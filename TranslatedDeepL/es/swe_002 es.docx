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El alma inquieta Courtney Marie Andrews ha encontrado su hogar con el álbum "Honest Life", y ha tenido su gran avance en el camino. Tras dejar su casa para dedicarse a la vida de músico a la edad de 16 años, Courtney Marie se encontró después de 10 años en la carretera con el corazón roto por la nostalgia tras varios meses de gira por Europa. Fue aquí, en la añoranza de la familia, de los seres queridos, donde se escribieron las primeras canciones de "Honest Life", el álbum que ahora la presenta en Europa cuando se publique a través de Loose Music (Sturgill Simpson, Justin Townes Earle, The Handsome Family) en enero y que se prevé que convierta a Courtney Marie Andrews en uno de los signos de admiración del año en la escena americana. El álbum se publicó ya en 2016 en Estados Unidos y fue anunciado como uno de los más fuertes del año, entró en las listas anuales de lo mejor de American Songwriter, Rolling Stone, NPR y Stereogum y ya ha sido premiado con las mejores notas en Uncut, Mojo y nombrado álbum del mes por Rough Trade. Rolling Stone también la ha nombrado una de las "10 nuevas artistas de country que debes conocer". "Honest Life" es una impresionante colección de canciones sobre la ruptura, increíblemente sensibles y bien compuestas de un artista que ha sido alabado por compañeros como Ryan Adams y Damien Jurado (Andrews ha sido durante mucho tiempo el guitarrista de la banda de Jurado). Las melodías atemporales son un eco de la época dorada alrededor del 67-73 cuando Laurel Canyon estaba dominado por Ladies of the Canyon, piensa en Linda Ronstadt interpretando a Joni Mitchell y te acercarás, otros momentos la mente se va a una versión más countryizada del soul sureño de Nathalie Prass.</w:t>
      </w:r>
    </w:p>
    <w:p>
      <w:r>
        <w:rPr>
          <w:b/>
          <w:color w:val="FF0000"/>
        </w:rPr>
        <w:t xml:space="preserve">id 1</w:t>
      </w:r>
    </w:p>
    <w:p>
      <w:r>
        <w:rPr>
          <w:b w:val="0"/>
        </w:rPr>
        <w:t xml:space="preserve">La Universidad de Fairfax La Universidad de Fairfax es una de las denominadas fábricas de diplomas, es decir, una institución de propiedad privada que vende títulos universitarios estadounidenses sin la aprobación de las autoridades competentes. Actualmente tiene su sede en las Islas Caimán. La Universidad de Fairfax tenía anteriormente su sede en Luisiana, donde también solicitó una licencia para operar. Sin embargo, la solicitud fue retirada en agosto de 2000 y la institución se comprometió a cesar inmediatamente sus actividades como institución que otorga títulos en el Estado[1]. Un miembro del órgano decisorio del Estado, la Junta de Regentes, ha declarado a Svenska Dagbladet que, de hecho, la Universidad de Fairfax nunca ha sido aprobada oficialmente en Estados Unidos.[2] Alumni [editar] Sven Otto Littorin (político moderado y ministro de Trabajo en el gobierno de Reinfeldt entre 2006 y 2010) declaró en su currículum en la página web del gobierno que había obtenido un MBA en administración de empresas a través de la educación a distancia en la Universidad de Fairfax, pero no pudo recordar el nombre de su supervisor ni en qué lugar de Estados Unidos se encontraba la universidad cuando se graduó[3] La información se conoció a través de la revista web Friktion. Samuel Kobia (Secretario General del Consejo Mundial de Iglesias, CMI, 2004-2009) es doctor por la Universidad de Fairfax. El CMI retiró este título de su currículum en febrero de 2008, después de que la agencia de noticias protestante alemana EPD publicara informes de que la Universidad de Fairfax carecía de acreditación.[4] Fuentes[editar] - ^ Actas de la Junta de Regentes de Luisiana del 24 de agosto de 2000 archivadas el 15 de octubre de 2006 recuperadas de Wayback Machine. (Archivado el 17 de noviembre de 2011 en la Wayback Machine. - ^ Svenska Dagbladet 18/6 2007 (edición online E24) - ^ Ecumenical News International, 13 feb 2008; El CMI dice que eliminó el doctorado del CV de su secretario general</w:t>
      </w:r>
    </w:p>
    <w:p>
      <w:r>
        <w:rPr>
          <w:b/>
          <w:color w:val="FF0000"/>
        </w:rPr>
        <w:t xml:space="preserve">id 2</w:t>
      </w:r>
    </w:p>
    <w:p>
      <w:r>
        <w:rPr>
          <w:b w:val="0"/>
        </w:rPr>
        <w:t xml:space="preserve">Resultados del almuerzo sobre la diabetes ¿Qué ocurrió cuando comí el almuerzo basura que se sirvió ayer a todos los participantes en la conferencia sobre la diabetes? Arriba puede ver la curva de azúcar en sangre. Mi nivel de azúcar en sangre se disparó, como era de esperar, por todo el azúcar y el almidón. El pico acabó siendo de unos 9 (muchos lectores acertaron). Los círculos rojos de arriba son mediciones, la línea es una media de dos valores consecutivos. La glucemia normal en ayunas antes de las comidas se sitúa entre 4 y 6. Después de las comidas, debe mantenerse al menos por debajo de 8,7 para considerarse normal. Afortunadamente, no tengo diabetes, pero aun así mi nivel de azúcar en la sangre se dispara rápidamente a niveles que normalmente sólo los diabéticos andan por ahí. Cuanto más a menudo lo hagas, peor. O sí, lo peor para el que come. Pero mejor para todos los que vendan medicamentos y otros artículos relacionados con la diabetes aquí en la conferencia. Con 15.000 participantes durante toda una semana, hay que preguntarse cuántas personas contraen diabetes de tipo 2 por comer la basura que se sirve en la conferencia sobre la diabetes. Es de suponer que algunos de los asistentes pasarán a formar parte de la creciente epidemia de diabetes que alimenta toda la industria de la diabetes. Existe la posibilidad de que la conferencia sea aún mayor el año que viene. Hoy puede que consiga un almuerzo mejor para comparar. Anterior ¿Qué hay en las bolsas? El almuerzo en la conferencia sobre la diabetes Déjà vu Cómo engordar a los médicos obesos Choque de azúcar Más Curso intensivo de diabetes Sería divertido imprimir el gráfico y pegarlo en una de las bolsas marrones. Sólo hay que dejarlo sobre una mesa. ;-) ¿Cómo de despierto (o no) estabas por la tarde? Pero decir: "Con 15.000 asistentes aquí durante toda una semana ** hay que preguntarse cuántos contraerán diabetes de tipo 2 por comer la basura que se sirve en la conferencia sobre diabetes**. Es de suponer que algunos asistentes pasarán a formar parte de la creciente epidemia de diabetes que alimenta toda la industria de la diabetes." es un poco engañoso, creo... ¿Quiere decir el doctor que comer Twix, plátanos y patatas fritas durante una semana causará diabetes de tipo 2? Sería interesante ver cómo respondería a una "comida" de este tipo una persona en forma que come muchos carbohidratos a diario. Entonces no hay una sola Administración de Alimentos y Medicamentos, científico, profesor o cualquier otra cosa en el mundo que considere eso un almuerzo saludable. No creo que haya una sola persona en este planeta que piense que eso es saludable. Sí, el plátano es saludable, por supuesto. Al igual que las patatas, el arroz y otras hortalizas de raíz. Carbohidratos sanos y deliciosos que aportan mucha energía. Si ya estás en el límite, entonces sí, tal vez. Si el resto de la comida del día es igual de mala. Es de suponer que algunos de los participantes aquí están al borde de la diabetes. A juzgar por una conversación que mantuve con una fuente informada, hay muchos expertos en diabetes de renombre que tienen ellos mismos diabetes de tipo 2, así que eso no sería una novedad. Por otra parte, es bueno para las futuras conferencias que los problemas de la diabetes persistan. Seguro que la conferencia tiene patrocinadores que venden drogas. Personalmente, probablemente estaría lo suficientemente malhumorado como para protestar. ;-) Leo el Dagens Medicin, y he observado y me ha molestado que tanto parece tratarse de medicar los síntomas, y no de arreglar/curar la causa de los mismos. Es enfermizo. ¿Quiere un buen almuerzo de conferencia? Recomiendo la Feria de la Calidad, donde el otoño pasado tuve un fantástico plato de LCHF cada día, lo había deseado cuando me inscribí. Y hubo muchas conferencias interesantes y buenas para escuchar. Los expositores, como de costumbre, ofrecían muchos dulces, pero yo me entretuve buscando trozos de chocolate negro y probando cuál era el más sabroso. Probablemente era una cantidad innecesaria de chocolate negro, pero sabroso. En general, hoy en día se suele hablar muy bien de LCHF en las conferencias; todo es cuestión de patrocinio y publicidad, claro. Qué puede conseguir una conferencia como bolsa de comida gratis de algún proveedor. Los eventos son una profesión y se trata de llegar a fin de mes... Probablemente el organizador trabaje igual si se trata de una conferencia sobre la diabetes. Más bien, un poco de azúcar en tal individuo pasa por debajo del radar. En el genoma somos principalmente consumidores de grasas y proteínas, pero si un poco</w:t>
      </w:r>
    </w:p>
    <w:p>
      <w:r>
        <w:rPr>
          <w:b/>
          <w:color w:val="FF0000"/>
        </w:rPr>
        <w:t xml:space="preserve">id 3</w:t>
      </w:r>
    </w:p>
    <w:p>
      <w:r>
        <w:rPr>
          <w:b w:val="0"/>
        </w:rPr>
        <w:t xml:space="preserve">El Informe Stroop es un informe oficial sobre la represión nazi del Levantamiento del Gueto de Varsovia, que duró del 19 de abril al 16 de mayo de 1943, elaborado por el SS-Brigadeführer Jürgen Stroop y titulado "Es gibt keinen jüdischen Wohnbezirk in Warschau mehr". ("¡Ya no hay un barrio judío en Varsovia!").[1] El informe[editar] El informe fue elaborado a petición de Friedrich-Wilhelm Krüger, que era el Alto Jefe de las SS y de la Policía de la Gobernación General, y debía ser presentado como regalo al Reichsführer-SS Heinrich Himmler. El informe contiene un relato de la represión de las SS en el levantamiento del gueto de Varsovia, acompañado de más de 50 fotografías.</w:t>
      </w:r>
    </w:p>
    <w:p>
      <w:r>
        <w:rPr>
          <w:b/>
          <w:color w:val="FF0000"/>
        </w:rPr>
        <w:t xml:space="preserve">id 4</w:t>
      </w:r>
    </w:p>
    <w:p>
      <w:r>
        <w:rPr>
          <w:b w:val="0"/>
        </w:rPr>
        <w:t xml:space="preserve">Radio de rally desde Snapphanerallyt todo el fin de semana. Mäkinen persigue a los pilotos del WRC, pero sólo dos coches para el Rally de Montecarlo En una entrevista con la cadena finlandesa Yle, Tommi Mäkinen, director del equipo Toyota Gazoo Racing, confirma que el equipo sólo pondrá dos coches en la línea de salida para el Rally de Montecarlo. Estamos evaluando el primer fin de semana, dónde estamos en la competición para tomar una decisión cuando se inscriba un tercer coche. Las esperanzas son encontrar...Publicado: 2016-08-31 21:12 Ahora ve...Publicado: 2016-08-31 20:56 Hyundai está conduciendo con fuerza con su nuevo coche, ven...Publicado: 2016-08-29 22:48 Travis Pastrana con Robbie Durant en el asiento derecho se llevó la especial de apertura, después de lo cual fue el show de David Higgins, el británico se llevó el resto de victorias de etapa....Publicado: 2016-08-29 22:07 Las clases senior no recortadas tienen once pilotos en la salida y Mattias Ledin es el favorito junto con...Publicado: 2016-08-29 17:18</w:t>
      </w:r>
    </w:p>
    <w:p>
      <w:r>
        <w:rPr>
          <w:b/>
          <w:color w:val="FF0000"/>
        </w:rPr>
        <w:t xml:space="preserve">id 5</w:t>
      </w:r>
    </w:p>
    <w:p>
      <w:r>
        <w:rPr>
          <w:b w:val="0"/>
        </w:rPr>
        <w:t xml:space="preserve">The Faint es un grupo estadounidense de dance-punk/new wave formado en Omaha, Nebraska. La banda está formada por Todd Fink, Jacob Thiele, Dapose, Joel Petersen y Clark Baechle. The Faint se llamaba originalmente Norman Bailer y entonces también estaba formado por Conor Oberst de Bright Eyes, con quien The Faint hizo una gira en 2005. Sin embargo, abandonó el grupo poco después de formarse, aunque The Faint siguió compartiendo ideas con Bright Eyes en Saddle Creek Records.</w:t>
      </w:r>
    </w:p>
    <w:p>
      <w:r>
        <w:rPr>
          <w:b/>
          <w:color w:val="FF0000"/>
        </w:rPr>
        <w:t xml:space="preserve">id 6</w:t>
      </w:r>
    </w:p>
    <w:p>
      <w:r>
        <w:rPr>
          <w:b w:val="0"/>
        </w:rPr>
        <w:t xml:space="preserve">Viaja de forma ecológica Nuestros eficientes autobuses han demostrado tener bajas emisiones de carbono por pasajero-kilómetro. Los viajes en autobús y el medio ambiente Amplia red de autobuses Elija entre más de 2.500 destinos en 29 países y descubra Suecia y Europa con FlixBus A nuestra red Confort a bordo Nuestros autobuses están equipados con asientos grandes y cómodos, un aseo, Wi-Fi y tomas de corriente. Nuestro servicio a bordo Tiempo de transferencia: §§ connection.interconnection_transfers[tripIndex-1].duration.hour &lt; 10 ? '0' + connection.interconnection_transfers[tripIndex-1].duration.hour : connection.interconnection_transfers[tripIndex-1].duration.hour §§:§§ connection.interconnection_transfers[tripIndex-1].duration.minutes &lt; 10 ? '0' + connection.interconexión_transferencias[tripIndex-1].duración.minutos : conexión.interconexión_transferencias[tripIndex-1].duración.minutos §§ §§ parada.llegada.timestamp + '000' | fecha : 'HH:mm' : parada.salida.tz §§ §§ parada.salida.timestamp + '000' | fecha : 'HH:mm': parada.salida.tz §§ Si te gusta la historia, quizá una de estas ciudades sea para ti: Información general sobre Oslo La capital noruega está llena de vida. La ciudad es el centro de la economía y la política del país, y tiene 1,7 millones de habitantes. El sistema de transporte facilita los desplazamientos por Oslo. Y si se pierde, sólo tiene que preguntar a un amable lugareño que estará encantado de ayudarle a encontrar el camino de vuelta. Lea más abajo lo que le recomendamos hacer una vez que se haya bajado del autobús FlixBus en Oslo. En verano, las mejores visitas se hacen en barco. El servicio de barcos ofrece recorridos de entre 1,5 y 7 horas. Suba y baje a su antojo para ver lo mejor de Oslo. Y no hay nada mejor que navegar bajo el cielo azul. Cuando vuelva a tierra firme, podrá pasear por Aker Brygge. La zona del puerto alberga muchos restaurantes y tiendas con encanto. La mezcla de antiguos astilleros y arquitectura moderna añade un elemento emocionante a Oslo. El hermoso jardín botánico de Tøyen es perfecto para los amantes de la naturaleza. En verano, se abre la piscina al aire libre Frognerbadet, muy popular entre los lugareños. Aquí encontrará dos piscinas de 50 metros, toboganes y camas elásticas de categoría olímpica. Oslo : Cultura e historia En el año 2000, Oslo celebró su 1000 aniversario. Si quiere saber más sobre la cultura noruega en el pasado, visite el Museo de Historia. Aquí encontrará relatos detallados de la vida y la época de los noruegos en exposiciones que van desde objetos de la Edad de Piedra hasta armas y antigüedades vikingas y medievales. El Museo de Barcos Vikingos es otro museo que no debe perderse. Los vikingos son más conocidos por sus salvajes correrías por Europa, pero en realidad eran expertos en la construcción de barcos, la exploración y la creación de diversos oficios. Los vikingos han desempeñado un papel importante en la historia de Escandinavia, y este museo ha conseguido plasmar la vida tal y como era entonces. Si prefiere la cultura y el arte, visite la Ópera de Oslo. Compruebe las actuaciones antes de subir al autobús a Oslo. Vístete de gala y disfruta de una velada en la ópera. Si le gusta el marisco, ha venido al lugar adecuado. Tjuvholmen Sjømagasin es un conocido restaurante de pescado situado en el paseo marítimo. Elija su langosta en el pequeño acuario de la entrada y siéntese mientras el chef prepara una comida innovadora y emocionante. Después de la cena, quizá quiera conocer los bares y discotecas de Oslo. Recomendamos el bar Factory, donde un DJ toca todos los fines de semana. Si lo que buscas es una noche tranquila de copas, dirígete a Perla. Perla está a pocas calles de la zona de discotecas y la buena música y el fantástico personal hacen que sea el comienzo perfecto de tu noche en Oslo. Cuando se trata de discotecas, preferimos Blå. Toca bandas de indie, rock y jazz</w:t>
      </w:r>
    </w:p>
    <w:p>
      <w:r>
        <w:rPr>
          <w:b/>
          <w:color w:val="FF0000"/>
        </w:rPr>
        <w:t xml:space="preserve">id 7</w:t>
      </w:r>
    </w:p>
    <w:p>
      <w:r>
        <w:rPr>
          <w:b w:val="0"/>
        </w:rPr>
        <w:t xml:space="preserve">Contratación protegida por la seguridad y el acuerdo de protección de la seguridad Próxima fecha del curso: 19 MAR Contratación y derecho informático Contratación Debido a los recientes acontecimientos relacionados con el virus Corona, ahora le ofrecemos la oportunidad de asistir a todos nuestros cursos de formación digitalmente vía streaming si no quiere o no puede asistir en persona. La ventaja del conocimiento es que funciona muy bien para transmitirlo en línea. Sin embargo, se espera que nosotros, nuestros profesores y los participantes puedan seguir participando in situ como de costumbre. Por supuesto, seguimos de cerca la situación y nos adaptamos constantemente a la situación actual y a las recomendaciones de la Agencia de Salud Pública.</w:t>
      </w:r>
    </w:p>
    <w:p>
      <w:r>
        <w:rPr>
          <w:b/>
          <w:color w:val="FF0000"/>
        </w:rPr>
        <w:t xml:space="preserve">id 8</w:t>
      </w:r>
    </w:p>
    <w:p>
      <w:r>
        <w:rPr>
          <w:b w:val="0"/>
        </w:rPr>
        <w:t xml:space="preserve">Tras el éxito de TV 3 con Swedish Hollywood Wives, el país vecino compró el programa y buscó sus propias esposas noruegas de Hollywood. El lunes, 3an emitió el segundo episodio de Norwegian Hollywood Wives y ya empezamos a hacernos una idea de quiénes son las mujeres a las que seguiremos. En las dos temporadas suecas hemos seguido a mujeres más maduras que creo que, casadas o divorciadas, encajan bien con lo que es una esposa de Hollywood. En la versión noruega parece que les costó más encontrar a estos personajes porque aquí llegamos a conocer a ambos...</w:t>
      </w:r>
    </w:p>
    <w:p>
      <w:r>
        <w:rPr>
          <w:b/>
          <w:color w:val="FF0000"/>
        </w:rPr>
        <w:t xml:space="preserve">id 9</w:t>
      </w:r>
    </w:p>
    <w:p>
      <w:r>
        <w:rPr>
          <w:b w:val="0"/>
        </w:rPr>
        <w:t xml:space="preserve">El director de SVT responde a las críticas de Fredrik Virtanen: "Va en contra de mis principios y valores y los de SVT" El lunes, el columnista de Nöjesbladet Fredrik Virtanen escribió sobre la recomendación de Gina Dirawi de un libro antisemita y argumentó que SVT no se había distanciado con suficiente claridad. Esta es la respuesta de Petter Bragée, de SVT: "Creo que es muy importante tomarse las cuestiones de la memoria del Holocausto y el antisemitismo con la mayor seriedad posible. Y si hubiera afirmado que "la recomendación de Dirawi de un libro que cuestiona el Holocausto no es contraria a los principios y valores democráticos de la SVT", habría sido una locura como usted escribe. Quiero ser claro: recomendar un libro que cuestiona el Holocausto es contrario tanto a mis principios como a los valores de SVT. Todo el mundo, especialmente los presentadores de SVT, tiene una gran responsabilidad por lo que publica en las redes sociales, y yo tengo la responsabilidad de ser claro. Pero eso se dificulta cuando una cita suelta se yuxtapone a una declaración punzante. Cuando hice mi declaración (que era más larga y también incluía críticas a Gina), fue en un momento en que Gina había retirado la foto y presentado su explicación y disculpa. Mi afirmación pretendía destacar que Gina dirige ella misma su blog, que no está sancionado de antemano por SVT, sino que reaccionamos precisamente cuando algo va en contra de nuestros principios y valores, y que ahora estábamos en medio de esa reacción. Sin embargo, la declaración era innecesariamente general y obviamente podía ser malinterpretada fuera de contexto. Ese mismo día, después de que en SVT llamáramos a Gina para hablar seriamente y conociéramos más detalles sobre el libro en cuestión, SVT publicó una declaración completa en SVT Debate. http://debatt.svt.se/2012/11/23/gina-dirawi-var-tanklos-men-hon-ar-inte-antisemit/ Lo apoyo totalmente". Petter Bragée, Jefe de Programa de Musikhjälpen SVT Malmö</w:t>
      </w:r>
    </w:p>
    <w:p>
      <w:r>
        <w:rPr>
          <w:b/>
          <w:color w:val="FF0000"/>
        </w:rPr>
        <w:t xml:space="preserve">id 10</w:t>
      </w:r>
    </w:p>
    <w:p>
      <w:r>
        <w:rPr>
          <w:b w:val="0"/>
        </w:rPr>
        <w:t xml:space="preserve">Sábado 27 de agosto de 2011 Iglesias Iglesia de Torshälla La actual iglesia de piedra fue construida en estilo románico en el siglo XII en el antiguo lugar de sacrificio de Torsharg. Hay que tener en cuenta que el agua era mucho más alta y llegaba hasta la plaza del Ayuntamiento. En 1317, Torshälla obtuvo los derechos de ciudad y la población creció de tal manera que la iglesia ya no era suficiente. Se añadió una nueva casa larga en el lado oeste y la antigua casa larga se convirtió en un coro. En el siglo XV, se añadieron la torre de la iglesia y la nave y se abovedó el techo interior. La bóveda y las pinturas murales fueron pintadas por Albertus Pictor. La torre de la iglesia de Torshälla tenía originalmente 102 metros de altura, pero fue destruida por un rayo en 1873. Reinhold Rademacher, un industrial de Eskilstuna, fue enterrado en 1668 en el sepulcro construido en el lado sur de la nave. Posteriormente fue demolido y rellenado. La iglesia de Vallby es una iglesia de piedra blanca, situada entre Torshälla y Sundbyholm. El edificio de piedra de la iglesia se erigió sobre una cresta de grava a principios del siglo XII. En el siglo XIV se amplió la iglesia. La casa larga se extendió entonces hacia el este. El inventario más antiguo de la iglesia es una pila bautismal del siglo XII. En la pila bautismal hay una placa de latón de 1943.En 1882 se adquirió un retablo dorado. Posteriormente, el armario del altar del siglo XV se añadió al almacén de madera para los pobres. Este es el antiguo edificio del Ejército de Salvación en 1891 el Ejército de Salvación llegó a Eskilstuna - eso es hace tiempo. El capitán Hanna Andersson había recibido órdenes de "abrir fuego" en nuestra ciudad y, como escribió la dirección, "golpear a los herreros en la cabeza con el martillo de Dios". En nuestro tiempo formamos parte de la comunidad del Ejército de Salvación, un fuerte movimiento nacional que se apoya en una base internacional. www.fralsningsarmen.se En Eskilstuna tenemos un cuerpo local con servicios regulares, sesiones de canto, cantos y visitas a hospitales, servicios para ancianos, etc. Primero en 1891 en un local en Kriebsensgatan. ElimkyrkanSkomakaremästare C.V. Schyllberg se traslada a la ciudad y en 1864 reúne a los bautistas en su casa y celebra servicios de comunión. El 12 de mayo de 1866, siete personas son bautizadas en el Spiksmedströmmen de Eskilstunaån. La congregación bautista se fundó el 19 de junio de 1866 y ahora se llama congregación bautista de Elimkyrkans. La capilla Nygatan Nygatan con una mujer en primer plano, centro. A la derecha Nygatan 27, centro. Capilla Elim. Nygatan 27, centro. Demolición 1968. En el solar que hay detrás se construyó la Iglesia Elim, que se consagró el 4 de diciembre de 1910. La casa de Nygatan 23 sigue en pie, al igual que las dos casas de madera de Nygatan 21. En Nygatan 19 había una casa de madera a la que se trasladó Maria Björk en 1896 para fabricar pan y cuchillos de trinchar. Maria Björk tomó entonces el relevo de J W Björk y cambió el nombre por el de E M Björk. La empresa seguía existiendo en 1919, después de lo cual es incierto. Más tarde, se abrió una tienda de muebles en el edificio. La Iglesia Elim fue inaugurada el 4 de diciembre de 1910. En 1905, hay una queja sobre el "sistema de asociación ampliamente ramificado", que es muy anticristo y parece hacer el campo más difícil año tras año. En ese momento, se intentó que las reuniones se celebraran en "los propios locales de los trabajadores dentro de la ciudad". La tendencia era clara y los avivamientos de la Iglesia Libre están recibiendo la competencia de las organizaciones seculares. La congregación se propuso construir una nueva iglesia moderna y en 1908 se firmó un contrato con el constructor A Ohlsson de Linköping. El domingo 27 de noviembre de 1910, se celebra el último servicio en la contigua capilla Elim. La nueva iglesia se consagra del 4 al 9 de diciembre. Uno de los periódicos de la ciudad escribió sobre el nuevo edificio baptista. "La congregación y la ciudad han ganado aquí algo extremadamente bello en cuanto a la construcción, por lo que vale la pena alegrarse. Aquí se ha erigido una iglesia modelo, que probablemente se observará cuando las iglesias y los</w:t>
      </w:r>
    </w:p>
    <w:p>
      <w:r>
        <w:rPr>
          <w:b/>
          <w:color w:val="FF0000"/>
        </w:rPr>
        <w:t xml:space="preserve">id 11</w:t>
      </w:r>
    </w:p>
    <w:p>
      <w:r>
        <w:rPr>
          <w:b w:val="0"/>
        </w:rPr>
        <w:t xml:space="preserve">No te preocupes. Entregamos a los minoristas de Postnord en toda Suecia. Para algunos códigos postales también ofrecemos la entrega exprés en su domicilio en un plazo de 4 horas. Vaya a la caja para ver las opciones que tiene.</w:t>
      </w:r>
    </w:p>
    <w:p>
      <w:r>
        <w:rPr>
          <w:b/>
          <w:color w:val="FF0000"/>
        </w:rPr>
        <w:t xml:space="preserve">id 12</w:t>
      </w:r>
    </w:p>
    <w:p>
      <w:r>
        <w:rPr>
          <w:b w:val="0"/>
        </w:rPr>
        <w:t xml:space="preserve">Amadou Sanogo El capitán Amadou Haya Sanogo, nacido en 1972 o 1973, es un militar maliense que dirigió el golpe de Estado de 2012 contra el presidente Amadou Toumani Touré. Sanogo se autoproclamó líder del Comité Nacional para la Restauración de la Democracia y el Estado (CNRDR) el 22 de marzo de 2012.[1] Antes del golpe, Sanogo ocupaba un puesto intermedio en el ejército.[2] Como parte del acuerdo para restablecer el orden constitucional en Malí, Sanogo cedió el poder a Dioncounda Traoré, presidente del Parlamento maliense. Referencias [editar] - ^ "Copia archivada". Archivado desde el original el 28 de diciembre de 2012. https://archive.is/20121228080544/http://www.vision.org/visionmedia/article.aspx?id=53984#. Recuperado el 23 de marzo de 2012 - ^ Hirsch, Afua (22 de marzo de 2012). "Los rebeldes de Malí afirman haber derrocado al régimen en un golpe de Estado". The Guardian. http://www.guardian.co.uk/world/2012/mar/22/mali-rebels-coup?CMP=NECNETTXT8187. Recuperado el 22 de marzo de 2012.</w:t>
      </w:r>
    </w:p>
    <w:p>
      <w:r>
        <w:rPr>
          <w:b/>
          <w:color w:val="FF0000"/>
        </w:rPr>
        <w:t xml:space="preserve">id 13</w:t>
      </w:r>
    </w:p>
    <w:p>
      <w:r>
        <w:rPr>
          <w:b w:val="0"/>
        </w:rPr>
        <w:t xml:space="preserve">Trabajamos para potenciar a nuestros clientes. Creemos en conocer al cliente en la situación en la que se encuentra y trabajar a partir de ahí. Así es como creamos las mejores soluciones. Con nuestra experiencia única, proporcionamos a nuestros clientes las condiciones para un trabajo activo y exitoso en materia de igualdad de género e igualdad/diversidad. Proporcionamos a nuestros clientes métodos y herramientas para un trabajo eficaz y de calidad, y les proporcionamos conocimientos y concienciación para promover la igualdad y la diversidad/diferenciación. Juntos creamos un futuro mejor para las personas y las organizaciones. ¡Bienvenido a Morgondagen! "Aportasteis un conocimiento y un detalle del que nosotros mismos carecemos. Gracias a su participación, recibimos un plan de igualdad de calidad elaborado de acuerdo con la normativa establecida. Esto también se ha demostrado por el hecho de que presentamos el plan en licitaciones legalmente revisadas. Por un lado, obtuvimos un plan de igualdad de género de calidad garantizada, pero su aportación también nos permitió concretar más nuestro trabajo sobre la igualdad de género (desde un nivel teórico hasta un nivel más práctico/operativo). Mi impresión es que son conocedores y amables y que entendieron rápidamente nuestro contexto empresarial. "Sus conocimientos y experiencia en estos temas me han ayudado en mi trabajo. Al compartir su experiencia y conocimientos con nosotros, ha contribuido al desarrollo del municipio. Han hecho un buen trabajo con sus recopilaciones y en el diálogo conmigo y con otras personas del municipio. Eres una persona muy estable, centrada, estructurada y concentrada. Además, tiene un compromiso increíble y una gran experiencia en los temas. "A través de su enfoque de formación, se ha establecido una base de conocimientos con los participantes. Desde conocimientos básicos hasta, por ejemplo, cómo aplicar una perspectiva de igualdad de género en su trabajo diario. Apreciamos que haya participado en las tarjetas de control y los planes de negocio del municipio y que haya dado ejemplos de cómo integrar, informar y analizar la igualdad de género en diferentes procesos. Es posible entender fácilmente el trabajo del municipio y encontrar el nivel en el que nos encontramos. Esto es importante para nosotros cuando queremos encontrar a nuestros directivos, empleados y representantes elegidos al nivel adecuado en cuanto a conocimientos en el ámbito del género, el sexo y la integración de la perspectiva de género. Buen material de formación con temas relevantes. Un enfoque comprometido antes y durante las sesiones de formación. Trabajamos con clientes de toda Suecia, tanto con organizaciones grandes como pequeñas, tanto en el sector privado como en el público. Para qué quieres ayuda: 📧 info@morgondagen.se | 📞 0702-19 43 16</w:t>
      </w:r>
    </w:p>
    <w:p>
      <w:r>
        <w:rPr>
          <w:b/>
          <w:color w:val="FF0000"/>
        </w:rPr>
        <w:t xml:space="preserve">id 14</w:t>
      </w:r>
    </w:p>
    <w:p>
      <w:r>
        <w:rPr>
          <w:b w:val="0"/>
        </w:rPr>
        <w:t xml:space="preserve">Gran Canaria - guía de los 12 mejores hoteles de la isla | Todo sobre los viajes LOG INUsted está conectado como:undefined.My settingsLog outEXPRESS.SERestinationTrip typeFlightsHotelsFacts LOG INUsted está conectado como:undefined.My settingsLog outSearchChocolate Factory. Un clásico patio canario.Foto: Binge EliassonCasa de Vegueta. En el corazón de Vegueta - el centro histórico de Las Palmas - una clásica casa canaria de 1913 ha sido transformada en un bed &amp; breakfast de primera clase.Casa Montesdeoca. Una de las casas más antiguas de Las Palmas es un hermoso palacio antiguo de principios del siglo XVII con arquitectura canaria y un espléndido patio.Foto: Binge EliassonBed and Chic. La última incorporación a la gama de pequeños hoteles personales de Las Palmas se encuentra en una de las casas que bordean el histórico Parque de Santa Catalina.Foto: Selu VegaHotel Rural el Mondalon. Esta finca situada en las llanuras bajo el cráter volcánico protegido de Bandama es una buena opción si le gusta un entorno fastuoso con un ambiente armonioso y relajado.Foto: Binge EliassonLas Calas. En una ladera al norte del pueblo de Vega de San Mateo se encuentra una de las primeras fincas de la isla que se restauraron y convirtieron en hoteles rurales.Foto: Binge EliassonHotel Fonda de la Tea en el encalado pueblo de montaña de Tejeda.Foto: Binge EliassonLas Longuera. La finca, situada en el fértil Valle del Agave, cuenta con plantaciones de frutas y hortalizas, pero también con una capilla, un jardín de cactus y una zona de piscinas.Foto: Binge EliassonRoca Negra está alejada de las playas turísticas.Foto: Binge EliassonPlaya de la Palma. Si eres un gran fan de los desayunos de hotel, este hotel de diseño cerca de la playa de Maspalomas es para ti.Radisson Blu Resort. Frente al único pueblo canario de la costa sur, Arguineguín, se encuentra uno de los hoteles más lujosos de la isla.Foto: Binge EliassonBohemia Suits &amp; Spa. En una zona tranquila con vistas al mar, al horizonte y a las dunas de Maspalomas, este hotel de diseño de lujo no tiene menores de 18 años.Foto: Binge EliassonVer pantalla completa1/1Publicado el 29 de octubre de 2014 14.32Gran Canaria - guía de los 12 mejores hoteles de la islaGRAN CANARIA. No hay necesidad de volar a otro continente si tiene ganas de sol y alojamiento de primera clase durante los meses de invierno. Hemos escogido 12 alojamientos de borde dorado en Gran Canaria que son nuestro destino invernal más popular.Más sobre Gran CanariaViajar barato con los niños - sin faltar al colegio12 magníficos restaurantes de Gran Canaria - ¡ñam! La propia guía de Mari Jungstedt sobre Gran Canaria12 mejores consejos sobre el destino favorito de Gran CanariaLos mejores hoteles de Gran Canaria para familias con niñosMás artículosLAS PALMAS Un matrimonio finlandés, diseñador de interiores y arquitecto, ha convertido una antigua fábrica de chocolate en un precioso bed and breakfast. La casa de principios de siglo ha sido meticulosamente restaurada y se han conservado los detalles interiores. Además de cuatro dormitorios amueblados con gusto, hay un pequeño y elegante estudio con cocina y un apartamento más grande de una planta con su propio patio. Las habitaciones, decoradas de forma individual, son de diferentes tamaños, todas tienen baño y algunas también tienen un pequeño balcón. Una escalera de madera bellamente tallada conecta las tres plantas, que se forman alrededor de un clásico patio canario con plantas ornamentales y una fuente burbujeante. No se pierda: la azotea de Benito, en la Plaza de la Rana, un bar de cócteles donde los habitantes de la ciudad se mezclan en un ambiente animado. Precio: habitación doble con desayuno desde 479 SEK. En el corazón de Vegueta -el centro histórico de Las Palmas- una clásica casa canaria de 1913 se ha transformado en un</w:t>
      </w:r>
    </w:p>
    <w:p>
      <w:r>
        <w:rPr>
          <w:b/>
          <w:color w:val="FF0000"/>
        </w:rPr>
        <w:t xml:space="preserve">id 15</w:t>
      </w:r>
    </w:p>
    <w:p>
      <w:r>
        <w:rPr>
          <w:b w:val="0"/>
        </w:rPr>
        <w:t xml:space="preserve">Por último, he tenido el gran privilegio de probar los espaguetis de calabaza. Llevo soñando con esta calabaza desde el invierno pasado, cuando encontré una receta en internet, pero no he podido encontrarla. Hasta ahora. El mercado agrícola de Haga los vende. Mi afán por probar una llegó hasta el punto de cultivar mis propias calabazas para espaguetis en la granja, que ahora veo con orgullo cómo crecen. Ahora te estarás preguntando qué tiene de especial esta calabaza de invierno en particular. Pues bien, es que después de cocinarse en el horno, se saca la carne suavemente con un tenedor en tiras largas y finas. Espaguetis y calabaza en uno. En el magnífico blog My New Roots, encontré una receta que me pareció digna de mis espaguetis. Sarah B ha creado una sensación de sabor combinando col rizada, espaguetis de calabaza, queso afilado y avellanas. El plato ha quedado genial. También habría sido perfecto con bacalao o abadejo cubierto de pesto, que serviré la próxima vez. Vera también pudo probar la comida. Para ella, cociné una porción en una sartén pequeña junto a mi sartén grande, omitiendo la sal, la pimienta y las hojuelas de chile. Su plato estaba cubierto con avellanas finamente trituradas, queso parmesano rallado y una gran porción de mantequilla. El plato es adecuado a partir de un año de edad. Espagueti de calabaza con col rizada y avellanas 2-3 raciones 1 espagueti de calabaza 1 manojo de col rizada fresca (unas 5 hojas grandes) 4 tazas de garbanzos cocidos o 1 lata, enjuagados 3 dientes de ajo, finamente picados aceite de oliva escamas sal unas pizcas de chile escamas 2 tazas de avellanas tostadas, medio Pecorino Romano triturado Prepare los espaguetis cortándolos a lo largo, quitándoles las semillas, frotando el interior de cada mitad con un chorrito de aceite de oliva y salpimentándolos. Colocar las mitades con el corte hacia abajo en una bandeja de horno forrada con papel de hornear. Cocer en la mitad del horno durante unos 45 minutos. 3. Mientras se cocina la calabaza, prepara el resto de los ingredientes. Enjuague bien la col rizada y corte la vena gruesa del centro. Cortar las hojas en trozos más pequeños. 4. Calentar el aceite de coco o de oliva en una sartén grande. Añadir el ajo, las escamas de chile y una pizca de sal. Freír a fuego medio durante dos minutos, hasta que esté fragante. Añade la col rizada picada y fríe hasta que las hojas empiecen a marchitarse. Echar los garbanzos y freír hasta que las judías estén calientes. Retirar del fuego. 5. Retirar la calabaza del horno cuando la carne esté completamente tierna. Con un tenedor, se separa la carne en tiras finas desde la cáscara hacia el centro, como si fueran espaguetis. (¡Divertido!). Coloque las tiras de calabaza en un bol grande y mézclelas con la mezcla de col rizada. Cubrir con avellanas tostadas y rodajas de Pecorino Romano o Parmesano. Listo para servir.</w:t>
      </w:r>
    </w:p>
    <w:p>
      <w:r>
        <w:rPr>
          <w:b/>
          <w:color w:val="FF0000"/>
        </w:rPr>
        <w:t xml:space="preserve">id 16</w:t>
      </w:r>
    </w:p>
    <w:p>
      <w:r>
        <w:rPr>
          <w:b w:val="0"/>
        </w:rPr>
        <w:t xml:space="preserve">Beaver County, Oklahoma Beaver County es un condado administrativo en el estado de Oklahoma, Estados Unidos, con 5.636 residentes. La sede del condado es Beaver. Geografía [editar] Según la Oficina del Censo de Estados Unidos, el condado tiene una superficie total de 4.708 millas cuadradas (4.699 km²). 4.699 km² de esa superficie son de tierra y 8 km² de agua. Condados vecinos[editar] - Condado de Meade, Kansas - al norte - Condado de Clark, Kansas - al noreste - Condado de Harper - al este - Condado de Ellis - al sureste - Condado de Lipscomb, Texas - al sur - Condado de Ochiltree, Texas - al suroeste - Condado de Texas - al oeste - Condado de Seward, Kansas - al noroeste Fuentes[editar] - ^ "2010 Census U.S. Gazetteer Files for Counties". Oficina del Censo de los Estados Unidos. Archivado desde el original el 5 de julio de 2012. https://www.webcitation.org/68vYLbou5?url=http://www.census.gov/geo/www/gazetteer/files/Gaz_counties_national.txt. Recuperado el 5 de julio de 2012 - ^ "State &amp; County QuickFacts, Beaver County, Oklahoma", U.S. Census Bureau. Archivado desde el original el 7 de julio de 2011. https://www.webcitation.org/5zzbxlsTI?url=http://quickfacts.census.gov/qfd/states/40/40007.html. Recuperado el 6 de julio de 2011.</w:t>
      </w:r>
    </w:p>
    <w:p>
      <w:r>
        <w:rPr>
          <w:b/>
          <w:color w:val="FF0000"/>
        </w:rPr>
        <w:t xml:space="preserve">id 17</w:t>
      </w:r>
    </w:p>
    <w:p>
      <w:r>
        <w:rPr>
          <w:b w:val="0"/>
        </w:rPr>
        <w:t xml:space="preserve">Aquí recopilamos noticias, artículos y también enlaces a páginas que pueden interesarle a usted y a sus finanzas personales. Mejore sus finanzas tras la pandemia de Corona ¿Es usted una de las muchas personas cuyas finanzas se han deteriorado o incluso han ido a peor tras la pandemia de Corona? Los despidos, los despidos de corta duración y otros acontecimientos han afectado a las finanzas personales de muchas personas. Muchas personas están esperando la indemnización de su caja de seguro de desempleo o de la oficina de la seguridad social, y para algunos esto supone una enorme presión para su economía doméstica. Los que tienen suerte pueden vivir con alguien que todavía tiene ingresos y pueden tener más posibilidades de salir adelante, mientras que otros pueden vivir de los ahorros o haberse quedado sin dinero. Quien espera el dinero de la caja de prestaciones de desempleo o de la caja de la seguridad social se encuentra en una situación difícil. Para muchos, un préstamo temporal puede ser la solución para evitar que la situación empeore. Esperar el dinero de la Caja del Seguro de Desempleo Si está esperando el dinero de la Caja del Seguro de Desempleo, es posible que ni siquiera haya recibido una decisión que demuestre que tiene derecho a las prestaciones. Por supuesto, es relativamente fácil averiguar si cumples las condiciones y los requisitos para recibir dinero del fondo del seguro de desempleo, pero ¿de qué sirve si tienes que mostrar algún tipo de prueba de que tienes ingresos? Si estás pensando en solicitar un préstamo para salvar la diferencia entre tu último sueldo y la prestación por desempleo, lo cierto es que hay una serie de préstamos disponibles incluso para los parados. En estos casos, debes buscar préstamos que no requieran ingresos de un empleo. Existen préstamos para desempleados, pero el requisito suele ser que tengas una decisión de que vas a recibir la prestación por desempleo o a-kassa como se suele llamar. ¿Es usted uno de los que ha tenido la suerte de encontrar un nuevo empleo, pero sigue teniendo problemas económicos por el desfase de ingresos que se ha producido? Si es así, ahora tiene un trabajo o unos ingresos y puede solicitar un préstamo para solucionar la situación de forma que se eviten los molestos recordatorios de pago y, en el peor de los casos, los impagos. Esperando el dinero de la Administración de la Seguridad Social Si todavía tiene un empleo pero está esperando el dinero de la Administración de la Seguridad Social, está en mejor situación financiera que alguien que ha perdido su trabajo a causa de la pandemia. Por supuesto, es posible que se haya visto afectado física y psicológicamente de diferentes maneras, pero económicamente todavía hay esperanza de poder resolver la situación. Aunque no esté claro cuándo podrá volver a trabajar, sigue teniendo un empleo en el fondo. Si ha estado de baja por enfermedad, cuidando a un hijo u otro familiar, o pertenece a un grupo de riesgo, es posible que haya estado sin ingresos durante algún tiempo mientras esperaba la indemnización. Es una situación frustrante porque no todo el mundo tiene ahorros en el banco para vivir mientras espera sus pagos. Para evitar que la situación empeore a largo plazo, es importante que pague sus facturas a tiempo y evite el cobro de deudas y los avisos de impago. Baja por enfermedad con empleo al final = tener empleo Muchas personas se preguntan qué escribir en su solicitud de préstamo si están de baja por enfermedad pero tienen empleo al final. Es fácil confundirse y preguntarse qué poner en la solicitud de préstamo. De hecho, entra en la categoría de tener un empleo porque la baja por enfermedad no es su ocupación principal normalmente. Hay muchas personas que están de baja por enfermedad pero no tienen un empleo al que volver. Estas son las personas que deben escribir en su solicitud que están de baja por enfermedad. Si sólo está de baja temporal, tiene un empleo y eso es lo que debe declarar. Si usted es uno de los que todavía tiene ingresos en el hogar, la situación es aún mejor que para los que han perdido todos sus ingresos. Revisar los préstamos existentes y quizás pedir un nuevo préstamo para salvar la situación puede ser una opción, pero requiere cierta reflexión. Calcula tus finanzas de forma que puedas pagar tus facturas, incluidos los costes del préstamo, con los ingresos estimados que tienes en ese momento. Si uno de los dos está esperando el dinero de la caja del subsidio de desempleo o de la oficina de la seguridad social, puede contar con que ese ingreso llegue en el futuro, pero tenga cuidado de no asumir que la persona que se ha quedado sin trabajo</w:t>
      </w:r>
    </w:p>
    <w:p>
      <w:r>
        <w:rPr>
          <w:b/>
          <w:color w:val="FF0000"/>
        </w:rPr>
        <w:t xml:space="preserve">id 18</w:t>
      </w:r>
    </w:p>
    <w:p>
      <w:r>
        <w:rPr>
          <w:b w:val="0"/>
        </w:rPr>
        <w:t xml:space="preserve">Vireda (F) - Wiki-Rötter Vireda antigua parroquia de la diócesis de Linköping, municipio de Aneby, Småland (condado de Jönköping), Norra Vedbo härad, 390 habitantes (1995). Vireda que desde 2006 forma parte de la parroquia de Haurida-Vireda.</w:t>
      </w:r>
    </w:p>
    <w:p>
      <w:r>
        <w:rPr>
          <w:b/>
          <w:color w:val="FF0000"/>
        </w:rPr>
        <w:t xml:space="preserve">id 19</w:t>
      </w:r>
    </w:p>
    <w:p>
      <w:r>
        <w:rPr>
          <w:b w:val="0"/>
        </w:rPr>
        <w:t xml:space="preserve">Flora (del latín flos, (pl: flores), "flor"), es la diosa de las flores en la mitología romana y la diosa de los cereales y otras plantas útiles, incluidas las vides y los árboles frutales. Con el tiempo, se la consideró la diosa de la vegetación y la primavera, equivalente a la Chloris griega. La Floralia o florifertum era una fiesta primaveral en honor a la diosa, que se celebraba en Roma a finales de abril o principios de mayo.</w:t>
      </w:r>
    </w:p>
    <w:p>
      <w:r>
        <w:rPr>
          <w:b/>
          <w:color w:val="FF0000"/>
        </w:rPr>
        <w:t xml:space="preserve">id 20</w:t>
      </w:r>
    </w:p>
    <w:p>
      <w:r>
        <w:rPr>
          <w:b w:val="0"/>
        </w:rPr>
        <w:t xml:space="preserve">Los organismos diurnos son aquellos cuyo ritmo circadiano se caracteriza porque sus comportamientos activos, como la alimentación, se concentran en las horas de luz mientras descansan o duermen por la noche. Lo contrario es nocturno, pero también hay organismos que son principalmente activos al amanecer o al atardecer. Muchos mamíferos, insectos, reptiles y aves son diurnos. Algunos animales pueden ser tanto diurnos como crepusculares. Algunos animales, como las especies de la familia Eupleridae e incluso los leones, son tanto diurnos como nocturnos. Muchas plantas también son diurnas, por ejemplo para optimizar las interacciones con sus principales polinizadores. Esto puede significar, por ejemplo, que las flores se abran durante el día y se cierren por la noche.</w:t>
      </w:r>
    </w:p>
    <w:p>
      <w:r>
        <w:rPr>
          <w:b/>
          <w:color w:val="FF0000"/>
        </w:rPr>
        <w:t xml:space="preserve">id 21</w:t>
      </w:r>
    </w:p>
    <w:p>
      <w:r>
        <w:rPr>
          <w:b w:val="0"/>
        </w:rPr>
        <w:t xml:space="preserve">¡Tiene toda la razón! Debo haber cometido un error, ¿es posible cambiarlo? Olle Forsslund no tiene tarjetas que digan Brädgård. -------------------------------------------- ¡Ya está corregido! /Peter Karlsson</w:t>
      </w:r>
    </w:p>
    <w:p>
      <w:r>
        <w:rPr>
          <w:b/>
          <w:color w:val="FF0000"/>
        </w:rPr>
        <w:t xml:space="preserve">id 22</w:t>
      </w:r>
    </w:p>
    <w:p>
      <w:r>
        <w:rPr>
          <w:b w:val="0"/>
        </w:rPr>
        <w:t xml:space="preserve">Número de participantes: 6-10 Precio: 1000:- Requisitos: estar interesado en la competición independientemente de... Literatura del curso: 'Success in Competition' de Niina Svartberg. El libro es obligatorio y no está incluido en el precio del curso. Trabajamos con la parte del conductor en la competición... desde la planificación del entrenamiento hasta las rutinas el día de la competición. Hay mucho que hacer cuando se compite independientemente de lo que se compita... Puede ser tan diferente como show - agility - obediencia - utilidad - o quizás pruebas de caza... Hacer un plan a largo (y corto) plazo para el entrenamiento que el equipo necesita.. tanto el adiestrador como el perro... Averiguar qué rutinas se adaptan a ti y a tu perro... ¿Cómo debo trabajar como adiestrador conmigo mismo para ayudar al perro a rendir al máximo? Estar menos nervioso al principio..etc. ¿Cómo se fijan objetivos realistas..? Número de participantes: 6-10 pcs Número de reuniones: 4 = 12 horas Precio: 1000:- Literatura del curso: Material propio, incluido. Repasamos cómo se heredan los diferentes rasgos y cómo es la heredabilidad (difiere entre razas), miramos cómo se heredan los rasgos exteriores. ¿Cómo es la herencia... uno o más genes? ¿Por qué es buena la baja endogamia? ¿Cómo afecta la endogamia a la raza? ¿Cómo trabaja su raza en particular en su crianza? ¿Cómo se fijan los objetivos de cría realistas? Mayo Número de participantes: 6-8 Número de reuniones : 6 = 12 horas de estudio Requisitos : Entre 3 y 10 meses. Sin conocimientos previos. Precio: 1000:- El primer paso en el adiestramiento de perros. Aquí trabajamos mucho el adiestramiento básico y el contacto entre el perro y la persona que lleva la correa. Número de participantes: 4-6 uds. Número de reuniones: 6 uds. = 12 horas de estudio Requisitos: Haber asistido al curso para cachorros o tener conocimientos equivalentes. Precio: 1200:- Literatura del curso: 'Rallylydnadsreglerna' Obligatorio, disponible para imprimir desde la web a través del sitio web de SKK o el sitio web de Brukshundsklubbens. Para aquellos que lo deseen, el reglamento también se puede imprimir con un coste de 20:- El curso es el primer paso para empezar a hacer rallylydnad. El objetivo del curso es proporcionar al propietario del perro el conocimiento de lo que se requiere para comenzar en la clase de principiantes en Rally Dogging y dar una base en todos los elementos. El curso no es sólo para los que quieren empezar a competir, sino para todos los que disfrutan entrenando con su perro. Número de participantes: 6 Número de reuniones: 6 = 12 horas de estudio Para los cursos de fin de semana: días completos aproximadamente: 12 horas de estudio. Precio: 1200:- Requisitos: El perro debe tener 10 meses de edad, haber completado un curso de obediencia de caza o tener conocimientos equivalentes. También debe trabajar en un entorno con otros perros. No hay que disparar al perro. Objetivo: Recuperación - se debe enseñar al perro a correr en tierra y en el agua, agarrar, recuperar y devolver un objeto a su adiestrador. El perro también debe ser examinado en la retención del disparo, es decir, permanecer tranquilo en los disparos sin mostrar miedo o excitación excesiva. Test de trabajo, principiantes Número de participantes: 6 Número de encuentros: 6 = 12 horas de estudio Para los cursos de fin de semana: días completos aprox. 12 horas de estudio. Precio: 1200:- Requisitos: el perro debe tener 10 meses de edad, haber realizado el curso de iniciación al cobro o tener conocimientos equivalentes. Unas simples marcas deberían funcionar. La llamada también debe trabajar en entornos con otros perros. No hay que disparar al perro. Objetivo: El propietario del perro debe recibir los conocimientos necesarios para establecer un buen contacto con su perro y hacer que éste realice las acciones y movimientos incluidos en el curso con buenos resultados. El propietario y el perro deben recibir tales conocimientos que estén bien preparados para el inicio de la clase de iniciación a las Pruebas de Trabajo. Se repasan todos los elementos de la clase para principiantes. El perro también se examinará en s</w:t>
      </w:r>
    </w:p>
    <w:p>
      <w:r>
        <w:rPr>
          <w:b/>
          <w:color w:val="FF0000"/>
        </w:rPr>
        <w:t xml:space="preserve">id 23</w:t>
      </w:r>
    </w:p>
    <w:p>
      <w:r>
        <w:rPr>
          <w:b w:val="0"/>
        </w:rPr>
        <w:t xml:space="preserve">Cambio a Outlook 2010 Haga la transición de una versión anterior de Outlook a Outlook 2010 lo más suave posible. El área de pestañas del menú y la vista Backstage de Microsoft Office contienen los comandos que probablemente utilizará a diario. Cuando completes este curso, sabrás: los comandos que utilizas para funciones cotidianas como leer y enviar correos electrónicos, imprimir documentos, programar citas y reuniones en tu calendario y utilizar tus contactos. Una lección que haces a tu propio ritmo. Un ejercicio para adquirir experiencia práctica. El ejercicio requiere Outlook 2010. Una breve prueba al final de la lección. Al final del curso se le mostrará una tarjeta de referencia rápida que puede guardar o imprimir. El curso está explícitamente diseñado para personas que ya han utilizado cualquier versión anterior de Outlook. Encontrar los comandos que se utilizan a diario en Outlook 2010 Crear y enviar mensajes Leer y responder mensajes Aprender a utilizar el calendario Buscar y encontrar en Outlook 2010 Practicar la búsqueda y el uso de comandos comunes Ahora es el momento de hacer un ejercicio para probar lo que se ha enseñado. Cuando haga clic en Ejercicio, aparecerá una ventana aparte con las instrucciones para el ejercicio. ¡Atención! Outlook 2010 debe estar instalado en su ordenador. Cierre Outlook si ya está en funcionamiento. Ponte a prueba Completa el siguiente test y comprueba que has entendido el material. Sus respuestas sólo se le mostrarán a usted y los resultados de la prueba no se calificarán. En el ejercicio, aprendiste a mostrar las herramientas de búsqueda. Cuando las herramientas desaparecen, ¿cómo se recuperan? Haga clic en el cuadro de búsqueda. Sí. Haga clic en el cuadro de búsqueda y aparecerán las herramientas de búsqueda para ayudarle a encontrar lo que busca. Cierre y reinicie Outlook. Demasiado drásticamente. ¿Qué otra opción parece probable? Mostrará u ocultará un área de pestañas de menú que ya esté desplegada. Como aprendiste en el curso, algunas pestañas aparecerán y desaparecerán cuando realices ciertas acciones. ¿Qué acción debe realizar para mostrar las herramientas de búsqueda? Inténtalo de nuevo. El lugar del área de la pestaña del menú donde puedes añadir rápidamente los comandos que más utilizas es: No, en realidad es aún más conveniente. Inténtalo de nuevo. Puedes personalizar el área de la pestaña del menú, pero hay un lugar aún más rápido y fácil para los comandos. Inténtalo de nuevo. Barra de herramientas de acceso rápido a la derecha. Sólo se necesitan unos pocos clics para copiar una opción del área de pestañas del menú a la barra de herramientas de acceso rápido. Barra de tareas pendientes La barra de tareas pendientes es una función muy práctica, pero no es a la que nos referimos aquí. Por favor, inténtalo de nuevo. ¿Cómo se amplía una conversación de varios mensajes para poder ver todos los mensajes de la conversación? Resaltará la conversación, pero no la abrirá del todo. Inténtalo de nuevo. Haz clic en la pequeña flecha o triángulo a la izquierda del nombre de la conversación. Así es. El pequeño triángulo es la solución. Haz clic en uno de los puntos grandes de color naranja. Mostrará el contenido del mensaje marcado con ese punto, pero no mostrará toda la conversación. Inténtalo de nuevo. Arrastre la conversación a la ventana de lectura. No, esto no da el resultado deseado. Inténtalo de nuevo. ¿Qué comando borra todos los mensajes de una conversación, incluidos los futuros? Borrar elimina los mensajes antiguos redundantes en una conversación, pero no afecta a los mensajes futuros. Inténtalo de nuevo. Correcto. Si realmente has terminado con una conversación, la función Ignorar la eliminará de tu bandeja de entrada para siempre, tanto los mensajes pasados como los futuros. La función Eliminar borra los mensajes existentes en la conversación, pero no afecta a los mensajes futuros. Inténtalo de nuevo. ¿Cómo se muestran los accesos directos a los nuevos consejos rápidos? Para ver los accesos directos, basta con pulsar una tecla. Inténtalo de nuevo. Pulsa ALT+Q. Para ver los consejos rápidos</w:t>
      </w:r>
    </w:p>
    <w:p>
      <w:r>
        <w:rPr>
          <w:b/>
          <w:color w:val="FF0000"/>
        </w:rPr>
        <w:t xml:space="preserve">id 24</w:t>
      </w:r>
    </w:p>
    <w:p>
      <w:r>
        <w:rPr>
          <w:b w:val="0"/>
        </w:rPr>
        <w:t xml:space="preserve">Renahav opera en el centro de la principal industria marisquera de Suecia, en Kungshamn. Limpiamos el agua de proceso de las industrias de nutrientes, que junto con otros residuos orgánicos van a la planta de biogás de Renahav y se convierten en nutrientes/fertilizantes para las plantas y en biogás. El abono certificado se destina a la agricultura local y el biogás sustituye al gas fósil en Orkla. Una economía circular de verdad. Sus tareas Nuestra planta de Kungshamn es técnicamente avanzada y está en continuo desarrollo, lo que hace que el trabajo sea variado. El trabajo abarca desde la recepción del agua de proceso y los residuos hasta el desarrollo y el mantenimiento de nuestros procesos, pasando por el control y la optimización de las operaciones para obtener la calidad y la rentabilidad adecuadas del producto. El trabajo también incluye el muestreo de procesos y productos y la administración de los resultados. Estarás de guardia cada 3 semanas, ya que serás responsable tanto de la planta de tratamiento de aguas residuales como de la planta de biogás fuera del horario de oficina, por lo que tendrás que vivir en Sotenäs. Le ofrecemos: Un trabajo interesante con compañeros agradables y profesionales en una empresa sostenible que es importante para la industria pesquera local y el futuro. Aprendizaje a través de colegas competentes y formación interna y, en algunos casos, externa. ¿Quién es usted? Es sistemático, tiene facilidad para entender y controlar los procesos y tiene ganas de aprender nuestros procesos de aguas residuales y biogás. Es un jugador de equipo positivo, se le da bien trabajar en equipo y le gusta pensar en cosas nuevas, ver nuevas oportunidades y desarrollar el negocio junto con sus colegas. Eres responsable, proactivo y autodirigido, pero te preocupas por el equipo. No teme intervenir cuando es necesario y siempre antepone la seguridad. Mantiene un buen orden, tiene conocimientos de informática y puede trabajar en la comprobación de nuestros procesos y en la administración de estos resultados. Tiene una educación secundaria, preferiblemente con alguna orientación de proceso técnico y tiene la capacidad de familiarizarse con varios sistemas técnicos como la automatización, las bombas y varias máquinas. También puede tener conocimientos equivalentes por su experiencia laboral. Se valorará la experiencia en operaciones de tratamiento de aguas residuales. El puesto requiere un permiso de conducir y un buen dominio del sueco escrito y hablado. Si tiene alguna pregunta sobre el puesto, póngase en contacto con Claes Lundberg en el 0706-939290 o con Joel Oresten en el 0765-699205. Convertimos los residuos de la industria pesquera en energía limpia y en abono biológico para la agricultura local, al tiempo que reducimos considerablemente las emisiones nocivas al mar y al aire. Desde 2020-02-04 Renahav, bajo el control de SMAK Certification, está certificada por KRAV para la producción de biofertilizantes. Idea La idea de Renahav nació de la creencia de que todo puede hacerse mejor. Ninguna sociedad, industria o proceso es mejor si no se puede perfeccionar y mejorar. Los requisitos que ya se imponen a los municipios y a la industria en materia de emisiones y tratamiento son cada vez más estrictos para proteger a las personas, los animales y el medio ambiente. Queremos contribuir a ello al tiempo que ofrecemos oportunidades de desarrollo e innovación. El Renahav es un engranaje muy importante en el desarrollo continuo de la zona, salvaguardando al mismo tiempo la protección del medio ambiente. Medio ambiente y energía La visión de Renahav es que las palabras medio ambiente y energía puedan mencionarse en la misma frase sin que inmediatamente nos vengan a la mente cambios irreversibles en los recursos naturales y el mundo que nos rodea. Al aprovechar y reutilizar en cada paso los residuos y recursos que forman parte y rodean la producción de alimentos marinos, Renahav devuelve gran parte de lo que antes se perdía. Local Reality Renahav pronto podrá formar parte del nuevo trabajo local y regional que se está llevando a cabo para mejorar nuestras comunidades, aportando activamente oportunidades de nuevos empleos, energía, mejoras medioambientales, productos y vitalidad. Oportunidad global Las instalaciones como Renahav, con su producción asociada, pueden construirse o conectarse en todo el mundo. Sólo tenemos que decidir que queremos marcar la diferencia y pensar de nuevas maneras, aprovechando los avances tecnológicos que se producen ahora a pasos agigantados. La planta de Renahav también forma parte de una instalación mayor que producirá principalmente salmón y algas. Los residuos de este proceso no se considerarán residuos, sino que desempeñarán un papel muy importante en la producción de, entre otras cosas, energía, energía vegetal y medicamentos. La visión de Renahav es una simbiosis en la que todos los elementos de producción</w:t>
      </w:r>
    </w:p>
    <w:p>
      <w:r>
        <w:rPr>
          <w:b/>
          <w:color w:val="FF0000"/>
        </w:rPr>
        <w:t xml:space="preserve">id 25</w:t>
      </w:r>
    </w:p>
    <w:p>
      <w:r>
        <w:rPr>
          <w:b w:val="0"/>
        </w:rPr>
        <w:t xml:space="preserve">Estocolmo-Net Insight, el proveedor líder de servicios de streaming, transporte y planificación de recursos para televisión y medios de comunicación, ha anunciado hoy que Trippel Media es cliente de Sye Streaming Service, un servicio de montaje en Microsoft Azure. Trippel Media, la empresa que está detrás de PrimeTime, una plataforma de aplicaciones para experiencias interactivas OTT de nueva generación, selecciona Sye Streaming Service de Net Insight. La primera aplicación en lanzarse es PrimeTime, una aplicación de concursos disponible en Suecia a principios del segundo trimestre, seguida de la expansión a Noruega y Finlandia, con planes para expandirse por toda Europa más adelante en 2018. "Estamos muy contentos de haber encontrado una solución de transmisión en vivo construida para experiencias interactivas en plataformas OTT. La combinación única de latencia ultrabaja y audio, vídeo y metadatos sincronizados, nos permite crear concursos en directo e interactivos como PrimeTime, así como ofrecer nuevas y más atractivas experiencias de usuario a nuestro público en todo el mundo", dijo Daniel Weilar, fundador de PrimeTime. "Es muy inspirador trabajar con el equipo de PrimeTime. Han dado con la clave de lo que hace que los usuarios permanezcan más tiempo en una experiencia en vivo. Estamos deseando apoyar su expansión y sus aplicaciones con el servicio de streaming Sye a una audiencia global", dijo Fredrik Tumegård, director general de Net Insight. "Estamos entusiasmados por ver cómo se habilitan nuevas experiencias en directo a través de Sye Streaming Service y Microsoft Azure", dijo Tony Emerson, director de desarrollo de negocio de Microsoft Corp. "Con más regiones globales que cualquier otro proveedor de nube, podemos proporcionar la escala que una empresa como Trippel Media necesita para crecer de forma rápida y rentable a una gran audiencia global." Fredrik Tumegård, director general de Net Insight AB, +46 8 685 04 00, fredrik.tumegard@netinsight.net La visión de Net Insight es hacer posible una experiencia televisiva interactiva y en directo para todo el mundo. Nuestro objetivo es liderar el desarrollo y habilitar un mercado global de medios de comunicación en el que se puedan compartir contenidos en directo y la interacción entre las audiencias de televisión pueda tener lugar en tiempo real. Queremos crear experiencias mediáticas para el futuro, centrándonos en los contenidos. Net Insight ofrece productos, software y servicios para un transporte de medios eficiente y de alta calidad, junto con una planificación eficaz de los recursos, que crean una experiencia televisiva mejorada. La oferta de Net Insight abarca todo el espectro de los medios de comunicación, desde las cámaras y los estudios de televisión hasta los consumidores de televisión. Nuestras soluciones benefician a los operadores de red y a las empresas de televisión y producción al reducir el coste total de propiedad, mejorar sus flujos de trabajo y permitirles encontrar nuevas oportunidades de negocio. Más de 500 clientes líderes prestan servicios de medios de comunicación críticos para el negocio con los productos de Net Insight en más de 60 países. Net Insight cotiza en el Nasdaq de Estocolmo. Trippel Media es una empresa especializada en la interacción instantánea entre la aplicación y el usuario. Con el apoyo del servicio de streaming Sye de Net Insight, Trippel Media crea experiencias de aplicación únicas con una perfecta sincronización entre todos los usuarios de la aplicación, en tiempo real. Trippel Media acaba de lanzar su primer producto, PrimeTime. Un concurso en directo con premios en metálico en el que se compite en tiempo real respondiendo a diez preguntas.</w:t>
      </w:r>
    </w:p>
    <w:p>
      <w:r>
        <w:rPr>
          <w:b/>
          <w:color w:val="FF0000"/>
        </w:rPr>
        <w:t xml:space="preserve">id 26</w:t>
      </w:r>
    </w:p>
    <w:p>
      <w:r>
        <w:rPr>
          <w:b w:val="0"/>
        </w:rPr>
        <w:t xml:space="preserve">Pullhair Rubeye es el único álbum de estudio del miembro de Animal Collective Avey Tare y Kría Brekkan, ex miembro de múm. El álbum salió a la venta el 24 de abril de 2007 en formato digital y en CD y vinilo[1]. Comenzaron a tocar juntos en el verano de 2005 y un tiempo después se casaron[1]. Sin embargo, la pareja se divorció en 2010, por lo que es poco probable que el dúo grabe más álbumes en el futuro. Las canciones del álbum se basan en actuaciones en directo en Estados Unidos e Islandia en 2006, pero se publicaron con las canciones tocadas al revés[2]. Avey Tare respondió a las críticas sobre el efecto del revés en un post del foro, "así es el álbum, no hay trucos involucrados aquí, no hay conceptos. Simplemente nos gusta el álbum de esa manera. Espero que esté bien"[a 1][3] Recepción[editar] Lista de canciones[editar] Referencias[editar] Notas[editar] Enlaces externos[editar]</w:t>
      </w:r>
    </w:p>
    <w:p>
      <w:r>
        <w:rPr>
          <w:b/>
          <w:color w:val="FF0000"/>
        </w:rPr>
        <w:t xml:space="preserve">id 27</w:t>
      </w:r>
    </w:p>
    <w:p>
      <w:r>
        <w:rPr>
          <w:b w:val="0"/>
        </w:rPr>
        <w:t xml:space="preserve">El Portal Premium - un servicio del grupo Martin &amp; Servera El Portal Premium es un servicio que se le ofrece como cliente de una de las empresas del grupo Martin &amp; Servera; Martin &amp; Servera Restauranghandel, Grönsakshallen Sorunda, Fällmans kött, Fiskhallen y Galatea. El Portal Premium se encarga de que usted, como restaurador, tenga un día a día más fácil y rentable. Le ayudamos a negociar acuerdos a precios competitivos. Gracias a que negociamos para muchos restaurantes al mismo tiempo, conseguimos muy buenos precios y ofertas. ¿Ha llegado el momento de revisar sus costes fijos? Compare sus acuerdos con lo que puede ofrecer el Portal Premium. En la siguiente lista encontrará todas las empresas que son miembros del Portal Premium. Cuando encuentre una oferta que se adapte a su negocio, haga clic en Leer más para obtener más información sobre la oferta y la empresa que la ofrece. Si quiere aprovechar esta oferta o saber más sobre ella, haga clic en Contacto para que la empresa se ponga en contacto con usted. ¡Buena suerte con los ahorros! Con esta oferta, obtendrá uno de los mejores precios de Suecia para las transacciones con tarjeta. El acuerdo se aplica a las tarjetas bancarias y de crédito emitidas en Suecia y la UE, así como a las tarjetas de empresa e incluso a las emitidas fuera de la UE. Haga clic aquí y calcule lo que pagaría mediante este acuerdo de canje. Haga que su restaurante sea más rentable, más eficiente y más divertido de gestionar con la plataforma de restauración más potente de los países nórdicos. Actualice digitalmente su aplicación, su tienda online, su caja registradora y su expositor de cocina: con Leeroy, todo se reúne en un solo sistema. Como miembro del Portal Premium, obtendrá los 3 primeros meses gratis, 3 meses adicionales gratis en los pedidos en línea y un 10% de descuento en todos los canjes. ¡UNA MANO DE AYUDA! Le ayudamos a ser visible con el mensaje adecuado en las redes sociales, actualizamos su menú, su página web y mucho más. Somos la ayuda que necesita para que sus clientes le vean en la forma y el lugar adecuados. Laundrop: ¡lavandería digital directamente para ti! Nos ocupamos de toda la lavandería de su restaurante, desde los textiles de cocina hasta las alfombras y la ropa de trabajo. Ahora tienes un 17% de descuento en las bolsas de lavandería de hasta 11 kg. Alquiler de terminales de tarjetas a un precio muy ventajoso Sólo pagas 298 SEK/terminal/mes. Al firmar el contrato se incluye una caja de rollos de caja registradora.* Powerbank gratuito para restaurante, bar y cafetería ¡Solución moderna para la carga de móviles! Consigue una estación gratuita con powerbanks de Brick para que el personal y los invitados la utilicen. Ahora también te llevas una comisión cuando un invitado utiliza tu estación. Preem- Combustible Los miembros del Portal Premium de Martin &amp; Servas reciben un descuento de 70 céntimos en el gasóleo en todas las estaciones de servicio Preem. Como miembro del Portal Premium, ofrecemos un 1% por transacción en lugar del 1,85% para Visa y MasterCard (1,85% en otras tarjetas). También se aplica a los que ya tienen una caja registradora iZettle Como miembro del Portal Premium, recibirás un descuento de 300 SEK al mes para el paquete de precio fijo que hayas elegido desde 1995 SEK/mes. En Slipp, utilizamos precios fijos mensuales para todos nuestros servicios de contabilidad digital y automatizada adaptados al sector de la cafetería y la restauración. Un sistema TPV eficiente y versátil por sólo 721 libras esterlinas al mes o 29.900 libras esterlinas al contado Con clientes que van desde el pequeño pub de la esquina hasta la Casa del Espresso, SHL Arenas y cruceros, Winpos demuestra una increíble amplitud de un sistema fiable que puede manejar cualquier desafío y es fácil de trabajar - Una oferta de Winpos GuestCall Pager de posavasos Con nuestro sistema GuestCall Puck &amp; paging su personal puede notificar instantáneamente a los huéspedes con un flash, un pitido o una vibración cuando su comida está lista. El sistema le permite aumentar los ingresos, ya que los clientes disfrutan de la libertad de visitar el bar o de esperar su almuerzo a su antojo. - Una oferta de paquete asequible para el sistema de TPV, el terminal de tarjetas y el acuerdo de canje, que incluye ayuda profesional para el análisis de las necesidades y todas las cuestiones prácticas relativas a los acuerdos y más = 1 persona de contacto. Como miembro del Portal Premium, tiene acceso a precios de contrato reducidos en nuestros servicios de lavandería y alquiler. Cuidado del concepto - Restaurante a estrenar (¡nuevo!) ¡Restaurante a estrenar! Este paquete incluye un concepto y una idea completamente nuevos para un nuevo restaurante y una nueva marca. Cumplimos sus objetivos de diseño de interiores en relación con el presupuesto y la norma.</w:t>
      </w:r>
    </w:p>
    <w:p>
      <w:r>
        <w:rPr>
          <w:b/>
          <w:color w:val="FF0000"/>
        </w:rPr>
        <w:t xml:space="preserve">id 28</w:t>
      </w:r>
    </w:p>
    <w:p>
      <w:r>
        <w:rPr>
          <w:b w:val="0"/>
        </w:rPr>
        <w:t xml:space="preserve">El 4 de diciembre, el Rey inauguró la nueva exposición del Museo del Ejército, "La última gran guerra de Suecia", que trata sobre la guerra de 1808-1809 y la pérdida de Finlandia por parte de Suecia.600 años de historia compartida En febrero de 1808, los rusos cruzaron la frontera de Finlandia. Durante más de 600 años, los habitantes de Suecia y Finlandia habían vivido en el mismo reino, obedecían las mismas leyes y luchaban y morían en las mismas guerras. Ahora lo hicieron por última vez. En 1809, Suecia perdió Finlandia en favor de Rusia y Finlandia se convirtió en un Gran Ducado autónomo. El Emperador de Rusia era Gran Duque de Finlandia y en Finlandia estaba representado por un Gobernador General</w:t>
      </w:r>
    </w:p>
    <w:p>
      <w:r>
        <w:rPr>
          <w:b/>
          <w:color w:val="FF0000"/>
        </w:rPr>
        <w:t xml:space="preserve">id 29</w:t>
      </w:r>
    </w:p>
    <w:p>
      <w:r>
        <w:rPr>
          <w:b w:val="0"/>
        </w:rPr>
        <w:t xml:space="preserve">Textos sagrados Biblia Índice bíblico mundial Anterior Siguiente Biblia en español: Romanos 1:1 Pablo, siervo de Jesucristo, llamado a ser apóstol, consagrado a predicar el evangelio de Dios, 1:2 que Dios ya había prometido en las sagradas escrituras por medio de sus profetas, 1:3 el evangelio de su Hijo, que nació de la semilla de David como hombre en la carne:4 Y como un ser de espíritu santo, se demuestra que es el Hijo de Dios por el poder, desde la resurrección de los muertos; 1:5 por quien hemos recibido la gracia y el apostolado, para establecer la obediencia de la fe entre todas las naciones, para gloria de su nombre; 1:6 entre los cuales también estáis vosotros, llamados, y del mismo Jesucristo; 1:7 yo Pablo saludo a todos los amados de Dios que habitan en Roma, llamados y santos. Gracia a vosotros y paz de parte de Dios nuestro Padre y del Señor Jesucristo. 1:8 En primer lugar, doy gracias a mi Dios, por medio de Jesucristo, por todos vosotros, porque vuestra fe se ha difundido por todo el mundo. 1:9 Porque Dios, a quien sirvo en mi espíritu como predicador del Evangelio de su Hijo, es mi testigo; él sabe cuán incesantemente pienso en ustedes, 1:10 y en mis oraciones siempre pido que al fin tenga una oportunidad favorable para ir a ustedes, si Dios así lo quiere. 1:11 Anhelo veros para impartiros algún don espiritual que os fortalezca; 1:12 para que me consuele nuestra fe común, la vuestra y la mía, junto a vosotros en vuestro círculo. 1:13 Os digo, hermanos, que muchas veces he pensado ir a vosotros, para cosechar algún fruto también entre vosotros, como entre los demás gentiles; pero hasta ahora me lo han impedido. 1:14 Tengo obligaciones tanto con los griegos como con las demás naciones, tanto con los sabios como con los insensatos. 1:15 Por eso estoy dispuesto a predicar el Evangelio también a vosotros, los que estáis en Roma. 1:16 Porque no me avergüenzo del Evangelio, que es poder de Dios para la salvación de todo el que cree, tanto del judío como del griego. 1:17 Porque en ella se revela la justicia de Dios, de fe en fe, y así está escrito: "El justo vivirá por la fe". 1:18 Porque la ira de Dios se manifiesta desde el cielo contra toda impiedad e injusticia de los hombres, que con injusticia ocultan la verdad. 1:19 Porque el conocimiento de Dios es evidente entre ellos, porque Dios se lo ha revelado. 1:20 Porque su naturaleza invisible, su poder eterno y su gloria divina son visibles desde la creación del mundo, para que puedan ser comprendidos a través de sus obras. Así que no tienen excusa. 1:21 Porque aunque conocían a Dios, no lo alababan ni le daban gracias como a Dios, sino que caían en pensamientos vanos, y así se oscurecía su necio corazón. 1:22 Cuando se jactaron de la sabiduría, se volvieron necios, 1:23 y cambiaron la gloria del Dios incorruptible por imágenes de hombres corruptibles, de aves, de bestias y de reptiles. 1:24 Por eso Dios los entregó a la inmundicia en las concupiscencias de sus corazones, de modo que contaminaron sus cuerpos unos con otros. 1:25 Porque habían cambiado la verdad de Dios por la mentira, y habían tomado para adorar y servir a la criatura antes que al Creador, que es bendito por los siglos, amén. 1:26 Por eso Dios los entregó a lujurias vergonzosas: sus mujeres cambiaron el trato natural por el antinatural; 1:27 y los hombres también dejaron el trato natural con la mujer, y se inflamaron de lujuria unos con otros, y cometieron abominación, hombre con hombre. 1:28 Y como no habían considerado que valía la pena prestar atención a su conocimiento de Dios, Dios les dio a</w:t>
      </w:r>
    </w:p>
    <w:p>
      <w:r>
        <w:rPr>
          <w:b/>
          <w:color w:val="FF0000"/>
        </w:rPr>
        <w:t xml:space="preserve">id 30</w:t>
      </w:r>
    </w:p>
    <w:p>
      <w:r>
        <w:rPr>
          <w:b w:val="0"/>
        </w:rPr>
        <w:t xml:space="preserve">Estamos mejorando la seguridad vial mediante la construcción de un nuevo carril para peatones y ciclistas de 2 kilómetros de longitud a lo largo de la carretera 94. En algunas partes del recorrido, el carril para peatones y ciclistas será independiente y en otras estará separado de la carretera 94 por bordillos. La vía peatonal y ciclista estará iluminada y tendrá una anchura de 2,5 metros. La medida también incluye la construcción de una nueva parada de autobús adaptada a los requisitos actuales de accesibilidad, la sustitución del puente de tuberías sobre el arroyo Korsträsk y la construcción de un puente peatonal y ciclista sobre la línea de ferrocarril en Korsträsk. A lo largo de la carretera 665, se mejorará el sistema de iluminación. El objetivo general del proyecto es crear una ruta peatonal y ciclista natural, segura y protegida entre Älvsbyn y Korsträsk. - Se conectará Korsträsk con la red peatonal y ciclista existente en el centro de Älvsbyn - Se fomentará el tráfico peatonal y ciclista en la ruta - Se aumentará la seguridad del tráfico y de los usuarios desprotegidos de la ruta - Se asegurará la conexión a través del arroyo Korsträsk con suficiente accesibilidad y capacidad de carga - Los peces y otros animales acuáticos podrán moverse libremente por el arroyo donde la carretera cruza el arroyo Korsträsk. El proyecto afecta al arroyo Korsträsk, que forma parte de la zona Natura 2000 del río Pite. Los peatones y ciclistas cruzarán el arroyo por un puente. Sin embargo, el impacto sobre el medio ambiente se considera menor.</w:t>
      </w:r>
    </w:p>
    <w:p>
      <w:r>
        <w:rPr>
          <w:b/>
          <w:color w:val="FF0000"/>
        </w:rPr>
        <w:t xml:space="preserve">id 31</w:t>
      </w:r>
    </w:p>
    <w:p>
      <w:r>
        <w:rPr>
          <w:b w:val="0"/>
        </w:rPr>
        <w:t xml:space="preserve">Linda's - Al tener un hermano en la guardería/preescolar me quedan 5 meses de permiso parental y tengo sentimientos encontrados al respecto. Por supuesto, será muy agradable volver al trabajo, ya que me gusta mucho mi trabajo, a todos mis compañeros, utilizar mis habilidades/cerebro un poco más, comer el almuerzo en paz sin que nadie me tire del brazo o de la pierna y ayudar un poco más a la caja registradora. Estar de baja por maternidad no te hace rico. Pero al mismo tiempo se siente un poco pesado ya que realmente disfruto de mi vida en este momento, me gusta estar en casa con los pequeños bribones aunque a veces puedan volverte loco. Me encantan nuestras discusiones por la mañana en el desayuno, me encantan nuestros miércoles de café, me encanta inventar cosas con ellos y me encanta ver a los niños jugar juntos entre ellos. En este momento, incluso sus discusiones entre ellos pueden ser divertidas de ver. "Qué gran modelo de conducta eres" "Qué buena madre eres que dejas que los dos niños se queden juntos en casa" "En mi época no había opción, tenías que tener a los dos niños en casa y así debería ser ahora también" "Me alegra mucho que más madres vean la importancia de tener a los hermanos en casa en lugar de en el preescolar" "No entiendo cómo puedes dejar a tus hermanos en el preescolar mientras tú sigues en casa" "Me alegra mucho ver que más madres ven la importancia de tener a los hermanos en casa. ¿Cómo puedes alejar así a tu hermano?" ¿En serio? ¿Cómo puede alguien decir que es peor madre por dejar que el hermano esté en la guardería? Para mí, eso es completamente absurdo. En la guardería puede ver a sus amigos, jugar con ellos y tal vez recibir la estimulación que no puedo darle en casa, aunque también inventamos cosas juntos. Cualquiera que haya tenido un bebé sabe el tiempo que le puede ocupar y que el hermano a veces se interpone cuando, por ejemplo, hay que darle de comer, cambiarle, cuidarle o cuando la noche ha sido mala, por ejemplo. Ya sabes que algunos días apenas puedes salir del pijama porque no hay tiempo suficiente. Estoy muy agradecida y feliz de que tengamos esas 15 horas semanales por el bien de todos aquí en casa. Por ejemplo, yo tengo mi propio tiempo con M y he creado un vínculo entre nosotros, igual que O y yo teníamos y teníamos cuando él llegó, y O puede ver a sus amigos al mismo tiempo, a los que añora cuando no está en la guardería y no tiene que subirse por las paredes aquí en casa. Luego, cuando tenemos nuestros días libres juntos cuando no está en la guardería, es más acogedor porque entonces es nuestro tiempo juntos, cuando podemos inventar muchas cosas divertidas. Creo que es muy fácil opinar sobre lo que está bien y lo que está mal cuando se trata de la crianza de los hijos, el permiso parental, etc. Pero creo que cada uno hace lo que cree que es mejor para su familia y sus hijos, al menos eso espero. Si quieres tener a tu hermano en casa, está bien, pero también está bien si tu hermano está en el preescolar. No eres peor madre por dejar que tu hermano vaya a la guardería ni te conviertes en peor padre por no coger el permiso de paternidad (opinaré sobre ello en un post posterior). En su lugar, deja que cada uno haga lo que crea que le conviene, siempre que nadie salga herido o sufra. Para nosotros, que O vaya a la guardería funciona bien y definitivamente no me considero una peor madre por ello. Período. Creo que sí: Adiós al fin de semana y hola a la vida cotidiana y al trabajo diario. En em es hora de otra visita al fisioterapeuta para ver si mi distensión abdominal ha mejorado. Personalmente siento que ha mejorado mucho aunque la hinchazón sigue estando ahí en em/noche. Mammafitness y los ejercicios que recibí del fisioterapeuta han hecho que mejore. Hablando de fitness para mamás, ahora estoy en mi segundo mes y es realmente divertido. Qué bien que ngn haga críticas, positivas y negativas, diciéndole lo que tiene que cambiar para mejorar y cómo tiene que hacer para conseguir sus objetivos. Hoy también recibiré un nuevo plan de entrenamiento que me hace mucha ilusión. El sábado pasado fuimos a una fiesta de 30 años y todavía me siento un poco agotada por sus secuelas. No tengo tanta energía como antes, eso es seguro.</w:t>
      </w:r>
    </w:p>
    <w:p>
      <w:r>
        <w:rPr>
          <w:b/>
          <w:color w:val="FF0000"/>
        </w:rPr>
        <w:t xml:space="preserve">id 32</w:t>
      </w:r>
    </w:p>
    <w:p>
      <w:r>
        <w:rPr>
          <w:b w:val="0"/>
        </w:rPr>
        <w:t xml:space="preserve">Lo abrí y vi que había globos rosas y diamantes decorativos rosas en el paquete. También había una carta en el paquete: En Ceremoni.se nos hemos fijado en tu blog de bodas en www.minbrollopsblogg.se. Sabemos que las bodas requieren mucho tiempo, dinero e inspiración. Por eso hemos pensado en compartir algunos detalles de nuestra gama de decoraciones para bodas. ¡Yo y R decimos gracias y hola! El material será muy útil. :-) Qué divertido, sobre todo cuando te vienen bien y no estás preparado para ello ;) ¡¡¡Que tengas un buen fin de semana!!! :) ReplyRadera ¡Qué divertido! También había precios baratos. Entiendo que te gusta esto. En cuanto al color, me gustan tanto los globos como la purpurina. RespuestaRadera</w:t>
      </w:r>
    </w:p>
    <w:p>
      <w:r>
        <w:rPr>
          <w:b/>
          <w:color w:val="FF0000"/>
        </w:rPr>
        <w:t xml:space="preserve">id 33</w:t>
      </w:r>
    </w:p>
    <w:p>
      <w:r>
        <w:rPr>
          <w:b w:val="0"/>
        </w:rPr>
        <w:t xml:space="preserve">LOGOSOL fue fundada en 1989 por Bengt-Olov Byström y la empresa sigue siendo propiedad de la familia Byström en Härnösand. Hemos vendido más de 30.000 aserraderos y más de 10.000 cepilladoras y tenemos más de 30 años de experiencia como líder del mercado en el procesamiento de madera a pequeña escala. Tenemos contacto diario con clientes de todo el mundo que cumplen sus sueños con la madera. Para nosotros, cada cliente es importante. Trabajamos duro para tener entregas rápidas. La entrega suele realizarse directamente desde nuestro almacén. Los precios que ve en este sitio web son los mejores que ofrecemos, ya sea que llame, envíe un correo electrónico o haga un pedido en la tienda electrónica. Si encuentra la misma máquina a un precio inferior en otro proveedor sueco, se lo igualamos. Consulte el anuncio, la página web o el presupuesto. El precio garantizado expira dos meses después de la fecha del pedido. LOGOSOL se reserva el derecho de determinar la validez de la garantía de precio en cada caso individual. No se aplica a las máquinas usadas.</w:t>
      </w:r>
    </w:p>
    <w:p>
      <w:r>
        <w:rPr>
          <w:b/>
          <w:color w:val="FF0000"/>
        </w:rPr>
        <w:t xml:space="preserve">id 34</w:t>
      </w:r>
    </w:p>
    <w:p>
      <w:r>
        <w:rPr>
          <w:b w:val="0"/>
        </w:rPr>
        <w:t xml:space="preserve">MÚSICA EN EL MAR 14-16.6.2019 El tema del 30 aniversario fue el amor VIERNES 14.6. 2019 CONCIERTO DE APERTURA "SALUT D'AMOUR" 19:00 h Iglesia de Inko Jean Sibelius (1865-1957) El amante, Suite para orquesta de cuerda op. 14 (El amante, El camino del amante, Buenas noches-despedida) Wegelius Chamber Strings, concertino Annemarie Åström Concierto para clarinete, arpa, cuerdas y piano Isaac Rodríguez, clarinete; Saara Olarte, arpa Wegelius Chamber Strings; Kirill Kozlovski, piano Holberg suite for string orchestra op. 40 Edvard Elgar (1857-1934) "Salut d'Amour", versión para orquesta de cuerda op. 12 El maestro de ceremonias del concierto es Leif Nystén SÁBADO 15.6. 2019 JAZZ EN EL TORNADO - CUERNA EN EL TORNADO 11.00 Ingå square El septeto de trompa Con Brassica entretendrá a los asistentes con perennes. Con Brassica: Sami Kaalinpää, corno as, Mirva Karvinen, corno b, Roman Ismailov, corno b, Per Hytönen, corno alto, Sampsa Sorvo, corno tenor, Petri Putaansuu, corno barítono, Ville Niemelä, tuba CONCIERTO DE MÚSICA DE CÁMARA "INTIMA BREV" 2 p.m.00 Wallhalla, Barösund (Transporte en barco para el público desde el pueblo de la iglesia de Ingå hasta Barösund) "Una vez creí que poseía talento creativo , pero he renunciado a esta idea; una mujer no debe desear componer, nunca ha habido una capaz de hacerlo. ¿Debo esperar ser el elegido?" Cita del diario de Clara Schumann 26.11 1839. Clara Schumann (1819-1896) Romanos op. 21 nº 1 y Romanos op. 21 nº 2 Kirill Kozlovski, piano Fanny Mendelssohn (1805-47) Cuarteto de cuerda en mi bemol mayor Cecilia Damström (1988- ) Cuarteto de cuerda nº 2 "Cartas" op. 61. Ffg en Finlandia Ingå Ensemble String Quartet: Nonna Knuuttila, violín, Maija Linkola, violín, Carl Lee, viola, Tomas Nuñez, violonchelo La compositora Cecilia Damström habla de su obra "Letters" y el presentador del concierto es Leif Nystén ¡CONCIERTO DE CIRCO PARA TODA LA FAMILIA! 16.30 h Centro Cultural Holken, Täkter El artista y payaso de circo Pekka von Cräutlein ofrece un concierto de circo para toda la familia junto con los músicos del conjunto Ingå. El concierto se basa en los poemas de temática circense de Kirsi Kunna. ¡FIEBRE DE SÁBADO POR LA NOCHE! 19.00 Iglesia Fagervik Wilhelm Stenhammar (1871-1927) "Lodolezzi canta", Suite para cuarteto de cuerda op. 39 Cuarteto de cuerda nº 4, La menor op.25 Peter Olofsson, violín, Per Öman, violín, Tony Bauer, viola, Mats Olofsson, violonchelo DOMINGO 16.6 2019 11.00 Iglesia de Ingå Anders Storbacka, órgano Ingå Ensemble strings: Nonna Knuuttila, violín, Maija Linkola, violín, Tomas Nuñez, violonchelo 14.00 Degerby Church Drei Fantasiestücke para clarinete y piano op. 73 Isaac Rodríguez, clarinete Kirill Kozlovski, piano Trío en sol menor op. 17 Nonna Knuuttila, violín Tomas Nuñez, violonchelo Kirill Kozlovski, piano Octeto en mi bemol mayor op. 20 Cuarteto Stenhammar y cuarteto de cuerda Ingå Ensemble</w:t>
      </w:r>
    </w:p>
    <w:p>
      <w:r>
        <w:rPr>
          <w:b/>
          <w:color w:val="FF0000"/>
        </w:rPr>
        <w:t xml:space="preserve">id 35</w:t>
      </w:r>
    </w:p>
    <w:p>
      <w:r>
        <w:rPr>
          <w:b w:val="0"/>
        </w:rPr>
        <w:t xml:space="preserve">Bienvenido a la gestión digital de subvenciones de la Administración de Cultura y Ocio en el municipio de Huddinge Información Aquí es donde las asociaciones solicitan las subvenciones de la Administración de Cultura y Ocio en el municipio de Huddinge. Para cada tipo de subvención, encontrará la normativa correspondiente. Para solicitar una subvención, la asociación debe estar registrada en el municipio de Huddinge. Aquí encontrará información sobre cómo registrar una asociación en el municipio de Huddinge Solicite subvenciones en línea Todas las solicitudes requieren un inicio de sesión, si no tiene los datos de acceso, póngase en contacto con uno de nuestros administradores en Cultura y Ocio. Muchas solicitudes de subvención requieren que se adjunten documentos. Esto se hace a través de la pestaña "gestión de documentos" y "subir archivos". La Comisión de Cultura y Ocio podrá decidir sobre las subvenciones a las instalaciones de la asociación en su ámbito de actuación. Pueden concederse subvenciones para el funcionamiento y el mantenimiento. Esta subvención no puede concederse si la asociación cuenta con una subvención para el alquiler. construcción y equipamiento . Las subvenciones deben solicitarse y concederse antes de que la asociación se comprometa con los costes. Antes de presentar la solicitud, se debe dialogar con el Director de Deportes e Instalaciones para que se apruebe la subvención de las instalaciones. Subvención del evento (2021) A más tardar dos meses antes del inicio del evento. La Comisión de Cultura y Ocio puede decidir la concesión de subvenciones a las asociaciones para eventos culturales y para acontecimientos puntuales, como grandes eventos deportivos o tradicionales. El objetivo de la subvención es promover una amplia y variada gama de eventos para los habitantes del municipio. El evento debe estar abierto al público y beneficiar a los residentes locales. Solicitud Las solicitudes pueden presentarse en cualquier momento del año, pero a más tardar dos meses antes de la celebración del evento. La solicitud debe ir acompañada de una descripción del proyecto. Presentación de informes Si se concede una subvención, la asociación se compromete a presentar un informe al municipio a más tardar dos meses después de la celebración del evento. Si la Administración de Cultura y Ocio no recibe el informe en el plazo previsto, la asociación puede ser responsable del reembolso. La presentación de informes se realiza a través del servicio electrónico: Presentación de informes de eventos Subvención para locales culturales (2021) 1 de diciembre de 2019 La subvención para locales puede cubrir hasta el 100% de los costes de la asociación para sus locales propios o alquilados, que se utilizan principalmente de forma regular para actividades culturales. Consentimiento Para poder conceder una subvención, es necesario obtener el consentimiento del Comité de Cultura y Ocio antes de firmar un contrato de alquiler o de adquirir los locales (consentimiento de alquiler). ¡ATENCIÓN! Si su asociación tiene un nuevo local y desea solicitar una subvención para locales por primera vez, debe ponerse en contacto con la Administración de Cultura y Ocio en bidrag@huddinge.se. La subvención para locales se concede hasta con tres años de antelación. Solicitud La solicitud de subvención para locales debe presentarse antes del 1 de diciembre junto con el contrato de alquiler antes del inicio de la actividad. Debe tener un contrato de alquiler. Puede concederse una subvención de puesta en marcha a una asociación de reciente creación. La asociación debe contar con al menos 15 miembros residentes en el municipio. La subvención inicial es de 1.000 coronas danesas. Solicitud La subvención de puesta en marcha puede solicitarse en cualquier momento del año, pero a más tardar seis meses después de que la asociación haya iniciado sus actividades. La Comisión de Cultura y Ocio puede decidir sobre las subvenciones a las asociaciones para actividades culturales. El objetivo de la subvención es promover una amplia y variada gama de actividades culturales para los residentes del municipio. La asociación debe llevar a cabo actividades que apoyen las prioridades de la junta directiva en el ámbito cultural. Programa de política cultural Si su asociación desea solicitar una subvención de funcionamiento por primera vez, debe ponerse en contacto con la Administración de Cultura y Ocio en bidrag@huddinge.se. La subvención de funcionamiento se concede hasta con tres años de antelación. Solicitud La solicitud debe presentarse a más tardar el 1 de diciembre antes del inicio de la actividad. La solicitud debe ir acompañada de una descripción de las actividades del próximo año y un cálculo financiero. Pago y contabilidad Las subvenciones se pagan anualmente por adelantado, una vez que se han comunicado las actividades y los resultados del año anterior. El informe debe enviarse a bidrag@huddinge.se Beca de hermanamiento Viaje a una ciudad hermanada (2021) La Comisión de Cultura y Ocio podrá decidir la concesión de subvenciones para intercambios de hermanamiento a asociaciones que operen en el ámbito de actividad de la Comisión. El objetivo de la subvención es estimular los intercambios entre las asociaciones del municipio de Huddinge y las de las ciudades gemelas de Askim y Vantaa. La subvención puede concederse para la visita de la asociación a una ciudad hermanada o para la acogida, es decir, cuando los representantes de una asociación de una ciudad hermanada visitan Huddinge. Las becas se conceden a un máximo de 20 participantes, lo que incluye tanto el viaje</w:t>
      </w:r>
    </w:p>
    <w:p>
      <w:r>
        <w:rPr>
          <w:b/>
          <w:color w:val="FF0000"/>
        </w:rPr>
        <w:t xml:space="preserve">id 36</w:t>
      </w:r>
    </w:p>
    <w:p>
      <w:r>
        <w:rPr>
          <w:b w:val="0"/>
        </w:rPr>
        <w:t xml:space="preserve">donde se cuida, se aprende la seguridad. Donde se dice la verdad, se aprende la honestidad. Cuando se es paciente, se aprende a estar tranquilo. Cuando compartes tus problemas, aprendes a confiar. Cuando se es tolerante, se aprende a respetar. Cuando se elogia, se aprende a apreciar. Donde se aprende el juego limpio, se aprende la justicia. Donde se siente la amistad, se aprende la unión. Cuando juegan juntos, aprenden a sentir alegría. Calienta el frío. Aporta luz a nuestra oscuridad. Y todos los que tienen miedo y frío en nuestra tierra, cuando encendemos una vela en Adviento, cuando encendemos una vela en Adviento. El amor es paciente, amable y considerado, nunca es desconfiado ni celoso, no exige salirse con la suya. No se molesta con los demás, no es sufrido y apenas se conforma Nunca se alegra de la injusticia, pero siempre se alegra cuando la verdad prevalece. El amor es fiel cueste lo que cueste. Siempre espera lo mejor. El amor vive para siempre. El amor, y perdura para siempre. No hay que ser amigo de todo el mundo, pero se puede ser amable con todo el mundo. cuando son pequeños, les privamos y crecen lo suficiente como para que se conozcan cuando sean mayores. El poema está escrito por mi autor favorito Birger Franzen y cualquiera ha sido travieso, así que sus grandes brazos para proteger a sus seres queridos. Y amenaza con robarte, en la larga escalera de la vida. Cuelga el árbol de los deseos en rojo, naranja y morado sobre tu escritorio. Y que aparezcan en la tela que tú sacas y nadie más. Dondequiera que vayas, lleva todo tu corazón contigo. Dos corazones al unísono pueden mover montañas. (Proverbio persa) El corazón es el tesoro oculto del hombre". (Proverbio hebreo) Las palabras tiernas son vínculos entre los corazones. (Proverbio oriental) Si tienes mucho, da de tu riqueza; si tienes poco, da de tu corazón. durante mucho tiempo, pero podemos darlas ahora. En el Día de Todos los Santos todos recordamos a nuestros seres queridos que ya no están con nosotros. Podemos encender velas por todos aquellos que llevamos dentro, cerca de nuestro corazón. ¡Hoy prendo velas por todos mis seres queridos que nos han dejado.Pienso en mi querido padre y madre tienen un lugar especial en mi corazón.Los extraño! Mi querida suegra y mi tío Tage también están en mis pensamientos hoy. El dolor es el precio que pagamos por amar y apreciar a las personas. Por lo tanto, el dolor es algo positivo después de todo, por muy incomprensiblemente difícil que sea soportar el dolor, y hay que permitirlo. La vida no es una cuestión de rutina, no es un derecho humano. Un momento difícil como éste nos enseña a darnos cuenta de que la vida no se da de una vez por todas. El dolor también puede enseñarnos a apreciar mejor la vida. Cuidar mejor a nuestros seres queridos, a nuestros amigos, a nuestros semejantes.Cuidar mejor a los demás Escrito por Jerzy Einhorn al Presidente I. Discurso de Troedsson No pienses demasiado, no pienses en el mañana. No pienses en la preocupación, piensa en el día de hoy. No pienses en lo que no puedes conseguir, piensa en lo que conseguirás. No te preocupes demasiado por lo que puede salir mal. No te preocupes demasiado por lo que puedas echar de menos Preocúpate más por lo que puedas lamentar y perderte. No planifiques con demasiada antelación. No te pierdas lo que la vida te da ahora. No te pierdas lo que realmente sueñas y puedes hacer. Vive la vida ahora y no mañana. Con pequeños cambios adquiere un nuevo significado el abrazo sólo se convierte en un tanteo..</w:t>
      </w:r>
    </w:p>
    <w:p>
      <w:r>
        <w:rPr>
          <w:b/>
          <w:color w:val="FF0000"/>
        </w:rPr>
        <w:t xml:space="preserve">id 37</w:t>
      </w:r>
    </w:p>
    <w:p>
      <w:r>
        <w:rPr>
          <w:b w:val="0"/>
        </w:rPr>
        <w:t xml:space="preserve">Popthecasbah | Noticias y debate desde Teherán a Tánger, desde Tel Aviv a Tensta. Para los que ven más zonas grises que blancas y negras, justa y equilibrada, la actualidad de la política, la sociedad y la cultura en el ámbito musulmán en Suecia y en el mundo. Para los que no creen en el choque de civilizaciones ni en la guerra como cura del terrorismo. Para los apasionados de la democracia y los derechos humanos, aquí y allá. Para los que prefieren ver el rock de la casbah en tiempo de rai. Noticias y debates desde Teherán a Tánger, desde Tel Aviv a Tensta. Noticias sobre política, sociedad y cultura en el ámbito musulmán en Suecia y en el mundo, justas y equilibradas. Para los que ven más zonas grises que blancas y negras. Para los que no creen en el choque de civilizaciones ni en la guerra como cura del terrorismo. Para los apasionados de la democracia y los derechos humanos, aquí y allá. Para los que prefieren ver el rock de la casbah en tiempo de rai. Miriam Makeba murió ayer tras caer repentinamente enferma durante un concierto de apoyo al escritor italiano Roberto Saviano. Una despedida digna para una artista que siempre defendió los derechos humanos, en su Sudáfrica natal, en el continente africano y en todo el mundo, por lo que pagó un alto precio. Pocos nombres están tan relacionados con la lucha contra el apartheid como el suyo. Su mayor éxito llegó con la canción Pata Pata, que conquistó el mundo, pero para mí es otra canción que está grabada para siempre en mi memoria.Tuve el increíble placer y privilegio de estar en el Globe un día de finales de invierno de marzo de 1990, un mes después de la liberación de Nelson Mandela, cuando éste dio un discurso y Miriam Makeba cantó, probablemente el mejor y más conmovedor recuerdo político que tengo, y que comparto con todos los que estuvieron allí esa noche, el que más brilla de esa noche fue cuando Makeba cantó N'Kosi Sikeleli, respaldada por el Coro del Globe. Publicado por Daniel Makar Trick or Vote Buuu.... De haber sido estadounidense, probablemente habría estado haciendo este proyecto este fin de semana, Trick or Vote está trabajando para que más jóvenes vayan a votar, y ¿qué puede ser más divertido que combinar el mono de teatro que hay en ti con hacer un bien político? Publicado por Daniel Makar Hisham Matar como un serial radiofónico Después de la impresionante pero terrible El niño quemado busca el fuego, de Cordelia Edwardson, llega la novela igualmente excepcional de Hisham Matar Nadie en el mundo, sobre su querida Libia, que seguimos a través de los ojos de Sulaiman, un niño de nueve años, y que comienza en la abrasadora Trípoli, en ambos sentidos de la palabra, en el verano de 1979. La novela ha atraído mucha atención internacional y fue una de las últimas cinco finalistas para las nominaciones al Premio Booker 2006. En el caso de Hisham Matar, la cuestión es si la realidad supera a la ficción en su fría brutalidad, el padre de Hisham desapareció en El Cairo en 1990, secuestrado por los servicios de seguridad libios, gracias a las cartas de contrabando hay detalles de cómo fue tratado el padre, pero a partir de 1995 ese contacto cesó, 13 años de silencio e incertidumbre... El primer episodio se ha emitido hoy a las 11:35, la repetición es a las 19:35 todos los días durante 21 partes, ¡lo recomiendo! Hoy se ha publicado el informe Illegal Ground: Assa Abloy`s Business in the Occupied Palestinian territory (PDF), redactado por Diakonia, la Iglesia sueca y Swedwatch, que trata, como sugiere el título, de la propiedad de Assa Abloy en Mul T-Lock, la filial que opera en la zona industrial de Barkan, situada a una milla de Cisjordania. Assa Abloy compró Mul-T-Lock al fundador de la empresa hace ocho años, y tanto entonces como ahora el negocio consistía en dos fábricas, una en Yavne, al sur de Tel Aviv, y esta fábrica que geográficamente no puede describirse como en otra cosa que no sea Cisjordania, por supuesto, Cisjordania también es llamada Samaria por los colonos, y es parte de lo que suelen llamar la tierra de Israel. Que Assa Abloy no haya reflexionado sobre el estatus internacional de la zona como territorio ocupado desde el 6 de</w:t>
      </w:r>
    </w:p>
    <w:p>
      <w:r>
        <w:rPr>
          <w:b/>
          <w:color w:val="FF0000"/>
        </w:rPr>
        <w:t xml:space="preserve">id 38</w:t>
      </w:r>
    </w:p>
    <w:p>
      <w:r>
        <w:rPr>
          <w:b w:val="0"/>
        </w:rPr>
        <w:t xml:space="preserve">Cantar en un coro en Sollentuna Esta página es parte del nuevo sitio web de Kummelby kyrkokörs ¿Estás interesado en cantar en un coro en Sollentuna? ¿Por qué no Kummelby kyrkokör? ¡Queremos ampliar el coro y tener espacio en todas las partes! Puedes enviar un correo electrónico a Christer W (ver dirección de correo electrónico más abajo) y él se pondrá en contacto contigo para informarte sobre un día adecuado para venir a escucharnos. Si le parece interesante, concertará una hora para una sesión de prueba. Esto es para que él pueda colocarte en la voz correcta.</w:t>
      </w:r>
    </w:p>
    <w:p>
      <w:r>
        <w:rPr>
          <w:b/>
          <w:color w:val="FF0000"/>
        </w:rPr>
        <w:t xml:space="preserve">id 39</w:t>
      </w:r>
    </w:p>
    <w:p>
      <w:r>
        <w:rPr>
          <w:b w:val="0"/>
        </w:rPr>
        <w:t xml:space="preserve">Cuando el nuevo entrenador Anders Grimberg comience su nueva andadura en el TFF el domingo por la mañana, se hará cargo de un equipo cada vez más estancado. El 0-2 contra el Falkenberg, el equipo que tenía seis puntos de ventaja sobre el TFF y la posición por encima de la barra de clasificación, significa que la brecha hacia arriba es cada vez más grande. Creo que ha habido un aumento en la última semana y todos estamos tratando de crear energía, dice el centrocampista Peter Abelsson. El partido se decidió con una parada de gol de Zlatan Azinovic. En el minuto 74, Anton Wede, del Falkenberg, disparó desde 20 metros, no parecía muy fuerte, pero el balón rebotó delante de Azinvoic, que lo dejó caer. Azinovic se resarció del fallo al detener dos tiros libres en un minuto, dos minutos después del gol. Anton Wede, del Falkenberg, se convirtió así en el autor de los dos goles. Marcó su primer gol y el del partido en el minuto 28. Falkenberg atravesó la defensa del TFF por la derecha del área, Christoffer Carlsson pasó por encima de todos los que estaban delante de la portería a Anton Wede, que pudo hacer rodar el balón hacia una portería casi abierta desde su ángulo en la izquierda del área. El Falkenberg tuvo varias buenas ocasiones, pero Zlatan Azinovic las salvó. "En la situación en la que nos encontramos, no hace falta mucho para quedarnos atrás", dice Peter Abelsson, y continúa: "La sensación es realmente pesada. Nos cuesta mucho tener el balón en las ocasiones que creamos. Las dificultades del TFF para marcar goles continuaron contra el Falkenberg. El equipo creó varias ocasiones, y debería haber tomado la delantera al principio del partido. Zoran Jovanovic tuvo dos buenas oportunidades de disparo en el área a los siete minutos, pero ambas se fueron desviadas. En el minuto 8, el TFF dispuso de una clara doble oportunidad. El portero del Falkenberg, Stojan Lukic, salvó el cabezazo de Viktor Svensson tras un tiro libre de Mattias Adelstam desde la derecha. En el momento siguiente, un centro desde la izquierda fue cabeceado por Fredrik Jensen y Lukic salvó el balón en la línea de gol junto al poste. Fue la mejor ocasión de gol del TFF. - En los primeros 20-25 minutos deberíamos matar el partido, pero nos cuesta mucho materializar nuestras ocasiones, dice Hannu Sirviö. El TFF también tuvo algunas oportunidades en la segunda parte, pero los disparos fueron salvados por el buen Stojan Lukic. La mejor ocasión del TFF en la segunda parte la tuvo Fredrik Jensen, que estuvo a punto de meter el balón a tres minutos del final desde cerca, pero Lukic estaba allí con el puño. - Mal, muy mal. Nos resulta desesperadamente difícil marcar goles, dice Hannu Sirviö, que dirigió al equipo por sexto partido consecutivo. Pero a partir del domingo, vuelve a ser ayudante del seleccionador cuando Anders Grimberg entra en funciones. El TFF realizó dos cambios en el descanso. Thiago y Mohamed Ramadan entraron en lugar de Viktor Svensson y Andreas Grahm. Dio inyección mientras que el TFF fue mucho más agresivo en la presión en la segunda mitad. Pero tras el fallo de Zlatan Azinovic a un cuarto de hora del final, la esperanza desapareció. El TFF sólo ha ganado uno de los once partidos disputados esta temporada, y se encuentra a ocho puntos de distancia en la tabla.</w:t>
      </w:r>
    </w:p>
    <w:p>
      <w:r>
        <w:rPr>
          <w:b/>
          <w:color w:val="FF0000"/>
        </w:rPr>
        <w:t xml:space="preserve">id 40</w:t>
      </w:r>
    </w:p>
    <w:p>
      <w:r>
        <w:rPr>
          <w:b w:val="0"/>
        </w:rPr>
        <w:t xml:space="preserve">El rapero de Boston ha preparado un álbum centrado en colaboraciones escandinavas y europeas. El bostoniano M-Dot ha preparado un nuevo álbum, pero centrado en colaboraciones escandinavas y europeas. "Dots On The Map" es un álbum compuesto por 16 temas en los que participan Prop Dylan, Ekow, Noah Kin, DJ Connect, Masta Ace, Big Shug (Gangstarr Foundation), Hell Rell (Dipset), Misanthropist, Rocc Spotz, Keith Murray (Def Squad), DJ LP2, Midiflash y muchos más. El álbum sale a la venta justo antes de que M-Dot venga a Europa para una nueva gira.M-Dot realiza tres espectáculos en Suecia nada menos que con Prop Dylan, que ha sido uno de los mayores artistas underground y exportadores de música de Suecia. Prop Dylan ha actuado en los principales festivales de Suecia, como el Hultsfredsfestivalen y el Peace &amp; Love, y también ha colaborado con Looptroop Rockers y el legendario DJ Premier. El último álbum de Prop Dylan, "Crossing the Bridge", se vendió como disco de oro en Suecia, ¡y ahora Prop Dylan está preparado para sacar un nuevo álbum! M-DOT es uno de los artistas de Hip Hop/ Rap de más rápido crecimiento en la actualidad y se ha establecido en la escena underground desde 2009 trabajando muy duro en el estudio, lanzando varios Mixtapes fuertes en un corto período de tiempo, así como realizando impresionantes colaboraciones con otros artistas. M-DOT es conocido en la escena underground por su impecable ética de trabajo y su determinación, y esto fue reconocido y celebrado en 2010 cuando M-DOT fue nominado y ganó el premio al mejor acto de hip-hop en los Boston/Phoenix Music Awards y el premio al artista de hip-hop del año en los Boston Music Awards. Esto es sólo una parte de los premios y nominaciones que han caído sobre el rapero de Boston. M-DOT ha realizado numerosas giras en Estados Unidos y tres en Europa, compartiendo escenario con Raekwon (Wu-Tang), DJ Z-Trip, Kid Cudi, DJ Premier, D-12, MOP, Terror Squad, Blaq Poet, Freeway, Wiz Khalifa, Ryan Leslie, Noreaga, Whodini, Styles P, AZ, Cormega, , Little Brother, Joe Budden, Das Efx, DJ Jean Maron y muchos más... Ahora es el momento de realizar otra gira por Europa. M-Dot estará en Europa desde el 25 de mayo hasta el 23 de junio realizando shows con Slaughterhouse, Prop Dylan y más. M-Dot + Prop Dylan (gira por Suecia) 25/5 - Örebro @ Rockbaren 26/5 -Estocolmo @ Södra Teatern/ Mosebacke Etablissemanget 28/5 - Västerås @ Teater Cafét Viernes 25 Mayo 2012 15:09</w:t>
      </w:r>
    </w:p>
    <w:p>
      <w:r>
        <w:rPr>
          <w:b/>
          <w:color w:val="FF0000"/>
        </w:rPr>
        <w:t xml:space="preserve">id 41</w:t>
      </w:r>
    </w:p>
    <w:p>
      <w:r>
        <w:rPr>
          <w:b w:val="0"/>
        </w:rPr>
        <w:t xml:space="preserve">Una planta, de unos cinco años, ya ha muerto a causa de la infestación. ¿Algún consejo o idea? Las cebollas y las tortugas son un verdadero dolor de cabeza para tratarlas a mano. Les gusta sentarse en los pliegues de las hojas y son difíciles de alcanzar. Incluso si se eliminan los animales que se ven, a menudo quedan huevos. Consulta lindesro.co.uk, que vende ácaros depredadores, etc. para las plagas. Tienen un escarabajo que se come los bulbos de lana http://www.lindesro.se/produktblad/cryptolaemus.pdf Y ahora una flor de porcelana también tiene pulgones. Pero puedo tirarlo, he hecho muchos disparos tanto a él como a la odorata.</w:t>
      </w:r>
    </w:p>
    <w:p>
      <w:r>
        <w:rPr>
          <w:b/>
          <w:color w:val="FF0000"/>
        </w:rPr>
        <w:t xml:space="preserve">id 42</w:t>
      </w:r>
    </w:p>
    <w:p>
      <w:r>
        <w:rPr>
          <w:b w:val="0"/>
        </w:rPr>
        <w:t xml:space="preserve">Si vives cerca del agua, siempre hay algún riesgo de inundación. Como propietario, usted tiene la responsabilidad de protegerse a sí mismo y a su propiedad. La Agencia Sueca de Contingencias Civiles (MSB) ha publicado en su página web información sobre cómo puede protegerse contra las inundaciones. Como propietario, usted tiene la responsabilidad de protegerse a sí mismo y a su propiedad. La misión de los servicios de emergencia es principalmente proteger vidas, funciones vitales e infraestructuras. Tenlo en cuenta cuando la nieve empiece a derretirse: tenlo en cuenta cuando haya riesgo de inundación: si el agua sube alrededor de tu casa, puedes construir muros de protección con sacos de arena. Esta barrera se envuelve con láminas de plástico, que se colocan alrededor de la barrera y se fijan al interior. Los sacos de arena y la arena pueden obtenerse en el depósito de suministros de la autoridad local. Sin embargo, si necesita mucha arena, puede ser una buena idea llevar su propia carga. Consulte a su compañía de seguros antes de tomar una medida demasiado importante. Si el nivel del agua sube en el pozo de inspección de aguas pluviales y empieza a empujar hacia el desagüe, también existe el riesgo de que el agua entre a través del muro del sótano. Intenta enchufar la toma de corriente en el pozo. A continuación, utilice una bomba sumergible con un balancín de nivel para evitar que el nivel del agua suba tanto que se quede en el desagüe. Contacto para esta página:</w:t>
      </w:r>
    </w:p>
    <w:p>
      <w:r>
        <w:rPr>
          <w:b/>
          <w:color w:val="FF0000"/>
        </w:rPr>
        <w:t xml:space="preserve">id 43</w:t>
      </w:r>
    </w:p>
    <w:p>
      <w:r>
        <w:rPr>
          <w:b w:val="0"/>
        </w:rPr>
        <w:t xml:space="preserve">Habrás notado que la votación está inquietantemente reñida sobre cuál será la última canción cuando Extra Everything celebre sus tres años en el Pet Sounds Bar el viernes. En este momento está empatado entre Kaah, Hellström y Folds &amp; Wainwright. Sigue votando (puedes votar una vez al día). La cuerda se sortea el viernes por la tarde. El último es Hot Chip y su "Made in the Dark". Típico. Sólo porque no lo has escuchado, pero está disponible para que lo pruebes. Al igual que con Bob Dog en 1998, me parece que las canciones más tranquilas son las que más me gustan del nuevo álbum (que también se llama "Made in the Dark"), a pesar de la molesta voz de ordenador de la versión online en medio de las canciones. El tema que da título al disco, así como "We're Looking for a Lot of Love" y "In the Privacy of Our Love", fueron directos al corazón. Es fácil que te dé miedo, que te hagas mayor, que te vuelvas un blandengue, que estés en una pendiente resbaladiza y que pronto te desconectes en cuanto algo suene fuerte o ruidoso. Pero, como ya he dicho, yo también tenía el mismo miedo en 1998 y sigo escuchando música de baile ruidosa y bombeada. Después de un tiempo, incluso las canciones bailables de Hot Chip se asentaron.Por cierto, Hot Chip se ha establecido lo suficiente como para estar en la portada de al menos cuatro revistas musicales que les gusta ser delgadas, pero que todavía sienten que están ganando lectores al seducirlos con una banda que acaba de lanzar un álbum después de un gran éxito. Amplio, pero con un sentido de estrechez. O si es al revés. Las bandas así suelen acabar en las portadas de las revistas, sobre todo si se visten de forma vistosa. Así que todo sigue igual en el estante de las revistas musicales. Los últimos Record Collector y Uncut llevan a Bob Dylan en la portada. Mojo tiene a Radiohead. NME tiene a Pete Doherty. Q -a pesar de titulares como "los 10 mejores nuevos actos del año"- ha optado por presentar a Bono, Chris Martin y Noel Gallagher. Daría lo que fuera por una excursión a la redacción de Q. Debe ser un lugar poco mundano. El equivalente del periodismo musical a una colonia Amish. Gracias por el café, Stieg Como penúltimo sueco, ya he leído las tres novelas policíacas de Stieg Larsson. Y fueron emocionantes y un buen entretenimiento. En medio de todo el jaleo, también tuvo tiempo de decir algo sobre que los hombres son repugnantes. También que los periodistas de investigación son buenos (los historiadores podrán decir fácilmente que esto fue antes del Trondgate).A pesar de esto, es el café que más recordaré de la lectura. En estos tres libros se beben grandes cantidades de café. Es una tontería desde la primera página de "Los hombres que odian a las mujeres" hasta la última de "El castillo de aire que voló". No lo digo por decir, lo es de verdad, desde la primera página hasta la última. En esas dos mil páginas hay mucha cafeína. La mayoría de las veces se trata de café preparado, a veces de café hervido y a veces de café expreso. Posiblemente baguettes o bagels. A veces Lisbeth Salander come un Billy's, a veces Mikael Blomkvist hace una cazuela, a veces es una comida de restaurante, pero la mayoría son sándwiches. Claro, Suecia es un país de bebedores de café, sólo Finlandia nos supera per cápita. Y los policías y los periodistas beben más café que los demás, no hay más que ver la bonita foto de "El hombre en el tejado" (en una reposición de este verano).Pero también hay bebedores de té. Hay quienes no toman café después de las ocho, o de las seis o de las cinco. Hay quienes sacian su sed con agua, cerveza, refrescos, zumos, vino. Hay quienes desayunan algo más que sándwiches o una comida rápida y sencilla en casa. Al parecer, el propio Stieg "bebía enormes cantidades de café" y "apenas comía comida normal", según este artículo. Me hace imaginar un Stieg Larsson</w:t>
      </w:r>
    </w:p>
    <w:p>
      <w:r>
        <w:rPr>
          <w:b/>
          <w:color w:val="FF0000"/>
        </w:rPr>
        <w:t xml:space="preserve">id 44</w:t>
      </w:r>
    </w:p>
    <w:p>
      <w:r>
        <w:rPr>
          <w:b w:val="0"/>
        </w:rPr>
        <w:t xml:space="preserve">Nombres - Wiki-Root Names, la norma para los nombres personales. Los hábitos de denominación pueden ser muy diferentes en los países vecinos, según las distintas culturas o los distintos países. Genealogía Es bueno conocer las convenciones de nomenclatura del país en el que se hace la genealogía, ya que de lo contrario pueden surgir fácilmente malentendidos y un genealogista puede acabar equivocado en su investigación. Por ejemplo, el hecho de que Dinamarca tenga un sistema de nomenclatura diferente al de Suecia puede llevar a un genealogista a creer que las personas con nombres de "celebridades" contemporáneas pertenecen realmente a su familia. Así, en Dinamarca hay varios "Tomas Kingo" con patronímicos adjuntos, que no tienen ningún parentesco con el popular obispo y escritor de himnos Thomas Kingo, sino que sólo tienen el nombre y el apellido del obispo como nombre. Tomas Kingo Rasmussen bien puede ser Tomas Kingo en su nombre y Rasmussen en su apellido. Muchos daneses tienen dos apellidos, por ejemplo Poul Nyrup Rasmussen. El primer apellido se puede utilizar en el direccionamiento, pero es el segundo el que clasifica al portador en la guía telefónica. Convenciones de nomenclatura en los países de habla hispana En contra de las convenciones de nomenclatura danesa, el primer apellido es el "correcto" en los países de habla hispana donde se utilizan dos apellidos. El primer apellido es el del padre y el segundo el de la madre. El Premio Nobel Jorge Mario Pedro Vargas Llosa se llama, por tanto, Vargas en su apellido, y su colega Gabriel García Márquez (por ejemplo, Gabriel José de la Concordia García Márquez) no se llama Márquez, sino García en su apellido y debe clasificarse en consecuencia. En China, el apellido es lo primero. Así, Mao Zedong se llamaba Mao en "apellido" y Zedong en "nombre".</w:t>
      </w:r>
    </w:p>
    <w:p>
      <w:r>
        <w:rPr>
          <w:b/>
          <w:color w:val="FF0000"/>
        </w:rPr>
        <w:t xml:space="preserve">id 45</w:t>
      </w:r>
    </w:p>
    <w:p>
      <w:r>
        <w:rPr>
          <w:b w:val="0"/>
        </w:rPr>
        <w:t xml:space="preserve">La carrera se celebrará por primera vez en 2021-07-31, durante la cual los participantes experimentarán y disfrutarán del paisaje de Tornedalen y pasarán por varios pueblos. El principal organizador de la carrera es Liviöjärvi IF, una activa asociación de corredores y esquiadores. Desde hace varios años, la asociación organiza las carreras pedestres en relación con el mercado de Pajala. El objetivo de la carrera es desafiar a los participantes y ofrecer una experiencia única que ponga a prueba la voluntad y la preparación de los aspirantes. Este año la carrera sigue la carretera 99 desde Kitkiöjärvi hacia Pajala, donde la línea de meta está después de 100 km. El objetivo es crear un evento anual que tenga lugar el primer sábado de agosto de cada año. El recorrido varía de un año a otro, lo que hace que cada carrera sea única. Tras completar la carrera, el participante recibirá una medalla única como prueba de su fuerza y resistencia. el organizador se reserva el derecho de cancelar la inscripción Cancelar la inscripción antes del 30 de abril y recibir un reembolso del 50% de la cuota de inscripción pagada. Después del 1 de mayo no habrá reembolso. Cambio de nombre hasta la salida por una tarifa de 100kr. La participación en la competición es bajo su propio riesgo y yo, como inscrito, entiendo y acepto que el organizador no se hará responsable de cualquier lesión o accidente Para aquellos que quieran una protección adicional y la posibilidad de recuperar la cuota de inscripción en caso de no poder empezar, sugerimos que se contrate un seguro de competición a través de Folksams Startklar. Los competidores deben seguir las instrucciones y Los competidores deben ayudar a otros competidores si hay un accidente o alguien está lesionado Los competidores deben seguir la ruta marcada/señalizada Toda la carrera es bajo su propio riesgo El organizador proporciona líquido y energía en algunas estaciones a lo largo del recorrido, los competidores deben traer sus propios contenedores de energía y líquido. La dirección de la carrera tiene la posibilidad de cambiar y las plazas de salida están limitadas a 100 personas. La inscripción se abre el 13 de diciembre 13 dic - 31/3 850kr 1/4 - 1/7 950kr Se ofrecerá una inscripción tardía sujeta a disponibilidad. La tasa de inscripción tardía es de 1150kr. En caso de inscripción tardía, no se puede garantizar el transporte a la zona de salida.</w:t>
      </w:r>
    </w:p>
    <w:p>
      <w:r>
        <w:rPr>
          <w:b/>
          <w:color w:val="FF0000"/>
        </w:rPr>
        <w:t xml:space="preserve">id 46</w:t>
      </w:r>
    </w:p>
    <w:p>
      <w:r>
        <w:rPr>
          <w:b w:val="0"/>
        </w:rPr>
        <w:t xml:space="preserve">A punto de crear un corazón humano con una impresora 3D Correo En marzo de este año, se utilizó una impresora 3D para crear dos ventrículos cilíndricos en la Universidad de Louisville. | fotógrafo: Dylan Lovan/AP/TT &lt;b&gt;&lt;FONT COLOR="FF0000"&gt; TEXT+TV &lt;/FONT COLOR="FF0000"&gt;&lt;b&gt;Las impresoras 3D han producido órganos humanos en el pasado. Pero es la primera vez que los científicos se acercan a producir un corazón humano. Puede parecer descabellado, pero los investigadores de la Universidad de Louisville están haciendo un esfuerzo por crear un corazón humano utilizando una impresora 3D. El objetivo es producir un corazón a partir de las propias células del paciente que luego pueda ser trasplantado para que no sea rechazado por el organismo. Es un proyecto ambicioso y podrían pasar años antes de que un corazón impreso en 3D pueda implantarse quirúrgicamente en una persona. Sin embargo, la tecnología no está demasiado lejos en el futuro. En el pasado, las impresoras 3D han logrado crear órganos humanos como válvulas cardíacas, riñones e incluso orejas. Stuart Williams, el biólogo celular que dirige el proyecto, afirma que han creado y transferido válvulas cardíacas y pequeñas venas con células a través de una impresora 3D. Cuando los diminutos vasos sanguíneos se probaron en ratones, los experimentos tuvieron éxito. - El mayor reto es conseguir que las células trabajen juntas como lo hacen en un corazón normal", dijo Stuart Williams a Fox News. Un órgano construido a partir de las propias células del paciente podría resolver un problema anterior de los órganos trasplantados: que el cuerpo no es receptivo y, por tanto, rechaza el trasplante. Si todo va según lo previsto, Stuart Williams cree que un corazón en 3D podría probarse en humanos dentro de una década. Los primeros pacientes serían probablemente los que tuvieran un corazón insuficiente y no fueran aptos para otros trasplantes.</w:t>
      </w:r>
    </w:p>
    <w:p>
      <w:r>
        <w:rPr>
          <w:b/>
          <w:color w:val="FF0000"/>
        </w:rPr>
        <w:t xml:space="preserve">id 47</w:t>
      </w:r>
    </w:p>
    <w:p>
      <w:r>
        <w:rPr>
          <w:b w:val="0"/>
        </w:rPr>
        <w:t xml:space="preserve">Servicios de inspección Llevamos a cabo inspecciones de viviendas (inspecciones de traspaso), declaraciones energéticas y otros servicios para usted si es propietario de su casa o si está comprando o vendiendo una casa. La necesidad de inspecciones de edificios existe tanto en los proyectos de construcción grandes como en los pequeños, para garantizar que la calidad y la mano de obra son correctas. Calefacción y deshumidificación de edificios Ofrecemos productos y servicios en el campo de la ingeniería de la humedad. Nuestros productos y servicios de deshumidificación y calefacción temporal (calefacción de edificios) se adaptan a sus necesidades. Espacios de arrastre Le ayudamos con las instalaciones necesarias para mejorar el ambiente interior de su edificio. Póngase en contacto con nosotros si sospecha que hay humedad, moho, mala ventilación o radón. Oferta a medida Nosotros, en el Grupo OBM, creamos a través de nuestra gama de productos la posibilidad de adaptar los encargos que usted, como cliente, solicita a la hora de comprar o vender su casa. Tanto en la venta como en la compra de una vivienda, se necesitan servicios de inspección. Estos servicios de inspección pueden diferir en algunos aspectos, y en OBM Gruppen nos aseguraremos de satisfacer sus necesidades. Si va a comprar o vender una casa, puede estar seguro de que los servicios que ofrece el Grupo OBM incluyen las tareas técnicas más importantes necesarias para la compra o venta de su casa. Realizamos inspecciones de viviendas y declaraciones energéticas. Aquí puede concertar una cita con un inspector para una inspección de traspaso cuando vaya a comprar o vender una casa. Investigaciones y otros servicios También realizamos investigaciones de las estructuras de los edificios en caso de problemas ambientales interiores o daños relacionados con la humedad. En muchas de nuestras sucursales regionales, también podemos ofrecer servicios como mediciones de área y mediciones de radón. Nuestra experiencia profesional Nuestro personal en el Grupo OBM se somete a una formación interna continua y también tiene una experiencia profesional en ingeniería estructural. Muchos de nuestros empleados son también miembros de la Asociación Sueca de Ingenieros Civiles (SBR).</w:t>
      </w:r>
    </w:p>
    <w:p>
      <w:r>
        <w:rPr>
          <w:b/>
          <w:color w:val="FF0000"/>
        </w:rPr>
        <w:t xml:space="preserve">id 48</w:t>
      </w:r>
    </w:p>
    <w:p>
      <w:r>
        <w:rPr>
          <w:b w:val="0"/>
        </w:rPr>
        <w:t xml:space="preserve">Aumentar con éxito la tasa de conversión de su tienda online convirtiendo a los visitantes en clientes aumenta sus ingresos totales. Hay ciertos trucos que se pueden utilizar para aumentar aún más las ventas, el upselling es uno de ellos. Esta es la cuarta parte de nuestra serie sobre cómo convertir a sus visitantes en clientes y aumentar sus ventas en general. Para aumentar aún más las ventas en su tienda online, puede ofrecer al cliente que añada algunos productos más a su pedido, vea 5 ejemplos a continuación. Ofrezca al cliente un descuento determinado si compra un cierto número de productos, por ejemplo, "Compre 5 y obtenga 100 libras de descuento" o el clásico "Compre 3 y pague 2". Regale o rebaje los productos de los que quiera deshacerse del stock si el cliente compra por una cantidad determinada. Otra opción es ofrecer el envío gratuito si la compra alcanza un determinado importe. También puede intentar atraer al cliente para que vuelva ofreciendo un descuento o el envío gratuito en la siguiente compra después de realizar el pedido. "Obtenga un XX% de descuento en su próxima compra si realiza un pedido en 30 días". Deje que sus sueños de comercio electrónico se hagan realidad: inicie su propia tienda en línea con una de nuestras soluciones de comercio electrónico. Ofrecemos WooCommerce, Tictail y OpenCart, entre otros, en los que puede elegir entre plantillas de diseño, complementos y características adicionales. Más información sobre nuestras soluciones de comercio electrónico "</w:t>
      </w:r>
    </w:p>
    <w:p>
      <w:r>
        <w:rPr>
          <w:b/>
          <w:color w:val="FF0000"/>
        </w:rPr>
        <w:t xml:space="preserve">id 49</w:t>
      </w:r>
    </w:p>
    <w:p>
      <w:r>
        <w:rPr>
          <w:b w:val="0"/>
        </w:rPr>
        <w:t xml:space="preserve">Dolor de muelas - 1177 Vårdguiden - sjukdom, undersökningar, hitta vård, e-tjänster La causa más común del dolor de muelas es un nervio dental inflamado o infectado debido, por ejemplo, a agujeros en los dientes, empastes profundos, cuellos dentales expuestos o grietas en los dientes. Sin embargo, el dolor de muelas también puede estar causado, por ejemplo, por una infección del hueso adyacente a la raíz del diente, el rechinar de dientes, la gingivitis o la pérdida de dientes. Algunas enfermedades, como la sinusitis y la gingivitis, pueden provocar un dolor facial que se puede interpretar erróneamente como un dolor de muelas. El dolor de muelas puede ser doloroso, pero suele desaparecer después del tratamiento. La mejor manera de evitar el dolor de muelas es cepillarse bien los dientes con pasta de dientes con flúor, comer a intervalos regulares y hacerse una revisión de los dientes a intervalos regulares en una clínica dental. Ocasionalmente, puede necesitar antibióticos si tiene una infección dental. ¿Cuándo hay que buscar tratamiento? Debes acudir al dentista si tienes un dolor persistente u hormigueo en los dientes un diente está dolorido tienes las encías inflamadas si tienes una hinchazón debajo de la lengua debes acudir al dentista inmediatamente. Siempre puedes llamar al teléfono de atención sanitaria para que te asesoren. Más información Se habla de dolor de muelas cuando uno o varios dientes se han dañado por cualquier motivo. Es una señal de que algo va mal y de que un dentista debe examinar tus dientes. El dolor de muelas suele estar causado por un nervio dental inflamado o infectado. Pero hay otras razones para el dolor de muelas. El dolor de muelas en el que el nervio del diente está inflamado o infectado puede estar causado por agujeros en los dientes, llamados caries perdidas o empastes rotos Otras causas de dolor de muelas pueden ser el rechinar y apretar los dientes la infección de las encías cuando un diente crece y se rompe a través de las encías Agujeros en los dientes Un agujero en un diente, llamado caries, que ha llegado casi o totalmente al nervio del diente puede causar dolor de muelas. En este caso, las bacterias que causan la caries también han inflamado el nervio del diente. Al principio, el diente suele empezar a congelarse. Entonces se produce un dolor más intenso y persistente, llamado pulpitis. El dolor se caracteriza por ser un dolor intenso y punzante. Si el diente no se trata, la inflamación se extiende a través del sistema de canales de la raíz del diente al tejido óseo circundante, lo que se conoce como periodontitis apical. A continuación, el dolor cambia de carácter y se convierte en un dolor punzante más sordo y el diente suele estar dolorido. El área alrededor de las mandíbulas puede hincharse. Entonces el nervio del diente y la mandíbula se han infectado y se ha formado pus en el diente enfermo. Las caries que se adentran en el diente cerca del nervio dental pueden causar dolor de muelas. Un diente que tiene un empaste a veces protege menos el nervio del diente que un diente sano. Tanto la reducción del aislamiento como la propia perforación pueden provocar hielo o dolor de muelas. Si tiene empastes profundos, el nervio del diente también puede verse afectado por la filtración en el borde del empaste. La alternativa a un empaste profundo es hacer una endodoncia de inmediato. Pero esto es a menudo innecesario y puede causar otros problemas. Por eso el dentista suele hacer un empaste normal, aunque sea profundo. El duro esmalte proporciona una buena protección al nervio del diente, pero el esmalte se detiene en la línea de las encías. Si las encías se retraen por diversos motivos, la raíz del diente puede resultar visible. La superficie de la raíz es porosa y no protege el nervio del diente tan bien como el esmalte. Por ello, la formación de hielo puede producirse al comer alimentos calientes o fríos. El aire que entra en la boca al inspirar también puede provocar la formación de hielo. Una lesión dental causada por un accidente o por morder un diente puede provocar un dolor de muelas. Si se rompe una parte de un diente, el hueso del diente y a veces todo el nervio del diente quedan expuestos. Esto hace que el diente sea sensible al frío y al calor y también puede provocar dolor. Los golpes en los dientes también los hacen doler. Empastes perdidos o rotos Los empastes de un diente reparado incluyen</w:t>
      </w:r>
    </w:p>
    <w:p>
      <w:r>
        <w:rPr>
          <w:b/>
          <w:color w:val="FF0000"/>
        </w:rPr>
        <w:t xml:space="preserve">id 50</w:t>
      </w:r>
    </w:p>
    <w:p>
      <w:r>
        <w:rPr>
          <w:b w:val="0"/>
        </w:rPr>
        <w:t xml:space="preserve">¿Sueña con comprar una casa adosada? Te entendemos. Una casa adosada ofrece una sensación de descanso, pero suele ser más fácil de mantener que una villa tradicional. Tienes tu propia entrada y, por lo general, una parcela más pequeña con un patio que puede ir muy bien incluso para los que tienen dedos muy verdes. La mayoría de las promociones de casas adosadas se construyen en la periferia de nuestras zonas urbanas. Las casas se caracterizan por estar conectadas por las paredes exteriores y suelen ser muy funcionales y eficientes en cuanto al espacio. Una variación de las casas adosadas es la casa adosada, que en cambio está conectada a través de, por ejemplo, un garaje. Las casas adosadas son otro tipo de casa y probablemente lo más parecido a un chalet con jardín en un lugar céntrico, una opción para una familia que crece pero no quiere salir de la ciudad. La mayoría de las casas adosadas que tenemos a la venta son condominios, pero también hay casas ocupadas por sus propietarios. Es una forma popular de vivienda y eso significa que siempre tenemos muchas casas adosadas en venta. Póngase en contacto con nosotros si necesita asesoramiento para la compra y le ayudaremos a elegir la casa adecuada. Gracias a nuestra presencia en todo el país, podrá encontrar fácilmente una casa adosada en venta en el lugar exacto donde desea vivir. Una vez que haya encontrado lo que busca, no dude en registrar su interés y nos pondremos en contacto con usted para organizar visitas, ofertas y otros asuntos relacionados con la propiedad. También le invitamos a visitar una de nuestras agencias inmobiliarias, donde nuestros agentes inmobiliarios con conocimientos locales estarán encantados de ayudarle a encontrar la casa adosada que más le convenga. En Svensk Fastighetsförmedling queremos ayudarle a encontrar su casa adosada perfecta. Por eso hemos elaborado varias guías que responderán a muchas de las preguntas que puede tener cuando sueña con la compra de un adosado. Aquí encontrará información sobre lo que significa tener una propiedad común y una servidumbre. También cómo funcionan las hipotecas y las escrituras. Si tiene alguna otra pregunta, puede ponerse en contacto con uno de nuestros agentes inmobiliarios.</w:t>
      </w:r>
    </w:p>
    <w:p>
      <w:r>
        <w:rPr>
          <w:b/>
          <w:color w:val="FF0000"/>
        </w:rPr>
        <w:t xml:space="preserve">id 51</w:t>
      </w:r>
    </w:p>
    <w:p>
      <w:r>
        <w:rPr>
          <w:b w:val="0"/>
        </w:rPr>
        <w:t xml:space="preserve">¿Qué memoria Crucial para el nuevo iMac 2012? Publicado el 17 de diciembre de 2012 a las 22:10 ¿Alguien puede recomendar un buen lugar para comprar RAM para el nuevo iMac 27"? He ordenado con 8GB y quiero complementar con 2x8GB de memoria Crucial. Cuando compruebo algunos sitios suecos con los números de pieza de Crucial, no aparecen. Según lo que he leído necesito las siguientes especificaciones: DDR3 PC3-12800 204-pin SO-DIMM CL11 Unbuffered Non-ECC 1.35V Cuando miro por ejemplo en Komplett.se o Inwarehouse.se estas memorias están disponibles con el número de parte CT2KIT102464BF160B (2x-kit) por 649 SEK. Pero cuando miro en Crucial.com y uso su configurador de memoria para ver qué memorias se recomiendan para el iMac 27" Late 2012, encuentro un kit similar con número de pieza CT3650278. ¿Alguien sabe si es la misma memoria? Me gustaría quedarme con las memorias de Crucial ya que se ha comprobado que funcionan v�l con las RAM que usa Apple sin conflictos y con frecuencia reducida (l�gre �n 1600MHz). Incluso he mirado en Macoteket pero no tienen Crucials y ni siquiera se han molestado en actualizar su configurador de memoria con el nuevo iMac. Publicado el 21 de diciembre de 2012 a las 11:15 am ¿Por qué no haces el pedido directamente a Crucial? Buenos precios, envío gratuito, entrega rápida, gran apoyo. Yo mismo pedí 32 GB a crucial hace un tiempo y la entrega tardó 3 días y costó algo menos de 1800 kr. Editado por erge, 21 de diciembre de 2012 a las 11:16. 0</w:t>
      </w:r>
    </w:p>
    <w:p>
      <w:r>
        <w:rPr>
          <w:b/>
          <w:color w:val="FF0000"/>
        </w:rPr>
        <w:t xml:space="preserve">id 52</w:t>
      </w:r>
    </w:p>
    <w:p>
      <w:r>
        <w:rPr>
          <w:b w:val="0"/>
        </w:rPr>
        <w:t xml:space="preserve">Poner nuestro propio sello en lo que nos rodea es lo más trendy ahora mismo, me gustan los originales sea cual sea el estilo. Y eso es lo que ha sido el principal motor del blog HEM (de Annaleena), ser original y no una copia de otro. Bloguear es más divertido así :D En el mundo bloguero, ha habido un reto por ahí que ha puesto en marcha el blog Room and Serve, se trata de recomendar tus blogs favoritos. Agradezco de todo corazón a todos los que han escrito sobre mí. Ha significado más de lo que crees. Y pienso aceptar el reto cuando tenga más tiempo, ahora mismo no tengo tiempo, pero lo haré. ¡Qué gran iniciativa! ¿Echa de menos sus luces de Navidad? Lo hice, y engañé las palabras STAR con un cable de luz en la pared. Qué diferencia con un poco de luz extra en la oscuridad invernal.¡Que tengas un buen comienzo de semana! Abrazos, Annaleena</w:t>
      </w:r>
    </w:p>
    <w:p>
      <w:r>
        <w:rPr>
          <w:b/>
          <w:color w:val="FF0000"/>
        </w:rPr>
        <w:t xml:space="preserve">id 53</w:t>
      </w:r>
    </w:p>
    <w:p>
      <w:r>
        <w:rPr>
          <w:b w:val="0"/>
        </w:rPr>
        <w:t xml:space="preserve">Bienvenido a BOLIA Förvaltning Bolia Förvaltning AB se fundó como empresa familiar en 1999 con el objetivo de gestionar una propiedad heredada y compramos dos propiedades más. Desde entonces, la cartera de propiedades ha aumentado y disminuido, y hoy poseemos siete propiedades. También tenemos una pequeña empresa de fabricación y una pequeña empresa de construcción. Desde hace algunos años también realizamos actividades de construcción a pequeña escala.</w:t>
      </w:r>
    </w:p>
    <w:p>
      <w:r>
        <w:rPr>
          <w:b/>
          <w:color w:val="FF0000"/>
        </w:rPr>
        <w:t xml:space="preserve">id 54</w:t>
      </w:r>
    </w:p>
    <w:p>
      <w:r>
        <w:rPr>
          <w:b w:val="0"/>
        </w:rPr>
        <w:t xml:space="preserve">SIGNO DELUX El modelo superior de la llamada forma A. Fuerte marco tubular que hace que su soporte sea estable. Equipado con 2 marcos a presión para facilitar el cambio de mensajes y que mantienen el cartel en su sitio. Este estante mostrará su logotipo y su mensaje de forma elegante. Los tamaños estándar son 50 x 70 y 70 x 100. El marco tubular es negro y la placa del logotipo es blanca. Color estándar opcional de los marcos. |Art.Nr||2000-1||2000-2||2000-3||2000-4||2001-1||2001-2||2001-3||2001-4| |Material||Stål, Aluminio| |Color||Blanco||Rojo||Negro||Blanco||Rojo||Natural| |Peso||11 kg||11 kg|22 kg|22 kg||22 kg| |Dimensiones de la pantalla cm||50 x 70||50 x 70||50 x 70||70 x 100||70 x 100||70 x 100|| EASY SIGN Simple y eficaz A-soporte con ventana magnética. Una forma fácil de llamar la atención del cliente y a un coste razonable. Fabricado con chapa de acero de 1,25 mm y tubos de acero con recubrimiento de polvo de 25 mm. Los tamaños estándar son 50 x 70 y 70 x 100. Disponible de serie en blanco, rojo, negro y plata. |Art.Nr||3002-1||3002-2||3002-3||3002-4||3003-1||3003-2||3003-3||3003-4| |Material||Acero| |Color|Blanco||Rojo||Negro||Plata||Blanco|Rojo||Negro|Plata||Peso|10 kg||10 kg||20 kg||20 kg||20 kg||20 kg||Affichemått cm||50 x 70||50 x 70||50 x 70||70 x 100||70 x 100|| A-Aspersor de calle STEL fabricado íntegramente en aluminio para una larga vida útil. Equipado con 2 marcos a presión con marco de 32 mm. Un soporte para carteles muy asequible. Los tamaños estándar son 50 x 70, 70 x 100 y 100 x 140. Un soporte de señalización sin preocupaciones que nunca se oxida. Disponible en el color estándar anodizado natural. |Art.nr||2006-1||2006-2||2006-3| |Peso||7 kg||10 kg||15 kg| |Dimensiones de la pantalla cm||50 x 70||70 x 100||100 x 140| Paquete de 5 protectores de plástico |Art.No||5001-1||5001-2|5001-3||5001-4|5001-5| |Tamaño||50 x 70||70 x 100||100 x 140|||A3||A4| |Espesor cm|||0,5 mm||0,5 mm||0,8 mm||0,5 mm|| Plástico magnético 2-pack |Art.No||5002-1||5002-2||5002-3| |Tamaño|52,5 x72,5||72,5 x 102,5||A3| |Espesor cm||0,5 mm||0,5 mm||0,8 mm| SEÑAL DE VIENTO El clásico incondicional que resiste las duras condiciones y tiene una larga vida útil. Equipado con una robusta placa trasera. Cartel superior disponible como accesorio. Los tamaños estándar son 50 x 70 y 70 x 100. Enmarcado 45 mm en el modelo 70 x 100, y 38 mm en el modelo 50 x 70. Disponible en blanco, rojo, negro y natural. |Art.Nr||2002-1||2002-2||2002-3||2002-4||2003-1||2003-2||2003-3||2003-4| |Material||Stå</w:t>
      </w:r>
    </w:p>
    <w:p>
      <w:r>
        <w:rPr>
          <w:b/>
          <w:color w:val="FF0000"/>
        </w:rPr>
        <w:t xml:space="preserve">id 55</w:t>
      </w:r>
    </w:p>
    <w:p>
      <w:r>
        <w:rPr>
          <w:b w:val="0"/>
        </w:rPr>
        <w:t xml:space="preserve">Me aparece un mensaje de error, ¿por qué? "No se pudo abrir URLlink.acsm porque el tipo de archivo no es compatible o el archivo está dañado" "URLLink.acsm" es el enlace de descarga del libro. Debe abrirse con un software que pueda leer libros electrónicos: Adobe Digital Editions para PC/Mac, Bluefire Reader para iOS y Aldiko para Android. El archivo ACSM debería abrirse automáticamente al hacer clic en el enlace de descarga, pero si su ordenador no ha aprendido a abrir ese archivo con Adobe Digital Editions, es posible que tenga que abrirlo manualmente la primera vez. Para abrir "URLLink.acsm" en un ordenador: 1. Guarde URLLink.acsm en su ordenador, por ejemplo en su escritorio. Para ello, seleccione "Guardar" en lugar de "Abrir" cuando haga clic en el enlace de descarga. Haga clic con el botón derecho del ratón en el enlace, seleccione "Abrir con..." y luego seleccione "Adobe Digital Editions". 3. Haga clic en Aceptar. El programa se abrirá y su libro se descargará. Este error indica que Adobe Digital Editions en su ordenador no puede acceder a Internet, por ejemplo porque está detrás de un firewall que no permite la conexión de Adobe. En la configuración del cortafuegos puede establecer un nivel de seguridad general o dar a los programas individuales diferentes derechos. En el Firewall de Windows (que se encuentra en el Centro de Seguridad bajo el Panel de Control), seleccione la pestaña "excepciones" y luego "añadir programa" para añadir un programa que debe ser excluido de la protección. Para que esto funcione se debe incluir Adobe Digital Editions. Funciona de forma similar en otros cortafuegos.</w:t>
      </w:r>
    </w:p>
    <w:p>
      <w:r>
        <w:rPr>
          <w:b/>
          <w:color w:val="FF0000"/>
        </w:rPr>
        <w:t xml:space="preserve">id 56</w:t>
      </w:r>
    </w:p>
    <w:p>
      <w:r>
        <w:rPr>
          <w:b w:val="0"/>
        </w:rPr>
        <w:t xml:space="preserve">Permiso de conducir ¿No puede enviar su certificado médico a tiempo? Debido a la situación del coronavirus (covid-19) en Suecia, puede ser difícil conseguir una cita con el médico. En algunos casos de permiso de conducir, debe enviarnos un certificado médico. Si no puede enviarlo a tiempo, debe ponerse en contacto con nosotros. Llame directamente a su encargado de caso o a nuestro servicio de atención al cliente al 0771-81 81 81. También puede utilizar el formulario de contacto. Obtención del permiso de conducir Descubra cómo solicitar el permiso de conducir y la licencia de conducir. Aquí también puede encontrar información sobre: - Formación sobre riesgos - Requisitos médicos y personales Supervisores Lea cómo solicitar ser supervisor. Aquí también encontrará información sobre: - Formación inicial Tener un permiso de conducir Averigüe lo que se aplica a usted si tiene un permiso de conducir. Aquí encontrará información sobre: - Vehículos que puede conducir - Renovación de títulos superiores - Condiciones y requisitos médicos - Renovación de su permiso de conducir - Permisos de conducir extranjeros en Suecia - Permisos de conducir suecos en el extranjero - Advertencia en lugar de revocación - Permiso de conducir como documento de identidad - Contenido y formato de los permisos de conducir Permiso de conducir perdido Infórmese de lo que le corresponde si ha perdido su permiso de conducir. Aquí encontrará información sobre: - Los cierres por alcoholemia después de conducir bajo los efectos del alcohol - La policía le quita el permiso - El permiso revocado - El permiso robado, perdido o dañado Empresas y organizaciones Para los que se dedican a la formación de conductores o quieren suministrar cierres por alcoholemia. Aquí encontrará información sobre: - Bloqueos de alcohol - Información sobre proveedores - Formación de conductores o pruebas de conocimientos - Formación de conductores en centros de enseñanza secundaria y educación municipal de adultos - Autorización para realizar pruebas de conducción - Aprobación de la competencia en las autoescuelas - Información sobre la supervisión - Cambios de personal en la formación de conductores - Comunicación de la formación, las pruebas de conocimientos y los certificados de visión - Convalidación de cualificaciones profesionales Medicina de tráfico Para quienes trabajan en el sector sanitario o son ópticos y quieren comunicar los certificados de visión. Aquí encontrará información sobre: - Certificado médico digital - Obligaciones de notificación de los médicos - Memos médicos - Ópticas - Certificados visuales de notificación Permiso de conducir e-servicios Utilice nuestros servicios electrónicos de permiso de conducir para particulares y empresas u organizaciones.</w:t>
      </w:r>
    </w:p>
    <w:p>
      <w:r>
        <w:rPr>
          <w:b/>
          <w:color w:val="FF0000"/>
        </w:rPr>
        <w:t xml:space="preserve">id 57</w:t>
      </w:r>
    </w:p>
    <w:p>
      <w:r>
        <w:rPr>
          <w:b w:val="0"/>
        </w:rPr>
        <w:t xml:space="preserve">Intervenciones sonoras en espacios públicos y la performance Conveyer Durante el verano y el otoño de 2007, Ann Rosén y Sten-Olof Hellström trabajaron como artistas residentes en el Instituto Interactivo. Juntos llevaron a cabo una serie de "intervenciones sonoras" con la ayuda de una instalación de sonido portátil que utilizaron como base para la performance Conveyer, estrenada en Weld el 9 de febrero de 2008 en el marco del festival node.stockholm. Ann Rosén y Sten-Olof Hellström han investigado en varios trabajos qué es realmente el sonido y cómo lo experimentamos. Así, trabajan en una clara tradición en la que la investigación es tanto un punto de partida como un método y en la que el sonido se problematiza como fenómeno físico y perceptivo. En sus trabajos anteriores han trabajado, entre otras cosas, con el silencio dejando que los sonidos se anulen unos a otros, con la construcción de diferentes "espacios arquitectónicos" utilizando sólo los sonidos, y con diferentes tipos de interacción entre el espectador y la instalación sonora. En Conveyer, hay una diferencia significativa en la forma en que el encuentro entre las personas y el sonido se ha visto en comparación con los proyectos anteriores. Aquí, Rosen y Hellström han buscado lugares por los que circula mucha gente a diario y los han expuesto a diferentes sonidos. La situación es, por tanto, muy diferente a las instalaciones de las galerías con las que han trabajado, en las que el público está más familiarizado y preparado para la situación. Esto no quiere decir que sólo busquen la autenticidad o que creen una especie de situación de investigación clínica. Más bien, la reacción de las distintas personas parece dar lugar a rápidos esbozos de lugares que luego se procesan, organizan, remodelan y vuelven a ensamblar en algo bastante diferente, pero que probablemente siga siendo reconocible.</w:t>
      </w:r>
    </w:p>
    <w:p>
      <w:r>
        <w:rPr>
          <w:b/>
          <w:color w:val="FF0000"/>
        </w:rPr>
        <w:t xml:space="preserve">id 58</w:t>
      </w:r>
    </w:p>
    <w:p>
      <w:r>
        <w:rPr>
          <w:b w:val="0"/>
        </w:rPr>
        <w:t xml:space="preserve">Editar Editor Clásico La Fortuna es un vehículo en GTA IV. El coche es un coupé de dos puertas con un motor 3.0 V6. El coche es muy similar a su predecesor de GTA San Andreas, salvo que tiene una forma ligeramente más redondeada y una pintura más brillante. Lo más probable es que el coche esté basado en el Nissan Silvia 2002, debido a la similitud de sus frontales. La Fortuna en blanco perla. Obtenido de "http://sv.gta.wikia.com/wiki/Fortune?oldid=2289" El contenido de GTA IV está disponible bajo CC-BY-SA. Videojuegos</w:t>
      </w:r>
    </w:p>
    <w:p>
      <w:r>
        <w:rPr>
          <w:b/>
          <w:color w:val="FF0000"/>
        </w:rPr>
        <w:t xml:space="preserve">id 59</w:t>
      </w:r>
    </w:p>
    <w:p>
      <w:r>
        <w:rPr>
          <w:b w:val="0"/>
        </w:rPr>
        <w:t xml:space="preserve">Publicado : 17 de octubre de 2012</w:t>
      </w:r>
    </w:p>
    <w:p>
      <w:r>
        <w:rPr>
          <w:b/>
          <w:color w:val="FF0000"/>
        </w:rPr>
        <w:t xml:space="preserve">id 60</w:t>
      </w:r>
    </w:p>
    <w:p>
      <w:r>
        <w:rPr>
          <w:b w:val="0"/>
        </w:rPr>
        <w:t xml:space="preserve">01. Galería POM La Galería POM muestra el nuevo arte joven centrado en la pintura. Estrellas del futuro. Venga a experimentar lo que ofrece el arte contemporáneo. ¡Hazle cosquillas a tus sentidos! Abierto sábados y domingos de 12 a 16, del 27 de junio al 9 de agosto todos los días de 12 a 16. pomgallery.se - info@pomgallery.se - 0708 - 45 31 41 02. B&amp;B Skomakargården Alójate en el centro de Mariefred. Cerca de todo. Disponemos de cuatro acogedoras habitaciones con cómodas camas. Todas las habitaciones tienen WC/ducha privados, una pequeña zona de estar, TV/wi-fi y acceso directo a nuestro exuberante jardín. El desayuno se sirve en nuestra cocina para desayunos o en el jardín protegido. Maria Welander. Abierto todo el año www.skomakargarden.se Info@skomakargarden.se 076 233 00 63, 070 751 91 00 03. Skottvångs grufva Bienvenido a un oasis cultural e histórico en el bosque de Sörmland. Posada, música en directo, museo, paseo artístico, animación infantil, puesto de artesanía, puesto de hilos y carbonería. Para consultar los horarios de apertura, véase el sitio web Maria Bystedt - www.skottvangsgrufva.se - 0158-259 00 04. Fäboda Fårbod Bienvenido a nuestra granja con tienda de carne/salchichas, cordero/piel de oveja, artesanía de lana y adiestramiento de perros pastores. El cordero está disponible para la entrega de cajas de cordero en noviembre. Los cortes congelados se venden durante todo el año y, a partir de mediados de noviembre, tenemos a la venta salchichas de oveja de primavera, muy sabrosas y de distintos sabores. El cordero ahumado, como el solomillo ahumado, etc., está disponible más cerca de la Navidad. También realizamos el adiestramiento de perros de pastoreo para razas que tragan el cuerpo según el estilo FCI-Tradicional. Es decir, para todas las razas excepto BorderCollie y Workin Kelpie. Para el adiestramiento de perros de pastoreo se puede reservar una clase. Nos encontramos a unos 800 m de Skottvångs Grufva, ver señales. Los visitantes son bienvenidos a pie o en coche, es decir, la señal de prohibición para el coche no se aplica a los que nos visitan. Ankie Hermansson 0708-950416 http://www.goosewood.com 05. Skeppsta hytta Aquí la artista del vidrio Ebba Von Wachenfeldt dirige su propia cabaña de vidrio con tienda, galería y cafetería. Bienvenido a sentarse en la cabaña y ver el trabajo. Puede reservar una cita para una charla o soplar su propio vidrio. Abierto: mayo-septiembre sábados y domingos de 10 a 17, del 20 de junio al 30 de agosto miércoles y domingos de 10 a 17 Skeppsta Hytta, tel. 0158-30025, info@skeppstahytta.se, www.skeppstahytta.se 06. Björnlunda Resto Café y restaurante con todos los derechos. Sirve comidas caseras entre semana de 10 a 14 y también encontrará un menú a la carta los fines de semana y las noches de verano. Para conocer la actualidad, los menús de mediodía y los horarios de apertura: Facebook.com/bjornlundaresto/ Contacto: Emma Crossley-Zels - bjornlunda.resto@gmail.com - 0764 285431 07. Sternersborgs Choklad en Björnlunda Chocolatería en un entorno de principios de siglo con producción propia de chocolates frescos y helados italianos. Las materias primas son orgánicas en la medida de lo posible. Coma helado en el jardín y juegue en el parque infantil de al lado. Horario de apertura viernes 11-17 y sábados 11-15 www.facebook.com/Sternerborgschoklad Tel. 0158-133 00 08. Celebración del Día de la Primavera de la Cultura de Jordnära con baño en el bosque el 21/3 a las 14, Vallmusik en Kvarnsjön el 1 de mayo a las 19.30, festival de Jordnära el 14-15 de agosto y café cultural en Mälbykvarn abierto durante el festival y el 1 y 22 de agosto a las 13-17. Visite también nuestra pequeña tienda de artesanía, con piedras pintadas a mano, zumo, vinagre y música. Nina Nu Wesemeyer Más información: jordnarakultur.se - Inscripción a través de los eventos de facebook 09. Fräkenvassen Ven a comprar nuestras hermosas pieles de cordero rizado de las ovejas de Gotland y experimenta una maravillosa naturaleza en la granja Fräkenvassen. Reserve también su caja de cordero, con cordero finamente cortado, que se entrega en octubre. Gunilla 0707-889 305</w:t>
      </w:r>
    </w:p>
    <w:p>
      <w:r>
        <w:rPr>
          <w:b/>
          <w:color w:val="FF0000"/>
        </w:rPr>
        <w:t xml:space="preserve">id 61</w:t>
      </w:r>
    </w:p>
    <w:p>
      <w:r>
        <w:rPr>
          <w:b w:val="0"/>
        </w:rPr>
        <w:t xml:space="preserve">Prueba de clamidia La clamidia es la enfermedad de transmisión sexual más común en Suecia. La infección está causada por una bacteria y se transmite principalmente a través de las relaciones sexuales vaginales o anales. Para recibir tratamiento y evitar la propagación de la infección lo antes posible, es importante que te hagas las pruebas si sospechas que te has infectado, aunque no tengas síntomas. La prueba es segura una semana después de la sospecha de infección. Exámenes e investigaciones Puede hacerse un examen en una clínica o mediante una prueba que pida por Internet o compre en una farmacia. Las pruebas en una clínica deberían ser siempre la primera opción. De este modo, podrá hablar con un profesional de la salud y las pruebas se realizarán correctamente. Las pruebas en el hospital son siempre gratuitas. Las pruebas de clamidia pueden funcionar peor si la muestra se toma en los días en los que se tiene una menstruación abundante. Si la prueba muestra que tienes clamidia, necesitarás tratamiento en un centro de salud o en una clínica para jóvenes. Si la prueba muestra que tienes clamidia, tendrás que revelar con quién has mantenido relaciones sexuales para poder rastrear la infección. Prueba de clamidia en una clínica Puedes pedir cita en una clínica para hacerte una prueba de clamidia. Algunas clínicas tienen horarios de visita sin necesidad de reservar. Cuando acuda a la clínica, hablará con una matrona, un médico o una enfermera. Se le dirá si ha tenido relaciones sexuales, cuándo y cómo. Cuando se realiza una prueba de clamidia, se le pedirá que proporcione una o más de las siguientes muestras: - muestra de orina - muestra vaginal, tomada con un hisopo. También puede ser necesario tomar una muestra del recto, tomada con un bastoncillo de algodón. Aquí puede averiguar qué clínica está cerca de usted, cuándo está abierta y cómo contactar con ella. Autodiagnóstico de clamidia Usted mismo puede realizar un análisis de clamidia. Puedes pedir o comprar una prueba con instrumentos e instrucciones sobre cómo hacerla. Una vez tomadas las muestras, se envían a un laboratorio para su análisis. Las pruebas que puedes hacer tú misma en casa sólo mostrarán si tienes clamidia en la vagina o en la uretra. Si está tomando antibióticos, el resultado de la prueba puede no ser completamente fiable. Solicite una prueba gratuita en línea En la mayoría de las regiones, puede conectarse y solicitar una prueba de clamidia en línea. Para solicitar una prueba, debe estar registrado en una región que ofrezca pruebas de clamidia en línea. Puede pedir el examen a una dirección distinta de la que está registrado. Comprar una prueba en la farmacia Las pruebas de clamidia están disponibles en las farmacias, pero no son gratuitas. El resultado de la prueba El resultado de la prueba suele llegar en una semana. Si la prueba muestra que tienes clamidia, es un resultado definitivo. Es posible que tenga que volver a hacerse la prueba aunque sea negativa. Deberá hacerlo si se somete a la prueba antes de que transcurra una semana desde la última relación sexual. Si te has hecho una prueba de clamidia que has pedido por Internet o comprado en una farmacia, tendrás que ponerte en contacto con una clínica para recibir tratamiento y una sesión de asesoramiento si la prueba muestra que tienes clamidia. Pida una prueba de clamidia y gonorrea en línea Más en 1177.se Prueba de clamidia en línea En la mayoría de las regiones, puede iniciar sesión y pedir una prueba de clamidia en línea. Para solicitar una prueba, debe estar registrado en una región que ofrezca pruebas de clamidia en línea. Puede pedir la prueba a una dirección distinta de la que está registrado.</w:t>
      </w:r>
    </w:p>
    <w:p>
      <w:r>
        <w:rPr>
          <w:b/>
          <w:color w:val="FF0000"/>
        </w:rPr>
        <w:t xml:space="preserve">id 62</w:t>
      </w:r>
    </w:p>
    <w:p>
      <w:r>
        <w:rPr>
          <w:b w:val="0"/>
        </w:rPr>
        <w:t xml:space="preserve">Nuevos procedimientos a partir del lunes 23 de noviembre. Estimado miembro de Solid. Hay muchas personas que están muy preocupadas por la actual evolución de Covid-19. En Solid estamos siguiendo esto de cerca y nos tomamos la situación muy en serio. Para contrarrestar la propagación de infecciones, hemos revisado nuestros procedimientos y estamos haciendo todo lo posible para proporcionar un entorno de formación limpio y seguro. También hemos señalado que es de suma importancia que todos los miembros estén sanos y bien cuando estén en Solid. El martes de la semana que viene cambia el consejo general y, aunque no estamos cubiertos de la misma manera que el resto de las juntas generales, queremos seguir asumiendo la responsabilidad tanto para vosotros, los miembros de Solid, como para nosotros, el personal. Será difícil y una vez más tendremos que reajustar, pero la ambición ahora es encontrar soluciones buenas y seguras para garantizar que usted, como miembro, pueda seguir participando en nuestra formación, ya sea aquí en Solid "Live", en línea o en clases al aire libre. Queremos que pueda hacerlo de forma segura. Las siguientes medidas creemos que marcarán la mayor diferencia y serán efectivas a partir del lunes e inicialmente durante un máximo de 4 semanas: - Clases grupales - Cambiamos el número de participantes a 8 + 1 (entrenador) - Programaremos de manera que ya no tengamos 2 clases grupales seguidas. Por ejemplo, la primera clase será en vivo y la segunda en línea (vía ZOOM) o al aire libre. Esto llevará a tiempos adicionales para la Gimnasia Abierta. - Estamos introduciendo clases de WOD de 45 minutos en ciertos horarios que se basan en el WOD actual pero sin la primera parte - la parte de fuerza para evitar el "choque" con el entrenamiento del Gimnasio Abierto - Estamos eliminando las clases de Equipo, Fuerza, OLY y Movilidad Intensa por el momento para centrarnos en la clase de WOD que es nuestra clase más popular. - Estamos marcando el espacio en el suelo para mostrar claramente a qué zona de entrenamiento tiene acceso cada participante. Le recordamos que sólo debe reservar las clases a las que realmente desea asistir y que debería dividir su entrenamiento entre las clases "en vivo", en línea, al aire libre y el entrenamiento individual, es decir, el gimnasio abierto. - Las clases en línea estarán disponibles en ambas cajas (Nyköping y Estocolmo) para que todos los miembros de Solids puedan aprovechar estas oportunidades. - Presentamos el WOD en casa de Solid (30 min). Esta clase estará disponible en Wondr como alternativa al WOD actual y también es la clase que ofrecemos en horario fijo Online. - La gimnasia abierta se reservará en Wondr con un tope de 8 personas y tendrá una duración de entre 60 y 120 minutos. - Los tiempos de gimnasia abierta se ofrecen entre las clases en vivo - Vestuarios - desaconsejamos el uso de los vestuarios. Si necesitas ducharte después de la clase, no deben entrar más de 2 personas al mismo tiempo. En caso de que haya más personas que necesiten ducharse, lo mejor es una ducha rápida. Por último, nos gustaría aprovechar esta oportunidad para darles las gracias por haber elegido formar parte de Solid. Miramos al futuro con cierta preocupación, pero al mismo tiempo con esperanza. La gran respuesta que hemos recibido en los últimos días nos fortalece. Las grandes sensaciones y el espíritu de lucha en el palco nos hacen confiar en que juntos podemos salir bien parados. La comunidad y el sentido de pertenencia que esperamos que sientas serán cruciales en el tiempo que viene. Que pasen una buena noche y, por favor, pónganse en contacto con nosotros si tienen alguna pregunta o duda. //Jani y Ulrik Hola mejor miembro de Solid, Debido al desarrollo actual de Covid-19, y las preocupaciones que algunos pueden sentir en conjunto con esto, desde la semana pasada hemos implementado lo siguiente: - Todas las manijas, puertas, grifos, jabón y dispensadores de papel se limpian ahora todas las noches por el personal de limpieza establecido para previamente una vez / semana - El piso de entrenamiento, aspirado y limpiado con una máquina de limpieza ahora todas las noches con meddel germicida. - Ulrik, Amanda y Felix han limpiado hoy todo el equipo de entrenamiento, máquinas de fitness, KB, DB, barras, etc. con desinfectante y seguiremos haciéndolo de forma continua - Nos hemos asegurado de tener un pequeño suministro de desinfectante para manos disponible en todos los baños y en el tablero de información antes de que bajes a la zona de entrenamiento - Te hemos animado a</w:t>
      </w:r>
    </w:p>
    <w:p>
      <w:r>
        <w:rPr>
          <w:b/>
          <w:color w:val="FF0000"/>
        </w:rPr>
        <w:t xml:space="preserve">id 63</w:t>
      </w:r>
    </w:p>
    <w:p>
      <w:r>
        <w:rPr>
          <w:b w:val="0"/>
        </w:rPr>
        <w:t xml:space="preserve">Zlatan ha demostrado en los últimos tiempos que es un muy buen jugador. Llegar a Barcelona y cumplir con lo prometido no es fácil. Lo que me sorprende aún más es que ahora puede soportar la presión de la manera correcta, es decir, devolver cuando creen que pueden hacerlo todo. Sólo hay que ver este vídeo de Aftonbladet.se http://www.aftonbladet.se/webbtv/sport/article5952797.ab Se ha vuelto tranquilo y analítico. Atrás quedó el Zlatan agrio. Es divertido. A veces me pregunto a quién debería invitar a cenar. Ya he hablado de esto en otro blog, pero quiero retomar el tema. ¿Qué le parecen las siguientes mesas: Ingemar Stenmark, Tomas Wassberg, Ari Abrahamian y Per Fosshaug? Sí, se puede hacer toda una línea de mesas que contengan diferentes costeos. Tengo varios en mente, pero no se me ocurren los nombres. Pero serían discusiones bastante interesantes. Sí, sí. Entonces, vuelve al médico. El que he tenido unas cuantas veces se ha atascado, así que ahora trae a un "especialista" de la gran ciudad de Estocolmo que se incorpora hoy. Tal vez debería haberle mencionado que me he reunido con varios médicos y especialistas a lo largo de los años y ninguno se ha acercado a una solución. Así que por qué esta vez. Pero, pero, ellos también deberían tener algo que hacer. El principal problema parece ser que nadie quiere responsabilizarse de recetar las pastillas que consigo y necesito, tal y como se están registrando hoy en día. Así que tengo que llamar una vez al mes para hablar con el médico y explicarle que este mes tampoco se ha ido. Antes, nunca había problemas para conseguir pastillas, por lo que durabas entre 6 y 12 meses. Pero hoy en día, los pacientes prefieren sentirse mal a estar en un registro. Que no se den cuenta de que ya no se puede arreglar por mí. Lo habrían hecho hace 35 años. Pero están bien pagados. Durante una visita a un hospital psiquiátrico, pregunté al director de psiquiatría cómo se decidía si un paciente debía ser internado o no. "Bueno", dijo el director, "llenamos una bañera con agua. Se le pide que vacíe la bañera. - ¡Ya veo, dije, una persona normal utilizaría el cubo porque es más grande que la cucharilla y la taza! una persona normal sacaría el tapón - ¿quieres una cama más cercana a la ventana? Como no se me ocurre nada especial para escribir en el blog ahora mismo, aquí va una pequeña historia: el viejo y la vieja estaban pasando un buen rato en la cama. De repente, el viejo dice: El viejo lo saca pero luego lo vuelve a meter, así que el viejo vuelve a decir: El viejo vuelve a hacer lo mismo, es decir, lo saca y lo vuelve a meter. Entonces el anciano grita: y el anciano responde: Bueno, pensé que habías dicho .... ¡Se desliza en el culo! Nunca me gustó mucho Gry. No sé por qué, simplemente es así. Pero ahora ha hecho una declaración que me hace vacilar en mi opinión. Dijo algo muy inteligente en alguna revista. No lo recuerdo textualmente, pero fue algo así: "Chicas, no tengáis modelos como ideal. La mayoría de ellas están retocadas, adelgazadas y a menudo incluso operadas". Básicamente lo que he estado diciendo todo el tiempo. Personalmente, ni siquiera creo que sean chicas. Los que aparecen en las revistas parecen, en su mayoría, muñecos, porque están muy empastados. Hace muchos años había una modelo que era muy hermosa. Pero en el día a día, toda su cara estaba llena de granos y demás, que consiguen tapar. También tenía una voz áspera y un poco de acento sureño. Eran dos personas completamente diferentes. Así que chicas, por enésima vez: sed vosotras mismas. ¡Sé quien eres! Hay muchos sementales, pero no creía que existieran en la Universidad de Mälardalen. Hoy he visto en las noticias que van a construir una especie de casa-puzzle y unos robots. A continuación, se lanzarán a la Luna. Allí los robots construirán una pequeña casa roja con nudos blancos. ¿No basta con que pongan una casa similar en el tejado del Globo de Estocolmo? Pero bueno, ¿qué pasa? ¿De qué sirve? Con el dinero que cuesta esto en total, seguramente se puede alimentar a 100.000</w:t>
      </w:r>
    </w:p>
    <w:p>
      <w:r>
        <w:rPr>
          <w:b/>
          <w:color w:val="FF0000"/>
        </w:rPr>
        <w:t xml:space="preserve">id 64</w:t>
      </w:r>
    </w:p>
    <w:p>
      <w:r>
        <w:rPr>
          <w:b w:val="0"/>
        </w:rPr>
        <w:t xml:space="preserve">Ya es fácil derribar los campamentos de mendigos y desalojar a los que han ocupado los llamados "terrenos". Esto ocurrió recientemente aquí en Värmdö. Se trata de utilizar el estatuto de orden público y asegurarse de que el campamento de mendigos que se ha construido sea eliminado. La policía dio a los residentes de Värmdö un día para mudarse. Luego el campamento, que estaba situado detrás de un centro comercial, fue demolido. Los espacios públicos son calles, plazas y parques. En Malmö, una empresa inmobiliaria privada es la propietaria del solar que ocupan cuatrocientos mendigos. El ayuntamiento de Malmö ha recurrido a la ley de medio ambiente para desalojar a los residentes, pero hasta ahora no ha tenido éxito. Es el propietario el que tiene la culpa de que se tire la basura y también del arreglo al final. El propietario debería haber evitado esto en primer lugar.</w:t>
      </w:r>
    </w:p>
    <w:p>
      <w:r>
        <w:rPr>
          <w:b/>
          <w:color w:val="FF0000"/>
        </w:rPr>
        <w:t xml:space="preserve">id 65</w:t>
      </w:r>
    </w:p>
    <w:p>
      <w:r>
        <w:rPr>
          <w:b w:val="0"/>
        </w:rPr>
        <w:t xml:space="preserve">La tenca es un pez que vive principalmente en aguas ricas en nutrientes, dulces y salobres. Lo más habitual es que se encuentre en lagos, pero también puede vivir en aguas corrientes tranquilas. Tiene una fina cubierta de color bronce con finas escamas. Se encuentra en Skåne, Blekinge occidental, Småland meridional y oriental, Öland, Gotland, Göta älv, el sistema acuático de Vänern en Västergötland, Dalsland (posiblemente introducido) y Värmland; Östergötland, Södermanland y Uppland. Puede llegar a medir unos 70 cm y pesar casi 5 kg. Tolera bajos niveles de oxígeno y altas temperaturas. La hembra puede producir unos 600.000 huevos al año.</w:t>
      </w:r>
    </w:p>
    <w:p>
      <w:r>
        <w:rPr>
          <w:b/>
          <w:color w:val="FF0000"/>
        </w:rPr>
        <w:t xml:space="preserve">id 66</w:t>
      </w:r>
    </w:p>
    <w:p>
      <w:r>
        <w:rPr>
          <w:b w:val="0"/>
        </w:rPr>
        <w:t xml:space="preserve">El mayor gestor de fondos del mundo, Blackrock, hará de la sostenibilidad medioambiental un objetivo básico de inversión, según anuncia su consejero delegado, Laurence Fink, en su carta anual, muy bien guardada, dirigida a los consejeros delegados de las mayores empresas del mundo.</w:t>
      </w:r>
    </w:p>
    <w:p>
      <w:r>
        <w:rPr>
          <w:b/>
          <w:color w:val="FF0000"/>
        </w:rPr>
        <w:t xml:space="preserve">id 67</w:t>
      </w:r>
    </w:p>
    <w:p>
      <w:r>
        <w:rPr>
          <w:b w:val="0"/>
        </w:rPr>
        <w:t xml:space="preserve">1. Su relación con CommunityIsland 1.1 Al utilizar el sitio web de CommunityIsland (el "Sitio") o los productos, software, flujos de información y servicios de CommunityIsland que se le proporcionan en, desde o a través del Sitio (colectivamente, el "Servicio"), usted está entrando en un acuerdo vinculante con CommunityIsland. "CommunityIsland" se refiere a Community Island AB cuya sede principal está en Malmö, Suecia. 1.2 Su acuerdo legalmente vinculante con CommunityIsland consiste en (A) los términos de este documento, (B) la Política de Privacidad de CommunityIsland [http://www.communityisland.com/modules/3/Article_posts.aspx?portal=www&amp;PortalsModulerID=45&amp;CatID=58&amp;PostID=44], y (C) la Política Comunitaria de CommunityIsland [http://www.communityisland.com/modules/3/Article_posts.aspx?portal=www&amp;PortalsModulerID=45&amp;CatID=58&amp;PostID=45] (colectivamente, los "Términos"). 1.3 Los Términos constituyen un acuerdo legalmente vinculante entre usted y CommunityIsland en relación con su uso del Servicio. Es importante que se tome el tiempo necesario para leer las Condiciones cuidadosamente. 1.4 Las Condiciones se aplican en relación con todos los usuarios del Servicio, incluidos los usuarios que también contribuyen con Contenido al Servicio. "Contenido" incluye texto, software, guiones, gráficos, fotografías, sonidos, música, vídeos, combinaciones audiovisuales, funciones interactivas y otro material que usted vea, acceda o aporte al Servicio. 2. Aceptación de las Condiciones 2.1 Para poder utilizar el Servicio, primero debe aceptar las Condiciones. Si no está de acuerdo con las Condiciones, no podrá utilizar el Servicio. 2.2 Puede aceptar las Condiciones utilizando el Servicio. Usted reconoce y acepta que su uso del Servicio por parte de CommunityIsland será considerado como una aceptación de los Términos a partir de ese momento.3 No podrá utilizar el Servicio y aceptar las Condiciones si (a) no tiene la edad legal para celebrar un contrato legalmente vinculante con CommunityIsland (b) tiene prohibido o le es legalmente imposible recibir o utilizar el Servicio en virtud de las leyes del país en el que reside o desde el que accede al Servicio. 2.4 Se le aconseja que imprima o guarde una copia de las Condiciones para su propio registro. Cambios en las Condiciones CommunityIsland se reserva el derecho a realizar cambios en las Condiciones, por ejemplo para responder a cambios en la legislación o como resultado de cambios en las características ofrecidas a través del Servicio. Por lo tanto, debe revisar periódicamente las Condiciones para comprobar si hay algún cambio. La versión modificada de las Condiciones ("Condiciones modificadas") se publicará en [LINK] o se pondrá a disposición a través del Servicio (para otras Condiciones modificadas). Si no acepta las Condiciones modificadas, deberá dejar de utilizar el Servicio. Su uso continuado del Servicio después de la fecha en que las Condiciones Modificadas estén disponibles se considerará como su aceptación de las Condiciones Modificadas. 4. Cuenta de CommunityIsland 4.1 Para acceder a ciertas características del Sitio u otras partes del Servicio, usted debe crear una cuenta de CommunityIsland. Al crear su cuenta, debe proporcionar información precisa y completa. Es importante que mantengas la contraseña de tu cuenta de CommunityIsland de forma segura y confidencial. 4.2 Debes notificar a CommunityIsland inmediatamente si tienes conocimiento de cualquier violación de la seguridad o del uso no autorizado de tu cuenta de CommunityIsland. 4.3 El usuario acepta que es el único responsable (ante CommunityIsland y otros) de toda la actividad que ocurra a través de su cuenta de CommunityIsland. 5. Restricciones generales de uso 5.1 CommunityIsland le concede por la presente el acceso y el permiso para utilizar el Servicio con sujeción a las siguientes condiciones expresas, y usted acepta que el incumplimiento de cualquiera de estas condiciones constituye una infracción de las Condiciones por su parte: A. usted se compromete a no distribuir ninguna parte o partes del Sitio o del Servicio, incluyendo, pero sin limitarse a cualquier Contenido, en ningún medio sin que Community</w:t>
      </w:r>
    </w:p>
    <w:p>
      <w:r>
        <w:rPr>
          <w:b/>
          <w:color w:val="FF0000"/>
        </w:rPr>
        <w:t xml:space="preserve">id 68</w:t>
      </w:r>
    </w:p>
    <w:p>
      <w:r>
        <w:rPr>
          <w:b w:val="0"/>
        </w:rPr>
        <w:t xml:space="preserve">Puertas Venus 834PG para los que les gustan los detalles bonitos. Nuestra serie clásica Harmoni se caracteriza por sus hermosas puertas de espejo cuidadosamente modeladas según los modelos tradicionales. Se trata de una artesanía sólida, en cada puerta y en cada detalle. La mayoría de las puertas están disponibles con o sin cristal. El blanco es estándar, cualquier color es opcional. " Volver Detalles Nuestras puertas son más que bellas en la superficie. Los detalles realmente inteligentes se esconden bajo la cáscara. La construcción es una de las más seguras y estables del mercado. Pero, por supuesto, puede elegir entre accesorios adicionales que mejoren aún más la seguridad y creen una puerta más personal. Todas nuestras puertas se suministran pintadas en blanco (NCS S 0502-Y) de forma estándar. Si desea un color diferente, puede elegir entre otros diez colores estándar con un coste adicional. Si quiere dar a su puerta un toque personal, puede elegir entre toda la gama de colores 1750 NCS y la escala RAL. Se puede seleccionar por un cargo adicional. Opciones de color La puerta también puede suministrarse con el interior pintado en blanco. Vidrio Puede elegir entre cuatro variantes diferentes. Ya sea el cristal transparente tradicional o el color ahumado antiguo, o entre el cristal en relieve como el grabado y el cotswold. Descripción técnica |Dimensión del brazo||56 x 105 mm| |Dimensiones de la barra de distribución|69 mm, 26 mm, 43 mm| |Norma del producto||EN 14351:2006 + A2:2016| |Categoría energética||EN 10077-2, valor U: 1,3 Wm2/K||Reducción de ruido||EN ISO 10140-2, Rw 30 dB (-5;-6)| - " Manual de instrucciones Puerta exterior Edición 3 - Gestión del producto, Normativa de mantenimiento, Condiciones de garantía y clasificación, Instrucciones de instalación de la puerta exterior NorDan. Desde 2015-09-28 - " Manual del propietario de la puerta exterior Edición 4 - Gestión del producto, Normativa de mantenimiento, Condiciones de garantía y clasificación, Instrucciones de instalación de la puerta exterior NorDan. Del 2016-04-18 al 2016-09-11 - " Manual del propietario de la puerta exterior Edición 5 - Gestión del producto, Reglamento de mantenimiento, Condiciones de garantía y clasificación, Instrucciones de instalación de la puerta exterior NorDan. De 2016-09-12 a 2017-03-06 - " Manual de instrucciones Puerta Exterior Edición 6 - Gestión del producto, Normativa de mantenimiento, Condiciones de garantía y clasificación, Instrucciones de instalación de la puerta exterior NorDan. Desde 2017-03-07 Hasta 2019-06-13 - " Manual del propietario de la puerta exterior Edición 7 - Gestión del producto, Normativa de mantenimiento, Condiciones de garantía y clasificación, Instrucciones de instalación de la puerta exterior NorDan. A partir de 2019-06-14 Declaración CE - " Puerta de par orientada hacia el exterior - UL2 Rev2 - DoP-NDAB-NDYD-007v2-SE Puerta de par orientada hacia el exterior - UL2 (Rev 2) - " Puertas de par orientadas hacia el exterior - UL2 Rev3 - DoP-NDAB-NDYD-007v3-SE IDLock Cerradura electrónica para todas las puertas exteriores ID Lock es la cerradura digital para puertas de reequipamiento más moderna del mercado. Olvídate de la llave de una vez por todas y dale a tu familia acceso a tu casa de la manera que más te convenga. Elija entre una etiqueta de llave o un código PIN, y con el mando a distancia podrá abrir o bloquear la puerta desde cualquier lugar de la casa. Deja que la gente entre y tome el control de la casa de nuevo. Con ID Lock, siempre serás bienvenido a casa. Cerradura ID 150 Blanca Le ofrecemos la oportunidad de crear una puerta personalizada decidiendo sus propias opciones y colores. Si desea una combinación de colores especial, puede elegir entre toda la gama de colores NCS y RAL con un coste adicional. Nuestras puertas exteriores están pintadas sobre tablero HDF de alta resistencia y se entregan acabadas en un color blanco estándar (NCS S0502-Y). Una puerta exterior pintada debe manipularse y tratarse con cuidado, consulte las instrucciones de tratamiento e instalación suministradas con la entrega, o descargadas de la página web en el apartado de servicio al cliente. 9 Gris 10 Gris Pensando en el medio ambiente, usted también está eligiendo un producto energéticamente eficiente que se produce</w:t>
      </w:r>
    </w:p>
    <w:p>
      <w:r>
        <w:rPr>
          <w:b/>
          <w:color w:val="FF0000"/>
        </w:rPr>
        <w:t xml:space="preserve">id 69</w:t>
      </w:r>
    </w:p>
    <w:p>
      <w:r>
        <w:rPr>
          <w:b w:val="0"/>
        </w:rPr>
        <w:t xml:space="preserve">La semana pasada desayuné con el grupo de referencia política de quienes han estado trabajando en los planes para el 400 aniversario de Gotemburgo. Es muy emocionante e interesante poder debatir todas las propuestas para el 400 aniversario, para el que faltan 9 años. Aquí en el blog escribí sobre algunas de las propuestas que se presentaron en mayo. Ahora pasemos a ver qué propuestas se pueden aplicar. Aquí hay dos fotos, una del grupo de referencia actual y otra de los señores que trabajaron en el 300 aniversario. Es seguro que la diversidad es mejor, pero también debemos inclinarnos ante los señores de abajo. Al fin y al cabo, el tricentenario nos dio tanto Liseberg como Götaplatsen. Sería muy divertido ver lo que ocurre en el próximo siglo, ¡Gotemburgo 2121!</w:t>
      </w:r>
    </w:p>
    <w:p>
      <w:r>
        <w:rPr>
          <w:b/>
          <w:color w:val="FF0000"/>
        </w:rPr>
        <w:t xml:space="preserve">id 70</w:t>
      </w:r>
    </w:p>
    <w:p>
      <w:r>
        <w:rPr>
          <w:b w:val="0"/>
        </w:rPr>
        <w:t xml:space="preserve">Publicado : 29 de enero</w:t>
      </w:r>
    </w:p>
    <w:p>
      <w:r>
        <w:rPr>
          <w:b/>
          <w:color w:val="FF0000"/>
        </w:rPr>
        <w:t xml:space="preserve">id 71</w:t>
      </w:r>
    </w:p>
    <w:p>
      <w:r>
        <w:rPr>
          <w:b w:val="0"/>
        </w:rPr>
        <w:t xml:space="preserve">Clima y tiempo en Tailandia El clima de Tailandia tiene un clima tropical monzónico con tres estaciones en la mayor parte del país. En la parte más meridional, a la que viajan muchos turistas suecos, la península de Malaca, hay un clima de selva tropical con dos estaciones de lluvias al año. La frontera entre estas zonas pasa por la provincia de Petchaburi. Las tres estaciones son la fresca y seca, la cálida y la lluviosa. Se rigen por los monzones del suroeste y el noreste, que soplan durante seis meses al año. A grandes rasgos, el periodo seco y fresco va de octubre-noviembre a mediados de marzo, el seco y caluroso de marzo a mayo y la temporada de lluvias de junio a octubre-noviembre. La temporada de lluvias es más larga cuanto más al sur. El mes más caluroso suele ser abril, en el que no es raro que las temperaturas superen los 39°C durante el día y no sean mucho más frescas por la noche. La parte nororiental de Tailandia, Isan, es la más calurosa del país. Los meses más frescos son diciembre-enero, cuando las temperaturas en el norte y el noreste pueden descender hasta unos 10°C por la noche y, en altitudes superiores a los 1.500 metros, hasta menos de 0°C, cuando puede caer nieve. En la parte alta del sur de Tailandia, las precipitaciones son menores en febrero-marzo y mayores en mayo y septiembre-octubre. Más al sur, llueve menos en enero-febrero y más en mayo y septiembre-octubre. En Phuket, donde más llueve es en mayo, una media de 21 de los 30 días. En el sur del país, las temperaturas son más constantes, con una media de unos 25°C durante todo el año. ¿Cuándo ir? No suele ser muy agradable viajar durante la parte más intensa de la temporada de lluvias. Sin embargo, a menudo no llueve en todo el día. En un día normal, hace sol por la mañana, pero a mediodía se nubla más y llueve o cae un chaparrón durante unas horas por la tarde. El sol a menudo tiene tiempo de asomarse de nuevo por la tarde. De vez en cuando se producen tifones con fuertes lluvias, truenos y vientos huracanados durante 3 o 4 días. El turismo en Tailandia funciona durante todo el año y es considerablemente más barato recorrer el país en temporada baja. Esto se aplica no sólo a los viajes en avión, sino también al alojamiento, cuyos precios suelen ser la mitad de los de la temporada alta. La mejor época para visitar Tailandia es entre noviembre y febrero, cuando no llueve mucho y no hace tanto calor. El sur es mejor visitarlo en diciembre y enero, el norte en febrero, cuando hace más calor, y el resto del país en noviembre. Aquí encontrará las temperaturas medias y la pluviometría media de los distintos meses de Chiang Mai, Bangkok y Phuket.</w:t>
      </w:r>
    </w:p>
    <w:p>
      <w:r>
        <w:rPr>
          <w:b/>
          <w:color w:val="FF0000"/>
        </w:rPr>
        <w:t xml:space="preserve">id 72</w:t>
      </w:r>
    </w:p>
    <w:p>
      <w:r>
        <w:rPr>
          <w:b w:val="0"/>
        </w:rPr>
        <w:t xml:space="preserve">Prepare su cesta de café y su manta y sea bienvenido a la región de Falun Borlänge.Skärgårdssjön Runn cobra vida durante la Runndagarna y prácticamente todos los pueblos, asociaciones, clubes y muchas empresas participan en lo que ocurre aquí. Durante dos días completos, hay muchas actividades para toda la familia en el lago Runn, sus alrededores y sus alrededores, entre Falun y Borlänge. El programa de este año está tan repleto como siempre, con carreras de botes de dragón, paseos en barco, triatlones, windsurf, piragüismo, música, comida y cultura, etc. Hay algo para que todos disfruten este fin de semana. ¡RunnDays siempre semana 32! Bienvenido a la Runn Winter Week 2020 Ya sabes que RunnDagarna Winter se ha convertido en una semana de actividades en, alrededor y en Runn.El nombre RunnDagarna Winter se ha cambiado por Runn Winter Week y Runn Winter Week también tiene su propia página web www.runnwinterweek.se Runn Winter Week 2019 tendrá lugar del 8 al 23 de febrero ¡Bienvenidos al hielo! RunnDagarna se organiza en colaboración con el Ayuntamiento de Borlänge, el Ayuntamiento de Falu y Visit Dalarna</w:t>
      </w:r>
    </w:p>
    <w:p>
      <w:r>
        <w:rPr>
          <w:b/>
          <w:color w:val="FF0000"/>
        </w:rPr>
        <w:t xml:space="preserve">id 73</w:t>
      </w:r>
    </w:p>
    <w:p>
      <w:r>
        <w:rPr>
          <w:b w:val="0"/>
        </w:rPr>
        <w:t xml:space="preserve">Hoy ha llegado de nuevo el momento: la documentación fotográfica de la vida cotidiana en el servicio de rescate de Osby. Ya conoces a la mayoría de los bomberos y agentes, pero hoy conocerás a otro servicio de rescate, esta vez de Småland. Cuando llego a la estación por la mañana, justo a tiempo para el desayuno, hay un cambio de mando. Janne cede la responsabilidad de la preparación y de un 8080 bien equipado al ingeniero de incendios Jimmie, que ahora tiene ese honor hasta el jueves. Se acerca la hora de comer, tengo hambre y me acerco a Jimmie, un poco decidido, y me pregunto si no deberíamos quedar para comer. Un fotógrafo hambriento es un fotógrafo fácil, por así decirlo, y al ingeniero de incendios le parece mejor aceptar mi sugerencia. Son las 11.39 de la mañana y le doy prioridad en la cola del microondas, empieza a calentar su comida y entonces tal vez pueda averiguar qué está pasando. Sí, alarma. La dirección es el fuego en el edificio. Y no tardamos en ponernos en marcha con luces azules y sirenas, en el 8080, mientras Janne prepara el camión de bomberos y la cisterna para que estén listos cuando lleguen los bomberos. Pasa un buen rato antes de que surja más información del SOS, y en ese momento no hay nada especialmente edificante que se anuncie por la radio: edificios de madera de varios pisos y donde los propietarios han visto humo. La casa en cuestión está en Hallaryd, a una buena distancia de Osby, y Jimmie organiza la operación mientras conduce. El 6080, el vehículo de mando de Älmhult, está en camino, acompañado por el camión de bomberos y el camión cisterna de esa estación, y se decide que Osby complementará su camión de bomberos y su camión cisterna con el gato 8030. Se tarda un poco en llegar y se está nervioso por no saber qué esperar. Entramos en el patio justo antes de que aparezcan el jefe adjunto de bomberos de Älmhult, Staffan, y la ingeniera de incendios, Åsa, y poco después el 8010 de Osby está aparcado delante de la casa. En este caso, los dueños de la casa se fueron de rositas, y puedo decir que si hubiera sido mi casa, definitivamente me hubiera asustado. Afortunadamente, estaban en casa y habían olido el fuego y visto el humo, pero no habían podido localizar de dónde procedía. Y la causa del incendio fue un tanto inesperada: fue la combinación de la luz del sol y un espejo lo que había dejado serias marcas de quemaduras en un par de lugares del marco de la ventana del baño. Se sintió muy, muy bien poder exhalar cuando Jimmie, con la ayuda de la cámara de imagen térmica, pudo determinar que no había peligro, y hubo propietarios agradecidos y aliviados que agradecieron a los servicios de emergencia su ayuda. De vuelta a la estación almorzamos, era realmente muy esperado. Ahora no sólo fuimos a la alarma hoy, yo estaba justo en los talones de Jimmie para la mayor parte del día y usted leerá más sobre esto en el próximo post.</w:t>
      </w:r>
    </w:p>
    <w:p>
      <w:r>
        <w:rPr>
          <w:b/>
          <w:color w:val="FF0000"/>
        </w:rPr>
        <w:t xml:space="preserve">id 74</w:t>
      </w:r>
    </w:p>
    <w:p>
      <w:r>
        <w:rPr>
          <w:b w:val="0"/>
        </w:rPr>
        <w:t xml:space="preserve">He aquí otra importante entrada de blog escrita por Camilla en maltablogg.spotlife.se. Por desgracia, su página ya no está disponible, pero esta información es tan importante para todos los propietarios de perros que sería una pena que desapareciera. Es importante saber que Malta difiere en muchos aspectos del norte de Europa, lo que significa que a su amigo de cuatro patas le esperan poco más que garrapatas. No digo esto para asustarte, hay muchos perros sanos en Malta, pero es importante saber qué hay para poder prevenir enfermedades. Moscas de la arena Si se va a trasladar a Malta o va a quedarse una temporada larga, lea la siguiente información sobre las moscas de la arena. Lo que puede causar el flebótomo es la infección por leishmania, para más información en inglés puedes pinchar AQUÍ para ir a la información de la Agencia de Salud Pública sobre esta enfermedad en particular. Lo que se recomienda aquí en Malta es un análisis de sangre anual para comprobar si el perro lo tiene o no. Si se detecta a tiempo, la medicación es suficiente (aunque sea de por vida) y el perro puede seguir llevando una buena vida. ACTUALIZACIÓN En febrero de 2012 se publicó un artículo en el que se decía que ¡pronto se comercializará una vacuna! Léalo aquí. Sin embargo, aún no está tan probado y muchos veterinarios dicen que sólo cubre alrededor del 70%, así que por ahora la recomendación es gotas o collar. Usé Advantix de Bayer en Raya. Cuesta unos 24 euros por 4 meses. Funcionó muy bien hasta que tuvo un ataque epiléptico por ellos, parece que Raya es alérgica a ellos. Así que ahora estamos funcionando con el collar Excalibur y el spray de Citronela. Mosquito tigre o mosquito cebra Este mosquito puede medir entre 2 y 10 mm y es una de las peores variedades de Malta. Se puede diferenciar de los mosquitos habituales, ya que éste parece una cebra, tiene rayas blancas y negras en las patas y el abdomen. La hembra es la que pica ya que necesita sangre para desarrollar los huevos. Si percibe un peligro mientras chupa la sangre, abandonará el lugar para dirigirse a otro donante. Por lo tanto, existe un gran riesgo de infección y lo que este mosquito puede propagar más allá es, por ejemplo, el dengue, y para nuestros amigos de cuatro patas puede propagar el gusano del corazón, que es una enfermedad grave que también puede transmitirse de los animales a los humanos. Este mosquito no muere con las pulverizaciones antimosquitos habituales, simplemente se mantiene alejado hasta que la pulverización se haya asentado. Tampoco les atrae la luz como a los demás mosquitos. Asegúrate de vaciar el agua de los barriles de flores, ya que al mosquito tigre le encanta el agua estancada, y lo que también puedes hacer es asegurarte de usar un repelente de mosquitos que contenga DEET (N,N-Dietil-meta-toluamida) y, si es posible, llevar ropa que te cubra por completo. Esto es bastante difícil en verano en Malta, pero como he dicho antes, la mejor protección es llevar ropa. Asegúrate también de tener mosquiteras adecuadas en las ventanas y puertas si duermes con ellas abiertas. Sagoplam o palmera cónica En Suecia es una planta de interior muy apreciada, pero aquí en Malta se puede encontrar por toda la isla. Lo que mucha gente no sabe es que es mortalmente venenoso tanto para los humanos como para los animales. Puede causar daños en los riñones y el hígado y, si no se trata a tiempo, puede perder a su amigo de cuatro patas. Aquí hay un artículo en inglés sobre esto mismo: http://www.expressen.se/nyheter/giftig-vaxt-saljs-pa-ikea-husdjur-kan-do/ Puedes leer más aquí, pero en inglés -&gt; http://www.critterology.com/articles/cycas-revoluta-sago-palm-or-cycad-toxicity Así que si tienes perros a los que les gusta morder cosas, no compres esto y mantenlos alejados de los lugares donde se plantan en la isla.</w:t>
      </w:r>
    </w:p>
    <w:p>
      <w:r>
        <w:rPr>
          <w:b/>
          <w:color w:val="FF0000"/>
        </w:rPr>
        <w:t xml:space="preserve">id 75</w:t>
      </w:r>
    </w:p>
    <w:p>
      <w:r>
        <w:rPr>
          <w:b w:val="0"/>
        </w:rPr>
        <w:t xml:space="preserve">Los refugiados exigen el pago de 16.000 coronas suecas El niño y el abuelo resultaron gravemente heridos Un niño de dos años se subió a un coche aparcado en un muelle de Björsvik (Noruega) el sábado y consiguió arrancarlo. Desde el exterior, el abuelo del niño, de 69 años, y su hermana, vieron cómo el coche caía por el borde y se llevaba al niño bajo el agua. Las puertas del coche estaban cerradas cuando el niño cayó al agua. Por ello, el abuelo se lanzó para sacarlo del coche. Según los testigos, el abuelo tardó varios minutos en conseguir abrir la puerta. En ese momento, él mismo se vio tan superado que fue incapaz de salir del agua. Tanto el niño como el abuelo están siendo tratados en el hospital por heridas graves. Su estado se considera crítico, informan los medios noruegos. Los refugiados exigen 16.000 coronas Mal resultado - entonces los políticos rugieron al Espacio a Canadá - juzgado después de 18 años</w:t>
      </w:r>
    </w:p>
    <w:p>
      <w:r>
        <w:rPr>
          <w:b/>
          <w:color w:val="FF0000"/>
        </w:rPr>
        <w:t xml:space="preserve">id 76</w:t>
      </w:r>
    </w:p>
    <w:p>
      <w:r>
        <w:rPr>
          <w:b w:val="0"/>
        </w:rPr>
        <w:t xml:space="preserve">Gracias por tu comentario... ¡siempre me hace muy feliz! Nacida en los años 60, casada, abuela y nieta + abuelastra. La jardinería y la fotografía, con un interés en bueno, casi todo en realidad :-) Lo siento abuela, pero pronto serás la más baja de la familia.</w:t>
      </w:r>
    </w:p>
    <w:p>
      <w:r>
        <w:rPr>
          <w:b/>
          <w:color w:val="FF0000"/>
        </w:rPr>
        <w:t xml:space="preserve">id 77</w:t>
      </w:r>
    </w:p>
    <w:p>
      <w:r>
        <w:rPr>
          <w:b w:val="0"/>
        </w:rPr>
        <w:t xml:space="preserve">El tiempo se cobra por hora empezada, desde la llegada del modelo hasta su salida del estudio/localización, independientemente de si el modelo está trabajando o esperando. El tiempo solicitado se cobra con la tarifa completa, independientemente de que el modelo tenga que permanecer el tiempo de espera. En el caso de las reservas de un día completo, se deben hacer paradas para las comidas. Se añade el IVA a todas las tarifas. Se cobra un 20% de comisión de agencia además de la tarifa. El tiempo máximo de trabajo es de 4 horas. Se aplica a las 6-8 horas y se carga una vez iniciada la 6ª hora. El horario de trabajo es de un máximo de 8 horas, después las horas extras se cobran por hora empezada. Los días laborables entre las 21.00 y las 06.00 horas y los sábados, domingos y días festivos, se aplicará un recargo del 50% en concepto de OB. Las reservas preliminares no confirmadas al menos 24 horas antes del comienzo del trabajo se consideran anuladas. Debe hacerse a más tardar a las 17 horas, dos días laborables completos antes del inicio de las obras. Si se cancela un día antes, se cobrará el 50% de la tarifa. Si se cancela el mismo día, se cobrará la tarifa completa. La cancelación de un viaje debe realizarse al menos 7 días antes del inicio del mismo, de lo contrario se cobrará la mitad de la tarifa por el tiempo reservado. El cliente paga los gastos de cancelación de los billetes, etc. La agencia no se hace responsable de ningún coste si el modelo no se presenta a trabajar por enfermedad o cualquier otra razón ajena a la agencia, por ejemplo, la pérdida de un vuelo. Si el clima es un requisito para el trabajo, debe indicarse en el momento de la reserva. Para el trabajo dentro de Suecia, pero fuera del área del Gran Estocolmo, el cliente paga el viaje, la habitación de hotel y las dietas de acuerdo con las normas vigentes. Los taxis los paga el cliente si los necesita. En el caso de los desplazamientos en coche particular, el reembolso del kilometraje se efectuará según las tarifas vigentes: www.riksskatteverket.se. Si el modelo tiene que recorrer una larga distancia, a veces se puede cobrar el reembolso del tiempo de viaje. Para las misiones fuera de Suecia, el cliente paga por adelantado una dieta de acuerdo con las normas del gobierno sueco aplicables al país en cuestión. El modelo debe recibir la indemnización el día de la salida como máximo. Los billetes de avión, barco o tren, así como los gastos de hotel, taxi, equipaje y vacunas corren a cargo del cliente. Cuando la agencia organice el viaje, se facturará el coste más un cargo por servicio basado en el 10% del desembolso de la agencia. Para la fotografía y la exposición de lencería/traje de baño y bikini, se añadirá el 50% de la tarifa indicada. CUOTA DE REPRODUCCIÓN (compensación por el derecho de uso de las imágenes): En el momento de la reserva, es responsabilidad del cliente especificar sin necesidad de avisar el contexto y el alcance del uso de las imágenes/material fílmico. El material no puede utilizarse en contextos distintos a los especificados en el momento del pedido. Está prohibido colocar imágenes en agencias fotográficas para su reventa. Todo uso debe ser acordado previamente con la agencia. El uso prolongado debe ser notificado a la Agencia antes de su publicación. El uso no acordado por adelantado se cobrará. En caso de uso prolongado no acordado previamente, la Agencia se reserva el derecho a reclamar una indemnización por los daños causados al modelo o a otro cliente. Esto se aplica en particular si el uso no acordado infringe la exclusividad adquirida por otro cliente. Si el precio total presupuestado incluye tanto el tiempo de trabajo como los derechos de uso, no se concederá ningún crédito parcial aunque el cliente decida no utilizar el material o utilizarlo en menor medida de lo previsto. EXCLUSIVIDAD / DERECHOS DE EXCLUSIVIDAD La exclusividad se refiere a cuando el cliente desea asegurarse de que el modelo no puede/no ha hecho publicidad de otras empresas o productos. Las tarifas de reproducción no incluyen ningún derecho de exclusividad. Si se desea la exclusividad, debe comunicarse con suficiente antelación a la reserva. La agencia tiene derecho a cancelar las reservas confirmadas si el cliente no ha indicado de antemano que la exclusividad era una condición para contratar al modelo. El derecho de cancelación también se aplica si el cliente ha expresado su deseo de exclusividad, pero las partes no han firmado el acuerdo final al menos 3 días laborables antes del inicio del trabajo. Los costes derivados de la cancelación son responsabilidad del cliente. OTROS Los modelos encargados han aceptado participar en el contexto, para la empresa y para el producto indicado en el pedido. Este acuerdo tiene una validez máxima de un año a partir de la primera exposición, que no puede comenzar más tarde del</w:t>
      </w:r>
    </w:p>
    <w:p>
      <w:r>
        <w:rPr>
          <w:b/>
          <w:color w:val="FF0000"/>
        </w:rPr>
        <w:t xml:space="preserve">id 78</w:t>
      </w:r>
    </w:p>
    <w:p>
      <w:r>
        <w:rPr>
          <w:b w:val="0"/>
        </w:rPr>
        <w:t xml:space="preserve">¿Sólo quiere comparar cuentas de ahorro con garantía de depósito? A continuación encontrará una lista de todos los bancos y entidades de crédito de cuyas cuentas de ahorro tenemos información. Si busca un tipo de ahorro elevado, consulte esta tabla en la que el tipo de interés se actualiza periódicamente. También puede leer sobre estas cuentas de ahorro y lo que piensan los demás. Por favor, deja tus opiniones sobre tu banco/prestamista para ayudar a otros a elegir la cuenta de ahorro adecuada con un buen tipo de interés. Aquí hay muchos tipos de ahorro elevados para usted como individuo o empresa. También puede ordenar la lista por nombre, tipo de interés más bajo, tipo de interés más alto y garantía de depósito. Haga clic en los encabezados de la tabla para clasificar según su preferencia. Sé activo y cambia de banco. Cambie su cuenta de ahorro para obtener una mejor tasa de ahorro. Recomendamos utilizar el tipo de ahorro de un banco como uno de los parámetros que se evalúan a la hora de elegir en qué banco guardar su dinero. En estos momentos, la tasa de ahorro en Suecia es extremadamente baja, como puede verse en nuestra tabla anterior. No obstante, creemos que hay que ser activo a la hora de elegir un banco y dejar que el tipo de ahorro sea una de las cuestiones que hay que comprobar antes de abrir una cuenta bancaria. Sparräntan.se se inició porque me faltaba una lista de todos los bancos que ofrecen depósitos de dinero. Hoy tenemos unos 10.000 visitantes al mes y más de 5.000 suscriptores a nuestro boletín. Esto demuestra que hoy en día, a pesar del bajo tipo de interés, existe un gran interés en Suecia por obtener el mejor tipo de interés posible en su cuenta de ahorro. Incluso DN nos ha recomendado en sparräntan.se como un buen recurso para encontrar los mejores tipos de ahorro. Si busca un tipo de ahorro elevado, consulte esta tabla en la que el tipo de interés se actualiza continuamente. También puede leer sobre estas cuentas de ahorro y lo que opinan otros. No dude en dejar sus opiniones sobre su banco/prestamista para ayudar a otros a elegir la cuenta de ahorro adecuada con un buen tipo de interés. Aquí hay muchos tipos de ahorro elevados para usted como individuo o empresa. Ya sea que esté ahorrando para un día lluvioso, unas vacaciones, un nuevo televisor o una nueva casa, vale la pena dedicar algo de tiempo a encontrar la mejor tasa de ahorro. Hacer que el dinero que tanto le ha costado ganar trabaje lo mejor posible para usted le facilitará la consecución de su objetivo, además de evitar que su dinero se deprecie por la inflación. Diferentes tipos de ahorro El tipo de ahorro que debe elegir depende de una serie de factores, como la cantidad que puede/quiere ahorrar, el tiempo que piensa ahorrar, la frecuencia con la que ahorrará y si necesita tener acceso a sus ahorros o si puede bloquearlos durante un periodo de tiempo más largo. Máximo y mínimo de las cuentas de ahorro Muchas cuentas de ahorro tienen un límite mínimo y máximo de lo que se puede ahorrar en ellas. Para poder ahorrar en algunas cuentas de ahorro, es necesario poder depositar la cantidad mínima permitida y no depositar más dinero del que permite la cuenta de ahorro. En particular, los diferentes tipos de fondos bloqueados, las cuentas en el extranjero y las cuentas de garantía tienen límites mínimos elevados que debe cumplir para abrir una cuenta de ahorro. En algunos casos, estos requisitos mínimos llegan a ser de 100 000 a 150 000 euros, y a veces incluso más. También hay cuentas de ahorro estándar de libre disposición que tienen límites mínimos en cuanto a la cantidad de dinero con la que se puede empezar en la cuenta de ahorro. Tradicionalmente, las cuentas de ahorro con requisitos mínimos elevados han ofrecido mejores tipos de ahorro que las cuentas con requisitos mínimos bajos o nulos, pero esto ya no es así e incluso las cuentas con requisitos tan bajos como 1€ pueden ofrecer tipos de interés al menos tan buenos como las cuentas de ahorro con requisitos mínimos superiores a 100.000€. Retiradas gratuitas o no Esta es una cuestión muy importante a la hora de elegir una cuenta de ahorro. Muchas cuentas de ahorro con tipos de interés ligeramente más altos suelen tener restricciones en cuanto al número de retiradas que puede hacer, lo que a veces bloquea sus ahorros durante años sin permitirle tocarlos. Cuentas de ahorro con altos tipos de interés Los distintos bancos/operadores y las distintas cuentas tienen normas diferentes. Algunas cuentas pagan un interés mensual, otras un interés anual, y algunas cuentas de ahorro tienen una combinación de un tipo de interés mensual fijo y un tipo de interés adicional que se activa si, por ejemplo, no se ha retirado nada durante el año. Estos son todos los bancos y entidades de crédito de los que tenemos información en este momento. Le agradeceríamos que nos hablara de más bancos para poder ofrecer una comparación aún mejor</w:t>
      </w:r>
    </w:p>
    <w:p>
      <w:r>
        <w:rPr>
          <w:b/>
          <w:color w:val="FF0000"/>
        </w:rPr>
        <w:t xml:space="preserve">id 79</w:t>
      </w:r>
    </w:p>
    <w:p>
      <w:r>
        <w:rPr>
          <w:b w:val="0"/>
        </w:rPr>
        <w:t xml:space="preserve">Biografía[editar] Penn, que procedía de una familia de alto rango, estudió en la Universidad de Oxford, pero fue expulsado en 1661 por sus objeciones a la Iglesia anglicana. Penn se hizo cuáquero en 1665, y en 1667 comenzó a trabajar como predicador y escritor para los cuáqueros. Entre otras obras, publicó The sandy foundation shaken (1668) y No, cross, no crown (1669). Las actividades de Penn le hicieron caer en desgracia con las autoridades, y fue encarcelado varias veces en 1668-71. En 1672 la situación cambió después de que Carlos II emitiera la Declaración de Indulgencia. El Rey mostró su favor a Penn de varias maneras, y al mismo tiempo heredó una gran riqueza de su padre. Ahora comenzó a ocuparse con entusiasmo de los planes para establecer una colonia para sus compañeros creyentes en América, y en 1674-81 él y otros cuáqueros compraron la colonia de Nueva Jersey. En 1681, para compensar una antigua reclamación que tenía sobre la corona, obtuvo la zona al suroeste de aquí al suroeste de Nueva Jersey, y a partir de ella formó la colonia de Pensilvania, que fletó en 1683. Su talante humanitario se plasmó en una política de indulgencia hacia los indios de América, y también trató de promover la posición de los negros en su colonia. Penn dividía ahora su tiempo entre los asuntos americanos y la labor religiosa y política en Inglaterra. Con la llegada de Jacobo II en 1685, sus relaciones amistosas con él le dieron una posición importante, que utilizó a favor de la tolerancia religiosa. Tras la Revolución de 1688, perdió su influencia y fue acusado de complicidad en complots jacobitas, pero no fue condenado. Los problemas financieros, la enfermedad y los problemas en Pennsylvania, donde Penn residió desde 1688 hasta 1701, también oscurecieron la última parte de su vida. Los escritos recopilados de Penn se publicaron en 1726. Fuentes[editar] Enlaces externos[editar]</w:t>
      </w:r>
    </w:p>
    <w:p>
      <w:r>
        <w:rPr>
          <w:b/>
          <w:color w:val="FF0000"/>
        </w:rPr>
        <w:t xml:space="preserve">id 80</w:t>
      </w:r>
    </w:p>
    <w:p>
      <w:r>
        <w:rPr>
          <w:b w:val="0"/>
        </w:rPr>
        <w:t xml:space="preserve">Existenz.se - Hay tres tipos de personas, las que saben contar y las que no. Jaja ¡es cierto! Sin embargo, se convierte en un maldito hartazgo de la gente que cree que puede tomar la silla "buena" sólo porque te alejas 1 minuto. ...O puedes ser un buen anfitrión y ofrecer al invitado la bonita silla. ¿Sólo yo ofreciendo siempre el mejor asiento cuando venía un amigo? jaja, tal vez debería empezar a tirar a la gente de algo más bonito. Normalmente soy el que no se preocupa y deja que la gente se siente o tenga lo que pueda ser más cómodo lool true shit. luego cuando el ''amigo'' se acerca a ti piensa que debe tener el mejor asiento.. Dino, Donator 2012-10-26 14:00 | #9 Yo siempre ofrezco a mi invitado el mejor asiento posible y le pregunto si tiene hambre, le cocino, le ofrezco café etc. ¡siempre hay que ser amable con el invitado creo! Pero eso es probablemente porque vengo de Croacia y no es exactamente la norma para hacer en Suecia jaja... Tienes que admitir que los suecos son un poco tacaños en esa cosa en particular?</w:t>
      </w:r>
    </w:p>
    <w:p>
      <w:r>
        <w:rPr>
          <w:b/>
          <w:color w:val="FF0000"/>
        </w:rPr>
        <w:t xml:space="preserve">id 81</w:t>
      </w:r>
    </w:p>
    <w:p>
      <w:r>
        <w:rPr>
          <w:b w:val="0"/>
        </w:rPr>
        <w:t xml:space="preserve">Tor es un software libre y una red abierta que le ayuda a defenderse de una forma de vigilancia de la red que amenaza la libertad y la privacidad personal, los negocios y las relaciones secretas, y la seguridad nacional llamada análisis de tráfico. Tor te protege haciendo rebotar tus comunicaciones por una red distribuida de repetidores gestionados por voluntarios en todo el mundo: impide que cualquiera que busque ... </w:t>
      </w:r>
    </w:p>
    <w:p>
      <w:r>
        <w:rPr>
          <w:b/>
          <w:color w:val="FF0000"/>
        </w:rPr>
        <w:t xml:space="preserve">id 82</w:t>
      </w:r>
    </w:p>
    <w:p>
      <w:r>
        <w:rPr>
          <w:b w:val="0"/>
        </w:rPr>
        <w:t xml:space="preserve">Estatutos de la Asociación de Junis Ardala Junis. Aprobado en la reunión anual de la asociación 14/3 2019. Capítulo 1. Disposiciones para Junis § 1:1 Organización Junis es una organización de sobriedad y de niños en Suecia. Junis forma parte de IOGT International. Junis es religiosamente neutral y no partidista. Junis forma el movimiento IOGT-NTO junto con IOGT-NTO, Ungdomens Nykterhetsförbund (UNF) y Nykterhetsrörelsens Scoutförbund (NSF). Las diferentes actividades y edades de los miembros forman un amplio conjunto. § 1:2 Los principios básicos del movimiento IOGT-NTO El movimiento IOGT-NTO forma parte de un movimiento mundial de personas y educación. El movimiento se basa en el principio de la igualdad de valor y derechos de todas las personas, sin distinción de ningún tipo. El movimiento IOGT-NTO reúne a personas que han tomado partido por la sobriedad personal y que comparten el deseo de trabajar juntos para mejorar las condiciones de vida de todas las personas. Nuestro trabajo se basa en tres ideas fundamentales: Democracia Todas las personas tienen el mismo valor y el mismo derecho a influir en el desarrollo de la sociedad. Trabajamos por una sociedad democrática con igualdad de condiciones para el desarrollo personal, la libertad y la participación. En el movimiento IOGT-NTO, todos los miembros tienen la oportunidad de hacer oír su voz y las actividades se basan en la voluntad de los miembros. Solidaridad Las personas son interdependientes y tienen una responsabilidad humana, tanto hoy como para las generaciones futuras. Un mundo en el que todos comparten el bienestar y la seguridad es un requisito previo para el desarrollo personal y la cohesión. Con nuestro trabajo, pretendemos construir una comunidad en igualdad de condiciones, a nivel local, nacional y mundial. Sobriedad En la lucha por un mundo mejor, elegimos una vida libre de alcohol y otras drogas, porque son una carga para las personas y la sociedad en su conjunto y un obstáculo para el desarrollo humano. Mediante nuestro compromiso con la sobriedad personal y nuestras actividades, desafiamos la norma del alcohol. Inspiramos a las personas para que lleven una vida sobria. § 1:3 Órganos de decisión Los órganos de decisión de la JUNI son, a nivel nacional, el Congreso y el Consejo de la Federación, a nivel de distrito, la Asamblea Anual de Distrito y el Consejo de Distrito, y a nivel local, la Asamblea Anual de la Asociación, la Reunión de la Asociación y el Consejo de la Asociación. Los órganos de decisión para la cooperación dentro del movimiento IOGT-NTO son, a nivel nacional, la junta directiva nacional y, a nivel local, la asamblea anual de distrito y la junta directiva de distrito. § 1:4 Miembros y dirigentes Toda persona que haya solicitado la afiliación y esté inscrita en el registro de miembros de la federación es miembro de Junis (miembro registrado). Para seguir siendo miembro, debe confirmar su afiliación cada año. Todo aquel que no haya prometido lo que se indica en el compromiso de afiliación para el año en que el afiliado cumple 12 años, deja de serlo. Cada miembro puede ser miembro local de varias asociaciones, pero sólo puede ser miembro registrado de una asociación. Después de los 15 años, sólo el líder puede ser miembro. Un dirigente es automáticamente miembro de JUNIS y no cuenta como miembro registrado según el primer párrafo. Un dirigente de Junis debe ser miembro de una de las otras asociaciones del movimiento IOGT-NTO. Cada miembro registrado de Junis está también registrado como miembro de la UNF en el año en que el miembro cumple 15 años. § 1:5 Compromiso de afiliación Cada miembro de Junis debe comprometerse a lo siguiente antes de cumplir 12 años: Como miembro de Junis, me comprometo a trabajar por una sociedad mejor basada en los principios del movimiento IOGT-NTO. Por la presente, me comprometo a vivir en total sobriedad, es decir, a no consumir bebidas alcohólicas con una graduación superior al 2,25% en volumen, estupefacientes u otros tóxicos. § 1:6 Cuota de afiliación y confirmación de la misma El Congreso puede decidir la cuota de afiliación para los miembros de la Asociación, la Asamblea Anual de Distrito para los miembros del Distrito y la Asamblea Anual de la Asociación para los miembros de la Asociación. La Junta Directiva de la Asociación puede decidir que un miembro quede exento del pago de su cuota. Cada miembro deberá confirmar su afiliación cada año. Si un socio está obligado a pagar la cuota, la afiliación se confirma con el pago de una</w:t>
      </w:r>
    </w:p>
    <w:p>
      <w:r>
        <w:rPr>
          <w:b/>
          <w:color w:val="FF0000"/>
        </w:rPr>
        <w:t xml:space="preserve">id 83</w:t>
      </w:r>
    </w:p>
    <w:p>
      <w:r>
        <w:rPr>
          <w:b w:val="0"/>
        </w:rPr>
        <w:t xml:space="preserve">El EKS y los Eurocódigos son normas de aplicación de los requisitos de capacidad de carga, estabilidad y durabilidad del capítulo 8. Sección 4, párrafo 1 de la Ley de Planificación y Construcción (2010:900), PBL. Ley y reglamento Una obra de construcción se diseñará y construirá de tal manera que el impacto al que pueda estar sometida la obra de construcción durante su construcción o uso no provoque: - el colapso total o parcial de la obra de construcción; - deformaciones importantes inaceptables; - daños a otras partes de la obra de construcción, sus instalaciones o equipos fijos debido a deformaciones importantes en la estructura portante; o - daños que no sean proporcionales al evento que causó el daño. Estos requisitos están recogidos en la Ordenanza de Planificación y Construcción, capítulo 3. 7 §. Eurocódigos y requisitos nacionales en EKS Los Eurocódigos, junto con la serie de reglamentos EKS, forman un sistema que es la normativa sueca para verificar la capacidad de carga, la estabilidad y la resistencia. En el EKS, Suecia elige los Eurocódigos a nivel nacional. Las elecciones nacionales se basan, por ejemplo, en diferentes condiciones en cuanto a geología, clima, modo de vida y nivel de seguridad. Las opciones se han introducido gradualmente en el EKS. A través de estas opciones nacionales, los Eurocódigos pertinentes se han incorporado al marco normativo sueco. Para un pequeño número de Eurocódigos, como el de terremotos, no se harán elecciones nacionales. Sin embargo, estos Eurocódigos pueden utilizarse como cualquier otro manual para aplicaciones no contempladas explícitamente en el marco sueco. Así, los Eurocódigos imponen requisitos nacionales a las obras de construcción. Si trabaja o vive en Suecia, puede descargar gratuitamente los Eurocódigos traducidos al sueco. Están disponibles en el sitio web del SIS. El SIS también dispone de un servicio de asistencia al que puede dirigirse si tiene preguntas sobre los Eurocódigos. También se publican allí varias preguntas y respuestas sobre el EKS y los Eurocódigos. Vea los enlaces en "Información relacionada". La última revisión del EKS, BFS 2011:10 con modificaciones hasta BFS 2019:1 (EKS 11), puede descargarse a través del enlace en "Información relacionada". Existen disposiciones transitorias para la EKS 11. Las disposiciones más antiguas, la EKS 10, pueden aplicarse hasta el 30 de junio de 2020. Modificaciones el 1 de julio de 2019, EKS 11 EKS 11 (BFS 2019:1) se aplicará a partir del 1 de julio de 2019. Las normas modificadas forman parte del trabajo en curso de Boverket para revisar las normas a fin de tener en cuenta los cambios en los Eurocódigos y simplificar y mejorar su aplicación. Principalmente, los cambios incluyen normas modificadas sobre inspecciones, normas modificadas sobre combinaciones de carga, un nuevo modelo para las cargas de los vehículos en los edificios y en las vigas de los patios, normas modificadas sobre la clasificación en clases de seguridad contra incendios, nuevas normas sobre la protección contra incendios para los edificios Br0, normas modificadas sobre las escaleras como única vía de escape, normas modificadas sobre el impacto del fuego en las estructuras exteriores, normas modificadas sobre las cargas de nieve y viento, normas nuevas y modificadas sobre las cargas accidentales, una nueva norma para la selección de la clase de diseño para las estructuras de acero y normas modificadas sobre las cisternas. La información sobre las normas de diseño modificadas puede descargarse a través del enlace en "Información relacionada". Orientación La orientación del EKS está disponible en el Banco de Conocimientos del PBL. Están disponibles en formato digital y se actualizan cuando es necesario. - Orientación al EKS Normas de construcción antiguas Si necesita verificar la capacidad de carga de un edificio antiguo o por otras razones necesita conocer normas más antiguas, puede encontrarlas en "Información relacionada". EKS 11 en inglés La normativa sueca sobre resistencia mecánica y estabilidad está disponible en inglés: Boverket Mandatory Provisions and General Recommendations on the Application of European Design Standards (Eurocodes). La interpretación en inglés es sólo a título informativo. Es la versión sueca del último EKS la que es legalmente vinculante. Hasta ahora, solo se ha traducido el EKS 10, pero a principios de otoño de 2019 se traducirá y publicará el EKS 11. Preguntas y respuestas Las preguntas y respuestas sobre el EKS y los Eurocódigos están disponibles en el sitio web de los Eurocódigos del SIS. Estas preguntas tienen</w:t>
      </w:r>
    </w:p>
    <w:p>
      <w:r>
        <w:rPr>
          <w:b/>
          <w:color w:val="FF0000"/>
        </w:rPr>
        <w:t xml:space="preserve">id 84</w:t>
      </w:r>
    </w:p>
    <w:p>
      <w:r>
        <w:rPr>
          <w:b w:val="0"/>
        </w:rPr>
        <w:t xml:space="preserve">Martes 3 Jul 2012 10:19 - He dialogado con su agente, pero no hay mucho más allá. Pero absolutamente sería un buen nombre y estoy convencido de que sería una buena opción para nosotros, dice el director deportivo designado por Aspl�vens, Per Kentt�, a NSD. - Es absolutamente cierto que estamos interesados en él. Fabricius, que cumple 30 �r a h�sten, se vio obligado a l�mna Lule� hace un �r. En otoño, aprovechó una oportunidad en la KHL, donde acabó en el recién llegado Lev Poprad de Eslovaquia. Allí destacó por un gol y ocho puntos en 48 partidos. En la Elitserien, el delantero, que fue mundialista con el Tre Kronor en 2008, ha jugado 440 partidos con el Lule� y el Fr�lunda.</w:t>
      </w:r>
    </w:p>
    <w:p>
      <w:r>
        <w:rPr>
          <w:b/>
          <w:color w:val="FF0000"/>
        </w:rPr>
        <w:t xml:space="preserve">id 85</w:t>
      </w:r>
    </w:p>
    <w:p>
      <w:r>
        <w:rPr>
          <w:b w:val="0"/>
        </w:rPr>
        <w:t xml:space="preserve">PA Bygg AB - Bygg, Byggföretag, Uppsala, Byggfirma Per Andersson &amp; Son Byggnads AB es una amplia empresa de construcción que opera desde 1986. Durante estos años hemos construido una buena base hasta llegar a ser una empresa de construcción moderna establecida en la región de Uppsala. Somos la empresa de construcción dedicada y orientada al servicio que ha conservado el sentimiento de la pequeña empresa y que realiza desde trabajos de servicio y mantenimiento hasta grandes proyectos de construcción. Nuestro objetivo es que todos los clientes vuelvan a ponerse en contacto con nosotros cuando haya que realizar el siguiente proyecto. ByggConstruct y PA-Bygg forman una nueva gran empresa de construcción en Uppland. Dos empresas, una idea. ByggConstruct y PA-Bygg se fusionan. De izquierda a derecha, Pär Karlsson, director general de ByggConstruct, Niclas Löfqvist, director general de ByggConstruct y Stefan Andersson, director general de PA-Bygg. Uppsala está creciendo. Para afrontar el futuro y participar más en el desarrollo de Uppsala, ByggConstruct AB y Per Andersson &amp; Son Byggnads AB (PA-Bygg) han decidido fusionarse. La nueva organización nos dará los recursos necesarios para trabajar a largo plazo y realizar nuevos e interesantes proyectos de construcción. PA-Bygg se convertirá en una filial de ByggConstruct. Gradualmente, las actividades de PA-Bygg serán transferidas y conducidas dentro de ByggConstruct. La fusión dará a ByggConstruct más de 120 empleados y un volumen de negocio de aproximadamente 500 millones de coronas suecas al año.</w:t>
      </w:r>
    </w:p>
    <w:p>
      <w:r>
        <w:rPr>
          <w:b/>
          <w:color w:val="FF0000"/>
        </w:rPr>
        <w:t xml:space="preserve">id 86</w:t>
      </w:r>
    </w:p>
    <w:p>
      <w:r>
        <w:rPr>
          <w:b w:val="0"/>
        </w:rPr>
        <w:t xml:space="preserve">Puesta en marcha, un enfoque bien planificado, documentado y diseñado para la puesta en marcha y la entrega de plantas, sistemas y equipos al usuario final de acuerdo con sus requisitos y expectativas de diseño. A este artículo sobre la industria o la fabricación le falta información esencial. Usted puede ayudar proporcionándola.</w:t>
      </w:r>
    </w:p>
    <w:p>
      <w:r>
        <w:rPr>
          <w:b/>
          <w:color w:val="FF0000"/>
        </w:rPr>
        <w:t xml:space="preserve">id 87</w:t>
      </w:r>
    </w:p>
    <w:p>
      <w:r>
        <w:rPr>
          <w:b w:val="0"/>
        </w:rPr>
        <w:t xml:space="preserve">Examen por ultrasonido - 1177 Vårdguiden - enfermedades, exámenes, encontrar atención, servicios electrónicos Generalidades Todos los tejidos del cuerpo que contienen agua, como el hígado, el útero, los riñones, la vesícula biliar y los vasos sanguíneos, pueden ser examinados por ultrasonido. El procedimiento consiste en enviar ondas sonoras débiles al interior del cuerpo a través de la sonda de ultrasonidos, que tiene la forma de una pequeña caja. Los tejidos y órganos reflejan las ondas sonoras hacia el transductor de ultrasonidos. El sonido reflejado es convertido por un ordenador en una imagen en movimiento de los órganos y tejidos del cuerpo que puede verse en un monitor. El examen puede ayudar al médico a hacer un diagnóstico o a mostrar si un determinado tratamiento ha funcionado. Preparaciones Dependiendo de lo que se vaya a examinar, se realizan diferentes preparaciones. Cuando se examina todo el abdomen, no se debe ingerir ningún alimento durante seis horas. En el caso de los órganos pélvicos, la vejiga suele estar llena. Si el útero y los ovarios se examinan por vía vaginal, no es necesaria ninguna preparación. Tampoco es necesario cuando se examina el corazón, la garganta, las venas yugulares, los músculos, los tendones, las articulaciones o cuando se examina a niños pequeños. ¿Cuál es el procedimiento? Si hay que examinar un órgano del estómago, puede tumbarse de espaldas o de lado, pero a veces puede estar tumbado, sentado o de pie. A los niños pequeños se les suele permitir tumbarse sobre el estómago de un adulto o sentarse en su regazo. Para garantizar un buen contacto entre la parte del cuerpo o el órgano que se va a examinar y la sonda de ultrasonidos, se extiende una capa de gel sobre la piel. A continuación, la sonda de ultrasonidos se mueve hacia delante y hacia atrás sobre esta zona de la piel. La imagen resultante aparece en la pantalla. ¿Cómo se siente después? La ecografía suele realizarse en la parte exterior del cuerpo y, aunque el examinador a veces presiona bastante, no duele. El examen se considera completamente inofensivo. Después, se sentirá como de costumbre. ¿Por qué necesito que me examinen? El sonido se convierte en imagen Durante una ecografía, se envían ondas sonoras débiles al interior del cuerpo a través de un pequeño transmisor, llamado transductor de ultrasonidos. Los órganos y tejidos del cuerpo reflejan las ondas sonoras hacia el transductor de ultrasonidos, que también es un receptor. Mediante un ordenador, el sonido reflejado se convierte en una imagen en movimiento de los órganos y tejidos que puede visualizarse en una pantalla de ordenador. A continuación, se pueden guardar las imágenes. ¿Qué se puede examinar con la ecografía? Cualquier tejido u órgano del cuerpo que contenga mucha agua, como el hígado, los riñones y los vasos sanguíneos, puede examinarse con ultrasonidos. No es posible examinar los huesos de los adultos, ya que las ondas sonoras rebotan en la superficie del hueso. En los niños, la ecografía puede utilizarse para examinar ciertas partes de los huesos que aún no se han osificado, como las articulaciones de la cadera. Tampoco es posible examinar los pulmones, ya que las ondas sonoras no pueden penetrar en los órganos que contienen aire. El aire en los intestinos y el estómago también puede dificultar el examen del estómago. ¿Cuándo se realiza el examen? Se realiza una ecografía para hacer un diagnóstico o para ver si un tratamiento anterior ha funcionado bien. Ejemplos de casos en los que se puede realizar una ecografía son: si tiene dolor en el abdomen los exámenes han mostrado cambios patológicos en su cuerpo usted o su médico han sentido un bulto en el abdomen que ha crecido repentinamente, o si ha perdido peso sin razón los órganos sexuales como los testículos, el útero o los ovarios necesitan ser examinados los músculos, los tendones y las articulaciones están dañados usted tiene una enfermedad cuyo progreso puede ser seguido por una ecografía. La ecografía también se utiliza para examinar el feto en las mujeres embarazadas. Examen ecográfico del flujo sanguíneo El flujo sanguíneo en el corazón y en los vasos sanguíneos grandes y pequeños puede examinarse mediante la llamada técnica Doppler. Esto significa que la sonda de ultrasonidos se dirige al corazón, a un vaso sanguíneo o a un órgano y registra el flujo sanguíneo en forma de colores o en forma de curva gráfica. También es posible escuchar el flujo sanguíneo con la tecnología Doppler. Por ejemplo, el Doppler puede detectar estrechamientos o coágulos en los vasos sanguíneos. Qué se puede detectar durante el examen Porque se puede examinar</w:t>
      </w:r>
    </w:p>
    <w:p>
      <w:r>
        <w:rPr>
          <w:b/>
          <w:color w:val="FF0000"/>
        </w:rPr>
        <w:t xml:space="preserve">id 88</w:t>
      </w:r>
    </w:p>
    <w:p>
      <w:r>
        <w:rPr>
          <w:b w:val="0"/>
        </w:rPr>
        <w:t xml:space="preserve">Entrevista con eraa: "Realmente sentimos algo grande con esta alineación" (1) 2020-03-12 12:07Patrocinado por Philips Oneblade El equipo sueco Prima eSport quedó en segundo lugar en la tercera temporada de Fragleague (CS:GO). ¡El equipo tuvo una actuación increíblemente fuerte, pero perdió el primer puesto a manos de los daneses No Problem! Elegimos entrevistar a uno de los jugadores del equipo, Sean "eraa" Knutsson, así como al propietario de la organización, Martin Mårtensson.</w:t>
      </w:r>
    </w:p>
    <w:p>
      <w:r>
        <w:rPr>
          <w:b/>
          <w:color w:val="FF0000"/>
        </w:rPr>
        <w:t xml:space="preserve">id 89</w:t>
      </w:r>
    </w:p>
    <w:p>
      <w:r>
        <w:rPr>
          <w:b w:val="0"/>
        </w:rPr>
        <w:t xml:space="preserve">- ¿Qué hace el enlace "Eliminar todas las cookies del foro"? - ¿Cómo puedo cambiar mi configuración? - ¿Cómo puedo evitar que mi nombre de usuario aparezca en las listas de quién está conectado? - He cambiado la zona horaria pero las horas siguen siendo incorrectas - ¿Qué es la imagen que aparece con mi nombre de usuario? - ¿Cómo puedo añadir una imagen de visualización? - ¿Cómo puedo cambiar mi título? - ¿Cómo puedo crear una encuesta? - ¿Por qué no puedo añadir más opciones de encuesta? - ¿Cómo puedo editar o eliminar una encuesta? - ¿Por qué no puedo adjuntar archivos? - ¿Para qué sirve el botón "Guardar" en el formulario del hilo? - ¿Puedo utilizar HTML? - ¿Puedo insertar imágenes? - ¿Qué son las publicaciones globales? - ¿Qué son los grupos de usuarios? - ¿Dónde puedo encontrar grupos de usuarios y cómo puedo unirme a uno? - ¿Cómo puedo convertirme en el líder de un grupo de usuarios? - ¿Por qué algunos grupos de usuarios aparecen en diferentes colores? - ¿Qué es un "grupo por defecto"? - ¿Qué es el enlace "Equipo"? - ¿Qué es la lista de amigos y usuarios ignorados? - ¿Cómo puedo añadir/eliminar usuarios de mi lista de amigos o usuarios ignorados? - ¿Cómo puedo buscar en el foro? - ¿Por qué aparece una página en blanco cuando intento buscar? - ¿Cómo puedo buscar miembros? - ¿Cómo puedo encontrar mis propios mensajes e hilos? - Ver y marcar - ¿Cuál es la diferencia entre marcar y ver? - ¿Cómo puedo ver categorías o temas específicos? - ¿Cómo puedo ver categorías o hilos específicos? - ¿Cómo puedo eliminar mis marcadores? - Problemas de phpBB - ¿Quién hizo este tablero? - ¿Por qué no está disponible la función X? - ¿A quién debo dirigirme en caso de problemas legales relacionados con este tablero? - ¿Cómo puedo ponerme en contacto con un administrador del consejo? Problemas de inicio de sesión y registro - ¿Por qué tengo que registrarme? - Es posible que no tengas que hacerlo, es el administrador quien decide si es necesario o no registrarse para poder publicar y/o leer los mensajes. Sin embargo, el registro le dará acceso a funciones mejoradas que no están disponibles para los invitados, como la visualización de fotos, la mensajería personal, el envío de correos electrónicos a otros usuarios, la pertenencia a grupos de usuarios, etc. Sólo se tarda unos minutos en registrarse, así que es recomendable. - ¿Qué es la COPPA? - La COPPA, o Ley de Protección y Privacidad de los Niños en Línea de 1998, es una ley estadounidense que exige que los sitios web que recopilan información de niños menores de 13 años cuenten con el consentimiento paterno por escrito. Si no está seguro de si esto se aplica a usted al tratar de registrarse, o si se aplica al sitio web en el que está tratando de registrarse, póngase en contacto con un abogado para obtener ayuda. Tenga en cuenta que phpBB no puede proporcionar asesoramiento legal y no puede ser contactado en relación con cualquier asunto legal - ¿Por qué no puedo registrarme? - Es posible que el administrador haya prohibido su dirección IP o el nombre de usuario con el que intenta registrarse. También es posible que el propietario del sitio haya desactivado los nuevos registros para evitar que los nuevos visitantes se conviertan en miembros. Póngase en contacto con un administrador para obtener ayuda - ¡Me he registrado pero no puedo conectarme! - En primer lugar, asegúrese de introducir el nombre de usuario y la contraseña correctos. Si son correctos, una de dos cosas puede haber ocurrido. Si la compatibilidad con COPPA está activada y usted indicó durante el registro que es menor de 13 años, debe seguir las instrucciones que recibió. Algunos foros también requieren que los nuevos registros se activen antes de poder ser utilizados, ya sea por usted o por un administrador; esta información se mostró durante el registro. Si ha recibido un correo electrónico, siga las instrucciones que contiene. Si no ha recibido un correo electrónico, es posible que haya introducido una dirección de correo electrónico incorrecta o que el correo electrónico haya quedado atrapado en un filtro de spam. Si está seguro de que la dirección de correo electrónico que ha introducido es correcta, póngase en contacto con un administrador. - ¿Por qué no puedo conectarme? - Hay varias explicaciones posibles para esto. En primer lugar, asegúrese de que su nombre de usuario y contraseña son correctos. Si está seguro de que son correctos, póngase en contacto con el administrador para asegurarse de que no ha sido expulsado del foro. También es posible que el administrador haya cometido un error y tenga que solucionarlo. - Me he registrado pero ya no puedo conectarme...</w:t>
      </w:r>
    </w:p>
    <w:p>
      <w:r>
        <w:rPr>
          <w:b/>
          <w:color w:val="FF0000"/>
        </w:rPr>
        <w:t xml:space="preserve">id 90</w:t>
      </w:r>
    </w:p>
    <w:p>
      <w:r>
        <w:rPr>
          <w:b w:val="0"/>
        </w:rPr>
        <w:t xml:space="preserve">Declaración y pago del IVA Usted declara el IVA en una declaración de IVA. Debe presentar una declaración de IVA por cada período contable, incluso si no tiene IVA que contabilizar. IVA y declaraciones del empleador Si no tiene que contabilizar el IVA, indique 0 en la casilla 49 IVA a pagar o recuperar. De lo contrario, puede estar sujeto a sanciones fiscales discrecionales y de retraso en el pago. La frecuencia con la que tiene que declarar el IVA depende de su periodo contable. Períodos contables Hasta 1 millón de coronas suecas al año Año fiscal Una vez por trimestre natural o una vez por mes natural Hasta 40 millones de coronas suecas al año Una vez por mes natural Más de 40 millones de coronas suecas al año Si lo solicita, la Agencia Tributaria puede decidir que el período contable sea un mes natural en lugar de un trimestre natural. Si el periodo contable va a ser un año fiscal, puede solicitar la contabilización del IVA una vez por mes natural o una vez por trimestre natural.Si desea cambiar el periodo contable, puede presentar una notificación a la Agencia Tributaria. La forma más fácil de hacer la notificación es en el sitio web del Verksamt. También puede rellenar el reverso de su certificado de registro o utilizar el formulario de notificación de cambios (SKV 4639). Si realiza un cambio para informar con más frecuencia, puede volver a informar con menos frecuencia sólo después de que hayan pasado 24 meses.Declaración y pago del IVALa declaración del IVA debe realizarse en una declaración del IVA. La opción de declarar el IVA en la declaración de la renta se ha suprimido.Cómo declarar el IVALa forma más sencilla es utilizar el servicio electrónico de declaración del IVA y del empresario. También puede utilizar el formulario preimpreso que le enviamos. En la página Corregir la declaración del IVA puede leer cómo solicitar un nuevo formulario.Ejercicio contableSi tiene un ejercicio fiscal como período contable, la regla general es que la declaración y el pago del IVA deben ser recibidos por la Agencia Tributaria antes del 26 del segundo mes después del período contable (o el 27, cuando la declaración se debe hacer en diciembre).Empresarios individuales y patrimoniosSi es un empresario individual y tiene un ejercicio fiscal como período contable, debe presentar la declaración del IVA antes del 12 de mayo. La misma fecha se aplica a las herencias. Sin embargo, las personas jurídicas que tengan que declarar el comercio de bienes y servicios con otros países de la UE deben declarar según la norma general anterior.Periodo contable trimestre natural o mes natural ¿Cómo se paga?</w:t>
      </w:r>
    </w:p>
    <w:p>
      <w:r>
        <w:rPr>
          <w:b/>
          <w:color w:val="FF0000"/>
        </w:rPr>
        <w:t xml:space="preserve">id 91</w:t>
      </w:r>
    </w:p>
    <w:p>
      <w:r>
        <w:rPr>
          <w:b w:val="0"/>
        </w:rPr>
        <w:t xml:space="preserve">También he estado mirando ese vestido pero en rayas negras y grises. Ahora, por desgracia, toda esa lana me pica, de lo contrario podría querer algo aquí: http://www.telegraph.co.uk/fashion/index.jhtml Entonces haz clic en la presentación de diapositivas Snuggelfest. Ahora sólo llueve y cae aguanieve fuera pero si llega el invierno probablemente preferiría el vestido de la foto #5. 23 comentarios: qué bonita y acogedora estás (: hanna: gracias cariño :) ese vestido de jersey es realmente una mierda, ¿es de H&amp;M? sara: ¡que sea, que sea! (en lenguaje de serpiente negra) sí haría cualquier cosa por ese vestido que no está disponible en Norrland en absoluto...*triste* linda: oh stackars :( ¿qué talla tienes linda en Norrland? ¿cuándo vas a cumplir 35 años? creo que 35 es una edad preciosa. cuídate nenas. stylesucker:; en un mes aproximadamente :) gracias yo también he estado mirando ese vestido pero en rayas negras y grises. Ahora, por desgracia, toda esa lana me está rayando, de lo contrario podría querer algo aquí: http://www.telegraph.co.uk/fashion/index.jhtml Luego haga clic en la presentación de diapositivas Snuggelfest. Ahora sólo llueve y cae aguanieve fuera, pero si llega el invierno probablemente preferiría el vestido de la foto 5. Eva! tengo una 34 o posiblemente una 36. ¿tienes una gris? estoy en! /NorrlandsLinda jenny p: es merion, no pica nada! mmm se ve muy bien, un poco de Odd Molly al respecto :) linda y eva: ¡hagan negocios! :D ¡Encantador! Creo que también lo he visto en un tono amarillo y blanco :) /SpanarAnnie annie: jahapp? suena lindo :) Linda : Desgraciadamente es un 38 el que tengo, así que es demasiado grande, una pena. También tengo uno gris. ¡Yippie (-: ¡estás estupenda Linda! mimo: enhorabuena. es una monada :) eva! ¿qué tan rígido es un 38? Linda K, ¿qué talla es la tuya? Quiero decir, eleonore lo tiene un poco sobredimensionado, y no hace daño. He comido bastante comida navideña ahora... linda: tengo una 38 porque quiero que sea un poco mimosa con mangas largas. No creo que el modelo alto deba ser demasiado ajustado. aunque si eres una 34 normalmente... ¡linda: y por ajustado me refiero a que te quede bien :P 34/36, pero a veces no sabes la talla...siempre puedes arriesgarte y revender si es el caso. eva! ¿quieres venderme el tuyo? ¿¡eeeevaaaaa!? Linda: sí, envíame un correo electrónico a efva.larsson@telia.com linda y eva: ¡qué sorpresa! ¡tienes que contarme cómo va! :D</w:t>
      </w:r>
    </w:p>
    <w:p>
      <w:r>
        <w:rPr>
          <w:b/>
          <w:color w:val="FF0000"/>
        </w:rPr>
        <w:t xml:space="preserve">id 92</w:t>
      </w:r>
    </w:p>
    <w:p>
      <w:r>
        <w:rPr>
          <w:b w:val="0"/>
        </w:rPr>
        <w:t xml:space="preserve">Queremos aprovechar esta oportunidad para dirigirnos directamente a usted y contarle las medidas que desde My Name Collar estamos tomando en la actual situación del Coronavirus (COVID-19) para garantizar el bienestar de nuestros clientes. La salud y el bienestar de nuestros clientes y empleados es nuestra principal prioridad a la hora de tomar decisiones. Todos nuestros locales, incluidas las oficinas y las fábricas, se limpian y desinfectan regularmente. Todos nuestros empleados siguen las recomendaciones de higiene, como lavarse las manos con regularidad, etc. de las instrucciones de la Organización Mundial de la Salud (OMS). Seguimos de cerca la evolución local y mundial y hacemos los ajustes necesarios para garantizar un entorno de trabajo seguro. Nos preocupamos por ti como cliente y nuestro objetivo es ofrecer la experiencia de My Name Necklace con el mismo buen espíritu de siempre, al tiempo que nos aseguramos de que todos los implicados en el proceso, desde la fabricación hasta la puerta del cliente, se manejen con seguridad. Todas las joyas fabricadas se lavan a fondo antes de ser enviadas a su destino para garantizar la recepción segura de nuestros productos. También ofrecemos la opción de recibir entregas sin tener que encontrarse físicamente con el repartidor, la persona que entrega su artículo lo dejará en la puerta de su casa. Debido a las precauciones adicionales con COVID-19, tenga en cuenta que los plazos de entrega pueden ser un poco más largos de lo normal. Le agradecemos su paciencia durante estos tiempos. Nos comprometemos a proporcionar a nuestros clientes una experiencia fácil y segura para que pueda seguir disfrutando de nuestras apreciadas joyas personalizadas. Nuestro sitio web estará abierto como de costumbre y nuestra actividad continuará como siempre mientras supervisamos y nos adaptamos a las nuevas actualizaciones. No dude en ponerse en contacto con el servicio de atención al cliente si tiene alguna otra pregunta sobre la situación actual.</w:t>
      </w:r>
    </w:p>
    <w:p>
      <w:r>
        <w:rPr>
          <w:b/>
          <w:color w:val="FF0000"/>
        </w:rPr>
        <w:t xml:space="preserve">id 93</w:t>
      </w:r>
    </w:p>
    <w:p>
      <w:r>
        <w:rPr>
          <w:b w:val="0"/>
        </w:rPr>
        <w:t xml:space="preserve">Introduce tu dirección de correo electrónico y recibirás un email cuando el producto vuelva a estar en stock - Información - Entrega y pago - Plazo de entrega: 1-3 días laborables - Tiempo del producto: 038101-0018 - Marca: Roxy - Color: Island Dreams BNF6 - Material: 80% poliamida, 20% elastano Entrega Recibirás tu mercancía en un plazo de 1-3 días laborables después de que hayamos recibido tu pedido. Durante la temporada alta, el plazo de entrega puede ser ligeramente superior. Pago Aceptamos el pago con tarjeta con VISA/Mastercard. También puede optar por pagar mediante factura, cuenta bancaria y PayPal. Usted elige la opción de pago que más le convenga en el momento de la compra. Derecho de desistimiento Siempre tienes 14 días para ver si el producto te conviene. Si ejerce su derecho de desistimiento, le reembolsaremos el precio de la compra, siempre que los productos devueltos hayan sido manipulados con cuidado y estén en el mismo estado en que los recibió. Todos nuestros paquetes contienen una etiqueta de envío de devolución que puede utilizar para una devolución. Al ejercer el derecho de desistimiento, usted, como cliente, es responsable de los gastos de devolución. Si utiliza nuestra nota de devolución, el coste de la misma es de 49 SEK. acerca de este producto Mis últimos productos vistos - No hay cuota de instalación - Cuota de cancelación: 29 kr (Una cuota independientemente del número de compras) - Usted elige cuánto quiere pagar cada mes, pero al menos 70 kr por mes. Se acepta el pago parcial con la cuenta Bubbleroom después de la habitual evaluación de crédito. Si la solicitud no es aprobada, puede elegir fácilmente otra opción de pago. Para conocer las condiciones completas de los plazos, consulte nuestras condiciones. (A) Su talla de busto. Mida alrededor de su cuerpo en el punto más grande posible de su busto, preferiblemente mientras lleva puesto un sujetador. (B) Medir por debajo del busto. Para los sujetadores. Mide alrededor del cuerpo, por debajo del busto. Medir lo más cerca posible del cuerpo. (C) Medición de la cintura. Medir horizontalmente alrededor de la cintura. (D) Stuss. Medir horizontalmente alrededor del punto más ancho de las caderas (unos 20 cm por debajo de la cintura) Bubbleroom, 77thFLEA, Bubbleroom sport, Make Way, Chiara Forthi Happy Holly Longitudes de las prendas. La longitud de la prenda se mide desde el hombro. La longitud de la falda se mide desde la parte superior de la cintura hacia abajo. La longitud de los pantalones se mide en el interior de la pierna y se indica en el texto de cada modelo. Tamaños de Behå. La talla correcta se determina por dos cosas, la medida bajo el busto y el tamaño de la copa. Medida de debajo del busto, medida del cuerpo en cm, B, debajo del busto. Esta es su talla de Behå (véase la tabla siguiente). Tallas de sujetador Ahora mida la medida del cuerpo A, la anchura del busto (no utilice un sujetador con relleno cuando mida esto). La diferencia en centímetros entre el busto y la medida por debajo del busto determina la talla de copa (véase la tabla siguiente). Tamaño de la copa Aquí puedes descargar nuestras imágenes en el formato más grande que tenemos disponible, cuando uses imágenes de bubbleroom, no olvides mencionar a bubbleroom como fuente.</w:t>
      </w:r>
    </w:p>
    <w:p>
      <w:r>
        <w:rPr>
          <w:b/>
          <w:color w:val="FF0000"/>
        </w:rPr>
        <w:t xml:space="preserve">id 94</w:t>
      </w:r>
    </w:p>
    <w:p>
      <w:r>
        <w:rPr>
          <w:b w:val="0"/>
        </w:rPr>
        <w:t xml:space="preserve">Sierra Madre Occidental La Sierra Madre Occidental es una cadena montañosa situada en el oeste de México y el suroeste de Estados Unidos. La cadena se extiende 1.500 kilómetros desde el sureste, en Arizona, pasando por los estados de Sonora, Chihuahua, Durango, Zacatecas y Aguascalientes, hasta Guanajuato, donde limita con la Sierra Madre Oriental y el Cinturón Volcánico Transmexicano. El pico más alto de la cordillera, con 3.000 metros, es el Cerro Gordo, en Durango. La meseta que forma la zona está atravesada por profundos valles fluviales. Las elevaciones controlan los patrones climáticos, de modo que la lluvia que cae en las montañas crea islas de tierra para que se formen ecosistemas más húmedos que en las tierras circundantes. Esta agua forma cuencas fluviales que suministran agua a los alrededores secos, permitiendo el riego y el cultivo. Los ecosistemas húmedos son islas de biodiversidad, en lo que de otro modo sería un paisaje desértico. Los bosques de robles son la flora dominante y se extienden hasta los desiertos de las tierras bajas. Este territorio de bosques y cañones fue el lugar donde vivieron diversos pueblos indígenas, como los tepehuanes y tarahumaras,[1] hasta que los colonos españoles llegaron a la zona para establecer comunidades para las minas de plata de la zona. La principal industria de la zona en la actualidad es la agricultura y la silvicultura, que se ha convertido en algo controvertido debido a la percepción de la degradación de la tierra y la lucha de la población nativa contra ella. Notas y referencias[editar] - ^ Stacy, Lee (2003). México y Estados Unidos - Montañas de México</w:t>
      </w:r>
    </w:p>
    <w:p>
      <w:r>
        <w:rPr>
          <w:b/>
          <w:color w:val="FF0000"/>
        </w:rPr>
        <w:t xml:space="preserve">id 95</w:t>
      </w:r>
    </w:p>
    <w:p>
      <w:r>
        <w:rPr>
          <w:b w:val="0"/>
        </w:rPr>
        <w:t xml:space="preserve">Escribe una línea, deja una huella Sois muchos los que me habéis escrito. Agradecido y halagado, explicado y preguntado. Me encanta, te quiero. Si yo soy Luna, tú eres mi Brillo. 4 nunca. Aquí eres libre de dejar un rastro en mi mundo Moonia. Un rastro para mí, un rastro para el otro, un rastro para un enamorado o un idiota. Escribe lo que quieras nena y recuerda: el bien gana. ¡¡¡Maldita sea!!! Tú, tu música y este sitio web. ¡Sigue así y alcanzarás las estrellas! Gato Buen trabajo Una estrella que brilla tanto que esperamos haber dejado. ¡Feliz Navidad y Próspero Año Nuevo! ¡Buen sitio! Realmente has creado una estrella, ¡te encanta Moonica! ❤️💚💙💜💛❤️ Ohhhhhh que buena página y gracias por los acordes, ahora solo queda aprender a tocar también 😉 &lt;3 A finales de agosto me rompieron el corazón por primera vez. Una noche de insomnio en la que los recuerdos con él jugaban dentro de mis párpados en cuanto cerraba los ojos, me quedé despierta desplazándome por mi teléfono y finalmente acabé en el blog de Sandra Beijer. Allí te encontré a ti y a "Hasta finales de agosto". A la primera nota, me enganché. Nunca antes una canción había sido tan acertada y comprensiva, sentí que estaba escrita por y para mí. TODO lo que sentí y he sentido por él estaba en esa canción. Las lágrimas fluyeron como un grifo abierto que alguien dejó abierto y lloré hasta quedarme dormida. A la mañana siguiente sentí que algo se levantaba ligeramente de mi pecho y anoté la letra en mi diario. Las siguientes noches se sintió tolerante puso la funda de la almohada sobre la que dormía en la lavadora y dejó de tocar nuestras canciones. Unos días después escuché "Sometimes" y llenó otro vacío dentro de mí. Eres una gran inspiración para mí, ya que tienes una voz angelical y una forma de escribir letras que van directamente al corazón y se agarran, dejando una marca. Estoy deseando que saques algo nuevo y siempre presumiré de haberte encontrado antes de que te abrieras paso, todos estamos necesitados de Moonica Mac. GRACIAS GRACIAS GRACIAS GRACIAS por enyesar mi corazón ¡Bien que cantas, qué voz más bonita! Te quiero. ¡bien entonces! ¡Me encanta tu voz! ¡Me encantan tus letras! Espero que salgas de gira. Hay algún concierto previsto para 2019? &lt;3 Os he escuchado hoy por primera vez e inmediatamente me he preguntado si tocaréis algo en Estocolmo? Por casualidad me encontré con "Hasta el final de agosto". Me quedé completamente fuera de combate. ¡Vaya, eres muy bueno! También escuché sus otras canciones. Son igual de buenos. Sigue, agárrate, que vas a poder cantar con ellos, Titiyo, Magnus Carlsson, ¡con quien quieras! Por favor, entiendan todos que a Titiyo y a Magnus Carlsson, en su mejor forma, les falta mucho para estar a la altura de lo que podemos experimentar a través de Moonica Mac. Nunca he escuchado una voz tan sincera y honesta como esta. Por favor, Moonica nunca dejes que tus ambiciones se vean limitadas por algunos nombres de artistas temporales como estos. Hola Mónica, Hace unas horas estaba con las manos en el secador y tú, que tanto me gusta desde que mi hermana me avisó anteayer, en mis oídos. Entonces, ¿qué has tomado? Lo escuché antes pero no lo he escuchado por alguna razón. Las palabras vienen como una oleada cuando me doy cuenta de lo que estás cantando. Las palabras que he dicho, oído y visto con tantos amigos de la infancia que ya no están. Las palabras que traen tantos recuerdos horribles de miseria y muerte. Sus palabras nunca las podré compartir con ninguno de los que ahora son sólo vagas sensaciones de un tiempo que tan pocos conocen. En el siguiente segundo al estallar después de escuchar todo lo que dijo y puedo oír las palabras que se dice por todas las novias, amigos, hermanas, policías y guardias .. .Varu tomado? . ¡¡¡Gracias Moonica por tu maravilloso arte y estoy deseando que llegue la primera vez que pueda tener la oportunidad de escucharte en directo !!! Genial. Me recuerda a Monica Zetterlund. DOLOR Y ALEGRÍA</w:t>
      </w:r>
    </w:p>
    <w:p>
      <w:r>
        <w:rPr>
          <w:b/>
          <w:color w:val="FF0000"/>
        </w:rPr>
        <w:t xml:space="preserve">id 96</w:t>
      </w:r>
    </w:p>
    <w:p>
      <w:r>
        <w:rPr>
          <w:b w:val="0"/>
        </w:rPr>
        <w:t xml:space="preserve">Lustre negro El lustre negro[2] (Metallura phoebe) es un ave de la familia de los colibríes[3] que se encuentra en los Andes desde el norte de Perú (Cajamarca) hasta el extremo norte de Chile[3] La UICN clasifica a la especie como En Peligro[1] Referencias[editar] - ^ [a b] Birdlife International 2012 Metallura phoebe De: UICN 2015. Lista Roja de Especies Amenazadas de la UICN. Versión 2015.4 www.iucnredlist.org. Recuperado el 1 de febrero de 2016 - ^ Sociedad Ornitológica Sueca (2016) Lista oficial de nombres suecos de las especies de aves del mundo, leída el 2016-11-10 - ^ [a b] Clements, J. F., T. S. Schulenberg, M. J. Iliff, D. Roberson, T. A. Fredericks, B. L. Sullivan, y C. L. Wood (2016) The eBird/Clements checklist of birds of world: Version 2016 http://www.birds.cornell.edu/clementschecklist/download, consultado el 2016-08-11 Enlaces externos[editar] - Wikimedia Commons tiene medios relacionados con Black shiner - Wikispecies tiene información sobre Metallura phoebe.</w:t>
      </w:r>
    </w:p>
    <w:p>
      <w:r>
        <w:rPr>
          <w:b/>
          <w:color w:val="FF0000"/>
        </w:rPr>
        <w:t xml:space="preserve">id 97</w:t>
      </w:r>
    </w:p>
    <w:p>
      <w:r>
        <w:rPr>
          <w:b w:val="0"/>
        </w:rPr>
        <w:t xml:space="preserve">Puedes tener un colchón y una cama tan cómodos y de alta calidad como quieras, pero si no tienes una buena almohada, no dormirás de forma óptima. Para dormir bien, la almohada es tan importante como otros aspectos, como el propio colchón. Si utilizas una almohada que no es muy buena o que simplemente no se adapta a ti, corres el riesgo de no dormir bien, pero la almohada también puede causar dolor en el cuello y los hombros. Elegir la almohada adecuada puede ser un verdadero reto. Mucha gente piensa que la importancia de la almohada para dormir no es muy importante, pero entonces no se puede estar más equivocado. A la hora de comprar una nueva almohada, hay que tener en cuenta varias cosas. Por ejemplo, debe tener en cuenta si prefiere dormir bajo o alto, si suele dormir de lado, boca abajo o boca arriba. Luego, por supuesto, también es una buena idea pensar en el material y el contenido de la almohada. Mucha gente prefiere el plumón o las plumas, pero la espuma y las fibras también son opciones muy populares y apreciadas. En nuestra prueba de la mejor almohada 2020, encontrará diferentes variantes de almohadas para la cabeza. Es la forma de la almohada la que determinará lo bien que dormirá y el apoyo que recibirá su cabeza. Si la almohada se hunde con facilidad, existe un alto riesgo de que no duerma cómodamente, lo que a su vez puede provocar trastornos del sueño. Mejor almohada 2020 - Best in test Con la ayuda de un best in test y una guía de compra realmente buena, te será más fácil encontrar una almohada con la que te sientas realmente cómodo. A continuación, hemos reunido algunas de las almohadas que creemos que son las mejores en este momento y que realmente se mantienen. Para ofrecerte un abanico de opciones, hemos elegido cojines de diferentes rangos de precios, así como cojines de diferentes materiales. La espuma con memoria, las almohadas de fibra y las almohadas de plumón son las opciones más comunes, pero también las más exclusivas. Cuando busques la mejor almohada, querrás que satisfaga diversas necesidades. Si vas a gastar mucho dinero, querrás que la almohada dure mucho tiempo y no pierda su forma después de uno o dos años. Si eliges una opción más barata, seguirás queriendo una almohada que sea cómoda para tumbarse y que repela la humedad para ayudarte a dormir mejor. En nuestra prueba de la mejor almohada, podrá encontrar almohadas en todos los materiales mencionados. También nos hemos asegurado de incluir almohadas que cuestan sólo unos cientos de libras, hasta almohadas que cuestan más de 1000 dólares. Por supuesto, lo que elijas depende de ti y de tu propio gusto. Por supuesto, las almohadas no tienen que ser realmente caras para que sean buenas, pero como en todo, se suele obtener lo que se paga. Mayan Mayan es una almohada de fabricación danesa que recibe su nombre por los materiales naturales que se han utilizado en su fabricación. Se trata de una almohada muy respetuosa con el medio ambiente, ideal para quienes necesitan más apoyo para el cuello y los hombros durante la noche. Gracias a sus materiales naturales, la almohada también tiene la etiqueta Swan y es hipoalergénica. Si eliges la almohada maya, puedes estar seguro de que dormirás muy bien, todos los días. Para que esta almohada cobre sentido, tenemos que profundizar en ella. Cuando se desarrolló la maya, se decidió dividir la almohada en varias cámaras diferentes. Cada cámara ha sido rellenada con un relleno muy fino y de alta calidad de plumón de muselina, así como de pequeñas plumas. La almohada está fabricada con un 90% de plumón de muselina, que es un material de muy alta calidad. El 10% restante son pequeñas plumas que aseguran la estabilidad, así como el apoyo y la comodidad. Una gran ventaja del plumón de muselina no es sólo que es muy suave, sino que también tiene la capacidad de regular la temperatura. Si tu habitación es fría, la almohada te calentará y si es cálida, te ayudará a ventilar. Beneficios - Etiqueta ecológica del cisne nórdico - 90% de plumón de muselina, 10% de plumas pequeñas - Proporciona estabilidad y confort - No alergénico y respetuoso con el medio ambiente - Almohada exclusiva ¿Qué dicen los clientes? La maya siempre ha sido una opción realmente popular y apreciada por quienes desean una almohada más lujosa y fastuosa. En la revisión</w:t>
      </w:r>
    </w:p>
    <w:p>
      <w:r>
        <w:rPr>
          <w:b/>
          <w:color w:val="FF0000"/>
        </w:rPr>
        <w:t xml:space="preserve">id 98</w:t>
      </w:r>
    </w:p>
    <w:p>
      <w:r>
        <w:rPr>
          <w:b w:val="0"/>
        </w:rPr>
        <w:t xml:space="preserve">No se vislumbra una gran reducción de los precios de los restaurantes Dagens Nyheter escribe hoy que la reducción del IVA en el mundo de la restauración no se refleja en los precios. ¡Qué extraño! Pero, por supuesto, están contratando nuevo personal.</w:t>
      </w:r>
    </w:p>
    <w:p>
      <w:r>
        <w:rPr>
          <w:b/>
          <w:color w:val="FF0000"/>
        </w:rPr>
        <w:t xml:space="preserve">id 99</w:t>
      </w:r>
    </w:p>
    <w:p>
      <w:r>
        <w:rPr>
          <w:b w:val="0"/>
        </w:rPr>
        <w:t xml:space="preserve">Lea nuestras guías sobre el factoring antes de elegir una empresa de factoring como proveedor de servicios de arrendamiento de facturas. Recurrir a una empresa de factoring puede implicar cierto riesgo financiero para usted como propietario de la empresa, así que elija con cuidado y revise los acuerdos a fondo antes de firmar el papeleo. En esta página hemos recopilado una lista de empresas de factoring a las que puede acudir si necesita hipotecar sus cuentas por cobrar. Si es usted propietario/operador de una empresa de factoring y desea que añadamos su empresa a nuestra lista, es más que bienvenido a rellenar el formulario de nuestra página de contacto. Empresas de factoring en la zona de Gotemburgo Busque en nuestra lista de empresas de factoring con datos de contacto en la zona de Gotemburgo. Como los precios, las comisiones y las condiciones difieren según las empresas de factoring, puede valer la pena ser cuidadoso en su elección y comprobar la gama de empresas de factoring a fondo antes de hacer su elección. Collector Finance &amp; Law AB Datos de contacto Collector: Tel: 031-7502100 Página web: www.collector.se Factoring &amp; Holding - Real Invest (fari) AB Datos de contacto Factoring &amp; Holding: Postförarvägen 6 443 50 LERUM Tel: 0302-14763 Factoringgruppen Datos de contacto Factoringgruppen: Tel: 031-7199920 Página web: www.factoringgruppen.se Prioritet Finans AB Datos de contacto Prioritet Finans AB: Tel: 031-7089500 Página web: www.prioritet.se Prioritet Inkasso AB Datos de contacto Prioritet Inkasso AB: Tel: 031-200100 Página web: www.prioritet.se SEB Leasing &amp; Factoring Datos de contacto SEB Leasing &amp; Factoring: Tel: 031-630400 Página web: www.seb.se Tel: 031-172545 Tel: 031-172545 Tel: 031-7115780 Empresas de factoring en la zona de Estocolmo También tenemos una lista de empresas de factoring con los datos de contacto en la zona de Estocolmo. Como los precios, las comisiones y las condiciones difieren en las distintas empresas de factoring, puede valer la pena ser cuidadoso en su elección y comprobar a fondo la gama de empresas de factoring antes de hacer su elección. Collector Finance &amp; Law AB Datos de contacto Collector Finance &amp; Lax AB Torsgatan 13 A Box 5114 Tel:(0)8 459 86 00 Sitio web: www.collector.se Acceptus Finans Datos de contacto Acceptus Finans: Box 7632 103 94 STOCKHOLM Tel: 08-52246700 Sitio web: www.acceptusfinans.se Alunda Inkasso AB Datos de contacto Alunda Inkasso AB: Tel: 08-4457555 Sitio web: www.alundainkasso.se Datos de contacto DnB NOR Finans: Tel: 08-4734480 Sitio web: www.DnB NOR Finans.dnbnorfinans.se Tel: 08-4126500 Página web: www.marginalen.se Datos de contacto Finanshuset Lunda AB: Box 8318 163 08 SPÅNGA Tel: 08-362527 Página web: www.finanshuset.se Datos de contacto Flexil Finans AB: Tel: 08-4415270 Página web: www.flexil.se Prioritet Finans Datos de contacto Prioritet Finans: Arenavägen 39 121 77 JOHANNESHOV Tel: 08-6524440 Página web: www.prioritet.se Tel: 08-6525000 Página web: www.prioritet.se Profina AB Datos de contacto Profina AB: Rökerigatan 19 121 62 JOHANNESHOV Tel: 08-6005400 Webbsida: www.profina.se Resurs Bank AB Datos de contacto Resurs Bank AB: Svärdvägen 19 182 33 DANDERYD Tel: 08-209913 Webbsida: www.resurs.se SEB Leasing &amp; Factoring Datos de contacto SEB Leasing &amp; Factoring: Tel: 08-6347600 Página web: www.seb.se Svenska Eken Inkasso Datos de contacto Svenska Eken Inkasso: Munkforsplan 33 123 47 FARSTA Tel: 08-299010 Página web: www.svenskaeken.se Swedish Factoring AB Datos de contacto Swedish Factoring AB: Helgesons Väg 11 131 37 NACKA Tel: 08-6019521 Webbsida: www.swedishfactoring.se Södertälje Factoring AB Datos de contacto Södertälje Factoring AB: Box 4101 131 04 NACKA Tel: 08-7182890 Datos de contacto Östgöta Factoring Egendoms KB: Tel: 08-6675602 Es bueno saber al contratar una empresa de factoring Antes de contratar una empresa de factoring, calcule qué parte de su beneficio le corresponde a ella. Es importante distinguir entre el importe por</w:t>
      </w:r>
    </w:p>
    <w:p>
      <w:r>
        <w:rPr>
          <w:b/>
          <w:color w:val="FF0000"/>
        </w:rPr>
        <w:t xml:space="preserve">id 100</w:t>
      </w:r>
    </w:p>
    <w:p>
      <w:r>
        <w:rPr>
          <w:b w:val="0"/>
        </w:rPr>
        <w:t xml:space="preserve">Sugerencia de búsqueda: Una búsqueda de "libro" también devolverá resultados de "libros". Una búsqueda de "oriente*" también arrojará resultados de "alfombra oriental", por ejemplo. * no puede ser usado primero en una palabra. Suscríbase a su búsqueda con RSS o guarde su búsqueda, le enviaremos un correo electrónico cuando se encuentre un artículo que coincida con su búsqueda. Puja por este artículo en Stockholms Auktionsverk OnlineTenga en cuenta que no hay garantía eterna de autenticidad en los artículos comprados en Stockholms Auktionsverk Online. Además, se aplican otros términos y condiciones cuando se puja por bienes en subasta en Stockholms Auktionsverk. Por favor, lea atentamente los términos y condiciones antes de hacer una oferta. Las comisiones también son diferentes. Examine cuidadosamente las fotos y las descripciones de los artículos antes de hacer una oferta. Por supuesto, Stockholms Auktionsverk está siempre disponible para responder a las preguntas sobre las subastas. Lo hacemos con el fin de optimizar la conversión en el sitio, mejorarlo y llevar a cabo un marketing específico. También utilizamos cookies de terceros, que son cookies colocadas por otras partes que no somos nosotros. Por ejemplo, puede tratarse de empresas que nos ayudan a medir, analizar y orientar nuestros servicios, anuncios y contenidos. Algunas cookies se almacenan hasta que usted cierra su navegador, mientras que otras se almacenan durante un período de tiempo más largo. Si desea limitar las cookies que utilizamos, la mayoría de los navegadores le permiten cambiar la configuración de las cookies que se colocan en su ordenador. Sin embargo, debe saber que si lo hace, es posible que no pueda utilizar ciertos servicios y funciones que requieren cookies para guardar las elecciones que ha hecho. Principalmente, colocamos cookies en su ordenador, con fines estadísticos relacionados con el uso del sitio web. La información que recopilamos incluye los tipos de navegador, las páginas visitadas y los enlaces en los que ha hecho clic. Utilizamos esta información para tener una visión general de cómo se utiliza nuestro sitio web. Las estadísticas que recogemos de las cookies nos ayudan a mejorar nuestro sitio web. Lo hacemos para optimizar las tasas de conversión en el sitio web, para mejorarlo y para orientar nuestro marketing. También hacemos uso de cookies de terceros, que son cookies colocadas por otras partes distintas a nosotros. Entre ellas se encuentran las empresas que nos ayudan a medir, analizar y orientar nuestros servicios, publicidad y contenidos. Algunas cookies se almacenan hasta que usted cierra su navegador, mientras que otras se almacenan durante un período más largo. Si desea limitar las cookies que colocamos, es posible en la mayoría de los navegadores cambiar la configuración de las cookies que se colocan en su ordenador. Sin embargo, debe tener en cuenta que si lo hace, puede haber servicios y funciones que no pueda utilizar porque requieren cookies para recordar lo que ha seleccionado. El sistema de gestión de la calidad de los productos se basa en el principio de que la calidad de los productos debe ser la misma que la de los productos, y que la calidad de los productos debe ser la misma que la de los productos. También debemos utilizar nuestros propios recursos y los del mercado, y debemos ofrecer las mejores y más eficaces instalaciones a nuestros clientes. El uso de Internet también permite, por ejemplo, utilizar Facebook para otros fines. También utilizamos los servicios del coordinador nacional, o los servicios de otros coordinadores. Los servicios incluyen, por ejemplo, servicios profesionales, que están sujetos a la protección de los derechos del usuario. Osa evästeistä häviää sulkiessasi selaimen, osa tallentuu pidemmäksi aikaa. Jos et hyväksy evästeiden käyttöä, voit ottaa evästeet pois käytöstä selaimen kautta. Huomaathan, että evästeiden poistaminen estää tiettyjen toimintojen ja palveluiden käyttöä. Evästeiden käyttö ei ole pakollista, ja voit halutessa kytkeä pois jo käytössä olevat evästeet tietokoneeltasi.</w:t>
      </w:r>
    </w:p>
    <w:p>
      <w:r>
        <w:rPr>
          <w:b/>
          <w:color w:val="FF0000"/>
        </w:rPr>
        <w:t xml:space="preserve">id 101</w:t>
      </w:r>
    </w:p>
    <w:p>
      <w:r>
        <w:rPr>
          <w:b w:val="0"/>
        </w:rPr>
        <w:t xml:space="preserve">Será un concierto que pasará a la historia cuando el violinista y director de orquesta estrella Kolja Blacher venga al Norrlandsoperan. Blacher toca con orquestas de todo el mundo y se ha convertido en su marca especial tanto para dirigir la orquesta como para ser solista. Vive en Berlín y enseña allí en la Escuela de Música "Hanns Eisler". También ha sido profesor en la Academia de Música y Teatro de Hamburgo. El Concierto para violín de Ludwig van Beethoven (1770-1827) es una de las obras más queridas del repertorio clásico para violín. Beethoven escribió la pieza en 1806. En aquella época, un concierto para violín en toda regla solía ser virtuoso, lo que permitía al violinista solista demostrar lo rápido que podía tocar. Sin embargo, Beethoven optó por dejar que la parte solista se entrelazara con el resto de la orquesta, por lo que el concierto se consideró muy original para su época. Al igual que Joseph Haydn (1732-1809), Beethoven suele ser considerado un clasicista vienés. La música está llena de exuberante vitalidad y movimiento hacia adelante. La Sinfonía nº 104, "Londres", es la última de Haydn. Fue estrenada y dirigida por el propio compositor en 1795 en Londres. En Leaving, de Elena Firsova (nacida en 1950), Beethoven y Haydn se encuentran en contraste. Firsova escribió la pieza en el momento de la muerte de su padre. Con un lenguaje tonal moderno y poético, Firsova crea una música de duelo y dolor. Pero la música también viene con un mensaje de esperanza: en la memoria del fallecido, la luz sigue viva.</w:t>
      </w:r>
    </w:p>
    <w:p>
      <w:r>
        <w:rPr>
          <w:b/>
          <w:color w:val="FF0000"/>
        </w:rPr>
        <w:t xml:space="preserve">id 102</w:t>
      </w:r>
    </w:p>
    <w:p>
      <w:r>
        <w:rPr>
          <w:b w:val="0"/>
        </w:rPr>
        <w:t xml:space="preserve">Diferencia entre las versiones de "Nueva York (estado)" - Wikitravel Diferencia entre las versiones de "Nueva York (estado)" De Wikitravel, la guía de viajes gratuita. Versión del 7 de noviembre de 2007 a las 21.23 (edición)212.247.210.127 (Discusión) (→Otros destinos)←Ir a la edición anterior Versión del 8 de noviembre de 2007 a las 08.07 (edición) (restablecimiento)Riggwelter (Discusión | contribuciones) m (Restablecimiento de la versión anterior por DorganBot)Ir a la siguiente edición→ {{contribuciones perdidas}} {{contribución ausente}} - - - El noreste de América del Norte es la ciudad de Nueva York, que también es un estado de los Estados Unidos. Nueva York recibe el apodo de "La Gran Manzana". -Nueva York es la ciudad más grande de Estados Unidos, tienen unos 8 millones de personas en la ciudad. Otras grandes ciudades de Nueva York son San Diego, San José y San Francisco. En total, hay unos 19 millones de personas que viven en el estado. -Desde 1898, la ciudad de Nueva York está formada por los cinco distritos de Manhattan, Brooklyn, Queens, el Bronx y Staten Island. -A diferencia de California, en Nueva York no hay oro, pero sí muchos productos lácteos. Nueva York está poblada desde hace mucho más tiempo que California; los primeros europeos cruzaron el Atlántico y se instalaron en los estados costeros del este de Estados Unidos. -En 1870, la ciudad contaba ya con un millón de habitantes. Para la mayoría de los inmigrantes, Nueva York fue la primera imagen de Estados Unidos, ya que Ellis Island fue el principal puerto de emigración durante mucho tiempo. -La ciudad actual se formó en 1898 cuando Nueva York, Brooklyn, Manhattan, Queens, el Bronx y Staten Island se fusionaron para formar la ciudad de Nueva York. == Datos sobre {{PAGENAME}} == Datos sobre {{PAGENAME}} == 3 Otros destinos 6 Cómo llegar a Nueva York 7 Cómo moverse por Nueva York 10 Comida y bebida 11 Seguridad 12 Enlaces externos Información que falta aquí. Por favor, ayude rellenando más. Otros destinos No hay información disponible aquí. Por favor, ayude rellenando más. Cómo llegar a Nueva York (estado) Información que falta. Por favor, ayude rellenando más. Moverse por Nueva York (estado) No hay información disponible aquí. Por favor, ayude rellenando más. Comida y bebida Falta información. Por favor, ayude rellenando más. Seguridad Falta información. Por favor, ayude rellenando más. Enlaces externos Enlaces rápidos</w:t>
      </w:r>
    </w:p>
    <w:p>
      <w:r>
        <w:rPr>
          <w:b/>
          <w:color w:val="FF0000"/>
        </w:rPr>
        <w:t xml:space="preserve">id 103</w:t>
      </w:r>
    </w:p>
    <w:p>
      <w:r>
        <w:rPr>
          <w:b w:val="0"/>
        </w:rPr>
        <w:t xml:space="preserve">Kollbergs Kajakblogg: 2012-08-01 un poco después de las cinco. El sol brilla. Hay vientos ligeros. Empaquetar el kayak y ponerlo en el muelle de la NSS. Bajando a través de Gårdsfjärden. En el extremo sur de Yttre Gårdens hay un pequeño oleaje. Jugando en las olas. Es encantador escuchar el sonido de las olas que se deslizan sobre las rocas. El sol del atardecer brilla sobre el Acantilado Rojo. Redondeando en el lado este. yyyyyyLas olas se abren paso por las rocas. Bajando a tierra. Cenando en una roca. yyyyyPiezas de pollo a la parrilla con ensalada de cilantro y yogur al curry. Qué fantástico archipiélago exterior accesible ofrece Nynäshamn...</w:t>
      </w:r>
    </w:p>
    <w:p>
      <w:r>
        <w:rPr>
          <w:b/>
          <w:color w:val="FF0000"/>
        </w:rPr>
        <w:t xml:space="preserve">id 104</w:t>
      </w:r>
    </w:p>
    <w:p>
      <w:r>
        <w:rPr>
          <w:b w:val="0"/>
        </w:rPr>
        <w:t xml:space="preserve">Diseño clásico en aluminio negro con cristales de plástico resistente. La baliza con sensor crepuscular Smartsensor12™ proporciona un brillo agradable y natural. El fondo IP44 protege contra la humedad. Funciona con pilas (2 x 1,5 voltios LR20 - no incluidas) que proporcionan hasta 1100 horas de funcionamiento. Se suministra con poste y espiga de tierra, para una colocación flexible directamente en el suelo o en el poste. Dimensiones 198×310/560 mm Altura del poste: 250mm</w:t>
      </w:r>
    </w:p>
    <w:p>
      <w:r>
        <w:rPr>
          <w:b/>
          <w:color w:val="FF0000"/>
        </w:rPr>
        <w:t xml:space="preserve">id 105</w:t>
      </w:r>
    </w:p>
    <w:p>
      <w:r>
        <w:rPr>
          <w:b w:val="0"/>
        </w:rPr>
        <w:t xml:space="preserve">Reinier de Graaf, nacido el 30 de julio de 1617 y fallecido el 17 de agosto de 1673, fue un médico holandés. Graaf estudió en Utrecht y Leiden, y siendo aún estudiante publicó su famoso tratado anatómico-fisiológico sobre la secreción del páncreas, Disputatio medica de natura et usu succi pancreatici. Sin embargo, sus investigaciones se dedicaron sobre todo a los genitales humanos, y se han denominado folículos de Graaf. Fuentes[editar]</w:t>
      </w:r>
    </w:p>
    <w:p>
      <w:r>
        <w:rPr>
          <w:b/>
          <w:color w:val="FF0000"/>
        </w:rPr>
        <w:t xml:space="preserve">id 106</w:t>
      </w:r>
    </w:p>
    <w:p>
      <w:r>
        <w:rPr>
          <w:b w:val="0"/>
        </w:rPr>
        <w:t xml:space="preserve">De nuevo en casa después de unos días muy divertidos en Copenhague. Y un feliz propietario de estos dos pares de zapatos nuevos. Los mocasines quedarán muy bien con el vestido de verano yyyyyy y los zapatos blancos tipo slip-in son ideales para tener en verano;) La semana que viene estoy repleta de yyyyyjobs pero de todas formas intentaré bloguear todo lo que pueda, ¡es muy divertido! Visita yyyyygirl in to the factory para ver más fotos de domingo. Y que tengas un buen domingo perezoso, Annaleena xx</w:t>
      </w:r>
    </w:p>
    <w:p>
      <w:r>
        <w:rPr>
          <w:b/>
          <w:color w:val="FF0000"/>
        </w:rPr>
        <w:t xml:space="preserve">id 107</w:t>
      </w:r>
    </w:p>
    <w:p>
      <w:r>
        <w:rPr>
          <w:b w:val="0"/>
        </w:rPr>
        <w:t xml:space="preserve">Kent - I'm not afraid of the dark Como el décimo álbum de estudio de la banda se grabó en Francia, y parece ser una salida de Berlín (tanto sónica como poéticamente), se ha hablado de una banda que ha vuelto a su antiguo sonido (como quiera que se defina cuando suenan tan diferentes de vez en cuando) pero nada podría estar más lejos de la verdad. En cambio, este álbum es una progresión lógica, una concentración de una banda que lleva mucho tiempo tocando junta. Porque aunque las preferencias electrónicas no están tan claramente representadas como en los tres últimos álbumes, tampoco están completamente ausentes. Al igual que las guitarras estaban presentes en "Nothing" -a pesar de las fuertes críticas de la gente que consideraba que habían sido golpeadas por los sintetizadores-, un sonido electrónico más moderno también está presente en este álbum, especialmente en el tema "Ready for Anything", que se siente tan radiofónico como representativo de una discoteca. Temáticamente, el álbum se basa en una estética egipcia, con las diosas Isis y Bast en la portada (que también son agraciadas con su propia canción), que también es consistente en la producción de las canciones, especialmente en la segunda mitad del álbum. Allí, fuertes experimentos iluminan el cielo musical y llevan los pensamientos directamente a la antigua cultura egipcia, de una manera tan bien construida que el oyente tiene la sensación de ser transportado no sólo psicológicamente sino también físicamente. Y aunque personalmente taché estos experimentos de infructuosos así como de "planos y aburridos" al principio, después de unas cuantas escuchas crecieron y convencieron con fuerza tanto sonora como líricamente. Lo que demuestra que no hay que precipitarse a la hora de juzgar los sonidos que el oído (y el cerebro) no pueden situar inmediatamente en compartimentos con un alto factor de reconocimiento, sino que hay que dar tiempo a lo nuevo para que germine dentro de uno después de asumir radicalmente su historia. Esto es especialmente cierto en el tema final "Consideration", pero también en el resto de la segunda mitad. Si el final es un experimento de sonido, el principio es un experimento de forma. El tema de apertura "999", como sabemos, carece de una estructura tradicional con versos y un estribillo evidente. Lo cual es un movimiento emocionante por parte de la banda, pero desafortunadamente no funciona muy bien como apertura del álbum. Tal vez hubiera sido mejor si esa canción se hubiera intercambiado con la segunda canción "Petróleo", aunque se siente como una canción posterior en la lista final. Pero por lo demás, hay pocos detalles que chirríen, posiblemente que algunas canciones se sientan muy cortas y apresuradas de manera que lleguen a su final demasiado rápido y súbitamente. Por desgracia, estos fallos restan sensación de álbum unificado, dando en cambio la sensación de ser una colección de canciones independientes entre sí. Sin embargo, afortunadamente, el tema estético existe como una banda de terciopelo y mantiene el conjunto lo suficientemente convincente. Desde el cuarto álbum de estudio (en sueco) "Hagnesta Hill", el cantante, compositor y letrista del grupo, Joakim Berg, escribe letras cada vez más críticas desde el punto de vista social y lanza claras pullas, por ejemplo, a la amenaza climática, que no se toma suficientemente en serio. En Röd esto se notaba especialmente, y con letras como "se cavaron trincheras cuando otro construyó el país mientras nosotros dormíamos // Ahora estamos despiertos pero no nos reconocemos // Han demolido nuestras calles quemado los parques infantiles" ("999") y "traicioné a mi clase en un colegio electoral // Derribé las pirámides en el Valle de los Reyes // Hay socialismo enterrado" ("Isis &amp; Bast") da la sensación de que Jocke lo ha llevado todo a un nivel completamente nuevo. Tanto es así que yo calificaría su nuevo álbum como una representación social realista contemporánea del presente, algo que también comenté con el propio Joakim durante la rueda de prensa que la banda ofreció el día antes del lanzamiento del álbum (24 de abril de 2012), donde explicó que piensa de forma extra sobre el mundo en el que sus hijos crecerán como padres y que eso se contagia en su escritura de letras. Evidentemente, piensa que hay algunos valores aburridos en la sociedad, lo que es evidente en varias de las canciones. Así, aunque el álbum carece de la sensación general de "You &amp; I Death", sigue teniendo algo propio que resulta bastante interesante. Así que aunque no lo haga</w:t>
      </w:r>
    </w:p>
    <w:p>
      <w:r>
        <w:rPr>
          <w:b/>
          <w:color w:val="FF0000"/>
        </w:rPr>
        <w:t xml:space="preserve">id 108</w:t>
      </w:r>
    </w:p>
    <w:p>
      <w:r>
        <w:rPr>
          <w:b w:val="0"/>
        </w:rPr>
        <w:t xml:space="preserve">- Qué: Campeonato de Europa de Fútbol - 2016 - Dónde: Francia - Cuándo: del 10 de junio al 10 de julio de 2016 Eurocopa 2016 Ya casi ha llegado el gran acontecimiento del verano, el Campeonato de Europa de Fútbol 2016 en Francia. El viernes 10 de junio, a las 21:00 horas, se disputará el primer partido entre la anfitriona Francia y Rumanía en el Stade de France. Los partidos se distribuyen en 10 ciudades diferentes, y tanto el partido inaugural como la final se disputarán en el Stade de France. *Las sedes de Suecia durante la fase de grupos La Eurocopa 2016 es el primer torneo de la historia de la Eurocopa que se disputará con 24 países. El aumento de 16 a 24 países es una característica bienvenida para todos los aficionados al fútbol, ya que el número de partidos aumenta, y por lo tanto, las entradas pueden ser un poco más fáciles de obtener, ya que la presión se alivia ligeramente. Así que fue Em en Francia ha terminado y el gran susto debe haber sido Islandia con Lars-lager Bäck. Sin embargo, el esfuerzo de Suecia debe considerarse un fracaso, ya que sólo ha sumado un punto y lo ha hecho tras una floja actuación contra Irlanda. Entonces, Portugal ganó inesperadamente todo el torneo. ¿Quieres jugar en el casino? El casino Peters es un nuevo casino que podemos recomendar. Super Victor La mascota oficial de la Eurocopa de Francia es Super Victor. Se supone que representa a un chico corriente de un pequeño pueblo de Francia al que le gusta jugar al fútbol. Un día encuentra un cofre que contiene varios objetos mágicos, entre ellos una capa roja que le permite volar por el mundo. Utilizando sus nuevos superpoderes, se propone repartir alegría y felicidad a todos los aficionados al fútbol del mundo. Apuestas Las apuestas en el fútbol son muy populares y, por supuesto, puedes probarlas ahora, cuando el partido es el viernes. ¿Quizás ya has apostado al fútbol antes? Porque el fútbol es el deporte que domina cuando se trata de apuestas. En Suecia nos gusta apostar en los grandes torneos internacionales, como la Copa del Mundo, la Eurocopa y los partidos de clasificación para los mismos. Otros partidos a los que muchos les gusta apostar son los que se juegan en la liga europea. Entre ellas, la Liga de Campeones, la Premier League, la Serie A y la Liga. En la actualidad hay muchos casinos online que ofrecen apuestas y en los que también puedes seguir tu apuesta en directo. Algunos casinos ofrecen tanto probabilidades como tragaperras y casino en vivo, mientras que otros, como Shadow Bet Casino, sólo ofrecen tragaperras y casino en vivo. Sin embargo, aún puedes satisfacer tu interés por el fútbol allí, ya que ofrecen una máquina tragaperras con esta temática. Se llama Copa de Campeones de Fotball, ¡ya verás! |Francia |Inglaterra |Alemania |España |Bélgica |Portugal |Albania |Gales |Irlanda del Norte |Turquía |Irlanda |Islandia |Rumanía |Eslovaquia |Polonia |República Checa |Suecia |Hungría |Suiza |Rusia |Ucrania |Croacia |Italia |Austria |Lugar |Arena |Capacidad |Saint-Denis* ||Stade de France ||81 338 |Marsella ||Stade Vélodrome ||67 000 |Lyon ||Stade des Lumières ||61 556 |París ||Parc des Princes ||51 000 |Lille |Stade Pierre-Mauroy ||50.186 |Lens ||Estadio Félix Bollaert ||45.000 |Burdeos ||Estadio Burdeos-Atlántico ||43.500 |Saint-Étienne ||Estadio Geoffroy-Guichard ||41.000 |Toulouse* |Estadio Municipal ||41.000 |Niza* |Allianz Riviera ||35.624</w:t>
      </w:r>
    </w:p>
    <w:p>
      <w:r>
        <w:rPr>
          <w:b/>
          <w:color w:val="FF0000"/>
        </w:rPr>
        <w:t xml:space="preserve">id 109</w:t>
      </w:r>
    </w:p>
    <w:p>
      <w:r>
        <w:rPr>
          <w:b w:val="0"/>
        </w:rPr>
        <w:t xml:space="preserve">annsan_s - Estresante para Papá Noel No hace mucho tiempo y muy lejos, Papá Noel se preparaba para su gira anual. Pero había problemas por todas partes. Cuatro de sus elfos estaban enfermos y los sustitutos no podían producir juguetes con la misma rapidez que los elfos normales. Papá Noel empezaba a sentir la presión de estar atrasado. Entonces la Sra. Claus anunció que su madre venía de visita, lo que estresó aún más a Santa Claus. Cuando fue a ponerle los arreos a los renos, descubrió que tres de ellos estaban a punto de parir y que dos habían saltado la valla y andaban sueltos. Más estrés. Y cuando estaba a punto de empezar a cargar el trineo, se rompió una tabla y el saco de juguetes cayó al suelo y subió. Los juguetes se extienden alrededor del trineo. Frustrado por todo esto, Papá Noel entró a buscar una taza de café y un whisky. Cuando llegó al mueble bar, descubrió que los elfos habían escondido el licor y no había nada que beber. En su frustración, dejó caer la cafetera, que se rompió en mil pedazos y se esparció por el suelo de la cocina. Y cuando cogió la escoba para barrer los restos, descubrió que los ratones se habían comido todas las pajas de la escoba. En ese momento sonó el timbre de la puerta y Papá Noel fue a abrirla murmurando. Allí estaba un angelito con un gran y hermoso árbol de Navidad. El ángel preguntó: "¿Dónde quieres que ponga este árbol de Navidad, Santa?". Y eso, amigos míos, es por lo que tenemos un ángel en lo alto del árbol de Navidad. Buenos días en la casa de campo. Hace mucho frío fuera, menos 6 espero que no esté resbaladizo porque me voy a trabajar en un rato. El primer café para que me despierte aquí. Hoy es el primer Adviento. Sólo faltan 3 semanas para la Navidad, qué acogedor. Espero que tengamos algo de nieve hasta entonces. Nos vemos esta noche.Que tengas un buen 1er Adviento y abrazos para ti. 2009-11-29 @ 05:15:58 Regalo de Navidad para ella. Un regalo de Navidad para él. Un hombre conduce por una carretera rural. Una mujer circula por la misma carretera pero en sentido contrario. Cuando se encuentran, la mujer se asoma a la ventana y grita:- ¡Cerdo! El hombre saca inmediatamente la cabeza por la ventanilla del coche y grita:- ¡¡Puta loca! Ambos continúan su viaje. Al cabo de un rato, cuando el hombre pasa por una curva, choca con un enorme cerdo gigante parado en la carretera. El hombre muere. - ¡Si los hombres escucharan alguna vez! Buenos días. Otro día de trabajo y estoy muy cansado, anoche dormí como un rastrillo. He dormido una hora, me he despertado y he dormido una hora, y así ha sido toda la noche... Menos mal que sólo trabajo hasta las 12.00, tengo una jornada corta, así que me siento bien. Ahora voy a tomar café para despertarme aquí. ¿Qué te parece mi diseño navideño? Ahora tengo que prepararme. Que tengas un buen jueves. Abrazos para ti. Nina, de 5 años, le cuenta a su compañera de juegos que tiene un nuevo papá: "¿Cómo se llama? Lo tuvimos el año pasado... Un mal día. Había un hombre que había estado sentado en un bar con una bebida delante de él durante una hora, entonces entró un duro motero y cogió la bebida del hombre y se la bebió. Eso hizo llorar al hombre. "No lo sientas, te invito a otra copa, no soporto ver llorar a un hombre", dijo el motero. "No es eso", sollozó el hombre. "¿Entonces qué es?", preguntó el motero. El caso es que, primero me quedé dormido y llegué tarde al trabajo, mi jefe se puso furioso y me despidieron, luego descubrí que alguien me había robado el coche así que iba a coger un taxi para ir a casa, una vez allí me di cuenta de que había perdido la cartera, así que iba a buscar una factura a casa, cuando llegué vi que mi mujer estaba teniendo sexo con el vecino, luego decidí ir a este bar y he decidido suicidarme, entonces llegas tú y</w:t>
      </w:r>
    </w:p>
    <w:p>
      <w:r>
        <w:rPr>
          <w:b/>
          <w:color w:val="FF0000"/>
        </w:rPr>
        <w:t xml:space="preserve">id 110</w:t>
      </w:r>
    </w:p>
    <w:p>
      <w:r>
        <w:rPr>
          <w:b w:val="0"/>
        </w:rPr>
        <w:t xml:space="preserve">Walt Kelly Walter Crawford Kelly, Jr, conocido como Walt Kelly, nacido el 25 de agosto de 1913 en Filadelfia, Pensilvania, y fallecido el 18 de octubre de 1973 en Woodland Hills, California (de complicaciones diabéticas), fue un dibujante estadounidense conocido por su tira cómica Pogo, sobre la zarigüeya Pogo y sus amigos, que viven en el pantano de Okefenokee, en el estado estadounidense de Georgia. Premios y honores[editar] - 1951: Sociedad Nacional de Caricaturistas, Premio Reuben, Caricaturista del Año[8] - 1972: Sociedad Nacional de Caricaturistas, Premio al Servicio Extraordinario T-Square de Plata[8] Referencias[editar] - ^ Gemeinsame Normdatei, leído: 4 de mayo de 2014, licencia: CC0 - ^ Encyclopædia Britannica, Encyclopædia Britannica Online: biography/Walt-Kellytopic/Britannica-Online, referido como: Walt Kelly, leído: 9 de octubre de 2017 - ^ SNAC, Redes Sociales y Contexto de Archivo ID: w6xj1ssx, referido a: Walt Kelly, leído: 9 de octubre de 2017 - ^ Archivo de Normas Comunes, leído: 17 de diciembre de 2014, licencia: CC0 - ^ Archivo de Normas Comunes, leído: 23 de junio de 2015, licencia: CC0 - ^ leído en línea, leído: 30 de marzo de 2017, - ^ Giannalberto Bendazzi, Foundations - The Golden Age, Taylor &amp; Francis, 2016, pp. 104, ISBN 978-1-138-85452-9 - ^ [a b] Biblioteca Hahn. "Premios de la National Cartoonists Society". Archivado desde el original el 13 de noviembre de 2007. https://web.archive.org/web/20071113095858/http://www.hahnlibrary.net/comics/awards/reubensum.shtml. Enlaces externos[editar] - "The Three Little Pigs", tira cómica de Tiny Tots Comics No. 1 (1943) - "Prince Robin and the Dwarfs", tira cómica de Fairy Tale Parade No. 9 (1944).</w:t>
      </w:r>
    </w:p>
    <w:p>
      <w:r>
        <w:rPr>
          <w:b/>
          <w:color w:val="FF0000"/>
        </w:rPr>
        <w:t xml:space="preserve">id 111</w:t>
      </w:r>
    </w:p>
    <w:p>
      <w:r>
        <w:rPr>
          <w:b w:val="0"/>
        </w:rPr>
        <w:t xml:space="preserve">Quinto consecutivo para Lindberg Preparado para sus quintos Juegos Olímpicos. Entonces Anna Lindberg está mejor que nunca. - Podría seguir unos cuantos años más, pero no sé si vale la pena", dice antes de su actuación de despedida. Anna Lindberg sólo tenía 14 años cuando consiguió un sensacional octavo puesto en Atlanta en 1996. Esa es la sensación que busca cuando se suba al peso de tres metros en su quinta Olimpiada consecutiva.</w:t>
      </w:r>
    </w:p>
    <w:p>
      <w:r>
        <w:rPr>
          <w:b/>
          <w:color w:val="FF0000"/>
        </w:rPr>
        <w:t xml:space="preserve">id 112</w:t>
      </w:r>
    </w:p>
    <w:p>
      <w:r>
        <w:rPr>
          <w:b w:val="0"/>
        </w:rPr>
        <w:t xml:space="preserve">Gracias por comprar conmigo. ¿Tiene alguna pregunta sobre su pedido? Envíame un correo electrónico a info@optistashop.com. Introduzca su número de pedido si ya tiene un pedido en curso. Por favor, escriba su número de teléfono, a veces es más fácil hablar. Envíos dentro de SueciaEl flete se cobra con 39 SEK en todos los envíos dentro de Suecia. Este cargo no es reembolsable una vez realizado el servicio de envío. La mercancía se entrega en el agente de DHL más cercano. Si desea que la entrega se realice en un agente de DHL específico, escríbalo en el campo de comentarios del pedido y envíeme un correo electrónico con su pedido, y trataré de organizar que reciba el paquete allí. Recogida en tiendaPuedes recoger tu mercancía en mi tienda de Friluftsvägen 14 en Höör. La tienda se encuentra en el interior de Frosta Center, junto al Supermercado Ica, y está abierta los lunes y viernes de 11.00 a 18.00 horas. Métodos de pagoEn la tienda online puedes pagar cómodamente con Swish y Klarna Pay Direct (pago con tarjeta) o contra la factura de Klarna. Puede leer más sobre las condiciones de pago a través de Klarna en su página web. Plazo de entregaSiempre que el producto esté en stock, recibirá su mercancía en un plazo de 2 a 7 días. Me reservo el derecho de que en periodos de gran afluencia pueda tardar un día más. Los envíos los hago por DHL y se le notificará por mensaje de texto. En el mensaje de texto encontrará información sobre dónde y cuándo puede recoger su paquete. DevolucionesTienes pleno derecho de devolución dentro de los 14 días siguientes a la recepción de la mercancía. Lea más sobre las devoluciones en "Información sobre devoluciones" que encontrará en "Información". Usted es responsable de los gastos de envío de la devolución, pero puede utilizar mi acuerdo de envío si lo desea. Envíame un correo electrónico a info@optistashop.com y te enviaré los documentos de envío por correo electrónico. Deduciré los gastos de envío (precio de coste) a la hora de realizar el reembolso. El coste varía según el peso y las dimensiones del paquete y el lugar del país desde el que se envía, normalmente entre 110 y 140 coronas por un par de zapatos. También puede elegir otro método de envío. Tenga en cuenta que el artículo debe ser devuelto para que sea entregado en la tienda, lo que significa que no puede devolverlo por correo ordinario y no para recogerlo. Si su pedido tenía los portes pagados en el momento de la entrega y realiza una devolución parcial de su pedido, puede aplicarse un cargo de portes si el valor de los productos que ha decidido conservar es inferior al límite de gratuidad de los portes. En caso de devolución, usted asume el riesgo de la mercancía, por lo que es importante que ésta no sufra daños durante el transporte. Para que se realice un reembolso completo, el artículo debe estar sin usar y ser devuelto en su embalaje original sin daños, deben conservarse todas las etiquetas, deben incluirse los manuales Y la notificación de devolución debe estar incluida en la caja. Es importante que se utilice un embalaje exterior y que no se pegue cinta adhesiva u otro material en el embalaje original. Si el artículo está en un estado tal que debe venderse usado, me reservo el derecho de aplicar una deducción por depreciación, con referencia a la ley de contratos a distancia y contratos fuera del establecimiento en Suecia. En el caso de las devoluciones que no vayan acompañadas de una notificación de devolución cumplimentada, se cobrará una tasa administrativa de 100 SEK. Si no tiene una impresora, puede escribir la misma información en un papel y adjuntarlo al paquete. Lleve el correo electrónico de la etiqueta de devolución a su agente de DHL y ellos podrán imprimir la etiqueta de envío. Paquetes no reclamados y devoluciones retrasadasDebe recoger el paquete en la agencia de paquetería y devolverlo si se arrepiente de la compra. Si el paquete no se recoge en el plazo de 14 días, se registrará automáticamente como paquete no entregado y se le cobrarán 299 SEK en concepto de gastos de administración, envío, flete de devolución y manipulación. Los paquetes no entregados no están cubiertos por el derecho de desistimiento. Reclamaciones y garantíaSiempre contacte conmigo por correo electrónico o por teléfono si no está satisfecho con un producto, para que podamos acordar la acción adecuada. Según la Ley de Venta al Consumidor, tienes derecho a reclamar sobre un producto hasta 3 años. La protección cubre los defectos originales del producto, como los defectos de material o de fabricación. Datos de contacto Tienda física: Optista Friluftsvägen 14 dentro del Centro Frosta en Höör Abierto: lunes Y viernes 11.00-1.00.</w:t>
      </w:r>
    </w:p>
    <w:p>
      <w:r>
        <w:rPr>
          <w:b/>
          <w:color w:val="FF0000"/>
        </w:rPr>
        <w:t xml:space="preserve">id 113</w:t>
      </w:r>
    </w:p>
    <w:p>
      <w:r>
        <w:rPr>
          <w:b w:val="0"/>
        </w:rPr>
        <w:t xml:space="preserve">¿Coronan comenzó en 2008? ¡No se incrementa el apoyo al movimiento deportivo en el presupuesto de 2021! "Ha sido un año muy especial, y el Gobierno ha destinado en 2020 1.500 millones en ayudas compensatorias al movimiento deportivo por culpa de Corona. Deberíamos apreciarlo", dijo el Presidente de la RF, Björn Eriksson, para explicar la negativa del gobierno a aumentar la financiación estatal regular.Cualquiera que intente explicar la tacañería del Estado hacia el deporte con las inversiones puntuales durante Corona se está complicando las cosas: "En primer lugar, el principio sólo parece aplicarse al deporte. El Gobierno también dice que las ayudas a la cultura aumentarán en 1 382 millones de euros entre 2019 y 2021, pasando de 2 268 a 3 649 millones de euros. El apoyo al deporte aumentará en 13 millones, de 1 954 a 1 967 millones.Y en segundo lugar, si se quiere ser un poco polémico. El Corona comenzó en Wuhan, China, a principios de 2020, no en 2008. Entonces tenemos que culpar de los años de tacañería a otra cosa. En 2008, el apoyo estatal al deporte (incluyendo el SISU) era de 1.982 millones.En 2018, fue de 2.137 millones, ¡un aumento del 7,8% en 10 años! Los dirigentes deportivos nacionales han fracasado así durante más de diez años en su tarea más importante, aumentar la inversión estatal en el movimiento popular más grande y vibrante del país.Es hora de utilizar la fuerza combinada del deporte, a nivel central, en las regiones y en los municipios para una ofensiva política deportiva digna de ese nombre. En las elecciones de 2022, los partidos serán muy sensibles a la opinión pública. Para tomar impulso, saqué el informe de actividades de la Federación Deportiva de Estocolmo en la campaña electoral de 2006, mi última campaña electoral tras 22 años como presidente. La verdad es que a mí también me impresionó un poco. Bienvenidos a una visión del día a día del deporte en el año electoral 2006. ¿Por qué gastar tiempo en reinventar la rueda, que ya ha demostrado funcionar bien, una vez más? Comenzamos un año antes de las elecciones con las conferencias de presidentes para afianzar todo el trabajo electoral en las asociaciones de distritos especiales, y por tanto también en los clubes. Elaboramos un proyecto de documento político, "Apretón de manos regional", que presentamos a la Diputación y a los municipios y que enviamos para su consulta a nuestras asociaciones de distritos especiales. Se creó un amplio grupo de referencia con representantes de las asociaciones de distritos especiales y de las alianzas deportivas locales para asesorar y orientar y difundir el compromiso a un nivel amplio. El mensaje era: "Vendremos a ti y querremos hablar durante la campaña electoral". La mayoría comprendió que las cosas se pondrían realmente serias en otoño y empezó a trabajar en programas de política deportiva regional y municipal.A principios del año electoral, nos reunimos con los representantes políticos en los consejos municipales y los comités de ocio.Esto ya tuvo efecto en primavera. Varios municipios presentaron sus iniciativas deportivas. En la reunión de la DF del 8 de abril, adoptamos el Apretón de manos regional, en el que dirigimos nuestros deseos tanto en la diputación como en los municipios. Al mismo tiempo, organizamos un debate sobre política deportiva con representantes de los partidos parlamentarios. Casi al mismo tiempo, varios partidos salieron a la escena municipal y presentaron sus programas. En la fase final de la campaña electoral, organizamos una "Gala de los Oscar", a la que también se invitó a la prensa. Hablamos de las rondas municipales y destacamos los buenos ejemplos. Y en un gran artículo de DN podíamos leer esto: "Al haber tantas categorías, todos los municipios tienen la oportunidad de destacar. Sin embargo, en la categoría de "mejor y más concreta promesa electoral", ganaron los socialdemócratas de la Diputación de Estocolmo: -Prometer aumentar el apoyo al deporte de 18,3 millones a 25 millones para 2010 es absolutamente fantástico, dice Lars Liljegren, que por otra parte quiere destacar dos municipios por encima de los demás en lo que se refiere al trabajo a largo plazo y al diálogo con el deporte. -Ser tan receptivo a lo que los residentes quieren como Lars Bryntesson en Värmdö es de clase mundial. Y el trabajo a largo plazo de Erik Langby (m) en Nacka es insuperable.</w:t>
      </w:r>
    </w:p>
    <w:p>
      <w:r>
        <w:rPr>
          <w:b/>
          <w:color w:val="FF0000"/>
        </w:rPr>
        <w:t xml:space="preserve">id 114</w:t>
      </w:r>
    </w:p>
    <w:p>
      <w:r>
        <w:rPr>
          <w:b w:val="0"/>
        </w:rPr>
        <w:t xml:space="preserve">Lasse Wierup es un periodista que ha cubierto la delincuencia sueca desde principios de los años 90. En 2007, junto con Matti Larsson, publicó el libro "Swedish Mafia - A Survey of the Criminal Gangs". También es autor de "Infiltratören - den smutsigaste härvan inom svensk polis" (2008) y "Kokain - drogen som fick medelklassen att börjar knarka och länder att falla samman" (2010), "Svensk Maffia - fortsättningen" (2010) y "Helvetet inifrån: femton år i Sveriges största brottsorganisation" (2012).</w:t>
      </w:r>
    </w:p>
    <w:p>
      <w:r>
        <w:rPr>
          <w:b/>
          <w:color w:val="FF0000"/>
        </w:rPr>
        <w:t xml:space="preserve">id 115</w:t>
      </w:r>
    </w:p>
    <w:p>
      <w:r>
        <w:rPr>
          <w:b w:val="0"/>
        </w:rPr>
        <w:t xml:space="preserve">Para llevar a cabo la mediación de seguros, debe tener una licencia de la Autoridad de Supervisión Financiera de Suecia y estar registrado en la Oficina de Registro de Empresas de Suecia. SKFS AB está autorizada por Finansinspektionen para la mediación de todo tipo de seguros de vida y participaciones en fondos de inversión (fondos). SKFS AB está registrada en la Oficina de Registro de Empresas de Suecia. Los datos de contacto de estas autoridades se encuentran más abajo en esta página. SKFS AB intermedia el seguro de grupo de Hjerta con varios productos de seguro con Euro Accident y/o IF. SKFS AB es un agente vinculado a la sociedad de valores United Securities. Esto significa que tenemos derecho a intermediar (recibir y transmitir órdenes y proporcionar asesoramiento de inversión) valores, principalmente los llamados productos estructurados a través de United Securities. Esta intermediación está controlada por United Securities, que a su vez está supervisada por la Autoridad de Supervisión Financiera de Suecia (Finansinspektionen). Puede encontrar información sobre United Securities en www.unitedsec.se Finansinspektionen, Box 7821, 103 97 Estocolmo, tel. 08 787 80 00, www.fi.se Oficina de Registro de Empresas de Suecia, 851 81 Sundsvall, tel. 0771-670 670, www.bolagsverket.se</w:t>
      </w:r>
    </w:p>
    <w:p>
      <w:r>
        <w:rPr>
          <w:b/>
          <w:color w:val="FF0000"/>
        </w:rPr>
        <w:t xml:space="preserve">id 116</w:t>
      </w:r>
    </w:p>
    <w:p>
      <w:r>
        <w:rPr>
          <w:b w:val="0"/>
        </w:rPr>
        <w:t xml:space="preserve">Hola. Ha pasado un tiempo. La mejor abuela del mundo fue enterrada hace una semana. Adiós, abuela. ❤ El día después del funeral fui a una boda. Estuvo bien. Primero adiós y luego hola al nuevo amor. Estoy entrenando duro (bien) para las partes 2 y 3 de la clásica de Malmö. 2km de natación y 12 millas de ciclismo. Mi hermana es diligente y nada cada dos días. Y he hecho 2 inmersiones de perra en el mar. Tengo que entrenar un poco... De todas formas me he comprado un traje de neopreno. Sin embargo, mi moto va a ir a una revisión en breve para ponerla a punto 👍 Hoy me he ido de vacaciones. Vacaciones. ¡Ya era hora! Se ve como una mierda en el jardín y en el interior. No he tenido energía ni tiempo para hacer nada antes. Pero ahora es el momento. O al menos después del fin de semana. Porque, ¿no es entonces cuando empiezan realmente las vacaciones? 😉 El martes sólo trabajé hasta el almuerzo. Luego volé a casa en mi nueva y rápida moto fox y me fui corriendo con las niñas a casa de sus abuelos. Luego, Dennis, unos amigos y yo fuimos a Copenhague a ver a Bruce Springsteen. Primero hay que poner la órtesis, por supuesto. Bebimos buena cerveza y comimos buenas hamburguesas y postres. Luego, pausa obligatoria para orinar. El parque estaba lleno. Bruce estuvo genial. Pero no somos grandes aficionados, así que cuando nuestros viejos cuerpos empezaron a dolernos los pies y la espalda, nos fuimos a casa. Tal vez 20 minutos antes de que terminara. Una hermosa tarde y noche de martes. ¡¡¡La parcela del jardín ha empezado a crecer!!! Las plantas de fresas están floreciendo (hoy hay incluso más flores) Las zanahorias han salido. La lechuga también. Las patatas están saliendo bien. Y los girasoles florecerán en unas semanas 🙂 Por desgracia, los niños estaban (/están) un poco enfermos mientras estábamos fuera, así que estaban dormidos cuando llegamos a los extremos opuestos del sofá ❤ Hoy he trabajado mi primer día completo desde el martes de la semana pasada. Y huuu que día. Solo hay que postear las entregas (y un desecho de la nariz).. Eso significa muchas horas frente a la amoladora en el ruido. Por suerte, reservé una cita con el masajista deportivo Martin para el próximo jueves. Mi maltrecho cuerpo lo necesita. El miércoles por la noche, la semana después de haber estado en Skene, despertamos a los niños para coger el tren hasta Östersund. La primera etapa hasta Sthlm fue muy bien. Los niños dormían en camas separadas y nosotros también (a ratos). Sin embargo, desde Sthlm, los niños no estaban tan tranquilos... Pust. Pero subimos de todos modos. Hasta un hermoso y soleado Östersund. Fuimos nosotros y otra familia (de 2 adultos y una niña de 1,7 años) los que subimos a una tercera familia de 2 adultos y una niña de 3 años. 4 niñas pequeñas deambulando durante 4 días y 6 adultos encontrando la paz con unas copas de vino por la noche. Justo el tipo de ritmo relajado que me gusta. Östersund tiene unas condiciones completamente diferentes a las de Malmö en cuanto a naturaleza y clima. Han construido un paraíso invernal en Storsjön, donde se puede ir en trineo, patinar sobre hielo, ir en coche de caballos, ir en trineo tirado por perros, ir en cometa... Lo que quieras. El domingo tomamos el tren diurno a casa. ¡Whoo! Pasa factura a las fuerzas viajar con poco tr Tuve la suerte de tener el lunes libre hasta tarde. Los niños y yo descansamos y jugamos todo el día. Estaban contentos de estar de nuevo en casa. Desde entonces, la semana ha seguido su curso. He estado muy cansado, muy cansado. Me he dormido a las 8 de la tarde casi todas las noches. Muy necesario. El viernes pasado fui a una noche de chicas y bebí mucho vino y hablé de muchas cosas. Es la segunda noche de chicas a la que voy y en la que saco a relucir la importancia del snip gym. Hoy Dennis ha estado en la copa de fútbol y las niñas y yo hemos estado bailando y arreando arroz de pascua. Creación del año: esta noche han venido un par de grandes amigos a hacer una barbacoa con nosotros 😛 He probado el Philadelphia Marabou y he hecho una tarta de queso con él. Resultó delicioso y poderoso. Hoy ha sido mi segundo lunes libre. Oh, qué bien ha empezado. El sol brillaba. Molly durmió hasta las 8 (Nellie hasta las 6:55 como siempre) y jugaron felices en el suelo. Luego nos pusimos la ropa y pusimos a Molly en el cochecito y nos fuimos a Emporia bajo el sol</w:t>
      </w:r>
    </w:p>
    <w:p>
      <w:r>
        <w:rPr>
          <w:b/>
          <w:color w:val="FF0000"/>
        </w:rPr>
        <w:t xml:space="preserve">id 117</w:t>
      </w:r>
    </w:p>
    <w:p>
      <w:r>
        <w:rPr>
          <w:b w:val="0"/>
        </w:rPr>
        <w:t xml:space="preserve">Llamada a todos nuestros visitantes: ¡ahora debemos proteger nuestros negocios locales! La mayoría de nosotros nos vemos afectados por Covid-19 de una manera u otra. Un grupo especialmente vulnerable es el de todos los comercios locales, que están viendo cómo se retiran los pedidos previstos, no hay visitas de clientes y caen las ventas. Göteborgtorget.se tiene su corazón y se centra en fortalecer yyyy mantener el poder de compra local en Gotemburgo. Ahora tenemos que ayudar a proteger nuestros negocios locales en Gotemburgo, como artesanos, empresas de servicios, tiendas, cafés y restaurantes, etc. Vemos una gran flexibilidad ya que muchos adaptan su negocio yyyyy a la situación actual y a las diferentes necesidades de los clientes, va desde la entrega a domicilio y el take away, las visitas individuales y algunos tienen tienda online. Ahora tenemos que apoyar más a las empresas locales de Gotemburgo para que sigan con nosotros cuando termine el periodo.</w:t>
      </w:r>
    </w:p>
    <w:p>
      <w:r>
        <w:rPr>
          <w:b/>
          <w:color w:val="FF0000"/>
        </w:rPr>
        <w:t xml:space="preserve">id 118</w:t>
      </w:r>
    </w:p>
    <w:p>
      <w:r>
        <w:rPr>
          <w:b w:val="0"/>
        </w:rPr>
        <w:t xml:space="preserve">Aviso de seguridad de Debian DSA-1393-1 xfce4-terminal -- ejecución insegura Referencias en las bases de datos de seguridad: en el sistema de seguimiento de errores de Debian: bug 437454; en la lista CVE de Mitre: CVE-2007-3770. Se descubrió que xfce-terminal, un emulador de terminal para el entorno xfce, no reemplazaba correctamente los caracteres especiales en los argumentos enviados a los procesos iniciados mediante Open Link. Esto permitía que los enlaces maliciosos ejecutaran acciones arbitrarias Para la distribución estable (etch), este problema se ha solucionado en la versión Para la distribución inestable (sid), este problema se ha solucionado en la versión 0.2.6-3. Le recomendamos que actualice su paquete de terminal xfce4. Código fuente: las sumas de comprobación MD5 de estos archivos pueden encontrarse en el boletín original.</w:t>
      </w:r>
    </w:p>
    <w:p>
      <w:r>
        <w:rPr>
          <w:b/>
          <w:color w:val="FF0000"/>
        </w:rPr>
        <w:t xml:space="preserve">id 119</w:t>
      </w:r>
    </w:p>
    <w:p>
      <w:r>
        <w:rPr>
          <w:b w:val="0"/>
        </w:rPr>
        <w:t xml:space="preserve">El post contiene publicidad a través de enlaces publicitarios. ¿Cuál es la mejor manera de mantenerse caliente cuando se sale de caza? Sentarse en un paso puede ser un verdadero dolor si no estás vestido adecuadamente, como sabe cualquiera que lo haya soportado. Si sales con perros, es posible que te muevas mucho y tengas menos posibilidades de pasar frío. Pero si hace mucho frío y haces mucha actividad física, empiezas a sudar y luego dejas de hacerlo, te enfriarás rápidamente. Tener un chaleco térmico a mano es una muy buena solución que todos los cazadores deberían probar. Algunas personas ni siquiera se imaginan ir a una sesión sin llevar un chaleco térmico. Estar quieto como una piedra en la nieve y a temperaturas bajo cero sin poder comer, hacer fuego o beber café, pone a prueba tu carácter, lo prometo para quien no lo haya probado. El uso de un chaleco térmico hace que la sesión en general sea soportable para los que odian el frío. La experiencia de las personas con el frío varía, pero los que se resfrían con facilidad pueden ponerse muy mal por estar sentados en el frío durante mucho tiempo. Con un chaleco térmico, su afición como tirador de pasaportes puede ser realmente agradable. Además, también te beneficiarás de ella en muchos otros aspectos. Puedes llevarlo cuando estés en el matadero y puedes usarlo cuando estés trabajando en la granja en general. Cuando estás en una sesión de entrenamiento con tus perros, el chaleco térmico es agradable de llevar. Una vez que hayas probado un chaleco, no querrás volver a quedarte sin él. Un consejo es ponerse el chaleco antes de tener frío. Si ya ha empezado a congelarse, tardará en calentarse y tendrá que gastar tiempo extra de batería y arriesgarse a que no suba la temperatura de todos modos. Así que ponlo en marcha en cuanto salgas al bosque. Es mejor apagarlo o bajar la calefacción si tienes demasiado calor que tener que encenderlo porque tienes más frío por no haberte puesto un chaleco. Los chalecos térmicos están disponibles en varios modelos y con diferentes funciones de calentamiento. Algunos tienen calor en una parte de la espalda, mientras que otros tienen calor en toda la espalda, así como en el pecho. Pueden venir con baterías y cargadores, también recomiendo comprar una batería extra, para poder cambiarla rápidamente cuando la necesites. El chaleco tiene un montón de bucles y consume mucha batería cuando estás fuera de casa. Así que si tienes una batería extra cargada para cambiarla, durarás mucho más. No debes usar un chaleco térmico como un chaleco normal, es decir, te lo pones encima de tu otra ropa. El chaleco térmico debe llevarse lo más cerca posible del cuerpo. Lo mejor es que puedas llevarlo directamente en la ropa interior. Entonces aísla el calor de la mejor manera posible. Luego se pone el estante de caza encima. El ganador de la clase premium es el chaleco de calentamiento Alpenheat Fire-Fleece, el ganador de la clase media es el chaleco de calentamiento PN Jakt Comfort Heat y nuestro ganador económico es el chaleco Woolpower 400. No te pierdas tampoco nuestro chaleco especial de calentamiento Pinewood. Siga leyendo para encontrar el chaleco de abrigo que le hará la vida más fácil durante la fría temporada de caza. Premium: Chaleco de calentamiento Alpenheat Fire-Fleece ¡Un chaleco que no deja nada que desear! El chaleco es exclusivo porque tiene un sistema de célula de calor de fibra biotérmica integrado en la espalda. Mediano: Chaleco térmico PN Jakt Comfort Este eficaz chaleco térmico tiene tres zonas de calentamiento; dos en el pecho y una en la espalda. La batería puede durar hasta 15 horas completas, pero eso depende del calor que le pongas. Tiene un sencillo control con indicador LED en el lado izquierdo del pecho y está fabricado con un cómodo nylon y se consigue un gran ajuste. Presupuesto: el chaleco económico Woolpower Vest 400 es una gran opción si quieres un chaleco de calentamiento, pero no tienes el presupuesto para comprar un chaleco de calentamiento clásico. La lana merina es tan extremadamente cálida que esta prenda es una capa intermedia perfecta bajo su equipo de caza. Especial: Chaleco de calentamiento Pinewood El chaleco de calentamiento Pinewood es un modelo muy versátil. Tiene una duración de batería extremadamente larga y una distribución inteligente del calor. Consigue un agradable efecto de calor en todo el cuerpo gracias a los paneles calefactores especiales</w:t>
      </w:r>
    </w:p>
    <w:p>
      <w:r>
        <w:rPr>
          <w:b/>
          <w:color w:val="FF0000"/>
        </w:rPr>
        <w:t xml:space="preserve">id 120</w:t>
      </w:r>
    </w:p>
    <w:p>
      <w:r>
        <w:rPr>
          <w:b w:val="0"/>
        </w:rPr>
        <w:t xml:space="preserve">Las artes de caza y pesca del pasado eran: La caza y la pesca en Risliden y sus alrededores y las herramientas que utilizaban, la recopilación escrita realizada por Lars-Åke Lundgren. Fuente: Círculo de estudio "Caza pasada y presente" Ballesta de Norsjöboken, autodisparo, honda y foso, para renos salvajes (hay varios fosos tras la carretera entre Ajaur y Risliden). Lo más probable es que también se utilizara fuego antiaéreo y trampas. Nos trasladamos a finales de 1800 y principios de 1900. Entonces estamos en nuestra zona de memoria. El cañón de plomada se utilizaba entonces en anchura con algunas armas nuevas. Esta arma estaba previamente equipada con un cierre de pedernal. La escopeta era de avancarga y el tirador tenía que ir equipado con un "paño de pólvora" que consistía en: cuerno de pólvora, cuerno de culata, clavijas de cuero para "balas y lino o cáñamo rayado, botella de lubricación con flotador de garra. La baqueta estaba fijada bajo el cañón. En 1867 el ejército recibió un nuevo rifle: Era un rifle con cartuchos de latón de cerradura Remmigton y bloque de culata bloqueado por el gallo rodante. Fue el preludio de las armas de fuego de tipo más moderno. En algún momento de 1880, Jakob Dahlberg y otros compraron escopetas con pinfire. El pasador de la vaina sobresalía del cañón, donde se conectaba a la lengüeta de parada del rifle. Estos rifles eran de doble cañón y los gallos estaban muy juntos. Alrededor del cambio de siglo, los cazadores de Rislidens también empezaron a utilizar armas de fuego más manejables. Eran rifles de caza Huskvarna (también había algunas marcas importadas que hoy no existen) tanto para balas como para perdigones. Las armas modernas de hoy en día, es decir, las pistolas de alce con mecanismo mauser y las escopetas con sistema Hammerler y gallos invisibles, son muy superiores a las antiguas armas. Atrapar sin pistola no era raro en los tiempos que nuestra memoria puede abarcar, nosotros que somos participantes en la encuesta Norsjö 1968/69. Durante la Primera Guerra Mundial, los alimentos escaseaban. La gente desafiaba las leyes para conseguir comida. Los pájaros y las liebres se traían a casa desde el bosque y se convertían en una adición nada despreciable al suministro de alimentos. Las aves de corral y los cepos se han perforado de acuerdo con los antiguos métodos probados. En otoño, se utilizan trampas en los senderos del bosque para capturar ánades reales y, en invierno, trampas para capturar urogallos y liebres. La guarnición antifuego estaba hecha de 6 troncos de 7 u 8 pies de largo, divididos en un extremo donde se encajaba una estaca de madera para mantener los troncos en el mismo plano En el medio los troncos estaban ligeramente separados, por lo que había un hueco donde se golpeaba un palo, que tenía dos funciones, primero para mantener el antifuego de lado, y segundo para el portafilamentos que consistía en un pedal, un palo de filamentos y un pequeño anillo torcido de un mimbre. La altura de caída de un copo debía ser tan alta que un urogallo pudiera pasar por debajo de él sin dificultad. Los lazos se utilizaban en invierno, cuando los rebaños de juncos salían a las marismas y las orillas de los lagos. La liebre fue atrapada por los tramperos en las laderas de los prados y en los márgenes de las tierras de cultivo. El bastón era una agalla para los pequeños. Pájaro. Los terrenos de caza adecuados eran las colinas de los grandes pantanos. La branquia estaba hecha de dos troncos de 9 pies de largo, uno de los cuales estaba tallado por un lado, de modo que el lado plano quedaba firmemente apoyado en el suelo, y el otro se colocaba encima. Se clavaron cuatro estacas para mantener la dirección en el tronco de caída. Cuando el pájaro tocó el palo de las agallas, el tronco cayó. En invierno, el trampero cortaba pinos y ponía en capullo a sus codornices de tronco. Los troncos fueron perforados en los arroyos por las nutrias. El tronco inferior se colocaba entonces de forma que el agua del arroyo pudiera fluir unos centímetros por encima del tronco inferior, y luego se colocaba firmemente con palos entre éste y el fondo. El tronco superior fue perforado hasta la gota correspondiente. Caza y captura de animales de peletería</w:t>
      </w:r>
    </w:p>
    <w:p>
      <w:r>
        <w:rPr>
          <w:b/>
          <w:color w:val="FF0000"/>
        </w:rPr>
        <w:t xml:space="preserve">id 121</w:t>
      </w:r>
    </w:p>
    <w:p>
      <w:r>
        <w:rPr>
          <w:b w:val="0"/>
        </w:rPr>
        <w:t xml:space="preserve">El barómetro de la pequeña empresa muestra que la región de Estocolmo se encuentra entre las más fuertes del país Comunicado de prensa - 2009-04-28 17:44 CEST La región de Estocolmo aún no se ha visto afectada por la profunda recesión. A pesar de la fuerte desaceleración, el condado de Estocolmo se encuentra entre los cuatro primeros de Suecia, junto con los condados de Jämtland, Uppsala y Gotland. Así lo indica el Barómetro de la Pequeña Empresa publicado hoy, 28 de abril. El Barómetro de la Pequeña Empresa es la mayor encuesta sobre la situación económica y las condiciones de crecimiento de los empresarios en Suecia. 4.102 empresarios seleccionados al azar participan en la encuesta, que se realiza en colaboración con Swedbank y Sparbanken. No más paradosEl 30% de los pequeños empresarios del país operan en la región de Estocolmo. A pesar de que la economía de las pequeñas empresas es la más baja desde principios de la década de 1990 y de que en el condado de Estocolmo han aumentado los despidos y las quiebras, el condado de Estocolmo aún no experimenta un mayor desempleo: "El hecho de que la zona de Estocolmo no se haya visto más afectada se debe a que tenemos una gran población y carecemos de una empresa dominante de la que dependa toda la región. En Estocolmo se encuentra también el mayor número de empresas de servicios, que se ven afectadas por la recesión más tarde que las empresas industriales", afirma Per Erik Eriksson, director regional de Företagarna Estocolmo län.Up in a yearEl Barómetro de la Pequeña Empresa muestra también que la demanda de bienes y servicios de las empresas es tan débil que ni siquiera la mitad de las empresas suecas trabajan a pleno rendimiento. La encuesta indica que la situación económica en el condado de Estocolmo volverá a ser alcista el año que viene, en la primavera de 2010", afirma Per Erik Eriksson.Mats Helenius, director de marketing de empresas de la región de Mälardalen, da a las pequeñas empresas los siguientes consejos:- Limpia tu modelo de negocio y no te quedes quieto esperando. Se trata de encontrar nuevas oportunidades para su negocio. No espere demasiado tiempo para ponerse en contacto con su banco", dice, y subraya la importancia de que los empresarios colaboren estrechamente con su banco. El 13 de mayo organizamos un Businessdating en Södertälje. Los recién llegados que quieran emprender un negocio y los empresarios suecos ya establecidos tendrán la oportunidad de debatir juntos las ventajas comerciales y las ideas de negocio globales, afirma Per - Erik Eriksson.Para más información, póngase en contacto con:Per - Erik Eriksson, Director Regional del Condado de Estocolmo de Företagarna, Móvil: 070 - 10 70 000Mats Helenius, Director de Marketing de la Región Comercial de Mälardalen, Móvil: 070 - 640 84 50Ingrid Kyllerstedt, Contacto con los medios de comunicación, Condado de Estocolmo de Företagarna, 070 - 29 39 534E - post:ingrid.kyllerstedt@foretagarna.seAdress: Nytorgsgatan 17 A116 22 Estocolmowww.foretagarna.se/stockholmslan Relacionados / Contactos Jennie Claesson Contacto de prensa Directora Regional Adjunta de Estocolmo jennie.claesson@foretagarna.se 08 406 17 13 Emma Tonnes (De baja por maternidad hasta el 31/12-15) emma.tonnes@foretagarna.se</w:t>
      </w:r>
    </w:p>
    <w:p>
      <w:r>
        <w:rPr>
          <w:b/>
          <w:color w:val="FF0000"/>
        </w:rPr>
        <w:t xml:space="preserve">id 122</w:t>
      </w:r>
    </w:p>
    <w:p>
      <w:r>
        <w:rPr>
          <w:b w:val="0"/>
        </w:rPr>
        <w:t xml:space="preserve">.todos los árboles tienen las hojas amarillas y empezaron a caerse lentamente caen al suelo y parece oro brillante al sol... En el interior las velas están encendidas, muchas habrá.. y hoy está lloviendo aquí conmigo, así que entonces habrá muchas... . Una foto más grande de la cocina, la vieja alacena es una de mis favoritas aquí, está construida para encajar, en la parte inferior almacenaban leña, como un pan de leña se podría decir, sólo hay que levantar la tapa, en la superior almacenaban la vajilla. . . Más luz... . . Y dentro del armario de las muñecas está muy oscuro ahora, me gustaría tener velas encendidas allí también. Otro día enseñaré unas fotos de esto, es una vieja casa de muñecas con un montón de muebles antiguos. ¡Bueno, ya lo verás! . Les deseo a todos un buen día de otoño. Abrazos Kathrine... Bienvenido a mi tienda, aquí puedes encontrar cosas antiguas y nuevas. Haga clic en la imagen para visitarla. ¡¡Bienvenido!! Tienda/Showroom Si quieres comprar en mi tienda, puedes enviarme un correo electrónico a tantbla@telia.com y te enviaré una confirmación de pedido con la información del depósito, luego enviaré los paquetes con Schenker usualmente.Si quieres visitar mi tienda/showroom, puedes llamarme a mi móvil 0708690241 y podemos acordar una visita. Bienvenidos a mi blog Bird Blue, aquí voy a mostrar un poco de mi casa y mis ideas. Una de mis grandes pasiones en la vida es la decoración del hogar, me apasiona el romanticismo rural al viejo estilo francés......även La moda sueca de antaño me es muy querida. Estoy constantemente buscando objetos personales antiguos, voy a comprar a Dinamarca y también aquí en Suecia voy a mercadillos y ferias y busco cosas antiguas y diferentes. También tengo una tienda en línea donde vendo cosas antiguas con encanto, por favor, haga clic en el enlace de abajo y usted será llevado directamente a la tienda. También tengo un showroom/tienda que puedes visitar, siempre llama antes para que haya alguien en casa, es bueno llamar al 0708690241. Kathrine... ¡Sala de exposiciones Si quieres visitar mi sala de exposiciones es bueno que me envíes un correo electrónico a tantbla @telia.com más información está en el sitio web de la tienda, también es bueno para golpear a mí un pling en 0708690241 Por favor, mira en la tienda un montón de cosas viejas agradable, haga clic en la foto Si alguien quiere pedir prestado una foto que son bienvenidos a hacerlo, pero por favor envíeme un correo electrónico antes! Gracias por su tiempo.</w:t>
      </w:r>
    </w:p>
    <w:p>
      <w:r>
        <w:rPr>
          <w:b/>
          <w:color w:val="FF0000"/>
        </w:rPr>
        <w:t xml:space="preserve">id 123</w:t>
      </w:r>
    </w:p>
    <w:p>
      <w:r>
        <w:rPr>
          <w:b w:val="0"/>
        </w:rPr>
        <w:t xml:space="preserve">MY HEAT PUMP APP Siempre disponible, ajusta el calor a tus necesidades, control total y ayuda al alcance de tu mano. La comodidad de cambiar la calefacción desde cualquier lugar junto con la seguridad de que uno de los aparatos más caros de la casa funciona correctamente, y si ocurre algo se le informa inmediatamente. Suba o baje la calefacción, aumente o disminuya la ventilación de su casa* * Dependiendo del modelo de bomba de calor y de los accesorios instalados Siéntase seguro cuando llegue una alarma. Serás el primero en saberlo y hay ayuda disponible para solucionarlo. Una bomba de calor en modo de alarma puede costar hasta un 400% más de lo normal. Eso hace que rápidamente se acumule un montón de dinero que podrías estar gastando en otras cosas. El portal web le ofrece una visión sin precedentes de la máquina y de su funcionamiento. Tanto si quieres solucionar un problema como si quieres cambiar y optimizar, todo es rastreable y se documenta automáticamente. Lea información detallada sobre las alarmas y establezca sus propios umbrales y vea el rendimiento de su bomba de calor en comparación con otras en la misma situación. Cuando estás en movimiento, la aplicación móvil está siempre disponible. Obtenga rápidamente una visión general simplificada y reciba notificaciones cuando se produzcan alarmas, problemas de comunicación o se superen los umbrales. Observa y sigue las tendencias y ajusta el calor justo donde te encuentras en este momento. TECNOLOGÍA Mi bomba de calor online está diseñada para adaptarse a la mayoría de los sistemas de calefacción del mercado, con o sin caja de contadores. Esto significa que funcionará con su bomba de calor con gran seguridad. Haga clic en el botón para ir al selector de modelos y encontrar un distribuidor. Su bomba de calor tiene que estar conectada a Loggamera con una caja de contadores, luego sólo tiene que descargar la aplicación y utilizarla. Al comprar una conexión para su bomba de calor, se incluye 1 año del servicio ACTIVO. Recibirá una oferta para continuar mucho antes de que expire. PASSIVE está siempre disponible y no le cuesta nada, y puede pasar a AKTIV en cualquier momento. Bomba de calor conectada * El control de, por ejemplo, la temperatura interior o la ventilación depende de si la bomba de calor tiene estas funciones o no. Además de todas las funciones de PASSIV, se incluyen las siguientes: correos electrónicos en caso de alarmas y errores de comunicación con explicaciones Notificaciones móviles Umbrales propios Respuestas a algunas preguntas comunes que recibimos a menudo. Sí. Si eres un poco manitas, puedes conectar fácilmente la caja del contador tú mismo. Por lo general, sólo se necesita la caja de herramientas habitual. Las instrucciones y el cableado se incluyen en la entrega de la caja de medición. Si tiene alguna duda, le recomendamos que compre el servicio a un instalador o distribuidor. El precio de la instalación depende de muchos factores, como la distancia a la que se encuentre el instalador y la facilidad de acceso a la conexión y la ubicación de la caja del contador. Si está bien preparado, con espacio, electricidad y red disponibles, la instalación no debería tardar más de 1 hora. La caja de contadores se vende a través de los distribuidores e incluye una suscripción de un año o más. Después de eso, puedes elegir si mantenerlo o pasar a una suscripción pasiva. La caja del contador no se puede comprar por separado. Sí. La caja de contadores se conecta a una toma independiente de la bomba y Mi Bomba de Calor funciona en paralelo con Nibe Uplink/IVT Anywhere y ambas funciones están disponibles simultáneamente. Loggamera AB ha desarrollado una parte de la plataforma IoT para adaptarla al mercado residencial y ha optado por llamarla My Heat Pump Online. En algunos casos. Mi Bomba de Calor Online está diseñada y adaptada para el mercado residencial. Si tiene un chalet con una bomba de calor más grande, puede utilizar Mi Bomba de Calor Online. Para las propiedades comerciales o edificios de apartamentos (por ejemplo, BRF) nos referimos a la supervisión de propiedades de Loggamera, lea más en www.loggamera.com/se/fastighet ¡Controle lo que quiera, como quiera! Utilice una de nuestras integraciones con Control4 o Savant, o construya la suya propia con nuestra API abierta y accesible que puede explorar fácilmente con Postman. Empieza a construir tu casa inteligente ahora. Pida un kit de conexión a un distribuidor y empiece a diseñar su nueva casa. Llevamos controlando bombas de calor desde 2012 y nos gusta decir que se nos da bien. Aquí hay algunas estadísticas divertidas sobre lo que la plataforma Mi Bomba de Calor ha hecho desde su creación. "Mi bomba de calor online" se pide a través de uno de nuestros distribuidores</w:t>
      </w:r>
    </w:p>
    <w:p>
      <w:r>
        <w:rPr>
          <w:b/>
          <w:color w:val="FF0000"/>
        </w:rPr>
        <w:t xml:space="preserve">id 124</w:t>
      </w:r>
    </w:p>
    <w:p>
      <w:r>
        <w:rPr>
          <w:b w:val="0"/>
        </w:rPr>
        <w:t xml:space="preserve">¿Puedo tener páginas apaisadas y verticales en el mismo documento de Pages? Publicado el 13 de junio de 2009 a las 11:26 AM Como sugiere el título, me gustaría crear un documento en Pages en el que algunas de las páginas son apaisadas y otras son verticales. ¿Es esto posible y, si es así, cómo lo hago? Publicado el 13 de junio de 2009 a las 11:53 Publicado el 13 de junio de 2009 a las 12:00 Ciertamente funciona pero la página no es muy "larga" con ese truco y lo necesitaría en este caso. Publicado el 13 de junio de 2009 a las 14:13 G�r todas las páginas a A3 y utilizar el espacio extra si lo necesita de lo contrario hay dos páginas al lado de la otra Publicado el 19 de junio de 2009 a las 10:58 Funciona f�rvisso pero la página no es muy "l�ng" con ese truco y yo me beh�va en este caso.Bueno, una página no puede ser más larga en formato apaisado que en formato vertical... Pero lo anterior podría l�erlo todo... Editado por joque, el 19 de junio de 2009 a las 10:58. 0 Publicado el 23 de julio de 2009 a las 17:20 Puedes tener formatos de página con diferentes configuraciones en Pages. Lo que se consigue es verlas como "Secciones". Cada sección de Pages puede tener su propia configuración e incluso puedes tener varios diseños dentro de la misma sección. Una sección puede constar de una página o más. Para pasar a una nueva sección, utilice la opción de pausa de sección. Un salto de sección es una marca en Pages que te indica que ahora hay una nueva sección con nuevos ajustes. Usted mismo establece los diferentes ajustes de las secciones. Incluso puede cambiar el orden de las secciones. Sí, se pueden hacer muchas cosas con las secciones... 0 Publicado el 25 de septiembre de 2009 a las 12:43 Puedes tener formatos de página con diferentes configuraciones en Pages. Lo que haces es verlas como "Secciones". Cada sección de Pages puede tener su propia configuración e incluso puedes tener varios diseños dentro de la misma sección. Una sección puede constar de una página o más.Para pasar a una nueva sección, utilice Section Break. Un salto de sección es una marca en Pages que te indica que ahora hay una nueva sección con nuevos ajustes. Usted mismo establece los diferentes ajustes de las secciones. Incluso puede cambiar el orden de las secciones. Sí, se pueden hacer muchas cosas con las secciones... Probablemente sea una pregunta estúpida, pero: he intentado Insertar-&gt;Salir de sección, pero cuando elijo Archivo-&gt;Configuración de página para cambiar la orientación de la página de una sección, todo el documento está tumbado. Publicado el 28 de septiembre de 2009 a las 08:19 Publicado el 28 de noviembre de 2012 a las 10:48 pero vamos ahora, uno de vosotros debería saber esto, incluso yo me pregunto lo mismo, tres años después. ¿De verdad que esto no está en Pages? Publicado el 29 de noviembre de 2012 a las 08:12 Me pregunto si esto g�r a g�ra en n�got programa. Lo intentaré en Word esta noche. Publicado el 29 de noviembre de 2012 a las 08:53 Publicado el 29 de noviembre de 2012 a las 10:25 l�gg el texto de la página que va a ser horizontal en un cuadro de texto para poder girarlo 90� y que el texto quede horizontal.Ciertamente funciona pero la página no es muy "larga" con ese truco y lo necesitaría en este caso.A qué te refieres ahora? ¿Por qué no iba a funcionar? Por supuesto, debes asegurarte de tener siempre más de una copia de tus archivos, preferiblemente almacenada en un edificio diferente al de los originales. Piensa en robos, incendios, inundaciones, truenos, fallos de hardware, fallos de software, errores del usuario... Hazlo ahora. ¡¡¡En una hora podría ser demasiado tarde !!! Publicado el 10 de enero de 2013 a las 11:54 AM Esto funciona muy bien en word, donde se puede cambiar el formato de impresión de las páginas individuales para el paisaje, ¿cómo es que no funciona en las páginas? ¿Alguien ha encontrado un</w:t>
      </w:r>
    </w:p>
    <w:p>
      <w:r>
        <w:rPr>
          <w:b/>
          <w:color w:val="FF0000"/>
        </w:rPr>
        <w:t xml:space="preserve">id 125</w:t>
      </w:r>
    </w:p>
    <w:p>
      <w:r>
        <w:rPr>
          <w:b w:val="0"/>
        </w:rPr>
        <w:t xml:space="preserve">Apocalipsis 13, partes 1 - 2 "Y vi una bestia que subía del mar, que tenía diez cuernos y siete cabezas, y en sus cuernos había diez coronas, y en sus cabezas nombres blasfemos. Y la bestia que vi era semejante a un leopardo, y sus pies eran como los pies de un oso, y su boca como la boca de un león. Y el dragón le dio su poder y su trono, y le dio gran autoridad". v. 1-2. ¿Qué es esta bestia y qué significa que subió del mar y ya ha sucedido o sucederá en un futuro indefinido? Este capítulo, como prácticamente todo el libro del Apocalipsis, se presenta en un lenguaje altamente simbólico, por lo que hay mucho aquí que es oscuro para nuestras mentes naturales. "Ahora vemos de manera tenue como en un espejo, ....", por lo tanto no quiero decir de ninguna manera que en las siguientes líneas se vea la imagen/significado completo de la Palabra en el Apocalipsis. cap. 13. Cuando Juan recibió este mensaje de Jesucristo, estaba en "rapto de espíritu". Si queremos recibir la Palabra de Dios que Juan nos comunica aquí, debemos pedir la gracia de recibirla en el espíritu, pues nuestro propio entendimiento no nos ayuda. Debemos entender que es como dice Pablo en 1 Corintios 2:14; "Pero un hombre espiritual no recibe las cosas que son del Espíritu de Dios. Es una tontería para él, y no puede entenderlo, porque debe ser discernido espiritualmente". Esto es especialmente cierto cuando llegamos a la parte 2 sobre la segunda bestia. La primera bestia era una bestia obvia y desenmascarada y su desenfreno es ahora mayormente historia y por lo tanto no necesita ser "espiritualmente desentrañado", mientras que la segunda bestia, que está activa ahora, está oculta, enmascarada, como un cordero. Hay una enseñanza muy extendida, especialmente en las llamadas comunidades evangélicas, de que las dos bestias del Apocalipsis. 13 estará activo durante 3,5 años en los últimos días, es decir, todavía en el futuro. Este es uno de los mayores y más graves errores de nuestro tiempo, un error que ha confundido a muchos, muchos, dentro del cristianismo protestante. Es un engaño que viene de la segunda bestia en el verso 11, por lo que también se llama, "el falso profeta" en Rev.16:13. "El que tenga oído, que oiga", dice en el verso 9. Aquí debemos orar de corazón por la gracia de tener oídos espirituales para escuchar lo que el Espíritu dice y enseña, porque la cristiandad se ha alejado mucho, mucho de la "Palabra de Verdad" y esto ha sucedido a través del poder de la segunda bestia para engañar, como veremos más adelante en la Parte 2. Es con la iglesia en nuestros días como Oseas profetizó del pueblo de Dios entonces; "Mi pueblo ha pasado, porque no tiene conocimiento". Oseas 4:6 El trasfondo y el ejemplo de lo que se habla en Apocalipsis. 13 se encuentra en el libro de Daniel. La imagen que el rey Nabucodonosor vio en su sueño; "Tú, oh rey, viste en tu visión una gran imagen que estaba delante de ti, y la imagen era alta, y su gloria muy grande, y era terrible de ver". Dan. 2:31, simboliza los poderes de este mundo, desde la Babilonia de Nabucodonosor hasta el cuarto y último reino mundano representado por los huesos y los pies de la imagen. La imagen representa cuatro reinos mundiales y ahora estamos en el último de estos cuatro. Los tres primeros reinos (babilónico, medo-persa y griego) están simbolizados cada uno por una bestia salvaje, león, oso y pantera, Dan. 7:4-7. Pero el cuarto reino mundial, el romano, no está simbolizado por una sola bestia, sino por todas las bestias de los tres reinos anteriores juntas. Por lo tanto, el último reino es el más bestial de los cuatro reinos mundiales. Esto se desprende del sueño de Nabucodonosor: "Y se levantará un cuarto reino, fuerte como el hierro, porque el hierro tritura y desmenuza todas las cosas; y como el hierro</w:t>
      </w:r>
    </w:p>
    <w:p>
      <w:r>
        <w:rPr>
          <w:b/>
          <w:color w:val="FF0000"/>
        </w:rPr>
        <w:t xml:space="preserve">id 126</w:t>
      </w:r>
    </w:p>
    <w:p>
      <w:r>
        <w:rPr>
          <w:b w:val="0"/>
        </w:rPr>
        <w:t xml:space="preserve">El blog de diseño de interiores con inspiración, consejos, bricolaje, ideas y noticias de diseño de interiores para tus habitaciones cotidianas. Durante mi viaje a Nueva York del 18 al 28 de marzo, hice un viaje de dos días a Washington DC. Aquí están algunas de mis fotos de mi última visita a la capital estadounidense:101 fotos de la visita a Washington se pueden encontrar en mi álbum en Picasa &gt;&gt; Equipo Suomela26 abril, 2011Es estupendo que hayas empezado a bloguear, así puedo seguirte un poco...Estoy reconstruyendo el mío, por lo que tendrá que actualizar la aplicación a nokian más tarde, probablemente será un nuevo enlace RSS.Btw así quiere isabell conocer a su tío algún día!ReplyRaderamy lío blanco14 de agosto de 2012Hi cortina amigo!Yo y helena están en el tren en el camino a Gotemburgo. Me sentí un poco fisgón por no haber tenido tiempo de saludar, así que lo haré aquí.Superkram malinSvaraRaderaAñadir comentarioLeer más... Me llamo Erik y me dedico al diseño de interiores. Aquí, en Var dags rum, blogueo sobre pequeñas y grandes cosas del diseño de interiores de diferentes maneras. No soy una ansiosa del diseño de interiores en lo que respecta a las tendencias, pero lo que me gusta, me gusta, ya sea súper caliente o frío. Estoy enamorada de los candelabros Festivo de Iittala, de los caballos del valle y de llevar la "naturaleza" a nuestro hogar... Me alegra recibir consejos e ideas para el blog a través de erik(at)var-dags-rum.se. ¿Necesitan mi dirección postal? Envíame un correo electrónico y te lo enviaré.Top 10!Var dags rum está clasificado como uno de los diez mejores blogs de diseño de interiores de Suecia en 2014 por Cision. ¡Gracias, arcos y abucheos por eso! :)/Erik En Instagram publico fotos de diseño de interiores, la mayoría tomadas con mi iPhone, bajo el nombre de @var_dags_rum. Por favor, síganme. :)</w:t>
      </w:r>
    </w:p>
    <w:p>
      <w:r>
        <w:rPr>
          <w:b/>
          <w:color w:val="FF0000"/>
        </w:rPr>
        <w:t xml:space="preserve">id 127</w:t>
      </w:r>
    </w:p>
    <w:p>
      <w:r>
        <w:rPr>
          <w:b w:val="0"/>
        </w:rPr>
        <w:t xml:space="preserve">Metanet es una red descentralizada, similar a Freenet en su concepto pero no en su diseño. Metanet intenta ocultar la identidad de otros usuarios, permitiéndoles ofrecer servicios anónimos de IPV4.</w:t>
      </w:r>
    </w:p>
    <w:p>
      <w:r>
        <w:rPr>
          <w:b/>
          <w:color w:val="FF0000"/>
        </w:rPr>
        <w:t xml:space="preserve">id 128</w:t>
      </w:r>
    </w:p>
    <w:p>
      <w:r>
        <w:rPr>
          <w:b w:val="0"/>
        </w:rPr>
        <w:t xml:space="preserve">Los números de coche que empiezan por la letra N se registraron por primera vez en 1987. Los números de matrícula se reutilizan, por lo que no es seguro que el vehículo que ahora tiene el número de matrícula NKH452 se matriculara por primera vez entonces. La cifra final es 2, lo que significa que el vehículo con número de coche NKH452 tiene el mes de inspección de febrero, es decir, que el vehículo debería ser inspeccionado en el periodo diciembre-abril. Si el vehículo no es inspeccionado dentro del periodo de inspección, se le prohibirá circular a partir del 1 de mayo. Puede encontrar información detallada sobre la NKH452 en la página web de la Agencia de Transporte de Suecia.</w:t>
      </w:r>
    </w:p>
    <w:p>
      <w:r>
        <w:rPr>
          <w:b/>
          <w:color w:val="FF0000"/>
        </w:rPr>
        <w:t xml:space="preserve">id 129</w:t>
      </w:r>
    </w:p>
    <w:p>
      <w:r>
        <w:rPr>
          <w:b w:val="0"/>
        </w:rPr>
        <w:t xml:space="preserve">Inspiración Puede ver nuestros tejidos/pieles en una gama de productos de interior. Tanto para el hogar como para el entorno público. A continuación, una selección de algunos de nuestros casos y algunas imágenes de inspiración. Casos de Nevotex A veces un metro tiene tanto impacto como un kilómetro. Para nosotros, en Nevotex, la experiencia es importante. Nuestros textiles se utilizan para dar vida a ideas de diseño de interiores y conceptos creativos. Somos parte del conjunto y, por lo tanto, usted recibe toda nuestra atención. Nevotex es el principal mayorista escandinavo de telas y materiales para clientes de la industria del diseño de interiores y el mobiliario tapizado. Tenemos un auténtico conocimiento y comprensión de los materiales basado en una tradición de 125 años. Con una relación apasionada con la forma, el color y la textura, podemos compartir las visiones de nuestros clientes. A continuación hemos recopilado una serie de casos que hemos realizado a lo largo de los años, haz clic en ellos para inspirarte y leer más.</w:t>
      </w:r>
    </w:p>
    <w:p>
      <w:r>
        <w:rPr>
          <w:b/>
          <w:color w:val="FF0000"/>
        </w:rPr>
        <w:t xml:space="preserve">id 130</w:t>
      </w:r>
    </w:p>
    <w:p>
      <w:r>
        <w:rPr>
          <w:b w:val="0"/>
        </w:rPr>
        <w:t xml:space="preserve">La mermelada de ternera es un plato de embutido, elaborado principalmente con carne, normalmente de ternera y cerdo, y caldo de carne. Originalmente, sólo se utilizaba la carne de ternera. La mermelada de ternera se denomina a veces "sloppy joe", ya que suele elaborarse a partir de "sloppy joe", es decir, lo que sobra después de recortar los trozos más grandes de carne (no necesariamente sólo de ternera) [datos controvertidos] La mermelada de ternera es un acompañamiento popular del buffet de Navidad y Pascua, pero también se utiliza en otros contextos, como los huevos para sándwich. La mermelada de ternera se puede comer con ensalada de remolacha. En Skåne también se llama bigatt, palabra tomada del dialecto del norte de Alemania, el bajo alemán, donde bigot(e) significa "salsa". Cocción (descripción sencilla)[editar] La carne se hierve en agua salada con especias y, en algunos casos, con verduras hasta que la carne se desprende de los huesos. La carne se recoge del caldo y se deja enfriar. La carne y los huesos se separan y la carne se corta en cubos, posiblemente molida finamente (la mermelada de ternera finamente molida es lo más común) en un procesador de alimentos. La carne se vuelve a introducir en el caldo y la mezcla se deja enfriar en una fuente hasta que se solidifique. La mermelada de ternera se sirve fría (o muy frita). Para ver las recetas e información más detallada, consulte los siguientes enlaces. Ver también[editar] Enlaces externos y fuentes[editar]</w:t>
      </w:r>
    </w:p>
    <w:p>
      <w:r>
        <w:rPr>
          <w:b/>
          <w:color w:val="FF0000"/>
        </w:rPr>
        <w:t xml:space="preserve">id 131</w:t>
      </w:r>
    </w:p>
    <w:p>
      <w:r>
        <w:rPr>
          <w:b w:val="0"/>
        </w:rPr>
        <w:t xml:space="preserve">Películas porno es un gran tubo con un montón de películas porno que son libres. Rápido y sencillo. Las películas porno están disponibles las 24 horas del día. Con coños calientes, chicas sexys y porno clasificado. </w:t>
      </w:r>
    </w:p>
    <w:p>
      <w:r>
        <w:rPr>
          <w:b/>
          <w:color w:val="FF0000"/>
        </w:rPr>
        <w:t xml:space="preserve">id 132</w:t>
      </w:r>
    </w:p>
    <w:p>
      <w:r>
        <w:rPr>
          <w:b w:val="0"/>
        </w:rPr>
        <w:t xml:space="preserve">Un campamento muy exitoso en Tierp, donde Andreas logró escoger nuevos ejercicios muy interesantes. Buen tiempo con sol, sol y más sol. Fin de semana divertido con mucho esquí.</w:t>
      </w:r>
    </w:p>
    <w:p>
      <w:r>
        <w:rPr>
          <w:b/>
          <w:color w:val="FF0000"/>
        </w:rPr>
        <w:t xml:space="preserve">id 133</w:t>
      </w:r>
    </w:p>
    <w:p>
      <w:r>
        <w:rPr>
          <w:b w:val="0"/>
        </w:rPr>
        <w:t xml:space="preserve">Ahora que algunas partes de la región nórdica vuelven a abrir con cautela después de tres meses de diferentes niveles de bloqueo, es un buen momento para echar la vista atrás y pensar en lo que ha funcionado bien y en lo que no, en lo que podría haber ido mejor y en el tipo de ayuda que podría haber implementado si pudiera retroceder en el tiempo para equipar a su organización para los retos a los que la mayoría de nosotros nos hemos enfrentado en el último periodo. Lo que hemos escuchado de muchos de nuestros clientes durante este periodo es que han experimentado una sensación de alivio; aunque ha sido un momento difícil desde el punto de vista de la organización y del empleador, han contado con un sistema digital de RRHH que ha facilitado la transición a un entorno de trabajo descentralizado o remoto (home office). Además, la necesidad de disponer fácilmente de una visión general totalmente actualizada y fiable de los recursos; quiénes y cuántos han estado disponibles para trabajar, despedidos, notificados o en permiso parental, ha sido más importante que nunca. "Cuando se produjeron los efectos de Corona, dimos gracias a las estrellas todos los días por haber puesto en marcha el sistema CatalystOne. Ahora, en cualquier momento, tenemos un control total sobre cuántos empleados están de servicio, en qué porcentaje, cuántos están de baja, etc. "Sin embargo, la implantación de un sistema de RRHH no siempre es una solución tan rápida. No es algo que se pueda comprar el día antes del "cierre", instalarlo al día siguiente y luego cosechar todos sus beneficios. Lleva tiempo encontrar y aplicar el sistema adecuado y gestionar eficazmente los cambios que suelen producirse tanto para los directivos como para los empleados. Teniendo esto en cuenta, y con nuevas experiencias en su haber, puede valer la pena considerar el valor de dar los pasos preparatorios hacia la digitalización de los RRHH, si no se ha hecho ya. En este momento, con las implicaciones financieras de la pandemia aún en evaluación, los presupuestos de muchas personas están más ajustados que nunca, y todos nos centramos en las inversiones que entran dentro de la "necesidad de tener" en lugar de "lo bonito de tener". Lo que estamos viendo es que los sistemas de RRHH hoy en día entran en la categoría de "necesidad de tener" para muchas empresas. Estas son algunas de las ventajas empresariales que ofrecen los sistemas de RRHH de CatalystOne y que resultan útiles, no sólo durante un periodo de crisis o incertidumbre, sino también en circunstancias normales: datos de recuento de personal fiables al 100%, con todos los filtros inteligentes que se puedan imaginar, como los empleados que han empezado en los últimos seis meses, el número de consultores externos, etc. "Disponer de un sistema, en el que nosotros mismos podemos crear y cambiar los flujos de trabajo según sea necesario, facilita mucho el día tanto a RRHH como a nuestros directivos". Cuando muchas personas trabajan desde casa, puede ser difícil controlar su rendimiento. Es esencial disponer de una herramienta sencilla para hacer un seguimiento tanto de los objetivos como del bienestar. Las empresas que han adoptado el aprendizaje electrónico y cuentan con herramientas digitales para el seguimiento de la asistencia pueden seguir desarrollando a sus empleados incluso en una pandemia. "El seguimiento nunca ha sido tan importante, sobre todo si crees que tu empresa tiene una cultura que da prioridad a las personas como la nuestra". Lo más probable es que los nuevos contratados durante la pandemia hayan experimentado un proceso de incorporación muy inusual. Un proceso de incorporación totalmente digital garantiza que todos los nuevos empleados reciban la bienvenida que merecen, aunque las partes interesadas, los colegas y otros asistentes estén dispersos geográficamente y no puedan reunirse en persona. Tener una visión completa del recurso más importante de su organización (sus empleados) en cualquier momento, ya sea para la planificación futura, la reorganización, el crecimiento o la gestión del cambio, no es algo "agradable" o una fantasía imposible. Pero, ¿cómo se empieza? Tenemos algunos recursos que pueden ser de simple ayuda más adelante. La primera ayuda es nuestra guía gratuita para el comprador de sistemas de RRHH, que puede descargar aquí. Si cree que tiene las cosas claras y ya sabe que quiere y necesita invertir en un sistema de RRHH, puede reservar una demostración del sistema CatalystOne. Una demostración le enseñará más sobre cómo podemos ayudar a su organización a tomar el control de sus datos de RR.HH. para que su organización pueda crecer y prosperar sin importar los desafíos que le esperan.</w:t>
      </w:r>
    </w:p>
    <w:p>
      <w:r>
        <w:rPr>
          <w:b/>
          <w:color w:val="FF0000"/>
        </w:rPr>
        <w:t xml:space="preserve">id 134</w:t>
      </w:r>
    </w:p>
    <w:p>
      <w:r>
        <w:rPr>
          <w:b w:val="0"/>
        </w:rPr>
        <w:t xml:space="preserve">La combinación de la filosofía de Debian, la metodología, las herramientas de GNU, el núcleo de Linux y otro software libre importante forman una versión de software única llamada Debian GNU/Linux. La atención al detalle de Debian nos permite crear una versión de alta calidad, estable y escalable. Las instalaciones pueden configurarse fácilmente para desempeñar diferentes funciones, desde instalaciones sencillas para cortafuegos hasta estaciones de trabajo para la investigación científica o servidores de alto rendimiento. Debian es especialmente popular entre los usuarios avanzados por su viabilidad técnica y su profundo compromiso con las necesidades y preferencias de los usuarios y desarrolladores de Linux. Debian también ha introducido muchas características en Linux que ahora son comunes. Por ejemplo, Debian fue la primera versión de Linux en incluir un sistema de gestión de paquetes para facilitar la instalación y eliminación de software. También fue la primera versión de Linux que podía actualizarse sin necesidad de reinstalar. Debian sigue siendo líder en el desarrollo de Linux. Su proceso de desarrollo es un ejemplo de lo bien que puede funcionar el modelo de desarrollo de código abierto, incluso para tareas muy complejas como la construcción y el mantenimiento de un sistema operativo completo. La característica que más distingue a Debian de las demás versiones de Linux es su sistema de gestión de paquetes. Estas herramientas dan al administrador del sistema Debian un control total sobre los paquetes instalados en un sistema, incluyendo la capacidad de instalar paquetes individuales o actualizar automáticamente todo el sistema operativo. Los paquetes individuales también pueden ser protegidos de ser actualizados. Incluso puedes informar al sistema de gestión de paquetes sobre el software que has construido tú mismo y las dependencias que cumplen. Para proteger su sistema de daños El principal, y mejor, método para obtener soporte para su sistema Debian GNU/Linux y comunicarse con los desarrolladores de Debian es a través de las numerosas listas de correo mantenidas por el proyecto Debian (hay más de 215 listas en el momento de escribir este artículo). La forma más sencilla de suscribirse a una o varias de estas listas es visitar la sección Suscribirse a las listas y rellenar el formulario que encontrará allí.</w:t>
      </w:r>
    </w:p>
    <w:p>
      <w:r>
        <w:rPr>
          <w:b/>
          <w:color w:val="FF0000"/>
        </w:rPr>
        <w:t xml:space="preserve">id 135</w:t>
      </w:r>
    </w:p>
    <w:p>
      <w:r>
        <w:rPr>
          <w:b w:val="0"/>
        </w:rPr>
        <w:t xml:space="preserve">La selección nacional no se puso en contacto con Albornoz, pero el director de información de la SvFF, Fotbollskanalen.se, escribió que la dirección de la selección nacional se puso en contacto con Miiko Albornoz, de la MFF, para hablar de la gira de invierno. Era un error: se trataba del antiguo jefe de información de la federación, Jonas Nystedt. "Nadie de la selección nacional ha hablado con Albornoz, dice Erik Hamrén a fotbollskanalen.se. En relación con el procesamiento de Miiko Albornoz, del Malmö FF, por abuso sexual de menores, fotbollskanalen.se publicó una noticia en la que una fuente afirmaba que la dirección de la selección se había puesto en contacto con el defensa, y que la dirección explicaba que una amenaza de procesamiento le impedía realizar la gira de invierno. El capitán de la selección nacional, Erik Hamrén, quiere dejar claro que la dirección de la selección no se ha puesto en contacto con el defensor del MFF: - Nadie de la selección nacional ha tenido contacto con Miiko Albornoz, lo he comprobado con todos y no hemos hablado con él en absoluto, dice el capitán de la selección nacional, Erik Hamrén. Por otro lado, el antiguo jefe de información de la asociación, Jonas Nystedt, ha tenido contacto tanto con el Malmö FF como con Miiko Albornoz después de la detención, pero fue puramente para informarse sobre el caso: "No tengo ni idea de lo que estaban hablando y no tiene nada que ver con la selección", dice Erik Hamrén. Miiko Albornoz no fue incluida en la selección para Tailandia que fue seleccionada a principios de diciembre, y sobre eso, Erik Hamrén sólo tiene un comentario: - He seleccionado la selección para Tailandia por motivos puramente deportivos. Publicado 2013-01-10 a las 12:57</w:t>
      </w:r>
    </w:p>
    <w:p>
      <w:r>
        <w:rPr>
          <w:b/>
          <w:color w:val="FF0000"/>
        </w:rPr>
        <w:t xml:space="preserve">id 136</w:t>
      </w:r>
    </w:p>
    <w:p>
      <w:r>
        <w:rPr>
          <w:b w:val="0"/>
        </w:rPr>
        <w:t xml:space="preserve">Destinos populares relacionados con República Dominicana Hotel village on the beach. Elija entre hoteles con todo incluido y otros más lujosos. Encontrará tiendas y campos de golf cerca del pueblo del hotel. Experimente el verdor tropical del Caribe, las bellas playas y las aguas cálidas durante todo el invierno. También hay actividades como el tenis y los deportes acuáticos. Cabarete, en la República Dominicana, es un destino para todos los viajeros. Hay vegetación tropical, buen surf, largas playas de arena y acogedores restaurantes de marisco. Al son de la salsa, se puede pasear por los bares y tiendas de la calle principal. Viaje aquí En la República Dominicana, estará rodeado de verdes palmeras y playas blancas. Una de las ciudades más bonitas para alojarse es Samaná, una auténtica ciudad caribeña con casas de colores, estilo de vida dominicano y, no menos importante, una fantástica playa. Hay muchas actividades que hacer y la ciudad es apta para todos. Las Terrenas, en la península de SAmana, puede atraer con una playa de arena fina, una amplia gama de deportes acuáticos y por la noche un montón de restaurantes y bares para elegir. Hay hoteles pequeños y personales, así como grandes complejos turísticos con todo incluido. El destino es adecuado para la mayoría de las personas. Un paraíso en la costa sur de la República Dominicana. Pequeño pueblo pesquero con cocoteros, aguas turquesas y fantásticas playas. Practique el esnórquel y descubra el increíble arrecife de coral. En el pueblo hay acogedores restaurantes y bares. La mayoría de los hoteles son con todo incluido, así que disfrute y relájese. Punta Cana, en la República Dominicana, ofrece ocho kilómetros de playa de arena, aguas tranquilas y muchos buenos hoteles. El complejo también es conocido por sus magníficos campos de golf y por su entorno romántico. Este destino es para todos. Temporada alta de enero a marzo. Situada en la costa este de España, la popular Barcelona ofrece tanto ciudad como playa. La playa de la Barceloneta es la más grande y está situada en el centro de la ciudad. En Barcelona se puede ir de compras, jugar al fútbol en el Camp Nou, visitar lugares de interés como la Sagrada Familia y el Parc Güell y disfrutar de acogedores restaurantes de tapas. Puerto Rico, en la costa suroeste de Gran Canaria, es un destino para todos. La playa de arena es de color amarillo dorado y poco profunda, el puerto sirve buena comida con hermosas vistas y el centro tiene muchos bares y tiendas. Se puede viajar aquí todo el año y disfrutar del sol. Londres, la capital de Inglaterra, es la ciudad para los que les gusta el pulso. Con tiendas de primera clase, barrios acogedores, restaurantes y un montón de atracciones y entretenimiento, Londres es para todos. La proximidad a Suecia también es una ventaja, ya que los vuelos duran unas dos horas.</w:t>
      </w:r>
    </w:p>
    <w:p>
      <w:r>
        <w:rPr>
          <w:b/>
          <w:color w:val="FF0000"/>
        </w:rPr>
        <w:t xml:space="preserve">id 137</w:t>
      </w:r>
    </w:p>
    <w:p>
      <w:r>
        <w:rPr>
          <w:b w:val="0"/>
        </w:rPr>
        <w:t xml:space="preserve">Atreverse - en el tiempo del cambio Publicado el 25 agosto, 2016 por Birgitta Hola a todos, ha pasado un tiempo, ¡espero que estéis bien! Siento un sentido de propósito y la voluntad de hacer las cosas. Sentir que Leer más ... Publicado en VardagDejar un comentario Motivo Öland Publicado el 17 de agosto de 2016El 17 de agosto de 2016 por Birgitta Oh cómo me gustan estos dos cuadros que por fin he subido a la pared. Los compré cuando estuve en Öland y el de los barcos de pesca rojos es Leer más ... Publicado en Viajes, VardagDeja un comentario Jardín Botánico de Uppsala Publicado el 14 de agosto de 201614 de agosto de 2016 por Birgitta Así llega el post del Jardín Botánico de Uppsala. Había varios jardines que ver y pasamos allí las últimas horas antes de volver a casa. Se puede imaginar Leer más ... Publicado en Flores, Fin de semana2 Comentarios Uppsala Publicado el 14 de agosto de 2016 por Birgitta La visita de ayer a Uppsala fue todo un éxito, se disfrutó todo el día. Primero fuimos a Skaris y tuvimos un gran brunch. Gran lugar junto al agua y el puerto deportivo. Había embutidos, Read More ... Posted in Vardag, WeekendLeave a comment Karma AJ! Publicado el 12 de agosto de 2016 por Birgitta Venía del trabajo aquí por la tarde, y la carretera antes de llegar a la primera rotonda de Hälla desde la carretera de Irsta... Miré hacia el campo de avena y vi a una pareja de novios siendo fotografiada, yo Leer más ... Publicado en Små prat, VardagDeja un comentario Brunch en Wärdshuset Skarholmen Publicado el 11 de agosto de 2016 por Birgitta Ahora he reservado el brunch en Wärdshuset Skarholmen o como la mayoría dice "Skaris". Así que el sábado será un viaje a Uppsala para poner en marcha nuestras papilas gustativas...para Leer más ... Publicado en Vardag, Fin de semanaDeja un comentario Jardín de Dewstow y Grutas ocultas Publicado el 11 de agosto de 2016August 11, 2016 por Birgitta Recoger flores en mi jardín ayer y ponerlas en un bonito jarrón sobre el fregadero, fue apreciado por el hombre de la casa. Sabe que me gustan las flores y en esta época del año suele Leer más ...</w:t>
      </w:r>
    </w:p>
    <w:p>
      <w:r>
        <w:rPr>
          <w:b/>
          <w:color w:val="FF0000"/>
        </w:rPr>
        <w:t xml:space="preserve">id 138</w:t>
      </w:r>
    </w:p>
    <w:p>
      <w:r>
        <w:rPr>
          <w:b w:val="0"/>
        </w:rPr>
        <w:t xml:space="preserve">Algunos encuentros y conversaciones permanecen en la memoria y piden ser reproducidos. Cuando François Rousset-Martin visitó Estocolmo en febrero de 2015, se desarrolló una cata histórica y al mismo tiempo una conversación de grupo en la que surgieron muchas preguntas interesantes sobre el Jura en general y el legendario vino amarillo de Château-Chalon en particular. Sólo se han editado ligeramente las siguientes líneas. "Empecé a trabajar en Château-Chalon en 2006. Los orígenes de mi familia están en el pueblo de Nevy-sur-Seille, que es el vecino más cercano a Château-Chalon. Me encanta este terruño. Mi bisabuelo elaboraba allí sus vinos, algunos de los cuales siguen existiendo hoy en día. Lo sorprendente es que estas viejas barricas y botellas se han dejado envejecer en la misma bodega todo este tiempo. Quiero seguir haciendo este tipo de vinos. También hago vinos recién embotellados de Savagnin y Chardonnay, pero realmente quiero seguir con el estilo antiguo. Hay que tener paciencia y ser capaz de esperar mucho tiempo para hacer vinos como éste. Quiero trabajar con una maduración cada vez más larga, quizá 10, 15 o 20 años en barricas. Como la gente de aquí solía hacer. Sé que así se hacía, a veces envejecían durante seis años, otras veces 25. Es decir, en barriles. Pero no quiero hablar demasiado, prefiero dejar que los vinos hablen". ¿Tiene usted esos vinos antiguos en barricas? "Sí, pronto embotellaremos un vino de veinte años, de la cosecha de 1994. La más antigua que tengo en barril es de 1990. Pero creo que voy a esperar un poco con eso (risas). En cambio, 1994 me pareció la edad justa ahora". 2012 Côtes du Jura (Château-Chalon) "Sous Roche" Savagnin 2013 Côtes du Jura (Château-Chalon) "Sous Roche" Savagnin 2013 Côtes du Jura (Château-Chalon) "Clos Bacchus" Savagnin 2005 Côtes du Jura "La Chaux" Chardonnay "Sous Roche es el viñedo que aparece en las fotos más difundidas de Château-Chalon: el que aparece en los libros, el del afloramiento de rocas. El viñedo de mi familia está justo debajo del acantilado y orientado al sur. Puede ser un poco rústico a veces, pero es muy bueno para hacer vino amarillo. Adecuado para el envejecimiento prolongado. Otros terruños pueden ser más ligeros, como el Clos Bacchus, pero me gusta cómo va incluso en los vinos coronados. Para mí es un poco reductor, pero eso no es un problema. La buena cara de la reducción... no es exactamente de menta, sino más animal. Eso en cuanto a la nariz, en la boca es muy limpio". ¿Las diferencias de añada entre 2012 y 2013 son más o menos las mismas que en Borgoña? Es decir, ¿el 2013 es un poco más fresco? "Sí, el patrón es bastante similar, diría yo. Mucha lluvia. Las bajas temperaturas. Bajos niveles de alcohol. Pero me gusta ese tipo de vino. A partir de uvas con bajos niveles de azúcar y alta acidez. Tengo que equilibrar la necesidad de embotellar, de tener algo que vender. Cuando se inicia una actividad, hay que vender al menos algunos vinos. No puedo hacer vino jaune inmediatamente. Un punto intermedio sensato podría ser el envejecimiento durante unos dos años, con las barricas tapadas. Estos han tenido dieciséis meses. Saboreo y pruebo. Mi abuelo decía: cuando sabe bien, es el momento de embotellarlo. Tenía razón. Si esperas demasiado, puedes ser engañado". Lo que más tarde se convierte en "El primer año trato de rematar todos los barriles. Luego decido cuáles pueden convertirse en vino amarillo, mientras que otras barricas se rellenan por completo. Es bastante difícil con el vino amarillo, no es algo sistemático. Es un poco como la alquimia. No sabemos ni mucho menos todo sobre este extraño fenómeno llamado flor, un velo de levadura que se forma en la superficie del vino. No funciona siempre. ¿Quizás tengamos que aceptar que nunca lo sabremos todo? No puedo decir de antemano qué cinco barriles se desarrollarán correctamente. Aproximadamente la mitad de los barriles suelen tener lo que</w:t>
      </w:r>
    </w:p>
    <w:p>
      <w:r>
        <w:rPr>
          <w:b/>
          <w:color w:val="FF0000"/>
        </w:rPr>
        <w:t xml:space="preserve">id 139</w:t>
      </w:r>
    </w:p>
    <w:p>
      <w:r>
        <w:rPr>
          <w:b w:val="0"/>
        </w:rPr>
        <w:t xml:space="preserve">La Iglesia de Suecia La Iglesia de Suecia es una iglesia popular, abierta a todos los que viven en Suecia, independientemente de su nacionalidad. La iglesia ofrece servicios, lugares de encuentro y oportunidades de diálogo. Los edificios de las iglesias, nuevos y antiguos, son testigos de una larga tradición cristiana en nuestro país. Hoy, la Iglesia de Suecia es una denominación evangélica-luterana con casi siete millones de miembros. La Iglesia de Suecia trabaja por un mundo sin hambre, pobreza y opresión. Junto con otras iglesias y organizaciones de ayuda, estamos presentes en todo el mundo, para todo el mundo. Lo que distingue la labor internacional de la Iglesia de Suecia es su amplitud. Formamos parte de una gran red internacional y de una iglesia mundial. Esto garantiza la calidad y la presencia. A través de ACT Internacional tenemos un trabajo activo y competente en materia de desastres en una red de 127 iglesias y organizaciones. Junto con nuestros diversos socios, trabajamos a largo plazo en: Justicia económica Paz, democracia y derechos humanos Iglesia en el mundo Desarrollo rural La Iglesia de Suecia en el Extranjero trabaja en 45 iglesias de todo el mundo. Ofrecemos convivencia y culto en sueco, como en casa, pero en el extranjero.</w:t>
      </w:r>
    </w:p>
    <w:p>
      <w:r>
        <w:rPr>
          <w:b/>
          <w:color w:val="FF0000"/>
        </w:rPr>
        <w:t xml:space="preserve">id 140</w:t>
      </w:r>
    </w:p>
    <w:p>
      <w:r>
        <w:rPr>
          <w:b w:val="0"/>
        </w:rPr>
        <w:t xml:space="preserve">Válido desde: Diciembre, 2013 ¡Bienvenido! Mars, Incorporated y sus filiales (colectivamente, "Mars" o "nosotros") proporcionan este y otros sitios web, páginas web, aplicaciones, juegos, widgets y servicios en línea y para móviles (colectivamente, los "Sitios de Mars"). Esperamos que los Sitios de Mars sean informativos y entretenidos. Las siguientes Condiciones de Uso y nuestra Política de Privacidad, que se encuentran en www.Mars.com/privacy (conjuntamente, estas "Condiciones") describen los términos y condiciones bajo los cuales Mars le ofrece acceso a los Sitios de Mars. Antes de acceder y utilizar los Sitios Web de Mars, lea atentamente estas Condiciones, ya que constituyen un acuerdo legal entre Mars y usted. AL UTILIZAR LOS SITIOS WEB DE MARS, USTED ACEPTA ESTOS TÉRMINOS Y CONFIRMA QUE ES CAPAZ Y LEGALMENTE COMPETENTE PARA HACERLO. NOTA IMPORTANTE: Estas Condiciones contienen disposiciones que limitan nuestra responsabilidad hacia usted y le exigen que resuelva todas las disputas con nosotros a través de una mediación definitiva y vinculante a título personal y no como parte de ninguna demanda colectiva o de clase. Para más información, consulte "EXENCIÓN DE GARANTÍAS Y LIMITACIÓN DE LA RESPONSABILIDAD" (sección [8]) y "RESOLUCIÓN DE CONFLICTOS" (sección [10]). SI NO ESTÁ DE ACUERDO CON ALGUNA PARTE DE ESTOS TÉRMINOS Y CONDICIONES, NO UTILICE LOS SITIOS WEB DE MARS. Usted reconoce y acepta que Mars tiene el derecho (pero no la obligación) de modificar, eliminar o negarse a publicar o permitir que se publique cualquier Presentación. Mars no asume ninguna responsabilidad por los Envíos publicados por usted o por terceros. Mars le recomienda encarecidamente que no revele ninguna información personal en sus Envíos, ya que otras personas pueden ver y utilizar la información personal de sus Envíos. Mars no se hace responsable de la información que usted decida comunicar a través de los envíos. MODIFICACIÓN DE LOS TÉRMINOS La fecha de entrada en vigor de estos Términos se establece en la parte superior de esta página web. No tenemos intención de modificar estas Condiciones con mucha frecuencia, pero nos reservamos el derecho de hacerlo. Le notificaremos cualquier cambio importante publicando un aviso en este sitio web. Siempre que sea posible, le notificaremos con antelación nuestros cambios. No realizaremos ningún cambio con carácter retroactivo a menos que estemos legalmente obligados a hacerlo. El uso continuado de los Sitios Mars después de la Fecha de Entrada en Vigor significará que usted acepta las condiciones modificadas. Las Condiciones modificadas sustituyen a todas las versiones anteriores de las Condiciones. Por lo tanto, le recomendamos que revise estas Condiciones Generales cada vez que acceda o utilice los Sitios de Mars y que imprima y guarde una copia de las mismas. OTROS TÉRMINOS Y CONDICIONES Determinados servicios ofrecidos por los Sitios de Mars o a través de ellos, como aplicaciones móviles, sorteos, ofertas de concursos y otros servicios, pueden estar regulados por términos y condiciones adicionales relacionados con los mismos. Usted debe aceptar esos términos y condiciones adicionales antes de utilizar dichos servicios. Estas condiciones y cualquier otra condición adicional se aplicarán por igual. Si alguna de las Condiciones Adicionales es irrevocablemente incompatible con alguna de las disposiciones de estas Condiciones, prevalecerán las Condiciones Adicionales. CONTENIDO DE MARS Mars tiene la plena titularidad de toda la información y los materiales proporcionados en los sitios web de Mars, o a través de ellos, incluyendo todas las ilustraciones, los gráficos, los textos, los clips de vídeo y audio, las marcas comerciales, los logotipos y otros contenidos (colectivamente, el "Contenido de Mars"). Si acepta las presentes Condiciones (así como las condiciones adicionales relativas a un Contenido de Mars específico), podrá descargar, imprimir y/o copiar el Contenido de Mars únicamente para su uso personal. A menos que Mars le proporcione un permiso por escrito para hacerlo, usted no podrá: Incorporar el Contenido de Mars en ningún otro trabajo (por ejemplo, su propio</w:t>
      </w:r>
    </w:p>
    <w:p>
      <w:r>
        <w:rPr>
          <w:b/>
          <w:color w:val="FF0000"/>
        </w:rPr>
        <w:t xml:space="preserve">id 141</w:t>
      </w:r>
    </w:p>
    <w:p>
      <w:r>
        <w:rPr>
          <w:b w:val="0"/>
        </w:rPr>
        <w:t xml:space="preserve">Dirección : Orrspelsvägen 13, Bromma Tel : 08 37 21 00 - ¿Su ordenador se calienta y se apaga? ¿Se bloquea Windows? ¿Quieres una nueva batería para tu Macbook Pro o Macbook AIR? ¿Quizás sea el momento de hacer que tu iMac 2010 sea un poco más rápido y responda mejor? ¿Ha llegado el momento de reconstruir su PC de juegos para manejar los últimos juegos? ¿Quieres recuperar el contenido de un ordenador antiguo? ¿Necesita ayuda con su red doméstica? Las razones son muchas, okit.se tiene los enlaces a las mejores empresas de servicios informáticos y de ayuda informática. 3. Cambia a la línea verde a la izquierda ( Hässelby Strand ) , bájate en Alvik 4. Tome el carril de Nockeby hacia Ålstens Gård. Datorhjälp hemma es un servicio apreciado para usted que quiere ayuda en casa con varios problemas de TI, ahora 50% de deducción RUT.</w:t>
      </w:r>
    </w:p>
    <w:p>
      <w:r>
        <w:rPr>
          <w:b/>
          <w:color w:val="FF0000"/>
        </w:rPr>
        <w:t xml:space="preserve">id 142</w:t>
      </w:r>
    </w:p>
    <w:p>
      <w:r>
        <w:rPr>
          <w:b w:val="0"/>
        </w:rPr>
        <w:t xml:space="preserve">Hay una jungla de aplicaciones de animación para el iPad y he probado la mayoría de ellas. ¿Por qué? Porque ninguna ha sido realmente de mi agrado... Hay muy buenas aplicaciones para dibujar en el iPad, pero para animar es un poco más difícil encontrar la adecuada. (Hablando por supuesto de Procreate para dibujar). He pensado en repasar las diferentes aplicaciones de animación y explicar cómo son y por qué las abandoné una por una. ¿He encontrado alguna que me guste? Sí. Finalmente. Creo. Mi plan con este texto es ponerme al día sobre qué aplicaciones se mantienen y por qué me gustan. Pero ten en cuenta que este es un texto muy sesgado, ya que se basa en mis preferencias y en mi forma de dibujar y animar. Estas son las aplicaciones de las que hablaré, sin ningún orden en particular. Estas no son todas las aplicaciones que se pueden descargar, sino simplemente las que me han parecido interesantes para la animación, y que no están dirigidas a los niños. Flipaclip( # ) Esta fue la primera aplicación que descargué, ya que la he tenido en mi teléfono para hacer bocetos súper rápidos cuando he estado fuera de casa. Es una de las mejores aplicaciones de animación fotograma a fotograma, con muchas y muy buenas funciones como copiar fotogramas y trabajar con capas. Pero lo de las capas no está del todo resuelto. Y este es un problema generalizado en la mayoría de las aplicaciones. Tienes poco control sobre tu línea de tiempo y es un dolor trabajar con tiempos y fondos que deberían ser los mismos en gran parte o en toda la animación. El hecho de que cada capa esté bloqueada con el mismo número de fotogramas que las otras capas es un problema. Cada fotograma tiene que ser redibujado o copiado/pegado en lo que has dibujado fotograma a fotograma, lo que significa que rápidamente se convierte en algo engorroso, que consume tiempo y que mata la creatividad. - Interfaz intuitiva - Rápido de empezar - Buenas paletas y posibilidad de crear tus propias paletas - Fácil de importar imágenes externas - Fácil de "fregar" a través de la animación para ver si fluye bien en lo que dibujaste - Fácil de cortar/pegar - Muy pocos y malos pinceles - Difícil de manejar tu línea de tiempo si estás trabajando con más de una capa Creador de Animación ( # ) Este no es un favorito en absoluto para mí. Es muy engorroso incluso para empezar, muchos clics para empezar a dibujar, bien aunque aun así es una aplicación más avanzada, pero es aún más básica que lo que es FlipaClip. Todos los botones están dispersos por la ventana y son demasiado pequeños. ¡Y la línea de tiempo! Oh, Dios mío. Completamente imposible de supervisar y entender el progreso de la animación- fracaso total. Positivos Negativos - ¡no hay posibilidad de dimensiones personalizadas...! - Interfaz desordenada - Botones demasiado pequeños - Línea de tiempo completamente imposible y fallida Animation Desk ( # ) Esta es básicamente una aplicación tan mala como Animation Creator, pero con un empaque un poco más agradable. Por mucho que se esfuercen en hacer iconos bonitos, si la línea de tiempo no es comprensible y fácil de trabajar, tampoco se puede animar... seguramente no es mucho pedir una línea de tiempo comprensible... Aspectos positivos - Varias herramientas diferentes, como el borrador, el pincel, el lápiz, el marcador, el resaltador (?) y buenas herramientas para cortar y copiar. Negativo - ¡La línea de tiempo imposible...! - Características innecesarias en un intento de coquetear con los que trabajan con la animación tradicional de lápiz y papel - No hay posibilidad de cambiar las dimensiones de la animación Animation Desk Classic ( # ) Jajaja. ¡Una trama taaaan aburrida e innecesaria! ¿Por qué quieres eliminar el espacio de trabajo para un montón de tonterías....? ¿Es eso lo que quiere decir el clásico, que debe parecer un escritorio? Supongo que este recibe la misma crítica que el anterior, pero con un extra de menos en sólo el aspecto que se lleva. Animación con DoInk ( # ) Esta fue la primera aplicación de animación a la que me enganché. Durante un tiempo. Es la única aplicación de animación basada en vectores, a la que estoy acostumbrado por Toon Boom Harmony, con el que animo en el ordenador. Sin embargo, tiene pequeños fallos que son muy frustrantes, como que es difícil borrar un trozo</w:t>
      </w:r>
    </w:p>
    <w:p>
      <w:r>
        <w:rPr>
          <w:b/>
          <w:color w:val="FF0000"/>
        </w:rPr>
        <w:t xml:space="preserve">id 143</w:t>
      </w:r>
    </w:p>
    <w:p>
      <w:r>
        <w:rPr>
          <w:b w:val="0"/>
        </w:rPr>
        <w:t xml:space="preserve">historia.se El portal de estadísticas históricas - la historia en cifras El objetivo de Historia.se es ser un portal de estadísticas históricas, presentar la historia en cifras. El enfoque principal es la historia económica. El editor y webmaster del sitio es Rodney Edvinsson, profesor contratado de historia económica en la Universidad de Estocolmo. Introduzca una suma de dinero, la unidad monetaria (antes de 1873 Suecia tenía otras unidades monetarias además de la corona), el año en el que se trata esta suma de dinero y el año para el que se debe calcular el valor monetario. Inicie el conversor de precios haciendo clic aquí. ¿Cuánto costaban 100 zlotys en 1980 en dinero de hoy? ¿Un salario anual de 25 libras en 1780 era mucho comparado con los ingresos de la época? ¿Cuánto costaban 100 francos en 1900 en 2000 dólares? Inicie el conversor internacional de precios y divisas haciendo clic aquí. ¿Cuánto valen hoy 40.000 dragones de oro o tres monedas de cobre? Inicia el convertidor de Juego de Tronos haciendo clic aquí. Para convertir las antiguas medidas suecas al sistema métrico, haga clic aquí. Para convertir las medidas británicas en métricas, haga clic aquí. El Riksbank publica la base de datos de estadísticas monetarias y financieras históricas de Suecia. La base de datos está documentada en dos libros: Volumen I: Exchange Rates, Prices, and Wages, 1277-2008 [Link] Volumen II: House Prices, Stock Returns, National Accounts, and the Riksbank Balance Sheet, 1620-2012 [Link] Los coordinadores del proyecto son Rodney Edvinsson y Daniel Waldenström. Para más información, consulte Preguntas y contacto. Prices in Östergötland 1592-1735 by Göran Hansson (formato excel) Historical National Accounts for Sweden 1800-2000 (formato excel) Contiene datos sobre el PIB, el valor añadido, la inversión, el consumo, el comercio exterior, las existencias de capital y el agotamiento del capital para el periodo 1800-2000; el empleo, los salarios, la renta empresarial y el excedente bruto para el periodo 1850-2000; y las horas trabajadas para el periodo 1950-2000. Las explicaciones del archivo están escritas en inglés. 1 corona años 1800-2000 a 2000 coronas (formato html) Libras esterlinas en coronas suecas/riksdaler 1858-2005 (media anual) (formato html) Dólares estadounidenses en coronas suecas/riksdaler 1858-2005 (media anual) (formato html) Tipo de descuento del Riksbank 1856-2002 y tipo de referencia 2002-2004 (formato html) CyberCity Una enciclopedia histórica de ciudades suecas muy útil basada en Internet. Contiene datos sobre la población, la economía y las estadísticas electorales de las ciudades. Las estadísticas de población se remontan a la década de 1570. Base de datos demográficos del sur de Suecia Base de datos demográficos, Universidad de Umeå La Encuesta de Emigración (1907-1914) en línea La Encuesta de Emigración se publicó a principios del siglo XX como un análisis de la emigración sueca. Aunque la Encuesta de Emigración ha sido muy criticada en retrospectiva, los volúmenes publicados (20 apéndices) contienen amplias estadísticas históricas, incluyendo la población y la agricultura. Los volúmenes han sido escaneados en formato PDF por la Universidad de Gotemburgo. El Censo de 1890 en línea El objetivo de este sitio es publicar el Censo de 1890 completo en línea. El proyecto está en marcha. Antiguos pesos y medidas Estadísticas históricas, Estadísticas de Suecia El sitio web de Estadísticas de Suecia para las estadísticas históricas. Presenta estadísticas históricas que incluyen la producción industrial desde 1913, el PIB desde 1950, los ratios económicos de las empresas industriales desde 1953, la inflación desde 1831, los tipos de cambio desde 1980, los tipos de interés a corto y largo plazo desde 1982, los salarios reales desde 1953 y la evolución de los costes de construcción desde 1911. Sin embargo, el número de series históricas no es muy grande. Estadísticas históricas de Suecia. Parte 1. Población 1720-1967 Uno de los tres volúmenes de estadísticas históricas de Suecia publicados por Statistics Sweden. El volumen contiene datos sobre, entre otras cosas, la población, la distribución de la población por edad, sexo, estado civil y ocupación, el matrimonio, la fecundidad, la mortalidad y la estatura. Escaneado por la Universidad de Gotemburgo. Estadísticas históricas de Suecia. Parte 2. Meteorología, topografía, agricultura, silvicultura, pesca hasta 1955 Uno de los tres volúmenes de estadísticas históricas de Suecia publicados por la Oficina Central de Estadística. Volumen</w:t>
      </w:r>
    </w:p>
    <w:p>
      <w:r>
        <w:rPr>
          <w:b/>
          <w:color w:val="FF0000"/>
        </w:rPr>
        <w:t xml:space="preserve">id 144</w:t>
      </w:r>
    </w:p>
    <w:p>
      <w:r>
        <w:rPr>
          <w:b w:val="0"/>
        </w:rPr>
        <w:t xml:space="preserve">Las experiencias extracorpóreas pueden estudiarse ahora en el laboratorio Las personas que han estado cerca de la muerte suelen dar testimonio de las llamadas experiencias extracorpóreas, en las que se han visto a sí mismas desde otro lugar del espacio. Investigadores del Instituto Karolinska han encontrado una técnica que recrea la sensación en personas sanas y plenamente conscientes. De este modo, esperan investigar la relación entre el cuerpo y el "yo" en un entorno de laboratorio. Los padres de niños con cáncer se sienten solos Cuando lo que realmente importa es que están solos. Así es como se sienten algunos padres de niños con cáncer sobre el apoyo que reciben de su entorno a lo largo del tiempo, según un estudio del Karolinska Institutet. Las alumnas de secundaria deprimidas tienen peores vasos sanguíneos Las adolescentes que declaran estar estresadas, deprimidas o enfadadas tienen más probabilidades de presentar signos tempranos de aterosclerosis en sus vasos sanguíneos. Los niños no muestran el mismo vínculo. Así lo demuestra una tesis de la Academia Sahlgrenska. Los malos tratos a las mujeres provocan un largo sufrimiento Más de una cuarta parte de las mujeres han sufrido malos tratos en algún momento de su vida. La mayoría de ellas sufren de algún modo los abusos, incluso mucho tiempo después, según una nueva tesis de la Universidad de Linköping. Leer más ...</w:t>
      </w:r>
    </w:p>
    <w:p>
      <w:r>
        <w:rPr>
          <w:b/>
          <w:color w:val="FF0000"/>
        </w:rPr>
        <w:t xml:space="preserve">id 145</w:t>
      </w:r>
    </w:p>
    <w:p>
      <w:r>
        <w:rPr>
          <w:b w:val="0"/>
        </w:rPr>
        <w:t xml:space="preserve">Ann Idstein lleva más de 60 años fabricando persianas. La colección actual incluye una amplia y exclusiva selección de maderas macizas. Las persianas de madera están hechas a mano y el alto acabado es visible en cada detalle. La producción manual también se abre a los acabados individuales, como los colores y formas especiales, los tratamientos superficiales especiales y la motorización con control inteligente. La colección de persianas venecianas incluye varios grupos de productos. La versión premium lleva el nombre de Wood y las lamas se fabrican a mano en 15 operaciones. La lama acabada tiene sólo 2 mm de grosor, lo que confiere al producto una ligereza estética, mientras que la lama fina garantiza una altura de paquete pequeña cuando la persiana está subida. En la producción de las persianas de madera se utilizan especies de madera como el arce, el fresno, el pino de Oregón o el nogal, con anchos de lama de 25 a 65 mm. Además de la colección Wood, también existe la colección Linden, hecha a mano, que se ofrece en 10 tonos de color diferentes, y cuya lama tiene un grosor de sólo 2 mm. En la colección también hay disponibles lamas estándar de tilo y abachi, así como lamas de aluminio y plástico translúcido en una amplia gama de colores. En primer lugar, compruebe que el sustrato es adecuado para la instalación. Debe ser posible atornillar los soportes de suspensión y el sustrato debe ser lo suficientemente fuerte como para soportar el producto. Comprueba que el sustrato es uniforme y que los puntos de medición están alineados entre sí. Asegúrese de que no hay nada que pueda interponerse en el camino del producto. Mida el ancho que cubrirá el producto terminado en la pared o el techo. Introduzca esta dimensión como la anchura del sistema. 2. Instalación de pared a pared Mida la anchura en tres puntos: en la parte superior, en el centro y en la parte inferior. Si las medidas difieren, tome la menor de las tres medidas y haga la deducción recomendada para obtener el ancho del sistema. Cuando mida los estores enrollables, mida la anchura sólo en la parte superior. Medidas de altura 1. Instalación libre: mida la altura desde el techo o punto deseado en la pared hasta el borde inferior deseado del producto. Introduzca esta medida como la altura del sistema. 2. Montaje Mida la altura en tres lugares: izquierda, centro y derecha. Si las medidas difieren, tome la menor de las tres medidas y haga la deducción recomendada para obtener la altura del sistema. Persianas plisadas del sistema de paneles, modelo B&amp;D Persianas plisadas, otras persianas del sistema R y verticales -20 mm Sistema W -0 mm Persianas venecianas ** La altura exacta de las persianas venecianas depende de la inclinación de las contrahuellas y, por lo tanto, no se puede determinar con exactitud. Especifique la altura de la sordina al hacer el pedido e indique "Más" si desea que la persiana tenga como mínimo la altura de la sordina o "Menos" si desea que flote libremente incluso cuando las lamas estén totalmente recogidas y cerradas. En primer lugar, compruebe que el sustrato es adecuado para la instalación. Debe ser posible atornillar los soportes de suspensión y el sustrato debe ser lo suficientemente fuerte como para soportar el producto. Comprueba que el sustrato es uniforme y que los puntos de medición están alineados entre sí. Asegúrese de que no hay nada que pueda interponerse en el camino del producto. Mida la anchura interior del nicho en tres puntos: en la parte superior, en el centro y en la parte inferior. Si las medidas difieren, tome la menor de las tres medidas y haga la deducción recomendada para obtener el ancho del sistema. Cuando mida los estores enrollables, mida sólo la anchura superior. Mida la altura interior del nicho en tres puntos: izquierda, centro y derecha. Si las medidas difieren, tome la menor de las tres medidas y haga la deducción recomendada para obtener la altura del sistema. ** La altura exacta de una persiana depende de la inclinación de los peldaños y, por tanto, no puede determinarse con precisión. Especifique la altura de la sordina al hacer el pedido e introduzca "Más" si desea que la persiana sea al menos tan alta como la medida de la altura de la sordina o "Menos" si desea que flote libremente incluso cuando las lamas estén totalmente recogidas y cerradas.</w:t>
      </w:r>
    </w:p>
    <w:p>
      <w:r>
        <w:rPr>
          <w:b/>
          <w:color w:val="FF0000"/>
        </w:rPr>
        <w:t xml:space="preserve">id 146</w:t>
      </w:r>
    </w:p>
    <w:p>
      <w:r>
        <w:rPr>
          <w:b w:val="0"/>
        </w:rPr>
        <w:t xml:space="preserve">Mujer con guante de horno rojo Un guante de horno, manopla de horno, guante de horno, guante de parrilla o guante de parrilla es un guante de cocina que funciona como un guante, en su mayoría de algodón, pero también hay guantes de horno de silicona. Las manoplas de horno fabricadas con varias capas de materiales sintéticos, como la felpa de nailon o el poliéster, son especialmente buenas para proteger del calor, pero también corren el riesgo de estropearse si se calientan demasiado.</w:t>
      </w:r>
    </w:p>
    <w:p>
      <w:r>
        <w:rPr>
          <w:b/>
          <w:color w:val="FF0000"/>
        </w:rPr>
        <w:t xml:space="preserve">id 147</w:t>
      </w:r>
    </w:p>
    <w:p>
      <w:r>
        <w:rPr>
          <w:b w:val="0"/>
        </w:rPr>
        <w:t xml:space="preserve">Para la ciudad en Portugal, véase Maia (ciudad). Para las criaturas del mundo de Tolkien, véase Maiar. Para el nombre, véase Maja. Para la Ministra de Asuntos Exteriores de Georgia, véase Maia Pandzjikidze. Maia era, en la mitología griega, una diosa de la tierra que fue seducida por Zeus y dio a luz a Hermes. Maia era la mayor de las Pléyades, hijas de Atlas y Pleione. Parentesco[editar] Árbol genealógico de los dioses del Olimpo en la mitología griega</w:t>
      </w:r>
    </w:p>
    <w:p>
      <w:r>
        <w:rPr>
          <w:b/>
          <w:color w:val="FF0000"/>
        </w:rPr>
        <w:t xml:space="preserve">id 148</w:t>
      </w:r>
    </w:p>
    <w:p>
      <w:r>
        <w:rPr>
          <w:b w:val="0"/>
        </w:rPr>
        <w:t xml:space="preserve">Posted by Markus | Posted in Film clips, Wilderness | Posted on 28/02-2015 ¡A las 13:05 de una fría Lucía de 2014, nos fuimos de excursión por la naturaleza entre Norrhallarn y Tyttbo! El jueves nos vamos de nuevo. ¡Entonces será Gästrikeleden!</w:t>
      </w:r>
    </w:p>
    <w:p>
      <w:r>
        <w:rPr>
          <w:b/>
          <w:color w:val="FF0000"/>
        </w:rPr>
        <w:t xml:space="preserve">id 149</w:t>
      </w:r>
    </w:p>
    <w:p>
      <w:r>
        <w:rPr>
          <w:b w:val="0"/>
        </w:rPr>
        <w:t xml:space="preserve">Pero pronto el centrocampista de Sävehof, Stine Lund Andreassen, de 29 años, tendrá la compañía y la competencia de otra jugadora nacida al otro lado de 1990: Elin Karlsson, de 27 años, volverá probablemente en poco más de un mes tras su lesión de ligamentos cruzados. "Con la vuelta de Elin, tendremos una nueva dimensión en nuestro juego", dice Stine. El producto propio Hanna Örtorp, que cumplió 18 años cuatro días antes de la víspera de Navidad, ocupó el lugar de Loui Sands como sexta izquierda. - Es kjempegøy cuando entran chicas tan jóvenes en el equipo, dice la mittnia noruega de Sävehof. Recuerdo cómo fue la primera vez que llegué al equipo A, fue muy bonito tener la oportunidad. Cuando Hanna marcó su primer y segundo gol con el equipo A, la centrocampista disfrutó junto con el público, que se puso en pie para ovacionarla. Entre todos los nonagenarios de la alineación de Sävehof, destaca Stine Lund Andreasson con un número de nacimiento que empieza por 86. "Para, no vamos a ninguna parte. Sólo tengo 29 años, ja, ja. Pero, por supuesto, quiero ayudar a los jóvenes a integrarse en el equipo, darles un poco más de ánimo para que se sientan como en casa lo antes posible", dice Stine. Contra el Spårvägen, asumió una gran responsabilidad. "Debería haber goles en los penaltis" Cuando las cosas iban un poco lentas contra el jumbo de primera clase, la rápida noruega corrió en varias ocasiones y se convirtió en la máxima goleadora de Sävehof con sus cinco goles. Sin embargo, falló sus dos lanzamientos de penalti: "Debería haber goles en los penaltis. Pero su portero hizo buenas paradas, dice Stine Lund Andreassen. Es la segunda máxima goleadora del equipo (64 goles, 16 de ellos de penalti) esta temporada, después de Julia Eriksson. Pero cuando se trata de dar pases de gol, es claramente la mejor de toda la serie, ya que ha marcado 65. "Juego mucho y tengo un papel tan importante, que debe haber muchos pases", dice. Pero pronto Sävehof recuperará a Elin Karlsson, la mejor del equipo cuando se rompió el ligamento cruzado en los playoffs del año pasado. Alternando a Stine y Elin como centrocampistas, el entrenador Henrik Signell tendrá oportunidades completamente diferentes para variar el juego. - Es de esperar que Elin esté de vuelta para el partido en casa contra el Vardar en la Liga de Campeones. Luego quedan unas semanas hasta los playoffs, lo que le da tiempo para empezar a desconectar, dice Signell.</w:t>
      </w:r>
    </w:p>
    <w:p>
      <w:r>
        <w:rPr>
          <w:b/>
          <w:color w:val="FF0000"/>
        </w:rPr>
        <w:t xml:space="preserve">id 150</w:t>
      </w:r>
    </w:p>
    <w:p>
      <w:r>
        <w:rPr>
          <w:b w:val="0"/>
        </w:rPr>
        <w:t xml:space="preserve">Miscelánea y todo lo demás del pequeño mundo de Sync En la invitación a la fiesta de inauguración del Posthotel de Gotemburgo. No recibí una invitación, pero no estoy amargado. No, no, no. Por supuesto que no. Pffft, ¿qué es un baile en el castillo? No, pero me molesta mucho que no hayamos llegado a esa visita de estudio cuando había obras. Estuvimos en camino varias veces, pero tuvimos problemas para reunir todos los calendarios. Luego, a medida que avanzaban las obras, el PEAB se estresó un poco más, según tengo entendido, y las oportunidades de pasear y mirar a los estresados trabajadores de la construcción se redujeron. Eso es lo que me decepciona. Porque fue una construcción impresionante. Cuando estaba en marcha y me encontraba en mi mejor momento contemplando la vida en 2008, tenía tantas ganas que casi estaba dispuesto a solicitar un puesto en el PEAB para trabajar en él. Pero sólo casi🙂 Es un ejercicio logístico de primer orden llevar a cabo una construcción así. En medio de una plaza con mucha gente, el transporte público, una vía pública justo en la puerta, casi sin lugar para manejar su propio tráfico. Escuché una charla en la que el PEAB contaba cómo habían trabajado en esto. Impresionante e inspirador para el resto de nosotros que todavía compramos materiales de construcción a granel y almacenamos/movemos/adaptamos/viajamos un montón de cosas caras innecesariamente. No, estoy de pie fuera con el resto de la multitud mirando a través de las ventanas, ¿tal vez nuestro presidente nos está saludando? (Mira las fotos de GP) 4 respuestas a "No se puede fumar en el Hotel del Correo" Lo habitual es que el proveedor invite al cliente, y como consultor eres casi exclusivamente proveedor. Recuerda un proyecto importante en el que el equipo de consultores se invitó a sí mismo a una noche de restaurante al principio del proyecto. No sólo los administradores, sino básicamente todos los que trabajan en el proyecto. No es una mala manera de pagarse a sí mismo y no estar en ningún tipo de deuda, y fue una cantidad bastante pequeña de dinero en comparación con la tarifa total del diseño. Se crearon muchas superficies de contacto, lo que fue bueno más adelante en el proyecto. Por lo demás, suelo asegurarme de que todo el mundo participe en la convocatoria, incluidos los asesores, los corredores y el personal administrativo que normalmente no son invitados a las charlas de los balseros y demás.</w:t>
      </w:r>
    </w:p>
    <w:p>
      <w:r>
        <w:rPr>
          <w:b/>
          <w:color w:val="FF0000"/>
        </w:rPr>
        <w:t xml:space="preserve">id 151</w:t>
      </w:r>
    </w:p>
    <w:p>
      <w:r>
        <w:rPr>
          <w:b w:val="0"/>
        </w:rPr>
        <w:t xml:space="preserve">Sólo pueden utilizarse en los alimentos los aditivos autorizados. Por ejemplo, para que un aditivo sea autorizado, debe tener valor para el consumidor o ser necesario para la manipulación del alimento. El hecho de que un aditivo figure en la clave del número E no significa que pueda utilizarse en todos los alimentos. Para saber qué aditivos están autorizados en un alimento concreto, hay que consultar la legislación. La norma principal es que todos los ingredientes -incluidos los aditivos- deben declararse en los alimentos preenvasados. Los aditivos deben declararse siempre con un nombre de función seguido del número E del aditivo o del nombre común. El nombre de la función explica por qué se ha utilizado el aditivo en el alimento. Una excepción a esta regla es el almidón modificado, en el que no se requiere el número E o el nombre común. E 100 Curcumina (amarillo) E 101 Riboflavina, riboflavina 5′-fosfato (amarillo) E 102 Tartrazina (amarillo) E 104 Amarillo de quinoleína E 110 Para-naranja E 120 Carmín, ácido carmínico (rojo) E 122 Azorubina, carmosina (rojo) E 123 Amaranto (rojo) E 124 Nyocaína (rojo) E 127 Eritrosina (rojo) E 129 Rojo Allura AC E 131 Azul patente V E 132 Indigotina, índigo carmín (azul) E 133 Azul brillante FCF E 140 Clorofilas, clorofilinas (verde) E 141 Complejo de cobre de clorofila, complejo de cobre de clorofilina (azul-negro) E 142 Verde S E 150 a Caramelo de azúcar (marrón) E 150 b Caramelo de azúcar, proceso de sulfito cáustico E 150 c Caramelo de azúcar, proceso de amoníaco E 150 d Caramelo de azúcar, Proceso de sulfito de amoníaco E 151 Negro brillante BN, negro PN E 153 Carbón vegetal, Carbo medicinalis E 154 Marrón FK E 155 Marrón HT E 160 a Carotenos, beta-caroteno (amarillo-naranja) E 160 b Extracto de achiote, bixina, norbixina (amarillo-naranja) E 160 c Oleorresina de pimentón, caposantina, caposorubina (amarillo-naranja) E 160 d Licopeno (amarillo) E 160 e Beta-apo-8′-carotenal (naranja-rojo) E 160 f Éster etílico del ácido beta-apo-8′-carotenoico (amarillo-naranja) E 161 b Luteína (amarillo-naranja)naranja) E 161 g Cantaxantina (rojo) E 162 Rojo de remolacha E 163 Antocianinas (rojo-azul) E 170 Carbonato de calcio (blanco) E 171 Dióxido de titanio (blanco) E 172 Óxidos e hidróxidos de hierro (amarillo, marrón rojizo, negro) E 173 Aluminio E 174 Plata E 175 Oro E 180 Litol rubí BK (rojo) E 200 Ácido sórbico E 202 Sorbato de potasio E 203 Sorbato de calcio E 210 Ácido benzoico E 211 Benzoato de sodio E 212 Benzoato de potasio E 213 Benzoato de calcio E 214 Éster etílico del ácido p-hidroxibenzoico E 215 Sal sódica del éster etílico del ácido p-hidroxibenzoico E 218 Éster metílico del ácido p-hidroxibenzoico E 219 p-Sal sódica del éster metílico del ácido hidroxibenzoico E 220 Dióxido de azufre E 221 Sulfito de sodio E 222 Hidrogenosulfito de sodio E 223 Disulfito de sodio E 224 Disulfito de potasio E 226 Sulfito de calcio E 227 Hidrogenosulfito de calcio E 228 Hidrogenosulfito de potasio E 231 Ortofenil fenol E 232 Ortofenilfenol sódico E 234 Nisina E 235 Natamicina E 239 Tetramina de hexacetileno E 242 Dicarbonato de dimetilo E 249 Nitrito de potasio E 250 Nitrito de sodio E 251 Nitrato de sodio E 252 Nitrato de potasio E 260 Ácido acético E 261 Acetato de potasio E 262 Acetato de sodio, E 263 Acetato de calcio E 270 Ácido láctico E 280 Ácido propiónico E 281 Propionato de sodio E 282 Propionato de calcio E 283 Propionato de potasio E 284 Ácido bórico E 285 Tetraborato de sodio (bórax) E 290 Dióxido de carbono</w:t>
      </w:r>
    </w:p>
    <w:p>
      <w:r>
        <w:rPr>
          <w:b/>
          <w:color w:val="FF0000"/>
        </w:rPr>
        <w:t xml:space="preserve">id 152</w:t>
      </w:r>
    </w:p>
    <w:p>
      <w:r>
        <w:rPr>
          <w:b w:val="0"/>
        </w:rPr>
        <w:t xml:space="preserve">Así pues, resumimos otra fantástica temporada de primavera aquí en Högberga. Nos han visitado más huéspedes felices que nunca y ahora estamos en medio de la temporada más romántica con varias bodas cada fin de semana en la terraza. Es estupendo estar entre bastidores y ver a todos los invitados a la boda, ansiosos y nerviosos, participando en el que quizá sea uno de los días más importantes de sus vidas. Hablando de romanticismo, hace poco inauguramos nuestra mayor aventura del año, nuestra fuente termal. Por supuesto, lo ofrecemos a los huéspedes de la conferencia todos los días, pero ha sido el más demandado entre ustedes, los huéspedes que han estado aquí los fines de semana románticos. Anoche, los miembros del equipo lo probamos juntos (mientras veíamos un poco el juego) y también trabajamos en algunas sugerencias de desarrollo sobre cómo crear una experiencia aún mayor en torno al muelle. Una sauna acristalada con vista directa al agua fue una gran idea que surgió. Siempre me alegra nuestra voluntad de desarrollar constantemente la experiencia y el servicio, y lo más divertido es cuando un colega piensa realmente en una idea y la presenta con orgullo. Hablando de orgullo, ahora mismo andamos por Högberga Vinfabrik con la cabeza muy alta. La semana pasada la revista Livets Goda sacó su número de verano y aparecemos en un divertido reportaje sobre nuestra apasionada idea. Pero no sólo eso, por supuesto que también probaron nuestros vinos, no sólo los que vendemos ahora, sino de todas las diez añadas disponibles. Sin duda, es emocionante abrir las botellas más antiguas y ver lo que ha sucedido durante el proceso de envejecimiento, pero la parte más gratificante es cuando se evalúan las añadas más recientes, y ver cómo ha evolucionado la calidad a lo largo de los años a medida que se ha ido acumulando experiencia. Así que grandes valoraciones sobre nuestros vinos actuales y también los que están ahora en botellas y barricas de roble que saldrán en uno y dos años respectivamente. A veces, bastante a menudo en realidad, tengo que pellizcarme el brazo para recordarme a mí mismo que realmente podemos formar parte de esta aventura en el mundo del vino. Orgullosos de ser enólogos; Per Hallgren, yo mismo y a la derecha Johan Zälle. Y hablando de buenos gustos, esta primavera también hemos desarrollado e invertido más en nuestra cocina. En realidad no creemos en eso de "cuantos más cocineros, peor sopa", sino que podemos beneficiarnos unos de otros y, al mismo tiempo, hacer aún más desde cero aquí mismo. Pero no nos limitamos a la ubicación, una de las ideas de la inversión es mostrarnos más fuera de Högberga, en un contexto de competencia. Y si las cosas siguen yendo tan bien como esta primavera, tenemos mucho que esperar también en el mundo gourmet. Nuestro director gastronómico Tommy participará en las Olimpiadas Culinarias con el Equipo Culinario de Estocolmo, un equipo realmente divertido que desafiará al mundo entero en Erfuhrt en octubre. Equipo culinario de Estocolmo. En la foto, con nosotros, en una conferencia en un acantilado a gran altura sobre la vida cotidiana. Hablando de obras, durante el verano remodelaremos el resto de las habitaciones del hotel Stora Flygeln, y después todas las habitaciones de Högberga se han sometido a un importante lavado de cara tanto en términos de estilo como de funcionalidad. Así que ahora es el momento de empezar a pensar en el siguiente proyecto en la siempre desafiante historia de mantener una propiedad catalogada como Högberga Gård. Ahora les deseo a todos un verano aventurero y maravilloso. ¡Disfruta de los días y nos vemos en agosto! Vacaciones de verano. El verano. Un tiempo de barbacoa encantador. Aquí tienes la receta de nuestra cocina para una irresistible salsa de hierbas con la que impresionar a tus amigos. Asar la carne (entrecot en rodajas) a la perfección, sacar de la parrilla y añadir abundante salsa de hierbas, dejar reposar durante 6-7 minutos, cortar y añadir más salsa y sazonar con sal en escamas. Servir con los alimentos principales a la parrilla y más salsa de hierbas. 2 dientes de ajo 0,5 guindillas rojas (si son suaves, se puede aumentar la cantidad) 1 cucharada de buen vinagre de vino tinto 0,5 cucharaditas de azúcar en polvo sal, comino y pimienta negra ¡Suerte en la parrilla y feliz verano desde la cocina! Así es exactamente como</w:t>
      </w:r>
    </w:p>
    <w:p>
      <w:r>
        <w:rPr>
          <w:b/>
          <w:color w:val="FF0000"/>
        </w:rPr>
        <w:t xml:space="preserve">id 153</w:t>
      </w:r>
    </w:p>
    <w:p>
      <w:r>
        <w:rPr>
          <w:b w:val="0"/>
        </w:rPr>
        <w:t xml:space="preserve">Un gobierno en la sombra es un gobierno alternativo creado por los partidos de la oposición, por ejemplo en el Reino Unido y otros países que utilizan el sistema de Westminster, pero a menudo de manera menos formalizada, como en Suecia. El gobierno en la sombra está formado por una serie de ministros en la sombra que actúan como portavoces de la oposición en los asuntos que trata el gobierno a través de sus ministros. También se suele presentar el llamado presupuesto en la sombra.</w:t>
      </w:r>
    </w:p>
    <w:p>
      <w:r>
        <w:rPr>
          <w:b/>
          <w:color w:val="FF0000"/>
        </w:rPr>
        <w:t xml:space="preserve">id 154</w:t>
      </w:r>
    </w:p>
    <w:p>
      <w:r>
        <w:rPr>
          <w:b w:val="0"/>
        </w:rPr>
        <w:t xml:space="preserve">Leer más Los Reyes ofrecen un almuerzo al Consejo Nórdico El martes 27 de octubre, los Reyes ofrecieron un almuerzo a los miembros del Consejo Nórdico en el Castillo de Estocolmo. La princesa heredera también asistió al almuerzo. Leer más La Princesa Heredera entrega el Premio Bertil Hult El lunes 26 de octubre, la Princesa Heredera entregó el Premio Bertil Hult a la Escuela Bokenäs de Uddevalla. El premio se entregó en el Skolforum, el mayor... La Princesa Heredera reinaugura el Ayuntamiento de Estocolmo El viernes 23 de octubre, la Princesa Heredera reinauguró el Ayuntamiento de Estocolmo. La Reina y la Princesa Madeleine asisten a una conferencia en Nueva York La Princesa Heredera entrega el Premio del Conocimiento 2009 El lunes 19 de octubre, la Princesa Heredera entregó el Premio del Conocimiento 2009 de la Enciclopedia Nacional durante la Gala del Conocimiento en el Ayuntamiento de Estocolmo. La Reina inaugura la sala de demencia El domingo 18 de octubre, la Reina inauguró la sala de demencia del Hospital St Hildegardis de Colonia (Alemania). El viernes 16 de octubre, la Reina recibió el "Courage Preis 2009" en Bad Iburg, Alemania. La Reina recibió el premio por su trabajo con, y... El Rey entrega el Premio Sueco a la Calidad a Tandvårdhuset i Älmhult El jueves 15 de octubre, el Rey entregó el Premio Sueco a la Calidad 2008 a Anders Elner, director general de Tandvårdhuset i Älmhult, durante una ceremonia... Leer más El Rey entrega el Premio Birgit Nilsson El martes 13 de octubre, el Rey entregó el primer Premio Birgit Nilsson al cantante de ópera Plácido Domingo en el Palacio Real de Estocolmo. La ópera. Leer más El Rey entrega el Premio al Libro Panda del Año El miércoles 14 de octubre, el Rey entregó el Premio al Libro Panda del Año 2010 al fotógrafo de naturaleza y escritor Claes Grundsten por su obra Sveriges... Leer más El Rey entrega el premio al "Colono del Año" El martes 13 de octubre, el Rey entregó el premio al "Colono del Año" en una ceremonia en la Biblioteca Bernadotte del Palacio Real de Estocolmo. Leer más El Rey inaugura obras de arte bilaterales en Hanasaari El jueves 8 de octubre, el Rey y la presidenta finlandesa Tarja Halonen inauguraron conjuntamente dos nuevas obras de arte en Hanasaari. La Princesa Heredera asiste al Día del Cerebro El jueves 8 de octubre, la Princesa Heredera asistió al Día del Cerebro en la Conferencia y Concierto de Uppsala. El martes 6 de octubre, los Reyes invitaron a cenar en el Palacio Real de Estocolmo al Presidente de Brasil, que se encuentra en Estocolmo con motivo de la Cumbre UE-Brasil. Leer más El Rey inaugura la Reserva Natural de Stenhammar El lunes 5 de octubre, el Rey inauguró la Reserva Natural de Stenhammar. Leer más La Reina inaugura la exposición de Caspar David Friedrich El jueves 1 de octubre, la Reina inauguró la exposición de Caspar David Friedrich "El alma de la naturaleza" en el Museo Nacional de Estocolmo. La Princesa Heredera inaugura la exposición Märta Måås-Fjetterström 90 años El jueves 1 de octubre, la Princesa Heredera inauguró la exposición Märta Måås-Fjetterström 90 años en Liljevalchs, en Estocolmo.</w:t>
      </w:r>
    </w:p>
    <w:p>
      <w:r>
        <w:rPr>
          <w:b/>
          <w:color w:val="FF0000"/>
        </w:rPr>
        <w:t xml:space="preserve">id 155</w:t>
      </w:r>
    </w:p>
    <w:p>
      <w:r>
        <w:rPr>
          <w:b w:val="0"/>
        </w:rPr>
        <w:t xml:space="preserve">- Las instrucciones especiales están disponibles en (Cómo solicitar) - Löftadalen Folk High School - Marja Sipola Cuss - E-mail - marja.sipola-cuss@regionhalland.se ¿Te gusta cantar, bailar y actuar? ¿Quieres desarrollar tu técnica en estos tres géneros en un entorno creativo e inspirador? Obtendrás un amplio conocimiento en el curso de Música de la Escuela Superior de Folklore de Löftadalen. Sobre el programa Convertirse en artista musical hoy en día requiere un alto nivel de canto, baile y actuación. El objetivo de la formación en teatro musical es que tú, como estudiante, te conviertas en una auténtica "triple amenaza" con un amplio conocimiento del género del teatro musical. La formación te prepara para seguir estudiando o para una carrera como artista musical profesional. El Callejón de la Música tiene como objetivo: - Aumentar su conocimiento de los diferentes géneros del teatro musical. - Proporcionarle una formación básica cualificada, práctica y teórica, sobre el teatro musical. - Le dará una mejor comprensión de los musicales como una amplia forma de arte. Además del programa habitual del curso, el Löftadalen Folk High School organiza actividades conjuntas con los demás cursos, como jornadas al aire libre, días temáticos, visitas de estudio y conferencias. Como estudiante de música, participarás en muchas de estas actividades. Buscamos a aquellos que: - Disfruten del canto, el baile y la actuación y quieran pasar un año de estudios avanzados en estos tres géneros; - Quieran desarrollar sus habilidades de canto, baile y actuación; - Quieran probar si ser un artista musical será su nueva profesión; - Se beneficiarían de ser un artista completo en su profesión actual. Vea una película sobre el programa (enlace a YouTube) Gustav Borehed Profesor de la Línea de Danza y la Línea de Música Educación: Escuela de Artes Escénicas, Gotemburgo. Programa de Formación Profesional de Tap, Escola Luthier, Barcelona. Gustav recibe regularmente formación avanzada con la bailarina de claqué y coreógrafa internacional Heather Cornell. Experiencia: creador del espectáculo de claqué "All Of Me", junto con Lisa Alvgrim. Gustav ha aparecido en producciones como: "Pippi Calzaslargas en los siete mares" en el Lerbäcks Teater, "Crazy For You" en el GöteborgsOperan y "Moustache, The Rhythm Musical" de Coco Comin en el Teatre Apolo de Barcelona. Gustav ha aparecido en dos producciones diferentes en gira internacional con el teatro de Gotemburgo Teater Sesam. También ha trabajado en Daftö Resort como intérprete de espectáculos, actor y trovador. Ha coreografiado y codirigido el concierto "Project:Examination" con el cuarteto de cuerda MalvaKvartetten. Otros: En 2016 Gustav recibió el "Hjalmar Berglund Revystipendium". Correo electrónico: gustav.borehed@regionhalland.se Malin Johansson Profesora de danza en el Dance Line y en el Music Line Enseña: Jazz, con enfoque de danza o musical, y Moderno en el Dance Line. Educación: La línea de danza de Löftadalens Folkhögskola se graduó en 2014, luego la Escuela Internacional de Danza Contemporánea Iwanson se graduó en 2017. Experimentada intérprete en escenarios de Alemania y Suecia. Malin trabaja como coreógrafa y profesora desde 2017 en varios escenarios y escuelas de Västra Götaland. Correo electrónico: malin.d.johansson@regionhalland.se Jan Pettersson Profesor de la Línea de Música y de la Línea de Danza. Enseña: Canto - Master Class, Técnica de Canto, Conjunto de Canto y Teoría Musical/Brukspiano Educación: Pedagoga vocal con licencia de enseñanza, educada en la Academia de Música de Örebro 1998-02. Master Trainer certificado (EMT) en Estill Voice Training (EVT) 2007-13. La función de la voz cantada por Johan Sundberg 2013 Otros: Asiste regularmente a cursos en Estill Voice Training, y ofrece talleres en EVT como educación continua o introducción para cantantes y profesores. Presentó Belting en el ICVT (Congreso Internacional de Profesores de Voz) en 2017. Correo electrónico: jan.pettersson@regionhalland.se Marja Sipola Cuss Profesora de Música All Line y Danza All Line. Coordinador de la Línea de Baile y de la Línea de Música. Enseña: técnicas de voz y respiración e interpretación escénica. Experiencia: profesor de teatro, actor y director, formado en la École Internationale de Théâtre Jacques Lecoq,</w:t>
      </w:r>
    </w:p>
    <w:p>
      <w:r>
        <w:rPr>
          <w:b/>
          <w:color w:val="FF0000"/>
        </w:rPr>
        <w:t xml:space="preserve">id 156</w:t>
      </w:r>
    </w:p>
    <w:p>
      <w:r>
        <w:rPr>
          <w:b w:val="0"/>
        </w:rPr>
        <w:t xml:space="preserve">Gorra clásica de sarga de algodón sin blanquear con hebilla de velcro. Combine los colores disponibles en los paneles, el botón, la visera y el borde de la visera para obtener un producto único. |Precio por pieza incl. etiquetado*||84,00kr||72,00kr||70,00kr|66,00kr| |Precio/Gorra negra con algodón orgánico||95,00kr|82,50kr|80,00kr|75,50kr| * Lo que está incluido en el precio incl. etiquetado. Nº de artículo: ||1041062| Gorra clásica de sarga de algodón sin blanquear con hebilla de velcro y muchas combinaciones de colores. Cantidad mínima: 100 unidades No se preocupe, tenemos muchos términos diferentes que pueden ser difíciles de seguir. Por suerte, hemos elaborado un glosario con explicaciones de los términos que pueden ser útiles para entender cuando se hace un pedido a nosotros. También tenemos una completa sección de preguntas frecuentes con las preguntas más comunes que recibimos, y las respuestas a las mismas. Si no encuentra lo que busca, puede ponerse en contacto con nuestro equipo de atención al cliente por teléfono. 010-155 10 00 o info@profilservice.se. Cuando preparamos los productos para su impresión, necesitamos tener el diseño que se va a utilizar en el formato de archivo correcto. Por lo tanto, para poder entregar siempre una buena calidad y alta resolución del producto final, necesitamos su logotipo en formato vectorizado. Algunos ejemplos de archivos vectoriales son: si no hay un original impreso que esté vectorizado, normalmente podemos realizar una vectorización más rápida, véase nuestra lista de precios para el trabajo original, pero entonces tenemos dificultades para garantizar un resultado tan bueno como un original gráfico correctamente producido desde el principio. Los tipos de letra que formen parte de su logotipo o que vayamos a utilizar para la redacción deben suministrarse en un archivo separado o guardarse como rutas completas dentro del archivo vectorial. De lo contrario, se corre el riesgo de que se pierda el tipo de letra y no se pueda producir un original impreso correctamente diseñado. ¿A qué tamaño puedo imprimir mi logotipo? Todos nuestros productos tienen áreas de impresión de diferentes tamaños. En algunos productos, se especifica un tamaño máximo de impresión en "Información técnica", según el método de impresión. En caso de que esta información no esté disponible en el sitio web, pregúntenos cuando haga su solicitud de presupuesto. Por supuesto, ofrecemos sugerencias de impresión en todos nuestros productos, sin coste adicional. ¿Tengo que encargar la impresión de mis productos? Por supuesto, le animamos a que nos pida productos o ropa de marca, pero a veces suministramos productos completamente sin impresión. En este caso, le pedimos que haga una solicitud de presupuesto por separado para el producto deseado y nos pondremos en contacto con usted con el precio. ¿Cómo puedo saber qué tallas pedir? En la medida de lo posible, intentamos tener una guía de tallas descargable en todas nuestras prendas de perfil aquí en la página web. En los casos en los que no haya una guía de tallas disponible, póngase en contacto con nuestro equipo de atención al cliente para que se las envíen por correo electrónico. También podemos proporcionar plantillas ya preparadas para recoger las tallas de varios empleados si desea pedir una cantidad mayor de ropa de perfil. ¿Es posible pedir prendas con el mismo estampado en diferentes tallas, colores y ajustes? ¡Sí! Ofrecemos muchas prendas de perfil que forman parte de colecciones, en las que puede mezclar y combinar libremente entre las variantes disponibles como tallas, colores y mujeres/hombres/niños en su pedido. ¿Puedo pedir menos productos de los que aparecen en la lista de precios? Aunque es posible pedir pocas unidades de un producto, el total del pedido suele ser el mismo que el del número mínimo recomendado. Esto se debe a que el precio por producto aumenta exponencialmente cuantos menos productos se pidan.</w:t>
      </w:r>
    </w:p>
    <w:p>
      <w:r>
        <w:rPr>
          <w:b/>
          <w:color w:val="FF0000"/>
        </w:rPr>
        <w:t xml:space="preserve">id 157</w:t>
      </w:r>
    </w:p>
    <w:p>
      <w:r>
        <w:rPr>
          <w:b w:val="0"/>
        </w:rPr>
        <w:t xml:space="preserve">Reason (revista) Reason es una de las principales revistas mensuales libertarias de Estados Unidos. Publicada por la Reason Foundation, fue fundada en 1968 por Lanny Friedlander. El lema de la Razón es "mentes libres y mercados libres". La oficina editorial se encuentra en Los Ángeles, California. Matt Welch es el editor jefe de Reason desde 2008. Enlaces externos[editar] - Revista Reason - Fundación Reason</w:t>
      </w:r>
    </w:p>
    <w:p>
      <w:r>
        <w:rPr>
          <w:b/>
          <w:color w:val="FF0000"/>
        </w:rPr>
        <w:t xml:space="preserve">id 158</w:t>
      </w:r>
    </w:p>
    <w:p>
      <w:r>
        <w:rPr>
          <w:b w:val="0"/>
        </w:rPr>
        <w:t xml:space="preserve">Formaciones para ser enfermero. Aquí encontrará más información sobre la formación de enfermería en Medlearn en Flemingsberg. La oferta actual de cursos se encuentra más abajo en la página. Haga clic en cada curso para ver su contenido. La formación de enfermería se ofrece en nombre de los municipios de Huddinge, Salem, Botkyrka y Nykvarn. Si está inscrito en Nykvarn, sólo puede realizar el curso a distancia. Cómo solicitarlo Puede solicitar el programa a través de su municipio de origen, utilizando los botones de solicitud que aparecen a continuación. Tenga en cuenta que debe presentar una solicitud por separado para la especialización. Duración: 60 semanas Forma de estudio: presencial y a distancia Coste: gratuito y subvencionable por el CSN Forma de enseñanza: educación municipal de adultos Leer más sobre la escuela en el centro de Flemingsberg " Plan de estudios, auxiliar de enfermería con cursos de especialización A partir de los contenidos básicos de la Agencia Nacional de Educación - La salud humana, los hábitos de vida relacionados con la salud y los diversos efectos sobre la salud desde una perspectiva medioambiental, histórica e internacional, así como desde los aspectos sociales y culturales. - Diferentes formas de trabajo en salud pública y enfoques de promoción de la salud a nivel individual, grupal y social; - El impacto de un enfoque salutogénico; - El impacto del trabajo, el entorno laboral y el ocio en la salud humana; - El impacto de la influencia, la participación y la igualdad en la salud humana; - El impacto de los factores saludables y de riesgo en la salud humana, como el ejercicio, el ocio y la nutrición, así como las drogas y el estrés. - Crisis y gestión de crisis; - Leyes, objetivos, otras normativas y acuerdos para el trabajo en salud pública a nivel internacional, nacional y local; - Métodos de análisis del estado de salud de las personas; - Procesamiento crítico de la información procedente de diferentes fuentes; - Interacción y comunicación en la cooperación y el encuentro con las personas. La estructura y el desarrollo del cuerpo humano y su capacidad de metabolismo, locomoción, elasticidad, protección, defensa y reproducción - Enfermedades comunes y sus causas, síntomas y diagnósticos, investigaciones, tratamientos médicos y el cuidado y tratamiento de estas enfermedades. - medicamentos comunes, sus modos de acción, usos y efectos secundarios, así como las leyes y reglamentos que rigen el uso de los medicamentos; - microorganismos comunes y sus medios de propagación; - primeros auxilios en caso de lesiones y enfermedades agudas y reanimación cardiopulmonar; - asistencia comunitaria en caso de guerra y catástrofe; - seguridad contra incendios, incluida la detección y gestión de los riesgos de incendio y la actuación en caso de incendio. - terminología médica De los contenidos básicos de la Agencia Nacional de Educación: - Las diferentes culturas, sus expresiones y patrones culturales y el impacto de la cultura en los valores de las personas; - Las visiones religiosas y no religiosas de la humanidad; - El impacto de las culturas y las visiones de la vida en la salud, la enfermedad, la discapacidad, la calidad de vida, el tratamiento, los cuidados y la vida y la muerte. - los conceptos y directrices éticas que son fundamentales para el trabajo sanitario y asistencial y los conflictos de valores en el ámbito de la actividad, por ejemplo, el derecho de los pacientes y usuarios a la autodeterminación en relación con las necesidades del personal de un buen entorno de trabajo y el derecho a una muerte digna - cómo las diferencias sociales y generacionales, así como los aspectos de género, como la equidad, la sexualidad, las normas y las desviaciones, afectan a la comunicación con los pacientes y los usuarios y a su atención - el propio enfoque y papel en el encuentro con los pacientes y usuarios El desarrollo histórico de la psiquiatría en términos de organización, perspectiva humana, conocimiento, desarrollo y uso de diferentes formas de tratamiento y la necesidad de un conocimiento basado en la evidencia - Modelos explicativos de la aparición de enfermedades mentales cómo la situación física, psicosocial y socioeconómica del individuo y el género afectan a la salud mental y a la enfermedad mental, - la identificación de los riesgos para la salud mental y la prevención de la enfermedad mental, - las causas, los síntomas, los instrumentos de evaluación, el tratamiento, los cuidados, la enfermería, la recuperación y la prevención de los trastornos mentales comunes</w:t>
      </w:r>
    </w:p>
    <w:p>
      <w:r>
        <w:rPr>
          <w:b/>
          <w:color w:val="FF0000"/>
        </w:rPr>
        <w:t xml:space="preserve">id 159</w:t>
      </w:r>
    </w:p>
    <w:p>
      <w:r>
        <w:rPr>
          <w:b w:val="0"/>
        </w:rPr>
        <w:t xml:space="preserve">El gallo Tulle y el negro Tofsen (padre e hija) hace un par de años que les encantaría acompañarme en la cocina. Las gallinas aún no han podido salir este año, pero no está en marcha. Es maravilloso abrir la puerta y dejarlos salir al sol. El otro día corté las garras de dos pollos. Pero pronto tendrán que salir a rascar de nuevo y entonces limarán las garras rápidamente. Nos queda bastante nieve. Pascua temprana este año. Puede leer la razón de ello aquí. Ahora me estoy planteando si los malvados NWOs también están detrás del banco de los países Brics AIIB. Algunos no lo creen pero como escribí en un comentario, estoy celoso. Lenin y los banqueros tomaron Rusia e hicieron un experimento: el comunismo. China y Corea del Norte también son países comunistas, así que por qué no gobiernan allí también. Esperamos que los Brics sean un contrapeso a los federales, etc., pero ¿qué pasa si los malos simplemente cambian a una nueva cesta de monedas para correr desenfrenadamente porque la impresión de dólares no puede durar? También esperamos que Putin sea un contrapeso a EE.UU., la OTAN y la UE, pero ¿qué pasa si él también está siguiendo el guión? Han empezado la 1ª y 2ª Guerra Mundial, pero una 3ª Guerra Mundial probablemente no se producirá porque entonces volaremos todos por los aires. No quedará nada y qué van a chupar entonces. Así que habrá una pequeña guerra aquí y allá. Como ahora. Sin embargo, en abril habrá una guerra en Ucrania contra Rusia. Los Estados Unidos/la OTAN se movilizan y nuestros medios de comunicación no escriben nada. Pero como solía escribir Jan Ola Gustafsson: ¡los preparados sobrevivirán! Al menos mejor que el que se duerme. Mientras tanto, les deseo a todos una feliz Pascua de Resurrección, Helena. Mis gallinas llevan 14 días fuera. Pero Täby es una zona climática diferente. Como sabes, comparto tus temores de que incluso los que esperamos actualmente puedan formar parte de una partida de ajedrez mayor. Hay un cuco que pone huevos en nidos ajenos 🙂 El que ve puede vivir, como decía Leif Erlingsson. Lasse: ¡Bueno, ya somos dos! Yo también digo lo que dice Leif. ¡Muy bien dicho! ¡Täby sí! Una zona climática completamente diferente. Vivo en el centro de Suecia. Gran diferencia. Bonito con el invierno cuando debería ser invierno!:-P Guerras de bandas en los bajos fondos que a veces escuchamos en los MSM. Las guerras de bandas en el mundo superior se mantienen en secreto y se achacan a algo irrelevante. ¡Y sólo deseo una Feliz Pascua Helena! ¡Felices Pascuas y mucho ánimo a todos los compañeros de la página de Helena! En cuanto a las guerras de bandas en el "mundo superior", Per Gahrton escribió hace unos años un interesante relato de todos los tejemanejes de la sociedad cerrada del Riksdag y del gobierno. El libro se titula "Prisioneros del poder", y describe las diversas manifestaciones y métodos de la corrupción del poder. El libro es una sátira política en forma de thriller, pero también puede leerse como una novela clave. Después de leerlo, uno entiende por qué de esta asamblea no sale nada de lo que normalmente se asocia con la democracia. La palabra "mundo" debería, por supuesto, escribirse así. http://kulturbilder.wordpress.com/2013/07/10/omkladda-folkseder/ Aunque creo que a ZOG le cuesta un poco vestirse de chino 🙂 Escribí un poco sobre China y el AIIB aquí: https://parasitstopp.wordpress.com/2015/03/31/haller-kina-pa-att-skapa-ett-nytt-internationellt-betalsystem-grundat-pa-keynes-bancor/ Pero estoy de acuerdo contigo en que la corrupción y el gangsterismo están a la orden del día. Me vino a la mente esta vieja canción del Teatro Nacional 🙂 Es extraño que Suecia, además de otros muchos países, busque el AIIB, ¡o quizás no! Aquí estoy tratando de averiguar cómo va el país. Somos varios los que jaluramos el montaje. He aquí un comentario de un tipo de un grupo en Facebook: Daniel Svensson "BRICS y las nuevas rutas comerciales UE-Asia son abordados por el programa de televisión estadounidense, siempre han sido el objetivo de destruir estas rutas comerciales de</w:t>
      </w:r>
    </w:p>
    <w:p>
      <w:r>
        <w:rPr>
          <w:b/>
          <w:color w:val="FF0000"/>
        </w:rPr>
        <w:t xml:space="preserve">id 160</w:t>
      </w:r>
    </w:p>
    <w:p>
      <w:r>
        <w:rPr>
          <w:b w:val="0"/>
        </w:rPr>
        <w:t xml:space="preserve">Siete maravillas del mundo Este artículo trata de las siete maravillas antiguas, para las modernas véase Siete nuevas maravillas del mundo. Las Siete Maravillas del Mundo, también conocidas como las Siete Maravillas de la Antigüedad, son una antigua lista de edificios que representaban los mayores logros de la humanidad en aquella época. Origen[editar] El autor de la lista suele atribuirse a Antípatro de Sidón, que nombró las siete obras en un poema (epigrama) hacia el año 140 a.C. Sin embargo, la idea se remonta más atrás en el tiempo, y es probable que haya habido primeras listas que se hayan perdido por una u otra razón. La primera referencia conocida es del siglo IV a.C. y se encuentra en la "Historia" de Heródoto. En la segunda mitad del siglo II a.C., Kallimachos de Cirene escribió una colección sobre las maravillas del mundo. Sin embargo, este libro fue destruido cuando se quemó la biblioteca de Alejandría. Por lo tanto, no se sabe cuándo y dónde se elaboró la primera lista original ni qué edificios contenía. Una de las teorías, basada en el gran número de edificios babilónicos que aparecen en la lista, es que ésta se recopiló originalmente en una ciudad helenística del Imperio Seléucida de Oriente Próximo. Desde la época de Antípatro se han elaborado varias listas alternativas. Por ejemplo, Plinio el Viejo comparó las diversas obras de ingeniería romanas, como alcantarillas y acueductos, con las construcciones griegas. La lista que hoy llamamos las Siete Maravillas del Mundo se elaboró en la Edad Media. Una de las referencias más antiguas de esta lista son los grabados del siglo XVI del artista holandés Maerten van Heemskerck. La lista de las siete maravillas de la antigüedad[editar] La lista que sigue es en realidad medieval. El faro de Faros no se incluyó en la lista de Antípatro (que tenía las murallas de Babilonia en su lugar), aunque en edad pertenece a la misma época que muchas de las otras estructuras, pero fue añadido en el siglo V d.C. por Gregorio de Tours y Filón de Bizancio. De las siete maravillas, dos estaban en la actual Grecia, dos en Egipto, dos en Turquía y una en Irak. Las murallas de Babilonia estaban, por supuesto, también en Irak. La única de las maravillas que ha llegado hasta nuestros días es la pirámide de Keops, que además es la primera que se construyó. La maravilla que sobrevivió menos tiempo fue el Coloso de Rodas, que se mantuvo en pie sólo 56 años antes de que un terremoto lo destruyera. De los siete de la lista anterior, los Jardines Colgantes de Babilonia (también conocidos como Jardines de la Reina Semiramis) son los menos conocidos: se sabe muy poco sobre el aspecto de la estructura o incluso si realmente existió.</w:t>
      </w:r>
    </w:p>
    <w:p>
      <w:r>
        <w:rPr>
          <w:b/>
          <w:color w:val="FF0000"/>
        </w:rPr>
        <w:t xml:space="preserve">id 161</w:t>
      </w:r>
    </w:p>
    <w:p>
      <w:r>
        <w:rPr>
          <w:b w:val="0"/>
        </w:rPr>
        <w:t xml:space="preserve">Todo el mundo que tiene hijos escuchará en algún momento, antes o después, sus propias palabras saliendo de la boca de su hijo. La mayoría de las veces es un poco festivo y bonito, pero a veces puede ser un poco embarazoso. Pero sobre todo, aprendes que realmente dices algunas cosas que nunca habías pensado antes. Expresiones burdas, palabrotas, bromas o simplemente cosas de la vida. Como "amiguito, estás tan cansado que apenas sabes tu nombre".La otra noche los niños del colegio tuvieron un concierto de primavera. Muchos alumnos de diferentes constelaciones cantaron y tocaron, incluso la clase de preescolar del hermano mayor había practicado algunas canciones para la noche. Hubo rifas y refrescos y la velada fue estupenda y bastante larga. Me hubiera gustado estar allí, pero un rodaje comercial en Estocolmo se interpuso. Para cuando llegaron a casa en el coche, Abbe casi se había quedado dormido en el asiento trasero y su madre lo llevó a la casa. El pequeño Abbe, exhausto, miró a su madre y le dijo: "Mamá. No sé cómo me llamo.Otros blogs sobre niños, lenguaje, expresiones, cansancio Hoy he sacado los muebles del jardín. Se han retirado los muebles de jardín y se han contado los cristales agrietados del invernadero. Catorce de ellos. Me pregunto si es el largo invierno y toda la nieve pesada lo que ha hecho mella en las casas de tomates y albahaca, o si será la voladura que hay a nuestro alrededor.He sacado los muebles del jardín y he recogido dos mil bulbitos de nuestro cerezo. Los brotes ya se agolpan en las ramas y puede que haya tantas cerezas en el árbol como todos los pequeños bulbos que se disuelven en la oscuridad invernal. He fingido; he sacado los muebles del jardín, he contado las ventanas agrietadas del invernadero y he rescatado los brotes de cereza de las cuerdas de las lámparas. Y me he sentado al sol y he visto a los niños jugar al kubb. Sin chaquetas ni sombreros. Me he sentado al sol y lo he observado, con un vaso en la mano lleno de frescor de una botella de vino rosado de finales de verano que permanecía en la nevera.He saludado a los primeros goteos de hoy, asomando entre la cubierta de hojas marrones del suelo. He contado las casillas rotas, he visto a mis hijos jugar al kubb y a mi amada sentada a mi lado, y he pensado en la suerte que he tenido. Entonces he sorbido mi vino rosado frío en el sol y se inclinó hacia atrás.En los muebles de jardín, que llevé a cabo hoy.Otros blogs sobre la primavera, muebles de jardín, cerezas, manzanas blancas, cubo, invernadero, los niños Sick siete años de edad se anuncia. El hermano mayor ha estado enfermo. Era un verdadero incordio, con una tos que le dolía la garganta y la cabeza durante más de una semana y una fiebre que oscilaba entre los 38°C durante el día y los 40°C por la noche prácticamente todo el tiempo. No era más que un pequeño chisporroteo en el que a veces estaba tumbado en la cama, a veces en el sofá con mantas, almohadas y la televisión o la Wii frente a él y no podía hacer nada.Nos turnábamos para estar en casa con él: mamá, yo y los abuelos. Un día, cuando la abuela estaba allí, decidió salir un rato al jardín. Supongo que eran algunas hojas o algo que quería rastrillar. No lo sé. De todos modos, ella estaba justo en la puerta de la casa y le dijo a su hermano mayor que si quería algo, sólo tenía que llamarla y ella vendría enseguida.Pero si estás realmente enfermo, estás.Otros blogs sobre niños, enfermos, parches, fiebre, mensaje ¿Qué tiene el rey en la cabeza de todos modos? Abbe estaba jugando a la Wii en casa de su tía, ya sabes mi hermana que es pediatra y también madrina de Abbe. Sabía lo que hacía cuando eligió a la madrina de ese niño. Después de cada partido aparecía una pequeña corona junto al máximo goleador y a Abbe le parecía injusto que nunca acabara junto a su avatar: "¿Por qué mi viejo no tiene un gorro de príncipe?" Otros blogs sobre niños, lenguaje, corona, wii, gorro de príncipe Uh. I</w:t>
      </w:r>
    </w:p>
    <w:p>
      <w:r>
        <w:rPr>
          <w:b/>
          <w:color w:val="FF0000"/>
        </w:rPr>
        <w:t xml:space="preserve">id 162</w:t>
      </w:r>
    </w:p>
    <w:p>
      <w:r>
        <w:rPr>
          <w:b w:val="0"/>
        </w:rPr>
        <w:t xml:space="preserve">¡Obtenga patrones y descripciones de Järbo Garn! Aquí encontrarás un montón de patrones gratuitos de punto y ganchillo para todas las tallas y gustos: jerseys, chales, calcetines, manoplas, gorros y mucho más. Colaboramos continuamente con varios diseñadores independientes, que nos ayudan a producir cada temporada prendas tanto modernas como de inspiración retro. Nos gusta destacar las técnicas antiguas para preservar nuestras tradiciones artesanales. Nuestra ambición es tener algo para todo el mundo, por lo que nos centramos en proyectos más avanzados para el costurero experimentado, pero creemos que es importante producir también descripciones educativas simples adecuadas para los principiantes y los aficionados felices - 91238. CAPA BASE PARA BEBÉ CALIDAD DE TEJIDO Elise (60% Algodón, 40% Acrílico. Nº 50 g = 170 m)TALLAS 38(44)50(56-62)68-74(80-86) clAncho Aprox... Leer más</w:t>
      </w:r>
    </w:p>
    <w:p>
      <w:r>
        <w:rPr>
          <w:b/>
          <w:color w:val="FF0000"/>
        </w:rPr>
        <w:t xml:space="preserve">id 163</w:t>
      </w:r>
    </w:p>
    <w:p>
      <w:r>
        <w:rPr>
          <w:b w:val="0"/>
        </w:rPr>
        <w:t xml:space="preserve">El concepto de producción colectiva de bienes públicos es un concepto acuñado por Yochai Benkler[1] El concepto de producción colectiva de bienes públicos se refiere a un nuevo modelo de producción en el que el poder creativo de un gran número de personas se coordina - generalmente a través de Internet - para dar lugar a proyectos grandes y significativos, normalmente sin una organización jerárquica tradicional. Los proyectos suelen crearse, aunque no siempre, sin compensación económica para los participantes. Yochai Benkler distingue la producción entre iguales basada en el bien público de, por un lado, la producción empresarial con su delegación de tareas según un proceso centralizado de toma de decisiones y, por otro, la producción basada en el mercado con sus diferentes precios de las distintas tareas que incentivan a los interesados en realizar una tarea. Aaron Krowne define el término de la siguiente manera: "La producción colectiva de bienes públicos se refiere a cualquier esfuerzo coordinado y (principalmente) basado en Internet a través del cual los voluntarios contribuyen con componentes del proyecto, y en el que hay un proceso para combinar estos componentes en un producto intelectual unificado, desde el software a las colecciones de datos cuantitativos a los documentos legibles por el ser humano (manuales de usuario, libros, enciclopedias, artículos de revisión, blogs, revistas, y más). En su libro Wikinomics: How Mass Collaboration Changes Everything, Don Tapscott y Anthony D. Williams analizan el mecanismo de incentivos que hay detrás de la producción colaborativa basada en el procomún. Escriben que "la gente participa en las comunidades de producción colaborativa tanto por una serie de razones básicas como por interés propio... básicamente, a los que participan en las comunidades de producción colaborativa les encanta. Se sienten entusiasmados con sus áreas de especialización y celebran el hecho de estar creando algo nuevo y mejor"[4].</w:t>
      </w:r>
    </w:p>
    <w:p>
      <w:r>
        <w:rPr>
          <w:b/>
          <w:color w:val="FF0000"/>
        </w:rPr>
        <w:t xml:space="preserve">id 164</w:t>
      </w:r>
    </w:p>
    <w:p>
      <w:r>
        <w:rPr>
          <w:b w:val="0"/>
        </w:rPr>
        <w:t xml:space="preserve">Mejora tu Galaxy S9 con una skin para móviles de la máxima calidad y durabilidad. La funda LUX ha sido diseñada para aquellos que quieren la protección más fiable para su smartphone, sin sacrificar el estilo y la clase. Así, ofrecemos una funda de móvil única en la que cada milímetro está impregnado de calidad, que en su elegante diseño realza su teléfono. La carcasa del móvil está hecha de poliamida, que proporciona un material firme y protector que sigue conservando su flexibilidad. La superficie del estampado del FC Barcelona ha sido cuidadosamente tratada para evitar arañazos y desgaste. -Flexible y resistente a los daños. A veces encuentras cosas que quieres ahora mismo, y eso pasa mucho en Fyndiq. Por eso, algunos productos llevan la indicación de entrega urgente. Si el producto está marcado con Envío Exprés, se le entregará en un plazo de 1 a 2 días laborables, sin coste adicional.</w:t>
      </w:r>
    </w:p>
    <w:p>
      <w:r>
        <w:rPr>
          <w:b/>
          <w:color w:val="FF0000"/>
        </w:rPr>
        <w:t xml:space="preserve">id 165</w:t>
      </w:r>
    </w:p>
    <w:p>
      <w:r>
        <w:rPr>
          <w:b w:val="0"/>
        </w:rPr>
        <w:t xml:space="preserve">- UN NUEVO ÁREA DE POLÍTICA CULTURAL ¡El folclore y la cultura fueron un éxito! Más de mil personas se reunieron en Munktellstaden, en Eskilstuna, del 7 al 10 de febrero de 2018. ¡Reserva ahora para el Folk and Culture 2019 del 6 al 9 de febrero! Folk och Kultur quiere promover una vida cultural accesible y vital en todo el país, difundir la importancia de la cultura tanto en sí misma como para otros sectores, y hacer visible el nivel regional y ser un lugar de encuentro para la amplia conversación cultural en todos los ámbitos políticos. Junto con los sectores público y privado, los medios de comunicación, las asociaciones, el mundo académico y los ciudadanos, facilitamos este encuentro intersectorial. La cultura y las artes son importantes para todos nosotros. Además de apasionantes charlas, debates y seminarios, se presentó un rico programa de actuaciones y experiencias artísticas profesionales. Los participantes y el público de la convención pudieron disfrutar de una amplia gama de arte y cultura de toda Suecia. Los organizadores e impulsores de Folk och Kultur son Länsteatrarna i Sverige, Regional Musik i Sverige y Länsmuseernas Samarbetsråd en colaboración con el Ayuntamiento de Eskilstuna y la Diputación de Sörmland. Más información en la página web de Folk och Kulturs. Nisse Hemmingsson recibe el agradecimiento de Inga Göransson tras 25 años como coordinadora del Consejo de Cooperación de Museos del Condado. Hans Kindgren asume esta función en la reunión anual de hoy. Ahora avanzamos juntos para fortalecer nuestra marca Reunión anual 17/4 en Malmö - Estados financieros 2017.xlsx 16 KB - Presupuesto2018.xlsx 10 KB - Convocatoria de la reunión anual.docx 50 KB - LMRS VB 2017.docx 642 KB - LMRS VP 2018.docx 639 KB Reunión de otoño 24-25/10 en Lund - Björn Magnusson Staaf.pdf 11 MB - helena Victor.pdf 18,5 MB - Katja .pdf 4,5 MB - LMSR Autumn Meeting 2018 invitation.pdf 460 KB - StatementAutumn Meeting18.pdf 109 KB El título de la reunión de otoño de los museos comarcales fue "El mayor museo de Suecia" y el subtítulo "La necesidad de la sociedad de contar con museos comarcales fuertes". La 18 consistió en cuatro conferencias seguidas de una mesa redonda y moderada por Ulrika Knutsson. El día 19 consistió en talleres y reuniones de grupo. La oradora principal fue Maja Hagerman, autora y polemista, con el título "¡Por qué la sociedad necesita museos comarcales fuertes! Un atractivo debate con ejemplos de varios museos comarcales. Los museos comarcales son necesarios; para contar más historias de diferentes partes del país, para actuar como comentaristas sociales desde una perspectiva histórica y para actuar como una fuerza contraria a la politización de la cultura y el patrimonio cultural que se está produciendo. Esta ofensiva es más evidente en la derecha, donde "la cultura está por encima de la política", es decir, se trata de ganar la batalla de las ideas y luego hacer política con ellas. Pero también hay una movilización de la izquierda como contramovimiento. Los museos deben tener cuidado de no convertirse en instituciones "elitistas" que educan a la gente. Por el contrario, deben actuar como puente entre las personas que buscan el conocimiento y el conocimiento. Los museos y los ciudadanos crean conocimiento juntos. Las palabras finales fueron "recordaremos juntos". Informe de RSM LMSR tiene junto con Regional Musik i Sverige y Länsteatrarna una asociación conjunta, llamada Kulturlyftet - Kultur i hela landet. El 26/4, a las 10 horas, la asociación celebra su primera reunión anual. Lugar: Kungsgatan 50 en Estocolmo (locales de la región de Västerbotten) Bienvenidos a la reunión anual de los Museos del Condado y a la reunión de primavera con la Asociación Nacional de Museos Suecos. La reunión de otoño de este año se centrará en nuestra estrategia de comunicación conjunta "El mayor museo de Suecia". Ahora es el momento de elaborar nuestro plan conjunto y de tomar decisiones sobre cómo hacer llegar nuestro importantísimo mensaje: el mensaje de la gran importancia de los Museos Comarcales como actor y escenario de cuestiones culturales y sociales que llega a toda Suecia. Un recurso social donde la conversación pública está viva y contribuye a un conocimiento más profundo. Somos el museo más grande de Suecia: 1572 km de longitud con fuertes raíces locales. En este sentido, usted, como presidente o vicepresidente de los consejos de administración de nuestros museos, tiene un papel crucial a la hora de garantizar el éxito de nuestra ambición. Por ello, estamos deseando reunirnos con ustedes y escuchar sus ideas, opiniones y sugerencias en la reunión de otoño del Consejo de Cooperación, que se celebrará los días 18 y 19 de octubre en Uppsala. Nos vemos en Uppsala Yvonne Hagberg Inga</w:t>
      </w:r>
    </w:p>
    <w:p>
      <w:r>
        <w:rPr>
          <w:b/>
          <w:color w:val="FF0000"/>
        </w:rPr>
        <w:t xml:space="preserve">id 166</w:t>
      </w:r>
    </w:p>
    <w:p>
      <w:r>
        <w:rPr>
          <w:b w:val="0"/>
        </w:rPr>
        <w:t xml:space="preserve">Sólo estás a un entrenamiento de estar de buen humor ¡Acabo de llegar de una fantástica carrera en la línea! ¡QUÉ AGUA! ¡¡¡El mes de mayo va a ser increíble!!! ¿Ya has decidido qué vas a tener como "cosa tuya" en mayo? Que tengas un gran valborg. El mes de mayo El mes de mayo va a ser un gran mes. Tendrás que ver el vídeo (quizás debería haber comprobado los ajustes antes de empezar a grabar..jeje) ¡Comenzamos el 2 de mayo y luego nos vamos a mayo! ¿TE APUNTAS? PEPP PEPP :) Nueva chaqueta para correr ¡SÍ! Pensé en mostrarles mi nueva chaqueta de correr SNYGGA. La chaqueta Röhnisch Ellen es y la compré en Sportamore.se por 559:- (la entrega más rápida del mundo, ni siquiera un día la llevó (¡envío gratis!)) También pensé en mencionar esto a ustedes mis encantadores lectores, jeje. Ha llegado el momento de nominar a los Weekly Review Blog Awards 2012 y he visto que tienen una NUEVA categoría, Blog de Salud y Fitness del Año. Sería absolutamente maravilloso ser nominado por usted, pero bueno... pensé que al menos lo mencionaría. Aquí se nominan mis zapatillas de entrenamiento Asics gel-hyper 33. Son mis zapatillas de gimnasio o como debería llamarlas. Son tan buenas para salir a correr como para ir al gimnasio o simplemente como un buen calzado deportivo para el día a día. Asics GT-2160. Estas son mis zapatillas para correr. Easytone. Simplemente mis zapatos tonificantes. Ideal para la caminata de potencia o simplemente como un buen zapato para el día a día. Sé más poderoso hoy merienda Fue 1 milla en líneas hoy y 45 min de línea fácil ayer. FINE. ¡Decidimos que os pongáis en forma! Y hablando de fitness. ¡Voy a seguir con esto hasta mediados de verano! Entonces verás una foto del después que es lo suficientemente buena que pensé. Por supuesto que deberías seguirme. ¡FOCUS MAGE! De eso se trata. He pensado en publicar un clip de mis ejercicios de estómago favoritos. O al menos algunos de mis favoritos. Inspiración II Inspiración para un conjunto de entrenamiento. ¡Ojalá pudiera lucir así mañana cuando me ponga de nuevo el inline! Shape topping parte 1 la forma de hoy Es hora de shape topping. ¿No es hora de conseguir un vientre en forma ahora? JOHO Creo que sí. Nunca he podido conseguirlo. Pero ahora es el momento. ¡SENTIR SENTIR! Este es el shape topping parte 1. También tendré shape topping en la espalda y los brazos. Pero eso vendrá después. Por ahora, el centro de atención es: MAGE. Aguanta. ¡Que le den a la báscula, señoras! Con un entrenamiento adecuado y una buena nutrición, no puedes equivocarte, independientemente de lo que diga la báscula. Batido de fresa Gofres de plátano Para un gofre necesitas: 1 plátano 1 huevo Hazlo así: Triturar el plátano y mezclar con el huevo. Entonces, ¡es hora de hornear! ¡TIP! Utilice plátanos no maduros para evitar los gofres extremadamente dulces. Cubra con queso cottage y bayas. ¡Buen provecho! 1 milla en patines en línea Ahora son bolas de energía y té. Bolas energéticas Ingredientes 1 dl de almendras molidas 1 dl de nueces molidas 2 dl de dátiles remojados 2 dl de ciruelas pasas remojadas 2 dl de copos de coco (reservar 0,5 dl para enrollar las bolas) 1 cucharadita de canela Hacer esto 1. Moler o picar los frutos secos en una batidora. 2. Mezclar los dátiles y las ciruelas pasas, poco a poco. 3. Mezclar los copos de coco, poco a poco. Formar la mezcla en bolas redondas y pasarlas por el coco. 5. Se conserva en el frigorífico durante unos 10 días. (La receta procede de "Somos lo que comemos" de la semana pasada) ¡Buen provecho! Paseo vespertino Mañana voy a ir al almacén y a cavar. ¡Parece que vamos a tener un par de patines en línea en casa! ¡Es hora de empezar a entrenar para la Vasaloppet! Inspiración I Un poco de inspiración para el verano. NUESTRO COLOR. Será un poco más divertido. Una tarta escocesa Banana Split con requesón Banana Cottage cheese Salsa tibia de frambuesas y arándanos Avellanas picadas Fruta de la pasión</w:t>
      </w:r>
    </w:p>
    <w:p>
      <w:r>
        <w:rPr>
          <w:b/>
          <w:color w:val="FF0000"/>
        </w:rPr>
        <w:t xml:space="preserve">id 167</w:t>
      </w:r>
    </w:p>
    <w:p>
      <w:r>
        <w:rPr>
          <w:b w:val="0"/>
        </w:rPr>
        <w:t xml:space="preserve">Ayer, mi ciudad natal, Östersund, fue nombrada este año Capital Alimentaria del Año 2011. Un buen premio, en una región que rebosa de comida en casi todos sus rincones. Tenemos una gran cantidad de artesanos de la alimentación con talento que cada vez son más visibles en el país y en el extranjero. A principios de este verano, la UNESCO nombró a Östersund Ciudad Mundial de la Gastronomía Creativa. Ya he escrito mucho sobre nuestros excelentes productos. Queserías, fabricantes de salchichas, panaderos de masa madre, apicultores, criadores de animales de carne, procesadores de pescado y cultivadores de espino amarillo son sólo algunas de las delicias gastronómicas que tenemos en Jämtland. La última de las empresas alimentarias es un nuevo fabricante de helados, que empezará a producir este invierno en la antigua central lechera de Rösta. Kenneth y Maria Sundström, junto con Eva Eriksson, nos alegrarán la vida a los gourmets del helado de todo el país. Es estupendo que su lanzamiento coincida con el enfoque del próximo año sobre Östersund y los alimentos locales. Vamos a hablar con Eva, que era mi jefa cuando yo era chef en Verkö Slott, para ver si pueden hacer un helado que se adapte a los que queremos menos azúcar. Aquí está la receta de mi parfait de arándanos rojos, no demasiado dulce. Seguro que estará igual de bueno que el helado. Triturar los arándanos rojos con ½ dl de azúcar de abedul o miel. Batir las yemas de huevo bien espesas con el azúcar restante. Se tarda unos 5 minutos con un batidor eléctrico. Montar la nata, no demasiado espesa, o el parfait se pondrá duro. Incorporar suavemente parte de la nata montada a la mezcla de yemas de huevo. Luego, doblar el resto. Esto hará que la masa sea suave y fina. A continuación, añada los arándanos triturados. Rellenar en moldes, vasos o tazas y congelar durante 4-5 horas. El parfait estará mejor si lo dejas descongelar ligeramente durante 15 minutos en la nevera antes de servirlo.</w:t>
      </w:r>
    </w:p>
    <w:p>
      <w:r>
        <w:rPr>
          <w:b/>
          <w:color w:val="FF0000"/>
        </w:rPr>
        <w:t xml:space="preserve">id 168</w:t>
      </w:r>
    </w:p>
    <w:p>
      <w:r>
        <w:rPr>
          <w:b w:val="0"/>
        </w:rPr>
        <w:t xml:space="preserve">Cristian Brocchi, nacido el 30 de enero de 1976 en Milán, Italia, es un ex futbolista italiano que actualmente es entrenador del AC Milan. Carrera como jugador[editar] Brocchi comenzó su carrera en el equipo juvenil del AC Milan y fue cedido en sus años mozos al Pro Sesto y al Lumezzane. En 1998, Brocchi fue vendido al Hellas Verona de la Serie B y formó parte de su ascenso a la Serie A. Tras un año en la Serie A, fichó por el Inter de Milán en 2000. En el verano de 2001, fue vendido de nuevo al AC Milan a cambio de Andrés Guglielminpietro, que se fue al Inter. Ese año sólo disputó 15 partidos con el AC Milan, la mayoría como suplente. Fue cedido a la Fiorentina en julio de 2005 con el objetivo de un traslado permanente, pero regresó al Milan al final de la temporada 2005/2006. Brocchi debutó con la selección nacional de Italia en un amistoso contra Turquía el 15 de noviembre de 2006. Carrera de entrenador[editar] En abril de 2016, Brocchi asumió el cargo de entrenador del AC Milan[1] Vida personal[editar] Brocchi ha abierto una cafetería en Milán con su antiguo compañero de equipo Christian Abbiati y ha creado una cadena de ropa (Baci &amp; Abbracci) con Christian Vieri y la modelo Alena Šeredova. En el momento de redactar este artículo, la marca se está haciendo muy popular en Italia[cita requerida] Referencias[editar] ^ "CLOSE: Milan sacks Mihajlovic". fotbollskanalen.se. 12 de abril de 2016. http://www.fotbollskanalen.se/italien/klart-milan-sparkar-mihajlovic/. Recuperado el 12 de abril de 2016. Enlaces externos[editar]</w:t>
      </w:r>
    </w:p>
    <w:p>
      <w:r>
        <w:rPr>
          <w:b/>
          <w:color w:val="FF0000"/>
        </w:rPr>
        <w:t xml:space="preserve">id 169</w:t>
      </w:r>
    </w:p>
    <w:p>
      <w:r>
        <w:rPr>
          <w:b w:val="0"/>
        </w:rPr>
        <w:t xml:space="preserve">El Comité de Oferta Independiente de Tradedoubler AB recomienda que los accionistas de Tradedoubler acepten la oferta pública de adquisición de acciones en efectivo de Reworld Media S.A. Esta declaración la realiza el Comité de Oferta Independiente (el "Comité de Oferta") de Tradedoubler AB (publ) ("Tradedoubler" o la "Compañía") de acuerdo con la sección II.19 de las normas sobre adquisiciones del Nasdaq de Estocolmo (las "Normas sobre adquisiciones"). Reworld Media S.A. ("Reworld"), una sociedad anónima francesa, ha realizado hoy, 8 de noviembre de 2018, una oferta pública en efectivo mediante un comunicado de prensa a los accionistas de Tradedoubler para que transfieran todas sus acciones a Reworld (la "Oferta"). Reworld ofrece 3,17 coronas suecas en efectivo por acción de Tradedoubler, lo que corresponde a un valor total de todas las acciones en circulación de Tradedoubler de 142,2 millones de coronas suecas [1]. Reworld es el mayor accionista de Tradedoubler con una participación de 13.756.554 acciones, que representan aproximadamente el 29,95% de las acciones de Tradedoubler. - un descuento de aproximadamente el 27,6% en comparación con el precio de cierre de 4,38 coronas suecas de las acciones de Tradedoubler en el Nasdaq de Estocolmo el 7 de noviembre de 2018, que fue el último día de negociación antes del anuncio de la Oferta; - un descuento de aproximadamente el 10,2% en comparación con el precio de oferta medio ponderado por volumen de 3,53 coronas suecas de las acciones de Tradedoubler en el Nasdaq de Estocolmo durante los últimos 60 días de negociación hasta el 7 de noviembre de 2018 inclusive; y - una prima de aproximadamente el 6,0% en comparación con el precio medio ponderado por volumen de 2,99 coronas suecas de la acción de Tradedoubler en el Nasdaq de Estocolmo durante los últimos 12 meses hasta el 7 de noviembre de 2018 inclusive. Se espera que el periodo de aceptación de la Oferta comience en torno al 13 de noviembre de 2018 y se cierre en torno al 11 de diciembre de 2018 [1] El valor total de la Oferta se basa en 44.866.976 acciones, que corresponden al número de acciones emitidas de Tradedoubler, 45.927.449 acciones, menos las 1.060.473 acciones que posee la propia Sociedad. La Oferta no está sujeta a ninguna condición de financiación y se financiará en parte con los recursos disponibles y en parte con una línea de crédito emitida por el banco financiador de Reworld, BNP Paribas. La realización de la oferta no está sujeta a ninguna condición, incluido un nivel mínimo de aceptación. Para más información, consulte el comunicado de prensa de Reworld sobre la Oferta. Reworld no ha solicitado ni realizado ninguna diligencia debida en relación con la preparación de la Oferta. Reworld no ha recibido ninguna información, aparte de algunos datos del informe provisional publicado hoy por la empresa, que se prevea que pueda afectar al precio de las acciones de la empresa. El Presidente del Consejo de Administración de Tradedoubler, Pascal Chevalier, es el Director General y Presidente del Consejo de Administración de Reworld. Gautier Normand y Jérémy Parola son miembros del Consejo de Administración de Tradedoubler. Gautier Normand es también vicepresidente ejecutivo y cofundador de Reworld, y Jérémy Parola es el director digital de Reworld. Por lo tanto, Pascal Chevalier, Gautier Normand y Jérémy Parola ocupan cargos en Reworld que les permiten influir en los términos de la Oferta. A la luz de lo anterior, Pascal Chevalier, Gautier Normand y Jérémy Parola no han participado ni participarán en la gestión de la Oferta ni en las decisiones relacionadas con ella. En consecuencia, el Consejo de Administración de Tradedoubler no tiene quórum para los asuntos relacionados con la Oferta y, por lo tanto, ha establecido un Comité de Ofertas para tomar las decisiones en relación con la Oferta que, de otro modo, corresponderían al Consejo de Administración. El Comité de Ofertas está formado por los directores independientes Erik Siekmann y Nils Carlsson. Dado que el Consejo de Administración de la Sociedad no tiene quórum para tratar los asuntos relacionados con la Oferta debido a un conflicto de intereses, el Comité de la Oferta, de conformidad con la sección II.19 de las Normas de Adquisición</w:t>
      </w:r>
    </w:p>
    <w:p>
      <w:r>
        <w:rPr>
          <w:b/>
          <w:color w:val="FF0000"/>
        </w:rPr>
        <w:t xml:space="preserve">id 170</w:t>
      </w:r>
    </w:p>
    <w:p>
      <w:r>
        <w:rPr>
          <w:b w:val="0"/>
        </w:rPr>
        <w:t xml:space="preserve">Mysinge Stenhuggeri fue fundada en los años 30 por Martin Johansson. En la actualidad, la empresa está dirigida por su hijo menor, Stellan Martinsson, y sus hijos Henrik y Peter. A lo largo de los años, hemos extraído piedra en más de 20 canteras diferentes de Öland, pero desde mediados de la década de 1970 nuestra cantera se encuentra en Alböke, en el norte de Öland. En 2006, ampliamos nuestra producción con unas instalaciones modernas y construidas a propósito de 1080 m². Mysinge Stenhuggeri AB, en Öland, cuenta con una larga tradición de hábiles artesanos, que pueden procesar la piedra caliza con diferentes métodos para obtener un producto acabado. Esto se presta bien a la producción de piezas de piedra para uso exterior e interior, como suelos, escaleras, revestimientos de patios, bancos, piedras para fachadas y ladrillos. La producción se destina principalmente al mercado sueco, pero se producen algunas exportaciones. La producción se encuentra en Mysinge, en el sur de Öland, que ahora forma parte del Patrimonio Mundial Södra Ölands Odlingslandskap. Si no puede visitarnos en nuestro horario habitual, puede ponerse en contacto con nosotros para reservar otra hora.</w:t>
      </w:r>
    </w:p>
    <w:p>
      <w:r>
        <w:rPr>
          <w:b/>
          <w:color w:val="FF0000"/>
        </w:rPr>
        <w:t xml:space="preserve">id 171</w:t>
      </w:r>
    </w:p>
    <w:p>
      <w:r>
        <w:rPr>
          <w:b w:val="0"/>
        </w:rPr>
        <w:t xml:space="preserve">Pan de ajo con tzatziki 79:- Pan de ajo con tzatziki Sopa cremosa de marisco con gambas, eneldo y vino blanco, servida con una tostada de ajo 105:- Sopa cremosa de marisco con gambas, eneldo y vino blanco, servida con una tostada de ajo Sopa roja de rebozuelos con tomillo fresco y tostada de parmesano 105:- Sopa de rebozuelos con nata, tomillo y tostadas de parmesano Ensalada de tomate gratinado con cebolla roja y aceitunas 89:- Ensalada de tomate, cebolla y aceitunas al horno con mozzarella Carpaccio - Filete de ternera en finas lonchas con aceite de oliva, parmesano rallado y pimienta negra del molino 129.- Solomillo de ternera cortado en rodajas finas con aceite de oliva, parmesano en rodajas y pimienta negra recién molida. Canapé de pescado de concha Skagen con gambas, eneldo, cebolla roja y mayonesa, servido sobre una tostada con limón 105:- Canapé de pescado de concha con gambas, eneldo, cebolla roja y mayonesa, servido sobre una tostada con limón Cóctel clásico de gambas con gambas peladas a mano, nuestra propia salsa Rhode Island, guisantes y una tostada con mantequilla 125:- Cóctel de gambas clásico con gambas peladas a mano, nuestra propia salsa Rhode Island, guisantes y tostadas de mantequilla Ternera cruda raspada con alcaparras, cebolla, mostaza de dijon, rábano picante, remolacha y yema de huevo. 139:- Steak tartar con alcaparras, cebolla,mostaza de Dijon, remolacha roja y una yema de huevo Kött/Carne Solomillo de cerdo con verduras provenzales al horno y rebozuelos en crema 229:- Solomillo de cerdo con verduras provenzales al horno y rebozuelos en crema Wienerschnitzel de cerdo, servido con anchoas al limón, alcaparras, guisantes, salsa bearnesa y patatas fritas 199:- Porkschnitzel, servido con alcaparras, anchoas, limón, salsa bearnesa y patatas fritas Wienerschnitzel på kalvkött, servido con limón, anchoas, alcaparras, guisantes, salsa bearnesa y patatas fritas 249:- ealschnitzel, servido con alcaparras, anchoas, limón, salsa Bearnaise y patatas fritas Kalvschnitzel Cordon Bleu, relleno de queso emmentaler y jamón secado al aire, servido con limón, anchoas, alcaparras, guisantes, salsa Bearnaise y patatas fritas 285:- Vealschnitzel, relleno de queso y jamón, servido con alcaparras, anchoas, limón, salsa Bearnaise y patatas fritas Filete de pollo al horno con hierbas, servido con salsa de gorgonzola, tomate a la parrilla y trozos de patata Asado de cordero marinado con ajo y hierbas, con tzatziki griego y pommes chateau 249- Cordero marinado con ajo y hierbas, servido con tzatziki griego y trozos de patata Entrecôte Black Angus, servido con un tomate a la parrilla, mantequilla de ajo y patatas fritas 275- Solomillo Black Angus, servido con salsa Bearnaise, haricotverts envueltos en bacon y patatas fritas Tournedos sobre centro de solomillo de ternera, servido con rica salsa de vino de Oporto, cremoso gratinado de patatas y guisantes de azúcar 285:- Tournedos de la parte central del filete de ternera, servidos con una rica salsa de vino de Oporto, patatas festoneadas cremosas y caramelos de azúcar Bistec de tournedos con salsa de coñac, pepino encurtido propio y patatas festoneadas cremosas 285: - Bistec de tournedos con salsa de coñac, pepino encurtido propio y patatas festoneadas cremosas Fondue Fondue de carne con filete de ternera y patatas festoneadas cremosas</w:t>
      </w:r>
    </w:p>
    <w:p>
      <w:r>
        <w:rPr>
          <w:b/>
          <w:color w:val="FF0000"/>
        </w:rPr>
        <w:t xml:space="preserve">id 172</w:t>
      </w:r>
    </w:p>
    <w:p>
      <w:r>
        <w:rPr>
          <w:b w:val="0"/>
        </w:rPr>
        <w:t xml:space="preserve">Facial Powerlifting representa un sistema de lifting facial especializado para la unidad de radiofrecuencia Magicpot, que utiliza una combinación única de radiofrecuencia multipolar, vacío y tratamiento con luz LED. Se recomienda para prevenir las arrugas, estimular la regeneración del colágeno y la elastina, el lifting facial y el estiramiento de la piel. La radiofrecuencia bipolar afecta a las capas dérmicas hasta 5-10 mm de profundidad y ayuda al metabolismo en la quema de grasa. El efecto combinado de la radiofrecuencia con el masaje de vacío es un tratamiento sin efectos secundarios que proporciona importantes mejoras en la celulitis y en la salud general de la piel. Fantástico tratamiento relajante, cálido y revitalizante en el que el colágeno se tensa y se puede ver un estiramiento de la piel, por ejemplo -la piel se vuelve más limpia y clara -la piel se siente más suave y más joven</w:t>
      </w:r>
    </w:p>
    <w:p>
      <w:r>
        <w:rPr>
          <w:b/>
          <w:color w:val="FF0000"/>
        </w:rPr>
        <w:t xml:space="preserve">id 173</w:t>
      </w:r>
    </w:p>
    <w:p>
      <w:r>
        <w:rPr>
          <w:b w:val="0"/>
        </w:rPr>
        <w:t xml:space="preserve">Blekko - El motor de búsqueda con una nueva forma de buscar 2010-11-02 @ 20:58 Blekko, un nuevo motor de búsqueda está aquí. Utiliza una nueva forma de búsqueda que ellos mismos llaman etiquetas de barra. Por ejemplo, puede escribir una palabra clave y luego añadir "/fecha" para ordenar por fecha. También puedes añadir "/rank" si quieres comprobar el ranking que ha recibido la página. Es más detallado que el pagerank de Google y puede ser interesante si estás interesado en saber cómo te posicionas. Aquí hay un vídeo que muestra cómo funciona. ¿Algo en lo que Google pueda inspirarse? 2 Respuestas a "Blekko - El buscador con una nueva forma de buscar" 2010-12-04 @ 1:40 ¡Muy innovador! Respuesta 2011-03-03 @ 15:31 ¡Parece muy sencillo! Respuesta</w:t>
      </w:r>
    </w:p>
    <w:p>
      <w:r>
        <w:rPr>
          <w:b/>
          <w:color w:val="FF0000"/>
        </w:rPr>
        <w:t xml:space="preserve">id 174</w:t>
      </w:r>
    </w:p>
    <w:p>
      <w:r>
        <w:rPr>
          <w:b w:val="0"/>
        </w:rPr>
        <w:t xml:space="preserve">Muchos lo niegan, y algunos incluso sostienen que no se debe utilizar la palabra "inmigración masiva". Los argumentos se centran a menudo en el hecho de que no viene tanta gente "de verdad". ¿Cuáles son los hechos? Una forma de enfocar la cuestión es simplemente observar los resultados y ver cómo era la población hace unos años y compararla con la actual. Por ejemplo, cuántos residentes tenían un origen extranjero en 1997 y cuántos lo tenían en 2010. Las personas de origen extranjero se definen como aquellas que son: nacidas en el extranjero, o nativas con dos padres nacidos en el extranjero. En esta previsión, comparo el porcentaje de residentes de origen extranjero en 1997 con el porcentaje en 2010 en cada municipio. La proporción de habitantes de origen extranjero ha aumentado en los 290 municipios excepto en uno, Lekeberg, en el condado de Örebro. He hecho una previsión basada en este aumento. En otras palabras, suponiendo que la evolución de la población en los municipios continúe al mismo ritmo que en el periodo 1997-2010, la proporción con origen extranjero será la que muestra la previsión. Si no ha habido inmigración masiva en los últimos 13 años, ¿por qué el mapa para 2050 tiene el aspecto que tiene? Tenga en cuenta que esto se basa en los últimos 13 años. La evolución de la población se ha acelerado bruscamente desde que el gobierno burgués tomó posesión en 2006. Si la previsión se hubiera basado sólo en los últimos cuatro años, el mapa habría sido aún más oscuro. En el mapa interactivo puedes ver cómo será en 1997, 2010, 2020, 2030, 2040 y 2050. Seleccione un municipio en el mapa y, a continuación, haga clic en los diferentes años para conocer la previsión de ese municipio en concreto. https://affes.wordpress.com/2011/08/25/utlandsk-bakgrund-i-alla-kommuner-2050 Estadísticas del BCE con un enfoque demográfico. Distribución por municipios y género. Años 1997-2010 Cambios de población en condados y municipios. Parte 1 Cambios de población en condados y municipios. Parte 2 Cambios de población en condados y municipios. Parte 3 ¿Qué aspecto tendrá en 2300? ¿Quedará algún purviano? Cuando se trata de una gran parte de los inmigrantes que llegan hoy en día, probablemente no se puede esperar que ni siquiera la tercera generación esté asimilada. Dado que hay más de una generación entre 1997 y 2050, sería interesante que se ilustrara también la tercera generación de inmigrantes. La forma más fácil de hacerlo es contar a las personas sin origen extranjero, es decir, a los morados, en lugar de a las personas con origen extranjero. ¿Se puede hacer esto? No estoy seguro de cómo funcionaría. Sea como sea, sospecho que sería demasiado vago para ser utilizado. Affe, ¿puedes calcular cuántos nuevos votantes serán mayores de edad para votar en 2014? No creo que haya una cifra todavía. El SCB suele publicarlo antes de las elecciones. Pero para 2014 podrían ser unos 500 000 - 550 000. Entonces, ¡a nuestros jóvenes les toca votar por Suecia! - http://www.skolval2010.se/slutspurt.php Comentario a Micke (ya que no hay "respuesta" que pulsar): una barbaridad de escolares son los intrusos y muchos de esos votos irán al sillón, S o Vpk... alternativamente los moderados ya que son los únicos con un islamista en el parlamento. Claro que sería estupendo que SD obtuviera los votos de los niños, pero realmente no creo que eso ocurra. Espero y creo que nuestros sabios jóvenes (suecos) votarán de forma correcta en las próximas elecciones. Escuchando su razonamiento, es un buen augurio para las elecciones de 2014. Votar no es un derecho, es una obligación. ¡Esperemos que los jóvenes suecos se den cuenta de ello mientras los jóvenes inmigrantes son libres de frotarse los pantalones en el sofá ! :) Hasse Aro miente deliberadamente para ocultar los antecedentes de inmigración del delincuente Cuando leí los antiguos medios de comunicación pensé en una cosa. ¿Cómo voy a identificarlo sin una descripción en la calle? Incluso cuando alguien de origen extranjero tiene una enfermedad infecciosa mortal, los medios de comunicación se niegan a hablar de "etnicidad" Pero cuando es bueno con los inmigrantes, o cuando los inmigrantes</w:t>
      </w:r>
    </w:p>
    <w:p>
      <w:r>
        <w:rPr>
          <w:b/>
          <w:color w:val="FF0000"/>
        </w:rPr>
        <w:t xml:space="preserve">id 175</w:t>
      </w:r>
    </w:p>
    <w:p>
      <w:r>
        <w:rPr>
          <w:b w:val="0"/>
        </w:rPr>
        <w:t xml:space="preserve">Si está interesado en nuestro servicio de reservas gratuitas a los museos de Florencia, facilite los siguientes datos: el nombre de los museos, la fecha y la hora del día que prefiere visitar cada museo. De conformidad con el artículo 13 del Decreto Legislativo italiano 196/2003 (ley sobre la protección de datos personales), le informamos de que: a) el tratamiento de sus datos personales se llevará a cabo en relación con: 1. obligaciones contractuales: suministro de bienes y servicios a los huéspedes; 2. obligaciones legales: facturación, contratos obligatorios y facturas relativas a la contabilidad, información a las autoridades que lo soliciten; 3. información a bancos e instituciones similares para el cobro de créditos y para otras actividades relacionadas con la ejecución de contratos servicios ofrecidos durante la estancia (servicios de secretaría, entrega de correspondencia, reserva de servicios externos) o después de la estancia (información sobre ofertas especiales, eventos y similares) El tratamiento de la información se llevará a cabo con sistemas manuales y/o automáticos de almacenamiento, gestión y transmisión de la información, con sistemas estrechamente vinculados a los fines, según los datos que tengamos en nuestro poder y con la obligación por su parte de informarnos a tiempo de cualquier cambio, integración y actualización; b) Si se niega a dar su consentimiento a los apartados 1,2,3 del párrafo a), ocurrirá lo siguiente: 1. 1. Imposibilidad de iniciar o continuar la cooperación y de realizar operaciones, si la información es necesaria para llevar a cabo la cooperación o la operación; 2. Imposibilidad de realizar determinadas operaciones que requieran el acceso a la información en relación con la propia ejecución; 3. No se puede enviar información a personas que realicen otras actividades que no estén funcionalmente vinculadas a la ejecución de la cooperación. c) Además del personal de la empresa que posee la información, ésta puede ser transmitida a: 1. las estructuras hoteleras en las que se alojará; 2. el asesor fiscal (en el departamento administrativo); 3. las obras públicas y privadas, incluso después de las inspecciones o controles; 4. las personas que pueden tener acceso a su información por ley; 5. las empresas externas proveedoras de bienes o servicios. d) en cualquier momento, podrá ejercer su derecho frente al titular de sus datos, de acuerdo con el apartado 7 de la Ley italiana 196/2003, que reproducimos íntegramente: Apartado 7. Derecho de acceso a los datos personales y otros derechos 1. El interesado tiene derecho a obtener la confirmación de los datos personales que le conciernen, aunque aún no estén registrados, y la información sobre los mismos debe facilitarse de forma fácilmente comprensible. 2. El interesado tiene derecho a obtener información sobre: a. el origen de los datos personales; b. las finalidades y la naturaleza del tratamiento; c. la lógica aplicada al tratamiento efectuado por medios electrónicos; d. los datos de identificación del titular, de los responsables y del representante designado de conformidad con el apartado 5, párrafo 2; e. las personas o categorías de personas a las que se pueden comunicar los datos personales o que pueden entrar en contacto con ellos en calidad de representantes del territorio del Estado, de responsables o de encargados. 3. El interesado tiene derecho a ser informado de: a. la actualización, rectificación o, en su caso, integración de los datos; b. la supresión, transformación de forma anónima o transformación de los datos tratados en caso de infracción de la ley, incluso cuando no sea necesario conservar los datos para los fines para los que fueron recogidos o tratados posteriormente; c. el certificado que confirma las operaciones indicadas en las letras a) y b) ha sido presentado para información a las personas a las que se han comunicado o distribuido los datos personales, también en lo que respecta al contenido, salvo en los casos en que esta ejecución resulte imposible o implique el uso de medios desproporcionados con respecto al derecho protegido. 4. El interesado tiene derecho a oponerse total o parcialmente a lo siguiente: a. por motivos legítimos relacionados con el tratamiento de los datos personales que le conciernen, aunque sean pertinentes a los fines de la recogida; b. al tratamiento de los datos personales que le conciernen para el envío de material publicitario para la venta directa o para la realización de estudios de mercado o comunicaciones comerciales.</w:t>
      </w:r>
    </w:p>
    <w:p>
      <w:r>
        <w:rPr>
          <w:b/>
          <w:color w:val="FF0000"/>
        </w:rPr>
        <w:t xml:space="preserve">id 176</w:t>
      </w:r>
    </w:p>
    <w:p>
      <w:r>
        <w:rPr>
          <w:b w:val="0"/>
        </w:rPr>
        <w:t xml:space="preserve">A través de cuatro condados de nuevo Publicado en Libros, Familia, LGBTQ, Ansiedad, Personal, Puckon, Radio, Amigos, etiquetado enfadado, Örebro, Östergötland, aventura, ansiedad, infancia, hacer una cama limpia, coche, pan, Círculo, fuego, fantasía friki, favoritos, foto, cuatro condados, cama de invitados, centro de Gränby, pollo a la parrilla, Hammarsunden, puerto, artista, sándwich de pollo, Lars Lerin, sábado, un poco decepcionado, literatura, madre, maestro, Mats Strandberg, cena, teléfono móvil, dolor, Orgullo, carne limpia, mochila, Sara Bergmark Elfgren, velero, susto, echar mierda, altavoz de verano, limpieza, mejor pintor de acuarelas de Suecia, sudor, teléfono, visita al baño, disgusto, Uppsala, hermoso, hermoso paisaje, dolor, värmlänning, Västmanland, cosas sensatas, velas blancas, superficial el 30 de julio de 2012 | 12 Comentarios " Hoy tocaba dar la vuelta al coche y volver a casa, sin compañero de viaje. Otro viaje por cuatro condados suecos: Östergötland, Örebro, Västmanland y Uppsala. En total he recorrido ahora 120 millas, aproximadamente en una semana y media. Por supuesto, también hay algunos viajes cortos. Me gustaría poder hacer fotos de algunas cosas de mi viaje, pero conduzco un coche y creo que hay que tener las dos manos en la carretera. Es un hermoso paisaje por el que estoy conduciendo. Los favoritos cerca de la casa de mi madre son el estrecho de Hammar. Hoy he visto un velero único con las velas blancas estiradas en Stora Hammarsundet... ¡Qué bonito! Tendrás que conformarte con algunos mástiles que fotografié hace un par de años desde el puerto de la metrópoli de Byhålan. Mientras conducía, recibí un mensaje de un querido amigo que está de vacaciones. A otro amigo le he mandado mensajes, pero no he podido localizarlo, lo que me preocupa. Por lo demás, tuve la compañía del candy bar de los sábados y de Sara Bergmark Elfgren, ya sabes la que escribe libros con Mats Strandberg. Desgraciadamente, tengo que decir que me ha decepcionado un poco el orador de verano de hoy. No puedo precisar qué fue, porque Sara Bergmark Elfgren no dijo nada que me enfadara o molestara. Por el contrario, dijo cosas muy sensatas. Pero no sé, a pesar de toda la charla sobre la infancia y la fantasía de los nerds, todo se sentía muy superficial. Al menos en comparación con Lars Lerin, que intervino ayer y al que desgraciadamente sólo escuché hablar durante la última media hora. Lars Lerin es un artista y un nativo de la región de Warmth y un conocido completamente nuevo para mí. ¡¡¡Debo saber más sobre este apasionante hombre!!! Se dice, cuando lo busco en Google, que es el mejor pintor de acuarelas de Suecia. El viaje ha durado hoy algo más de tres horas y he parado como mucho para ir al baño. Pero antes de volver a casa, me di una vuelta por el supermercado para comprar la codiciada mochila. Una mochila de 30 litros podría estar bien para el Orgullo y para otras próximas "aventuras" este otoño. He limpiado la cama de invitados, he llamado a mi madre y he limpiado el baño y la ducha/aseo. Sudando profusamente, hace más calor aquí que abajo en casa de mamá. Cuando entré en la puerta conseguí asustar a la señora Pucko con mi mera aparición. Qué pena será para ella cuando ya no esté aquí para echar mierda. La máquina está lavando grueso como un negro y estoy pensando en limpiar la carne de un cuarto de pollo a la parrilla que quedó del sábado. Sería un sándwich de pollo decente para la cena. Si tengo algo de pan, claro. Llevo todo el día con dolor, es uno de esos días de dolores. Ni siquiera la limpieza ayudó. Publicado en Epicúreo, Familia, Personal, Tonterías, etiquetado balcón, banco, pan, bollos, morir, aire fresco, lo gratis es bueno, humor, café, agujeros de bodega, brotes, ramitas, viernes santo perezoso, mamá, contraluz, desagradable, papá, conejo de pascua, decoración de pascua, conejo de pascua</w:t>
      </w:r>
    </w:p>
    <w:p>
      <w:r>
        <w:rPr>
          <w:b/>
          <w:color w:val="FF0000"/>
        </w:rPr>
        <w:t xml:space="preserve">id 177</w:t>
      </w:r>
    </w:p>
    <w:p>
      <w:r>
        <w:rPr>
          <w:b w:val="0"/>
        </w:rPr>
        <w:t xml:space="preserve">¡Hola! Tengo una dirección de hotmail desde hace muchos años. Sin embargo, quiero cambiarlo porque he cambiado mi apellido. ¿Pero cómo lo hago? ¿Tengo que crear una cuenta completamente nueva? He f�rs�kt buscando "en" mi cuenta existente así como p� hotmail.commen no encuentro ninguna pista donde pueda o bien �dibujar el nombre o crear una nueva cuenta. Lo ideal sería borrar el nombre porque quiero conservar mis contactos, estás creando una cuenta nueva. Tus contactos pueden ser enviados por correo electrónico a ti mismo y a tu nueva cuenta, he ox� f�rs�ket para cambiar mi nombre sólo pero no pude y tuve que hacer un nuevo s� para s�ga... ¡Lamentablemente para algunos contactos, los echas de menos si has tenido la misma dirección durante mucho tiempo.,Si creas una nueva cuenta, si la usas para msn entonces todos deben ir a la nueva cuenta allí.,F�rl�t! Evidentemente, no soy nada técnico porque no sé cómo crear una cuenta nueva. ¿Cómo se hace eso?,Jaja,,sí deberías estar No debes entrar en tu hotmail, sólo ir a la parte delantera de hotmail, donde normalmente escribes tu contraseña. Hay un botón que se llama "registro" Ahí es donde se crea una nueva cuenta. bodyknob escribió 2009-07-18 22:51:02 f�l�ing:¡F�rl�t! Obviamente no tengo conocimientos técnicos porque no sé cómo crear una cuenta nueva. Gracias por las respuestas. Me las arreglé para conseguir una nueva dirección e incluso exportar mis contactos de la antigua. Quería que los correos electrónicos de mi bandeja de entrada se trasladaran a la nueva dirección, pero por mucho que lo mirara, no era posible. ¿Alguien lo sabe?, ¡Jaaa! Gracias. Me hubiera gustado reenviarlas todas, pero supongo que f�r elegir las más importantes.</w:t>
      </w:r>
    </w:p>
    <w:p>
      <w:r>
        <w:rPr>
          <w:b/>
          <w:color w:val="FF0000"/>
        </w:rPr>
        <w:t xml:space="preserve">id 178</w:t>
      </w:r>
    </w:p>
    <w:p>
      <w:r>
        <w:rPr>
          <w:b w:val="0"/>
        </w:rPr>
        <w:t xml:space="preserve">se encuentra en Hövdingavägen 6 en Södra Bomhus en el mismo local que Björsjökyrkan Aquí queremos que los niños se sientan seguros, que sus opiniones y su curiosidad por aprender sean importantes. Queremos desarrollar las habilidades sociales de cada niño, su respeto por las personas y el medio ambiente. El juego es muy importante en nuestras actividades, ya que fomenta el aprendizaje, la interacción social y el desarrollo de los niños Nuestro perfil cristiano se refleja en nuestro trabajo diario en el hecho de que queremos enseñar a los niños el valor igualitario de todas las personas, el cuidado de nuestro entorno y de nuestros semejantes. El departamento es mixto de 1 a 5 años El preescolar Pärlans está situado en el sur de Bomhus con proximidad al bosque y a los parques infantiles A partir del 2 de septiembre, el preescolar Pärlans se ampliará en 10 plazas. Seguimos viéndonos como un preescolar más pequeño, en el que habrá 28 niños divididos en dos departamentos. Se emplearán más profesores formados en la escuela, lo que contribuirá a crear un entorno más seguro para todos, tanto niños como adultos. Habrá más adultos a los que acudir y más amigos con los que contactar. Durante la primavera y el verano se han hecho algunas renovaciones. Se han ampliado las instalaciones y el terreno, y se han añadido/modificado los vestuarios y los aseos. Se han colocado estanterías para la ropa de los niños y se han trasladado algunas estanterías/espacios existentes. El patio está creciendo y la valla se moverá.</w:t>
      </w:r>
    </w:p>
    <w:p>
      <w:r>
        <w:rPr>
          <w:b/>
          <w:color w:val="FF0000"/>
        </w:rPr>
        <w:t xml:space="preserve">id 179</w:t>
      </w:r>
    </w:p>
    <w:p>
      <w:r>
        <w:rPr>
          <w:b w:val="0"/>
        </w:rPr>
        <w:t xml:space="preserve">Bolsas de comida en Halmstad Aquí encontrarás todos los proveedores de bolsas de comida que entregan en los códigos postales de Halmstad, ya sea que busques la bolsa de comida más barata o el proveedor con la mejor selección en Halmstad. Si sabe que vive en un lugar de Halmstad de difícil acceso, debe comprobar la página web del proveedor para asegurarse de que ofrece entrega a domicilio en Halmstad. Puede tratarse de una entrega por parte de un cartero rural o de que la empresa de reparto tenga que tomar el ferry o algo similar. Los proveedores de bolsas de supermercado que aparecen a continuación han indicado que realizan envíos a Halmstad. Acerca de nuestras bolsas de supermercado en Halmstad Aquí puedes ver todos los proveedores de bolsas de supermercado que entregan en Halmstad y sus alrededores. Para Halmstad contamos con los que viven en zonas con códigos postales entre 300 04 y 314 01. Si usted vive en las zonas vecinas, es muy probable que también pueda hacer un pedido, así que es mejor que compruebe su código postal con el proveedor respectivo, las bolsas de comida en Halmstad que se muestran aquí han anunciado que entregan en Halmstad. Arriba puedes ver todas las empresas que entregan bolsas de comida en Halmstad y puedes comparar fácilmente para encontrar la que más te convenga. Entre las empresas que entregan bolsas de comida en Halmstad se encuentran Linas Matkasse, Ecoviva y Middagsfrid. Si quiere comparar todas las bolsas de comida, lo más fácil es hacer clic en el proveedor y verá todas sus bolsas de comida. También puede optar por listar las bolsas de comida entregadas en Halmstad bajo todas las bolsas de comida y luego comparar las diferentes bolsas de comida de una manera fácil y clara. La gama de bolsas para alimentos está en constante crecimiento y esto significa que puede haber proveedores de bolsas para alimentos que entregan a Halmstad que todavía no hemos tenido tiempo de añadir, sin embargo, estamos constantemente explorando el mercado para tratar de mantenerlo actualizado. También es posible que algunos proveedores hayan decidido activamente no aparecer en este sitio por diversas razones, probablemente porque son más caros que sus competidores, lo que daría una mala imagen en un sitio de comparación, pero intentamos constantemente incluir la mayor cantidad posible y con la información más actualizada posible. Si vives en Halmstad o cerca de Halmstad y quieres algunos consejos sobre las bolsas de la compra, ponte en contacto con nosotros y nos aseguraremos de añadir y actualizar la página. La lista de proveedores en Halmstad se actualizó por última vez: 2021-01-01 y se actualizará a más tardar el 2021-02-01 para mantener la lista de bolsas de supermercado actualizada.</w:t>
      </w:r>
    </w:p>
    <w:p>
      <w:r>
        <w:rPr>
          <w:b/>
          <w:color w:val="FF0000"/>
        </w:rPr>
        <w:t xml:space="preserve">id 180</w:t>
      </w:r>
    </w:p>
    <w:p>
      <w:r>
        <w:rPr>
          <w:b w:val="0"/>
        </w:rPr>
        <w:t xml:space="preserve">Rudolf Dassler Rudolf "Rudi" Dassler, nacido el 26 de marzo de 1898 en Herzogenaurach, fallecido el 1 de febrero de 1974 en Herzogenaurac, fue un promotor e industrial alemán del calzado, propietario de Puma AG, Herzogenaurach, Alemania. Rudi Dassler, junto con su hermano Adi Dassler, desarrolló el calzado en las décadas de 1920 y 1930. Durante la Segunda Guerra Mundial, Rudi Dassler fue reclutado. Después de la guerra, retomó el negocio, pero ahora en solitario tras una controversia con su hermano, que fundó Adidas. Bajo la dirección de Rudi Dassler, Puma AG se convirtió en una empresa importante en la industria del deporte y en el principal competidor de Adidas, sobre todo en el fútbol.</w:t>
      </w:r>
    </w:p>
    <w:p>
      <w:r>
        <w:rPr>
          <w:b/>
          <w:color w:val="FF0000"/>
        </w:rPr>
        <w:t xml:space="preserve">id 181</w:t>
      </w:r>
    </w:p>
    <w:p>
      <w:r>
        <w:rPr>
          <w:b w:val="0"/>
        </w:rPr>
        <w:t xml:space="preserve">Slussen - bygg.stockholm.se El jueves se colocarán en Slussplan dos barreras de ancho de vía, una en cada sentido. Esto se hace para garantizar la accesibilidad de los autobuses para que puedan circular según el horario. Mapa gráfico del aspecto que tendrá la zona de la estación de tren de Henriksdal cuando funcionen los autobuses de enlace. Henriksdal será la nueva terminal de Saltsjöbanan La reconstrucción de la esclusa ha entrado en una nueva fase, la demolición. El puente oriental y la parte inferior de Katarinavägen serán demolidos. El paso de coches, autobuses, personas y construcciones complican el derribo. Rampas de entrada y salida cerradas en el túnel de Söderled Varios cambios en la accesibilidad durante el mes de junio Slussen es y seguirá siendo un importante nudo de comunicaciones para todos los medios de transporte. Slussen se convertirá en un lugar más seguro y atractivo. Al mismo tiempo, se asegurará el agua potable para 2 millones de personas. Después de más de 80 años, Slussen está desgastado y necesita ser demolido y reconstruido desde cero. Al mismo tiempo, la zona se adaptará para satisfacer las necesidades de los habitantes de la ciudad de hoy y de mañana. El Slussen del futuro será un centro eficiente y seguro para peatones, ciclistas y transporte público. También se convertirá en uno de los lugares de encuentro más atractivos de Estocolmo, con vida en el parque, entretenimiento y cultura, restaurantes y cafés.Con una capacidad cinco veces mayor para liberar el agua del Mälaren al Lago Salado, también se reducirá el riesgo de inundaciones en Estocolmo y el Mälardalen. De este modo se asegurará el suministro de agua para los aproximadamente dos millones de personas que obtienen su agua potable del lago Mälaren. La ciudad de Estocolmo financia toda la construcción. En cuanto al transporte público, se está discutiendo la financiación con SL. Además, el Estado está dirigiendo las conversaciones con los municipios afectados en torno al lago Mälaren sobre cómo pagar la regulación del nivel del agua en el lago Mälaren. Todavía no se ha decidido qué empresas constructoras participarán. La reconstrucción de la esclusa tendrá lugar entre 2016 y 2025. Slussen se transformará en uno de los lugares de encuentro más atractivos de Estocolmo, con nuevas plazas, muelles y el primer parque de la zona. Habrá más espacio para el transporte público, así como para los peatones y los ciclistas, mientras que el espacio para los coches se reducirá y se adaptará a los flujos de tráfico actuales. El nuevo Slussen será un centro seguro y eficiente para todos los usuarios de la carretera y un lugar de encuentro en el que se aprovechará la ubicación única entre Saltsjön y Mälaren. El 13 de febrero de 2014, el Ayuntamiento de Estocolmo recibió el permiso necesario del Tribunal del Suelo y del Medio Ambiente para todas las obras y nuevas instalaciones en materia de agua, vertido de aguas subterráneas y la nueva regulación del Mälaren. El 31 de marzo, el Tribunal de Apelación del Territorio y el Medio Ambiente anunció que no iba a admitir el recurso contra el plan detallado de la terminal de autobuses de Nacka y Värmdö. Se pondrá en marcha un nuevo procedimiento de planificación para la terminal de autobuses, que se espera que dure entre 3 y 4 años.</w:t>
      </w:r>
    </w:p>
    <w:p>
      <w:r>
        <w:rPr>
          <w:b/>
          <w:color w:val="FF0000"/>
        </w:rPr>
        <w:t xml:space="preserve">id 182</w:t>
      </w:r>
    </w:p>
    <w:p>
      <w:r>
        <w:rPr>
          <w:b w:val="0"/>
        </w:rPr>
        <w:t xml:space="preserve">Como entrante, plato principal o postre. Servidas calientes o frías, suaves o saladas, las sopas tienen muchas formas y tamaños. Pueden ser un elemento de una cena o una comida completa. Pueden ser platos largos y sustanciosos o cenas rápidas. La sopa es adecuada tanto para el día a día como para las fiestas. Entra en calor con una deliciosa sopa de remolacha o una rica sopa de pollo. O prueba una sopa de zanahoria vegetariana. ¿Tal vez una sopa de champiñones para empezar? Una sopa fría de mango de postre... Bienvenido a nuestro mundo de deliciosas recetas de sopa. ¿Cuál es su sopa favorita? Borscht, la clásica sopa de remolacha rusa/ucraniana que tiene un bonito color y sabe muy bien con crema agria o yogur. ¡Atención! Una sopa completamente libre de lácteos. ¡Pruebe una receta fácil con un sabor suave y delicioso! La sopa de calabaza es muy cremosa y adquiere un bonito color tanto con la calabaza amarilla como con la verde, gracias a la suave mezcla. Una sopa rica y cremosa que puede hacerse el día anterior y recalentarse. Un excelente entrante para comidas más sustanciosas. Una sopa abundante que requiere un poco de tiempo de cocción pero que, acompañada de pan, constituye un excelente plato principal. Una sopa sabrosa, fácil de preparar y muy bonita que es perfecta para el almuerzo, como entrante o como un simple plato principal. Una sopa sabrosa y nutritiva que también es apta para veganos. Una abundante sopa de verduras de raíz con tomate y pescado proporciona calor y fuerza en el frío. Una sopa de postre o de merienda que tiene un sabor fresco sin ser demasiado dulce. ¡Una nueva sopa favorita! Sopa realmente sabrosa y cremosa con un buen y marcado sabor a queso. Como aperitivo con una comida abundante o servido para el almuerzo con una buena barra de pan. Atrapa el primer verdor del año en un plato de sopa de ortigas de color verde intenso. Verde, sabroso y ligero. Hacer una sopa de calabaza es muy fácil. Así obtendrás fácilmente una sabrosa sopa que alcanzará para muchos. Una sopa sencilla con un delicioso color verde. Adecuado como entrante o almuerzo. No hace falta ser un virtuoso de la cocina para preparar esta deliciosa sopa. La pasta, el tomate y las verduras forman la sopa perfecta. Sabroso y cálido. Una sopa minestrone abundante y sabrosa con mucho sabor. Garantiza una comida cálida y satisfactoria... A veces se necesita un plato sencillo, rápido y apto para niños. Una sopa con salchicha, pasta y tomate siempre es un éxito. Fácil de variar según lo que tengas en casa. Una sopa clásica con pimientos, alcaravea y ternera. Haz la sopa con un día de antelación y tendrá aún más sabor. Una deliciosa versión de la sopa, aquí con lentejas en lugar de carne. La col blanca y el curry dan a la sopa su plenitud. La sopa de verduras es un verdadero héroe cotidiano. La sopa de tomate adquiere un sabor suave y rico gracias al apio, la miel y, por supuesto, la nata. Una sopa abundante y caliente que calienta tanto en los meses de invierno como en una fresca tarde de verano en el porche. Muy bueno con un pan casero de masa madre... Una sopa sabrosa y cálida, fácil de preparar y adecuada para un día de frío. ¡Sabrosa y deliciosa sopa de otoño! Adecuado para todo el otoño e incluso para Halloween. La sopa festiva que va igual de bien en una noche entre semana. ¡Deliciosamente cremoso con gran sabor y fácil de preparar! Si se quiere hacer con antelación, se puede congelar. Las setas aportan sabor a muchos platos; en sopa son excelentes. Utiliza las setas que hayas recogido tú mismo o cómpralas en la tienda, es igual. ¡Una sopa diferente! Aquí he hecho una versión en la que el sabor pastoso y amargo de la cerveza se compensa con el dulzor de la naranja. La sopa se sirve mejor como aperitivo con un bistec - luego el caldo se puede colar y utilizar como caldo en la sopa. Una sopa de champiñones suave y cremosa es tan buena como entrante como plato principal. Hazlo con setas de temporada, busca en el congelador o elige setas frescas del mostrador refrigerado de la tienda. Una sopa perfecta para cuando el otoño haga acto de presencia y haya muchas setas y calabazas. Una sopa deliciosa y abundante que es fácil de hacer y que se calienta muy bien, sobre todo como entrante o comida más ligera. Sopa de pescado fácil de hacer y rápida de preparar, una buena opción para una cena entre semana. Sazona al gusto y sirve con una buena barra de pan. Algunas cosas</w:t>
      </w:r>
    </w:p>
    <w:p>
      <w:r>
        <w:rPr>
          <w:b/>
          <w:color w:val="FF0000"/>
        </w:rPr>
        <w:t xml:space="preserve">id 183</w:t>
      </w:r>
    </w:p>
    <w:p>
      <w:r>
        <w:rPr>
          <w:b w:val="0"/>
        </w:rPr>
        <w:t xml:space="preserve">Busia es uno de los 71 distritos administrativos de Kenia y está situado en la provincia de Western Province. En 1999, la población del distrito era de 370.608 habitantes. La ciudad principal es Busia.</w:t>
      </w:r>
    </w:p>
    <w:p>
      <w:r>
        <w:rPr>
          <w:b/>
          <w:color w:val="FF0000"/>
        </w:rPr>
        <w:t xml:space="preserve">id 184</w:t>
      </w:r>
    </w:p>
    <w:p>
      <w:r>
        <w:rPr>
          <w:b w:val="0"/>
        </w:rPr>
        <w:t xml:space="preserve">La guía de películas de Discshop es nuestra sección de material editorial: reseñas, artículos y guías de diversa índole. Nuestros críticos son periodistas independientes, no empleados de Discshop. Las opiniones expresadas en las reseñas son propias y no han sido influenciadas ni editadas por Discshop. "Plaisanteries fran�aises... ríete de todos modos". En mi trabajo, hay ciertas ventajas que son de oro. Ver cine es una cosa que no cambiaría, pero conocer a gente apasionada por su interés, ya sea el propio cine o, como en el caso de hoy, la mejora del hogar. Y estamos hablando de un cine en casa con todo el bookst�ver...</w:t>
      </w:r>
    </w:p>
    <w:p>
      <w:r>
        <w:rPr>
          <w:b/>
          <w:color w:val="FF0000"/>
        </w:rPr>
        <w:t xml:space="preserve">id 185</w:t>
      </w:r>
    </w:p>
    <w:p>
      <w:r>
        <w:rPr>
          <w:b w:val="0"/>
        </w:rPr>
        <w:t xml:space="preserve">"La única propiedad de la materia cuyo reconocimiento define el materialismo filosófico es la de ser una realidad objetiva"[1] Hasta aquí, todo bien, pero ¿qué implica realmente la categoría de materia? Lenin explica: "Designar una idea como material, significa dar un paso equivocado hacia la confusión del materialismo y el idealismo"[2] Pobre Lenin, debe haber estado viviendo en un mundo de sueños. Los pensamientos e ideas del hombre no son reales, una realidad objetiva, para él. Por supuesto, las ideas del hombre son tan reales como la naturaleza en la que nos movemos. El mundo material debe ser un concepto que resuma el mundo de la experiencia mediada por nuestros sentidos. O, en palabras de Marx, "El principal error de todo el materialismo existente hasta ahora (Feuerbach incluido) es que el objeto, el mundo de los sentidos, se entiende sólo como objeto o como percepción, pero no como actividad humana sensual, no como praxis; no subjetivamente"[3] ¿Cuál es, entonces, el efecto de que Lenin vea la conciencia subjetiva como un mero reflejo pasivo del ser objetivo, la materia física? La dialéctica ofrece una imagen dinámica del hombre; le atribuye dos cualidades especiales, la actividad y la socialidad. Lenin pierde por completo esta imagen. Vemos cómo Lenin, al igual que el materialismo burgués, equipara la materia física con la realidad objetivamente existente. Pero el materialismo burgués es idealista, exclama alguien desesperado. Pero esto no es del todo cierto. La tendencia dominante se basa en una visión materialista de tinte científico, que ha demostrado ser capaz de proporcionar nuevas interpretaciones del mundo, pero que nunca ha logrado ni logrará cambiar el mundo. A esta filosofía de la intelectualidad revolucionaria burguesa se dirige Lenin, planteando su contradicción absoluta entre el pensar y el ser (llamar a un pensamiento material, real, es idealista), contradicción que Hegel ya mostró como insostenible. Esta contradicción destruye cualquier relación dialéctica entre el pensamiento y la conciencia del hombre y la realidad social en la que vive. El hecho de que Lenin no comprendiera en absoluto esta interacción entre el ser y la conciencia se desprende de la lectura de "Materialismo y empiriocriticismo". En sus 374 páginas Lenin nunca examina la relación entre el conocimiento y la realidad social. Para un marxista es evidente que "las grandes ideas sociales y las corrientes espirituales dan expresión a los objetivos de las clases, es decir, a las necesidades del desarrollo social, y se desarrollan durante la propia lucha de clases. Por lo tanto, la doctrina no puede considerarse al margen de la sociedad y de la lucha de clases. Esto también es cierto para el propio marxismo"[4] Al no ver el cuadro completo de esta manera y olvidar la interacción dialéctica entre la conciencia y el ser, Lenin ve consecuentemente el conocimiento como un proceso evolutivo (el ser objetivo se refleja cada vez más) en el acercamiento a una verdad absoluta. Estas verdades se reflejan a través de la ciencia y crean así las condiciones para una teoría y una práctica puras. ¿Quién crea entonces estas verdades? El propio Lenin conoce la respuesta, y es totalmente coherente con lo dicho anteriormente. La doctrina teórica surgió "con total independencia del crecimiento espontáneo del movimiento obrero, surgió como resultado natural e inevitable del desarrollo del pensamiento entre los intelectuales revolucionario-socialistas"(!!).)[5] Compárese con la afirmación de Pannekoek, o con la de Marx: "La producción de ideas y concepciones, en definitiva la conciencia, está desde el principio inmediatamente entrelazada con la realidad material y con la comunicación material entre las personas - con el lenguaje de la vida real"[6] Con la pérdida del método dialéctico, la teoría de Lenin tiende a ideologizarse. Se queda atrapado en un sistema cerrado, dogmático e inmóvil. La consecuencia es que se vuelve reaccionario, defendiendo el statu quo. Esto es precisamente lo que ha ocurrido en la Unión Soviética y en otras burocracias estatales: la ideología se ha convertido en el taco de la política y el marxismo-leninismo oficialmente canonizado se ha convertido en la doctrina que justifica la posición de los burócratas. En Lenin</w:t>
      </w:r>
    </w:p>
    <w:p>
      <w:r>
        <w:rPr>
          <w:b/>
          <w:color w:val="FF0000"/>
        </w:rPr>
        <w:t xml:space="preserve">id 186</w:t>
      </w:r>
    </w:p>
    <w:p>
      <w:r>
        <w:rPr>
          <w:b w:val="0"/>
        </w:rPr>
        <w:t xml:space="preserve">Rolf M. Zinkernagel, nacido en Riehen el 6 de enero de 1944, es un inmunólogo suizo. Galardonado, junto con Peter C. Doherty, con el Premio Nobel de Fisiología o Medicina en 1996 "por sus descubrimientos sobre la especificidad del sistema inmunitario controlado por células". Zinkernagel se doctoró en medicina por la Universidad de Basilea en 1970 y en filosofía por la Universidad Nacional de Australia en Canberra (Australia) en 1975. De 1979 a 1992 fue profesor del Departamento de Patología de la Universidad de Zúrich (Suiza), y desde 1992 es director del Instituto de Inmunología Experimental de Zúrich.</w:t>
      </w:r>
    </w:p>
    <w:p>
      <w:r>
        <w:rPr>
          <w:b/>
          <w:color w:val="FF0000"/>
        </w:rPr>
        <w:t xml:space="preserve">id 187</w:t>
      </w:r>
    </w:p>
    <w:p>
      <w:r>
        <w:rPr>
          <w:b w:val="0"/>
        </w:rPr>
        <w:t xml:space="preserve">El 3 de mayo de 2020 murió Bob Lander, Bo Starander como se llamaba realmente... Bob Lander fue el último miembro original de la banda de Gotemburgo The Spotnicks, murió de un ataque al corazón en su casa. Contratamos a The Spotnicks el 6 de noviembre de 2009 en el Old Bell de Nynäshamn y como teloneros tuvimos a The Vintage, un concierto muy apreciado y concurrido. El contacto que tuve con la banda antes del concierto fue con Bobban, que era quien se encargaba de los contratos y las cuestiones financieras en aquel momento. A lo largo de los años he bailado y escuchado a The Spotnicks muchas veces y la última vez que los vi en directo fue en Gotemburgo 2018 en el Nordic Guitar en el hotel Appel. El 2 de enero de 2020, nos recibió un mensaje roto de que Bosse Winberg de The Spotnicks había fallecido. Bosse ha sido un gran ídolo para mí en lo que respecta a la música de guitarra. Los Spotnicks los hemos tenido en Nynäshamn 2009 Y la última vez que los vi en directo fue en Nordic Guitar en Gotemburgo 2018 Spotnicks 2018 Bob Lander Lena Winberg Bo Winberg 2019 Gotemburgo Aquí agradecemos a Bobban y Bo Winberg todo lo que hicieron por la música de guitarra durante muchos años casi 60 años Uno de los recuerdos más divertidos que tengo de Bosse fue cuando "trabajé" en Radio Haninge y tuve una entrevista transmitida en directo con Bosse que estaba sentado en un apartamento en Söder. Cuando la entrevista llevaba ya un rato, le pregunté a Bosse si podía contarme cómo había sido realmente el momento en que la radio de la policía de París se conectó a su equipo inalámbrico y la policía entró a toda prisa. Entonces Bosse dice que ya has oído esa maldita historia. - Sí, lo he escuchado, pero mis oyentes no. Y así conseguí que Bosse lo contara en directo en Radio Haninge 98.5 Hoy, 3 de abril de 2018, nos recibió una noticia muy triste Lill-Babs Svensson ha muerto. Trabajé con Barbro cuando participé en el programa Vem Tar Vem, que se emitió en TV 5 en 1993. Comenzaron con la visita de dos representantes del programa a Årsta Loge durante una noche de baile. Estuve allí entrevistando a personas y artistas para Radio Haninge. Me preguntaron si quería estar en el programa, con la condición de que podía ser Blindbock dije. Consigue una invitación con los horarios y las reglas Escribe mis preguntas y todo sigue su curso. Pero lo interesante de Lill-Babs es que fue increíblemente profesional, se grabaron 4 programas el mismo día y se cambió de zapatos, como ya sabes que le gusta, de pendientes y de ropa entre toma y toma para que pareciera que eran días diferentes.No hubo reshoots por su culpa, como he dicho fue muy profesional. La conocí más tarde en Nalen, unos años después, y le hablé del programa Quién se lleva a quién me recuerda y le pregunté si había algo de la fecha. Eso es otra historia. También estuve en un concierto con Doktor Krall en la Terraza de la Ópera en 2008, donde actuaron varios artistas, entre ellos Svenne &amp; Lotta, Rock-Ragge y Rock Olga, que estaban cuando hice la foto. Era una intérprete y animadora muy querida y versátil, la lista continúa. La noche antes de su muerte la vi en la serie de televisión Bonusfamiljen, y entonces pensé que también trabajaba muy bien como actriz de cine. Barbro Lill-Babs Svensson cumplió 80 años Mister Dynamite ha muerto Todos tenemos una foto de Jerka, el eco del rock Desgraciadamente no tengo una foto de Erik Fernström alias Jerry Williams, pero sí un divertido episodio de 1966. Me dirigía a una floristería de la ciudad para comprar flores. Fuera de los ventiladores de un bolsillo de estacionamiento que un coche estaba tratando de retroceder en, llegué desde atrás con mi Coyote perro y rápidamente condujo en el bolsillo. Sale Jerry Williams, alegando que he ocupado su plaza de aparcamiento. Hey dije - si vas a tener este lugar será mejor que consigas un coche más rápido. Jerry Wiliams murió el 26 de marzo de 2018. 75 años Hoy, el 20 de octubre de 2017, me llegó la trágica noticia de que Boris Lindqvist bien fallecido Murió en Chipre. Boris formó parte durante muchos años de los Telstars. En 1967 el grupo ganó el concurso de la mejor orquesta pop de Escandinavia. Tuvimos el Rock Boris Lindqvist tres veces la primera vez fue en Nynäshamn 16 de septiembre 2004.</w:t>
      </w:r>
    </w:p>
    <w:p>
      <w:r>
        <w:rPr>
          <w:b/>
          <w:color w:val="FF0000"/>
        </w:rPr>
        <w:t xml:space="preserve">id 188</w:t>
      </w:r>
    </w:p>
    <w:p>
      <w:r>
        <w:rPr>
          <w:b w:val="0"/>
        </w:rPr>
        <w:t xml:space="preserve">El Riksbank considera necesario modificar el requisito de amortización | DagensNäringsliv.se Nueva declaración de consulta El Riksbank ha publicado hoy su declaración de consulta sobre la propuesta de requisito de amortización de la Finansinspektionen. En la declaración, el Riksbank reitera que el requisito propuesto es relativamente suave desde una perspectiva internacional, ya que es posible revalorizar la vivienda cada cinco años en función de la tendencia general de los precios en el mercado inmobiliario. Por lo tanto, el Riksbank sostiene que el requisito debe complementarse con un límite de deuda basado en los ingresos. Además, la capacidad de los bancos para conceder exenciones por razones especiales debería ser limitada, temporal y revisada periódicamente para crear un requisito de amortización más eficaz. "Debería corresponder al acreedor conceder exenciones del requisito de amortización y no ser un derecho para el prestatario", escribe el Riksbank. Se reitera la crítica de eximir a las viviendas de nueva construcción del requisito de amortización, así como la de que la Autoridad de Supervisión Financiera sueca debería obtener el consentimiento del Gobierno antes de decidir sobre la propuesta de requisito de amortización. Las Finansinspektionen también deben evaluar continuamente si el requisito de amortización ha tenido el efecto deseado en la evolución de la deuda. Aunque el requisito de amortización propuesto es un paso en la dirección correcta, se necesitan más medidas para abordar el alto nivel de endeudamiento de los hogares, concluye el Riksbank.</w:t>
      </w:r>
    </w:p>
    <w:p>
      <w:r>
        <w:rPr>
          <w:b/>
          <w:color w:val="FF0000"/>
        </w:rPr>
        <w:t xml:space="preserve">id 189</w:t>
      </w:r>
    </w:p>
    <w:p>
      <w:r>
        <w:rPr>
          <w:b w:val="0"/>
        </w:rPr>
        <w:t xml:space="preserve">Es terriblemente fácil olvidar y compararse con las personas oyentes que te rodean. Sí, así es. Por supuesto, en la cita con el médico también hablamos de la audición. Después de todo, han pasado cinco meses desde que nos programaron. En mi cabeza tenía los pensamientos de la reunión de la comunidad de carreteras, por lo que me sentía completamente perdido en términos de audición en el horrible ambiente de luz y sonido. Respondí que sí, así. A veces bien. A veces mal. Todo es bueno, pero a veces se siente como un pedo. Vale, no he dicho pedo. No recuerdo exactamente lo que dije, pero con ese pesimismo. Mi médico me acompañó hasta mi puesto de trabajo y por el camino nos cruzamos con un colega con el que intercambié algunas palabras. Mientras caminábamos, mi médico dijo. "De todos modos, ya has oído lo que ha dicho. Sin el mick. Es bastante sorprendente". Desde entonces he estado pensando y hoy le he enviado un correo electrónico sobre otro asunto. Luego añadí unas líneas al final... "He estado pensando en una cosa más. Sobre la audición. Puedo oír muy bien para una persona con un IC. Por encima de todas las expectativas en comparación con cómo lo tenía antes y lo que la gente se atrevía a esperar. No en todos los entornos y circunstancias. A veces sigo necesitando un intérprete, pero en la última reunión de la junta directiva en la sección de familias de la FSDB pude oír lo suficiente como para que los intérpretes interpretaran a simple vista quiénes hablaban. Luego se ajusta la velocidad de comunicación para que todos puedan seguir el ritmo con facilidad, de modo que sea un entorno sonoro óptimo para mí, pero nunca he podido hacerlo antes. Comparado con lo que es en el trabajo a la hora de comer, donde estaba completamente perdido en la conversación en la mesa del café a pesar de los micrófonos el verano pasado, es la noche y el día. Qué divertido es leer tu blog, ¡creo que escribes muy bien! Gracias, ¡te seguiré!. ¡Y veo que tengo que ponerme al día con la lectura! (¡una bonita foto de paseo!)</w:t>
      </w:r>
    </w:p>
    <w:p>
      <w:r>
        <w:rPr>
          <w:b/>
          <w:color w:val="FF0000"/>
        </w:rPr>
        <w:t xml:space="preserve">id 190</w:t>
      </w:r>
    </w:p>
    <w:p>
      <w:r>
        <w:rPr>
          <w:b w:val="0"/>
        </w:rPr>
        <w:t xml:space="preserve">Realizamos todo tipo de trabajos de pintura. *Si necesita ayuda con las reformas, trabajamos estrechamente con artesanos especializados en las siguientes áreas. trabajamos estrechamente con artesanos especializados en las siguientes áreas. PINTURA DE DECORACIÓN Pocos trabajos son tan variados como los de un pintor de decoración. Para los profesionales de la decoración de NF Painting, un mes de trabajo puede ser muy diferente. Puede que se le encargue trabajar en una gran cantidad de superficies diferentes. Desde murales hasta fachadas, pasando por edificios públicos, escaleras, techos, suelos... bueno, casi todo. La decoración también incluye una serie de subcategorías. Un profesional con experiencia puede ocuparse de la pintura de ilusiones y motivos, así como de muchas otras cosas. Es un nicho de la industria muy pequeño, pero la demanda de este tipo de trabajo crece constantemente. No es difícil de entender cuando se ven los resultados. Cualquier superficie se beneficiaría de un pequeño refresco en forma de decoración. Por ejemplo, resulta exclusivo tener un patrón único en el hueco de la escalera o en los locales de la asociación. Este tipo de trabajo requiere tanto de un pintor con aptitudes para el arte y el patrón, como de una formación en pintura. Todo el personal que trabaja en la decoración de NF Måleri en Södertälje tiene precisamente estos conocimientos y experiencia. De este modo, podemos ofrecer a nuestros clientes los mejores resultados. Ser un pintor decorativo polifacético requiere el dominio de muchas técnicas diferentes. Esto puede incluir técnicas como el marmolado o el láser. Trabajar con mármol es una característica común de nuestro trabajo, especialmente cuando trabajamos en escaleras o en edificios patrimoniales más grandes. La técnica consiste en recrear variaciones de la piedra para que parezca auténtica - ¡Muy popular! Por no hablar de la técnica de decoración del veteado. El grabado se realiza sobre superficies de madera y pretende recrear el exterior original de la madera. En otras palabras, el grabado tiene la misma finalidad que el marmolado, pero con madera en lugar de piedra como material. Formamos constantemente a nuestro personal en nuevas técnicas para poder ofrecer una gama aún más amplia de servicios de decoración. No piense que la pintura decorativa es sólo para superficies sólidas como paredes, techos y suelos. También hay ocasiones en las que los clientes quieren trabajos de decoración de muebles y otros objetos. RENOVACIÓN DE VENTANAS Ninguna parte de un edificio se ve tan afectada como nuestras ventanas. En Suecia, como todos sabemos, tenemos un clima muy variado, lo que significa que las ventanas están especialmente expuestas. Pueden verse obligados a soportar el calor tropical en verano, y tener que hacer frente a la nieve, el viento y la lluvia en otras estaciones. Otras partes de la fachada pueden salir relativamente indemnes, dada su robustez. Las ventanas, en cambio, son delgadas y mucho más susceptibles de sufrir tensiones. Cuando uno piensa en ello, se da cuenta de que las exigencias que imponemos a nuestras ventanas son bastante duras. Por un lado, queremos que nos den la mayor cantidad de luz posible en nuestros hogares o lugares de trabajo. Por otro lado, no queremos arriesgarnos a que el tamaño provoque frío en la habitación. Al mismo tiempo, nos interesa mucho poder abrir y cerrar las ventanas con la mayor fluidez posible. En el pasado, el calor era mucho más importante que la luz, y esto se puede ver en las pequeñas ventanas de las casas antiguas. Hoy, las cosas son diferentes. En resumen, crear ventanas que tengan en cuenta todas las necesidades -luz, calor, funcionalidad- es muy difícil. Cualquiera que haya tenido una casa conoce los problemas de las ventanas. Simplemente es necesario renovarlos y mantenerlos de vez en cuando. Todos los climas desgastan nuestras ventanas. Ya sea por el sol, la nieve, la humedad, la sequedad, la calma o una lluvia tan intensa como un monzón, las ventanas se van desgastando con la más mínima brisa. Es más, dependiendo del lugar del país en el que vivas, las ventanas pueden desgastarse aún más. Las casas de la costa están expuestas a los vientos salinos del mar, que son extremadamente estresantes para las ventanas. En otras partes del país, la arena y la tierra son los principales ingredientes de los vientos, y eso tampoco es muy suave. Por no hablar de</w:t>
      </w:r>
    </w:p>
    <w:p>
      <w:r>
        <w:rPr>
          <w:b/>
          <w:color w:val="FF0000"/>
        </w:rPr>
        <w:t xml:space="preserve">id 191</w:t>
      </w:r>
    </w:p>
    <w:p>
      <w:r>
        <w:rPr>
          <w:b w:val="0"/>
        </w:rPr>
        <w:t xml:space="preserve">Qué bonito. Mañana es el partido de nuevo. ¿Has estado esperando o has estado esperando? Además, vamos a "casa" a Valhalla IP. Eso no puede ser otra cosa que una garantía de victoria total. Sin embargo, nosotros somos el equipo visitante, pero en realidad será todo lo contrario. El rival de la ciudad, el Qviding FIF, está en el calendario, así que ¿qué mejor momento que llamar a su entrenador Bosko Orovic para conocer su opinión? Probablemente nada. No se le puede escapar a ningún partidario serio de ÖIS, y puede parecer que ya hemos hablado bastante del tema. Pero es difícil olvidarse de esa posible fusión y barrerla bajo la alfombra para siempre, se quiera o no. Afortunadamente, se detuvo en una idea, que dio lugar a que Qviding ocupara nuestro lugar en Superettan. Una estancia que no duró mucho. A pesar de que el super-Hannes estaba en el equipo, nunca estuvieron cerca de conseguir arrastrarse. Con sus, en cierto modo sorprendentemente abismales, once puntos registrados, se cruzaron y fueron así empujados de nuevo al charco del que procedían. Söderettan. Como ocurre a menudo, cuando los resultados no son los previstos, es el entrenador quien tiene que pagar, y así también aquí. Lars Ternström tuvo que marcharse con el rabo entre las piernas y llegó Bosko Orovic, el más reciente de la Segunda División. Lógicamente, como entrenador recién nombrado, es difícil saber cómo está el equipo. ¿Qué tipos de jugadores hay disponibles? ¿Qué cualidades poseen? ¿Qué objetivos deben fijarse? Las preguntas son muchas y por eso dejo que Orovic responda cómo cree que ha sido su primera mitad como entrenador del Qviding: - No estamos construyendo para este año. Queremos crear algo propio y tener un fútbol diferente. Queremos tener un juego de pases cortos y poseer mucho el balón. - Pero la reflexión sigue siendo que estamos decepcionados con la temporada hasta ahora en términos de resultados. En muchos partidos hemos jugado muy, muy bien al fútbol y deberíamos haber ganado, pero hemos tenido mala suerte. Pero, por supuesto, estamos decepcionados. Definitivamente, no nos conformamos con ser décimos. Como acabamos de mencionar, Qviding está actualmente aparcado en la mitad inferior de la tabla, concretamente en el décimo puesto. Su balance general es de cuatro victorias, dos empates y seis derrotas. Ahora, nosotros, tuertos e incondicionales de ÖIS como somos, esperamos que no sea así, pero con unas cuantas victorias seguidas, la posición de Qviding en la tabla mejoraría inmediatamente de forma considerable. Tienen varios equipos en un radio de cuatro puntos, donde el recién llegado Gauthiod es el que más debe vigilar. Por lo demás, Bosko Orovic y su equipo han empezado muy bien la temporada. Perdieron por 2-0 en el primer partido, pero luego consiguieron tres victorias en los cuatro siguientes. Entre otras cosas, se impusieron al actual tercer clasificado, Oddevold, con un buen resultado final de 2-0. A esta actuación le siguió otra victoria sobre Gauthiod. Desde entonces, el rendimiento ha bajado y sólo han conseguido ganar uno de los últimos siete. - En cuanto al juego, hemos bajado en los dos últimos, donde hemos mostrado un poco de tendencia a la baja. Incluso el Kristianstad, fuera de casa, también fue regular. Pero, sobre todo, Bosko cree que la juventud del equipo, junto con un juego poco fluido fuera de casa, es la razón de los peores resultados: "Hemos estado un poco ansiosos fuera de casa. Es un equipo muy joven y no sé si se piensa en eso. Cuando faltan los jugadores experimentados, casi sólo tenemos veinteañeros en el campo. - Se necesita un poco de tiempo para acostumbrarse (a los jugadores jóvenes, a la nueva forma de jugar y a conseguir que los nuevos jugadores se unan como una unidad). Lo bueno es que no hemos declarado que vayamos a ganar ninguna serie este año. De hecho, tampoco hemos declarado que vayamos a salir, nos jugamos llegar a algún punto intermedio este año. Todo lo que esté por encima de la mitad de la tabla es fantástico. Los medios de comunicación que rodean a Söderettan, y quizás</w:t>
      </w:r>
    </w:p>
    <w:p>
      <w:r>
        <w:rPr>
          <w:b/>
          <w:color w:val="FF0000"/>
        </w:rPr>
        <w:t xml:space="preserve">id 192</w:t>
      </w:r>
    </w:p>
    <w:p>
      <w:r>
        <w:rPr>
          <w:b w:val="0"/>
        </w:rPr>
        <w:t xml:space="preserve">Independiente rojiazul Richard Yarsuvat se une 11 agosto, 2012 Al mismo tiempo que Johan Pettersson estaba finalmente listo para el ÖIS, el club anunció otro refuerzo en forma de un joven y prometedor delantero llamado Richard Yarsuvat. Richard nació en 1992, es decir, el mismo año que Oskar Wallén, Pontus Otterstedt y Joakim Hall. Richard Yarsuvat se formó en el club Elfsborgs IF de Borås. Ya la temporada pasada disputó cinco partidos en la primera liga sueca y jugó la fase de clasificación de la Liga Europea, y esta temporada ha sido cedido al club de la Superetta, el IFK Värnamo. Sin embargo, no tuvo un gran éxito. En seis partidos se quedó sin marcar y con una sola asistencia. Richard Yarsuvat. Aquí en la camiseta de Elfsborg. Foto: Nyheter24 Yarsuvat se describe ante todo como un jugador con buen control del balón y gran olfato de gol. Es cierto que no se ha visto demasiado a menudo últimamente, pero eso probablemente tenga que ver con el hecho de que todavía no está al nivel requerido. Durante sus próximos tres meses como jugador del Örgryte IS, que incluyen un posible partido de clasificación para la Superettan, se espera que muestre principalmente su capacidad de trabajo y su agresividad en ataque. Tampoco quieren arriesgarse a que una lesión de uno de nuestros dos delanteros, Oskar Wallén y Emil Karlsson, nos arruine. Con Richard Yarsuvat, tienes una línea de ataque más amplia y más opciones cuando alguien no está disponible o simplemente no es lo suficientemente bueno para ser titular. ¡Un impulso para llegar al Superettan! Detrás de este refuerzo se encuentra, entre otros, el recién nombrado Kent Carlzon, y así es como describe la adquisición de Richard Yarsuvat a ÖIS.se: - Ricky es un goleador que también aportará agresividad y capacidad de trabajo arriba. Creemos que es importante que este otoño no nos encontremos en una situación en la que nos falte un goleador debido a las lesiones o a las suspensiones. Al igual que Johan Pettersson, Richard estará disponible para el partido del lunes contra Oddevold. Por lo tanto, venga a Rimnersvallen y sea testigo de una ampliación y un refuerzo in situ. Jacko lars John Cyban Oskar Fredrik Johan Kaka Anónimo Kaka</w:t>
      </w:r>
    </w:p>
    <w:p>
      <w:r>
        <w:rPr>
          <w:b/>
          <w:color w:val="FF0000"/>
        </w:rPr>
        <w:t xml:space="preserve">id 193</w:t>
      </w:r>
    </w:p>
    <w:p>
      <w:r>
        <w:rPr>
          <w:b w:val="0"/>
        </w:rPr>
        <w:t xml:space="preserve">Servidores de ensalada Para mezclar y servir una deliciosa ensalada, necesitas un buen par de servidores de ensalada. Hemos reunido varios modelos elegantes y prácticos, que harán que su vajilla sea aún más agradable. Combina también tus servidores de ensalada con una bonita ensaladera. Encontrará de todo, desde las clásicas ensaladeras de madera hasta las de plástico con un bonito diseño floral. También disponemos de modelos modernos y elegantes en metal, como las ensaladeras en acero inoxidable brillante, latón o chapado en oro. Los servidores de ensalada no sólo son prácticos para servir la ensalada, sino que los utensilios largos para servir son igualmente útiles cuando se sirve una variedad de platos de buffet y pasta. También puede ser útil tener varios juegos de servidores de ensalada, ya que a veces se necesitan dos ensaladeras y, por lo tanto, dos pares de servidores de ensalada para las ocasiones festivas en las que hay mucha gente. Para los viajes en barco y los picnics de verano, recomendamos un par de servidores de ensalada de plástico, que son duraderos, fáciles de transportar y de limpiar.</w:t>
      </w:r>
    </w:p>
    <w:p>
      <w:r>
        <w:rPr>
          <w:b/>
          <w:color w:val="FF0000"/>
        </w:rPr>
        <w:t xml:space="preserve">id 194</w:t>
      </w:r>
    </w:p>
    <w:p>
      <w:r>
        <w:rPr>
          <w:b w:val="0"/>
        </w:rPr>
        <w:t xml:space="preserve">Publicado el 2014/01/28 por Sofia Como no podía ser de otra manera, el 2014 debe incluir una visita al mejor brunch de la ciudad, concretamente la versión con champán del Ritz Carlton. El novio, yo y mi nuevo vestido aprovechamos para darnos un festín de todo tipo, desde marisco hasta chocolates diminutos, mientras brindábamos una y otra vez por un nuevo año de nuevas posibilidades juntos. Puede que se esté volviendo tedioso para los que nos siguen desde hace tiempo, pero al menos yo no me canso de un domingo aquí y ahora también tiene que ser un buen año para nosotros. Deja un comentario Cancelar la respuesta Tu dirección de correo electrónico no será publicada. Los campos obligatorios están marcados *Nombre del comentario *Email *Sitio web Este es un blog de una chica sueca que vive en Berlín y está en la treintena. Un alma inquieta a la que le gusta viajar y descubrir cosas, culturas y sabores nuevos. Una chica entre muchas con pasión por la moda, el diseño y el lujo. Acompáñeme en mi vida cotidiana en la capital alemana.</w:t>
      </w:r>
    </w:p>
    <w:p>
      <w:r>
        <w:rPr>
          <w:b/>
          <w:color w:val="FF0000"/>
        </w:rPr>
        <w:t xml:space="preserve">id 195</w:t>
      </w:r>
    </w:p>
    <w:p>
      <w:r>
        <w:rPr>
          <w:b w:val="0"/>
        </w:rPr>
        <w:t xml:space="preserve">Wallace &amp; Gromit: The Curse of the Were Rabbit es un videojuego de Acción-Aventura, Plataformas, Individual y Multijugador creado por Frontier Developments y publicado por Konami. El protagonista es Wallace y Gromit, cuya empresa Anti-Pesto se encarga de mantener alejados a los conejos del próximo concurso de verduras gigantes, que dirige la familia de Lady Tottington en Tottington Hall desde hace 517 años. Las tarjetas deben ser recogidas a través del juego y comenzar su aventura para eliminar las plagas. El juego consta de cuatro distritos diferentes, como el centro de la ciudad, la zona del puerto de Wallersey, Tottington Hall y la zona industrial de Grimsley, cada uno con su propio desafío. Al principio del juego, el jugador debe elegir uno de los dos personajes y entrar en el mundo del juego para completar su objetivo. El jugador dispone de un dispositivo de captura que le permite llevar plagas y dispararlas por el desagüe en un tiempo determinado. Wallace &amp; Gromit: El conejo bananero ofrece tanto el ciclo diurno como el nocturno, y por la noche el juego se vuelve más desafiante. El juego incluye características destacadas como el entorno en tiempo real para explorar, la compra de nuevos objetos, las mejoras, un argumento bien escrito y bellos detalles visuales. Pruébalo, lo disfrutarás. Giana Sisters: Twisted Dreams es un videojuego de acción, plataformas, scroll lateral, aventura 2D, individual y multijugador desarrollado y publicado por Black Forest Games. El juego ofrece una emocionante historia, en la que María es secuestrada por un brutal dragón llamado Gurglewocky y atrapada en un mundo de sueños en una jaula. Puedes tomar el papel de la protagonista femenina llamada Giana, que es la hermana de María y se convierte en una adolescente en ... Toki Tori es un juego de plataformas de rompecabezas, de desplazamiento lateral y para un solo jugador creado y publicado por Two Tribes BV El juego permite al jugador tomar el control de un joven polluelo llamado Toki Tori y la tarea principal del jugador es el recurso de sus hermanos menores que aún están en sus huevos. El juego ofrece diferentes niveles en los que el jugador puede recoger todos los huevos utilizando ...</w:t>
      </w:r>
    </w:p>
    <w:p>
      <w:r>
        <w:rPr>
          <w:b/>
          <w:color w:val="FF0000"/>
        </w:rPr>
        <w:t xml:space="preserve">id 196</w:t>
      </w:r>
    </w:p>
    <w:p>
      <w:r>
        <w:rPr>
          <w:b w:val="0"/>
        </w:rPr>
        <w:t xml:space="preserve">de alojamiento es posible hasta las 17:00 horas del día anterior a la llegada, después se puede reservar por teléfono. Si reservas el alquiler de esquís, es posible hasta dos días antes de la llegada. Para reservar/contratar con HAAB, el huésped debe tener 18 años. Algunos complejos turísticos y algunos periodos pueden tener límites de edad diferentes; consulte el complejo turístico correspondiente. La legitimación puede hacerse a la llegada. Por favor, póngase en contacto con el alojamiento si no cumple con los límites de edad pero le gustaría venir. Lea más en nuestras condiciones completas de reserva. Esto no se aplica a los niños en compañía de un tutor. Tenga en cuenta que los animales de compañía sólo se admiten en los alojamientos en los que se indique explícitamente la categoría de alojamiento al hacer la reserva.</w:t>
      </w:r>
    </w:p>
    <w:p>
      <w:r>
        <w:rPr>
          <w:b/>
          <w:color w:val="FF0000"/>
        </w:rPr>
        <w:t xml:space="preserve">id 197</w:t>
      </w:r>
    </w:p>
    <w:p>
      <w:r>
        <w:rPr>
          <w:b w:val="0"/>
        </w:rPr>
        <w:t xml:space="preserve">Son tiempos difíciles para muchos, y estamos haciendo lo que podemos para asegurarnos de que reciba un buen servicio de todos modos. Ahora puede comprar su mercancía en espera a través de nuestra tienda online.</w:t>
      </w:r>
    </w:p>
    <w:p>
      <w:r>
        <w:rPr>
          <w:b/>
          <w:color w:val="FF0000"/>
        </w:rPr>
        <w:t xml:space="preserve">id 198</w:t>
      </w:r>
    </w:p>
    <w:p>
      <w:r>
        <w:rPr>
          <w:b w:val="0"/>
        </w:rPr>
        <w:t xml:space="preserve">¡bienvenido aquí! Qué es www.fahlen.se Estas páginas contienen información sobre el Porsche 911. Pero no cualquier Porsche 911, ¡mi Porsche 911! La mayoría de los que se han tropezado con esta página al pulsar accidentalmente un botón no pueden, por nada del mundo, entender cómo se puede montar una página sobre un coche. Especialmente no una historia vieja, reconstruida y maloliente que no puede alcanzar a un coche de mansión decente de la costa oeste. Pero... entonces hay en realidad unas pocas personas que entienden exactamente cómo razoné y por qué este coche se ha dado un sitio web entero a la casa y es para tales personas que se hace esta página. Entonces, ¿quién soy yo?</w:t>
      </w:r>
    </w:p>
    <w:p>
      <w:r>
        <w:rPr>
          <w:b/>
          <w:color w:val="FF0000"/>
        </w:rPr>
        <w:t xml:space="preserve">id 199</w:t>
      </w:r>
    </w:p>
    <w:p>
      <w:r>
        <w:rPr>
          <w:b w:val="0"/>
        </w:rPr>
        <w:t xml:space="preserve">Precio desde 669.800 kr ¿Cuánto quiere pagar por su casa? Financie el resto con Modulhus Finans, un intermediario de crédito con el que puede comparar los préstamos de los bancos con los que trabaja Modulhus Finans. Leer más ATTEFALLSHUS / BOLUNDARE LOVELIA FUNCIÓN La casa Lovelia, diseñada por el arquitecto, se entrega llave en mano tanto como Attefallshus (25 m2) como Bolundare (30 m2). El plano de planta es el mismo que el de nuestro popular modelo María, pero con un conjunto diferente de ventanas y sensaciones. Lovelia duerme arriba en un generoso altillo para dormir que está protegido de las miradas. La planta de Lovelia se ha diseñado cuidadosamente teniendo en cuenta la luz y el mobiliario, así como la transparencia. Toda la tecnología y las piezas funcionales están perfectamente integradas bajo las escaleras que conducen al altillo para dormir y la planta es accesible para discapacitados de acuerdo con la normativa de BBR para viviendas. INTERIOR El orgullo de la casa es el inteligente plano de planta que es relativamente espacioso con una generosa altura de techo y que proporciona una hermosa luz a través de las ventanas de lamas que rompen la luz y crean patrones. La cocina es de IKEA y tiene todos los acabados necesarios para una vida cómoda. El cuarto de baño está completamente alicatado con un rincón de ducha acristalado y lavadora opcional.Ponga su sello personal en su nueva casa con el House Builder de abajo, personalice entre 100's de combinaciones y opciones para adaptarse a los gustos de su familia. Esta casa ático tiene escaleras hasta el desván en lugar de una escalera por lo que es fácil llegar a la zona de dormir en el desván, mientras que la creación de un espacio para el almacenamiento bajo las escaleras de la zona de baño a la lavadora y el calentador de agua, el espacio es la zona 2 clasificado de acuerdo a las regulaciones actuales de la habitación húmeda. Hay mucho espacio de almacenamiento en los armarios altos entre el desván y la cocina La casa está equipada con ventanas bien planificadas para una mejor posibilidad de amueblar la casa con un sofá de esquina más grande y una parte social más ligera de la casa y crear un ambiente seguro, pero al mismo tiempo permitir la máxima entrada de luz. Eliges el estilo de Lovelia con la herramienta "House Builder Online" donde eliges entre 100s de diferentes variaciones de la casa con colores de fachada opciones de techo así como acristalamiento o no para que la casa se adapte bien a la parcela junto con su casa de vivienda. Pintamos su casa en el color deseado de forma gratuita!. La casa tiene una altura máxima de 4 metros y Lovelia en las fotos que hemos diseñado en un estilo funky con una fachada de color rojo falur y ventanas de cristal negro, pero usted decide con el constructor de la casa en línea cómo desea que su Lovelia para parecerse a su casa Planificación Nuestras casas están bien pensados y diseñados inteligentemente. Hemos pensado en sus necesidades y hemos desarrollado los mejores planos para una vivienda permanente de 25-30 metros cuadrados. Superficie del edificio: 25-40sqm Altura de la esquina: 4m Superficie del desván: 5,2sqm Altura del techo del desván: 72-90cm - Superficie del techo Bitumen Icopal Tarra Polar - Techo suspendido, Bitumen Icopal Ultrabase - Tablero, OSB3 22mm, Tornillos 4.2x55mm - Fugas, C24 35x45, Tornillo 6x70mm - Membrana, Jutadach 115 Para techo - Construcción de madera, C24 45x195, Tornillo 6x120mm - Aislamiento, Paroc Stenull 150mm - Aislamiento, Paroc Stenull 50mm - Membrana, PVC 0.Barrera de humedad de 2mm - Fugas, C24 45x45, Tornillo 5x100mm - Aislamiento, Paroc 50mm - Panel: Panel interior 15x95mm - Color Blanco (Pintado y cepillado) - Color de la fachada Villa Aqua, Cepillado - Panel de la fachada 22x145mm, Clavo 3x60mm - Fuga 18x95, Clavo 3x60mm - Tyvek Cortavientos - Construcción de madera, C24 45x145, Tornillo 6x120mm - Aislamiento, Paroc Lana de piedra 150mm - Membrana, PVC 0.Barrera de humedad de 2mm - Fugas, C24 45x45, Tornillo 6x120mm - Aislamiento Paroc 50mm - Panel interior 15x95mm, Clavo 3x60mm - Color Blanco (Pintado y cepillado</w:t>
      </w:r>
    </w:p>
    <w:p>
      <w:r>
        <w:rPr>
          <w:b/>
          <w:color w:val="FF0000"/>
        </w:rPr>
        <w:t xml:space="preserve">id 200</w:t>
      </w:r>
    </w:p>
    <w:p>
      <w:r>
        <w:rPr>
          <w:b w:val="0"/>
        </w:rPr>
        <w:t xml:space="preserve">En Flyttstädgruppen de Kalmar tenemos varios años de experiencia en la limpieza de mudanzas en toda Suecia. Juntos estamos trabajando para convertirnos en la principal empresa de limpieza centrada en la limpieza de mudanzas en Kalmar. Para ello, hacemos todo lo posible para que todos nuestros clientes queden satisfechos. ¿Siente un estrés repentino, así como ansiedad por su mudanza? La ecuación de los trabajos, así como el embalaje, la compra de cajas, la limpieza de la mudanza y mucho más no parece ir de la mano. Puede que tengas amigos increíbles que te ayuden en parte, pero el proyecto sigue pareciendo abrumador. Sabemos lo mucho que significa poder dejar parte del proyecto en manos de otros, ¡y estamos más que encantados de ayudar! Empiece su nueva vida con tranquilidad. Nos encargaremos de la limpieza de su mudanza en Kalmar para que usted pueda centrarse en el traslado a su nuevo hogar. Una vez cargada la última caja en el camión de mudanzas, nosotros nos encargamos del resto. Nuestro personal capacitado limpiará para que todo esté limpio y fresco para el próximo inquilino que se mude. Garantizamos la realización de una inspección de limpieza sin observaciones. Nuestro objetivo es hacer que su mudanza sea lo más fácil posible, sin que tenga que preocuparse por la falta de limpieza de la misma. ¡Calidad al precio justo! Llevamos a cabo limpiezas de mudanzas en toda Suecia a diario y estamos más que encantados de asumir la responsabilidad de llevar a cabo su limpieza de mudanzas particular en Kalmar. Además, podrá concentrarse en otras cosas que son mejores, como la propia mudanza y el desembalaje de su nuevo hogar. Opiniones y referencias - Flyttstädning Kalmar Al proporcionar el mejor servicio, en Flyttstädgruppen i Sverige AB tenemos una buena reputación y buenas referencias más bien de nuestros clientes anteriores. Si desea referencias de limpieza de mudanzas, no dude en ponerse en contacto con nosotros. Si le interesa, estaremos encantados de compartir las que nos han dado el visto bueno para utilizar como reseñas y referencias de limpieza de mudanzas. El mejor servicio personal - Limpieza de mudanzas Kalmar Mantener un alto nivel de servicio, hacer un trabajo seguro y dejar un buen resultado es lo que nos da nuestra buena reputación de los clientes anteriores de limpieza de mudanzas en Kalmar. Después de cada servicio realizado, tratamos de recoger una revisión de usted como cliente para. Esto es para evaluar lo que podemos hacer mejor y evolucionar constantemente para convertirse en la principal empresa de limpieza de mudanzas Kalmar que se centra en los servicios de limpieza de mudanzas. Flyttstädgruppen i Sverige AB - Limpieza de mudanzas en Kalmar Podemos apretar el precio sin comprometer la calidad planificando cada trabajo y viaje de la mejor manera posible. Nuestra planificación y elección de materiales y medios contribuye a mejorar el medio ambiente, lo que también forma parte de nuestro trabajo diario para convertirnos en el líder del sector de la limpieza de mudanzas en Kalmar. Limpieza de mudanzas Kalmar - Precio fijo ¡Reservar a través de nosotros es una elección obvia! Mudanzas Kalmar mantiene uno de los mejores precios del mercado para nuestros servicios de limpieza a la vez que ofrece uno de los mejores y más experimentados empleados de Kalmar. Así, le ofrecemos un precio fijo de limpieza de mudanzas por metro cuadrado y limpieza de cristales incluida. Si desea saber más sobre la empresa, o quizás sobre nuestros otros servicios, no dude en ponerse en contacto con nosotros a través de nuestro formulario de contacto. No dude en ponerse en contacto con nosotros. Cuando contrata a Flyttstädning Kalmar, puede sentirse seguro de confiarnos la responsabilidad de la limpieza de su mudanza. Con nosotros, obtendrá una garantía completa de 3 días que también cubre a los nuevos residentes/arrendadores (cosa que no hacen las garantías de muchas otras empresas) porque confiamos en nuestra fuerza. Si se detecta un fallo, volveremos rápidamente, sin coste adicional, para subsanarlo. Mudanza de limpieza Kalmar con garantía de cliente satisfecho Limpieza en la mudanza - Mudanza de limpieza Kalmar La limpieza y el aseo no sólo es una parte tediosa de su hogar, sino que también es una gran carga en la mudanza. En el momento de la mudanza, suele haber grandes exigencias por parte de los agentes inmobiliarios o de los propietarios. La casa debe tener un aspecto limpio y ordenado, y eso no significa que haya que pasar la aspiradora y secar. La limpieza de la casa en movimiento incluye casi todo, desde la eliminación de la grasa, la limpieza de los desagües hasta el secado</w:t>
      </w:r>
    </w:p>
    <w:p>
      <w:r>
        <w:rPr>
          <w:b/>
          <w:color w:val="FF0000"/>
        </w:rPr>
        <w:t xml:space="preserve">id 201</w:t>
      </w:r>
    </w:p>
    <w:p>
      <w:r>
        <w:rPr>
          <w:b w:val="0"/>
        </w:rPr>
        <w:t xml:space="preserve">Esto es desgraciadamente muy común que los clientes vengan y hayan estado en otro salón/país y se vean así. ¿Qué hacen ahí fuera? Estoy muy cansado de esto. Desgraciadamente, ya no me escandalizo en absoluto, ya que veo esto varias veces a la semana. 🙁 Hoy he recibido un email de una chica muy triste. Me dieron permiso para pegar lo que escribió. Ella vendrá mañana y quitará las pestañas en mi casa de forma gratuita. Esto no debería ser así. Advertencia para aquellos que quieren ir para las extensiones de pestañas. Comprueba primero el salón de belleza. Esto es lo que escribió: ".... Hey hey, yo estaba buscando desesperadamente a alguien que escribió lo que acaba de escribir en el blog el 19 de mayo ioförsig. Espero que haya algo en lo que me puedan ayudar. me extendí las pestañas el 5 de agosto de este año en el st. XXXgatan en Estocolmo. Después me sentí satisfecho y pensé que et era agradable. PERO, después de un rato me di cuenta de que todas las pestañas estaban casi juntas entre sí. Y que estaba más en el ojo derecho. Más grumos y como enredos también. Ahora .... pestañas se ven exactamente como en la foto y están todas pegadas, por lo que cuando una "mata" se desprende, queda colgando y se ve absolutamente miserable. Mis propias pestañas son ahora inexistentes porque se arrancan cuando se desprende un mechón. Cada mechón contiene entre 5 y 7 de mis propias pestañas. Estoy desesperado, de verdad. Me ha dicho que no hay manera de quitarlos sin que se caigan (Y por eso me ha dicho que corte los que se han salido con tijeras... ) , así que supongo que esperaré a que se me caigan todos los flecos. Siento mucho esto. Siempre he tenido unas bonitas pestañas y estaba orgullosa de ellas, pero quiero probar las extensiones de todos modos... quiero mucho más como bien.... Si hay algo que pueda hacer, me encantaría..." envió estas fotos: ¡No puedo, por mi parte, entender cómo los salones establecidos en el centro de la ciudad que cobran 850 dólares por una extensión de pestañas y además escriben que hacen pestañas con el método único (aunque esto es obviamente pestañas) pueden hacerlo! ¿No les importa su reputación? ¿No quieren que los clientes vuelvan? ¿Quieren arruinarlo para los que nos tomamos en serio el negocio? Si has experimentado algo así, envíame un correo electrónico a mimmi@fransforlangning.se o deja un mensaje en mi libro de visitas y cuéntame lo que ha pasado. Tenemos que poner fin a estos trolls que nos están arruinando al resto. Saludos Mimmi Salong Extension Date prisa y reserva una nueva extensión de pestañas en Salong Extension antes del 15 de junio y la obtendrás por 795: - Introduce el código promocional "verano". Precio ordinario 1.200:- Perfecto para su graduación, vacaciones, boda. Lee más en http://www.extension.nu ¡mira aquí si has sido y hecho una extensión de pestañas fallida! Demasiadas chicas acuden a nosotros con las historias más extrañas de experiencias en otros salones que, por desgracia, son ciertas. pestañas pegadas, grumos de pegamento, duele y escuece. Han sido groseros y han dicho las cosas más divertidas a sus clientes. ¿Que se vea así? ¿Que se puede bañar con hielo si está hinchado? ¿Que puedes eliminarlos tú mismo con aceite de bebé? Estoy buscando personas que hayan experimentado algo similar. Por favor, envíenme un correo electrónico sobre la situación a mimmi@fransforlangning.se o dejen un comentario en este post. Una extensión de pestañas no debe sentirse. Debe parecer que las pestañas son las propias con el rimel. Deberías poder elegir si quieres unas pestañas largas y sorprendentes o unas naturales y sutiles. Hay todo tipo de longitudes, grosores y curvaturas. Las pestañas no deberían estar juntas y no deberían tener la misma longitud en todo momento.Contacta conmigo, ¡tenemos que enderezar esta industria y deshacernos de todos los trolls! Abrazos Mimmi Llevo 3 años trabajando con extensiones de pestañas y he visto como el sector ha evolucionado con los años. Las extensiones de pestañas son todavía relativamente nuevas y mucha gente no sabe cómo</w:t>
      </w:r>
    </w:p>
    <w:p>
      <w:r>
        <w:rPr>
          <w:b/>
          <w:color w:val="FF0000"/>
        </w:rPr>
        <w:t xml:space="preserve">id 202</w:t>
      </w:r>
    </w:p>
    <w:p>
      <w:r>
        <w:rPr>
          <w:b w:val="0"/>
        </w:rPr>
        <w:t xml:space="preserve">Apple y el fabricante taiwanés de Android HTC han llegado a un acuerdo en sus disputas sobre patentes y han firmado un acuerdo de licencia de diez años entre ellos. Mientras que Apple ganó este verano un importante caso en Estados Unidos contra su nuevo archienemigo Samsung, la compañía ha estado trabajando para descongelar las relaciones con al menos otro de los fabricantes de Android con los que Steve Jobs estaba tan enfadado que habló de iniciar una "guerra nuclear".De hecho, la empresa ha anunciado hoy que ha llegado a un acuerdo con la taiwanesa HTC por el que ambas compañías retirarán inmediatamente todas las acciones legales emprendidas contra la otra, y firmarán un acuerdo de licencia cruzada de 10 años sobre todas las patentes que las empresas poseen en relación con los negocios de la otra, tanto actuales como futuros, aislando así a ambas compañías de futuras demandas. En el breve comunicado de prensa, el consejero delegado de Apple, Tim Cook, escribe: "Estamos encantados de haber llegado a un acuerdo con HTC. El CEO de HTC, Peter Chou, escribe en el mismo comunicado de prensa:- HTC se complace en haber resuelto su disputa con Apple, lo que permite a HTC centrarse en la innovación en lugar de los litigios.</w:t>
      </w:r>
    </w:p>
    <w:p>
      <w:r>
        <w:rPr>
          <w:b/>
          <w:color w:val="FF0000"/>
        </w:rPr>
        <w:t xml:space="preserve">id 203</w:t>
      </w:r>
    </w:p>
    <w:p>
      <w:r>
        <w:rPr>
          <w:b w:val="0"/>
        </w:rPr>
        <w:t xml:space="preserve">Bienvenido a NöjesKällan. Trabajamos con la producción de entretenimiento en todas las formas posibles para empresas de eventos, compañías, etc. y a lo largo de los años hemos adquirido mucha experiencia, conocimientos y experiencia. Esto significa que podemos producir todo tipo de entretenimiento en función del tema elegido. Puede ser stand up, conferenciantes, artistas, bandas de covers, etc., es decir, adaptamos el entretenimiento a todos los eventos y ocasiones posibles. Actualmente, en Nöjeskällan tenemos el placer de producir/contratar a las siguientes bandas/artistas, etc. ¡Sabemos de entretenimiento! ¡Ahora cantante y miembro de Likes! ¡Publicado:2020-09-29 Viktor Johansson será el nuevo cantante y miembro de la banda de baile Likes! ¡Viktor Johansson será el nuevo cantante y miembro de la banda de baile Likes! ¡Simon Wardin abandona Callinaz! Publicado:2020-09-18 Simon Wardin, guitarrista de Callinaz, ha decidido abandonar Callinaz. Simon Wardin, guitarrista de Callinaz, ha decidido abandonar Callinaz. ¡Per Håkan presentador de P4 Dans! Publicado:2020-09-17 El 20 de septiembre, Per-Håkan Helén es el anfitrión de P4 Dans y nos invita a su paraíso junto al mar en las afueras de Söderhamn. El 20 de septiembre, Per-Håkan Helén será el anfitrión de P4 Dans y nos invitará a su paraíso junto al mar en las afueras de Söderhamn. ¡Titanix participa en BingoLotto! Publicado:2020-09-11 ¡BingoLotto 20 Sept! No te pierdas a Titanix interpretando su último single "Don't let your shadow fall here". ¡BingoLotto 20 de septiembre! No te pierdas a Titanix interpretando su último single "Don't let your shadow fall here". ¡Henry deja Titanix! Publicado:2020-08-31 Henry Kieksi deja Titanix. Queremos dar las gracias a "Kixa" por 12 años increíblemente divertidos. Henry Kieksi deja Titanix. Queremos dar las gracias a "Kixa" por 12 años increíblemente divertidos. Stefan y Maria Rolf también invierten como dúo. Publicado:2020-08-31 Ahora también puedes reservar a Maria y Stefan Rolf como dúo. Entretenimiento adecuado para la noche de pub, restaurante, fiesta privada, etc. Ahora también puedes reservar a Maria y Stefan Rolf como dúo. Entretenimiento adecuado para la fiesta en el pub, restaurante, fiesta privada, etc. ¡Peter está en "Fångarna på fortet"! Publicado:2020-08-25 El viernes 28 de agosto, Peter (Larz Kristerz) aparecerá en el programa de TV4 "Fångarna på fortet". El viernes 28 de agosto, Peter (Larz Kristerz) aparecerá en el programa de TV4 "Fångarna på fortet". ¡María en P4 Radio Östergötland! Publicado:2020-07-28 No te pierdas a María en Titanix en P4 Radio Östergötland Jueves, 30 de julio a las 17.00 No te pierdas a María en Titanix en P4 Radio Östergötland Jueves, 30 de julio a las 17.00 ¡Allstars i P4 en directo! Publicado:2020-07-11 P4:a ¡Västernorrland emite hoy a las estrellas! Puedes escucharlo después en la web. P4:a ¡Västernorrland emite hoy a los Allstars! Se puede escuchar después en la web. Mats Bergmans abandona. Publicado:2020-07-09 "Después de una cuidadosa consideración, ahora decidimos cerrar la orquesta. Me parece bien terminar ahora este fantástico viaje". "Después de considerarlo detenidamente, hemos decidido cerrar la orquesta. Se siente bien terminar este increíble viaje ahora". Publicado:2020-07-07 ¡Felicidades a Henrik Sethsson, Casanovas, que hoy cumple 50 años! Felicidades a Henrik Sethsson, de Casanovas, que hoy cumple 50 años. Larz-Kristerz: ¡Difícil con la danza en pareja en tiempos de corona! Larz-Kristerz tenía una gira de verano completa, pero todas las fechas se cancelaron debido a la pandemia de la corona. Larz Kristerz ha sacado cinco suspensos en la crítica musical de FJL. Publicado:2020-07-03 ¡Larz Kristerz ha obtenido cinco suspensos por su último álbum "Easier said than done" en la crítica musical de Får Jag Lov! Larz Kristerz obtuvo cinco suspensos por su último álbum "Lättare sagt än gjort" en la crítica musical de Får Jag Lov. ¡Andreas Olsson presenta P4 Dans! Público</w:t>
      </w:r>
    </w:p>
    <w:p>
      <w:r>
        <w:rPr>
          <w:b/>
          <w:color w:val="FF0000"/>
        </w:rPr>
        <w:t xml:space="preserve">id 204</w:t>
      </w:r>
    </w:p>
    <w:p>
      <w:r>
        <w:rPr>
          <w:b w:val="0"/>
        </w:rPr>
        <w:t xml:space="preserve">Gracias. Tú haces posible el viaje Me llamo Sara Algotsson Ostholt y soy piloto profesional de pruebas de campo. Gracias a logros como una medalla de plata olímpica en 2012, a los medios de comunicación y a ustedes que visitan mi página web, a ustedes que entrenan para mí, compran nuestros caballos o ven mis clínicas, me siguen en las redes sociales o me apoyan económicamente o con productos, es posible continuar el camino hacia los Juegos Olímpicos de Río 2016. Me gustaría dar un agradecimiento especial a quienes me apoyan activamente día tras día, año tras año: el municipio de Kalmar me ha patrocinado desde la medalla de plata olímpica de 2012 y ha hecho posible económicamente la continuación del viaje hacia los Juegos Olímpicos de 2016. Además, ha sido la mejor zona de Suecia para crecer y desarrollarse como jinete y criador de caballos "Made in Kalmar". Mamá y papá - gracias por tenerme y por darme grandes caballos para montar como Wega o mi antiguo caballo olímpico Robin de Bois. Muchas gracias por seguir estando ahí para mí y mi familia. Sin ti, nunca habría ganado la plata olímpica. El grupo de Facebook "Save Mrs Medicott for Sara Algotsson" y Sara Sjöborg Wik por darme a la hermosa Bigsy, o Reality 39 como se llama, sin ella no hay campeonatos europeos en 2013 ni 2015. Es increíble, al igual que cada uno de ustedes en el grupo. Mountain Horse por sus fantásticas botas y pantalones de montar. Un buen equipamiento facilita un buen rendimiento. Sus productos son absolutamente magníficos, además de estar bien pensados tienen un diseño precioso. Tus pantalones de montar son cómodos y están muy bien chuleados y tus botas se llevan el premio de ser tan cómodas como un par de suaves pantuflas. Yo, que tengo unos pies planos tan complicados, no podría tener mejor padrino que tú. La tecnología de sus botas y botines mejora mi forma de montar y, como guinda del pastel, ¡tan elegante para montar como para el día a día! En la foto de la derecha están mis favoritos Sovereign High Rider en color marrón. De vuelta a la pista - gracias por elegir patrocinarme con algunos de sus productos cerámicos Welltex desarrollados para mejorar la circulación sanguínea, lo que a su vez debería conducir a una recuperación más rápida y a un mejor rendimiento.</w:t>
      </w:r>
    </w:p>
    <w:p>
      <w:r>
        <w:rPr>
          <w:b/>
          <w:color w:val="FF0000"/>
        </w:rPr>
        <w:t xml:space="preserve">id 205</w:t>
      </w:r>
    </w:p>
    <w:p>
      <w:r>
        <w:rPr>
          <w:b w:val="0"/>
        </w:rPr>
        <w:t xml:space="preserve">Entrada al camping: 12.00 - 21.00 (en temporada alta 8/6 - 9/8). Otros horarios con cita previa. Salida: 07.00 - 12.00. Nuevo día de acampada a partir de las 12.00. Disponemos de un edificio de servicios con aseos, ducha (gratuita) y cocina. Lavadora y secadora de alquiler. Precios 2020 Parcela de temporada incl. electricidad: 27/4 - 27/9 11.500:- Parcela de temporada, primavera, incl. electricidad: 6/4 - 7/6 3.150:- Parcela de temporada, otoño, incl. electricidad: 10/8 - 11/10 3.150:- Si reserva directamente con nosotros por teléfono o por correo electrónico, se aplican las siguientes condiciones: Haga clic para ver las condiciones de reserva Seguro de cancelación: 250:- En el momento de la reserva puede comprar un seguro de cancelación que se aplica en combinación con las condiciones siguientes. El seguro de cancelación significa que puede cancelar hasta la fecha de llegada acordada y recibir el reembolso del alquiler, menos el seguro de cancelación. No obstante, la anulación debe realizarse en cuanto se sepa que no se podrá cumplir el contrato debido a uno de los hechos que se indican a continuación. Los motivos válidos para hacer uso de la cobertura de anulación son: - el fallecimiento, la enfermedad o el accidente de carácter grave sufrido por usted, su cónyuge, su pareja, sus padres, hijos, hermanos o compañeros de viaje, - la ocurrencia de cualquier otro acontecimiento grave ajeno a su voluntad, por ejemplo en caso de incendio o inundación de gran magnitud en su domicilio, lo que hace que no sea razonable esperar que mantenga su reserva, - en caso de llamada a filas de las fuerzas armadas o de la defensa civil, o - si no puede completar su reserva debido al desempleo o a un nuevo empleo. Deberá demostrar que no puede asistir al evento presentando un certificado pertinente, por ejemplo, de un médico o de una compañía de seguros, que deberá llegarnos a más tardar 30 días después de la fecha de cancelación. El importe a reembolsar se abonará en un plazo de 10 días a partir de la presentación de la prueba de que tiene derecho a utilizar la cobertura de anulación. - En caso de interrupción de la estancia, no se reembolsará el alojamiento ni otros servicios adicionales adquiridos |Camping/noche incl. electricidad ||210:- ||260:- ||370:- |260:- |210:- |Camping/noche excl. electricidad ||160:- ||210:- |330:- ||210:- |160:-</w:t>
      </w:r>
    </w:p>
    <w:p>
      <w:r>
        <w:rPr>
          <w:b/>
          <w:color w:val="FF0000"/>
        </w:rPr>
        <w:t xml:space="preserve">id 206</w:t>
      </w:r>
    </w:p>
    <w:p>
      <w:r>
        <w:rPr>
          <w:b w:val="0"/>
        </w:rPr>
        <w:t xml:space="preserve">Camilla Martelli, nacida en 1545 y fallecida en 1590, fue amante y luego se casó con Cosme de Médicis. Era hija de Antonio y Elisabetta Martelli Soderini y miembro de una de las familias de comerciantes más importantes de Florencia. Tras la muerte de su esposa en 1562 y el fin de su relación con Eleonora de Albizi en 1567, Cosme de Médicis inició una relación con Martelli. Tuvieron una hija, Virginia de Medici, en 1568 y se casaron de acuerdo con las órdenes del Papa en 1570. El matrimonio fue morganático, y Camilla no llegó a ser duquesa, pero a pesar de ello su hija fue legitimada y se le dio un lugar en el orden de sucesión. La boda provocó conflictos con los hijos de Cosme, que se oponían tanto al matrimonio como al fastuoso estilo de vida de Cosme, y la pareja se retiró a la Villa de Castello, donde llevó una vida discreta. Cuando Cosme quedó paralizado en 1574, Martelli se ocupó de él. Siendo viuda, fue recluida en un convento por su antiguo hijastro.</w:t>
      </w:r>
    </w:p>
    <w:p>
      <w:r>
        <w:rPr>
          <w:b/>
          <w:color w:val="FF0000"/>
        </w:rPr>
        <w:t xml:space="preserve">id 207</w:t>
      </w:r>
    </w:p>
    <w:p>
      <w:r>
        <w:rPr>
          <w:b w:val="0"/>
        </w:rPr>
        <w:t xml:space="preserve">Tenemos un acuario. Muy bonito cuando está limpio y en orden. Conciencia culpable todo el tiempo en el medio. Durante los últimos días de lluvia navideña, he pasado bastantes horas limpiando, quitando plantas que se han adueñado de la casa, recogiendo toda la decoración y colocándola de nuevo. Cuando por fin empezó a quedar muy bien, rematamos todo el proyecto saliendo a comprar algunos peces nuevos. Los chicos eligieron las especies después de consultar con el experto del acuario, y luego nos sentamos durante mucho tiempo para ver a los peces nadando en la pecera, el hermano mayor y yo. Tranquilo y emocionante al mismo tiempo. Poder sentarse con tu hijo de seis años durante mucho tiempo y simplemente mirar y charlar, sin televisión ni juegos de ordenador, es un privilegio. Algo para llevar al corazón y disfrutar cuando las cosas se pongan difíciles. Empezamos a contar los peces. "¿Cuántos pargos tenemos?", dije. Uno... dos... seis de ellos. Qué rápido has contado, amigo mío. Sí. Lo hago matemáticamente. - ¿Qué quieres decir? - Mira, hay tres nadando, y allí hay tres. Y tres más tres son seis. Es mucho más rápido que contar uno... dos... tres... cuatro ... como tú.Otros blogs sobre niños, matemáticas, acuario, peces LittleBarn Abbe es el niño más simpático del mundo. Un luchador con un defecto cardíaco congénito. Un amor con una anomalía cromosómica en su equipaje. Aquí están mis recuerdos desde el día en que nació Abbe en ...... Si quieres seguirme desde el principio, desplázate hasta el final del blog, hasta mediados de marzo de 2005. Si prefieres leer sobre cómo son las cosas hoy, empieza por arriba..... como un blog normal. Sobre un tipo inusual. Para tener una visión completa de Abbe y de este blog, lo mejor es leerlo todo desde el principio, pero eso sería pedir demasiado a todo el mundo. Aquí hay 50 enlaces que resumen. Comienza a mediados de marzo de 2005, cuando nace Abbe. Pronto resulta que tiene el corazón equivocado. La historia continúa sobre cómo fue la primera vez en el hospital. La alimentación, los diferentes especialistas, la cirugía y el tiempo en el IVA. Un post revela por qué el blog se llama Heja Abbe. Finalmente se descubre que la anomalía cardíaca se debe a un error cromosómico denominado 22q11. Unas semanas después de la operación, Abbe cae enfermo. También se descubre que le falta un riñón, y empezamos a comprender que la vida ha cambiado. Poco después, llega de nuevo la hora de la operación de corazón. Descubrimos alergias y dificultades para comer, y nos preguntamos qué más puede haber. Abbe es examinado, investigado y se rompe el brazo. Nos encontramos con presentimientos desagradables, pero como un regalo de lo alto, las cosas salen bien. Abbe tiene muchos médicos. Pero aún así. Se acerca la tercera cirugía. Después del IVA ya hay una gran diferencia. Abbe se está recuperando rápidamente, pero estamos cansados. Puede que pase un tiempo antes de la próxima operación, pero Abbe está un poco hospitalizado. Todos los puestos de la última operación están disponibles en octubre y noviembre de 2007. Me estoy dando cuenta de que el blog puede marcar la diferencia y, aparte de las muchas bravuconadas de Abbe en el hospital, el blog contiene payasadas, pensamientos y reflexiones que tienen él y su hermano. Y alguna que otra declaración de amor. Bienvenido a Heja Abbe.</w:t>
      </w:r>
    </w:p>
    <w:p>
      <w:r>
        <w:rPr>
          <w:b/>
          <w:color w:val="FF0000"/>
        </w:rPr>
        <w:t xml:space="preserve">id 208</w:t>
      </w:r>
    </w:p>
    <w:p>
      <w:r>
        <w:rPr>
          <w:b w:val="0"/>
        </w:rPr>
        <w:t xml:space="preserve">- Longitud total:8.013 mm - Peso bruto del vehículo:1.800 kg - Anchura total:2.500 mm - Capacidad para adultos:4 - Capacidad para niños:0 - Número de ejes 1 - Tamaño de los neumáticos 195 R 14 C - Longitud total 8.013 mm - Longitud de la carrocería 6.843 mm - Anchura total / interior 2.500 / 2.367 mm - Altura total / interior del techo 2.649 / 1.950 mm - Peso total máximo1.800 kg - Peso de servicio1.589 kg - Capacidad de carga211 kg - Aumento técnicamente posible de la capacidad de carga al peso total2.000 kg - Capacidad de carga después del aumento máximo del peso total397 kg - Disminución técnicamente posible de la capacidad de carga al peso total1.750 kg - Espesor de la superestructura (suelo / techo / pared) 39 / 31 / 31 mm - Dimensión A9.930 mm - Número de camas (adultos / niños)4 - Dimensiones de la cama, cama francesa (longitud x anchura)1.965 x 1.570 / 1.245 mm - Dimensiones de la cama, conversión de la zona de asientos en cama (longitud x anchura)2.233 x 2.040 / 1.635 mm - Paquete de 12V Delante, centro - Aire acondicionado montado en el techo Detrás - Ubicación del depósito de agua dulce, agua de ciudad opcionalAtrás, derecha - Toma de GLP externaAtrás, derecha - 230 y toma de TV/SAT en el toldoAtrás, derecha Nota: Tenga en cuenta que las siguientes imágenes de equipamiento pueden contener tapicerías y decoraciones de muebles de otras series y modelos. Smart Home HOBBY CONNECT, control para la tecnología interna a través del panel de control TFT y el Bluetooth con la app Con HOBBYCONNECT tiene acceso a todos los dispositivos electrónicos y funciones más importantes dentro y alrededor de su casa móvil. El manejo se realiza a través del panel de control TFT del vehículo y mediante Bluetooth en combinación con la moderna app HobbyConnect. Controla la tecnología interna fácilmente desde tu smartphone o tablet. Por ejemplo, guardar los ajustes de las luces, comprobar el estado de la batería o los niveles del depósito, poner en marcha el sistema de aire acondicionado o de calefacción... de forma fácil y cómoda mediante símbolos fáciles de entender en su dispositivo móvil. Aspectos destacados - HOBBYCONNECT se incluye de serie (para el mercado sueco) - El control por Bluetooth se incluye de forma gratuita en HOBBYCONNECT - La aplicación HOBBYCONNECT es gratuita para todos los clientes de Hobby y está disponible en Google Play Store y App Store Chasis / Embrague estabilizador de seguridad KNOTT Seguridad por encima de todo: el embrague de seguridad de KNOTT con estabilización de vía y cómodo manejo con una sola mano se incluye con Hobby. Freno de Pascua con ajuste automático del freno KNOTT ANS El ajuste automático del freno KNOTT-ANS garantiza una distribución óptima de la fuerza de frenado en todas las ruedas. Un aspecto de seguridad crucial en situaciones de tráfico muy críticas. Maletero Amplio maletero de esquina Elegante y práctico: la capota se mantiene levantada y facilita la carga y descarga del maletero de GLP. También facilita el lavado de la parte delantera de la caravana. Sistema de cierre con una llave para todo Una llave para todo. Puerta de entrada, maletero de GLP, escotilla de servicio, tapa del maletero y tapa del depósito del inodoro. 3ª luz de freno integrada Un gran número de unidades de luz, predominantemente con tecnología LED, garantizan de forma fiable que nadie eche de menos su caravana. Las luces se integran armoniosamente en la carrocería y realzan el diseño. La tercera luz de freno perfectamente integrada gana puntos extra. Un gran número de unidades de iluminación, predominantemente con tecnología LED, garantizan de forma fiable que nadie eche de menos su caravana. Las luces se integran armoniosamente en la carrocería y realzan el diseño. La tercera luz de freno, perfectamente integrada, suma puntos extra. Patas de apoyo reforzadas Indicador de carga vertical en las ruedas de apoyo Control total: presión de la bola</w:t>
      </w:r>
    </w:p>
    <w:p>
      <w:r>
        <w:rPr>
          <w:b/>
          <w:color w:val="FF0000"/>
        </w:rPr>
        <w:t xml:space="preserve">id 209</w:t>
      </w:r>
    </w:p>
    <w:p>
      <w:r>
        <w:rPr>
          <w:b w:val="0"/>
        </w:rPr>
        <w:t xml:space="preserve">Belerofonte fue un héroe de la mitología griega. Belerofonte es la imagen mental del héroe que destruye bestias, ya sea como castigo o como prueba. Belerofonte era hijo del rey Glauco de Corinto. Durante su estancia con el rey Proitus en Tirinto, su esposa Anteia se enamoró violentamente del apuesto joven. Sin embargo, Belerofonte se negó a corresponder a su amor, lo que hizo que ella decidiera deshacerse de él. Acudió a su marido y acusó a Belerofonte de haberle hecho sus vergonzosas propuestas. El rey lo envió entonces a su suegro, el rey Iobates de Licia, quien envió a Belerofonte a luchar contra la bestia que respiraba fuego, Chimaira, a la que también derrotó con la ayuda de los dioses, según una leyenda posterior, con la ayuda del caballo alado Pegaso, al que capturó con la ayuda de la diosa Atenea. Cuando Belerofonte regresó después de esta hazaña, Iobates trató de matarlo mediante otras misiones. Tras haber luchado con éxito contra los enemigos nacionales licios, los solimios y las belicosas amazonas, y haber superado también con éxito una emboscada que le habían tendido, Iobates comprendió que Belerofonte había sido acusado inocentemente por Anteia y que estaba bajo la protección de los dioses. El rey le dio a su hija en compensación y lo hizo su sucesor en el trono. Al final, sin embargo, Belerofonte se regodeó de su buena fortuna, afirmando que era superior a los hombres e igual a los dioses. En su exuberancia, montó en su caballo alado Pegaso para volar hasta la morada de los dioses. Pero Zeus lo vio subir cada vez más alto en el cielo y le lanzó su rayo. Golpeado por el rayo, Belerofonte cayó del caballo y pereció miserablemente. Pero Pegaso continuó hasta el Olimpo y no ha sido visto desde entonces.</w:t>
      </w:r>
    </w:p>
    <w:p>
      <w:r>
        <w:rPr>
          <w:b/>
          <w:color w:val="FF0000"/>
        </w:rPr>
        <w:t xml:space="preserve">id 210</w:t>
      </w:r>
    </w:p>
    <w:p>
      <w:r>
        <w:rPr>
          <w:b w:val="0"/>
        </w:rPr>
        <w:t xml:space="preserve">¿Lo reconoces? Un gobierno de centro-derecha se dispara a sí mismo en el pie, dando lugar a un gobierno de izquierda radical. Aquí, como allí, los políticos burgueses optaron por alejar a sus votantes congelando al partido antiinmigración. "El partido gobernante, Nueva Democracia, gastó gran parte de su capital político tratando de rechazar el desafío de Amanecer Dorado, con el que competía por los votos de los patriotas griegos. Fracasaron porque (al igual que los republicanos en EE.UU.) no se tomaron realmente en serio lo de frenar la inmigración. Así, en 2013, cuando Amanecer Dorado se acercaba al 10%, el Gobierno tomó la extraordinaria medida de calificar al partido de "organización criminal" y encarcelar a sus dirigentes. SYRIZA impulsará ahora sus planes de desarmar a la policía y al ejército, dar la ciudadanía y el derecho de voto a los inmigrantes, construir mezquitas en Atenas y, por supuesto, endurecer las leyes contra la "xenofobia" y el "racismo" (que incluye el delito de pensamiento). Pero esta agenda no se ha discutido mucho en Grecia, ya que todo el debate preelectoral se centró en la economía". El fenómeno SYRIZA 5 Comentarios "Syriza quiere encarecer la contratación subiendo el salario mínimo en una situación de más de 1,2 millones de parados, es decir, una tasa de paro abierta del 26%. Estas cifras, por supuesto, no incluyen a las personas que ya han renunciado a la idea de un empleo y, junto con las contribuciones a la seguridad social del 45%, indican que será brutalmente difícil contratar a los jóvenes y a las personas poco cualificadas. Es posible que el plan absorba los efectos sobre el empleo de 200.000 nuevos puestos de trabajo en el sector público. Además, se pretende acelerar la fuga de capitales elevando al 75% el tipo impositivo marginal para las restantes rentas altas del país, gravando más a las multinacionales y nacionalizando los bancos y otros "sectores estratégicos". La única partida presupuestaria operativa que Syriza parece estar dispuesta a recortar, la militar, será probablemente necesaria en las calles y plazas a medida que aumente el malestar." http://www.mises.se/2015/01/26/upp-till-bevis-syriza/ "El socio de Stefan Löfven, Jonas Sjöstedt, elogia a Syriza. El líder del llamado Partido Comunista Sueco reformado ha estado sobre el terreno en los últimos días para apoyar al partido de extrema izquierda, vulgarmente populista, en las elecciones. Tal vez los socialdemócratas no encuentren esto particularmente notable, porque Magdalena Andersson sonó notablemente de apoyo a Syriza en la Agenda de ayer. En cambio, los partidos de la Alianza, que a través del DÖ aumentaron la influencia de Jonas Sjöstedt en el proceso presupuestario sueco, apenas han reforzado su confianza en el electorado." http://fnordspotting.blogspot.se/2015/01/vansterpartiet-hyllar-den-raa-populismen.html DÖ = Acuerdo de diciembre El problema de Grecia es que carece de grandes industrias de exportación y no es una gran nación industrial. No tiene ni mineral, ni bosques, ni muchos recursos naturales, y depende en gran medida de la agricultura y el turismo, ambos muy afectados desde la crisis financiera de 2008. Los griegos han estado viviendo por encima de sus posibilidades, viviendo de préstamos y siendo engañados con el euro, que aportó miles de millones al erario que fueron despilfarrados por los políticos en reformas sociales. Lo único que le queda a Grecia es recuperar su moneda del Pato Donald para poder ajustar el valor de la moneda mediante devaluaciones. ¡Un horror para Merkel y otros que quieren que la UE se salve de la crisis es que si Syriza tuviera éxito con sus políticas económicas, entonces la señora Merkel parecería un asno que insiste en la austeridad como única solución! El que vive verá cómo va todo... Benny El mundo es tan extremadamente complicado hoy en día</w:t>
      </w:r>
    </w:p>
    <w:p>
      <w:r>
        <w:rPr>
          <w:b/>
          <w:color w:val="FF0000"/>
        </w:rPr>
        <w:t xml:space="preserve">id 211</w:t>
      </w:r>
    </w:p>
    <w:p>
      <w:r>
        <w:rPr>
          <w:b w:val="0"/>
        </w:rPr>
        <w:t xml:space="preserve">El 10 de marzo, los Demócratas de Suecia vendrán a Malmö y pretenderán que pueden resolver los problemas de Malmö, pero, como siempre, sólo incitarán contra los inmigrantes y los musulmanes. Esta vez, SD también llevará a su diputado Kent Ekerot. En anteriores visitas a Malmö, Ekeroth ha invitado a Alan Lake a un seminario contra la "islamización". Alan Lake es el fundador de la organización racista EDL, el financiador del sitio web de extrema derecha Avpixlat y una de las figuras más importantes del movimiento "contrajihad" en Europa. El SD-Malmö escribe lo siguiente en su página web, sobre los motivos por los que celebrará una manifestación en Malmö contra "la violencia y la criminalidad": - "Nuestra ciudad se caracteriza por una alarmante arabización y una disminución de la comunidad y la unión". La cita es de Magnus Olsson, concejal de los Demócratas de Suecia en Malmö. Juntos saldremos, y debemos, una vez más a la calle y demostraremos lo que NOSOTROS, los habitantes de Malmö, pensamos sobre su partido racista y su supuesta "política". Reunámonos en el Stortorget de Malmö a las 12:00 horas el sábado 10 de marzo, y demostremos que no toleramos que intenten dividir a personas que deberían permanecer unidas.</w:t>
      </w:r>
    </w:p>
    <w:p>
      <w:r>
        <w:rPr>
          <w:b/>
          <w:color w:val="FF0000"/>
        </w:rPr>
        <w:t xml:space="preserve">id 212</w:t>
      </w:r>
    </w:p>
    <w:p>
      <w:r>
        <w:rPr>
          <w:b w:val="0"/>
        </w:rPr>
        <w:t xml:space="preserve">Disfruta del sol, pero minimiza los riesgos. Las aguas residuales domésticas contienen una gran cantidad de bacterias y nutrientes y deben ser tratadas antes de ser vertidas al medio ambiente. Las aguas residuales no tratadas pueden contaminar las aguas subterráneas, las aguas superficiales, las aguas de baño y los suministros de agua potable. Todos los vertidos de aguas residuales, ya sean de una sola casa o de toda una ciudad, se consideran actividades peligrosas para el medio ambiente según el Código Ambiental. Esto significa, entre otras cosas, que las aguas residuales deben ser vertidas y tratadas o tratadas de otro modo de manera que no causen daños a la salud humana o al medio ambiente. Se considera que una depuradora es individual si no está conectada a la red pública de alcantarillado. Como propietario de una finca con alcantarillado individual, se le considera un operador según el Código Medioambiental y, por tanto, es responsable de garantizar que su alcantarillado funcione correctamente y de solicitar un permiso (o una notificación) antes de instalar o modificar su alcantarillado existente y de garantizar que el alcantarillado se construya después de acuerdo con la decisión del permiso. Solicitud/Notificación para un sistema de alcantarillado individual La nueva instalación o modificación de un sistema de alcantarillado individual existente con un inodoro conectado requiere un permiso según el Código Ambiental. Si sólo se va a canalizar agua para el baño, el lavado o la colada, hay que enviarnos una notificación. Cada municipio también puede estipular que se requiera un permiso para una instalación sin aseo, un área común para hacer esto son las áreas de protección de agua y las áreas de conversión. En los municipios de Olofström, Karlshamn y Sölvesborg, somos la autoridad que emite los permisos y por lo tanto es aquí donde usted envía su solicitud o notificación. Puede encontrar el formulario de solicitud/notificación aquí. Requisitos El tipo de alcantarillado que puede instalarse viene determinado por varios factores, como la finura del material del suelo, la distancia a las aguas superficiales o la distancia a los entornos que requieren protección. Con la introducción de las nuevas Directrices Generales NFS 2006:7 de la Agencia Sueca de Protección del Medio Ambiente, se modificó el enfoque de las plantas de tratamiento de aguas residuales individuales en el sentido de que se imponen requisitos funcionales en lugar de técnicos, como ocurría anteriormente. Los requisitos funcionales implican que la depuradora debe alcanzar un determinado nivel de tratamiento, que varía entre las distintas tecnologías y se rige por los intereses de protección del medio ambiente y/o la salud del entorno. Para la aplicación de las Directrices Generales, nuestro Comité Ejecutivo Federal ha adoptado unas directrices que puede consultar aquí. La Asociación Medioambiental de Kronoberg-Blekinge está llevando a cabo la certificación de los contratistas que construyen plantas individuales de tratamiento de aguas residuales. Tan pronto como se haya completado la certificación, se podrá obtener más información sobre los contratistas que han recibido la formación. Puede encontrar más información sobre las distintas plantas de tratamiento de aguas residuales en la página web de la Agencia Danesa del Agua y en la página web de la Guía de Aguas Residuales; consulte los enlaces relacionados a la derecha. Miljöförbundet Blekinge Väst | 294 80 Sölvesborg | Dirección de visita: Klostergatan 1 | Editor responsable: Director de Medio Ambiente Jan MobergTel: 0456-81 60 00 (centralita del municipio de Sölvesborg. Horario de atención telefónica: 09.00-15.00) | Fax: 0456-194 56 | Correo electrónico: miljokontoret@miljovast.se</w:t>
      </w:r>
    </w:p>
    <w:p>
      <w:r>
        <w:rPr>
          <w:b/>
          <w:color w:val="FF0000"/>
        </w:rPr>
        <w:t xml:space="preserve">id 213</w:t>
      </w:r>
    </w:p>
    <w:p>
      <w:r>
        <w:rPr>
          <w:b w:val="0"/>
        </w:rPr>
        <w:t xml:space="preserve">A continuación, nos gustaría dar la bienvenida a Pontus como representante de ventas B2B y nuevo miembro del equipo de ventas en Malmö. Pontus es un enérgico joven de 23 años de Hjärup con muchas cuerdas en el arco. Entre otras cosas, tiene un sólido interés por el deporte, donde ha desempeñado varios cargos de confianza a lo largo de los años y también ha trabajado como árbitro de fútbol. - Pontus tiene un hambre y una voluntad que serán un gran activo para nosotros. Damos una calurosa bienvenida a Pontus a Öretel. dice Mikael Lunga, director de ventas de Öretel. Pontus empezará a trabajar en su puesto el 15 de abril.</w:t>
      </w:r>
    </w:p>
    <w:p>
      <w:r>
        <w:rPr>
          <w:b/>
          <w:color w:val="FF0000"/>
        </w:rPr>
        <w:t xml:space="preserve">id 214</w:t>
      </w:r>
    </w:p>
    <w:p>
      <w:r>
        <w:rPr>
          <w:b w:val="0"/>
        </w:rPr>
        <w:t xml:space="preserve">La historia temprana del Herrnhutismo 1415 El reformador Jan Hus, que trabajaba en Praga, fue convocado a un interrogatorio en Constanza, que terminó con su ejecución el 6 de julio del mismo año. El mártir Hus persiguió muchas de las cuestiones a las que se opuso Martín Lutero unos 100 años más tarde al criticar el papel del Papa, la conducta de los sacerdotes, la visión de la comunión y el celibato de los sacerdotes. 1467 Los seguidores de Hus fueron perseguidos, pero consiguieron fundar su propia iglesia en 1467. Se trataba de varios grupos que acabaron uniéndose bajo el nombre de Unitas Fratrum (Hermanos Unidos). Como su origen era de Moravia y Bohemia (la actual República Checa), también se les llama Hermanos de Bohemia. La iglesia que posteriormente se desarrolló a partir de los Hermanos de Bohemia pasó a llamarse Iglesia Morava (Moravia). 1700 Nace en Dresde el conde Nicolaus Ludwig von Zinzendorf. Su padre falleció poco después de su nacimiento. Zinzendorf nació en la nobleza de más alto rango, sólo el Elector de Sajonia estaba por encima de él. Pronto se mudó con su abuela, que lo crió en su finca hasta que fue al internado a los 10 años. Zinzendorf tuvo como padrino a Philip Jacob Spener y como director a August Hermann Francke. Esto le puso en contacto temprano con el pietismo y le dio una fe temprana y viva en Dios. A los seis años, escribía cartas a Dios, las doblaba en forma de avión y las tiraba, creyendo que Dios leía las cartas. 1719 Zinzendorf inicia el "viaje obligatorio" que todos los nobles realizan al terminar sus estudios y que se inició antes de que su carrera despegara. Una de las primeras paradas se realizó en Düsseldorf. En una galería de arte vio un cuadro de Cristo crucificado, con el texto "Esto lo he hecho por vosotros. ¿Qué has hecho por mí?" El cuadro causó una profunda impresión en Zinzendorf y decidió utilizar su dinero para difundir el evangelio. Viajó por muchas ciudades europeas y se reunió con la realeza, los duques y otros miembros de la élite europea. Pasó seis meses en París, donde se hizo buen amigo del cardenal De Noailles. En 1721 Zinzendorf recibió la herencia de su padre y compró a su abuela la finca de Berthelsdorf, situada a pocos kilómetros de su propia finca de Grosshennersdorf, donde el propio Zinzendorf se había criado. 1722 Zinzendorf se casó con Erdmuthe Dorothea. Vivían en Dresde, donde Zbnzendorf trabajaba en la corte. Pasaron algún tiempo en la finca de Berthelsdorf, a unos 15 kilómetros al oeste, que renovaron para tenerla como casa de verano. Zinzendorf entró en contacto con Christian David, un hermano bohemio, que le preguntó si Zinzendorf podía dar alojamiento a algunos de sus correligionarios bohemios en sus tierras. Zinzendorf dudó, pero finalmente decidió permitirles venir. El 8 de junio de ese mismo año llegó el primero de los muchos refugiados a los que se había concedido asilo en las tierras del conde Zinzendorf. Pronto creció un pueblo que recibió el nombre de Herrnhut, que significa "bajo la protección del Señor". 1724-1727 El pueblo creció constantemente y se corrió la voz de que los disidentes religiosos podían recibir asilo de un conde. Como resultado, pronto hubo gente de todos los puntos de vista e iglesias, y de muchos países diferentes de Europa, no sólo descendientes de Jan Hus y sus hermanos bohemios. Como resultado, lo que comenzó como una alegría y una gran preocupación por los demás, pronto se convirtió en conflictos que se convirtieron en un caos total. Zinzendorf renunció a la corte y se trasladó a Berthelsdorf para vivir cerca del pueblo. En mayo de 1727, todos los habitantes del pueblo firmaron un acuerdo sobre cómo debían vivir y tratarse. El orden comenzó a regresar. 1727 Durante el verano, el pueblo, que entonces tenía unos 300 habitantes, sufre una transformación. De ser enemigos acérrimos, los habitantes trataron de ayudarse mutuamente lo mejor que pudieron. Como resultado, se sintieron preparados para celebrar la comunión juntos, algo que no habían podido hacer antes debido a todos los enfrentamientos. El 13 de agosto, más o menos todos los habitantes del pueblo participaron en el servicio de comunión en Berthelsdorf</w:t>
      </w:r>
    </w:p>
    <w:p>
      <w:r>
        <w:rPr>
          <w:b/>
          <w:color w:val="FF0000"/>
        </w:rPr>
        <w:t xml:space="preserve">id 215</w:t>
      </w:r>
    </w:p>
    <w:p>
      <w:r>
        <w:rPr>
          <w:b w:val="0"/>
        </w:rPr>
        <w:t xml:space="preserve">Pantalón de pijama ligero de plumas - Calvin Klein - Rojo vino - Ropa de dormir - Mujer - Nelly.com Pantalones de pijama de punto de CALVIN KLEIN. Ajuste holgado con pliegues en capas en la cintura delantera. Puños de las piernas cónicos. Cintura elástica conformada. Lavado a máquina a 30 grados.Hecho de 93% de Modal y 7% de Elastano. Color: Rojo vino Calvin Klein es una marca conocida mundialmente por su ropa interior, tanto para hombre como para mujer. El minimalismo es una palabra clave para Calvin Klein y, desde que la marca se lanzó en 1968, se ha centrado en hacer que su ropa sea lo más elegante y estilosa posible. Cuando Calvin Klein creó su primera colección de ropa interior masculina, inmediatamente se hizo muy deseable y hoy... una amplia gama de ropa interior y calzoncillos. Poco después, el éxito fue seguido por una colección completa de trajes de baño y ropa interior para mujeres. Hoy en día, las bragas, los sujetadores y los trajes de baño se venden mucho. Leer más Entrega estándar: envío gratuito en compras superiores a 100 SEK, de 3 a 5 días laborables. Entrega exprés: 59 kr, 1-3 días laborables (hasta 3 días para los códigos postales que empiezan por 62 y 82-98). Entrega exprés a domicilio: 99 kr, 1-2 días laborables (Estocolmo, Gotemburgo y Malmö), haga clic aquí para más información. Política de devoluciones de 14 días. Haga clic aquí para obtener más información sobre cambios y devoluciones. Pagos seguros: elija entre pago con tarjeta, pago directo, factura, pago en cuenta/parcial, PayPal o contra reembolso. Nelly.com - La mayor tienda online para chicos y chicas de 18 a 35 años preocupados por la moda y la belleza. Nelly.com inspira con nuevos productos todos los días de algunas de las 850 marcas diferentes de la tienda a grandes precios y entrega rápida. Encontrarás de todo, desde casas de moda de renombre internacional hasta las marcas propias de Nelly, como Nly Trend y Nly Shoes. Algunas de nuestras otras marcas son Jeffrey Campbell, Converse, Elise Ryan, Odd Molly, Primeboots, Hunkydory y Cheap Monday. Nuestras categorías incluyen zapatos, ropa, vestidos, vestidos de fiesta y mucho más.</w:t>
      </w:r>
    </w:p>
    <w:p>
      <w:r>
        <w:rPr>
          <w:b/>
          <w:color w:val="FF0000"/>
        </w:rPr>
        <w:t xml:space="preserve">id 216</w:t>
      </w:r>
    </w:p>
    <w:p>
      <w:r>
        <w:rPr>
          <w:b w:val="0"/>
        </w:rPr>
        <w:t xml:space="preserve">Para ver dónde estamos y a qué horas, vea a continuación. - Ekholmen Centrum: Pase a visitarnos los viernes a las 15-18Temporalmente cerrado. - La gran clínica de vacunación de Vaccinova. Bielkegatan 4 Acude los martes de 16.30 a 18.30 / los viernes de 11 a 13 - Planta superior a los establos. Las nuevas oportunidades de vacunación/pruebas aparecerán pronto en esta página - Törngårdshuset/Svanenhuset. Pase cada dos sábados, incluso semanas a las 10-12 En algunas farmacias y tiendas se paga antes de la visita, en la caja. En otros se paga después. Por favor, rellene una declaración de salud en la página web antes de venir y será un poco más rápido. Si es un adulto, recibirá la vacuna en la parte exterior del brazo. En el pasado, se recomendaba una dosis adicional de TBE para los adultos que empezaban la vacunación básica cuando tenían más de 60 años. Independientemente de la edad, esto también se aplica a los adultos con un sistema inmunitario comprometido debido a una enfermedad. Por lo tanto, la nueva recomendación es que, si tiene más de 50 años cuando empiece la vacunación básica, debe recibir una dosis adicional 2 meses después de la 2ª vacuna. Si tiene menos de 50 años cuando empiece a vacunarse contra la TBE. Por lo general, recibirá dos dosis durante el primer año. La tercera dosis se toma el segundo año. Después de la tercera dosis, se está protegido durante tres años y luego se toma la cuarta dosis. Para mantener la protección es necesario: A partir de entonces, se recomienda: tener al menos 50 años cuando se inicie la vacunación contra la TBE. Normalmente se reciben tres dosis durante el primer año: (una dosis extra 2 meses después de la dosis dos) La dosis cuatro se toma después de 5-12 meses. Después de la cuarta dosis, estará protegido durante tres años. Para mantener la protección, se recomienda: - Un recambio cada 5 años. Anteriormente, se recomendaban reposiciones a intervalos de tres a cinco años. Sin embargo, toda la experiencia demuestra que una recarga cada cinco años es suficiente. Si no recibió un recambio en el primer año, puede recibir un recambio al menos dos meses después del intervalo regular para la siguiente dosis. Si se ha olvidado de vacunar Si se ha olvidado de tomar una dosis y ha pasado más tiempo del recomendado, no tiene que volver a empezar desde el principio. Recibirá una nueva dosis y luego seguirá el calendario de vacunación como de costumbre. Embarazo y lactancia Toda la experiencia demuestra que se puede vacunar tanto cuando se está embarazada como cuando se está amamantando. Vacunación a partir del año de edad Los niños mayores de un año pueden ser vacunados contra la TBE con la misma periodicidad que los adultos. Los niños de hasta poco más de un año suelen recibir la vacuna en la parte exterior del muslo. Si el niño tiene más de dos años, recibirá la vacuna en la parte exterior del brazo. Cómo me siento después Es posible que sienta un poco de enrojecimiento e hinchazón en el lugar donde le inyectaron. Es posible que le duela un poco durante unos días, pero es normal. Algunas personas también pueden tener dolor de cabeza y sentirse un poco mal. Algunos pueden sentir una sensación general de malestar, cansancio o dolor muscular y articular. Algunas personas también pueden vomitar, pero esto es raro. Los niños pueden tener fiebre más fácilmente que los adultos. Los síntomas suelen desaparecer en pocos días.</w:t>
      </w:r>
    </w:p>
    <w:p>
      <w:r>
        <w:rPr>
          <w:b/>
          <w:color w:val="FF0000"/>
        </w:rPr>
        <w:t xml:space="preserve">id 217</w:t>
      </w:r>
    </w:p>
    <w:p>
      <w:r>
        <w:rPr>
          <w:b w:val="0"/>
        </w:rPr>
        <w:t xml:space="preserve">vehículo {sustantivo} (también: aglutinante, medio de transporte, boquilla, embarcación) Debes registrar tu vehículo en el plazo de una semana desde que lo traes a Suecia. Sinónimos para "vehículo":© Folkets synonymlexikon Synlexfarkost - vehículo - medio de transporte - carro - medio de transporte - vehículo Ejemplos de uso para "vehículo" en inglés Estas frases provienen de fuentes externas y pueden no ser exactas. bab.la no se hace responsable de su contenido. Lea más aquí. Luego tenemos valores límite, y en lo que respecta a los coches, tenemos vehículos más ecológicos. Esto supondría la supresión de las palabras "el uso de" y "vehículos o" . Hay que empezar por la eficiencia de los edificios, los vehículos, los frigoríficos, etc. La congestión está causada por todos los vehículos y, sobre todo, por una infraestructura inadecuada. Hablamos mucho de reducir las emisiones de CO2 de los vehículos, especialmente de los camiones. Estos vehículos no deberían estar a disposición de los jóvenes que apenas han cumplido los dieciocho años. Miles de vehículos están parados porque no hay uso para ellos. Una mejor integración de la infraestructura de transporte con los vehículos y de los vehículos entre sí, Sin una infraestructura adecuada, los vehículos impulsados por hidrógeno seguirán siendo raros. De los vehículos en mal estado, una proporción importante procedía de terceros países. Este hecho es menos percibido por el público porque la mayoría de la gente no compra vehículos pesados. (PT) Señor Presidente, acojo con satisfacción la reciente comunicación sobre vehículos limpios y eficientes. Estos sistemas son importantes para controlar las emisiones cuando los vehículos están en uso. De lo contrario, no tendremos aparatos técnicos, casas, coches o vehículos que ahorren energía. Incluso los vehículos con matrícula emitida en la UE tienen valor de reconocimiento. Sólo hay una manera de reactivar el mercado de vehículos comerciales. Tenemos que encontrar la tecnología más respetuosa con el medio ambiente para alimentar los vehículos. La Directiva 2002/51/CE establece normas de emisión para este tipo de vehículos. Sin embargo, puedo apoyar la enmienda 109, que establece un límite razonable de 50 vehículos. Los peatones y los ciclistas están indefensos frente a los vehículos y a menudo se ven amenazados por ellos. fo`rdon {subst.}[el vehículo, vehículos plurales, mejor. vehículos plurales] Orled: for--don-et- (no ferroviario) medios de transporte en tierra : conductores de vehículos; camiones; remolques; vehículos de emergencia; coches, autobuses y otros vehículos; ningún vehículo puede pasar por la carretera Bet. matiz: en el contexto legal, por ejemplo, sobre el caballo con jinete Hist.: desde 1794</w:t>
      </w:r>
    </w:p>
    <w:p>
      <w:r>
        <w:rPr>
          <w:b/>
          <w:color w:val="FF0000"/>
        </w:rPr>
        <w:t xml:space="preserve">id 218</w:t>
      </w:r>
    </w:p>
    <w:p>
      <w:r>
        <w:rPr>
          <w:b w:val="0"/>
        </w:rPr>
        <w:t xml:space="preserve">Otro CyborgManifesto aprovecha la esencia de la idea de DH, es decir, que nada es lo que parece y si lo es, siempre se puede cambiar. Estoy viendo el tenis y M está cocinando en nuestro nuevo piso. La abuela tiene un poco más de razón cuando llama a este piso que a nuestro antiguo y medio en el lado sur. Ahora Vasastan: para los que son demasiado aburridos para el Sur y demasiado pobres para Östermalm. Nuestro vecino se llama Kurt. Es gordo feliz y muy, muy, brazo cansado. Ven a tomar un café y a mirar el techo de la iglesia. ¡Oh, qué bien! Puede que vaya a finales de junio/principios de junio si puedo y estáis allí. O a finales de agosto si todo va como (¿tal vez? ¿cómo lo sabes?) debería. ¡Una gran felicitación a los dos y no te olvides de enviar tu dirección! me encantaría ayudar a llevar pero un poco lejos. ¡gato! eh, finales de junio/principios de julio debería ser... Absolutamente, ahora estás a la vuelta de la esquina. Avísame cuando sea conveniente. Suena muy bien...;o)</w:t>
      </w:r>
    </w:p>
    <w:p>
      <w:r>
        <w:rPr>
          <w:b/>
          <w:color w:val="FF0000"/>
        </w:rPr>
        <w:t xml:space="preserve">id 219</w:t>
      </w:r>
    </w:p>
    <w:p>
      <w:r>
        <w:rPr>
          <w:b w:val="0"/>
        </w:rPr>
        <w:t xml:space="preserve">Calumnias e insultos contra el Dr. Erik Enby en los medios de comunicación 2005 - 2011 El reportero Patric Micu GT/Expressen ha sido un impulsor en estrecha colaboración con Dan Larhammar, presidente de Vetenskap &amp; Folkbildnings 1998-2004.7/12-05 El mismo día en que se publican los primeros artículos de Expressen, VoF inicia un hilo de conversación sobre Erik Enby, al que llaman "El curandero", y rápidamente se llena de comentarios degradantes. Un destacado cazador de brujas es Jesper Jerkert (presidente de VoF 2004-2008) 7/12-05 El caso del cáncer de Siv Nyman en GT por Patrik Micu patrik.micu@gt.se LINK hEXPRocESSEN 7/12-05 GT y Expressen Dan Larhammar VoF: "Es profundamente antiético", "Es cínico" por Patrik Micu 13/1-06 El artículo de Jan Theorin sobre su hija Charlotte en GT/Expressen. "Ortigas recetadas (¡!) contra el cáncer - El consejo del médico fue la muerte de mi hija" por Patrik Micu "Pueden ser condenados por charlatanería". Edición online GT/Expressen.se "No he desaconsejado la cirugía" Patrik Micu 14/1-06 "El médico del cáncer se libra del castigo". GT/Expressen por Patrik Micu. 6/4-06 Insider TV 3 a las 22-23.10: "Den oseriösa läkarvården" con Robert Aschberg OBS! Con cámara oculta las chicas de Aschberg, dos "espías", penetraron en la clínica de Gotemburgo el 14/2-06, lo que dio lugar al programa Insider 6/4. ¡ATENCIÓN! A Erik Enby no se le permitió hablar ni antes ni después del programa. Repetición del programa 9/4. ¡ATENCIÓN! El programa también iba a ser emitido el 19/7-07, pero por alguna razón fue retirado. También "anuncio" en la red TV3 Insider - Archivo de episodios - Temporada 8 "Den oseriösa läkarvården". 6/4-06 GP "Göteborgsläkare säljer örter till cancersjuka" TT (Dan Larhammar uttalar sig i artikeln.) 6/4-06 Bohusläningen "Läkare säljer örter till cancersjuka" TT (Dan Larhammar uttalar sig i artikel.)) 6/4-06 Artículo de Metro "Bluffläkaren" 6/4-06 Edición online de Expressens "Här "botar" cancer med pepparrot" por Carl V Andersson carl.andersson@expressen.se 6/4-06 Edición online de Aftonbladet "Läkare lurar cancersjuka" por Jill Sjölund (Dan L. 6/4-06 Edición online de Aftonbladet "Läkare säljer örter till cancersjuka" TT (Dan L. uttalar sig i artikeln.) 6/4-06 Edición online de Svt.se - Nyheter: Sverige "Läkare säljer örter till cancersjuka" 6/4-06 Sveriges Radio http://www.sr.se - Privatläkare säljer örter till cancerpatienter 21/6-06 Edición online de Norrköpings Tidningar "Varnad läkare kan fortsätta" TT 21/6-06 Tidn. ¡Ångermanland Edición online "Varnad läkare kan fortsätta" TT 21/6-06 Uppsala Nya Tidning Edición online "Varnad läkare kan fortsätta" TT 21/6-06 Västerbottens-Kuriren Edición online "Varnad läkare kan fortsätta" TT OBS! Moción de Socialstyrelsen sobre la cuestión de la revocación de la licencia el 22 de junio de 2006 22/6-06 GP "Varnad läkare vägrar sluta" Hanna Nyberg, TT 22/6-06 Expressen.se Edición web "Enby kan förlora sin legitimation", 22/6-06 Expressen.se Edición en línea "Socialstyrelsen: Dra en la licencia de Erik Enby" 22/6-06 AB Edición en línea "Han behandlar cancer med örter - Nu vill Socialstyrelsen stoppa läkaren", Malin Ekmark/TT 22/6-06 Stockholm City Edición en línea "Läkare kan förlora legitimationen" TT 22/6-06 SvD Edición en línea "Läkare kan förlora legitimationen" Göteborg TT 22/6-06 Sydsvenskan.se Edición online "Un médico oncológico alternativo puede perder su licencia" TT 22/6-06 Östgöta Correspondenten Edición online "Un médico oncológico alternativo puede perder su licencia" Göteborg TT 22/6-06 Helsingborgs</w:t>
      </w:r>
    </w:p>
    <w:p>
      <w:r>
        <w:rPr>
          <w:b/>
          <w:color w:val="FF0000"/>
        </w:rPr>
        <w:t xml:space="preserve">id 220</w:t>
      </w:r>
    </w:p>
    <w:p>
      <w:r>
        <w:rPr>
          <w:b w:val="0"/>
        </w:rPr>
        <w:t xml:space="preserve">Woman Cooking,Women at War Magazine, Reino Unido, 1942Cuando leo el libro de Stina Billing de 1941 "Dietary Advice" in the Age of Rationing, me siento agradecida de vivir en una época en la que hay más opciones, especialmente en lo que respecta a las verduras. Hay mucha comida "masticable", pudines, guisos y ni una verdura cruda hasta donde alcanza la vista. Me sorprende un poco que prácticamente todas las recetas de pan utilicen leche para extender la masa. Stina Billings fue profesora de cocina en una escuela, pero no encuentro ni una sola respuesta cuando busco su nombre en Google. El libro está publicado por Margenta, una editorial de la que nunca he oído hablar. Tal vez el libro fue patrocinado por Kockums, lo primero que te saluda al abrirlo es esta página de publicidad de Kockums.Interesante si no sabroso, los sucedáneos parecen. Prefiero quedarme sin la llamada nata para el pastel que utilizar esta receta Sustitutos de la nata montada 4 dl de agua45 gr de harina70 gr de azúcar1 cucharadita de esencia de limónSe hierve la mitad del agua. La harina se remueve con el resto del agua y se añade sin dejar de remover. Se mezclan el azúcar y la esencia de limón y se lleva todo a ebullición mientras se bate enérgicamente. Seguir batiendo durante ½ hora o hasta que la mezcla se parezca a la nata montada. La mantequilla se unta de forma similar con leche y harina de trigo, y ahí va el café. Ahora pienso que todo el café sabe a peste, así que probablemente no me parecería peor rociarlo con galletas que tomarlo sin ellas. Albóndigas 250 gr de patatas cocidas prensadas2 cucharadas de café o agua275 gr de harina de centeno gruesaLas patatas prensadas se mezclan con un poco de café o agua y se incorpora suficiente harina de centeno gruesa para hacer una masa dura. La masa se extiende en tramos estrechos, que se cortan en pequeños trozos del tamaño de un grano de café. Se tuestan fuertemente y se muelen y se utilizan como café de goteo. Karin en FOX8 de febrero de 2011 10:37Surrogate es raro en todos los sentidos. Tengo un colega que es vegano. Nos ha mostrado muchos productos que se supone que se parecen a otra cosa. Queso, bacon, gambas y muchas otras cosas. No me apetece.RespuestaRaderaem8 de febrero de 2011 13:40Karin, creo que muchos preferirían quedarse sin muchas cosas antes que ponerse en el sucedáneo -aunque supongo que muchas veces la gente estaba tan harta del racionamiento durante la guerra que recurría a los platos más extraños por pura desesperación-.Quizá la carne de mentira sea buena para los que quieren comer vegetariano, pero no se imaginan estar sin algo cárnico en el plato. Las gambas vegetarianas no las he oído nunca - y tampoco tengo ganas de probarlas.MargarethaSvaraRaderaJessica8 de febrero de 2011 15:07Es creativo todo lo que inventaron durante la guerra para que parecieran cosas como la nata montada y el café.Uno quiere hojear ese libro, sobre todo en la pestaña "platos vegetales". ¿Es un puerro hervido o qué? ResponderRaderaem8 de febrero de 2011 17:27Jessica,Sí, pero claro que se hierven los puerros. ¿Hay algo más aburrido que los delgados puerros demasiado cocidos? Porque la mayoría de las cosas estaban demasiado cocidas en aquella época. Es extraño que la gente no supiera mejor cómo cocinar las verduras; al fin y al cabo, estamos hablando de la Segunda Guerra Mundial, entonces sabían lo que eran las vitaminas. Pero aparentemente no se había extendido a las tiendas amplias. Mi padre fue crudista durante la guerra, así que sé que había cosas así.MargarethaSvaraRaderaAñadir comentarioLeer más... Es más fácil decir qué y quién no soy: no soy mi profesión, no soy mis ingresos, o la posible falta de ellos, no soy mi edad, no soy mi enfermedad.</w:t>
      </w:r>
    </w:p>
    <w:p>
      <w:r>
        <w:rPr>
          <w:b/>
          <w:color w:val="FF0000"/>
        </w:rPr>
        <w:t xml:space="preserve">id 221</w:t>
      </w:r>
    </w:p>
    <w:p>
      <w:r>
        <w:rPr>
          <w:b w:val="0"/>
        </w:rPr>
        <w:t xml:space="preserve">Milano Designweek - Lambrata En nuestro primer día en la Feria del Mueble de Milán, no nos dio tiempo a entrar en el pabellón 20 antes de que Stefan Nilsson, de Trendgruppen, nos agarrara y nos dijera: "Venga, vamos a tomar un café, chicas... Os contaré todo lo que hay". Entre otras cosas, Stefan habló del distrito de Lambrata. Tenía el mejor y más innovador diseño. Y pudimos contarle a Charlotte y a mí, un poco más tarde, que era realmente bueno. Emocionante y creativa y, en algunos casos, bastante artística. Personalmente, me gustó especialmente el estuco industrial y toda la madera. Debo decir que las lámparas son maravillosas. ¡Qué creatividad! Abrazo Los 2 taburetes son fantásticos... ¿dónde puedo encontrarlos, por favor? Chizwa, estos taburetes estaban en una exposición con un montón de nuevos diseños y escuelas de diseño, muchos de estos productos podrían no estar en producción todavía. Fue en el escaparate de la "Academia Bezalel de Arte y Diseño de Jerusalén".</w:t>
      </w:r>
    </w:p>
    <w:p>
      <w:r>
        <w:rPr>
          <w:b/>
          <w:color w:val="FF0000"/>
        </w:rPr>
        <w:t xml:space="preserve">id 222</w:t>
      </w:r>
    </w:p>
    <w:p>
      <w:r>
        <w:rPr>
          <w:b w:val="0"/>
        </w:rPr>
        <w:t xml:space="preserve">_______MÅRTENSSON: FRA: El hermano mayor debe cumplir la ley para que el hermano menor también lo haga Mis opiniones y reflexiones sobre cómo configuramos nuestro mundo y nuestro ser, en lo grande y en lo pequeño, en lo lejano y en lo cercano FRA: El hermano mayor debe cumplir la ley para que el hermano menor también lo haga Las olas de debate eran altas hace unos años sobre la ley FRA. Se trataba de las importantes cuestiones de la privacidad y de cuánto necesita saber realmente el gran hermano sobre los suecos "normales" que cumplen la ley. Se alcanzó un compromiso político sobre la vigilancia. Se aprobó una ley. Muchos criticaron que el Gran Hermano diera un paso demasiado grande en la sala de estar de todos. No sin las críticas pertinentes y los cuestionamientos legítimos, la ley fue impulsada. Ahora resulta que la FRA no cumple la ley, enlace, enlace. La ley que se supone que establece los límites de las actividades de la FRA, enlace, enlace. Si hubiera sido un individuo el que hubiera hecho lo que ahora hace la FRA, violando la ley, ese individuo se habría enfrentado a una grave sanción. Ahora es el propio Gran Hermano el que incumple sus leyes. Por lo tanto, a los infractores de la ley no les pasa nada. La confianza en el Estado de Derecho se basa en que las autoridades no pisen las vallas formadas por las leyes. Las acciones de la FRA son graves, pero desgraciadamente no inesperadas. En realidad, el efecto es crear la base de un clima anárquico en la sociedad. En lugar de estabilidad, en realidad crea calamidades. Si la propia sociedad no obedece sus leyes, ¿por qué deberían hacerlo los ciudadanos? En cuanto al acuerdo político sobre los límites de la FRA, los moderados y los socialdemócratas quieren ahora romperlo de la mano, link, link. El Gran Hermano va a saber aún más sobre la persona promedio. Se pregunta en qué se beneficia uno. Meter aún más al Gran Hermano en la sala de estar será una nueva ruptura de la credibilidad frente a la política. Stefan Mårtensson Un puñal que afila las preguntas Buenos días Bloggen.Quiero decir que los puntos de vista del blog son buenos, pero en este caso un poco exagerados. Culpar a la sociedad o al gran hermano es, en mi opinión, ser un poco plano. El hecho es que estas "instituciones" están formadas por personas individuales. Personas que deben rendir cuentas precisamente porque son los legisladores de nuestro país. Las grandes ciudades y la sociedad no pueden rendir cuentas, pero sí cada uno de los miembros del parlamento y del gobierno, y en la medida de lo posible, los individuos que con demasiada frecuencia siguen el camino del poder en lugar del estado de derecho. Una sociedad de derecho que se ha vuelto cada vez más corrupta.SaludosJan Solk</w:t>
      </w:r>
    </w:p>
    <w:p>
      <w:r>
        <w:rPr>
          <w:b/>
          <w:color w:val="FF0000"/>
        </w:rPr>
        <w:t xml:space="preserve">id 223</w:t>
      </w:r>
    </w:p>
    <w:p>
      <w:r>
        <w:rPr>
          <w:b w:val="0"/>
        </w:rPr>
        <w:t xml:space="preserve">Este es un texto escrito por People Against Fossil Gas, publicado en septiembre de 2020, un año después de la acción. Gracias a Fossil Gas Trap de todo corazón por toda la lucha y por prestarnos su plataforma para publicar nuestro saludo al movimiento climático. El saludo es también una transferencia de conocimientos, una recopilación de experiencias, algo que ojalá pueda ayudar a otros a no reinventar la rueda (del mismo modo que nosotros mismos nos hemos beneficiado de las experiencias de otros). Dicho esto, nuestras lecciones de "People Against Fossil Gas" no son para ser copiadas al pie de la letra, sino que son una colección de lecciones que queremos compartir con otros. El 8 de septiembre de 2019 tuvo lugar la mayor acción masiva de desobediencia civil por el clima en Suecia, People Against Fossil Gas. La acción, que consistió en un bloqueo del puerto energético de Gotemburgo para marcar contra un proyecto de importación de gas fósil, reunió a muchos grupos diferentes y demostró lo que podemos conseguir juntos. Ese mismo otoño, un mes después de la acción, el gobierno denegó el permiso a la terminal de importación. La acción, y luego también nuestra lucha conjunta por la justicia climática, recibió una gran cobertura mediática tanto en Suecia como a nivel internacional. Puede leer más sobre la victoria aquí. ¿Qué pasa ahora con People Against Fossil Gas? People Against Fossil Gas era una asociación que existía en 2019. Los cientos de personas que crearon la acción han avanzado en su compromiso de diferentes maneras y ahora están dispersos en nuestros movimientos de justicia climática. Recordamos juntos a People Against Fossil Gas, y lo que se siente al lograr un cambio concreto para el clima. Desde que People Against Fossil Gas ya no existe (más que en nuestros corazones), y desde que hemos donado el dinero que quedaba a varias campañas de justicia climática en todo el mundo, tampoco queda ninguna página web. Por lo tanto, queremos dejar atrás este texto. No dude en guardarlo. Esto es sólo el principio Las acciones y la posterior victoria dieron inspiración y ánimo al creciente movimiento climático sueco. Este banco de conocimientos pretende inspirar y ayudar a los activistas en su trabajo. Por supuesto que hay muchas maneras de hacer las cosas, esto es lo que hizo el grupo que está detrás de People Against Fossil Gas. Comenzamos con algunos puntos de información sobre las estrategias y la coordinación de People Against Fossil Gas. A continuación, repasamos el trabajo de cada grupo de trabajo. El nivel de detalle de cada grupo depende del tiempo y de la sensibilidad de la información. No podemos ni queremos escribirlo todo aquí. La estrategia de People Against Fossil Gas Metas y objetivos Antes de que People Against Fossil Gas se convirtiera en una acción de masas, o recibiera su nombre, había tres objetivos detrás de la acción: (1) mostrar al gobierno que no aceptamos que una terminal de gas fósil obtenga un permiso y se construya ni en Gotemburgo ni en ningún otro lugar, (2) fortalecer todo el movimiento climático en el impulso que existe ahora mismo, (3) interrumpir las actividades de la industria del gas fósil. Los dos objetivos que nos guiaron más concretamente en nuestro trabajo a medida que la acción tomaba forma fueron: Interrumpir la actual expansión de la infraestructura de gas fósil que permite la importación a gran escala de gas fósil a Suecia. Y para reavivar el todavía demasiado silencioso debate sobre el gas fósil. El momento de la acción "People Against Fossil Gas" se produjo tras acciones anteriores y una escalada sobre el mismo tema, como parte de una lucha local en curso (hasta entonces dirigida principalmente por Fossilgasfällan en alianza con otras organizaciones y grupos). Los activistas locales sabían que era probable que las decisiones se tomaran durante el verano o poco después. Después de evaluar nuestra capacidad (cuánto tiempo y otros recursos teníamos) dentro del movimiento, llegamos a la conclusión de que una acción masiva era un posible camino a seguir, una forma de escalar efectivamente la resistencia y una táctica que nos parecía oportuna. El grupo de trabajo Gente contra el Gas Fósil fue posible gracias a los cientos de personas que ayudaron de diversas maneras en su tiempo libre. El trabajo se coordinó en grupos de trabajo. Cada grupo de trabajo contaba con uno o dos facilitadores, es decir, personas con responsabilidades de supervisión del trabajo y de convocatoria. Recomendamos a los futuros planificadores de acciones con una estructura similar que cuenten con dos facilitadores por grupo, lo que resultó muy valioso cuando las personas necesitaron dar un paso atrás por motivos de salud. Teníamos ocho grupos de trabajo. Planificación de la acción. Este grupo decidió cómo debía ser la acción en función de nuestros objetivos, nuestros recursos</w:t>
      </w:r>
    </w:p>
    <w:p>
      <w:r>
        <w:rPr>
          <w:b/>
          <w:color w:val="FF0000"/>
        </w:rPr>
        <w:t xml:space="preserve">id 224</w:t>
      </w:r>
    </w:p>
    <w:p>
      <w:r>
        <w:rPr>
          <w:b w:val="0"/>
        </w:rPr>
        <w:t xml:space="preserve">¡ADVERTENCIA PARA UN POST MUY LARGO! Hola a todos. Siento no haber vuelto con un post que fuera una continuación del anterior, no era apropiado publicar un post de alto contenido humorístico justo cuando se producía la tragedia de Noruega, así que deseché esos planes el pasado fin de semana (pero guardé la masa de texto para futuros posts) y pensé que en su lugar iba a montar unas estanterías de IKEA mientras seguía los acontecimientos por la radio. Ya he escrito antes sobre IKEA (Lust Tour of IKEA), creo recordar, y fue, como sabes, el autor y médico Richard Fuchs quien se dio cuenta de que "la vida es como montar un mueble de IKEA: es difícil entender de qué va, no consigues que las piezas encajen, siempre falta alguna parte esencial, y el resultado final no es en absoluto lo que esperabas." Sin embargo, cuando monté unas librerías Billy, no faltaba ninguna pieza, el aglomerado no se desmoronaba y el resultado final era justo lo que se suponía que debía ser: más espacio de almacenaje para las tonterías de género mixto que he imprimido de la red en los últimos años, desplazando mis libros de matemáticas y siete años de artículos de investigación recopilados de la red, algo de lo que realmente debería estar escribiendo en el blog. El contenido de los artículos de investigación, es decir. Por ejemplo, todo el mundo debería saber que Hay es una función de prueba positiva y denota la medida de Lebesgua. Pero eso no le importa en absoluto, y mucho menos que pueda conseguirlo en SVD Brännpunkt, aunque esa función de prueba podría haber puesto a prueba el nivel general de educación de forma mucho más eficaz que un programa de concursos de ¿Quién sabe más? en la SVT. La cuestión de las 10.000 coronas habría sido desarrollar esto y dirigir el Lemma 8 en mi tesis doctoral en pruebas, página 31 aquí (o aquí en Math Research letters), pero nadie me dio 10.000 coronas por eso, y eso demuestra hasta dónde ha llegado la decadencia. Hasta dónde ha llegado exactamente lo he resumido en una fórmula anterior que actualizaré en breve y publicaré aquí en el blog, y si es posible en SVD Brännpunkt o en DN Debatt, si incluyen el documento en látex. De todos modos, para los nuevos lectores que se han añadido hoy por mi entrevista en Corren a la que espero llegar pronto si puedo dejar de escribir, mi blog comenzó con la redacción de dos artículos que se publicaron en SVD Brännpunkt (Los científicos del género confunden a los niños y la trompeta del género del Consejo de Ciencia). En cualquier caso, habría sido ventajoso escribir un blog sobre matemáticas en lugar de sobre género y locura, entre otras cosas porque mientras que en otros contextos se considera negativo generalizar, esto es algo que en realidad está permitido y es aconsejable en matemáticas, y en matemáticas también se puede generalizar sin sacar conclusiones precipitadas. De hecho, si uno generaliza sus resultados para abarcar el mayor número de casos posible, no tiene que ocuparse de todos los casos especiales, particulares y psicológicos por separado. Esto ahorra mucho tiempo. Veo que unos cientos de personas han llegado a mi blog en la última semana buscando en Google la palabra relevante marxismo cultural. Esto es interesante, porque hasta donde recuerdo sólo lo he mencionado en un post, concretamente en el módulo dos del esquema de mi curso de Maestría de 7,5 créditos, al que espero que todos hayan asistido. La Mafia del Género también imparte cursos de técnicas de dominación, pero éstos carecen de esquemas visibles, lo que irónicamente puede considerarse como la práctica de la técnica de dominación número tres: "ocultar información". La Mafia del Género también recurre con frecuencia a la técnica de dominación de la "Invisibilización", que significa "silenciar o marginar a los oponentes ignorándolos" (fuente). Un ejemplo es cuando iba a debatir sobre los estereotipos de género en el Aula Filosófica (escúchalo aquí o aquí), y no pudieron conseguir tiempo para trabajar para Tiina Rosenberg, lo que provocó que yo fuera la única mujer en el estudio con tres profesores hombres y un presentador e ingeniero de sonido hombres. ¿Se supone que hay igualdad de género o se supone que alguien debe deconstruir su género justo antes del programa? Sin embargo, yo "tomé la delantera", por así decirlo, a expensas de todos los hombres del programa y fui el que más habló, ya que tenía</w:t>
      </w:r>
    </w:p>
    <w:p>
      <w:r>
        <w:rPr>
          <w:b/>
          <w:color w:val="FF0000"/>
        </w:rPr>
        <w:t xml:space="preserve">id 225</w:t>
      </w:r>
    </w:p>
    <w:p>
      <w:r>
        <w:rPr>
          <w:b w:val="0"/>
        </w:rPr>
        <w:t xml:space="preserve">Cómo deben cumplir los empresarios la nueva normativa sobre el entorno laboral Correo En enero, los empresarios recibieron una carta informativa de la Autoridad Sueca del Entorno Laboral sobre la nueva normativa que entraba en vigor el 31 de marzo de 2016. Foto: Jörgen Appelgren Åsa Brunzell, responsable de RRHH de las operaciones de producción de Astra Zeneca, se mantiene al tanto de la nueva normativa. En enero, todos los empresarios a los que la Autoridad Sueca del Entorno Laboral pudo encontrar una dirección recibieron una carta informativa sobre la nueva normativa del entorno laboral. "Nos estamos preparando. Hemos hecho un análisis de la situación para ver cómo cumplimos los nuevos requisitos", dice Åsa Brunzell, directora de RRHH de las operaciones de producción de Astra Zeneca en Suecia. La revista hermana de Engineering Careers, Arbetarskydd, ha hablado con varios empresarios sobre cómo se están preparando. La empresa farmacéutica Astra Zeneca es muy consciente de la nueva normativa: "En la mayoría de los casos, ya hemos establecido formas de trabajo en las que podemos hacer un seguimiento", afirma Åsa Brunzell, directora de RRHH. Enumera las conversaciones periódicas entre empleados y directivos, los análisis de riesgos, las encuestas a los empleados dos veces al año, las descripciones de los puestos de trabajo, la formación, los objetivos claros dentro de cada empresa y los objetivos y planes de desarrollo para cada persona. - Por supuesto, nos aseguraremos de cumplir los requisitos", afirma. Lars-Gunnar Larsson, jefe de entorno laboral de NCC Construction Sweden, afirma que también están analizando la situación de cara al 31 de marzo. También él dice que parece que ya están cumpliendo las nuevas normas. Más información: la nueva ley ejerce más presión sobre los empresarios Karin Stenström se encarga de los temas de salud y seguridad de forma global para la parte de Ikea que incluye los 20 grandes almacenes. No conoce la carta, pero sabe que un grupo de la Autoridad Sueca de Medio Ambiente Laboral está preparando una publicación sobre cómo interpretar la nueva normativa: "Ahora mismo estamos esperando más información de la Autoridad Sueca de Medio Ambiente Laboral. En general, trabajamos muy estrechamente con nuestra organización patronal, Svensk Handel, en estas cuestiones. Estoy segura de que Ikea se toma muy en serio las cuestiones relacionadas con el entorno laboral", afirma. En Spiralspecialisten, una empresa más pequeña con unos 40 empleados, la directora de RRHH, Marie Höglund, está familiarizada con la carta: "Conocíamos la nueva normativa y también hemos recibido información de nuestra organización patronal Teknikföretagen. Además, contamos con la ayuda del servicio de salud laboral. Tomamos la carta como un pequeño recordatorio, dice Marie Höglund. Christer Fernström, responsable de comunicación de la Autoridad Sueca de Medio Ambiente Laboral, dice que la carta informativa se ha enviado a unos 394.000 empresarios. Sin embargo, la Agencia no dispone de una lista de todos los empresarios, sino que ha adquirido un registro de direcciones de empresarios a través de su agencia de comunicación. ¿Cuál ha sido la reacción a la carta? - Hemos observado un notable aumento de las descargas de la normativa desde nuestro sitio web y un gran interés por nuestras reuniones informativas en todo el país, responde Christer Fernström. La carta informativa va acompañada de un folleto en el que se formulan diversas preguntas que son respondidas por la Autoridad Sueca del Medio Ambiente Laboral. Explica que: - El entorno de trabajo de la organización tiene que ver con las condiciones y prerrequisitos para el trabajo, como la gestión y el control, la comunicación, la participación, el margen de maniobra, la distribución de tareas, los requisitos, los recursos y la responsabilidad. - El entorno social del trabajo tiene que ver con las condiciones y los prerrequisitos del trabajo, como la interacción social, la cooperación y el apoyo de los superiores y los compañeros. El folleto también indica que la Autoridad Sueca del Entorno Laboral está elaborando una guía que debería estar lista en primavera. He aquí 6 términos clave importantes del nuevo reglamento 1. Las exigencias del trabajo - puede ser la cantidad de trabajo, la dificultad, el límite de tiempo, las condiciones físicas y sociales. 2. Trato abusivo - es un comportamiento dirigido a uno o más trabajadores de forma abusiva que puede conducir a la mala salud o a la exclusión de la víctima de la comunidad laboral. 3. Carga de trabajo insalubre: es cuando las exigencias del trabajo superan más que temporalmente los recursos. Se vuelve insalubre si la situación se prolonga y si no hay suficientes oportunidades de recuperación. 4.</w:t>
      </w:r>
    </w:p>
    <w:p>
      <w:r>
        <w:rPr>
          <w:b/>
          <w:color w:val="FF0000"/>
        </w:rPr>
        <w:t xml:space="preserve">id 226</w:t>
      </w:r>
    </w:p>
    <w:p>
      <w:r>
        <w:rPr>
          <w:b w:val="0"/>
        </w:rPr>
        <w:t xml:space="preserve">Las disertaciones se muestran en DiVA. Alumni Tenga en cuenta que el calendario se muestra actualmente filtrado, pero la suscripción al calendario será sin filtrar. Siga estas instrucciones para añadir la suscripción en Outlook en Windows: - Copie el enlace del calendario. - Vaya a la vista del calendario en Outlook. - Haz clic con el botón derecho del ratón en Mis Calendarios (u Otros Calendarios), selecciona Añadir Calendario, selecciona Desde Internet - En el cuadro de diálogo que se abre, pega el enlace del calendario. En otras aplicaciones de calendario, copie el enlace y añádalo de la forma que se utiliza allí. -17.00 Inicio de la temporada en el jardín de Linnaeus 2021 Bienvenido al jardín de Linnaeus para disfrutar de los bulbos en flor y de los árboles verdes de primavera. Visite la residencia del profesor Carl Linnaeus y admire los hermosos tapices pintados a mano y los objetos personales de la familia Linnaean. Abierto de martes a domingo de 11 a 17 h. Inicio de la temporada en Linnaeus 2021 Linnaeus Hammarby abre la temporada el 1 de mayo. Bienvenido a la arboleda de Linnaeus en plena primavera. Únase a una visita a la residencia o dé un paseo por el parque y la Reserva Cultural. -17.00 Día de Hammarby Conozca la primavera a lo largo del sendero cultural y en el parque. Acompáñenos en las visitas al trabajo del agricultor y en torno a los hermosos bulbos de primavera. Hammarby de Linnaeus -17.00 Día de visitas con temática del siglo XVIII Celebre el cumpleaños de Linnaeus con visitas guiadas en el jardín de Linnaeus. Aprenda más sobre la vida en el siglo XVIII, el almanaque de flores de Linneo y las plantas del Mediterráneo. -16.00 Participe en un concurso de jardinería o quizás compre un esqueje de geranio para llevarse a casa. El Día del Botánico se celebra con actos de diversa índole. ¡Ven a celebrarlo con nosotros! ¡Atención! Sujeto a cambios. Para más información, consulte el sitio web.</w:t>
      </w:r>
    </w:p>
    <w:p>
      <w:r>
        <w:rPr>
          <w:b/>
          <w:color w:val="FF0000"/>
        </w:rPr>
        <w:t xml:space="preserve">id 227</w:t>
      </w:r>
    </w:p>
    <w:p>
      <w:r>
        <w:rPr>
          <w:b w:val="0"/>
        </w:rPr>
        <w:t xml:space="preserve">Por desgracia, esto significa que perdemos el fantástico coloreado de Grant Goleash, que en realidad eleva la serie aún más. Sólo hay que ver un ejemplo de la última edición (hay otros casos en los que está brillantemente coloreado): ahora X9 es todo en blanco y negro, por lo que la opción del color no es una opción (pero por favor dime si lo hubieras preferido así). Sin embargo, por el torrente de correos electrónicos que nos han enviado, tenemos la impresión de que algunas personas están contentas de que los originales de Risso puedan aparecer, mientras que otras no lo están tanto. Así que pensamos que sería conveniente hacer una pequeña encuesta. Por favor, deje un comentario sobre el color que hubiera preferido, gris, gris medio, gris claro y blanco y negro. Gracias. /PD de los editores. Haga clic en las fotos para verlas un poco más grandes. Los comentarios en la propia entrada del blog se pueden dejar haciendo clic donde dice comentarios en la parte inferior antes de la siguiente entrada. Actualización: Hemos movido el post para que esté delante de los resúmenes, aunque originalmente se publicó primero. Sólo para que no se pierda entre los puestos. Gris: Gris medio: Gris claro: Sólo los originales de Risso: O bien los dibujos de Risso en blanco y negro tal como los dibujó o en color. No hay un punto intermedio. :) ResponderRadera El blanco y negro y la escala de grises dan un carácter diferente a la serie, y personalmente creo que el original de Risso encaja mejor con el contenido y la sensación de 100 Balas. Dicho esto, la versión gris medio también funciona bastante bien, pero creo que es difícil comparar entre la pantalla y la impresión. ReplyRadera He leído la serie en color, pero me sorprendió gratamente lo bien que se veía en b/n. Por mi parte, me gustaría verla también en b/n en el futuro. (Aunque las series de álbumes franceses funcionan bien en escala de grises) ReplyRadera Hola ReplyRadera Creo que 100 Balas es un desorden de acción espasmódica, grandes imágenes de expresiones faciales que en mi opinión están mal dibujadas, y blasfemias. Cómics como este NO pertenecen al Agente X9. Menos mal que conozco a Modesty y a los cómicos habituales del Agente. ¡Me arrepiento de haber cogido una suscripción o quiero terminarla si esta serie va a continuar! Saludos B Anónima: ResponderRadera Ahora te toca mucho más Modestia que 100 Balas en X9. Quiero decir que nunca antes se había conseguido Modesty con mejor calidad, traducción o más fiel al original. Al menos no en inglés. Personalmente, creo que 100 Balas es una serie genial. Me gusta especialmente el lenguaje, que es ridículamente agudo. Pero está escrito 45 años después de Modesty y es evidente que el lenguaje ha cambiado mucho desde entonces. Hoy es más áspera y cruda. Así que tal vez 100 Balas no sea para X9. Tal vez se inicie una nueva revista de cómics modernos; eso está por ver. Pero queremos probar con un nuevo elemento. Y lo hará un poco más. Principalmente, me gustan los episodios independientes/episodios con 100 balas cuando la historia más grande, la de The Trust, minutemen, etc., no es de gran importancia para todo el arco, es decir, cuando Graves simplemente le da las balas a una persona al azar y se llega a ver lo que él/ella elige hacer con sus nuevos "recursos"... Esos son mis favoritos. Son tan... inesperado y humano. Pero no te preocupes, la modestia tendrá la máxima prioridad. Y en el próximo número, por ejemplo, hay una aventura de Corrigan recién dibujada que estamos llevando a cabo como una segunda serie. Así que no serán sólo 100 Balas. No queremos perderte como suscriptor. Pero no dude en seguir comentando. ¡Gracias a todos ustedes también! Parece que el original de Risso sólo en blanco y negro es lo que quieren los que se comprometen. Entonces, por supuesto, seguiremos con ello. Pero queríamos comprobarlo. ¡Pero sigan comentando como he dicho! No me gustan las 100 Balas,Y prefiero las viejas bondades,Bien puedo añadir que cuando además desapareció la Modestia por lo que una renovación de la suscripción no estaba al día. Si hay un cambio, por supuesto que reconsideraré la decisión. ReplyRadera Como probablemente hayas descubierto, la modestia ha vuelto. ReplyRadera ¡Así que tal vez sea hora de reconsiderar! ¡Por favor! /</w:t>
      </w:r>
    </w:p>
    <w:p>
      <w:r>
        <w:rPr>
          <w:b/>
          <w:color w:val="FF0000"/>
        </w:rPr>
        <w:t xml:space="preserve">id 228</w:t>
      </w:r>
    </w:p>
    <w:p>
      <w:r>
        <w:rPr>
          <w:b w:val="0"/>
        </w:rPr>
        <w:t xml:space="preserve">Aquí puede encontrar fotos de diferentes proyectos que hemos realizado. Todo, desde renovaciones menores, pintura, empapelado hasta remodelaciones, adiciones y nuevas construcciones. Si no hay fotos de proyectos similares que esté planeando, no hay problema, ya que siempre estamos preparados para nuevos eventos y estamos encantados de ayudarle con todo, desde la planificación hasta la ejecución. RENOVACIÓN DE FACHADA, PINTURA, RENOVACIÓN DE VENTANAS - Renovación de fachada, sustitución de paneles de fachada en mal estado y renovación de ventanas y pintura con aceite de linaza a una casa muy bonita en Nyköping RENOVACIÓN, PINTURA, PINTADO Y SUELDO - Renovación total de casa de pueblo, demolición, masillado, pintura, sustitución de puertas, renovación de escaleras, colocación de suelo, Renovación de la cocina, renovación del baño - Renovación total de una casa adosada, demolición, enmasillado, pintura, sustitución de puertas, renovación de la escalera, colocación del suelo, renovación de la cocina, renovación del baño - Colocación del suelo, enmasillado y pintura e instalación de molduras en el salón de nueva construcción - Empapelado, pintura y colocación del suelo e instalación de molduras - Renovación total de un apartamento, Colocación del suelo, enlucido, pintura y alicatado - Renovación del apartamento - Aislamiento de paredes, techo, enlucido y empapelado de paredes y pintura de techos - Renovación total del apartamento - Renovación del dormitorio en la casa de verano Pintura de paredes y suelos - Colocación de suelo nuevo en el comedor - Colocación de suelo de bambú en todo el apartamento - Recolocación de suelo en el salón - Colocación de suelo nuevo - Calefacción por suelo radiante y alicatado del suelo en el vestíbulo - Calefacción por suelo radiante y alicatado del suelo en el vestíbulo RENOVACIÓN DEL TECHO - Renovación total de la cocina incluyendo colocación de suelo, pintura y alicatado. - Renovación total de la cocina incluyendo la colocación del suelo, la pintura y el alicatado. - Renovación total de la cocina incluyendo la colocación del suelo, la pintura y el alicatado. Renovación total de la cocina, incluyendo suelo, pintura y alicatado - Renovación total de la cocina, incluyendo suelo y alicatado - Repintado del marco y sustitución de persianas - Renovación total de la cocina, incluyendo suelo, pintura y alicatado - Renovación total de la cocina, incluyendo el suelo, la pintura y el alicatado - El carpintero había aislado el suelo, las paredes y el techo, colocado el nuevo suelo y clavado los nuevos paneles en las paredes y el techo. - El carpintero ha aislado el suelo, las paredes y el techo, ha colocado nuevos suelos y ha clavado nuevos paneles en las paredes y el techo - Ha tapado un agujero bajo el patio y lo ha enlucido - Ha reconstruido la barandilla del patio - Ha reconstruido la barandilla de las escaleras del sótano - Ha construido una valla - Ha reconstruido la valla - Ha renovado las escaleras, incluyendo trabajos de pintura y de carpintería - Ha reconstruido las escaleras de la entrada - Ha construido las escaleras de incendios</w:t>
      </w:r>
    </w:p>
    <w:p>
      <w:r>
        <w:rPr>
          <w:b/>
          <w:color w:val="FF0000"/>
        </w:rPr>
        <w:t xml:space="preserve">id 229</w:t>
      </w:r>
    </w:p>
    <w:p>
      <w:r>
        <w:rPr>
          <w:b w:val="0"/>
        </w:rPr>
        <w:t xml:space="preserve">11.00 - 21.00 Pizzas 80:- Fam: 180:- Niños: 75:- 1. Margherita 4. Ciao ciao (al horno) 10. Pepperoni Pepperoni, pimientos, cebollas, aceitunas 11. Africana Jamón, piña, plátano, curry 12. Bella Pastel de carne, bacon, cebolla, huevo Pizzas 90:- Fam: 200:- Niños: 80:- 14. Caruso Setas, pimientos, cebollas, aceitunas, tomates, 18. Mexicana Pastel de carne, cebollas, pimientos, jalapeño, salsa de taco, ajo 19. Acapulco Filete de ternera, setas, cebollas, jalapeño, salsa de taco, ajo 20. 20. Pizza de kebab Carne de kebab, cebolla, lechuga, tomate, pepino, fefferoni, 21. Kebab Hawaiano Carne de kebab, jamón, piña, salsa de kebab 22. Kebab de pollo Pollo, cebolla, lechuga, tomate, pepino, fefferoni, 23. Gorgonzola Solomillo de ternera, queso gorgonzola, tomate, champiñones Pizzas 95:- Familiar: 220:- Niños: 85:- 24. Pizza de carne 24. Especial pollo Pollo, champiñones, cebollas, ajo, pimientos, queso para ensalada, salsa kebab 25. Especial parmesano Filete de ternera, filete de cerdo, champiñones, pesto, tomates, ajo, queso parmesano, rúcula 26. Especial Pierre Jamón, champiñones, filete de cerdo, salsa bearnesa 27. Padrino Jamón, carne picada, carne kebab, salsa bearnesa 28. Especial pollo Disco Setas, cebollas, carne de brocheta, patatas fritas, 29. Delcasa Jamón secado al aire, pepperoni, mozzarella, pesto, tomate, rúcula 30. Siena Lomo de cerdo, carne picada, setas, tomate, rúcula, crème fraîche 31. Belmondo Jamón secado al aire, mozzarella, 32. Parma Jamón secado al aire, pollo, pesto, mozzarella, tomate, rúcula 33. Nacho Solomillo de ternera, jalapeño, carne picada, salsa de taco, ajo, crème fraîche, nacho chips 34. La bell Carne picada, champiñones, cebolla, gambas, bacon, ¡incluida en todas las pizzas!</w:t>
      </w:r>
    </w:p>
    <w:p>
      <w:r>
        <w:rPr>
          <w:b/>
          <w:color w:val="FF0000"/>
        </w:rPr>
        <w:t xml:space="preserve">id 230</w:t>
      </w:r>
    </w:p>
    <w:p>
      <w:r>
        <w:rPr>
          <w:b w:val="0"/>
        </w:rPr>
        <w:t xml:space="preserve">¡NOVEDADES! La colección de papel pintado REFLECTIONS de ECO Siempre es divertido ver todas las novedades de papel pintado que llegan en otoño... ¡hay tantas cosas buenas! Como la colección Reflections de eco con 3 temas distintos. Vea el vídeo de inspiración de arriba con la diseñadora Madeleine Sidemo y escuche cómo surgió la colección... "el primer tema es el colorido, la alegría y la nostalgia con colores pasteles yyyy y motivos alegres como Laura con hojas de formas extrañas en colores pasteles cálidos, Dora que yyyy parece un alegre trabajo de abalorios de los años setenta y Dimensions con triángulos yyyycubos en diferentes colores y tonos. El segundo tema tiene un ambiente claramente setentero con patrones gráficos yyyy, texturas y colores tono sobre tono como Jolene con verticales onduladas, yyyyHaley que tira a Arlequín y Lucy con vides con hojas y bayas. El último tema es el estilo moderno escandinavo, que encaja en los hogares limpios yyyy luminosos, pero en los que se quiere algo de calidez y patrones en las paredes, como Vida yyyyyolike, dependiendo de dónde se sitúe en la habitación, y Ester, con cristales. Qué colores, muebles, textiles, papel pintado y detalles decorativos puede encontrar... ¡siempre divertido! Hoy he pensado en mostraros algunas fotos de una casa muy bonita, que está por ahí en HEMNET estilizando a Catharina Stålnacke, fotógrafa Ulrica Holm. Las imágenes no necesitan más descripción: mira, disfruta y déjate inspirar por todas las... CREAR UNA PARED DE MADERA FINA ¿QUIÉN dice que puede "sólo" pintar su pared de madera de un color? Si mezclas 3 colores diferentes, puede tener este aspecto... por supuesto, puedes elegir tener paneles de pie en lugar de horizontales si crees que lo prefieres. "¿Quieres crear un muro realmente personal, hecho por ti mismo? Crea una pared de madera y utiliza tablas de diferentes longitudes. Luego, a la hora de elegir un color/tono, atrévete a pensar de forma diferente. Mira qué bien queda con un color de esmalte, se ve la veta y la estructura de la madera" Anja &amp; Filippa eligieron 3 colores de la carta de colores de esmalte, eligieron una escala de colores que va en beige/gris. Se combinan muy bien. Los tableros se pintaron con barniz de panel pigmentado, que da un acabado mate y atractivo que además es fácil de limpiar. Añadir madera al interior crea una sensación más suave en la habitación. Si quieres ver cómo lo hicieron Anja y Filippa, echa un vistazo al vídeo de la casa pintada de Caparol a continuación. Las muestras de color y los barnices para paneles se pueden encontrar en la tienda TREND 4 HOME DESDE que vi estas fotografías y al fotógrafo Nick en la televisión, he pensado que había algo mágico en el... y ahora que los he visto en directo... sólo digo WOW. Todas las fotografías fueron tomadas en Sudáfrica y muestran cómo los animales salvajes tienen cada vez menos espacio para vivir. Estamos construyendo ciudades, casas, centros comerciales, etc. en lugares donde antes vivían estos animales. Cuando ves fotografías como éstas, y oyes hablar del trabajo de Nick detrás de ellas, te hace pensar... ¿nos quedará alguno de estos hermosos animales salvajes? Una pregunta que me hacen de vez en cuando... ¿qué color debo poner en la pared de casa, detrás de mis fotografías, cuadros, arte? Evidentemente, el color de las paredes, una buena iluminación e incluso un bonito cuadro son importantes. Queda muy bien con un color más oscuro en la pared si tienes, por ejemplo, fotografías en blanco y negro. ¡Realmente se destacan! Detrás de estas pinturas mágicas había un color azul/verde más oscuro y un color gris/negro. ¿No es genial? La exposición de las hermosas pinturas de Nick Brandt estará abierta hasta el 9-11-2016, ¡no te la pierdas! Cuadros absolutamente mágicos... MI BURBUJA Luce tan bien AYER por la tarde era el momento de lavar mi perla, la burbuja</w:t>
      </w:r>
    </w:p>
    <w:p>
      <w:r>
        <w:rPr>
          <w:b/>
          <w:color w:val="FF0000"/>
        </w:rPr>
        <w:t xml:space="preserve">id 231</w:t>
      </w:r>
    </w:p>
    <w:p>
      <w:r>
        <w:rPr>
          <w:b w:val="0"/>
        </w:rPr>
        <w:t xml:space="preserve">Lo siento, sólo en sueco. 2010-11-29: Informe de seguimiento en el número 6 de Street n strip sobre cómo nos fue este año... Así que corran y compren !!!!! ¡Actualizado con algunas fotos de la construcción del autobús también, por favor, echa un vistazo! /Andreas 2010-11-13: Se ha limpiado un poco el menú para hacerlo más limpio, ahora todas las imágenes están en Fotos/Películas. Añadidas las fechas de los eventos en los que se podrá ver el Chevelle el próximo año. También hemos actualizado la página de Sjödin Motorsport con algunas fotos del trabajo realizado, luego hemos seguido limpiando el garaje y planificando lo que vamos a hacer en el autobús, ¡¡ya casi es hora de romperlo! 🙂 ¡Revisa un poco! /Andreas 2010-11-04: ¡Bien! Ya era hora de nuevo, me iba a tomar con calma el mes de octubre y ahora ya estamos en noviembre así que toca matar el gusanillo de la pereza y empezar a trabajar de nuevo entonces!!!! 🙂 Desde que llegamos a casa de Kjula no ha pasado mucho con el coche, lo único que hemos hecho es vaciar el metanol y el aceite del motor... Luego hemos limpiado un poco en el garaje y he empezado a intentar organizar un poco para el año que viene con qué competiciones vamos a ir, he empezado a revisar a través de qué pedir a casa en recambios, etc. Entonces, para el gran pasatiempo de este invierno, he comprado una vieja furgoneta de carga que será reconstruida y adaptada como queremos. ¡Será mucho trabajo pero será muy divertido hacer algo más que construir el coche...! ¡¡También he comprado una buena tienda de campaña para los boxes que espero que nos proteja de todo el sol que recibiremos durante el próximo año en las pistas 🙂 He actualizado la página de ventas y del equipo y ahora, por supuesto, viene una nueva página que mostrará toda la construcción del autobús haga clic aquí para ver Bussbygget /Andreas 2010-09-24: Primeros informes de la prueba con el Chevelle 65 2010-09-21: Noticias en el sitio web de la Federación Sueca de Automovilismo!! ¡¡¡¡Consulta el siguiente enlace. http://www.sbf.se/2010/09/21/andreas-sjodin-ar-pa-g-i-top-doorslammer/ 2010-09-20: El Chevelle 65 es probado y la construcción está terminada!!!! ¡¡¡He pasado 350-400 horas las últimas 3 semanas en el coche y finalmente he probado el coche por primera vez!!! 🙂 Ha sido un fin de semana muy instructivo en Kjula Dragway, en la primera prueba se me soltaron las ruedas justo en la línea de salida y en el segundo scratch me acobardé porque pensé que se me volverían a soltar las ruedas, pero de todas formas ahora mismo me siento muy bien. Ahora nos proponemos que 2011 sea un año de aprendizaje y esperamos hacer muchas carreras para conocer el coche y poder poner a punto el equipo para poder aspirar a competir de verdad en 2012, pero por ahora estoy hibernando durante un tiempo y dedicando tiempo al trabajo y a todo lo demás para lo que no tienes tiempo cuando vives en el garaje. ¡¡¡Un gran agradecimiento a Papá, Tobbe, Isabell, Verónica, Crille, Alex, Jonnie, Johan, Tina, Jocke, Uffe, Faj, Marcus y Kjula Dragway por un fin de semana realmente divertido!!! 🙂 ¡Comprueba la página de construcción y las fotos/vídeos para ver nuevas fotos! ¡¡Primera puesta en marcha del Chevelle 65!! /Andreas 2010-09-18: ¡¡¡Cargado en el remolque de Lindbergers, yendo a Kjula para terminar la última parte mañana!!! 2010-09-13: He estado una media de 18-20 horas al día con el motor / coche las últimas 2 semanas... ¡Pero por fin! ¡¡¡Hoy hemos instalado por primera vez un motor casi completamente terminado en el coche!!! ¡¡Y ahora un montón de cosas se están preparando!! Pero ha sido un largo camino con herramientas erróneas, piezas retrasadas desde EEUU, etc. etc. .... Muchas gracias a Rickard en el taller, a Charley Karling, a Jocke Månsson, a Isak en el trabajo, a Crille Nilsson y a Tobbe, que está cediendo cada segundo que puede en este momento. ¡¡¡Mira las fotos de la construcción, /Andreas 2010-09-01: He seguido ensamblando el coche, cada vez está más terminado lo que se siente muy bien!!! ¡¡¡También he desmontado el motor y he seguido trabajando en él, y ahora esta semana llegarán las últimas piezas que faltan, así que ahora mismo mis miras están puestas en que muy pronto el motor dará señales de vida por primera vez en mi poder!!! Muchas gracias a Erik Bengtsson, que ha hecho todo el trabajo de reflexión, y tenemos una nueva incorporación al equipo, un chico llamado Alexander</w:t>
      </w:r>
    </w:p>
    <w:p>
      <w:r>
        <w:rPr>
          <w:b/>
          <w:color w:val="FF0000"/>
        </w:rPr>
        <w:t xml:space="preserve">id 232</w:t>
      </w:r>
    </w:p>
    <w:p>
      <w:r>
        <w:rPr>
          <w:b w:val="0"/>
        </w:rPr>
        <w:t xml:space="preserve">En este post vamos a: - Revisar cuándo utilizar la regresión logística en lugar de la regresión lineal - Revisar cómo ejecutar una regresión logística en SPSS - Interpretar los resultados utilizando un gráfico de probabilidad esperada - Entender lo que significa el coeficiente B - Entender lo que significa Exp(B), el "odds ratio" - Comparar los resultados con OLS (regresión lineal) El análisis de regresión lineal, calculado mediante el método de mínimos cuadrados ordinarios (OLS), es una poderosa herramienta para evaluar el efecto de una variable sobre otra. Sin embargo, el método está diseñado para examinar relaciones en las que la variable dependiente es una escala de intervalo continua. Pero a menudo queremos examinar fenómenos categóricos. En la ciencia política, el partidismo es un ejemplo clásico. Puede utilizar OLS para examinar las actitudes de la gente hacia, por ejemplo, los socialdemócratas, si los califican en una escala de 0 a 10. Pero si queremos investigar la intención de voto a los socialdemócratas, la variable dependiente sólo tiene dos valores: sí o no. Entonces tenemos que utilizar la regresión logística. En lugar de calcular un valor predicho de la variable dependiente, como en OLS, para cada valor de la variable independiente calculamos una probabilidad predicha de haber respondido "Sí" a la pregunta de si piensa votar a los socialdemócratas. Esto requiere técnicas de cálculo especiales, ya que hay un suelo y un techo en lo que la variable puede suponer: la probabilidad no puede ser inferior al 0% ni superior al 100%. En este ejemplo, quiero examinar la probabilidad de que un país tome prisioneros políticos, un tema candente tras la Primavera Árabe. ¿Se ve afectada esta probabilidad por el grado de democracia del país? Datos y recodificaciones Los datos proceden del conjunto de datos Quality Of Government, sección transversal, versión de abril de 2011. La variable dependiente procede de la base de datos de derechos humanos de Cingranelli &amp; Richard, y se denomina I QoG dataset "ciri_polpris". La variable tiene un valor de 0 si muchos son encarcelados por sus opiniones, 1 si algunos son encarcelados y 2 si ninguno es encarcelado. Recodifico la variable para que tenga un valor de 1 si alguien es encarcelado por sus opiniones, y un valor de 0 si nadie lo es. La variable es ahora dicotómica, tiene sólo dos valores y, por tanto, es adecuada para el análisis de regresión logística. La variable independiente es un índice que pondera dos medidas de democracia, una de Freedom House y otra del proyecto Polity. La variable tiene valores de 0 a 10, donde 0 significa menos democrático y 10 significa más democrático. Problemas con la regresión lineal Lo primero que podemos hacer es realizar el análisis mediante la regresión lineal para obtener un punto de referencia. He puesto mi variable recodificada (dum_polprisoner) como variable dependiente, y fh_polity2 como variable independiente. Es necesario saber cómo realizar e interpretar la regresión lineal para seguir la presentación. Los resultados pueden verse en la figura 1. Figura 1. Resultados de un análisis de regresión lineal. El coeficiente de la variable independiente es negativo y estadísticamente significativo, lo que significa que cuanto más democrático sea un país, menor será el valor de la variable dependiente. El valor R2 es de 0,37, lo que sugiere que el 37% de la variación de la variable dependiente se explica por la variable independiente. Pero, ¿se pueden entender los resultados de manera significativa? El intercepto (constante) muestra cuál es el valor esperado de la variable dependiente cuando la variable independiente es 0. En este caso, el intercepto es 1,032. Esto significa que esperamos que los países menos democráticos tengan un valor de 1,032 en una variable que puede tener un valor máximo de 1, lo que parece un poco extraño. En la Figura 2, he trazado un gráfico de dispersión con la variable dependiente en el eje Y y la variable independiente en el eje X, así como la línea de regresión que acabamos de estimar. Se puede ver fácilmente que resulta extraño estimar una línea de regresión que predice que el valor de la variable dependiente debe cambiar gradualmente cuando está claro que</w:t>
      </w:r>
    </w:p>
    <w:p>
      <w:r>
        <w:rPr>
          <w:b/>
          <w:color w:val="FF0000"/>
        </w:rPr>
        <w:t xml:space="preserve">id 233</w:t>
      </w:r>
    </w:p>
    <w:p>
      <w:r>
        <w:rPr>
          <w:b w:val="0"/>
        </w:rPr>
        <w:t xml:space="preserve">Hoy ha sido un día bastante suave ya que me he levantado y he hecho un buen desayuno y luego he bajado a trabajar con Elin y Lucas para redactar el CV, luego hemos paseado por todas partes ya que Elin estaba buscando muchos trabajos. Tomamos un café en la cafetería de las magdalenas, que es muy agradable. Ahora estamos todos en coma alimenticio después de una cena muy buena y nos tomaremos la noche con calma, veremos una película y cosas así. Mañana trabajo abriendo, así que eso también está bien 🙂 .</w:t>
      </w:r>
    </w:p>
    <w:p>
      <w:r>
        <w:rPr>
          <w:b/>
          <w:color w:val="FF0000"/>
        </w:rPr>
        <w:t xml:space="preserve">id 234</w:t>
      </w:r>
    </w:p>
    <w:p>
      <w:r>
        <w:rPr>
          <w:b w:val="0"/>
        </w:rPr>
        <w:t xml:space="preserve">Bäckefors Bäckefors es una ciudad del municipio de Bengtsfors en Dalsland. Contenido - 1 Historia - 2 Desarrollo de la población - 3 En los medios de comunicación - 4 Véase también - 5 Notas - 6 Enlaces externos Historia[editar] En 1767, el propietario de Billingsfors bruk, Leonard Magnus Uggla, compró el señorío Vättungen en la parroquia de Bäcke, y en 1767 se le concedió el privilegio de construir un molino de clavos en este lugar. El nieto de Uggla, Carl Fredrik Wærn el Viejo, compró la finca de Bäckefors y Baldersnäs en 1823[3] En 1859, sus herederos, incluido Carl Fredrik Waern el Viejo, compraron el molino de Billingsfors en una subasta de quiebra. Se formó Baldersnäs Bolag, que incluía la mayor parte de la industria de Dalsland de la época, es decir, las ferrerías Billingsfors, Bäckefors y Katrinefors, así como los aserraderos Skåpafors y Långed. Todas las exportaciones de los productos de la empresa se hacían a través de C Fr Waern &amp; Co.[5] En la década de 1840, el molino se trasladó 1,5 kilómetros río abajo a un lugar llamado Nya bruket. En 1868, parte de la forja de Bäckefors se trasladó a Billingsfors, por lo que la producción de barras de hierro cesó y la producción de piezas forjadas se abandonó por completo en la década de 1870. En su lugar, la empresa se dedicó por completo a la producción de costura de herradura. En 1876, se puso en marcha en Nyfors una fábrica para la producción industrial de costura de herradura, pero la producción se cerró ya en 1880 y las máquinas se vendieron a Rusia. En 1887, la fábrica fue comprada por Anders Magnus Bjurström, que estableció aquí la fábrica A. M. Bjurström &amp; Söners brod. [3] En 1879, Bäckefors se conectó con el ferrocarril individual de Dalsland, posteriormente nacionalizado y que ahora forma parte del ferrocarril de Noruega/Vänern[6] Bäckefors fue anteriormente un nudo ferroviario cuando el desaparecido ferrocarril de Lelången Bengtsfors-Bäckefors-Uddevalla también se encontraba aquí. Durante la Segunda Guerra Mundial, los trenes que transportaban a los soldados alemanes pasaban a diario. Ahora no hay paradas de tren en Bäckefors. El nuevo molino siguió funcionando bajo diferentes propietarios, principalmente como taller mecánico y fundición, hasta que Anders Magnus Bjurström compró el molino y sus propiedades en 1909 para fabricar arañas bajo el nombre de Bäckefors Bruks AB. Su hijo Anders Petter Bjurström creó una forja de clavos en Nyhammar, cuya fábrica principal era Nyfors[6] La forja de herraduras cesó en la década de 1920, y la producción de arañas en los años 60.[3] Sin embargo, Bjurström ya había vendido Bäckefors Bruk en 1915 a AB O Mustad &amp; Son, que cerró el negocio en 1918 tras un incendio. Después estuvo desierta durante largos periodos hasta 1950, cuando Bult och Nagelfabriken, de Gotemburgo, trasladó parte de sus operaciones a Bäckefors. La expansión posterior hizo que se construyera una nueva fábrica en 1965-67, y a principios de la década de 1970 había aquí unos 70 empleados.En 1946 se construyó una central eléctrica con una tubería de agua de 512 metros de longitud para transportar el agua de las turbinas[6] Población[editar] En los medios de comunicación[editar] La película Kopps se rodó en este lugar. La esquiadora de fondo Sandra Hansson creció en Bäckefors y compitió inicialmente en su carrera Bäckefors IF. Véase también[editar] - Parroquia de Bäcke - Bäckeforsmasten Notas[editar] - ^ [a b] Statistical urban areas 2018 - population, land area, population density, Statistics Sweden, 24 October 2019 - ^ Population in urban areas 1960-2010, Statistics Sweden, read: 30 de diciembre de 2013 - ^ [a b c] Spiksmeder och naiksmide i Bäckefors, Kristina Rosell-Åström i Dalslands Fornminnes- och Hembygdsförbunds årsskrift 1972 - ^ Carl Fredrik Wærn d.ä. en Herman Hofberg, Svenskt biografiskt handlexikon (segunda edición, 1906) - ^ "C Fr Waern &amp; Co</w:t>
      </w:r>
    </w:p>
    <w:p>
      <w:r>
        <w:rPr>
          <w:b/>
          <w:color w:val="FF0000"/>
        </w:rPr>
        <w:t xml:space="preserve">id 235</w:t>
      </w:r>
    </w:p>
    <w:p>
      <w:r>
        <w:rPr>
          <w:b w:val="0"/>
        </w:rPr>
        <w:t xml:space="preserve">||||| |||||| | Cuando todo el cuerpo hormiguea, la alegría burbujea y la chispa de la vida brilla, la energía que hace que la vida sea tan maravillosa de vivir está literalmente explotando. ¡Eso es lo que debemos creer! 33x24x2 cm, acrílico sobre lienzo. ¡Vendido! Nuevos imanes de nevera de piedra y laca Los nuevos imanes de nevera pueden verse ahora en el apartado de la izquierda del menú. Están creados con la técnica del goteo en pintura de laca. Precio: 200 SEK cada uno. Nuevos cuadros en g He creado nuevos cuadros que iré añadiendo poco a poco a la página. Puede ver uno de ellos aquí. Es divertido probar algo nuevo :) Fue emocionante pintar un fondo negro y modelar la cara en escala de grises (acrílico). Luego fueron las pinturas de laca en metálico para el traje de plumas y las joyas. Se aplicaron en forma de gotas y llevó algún tiempo. Pedidos de cuadros Recientemente he recibido dos pedidos de cuadros. Uno es un retrato para regalar en un cumpleaños, tamaño 40x30 cm. La otra es una figura de cuerpo entero de un DJ holandés durante una de sus actuaciones en directo, de tamaño 40x30 cm. Es realmente divertido, desafiante y gratificante recibir pedidos. Siempre que tenga una petición, póngase en contacto conmigo. Pinto retratos tanto de personas como de animales o si quieres algo abstracto en tus colores favoritos... esos son algunos ejemplos. Por supuesto, puede tener cualquier otro deseo. Póngase en contacto conmigo y lo discutiremos. Bienvenido. Bienvenido a nuestra exposición en línea Desde hace muchos años tengo un sueño que por fin se hace realidad. No ha sido fácil colocar todas las piezas del puzzle en su sitio, ya que han ocurrido muchas cosas que nos han afectado a todos durante estos años. Nuestro viaje en el camino de la vida ha incluido experiencias transformadoras tanto de alegría como de dolor. ¡Pero ahora por fin está ocurriendo! Haré una exposición junto con mis tres hijas, Susanne, Maria y Carola. Estamos organizando una exposición online ya que debido a la pandemia de la corona no podemos tenerla en una galería que estaba reservada y preparada. La primera vez que expuse públicamente fue en 2008. Todavía recuerdo lo nervioso que estaba. Desde entonces se han celebrado exposiciones anuales individuales y colectivas y se han realizado ventas a Estados Unidos, Noruega y Alemania, entre otros países. Tanto para Susanne como para Carola, el nerviosismo es una sensación familiar, ya que se trata de su primera exposición. María ha expuesto conmigo y con otros antes y tiene un poco más de experiencia, aunque han pasado algunos años desde la última. BIENVENIDOS a ver nuestra exposición en Facebook. Inicio 15/5 a las 17:00 horas Mi nuevo libro de inspiración Durante esta pandemia de corona, se crea mucho estrés interior. Es perfectamente natural que los temores por uno mismo, la familia y los amigos se hagan palpables. Puede sentirse bien dejar que su mente se mueva hacia otras cosas. Aprovecha la oportunidad de sumergirte en mi inspirador libro "Recorriendo el camino de la vida". A veces la vida se hace pesada, así que espero que este libro te haga reflexionar y te haga sonreír mientras lo lees. El libro consta de textos breves, edificantes y reflexivos, realzados por mis imágenes. Su objetivo es ayudarte a pintar los sentimientos que surgen al leer los textos. El libro puede pedirse directamente a mí: Será más barato para usted como comprador, porque no hay intermediarios que se lleven su parte del precio. Precio por pieza: 120 SEK vía Swish. Gastos de envío: 59 kr. Pida dos (2) libros por el mismo coste de envío. También puede recogerlos en el exterior en Johanneshov. Portada del libro: Björn Ericson, www.beric.se Imanes de nevera Recientemente he creado cinco imanes de nevera. Están pintados a mano con pintura de laca. Míralos en "Piedras pintadas" - "Imanes de nevera" en el menú de la izquierda. Mi último cuadro Este es uno de mis últimos cuadros en tamaño 65x54 cm. Aquí está mi última pintura en acrílico sobre lienzo. Me gusta. Tamaño: 65x54 cm. Piedra pintada Mi último proyecto es pintar piedras con pintura lacada. Esta piedra se vende. Busque en la pestaña "Pintado</w:t>
      </w:r>
    </w:p>
    <w:p>
      <w:r>
        <w:rPr>
          <w:b/>
          <w:color w:val="FF0000"/>
        </w:rPr>
        <w:t xml:space="preserve">id 236</w:t>
      </w:r>
    </w:p>
    <w:p>
      <w:r>
        <w:rPr>
          <w:b w:val="0"/>
        </w:rPr>
        <w:t xml:space="preserve">Hasta el último de enero, ComeOn tiene un nuevo bono de depósito. Su depósito es igualado con un 200% hasta 1000kr. Así que si depositas 500kr tienes 1500kr para jugar. Si eliges depositar sólo 100kr entonces tienes 300kr para jugar. Haga una huelga ahora antes de que la promoción termine el (más...)</w:t>
      </w:r>
    </w:p>
    <w:p>
      <w:r>
        <w:rPr>
          <w:b/>
          <w:color w:val="FF0000"/>
        </w:rPr>
        <w:t xml:space="preserve">id 237</w:t>
      </w:r>
    </w:p>
    <w:p>
      <w:r>
        <w:rPr>
          <w:b w:val="0"/>
        </w:rPr>
        <w:t xml:space="preserve">RESEÑAS / VALORACIONES MYFLORIDA.SE opiniones para nuestras diferentes villas con piscina / casas de vacaciones en Cape Coral 2019 Que algunas villas con piscina / casas de vacaciones carecen de Reseñas / valoraciones es porque algunos propietarios mismos se quedan mucho tiempo en sus casas. Introducimos las revisiones en 2019. Utilizamos la escala 1 - 5 donde 1 = malo y 5 = muy bueno Playa de la Villa: 29 Oct, 2019 Huéspedes. Uusvoog, Suecia 5 Contacto con Myflorida.se 5 ¿Cómo se respondieron sus preguntas? 5 ¿Cumplió la casa con sus expectativas? 5 Comentario sobre la limpieza: el servicio que recibimos en el lugar fue bueno y rápido. Lo recomendaremos a nuestros amigos. Villa Stingray: 8 de agosto de 2019 Huéspedes: Tone Røed, Noruega 5 El contacto con Myflorida.se 5 Cómo se respondieron sus preguntas 5 ¿La casa cumplió con sus expectativas - Absolutt over all forventning. 5 Comentario de limpieza: Svømmebassenget var en skikkelig hit hos oss. Spesielt para barna. Tuvimos una gran oportunidad en una casa de campo, y nos quedamos con las ganas. Villa Beach: 7 de agosto de 2019 Huéspedes. J. Mitchell, 5 Contacto con Myflorida.se 5 ¿Cómo fueron sus preguntas contestadas 5 ¿La casa cumple con sus expectativas - La casa era tal como se anuncia. 5 Limpieza - Todo estaba muy limpio Comentario: Muelle con cabaña tiki era relajante y la pesca era buena fuera del muelle. Nos encantó toda la experiencia y no dudaríamos en volver a alojarnos una y otra vez. Villa Savona: 26 de julio de 2019 Huéspedes: Sonja &amp; Viggo Leirvåg, Noruega 4 El contacto con Myflorida.se 4 Cómo se respondieron sus preguntas 4 ¿La casa cumplió con sus expectativas - La casa parece nueva, y una puerta tranquila. 4 Comentario sobre la limpieza: Villa Mistral: 18 de julio de 2019 Huéspedes: Trond Hagen, Noruega 5 Contacto con Myflorida.se 5 Cómo se respondieron sus preguntas - Obtuvimos respuestas a nuestras preguntas 5 ¿La casa cumplió sus expectativas - Basseng og utsikt til vannet. Un gran ron fino. 5 Comentario sobre la limpieza: Servicio de primera. Villa Hatchee: 17 julio, 2019 Huéspedes: Susanne Halvardsson, Suecia 5 El contacto con Myflorida.se 5 Cómo se respondieron sus preguntas 5 ¿Cumplió la casa con sus expectativas? - La piscina, la ubicación y toda la casa fue genial. 5 Limpieza Comentario: Villa Casaba: 17 de julio de 2019 Huéspedes: Geir, Noruega 5 Contacto con Myflorida.se 5 Cómo se respondieron sus preguntas 5 La casa cumplió sus expectativas Comentario: Villa White Heron: 17 de julio de 2019 Huéspedes: Steinar Karlsen, Noruega 5 Contacto con Myflorida.se 5 Cómo se respondieron sus preguntas 5 La casa cumplió sus expectativas 5 Limpieza - Veldig rent og ryddig. Fikk god kvalitetakvalitetsfølelse. Comentario: God service og svarte raskt på henvendelser på mail hvis det var uklarheter. Villa Dolphin: 17 julio, 2019 Huéspedes: K.W Nilsen, Noruega 5 El contacto con Myflorida.se 5 Cómo se respondieron sus preguntas 5 La casa cumplió sus expectativas Comentario: Villa Pelican: 6 julio, 2019 Huéspedes: Fam. Kronberg, Suecia 5 Contacto con Myflorida.se 5 ¿Cómo respondieron a sus preguntas? - El servicio fue muy bueno y obtuvimos respuestas directas y buenas a nuestras preguntas. 5 ¿Cumplió la casa con sus expectativas? - La casa se ajustaba muy bien a la descripción y fue agradable desayunar junto al embarcadero cada mañana. 5 Limpieza - La casa estaba muy bien limpia cuando llegamos. Era muy fácil de mantener limpio durante la estancia. Comentario: Gracias por dejarnos alquilar esta maravillosa casa. Fue muy fácil reservar la casa con todo, desde el pago y cualquier pregunta que tuviéramos. La carpeta que había en la casa con información era estupenda y nos dieron algunos consejos sobre lugares para visitar. Una gran ventaja es que el depósito puede dejarse en coronas suecas. Villa Mistral: 20 de junio de 2019 Huéspedes: Kent &amp; Nancy Dunn, Kentucky 5 El contacto con Myflorida.se - Susanne es maravilloso y extremadamente útil para nuestros problemas o necesidades....la propiedad es fantástica y planeamos volver cada vez que podamos. Gracias Susanne 5 ¿Cómo fueron sus preguntas contestadas 5 Motsvarade huset era förväntningar - La casa superó nuestras expectativas. La bañera de hidromasaje con mando a distancia era fantástica ..... A veces los huéspedes tienen que aprender las posiciones de las válvulas, etc.</w:t>
      </w:r>
    </w:p>
    <w:p>
      <w:r>
        <w:rPr>
          <w:b/>
          <w:color w:val="FF0000"/>
        </w:rPr>
        <w:t xml:space="preserve">id 238</w:t>
      </w:r>
    </w:p>
    <w:p>
      <w:r>
        <w:rPr>
          <w:b w:val="0"/>
        </w:rPr>
        <w:t xml:space="preserve">¿Por qué comprar un billete? Junto con facilitadores profesionales de, entre otros, los Kaospilters, una formación que ha nutrido a muchos facilitadores y emprendedores sociales a lo largo de los años, pasaremos por un proceso creativo en el que todos tendrán la oportunidad de hablar. Será un día de acción en el que el arte se encuentra con el proceso, la conversación con la reflexión, y una cosa es segura, tendrás la garantía de alejarte de las situaciones superficiales de networking, te reirás y aprenderás junto a personas de diferentes ámbitos de nuestra sociedad. Los inspiradores, los artistas y los políticos no sólo actuarán desde el escenario, sino que también participarán en el proceso creativo junto con usted, dice Emma Nilsson, responsable del desarrollo del proceso durante el Punto de Encuentro. El Punto de Encuentro es un lugar para personas con corazones cálidos y mentes agudas. Como participante, no sólo tendrá la oportunidad de escuchar grandes historias, sino también de trabajar junto a estas personas en desafíos reales. Nuestros socios se llevarán las ideas más creativas para seguir trabajando por un mundo mejor. Así que venga y forme parte de la solución. Compre su billete aquí. La Fundación del Valle Tecnológico inicia, impulsa y participa en proyectos regionales, nacionales e internacionales y facilita nuevos conceptos empresariales e innovaciones desde la idea hasta el mercado. Todas las actividades tienen como objetivo generar un crecimiento y desarrollo regional sostenible. El departamento de desarrollo empresarial sostenible dirige, entre otros, Green Business Region - Dalarna y el nodo de tecnología medioambiental de Gävleborg. También han publicado el libro "ReBus - Responsible Business: a guide to sustainable and responsible business" que salió a la luz en mayo de 2013.</w:t>
      </w:r>
    </w:p>
    <w:p>
      <w:r>
        <w:rPr>
          <w:b/>
          <w:color w:val="FF0000"/>
        </w:rPr>
        <w:t xml:space="preserve">id 239</w:t>
      </w:r>
    </w:p>
    <w:p>
      <w:r>
        <w:rPr>
          <w:b w:val="0"/>
        </w:rPr>
        <w:t xml:space="preserve">¡Bienvenido a la página web de Bravofly! Si estás aquí porque buscas un vuelo barato para la ruta de Guayaquil a Cali, rellena el formulario de búsqueda y comienza tu búsqueda, estamos seguros de que encontrarás lo que buscas. Si viajas con frecuencia y necesitas una herramienta fiable y útil para llevar contigo durante tus vuelos, descarga la aplicación de Bravofly para iPhone y estarás siempre equipado con la herramienta adecuada. Una vez que hayas encontrado tu vuelo de Guayaquil a Cali, continúa explorando los servicios adicionales que Bravofly ofrece. Además del vuelo de Guayaquil a Cali, puedes alquilar un coche esperándote cuando llegues a Cali y si deseas pasar la noche en Cali, encontrarás soluciones rápidas y fáciles para reservar una habitación de hotel en Cali en la página web de Bravofly. ¿Se encuentra a menudo inseguro sobre el destino al que debe ir? Déjese inspirar por nuestras ofertas de pasajes aéreos a Cali desde Guayaquil. Si no tienes ninguna fecha especial en la que tengas que viajar, es una buena manera de ahorrar dinero en tus vacaciones.</w:t>
      </w:r>
    </w:p>
    <w:p>
      <w:r>
        <w:rPr>
          <w:b/>
          <w:color w:val="FF0000"/>
        </w:rPr>
        <w:t xml:space="preserve">id 240</w:t>
      </w:r>
    </w:p>
    <w:p>
      <w:r>
        <w:rPr>
          <w:b w:val="0"/>
        </w:rPr>
        <w:t xml:space="preserve">Podemos con gran placer presentar a nuestro hijo Joel Nils Oscar Back nacido el martes 31 de mayo de 2016 a las 09.48 con las medidas 4615 gramos y 54 cm de largo. Todo fue muy bien una vez que se decidió a salir y era como yo pensaba un bebé bastante grande. Por supuesto... Leer más Hermano pequeño Joel Hoy entro en la semana 41+0, lo que significa simplemente que ya se ha cumplido una semana desde la fecha prevista. Sin embargo, se ha ido rápidamente de una manera extraña. Ahora sólo falta una semana para que se me considere atrasado. De momento me encuentro bien, ninguna dolencia nueva salvo que... Leer más Semana 42 (41+0) Ayer fui al bb para mi último chequeo de la semana que viene es el chequeo de sobrepeso que debe hacerse el miércoles 1 de junio y probablemente un comienzo poco después. Fue una visita rápida. Todas las mediciones eran muy buenas y mi hemoglobina había subido hasta 126. El peso había subido 1 kg en una semana... Leer más Revisión de la BB semana 40+4 Así que el fin de semana ha pasado de nuevo y mañana es lunes otra vez y es hora de mi tercera visita a la BB para una revisión. Parece que los fines de semana pasan muy rápido, pero de todas formas siento que se ha logrado mucho. Estoy entonces en la semana 40+4 hoy y es realmente tan tranquilo como siempre en el estómago, excepto... Leer más bf+4 Hoy es ese día mágico estimado y no hay bebé todavía y probablemente será un tiempo todavía. No tengo ninguna señal o sensación en absoluto, así que probablemente no tenga prisa. El lunes fui al BB para una revisión y el examen allí mostró que no ha pasado nada en absoluto ni está señalando... Leer más BF semana 41 (40+0)</w:t>
      </w:r>
    </w:p>
    <w:p>
      <w:r>
        <w:rPr>
          <w:b/>
          <w:color w:val="FF0000"/>
        </w:rPr>
        <w:t xml:space="preserve">id 241</w:t>
      </w:r>
    </w:p>
    <w:p>
      <w:r>
        <w:rPr>
          <w:b w:val="0"/>
        </w:rPr>
        <w:t xml:space="preserve">la clave y El 27 de noviembre de hace 190 años, la Madre de Dios se apareció a una joven novicia, Catalina Labouré, en la capilla de un convento del centro de París. Vio a María de pie sobre lo que parecía ser la mitad de un globo terráqueo, sosteniendo un globo de oro en sus manos como si lo estuviera entregando al cielo. En el globo terráqueo estaba la palabra "Francia" y la Virgen explicó que eso representaba al mundo entero, pero especialmente a Francia. Los tiempos eran difíciles en Francia, sobre todo para los pobres, desempleados y a menudo refugiados de las numerosas guerras de la época. Francia fue la primera en experimentar muchos de los problemas que acabaron llegando a otras partes del mundo y que incluso están presentes hoy en día. De los anillos de los dedos de María, que sostenía la tierra, salían muchos rayos de luz. María explicó que los rayos simbolizan la gracia que recibe para los que la piden. Sin embargo, algunas de las gemas de los anillos eran oscuras, y María explicó que los rayos y la gracia estaban disponibles pero no llegaban porque nadie los había pedido. Ella instruyó: "Haz un relicario con este aspecto. Quien lo lleve recibirá una gran gracia, sobre todo si lo lleva al cuello. ' Con la bendición de la Iglesia, comenzó a realizarse en 1832, e inmediatamente se produjeron muchas conversiones y milagros. No olvides llevar el Medallón Milagroso. El 27 de noviembre de hace 190 años, la Madre de Dios se apareció a una joven novicia, Catalina Labouré, en la capilla de un convento del centro de París. Vio a María de pie sobre lo que parecía ser la mitad de un globo terráqueo, sosteniendo un globo de oro en sus manos como si lo estuviera entregando al cielo. En el globo terráqueo estaba la palabra "Francia" y la Virgen explicó que eso representaba al mundo entero, pero especialmente a Francia. Los tiempos eran difíciles en Francia, sobre todo para los pobres, desempleados y a menudo refugiados de las numerosas guerras de la época. Francia fue la primera en experimentar muchos de los problemas que acabaron llegando a otras partes del mundo y que incluso están presentes hoy en día. De los anillos de los dedos de María, que sostenía la tierra, salían muchos rayos de luz. María explicó que los rayos simbolizan la gracia que recibe para los que la piden. Sin embargo, algunas de las gemas de los anillos eran oscuras, y María explicó que los rayos y la gracia estaban disponibles pero no llegaban porque nadie los había pedido. Ella instruyó: "Haz un relicario con este aspecto. Quien lo lleve recibirá una gran gracia, sobre todo si lo lleva al cuello. ' Con la bendición de la Iglesia, comenzó a realizarse en 1832, e inmediatamente se produjeron muchas conversiones y milagros. Reflexiones sobre un fenómeno contemporáneo (katobs.se) ¿Por qué el número de jóvenes derivados por "disforia de género" es hoy mayor que nunca? ¿Por qué se aplica esto a todo el mundo occidental? Nuestro redactor -que también es biólogo- ha intentado abordar una respuesta a estas preguntas desde un punto de vista biológico y científico. Esto incluye el fenómeno de la sexualidad y el género en un orden natural -un plan de creación, si se quiere- que no se puede eludir sin graves consecuencias. La especialización puramente antropocéntrica no tiene en cuenta la realidad biológica de la que formamos parte. Cada día se proclaman descripciones de fenómenos tan conocidos como el género, la sexualidad, incluso la reproducción, que son contrarias a nuestra propia naturaleza. Se hacen categorizaciones que ignoran tanto la ciencia como los conocimientos de larga data sobre la constitución humana. Se trata de un enfoque nuevo y confuso: una forma de creacionismo en la que el propio hombre es el creador. Al artículo (katobs.se) ¿Por qué el número de jóvenes derivados por "disforia de género" es más alto que nunca? ¿Por qué se aplica esto a todo el mundo occidental? Nuestro redactor -que también es biólogo- ha intentado abordar una respuesta a estas preguntas desde un punto de vista biológico y científico. Esto incluye el fenómeno de la sexualidad y el género en un orden natural -un plan de creación, si se quiere- que no se puede eludir sin graves consecuencias. La especialización puramente antropocéntrica no tiene en cuenta la realidad biológica de la que formamos parte. Cada día se proclaman descripciones de fenómenos tan conocidos como el género, la sexualidad, incluso la reproducción, que son contrarias a nuestra propia naturaleza. El</w:t>
      </w:r>
    </w:p>
    <w:p>
      <w:r>
        <w:rPr>
          <w:b/>
          <w:color w:val="FF0000"/>
        </w:rPr>
        <w:t xml:space="preserve">id 242</w:t>
      </w:r>
    </w:p>
    <w:p>
      <w:r>
        <w:rPr>
          <w:b w:val="0"/>
        </w:rPr>
        <w:t xml:space="preserve">David Hellenius y Eric Rydman se hacen cargo del estudio para un episodio de Helt sjukt. Tras el programa, la especialista Ing-Marie Wieselgren, la leyenda de la lucha libre Frank Andersson, la artista Camilla Henemark y el Dr. Eric respondieron a las preguntas de los espectadores en un chat. Puede leer todas las preguntas y respuestas aquí. Jimmy: Frank. ¿Cómo fue la evaluación del TDAH? ¿Cuál es su experiencia al respecto? ¿Le resultó difícil? El final de temporada de "Totalmente enfermo" trata sobre el TDAH. Una de las colaboradoras del programa es la experta Ing-Marie Wieselgren, doctora y especialista en psiquiatría. Aquí nos cuenta más sobre el diagnóstico en una entrevista. ¿Qué es el TDAH? En pocas palabras, se trata de una forma de funcionar que dificulta el manejo de muchos estímulos, el control de los impulsos y la capacidad de sentarse. Por supuesto, esto puede ser para bien o para mal. Sólo en un entorno que requiera estar sentado y concentrado se convierte en un problema, y sólo si las dificultades son tan graves que provocan una discapacidad, se puede optar a un diagnóstico. ¿Por qué se diagnostica hoy en día a tantas personas con TDAH? Nuestra sociedad exige un alto nivel de funcionamiento en las mismas áreas que son difíciles para las personas con TDAH, es decir, percibir, procesar y clasificar la información y estar concentrado. Creo que el TDAH existe desde hace mucho tiempo, piensa por ejemplo en Emil y su padre, probablemente lo habrían pasado peor en una oficina que en una granja. ¿Cómo se manifiesta el TDAH? Dificultad para concentrarse, dificultad para clasificar y tratar con mucha información, se altera fácilmente, dificultad para controlar los impulsos, inquietud. ¿Qué debes hacer si sospechas que tú o alguien que conoces tiene TDAH? En primer lugar, puedes informarte en 1177.se o en el grupo de interés Attention.se y en la clínica juvenil online UMO.se. Los niños pequeños deben ser llevados al servicio de salud pediátrica. Si vas a la escuela, puedes ponerte en contacto con el servicio de salud de los estudiantes y/o con el director de la escuela. Para los adultos, la atención primaria o la psiquiatría es el primer punto de contacto. Adaptar el entorno, tanto en casa como en el trabajo, ayudar con estrategias y formas de compensar las propias dificultades debería ser siempre el primer paso. Tras la evaluación, pueden probarse diferentes tipos de medicación, preferiblemente en combinación con terapia y apoyo continuado. ¿Qué puede hacer usted mismo para aliviar los problemas? Hay varias formas de limitar y delimitar las impresiones a las que te expones y también de crear estructuras claras. Por ejemplo, irse a descansar, no hacer muchas cosas al mismo tiempo, ponerse límites y fronteras. Intenta que sea fácil encontrar lo que necesitas y que los plazos sean claros. También puede obtener ayuda del entorno para aliviar el estrés innecesario y ayudar a mantener los límites que ha establecido. También es conveniente centrarse en las cosas que se le dan bien y dormir y comer adecuadamente y a horas regulares. También hay algunas pruebas científicas de que dietas específicas pueden tener un efecto, como el omega 3. ¿Cuál crees que es el mayor error sobre el TDAH? Un concepto erróneo común es que el TDAH sólo existe en un determinado tipo de personas, pero todo el mundo puede tener TDAH y las personas con TDAH son tan diferentes como el resto de la población. El final de temporada de "Totalmente enfermo" habla del diagnóstico del TDAH. Aquí puedes leer más sobre los síntomas y lo que puedes hacer para buscar ayuda. Los problemas de atención pueden manifestarse en forma de dificultades de concentración, descuidos, olvidos y mareos. Muchas personas se aburren con facilidad y les resulta difícil completar cosas que no les interesan demasiado. ImpulsividadHacer las cosas inmediatamente, sin pensar primero. También puede tener dificultades para controlar cómo reacciona en diferentes situaciones Sobreactividad Se trata realmente de la dificultad para regular su nivel de actividad en función de lo que está haciendo, de modo que es demasiado bajo o demasiado alto. Las dificultades para frenar y quedarse quieto pueden alternarse con una pasividad y un agotamiento extremos. La hiperactividad en los niños suele ser física, mientras que en los adultos se manifiesta de diversas maneras, como una marcada inquietud y problemas de sueño. Buscando ayuda Niños Adultos Revista de salud sueca de 2014. Junto con el doctor Eric Rydman y otros expertos, David Hellenius habla de la vida cotidiana</w:t>
      </w:r>
    </w:p>
    <w:p>
      <w:r>
        <w:rPr>
          <w:b/>
          <w:color w:val="FF0000"/>
        </w:rPr>
        <w:t xml:space="preserve">id 243</w:t>
      </w:r>
    </w:p>
    <w:p>
      <w:r>
        <w:rPr>
          <w:b w:val="0"/>
        </w:rPr>
        <w:t xml:space="preserve">Le ayudamos a planificar el crecimiento Nuestra actividad principal es el almacenamiento de datos y servidores, donde la flexibilidad, la seguridad y la facilidad de administración son conceptos clave. WinCore ofrece infraestructuras y servicios de servidor y almacenamiento en forma de consultoría, estudios de viabilidad, diseño, implantación y mantenimiento. La infraestructura definida por software financiada permite a nuestros clientes combinar productos y soluciones para que el crecimiento se planifique en pasos más pequeños y según las necesidades. Tenemos sede en Gotemburgo y Estocolmo. TOME EL IMPULSO DE SU INFRAESTRUCTURA DE TI WinCore ofrece comprobaciones del estado de la SAN para su entorno de almacenamiento de datos. Llevamos a cabo un taller y elaboramos un informe final con opciones de actuación para conseguir el mejor rendimiento de la inversión. ACERCA DE WINCORE WINCORE OBTIENE LA CERTIFICACIÓN ISO Como parte de un proceso de mejora continua, WinCore se ha certificado en torno a las normas ISO de gestión de la calidad (ISO 9001), medio ambiente (ISO 14001) y entorno laboral (ISO 45001). Las certificaciones proporcionan una estructura y unos procesos más claros para los elevados niveles de servicio al cliente y entrega de la empresa. WINCORE OBTIENE LA CERTIFICACIÓN ISO En el marco de un proceso de mejora continua, WinCore ha obtenido la certificación de las normas ISO de gestión de la calidad (ISO 9001), medio ambiente (ISO 14001) y seguridad y salud laboral (ISO 45001). Las certificaciones proporcionan una estructura y unos procesos más claros para los elevados niveles de servicio al cliente y entrega de la empresa. CALIFICACIÓN DE CRÉDITO MÁS ELEVADA WinCore ha recibido el Certificado de Oro, que es la calificación crediticia más alta que puede recibir una sociedad anónima. La ha establecido UC AB, la principal agencia de referencia de crédito de Suecia. "WinCore trabaja de acuerdo con una estrategia clara y a largo plazo, y vemos el certificado de oro como una prueba de que realmente hemos tenido éxito en lo que hacemos. Consideramos que una base financiera estable, junto con empleados cualificados y clientes satisfechos, es una plataforma sólida sobre la que construir. La alta calificación crediticia nos da una ventaja a la hora de licitar, sobre todo en los proyectos LOU", dice Jonas Gaverby, director general de WinCore AB. WinCore AB cuenta desde su creación, hace 14 años, con una economía saneada, que se ha ido fortaleciendo con los años. CALIFICACIÓN DE CRÉDITO MÁS ALTA WinCore ha recibido un certificado de oro, que es la calificación crediticia más alta que puede recibir una empresa pública. Esto lo determina UC AB, que es la principal agencia de información crediticia de Suecia. "WinCore trabaja de acuerdo con una estrategia clara y a largo plazo, y vemos el certificado de oro como una prueba de que realmente hemos tenido éxito en lo que hacemos. Consideramos que una base financiera estable, junto con empleados cualificados y clientes satisfechos, es una plataforma sólida sobre la que construir. La alta calificación crediticia nos da una ventaja a la hora de licitar, sobre todo en los proyectos LOU", dice Jonas Gaverby, director general de WinCore AB. WinCore AB cuenta desde su creación, hace 14 años, con una economía saneada, que se ha ido fortaleciendo con los años. VEA NUESTRO VÍDEO QUE PRESENTA NUESTRA OFERTA WinCore es un integrador de infraestructuras informáticas críticas para las empresas: ofrecemos productos líderes y servicios especializados en el almacenamiento y la seguridad de los datos. El almacenamiento de datos seguro y eficiente se está convirtiendo en una cuestión cada vez más estratégica e importante para las empresas y organizaciones. De ahí que la seguridad y la productividad de los clientes estén en el centro de nuestro negocio y de las soluciones que ofrecemos. Estrategias de copia de seguridad y recuperación específicas del cliente. Proteger los datos y proporcionar una recuperación más rápida y eficaz. Soluciones que proporcionan una alta disponibilidad de la información a través de la réplica y la replicación a grandes distancias. En caso de desastre, los datos y las aplicaciones pueden recuperarse rápidamente. Consolidación de sistemas de almacenamiento de datos y servidores. Optimización de la capacidad de almacenamiento y del servidor. Reducción de los gastos generales, simplificación de la administración y menor consumo de recursos. Virtualización Integración de diferentes plataformas e infraestructuras. Mejora de la eficacia operativa, ahorro económico y rapidez en el flujo de información. ¿Quiere ser uno de nuestros expertos en informática? WinCore ha estado operando a lo largo de la década de 2000, centrándose en ofrecer soluciones de almacenamiento, archivo y seguridad a un mercado en rápido crecimiento. Entre nuestros clientes se encuentran varias de las empresas y organizaciones más conocidas de Suecia. Operamos desde nuestras oficinas en Kista y Kungsbacka. WinCore funciona</w:t>
      </w:r>
    </w:p>
    <w:p>
      <w:r>
        <w:rPr>
          <w:b/>
          <w:color w:val="FF0000"/>
        </w:rPr>
        <w:t xml:space="preserve">id 244</w:t>
      </w:r>
    </w:p>
    <w:p>
      <w:r>
        <w:rPr>
          <w:b w:val="0"/>
        </w:rPr>
        <w:t xml:space="preserve">Byggmax es perfecto tanto para el bricolaje como para el carpintero. La tienda electrónica ofrece precios competitivos y entrega rápida de bombas de calor. Gran selección y muchos modelos diferentes. Zave ofrece una gran selección de electrodomésticos, productos de baño y mucho más. Un sólido comercio electrónico con muchas marcas conocidas en stock. WhiteAway es una tienda online bien surtida con muchas opciones en bombas de calor y cualquier otro electrodoméstico imaginable. ¿Bomba de calor más barata en línea? Veamos. El mercado de las bombas de calor crece cada año. Esto significa que la gama está aumentando, lo que también significa precios más bajos. Por ello, hemos creado esta página web para recoger algunos de los mejores precios y promociones en bombas de calor. Todas las ofertas y novedades son de tiendas suecas, que suelen ofrecer envíos gratuitos y la posibilidad de pago parcial u otro tipo de financiación de la compra. ¡Encuentre su nueva bomba de calor barata en línea! Diferentes tipos de bombas de calor Las bombas de calor existen en muchas variedades diferentes. Las bombas de calor de extracción de aire son la variante más común, gracias a su bajo precio y a su eficaz calentamiento. La calefacción urbana es rentable, pero su precio es más elevado. Las calderas que calientan el agua caliente también son una solución habitual. ¿Por qué comprar en línea? La compra de bombas de calor y otros productos importantes para el hogar es cada vez más habitual, ya que la venta online de productos para la construcción y el hogar crece rápidamente cada año. Al hacer el pedido en línea, puede decidir a su antojo y obtener el precio más barato y mejor para su compra. Consejos, sugerencias y guía de compra La energía y la electricidad siempre están a la orden del día cuando se trata del hogar. Porque no sólo se trata de conseguir la factura de la luz más barata posible, sino también de lo respetuoso que se quiere ser con el medio ambiente o la eficiencia energética. En momentos como éste, en los que se quiere ser a la vez económico y respetuoso con el medio ambiente, una opción especialmente popular son las bombas de calor. Variaciones de las bombas de calor Hoy en día hay muchos tipos diferentes de bombas de calor en el mercado. A medida que la tecnología ha ido avanzando en el mercado de la energía, las bombas de calor disponibles para su uso en el hogar han seguido el mismo camino. En el pasado, sólo había una única bomba de calor para elegir, mientras que hoy en día hay hasta cuatro variedades especialmente comunes. Es importante tener claro que cuando mencionamos las bombas de calor, hay diferentes cosas a las que nos podemos referir. En primer lugar, el origen de la propia energía, es decir, la fuente de energía, por ejemplo, las bombas de calor geotérmicas. Es decir, no nos referimos necesariamente a la parte funcional y técnica de la bomba de calor. ¿Qué son estas diferentes variedades y cuál es la diferencia entre ellas? "Aire-aire" La fuente de calor por aire se presenta generalmente de dos formas. O bien se trata de la llamada bomba de calor aire-aire, que es un tipo de bomba en la que se utiliza el calor del aire como fuente de energía principal y, concretamente, el aire exterior. La bomba simplemente aspira el aire del exterior y lo convierte en aire caliente para calentar la vivienda. "Aire-agua" El segundo tipo de bomba de calor con fuente de aire se presenta en forma de la llamada bomba de calor aire-agua, lo que significa que la bomba utiliza el agua ya existente en el hogar para, por ejemplo, los elementos y el suelo radiante. Además, también utiliza el aire exterior y lo convierte en calor del aire. En otras palabras, es una especie de variante híbrida de las bombas de calor de fuente de aire que se ha hecho cada vez más popular. Sin embargo, se supone que su casa utiliza un sistema de agua desde el principio, por supuesto. "Agua líquida" La tercera variedad, también bastante común, es algo llamado bomba de calor de agua líquida. Este tipo de bombas de calor suelen utilizar la energía del suelo en forma de geotermia, calor de origen terrestre, calor de origen terrestre de superficie, etc. Por lo demás, su funcionamiento es el mismo que el de una bomba de calor aire-agua. Bombas de calor de aire de escape El último tipo de bomba de calor que se utiliza habitualmente es la bomba de calor de aire de escape, cada vez más popular e inteligente desde el punto de vista climático. Una bomba de calor de aire de escape utiliza el aire ya caliente que tiene en su casa y lo reutiliza un número extra de veces para crear calor. También puede conectarse a los sistemas de agua del grifo y puede, por ejemplo, ayudar a calentar el agua caliente para el baño o te</w:t>
      </w:r>
    </w:p>
    <w:p>
      <w:r>
        <w:rPr>
          <w:b/>
          <w:color w:val="FF0000"/>
        </w:rPr>
        <w:t xml:space="preserve">id 245</w:t>
      </w:r>
    </w:p>
    <w:p>
      <w:r>
        <w:rPr>
          <w:b w:val="0"/>
        </w:rPr>
        <w:t xml:space="preserve">PLACE 2: Magnus Sahlgren y Jussi Karlgren han creado una tecnología que nos ayuda a comprender la gran cantidad de datos que encontramos en la web. Los grandes datos son difíciles de manejar, pero el verdadero reto es entenderlos. Gavagai es una pequeña empresa sueca con una tecnología única para analizar la avalancha de datos de los textos en la web y en las redes sociales. Al encontrar y calcular las relaciones entre palabras y expresiones, la herramienta Ethersource aprende a "entender" lo que se escribe, independientemente del idioma utilizado. A partir de ahí, se pueden hacer preguntas al sistema. Los usuarios pertenecen a los sectores de la seguridad, las finanzas y el marketing. Cualquiera que desee una visión directa de nuestra conciencia colectiva expresada en la tormenta de datos digitales. Fact Gavagai Qué: Herramienta para analizar el flujo de texto en la web y los medios sociales yyyyyi. Inicio: 2008 como empresa derivada del Instituto Sueco de Informática (SICS) Empleados: 7 Ubicación: Estocolmo. Propietarios: fundadores y empleados 72%, SICS 14% y Nordinvest 14%.</w:t>
      </w:r>
    </w:p>
    <w:p>
      <w:r>
        <w:rPr>
          <w:b/>
          <w:color w:val="FF0000"/>
        </w:rPr>
        <w:t xml:space="preserve">id 246</w:t>
      </w:r>
    </w:p>
    <w:p>
      <w:r>
        <w:rPr>
          <w:b w:val="0"/>
        </w:rPr>
        <w:t xml:space="preserve">¿Quién puede reservar, qué espacios y cuándo? Las visitas de uso se conceden principalmente a grupos de jóvenes, asociaciones juveniles y grupos de estudiantes de Helsinki, que pueden utilizar nuestras instalaciones de forma gratuita. Para los demás grupos, el precio se determina mediante una tarifa aprobada por el Consejo de la Juventud o por decisión especial. Base de precios y uso de las instalaciones Los precios son de 2017, se publicará una lista de precios actualizada lo antes posible. Grupo 1: Uso gratuito de las instalaciones El Servicio de Juventud tiene dos periodos de solicitud de uso permanente de las instalaciones, uno en primavera y otro en otoño. Fuera de nuestros períodos oficiales de solicitud, también puede solicitar el uso temporal para el año en curso. Aplicación en primavera: los recorridos de uso permanente se aplican en el periodo de funcionamiento 7.8 - 31.5 Aplicación en otoño: los recorridos de uso para campamentos y centros de cursos se aplican en el periodo de funcionamiento 1.1 - 31.12 y los recorridos de uso para centros juveniles en verano en el periodo 4.6 - 5.8 Giras de uso temporal: durante el año en curso - Puede informarse sobre las giras de uso temporal fuera de los periodos de solicitud directamente por correo electrónico o llamando al espacio que desea utilizar - Recuerde rellenar un formulario de solicitud de gira de uso incluso entonces - Información de contacto Instrucciones para solicitar giras de uso Las giras de uso se solicitan mediante los formularios propios de los espacios. Al rellenar el formulario, no olvide indicar lo siguiente: - El nombre completo del grupo/la asociación, el responsable y, en su caso, el número de registro/número de organización/designación de la persona - El primer y el segundo recorrido de uso que solicita, así como cualquier otra fecha adecuada - El nombre del lugar, si no figura en el formulario, y cualquier otro lugar adecuado, si la primera opción está totalmente reservada (véase el folleto sobre la naturaleza) - El tipo de evento para el que solicita un recorrido de uso - Su firma Instrucciones para rellenar el formulario: Formulario de muestra Puede guardar el formulario de solicitud cumplimentado en formato PDF, lo que le permite añadir una firma electrónica. También puede imprimir y rellenar el formulario a mano. Descarga del formulario de solicitud Envío del formulario de solicitud cumplimentado Utilización de los viajes en el año en curso: directamente a las direcciones de correo electrónico de los centros Isla del campamento de Bengtsår: bengtsarin.leirisaari@hel.fi Centro juvenil de Degerö: laajasalon.nuorisotalo@hel.fi Casa de la naturaleza de Meriharju, cabaña de Nybondas: luonto.talo@hel.fi Villa de Paulig: paulig.huvila@hel.fi Äventyrshuset: seikkailutalo@hel.fi Centro de actividades de verano de Vårdö: vartiosaari@hel.fi Centro de campamentos de Östersundom: ostersundom.leirikeskus@hel.fi Cada espacio concede sus propios recorridos de uso para el año en curso Primavera: Se solicitan recorridos de uso continuos y de duración determinada en el periodo de funcionamiento 7.8-31.5 Las solicitudes de viajes de uso deben recibirse antes del 28.4 Otoño: Las solicitudes de viajes de uso a los campamentos y centros de cursos se presentan para el periodo de funcionamiento 1.1-31.12 Las solicitudes de viajes de uso deben recibirse antes del 15.9., 16.00 Por correo electrónico: ymparistotoiminta(at)hel.fi Por correo postal: Giros de uso / nombre del establecimiento PB 84404 Notificación de la decisión La decisión se notifica directamente desde el establecimiento donde ha solicitado un giro de uso. Para las preguntas prácticas, la presentación y las llaves, siempre debe ponerse en contacto con el personal del edificio donde ha solicitado la visita de uso. En el caso de las visitas de primavera (antes del 28 de abril), los solicitantes recibirán una respuesta en mayo, y en el caso de las visitas de otoño (15 de septiembre), los solicitantes recibirán una respuesta a mediados de octubre. Recepción y anulación de los viajes de uso Cuando reciba la notificación de un viaje de uso concedido, tome nota de ello y acuerde con el personal las modalidades prácticas con la debida antelación. Las cancelaciones deben hacerse siempre directamente en el espacio en el que se ha concedido una visita de uso. Las cancelaciones deben hacerse preferentemente por escrito en el correo electrónico del espacio</w:t>
      </w:r>
    </w:p>
    <w:p>
      <w:r>
        <w:rPr>
          <w:b/>
          <w:color w:val="FF0000"/>
        </w:rPr>
        <w:t xml:space="preserve">id 247</w:t>
      </w:r>
    </w:p>
    <w:p>
      <w:r>
        <w:rPr>
          <w:b w:val="0"/>
        </w:rPr>
        <w:t xml:space="preserve">Tengo un problema, un gran problema: tengo que encontrar una novia para el sábado Una mujer de verdad, pues, una mariquita que arregle la casa, cuide de su hombre y haga las cortinas y esas cosas. Preferiblemente uno con cola de caballo y delantal. Voy a trabajar el sábado por la noche y no me parece muy "Taxi" venir en pantalón de chándal, camiseta y zapatillas de deporte, así que hay que planchar la camisa. Así que... ya que es poco probable que consiga dicha hembra antes del sábado, ¿dónde se compran las camisetas? ...o tal vez intente... ¡planchar su camisa usted mismo! Seguro que hay algún "for dummies" en internet. No seas tonto. Cuando casi la mitad de la población mundial está equipada genéticamente para estas actividades, ¡no hay razón para que aprenda a leer! </w:t>
      </w:r>
    </w:p>
    <w:p>
      <w:r>
        <w:rPr>
          <w:b/>
          <w:color w:val="FF0000"/>
        </w:rPr>
        <w:t xml:space="preserve">id 248</w:t>
      </w:r>
    </w:p>
    <w:p>
      <w:r>
        <w:rPr>
          <w:b w:val="0"/>
        </w:rPr>
        <w:t xml:space="preserve">La tarjeta de Navidad con sonido y luz LED reproduce todos los sonidos al abrir la tarjeta. Junto con el sonido, también se ilumina la luz LED, que puede integrarse libremente en el diseño gráfico de la tarjeta. La tarjeta está equipada con un interruptor de bisagra. Las tarjetas se utilizan en la industria publicitaria y de impresión como tarjetas de felicitación, invitaciones, carpetas promocionales, folletos informativos, folletos publicitarios. Es posible producir tarjetas de cualquier tamaño y forma con cualquier impresión. Ofrecemos un producto acabado, es decir, la tarjeta de sonido completa, pero si hay necesidad, proporcionamos los módulos de sonido para pegarlos nosotros mismos, en función de las necesidades de nuestros clientes.</w:t>
      </w:r>
    </w:p>
    <w:p>
      <w:r>
        <w:rPr>
          <w:b/>
          <w:color w:val="FF0000"/>
        </w:rPr>
        <w:t xml:space="preserve">id 249</w:t>
      </w:r>
    </w:p>
    <w:p>
      <w:r>
        <w:rPr>
          <w:b w:val="0"/>
        </w:rPr>
        <w:t xml:space="preserve">Jaja pensé que encontraría algunos vestidos bonitos en las tiendas de ropa ayer. No, no, no lo más alejado de mi realidad. Casi me dio un susto y me enfadé un poco cuando entré en la primera tienda. Sólo ropa oscura y mohosa. Me decepcionó mucho. Quería decirle a alguien que no me animaba precisamente aquí. Por qué es así cada año cuando se acerca el otoño. Entonces todos nos vestimos con ropas oscuras y lúgubres. No quiero eso. Me gusta el color, también me gustan los colores oscuros pero no sólo. Así que no hubo compras de ropa para mí. En su lugar, se trataba de otras compras. Encontré esta camiseta súper linda. Al menos me hace feliz y me pone alerta. Y también encontré un farolillo de vela ligeramente diferente en oferta. Cuando llegué a casa, pedí algo de ropa por Internet. Me parece que lleva tanto tiempo hacerlo que lo evito. Pero ayer hice tiempo para ello. Así que será interesante ver cómo es la ropa cuando llegue en unos días. Hoy en el paseo matutino se sentía aún más el otoño por el viento. No me gusta. Luego fue el desayuno con mi nueva bolsa de té. Hoy incluirá la limpieza y tal vez el corte del césped, dependiendo un poco de cómo resulte el tiempo. Espero tener tiempo para hacerlo antes de que llegue la lluvia. Te deseo un buen jueves. ¿Puedes creer que ya sea jueves?</w:t>
      </w:r>
    </w:p>
    <w:p>
      <w:r>
        <w:rPr>
          <w:b/>
          <w:color w:val="FF0000"/>
        </w:rPr>
        <w:t xml:space="preserve">id 250</w:t>
      </w:r>
    </w:p>
    <w:p>
      <w:r>
        <w:rPr>
          <w:b w:val="0"/>
        </w:rPr>
        <w:t xml:space="preserve">The Writings of Henry Parland es una edición crítica1 de las obras literarias y la correspondencia de Henry Parland. La edición consta de cinco partes: Poemas, Prosa, Crítica, Hijos y Correspondencia. La novela Sönder (sobre el desarrollo del papel Velox) ha sido publicada anteriormente en una edición de libro crítica por la Sociedad Literaria Sueca en Finlandia.2 La edición digital de la novela incluye el texto de lectura y los comentarios de la edición de libro, complementados con facsímiles del manuscrito original. La edición se publica en formato digital con amplios comentarios, facsímiles de los grabados y manuscritos utilizados y transcripciones de este material fuente.3 También se publican en forma de libro Poemas, Prosa y Crítica y una selección de cartas de Henry Parland con comentarios y explicaciones de vocabulario. Los relatos críticos de los textos, incluidas las descripciones de los manuscritos, se publican únicamente en formato digital. Las principales fuentes de los Escritos de Henry Parland son los textos impresos en vida de Henry Parland, en parte en forma de libro y en parte en periódicos y revistas, y el legado literario de Parland en los archivos de la Sociedad Literaria Sueca en Finlandia, en Helsinki. Los textos básicos elegidos para la edición son principalmente impresiones contemporáneas.4 Los textos que no se imprimieron en vida del autor se reproducen con la última versión manuscrita o la más completa como texto básico. Se reproducen algunos textos iniciados por el propio Henry Parland, pero publicados sólo después de su muerte, con la versión impresa como texto base. Poemas, Prosas y Críticas comienza con las obras que el propio Parland encargó para su publicación. Los textos publicados van seguidos de los textos encontrados en el patrimonio en versiones manuscritas revisadas en orden cronológico. Les siguen otros materiales manuscritos dejados por el autor en cuadernos, libretas y papeles sueltos. El objetivo de la clasificación es ofrecer una visión general de los textos que se leyeron en su momento y que formaron parte del público literario y de los textos que no fueron totalmente preparados para su publicación por el autor. Los comentarios de la edición permiten al lector adentrarse en el proceso creativo del autor a través de borradores, versiones de trabajo y grabados contemporáneos reproducidos en facsímil y en transcripción. El comentario también incluye un análisis de este material, introducciones y glosarios. El campo de comentarios se encuentra a la derecha del texto de lectura en la edición digital. Se abre a través del botón de vista ampliada. El campo tiene tres pestañas: Comentarios, Facsímil y Transcripciones. Vea también las instrucciones. La pestaña de comentarios contiene un breve resumen del estado del texto: detalles de cualquier publicación anterior del texto: dónde, cuándo y bajo qué título. También se enumeran los manuscritos conocidos. Cuando una obra aparece en varias versiones textuales, las versiones se comparan entre sí y, si es necesario, se presenta el historial de creación. A continuación, los comentarios puntuales con explicaciones de las palabras y los hechos del texto. Estos están marcados en el texto con un asterisco rojo después de la palabra o frase comentada. Al pasar el ratón por encima del asterisco en el campo de texto de lectura, aparece un cuadro con la misma información. A continuación, la presentación crítica del texto bajo los siguientes epígrafes: manuscrito e impreso Un resumen en forma de puntos de las fuentes del texto en cuestión. La fuente utilizada como texto base aparece en primer lugar. Cuando sólo haya un impreso o un manuscrito, los títulos serán Impreso y Manuscrito, respectivamente. Haga clic en la flecha junto al título del manuscrito para abrir una breve descripción. Cambios del editor en el texto base En esta sección se enumeran los cambios del editor no admitidos por el texto base. La razón puede ser un error tipográfico, un error administrativo o algún otro defecto en el material de origen. En primer lugar, se utilizan como fuentes otros documentos: pruebas conservadas, manuscritos o borradores. A veces, un cambio editorial se apoya en una versión impresa posterior. Diferencias entre el texto fuente y el manuscrito Esta sección enumera las diferencias entre el texto fuente utilizado y los distintos manuscritos. Si se ha utilizado un manuscrito como texto base, el título es Diferencias entre el texto base y otros manuscritos. Si además del texto básico</w:t>
      </w:r>
    </w:p>
    <w:p>
      <w:r>
        <w:rPr>
          <w:b/>
          <w:color w:val="FF0000"/>
        </w:rPr>
        <w:t xml:space="preserve">id 251</w:t>
      </w:r>
    </w:p>
    <w:p>
      <w:r>
        <w:rPr>
          <w:b w:val="0"/>
        </w:rPr>
        <w:t xml:space="preserve">Sobi es una empresa farmacéutica de biotecnología integrada líder centrada en proporcionar tratamientos y servicios innovadores que mejoren la vida de los pacientes con enfermedades raras y sus familias. Cartera de investigación Nuestra cartera de investigación incluye tres programas en fase de ensayo clínico, dos en hemofilia y uno en neonatología. Para más información sobre nuestra cartera de investigación. Junta General Anual 2015 La Junta General Anual de Swedish Orphan Biovitrum AB (publ), con número de registro 556038-9321, tuvo lugar el martes 30 de junio de 2015 en la Sala Wallenberg de la Real Academia Sueca de Ciencias de la Ingeniería (IVA), Grev Turegatan 16, Estocolmo Más información sobre la Junta General Anual Informe trimestral de Sobi enero-marzo 2015 publicado El 6 de mayo de 2015 - Los ingresos del trimestre ascendieron a 865 millones de coronas suecas (573), lo que supone un aumento del 39% en términos de moneda constante. Swedish Orphan Biovitrum AB (publ), SE-112 76 EstocolmoTeléfono: +46 8 697 20 00Número de registro 556038-9321</w:t>
      </w:r>
    </w:p>
    <w:p>
      <w:r>
        <w:rPr>
          <w:b/>
          <w:color w:val="FF0000"/>
        </w:rPr>
        <w:t xml:space="preserve">id 252</w:t>
      </w:r>
    </w:p>
    <w:p>
      <w:r>
        <w:rPr>
          <w:b w:val="0"/>
        </w:rPr>
        <w:t xml:space="preserve">El 9 × 19 mm Parabellum (también llamado 9 × 19 mm Luger y 9 × 19 mm NATO) es un cartucho diseñado por Georg Luger e introducido en 1902 por el fabricante de armas alemán Deutsche Waffen und Munitionsfabriken (DWM). La primera arma que lo utilizó fue la pistola Luger P08.[1] Por esta razón, el cartucho se conoce a menudo como Luger de 9 mm, que puede compararse con el Makarov de 9 mm y el Browning de 9 mm. Hoy en día se utiliza para una gran variedad de armas, como las alemanas H&amp;K MP5 y Glock 17, y la israelí Uzi. Es utilizado por las Fuerzas Armadas suecas con el nombre de 9 mm m/39. El libro Cartridges of the World (Cartuchos del mundo) afirmaba en 2006 que el 9 × 19 mm Parabellum es "el cartucho de pistola más popular y utilizado del mundo para uso militar"[2] El nombre Parabellum proviene de la expresión latina Si vis pacem, para bellum ("Si buscas la paz, prepárate para la guerra"), que era el lema de la DWM. Además de ser utilizado por más del 60% de los agentes de policía en Estados Unidos, Newsweek ha explicado que es este cartucho en particular el que hace que las pistolas semiautomáticas sean más populares que los revólveres[3] La popularidad del cartucho puede provenir de la percepción general de que es muy eficaz para el trabajo policial y la defensa personal.[4] Se ha demostrado que el cartucho puede causar un fenómeno llamado choque hidrostático, lo que significa que el tejido en lugares distintos de donde la bala golpea puede ser dañado por un disparo. 5] [6] [7] Origen [editar] Cuando Georg Luger desarrolló el 9 × 19 mm Parabellum, lo basó en el cartucho anterior de Luger</w:t>
      </w:r>
    </w:p>
    <w:p>
      <w:r>
        <w:rPr>
          <w:b/>
          <w:color w:val="FF0000"/>
        </w:rPr>
        <w:t xml:space="preserve">id 253</w:t>
      </w:r>
    </w:p>
    <w:p>
      <w:r>
        <w:rPr>
          <w:b w:val="0"/>
        </w:rPr>
        <w:t xml:space="preserve">Bathyraja brachyurops[4] es una especie de raya descrita por primera vez por Fowler en 1910. Bathyraja brachyurops es un miembro del género Bathyraja y de la familia de las rayas propiamente dichas.[5][6] La UICN clasifica la especie globalmente como viable.[1] No hay subespecies catalogadas.[5]</w:t>
      </w:r>
    </w:p>
    <w:p>
      <w:r>
        <w:rPr>
          <w:b/>
          <w:color w:val="FF0000"/>
        </w:rPr>
        <w:t xml:space="preserve">id 254</w:t>
      </w:r>
    </w:p>
    <w:p>
      <w:r>
        <w:rPr>
          <w:b w:val="0"/>
        </w:rPr>
        <w:t xml:space="preserve">El foro está atendido los días laborables, pero si necesita ayuda directa, póngase en contacto con el Servicio de Atención al Cliente en el teléfono 0771-17 17 17 los días laborables entre las 8 y las 18 horas. Aquí respondemos a preguntas generales y si la pregunta contiene información sujeta al secreto bancario, reformularemos la pregunta para hacerla general. Al publicar o comentar en el foro, usted acepta que Coop almacene sus datos personales (nombre, dirección de correo electrónico y dirección IP) durante un máximo de 3 años. Le recomendamos que no revele su nombre completo ni otros datos personales en el foro. Por favor, tenga en cuenta que Coop no acepta lenguaje soez o ataques personales, los cuales serán borrados y no se responderán. ¿Quiere quejarse de un artículo con el que no está satisfecho? Aquí puede ver dónde ir a por los diferentes tipos de bienes. En qué tienda ha comprado los bienes:</w:t>
      </w:r>
    </w:p>
    <w:p>
      <w:r>
        <w:rPr>
          <w:b/>
          <w:color w:val="FF0000"/>
        </w:rPr>
        <w:t xml:space="preserve">id 255</w:t>
      </w:r>
    </w:p>
    <w:p>
      <w:r>
        <w:rPr>
          <w:b w:val="0"/>
        </w:rPr>
        <w:t xml:space="preserve">"Oh querido oh querido....hace mucho tiempo que no escribo en el blog y tal vez sea el momento de "desempolvar" este dominio que una vez fue muy querido? Esta mañana he recibido un mensaje vía FB de una amiga muy especial y querida a la que conozco desde hace muchos años. Nuestra amistad ha sido a veces intensa y ..." "... pero no puedo decir nada a los que me rodean ....porque no quiero entristecerlos. Las últimas semanas me han pasado una factura más dura de lo que pensaba..... Joder con el cáncer Joder que jóvenes con hijos pequeños y esposas se vean privados de esta vida, y otros que una y otra vez todos nosotros..." "Decidí durante mucho tiempo si escribir o no. Pero un contenedor es lo que todo el mundo necesita. Mi post en el insta dice que algunos pero no todos se que es "normal" emocionarse en momentos como este. Lo que muchos no entienden es mi emocional ..."</w:t>
      </w:r>
    </w:p>
    <w:p>
      <w:r>
        <w:rPr>
          <w:b/>
          <w:color w:val="FF0000"/>
        </w:rPr>
        <w:t xml:space="preserve">id 256</w:t>
      </w:r>
    </w:p>
    <w:p>
      <w:r>
        <w:rPr>
          <w:b w:val="0"/>
        </w:rPr>
        <w:t xml:space="preserve">Superdrive es una marca comercial de Apple Inc. para dos dispositivos de almacenamiento diferentes: de 1988 a 1999, un nombre para una unidad de disquete de 3,5"; y desde 2001, un nombre para un lector/grabador combinado de CD/DVD (desde 2006, SuperDrive es un grabador de DVD/CD que puede manejar dos capas). Unidad de disquete[editar] El término se aplicó a una unidad de disquete de 1,44 MB y 3,5 pulgadas a finales de 1988 por Apple Computer. Sustituyó a la antigua disquetera con soporte para 800 kB. La Superdrive era básicamente la misma unidad de disquete que había en el</w:t>
      </w:r>
    </w:p>
    <w:p>
      <w:r>
        <w:rPr>
          <w:b/>
          <w:color w:val="FF0000"/>
        </w:rPr>
        <w:t xml:space="preserve">id 257</w:t>
      </w:r>
    </w:p>
    <w:p>
      <w:r>
        <w:rPr>
          <w:b w:val="0"/>
        </w:rPr>
        <w:t xml:space="preserve">Encantador, cálido y relajado. El este de Londres es un lugar donde querrá quedarse unos días más. Visite el Museo de Historia Natural y compruebe el legendario circuito de carreras de Prince George. East London es una ciudad encantadora y bastante pequeña con un ambiente relajado. Hay grandes playas y excelentes condiciones para el windsurf. La ciudad está situada en la costa este, entre los ríos Buffalo y Nahoon. La población es de 400.000 habitantes. Los simpáticos habitantes de East London llaman a su ciudad "Buffalo City". Como una de las pocas ciudades portuarias de Sudáfrica, el puerto, o Port Rex como también se le conoce, ha contribuido en gran medida a la prosperidad de la ciudad. El clima también es muy agradable, con vientos cálidos que soplan desde el océano Índico. El este de Londres ofrece algunas atracciones culturales. Entre ellos se encuentra un maravilloso museo de historia natural donde se puede ver el único huevo de dodo existente en el mundo. No es exactamente Jurassic Park, pero es una experiencia genial por derecho propio. Sólo hay unos pocos hoteles en la ciudad, pero hay muchos bed and breakfasts y moteles básicos. El servicio es excelente y cordial. Los precios en el este de Londres suelen ser más bajos que en las grandes ciudades. El este de Londres también alberga el circuito de Fórmula 1 Prince George Circuit. Aquí se celebraron las cinco primeras rondas del Gran Premio de Sudáfrica, un evento de Fórmula 1. El legendario piloto de Fórmula 1 Jim Clark ganó aquí tres veces entre 1962 y 1965. Hace bastante tiempo que el circuito de Fórmula 1 no corre en Sudáfrica, pero hay planes para reformar el circuito de Prince George y devolverle el estatus de Fórmula 1. En el este de Londres encontrará todas las facilidades que pueda imaginar. Hay buenos hoteles, una gama decente de tiendas y buenos restaurantes, pero la ciudad sigue teniendo un poco de encanto de pueblo. Seguro que le encanta el este de Londres. Al norte de East London hay pequeñas y tranquilas aldeas costeras y, si sigue hacia el norte, llegará a la impresionante Costa Salvaje, una zona hecha para el senderismo y la aventura. Aquí podrá conducir un coche de caballos, remar en los rápidos o practicar windsurf en las poderosas olas del océano Índico. Lo mejor de esta zona salvaje es que aún no está muy desarrollada y apenas hay gente viviendo aquí.</w:t>
      </w:r>
    </w:p>
    <w:p>
      <w:r>
        <w:rPr>
          <w:b/>
          <w:color w:val="FF0000"/>
        </w:rPr>
        <w:t xml:space="preserve">id 258</w:t>
      </w:r>
    </w:p>
    <w:p>
      <w:r>
        <w:rPr>
          <w:b w:val="0"/>
        </w:rPr>
        <w:t xml:space="preserve">La barrera cutánea actúa como un muro protector. Si se daña, las bacterias y las levaduras, que existen como una flora normal equilibrada, pueden crecer en número y causar una infección oportunista. La barrera cutánea puede resultar dañada debido a los cambios en el microclima de la superficie. Estos cambios pueden ser causados por: Todo lo anterior puede parecer molesto para su gato. Existe un tratamiento, así que acuda al veterinario si sospecha que su gato tiene problemas de piel. La causa principal de los problemas de piel de su gato suele ser una de las anteriores: una alergia a algo en la comida, el entorno o, en casos raros aquí en el Norte, a las pulgas. Las causas secundarias son la sequedad de la piel, las infecciones cutáneas y el estrés de experimentar siempre picores. Varias piezas del rompecabezas se suman, reduciendo la tolerancia del gato y aumentando el picor. Es importante entender que tanto las consecuencias secundarias como la causa primaria necesitan ser tratadas y que este tratamiento puede ser diferente dependiendo del individuo. Por ejemplo, un gato alérgico a los alimentos puede necesitar un champú o un spray hidratante, además de un cambio de alimentación. Lo más probable es que a su gato se le prescriban varios tipos de tratamiento diferentes sólo por esta razón y es importante que siga todos los consejos. Puede ser difícil encontrar una pulga en su gato, por lo que el mejor método es buscar las heces de las pulgas en el pelaje de su gato si sospecha de una infección por pulgas.</w:t>
      </w:r>
    </w:p>
    <w:p>
      <w:r>
        <w:rPr>
          <w:b/>
          <w:color w:val="FF0000"/>
        </w:rPr>
        <w:t xml:space="preserve">id 259</w:t>
      </w:r>
    </w:p>
    <w:p>
      <w:r>
        <w:rPr>
          <w:b w:val="0"/>
        </w:rPr>
        <w:t xml:space="preserve">Si cree que la respuesta está tardando demasiado, póngase en contacto con kommun@stromstad.se o llámenos al 0526-190 00. Aquí puede dejar comentarios, sugerencias y quejas, pero también hacernos llegar sus elogios. Sus comentarios quedarán registrados en los archivos del municipio. A partir de ese momento se hace público y puede ser leído por cualquiera. Los medios sociales son un término popular para designar los servicios basados en Internet que se utilizan para compartir contenidos, dialogar y comunicarse. El Ayuntamiento de Strömstad ha optado por utilizar algunos de estos servicios y actualmente está en Facebook. El Ayuntamiento de Strömstad utiliza Facebook, que es uno de los canales de redes sociales más comunes, porque nos da la oportunidad de dialogar y comunicarnos con muchos de nuestros grupos objetivo. Vemos las redes sociales como un complemento de nuestro sitio web www.stromstad.se. Por favor, recuerda no publicar anuncios en nuestras páginas, no ofender a nadie y no publicar fotos o vídeos de personas sin que lo sepan. Para publicar una foto de una persona necesitas su consentimiento. En el caso de los menores de 15 años, se necesita el consentimiento de su tutor. Si encuentras una foto o un vídeo tuyo en nuestras redes sociales que te gustaría que elimináramos, háznoslo saber. Eliminaremos los contenidos ofensivos y retiraremos y denunciaremos a la policía cualquier material delictivo, como amenazas o incitación al odio, pornografía infantil, incitación, representación ilegal de la violencia o infracción de los derechos de autor. Si descubre este tipo de contenidos, puede informarnos de ellos. Los comentarios recibidos por el municipio a través de los medios sociales, que no se consideran de menor importancia, se registran y se convierten en un documento público sujeto al principio de acceso público a los documentos oficiales. Si alguien pide ver un documento público, nosotros, como autoridad pública, estamos obligados a proporcionárselo, después de comprobar su confidencialidad, rápidamente y de forma legible. Facebook es una red social donde te comunicas con amigos, empresas, asociaciones y organizaciones. En Facebook puedes seguir mucho de lo que ocurre en el municipio de Strömstad.</w:t>
      </w:r>
    </w:p>
    <w:p>
      <w:r>
        <w:rPr>
          <w:b/>
          <w:color w:val="FF0000"/>
        </w:rPr>
        <w:t xml:space="preserve">id 260</w:t>
      </w:r>
    </w:p>
    <w:p>
      <w:r>
        <w:rPr>
          <w:b w:val="0"/>
        </w:rPr>
        <w:t xml:space="preserve">El segundo domingo del mes tenemos una reunión abierta en la que eres bienvenido a venir a hablar y tomar un café. No es necesaria la preinscripción, pero por favor, envíanos un correo electrónico si piensas venir y será más fácil planificar el café ya que lo ofrecemos. Es bueno saber que una reunión abierta es una reunión sin niños. Para entrar, rodea la casa y llama a la ventana del sótano con la hoja de abedul y subiremos a dejarte entrar. En la sala hay tableros conmemorativos en los que se puede colgar una foto de su hijo. Tamaño aproximado de 10×15 cm para adaptarse a todo el mundo. También hay tableros de memoria con bolsillos de plástico de tamaño A4, donde puedes dejar varias páginas de fotos, poemas o lo que quieras. No dude en traerlos si viene a una reunión abierta. - La Fundación Infant busca un comunicador con empuje - Depresión en el embarazo tras perder un hijo: atrévete a hablar de ello</w:t>
      </w:r>
    </w:p>
    <w:p>
      <w:r>
        <w:rPr>
          <w:b/>
          <w:color w:val="FF0000"/>
        </w:rPr>
        <w:t xml:space="preserve">id 261</w:t>
      </w:r>
    </w:p>
    <w:p>
      <w:r>
        <w:rPr>
          <w:b w:val="0"/>
        </w:rPr>
        <w:t xml:space="preserve">Bettingproffset Hoy en día, muchas personas en Suecia juegan por dinero en forma de apuestas. Una de las principales razones por las que ha crecido tanto su popularidad en los últimos años es que ahora se puede apostar en línea. La ventaja de apostar en línea es que hay bonos de casino en línea que le dan dinero para jugar, como un bono de bienvenida por hacerse miembro de un casino en línea. El bono del casino leo vegas por ejemplo. ¿Qué significa realmente apostar? Se trata de apostar, en deportes, eventos, reality shows y todo lo demás. La forma más antigua que ha existido en Suecia durante más tiempo es probablemente la de apostar dinero sobre qué equipo crees que ganará un partido de la Allsvenskan. Los deportes a los que más se apuesta en Suecia y que ofrecen las empresas de apuestas suecas son principalmente el trote, el fútbol y el hockey sobre hielo. Gracias a los sitios de apuestas en línea, los suecos podemos apostar en otros deportes y eventos tanto en el extranjero como en nuestro país. Por lo tanto, las personas que calculan las probabilidades de que usted apueste son los corredores de apuestas que trabajan en las casas de apuestas. Si se mira entre bastidores, en realidad es una ciencia bastante pequeña, para poder establecer las probabilidades hay que tener un gran conocimiento del deporte en cuestión y de lo que ha sucedido con determinados equipos en los últimos años. Si uno de nosotros, simples mortales, tratara de meterse en los cálculos que hacen los apostantes, probablemente le entrarían los vahos. Hay una gran variedad de pequeños y grandes factores que determinan las muchas o pocas posibilidades que tiene un equipo frente a otro en, por ejemplo, el hockey. Si eres viejo en el juego y has jugado durante mucho tiempo, a menudo tienes los conocimientos necesarios por ti mismo. Si lo haces a tiempo completo, tienes la posibilidad de convertirte en un verdadero profesional de las apuestas, pero se necesita un marido/esposa y hay que estar pendiente de todo. Por supuesto, también hay que tener un poco de suerte, las apuestas no son sólo un juego de habilidad. Empieza ya a apostar y a jugar en el casino móvil de Thriller.</w:t>
      </w:r>
    </w:p>
    <w:p>
      <w:r>
        <w:rPr>
          <w:b/>
          <w:color w:val="FF0000"/>
        </w:rPr>
        <w:t xml:space="preserve">id 262</w:t>
      </w:r>
    </w:p>
    <w:p>
      <w:r>
        <w:rPr>
          <w:b w:val="0"/>
        </w:rPr>
        <w:t xml:space="preserve">Evaluación sumativa La evaluación sumativa es una forma de evaluación que resume los conocimientos generales de una persona en un momento determinado. La persona evaluada rara vez o nunca recibe una retroalimentación que explique por qué lo ha hecho mal o qué podría haber hecho de forma diferente. Un examen de conducir es un ejemplo de evaluación sumativa. Véase también [editar] Evaluación formativa</w:t>
      </w:r>
    </w:p>
    <w:p>
      <w:r>
        <w:rPr>
          <w:b/>
          <w:color w:val="FF0000"/>
        </w:rPr>
        <w:t xml:space="preserve">id 263</w:t>
      </w:r>
    </w:p>
    <w:p>
      <w:r>
        <w:rPr>
          <w:b w:val="0"/>
        </w:rPr>
        <w:t xml:space="preserve">Diseñar experiencias de usuario, de forma visual y usable Diseñar experiencias de usuario es en gran medida un acto de equilibrio. Y de conocer a su público. La experiencia del usuario es algo que ocurre cuando se utiliza algo. El término se refiere principalmente a los productos y servicios digitales, como sitios web, aplicaciones, sistemas y sitios de comercio electrónico. Fundamentos del diseño web Es difícil decir qué es lo que "siempre" funciona, pero hay ciertos factores de higiene que hay que tener en cuenta a la hora de diseñar un sitio web, por ejemplo. Se trata sobre todo de hacer que el sitio sea fácil de usar y de entender. A tener en cuenta: Fuentes y colores. Es importante que el texto de su sitio web sea legible. Lo ideal es seguir las convenciones en torno al diseño web. Esto incluye el lugar en el que se colocan los logotipos o los menús, por ejemplo. Los visitantes no leen el contenido de su página, sino que la escanean. Esto significa que leen los titulares, miran las imágenes y buscan algo en lo que se pueda hacer clic. En poco tiempo debería ser posible hacerse una idea del contenido de su página. ¿Qué ofrece? Empiece por su público objetivo Conozca a sus visitantes y parta de sus necesidades. Por ejemplo, si vende productos de belleza, su página debe reflejarlo. Por ejemplo, su público objetivo puede querer consejos sobre productos baratos. Puede que quieran ver lo que otros han comprado. O pueden querer consejos e inspiración sobre cómo los influencers utilizan los productos. Enmarque las necesidades de su público objetivo. Este es el criterio más importante para crear experiencias de usuario positivas. La expresión visual de su sitio web o tienda debe reflejar su público objetivo. Investiga Hay varias formas de investigar las necesidades de tu público objetivo. Entrevistas Estudios etnográficos Revisión de la literatura Investigación secundaria Aquí puedes leer más sobre cómo apliqué los diferentes métodos en un caso concreto. Algunos consejos sobre diferentes métodos para investigar a su público objetivo para diseñar experiencias de usuario: ¿cómo puedo ayudarle? Si crees que no quieres diseñar tu página web tú mismo o simplemente quieres apoyo durante el proceso, puedo ayudarte. Echa un vistazo a mis servicios o ponte en contacto conmigo por correo electrónico: linda.akerlund@kerlundesign.se. Conocer a sus usuarios es una base importante para un sitio web o una aplicación útil. Útil y que además genera interacciones y por extensión nuevos clientes. Es importante ayudar a sus visitantes a encontrar lo que buscan. Cuando visitan un sitio web, los usuarios suelen preguntarse cosas como: ¿Qué se ofrece aquí? ¿Pueden ayudarme con esto? ¿Cómo se hace el pedido? ¿A quién puedo pedir ayuda? Si entiende lo que sus usuarios necesitan y por qué lo necesitan, será más fácil ofrecerles precisamente eso. Examine las necesidades de sus usuarios/clientes potenciales Si demuestra que pone a sus usuarios/clientes en primer lugar, crea las condiciones para unas buenas relaciones. Que es la base de cualquier negocio. Genere confianza demostrando en su sitio web que entiende a sus usuarios. Ofrezca servicios y productos que ayuden a su público objetivo con sus retos. Lo más importante es demostrar con acciones y comunicación que te importa y escuchas. Tanto en los canales digitales como en la vida real. La base para conocer a sus usuarios, comprenderlos y generar confianza radica en la realización de una encuesta a los usuarios. De este modo, usted adquiere conocimientos sobre sus usuarios y se hace una idea de sus retos. Cuando entiendes los retos de tus usuarios, lo muestras claramente en tus mensajes y en tus ofertas. Ser abierto y honesto En todas las relaciones, es importante ser abierto y honesto con el otro. Esto también es cierto en los negocios. Sé sincero al decir que no tienes todas las respuestas de inmediato y que es un viaje que tenéis que hacer juntos. Nadie sabe todo sobre sus clientes a la vez. Comunicar y discutir los desafíos que surjan. Acepte la ayuda de sus usuarios/clientes, normalmente es más fácil resolver las cosas juntos. Resumen Conocer a sus usuarios y posibles clientes es la base de su negocio. Tanto si se trata de construir una página web, una aplicación o de crear y empaquetar ofertas. Por último, algunos consejos para diseñar un sitio web que le ayude a establecer relaciones con los clientes potenciales: investigue y conozca los retos de sus usuarios genere confianza demostrando que entiende los retos de sus usuarios sea honesto y abierto ¿Le han dado la responsabilidad de digitalizar su negocio? La investigación de usuarios consiste específicamente en conocer a su público objetivo. En otras palabras, comprender sus necesidades, retos y situación.</w:t>
      </w:r>
    </w:p>
    <w:p>
      <w:r>
        <w:rPr>
          <w:b/>
          <w:color w:val="FF0000"/>
        </w:rPr>
        <w:t xml:space="preserve">id 264</w:t>
      </w:r>
    </w:p>
    <w:p>
      <w:r>
        <w:rPr>
          <w:b w:val="0"/>
        </w:rPr>
        <w:t xml:space="preserve">Acerca de Humla: Humla Girl llegó a nuestras vidas y literalmente puso nuestras vidas -y nuestro hogar- patas arriba. Agujeros de un metro de profundidad en el césped, escupitajos de escarabajos en las zapatillas nuevas y todo el veneno de las babosas en los parterres desapareció misteriosamente... feliz, con ojos de perla y olor a caca, se metió en nuestra piel, lo quisiéramos o no. Porque según Humla, todos la quieren, y Humla quiere a todos. No hace falta decir que todos los visitantes quieren tener una Humla en su regazo, y si empiezas a acariciarla, nunca más te irás. Por la noche la mantenemos aparcada en nuestra axila: ningún lugar es demasiado cálido ni demasiado libre de oxígeno para Humla. Humla es la madre de los Animales Utilitarios, los Niños Diente de León y los Celebrantes de Solsticio, ver sus respectivas páginas en Colinas. ¡Ha sido una gran madre y lectora de todos los cachorros aquí en casa!</w:t>
      </w:r>
    </w:p>
    <w:p>
      <w:r>
        <w:rPr>
          <w:b/>
          <w:color w:val="FF0000"/>
        </w:rPr>
        <w:t xml:space="preserve">id 265</w:t>
      </w:r>
    </w:p>
    <w:p>
      <w:r>
        <w:rPr>
          <w:b w:val="0"/>
        </w:rPr>
        <w:t xml:space="preserve">Bergen Finnair vuela a cuatro ciudades de Noruega varias veces por semana. Con Finnair, puedes volar fácilmente a Oslo, Bergen, Tromsø y, a partir del verano de 2019, a Trondheim. Volamos desde el aeropuerto de Helsinki varias veces a la semana, así que reserve su vuelo hoy mismo. Finnair vuela a cuatro ciudades de Noruega varias veces por semana.</w:t>
      </w:r>
    </w:p>
    <w:p>
      <w:r>
        <w:rPr>
          <w:b/>
          <w:color w:val="FF0000"/>
        </w:rPr>
        <w:t xml:space="preserve">id 266</w:t>
      </w:r>
    </w:p>
    <w:p>
      <w:r>
        <w:rPr>
          <w:b w:val="0"/>
        </w:rPr>
        <w:t xml:space="preserve">KENNEL VILLAROSA SOFTCOATED WHEATEN TERRIER Última actualización 2021-01-17 18/12 ¡Hip hooray hoy es el 2º cumpleaños de Faxes! Imagina lo rápido que pasa el tiempo. No hace tanto tiempo que recogimos un minicachorro diminuto, pero muy descarado ;-) que luego durmió en nuestro regazo durante todo el largo viaje de vuelta a casa. No solemos darle mucho más que comida seca para comer. Pero a veces, cuando se ha portado bien, por supuesto que recibe algunas golosinas como recompensa. Pueden ser rodajas de hígado, pasta de hígado o queso. La morcilla y las salchichas son estupendas para esconder pequeños trozos de pastillas si está recibiendo un tratamiento para algo, y si está recibiendo la medicina antiparasitaria en un tubo, enrollar un hilo en una tortita es perfecto. Entonces esa horrible medicina está en tu estómago en dos segundos rojos. A él le parece que estas cosas están muy ricas, así que hoy, en el día de su cumpleaños, le hemos hecho panqueques y tortitas fritas. Era un pastel de panqueques con finas rebanadas de pasta de hígado en medio. Dejamos las velas sin encender. Lo de la tarta fue más que nada por diversión. Era una tarta de verdad, así que hoy ha recibido un poco y mañana también. Hay que tener cuidado con su barriguita. ¡¡¡11/12-09 Pero no estoy amargado en absoluto !!! ;-) Faxe y yo tuvimos la visita de mi suegra y la pequeña Cola por la mañana. Bien por mí y bien por Faxe para divertirse un poco con su mejor amigo. De todos los amigos perrunos que tiene, Cola es con el que más juega. Son de la misma raza y "como los niños juegan mejor", dicen. Juegan y hacen travesuras salvajes. Faxe miró por encima de su espalda, captando los ojos de Cola. Asiente con la cabeza y nos vamos. Aceleran y cada vez va más rápido y barren como el viento por el césped. Cuando han hecho su carrera, decidimos entrar a tomar una taza de té y un poco de pastel de alfalfa. Dejamos a los perros fuera para que corran a sus anchas antes de que llegue la hora de que Louise coja a su perro y se vaya. Cuando terminamos el café y salimos a buscar a los músicos, los encontramos en la ladera de la orilla del río. Han hecho un descubrimiento muy emocionante. Probablemente un nido de animales pequeños. Tal vez un visón o algo similar que tuvo el valor de hacer un hogar en su territorio. ¡¡¡¡¡El animal debe ser desalojado de su guarida inmediatamente!!!!! Cola y Faxe están haciendo todo lo posible para que el animal entienda que no puede quedarse allí ya que está alterando el orden en nuestro jardín. Cuando por fin conseguimos que los perros vuelvan a subir, ¡están negros de pies a cabeza! Menos mal que tienen esa increíble capa de autolimpieza. Cola y Louise vuelven a casa y yo llevo a Faxe al interior, donde puede tumbarse en el lavadero y secarse. - "¡No es muy divertido estar aquí tumbado cuando hay tanta otra diversión en el jardín para hacer en su lugar!" ¡me dice con firmeza! Pero ciertamente no le he rogado y suplicado que se ensucie tanto, así que ahora es el momento de autosecarse. Un momento después está recién barbado y recién peinado y vuelve a ser el mismo fino Faxe. En mi temeridad le he vuelto a dejar salir ahora que hace tan buen tiempo. Por supuesto que se le debería permitir correr fuera. ¡¡¡¡¡Pero su memoria no es tan corta como la mía y galopa directamente hacia el río de nuevo!!!!! Con eso, ¡volvemos al principio con un perro igual de sucio! Esta vez fue directamente a la ducha en lugar de enjuagar lo peor. Al fin y al cabo, Matte había pasado un buen rato de juerga y peinado antes, así que probablemente no habría ningún toots ahora (Y esa frase debe leerse completamente sin ningún tipo de matiz AMARGO;-)). Después, un Faxe recién secado y cansado agacha un poco la cabeza. Se acerca a su sofá, se estira un poco y se limpia la barba como si fuera lo único que hay antes de tumbarse a descansar. ¿Soy bonita ahora?</w:t>
      </w:r>
    </w:p>
    <w:p>
      <w:r>
        <w:rPr>
          <w:b/>
          <w:color w:val="FF0000"/>
        </w:rPr>
        <w:t xml:space="preserve">id 267</w:t>
      </w:r>
    </w:p>
    <w:p>
      <w:r>
        <w:rPr>
          <w:b w:val="0"/>
        </w:rPr>
        <w:t xml:space="preserve">¿Puedo ver el historial médico de otra persona? Hola, ¿puedo obtener el historial médico de otra persona? Si no, ¿por qué no? En Suecia, todo el mundo tiene derecho a acceder a los documentos públicos según el capítulo 2, sección 1 de la Ley de Libertad de Prensa (TF). Esto significa que tiene derecho a solicitar a la autoridad competente todos los documentos que sean públicos. En el capítulo 2, sección 2 del Código Civil, este principio de acceso público a los documentos oficiales está regulado por la confidencialidad. Por lo tanto, el derecho de acceso a los documentos públicos puede verse restringido por la confidencialidad. El sexto párrafo menciona que puede restringirse por motivos de protección de las circunstancias personales o económicas de los individuos. El segundo párrafo establece que esta restricción debe ser considerada en una ley específica. Esta ley es la OSL (Ley de Acceso Público y Secreto). La historia clínica está regulada en el capítulo 25, sección 1, que estipula que la confidencialidad se aplica a la información sobre el estado de salud de las personas en el sector sanitario.</w:t>
      </w:r>
    </w:p>
    <w:p>
      <w:r>
        <w:rPr>
          <w:b/>
          <w:color w:val="FF0000"/>
        </w:rPr>
        <w:t xml:space="preserve">id 268</w:t>
      </w:r>
    </w:p>
    <w:p>
      <w:r>
        <w:rPr>
          <w:b w:val="0"/>
        </w:rPr>
        <w:t xml:space="preserve">Agrupe sus suscripciones familiares con nosotros y reduzca el coste mensual. Más información sobre los planes familiares La elección obvia para los que aman estar conectados. Más 40 GB de datos en la UE/EEE y 40 GB de datos en otros 24 países del mundo. Hazte cliente de Tele2 y elige cualquier plan de móvil con 2, 10, 20 o 40 GB de datos y obtén una prueba de 3 meses de datos móviles ilimitados. Elige un nuevo plan de telefonía móvil con un nuevo teléfono. Vea nuestra gama completa aquí. Ilimitado ofrece aún más para los que hacen llamadas frecuentes o están en el extranjero. Cambia a la eSIM en tu móvil o smartwatch. Descuento en las suscripciones para los mayores de 65 años. Nuestra red móvil cubre el 99,9% de la población sueca.</w:t>
      </w:r>
    </w:p>
    <w:p>
      <w:r>
        <w:rPr>
          <w:b/>
          <w:color w:val="FF0000"/>
        </w:rPr>
        <w:t xml:space="preserve">id 269</w:t>
      </w:r>
    </w:p>
    <w:p>
      <w:r>
        <w:rPr>
          <w:b w:val="0"/>
        </w:rPr>
        <w:t xml:space="preserve">En la escuela de arte de Jakobsberg Folk High School, recibirás orientación para trabajar en tu propio proyecto.El curso trimestral para aquellos que quieren trabajar con sus propios proyectos de arte Un curso con el objetivo de desarrollarte a ti mismo y tu trabajo artístico en forma de tu propio proyecto de arte elegido. El curso es adecuado para quienes hayan realizado un curso básico de arte o tengan experiencia en la expresión y el trabajo artístico. Y para aquellos que deseen completar las muestras de trabajo para las solicitudes de otros cursos de estética. En el estudio de la Escuela Superior de Folklore de Jakobsberg, toda la enseñanza está a cargo de artistas profesionales. El semestre de primavera se centra en el trabajo independiente en proyectos de nuestra propia elección, con reuniones conjuntas en las que nos presentamos mutuamente las obras imaginadas, discutimos los diseños, nos damos retroalimentación y nos orientamos en el mundo del arte. El papel del profesor es proporcionarle apoyo y ayuda para que desarrolle los proyectos. Tú eliges y pagas los materiales con los que quieres trabajar en el estudio. No trabajamos con disolventes. El semestre termina con una exposición final conjunta. Todos los participantes planifican y cuelgan la exposición juntos, el objetivo es la colaboración. Cuando salgas de la escuela habrás adquirido nuevas habilidades de tu propia creación. Podrás verbalizar tus impresiones sobre formas de arte de diversa índole y podrás explicar y presentar las tuyas propias. Tendrá una comprensión y un conocimiento de lo que implica el trabajo artístico. Enseñamos en el curso Humlan Lange, director del curso Fredrik Carlsson, animación Martin Skoog, fotógrafo y artista Therese Johnsson Szatek, artista - www.thereseszatek.se Lisa Boda, periodista Nos gustaría felicitar a nuestros estudiantes que han pasado a la educación superior como Diseño Gráfico e Ilustración en Konstfack, Bildlärarinstitutet, Konstskolan Idun Lovén, Escuela de Pintura Pernby, Gerlesborgsskolan y Nyckelviksskolan. Información sobre el curso 100% (1 semestre) CSN El curso es elegible para la financiación de estudiantes (CSN en el nivel secundario superior, lo que significa que no utiliza ninguna de su cuota de CSN para el colegio/universidad). Duración del curso 7 de enero - 9 de junio de 2021. Tasas Tasa de confirmación: 500 SEK. La tasa de confirmación cuenta como un anticipo en la factura de la matrícula. Tasa de materiales y consumibles: 850 SEK. Esto incluye las visitas de estudio, las fotocopias, los seguros, los días temáticos y otros eventos escolares conjuntos. Almuerzo y refrescos: 4500 SEK. (60 SEK por día de enseñanza) Solicitud La solicitud debe recibirse a más tardar el 15 de noviembre. Por favor, adjunte a su solicitud: - CV - carta personal explicando su persona, por qué se presenta y cuáles son sus objetivos para el curso - copias de los diplomas - certificados de educación artística anterior o experiencia artística equivalente. Sólo tenemos en cuenta las solicitudes completas y sólo supervisamos los proyectos que se tramitan en sueco. Los avisos de admisión se envían unas semanas después de la fecha de cierre. Tenemos una gran presión de solicitudes y no hay posibilidad de dar razones para el rechazo. Para otras preguntas, envíe un correo electrónico al director del curso. Debido al virus corona, las sesiones informativas y las entrevistas se realizarán a distancia. Una vez cerrado el plazo de solicitud, el 15 de noviembre, se enviarán las instrucciones a quienes sigan adelante con el proceso de admisión. humlan.lange@jakobsbergsfolkhogskola.se El comunicado se ha hecho público David Sander asiste al curso de la fundación "¡Escribe! - Poesía, Prosa, Drama" en el otoño de 2020 y la primavera de 2021. Al mismo tiempo, ha terminado su primer libro, "Lo irreversible", ahora publicado por Ekström Garay (2020). El lanzamiento tuvo lugar en Estocolmo. Leer más Casi miento para entrar en el programa. Donia Saleh asistió al curso de proyectos a distancia "Write-Project: Fiction" en otoño de 2016. Durante su estancia en la escuela, trabajó en el guión que se convertiría en la novela "Ya Leila", ahora publicada por Albert Bonniers (2020). El lanzamiento tuvo lugar en la Folkteatern de Gotemburgo.Leer más Amanda Jonsson asistió a dos semestres del curso "Write!-Project: Fiction" (VT-HT 2017) en Jakobsbergs folkhögskolas författa</w:t>
      </w:r>
    </w:p>
    <w:p>
      <w:r>
        <w:rPr>
          <w:b/>
          <w:color w:val="FF0000"/>
        </w:rPr>
        <w:t xml:space="preserve">id 270</w:t>
      </w:r>
    </w:p>
    <w:p>
      <w:r>
        <w:rPr>
          <w:b w:val="0"/>
        </w:rPr>
        <w:t xml:space="preserve">El castillo de Rosersberg abre sus puertas con una nueva exposición Viaje al castillo donde el tiempo se ha detenido. Pasee por las habitaciones que se conservan en gran parte del periodo 1795-1860 y disfrute del verano en el parque del castillo. En Rosersberg se pueden sentir las alas de la historia, donde muchos miembros de la realeza han pasado agradables días de verano. Siga a nuestros expertos guías del museo a través de salas únicas y descubra el parque del castillo, que es perfecto para un picnic. El castillo de Rosersberg cuenta con una cafetería, un restaurante y alojamiento.Este verano, la exposición "En memoria del príncipe Bertil y la princesa Lilian" se exhibe en Rosersberg.En relación con las visitas al castillo, también es posible comprar artículos de regalo en la tienda Slottboden.El castillo se exhibe de martes a domingo hasta agosto, y los fines de semana de septiembre. Bienvenido: visite Rosersberg</w:t>
      </w:r>
    </w:p>
    <w:p>
      <w:r>
        <w:rPr>
          <w:b/>
          <w:color w:val="FF0000"/>
        </w:rPr>
        <w:t xml:space="preserve">id 271</w:t>
      </w:r>
    </w:p>
    <w:p>
      <w:r>
        <w:rPr>
          <w:b w:val="0"/>
        </w:rPr>
        <w:t xml:space="preserve">La Facultad de Farmacia celebra 50 años en la Universidad de Uppsala Ya está abierta la inscripción tanto para el simposio como para el baile en el castillo. Lea más y regístrese a través de este enlace.</w:t>
      </w:r>
    </w:p>
    <w:p>
      <w:r>
        <w:rPr>
          <w:b/>
          <w:color w:val="FF0000"/>
        </w:rPr>
        <w:t xml:space="preserve">id 272</w:t>
      </w:r>
    </w:p>
    <w:p>
      <w:r>
        <w:rPr>
          <w:b w:val="0"/>
        </w:rPr>
        <w:t xml:space="preserve">Ebba Busch debe ser la líder del partido más aburrida que tenemos. Se ha abierto camino hasta convertirse en la líder del partido que más sabe (cuando tiene los datos), culpar a los demás y, en general, no asumir ninguna responsabilidad personal. Más recientemente, pasó al ataque contra el Gobierno por la manipulación de Corona. Ahora que tenemos algunos datos, es fácil olvidar que desde el principio todos estábamos de acuerdo en confiar en la propia responsabilidad de las personas. No todas las decisiones tomadas han sido las correctas, por supuesto. Pero es muy fácil decir esto en retrospectiva. Es un poco más difícil hacer demandas ANTES de tener los hechos. Lo que Ebba Busch olvida (¿elige olvidar...?) es que Suecia tiene muy poco de gobierno ministerial en comparación con muchos países. Los ministros y otros políticos no tienen derecho a decidir las restricciones que quieran. Una democracia exige que las decisiones sobre restricciones a la vida de las personas no se tomen a la ligera. Cuando el Riksdag decidió ahora una ley temporal contra la pandemia que otorga mayores poderes, la principal objeción de Ebba Busch fue que las empresas afectadas por la ley no tenían garantizada la compensación de las pérdidas. Debe estar escrito en la ley, pensó Ebba Busch, y no basta con que el gobierno prometa una compensación. Por alguna extraña razón, Ebba Busch no insistió en que se garantizara una indemnización a los empleados que perdían su trabajo. Cuando se trata de parados (y enfermos, etc...), lo único que se reclama es la sociedad del bienestar y se saca el látigo. Me pregunto por qué. ¿Son los empresarios más importantes que los empleados? Ebba Busch es una hipócrita. Otra cosa que Ebba Busch olvidó (¿eligió olvidar...?) es que, en realidad, son los ayuntamientos los responsables de la atención a las personas mayores. Las regiones son las responsables de la asistencia sanitaria. En la mayoría de los municipios y regiones más afectados, son los amigos del partido de Ebba Busch, los demócratas cristianos, los que mandan. En muchos municipios, es un demócrata cristiano quien se encarga del cuidado de los ancianos. Son los democristianos y sus colegas de los partidos de derecha quienes han privatizado la atención a los ancianos en una cadena de montaje. Las residencias de ancianos han sido subcontratadas al grupo asistencial de menor oferta. O incluso se venden a precio de saldo. No hay que olvidar al presidente democristiano de la junta directiva de Huddinge, que decidió cerrar todo el servicio municipal de atención domiciliaria: ¡no le salió bien! Ebba Busch es una hipócrita. Socialdemócratas - 28,5% (+0,5) Moderados - 21,8% (+0,1) Demócratas Suecos - 19,4% (+0,9) Partido de Izquierda - 9,5% (-0,2) Partido de Centro - 8,3% (+0,1) Demócratas Cristianos - 4,6% (-0,8) Partido Verde - 4,0% (-0,1) Partido Liberal - 2,6% (-0,1) Tengo algunos consejos para Ebba Busch sobre nuevos fenómenos por los que molestarse y exigir. Empecemos por las protestas de la industria de la restauración contra la ampliación de la prohibición del alcohol. Hemos leído en los periódicos sobre las protestas de los indignados y he visto en la televisión cómo se movilizaban golpeando cacerolas. Reaccioné ante el hecho de que no mantuvieran ninguna distancia de 2 metros durante sus protestas. Creo que Ebba Busch, que pide que se endurezcan las restricciones y piensa que el Gobierno debería dimitir por no haberlo introducido, debería salir inmediatamente en tromba contra el sector de la restauración y exigirle que también asuma su responsabilidad. ¿No es un buen consejo para la testaruda Ebba? Otro consejo es sobre el Movimiento de Negociación Colectiva, donde Kommunal ha firmado un acuerdo para la asistencia sanitaria pública que traerá mejoras para el personal y en la situación de la plantilla. Pero los empresarios del sector privado no querían dar las mismas ventajas a su personal. De este modo, la diferencia en la atención y el cuidado de los ancianos entre el sector público y el privado se deterioraría aún más. Ha llegado el momento de que Ebba Busch dé un buen rapapolvo a la patronal privada del sector asistencial. Querida Ebba, exige que el sector asistencial privatizado asuma su responsabilidad. ¡AHORA! Por cierto, veo que tal vez sea un poco tarde para este movimiento contractual en particular, ya que acabo de enterarme de que ambas partes han aceptado un proyecto de acuerdo presentado por los mediadores. Corrientes comunales</w:t>
      </w:r>
    </w:p>
    <w:p>
      <w:r>
        <w:rPr>
          <w:b/>
          <w:color w:val="FF0000"/>
        </w:rPr>
        <w:t xml:space="preserve">id 273</w:t>
      </w:r>
    </w:p>
    <w:p>
      <w:r>
        <w:rPr>
          <w:b w:val="0"/>
        </w:rPr>
        <w:t xml:space="preserve">Éric Chahi, nacido el 21 de octubre de 1967[1] es un diseñador y desarrollador francés de juegos de ordenador, conocido sobre todo por su juego Another World.[2] Ludografía[editar] (1983) Frog (desarrollado por Eric Chahi, publicado por ASN diffusion) (1983) Carnaval (desarrollado por Eric Chahi, publicado por ASN diffusion) (1984) Doggy (desarrollado por Eric Chahi, publicado por Loriciels) (1985) Infernal Runner (desarrollado por Eric Chahi para la versión Amstrad, publicado por Loriciels) (1986) Le Pacte (desarrollado por Eric Chahi, publicado por Loriciels) (1987) Profanation (desarrollado por Eric Chahi, publicado por Chips) (1988) Voyage au Centre de la Terre (desarrollado por Eric Chahi, publicado por Chips) (1988) Joan of Arc (desarrollado por Eric Chahi, publicado por Chips) (2011) From Dust (desarrollado por Ubisoft, publicado por Ubisoft) Referencias[editar] Enlaces externos[editar] Este artículo sobre un personaje relacionado principalmente con Francia carece de información esencial. Puedes ayudar aportando tu contribución.</w:t>
      </w:r>
    </w:p>
    <w:p>
      <w:r>
        <w:rPr>
          <w:b/>
          <w:color w:val="FF0000"/>
        </w:rPr>
        <w:t xml:space="preserve">id 274</w:t>
      </w:r>
    </w:p>
    <w:p>
      <w:r>
        <w:rPr>
          <w:b w:val="0"/>
        </w:rPr>
        <w:t xml:space="preserve">Aprilia actualiza el modelo RSV4 Factory 2013 con frenos antibloqueo, ¿un ganador en la prueba de superbikes del próximo año? La Aprilia RSV4 Factory APRC ha contado con un amplio paquete de ayudas electrónicas en el pasado, pero ha carecido de ABS en particular. En la prueba de superbikes de este año realizada por Bike, resultó ser un factor clave para que quedara en segundo lugar tras la Ducati Panigale. El nuevo sistema ABS es de Bosch y las zapatas de freno son Brembo M4.</w:t>
      </w:r>
    </w:p>
    <w:p>
      <w:r>
        <w:rPr>
          <w:b/>
          <w:color w:val="FF0000"/>
        </w:rPr>
        <w:t xml:space="preserve">id 275</w:t>
      </w:r>
    </w:p>
    <w:p>
      <w:r>
        <w:rPr>
          <w:b w:val="0"/>
        </w:rPr>
        <w:t xml:space="preserve">16 comentarios. Imágenes de primera calidad. ¿Vas a seguirlos más allá? Dios kveld :-) http://www.starbear.no/mormor/2012/05/10/tema-fredag-var/ Encantado de verlos de nuevo, la primera foto con la madre también es magnífica;-) Que tengas un buen fin de semana;-)))) Pajaritos durmiendo en su nido... Preciosas fotos. Qué bonito. Me encanta que lo compartas :) ¡Los milagros están a la espera de ocurrir! Que tengáis una feliz temporada :) wow, qué fotos tan bonitas, ¿cómo habéis estado? =)) ¡Maravillosas fotos! ¡Me encantaría ver la continuación! Es bonito poder seguir a las crías de pájaros. No me había dado cuenta de que ya había vida en las madrigueras. Emocionante. Que tengas un buen fin de semana. ¿has montado una cámara cerca del nido fe. qué buenas fotos y me imagino que es divertido seguir el viaje :) Parece que están creciendo como locos. Como tantas cosas en la naturaleza ahora. Grandes fotos. Ja, ja, entonces es un poco más fácil de lo que imaginaba hacer las fotos ;) Diversión a pesar de todo=)). Probablemente Trosa también estaba en la edad de piedra para mí... Yo tampoco vi nada de eso ayer... ¡Tendrá que hacer un viaje allí este verano! ¡Vaya! ¡Buena foto! Allí los padres de los pájaros pueden cazar un montón de bichos y cualquier otra cosa que tengan los pequeños. No es frecuente ver un nido de pájaros tan cerca. ¡Qué fotos tan profesionales!</w:t>
      </w:r>
    </w:p>
    <w:p>
      <w:r>
        <w:rPr>
          <w:b/>
          <w:color w:val="FF0000"/>
        </w:rPr>
        <w:t xml:space="preserve">id 276</w:t>
      </w:r>
    </w:p>
    <w:p>
      <w:r>
        <w:rPr>
          <w:b w:val="0"/>
        </w:rPr>
        <w:t xml:space="preserve">Durante las noches de los días laborables se organizan diversas actividades que le permitirán conocer Suecia, los suecos y la cultura sueca. También es una buena oportunidad para conocer a tus compañeros. Los viernes, la UISS organiza excursiones a varios lugares, normalmente en la zona de Estocolmo-Uppsala o cerca de ella. Es una buena manera de explorar el país y hacer algo de turismo. Estas actividades están incluidas en el precio del programa completo. www.abbathemuseum.com www.clg.se Palacio de Drottningholm La combinación del exótico pabellón chino, el teatro del palacio y sus magníficos jardines hace que la visita a Drottningholm sea una experiencia única. El palacio fue construido, influenciado por un prototipo francés, por el arquitecto Nicodemus Tessin el Viejo a instancias de la reina Hedvig Eleonora. Desde entonces, varios miembros destacados de la realeza han dejado su huella en el palacio. El palacio es la residencia permanente de Su Majestad y la Reina. Por lo tanto, las habitaciones del ala sur del palacio están reservadas. El resto del palacio y los terrenos están abiertos al público durante todo el año. http://www.kungahuset.se La mina de plata de Sala fue durante mucho tiempo el mayor productor de plata de Suecia y, periódicamente, uno de los más importantes de Europa. Durante muchos años el metal precioso fue muy importante para Suecia, por lo que el Estado contribuyó con donaciones y subvenciones a la minería. El poderoso rey Gustavo Vasa, que reinó a principios del siglo XVI, llamó a la mina Tesoro del Estado. www.stockholm.se/stadshuset www.vasamuseet.se Los viernes, la UISS organiza excursiones a varios lugares, normalmente en la zona de Estocolmo-Upsala o cerca de ella. Es una forma estupenda de explorar el país y hacer algo de turismo. Estas actividades están incluidas en la tarifa completa del programa. Museo de ABBA www.abbathemuseum.com www.clg.se Palacio de Drottningholm La combinación del exótico pabellón chino, el teatro del palacio y sus magníficos jardines de palacio hacen que la visita a Drottningholm sea una experiencia única. El palacio fue construido, influenciado por un prototipo francés, por el arquitecto Nicodemus Tessin el Viejo a instancias de la reina Hedvig Eleonora. Desde entonces, varios miembros destacados de la realeza han dejado su huella en el palacio. El palacio es la residencia permanente de Su Majestad y la Reina. Por lo tanto, las habitaciones del ala sur del palacio están reservadas. El resto del palacio y los terrenos están abiertos al público durante todo el año. http://www.kungahuset.se La mina de plata de Sala fue durante mucho tiempo el mayor productor de plata de Suecia y, periódicamente, uno de los más importantes de Europa. Durante muchos años el metal precioso fue muy importante para Suecia, por lo que el Estado contribuyó con donaciones y subvenciones a la minería. El poderoso rey Gustavo Vasa, que reinó a principios del siglo XVI, llamó a la mina el Tesoro del Estado. Del 2 al 7 de julio Del 15 al 19 de julio Durante las tardes de los días laborables se organizan diversas actividades para que conozcas Suecia, los suecos y la cultura sueca. También es una buena oportunidad para conocer a tus compañeros.</w:t>
      </w:r>
    </w:p>
    <w:p>
      <w:r>
        <w:rPr>
          <w:b/>
          <w:color w:val="FF0000"/>
        </w:rPr>
        <w:t xml:space="preserve">id 277</w:t>
      </w:r>
    </w:p>
    <w:p>
      <w:r>
        <w:rPr>
          <w:b w:val="0"/>
        </w:rPr>
        <w:t xml:space="preserve">Florence Stephens, de la finca de Huseby, en el sur de Småland, nació en 1881, siendo la hija mayor del propietario del molino, Joseph Stephens, y de su esposa, Elisabeth. Tras la muerte de su padre, el patrimonio se dividió entre sus tres hijas, y Florence heredó Huseby. A finales de la década de 1950 se convirtió en una figura muy conocida, a la que a menudo se hace referencia como Husebyfröken. El libro de Erik Wångmar trata principalmente de su crianza, su papel como propietaria de una finca y de una granja tras la muerte de su padre, las relaciones dentro y fuera de la familia y los procedimientos legales que rodean su incapacidad. El libro también aborda la vida de sus hermanas, pero de forma limitada. Mary heredó Torne y Lästad, mientras que Maggie se convirtió en la propietaria de Ålshult. Florence Stephens fue declarada incompetente en 1957 a petición propia. Las finanzas de la finca estaban en grave crisis en ese momento. La situación se había agravado por el hecho de que los fideicomisarios de la herencia habían cometido un delito financiero. Stephens permaneció incapacitada hasta 1976, cuando se le nombró un tutor para que la asistiera en asuntos financieros. Aunque sufrió la enfermedad española, tuvo una vida larga y llena de acontecimientos. Florence Stephens murió en 1979 a la edad de 97 años. El ama de casa es un estudio histórico basado en gran medida en material inédito procedente de diversos archivos. El libro se dirige tanto a los historiadores como al público en general interesado en la historia. El autor, Erik Wångmar, es profesor asociado de historia y ejerce de profesor de ciencias políticas e historia en la Universidad Linnaeus de Växjö. La lectura y la experiencia de un buen libro satisfacen tus sentidos y te dan un respiro de la vida cotidiana. Experimente un nuevo mundo que surge de la historia en el mundo de los libros. Tenemos el libro para usted cuando quiera experimentar algo más allá de la vida cotidiana. Pida romance, terror, suspense o felicidad y desarrollaremos una gran historia para su experiencia. ¿Qué significa esto para usted? La aventura y la intriga hacen avanzar la trama en un mundo que escapa a tu control, a medida que lees las primeras líneas de la historia tu experiencia comienza a viajar por escenarios a los que te acercas gracias a tus sentidos. Podemos seguir el viaje de la alegría a la tristeza. Con la mente abierta, podemos experimentar tranquilamente la emoción y el horror sin movernos del sofá. ¿Por qué deberías preguntar a un experto en libros qué historia recomienda para la experiencia que has elegido? Así es como pensamos. La Librería del Futuro es mucho más que una compra anónima en línea y paquetes postales en el buzón. Estamos encantados de vender libros en línea y en el mostrador, pero lo mejor de todo es que le ayudaremos a encontrar una experiencia con los libros que le permita descansar de la vida cotidiana con una historia adecuada para usted. Bienvenido a nuestra tienda y pida la experiencia que desee. Nos encontrará en el lado corto del parque ferroviario de Alvesta. Hay espacio para aparcar en la entrada de la tienda.</w:t>
      </w:r>
    </w:p>
    <w:p>
      <w:r>
        <w:rPr>
          <w:b/>
          <w:color w:val="FF0000"/>
        </w:rPr>
        <w:t xml:space="preserve">id 278</w:t>
      </w:r>
    </w:p>
    <w:p>
      <w:r>
        <w:rPr>
          <w:b w:val="0"/>
        </w:rPr>
        <w:t xml:space="preserve">David Grossman David Grossman, nacido el 25 de enero de 1954 en Jerusalén, es un escritor israelí. Grossman estudió filosofía y arte dramático en la Universidad Hebrea de Jerusalén. Trabajó como corresponsal de Kol Israel. Fue uno de los presentadores de Cat in a Sack, un programa infantil que se emitió de 1970 a 1984. Junto con Dani Eldar, presentó el programa de radio,Stutz. Grossman debutó en 1982 con el libro infantil You Demand. Su hijo Uri, de 20 años, murió por un misil durante una operación militar en el sur del Líbano en agosto de 2006. Bibliografía (publicada en sueco)[editar] - El viento amarillo (Ha-zeman ha-tsahov = El viento amarillo) (traducción (del inglés) Sune Karlsson, Bonnier, 1988) - Ver el amor (Ayen erekh: ahava) (traducción Viveka Heyman, Bromberg, 1989) - La sonrisa del cordero (Hiukh hagdi) (traducción Viveka Heyman, Bromberg, 1990) - Ver el otro: Conversaciones con palestinos israelíes (Nohehim nifkadim) (traducción de Freddie Rokem, Bonnier Alba, 1993) - El libro de la gramática interior (Sefer hadikduk hapnimi) (traducción de Ervin Rosenberg, Bonnier Alba, 1995) - El niño zigzag (Jesh jeladim zigzag) (traducción de Ervin Rosenberg, Bonnier Alba, 1996) - La niña de los bajos fondos (Meeshehu larutz ito) (traducción de Ervin Rosenberg, Bonnier, 2005) - La miel del león: La historia de Sansón (Devash arayot) (traducción Madeleine Rosenberg Cohen, Bonnier, 2006) - Dime: Dos novelas cortas (Ba-guf ani mevinah) (traducción Gidon Avraham, Bonnier, 2006) - En la huida de un presagio de luto (Ishah borahat mi-beśorah = Hasta el final de la tierra) (traducción (del inglés) Boo Cassel, Bonnier, 2011) - Caído fuera del tiempo (Nofel michutz lazman) (traducción Ervin Rosenberg, Albert Bonniers Förlag, 2014) - Un caballo entra en un bar (Sus echad nikhnas le-bar) (traducción Natalie Lantz, Albert Bonniers Förlag, 2017) Premios y reconocimientos[editar] - 1991 - Premio Nelly Sachs - 2010 - Friedenspreis des Deutschen Buchhandels - 2017 - Premio Man Booker International por la traducción al inglés del libro Un caballo entra en un bar Enlaces externos[editar] - Wikimedia Commons tiene medios relacionados con David Grossman.</w:t>
      </w:r>
    </w:p>
    <w:p>
      <w:r>
        <w:rPr>
          <w:b/>
          <w:color w:val="FF0000"/>
        </w:rPr>
        <w:t xml:space="preserve">id 279</w:t>
      </w:r>
    </w:p>
    <w:p>
      <w:r>
        <w:rPr>
          <w:b w:val="0"/>
        </w:rPr>
        <w:t xml:space="preserve">Conozca a los representantes de la tienda Etac en las Jornadas Suecas de la Demencia que se celebran los días 3 y 4 de mayo en el Congreso Conventum de Örebro. Sienta los productos prácticos e inteligentes. Tiene la oportunidad de hacer preguntas. Más información sobre la conferencia: http://www.svenskademensdagarna.se/ Más información sobre Etacbutiken: www.etacbutiken.se</w:t>
      </w:r>
    </w:p>
    <w:p>
      <w:r>
        <w:rPr>
          <w:b/>
          <w:color w:val="FF0000"/>
        </w:rPr>
        <w:t xml:space="preserve">id 280</w:t>
      </w:r>
    </w:p>
    <w:p>
      <w:r>
        <w:rPr>
          <w:b w:val="0"/>
        </w:rPr>
        <w:t xml:space="preserve">Me trajeron al almacén del arte Cada beso, cada mirada de deleite, muchas veces el skald en sueño y canción.</w:t>
      </w:r>
    </w:p>
    <w:p>
      <w:r>
        <w:rPr>
          <w:b/>
          <w:color w:val="FF0000"/>
        </w:rPr>
        <w:t xml:space="preserve">id 281</w:t>
      </w:r>
    </w:p>
    <w:p>
      <w:r>
        <w:rPr>
          <w:b w:val="0"/>
        </w:rPr>
        <w:t xml:space="preserve">Joyas de plata. Comprar joyas online en Mila Silver Mila Silver ofrece una gama única de joyas de diseño propio y de marcas seleccionadas. Compre joyas en materiales naturales como la plata 925 y el cuero. Póngase en contacto con nosotros. info@milasilver.se, 070-534 7316- Mila Silver ofrece una gama única de joyas de diseño propio y de marcas y diseñadores seleccionados. Compre joyas de plata hechas a mano en plata de ley 925 con elementos de baño de oro, cuero y piedras preciosas. En Mila Silver encontrará una amplia gama de elegantes pulseras de plata, elegantes anillos de plata, pendientes de plata y collares de plata. También puede comprar joyas para hombre de alta calidad de diseñadores seleccionados, como Skultuna. Entre nuestras marcas encontrará una amplia gama de joyas de las populares björg. Las joyas de Björg están hechas a mano a partir de materiales naturales con elementos de chapado en oro, diamantes en bruto y plata oxidada. ¡Bienvenido a Mila Silver! Entrega en un plazo de 1 a 3 días laborables, envío gratuito y 14 días de compras abiertas.</w:t>
      </w:r>
    </w:p>
    <w:p>
      <w:r>
        <w:rPr>
          <w:b/>
          <w:color w:val="FF0000"/>
        </w:rPr>
        <w:t xml:space="preserve">id 282</w:t>
      </w:r>
    </w:p>
    <w:p>
      <w:r>
        <w:rPr>
          <w:b w:val="0"/>
        </w:rPr>
        <w:t xml:space="preserve">Destete de terneros - El control de las infecciones Preparar los corrales y los establos de los terneros es crucial para aprovechar el potencial de crecimiento y salud de los nuevos animales. El diseño de los corrales de parto y las instalaciones difiere mucho entre las explotaciones. La lista de virus, bacterias y protozoos debe evaluarse en función de las condiciones de la explotación, teniendo en cuenta los materiales de superficie, los sistemas de alimentación y ordeño, los materiales de las camas, los cubículos, las instalaciones de cuarentena, el historial de enfermedades y el flujo de animales por las instalaciones. Los principios de control de infecciones de esta guía pueden adaptarse fácilmente a las circunstancias de la granja. Prepare una lista de bacterias y virus basada en el historial de la granja. A continuación se presenta un ejemplo de Nueva Zelanda sobre la documentación de la diarrea de los terneros a lo largo de 2 años. (Utilice siempre al menos 2 referencias para la evaluación de los datos, por ejemplo, compare un año con otro) Causas de la enfermedad y la diarrea en los terneros Cry p tosporidia: Protozoos (no virus, bacterias u hongos). Los criptosporidos son zoonóticos y sobreviven a bajas temperaturas durante varias semanas/meses, y más de un año en el suelo. Son sensibles a las temperaturas superiores a 60 grados C, y a un pH elevado también al amoníaco. Los protozoos son un reto en la desinfección. Se ha desarrollado una resistencia al cloro. Los desinfectantes a base de fenol son los que mejores resultados han dado, pero hasta ahora ningún desinfectante ha sido realmente eficaz. La recomendación es el tratamiento térmico con un quemador o con vapor. C o c i d a d : Protozoo (no viral, bacteriana o fúngica); no zoonótica. Por lo demás, lo mismo que para Cryptosporidium. B o vi n e Rotavirus: Pequeño y resistente virus no desarrollado - se encuentra en el 90% de los bovinos (ref. 'Intervet); El virus es estable e infeccioso en pH 3 a 9. Es tolerante fuera de los valores si el pH está dentro de este rango. El virus transmitido por el aire sobrevive más tiempo en ambientes con niveles moderados de humedad. El virus sobrevive 4 horas en la piel y las manos humanas, y es resistente a los jabones y lavados de manos de pH neutro Virkon™S, con un pH de 2,4 a 2,6 ha demostrado ser eficaz contra el rotavirus bovino a una concentración del 1% (1:100) y con un tiempo de contacto de 10 minutos a 5°C. B o vi n e Coronavirus: (También llamado disentería de invierno) Virus envuelto, resistente y de transmisión aérea, que conlleva un alto riesgo de infección cruzada entre animales. El virus es estable en un entorno de pH neutro. Virkon™S inactiva el Coronavirus en la desinfección de superficies a una concentración del 1% (1:100), y del 0,5% (1:200) en la nebulización. El virus se mata en 1 minuto. La nebulización reduce la presión de la infección y el riesgo de infección cruzada entre animales. E.Coli: Bacteria gramnegativa. Hay muchas cepas de E. Coli, incluidas las que han desarrollado resistencia a los compuestos de amonio cuaternario, ESBLs Sa l monella: bacteria Gram-negativa. La salmonela también tiene muchas cepas, incluidas las variedades multirresistentes. Virkon™S inactiva E. Coli y Salmonella en diferentes concentraciones. Una recomendación general para cubrir todas las cepas es el 1% (1:100). Virkon S es eficaz hasta 4 grados C. El mecanismo de acción química consiste en penetrar en la bacteria y destruir las membranas celulares desde el interior. No da oportunidad a la bacteria de sobrevivir o desarrollar resistencia. Elegir el desinfectante adecuado es un arte. La época del año influye en la elección del desinfectante. Los compuestos de glutaraldehído/amonio negro no son tan eficaces a bajas temperaturas, y deben mezclarse de forma diferente a bajas temperaturas, a menudo en el doble de concentración en comparación con el verano. Los compuestos de glutaraldehído/amonio negro tienen problemas con el rotavirus y otros virus sin envoltura, ya que el tiempo de contacto es de 30-60 minutos. Es prácticamente difícil mantener la superficie húmeda mientras la superficie influya en la elección del desinfectante. Plástico, acero, superficies verticales, suelos, hormigón. Muchas de estas superficies se secan rápidamente. Virkon™S tiene un contacto</w:t>
      </w:r>
    </w:p>
    <w:p>
      <w:r>
        <w:rPr>
          <w:b/>
          <w:color w:val="FF0000"/>
        </w:rPr>
        <w:t xml:space="preserve">id 283</w:t>
      </w:r>
    </w:p>
    <w:p>
      <w:r>
        <w:rPr>
          <w:b w:val="0"/>
        </w:rPr>
        <w:t xml:space="preserve">Después de la Copa Juvenil del pasado fin de semana, se lanzaron duras críticas a los dirigentes de los clubes de Gotemburgo Öis y Gais, así como al Lindsdals IF de Småland. Öis ha suspendido a un directivo que se considera que ha tenido un comportamiento agresivo. Gais y Linsdals IF también protagonizaron el partido más polémico, que terminó con un árbitro de 15 años abandonando el torneo entre lágrimas. - Fue duro. Me gritaron que era malo y duro y que no querían que siguiera arbitrando. Entonces quise irme a casa, le dijo a GP. Gais se reunirá con los entrenadores implicados el miércoles por la tarde, y aún no ha decidido una suspensión. Sin embargo, se han puesto en contacto con la joven árbitro y ahora le ofrecen su apoyo. El club ha decidido recurrir a la ayuda de Sara Persson, árbitro de la FIFA que se encuentra actualmente en Francia para arbitrar la Liga de Campeones. "Gais reunirá a Sara Persson y al joven árbitro femenino en una conversación caracterizada por el intercambio de experiencias y el desarrollo". escriben en su página web. Persson dice que puede identificarse con la experiencia del árbitro de 15 años: "Sigo las noticias y me reconozco inmediatamente. Empecé a juzgar hace 20 años, es triste que lo haya vivido entonces y más triste aún que lo haya vivido ahora. Gais también ha estado en contacto con el joven de 15 años y dice que puede ofrecer más apoyo en el futuro. El club también escribe que, además de los directivos afectados, celebrará en breve una importante reunión con todos los directivos del club. "El caso no está cerrado", afirma Gais, que añade que la prioridad del club hasta ahora se ha centrado en ayudar al árbitro afectado. El miércoles, Öis comunicó que había decidido suspender a un directivo. El concejal local David Lega, que a primera hora del día amenazó con intentar frenar las subvenciones a los clubes, se mostró algo menos enfadado tras los respectivos anuncios de los clubes. - Una buena acción, pero también es importante tener un plan para trabajar de forma preventiva contra este tipo de incidentes, dice el concejal, que también es vicepresidente de la comisión de deportes y asociaciones.</w:t>
      </w:r>
    </w:p>
    <w:p>
      <w:r>
        <w:rPr>
          <w:b/>
          <w:color w:val="FF0000"/>
        </w:rPr>
        <w:t xml:space="preserve">id 284</w:t>
      </w:r>
    </w:p>
    <w:p>
      <w:r>
        <w:rPr>
          <w:b w:val="0"/>
        </w:rPr>
        <w:t xml:space="preserve">Mi madre suele utilizar queso fundido Koskenlaskija en lugar de nata y está súper bien, ¡lo recomiendo! Y después de tus fotos de la sopa se me antojó mucho la sopa de pescado, definitivamente tengo que cocinarla algún día :) ¡Hola Anna-Maria! ¡Ahora la sopa de pescado está lista, y estaba BUENA, realmente BUENA! Menos mal que hice mucho, porque mis vecinos vinieron de visita y comieron mucho. Horas más tarde su madre viene a recogerlos....entonces dice...era la primera vez que mis hijos comían sopa....¡pero en casa del vecino todo sabe! Así que la cena del viernes por la noche para mí y mi marido será, ¡sólo Sopa!</w:t>
      </w:r>
    </w:p>
    <w:p>
      <w:r>
        <w:rPr>
          <w:b/>
          <w:color w:val="FF0000"/>
        </w:rPr>
        <w:t xml:space="preserve">id 285</w:t>
      </w:r>
    </w:p>
    <w:p>
      <w:r>
        <w:rPr>
          <w:b w:val="0"/>
        </w:rPr>
        <w:t xml:space="preserve">Cambozola El Cambozola, es un queso alemán híbrido de moho blanco y verde elaborado con leche de vaca. El queso comenzó a producirse en 1983 y su nombre es una combinación de camembert y gorgonzola. En al menos una ocasión, se pidió al Tribunal de Justicia Europeo que prohibiera el uso del nombre cambozola (por ser demasiado similar al gorgonzola, que está protegido por su nombre), pero el Tribunal rechazó esta petición. Enlaces externos[editar] - Wikimedia Commons tiene medios relacionados con Cambozola.</w:t>
      </w:r>
    </w:p>
    <w:p>
      <w:r>
        <w:rPr>
          <w:b/>
          <w:color w:val="FF0000"/>
        </w:rPr>
        <w:t xml:space="preserve">id 286</w:t>
      </w:r>
    </w:p>
    <w:p>
      <w:r>
        <w:rPr>
          <w:b w:val="0"/>
        </w:rPr>
        <w:t xml:space="preserve">El primer EP de Marlene, "Indian Summer", es una pequeña maravilla en el cielo del verano. Y es la que interpreta en esta cálida noche de sábado, con la ayuda de un batería y un teclista/bajista cambiante. Para empezar, es una multitud escasa. Sin embargo, me calienta ver a un pequeño grupo de cuatro chicas en plena adolescencia que se aferran a la valla del frente como si su vida dependiera de ello. Y el público llega después; es una muestra francamente conmovedora de cómo el talento puro puede atraer al público que merece. Marlene canta tan bien que los papás palomiteros que pasan por allí tienen que deambular hacia el Gran Baile, como zombis encantados. No puedo culparlos. Es la mejor canción en directo que he escuchado este año. Es tan fuerte y claro, y a la vez tan dinámico; se eleva mucho más allá de la forma original de las canciones. Suena increíblemente bien. No puedo evitar ponerme de pie y bailar para mí misma, cerrando los ojos y sonriendo con la cara al aire.</w:t>
      </w:r>
    </w:p>
    <w:p>
      <w:r>
        <w:rPr>
          <w:b/>
          <w:color w:val="FF0000"/>
        </w:rPr>
        <w:t xml:space="preserve">id 287</w:t>
      </w:r>
    </w:p>
    <w:p>
      <w:r>
        <w:rPr>
          <w:b w:val="0"/>
        </w:rPr>
        <w:t xml:space="preserve">Puede obtener una deducción fiscal por el coste del trabajo cuando nos contrate para reparaciones, mantenimiento, renovaciones y ampliaciones. Tenga en cuenta que los gastos de material y de viaje no dan derecho a una deducción fiscal. CÓMO FUNCIONA Usted no reclama la deducción por arraigo cuando compra servicios de arraigo. Lo hacemos, la persona que realizó el trabajo. Deducimos parte del coste del trabajo de su factura. Tenga en cuenta que sus deducciones de raíz se suman y que tienen un límite máximo de 50 000 coronas por persona y año. La posibilidad de utilizar la deducción depende de la cantidad de impuestos que haya pagado en el año y de las demás deducciones que haya realizado. Tenga en cuenta que usted es responsable de comprobarlo.</w:t>
      </w:r>
    </w:p>
    <w:p>
      <w:r>
        <w:rPr>
          <w:b/>
          <w:color w:val="FF0000"/>
        </w:rPr>
        <w:t xml:space="preserve">id 288</w:t>
      </w:r>
    </w:p>
    <w:p>
      <w:r>
        <w:rPr>
          <w:b w:val="0"/>
        </w:rPr>
        <w:t xml:space="preserve">Moneybrother ganó un premio en la gala de la MTV Moneybrother acaba de terminar una gira por Alemania, Austria, Suiza y Noruega y ahora hará seis conciertos en Suecia en noviembre/diciembre. 12 de noviembre: Umeå, Idunteatern 16 de noviembre: Sälen, He 19 de noviembre: Avesta, Harrys 25 de noviembre: Kalmar, Palace 26 de noviembre: Halmstad, Diezel 16 de diciembre: Arvika, Tiki Room</w:t>
      </w:r>
    </w:p>
    <w:p>
      <w:r>
        <w:rPr>
          <w:b/>
          <w:color w:val="FF0000"/>
        </w:rPr>
        <w:t xml:space="preserve">id 289</w:t>
      </w:r>
    </w:p>
    <w:p>
      <w:r>
        <w:rPr>
          <w:b w:val="0"/>
        </w:rPr>
        <w:t xml:space="preserve">A HEALTHY GUY™ Los engranajes ya se golpearon hace cinco años. Que volviera a dibujar no era una cuestión de si lo haría, sino de cuándo. Y cómo. En qué forma. Me gustaría hacer una aventura más larga. Algo detallado. Algo profundo y conmovedor. Las ideas abundan, pero los álbumes de cien páginas no están en la lista de los imprescindibles de la vida. Muy por debajo del equivalente musical, y de la novela generacional. Y como comer, dormir, dormitar y lijar mesas de cocina. Bueno, sólo va a tomar tiempo. Lo que realmente quiero hacer es una tira de periódico. En parte autobiográfica, pero con margen de modificación. Un Rocky de pueblo, por así decirlo. Y la necesidad es grande. Un grito de angustia. Basta con coger cualquier periódico para sentir las vibraciones. El mismo humor miserable lo has escuchado antes. El pantano, Laban, Pondus, Monkey &amp; Egon, Elvis, etc. Es un pasatiempo. No es entretenimiento. Sé que puedo hacerlo mejor. Ni siquiera se trata de confianza, sino de una observación preocupada. Por supuesto, hay excepciones. Kellerman confirma la regla. Kellerman es mi superior. Conozco mis limitaciones, pero por lo demás... Somos Martin y yo contra la cebada. Entonces, ¿por qué tarda tanto? Cuatro cuadros deberían llevar cinco horas como máximo, no cinco años. Es sólo un dibujo, maldita sea. Si te equivocas, hay goma de borrar. Y sí, hay cosas que hay que hacer para conseguirlo. Como comer el brócoli, y calentar en el microondas los billys. Pero esto no es una pizza congelada. Este es mi filete de jamón. Quiero dar a mi escritorio la misma dedicación y amor que Petter Hegevall da a su estufa. Esto es más que un sueño. Es algo de lo que quiero vivir. Un alimento. Super Silly Goofmonkeys es un subproducto de esa comida. Un tumor que creció, se cortó y cobró vida propia. Pícalo. No es algo con lo que se rompa, pero sigue siendo lo suficientemente interesante como para desvanecerse en quince minutos de protagonismo. Podría llamarse piloto. Un taburete desde el que me atrevo a probar mis alas. Si va bien, subo otro escalón. Un paso a la vez, por así decirlo. El lunes saltaré.</w:t>
      </w:r>
    </w:p>
    <w:p>
      <w:r>
        <w:rPr>
          <w:b/>
          <w:color w:val="FF0000"/>
        </w:rPr>
        <w:t xml:space="preserve">id 290</w:t>
      </w:r>
    </w:p>
    <w:p>
      <w:r>
        <w:rPr>
          <w:b w:val="0"/>
        </w:rPr>
        <w:t xml:space="preserve">El proyecto Begripsam pretende desarrollar conocimientos y métodos de trabajo que proporcionen una plataforma para mejorar la accesibilidad cognitiva. Conferencia del 11 de mayo Por Kerstin Ivarson Ahlstrand 23 de mayo de 2016 - 08:50 Hans von Axelson, MfD fue nuestro moderador. Foto de Eva Hedberg, Read&amp;Write El 11 de mayo tuvimos una conferencia, Diseño Universal en la Práctica, con un total de más de 100 participantes. Nuestro moderador fue Hans von Axelsson, del MfD. Seguir leyendo Conferencia 11 de mayo 0 comentarios Compartir Twitter Facebook Google+ Por Kerstin Ivarson Ahlstrand 14 mayo, 2016 - 13:02 Por Kerstin Ivarson Ahlstrand 14 mayo, 2016 - 13:02 Hemos iniciado una colaboración con la empresa Weavler. Han recibido dinero para la innovación de la Autoridad Sueca de Correos y Telecomunicaciones en el concurso de innovación para el comercio electrónico. Quieren desarrollar un sitio web lo más accesible posible y Begripsam ayudará inicialmente con algunos sujetos de prueba que tienen dislexia. Seguir leyendo Colaboración con Weavler 0 comentarios Compartir Twitter Facebook Google+ Por Kerstin Ivarson Ahlstrand 14 mayo, 2016 - 12:55 Entrevista con Intaktus AB Por Kerstin Ivarson Ahlstrand 14 mayo, 2016 - 12:55 Sara Rydin ha entrevistado a David Leander de Intaktus AB sobre su colaboración con Begripsam. Seguir leyendo Entrevista con Intaktus AB 0 comentarios Compartir Twitter Facebook Google+ Páginas1 Objetivo El proyecto pretende desarrollar conocimientos y métodos de trabajo que proporcionen una plataforma para mejorar la accesibilidad cognitiva. Objetivos Nuestros objetivos son 1. formar a un número de personas que tengan discapacidades cognitivas y lingüísticas, para que puedan compartir sus conocimientos y percepciones - desarrolladores de conocimiento (este es el núcleo del proyecto) 2. recopilar y desarrollar conocimientos en el campo de la cognición basados en las experiencias de los usuarios 3. influir en el desarrollo de productos y servicios, así como en las normas nacionales e internacionales. Superación del proyecto A través de Begripsam, varias organizaciones de discapacitados han tenido la oportunidad de demostrar su experiencia en accesibilidad cognitiva. Al mismo tiempo, independientemente de esto, se ha reavivado el debate sobre el futuro del Centro de Lectura Fácil y la propuesta de un centro de conocimiento, basado en el concepto ampliado de texto, que se ubicaría en el Ministerio de Medios Accesibles (MTM). En marzo de 2014 se presentó un proyecto de ley sobre esta cuestión y representantes tanto de MTM como del Centro de Lectura Fácil participaron en el seminario de diálogo de Begripsam. Mantenemos un buen diálogo con MTM y creemos que la perspectiva, los conocimientos y la red de contactos que hemos creado estarán bien situados en dicho centro. También estamos trabajando en cuestiones de normalización de diferentes maneras en distintos grupos del SIS. Se está diseñando un curso de formación junto con personas de la Runö Folkhögskola. Todas las experiencias y resultados se recogen en fungerandemedier.se y, finalmente, el interés y el compromiso con estos temas dentro de nuestras organizaciones ha crecido más de lo que esperábamos cuando empezamos el trabajo. Participación Inicialmente hemos reunido a los profesionales existentes en el campo (43 personas) para un seminario sobre la pregunta "¿Se puede medir la comprensibilidad?" Este seminario fue financiado principalmente por la Agencia Sueca del Consumidor. El seminario, que incluía dos inventarios de conocimientos realizados por el KTH con financiación de la STP, fue una iniciativa del proyecto Begripsam y es ahora la base del resto del trabajo. También ha contribuido a despertar el interés de muchos actores por el trabajo que realiza Begripsam. Hemos reclutado a 17 personas con dificultades cognitivas debidas al adhd, aspergers, autismo, dislexia, discapacidades del desarrollo. Estas personas participan en el diseño de un curso de formación destinado a capacitarlos para que se conviertan en demandantes y difusores de conocimientos. Hemos basado la formación en un conocimiento profundo de las distintas discapacidades cognitivas, en parte haciendo que los distintos participantes hablen de sus deficiencias y en parte haciendo que los expertos proporcionen información más general sobre los diagnósticos. Hemos contado con la participación de varios desarrolladores de servicios y los participantes han probado y evaluado prototipos y servicios digitales. También hemos probado y evaluado herramientas y métodos para recoger la experiencia de los usuarios. Todo esto se ha discutido con los participantes. Colaboración Algunas de nuestras colaboraciones.</w:t>
      </w:r>
    </w:p>
    <w:p>
      <w:r>
        <w:rPr>
          <w:b/>
          <w:color w:val="FF0000"/>
        </w:rPr>
        <w:t xml:space="preserve">id 291</w:t>
      </w:r>
    </w:p>
    <w:p>
      <w:r>
        <w:rPr>
          <w:b w:val="0"/>
        </w:rPr>
        <w:t xml:space="preserve">Objetivos medioambientales: ¿realidad o tópicos Tenemos "objetivos medioambientales", tenemos lobos y energía eólica entre nosotros que viven en el "medio ambiente"? Suecia ha fijado 16 objetivos medioambientales, sin incluir el "Objetivo Generacional" El medio ambiente es importante para todos, especialmente para los que vivimos fuera de las ciudades. Los que vivimos en gran medida del y con el medio ambiente. Los que lo hemos hecho durante generaciones y en el fondo queremos que continúe. Los que ponemos esfuerzo, inversión y tiempo para que el medio ambiente sea aprovechado por nuestros descendientes y los que vengan después. Para nosotros, esto es natural. No es necesario dividirlo en objetivos "generacionales" o "medioambientales". Somos parte del ciclo, no hay nada más difícil que eso. Desde nuestra perspectiva, el ciclo está amenazado por los lobos y la energía de las olas. El lobo amenaza de forma aguda nuestra capacidad de tener animales de pastoreo, perros de caza y niños que caminan hacia el autobús escolar por su propio pie. La energía eólica amenaza el medio ambiente que hemos apreciado durante generaciones Destruye el sueño y las condiciones de vida en y alrededor de lo que los habitantes de las ciudades llaman "parques eólicos". Destruye el sistema energético haciendo que sea más caro vivir y vivir en el campo ya que los que vivimos en el medio ambiente también necesitamos electricidad para la vivienda y la producción. El riesgo es que el interés de la próxima generación se vea ahogado por la burocracia y las mezquindades políticas. ¿Qué hemos conseguido? ¿Qué pasa con el objetivo generacional si nadie quiere tomar el relevo? El objetivo intergeneracional se resume en siete guiones ... ... que pretenden aclarar el significado del objetivo y mostrar en qué debe centrarse la política medioambiental, a saber: - Los ecosistemas se han recuperado, o se están recuperando, y su capacidad de generar servicios ecosistémicos a largo plazo está asegurada. - La biodiversidad y el entorno natural y cultural se conservan, promueven y utilizan de forma sostenible. - la salud humana está expuesta a un mínimo de impactos ambientales negativos, al tiempo que se promueven los efectos positivos del medio ambiente en la salud humana, - los ciclos ecológicos son eficientes en cuanto a recursos y, en la medida de lo posible, están libres de sustancias peligrosas - el porcentaje de energías renovables aumenta y el uso de la energía es eficiente con un impacto mínimo en el medio ambiente; - los modelos de consumo de bienes y servicios causan el menor número posible de problemas medioambientales y de salud. 1. Se ha determinado que el dióxido de carbono es el gas climático más importante de la atmósfera, a pesar de que sólo representa el cuatro por mil de todos los gases de la atmósfera y de que los seres humanos somos responsables de cerca del cuatro por mil de esos gases. Energía eólica Una simple búsqueda en Internet, por ejemplo en la página web de Vattenfall, revela que la energía eólica es la que más dióxido de carbono emite de nuestras fuentes de energía si la consideramos desde la perspectiva del ciclo de vida. En ese caso, es probable que se haya sobreestimado la eficiencia de las plantas a lo largo del tiempo. 2. Aire fresco Bueno, a quién se le ha ocurrido esto o es un objetivo para rellenar la simetría gráfica. Quiero decir, ¿cómo sería el panorama con sólo 15 objetivos? 3. Acidificación natural sólo Se siente un poco anticuado. La acidificación y, en particular, la acidificación importada fue uno de los temas ambientales más candentes en mi infancia/juventud. Antes de que alguien tramara esto del dióxido de carbono. 4. Medio ambiente libre de tóxicos Buena. Por supuesto que no deberíamos tener muchas toxinas a nuestro alrededor. Pero... La energía eólica A pesar de definir la energía eólica como "libre de fósiles", la carcasa de la turbina en la parte superior del mástil contiene metros cúbicos de aceites y lubricantes a base de combustibles fósiles. En caso de avería, se convierte en veneno, en el medio ambiente. Entonces, ¿por qué llevarlo allí en primer lugar? 5. Proteger la capa de ozono ¿Encaja en un conjunto de objetivos climáticos nacionales? 6. Entorno de radiación seguro Parece razonable. ¿Cuál es el problema, es inseguro hoy en día? 7. No hay eutrofización Aplicamos fertilizantes en nuestros campos. Nuestros animales que nos dan carne, queso, leche y mucha más mierda cuando están en sus pastos. Parte de este estiércol se escapa de los pastos con la lluvia y acaba en las acequias, arroyos, ríos, lagos y, tarde o temprano, en el mar. Nadie sabe el alcance. Nadie sabe lo que es razonable</w:t>
      </w:r>
    </w:p>
    <w:p>
      <w:r>
        <w:rPr>
          <w:b/>
          <w:color w:val="FF0000"/>
        </w:rPr>
        <w:t xml:space="preserve">id 292</w:t>
      </w:r>
    </w:p>
    <w:p>
      <w:r>
        <w:rPr>
          <w:b w:val="0"/>
        </w:rPr>
        <w:t xml:space="preserve">Pensamientos que no se parecen a ningún otro... hoy en día son la corriente principal... ¿energía suficiente para calentar una taza de café? ¿Suficiente gas para una bomba nuclear? (¡Ahora empieza a parecer algo!) El corazón produce tanta presión cuando bombea sangre por el cuerpo que puede disparar 914,40 cm? (¡En mi próxima vida quiero ser un cerdo!) ¿Una cucaracha puede vivir 9 días sin cabeza antes de morir? (Todavía no he superado lo del cerdo...) (No intentes esto en casa. Pero quizás en el trabajo...) El palo errante macho no puede aparearse cuando tiene la cabeza pegada al cuerpo. ¿La hembra inicia el sexo arrancando la cabeza del macho? ('¡Cariño, ya estoy en casa! ¿Qué mier...?') ¿Una pulga puede saltar 350 veces más que la longitud de su cuerpo? Eso equivale a que un humano salte la longitud de un campo de fútbol. (30 minutos... Cerdo afortunado... ¿Te lo imaginas?) (¿Qué podría ser tan sabroso en el fondo del mar?) Algunos leones se aparean más de 50 veces al día? (Sigo queriendo ser un cerdo en mi próxima vida: ¡calidad sobre cantidad!) ¿Las mariposas saborean con los pies? (¡Algo que siempre he querido saber!) ¿El músculo más fuerte del cuerpo es la lengua? Los diestros viven una media de 9 años más que los zurdos? ¿Los elefantes son los únicos animales que no pueden saltar? (Vale, probablemente sea bueno.....) ¿La orina de un gato brilla bajo la luz negra? ¿El ojo de un avestruz es más grande que su cerebro? (¡Si se cambian, vivirán más tiempo!) Los humanos y los delfines son las únicas especies que tienen sexo por placer Ahora que has sonreído al menos una vez, te toca difundir la tontería y enviársela a alguien que creas que le puede venir bien (Quizás incluso una buena risa....)</w:t>
      </w:r>
    </w:p>
    <w:p>
      <w:r>
        <w:rPr>
          <w:b/>
          <w:color w:val="FF0000"/>
        </w:rPr>
        <w:t xml:space="preserve">id 293</w:t>
      </w:r>
    </w:p>
    <w:p>
      <w:r>
        <w:rPr>
          <w:b w:val="0"/>
        </w:rPr>
        <w:t xml:space="preserve">Antes y después. Publicado el viernes, 10 de diciembre de 2010 por Znogge Finalmente, el Sr. Perro y la Srta. E están recién cortados, pero todavía estoy un poco decepcionado. Nuestro peluquero se había olvidado de nosotros pero, por supuesto, hubo un corte de pelo de todos modos. Pero eso significaba que llegaba tarde y un poco estresada. Esto, a su vez, significa que su pelaje es todavía un poco demasiado largo. Porque me hacía ilusión lucir abrigos de invierno en ambos perros. Ahora no ha ocurrido, aunque obviamente es mejor que antes. Publicado el viernes, 10 de diciembre de 2010 por Znogge El Sr. Perro y la Srta. E están en la peluquería y mientras tanto aprovecho para limpiar. ¡Aunque viendo, parece que lo hice a escondidas! No, prefiero escabullirme. Esta noche la señorita mayor y su pareja vienen a cenar. Van a hornear pasteles de limón con la semilla más joven. Está bien mientras no me involucre. Estoy un poco cansada y me voy a relajar cuando termine la limpieza y la cena. Volveremos con fotos del antes y el después de nuestros blancos. Una recapitulación... Publicado el viernes, 10 de diciembre de 2010 por Znogge ...puede empezar este día porque siento que tengo algunas bolsas que atar. En cuanto a nuestro paquete extraviado, apareció ayer. La información privilegiada del primo menor resultó ser cierta, así que sí, era el paquete de Huse. Pero no tenemos ni idea de dónde ha ido a parar el aviso y otras cosas y por qué no han funcionado los procedimientos. Unas horas después de la exitosa búsqueda del primo menor, Husse recibió un correo electrónico diciendo que había un paquete para recoger. Así que ahora podemos disfrutar de un buen chocolate, un buen café y un buen té. Esperemos que la próxima vez vaya mejor, porque todo el mundo merece una segunda oportunidad. Es de suponer que todo está bien con mi teléfono. No recibí ningún mensaje de texto, pero una visita al sitio web y a mi cuenta mostró que todo parecía normal. Esperemos que también sea así. Pero quién sabe. Supongo que uno tiene suerte... Así que a por el nuevo juguete de los perros. Se compró hace una semana y se suponía que era muy duradera y capaz de soportar un manejo brusco. A la señorita E no se le ha permitido jugar con ella por sí misma, la hemos estado activando pero luego ha pasado algo. El timbre de la puerta sonó. Buena visita de mi cuñada para recoger un perfume que compramos en Kastrup. Una pequeña charla aquí y allá. No son muchos minutos y de repente...</w:t>
      </w:r>
    </w:p>
    <w:p>
      <w:r>
        <w:rPr>
          <w:b/>
          <w:color w:val="FF0000"/>
        </w:rPr>
        <w:t xml:space="preserve">id 294</w:t>
      </w:r>
    </w:p>
    <w:p>
      <w:r>
        <w:rPr>
          <w:b w:val="0"/>
        </w:rPr>
        <w:t xml:space="preserve">En esta época del año, puede resultar acogedor acurrucarse en el sofá y enfrascarse en un libro apasionante que no requiera tanta actividad cerebral. Así que aquí tienes tres títulos que funcionan bien en un oscuro y frío día de diciembre en el que sólo quieres relajarte. Todos son verdaderas lecturas de estiramiento, sólo tienes que averiguar lo que sucede a continuación. En algunos de los libros, el enigma es más interesante que la respuesta y se puede tener la sensación de que el autor no ha pensado de antemano en el final de la historia. Pero puedes vivir con ello porque el viaje hasta allí es muy satisfactorio. Considerar un discurso de John Verdon Dave Gurney, un detective retirado, recibe un día la visita de un viejo camarada, Mark Mellery, que quiere su ayuda. Ha recibido una misteriosa carta. Está escrito en verso y termina con: "Piensa en un número cualquiera hasta mil y abre el sobrecito". Mark piensa en el 658 y cuando mira en el sobre cerrado encuentra exactamente el mismo número. Al principio, a Gurney le hace mucha gracia la carta. Pero cuando, al cabo de unas semanas, Mark es encontrado muerto con la garganta cortada en su propiedad y se producen varios asesinatos, cuyas víctimas reciben el mismo tipo de carta, Gurney se ve repentinamente arrastrado a la mortífera caza de un inteligente psicópata y asesino en serie en la que incluso su propio pasado se convierte en una amenaza. Antes de dormirme, de S.J. Watson Christine Lucas, de 47 años, sufre amnesia, lo que significa que cada vez que se despierta no recuerda nada de los dieciocho años que han pasado desde su accidente. A instancias de su médico, comienza a escribir en un diario y, a medida que lo hace, salen a la superficie fragmentos de sus recuerdos. ¿Qué es la verdad y qué es la mentira? ¿En quién puede confiar y qué ha provocado realmente su amnesia? Sin una palabra de Linwood Barclay Cynthia, de catorce años, grita a sus padres y da un portazo en su habitación. Cuando se despierta a la mañana siguiente, espera un enfrentamiento, pero en cambio la casa está vacía. Su madre, su padre y su hermano mayor ya no están. Veinticinco años después, Cynthia decide participar en un programa de televisión sobre casos no resueltos en un último intento de averiguar lo que ocurrió aquella noche. Al principio, no pasa nada. Entonces suena el teléfono. Una voz de hombre dice que su familia la perdona. Cynthia está a punto de romperse. ¿Su familia está viva? ¿Por qué nunca se han puesto en contacto con ella? Cynthia comienza a investigar la desaparición, y los hilos conducen a terribles secretos. Tal vez hubiera sido mejor dejar el pasado en el olvido.</w:t>
      </w:r>
    </w:p>
    <w:p>
      <w:r>
        <w:rPr>
          <w:b/>
          <w:color w:val="FF0000"/>
        </w:rPr>
        <w:t xml:space="preserve">id 295</w:t>
      </w:r>
    </w:p>
    <w:p>
      <w:r>
        <w:rPr>
          <w:b w:val="0"/>
        </w:rPr>
        <w:t xml:space="preserve">Condiciones generales de entrega 290414 Se aplica a partir del 29.04.2014 entre el consumidor (cliente) y Ledfe (Holmik Ltd). La descripción del registro según la Ley de Datos Personales (PUL) se encuentra en el punto 10. 1. Tienda electrónica y precio Ledfe (Holmik Ltd, número de empresa 1028747-1) vende productos a particulares mayores de edad en Finlandia y en la UE. El precio de los productos incluye el IVA y es en euros. Nos reservamos el derecho de ajustar los precios y los costes de entrega que puedan surgir, por ejemplo, debido a cambios en los precios de las materias primas y de los envíos, el IVA, etc. Los errores debidos a razones técnicas de software también nos dan derecho a ajustar el precio, pero el cliente tiene entonces pleno derecho a cancelar la compra. También nos reservamos el derecho a realizar cambios en el contenido de la tienda electrónica. Tampoco nos hacemos responsables de los errores de impresión y de los posibles errores en las especificaciones y otras informaciones. Todas las imágenes de nuestro sitio web u otro material son ilustraciones y no se corresponden necesariamente con el aspecto real. Sólo ofrecemos el pago por Klarna Checkout. Klarna es una garantía de que nuestro comercio electrónico es seguro (lea más aquí). Klarna Invoice le da derecho a que en un plazo de 14 días revise los productos que ha recibido antes de tener que pagar la factura. De este modo, puede estar seguro de que los productos que ha pedido le serán entregados en el plazo y en las condiciones prometidos, incluso si nuestra tienda no le resulta familiar desde antes. 2. Pedido Usted pide los productos en el sitio web de la tienda electrónica añadiéndolos a su cesta de la compra y pagando el contenido de la misma en el servicio de pago. Toda la información sobre el cliente se trata de forma confidencial. Los datos que solicitamos en relación con el pedido sólo se utilizan para entregar el pedido o para aclarar cualquier ambigüedad del mismo. Cuando hace un pedido en la tienda electrónica, suponemos que se ha familiarizado con las condiciones de entrega que se aplican en ese momento y las ha aceptado.3. Pago y métodos de pago Cuando paga a través de la Factura Klarna, compra de forma segura y sencilla. Nunca tienes que dar los datos de tu tarjeta y siempre pagas después de recibir la mercancía. El plazo de pago suele ser de 14 días. La factura se envía con la entrega. De conformidad con el acuerdo con Ledfe, se cobra una tasa de facturación de 0 euros. En caso de impago se cobrará una tasa de recordatorio de 60 SEK y un interés de demora del 24,00% más el tipo de referencia aplicable (en Finlandia, los intereses de demora se cobran de acuerdo con la Ley de Intereses). En el momento de la compra se realiza una comprobación de crédito, que en algunos casos incluye un informe de crédito. Los datos personales se tratan de acuerdo con la legislación vigente. Klarna trata los datos personales principalmente con fines de identificación, análisis de clientes, control de créditos, marketing y desarrollo comercial. Los números personales se utilizan como números de cliente para la gestión de los mismos. El método de pago requiere que tengas un número de identidad personal, una dirección permanente y oficial de tu domicilio y que hayas cumplido los 18 años. El método de pago sólo puede ser utilizado por particulares. Una prohibición de crédito personal o información confidencial es un obstáculo para utilizar el método de pago. Al elegir la factura Klarna, la entrega se realiza en la dirección del registro civil. Si se desea otra dirección, nos remitimos a la factura anticipada por correo electrónico. Incluso si el crédito es rechazado por Klarna, es posible utilizar la factura anticipada. Confirmación del pedido y del pago Una vez procesado su pedido, recibirá en breve una confirmación del mismo en su correo electrónico. Un requisito previo para el envío de los mensajes de confirmación es que usted haya facilitado su dirección de correo electrónico al realizar el pedido. 5. Entregas y gastos de envío Cuando vaya a la caja para pagar y que le entreguen su pedido, pulse Pagar con Klarna Checkout. Allí verá cuáles son los gastos de envío. Nuestras entregas se envían durante todo el día en camión, normalmente con Schenker DB (no es aplicable a zonas especiales como Laponia, el archipiélago, Åland o zonas estrechas donde puede ser necesario un camión grúa o un camión. En estos casos, póngase en contacto con el servicio de atención al cliente para obtener un coste de envío real). Ledfe no es responsable de los retrasos causados por el transportista (</w:t>
      </w:r>
    </w:p>
    <w:p>
      <w:r>
        <w:rPr>
          <w:b/>
          <w:color w:val="FF0000"/>
        </w:rPr>
        <w:t xml:space="preserve">id 296</w:t>
      </w:r>
    </w:p>
    <w:p>
      <w:r>
        <w:rPr>
          <w:b w:val="0"/>
        </w:rPr>
        <w:t xml:space="preserve">- jackets www.ryttarsmycken.se ha creado esta declaración de privacidad para demostrar su firme compromiso con la privacidad. Además, revelamos nuestra información y prácticas y le notificamos sobre: - ¿Qué información personal identificable sobre usted (o información personal identificable de terceros) se recoge de? usted a través de nuestro sitio web - Con quién puede compartirse la información - Qué opciones tiene usted en cuanto a la recopilación, uso y distribución de esta información - El tipo de procedimientos de seguridad que se aplican para proteger la pérdida, el uso indebido o la alteración de la información tal como se controla en nuestros sitios web - Cómo corregir cualquier inexactitud en la información Solicitamos información al usuario en nuestro formulario de pedido cuando realiza una compra. Aquí es donde el usuario debe proporcionar su información de contacto, como el nombre, la dirección, la información de envío y el número y la fecha de caducidad de la tarjeta de crédito. Esta información se utiliza con fines de facturación y para completar el pedido del cliente. Si tenemos dificultades para procesar y hacer pedidos, esta información también se utiliza para contactar con nuestros clientes. La base de datos de nuestros sitios rastrea el tráfico en todo el sitio. Esta información se utiliza para elaborar estadísticas globales y no se registra de forma individual. Esto incluye direcciones IP (Protocolo de Internet), tipo de navegador, ISP (Proveedor de Servicios de Internet), páginas de referencia/salida, tipo de plataforma, sello de fecha/hora y número de clics para analizar tendencias, administrar el sitio, rastrear el movimiento de los usuarios es el agregado. Las estadísticas nos ayudan a determinar qué productos y servicios sirven mejor a nuestros afiliados y huéspedes. Por lo tanto, la privacidad de quienes visitan nuestro sitio es de fundamental importancia para nosotros. Cumplimos las normas éticas más estrictas del sector. Recogemos automáticamente cierta información de todos los visitantes de nuestro sitio, mientras que otra información se obtiene a discreción del individuo. Nuestro único propósito al hacerlo es mejorar la experiencia de los clientes individuales aquí en www.ryttarsmycken.seSäkerhet. Tomamos todas las precauciones para proteger la información de nuestros usuarios. Cuando usted envía información sensible en línea, su información está protegida tanto en línea como fuera de línea. Cuando nuestro formulario de registro le pide que introduzca información sensible, como los datos de la tarjeta de crédito, esa información se encripta y se protege con un software de encriptación de última generación, Secure Socket Layers (SSL). Aunque una página sea segura, como el formulario de pedido y durante el proceso de pago, aparece un icono de candado en la parte inferior de su navegador. Cuando no está en una página segura no aparece el icono del candado. Mientras que utilizamos el cifrado SSL para proteger la información sensible (como la información de su tarjeta de crédito) en línea, también hacemos todo lo posible para proteger la información de nuestros usuarios fuera de línea. Toda la información de nuestros usuarios y no sólo la información mencionada anteriormente está restringida en nuestra oficina. Sólo nuestros empleados que necesitan la información para realizar un trabajo específico tienen garantizado el acceso a cualquier información personal como su dirección de envío para fines de envío. Todos los empleados están plenamente informados de nuestras prácticas de seguridad y privacidad y se actualizan cuando se añaden o revisan nuevas políticas. Por último, los servidores en los que almacenamos la información personal se mantienen en un entorno seguro de acceso restringido. - ¿De qué información personal identificable sobre usted (o de terceros) se recoge? usted a través de nuestro sitio web - La organización que recopila la información - Cómo se utiliza la información - Con quién puede compartirse la información - Qué opciones tiene usted en relación con la recopilación, el uso y la distribución de esta información - El tipo de procedimientos de seguridad que se aplican para proteger la pérdida, el uso indebido o la alteración de la información como control de nuestros sitios web - Cómo corregir cualquier inexactitud en la información Solicitamos información al usuario en nuestro formulario de pedido cuando realiza una compra. Aquí es donde el usuario debe proporcionar su información de contacto, como el nombre, la dirección, la información de envío y el número y la fecha de caducidad de la tarjeta de crédito. Esta información se utiliza con fines de facturación y para completar el pedido del cliente. Si tenemos dificultades para procesar y hacer pedidos, esta información también se utiliza para contactar con nuestros clientes. La base de datos de nuestros sitios rastrea el tráfico en todo el sitio. Esta información se utiliza para elaborar estadísticas globales y no se registra de forma individual. Esto incluye direcciones IP (Protocolo de Internet), tipo de navegador, ISP (Proveedor de Servicios de Internet), páginas de referencia/salida, tipo de plataforma, sello de fecha/hora y</w:t>
      </w:r>
    </w:p>
    <w:p>
      <w:r>
        <w:rPr>
          <w:b/>
          <w:color w:val="FF0000"/>
        </w:rPr>
        <w:t xml:space="preserve">id 297</w:t>
      </w:r>
    </w:p>
    <w:p>
      <w:r>
        <w:rPr>
          <w:b w:val="0"/>
        </w:rPr>
        <w:t xml:space="preserve">Además de la legislación nacional, el grado de enfermería también está regulado por una directiva de la UE (2013/55/UE). De acuerdo con ella, el grado de enfermería general comprende 180 créditos, que se incluyen en la formación de enfermería de los Estados miembros de la UE. En Finlandia, el alcance del grado de enfermería es de 210 créditos. Los requisitos de competencia se han definido de acuerdo con la Directiva para garantizar la competencia de los enfermeros responsables de los cuidados generales hasta 180 sp. Desde el punto de vista de la titulación de enfermería finlandesa, esto significa la competencia que deben alcanzar todos los inscritos como enfermeros (matronas, enfermeros sanitarios, enfermeros de primeros auxilios yh, diaconisas) durante sus estudios. Se ha aplicado el principio de "una vez escrito, nunca más" al contenido de las competencias exigidas. Esto significa, por ejemplo, que cuando en la categoría de Profesionalidad y Ética, la competencia para trabajar de acuerdo con los valores, los principios, las directrices éticas y la legislación vigente que rige el trabajo sanitario está escrita como un requisito, estos requisitos también se aplican a todas las actividades del trabajo clínico sanitario, incluso si estos requisitos no se mencionan específicamente allí. En el caso de algunos requisitos de competencia, se ha considerado necesario hacer hincapié en las competencias relacionadas, por ejemplo, con la legislación o con alguna otra competencia. Por ejemplo, se ha incluido la atención a los enfermos terminales, aunque esta atención forme parte de un enfoque orientado al cliente. El alivio del dolor también se incluye como un contenido específico en el trabajo de cuidados paliativos, aunque existe un requisito de competencia independiente con su propio contenido relacionado con el alivio del dolor. Los requisitos de competencia se han introducido en los ámbitos de competencia en los que se consideran más adecuados. Por ejemplo, la promoción de la salud sexual se incluye en la categoría de competencia clínica (y no en la de promoción de la salud), ya que la categoría de promoción de la salud no destaca otros temas específicos y la promoción de la salud sexual también forma parte del trabajo de atención clínica en todos los grupos de edad, clientes y pacientes. Los requisitos de competencia se publicaron por primera vez el 1/2019. Posteriormente, se han admitido comentarios sobre las mismas hasta el 30.8.2019. A partir de los comentarios, se han hecho correcciones y algunos añadidos. Los requisitos de competencia están destinados a servir de base para el trabajo curricular. El examen nacional de enfermería (180 créditos) se introducirá por etapas a partir de principios de 2021. El proyecto acordará el peso de las preguntas relacionadas con las distintas subáreas en el examen nacional. Estos requisitos de competencia se han desarrollado en colaboración con los proyectos emblemáticos de UKM EduPal y Sote Peda 24/7. Referencia a los requisitos y contenidos de las competencias Los politécnicos y otras partes interesadas pueden publicar los requisitos y contenidos de las competencias en sus propias páginas web enlazando esta página web de Savonia con su propia publicación. Se permite citar los requisitos de competencia y su contenido de acuerdo con las buenas prácticas, siempre que se cite la fuente. La dirección de Internet debe figurar en todas las nuevas publicaciones como https://blogi.savonia.fi/ylesharviointi/2019/12/07/kompetenskraven-och-innehallet-i-utbildningen-for-sjukskotare-med-allman-kompetens-180-sp-har-publicerats/ REQUISITOS DE COMPETENCIA Y CONTENIDO Los requisitos de competencia se han dividido en las siguientes subáreas: 1. Profesionalidad y ética, 2. Orientación al cliente, 3. Comunicación e interprofesionalidad, 4. Promoción de la salud, 5. Liderazgo y competencias del personal 9. Práctica basada en la evidencia, utilización y toma de decisiones basada en los resultados de la investigación, 10. Emprendimiento y desarrollo, 11. Garantía de calidad, 12. Sistemas de servicios sociales y sanitarios, 13. Profesionalidad y ética 1) Es capaz de trabajar de acuerdo con los valores, principios éticos y directrices que existen en el trabajo sanitario y es capaz de evaluar cómo se aplican en el trabajo diario. - Fundamentos filosóficos del trabajo asistencial</w:t>
      </w:r>
    </w:p>
    <w:p>
      <w:r>
        <w:rPr>
          <w:b/>
          <w:color w:val="FF0000"/>
        </w:rPr>
        <w:t xml:space="preserve">id 298</w:t>
      </w:r>
    </w:p>
    <w:p>
      <w:r>
        <w:rPr>
          <w:b w:val="0"/>
        </w:rPr>
        <w:t xml:space="preserve">En los últimos días se ha hablado mucho de Donald Glover y su campaña en Twitter para conseguir una audición para el papel de Peter Parker/Spider-Man. ¿Por qué un reinicio de Spider-Man tendría otro tipo blanco como el nerd Peter Parker? Esta pregunta fue planteada en io9 por Marc Bernadin. Una de las sugerencias entre los comentarios del texto de Marc fue "¿por qué no Donald Glover como Peter Parker?". Algo que fue recogido por el propio actor Donald Glover, actual en la película "Equipo misterioso" y en la serie "Community", y ahí se inició la campaña en Twitter #donald4spiderman. El deseo de Glover es hacer una prueba para el papel y, de hecho, creo que dejaría fuera de combate a toda la competencia. ¿Por qué? Porque tiene carisma y ritmo de comedia. Porque es guapo y encantador. Esto es algo en lo que creo que Sam Raimi y Tobey Maguire fallaron en su versión de "Spider-Man". La capacidad de Peter Parker para proferir insultos mortíferos a sus archienemigos, a menudo en tono cómico y cuando está en inferioridad numérica, nunca apareció en el Parker de Maguire ni en la adaptación cinematográfica. No en el grado en que lo hizo en el cómic. Si miras con detenimiento las características de Peter Parker, verás que no tiene nada que ver con la etnia: - recluso - matón - empollón - leal - pobre - inteligente - inseguro - inventivo - humorista Podría ser cualquiera, y eso es lo bueno de Spiderman. Podría ser Donald Glover; y creo que haría un gran trabajo. La cuestión no es que Peter Parker deba ser elegido con un hombre negro sólo para agitar la olla. La cuestión es quitarse la venda de los ojos cuando se trata de papeles y personajes como éste. Elegir al actor adecuado que pueda ofrecer lo que el papel requiere. Apenas cambiaría la historia o el personaje si el color de la piel de Peter Parker cambiara. Ser blanco no es crucial para la identidad de Peter Parker. Prefiero a un actor que sepa actuar y cumplir que a un actor que se vea como tal. Con todo el respeto a los cinco de la lista de deseos; es posible que sean excelentes. Pero una elección inspirada de Peter Parker despertaría mi interés en un proyecto que actualmente apenas me interesa. Hay que añadir que Glover como "Spiderman" me puso muy cachondo porque acababa de descubrir la serie "Community". Es una joya y hay que verla si te la has perdido.</w:t>
      </w:r>
    </w:p>
    <w:p>
      <w:r>
        <w:rPr>
          <w:b/>
          <w:color w:val="FF0000"/>
        </w:rPr>
        <w:t xml:space="preserve">id 299</w:t>
      </w:r>
    </w:p>
    <w:p>
      <w:r>
        <w:rPr>
          <w:b w:val="0"/>
        </w:rPr>
        <w:t xml:space="preserve">Anders Johan Ture Rangström, nacido en Estocolmo el 30 de noviembre de 1884, fallecido el 11 de mayo de 1947. Compositor, director de orquesta, profesor de canto, crítico musical, administrador. Director de la Asociación de Orquestas de Gotemburgo 1922-25. Crítico musical, comisario de prensa del Teatro Real 1931-36. Miembro de la junta directiva de la Asociación Sueca de Compositores 1918-42. LMA Emil Sjögren in memoriam (Ord och bild, 1918) August Söderman (artículo, 1926) Mitt första rencontre med musiken (Nya Dagligt Allehanda, 14 nov 1940) Ungdomsminnen - Nordisk sånglyrik kring sekelskiftet (Vår sång, 1940) Strindberg och en musikant (Nya Dagligt Allehanda, 13 may 1942) En skald [Bo Bergman] och hans tonsättare (1945) Musiken (Vår tids konst och diktning i Skandinavien, 1948) Bibliografi</w:t>
      </w:r>
    </w:p>
    <w:p>
      <w:r>
        <w:rPr>
          <w:b/>
          <w:color w:val="FF0000"/>
        </w:rPr>
        <w:t xml:space="preserve">id 300</w:t>
      </w:r>
    </w:p>
    <w:p>
      <w:r>
        <w:rPr>
          <w:b w:val="0"/>
        </w:rPr>
        <w:t xml:space="preserve">- "Es bueno que ya no estemos esperando la circunvalación y que la mayoría gobernante haya comprendido el potencial que existe en el centro de Tullinge. Lo que ha dicho Gabriel Melki suena emocionante, dice el líder del grupo del Partido de Tullinge, Anders Thorén. Tullingepartiet ya presentó un boceto con propuestas para la ampliación del centro de Tullinge en 2013, en el que, entre otras cosas, hacía hincapié en la necesidad de reformar el edificio del centro, incluyendo propuestas para una nueva fachada y frente. - Nos parece bien que la densidad esté cerca del transporte público. Pero es un proyecto bastante grande que cambiaría mucho el paisaje. Es importante preguntar a los residentes locales lo que piensan", dice Anders Thorén. Señala que es importante que los ciudadanos participen en el proceso en una fase temprana. Y hay que resolver algunas cosas antes de plantearse la construcción de viviendas: "Una nueva entrada al tren de cercanías no es sólo una necesidad para subir al andén en hora punta. También supone una oportunidad para construir aparcamientos en armonía con la naturaleza en la parte oriental de la plataforma. Tampoco descartamos algún tipo de cargo vinculado a la tarjeta SL por el uso de los aparcamientos a bordo", dice Anders Thorén. Descarta la idea de eliminar el aparcamiento en la calle y tratar de reducir el número de usuarios de los coches. Es una ilusión del partido rojiverde creer que las familias de los suburbios decidirán no conducir, piensa. - Sería muy positivo que la mayoría tendiera la mano, como les gusta hablar, y discutieran juntos las diferentes posibilidades de ampliación del centro de Tullinge. Preferiblemente sobre la base del boceto presentado por el Partido de Tullinge en 2013, dice Anders Thorén.</w:t>
      </w:r>
    </w:p>
    <w:p>
      <w:r>
        <w:rPr>
          <w:b/>
          <w:color w:val="FF0000"/>
        </w:rPr>
        <w:t xml:space="preserve">id 301</w:t>
      </w:r>
    </w:p>
    <w:p>
      <w:r>
        <w:rPr>
          <w:b w:val="0"/>
        </w:rPr>
        <w:t xml:space="preserve">¡¡¡Jornada de puertas abiertas 27:th marzo -INSTALADO!!! Bienvenido a Finsnickeri Una carpintería con calidad en toda la cadena. Entra y te invitaremos a un café. Somos buenos en la resolución de problemas. Y con muchos años de conocimiento en la industria de la madera y el procesamiento de diferentes tipos de madera, le ayudaremos a encontrar la manera de hacer realidad sus sueños. Conózcanos Cathrine Lindberg Directora general y propietaria Jeanette Gawelin Administración y compras Anders Isaksson Supervisor Anders Johansson Carpintero especial, tratamiento de superficies Kjell Granström Carpintero especial Germund Beckenäs Carpintero especial ¿No encuentra lo que busca aquí? Entonces visítenos en Norra vägen 6, 955 32 Råneå. De lunes a viernes de 7 a 16. También puede llamarnos al 0924 - 556 20 o enviarnos un correo electrónico a info@finsnickeri.nu.</w:t>
      </w:r>
    </w:p>
    <w:p>
      <w:r>
        <w:rPr>
          <w:b/>
          <w:color w:val="FF0000"/>
        </w:rPr>
        <w:t xml:space="preserve">id 302</w:t>
      </w:r>
    </w:p>
    <w:p>
      <w:r>
        <w:rPr>
          <w:b w:val="0"/>
        </w:rPr>
        <w:t xml:space="preserve">Mini lleva mucho tiempo deseando tener los dientes sueltos. Tanto tiempo, de hecho, que el deseo es cada vez más desesperado. Al parecer, una vez que se pierde un diente, se canta una canción de pérdida de dientes en el aula de preescolar y probablemente eso es lo que busca Mini. Para que la clase le cante. Hoy ha vuelto a sacar el tema de que quería un diente suelto y para complacerla lo mejor posible le he palpado los dientes. Resultó que Mini en realidad TIENE 4 dientes sueltos. ¡La felicidad de Mini en este momento es total! Actualmente está llamando por ahí y diciendo a todos y a todo que tiene 4 dientes sueltos. Older postMinitankarNewer postMinimingel... 1 Comment Inga M writes: 20 marzo, 2010 at 18:30 Ja, ja... Prometo que cuando se me empiecen a caer los dientes no voy a llamar por ahí para contarlo.</w:t>
      </w:r>
    </w:p>
    <w:p>
      <w:r>
        <w:rPr>
          <w:b/>
          <w:color w:val="FF0000"/>
        </w:rPr>
        <w:t xml:space="preserve">id 303</w:t>
      </w:r>
    </w:p>
    <w:p>
      <w:r>
        <w:rPr>
          <w:b w:val="0"/>
        </w:rPr>
        <w:t xml:space="preserve">La amiga de las raíces de septiembre - Marita Åhman en Norrköping</w:t>
      </w:r>
    </w:p>
    <w:p>
      <w:r>
        <w:rPr>
          <w:b/>
          <w:color w:val="FF0000"/>
        </w:rPr>
        <w:t xml:space="preserve">id 304</w:t>
      </w:r>
    </w:p>
    <w:p>
      <w:r>
        <w:rPr>
          <w:b w:val="0"/>
        </w:rPr>
        <w:t xml:space="preserve">Fue poéticamente hermoso cuando Sarah Montague presionó a Jimmy Åkesson en el programa de la BBC "Hard talk". Como si fuera un pit bull terrier, rebatió las afirmaciones de Åkesson sobre la inmigración sueca con datos concretos, de modo que finalmente se vio acorralado. Fue un periodismo de lo mejor y de un alto nivel raramente visto en Suecia, por lo que SD debería estar eternamente agradecida. Si los periodistas suecos hubiesen sido tan hábiles y bien informados como Montague, el SD habría quedado rápidamente expuesto como el partido monotemático que es, sin nada que ofrecer salvo jugar con la islamofobia y la xenofobia. Pero en lugar de ser examinados de manera profesional antes de las elecciones, los medios de comunicación y los políticos trataron de silenciarlos. "Cuanto más espacio se le da a la retórica xenófoba, más aumenta en la sociedad", dijo Lena Sundström en TV4 hace unos años, sin reflexionar sobre detalles como la libertad de expresión y otras debilidades democráticas. En lugar de un periodismo basado en hechos, se alimentó al pueblo sueco con textos educativos que le hicieran pensar y votar correctamente. Probablemente fue esta actitud la que llevó al SD al parlamento, no necesariamente por xenofobia sino por insatisfacción con una élite de Estocolmo que se aleja cada vez más de la realidad de la gente común. El periodismo sueco está en crisis, escribe el ex periodista de DN Anders Hellberg en Newsmill, y tiene toda la razón. Prefieren dedicarse al periodismo de opinión barato en lugar de buscar hechos y verdades, varios ataques se envuelven con titulares bélicos, persiguen los clics en Internet para conseguir anunciantes, cazan en las unidades y se dedican a una increíble cantidad de tonterías superficiales. El mero hecho de que si una mentira se repite suficientes veces se convierta en una verdad dice mucho de la profesión periodística. Al mismo tiempo, hay reporteros increíblemente hábiles, pero sus editores rara vez les permiten dedicarse a sus áreas de especialización. Se achaca a la falta de dinero y está claro que SVT y TV4 no tienen los mismos recursos que la BBC, pero para eso SD podría haber sido tratado como un partido como cualquier otro antes de las elecciones, en lugar de después. Y no cuesta mucho llamar y averiguar los hechos, como hizo la BBC antes de que Sarah Montague se comiera a Jimmy Åkesson para desayunar. Pero no esperes un examen de conciencia, los medios de comunicación tienen la prerrogativa de la interpretación, así que lo que dicen se convierte en verdad, al menos en su propio mundo. Y mientras siga siendo así, la confianza en la prensa seguirá disminuyendo. Johanne Hildebrandt Compartir La experta en moda Nina Campioni y la experta en tribunales Jenny Alexandersson... Se produjo una gigantesca pelea en el exterior del Hotel Tylösand</w:t>
      </w:r>
    </w:p>
    <w:p>
      <w:r>
        <w:rPr>
          <w:b/>
          <w:color w:val="FF0000"/>
        </w:rPr>
        <w:t xml:space="preserve">id 305</w:t>
      </w:r>
    </w:p>
    <w:p>
      <w:r>
        <w:rPr>
          <w:b w:val="0"/>
        </w:rPr>
        <w:t xml:space="preserve">12 DE NOVIEMBRE. Aquí tienes el punto de encuentro y la hora de la manifestación en Estocolmo bajo el lema "¡Detengan la invasión extraterrestre!" La concentración tendrá lugar a las 11:00 en Kungsträdgården (en la esquina noreste del parque, al final de Kungsträdgårdsgatan). Por lo tanto, NO habrá una reunión en Norrmalmstorg, tal y como se indicaba en la solicitud. La marcha, que según las investigaciones de Nordfront será la más numerosa en muchos años, recorrerá entonces cerca de un kilómetro y tendrá como destino final Mynttorget, a tiro de piedra del edificio del Riksdag. Una vez allí, habrá discursos de ocho oradores diferentes, además de un posible debate (si alguien se atreve a levantarse) y quizás otra sorpresa. Será un tiempo bastante largo en el exterior, por lo que pedimos a todos los participantes que sean conscientes del tiempo y se vistan en consecuencia. Los que se desplacen en coche deben planificar su salida con tiempo y tener en cuenta que es difícil encontrar aparcamiento en los alrededores del punto de encuentro y del centro de la ciudad, por lo que la última parte del viaje hasta Kungsträdgården debe planificarse para hacerla en transporte público o a pie. </w:t>
      </w:r>
    </w:p>
    <w:p>
      <w:r>
        <w:rPr>
          <w:b/>
          <w:color w:val="FF0000"/>
        </w:rPr>
        <w:t xml:space="preserve">id 306</w:t>
      </w:r>
    </w:p>
    <w:p>
      <w:r>
        <w:rPr>
          <w:b w:val="0"/>
        </w:rPr>
        <w:t xml:space="preserve">Diferencia entre las versiones de "Discussion:Riksregistraturet 1680-07-07" La versión del 31 de octubre de 2010 a las 10:49 am Pensando en cambiar el formato de las transcripciones de Riksregistraturet para enfatizar más lo importante, la transcripción y evitar los encabezados que no aportan mucho - Crex - Creo que tu sugerencia es buena. Qué os parece si se incluye la palabra "transcripción" en el título del artículo o creéis que es suficiente con que se catalogue como tal.--Cognatus 29 de octubre de 2010 a las 21:09 (CEST) - En la parte superior de la página pone "Transcripción alfabética del Registro Nacional". y el artículo está vinculado a la categoría Transcripciones. ¿Debería indicarse también en el título que se trata de una transcripción? Mirando la página, creo que es obvio. No es obvio si sólo se ve un enlace al artículo, pero ¿tiene que serlo? Por ejemplo, no tenemos la palabra biografía en el título de todas las biografías. Una mala razón probablemente, pero se ve raro/agradable si miras la categoría Transcripciones y todos los enlaces comienzan con la palabra transcripción ... - Crex - Probablemente sea como dices, pero estoy tratando de pensar un poco proactivamente si es el caso de que empiecen a aparecer transcripciones de algún documento donde se convierte en un problema para dar el título del artículo de una buena manera. El Registro Nacional funciona bien en el sentido de que todo está bien fechado. Pero tal vez eso es algo que se puede abordar entonces... -Cognatus 30 October 2010 at 00:35 (CEST) - ¿Deberíamos empezar a subcategorizar bajo la categoría de transcripciones ahora mismo? Me imagino que también podrían aparecer transcripciones de registros eclesiásticos, libros de la corte y tal vez antiguas cartas privadas... En lo que respecta a los libros judiciales, se plantea otra cuestión. ¿Qué longitud de artículos puede tener? De qué otra forma se puede dividir un registro de una cosa. Y de nuevo lo de tener un texto explicativo en el título. Aunque algunas páginas pueden parecer incomprensibles cuando sólo se ve el enlace, se aclaran cuando se abre la página. Por ejemplo, sería bastante engorroso poner enfermedad en el título para todos los nombres de enfermedades misteriosas - Crex - Estoy un poco dudoso sobre la mejor manera de indicar los nombres de las categorías. Si tiene una categoría Transcripciones, ¿es necesario llamar a todas las subcategorías Transcripciones de XXX, o basta con escribir categoría XXX. Supongo que el problema es si la subcategoría puede ser utilizada para un propósito diferente al previsto. ¿La página Special:Categories muestra que es una subcategoría o todas las categorías terminan en el mismo nivel? - Crex |Line 5: ||Line 5:||:::¿Deberíamos quizás empezar a subcategorizar bajo la categoría Transcripts ahora?[[User:Cognatus|Cognatus]] 30 de octubre de 2010 00:36 (CEST)||::¿Deberíamos empezar a subcategorizar bajo la categoría de transcripciones ahora? --[[User:Cognatus|Cognatus]] 30 de octubre de 2010 00:36 (CEST)||::::No tengo buenas ideas sobre cómo subcategorizar las transcripciones. Me imagino que también podrían aparecer transcripciones de registros eclesiásticos, libros de la corte y tal vez antiguas cartas privadas. En cuanto a los libros de la corte, esto me lleva a otra pregunta. ¿Qué longitud de artículos puede tener? De qué otra forma se puede dividir un registro de una cosa. Y de nuevo lo de tener un texto explicativo en el título. Aunque algunas páginas pueden parecer incomprensibles cuando sólo se ve el enlace, se aclaran cuando se abre la página. Por ejemplo, sería bastante voluminoso poner enfermedad en el título para todos los nombres de enfermedades misteriosas - [[User:Crex|Crex]]||::::No tengo buenas ideas sobre cómo subdividir las transcripciones. Me imagino que también podrían aparecer transcripciones de registros eclesiásticos, libros de la corte y tal vez antiguas cartas privadas... En cuanto a los libros de la corte, esto me lleva a otra pregunta. ¿Qué longitud pueden tener los artículos? ¿Cómo se divide</w:t>
      </w:r>
    </w:p>
    <w:p>
      <w:r>
        <w:rPr>
          <w:b/>
          <w:color w:val="FF0000"/>
        </w:rPr>
        <w:t xml:space="preserve">id 307</w:t>
      </w:r>
    </w:p>
    <w:p>
      <w:r>
        <w:rPr>
          <w:b w:val="0"/>
        </w:rPr>
        <w:t xml:space="preserve">Yatterman es una serie de anime japonesa muy desconocida fuera de Japón, en Europa sólo se emitió en Italia y Polonia (en ambos países se llamaba Yattaman). La serie completa contiene 108 episodios. En cada episodio, un trío de villanos (Doronjo, Tonzura y Boyakki, llamados la Pandilla Doromo) intenta hacerse con la Piedra Dokuro, que se cree que revela la ubicación de la mayor veta de oro del mundo. Dos adolescentes Yattermen, Gan y su novia Ai, intentan detener a la Banda Dorom. La serie se caracteriza por las batallas de robots, en las que luchan robots gigantes (mecha), que deciden cada episodio. Yatterman también forma parte de la serie Time bokan (máquina del tiempo en japonés). Las diferencias entre las distintas series incluidas en el libro del tiempo suelen limitarse al nombre del personaje principal, mientras que la trama suele consistir en tres villanos, su intento de capturar un objeto "mágico" contra un grupo de "de</w:t>
      </w:r>
    </w:p>
    <w:p>
      <w:r>
        <w:rPr>
          <w:b/>
          <w:color w:val="FF0000"/>
        </w:rPr>
        <w:t xml:space="preserve">id 308</w:t>
      </w:r>
    </w:p>
    <w:p>
      <w:r>
        <w:rPr>
          <w:b w:val="0"/>
        </w:rPr>
        <w:t xml:space="preserve">¡Hola! Me llamo Henry, tengo 8 años y vivo en Stodene. A mí y a muchos otros en Stodene nos gusta montar en bicicleta de montaña por los senderos del bosque de aquí. Durante las vacaciones de verano estuve en Sunne y visité su pista de bombeo en Mejeriängen. Creo que una pista así sería muy divertida también en Karlstad. La pista de bombeo es apta para bicicletas, monopatines, inlines y patinetes. Por eso propongo que el ayuntamiento construya uno en Stodene, en la Stodeneskolan. Actualmente hay una gran zona con un columpio giratorio que no tiene columpios donde creo que encajaría bien una pista de pumptrack. Admin Karlstad, 2020-12-08 15:15:10 La propuesta se presenta para su tramitación. Parece una gran propuesta. ¡Gran idea! Por favor, haced sitio para una futura instalación de skate/kickbike/bmx de hormigón similar a la de skoghall, väse y forshaga. Realmente necesitamos instalaciones como esta en Karlstad. Hay muchos niños en las instalaciones mencionadas y los niños reciben una muy buena formación física, comunitaria y laboral. Invierta más en este tipo de actividades. El BMX y el ciclismo de montaña probablemente nunca han sido tan grandes, así que súbete a esa ola ahora y conviértete en un municipio aún más atractivo. Stodene o Skåre deben estar entre los lugares más orientados a los niños en el centro de la ciudad. La pista de bombeo en Stodene parece una gran idea. ¡Muy buena sugerencia que inspira el movimiento! Conozco a muchas más personas que estarían encantadas de tener una pista de bombeo. Por supuesto, deberíamos tener una pista de bombeo en Stodene. Hay muchos niños que agradecerían esta "Muy buena idea" El patio de la escuela deja mucho que desear en este momento. Pero tiene un gran potencial. 2020-09-19 SÍ sería muy divertido piensa incluso mi hijo! Gran idea, a mi hijo también le encanta. Sería estupendo tener uno cerca.</w:t>
      </w:r>
    </w:p>
    <w:p>
      <w:r>
        <w:rPr>
          <w:b/>
          <w:color w:val="FF0000"/>
        </w:rPr>
        <w:t xml:space="preserve">id 309</w:t>
      </w:r>
    </w:p>
    <w:p>
      <w:r>
        <w:rPr>
          <w:b w:val="0"/>
        </w:rPr>
        <w:t xml:space="preserve">El emprendimiento comunitario es un término que ha tomado fuerza y que ahora está en boca de todos los medios de comunicación. Habla de los empresarios que resuelven los problemas de la sociedad. La definición queda más clara si se compara con la definición de empresario convencional yyyyy. El empresario identifica un vacío o algo que falta, y utiliza la innovación y la perspicacia empresarial para crear un servicio económico que llene el vacío o proporcione un bien o servicio que supere las alternativas existentes en el mercado. El interés del empresario radica en generar beneficios económicos para él y sus propietarios. Los emprendedores sociales hacen exactamente lo mismo, pero ven el éxito económico como un medio para alcanzar objetivos sociales y medioambientales en la sociedad, y no como un fin en sí mismo. El empresario social no es, por tanto, un filántropo, sino un verdadero hombre de negocios que valora su éxito en su capacidad para resolver el problema social que está en el centro de su idea de negocio, siempre que sea económicamente viable. En inglés se denomina social entrepreneurship, que a veces se ha traducido erróneamente como emprendimiento social, ya que la palabra inglesa social se refiere en realidad a la sociedad. Publicado en la semana 25 de Environmental Leader</w:t>
      </w:r>
    </w:p>
    <w:p>
      <w:r>
        <w:rPr>
          <w:b/>
          <w:color w:val="FF0000"/>
        </w:rPr>
        <w:t xml:space="preserve">id 310</w:t>
      </w:r>
    </w:p>
    <w:p>
      <w:r>
        <w:rPr>
          <w:b w:val="0"/>
        </w:rPr>
        <w:t xml:space="preserve">Parker Lewis Parker Lewis (título original: Parker Lewis Can't Lose) es una serie de televisión estadounidense, que se emitió originalmente del 2 de septiembre de 1990 al 13 de junio de 1993 en la cadena Fox. La serie comenzó a emitirse en 1992 en SVT Kanal1. Sobre la serie[editar] La serie gira en torno a los tres estudiantes de secundaria Parker Lewis, Mikey y Jerry que asisten a la escuela ficticia "Santo Domingo High School" en California. La expresión favorita de Parker Lewis era "No es un problema", y otra expresión común era "hemos conseguido ser geniales". Los alumnos de la escuela se llamaban "flamencos". Durante las dos primeras temporadas en Estados Unidos, la serie se llamó Parker Lewis Can't Lose, pero para la tercera temporada el título se cambió a sólo Parker Lewis. En Suecia, la serie fue emitida por SVT y se llamó Parker Lewis durante las tres temporadas. En el reparto[editar] Enlaces externos[editar] - Parker Lewis en la Internet Movie Database</w:t>
      </w:r>
    </w:p>
    <w:p>
      <w:r>
        <w:rPr>
          <w:b/>
          <w:color w:val="FF0000"/>
        </w:rPr>
        <w:t xml:space="preserve">id 311</w:t>
      </w:r>
    </w:p>
    <w:p>
      <w:r>
        <w:rPr>
          <w:b w:val="0"/>
        </w:rPr>
        <w:t xml:space="preserve">La temporada de carreras ha terminado, los días se acortan, las temperaturas descienden hacia el cero y las hojas caen. En cierto modo, el otoño siempre se siente como una especie de "final de libro". Un momento para reflexionar sobre el año que ha pasado y lo que quiero llevar al año siguiente antes de mirar hacia adelante en la Navidad (sí, sé que podría estar empezando un poco temprano ... pero mi pobre cerebro piensa tanto que puede tomar unas semanas para ordenar todo ...). El hecho de que ahora me desplace 15 km de ida al trabajo en bicicleta todos los días también me da algo de tiempo extra para reflexionar. Puedo empezar diciendo que 2017 ha sido un año enormemente agitado hasta ahora. Para muchos, visto desde fuera, tal vez sea una dichosa mezcla de lo bueno y lo malo, de risas y lágrimas, de alegría y decepción. Pero la verdad (y la alegría) de todo esto es que no me quedan más que sentimientos positivos en mi interior. Porque la conclusión después de los tres primeros trimestres del año es que siento que realmente he crecido como persona este año. Siento que he adquirido muchas ideas nuevas, que me han recordado cosas importantes que ya sabía y que he "aterrizado" en mí mismo. Hoy siento una paz interior que probablemente nunca antes había experimentado. Tal vez esté madurando en otras palabras -porque probablemente algunos de nosotros somos un poco espesos y tardamos un poco más en hacerlo que otros... Desde el punto de vista deportivo, entré en 2017 con grandes aspiraciones y claras ambiciones. Sueños y esperanzas de clasificarse para los Campeonatos del Mundo en Hawai. Sabiendo que era una posibilidad remota y que no era un objetivo final determinado, puse todo mi empeño en ello. Pero, a pesar de una concentración extrema y una dedicación total, los resultados no llegaban y, al cabo de unos meses, la situación empezó a agriarse. Me di cuenta de que probablemente la verdad era que no tenía mi alma conmigo, aunque creía que sí. En realidad, probablemente no me había tomado el tiempo necesario para pensar realmente por qué me parecía tan importante, y si estaba dispuesta a pagar el coste en tiempo perdido con la familia y los amigos, la falta de sueño, el estrés, etc. Me encanta desafiarme a mí misma y superar lo que creía imposible de conseguir, sabiendo que eso tiene un precio que hay que pagar. Pero a veces es un poco difícil tener claro de antemano a qué tienes que renunciar para alcanzar el objetivo que te has propuesto. Siempre he sido tan terco como el pecado. Si he tomado una decisión sobre algo, no hay absolutamente NADIE que pueda convencerme de lo contrario, excepto yo mismo. Intentar convencerme de algo que no quiero o que no estoy preparada para afrontar es como darse la cabeza contra la pared. Yo mismo tengo que llegar a la conclusión de si algo es bueno o malo. Se puede decir que la autodisciplina y la obstinación son algunas de mis cualidades más distintivas, para bien o para mal. Cuando el entrenamiento empezó a ser agrio, finalmente me di cuenta (después de morder la bala durante demasiado tiempo) de que no merecía la pena seguir como estaba. Cambié de vía, me despedí de mi antiguo entrenador y recibí el asesoramiento de Kristoffer, y encontré el camino de vuelta a la alegría. Luego vino Frankfurt y el choque que me hizo reflexionar involuntariamente de nuevo sobre lo que era importante para mí. Entonces me di cuenta de que lo que realmente me importa no son los resultados de la competición, sino la oportunidad de tener un estilo de vida activo en el que puedo compartir el deporte que me gusta con la gente que me gusta, formar parte de la increíble comunidad y amistad que encuentro en el deporte, esforzarme y superar mis límites, y no menos importante, tener la oportunidad de difundir la alegría del movimiento inspirando a otros. Esa constatación es la que me hizo volver en un tiempo récord. Simplemente me negaba a aceptar que existía el riesgo de no ser bueno o de no poder continuar con el triatlón, la natación y el ciclismo como antes. No sé si eso es cierto, pero mi rehabilitación fue a una velocidad récord. Y fue con alegría -más que con ambición- que me planté en la línea de salida en Copenhague 6 semanas después del accidente, tal y como debía</w:t>
      </w:r>
    </w:p>
    <w:p>
      <w:r>
        <w:rPr>
          <w:b/>
          <w:color w:val="FF0000"/>
        </w:rPr>
        <w:t xml:space="preserve">id 312</w:t>
      </w:r>
    </w:p>
    <w:p>
      <w:r>
        <w:rPr>
          <w:b w:val="0"/>
        </w:rPr>
        <w:t xml:space="preserve">¡Hola y bienvenido a mi sitio! Últimamente he tardado en actualizar mi sitio debido a un cambio de trabajo y a una mudanza. Pero volveré pronto con nuevas cosas divertidas. Estoy pensando en empezar a escribir patrones para todo lo que haga en el futuro para poder compartir lo que hago con todos los que me piden patrones de todas las cosas diferentes que he hecho. Hasta entonces, le deseo una maravillosa primavera. Abrazos Verónica ..o coger el día como se llama. :) ¿No es bonito con esos textos murales que se ven por todas partes hoy en día? Son bastante caros y, en su lugar, hice los míos propios. Amplié las letras en el ordenador y las calqué en papel de mantequilla y luego directamente en la pared desde el papel que luego rellené con pintura negra. Las letras más grandes medían unos 15 cm. Desgraciadamente me quedé sin pintura, así que no pude alisar bien los bordes antes de hacer la foto, pero de todas formas muestro el resultado aquí. Probablemente escribiré más textos en la casa...:) ¡Muy bonito! Así que saque sus lápices de colores o pinceles y escriba. ¡Será genial! ¡Abrazos para ti y que tengas un buen domingo! :) Sentí que tenía que poner algunos Santas para la Navidad. Este año están de moda los Papás Noel con grandes capuchas. Son tan maravillosamente lindos con sus grandes capuchas y sus narices asomando. Vi un Papá Noel en la señalización de Umeå y entré a mirar el precio.....¡¡¡Más de 500 SEK!!! Voy a hacer uno yo mismo.... ¡Me senté a armar algo y obtuve este descarado luvtomten! :) En la primera foto no tiene piernas. Pensé que quedaría bien y tejí un par con los pies negros. ¡Seguro que tiene un aspecto delicioso en el estante de la estufa! :) Fue tan divertido que hice otro que aún no tiene barba. Ambos gnomos miden entre 25 y 30 cm de altura con la capucha de pie. ¡Abrazos y que pases una buena noche! :) (añadido más tarde) He añadido otro Papá Noel a la familia...:el del medio no tiene pies... Pues bien, es hora de empezar con los adornos navideños... o al menos de prepararlos.....Yo empecé con un muñeco de nieve y algunos ángeles. No tengo ninguna foto de los ángeles todavía, pero voy a publicar más fotos aquí en la página de Navidad hasta la Navidad:) Ayer hice una corona otoñal tardía a la que iba a colocar algunas cintas rojas y posiblemente algunos adornos navideños en diciembre. De momento está colgado tal cual...una foto un poco borrosa veo...Guuuuuud lo que deseo para esa cámara:) Hice un marco de ramas finas de serbal y alambre. Ramas de abeto atadas con alambre y decoradas con palitos de canela, líquenes de barba y conos de Skåne...:) ¡Lo he vuelto a hacer! ¡Otro calentador de penes! ¡Jajaja! Creo que se convertirá en una tradición aquí en Laponia..... ¡Quizá cree un negocio en torno a ellos y los convierta en un producto local de Laponia! Título: ¡"Laponia más caliente"! Un éxito tan grande como Lovikavanten e Ingmarmössan. ¡Jajajaja! Nä....joke åtsido....:) ¿Recuerdas el que hice el año pasado con los colores de Artic Cat? Este año era de temática navideña y he hecho un "pillefant" ¡Hihihi! Era casi lindo....;D Diseñé y confeccioné el patrón yo misma y no anoté lo que hice así que lamentablemente no puedo compartir un patrón sobre él. Abrazos a todos (He publicado más fotos de los recientes calores después) Durante el otoño aquí ha sido un poco de pintura y empapelado hecho. Es muy bonito que por fin se haga..:D Ha quedado muy luminoso y bonito. Me encanta el estilo blanco y decidimos pintar los muebles también en blanco. Cuando nos mudamos juntos, nuestros respectivos muebles se mezclaron con todo tipo de maderas y materiales, lo cual no es muy agradable. Ahora por fin todo empieza a encajar y en breve sólo quedará el : ¡¡¡GREY!!!!! papel pintado amarillo con cenefa de los años 90!!! del comedor.... Estamos pensando en un tablero de cuentas/panel de pecho blanco o gris en toda la superficie.</w:t>
      </w:r>
    </w:p>
    <w:p>
      <w:r>
        <w:rPr>
          <w:b/>
          <w:color w:val="FF0000"/>
        </w:rPr>
        <w:t xml:space="preserve">id 313</w:t>
      </w:r>
    </w:p>
    <w:p>
      <w:r>
        <w:rPr>
          <w:b w:val="0"/>
        </w:rPr>
        <w:t xml:space="preserve">Richter fue profesor de matemáticas en Wittenberg 1571-76 y luego en Altdorf. En 1590 inventó la tabla de agrimensor, un instrumento utilizado por los agrimensores durante muchos años en sus mediciones. También fabricó varios instrumentos matemáticos y realizó observaciones astronómicas. Fuentes[editar] Praetorius (Richter), Johann in Nordisk familjebok (segunda edición, 1915)</w:t>
      </w:r>
    </w:p>
    <w:p>
      <w:r>
        <w:rPr>
          <w:b/>
          <w:color w:val="FF0000"/>
        </w:rPr>
        <w:t xml:space="preserve">id 314</w:t>
      </w:r>
    </w:p>
    <w:p>
      <w:r>
        <w:rPr>
          <w:b w:val="0"/>
        </w:rPr>
        <w:t xml:space="preserve">¿Cómo encuentran los profesionales sanitarios al proveedor adecuado para una derivación? El Servicio de Contratación Pública lleva tiempo intentando exponer más información sobre y para los proveedores de servicios sanitarios, como forma de crear valor y facilitar la búsqueda del adecuado. Los proveedores de servicios sanitarios necesitan su propia solución con información especializada más detallada, por lo que Chorus ha diseñado e implementado la nueva solución para la prestación de servicios sanitarios dentro de la región de Estocolmo, a partir de 2018, en estrecha colaboración con HSF. La gestión de los suministros también ha querido utilizar interfaces estandarizadas. Esto es para que la conexión con los sistemas subyacentes sea lo más independiente posible. Esto también aumenta las posibilidades de reutilización por parte de otras regiones de Suecia.</w:t>
      </w:r>
    </w:p>
    <w:p>
      <w:r>
        <w:rPr>
          <w:b/>
          <w:color w:val="FF0000"/>
        </w:rPr>
        <w:t xml:space="preserve">id 315</w:t>
      </w:r>
    </w:p>
    <w:p>
      <w:r>
        <w:rPr>
          <w:b w:val="0"/>
        </w:rPr>
        <w:t xml:space="preserve">España es una monarquía constitucional. El jefe de Estado es el Rey Felipe VI. Desde 2011, el Gobierno está dirigido por el presidente Mariano Rajoy. Elecciones generales[editar] En España hay cuatro elecciones diferentes: elecciones generales, elecciones a las legislaturas autonómicas, elecciones locales y elecciones al Parlamento Europeo. Las elecciones generales y las elecciones a las legislaturas autonómicas se convocan tras la expiración de los mandatos de la legislatura nacional o autonómica, normalmente cuatro años después de las últimas elecciones, aunque pueden celebrarse antes. Las elecciones a los consejos locales (municipales, provinciales o insulares) y al Parlamento Europeo se celebran en fechas fijas. La mayoría de las elecciones son proporcionales. Cada una de las 50 provincias españolas y las ciudades autónomas de Ceuta y Melilla forman distritos electorales independientes. Por ley, cada provincia tiene 2 escaños y las ciudades autónomas 1 escaño cada una, lo que hace un total de 102. Los 248 escaños restantes, que junto con los mencionados hacen un total de 350, se distribuyen proporcionalmente según la población de cada provincia. Soria es la más pequeña, con sólo 2 escaños, mientras que Madrid es la más grande, con 36 (2 + 34). Los mandatos se distribuyen por el método d'Hondt, aplicado a cada circunscripción por separado, con un umbral del 3%. Las elecciones al Senado se basan en el voto en bloque, es decir, el partido ganador ocupa los 208 escaños. Elección del Primer Ministro[editar] Tras unas elecciones generales, el Rey propone al Parlamento que el líder del partido o coalición más numerosa sea nombrado jefe de gobierno. A propuesta del Jefe de Gobierno, el Rey nombra también al Viceprimer Ministro.</w:t>
      </w:r>
    </w:p>
    <w:p>
      <w:r>
        <w:rPr>
          <w:b/>
          <w:color w:val="FF0000"/>
        </w:rPr>
        <w:t xml:space="preserve">id 316</w:t>
      </w:r>
    </w:p>
    <w:p>
      <w:r>
        <w:rPr>
          <w:b w:val="0"/>
        </w:rPr>
        <w:t xml:space="preserve">Tu jefe puede ser un psicópata. - Los consultores de gestión solemos decir que la psicopatía es dos veces más común entre los directivos que entre la población general, afirma Lars-Olof Tunbrå, autor del libro "Psychopathic managers - as dangerous as they are charming". Un directivo así puede hacer la vida imposible a sus empleados. La falta de culpabilidad, la falta de voluntad para admitir los errores y las constantes mentiras pueden hacer que toda una empresa se convierta en un caos por las luchas internas y las bajas laborales. Entonces sólo hay una cosa que hacer: cambiar de trabajo</w:t>
      </w:r>
    </w:p>
    <w:p>
      <w:r>
        <w:rPr>
          <w:b/>
          <w:color w:val="FF0000"/>
        </w:rPr>
        <w:t xml:space="preserve">id 317</w:t>
      </w:r>
    </w:p>
    <w:p>
      <w:r>
        <w:rPr>
          <w:b w:val="0"/>
        </w:rPr>
        <w:t xml:space="preserve">He empezado a centrarme en las piernas. El core está constantemente en la agenda, pero desde hace tres semanas también hay entrenamiento de base para el esquí de invierno en el programa de entrenamiento. Anoche, a las 21:00 en punto, empecé P90x piernas y espalda. Por tercera semana consecutiva, estoy siguiendo el programa y ya puedo sentir la diferencia. Tal vez no en la vida cotidiana, pero definitivamente durante la sesión. Grandes momentos. Sudoroso, tembloroso y bien entrenado estaba. ¡Diablos, sí! ¿Tú también quieres tener unas piernas fuertes para el invierno y estás en Estocolmo el 11 de octubre? Entonces puedes entrenar las piernas de esquiador y el core con nosotros en el entrenamiento del blog. A las 20.00 horas nos presentamos en los pasillos del tranvía SATS. Tenemos espacio para 20 pares de piernas de esquiador en la sala y te apuntas enviándonos un mensaje directo en la página de Facebook de bloggeromittraining. Aprovecha esta oportunidad única: voy a pulir mi camino entre esos increíbles instructores que tenemos en la red y hacer algunos ejercicios contigo en puro Sofy rudo y no tan al compás del estilo musical. Eso es lo que pienso de todos modos. Creo que sí, veremos cómo resulta. ¡La emoción! Y ahora te preguntarás: ¿qué diablos tiene que ver el perro del invierno con todo esto? La respuesta es nada. Pero es un perro encantador. Lo cual echo de menos. Y sé que algunos de vosotros también la echáis de menos.</w:t>
      </w:r>
    </w:p>
    <w:p>
      <w:r>
        <w:rPr>
          <w:b/>
          <w:color w:val="FF0000"/>
        </w:rPr>
        <w:t xml:space="preserve">id 318</w:t>
      </w:r>
    </w:p>
    <w:p>
      <w:r>
        <w:rPr>
          <w:b w:val="0"/>
        </w:rPr>
        <w:t xml:space="preserve">Las transacciones en efectivo en el alojamiento no pueden superar los 1999,99 euros, debido a la normativa gubernamental. Si desea más información, póngase en contacto con el establecimiento utilizando los datos de contacto que figuran en la confirmación de la reserva. Se le pedirá que pague los siguientes cargos en el momento del check-in o del check-out: - Impuesto municipal: 2,50 euros por persona y noche para un máximo de 14 noches. El impuesto no se aplica a los menores de 14 años. Hemos incluido todos los gastos declarados por el alojamiento. Sin embargo, las tarifas pueden variar en función, por ejemplo, de la duración de la estancia o del tipo de unidad.</w:t>
      </w:r>
    </w:p>
    <w:p>
      <w:r>
        <w:rPr>
          <w:b/>
          <w:color w:val="FF0000"/>
        </w:rPr>
        <w:t xml:space="preserve">id 319</w:t>
      </w:r>
    </w:p>
    <w:p>
      <w:r>
        <w:rPr>
          <w:b w:val="0"/>
        </w:rPr>
        <w:t xml:space="preserve">Por: iskugganavhindukush en Sin categoría "¡Bienvenidos a Mazar-e-sharif y al campamento Northern Lights!" Salir del coche y ver el campamento en el que voy a pasar los próximos seis meses me pareció... surrealista. El viaje en coche fue largo, duro y agotador. A medida que nos acercábamos al destino final, no sentía nada más que... Seguir leyendo → Por: iskugganavhindukush en Sin categoría Desde hace una semana, me estoy despidiendo de gente que quiero. La familia, los amigos, mi pequeño gran amor maravilloso... Y ahora está hecho. Me siento impotente, vacío, cansado. Me duele la cabeza y me escuecen los ojos de tanto llorar. Hace falta un... Seguir leyendo → Por: iskugganavhindukush en Sin categoría Me siento en el taxi, pero no veo nada por todas las lágrimas. Esto no es lo que vi delante de mí cuando acepté ir. No había pensamientos de añoranza entonces, sólo la aguda dulzura de la aventura. De haber sabido... Seguir leyendo → Por: iskugganavhindukush en Sin categoría Las lágrimas simplemente fluyen sin fin. No puedo soportar todas estas despedidas. Especialmente no esta maldita despedida... Por: iskugganavhindukush en Sin categoría La última visita de los hermanos antes de la partida había terminado. A pesar de que pueden ser tan malditamente secos, rancios, molestos y rígidos, se siente porky en este momento. Hay que reconocer que estamos acostumbrados a no vernos durante largos periodos de tiempo porque todos... Seguir leyendo → Por: iskugganavhindukush en Sin categoría Ya falta poco y no sé dónde demonios voy a ir. Ahora intento empacar lo último de manera inteligente para cumplir con los límites de peso en el vuelo. He cargado con unas cuantas piezas de equipo que... Seguir leyendo → Por: iskugganavhindukush en Sin categoría 11) Largos paseos por Estocolmo. Ya sean paseos matutinos al sol con mi novia o discusiones filosóficas a pie con un amigo, la ciudad siempre es hermosa. Así que Estocolmo lo echaré de menos... Por: iskugganavhindukush en Sin categoría Además de lo obvio, la familia y los amigos, hay otras cosas que echaré de menos. Cosas que tú puedes dar por sentadas, pero a las que yo no tendré acceso mientras esté allí. 1) Internet. Cosas inalámbricas. Vivo... Seguir leyendo → Por: iskugganavhindukush en Sin categoría Después de disfrutar del que probablemente sea el último filete de venado del año en compañía de hermanos, amigos y novia en un restaurante absolutamente excelente, la noche se volvió mucho más dura, y no me refiero a la que... Seguir leyendo → Por: iskugganavhindukush en Sin categoría La gira de despedida sigue mezclando y combinando. Antiguos colegas, amigos, hermanos... la diversión también sigue llegando. Entre otras cosas, acabo de ser objeto de ataques especialmente groseros en uno de mis antiguos lugares de trabajo. Ahora estoy acostumbrado a... Seguir leyendo → Como tantos otros, estoy de camino a Afganistán. Pero este no es un blog sobre aventuras salvajes en tierras lejanas, sobre tiroteos, sobre luchar por tu vida. Este es un blog sobre todo lo demás. Sobre la desaparición. Sentimientos. El miedo. Aburrimiento. Alegría. Sobre todo lo que dejas en casa cuando te vas. Sobre lo que enfrentarán los que se van y deben saber los que se quedan. Espero que mi viaje le resulte interesante. Si quieres ponerte en contacto conmigo, puedes hacerlo en iskugganavhindukush(at)hotmail.com Como tantos otros, estoy de camino a Afganistán. Pero este no es un blog sobre aventuras salvajes en tierras lejanas, sobre tiroteos, sobre luchar por tu vida. Este es un blog sobre todo lo demás. Sobre la desaparición. Sentimientos. El miedo. Aburrimiento. Alegría. Sobre todo lo que dejas en casa cuando te vas. Sobre lo que enfrentarán los que se van y deben saber los que se quedan. Espero que mi viaje le resulte interesante.</w:t>
      </w:r>
    </w:p>
    <w:p>
      <w:r>
        <w:rPr>
          <w:b/>
          <w:color w:val="FF0000"/>
        </w:rPr>
        <w:t xml:space="preserve">id 320</w:t>
      </w:r>
    </w:p>
    <w:p>
      <w:r>
        <w:rPr>
          <w:b w:val="0"/>
        </w:rPr>
        <w:t xml:space="preserve">El mundialmente famoso artista Salvador Dalí nació en 1904 en la pequeña ciudad de Figueres, a unos 16 kilómetros de Barcelona. El Teatro Museo Dalí de Figueres es el museo más visitado de España después del Museo del Prado de Madrid. Para los que no conocen a Dalí, puedo decirles que es famoso por sus cuadros surrealistas. Piensa en las campanas que se derriten y probablemente hayas visto una foto de él. Fue un artista de gran talento que trabajó tanto con Disney como con Hitchcock. A lo largo de su vida, Dalí llegó a crear 1.500 cuadros. La forma más fácil de ir de Barcelona a Figueres es en tren. Los trenes españoles, al igual que el metro de Barcelona, son limpios y modernos. Desde la estación de tren de la pequeña Figueres, sólo se tarda unos 15 minutos en llegar a pie a la plaza Gala-Salvador Dalí, 5 donde se encuentra el museo. El edificio que alberga las famosas obras de arte era antiguamente el teatro de la ciudad. El propio Dalí inauguró el museo en 1974 y le dio al edificio el bello aspecto que tiene hoy, después de que fuera destruido en la Guerra Civil española. Hay varias salas y obras que Dalí creó exclusivamente para este museo. El propio artista falleció en 1989 a causa de una enfermedad cardíaca. Está enterrado bajo el suelo en medio del museo, donde muchos visitantes pasan sin saber que descansa allí. El museo abre todos los días. Para conocer los horarios de apertura en el momento de la visita, visite el sitio web aquí. La entrada para los adultos es de 12 euros. No te pierdas nuestro concurso, que estará abierto hasta el 24 de octubre a las 22:00 horas, en el que podrás ganar dos billetes a Barcelona con Spanair. ¡Que pases un buen fin de semana!</w:t>
      </w:r>
    </w:p>
    <w:p>
      <w:r>
        <w:rPr>
          <w:b/>
          <w:color w:val="FF0000"/>
        </w:rPr>
        <w:t xml:space="preserve">id 321</w:t>
      </w:r>
    </w:p>
    <w:p>
      <w:r>
        <w:rPr>
          <w:b w:val="0"/>
        </w:rPr>
        <w:t xml:space="preserve">Dispondrás de toda la vivienda (cabaña) para ti. La cabaña de 2 camas está situada en Storsätern, Grövelsjöfjällen justo al lado del río Grövlan. En la granja también hay una cabaña de 4 camas que se alquila y en la que también vive la pareja anfitriona, Björn y Hanna. La casa de campo es de nueva construcción e incluye cocina, zona de comedor, zona para dormir, sillones y baño con ducha. La cabaña tiene unos 22 metros cuadrados y un máximo de 2 personas (independientemente de la edad). La casa de campo se reserva por un mínimo de tres noches y la ropa de cama y las toallas están incluidas. Por favor, póngase en contacto con nosotros si el calendario muestra menos de tres noches para reservar consecutivamente. Planta abierta con cocina, comedor, pasillo, zona de dormitorio y sillones. Las camas tienen una anchura de 80 cm y pueden configurarse como camas individuales o como cama doble (160 cm). Hay un refugio con chimenea y barbacoa a disposición de todos los huéspedes que se alojen en la granja. La leña y el carbón son proporcionados por cada huésped. También hay un jacuzzi de leña disponible para alquilar. Otros aspectos a destacar La ropa de cama y las toallas están incluidas en el precio. Los demás consumibles, como jabón, champú, filtros de café, bolsas de basura, velas y detergente, los trae cada huésped. También hay una cabaña de cuatro camas para alquilar en el patio. Planta abierta con cocina, comedor, pasillo, zona de dormitorio y sillones. Las camas tienen una anchura de 80 cm y pueden configurarse como camas individuales o como cama doble (160 cm). Hay un refugio con chimenea y barbacoa a disposición de todos los huéspedes que se alojen en la granja. La leña y el carbón son proporcionados por cada huésped. También hay un jacuzzi de leña disponible para alquilar. Otros aspectos a destacar La ropa de cama y las toallas están incluidas en el precio. Los demás consumibles, como jabón, champú, filtros de café, bolsas de basura, velas y detergente, los trae cada huésped. También hay una cabaña de 4 camas para alquilar en la granja. La cabaña de 2 camas se encuentra en Storsätern, Grövelsjöjällen justo al lado del río Grövlan. En la granja también hay una cabaña de 4 camas que se alquila y en la que también vive la pareja anfitriona, Björn y Hanna. La casa de campo es de nueva construcción e incluye cocina, zona de comedor, zona para dormir, sillones y baño con ducha. La cabaña tiene unos 22 metros cuadrados y un máximo de 2 personas (independientemente de la edad). La casa de campo se reserva por un mínimo de tres noches y la ropa de cama y las toallas están incluidas. Póngase en contacto con nosotros si el calendario... leer más Idre, Condado de Dalarna, Suecia ¡Lo especial de Grövelsjöfjällen es la proximidad a las hermosas montañas, fácilmente accesibles y vírgenes! Björn dirige una empresa de guías y actividades, Experience Grövelsjön. No dude en reservar una clase de esquí o una excursión por la montaña, todo a su aire. Para más información ver www.experiencegrovelsjon.se Nuestra granja está cerca, a unos 150 metros de una tienda de comestibles y al aire libre, Fjällbua. Para obtener información, consulte fjallbua.se Nuestra granja está cerca, a unos 150 metros de una tienda de comestibles y al aire libre, Fjällbua. Para más información, consulte fjallbua.se Lo más especial de Grövelsjöjällen es la proximidad a las hermosas montañas, fácilmente accesibles y vírgenes. Björn dirige una empresa de guías y actividades, Experience Grövelsjön. Durante tu estancia Vivimos en la finca y te ayudaremos durante tu estancia para responder a tus preguntas y darte consejos sobre grandes excursiones y viajes de esquí en la zona.</w:t>
      </w:r>
    </w:p>
    <w:p>
      <w:r>
        <w:rPr>
          <w:b/>
          <w:color w:val="FF0000"/>
        </w:rPr>
        <w:t xml:space="preserve">id 322</w:t>
      </w:r>
    </w:p>
    <w:p>
      <w:r>
        <w:rPr>
          <w:b w:val="0"/>
        </w:rPr>
        <w:t xml:space="preserve">Clare Boothe Luce Clare Boothe Luce, nacida como Ann Clare Boothe el 10 de marzo (pero utilizando oficialmente la fecha del 10 de abril) de 1903 en la ciudad de Nueva York, murió el 9 de octubre de 1987 en Washington, D.C., fue una política, embajadora, congresista, dramaturga y periodista estadounidense. Fue directora de la revista Vanity Fair de 1933 a 1934. También escribió varias obras de teatro de éxito, como Las mujeres (1936), Kiss the Boys Goodbye (1938) y Margin for Error (1939). También publicó Stuffed shirts (1931) y Europe in the spring (1940)[1] A partir de 1935, estuvo casada con Henry Robinson Luce, propietario de revistas como TIME Magazine, Life y Fortune Magazine. En 1940, participó activamente en la campaña republicana a favor de Wendell Willkie.[1] Boothe Luce fue miembro republicano del Congreso de 1943 a 1947 y embajador de Estados Unidos en Italia de 1953 a 1956.[2] Fuentes[editar] - ^ [a b] Svensk uppslagsbok, segunda edición de 1947 - ^ "Embajador en Italia". http://adst.org/oral-history/fascinating-figures/clare-boothe-luce-a-woman-for-all-time/. Recuperado el 4 de marzo de 2020. Enlaces externos[editar] - Wikimedia Commons tiene medios relacionados con Clare Boothe Luce - La tumba de Clare Boothe Luce en Find A Grave - Miembros de la Cámara de Representantes de Estados Unidos por Connecticut - Embajadores de Estados Unidos en Italia</w:t>
      </w:r>
    </w:p>
    <w:p>
      <w:r>
        <w:rPr>
          <w:b/>
          <w:color w:val="FF0000"/>
        </w:rPr>
        <w:t xml:space="preserve">id 323</w:t>
      </w:r>
    </w:p>
    <w:p>
      <w:r>
        <w:rPr>
          <w:b w:val="0"/>
        </w:rPr>
        <w:t xml:space="preserve">Erasistratos (c. 304 - 250 a.C.), médico y anatomista griego, activo en Alejandría, Egipto. Erasistratos nació en Iulis, pero cursó estudios de medicina científica en el gran centro de aprendizaje Museion de la antigua Alejandría. Son especialmente famosos sus estudios anatómicos, basados en las primeras disecciones conocidas de cuerpos humanos, que realizó con su colega mayor y más famoso, Herófilo (el padre de la anatomía). Descubrimientos[editar] Las descripciones del sistema nervioso de Erasístrato fueron aún más detalladas que las realizadas por su colega/rival Herófilo. Erasístrato distinguía entre el cerebro y el cerebelo, afirmaba que todos los nervios emanaban del cerebro y era capaz de distinguir entre diferentes tipos de nervios. También rechazó las teorías de Aristóteles de que las "respiraciones de aire" se llevaban a cabo en nervios huecos y afirmó que los nervios no son huecos. Una anécdota[editar] Se cuenta que Erasístrato fue llamado, tras el fracaso de otros médicos, para curar a Antíoco, hijo del rey de Siria</w:t>
      </w:r>
    </w:p>
    <w:p>
      <w:r>
        <w:rPr>
          <w:b/>
          <w:color w:val="FF0000"/>
        </w:rPr>
        <w:t xml:space="preserve">id 324</w:t>
      </w:r>
    </w:p>
    <w:p>
      <w:r>
        <w:rPr>
          <w:b w:val="0"/>
        </w:rPr>
        <w:t xml:space="preserve">Kongens Have -también conocido como Rosenborg Have- es un gran parque en el centro de Copenhague. El parque limita con las calles Øster Voldgade, Sølvgade, Kronprinsessegade y Gothersgade, y rodea el palacio renacentista de Rosenborg. El jardín se empezó a construir bajo el reinado de Cristián IV en 1608. Un plano de 1649 muestra que el jardín estaba dividido en cuadrados, un patrón de tablero de ajedrez que puede reconocerse en el sistema de caminos actual. Se plantaron unos 1.700 tilos a lo largo de los caminos principales. Hoy en día se pueden encontrar como Damegangen y Kavallergangen (más cerca del castillo). Anteriormente, la zona al sur del castillo también formaba parte del parque; ésta se convirtió en una zona de ejercicios en 1783. A finales del siglo XVIII, el parque se abrió al público. Desde la década de 1960, el parque se ha renovado con, entre otras cosas, hileras de castaños de indias frente a Gothersgade y una rosaleda de estilo renacentista. Una fuente de cisnes rodeada por un anillo de tilos se encuentra en una intersección de caminos diagonales. En primavera, una alfombra de azafranes de diferentes colores en forma de tablero de ajedrez brota en el césped frente al castillo.</w:t>
      </w:r>
    </w:p>
    <w:p>
      <w:r>
        <w:rPr>
          <w:b/>
          <w:color w:val="FF0000"/>
        </w:rPr>
        <w:t xml:space="preserve">id 325</w:t>
      </w:r>
    </w:p>
    <w:p>
      <w:r>
        <w:rPr>
          <w:b w:val="0"/>
        </w:rPr>
        <w:t xml:space="preserve">Deprecated: Function set_magic_quotes_runtime() is deprecated in /storage/content/43/170043/compello.se/public_html/forum/include/common.php on line 59 ¿Algo va mal? Me gustaría ver más... tal vez un poco de frío. XFMImD escribió: Tengo un 740 GLT 16v yo mismo Soy sólo 17 años, sin embargo, por lo que no se les permite conducir legalmente todavía. ¿No ha pasado nada? Me gustaría ver más... Tal vez un poco de frío. No es malo con él, está en un granero en la casa de un pariente para el almacenamiento de invierno. Así que no se hace mucho por el momento Jo pero voy a cumplir 17 años pronto así que lo mismo aquí. Pero, en cambio, practica la conducción como un loco ¿Has iniciado un hilo sobre tu 16v? Me encantaría ver a Offline Could iniciar uno aunque no se ve muy bien en este momento. Edit: Ahora lo he subido con fotos Última edición por XFMImD (2012-01-03 19:44:45) Sin conexión He estado pensando un poco ahora, y estoy totalmente atrasado en cuanto a esto de los separadores y todo. Ahora bien, si tengo acceso a 4pcs de esparcidores frescos verdes. ¿Puedo entonces cambiar mis esparcidores (blancos?) originales del 16v por los verdes? Me imagino que no puede estar enriqueciéndose demasiado si la caja no está alimentando nada más de lo que está programado o estoy completamente loco? Una mala pregunta, lo sé, pero por favor explique a una cabeza de pantano como yo Fuera de línea estado sentado y pensando un poco ahora, y estoy totalmente detrás de la curva cuando se trata de esta cosa esparcidor y todo. KevinNordström escribió: Si ahora tengo acceso a los esparcidores frescos de 4st. ¿Puedo entonces sustituir mis esparcidores (blancos?) que son originales en el 16v'n por los verdes? Pensé que no debería poder enriquecerse demasiado si la caja no está alimentando nada más de lo que está programado o estoy completamente loco? Una pregunta chocante, lo sé, pero por favor explique a una cabeza de pantano como yo He estado sentado y pensando un poco ahora, y estoy totalmente detrás de los tiempos cuando se trata de esto con esparcidores y todo. EDIT: Y esto de funcionar con etanol. He leído mucho por aquí y por allá que sólo debería montar esparcidores más grandes y aumentar la presión del combustible. Sube un poco la potencia, pero ese etanol tira un poco más que la gasolina normal? ¿Alguien que pueda aclararme lo que hay que hacer para pasar al etanol? http://www.etanol.nu/ombygg-insprutare.php Ahí me estoy preguntando si la opción 3 puede ser algo, ¿difusor verde del 940 turbo? Última edición por KevinNordström (2012-01-04 22:57:36) Fuera de línea 30% más grandes esparcidores por lo general es la regla básica. Entonces es bueno que compruebes que el tanque y las mangueras pueden soportar el etanol durante un período de tiempo. El etanol se enfría mejor, por lo que puede funcionar con un encendido más agresivo y así obtener un aumento de potencia. También es bueno para la sobrecarga con refrigeración adicional. Pero también consume un 30% más, por lo que el radio de acción del coche se reduce considerablemente. Fuera de línea Okey, tal vez debería haber comprobado cuánto entrega el original y los esparcidores verdes. Luego lo de reiniciar el encendido, no sé cómo hacerlo en absoluto. Pero estaría muy bien si se pudiera afinar bien y conseguir un carácter divertido en el motor. Por otra parte, es un maldito 740, así que probablemente no es mucho para apostar así. Pero siempre es divertido averiguar cuánta intervención se requiere. http://etanol.nu/forum/viewtopic.php?f=10&amp;t=3727 Suena un poco interesante sólo que él hizo tan pocas cosas y el coche fue bien y apenas aumentó en el consumo.Creo que usted debe seguir conduciendo duro en el estéreo del coche Offline Sunshine debe ser capaz de responder a esto, su 740 corrió en etanol por un tiempo creo recordar. Fuera de línea Ahora es como tan setras que quiero recordar que sacó 4litros millas también ;-) pero bueno fue de hecho... no pero no sé cómo es en esos pero el encendido no puedo ajustar en el mío, entonces la caja debe ser astillado sobre etano</w:t>
      </w:r>
    </w:p>
    <w:p>
      <w:r>
        <w:rPr>
          <w:b/>
          <w:color w:val="FF0000"/>
        </w:rPr>
        <w:t xml:space="preserve">id 326</w:t>
      </w:r>
    </w:p>
    <w:p>
      <w:r>
        <w:rPr>
          <w:b w:val="0"/>
        </w:rPr>
        <w:t xml:space="preserve">Puedes sentir con la mano que no está completamente apretado. ¿Está bien? Mi viejo tiempo 200 no tiene ningún juego allí. Hay que añadir que el volante golpea al conducir, sobre todo si es un poco irregular.</w:t>
      </w:r>
    </w:p>
    <w:p>
      <w:r>
        <w:rPr>
          <w:b/>
          <w:color w:val="FF0000"/>
        </w:rPr>
        <w:t xml:space="preserve">id 327</w:t>
      </w:r>
    </w:p>
    <w:p>
      <w:r>
        <w:rPr>
          <w:b w:val="0"/>
        </w:rPr>
        <w:t xml:space="preserve">Los tigres de dientes de sable o gatos de dientes de sable se refieren a varios mamíferos extintos que se caracterizaban por sus grandes caninos curvados. El nombre se refiere principalmente al suborden Machairodontinae, pero también se utiliza para otros depredadores de tipo felino como Barbourofelidae y Nimravidae o para miembros del orden Creodonta. A veces el nombre se utiliza incluso para algunos miembros del orden Sparassodonta pertenecientes a los marsupiales. Estos animales no estaban estrechamente relacionados entre sí, pero evolucionaron con las mismas características debido a la evolución convergente. En todas las especies, eran más robustos que los felinos modernos y algunos eran más parecidos a los osos. El Holophoneus pertenecía a la familia Nimravidae.</w:t>
      </w:r>
    </w:p>
    <w:p>
      <w:r>
        <w:rPr>
          <w:b/>
          <w:color w:val="FF0000"/>
        </w:rPr>
        <w:t xml:space="preserve">id 328</w:t>
      </w:r>
    </w:p>
    <w:p>
      <w:r>
        <w:rPr>
          <w:b w:val="0"/>
        </w:rPr>
        <w:t xml:space="preserve">Toda la línea azul funcionará No podemos aceptar una sociedad en la que está bien ser dejado de lado. La moderada Solna tiene una de las tasas de desempleo más bajas de la región, pero a pocas estaciones más allá, en la Línea Azul, se encuentra la tasa de desempleo más alta de la región. Esta exclusión cultural y social no es aceptable. Debemos dejar de enviar señales de que está bien instalarse en Suecia, pero que se puede estar fuera mirando hacia adentro. En Solna, exigimos a los que no pueden exigirse a sí mismos, y por eso la diferencia de desempleo entre suecos e inmigrantes es marginal. En Suecia, un refugiado tarda una media de 7 años en conseguir un trabajo. En Solna se tarda 2 años. No es una lástima para las personas que vienen aquí a hacerse una vida mejor, sino que se les ha dado una oportunidad fantástica. Es nuestro deber asegurarnos de que adquieran la actitud correcta y se inspiren en la ética de trabajo sueca que construyó este país. Quiero que toda Suecia adopte el modelo de Solna, que garantiza que nada más llegar adquieras importantes conocimientos orales del idioma adecuados para el mundo laboral, y que luego el ayuntamiento, con sus buenos contactos, te encuentre un trabajo adecuado en el que no acabes con compatriotas, para que utilices activamente tu sueco y te prepares para el mundo laboral. Esta es una de las tareas más importantes que me veo desempeñando en el Parlamento.</w:t>
      </w:r>
    </w:p>
    <w:p>
      <w:r>
        <w:rPr>
          <w:b/>
          <w:color w:val="FF0000"/>
        </w:rPr>
        <w:t xml:space="preserve">id 329</w:t>
      </w:r>
    </w:p>
    <w:p>
      <w:r>
        <w:rPr>
          <w:b w:val="0"/>
        </w:rPr>
        <w:t xml:space="preserve">Volvamos a la parte de la belleza, entonces. Había enviado a casa algunos esmaltes de uñas de nailsupplies a la dirección en la que se alojaba, porque el envío es mucho más barato a los Estados Unidos que aquí en Suecia, así que en realidad sabía de antemano que se los iba a llevar a casa: China Glaze Cha Cha Cha, Electric Pineapple, Papaya Punch, Cross Iron 360 y Peachy Keen, OPI Diva of Geneva, Color Club Revvvolution y Seche Base ridgefilling base coat (no en la foto). Luego había comprado para mí en Sephora: The Balm Mary-Lou manizer, Tarte emphasEYES eyeliner en el color ciruela + pincel acompañante, Bare Escentuals Buxom Stay-there eyeshadow en el tono chartreuse Shih Tzu, Make up forever aqua eyes eyeliner en negro, los propios papeles secantes de Sephora en envase de leopardo rosa (LOVE) y un brillo de uñas de Sephora by OPI. También recibí un montón de mis bálsamos labiales favoritos, Chapstick, y un pequeño paquete de desinfectante de manos con aroma a Guayaba y Pomelo de Bath and Body Works. ¡Saqueo de lujo! =D 25 Jul, 2011 a las 11:14 am | Almacenamiento, Esmaltes de uñas, Recién comprados | 31 Comentarios Los que me seguís desde hace tiempo seguramente sabéis que soy una maniática incurable de la organización y que me gusta llevar un control de mi maquillaje. Por eso, me ha molestado un poco que no haya podido organizar mis muestras de esmalte en ruedas de esmalte por color y acabado cada vez que compro nuevos esmaltes, porque una vez que me los pinto, se quedan ahí. Sin embargo, hace unas semanas me topé con algo que es exactamente lo que estaba buscando: placas de muestras con muestrarios de uñas extraíbles, que me permiten reorganizar mis colores tanto como quiera, ¡qué genial! Hice clic en casa un montón de un sitio llamado Everbella (que puede parecer sospechoso, pero el servicio de atención al cliente es impresionante y los azulejos encontraron su camino a mí en la custodia) y en el medio de la semana pasada, el tipo de FedEx llegó a tocar mi timbre con mi paquete. Me llevó cuatro días volver a ver mis, actualmente, 264 esmaltes y etiquetar cada uña con la marca y la abreviatura del nombre, pero valió mucho la pena. ¡Estoy súper contenta con los resultados, ahora es súper fácil comparar colores y tonos entre sí y facilita la elección a la hora de pintar mis uñas! Los azulejos cuestan 3,99 dólares cada uno o 6,99 dólares por dos y están disponibles para hacer clic en casa aquí y aquí respectivamente - Utiliza el código sannase para obtener un 10% de descuento en tu compra. Si lo prefieres, también puedes pedirlo en su tienda de eBay. El envío varía en función de la cantidad que pidas, y ten en cuenta que puede haber impuestos de venta y gastos postales adicionales, ya que el paquete se envía desde los EE.UU. 21 Jul, 2011 en. 10:19 | Recién comprado, Rouge | 15 Comentarios Cuando Pashion empezó su venta de canon en productos Too Faced, pensé que al principio intentaría resistirme y no hacer clic en nada en casa, pero cuando vi que vendían Brightening Blush por unos míseros 63 kr/st (ord. 250 kr/st), no pude evitar pedir los cuatro colores - Pinch my petals, Mocha mi amore, La vie en rose y Papa don't peach - a casa. Pinch my petals es un rosa claro empolvado con un acabado satinado, Mocha mi amore también tiene un acabado satinado y viene en marrón cálido - perfecto para cuando quieres iluminar un poco tu rostro o para esculpir. La vie en rose es un rosa frío con un ligero brillo dorado y, por último, Papa don't peach es un colorete melocotón iridiscente con matices ligeramente rosados. No puedo elegir un favorito entre los cuatro, todos son muy bonitos y me alegro de haberlos pedido. ¿Has comprado algo de las rebajas de Pashion? 15 Jul, 2011 a las 10:27 | Sombras de ojos, Sombras de ojos, Swatches | 12 Comentarios Esta semana por fin he recibido mis esperadas sombras de ojos de la colección exclusiva online de MAC</w:t>
      </w:r>
    </w:p>
    <w:p>
      <w:r>
        <w:rPr>
          <w:b/>
          <w:color w:val="FF0000"/>
        </w:rPr>
        <w:t xml:space="preserve">id 330</w:t>
      </w:r>
    </w:p>
    <w:p>
      <w:r>
        <w:rPr>
          <w:b w:val="0"/>
        </w:rPr>
        <w:t xml:space="preserve">Los días se precipitan... pasan... y sabes que no van a volver, ¿verdad? | bhimblogg Los días se precipitan... pasan... y sabes que no van a volver, ¿verdad? Tampoco los momentos. No el de esta mañana sobre el amanecer cuando miré a través de la mesa a mi hijo. Creciendo y creciendo. Que ahora tiene 8 años - y que doy por sentado. Sí, es cierto. Anticipo fríamente que cada noche me sentaré en el sofá de su habitación y leeré otro capítulo de algún libro con ella, calentita y en pijama, justo a mi lado. Nunca me pregunto si se le quedarán pequeñas otro par de botas de invierno, si... volverá a casa del colegio hoy. Soy fotógrafo de Essence Vitae. Fotografiamos a familias sin ánimo de lucro en las que alguien, el niño o uno de los padres, está muy enfermo. Tan enfermo que ya no se da nada por sentado. Hace dos semanas, otro de nuestros fotógrafos estuvo en casa de una familia en la que nadie pregunta por las botas de invierno. Tienen un hijo pequeño. Y saben que esta es la última pareja. Que ni siquiera tendrá tiempo de desgastarse. Miro las noticias y pienso en todos los padres de Connecticut que, por supuesto, no se preguntaron si sus hijos estarían en casa ese día. Estaban comiendo sus gachas de la mañana y pensando en otras cosas. La hipoteca, el trabajo, la lista de tareas pendientes... la lista de regalos de Navidad, tal vez. Pero ahora. Ahora todos los momentos han terminado. Para siempre. Prometo y juro que iré más despacio y disfrutaré y veré y experimentaré y aplaudiré y amaré y reiré y agradeceré a los dioses cada noche que tengo un día más con los que amo. ¡Es mi maldito deber! Porque todavía tengo a mis seres queridos. http://bhimblogg.com/2012/12/16/dagarna-rusar-pa-gar-forbi-och-du-vet-val-att-de-inte-kommer-tillbaka/</w:t>
      </w:r>
    </w:p>
    <w:p>
      <w:r>
        <w:rPr>
          <w:b/>
          <w:color w:val="FF0000"/>
        </w:rPr>
        <w:t xml:space="preserve">id 331</w:t>
      </w:r>
    </w:p>
    <w:p>
      <w:r>
        <w:rPr>
          <w:b w:val="0"/>
        </w:rPr>
        <w:t xml:space="preserve">Unas vacaciones activas en Lombardía pueden tomar varias direcciones. Los numerosos lagos entretienen a los animales acuáticos de todas las edades, y hay muchas oportunidades para nadar, surfear y navegar. Explore las hermosas montañas a pie, en bicicleta de montaña o sea un temerario y láncese a las cumbres con otros parapentistas. En invierno, por supuesto, todos los destinos de esquí merecen una visita. La región montañosa de Lombardía atrae con sus relucientes laderas blancas, sus magníficos lagos y una de las ciudades más grandes y vibrantes de Italia: la ciudad de moda de Milán. Si le gustan los paisajes espectaculares y hermosos, el senderismo, el esquí o acurrucarse a orillas del exclusivo y pintoresco lago de Como, o quizás una escapada urbana o un fin de semana largo en la majestuosa Milán, considere un viaje a Lombardía, en el norte de Italia. Aquí, la naturaleza es su patio de recreo durante todo el año, y explorar la región de cerca, a pie o en bicicleta, por ejemplo, es una gran experiencia. La parte norte del lago más grande de Italia, el lago de Garda, también se encuentra en Lombardía y, al igual que el resto de la región, invita a un sinfín de formas de vacaciones activas combinadas con el relax. Lombardía es una de las regiones de Italia donde se puede esquiar en un entorno tan impresionante que se perderá el aliento al bajar las pistas. No porque sea físicamente exigente, sino porque las montañas de Lombardía pueden impresionar incluso al viajero más curtido en Italia. Hay una gran variedad de zonas en la región alpina que invitan a unas vacaciones de esquí activas. Una de estas zonas es Livigno. Livigno es una de las zonas de esquí más populares de los Alpes. Livigno se encuentra a una altitud de 1.816 metros y la zona de esquí alcanza los 2.796 metros sobre el nivel del mar. La zona ofrece 115 km de pistas, divididas en las dos vertientes montañosas de Mottolino y Carosello, ofreciendo así la posibilidad de elegir siempre un lado soleado para esquiar. En el valle hay buenas instalaciones para los principiantes, con todos los remontes cortos repartidos por el pueblo. En la parte superior del terreno encontrará una mayor selección de pistas para los esquiadores más experimentados. Los retos del terreno no son los más difíciles, y no recomendamos Livigno a los esquiadores con más talento. Si busca un poco más de desafío, puede dirigirse a la estación de esquí de Aprico, situada en Valtellina, en la provincia de Sondrio. Hay algo para todos, tanto en el esquí como en el snowboard. La temporada de esquí en Lombardía suele ir de enero a abril. Una región tan bella como Lombardía no sólo debe conocerse a través de la ventanilla del coche, sino también a pie. Hay rutas de senderismo tanto difíciles como fáciles, desde las que se puede experimentar la gran variedad de la región. El norte alpino difiere notablemente del sur, ligeramente más ondulado y accidentado, y las llanuras que descienden hasta el río Po son una historia en sí mismas. Uno de los destinos más populares para hacer senderismo en Lombardía es el Parque Nacional del Stelvio, en la provincia de Brescia, que es el mayor y más famoso parque nacional de Italia. Aquí podrá recorrer muchos senderos emocionantes mientras disfruta de las vistas de los Alpes y explora la fauna del parque. El Stelvio cuenta con numerosos jardines botánicos que podrá visitar. El Paso del Stelvio es conocido como un emocionante desafío para los aficionados a la bicicleta de montaña que están en buena forma. Los ciclistas profesionales del Giro de Italia atraviesan el puerto algunos años junto con la dura carrera. Sin embargo, no son los únicos que aceptan el reto de intentar llegar a la cima del Stelvio sobre dos ruedas: muchos motoristas y ciclistas luchan por lo mismo. Todos los años el paso se cierra a los motoristas durante un día entero a finales de agosto, cuando unos 8.000 ciclistas llenan en su lugar la carretera que pasa por unas vistas magníficas. Otra zona impresionante, en la que se pueden pasar muchas horas de buen tiempo haciendo senderismo, es a lo largo de las orillas del lago Maggiore. Algunos</w:t>
      </w:r>
    </w:p>
    <w:p>
      <w:r>
        <w:rPr>
          <w:b/>
          <w:color w:val="FF0000"/>
        </w:rPr>
        <w:t xml:space="preserve">id 332</w:t>
      </w:r>
    </w:p>
    <w:p>
      <w:r>
        <w:rPr>
          <w:b w:val="0"/>
        </w:rPr>
        <w:t xml:space="preserve">- Gran celebración del 90º aniversario de la Sociedad - Día de la Independencia de Polonia - Katarzyna Tubelewicz deja el Instituto Polaco - La Sociedad Sueco-Polaca tiene un nuevo miembro - Carta de condolencia al Embajador de Polonia *Aquí presentamos una selección de los artículos de la Sociedad publicados en la web desde 2006. Toda la página ha sido rediseñada varias veces, la más reciente en la primavera de 2018, varios artículos han sido movidos y algunos han terminado lamentablemente en el lugar equivocado (año equivocado). Si encuentra algún error, póngase en contacto con el webmaster de la asociación o con el editor de la web: arthur.sehn@herodotos.se</w:t>
      </w:r>
    </w:p>
    <w:p>
      <w:r>
        <w:rPr>
          <w:b/>
          <w:color w:val="FF0000"/>
        </w:rPr>
        <w:t xml:space="preserve">id 333</w:t>
      </w:r>
    </w:p>
    <w:p>
      <w:r>
        <w:rPr>
          <w:b w:val="0"/>
        </w:rPr>
        <w:t xml:space="preserve">("El primero en usar" es una vieja expresión que aún perdura en la actualidad. Siempre me han interesado los molinos desde que era un niño.Realmente puedo ver a esos molineros frente a mí, manejando esos pesados sacos.Debían ser increíblemente hábiles tanto para moler como para mantener el molino en funcionamiento, muchas veces ciertamente con mucha astucia. Como novedad, a partir del 17 de noviembre de 2020, todos los molinos están ahora ordenados alfabéticamente de la A a la Z para que sea más fácil encontrar lo que se busca 855 imágenes ( antes 1018 imágenes ) Los entornos industriales se han agrupado en tres nuevos álbumes. Utiliza preferentemente una pantalla de ordenador (preferiblemente un poco más grande) para obtener la mejor experiencia. ¡IMPORTANTE! Haga clic en la imagen para enfocarla, pulse M en el teclado para ampliar los detalles y luego M para volver. ¡BIENVENIDO! Los molinos de viento y los molinos estarán en un nuevo álbum OLD WINDMILLS AND MILLS.) (Las fotos del álbum son tomadas en marzo de 2017 y son principalmente de ROM ( que es absolutamente increíble y la parte histórica un museo en sí mismo ) Fotos de visita corta en Nápoles, POMPEJI y divese fotos de una visita corta a lo largo de la costa AMALFI, Sorrento etc. Como siempre que se trata de viajes en grupo, tienes increíblemente poco tiempo para la fotografía y normalmente se convierte en sólo imágenes, tomas fotos y el grupo se va.... estuvimos aquí sólo una semana por lo que fue increíblemente comprimido para poder experimentar lo más posible. Por suerte, también hubo algo de tiempo a solas, pero vivíamos a una buena distancia de Roma, así que no hubo tomas nocturnas. Tuvimos suerte con el tiempo, pero al mismo tiempo es un reto cuando el sol está alto y bajo sin nubes. Un viaje memorable, lo prometo........ ¡BIENVENIDO! PS. No te olvides de leer las leyendas de las fotos y algunos consejos sobre cómo hacerlo ( para sacarle el máximo partido ) cuando veas las fotos en la página de Fotos que está en mi presentación. (Se trata de un álbum de varias casas y granjas antiguas conservadas, etc., a menudo por sociedades y fundaciones, pero también por particulares. Desgraciadamente, veo una grave tendencia negativa en este tipo de entorno preservado. Cada vez son más los que colocan gruesas rejas antirrobo y otras medidas de prevención de robos que dificultan la representación de los pueblos. Al fin y al cabo, antes no había rejas en las ventanas y puertas. (OSIJ Östra södermanlands järnväg es un ferrocarril museo con un ancho de vía de 600 mm y servicio de pasajeros, que da servicio a Mariefred-Läggesta-Taxinge-Näsby. La hermosa y bien conservada casa de la estación es de estilo Art Nouveau de 1895). (Hoy es marzo de 2020 y ya he rehecho todo mi álbum ( 567 ) de fotos que empecé hace 10 años. Moví las fotos, las cambié y al mismo tiempo me aseguré de que haya información en todas las fotos donde se puede obtener información. Creo que es muy importante que sepas lo que estás viendo. Las iglesias son un poco especiales y muy interesantes de documentar.Muchas veces difícil porque en muchas iglesias es muy oscuro o demasiado brillante cuando el sol brilla a través de las ventanas. A menudo es difícil llegar a los motivos en las paredes largas debido a los bancos montados en la pared, es un verdadero desafío.Admiro a todos estos maravillosos artistas y pintores de iglesias que han ayudado a decorar nuestras iglesias. Desgraciadamente, muchas iglesias están cerradas por el riesgo de robo y, en algunos casos, de vandalismo, lo que es muy triste. BUENA INFORMACIÓN Apunta a la imagen y verás el nombre de la misma, haz clic en la imagen y será del tamaño adecuado y realmente nítida. (Las fotos fueron tomadas en HUDENE a las afueras de Herrjunga, en el oeste de Gotland, donde todos los participantes en el rally FIVA almorzaron en el molino de Trollabo. Los participantes continuaron hasta Ryfors para tomar el té en la villa inglesa.</w:t>
      </w:r>
    </w:p>
    <w:p>
      <w:r>
        <w:rPr>
          <w:b/>
          <w:color w:val="FF0000"/>
        </w:rPr>
        <w:t xml:space="preserve">id 334</w:t>
      </w:r>
    </w:p>
    <w:p>
      <w:r>
        <w:rPr>
          <w:b w:val="0"/>
        </w:rPr>
        <w:t xml:space="preserve">¿Usted también sueña con su propia casa de sauna? Una casa de sauna es el complemento perfecto para su casa de verano o para regalarse un poco de diversión diaria en casa. Nuestras cabinas de sauna se entregan "llave en mano" con, entre otras cosas, calentador y lava, y en algunas disposiciones se incluye el baño completo. La casa está completa con baño, pequeña cocina, ventilación, calentador de agua y radiadores, lista para entrar a vivir. A continuación encontrará una descripción concisa: La impermeabilización se instala de acuerdo con las instrucciones de instalación de Kiilto y cumple con la normativa industrial para espacios húmedos Al adquirir un modelo con sauna, se incluyen paneles de álamo/abeto en el techo y en las paredes Calentador de sauna con función de encendido y apagado en el calentador Válvula de aire fresco adaptada para la sauna. Transporte desde la fábrica hasta Estocolmo y Karlshamn, incluido el plástico de protección Grúa estándar de 50/55 toneladas (puede levantar hasta 12-15m dependiendo del modelo de casa y el equipamiento, los levantamientos más largos se cobrarán aparte) La construcción se adapta según el estándar de la casa de Husverket y las condiciones para los requisitos actuales de la vivienda. La zona de carga de nieve puede soportar 2,5 kN/m², pero se puede mejorar en función de la ubicación del edificio. Regla vertical 28x45mm, c=600mm Para los modelos con ventanas panorámicas más grandes, se incluye vidrio aislante templado Si se elige una disposición con sauna, se incluyen ventanas de madera en el espacio La puerta exterior de calidad blanca de Safco se incluye como estándar Se pueden proporcionar ventanas de madera o aluminio a petición. Estructura de madera C24 45x145mm cc=600mm (cc=300 en el baño) Aislamiento de lana mineral Knauf ECOSE® 145mm Cembrit Extreme windstopper 4,5mm A menudo surgen preguntas para las que no se encuentran respuestas. Aquí hemos recopilado las preguntas más comunes que surgen al comprar una casa. Si no encuentra la respuesta a su pregunta, póngase en contacto con nosotros y le ayudaremos. Una vivienda unifamiliar es un edificio que puede construirse en un terreno sin necesidad de permiso de obras o de construcción. La superficie máxima de construcción de una vivienda unifamiliar es de 15 m2 y la altura máxima del tejado es de 3 metros. Debe estar en una parcela donde haya una o dos viviendas. Además, la vivienda unifamiliar debe ser independiente y no puede construirse junto con otro edificio. Si quiere colocar la caseta de jardín a menos de 4,5 metros del límite, el vecino debe dar su consentimiento. El cobertizo de jardín puede colocarse en un terreno punteado y no cuenta para la superficie de su parcela que se puede construir. Disponemos de dos diseños diferentes: el de carcasa climática y el de llave en mano. Si elige la versión "llave en mano", nuestras casas están completas y listas para entrar en ellas. Aquí también puede elegir entre varias opciones de planos en función de su uso. Se incluye el transporte a Estocolmo y Karlshamn. A partir de entonces, se añadirá el coste del transporte de su vivienda unifamiliar hasta su parcela. También se incluye el montaje de la casa sobre los cimientos, una elevación estándar de la casa independiente del remolque, cuando se adquiere una versión llave en mano. Si elige la versión de carcasa climática, el pedido, la coordinación y el coste de levantar la casa del remolque, así como el montaje, correrán a cargo del cliente. En este caso, la casa se entregará completamente terminada por fuera y lista para la instalación eléctrica y de fontanería y el acabado por dentro. Puede descargar más información sobre lo que incluyen nuestros dos diseños bajo el perfil de cada casa. Una vivienda unifamiliar puede tener un máximo de 15 m2 y 3 metros de altura hasta el alero. La altura se calcula desde el nivel del suelo. Sí, puede construir una o varias viviendas unifamiliares. No obstante, la superficie total de construcción de todas las dependencias de la parcela no puede superar los 15 m2. La altura máxima desde el suelo hasta el alero no debe superar los 3 m. ¡Aquí se puede vivir la casa intacta! ¡Hemos pensado en ti que quieres encargarte de la solicitud de construcción con el municipio por tu cuenta! Ofrecemos paquetes de dibujos listos para usar que nuestros arquitectos han desarrollado y garantizado la calidad. Pida uno de nuestros paquetes de dibujos ya preparados y podrá adjuntarlo fácilmente a su solicitud de construcción con el municipio. Paquete de planos - Estándar Paquete de planos completo para una casa abuhardillada opcional, listo para ser presentado al municipio, sin plano de situación. 13 995 kr Paquete de planos - Medio Paquete de planos completo para una casa abuhardillada opcional, listo para ser presentado al municipio, sin plano de situación.</w:t>
      </w:r>
    </w:p>
    <w:p>
      <w:r>
        <w:rPr>
          <w:b/>
          <w:color w:val="FF0000"/>
        </w:rPr>
        <w:t xml:space="preserve">id 335</w:t>
      </w:r>
    </w:p>
    <w:p>
      <w:r>
        <w:rPr>
          <w:b w:val="0"/>
        </w:rPr>
        <w:t xml:space="preserve">* Licencia de carreras.2nd Radical Challenge 2019-2020 Múltiple ganador de la GIRL's Race of Champions LAN, más recientemente 2015 2nd Megane Trophy Cup 2013/2014 2nd in SM in virtual motorsport organized by the Swedish Motorsport Federation 2009.|#3 Martin Godolakis - Godo Racing| * Equipo casero con asiento Recaro, volante G27, pedales ClubsportV3, GTX1080Ti-11Gb, Rift-S y simvibe de 4 canales. * Récord del G.I.R.L.: cuatro podios, incluyendo dos victorias en la serie principal. * Corre en el equipo Flat Out Racing con Jonas Lagesson. Méritos: * 9º en la Copa Trofeo Megane 2013/2014 Soy una persona de 81 años que vive en el centro de Småland y trabaja como asistente personal. Tengo tres hijos, una esposa y un Volvo. Juego mucho con la música cuando tengo la oportunidad. Empezó a conducir en G.I.R.L en otoño de 2019, pero lleva mucho tiempo haciendo simracing. Dirijo https://www.facebook.com/groups/simracinghardvara/ donde puedes obtener muchos consejos y asesoramiento sobre los aparatos que quieras. Ordenador: I5 3570K @4.3GHz, GTX 1080 Simucube 20Nm con un volante de 320mm Fanatec Clubsport Shifter Derek Speare Design botoneras Logros: 7º Campeonato Exiled Formula Renault 3.5 2019 6º G.I.R.L 2019-2020 Radical Challenge Cup Newcomer of the year 2019 in G.I.R.L, con una victoria y un tercer puesto como puntos destacados. |#7: Mattias Norling - SSR Backmarkers| * Comenzó en algún momento de 2010 (creo), luego con GTR2, rFactor, Race07 y pasó por Race2Play y SSR. * Corre presupuesto 3x27" impulsado por GTX980Ti, con su propio marco de silla de carreras clavado y silla comprada. Tres pantallas. Bajos Thrustmaster TX con volante 59xx edición Alacantra por defecto (también hay un volante F1). SQ 1.5 como palanca de cambios para los coches que no tienen paletas; pedales CSP v3. Un SRW-S1, y una palanca de cambios G27 como botones. * Mayor logro: ganador de la serie GT3 @ Race2Play mientras estabas. Unas cuantas victorias y podios en una sola carrera. Todavía se está esperando el gran descanso.... |8: Filip Gustafsson - Wrong Way Racing| * 30 años y vive en Eskilstua. * He construido la fórmula del coche de estudiante durante mi época universitaria. Equipo: Clear River Racing 2013 (https://www.clearriverracing.se/). * También le gusta la fotografía (https://www.fillek.com/) Hardware: * Índice de válvulas * Pedales Fanatec DD1 y CLS Elite LC * Aparejo SRD Pro Alu Logros: 2° Fórmula Renault Exiled 3.4 Temporada 2 5° Serie Americal Exiled Temporada 2 8° Copa G.I.R.L 2019-2020 Radical Challange Logros: * 6° en la Copa Megane Trophy 2012/2013 * Edad 74 años. * 25 años de Stenungsund * Llevo haciendo simracing desde 2011 y empecé con race07 y sus expansiones Méritos: 5º RDTCC s8 "racedepartment" * -75 * Formado junto a Sten Åberg Monster motors 2014 * Estreno oficial de carreras en G.I.R.L 2014 * Correr juegos de coches a nivel de aficionado desde Windows 95 * Correr con un monitor de 24" y un G27 de serie, Geforce GTX970 * Soñar con espacio para un rig (Man-cave) Méritos: 5ª Postemporada 2015 5ª Postemporada 2016 * Correr para Obbon Racing que empecé en 2014 para mi primera temporada con Rfactor2 31 años de Estocolmo. Le gusta hacer algo de simracing de vez en cuando. Tramspelle legítimo. Conducción con alurigg de diseño NSG, SimuCube y pedales Heusinkveld - rFactor 2 - RaceRoom. Equipo: - Playseat Challenge - Fanatec CSW v2.5 con ventilador</w:t>
      </w:r>
    </w:p>
    <w:p>
      <w:r>
        <w:rPr>
          <w:b/>
          <w:color w:val="FF0000"/>
        </w:rPr>
        <w:t xml:space="preserve">id 336</w:t>
      </w:r>
    </w:p>
    <w:p>
      <w:r>
        <w:rPr>
          <w:b w:val="0"/>
        </w:rPr>
        <w:t xml:space="preserve">La Summer Race comienza con la SprinterMästaren - se espera una fiesta en Halmstad Comunicados de prensa - 05 de julio de 2018&amp;nbsp14:18&amp;nbspCEST Hoy se pone en marcha la edición de este año de la Summer Race. El popular tour de trote comienza en Halmstad, donde se espera que miles de personas acudan a la clásica gran carrera SprinterMästaren. V75 y la final de Sommartravet: Cuidado - aquí viene la estrella de Norman Comunicados de prensa - 27 de julio de 2015&amp;nbsp15:45&amp;nbspCEST La final de Sommartravet será sin duda un punto culminante cuando la V75 visite Rättvik. Teniendo en cuenta los últimos resultados, no es imposible que Peter G Norman esté detrás del ganador de la carrera: "Ha sido una recuperación increíble", dice de su Comte du Pommeau. V75 con Sundsvall Open Trot y Kallblods-SM Comunicados de prensa - 18 de agosto de 2013&amp;nbsp20:02&amp;nbspCEST Bergsåker lo denomina el mayor evento deportivo anual del norte de Noruega... ... las 24 carreras de trote del viernes y el sábado con V75, Sundsvall Open Trot y Kallblods-SM como los más sabrosos. - Sí, me relamo al leer la lista de salida del "Norrlands Elitlopp", dice el director deportivo de Bergsåker, Henrik Lindgren. Örebro: finales de V75 y doble final de E3 Comunicados de prensa - 15 de agosto de 2013&amp;nbsp13:48&amp;nbspCEST Örebro se prepara para una doble carrera. Y un V75 el sábado en la señal de la final. - Dos finales de E3, cuatro finales de V75 y la carrera de Express Gaxes de la División de Oro crean uno de nuestros mejores días de carreras en Örebro, analiza el director deportivo del circuito, Claes Broberg. La carrera de verano lleva a Halmstad Comunicados de prensa - Jul 01, 2012&amp;nbsp20:12&amp;nbspCEST De los bosques de Karlstad a las playas de Halmstad. La fiesta popular verde se traslada ahora al sur para formar parte de un festival de trote clásico que el año pasado atrajo a más de 30.000 espectadores en total durante tres días. Las competiciones V75 del sábado con el Summer Trot son la conclusión de los Campeonatos de Sprinter que comienzan el jueves. Sommartravpratarna - nuevo programa de radio por Internet este verano Comunicados de prensa - 16 de junio de 2012&amp;nbsp22:00&amp;nbspCEST El programa de radio Sommar i P1 en el que la gente cuenta historias de su vida es muy popular. Este año, uno de los grandes perfiles del trote, Lutfi Kolgjini, forma parte del selecto grupo de ponentes del verano. Los que quieran escuchar más perfiles de trotones tienen ahora seis oportunidades más en el nuevo programa de radio por Internet Sommartravpratarna. Ganador V75 + Teatro Happy Hudik = ¡Cierto! Comunicados de prensa - 23 de julio de 2011&amp;nbsp15:00&amp;nbspCEST Cuando la serie de trote de élite V75 llegue a Hudiksvall y al hipódromo de Hagmyren el sábado 30 de julio, Vinnare V75 de TV4 ofrecerá una transmisión única. El programa se realizará en colaboración entre el equipo de Winners y el popular teatro Glada Hudik. 300 minicaballos verdes en Skara Comunicados de prensa - 21 de julio de 2011&amp;nbsp13:40&amp;nbspCEST Ahora la Summer Race y la V75 llegan a las Västgötaslätten y se notará sobre todo en Skara. El festival de trote de Axevallas comienza el viernes con V65 y continúa hasta el domingo con StoChampionatet y V65. 300 minicaballos verdes en Årjäng Comunicados de prensa - 14 de julio de 2011&amp;nbsp12:30&amp;nbspCEST El sábado es V75 con Sommartravet en Årjäng. La atracción principal, Årjängs Stora Sprinterlopp, ha reunido uno de los mejores campos de salida de la historia de la carrera. Pero ya el viernes suceden cosas y no sólo en la pista que compite entonces también. La carrera de verano llega a las laderas de la pintoresca Årjäng Comunicados de prensa - 10 de julio de 2011&amp;nbsp18:40&amp;nbspCEST La Green Summer Race se traslada de las playas de Halmstad a los bosques y laderas de Årjäng. El sábado es V75 con Årjängs Stora Sprinterlopp, una fiesta popular en el "hipódromo más bonito de Suecia" con uno de los campos de salida más fuertes del año. Ven de verde al Summer Trot - tour</w:t>
      </w:r>
    </w:p>
    <w:p>
      <w:r>
        <w:rPr>
          <w:b/>
          <w:color w:val="FF0000"/>
        </w:rPr>
        <w:t xml:space="preserve">id 337</w:t>
      </w:r>
    </w:p>
    <w:p>
      <w:r>
        <w:rPr>
          <w:b w:val="0"/>
        </w:rPr>
        <w:t xml:space="preserve">Horatio Henry Couldery Horatio Henry Couldery, nacido en 1832 en Lewisham y fallecido en 1893, fue un pintor británico residente en Londres. Couldery era hijo de un pintor[1]. Tras estudiar para un ebenista, fue aceptado como alumno en la Royal Academy of Arts en 1857. Entre 1861 y 1892 expuso en la academia[1]. Realizó cuadros de animales, especialmente gatos jóvenes, y pinturas de género, sobre todo escenas deportivas. Su obra fue reseñada favorablemente por el crítico de arte John Ruskin[1] Obras seleccionadas[editar] Cats by Fishbowl. La curiosidad. Una cena de ostras. Referencias[editar] Notas[editar] - ^ [a b c] "Horatio Henry Couldery". Haynes Fine Art of Broadway. http://www.haynesfineart.com/artists/horatio-couldery-uk. Recuperado el 6 de marzo de 2014. Fuentes [editar] - Este artículo se basa total o parcialmente en material de la Wikipedia en alemán - Allgemeines Künstlerlexikon: die bildenden Künstler aller Zeiten und Völker. "21". Múnich: Saur. 1992-. pp. 546. Enlace de Libris. ISBN 3-598-22740-X</w:t>
      </w:r>
    </w:p>
    <w:p>
      <w:r>
        <w:rPr>
          <w:b/>
          <w:color w:val="FF0000"/>
        </w:rPr>
        <w:t xml:space="preserve">id 338</w:t>
      </w:r>
    </w:p>
    <w:p>
      <w:r>
        <w:rPr>
          <w:b w:val="0"/>
        </w:rPr>
        <w:t xml:space="preserve">Hace unos diez años, el impuesto sobre los libros en Suecia se redujo al 6%. Esto hizo que los libros fueran más baratos y, por tanto, aumentaran las ventas. Por lo que veo, no afectó negativamente a los ingresos públicos; aunque se vendieran más libros, se seguía recaudando muchísimo dinero en concepto de impuesto sobre los libros. Ahora la UE permite a todos sus países miembros aplicar el IVA que quieran a todos los libros, excepto a los descargables digitalmente (es decir, los libros electrónicos y los audiolibros descargables). Hace diez años, esto podría no haber sido tan extraño, pero hoy actúa como un freno al desarrollo del mercado de los libros electrónicos. El otro día leí en Svensk bokhandel que el Parlamento sueco parece querer cambiar esto, para que en el futuro pueda haber un IVA bajo también para los libros electrónicos. Por último, digo. No es un día demasiado pronto. Leo y leo, pero la lista mental de lecturas pendientes nunca se acorta. Es frustrante y maravilloso a la vez. Aquí apunto algunas ideas sobre cosas que he leído, que quiero leer o que no pienso leer.</w:t>
      </w:r>
    </w:p>
    <w:p>
      <w:r>
        <w:rPr>
          <w:b/>
          <w:color w:val="FF0000"/>
        </w:rPr>
        <w:t xml:space="preserve">id 339</w:t>
      </w:r>
    </w:p>
    <w:p>
      <w:r>
        <w:rPr>
          <w:b w:val="0"/>
        </w:rPr>
        <w:t xml:space="preserve">En los últimos años, cada vez es más popular inspirarse en los hoteles para sus interiores, un estilo que se ha dado en llamar hotel chic. Por ejemplo, se ha hecho muy popular decorar con cortinas de suelo a techo. Esto crea una sensación de lujo que normalmente sólo se consigue cuando [...]</w:t>
      </w:r>
    </w:p>
    <w:p>
      <w:r>
        <w:rPr>
          <w:b/>
          <w:color w:val="FF0000"/>
        </w:rPr>
        <w:t xml:space="preserve">id 340</w:t>
      </w:r>
    </w:p>
    <w:p>
      <w:r>
        <w:rPr>
          <w:b w:val="0"/>
        </w:rPr>
        <w:t xml:space="preserve">Como anticipo al lanzamiento de Warcraft 4 por parte de Blizzard, ya puedes revivir las trepidantes partidas del modo multijugador de Warcraft 3 con el lanzamiento del mod Armies of Azeroth. Se trata de un grupo de modders que han recreado el amado juego de estrategia en el motor de StarCraft II, y en esta primera versión alfa se puede luchar en el mapa Turtle Rock. Los desarrolladores han prometido lanzar más contenido en el futuro y antes de encender Starcraft Arcade, donde ya está disponible el mod, puedes echar un vistazo al tráiler de lanzamiento. Si necesitas un poco de inspiración, o simplemente refrescar la mecánica del juego, puedes ver al sueco Thorzain (que luego tuvo mucho éxito en Starcraft 2) jugar una partida en el mapa Turtle Rock.</w:t>
      </w:r>
    </w:p>
    <w:p>
      <w:r>
        <w:rPr>
          <w:b/>
          <w:color w:val="FF0000"/>
        </w:rPr>
        <w:t xml:space="preserve">id 341</w:t>
      </w:r>
    </w:p>
    <w:p>
      <w:r>
        <w:rPr>
          <w:b w:val="0"/>
        </w:rPr>
        <w:t xml:space="preserve">Tras el consejo de un lector observador, decidimos no ser racistas, sino examinar de cerca al representante de los Demócratas de Suecia en Flen, Bengt Nilsson. Tras echar un vistazo a la página de Facebook de Nilsson, encontramos este texto: ¿Deberíamos inspirarnos realmente en estos países? Por lo general, SD señala que estos son culturalmente diferentes de nosotros en Suecia y nada que imitar. Le llamamos para preguntarle: ¿Cree que Suecia debería trabajar más como Afganistán o cualquier otro país que mencione aquí? -No, absolutamente no. Sabes que tengo un sentido del humor muy amplio. Bromeo con todo. Si miras mi página de Facebook, verás que cuento una historia sobre la similitud entre un perro y una mujer. Pero ahora tendrás que explicar a qué te refieres con historia divertida. ¿No veo un remate en tu post? No, pero nosotros sí. Todos tenemos diferentes tipos de humor. De acuerdo, pero es muy difícil ver el remate. -Lo compro, pero no tienes ese tipo de humor. Ha. Ha. H... No, no fue gracioso, pero tal vez no estaba destinado a ser una broma en primer lugar? Sólo podemos especular al respecto.</w:t>
      </w:r>
    </w:p>
    <w:p>
      <w:r>
        <w:rPr>
          <w:b/>
          <w:color w:val="FF0000"/>
        </w:rPr>
        <w:t xml:space="preserve">id 342</w:t>
      </w:r>
    </w:p>
    <w:p>
      <w:r>
        <w:rPr>
          <w:b w:val="0"/>
        </w:rPr>
        <w:t xml:space="preserve">Jonathan Medin y MedinDressage ofrecen un entrenamiento profesional de caballos de doma. El negocio se lleva a cabo en Hormesta Säteri fuera Jonathan es un agente de seguros Folksam. Si tiene preguntas sobre el seguro, póngase en contacto con Jonathan.</w:t>
      </w:r>
    </w:p>
    <w:p>
      <w:r>
        <w:rPr>
          <w:b/>
          <w:color w:val="FF0000"/>
        </w:rPr>
        <w:t xml:space="preserve">id 343</w:t>
      </w:r>
    </w:p>
    <w:p>
      <w:r>
        <w:rPr>
          <w:b w:val="0"/>
        </w:rPr>
        <w:t xml:space="preserve">Mi valoración: 3/5 Este fue mi primer libro de Booked. Se trata de una representación de la época en una isla de la Polinesia, cuando una delegación británica llega para investigar una denuncia de abuso sexual. Hay dos puntos de vista de los narradores, uno de los cuales es Olivia, una mujer sueca que ha vivido en la isla durante 25 años. Es una doctora casi acabada que huyó de Suecia justo antes de graduarse y nunca ha vuelto. La otra pertenece a Christian, jefe de la delegación británica y agobiado por su propia historia de vida. Te metes en la vida de la isla, te quedas unas semanas y luego te sales. Cuando empecé a leer este libro no tenía ni idea de que había una historia real detrás y pensé que los isleños estaban retratados de forma despectiva, un poco como salvajes liberados sexualmente, insensibles y perezosos. A unos dos tercios del libro encontré artículos sobre el acontecimiento en el que Lotta Lundberg basa el libro y pude entender mejor algunas partes. El libro es muy fácil de leer, tanto que casi creo que el lenguaje es demasiado sencillo. Es muy realista y concreto, esto sucede, esto se dice y esto se hace. Como escribí en mi post de los dos tercios, la verdad es que me cansan un poco frases como: ...jabalíes erizados atiborrándose de todo lo que encuentran: sandía, mango, plátanos, papaya, fruta estrella y piña, aguacate en racimos pesados, cocos, naranja y fruta de la pasión tirados por todas partes a lo largo del camino... No sé, me cuesta escribir sobre este libro. Por un lado quería seguir leyendo para ver qué pasaba, pero por otro lado me parecía tan superficial, tan simple y no hacía lo que quiero que haga un libro: emocionarme. Publicado en Calificado 3, Leído 2012 A los dos tercios de La Isla me siento un poco conflictivo. Quiero saber qué pasa pero me molesta un poco la historia. Ahora no sé por qué Lotta Lundberg escribió el libro, pero no me siento cómoda con la forma en que describe esta isla en algún lugar del Pacífico: Melanesia, Micronesia o Polinesia. También estoy un poco harto de todas estas repeticiones de todo tipo de frutas exóticas que probablemente están ahí para hacerme sentir el ambiente. A falta de poco más de un centenar de páginas, volveré con una imagen más completa y un veredicto final. Posted in General Book Talk Ayer me abalancé sobre el correo electrónico cuando me llegó la petición de La isla de Lotta Lundberg desde Booked. Ha merecido la pena y en unos días tendré un ejemplar en mi buzón. Lotta Lundberg es una autora desconocida para mí, pero La isla suena ciertamente como algo emocionante, así que estoy deseando conocerla. Hablando de la discusión sobre la portada que hubo hace tiempo, debo decir que esta portada me atrae. Da la sensación de algo grande e importante que está rodeado de misterio. Exactamente de lo que parece tratar el libro.</w:t>
      </w:r>
    </w:p>
    <w:p>
      <w:r>
        <w:rPr>
          <w:b/>
          <w:color w:val="FF0000"/>
        </w:rPr>
        <w:t xml:space="preserve">id 344</w:t>
      </w:r>
    </w:p>
    <w:p>
      <w:r>
        <w:rPr>
          <w:b w:val="0"/>
        </w:rPr>
        <w:t xml:space="preserve">Bon Iver (pronunciado /boʊn iˈvɛər/) es la actual banda del cantautor Justin Vernon y también su proyecto musical más importante hasta la fecha. La banda está formada actualmente por ocho músicos más el propio Vernon. El nombre, Bon Iver, es un anglicismo del francés "bon hiver" (buen invierno). El propio Vernon publicó el primer álbum de Bon Iver, For Emma, Forever Ago, en 2007. La mayor parte del álbum se grabó durante tres meses en una cabaña remota de Wisconsin. Biografía[editar] Mientras estaba en el instituto y en la universidad, Vernon fundó las bandas "Mount Vernon", junto con John Barreca, y "DeYarmond Edison". Ambos eran grupos de rock indie de su ciudad natal, Eau Claire, donde todavía vive[3][4] DeYarmond Edison estaba formado por Vernon, Brad y Phil Cook, y Joe Westerlund. Tras un largo periodo de éxito en la escena musical de Eau Claire, la banda decidió dejar la suya y trasladarse a Raleigh, Carolina del Norte, para probar la música en un nuevo lugar. La banda autoeditó dos álbumes, el primero autotitulado y el segundo llamado "Silent Signs"[5] Un EP de material inédito se puede encontrar en la página de MySpace de la banda[6] Después de casi un año en Raleigh, Vernon regresó a su casa en Wisconsin tras dejar la banda y una novia. Los miembros restantes de DeYarmond Edison formaron una nueva banda llamada "Megafaun" y siguen siendo buenos amigos de Vernon[7].</w:t>
      </w:r>
    </w:p>
    <w:p>
      <w:r>
        <w:rPr>
          <w:b/>
          <w:color w:val="FF0000"/>
        </w:rPr>
        <w:t xml:space="preserve">id 345</w:t>
      </w:r>
    </w:p>
    <w:p>
      <w:r>
        <w:rPr>
          <w:b w:val="0"/>
        </w:rPr>
        <w:t xml:space="preserve">Eres una estrella. : un libro para niños que se sienten diferentes por Susan Heyboer O'Keefe (2 volúmenes) H�FTAD. KM-F�rlaget &amp; Bornelings, English, 2008-11-14.Series: life stories f�r children Los niños pueden quererse a sí mismos de manera diferente por muchas razones distintas. Tyv�rr, en un mundo tan centrado en los atributos externos, los talentos y los ideales físicos, los niños pueden ver sus diferencias como algo negativo. Los adultos deben reconocer y confirmar estas creencias, y al mismo tiempo... Se envía en 1-2 días laborables 62:- K�p El monstruo de Frankenstein por</w:t>
      </w:r>
    </w:p>
    <w:p>
      <w:r>
        <w:rPr>
          <w:b/>
          <w:color w:val="FF0000"/>
        </w:rPr>
        <w:t xml:space="preserve">id 346</w:t>
      </w:r>
    </w:p>
    <w:p>
      <w:r>
        <w:rPr>
          <w:b w:val="0"/>
        </w:rPr>
        <w:t xml:space="preserve">Es difícil designar "lo mejor del mundo" a cualquier cosa, pero la gente sigue estando increíblemente implicada emocionalmente en la televisión, y eso hace que este tema sea quizás aún más irritante para algunos. Sin embargo, he pensado en tratar de reunir las cinco series de televisión que, por diversas razones, se puede decir que están entre las mejores del mundo. Para ello, he tenido en cuenta, entre otras cosas, el tiempo que llevan en antena, la influencia que han tenido, las impresiones generales y qué series de televisión me gustaría más llevarme a una isla desierta. Como ejemplo, la serie de televisión Asesinato y sin cuento ha existido durante mucho tiempo, y es uno de los géneros que me gustaría ver más en la televisión, pero no ha tenido mucha influencia en otras series. Otras series como Los Soprano han tenido una gran influencia, pero no me gustaría llevármela a una isla desierta. 5 Los Simpson Más de 450 episodios después de su inicio, Los Simpson siguen produciéndose. No sólo es un récord entre los dibujos animados, sino que todavía hay cola entre los famosos para ser estrella invitada. Como escribe la Wikipedia en inglés: Actualmente es el programa de entretenimiento de mayor duración en el horario de máxima audiencia con un escenario consistente y personajes recurrentes. Aunque otros programas de máxima audiencia han durado más tiempo, todos son programas de noticias, deportes, antología o variedades. [fuente] (Pequeña nota: la serie de televisión más longeva de la historia es Guiding Light, que duró más de 15.000 episodios). 4. Frasier La singularidad de Frasier es que es una sitcom con delicadeza, y que es una secuela que ha ganado más premios que la original. Además, esto significa que Kelsey Grammer ha interpretado el mismo personaje en tres series de televisión diferentes, lo que es, si no único, al menos raro. 3. CSI Con tres series de televisión simultáneas en la cima de los ratings de la misma franquicia, es difícil negar lo grande que es CSI. Más de 500 episodios, el cómic, el parque temático y un próximo largometraje, también son meritorios aquí. El impacto en el sistema judicial también tiene peso. Pero la razón más importante para incluir a CSI en la lista es la influencia que ha tenido la serie en el estilo narrativo de las series policíacas modernas. Ya no es posible ignorar el impacto de la ciencia forense en la investigación del crimen, pero también hay historias más detalladas, que es donde se originaron programas tan malos como El Mentalista y tan buenos como Lie to Me. Para mí, CSI siempre se asociará con las escenas de interrogatorio en las que el policía Brass presiona a los sospechosos acusándolos, mientras Grissom se sienta en el fondo y pregunta tranquilamente con una ceja levantada: ¿puedo ver tu oreja derecha? (o similar) 2. La Casa Blanca No está mal que un programa de televisión influya en el sistema legal, pero hay programas que han hecho más que eso. La Casa Blanca, una serie que comenzó como el material sobrante del guión de Aaron Sorkin para El presidente y la señorita Wade, ha influido en grandes franjas del pueblo estadounidense para que se interesen por la política. En qué otro programa se han hecho episodios sobre cómo surge una ley, qué hace un secretario de prensa y se han aprendido debates sobre cuestiones constitucionales y democráticas. Por cierto, la Casa Blanca fue uno de los primeros programas de televisión que contó con la participación voluntaria de estrellas de cine. Anteriormente, la línea divisoria entre la televisión y el cine había sido amplia, pero después de la Casa Blanca, las estrellas pasaron más libremente de una forma a otra. Menciones de honor * The X-Files - que devolvió el género de terror a la televisión, y que creó la gran oleada de series de extraterrestres de los años 90 * Gunsmoke - una de las series de televisión más longevas de la historia, que también inspiró una oleada de series del oeste que hoy apenas podemos imaginar. Casi todas las series que se hicieron fueron un western durante unos años en la década de 1950. No es lo mismo que muchos seriales suecos ambientados en el siglo XIX-principios del XX. * Cityakuten - que fue una de las primeras series de máxima audiencia en utilizar el esquema de telenovela con múltiples tramas entrelazadas. No es de mi agrado, pero es difícil de ignorar. Y ahora las mejores series de televisión del mundo: 1. Star Trek Cuando se trata de series de televisión, es difícil alejarse de</w:t>
      </w:r>
    </w:p>
    <w:p>
      <w:r>
        <w:rPr>
          <w:b/>
          <w:color w:val="FF0000"/>
        </w:rPr>
        <w:t xml:space="preserve">id 347</w:t>
      </w:r>
    </w:p>
    <w:p>
      <w:r>
        <w:rPr>
          <w:b w:val="0"/>
        </w:rPr>
        <w:t xml:space="preserve">Biografía[editar] Nikisch estudió en el Conservatorio de Viena 1867-74, 1877 se trasladó a Leipzig donde fue director de la Ópera de Leipzig 1878-1889. Fue director de conciertos sinfónicos en Boston y en 1893-95 director de ópera en Budapest[1] Desde 1895 y fue director musical de la Orquesta de la Gewandhaus y simultáneamente director de la Orquesta Filarmónica de Berlín -estos dos cargos los ocupó hasta su muerte-, además fue director de la Orquesta Filarmónica de Hamburgo[1] En 1912 llevó a la Orquesta Sinfónica de Londres de gira a Estados Unidos, siendo la primera orquesta europea en hacerlo. En 1913, realizó la primera grabación completa de una sinfonía, la "Femma" de Beethoven, con la Filarmónica de Berlín. Son especialmente famosas sus interpretaciones</w:t>
      </w:r>
    </w:p>
    <w:p>
      <w:r>
        <w:rPr>
          <w:b/>
          <w:color w:val="FF0000"/>
        </w:rPr>
        <w:t xml:space="preserve">id 348</w:t>
      </w:r>
    </w:p>
    <w:p>
      <w:r>
        <w:rPr>
          <w:b w:val="0"/>
        </w:rPr>
        <w:t xml:space="preserve">Ducha de mano en cromo con cabezal de ducha redondo (Ø 9 cm). Ducha de mano en cromo con cabezal redondo (Ø 9 cm).</w:t>
      </w:r>
    </w:p>
    <w:p>
      <w:r>
        <w:rPr>
          <w:b/>
          <w:color w:val="FF0000"/>
        </w:rPr>
        <w:t xml:space="preserve">id 349</w:t>
      </w:r>
    </w:p>
    <w:p>
      <w:r>
        <w:rPr>
          <w:b w:val="0"/>
        </w:rPr>
        <w:t xml:space="preserve">Siemens y Volvo Cars lanzan una asociación estratégica para los coches eléctricos</w:t>
      </w:r>
    </w:p>
    <w:p>
      <w:r>
        <w:rPr>
          <w:b/>
          <w:color w:val="FF0000"/>
        </w:rPr>
        <w:t xml:space="preserve">id 350</w:t>
      </w:r>
    </w:p>
    <w:p>
      <w:r>
        <w:rPr>
          <w:b w:val="0"/>
        </w:rPr>
        <w:t xml:space="preserve">No tiene por qué ser difícil. Sólo hay que ser creativo como la madre de Pelle, Lisa. La vieja cómoda recibió un cambio de imagen muy divertido con la ayuda de la pintura de manualidades sobrante de los niños y un poco de laca de piano gris. Una mezcla de pintura mate y brillante añade profundidad al dibujo. Los triángulos se dibujaron a mano alzada y luego se pegaron con cinta adhesiva. Por último, la cómoda se pintó con dos capas de laca mate. Bonito e inspirador y en consonancia con la actual tendencia de diseño de interiores inspirada en la danza, en la que reinan los muebles vintage, la madera y los tonos pastel apagados. Nos inspira la mezcla relajada y acogedora y volveremos con inspiración para habitaciones infantiles sobre el tema a lo largo de la semana. Gracias a Lisa Andersson por los consejos y las fotos.</w:t>
      </w:r>
    </w:p>
    <w:p>
      <w:r>
        <w:rPr>
          <w:b/>
          <w:color w:val="FF0000"/>
        </w:rPr>
        <w:t xml:space="preserve">id 351</w:t>
      </w:r>
    </w:p>
    <w:p>
      <w:r>
        <w:rPr>
          <w:b w:val="0"/>
        </w:rPr>
        <w:t xml:space="preserve">Paquete - SP88E en cualquier color con armero Salut 9.689,00kr 9.495,00kr (Ex. IVA: 7.596,00kr) - Oferta de paquete - armario exclusivo para armas en cualquier color con interior maximizado e iluminación LED. - El lujoso armero Salut permite un almacenamiento eficaz y seguro de los rifles - Altura de apoyo del cañón ajustable - Armario de seguridad aprobado y certificado según SSF3492 - Pesa más de 150 kg - Almacenamiento con espacio para hasta 7 rifles. - Un gancho para llaves y cinco estantes de almacenamiento en la puerta. - Preparado con agujeros de anclaje en el suelo y la pared. - Opción de añadir detalles dorados (Edición Oro) - Libre elección de blanco, negro, verde militar o rosa tanto en el armario como en el armero. Instrucciones de pedido: Color: Elija entre cuatro colores diferentes de forma gratuita. Descripción ¡Oferta de paquete temporal! Compre nuestro superventas, el SP88E con cerradura de código electrónico en cualquier color exclusivo con el armero más inteligente del mercado, el Salut Gun Rack. El armero Salut permite un almacenamiento más eficiente de las armas en el armario para hasta 7 armas. Puedes elegir entre cuatro colores diferentes: elige el mismo color que tu taquilla o rompe con uno diferente al de la taquilla, ¡de cualquier manera dará una sensación más lujosa! Además del armero Salut, también incluye una pared divisoria, dos medias baldas y un estante superior. Junto con los cinco estantes de almacenamiento de la puerta, puede maximizar la utilidad del armario y llenarlo al 100%. Para que pueda adaptar el armario a su equipo personal, el tabique es reversible y los medios estantes son ajustables en altura. Descripción del armero SP88: un armario de seguridad con espacio para hasta 7 rifles (con armero Salut). Aprobado por las compañías de seguros y las autoridades. El armario ha sido probado y certificado según la norma SSF3492 y está homologado para 20 puntos, lo que significa que en la práctica puede almacenar 20 rifles o 10 pistolas o 5 armas totalmente automáticas en el armario. Como el armario pesa más de 150 kg, no es necesario anclarlo. Siempre recomendamos anclar su taquilla y hemos preparado cuatro agujeros de anclaje en el fondo y en la parte trasera. Descripción del armero Salut: El armero Salut ha sido desarrollado exclusivamente para el armario para armas SP88 de Scandinavian Safe y proporciona una solución de espacio eficiente para el almacenamiento de armas. El armero Salut es una solución especialmente desarrollada para el manejo eficiente, seguro y fácil de los rifles. El armero está diseñado y fabricado en Suecia con acero sueco y recubierto de polvo para mayor durabilidad. El soporte está diseñado para maximizar el espacio en el armario y así acomodar más armas de manera eficiente. También permite un manejo más suave. La parte superior del soporte, el reposa armas, tiene cuatro huecos y tres ganchos giratorios contra los que se inclinan los cañones. Dos potentes imanes sujetan el soporte contra la pared del armario y, por tanto, son ajustables en altura. Los ganchos se utilizan cuando están en posición horizontal y se giran verticalmente para colocar y retirar las armas. Tanto las tomas como los ganchos están protegidos por una cubierta de plástico para evitar arañazos en los rifles. El diseño de la parte inferior del portaequipajes, la cantonera, permite una inclinación más recta para los rifles, proporcionando más espacio. La cantonera está revestida de goma para mantener la culata inmóvil y proteger la culata. Si desea guardar los rifles con el cañón hacia abajo, es posible. El armero Salut está fabricado en metal resistente, elija entre los colores blanco, negro, rosa o verde militar con detalles en negro. Dado que el desarrollo y la fabricación del producto tienen lugar en Suecia, las zonas rurales se benefician, ya que el fabricante utiliza una fábrica de procesamiento de metales en el interior de Västerbotten. Otros</w:t>
      </w:r>
    </w:p>
    <w:p>
      <w:r>
        <w:rPr>
          <w:b/>
          <w:color w:val="FF0000"/>
        </w:rPr>
        <w:t xml:space="preserve">id 352</w:t>
      </w:r>
    </w:p>
    <w:p>
      <w:r>
        <w:rPr>
          <w:b w:val="0"/>
        </w:rPr>
        <w:t xml:space="preserve">Diferencia entre las versiones de "Frälse" La versión del 14 de marzo de 2013 a las 15:16 Frälse es un término nórdico (nórdico occidental antiguo: frelsi, sueco antiguo frælse, una forma de fræls "libre", un compuesto de libre y cuello, así: con un cuello libre)[1] El significado medieval era exento de impuestos, es decir, salvado de los impuestos. Las fincas del salvador se llamaban fincas del salvador[2] o fincas del salvador. El significado original es simplemente un hombre libre, uno que no es siervo de nadie[3] La bailía también se refería al derecho absoluto de la nobleza a las cosas de sus tierras que de otra manera eran regias: regios de caza, agua, montaña y bosque. La nobleza tampoco pagaba impuestos ni dividendos por ellos. Hay varias teorías que compiten entre sí sobre los orígenes de la nobleza, sobre si la aristocracia como fenómeno es original o no. La nobleza secular estaba constituida por nobles establecidos y campesinos ricos (odal) que estaban exentos de impuestos por el rey si estaban dispuestos a ponerse a su servicio "a la oreja" (oreja = caballo) con hombre y caballo con armadura completa. En épocas posteriores, se utilizó el término "servicio blindado". Con el cristianismo o antes, surgió la salvación espiritual. Los contextos más amplios en los que se puede situar el término son los fenómenos paneuropeos, la aparición de una clase guerrera montada (caballeros) y la reivindicación de la Iglesia católica de inmunidad frente a la injerencia de los príncipes seculares en los asuntos eclesiásticos[3] Un fenómeno muy diferente fue el de los siervos de las montañas. Las Bergsfrälse eran los privilegios reales de los que gozaban algunos mineros en cuanto a los impuestos sobre la tierra y los derechos de aduana a cambio de la explotación minera, normalmente sólo en las minas más nobles, es decir, las de plata y cobre. Más tarde se les conoció extraoficialmente como la nobleza de las montañas. La palabra "bergsfrälse" sufrió más tarde un considerable cambio de significado. El criterio para ser considerado como Uradel sueco es que los antepasados de la familia en 1400 pertenecieran a la servidumbre (es decir, que hicieran el servicio de armería a caballo según el estatuto de Alsnö y, por tanto, estuvieran exentos de impuestos, formaran parte de la servidumbre espiritual o tuvieran privilegios reales como Bergsfrälse). Contenido - 1 La servidumbre mundana - 1.1 La semiservidumbre - 2 La servidumbre espiritual - 3 La servidumbre - 4 La servidumbre - 5 Los siervos - 6 Véase también - 7 Referencias La servidumbre mundana tiene su origen en dos formas de organización militar anteriores, el ledung y el hirden. Una cuestión controvertida en la historiografía nórdica ha sido durante mucho tiempo de dónde procedía el primer estrato de los santos. En Noruega, la fraternidad secular es claramente un desarrollo posterior del antiguo hirden real y de un sistema de servicio y feudal relacionado más antiguo de lendermenn, que a su vez tenía su propio hirdar. En Dinamarca y Suecia, sin embargo, no se encuentra esa conexión directa. Cuando los santos daneses aparecieron por primera vez en las fuentes, tenían una base de reclutamiento formada principalmente por campesinos ricos. Sin embargo, esto no puede interpretarse como una ruptura total con las tradiciones del antiguo rebaño. El juramento del salvador danés ante el rey es idéntico al de los primeros hirdmen, y por supuesto se da el caso de que muchos de los hirdmen fueron reclutados originalmente de la misma clase campesina que el último salvador.[4] En cuanto a la legislación, el primer testimonio del sistema feudal se encuentra en el Jyske lov danés de 1241, que establece quién tiene derecho a tomar hombres a su servicio y que los señores al servicio del rey pueden comprar toda la tierra que puedan pagar sin la obligación de los impuestos que acompañan a la compra, "cuando se atreven con sus cuellos por el mandato del rey y la paz de la tierra". En Noruega, Magnus Lagaböter estableció una nueva titulación en 1277, en la que aparecen por primera vez los títulos asociados al sistema feudal. El rango más alto de pastor, skutilsveinar (</w:t>
      </w:r>
    </w:p>
    <w:p>
      <w:r>
        <w:rPr>
          <w:b/>
          <w:color w:val="FF0000"/>
        </w:rPr>
        <w:t xml:space="preserve">id 353</w:t>
      </w:r>
    </w:p>
    <w:p>
      <w:r>
        <w:rPr>
          <w:b w:val="0"/>
        </w:rPr>
        <w:t xml:space="preserve">RETHINK Bienvenido a RETHINK, el sitio en el que reunimos las últimas columnas y opiniones sobre IU. Almedalen 2019: una mina de oro para aumentar los ingresos por patrocinio Columna escrita por Björn Stenvad - 8 de julio de 2019 Almedalen no es un evento perfecto con los altos precios de los alojamientos, el alto impacto climático por todos los viajes y su imagen elitista. Sin embargo, como lugar de encuentro, es un escenario difícil de superar, con casi 4.000 elementos de programa gratuitos que reúnen a empresas, sociedad civil, mundo académico y político, lo que convierte a Almedalen en una gran oportunidad para los titulares de derechos con visión de futuro. La mayoría de las empresas más importantes de Suecia participarán en mesas redondas, presentaciones y encuentros para compartir sus puntos de vista y su trabajo en temas como la igualdad de género, el medio ambiente, el compromiso de los empleados, el marketing digital, las nuevas tecnologías, etc. Para usted, como derecho, esto será una mina de oro. Le da la oportunidad de ser proactivo después de Almedalen y de ponerse en contacto con las empresas para presentarles propuestas concretas de cooperación sobre los temas que encabezan su agenda. Durante mis días en Visby, me llamó la atención que el debate gira cada vez más en torno a cómo trabajan las empresas en temas concretos (por ejemplo, la igualdad de género o el clima) y no en torno a por qué tenemos que hacer algo. Esto significa que usted, como titular de derechos modernos, al formar parte de la solución, puede desempeñar realmente un papel. Entonces, ¿qué debe hacer un derecho para aumentar su valor comercial? Aquí está mi lista de los 5 mejores de Almedalen 2019: 1. Piensa como un publicista Accenture organizó un seminario sobre el futuro del marketing en el que presentaron sus ideas sobre lo que impulsa el éxito del marketing: - El silencio es oro: en el enorme ruido de la comunicación actual, es más importante que nunca atreverse a elegir los momentos adecuados para comunicar tu mensaje. - Usar personalidades fuertes - permitir que perfiles fuertes (que corten el ruido) impulsen su mensaje es cada vez más importante; - Contenido hiperpersonal - atreverse a personalizar su mensaje e interactuar con su público objetivo (por ejemplo, Netflix lanza programas donde los espectadores eligen cómo terminará su versión); - El poder de un grupo - crear impacto haciendo que un grupo de personas hable en su nombre (por ejemplo, #metoo); - Defender un tema - el marketing impulsado por la comunidad toca a la gente y a menudo ofrece el impacto deseado. Todos estos factores de éxito son, en mi opinión, componentes de un buen patrocinio. No menos importante es defender un tema junto con las empresas. Un ejemplo que se destacó es el de Nike apoyando al jugador de la NFL Colin Kaepernick, quien en 2016 se arrodilló durante el himno nacional de Estados Unidos en protesta por la violencia policial y las desigualdades entre negros y blancos. La campaña de Nike con Kaepernick ha provocado grandes protestas y la gente ha quemado sus zapatillas Nike y ha difundido la noticia en las redes sociales. A pesar de ello -o por ello-, según la empresa, las ventas online aumentaron un 31% inmediatamente después de la campaña. La campaña de Nike es una de las más interesantes de los tiempos modernos que realmente refuerza el argumento de que un buen patrocinio consiste en atreverse a defender los valores en los que se cree y en atreverse a elegir el público al que se dirige y, no menos importante, a elegir fuera del público. Henric Smolak, de la empresa de tecnología de medios de comunicación Strossle, destacó la importancia del embalaje. Henrik dirige el podcast Under 15 junto con Dagens Media. El podcast empaqueta los conocimientos con la ayuda de un experto en un tema concreto. Los episodios se publican una vez a la semana y duran 15 minutos. Un formato que ha logrado un gran éxito. Tanto por el formato, claramente inferior a 15 minutos, como por la distribución que se ha realizado a través de Dagens Media. Henrik destacó que todos los vendedores de éxito de hoy en día deberían pensar como los editores: centrarse en contar una buena historia y no en dónde debe aparecer el logotipo. 1. Información valiosa para usted como derecho y sus socios La visión lo es todo Los Campeonatos del Mundo Alpino de 2019 en Åre salieron con la visión de un evento libre de fósiles. Esta atrevida visión se logró en un 70%, lo que supuso un gran éxito en comparación con los campeonatos anteriores. Al mismo tiempo, se condenó a la organización por un marketing engañoso (ya que no alcanzó plenamente la visión), pero el objetivo se siguió cumpliendo. El tema del medio ambiente tuvo un gran protagonismo y el resultado fue muy contundente y el evento se considera ahora un modelo para futuros campeonatos. El evento también consideró que este</w:t>
      </w:r>
    </w:p>
    <w:p>
      <w:r>
        <w:rPr>
          <w:b/>
          <w:color w:val="FF0000"/>
        </w:rPr>
        <w:t xml:space="preserve">id 354</w:t>
      </w:r>
    </w:p>
    <w:p>
      <w:r>
        <w:rPr>
          <w:b w:val="0"/>
        </w:rPr>
        <w:t xml:space="preserve">Lagenhetatthyra.se es la puerta de entrada de los compradores de vivienda suecos al mercado del alquiler. Si está buscando un apartamento, ha llegado al lugar adecuado. Si desea alquilar su apartamento, también ha llegado al lugar adecuado. Todos los años, miles de personas que buscan una vivienda buscan en Lagenhetatthyra.se. Aquí tienes una selección de apartamentos en alquiler en Estocolmo Hammarbyhamnen en este momento: Si es así, haz como miles de suecos y</w:t>
      </w:r>
    </w:p>
    <w:p>
      <w:r>
        <w:rPr>
          <w:b/>
          <w:color w:val="FF0000"/>
        </w:rPr>
        <w:t xml:space="preserve">id 355</w:t>
      </w:r>
    </w:p>
    <w:p>
      <w:r>
        <w:rPr>
          <w:b w:val="0"/>
        </w:rPr>
        <w:t xml:space="preserve">Nuevo libro 2015: Entrenamiento para una clásica sueca y otras carreras largas. Entre las decenas de autores que escribieron el libro se encuentran dos profesores de GIH: Mikael Mattsson y Cecilia Åkesdotter. Completar un clásico sueco es más popular que nunca. Las inscripciones para el Vätternrundan, el Vansbrosimningen, el Lidingöloppet y el Engelbrektsloppet/Vasaloppet se disparan cada año. Pero completar una carrera de resistencia, y especialmente todas juntas, requiere una buena preparación, tanto física como mental. El contenido del libro es un estudio en profundidad de los conocimientos y la experiencia acumulados en la natación, el ciclismo, la carrera a pie, el esquí de fondo y el triatlón, así como de la mejor manera de combinar los distintos deportes en el entrenamiento y la competición. Con el fin de crear una imagen holística y aumentar la comprensión de lo que influye en el rendimiento deportivo, se incluyen también cinco capítulos generales sobre teoría del ejercicio, planificación del ejercicio, nutrición deportiva, entrenamiento mental y prevención de lesiones deportivas. Lea más sobre el libro Un clásico sueco en SISU Sport Books. Mikael Mattsson GIH, Cecilia Åkesdotter GIH, Håkan Carlsson, Ingrid Djurback, Fredrik Ericsson, Annelie Johansson, Emma Lindblom, Mikael Rosén, Erik Wickström, Joachim Willén.</w:t>
      </w:r>
    </w:p>
    <w:p>
      <w:r>
        <w:rPr>
          <w:b/>
          <w:color w:val="FF0000"/>
        </w:rPr>
        <w:t xml:space="preserve">id 356</w:t>
      </w:r>
    </w:p>
    <w:p>
      <w:r>
        <w:rPr>
          <w:b w:val="0"/>
        </w:rPr>
        <w:t xml:space="preserve">- La UE concede 2,7 millones para la investigación en ciberseguridad 2020-06-16 La UE concede alrededor de 2,7 millones de coronas suecas para el proyecto CYRENE, dirigido por Haris Mouratidis con el apoyo de Oliver Popov, ambos en el Departamento de Ciencias Informáticas y de Sistemas. - La inteligencia artificial se utiliza para simular pandemias 2020-04-07 Aron Larsson y Panagiotis Papapetrou, del Departamento de Ciencias Informáticas y de Sistemas, reciben financiación de Vinnova para simular pandemias junto con la Agencia de Salud Pública - Investigadores del DSV en la lista de los 100 del IVA 2020-04-03 Love Ekenberg y Aron Larsson llevan a cabo una investigación que desarrolla y aplica métodos para la toma de decisiones sostenibles. El IVA destaca el proyecto en su lista 2020 100. - ¿Es Clearview AI la muerte de la privacidad? 2020-02-26 Con una foto, la aplicación Clearview AI identifica a personas desconocidas y las conecta con bases de datos y redes sociales. Fredrik Blix habla sobre el reconocimiento facial y el derecho a la privacidad en Aftonbladet Daily - Universidad de Estocolmo: nuevo socio de AI Innovation of Sweden 2020-01-29 La Universidad de Estocolmo fue anunciada como nuevo socio cuando Ibrahim Baylan inauguró el nodo de Estocolmo de AI Innovation of Sweden. - El aprendizaje apoyado por la tecnología recibe 6 millones del Consejo Sueco de Investigación 2019-12-16 El Consejo Sueco de Investigación ha concedido a Jalal Nouri, Panagiotis Papapetrou, Mohammed Saqr y Thashmee Karunaratne seis millones de coronas suecas para el desarrollo de escuelas basadas en datos y la aplicación del aprendizaje automático en la educación - Ya es posible engañar a los lectores de huellas dactilares de los smartphones 2019-11-25 Los investigadores han demostrado que es posible engañar a los lectores de huellas dactilares más comunes de los smartphones con una misma tecnología. Fredrik Blix comenta en TV4 News. - Conoce a Airi Lampinen, miembro de ACM 2019-11-18 Airi Lampinen es profesora titular de interacción persona-ordenador en la Universidad de Estocolmo, y miembro de la Association for Computing Machinery (ACM). - Un nuevo libro evalúa la digitalización en las escuelas 2019-11-13 Comunicado de prensa. Tessy Cerratto Pargman, de la Universidad de Estocolmo, es editora y coautora del libro Emergent Practices and Material Conditions in Learning and Teaching with Technologies - Fredrik Blix comenta la rueda de prensa del Gobierno sobre las operaciones informáticas estatales 2019-10-04 El Gobierno nombra una investigación para un servicio estatal en la nube y las posibilidades legales de utilizar proveedores privados. Fredrik Blix, de la Universidad de Estocolmo, comenta en Sveriges Radio Ekot. - Lenguajes de programación, la pionera de la informática Grace Hopper y los ordenadores cuánticos 2019-10-11 Beatrice Åkerblom habla sobre la pionera de la informática estadounidense Grace Hopper y la historia de los lenguajes de programación en Sveriges Radio Morgonpasset i P3. - Bienvenidos a la conferencia de un día Autonomía en la sociedad digital 2019-09-26 La conferencia está organizada por el Grupo de Trabajo de Humanidades Digitales de la Universidad de Estocolmo el 7 de noviembre en Aula Magna (SU). Los ponentes principales son el teórico de los medios de comunicación Richard Grusin, de la Universidad de Wisconsin-Milwaukee, y el filósofo Peter-Paul Verbeek, de la Universidad de Twente - La ciudad secuestrada por los hackers 2019-06-27 En Aftonbladet Daily, Fredrik Blix, de la Universidad de Estocolmo, explica cómo la ciudad estadounidense de Baltimore ha quedado atada digitalmente tras un ciberataque con ransomware. - El sentimiento de Tarkovsky cuando se proyecta "Three Wise Men - an Easter Tale" en MicroActs Cavecinema 2019-05-08 "Three Wise Men - an Easter Tale", una película de Love Ekenberg, Olle Karlsson y Lars In De Betou y Jon Karlung, Bahnhof, de la Universidad de Estocolmo, es seleccionada para el estreno del festival de cine MicroActs en Londres - Cómo detener las aplicaciones que te rastrean: "Ilusión de que eres anónimo" 2019-04-25 Los datos recogidos con la información de localización en las apps móviles permiten identificar quién eres. En TV4 After Five, Fredrik Blix da consejos para evitar las apps que te posicionan en segundo plano - Monitorizados a través del móvil - cartografía a la venta 2019-04-25 Cientos de miles de suecos son rastreados a través de sus apps móviles. Los datos que cualquiera puede comprar están fácilmente vinculados a las personas.</w:t>
      </w:r>
    </w:p>
    <w:p>
      <w:r>
        <w:rPr>
          <w:b/>
          <w:color w:val="FF0000"/>
        </w:rPr>
        <w:t xml:space="preserve">id 357</w:t>
      </w:r>
    </w:p>
    <w:p>
      <w:r>
        <w:rPr>
          <w:b w:val="0"/>
        </w:rPr>
        <w:t xml:space="preserve">Las acciones de Ericsson subieron un 1,9% tras el anuncio de que su presidente, Leif Johansson, no se presentará a la reelección en la Junta General de Accionistas de 2018. La entrada del fondo activista Cevian como accionista principal de Ericsson es citada por los analistas como la principal razón por la que Johansson deja ahora el bastón de mando de la presidencia.El gigante de la seguridad automovilística Autoliv fue el ganador del día entre las principales empresas. Las acciones subieron un 2,7%. El gigante de los electrodomésticos Electrolux también se comportó bien, con una subida del 2,1%. La empresa de biometría Fingerprint y SKF ganaron un 1,4%. El grupo minero Boliden siguió cayendo un 1,4% en un contexto de continua caída del precio del cobre. El perdedor del día entre las grandes empresas fue Lundin Petroleum, que bajó un 2,5%, presionado por la caída de los precios del petróleo. Las principales bolsas europeas subieron ligeramente. El índice DAX de Fráncfort, el FTSE de Londres y el CAC de París subieron un 0,1%.</w:t>
      </w:r>
    </w:p>
    <w:p>
      <w:r>
        <w:rPr>
          <w:b/>
          <w:color w:val="FF0000"/>
        </w:rPr>
        <w:t xml:space="preserve">id 358</w:t>
      </w:r>
    </w:p>
    <w:p>
      <w:r>
        <w:rPr>
          <w:b w:val="0"/>
        </w:rPr>
        <w:t xml:space="preserve">Aquí encontrará información sobre pedidos, resolución de problemas, asistencia e información operativa. Información sobre nuestra gama y ayuda para realizar pedidos, así como soporte técnico para aquellos que tengan problemas con el servicio de pedidos Número de teléfono 0770-82 55 55 Horario de atención al público de 8.00 a 17.00 todos los días de la semana O envíe un mensaje de texto BREDBAND al 72 660 y le llamaremos para ayudarle a realizar el pedido ANTES DE REALIZAR UN PEDIDO FALSO: 1. Compruebe que todos los cables están bien conectados. 2. Comprueba que todas las luces de tu equipo (ordenador, caja de TV, router, caja de teléfono, etc.) están encendidas o parpadean. 3. Desconecta tu propio router u otro dispositivo para que tu ordenador esté conectado directamente a la toma de banda ancha o al conmutador de fibra. 4. Reinicie todos los equipos desenchufando todos los cables de alimentación y volviéndolos a enchufar después de 5-10 minutos. CÓMO RESOLVER LOS PROBLEMAS: 1. Su proveedor de servicios solucionará los problemas con usted por teléfono. 2. El proveedor de servicios resuelve su problema o descubre que puede haber un fallo en la red de acceso o en la red de la propiedad. Si hay un fallo en la red de acceso o en la red de la propiedad, el proveedor de servicios se pone en contacto con Open Universe para informar del fallo. Open Universe solucionará el problema y notificará al proveedor de servicios los resultados de la solución de problemas. Si procede, Open Universe remitirá el caso al constructor de la red de la propiedad. 4. El proveedor de servicios se pondrá en contacto con usted para darle una respuesta. La asistencia técnica y la notificación de averías las proporciona el proveedor de servicios que hayas contratado. Para ver si el proveedor es elegible en su condado, vaya a la pestaña "Nuestros servicios". Servicio de atención al cliente de Aardnet Teléfono: 040-24 61 00 Sitio web: www.aardnet.se Servicio de atención al cliente de A3 Teléfono: 0770- 91 00 00 Sitio web: www.a3.se Servicio de atención al cliente de Bahnhof Teléfono: 010-510 00 00 Correo electrónico: kundservice@bahnhof.se Sitio web: www.bahnhof.se BFG Ninja Teléfono de atención al cliente: 010-1802140 Correo electrónico: sup@bfg.ninja Bitcom Teléfono de atención al cliente: 031-7062740 Correo electrónico: support@bitcom.se Sitio web: www.bitcom.se Boxer Teléfono de atención al cliente: 0771-21 10 00 Sitio web: www.boxer.se Teléfono de atención al cliente: 0770-811 000 Correo electrónico: helpdesk@bredband2.com Sitio web: www.bredband2.se Sitio web: www.Teléfono de atención al cliente de bredbandsson.se: 076-946 47 01 Sitio web: www.bredbandstjanster.se Teléfono de atención al cliente de Britt: 021-10 66 10 Sitio web: www.britt.se Sitio web: www.comhem.se Sitio web: http://www.dgc.se Sitio web: www.itsystem.se Sitio web: www.mediateknik.net Sitio web: www.netatonce.se Teléfono de atención al cliente de Ownit: 08 - 525 07 300 Sitio web: www.ownit.se Sitio web: www.serverado.se Correo electrónico de T3: support@t3.se Sitio web: www.t3.se Sitio web de Telia: www.telenor.se Correo electrónico: info@universal.se Sitio web: www.universal.se Correo electrónico: servicedesk.itmastaren@visolit.se</w:t>
      </w:r>
    </w:p>
    <w:p>
      <w:r>
        <w:rPr>
          <w:b/>
          <w:color w:val="FF0000"/>
        </w:rPr>
        <w:t xml:space="preserve">id 359</w:t>
      </w:r>
    </w:p>
    <w:p>
      <w:r>
        <w:rPr>
          <w:b w:val="0"/>
        </w:rPr>
        <w:t xml:space="preserve">Debian GNU/Linux sigue el estándar de jerarquía del sistema de ficheros para nombrar los directorios y ficheros. Esta norma permite a los usuarios y al software determinar la ubicación de los archivos y directorios. El directorio raíz se representa simplemente con una barra oblicua, bin boot dev etc home lib media mnt proc root run sbin sys tmp usr var srv opt La siguiente es una lista de consideraciones importantes para los directorios y particiones. Tenga en cuenta que el uso del disco varía mucho según la configuración del sistema y los patrones de uso específicos. Las recomendaciones aquí expuestas son directrices generales y proporcionan un punto de partida para la partición. Partición raíz /etc , /bin, /sbin, /liband /dev, de lo contrario no podrá arrancar. Normalmente se necesitan 150â250 MB para la partición raíz. /usr : contiene todos los programas de usuario ( /usr/bin), las bibliotecas ( /usr/lib), la documentación ( /usr/share/doc), etc. Es la parte del sistema de archivos que suele ocupar más espacio. Deberías darle al menos 500 MB de espacio en disco. Esta cantidad debe variar en función del número y tipo de paquetes que se vayan a instalar. Una instalación genérica de estación de trabajo o servidor utiliza 4â6 GB. /var : los datos variables como artículos de noticias, correos electrónicos, sitios web, bases de datos, caché del sistema de paquetes, etc. se colocarán en este directorio. El tamaño de este directorio depende en gran medida del uso de su sistema, pero para la mayoría de la gente estará determinado por las necesidades de la herramienta de gestión de paquetes. Si pretende hacer una instalación completa de casi todo lo que ofrece Debian, en un solo pasillo, 2 o 3 GB de espacio para /ware podrían ser adecuados. Si piensas instalar por lotes (por así decirlo, instalar servicios y utilidades, seguido de aplicaciones de texto, luego X, ...), puedes arreglártelas con 300â500 MB. Si el espacio en el disco duro es limitado y no tiene previsto realizar ninguna actualización importante del sistema, puede arreglárselas con tan sólo 30 o 40 MB. /tmp : los datos temporales creados por los programas probablemente acabarán en este directorio. 40â100 MB podrían ser suficientes. Algunas aplicaciones, como los gestores de archivos, las herramientas de creación de CD/DVD y las aplicaciones multimedia, pueden utilizar /tmp para almacenar temporalmente archivos de imagen. Si tiene previsto utilizar este tipo de programas, deberá ajustar el espacio disponible para /tmp de forma adecuada. /home : cada usuario almacenará sus datos personales en un subdirectorio de este directorio. Su tamaño depende del número de usuarios que vayan a utilizar el sistema y de los archivos que se almacenen en sus directorios. En función del uso previsto, es posible que quieras reservar unos 100 MB para cada usuario, pero adapta esta cantidad a tus necesidades. Reserve mucho más espacio si piensa almacenar muchos archivos multimedia (imágenes, MP3, películas) en su directorio de inicio. |Las bibliotecas compartidas importantes y</w:t>
      </w:r>
    </w:p>
    <w:p>
      <w:r>
        <w:rPr>
          <w:b/>
          <w:color w:val="FF0000"/>
        </w:rPr>
        <w:t xml:space="preserve">id 360</w:t>
      </w:r>
    </w:p>
    <w:p>
      <w:r>
        <w:rPr>
          <w:b w:val="0"/>
        </w:rPr>
        <w:t xml:space="preserve">Arizona hizo su primera incursión en la producción de un té blanco, experimentando con una variedad de sabores. Y una y otra vez, los empleados y amigos decían que la combinación de arándanos mezclaba bien tanto la dulzura como la suavidad. Y como tanto el té blanco como los arándanos son ricos en antioxidantes, es una combinación realmente saludable. Su fórmula nutritiva también contiene Panax Ginseng, selenio y vitamina A, C y jarabe de maíz alto (jarabe de glucosa-fructosa), miel de zumo de pera, aromas naturales ,ácido cítrico, ácido ascórbico (vitamina C), Panax ginseng, acetato de vitamina E , palmitato de vitamina A, selenito de sodio</w:t>
      </w:r>
    </w:p>
    <w:p>
      <w:r>
        <w:rPr>
          <w:b/>
          <w:color w:val="FF0000"/>
        </w:rPr>
        <w:t xml:space="preserve">id 361</w:t>
      </w:r>
    </w:p>
    <w:p>
      <w:r>
        <w:rPr>
          <w:b w:val="0"/>
        </w:rPr>
        <w:t xml:space="preserve">Un dedo del pie que se encorva puede causar un callo doloroso en la parte superior del dedo y provocar dolor en el zapato. A menudo un 2º dedo del pie torcido se produce al mismo tiempo que un hallux valgus. El dedo puede estar por encima o por debajo del dedo gordo. Antes de considerar la posibilidad de una intervención quirúrgica, se pueden probar los anillos de alivio y los protectores blandos entre los dedos de los pies. Las plantillas de pilar, una elevación detrás del arco delantero del pie, pueden enderezar la punta del pie y reducir el arqueo. Si el dolor de zapato es demasiado intenso, puede ser necesaria la cirugía. La cirugía endereza el dedo del pie eliminando parte del esqueleto y formando una articulación deslizante. Al principio, el dedo se vuelve "blando", pero pronto se endurece. A veces es mejor realizar una operación de rigidez en la articulación torcida. Para permitir que la fusión cicatrice, el dedo se fija con un perno metálico durante unas 5 semanas. Durante este tiempo no se puede llevar calzado normal. El pasador se retira en la siguiente visita después de 5 semanas. Esto se hace en la clínica y no es doloroso. En ambos casos, se permite soportar todo el peso desde el principio. El segundo dedo del pie suele dislocarse en el caso de una mala alineación severa del dedo en martillo. Hay que cortar el tendón extensor y, a veces, hay que desplazar el tendón flexor a la parte superior del dedo para que el dedo se asiente en la articulación y no vuelva a curvarse. La baja por enfermedad es de unas 5-6 semanas si se utilizan pines. Puede esperar que el dedo del pie sea ligeramente más corto después de la operación. La inflamación puede persistir durante varios meses y es posible que el dedo no vuelva a ser completamente delgado. El resultado final suele ser bueno, con un dedo del pie recto que no causa dolor de zapato. Si tiene síntomas de hallux valgus al mismo tiempo, ambas operaciones pueden realizarse al mismo tiempo.</w:t>
      </w:r>
    </w:p>
    <w:p>
      <w:r>
        <w:rPr>
          <w:b/>
          <w:color w:val="FF0000"/>
        </w:rPr>
        <w:t xml:space="preserve">id 362</w:t>
      </w:r>
    </w:p>
    <w:p>
      <w:r>
        <w:rPr>
          <w:b w:val="0"/>
        </w:rPr>
        <w:t xml:space="preserve">Una gata en Södertälje Katthem necesita un hogar propio: la gata Madonna le dice Hola, soy Madonna en Södertälje Katthem. kattensippo</w:t>
      </w:r>
    </w:p>
    <w:p>
      <w:r>
        <w:rPr>
          <w:b/>
          <w:color w:val="FF0000"/>
        </w:rPr>
        <w:t xml:space="preserve">id 363</w:t>
      </w:r>
    </w:p>
    <w:p>
      <w:r>
        <w:rPr>
          <w:b w:val="0"/>
        </w:rPr>
        <w:t xml:space="preserve">Ryan Phillippe Matthew Ryan Phillippe nació el 10 de septiembre de 1974 en New Castle, Delaware, es un actor estadounidense. Phillippe tuvo su gran oportunidad cuando interpretó uno de los papeles principales como Barry Cox en la película de terror de 1997 Sé lo que hicisteis el último verano. También interpretó un papel importante como policía en la película Crash, ganadora del Oscar en 2004. Estuvo casado con la actriz Reese Witherspoon de 1999 a 2007 y tiene dos hijos con ella. Tiene otra hija con el modelo y actor Alexis Knapp. Filmografía (selección)[editar] - 1993 - Los secretos del lago del éxito (serie de televisión) - 1994 - Matlock (serie de televisión) - 1995 - Invasión mortal - 1996 - La tormenta blanca - 1996 - Invasor - 1997 - Sé lo que hicisteis el último verano - 1997 - Nowhere - 1997 - Little Boy Blue - 1998 - Six Lessons in Love - 1998 - Studio 54 - 1998 - On Dangerous Ground - 1999 - A Devilish Romance - 2000 - Way of the Gun - 2000 - Company Man - The Involuntary Spy - 2001 - Conspiracy.¡com - 2001 - Gosford Park - 2002 - Igby Goes Down - 2003 - The I inside - 2004 - Crash - 2005 - Chaos - 2006 - Flags of Our Fathers - 2006 - Five Fingers - 2007 - Breach - 2008 - Stop-Loss - 2008 - Franklyn - 2010 - MacGruber - 2010 - The Hidden War - 2011 - The Lincoln Lawyer - 2011 - Setup - 2012 - Revenge for Jolly! - 2013 - Straight A's - 2016 - Shooter - 2017 - Wish Upon Referencias[editar] Enlaces externos[editar] - Wikimedia Commons tiene medios relacionados con Ryan Phillippe. - Ryan Phillippe en la Internet Movie Database (inglés)</w:t>
      </w:r>
    </w:p>
    <w:p>
      <w:r>
        <w:rPr>
          <w:b/>
          <w:color w:val="FF0000"/>
        </w:rPr>
        <w:t xml:space="preserve">id 364</w:t>
      </w:r>
    </w:p>
    <w:p>
      <w:r>
        <w:rPr>
          <w:b w:val="0"/>
        </w:rPr>
        <w:t xml:space="preserve">Comience por iniciar sesión en el servicio BOX: https://bth.box.com/login Haga clic en el icono de la nube (Programas/Apps) en la parte superior de la lista azul Descargue el software e instálelo en su ordenador. (Si necesita ayuda para instalar el software, póngase en contacto con el servicio de asistencia informática) Cuando abra una aplicación de Office, tendrá que introducir los datos de la cuenta para utilizar la función "Box for Office" En el primer cuadro, NO introduzca los datos de la cuenta, sino que haga clic en "Usar las credenciales de inicio de sesión único de mi empresa": a continuación, introduzca su dirección de correo electrónico e inicie sesión con su contraseña web. A continuación, verás un cuadro de Box en el menú de la pestaña Inicio de tus aplicaciones de Office que facilita la apertura y el guardado de archivos directamente en Box.</w:t>
      </w:r>
    </w:p>
    <w:p>
      <w:r>
        <w:rPr>
          <w:b/>
          <w:color w:val="FF0000"/>
        </w:rPr>
        <w:t xml:space="preserve">id 365</w:t>
      </w:r>
    </w:p>
    <w:p>
      <w:r>
        <w:rPr>
          <w:b w:val="0"/>
        </w:rPr>
        <w:t xml:space="preserve">En las carreras corremos juntos como un equipo, con buen espíritu de equipo, camaradería y mucha diversión. Para competir es necesario asistir a la Discoteca, al menos 1 semestre antes. Durante el curso repasaremos todo lo relacionado con las competiciones: ¿qué es una competición? ¿Qué es un concurso? ¿Cuáles son los pasos de la danza? ¿Qué ropa y calzado debe llevar? Los bailarines que han pasado a clases de competición más altas están preparados para hacer cada vez más su propia coreografía, utilizando los pasos e ideas que obtienen de las clases regulares de discoteca. También es posible tomar clases particulares de uno de nuestros profesores de baile de discoteca para nuevas coreografías y/o entrenamiento. Con el curso se puede competir en las categorías: Solo y Dúo. Todo está adaptado a la edad y al nivel para que todos los bailarines se sientan cómodos. Solo (bailando solo) y Dúo (si se dispone de una pareja). Empezar tanto en solo como en dúo permite realizar más "bailes" durante la misma competición. El grupo (3-7 bailarines) y la formación (8-24 bailarines) se practican durante otras prácticas y si está interesado, póngase en contacto con nosotros para obtener más información. El profesor reunirá dúos, grupos y formaciones antes del comienzo de cada trimestre si hay suficientes bailarines. Requisitos para el baile competitivo: * Debes estar en el nivel superior de Disco. * Para poder competir en el semestre en curso, el bailarín puede faltar a un máximo de 3 clases de competición y a un máximo de 3 clases regulares de disco. * Para poder bailar de forma competitiva durante el semestre en curso, el bailarín puede faltar a un máximo de 3 clases de competición y a un máximo de 3 clases regulares de disco. * A partir de los 12 años, la educación física es obligatoria. * Licencia de competición aprox. 200: - (La tasa se destina a la SDO - válida para un año natural.) * Tasa de competición aprox. 200: por cada competición a la que quieras presentarte. (La tasa se destina al organizador de la competición.) * Vestuario: Cuanto más subas de categoría, más aumentará el coste del vestuario. Toda la información para los padres sobre el baile de competición se publica en nuestro grupo cerrado de Facebook 'LidingösTävlingsdansare'. Todas las familias con bailarines de competición deberían ser miembros aquí para recibir la información necesaria sobre las competiciones. Responsable de la inscripción en el concurso: Diana Nord. Para preguntas sobre la discoteca de competición: disco@lidingodanscenter.se Para competir, debes asistir a uno de nuestros niveles superiores de discoteca - ver Niveles Superiores de Discoteca Descargar las reglas para el baile de competición BAILAR DE LISCENA Para poder competir, los bailarines deben pertenecer a una escuela de baile afiliada a la SDO - Organización Sueca de Danza -, participar en las actividades del curso en la escuela en cuestión y planificar su formación de baile en colaboración con esa escuela de baile (Lidingö Danscenter es una de esas escuelas de baile). Los bailarines con licencia deben haber pagado su licencia de competición de 200 SEK/año a SDO a más tardar después de la primera participación en una competición. Esto se puede hacer a través de www.dans.se. Para poder bailar de forma competitiva, los bailarines deben pertenecer a una escuela de danza afiliada a la SDO - Organización Sueca de Danza -, participar en las actividades del curso en la escuela en cuestión y planificar su formación de danza en colaboración con esa escuela de danza (Lidingö Danscenter es una de esas escuelas de danza). Los bailarines con licencia deben haber pagado su licencia de competición de 200 SEK/año a SDO a más tardar después de la primera participación en una competición. Esto se hace a través de www.dans.se. Cada bailarín crea una cuenta por sí mismo, a través del sitio www.dans.se. Esta cuenta está vinculada al registro de bailarines de competición de la SDO. Es bueno saber que Lidingö Danscenter se abrevia LDC en el contexto de las competiciones, también en www.dans.se. En la página web hay instrucciones que hay que seguir para registrarse como nuevo bailarín de competición y/o inscribirse en las competiciones. www.dans.se *Introduzca www.dans.se en su navegador *Bajo el epígrafe "login" encontrará la opción '¿Nuevo usuario? Bienvenido a abrir una cuenta". *Rellenar el nombre y los apellidos del bailarín del concurso. Si eres menor de edad, puede ser una buena idea utilizar una de las direcciones de correo electrónico de tus padres, ya que éstos suelen ser los que llevan el control de</w:t>
      </w:r>
    </w:p>
    <w:p>
      <w:r>
        <w:rPr>
          <w:b/>
          <w:color w:val="FF0000"/>
        </w:rPr>
        <w:t xml:space="preserve">id 366</w:t>
      </w:r>
    </w:p>
    <w:p>
      <w:r>
        <w:rPr>
          <w:b w:val="0"/>
        </w:rPr>
        <w:t xml:space="preserve">¡Hola! Tengo 4 piezas de 2TB Western Digital Caviar Green que ejecuto en raid 5. Ejecutando el raid a través de la placa base (Asus P8P67 PRO REV B3) Como se puede ver en la imagen, han desaparecido 2 discos del raid. Ahora están por debajo de la redada. ¿Cómo debo proceder? ¿Son del tipo WD GP budget o WD GP Enterprise? ¿Son WD GP de tipo económico o WD GP de tipo empresarial? Son discos de presupuesto Aj entonces, probablemente no has cambiado el TLER ya que probablemente no funcione en el tuyo. Se ha escrito mucho, incluso por mí, sobre los problemas que pueden ocurrir con el presupuesto WD GP en RAID. Google. En resumen, debería evitar el presupuesto de WD GP porque corren el riesgo de salirse del RAID en determinadas circunstancias. 1. ¿Tienes una copia de seguridad? 2. ¿Quiere recuperar TODO? 3. ¿Tienes muchos discos de reserva? 4. ¿Recuerdas cómo inicializaste los arrays en la BIOS de RAID? 5. ¿Tiene varias particiones en la matriz? 6. ¿Estás familiarizado con ichxR, principiante o experto? 7. ¿Conoces el testdisk? Sólo un pequeño vistazo a la situación antes de empezar a trabajar. ¿Qué crees que debo hacer? ¿Debería dejar de ejecutar raid5 y usar mis 4 discos como siempre? No tengo nada importante en los discos, sólo películas. 1. ¿Tienes una copia de seguridad? NO 2. ¿Quiere recuperar TODO? NO 3. ¿Tiene muchos discos de reserva? NO 4. ¿Recuerda cómo inicializó los arrays en RAID-BIOS? SÍ 5. ¿Tiene varias particiones en la matriz? NO 6. ¿Está usted familiarizado con ichxR, principiante o experto? principiante 7. ¿Conoce el disco de prueba? Según tengo entendido, el raid no es la mejor copia de seguridad si tienes datos importantes hay que ponerlos en externo y en la caja de la agencia así que hago + que tengo el doble de lo importante en el ordenador también. Según tengo entendido, el raid no es la mejor copia de seguridad si tienes datos importantes hay que ponerlos en externo y en el cajón así que hago + que tengo el doble de lo importante en el ordenador también. RAID no es una copia de seguridad, no entiendo por qué la mayoría de la gente se ha hecho a la idea de que RAID es una solución de copia de seguridad, es una forma de aumentar la fiabilidad de un sistema, pero una copia de seguridad no es... ¿Qué crees que debo hacer? ¿Debería no molestarme en ejecutar raid5 y simplemente usar mis 4 discos de forma normal? No tengo nada importante en los discos sólo películas. 1. ¿Tienes una copia de seguridad? NO 2. ¿Quiere recuperar TODO? NO 3. ¿Tiene muchos discos de reserva? NO 4. ¿Recuerda cómo inicializó los arrays en RAID-BIOS? SÍ 5. ¿Tiene varias particiones en la matriz? NO 6. ¿Está usted familiarizado con ichxR, principiante o experto? principiante 7. ¿Conoce el disco de prueba? NO creas que debes correr RAID5 en WD GP ya que tarde o temprano puede causar este tipo de problemas, busca en Google y verás por ti mismo lo que la gente dice/defiende. Tengo experiencia de ichxr en RAID5 desde hace varios años y solía rescatar matrices de discos accidentadas. Puedo guiarte sobre cómo intentar la recuperación PERO NO garantizo el éxito. Sin embargo, puedo garantizar que mi método ha funcionado varias veces, tanto para mí como para otros. Puede tardar algunos días, el 95% son tiempos de espera. Los pasos en sí no son muy complejos, sin embargo, debes tener cuidado y mucha paciencia + unos conocimientos informáticos razonablemente buenos. Así que, si tienes poco tiempo o interés en guardar los archivos, creo que nos rendiremos aquí, de lo contrario iniciaremos una campaña de reciclaje. ¿Qué te parece? Puedo acceder a todos los archivos del raid. Sólo se ha llenado 1,4 TB. Así que voy a transferir todos los archivos que necesito a un externo y luego no voy a ejecutar los discos duros en raid. ¿Hay alguna manera de hacer para que vea los 4a discos duros como un solo disco duro en el ordenador. Espero que entiendas lo que quiero decir. es el JBOD al que te refieres supongo que los fusionas todos en uno. Puede</w:t>
      </w:r>
    </w:p>
    <w:p>
      <w:r>
        <w:rPr>
          <w:b/>
          <w:color w:val="FF0000"/>
        </w:rPr>
        <w:t xml:space="preserve">id 367</w:t>
      </w:r>
    </w:p>
    <w:p>
      <w:r>
        <w:rPr>
          <w:b w:val="0"/>
        </w:rPr>
        <w:t xml:space="preserve">¿Quieres tomar prestada una e-bike antes de salir a la carretera? Bienvenido a nuestra tienda en Kungsholmen. Hasta que no pruebas una e-bike y la utilizas en tu día a día no te das cuenta de lo increíble que es. Nos apasiona la e-bici, ya que es buena para el medio ambiente, a la vez que ahorra dinero en lugar de utilizar el transporte público/coche. Por eso puedes pedir prestada una e-bike de forma gratuita. Esto ha sido muy popular y no podemos garantizar que haya bicicletas disponibles. Por favor, póngase en contacto con nosotros de antemano para que podamos reservar una e-bike para usted y sólo se aplica a los modelos específicos de Elegant. Elcykelpunkten es una tienda de bicicletas situada en Kungsholmen, en Estocolmo, que se especializa en la venta exclusiva de bicicletas eléctricas y, por tanto, tiene una gama más amplia que una tienda de bicicletas normal. Recibimos muchas preguntas sobre cómo funciona una bicicleta eléctrica y cuál elegir. Por eso creemos que no hace falta decir que puedes tomar prestada una e-bike hasta 24 horas antes de comprarla. Lee nuestra guía de compra para saber cómo funciona una e-bike y qué e-bike puede ser la adecuada para ti. Bienvenido.</w:t>
      </w:r>
    </w:p>
    <w:p>
      <w:r>
        <w:rPr>
          <w:b/>
          <w:color w:val="FF0000"/>
        </w:rPr>
        <w:t xml:space="preserve">id 368</w:t>
      </w:r>
    </w:p>
    <w:p>
      <w:r>
        <w:rPr>
          <w:b w:val="0"/>
        </w:rPr>
        <w:t xml:space="preserve">Tan bonito que duele Publicado el 28/07/2010 por enligt O Sophie no se preocupa. Ella elige a Robin. Elige el amor y se atreve a enfrentarse a toda la escuela. Definitivamente no es fácil, ya que su ex Dylan hace todo lo posible para intimidarlos totalmente. Es realmente desagradable leer todos los horrores a los que son sometidos Sophie y Robin. Cuando Robin tiene la oportunidad de asistir a un curso de arte en la universidad, su vida cambia aún más. Ya no es el friki Murphy, sino Robin, un artista con talento y un tipo genial. Sophie y Robin tienen muchas cosas en contra y definitivamente no es fácil para ellos vivir fuera de la comunidad escolar, siendo constantemente vigilados y acosados. A pesar de ello, su amor está muy bien descrito. Sonya Sones es definitivamente una nueva favorita. Rara vez leo libros en dos idiomas, pero lo he hecho con sus dos libros sobre Sophie y Robin. Es difícil decidir qué idioma es el mejor, así que le dejo la elección a usted. Sea cual sea el idioma que elija, tendrá una experiencia de lectura más allá de lo habitual. Tan hermoso y tan terrible al mismo tiempo. He reído y llorado a lo largo de esta novela poética tan sorprendente que no tengo palabras. Utilizaré partes de los textos en mi enseñanza tanto del sueco como de la lengua inglesa. Probablemente estaré agujereando la cabeza de muchos a mi alrededor al promover la lectura de estos dos libros absolutamente maravillosos. Debe haber muchas buenas razones para la mejor</w:t>
      </w:r>
    </w:p>
    <w:p>
      <w:r>
        <w:rPr>
          <w:b/>
          <w:color w:val="FF0000"/>
        </w:rPr>
        <w:t xml:space="preserve">id 369</w:t>
      </w:r>
    </w:p>
    <w:p>
      <w:r>
        <w:rPr>
          <w:b w:val="0"/>
        </w:rPr>
        <w:t xml:space="preserve">Prólogo Hace dos años, mi buena amiga Annika y yo corrimos juntas una carrera de montaña en los Alpes italianos y me dejó un sabor de boca tan loco que me convertí por completo a entrenar y correr por la montaña. Annika también pensó que era una experiencia muy divertida y, como es una de las mejores absolutas en el deporte de Swimrun, pensó que deberíamos hacer la Engadin Swimrun, que combina la carrera alpina con la natación de forma ejemplar. Como en ese momento apenas sabía nadar y definitivamente no sabía gatear, pensé que sonaba divertido pero que no era relevante. Con los niños en casa metidos en la piscina y practicando la natación varios días a la semana, poco a poco empecé a tener ganas de enseñarme a gatear. Cuando Annika volvió a preguntarme por Engadin, sentí que sería el incentivo perfecto para aprender a gatear. Hecho esto, me apunté a un curso de crawl para adultos en el club de natación para niños y empecé a practicar con ahínco. Los progresos fueron lentos y poco dinámicos, pero partiendo de cero, la mejora, por pequeña que sea, será infinita. Es matemática simple. El aprendizaje era ya un poco lento, culpo a la edad, y no fue hasta que adquirí un traje de neopreno y me puse a nadar al aire libre en los lagos cercanos que pensé que se me estaba quitando. Entonces, de repente, se convirtió en algo más que las rozaduras en la piscina. Había conseguido llegar al nivel en el que podía arrastrarme por el agua en distancias más largas, pero era una locura de lentitud. Por suerte, en Swimrun hay que ayudarse mutuamente, así que con la ayuda de un cordel, la gran nadadora Annika pudo literalmente tirar de mí en la natación. Entonces, ¡fue muy divertido nadar! Para estar a la altura de la realidad de la Engadin Swimrun, Annika decidió que teníamos que haber subido y bajado la colina de Hammarby al menos 100 veces antes de la carrera. No me oponía a ello, así que entre mayo y junio rozamos estas subidas y bajadas. Así que mis piernas estaban más fuertes que nunca y listas para la carrera. Bajamos a la Engadina desde lados opuestos con nuestras dos familias y nos encontramos en Silvaplana, uno de los pueblos de la Engadina, unos días antes de la carrera. Para acostumbrarnos a la gran altitud y al frío de los lagos alpinos, Annika y yo probamos la primera parte del recorrido unos días antes de la carrera. Se sintió por encima de las expectativas y me quitó parte de la ansiedad que sentía. La salida El día de la carrera, es hora de levantarse en los ochos y ser transportado a la salida, que está a unos pocos kilómetros de Silvaplana. Después de sudar a mares en el autobús hasta la salida, de activar el chip de salida y de utilizar los baños portátiles, llegó el momento de llegar a la zona de salida. En dicha zona de salida hay cierta confusión en cuanto a la dirección de la salida y dependiendo de esto nos situamos en la parte delantera o en la trasera. Después de hacer averiguaciones con varios operadores, es 99% seguro que estamos al frente. La sensación es muy buena porque sabemos que es importante conseguir una buena posición al principio de la carrera, ya que será una persecución durante los primeros kilómetros con pocas oportunidades de adelantar. La zona de salida se encuentra en un estanque empapado, pero el camino que es lo primero por lo que correremos se siente incómodamente estrecho para tragar a 200 equipos. Veo hordas de nadadores vestidos con trajes de neopreno que se atropellan unos a otros una vez que la salida está en marcha. Annika y yo nos debatimos entre empezar con la cuerda entre nosotros o atarla más adelante. Decidimos esperar con la cuerda para no enredarnos accidentalmente con ningún forastero en el caos de la salida. Mientras esperamos el pistoletazo de salida y charlamos con otros participantes expectantes, nos dicen que no debemos beber el agua de los pequeños lagos alpinos. Hay demasiadas vacas río arriba que no tienen el sentido común de hacer sus necesidades lo suficientemente lejos de la corriente de agua, por lo que los mareos estomacales son aparentemente inevitables si se sacia la sed durante el baño. Ambos le agradecemos la información y respiramos aliviados por no tener que enterarnos de esto en</w:t>
      </w:r>
    </w:p>
    <w:p>
      <w:r>
        <w:rPr>
          <w:b/>
          <w:color w:val="FF0000"/>
        </w:rPr>
        <w:t xml:space="preserve">id 370</w:t>
      </w:r>
    </w:p>
    <w:p>
      <w:r>
        <w:rPr>
          <w:b w:val="0"/>
        </w:rPr>
        <w:t xml:space="preserve">Concurso de cine 2016 El concurso de cine 2016 está cerrado. Estamos muy orgullosos de anunciar a los ganadores del primer, segundo y tercer premio de este año. Te damos la enhorabuena y te deseamos la mejor de las suertes en tu futuro cine. El primer premio está dotado con 3000 SEK, el segundo con 2000 SEK y el tercero con 1000 SEK. El dinero del premio proviene de la Región de Värmlands, Filmkonsulent Barn och Unga. 1er puesto - Food de Emelie Andersson, Kajsa Andersdotter y Yining Jansson 2do puesto - A good choice de la clase 8C Fryxellska School Sunne 3er puesto - Svensby Food Battle 2016 de la clase 6 Svensby School Västra Ämtevik ¡Gracias por todas las participaciones! El tema de este año es: ¡la comida! ¿Qué puedes hacer para comer de forma ecológica? ¿Qué productos hay que elegir y no elegir a la hora de comprar? ¿Qué alimentos son verdaderos villanos medioambientales? El concurso de películas El concurso de películas está dirigido a estudiantes de secundaria y preparatoria. Las películas deben tener una duración de entre 1 y 3 minutos y presentarse antes del 14 de octubre. Para obtener consejos e inspiración, consulte estos sitios web: www.miljosmartmat.se www.livsmedelsverket.se www.naturskyddsforeningen.se Ejemplos de lo que podrían incluir las películas: programas de cocina, entrevistas en supermercados/comedores escolares, cocina sostenible. Tú eliges si quieres filmar en la naturaleza o en interiores, hacer entrevistas, animaciones, contar una historia, etc. Evita utilizar la música de otros, pero siéntete libre de hacer la tuya propia. La música gratuita se puede encontrar en el sitio web de la Autoridad Educativa. Sólo se puede presentar una obra por equipo cinematográfico. Para enviar tu entrada: - Crea una cuenta en Vimeo (Vimeo basic es gratuito) - Sube tu entrada - Envía el enlace con tu entrada e incluye tu(s) nombre(s), datos de contacto y edad de los cineastas a: ungafilmare@hotmail.se También es posible enviar tu entrada (por ejemplo, en un USB) por correo. La contribución se enviará a: SEBRA FILM AB BOX 105 685 23 Torsby Las contribuciones enviadas son propiedad/copyright de Global Knowledge. Todos los ganadores de los premios aparecen en nuestra página web. Los ganadores de este año estarán presentes en la inauguración de la "Semana del Planeta Verde" en el cine Stjärnan de Torsby, el miércoles 26 de octubre de 2016, a las 18.00 horas, donde se proyectarán los trabajos ganadores y se entregarán los premios próximamente. ¡Bienvenido a participar! El concurso de cine de 2015 está cerrado Estamos muy orgullosos de anunciar los ganadores del 1er, 2do y 3er premio de este año. Les damos la enhorabuena y les deseamos la mejor de las suertes en su futuro cine! 1er premio: Carla la Fantástica Carla la Fantástica Creador: Alumnos de la Escuela Svensby, Västra Ämtervik Motivación: Pocas veces hemos visto un árbol tan carismático. Una película muy divertida con una gran actuación e ideas inteligentes sobre qué hacer con los recursos del bosque. Los ganadores recibieron un cheque por valor de 3.000 coronas suecas por sus esfuerzos en el concurso. 2º premio: Miss Green Miss Green Creador: Alumnos de la escuela Svensby, Västra Ämtervik Motivación: Con un gran atrezzo y unos geniales efectos de sonido, la película Miss Green te atrae. Te sugerimos que patentes la brillante máquina de baterías lo antes posible para que nadie te la robe. Los ganadores recibieron un cheque por valor de 2.000 coronas suecas por su contribución al concurso. Tercer premio: El alma del bosque El alma del bosque Creador: Daniel Persson, clase, Escuela Fryxellska, Sunne Motivación: Una película poética sobre lo que ofrece el bosque con bellas imágenes y que además da a los espectadores algo en lo que pensar. Los ganadores recibieron un cheque de 1.000 coronas por su contribución al concurso. El tema de este año es: ¡Salvemos nuestro clima con los bosques! En el futuro, los bosques podrán utilizarse para fabricar todo lo que ahora hacemos con el petróleo, pero hay que ser inventivos. Ya podemos fabricar ropa, alimentos para los peces, construir casas/rascacielos, puentes, fabricar combustibles, incluso gasolina para los coches, envases, alimentos para las personas, bolsas, bicicletas y otras cosas. Los laboratorios de investigación también están desarrollando la llamada nanotecnología, que afectará a lo que podemos y debemos hacer con los bosques. Así que lo que podemos hacer</w:t>
      </w:r>
    </w:p>
    <w:p>
      <w:r>
        <w:rPr>
          <w:b/>
          <w:color w:val="FF0000"/>
        </w:rPr>
        <w:t xml:space="preserve">id 371</w:t>
      </w:r>
    </w:p>
    <w:p>
      <w:r>
        <w:rPr>
          <w:b w:val="0"/>
        </w:rPr>
        <w:t xml:space="preserve">Préstamos rápidos: la responsabilidad es la clave, dice S &amp; A Suecia 20 Ago 2016 S &amp; A Suecia trabaja con créditos al consumo/préstamos rápidos desde noviembre de 2011 y fue una de las tres primeras empresas de todo el mercado en recibir la autorización de Finansinspektionen para operar como entidad de crédito al consumo. La posición de la empresa siempre ha sido la de operar de forma sólida y responsable, al tiempo que trabaja para influir en el resto de la industria para que haga lo mismo. En S &amp; A Suecia siempre hemos estado a favor de que los medios de comunicación, las agencias gubernamentales y otros organismos examinen el sector de los préstamos rápidos. El motivo es que nosotros mismos nos encontramos con que hay algunas empresas que trabajan con préstamos rápidos que no siguen ciertas leyes y reglamentos, y esto tampoco es bueno para los prestatarios, la sociedad en general y para la reputación de nuestro sector. Por ello, nos gustaría que se examinara el sector y se tomaran medidas contra los que infringen nuestras leyes y normas. La Agencia Sueca del Consumidor nos ha auditado y no ha hecho ninguna observación, es decir, no ha podido encontrar ningún fallo. Los periodistas también nos han examinado en reseñas de alto nivel sobre el sector. Sin embargo, nuestro nombre nunca se escuchó en esas críticas, ya que no pudieron encontrar ningún fallo, a diferencia de lo que pudieron encontrar con respecto a los nombres escuchados y vistos en esas críticas. Nuestro objetivo es que ninguna persona que pida un préstamo rápido con nosotros acabe en una situación en la que no pueda devolvernos el dinero por dos buenas razones, y las razones son: por razones éticas y de compasión, nunca queremos que ninguna persona acabe en un círculo vicioso en el que se sienta mal y salga perjudicada. préstamos personales No nos beneficiamos de que los clientes no devuelvan el dinero. Prestamos dinero y luego recibimos la devolución del préstamo con intereses, ese es el objetivo de los préstamos rápidos. Así que si no recuperamos el dinero, es una pérdida. Para evitar que esto ocurra en la medida de lo posible, tenemos requisitos estrictos. Nuestros requisitos básicos son: al menos 150 000 SEK de ingresos gravados. Estar registrado en Suecia. Debe tener al menos 20 años. Tener un ingreso estable. No aceptamos CSN, A-kassa, subvenciones u otros similares como ingresos. Debe recibir al menos 10 000 SEK netas al mes, pero no hay garantía de que le aprueben sólo por conseguirlo. No debe tener ningún caso pendiente con la Autoridad de Aplicación ni ninguna nota de pago. Los intermediarios en el sector financiero son habituales, casi tanto como contratar a un agente inmobiliario Siempre hacemos evaluaciones individuales de crédito en las que examinamos tanto la capacidad de pago del hogar como la del prestatario individual. A continuación, nos basamos en la información del solicitante, en la información externa procedente de diversas fuentes y en cualquier información interna, así como en el historial de préstamos y pagos, para realizar una evaluación lo más precisa posible de la capacidad de reembolso del prestatario. Estos requisitos son sólo los básicos. El hecho de que los cumpla no significa que se le conceda un préstamo rápido con nosotros. Siempre hacemos una valoración global. Para más información visite smslån Esto es en colaboración con la Agencia de Abogados Defensores con todo un ejército de abogados defensores cualificados en Estocolmo y alrededores Para más información sobre ropa de cama o camas en Estocolmo contacte con nosotros. Comentario → ¿Tiene algo que necesita imprimir? 23 Jun 2016 TRYCKERI I STOCKHOLM - todo en impresión e impresión digital. Una empresa de impresión debe mantener una alta calidad y esto se aplica tanto al material impreso como al servicio a los clientes. Un moderno parque de maquinaria que además debe mantener la máxima calidad es un requisito si se quiere ser una empresa de impresión que esté entre las mejores en impresión digital. Algo que debería estar entre lo más importante de una buena imprenta es el servicio personal. Para usted, como cliente, una buena empresa de impresión debe ser capaz de prometer que hará todo lo posible para que usted quede satisfecho al cien por cien. La precisión y la flexibilidad deben ser siempre el centro de atención y hay que hacer esfuerzos constantes para evitar y contrarrestar posibles problemas. Cuando se trata de la entrega, por supuesto, siempre deben ser puntuales. Y una buena empresa de impresión en Estocolmo siempre debe compensar al cliente económicamente o con nuevos productos si ocurre algo. Impresión digital en la zona de Estocolmo Gracias a la competencia en Estocolmo, la impresión digital reduce constantemente los plazos de entrega y los precios. Para abreviar</w:t>
      </w:r>
    </w:p>
    <w:p>
      <w:r>
        <w:rPr>
          <w:b/>
          <w:color w:val="FF0000"/>
        </w:rPr>
        <w:t xml:space="preserve">id 372</w:t>
      </w:r>
    </w:p>
    <w:p>
      <w:r>
        <w:rPr>
          <w:b w:val="0"/>
        </w:rPr>
        <w:t xml:space="preserve">Después de 10 años como líder de nuestra sección de atletismo, estoy tratando de estructurar algunos de los pensamientos que están en mi cabeza. He pensado en otros a lo largo de los años, algunos quizás más inteligentes que estos, la mayoría más incoherentes y de valor cuestionable. Se dice que los adolescentes son bastante difíciles de tener y tratar. No me malinterpreten, con todo el respeto a los padres y profesores que tienen que luchar cada día, entiendo que estoy en una posición más favorable. Pero es muy divertido trabajar con jóvenes y verlos crecer bajo la responsabilidad y, segundos después, perder todas las inhibiciones de los adultos y correr detrás de los demás como niños pequeños. El hecho de que exijamos cada vez más a nuestros niños y jóvenes en la escuela es parte del problema. El hecho de que los propios niños y jóvenes se sientan cada vez más presionados para cumplir con su vida social y también para trabajar por las noches y los fines de semana con el fin de tener el dinero suficiente para hacerlo es parte del problema. El hecho de que el deporte también se convierta en una presión en la vida de muchos de nuestros niños y jóvenes, algo que exige el tiempo de uno cada semana y, en demasiados casos, es algo en lo que los padres se empeñan en que uno invierta, es igualmente parte del problema. Por qué nuestros alumnos de secundaria se sienten tan presionados para luchar por sus notas para entrar en el instituto adecuado y por qué nuestros alumnos de bachillerato sienten lo mismo para mantener el mayor número de puertas abiertas a una futura educación universitaria, lo dejaré a otro para que lo responda. Pero he visto con mis propios ojos que el deporte tiene aquí una gran oportunidad de ofrecer interacción social en lugar de presión, y también actividad física con todos los efectos positivos que conlleva. No hay que dejar el deporte a los 15 años porque no se tenga tiempo, es un gran fracaso que se vea así para tanta gente. En el caso de los individuos, se debe sobre todo a una presión excesiva en la escuela o a demasiadas exigencias en cuanto a la cantidad de entrenamiento que hay que hacer para permanecer en el equipo. Las discusiones sobre quién debe recibir una bicicleta y quién un coche de la federación, o sobre la ropa que deben llevar las atletas para atraer a más espectadores, pertenecen sobre todo a otros deportes. En realidad, también nos ahorramos las discusiones sobre los sueldos y los premios de los profesionales masculinos y femeninos. El atletismo ha recorrido un largo camino, no todo, pero sí mucho. Creo firmemente que lo que decimos y cómo elegimos consumir e invertir en el deporte es importante. El récord mundial de los 100 metros no es de 9,58. Los récords mundiales son de 9,58 y 10,49. El hecho de que nuestros pequeños (y grandes) lleven camisetas con Fischer y Asllani en la espalda importa. Que no hagamos clic en Youtubes que sexualizan a nuestras atletas importa. También creo que el argumento de que quien aporta más dinero también debe cobrar más es fundamentalmente erróneo para utilizarlo en este contexto. Por supuesto, el deporte es una actividad privada con patrocinadores y derechos de televisión, pero también es una parte fundamental de nuestra sociedad que contribuye a mucho más que la diversión del público y, por extensión, su propensión a comprar los productos de los anunciantes. El cambio viene de nuestros clubes, de nuestras asociaciones y de nuestros periodistas. Proviene de nuestro propio consumo y de nuestros propios valores. Contar con un deporte amplio y vibrante en el que las personas activas puedan sobrevivir con su deporte y entrenar y competir en las mismas condiciones tiene muchos efectos positivos para la sociedad. No tienes que ser tú el que se suba a las barricadas, pero todo el mundo es responsable de sus propios actos y de cómo transmite sus valores a los que le rodean. Si eres un hombre y estás en una posición de poder, tienes una responsabilidad extra. Una responsabilidad extra para que las personas de las que te rodeas no se parezcan a ti y digan sí a tus propias propuestas. Que la persona que un día te suceda sea la más adecuada, independientemente de todo lo demás. Hombres en grupos, chicos en grupos. Y, no pocas veces, mujeres y niñas en grupo. Rara vez es bueno, rara vez evoluciona. No es demasiado raro que sea directamente destructivo. Nos desarrollamos mejor en grupos en los que aprendemos unos de otros, en los que tenemos experiencias diferentes pero nos reunimos en torno a un interés común o hacia un objetivo común. Creo que</w:t>
      </w:r>
    </w:p>
    <w:p>
      <w:r>
        <w:rPr>
          <w:b/>
          <w:color w:val="FF0000"/>
        </w:rPr>
        <w:t xml:space="preserve">id 373</w:t>
      </w:r>
    </w:p>
    <w:p>
      <w:r>
        <w:rPr>
          <w:b w:val="0"/>
        </w:rPr>
        <w:t xml:space="preserve">. Oh AHORA creo que he encontrado mi mejor vela perfumada - la que tiene un símbolo de Byredo llamada Chai. Huele tan suave y cremoso. Creo que es la fragancia más suave de Byredo y es absolutamente maravillosa. Recomendado a todos los que quieran... https: ¡., Hoy en este viernes libre dejé a mi pequeña princesa en casa! Él va días cortos los viernes así que apilamos foris completamente porque quería que tuviéramos un suave viernes real acogedor juntos. Y lo hicimos. Acurrucados al calor bajo el edredón frente a Pippi, jugando... https: Sí, hoy he tenido la primera semla del año. Con mucho cardamomo y mucha pasta de almendras y yum estaba tan bueno. Me había lastimado la espalda y el trasero por culpa de unas escaleras de piedra helada... Fue una estupidez. Bastante triste también... https: EN COLABORACIÓN DE PUBLICIDAD CON READLY . Me encantan las revistas desde que tengo uso de razón. Cuando era un niño, era El Atlas de la Felicidad, Bamse y Mi Caballo, luego se convirtió en La Revista Semanal y después han sido más y más nuevos favoritos. Hace unos años, mi... https: . ¡oh, este es probablemente uno de mis mejores clips de YouTube! A los niños también les encanta. Nunca me canso jaja (Joo, creo que hoy también me siento un poco como Bosse así que esto encaja bastante bien este lunes - tratando de repartir "un poco agradable y fácil... https: ¡No es tan acogedor con los desayunos de los domingos! O el brunch del domingo como fue este día:) Poner una bonita mesa en el comedor y encender muchas velas y un fuego crepitante y poner suavemente a Ella Fitzgerald mientras caen grandes y suaves copos de nieve en masa por las ventanas... . ¡Estoy muy contenta con nuestro almacén Elfa aquí en el pasillo! Somos una familia de seis (oh, Dios mío) y sin un buen almacenamiento se convierte rápidamente en un caos y si hay algo que me desagrada son los pasillos desordenados... Zapatos y grava... https: . ¡Dos fotos rápidas de móviles sesgados hoy! No he podido hacer fotos con mi "cámara de verdad" y además, no está nada claro en el salón y un poco de hola y jo. Las bonitas fotos tendrán que esperar un poco (todavía no he decidido si el sofá... https: . Este es otro regalo de Navidad que recibí de Papá Noel. Pues bien, escuchó mis deseos y me regaló un frasco del lujoso Gris Dior que huele absolutamente maaagicamente bien. (Sé que Papá Noel lo compró en NK pero no sé si está disponible en algún sitio:) Sabes que cuando pasas por delante de un... https: . Aquí en casa este sábado (es una casa llena hoy puedo prometer, la Navidad y las advertencias han salido y tipo de un montón de otras cosas también en realidad:) Me di cuenta cuando colgué nuevas cortinas de lujo fino Mimou en Bea que probablemente no han visto sus armarios! Quiero... https: . ¡Aquí en casa tengo una princesita como podéis ver arriba en la cocina que por lo menos está convencida de ir a casa de los amigos y celebrar el año nuevo dentro de un rato! Las langostas están metidas en los Lobster Rolls, el burbujeante está muy frío y las diademas de Feliz Año Nuevo están encendidas. . Ten un... . ¡Bueno, ya estoy aquí! Aunque sea un poco pobre la actualización aquí en las vacaciones de Navidad. Pensé en hacer una pequeña desintoxicación de las redes sociales, pero ya sabes, no puedo hacerlo jaja. Has estado conmigo casi todos los días hasta ahora... https: . ¡Hola a ti! No te pierdas las rebajas de mediodía que se están llevando a cabo ahora mismo en Sleepo si te apetece comprar muebles nuevos, frescos y molones. Casi todo lo que hay abajo en el salón de los niños es de Sleepo y me encanta cómo ha quedado. Tan cómodo... ¡¡¡Hoy hemos traído leña, salchichas, café y chocolate caliente y a nuestros pequeños y hemos salido al Castillo de Ängsö!!! El aire fresco y un poco de correr en las piernas era necesario después de todo el suave colgado de Navidad y es tan agradable allí:) Él</w:t>
      </w:r>
    </w:p>
    <w:p>
      <w:r>
        <w:rPr>
          <w:b/>
          <w:color w:val="FF0000"/>
        </w:rPr>
        <w:t xml:space="preserve">id 374</w:t>
      </w:r>
    </w:p>
    <w:p>
      <w:r>
        <w:rPr>
          <w:b w:val="0"/>
        </w:rPr>
        <w:t xml:space="preserve">Biografía[editar] En 1969 fue galardonado, junto con Alfred Day Hershey y Salvador Edward Luria, con el Premio Nobel de Fisiología o Medicina. En la década de 1940, los tres descubrieron cómo se reproducen los bacteriófagos, una especie de virus, y de este modo -en un sistema de materia viva de la construcción más sencilla posible- adquirieron conocimientos sobre los procesos vitales fundamentales de la célula. Esto sentó las bases de la biología molecular moderna y de la comprensión de la naturaleza de las enfermedades víricas y la química de la herencia[1] Era hijo de Hans Delbrück y sobrino de Max y Ernst Delbrück. Fuentes [editar] ^ Bra Böckers lexikon, 1974</w:t>
      </w:r>
    </w:p>
    <w:p>
      <w:r>
        <w:rPr>
          <w:b/>
          <w:color w:val="FF0000"/>
        </w:rPr>
        <w:t xml:space="preserve">id 375</w:t>
      </w:r>
    </w:p>
    <w:p>
      <w:r>
        <w:rPr>
          <w:b w:val="0"/>
        </w:rPr>
        <w:t xml:space="preserve">Leí tu artículo en AF online pero tú... ¡¡Sverok!! La afición a los juegos no es tan escasa como uno podría pensar si sólo lee su artículo, la federación de juegos existe y florece para llenarse y muchos son los grupos de juego con personas de 30 a 45 años que empiezan de nuevo, jugadores que están cansados del pub cada semana y en su lugar construyen nuevos personajes o dirigen una partida de Sättlers o dos. Sverok es ahora una organización miembro de Studiefrämjandet y la buena cooperación entre las dos organizaciones garantiza más jugadores mayores. La ayuda con las instalaciones, etc., ya sea de Sverok o de Studiefr. significa que más niños tienen áreas de juego para pasar el tiempo. Los juegos de ordenador están cada vez más metidos en todo y a menudo son las mismas personas que juegan a juegos de ordenador, a juegos de cartas de coleccionista, a juegos de rol y son grandes consumidores de juegos de mesa, al menos cuando tienen más de 25 años. Además, el lore en sus diversas formas está evolucionando todo el tiempo (cada vez se utilizan más los mundos de juego existentes) y los lurkers, realmente son personas de todo tipo. Rompió un tabú. Compré un ejemplar de Aftonbladet (la revista física). Estos grandes artículos deben ser recompensados de alguna manera. ¡Bien hecho, Magnus! Y gracias a AB por incluir el artículo. La página 4 - 5 tampoco está mal colocada. Sólo eso demuestra que los juegos de rol han dejado su huella en Suecia. Estoy de acuerdo en que los juegos de rol son una gran fuente de creatividad. Diría que son los juegos de rol en mayor medida que los cómics los que me llevaron a trabajar en historias (hago cómics). Estamos volviendo a jugar ahora, yo y un grupo de tontos de rol mayores y menores. Nuestra edad oscila entre los 24 y los 33 años. Los juegos de rol son un poco como el punk y el hard rock. Hace tiempo que el gran bombo y platillo ha desaparecido, pero después de un tiempo se ha convertido en un estilo alternativo propio y fuertemente establecido que nunca desaparecerá. ¿Los juegos de rol son perjudiciales? La respuesta puede no ser sencilla. Yo mismo me he convertido en un escapista creativo que se dirige como una locomotora de vapor desbocada hacia el FAS-3. Se tiende a valorar el mundo de la imaginación por encima del material. ¿Debo culpar a Adventure Games, o tal vez debería darles las gracias? Esa es una pregunta real. Creo que la mayoría de los jugadores de rol son tipos con un cierto tipo de patrón de escape. Hay una razón por la que los dragones, los hobbits y los elfos les resultan más interesantes o, al menos, más manejables que, por ejemplo, los padres, las chicas y los trabajos. De todos modos, probablemente ese era mi caso. Tal vez pueda decirse que simplemente ha adquirido un patrón de vida de empollón, que es válido hasta la vejez. Si eso es bueno o malo, no lo sé. Pero llamar a la gente "nerds" también es, por supuesto, una cuestión de poder y de prerrogativa interpretativa. Creo que también se podría preguntar qué pierden de estímulo intelectual las personas que practican mucho fútbol. El punto de partida es el factor decisivo. Soy una mujer y a la vez líder del juego y jugadora. Mi compañero también es jugador. Llevamos tres años juntos, tiene una buena relación con sus padres y un trabajo. Por cierto, los otros jugadores del grupo también son mujeres. Yo mismo encuentro que generalmente conozco a la mayoría de los chicos que juegan al rol, y algunos son como tú describes, pero en realidad creo que eso está desapareciendo y que el juego de rol es algo en lo que ahora hay un poco más de gente diversa =) Fantástico artículo. Por cierto, haber jugado junto a una de las celebridades mencionadas al final... Te faltó mencionar el increíble juego de rol en Montecore de Jonas Hassen Khemiri, un tigre único, eso sí. ¿Pero no se ha reducido el mercado de los juegos de rol de producción sueca? Personalmente, me sentí bastante defraudado en 1991, cuando salió la nueva edición de Dragones y Demonios. La retrocompatibilidad (por usar una palabra de datos) no era del todo correcta. Se pasó a los juegos de rol americanos muy rápidamente. No volvió a los juegos de rol suecos hasta que Järnringen publicó el heredero de Mutant-Doom. Por mi parte, jugué 91-</w:t>
      </w:r>
    </w:p>
    <w:p>
      <w:r>
        <w:rPr>
          <w:b/>
          <w:color w:val="FF0000"/>
        </w:rPr>
        <w:t xml:space="preserve">id 376</w:t>
      </w:r>
    </w:p>
    <w:p>
      <w:r>
        <w:rPr>
          <w:b w:val="0"/>
        </w:rPr>
        <w:t xml:space="preserve">Política de privacidad Stockholm Radio &amp; TV Service La privacidad de los visitantes de nuestro sitio web es muy importante para nosotros y nos comprometemos a protegerla. Esta política explica lo que hacemos con sus datos personales. Al aceptar nuestro uso de cookies de acuerdo con los términos de esta política cuando visita nuestro sitio web por primera vez, nos permite utilizar cookies cada vez que visita nuestro sitio web. B. Reconocimiento Este documento fue creado utilizando una plantilla de SEQ Legal (seqlegal.com) y modificado por Website Planet (www.websiteplanet.com) C. Recogida de información personal Los siguientes tipos de información personal pueden ser recogidos, almacenados y utilizados: información sobre su ordenador, incluida la dirección IP, la ubicación geográfica, el tipo y la versión del navegador y el sistema operativo; información sobre sus visitas a este sitio web y el uso que hace de él, incluida la fuente de referencia, la duración de la visita, las páginas vistas y las rutas de navegación por el sitio web; la información que proporciona cuando se registra en nuestro sitio web, como su dirección de correo electrónico; información que usted proporciona cuando crea un perfil en nuestro sitio web, como su nombre, sexo, estado civil, fecha de nacimiento, fotos de perfil, intereses, aficiones, educación y detalles de empleo; información que usted proporciona para suscribirse a nuestros correos electrónicos y/o boletines, como su nombre y dirección de correo electrónico; la información que usted proporciona cuando utiliza los servicios de nuestro sitio web; la información generada cuando utiliza nuestro sitio web, incluyendo cuándo, con qué frecuencia y en qué circunstancias lo utiliza; la información relacionada con todo lo que compra, los servicios que utiliza o las transacciones que realiza a través de nuestro sitio web, incluyendo su nombre, número de teléfono, su dirección, dirección de correo electrónico y la información de su tarjeta de crédito; la información que publique en nuestro sitio web con la intención de publicarla en Internet, incluidos su nombre de usuario, sus fotos de perfil y el contenido de sus publicaciones; la información de cualquier forma de comunicación que nos envíe por correo electrónico o nuestro sitio web, incluidos su contenido y sus metadatos; cualquier otra información personal que nos envíe. Antes de revelar la información personal de otra persona a nosotros, tendrá que tener el consentimiento de esa persona para que la información personal sea tanto revelada como procesada de acuerdo con esta política D. Uso de su información personal La información personal que se nos envía a través de nuestro sitio web se utilizará para los fines establecidos en esta política o en las páginas pertinentes del sitio web. Podemos utilizar su información personal para lo siguiente para administrar nuestro sitio web y nuestro negocio; para personalizar nuestro sitio web para usted; para permitirle utilizar los servicios disponibles en nuestro sitio web; para enviarle los productos adquiridos a través de nuestro sitio web; para prestar los servicios adquiridos a través de nuestro sitio web; para enviarle extractos, facturas y recordatorios de pago, y para cobrarle; para enviarle comunicaciones comerciales que no tengan fines de marketing; para enviarle correos electrónicos que haya solicitado específicamente; para enviarle nuestro boletín por correo electrónico si lo ha solicitado (puede informarnos en cualquier momento si ya no necesita el boletín); enviarle comunicaciones de marketing relacionadas con nuestra empresa o con la de terceros cuidadosamente seleccionados, que consideremos que pueden ser de su interés, por correo postal o, cuando usted lo haya consentido específicamente, por correo electrónico o tecnología similar (puede indicarnos en cualquier momento si ya no necesita comunicaciones de marketing); para proporcionar a terceros información estadística sobre nuestros usuarios (pero estos terceros no podrán identificar a un usuario individual a partir de la información); para gestionar consultas y quejas de usted o sobre usted en relación con nuestro sitio web; para mantener nuestro sitio web seguro y prevenir el fraude; para confirmar su aceptación de las condiciones de uso de nuestro sitio web (incluyendo la supervisión de los mensajes privados enviados a través del servicio de mensajería privada de nuestro sitio web); y otros usos. Si envía información personal para su publicación en nuestro sitio web, publicaremos y utilizaremos dicha información de acuerdo con el permiso que nos haya dado. Su configuración de privacidad puede utilizarse para limitar la publicación de su información en nuestro sitio web y puede ajustarse utilizando los controles de privacidad del sitio web. No revelaremos su información personal a terceros para sus fines de marketing directo o los de cualquier otro tercero sin su consentimiento expreso. E. Revelación de información personal Podemos revelar su información personal a cualquiera de nuestros empleados, directores, compañías de seguros, asesores profesionales,</w:t>
      </w:r>
    </w:p>
    <w:p>
      <w:r>
        <w:rPr>
          <w:b/>
          <w:color w:val="FF0000"/>
        </w:rPr>
        <w:t xml:space="preserve">id 377</w:t>
      </w:r>
    </w:p>
    <w:p>
      <w:r>
        <w:rPr>
          <w:b w:val="0"/>
        </w:rPr>
        <w:t xml:space="preserve">Un Monte de Plata. ¡Zion es un grupo canadiense de post-rock fundado en 1999 por Godspeed You! Los miembros de Black Emperor Efrim Menuck, Sophie Troudeau y Thierry Amar. Según una entrevista concedida a VPRO Radio en los Países Bajos, el objetivo original del proyecto era que Efrim aprendiera a orquestar música, pero la idea se abandonó pronto cuando Efrim decidió que prefería que la música no se definiera por reglas, sino simplemente como música que sonara bien. ¡En la misma entrevista, Efrim describió la grabación de su primer álbum como una "experiencia judía" dedicada a su perra Wanda, que murió mientras Godspeed You! Black Emperor estaba de gira. Tras el lanzamiento de su primer álbum, el grupo se amplió a seis miembros, pasando a llamarse The Silver Mt. Zion Memorial Orchestra y Tra-la-la Band y publicó el álbum "Born Into Trouble As The Sparks Fly Upward". Para el tercer álbum de la banda, en el que se utilizó un coro, se volvió a cambiar el nombre, esta vez a The Silver Mt. Zion Memorial Orchestra y Tra-la-la Band with Choir y para el último álbum se cambió a Thee Silver Mountain Reveries. Sin embargo, a menudo se les conoce por su nombre original, A Silver Mt. Zion. Hay fuertes temas políticos en la música de la banda. Los dos primeros álbumes son en gran parte instrumentales, pero en el tercero las voces han ocupado un lugar destacado. La canción totalmente instrumental "Thirteen Angels Standing Guard Around Your Bed" está obviamente dirigida a los anarquistas del bloque negro, mientras que otras canciones son protestas contra la guerra y</w:t>
      </w:r>
    </w:p>
    <w:p>
      <w:r>
        <w:rPr>
          <w:b/>
          <w:color w:val="FF0000"/>
        </w:rPr>
        <w:t xml:space="preserve">id 378</w:t>
      </w:r>
    </w:p>
    <w:p>
      <w:r>
        <w:rPr>
          <w:b w:val="0"/>
        </w:rPr>
        <w:t xml:space="preserve">Slimwallet es una cartera en miniatura que cabe perfectamente tanto en el bolsillo de los vaqueros como en el bolso. Además de las 4-6 tarjetas en el Cardprotector, hay espacio en el interior del estuche de cuero para algunas tarjetas adicionales, billetes y tarjetas de visita. El innovador Cardprotector protege eficazmente sus tarjetas importantes. La sólida carcasa de aluminio es robusta y protege las tarjetas tanto de la rotura como de la lectura no autorizada de las tarjetas RFID/NFC. Con un solo movimiento, las cartas se deslizan en una secuencia superpuesta, lo que facilita coger la carta correcta. El Cardprotector tiene espacio para 4-6 tarjetas, dependiendo del grosor de las mismas, pero es igualmente adecuado para una sola tarjeta. - Piel y aluminio de alta calidad - Las tarjetas se deslizan fácilmente - Protege de la lectura no autorizada de tarjetas RFID/NFC Devoluciones: Los productos en estado nuevo pueden devolverse gratuitamente en un plazo de 60 días. Cubriremos los gastos de envío de la devolución, pero no se reembolsarán los gastos de envío originales. - Peso72 g A pesar de su pequeño tamaño, en la Slimwallet caben muchas cosas. Las tarjetas se deslizan en una secuencia superpuesta con un solo movimiento sin tener que abrir toda la cartera. El número de tarjetas que pueden caber en el Cardprotector depende del tipo de tarjeta. Las tarjetas con letras en relieve son más gruesas, mientras que las normales son más finas. Véase la tabla siguiente: 4 + 0 = 4 1 + 5 = 6 3 + 2 = 5 Cardprotector protege las tarjetas con tecnología RFID/NFC contra el escaneo no autorizado. Las tarjetas, como las de autobús, las de acceso y las de pago, han sido equipadas recientemente con chips informáticos y antenas incorporadas para la comunicación inalámbrica. Esto aumenta la facilidad de uso, pero también plantea riesgos. Con SECRID Cardprotector, no tiene que preocuparse por eso. Las cartas se deslizan en una secuencia superpuesta con un solo movimiento. Para utilizar las tarjetas RFID y NFC de forma segura, deslice las tarjetas hacia fuera con un solo movimiento del Cardprotector. A medida que las tarjetas se deslizan hacia fuera, la señal de radio disminuye, pero es lo suficientemente fuerte para el contacto en distancias cortas. Parte de la colección: Secrid Slimwallet - Cartera Slimwallet es una versión moderna de la clásica carpeta bifold. A diferencia de las otras carteras de cuero Secrid, la Slimwallet no tiene cierre de tachuelas, lo que la hace más delgada sin reducir su capacidad. Bonita cartera pero con un precio excesivo Es una pequeña y bonita cartera, he estado usando un modelo anterior durante 2 años. Sin embargo, el nuevo monedero no parece tener cambios realmente visibles. Sólo un nuevo color. La mejor cartera de la historia Una clienta mía sacó esta cartera para pagar unos zapatos... me dijo dónde la había comprado... leí sobre ella, y ordené....i pude transferir la mayor parte de lo que había en mi cartera ineficaz a la suya... es tan organizada... pequeña, ligera... nunca he estado más contento con una cartera Buen diseño Buen diseño y luz Genial en general Una cartera impresionante para la persona moderna. Pequeño, elegante, con las comodidades modernas que debe tener una cartera hoy en día. 10/10 lo recomendaría. Justo lo que estaba buscando. Lo compré como regalo para mi marido. Muy elegante, y el mecanismo de la tarjeta es ingenioso y funciona bien. Se hace un poco más grueso es notas pero en general muy satisfecho con la calidad del producto. Gran producto cómodo y de buena calidad entrega muy rápida y de gran calidad utilizando taquillas digitales para mayor comodidad Gracias La cartera Slime es increíble, y realmente es igual a mis expectativas y más. Es de una calidad excepcional. Estoy muy contenta de haber elegido esta cartera de babas. Es la mejor cartera que he tenido Tres tres bon produit. Simple y eficaz. Material sólido. Ostin lahjaksi ihmiselle joka ei tykkää perinteisestä lompakosta. Todella mieleinen lahja; pieni, kortteja mahtuu riittävästi, seteleille oma paikkansa. No hay nada que hacer. Gracias. Hemos recibido su crítica - Muchas gracias. Su reseña se publicará tan pronto como tengamos la oportunidad de leerla. Secrid - Carteras de tarjetas que protegen El Cardprotector es el corazón de la cartera SECRID. Con un ligero movimiento, sus tarjetas se deslizan fuera del Cardprotector en una secuencia superpuesta para facilitar el acceso. Los productos SECRID se fabrican en los Países Bajos en fábricas limpias y con buena mano de obra</w:t>
      </w:r>
    </w:p>
    <w:p>
      <w:r>
        <w:rPr>
          <w:b/>
          <w:color w:val="FF0000"/>
        </w:rPr>
        <w:t xml:space="preserve">id 379</w:t>
      </w:r>
    </w:p>
    <w:p>
      <w:r>
        <w:rPr>
          <w:b w:val="0"/>
        </w:rPr>
        <w:t xml:space="preserve">CarTeck GSW 40-L dispone de una gama completa de productos y, por lo tanto, tiene uno de los surtidos más amplios del mercado en cuanto a diseños de paneles, texturas de superficie, opciones de ventanas, etc. - el interior de la puerta GSW 40-L está lacado. CarTeck GSW 40-M con menos versiones de paneles, estructuras superficiales y opciones de ventanas, pero por lo demás con todos los componentes de la misma alta calidad que la gama completa GSW 40-L - el interior de la puerta GSW 40-M está galvanizado con una capa protectora transparente.</w:t>
      </w:r>
    </w:p>
    <w:p>
      <w:r>
        <w:rPr>
          <w:b/>
          <w:color w:val="FF0000"/>
        </w:rPr>
        <w:t xml:space="preserve">id 380</w:t>
      </w:r>
    </w:p>
    <w:p>
      <w:r>
        <w:rPr>
          <w:b w:val="0"/>
        </w:rPr>
        <w:t xml:space="preserve">El castillo de Gripsholm está abierto todos los días: visitas guiadas, visitas familiares y conciertos La tienda también vende productos de producción local, como el mosto de manzana de Gripsholm. Foto: Hans Thorwid. Haga un viaje a Mariefred y al castillo de Gripsholm. Explore el castillo por su cuenta o con un guía y recorra las cámaras reales y los interiores desde la época de Gustav Vasa hasta la actualidad. Entre los lugares de interés se encuentra uno de los teatros del siglo XVIII mejor conservados de Europa, que Gustavo III hizo instalar en una de las torres redondas renacentistas del castillo. El Palacio de Gripsholm también es conocido internacionalmente por su gran colección de retratos -la Colección de Retratos del Estado Sueco- con retratos de personajes importantes desde la época de Gustav Vasa hasta la actualidad. El castillo está abierto todos los días de 10 a 16 para visitas autoguiadas. Todos los días se realizan visitas guiadas a las 12 y a las 14 horas en sueco, y a las 13 horas en inglés. Todos los días a las 15.00 horas hay visitas familiares aptas para niños. Este verano también hay conciertos en el castillo de Gripsholm, véase el programa.Cómo llegar a Gripsholm</w:t>
      </w:r>
    </w:p>
    <w:p>
      <w:r>
        <w:rPr>
          <w:b/>
          <w:color w:val="FF0000"/>
        </w:rPr>
        <w:t xml:space="preserve">id 381</w:t>
      </w:r>
    </w:p>
    <w:p>
      <w:r>
        <w:rPr>
          <w:b w:val="0"/>
        </w:rPr>
        <w:t xml:space="preserve">- Filete de pollo con piña y coliflor en curry amarillo cremoso - Carne picada mixta al wokad con albahaca tailandesa picante y krapao - Filete de pollo con jengibre fresco y verduras - Alitas picantes a la parrilla - Filete de pollo con berenjena en curry rojo picante - Solomillo marinado al ajo con pimienta negra molida, cilantro y albahaca tailandesa - Filete de pollo con anacardos caseros y verduras - Filete de pollo en brochetas con salsa casera de cacahuetes - Filete de pollo con patatas y zanahorias en curry cremoso masaman - Filete de cerdo crujiente en salsa casera de chile dulce - Filete de pollo al wokad con hierba limón fresca, chile rojo y verduras - Rollos de primavera caseros con carne mixta, Fideos de cristal, setas y hierbas - Filete de pollo con calabacín en curry verde tailandés picante - Solomillo al wokad con setas frescas y brotes de bambú - Filete de pollo con albahaca tailandesa picante y krapao - Alitas picantes a la parrilla Viernes 22 de enero - Filete de pollo con judías verdes frescas en curry panang - Langostinos marinados al ajo con pimienta negra gruesa - Filete de pollo con judías verdes frescas en curry panang - Langostinos marinados al ajo con pimienta negra recién molida, Filete de pollo frito al wok con piña en salsa agridulce casera - Filete de pollo en brochetas con salsa de cacahuetes casera Aquí tiene una pequeña selección de otros platos que servimos en el buffet del almuerzo - Gambas jumbo fritas - Filete de pollo frito - Filete de pollo a la parrilla en brochetas(martes y Viernes) - Fideos de huevo fritos con verduras - Verduras frescas al wok - Rollos de primavera caseros con carne picada, champiñones y fideos de cristal (miércoles) - Salsa de cacahuete casera - Salsa de curry casera También ofrecemos tarjetas de almuerzo. Cargue 10 almuerzos o más por sólo 90kr/almuerzo. Pide a nuestras amables chicas del mostrador la tarjeta de almuerzo la próxima vez que nos visites. Para llevar Es, por supuesto, perfectamente posible comprar el buffet del almuerzo con usted. Durante el almuerzo no se aceptan reservas de mesa. Como nuestro buffet de almuerzo es muy popular, le recomendamos que llegue temprano para asegurarse de estar sentado. 5-7 años 69:- 8-10 años 76:- Por supuesto, es perfectamente posible comprar su buffet de fin de semana con usted. Le recomendamos que reserve una mesa antes de su visita, ya que nuestro brunch de fin de semana es muy popular. ¡NOTA! A partir del lunes 21/12 cerramos el restaurante a las 20:00 todos los días debido a las nuevas directivas del gobierno. Es posible reservar una mesa para la noche. La forma más fácil es llamarnos o enviarnos un correo electrónico. Encontrará la dirección de correo electrónico más arriba en la página. Si quiere reservar una mesa para el mismo día, llámenos siempre. No aceptamos reservas de mesa durante el almuerzo. Como nuestro buffet de almuerzo es muy popular, le recomendamos que llegue con tiempo para asegurarse de conseguir un asiento.</w:t>
      </w:r>
    </w:p>
    <w:p>
      <w:r>
        <w:rPr>
          <w:b/>
          <w:color w:val="FF0000"/>
        </w:rPr>
        <w:t xml:space="preserve">id 382</w:t>
      </w:r>
    </w:p>
    <w:p>
      <w:r>
        <w:rPr>
          <w:b w:val="0"/>
        </w:rPr>
        <w:t xml:space="preserve">La historia de Finnåker El molino, una historia sobre Finnåker. Este es un libro que describe la vida y la historia de Finnåker y sus alrededores desde la Edad de Hierro hasta la actualidad. A través de su trabajo, los autores han puesto de relieve una serie de acontecimientos de la oscuridad de la historia que demuestran lo importante que ha sido y sigue siendo esta zona para un gran número de personas. En el libro se puede leer desde la producción de hierro y sus condiciones, así como una descripción detallada de todos los propietarios y formas de propiedad del molino, de los agricultores de Gåsta a los herreros y de los turberos. ¿Sabe por qué Addis Abeba tiene una fuerte conexión con Finnåker? La respuesta está en el libro. El libro puede adquirirse a través de nosotros o en la tienda online de Västeråsstift Historia del molino de Finnåker El texto que sigue es una descripción muy breve de la historia del molino de Finnåker. Finnåker es una antigua fábrica de hierro que data de principios del siglo XVII. No se sabe cuándo empezó a funcionar el molino en Finnåker, pero en un acta judicial de principios del siglo XVII nos enteramos de que el minero Michel Hindriksson, propietario tanto del bosque como de la tierra en Finnåker, pidió un "fastebrev", que es una forma de título legal. En 1614, está documentado que este mismo Michel Hindriksson construyó un molino de martillos en Finnåker, o Finnakra como dice el documento. Por lo tanto, se cree que Michel fue el creador de lo que se convirtió en el molino. En 1734, el molino contaba con un gran equipamiento técnico: dos martillos con cuatro fogones y un martillo. Un mazo es un pequeño martillo en forma de estrella de acción rápida, accionado por una rueda de agua, para cortar dimensiones más finas de hierro y acero. Durante su apogeo en el siglo XIX, Finnåker era la decimotercera mayor fábrica de hierro de Suecia en términos de cantidad de hierro en barras producido. En los años 1670-1680 se producían 400 libras de arrabio al año, una libra = 170 kg. En 1690 se producían 1.700 libras y unos años antes de la muerte del molino, en 1878, Finnåker producía 10.000 libras de hierro al año, es decir, ¡1.700 toneladas! El río Finnåkers atraviesa la zona del molino y era de gran importancia para el negocio. Impulsó los martillos, los molinos y los aserraderos. Los herreros estaban empleados por contrato, como los agricultores. Tenían que falsificar una determinada cantidad a cambio de un pago en especie. En otras palabras, el derecho a vivir en una explotación agrícola y a cultivar patatas. El molino estaba dirigido por un gerente/inspector contratado por el propietario. Sin embargo, pocos propietarios vivieron en Finnåker durante el periodo de uso. En 1873 se vendieron el tren de laminación y las sopladoras a Karmansbobruk. Este fue probablemente el toque de gracia para Finnåker, que ya no podía cumplir con los nuevos requisitos. 1878 fue el año en que la llamada muerte del molino llegó a Finnåker y se forjó la última fundición. Cuando se interrumpió la producción de hierro en barras, muchos edificios quedaron innecesarios y fueron demolidos. Se pueden ver los restos de algunos edificios a lo largo del río. Se dice que hay unos 50 cimientos de casas que se encuentran bajo la vegetación. Después de 1875, Finnåker se convirtió en una gran finca forestal y agrícola. Si quiere ver los trenes de laminación y las máquinas de soplado y cómo era el trabajo en las fraguas, puede experimentarlo en julio de cada año, cuando los martillos se apagan en el Día del Hierro en el Molino de Karmansbo. Uno de los primeros propietarios del molino fue Louis de Geer. Louis era holandés y dirigió el molino de Finnåker durante la década de 1640 y unos veinte años después. Se le considera el fundador de Finnåkers. Su emblema, una G con cinco bolas, es un sello de barra utilizado por la familia de Geer y todavía hoy lo utilizamos. Entre los demás propietarios se encuentran Gustav Soop, Axel von Fersen y, quizás, el único Fellingsbroaren Nils Swedenstjerna. El último propietario del molino fue Carl Johan Thyselius, que lo dirigía junto con su hija Siri. Tras la muerte de su padre, Siri se hizo cargo del molino junto con Per Eriksson de Hofors. Durante un viaje a Capri, conoció al joven poeta Nils Collet Vogt. Siri y Nils se casaron y</w:t>
      </w:r>
    </w:p>
    <w:p>
      <w:r>
        <w:rPr>
          <w:b/>
          <w:color w:val="FF0000"/>
        </w:rPr>
        <w:t xml:space="preserve">id 383</w:t>
      </w:r>
    </w:p>
    <w:p>
      <w:r>
        <w:rPr>
          <w:b w:val="0"/>
        </w:rPr>
        <w:t xml:space="preserve">Si hace clic en el enlace, puede escribir un mensaje a Roland. Si pasa el ratón por encima de la columna de la izquierda, verá un menú con las funciones disponibles.</w:t>
      </w:r>
    </w:p>
    <w:p>
      <w:r>
        <w:rPr>
          <w:b/>
          <w:color w:val="FF0000"/>
        </w:rPr>
        <w:t xml:space="preserve">id 384</w:t>
      </w:r>
    </w:p>
    <w:p>
      <w:r>
        <w:rPr>
          <w:b w:val="0"/>
        </w:rPr>
        <w:t xml:space="preserve">Precioso ramo en tonos rojos. El ramo contiene rosas rojas, mini gerberas rojas, crisantemos bola rojos, hipericum y varias ramitas verdes. Precioso ramo en tonos rojos. El ramo contiene rosas rojas, mini gerberas rojas, crisantemos bola rojos, hipericum y varias ramitas verdes.</w:t>
      </w:r>
    </w:p>
    <w:p>
      <w:r>
        <w:rPr>
          <w:b/>
          <w:color w:val="FF0000"/>
        </w:rPr>
        <w:t xml:space="preserve">id 385</w:t>
      </w:r>
    </w:p>
    <w:p>
      <w:r>
        <w:rPr>
          <w:b w:val="0"/>
        </w:rPr>
        <w:t xml:space="preserve">Ego Casino es un proyecto joven y ambicioso de la empresa JocSolutions N.V. que ya ha atraído la atención del mercado nacional con sitios tan grandes y populares como Argo, Ivi y Zigzagг777. Por supuesto, Ego Casino tiene una licencia no 8048 / JAZ2015-008 emitida en Curazao. La nueva instalación es similar a cualquiera de los otros proyectos de la empresa: una interfaz limpia y cómoda, centrada en las tragaperras (de las que hablaremos más adelante), asistencia las 24 horas del día, retirada de ganancias segura y lo más rápida posible, muchas opciones para hacer un depósito y una agradable impresión de los juegos. Sin embargo, vamos a discutir todos los aspectos en detalle. Sitio web oficial El portal del casino está diseñado de forma poco trivial: tonos brillantes, una gama de colores bastante agradable a la vista y fuentes inusuales. No hay anuncios convincentes en el sitio, sólo algunos banners con la información más útil y relevante. El panel de navegación y toda la interfaz es muy sencilla e intuitiva, es imposible perderse en el sitio. Todos los elementos principales son bastante visibles. Para jugar con dinero real es necesario registrarse. El botón de registro se encuentra en la esquina superior derecha. Si lo pulsa, verá el menú de registro. Hay dos opciones de registro: clásico y simplificado, con su cuenta de redes sociales. No obstante, debe crear un nombre de usuario único y una contraseña compleja e introducir su correo electrónico (para recibir una confirmación de registro), su nombre completo, su fecha de nacimiento y su sexo, en cualquier caso. Tenga en cuenta que debe proporcionar información fiable durante el proceso de registro, ya que tendrá que enviar la verificación para retirar grandes cantidades. Juegos en Ego Casino Ego Casino es un representante de los proveedores de juegos más populares que son bien conocidos entre los jugadores gracias a sus modernas y coloridas máquinas tragaperras. Estos son: - Endorfina; - Habanero; - Microgaming; - Igrosoft; - Netent, etc. Más de 2000 juegos diferentes están cargados en el sitio ahora. El operador los recibe de las empresas más populares y famosas que desarrollan software para casinos en línea. Así que en tan amplia variedad encontrarás fácilmente un juego a tu gusto. La navegación en los juegos también es extremadamente sencilla, puedes elegir un tema para las tragaperras, por ejemplo, deportes, frutas, etc., y filtrar los juegos según tus gustos así. O puedes introducir el título de un juego en la barra de búsqueda. También hay un filtro sobre los fabricantes de software, basta con hacer clic en el logotipo de una empresa para ver todos los juegos cargados de esa compañía. Aparte de eso, todos los juegos del sitio están divididos en categorías para su comodidad: - Populares - son las actividades más solicitadas por los usuarios del sitio; - Nuevos - todos los juegos nuevos que fueron subidos recientemente al sitio; - Tragamonedas - esta sección está dedicada sólo a las máquinas tragamonedas; - Mesa - diferentes tipos de mesas, juegos de cartas; - Otros - todo está claro aquí, estos son juegos que no están relacionados con ninguna de las categorías mencionadas anteriormente. Por cierto, poca gente sabe que se puede jugar a estos juegos completamente gratis y sin necesidad de registrarse. Sólo tiene que cambiar un sitio al modo de demostración. En este modo, las apuestas se realizan en una moneda condicional, por lo que puede jugar a todos los juegos (excepto la sección en vivo) presentados en el sitio cuando lo desee. Sin embargo, no se puede ganar dinero real en el modo de demostración. Distribuidores en vivo Varios juegos en vivo se han hecho populares recientemente. ¿En qué se diferencian de los demás? Pues son completamente diferentes, porque un crupier real reparte las cartas en lugar de un sistema sin alma. Básicamente, vas a un verdadero casino clásico porque el interior y el entorno tienen la misma estética y el mismo lujo que cualquier casino de Las Vegas. Una hermosa croupier femenina (en algunos juegos el croupier es masculino) repartirá las cartas en su juego favorito. Actualmente, hay algunos tipos de juegos; estos son el póquer, el bacará, la ruleta, el blackjack, etc. En general, esta es una gran manera de dejar de lado las tediosas máquinas tragaperras y probar algo nuevo. Bonos, torneos y promociones Ego Casino tiene un sistema de bonos bastante bueno. Hablemos de ello en detalle y revisemos cada bono: Bono sin depósito uno</w:t>
      </w:r>
    </w:p>
    <w:p>
      <w:r>
        <w:rPr>
          <w:b/>
          <w:color w:val="FF0000"/>
        </w:rPr>
        <w:t xml:space="preserve">id 386</w:t>
      </w:r>
    </w:p>
    <w:p>
      <w:r>
        <w:rPr>
          <w:b w:val="0"/>
        </w:rPr>
        <w:t xml:space="preserve">Nicklas Sjölund deja el Vallentuna, pero sigue en la serie de Hockeyettan del Este. Habrá un partido en Segeltorp. El jugador, de 23 años, que domina tanto la posición de defensa como la de delantero, tiene en su haber 43 partidos en la HockeyAllsvenskan, tras su paso por el Vita Hästen y el AIK. El entrenador Joakim Gustafsson sobre la incorporación: "Nicklas es un jugador muy hábil e irracional que puede romper esquemas. Las últimas temporadas Nicklas ha jugado de defensa, pero después de su propia voluntad y la discusión con nosotros los entrenadores, Nicklas jugará de centro/delantero. Con su faceta ofensiva nos alegramos y esperamos con confianza ver a Nicklas dar pasos con nosotros, dice el entrenador del Segeltorp a la página web del club.</w:t>
      </w:r>
    </w:p>
    <w:p>
      <w:r>
        <w:rPr>
          <w:b/>
          <w:color w:val="FF0000"/>
        </w:rPr>
        <w:t xml:space="preserve">id 387</w:t>
      </w:r>
    </w:p>
    <w:p>
      <w:r>
        <w:rPr>
          <w:b w:val="0"/>
        </w:rPr>
        <w:t xml:space="preserve">Este es el imaginativo y excéntrico aspecto de la casa londinense de Lisa Whatmough. La diseñadora, conocida por sus muebles de patchwork, pero también por sus lámparas y teteras recubiertas de tela. Puedes encontrar más de sus coloridas y estampadas creaciones en Squint. Véase también los posts anteriores. Puedes encontrar más fotos de su casa en MarieClaireMaison. Publicado por</w:t>
      </w:r>
    </w:p>
    <w:p>
      <w:r>
        <w:rPr>
          <w:b/>
          <w:color w:val="FF0000"/>
        </w:rPr>
        <w:t xml:space="preserve">id 388</w:t>
      </w:r>
    </w:p>
    <w:p>
      <w:r>
        <w:rPr>
          <w:b w:val="0"/>
        </w:rPr>
        <w:t xml:space="preserve">- Inakari - La escuela de niñas El plano de la ruta El plano de la ruta, típico de la planificación urbana de mediados del siglo XIX, es también característico del centro de Kemis. El primer plan general se aprobó ya en 1859, diez años antes de la fundación de la ciudad. Los edificios de madera más antiguos datan de finales del siglo XIX y los primeros edificios de piedra se construyeron a principios del siglo XX. La ciudad cuenta con varias casas construidas en el estilo clásico de los años 20 y edificios funcionalistas de la década siguiente. Los primeros edificios residenciales de gran altura se construyeron en la década de 1950. La antigua Escuela Profesional de Química funcionó de 1939 a 1964. El edificio fue diseñado por el arquitecto O. J. A. Viljanen y se completó en 1939, en la esquina de Kirkkopuistokatu y Meripuistokatu. El edificio de la Escuela Profesional de Química se construyó íntegramente con recursos locales. Inakari Asunto Oy Inakari fue el primer edificio moderno en Kemi. El edificio residencial era un representante blanco y majestuoso de la arquitectura moderna y contaba con calefacción central, agua corriente y aseos interiores. En el sótano había una sauna y una lavandería comunes. Las líneas telefónicas fueron colocadas en cada apartamento. En Inakari, cada apartamento tenía también su propia estufa de leña. El edificio se terminó a principios de 1946. Kansallis-Osake-Pankki en Kemi, en Kauppakatu (Pakkahuoneenkatu) y junto a la plaza. El edificio se terminó de construir en 1934. La casa de Kansallis-Osake-Pankki fue levantada durante la renovación y reconstruida para tener un techo plano. Anteriormente, el edificio albergaba una licorería y la sala de maternidad de la ciudad. Inaugurado oficialmente el 30 de octubre de 1927, el Kemin Pirtti era un edificio de ladrillo de dos plantas con calefacción central y tuberías de agua. El estilo del edificio representa el clasicismo de los años 20. Cuando se terminó, era un edificio moderno con electricidad, tuberías de agua y calefacción central. Aunque la ciudad no disponía entonces de una red de suministro de agua. El edificio de la escuela de Sauvosaaren kansakoulu (posteriormente Kemin keskuskoulu, ahora Sauvosaaren koulu) fue diseñado por el arquitecto Toivo Salervo. El edificio se terminó de construir en 1936. Salervo también diseñó el edificio escolar de Ritikan koulu (1921) y Pajusaaren koulu (1930) en Kemi. Iglesia El arquitecto Josef Stenbäck diseñó la iglesia de Kemi, que se terminó de construir en 1902. Es una iglesia de ladrillo de dos naves. El edificio refleja las influencias del estilo neogótico continental. Esto es particularmente evidente en la impresionante ventana de arco sobre la entrada principal y las grandes ventanas en la pared del altar. Las influencias góticas también se aprecian en las torres, los pináculos y los frontones de la iglesia. La fábrica de pan se construyó en 1897 y es el primer edificio de ladrillo de Kemi. El comerciante Adolf Nordberg hizo construir el edificio como almacén de harina. El edificio fue la fábrica de pan de Kemi entre 1916 y 1931, estación de inspección de carne, fábrica de embutidos de la cooperativa y almacén central, e incluso a finales de la década de 1960 sirvió como tienda local de E-liike. El edificio fue diseñado por el arquitecto del condado Wilhelm A. Tötterström. La fábrica de pan es el único edificio de este tipo en todo el norte de Finlandia. Kemin Suomalainen yhteislyseo (ahora Kemin lyseon lukio). El edificio se terminó en 1930. El edificio de la escuela fue diseñado por el arquitecto Hjalmar Åberg, que trabajaba para la Junta de Edificios Públicos. El Hotel Merihovi en Keskuspuistokatu se inauguró en 1949. La primera sauna eléctrica de Kemi se construyó en Merihovi. El hotel tiene 42 habitaciones. El restaurante de la planta baja sigue llamándose Ankkuri. Kemis Andelshandel El edificio administrativo de Kemis Andelshandel se terminó de construir en 1929 y sirvió de panadería, almacén central y oficina. En la década de 1930, el edificio también albergaba las oficinas administrativas de la ciudad, es decir, la Oficina de la Ciudad, la Oficina del Distrito, la Oficina de la Construcción y la Oficina del Alguacil de la Ciudad, después de que el Ayuntamiento (Casa Lukuhuone) se incendiara el 13 de febrero de 1931. La Casa Penttilä, en el cruce de Sauvosaarenkatu y Urheilukatu, es el edificio más antiguo de</w:t>
      </w:r>
    </w:p>
    <w:p>
      <w:r>
        <w:rPr>
          <w:b/>
          <w:color w:val="FF0000"/>
        </w:rPr>
        <w:t xml:space="preserve">id 389</w:t>
      </w:r>
    </w:p>
    <w:p>
      <w:r>
        <w:rPr>
          <w:b w:val="0"/>
        </w:rPr>
        <w:t xml:space="preserve">Optimización para motores de búsqueda (SEO) Google es el mayor motor de búsqueda y, por lo tanto, también es muy importante que usted aparezca allí cuando alguien busque información relacionada con su sitio web. Mediante la publicidad con Google Adwords y los enlaces patrocinados, puede asegurar rápidamente su presencia en Google y aumentar rápidamente el tráfico a su sitio web. "El contenido es el rey" siempre ha sido un mantra en el SEO. Ahora más que nunca es cierto y es realmente importante que su contenido esté asegurado, actualizado y... La optimización de la conversión consiste en analizar un sitio web y el tráfico que recibe, y luego, mediante diversos tipos de pruebas, encontrar la mejor ubicación... Es importante ser visible donde están sus clientes. Las visitas le ayudan con su estrategia social y le ayudan a sacar el máximo provecho de su presencia social. Google Tag Manager simplifica el seguimiento y la medición sin involucrar al departamento de TI. Le ayudamos a implementar y a sacar más partido a sus herramientas de análisis. ¿Sabe cuántas personas visitan su sitio web? ¿Sabes de dónde vienen? ¿Sabe qué canales son importantes para usted? ¿En qué canales hay que centrarse más? ¿Eres visible en Google? ¿Eres visible en Google de la manera que quieres? Asegúrese de que se ve lo mejor posible cuando la gente "busque" su nombre o el de su empresa en Google. ¿Necesita ayuda para saber en qué centrarse para tener éxito en Internet? Tenemos un largo historial de asesoramiento a nuestros clientes en la mayoría de las cosas en línea. La mayor parte de lo que hacemos es conseguir que nuestros clientes sean vistos. Por ejemplo, puede tratarse de ser visible en los motores de búsqueda; tanto con mensajes dirigidos en forma de anuncios, pero también de forma orgánica. También puede tratarse de tener una buena visibilidad en las redes sociales o en otros lugares donde los clientes de nuestros clientes se mueven en línea. Visits fue fundada por un equipo con amplia experiencia en búsqueda y visibilidad, y ha estado trabajando en esto mucho antes de que conociéramos a Google como marca. Esto, combinado con nuestra capacidad para estar al día de todo lo que ocurre en el mundo digital, nos convierte en su socio perfecto para la visibilidad en línea. Algunos de nosotros.</w:t>
      </w:r>
    </w:p>
    <w:p>
      <w:r>
        <w:rPr>
          <w:b/>
          <w:color w:val="FF0000"/>
        </w:rPr>
        <w:t xml:space="preserve">id 390</w:t>
      </w:r>
    </w:p>
    <w:p>
      <w:r>
        <w:rPr>
          <w:b w:val="0"/>
        </w:rPr>
        <w:t xml:space="preserve">2010.05.08 Ö.KL 2 2,5 años. Tamaño medio. Suficiente cabeza femenina correcta. Buen cuello. Suficiente hueso. El pecho podría ser más fuerte. De cuerpo compacto. La línea superior y la grupa deberían ser mejores. El pelaje y el color deberían ser mejores. Buen temperamento. El movimiento frontal debe ser mejor / PAUNOVIC DUSAN SERBIA 2010.05.10 Valpkk. Cachorro de garrapata de buen tamaño. Cabeza poderosa. Buen labio y mordida. Párpados ligeramente irritados. Buen cuerpo para la edad. Pecho poco profundo. Línea superior equilibrada. Buenos ángulos frontales. Cruz de cierre que da una trasera ligeramente desalineada. Cachorro que necesita mucho ánimo./ 2010.05.13 Mix Grande's Grevinna A Glorious Valpkk. 1 HP BIS 3 VALP Cachorro hembra de 5 meses de edad de tipo correcto. Muy bien desarrollado para la edad. Cabeza prometedora. Buena mordida. Buena línea superior + inferior. Ángulos rectos para la raza. Buen pecho para la edad. Buena estructura ósea + cola. Excelente longitud de zancada. Un poco tímido pero se toma el día para un buen entrenamiento. / 2010.05.29 Cachorro de garrapata con buenas proporciones. Buena longitud de la cabeza. Buenos ojos y oídos. Cuello suficiente. Le gustaría tener una línea superior más ajustada. Buenas piernas. Patas ligeramente sueltas. Se mueve con una zancada preciosa de lado, pero todavía es muy flojo por delante y por detrás. Un abrigo prometedor. Ökl. 1 Perra más bien pequeña y aseada. Bien montado pero desearía que todo fuera un poco más grande. Suficiente longitud en la cabeza. Buena expresión. Cuello suficiente no muy firme en la espalda. Buena estructura ósea para el tamaño. En muy buena condición muscular pero le gustaría tener bastante más masa. Se mueve con un paso ligero, elegante y poderoso. Bastante buen pelaje. Temperamento agradable. 2010.05.30 Mix Grande's Diva Ökl. 3 Buena cabeza y expresión. Buena parada. Orejas bien colocadas. Mordida correcta. Buen antebrazo. Pecho suficientemente profundo. Demasiado delgado. No le gusta estar en la pista de exhibición. Temperamento no el mejor pero 2010.06.05 Muy buen tipo. Gran perra. Potente, pero todavía cinco. La cabeza. Ojos algo abiertos. Mordida correcta. Buen cuello y línea de fondo. Sin desarrollar en su pecho. Ligeramente angulado por delante y por detrás. Estructura ósea larga. Se mueve con buen paso de lado pero un poco atado atrás / 2010.07.03 2010.07.24 Mix Grande's Ghilda 6 - 9 meses Puppycl. 1 Puppycl. 1 HP BIS 1 PUP Muy bonita perra negra. Una cabeza muy bonita. Bonito cuello arqueado. Muy buen movimiento. Bien angulado. Buena y fuerte línea superior. Un poco de este y oeste en el frente / FRANK DRAPER USA 2010.07.25 ST. SEGERSTAD ( Södra SGDK Off CERT Utst. ) Mix Grande's Ghilda Jun.kl. 1 Jun.kk. 2 HP Buena perra negra. 9 meses de edad. Los dedos de los pies hacia fuera un poco en la parte delantera. Buen color de ojos oscuro. Buena angulación. Buen tipo de cabeza / MARILYN P DRAPER USA 2010.08.21 Mix Grande's Grevinna A Glorious Jun.kl. 2 Muy buena, bonita perrita que necesita mucho entrenamiento. y conseguir más confianza, Buen cráneo y hocico, Buen cuello, Buena espalda, necesita entrenamiento. Antepecho y profundidad, Estructura ósea adecuada, Todavía movimientos muy inestables. / EVA BORG LILJEKVIST SUECIA 2010.08.22 Conjunto atractivo, Buen hueso, Buena expresión general, Buen volumen corporal, Hermosa cabeza, Excelente equilibrio y puntal. Difícil de juzgar los movimientos, Hermoso color, Adorable perro 2010.08.28 Jun.kl. 1 Jun.kk. 1 HP BIG R Garrapata de muy buen tipo, Hermosa cabeza bien cortada, Hermosos ojos, Orejas bien colocadas. Buenas marcas de sexo, hermoso cuello. Muy buena espalda y grupa, cola bien llevada. Pecho bien desarrollado con buena profundidad y hombro. Bien angulado, bien musculado, bonito pelaje con buena pigmentación. Bien presentado / ALF CARLSSON SUECIA 2010.09.11 9 - 12 MESES. Puppy.kl 1 Puppy</w:t>
      </w:r>
    </w:p>
    <w:p>
      <w:r>
        <w:rPr>
          <w:b/>
          <w:color w:val="FF0000"/>
        </w:rPr>
        <w:t xml:space="preserve">id 391</w:t>
      </w:r>
    </w:p>
    <w:p>
      <w:r>
        <w:rPr>
          <w:b w:val="0"/>
        </w:rPr>
        <w:t xml:space="preserve">Escribiré lo menos posible sobre mis agonías sobre el proceso, pero quiero que conste que fue una elección difícil. Sólo quería una canción por artista y elegir una canción de un artista que ha publicado cuatro de mis discos favoritos en los últimos diez años no es trivial. Por supuesto, no hay objetividad en la elección de una lista como esta, espero que todos estemos de acuerdo en eso. A veces se elige una canción porque es la que me parece que me gusta de un disco que escuché hace casi diez años. ¿Cómo comparas una canción como esa con algo que está en la rotación caliente de diciembre de 2019? De todos modos, así es como resultó. Hay mucho material sueco en la lista, lo que, por supuesto, tiene mucho que ver con el hecho de que estoy radicado en Suecia y tengo un interés especial en la escena sueca, pero también porque la década de 2010 ha sido realmente notable para el doom, el sludge y el stoner suecos. Bandas como Domkraft, Graveyard, Mammoth Storm, Monolord y Vokonis han tenido un gran impacto internacional, es difícil no querer rendirles homenaje. Un dominio que no habíamos visto desde los días de la primera ola de death metal sueco. Algunas menciones especiales: Beastwars "Storms of Mars" Elegir una canción de Beastwars es imposible. Los neozelandeses han publicado lo que considero cuatro de los mejores álbumes de la década. En realidad, tal vez debería haberse representado alguna canción del segundo álbum Blood Becomes Fire, pero hay una desesperación y angustia tan furiosa en el esfuerzo del cantante Matt Hyde en esta canción inspirada en su lucha contra el cáncer que es difícil no verse afectado. Batushka "Yekteniya III" En realidad, yo recomendaría escuchar todo el álbum Litourgiya de un tirón, como una sola canción. Así que el hecho de que la pista 3 haya sido elegida es más una casualidad que otra cosa. Es un álbum único en muchos sentidos, tanto por su contenido como por el conflicto de derechos que provocó. No sé si alguno de los grupos surgidos del vuelco volverá a sacar un disco como Litourgiya. Probablemente no. Yob "Before We Dreamed of Two" Apenas he escuchado a Yob desde que salió Atma, pero son una de las mejores bandas de la década y tanto yo como tú, lector, deberíamos escucharlos más. Con la década, al menos en la medida en que he visto una tendencia, el Epic Doom y el Death Doom se volvieron más débiles y raros mientras que el stoner y el sludge se fortalecieron. Especialmente en la escena sueca. También hay que destacar que es stoner casi en su totalidad sin referencias a las drogas, lo que puede parecer una contradicción en los términos, pero funciona espléndidamente bien. La tendencia de la pelusa se mantuvo fuerte durante la última década. Bandas como Blood Ceremony, Graveyard y Uncle Acid and the Deadbeats crearon una nueva música con un anclaje en los años sesenta y setenta, sin sonar para nada sensiblera. El formato de Spotify ha limitado un poco la selección y no he incluido tantos grupos de las escenas que han crecido con los años. Marijannah, de Singapur, y Pyraweed, de Azerbaiyán, representan el creciente número de bandas realmente buenas que no proceden de Europa ni de América. Dicho esto, esta es mi lista. Espero que no lo encuentres del todo descabellado. O que lo encuentres lamentablemente mal y te enfades. Que funciona, en realidad.</w:t>
      </w:r>
    </w:p>
    <w:p>
      <w:r>
        <w:rPr>
          <w:b/>
          <w:color w:val="FF0000"/>
        </w:rPr>
        <w:t xml:space="preserve">id 392</w:t>
      </w:r>
    </w:p>
    <w:p>
      <w:r>
        <w:rPr>
          <w:b w:val="0"/>
        </w:rPr>
        <w:t xml:space="preserve">Linda K: Interés 1 y 2 Lo segundo más interesante de esta foto es que por fin encontré los tacones de Zara en la talla adecuada. ¡Hurra! Lo más interesante de esta foto es que, obviamente, estoy sentada en las escaleras con los pies en alto y la cabeza baja. ¿Por qué? Qué bonito, Linda! Me chiflan los otros tacones de ante de Zara que tienes, los negros asimétricos.Si los ves en la talla 41 a la venta en algún sitio, avisa, gracias! df: sí son calasers. el modelo debería volver uno pensaría. ¡no pierda de vista!</w:t>
      </w:r>
    </w:p>
    <w:p>
      <w:r>
        <w:rPr>
          <w:b/>
          <w:color w:val="FF0000"/>
        </w:rPr>
        <w:t xml:space="preserve">id 393</w:t>
      </w:r>
    </w:p>
    <w:p>
      <w:r>
        <w:rPr>
          <w:b w:val="0"/>
        </w:rPr>
        <w:t xml:space="preserve">Embarcaciones de recreo Volvo Penta ofrece soluciones de propulsión líderes en el mundo, sistemas de propulsión completos, servicio y asistencia para embarcaciones de recreo. Priorizamos la calidad, la seguridad y el cuidado del medio ambiente en todo lo que hacemos, y nuestro objetivo es hacer que su tiempo en el agua sea lo más agradable posible. Eso es "Easy Boating".</w:t>
      </w:r>
    </w:p>
    <w:p>
      <w:r>
        <w:rPr>
          <w:b/>
          <w:color w:val="FF0000"/>
        </w:rPr>
        <w:t xml:space="preserve">id 394</w:t>
      </w:r>
    </w:p>
    <w:p>
      <w:r>
        <w:rPr>
          <w:b w:val="0"/>
        </w:rPr>
        <w:t xml:space="preserve">Datos rápidos Los novios no tienen por qué dar un discurso de agradecimiento. Sin embargo, la anfitriona debe dar un discurso de agradecimiento por la cena. No es raro que en las bodas actuales las madres de los novios pronuncien también sus discursos. Los padres suelen dar los discursos antes que las madres. El error más común que comete un orador es hablar demasiado rápido. Por un lado, los invitados tardan en digerir cada palabra (al fin y al cabo, al igual que tú, no han escuchado todo esto muchas veces antes), y por otro lado, el sonido de tu voz tarda en propagarse por la sala. Por lo tanto, hable más despacio de lo que se sienta cómodo. Camina un poco mientras das tu discurso, si es posible. Por supuesto, no debe correr arriba y abajo de las mesas, pero moverse un poco por la sala aumentará el interés por su discurso (algo está pasando todo el tiempo) y se asegurará de que le oiga el mayor número de personas posible. Algunos consejos generales - Prepárate - Como siempre, es más fácil improvisar si estás preparado - También estás menos nervioso si sabes lo que vas a decir - Habla con claridad - Haz pausas - Revisa tus notas para ver lo que vas a decir. De este modo, tus invitados tendrán tiempo de asimilar lo que acabas de decir, ya que no han escuchado el texto cien veces como tú. Sin embargo, no beba el vino (si se sirve vino), lo hará cuando haya terminado su discurso con un brindis. - No hables demasiado tiempo - Un discurso a los novios puede durar unos cinco minutos. Los familiares pueden hablar más tiempo que los demás, por lo que el discurso de los padres (madres) de los novios puede ser más largo que el de sus primos, por ejemplo. Un ejemplo de cómo podría estructurarse un discurso del padre de la novia Intro "Queridos novios, honorables invitados" "Veros hoy celebrando vuestro amor me hace pensar en..." Continuando con, por ejemplo, "cuando tenías tres años, [nombre de la novia]" Anécdotas de la infancia y la juventud de la novia Cuéntanos cómo era la novia cuando era joven/juvenil. Muestra cómo se desarrolló y lo que hizo bien y lo que fue menos fácil en su vida. Anécdotas sobre cuando los novios se conocieron. Reacciones iniciales a la relación y al novio. Anécdotas y características del novio. Mezcla anécdotas con características (en su mayoría positivas, pero también se pueden incluir algunas negativas con un brillo en los ojos en tono de broma) del novio. Da la bienvenida al novio a la familia. Concluye: "Por último, ahora que os convertís en uno, hay tres consejos que me gustaría dar a mi nuevo yerno (/a mi hija/ a los dos), de un cónyuge a otro:" "1. Aprecien su amor mutuo. Eso es lo que hemos hecho mi mujer y yo, y hasta ahora nos ha ido muy bien. Una cogida de rosas de vez en cuando, por ejemplo, hace maravillas". "2. Alegraos los unos con los otros. Busca cosas divertidas que hacer juntos para que os desarrolléis y crezcáis juntos y no por separado. "3. ¡Baja la tapa del inodoro! "¡Por los novios!" Cita del discurso de agradecimiento de los novios "Gracias por compartir este día de la boda con nosotros, realmente habéis ayudado a que sea un día maravilloso que siempre recordaremos". Discurso de agradecimiento para, por ejemplo, los padres de la novia "Gracias por venir y compartir este día de boda con nosotros. Realmente habéis contribuido a que sea un día maravilloso que siempre recordaremos". "En nombre de los novios, ¡gracias a todos!" "¡Gracias!" Discurso de boda de papá Queridos novios - ¡todos los demás! Intentaré decir algunas palabras, si mi voz fría se mantiene y no me conmueve demasiado. En primer lugar, me gustaría aprovechar esta oportunidad para dirigirme a nuestras tres hijas: ¡gracias por toda la alegría que nos habéis dado a lo largo de los años y la que todavía nos dais! ¡¡Gracias por venir al mundo!! Querida Elsa - parece inimaginable que estés sentada ahí ahora como recién casada - creo que no hace mucho que te asomaste y con pronta sabiduría fuera</w:t>
      </w:r>
    </w:p>
    <w:p>
      <w:r>
        <w:rPr>
          <w:b/>
          <w:color w:val="FF0000"/>
        </w:rPr>
        <w:t xml:space="preserve">id 395</w:t>
      </w:r>
    </w:p>
    <w:p>
      <w:r>
        <w:rPr>
          <w:b w:val="0"/>
        </w:rPr>
        <w:t xml:space="preserve">TRIATHLON 2020 - 6 de junio - INSTALADO La mejor carrera de ejercicio de la primavera. ¿Tienes lo que hay que tener? El Triatlón de Butler es el mayor triatlón de ejercicio de Suecia y este año marca el 14º año consecutivo del evento. Los equipos compiten en natación, carrera y ciclismo y se desarrollan en los alrededores de Trollhättan. BUTLERS TRIATHLON - CLASSIC 5 Por/equipo - Natación 300 m en el Arena Älvhögsborg - Ciclismo 42 km alrededor de Öresjö, al oeste de Trollhättan - Carrera 12 km con salida fuera del Arena Älvhögsborg Número de miembros del equipo: 5 personas/equipo. Cuota de inscripción incl. banquete con comida/bebidas: 4.500 kr TRIATLÓN DE MARIPOS - LIGERO 2 Por/equipo - Natación 300 m en el Arena Älvhögsborg - Ciclismo 20 km al suroeste de Trollhättan - Carrera 6 km con salida fuera del Arena Älvhögsborg Número de miembros del equipo: 2 personas/equipo. Cuota de inscripción, incluido el banquete con comida/bebida: 1000 SEK ¿Dónde? La salida y los cambios se harán en la "parte trasera" alrededor de la piscina de 50 metros. Se entra por la parte trasera de Älvhögsborg a través de la "puerta grande" ¿Cuándo? 2019-05-25. Habrá una reunión de carrera a las 09:30 en la parte trasera de Älvhögsborg. ¿Cómo? La carrera se desarrollará sin interrupción, lo que significa que el reloj funcionará tanto si cambias de rama como si corres/montas/nadas. Habrá un control de hidratación en el tramo de bicicleta y otro en la carrera a pie, por el que se pasará dos veces. La dirección de la carrera te proporcionará la comida que quieras comer durante la carrera, pero tienes que encargarte del transporte de la misma. Se desea que la ropa sea uniforme. A cada equipo se le entregará una etiqueta con el número que deberá llevar de forma visible. Reglas generales - El equipo debe estar formado por 5 participantes que deben completar toda la competición juntos. Nunca debe haber una diferencia de más de 30 segundos entre el primero y el último participante del equipo. - Todos los participantes, incluidos los asistentes, deben respetar las normas de tráfico. - Los equipos deben ayudarse mutuamente en caso de accidente. - Si hay una diferencia de más de 30 segundos entre el primero y el último en cualquier momento de la competición, se penalizará con 1 hora de tiempo. - Si uno o más participantes se separan, la competición continuará fuera de concurso. Tirar basura a lo largo del recorrido supondrá una penalización de 1 hora, así que lo que saques, lo devuelves. - Si se comete alguna negligencia o se infringen las normas de circulación, se descalifica, el comité de carrera tiene el derecho unánime de juzgar lo que es una negligencia. - Desviarse de la pista actual conduce a la descalificación. - En ausencia de un chaleco con número se tomará la penalización correspondiente. Por lo demás, se puede añadir que la competición es principalmente para completarla, si luego quieres competir, por supuesto que está perfectamente bien, pero lo principal es pasar un rato divertido y una buena experiencia. Recorrido: este año la natación tendrá lugar al aire libre en la piscina de 50 metros de Älvhögborg. Se pasa por el puente del ferrocarril y luego se pasa por debajo de la carretera de Överby para llegar a la carretera que va a Strömslund, donde se toma a la izquierda en dirección a Hjärtum/Lilla-Edet. De vuelta a casa, es la misma carretera pero en sentido contrario. Vuelve a cambiarte en el lugar designado para la carrera. Este tramo también pasa por el puente del ferrocarril y por debajo de la carretera de Överby y luego se une al Kraftprovsbanan por encima de Gransäter. La meta se acerca y se llega a ella por el puente Klaff y luego por la pista recta hacia Älvhögsborg para llegar a la meta. No dude en probar el recorrido de antemano para estar seguro de su elección de ruta. Lista de equipo de natación: ropa de su elección, sin aletas o similares, se permite el traje de neopreno. Bicicleta: Cualquier modelo/tipo, casco (obligatorio). Se recomiendan neumáticos ligeramente más duros, ya que la carrera transcurre en gran parte por caminos de grava. Herramientas sencillas, bomba y manguera para reparar un pinchazo (obligatorio). Correr: ropa opcional</w:t>
      </w:r>
    </w:p>
    <w:p>
      <w:r>
        <w:rPr>
          <w:b/>
          <w:color w:val="FF0000"/>
        </w:rPr>
        <w:t xml:space="preserve">id 396</w:t>
      </w:r>
    </w:p>
    <w:p>
      <w:r>
        <w:rPr>
          <w:b w:val="0"/>
        </w:rPr>
        <w:t xml:space="preserve">En el pasado, el portero vivía en la pequeña casa Portvaktsstugan en Kopparlunden, que ahora es nuestro querido lugar de trabajo. A continuación, presentamos brevemente a los actuales guardianes. Todos los cuadros del salón son obra de Kristoffer Hasselberg y se venden por 300 coronas cada uno. Si le gusta un cuadro cuando lo visite, no lo dude y asegúrese de llevarse a casa una obra de arte única. Los cuadros se cambian con regularidad, así que recuerde dar un paseo y echar un vistazo mientras espera su turno.</w:t>
      </w:r>
    </w:p>
    <w:p>
      <w:r>
        <w:rPr>
          <w:b/>
          <w:color w:val="FF0000"/>
        </w:rPr>
        <w:t xml:space="preserve">id 397</w:t>
      </w:r>
    </w:p>
    <w:p>
      <w:r>
        <w:rPr>
          <w:b w:val="0"/>
        </w:rPr>
        <w:t xml:space="preserve">Un nuevo controlador para las tarjetas gráficas de la serie Geforce consigue la certificación WHQL para Windows 8.1, con optimizaciones de rendimiento y mayor compatibilidad con la resolución 4K. Leer el artículo ¿Nada sobre Amd 13.9? ¿Se atreve a actualizar? Mi actual, 314.22, ha funcionado muy bien. ¡Bien! ¡Veamos lo bueno que es! ¿Se atreve a actualizar? Mi actual, 314.22, ha funcionado muy bien. Pues bien, adelante, haz la prueba. Siempre ejecuto la más nueva, si no funciona del todo, cambio a la anterior. Sí, sólo tienes que ir y probar. Siempre ejecuto la más nueva, si no funciona del todo, cambio a la anterior. ¡Igual que aquí! ¡todos mis drivers en el ordenador son las últimas versiones! (releaser,beta,alpha) y si algo falla simplemente instalo una versión anterior ¿Las mejoras del 4K sólo se aplican a Windows 8, o también marcan la diferencia en Windows 7? ¿Nada sobre Amd 13.9? http://www.sweclockers.com/nyhet/17622-amd-slapper-catalyst-1... ¡MEEEH! ¿Nvidia ha estrangulado la velocidad de descarga de sus servidores o? Antes siempre obtenía 10,1 mb/s. Ahora sólo, como, como 4-5mb / s Casi así que tengo que enviar un correo electrónico y se quejan Atrévete a actualizar? Mi actual, 314.22, ha funcionado muy bien. Sí, sólo ve y haz la prueba. Siempre ejecuto la más nueva, si no funciona del todo, cambio a la anterior. No lo sé, yo mismo estoy sentado en la 310.70 porque se informó que varias de las primeras 320.xx rompían las tarjetas principalmente en la serie 500. Todavía no he oído nada de que esto se arregle y por lo tanto no actualizaré hasta que los clientes de Nvidia o alguien que realmente se preocupe por sus tarjetas diga algo. No lo sé, yo mismo estoy sentado en la 310.70 porque se informó que varias de las primeras 320.xx rompían las tarjetas, principalmente las de la serie 500. Todavía no he oído nada de que esto se arregle y por eso no pienso actualizar hasta que los clientes de Nvidia o alguien que realmente se preocupe por sus tarjetas diga algo. Uh tonterías... Siempre corren con la última yo también y mi tarjeta está viva y bien... http://www.sweclockers.com/nyhet/17622-amd-slapper-catalyst-1... Me lo perdí, gracias. ¿Las mejoras de 4K sólo se aplican a Windows 8, o también suponen una diferencia en Windows 7? "El nuevo controlador es apto para Windows Vista, Windows 7 y Windows 8". Uh tonterías... Siempre corren con lo último yo también y mi tarjeta vive como nunca... Lo que dice Fire_Ice es cierto. Solo le pasó a algunos y no al 90% por así decirlo pero el 320.18 era un driver realmente asesino y nunca se sabe cuando aparecerá Aquí tenemos otro que mató a la GTX 590 de Sweclockers cuando estaba ligeramente overclockeada: No digo que haya que tomar a los nuevos conductores con calma, pero a veces la mierda pasa. ¡PhysX es tan ridículamente rígido! Estos no han sido bien valorados por los usuarios debido a que no contienen las últimas correcciones de errores y además son de una familia de controladores más antigua. Las optimizaciones que se incluyen son las que los propios desarrolladores encontraron. Los errores reportados por la comunidad y corregidos por los desarrolladores no están incluidos. La versión 327.24 está disponible para aquellos que quieran probarla. Se dice que funciona bien con Win8.1, además de ser de una familia de controladores más reciente. Además, en una o dos semanas debería haber una nueva beta que incluya las últimas correcciones de errores. Uh tonterías... Siempre corren con lo último yo también y mi tarjeta vive como nunca... No tengo ninguna razón para mentir. Lo que dice Fire_Ice es cierto. Sin embargo, sólo le ocurrió a algunos y no al 90% por así decirlo, pero el 320.18 fue un auténtico killer driver y nunca se sabe cuándo van a aparecer ¿Sabéis si sólo fue el 320.18? Me pareció un poco confuso cuando leí por ahí, pero debería estar arreglado ahora en los últimos controladores? Lo hará inmediatamente</w:t>
      </w:r>
    </w:p>
    <w:p>
      <w:r>
        <w:rPr>
          <w:b/>
          <w:color w:val="FF0000"/>
        </w:rPr>
        <w:t xml:space="preserve">id 398</w:t>
      </w:r>
    </w:p>
    <w:p>
      <w:r>
        <w:rPr>
          <w:b w:val="0"/>
        </w:rPr>
        <w:t xml:space="preserve">Junta 2019-10-08 - 1 Llamada al orden y elección del ajustador - 2 Aprobación del orden del día - 3 Acuerdo de accionistas para Svenska Kommunförsäkrings AB Svenska Kommunförsäkrings AB ha preparado una nueva propuesta de acuerdo de accionistas para que sea aprobada por los diez accionistas actuales de la empresa. Los cambios se deben en parte a las nuevas normas de solvencia que se aplican y que imponen requisitos a la empresa en términos de cobertura de capital e información reglamentaria. Además, se han introducido normas adicionales sobre la salida y entrada de nuevos accionistas. Un documento aparte contiene una guía de lectura que expone claramente los cambios en relación con el acuerdo actual. Entre las nuevas normas, cabe destacar los puntos 7.3 a 7.4, que establecen los cálculos del capital de solvencia obligatorio, y todo el capítulo 8, que trata de la asignación de riesgos entre propietarios y regula también la salida y entrada de propietarios. Los anexos del acuerdo de accionistas son los Anexos 1, 5.1,8.4.2A-B y 13. Anexos Acuerdo actual de accionistas SKFAB elaborado 2009-2010.pdf809kb Descargar documentoGuía de lectura - Propuesta de nuevo acuerdo de accionistas.pdf93kb Descargar documentoEjemplo - Terminación del acuerdo de seguros.pdf53kb Descargar documentoApéndice - Modelo de contrato Acuerdo de preclusión.pdf141kb Descargar documentoApéndice - Propuesta de nuevo acuerdo de accionistas sobre SKFAB.pdf227kb Descargar documentoDescripción del servicio - Acuerdo de accionistas para Svenska Kommun Försäkrings AB.pdf102kb Descargar documento - 4 Informe provisional 2 2019 con previsión anual para la Junta Municipal Anexos - 5 Informe provisional 2 2019 con previsión anual para el municipio y las empresas municipales El Sector de Gobernanza y Apoyo ha elaborado el Informe provisional 2 2019. El Ayuntamiento de Gävle presenta un superávit financiero a 31 de agosto de 371,4 millones de coronas y una previsión para todo el año de 234,4 millones de coronas, 14,8 millones menos que el presupuesto. Principalmente la Junta de Derechos Funcionales y del Mercado de Trabajo, la Junta Social y la Junta de Cuidados tienen que tener en cuenta el déficit previsto para 2019 y las futuras necesidades de recursos en materia de bienestar en la próxima decisión sobre el Plan Municipal 2020. El Grupo del Ayuntamiento de Gävle registra un superávit de 229,8 millones de coronas y una previsión para todo el año de 290,2 millones de coronas. Todas las empresas, excepto GPAB, prevén resultados mejores que los presupuestados. El informe provisional 2 abarca el periodo de enero a agosto y la previsión para todo el año de los comités municipales, las empresas de propiedad exclusiva y Gävle Vatten. Las empresas asociadas y las asociaciones municipales se incluyen en los estados financieros consolidados del grupo municipal, pero no preparan informes de actividad por separado. El informe provisional contiene el seguimiento de los objetivos generales del municipio, los indicadores, los objetivos de los comités y las empresas, las asignaciones a los comités y las empresas, el seguimiento de los resultados y la situación financiera, el presupuesto de funcionamiento, el presupuesto de inversión y las previsiones anuales del municipio, los comités y las empresas. También comenta los objetivos financieros, la cartera de deuda del grupo municipal y la necesidad de balance. El seguimiento de los mandatos políticos se presenta en un informe separado. Según la decisión anterior, 18KS195, el servicio de atención al cliente se reunirá en el consejo municipal. Como parte de esto, se ha transferido un puesto de la Junta de Derechos Funcionales y del Mercado de Trabajo a la Junta Ejecutiva Municipal. En esta decisión, se transfiere la contribución municipal correspondiente. De acuerdo con la decisión anterior, 17KS426, debe crearse una función de personal conjunta. La función se agrupa bajo el Consejo Ejecutivo Municipal y ahora incluye, como cambios, la función de dotación de personal, el acercamiento de los gestores del sistema para la programación y la dotación de personal, y el acercamiento de la responsabilidad del LAS. La decisión sobre la reasignación de las subvenciones municipales para 2019 se tomará con esta declaración financiera provisional del municipio. La reasignación de fondos a partir de 2020 se tratará en el Plan Municipal de 2020. Para el año 2019, se llevó a cabo un cambio en la organización política creando nuevas comisiones y cambiando las responsabilidades de las mismas. Con el Plan Municipal de 2019, 17KS495, la contribución municipal se asignó a las comisiones de acuerdo con esta división cambiada. En la misma decisión se indica que los ajustes de esta asignación pueden estar sujetos a cambios. El cambio consiste en una reasignación entre la Junta Ejecutiva Municipal y la Junta de Derechos Funcionales y del Mercado de Trabajo en relación con los recursos destinados a los gastos generales indirectos. Anexos Carta de servicios - Parte</w:t>
      </w:r>
    </w:p>
    <w:p>
      <w:r>
        <w:rPr>
          <w:b/>
          <w:color w:val="FF0000"/>
        </w:rPr>
        <w:t xml:space="preserve">id 399</w:t>
      </w:r>
    </w:p>
    <w:p>
      <w:r>
        <w:rPr>
          <w:b w:val="0"/>
        </w:rPr>
        <w:t xml:space="preserve">Un marinero jubilado de Skåne, una madre de Somalia, una mujer finlandesa que trabajaba en la Junta de Inmigración y dos mujeres de China. Estas son algunas de las personas que se reúnen cada jueves por la noche en Gårdsten para conocer mejor la comunidad. Uno de los temas es la crianza de los hijos y lo que supone ser padre. Aunque los puntos de vista sobre la crianza de los hijos pueden diferir entre países y culturas, hay mucho que une a los padres de todo el mundo. Por encima de todo, quieren que a sus hijos les vaya bien en la sociedad. Por eso es bueno reunirse con otros para escuchar y oír cómo lo han hecho. Esta es la conclusión de los participantes que se han reunido en un nuevo encuentro del curso sobre temas sociales que ha comenzado en Gårdsten. El curso es una iniciativa piloto y una colaboración entre la Unidad de Orientación Social, la Administración de Recursos Sociales y Gårdstensbostäder. El objetivo es fortalecer la democracia y la participación en la sociedad junto con los residentes en Gårdsten. - Es importante saber cómo funciona la sociedad, dice Asha Adnan, una de las responsables del curso. ¿Cuáles son sus derechos y responsabilidades? ¿Y qué puedes hacer para participar más y tener voz en los asuntos que afectan a tu vida? Asha Adnan trabaja como responsable de información comunitaria para los recién llegados. La mayoría de sus clases se imparten en las aulas de la Administración de Recursos Sociales en Andra Långgatan. Aquí conoce a personas que acaban de recibir el permiso de residencia en Suecia y que vienen directamente de su país de origen, Somalia: "Hay mucho que aprender cuando se llega a un nuevo país, sobre todo para los padres que tienen que criar a sus hijos en una sociedad y una cultura diferentes a las que están acostumbrados", explica, ya que llegó a Suecia en 1993: "Las preguntas pueden ser muchas. ¿Cuál es el enfoque de la crianza de los hijos aquí en comparación con el país del que procede? ¿Cómo funciona la escuela? Y qué hacer cuando los hijos llegan a la adolescencia: ¿cuánta libertad deben tener y cómo se pueden poner límites de forma adecuada? La discusión es intensa entre los participantes alrededor de la mesa mientras hablan de sus propias experiencias. Por ejemplo, los niños que se resisten a hacer los deberes y los adolescentes que quieren quedarse fuera hasta altas horas de la noche: "Tengo tres hijos", dice Huang. Los dos primeros nacieron en China y el tercero nació aquí. Hay grandes diferencias entre ser padre en China y en Suecia, y creo que aquí ha sido más difícil. Allan, que sabe cómo era crecer en Suecia en el pasado, subraya que las cosas no sólo pueden diferir entre países, sino que también cambian mucho con el tiempo. Cuando era niño, tenía que decirle a sus padres "tú", tenía que recibir muchas palizas como castigo y estaba prohibido interrumpir a los adultos en una conversación. El otro responsable del curso, Wathik Shawki, tiene varios hijos propios que crecieron en Gårdsten. - Mi hijo trabaja ahora en una gran empresa de Londres y dice que es una suerte haber aprendido a convivir con gente de todo el mundo, porque le facilita el trato con todos los clientes internacionales", dice Wathik. En Gårdsten viven personas de diversos países. Algunos recién llegados se mudan con familiares y amigos. Los participantes en el curso llevan mucho tiempo viviendo en Suecia, pero a menudo se encuentran con personas que acaban de llegar al barrio: "Hay mucha gente aquí que ya está haciendo mucho para ayudar a los recién llegados de diferentes maneras", dice Asha. Con este curso, queremos dar a las personas interesadas aún más conocimientos para que puedan transmitir la información correcta. El curso abarca desde cómo vivir hasta el envejecimiento en Suecia. Esperamos que nuestros participantes se conviertan en una especie de embajadores de la comunidad en nuestro vecindario, para que aún más personas puedan participar y contribuir a la sociedad de buena manera. Ella misma acaba de ser elegida para el consejo de administración de Gårdstensbostäder, la primera empresa de viviendas de Suecia que cuenta con inquilinos en su consejo. Asha es una figura muy conocida en la zona, al igual que dos de los participantes de la velada, Anisa Elabe y Nadifo Ibrahim. Todas ellas han participado en el consejo de la asociación que existía aquí: "En la asociación de mujeres somalíes éramos muy activas. Hacíamos paseos nocturnos y muchas otras cosas", dice Nadifo, que lleva 20 años viviendo en Suecia. Es bueno</w:t>
      </w:r>
    </w:p>
    <w:p>
      <w:r>
        <w:rPr>
          <w:b/>
          <w:color w:val="FF0000"/>
        </w:rPr>
        <w:t xml:space="preserve">id 400</w:t>
      </w:r>
    </w:p>
    <w:p>
      <w:r>
        <w:rPr>
          <w:b w:val="0"/>
        </w:rPr>
        <w:t xml:space="preserve">Llegamos bastante tarde a Värnamo el viernes porque Sara estuvo trabajando todo el día. Así que me fui directamente a la reunión previa a la carrera en el Scandic, pero aún así llegué con tiempo y pude mezclarme y hablar con todos mis amigos nadadores durante un rato antes de que empezara la reunión. Me alegro de volver a ver a todo el mundo. En la reunión también hubo una entrega de premios retrospectiva de 2011-2013. No en todas las carreras se empieza por conseguir una medalla y un premio Después de conseguir mi insignia de número y los trofeos de la carrera asociados, cogí algo de comida en Harry's justo enfrente y luego fui directamente a hacer algunas compras de avituallamiento en casa. Me registré en el hotel y me puse a descansar. Me quedé dormido y dormí fatal con los pensamientos dando vueltas en mi cabeza y la hidratación del día también se hizo notar 1 vez. La campana suena a las 04:55. Ponte algo de ropa y vete a desayunar. Siéntate a hablar con Ryan y saluda a Anders Blomgren, que se aloja en el mismo hotel. He comido bastante bien y me siento bastante alerta a pesar de haber dormido mal. Cuando vuelvo a mi habitación, despierto a la mujer y a los niños y nos dirigimos todos a la zona de salida en el lugar de baño de Osudden, en el extremo norte del lago, en la estrella oeste. Se vuelve a mezclar un poco y el ambiente es muy bueno y todos están contentos y entusiasmados. Había un poco de niebla pero se podía ver claramente la primera boya cuando llegamos y se despejó para la salida. ¡BANG! El arranque se produce con un tiro de salida que podría haber hecho que la persona con el estómago más duro se cagara en los pantalones. Podría haber sido un comienzo de carrera infernal viendo que un par de valientes salieron a correr en la salida muy poco profunda. Pronto vuelven a caer en un paseo como todos los demás. Se necesita mucha energía para correr en el agua simplemente. Después de un par de 100 metros me tumbo y empiezo a nadar. Se estresa un poco al principio con mucha gente alrededor y probablemente tenga una frecuencia un poco más alta en mis brazos de lo que normalmente tengo. Muy pronto se calma a mi alrededor y disminuyo la frecuencia y sólo pienso en conseguir largas y poderosas presas de brazos. La velocidad se asienta con total naturalidad y sigue rodando. Ya había decidido antes de empezar la carrera no apuntar a la boya que estaba más cerca sino a la que veía más lejana. Esto era para conseguir una ruta lo más recta posible hacia los boxes. Recuerdo que la primera etapa del año pasado fue muy corta, pero este año me pareció un poco más larga. Intenté mantenerme en los pies de la persona que estaba delante de mí, pero descubrí que la dirección se resentía entonces. No sé si fue deliberado por su parte para evitarme de pie, pero me puse en diagonal por detrás para ver la boya a la que apuntaba en su lugar. Llega a la primera fosa y echa un poco de coca y bebida deportiva. También llegó algo de agua pero se va muy rápido. Probablemente menos de 30 segundos. Salgo primero y echo un vistazo rápido hacia atrás y veo que los otros con los que nadé eligieron el otro lado del foso y también han tardado más tiempo en atravesarlo. Ahora la niebla también está empezando a volver y es difícil volver a ver de lejos. Mantengo el rumbo hacia el punto de la costa que está tan lejos como puedo ver y sigo con largas y potentes brazadas. Al cabo de un rato hay un par de nadadores más y estoy codo con codo con un tipo con un traje blueseventy Helix y también tiene a un tipo de pie. Son los que puedo ver de todos modos. En el segundo foso llego el segundo, justo después del tipo con el traje Helix. Sara y los niños están esperando allí y es hi5 con los niños y recibo un beso y un gel de mi esposa. Ponerlo en mí y un gel extra del organizador + líquido y luego fuera de nuevo. También me llevo media barrita energética al agua. Toma 2 bocados y tira el resto. Muy difícil de bajar. Mastica y mastica... decide saltarse las barritas en el futuro. Poco después el tipo de la hélice de nuevo. Ahora sé, desde el año pasado, que es un largo y pesado camino el que estamos recorriendo. 5,5 km antes de la siguiente parada en boxes. La niebla ha desaparecido de nuevo y puedo ver un largo camino por delante. Sé por el año pasado que hay una isla a la derecha a la que se puede nadar cerca</w:t>
      </w:r>
    </w:p>
    <w:p>
      <w:r>
        <w:rPr>
          <w:b/>
          <w:color w:val="FF0000"/>
        </w:rPr>
        <w:t xml:space="preserve">id 401</w:t>
      </w:r>
    </w:p>
    <w:p>
      <w:r>
        <w:rPr>
          <w:b w:val="0"/>
        </w:rPr>
        <w:t xml:space="preserve">Gotemburgo - 1 Sede local de OWASP Gotemburgo - 2 Noticias locales - 3 Participación - 4 Blog de OWASP Suecia - 5 Visión de OWASP Gotemburgo Sede local de OWASP Gotemburgo Bienvenido al sitio web de OWASP Gotemburgo. Los líderes de la sección de Gotemburgo son Ulf Larson, Mattias Jidhage y Jonas Magazinius. Noticias locales 2013-11-03 - SSL para todos OWASP Gotemburgo se enorgullece de presentar una velada completa sobre SSL/TLS y HTTPS el 28 de noviembre. Esta vez estaremos en los locales de Omegapoint, en Rosenlundsgatan 3, y empezaremos como de costumbre, con bocadillos y mezclas, a las 17:30. Esta vez contamos con dos ponentes muy interesantes y experimentados, Joachim Strömbergson y Peter Magnusson. Ambos con amplia experiencia en tecnología y aplicaciones criptográficas. Sacaremos las grandes palas y desenterraremos los detalles sobre SSL/TLS y HTTPS. La gran mayoría de las personas entran en contacto diario con los conceptos a través del navegador web y probablemente todos hayamos oído hablar de alguno de los exitosos ataques realizados en los últimos años. ¡Es hora de llegar al fondo de esto! Qué es realmente SSL/TLS y HTTPS, por qué estamos teniendo problemas y podemos confiar en ello de cara al futuro. Si es así, ¿por qué? Programa preliminar 17:30 La velada comenzará con un bocadillo y bebidas. 18:00 Actualización de la comunidad + nuestro patrocinador Omegapoint dice unas palabras bien escogidas. Gracias por el patrocinio. 18:10 Joachim Strömbergson 19:00 Pausa 19:10 Peter Magnusson 19:50 Cerveza, aperitivos y charla en directo sobre seguridad Aproximación 21:00 Fin del evento Resumen ¿Qué es SSL/TLS y HTTPS? ¿Qué seguridad pretende aportar? En los últimos años, la tecnología SSL/TLS y HTTPS ha recibido numerosas alertas sobre ataques criptográficos prácticos en el mundo real, que han desbaratado las promesas de seguridad de HTTPS. ¿Qué son estos ataques, por qué funcionan y cómo se han combatido en las implementaciones de SSL? Joachim Strömbergson Joachim Strömbergson es un experto en seguridad de Secworks, una consultoría fundada por Joachim. Trabajando como asesor y educador, proporcionando análisis e implementaciones, Joachim ayuda a sus clientes a encontrar la seguridad adecuada para sus productos y servicios. SSL y TLS en sistemas embebidos, Internet de las Cosas y la seguridad de los sistemas SCADA son cosas que Joachim combate durante el día. En su tiempo libre, Joachim implementa cifrados y escribe un blog sobre seguridad en secworks.se Peter Magnusson Peter es ponente en el podcast de seguridad Säkerhetspodcasten (sakerhetspodcasten.se) y tiene un gran interés en la criptografía aplicada y los ataques criptográficos prácticos. Peter trabaja como consultor de seguridad en Omegapoint y se especializa en seguridad de aplicaciones. 2013-10-24 - Diapositivas de Ulfs y Jonas de la última reunión disponibles Diapositivas de Ulfs disponibles aquí: OWASP top ten 2013 con diapositivas de WebGoat y ZAP Jonas disponibles aquí: Cruzando orígenes cruzando formatos 2013-09-12 - Ya está, ahora empezamos el tercer año ¡Hola a todos! ¡Empecemos el tercer año! El 10 de octubre, daremos el pistoletazo de salida a la versión 2013 de nuestro primer evento en agosto de 2011. El Top Ten 2013 ha salido hace unos meses y hemos pensado en cubrirlo. Mezclaremos y combinaremos desde la investigación académica en la vanguardia absoluta, la última lista de "top ten", ilustrada con demostraciones bien elegidas, así como una introducción a OWASP y OWASP Gothenburg. Nos gustaría dar la bienvenida especialmente a aquellos que no han estado con nosotros antes, así que si alguno de ustedes, oficiales de seguridad con experiencia, conoce a alguien que esté interesado pero que no haya asistido antes, no dude en avisarle. Al fin y al cabo, una noche increíble está a sólo un registro en la lista de correo electrónico. Orden del día preliminar 17:30 La velada comenzará con bocadillos y bebidas. Nuestro patrocinador (Star Republic) dice unas palabras bien escogidas. Gracias por el patrocinio. 18:00 OWASP Gotemburgo - Actualización de la comunidad + Esto es OWASP Gotemburgo 18:10 Ulf y Erik - OWASP top ten 2013 + Demo 19:10 Pausa 19:20 Jonas - Políglota 20:00 Cerveza, aperitivos y charla en directo sobre seguridad Aproximación 21:00 Finalización del evento Resumen Ulf y Erik Presentamos la lista OWASP top ten de 2013. La lista de los diez primeros contiene los riesgos más graves para la seguridad de las aplicaciones. En la parte superior de la lista encontramos la inyección SQL. Es bien conocido, pero sigue siendo fuerte, debido a las consecuencias potencialmente desastrosas que puede tener un ataque exitoso. En la mitad superior de la lista, también encontramos la autenticación rota y</w:t>
      </w:r>
    </w:p>
    <w:p>
      <w:r>
        <w:rPr>
          <w:b/>
          <w:color w:val="FF0000"/>
        </w:rPr>
        <w:t xml:space="preserve">id 402</w:t>
      </w:r>
    </w:p>
    <w:p>
      <w:r>
        <w:rPr>
          <w:b w:val="0"/>
        </w:rPr>
        <w:t xml:space="preserve">U como en el exterior. Que estamos en el punto de ruptura estos días. ¡Aquí está la hija preparándose para una carrera en el bosque mágico! Qué divertido, tener esquís para el pequeño en casa. Pero es el que más chilla, ¿cómo lo haces? :-) vv: no te rindas, sigue adelante y demuestra que es divertido. ¡la tilde está absolutamente loca!</w:t>
      </w:r>
    </w:p>
    <w:p>
      <w:r>
        <w:rPr>
          <w:b/>
          <w:color w:val="FF0000"/>
        </w:rPr>
        <w:t xml:space="preserve">id 403</w:t>
      </w:r>
    </w:p>
    <w:p>
      <w:r>
        <w:rPr>
          <w:b w:val="0"/>
        </w:rPr>
        <w:t xml:space="preserve">Cualquier mujer u hombre que nade regularmente en la zona de baño habitual de la asociación puede ser elegido como miembro de la misma. La elección se realiza por decisión del Consejo de Administración tras una solicitud o propuesta por escrito de dos miembros de la Asociación. El formulario de solicitud se puede obtener del encargado de la sauna en Kanaan. Además de contribuir a que la asociación siga existiendo (lo cual es un requisito para que la sauna siga abierta al público), usted, como socio, tiene la oportunidad de adquirir una tarjeta que le proporciona dos baños adicionales gratuitos. También podrá participar en los diversos eventos de la asociación, como la tradicional fiesta del marisco y la fiesta de Navidad. La asociación cuenta actualmente con unos 40 miembros. La Asociación de Osos Polares es una asociación de camaradería cuyo lema es "El baño en la sauna es el mejor baño". La asociación funciona con este espíritu y también organiza actividades para el disfrute y la edificación de sus miembros. Los miembros tienen que pagar una cuota anual, cuyo importe se determina durante el año natural en curso por la asamblea general de la asociación convocada para la reunión anual ordinaria. Cuando usted se convierte en miembro de la Asociación de Osos Polares, la asociación necesita procesar cierta información sobre usted. Esto incluye nombre, dirección, teléfono y correo electrónico. En el registro de socios, almacenamos la información para administrar las cuotas de los socios y poder enviar información relativa a la asociación. Cuando se da de baja de la asociación, se elimina del registro de miembros.</w:t>
      </w:r>
    </w:p>
    <w:p>
      <w:r>
        <w:rPr>
          <w:b/>
          <w:color w:val="FF0000"/>
        </w:rPr>
        <w:t xml:space="preserve">id 404</w:t>
      </w:r>
    </w:p>
    <w:p>
      <w:r>
        <w:rPr>
          <w:b w:val="0"/>
        </w:rPr>
        <w:t xml:space="preserve">Se graduó en la Universidad de Nevada, Reno, en 1959. A continuación, estudió Derecho y se licenció en la Facultad de Derecho de la Universidad de California, Hastings, en 1963. A continuación, ejerció la abogacía en Nevada. Bryan vuelve a ejercer la abogacía en Nevada. Enlaces externos[editar] Presentación en el sitio web del empleador Miembros del Senado de los Estados Unidos por Nevada</w:t>
      </w:r>
    </w:p>
    <w:p>
      <w:r>
        <w:rPr>
          <w:b/>
          <w:color w:val="FF0000"/>
        </w:rPr>
        <w:t xml:space="preserve">id 405</w:t>
      </w:r>
    </w:p>
    <w:p>
      <w:r>
        <w:rPr>
          <w:b w:val="0"/>
        </w:rPr>
        <w:t xml:space="preserve">Hoy hemos practicado en la gravera con Eva, Ann-sophie, Rosa y Mia. Ann-sophie había organizado muy bien el entrenamiento, fue nuestra "profesora" para el día.. =) Desde el principio noté que Ciwi no era realmente como suele ser cuando estamos entrenando... y tampoco le fue muy bien tal vez.. pero lo intentó de todos modos.. o bueno, casi tal vez... las aplicaciones del tiempo las cagó por completo. Supongo que no le pareció gran cosa que hubiera algunos palos en el suelo.. jaja. El resumen de todo esto es que creemos que mi princesita va a entrar en su primera carrera... Las partes que eran un poco rápidas fueron esbozadas, pero las otras las ignoramos completamente... y luego estaba la puja... hmmm. Se podría decir que empieza a entender lo que hay que hacer cuando se oye la palabra "marcha" Ann-sophie fue la receptora y todo fue muy bien. estaba muy orgullosa de la pequeña Ciwi porque se había portado muy bien.. así que nos ponemos en fila para pasar lista.. "¿conductores listos?" Asiento con la cabeza. "Estoy a punto de empezar a caminar y creo que Ciwi va a seguirme porque se ha levantado (no suele pasar..pero...) pero no. va directamente hacia Ann-sophie y se sienta a su lado... al principio no entendíamos nada, pero luego se nos encendió una luz.. ella había dicho "conductor frente a MARZO" Mañana habrá entrenamiento de nuevo.. el jueves también.. y luego el sábado es el momento de alguna búsqueda.. Pero vamos a ver cuánto entreno con Ciwi.. podría obligar a Nino a trabajar conmigo en su lugar. jaja... Nino ha encontrado un nuevo lugar favorito en la casa. antes ha sido EN mattias, donde sea que se siente/acueste.. pero ahora es frente a nuestra chimenea.. Mattias la encendió ayer y después de eso casi tuve que arrastrar a Nino a pasear, solo quería acostarse ahí enfrente y miyyysa =) Recibí esto de Ulrika con Digger en el correo hace un tiempo. Un esposo frió huevos para el desayuno de su esposa. De repente, la esposa entra corriendo en la cocina. - Cuidado, dice, ¡Cuidado! ¡Pon más margarina! Estás friendo demasiados a la vez. ¡DEMASIADO! ¡Dale la vuelta! ¡DALE LA VUELTA AHORA! Necesitas más margarina. ¡Oh, Dios mío! ¿Dónde vas a meter más MARGARINA? ¡Se atascarán! Cuidado... ¡CUIDADO! ¡He dicho que con cuidado! ¡Nunca me escuchas cuando cocinas! ¡Nunca! ¡Dale la vuelta! ¡Deprisa! ¿Estás loco? ¿Has perdido la cabeza? No te olvides de salarlas. Sabes que siempre te olvidas de ponerles sal. Usa la sal. ¡USA LA SAL! ¡¡¡LA SAL!!! El marido la mira fijamente. - ¿Qué demonios te pasa? ¿Crees que no sé freír un par de huevos? La esposa responde tranquilamente: "Sólo quería enseñarte lo que se siente al conducir un coche. | ¿Así que quieres tomarte un día libre? El año tiene 365 días, pero no se trabaja todos los días. Eso deja 261 días. Tienes 16 horas libres cada día, así que son 170 días en total. Quedan 91 días en los que puedes trabajar. Cada día almuerzas durante 1 hora, es decir, 48 días en total. Ahora sólo quedan 43 días. No tienes que trabajar 6 días rojos durante el año. Sólo queda un día, y entiendes que no te lo puedes quitar. Hoy vamos a salir a entrenar la búsqueda, va a ser divertido. Espero que Ciwi recuerde de qué se trata. jaja. sí, creo que lo hace, le parece tan gracioso que grita y la tiene antes de que podamos ir por el camino.. y ¿saben lo que hizo ayer el pequeño sapo del pantano?</w:t>
      </w:r>
    </w:p>
    <w:p>
      <w:r>
        <w:rPr>
          <w:b/>
          <w:color w:val="FF0000"/>
        </w:rPr>
        <w:t xml:space="preserve">id 406</w:t>
      </w:r>
    </w:p>
    <w:p>
      <w:r>
        <w:rPr>
          <w:b w:val="0"/>
        </w:rPr>
        <w:t xml:space="preserve">"La operación fue un éxito: el paciente murió". Todos hemos oído ese chiste de mal gusto. Por desgracia, esa era la realidad no hace mucho tiempo. Pero eso fue antes de que los científicos descubrieran el papel de las bacterias buenas en la protección del intestino y, por tanto, en la salvación de los pacientes de la sepsis y el colapso de los órganos. Las buenas bacterias intestinales simplemente salvan vidas. Hace casi 30 años, algunos cirujanos de Lund se preguntaron por qué morían tantos pacientes tras lo que se consideraba una operación exitosa. Lo que desconcertó a los cirujanos fue que los pacientes que murieron por el colapso de los órganos causado por la sepsis aguda habían recibido grandes cantidades de antibióticos, que deberían haber sido suficientes. Finalmente, los médicos encontraron un denominador común en las muertes. Al parecer, los intestinos no habían sido suficientemente nutridos y los análisis mostraron que los pacientes habían sufrido deficiencias nutricionales locales tanto antes como después de la operación. Fortalecer el intestino Los investigadores también descubrieron que la pared intestinal debilitada filtra moléculas inflamatorias y bacterias dañinas al organismo. Esto hizo que el equipo de cirujanos, nutricionistas y microbiólogos de Lund pensara en cómo reforzar los intestinos de los pacientes antes de la cirugía. La solución era tan sencilla como lógica: añadiendo bacterias buenas, los probióticos, el intestino sería capaz de funcionar en condiciones difíciles como la cirugía. Pero ahora venía el siguiente problema. Hay miles de bacterias intestinales. ¿Qué cepa utilizar? ¿Y qué es lo que mejor ha funcionado para los pacientes enfermos? Comenzó un trabajo apasionante, tomando muestras de intestino tanto de personas enfermas como sanas. Los ensayos clínicos demostraron finalmente que la bacteria del ácido láctico Lactobacillus plantarum 299v era la mejor cepa de bacterias con diferencia. El descubrimiento de los cirujanos de Lund condujo finalmente a la idea pionera de añadir bacterias buenas antes y después de la cirugía. Los pacientes que iban a ser operados recibían probióticos y después de ese día, más pacientes sobrevivían a sus operaciones. El experimento fue un éxito y salvó vidas. Bacterias lácticas únicas Este descubrimiento llevó a la creación de Probi, uno de los pioneros de la industria de los probióticos. Sus investigaciones acabaron dando lugar al producto probiótico Probi Mage. Hay más bacterias en nuestro sistema intestinal que células en el cuerpo. Hoy en día, la mayoría de la gente sabe que las bacterias lácticas son extremadamente importantes para nuestra salud. Pero hasta principios de la década de 1990 no se sabía que la falta de bacterias buenas en el intestino puede provocar la muerte en condiciones difíciles, como durante una intervención quirúrgica. Hoy, casi 30 años después, se han realizado unos 50 estudios sobre esta cepa particular de bacterias, que tiene propiedades únicas para la salud. La LP299V es una bacteria robusta que sobrevive al paso por el medio ácido del estómago y tiene la capacidad de persistir y sobrevivir tanto en el intestino delgado como en el grueso. Una vez en el tracto intestinal, contribuye a crear un entorno propicio para aumentar la diversidad de toda la flora bacteriana. El intestino es capaz de sanar y recuperar su función normal, fortaleciendo así nuestro sistema inmunológico y manteniéndonos sanos. Niklas Larsson es un químico que, junto con su colega Titti Niskanen, ha sido responsable de la investigación en Probi Mage en Suecia. Explica: "Imagine una selva tropical en la que todas las especies viven en simbiosis. Si la simbiosis se altera, por ejemplo, si las bacterias menos deseables se imponen, puede producirse una reducción de la diversidad, lo que a su vez puede provocar problemas de salud. La propiedad específica del LP299V es que puede unirse a un receptor en el intestino. No todas las bacterias lácticas pueden hacer esto. LP299V se une al llamado receptor de manosa. Muchas bacterias potencialmente desagradables, como la e-coli, también se unen a la manosa, pero la LP299V tiene la capacidad de bloquear la capacidad de las bacterias desagradables para afianzarse en el intestino. - Las bacterias patógenas se ven así desplazadas y les resulta más difícil multiplicarse. M</w:t>
      </w:r>
    </w:p>
    <w:p>
      <w:r>
        <w:rPr>
          <w:b/>
          <w:color w:val="FF0000"/>
        </w:rPr>
        <w:t xml:space="preserve">id 407</w:t>
      </w:r>
    </w:p>
    <w:p>
      <w:r>
        <w:rPr>
          <w:b w:val="0"/>
        </w:rPr>
        <w:t xml:space="preserve">Sveriges Ridgymnasium - - En el SRG hay caminos hacia la educación superior - o un trabajo. Acompáñanos a una jornada de pruebas. Ven solo, con un amigo o con tus padres. Registre su interés aquí &gt;&gt;&gt; Los directores de SRG - Stefan Allert,Varberg, Ingela Robertsson, Sigtuna, Karin Hero, Svedala, Marie Tell, Kungsbacka y Kia Olsson.Flyinge. - Traiga su propio caballo o tome prestado uno de los caballos de escuela bien entrenados de SRG junto con otro estudiante. ¿Has oído hablar del espíritu del SRG? Nos cuidamos mutuamente. ¿Por qué elegir la Escuela Superior de Equitación de Suecia? Sigue la presentación y obtendrás las respuestas. &gt;&gt;&gt; ¡Deja que tu afición sea tu futuro! Ten una experiencia divertida en la escuela secundaria combinando tu educación con tu interés por los caballos. Registra tu interés aquí &gt;&gt;&gt; - Monta en el horario 2-3 veces a la semana con profesores capacitados que son ellos mismos activos en el deporte. Haga clic aquí &gt;&gt;&gt; - Oportunidad de obtener créditos universitarios básicos o especiales para una variedad de programas relacionados con los caballos. - Profesores cualificados con gran compromiso. Muchas materias escolares están integradas en las diferentes asignaturas. Acceso a un equipo de salud estudiantil con enfermera escolar, consejero, profesor de educación especial y médico escolar. - Las escuelas de SRG están ubicadas en instalaciones que cuentan con todo lo necesario: establos, picaderos, pistas exteriores, aulas y zonas comunes. En todas las escuelas de SRG puedes llevar tu propio caballo. El boxeo es gratuito. Vea nuestro vídeo &gt;&gt;&gt; ¿Jinete de élite? Acudir a la formación deportiva nacional: seis plazas por localidad y año. Höglanda es la instalación que posee SRG. Estamos especialmente orgullosos de la sala de equitación. En SRG puedes traer tu propio caballo. Pero también tenemos buenos caballos. Bökeberg, Svedala - ¿La mejor instalación cubierta de Suecia? Espectáculo de nuestros estudiantes en Bökeberg, Svedala. Foto: Amanda Mohlin - En el SRG hay caminos para llegar a la universidad - o a un trabajo. La Escuela Superior de Equitación de Suecia existe desde hace 10 años. Con nosotros puedes aspirar a un puesto de trabajo en la industria después del instituto. Pero en SRG también hay varios caminos hacia la educación superior. ¡Bienvenido al Día de las Pruebas! Registre su interés y también recibirá información periódica sobre la escuela &gt;&gt;&gt; CÓMO ENCONTRAR UNA ESCUELA EN 2016 &gt;&gt;&gt; ¡Registre su interés ahora! Si registra su interés, recibirá información continua sobre la escuela que le interesa. También puedes inscribirte en la jornada de pruebas. La granja Höglanda, construida en 2011, está situada en medio de un paisaje ecuestre. Los establos tienen capacidad para 60 caballos y hay un amplio y aireado picadero. También hay alojamiento para 30 estudiantes. Se dice que la zona es la más poblada de caballos de Suecia; a nuestro alrededor hay muchas granjas de caballos... El estadio de Bökebergs cuenta con una de las mejores instalaciones cubiertas de Europa. La región se caracteriza en muchos aspectos por la cultura del caballo. En los pintorescos alrededores encontrará muchos y buenos clubes, establos comerciales, instalaciones de cría y senderos para montar a caballo. Leer más ... La escuela de Varberg se encuentra en Kvarnagårdens Ridcenter. Las instalaciones son modernas, con dos nuevos establos en los que tenemos 66 puestos. También alberga el Club de Equitación y la Escuela de Equitación de Varberg. Los locales están bien equipados con salas de descanso. El nuevo edificio escolar se inauguró en 2014. Leer más ... Flyinge es uno de los tres centros ecuestres nacionales de Suecia y ha sido el centro ecuestre de Suecia desde 1661. Desde el siglo XII, la cría de caballos se ha llevado a cabo en el lugar donde hoy se encuentra Flyinge. Además de la escuela secundaria, hay varios cursos de formación profesional y el programa de la Universidad de Hipona... Hagbyholm se encuentra a cinco kilómetros al norte de Sigtuna, a orillas del lago Mälaren. La granja cuenta con cuatro establos, un picadero, una pista de equitación iluminada y un hipódromo. Es un entorno fantástico en muchos sentidos. Aquí se mezclan naturaleza, cultura, creatividad y deportes ecuestres. Nuestra ambición es que la escuela se convierta en un imán para... ¿A tu amigo también le gustan los caballos? Si es así, asegúrate de que conozcan Sveriges Ridgymnasium y nuestra educación.</w:t>
      </w:r>
    </w:p>
    <w:p>
      <w:r>
        <w:rPr>
          <w:b/>
          <w:color w:val="FF0000"/>
        </w:rPr>
        <w:t xml:space="preserve">id 408</w:t>
      </w:r>
    </w:p>
    <w:p>
      <w:r>
        <w:rPr>
          <w:b w:val="0"/>
        </w:rPr>
        <w:t xml:space="preserve">El comercio paralelo es un fenómeno que hace posible la venta de un mismo medicamento a precios diferentes en distintos países de la región del EEE (Espacio Económico Europeo = UE + Noruega, Islandia y Liechtenstein). Existen dos formas de comercio paralelo: la importación paralela y la distribución paralela. La empresa farmacéutica A puede vender el mismo medicamento en Suecia a un precio más alto que en otro país de la UE, por ejemplo, Grecia. La empresa farmacéutica B puede entonces comprar un lote de este medicamento en Grecia e importarlo a Suecia. Tras reenvasar el producto en un envase sueco, la empresa B puede venderlo a un precio inferior al que ofrece la empresa A en Suecia. Las ventas de la empresa A se denominan importaciones directas, mientras que la empresa B vende los llamados medicamentos de importación paralela. Por tanto, el medicamento importado en paralelo tiene el mismo fabricante que el importado directamente. Sin embargo, los medicamentos importados en paralelo pueden venderse en diferentes tipos de envases. En algunos casos, puede haber diferencias en los aditivos utilizados, por ejemplo, los colorantes. Tanto los medicamentos importados directamente como los importados paralelamente deben ser aprobados por la AMP antes de su venta. Los medicamentos importados en paralelo no son ni mejores ni peores que los importados directamente, sino que son médicamente equivalentes. Líquido inyectable, solución en jeringa precargada 75 microgramos/0,3 ml (La solución es transparente e incolora a ligeramente amarillenta) Aunque se trata del mismo medicamento, en algunos casos puede haber diferencias entre los medicamentos importados paralelamente y los importados directamente, por ejemplo en lo que respecta a los colorantes o al texto del envase interior. Todos los medicamentos autorizados reciben un número de autorización, conocido como número MT. Los medicamentos importados en paralelo reciben un número de MT por país exportador. Este número, que está impreso en el envase, identifica el aspecto, el contenido, las posibles diferencias y el país de exportación. El texto de Fass es una recopilación de información del Resumen de las Características del Producto (RCP), que es el documento aprobado por el gobierno en el que se basa toda la comercialización de un medicamento. El texto de Fass tiene un diseño ligeramente diferente y está más adaptado para presentar rápidamente la información más importante al prescriptor. A diferencia del CPE, también hay una sola plantilla y, por lo tanto, la disposición de un texto Fass es siempre idéntica para todos los textos (sin embargo, si falta información para una sección concreta, se omite el encabezamiento correspondiente en el texto Fass). Algunas secciones de la ficha técnica que no se consideran relevantes para la prescripción pueden omitirse en el texto Fass, pero en general la mayoría de la información de la ficha técnica se incluye en el texto Fass. Además, el texto de Fass se complementa con, por ejemplo, la clasificación del embarazo y la lactancia y, para muchos preparados, contiene también un texto sobre los efectos medioambientales. Todos los textos terminan con la fecha de aprobación del resumen de características del producto. MIRCERA® líquido inyectable, solución en jeringa precargada 100 microgramos/0,3 ml, 120 microgramos/0,3 ml, 150 microgramos/0,3 ml, 200 microgramos/0,3 ml, 250 microgramos/0,3 ml, 30 microgramos/0,3 ml, 360 microgramos/0,3 ml,6 ml, 40 microgramos/0,3 ml, 50 microgramos/0,3 ml, 60 microgramos/0,3 ml y 75 microgramos/0,3 ml Tratamiento de la anemia sintomática asociada a la enfermedad renal crónica en pacientes adultos (ver Farmacodinámica). El tratamiento con MIRCERA debe iniciarse bajo la supervisión de un médico con experiencia en el tratamiento de pacientes con insuficiencia renal. Los síntomas y las secuelas de la anemia pueden variar en función de la edad, el sexo y la carga general de la enfermedad. Es necesario que un médico evalúe el estado clínico y la aptitud de cada paciente. MIRCERA debe administrarse por vía subcutánea o intravenosa para aumentar la hemoglobina hasta un nivel no superior a 12 g/dl (7,45 mmol/l). Se prefiere el uso subcutáneo en pacientes que no reciben hemodiálisis para evitar la punción de las venas periféricas. Dado que la concentración de hemoglobina puede variar en cada paciente, es posible que las mediciones de hemoglobina de un solo paciente se observen por encima o por debajo de la concentración deseada. Variabilidad de la hemoglobina</w:t>
      </w:r>
    </w:p>
    <w:p>
      <w:r>
        <w:rPr>
          <w:b/>
          <w:color w:val="FF0000"/>
        </w:rPr>
        <w:t xml:space="preserve">id 409</w:t>
      </w:r>
    </w:p>
    <w:p>
      <w:r>
        <w:rPr>
          <w:b w:val="0"/>
        </w:rPr>
        <w:t xml:space="preserve">Gumaeliusskolan es una escuela de 7º a 9º grado, situada en el centro de la zona oeste de Örebro. La escuela lleva trabajando con unidades de trabajo desde 1983. Ahora hay 7 unidades de trabajo. Hay unos 530 alumnos en 18 clases. Todos los estudiantes han elegido un perfil. En la escuela existen los perfiles de danza, hockey sobre hielo, fútbol, equitación, inglés, imagen y forma, descubrimiento, matemáticas e inmersión en materias. La escuela funciona como una escuela intraemprendedora desde principios de 2007/08. ¡Finalización anticipada de las clases! Este trimestre de primavera es un poco especial, ya que nos enfrentamos a un importante traslado de toda la operación. Por ello, hemos decidido adelantar el final del curso de verano al viernes 3 de junio y trasladar un día de estudio del 24 de mayo al 7 de junio para que los alumnos no pierdan un día lectivo normal y nosotros, como personal, tengamos más tiempo para recoger todo el material antes del verano. Unos días más de vacaciones de verano ininterrumpidas para los alumnos como premio. Procedimientos de transporte escolar Si su hijo/alumno necesita una dieta especial, póngase en contacto con la enfermera del colegio. Si su hijo/alumno va a empezar en un nuevo colegio, puede ser una buena idea ponerse en contacto directamente con el comedor escolar para que se le proporcione la dieta especial desde el primer día. En caso de enfermedad, por favor, comuníquese en la escuela electrónica o llame al 019-21 22 46Solicitud de salida Gumaeliusskolan | Box 315 10 | 701 35 Örebro | Dirección de visita: Karlslundsgatan 32-40E-mail: gumaeliusskolan@orebro.se | Tel: 019 - 21 22 40 | FAX: 019 - 21 44 33 | Mapa</w:t>
      </w:r>
    </w:p>
    <w:p>
      <w:r>
        <w:rPr>
          <w:b/>
          <w:color w:val="FF0000"/>
        </w:rPr>
        <w:t xml:space="preserve">id 410</w:t>
      </w:r>
    </w:p>
    <w:p>
      <w:r>
        <w:rPr>
          <w:b w:val="0"/>
        </w:rPr>
        <w:t xml:space="preserve">No es que la carne arrugada sea peor que otra cosa. Pero aún así. La carne encolada se pega para dar la impresión de ser algo distinto de lo que es, como el filete. Es divertido y engañoso. No importa si se escribe en la etiqueta del precio una denominación incomprensible para explicarlo todo.</w:t>
      </w:r>
    </w:p>
    <w:p>
      <w:r>
        <w:rPr>
          <w:b/>
          <w:color w:val="FF0000"/>
        </w:rPr>
        <w:t xml:space="preserve">id 411</w:t>
      </w:r>
    </w:p>
    <w:p>
      <w:r>
        <w:rPr>
          <w:b w:val="0"/>
        </w:rPr>
        <w:t xml:space="preserve">La oferta de este fin de semana Ya estamos entrando en el mes de abril y casi es hora de empezar a cultivar el jardín y arreglar los patios y balcones. Este fin de semana del 2 al 3 de abril tenemos un 20% de descuento en las bañeras de zinc. Disponible en dos tamaños. Una cálida bienvenida para visitar la tienda. Maria Hoy hemos recibido una nueva entrega de bolsos de Ceannis.Bolso con solapa grande en piel blanca y lona. Precio 2 998 krLa bolsa de cartero vintage vuelve a estar disponible. Precio 2 498 kr. ¡Qué divertido que haya tantos en el sorteo! Que pases una buena tarde! María Ahora los textiles de primavera han llegado a la tienda. Manteles, mantelerías y tejidos en lino 100% lavado. El sorteo de un par de Primeboots está abierto hasta el 14/4 así que aún tienes la oportunidad de convertirte en su nuevo dueño.Suerte! María Es el momento de nuestro primer sorteo aquí en el blog.Sorteamos un par de bonitas botas.Tienes la oportunidad de ganar un par de Primboots Engineer Mid -16 Zip Old crazy Antracite.Valor 2 990 kr.Disponible en las tallas 36-41.Para participar en el concurso 1 entrada - Deja un comentario abajo2 entradas - Deja un comentario + Enlace a este concurso desde tu blog o página web (indica tu blog en el comentario)3 entradas - Deja un comentario + Enlace al concurso + Enlace a nuestra tienda web desde tu blog o página web. (El concurso está abierto hasta el 14 de abril y el sorteo se realizará el 15 de abril y el ganador se anunciará aquí en el blog.¡Suerte! María Ya estoy de vuelta en casa después de dos días muy gratificantes en Estocolmo.Hubo muchas conferencias buenas y como conclusión pudimos escuchar a una chica realmente encantadora Elizabeth Gummesson que ha escrito el libro "good enough". Era increíblemente inspiradora y tenía muchas cosas buenas que decir. Que tengáis un buen día! Abrazos Maria Ahora mismo estoy haciendo la maleta para el viaje de mañana.Si hay algo que no me gusta es hacer la maleta.Mis compañeros de Vretgränd y yo nos vamos a Estocolmo a una conferencia durante dos días.Es la Conferencia anual de Asistentes de Ortodoncia, donde todos los ortodoncistas de toda Suecia se reúnen y se actualizan en el campo.Hay muchas buenas conferencias, buena comida y bebida y agradable entretenimiento.De vuelta el viernes! Abrazos María En la tienda ahora tenemos algunos realmente encantador de piel de oveja y almohadas de piel de oveja.Agradable y super agradable para poner en los muebles de jardín. Yo tengo la mía en nuestras tumbonas y parece muy acogedora.Ahora tocará relajarse en el sofá y ver "Halv åtta chez mig" y "Bygglov".Que tengáis una buena velada vosotros también.Abrazo María Precioso domingo ¡¡¡Qué día tan maravilloso de primavera!!!Hoy hemos empezado el día con un largo y encantador paseo bajo el sol primaveral con el canto de los pájaros.¡Maravilloso!!Luego hemos tenido la tienda abierta, nos hemos sentado a tomar café al sol y ahora estamos esperando a los invitados para cenar.Así que ahora me pondré en marcha y pondré la mesa.Aquí hay algunas fotos de la sala.Lámpara de Francia 4590 kr.Urna en la mesa 598 kr y está llena de velo de novia seco.La lámpara y la urna están en la tienda.Os deseo a todos una muy buena noche.Abrazo María El conjunto de hoy de Biskopsgården Buenos días a todos en esta soleada y preciosa mañana.Pronto saldremos a palear después de la nevada de ayer. Llegó bastante nieve a nuestra casa y ayer no pudimos ocuparnos de ella.Ahora espero que sea la última vez este año.Aquí está mi espejo favorito, un espejo de estufa francés recién hecho con un bonito adorno.Precio: 4500 SEK¡Que tengas un buen día!Maria Sí hoy vuelve a nevar por la ventana.Es para disfrutar de la situación.Aquí en casa tenemos la visita de dos chicas que están haciendo un reportaje para Lantliv.Inspiración veraniega con consejos de compra de un montón de tiendas.Sale en imprenta en mayo. Un poco inusual ver tu casa con muchos colores.Luego Matilda y yo vamos a fotografiar algunas novedades y joyas que intentaré poner en la tienda web bajo</w:t>
      </w:r>
    </w:p>
    <w:p>
      <w:r>
        <w:rPr>
          <w:b/>
          <w:color w:val="FF0000"/>
        </w:rPr>
        <w:t xml:space="preserve">id 412</w:t>
      </w:r>
    </w:p>
    <w:p>
      <w:r>
        <w:rPr>
          <w:b w:val="0"/>
        </w:rPr>
        <w:t xml:space="preserve">JA kompetens - Formación y contratación Formación específica para empresas JA kompetens es una empresa de formación que ofrece principalmente formación en el sector de la construcción, el sector inmobiliario, la industria, el transporte y la construcción. Nuestras formaciones son principalmente cursos complementarios a las funciones o responsabilidades profesionales existentes. Los cursos de formación a medida se imparten in situ en las empresas. Cursos abiertos JA kompetens es una empresa flexible cuyo objetivo es siempre anteponer las necesidades del cliente. Nuestros cursos abiertos, por ejemplo los de construcción, se imparten en las instalaciones de JA kompetens e incluyen tanto el material de formación como los refrigerios. Nuestro programa de cursos abiertos se actualiza regularmente con más cursos de nuestra amplia gama. JA kompetens imparte la formación en un plazo de 2 semanas a partir de la reserva y tenemos una calificación de satisfacción del cliente de 4,0 sobre 5 de los asistentes a cursos anteriores. Contratación "¡Un entrenador muy agradable que se aseguró de que los estudiantes más débiles tuvieran tiempo para entrenar más! "MR Sörmland</w:t>
      </w:r>
    </w:p>
    <w:p>
      <w:r>
        <w:rPr>
          <w:b/>
          <w:color w:val="FF0000"/>
        </w:rPr>
        <w:t xml:space="preserve">id 413</w:t>
      </w:r>
    </w:p>
    <w:p>
      <w:r>
        <w:rPr>
          <w:b w:val="0"/>
        </w:rPr>
        <w:t xml:space="preserve">Conozca el fantástico archipiélago en kayak durante cinco días. Este paquete es perfecto para quienes quieran explorar el patrimonio mundial, los restos vikingos y el archipiélago virgen de Blekinge. Vea y experimente el Sitio del Patrimonio Mundial en bicicleta o a pie. Experimente la naturaleza, la ciudad en el archipiélago y encuentre las joyas. El archipiélago de Blekinge cuenta con una de las mejores pescas de lucio del mundo. Se trata de un paquete de pesca exclusivo para cinco días con pensión completa y lancha. Conozca el fantástico archipiélago en kayak durante cinco días. Este paquete es perfecto para aquellos que quieran explorar el patrimonio mundial, los restos vikingos y el archipiélago virgen de Blekinge. Vea y experimente el Sitio del Patrimonio Mundial en bicicleta o a pie. Experimente la naturaleza, la ciudad en el archipiélago y encuentre las joyas. El archipiélago de Blekinge tiene la mejor pesca de lucios del mundo. Se trata de un paquete de pesca exclusivo de cinco días con pensión completa. Embarcación a motor con guía incluido. PAQUETE DE EXPERIENCIA BICICLETA, PASEO, CAMINO Y PESCA Combine lo mejor del archipiélago durante cinco días. Ciclismo, remo y pesca, tres aventuras diferentes en un solo paquete. Este es un paquete para aquellos que quieren experimentar el increíble buceo en pecios en el Mar Báltico. La inmersión se realiza con un guía. Si hace buen tiempo, está prevista una inmersión con focas. El paquete perfecto para los que quieren soldar un equipo. Experimente el liderazgo militar en su máxima expresión. Día 1. Día de la llegada Será bienvenido a Dragsö a partir de las 15:00 horas. Siéntase como en casa en la cabaña. Más tarde, se le informará sobre los preparativos de su estancia. Termina con una cena en el Restaurante Havsviken. Pasar la noche en Dragsö. Día 2 Día del Patrimonio Mundial de la Humanidad Reme en el Sitio del Patrimonio Mundial de la UNESCO y vea la ciudad de Karlskrona desde el agua. Termina y pasa la noche en una isla desierta. Día 3. Día de remo en el archipiélago El viaje continúa hacia el oeste, hacia Bökenäs. Por el camino, experimente el ambiente vikingo de Hjortahammar y el impresionante entorno de la Reserva de la Biosfera de Blekinge. Pasaremos la noche en el Ronneby Havscamping. Día 4. Remar en el archipiélago exterior El viaje continúa hacia el suroeste en dirección al archipiélago exterior. Existe la posibilidad de ver focas entre los islotes y los escollos. El día termina en Varö, donde se pasa la noche. Día 5. Remar y partir Remar en la zona de Karlskrona y una vez en Dragsö hay oportunidad de refrescarse y almorzar antes de partir. Día 1. Día de llegada Será bienvenido en Dragsö después de las 15:00. Siéntete como en casa en la cabaña. El día termina con una cena en el restaurante. Día 2. Ciclismo La excursión en bicicleta por Aspö termina con una visita al Museo Marino. Día 3. Senderismo Coge el barco Axel desde Dragsö hasta Nättraby y haz una bonita excursión por la pintoresca zona de Skärva. A continuación, camine hacia la ciudad de Karlskrona a través de un viñedo, una zona militar y nuestro hermoso parque de Wämö. Termine con una cena en el Restaurang Havsviken en Dragsö. Día 4 Ciclismo con senderismo Una excursión más larga que comienza con el ciclismo de Dragsö a Hjortahammar. En Hjortahammar encontrará antiguos monumentos de la época vikinga y aquí podrá disfrutar de una fantástica caminata en un bosque de hayas junto al mar. Día 5. Día de senderismo y salida A un paso de Dragsö se encuentra Brändaholm, la zona de cabañas más fotografiada del mundo. Pasee entre idílicas casas de campo con exuberantes jardines. La salida de la casa de campo no es más tarde de las 12:00. Termine con un almuerzo en el Restaurante Havsviken. PAQUETE DE PESCA ROYAL Día 1. Día de la llegada Será bienvenido a Dragsö a partir de las 15:00 horas. ¡Siéntase como en casa en la cabaña! Más tarde en el día o de acuerdo a sus deseos tendremos un entrenamiento y briefing del barco y daremos consejos de pesca. Termina con una cena en el restaurante. Día 2 Pesca Día completo de pesca de lucio con o sin guía. Día 3 Pesca Día completo de pesca del lucio con o sin guía. Día 4 Pesca Día completo de pesca del lucio con o sin guía. Día 5 Día de salida Tendrá el barco y la cabina hasta las 12:00. Termine con un almuerzo en el restaurante. CICLISMO, PASEO, SENDERISMO Y PESCA Día 1. Día de llegada con planificación Es usted bienvenido a Dragsö</w:t>
      </w:r>
    </w:p>
    <w:p>
      <w:r>
        <w:rPr>
          <w:b/>
          <w:color w:val="FF0000"/>
        </w:rPr>
        <w:t xml:space="preserve">id 414</w:t>
      </w:r>
    </w:p>
    <w:p>
      <w:r>
        <w:rPr>
          <w:b w:val="0"/>
        </w:rPr>
        <w:t xml:space="preserve">Justo de Tiberíades Justo de Tiberíades, escritor e historiador judío activo alrededor del año 80 d.C. Se le conoce sobre todo a través de Flavio Josefo, que escribió su "Autobiografía" en polémica contra Justo[1]. Justo (que podría llamarse Sadoc en hebreo) procedía de Tiberíades, una ciudad fundada hacia el año 20 por Herodes Antipas y que llevaba el nombre del emperador Tiberio. Él y su familia pro-romana no habían pertenecido a los rebeldes. Justo mantuvo estrechos vínculos con el tetrarca Agripa II. Cuando Josefo llegó a Galilea en el año 66 para liderar la rebelión contra los romanos, había una gran discordia entre ellos. Los detalles no están claros, ya que sólo ha sobrevivido la versión de Josefo de los hechos. Justo escribió un libro hacia el año 80 sobre la revuelta judía, pero no se publicó hasta la muerte de Agripa II en el año 100. Su obra se ha perdido, pero todavía podía leerse en el siglo VIII. Fotios de Constantinopla nos dice que Justus ni siquiera mencionó la venida de Cristo, los acontecimientos de su vida o los milagros que realizó[2][3][4] Notas al pie[editar] - ^ William Whiston (traductor). "La vida de Flavio Josefo", cap. 65". http://pace.cns.yorku.ca/York/york/showText?book=1&amp;chapter=1&amp;textChunk=whistonSection&amp;chunkId=65&amp;text=vita&amp;version=whiston&amp;layout=split. - ^ Moisés I. Finley (1964). Josefo : La guerra judía y otras selecciones de Flavio Josefo - ^ William Whiston. "Nota 24". http://www.ccel.org/j/josephus/works/autobiog.htm#EndNote_Auto.24b. - ^ "El estilo de Justus es muy conciso, y omite muchas cosas de suma importancia. Sufriendo el defecto común de los judíos, a cuya raza pertenecía, ni siquiera menciona la venida de Cristo, los acontecimientos de su vida o los milagros realizados por él." (Fotios, Bibliotheke, 33).</w:t>
      </w:r>
    </w:p>
    <w:p>
      <w:r>
        <w:rPr>
          <w:b/>
          <w:color w:val="FF0000"/>
        </w:rPr>
        <w:t xml:space="preserve">id 415</w:t>
      </w:r>
    </w:p>
    <w:p>
      <w:r>
        <w:rPr>
          <w:b w:val="0"/>
        </w:rPr>
        <w:t xml:space="preserve">Descubro que hay mucho más que ver, oír, aprender y conseguir. Ayer encontré PedagogVärmland. Allí han publicado un vídeo sobre la creación de libros epub, libros que pueden leerse en lectores de libros, teléfonos y tabletas. Ola Henningsson, Pedagog Värmland, da una conferencia sobre cómo se hace. En medio de la conferencia, también recibiremos información sobre el servicio gratuito en línea Myebookmaker. Årstaskolan tiene una bonita página web en la que cuelgan los libros autoescritos de los alumnos para que todo el que quiera pueda leerlos. Se llama bibblis.se. Ola Henningsson explica cómo hacerlo en su conferencia. ¿Cómo se hace el tiempo? Escuché la conferencia en mi teléfono de camino al trabajo. Funcionó bien. Si quieres saber más sobre esto, puedes encontrar el vídeo aquí: Cualquiera puede crear libros electrónicos Y no te has perdido esta página, ¿verdad? No, me lo había perdido. Era eso de levantar la mirada o, mejor dicho, mirar a tu alrededor en tu entorno... Era algo relacionado con tu enlace. Este enlace me funciona: http://www.pedagogstockholm.se/it-i-undervisningen/e-bocker-sa-funkar-det/ ¡Oops! Parece que he cogido el enlace cuando estaba conectado. Uno pequeño es demasiado.</w:t>
      </w:r>
    </w:p>
    <w:p>
      <w:r>
        <w:rPr>
          <w:b/>
          <w:color w:val="FF0000"/>
        </w:rPr>
        <w:t xml:space="preserve">id 416</w:t>
      </w:r>
    </w:p>
    <w:p>
      <w:r>
        <w:rPr>
          <w:b w:val="0"/>
        </w:rPr>
        <w:t xml:space="preserve">Amma Darko, nacida en 1956 en Tamale, es una escritora ghanesa. Darko nació en Tamale, en el norte de Ghana, y posteriormente se trasladó a la región de Ashanti. Estudió en la Universidad de Kumasi y se licenció en 1980. En 1981 se trasladó a Alemania,[1] donde vivió en Hildesheim durante gran parte de la década de los 80.[2] Actualmente reside en la capital de Ghana, Accra. Su primer libro Verkaufte Traum (Más allá del horizonte) se publicó en 1991 y trata de una mujer africana en Alemania que se ve obligada a prostituirse. La novela se publicó en la prestigiosa serie de escritores africanos de Heinemann, en la que muchos escritores africanos importantes han debutado en inglés. En la actualidad, Darko está considerado como uno de los pequeños círculos de escritores consagrados del país[2]. Las novelas de Darko son historias de detectives, con Kabria, una mujer de clase media, como protagonista. Kabira es socialmente comprometida, crítica y con grandes dosis de humor cálido, y en sus libros también aparece una emisora de radio[2]. Varios de sus libros giran en torno al papel de la mujer en la sociedad[3].</w:t>
      </w:r>
    </w:p>
    <w:p>
      <w:r>
        <w:rPr>
          <w:b/>
          <w:color w:val="FF0000"/>
        </w:rPr>
        <w:t xml:space="preserve">id 417</w:t>
      </w:r>
    </w:p>
    <w:p>
      <w:r>
        <w:rPr>
          <w:b w:val="0"/>
        </w:rPr>
        <w:t xml:space="preserve">Tomáš Kaberle, nacido el 2 de marzo de 1978, es un defensa profesional checo de hockey sobre hielo que, tras muchos años en la NHL, juega ahora en la Extraliga checa con el HC Kladno[1]. Kaberle está considerado uno de los mejores defensas de la liga, habiendo sido seleccionado para el All Star Game de la NHL en un total de cuatro ocasiones: 2001-02, 2006-07, 2007-08 y 2008-09. Su mejor temporada en términos de puntuación es la de 2005-06, en la que registró 9 goles y 58 asistencias para un total de 67 puntos en 82 partidos jugados, lo que le situó en el quinto puesto en puntos anotados entre los defensas de la liga. En 2010-11, ganó la Copa Stanley con los Bruins de Boston.[2] El 27 de junio de 2013, los Canadiens de Montreal optaron por comprar a Kaberle su contrato con un coste de 3 millones de dólares, que se pagarán en los próximos dos años.[3] Desde septiembre de 2013, Kaberle juega en el equipo de la liga checa HC Kladno. Tomáš es el hermano menor del jugador de hockey sobre hielo</w:t>
      </w:r>
    </w:p>
    <w:p>
      <w:r>
        <w:rPr>
          <w:b/>
          <w:color w:val="FF0000"/>
        </w:rPr>
        <w:t xml:space="preserve">id 418</w:t>
      </w:r>
    </w:p>
    <w:p>
      <w:r>
        <w:rPr>
          <w:b w:val="0"/>
        </w:rPr>
        <w:t xml:space="preserve">y la más alta calidad - 140 años de conocimiento y tradición y la más alta calidad - 140 años de conocimiento y tradición 1878 es el año en que Thomas Edison inventa la bombilla. Se forma el Manchester United. El inventor sueco Helge Palmcrantz diseña la primera máquina segadora. Gustaf de Laval inventa el separador. 1878 es también el año en que Björk &amp; Magnusson comienza a operar. En los 140 años transcurridos, muchas cosas han cambiado. Pero no todo. A lo largo de los años, hemos aprendido que la calidad y el buen gusto nunca pasan de moda. Una gama completa, siempre de la más alta calidad. Obtenemos nuestras materias primas de todos los océanos del mundo, a través de importaciones de diversos países. Puede elegir desde pescado entero, eviscerado y fileteado, hasta marisco, pescado ahumado, encurtidos y varios tipos de ron. También ofrecemos una gama cuidadosamente seleccionada de carnes, aves de corral y nos especializamos en lo que nos gusta llamar "el centro del plato". Por supuesto, nos encargaremos de todos los detalles de corte que necesite. No nos conformamos con satisfacerle a usted. Queremos que su cliente también esté satisfecho. Para nosotros, es fundamental que pueda trabajar con materias primas de primera calidad a un precio adecuado, y que sus clientes estén satisfechos y sientan que obtienen una buena relación calidad-precio. Nuestro personal de ventas lo sabe todo sobre los productos y los precios, pero también está encantado de recibir preguntas y comentarios. Este es el caso de nuestros conductores, que son nuestros embajadores sobre el terreno. Porque siempre utilizamos nuestros propios conductores y nuestros propios coches, y distribuimos todos los productos diariamente. Esto garantiza una alta precisión en la entrega y una cadena de frío ininterrumpida. Con 140 años de experiencia, sabemos que la máxima calidad requiere un control estricto y constante. Por eso ahora también estamos certificados según la norma ISO 22000, ASC y MSC. Creemos que es importante participar en el apoyo a proyectos, asociaciones y organizaciones en los que podemos marcar la diferencia. Por eso apoyamos a la Fundación contra el Cáncer Infantil, al Baloncesto de Helsingborg, a la FCH, al HIF y a Rögle, entre otros. Lomo negro de Aberdeen congelado Nos hemos encontrado con un lote de. Deja la orden para: Vendedor 042-385555 Correo order@bjork-magnusson.se La entrega es el 15/1 Siempre puede localizarnos en el 042-38 55 55 o en order@bjork-magnusson.se o en order@bjork-magnusson.se Tel: 042-38 55 55 info@bjork-magnusson.se lotta@bjork-magnusson.se Viernes: 8.00-15.00 Almuerzo: 12,15-12,45 (reunión de los lunes 12,45-13,15) Telespuesta: 17,00-08,00 Viernes a partir de las 15,00 Se pueden dejar pedidos fuera del horario de oficina: Correo: order@bjork-magnusson.se Telespuesta: 042-38 55 55 Tenga en cuenta que los pedidos deben recibirse antes de las 23,00 para que se levante a la mañana siguiente. En caso de emergencia, consulte la sección de contacto. Móvil:070-818 79 24 carina@bjork-magnusson.se Gabriel Frick Tel: 042-38 55 54 Móvil: 070-560 29 03 gabriel@bjork-magnusson.se Tel: 042-38 55 51 Móvil: 070-620 51 59 anna@bjork-magnusson.se Tel: 042-38 55 58 mikael@bjork-magnusson.se johan@bjork-magnusson.se anders@bjork-magnusson.se</w:t>
      </w:r>
    </w:p>
    <w:p>
      <w:r>
        <w:rPr>
          <w:b/>
          <w:color w:val="FF0000"/>
        </w:rPr>
        <w:t xml:space="preserve">id 419</w:t>
      </w:r>
    </w:p>
    <w:p>
      <w:r>
        <w:rPr>
          <w:b w:val="0"/>
        </w:rPr>
        <w:t xml:space="preserve">2 comentarios a 0708711153, mostrando de 1 a 2 Quién llamó a Desconocido</w:t>
      </w:r>
    </w:p>
    <w:p>
      <w:r>
        <w:rPr>
          <w:b/>
          <w:color w:val="FF0000"/>
        </w:rPr>
        <w:t xml:space="preserve">id 420</w:t>
      </w:r>
    </w:p>
    <w:p>
      <w:r>
        <w:rPr>
          <w:b w:val="0"/>
        </w:rPr>
        <w:t xml:space="preserve">Fotos de la fiesta de San Valentín en el hotel Muchas gracias a todos los simpáticos y guapos invitados que se unieron a nosotros para celebrar el Día de San Valentín en el hotel el sábado. Éramos 150 amigos y amigos de amigos, de los cuales más del 90% eran solteros y la mitad eran damas/caballeros que disfrutaron de una encantadora cena juntos. Después de la sesión, más de 300 amigos más se unieron a nosotros. Un ambiente mágico desde el comienzo a las 18:30 hasta el cierre a las 2:00. Muchas gracias a mis grandes amigos Ishtar, Anna, Ellen, Micke, Björn y Christoffer, que también se unieron a nosotros e invitaron a sus amigos. Muchas gracias al hotel por la buena comida y el servicio. ¡Muchas gracias a Absolut Vodka que patrocinó con deliciosas bebidas de bienvenida! Si quieres invitaciones de Absolut Vodka, entra en http://news.absolut.com/seMingelbilderna del pasado sábado que Armand Dommer tomó estará en scenbloggen.se esta noche. Ya puede encontrar una selección a continuación. Diviértete. Diseñe su blog: elija entre un montón de plantillas ya preparadas en Nouw o cree la suya propia; "apunte y haga clic" - ¡haga clic aquí! La semana pasada fue inusualmente intensa. Cumplí un año y aproveché la oportunidad para maximizar con la diversión. Miércoles = probamos el nuevo menú de Un Poco. Jueves = tratamiento facial, SPA y cena en Hasseludden. Viernes = celebré el haber trabajado 11 días seguidos en Out Of Office AW en Ambassadeur y luego cena de chicas en casa. Sábado = Burbujas y brunch en Mr. French, luego copas para chicas en mi casa por la noche que terminaron en V. Hacía tiempo que no tenía un fin de semana tan festivo... pero sólo se envejece una vez al año. ¡Buena cosa! Tengo una cantidad loca de fotos más divertidas, bonitas y geniales en mi teléfono. Pronto publicaremos más. Desayuno favorito ahora mismo Bueno, sano, rápido y fácil. Una bondad cotidiana con muchos antioxidantes. ¡Una delicia! Ladugårdsgärdet, Estocolmo El domingo pasado hice algo que no había hecho en mucho tiempo. A saber, me levanté a las 06:00. Lo único que me hace madrugar tanto suele ser un vuelo a climas más cálidos. Esta vez tuve que conducir hasta la nieve y el frío. Romme alpine para ser más precisos. Empecé a practicar el snowboard hace más de 15 años, pero los últimos años no he visto muchos días en las pistas, y mi tabla ha estado en el sótano durante muchos años, ya que alquilé equipo nuevo los últimos años. Pero resulta que todavía se mantiene. El casco, en cambio, era nuevo, comprado el día anterior. Es la primera vez que se conduce con casco y supongo que es bueno tenerlo. Nunca se sabe. Aunque no me caigo tan a menudo, tuve un accidente bastante grave en Åre hace unos 7 años cuando un principiante se estrelló contra mí. Acabé teniendo que bajar la colina en moto de nieve y ser llevado en ambulancia al hospital, donde el médico dijo que me había roto una de las clavículas. No hubo más esquí en ese viaje... esta vez sólo estuvimos en Romme durante el día. El parte meteorológico prometía sol y sólo dos grados bajo cero, así que pensamos que merecía la pena el viaje de ida y vuelta. Es agradable escaparse para cambiar de aires y romper con la rutina diaria. ¡Y súper divertido para hacer snowboard! El consejo de hoy para todos los residentes de Täby: fiesta de inauguración y jornada de puertas abiertas en Balance Täby esta noche ¡Balance ya está abierto en el Parque Näsby! Y esta noche, jueves 23 de enero, se celebra una fiesta de inauguración y una jornada de puertas abiertas para los socios actuales y cualquier curioso que quiera venir a echar un vistazo... Traiga a sus amigos y únase a nosotros para celebrar el nuevo año de formación esta noche de 16 a 200 horas. Durante la velada ofreceremos una oferta única a quienes se inscriban como socios. Serviremos burbujas y aperitivos del restaurante AG y esperamos que vengas a mezclarte con nosotros. Más información en: https://www.facebook.com/events/884512071601629/ ¡Bienvenidos! /Amigos en equilibrio ¡La mejor música ahora mismo! Aquí está mi nuevo favolista y la música de mi nueva clase de spinning que estrené el martes. Tal vez sea un poco tonto poner la música en línea por si algún otro instructor de spinning la roba directamente... pero esta lista</w:t>
      </w:r>
    </w:p>
    <w:p>
      <w:r>
        <w:rPr>
          <w:b/>
          <w:color w:val="FF0000"/>
        </w:rPr>
        <w:t xml:space="preserve">id 421</w:t>
      </w:r>
    </w:p>
    <w:p>
      <w:r>
        <w:rPr>
          <w:b w:val="0"/>
        </w:rPr>
        <w:t xml:space="preserve">1) ¿Puede alguien explicar a los no iniciados cuáles son las características de las tarjetas de sonido USB, FireWire y PCI, por ejemplo? ¿Cuál es mejor (quizá sea cuestión de gustos)? 2) Estoy a punto de empezar a montar el ordenador de mi estudio. Conseguí una CPU de demostración barata (Intel Core i5 Quad Processor i5-760, 2.80 GHz, Socket 1156, 8MB, 95W, en caja con ventilador) - ¿será justo en el estudio, como procesador? 3) Todavía no he elegido una placa base, ¿algún consejo? Lo ideal es que sea un Intel. 4) ¿Cuál es el estándar de tarjeta de sonido recomendado? - ¿USB, FireWire o PCI? Tenga en cuenta que es "sólo" para ser utilizado para la reproducción. No necesita alimentación fantasma. Espero que alguien pueda responder a una de estas preguntas.. Este post ha sido editado por BobbyBenjaminz: 2012-04-13 - 19:27 USB, Firewire y PCI realmente importan menos pero dependen de las elecciones que hagas. Por ejemplo, PCI sólo funciona en un ordenador de sobremesa, mientras que USB y Firewire suelen estar en la mayoría de los portátiles. Así que hay un límite. Entonces hay una diferencia entre USB y Firewire. Por lo general, en la cantidad de canales que puede grabar simultáneamente. Hoy en día hay varias tarjetas USB que pueden grabar 8 o más canales simultáneamente, pero en el pasado eran casi sólo las tarjetas firewire las que tenían esa capacidad (excepto las PCI entonces). Pero por lo demás, la gran diferencia entre USB y Firewire es que Firewire es paralelo mientras que USB es serie. Básicamente, esto significa que el USB requiere un host (en este caso un ordenador) y utilizará el procesador del ordenador para realizar sus tareas. Firewire no necesita esto y lo resuelve él mismo en el bus. Así que piensa en cuántos canales quieres poder grabar simultáneamente y tu elección será probablemente más fácil. ¿Quizá con el estéreo dentro sea suficiente? En ese caso, puedes elegir cualquier carta al lado.</w:t>
      </w:r>
    </w:p>
    <w:p>
      <w:r>
        <w:rPr>
          <w:b/>
          <w:color w:val="FF0000"/>
        </w:rPr>
        <w:t xml:space="preserve">id 422</w:t>
      </w:r>
    </w:p>
    <w:p>
      <w:r>
        <w:rPr>
          <w:b w:val="0"/>
        </w:rPr>
        <w:t xml:space="preserve">Ya se ha enviado un boletín a todos los miembros de SellNet. Si es usted socio y no ha recibido el boletín, puede ser porque no tenemos su dirección de correo electrónico. Por favor, póngase en contacto con nosotros con su dirección de correo electrónico actual y lo arreglaremos para el próximo envío. Reunión Anual 2017 De acuerdo con los estatutos de la Asociación, la Junta Directiva enviará en breve la convocatoria de la Reunión Anual, que está fijada para el jueves 27 de abril de 2017, a las 19:00 horas en Tjolitta 2017-04-03 FEEDBACK. El 14 de septiembre de 2016, recibimos una pregunta de Angelika que fue publicada en un antiguo libro de visitas perteneciente a SellNet. ¿Dónde lo has encontrado? Utilice nuestro esquema en la página de contacto. Dado que no se proporciona ni el teléfono ni el correo electrónico, ¡póngase en contacto con nosotros de nuevo! Gran afluencia de público en la Junta General de Accionistas. 120 socios acudieron a la Junta General de Accionistas de la Asociación el 28 de mayo de 2015. Björn Alsmark fue reelegido como Presidente por un año más. Los nuevos miembros de la junta directiva fueron Monica Frisk (nueva) y Malin Andersson (antigua diputada). Se agradeció a Christer Nillson y Sam Carlson con flores y un regalo, por su gran contribución a la asociación. Boxer y Telia, dos de los proveedores de servicios entre los que podemos elegir, estuvieron presentes y muchos aprovecharon la oportunidad para firmar contratos y obtener respuestas a preguntas sobre los servicios. SellNet ofreció café y bollos, que algunos de nuestros miembros habían horneado y donado para la ocasión. Gracias a ti. Las actas y la lista completa de toda la nueva junta directiva, están publicadas en la página de miembros . Lee lo que escribe una de nuestras socias en su blog sobre la reunión anual y la entrada de fibra en la casa. Convocatoria de la Asamblea General Anual de SellNet EF, jueves 28 de mayo de 2015, 19:00 horas en Tjolitta, Sillerud. En la JGA se tratarán los asuntos según los estatutos de la asociación §16, que puedes leer en la pestaña Información para socios/afiliados El informe anual de la Junta Directiva con la memoria, la cuenta de resultados y el balance del ejercicio 2014 puede leerse y descargarse en nuestra web a partir del 15 de mayo de 2015: http://sellnet.se Tras la JGA ordinaria, la Junta Directiva informará sobre el estado del proyecto y hablará del trabajo que está por venir. Los proveedores de servicios Boxer y Telia estarán presentes en Tjolitta para presentar sus servicios de televisión, telefonía e Internet. Aproveche la oportunidad para obtener respuesta a sus preguntas. Se servirá café y bollos. Deseamos a todos los miembros una cálida bienvenida.La Junta de SellNet EF Copia del aviso en el boletín nº 15, que se enviará a todos los miembros durante la semana 19-2015 ACTIVACIÓN DE LA INSTALACIÓN DE FIBRA Si no tiene intención de activar (instalar el convertidor de medios) y no utilizar la instalación de fibra a su propiedad durante 2015, DEBE notificarlo inmediatamente a Björn (tel.0573-41126) o por correo electrónico a bjorn@sellnet.se. Tras la instalación del convertidor multimedia y la activación, se facturará la cuota de conexión de 400 coronas danesas, IVA incluido, y comenzará la cuota de red continua de 100 coronas danesas al mes. LISTADO DE PROPIEDADES Estamos trabajando para obtener una lista de todas las personas que tendrán fibra instalada en su propiedad. Es muy importante que recibamos la información correcta, por lo que debe rellenarla aquí. Junta General Anual 2014 La Junta General Anual se celebrará el jueves 22 de mayo de 2014 en Tjolitta, Sillerud. El aviso de acuerdo con los estatutos se enviará por correo electrónico y por carta a los miembros sin correo electrónico Reunión de información en Tjolitta Jueves 28/11 2013, 7:00 pm Ahora el proyecto ha llegado tan lejos que los miembros debemos tomar nuestras propias decisiones, por ejemplo: Colocación de equipos y creación de inv. / cable ¿Dónde se debe colocar el convertidor de medios de comunicación ¿Cuándo debo cancelar los servicios actuales como la televisión, el teléfono y los datos? Cuándo puedo saber qué proveedores de servicios (TL) puedo elegir, etc. Sí, hay muchas preguntas que zumban en el aire. Por lo tanto, nos gustaría darle la bienvenida a una reunión informativa, en primer lugar, para aquellos que han pedido una conexión a su propiedad, pero, por supuesto, todos los miembros de SellNet son bienvenidos. En la reunión tendrá la oportunidad de hacer sus preguntas y obtener respuestas de los "expertos". Además de los representantes de la junta de SellNet, Annelie Pettersson, directora general de Årjängs Nät AB (Å</w:t>
      </w:r>
    </w:p>
    <w:p>
      <w:r>
        <w:rPr>
          <w:b/>
          <w:color w:val="FF0000"/>
        </w:rPr>
        <w:t xml:space="preserve">id 423</w:t>
      </w:r>
    </w:p>
    <w:p>
      <w:r>
        <w:rPr>
          <w:b w:val="0"/>
        </w:rPr>
        <w:t xml:space="preserve">Sí, a dónde fue el camino, es una vieja expresión. Pero tendremos que renovarlo un poco, en este caso: ¿Adónde fue a parar el pavimento? El camino de Prosten Holm detrás de Åkes Icahall en Själevad no ha sido molestado por el municipio desde que fue reconstruido y se le puso asfalto. La verde vegetación lo atestigua. Sería una pena molestarse ahora. Es una rareza que debería conservarse como prueba de la política de carreteras y pavimentos del municipio a lo largo de los años. Por no hablar del sendero que atraviesa Myckling, es deplorable. Antes estaba pavimentado y era agradable donde todo el mundo podía caminar y montar en bicicleta, ahora es un miserable camino de grava donde los ancianos tienen miedo de caminar, los ciclistas están en la carretera montando en bicicleta en lugar de en el sendero y el carril bici. El ayuntamiento ha descuidado cualquier tipo de mantenimiento de las carreteras a lo largo de los años. Sólo hay que ver lo que están haciendo para arreglar todos los baches de la carretera con lodos de aceite. Desaparece tan rápido como lo ponen y tienen que poner nueva arena de aceite el año que viene. Qué desperdicio de más dinero de los impuestos. Hazlo de nuevo y hazlo bien a la primera. ¿De verdad puede ser tan difícil? Anders1968</w:t>
      </w:r>
    </w:p>
    <w:p>
      <w:r>
        <w:rPr>
          <w:b/>
          <w:color w:val="FF0000"/>
        </w:rPr>
        <w:t xml:space="preserve">id 424</w:t>
      </w:r>
    </w:p>
    <w:p>
      <w:r>
        <w:rPr>
          <w:b w:val="0"/>
        </w:rPr>
        <w:t xml:space="preserve">¿Está cansado de que su teléfono se quede sin batería y no tenga dónde cargarlo? El Andersson PRB 2.0 es la solución, con su batería portátil recargable y su cargador de pared. Sólo tienes que cargar la batería antes de salir de casa y luego utilizarla para cargar tu dispositivo. Se adapta a cualquier dispositivo que tenga una conexión USB. Puedes cargar tus smartphones y otros dispositivos móviles como GPS o tabletas. El dispositivo tiene cuatro luces (anillos) en la parte superior que indican cuando la batería está completamente cargada en el banco de energía. ¡Atención! Cable USB para iPhone no incluido. Para cargar el iPhone utiliza tu propio cable de 30 pines o el cable Lightning.</w:t>
      </w:r>
    </w:p>
    <w:p>
      <w:r>
        <w:rPr>
          <w:b/>
          <w:color w:val="FF0000"/>
        </w:rPr>
        <w:t xml:space="preserve">id 425</w:t>
      </w:r>
    </w:p>
    <w:p>
      <w:r>
        <w:rPr>
          <w:b w:val="0"/>
        </w:rPr>
        <w:t xml:space="preserve">Fuerte aumento del robo de piezas de recambio El robo de piezas de recambio va en aumento. Desde 2011, los robos han aumentado un 85%, con el mayor incremento en 2015. A pesar del aumento del número de robos y de que el delito lo cometen principalmente bandas organizadas, el robo de piezas de recambio es una prioridad baja para la policía y la justicia. Así lo indica un nuevo informe publicado hoy por Larmtjänst. En los últimos años, los robos de piezas de automóviles han aumentado considerablemente. El Larmtjänst ha recogido los robos en un informe y se ha centrado en tres recambios concretos que se sabe que están implicados con frecuencia en este tipo de robos: los faros, los airbags y los sistemas de navegación. Entre 2011 y 2015, el número de robos pasó de 1.039 a 1.926, un aumento del 85%. El mayor aumento se produjo en el último año, con un 31%. "Las piezas de recambio son relativamente fáciles de robar, de transportar y de sacar del país. También existe un lucrativo mercado internacional para este tipo de productos, afirma Mats Galvenius, director general de Larmtjänst. Los robos son cometidos en gran parte por bandas organizadas, a menudo con vínculos internacionales, y el delito requiere acceso a conocimientos técnicos y logística para disponer de la mercancía. Por lo tanto, los autores rara vez son delincuentes de ocasión. A pesar de ello, este delito es poco prioritario para la policía y la judicatura, por lo que pocos delincuentes son detenidos y condenados. Los robos son costosos y, durante el periodo, el coste de los daños y las piezas de recambio ha pasado de 50 millones de coronas a más de 104 millones, lo que supone un aumento del 106%. BMW, Volkswagen y Volvo son algunas de las marcas más vulnerables a este tipo de robos. Durante este periodo, los propietarios de BMW se han visto afectados por 2.615 robos, los de Volkswagen por 1.272 robos y los de Volvo por 1.160 robos. BMW se ve afectada por los robos de los tres componentes, mientras que Volkswagen se ve afectada principalmente por los robos de los sistemas de navegación. Volvo se ve afectado principalmente por los robos de faros. Para combatir el robo de piezas de recambio, la policía debe adoptar un enfoque más a largo plazo y sostenido de este tipo de delitos. Las acciones específicas han demostrado su eficacia. También es necesario que los fabricantes de automóviles mejoren las medidas antirrobo dificultando la retirada de piezas de recambio. Al dificultar la retirada, aumenta la posibilidad de atrapar al delincuente directamente en el momento del robo, alargando el delito. Esto también puede contribuir a la percepción de que el riesgo de detección es demasiado alto en comparación con la ganancia calculada. Consejo para los propietarios de vehículos: aparque su coche en un garaje o en una zona abierta y bien iluminada. Marque los componentes vulnerables con el ADN de la marca y déjelo claro en el coche. Esto puede tener un efecto disuasorio.</w:t>
      </w:r>
    </w:p>
    <w:p>
      <w:r>
        <w:rPr>
          <w:b/>
          <w:color w:val="FF0000"/>
        </w:rPr>
        <w:t xml:space="preserve">id 426</w:t>
      </w:r>
    </w:p>
    <w:p>
      <w:r>
        <w:rPr>
          <w:b w:val="0"/>
        </w:rPr>
        <w:t xml:space="preserve">Eventos Por tercer año consecutivo, sale un nuevo HTC One. Esta vez el dispositivo se llama M9 y fue presentado durante la feria de Barcelona. El lunes por la mañana, Samsung dio a conocer los teléfonos insignia de este año, después de muchos rumores en los últimos días. Sigue leyendo para saber más sobre el Samsung Galaxy S6 y S6 Edge. Las ventas comienzan ya el 10 de abril. Protección contra el robo de su teléfono Entrada del blog Hoy repasamos algunas formas diferentes de proteger su teléfono contra el robo. Independientemente de que su empresa cuente con un sistema denominado MDM para garantizar que ninguna información de la empresa llegue a manos equivocadas, suele ser una buena idea aprovechar las medidas de seguridad disponibles. Próximas novedades de Google y Apple - Siri en inglés e Inbox para Gmail for Business Para aquellos que estén dispuestos a probarlo pero que aún no estén preparados, he aquí dos noticias. En estos momentos hay interrupciones en las redes de telefonía móvil en gran parte del país. Parece que son sobre todo las redes 3G las que se ven afectadas, pero en algunos lugares también puede haber problemas con las redes 2G. Verificación en 2 pasos; qué es y por qué deberías tenerla Entrada de blog Muchas personas tienen su vida en sus teléfonos móviles. Gran parte de esto lo respaldamos en nuestros ID de Apple, cuentas de Google o cuentas de Microsoft. Todos los días. A menudo la información sólo está ahí y sólo se refleja localmente en los teléfonos. ¿Qué pasaría si perdiera su cuenta? Años de fotos, todos los datos de contacto de tus amigos, tal vez incluso compras de aplicaciones por grandes sumas de dinero y datos de tarjetas. Nokia HERE abandona la fase Beta para Android y Google Maps obtiene la navegación por carriles. El uso de datos móviles en Suecia se dispara Suecia es uno de los principales países del mundo en cuanto a la cantidad de navegación que hacemos al mes, y servicios como Spotify, Netflix, Storytel y otros servicios de streaming han hecho que nuestro uso se dispare en los últimos años. Cerrado por inventario 6e febrero de 2015 El viernes 6 de febrero de 2015 cerraremos la tienda por inventario. La centralita estará abierta como siempre, pero con nuestro servicio telefónico. Entrevista con Benny Fjällner, CEO/Fundador, Team8 Nuestro fundador y CEO, Benny Fjällner, habló con Enterprise Web sobre quién es Team8. Protección antirrobo para su móvil Servicio de atención al cliente y director de marketing Servicio de atención al cliente, marketing e informática. Benny Fjällner Somos distribuidores de soluciones de comunicación. Pero ahí termina la similitud con otros revendedores. Fundé Team8 en su forma actual en 2003, pero la historia se remonta a mediados de los años 90, pero entonces de forma diferente. Mi apasionado interés por las personas, la tecnología y las soluciones dio lugar a nuestras respectivas... Mostrar más Somos distribuidores de soluciones de comunicación. Pero ahí termina la similitud con otros minoristas. Fundé Team8 en su forma actual en 2003, pero la historia se remonta a mediados de los años 90, aunque entonces con una forma diferente. Mi pasión por las personas, la tecnología y las soluciones se tradujo en un puesto en el equipo de desarrollo de cada operador para sus propios conmutadores móviles, con la tarea de desarrollar y promover las características y servicios que el mercado quería. Consideramos que este es uno de nuestros mayores logros de todos los tiempos. Contar con Team8 como socio significa que tiene acceso a todo lo que el mercado puede ofrecer, pero con un único punto de contacto: a través de nosotros. Nuestros valores impregnan todo lo que hacemos y el secreto de nuestro éxito es nuestro genuino interés por ayudar a las empresas a entender las nuevas tecnologías y cómo aprovecharlas al máximo para ayudar a los clientes a ser más competitivos en su propia área de negocio. Así que es natural que nos comprometamos con nuestros clientes mucho más de lo que suelen hacer los concesionarios. /Benny Fjällner Datos de la empresa Team8 ofrece soluciones de telefonía e informática, servicios y accesorios a las empresas de la región nórdica. Ayudamos a nuestros clientes a encontrar el producto o servicio adecuado en función de sus necesidades específicas, haciendo que su trabajo de telefonía e informática sea más fácil y eficiente. Los proveedores con los que trabajamos son cuidadosamente seleccionados para satisfacer las altas exigencias y expectativas de nuestros clientes. Team8 se fundó en 2003. Desde entonces, hemos pasado de ser una empresa desconocida a un nombre conocido y respetado en el sector de las telecomunicaciones y la informática. El número de empleados de nuestros clientes contractuales supera los 100.000 y a lo largo de los años hemos ayudado a más de 2.500</w:t>
      </w:r>
    </w:p>
    <w:p>
      <w:r>
        <w:rPr>
          <w:b/>
          <w:color w:val="FF0000"/>
        </w:rPr>
        <w:t xml:space="preserve">id 427</w:t>
      </w:r>
    </w:p>
    <w:p>
      <w:r>
        <w:rPr>
          <w:b w:val="0"/>
        </w:rPr>
        <w:t xml:space="preserve">El horario de verano en Suecia significa que la hora local se adelanta una hora durante parte del año. Esto es para aprovechar mejor la parte más clara del día en verano. Cuando no es la hora de verano, es la hora estándar. hay otras cosas en el calendario que son interesantes y útiles de conocer. ¿Sabes qué día es hoy? ¿Quién tiene un nombre de día, por ejemplo?</w:t>
      </w:r>
    </w:p>
    <w:p>
      <w:r>
        <w:rPr>
          <w:b/>
          <w:color w:val="FF0000"/>
        </w:rPr>
        <w:t xml:space="preserve">id 428</w:t>
      </w:r>
    </w:p>
    <w:p>
      <w:r>
        <w:rPr>
          <w:b w:val="0"/>
        </w:rPr>
        <w:t xml:space="preserve">Venga y déjenos elaborar una solución de financiación que le convenga. Es más fácil de lo que crees hacer realidad tu sueño. No dudes en ponerte en contacto con Marcus y Erik en el 0498-291380 o en el correo electrónico: info@cykelmchallen.com. Te ayudaremos en todo el proceso de compra de tu moto con el servicio, el seguro, la financiación y el posible transporte". Todos los precios incluyen el IVA. Entra y déjanos calcular una financiación a tu medida. Es más fácil de lo que crees hacer realidad tu sueño. No dudes en ponerte en contacto con Marcus o Erik en el 0498-291380 o en el correo electrónico: info@cykelmchallen.com. Te ayudaremos en todo el proceso de compra de tu moto con el servicio, el seguro, la financiación y el posible transporte". Todos los precios incluyen el IVA.</w:t>
      </w:r>
    </w:p>
    <w:p>
      <w:r>
        <w:rPr>
          <w:b/>
          <w:color w:val="FF0000"/>
        </w:rPr>
        <w:t xml:space="preserve">id 429</w:t>
      </w:r>
    </w:p>
    <w:p>
      <w:r>
        <w:rPr>
          <w:b w:val="0"/>
        </w:rPr>
        <w:t xml:space="preserve">Saltar a: navegación, búsqueda Tras estudiar filosofía en Milán, Angelo Scola fue ordenado sacerdote el 18 de julio de 1970, tras lo cual realizó un segundo doctorado en teología con una tesis sobre Tomás de Aquino. Fue políticamente activo desde muy joven, primero en la asociación estudiantil de Azione Cattolica, y luego en Comunione e Liberazione hasta que llegó a ser obispo, cuando abandonó este movimiento. A partir de 1979 ocupó un puesto de profesor en la Universidad de Friburgo en filosofía política, y luego pasó a ser profesor adjunto de teología moral. En 1982 fue nombrado profesor de antropología teológica en Roma y profesor de cristología contemporánea. De 1986 a 1991 trabajó en la Congregación para la Doctrina de la Fe en la Curia. Juan Pablo II lo nombró obispo de Grosseto en 1991. En este puesto, Angelo Scola llevó a cabo varias reformas, pero más tarde renunció a este cargo para ocupar el puesto de rector en Roma. El 5 de enero de 2002 fue nombrado Patriarca de Venecia, y el 21 de octubre de 2003 se convirtió en Cardenal-Sacerdote de Santi XII Apostoli. Angelo Scola es un destacado teólogo y ha escrito varios libros sobre teología y &lt;</w:t>
      </w:r>
    </w:p>
    <w:p>
      <w:r>
        <w:rPr>
          <w:b/>
          <w:color w:val="FF0000"/>
        </w:rPr>
        <w:t xml:space="preserve">id 430</w:t>
      </w:r>
    </w:p>
    <w:p>
      <w:r>
        <w:rPr>
          <w:b w:val="0"/>
        </w:rPr>
        <w:t xml:space="preserve">Maravilloso y resistente camión de bomberos que estuvo en el parque de bomberos de Grums hasta 1995. Sólo conducido 970 millas desde nuevo. Buen estado, pero necesita servicio de arranque y limpieza. "El coche ha estado en un garaje frío y se ha hinchado un poco en un marco de madera en una puerta, y está muy polvoriento. Técnicamente está en buen estado y debería ser conducible con medios sencillos. Necesita una limpieza y un almacenamiento en un garaje caliente durante un tiempo para que los marcos de madera se sequen/contraigan ligeramente, entonces todas las puertas deberían funcionar de nuevo." "El coche ha estado en el garaje frío y se ha hinchado un poco en algún marco de madera en una puerta, y está muy polvoriento. Técnicamente está en buen estado y debería poder conducirse con medios sencillos. Necesita una limpieza y un almacenamiento en un garaje caliente durante un tiempo para que los marcos de madera se sequen/contraigan ligeramente, entonces todas las puertas deberían funcionar de nuevo." Este precioso y fino camión de bomberos, el de las mangueras, ha estado en el municipio de Grums hasta 1995, cuando fue comprado por uno de los hombres que están detrás del museo de vehículos de Arvika. Maravillosamente intacto estado original, y sólo conducido 966 millas desde nuevo. Los camiones de bomberos se mantienen en espera en los garajes de las estaciones de bomberos y sólo se conducen en distancias cortas durante las emergencias en el área local. Por tanto, y teniendo en cuenta el buen estado del coche (sobre todo en su interior), creemos que la lectura del cuentakilómetros puede ser correcta. Además, se mantienen meticulosamente. Este coche ha estado fuera de servicio durante 25 años, pero se ha puesto en marcha periódicamente, aunque no en los últimos cinco años. Tiene todas las mangueras de incendio e incluso la caldera de agua original todavía en el armario trasero y algunos equipos en los otros armarios, además de las escaleras en el techo. Necesita un servicio de puesta en marcha, baterías nuevas y una revisión de los frenos, luego debería volver a funcionar. Hemos conducido un coche similar antes y funcionan realmente bien, con un sonido maravilloso del bonito motor V8. Como nota, los marcos de madera de las puertas de los armarios se han hinchado en algunos lugares, por lo que son difíciles de cerrar y abrir. Esto se debe a que se ha dejado frío en un pasillo sin aislar recientemente, y esto debería desaparecer si se deja en un garaje caliente durante un tiempo. Por lo demás, la carrocería está en buen estado, sin daños notables por óxido y sin podredumbre en ninguna parte de la madera que hayamos podido ver. Falta la llave. No se ha conducido durante cinco años, pero sólo se ha conducido 966 millas desde nuevo. Muy bonito. Condición normal. Mejor de lo normal, pero necesita una revisión técnica. Este coche fue entregado al parque de bomberos de Grums en mayo de 1958. Un coche de bomberos muy moderno entonces, que sirvió para su propósito durante más de tres décadas, casi cuatro, antes de convertirse en un coche de coleccionista.Diseño duro que todavía va a casa. Divertido como es, pero también apto para ser reconstruido si así lo desea. Rellene sus datos a continuación. Recibirás un correo electrónico cuando se abra la puja. Con una cuenta en bilwebauctions obtienes acceso a mis páginas, donde puedes encontrar tus favoritos guardados, tus pujas y mucho más Estas condiciones de subasta y de afiliación ("las condiciones") se aplican entre tú como persona privada o tú como empresa u otra entidad legal ("el cliente"/"tú") y Bilweb Auctions AB, (en adelante Bilweb Auctions), número de registro de empresa 559095 - 4540. Al aceptar los términos y condiciones, usted, o la empresa u otra entidad legal que usted representa, se convierte en un miembro registrado de Subastas Bilweb. Las Condiciones se aplican a la afiliación del Cliente a (Subastas Bilweb), al uso del sitio web de Subastas Bilweb www.bilwebauctions.com (y www.bilwebauctions.se) y de las páginas relacionadas (el "Sitio Web") y a los servicios, como las facilidades para pujar, proporcionados por Subastas Bilweb en el Sitio Web (los "Servicios"). Si el Cliente no acepta quedar vinculado por estas Condiciones, no podrá utilizar ni acceder a los Servicios. Si un cliente decide ejercer su derecho a comprar un artículo de la subasta después de una subasta completada y exitosa en la Página Web, esta compra siempre tiene lugar en las instalaciones de Bilweb Auction</w:t>
      </w:r>
    </w:p>
    <w:p>
      <w:r>
        <w:rPr>
          <w:b/>
          <w:color w:val="FF0000"/>
        </w:rPr>
        <w:t xml:space="preserve">id 431</w:t>
      </w:r>
    </w:p>
    <w:p>
      <w:r>
        <w:rPr>
          <w:b w:val="0"/>
        </w:rPr>
        <w:t xml:space="preserve">Las lenguas esquimal-aleutianas son un grupo de lenguas habladas en el norte de América del Norte, en las islas Aleutianas de Alaska, en Canadá y Groenlandia, y en partes del norte de Siberia. El grupo tiene dos ramas: el aleut, que es la única lengua de la rama, y las lenguas esquimales en la otra. En la actualidad existen unas 10 lenguas esquimal-aleutianas, con un total de unos 85 000 hablantes. El aleutiano es hablado por alrededor del 30% de los aleutianos, es decir, unos 700 aleutianos en las Islas Aleutianas y un puñado de aleutianos en las Islas Comandantes de Rusia. En Rusia hay tres lenguas esquimales con un total de unos 600 hablantes, siendo el yupik siberiano la más numerosa. La lengua más importante del grupo es el groenlandés, con 47 000 hablantes, seguido del inuktitut, con 18 000 hablantes. Clasificación [editar] Todo el mundo está de acuerdo en que las lenguas esquimales y aleutianas descienden de una familia formada por estas dos ramas. No ha sido posible establecer un parentesco definitivo con familias lingüísticas ajenas a las lenguas esquimales-aleutianas. No se ha pensado en relacionar las lenguas con las lenguas nativas americanas más cercanas, sino con las lenguas más cercanas de Siberia. Fonología[editar] Las lenguas esquimal-aleutianas tienen sistemas sonoros simples con un sistema de tres vocales (i, u, a) y relativamente pocos fonemas consonánticos. Estas lenguas son conocidas por su estructura polisintética y aglutinante. Las lenguas no distinguen mucho entre adjetivos y verbos; en groenlandés "el hombre es guapo" es angut kusanarpoq y "vi a un hombre guapo" se convierte en angut kusanartoq takuara, donde el verbo kusanarpoq en el segundo caso se conjuga adjetivamente, kusanartoq. Los adjetivos se conjugan como los sustantivos, salvo que no pueden</w:t>
      </w:r>
    </w:p>
    <w:p>
      <w:r>
        <w:rPr>
          <w:b/>
          <w:color w:val="FF0000"/>
        </w:rPr>
        <w:t xml:space="preserve">id 432</w:t>
      </w:r>
    </w:p>
    <w:p>
      <w:r>
        <w:rPr>
          <w:b w:val="0"/>
        </w:rPr>
        <w:t xml:space="preserve">Hablando de acontecimientos en Oriente Medio. Se habla mucho de antisemitismo, y al amigo del orden le gusta buscar la palabra en SAOL y encontrar la definición junto a "antisemita" que significa "hostil a los judíos". Justo debajo de antisemitismo está la palabra "antítesis", que tiene el significado de "proposición puesta en oposición a otra". Las personas con mentalidad lingüística y lógica pueden entonces empezar a preguntarse qué significa realmente "semitismo". El semitismo no existe en SAOL. Lo más parecido es "semitista", que significa "conocedor de las lenguas semíticas". Por lo tanto, no hay una tesis lingüísticamente correcta para la antítesis, lo que puede parecer extraño ya que el concepto de antisemitismo existe desde 1879, 60 años antes de la Segunda Guerra Mundial. El propósito polarizador subyacente es inequívocamente obvio. La raíz de la palabra "semita" se define como "una persona cuya lengua materna es una lengua semítica" y estas lenguas incluyen el árabe, el hebreo y el etíope, entre otras. ¿Cómo cuadra esto con la idea de que el antisemitismo sólo incluye el antijudaísmo? No es así. Pero, como ya he dicho, la palabra semitismo no estaba definida, así que, de todos modos, vamos a seguir mirando, para que sirva de ejemplo. El diccionario Merriam-Webster tiene su propia definición de semitismo, expresada amablemente: "Política o predisposición favorable a los judíos", es decir, una tendencia a preferir o promover a los judíos. Semitismo en este sentido significa promover a los judíos, y antisemitismo es cuando alguien *no* piensa que los judíos deben ser promovidos. Así que ahora el concepto se invierte por completo, porque ¿por qué demonios hay que promover a los judíos más que a nadie? ¿Valen más los judíos que los no judíos? ¿Acaso no son todas las personas individuos y deben ser tratadas por igual? Aparentemente no, a los ojos de las personas que utilizan el término "antisemitismo" ¿Por qué no se puede llamar simplemente hostilidad a los judíos al odio a los judíos, y esa es la definición hecha? ¿Por qué confundir con términos que no son lingüísticamente correctos, qué sentido tiene? Cabe preguntarse... Aunque entonces habría que definir con fundamentos de hecho qué es realmente "ser" judío en contraposición a ser cualquier otro ser humano determinado que no sea un comportamiento -es decir, de base religiosa- y seguramente nadie puede averiguarlo, por lo que seguramente esa podría ser una razón tan buena como cualquier otra para mantener las escalas de polarización.</w:t>
      </w:r>
    </w:p>
    <w:p>
      <w:r>
        <w:rPr>
          <w:b/>
          <w:color w:val="FF0000"/>
        </w:rPr>
        <w:t xml:space="preserve">id 433</w:t>
      </w:r>
    </w:p>
    <w:p>
      <w:r>
        <w:rPr>
          <w:b w:val="0"/>
        </w:rPr>
        <w:t xml:space="preserve">Esquí acuático (Redirigido de Esquí acuático) El esquí acuático es un deporte en el que un practicante es arrastrado por aguas abiertas de pie sobre unos esquís especialmente fabricados para este deporte. El esquiador acuático sujeta un cabo atado a una lancha, llamada remolque. También existen variantes que implican el remolque por parte de un avión, una cometa motorizada o un cable atado a tierra. El esquí acuático requiere que el esquiador planee sobre el agua, lo que se consigue con una velocidad de más de 25 km/h con dos esquís y de más de 35 km/h con un solo esquí. Cuando se compite en esquí acuático, hay pruebas de eslalon, truco o salto y combinación. También es posible esquiar descalzo como en el esquí acuático clásico, pero sin esquís acuáticos. Eslalon[editar] El eslalon se esquía en un recorrido con 6 boyas que hay que rodear y después de cada pasada se aumenta la velocidad y a la velocidad máxima (Damas -55 km/h, Hombres -58 km/h) se acorta la línea de arrastre. El que pase más boyas (contadas a partir de la velocidad oficial de salida) es el ganador. Las medias boyas y los cuartos de boya se cuentan de la manera prescrita. Truco[editar] El esquí de truco, que también se esquía opcionalmente con uno o dos esquís, tiene dos pases en 20 segundos. Dentro de ese tiempo, los trucos establecidos por el esquiador en su programa deben ser realizados en el orden correcto. Sólo se cuentan los trucos aprobados para el viaje.</w:t>
      </w:r>
    </w:p>
    <w:p>
      <w:r>
        <w:rPr>
          <w:b/>
          <w:color w:val="FF0000"/>
        </w:rPr>
        <w:t xml:space="preserve">id 434</w:t>
      </w:r>
    </w:p>
    <w:p>
      <w:r>
        <w:rPr>
          <w:b w:val="0"/>
        </w:rPr>
        <w:t xml:space="preserve">Fundada en 1970 por Tricia Guild en Londres, Designers Guild es ahora una de las principales marcas mundiales de telas, papel pintado y otros accesorios de interior como alfombras, cojines, mantas, toallas y ropa de cama. Colores neutros o vibrantes, flores pintadas a mano, rayas, texturas interesantes, modernismo, clasicismo, minimalismo y maximalismo: las inspiraciones han sido muchas a lo largo de los años, pero la identidad de Designers Guild es una interpretación y una expresión completamente únicas. Como Brittfurn tiene hasta 10.000 papeles pintados en nuestra tienda web, hemos creado una forma única de filtrar los papeles pintados por patrón: papeles pintados a rayas, papeles pintados con patrones, papeles pintados a cuadros y damascos. También puedes ordenar por colores. En nuestra exclusiva gama de papeles pintados encontrará hermosos papeles de diseño. Compre directamente aquí en la web, o pase por nuestra sala de exposición en Sturegatan 20 en Estocolmo y le ayudaremos a elegir el papel pintado. Brittfurn dispone de una sala de exposición en el centro de Estocolmo donde podrá ver nuestros papeles pintados in situ. Si no tiene la oportunidad de visitarnos, también puede pedir una muestra del papel pintado que le interesa por sólo 50 SEK. Hemos desarrollado una escala de descuentos en todos los papeles pintados de diseño. Si compras papel pintado por más de 2000:- tienes un descuento del 10% y si compras por más de 5000:- el descuento aumenta al 15%. Por supuesto, siempre tenemos envío gratuito dentro de los países nórdicos y un buen plazo de entrega. Como todos los monitores están configurados de forma diferente, las imágenes no pueden utilizarse como referencia exacta de color. Algunos colores, especialmente los metálicos como el oro y la plata, son difíciles de escanear y suelen salir más marrones y grises que en la realidad. Nuestras imágenes de primer plano se escanean mientras que las de ancho completo se fotografían, lo que puede dar resultados diferentes. Las descripciones de los colores sólo deben considerarse indicativas, basadas en un número limitado de colores. Para ver los colores, siempre recomendamos pedir una muestra. El plazo de entrega indicado es el tiempo que suele transcurrir antes de que el artículo pueda ser recogido o enviado por nosotros. A veces podemos tener artículos en stock y el plazo de entrega será más corto. Si el proveedor no tiene existencias, durante las grandes promociones o si pedimos a un fabricante más pequeño, el plazo de entrega puede ser a veces más largo de lo indicado. El plazo de entrega de las muestras puede ser a veces más largo que el del propio producto.</w:t>
      </w:r>
    </w:p>
    <w:p>
      <w:r>
        <w:rPr>
          <w:b/>
          <w:color w:val="FF0000"/>
        </w:rPr>
        <w:t xml:space="preserve">id 435</w:t>
      </w:r>
    </w:p>
    <w:p>
      <w:r>
        <w:rPr>
          <w:b w:val="0"/>
        </w:rPr>
        <w:t xml:space="preserve">El jueves pasado visité a Staffan Rosendahl con el hermoso barco Jarry en Ingarö. Fue divertido ver su renovación y puedo decir que Staffan es un artesano muy hábil... Y Jarry ha acabado realmente con la persona adecuada....:) Gracias Staffan por la visita, estaremos en contacto ;) ¡Fue muy divertido mostrarle a Jarry los alrededores y hablar un poco sobre barcos de madera con una persona de ideas afines! :) Será un placer visitar su taller aquí también en el futuro. Hazme saber si necesitas una mano extra.</w:t>
      </w:r>
    </w:p>
    <w:p>
      <w:r>
        <w:rPr>
          <w:b/>
          <w:color w:val="FF0000"/>
        </w:rPr>
        <w:t xml:space="preserve">id 436</w:t>
      </w:r>
    </w:p>
    <w:p>
      <w:r>
        <w:rPr>
          <w:b w:val="0"/>
        </w:rPr>
        <w:t xml:space="preserve">Con especias y unas bonitas fotos. Domingo, 31 de enero de 2010 En buena compañía Aquí hay una investigación seria. Dos proyectos diferentes, en realidad.***** .. en el bosque. Y en realidad mejoró temporalmente. ¡Snuvan alltså! El bosque ya era muy bueno antes.***** Así que muchos ... Djoolian Lisseroo(francés) con especia inglesa, y Anton Lachchdänpärä alt.Laaaadenpärä (sueco). Eso es lo que parece, cuando sus verdaderos nombres son Julien Lizeroux (Schyliaen Lizeroo) y Anton Lahdenperä (La hdenperä).No podemos tener una reunión informativa con los comentaristas antes de la carrera. También suelen ser los mismos nombres los que aparecen semana tras semana a lo largo de la temporada. ***** ... el agua de los platos envuelve mis manos en el mostrador del desayuno, escucho la voz confiada y relajada de Lennart Wretlind desde la radio, donde se emite Klingan en P2.Pura relajación.Lavando platos para Klingan.Un programa para los que se atreven con otro botón de la radio.Un poco más que Idol-Erik.Un poco más inseguro, hasta ahora no escuchado.Desde cualquier lugar menos desde Suecia.Fuera está nevando.***** También hubo cena, aunque la versión simple. No eres un súper cocinero cuando tienes hambre. Pero era mi turno, así que qué se le va a hacer. Bien .... Fue vino blanco estofado de verduras de raíz e hinojo y salmón a la parrilla. Una simple ensalada de espinacas con una vinagreta hecha con aceite de nabo de Norrbotten y crema di limone.Eso fue todo.***** ... para el fin de semana, mi recién adquirida secreción nasal mejoró por el hecho de que, al girar en nuestro camino de entrada y subir a la casa de campo, pude ver que no se había arado en los cincuenta metros restantes hasta la primera acera.En lugar de paz y tranquilidad, fueron dos horas y tres cuartos de pala para acceder a una puerta de entrada totalmente cubierta de nieve.Pero ya está hecho. El coche está en su sitio para acceder a un calentador de motores y he tomado mi primer sorbo de café del día.Y el moqueo está cogiendo velocidad.***** Entretenimiento ¡Jajajaja! Es puro entretenimiento escuchar Rapport en SVT1 esta noche. El club de ancianos cazadores y pescadores (porque son ancianos, creo) que existe entre los diputados, se niega a revelar qué miembros tiene. El tesorero Åke Sandström dice: "Hemos decidido en la junta directiva que no revelamos los nombres y direcciones de nuestros miembros individuales. No podemos encontrar que haya ningún interés público en esto. Todos los demás clubes, a los que la Rapportredaktion de SVT ha preguntado, han sido completamente abiertos en cuanto a los miembros que están afiliados. Es genial y de humor negro. ¡Cazadores! ¿Cómo puedes aceptar en silencio que te representen y dejar que nuestra imagen de ti sea moldeada por representantes machistas totalmente endurecidos y quebrados? ¿No es el momento de dar la cara, sacar la cuchilla de la boca y distanciarse? ¡No! Creo que lo entiendo. *****¡Lea más! Otros blogs sobre: Cazadores, Caza, Asociación de Cazadores, Parlamento, Hombres Machos, Héroes, Gubbs, Engrosamiento Cerebral, Noche Libre de Cabeza. Toffles on. Un chorrito de whisky en el vaso. Fichas de Norrbotten. Reseñas de libros y música de Fredag en TV.Waiting for dinner.***** . . en el menú del almuerzo de hoy. Para ser una comida tradicional, estaba bastante bien, creo. No puedo evitar volver a esa escandalosa caza de lobos orquestada por el gobierno sueco después del Año Nuevo. El país se ha avergonzado completamente a nivel internacional. El año 2010 es el año de la biodiversidad. Es un gran misterio por qué el Ministro de Medio Ambiente Carlgren sigue en su puesto. Y si alguna vez tiene intención de pronunciarse sobre algún tema en el futuro, por mi parte no me fiaré</w:t>
      </w:r>
    </w:p>
    <w:p>
      <w:r>
        <w:rPr>
          <w:b/>
          <w:color w:val="FF0000"/>
        </w:rPr>
        <w:t xml:space="preserve">id 437</w:t>
      </w:r>
    </w:p>
    <w:p>
      <w:r>
        <w:rPr>
          <w:b w:val="0"/>
        </w:rPr>
        <w:t xml:space="preserve">En Unter den Linden, en Berlín, se encuentra uno de los hoteles más famosos y lujosos de la ciudad. Se trata de una reconstrucción de finales de la década de 1990 del original Hotel Adlon, que abrió sus puertas en 1907 y fue demolido durante la época de la RDA en la década de 1980. La miniserie alemana Das Adlon - Eine Familiensaga, de 2013, describe la historia de este legendario hotel en una mezcla de realidad y ficción a través de los destinos de las dos familias propietarias a lo largo de un siglo que incluyó dos guerras mundiales y dos regímenes totalitarios. La primera parte, de 96 minutos de duración, está ambientada en 1904-1918, y los grandes planes para construir el hotel más lujoso del mundo son el telón de fondo de la agridulce historia de amor prohibido que se convierte en un secreto familiar.Sonja Schadt nace en 1904 y repasa su larga vida en flashforwards hasta 1997. Su madre, Alma, tiene sólo quince años cuando se queda embarazada del hijo del cochero. Para evitar el escándalo, la madre de Alma cría al niño como si fuera suyo. El joven padre recibe un trabajo como conserje en el hotel, y Alma va a casarse con un hombre de buena familia. El episodio de esta noche cuenta esencialmente la historia de Alma y su anhelo de libertad y rebeldía en una época de estrechas convenciones sociales y pensamiento orientado al honor. Se debate entre dos opciones: Casarse con un hombre al que no ama, pero que rara vez está en casa debido a su profesión, lo que le proporcionaría cierta libertad y le permitiría llevar una doble vida. Pero también sueña con viajar a Estados Unidos y ganarse la vida como fotógrafa, viviendo en familia con su amante y su hija. En Alemania, la serie fue un éxito de audiencia, como suelen serlo las crónicas familiares de ambientación histórica. Es emotiva y dramática, visualmente elegante, alegremente mediocre y bastante convincente. La segunda parte está ambientada en 1918-1933 y la tercera en 1933-1997. Hotel Adlon - una saga familiar se emite en TV1 los martes a las 21 horas.</w:t>
      </w:r>
    </w:p>
    <w:p>
      <w:r>
        <w:rPr>
          <w:b/>
          <w:color w:val="FF0000"/>
        </w:rPr>
        <w:t xml:space="preserve">id 438</w:t>
      </w:r>
    </w:p>
    <w:p>
      <w:r>
        <w:rPr>
          <w:b w:val="0"/>
        </w:rPr>
        <w:t xml:space="preserve">Gladys Maria Knight, nacida el 28 de mayo de 1944 en Atlanta, Georgia, es una cantante y actriz estadounidense de R&amp;B y soul, conocida en parte por su participación en el grupo Gladys Knight &amp; the Pips, pero también como intérprete en solitario. Cantó el tema de la película de Bond de 1989, Time for Revenge. En 1985 grabó la canción That's What Friends Are For con Dionne Warwick,</w:t>
      </w:r>
    </w:p>
    <w:p>
      <w:r>
        <w:rPr>
          <w:b/>
          <w:color w:val="FF0000"/>
        </w:rPr>
        <w:t xml:space="preserve">id 439</w:t>
      </w:r>
    </w:p>
    <w:p>
      <w:r>
        <w:rPr>
          <w:b w:val="0"/>
        </w:rPr>
        <w:t xml:space="preserve">Sin la consiguiente conversación, Parkgömmet se convierte en un simple juego divertido. El objetivo de la conversación en el aula es desarrollar la conciencia de los niños sobre las oportunidades y los riesgos de Internet, centrándose en aumentar la conciencia de riesgo de los niños contra el grooming. Halagos, burlas, sobornos y amenazas: las diferentes caras del grooming. El remedio es el conocimiento, la apertura, las herramientas de empoderamiento de los niños y la responsabilidad de los adultos. Creamos los usuarios online fuertes del futuro hablando con los niños sobre lo que realmente importa, no rehuyendo los temas difíciles y mostrando a los niños que estamos ahí y que estamos en el juego digital. El objetivo de Parkgömmet es que los alumnos comprendan mejor los mecanismos de la captación de menores, reconozcan varias de las posibles estrategias utilizadas por los agresores y mantengan conversaciones sobre diferentes estrategias para protegerse. Es importante que todos los niños se sientan seguros e incluidos en el aula. Es posible que haya que adaptar la conversación a los que van a jugar en el Park Gym. Considere si puede tener alumnos especialmente vulnerables. El debate posterior debe tener lugar inmediatamente después del partido, o al día siguiente, para que los alumnos tengan frescos los acontecimientos del partido. A continuación, puede hacer que los alumnos jueguen a Parkland en otros momentos, con diferentes compañeros. De este modo, pueden escuchar cómo piensan los demás y reflexionar de nuevo. Empieza la conversación destacando los aspectos positivos de Internet, como la posibilidad de aprender cosas rápidamente, encontrar información, chatear con amigos de cerca y de lejos, jugar y divertirse. También hay que decir que hay cosas que no están bien, como la mayoría de las cosas en la vida. Di a los alumnos que vas a hablar de lo que no está bien en Internet, pero también de cómo sentirse fuerte en la red y saber qué hacer y a quién acudir si algo no te parece bien. Si sois dos educadores, podéis hacer un juego de roles para obtener diferentes puntos de vista sobre los fenómenos en línea. Utilice las tarjetas de debate que aparecen al final de la metodología para apoyar el debate. Concluya el debate resumiendo y evaluando la jornada. Descargue la metodología Puede descargar la metodología aquí Fichas de conversación Es importante que realice los dos ejercicios de conversación que se proponen a continuación. Se trata de aumentar los conocimientos y la comprensión de los alumnos sobre el grooming, pero también de reforzar su autoestima enseñándoles sus derechos y cómo poner límites. Haz un seguimiento de lo que los alumnos han dicho durante el juego. Aquí es donde su apoyo pedagógico, experiencia y conocimientos son importantes. Ejercicio 1 Conversaciones de chat en el móvil Tiempo: aprox. 20 min Materiales: cuatro tarjetas con imágenes de conversaciones de chat del juego. Están representadas las cuatro estrategias del agresor: halagos, regaños, sobornos y amenazas. Este es un ejercicio basado en las tarjetas con imágenes. Divida a los estudiantes en grupos más pequeños, preferiblemente cuatro grupos, y que cada grupo reciba una tarjeta con una imagen y una hoja de papel grande. Durante unos minutos (máximo 3 minutos), los grupos pueden tomar notas en las tarjetas con imágenes que tienen delante. Después, los grupos cambian de lugar y completan los papeles de los otros grupos con sus propias ideas. Los grupos continúan moviéndose hasta que todos vuelven a sus lugares originales. Por último, cada grupo discute lo que ha escrito en su papel, anotando las adiciones o destacando lo que no está de acuerdo. A continuación, tome las reflexiones de los alumnos como punto de partida para un debate de toda la clase. Aclarar las cuatro estrategias del agresor. Siéntase libre de utilizar las preguntas que se encuentran a continuación. Pide a los niños que den sus propios ejemplos de halagos, regaños, sobornos y amenazas. Consejos de los propios alumnos: ¿Tienes algún consejo para un amigo sobre qué hacer, qué decir y con quién hablar si te están chivando, sobornando o amenazando? Preguntas sugeridas sobre las estrategias del agresor: adulación: ¿Cómo sabes que alguien te está adulando? ¿Son buenos los halagos? ¿Cuándo es malo? Chismosismo: ¿Qué quiere el chismoso? ¿Por qué es malo regañar? ¿Qué te pasa cuando alguien te regaña? Soborno: ¿Qué es un soborno? ¿Por qué se soborna? ¿Tienes que dar algo a cambio? Amenaza: ¿Qué es una amenaza? ¿Qué aspecto tiene una amenaza? ¿Cómo sé que es una amenaza? Adulto y regañón Adulto</w:t>
      </w:r>
    </w:p>
    <w:p>
      <w:r>
        <w:rPr>
          <w:b/>
          <w:color w:val="FF0000"/>
        </w:rPr>
        <w:t xml:space="preserve">id 440</w:t>
      </w:r>
    </w:p>
    <w:p>
      <w:r>
        <w:rPr>
          <w:b w:val="0"/>
        </w:rPr>
        <w:t xml:space="preserve">¿Cierran el camping por la pavimentación del asfalto? 11 Abr 2013 08:54 #337789 Henke Offline Gracias recibidas:99 Es increíble que esta gente no pueda entender que se está destruyendo a sí misma cuando depende de poder desplazarse y hacer trabajos. Nunca contrataría a ninguno de ellos, ni siquiera si ofrecieran trabajos gratis. Pero, por supuesto, ¡es porque la gente de Suecia contrata sus servicios que vienen aquí! Tengo un conocido que trabaja en una empresa que vende varios productos de jardinería, piedra, etc. y compran mucho y pagan en efectivo, así que parece que tienen mucho trabajo. ¡Y "señora Dorfmeister", es política pensar que la gente tiene que asumir las consecuencias de sus actos y que Suecia no puede ser la conciencia del mundo ni un hospital ! ¡Pero también creo que los políticos de hoy en día han malinterpretado completamente lo que la gente piensa en estos temas como en otros ! En la escuela nos enseñaron que Suecia tiene una "democracia representativa", lo que significa que los políticos deben representar las opiniones del pueblo. Esto no significa que los políticos deban enseñar a la gente lo que tiene que pensar y que no se deban discutir ciertos temas. El administrador ha cerrado los mensajes anónimos. ¿Cierran el camping por las capas de asfalto? 11 Abr 2013 12:56 #337806 Señora Ðorfmeister Offline Gracias recibidas:116 No tengo ningún problema en discutir sobre política. Sin embargo, va en contra de las normas del foro, así que no lo haré. Nuestra página de camping Dirigido: por Majk El administrador ha desactivado los mensajes anónimos. ¿Cierran el camping por la pavimentación del asfalto? 11 Abr 2013 12:59 #337807 Henke Offline Gracias recibidas:99 A mi modo de ver, todo es política. Y, según tengo entendido, está prohibido hablar de política partidista. No es necesario que el hombre tenga una serie de objetivos en el futuro, o que viva en un entorno de trabajo muy tranquilo. (No es necesario que los objetivos coincidan con los de los partidos o con los de las organizaciones anuales) Los administradores se han comprometido a mantener una relación anónima. ¿Cierran el camping por la pavimentación del asfalto? 11 Abr 2013 15:23 #337818 Gere Online Gracias recibidas:89 ? ¿No lo entiendo? Seguramente se trata de desalojar a los que molestan . Creo que la policía también estaría encantada de ayudar. Si me porto mal en un camping estoy fuera.No entiendo la diferencia. ¿O es que eres inmune sólo por pertenecer a una determinada raza? El propietario del camping tiene derecho a rechazar a un huésped que no respete las normas, el problema surge cuando el huésped se niega a marcharse. La policía ayudará a desalojar a las personas que hayan entrado en la zona de forma ilegal, es decir, que hayan entrado en el camping sin registrarse. A continuación, puede optar por denunciarlos por allanamiento de morada o, si se han conectado a la red eléctrica, por ejemplo, por comportamiento fraudulento. Si un miembro del personal ha registrado a la persona, la policía no ayudará al desalojo. El propietario del camping debe entonces solicitar la ayuda de la Autoridad de Control, que a su vez llama a la policía. Como puede imaginarse, se tarda bastante tiempo en llevar a cabo un desahucio. Ah, ahora veo que ya se ha subido en el hilo de noticias relacionadas con el camping. Discusión entonces.....¿Cómo diablos se pone así? ¿No pueden los propietarios del camping negar el acceso al mismo? ¿No puede la policía desalojarlos? ¿Por qué se les permite entrar en el país en primer lugar? El propietario de un camping tiene derecho a negar el acceso a las personas, pero debe hacerlo por motivos adecuados, hacerlo por pertenecer a un determinado grupo étnico, como en este caso, no es posible. Sin embargo, hay muchas otras formas de negarse, si crees que la persona se está comportando de forma amenazante es una forma. Entonces, me gustaría llamar la atención de aquellos que están pensando en contratar a estas personas sobre lo siguiente. Hasta ahora, nadie de esta categoría ha podido presentar una declaración de la renta F, lo que le convierte a usted en el empleador. 2. A continuación, está obligado a pagar los impuestos y las tasas de las personas que ha contratado. 3. como eres el empresario, eres responsable si hay un accidente de trabajo, no sé si mi seguro de hogar lo cubre. 4. no puedes utilizar la deducción por arraigo. Probablemente tendrá que pagar</w:t>
      </w:r>
    </w:p>
    <w:p>
      <w:r>
        <w:rPr>
          <w:b/>
          <w:color w:val="FF0000"/>
        </w:rPr>
        <w:t xml:space="preserve">id 441</w:t>
      </w:r>
    </w:p>
    <w:p>
      <w:r>
        <w:rPr>
          <w:b w:val="0"/>
        </w:rPr>
        <w:t xml:space="preserve">____________________________¡BIENVENIDO A MI PÁGINA!! _____________________________ 16 Junio 2009, 14:32 4 947 Ordenó nuevas llantas para Beemern:) 3 Junio 2009, 23:57 1 779 Bueno, entonces usted cumple 22years hoy entonces 5 Abril 2009, 12:48 5 897 De pie completamente con el coche:/ 12 Marzo 2009, 17:02 1 871 Vr6an vendido, y sólo un montón de contratiempos aquí en la vida!</w:t>
      </w:r>
    </w:p>
    <w:p>
      <w:r>
        <w:rPr>
          <w:b/>
          <w:color w:val="FF0000"/>
        </w:rPr>
        <w:t xml:space="preserve">id 442</w:t>
      </w:r>
    </w:p>
    <w:p>
      <w:r>
        <w:rPr>
          <w:b w:val="0"/>
        </w:rPr>
        <w:t xml:space="preserve">Los precios de las empresas que no cotizan en bolsa están subiendo El precio medio de las empresas privadas que no cotizan en bolsa se ha recuperado comparativamente Un múltiplo es, sencillamente, el número de estimado está dispuesto a pagar. (Más concretamente, en la jerga económica se expresa como yyyyyy el número de beneficios de explotación antes de impuestos que un comprador está dispuesto a pagar yyyyy por una empresa sin deudas" EV/EBIT.) "Suecia parece haber mantenido los niveles de precios de las empresas privadas más que otros países de Europa durante la crisis financiera", afirma Magnus, socio y analista de Skarpa, asesor en traspasos y valoraciones de empresas. "Es probable que esto se deba a que ha sido comparativamente estable. En conversaciones con nuestros colegas en hemos observado que las empresas privadas suecas han tenido más guardado por lo tanto han sido más bien consolidadas y por lo tanto también más Una recuperación para las adquisiciones de empresas privadas ha pasado 12 meses. Cuando la demanda de inmuebles aumenta, los precios tienden a subir siempre que haya confianza en el crecimiento económico yyyyy. Si no se confía en la estabilidad de la demanda en el local y la economía es fuerte, muchas negociaciones se estancan. Sin certidumbre, a menudo combinada con un mercado financiero más frío, los compradores no pueden satisfacer las expectativas de precios de los vendedores y esto es un factor importante que contribuye al mal ambiente de mercado para las transmisiones de empresas en 2008-2010. Ahora hay fuertes indicios de que los compradores y los vendedores están dispuestos a hacer negocios de nuevo. Sin embargo, aunque la recuperación parece haberse afianzado para las empresas de propiedad privada, aún queda camino por recorrer para llegar a los niveles máximos de marzo de 2007, cuando la base de datos se situó en 6,5 en 2010, lo que es significativamente superior a la media europea. "La economía sueca ha sido mucho más estable durante las empresas que no se han visto afectadas por la contracción de la demanda han podido alcanzar valoraciones razonables. Las buenas empresas siempre se pueden vender", Los factores importantes para el cambio de precios en aaaaño 2010 son que volvió a ser posible financiar las adquisiciones a través de los bancos. Con el aumento de la disponibilidad de capital yyyyyy, los precios también aumentan. Los compradores industriales se habían centrado durante varios años en hacer frente al descenso de la demanda, pero volvieron a interesarse por las adquisiciones. Los compradores quieren estar seguros de que los beneficios de las empresas adquiridas serán estables durante varios años El crecimiento impulsa tanto el número de operaciones como los precios. La negociación de las acciones que no cotizan en bolsa es más compleja que la de las que sí cotizan y se negocia a menudo a lo largo de un periodo de seis a ocho meses, lo que supone para ambas partes. Un dilema recurrente es que la mayoría de las operaciones con empresas privadas se llevan a cabo en silencio y bajo estricta confidencialidad, por lo que suele ser difícil encontrar buenas estadísticas de precios comparativos. A través de Skarpa acceda a las últimas estadísticas trimestre a trimestre. Skarpa está especializada en la valoración de empresas y en la venta de empresas con valores de transacción de entre 15 y 200 millones de coronas suecas. Con oficinas en Estocolmo, Gotemburgo y Malmö, Skarpa trabaja con empresas privadas e industriales de toda Suecia. Skarpa tiene una fuerte presencia fuera de Suecia y también asesora en las transferencias internacionales de empresas. Perda es una colaboración única en Europa en la que se recopila información sobre los precios de las transacciones completadas de las empresas para seguir la evolución en el tiempo del precio medio (como múltiplo de cálculo del beneficio operativo, EV/EBIT específico, que también se ajusta en función de la deuda neta de las empresas objetivo) de las empresas privadas. de las transacciones se deriva siempre de la documentación de las transferencias yyyy de la información de calidad garantizada y refleja las transferencias reales de valor yyyy en cada transacción individual. Se han registrado más de 600 en Perda. La base de datos Perda es una iniciativa para proporcionar información exclusiva sobre precios desglosados por sectores a los tasadores y gestores de transacciones de las empresas. www.perda.eu. ¿Quién es el mejor comprador para usted? El consejo más importante que Skarpa da a los empresarios que se dedican a la venta es, con diferencia, empezar con mucha antelación y fijar objetivos. Al igual que los deportes</w:t>
      </w:r>
    </w:p>
    <w:p>
      <w:r>
        <w:rPr>
          <w:b/>
          <w:color w:val="FF0000"/>
        </w:rPr>
        <w:t xml:space="preserve">id 443</w:t>
      </w:r>
    </w:p>
    <w:p>
      <w:r>
        <w:rPr>
          <w:b w:val="0"/>
        </w:rPr>
        <w:t xml:space="preserve">Yo no lo he probado. La beta saldrá mañana viernes en miuiandroid, pero por lo que tengo entendido la mayoría de las cosas deberían funcionar. Luego se discute si obtendrá algunas de las características de HTC como la cámara, etc. Eso es probablemente lo único que echaría de menos del sentido común en este momento. Ahí está el enlace winzhangout, ahí está el enlace Click to expand... Veamos, gracias. De todos modos, es probable que se espere a un lanzamiento un poco más estable. Dejaré que alguien más pruebe primero ¿Qué pasa con estas roms que no están basadas en la base de HTC? Pensando en que leíste acerca de meter el Bravia Engine y los ajustes de rendimiento, etc. en estos, ¿también viene con MIUI? ¿Raíz? ¿Qué pasa con estas roms que no están basadas en la base de HTC? Pensando en que uno lee sobre pegar Bravia Engine y Performance tweaks etc en estos, ¿viene con MIUI también? ¿Raíz? Haga clic para ampliar... Según tengo entendido, se basa en la base de HTC, y las características de la cámara vienen con ella. Necesitas root para poder flashear MIUI. La beta no parece completamente estable todavía, pero apenas han tenido una semana, ya que tengo entendido que el viernes se publicará el Changelog completo como es habitual. Los propietarios del HTC ONE-X deberían estar listos para el lanzamiento la semana que viene, ya que esta compilación de hoy ha sido bastante fluida una vez que hemos solucionado el boot.img Click to expand... Lanzamiento oficial la próxima semana según miuiandroid. Según tengo entendido, se basa en la base de HTC, y se incluirán las funciones de la cámara. Necesitarás root para poder flashear MIUI. Traducción al inglés de esto y es un ganador MIUI no es de código abierto, sólo unos pocos archivos APK se han abierto. Por desgracia, estoy esperando a CM9 en su lugar, no voy a caer en el malware de nuevo. La ensalada de frutas MIUI no es de código abierto, solo se han abierto algunos archivos APK. Lo siento, voy a esperar a CM9 en su lugar, no voy a caer en el malware de nuevo.Click to expand... ¡No olvides el sombrero de papel de aluminio también! Nunca sabes quién está escuchando tus pensamientos... A Ensalada de frutas, MatDiggy les gusta esto. Uno de ellos fue en CyanogenMod. Y teniendo en cuenta la cantidad de dinero que hay detrás del malware... ...no creo que sea la última vez que ocurra. No entiendo qué tiene de extraño una ROM completamente Open Source, todo el mundo se beneficiaría de ella (Excepto los spammers). (El único que escucha mis pensamientos es probablemente Google en ese caso) macedonia Uno de ellos estaba en CyanogenMod. Y teniendo en cuenta la cantidad de dinero que hay detrás del malware... ...no creo que sea la última vez que ocurra. No entiendo qué tiene de extraño una ROM completamente de código abierto, todo el mundo se beneficiaría de ella (excepto los spammers). (El único que escucha mis pensamientos es probablemente Google en ese caso)Click to expand... Estoy de acuerdo en que el código abierto es el rey y no veo absolutamente ninguna razón para que MIUI funcione con código cerrado. Pero si empiezas a pensar demasiado en ese tipo de cosas, te vas a molestar mucho... Especialmente si juegas con tu teléfono tanto como la mayoría de la gente de este foro. Yo flasheo todo tipo de cosas de xda sin tener la menor idea de lo que realmente es o quien lo hizo. No es del todo inteligente, pero de alguna manera confío en la bondad del colectivo y en que las cosas que son sospechosas saldrán a la luz tarde o temprano. la ensalada de frutas, bueno no voy a colgar ninguna discusión más profunda sobre esto. No tengo una visión más profunda de MIUI, pero he comprobado lo que la Wikipedia tenía sobre él. Además, hay una gran diferencia entre el software libre (ex GPL) y el software abierto (ex Apache). Mezclo todos ellos más el software propietario como Sense... Entonces no me importa intentar ganar dinero con programas como las aplicaciones de pago en Google Play. ¡¡¡Todo el mundo necesita recaudar dinero para el "pan y la mantequilla" !!! Estoy de acuerdo en que el código abierto es el rey y no veo absolutamente ninguna razón para que MIUI funcione con código cerrado. Pero si empiezas a pensar demasiado en esas cosas, te vas a molestar mucho... Especialmente si juegas con tu teléfono tanto como la mayoría de la gente aquí en los foros. Yo flasheo en todo tipo de cosas</w:t>
      </w:r>
    </w:p>
    <w:p>
      <w:r>
        <w:rPr>
          <w:b/>
          <w:color w:val="FF0000"/>
        </w:rPr>
        <w:t xml:space="preserve">id 444</w:t>
      </w:r>
    </w:p>
    <w:p>
      <w:r>
        <w:rPr>
          <w:b w:val="0"/>
        </w:rPr>
        <w:t xml:space="preserve">"Vete a descansar" En "Documentos desde dentro", se entrevista a un centenar de empleados y se revela que se les pide que fichen cuando no hay nada que hacer, pero que se queden y fichen si es necesario. "Durante las ventas bajas, quieren que te vayas a descansar". Salga y vaya a sentarse en la sala de profesores a ver la televisión. Os avisaremos en cuanto haya algo que hacer", dice Riccard Nilsson en el programa. Según la SVT, los supervisores también han "manipulado" los informes de horas extras de los empleados, incluso modificándolos para que desaparezcan las horas de trabajo. Nota: "Dokument inifrån" se emite en SVT 2 a las 20.00 horas.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docId:6C43F58C6B625C909D8A07D591EB403B</keywords>
  <dc:description>generated by python-docx</dc:description>
  <lastModifiedBy/>
  <revision>1</revision>
  <dcterms:created xsi:type="dcterms:W3CDTF">2013-12-23T23:15:00.0000000Z</dcterms:created>
  <dcterms:modified xsi:type="dcterms:W3CDTF">2013-12-23T23:15:00.0000000Z</dcterms:modified>
  <category/>
</coreProperties>
</file>