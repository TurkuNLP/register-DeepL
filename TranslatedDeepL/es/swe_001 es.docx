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Lefa Mark AB Lefa Mark lleva a cabo amplios trabajos de reforma en edificios de apartamentos, escuelas, calles y parques, así como trabajos avanzados en piedra. Nuestros sectores - Suelos y cimientos para viviendas - Muros y yesos - Otros</w:t>
      </w:r>
    </w:p>
    <w:p>
      <w:r>
        <w:rPr>
          <w:b/>
          <w:color w:val="FF0000"/>
        </w:rPr>
        <w:t xml:space="preserve">id 1</w:t>
      </w:r>
    </w:p>
    <w:p>
      <w:r>
        <w:rPr>
          <w:b w:val="0"/>
        </w:rPr>
        <w:t xml:space="preserve">Obtenga la banda ancha durante un corto período de tiempo. Wifi para llevar. No hay cuota mensual, sólo una cuota inicial, ¡superfácil! Obtenga la banda ancha durante un corto período de tiempo. Wifi para llevar. No hay cuota mensual, sólo una cuota de instalación, ¡super barato! Obtenga la banda ancha durante un corto período de tiempo. Wifi para llevar. Campaña! 4 meses a mitad de precio - TH1NG el operador inteligente - Viaplay Películas y Series - 2 meses gratis ¡Una buena y rápida banda ancha sobre Fibra/LAN! Una buena y rápida banda ancha a través de la fibra, incluyendo una dirección IP fija. Perfecto para los que se conectan mucho a Internet y ven a menudo películas y televisión en línea. También admite más dispositivos conectados. Campaña: Banda ancha por 329 kr/mes durante 12 meses sin compromiso - Prueba de router wifi ganador con Wifi 6 incluido Ahora mismo campaña - 299 kr/mes durante 12 meses ¡Una banda ancha muy potente y estable sobre Fibra incl. IP fija! Sin cuota de inscripción y sin periodo de compromiso. Banda ancha rápida a buen precio Banda ancha para los más exigentes en velocidad. Perfecto si tienes varios dispositivos conectados y si también transmites películas, ves play o descargas archivos grandes ¡Una banda ancha increíblemente potente y estable a través de la fibra! ¡½ precio por 3 meses! - ¡CAMPAÑA! - Router wifi rápido como un rayo con Wifi 6 incluido ¡Una banda ancha increíblemente potente y estable a través de la fibra! Una banda ancha increíblemente potente y estable a través de la fibra, incluida la IP fija. ¡½ precio por 3 meses! - ¡CAMPAÑA! Oferta válida sólo para nuevos clientes de Bahnhof. - Viaplay Películas y Series - 2 meses gratis Una banda ancha súper rápida - perfecta cuando varios transmiten y juegan al mismo tiempo - Prueba ganadora del router wifi con Wifi 6 incluido Si quieres estar seguro de tener la conexión más rápida para todas las situaciones, te recomendamos nuestra banda ancha más rápida. ¡Sólo para usted con FiberLAN! Oferta válida sólo para nuevos clientes de Bahnhof. - Router Wifi ganador de pruebas con Wifi 6 incluido Si quiere estar seguro de tener la conexión más rápida para todas las situaciones, le recomendamos nuestra banda ancha más rápida. ¡Sólo para usted con FiberLAN! Consigue una conexión realmente buena de Telia.</w:t>
      </w:r>
    </w:p>
    <w:p>
      <w:r>
        <w:rPr>
          <w:b/>
          <w:color w:val="FF0000"/>
        </w:rPr>
        <w:t xml:space="preserve">id 2</w:t>
      </w:r>
    </w:p>
    <w:p>
      <w:r>
        <w:rPr>
          <w:b w:val="0"/>
        </w:rPr>
        <w:t xml:space="preserve">Camilla. Mamá, maquilladora certificada y especialista certificada en extensiones de pestañas. Nacido en 1986, vivo en una casa a las afueras de Halmstad con mi guapo hijo Jonathan, mi hija Ester (nacida en enero de 2013) y mi gato Dexter. ME GUSTAN: Mi familia, los tatuajes, Vanessa Ives, Buffy, los hermanos Winchester, la cerveza, los programas de televisión, los viajes, la purpurina, las manualidades, la comida vegetariana, los animales bonitos y la música. Buscar en este blog Érase una vez, Lindsay era la chica más guapa del mundo. Hoy :( Así que. Esta chica tiene la misma edad que yo, es decir, 26 años este año :( - Absolutamente. Lo comprobaré cuando tenga tiempo. Pero tal vez en algún momento de la próxima semana. Por cierto lotta pregunto si quieres tener mefarbetarsamtal esta semana que viene o si se espera hasta que e tillbaKs sip comprobará un poco más cerca de cómo puedo, pero tal vez el jueves Echa un vistazo a la película en la que Devote perfiles tejer eachin mini sombrero. En colaboración con innocent. 25 Mathilda se ha convertido en un apartamento, ¡OTRA VEZ! Las chicas hablan sobre la importancia de tener un lugar seguro y sobre el alquiler, la compra y el arrendamiento. También hablan de cosas que desearían haber sabido cuando estaban en la escuela secundaria. 0</w:t>
      </w:r>
    </w:p>
    <w:p>
      <w:r>
        <w:rPr>
          <w:b/>
          <w:color w:val="FF0000"/>
        </w:rPr>
        <w:t xml:space="preserve">id 3</w:t>
      </w:r>
    </w:p>
    <w:p>
      <w:r>
        <w:rPr>
          <w:b w:val="0"/>
        </w:rPr>
        <w:t xml:space="preserve">Galletas de avena | 8 ingredientes Ingredientes - 750 gramos de avena - 1 l de leche - 200 gramos de mantequilla, caliente - 2 dl de azúcar granulado - 1 cucharadita de sal - 30 gramos de sal de asta de ciervo - 4 dl de harina de trigo - 1 harina, extra para hornear Preparación - 1. Poner la avena en un bol y verter la leche, removiendo. Poner en un lugar fresco durante la noche. - 2. Poner el horno a 250 grados. - 3. Pinchar la mantequilla ablandada en el bol con la avena. Incorporar el azúcar, la sal y la sal de asta de ciervo mezclados con la harina de trigo. Remover hasta que todo esté bien mezclado. - 4. Enharinar la bandeja de horno y trabajar un poco de la masa a la vez con un poco de harina hasta que esté suave. - 5. Estirar la masa hasta que tenga unos 4 mm de grosor. Cortar las galletas redondas con un cortador de galletas o un bol. - 6. Colocar en una bandeja de horno enharinada o sobre papel de horno y picar las galletas. 7. Hornear durante 6-7 minutos. Las galletas deben tomar un poco de color. Tina Hellberg</w:t>
      </w:r>
    </w:p>
    <w:p>
      <w:r>
        <w:rPr>
          <w:b/>
          <w:color w:val="FF0000"/>
        </w:rPr>
        <w:t xml:space="preserve">id 4</w:t>
      </w:r>
    </w:p>
    <w:p>
      <w:r>
        <w:rPr>
          <w:b w:val="0"/>
        </w:rPr>
        <w:t xml:space="preserve">Aparcado en Loopia. Este nombre de dominio ha sido comprado y aparcado por un cliente nuestro. Al registrar un nombre de dominio con nosotros, puede añadir el servicio de dominio LoopiaDNS y obtener acceso a las siguientes funciones y a muchas más. Esto cuesta sólo 99 kr/año, independientemente del número de nombres de dominio. Para obtener más información sobre LoopiaDNS, visite nuestro sitio web en www.loopia.se/loopiadns. Dominios para todos. Precios atractivos en tipos de dominio atractivos. Visite yyyyywww.loopia.se/domannamn/ para obtener información sobre todos los tipos de dominio. Todas las tarifas anuales que se indican a continuación incluyen, por supuesto, el IVA. ¿Qué es un dominio sin un sitio web? Por qué no complementar su dominio con el paquete empresarial Paquete empresarial Plus Inicie su sitio web, tienda web o blog con un solo clic. También se incluye Loopia SuperSupport, bases de datos, copia de seguridad diaria, webmail y todo lo que necesitas para tener una presencia exitosa en Internet.</w:t>
      </w:r>
    </w:p>
    <w:p>
      <w:r>
        <w:rPr>
          <w:b/>
          <w:color w:val="FF0000"/>
        </w:rPr>
        <w:t xml:space="preserve">id 5</w:t>
      </w:r>
    </w:p>
    <w:p>
      <w:r>
        <w:rPr>
          <w:b w:val="0"/>
        </w:rPr>
        <w:t xml:space="preserve">Bueno, no sé qué me pasa. Realmente soy una persona muy tímida, retraída e invisible. Pero cuando hablamos de televisión y de rodaje, me emociono un poco. Y si encuentro un programa que busca participantes, soy yo el que busca. Para que lo sepas. Si todo hubiera ido bien, estaría casado en Amor y Locura, sería millonario en Dinero en la mesa, tendría a mi hermana en una serie de programas de citas... ¿Quizás sea bueno que sólo muestre su cara en unos pocos medios de comunicación? Bien, el lunes llegó el momento de mis segundos de protagonismo. Y estábamos tan abajo. Me sudaban las palmas de las manos, susurraba una charla táctica con Henrik y, en general, me sentía ansiosa. Pero en algún momento, nos quedamos atrapados. Dimos la vuelta al barco y fuimos a la final en una aspiradora. Una aspiradora que se convertiría en leyenda dijo el presentador Henrik Johnsson, así que quién sabe, puede que me veas en los caramelos de Año Nuevo de Agneta, jaja. De todas formas ganamos, pero en la final nos fue bien. 2 bolas, sin lingo pero al menos 1000 coronas de juego de bingo en la red. Tengo una nueva afición. Y luego los 2500: - que ganamos en la ronda básica. En mi defensa, me gustaría renunciar a cualquier asociación con esa barbilla que estaba en mi cara. Y esas minas, ¿de dónde vienen? Menos mal que tenía la pistola de los chistes en la mano cuando miré 😉</w:t>
      </w:r>
    </w:p>
    <w:p>
      <w:r>
        <w:rPr>
          <w:b/>
          <w:color w:val="FF0000"/>
        </w:rPr>
        <w:t xml:space="preserve">id 6</w:t>
      </w:r>
    </w:p>
    <w:p>
      <w:r>
        <w:rPr>
          <w:b w:val="0"/>
        </w:rPr>
        <w:t xml:space="preserve">Aeropuerto Internacional de Memphis El Aeropuerto Internacional de Memphis (IATA: MEM, OACI: KMEM, FAA LID: MEM) es un aeropuerto de Memphis, Tennessee, Estados Unidos. El aeropuerto es un importante centro de operaciones de Northwest Airlines. Enlaces externos[editar] - Wikimedia Commons tiene medios relacionados con el Aeropuerto Internacional de Memphis - Memphis International Airport</w:t>
      </w:r>
    </w:p>
    <w:p>
      <w:r>
        <w:rPr>
          <w:b/>
          <w:color w:val="FF0000"/>
        </w:rPr>
        <w:t xml:space="preserve">id 7</w:t>
      </w:r>
    </w:p>
    <w:p>
      <w:r>
        <w:rPr>
          <w:b w:val="0"/>
        </w:rPr>
        <w:t xml:space="preserve">FINA MEN LAGADE JEANS BYXOR CROCKER 34/32 () ᐈ Comprar en Tradera Utilizamos cookies crocker gora pinturas de imágenes propias el sitio para que funcione de manera correcta. Al continuar navegando, aceptas el uso que hacemos de las cookies. Abrimos nuestra primera tienda hace 47 años. El año era y el lugar era Helsingborg. Una cosa enferma que nos dimos cuenta desde entonces pero que algunas cosas realmente pero ser crocker. Como la combinación de paz, amor y vaqueros vaqueros paz, amor y vaqueros, como nos gusta decir. buenos pasteles con chocolate También aquí en una gama de temporada, pero también de nuestra encantadora gama principal. Así que, tanto si quieres un buen par de vaqueros, como una camiseta chula o una bonita. Tenemos marcas como Crocker, Lee, Levi's, Tiger of sweden, Velour, Replay. Jeans. Elige entre ajustado, clásico, moderno o cónico para encontrar el estilo que más te convenga. Hasta aquí JC: El programa revela que hubo peros entre los propietarios chinos de la cadena y la empresa Smart Perfect Limited, que tuvo una influencia decisiva en la reconstrucción de Crocker, ya que era la mayor empresa de vaqueros y, por tanto, podía ayudar a que se condonaran las deudas. Smart Perfect está registrada en las Seychelles, pero con una dirección en Hong Kong, y es la empresa que compró la marca de vaqueros Crocker a JC. Pero como los vaqueros no tienen fecha, nadie sabe cuándo se produjo el acuerdo. Se dice que las deudas millonarias de la empresa surgieron después de que JC le debiera más dinero a la empresa Crocker. En el programa, Marie Karlsson Tuulas, profesora de derecho civil y experta en reestructuración de empresas, afirma que las circunstancias parecen extrañas y que puede haber sospechas de delito porque los vínculos entre las empresas y las circunstancias que rodean la venta de Crocker no están claras. Mapa del sitio escamas en los pies Prenda favorita e imprescindible en los vaqueros, pero ¿hasta qué punto son decentes los vaqueros? Pero puede costar desde unos pocos crocker hasta varios miles de dólares. Crocker jeans, sino el mayor punto de venta de ropa de marca en los países nórdicos. Los vaqueros adecuados son la prenda que funciona los 7 días de la semana: por eso es importante que pienses bien tu compra. ¿Soy un tipo de jeans crocker negros? La durabilidad de los vaqueros de hoy en día es un tema de debate candente. Las pruebas de Testfact muestran que pero en general, Crocker. Los mejores vaqueros en sí mismos una de las marcas más baratas. ¿Quién no ha jurado que sus vaqueros favoritos se han roto? Se agrietan en la entrepierna, rozan en el interior de los muslos o simplemente se desgastan y pierden su color. Aquí encontramos vaqueros, básicos y accesorios. . Pero también buscas prendas que rara vez tengas que sustituir porque son muy duraderas y. Crocker. Los vaqueros son la pasión de Crocker, pero también hay artículos básicos, zapatos, etc. 0. Color. Negro. Blanco. Gris. De color beige. La tela vaquera. Vaqueros ligeros. Vaqueros oscuros. Rojo. Los vaqueros adecuados son la prenda que funciona los 7 días de la semana: por eso es importante que pienses bien tu compra. ¿Soy un tipo de vaqueros negros? La durabilidad de los vaqueros de hoy en día es un tema de debate candente. Las pruebas de Testfact muestran que pero en general, Crocker. Los mejores vaqueros en sí mismos una de las marcas más baratas. ¿Quién no ha jurado que sus vaqueros favoritos se han roto? Se agrietan en la entrepierna, rozan en el interior de los muslos o simplemente se desgastan y pierden su color. Aquí encontramos vaqueros, básicos y accesorios. . Pero también buscas prendas que rara vez tengas que sustituir porque son muy duraderas y. Crocker. Los vaqueros son la pasión de Crocker, pero también hay artículos básicos, zapatos, etc. 0. Color. Negro. Blanco. Gris. De color beige. La tela vaquera. Vaqueros ligeros. Vaqueros oscuros. Rojo. Los mejores vaqueros de la primavera - ¡12 estilos que no querrás perderte! vaqueros crocker hombre Anthony Vince Nail Salon. Anthony Vince Nail Salon. Anthropologie. Eric Balfour, actor: Haven. Eric Balfour nació el 24 de abril en Los Ángeles, California, Estados Unidos, con el nombre de Eric Salter Balfour.</w:t>
      </w:r>
    </w:p>
    <w:p>
      <w:r>
        <w:rPr>
          <w:b/>
          <w:color w:val="FF0000"/>
        </w:rPr>
        <w:t xml:space="preserve">id 8</w:t>
      </w:r>
    </w:p>
    <w:p>
      <w:r>
        <w:rPr>
          <w:b w:val="0"/>
        </w:rPr>
        <w:t xml:space="preserve">BFD (Philip K Dick) Así que piensa en tu Creador en tu juventud, antes de que lleguen los días malos y se acerquen los años de los que dirás: "No encuentro placer en ellos" (...) Cuando toda colina es temida y los terrores habitan en los caminos; Cuando el almendro florece y el saltamontes se arrastra y la alcaparra se queda sin poder, Ahora cuando el hombre irá a su morada eterna y los llorones ya están caminando y esperando en la calle (...) La vanidad de las vanidades, dice el Predicador. Todo es vanidad. Eclesiastés 12:1-8 Berkeley, California, verano de 1950. Un joven se agacha en un terreno de demolición. En su mano lleva una lata de café. Lentamente quita la tapa y deja salir un pequeño ratón: lo ha atrapado en su cocina y ahora lo ve escabullirse entre los escombros. Se levanta y camina hacia su casa durante la noche. Tiene veintidós años, está recién casado, se ha comprado una casita en la parte más pobre de la ciudad y trata de ganarse la vida como escritor. Durante la siguiente década se abrirá paso y se convertirá en un escritor muy influyente. Su vida se convierte en un infierno. En 1982 morirá, con cincuenta y tres años. Su nombre es Philip Kindred Dick. 1 Philip K Dick es sólo un nombre para mucha gente. Si sabe algo del género de la ciencia ficción, lo conoce, quizá como el autor de la película Blade Runner. Pero pocos entienden lo importante que es, entre bastidores por así decirlo; es casi difícil sobreestimar su influencia en un campo cultural muy amplio. En 1964 publicó una notable novela, Los tres estigmas de Palmer Eldritch. (En inglés, recibió el título ligeramente peculiar de Martian Nightmare.) La historia marco es la típica ciencia ficción, la buena ciencia ficción, sobre el misterioso hombre de negocios Eldritch que ha regresado después de diez años del cercano sistema estelar Próxima. Posiblemente murió inmediatamente después de su regreso, pero con él había una nueva droga alucinógena, "Chew-Z", que garantizaría la máxima evasión de la realidad: quien toma la droga puede crear su propio universo, y puede permanecer en él todo el tiempo que quiera, a voluntad. Sólo hay una pega: en ese cosmos solipsista, Eldritch es Dios. La disolución de la realidad es pronto un hecho: ya nadie sabe si está en la "realidad" o en un universo Chew-Z. Y Palmer Eldritch está en todas partes. En el ascensor, en la calle, detrás de la cara de un compañero de trabajo o de una esposa. Cuando uno mira la cultura contemporánea, puede pensar que está en el universo de Dick. Siempre se le intuye detrás de tal o cual película o novela. Es omnipresente sin que nadie se dé cuenta. Al menos tres películas se basan en su obra, además de Blade Runner (la novela "Los sueños de los androides"), Total Recall (el relato corto "Podemos recordarlo al por mayor") y Screamers (el relato corto "Segunda variedad"); hay más en camino. Pero incluso una película como la ya de culto Matrix sería impensable sin Dick; el guión podría haber sido escrito por él. Cuando Anders Piltz describe Matrix como una película con un inusual trasfondo filosófico y religioso, y también rastrea una influencia del antiguo pensamiento gnóstico en la trama, es a Philip K. Dick a quien ve[1] pero el nombre no se menciona en el artículo. [2] El sendero sigue su curso. En una película como Solaris, de Tarkovsky, la influencia de Dick es muy tangible. Ni que decir tiene que Stanislaw Lem, autor de la novela que más tarde filmó Tarkovsky, admitió abiertamente su admiración por Dick, al que consideraba el único escritor de SF de verdadera talla literaria (con la posible excepción de él mismo)[3] Lo que tienen en común estas historias es su angustia fenomenológica. En Solaris, la frontera entre el subconsciente y la realidad se ha erosionado; la peor conciencia culpable de uno toma forma física. El protagonista de Matrix comprende que ha vivido toda su vida en un mundo onírico simulado por ordenador y manipulado por máquinas. Y Blade Runner lo es, justo debajo de la superficie,</w:t>
      </w:r>
    </w:p>
    <w:p>
      <w:r>
        <w:rPr>
          <w:b/>
          <w:color w:val="FF0000"/>
        </w:rPr>
        <w:t xml:space="preserve">id 9</w:t>
      </w:r>
    </w:p>
    <w:p>
      <w:r>
        <w:rPr>
          <w:b w:val="0"/>
        </w:rPr>
        <w:t xml:space="preserve">Compre cómodamente desde casa y recójalo en su centro comercial. Ahora hay muchos altibajos, pero queremos seguir ayudándote a vivir mejor en casa. Para ayudarle a comprar en línea, estamos reduciendo los precios de algunos métodos de entrega populares. Nuestros restaurantes están cerrados hasta nuevo aviso. Los clientes hambrientos son bienvenidos en cambio a nuestro Bistro y al Mercado de Comida Sueca, que están abiertos en todas las tiendas. Lo hacemos en IKEA, en Suecia, en relación con el virus Corona ¡Bienvenidos a IKEA! Desde hace más de 70 años, trabajamos para crear una vida cotidiana mejor para muchas personas. Para ello, fabricamos muebles para el hogar bien diseñados, funcionales, duraderos y asequibles. Aquí encontrarás inspiración para hacer que la vida en casa sea un poco más como tú quieres, y podrás comprar fácilmente muebles y mobiliario: todo para tu cocina, dormitorio, baño o salón con una amplia gama de textiles, iluminación, camas, escritorios, armarios, muebles de exterior y nuestras últimas colecciones.</w:t>
      </w:r>
    </w:p>
    <w:p>
      <w:r>
        <w:rPr>
          <w:b/>
          <w:color w:val="FF0000"/>
        </w:rPr>
        <w:t xml:space="preserve">id 10</w:t>
      </w:r>
    </w:p>
    <w:p>
      <w:r>
        <w:rPr>
          <w:b w:val="0"/>
        </w:rPr>
        <w:t xml:space="preserve">Llegada al parque zoológico y al baño. Los niños se están bañando ahora mismo entre todos los otros 10.000 niños jaja. Se nota que Milton está mucho más adelantado ahora en el agua que en años anteriores, cuando estaba aterrorizado. A ver si luego se atreve a chapotear en las aguas profundas con Robin. Mañana iremos al zoo y a las atracciones. Primeras mini vacaciones reales del año :) Podemos decir que hemos tenido suerte con el tiempo. Al menos 40 grados y son casi las 5, increíble. ¡¡Espero que lo pases bien en casa!! Informar más esta noche ;)Tiempo para saltar en el pooooolen ¿eh? Puss Soy Madeleine y vivo con mi pareja Robin y nuestros maravillosos hijos Milton(nacido 06) y Elvira(nacido 10). Trabajo en un preescolar y mi objetivo es empezar la universidad en la primavera de 2013 para ser maestra de preescolar. El blog en sí trata de TODO. Sí los que ocurren en mi vida con el trabajo, los niños, los amigos y los pensamientos.</w:t>
      </w:r>
    </w:p>
    <w:p>
      <w:r>
        <w:rPr>
          <w:b/>
          <w:color w:val="FF0000"/>
        </w:rPr>
        <w:t xml:space="preserve">id 11</w:t>
      </w:r>
    </w:p>
    <w:p>
      <w:r>
        <w:rPr>
          <w:b w:val="0"/>
        </w:rPr>
        <w:t xml:space="preserve">18 DIC 2019-24 MAYO 2020 Un mundo lleno de información engañosa y fuerzas poderosas, pero también de grandes oportunidades. Reserve un taller ¡Conviértase en un maestro de la crítica de fuentes! No deje de reservar su grupo o clase para un taller en el Laboratorio de Democracia Itinerante. Nuestro gestor de proyectos le guiará a través de la exposición y le dará herramientas para descubrir la propaganda, ver a través de la información sesgada e identificar los corredores de opinión. La exposición y el taller también sirven de trampolín para el material metodológico del Consejo Sueco de Medios de Comunicación para las escuelas secundarias; Propaganda y el poder de las imágenes. El taller dura unos 80 minutos y es apto para estudiantes de secundaria, así como para estudiantes adultos/SFI y grupos de adultos. El taller se ofrece los martes y jueves v3 a v21 en 2020. Precio: preescolar/escuela/centro de ocio 750 SEK, estudiantes adultos/SFI 1200 SEK, empresas/otros 2500 SEK. Reservar un taller El Laboratorio Itinerante de la Democracia se ha mostrado aquí: la biblioteca de Hjalmar Lundbohmsskolan en Kiruna Un mundo lleno de información engañosa y fuerzas poderosas, pero también de grandes oportunidades. Reserve un taller ¡Conviértase en un maestro de la crítica de fuentes! No deje de reservar su grupo o clase para un taller en el Laboratorio de Democracia Itinerante. Nuestro gestor de proyectos le guiará a través de la exposición y le dará herramientas para descubrir la propaganda, ver a través de la información sesgada e identificar los corredores de opinión. La exposición y el taller también sirven de trampolín para el material metodológico del Consejo Sueco de Medios de Comunicación para las escuelas secundarias; Propaganda y el poder de las imágenes. El taller dura unos 80 minutos y es apto para estudiantes de secundaria, así como para estudiantes adultos/SFI y grupos de adultos. El taller se ofrece los martes y jueves v3 a v21 en 2020. Precio: preescolar/escuela/centro de ocio 750 SEK, estudiantes adultos/SFI 1200 SEK, empresas/otros 2500 SEK. Reservar un taller El Laboratorio Itinerante de la Democracia se ha mostrado aquí:</w:t>
      </w:r>
    </w:p>
    <w:p>
      <w:r>
        <w:rPr>
          <w:b/>
          <w:color w:val="FF0000"/>
        </w:rPr>
        <w:t xml:space="preserve">id 12</w:t>
      </w:r>
    </w:p>
    <w:p>
      <w:r>
        <w:rPr>
          <w:b w:val="0"/>
        </w:rPr>
        <w:t xml:space="preserve">kakfateriet.se - piezas para construir su propia bandeja de pastel bandeja de piso 1-3 días de entrega Sólo 29kr envío 30 días tienda abierta Inicio ¿Cómo puedo hacer una bandeja de pastel? Genial tener para 3 pasos con taza , plato, plato Tan increíblemente bonito y mucho más bonito en la vida real, en el amor con estos. No recibí las instrucciones para poder taladrar a través de 3 placas y luego se fue no sabía que tenía que ser empapado , pero por lo demás funcionó muy bien en un destornillador :) ¡Gran forma y muy fácil de usar! ¡Quedó increíblemente bien y funcionó muy bien con los taladros! ContactoPor leon o. LeonoraTel: 070-7221195Correo electrónico: info@kakfateriet.se Síganos Boletín de noticias Acerca de nosotrosEn kakfateriet encontrará un producto muy demandado desde hace tiempo, a saber, piezas listas para construir sus propios barriles para pasteles. Productos</w:t>
      </w:r>
    </w:p>
    <w:p>
      <w:r>
        <w:rPr>
          <w:b/>
          <w:color w:val="FF0000"/>
        </w:rPr>
        <w:t xml:space="preserve">id 13</w:t>
      </w:r>
    </w:p>
    <w:p>
      <w:r>
        <w:rPr>
          <w:b w:val="0"/>
        </w:rPr>
        <w:t xml:space="preserve">No es obvio, se me ocurrió. Abbe y yo estábamos sentados en el café del muelle de Käringön, en el archipiélago de Bohusland. Había estado disfrutando de un café con leche en paz y tranquilidad mientras Abbe comía un helado con los otros niños. La madre salió a pasear sola, buscando una tarjeta para el hijo de mi amigo, que ya está tan crecido que se confirmará mañana. Dios mío, el helado se acabó y Abbe se subió a mi regazo mientras yo intentaba que mi café con leche durara una eternidad. No hay nada mejor que poder abrazarlo a veces. Como ahora mismo. Cuando tengo todo el tiempo del mundo y no estoy haciendo nada más avanzado que sorber una taza de café. Ya he empezado a notar en el hermano mayor que las veces que puedo abrazarlo son cada vez menos. Por la noche, y por la mañana cuando se despierta, la excepción.Bueno, Abbe sube y baja en mi regazo. Durante largos momentos se sube a mis muslos para poder ver todo lo que ocurre en el puente. La gente va y viene, cargando bolsas de la tienda de camino al mínimo espacio refrigerado del barco, alguien se pasea para observar a la gente, otro está a punto de pedir cangrejos de río en la pescadería. La vida fluye a ese ritmo relajado que se desea en unas vacaciones.Cuando Abbe se levanta en mi regazo, aprovecho para abrazarlo con fuerza. Aprieto su pequeño pecho contra mi cabeza y siento que nada en el mundo puede superar este momento. Abbe está parloteando sobre todo lo que ve y todo lo que se pregunta, cuando oigo algo que me hace darme cuenta de lo increíble que es la vida. El latido del corazón de Abbe. Puse mi oído en su pecho y escuché. Meter la pata, meter la pata, meter la pata. Por un momento, ignoro todos los "¿qué es eso?" de Abbe. y todos los "¿por qué?" y simplemente hundirse en el ritmo de ese pequeño corazón. Y luego pienso en lo increíble que es todo de todos modos. Imagina que palpita y late, que hace tictac y se va, dentro del pecho de Abbe. Qué milagro.Otros blogs sobre niños, corazón, corazón-niño, isla del amor, helado, café con leche, milagro Åsa Abbe es el niño más simpático del mundo. Un luchador con un defecto cardíaco congénito. Un amor con una anomalía cromosómica en su equipaje. Aquí están mis recuerdos desde el día en que nació Abbe en ...... Si quieres seguirme desde el principio, desplázate hasta el final del blog, hasta mediados de marzo de 2005. Si prefieres leer sobre cómo son las cosas hoy, empieza por arriba..... como un blog normal. Sobre un tipo inusual. Para tener una visión completa de Abbe y de este blog, lo mejor es leerlo todo desde el principio, pero eso sería pedir demasiado a todo el mundo. Aquí hay 50 enlaces que resumen. Comienza a mediados de marzo de 2005, cuando nace Abbe. Pronto resulta que tiene el corazón equivocado. La historia continúa sobre cómo fue la primera vez en el hospital. La alimentación, los diferentes especialistas, la cirugía y el tiempo en el IVA. Un post revela por qué el blog se llama Heja Abbe. Finalmente se descubre que la anomalía cardíaca se debe a un error cromosómico denominado 22q11. Unas semanas después de la operación, Abbe cae enfermo. También se descubre que le falta un riñón, y empezamos a entender que la vida ha cambiado. Poco después, llega de nuevo la hora de la operación de corazón. Descubrimos alergias y dificultades para comer, y nos preguntamos qué más puede haber. Abbe es examinado, investigado y se rompe el brazo. Nos encontramos con presentimientos desagradables, pero como un regalo de lo alto, las cosas salen bien. Abbe tiene muchos médicos. Pero aún así. Se acerca la tercera cirugía. Después del IVA ya hay una gran diferencia. Abbe se está recuperando rápidamente, pero estamos cansados. Puede que pase un tiempo hasta la próxima operación, pero Abbe está un poco hospitalizado. Todos los puestos de la última operación están disponibles en octubre y noviembre de 2007. Descubro</w:t>
      </w:r>
    </w:p>
    <w:p>
      <w:r>
        <w:rPr>
          <w:b/>
          <w:color w:val="FF0000"/>
        </w:rPr>
        <w:t xml:space="preserve">id 14</w:t>
      </w:r>
    </w:p>
    <w:p>
      <w:r>
        <w:rPr>
          <w:b w:val="0"/>
        </w:rPr>
        <w:t xml:space="preserve">#0005f3 Código de color hexadecimal El código de color hexadecimal #0005f3 es un tono de azul. En el modelo de color RGB, #0005f3 se compone de 0% de rojo, 1,96% de verde y 95,29% de azul. En el espacio de color HSL #0005f3 tiene un tono de 239° (grados), 100% de saturación y 48% de brillo. El color tiene una longitud de onda aproximada de 464,31 nm.</w:t>
      </w:r>
    </w:p>
    <w:p>
      <w:r>
        <w:rPr>
          <w:b/>
          <w:color w:val="FF0000"/>
        </w:rPr>
        <w:t xml:space="preserve">id 15</w:t>
      </w:r>
    </w:p>
    <w:p>
      <w:r>
        <w:rPr>
          <w:b w:val="0"/>
        </w:rPr>
        <w:t xml:space="preserve">¡No te pierdas nuestra gran venta! Todos los productos de salida se venden actualmente a precios de ganga. Por ahora, nos centraremos en los productos que son, con diferencia, los más populares entre nuestros clientes. No te pierdas nuestra súper oferta: Mallas Shape Std SEK 1494 (palabra 2195) Pantalones de plumón SEK 495</w:t>
      </w:r>
    </w:p>
    <w:p>
      <w:r>
        <w:rPr>
          <w:b/>
          <w:color w:val="FF0000"/>
        </w:rPr>
        <w:t xml:space="preserve">id 16</w:t>
      </w:r>
    </w:p>
    <w:p>
      <w:r>
        <w:rPr>
          <w:b w:val="0"/>
        </w:rPr>
        <w:t xml:space="preserve">Pingüino de plata, es decir, ser capaz de nadar 10 m en cualquier estilo. Ahora hemos llegado a la braza y a las aguas profundas. En el Pingüino de Oro sigues nadando de espaldas, a pecho. Nadar a braza puede ser difícil, ya que hay que coordinar los brazos y las piernas y también hay que respirar. En Gold Penguin también estás en la piscina profunda para que puedas sentir lo que es estar en el agua sin poder bajar los pies. Cuando puedas saltar a la piscina profunda y nadar 10 metros de espalda y 10 metros de braza y el profesor de natación esté vigilando el borde - entonces habrás conseguido el Pingüino de Oro. - Nadar 10 metros de cualquier brazada en posición ventral en aguas profundas. - Nadar 10 metros de espalda en aguas profundas. - Flotar 10 segundos en aguas poco profundas. - Saltar desde el borde o el puente en aguas poco profundas. Se devolverá el 75% del importe del curso con una deducción de 150 SEK en concepto de tasas administrativas. La cuota de afiliación no es reembolsable. |Actividad comienza||Domingo 13 Sep 2020 (v. 37)| |Actividad termina||Domingo 6 Dic 2020 (v. 49)||Ampliación de la edad||0-15 años| |Coste||1 000,00 kr|</w:t>
      </w:r>
    </w:p>
    <w:p>
      <w:r>
        <w:rPr>
          <w:b/>
          <w:color w:val="FF0000"/>
        </w:rPr>
        <w:t xml:space="preserve">id 17</w:t>
      </w:r>
    </w:p>
    <w:p>
      <w:r>
        <w:rPr>
          <w:b w:val="0"/>
        </w:rPr>
        <w:t xml:space="preserve">Tal vez estés cansado de mis fotos de Gotland, pero esto del blog es tan excelente, mi propio diario en el que puedo mirar hacia atrás y ver dónde estaba exactamente el 7 de agosto de 2009, que estamos pasando un momento casi increíble. Hacer excursiones por la isla. Hoy Fårö estaba en la agenda, Fårö es un lugar maravilloso donde puedes encontrar fácilmente tu "propia" playa. Casi siempre llevamos comida cuando estamos fuera, nos gusta sentarnos donde queremos y disfrutar de la naturaleza, los perros pueden vagar libremente, luego también ocurre que cuando tienes un perro no eres bienvenido en todos los sitios la comida se compra en un ahumadero local, el pan en la panadería de casa si existe. Luego siempre hago mi propia ensalada de patatas con diferentes salsas y me gusta mezclar tanto frutas como verduras en ella para que todo sea más fácil. eso es todo... entonces sólo tienes que estar aquí vivimos, nuestro apartamento, aquí es una vista de nuestro gran balcón aquí es la sala de estar y cocina que van en uno. Luego hay dos dormitorios, un baño y un pasillo bastante grande. Dado que es un condominio que no hemos hecho nada, pero bastante bien y con todas las comodidades como piscina y pista de tenis en la azotea de Fårö es encantador sólo para caminar en las playas rocosas, pero hay hermosas playas de arena con al final del cabo hay un faro mercados de pulgas hay un montón de pero casi sólo "estiércol" a la izquierda por lo que este final del verano. pero en este encontré algo bonito un viejo cuenco en blanco crema de principios de siglo, grande como una sopera para un té. es tan bonito que creo que la búsqueda del perfecto panqueque de azafrán continúa, ahora mismo este de "sylvis döttrar" en Fårö lleva... el cielo tan bueno que era y hasta ahora nuestra primera semana aquí en Gotland ha sido sabroso cada noche. Atardeceres Ningún televisor del mundo podría hacer que lo echara de menos, pero una ligera tristeza se apodera de él... se va tan rápido ahora... pues cada día se pone más temprano. El ambiente festivo está aquí todo el tiempo, a todas horas mmmmmmmmmmmmmmmmmmmmmmmmmmmm Un gran y cálido abrazo queridos amigos del blog Ann-Catrin</w:t>
      </w:r>
    </w:p>
    <w:p>
      <w:r>
        <w:rPr>
          <w:b/>
          <w:color w:val="FF0000"/>
        </w:rPr>
        <w:t xml:space="preserve">id 18</w:t>
      </w:r>
    </w:p>
    <w:p>
      <w:r>
        <w:rPr>
          <w:b w:val="0"/>
        </w:rPr>
        <w:t xml:space="preserve">AlbaNova está situada entre el campus de Frescati y el KTH en Vallhallavägen. Es relativamente fácil llegar a AlbaNova en transporte público. Se puede llegar en el autobús 50 y en algunos autobuses desde Estocolmo en dirección a Roslagen. Puede llegar hasta aquí con la línea roja del metro, en dirección a Mörby Centrum. Desde el sur: siga la E20 a través de la ciudad. En la rotonda de Roslagstull, gire a la derecha en Valhallavägen, carretera 277, y luego inmediatamente a la derecha en Birger Jarlsgatan unos 100 metros después de la rotonda. Gire a la izquierda en la primera oportunidad, después de unos 100 metros en Birger Jarlsgatan, y luego a la izquierda de nuevo en Valhallavägen en la dirección opuesta a la de ahora. Después de unos 50 metros, justo después de la cocina de la calle, gire a la derecha en Roslagstullsbacken. A continuación, siga las instrucciones de la sección "Local". Desde el norte, por la E18/Norrtäljevägen: En Stocksundstorp, al norte de Estocolmo, gire a la derecha por la E18, en dirección a Enköping. Siga recto por la Norrtäljevägen en dirección a Estocolmo. Conduzca por uno de los dos carriles de la derecha, gire ligeramente a la derecha y continúe por Roslagsvägen (señales de Estocolmo C/Universitetet). ¡Evite entrar en el túnel Norra Länken! En la rotonda de Roslagstull, tome la segunda salida, hacia Valhallavägen, carretera 277, e inmediatamente después gire a la derecha hacia Birger Jarlsgatan, unos 100 metros después de la rotonda. Gire a la izquierda en la primera oportunidad, después de unos 100 metros en Birger Jarlsgatan, y luego a la izquierda de nuevo en Valhallavägen en la dirección opuesta a la de ahora. Después de unos 50 metros, justo después de la cocina de la calle, gire a la derecha en Roslagstullsbacken. A continuación, siga las instrucciones de la sección "Local". Desde el norte, a través de la E4: continúe por la E4 hasta Vasastan, Estocolmo. Tome la salida 164-165 de la E4, luego tome Sveavägen y Cederdalsgatan hacia Roslagstull. En la rotonda de Roslagstull, tome la salida hacia Valhallavägen, carretera 277, e inmediatamente después gire a la derecha hacia Birger Jarlsgatan, unos 100 metros después de la rotonda. Gire a la izquierda en la primera oportunidad, después de unos 100 metros en Birger Jarlsgatan, y luego a la izquierda de nuevo en Valhallavägen en la dirección opuesta a la de ahora. Después de unos 50 metros, justo después de la cocina de la calle, gire a la derecha en Roslagstullsbacken. A continuación, siga las instrucciones de la sección "Local". Local: Suba por Roslagstullsbacken hasta la pequeña rotonda de la cresta y siga por Roslagstullsbacken hacia la derecha. En el cruce en T, gire a la izquierda por Ruddammsvägen y baje la colina hasta la parte trasera de AlbaNova. Hay un número limitado de plazas de aparcamiento (de pago) junto al edificio. En caso de que todas las entradas de la parte trasera de la casa estén cerradas, la mejor manera de llegar a la parte delantera es por el lado izquierdo, visto desde la parte trasera de la casa.</w:t>
      </w:r>
    </w:p>
    <w:p>
      <w:r>
        <w:rPr>
          <w:b/>
          <w:color w:val="FF0000"/>
        </w:rPr>
        <w:t xml:space="preserve">id 19</w:t>
      </w:r>
    </w:p>
    <w:p>
      <w:r>
        <w:rPr>
          <w:b w:val="0"/>
        </w:rPr>
        <w:t xml:space="preserve">ENVÍA UN CORREO ELECTRÓNICO A TU PARLAMENTO AQUÍ Y MANIFIESTA TU PREOCUPACIÓN LA CARTA EN TU IDIOMA Una carta abierta a los ciudadanos, políticos y legisladores del Reino Unido y de toda la UE sobre los peligros de los cultivos modificados genéticamente. Le escribimos como ciudadanos estadounidenses preocupados que quieren compartir nuestra experiencia con los cultivos modificados genéticamente (MG) y el daño que han provocado en nuestro sistema agrícola y el cambio en nuestro suministro de alimentos. En nuestro país, los cultivos transgénicos representan aproximadamente la mitad de las tierras de cultivo cosechadas. Alrededor del 94% de la soja, el 93% del maíz y el 96% del algodón son transgénicos.1 El Reino Unido y el resto de la UE aún no han aprobado los cultivos transgénicos como nosotros, pero actualmente están sometidos a una enorme presión por parte de los gobiernos, los grupos de presión de la biotecnología y las grandes empresas para que acepten lo que ahora consideramos una tecnología agrícola fallida. Las encuestas muestran sistemáticamente que el 72% de los estadounidenses no quieren comer alimentos modificados genéticamente y más del 90% de los estadounidenses quieren que se declare el contenido transgénico de los alimentos en las etiquetas de los envases.2 A pesar de este apoyo masivo del público, los esfuerzos para conseguir que nuestros gobiernos federales3 y estatales4 aprueben mejores leyes, o simplemente que las etiquetas de los transgénicos figuren en los envases, los avances se ven socavados por las grandes empresas biotecnológicas y alimentarias con presupuestos ilimitados5 y con gran influencia de los grupos de presión. Mientras considera las alternativas, nos gustaría que considerara lo que nos han dado casi dos décadas de cultivos transgénicos en Estados Unidos. Creemos que nuestra experiencia puede servir de advertencia de lo que puede ocurrir en sus propios países si siguen por este camino. Los cultivos transgénicos se lanzaron al mercado con la promesa de que aumentarían el rendimiento y reducirían el uso de pesticidas. No han hecho ni lo uno ni lo otro.6 De hecho, según un reciente informe del gobierno estadounidense, el rendimiento de los cultivos transgénicos puede ser inferior al de los cultivos equivalentes no transgénicos.7 A los agricultores se les dijo que los cultivos transgénicos darían mayores beneficios. La realidad, según el Departamento de Agricultura de EE.UU., es diferente.8 La rentabilidad es muy variable, mientras que el coste de estos cultivos ha aumentado considerablemente.9 Los cultivos transgénicos no pueden guardarse legalmente para su uso como semillas domésticas, lo que significa que los agricultores deben comprar nuevas semillas cada año. Las empresas de biotecnología controlan el precio de las semillas, que cuestan a los agricultores entre 3 y 6 veces más que las semillas convencionales.10 Esto, combinado con los grandes aportes de productos químicos necesarios, significa que los cultivos transgénicos han resultado más costosos de cultivar que los convencionales. Debido al énfasis desproporcionado en los cultivos transgénicos, las variedades comunes ya no están tan disponibles, lo que deja a los agricultores con menos opciones y menos control sobre lo que pueden cultivar.11 Los agricultores que han decidido no cultivar transgénicos pueden encontrar sus tierras contaminadas con cultivos transgénicos, como resultado de la polinización cruzada entre especies de plantas relacionadas12 o por la mezcla de semillas transgénicas y no transgénicas durante el almacenamiento. Como resultado, nuestros agricultores están perdiendo mercados de exportación. Muchos países imponen restricciones o prohibiciones absolutas al cultivo o la importación de cereales modificados genéticamente13 y, en consecuencia, estos cultivos modificados genéticamente se han convertido en la causa de un aumento de los conflictos comerciales. Los envíos de grano pueden haber sido contaminados con organismos genéticamente modificados.14 El floreciente mercado orgánico aquí en los Estados Unidos también se ve afectado. Muchos agricultores ecológicos han perdido contratos de semillas ecológicas debido a los niveles excesivos de contaminantes. Este problema está creciendo y se espera que sea mucho mayor en los próximos años. Los tipos de cultivos transgénicos más extendidos son los conocidos como "Roundup Ready". Estos cultivos, principalmente el maíz y la soja, están modificados genéticamente para que, al ser tratados con el pesticida Roundup -el ingrediente activo es el glifosato-, las malas hierbas mueran mientras</w:t>
      </w:r>
    </w:p>
    <w:p>
      <w:r>
        <w:rPr>
          <w:b/>
          <w:color w:val="FF0000"/>
        </w:rPr>
        <w:t xml:space="preserve">id 20</w:t>
      </w:r>
    </w:p>
    <w:p>
      <w:r>
        <w:rPr>
          <w:b w:val="0"/>
        </w:rPr>
        <w:t xml:space="preserve">Hola, el largo en la talla XS es de 83cm. Mvh Cornelia 2014-04-22 12:18 Si alguien lo vende en talla S por favor avisa en KIK - JohannaN95 2014-04-22 11:21 ¡Hola! ¿Cuándo viene el vestido en I s de nuevo? ¡:) creo que se ve muy bien y hubiera sido genial para la graduación! 2014-04-21 14:13 ¿ Cuándo se vuelve a meter la S ? ¡2014-04-19 17:06 RESPUESTA A EMMAY lo pedí y me llegó ayer y es todo blanco creo! Anteriormente</w:t>
      </w:r>
    </w:p>
    <w:p>
      <w:r>
        <w:rPr>
          <w:b/>
          <w:color w:val="FF0000"/>
        </w:rPr>
        <w:t xml:space="preserve">id 21</w:t>
      </w:r>
    </w:p>
    <w:p>
      <w:r>
        <w:rPr>
          <w:b w:val="0"/>
        </w:rPr>
        <w:t xml:space="preserve">Un número acimal es un número rico en potencias pero que no es una potencia perfecta[1] Un número entero positivo n es rico en potencias si, para cada factor primo p de n, p2 es un divisor. En otras palabras, cada factor primo tiene al menos un cuadrado en la factorización. Todos los números de Aquiles son ricos en potencia, pero no todos los números ricos en potencia son números de Aquiles: sólo aquellos que no pueden representarse como mk, donde n y k son enteros positivos mayores que 1. Los números de Aquiles reciben su nombre de Aquiles, un héroe de la guerra de Troya, que era poderoso (del inglés powerful, que es lo mismo que rico en potencia) pero imperfecto. Secuencia de números de Aquiles[editar] Un número n = p1a1p2a2...pkak es exponencial si min(a1, a2, ..., ak) ≥ 2. Si además gcd(a1, a2, ..., ak) = 1 entonces es un número de Aquiles. Los primeros axiomas son: Los dos axiomas consecutivos más pequeños son:[2] Ejemplo[editar] El 108 es un número rico en potencia. Su factorización primaria es 22 - 33, y por tanto los factores primos son 2 y 3. Tanto 22 = 4 como 32 = 9 son divisores de 108. Sin embargo, 108 no puede representarse como mk, donde m y k son enteros positivos mayores que 1, por lo que 108 es un número de Aquiles. El 784 no es un número de Aquiles. Es un número rico en potencia, ya que no sólo el 2 y el 7 son sus primos</w:t>
      </w:r>
    </w:p>
    <w:p>
      <w:r>
        <w:rPr>
          <w:b/>
          <w:color w:val="FF0000"/>
        </w:rPr>
        <w:t xml:space="preserve">id 22</w:t>
      </w:r>
    </w:p>
    <w:p>
      <w:r>
        <w:rPr>
          <w:b w:val="0"/>
        </w:rPr>
        <w:t xml:space="preserve">Con un archivo de varios millones de imágenes, somos con diferencia el mayor proveedor de fotografías aéreas de Suecia. Nuestro objetivo es publicar todas estas imágenes, divididas en series de 48 imágenes/series, aquí en el sitio web. Sin embargo, se trata de una tarea enorme que tardará muchos años en completarse. Mientras tanto, utilice el formulario de solicitud de arriba si busca una fotografía aérea concreta que aún no haya sido publicada. Por supuesto, daremos prioridad a la presentación de las imágenes solicitadas.</w:t>
      </w:r>
    </w:p>
    <w:p>
      <w:r>
        <w:rPr>
          <w:b/>
          <w:color w:val="FF0000"/>
        </w:rPr>
        <w:t xml:space="preserve">id 23</w:t>
      </w:r>
    </w:p>
    <w:p>
      <w:r>
        <w:rPr>
          <w:b w:val="0"/>
        </w:rPr>
        <w:t xml:space="preserve">Haga clic aquí si no ve ninguna pestaña en su bandeja de entrada. Si utiliza un formato de bandeja de entrada personalizado, como la Bandeja de entrada prioritaria, no verá ninguna pestaña hasta que haga clic en ella. Haz esto: Abre Gmail. Haga clic en el icono del engranaje en la esquina superior derecha y seleccione Configurar la bandeja de entrada. Marque las casillas de las pestañas que desea ver. Si no quieres utilizar este tipo de bandeja de entrada, sigue estas instrucciones para cambiar el formato de tu bandeja de entrada. Tus mensajes se clasifican automáticamente en categorías en las siguientes pestañas opcionales: mensajes de amigos y familiares, así como cualquier otro mensaje que no esté en otras pestañas. Sus ofertas, promociones y otros correos electrónicos de marketing. Mensajes de redes sociales, sitios para compartir medios, servicios informáticos en línea, plataformas de juegos y otros sitios sociales. Actualiza las notificaciones como confirmaciones, recibos, facturas y extractos. mensajes de grupos en línea, foros de discusión y listas de correo Mostrar u ocultar pestañas Abrir Gmail. Haz clic en el icono + a la derecha de tus pestañas. Utilice las casillas para mostrar u ocultar las diferentes pestañas. Si ocultas una pestaña, los mensajes de esa categoría aparecerán en la pestaña principal. Desactivar las pestañas Si prefieres ver todos tus mensajes en una sola lista, oculta todas las pestañas (consulta las instrucciones anteriores). La principal seguirá seleccionada, pero no verás la pestaña que está encima de la bandeja de entrada. Volver a mostrar las pestañas después de haberlas desactivado Sigue estas instrucciones para volver a utilizar las pestañas: abre Gmail. Haga clic en el icono del engranaje en la esquina superior derecha y seleccione Configurar la bandeja de entrada. Marque las casillas de las pestañas que desea mostrar. Nuevos mensajes en las pestañas de las categorías Cuando recibes un nuevo correo electrónico, aparece un indicador en cada pestaña que te dice cuántos mensajes nuevos has recibido desde la última vez que revisaste esa pestaña. También verá algunos de los remitentes recientes debajo del nombre de la categoría. Puedes ver rápidamente las novedades y decidir qué correos electrónicos quieres leer. Si ayer miraste la pestaña de Promociones y luego recibiste ocho nuevos correos electrónicos, verás "8 nuevos" junto a la palabra "Ofertas" cuando consultes hoy tu Gmail. Número de mensajes no leídos El número que aparece junto a la bandeja de entrada en la parte izquierda de Gmail muestra cuántos mensajes no leídos tienes en la pestaña principal. Mover mensajes entre pestañas Si ves un mensaje en tu bandeja de entrada que quieres que esté en otra pestaña, sólo tienes que arrastrarlo y soltarlo en la otra pestaña. Otra forma de hacerlo es hacer clic con el botón derecho del ratón en un mensaje mientras ves la bandeja de entrada. Una vez que hayas movido un mensaje a otra pestaña, aparecerá un mensaje encima de la bandeja de entrada preguntando si quieres deshacer la acción o elegir colocar siempre los mensajes de ese remitente en la pestaña deseada. Mensajes con estrella Los mensajes que marques con una estrella también aparecen en la pestaña Principal para que sea más fácil seguirlos. Las estrellas son una buena manera de llevar un registro de los mensajes que quieres seguir más tarde. Elimina la estrella del mensaje cuando hayas terminado. Más información sobre los mensajes con estrella. Si no quieres incluir los mensajes con estrella en Primaria, haz clic aquí. Abre Gmail. Haz clic en el icono + a la derecha de tus pestañas. Desmarca la casilla junto a Incluir los mensajes con estrella en el primario. Tanto si usas pestañas como si no, todos los mensajes se clasifican automáticamente en una de las cinco categorías. Estas categorías pueden utilizarse como etiquetas automáticas. Estas son algunas de las cosas que puedes hacer con las etiquetas de las categorías: ver todos los mensajes de una categoría, incluidos los archivados Cuando un mensaje se archiva, se mueve de la bandeja de entrada y acaba en Todos los correos y en otras etiquetas que se le hayan aplicado. Esto significa que los mensajes que archives ya no aparecerán en tus pestañas. Para ver todos los mensajes de una categoría: abre Gmail. Pasa el ratón por encima de la lista de etiquetas que aparece en la parte izquierda de Gmail (donde aparecen los mensajes enviados y los borradores). Haga clic en Más en la parte inferior de la lista de etiquetas (puede que tenga que desplazarse hacia abajo). Buscar categorías</w:t>
      </w:r>
    </w:p>
    <w:p>
      <w:r>
        <w:rPr>
          <w:b/>
          <w:color w:val="FF0000"/>
        </w:rPr>
        <w:t xml:space="preserve">id 24</w:t>
      </w:r>
    </w:p>
    <w:p>
      <w:r>
        <w:rPr>
          <w:b w:val="0"/>
        </w:rPr>
        <w:t xml:space="preserve">SD y Avpixlat en el punto de mira en un amplio artículo en Aftenposten " Avpixlat Debate sobre Internet en público Cuando Jan Björklund habla de los requisitos de dependencia para la migración familiar, va por buen camino. Viejo, subyugado Dejar que los periodistas suecos tengan el monopolio de la descripción del Islam es como dejar que Hitler tenga el monopolio de la descripción del nazismo. ¿Quién sufre de fobia? Es completamente contraproducente afirmar que no hay ningún problema con el Islam y que no hay que culpar a los musulmanes de a pie. La historia del referéndum que nunca ocurrió (y que no habría servido para nada) "Típico del Líbano, qué suerte tienes de vivir en la pacífica Suecia después de todo", pensó Bengt e intentó volver a dormir. Es popular entre la élite PK sueca echar tierra sobre nuestros vecinos menos PK. Todos recordamos cuando la Radio Sueca dejó que la periodista árabe Mona Masri llamara a Dinamarca país meón en el programa de propaganda Tankesmedjan y recientemente le tocó a Noruega ser nombrada país fascista con una cultura inventada por el periodista de Aftonbladet Martin Aagård. Aagård odia Noruega y odia aún más el debate cultural noruego. Observa con horror que en Noruega hasta la izquierda puede salir a manifestarse vestida con trajes típicos y no soporta que, tras la independencia de Dinamarca en el siglo XIX, los noruegos introdujeran su propia lengua escrita, el nynorskan, que no se basa en el danés. Y el hecho de que el debate sobre la inmigración en Noruega pueda llevarse a cabo abiertamente y no quede relegado a los "blogs de odio" es completamente incomprensible para Aagård. Cuando se despliega una enorme red de delitos financieros en el sector del taxi, dominado completamente por pakistaníes en Noruega, Aagård tiene convulsiones espasmódicas al mencionar la palabra pakistaní en los informes de los medios de comunicación. Hay algo que no funciona en el tono sueco, dice Bjørn Stærk, refiriéndose a la práctica de llamar extremista de derechas a cualquiera que no esté de acuerdo con la directora cultural de Aftonbladet, Åsa Linderborg, mientras que no se permite llamar a Linderborg extremista de izquierdas aunque haya elogiado abiertamente a un dictador soviético. Otros síntomas de esta locura del PK que se pone de manifiesto es que destacadas personalidades de la cultura noruega son regañadas por ser fascistas por, entre otros, el mencionado Martin Aagård. Stærk también llama la atención sobre la farsa de Aftonbladet en su reseña de Avpixlat, entre otras, en la que mezcla deliberadamente material editorial con ocasionales comentarios inapropiados para demostrar que hay motivos para llevar a cabo la reseña bajo el despectivo lema de "revisar la mierda" y exigir restricciones a la libertad de expresión, una exigencia que Stærk considera cuanto menos extraña por parte de un periódico de primera línea que más bien debería velar por esta libertad. Parece aún más extraño, dice Stærk, cuando viene de Linderborg, que se declara fundamentalista en materia de libertad de expresión. Stærk no está totalmente de acuerdo ni con los Demócratas de Suecia ni con Avpixlat, ya que cree que la retórica antimusulmana es demasiado dura y no da entrada a los musulmanes en la sociedad. Sostiene que el islam es ahora una religión escandinava que ha llegado para quedarse y que creer lo contrario es estar amargado y entregarse a la nostalgia. Al mismo tiempo, admite que él mismo está preocupado por el aumento del islamismo y la radicalización entre los inmigrantes musulmanes de segunda generación en Europa, que la integración no está funcionando bien y que esto se debe principalmente a que la tasa de inmigración es demasiado alta. En Noruega, ha sido incontrovertido hablar de esto en todos los partidos y en todos los periódicos importantes, no sólo en el partido Fremskritt y en Document, mientras que en Suecia esta discusión ha sido considerada xenófoba y racista y ha sido prohibida en todos los partidos excepto en SD y en todos los periódicos importantes. Por lo tanto, Stærk no descarta que se hubiera visto obligado a votar al SD si viviera en Suecia porque, a diferencia de lo que ocurre en Noruega, estos temas están completamente ausentes en los demás partidos. Stærk también menciona la represión sueca contra aquellos que no</w:t>
      </w:r>
    </w:p>
    <w:p>
      <w:r>
        <w:rPr>
          <w:b/>
          <w:color w:val="FF0000"/>
        </w:rPr>
        <w:t xml:space="preserve">id 25</w:t>
      </w:r>
    </w:p>
    <w:p>
      <w:r>
        <w:rPr>
          <w:b w:val="0"/>
        </w:rPr>
        <w:t xml:space="preserve">ALMUERZO: 195 kr Servimos un buffet de ensalada y sopa y servimos el plato principal en la mesa. Adaptamos nuestro menú según la temporada y nuestro objetivo es trabajar con productos de producción local. Siempre servimos pan casero con la comida y el agua mineral, la cerveza ligera y el café están incluidos después de la comida. Normalmente nuestro almuerzo se sirve a las 12:00-13:00. Nuestra cena es una experiencia en sí misma y también es apreciada por nuestros huéspedes. Servimos un entrante y un plato principal y completamos después con fantásticos quesos o postres (a petición). Cuando tenemos invitados a una conferencia en el castillo, los invitados de fuera son bienvenidos tanto para la comida como para la cena, pero por favor envíenos un correo electrónico o llámenos de antemano para que podamos planificar la comida y los asientos para todos. 08-544 981 00 // Esta dirección de correo electrónico está siendo protegida contra los robots de spam. Necesita activar JavaScript para verlo. Los precios incluyen el IVA. ¡Ven a pasar el rato en nuestro bar del Castillo de las Fiestas! Déjese llevar por el espíritu navideño y disfrute de la buena vida con nosotros. Prepararemos una cena de Navidad con sabores tradicionales de formas nuevas y emocionantes. Cuatro platos que coquetean con nuestros platos más queridos, como el salmón, el jamón de Navidad, el lutefisk y el dip in the pot. Termina con nuestra encantadora mesa de invitados. Cena de Navidad 695 kr IVA incluido.</w:t>
      </w:r>
    </w:p>
    <w:p>
      <w:r>
        <w:rPr>
          <w:b/>
          <w:color w:val="FF0000"/>
        </w:rPr>
        <w:t xml:space="preserve">id 26</w:t>
      </w:r>
    </w:p>
    <w:p>
      <w:r>
        <w:rPr>
          <w:b w:val="0"/>
        </w:rPr>
        <w:t xml:space="preserve">Hubo un error en el visado de la niña de ocho años para la India. Los dos últimos dígitos del número de pasaporte se habían invertido. En lugar de dejar el problema en manos de ReadChRes (gran error), me comprometí a arreglarlo yo mismo. El único problema es que, a partir de hoy, la Embajada de la India ha cedido la tramitación del visado a una empresa, T&amp;T Services o algo así. Como tenían entrega de visados durante todo el día, y no sólo entre las cuatro y las cinco, como ocurría en la embajada, ReadochRes predijo que no habría tantas colas ni caos como suele haber en la embajada. No había colas, pero sí caos. Había dos personas por delante de mí y tardé media hora en llegar. Esto se debió a dos factores principales: en primer lugar, había una política de colas estocástica, lo que significaba que las personas que llegaban después de mí simplemente se acercaban a los mostradores y eran atendidas. En segundo lugar, sólo había dos personas atendiendo los mostradores de servicio, con unas seis personas pululando por detrás. Después de media hora, todavía no me había llegado el turno, pero entonces me acerqué a un mostrador. La mujer que estaba sentada allí no podía ayudarme, pero preguntaría a otra persona. Otra persona dijo que debería ir a la embajada. Le pedí que llamara y se asegurara de que realmente podían ayudarme hoy, porque de lo contrario prefería entregar mi pasaporte, y recogerlo otro día. Alguien más fue y llamó. Después de 20 minutos, ya me había cansado. Para entonces ya estaba bastante molesto. Les pedí que lo arreglaran. Pero de repente no pudieron hacerlo, porque yo (ReadochRes) había presentado la solicitud en la embajada. Lo cual era bastante obvio, dado que esta oficina abría hoy, y difícilmente podría haber tenido tiempo de presentarla por la mañana, recibir el visado de vuelta (que debería tardar dos días laborables), y notar que algo estaba mal, en menos de un día. Estaba cabreado. Tan malhumorado que me pregunto cómo me las arreglaré en la India, si todo no fluye perfectamente. Pero entonces tenemos una guía turística. Con quién me puedo enfadar. One Response to "La increíble India" Jajajaja....¡Maravilloso! Me siento así cada vez que estoy en la oficina de correos, en el hospital, en los médicos, en las escuelas, en el fk, en el ayuntamiento, en la recogida de medicinas y en todos los sitios:)</w:t>
      </w:r>
    </w:p>
    <w:p>
      <w:r>
        <w:rPr>
          <w:b/>
          <w:color w:val="FF0000"/>
        </w:rPr>
        <w:t xml:space="preserve">id 27</w:t>
      </w:r>
    </w:p>
    <w:p>
      <w:r>
        <w:rPr>
          <w:b w:val="0"/>
        </w:rPr>
        <w:t xml:space="preserve">Sucesos en esta temporada de Prisioneros en el Fuerte Son muchos los recuerdos entrañables de Prisioneros en el Fuerte de 2011. Pero la 13ª temporada también estuvo marcada por la tristeza, ya que falleció el popular actor y humorista Lasse Brandeby. Aquí recapitulamos Prisioneros en la Fortaleza 2011. La temporada 2011 fue una época llena de acontecimientos en el Fuerte Francés Boyard, donde se rodó por decimotercer año Prisioneros en el Fuerte. Gunde Svan y Agneta Sjödin fueron los anfitriones de la temporada y el rodaje tuvo lugar entre el 6 y el 14 de junio. En total, se grabaron doce programas y el primer episodio se emitió el 23 de agosto de 2011. La temporada terminó el 22 de octubre del mismo otoño. Retiradas y nuevas reglas En el torneo de 2011, dieciséis equipos de cuatro integrantes compitieron por dos plazas en la gran final. Estos son los equipos que compitieron en la temporada 13. Sin embargo, el luchador Frank Andersson, que debía participar en el programa, abandonó antes del rodaje por enfermedad. Las normas de la competición eran prácticamente las mismas que antes, pero con algunos pequeños cambios. En la ronda básica, el equipo que primero reunía siete llaves (antes eran cinco llaves) eliminaba al equipo contrario. Los dos equipos que recaudaron más dinero pasaron al duodécimo y último programa final. También había algunas celdas, aventuras y duelos nuevos. El ritmo se intensificó más y la sensación debía ser más moderna y actualizada. Además de Kurt Olsson (Lasse Brandeby) como nuevo gobernante de la Torre y los Acertijos, se añadieron Lady Boo, Monique y La Boule. Los equipos Ankans toys y Småsyskonen llegaron a la final Los dos equipos que llegaron a la final fueron Ankans toys y Småsyskonen. Los juguetes de Ankans perdieron la parte clave de la final, pero se llevaron a casa la mayor cantidad de pistas en las aventuras. Sin embargo, ambos equipos adivinaron correctamente la palabra final, que era Film. A la hora de hacerse con el mayor número posible de monedas de oro, el equipo Småsyskonen consiguió reunir 24.940 coronas suecas, mientras que los juguetes de Ankans consiguieron 48.310 coronas. El premio se destinó a la caridad Las 73 250 coronas se destinarán a la caridad. Los Småsyskonen optaron por donar sus ganancias a la Fundación Sueca contra el Cáncer Infantil y los ganadores optaron por donar el dinero a la Asociación Sueca contra el Cáncer Infantil. "Pensamos en hacer algo realmente bueno para los niños del Hospital Astrid Lindgren", dijo Johan Oldenmark tras la final. "Iremos allí en persona y lo entregaremos", añadió Martin Lidberg. Fallecimiento de Lasse Brandeby Pero la decimotercera temporada también trajo tristes recuerdos, ya que el actor Lasse Brandeby, que era el intermediario en la torre del fuerte, falleció ese otoño. El propio Lasse Brandeby participó en Prisioneros del Fuerte en tres ocasiones, en 1995, 1996 y 1998, antes de conseguir el puesto de matón de la torre de Fort Boyard. El clásico personaje de radio y televisión de Lasse Brandeby, Kurt Olsson, tomó el relevo en la torre en la decimotercera temporada del personaje de Rolf Skoglund, Bébé Fouras. Pero el verano de 2011 fue la primera y última temporada de Lasse Brandeby como el hombre enigma que hacía preguntas capciosas a los concursantes. El 20 de noviembre de 2011, Lasse Brandeby falleció tras una larga enfermedad. Tenía 66 años.</w:t>
      </w:r>
    </w:p>
    <w:p>
      <w:r>
        <w:rPr>
          <w:b/>
          <w:color w:val="FF0000"/>
        </w:rPr>
        <w:t xml:space="preserve">id 28</w:t>
      </w:r>
    </w:p>
    <w:p>
      <w:r>
        <w:rPr>
          <w:b w:val="0"/>
        </w:rPr>
        <w:t xml:space="preserve">inspiración No hay comentarios Este fin de semana dejé atrás la tristeza para abrazar la alegría de vivir y la incipiente primavera. El viernes pasado, me liberé despreocupadamente con un grupo de chicas encantadoras y un Afterwork. ¡Gracias, chicas! El sábado conocí a... inspiración No hay comentarios Vaya, miren a esta niña tan aterrizada en su corazón y tan dispuesta a contribuir con otras personas menos afortunadas que ella.... Realmente una pequeña yoguini. Un alma hermosa en su expresión y en su energía [divider_padding]... inspiration No Comments Maria Montazami + lobster = ? ¿Qué tienen en común estos dos? Bueno, tal vez nada. Más que eso pueden ilustrar cómo celebré la Nochevieja en compañía de buenos amigos con una cena que incluía langosta y una ensalada muy... inspiración No Comments Querida, querido, te deseo lo mejor en estos próximos días de Navidad. Días que pueden traer alegría y unión, pero también para muchos, soledad y tristeza. Desde que mis padres fallecieron, sé lo que puede ser. Dirección postal - Buzón 562, 101 31 Estocolmo, Suecia Dirección de visita - Luntmakargatan 52, 113 58 Estocolmo, Suecia</w:t>
      </w:r>
    </w:p>
    <w:p>
      <w:r>
        <w:rPr>
          <w:b/>
          <w:color w:val="FF0000"/>
        </w:rPr>
        <w:t xml:space="preserve">id 29</w:t>
      </w:r>
    </w:p>
    <w:p>
      <w:r>
        <w:rPr>
          <w:b w:val="0"/>
        </w:rPr>
        <w:t xml:space="preserve">De 2002 a 2007 fui profesor visitante en el Departamento de Neurocirugía del Centro Médico de la Universidad de Rochester, Rochester, Nueva York. Trabajé en un exitoso grupo de investigación dirigido por el profesor, el Dr. Berislav Zlokovic, que realizaba investigaciones neurovasculares experimentales en el departamento de investigación. Así, los distintos proyectos se centraron en el riego sanguíneo del cerebro y en la llamada barrera hematoencefálica (BBB), que es una estructura de vasos sanguíneos en el cerebro con características especiales (1). Como en todo el cuerpo, los grandes vasos se ramifican en vasos microscópicos cada vez más finos, los llamados capilares, que suministran a las células todo lo que necesita ser transportado hacia y desde ellas. El cerebro, el órgano que más oxígeno y energía consume del cuerpo, tiene una red capilar tan fina que los 120.000 millones de células nerviosas del cerebro están muy cerca de un capilar. Estos capilares se cierran herméticamente a modo de barrera para proteger la entrada de sustancias tóxicas, agentes infecciosos y evitar que los glóbulos blancos del torrente sanguíneo penetren en las células nerviosas del cerebro.Esta barrera es la que constituye la barrera hematoencefálica (BSC). Por lo tanto, la mayoría de las sustancias que normalmente entrarían en las células nerviosas deben ser transportadas activamente por proteínas receptoras y transportadoras específicas en las células capilares. Lo mismo ocurre con las sustancias que tienen que salir. Si el efecto barrera de los capilares no funciona correctamente, porque los vasos están dañados, las sustancias normalmente presentes en la sangre pero tóxicas para las frágiles neuronas del cerebro pueden filtrarse a través de la barrera y dañar o matar las neuronas. Uno de los principales proyectos del grupo de Zlokovic se refería a la enfermedad de Alzheimer (EA) y trabajábamos sobre la hipótesis de que la BHE desempeña un papel importante en la aparición de la EA. En esta investigación se utilizaron diversas técnicas muy sofisticadas. Por ejemplo, comparamos qué genes se expresan o están inactivos en las células de la BBB de los pacientes con EA en comparación con los controles sanos emparejados por edad. He microdisecado células capilares cuya actividad génica hemos medido después mediante técnicas de microarray. Había grandes diferencias y tuvimos que limitar los estudios de los genes que diferían a unos pocos seleccionados, que mostraban fuertes anomalías o que eran de otro modo interesantes para nuestras hipótesis sobre la EA. (Obsérvese que aquí sólo se habla de diferencias en la actividad de los genes, no de variantes genéticas ni de genes mutados.) Además del objetivo de comprender mejor la EA, también existía el interés de tratar de encontrar posibles candidatos a fármacos para tratar o ralentizar la EA (1). Este ensayo sobre la enfermedad de Alzheimer, EA, no pretende más que ofrecer algunas reflexiones sobre la enfermedad y sus causas y no es en absoluto completo ni parcial, ni en cuanto a todo el vasto conocimiento que existe sobre la base genética de la enfermedad ni a todo lo que se ha trazado hasta la fecha en relación con los procesos bioquímicos y fisiológicos asociados a la enfermedad. Tampoco cubre el aspecto clínico de la EA, es decir, cómo se diagnostica y trata la EA. En cambio, lo que se ha escrito aquí se asemeja a un ligero rasguño en la superficie de un inmenso cuerpo de conocimientos. El objetivo principal del ensayo es dar a conocer al público un par de causas patológicas probables de la EA que todavía se pasan por alto, el proceso de la enfermedad relacionado con los vasos sanguíneos en el cerebro y la hipótesis de la infección y, con ella, el papel de la sustancia formadora de placas Abeta como molécula de defensa antimicrobiana.El artículo tampoco está terminado, sino que se irá ampliando a medida que se hagan descubrimientos interesantes que puedan arrojar luz sobre el mecanismo de la enfermedad que subyace a la EA.En resumen, la idea es que elAbetacan forma parte de la defensa especial que existe en el cerebro contra diversos tipos de daños, como el envenenamiento, los daños mecánicos y las infecciones, etc., y puede causar la EA, si se sobreactiva o se regula mal de alguna manera, o no se transporta cuando ha cumplido su función. La enfermedad de Alzheimer es una</w:t>
      </w:r>
    </w:p>
    <w:p>
      <w:r>
        <w:rPr>
          <w:b/>
          <w:color w:val="FF0000"/>
        </w:rPr>
        <w:t xml:space="preserve">id 30</w:t>
      </w:r>
    </w:p>
    <w:p>
      <w:r>
        <w:rPr>
          <w:b w:val="0"/>
        </w:rPr>
        <w:t xml:space="preserve">¡Somos el cambio social! Aquí puede leer lo que están haciendo los organizadores del Lugar, cómo puede participar y quién está detrás del proyecto. Acerca de los organizadores del lugar Tú, junto con otras personas de entre 13 y 25 años, formáis un grupo que se reúne cinco veces, debatís temas importantes y trabajáis en vuestras ideas y sueños. El organizador del lugar eres tú. Desde el otoño de 2016, ABF Estocolmo, el Ayuntamiento de Estocolmo y Save the Children llevan a cabo los Organizadores del Lugar para que los jóvenes puedan debatir junto a otros temas importantes, aumentar su conocimiento de la sociedad y organizarse. Los grupos de otoño ya han comenzado: ¡inscríbase hoy mismo para participar! Los organizadores de lugares se reunirán cinco veces durante la primavera para trabajar en diferentes temas, una hora y media cada vez. Como participante, usted, junto con los otros miembros del grupo y el líder, decide exactamente lo que va a discutir y trabajar. Como los organizadores de lugares son una forma de influir -en la sociedad y en ellos mismos-, todos los temas giran en torno a diferentes formas de estructuras de poder y desigualdades. Los grupos de Organizadores de Lugares están ubicados en diferentes lugares, dependiendo del lugar donde vivas. Las reuniones están dirigidas a los habitantes de Spånga-Tensta, Rinkeby-Kista, Hässelby-Vällingby, Skärholmen, Farsta, Årsta-Enskede-Vantör o Skarpnäck. Cuando te registres, haz clic en el lugar donde vives y serás dirigido al grupo adecuado. Inscripción Lamentablemente, actualmente no es posible inscribirse para los organizadores del lugar. Si quieres iniciar un círculo de estudio sobre feminismo y antirracismo de forma voluntaria, puedes inscribirte aquí. La Escuela del Poder ¡El conocimiento es poder! Cuanto más sabes de la sociedad, más poder tienes. Para cambiar la sociedad a mejor, es importante tener conocimientos sobre ella. Si eres consciente, puedes influir. Feminismo Las mujeres y los hombres tienen un acceso diferente al poder, los recursos y la influencia. Muchas mujeres tienen salarios bajos y malas condiciones de trabajo. Las mujeres son más propensas a sentirse inseguras en lugares públicos y a sufrir acoso sexual, aunque sus experiencias pueden ser diferentes. El análisis feminista nos ayuda a comprender las estructuras de poder y a trabajar por una sociedad igualitaria. Antirracismo El racismo estructural y la discriminación afectan a las personas basándose en patrones de pensamiento racista. Las personas racializadas tienen menos probabilidades de ser convocadas a entrevistas de trabajo que las no racializadas y suelen tener trabajos peor pagados. La gente es objeto de delitos de odio y los medios de comunicación hablan negativamente de los suburbios. Utilizando una perspectiva antirracista, podemos ver y actuar contra el racismo. Kit de herramientas para líderes ¡Hola líderes! Su trabajo en Organizadores de Lugares es increíblemente importante. Junto con el grupo, usted decide de qué tratarán las reuniones y qué hará. Las formas variarán y apoyarás a los jóvenes a realizar sus ideas. Como líder, proporcionará estructura, teoría y herramientas: ¡todo para aumentar los conocimientos de los participantes, su capacitación y su confianza en el futuro! Ser un líder: esto es lo que haces El líder del círculo es la persona que lleva adelante el trabajo del círculo de estudio, prepara las reuniones y se asegura de que el clima de debate sea el mejor posible: un guía e inspirador que comparte sus conocimientos sobre el tema y crea un círculo en el que todos pueden participar en igualdad de condiciones. Los participantes son responsables de su propio aprendizaje y nunca se les puede enseñar nada sin que tomen parte activa en el proceso de aprendizaje. Puedes ayudarles a aprender por sí mismos. Una buena comunicación en su círculo es, por supuesto, importante para el funcionamiento del círculo de estudio y el aprendizaje democrático. Cree un buen clima de trabajo y escuche activamente. Reflexiona - ¿Qué preparativos crees que debes hacer para sentirte seguro en la primera reunión de tu círculo de estudio? - Da ejemplos de la atmósfera acogedora y agradable que te gustaría dar a los participantes de tu grupo cuando lleguen - ¿Hay alguna diferencia entre ser un profesor y ser un líder de círculo? - Teniendo en cuenta el método de trabajo del círculo de estudio, ¿cuál es su papel como líder del círculo? Consejos concretos - Haz rondas para que todos puedan hablar. Que hablen todos, de uno en uno. Es importante especificar la pregunta de la ronda, de lo contrario es fácil -sobre todo en un grupo grande- que la persona a la que se le da la palabra siga hablando de lo que quiera. - Compruebe el material (</w:t>
      </w:r>
    </w:p>
    <w:p>
      <w:r>
        <w:rPr>
          <w:b/>
          <w:color w:val="FF0000"/>
        </w:rPr>
        <w:t xml:space="preserve">id 31</w:t>
      </w:r>
    </w:p>
    <w:p>
      <w:r>
        <w:rPr>
          <w:b w:val="0"/>
        </w:rPr>
        <w:t xml:space="preserve">Ser una familia es divertido, maravilloso y a veces exigente y un poco duro. Es mucho para un padre pensar en ello. En esta página hay una serie de consejos prácticos en diferentes áreas que la mayoría de las familias se encuentran y piensan una y otra vez. La página está pensada como inspiración e ideas, no como indicaciones. Hay diferentes formas de gestionar la vida cotidiana y las vacaciones, y una sola talla no sirve para todos. Algunas de las diferentes categorías descritas en esta página son: Planificación de comidas Esta categoría ofrece consejos para simplificar la cocina familiar cotidiana y la planificación de las comidas, desde las bolsas de comida preparada hasta la cocina a gran escala. Hay muchas maneras de ahorrar tiempo, energía y dinero tomando decisiones más inteligentes y preparándose de diferentes maneras. Elegir una guardería La elección de una guardería es algo que hacen la mayoría de los padres, así que aquí tienes algunos buenos consejos sobre lo que hay que tener en cuenta a la hora de elegir, como la proximidad, los grupos de edad, los diferentes métodos de enseñanza, etc. La mayoría de los niños prosperan en la guardería, así que no hay que tener demasiada ansiedad por la elección, pero estar informado como padre nunca está de más. Actividades deportivas Mantener el ritmo de ejercicio como padre puede ser un verdadero reto. Sin embargo, la época en la que se es padre de niños pequeños es quizás el periodo de la vida en el que se necesita estar más fuerte físicamente. Para hacer ejercicio, es divertido y acertado hacerlo en familia. Si los niños son muy pequeños, puedes llevarlos en un cochecito o una silla de bebé, pero si son mayores, podéis ir en bicicleta, nadar y practicar deportes de raqueta juntos. Destinos Por muchos miembros que haya en una familia, suele haber una gran variedad de opciones en cuanto a destinos. Cómo encontrar algo que se adapte a todos, y si existe la posibilidad de que los padres se relajen. He aquí algunos consejos para inspirar su elección de vacaciones en familia.</w:t>
      </w:r>
    </w:p>
    <w:p>
      <w:r>
        <w:rPr>
          <w:b/>
          <w:color w:val="FF0000"/>
        </w:rPr>
        <w:t xml:space="preserve">id 32</w:t>
      </w:r>
    </w:p>
    <w:p>
      <w:r>
        <w:rPr>
          <w:b w:val="0"/>
        </w:rPr>
        <w:t xml:space="preserve">PSICO , 2019 , DOC, 00:15:16 Después de "Los policías son actores", seleccionada para Curtas en 2018, Tova Mozard trae a Vila do Conde un nuevo trabajo. En la sinopsis se puede leer que la película estudia el fenómeno de los psíquicos en el ámbito de Hollywood, donde funcionan como una especie de terapia accesible. También descubrimos en el texto proporcionado por el artista que las voces de los videntes que oímos en la película fueron grabadas con micrófonos ocultos en sesiones reales, cuando una joven se sometió a varias lecturas. Así se aclaran las dudas de quienes lo ven sin conocimiento previo, y se justifica el juego un tanto irónico que hace el director al aparecer en los juegos de arcade y en las salas de Karaoke, sugiriendo que la mediumnidad forma parte de la sociedad del espectáculo. También se entiende por qué predominan las atmósferas nocturnas y los planos fijos que aíslan las fachadas en la oscuridad y destacan los escaparates y los neones iluminados. Algo falso y cuestionable destaca en estos neones, recordándonos los excesos de la publicidad y el juego, pero también del arte, que abrazó todo lo que es pop. Si el cuestionamiento de la verdad está implícito en la mediación que el cine hace de la realidad, parece también evidente que en el mundo mediúmnico (como en el mediático) no hay mentira que no contenga algo de verdad. 2019-07-11RIKSTOLVAN SOMMAR 2019 29 jun - 29 sep LAURIE ANDERSON - GITTAN JÖNSSON - TOVA MOZARDhttp://rikstolvan.se "Creo que la gente que va a las exposiciones de arte es más atrevida que los demás. Hoy en día, para conseguir algo, hay que exponerse a todo tipo de dimensiones de libertinaje. Por ejemplo, para hacer el ridículo. Eso es lo que me pasa con la película de Tova Mozart "Psychic Temple". Nunca habría buscado esta oscura actividad en mi propia realidad. Odio ese tipo de cuasi-espiritualidad. Pero aquí me absorbe el sofá la voz varonil y rasposa y descubro que el anhelo tonto y la vaga soledad también son míos" -Ingela Lind En las fotografías y películas de Tova Mozart se repite la imagen de un árbol, una casa, el suelo de un bosque y una mesa. Como un lugar donde apoyarse o refugiarse. Veo gente en mesas redondas, a menudo vacías. La mesa como espacio intermedio tranquilizador, un escenario que cierra e invita a entrar. Cuando Tova Mozard coloca a una persona sola en una mesa muy grande, la sensación de estar perdido parece detenerse. Y de repente veo el hilo conductor de los retratos del impresionista Edouard Manet de mujeres silenciosas en las mesas de los restaurantes, detrás de las barandillas de los balcones y en los mostradores de los bares. Cuando Pablo Picasso retrató a los marginados del circo, los colocó en una mesa de taberna, espalda con espalda. Desolados pero juntos. La película "Psychic" de Tova Mozart se proyecta aquí en la sala de cine de Alma Louv. Al principio me parece ver pequeños templos, o tiendas de cosas ocultas. Pero la amplia gama de seductoras fichas de negociación de neón que Tova Mozard documenta en sus viajes por California son, de hecho, rápidas clínicas psíquicas para modernos confundidos que buscan alivio por el momento. En la película y las fotografías de Mozard, los antros espirituales parecen tan seductores como las casas de las brujas de los cuentos de hadas. La mesa también desempeña un papel central en la película "Psychic". Por un lado el intérprete de la adivinación, por otro la vulnerabilidad del visitante. Pero en las construcciones de imágenes de Tova Mozart también veo una coreografía crítica con el poder. Hay danza en su mundo visual. Durante nuestra conversación habla de las influencias de la coreógrafa Pina Bausch y de cómo ella misma empezó a formarse para ser bailarina profesional. Tras nuestra conversación, aterrizo en la idea del psicoanalista Donald W Winnicott de que la persona creativa vive en el dilema entre la necesidad de comunicar y la de no ser encontrada. Este también es un motivo en la imaginería de Tova Mozart. Jessica Kempe 2019-07-11 EVIDENCIA VISIBLE LOS ÁNGELES 2019https://www.visibleevidence.org</w:t>
      </w:r>
    </w:p>
    <w:p>
      <w:r>
        <w:rPr>
          <w:b/>
          <w:color w:val="FF0000"/>
        </w:rPr>
        <w:t xml:space="preserve">id 33</w:t>
      </w:r>
    </w:p>
    <w:p>
      <w:r>
        <w:rPr>
          <w:b w:val="0"/>
        </w:rPr>
        <w:t xml:space="preserve">Somos un equipo de madrugadores, noctámbulos, con formación académica, optimistas, amantes de los animales, innovadores, cariñosos, enérgicos y concienzudos frikis profesionales. Ahora hemos unido nuestras fuerzas y hemos decidido convertirnos en los mejores agentes inmobiliarios de Suecia. Con esto queremos decir, entre otras cosas, que usted como cliente nunca será molestado por un "Lo siento, estamos de vacaciones, vuelva en agosto", o por el polvo del comienzo de la demolición del Porsche de su agente inmobiliario al segundo de la transferencia de los honorarios. Somos profesionales y estamos capacitados en todos los puestos de la empresa; es decir, en todo, desde la fotografía y la puesta en escena de la casa hasta la transmisión de la propiedad, los asuntos legales y el derecho inmobiliario, tanto en Estocolmo como en la costa del sol española, donde ofrecemos soluciones de paquetes para aquellos que quieren invertir en una casa en el extranjero. STHLM Fastighetsbyrå está aquí para darle el mejor servicio posible y ayudamos tanto a los vendedores como a los compradores. Además de sueco, también hablamos inglés, español e italiano y puede ponerse en contacto con nosotros a cualquier hora del día o de la noche, durante todo el año. Esperamos que la colaboración sea fructífera. /STHLM Fastighetsbyrå ( VALOR HASTA 15.000 KRONY EN EL ACUERDO COMPLETADO ) El sueco y el español son nuestras lenguas maternas. El derecho inmobiliario sueco y español es nuestra especialidad. Estocolmo y Marbella son la calle de nuestra madre; nosotros mismos hemos vivido y vivimos actualmente en ambas ciudades. Gracias a nuestra estrecha colaboración con Buena Vista Homes, una de las principales agencias inmobiliarias de Marbella, se le garantiza una transacción inmobiliaria segura. Desde el día en que se ponga en contacto con nosotros, podrá contar con un apoyo completo que incluye asesoramiento, transmisión, asistencia jurídica, traducción, interpretación y redacción de contratos. Le recogeremos en el aeropuerto y le acompañaremos a las visitas, y de vuelta. Esperamos poder ayudarle a usted, que también ha decidido hacer suyo uno de los mejores lugares del mundo. /Stockholm Marbella Estate Agency Siempre hemos dicho que cualquiera puede ser un agente inmobiliario, porque ¿quién sabe realmente más sobre su propiedad que usted? Por lo tanto, ofrecemos una solución sencilla y económica para nuestros clientes de todo el país que desean realizar sus propias visitas pero, al mismo tiempo, realizar una transacción de vivienda segura. Para anunciarse en Hemnet, hay que pagar una tasa de entre 600 y 2.100 coronas suecas, en función del precio inicial del inmueble. En resumen, el proceso es el mismo que el habitual, excepto que usted mismo realiza las visitas y, por lo tanto, cobramos unos honorarios mucho más bajos que los que hubiéramos cobrado de otro modo. En otras palabras, seguro y con más dinero para ti. Le invitamos a ponerse en contacto con nosotros. Gracias por utilizar el sitio web de la agencia inmobiliaria Stockholm Marbella. Nos gustaría informarle a través de nuestras Condiciones de Uso sobre nuestras normas para los sitios web de Stockholm Marbella Estate Agency. En estas Condiciones de Uso, Stockholm Marbella Estate Agency se refiere a las boutiques inmobiliarias independientes y a las mutuas afiliadas al concepto de Stockholm Marbella Estate Agency y Stockholm Marbella Estate Agency Al acceder a los sitios web de Stockholm Marbella Estate Agency y/o utilizar la información proporcionada en o a través de los sitios web, usted acepta las Condiciones de Uso. Los productos y servicios que se ofrecen en los sitios web están sujetos a condiciones distintas. En caso de discrepancia entre las Condiciones de Uso y las condiciones de cualquier servicio o producto, las condiciones de dicho servicio o producto prevalecerán sobre estas Condiciones de Uso. Stockholm Marbella Estate Agency se reserva el derecho de actualizar y modificar estas Condiciones de Uso. La Inmobiliaria Stockholm Marbella también se reserva el derecho de actualizar o modificar los Sitios, así como de suspender o restringir su uso. Cómo procesamos sus datos personales Cómo procesamos sus datos personales La Agencia Inmobiliaria Stockholm Marbella es muy cuidadosa al procesar los datos personales para proteger su privacidad. Los datos personales facilitados a cualquier corredor u otra persona afiliada a Stockholm Marbella Fastighetsbyrå concepto procesado de acuerdo con las normas de la Ley de Datos Personales (1998:204). Lea más sobre cómo procesamos sus datos personales. Accesibilidad Accesibilidad Los productos y servicios proporcionados a través de los sitios web no son accesibles para todas las personas en todos los lugares. Stockholm Marbella Estate Agency no proporciona productos y servicios a personas a menos que Stockholm Marbella Estate Agency</w:t>
      </w:r>
    </w:p>
    <w:p>
      <w:r>
        <w:rPr>
          <w:b/>
          <w:color w:val="FF0000"/>
        </w:rPr>
        <w:t xml:space="preserve">id 34</w:t>
      </w:r>
    </w:p>
    <w:p>
      <w:r>
        <w:rPr>
          <w:b w:val="0"/>
        </w:rPr>
        <w:t xml:space="preserve">2021-01-01 Feliz año nuevo a todos los amigos de la formación. El 2020 fue un año de entrenamiento extraño en el que tuvimos que cancelar, reprogramar, arrancar, cerrar, entrenar fuera, correr con reserva de asiento... Siguiendo las recomendaciones de las autoridades y de nuestras federaciones deportivas. Esperamos que el año 2021 vuelva a ofrecer una apertura. Y que podamos seguir con nuestros entrenamientos en grupo como siempre. Pero hasta la v3 Sun 24/1 mantendremos el cierre y esperaremos las nuevas directivas. Aguantaremos y resistiremos hasta entonces. Maria &amp; Jenny ___________________________ 2020-09-05 BIENVENIDOS nuevos y viejos ejercitantes Inicio suave v 37 con movimiento Soma, Box, HIIT al aire libre. V 38 "Semana de prueba" para todos los nuevos y antiguos ejercitantes Te espera un trimestre de otoño variado, ligeramente cambiado debido a Covid 19. ¡Continuaremos con la inscripción por SMS en todas las sesiones! Estamos pensando en la distancia, corriendo con un número limitado de participantes en las sesiones, vamos a lavar todo el equipo después de nosotros después de la sesión, por favor traiga su propia estera de yoga / guantes de boxeo si usted tiene. Ducha y cambio de ropa en casa. Esperamos que se comprendan los cambios que hay que hacer. Si hay mucho interés en alguna sesión, ampliaremos y haremos más sesiones para que todo el mundo tenga una plaza. ¡Bienvenido al pabellón de deportes - nivel del sótano! Llama al teléfono de la puerta - aerobic y te abriremos la puerta La tarifa de plazo/socio se aplica a partir de v39 ver en la pestaña de precios.El horario se actualiza continuamente durante todo el otoño ver en la pestaña de horarios. _____________________________________________________________________ 2020-04-19 Hubo mucho interés en realizar sesiones al aire libre, por lo que continuamos con esto. Al aire libre - HIIT cross - Hurtigtorpet Al aire libre - Box strength - Hällevi Parkourbanan Variaremos las sesiones Bootcamp - HIIT - Stations - Tabata - Crosspass - Box strength. Mezclaremos y combinaremos según los participantes y el estado de ánimo. Ropa según el tiempo Socio 30:-/pase - tarjeta de clip ( jóvenes - 20 años 15:-) No socios 60:-/pase ( jóvenes - 20 años 30:-) Swish 0703730806 ¡Bienvenido! -------------------------- v 16 ¡Intentamos realizar sesiones de HIIT al aire libre en Hurtigtorpet a partir de esta semana! A ver si hay interés. _____________________________________________________________ 2020-03-15 Information about. Sesiones de formación. No vamos a cancelar ninguna sesión de entrenamiento en este momento. PERO el registro por SMS se realizará en TODAS las sesiones. Registra tu interés en la formación antes de las 13:00 horas del día de la formación, y veremos cuántos conseguimos. min 5 pers/pass. Puedes ver el número de móvil bajo el horario. Si te sientes cansado, tienes síntomas, descansa, quédate en casa. ____________________________________________________________________ 2020-01-11 BIENVENIDOS NUEVOS Y VIEJOS ENTRENADORES A UN GRAN MIÉRCOLES Estamos etiquetados y cargados, esperándote con divertidas, duras, desafiantes y sudorosas sesiones de entrenamiento en grupo en el Pabellón de Deportes - sótano. La tarifa de cita/socio se aplica a partir del lunes 20/1 ver en la pestaña de precios. 10 tarjetas de socio 300:- drop in 80:- el horario se actualiza continuamente a lo largo de la primavera ver en la pestaña de horarios. Llame al teléfono de la puerta - aerobic y le abriremos la puerta ¡Bienvenido a Sporthallen - planta sótano! _________________________________________________________________ 2019-12-22 El horario de entrenamiento durante NAVIDAD Y AÑO NUEVO está actualizado en la pestaña de horarios. Os damos las gracias a todos por esta sesión de formación y al mismo tiempo os deseamos una FELIZ NAVIDAD Y UN PRÓSPERO AÑO NUEVO. ¡Nos vemos durante las vacaciones! Por lo demás, ¡en enero con una nueva cita de formación por delante! Maria &amp; Jenny _________________________________________________ 2019-09-16 v 38 ¡El calendario de Pascua comienza! La tarifa por cita/socio se aplica a partir del lunes 16/9 10 tarjetas de socio 300:- drop in 80:- el horario se actualizará continuamente a lo largo del otoño. Llame al teléfono de la puerta - aerobic y le abriremos la puerta ¡Bienvenido a Sporthallen - planta sótano! ¡_________________________________________________ 2019-09-01 V 37 es Boosta Hällefors - las asociaciones de Hällefors ofrecen " sesiones de prueba " para todos los residentes! Continuaremos durante las semanas 36-37 con nuestros entrenamientos de finales de verano. El calendario se actualizará continuamente. Bienvenido a Sporthallen - ¡a nivel del sótano! ____________________________________________________ 2019-06-24 ENTRENAMIENTO DE VERANO de v 26 - 37 ¡El calendario se actualiza continuamente durante el verano! 10 cartas de 250kr</w:t>
      </w:r>
    </w:p>
    <w:p>
      <w:r>
        <w:rPr>
          <w:b/>
          <w:color w:val="FF0000"/>
        </w:rPr>
        <w:t xml:space="preserve">id 35</w:t>
      </w:r>
    </w:p>
    <w:p>
      <w:r>
        <w:rPr>
          <w:b w:val="0"/>
        </w:rPr>
        <w:t xml:space="preserve">El otro día hablamos de la importancia de la lectura en #skolchatt, y dos de las reflexiones que se ventilaron especialmente durante la 'after-party', la conversación que continúa una vez terminada la parte moderada de #skolchatt, me cuesta dejarlas pasar. Ambos pensamientos están relacionados, aunque a cierta distancia. La primera es sobre la buena literatura y la menos buena. Alguien argumentó que hay tanta literatura basura, tantos textos de baja calidad que los jóvenes y los estudiantes en general están encantados de leer, y que sería preferible que no leyeran nada en lugar de leer estos textos. Una de las tareas más importantes de la escuela es ampliar horizontes, mostrar nuevas perspectivas, iluminar rincones y esquinas oscuras, sí, pero para no ahuyentar a la gente de las estanterías de las bibliotecas, tanto las concretas como las digitales, deberíamos dejar a un lado nuestros valores personales y recordar esa impresionante sensación de haber leído un libro por tu cuenta, de perderte por primera vez en una historia, de ir a pensar en lo que has leído, de anhelar el siguiente momento en el que puedas coger el libro. Muchas de las obras que nos gusta considerar como buena literatura requieren cierta familiaridad con el medio como tal, y si empezamos a valorar las formas en que los estudiantes adquieren esa familiaridad, corremos el riesgo de ahuyentarlos por completo. Y ese no era el objetivo, ¿verdad? La segunda línea de pensamiento se presentó con una pizca de arrogancia adolescente: la alfabetización es una desventaja para algunas personas. En el transcurso de la conversación, se concilió la postura con la menos categórica de que no todo el mundo tiene que aprender a leer, no todo el mundo puede querer aprender a leer porque hay quienes viven en tradiciones y culturas en las que la lectura no sirve para nada, y estas culturas cambian y se destruyen si los indígenas se civilizan demasiado. Es el sueño romántico del paraíso virgen, el idilio donde todo es más sencillo, más lento, más bello que en la vida cotidiana que se percibe como estresante, caótica, antinatural, distorsionada, el lugar donde la gente vive una vida más natural, ama y ríe y pasa el tiempo en armonía con los demás y la naturaleza. Un hermoso sueño, pero un sueño en el que olvidamos por completo que las personas que queremos ver allí, a las que queremos visitar para curar nuestras almas estresadas, son también personas como nosotros. También quieren más, también quieren estudiar, también quieren llegar más lejos, también quieren poder elegir algo diferente a su vida cotidiana, por muy soleada y arenosa que sea. La lectura es una herramienta para ellos, como lo es para nosotros, Internet es una herramienta para ellos, como lo es para nosotros. Negarles el acceso a estas herramientas para mantener nuestros paraísos vacacionales aparentemente inalterados no sólo es grosero, sino imprudente e inhumano. Eso es todo lo que quería decir.</w:t>
      </w:r>
    </w:p>
    <w:p>
      <w:r>
        <w:rPr>
          <w:b/>
          <w:color w:val="FF0000"/>
        </w:rPr>
        <w:t xml:space="preserve">id 36</w:t>
      </w:r>
    </w:p>
    <w:p>
      <w:r>
        <w:rPr>
          <w:b w:val="0"/>
        </w:rPr>
        <w:t xml:space="preserve">Se utiliza la deducción de la raíz y el cuadrado haciendo que el contratista deduzca el coste del trabajo de su factura. Una vez que usted ha pagado, el contratista solicita el pago a la Agencia Tributaria. Si la Agencia Tributaria concede el pago al contratista, el importe se consigna en su declaración de la renta. Recuerde que debe haber pagado suficientes impuestos durante el año de la renta para poder utilizar la deducción por raíz y rama. Si contrata a una persona con impuesto A, puede deducir una cantidad igual al impuesto del empleador que declara en la declaración simplificada del empleador. La deducción por arraigo y la deducción por raíz se suman y no pueden superar las 50 000 SEK por persona y año. No puede recibir 50 000 SEK por cada vivienda que posea. Sin embargo, no hay una cantidad máxima por propiedad, por lo que varias personas pueden compartir el coste de la obra y obtener la deducción por raíz o por cuadrado para la misma propiedad. Puede obtener un máximo del 30% del coste de la mano de obra como deducción por arraigo y el 50% del coste de la mano de obra como deducción por desbaste. En el servicio Arraigo y Desbaste - Mis Deducciones de la Agencia Tributaria, puede ver la cantidad de deducción por arraigo y desbaste que ha utilizado en lo que va de año y en años anteriores. No olvide informar al contratista que ha contratado si ya ha utilizado parte de la deducción. Así, podrán realizar la deducción correcta en su factura. La información del servicio se basa únicamente en los casos que se han presentado a la Agencia Tributaria y en los que se ha tomado una decisión. Las deducciones fiscales por el trabajo de raíz y de rama recibido como beneficio de su empleador no aparecen en el servicio. El importe en el servicio muestra la cantidad de deducciones de raíz que ha utilizado. No es una confirmación de que pueda utilizar la deducción. Para poder beneficiarse de la deducción de la raíz o del cuadrado deben cumplirse todas las demás condiciones. Si no puede obtener un e-ID y, por tanto, no puede conectarse al servicio, puede llamar al Centro de Información Fiscal para que le envíen la información a su domicilio 0771-567 567.</w:t>
      </w:r>
    </w:p>
    <w:p>
      <w:r>
        <w:rPr>
          <w:b/>
          <w:color w:val="FF0000"/>
        </w:rPr>
        <w:t xml:space="preserve">id 37</w:t>
      </w:r>
    </w:p>
    <w:p>
      <w:r>
        <w:rPr>
          <w:b w:val="0"/>
        </w:rPr>
        <w:t xml:space="preserve">Bo Westlund, de Sundsvall, murió repentinamente el 3 de agosto. Tenía 76 años. Sus familiares más cercanos son su esposa Arla-Maj, sus hijos Lena y Leif y sus familias, y sus hermanos y sus familias. Bosse nació en Nyland, Grundsunda, el 13 de diciembre de 1935, hijo de Alma y Verner Westlund. Ya tenía un hermano y más tarde tuvo nueve hermanas a lo largo de los años. Después de la escuela primaria y la formación profesional, trabajó como carpintero en varias empresas de Örnsköldsvik. Nos conocimos muy jóvenes y hemos vivido juntos durante 58 años. En 1958 nació nuestra hija Lena y en 1968 tuvimos a nuestro hijo Leif. En 1963 Bosse se graduó en ingeniería en la Universidad Tecnológica de Örnsköldsvik y ese mismo año nos trasladamos a Sundsvall y comenzó su carrera en Allmänna Ingenjörsbyrån (AIB), que más tarde se convirtió en Arne Johnsson. En 1991 puso en marcha un departamento dentro de Vattenfall, el de energía hidráulica, y trabajó allí hasta 1997. En 1998 construyó una bonita cabaña deportiva en Vemdalen, que se convirtió en nuestro lugar favorito. También ha dado buenos consejos a nuestros hijos cuando construyeron y renovaron sus casas. Ha estado involucrado en el deporte toda su vida, tanto de joven como de adulto. Ha jugado al fútbol en Husum IF, Svedje IF y Själevads IF. Ha esquiado diez Vasalopps y ha corrido doce carreras de orientación de montaña y algunas de 5 días. Además de su propio ejercicio, seguimos las actividades deportivas de nuestros hijos y nietos con partidos de hockey por toda Suecia. Timrå IK era el equipo favorito, pero el corazón del jefe también latía por Modo. También fue presidente de IF Strategen durante 20 años. Ahora Bosse puede descansar en paz y nosotros le recordamos como el mejor marido, padre, suegro, abuelo, bisabuelo y hermano del mundo. Esposa ARLA-MAJ</w:t>
      </w:r>
    </w:p>
    <w:p>
      <w:r>
        <w:rPr>
          <w:b/>
          <w:color w:val="FF0000"/>
        </w:rPr>
        <w:t xml:space="preserve">id 38</w:t>
      </w:r>
    </w:p>
    <w:p>
      <w:r>
        <w:rPr>
          <w:b w:val="0"/>
        </w:rPr>
        <w:t xml:space="preserve">Vacaciones de Pascua en el lugar favorito de la familia, Sälen. Casas rurales y apartamentos para disfrutar de la mejor Semana Santa con la familia y los amigos Aquí encontrará consejos sobre cabañas, apartamentos y paquetes de montaña para las vacaciones de Semana Santa. ¡Tenemos el alojamiento para usted! AHORA MISMO - Reducción de precio y también paquete de confort para unas cómodas vacaciones de esquí al reservar Varden para la semana 10-13 en Kvitfjell. Alojamiento acogedor en un destino familiar. Combinación perfecta de longitud y bajada. Esquí para toda la familia Reserve hoy mismo el alojamiento de sus sueños en Trysil o Hemsedal para la próxima temporada. Bienvenido a reservar unas vacaciones de esquí en uno de nuestros destinos alpinos en Suecia y Noruega. Tenemos más de 50 años de experiencia en vacaciones de esquí y la mayor selección de cabañas, apartamentos y hoteles de montaña de Suecia. Muchas personas que creen en las focas han reservado con nosotros a lo largo de los años, ya que disponemos de una amplia gama. En Bengt Martins siempre recibirá un servicio personalizado y valiosos consejos para su próximo viaje de invierno. Reserve su viaje de esquí hoy mismo.</w:t>
      </w:r>
    </w:p>
    <w:p>
      <w:r>
        <w:rPr>
          <w:b/>
          <w:color w:val="FF0000"/>
        </w:rPr>
        <w:t xml:space="preserve">id 39</w:t>
      </w:r>
    </w:p>
    <w:p>
      <w:r>
        <w:rPr>
          <w:b w:val="0"/>
        </w:rPr>
        <w:t xml:space="preserve">Diseñado por la galardonada Monica Förster Marca: Rörstrand Con esta serie, la galardonada diseñadora Monica Förster ha creado un nuevo tono azul para la porcelana tomando muestras del archivo, como se dice en lenguaje musical. Uno que sangra, flamea y fluye en lugar de florecer. Parte por parte, cambia de clave, y finalmente se estrecha en su hermano blanco, escaso y más refinado. Inwhite &amp; Inblue. Opuestos atraídos el uno por el otro, pero compartiendo el mismo mundo. Este plato es perfecto para servir guisos o platos calientes con salsas líquidas. Forma En Kitchentime puedes encontrar todo para tu cocina. Nuestra gama incluye utensilios de cocina, equipamiento de cocina y mobiliario para la cocina. ¡Tenemos entregas rápidas y envío gratuito en compras superiores a 150kr!</w:t>
      </w:r>
    </w:p>
    <w:p>
      <w:r>
        <w:rPr>
          <w:b/>
          <w:color w:val="FF0000"/>
        </w:rPr>
        <w:t xml:space="preserve">id 40</w:t>
      </w:r>
    </w:p>
    <w:p>
      <w:r>
        <w:rPr>
          <w:b w:val="0"/>
        </w:rPr>
        <w:t xml:space="preserve">Limpieza de zumos Tenemos una limpieza de zumos especial y única. Ha sido desarrollado especialmente para nosotros por Erica Palmcrantz Aziz. Estamos increíblemente emocionados y agradecidos de presentar esto. ¿Qué es una limpieza de zumos y cómo funciona? Una limpieza de zumos es la herramienta perfecta para usar cuando sientes que necesitas nueva energía; puede que te sientas "atrapado" en tu propio cuerpo, eres goloso y tienes hábitos que no son buenos para ti, y tu estado de ánimo es bajo. Al permitir que su cuerpo se recargue con jugos, usted está proporcionando nutrientes esenciales mientras le da a su cuerpo lo mejor de los fluidos. Esto le da a su cuerpo la oportunidad de descansar y reiniciar. Durante un periodo de limpieza de zumos, tome 5 zumos al día (vea los "menús" sugeridos en este folleto) durante 1-5 días. Una limpieza de zumos es una herramienta perfecta para usar cuando sientes que necesitas nueva energía; puede que te sientas "atrapado" en tu propio cuerpo, tengas antojos y hábitos que no son buenos para ti y tu estado de ánimo sea bajo. Al permitir que su cuerpo se recargue con jugos, usted está proporcionando nutrientes esenciales mientras le da a su cuerpo lo mejor de los fluidos. Esto le da a su cuerpo la oportunidad de descansar y reiniciar. Durante un periodo de limpieza de zumos, tome 5 zumos al día (vea los "menús" sugeridos en este folleto) durante 1-5 días. ¿CUÁNTOS DÍAS HAY QUE HACER UNA LIMPIEZA DE ZUMOS? ¿HACER UNA LIMPIEZA DE ZUMOS? Un día es mejor que ningún día. Tres días es magnífico porque los tres blancos tardan en salir del cuerpo (azúcar, harina de trigo, leche). Cinco días, con la ventaja de empezar un viernes, si tienes el fin de semana libre para descansar te dará un efecto aún mayor. Suele ser después del tercer y cuarto día cuando se ha limpiado y ha pasado la fase "dura" que puede llegar. Siete días, una semana completa, es lo óptimo. Tu cuerpo tiene la oportunidad de limpiarse en profundidad y te da una nueva base sobre la que continuar con tu estilo de vida saludable. ¿CUÁL DE LAS DIFERENTES LIMPIEZAS DEBO ELEGIR? Depende de cómo sea su rutina diaria y de su experiencia previa en hacer una limpieza de zumos Juice Cleanse KICK OFF Cleanse Kick Off es para aquellos que son nuevos en la limpieza o que tienen una rutina diaria intensa pero que quieren hacer una limpieza. Entonces necesitas una limpieza que ponga en marcha tu cuerpo y te dé un empujón de energía, pero que a la vez te dé un poco de saciedad y calorías extra. NO 1 . CLEAN &amp; STRONG + KOMBUCHA - Apio nabo - Manzanas verdes - Pepino - Limón - Jengibre NO 2 . SMOOTHIE ANTI AGING - Hierba de trigo en polvo - Agua NO 3 . PUREBODY + MISO - Vitamina A. - Remolacha - Naranjas - Manzana - Jengibre - Aceite NO 4 . SMOOTHIE ALKALINE - Espinacas - Pera - Pepino - Zumo de lima - Aguacate - Agua NO 5 . Agua de almendras - Canela - Jengibre - Cúrcuma - Cardamomo - Vainilla en polvo Juice Cleanse Advanced El Juice Cleanse Advanced es para aquellos que han probado la desintoxicación o se han hecho zumos en el pasado y todavía tienen la oportunidad de reservar tiempo de su activa vida diaria para dedicarlo a una limpieza. NO 1 . C LEAN &amp; STRONG + KOMBUCHA - Apio - Manzanas - Pepino - Limón - Jengibre NR 2 . CLEARMIND - Pera - Lima - Hinojo - Pepino NR 3 . PUREBODY + MISO - Zanahorias - Remolacha - Manzana - Naranjas - Jengibre - Menta - Aceite (de oliva, coco o similar) NR 4 . DIGIERE LO MEJOR - Piña - Brócoli - Limón - Pepino NO 5 . PURPLELICIOUS - Col roja - Manzanas rojas - Limón Juice Cleanse Master Master Juice Cleanse es para aquellos que quieren ir Hard Core - todo para la curación! Durante esta limpieza, la desintoxicación se adentra en el nivel celular</w:t>
      </w:r>
    </w:p>
    <w:p>
      <w:r>
        <w:rPr>
          <w:b/>
          <w:color w:val="FF0000"/>
        </w:rPr>
        <w:t xml:space="preserve">id 41</w:t>
      </w:r>
    </w:p>
    <w:p>
      <w:r>
        <w:rPr>
          <w:b w:val="0"/>
        </w:rPr>
        <w:t xml:space="preserve">Los escépticos llevan mucho tiempo diciendo que los precios de la vivienda deberían bajar. Que es lo único lógico. Pero sólo cuando una masa crítica también lo CREE, es cuando realmente se convierte en eso. Ahora, el ambiente catastrofista de los mercados financieros ha desencadenado los temores sobre el futuro económico que se necesitaban para cambiar el rumbo del mercado inmobiliario. Hace apenas una semana, Expressen todavía podía vender a una carrera que respiraba "tan rico eres que tu casa sigue subiendo de valor": hoy, Aftonbladet vende el hecho de que los precios han empezado a caer bruscamente: las cosas se mueven rápido cuando "El punto de inflexión" hace que todo se dé la vuelta. Pero claro, todavía hay algunos Baghdad Bob por ahí que no quieren ver hacia dónde nos dirigimos. Lars Kilander, director general de la Asociación Inmobiliaria de Suecia, dice a DI que espera que los precios no varíen dentro de un año: "En otoño creo que veremos una ligera caída y en primavera creo que volverán a subir, no será más prolongado que eso. En un año volveremos a estar como ahora". Bjurfor rechaza la afirmación de que los precios se han desplomado un 10% sólo en la última semana, y dice a DN que es sólo "una forma de hacerse notar". En estos casos, se han perfilado como uno de los pocos que dicen las cosas como son. Hasta ahora, sólo Lars Engelbert, de Hemonline, se ha perfilado públicamente de esta manera.</w:t>
      </w:r>
    </w:p>
    <w:p>
      <w:r>
        <w:rPr>
          <w:b/>
          <w:color w:val="FF0000"/>
        </w:rPr>
        <w:t xml:space="preserve">id 42</w:t>
      </w:r>
    </w:p>
    <w:p>
      <w:r>
        <w:rPr>
          <w:b w:val="0"/>
        </w:rPr>
        <w:t xml:space="preserve">¡Has hecho mi año! Gracias... Le deseo lo mismo. Todo lo mejor para ti en 2011. Abrazos Loellan ¡Muy bien dicho! :) ¡Gracias a ti mismo (así me tomo tu saludo ;) kram Godt nytt år til deg og dine! Toma nota de todas las imágenes que has encontrado en la calle. ¡En pure nytelse! Klem, L. ... ¡y feliz año nuevo! ¡Salud! *Tasiaa ¡Feliz Año Nuevo bien! ¡Kram, Carina Hei min venn! Gracias por la buena entrada, por las buenas fotos, por la inspiración y por los buenos comentarios. Feliz Año Nuevo para ti y los tuyos:) Buen apretón de Heidi ¡Tienes un bonito cielo rosa! Me encanta ver tus fotos y diseños. Feliz Año Nuevo. Sara Feliz Año Nuevo para ti también. PD: ¡Parece que esta noche hay cielos rosados en toda la costa oeste! Se avecina un cambio drástico de tiempo. ¡Espero que tengas un gran 2011! ¡¡Kramis!! ¿Café la próxima semana? Le deseo un buen comienzo de año. Abrazos Pernilla</w:t>
      </w:r>
    </w:p>
    <w:p>
      <w:r>
        <w:rPr>
          <w:b/>
          <w:color w:val="FF0000"/>
        </w:rPr>
        <w:t xml:space="preserve">id 43</w:t>
      </w:r>
    </w:p>
    <w:p>
      <w:r>
        <w:rPr>
          <w:b w:val="0"/>
        </w:rPr>
        <w:t xml:space="preserve">Erwin Rösener, nacido el 2 de febrero de 1902 en Schwerte y fallecido el 4 de septiembre de 1946 en Liubliana, fue un Obergruppenführer y general alemán de las Waffen-SS y de la policía. En su calidad de jefe de las SS y de la policía del "Alpenland" fue</w:t>
      </w:r>
    </w:p>
    <w:p>
      <w:r>
        <w:rPr>
          <w:b/>
          <w:color w:val="FF0000"/>
        </w:rPr>
        <w:t xml:space="preserve">id 44</w:t>
      </w:r>
    </w:p>
    <w:p>
      <w:r>
        <w:rPr>
          <w:b w:val="0"/>
        </w:rPr>
        <w:t xml:space="preserve">He probado los sitios de citas 17 febrero, 2013 En el último post escribí un poco sobre lo grande y popular que se han vuelto las citas en línea y la cantidad de sitios de citas diferentes que hay en realidad. Si tuviera que elegir un solo sitio de citas de los que he probado hasta ahora, elegiría Match.com. Pero creo que voy a probar los otros durante un tiempo más para ver. Quizá lo intente aún más sólo porque puedo. Al fin y al cabo, quieres saber lo que vas a conseguir antes de pagar por una cuenta real. Además de probar los servicios en sí, también he podido ver qué tipo de gente hay en estos sitios de citas. En general, es justo decir que hay mucha gente que debería ocuparse de sí misma antes de empezar a interferir en la vida de otra persona en su propia vida rota. También hay un nivel de lenguaje bastante espantoso tanto en los perfiles como en los mensajes. Pero, por supuesto, también están esas pepitas de oro, a las que te gustaría conocer de verdad, pero que, por naturaleza, también son las más difíciles de conectar. Pero supongo que es cuestión de apretar los dientes y luchar por lo que quieres hasta conseguirlo. ¡Ya he ventilado bastante mis pensamientos por esta vez! Espero que te pases por aquí y leas más, o tal vez nos veamos en alguno de los sitios de citas /Willy 25 de enero de 2013 Encontré un artículo sobre las citas online, que es cierto que tiene 5 años, pero me llamó la atención. El artículo abarca tanto algunos datos sobre las citas en línea y los sitios de citas, las reseñas de los sitios de citas, así como la forma de tener éxito en la búsqueda del amor en línea. Me pareció interesante porque nunca me di cuenta de lo grande y popular que es en realidad con los sitios de citas, etc. Pero ahora lo sé y dado que estoy soltero en este momento tal vez sería algo para intentar en el futuro. También leí en algún sitio que las citas online son ahora mayores que el porno online en términos de ingresos y que sólo la música y los juegos están por delante en la lista de servicios online que más ingresos generan. Según PC para todos, Meeting Place es el mejor sitio de citas y Match.com y Meetic comparten el segundo puesto. Seguro que hay pruebas más recientes con resultados diferentes porque, como he dicho, esto se escribió hace cinco años, pero en mi círculo de conocidos, Meetup es el sitio del que más he oído hablar de pasada. Así que si alguna vez pruebo las citas en línea, probablemente pondré mis primeros centavos allí y veré cuál es la recompensa. Ahora no tenía mucho más que escribir que eso. ¡Que se diviertan hasta la próxima vez! Primera entrada Bienvenidos a mi nuevo blog. Aquí escribiré sobre todo tipo de cosas que ocurren en la red, de ahí el nombre de "la web". Probablemente habrá muchos consejos sobre diferentes sitios web que me gustan. Hola, me llamo Willy. Este es mi blog.</w:t>
      </w:r>
    </w:p>
    <w:p>
      <w:r>
        <w:rPr>
          <w:b/>
          <w:color w:val="FF0000"/>
        </w:rPr>
        <w:t xml:space="preserve">id 45</w:t>
      </w:r>
    </w:p>
    <w:p>
      <w:r>
        <w:rPr>
          <w:b w:val="0"/>
        </w:rPr>
        <w:t xml:space="preserve">El dramático y negro apartamento de Cindy Gallop en Nueva York Simplemente diga WOW. Qué apartamento más chulo, con un montón de cosas en la decoración con el negro como telón de fondo en suelos, paredes y techo. Realmente ha encontrado su estilo y lo ha llevado hasta el final. Me gusta que la gente se atreva a seguir una línea que le convenga y no se limite a seguir la tendencia (Foto: The Selby)</w:t>
      </w:r>
    </w:p>
    <w:p>
      <w:r>
        <w:rPr>
          <w:b/>
          <w:color w:val="FF0000"/>
        </w:rPr>
        <w:t xml:space="preserve">id 46</w:t>
      </w:r>
    </w:p>
    <w:p>
      <w:r>
        <w:rPr>
          <w:b w:val="0"/>
        </w:rPr>
        <w:t xml:space="preserve">Estimado cliente, debido a Covid-19 hemos tomado varias medidas para que su visita a nosotros sea segura. Derecho de intercambio de una semana Disponible en 19 lugares 27 sitios Aquí encontrará todas nuestras marcas de coches, autocaravanas y caravanas. ¡Ya está aquí! El nuevo MINI Electric viene cargado de décadas de grandes ideas, de un diseño desafiante, de cuestionamientos y de la voluntad de crear soluciones creativas para la vida urbana moderna. Pídalo hoy mismo. Ahora mismo tienes la oportunidad de comprar un Mazda nuevo, con impuestos de 2019. Aprovecha la oportunidad de ahorrar dinero y haz una buena oferta de coche hoy mismo.</w:t>
      </w:r>
    </w:p>
    <w:p>
      <w:r>
        <w:rPr>
          <w:b/>
          <w:color w:val="FF0000"/>
        </w:rPr>
        <w:t xml:space="preserve">id 47</w:t>
      </w:r>
    </w:p>
    <w:p>
      <w:r>
        <w:rPr>
          <w:b w:val="0"/>
        </w:rPr>
        <w:t xml:space="preserve">Scooter con asiento para niños Recomendado entre 3 y 8 años aproximadamente. Universal, equipado con correas. Fácil de poner y quitar. El cierre de la silla de montar protege contra el robo. Se adapta a prácticamente todos los modelos de scooter. Fabricado en Alemania por Stamatakis. Seguir leyendo Más información " Precio: 1 995,00kr CTEK Connect eyelet M6 CONNECT - El acoplamiento EYELET es la solución perfecta si la batería es de difícil acceso, está escondida o si no puede utilizar abrazaderas. Sólo tienes que conectar los terminales de anillo de fácil ajuste a la batería y cargarla de forma normal. Seguir leyendo Más información " Precio: 55,00kr Cargador de baterías CTEK XS 0.8 EU Cargador de mantenimiento compacto para baterías pequeñas El XS 0.8 es el cargador de 12 V más pequeño de CTEK y es adecuado para cargar baterías pequeñas así como para la carga de mantenimiento de baterías de coche de tamaño normal. El XS 0.8 es un cargador compacto y totalmente automático de 6 pasos que proporciona 0,8 A y carga baterías de 12 V de 1,2 a 32 Ah de mantenimiento hasta 100 Ah. Es fácil de usar y puedes seguir todo el proceso de carga en la pantalla clara y fácil de leer. Características Ligero y compacto Carga totalmente automática "plug and forget" en 6 pasos Carga baterías de 12 V de 1,2 a 32 Ah Carga de mantenimiento patentada de hasta 100 Ah para una mayor duración de la batería Función de desulfatación patentada Pantalla LED de fácil lectura Viene con accesorios para la conexión a diferentes tipos de baterías A prueba de salpicaduras y polvo (IP65) Funcionamiento seguro sin chispas Protección contra polaridad inversa A prueba de cortocircuitos 5 años de garantía Seguir leyendo Más información " Precio: 599,00kr Guantes Shiro Moped/Cross Diseño ligero y ventilado para una conducción cómoda en enduro y offroad. Fabricado con fibra sintética a base de poliuretano para una máxima flexibilidad. Protección de goma reforzada en los dedos y la muñeca. Material más fino entre los dedos para una buena ventilación. XXS-XXL Continuar leyendo Más información " Precio: 395,00kr Casco BOLT JET Negro Mate XS-XL El casco es un casco termoplástico homologado ECE 2205 (es decir, para Europa). Está disponible en las tallas XL, L, M, S y XS. El casco está equipado con una hebilla de barbilla de tipo de liberación rápida para la mejor seguridad y comodidad posibles. Un casco tradicional para ciclomotores y motocicletas que muchos compran también para utilizarlo como casco adicional para un pasajero. Uno de los cascos más baratos del mercado. Seguir leyendo Más información " Precio: 699,00kr El casco Cross O`NEAL serie 3 es un casco de policarbonato de unos 1500g pero con forro extraíble y visera ajustable. Varias tomas de aire para refrescarse durante la sesión de entrenamiento. Buena apertura que permite el espacio para las gafas mx más grandes de hoy en día. 1300g +/-50g Forro extraíble Policarbonato Seguir leyendo Más información " Precio: 1 495,00kr Casco Integral Shiro Blank negro XS-XXL Los cascos SHIRO están dirigidos por un equipo experimentado que lleva más de 20 años en el negocio. La empresa está dotada de la tecnología y los equipos más avanzados. El objetivo de SHIRO siempre ha sido ofrecer cascos de alta calidad desde sus inicios en 1993, cuando lanzó su actual línea de productos. Los cascos Shiro ofrecen los modelos más avanzados de Integral, Jet y Cross. Todos los productos cumplen la normativa y los requisitos de homologación más recientes, de acuerdo con la norma ECE 22.05. Sus productos son muy solicitados tanto a nivel nacional como en los mercados internacionales. SHIRO está bien establecida y coopera con las principales empresas de distribución de accesorios para motocicletas en toda Europa, América Central y del Sur, Asia y África. Seguir leyendo Más información " Precio: 1 195,00kr Casco Integral Shiro Blank blanco XS-XXL Los cascos SHIRO están dirigidos por un equipo experimentado que lleva más de 20 años en el negocio. La empresa está dotada de la tecnología y los equipos más avanzados. El objetivo de SHIRO siempre ha sido ofrecer cascos de alta calidad desde sus inicios en 1993, cuando lanzó su actual línea de productos. Los cascos Shiro ofrecen los modelos más avanzados de Integral, Jet y Cross. Todos los productos</w:t>
      </w:r>
    </w:p>
    <w:p>
      <w:r>
        <w:rPr>
          <w:b/>
          <w:color w:val="FF0000"/>
        </w:rPr>
        <w:t xml:space="preserve">id 48</w:t>
      </w:r>
    </w:p>
    <w:p>
      <w:r>
        <w:rPr>
          <w:b w:val="0"/>
        </w:rPr>
        <w:t xml:space="preserve">Los protectores contra salpicaduras eran los dispositivos que rodeaban las ruedas de los vehículos con el objetivo de minimizar la suciedad y las salpicaduras de agua. En los coches modernos, esta parte se integra en la carrocería y se denomina entonces guardabarros o aletas delanteras y traseras</w:t>
      </w:r>
    </w:p>
    <w:p>
      <w:r>
        <w:rPr>
          <w:b/>
          <w:color w:val="FF0000"/>
        </w:rPr>
        <w:t xml:space="preserve">id 49</w:t>
      </w:r>
    </w:p>
    <w:p>
      <w:r>
        <w:rPr>
          <w:b w:val="0"/>
        </w:rPr>
        <w:t xml:space="preserve">-50% de descuento en la factura y nos encargamos de la solicitud a la oficina de impuestos.-Le damos una garantía completa de 14 días -Limpieza de ventanas incluida en el precio *Limpiar la estufa y la nevera/congelador, la bañera y la lavadora/secadora, todo lo que quiera limpiar detrás. *Dividir cualquier cosa que deba ser compartida, como el panel de vidrio de la escotilla de la estufa si se quiere limpiar entre ellos. (Compartimos todas las ventanas que pueden ser compartidas normalmente) *Desmontar el frente de la bañera para que el personal pueda acceder por debajo. *Notificarnos si hay algo roto, frágil u otras cosas que sea útil saber. (¡Nota! Si no lo hace, lo interpretaremos como que no quiere que se limpie en esas zonas) Esto está incluido cuando reserva una limpieza de mudanza con nosotros. Todas las habitaciones: *Secado de superficies pintadas como puertas, revestimientos, marcos de ventanas, carpintería, zócalos *Limpieza de ventanas por todos los lados (siempre que las ventanas puedan dividirse y podamos acceder a la limpieza interior, media y exterior de forma normal) *Limpieza de polvo así como secado de elementos y del espacio entre elementos y pared cuando sea posible (No dividimos ni quitamos ningún elemento) *Limpieza de armarios (interior, *Se desempolvan las paredes y los techos *Se desempolvan las paredes y los azulejos y se limpian las manchas de grasa *Se limpian los armarios y los cajones tanto por dentro como por fuera *Se seca el lavavajillas *(La estufa es sacada por usted) Limpiamos la estufa por todos los lados incluyendo las placas, el horno, las rejillas, las placas y los pomos ¡NOTA! Si el cristal del horno es doble y quiere limpiarlo entre medias, asegúrese de desenroscar el cristal, ya que no lo hacemos por razones de seguridad. *Limpieza de las paredes y los suelos alrededor de la cocina como normal *El frigorífico y el congelador se descongelan antes de que lleguemos (de lo contrario hay un cargo de 200kr después de la Rut) se ventilan y se secan en húmedo tanto por dentro como por fuera *El ventilador de la cocina y la válvula se limpian Mover la limpieza del baño *Limpieza de los azulejos y baldosas a fondo y asegurarse de que cualquier depósito se elimina. *¡Limpieza de toda la bañera y por detrás y debajo si esta se extiende, incluso el pozo del suelo está incluido! *Limpiar las puertas de cristal de la ducha para eliminar cualquier depósito de grasa. *Limpieza de todas las superficies del mueble del baño y de los espejos Limpieza del lavadero Además de las medidas mencionadas anteriormente: *Limpieza exterior de la lavadora y de la secadora (deben ampliarse si se desea una limpieza por detrás) *Limpieza de todas las pelusas del filtro y de los restos de detergente de los compartimentos *Limpieza de los bancos, de los pozos del suelo y de las rejillas de ventilación Si el balcón o el patio es opcional, se incluye también lo siguiente: *Barrer / aspirar el suelo del balcón / patio *Secar las barandillas del balcón y cualquier poste, así como el interior del balcón *Pulir los cristales, así como se puede acceder a ellos si se desea Almacenamiento, Garaje, Ático, etc.También se barren estas superficies y se enyesan las ventanas si se desea Secado/lavado en húmedo de paredes y techos (sólo se incluye el despintado de paredes en la cocina y de paredes en el baño) Limpieza de objetos sueltos o cosas que no sean estándar en la vivienda Eliminación de pegatinas ganchos tras cuadros, estanterías, cinta adhesiva, pegamento, etc.Limpieza de cierres hidráulicos, incluido el desmontaje y la instalación (opcional) Limpieza de garajes (opcional) Tratamiento de suelos Fregado de suelos cuando están muy sucios (además de aspirado y secado en húmedo) Limpieza específica de lechada entre baldosas. Se incluye la limpieza normal con una esponja para eliminar los residuos de jabón, etc. (La decoloración de las juntas puede tener</w:t>
      </w:r>
    </w:p>
    <w:p>
      <w:r>
        <w:rPr>
          <w:b/>
          <w:color w:val="FF0000"/>
        </w:rPr>
        <w:t xml:space="preserve">id 50</w:t>
      </w:r>
    </w:p>
    <w:p>
      <w:r>
        <w:rPr>
          <w:b w:val="0"/>
        </w:rPr>
        <w:t xml:space="preserve">Te enviaré uno en cuanto tenga nuevos. No es que estés muy activo aquí, ululando que quieres, hihi.</w:t>
      </w:r>
    </w:p>
    <w:p>
      <w:r>
        <w:rPr>
          <w:b/>
          <w:color w:val="FF0000"/>
        </w:rPr>
        <w:t xml:space="preserve">id 51</w:t>
      </w:r>
    </w:p>
    <w:p>
      <w:r>
        <w:rPr>
          <w:b w:val="0"/>
        </w:rPr>
        <w:t xml:space="preserve">Queda más en Uppsala - Final de bandy con hombres y mujeres Qué día de bandy. Dos cambios de trono en un mismo día de final de banda. El triunfo del IFK Nässjö lo esperaba, pero quizás no ya este año. La victoria de Västerås sobre Edsbyn no me había atrevido a creerla, pero aún así la esperaba. He tenido a Edsbyn como favorito durante varias finales de bandy, pero ya era hora de cambiar. Por muy buen patinaje que hiciera Västerås, Edsbyn no se acercó, ni en este partido ni en las anteriores semifinales en Studan. La final femenina no fue de buen patinaje, sino de lucha y voluntad. Mientras que la final masculina fue un poco aburrida durante mucho tiempo debido al juego vacilante de ambos equipos, la final femenina fue una lucha desde el principio. Desde hace dos años, las finales se juegan el mismo día y las mujeres y los hombres lo celebran juntos en el castillo. Las ventajas son muchas, pero también hay algunos inconvenientes. La mayor desventaja es que es la misma entrada para ambos partidos. Esto significa que el número de espectadores de los partidos femeninos ha disminuido. Los que deciden utilizar su entrada en la final femenina son menos que los que deciden no ir porque tienen que pagar un precio más alto por la entrada. Entre otras cosas, el antes numeroso público del AIK se ha reducido a un puñado. Aunque es una desventaja tener menos espectadores, hay algo en el hecho de que debería costar lo mismo ver una final de la SM, independientemente de si son mujeres u hombres los que juegan. ¿Por qué deberían ser más baratas las entradas de las mujeres? Estas preguntas conducen a la cuestión de las cuotas, sobre la que Mattias Ericson, de la Izquierda de Estocolmo, ha escrito en SVT Opionon: Argumentos imposibles contra las cuotas.</w:t>
      </w:r>
    </w:p>
    <w:p>
      <w:r>
        <w:rPr>
          <w:b/>
          <w:color w:val="FF0000"/>
        </w:rPr>
        <w:t xml:space="preserve">id 52</w:t>
      </w:r>
    </w:p>
    <w:p>
      <w:r>
        <w:rPr>
          <w:b w:val="0"/>
        </w:rPr>
        <w:t xml:space="preserve">Dhaain de las Maldivas Rehendhi Dhaain Kabaidhi Kilage fue monarca, con el título de sultana, de las Maldivas desde 1383 hasta 1388. Era hija del sultán Mohamed I y sucedió a su padre a la muerte de éste en 1383. Se vio obligada a abdicar en favor de su marido, Abdullah II. Fuentes [editar] - Mernissi, Fatima; Mary Jo Lakeland (2003). Las reinas olvidadas del Islam. Oxford University Press. ISBN 978-0-19-579868-5.</w:t>
      </w:r>
    </w:p>
    <w:p>
      <w:r>
        <w:rPr>
          <w:b/>
          <w:color w:val="FF0000"/>
        </w:rPr>
        <w:t xml:space="preserve">id 53</w:t>
      </w:r>
    </w:p>
    <w:p>
      <w:r>
        <w:rPr>
          <w:b w:val="0"/>
        </w:rPr>
        <w:t xml:space="preserve">Home and Away es una telenovela australiana ambientada en la ciudad ficticia de Summer Bay, al norte de Sydney. La serie se ha emitido por la noche en Suecia en TV3, con emisiones en Suecia aproximadamente 2 años después de las emisiones en Australia.</w:t>
      </w:r>
    </w:p>
    <w:p>
      <w:r>
        <w:rPr>
          <w:b/>
          <w:color w:val="FF0000"/>
        </w:rPr>
        <w:t xml:space="preserve">id 54</w:t>
      </w:r>
    </w:p>
    <w:p>
      <w:r>
        <w:rPr>
          <w:b w:val="0"/>
        </w:rPr>
        <w:t xml:space="preserve">Ahora mismo estoy trabajando en un proyecto con el nombre de trabajo Herland. Es una novela de Charlotte Perkins Gilman y pretende ser una producción interactiva con muchas voces. Estoy ensayando La noche de las tribus con Dagmar Teatro, cuyo estreno está previsto para 2016. Enseño técnicas escénicas en institutos de teatro y programas de educación para adultos. UNA ACTUACIÓN EN FORMATO LILLA Una actuación poética construida en torno a la voz y el movimiento. Un actor y una bailarina interpretan poesía de Tomas Tranströmer. Texto: Lena Carlsson Danza/coreografía: Louise Kvarby Para más información, póngase en contacto con Lena Carlsson. También tenemos una parte de taller a petición BIOGRAFÍA Soy una actriz que trabaja en el teatro, el cine y la enseñanza de las artes escénicas. Nací y crecí en Estocolmo, donde ahora vivo y trabajo. Empecé con el teatro en el instituto y me gradué en la Academia de Teatro de Gotemburgo. Mis prácticas fueron en el Norrbottensteatern. A lo largo de mi vida profesional he trabajado en diversos teatros, cine y televisión y he dirigido mis propios proyectos, en los que exploro y profundizo mi arte. Como actriz y artista, puedo ser más libre en el proceso de mis propios proyectos y trabajar con los temas que me parecen urgentes. El teatro es un lugar para explorar el tiempo, la sociedad, el hombre. ¿Cómo pueden las artes escénicas ser un espacio para las cuestiones contemporáneas? Me interesa cómo las artes escénicas pueden interactuar con el público y explorar cómo el diseño espacial puede ofrecer nuevas oportunidades de interacción. Me interesa cómo pueden interactuar las diferentes formas de arte y lo que aporta la actuación. Si está interesado en saber más, envíe un correo electrónico. Esta producción ha sido financiada por Statens Kulturråd, kulturnämnden, konstnärsnämnden, Goetheinstitutet. Trabajé durante dos años en un proceso abierto de creación, dejando que la película, el sonido, la imagen y la escultura ocuparan su lugar en la obra. La artista Ida Kriisa trabajó en una representación escultórica del texto y sus esculturas se convirtieron en mis coprotagonistas. La obra ha sido posible gracias a una subvención del Consejo de las Artes de Estocolmo y a la colaboración de Fri Scen, Teatro de la Ciudad de Estocolmo. birgitta.ronnhedh@comhem.se</w:t>
      </w:r>
    </w:p>
    <w:p>
      <w:r>
        <w:rPr>
          <w:b/>
          <w:color w:val="FF0000"/>
        </w:rPr>
        <w:t xml:space="preserve">id 55</w:t>
      </w:r>
    </w:p>
    <w:p>
      <w:r>
        <w:rPr>
          <w:b w:val="0"/>
        </w:rPr>
        <w:t xml:space="preserve">ICE &amp; DUST AWAY (CMA) - La alternativa ecológica a la sal para carreteras Avisa sin dañar la naturaleza - utilice CMA Cada invierno se esparcen millones de toneladas de sal en las carreteras para descongelarlas. Gran parte de la sal acaba en las cunetas y otros espacios verdes de las carreteras, donde daña los árboles y las plantas. La sal utilizada para descongelar las carreteras también es perjudicial para las aguas subterráneas, los coches y las patas de los animales. Por eso hemos desarrollado ICE &amp; DUST AWAY. A base de acetato de calcio y magnesio (CMA), ICE &amp; DUST AWAY es una alternativa eficaz y respetuosa con el medio ambiente a la sal común para carreteras. ICE &amp; DUST-AWAY (CMA) tiene varias ventajas: - Fácilmente biodegradable - No es agresivo para los árboles y las plantas - No es corrosivo - Excelentes propiedades de descongelación - Puntos de congelación muy bajos - Se puede suministrar en diferentes soluciones en función de la temperatura de trabajo - Se puede aplicar tanto con fines preventivos como de mantenimiento - Con etiqueta ecológica (Swan) - Evita el deslizamiento de la carretera hasta 60 horas - No tiene efectos negativos sobre las aguas subterráneas, el hormigón/la torta/el asfalto, las plantas, las patas de los animales, el calzado, los coches/hierro/el metal Con etiqueta ecológica y un mantenimiento invernal eficaz ICE &amp; AWAY es una solución de mantenimiento invernal muy eficaz. DUST-AWAY es el único producto con etiqueta ecológica que existe actualmente en el mercado para el mantenimiento invernal. Es una solución líquida a base de acetato de calcio y magnesio. Tanto el calcio como el magnesio se encuentran de forma natural en el suelo y el acetato es fácilmente degradable. Gracias a sus propiedades únicas y no corrosivas, ICE &amp; DUST-AWAY es compatible con todas las superficies metálicas, incluidas las galvanizadas, y no deja marcas. La solución también se puede utilizar a temperaturas mucho más bajas que la sal común de carretera, que sólo es eficaz hasta -7°C. Suministramos productos ICE &amp; DUST-AWAY que son efectivos hasta -30 °C. Un descongelante ecológico con posibilidades ilimitadas Gracias a sus propiedades efectivas y ecológicas, ICE &amp; DUST-AWAY es seguro y fácil de aplicar, y puede utilizarse en muchas situaciones y propósitos diferentes: - Mantenimiento invernal municipal - Especialmente en áreas donde los árboles, las plantas, las masas de agua y los lagos, así como las aguas subterráneas, necesitan ser protegidos. - Mantenimiento invernal privado - Cada vez más empresas y propietarios prefieren esta alternativa segura, eficaz y ecológica a la sal. - Transporte - Garantiza la seguridad de los desplazamientos con un deshielo eficaz de aeropuertos, transbordadores, estaciones de tren, aparcamientos, carriles bici y aceras. - Centros comerciales, tiendas, colmados, restaurantes - Garantiza un acceso seguro al edificio sin dejar residuos ni rastros en el interior. - Hoteles - Garantiza la seguridad en las áreas de estacionamiento y entrega, sin dejar rastros en las habitaciones del hotel ni en las áreas públicas. - Zoológicos, hoteles para animales, granjas, picaderos interiores y exteriores - Deshielo y mantenimiento invernal eficaces sin efectos nocivos para la salud de los animales - Parques y paseos - Deshielo eficaz sin dañar los árboles y las plantas - Estadios deportivos con césped artificial - Ideal para el mantenimiento invernal del césped artificial de las instalaciones deportivas gracias a su efecto no nocivo para las personas o los recursos hídricos naturales. Corrosión más prolongada con ICE &amp; DUST-AWAY (CMA) Si sólo se mira el precio de compra, ICE &amp; DUST-AWAY es más caro que la sal común para carreteras. Esto se debe a que las materias primas de la CMA son más caras que los cloruros. Sin embargo, desde un punto de vista económico a largo plazo, la economía parece diferente. Según estudios científicos, las sales de carretera son al menos 5-10 veces más corrosivas que la CMA y causan más daños a los coches, las carreteras y los puentes. Los daneses gastan cada año más de 2.000 millones de coronas danesas (270 millones de euros) sólo en medidas anticorrosión y reparación de daños por corrosión en los coches. Utilizando un descongelante no corrosivo, estos costes pueden reducirse considerablemente. Utilice CMA y proteja las plantas y las aguas subterráneas Cada año se esparcen en las carreteras danesas unas 300.000 toneladas de sal de carretera. De esta cantidad, entre el 15 y el 20% acaba en las cunetas o en los espacios verdes de las carreteras, dañando los árboles, el suelo y las aguas subterráneas.</w:t>
      </w:r>
    </w:p>
    <w:p>
      <w:r>
        <w:rPr>
          <w:b/>
          <w:color w:val="FF0000"/>
        </w:rPr>
        <w:t xml:space="preserve">id 56</w:t>
      </w:r>
    </w:p>
    <w:p>
      <w:r>
        <w:rPr>
          <w:b w:val="0"/>
        </w:rPr>
        <w:t xml:space="preserve">|Informe|Fecha|Comentarios|Trabajo||Firma|5|20-05-10|Brf Brundisium contrató a ACOTAX Bygg AB para renovar el suelo de uno de los locales de la asociación.||Sustitución del muro de carga del corazón, renovación completa de la planta baja de una casa de 200 años en el centro de Uppsala| |5||20-05-08||Contratamos a Acotax Bygg en Uppsala para sustituir el techo de dos habitaciones de nuestra villa de una sola planta. Al mismo tiempo, se añadió un aislamiento adicional. Estamos muy satisfechos con su trabajo y con los contactos personales antes y durante la obra.||Revocación del techo de barracuda, instalación de placas Huntonit, aislamiento adicional| |5||2019-12-10|| Estamos muy satisfechos con la renovación de nuestro baño. Es un trabajo bien hecho con un bonito acabado. También hemos estado muy satisfechos con su respuesta profesional y rápida en el correo electrónico y en el sitio cuando Alex en particular ha estado aquí trabajando.  El baño era bonito||Renovación completa de un baño, calefacción por suelo radiante, iluminación puntual, azulejos, baldosas| |5||2019-03-31||Mi cocina fue muy mejorada con nuevas encimeras y nuevo fregadero. Un trato amable, buenos consejos y asesoramiento y un personal agradable y bueno. La valoración es indiscutiblemente de 5.||Sustitución de encimeras en una cocina| |5||2019-01-28||Construcción de cubierta de porche con escaleras, tamaño 100 m2| |5||2018-12-29|||"Fiable, minucioso, conocedor.|Renovación de apartamento: enmasillado, pintura, carpintería, lijado de suelos| |5||2018-12-06|||"Trabajo bien hecho en el tiempo acordado.  Rated 5||Construcción de una nueva escalera de entrada a un chalet bastante alto en nuestra parcela| |4,5||2018-11-23||Muy buen trabajo. Valoración 4,5||Instalación de suelo de baldosa NIVELL| |5||2018-11-16||Muy contentos con el contacto con la empresa y muy satisfechos con la reparación de la baldosa¡ ||Sustitución de salpicadero de baldosa| |5|2018-08-29||Hemos recurrido anteriormente a ACOTAX para trabajos menores y mayores, todos a nuestra entera satisfacción. Recientemente sufrimos una avería de emergencia y me puse en contacto con ACOTAX el domingo y a primera hora de la mañana siguiente estaban en el lugar para reparar los daños, de nuevo a plena satisfacción de sus hábiles artesanos. Una vez más me gustaría dar a ACOTAX la máxima calificación de 5 por su trabajo que luego fue muy detallado en la factura con el archivo adjunto.||Sustitución de la puerta de entrada| |5|2018-08-13||Entramos en contacto con Marek y Acotax AB cuando buscábamos una empresa de construcción para la ampliación de nuestro chalet. Estamos muy satisfechos con la mano de obra y el resultado. También hemos apreciado la destreza y la iniciativa de los artesanos a la hora de realizar cambios y añadidos durante la construcción. Marek ha mantenido un diálogo activo con nosotros durante toda la construcción, lo que ha sido muy útil. Podemos recomendar encarecidamente a otros que contraten a Acotax AB. ¡Nuestra valoración global es un 5.||Renovación de un chalet| |5||2018-10-12||Instalación de suelo ventilado NIVELL en 75 m2| |5|2018-07-23||Hola! Muchas gracias por la reparación en garantía del suelo del lavadero. Fue muy bueno, el artesano</w:t>
      </w:r>
    </w:p>
    <w:p>
      <w:r>
        <w:rPr>
          <w:b/>
          <w:color w:val="FF0000"/>
        </w:rPr>
        <w:t xml:space="preserve">id 57</w:t>
      </w:r>
    </w:p>
    <w:p>
      <w:r>
        <w:rPr>
          <w:b w:val="0"/>
        </w:rPr>
        <w:t xml:space="preserve">El hecho de que la narración cinematográfica puede ir de la mano de la libertad de expresión y la democracia es ciertamente evidente en el Festival de Cine de Gotemburgo de este año. Muchas de las películas expuestas han sido producidas a la sombra de la opresión social o política, o de ambas. Transmitir una imagen en movimiento de la propia realidad es una forma inmejorable de expresarse, y es una oportunidad igualmente inmejorable para que el público dé unas vueltas en los zapatos de un ser humano. En la increíblemente buena Weekend, del británico Andrew Haigh, que opta al premio internacional al debut de Ingmar Bergman, un protagonista se censura constantemente para no provocar a la mayoría homogéneamente heterosexual, mientras que su amado se deja llevar más bien por su reticencia a conformarse con la comunidad gay.</w:t>
      </w:r>
    </w:p>
    <w:p>
      <w:r>
        <w:rPr>
          <w:b/>
          <w:color w:val="FF0000"/>
        </w:rPr>
        <w:t xml:space="preserve">id 58</w:t>
      </w:r>
    </w:p>
    <w:p>
      <w:r>
        <w:rPr>
          <w:b w:val="0"/>
        </w:rPr>
        <w:t xml:space="preserve">¿Qué son las gafas de juego? De todos los gadgets y accesorios que se han fabricado y se están fabricando ahora, las gafas de juego son probablemente uno de los más comentados. A diferencia de las ayudas tangibles, como mejores teclados o sillas ergonómicas para juegos, las gafas para juegos se sienten un poco más borrosas y poco claras. En varios foros en línea se puede ver a personas que se preguntan para qué sirven realmente las gafas de juego y por qué hay que comprar un par. Las gafas de juego son unas gafas diseñadas específicamente para evitar que se dañen nuestros ojos, a la vez que se adaptan al resto del equipo de juego. Para despejar cualquier duda, empecemos por la que quizá sea la pregunta más común que se hace todo el mundo. ¿Funcionan las gafas de juego? En realidad, hay una razón por la que los profesionales utilizan gafas de juego cuando se sientan a jugar, al igual que hay una razón por la que se utilizan gafas de monitor en el trabajo. Las gafas de juego funcionan. Las gafas para juegos hacen mucho bien a las personas que se sientan mucho frente al ordenador. Lo que más he sufrido personalmente son los dolores de cabeza, y sobre todo el que se instala detrás de los ojos cuando te sientas demasiado tiempo ante la pantalla. De hecho, el ojo cambia de dirección unas 50.000 veces de media durante una jornada laboral típica en la oficina. ¿Te imaginas cómo se comportan tus ojos cuando juegas a Counter-Strike durante tanto tiempo? Sabiendo esto, no es difícil ver cómo los ojos pueden sobrecargarse fácilmente y necesitar un poco de ayuda. Los dolores de cabeza y los problemas de sueño son probablemente los síntomas más comunes asociados a un exceso de tiempo frente a la pantalla. Pero también puedes experimentar una sensación de miedo y dificultad para concentrarte, algo que obviamente quieres evitar cuando juegas. Las gafas de juego ayudan a combatir estos síntomas y a evitar las molestias. En concreto, los beneficios son: - Aumentar el contraste de los colores - Bloquear la luz azul (para dormir mejor por la noche) - Mayor concentración - Prevenir el cansancio/secado de los ojos - Eliminar las distracciones Evitar el Síndrome de Visión de Ordenador (CVS) Te preguntarás qué es. No es ningún secreto que el exceso de tiempo de pantalla es perjudicial para nuestros ojos. En Elevhälsan.se escriben: Ahora es un término científico que significa que el exceso de tiempo frente a la pantalla provoca ojos irritados y secos, visión borrosa, fatiga y dolores de cabeza. Algo que parece aumentar y arrastrarse a lo largo de los años. Para un jugador, sin embargo, no es tan fácil reducir el tiempo de pantalla. Por lo tanto, se recomiendan gafas de juego o similares para contrarrestar los problemas. ¿Qué es la luz azul? Otra cosa asociada con el exceso de tiempo frente a la pantalla, y algo con lo que los jugadores tienen problemas en particular, es la privación del sueño. Algo que va de la mano con la privación del sueño es la iluminación artificial, la luz azul. En los últimos años, el debate sobre la luz azul ha circulado ampliamente por los medios de comunicación, y se ha intentado averiguar lo peligrosa que es realmente la luz azul. Todavía parece poco claro, pero en resumen, se está empezando a establecer que la luz afecta a nuestros ritmos circadianos a través de varios procesos diferentes - por ejemplo, nuestra producción de melatonina. Cuando sale el sol, nuestro cuerpo piensa que debemos estar despiertos, y cuando se pone el sol, es hora de dormir. ¿Es peligrosa la luz azul? Sí y no. Está científicamente demostrado que la luz ultravioleta y la luz visible de alta energía (luz azul) tienen un efecto perjudicial para nosotros. La luz ultravioleta puede dañar los tejidos, la piel y los ojos. La luz azul, en cambio, tiene una energía menor que la luz ultravioleta, pero no es absorbida por la parte frontal del ojo como la ultravioleta, sino que penetra hasta la retina. ¿Qué significa esto para nosotros? La luz azul en sí misma no es mala, ya que afecta a la regulación de la producción de melatonina en el organismo. Durante el día, cuando nos exponemos a la luz azul del sol, se inhibe la producción de melatonina para que no nos sintamos cansados. Por la noche, cuando se pone el sol, se produce la melatonina y sabemos que es hora de acostarse. Pero si no te vas a la cama y decides jugar con tus amigos en su lugar, es muy probable que tus ojos resulten dañados por ello. Entonces es probable que empiece a sufrir problemas de sueño y dolores de cabeza recurrentes. Así que una alternativa a los caros somníferos y a la alvedona son unas gafas de juego mucho más baratas. Creo que las gafas para juegos están en el mercado para quedarse. Nos sentamos cada vez más frente a nuestras pantallas</w:t>
      </w:r>
    </w:p>
    <w:p>
      <w:r>
        <w:rPr>
          <w:b/>
          <w:color w:val="FF0000"/>
        </w:rPr>
        <w:t xml:space="preserve">id 59</w:t>
      </w:r>
    </w:p>
    <w:p>
      <w:r>
        <w:rPr>
          <w:b w:val="0"/>
        </w:rPr>
        <w:t xml:space="preserve">El libro ni siquiera llegó a las estanterías de las librerías antes de ser detenido. Herman había intentado explicar en la página 377 lo que escribió en 2000 sobre Karl-Gustaf Hildebrand en el libro "Sueños y realidad", que también fue retirado. Hildebrand no era nazi, no fue uno de los estudiantes de Uppsala que protestaron contra la decisión (1939) de conceder permisos de residencia en Suecia a diez médicos judíos. Cuando Herman relata la historia en sus propias memorias, hay una formulación que podría interpretarse como que Hildebrand nunca protestó contra los nazis. Un gran artículo de protesta en DN-Debatt, titulares y publicidad, y Bonniers actuó de forma tan drástica como su competidor Norstedts hace doce años. Así que Herman Lindqvist lo ha vuelto a hacer, se ha encontrado en el ojo del huracán, como cuando pensó que la princesa Estelle había recibido un nombre inapropiado: "suena como una reina de discoteca". Pero Herman ha capeado tormentas peores, y "Mitt i Allt" es un relato conmovedor y sin censura de un reportero y periodista que ha pasado por todo. Soñaba con viajar y vivir experiencias desde muy pronto, ya que creció como el segundo más joven de una familia de seis hijos en la que su padre, Eric, era agregado de prensa en la embajada sueca de Helsinki. Su abuelo también era Herman Lindqvist, presidente de la LO durante 20 años, un destacado socialdemócrata que había enviado a Eric a Alemania a los 14 años para hacer unas prácticas en un banco. Cuando Eric volvió a casa, su padre le dijo: "Sólo quería decir que no soy tu padre. Tu madre no es tu madre. Tu hermana es tu madre. Eres adoptado. Ahora puedes irte". Eric Lindqvist regresó a Berlín, empezó a enviar artículos a los periódicos suecos, se convirtió en corresponsal en el extranjero y se quedó durante 20 años. A lo largo de la guerra, también informó directamente al Primer Ministro Per Albin Hansson, lo que hizo tan bien que acabó en Helsinki como diplomático. El pequeño Herman se sentó a escuchar cómo su padre recibía la visita de corresponsales extranjeros y políticos de todo tipo en la embajada sueca. Él también iba a salir al gran mundo. Al principio fue difícil, y pasaron algunos años antes de que se aventurara a ir a la redacción de Aftonbladet en Klara. Herman se convirtió en redactor de la sección de exteriores, fue enviado a Praga y acabó en medio de la guerra cuando los rusos entraron en escena. Había iniciado una carrera que le llevaría a guerras y catástrofes en todo el mundo y le proporcionaría material de base y conocimientos únicos, ya que acabaría escribiendo gruesos libros sobre la historia pasada y presente. Me encontré con Herman varias veces en su largo camino hacia la fama y la fortuna. En 1973 ambos estábamos en Atenas cuando los coroneles finalmente tiraron la toalla tras seis años de gobierno militar. Herman estaba allí para Expressen, yo para Aftonbladet. Mi competidor estaba medianamente interesado en informarse en casa. Por increíble que parezca, regañé a Herman y le dije que se controlara. Al final escribí un pequeño artículo para Expressen. Nos volvimos a encontrar en Bangkok en abril de 1975. Fui enviado por Aftonbladet para seguir la fase final de la guerra en Vietnam. En el avión de regreso había leído en Expressen cómo Herman describía su carrera por la vida en Phnom Penh: "mi última visita a Camboya", escribió. Mi reacción obvia: me alegro de no ir a Camboya, me voy a Vietnam. Me reuní con Herman en su casa de las afueras de Bangkok y enseguida me propuso que voláramos juntos a Phnom Penh al día siguiente. "No podemos entrar en Vietnam, no se puede ir a Bangkok y esperar... Y toda la banda de periodistas suecos está en Phnom Penh. Primero tomaremos Camboya y luego veremos qué pasa con Vietnam". Escuché a Herman. Estoy convencido de que nunca más fue a Camboya sin mi compañía. Éramos dos pasajeros civiles en el avión de Air Camboya. Vimos cómo se cargaba el avión con armas y municiones, cigarrillos y whisky. Deberíamos haber saltado cuando la azafata trajo cuatro grandes whiskys en bandejas de plata para los pilotos. Pero el avión despegó, con cierta dificultad. Estaba muy cargado. 45 minutos después debíamos aterrizar. Bajamos como</w:t>
      </w:r>
    </w:p>
    <w:p>
      <w:r>
        <w:rPr>
          <w:b/>
          <w:color w:val="FF0000"/>
        </w:rPr>
        <w:t xml:space="preserve">id 60</w:t>
      </w:r>
    </w:p>
    <w:p>
      <w:r>
        <w:rPr>
          <w:b w:val="0"/>
        </w:rPr>
        <w:t xml:space="preserve">La literatura en lengua alemana es aquella en la que el alemán es la lengua original. La literatura alemana procede principalmente de las zonas de habla alemana y de los estados predecesores de Alemania, así como de Suiza y Austria. Este resumen no es en absoluto completo. La clasificación de los estilos, con su correspondiente datación, sirve de orientación aproximada y no es absoluta. Alta Edad Media (finales del siglo VII - 1100)[editar] El libro en lengua alemana más antiguo que se conserva es el llamado Codex Sangallensis 911, de alrededor del año 790, que contiene, entre otras cosas, una copia del diccionario latino-alto alemán Abrogans.[1] Alta Edad Media (c. 1100-1250)[editar] La Alta Edad Media denota un periodo expansivo en Europa, tanto en términos de población como de economía y cultura. La alfabetización había comenzado a extenderse y la literatura mostraba ahora una creciente diversidad. El alemán, en esta época el alto alemán medio, ya se utilizaba como lengua religiosa, pero con la inspiración de Francia, las obras caballerescas y épicas también comenzaron a escribirse en alemán. De esta época data la poesía heroica, como el Nibelungenlied. Antes, la Canción de Roldán había sido traducida al alemán como Rolandslied. Otras obras conocidas de este periodo son Tristán e Isolda, de Gottfrid de Estrasburgo, y, no menos importante, obras ambientadas en torno al Rey Arturo y los Caballeros de la Mesa Redonda, como Parzival, de Wolfram von Eschenbach, y las dos obras de Hartmann von Aue, Erec e Iwein. Entre los letristas medievales más famosos en alemán estaban Walther von der Vogelweide, pero también Heinrich von Morungen y Reinmar der Alte (Reinmar el Viejo). Baja Edad Media (c. 1250-1450)[editar] La Baja Edad Media fue testigo de un cierto estancamiento demográfico y económico. Tampoco es un periodo expansivo para la literatura, sino uno en el que aparecen en paralelo varias influencias y estilos diferentes. Este periodo ha sido considerado, quizás injustamente, como un periodo de transición entre la Alta Edad Media y el Renacimiento. Fue durante este periodo cuando se inició el proceso dentro de la Iglesia por el que las doctrinas fundamentales empezaron a ser cada vez más escrutadas y debatidas, culminando en la Reforma en el siglo XVI. En la última parte de la Baja Edad Media también se inició una especie de revolución de los medios de comunicación, con el importante desarrollo del arte de la imprenta y el uso de papel más barato. Dos de los autores más importantes de la época fueron Johannes von Tepl y Niklas von Wyle. Sin embargo, también podrían considerarse escritores de principios del Renacimiento. Humanismo y Reforma (c. 1450-1600)[editar] Con el periodo también conocido como Renacimiento llegó un ideal humanista más fuerte de la educación. En la literatura se enfatiza el valor individual del hombre, se pone de relieve su libertad y su potencial de desarrollo, así como el hecho de que éste no debe ser violado. En esto, la educación se considera importante para el ennoblecimiento del hombre, y se eleva el estatus de la ciencia. Esto se combinó a menudo con un renovado interés por la antigüedad, especialmente la romana, que llevó a muchos escritores eruditos a volver al latín. De ahí el término "Renacimiento" acuñado en el siglo XIX para este periodo. Al mismo tiempo, fue una época de muchas innovaciones y también puede considerarse como el comienzo del llamado período moderno temprano. Algunos ejemplos de autores que escribieron en latín y en alemán son Sebastian Brant y, posteriormente, Ulrich von Hutten, que se pasó al alemán en la época de la Reforma. Entre los escritores más populares en alemán durante este periodo se encuentran Johann Fischart, Jörg Wickram y Hans Sachs. Con el nuevo arte de la impresión de libros se produjo un aumento espectacular de la accesibilidad a la literatura. Había una gran demanda de historias populares, que a menudo se imprimían en libros sin nombre de autor. Así que ahora Fausto surgió como una nueva figura literaria, al menos en nombre y contexto, que luego siguió siendo una figura importante. De un tipo completamente diferente era la figura de Till Eulenspiegel, del que ya había historias pero que ahora apareció impreso por primera vez en 1510-1511. La actitud cuestionadora de la época, junto con la</w:t>
      </w:r>
    </w:p>
    <w:p>
      <w:r>
        <w:rPr>
          <w:b/>
          <w:color w:val="FF0000"/>
        </w:rPr>
        <w:t xml:space="preserve">id 61</w:t>
      </w:r>
    </w:p>
    <w:p>
      <w:r>
        <w:rPr>
          <w:b w:val="0"/>
        </w:rPr>
        <w:t xml:space="preserve">Confirmación del pedido: una vez que hayamos recibido su pedido, le enviaremos un correo electrónico de confirmación con información sobre su pedido lo antes posible. Acostúmbrate a comprobar siempre la confirmación de tu pedido para asegurarte de que todo está bien. Si hay algo que te preocupa, ponte en contacto con nuestra tienda inmediatamente antes de las 15:00 horas del mismo día laborable. Es una buena idea guardar la confirmación del pedido para tenerla a mano en caso de cualquier contacto con la tienda, cuando se ponga en contacto con nosotros es útil que tenga anotado el nº de cliente/nº de pedido. Comprueba también tu carpeta de spam: marca los correos electrónicos de Lilla Undret como correo seguro. Entrega y normalmente se entrega en el punto de recogida más cercano. También le enviarán una notificación por SMS, carta o correo electrónico, indicándole dónde puede recoger el paquete. No olvide llevar los datos cuando recoja su paquete. También puede enviarse por correo. Normalmente, los productos se enviarán el mismo día en que realice el pedido si es antes de las 16:00 horas; de lo contrario, se enviarán a más tardar el día laborable siguiente a la realización del pedido. El plazo de entrega suele ser de 2-3 días. A algunas ciudades del norte o muy pequeñas alejadas de las grandes ciudades, el plazo de entrega puede ser de hasta 5 días. Retraso en la entrega o no hay avi. Independientemente de su lugar de residencia (dentro de Suecia), nunca deberían pasar más de 7 días laborables desde que se piden los artículos en stock hasta que el paquete está disponible para su recogida. Si esto ocurre, el paquete puede estar en el punto de entrega aunque no haya recibido un recibo. El paquete también puede haberse extraviado. Es responsabilidad del cliente ponerse en contacto con Lilla Wonder en un plazo de 7 días laborables si no ha recibido el recibo, para que el servicio de atención al cliente pueda rastrear el paquete. En caso contrario, existe el riesgo de que el paquete sea devuelto, lo que significa que se facturarán los costes al cliente según lo indicado en el apartado "Paquetes no reclamados". Tiempo de recogida El paquete enviado por Schenker permanecerá en el punto de entrega durante aproximadamente 30 días antes de ser devuelto al remitente. En caso de que no se produzca la recogida, se cobrará al cliente una cantidad que cubra los gastos ocasionados (véase "No recogida" más adelante). Tenga en cuenta que, en el caso de las compras con factura, el paquete debe recogerse antes del vencimiento de la factura para no incurrir en gastos adicionales. Paquetes no recogidos Si por cualquier motivo no desea los productos que ha pedido, debe anular la mercancía, véase "Anulación" y "Derecho de desistimiento" más abajo. Para evitar costes adicionales, es importante que facilite los datos actuales y correctos de la dirección y que no haga el pedido si no puede recoger el paquete (por ejemplo, si está de viaje). En los casos en los que no se recojan los paquetes, se cobrarán al cliente 350 SEK para cubrir los costes derivados de la no recogida o, si el cliente ha facilitado una dirección incorrecta, para el envío de vuelta, los posibles gastos y los costes de manipulación. Tenga en cuenta que un paquete no recogido puede permanecer en el punto de entrega hasta un mes antes de ser devuelto al remitente. Si ha elegido la factura como método de pago y no recoge su paquete antes del vencimiento de la factura, se pueden aplicar tasas de recordatorio y de cobro. Si esto sigue ocurriendo, nos pondremos en contacto con usted y eliminaremos el artículo del pedido, o esperaremos el producto si lo prefiere. Cancelación Si cambia de opinión o no quiere esperar a la entrega, puede cancelar su pedido en cualquier momento de forma gratuita mientras su paquete no esté embalado o enviado (asegúrese de recibir una confirmación de su cancelación por parte del servicio de atención al cliente). Después de este tiempo, el producto puede ser devuelto según la sección "Derecho de cancelación" que aparece más abajo. Derecho de desistimiento Tiene derecho a desistir de su pedido poniéndose en contacto con el servicio de atención al cliente de Lilla Wonder en un plazo de 14 días a partir de la recepción de la mercancía. Este derecho de desistimiento no se aplica si la naturaleza del producto no permite su devolución. Además, el cliente debe conservar la mercancía recibida en un estado sustancialmente inalterado. Ejemplos de bienes que, por su naturaleza, no pueden ser devueltos</w:t>
      </w:r>
    </w:p>
    <w:p>
      <w:r>
        <w:rPr>
          <w:b/>
          <w:color w:val="FF0000"/>
        </w:rPr>
        <w:t xml:space="preserve">id 62</w:t>
      </w:r>
    </w:p>
    <w:p>
      <w:r>
        <w:rPr>
          <w:b w:val="0"/>
        </w:rPr>
        <w:t xml:space="preserve">A partir de ahora, los progenitores con estatus SLEM conocido se marcarán en las listas de apareamiento y selección del sitio web de BTS, así como en la lista de cachorros nacidos en BTB. El estatus de SLEM conocido es una de las siguientes opciones: - "Clear" = libre de predisposición al SLEM: o ADN testado claro o ADN de padre y madre testado claro o ADN de padre, abuela y abuelo testado claro o ADN de madre, abuela y abuelo testado claro - "Carrier" = portadores de predisposición al SLEM: o Portador con prueba de ADN El marcado se introduce para destacar positivamente a aquellos criadores y propietarios de perros machos que siguen la recomendación de cría del BTS en relación con el SLEM. "El síndrome del cachorro tembloroso", ahora llamado SLEM = SpongiformLeucoEncephaloMyelopathy, es un defecto en las vainas de mielina de los nervios. Los cachorros afectados desarrollan síntomas graves a las pocas o tres semanas de edad y casi siempre tienen que ser eutanasiados mucho antes del parto. La herencia es simplemente recesiva. Un cachorro enfermo ha heredado un rasgo de enfermedad de cada uno de sus padres. Según la Ley de Bienestar Animal y las normas básicas del SKK, sólo se puede aparear a un portador con un claro conocido, porque así se puede estar seguro de que ningún cachorro puede contraer la enfermedad. La base de cría de los border terriers se ha reducido en los últimos años. Por lo tanto, no podemos permitirnos perder amplitud genética por no utilizar ciertos portadores en la cría. Sin embargo, es importante que se conozca el estado del SLEM. Si todos los animales de cría se someten a pruebas, podemos eliminar la enfermedad de la reserva genética en unas pocas generaciones sin haber tirado el bebé con el agua del baño, es decir, sin haber perdido más amplitud genética en la raza por este motivo. Desde 2017, existe una prueba de ADN para el SLEM. Hasta ahora se han sometido a pruebas más de 150 border terriers suecos. Hasta ahora, 8-9 de cada 10 border terriers examinados han resultado estar limpios. Sin embargo, tendríamos que conseguir una mayor proporción de padres en los que sepamos si son portadores o claros. El marcaje de los padres con estatus conocido es una medida positiva e informativa en línea con los valores de la BTS. Los valores describen el enfoque de la BTS desde la década de 1980, que se documentó en 2011. Significa que el BTS informa y motiva en lugar de imponer normas. Esto ha demostrado ser muy eficaz, por ejemplo, durante muchos años hemos tenido un bajo coeficiente medio de endogamia (COI). Ahora, con el mismo espíritu, estamos actuando contra los cachorros temblorosos destacando los animales que se crían con la condición conocida de SLEM. Los valores y las recomendaciones de cría del BTS pueden descargarse del sitio web del BTS aquí&gt;&gt;. Las pruebas de ADN para la SLEM pueden solicitarse a la Animal Health Trust (AHT) http://www.ahtdnatesting.co.uk/tests/shaking-puppy-syndrome/ ¡NOTA! Las pruebas están temporalmente fuera de servicio debido en parte a Covid-19, la AHT proporcionará nueva información tan pronto como pueda. Si desea información sobre la prueba o cómo buscar información sobre perros con estado SLEM conocido, póngase en contacto con el Comité de Cría del BTS.</w:t>
      </w:r>
    </w:p>
    <w:p>
      <w:r>
        <w:rPr>
          <w:b/>
          <w:color w:val="FF0000"/>
        </w:rPr>
        <w:t xml:space="preserve">id 63</w:t>
      </w:r>
    </w:p>
    <w:p>
      <w:r>
        <w:rPr>
          <w:b w:val="0"/>
        </w:rPr>
        <w:t xml:space="preserve">¡Hola y bienvenido a mi sitio web aquí en S-info! Aquí puede encontrar mis pensamientos y opiniones personales desde una perspectiva socialdemócrata. No cabe duda de que existe una relación entre la calidad y el modo en que se gestionan los servicios financiados con fondos públicos: prácticamente todos los servicios municipales que funcionan en los ámbitos de la sanidad, la educación y la asistencia se venden por debajo del coste o se ceden a empresas privadas. Estas empresas pueden obtener rápidos beneficios vendiendo los servicios a precios de mercado.�No, ningún socialdemócrata de Estocolmo saca esta inteligente conclusión de la vergonzosa externalización moderada de los servicios públicos en el municipio de T�by. Es el concejal del Partido Popular Mats Hasselgren, quien en un debate de DN el 2 de enero, describe el escándalo del moderado T�by, un escándalo que ha hecho reaccionar incluso a la Cámara de Diputados. Soy consciente de que incluso los socialdemócratas del municipio de T�by están en contra de la decisión de los moderados de T�by de transferir el Gimnasio Tibble a una empresa privada sin pagar y sin un proceso de licitación normal. Pero probablemente valga la pena señalar que son los �buenos socios de la alianza� los que deberían hacer la crítica aguda y utilizar el término agudo, pero plenamente pertinente, de �intoxicación ideológica� sobre la tesis obstinada de los moderados de que el funcionamiento privado es siempre mejor que el municipal.Cuando el socialdemócrata Robert Noord, de Haninge y Estocolmo, comenta el artículo de Hasselgren en DN, está ciertamente de acuerdo con las críticas, pero luego se centra en el mantra de que la calidad es más importante que el coste de la operación.� Soy consciente de que el Congreso del Partido Socialdemócrata utilizó una redacción similar en nombre del compromiso, pero que la decisión en cuestión también afirmaba que los excedentes de las actividades gestionadas con el dinero de los contribuyentes debían reinvertirse en las actividades en cuestión.Por supuesto, la decisión puede percibirse como contradictoria, pero era aceptable a la vista de las opiniones divididas dentro del partido sobre esta cuestión. Sin embargo, esto no impide que los socialdemócratas nos pronunciemos a favor de que las empresas financiadas por los impuestos no envíen excedentes a los accionistas, sino que estos excedentes se utilicen en beneficio de la empresa. Igualmente importante es que el debate reconozca que, en muchos casos, el coste de gestión de una empresa es el factor más importante de su calidad. Comentario de Marcus Nilsson - 4 de enero 14:52, 2010 "Si uno está insatisfecho con la calidad de una escuela, institución sanitaria, etc. de gestión pública, la primera línea de defensa debería ser, por supuesto, garantizar el fomento de los esfuerzos de mejora de la calidad." ¿Y qué hacer cuando esa opción se agota sin resultados? ¿Por qué la dirección de la escuela o de la sanidad debería preocuparse por el pequeño individuo cuando no tiene otra opción a la que recurrir? Esta discusión me hace pensar en el Trabanten. Era el único coche disponible para los alemanes del Este y había una clara razón por la que es uno de los peores coches jamás fabricados; no había competencia para los clientes y por lo tanto se podía vender un producto pésimo. "Si tales esfuerzos son siempre la máxima prioridad, entonces la necesidad tanto de vender..." Pero eso seguirá siendo una utopía mientras no haya otras opciones a las que el ciudadano pueda recurrir. Por cierto, estoy de acuerdo en que, obviamente, los ex colegios no deberían venderse a precios de saldo. Bengt Silfverstrand: Si el objetivo es mantener una alta calidad en las actividades financiadas con fondos públicos, la búsqueda de la mejora de la calidad nunca puede agotarse. La libertad de elección ya existe hoy en día en forma de alternativas privadas que complementan las actividades municipales. La venta de actividades municipales es un asunto completamente diferente. También lo es invertir el dinero de los contribuyentes en actividades en las que la maximización de los beneficios es el principio primordial. El principio primordial para las actividades financiadas con impuestos debe ser siempre el interés superior del alumno/beneficiario. Comentario de Henrik Vallgren - 4 de enero 16:27, 2010 ¿No se pronuncia la UE sobre si las actividades se venden por debajo del coste? Me parece haber leído sobre un caso en el que parece que la compra será revertida. Bengt Silfverstrand: Sí, la UE ciertamente lo hace, y las compras pueden revertirse.</w:t>
      </w:r>
    </w:p>
    <w:p>
      <w:r>
        <w:rPr>
          <w:b/>
          <w:color w:val="FF0000"/>
        </w:rPr>
        <w:t xml:space="preserve">id 64</w:t>
      </w:r>
    </w:p>
    <w:p>
      <w:r>
        <w:rPr>
          <w:b w:val="0"/>
        </w:rPr>
        <w:t xml:space="preserve">Starbucks llega a casa de los suecos Comunicados de prensa - 11 de diciembre de 2019&amp;nbsp08:52&amp;nbspCET Los suecos son uno de los pueblos más amantes del café en el mundo, ya que el 85% de los hogares lo consumen. Ahora, el café de Starbucks estará disponible en las tiendas de toda Suecia, para ser disfrutado en casa. El café de verano de este año ofrece a las mujeres la oportunidad de convertirse en tractoristas en Zambia Comunicados de prensa - 10 abr 2019&amp;nbsp10:39&amp;nbspCEST La mezcla limitada de verano de este año toma su grano característico de Zambia y ofrece una emocionante mezcla de tueste oscuro con sabores suaves, afrutados y dulces y notas de melón y manzana. Al comprar el café, estás ayudando a dar a las mujeres la oportunidad de formarse como tractoristas. El café de Navidad de Zoégas celebra 30 años - condimentado con amor y granos de Perú Comunicados de prensa - 10 de octubre de 2018&amp;nbsp10:00&amp;nbspCEST Durante 30 años, el café de Navidad de Zoégas ha sido uno de los favoritos en las celebraciones navideñas suecas. Cada año, Zoégas produce tradicionalmente una mezcla única y de edición limitada como agradecimiento a sus fieles consumidores de café. El café de Navidad de este año está aderezado con amor y granos de Perú. Son los mejores baristas de oficina de los países nórdicos Comunicados de prensa - 28 de septiembre de 2018&amp;nbsp13:35&amp;nbspCEST Lisen Gren y Peter Jönsson, de Beans in Cup en Estocolmo, son los mejores baristas de oficina de los países nórdicos. Ganaron la Copa de los Profesionales del Café el jueves por la noche en el Friends Arena. Un café veraniego bajo la llovizna otoñal contribuyó a la victoria. Gracias a sus avanzados conocimientos técnicos, su gran sentido del sabor y su irresistible bebida de café, se llevaron la victoria. El Superbarista vuelve a Skåne y Suecia Noticias - Jul 09, 2018&amp;nbsp08:48&amp;nbspCEST Ola Persson es Maestro Barista en Nestlé y durante muchos años ha vivido y compartido su pasión por el café con sede en Suiza, donde se encuentra el Centro de Bebidas de Nestlé. Tras siete años como maestro barista trabajando por todo el mundo, Ola vuelve a Helsingborg. Skånerost celebra 100 años Noticias - 12 Abr 2018&amp;nbsp16:30&amp;nbspCEST Zoégas Skånerost es una mezcla original de 1918, conocida por los habitantes de Skåne como "la verde". Un favorito muy querido y el segundo café preparado más vendido de Suecia. Este año, Skånerost celebra su centenario, que se festejará en los cafés de toda Suecia del 13 al 15 de abril. La torrefacción de café Zoégas es tan verde como Skånerost Noticias - 07 de abril de 2017&amp;nbsp08:04&amp;nbspCEST La torrefacción de café Zoégas se relaciona a menudo con Zoégas Skånerost, también conocido como "el verde" y ahora la torrefacción es verdaderamente verde. Desde principios de año, la tostadora de café utilizará biogás certificado, así como electricidad procedente de la energía hidroeléctrica. Esto contribuye a la ambición del tostador de ser neutral en cuanto a las emisiones y ha reducido éstas en más de un 90%. Día Internacional del Café el 29 de septiembre - Festival del café en Friends Arena News - Sep 21, 2016&amp;nbsp09:44&amp;nbspCEST El 29 de septiembre es el Día del Café. Nestlé Professional lo celebra organizando el Festival de Profesionales del Café. El festival se celebrará en el Friends Arena, donde ofreceremos un lanzamiento de café único, un concurso de elaboración de café y talleres con nuestros expertos en café y expertos sensoriales. El Festival del Café es gratuito y está abierto a cualquier persona que trabaje con el café en el mercado profesional. El Botón del Café - Una entrada del blog de la compañía Nestlé única - 19 de junio de 2017&amp;nbsp10:03&amp;nbspCEST El Botón del Café siempre ha sido más que un lugar de trabajo para mí, trayendo al mundo un mejor café. Las relaciones son una palabra importante en Kaffeknappen, nuestro enfoque siempre ha sido que sólo haces negocios con aquellos que te gustan. Por eso siempre nos hemos asegurado de crear grandes relaciones con nuestros clientes, proveedores y todas las personas que conocemos. Orgullosa de desarrollar los productos de ZOÉGAS Entrada del blog - 17 de febrero de 2017&amp;nbsp08:07&amp;nbspCET Me llamo Tanja Wirholm y trabajo como directora de la marca nórdica de la marca de café ZOÉGAS. Trabajé en Nestlé Sverige AB durante dos años, después de graduarme en la Universidad de Lund con una licenciatura en Administración de Empresas, ya que trabajé de forma extra como barista durante mis estudios y de ahí tengo conocimientos sobre el café. Mi principal responsabilidad como director de marca es la cartera de productos y la innovación y renovación de ZOÉGAS. Sabor de Skåne celebrado Entradas de blog</w:t>
      </w:r>
    </w:p>
    <w:p>
      <w:r>
        <w:rPr>
          <w:b/>
          <w:color w:val="FF0000"/>
        </w:rPr>
        <w:t xml:space="preserve">id 65</w:t>
      </w:r>
    </w:p>
    <w:p>
      <w:r>
        <w:rPr>
          <w:b w:val="0"/>
        </w:rPr>
        <w:t xml:space="preserve">Karlskoga está situada a orillas del lago Möckeln y tiene una población de aproximadamente 28.000 habitantes. Karlskoga es el segundo centro urbano más grande de Värmland y Örebro. La autopista E18 atraviesa la ciudad y la Autoridad de Transporte del Condado de Örebro opera las rutas de autobús en Karlskoga. En Karlskoga se encuentra el Museo Nobel, con exposiciones sobre el inventor Alfred Nobel. El museo se encuentra en Björkboms Herrgård, donde Nobel vivió durante sus últimos años en los veranos. Cuando compró AB Bofors Gullspån, la mansión estaba incluida en la compra y fue aquí donde mandó construir un laboratorio cercano donde se realizaban experimentos con pólvora. Este laboratorio sigue existiendo hoy en día y se puede visitar y ver una exposición sobre sus actividades con experimentos con ollas y más. En la propia mansión hay exposiciones sobre el hombre Nobel. Karlskoga también tiene naturaleza que ofrecer, Rävåsen es una reserva natural en el centro y es una cresta de guijarros que hoy es mayoritariamente boscosa pero que se formó durante la Edad de Hielo. Al principio se convirtió en un lugar de fiesta y la gente de Karskoga se reunía aquí. En la zona hay bonitas rutas de senderismo y ciclismo para relajarse y recrearse.</w:t>
      </w:r>
    </w:p>
    <w:p>
      <w:r>
        <w:rPr>
          <w:b/>
          <w:color w:val="FF0000"/>
        </w:rPr>
        <w:t xml:space="preserve">id 66</w:t>
      </w:r>
    </w:p>
    <w:p>
      <w:r>
        <w:rPr>
          <w:b w:val="0"/>
        </w:rPr>
        <w:t xml:space="preserve">Akoin Cryptocurrency &amp; Akon City Akoin, que muchos de ustedes pueden conocer como la criptomoneda de Akon o acoin, es una criptomoneda introducida por el mundialmente famoso cantante africano y visionario hacedor de cambios Akon. La moneda está impulsada por un ecosistema basado en blockchain con herramientas y servicios hechos para las empresas y los emprendedores de la creciente economía africana. Además, el 14 de enero, Akon tuiteó sobre su acuerdo definitivo para construir "Akon City" en 2.000 acres cuadrados de tierra en un país de África Occidental. Su objetivo es convertir esta ciudad inteligente de África en una "auténtica Wakanda" que funcione enteramente con Akoin. Akoin fusiona la vida real con el mundo digital La plataforma única de Akoin crea un medio mixto de herramientas reales y digitales. Integrará una amplia gama de servicios para motivar a los consumidores sobre la criptomoneda. Al mismo tiempo, las marcas y los empresarios también se beneficiarán. A continuación se detallan algunas de las principales características de la criptomoneda Akoin. 1. Mercado: El objetivo principal de Akoin son los emprendedores que construyen aplicaciones y aplicaciones descentralizadas (DApps) que afectarán a África. Además de las oportunidades de ganar, gastar y ahorrar, Akoin ofrece la ventaja añadida de programas de recompensas y descuentos para sus usuarios. 2. Intercambio: el intercambio privado y la cartera multidivisa proporcionan un mercado para las criptodivisas de DApps. Este mercado permitirá específicamente el comercio de entrada y salida. 3. Moneda de confianza: Akoin se considera una criptomoneda segura para las transacciones que se realicen dentro de ese mercado. Los usuarios pueden cambiar a moneda fiduciaria local y minutos de prepago. La moneda del reverso puede utilizarse para recargar el teléfono móvil y cambiar minutos de prepago. En general, Akoin pretende ser una moneda mucho menos volátil y estable que tiene un valor excepcional. 4. Marketing: Akoin es una plataforma masiva para una serie de marcas y fundaciones. Este tipo de diversidad probablemente ayudará a Akoin a largo plazo. Akoin es para aquellos que no tienen una tarjeta de crédito, cuenta bancaria o documento de identidad y quieren entrar en la criptomoneda. La plataforma Akoin permite a estas personas subirse al carro del mercado de las criptomonedas. ¿De dónde partió todo? Desde 2008, las criptomonedas están en el punto de mira cuando el mundo conoció el Bitcoin. El no identificado Satoshi Nakamoto escribió el libro blanco de Bitcoin y lo llamó un sistema de dinero electrónico entre pares. El objetivo de la creación del bitcoin era ofrecer una forma más rápida, descentralizada y barata de transferir valor a los usuarios. Con la limitación de la única conectividad a Internet, la infraestructura descentralizada de bitcoin ofrecía una libertad financiera sin precedentes a los usuarios. Casi después de una década, el mercado de las criptomonedas superó los 200.000 millones de dólares con otras 2.000 criptomonedas. En 2019, algunos de los grandes nombres del mundo empresarial se unieron al mundo de las criptomonedas. Se calcula que para 2030, la cadena de bloques aportará un valor aún más elevado a las empresas, estimado en más de 3,1 billones de dólares. Con Akoin en África, las empresas amigas del consumidor tienen ahora la oportunidad de crecer enormemente. Las empresas africanas, e incluso los consumidores, demandan una plataforma más fiable y universal en la que puedan aprovechar esta nueva oportunidad e interactuar juntos. En una conferencia sobre blockchain en Malta, el artista y filántropo señaló la criptotecnología como un gran beneficio para África. Dijo que las criptomonedas y el blockchain pueden ser, en muchos sentidos, la redención de los países africanos, ya que devolverán el poder a la gente. Según él, la tecnología blockchain y las criptomonedas son una moneda segura que ofrecerá a los africanos la posibilidad de salir adelante y ser independientes del gobierno. Conozcamos los principales componentes de Akoin A continuación, los principales componentes de Akoin. Tecnología Akoin Swap: es el ecosistema de Akoin que permite ⭐ El comercio directo entre monedas fiduciarias ⭐ Socios de monedas alternativas ⭐ Y otras criptodivisas importantes en la plataforma, así como en el mercado local. Con la funcionalidad de Atomic Swap, las pequeñas empresas que se enfrentan a grandes obstáculos con un intercambio no muy grande no tienen que preocuparse por crecer en una gran libra. Ahora tendrán una moneda para colocar su producto, así como para intercambiar</w:t>
      </w:r>
    </w:p>
    <w:p>
      <w:r>
        <w:rPr>
          <w:b/>
          <w:color w:val="FF0000"/>
        </w:rPr>
        <w:t xml:space="preserve">id 67</w:t>
      </w:r>
    </w:p>
    <w:p>
      <w:r>
        <w:rPr>
          <w:b w:val="0"/>
        </w:rPr>
        <w:t xml:space="preserve">"Significará mucho dinero" Una película fantástica que te hace sentir feliz. Así describen los críticos de cine el documental ganador del Oscar "Searching for Sugar Man". Ahora se espera que lleguen ofertas para el director Malik Bendjelloul. La película de Bendjelloul, aclamada por la crítica, destacó entre los documentales nominados en la gala de los Oscar de anoche. En un campo por lo demás pesado y orientado a los problemas, con películas sobre la epidemia del SIDA y el conflicto entre Israel y Palestina, "Searching for Sugar Man" era la alegre favorita para ganar la estatuilla.</w:t>
      </w:r>
    </w:p>
    <w:p>
      <w:r>
        <w:rPr>
          <w:b/>
          <w:color w:val="FF0000"/>
        </w:rPr>
        <w:t xml:space="preserve">id 68</w:t>
      </w:r>
    </w:p>
    <w:p>
      <w:r>
        <w:rPr>
          <w:b w:val="0"/>
        </w:rPr>
        <w:t xml:space="preserve">De izquierda a derecha Ulrik Nilsson, Elisabeth Björnsdotter Rahm, Stefan Caplan y Margareta Cederfelt. No cabe duda de que hubo oportunidades de fraude electoral, concluyeron cuatro diputados moderados que visitaron Rusia durante las elecciones a la Duma del 4 de diciembre. El jueves, visitaron la Fundación Hjalmarson durante un seminario-desayuno. En particular, los panelistas señalaron que había oportunidades evidentes de hacer trampa en el contexto del llamado voto móvil y en las numerosas urnas desatendidas ubicadas en los más de 90.000 colegios electorales de todo el país. Ulrik Nilsson habló de las listas electorales premarcadas (Rusia Unida estaba marcada desde el principio). Stefan Caplan observó que en los colegios electorales que visitó había más papeletas que votantes, ¡después de las elecciones! - El control de Rusia Unida sobre el alma del pueblo ruso se está debilitando significativamente, explicó Ulrik Nilsson en el desayuno-seminario al ser preguntado por el posible resultado de las elecciones.</w:t>
      </w:r>
    </w:p>
    <w:p>
      <w:r>
        <w:rPr>
          <w:b/>
          <w:color w:val="FF0000"/>
        </w:rPr>
        <w:t xml:space="preserve">id 69</w:t>
      </w:r>
    </w:p>
    <w:p>
      <w:r>
        <w:rPr>
          <w:b w:val="0"/>
        </w:rPr>
        <w:t xml:space="preserve">Actualizado en enero de 2019 / John La terapia manual se puede utilizar como un tratamiento suave para el dolor relacionado con el coxis y los 2 métodos más comunes son Terapia de masaje: con el masaje y el estiramiento, el terapeuta trata de afectar a los músculos y ligamentos en el área alrededor del coxis. Esto puede hacerse con el paciente en posición de decúbito prono o lateral. Tratamiento rectal: no realizamos tratamiento rectal. A través del orificio anal (por el recto), el terapeuta intenta movilizar el coxis y/o afectar a los ligamentos y músculos de la zona. Para más información, lea sobre el masaje Theile. Este artículo "Dolor de coxis" - masaje, pruebas, enfoque de tratamiento quiere mostrar y explicar cómo trabajamos. No se trata de consejos o instrucciones médicas: en este artículo describiré cómo tratamos a los pacientes con dolor relacionado con el coxis con masajes y ejercicios. Este artículo no pretende dar consejos médicos, instrucciones de tratamiento o ser utilizado en la enseñanza. El texto está tomado en parte del Certificado de Terapeuta de Masaje Terapéutico para Embarazadas (Paso 2) El coxis En los seres humanos y otros primates sin cola (por ejemplo, los grandes simios), el coxis es el remanente de una cola insignificante, pero no por ello carente de importancia, ya que es un importante punto de unión para varios músculos, tendones y ligamentos de la zona del suelo pélvico y la cadera. El coxis también forma parte de la estructura que sostiene a una persona sentada. Cuando una persona se sienta hacia delante apoyándose en los cojines del asiento, éste soporta la mayor parte del peso, pero si la persona sentada se inclina hacia atrás, entonces se transfiere más peso al coxis. Durante el embarazo El coxis se vuelve más móvil debido a las hormonas y al debilitamiento de los músculos del suelo pélvico, lo que puede causar dolor en algunas mujeres embarazadas. En las mujeres embarazadas con dolor de coxis, el coxis suele estar girado hacia el lado derecho/izquierdo y, a veces, en ángulo recto hacia atrás. Después del parto El coxis puede resultar dañado (en el peor de los casos roto) e incluso "desalineado" durante el propio parto. La episiotomía (corte en el perineo) y la fractura del coxis afectan a la capacidad del suelo pélvico para estabilizar el coxis. Algunas mujeres pueden tener problemas con ciertos movimientos hasta un año después del parto. Leer más aquí sobre Dolor de coxis después del parto Síntomas - Dolor de coxis El dolor en la zona de la coxis suele estar causado por un golpe en el coxis, por dar a luz o por ejercer demasiada presión sobre el coxis. El dolor no tiene por qué aparecer de inmediato, pero los síntomas pueden tardar años en aparecer. Las mujeres son cinco veces más propensas a tener problemas, ya que su coxis es más vulnerable. Síntomas comunes en las mujeres embarazadas - Dolor al sentarse o después de sentarse - El dolor aumenta al sentarse - Dolor agudo al levantarse de una posición sentada a otra de pie - Como "sentarse en un cuchillo" - Dolor antes o durante la evacuación intestinal. Si el dolor no desaparece, también pueden aparecer otros síntomas: - Problemas de sueño, que pueden provocar agotamiento y depresión. - Dolores de cabeza, tensión en el cuello, etc., Importante saber Muchos de los textos médicos actuales afirman que el coxis se ha convertido en una "pierna" en la mayoría de los adultos. Sin embargo, varios estudios sugieren que un coxis normal debe tener 2 o 3 "partes" móviles que se curvan ligeramente hacia delante y se "doblan" cuando nos sentamos." Dos trabajos médicos (Postacchini - Massobrio y Kim - Suk) descubrieron que los sujetos de prueba con un coxis adulto fusionado que no se doblaba al sentarse eran más propensos a experimentar dolor de coxis que los que tenían un coxis móvil. Postacchini y Massobrio realizaron estudios radiográficos en 171 huesos de la cola, y descubrieron que menos del 10 por ciento de los adultos estaban unidos a "un solo hueso"... la mayoría tenía dos o tres, y algunos tenían 4 partes. Quién dirige</w:t>
      </w:r>
    </w:p>
    <w:p>
      <w:r>
        <w:rPr>
          <w:b/>
          <w:color w:val="FF0000"/>
        </w:rPr>
        <w:t xml:space="preserve">id 70</w:t>
      </w:r>
    </w:p>
    <w:p>
      <w:r>
        <w:rPr>
          <w:b w:val="0"/>
        </w:rPr>
        <w:t xml:space="preserve">Boots No7 Lift &amp; Luminate Eye CreamEleva e ilumina la piel del contorno de los ojos con esta potente crema antiarrugas.El contorno de los ojos es especialmente propenso a perder definición y luminosidad, por lo que esta fórmula tan trabajada ayuda a levantar y dar forma a la piel, al tiempo que reduce la aparición de líneas y arrugas y unifica el tono de la piel en sólo 4 semanas. La piel del contorno de los ojos se revitaliza y adquiere un aspecto más radiante y luminoso.- Restablece la luminosidad natural de la piel.- Aumenta la producción de colágeno y restablece la elasticidad, alisando las líneas de expresión y las arrugas.- Hidrata la piel, dejándola más suave y tersa.15 mlUtilización:Aplicar suavemente en el contorno de los ojos y difuminar suavemente. Utilizar por la mañana y por la noche.Aqua (agua), glicerina, ciclopentasiloxano, butyrospermum parkiii (manteca de karité), ciclohexasiloxano, alcohol acetil, poliacrilamida, estearato de glicerilo, ácido esteárico, ácido palmítico,Estearato de iPEG-100, Fenoxietanol, Hidroxiprolina de iDipalmitoil, C13-14iIsoparafina, Butilenglicol, Fosfato de iAscorbilo de Sodio, iMethylparaben, Laureth-7, Ethylparaben, lTetrasodium EDTA, Polvo de HaematococcuslPluvialis, HesperidinlMethyl Chalcone, Extracto de Semillas de LupinusiAlbus,lCarbomer, Hidróxido de Potasio,iSteareth-20, Polisorbato 20,iPolyglucuronic Acid, Sorbato de potasio, digluconato de clorhexidina, dipéptido 2, propilparabeno, isobutilparabeno, palmitoil tetrapéptido 7, oligopéptido de palmitoilo, CIi77891 (dióxido de titanio). El producto ideal para el uso diario. Puede utilizarse en cabellos secos y húmedos. Excelente tratamiento sin enjuague en forma de spray con 10 propiedades beneficiosas. Hace que su cabello sea manejable, suave, saludable y esté bien cuidado. protección uva/uvb. 10 beneficios; reconstruye el cabello dañado, añade brillo y elimina el encrespamiento, protege durante el peinado con calor, hace que el cabello sea suave como la seda, preserva el color con protección UVA/UVB, hace que el cabello sea más fácil de peinar, hace que el cabello sea manejable, da un estilo duradero, evita las puntas abiertas, da plenitud natural. Ingredientes:Agua, alcohol cetearílico, cloruro de behentrimonio, ciclopentasiloxano, pantenol, alcohol isopropílico, cuarterio-80, propilenglicol, EDTA disódico, aminoácidos de seda, cloruro de sodio, etilhexilmetoxicinamato, butil metoxidibenzoilmetano, perfume (fragancia), linalol, limoneno, hexil cinamal, geraniol, citronelol, alfa-isometil-ionona, citral, cinamil-lochol, fenoxietanol, metilparabeno, etilparabeno.150ml Una edición limitada de verano de Lykobox. La caja contiene cinco productos frescos seleccionados para el verano en diferentes tamaños de nuestra gama, desde productos para el cuidado de la piel y el cabello hasta maquillaje y perfume. Esta caja es perfecta para quienes les gusta probar nuevos productos de belleza. Los productos están al menos en tamaño de viaje. Valor 300kr ¡NOTA! La imagen del producto no refleja el contenido NYX Soft Matte Lip Cream no es ni una barra de labios ni un brillo de labios, sino una especie de color de labios que es sorprendentemente duradero. Suave como la seda para aplicar, acabado mate. Plancha de cerámica de 8g Ga.Ma modelo cp1.Con placas ionizadoras para un cabello más brillante.Lista para funcionar en 2 seg.Efecto calor</w:t>
      </w:r>
    </w:p>
    <w:p>
      <w:r>
        <w:rPr>
          <w:b/>
          <w:color w:val="FF0000"/>
        </w:rPr>
        <w:t xml:space="preserve">id 71</w:t>
      </w:r>
    </w:p>
    <w:p>
      <w:r>
        <w:rPr>
          <w:b w:val="0"/>
        </w:rPr>
        <w:t xml:space="preserve">Boxon Direct ofrece una amplia y extensa gama de diferentes cintas para diversos fines. Aquí encontrará cintas de embalar PP pch PVC, cintas de flejado, cintas industriales, etc. Cinta de embalar PVC tesa 4124 25mmx66m Una cinta de embalar de primera calidad con un alto rendimiento en todo tipo de cajas y que proporciona un sellado seguro para cartones de uso medio y pesado. Fácilmente desenrollable y silencioso y se utiliza para... Leer másGrosor0,04 mmTamaño (l,w)66000 x 25 mm28440 kr/paquete Desde 24120 kr/paquete2370 kr/st Desde 2010 kr/stUn paquete contiene:12 unidadesNúmero de artículo:2461 Cinta de embalaje PVC 350 Boxon 9mmx66m Excelente cinta para sellar, identificar y marcar paquetes, bolsas y más. Las cintas de embalaje de PVC se caracterizan por: - un desenrollado de medio a lento... Leer másGrosor0,04 mmTamaño (l,w)66000 x 9 mm16160 kr/paquete Desde 12864 kr/paquete1010 kr/st Desde 804 kr/stEl paquete contiene:16 unidadesNúmero de artículo:10843 Cinta de embalaje PVC tesa 4124 50mmx66m Una cinta de embalaje de alto rendimiento para todo tipo de envases y que proporciona un sellado seguro para cajas de cartón medianas y pesadas. Fácilmente desenrollable y silencioso y utilizado en manual ... Leer másGrosor0,04 mmTamaño (l,w)66000 x 50 mm24660 kr/paquete Desde 20940 kr/paquete4110 kr/st Desde 3490 kr/stEl paquete contiene:6 unidadesNúmero de artículo:2463 Dispensador de cinta manual ND 2990 El dispensador manual está diseñado para reducir el impacto que se produce al utilizar cinta de PP ligeramente enrollada. Soporte de mano para cintas con anchos de 66 m x 50 mm. BoxonDirect ofrece una... Leer más13900 kr/paquete A partir de 11100 kr/paquete13900 kr/paquete A partir de 11100 kr/paqueteEl paquete contiene:1 unidadNúmero de artículo:10364 Cinta de embalaje PVC 330 Boxon 50mmx66m Cinta de embalaje fácil de usar y silenciosa que también se adhiere a las cajas de fibra reciclada. Una cinta universal adecuada para la mayoría de las aplicaciones. Las cintas de embalaje con adhesivo de caucho natural suelen tener... Leer másGrosor0,03 mmTamaño (l,w)66000 x 50 mm55800 kr/paquete Desde 49320 kr/paquete1550 kr/st Desde 1370 kr/stUn paquete contiene:36 piezasNúmero de artículo:2438 Dispensador de cinta manual D1/50 Un práctico y duradero soporte manual para cinta de embalar en rollos de 66 m x 50 mm. Está equipada con un freno de rodillo y una cuchilla de dientes gruesos para facilitar la aplicación. BoxonDirect ... Leer más8850 SEK/paquete Desde 7080 SEK/paquete8850 SEK/paquete Desde 7080 SEK/paqueteContenido del paquete:1 piezaNúmero de artículo:9109 Cinta adhesiva reforzada Boxon 50mmx50m La cinta adhesiva se utiliza preferentemente para sellar y agrupar mercancías más pesadas, como tuberías, vigas de madera, cartones pesados, etc. La cinta de flejado es más resistente que la tradicional ... Leer másTamaño (l,w)50000 x 50 mm1 19880 kr/paquete Desde 95940 kr/paquete6660 kr/rollo Desde 5330 kr/rolloUn paquete contiene:18 rollosNúmero de artículo:8025 Cinta de embalaje PP31 Boxon machine 50mmx990m La cinta de embalaje PP31 Boxon machine es la mejor cinta de embalaje para el sellado a máquina de cajas de cartón. Está ligeramente laminado y tiene un elevado alargamiento a la rotura. La elongación de rotura es una medida de la elongación máxima... Leer másEspesor0,03 mmTamaño (l,w)990000 x 50 mm96600 kr/paquete Desde 82200 kr/paquete16100 kr/rollo Desde 13700 kr/rolloEl paquete contiene:6 rollosNúmero de artículo:15144 Cinta de embalaje PVC 330 Boxon 50mmx66m Cinta de embalaje silenciosa y buena que también se adhiere a las cajas de fibra reciclada. Una cinta universal que</w:t>
      </w:r>
    </w:p>
    <w:p>
      <w:r>
        <w:rPr>
          <w:b/>
          <w:color w:val="FF0000"/>
        </w:rPr>
        <w:t xml:space="preserve">id 72</w:t>
      </w:r>
    </w:p>
    <w:p>
      <w:r>
        <w:rPr>
          <w:b w:val="0"/>
        </w:rPr>
        <w:t xml:space="preserve">Después de ir de aquí a Estocolmo entre vertiginosos copos de nieve y carreteras forestales heladas, estoy de vuelta en casa. Después de divertidos rodajes en los días dos con Cia Wedin y Anna Kern para Family Living. Nomi estaba entusiasmada hasta los dientes por la tarea de hoy y este es el aspecto que tenía cuando nos probamos los trajes a principios de semana. Y ahora estoy recargando (o al menos cambiando un poco de trabajo) con un precioso embalaje por la noche... No hay nada más bonito que esto ....*ler ¡¡¡No trabajes mucho ahora!!! ¡¡¡Abrazos Pernilla Pero WOW!!! Tjoho y salud para ti y ¡¿Cuándo veremos los resultados?! ¡Abrazos! ¡Encantador! ;) ¡No, pero! Es la más linda :) Oh, qué emocionante. ¡Maravillosa foto! ¡Qué bien! Pero ahora tengo que mudarme a una casa con plafones altos también... :-) ¡¡¡Oh, qué bien!!! ¡genial! ¡Qué bien! ¡Estoy muy emocionada! ¡una foto tan bonita! saludos desde alemania, geisslein ¡Demasiado bonito! *__* ¿Por qué los usuarios todavía hacen uso de leer periódicos de noticias cuando en este mundo tecnológico todo es accesible en la web? my blog post Green Coffee Bean Extract For Weight Loss Great blog from that I've looked at thus far. Soy Cheryl, de Oberhofen, Suiza, y estoy muy agradecida por haber visto este blog. Por cierto, me gustaría mucho ponerme en contacto con usted. ¿Quizás podríamos intercambiar correos electrónicos? Also visit my web-site - enterprice rental car Hello I am so glad I found your weblog, I really found you by mistake, while I was browsing on Digg for something else, Anyways I am here now and just like to say kudos for an incredible post and an all round exciting blog (I also love the theme/design), I don't have time to browse it all at the minute but I have saved it and also added in your RSS feeds, so when I have time I will be back to read much more, Please do keep up the awesome job. Look into my web page ... tag heuer formula ¿Qué hace tag heuer link calibre s para usted? ¿Es capaz de reconocer la diferencia entre el calibre tag heuer link de fantasía y piezas mucho más valiosas? Estas ideas deberían ayudarle a descubrir mucho más sobre el planeta del tag heuer link calibre 36. Este artículo le proporcionará algunos trucos fantásticos para todos sus requisitos de enlaces tag heuer. Obtuve este sitio de mi amigo que me dijo sobre el tema de este sitio y en el momento en que este tiempo estoy navegando por este sitio web y la lectura de contenido muy informativo aquí. Mira mi blog ... cómo obtener la certificación de flebotomía Sitio maravilloso. Aquí hay mucha información útil. Lo estoy enviando a varios amigos y también compartiendo en delicioso. Y ciertamente, ¡gracias por su esfuerzo! También visite mi sitio escuelas de flebotomía en pa Agradecimiento a mi padre que me informó con respecto a este weblog, esta página web es realmente notable. mi sitio cupones imprimibles kleenex Facial Tissue Hola, sólo quería mencionar, me encantó este artículo. Fue divertido. ¡Sigue publicando! Mi sitio web ... powerade coupons usa Ηmm iѕ alguien más expeгiеndo рroblеms ω con los pіcturеs en este blog lοaԁіng? Estoy intentando averiguar si es un problema mío o si es el blog. Cualquier fеed-bасκ woulԁ bе gгeatly apρreciated. ¡Mi blοg unlock my htc inspire Thanκ уou a lot foг sharing this with all folks you actually rеalize what уоu are speaking abοut! Bοоκmarcado. Plеase aԁditionally visit my wеb ѕite =) We coulԁ have a hypeгlink tradе agreement betwеen us mу homeρage: htc titan ii unlock Υou ԁоn need to dread spending all of funds whenever you go shopping. Usted puede obtener la información que requiere para mantener el dinero en efectivo cuando se utiliza el código de cupón tórrido correctamente. Sólo tienes que saber dónde encontrar el cupón tórrido adecuado. Lea a continuación para adquirir algunas ideas beneficiosas sobre los cupones de envío gratis tórrida y el ahorro de dinero en efectivo una vez que la tienda. Also visit my blog: cupón para</w:t>
      </w:r>
    </w:p>
    <w:p>
      <w:r>
        <w:rPr>
          <w:b/>
          <w:color w:val="FF0000"/>
        </w:rPr>
        <w:t xml:space="preserve">id 73</w:t>
      </w:r>
    </w:p>
    <w:p>
      <w:r>
        <w:rPr>
          <w:b w:val="0"/>
        </w:rPr>
        <w:t xml:space="preserve">Después de palear 30 cm de nieve fresca el otro día, la primavera se siente más que lejana. Incluso antes de eso, teníamos demasiado. Supongo que tenemos alrededor de un metro de "hermosa" (hrrm..) capa de nieve en este momento. Oh, bueno. Si la primavera se siente lejana en el exterior, es muy real en el invernadero. He recogido la mayoría de las macetas de bulbos del sótano y están a punto de clorofilar. Es muy divertido tener unas cuantas macetas de bulbos que has arrancado tú mismo. Junto con las flores de primavera y las ramitas de la tienda, el invernadero se ha transformado de invernadero a rebosante de sentimiento primaveral. Para mantener el calor, tengo un ventilador de invernadero normal en funcionamiento. Nada más que eso. Hasta -10, consigue mantener los grados positivos sin ninguna otra aportación. Estoy deseando empezar a plantar en el invernadero a mediados de marzo. Hasta entonces, me dedicaré a las flores de primavera. Tampoco está mal. Para dar salida a las necesidades de jardinería de esa manera. Cuando abres la puerta, un maravilloso aroma a jacintos te saluda, diciendo: ¡Bienvenido a la primavera! Gracias, me digo entonces un poco en voz baja y miro el mar de nieve con la sensación de estar en una cápsula del tiempo. Una cápsula del tiempo que ha saltado hacia delante un mes en el calendario. Oh, qué bonito es tener un invernadero con un montón de flores de primavera ya florecidas. He estado quitando la nieve durante dos días, probablemente tenemos 15 cm de nieve, así que es agradable tener colores de nuevo. Y el color azul es tan alegre, ¡me encanta! ¡Bienvenido a la primavera! (perdón dos idiomas:D, estoy practicando algo de sueco también ) 7 de febrero de 2013 17:59 Qué felicidad debe ser con un invernadero. Este año voy a empezar a cavar los cimientos para una de las mías, pero no estará lista... quizás el próximo verano :-)Entrando y comprobando cada día si tienes la tienda web en marcha. Me da curiosidad y me parece muy divertido que des este paso.Diviértete! Abrazo Hélena suena absolutamente fantástico que tengas tantas cosas en el invernadero.No puedo esperar a que el mío suba a la colonia.Que tengas un maravilloso viernes Abrazo Meta ¡Qué oasis tan bonito tienes en tu invernadero! Perfecto con la floración de la primavera allí cuando todo es blanco en el exterior. 1 m es tal vez un poco demasiado:))). Qué suerte que se haya atrevido a dar el paso hacia una tienda web. Que lo pases bien.Un abrazo María ~~~Lydia's Green Fingers~~~ ¡Qué bonita felicitación primaveral! Este año no tenemos tanta nieve, pero puede nevar hasta abril, así que no hay que gritar hola hasta que se esté etc... Yo tengo que esperar hasta abril para poder empezar así porque no tengo electricidad en el invernadero de nuestra antigua casa de campo. Sin embargo, he recogido un montón de bolsas de semillas para sembrar y hoy he pedido pequeñas plantas de geranio que se entregarán a finales de marzo, así que algo pequeño también está sucediendo aquí! Que tengas un buen fin de semana a pesar de las acumulaciones de nieve! HugSari de Puumuli ~~~Lydia's Green Fingers~~~ oh, qué hermoso se ve ... También he estado en el invernadero y jugueteando con mis bulbos de primavera esta noche. Aunque están un poco más avanzadas que las tuyas... La mía se ha enterrado hoy. ;o)que te lo pases muy bien,♥lydia Isas Trädgård ¡Hola! ¡Un reportaje súper bonito en AoT que ha llegado hoy! Eres tan buena Charlotte! Aquí el invernadero está todavía en hibernación ... Espero tener algo de primavera a finales de febrero! Que lo pases bien! Abrazos/Isa ¡Oh, qué maravilla tener un invernadero así para disfrutar, a pesar de la nieve de fuera! Ahora anhelo aún más la primavera... Pero, ¡qué primavera más bonita! Me gustaría tener un invernadero, pero no tengo un lugar adecuado en el jardín... February 7, 2013 8:11 PM A mí también me gustaría tener un invernadero. ¡Parece tan acogedor! Abrazos Therese Sprouting green - ¡Qué bonito es tener tu propio mundo primaveral en el que deslizarte y olvidarte del invierno por un rato! Que tengas un buen final de</w:t>
      </w:r>
    </w:p>
    <w:p>
      <w:r>
        <w:rPr>
          <w:b/>
          <w:color w:val="FF0000"/>
        </w:rPr>
        <w:t xml:space="preserve">id 74</w:t>
      </w:r>
    </w:p>
    <w:p>
      <w:r>
        <w:rPr>
          <w:b w:val="0"/>
        </w:rPr>
        <w:t xml:space="preserve">Pruebas Las pruebas pueden referirse a: - Pruebas de software: un término colectivo para los métodos utilizados para garantizar la buena calidad de los programas informáticos - Pruebas psicológicas: una medición estandarizada de varios aspectos del comportamiento humano - Pruebas de armas nucleares: la detonación de armas nucleares como experimento y ejercicio militar, véase pruebas nucleares - Pruebas de choque: un tipo de prueba destructiva - Piloto de pruebas: una persona que vuela de prueba en aviones</w:t>
      </w:r>
    </w:p>
    <w:p>
      <w:r>
        <w:rPr>
          <w:b/>
          <w:color w:val="FF0000"/>
        </w:rPr>
        <w:t xml:space="preserve">id 75</w:t>
      </w:r>
    </w:p>
    <w:p>
      <w:r>
        <w:rPr>
          <w:b w:val="0"/>
        </w:rPr>
        <w:t xml:space="preserve">Los niños y yo pasamos el último día de nuestras vacaciones visitando el Museo Técnico. Entre todos los artículos divertidos había un Cray 1, el servidor de Prirate Bay, un Imsai 8080 y..</w:t>
      </w:r>
    </w:p>
    <w:p>
      <w:r>
        <w:rPr>
          <w:b/>
          <w:color w:val="FF0000"/>
        </w:rPr>
        <w:t xml:space="preserve">id 76</w:t>
      </w:r>
    </w:p>
    <w:p>
      <w:r>
        <w:rPr>
          <w:b w:val="0"/>
        </w:rPr>
        <w:t xml:space="preserve">diseño " Blogs de MailEasy Un blog con consejos para mejorar los boletines de noticias. Blogs de MailEasy 11 de junio de 2010 Un boletín de noticias no es ni funciona como un sitio web, por lo que el diseño tampoco debe tener el mismo aspecto. La razón es que un boletín de noticias debe ser breve y conciso, en primer lugar debe hacer que el destinatario se interese y siga adelante, luego también se pueden obtener estadísticas valiosas. Además, como se ha mencionado en entradas anteriores, existen limitaciones técnicas para la carga de los correos electrónicos en los distintos clientes (tanto fijos como basados en la web). No funcionan de la misma manera que un navegador para una página web. En resumen, hay ciertas características de diseño que deben evitarse cuando se trata de boletines informativos. Ya hemos pasado por un par de ellas, pero lo haremos de nuevo. Imágenes de fondo (La imagen no se carga y deja un espacio en blanco que no se puede tocar) Medios en movimiento (No se recomiendan los archivos Flash o las animaciones GIF, ya que no se cargan y también pueden impedir la accesibilidad) Formularios (Suelen contener código PHP para recuperar o enviar información entre bases de datos, que no es aceptado por los clientes de correo electrónico.) Anchura superior a 660 píxeles (Será difícil para los destinatarios ver toda la carta sin desplazarse lateralmente si la carta es demasiado ancha.) Gráficos basados en la altura de los bordes exteriores de la carta (Proporcionan una altura bloqueada que no puede repetirse dinámicamente según la longitud de la carta. La excepción son los marcos de un solo color, que funcionan sin problemas. Por lo tanto, no se recomiendan los marcos como los efectos de sombra y otros elementos gráficos. Superposición de objetos gráficos (superposición de diferentes objetos para crear profundidad). Este efecto sólo se puede conseguir si la maqueta se hace fuera de MailEasy y se inserta como imagen bloqueada. En una tabla se necesitan de dos a tres filas verticales (celdas). Véase la imagen de abajo y el texto descriptivo más abajo. En la fila superior se coloca la imagen superior que tiene los bordes superiores redondeados. La imagen se crea en un programa de edición de imágenes donde se añade este efecto. Por lo tanto, se inserta en MailEasy como una imagen terminada. La fila del medio es una celda vacía con el color de fondo actual, que se hace dentro de MailEasy (es decir, a través de HTML). Allí se establecen las propiedades de las celdas que debe tener el contenido. Puede ser un texto o una imagen (logotipo o similar). Se necesita una tercera fila inferior si también se desea un borde inferior redondeado. Esto requiere una imagen acabada en la que los bordes inferiores estén redondeados. Se puede utilizar para una columna separada en la carta para noticias específicas o para toda la parte superior e inferior del boletín. Resumen Los diseños bien diseñados para los envíos de correo electrónico no deben tener elementos que bloqueen la altura de la carta. Lo que funciona son las líneas de borde de color sólido que proporcionan un diseño dinámico: puede aumentar o disminuir su altura en función del contenido. Además, no utilices las imágenes de fondo como punto de partida para el diseño. Tampoco se recomienda el uso de esquinas redondeadas y líneas de borde, ya que las esquinas redondeadas no pueden crearse a través de CSS para los envíos de correo electrónico, sino que deben insertarse a través de imágenes prefabricadas en la parte superior e inferior. Evita trabajar con CSS para las hojas de estilo y el posicionamiento, vuelve a controlar el estilo con HTML. Lo que hemos repasado anteriormente son directrices y recomendaciones. Puede que no encajen perfectamente con el diseño que está considerando para su boletín. Siempre puede ponerse en contacto con nuestro equipo de asistencia para que le asesore y le dé consejos sobre su diseño y sobre cómo adaptarlo y desarrollarlo para diferentes clientes de correo electrónico. Buena suerte. Esta es la última parte de tres sobre cómo crear plantillas de boletines por correo electrónico. Publicado como: , diseño, MailEasy, newsletter, Consejos 11 de junio de 2010 Evita esto No debes poner imágenes de fondo en tus plantillas. Esto se debe a que la mayoría de los clientes de correo electrónico, como Gmail, no los leen y dejan el fondo blanco y en blanco. Además, si se inserta una imagen de fondo como fondo, no es posible especificar un color de fondo detrás de esta imagen como reemplazo si la imagen de fondo no se lee, el fondo será completamente blanco. Si todavía necesita</w:t>
      </w:r>
    </w:p>
    <w:p>
      <w:r>
        <w:rPr>
          <w:b/>
          <w:color w:val="FF0000"/>
        </w:rPr>
        <w:t xml:space="preserve">id 77</w:t>
      </w:r>
    </w:p>
    <w:p>
      <w:r>
        <w:rPr>
          <w:b w:val="0"/>
        </w:rPr>
        <w:t xml:space="preserve">S.M. el Rey fue celebrado el sábado en su 59º cumpleaños por muchos miles de habitantes de Estocolmo, que se reunieron en el Patio Exterior del Castillo de Estocolmo. La ceremonia oficial tuvo lugar en relación con la... Programa de la celebración del cumpleaños de SM el Rey en el Palacio de Estocolmo el 30 de abril de 2005 El cumpleaños de SM el Rey el 30 de abril de 2005 se celebra tradicionalmente en el Patio Exterior del Palacio de Estocolmo. El público está invitado a asistir al cambio de guardia a partir de las 11.25 horas. El Army Drum Corps... Su Alteza Real la Princesa Victoria inauguró el viernes el nuevo Museo Tycho Brahe en Ven. El museo se encuentra en la iglesia de Todos los Santos, que la princesa heredera abre con la llave de la iglesia. Tras una visita guiada por... Audiencias formales en el Palacio de Estocolmo El jueves, SM el Rey recibió a cuatro nuevos embajadores, que presentaron sus cartas credenciales en el Palacio de Estocolmo.El nuevo embajador de Bután, acreditado lateralmente desde Ginebra, es Sonam Tobden Rabgye,... El jueves, la Princesa Heredera entregó los premios de los concursos de la Fundación Emerich para escolares en el Fryshuset de Estocolmo. El Rey estudia el trabajo del Servicio de Aduanas en Arlanda El miércoles, SM el Rey realizó una visita de estudio al Servicio de Aduanas en Arlanda. El tema fue la competencia especial de las aduanas en el flujo de mercancías.En la lucha contra la delincuencia transfronteriza, la... Su Majestad el Rey y la presidenta finlandesa Tarja Halonen inauguraron el martes el nuevo monumento de guerra en Haparanda. La inauguración tuvo lugar en una ceremonia en el Parque de la Aduana, justo en la frontera entre... El Rey entrega el Premio a la Gran Exportación El lunes, SM el Rey asistió al Día de la Gran Exportación en el Chinateatern de Estocolmo. Entre otras cosas, el Rey entregó el Gran Premio a la Exportación del Consejo de Exportación. Publicado el primer volumen de la Clave Nacional El lunes por la mañana se presentó el primer volumen de la Clave Nacional de la Flora y la Fauna de Suecia, elaborada por el Proyecto de Especies Suecas. En una ceremonia formal en la sede de Estocolmo... SM el Rey entrega la Medalla Vega en el Palacio Real SM el Rey entregó el lunes la Medalla Vega a la profesora Françoise Gasse en el Palacio Real de Estocolmo, por sus amplios estudios sobre los lagos y sedimentos lacustres en África, China y el Tíbet. Su Majestad el Rey asistió a la 49ª edición de la Asociación Mundial Baden Powell en Roma durante el fin de semana. Además de las reuniones con el Comité Ejecutivo, el programa incluía una visita a un campamento scout y una... La Princesa Heredera visita Gotemburgo y Skärhamn S.A.R. la Princesa Heredera Victoria inauguró el viernes el Noveno Festival Internacional de la Ciencia en Gotemburgo. En el Taller Experimental de Frihamnspiren, la Princesa Heredera participó en el... El jueves, SM el Rey recibió en audiencia en el castillo de Estocolmo a la presidenta de la Cámara de Representantes de Hungría, Katalin Szili. El presidente visita Suecia para mantener conversaciones sobre la cooperación interparlamentaria en la UE y a nivel mundial.... El Rey y los Scouts limpian de primavera Djurgården H.M. Al Rey no le gusta que se tire basura en el campo. El miércoles por la tarde, el Rey y los exploradores limpiaron de primavera el Palacio Real de Estocolmo. Djurgården, y recogió latas, bolsas de plástico y mucho más. El Rey y... Los Príncipes Herederos de España son invitados de los Reyes DD.MM. El martes, los Reyes recibieron a los Príncipes Herederos Felipe y Letizia de España en un almuerzo en el Palacio de Estocolmo. También asistieron al almuerzo S.A.R. .... DD.MM. Los Reyes han asistido hoy al funeral de S.A. el Príncipe Rainiero III de Mónaco. La Princesa Heredera asiste a un ejercicio sobre ciclones Durante su viaje en</w:t>
      </w:r>
    </w:p>
    <w:p>
      <w:r>
        <w:rPr>
          <w:b/>
          <w:color w:val="FF0000"/>
        </w:rPr>
        <w:t xml:space="preserve">id 78</w:t>
      </w:r>
    </w:p>
    <w:p>
      <w:r>
        <w:rPr>
          <w:b w:val="0"/>
        </w:rPr>
        <w:t xml:space="preserve">En primer lugar, unas palabras sobre mi comprensión del concepto de Qlippoth. Siento que los "magos oscuros" están haciendo algo más grande de Qlippoth y Sitra Ahra de lo que se pretendía originalmente. Que yo mismo tenga una perspectiva puramente de la Aurora Dorada en mi interpretación original de estos poderes no es algo que niegue. Éstas siguen con bastante fidelidad el sistema teórico que inventó de facto los conceptos de Sitra Ahra y Qlippoth: la Cábala lurina (y también la sabática). Permítanme llamar su atención sobre el hecho de que el sistema de correspondencia utilizado por el Dragón Rojo entre el Árbol de la Vida y el Qlippoth se corresponde palabra por palabra con el de la Aurora Dorada. El Dragón Rojo corresponde a sus grados (y al camino iniciático "dracónico") de la misma manera que la Aurora Dorada lo hace con las 10 Sefiroth del Árbol de la Vida, en el caso del Dragón Rojo las 10 Qlippoth de Sitra Ahra. En el sistema de la Aurora Dorada se denominan "Las siete residencias infernales", y son las siguientes: - Kether = Thaumiel - Chokmah = Ghoghiel - Binah = Satariel - Chesed = Gagh - Geburah = Golahab - Tifareth = Tagariron - Netzach = Gharab Zereq - Hod = Samael - Yesod = Gemaliel - Malkuth = Lilith Thomas Karlsson admite que ha utilizado en parte estas fuentes para la creación de su "Senda Dracónica", pero que éstas son una de una serie de otras. Sospecho que Kenneth Grant, que entre otras cosas acuñó el término "tradición dracónica", ha sido una importante fuente de inspiración para él. Sin embargo, el propio Tomás se refiere a su visión de Qlippoth como cercana a la teoría de los aspectos duales de la filosofía, en la que el espíritu y la materia no se oponen, sino que son dos expresiones diferentes de la misma fuente. Además, se refiere al Maggid Decarav le-Ya'aqov, de quien se dice que Ain corresponde a la noción griega de "Hyle" -Materia Prima- y a la sabiduría divina, y que Ain es Dios más allá de Dios. Esto asocia a Tomás con "Lo más grande" en la teología gnóstica, que está más allá de Dios, y que este poder divino se manifestaría como la Serpiente en el Jardín del Edén. Thomas también compara el "Gran Uno" de los gnósticos con Tehom/Tiamat en Enuma Elish a través de este simbolismo de la serpiente en el Génesis. De hecho, puedo aceptar esta interpretación de Thomas, que también confirma algunos pensamientos que yo mismo he tenido. Observo aquí con interés que hemos llegado a la misma conclusión por medios independientes. Pero el hecho es que la Magia Oscura toma prestados aspectos de la Aurora Dorada que creo que forman una base importante: el sistema iniciático del Dragón Rojo (sus grados). Dentro de la Aurora Dorada queda muy claro que el Qlippoth es nada más y nada menos que el desequilibrio. Tampoco se puede comparar Sitra Ahra con Sefiroth sobre una base jerárquica, como muchos magos oscuros quieren sugerir - o que Sitra Ahra (el Árbol Qlippotico) incluso trasciende Etz ha-Chayim (Árbol de la Vida). Según la Golden Dawn y la Qabalah tradicional, Qlippoth en esta jerarquía está en la parte inferior de la creación, incluso se encuentra por debajo de Malkuth en Assiah (que trae a la mente el desplazamiento - el rechazo, etc.). Esto significa que todos los Qlippoth pueden integrarse en el Árbol de la Vida, ya que de ahí proceden originalmente. De hecho, sigo algunos puntos de vista cabalísticos y gnósticos de que la Divina Femenina, o un aspecto de la Divina Madre Primordial, ha quedado atrapada en la materia - el Reino (Malkuth). En la Qabalah, ella es la Malkah (Reina) y la Kallah (Novia). Ambos epítetos me remiten a mis reflexiones sobre Hieros Gamos, la reunión de la Reina con el Rey (lo divino masculino), del cielo y de la tierra. En el gnosticismo es Sophia, la divina</w:t>
      </w:r>
    </w:p>
    <w:p>
      <w:r>
        <w:rPr>
          <w:b/>
          <w:color w:val="FF0000"/>
        </w:rPr>
        <w:t xml:space="preserve">id 79</w:t>
      </w:r>
    </w:p>
    <w:p>
      <w:r>
        <w:rPr>
          <w:b w:val="0"/>
        </w:rPr>
        <w:t xml:space="preserve">Espero que llueva sobre ti también Espero que llueva sobre ti también Espero que llueva sobre ti también Espero que llueva sobre ti también Tiene una casa, un perro y un marido Ha empezado a andar y sabe algunas palabras Su madre está orgullosa y le gustaría que el nuevo fuera cura y se llamara Dan Se conocieron en una fiesta, ahora van a tener un bebé en los patrones que teníamos en los patrones que teníamos con alguien tan sospechoso con alguien tan sospechoso Texto y música: M.James Traducción: C.Fritzén/N-P.Ankarblom Soy como tú, un alma libre Te entiendo Somos como las corrientes que se mueven en un río Si te quedas atrás siempre te preguntarás </w:t>
      </w:r>
    </w:p>
    <w:p>
      <w:r>
        <w:rPr>
          <w:b/>
          <w:color w:val="FF0000"/>
        </w:rPr>
        <w:t xml:space="preserve">id 80</w:t>
      </w:r>
    </w:p>
    <w:p>
      <w:r>
        <w:rPr>
          <w:b w:val="0"/>
        </w:rPr>
        <w:t xml:space="preserve">Johnny Cash 2 868 404 oyentes "El hombre de negro" Johnny Cash, por ejemplo. John Ray Cash, nacido el 26 de febrero de 1932 en Kingsland, Arkansas, murió el 12 de septiembre de 2003 en Nashville, Tennessee (a... Taylor Swift 2.378.102 oyentes Taylor Swift (nacida el 13 de diciembre de 1989) es una cantante de country estadounidense, que también escribe sus propias canciones. La carrera de Swift comenzó cuando sus padres... Willie Nelson 1.013.937 oyentes Willie Nelson, nacido el 30 de abril de 1933 en Abbott, Texas, Estados Unidos, cantante, guitarrista, compositor y actor de country estadounidense. Shania Twain 993.093 oyentes Shania Twain, nacida Eilleen Regina Edwards el 28 de agosto de 1965 en Windsor, Ontario, es una cantante y compositora canadiense de country y pop.... Carrie Underwood 1.049.228 oyentes Carrie Marie Underwood, nacida el 10 de marzo de 1983 en Muskogee, Oklahoma, Estados Unidos, es una cantante estadounidense de country y pop. Ganó la 4ª temporada de...Dixie Chicks 714.443 oyentes Dixie Chicks es un trío de música country de Dallas, Texas, Estados Unidos, formado por Emily Robison, Martie Maguire y Natalie Maines. Historia Dixie Chicks se formó en 1989... Hank Williams 645,073 oyentes Hank Williams, eg. Hiram Williams, nacido el 17 de septiembre de 1923 en Georgiana, Alabama, y fallecido el 1 de enero de 1953 en Oak Hill, Virginia Occidental, fue un... Dolly Parton 1.002.242 oyentes Dolly Parton, Dolly Rebecca Parton, nacida el 19 de enero de 1946 en Sevierville, Tennessee, Estados Unidos, es una cantante, compositora y... Eagles 2.150.396 oyentes Eagles es una banda de rock estadounidense formada en 1971 en Los Ángeles, California. Rascal Flatts 895 196 oyentes Rascal Flatts es un grupo de música country (trío) formado en 1999 en Columbus, Ohio. Gary LeVox y Jay DeMarcus son hermanos (primos) y vienen... Brad Paisley 862.277 oyentes Brad Paisley, nacido el 28 de octubre de 1972, es un cantante y compositor estadounidense de música country. Fue su abuelo, Warren Jarvis, quien animó a Brad y le dio... Tim McGraw 771 774 oyentes Tim McGraw, nacido el 1 de mayo de 1967 en Delhi, Luisiana, Estados Unidos, es un artista estadounidense de música country. Tim McGraw está casado con la cantante de country Faith Hill desde el 6... Garth Brooks 548.081 oyentes Garth Brooks, nacido el 7 de febrero de 1962 en Tulsa, Oklahoma, es un músico de country estadounidense. Brooks irrumpió en Nashville en 1989 y llegó a tener importantes... Faith Hill 665.314 oyentes Faith Hill, Audrey Faith Perry, nacida el 21 de septiembre de 1967 en Jackson, Mississippi, Estados Unidos, es una cantante estadounidense de country y pop. Hill nació en Jackson... Keith Urban 791.426 oyentes Keith Lionel Urban nació el 26 de octubre de 1967 en Whangarei, Nueva Zelanda, y es un cantante y guitarrista de country. Alan Jackson 666.060 oyentes Alan Eugene Jackson, nacido el 17 de octubre de 1958 en Newnan, Georgia, Estados Unidos, es un cantante y compositor de country estadounidense. Emmylou Harris 447,487 oyentes Emmylou Harris, nacida el 2 de abril de 1947 en Birmingham, Alabama, es una compositora y cantante de rock y country estadounidense. LeAnn Rimes 588.636 oyentes Margaret LeAnn Rimes, nacida el 28 de agosto de 1982 en Pearl, Mississippi, es una cantante y compositora estadounidense de música country. Rimes grabó su primer... Kenny Chesney 860.526 oyentes Kenny Chesney, nacido el 26 de marzo de 1968 en Knoxville, Tennessee, Estados Unidos, es un cantante y compositor de country estadounidense. Patsy Cline 570.394 oyentes Patsy Cline (alias Virginia Patterson Hensley), nacida el 8 de septiembre de 1932 en Winchester, Virginia, murió el 5 de marzo de 1963 en Camden, Tennessee, legendaria... Toby Keith 733.042 oyentes Toby Keith Covel es un artista estadounidense de música country, nacido el 8 de julio de 1961 (49 años) en Clinton, Oklahoma... Después del instituto, aceptó un trabajo en los campos petrolíferos de...</w:t>
      </w:r>
    </w:p>
    <w:p>
      <w:r>
        <w:rPr>
          <w:b/>
          <w:color w:val="FF0000"/>
        </w:rPr>
        <w:t xml:space="preserve">id 81</w:t>
      </w:r>
    </w:p>
    <w:p>
      <w:r>
        <w:rPr>
          <w:b w:val="0"/>
        </w:rPr>
        <w:t xml:space="preserve">Con esta recaudación de fondos, queremos dar la oportunidad a los familiares, parientes y amigos de todos nosotros de optar por donar a la recaudación de fondos como alternativa a un regalo de graduación en el sentido habitual. La recaudación se destinará al proyecto Personas en Movimiento, cuyas donaciones apoyarán el trabajo de Médicos Sin Fronteras con los migrantes, solicitantes de asilo y refugiados. Si desea leer más sobre el proyecto o ver un clip del trabajo que están realizando, puede hacer clic en el enlace: https://egen-insamling.lakareutangranser.se/projec... Para hacer una donación, pulse el botón rojo de la derecha. Allí puede elegir la cantidad que desea donar y existe la posibilidad de escribir un pequeño mensaje personal. La colección está abierta hasta el 22 de enero de 2017. Una vez más, muchas gracias por tu contribución, ¡es genial que quieras compartir esto con nosotros! - Viktoria Olausson Donó 300 kr ¡Felicidades a la graduada Josefin! ¡Un poco tarde de Viktoria y Mona! - Ingemar Allén Donó 1.100 kr Enhorabuena por tu graduación Maria. ¡Fantástico trabajo! Solveig y Sture, Leah, Tomas y Livia, Anna, Ingemar, Moa y Max. - Kajsa Ålander Donó 300 kr - Christer Lejonqvist Donó 500 kr ¡Felicidades Linda! Le deseamos lo mejor para el futuro. ❤ - Lotta Cedergren Donó 500 kr - Marga Sandström Donó 200 kr - Marie Lindström Donó 200 kr - Kerstin Lord Donó 500 kr Felicidades Johanna abraza a Kerstin, David, Emma y David, Davina y Willy - Thomas Larsson Donó 500 kr - Julia Ekman Donó 300 kr - Inger Olausson Donó 300 kr ¡Felicidades Josefin Söderpalm, de "morskusin" y hermanos! - Märtha Kajsajuntti Donó 500 kr - Jenny Dahlén Donó 1.450 kr - Lars Hedberg Donó 1.000 kr Me gustaría apoyarte por tus grandes esfuerzos en relación con mi hija que está cursando su carrera de medicina - Lisa Göransson Donó 200 kr - Cecilia Lidfeldt Donó 200 kr - Sven-Erik Wallstedt Donó 500 kr - Nathalie Hasselberg Donó 200 kr ¡Felicidades Josefin! Deseos de buena lucha y buena suerte a la abuela y a Björn - Ann-Charlott Söderpalm Donado 500 kr ¡Felicidades Josefin y a todos los que os graduáis ahora en la facultad de medicina! La mejor de las suertes para Carl, Erik, papá y mamá.</w:t>
      </w:r>
    </w:p>
    <w:p>
      <w:r>
        <w:rPr>
          <w:b/>
          <w:color w:val="FF0000"/>
        </w:rPr>
        <w:t xml:space="preserve">id 82</w:t>
      </w:r>
    </w:p>
    <w:p>
      <w:r>
        <w:rPr>
          <w:b w:val="0"/>
        </w:rPr>
        <w:t xml:space="preserve">Libertad de elección en paz y tranquilidad... ¡donde más gente puede construir! Estamos desarrollando la posibilidad de nuestros propios conceptos de construcción únicos, en los que se ofrece al cliente final una mayor libertad de elección, precios totales en tiempo real y paquetes de construcción que facilitan y hacen más rentable el trabajo del constructor y del artesano. ¡Para que más gente pueda construir! LA CONSTRUCCIÓN ES COMPLEJA El proceso de construcción es una compleja colaboración entre muchas profesiones y contiene muchos elementos complicados, lo que dificulta su digitalización a medida que aumenta la complejidad. Lo que mucha gente no piensa es que los precios sólo surgen después de un diseño previo (aunque esto puede solucionarse fácilmente limitándose a los modelos de casa precalculados) y que la rentabilidad no surge con materiales baratos, sino que se consigue principalmente haciendo que los materiales sean baratos de construir. NUESTRA TRAYECTORIA COMENZÓ CON UNA PATENTE Hace 6 años recibimos una patente para una solución de pared inteligente (piense en LEGO para paredes exteriores). Fue el comienzo de nuestro viaje para intentar que todo sea más libre, más barato y que más gente pueda participar en la construcción. En nuestra solución integramos más áreas e incluimos más profesiones con un mayor nivel de detalle, con más ayuda digital que las soluciones anteriores. También hemos conseguido añadir y conectar una fase de venta al proceso de construcción y hacerla multidimensional, lo que significa que incluso en los edificios personalizados podemos ofrecer precios totales fijos en tiempo real, ya en la conversación con el cliente. Con nosotros, es el proveedor de la construcción el que se adapta a las necesidades del cliente y del constructor, y no al revés. Aquí está el resultado... ¡Para que más gente pueda construir! LA CONSTRUCCIÓN ES COMPLEJA El proceso de construcción es una compleja colaboración entre muchas profesiones y contiene muchos elementos complicados, lo que dificulta su digitalización a medida que aumenta la complejidad. Lo que mucha gente no piensa es que los precios sólo surgen después de un diseño previo (aunque esto puede solucionarse fácilmente limitándose a los modelos de casa precalculados) y que la rentabilidad no surge con materiales baratos, sino que se consigue principalmente haciendo que los materiales sean baratos de construir. NUESTRA TRAYECTORIA COMENZÓ CON UNA PATENTE Hace 6 años recibimos una patente para una solución de pared inteligente (piense en LEGO para paredes exteriores). Fue el comienzo de nuestro viaje para intentar que todo sea más libre, más barato y que más gente pueda participar en la construcción. En nuestra solución integramos más áreas e incluimos más profesiones con un mayor nivel de detalle, con más ayuda digital que las soluciones anteriores. También hemos conseguido añadir y conectar una fase de venta al proceso de construcción y hacerla multidimensional, lo que significa que incluso en los edificios personalizados podemos ofrecer precios totales fijos en tiempo real, ya en la conversación con el cliente. Con nosotros, es el proveedor de la construcción el que se adapta a las necesidades del cliente y del constructor, y no al revés. Imagine una herramienta en la que cualquiera, en poco tiempo, pueda personalizar casas con formas libres, opciones únicas, con precios totales fijos en tiempo real. Un CONFIGURADOR DE DISEÑO En el que podrá hacer sus elecciones individuales y detalladas a su antojo, mediante un configurador basado en la web, y ver al instante lo que cuestan los cambios. QUE HACE FÁCIL LA CONSTRUCCIÓN Imagine LEGO para paredes exteriores en kits que, junto con los servicios y documentos, facilitan el trabajo al constructor y al artesano. PAQUETES DE CONSTRUCCIÓN PARA CREAR EN CASA Los concesionarios tienen acceso a nuestra solución de sistema y a otras herramientas, lo que facilita la creación de sus propios conceptos de construcción local de forma más rentable. El concepto proporciona herramientas para determinar la forma y el diseño, pero sobre todo la entrega inteligente. En el caso del constructor, un paquete de construcción y en el caso del cliente, un edificio rentable a medida. El constructor se libera de las tareas administrativas y desafiantes y puede centrarse en la construcción, y el cliente tiene la oportunidad de un grado de elección sin precedentes y un nuevo punto de precio para los edificios a medida. PAQUETE DE CONSTRUCCIÓN INTELIGENTE... Disponible en nuestros distribuidores, que ofrecen formularios gratuitos tanto para casas multifamiliares como para chalets y casas de vacaciones, ayudándole a crear justo su casa basada en sus ideas y pensamientos a un precio rentable. HERRAMIENTAS FÁCILES DE USAR</w:t>
      </w:r>
    </w:p>
    <w:p>
      <w:r>
        <w:rPr>
          <w:b/>
          <w:color w:val="FF0000"/>
        </w:rPr>
        <w:t xml:space="preserve">id 83</w:t>
      </w:r>
    </w:p>
    <w:p>
      <w:r>
        <w:rPr>
          <w:b w:val="0"/>
        </w:rPr>
        <w:t xml:space="preserve">STRECH HR promueve el desarrollo sostenible y apoya los objetivos globales de la ONU. Creemos que si muchas personas se implican y contribuyen, lograremos un desarrollo sostenible para todos. Contribuimos con donaciones mensuales y anuales a estas organizaciones de ayuda:</w:t>
      </w:r>
    </w:p>
    <w:p>
      <w:r>
        <w:rPr>
          <w:b/>
          <w:color w:val="FF0000"/>
        </w:rPr>
        <w:t xml:space="preserve">id 84</w:t>
      </w:r>
    </w:p>
    <w:p>
      <w:r>
        <w:rPr>
          <w:b w:val="0"/>
        </w:rPr>
        <w:t xml:space="preserve">Detención municipal para todas las ciudades de la región con más de 50.000 habitantes. Esto se aplica durante los fines de semana del 24 de enero al 15 de febrero, desde las 15 horas del viernes hasta las 6 horas del lunes siguiente. ¡Ahora sólo pueden verse de dos en dos! debido al rápido aumento de la propagación de la enfermedad. Los bares y restaurantes cerrarán por completo: sólo se repartirá comida para llevar, las tiendas cerrarán a las 18:00 horas La Ciudad Deportiva cerrará por completo. Los supermercados y las farmacias permanecerán abiertos. El toque de queda se mantiene desde las 22:00 hasta las 6:00. Las instituciones culturales del Teatro, el Palacio de la Música y la Virgen del Carmen cancelan todas las actividades con el público. Las salas de exposición y las bibliotecas de la Virgen del Carmen y de la Casa del Cocinero de la Sal podrán ser visitadas por grupos de no más de 6 personas a la vez y en no más del 30% de su espacio. Esto también se aplica al Museo Flotante del puerto. En las actividades de la Ciudad Deportiva se aplican las mismas restricciones que antes: no hay partidos con el público, pero está abierta a individuos y grupos para entrenar con las normas generales sobre distancia, máscara e higiene de manos. Los siguientes parques cierran a las 18 horas: Lo Albentosa, Parque Aromático de Torreblanca, Jardín de Las Naciones y Jardín de Doña Sinforosa. Lo mismo ocurre con otras zonas verdes y parques, que no están vallados, que no deben visitarse después de las 18:00 horas. Los mercados semanales de Torrevieja y La Mata continúan como hasta ahora, al igual que el mercado de La Plasa. La recomendación general a la población es realizar sólo las visitas más necesarias a los locales o lugares en los que haya riesgo de congestión. Evita moverte por la ciudad, mantén las distancias con los demás, recuerda que no está permitido que se reúnan más de seis personas en casa o en otro lugar. Puede seguir la evolución de la infección en todos los pueblos de Valencia en la columna de la izquierda de la web en la siguiente dirección: https://icvgva.maps.arcgis.com/apps/opsdashboard/ index.html#/3a3115ad642a4516b0928f21e395b32d He aquí algunas cifras sobre Torrevieja: 8 de enero de 2021: 1512 infectados en total desde el inicio de la pandemia, 22 nuevos casos en la última quincena, 53 fallecidos 13 de enero: 1538 infectados en total, 18 nuevos casos, 53 fallecidos 15 de enero: 1555 infectados en total, 18 nuevos casos, 55 fallecidos Como se puede ver, después de un largo período de pocos cambios, la infección ha aumentado repentinamente después de las vacaciones. Restricciones anteriores del 7 de enero al 31 de enero. Esencialmente lo mismo que antes con algunos cambios en el texto azul - ¡ver abajo! Toque de queda de 22:00 a 6:00 horas (excepto para los trabajadores nocturnos, etc.) La llamada cuarentena perimetral: no se puede entrar ni salir de la Comunidad Valenciana. No se permiten más de 6 personas en lugares públicos o en el hogar. Lo mismo ocurre en los restaurantes, etc., con un máximo de 4 personas en la misma mesa. Los restaurantes y bares cierran a las 17.00 horas Los locales interiores pueden llenarse hasta un tercio de su capacidad, los exteriores hasta el 50% -por ejemplo, las terrazas- Sólo se permite el servicio de mesa. Por lo tanto, no hay autoservicio ni buffets. A raíz de los nuevos brotes, la autoridad ha decidido que todas las discotecas, salas de baile, karaokes, clubes nocturnos, salones de juego, casinos, salas de bingo, servicios de pronósticos, etc. y "bares de copas" seguirán cerrados por completo. Además, ahora se prohíbe fumar en las terrazas de los establecimientos de comida y, como antes, en los lugares públicos mientras no se pueda mantener una distancia de 2 metros con respecto a otras personas; esto se aplica a todo tipo de dispositivos para fumar, tanto hookah como cigarrillos electrónicos. Durante las celebraciones, se permiten 25 personas en el exterior. Las tiendas pueden ser visitadas hasta un 30% del tiempo con una distancia mínima de 1,5 metros. Los pequeños comercios pueden atender a un solo cliente a la vez. En los centros comerciales, el espacio entre las tiendas sólo puede utilizarse para la circulación. Los mercados al aire libre pueden limitar el número de puestos a la mitad. El ejercicio físico puede realizarse en grupos de no más de 30 personas, que mantienen la distancia al aire libre. En el interior, 20 personas en una sala llena hasta un tercio como máximo y con buena ventilación. Para todo tipo de piscinas, un tercio en el interior. Las duchas y los vestuarios se mantienen cerrados. Congresos, reuniones, conferencias, etc.</w:t>
      </w:r>
    </w:p>
    <w:p>
      <w:r>
        <w:rPr>
          <w:b/>
          <w:color w:val="FF0000"/>
        </w:rPr>
        <w:t xml:space="preserve">id 85</w:t>
      </w:r>
    </w:p>
    <w:p>
      <w:r>
        <w:rPr>
          <w:b w:val="0"/>
        </w:rPr>
        <w:t xml:space="preserve">La información que introduzcas cuando te guste o no te guste una publicación no será visible para los demás. Ahora ha vuelto a suceder... vi a una de esas mujeres que a lo sumo veo una vez al año... Una de esas mujeres con las que sueño y que me hace tener problemas para mantenerme en pie porque es tan hermosa... No puedo evitarlo pero lo que vi fue una mujer que tenía el pelo largo y oscuro, ojos hermosos y un poco de salmonete, no gorda pero tampoco delgada. Y entonces Pechos del cielo muy grande así que estaba perdiendo mi mente creo que es tan hermoso Grandes pechos femeninos nartulous parecía que iban a estallar su pike 'Suéter que llevaba. entonces creo que al menos un tal vez un 85E o podría ser aún más grande .. Sueño sobre él todavía 3 días después. Si me pidieran un deseo más en la vida y me muriera mañana sería una noche con una mujer así.. no sé qué quiero con el hilo.. pero sé que nunca lo experimentaré así que quiero escribir un poco. ustedes las mujeres con tan grandes pido disculpas por mirar pero no sé a dónde ir.. son tan hermosas si alguien que lee esto resulta ser una.. sigan gustando. Tengo las tetas grandes y me han felicitado por ellas .... pero no siempre me siento satisfecha. Quiero hacer pequeños ayunos algunos días y otros grandes. Anónimo (80L) escribió 2010-03-24 13:19:04 siguiente:¡Encantador hilo! Me alegra saber que hay chicos a los que les gustan las tetas GRANDES, y que hay más que yo que las tienen muy grandes, ahora después de tener un bebé tengo 80L antes del embarazo tenía 75J, ya no me siento guapa con mi busto porque se ha hecho demasiado grande..:/ ¡Llevo mucho tiempo pensando en la reducción de pecho! Pero no puedo dejar de pensar, :/ No tengo dolor de espalda lr nada de eso, (por suerte) pero ya no me siento guapa:/No los disminuyas. Sois tan pocos los que teneis tan grande "Pequeño Fassta" hay 10000000 de pero no vosotros que teneis nartuligt grande.. es el Vakraste que existe.. Oj lo que quiero descansar mis ojos en ti Anónimo (Grande) escribió el 2010-03-24 13:27:21 lo siguiente:Seguir gustando. Tengo las tetas grandes y me han felicitado por ellas .... pero no siempre me siento satisfecha. Quiere ayunar poco unos días y mucho otros. Así que disfrutar de mirar :)Gracias Lo que usted es agradable como escribir así que tengo peeps anormalmente grande a mi pequeño cuerpo (75f) y ODIO cuando la gente (no sólo los hombres) mirar. Yo estoy muy seguro de mí mismo pero tú te sientes como un puto mono en una jaula :) Nunca los disminuiré. Porque son una parte de mí. Gracias por el cumplido. Espero que la encuentres con esos extras..... nunca se me ocurriría arreglar las tetas para que fueran más pequeñas. joder, son mías y son preciosas ;) Anónimo (El Soñador) escribió el 2010-03-24 13:58:52 lo siguiente:No no las disminuyas. Sois tan pocas las que tenéis unas "Tetas Pequeñas" tan grandes hay 10000000 pero no tú que las tienes nartulamente grandes.. es lo más vacante que hay.. Oh como quiero posar mis ojos en tiJoo, seguro que son más raras las mega tetas de verdad, comparadas con las pequeñas, y es genial escuchar que hay gente a la que le gustan, aumentan la confianza:) Pero, por cierto, soy bastante pequeña, así que ya no soy yo y mis tetas, sino mis tetas y yo... ¡Siento que la gente no me ve a mí, sino sólo las tetas! ¿así que no lo sé? Cuando ves a una mujer con grandes pechos, ¿te acuerdas de ella en su totalidad o sólo de sus pechos? Anónimo (Grande) escribió 2010-03-24 13:27:21 siguiente:Seguir gustando. Tengo las tetas grandes y me han felicitado por ellas .... pero no siempre me siento satisfecha. ¡¡¡Quiero una firma pequeña unos días y grande otros.Así que disfruta buscando :)¿qué talla tienes? pero joder qué deprimente!!!</w:t>
      </w:r>
    </w:p>
    <w:p>
      <w:r>
        <w:rPr>
          <w:b/>
          <w:color w:val="FF0000"/>
        </w:rPr>
        <w:t xml:space="preserve">id 86</w:t>
      </w:r>
    </w:p>
    <w:p>
      <w:r>
        <w:rPr>
          <w:b w:val="0"/>
        </w:rPr>
        <w:t xml:space="preserve">¡Maravillosamente delicioso! Es ideal como buffet o como una encantadora cena de verano. Si quieres seguir haciéndolo directamente en el Club de la Alimentación, consulta la antigua versión del Club de la Alimentación que puedes encontrar aquí.</w:t>
      </w:r>
    </w:p>
    <w:p>
      <w:r>
        <w:rPr>
          <w:b/>
          <w:color w:val="FF0000"/>
        </w:rPr>
        <w:t xml:space="preserve">id 87</w:t>
      </w:r>
    </w:p>
    <w:p>
      <w:r>
        <w:rPr>
          <w:b w:val="0"/>
        </w:rPr>
        <w:t xml:space="preserve">La Princesa Heredera Victoria visita China - Sveriges Kungahus La Princesa Heredera Victoria visitó la Escuela Sueca en Pekín el lunes 26 de septiembre. Foto: Pressens Bild AB La princesa heredera Victoria está en China del 26 al 30 de septiembre. La visita comenzó el lunes con la inauguración de una exposición en Pekín de porcelana de las Indias Orientales con puntos de contacto entre China y Suecia. La Princesa Heredera también ha visitado la escuela sueca de Pekín y la Universidad de Pekín. Seguirá reuniéndose con empresarios suecos y visitando empresas en China, finalizando su viaje con visitas a Cantón y Hong Kong, entre otros lugares.</w:t>
      </w:r>
    </w:p>
    <w:p>
      <w:r>
        <w:rPr>
          <w:b/>
          <w:color w:val="FF0000"/>
        </w:rPr>
        <w:t xml:space="preserve">id 88</w:t>
      </w:r>
    </w:p>
    <w:p>
      <w:r>
        <w:rPr>
          <w:b w:val="0"/>
        </w:rPr>
        <w:t xml:space="preserve">El Señor de los Anillos es una novela fantástica de J.R.R. Tolkien. Se publicó por primera vez en inglés en 1954-1955, dividida en tres volúmenes titulados La comunidad del anillo, Las dos torres y El retorno del rey. Tolkien ya había presentado tanto el Anillo del Señor, como a varios de los personajes principales de la trilogía, en 1937 en Bilbo, Las Aventuras de un Hobbit. Premio Prometeo (2009) NPR: 100 mejores libros de ciencia ficción y fantasía (2011) La trama gira en torno a la lucha entre el bien y el mal. En el centro se encuentra el mágico Anillo de la Gloria, forjado hace mucho tiempo por el señor oscuro Sauron para gobernar sobre los otros anillos que había otorgado a sus enemigos. Pero Sauron fue descubierto y estalló una guerra entre él y los pueblos libres. Isildur, hijo de Elendil, cortó el anillo del dedo de Sauron en la batalla de Dagorlad. Tras la derrota de Sauron, el rey Isildur, nuevo propietario del anillo, fue asesinado en una emboscada, y el anillo desapareció durante miles de años. El anillo aporta un gran poder, pero es malvado y utiliza los poderes de su dueño para su propio fin: volver a Sauron. Finalmente el anillo fue encontrado de nuevo por Gollum y le dio una vida anormalmente larga. Más tarde, Gollum perdió el Anillo del Señor a manos del hobgoblin Bilbo, que al principio del libro se lo da a su protegido Frodo. El libro cuenta entonces la historia de cómo el Anillo es llevado de vuelta al Monte del Destino en Mordor -el volcán donde el Anillo fue forjado una vez y el único lugar donde puede ser destruido- por la Hermandad del Anillo, formada por los hobbits Frodo, Sam, Merry y Pippin, el mago Gandalf, los hombres Aragorn y Boromir, el elfo Legolas y el enano Gimli. La historia se sitúa en 3018-3019 en la Tercera Edad - seis mil años después de los acontecimientos de El Silmarillion (1977), que narra la creación y la historia temprana del mundo, y 76 años después de Bilbo - Las aventuras del Hobbit (1937), que cuenta cómo Bilbo consigue el anillo de Gollum. Las adaptaciones cinematográficas más exitosas de los libros han sido realizadas por Peter Jackson, cuyas tres películas El Señor de los Anillos, El Cuento de las Dos Torres y El Retorno del Rey se estrenaron entre 2001 y 2003. La idea de un anillo gobernante que puede determinar el futuro del mundo también aparece en las cuatro óperas de Richard Wagner sobre el Anillo del Nibelungo. Ambos escritores se inspiraron en los mismos cuentos de hadas de siempre, como el Cantar de los Cantares y la Edda. La primera edición sueca se publicó en 1959-1961 en una traducción de Åke Ohlmarks. Con el tiempo, la obra en su conjunto pasó a conocerse por el título de la primera parte, El Señor de los Anillos, aunque el traductor y el editor la denominaron El Señor de los Anillos. En 2004-2005, se publicó una nueva traducción de Erik Andersson con el título colectivo El Señor de los Anillos. La primera parte de la novela se titula Sagan om ringen y Ringens brödraskap, respectivamente; las dos últimas se llaman De två tornen y Konungens återkomst en la traducción más reciente, mientras que la traducción más antigua lleva "Sagan om" al principio de estos nombres. La traducción más antigua también se ha llamado, en el propio libro o en la portada, El anillo del Señor, La trilogía del anillo del Señor y El anillo del Anillo[1]. La obra se menciona a menudo como una trilogía, pero en realidad es una obra continua, que el editor dividió en tres volúmenes por razones de coste. Cada volumen consta a su vez de dos libros, cada uno de los cuales trata una parte de la historia más o menos coherente desde el punto de vista temático. PersonajesEditar Protagonistas: - Frodo Bolsón (nueva traducción Frodo Secker), un rico vagabundo de la Comarca que hereda un anillo mágico de Bilbo Bolsón. Frodo es el responsable de destruir este anillo en los fuegos del Monte del Destino. - Samuel Gamgi (nueva traducción Samvis Gamgi), jardinero que acompaña a Frodo a destruir el anillo - Meriadoc</w:t>
      </w:r>
    </w:p>
    <w:p>
      <w:r>
        <w:rPr>
          <w:b/>
          <w:color w:val="FF0000"/>
        </w:rPr>
        <w:t xml:space="preserve">id 89</w:t>
      </w:r>
    </w:p>
    <w:p>
      <w:r>
        <w:rPr>
          <w:b w:val="0"/>
        </w:rPr>
        <w:t xml:space="preserve">Cree una zona de comedor acogedora con una silla de comedor maravillosamente cómoda y lujosa. CARMINE es un cómodo sillón con un marcado aspecto vintage y un diseño suave. La silla tiene detalles de estilo, como remaches de color metálico en los reposabrazos. CARMINE está disponible tanto en polipiel como en textil y en varios colores. Complétala con una mesa de comedor de nuestra amplia gama y crea una nueva y encantadora zona de comedor para invitar a tus amigos. |Maxvikt||110 kg| Lire es una mesa de comedor redonda con líneas rústicas y una forma acogedora en un estilo relajado y campestre. Tendrás una mesa para disfrutar durante muchos, muchos años. La mesa está hecha de madera de olmo recuperada y tiene un carácter único porque las grietas y vetas de la madera varían de una mesa a otra. Esto forma parte del encanto de la mesa y la hace más genuina y encantadora. Se incluyen un lápiz de cera y una espátula para quienes quieran rellenar y colorear las muescas. Pero, por supuesto, esperamos que aprecie el encanto característico que le recuerda que cada parte de la madera ha tenido una vida anterior; en edificios, puertas, ventanas y en otros muebles, por ejemplo. - Los muebles de madera encerados deben tratarse con cera para proteger la superficie y prolongar su vida útil. La cera proporciona una mejor protección que el aceite, pero hace que la superficie se sienta viva y natural. No utilice aceite, ya que algunos aceites contienen disolventes que disuelven la superficie encerada.</w:t>
      </w:r>
    </w:p>
    <w:p>
      <w:r>
        <w:rPr>
          <w:b/>
          <w:color w:val="FF0000"/>
        </w:rPr>
        <w:t xml:space="preserve">id 90</w:t>
      </w:r>
    </w:p>
    <w:p>
      <w:r>
        <w:rPr>
          <w:b w:val="0"/>
        </w:rPr>
        <w:t xml:space="preserve">Estándar para el AMERICAN COCKER SPANIEL Grupo 8 Número de la FCI 167 Estándar original 1993-05-17 Estándar de la FCI 1999-01-22; Comité de Estándares del SKK inglés 2003-10-08 País de origen: EE.UU. Uso: Perro de caza y de cobro de aves, perro de compañía Clasificación de la FCI: Grupo 8, Sección 2 Antecedentes/Propósito: El Cocker Spaniel Americano tiene el mismo origen que el inglés y desciende de perros importados de Inglaterra. Se considera que todos los perros de la raza se remontan a un perro de cría muy dominante, el Obo II, importado de Inglaterra a finales del siglo XIX. En Estados Unidos, la raza adoptó un aspecto cada vez más diferente de su origen inglés. La raza fue criada en diferentes direcciones, pero el Cocker Spaniel fue el nombre colectivo para las variedades inglesa y americana durante muchos años, aunque los perros eran de diferentes tipos. No fue hasta 1945 cuando el American Kennel Club separó las razas y el tipo americano recibió el nombre de Cocker Spaniel, mientras que el inglés recibió el nombre de Cocker Spaniel Inglés. En el resto del mundo, el inglés se conoce únicamente como cocker spaniel y a la versión estadounidense se le ha añadido la palabra "americano" delante del nombre de la raza. Desde la década de 1970, el cocker spaniel americano es una de las razas más populares en su país de origen y también se ha ganado el aprecio fuera de EE.UU. como perro de exposición muy apreciado. Sin embargo, en EE.UU. se ha insistido a menudo en la importancia de recordar que se trata de un perro de caza y recuperación de aves y no sólo de un perro de exposición. La raza fue importada a Suecia en 1950. Impresión general: El Cocker Spaniel Americano es la más pequeña de las razas del grupo de perros de caza americanos. Debe tener un cuerpo fuerte y compacto y una cabeza finamente cincelada y refinada y dar una impresión general bien equilibrada. Debe tener las patas delanteras rectas y estar erguido por encima de la crin con una línea superior ligeramente inclinada hacia las patas traseras moderadamente anguladas, fuertes y musculosas. Es capaz de alcanzar una velocidad considerable, que combina con una gran resistencia. Por encima de todo, debe ser sólido y completamente equilibrado. Es más deseable tener un perro bien equilibrado en todos los aspectos que uno con grandes defectos y méritos contrastados. Medidas importantes: La longitud desde el esternón hasta el isquion debe ser ligeramente mayor que la altura a la cruz. El cuerpo debe tener una longitud suficiente para permitir un movimiento paralelo y libre. Sin embargo, el perro nunca debe dar la impresión de ser largo y bajo. Comportamiento/carácter: El Cocker Spaniel Americano debe tener un temperamento equilibrado, de espíritu libre y alegre, sin tendencia a la timidez. Debe mostrar una gran voluntad de trabajo. Cabeza: Para dar una impresión bien proporcionada y en equilibrio con el resto del perro, debe cumplirse lo siguiente: Cráneo El cráneo debe ser redondeado pero no exagerado, ni debe haber tendencia a la planitud. Las cejas deben estar bien definidas. La zona bajo el ojo debe estar bien cincelada. Parada La parada debe estar claramente marcada. Fosas nasales Las fosas nasales deben ser lo suficientemente grandes para estar en equilibrio con el hocico. Debe tener las fosas nasales bien desarrolladas, típicas de un perro de caza. Las fosas nasales deben ser negras en los perros negros, negros con marcas fuego y negros y blancos. Los perros de otros colores pueden tener las fosas nasales de color negro, marrón o hígado, cuanto más oscuras mejor. El color de la fosa nasal debe estar en armonía con el color de los bordes de los ojos. Hocico El hocico debe ser ancho y profundo. Para estar bien equilibrado, la distancia entre el stop y la punta de la nariz debe ser la mitad de la que hay entre el stop y la nuca. El labio superior debe estar bien rellenado y ser lo suficientemente profundo como para cubrir el maxilar inferior. La mandíbula debe ser cuadrada y uniforme. Los dientes deben ser fuertes, sanos y no demasiado pequeños. Mordida de tijera. El Kinder Kinder no debe ser marcado. Ojos Los globos oculares deben ser redondos y apuntar al frente. Los bordes de los ojos deben dar una impresión ligeramente almendrada. El ojo no debe estar hundido ni sobresalir. El color del iris debe ser marrón oscuro, cuanto más oscuro mejor en general. La expresión debe ser inteligente, alerta, amable</w:t>
      </w:r>
    </w:p>
    <w:p>
      <w:r>
        <w:rPr>
          <w:b/>
          <w:color w:val="FF0000"/>
        </w:rPr>
        <w:t xml:space="preserve">id 91</w:t>
      </w:r>
    </w:p>
    <w:p>
      <w:r>
        <w:rPr>
          <w:b w:val="0"/>
        </w:rPr>
        <w:t xml:space="preserve">Recibe una completa cesta de felicitaciones de Pascua de nuestra parte y de todos los animales de Galthult. Felices Pascuas a los perros, al pájaro carpintero, al petirrojo, al cuervo, al gorrión gris, al skatan, al tordo de abedul y a todos los hijos de la Madre Mu. Así que, por último, de nuestra parte: un muy feliz y constructivo fin de semana de Pascua.</w:t>
      </w:r>
    </w:p>
    <w:p>
      <w:r>
        <w:rPr>
          <w:b/>
          <w:color w:val="FF0000"/>
        </w:rPr>
        <w:t xml:space="preserve">id 92</w:t>
      </w:r>
    </w:p>
    <w:p>
      <w:r>
        <w:rPr>
          <w:b w:val="0"/>
        </w:rPr>
        <w:t xml:space="preserve">Organizamos tres campamentos de un día en verano Järjestämmen kolme päiväleirejä kesällä 30.6 y 11.7 a las 9 - 16 El día de equitación incluye montar a caballo por la mañana y por la tarde, almuerzo y merienda. Los caballos se preparan y ensillan antes y después del paseo. Posibilidad de probar voltige o algo más divertido Kaksi tuntia ratsastusta ( aamu-ja iltapäivällä ), tallissa ohjaajan opastuksella, osallistumista tallin töihin ja hevosten hoidon opettelua. Lounas ja välipala sisältyy hintaan. Mahdollisuus kokeilla vikellys tai jotain muuta hauskaa Minimi 4 persons/hlö and/ja makimi 12 hlö/pers 4 hours riding, theory, possibility to try voltige and ponnyagility 4 tunteja rastusta, teoria , mahdollisuus kokeilla vikellys ja poniagility overnight stay at the stable thanks |Viesti:||Get affordable loans at Foster loans with 0.5%-| 3% de interés que se puede pagar en varios años según se considere oportuno. Usted puede obtener el préstamo de $ 5000 - $ 1million dependiendo de lo que usted necesita para , nuestras ofertas le permiten no se estresan en el préstamo en comparación con los préstamos bancarios tienen suficiente para cuidar de las cosas pagar poco de vuelta cada mes durante años &gt; También nos ocupamos de la inversión empresarial con el 2% de pago de intereses sobre la cantidad necesaria para el negocio y un acuerdo de negocios de 10% de pago de intereses sobre los beneficios de 1 1/2years pagar de nuevo en función de la cantidad que estamos invirtiendo , .VEMOS EL FUTURO DE TENER DINERO PARA GASTAR Y LOS NEGOCIOS PERSONALES TE LLEVAREMOS HASTA ALLÍ. contacta con nosotros en fosterloansolutions1@gmail.com RATSASTUSTUNNIT JATKUVAT NORMAALISTA 15.7 ASTI Ven a entrenar con los ponis. Tule mukaan treenamaan ponien kanssa Organizamos tres campamentos de un día en verano Järjestämmen kolme päiväleirejä kesällä 6.6 , 30.6 y 11.7 kl 9 - 16 El día de equitación incluye la equitación por la mañana y por la tarde, el almuerzo y la merienda. Los caballos se preparan y ensillan antes y después del paseo. Posibilidad de probar voltige o algo más divertido Kaksi tuntia ratsastusta ( aamu-ja iltapäivällä ), tallissa ohjaajan opastuksella, osallistumista tallin töihin ja hevosten hoidon opettelua. La información que se ofrece en esta página web es muy importante. Mahdollisuus kokeilla vikellys tai jotain muuta hauskaa Minimi 4 personer/hlö och/ja makimi 12 hlö/pers 4 horas de equitación, teoría, posibilidad de probar voltige y ponnyagility 4 tunteja rastusta, teoria , mahdollisuus kokeilla vikellys ja poniagility 040 - 734 9561 / pati 2017-05-04 11:55:21 Organizamos tres campamentos de día en verano Järjestämmen kolme päiväleirejä kesällä 6.6 , 30.6 y 11.7 a las 9 - 16 El día de cabalgata incluye cabalgata por la mañana y por la tarde, almuerzo y merienda. Los caballos se preparan y ensillan antes y después del paseo. Posibilidad de probar voltige o algo más divertido Kaksi tuntia ratsastusta ( aamu-ja iltapäivällä ), tallissa ohjaajan opastuksella, osallistumista tallin töihin ja hevosten hoidon opettelua. El precio es de 55 euros para un mínimo de 4 personas por persona y 12 horas por persona 2017-04-05 17:22:48 bdsfn.com@gmail.com ¿Necesita un crédito financiero urgente? * Transferencia muy rápida y directa a su cuenta bancaria * El reembolso comienza ocho meses después de recibir el dinero en la cuenta bancaria * Bajo tipo de interés del 1% * Reembolso a largo plazo (1-30 años) Altura * Pago mensual flexible ***. ¿Durante cuánto tiempo se financiará? Después de presentar la solicitud *** Puede esperar una respuesta preliminar menos de 24 horas financiación en 72-96 horas después de recibir la información que necesitan el suyo. Número de teléfono : Cantidad que necesita como préstamo : Finalidad del préstamo : Ha solicitado antes un préstamo en línea (sí o no) Correo electrónico : bdsfn.com@gmail.com Emaill: anatiliatextileltd@gmail.com Sra. carol white ¿Necesita un crédito financiero urgente ***? * Transferencia muy rápida y directa a su cuenta bancaria * Inicio de reembolso</w:t>
      </w:r>
    </w:p>
    <w:p>
      <w:r>
        <w:rPr>
          <w:b/>
          <w:color w:val="FF0000"/>
        </w:rPr>
        <w:t xml:space="preserve">id 93</w:t>
      </w:r>
    </w:p>
    <w:p>
      <w:r>
        <w:rPr>
          <w:b w:val="0"/>
        </w:rPr>
        <w:t xml:space="preserve">Anna-Theresia Ekman, Presidenta de la Asociación de Médicos Aspirantes y Jóvenes de Suecia, en una conversación sobre la importancia de una organización profesional independiente y científica. Es una soleada tarde de septiembre y un tranquilo murmullo caracteriza la cafetería del Aula Médica del KI. El tono de la conversación en las mesas redondas indica que se están debatiendo temas importantes. Hay seriedad en el aire. Lo mismo ocurre con el estado de la sanidad. Durante el verano, muchos médicos jóvenes alzaron su voz en el debate, describiendo que ya están hartos, que el servicio sanitario sufre fallos sistémicos al extenderse tanto el estrés ético como el número de médicos y enfermeras quemados. "Me enfada y me molesta muchísimo. Son personas cercanas a mí, veo y oigo lo mal que les va", dice Anna-Theresia Ekman mientras se sienta con su taza de té. "Esa es una de las razones por las que participo en el SLS". ¿Cómo describiría la misión más importante del SLS? Le pregunto a Anna-Theresia, añadiendo ¿cómo concilia eso con involucrarse en una asociación en 2019, cuando muchas asociaciones están teniendo problemas de pérdida de socios? "Claro, pero desde luego no es por falta de compromiso. Al contrario. Pero tal vez el compromiso se canaliza de manera un poco diferente que hace cincuenta años, responde. Es más importante tener problemas para que la gente se involucre. - Y creo que el SLS ha mejorado cada vez más en eso, en recoger los temas importantes, incluidos los que son importantes para los médicos más jóvenes.</w:t>
      </w:r>
    </w:p>
    <w:p>
      <w:r>
        <w:rPr>
          <w:b/>
          <w:color w:val="FF0000"/>
        </w:rPr>
        <w:t xml:space="preserve">id 94</w:t>
      </w:r>
    </w:p>
    <w:p>
      <w:r>
        <w:rPr>
          <w:b w:val="0"/>
        </w:rPr>
        <w:t xml:space="preserve">Aquí encontrará deshumidificadores eficientes de la más alta calidad de marcas conocidas como Arctus Nordic, Mitsubishi Electric, Electrolux, KCC, Meaco y Wilfa. Leer más Hasta 40 m² - Funcionamiento hasta +5°C - Deshumidifica 10 L/día Hasta 60 m² - Funcionamiento hasta +5°C - 20L/día Hasta 80 m² - Funcionamiento hasta +5°C - 4D-Filtro Hasta 80 m² - Funcionamiento hasta +12°C - Deshumidifica 20 L/día Hasta 50 m² - Funcionamiento hasta +12°C - Deshumidifica 16 L/día Hasta 52 m² - Funcionamiento hasta +5°C - 20L/día Clima interior confortable con el deshumidificador Electrolux Hasta 44 m² - Funcionamiento hasta +5°C - 16 L/día Hasta 44 m² - Funcionamiento hasta +5°C - ¡El mejor en la prueba! Funciona a todas las temperaturas - Sin depósito de agua - Funcionamiento silencioso Funcionamiento silencioso - Funciona incluso con heladas - Deshumidifica 25 L/día Hasta 50 L/día - Bomba de condensados - Robusto Ganador de pruebas - Tecnología de sorción - Bajo nivel de ruido Hasta 100 m² - Funcionamiento hasta 0-20°C - Deshumidifica 6-8 L/día Hasta 250 m2 - -20°C a +40°C - 19 L/día Hasta uno de cada tres hogares tiene algún tipo de problema de humedad, moho o podredumbre en la vivienda. En los sótanos, los espacios de arrastre, los cuartos de baño y las habitaciones con poca ventilación, no es raro encontrar que el "contenido de humedad" es demasiado alto. La humedad que se condensa en las superficies puede generar moho u hongos que se manifiestan en forma de manchas o malos olores. Un exceso de humedad también puede hacer que el metal se oxide. ¿Por qué se producen los problemas de humedad? Es muy sencillo, el problema surge cuando la vivienda no es capaz de deshumidificar el aire de forma natural a través de la calefacción solar, la ventilación o la calefacción. Es fácil de arreglar con deshumidificadores, mejor ventilación y calefacción. Si no se toman medidas, tanto usted como su propiedad podrían tener problemas. La humedad del aire se expresa en porcentaje, y en Suecia puede alcanzar el 90% durante gran parte del año. El acero se oxida al 60% y el moho y los hongos pueden desarrollarse al 70%. Una regla general es que el 50% es bueno para la mayoría de los materiales y personas. La forma más fácil es utilizar el olfato y la vista. Por ejemplo, si tiene moho en las ventanas o manchas de humedad en la pared del sótano, podría ser un signo de alta humedad. También suele oler a humedad o un poco a moho si la humedad es alta. También hay medidores de humedad que puedes comprar si quieres saber más sobre la humedad exacta de tu casa. Un exceso de humedad puede provocar un olor a humedad en la casa, y las enfermedades se propagan más fácilmente porque la humedad del aire "transporta" las bacterias. Por eso, por ejemplo, la higiene es especialmente importante en los baños con una humedad extra alta. Si no se solucionan los problemas de humedad, puede aparecer moho. Además de ser perjudicial para su casa, el moho también es tóxico al respirarlo. El moho suele estar relacionado con las alergias y el asma y tiene un impacto negativo en la salud. En cuanto la humedad empieza a aumentar, se incrementa el riesgo de aparición de moho, sobre todo en las épocas más cálidas del año. Hay varios tipos diferentes de deshumidificadores: un deshumidificador por condensación, o deshumidificador refrigerado como también se le conoce, funciona mediante un ventilador que hace pasar el aire húmedo por un serpentín de refrigeración donde el vapor de agua se enfría y se convierte en agua líquida. Una vez que el vapor de agua se ha convertido en agua líquida, el deshumidificador por condensación puede transportar el agua a un contenedor o a través de una manguera hasta un desagüe, según el modelo que elija. A temperaturas más bajas existe el riesgo de congelación, por lo que en e-klok.se recomendamos los deshumidificadores de sorción a temperaturas más bajas. Los deshumidificadores por condensación funcionan peor en los sótanos sin calefacción, los espacios de arrastre y los áticos fríos. La vida útil varía y suele estar ligada a la calidad del compresor y</w:t>
      </w:r>
    </w:p>
    <w:p>
      <w:r>
        <w:rPr>
          <w:b/>
          <w:color w:val="FF0000"/>
        </w:rPr>
        <w:t xml:space="preserve">id 95</w:t>
      </w:r>
    </w:p>
    <w:p>
      <w:r>
        <w:rPr>
          <w:b w:val="0"/>
        </w:rPr>
        <w:t xml:space="preserve">- Ropa de cama - Alfombras grandes - Alfombra de friso - Cuadros y arte - Ryamat - Espejos - Alfombras pequeñas - Alfombras orientales Mobiliario doméstico barato - textos de pared, cuadros, pinturas y más ¡Encuentra mobiliario doméstico inspirador online en Trademax! ¡Tenemos una amplia gama de muebles para el hogar en línea a precios bajos que hacen que sea fácil de arreglar su casa justo como usted quiere! Son los detalles los que dan el toque final a su casa, como los textos de las paredes, los espejos, los candelabros y otros accesorios. Para que tu casa se convierta en un oasis confortable en el que disfrutar del tiempo libre y al que querrás invitar a tus amigos para pasar un buen rato, es importante invertir en muebles para el hogar que te hagan sentir cómodo. Por ejemplo, invierta en un texto de bienvenida en la pared del pasillo, o ¿por qué no un proverbio en el dormitorio? Los textos en la pared también son una idea popular y divertida para las habitaciones de los niños, quizás con citas de libros infantiles famosos. Encontrará decoraciones elegantes y divertidas y grandes soluciones que se adaptan a su hogar. Explore nuestra gama de productos para el hogar en línea y déjese inspirar. Tenemos de todo, desde cojines, vajilla y taburetes hasta cuadros y hamacas. Los muebles y decoraciones con nosotros vienen en una variedad de estilos, tales como: - Bohemio - Moderno - Clásico - Escandinavo - Nueva Inglaterra ...y muchos más estilos! Con nuestro filtro inteligente en el menú de la izquierda, puedes elegir qué tipo de decoración quieres ver utilizando nuestras subcategorías, pero también puedes elegir filtrar los resultados mostrando sólo la decoración de un color concreto o de una marca determinada. Perfecto para buscar en nuestra amplia gama y encontrar exactamente el estilo que desea. Una vez que hayas encontrado tu nueva cosa favorita, simplemente pídela en línea a nosotros en Trademax. Nunca ha sido tan fácil amueblar el hogar en línea. Con nosotros, también tienes envío y devoluciones gratuitas. ¡En Trademax encontrará muebles de moda para el hogar en línea! Ofrecemos todo tipo de mobiliario online para decorar tu casa. Ofrecemos entre otros: - jarrones - porcelana - decoración (por ejemplo, texto de pared o velas de té) - manteles - bolsas de frijoles - accesorios de cocina ...y un montón de otros productos. Aquí, sólo su imaginación limita realmente lo que puede hacer con su casa. Tenemos algo para cada estilo, y nuestros muebles y decoración online son de alta calidad y se ofrecen a algunos de los mejores precios del mercado. Por ejemplo, un consejo para refrescar el cuarto de la colada -un área que puede resultar fácilmente aburrida- es invertir en cestos de la ropa sucia grandes y elegantes para cada color y temperatura de lavado. A continuación, coloque símbolos de lavandería en forma de texto en la pared por encima de cada cesto, indicando lo que debe poner en ese cesto en particular. Práctico y cómodo si quieres enseñar a tus hijos o a tu pareja dónde poner la ropa sucia, por ejemplo. Al fin y al cabo, los muebles del hogar no sólo tienen que ser elegantes, bonitos y modernos, sino que también pueden tener una finalidad más práctica. Navegue por nuestras subcategorías o busque lo que está buscando, ¡le garantizamos que encontrará el mobiliario adecuado para su hogar aquí con nosotros! Comprar sus muebles en línea es una manera fácil y sin complicaciones de decorar su casa.</w:t>
      </w:r>
    </w:p>
    <w:p>
      <w:r>
        <w:rPr>
          <w:b/>
          <w:color w:val="FF0000"/>
        </w:rPr>
        <w:t xml:space="preserve">id 96</w:t>
      </w:r>
    </w:p>
    <w:p>
      <w:r>
        <w:rPr>
          <w:b w:val="0"/>
        </w:rPr>
        <w:t xml:space="preserve">Este es el destino griego perfecto para los que les gusta el colorido. Primero puede tomar el sol durante unas horas en la playa y luego fotografiar las coloridas casas del puerto. La ciudad de Parga está situada en la costa noroeste de Grecia continental, a pocos kilómetros de la frontera con Albania. Esta es una joya bastante desconocida para nosotros los suecos, la mayoría de los turistas aquí en Parga son griegos de otras partes del país. La forma más fácil de llegar es en avión hasta Preveza, pero muchos optan por un vuelo barato de última hora a Corfú y luego recorren en barco la corta distancia hasta Parga. Aquí hay varias playas para elegir, Krioneri en el centro y Valtos un poco al oeste. Con un coche de alquiler, también podrá llegar a playas más remotas que podrá tener para usted solo. En la pequeña montaña del puerto se encuentran las hermosas ruinas de una antigua fortaleza del siglo XIV. Si una visita allí despierta su interés, hay más ruinas a poca distancia de Parga. El mejor recuerdo que puede llevarse de su visita es un tarro de la famosa miel local de Parga. Olvídate de tu armadura o chaleco antibalas. Si quieres ser invulnerable, dirígete al río Aqueronte, a poco más de una milla al sureste de Parga. Según la antigua leyenda, fue en este río donde el héroe Aquiles adquirió su fuerza. Su madre Tetis lo sumergió en el agua, pero lo sujetó por el talón y le dio un único punto de debilidad. El río es bastante tranquilo y es perfecto para un baño o un viaje en canoa.</w:t>
      </w:r>
    </w:p>
    <w:p>
      <w:r>
        <w:rPr>
          <w:b/>
          <w:color w:val="FF0000"/>
        </w:rPr>
        <w:t xml:space="preserve">id 97</w:t>
      </w:r>
    </w:p>
    <w:p>
      <w:r>
        <w:rPr>
          <w:b w:val="0"/>
        </w:rPr>
        <w:t xml:space="preserve">1200 canales de IPTV de alta calidad Bienvenido a la mejor suscripción de IPTV NordicChannels.com es un proveedor sueco de IPTV con 1200 canales de IPTV de la más alta calidad, y ofrece canales de Viasat y C More. ✓ Más de 1200 de la más alta calidad de imagen IPTV ✓ Los servidores están ubicados en Serbia, y tienen un tiempo de ping muy bajo ✓ Los servidores tienen un 99,9% de tiempo de actividad ✓ Métodos de pago fáciles y rápidos NordicChannels.com con enfoque en los canales nórdicos NordicChannels.com ofrece canales de televisión de la mayoría de los países europeos, pero se centra en los canales de televisión nórdicos. Mientras que otros proveedores de IPTV ofrecen canales de todo el mundo, y una gran parte son sólo canales publicitarios. NordicChannels.com ha elegido "Calidad sobre cantidad ¿Qué caja de IPTV muestra todos los subtítulos de Viasat? IPTV King | El mayor proveedor de IPTV del mundo Obtenga IPTV hoy mismo y acceda a más de 6000 canales de todo el mundo a los precios más bajos de Suecia. Deportes, películas, series y mucho más, en esta página web. Suscripción de 6 meses (otros dispositivos) - IPTV King Suscripción de 6 meses (otros dispositivos). 1,000.00kr. Esta suscripción le permite ver nuestro paquete total de televisión, incluido el vídeo a la carta, sin ... SVT, NRK, DR, YLE? ... no tenía ningún otro organismo de radiodifusión, tiene que conseguir una suscripción en algún lugar, ... Para IPTV-king también puede ejecutar el freeware Kodi, por lo que no hay caja, ... IPTV con Android TV ¿Alguien tiene experiencia con IPTV a través de AndroidTV? Estoy pensando en comprar una suscripción de ### por 1500kr donde se obtiene acceso a 4000 ... Suscripción a IPTV inteligente - Suecia - 1 mes. Smart TV - 1 mes. Paquete de canales para Smart TV (Samsung y LG). Precio: 199 kr. Instrucciones para Kodi v16 Después de reiniciar Kodi descargará todos los canales, puedes verlo en la esquina derecha ... Inserta este enlace en PVR IPTV SIMPLE CLIENT bajo la pestaña EPG,. Guía para Kodi V17 Abre KODI. Ve a TV en el menú de la izquierda. Seleccione "Introducir el navegador adicional". Desplácese hacia abajo y seleccione "PVR IPTV Simple Client" 5. https://smartworldiptv.com/front-page/alla-kanaler-direkt-in-i-din-smart-tv Si tiene un televisor inteligente, necesita descargar una aplicación llamada Smart IPTV (ver imagen). La aplicación no cuesta nada durante los primeros 7 días, pero después hay un ... https://www.iptvking.me/instruktioner/instruktioner-for-smarttv/ Una vez que haya descargado la aplicación Smart IPTV láncela, allí obtendrá algunos ... a https://www.iptvking.me y pulse Cuenta de muestra (si ha comprado una suscripción ... https://nordiciptv.net/instructions-smart-tv-app/ Guía para los que van a utilizar la aplicación Smart iptv para Samsung/LG/Android tv ... nosotros para que activemos su prueba o si ha elegido comprar una suscripción 6. iptv subscription sweden NOR | TV Norge NOR | Viasat 4 NOR | Viasat Golf Dealers | IPTV King Tenemos distribuidores que obtienen más de un millón de beneficios al año, ¿por qué usted no puede? No deje pasar esta oportunidad mientras la IPTV sea nueva en el mercado. En un año ... Comprar | Paquete de inicio de IPTV King. Obtenga nuestro paquete de inicio. Es para los que exigen lo mejor. Esto incluye una suscripción de un año y un decodificador, todo lo que necesita para ... IPTV King | El mayor proveedor de IPTV del mundo Obtenga IPTV hoy y acceda a más de 6000 canales de todo el mundo a los precios más bajos de Suecia. Deportes, películas, espectáculos y mucho más, en tu salón. mejor iptv europa, mejor proveedor de iptv, iptvking de pago, boxer tv españa, mejor ... iptv king reseller, iptv sweden channels, iptv sweden, iptvking ... IPTV con todos los canales del mundo Iptvking es un reseller de Rapidiptv, por lo que son los mismos servidores y el mismo canal</w:t>
      </w:r>
    </w:p>
    <w:p>
      <w:r>
        <w:rPr>
          <w:b/>
          <w:color w:val="FF0000"/>
        </w:rPr>
        <w:t xml:space="preserve">id 98</w:t>
      </w:r>
    </w:p>
    <w:p>
      <w:r>
        <w:rPr>
          <w:b w:val="0"/>
        </w:rPr>
        <w:t xml:space="preserve">Convectores reversibles Altech con seis conexiones R15, dos en cada lado y dos en la parte inferior. Disponible en dos tipos, en una variedad de anchos, alturas y efectos. Puede conectarse en serie. Consulte la información que figura a continuación. Rejillas convectoras de aluminio anodizado natural en los alféizares de las ventanas, como protección de elementos o rejillas de suelo para la circulación del aire y la protección contra el frío.</w:t>
      </w:r>
    </w:p>
    <w:p>
      <w:r>
        <w:rPr>
          <w:b/>
          <w:color w:val="FF0000"/>
        </w:rPr>
        <w:t xml:space="preserve">id 99</w:t>
      </w:r>
    </w:p>
    <w:p>
      <w:r>
        <w:rPr>
          <w:b w:val="0"/>
        </w:rPr>
        <w:t xml:space="preserve">Cheddar, Inglaterra Cheddar es un gran pueblo y una parroquia civil en el distrito de Sedgemoor del condado inglés de Somerset, en el Reino de Inglaterra. El pueblo se encuentra en el extremo sur de las colinas de Mendip, a 14 kilómetros (9 millas) al noroeste de Wells. La parroquia civil también incluye los pueblos de Nyland y Bradley Cross. Cheddar, que tiene su propio consejo parroquial, tenía una población de 5.755 habitantes (2011)[2] y una superficie de 34,77 kilómetros cuadrados (8.592 acres o 3.477 hectáreas)[1] El pueblo ha dado su nombre al queso Cheddar[3] Referencias[editar] - ^ [a b] "Cheddar CP/AP a través del tiempo acres". Una visión de Gran Bretaña a través del tiempo. http://www.visionofbritain.org.uk/data_cube_page.jsp?data_theme=T_POP&amp;data_cube=N_AREA_ACRES&amp;u_id=10423909&amp;c_id=10001043&amp;add=Y. Recuperado el 30 de agosto de 2016 - ^ [a b] "Somerset Intelligence - The home of information and insight on and for Somerset". www.somersetintelligence.org.uk. Archivado desde el original el 14 de septiembre de 2016. https://web.archive.org/web/20160914223847/http://www.somersetintelligence.org.uk/files/Somerset%2520Census%2520Key%2520Statistics%2520-%2520Summary%2520Profiles.xls. Recuperado el 30 de agosto de 2016 - ^ Chisholm, Hugh. "Cheddar". Encyclopædia Britannica. 6 (11ª ed.). Cambridge University Press. p. 21. https://en.wikisource.org/wiki/1911_Encyclop%C3%A6dia_Britannica/Cheddar. Recuperado el 30 de agosto de 2016. Enlaces externos[editar] - Wikimedia Commons tiene medios relacionados con Cheddar, Inglaterra.</w:t>
      </w:r>
    </w:p>
    <w:p>
      <w:r>
        <w:rPr>
          <w:b/>
          <w:color w:val="FF0000"/>
        </w:rPr>
        <w:t xml:space="preserve">id 100</w:t>
      </w:r>
    </w:p>
    <w:p>
      <w:r>
        <w:rPr>
          <w:b w:val="0"/>
        </w:rPr>
        <w:t xml:space="preserve">Estos términos y condiciones se aplican al uso del sitio web de Contemporary Wines (CW).1.1 El servicio de CW CW es una empresa independiente que no está afiliada a Systembolaget ("SB") ni a ningún importador/proveedor de bebidas específico. CW.se le presenta los productos que están disponibles en SB en la gama estándar o de pedido de SB. El sitio está estructurado de manera que pueda encontrar fácilmente productos similares a la bebida que le interesa. 1.2 Tratamiento de datos personales y cookies por parte de CW Los datos personales que proporcione a CW se tratarán de acuerdo con la legislación aplicable en materia de protección de datos, como el Reglamento de Protección de Datos de la UE (UE 2016/679), que entra en vigor el 25 de mayo de 2018. Puede leer más sobre el tratamiento de datos personales por parte de CW en la política de datos personales de la empresa. Explica qué datos personales recoge CW, por qué se recogen, cómo se utilizan, qué derechos tiene usted y cómo protegemos su privacidad. También explica cómo manejamos las cookies. 1.3 Uso de la información del sitio web El material (software, diseño, textos e imágenes) del sitio web de CW está protegido por la ley de derechos de autor. El sitio web está estructurado de tal manera que debería poder compartir la información del sitio con amigos y conocidos a través de, por ejemplo, canales de redes sociales como Facebook y similares. El material que se copie y redistribuya debe incluir una referencia clara a CW.se. El material informativo contenido en el sitio puede utilizarse con fines competitivos. 1.4 Enlaces a CW.se Los enlaces al sitio web de CW.se son bienvenidos siempre que no interfieran con el propósito comercial de CW.se y tengan un propósito estrictamente no comercial. Otras empresas, organizaciones o individuos no pueden utilizar la marca o el sitio web de CW.se sin permiso, incluyendo los enlaces profundos hacia y desde este sitio web, a menos que se acuerde lo contrario. En los servicios que ofrecemos en los que es posible publicar su propia información (por ejemplo, campos de reseñas, etc.) no puede publicar enlaces externos con fines competitivos, por ejemplo, utilizar nuestros sitios públicos para captar miembros en otro sitio. 1.5 Contacto, investigación o marketing Las empresas, organizaciones o personas privadas no pueden utilizar el sitio web CW.se con el fin de comercializar servicios y productos a otros visitantes, clientes o miembros del sitio web. Las encuestas, la investigación, la recopilación de información o los periodistas que buscan personas se consideran marketing y no están permitidos. Esto incluye todos los servicios ofrecidos por CW.se. 1.6 Limitación de la responsabilidad Ni CW.se ni ninguna otra parte que aporte información al sitio web podrá ser considerada en ningún caso responsable de los daños causados a otra persona. 1.7 Pedidos a través de CW.se CW.se es un socio de SB. El sitio web sólo utiliza y presenta productos de la API abierta proporcionada por SB. Procedimiento de pedido: 1. Al realizar el pedido, los productos se añaden a la cesta de la compra de CW. 2. Desde la cesta de la compra, usted, como visitante, es redirigido a SB. 3. Para pedir productos a SB, es necesario ser miembro de su sitio. 4. Cuando usted hace su pedido en el sitio de SB, todo el procesamiento es realizado por SB. 5. En un plazo de 5 a 8 días, su pedido estará disponible en la tienda y el personal de la misma se pondrá en contacto con usted. 6. Si el producto está agotado o si se espera una nueva entrega en breve por parte del proveedor, puede tardar un poco más. Lo más probable es que la tienda elegida no se lo comunique y que usted, como cliente, tenga que hacer el seguimiento de su propio pedido. En caso de preguntas o cambios, póngase en contacto con la tienda donde realizó el pedido. CW.se se reserva el derecho de modificar estas condiciones en cualquier momento. Las condiciones actualizadas son válidas desde el momento en que se publican en el sitio web. VINOS CONTEMPORANEOS AB C/o Colibríes Sveavägen 56, 4tr 08-10 36 36 VINOS CONTEMPORANEOS AB C/o Colibríes Sveavägen 56, 4tr 08-10 36 36 VINOS CONTEMPORANEOS AB C/o Colibríes Sveavägen 56, 4tr 08-10 36 36 VINOS CONTEMPORANEOS AB C/o Colibríes Sveavägen 56, 4tr 08-10 36</w:t>
      </w:r>
    </w:p>
    <w:p>
      <w:r>
        <w:rPr>
          <w:b/>
          <w:color w:val="FF0000"/>
        </w:rPr>
        <w:t xml:space="preserve">id 101</w:t>
      </w:r>
    </w:p>
    <w:p>
      <w:r>
        <w:rPr>
          <w:b w:val="0"/>
        </w:rPr>
        <w:t xml:space="preserve">No tiene sentido fingir que estás pensando en otra cosa que no sea el parto en este momento. Claro que hacemos otras cosas, pero la mayoría están asociadas a pensamientos sobre la próxima "actuación en el maratón". Leí en alguna parte que las mujeres probablemente nunca se interesan tanto por las historias de nacimiento de otras mujeres como por las suyas propias, y eso es ciertamente cierto. Y ahora sé un poco qué esperar. HUUUUU (pequeña broma huuuu). Así que aquí viene una pequeña investigación: (Un embarazo dura 40 semanas y mi Alexander vino al mundo a las 40+1, la fuente se rompió exactamente el día de las 40 semanas) (la fuente se rompió, las contracciones empezaron a venir, se pusieron en marcha, ¿no?) (Desde que se rompió la fuente, o hubo contracciones entonces entendiste que esto eran dolores de parto, que ahora es de verdad) (Alexander pesó 4180 gramos y midió 56 cm, ¿grande? ¿Significa esto que será del mismo estilo o puede variar?) 5. ¿Qué analgésicos utilizaste? ¿Funcionó? (epidural, óxido nitroso, profilaxis, masaje o regañar a la pareja :)) 6. Siempre vas con retraso. ¿Se te ocurrió algo que hubiera hecho que fuera mejor? (No debería haber estado tumbada como me dijeron, debería haber estado levantada y caminando) Gracias por toda la ayuda y por contestar. Ahora no eres engreído, lo prometo. En este momento hace un poco de calor y la gente me ha advertido sobre el embarazo en verano. Pero sólo he sacudido la cabeza y no he creído nada más. Yo soy un auténtico friolero y apenas sudo. Pero ahora es un juego de pelota diferente. Estoy sudando como una loca, durmiendo sin edredón por la noche (creo que eso no me ha pasado en la vida, el edredón es mi mejor amigo), tengo las piernas y los pies muy hinchados y en general no me siento bien con esto. No parecen sabios, como pequeños príncipes en un par de albóndigas. No me duele, pero me produce un cosquilleo en la piel. Más historias sobre el embarazo en el sitio web &gt;&gt;&gt;yohanna.se Estamos trabajando en casa. Este fin de semana vamos a pintar el dormitorio. Será bueno conseguirlo. Estamos haciendo lo mejor que podemos en este momento para limpiar el techo y las esquinas, donde tenemos manchas. Por supuesto, tengo que mencionar el fútbol. Todo salió bien y los holandeses nos superaron. Estuvo cerca, pero funcionó. Y fue una suerte porque jugaron muy feo y no fue un fútbol divertido. La mayoría de los tiros libres y las tarjetas amarillas todo el tiempo. Eso no es un juego. Estábamos en el fondo sur con la familia viendo el partido y entonces se armó la GRAN fiesta. Por todas partes circulaban coches que hacían sonar la bandera española por las ventanillas. La gente sale a la calle, se baña en las fuentes, se va de fiesta aunque después sea día de trabajo y el pavo frío en general. Si no tienes noticias durante un tiempo, es posible que haya ocurrido algo.....una visita tal vez..... Te lo haré saber tan pronto como lo sepa. Este fin de semana hemos tenido un fin de semana muy productivo y estoy súper contenta. Ahora las cosas avanzan, tanto en tiempo como en trabajo. Sólo tienes que decidirte. Hemos decidido no ir a la playa este fin de semana, sino quedarnos en casa y trastear un poco. Es muy fácil comprar las cosas y luego no ponerlas, montarlas o prepararlas. El fútbol. Ahora es el fútbol a lo grande y el fin de semana anterior pudimos asistir a una fiesta de barbacoa de fútbol en la piscina. ¡Maravilloso! No hacía buen tiempo, pero sí calor. Luego empezó a llover y al final salió el sol. Era Alemania la que jugaba, así que me interesaba sobre todo cotillear con las otras madres que estaban allí. Éramos un montón de ellos. Yo era la única embarazada, pero luego había mamás de bebés y niños pequeños. ( Las fotos de Uli de la misma fiesta &gt;&gt;&gt;) Luego vino el fin de semana productivo. Colocamos las estanterías de IKEA en la despensa recién pintada. ¿No ha quedado bien? Tal vez un poco demasiado rosa, no debía ser tan brillante, pero agradable de todos modos. Ahora sólo tenemos que llenar la despensa y luego veremos</w:t>
      </w:r>
    </w:p>
    <w:p>
      <w:r>
        <w:rPr>
          <w:b/>
          <w:color w:val="FF0000"/>
        </w:rPr>
        <w:t xml:space="preserve">id 102</w:t>
      </w:r>
    </w:p>
    <w:p>
      <w:r>
        <w:rPr>
          <w:b w:val="0"/>
        </w:rPr>
        <w:t xml:space="preserve">RETO EVEREST Empezar a escalar 19 Mar 2020 En realidad, no se empieza a escalar, se deja... El caso es que la mayoría de nosotros hemos trepado a árboles, rocas, muebles y demás cuando éramos niños. Luego, cuando te haces mayor, dejas de hacer todas esas cosas. Pero algunos, encuentran su camino de vuelta a la escalada. Aprender a escalar puede hacerse de varias maneras. Podría ser una buena idea hacer un curso de escalada. Hay cursos tanto en el interior como en el exterior. Asegúrate de que es un curso con un instructor certificado por la Federación Sueca de Escalada. Lo divertido de la escalada es que es un deporte amplio. Abarca desde la escalada en interiores a pocos metros de altura hasta la subida a picos de 8000 metros con un equipo muy avanzado. Cosas que hacer cuando estás aburrido 1 Nov 2019 A veces te quedas sentado en casa y te aburres como una ostra. ¿Quizás no tienes nada que hacer, o te cuesta pensar en algo que hacer? Aquí tienes un puñado de cosas que puedes hacer cuando te aburras: practica la bipedestación. Escribe algunas frases divertidas en notas y dóblalas. Dibuja una nota y escribe lo que dice en un mensaje de texto. Abra su lista de contactos, cuente hasta 10 mientras se desplaza por los contactos de la lista... La persona en la que se detenga tendrá que enviar el mensaje. Escribe mensajes crípticos sólo con emojis y envíalos a tus amigos para ver si entienden lo que quieres decir. Envía Snapchats a tus amigos en los que haces caras raras. Escribe una lista de cosas que siempre has querido hacer pero no te has atrevido. Póngalo en la pared y marque todo a medida que vaya completando sus retos. ¡¡¡NETFLIX!!! Escribe un libro. Escribe una lista con todas tus buenas cualidades y todo lo que te gusta de ti. Añade baldosas con diseños creativos. Tómate selfies. Hornea magdalenas con Pop Rocks dentro. Juega a los viejos videojuegos. Retos divertidos para hacer con amigos 29 Ago 2019 Los retos pueden ser grandes y pueden ser pequeños. Hoy en día hay muchos retos virales diferentes que podrían interesarte. Luego, por supuesto, también puedes plantear diferentes retos por tu cuenta que podáis hacer juntos. No es una obligación hacer los retos que todo el mundo hace. ¿Quizá se te ocurra algo propio que se transmita a los demás? Cómo preparar la mochila de senderismo 14 Abr 2019 Preparar una mochila de senderismo no es tan difícil, la verdad. Hay algunas cosas que hay que tener en cuenta para facilitar la tarea, así como para asegurarse de obtener un paquete bien equilibrado. Una mochila bien cargada se caracteriza por lo siguiente: - Estar bien equilibrada y apoyada en las caderas - No debe poder moverse nada de su interior - Ser estable, sentirse como parte de la parte superior del cuerpo Puede ser una buena idea probar la mochila en casa, antes de salir. Así será más fácil ver que tienes todo lo que necesitas para que no te falte nada. También es una buena idea tener una lista de equipaje para seguir. ¿Por qué quieres escalar montañas? 24 Feb 2019 Es una pregunta que me han hecho muchas veces, y siempre respondo "¡porque está ahí!". Lo que quiero decir es que veo la montaña como una persona que me desafía. Que habla a mi interior y trata de que no me atreva a subir, y entonces tengo que subir.Es así de sencillo. También hay otros aspectos. Es una sensación increíble estar en la cima, te sientes vivo. Un poco como algunas personas cuando eligen jugar al casino en vivo en lugar de poner una paciencia, aunque esa analogía podría no ser tan buena en realidad. Podrías morir Escalar el Monte Everest es obviamente bastante peligroso. No pasa un año sin que alguien pierda la vida en la montaña y todavía hay más de 200 cuerpos de personas que no lo lograron. Aunque suene macabro, quienes los escalamos los utilizamos como marcadores para saber hasta dónde hemos llegado, pero al mismo tiempo los tratamos con respeto. Al fin y al cabo, son escaladores que no han vuelto a bajar, lo cual es trágico. Si tuviera que elegir dónde quería morir, probablemente sería en la montaña, y que me dejaran allí. Sé que muchos de</w:t>
      </w:r>
    </w:p>
    <w:p>
      <w:r>
        <w:rPr>
          <w:b/>
          <w:color w:val="FF0000"/>
        </w:rPr>
        <w:t xml:space="preserve">id 103</w:t>
      </w:r>
    </w:p>
    <w:p>
      <w:r>
        <w:rPr>
          <w:b w:val="0"/>
        </w:rPr>
        <w:t xml:space="preserve">HockeyAllsvenskan El Rögle ha ganado el tira y afloja con el Malmö Posted on 22 May, 2010 Written by Robert Pettersson http://shop.eliteprospects.com El Rögle ha ganado el tira y afloja con la estrella juvenil danesa Jesper Jensen, que previamente había declarado a los medios daneses que elegía entre el Rögle y el Malmö a la hora de trasladarse a Suecia para jugar la próxima temporada. El Rödovrebacken, que sufrió una conmoción cerebral al final de la temporada, probablemente habría sido un jugador de la Copa del Mundo para Dinamarca si no se hubiera lesionado. - Jesper es un jugador con una visión muy madura de su carrera. Está dispuesto a pagar el precio del éxito y eligió quedarse en Rödovre para jugar al hockey senior durante los últimos tres años como opción en su desarrollo. Elegimos su fichaje porque tiene un carácter fuerte y una visión clara de lo que quiere conseguir con su carrera, afirma el director deportivo Roger Hansson a la página web del Rögle.El joven de 19 años ha sido un habitual del Rödovre las dos últimas temporadas y marcó tres goles y 12 asistencias en 35 partidos esta última temporada. "Es un defensa que contribuirá en nuestro juego creativo, pero al mismo tiempo sólido y maduro también en el aspecto defensivo", continúa Hansson, "será una gran incorporación a nuestro equipo". Robert Pettersson @EnkelP robert.pettersson@newsme.com Últimas noticias Hoy 22:04 Dos goles durante el tiempo reglamentario - luego Holm decidió para el SSK en la tanda de penaltis Hoy 21:39 Cuatro segundos en el juego de poder - luego Rosén disparó a su Växjö a la victoria Hoy 21:21 El retornador decidió cuando Timrå ganó la rivalidad en el venerable torneo Hoy 21:07 Se retrasa el equipamiento de los porteros de la NHL: "Ha sido una verdadera lucha" Hoy 18:56 Se opera al retornado de Skellefteås, que parece que se perderá el inicio de la serie Hoy 18:14 Taif rompe con la importación: "Creía que habíamos comprado un Porsche, pero era un Fiat" Hoy 16:30 El nuevo portero del Skellefteå recorrió el largo camino hacia el sueño de su infancia: "Se sintió surrealista cuando se pusieron en contacto" Hoy 15:56 Una leyenda de la NHL renueva su confianza como director general Hoy 15:25 El Växjö retira el número del portador de la cultura: "Es difícil contener las emociones" Hoy 14:50 "Tal vez alguna interferencia en la comunicación entre el emisor y el receptor" WEBB-TV: PowerPlay BLOGS 30 de agosto de 2016 Podcast: "Hay más posibilidades de gol si paso que si tiro" 29 de agosto de 2016 BODIN: ¿negocio inteligente o sólo una pena contraproducente? 28 de agosto de 2016 GIF: Un gol encantador en la KHL 27 de agosto de 2016 KARLSSON: Debe ser el MVP de la SHL 1 de agosto de 2016 LIZANA WALLNER: Las palabras de Daniel Alfredsson todavía me ponen caliente www.sporttjansten.se Últimos comentarios 26 de agosto de 2016 1:30 PM Los Rangers recogen al antiguo rey del gol en la AHL¿Se pregunta si es Pirri(g) antes del debut?24 Agosto 2016 17:37 Kronwall se ve obligado a retirarse del Mundial - nuevo jugador de Anaheim reemplazayou tan feliz, sufro con Kronwall, pero no debería estar aquí, conseguimos en un jugador mejor, entonces yo...24 Agosto 2016 00:51 Danske poängkungen glänste för allsvenska nykomlingenDet er lækkert at se at skriver om vores danske spiller i Sverige, men når nu i selv linker til eliteprospec...23 Agosto 2016 16:35 Danske poängkungen glänste för allsvenska nykomlingenYep, Vik är ett enmanslag. Det blir nog kul några Spielen tills man möter Karlskoga Bobpigs sedan lär inte...22 de agosto de 2016 06:14 'Los Rangers no esperan que sea un salvador'Le ha ido bastante bien a ese Eichel, Gaudreau, Hayes etc...Posiblemente sea que los clubes... Hoy 22:04Dos goles durante el tiempo reglamentario - luego Holm decidió para el SSK en la tanda de penaltisIgualó la ventaja del Vita Hästens dos veces más. Y cuando llegó el momento de la tanda de penaltis para decidir, Anton Holm también lanzó al Södertälje SK a la victoria ante 704 espectadores, récord de público en el Woodyhallen de Katrineholm. También Vita HästenHoy 21:21Turner decide como Timrå gana la rivalidad en el torneo históricoPor 43º año consecutivo</w:t>
      </w:r>
    </w:p>
    <w:p>
      <w:r>
        <w:rPr>
          <w:b/>
          <w:color w:val="FF0000"/>
        </w:rPr>
        <w:t xml:space="preserve">id 104</w:t>
      </w:r>
    </w:p>
    <w:p>
      <w:r>
        <w:rPr>
          <w:b w:val="0"/>
        </w:rPr>
        <w:t xml:space="preserve">Leo, Raph, Mikey y Donnie son tortugas mutantes que han sido entrenadas en el arte marcial del Ninjutsu por su sensei, el Maestro Splinter. Desde las alcantarillas, tienen acceso directo a todos los rincones de Nueva York. Ayuda a las Tortugas a proteger el mundo de Shredder y Krang.</w:t>
      </w:r>
    </w:p>
    <w:p>
      <w:r>
        <w:rPr>
          <w:b/>
          <w:color w:val="FF0000"/>
        </w:rPr>
        <w:t xml:space="preserve">id 105</w:t>
      </w:r>
    </w:p>
    <w:p>
      <w:r>
        <w:rPr>
          <w:b w:val="0"/>
        </w:rPr>
        <w:t xml:space="preserve">No es tan difícil escribir por un dólar, pensé - no tengo ninguno de todos modos Pero cuando llegó el momento de hacerlo, una especie de conciencia se coló como un huésped no invitado; tenía que escribir sobre algo divertido y bueno - algo sobre lo que escribiría de todos modos si lo descubriera. Por suerte, me las arreglé para encontrar algo así. En CoolStuff.se hay una cosa divertida, una función que debería estar en todas las tiendas de regalos, no sólo en línea, sino también en la vida real: un generador de regalos. Todas las tiendas deberían tener una, lo haría más fácil. Por cierto, las tiendas de comestibles también podrían tener uno de esos en sus pantallas táctiles para las recetas. Puedes escribir cuánto tiempo tienes para cocinar, cuánto dinero tienes y de qué humor estás. Vip, y obtendrá una receta adecuada. Cuando estuve en Italia, había tiendas de regalos por todas partes. No sólo para cosas turísticas en general, sino también para cosas kitsch que las monjas iban a comprar. Tuve que hacer cola detrás de una monja que compraba pósters de Jesús, del tipo que sólo creía que se podía encontrar en la pared de la casa de alguien en "Me llamo Earl". Cuando la monja terminó, me tocó a mí, y compré un anillo que ahora se encuentra en mi dedo anular derecho. En el fondo de mi mente estaba el pensamiento de que me protegería en el vuelo de vuelta a casa (también compré un Gobbo, por si acaso). Bueno, volvamos al generador de regalos. Introduje mi edad, mi sexo (aparte de las extrañas interpretaciones de "introduje mi sexo") y el precio que estaba dispuesto a pagar. Aparecieron varias sugerencias. ¡Pero seder! Un brindis sagrado. Ya había visto uno de estos en internet, pero no en una tienda sueca. Así que es un sello de pan - con la Virgen. Iría muy bien con mi anillo, por no hablar de que con él se podría hacer la última bolsa de comida para vigilantes aéreos. Veintinueve dólares suena como algo que iría bien con mi actual presupuesto post-viaje, también. 9 comentarios. Pues que los ateos desangelados digan lo que quieran... ¿Kitsch? Bueno... la línea es muy fina. Al igual que entre un hermoso poema y un vergonzoso pechito... M V H Molly Ginger, ;-) Molly: Sí, puede ser ambas cosas. es brillante. Es el tipo de cosas que no sabía que me había perdido. Ya no hay problemas con los regalos. Un milagro en el sándwich... ¡todas las mañanas! göran: Eso es genial. :-) t-a: Aparte de la misma mermelada de skogaholm de siempre. Que te paguen por escribir por encargo... será interesante ver cómo se desarrolla. Generadores de regalos hay unos cuantos. Aquí tienes un consejo para otro ;) : http://www.kelkoo.se/c-100327823-presenter.html sabina: he probado tu enlace. me han recomendado el libro del iPod. pero ¡tú! Earl es realmente mi favorito. Probablemente no tendría uno de esos en su pared si no estuviera en su maldita lista. ;) pinglan: Quizás no exactamente en el suyo. Pero los remolques de por aquí probablemente estén llenos.</w:t>
      </w:r>
    </w:p>
    <w:p>
      <w:r>
        <w:rPr>
          <w:b/>
          <w:color w:val="FF0000"/>
        </w:rPr>
        <w:t xml:space="preserve">id 106</w:t>
      </w:r>
    </w:p>
    <w:p>
      <w:r>
        <w:rPr>
          <w:b w:val="0"/>
        </w:rPr>
        <w:t xml:space="preserve">Le ayudamos a entender a sus clientes para aumentar su cuota de mercado, perfeccionar sus capacidades y crear las condiciones para ganar nuevos clientes. Tener empleados motivados y buenos líderes está relacionado con la satisfacción de sus clientes. Mediante el mapeo del mercado, la descripción de sus competidores y la medición de su marca, podemos ayudarle a desarrollar productos y conceptos que le diferencien para ganar cuota de mercado.</w:t>
      </w:r>
    </w:p>
    <w:p>
      <w:r>
        <w:rPr>
          <w:b/>
          <w:color w:val="FF0000"/>
        </w:rPr>
        <w:t xml:space="preserve">id 107</w:t>
      </w:r>
    </w:p>
    <w:p>
      <w:r>
        <w:rPr>
          <w:b w:val="0"/>
        </w:rPr>
        <w:t xml:space="preserve">¿Hay algo especial en el mundo del maquillaje que coleccione de más? No tan inespecíficos como "esmalte de uñas" o "sombras de ojos", sino más precisos, como el esmalte de escamas verdes o las sombras en crema que responden. Una de las categorías que parece que colecciono es la de sombras en crema con brillo beige y pin en tonos similares. Como ya tengo muchos de esos en casa, no acerté Una vez que empecé a usar la sombra (¡que me gusta mucho!), sin embargo, vi que no se parecía en nada al resto de la colección. Aquí los he mostrado todos, en el mismo orden que en la foto del producto: GOSH Love that beige, Color Definers de Maybelline en Satin dragée , Sweet bronze y Secret peach, L'Oréal Color Resist Cream Eyeshadow en Crystal Beige y UDPP Sin. Lancôme Color dose en Sable Trinidad , Stila Smudge Pot Kitten, Clinique Touch tint for eyes en Natural Suede (mate) y Waterproof Cream Eye Shadow de IsaDora en los colores 60 Pale Rose y 61 Pink Apricot. Aunque todos los colores son bastante parecidos, en realidad no hay dos iguales. ¡Los necesito todos! La sombra GOSH aún no ha sido probada como base, pero sé que a mucha gente le gusta usarla precisamente para eso. Los lápices de Maybelline, Kitten , las sombras IsaDora y Sin (¡por supuesto!) funcionan muy bien como bases de sombras. GOSH está muy arriba entre los favoritos. Kitten es probablemente el más bonito, pero el embalaje no es tan práctico. En cuanto a la calidad, las variantes económicas se mantienen muy bien. El de Lancôme es en realidad el que peor sienta en su sitio... ¿Cuál le gusta más? (De las que se muestran aquí o en su propia colección.) ¡No dude en preguntar si hay alguna de las sombras de las que le gustaría saber más! Son todos muy bonitos y útiles, así que entiendo por qué te gusta coleccionarlos. Personalmente, no sé si tengo una cosa especial de coleccionismo, tal vez las barras de labios rojas que por desgracia no se usan tan a menudo como me gustaría :) ReplyRadera Tina: El pintalabios rojo no parece una tontería para coleccionar =) Pero estoy de acuerdo, ¡no se usa tan a menudo como se quisiera! ReplyRadera Hmm, ahora voy a ser liiite poco irónico: Lo que hay una gran diferencia en estas sombras;0) No soy un fan de las sombras de color beige a mí mismo los utilizan sólo como una base. ReplyRadera Colecciono y me atrae todo lo verde. Esmaltes verdes, sombras verdes, lápices de cayal verdes. Si hubiera habido colorete o barra de labios verde, probablemente también lo habría tenido. Hmm, sí, eso es seguro. ¡Rouge! Y los esmaltes y sombras verdes. Siento que estoy escatimando un poco en todo tipo de cosas de hecho, como los correctores y las bases minerales probablemente también califican. También tengo algunas sombras en crema en color beige pero no a la altura de ti:) Me encanta ese beige, es mucho más bonito que el Color Definer. Puedes difuminarlo, si lo haces con el Color Definer obtienes una piel de cocodrilo correosa... RespuestaRadera SminkJante: Sí, hay una diferencia =) aunque mínima... ¡El verde es una gran cosa para coleccionar! También tengo una colección decente de kohls sólo verdes. ReplyRadera Emma P: Tenía el rubor de ti en mente =) Probablemente colecciono más cosas también, podría tener que ser una serie aquí! En realidad estoy de acuerdo con lo de la piel de cocodrilo, ¡GOSH es mucho mejor! Jaja, me pasa exactamente lo mismo que a ti, siempre buscando el tono beige brillante perfecto. ¡Me encantan! Nunca se tienen demasiados y nunca se tiene el tono adecuado o el que es suficientemente brillante. El color beige funciona para todo el mundo, ya sea claro, oscuro o pelirrojo. ReplyRadera Aquí hubo frikismo de maquillaje en un nivel alto. ;) Yo también tiendo a coleccionar sombras de ojos moradas. RespuestaRadera Kajsa Kavat: =) ¡Las sombras púrpuras suenan como objetos de colección muy bonitos! Oh, sombras en crema brillantes.. parece un cielo de mugre &lt;3 Tengo muy pocas sombras en crema.. me encantaría tener más. Respuesta</w:t>
      </w:r>
    </w:p>
    <w:p>
      <w:r>
        <w:rPr>
          <w:b/>
          <w:color w:val="FF0000"/>
        </w:rPr>
        <w:t xml:space="preserve">id 108</w:t>
      </w:r>
    </w:p>
    <w:p>
      <w:r>
        <w:rPr>
          <w:b w:val="0"/>
        </w:rPr>
        <w:t xml:space="preserve">La exposición From Lucy with love del artista de Malmö Christian Andersson está llegando a su fin. La charla de artista del sábado le dará la oportunidad de adentrarse en la sugerente y compleja obra de un artista que actualmente está llenando Turbinhallen con varias obras de nueva producción. La charla será moderada por Ingrid Elam, Vicerrectora de la Universidad de Malmö. Incluido en el precio de la entrada. Más información sobre la exposición. Mar-Dom 11-18 Lun cerrado Precio 70/50 kr Entrada gratuita para los visitantes mayores de 18 años y para los Amigos del Moderna Museet El Moderna Museet cuenta con el apoyo de La obra de arte está protegida por la Ley de Derechos de Autor (SFS 1960:729). La protección significa que la producción de copias y la puesta a disposición del público de la obra de arte sólo está permitida en la medida en que lo permita la ley o el acuerdo con BUS. El uso que infrinja la ley puede dar lugar a una responsabilidad por daños y perjuicios y puede ser castigado con una multa o una pena de prisión. La autorización para reproducir las obras de arte puede obtenerse de BUS, Drottningholmsvägen 10, 112 42 Estocolmo.</w:t>
      </w:r>
    </w:p>
    <w:p>
      <w:r>
        <w:rPr>
          <w:b/>
          <w:color w:val="FF0000"/>
        </w:rPr>
        <w:t xml:space="preserve">id 109</w:t>
      </w:r>
    </w:p>
    <w:p>
      <w:r>
        <w:rPr>
          <w:b w:val="0"/>
        </w:rPr>
        <w:t xml:space="preserve">5 de junio de 2017 24 de septiembre de 2020 Han quedado en reunirse con conocidos en el lugar de los edificios de Fylverken. Las máquinas están haciendo terraplenes hacia el aparcamiento. Con media hora de retraso llegan mis conocidos. Pregunte a los trabajadores qué están haciendo. Hay mucha gente quemando y tirando coches en el lugar, así que lo están tapiando. Al principio se hacía con grandes rocas, pero no se les permitía. Sería con material del sitio. Así que hubo que retirar las piedras y ahora se está rehaciendo el terraplén con la arena. Si realmente quieres, probablemente puedas desenterrarlos. Está cubierto de maleza junto al lago más cercano al aparcamiento. Vamos al norte. Después de unos cientos de metros hay un camino a la derecha. El camino lleva a la parte norte de la cantera. Como siempre, bonita vista del lago del sur. En el lado oriental se pueden ver rayas negras, probablemente de carbón. Los niños se suben a las pistas. Un águila marina navega en lo alto. Bajando al lago del norte. Comiendo la bolsa del almuerzo. Bajando al lugar de baño. En una pequeña bahía hay algo blanco, va allí, resulta ser arena. Hermoso entorno. Vuelve a los coches. Han terminado el trabajo en las murallas. Dos mujeres vienen con un perro, viven en Eriksdal. Aquí hay muchos autobuses en las carreteras. Creen que habría sido mucho mejor con el terraplén de piedra, era bonito. 29 de mayo de 2020: lago del norte Nuestro objetivo eran las orquídeas en la reserva natural de Svartskylle, pero estaba llena de vacas y toros. No está lejos el techo de arena en desuso de Fyledalen. Así que en su lugar conducimos hasta allí. La última vez aparcamos donde estaban los edificios de la fábrica Fyle y dimos un paseo por el lago sur. Esta vez aparcamos más cerca del agua del norte, una bolsa para unos cuantos coches. Las rocas bloquean la entrada al techo de arena. Un sendero sube a la estepa entre los lagos. Hay algunas prímulas y altramuces en flor. Colocando nuestra manta en la arena con vistas al lago sur. Tenemos una tarta apenas descongelada con nosotros. No se ha descongelado del todo, ponlo al sol. Todavía está ligeramente helado cuando lo comemos, pero se enfría con el calor. Otros visitantes bajan hasta el lago norte. No hemos caminado por las colinas al norte del lago, debería haber bonitas vistas desde allí. Un camino apenas visible sube por la hierba al oeste del lago. Se convierte en un terreno escarpado y de fuerte pendiente, por lo que bajamos a un campo y seguimos el borde del mismo. Al llegar a un camino de tierra subimos a la cima. Desde allí hay una amplia vista del techo de arena. Parece un poco exótico. Se puede ver una fiesta con un caballo y un perro allí abajo, el perro se está bañando. Se marchan y llega un grupo de jóvenes. También se están bañando. Es hermoso. Volvemos por el mismo camino y descubrimos una orquídea. 5 de junio de 2017: lago sur Conduzca la carretera entre Sjöbo y Tomelilla. Desvíese por el Fyledalen hacia Eriksdal. Visite el manantial de Vitabäck. Continúe por la carretera hacia Röddinge. Tras una corta distancia, encontrará la mina de arena abandonada de Fyleverkens. Fue suspendida en 2008. No quedan edificios. Aparcar el coche en el campo donde se encontraba la planta, al sur de la carretera. Cruza la carretera hacia la cantera. El foso de arena está lleno de agua. Arena fina de cuarzo, utilizada para la fabricación de vidrio y pintura, entre otras cosas. La arena se formó durante el período Jurásico hace 150 millones de años. También hay rastros de un tsunami causado por un asteroide que chocó con la Tierra hace 145 millones de años. Tratando de seguir el lado sur. Pero se está poniendo difícil. Camina por la carretera en su lugar. Después de unos cientos de metros hay un camino a la derecha. El camino lleva a la parte norte de la cantera. Paisaje estepario. Probablemente sea posible nadar en algunos lugares. Buscando fósiles. No encontrar nada. Lupinos en flor. En el este el gran estanque lleno de agua. En el oeste un estanque más pequeño lleno de agua. Lados empinados. En el norte, formaciones dramáticas. ¿Una franja negra, quizás de carbón? El camino vuelve por el lado norte entre el agua y la pendiente. A mitad de camino hay un camino en ángulo. Subiendo. Bonita vista de</w:t>
      </w:r>
    </w:p>
    <w:p>
      <w:r>
        <w:rPr>
          <w:b/>
          <w:color w:val="FF0000"/>
        </w:rPr>
        <w:t xml:space="preserve">id 110</w:t>
      </w:r>
    </w:p>
    <w:p>
      <w:r>
        <w:rPr>
          <w:b w:val="0"/>
        </w:rPr>
        <w:t xml:space="preserve">En Ellos, puedes comprar moda de tendencia para todas las ocasiones. Encontrará de todo, desde vestidos hasta elegantes zapatos y productos de belleza de una amplia gama de marcas. También disponemos de una amplia gama de marcas propias. En Ellos encontrarás todo lo que necesitas. Compre rápida y fácilmente en línea.</w:t>
      </w:r>
    </w:p>
    <w:p>
      <w:r>
        <w:rPr>
          <w:b/>
          <w:color w:val="FF0000"/>
        </w:rPr>
        <w:t xml:space="preserve">id 111</w:t>
      </w:r>
    </w:p>
    <w:p>
      <w:r>
        <w:rPr>
          <w:b w:val="0"/>
        </w:rPr>
        <w:t xml:space="preserve">El Rey celebra los ganadores del Sprint del Palacio Real El 27 de febrero se celebró en Estocolmo la quinta edición del Sprint del Palacio Real. El Rey presidió la ceremonia de entrega del premio al noruego Jens Arne Svartedal... El 26 de febrero, los Reyes asistieron a la apertura de la sesión plenaria del Parlamento sami en la antigua Sala de la Primera Cámara del edificio del Riksdag. El Parlamento sami se inauguró en 1993 y... Los scouts en el punto de mira durante la visita del Rey a Arabia Saudí Como Presidente de Honor de la Fundación Scout Mundial, el Rey Carlos XVI Gustavo visitó Arabia Saudí del 20 al 24 de febrero, donde se reunió con representantes de la... La princesa heredera inaugura la exposición de Roslin en Versalles El 18 de febrero, la princesa heredera Victoria inauguró la primera gran exposición de la obra del artista sueco Alexander Roslin en Francia.... La Reina inaugura el Centro Sueco de la Demencia La Reina Silvia inauguró el 15 de febrero en Estocolmo el Centro Sueco de la Demencia, el nuevo centro nacional de excelencia en materia de demencia. También estuvieron presentes... La Reina entrega una beca en el Día de la Gran Inspiración de Silviahemmet El 14 de febrero, la Reina Silvia entregó la Beca de Investigación y Educación 2008 de Silviahemmet, dotada con 50.000 coronas, al Profesor Asociado Ingvar Karlsson,... El Presidente de la Comisión Europea, José Manuel Barosso, en Estocolmo El Presidente de la Comisión Europea, José Manuel Barroso, visitó Estocolmo el 14 de febrero. El Rey ofreció un almuerzo en el Palacio Real de Estocolmom_00 El Rey visita el Campeonato Mundial de Biatlón El Rey Carlos XVI Gustavo visitó el 13 de febrero el Campeonato Mundial de Biatlón en la soleada pero ventosa Östersund. Se le hizo una presentación y una visita a la... El domingo 10 de febrero, la Princesa Victoria participó en una manifestación contra la violencia callejera en el Ayuntamiento de Estocolmo.... El 7 de febrero, el duque de Värmland, el príncipe Carlos Felipe, inauguró la edición de este año del Rally de Suecia en Karlstad. Los Reyes visitan la Casa de Investigación del Envejecimiento El envejecimiento y el cuidado de las personas mayores fue el tema de la visita del Rey Carlos XVI Gustavo y la Reina Silvia a la Fundación Äldrecentrum (ÄC) y al Centro de Investigación del Envejecimiento (ARC)... El Gimnasio Bromma, en las afueras de Estocolmo, ha sido completamente renovado y el 5 de febrero la Reina Silvia volvió a dedicarlo. Se celebró con...</w:t>
      </w:r>
    </w:p>
    <w:p>
      <w:r>
        <w:rPr>
          <w:b/>
          <w:color w:val="FF0000"/>
        </w:rPr>
        <w:t xml:space="preserve">id 112</w:t>
      </w:r>
    </w:p>
    <w:p>
      <w:r>
        <w:rPr>
          <w:b w:val="0"/>
        </w:rPr>
        <w:t xml:space="preserve">El Gålö Båtklubb Gålö Boat Club es una asociación sin ánimo de lucro con sede en el archipiélago sur de Estocolmo. Tenemos nuestro puerto en Gålö, bastante cerca de la metrópoli del archipiélago, Dalarö. Un par de horas de navegación y ya está en Utö. Una hora más de navegación y estarás cenando en Huvudskär con tus seres queridos. Si le parecen aburridas las largas velas de transporte, somos una alternativa. Alquilamos terrenos a la fundación del archipiélago y somos propietarios de todas nuestras instalaciones portuarias y de astilleros. Creemos que hemos encontrado la combinación perfecta entre la comunidad del club y la necesidad de la persona moderna de tener su propio espacio. Echa un vistazo a nuestro concepto, valemos la pena. Bienvenido. Reunión anual prevista para el 2021-02-18 Jueves 18 de febrero a las 18:30 horas digitalmente vía Zoom. En vista de la actual pandemia, la reunión se llevará a cabo de forma digital. La información se proporcionará con los documentos de la reunión. En vista de la actual pandemia, la reunión se llevará a cabo de forma digital. La información se proporcionará con los documentos de la reunión. Las mociones deben ser recibidas por la junta de GBK a más tardar el 2020-12-31 El lanzamiento está previsto que sea el sábado 2021-04-24 domingo 2021-04-25 sábado 2021-05-08 domingo 2021-05-09 Aquí hay algunos consejos en tiempos de Corona - Fuentes: Agencia de Salud Pública, Unión de Navegación de Suecia, upplevbatlivet.se, información de crisis.se - Quédese en casa si no se siente del todo bien, aunque sólo tenga síntomas leves. - Si no tiene transporte propio, sino que utiliza el transporte público para ir y volver del barco, siga atentamente las recomendaciones actuales. - Continúe con su vida de navegante, pero mantenga la distancia con los demás. Tenga especial cuidado con las personas mayores de 70 años, que son el principal grupo de riesgo de contraer una enfermedad grave por el covid-19. - Evite el contacto estrecho con personas que no sean familiares en zonas públicas como duchas, vestuarios, cocinas y saunas. - Mantenga la distancia en los pantalanes y en tierra y entre los barcos en el puerto. - Reduzca el número de personas a bordo a un "grupo seguro", como los familiares directos. Lávese las manos frecuentemente con agua y jabón durante al menos 20 segundos. Si no puede lavarse, utilice un desinfectante de manos. Lleve desinfectante de manos a bordo. - Reduzca el riesgo de buscar atención médica. Recuerda que debes tener cuidado para no arriesgarte a lesionarte. Si se siente un poco inseguro, absténgase, por ejemplo, de pulir la embarcación desde la escalera o de realizar un atrevido salto a tierra. - Tenga cuidado con todo lo que haga en relación con la navegación. Lleva siempre un chaleco salvavidas y una funda impermeable para el móvil - Consejos en aguas de la corona Lee más en batunionen.se o smbf.org ¡Cuídate y cuida a los demás! Preste especial atención a las personas no autorizadas. La junta directiva del Club Náutico de Gålö: § 1 Objetivo El Club Náutico de Gålö, GBK 70, fundado en 1970, salvaguardará los intereses de sus miembros en forma de un puerto base seguro, lugares de amarre, instalaciones sanitarias en la zona del club, etc. GBK mantendrá contacto con la Fundación del Archipiélago y el Ayuntamiento de Haninge. El club promoverá una buena cultura en el mar y en tierra, fomentará el buen compañerismo y buscará buenos contactos con otros clubes y organizaciones náuticas. El club se mantendrá bien informado sobre las cuestiones medioambientales que afecten al archipiélago. § 2 Afiliación La afiliación se obtiene tras la solicitud por escrito y el pago de las cuotas establecidas y -para la asignación de un amarre- de un depósito. La Junta Directiva decide sobre la afiliación. Las tasas y los depósitos son fijados por la Junta General Anual a propuesta del Consejo. Todos los socios reciben la correspondencia general del Club. § 3 Admisiones y bajas La condición de socio puede ser obtenida por cualquier persona, salvo que los objetivos del Club o razones especiales lo impidan. La afiliación concedida no da derecho a un amarre de verano o de invierno para su barco. La solicitud de afiliación se hará por escrito al Consejo. En la solicitud, el solicitante se compromete a respetar los estatutos, el reglamento y las decisiones adoptadas por el Club de acuerdo con las normas. El Consejo estudiará detenidamente todas las solicitudes de afiliación. No se aceptarán solicitudes si el solicitante tiene una deuda con otro club náutico por concepto de cuotas anuales u otros cargos estatutarios. Total</w:t>
      </w:r>
    </w:p>
    <w:p>
      <w:r>
        <w:rPr>
          <w:b/>
          <w:color w:val="FF0000"/>
        </w:rPr>
        <w:t xml:space="preserve">id 113</w:t>
      </w:r>
    </w:p>
    <w:p>
      <w:r>
        <w:rPr>
          <w:b w:val="0"/>
        </w:rPr>
        <w:t xml:space="preserve">¡El sábado y los perros de pelea me despertaron a las 7 1/2! En serio, ¿tenías que meterte en la cama? Que acogedor es despertarse y escuchar a un perro asfixiándose y no tener tiempo de levantar a Chanel, pero por suerte tenía una manta en la que se cagaron. ¿Cómo empezó tu mañana? ¿Tan acogedor como el mío? Salimos, cenaron y luego volvimos a la cama y nos quedamos dormidos hasta las 10.30 de la mañana. He pasado una máquina con la manta y me he hecho un café con leche y he ido a dar otra vuelta con los libritos. Es sábado y parece que la primavera está aquí, porque el tiempo es terriblemente agradable y yo y mi cuerpo dolorido estamos disfrutando de no tener que morir de frío y estar aún más dolorido de lo que ya está. Mi cuello no está mejor, hoy me despierto y estoy igual de dolorido que cuando entré. Veremos en qué acaba esto y por eso os recuerdo que el concurso termina hoy a las 12:00 y las participaciones después de las 12:00 serán anuladas. ¡Ahora en los días revisaré todas las participaciones del concurso, tanto en Facebook como en instagram y en el blog y luego el ganador será contactado por correo electrónico y probablemente publicado aquí en el blog! </w:t>
      </w:r>
    </w:p>
    <w:p>
      <w:r>
        <w:rPr>
          <w:b/>
          <w:color w:val="FF0000"/>
        </w:rPr>
        <w:t xml:space="preserve">id 114</w:t>
      </w:r>
    </w:p>
    <w:p>
      <w:r>
        <w:rPr>
          <w:b w:val="0"/>
        </w:rPr>
        <w:t xml:space="preserve">Escrito por Petter el 15 de septiembre de 2008 a las 21:02 Hoy en día, las viejas películas de Alfred Hitchcock apenas sirven para nada, y menos para presumir de abuelos con televisión. Pero el miedo está ahí, para mí. Desde los ocho años. Soñé con pesadillas en el cine, entonces, y todavía me estremecen las imágenes, la atmósfera y la música que veo hoy en día.4. El resplandor El viejo thriller de Kubrick no da miedo de forma tradicional, no para mí. No me asusta el chico malo de Nicholson. Me asusta nada más grande que la locura, representada como una fuerza enormemente poderosa. Un s�dan imparable. Esto, junto con la sensación de aislamiento tan poco canónica de Kubrick, me crea claustrofobia, y El resplandor sigue siendo una de esas películas con las que puedo tener problemas3. Halloween me la regaló un amigo que, con una sonrisa asquerosa, me animó a "verla en el cine en casa, con el sonido al máximo y todas las luces apagadas... verla tarde". Solo". Dicho y hecho. Algo que luego f� �ngra. La destreza de Neil Marshall, combinada con una actuación inusualmente exitosa de un grupo de aficionados, hizo que apenas pegara ojo durante una semana después de ver The Descent. La claustrofobia se mezcla con el horror de algo que no se llega a ver durante la primera mitad de la película. Se r�d la incertidumbre, y luego, cuando aparece la amenaza, Marshall plagia v�ldigtamente el Alien de Ridley Scott, cambiando un ritmo más lento por pura sopa de slasher. Alien Ninguna película me hace sentir tan incómodo, y tan asustado, como Alien. Ninguna. Ridley mezcla y combina, se lanza, barre, tira y sorprende. Alien tiene todo lo que un verdadero thriller debería tener, y ofrece esa extraña sensación de estar completamente excluido y advertido.Ripley juega a Xbox Live... La película más aterradora que he visto es el puto Silencio Mortal, nunca se me hizo tan larga en mucho tiempo. Lo vi a última hora de la noche, alrededor de las 2 de la mañana. B�sta skr�k movie �r otherwise Alien 2 CITERASurremder antes de que todos muráis por la espada, porque no quiero que perezcáis OfflineChefredakt�r</w:t>
      </w:r>
    </w:p>
    <w:p>
      <w:r>
        <w:rPr>
          <w:b/>
          <w:color w:val="FF0000"/>
        </w:rPr>
        <w:t xml:space="preserve">id 115</w:t>
      </w:r>
    </w:p>
    <w:p>
      <w:r>
        <w:rPr>
          <w:b w:val="0"/>
        </w:rPr>
        <w:t xml:space="preserve">Los estudiantes están en camino 24 de marzo de 2010 Contra todo pronóstico, el chalet del despachador en el sitio Scan ha logrado mantenerse a flote. Y en su lugar, le espera un auténtico lifting, que deberá llevar a cabo con mucho cuidado. El chalet Scan tiene la marca K. Los alumnos del Instituto de Artesanía están dando una clase cuando llegamos. - Hablamos un poco de la construcción y del fraude en la construcción, dice Bernd Budil, profesor e instructor. El fraude en la construcción ha saltado a la palestra tras la emisión de algunos programas de televisión. Y una de las cosas de las que hemos hablado hoy es lo duro que puede ser para una familia que es víctima de esto. Una casa suele ser la mayor inversión que se hace en la vida y quiero que los chicos piensen en ello. No se puede pasar por alto el hecho de que las obras de renovación ya están en marcha. Y ocurre en todas las habitaciones al mismo tiempo. Así que parece que hay guerra en la casa. - Y cualquier día empezaremos también en el exterior", dice Bernd Budil. Los alumnos de segundo curso del instituto pasan dos días a la semana en la villa de Disponent y los de tercero tres días. - Tenemos un acuerdo con el municipio para trabajar con esto durante dos años", dice Petra Möller, una de las profesoras de la escuela. Y como es difícil conseguir prácticas para los alumnos, que es en lo que se basa el curso, esta es una muy buena opción. Y tengo que decir que han pasado muchas cosas en este edificio desde que empezamos. En la planta baja, las cubiertas de los elementos de forja recién pintadas están a la espera de ser instaladas cuando todo lo demás esté terminado. También hay que raspar y pintar las hermosas puertas de espejo. Alexander Sjöberg y Victor Oderstad se han encargado de serrar cubiertas para colocarlas en las escaleras sobre el viejo papel pintado que se conservará: "Para ser sincero, creo que es innecesario conservar la vieja basura", dice. El papel pintado que vamos a proteger está podrido. Derríbalo y construye algo nuevo en su lugar. El papel pintado, de flores de colores, no gusta a ningún alumno. La opinión general es que es una mierda. -Todavía no tienen la mente en orden, dice Petra Möller. Pero lo harán. Christoffer Sjögren y Daniel Persson van a arreglar el techo de una de las habitaciones. En las grietas longitudinales se pone una placa de yeso fina y se recorta el estuco viejo. -Encima de las juntas se pone masilla y luego tela fina antes de pintar el techo, dicen. - En realidad, la mayor parte del trabajo en la casa es la pintura, dice Bernd Budil, pero el trabajo preparatorio siempre tiene que hacerse con mucho cuidado para obtener un buen resultado, así que esto es una buena práctica para los chicos. Un electricista y un fontanero pasan por allí para comprobar y discutir diferentes soluciones. "Compramos en esos servicios", dice el profesor. Tienen que ser personas autorizadas para hacer esos trabajos. La idea es que la casa esté casi lista en dos años, y entonces podría utilizarse como oficina o algo similar. Peter Thurell, director general de Österlenhem, propuso la cooperación porque conoce las dificultades para encontrar prácticas para los estudiantes.</w:t>
      </w:r>
    </w:p>
    <w:p>
      <w:r>
        <w:rPr>
          <w:b/>
          <w:color w:val="FF0000"/>
        </w:rPr>
        <w:t xml:space="preserve">id 116</w:t>
      </w:r>
    </w:p>
    <w:p>
      <w:r>
        <w:rPr>
          <w:b w:val="0"/>
        </w:rPr>
        <w:t xml:space="preserve">Debes tener 18 años para comprar en la tienda online. Si eres menor de edad, debes tener el permiso de tus padres para comprar. Al realizar un pedido, el comprador ha leído y aceptado nuestros términos y condiciones de Pixizoo.se. Todos los precios incluyen el IVA. Los gastos de envío se añadirán en función de la elección del envío y del coste total del pedido. Los precios son diarios. Si realiza el pedido en sábado, domingo y días festivos, su pedido se tramitará el siguiente día laborable. Cuando compras en Pixizoo.se, todos los contratos se celebran en inglés. En caso de litigio entre el comprador y Pixizoo.se, se seguirán las recomendaciones de la Junta General de Reclamaciones. Si desea una nueva copia de su confirmación de pedido, póngase en contacto con kundservice@pixizoo.se Documentación y orientación Todos los productos pueden utilizarse en Suecia y disponen de un manual o instrucciones de uso en sueco, cuando el producto lo requiere. Se incluyen en el paquete o están disponibles en formato digital en nuestro sitio web. Si necesita más orientación o asesoramiento de Pixizoo.se, póngase en contacto con nuestro servicio de atención al cliente. Pago En Pixizoo.se puedes pagar con factura, a plazos, con tarjeta o por domiciliación bancaria. Ofrecemos un pago seguro con VISA y Mastercard en cooperación con Klarna. Al pagar con tarjeta, se le redirigirá a una página segura donde podrá rellenar los datos de su tarjeta de forma segura y completar el pago. Pixizoo nunca maneja los datos de su tarjeta. Ni Pixizoo.se ni otros tienen la posibilidad de leer los datos. Entrega Todos los pedidos son enviados por PostNord y siempre puede seguir su paquete con un número de seguimiento que recibirá por correo electrónico de nosotros. Al hacer el pedido, introduzca su código postal y luego elija el punto de entrega donde desea recoger el paquete. Si desea que le envíen el paquete a su domicilio, elija la entrega a domicilio, que cuesta 139 SEK. Plazo de entrega Nuestro plazo de entrega es normalmente de 2 a 4 días laborables, a menos que se indique lo contrario. Sin embargo, tenga en cuenta que el plazo de entrega depende de si tenemos el producto en stock o si se pide al fabricante. Por tanto, el plazo de entrega es orientativo y se ve afectado por el plazo de entrega del productor. Las reservas se hacen para los productos agotados y el fracaso de los proveedores. Si es posible, siempre informamos de los pedidos pendientes. Siempre podrá ver el plazo de entrega en la confirmación de su pedido. Todas las entregas se realizan después de la notificación. Al recoger/entregar los productos, el cliente debe mostrar siempre su identificación. Sólo la persona con el nombre en el paquete puede recogerlo del cartero. Paquetes no recogidos Tenga en cuenta que el paquete permanecerá en el punto de entrega durante 14 días, tras los cuales se nos devolverá. Nos reservamos el derecho a cobrar los costes (gastos de devolución, gastos de manipulación) de los paquetes no entregados, que actualmente ascienden a 299 SEK. Daños durante el transporte Al recoger el paquete, es importante comprobar siempre que el paquete no ha sufrido daños durante el transporte. Si uno o varios productos están dañados en el momento de la entrega, póngase en contacto con nuestro servicio de atención al cliente lo antes posible. Le recomendamos que conserve el embalaje hasta que haya comprobado el producto, ya que éste será devuelto en caso de reclamación o daño. Derecho de desistimiento Cuando compras en Pixizoo.se, te ofrecemos un derecho de desistimiento ilimitado. El derecho de desistimiento ilimitado sólo se aplica si el producto sigue en nuestra gama y el embalaje no está roto. Si el producto ya no está en nuestra gama, tiene un derecho de desistimiento de 14 días. El plazo de desistimiento comienza a partir del día en que se recoge el paquete. El producto debe devolverse siempre sin usar y en su embalaje original, para recibir un reembolso completo.Si es posible, el producto debe devolverse en su embalaje original, así que guarde siempre el embalaje original hasta que sepa si quiere quedarse con el producto o no. El derecho de desistimiento expira si usted ha utilizado el producto de forma que lo haga invendible para otro cliente. Cuando devuelves un artículo, los gastos de envío corren a tu cargo. Es importante que envíe el paquete con un número de seguimiento y que conserve el recibo del envío, ya que es la prueba de que nos ha enviado la mercancía, en caso de que el paquete se pierda en tránsito. Una vez que hayamos recibido sus productos devueltos, le reembolsaremos el</w:t>
      </w:r>
    </w:p>
    <w:p>
      <w:r>
        <w:rPr>
          <w:b/>
          <w:color w:val="FF0000"/>
        </w:rPr>
        <w:t xml:space="preserve">id 117</w:t>
      </w:r>
    </w:p>
    <w:p>
      <w:r>
        <w:rPr>
          <w:b w:val="0"/>
        </w:rPr>
        <w:t xml:space="preserve">Esta página fue actualizada por última vez el 2011-05-08. El responsable de esta página es Rickard O. Lindström. El rápido desarrollo de la Segunda Guerra Mundial hizo que la adquisición de tanques más pesados por parte de Suecia fuera aún más urgente. Junio de 1941 fue un mes lleno de acontecimientos. Se nombró un comité de defensa, cuyas tareas incluían la revisión de la organización de la defensa para preparar la decisión de defensa de 1942. Al mismo tiempo, un comité de blindaje comenzó a trabajar en propuestas sobre el tipo de equipamiento que debía tener la nueva organización. Este trabajo llevó a recomendar que, además de los tanques de 10 toneladas, se adquirieran también tanques más pesados con un peso total máximo de 22 toneladas, armados con un cañón de 75 mm y con una protección frontal equivalente a un blindaje de 60 mm. Al mismo tiempo que se encargaban 116 carros ligeros m/41, la KAF fue autorizada en junio de 1941 a adquirir 160 carros pesados, sin esperar a la propuesta final del Comité de Blindaje ni a la nueva decisión de defensa. Las opciones disponibles eran escasas: la compra en el extranjero o la modificación de un diseño nacional existente. Los viajes de estudio a Alemania y Checoslovaquia, algo sorprendentes dado el desarrollo de la guerra, fueron decepcionantes en cuanto a las posibilidades de obtener suministros. Quizás no sea tan difícil de entender, ya que el 22 de junio de 1941 Alemania comenzó su campaña en la Unión Soviética bajo el nombre en clave de Operación Barbarroja. Sin embargo, las discusiones con Landsverk proporcionaron una apertura interesante. Propusieron un nuevo tanque de 22 toneladas para Suecia, equipado con una torreta de nuevo diseño con el cañón corto Bofors de 75 mm. En vista del poco tiempo disponible para la primera entrega, la solución se había elaborado sobre la base del prototipo de tanque Lago, de 16 toneladas y armado con cañones de 57 mm, que se había fabricado para Hungría justo antes del estallido de la Segunda Guerra Mundial, una evolución del tanque Toldi (L-60, equivalente al Strv m/38). La versión sueca, que se denominó Stridsvagn m/42, se fabricó con un chasis reforzado que era mayor tanto en longitud como en anchura. Lamentablemente, el reglamento de tráfico sueco no permitía una anchura superior a 2,35 m, lo que significaba que la relación entre la longitud y la anchura no era ideal desde el punto de vista de la maniobrabilidad, es decir, las características de dirección se veían perjudicadas por un vehículo largo y estrecho. La elección del calibre también fue un compromiso sobre el mismo tema. En lugar de equipar el Strv m/42 con un cañón largo de 57 mm con una alta velocidad de boca, pero con el riesgo de impedir el progreso, se decidió optar por el cañón más corto de 75 mm con sólo 28 calibres de longitud relativa, que no sobresalía por delante del chasis y que además daba mejor efecto con las granadas explosivas. En noviembre de 1941 se hizo el primer pedido del Strv m/42 en Landsverk. El contrato era para 100 de los 160 tanques autorizados. Estaban equipados con dos motores de camión Scania-Vabis de 160 CV cada uno y una caja de cambios electromagnética de la empresa alemana Zahnradfabrik Friedrichshafen (ZF) desarrollada originalmente para su uso en autobuses ferroviarios. Esta configuración dio al Strv m/42 la designación adicional de TM (T = dos motores y M = caja de cambios electromagnética). Los 60 vagones restantes se encargaron en enero de 1942. Debido a los limitados recursos de producción en Landsverk, este pedido se hizo a Volvo, lo que también fue positivo desde el punto de vista de la seguridad, ya que la concentración de toda la producción de tanques en un solo lugar (Landskrona) no era deseable en tiempos de problemas. El contrato con Volvo dio lugar a otras dos versiones del Strv m/42: 55 con la designación adicional TH (dos motores de Scania-Vabis, cada uno con una caja de cambios hidromecánica de Lysholm-Smith), y 5 con la designación adicional EH (un motor, el recién desarrollado A8B de 410 CV de Volvo, y un</w:t>
      </w:r>
    </w:p>
    <w:p>
      <w:r>
        <w:rPr>
          <w:b/>
          <w:color w:val="FF0000"/>
        </w:rPr>
        <w:t xml:space="preserve">id 118</w:t>
      </w:r>
    </w:p>
    <w:p>
      <w:r>
        <w:rPr>
          <w:b w:val="0"/>
        </w:rPr>
        <w:t xml:space="preserve">En el exterior, la oscuridad y el frío se instalan al entrar en los meses de invierno. Me regocijo en el recuerdo de una buena temporada al aire libre y ahora disfruto entrando en mi estudio de Sandbäcksgatan 2A en la Sociedad de Jardines para trabajar con papel y lápiz. Con un paisaje congelado en el exterior, estoy bien situado para trabajar en el otoño [...]</w:t>
      </w:r>
    </w:p>
    <w:p>
      <w:r>
        <w:rPr>
          <w:b/>
          <w:color w:val="FF0000"/>
        </w:rPr>
        <w:t xml:space="preserve">id 119</w:t>
      </w:r>
    </w:p>
    <w:p>
      <w:r>
        <w:rPr>
          <w:b w:val="0"/>
        </w:rPr>
        <w:t xml:space="preserve">Todos los años por estas fechas me entran ganas de ir a una fiesta de cangrejos de río. No porque me guste especialmente el cangrejo de río, sino sobre todo porque forma parte de la experiencia. Por eso siempre convenzo a mi mejor amiga Charlie para que celebre una fiesta de cangrejos de río cuando, apropiadamente, es su cumpleaños a finales de agosto. Este año no fue una excepción y hubo cangrejos de río, cantos y risas en abundancia para celebrar la treintena. Qué acogedor parece y qué guapa estás. Le deseo un gran día. ¡Oh, me gustaría haber estado allí! De todos modos, estamos invitados a una fiesta de cangrejos de río aquí en Stavanger la semana que viene, es muy acogedor. ¡ABRAZOS!</w:t>
      </w:r>
    </w:p>
    <w:p>
      <w:r>
        <w:rPr>
          <w:b/>
          <w:color w:val="FF0000"/>
        </w:rPr>
        <w:t xml:space="preserve">id 120</w:t>
      </w:r>
    </w:p>
    <w:p>
      <w:r>
        <w:rPr>
          <w:b w:val="0"/>
        </w:rPr>
        <w:t xml:space="preserve">http://endtimeinfo.com/2012/05/billionaire-hugo-salinas-price-elites-plan-to-control-the-world/ Los planes, por parte de la élite, para apoderarse del mundo/ es decir, para formar un gobierno mundial, el NWO, el Nuevo Orden Mundial, están en pleno apogeo, y no se puede decir que tales planes no existan o que sean totalmente mentira. En el artículo podemos leer que el socialismo será el que prevalezca y a continuación puedes leer el artículo traducido, en inglés. Observe que David Wilkerson ha escrito sobre el declive de las economías y escribe sobre la compra de oro y plata en los últimos días, pero que esto tampoco tendrá valor. Vía King World News : http://kingworldnews.com/kingworldnews/KWN_DailyWeb/Entries/2012/5/3_Billionaire_Hugo_Salinas_Price_-_Elites_Plan_to_Control_the_World.html "Eric, los problemas que vemos en Occidente no se van a resolver de forma positiva. Lo que hemos tenido en Occidente, durante las últimas décadas, ha sido el estado del bienestar. El estado del bienestar es, en mi opinión, lo que yo llamaría "socialismo lite". Hemos tenido el "socialismo light" y ahora vamos a ver la transición al socialismo en toda regla. "Esto no podía pagarse con impuestos: había que financiarlo. Esto es lo que provocó la explosión de la deuda en Occidente. La gente en el poder, las élites, no quieren renunciar a su poder. Planean mantenerlo bajo un socialismo plenamente desarrollado para los pueblos de Occidente. Esto incluye a todos los países que tienen bancos centrales: Tendrán que seguir su ejemplo. Este es un hecho muy preocupante al que se enfrenta la humanidad. Significa el inevitable declive de la civilización industrial y el inevitable empobrecimiento de la población mundial. Esto significa que con el tiempo habrá una disminución en el número de personas en esta tierra. Ese es el panorama más bien sombrío que veo. Así que es el socialismo el que avanza. Y con ello viene un mayor control estatal y una economía centralizada. Esto es ineficiente e improductivo, y conducirá al empobrecimiento. Nikita Khrushchev, cuando llegó a las Naciones Unidas, dijo: "Os enterraremos". .... "Bueno, no es la Unión Soviética la que nos ha enterrado, nos hemos enterrado nosotros mismos, según la regla de nuestra élite, que no quiere renunciar a su control. La promoción de su control radica en el socialismo. Creo que esto proviene de una idea central que ha ocupado la imaginación del mundo. Es la idea de que la autoridad viene de abajo. En otras palabras, esta autoridad proviene del pueblo. Esta idea de autoridad a partir de la voluntad del pueblo es un mito para nuestra civilización. Perdona que diga que es un mito, pero lo veo como un hecho. Sólo digo que los que gobiernan el mundo saben que tienen que ganarse el favor del pueblo. Para ello, pasaron por encima del estado de bienestar y de la democracia para dar a la gente la ficción/que se deje engañar/que ellos, (el pueblo) tienen el control. Pues no lo son y nunca lo han sido. También nos han dado dinero para financiar el estado de bienestar. Entonces tenemos entretenimiento para distraer a la gente. También tenemos guerras para distraer al pueblo. Hay aviones que bombardean a la gente, y las víctimas son sólo personas que pueden ser desviadas. Así es como la élite ve las cosas. Seguiremos viéndolo desde el punto de vista de la élite, para que mantenga su poder. Recuerden, el socialismo empobrece, consume capital, no aumenta el capital; esto es lo que proporciona el socialismo. Cuando se combina esto con la probabilidad de que estemos en el Pico del Petróleo, ya que la principal fuente de energía llega a un punto en el que comienza a declinar, (el flujo de petróleo y las economías disminuyen) se verá una disminución de la población. " Hugo Salinas Price también advirtió que "Italia y España ya han impuesto un límite a las transacciones en efectivo. Cualquier transacción superior a 2.500 euros debe pagarse con tarjeta de crédito. Ahora es siniestro. Confirma la tendencia socialista porque el socialismo tiene muy poco uso del dinero. Todo se alimenta</w:t>
      </w:r>
    </w:p>
    <w:p>
      <w:r>
        <w:rPr>
          <w:b/>
          <w:color w:val="FF0000"/>
        </w:rPr>
        <w:t xml:space="preserve">id 121</w:t>
      </w:r>
    </w:p>
    <w:p>
      <w:r>
        <w:rPr>
          <w:b w:val="0"/>
        </w:rPr>
        <w:t xml:space="preserve">Lars-Erik Husberg Lars-Erik Husberg, nacido el 12 de enero de 1913 en Gotemburgo, Suecia, y fallecido el 14 de febrero de 2006 en Lidingö,[1] fue un escultor, dibujante y artista gráfico sueco. Era hijo de Knut Husberg, hermanastro de Marguerite Husberg y tío de Maud Husberg, y entre 1945 y 1959[1] estuvo casado con la artista Lis Husberg.[2][3] Contenido - 1 Biografía - 2 Obras públicas seleccionadas - 3 Literatura - 4 Notas - 5 Enlaces externos Biografía[editar] Lars-Erik Husberg se formó en la Reimann School de Londres, en la Högre Konstindustriella Skolan de Estocolmo y en la Escuela de Arte Gráfico de la Academia de Bellas Artes de Estocolmo. Trabajó como profesor en Konstfack. Husberg está enterrado en el cementerio de Lidingö.[4] Obras públicas seleccionadas [editar] - La ciudad, bronce, erigido en 1967 en la calle de esculturas Karlavägens de Estocolmo - El ojo, bronce, erigido en 1985 en el exterior del Ayuntamiento de Lidingö - La sombra, bronce, Ärvingeskolan en Kista en Estocolmo Literatura [editar] - Lars-Erik Husberg: Djur, Nordisk Rotogravyr 1946 (serie Roto Lär och teckna no 5 - Lars-Erik Husberg, Gummesons konstgalleri 1962 (catálogo de la exposición) - Lars-Erik Husberg, Svensk-franska konstgalleriet 1966 (catálogo de la exposición) Notas[editar] - ^ [a b] Sveriges dödbok 1901-2013 - ^ "Husberg, släkt" en Svenskt biografiskt lexikon, vol. 19 (Estocolmo 1971-73). - ^ "Husberg, Britt Marguerite" en Svenskt författarlexikon, volumen 6 (Estocolmo 1966-70) - ^ FinnGraven Enlaces externos[editar] - Wikimedia Commons tiene medios relacionados con Lars-Erik Husberg.</w:t>
      </w:r>
    </w:p>
    <w:p>
      <w:r>
        <w:rPr>
          <w:b/>
          <w:color w:val="FF0000"/>
        </w:rPr>
        <w:t xml:space="preserve">id 122</w:t>
      </w:r>
    </w:p>
    <w:p>
      <w:r>
        <w:rPr>
          <w:b w:val="0"/>
        </w:rPr>
        <w:t xml:space="preserve">traducción a título informativo I. Condiciones generales § 1 Disposiciones básicas (1) Las siguientes condiciones se aplican a todos los contratos que usted celebre con nosotros como proveedor (Thermotec AG) a través del sitio web www.eheizung24.de y www.thermotec.ag. Salvo acuerdo en contrario, impugnamos las condiciones adicionales que usted adjunte. (2) Un consumidor en el sentido de las siguientes normas es una persona física que celebra un negocio jurídico con fines principalmente independientes de los comerciales y de sus actividades profesionales. Un contratista es una persona física o jurídica que actúa en un negocio jurídico en el ejercicio de su actividad profesional o comercial independiente. § 2 Formación del contrato (1) El objeto del contrato es la venta de bienes. Nuestras ofertas en Internet no son vinculantes, ni se trata de una oferta vinculante para celebrar un contrato. (2) Puede realizar una oferta de compra vinculante (pedido) a través del sistema de la tienda online. Los productos que se pretenden comprar se almacenan en la "cesta de la compra". Utilizando el botón correspondiente de la barra de navegación, puede ir a la "cesta de la compra" y realizar cambios en cualquier momento. Una vez que haya ido a la página de "pago" y haya introducido sus datos personales y las condiciones de pago y entrega, todos los datos del pedido se mostrarán de nuevo en la página de resumen del pedido. Si utiliza el sistema "PayPal - Express" (sólo para Alemania) haciendo clic en el botón correspondiente, entrará en la página de PayPal. Después de registrarse con éxito, se mostrarán los datos de su dirección y de su cuenta almacenados en PayPal. Con el botón "Siguiente" volverá a nuestra tienda web a la página de resumen del pedido. Antes de enviar el pedido, tiene la opción de revisar toda la información aquí de nuevo para hacer cambios (también usando la función "atrás" en el navegador) o cancelar la compra. Usted envía el pedido pulsando el botón "Pedido", con lo que nos hace una oferta vinculante. (3) La aceptación de la oferta (y, por tanto, la celebración del contrato) tiene lugar inmediatamente después de realizar el pedido mediante una confirmación por escrito (por ejemplo, por correo electrónico), en la que usted recibe la confirmación de la ejecución del pedido o de la entrega de la mercancía (confirmación del pedido). Si no ha recibido el mensaje correspondiente, ya no está obligado a cumplir su pedido. En este caso, los servicios ya prestados se reembolsarán inmediatamente. (4) La tramitación del pedido y la transmisión de toda la información necesaria en relación con la celebración del contrato están parcialmente automatizadas por correo electrónico. Por lo tanto, debe asegurarse de que la dirección de correo electrónico que nos proporciona es correcta, que la recepción del correo electrónico está técnicamente asegurada y, en particular, que no hay filtros de SPAM que lo impidan. § 3 Derecho de retención, propiedad (1) Sólo puede ejercer un derecho de retención (gravamen) si se refiere a las reclamaciones del mismo contrato. (2) La mercancía sigue siendo nuestra propiedad hasta el pago completo del precio de compra. (3) Si usted es un contratista, también se aplica lo siguiente: a) Nos reservamos la propiedad de la mercancía hasta el pago completo de todas las reclamaciones derivadas de la relación comercial actual. Antes de la transferencia de la titularidad de las mercancías reservadas, no se permite la pignoración o la transferencia de garantías. b) Puede vender las mercancías durante las operaciones comerciales normales. En este caso, usted nos cede ya todos los créditos por el importe de la factura que le corresponde por la reventa, nosotros aceptamos la cesión. Además, se le autoriza a cobrar el siniestro. Si usted no cumple con sus obligaciones de pago, nos reservamos el derecho de cobrar el crédito nosotros mismos. c) En caso de combinación y mezcla de la mercancía reservada, adquirimos una participación en la propiedad del nuevo artículo en proporción al valor de la factura de la mercancía reservada con respecto a los demás artículos procesados en el momento de la tramitación. d) Nos comprometemos a liberar la garantía que nos corresponde a petición del cliente en la medida en que el valor de nuestra garantía supere el crédito a garantizar en más de un 10%. La elección de la garantía a liberar es nuestra responsabilidad. § 4 Garantía (1) Se aplican los derechos de garantía legales. (2) A menos que sea un contratista, en contra de lo dispuesto en el apartado 1: a)</w:t>
      </w:r>
    </w:p>
    <w:p>
      <w:r>
        <w:rPr>
          <w:b/>
          <w:color w:val="FF0000"/>
        </w:rPr>
        <w:t xml:space="preserve">id 123</w:t>
      </w:r>
    </w:p>
    <w:p>
      <w:r>
        <w:rPr>
          <w:b w:val="0"/>
        </w:rPr>
        <w:t xml:space="preserve">Durante nuestro roadtrip en Austria tuvimos tiempo de ver y experimentar un montón de entornos, pueblos, excursiones y cenas diferentes. He escrito más sobre el hecho de que Austria en octubre es, en general, bastante tranquila, pero que pueda estar súper muerta en un pueblo y excesivamente turística en otro es algo que casi no puedo comprender. Tomamos... seguir leyendo La mayor y mejor sorpresa que nos llevamos en Zell am See, además de las maravillosas vistas y el senderismo, fue la Summer Card de Zell am See. Como Zell am See es sobre todo una estación vinícola, un lugar para esquiar y divertirse en invierno, los lugareños han encontrado la manera de atraer a los visitantes también fuera de temporada. Este ingenioso movimiento se llama "Tarjeta de Verano". Con... leer más Los Alpes en otoño son un lugar mágico lejos de las multitudes de turistas y del estrés. Este es el aspecto que tenía cuando visitamos la mágica meca del senderismo de Kaprun (Austria) y tuvimos todos los senderos para nosotros. ¿Dónde está Kaprun Austria y por qué debería visitar el pueblo? Kaprun es el pueblo que está al lado de Zell am See, y sin este hermano mayor creo que... sigue leyendo ¡En orgullosa colaboración con Auto Europe, tener un coche es imprescindible cuando quieres conocer Austria! La mayoría de las ciudades y pueblos están muy alejados entre sí, pero con un coche puedes hacer de la carretera tu aventura. En colaboración con Auto Europe, hicimos un roadtrip por el Tirol (Austria) y descubrimos pueblos de montaña, carreteras serpenteantes y grandes altitudes. Experimentado... leer más Visitar Zell am See en el Tirol austriaco ha estado durante mucho tiempo en mi lista de deseos. Un pueblo en el lago austriaco Zeller See, rodeado de altas montañas y con maravillosas excursiones. De hecho, este lugar fue donde empezamos a planificar nuestro viaje por carretera, una vez tomada la decisión de ir a Austria. Esta visita calurosa fue realmente algo que... seguir leyendo Después de recuperarnos del primer día de viaje, nos dirigimos hacia la frontera austriaca y los pueblos de Kirchberg en Tirol y Kitzbühel. Se encuentran a menos de diez minutos en coche y más o menos entre las principales ciudades de Innsbruck y Salzburgo. Un lugar perfecto y desértico para vivir una auténtica experiencia alpina en Austria. Era lo que queríamos... sigue leyendo Como te dije aquí esta semana, ni Patrik ni yo somos adoradores del sol. Nos encanta explorar diferentes partes del mundo, lo que a veces nos lleva a vistas y escenarios increíbles en países cálidos. Aunque si pudiera elegir, la temperatura nunca superaría los 25 grados. Patrik cambiará de trabajo la próxima semana. Eso significa que probablemente no... siga leyendo</w:t>
      </w:r>
    </w:p>
    <w:p>
      <w:r>
        <w:rPr>
          <w:b/>
          <w:color w:val="FF0000"/>
        </w:rPr>
        <w:t xml:space="preserve">id 124</w:t>
      </w:r>
    </w:p>
    <w:p>
      <w:r>
        <w:rPr>
          <w:b w:val="0"/>
        </w:rPr>
        <w:t xml:space="preserve">En este momento no hay ningún evento próximo. Nuestro paquete Premium incluye la Escuela de Negocios con formación y herramientas de cálculo, elaboración de presupuestos, contratos, seguimiento financiero y de producción. Además, apoyo a la certificación, recordatorios de cursos, descuentos, apoyo a las empresas y mucho más. En el sector forestal, la certificación PEFC es obligatoria para la mayoría de las empresas contratistas del sector. Como parte independiente y experimentada, le ofrecemos el apoyo que necesita.</w:t>
      </w:r>
    </w:p>
    <w:p>
      <w:r>
        <w:rPr>
          <w:b/>
          <w:color w:val="FF0000"/>
        </w:rPr>
        <w:t xml:space="preserve">id 125</w:t>
      </w:r>
    </w:p>
    <w:p>
      <w:r>
        <w:rPr>
          <w:b w:val="0"/>
        </w:rPr>
        <w:t xml:space="preserve">3 de febrero de 2009 - Ve a la sexta carpeta y luego selecciona la sexta foto de la carpeta actual - Publica la foto en el blog y escribe algo sobre ella - Reta a otras seis personas y no te olvides de contárselo. Esta foto fue tomada probablemente por Alex con su teléfono móvil, en el otoño de 2007. Una tarde muy agradable en la que fuimos a Stegeborg para iniciar las actividades juveniles del semestre en la iglesia con un pequeño minicampamento. De camino, recuerdo que miré los hermosos campos y exclamé: "¡Espera! ¿No podemos parar y hacer algunas fotos?" Dicho y hecho, hubo muchas fotos geniales bajo el sol de otoño y en esta en particular David salió corriendo conmigo sobre sus hombros y yo grité de pánico. Un día que realmente recuerdo con alegría. Sólo tienes que escuchar (Si no tienes spotify puedes escuchar aquí) Hola Este blog ha sido mucho a lo largo de los años. Siempre ha sido una expresión de mi creatividad de diversas maneras. Con el tiempo se ha ido despojando y lo que quedó fue la esencia de todo ello. Los pensamientos y la relación con Dios que cambia la vida. La fe que me da vida y esperanza cada día.</w:t>
      </w:r>
    </w:p>
    <w:p>
      <w:r>
        <w:rPr>
          <w:b/>
          <w:color w:val="FF0000"/>
        </w:rPr>
        <w:t xml:space="preserve">id 126</w:t>
      </w:r>
    </w:p>
    <w:p>
      <w:r>
        <w:rPr>
          <w:b w:val="0"/>
        </w:rPr>
        <w:t xml:space="preserve">El miércoles, los hombres de Bajen perdieron en la última jornada de la temporada regular en casa contra Visby/Roma. En Sätra el partido estuvo más igualado de lo que los números (1-4) mostraban tras dos periodos, pero el equipo visitante fue más efectivo en las situaciones decisivas. En el tercero volvió a escaparse, y el resultado final en un partido sombrío fue de 1-7, tras un triplete del ex jugador del Bajens Christian Olsson. El Hammarby se alegró de que Gustav Eriksson marcara su primer gol de la temporada, y de que el joven portero Nicola Hoffsten (del equipo J18) mantuviera el control cuando tuvo la oportunidad de entrar en juego al final. No hubo nada malo en el esfuerzo de lucha, pero desgraciadamente fue una nueva derrota para el Hammarby, que termina así en el duodécimo y último puesto de la tabla. Ahora es el momento de recargar las pilas durante las dos semanas de descanso que nos esperan antes de que comience la próxima temporada. Por supuesto, informaremos de ello en cuanto se establezca el calendario. El patrocinador del partido, Flinks Järn, premió al mejor jugador de cada equipo: en Bajen, Robin Kokkonen, que demostró un gran esfuerzo de trabajo, y en Visby/Roma, Christian Olsson, que marcó tres goles y dio una asistencia esta noche. En la foto aparecen flanqueados por el presidente del Hammarby Hockey, Hasse Malm.</w:t>
      </w:r>
    </w:p>
    <w:p>
      <w:r>
        <w:rPr>
          <w:b/>
          <w:color w:val="FF0000"/>
        </w:rPr>
        <w:t xml:space="preserve">id 127</w:t>
      </w:r>
    </w:p>
    <w:p>
      <w:r>
        <w:rPr>
          <w:b w:val="0"/>
        </w:rPr>
        <w:t xml:space="preserve">Aquí se escribe lo que se busca. Tenemos un sinfín de información en nuestro sitio, así que escriba exactamente lo que necesita, por ejemplo, "giros gratis", "programa de fidelidad", "bono de bienvenida". Haga clic en volver y aparecerá una lista de los resultados de su búsqueda. Juegue en los mejores casinos en vivo de la red Estos casinos se centran en el casino en vivo. Perfecto para los jugadores que quieren sentir la adrenalina. Siga a su crupier en vivo a través de la cámara web en tiempo real y chatee en directo. Juega a las últimas variantes de la ruleta, el blackjack, el póker y mucho más. Si quieres jugar a juegos de casino en vivo, no tienes que buscar mucho tiempo en Internet, porque hay muchas secciones de juegos en vivo en muchos casinos. La diferencia entre un casino en línea normal y un casino en vivo es que en el casino en vivo se puede seguir el juego en tiempo real a través de vídeo. La transmisión se realiza desde un estudio del casino, por lo que se siente como si estuvieras en un casino real. Así que con la tecnología actual, estás cara a cara con los crupieres en vivo en un casino en vivo, lo que hace que sea increíblemente emocionante jugar. También puedes hablar con tu crupier a través del chat en vivo. Consulte nuestra lista de los mejores casinos con crupier en vivo en línea para encontrar un nuevo casino en vivo para usted. En esta página hemos recopilado los mejores casinos en vivo de Suecia. Elija entre estos casinos y viva una experiencia de casino emocionante hoy mismo. También es posible jugar al casino en vivo sin depósito, jugar en casinos sin una cuenta y probablemente no pasará mucho tiempo antes de que también podamos jugar a juegos de casino en vivo con realidad virtual. Diferentes juegos en el casino en vivo Puede elegir entre una variedad de juegos de mesa populares al jugar en el casino en vivo sin registro o con registro. Los grandes favoritos, como el Blackjack, la Ruleta, el Baccarat y el Póker, están disponibles en la mayoría de los casinos en vivo. Esto también se aplica a los llamados "casinos Bitcoin con crupier en vivo", en los que se paga y se cobra en la criptomoneda Bitcoin. Algunos proveedores de juegos, como NetEnt y Evolution Gaming, han ideado nuevas y geniales versiones de juegos, como Immersive Roulette, que filma la mesa de la ruleta desde varios ángulos diferentes en calidad HD. Immersive significa "inmersivo" en inglés, y es un juego muy inmersivo y emocionante. También puede disfrutar de la ruleta europea, francesa y americana en muchos casinos. Casino en vivo de Blackjack Cuando la gente habla de casino en vivo, a menudo están hablando de casino en línea de blackjack en vivo y la ruleta. El blackjack, en particular, tiene muchas versiones diferentes y es un juego muy popular. Se juega directamente contra el crupier y, como se sabe, el objetivo es acercarse lo más posible a 21. Si te acercas más a 21 que el crupier, ganas la ronda, pero no quieres pasarte, así que tienes que tener una mano que valga más de 21. Cuando juegas al casino en vivo en línea con un crupier real, te sientes como si estuvieras en un casino terrestre, porque es muy íntimo y auténtico. Por ejemplo, podemos recomendar el casino NetEnt de blackjack en vivo para los jugadores que están deseosos de jugar al blackjack con crupieres reales. El desarrollador del juego, Evolution Gaming, ofrece el Blackjack con varias características especiales, como la pre-decisión, las apuestas laterales y la apuesta por detrás. La pre-decisión permite a los jugadores decidir si golpear, plantarse, doblar o dividir por adelantado, al mismo tiempo que el primer jugador. Esto hace que el juego vaya mucho más rápido, por lo que hay más acción. La Ruleta del Casino en Vivo Todos conocemos la Ruleta y es un juego muy popular en los casinos en vivo. Este juego único es súper emocionante y perfecto para el formato digital en vivo. Puedes ver la mesa de la ruleta en tiempo real y seguir la bola mientras se mueve por las diferentes secciones de la rueda. Las apuestas se realizan sobre el color, los números o las secuencias de números. Debido a que hay tantas formas diferentes de apostar cuando se juega a la ruleta, hay muchos tipos diferentes de jugadores que realmente disfrutan de este juego. Puedes correr fácilmente sobre el rojo o el negro y hacer apuestas simples y rápidas, o apuntar a números y secuencias específicas. Con el crupier en vivo en la cámara, se siente como estar en un casino en vivo. También podemos recomendar la Ruleta Rápida, en la que cada tirada tarda 25 segundos entre giro y giro. Es un 50% más rápido que la ruleta en vivo normal. Una variante perfecta para los grandes apostadores y cuando se tiene un poco de descanso. No hay tiempos muertos entre los giros, lo que crea una experiencia de juego muy eficiente. Puedes jugar a la Ruleta Rápida en tu ordenador, móvil o en tu navegador</w:t>
      </w:r>
    </w:p>
    <w:p>
      <w:r>
        <w:rPr>
          <w:b/>
          <w:color w:val="FF0000"/>
        </w:rPr>
        <w:t xml:space="preserve">id 128</w:t>
      </w:r>
    </w:p>
    <w:p>
      <w:r>
        <w:rPr>
          <w:b w:val="0"/>
        </w:rPr>
        <w:t xml:space="preserve">Dibujo y me gusta hacer dibujos divertidos y simpáticos de celebridades y personajes famosos. Como los personajes de juegos de televisión y los de dibujos animados. Hay gente que ahora quiere comprarme cuadros, pero qué puedo vender realmente y qué no. Agradecería las respuestas. O tal vez información sobre dónde puedo encontrarla. Gracias. Hacer caricaturas de personas famosas está siempre permitido. Sin embargo, no está permitido tiznar fotografías, por ejemplo, sin compensar al autor de la misma por el uso del modelo. Sin embargo, la creación propia siempre se ha considerado permisible y está permitido vender las propias obras en exposiciones, etc. Más difícil es anunciarse y venderlas en Internet representando a personajes famosos. Esto puede entrar en la ley sobre nombres e imágenes en la publicidad. Por Staffan Teste Falta el nombre del autor 2016-04-25 Pregunta: si yo como autor vendí un nuevo logotipo a una empresa, dijo que mi nombre debe ser mencionado en el sitio web Venta de imágenes de celebridades 2016-04-24 Pregunta: ¡Hola! Servilletas 2016-04-05 P: ¿Puedo utilizar las servilletas de Carolina Gynning para mis propias obras y venderlas? Pär Öhman empleado de Bildombudsmannen AB Fecha: 2016-02-18 Bildombudsmannen AB se está expandiendo para ayudar a los titulares de derechos de autor. El fotógrafo de género ganó en el tribunal de apelación en desacuerdo Fecha: 2015-04-15 El fotógrafo de género ha vuelto a explotar las imágenes de un fotógrafo. La Mina de Aventuras ha ganado un permiso para apelar en un caso contra el Fotógrafo de Género en el Tribunal de Apelación de Svea. EH revisa la sentencia del Tribunal de Apelación sobre el cuadro de Christer Pettersson Fecha: 2014-06-13 El 8 de febrero de 2016, el Tribunal Supremo concedió la autorización para recurrir la sentencia del Tribunal de Apelación sobre el cuadro de Christer Pettersson, explotado por un artista Noticias - Casos EH resuelve un conflicto artístico EH ha respondido a las preguntas del Tribunal de Distrito de Estocolmo sobre la diferencia entre representar y reproducir. El mono no tenía derecho a hacerse un selfie La foto mundialmente famosa (el selfie del mono) no puede ser obra de un mono. Los drones recurren al Tribunal Supremo El Tribunal Administrativo de Apelación ha anulado en varios casos, a raíz de los recursos presentados por la Inspección de Protección de Datos, la decisión del tribunal administrativo Staffan Teste - Sliparvägen 4, 146 36 Tullinge - correo electrónico: teste@bildombudsmannen.se - móvil. 070.787 26 62 - Tel. 08.778 78 14 - Fax 08.778 58 00</w:t>
      </w:r>
    </w:p>
    <w:p>
      <w:r>
        <w:rPr>
          <w:b/>
          <w:color w:val="FF0000"/>
        </w:rPr>
        <w:t xml:space="preserve">id 129</w:t>
      </w:r>
    </w:p>
    <w:p>
      <w:r>
        <w:rPr>
          <w:b w:val="0"/>
        </w:rPr>
        <w:t xml:space="preserve">Señor Gobernador del Condado, Presidente del Consejo Municipal, Presidente de la Junta Municipal, Estimados residentes de Karlstad y Värmland, La Reina y yo estamos muy contentos de visitar su hermoso condado en este día de finales de verano. Ha sido una jornada gratificante con un programa variado que nos ha dado la oportunidad de conocer diferentes partes del condado. Todos los años, la Familia Real realiza numerosas visitas a distintos lugares de nuestro país. Estas van desde las visitas oficiales hasta las puramente privadas, y muchas invitaciones se centran en un aniversario o evento específico. Este año se cumplen 40 años desde que me convertí en Rey de Suecia y Jefe de Estado. Para celebrar la ocasión, la Reina y yo queremos viajar por el país y conocer a muchos de sus habitantes. Es una oportunidad única para pasar un año conociendo todo lo que ocurre en cada condado. Hemos realizado varias visitas a Värmland a lo largo de los años. Hace casi 40 años, en 1974, hice mi Eriksgata en el condado. También visité Forshaga, Grums y Karlstad esa vez. Värmland ha experimentado un fantástico desarrollo desde entonces, y lo hemos visto hoy. Es gratificante experimentar la clara confianza en el futuro que existe en todo Värmland. Hace unos años, en plena recesión, inauguré la inversión en una nueva prensa de forja en Uddeholm y el Centro de Educación de Älvstrandens. Además, Värmland cuenta ahora con una infraestructura bien desarrollada, con buenas conexiones por carretera, ferrocarril y aire. Proximidad a la naturaleza con la caza y las bayas. Pero para ser una región atractiva y competitiva, se necesita una buena economía y espíritu empresarial. Y además, se necesita un buen entorno natural y de vida, donde la gente se sienta cómoda y quiera vivir y trabajar. Nuestra impresión tras la visita de hoy es que Värmland está bien equipada para el futuro. Tiene varias grandes empresas en varios sectores, que crean muchos puestos de trabajo. Pero también hay aquí un espíritu emprendedor, un poder de innovación con muchas pequeñas empresas que tienen éxito. La población de Värmland está creciendo, en gran parte gracias a la inmigración. La integración es una cuestión importante a la que ha dado prioridad. Hoy hemos visto muchos buenos ejemplos de cómo reciben ustedes a los niños refugiados no acompañados. Varios proyectos trabajan para aumentar la integración y la tolerancia en el condado, lo que es importante para aprovechar las competencias disponibles. Pero también para crear oportunidades para que los recién llegados se establezcan en la sociedad. Durante la visita de hoy a Värmland, hemos visitado Forshaga y las actividades de la Academia Forshaga. Aprendimos cómo trabajan en temas como la pesca y la gestión de la fauna. También visitamos la antigua ciudad de los molinos, Borgvik, y la galería Sliperiet. Y antes de dejar Grums, también tuvimos una hermosa actuación musical en el bello entorno de Hyttruinen. Luego continuamos nuestro viaje hasta Karlstad. Fue agradable ver la ciudad desde el río en el barco-bus. El viaje en barco terminó en el Museo de Lerín, donde también tuvimos una interesante visita al museo. Queridos habitantes de Värmland, vuestro condado está lleno de esperanza para el futuro en muchos aspectos, como ya sabéis. Es fácil entender por qué mucha gente quiere vivir aquí. Värmland tiene una fuerte identidad y tiene mucho de qué enorgullecerse. Con estas palabras, la Reina y yo queremos darles las gracias una vez más por este día tan inspirador. Ha sido atractivo y estamos muy agradecidos de que tanta gente haya acudido a la plaza principal de Karlstad. Gracias.</w:t>
      </w:r>
    </w:p>
    <w:p>
      <w:r>
        <w:rPr>
          <w:b/>
          <w:color w:val="FF0000"/>
        </w:rPr>
        <w:t xml:space="preserve">id 130</w:t>
      </w:r>
    </w:p>
    <w:p>
      <w:r>
        <w:rPr>
          <w:b w:val="0"/>
        </w:rPr>
        <w:t xml:space="preserve">Cosas que hacer Hemos dividido lo que puede experimentar/hacer en los alrededores de la Mansión Jädraås y las experiencias/excursiones de un día que se pueden realizar en el área inmediata (0-50 km). Cosas para experimentar/hacer en la zona ¡Paseo por la granja! Paseo por la granja donde se puede ver la Aldea Forestal de Ralph Erskine y la cabaña de Jädraås. ¡Suba al tren de vapor! Jädraås - Tallås Järnväg (JTJ) es un ferrocarril-museo de seis kilómetros de longitud que está justo en la puerta. Más información sobre el ferrocarril Jädraås - Tallås &gt; ¡Skogsbada! Camine, corra o vaya en bicicleta por el pintoresco Gästrikeleden o por cualquiera de los otros hermosos senderos de la zona, como el Sendero Natural. ¡Ir en bicicleta de montaña! Si le gusta el ciclismo de montaña, hay senderos naturales y caminos. ¡Con el ciclismo de carretera! Si prefiere el ciclismo de carretera, podemos ofrecerle carreteras tranquilas que pasan por lagos, hermosos bosques, praderas, pequeños pueblos pintorescos, etc. ¡Rema! Navegue en canoa o kayak por el tranquilo Jädraån. ¡Nada! La mansión Jädraås está situada en el Jädraån y cuenta con su propio embarcadero para el baño y el barco. A pocos minutos a pie de la casa solariega hay una playa con embarcadero y vestuarios. ¡Pesca! Aquí encontrará una pesca variada y emocionante en un bello entorno natural. Ofrecemos buenas aguas de pesca con trucha, gallineta y trucha arco iris. También hay una gran selección de aguas para lucios, tímalos y percas. ¡Esquiar! Jädraås ofrece pistas de esquí de fondo bien preparadas con varias rutas diferentes. ¡Esquí de fondo! Esquí alpino en la estación de Kungsbergets, situada a unos 10 km de Jädraås. ¡El silencio! Si sólo quiere disfrutar de los sonidos naturales como el viento, el canto de los pájaros o el chapoteo del agua, hay muchos lugares hermosos para hacerlo. Cosas que hacer Experiencias/excursiones de un día en la zona La mansión STF Jädraås es la base perfecta para realizar excursiones de un día en la zona (la guía de kilómetros indica la distancia aproximada desde la mansión). Algunas sugerencias estupendas son: |Las posibilidades son muchas ya que todo esto está a una hora en coche.| Tren de vapor (0 km) Suba a los fantásticos trenes de vapor de Jädraås. Más información en Jädraås - Tallås Järnväg (JTJ) &gt; Pesca en uno de los muchos lagos que rodean Jädraås. Más información en Jädraås Fiskevårdsförening &gt; Disfrute de los bellos y espectaculares paisajes de la Ruta Natural. Desciende por las laderas de Kungsberget. Más información en Kungsberget &gt; Echa un vistazo a la antigua cueva de robos, Gillberg ide, en Styggberget. Abraza Storgranen (punto 9 del mapa, sigue el enlace de abajo) y experimenta la naturaleza única del Ekopark Ovansjö. Más información en Ekopark Ovansjö &gt; Colaboramos con Lindarnas Gård, que ofrece cursos de jardinería ecológica y artesanía alimentaria. El mercado de Ockelbo se celebra durante el verano y el invierno. Más información en Ockelbo Marknad &gt; Disfrute de los hermosos jardines de Wij. Conoce al Rey del Bosque con su familia en Ockelbo Älgpark. Más información en Ockelbo Älgpark &gt; Más información en Sandviken Golfklubb &gt; Más información en Högbo Golfklubb &gt; Más información en Hofors Golfklubb &gt; Más información en Visit Hofors &gt; Más información en Visit Hofors &gt; STF Jädraås Herrgård es una base perfecta para realizar excursiones de un día en la zona (la guía de kilómetros indica la distancia aproximada desde la mansión). Algunas sugerencias estupendas son: tren de vapor (0 km) Suba a los fantásticos trenes de vapor de Jädraås. Más información en Jädraås - Tallås Järnväg (JTJ) &gt; Disfrute de los bellos y espectaculares paisajes de la Ruta Natural. Más información en Jädraås Fiskevårdsförening &gt; Pesca en uno de los muchos lagos que rodean Jädraås. Desciende por las laderas de Kungsberget. Más información en Kungsberget &gt; Echa un vistazo a la antigua cueva de robos, Gillberg ide, en Styggberget. Aprieta Storgranen (punto 9 del mapa, sigue el enlace más abajo) y experimenta</w:t>
      </w:r>
    </w:p>
    <w:p>
      <w:r>
        <w:rPr>
          <w:b/>
          <w:color w:val="FF0000"/>
        </w:rPr>
        <w:t xml:space="preserve">id 131</w:t>
      </w:r>
    </w:p>
    <w:p>
      <w:r>
        <w:rPr>
          <w:b w:val="0"/>
        </w:rPr>
        <w:t xml:space="preserve">Ser hijo de un hijo de la guerra - Una guerra tarda cuatro generaciones en dejar una familia. Soy la tercera generación", dice el actor y director Anna Takanen. Lleva casi treinta años trabajando en el mundo del teatro. Ahora ha debutado en el mundo de los libros con El que se hizo, una lectura para cualquiera que haya luchado por superar la pérdida en la familia. Cómo la guerra proyecta su larga sombra Anna Takanen, que también ha sido directora artística, subdirectora y gestora teatral del Göteborgs Stadsteater y del Kulturhuset Stadsteatern, comenzó a escribir entradas en su diario cuando su padre cayó enfermo. "Todo se fue juntando y más tarde seguí escribiendo mi historia como manuscrito de un libro". El resultado fue un libro sobre un niño de guerra finlandés y cómo la guerra proyecta su sombra sobre varias generaciones. Lea una entrevista con Anna aquí. Tierno relato e historia familiar El padre Timo llega a Suecia en 1942 como niño de la guerra. Sólo tiene cuatro años. En casa, la Guerra de Continuación finlandesa hace estragos y su padre ha muerto en el frente. Cuando Timo cae enfermo de neumonía, su madre no puede pagar la medicina y lo envía a Suecia. La idea es que vuelva después de la guerra, pero el tiempo pasa y el reencuentro nunca se produce. El dolor que se convirtió es una tierna historia de cómo Anna Takanen va desentrañando, de forma lenta y cada vez más dolorosa, su propia historia familiar. Es una historia sobre su padre Timo, sobre las familias finlandesa y sueca, y sobre lo que supone ser hijo de un veterano de guerra. "un debut elegante y lingüísticamente sensible" Göteborgs-Posten "[Hay] un fuerte impulso narrativo y un compromiso emocional que arrastra al lector en la búsqueda de ese particular y en parte doloroso Takanen-Finnishness con el que el autor acaba reconciliándose como parte de sí mismo. Ya sea la fuerza o la herida, ya sea en los genes, en las canciones o en las creencias..." Aftonbladet "Aquí el trabajo del luto y la ausencia de lenguaje son temas fuertes. La falta de hijos involuntaria. La dificultad de comunicación con la familia finlandesa, y con Timo, el padre, que no está dispuesto a hablar de sus sentimientos. El título, "La pena que se convirtió", es una frase mal traducida de una conversación entre Anna y su padre, debería ser "La pena que se convirtió". Encaja muy bien. La lucha por llegar a una conclusión es conmovedora. Un niño subido a un tren para no volver nunca más a casa. Un trauma de guerra heredado a través de generaciones y una hija que intenta arreglarlo todo en el lecho de muerte de su padre". Expressen</w:t>
      </w:r>
    </w:p>
    <w:p>
      <w:r>
        <w:rPr>
          <w:b/>
          <w:color w:val="FF0000"/>
        </w:rPr>
        <w:t xml:space="preserve">id 132</w:t>
      </w:r>
    </w:p>
    <w:p>
      <w:r>
        <w:rPr>
          <w:b w:val="0"/>
        </w:rPr>
        <w:t xml:space="preserve">Una Navidad fresca con tonos blancos y grises♥ Como colaboro con Hemtex, me pidieron que seleccionara mis favoritos de Navidad de su gama. Qué bonito es hacer la cama con estas preciosas sábanas, y luego meterse en la cama antes del día del bautizo. La hermosa colcha será perfecta para. El candelabro de Design House no puede ser más bonito. Remátalo con un bonito colgante para el árbol de Navidad. Sí, empiezas a sentir ese anhelo por algunos adornos de Adviento y Navidad... Precioso. Me ha gustado mucho pledd:) ¡Que pases una buena noche Klem Merete que lo pases bien Abrazo Ulrica abrazos para ti!</w:t>
      </w:r>
    </w:p>
    <w:p>
      <w:r>
        <w:rPr>
          <w:b/>
          <w:color w:val="FF0000"/>
        </w:rPr>
        <w:t xml:space="preserve">id 133</w:t>
      </w:r>
    </w:p>
    <w:p>
      <w:r>
        <w:rPr>
          <w:b w:val="0"/>
        </w:rPr>
        <w:t xml:space="preserve">La otra noche estuve navegando por Gaysir, el equivalente a QX. Se sintió como un encuentro con alguien - "un poco de velas y acogedor". ¿Quién ha iniciado la sesión? Perfiles revisados, textos de perfil, fotos de perfil y galerías relacionadas. Había algunos preciosos para empezar. Un perfil en particular me llamó la atención. Así que le envié un correo electrónico. No hay respuesta. No lo pensé más. Eso no es muy raro, quiero decir que no espero que todo el mundo responda. Simplemente me olvidé de mi ataque de ira y continué leyendo un libro. Hoy por la mañana descubro que ha visitado mi página. Curiosamente, hago clic en su perfil y aparece este texto: "Denne profilen kan ikke vises". Me hizo pensar y sentir curiosidad por el motivo de la exclusión de su perfil. Era obvio que el perfil seguía existiendo porque la persona en cuestión estaba conectada - ¿He sido demasiado atrevido en mi correo electrónico? - ¿Le preocupaba que otros vieran que yo había visitado su perfil y concluyeran que él también tiene el VIH? - ¿Quizás yo no era su "público objetivo"? Las razones pueden ser muchas, por supuesto, y la única manera de averiguarlo es preguntando. No es tan fácil dado que no puedo enviarle un correo electrónico una vez que me han bloqueado. El bloque se cerró en banda y me hizo pensar de qué se trataba: de clasificar a los homosexuales seropositivos, cansados de los hombres de más de 50 años que tienen el estómago para violar y también tienen el VIH. Como he dicho, no tengo ni idea. Mi siguiente pensamiento fue que es muy bueno tener experiencia y una buena dosis de desarrollo personal en el equipaje. Me ayuda a no tomármelo como algo personal. El problema, si es que es un problema, es con él y estoy feliz de que sea conmigo. Ya está hecho. La reacción de los demás hacia mí tiene más que ver con sus propias creencias, valores, actitudes y perspectivas, que con mi persona. Y lo mejor de todo es que hice una entrada en el blog a partir de este pequeño incidente. Por cierto, este es el aspecto de mi perfil en gaysir:</w:t>
      </w:r>
    </w:p>
    <w:p>
      <w:r>
        <w:rPr>
          <w:b/>
          <w:color w:val="FF0000"/>
        </w:rPr>
        <w:t xml:space="preserve">id 134</w:t>
      </w:r>
    </w:p>
    <w:p>
      <w:r>
        <w:rPr>
          <w:b w:val="0"/>
        </w:rPr>
        <w:t xml:space="preserve">- Prueba de caída de 1,5 metros (El producto ha sido probado por SGS. Según la norma militar estadounidense MIL-STD 810G) Itskins produce con gran pasión fundas innovadoras para teléfonos móviles de la más alta calidad, proporcionando la mejor protección del mercado a través de "Drop Protection". 1,2 o 3 metros. También hay disponibles carcasas ecológicas y biodegradables.</w:t>
      </w:r>
    </w:p>
    <w:p>
      <w:r>
        <w:rPr>
          <w:b/>
          <w:color w:val="FF0000"/>
        </w:rPr>
        <w:t xml:space="preserve">id 135</w:t>
      </w:r>
    </w:p>
    <w:p>
      <w:r>
        <w:rPr>
          <w:b w:val="0"/>
        </w:rPr>
        <w:t xml:space="preserve">¡Esmalte de uñas, esmalte de uñas y más esmalte de uñas en este blog de esmaltes de uñas! De vez en cuando también publico maquillaje y otras cosas. Somos dos, Sminkan y Emma. Sally Hansen Nail Prisms Diamond Publicado 2012-05-18 20:06:43 en Uñas - esmaltes holográficos, ¡Y un hololacquer más! Es la holofruta de todos los tiempos aquí este holofriday. Espero que Emma se incorpore pronto y muestre su contribución ;D Este no es mi mejor esmalte Prism. En realidad, mi peor. Este es Diamond, uno de mis primeros esmaltes de la gama Nail Prisms de Sally Hansen y podría haberme desanimado de por vida. Es transparente, hace burbujas, es difícil de secar... bueno, es una pesadilla. Cinco capas en sus fotos. No puedes pintar tantas capas sin que salgan burbujas en alguna parte. Aquí, se burló en el dedo anular. Muchos de ellos. Feo. Pero, quería probarlo de nuevo y ver si había mejorado después de estar en la caja desde 2008. Bueno, no lo había hecho. Creo que es bueno como holotopo si lo quieres. Desde luego, no es bueno para sí mismo. La única ventaja es que no es el típico holo plateado porque tiene un tinte amarillo. Muy interesante. Como puedes ver, es un efecto holográfico bastante bonito. Es curioso. Sé que mucha gente lo ha utilizado como base para un franken MPJ. Tal vez se podría hacer pero voy a mantenerlo como está. Es, como he dicho, un tono único. Y se ha encarecido. No lo entiendo. Hace unos años costaba entre 2 y 3 dólares. Ahora, aparentemente, es uno de los holos de Prisma más codiciados. Créeme, los otros son mejores.</w:t>
      </w:r>
    </w:p>
    <w:p>
      <w:r>
        <w:rPr>
          <w:b/>
          <w:color w:val="FF0000"/>
        </w:rPr>
        <w:t xml:space="preserve">id 136</w:t>
      </w:r>
    </w:p>
    <w:p>
      <w:r>
        <w:rPr>
          <w:b w:val="0"/>
        </w:rPr>
        <w:t xml:space="preserve">Estos no sólo son sabrosos, sino que son absolutamente fantásticos como relleno para aquellos que no quieren carbohidratos. El almuerzo rápido de Miracle Noodle (fideos shirataki) llegó antes de mi turno de noche. Los fideos shirataki también son perfectos para aquellos que siguen el método LCHF o 5:2 y quizás otras dietas estrictas para excluir los carbohidratos. Yo mismo no sigo ninguna dieta, pero me gusta comer sano y orgánico, ya que quiero tener una vida larga y saludable. Y que me encanta cocinar y comer. Este almuerzo rápido consistía en: cebolla, ajo, pimiento rojo, espinacas, zanahoria rallada, huevo, garbanzos, fideos milagrosos, sal, chile, curry, aceite de oliva y soja. Tenía un sabor oriental y era fantástico. Etiquetas:método 5:2, sin carbohidratos, carbohidratos, lchf, low carb, fideos milagro, fideos milagro, cero carbohidratos, shirataki, fideos shirataki</w:t>
      </w:r>
    </w:p>
    <w:p>
      <w:r>
        <w:rPr>
          <w:b/>
          <w:color w:val="FF0000"/>
        </w:rPr>
        <w:t xml:space="preserve">id 137</w:t>
      </w:r>
    </w:p>
    <w:p>
      <w:r>
        <w:rPr>
          <w:b w:val="0"/>
        </w:rPr>
        <w:t xml:space="preserve">Kollainkomst.se - ¿Busca información sobre datos de ingresos? Los datos sobre salarios, ingresos y capital siempre han atraído a los curiosos. Este tipo de información es y ha sido siempre muy sensible, no mucha gente quiere contar a sus amigos y familiares lo que gana. Pero muchos somos curiosos y queremos saberlo. Sin embargo, lo que muchos no saben es que este tipo de información es un dato público que se puede obtener de forma gratuita a través de la Agencia Tributaria. A mediados de la década de 2000 aparecieron una serie de servicios en línea que facilitaban mucho la comprobación de los ingresos de las personas cercanas de forma anónima, pero en 2007 se introdujo el requisito de enviar una copia de la encuesta a la persona encuestada y se eliminó el anonimato. Hechos: ¿cómo es posible? Para llevar a cabo una comprobación de crédito, debe poder demostrar una necesidad legítima de la información, según la ley. Firmar un contrato con alguien, que una empresa quiera ver si un socio comercial es solvente, que un banco se plantee conceder un préstamo son ejemplos de necesidades legítimas. La ley también dice que debe enviarse una copia del informe crediticio a la persona a la que se le solicita, con los detalles de quién quería la información. Como los sitios que proporcionan la información pueden solicitar una licencia de publicación, están amparados por la Ley de Libertad de Expresión. Por lo tanto, no se aplican todos los apartados de la Ley de Información Crediticia. Debido al principio de acceso público a la información, la Agencia Tributaria no puede negar los sitios de información el material, pero en 2006 la Agencia Tributaria amenazó con liberar la información en forma analógica (papel) en lugar de digital. La amenaza hizo que el sector llegara a un acuerdo para enviar siempre una copia del informe crediticio si la solicitud la hacía un particular. ¿Dónde encontrar información? 1. La Agencia Tributaria Sueca Una forma fácil de obtener información sobre sus conciudadanos es ponerse en contacto con la Agencia Tributaria Sueca, que está sujeta al principio de acceso público a los documentos oficiales, lo que significa que tiene que revelar la información solicitada. Editor: Skatteverket Copia de consulta: NO Los datos: ingresos por servicio, número de identidad personal, relaciones familiares, lugares de nacimiento, lugares de residencia, etc. se almacenan desde 1947, etc. Enlace: http://www.skatteverket.se/ 2. El calendario fiscal El calendario fiscal es el original que existe desde 1903 y su editor es Kalenderförlaget en Solna. Con el calendario fiscal puede investigar tranquilamente lo que ganan las personas de su zona, cuando pida el calendario fiscal se le enviará directamente a su casa u oficina por correo. Editor: Kalenderförlaget ¿Copia de consulta?:NO Datos: ingresos de servicios e industria, ingresos de capital, lista de los mejores en su municipio, etc. Enlace: http://www.taxeringskalender.com/ 3. Ratsit.se Ratsit.se es el sitio que recibió mucha publicidad cuando se lanzó. Ofrece una búsqueda eficaz y sencilla de datos personales. Editor: Ratsit AB Copia de consulta::SÍ Datos: número personal, dirección, estado civil, afiliación a la empresa, número de teléfono, historial de pagos, información sobre ejecuciones hipotecarias, ingresos por servicios y capital, propiedad de bienes, etc. Enlace: http://www.ratsit.se/ 4. Upplysning.se Upplysning.se tiene la misma configuración que Ratsit, vendiendo informes de crédito empaquetados en diferentes rangos de precios e indirectamente diferentes cantidades de datos. Editor: Berlock Information AB ¿Copia de consulta?:SÍ Datos:Número personal, dirección, estado civil, ingresos por servicios y capital, historial de pagos, etc. Enlace: http://www.upplysning.se/ 5. Inkomst.se Inkomst.se es un servicio de SMS que requiere ser miembro de upplysning.se. El servicio no es 100%, ya que requiere un nombre bastante único, es decir, si la persona que busca es Anders Svensson y vive en Estocolmo, no es seguro que obtenga la persona correcta. Editor: Berlock Información AB ¿Copia de consulta?:NO Información: ingresos por servicio. Enlace: http://www.upplysning.se/ 6. Birthday.se Es un servicio realmente bueno para aquellos que quieren estar al tanto de los cumpleaños de sus amigos, una tarea tan difícil en nuestra estresante sociedad. Sin embargo, no hay información sobre los ingresos por empleo o similares. Editor: Berlock Information AB ¿Copia de consulta? NO Información: fecha de nacimiento,</w:t>
      </w:r>
    </w:p>
    <w:p>
      <w:r>
        <w:rPr>
          <w:b/>
          <w:color w:val="FF0000"/>
        </w:rPr>
        <w:t xml:space="preserve">id 138</w:t>
      </w:r>
    </w:p>
    <w:p>
      <w:r>
        <w:rPr>
          <w:b w:val="0"/>
        </w:rPr>
        <w:t xml:space="preserve">Nuestras preguntas más frecuentes han sido respondidas a continuación: para evitar retrasos y agilizar su respuesta, eche un vistazo aquí para ver si su pregunta ya ha sido respondida. Si el problema no se resuelve, visite nuestra página "Cuidado y uso" para obtener más información, o nuestra página de garantía para enviar una solicitud. ¿Tengo manchas de óxido en mi botella? Todos los productos Klean Kanteen están fabricados en acero inoxidable de calidad alimentaria 18/8, que es seguro, duradero y no contiene BPA. El acero inoxidable de calidad alimentaria de las Klean Kanteen es muy resistente a la oxidación. Si su botella parece estar oxidada, probablemente se trate de una marca dejada durante el proceso de electropulido, que alisa la superficie del metal y le da brillo. Ocasionalmente, algunos electrolitos de la superficie adquieren un color de óxido, pero esto es totalmente inofensivo. Para eliminar los residuos, pon tu Kanteen en remojo toda la noche con agua tibia y bicarbonato de sodio o vinagre blanco. A continuación, frote a fondo con un cepillo de botella o un estropajo, combinado con una cuchara de madera u otro utensilio de cocina para conseguir un efecto de palanca. Pruebe esto y háganos saber cómo va la limpieza. Recuerda que lo más importante es la limpieza. Tengo una sugerencia para un producto, ¿cómo la presento? Nos encanta escuchar sus sugerencias. Nos centramos en crear productos que sustituyan a una opción de un solo uso, y tenemos en cuenta todo el ciclo de vida para evaluar si satisface una verdadera necesidad del consumidor y cumple nuestra misión de reducir los residuos. Todas las ideas de productos deben incluir un número de patente y una breve descripción de la invención. No podemos ocuparnos de las propuestas que no tienen patente. Mi Sport Cap 2.0 hace un sonido de silbido/chirrido. ¿Cómo consigo que deje de hacerlo? El Sport Cap está diseñado y se utiliza normalmente con botellas de plástico exprimibles. Dado que el acero inoxidable no es flexible ni se puede apretar, diseñamos nuestro tapón Sport Cap para permitir que el aire regrese a la botella mientras se bebe. El pequeño punto translúcido en la parte superior del Sport Cap 2.O es una válvula de silicona resistente a las fugas que permite que el aire vuelva a entrar en la botella para que el agua pueda salir. El sonido que se oye es el aire que se mueve a través de la válvula. Los tapones deportivos Klean más antiguos emiten un sonido silbante cuando se utilizan. La Sport Cap 2.0 es significativamente más silenciosa que las antiguas gorras deportivas. Todavía se oye algo de ruido al pasar el aire por la válvula de la botella. Si su Sport Cap 2.0 emite un fuerte chirrido o silbido, es posible que la válvula de silicona esté en una posición incorrecta o que esté sucia y obstruida. Como primer paso, le recomendamos que limpie a fondo el interior del tapón con un cepillo para botellas y agua tibia con jabón. Además, presiona el pequeño botón de silicona de la parte superior de la tapa hacia un lado y limpia alrededor. También puede girar la válvula para asegurarse de que está colocada correctamente. También puedes quitar la válvula y limpiarla. Otro truco es aflojar un poco la tapa. Asegúrate de que está lo suficientemente apretado como para evitar que la botella gotee. La válvula de silicona funciona mejor si no se aprieta demasiado el tapón. Intenta que la válvula de aire esté orientada hacia tu nariz. De esta manera mantiene la válvula hacia arriba para que sea respaldada por el aire y no por el líquido, lo que crea un sonido de gorgoteo cuando las burbujas de aire entran en la botella. Prueba a cambiar de posición o a girar la pequeña válvula de aire de silicona. Si estos métodos no funcionan y quieres una nueva gorra deportiva, envíanos tu dirección y estaremos encantados de enviarte una nueva gorra. Ten en cuenta que si decides probar una gorra deportiva diferente, ten en cuenta que también hará algo de ruido. ¿Por qué mi botella aislada hace ruido? Si escucha un traqueteo en su Kanteen, podría ser una de estas dos cosas: o bien la soldadura (o parte de la soldadura) que mantiene la integridad de la cámara de vacío se ha soltado, traqueteando en el espacio entre el aislamiento de doble pared, o bien una pequeña pieza de metal llamada "getter" se ha roto y ahora se mueve libremente en la base de su Kanteen. Puedes seguir utilizando tu biberón con normalidad, sigue siendo perfectamente seguro. Ambos</w:t>
      </w:r>
    </w:p>
    <w:p>
      <w:r>
        <w:rPr>
          <w:b/>
          <w:color w:val="FF0000"/>
        </w:rPr>
        <w:t xml:space="preserve">id 139</w:t>
      </w:r>
    </w:p>
    <w:p>
      <w:r>
        <w:rPr>
          <w:b w:val="0"/>
        </w:rPr>
        <w:t xml:space="preserve">M/S REX de Skeppsholmen Construido: 1865, Akkers M/V, Oslo Tipo de barco: buque de carga seca con proa rompehielos Material de construcción: acero Eslora máxima: 22,47 metros Anchura máxima: 6,03 metros Calado: 2,54 metros Arqueo: 82 toneladas brutas, 59 toneladas netas Motor: antigua máquina de vapor, antigua bala de encendido. Bancada de motor intacta para la instalación de un moderno diésel de aproximadamente 300 CV. Depósitos de gasóleo: 2000 litros Depósito de agua: 5000 litros Depósito séptico: 3000 litros Depósito de aguas grises: 500 litros Designación de clase: embarcación costera grande Registrada como embarcación de recreo El M/S REX está construido en los astilleros Akkers de Oslo y está en un estado fantástico. En su puerto base de Skeppsholmen, en Estocolmo, tiene vistas a Nybroviken, Strandvägen, Djurgården y el castillo de Estocolmo. El M/S REX ha sido completamente renovado por dentro y por fuera y es hoy uno de los mejores barcos de recreo de Estocolmo. El interior está diseñado arquitectónicamente con la planta de carácter ligero y abierto que es de alta calidad y va en blanco roto y caoba. La renovación y la conversión han sido inspeccionadas y aprobadas por la Administración Marítima Sueca, la Inspección Marítima de Estocolmo. El último estudio del casco fue realizado en 2008 por Djurgårdsvarvet, la documentación está disponible. Como antiguo barco de carga, el REX cuenta con grandes espacios a bordo y en cubierta. La superficie amueblada es de unos 100 m2 y alberga, entre otras cosas, caseta de mando, biblioteca/sala de televisión-hifi, cocina abierta al gran salón (con 3 metros de altura de techo) dormitorio, vestidor, dormitorio principal, sistema de alta fidelidad en 4 de las 6 habitaciones, chimenea, zona de sauna, teléfono fijo y banda ancha, etc. La maquinaria con bomba séptica, hidrobomba (la más silenciosa del mercado), bomba de aguas grises, caldera de aceite, grupo de baterías (24 V), nevera y congelador están renovados hasta 2010. El buque tiene instalado un importante sistema de alarma con sensores en todas las entradas (y detectores de movimiento en el interior), detectores de humo y extintores. Se ha limpiado en seco 3 veces entre medias (aproximadamente cada 5 años). En 2008 se pintó el REX externamente, incluido el fondo, y se pintaron internamente todas las superficies blancas (techo y paredes). Hay un amplio aparcamiento a unos 60 metros del amarre. Más información en: http://msrex.blogspot.com/</w:t>
      </w:r>
    </w:p>
    <w:p>
      <w:r>
        <w:rPr>
          <w:b/>
          <w:color w:val="FF0000"/>
        </w:rPr>
        <w:t xml:space="preserve">id 140</w:t>
      </w:r>
    </w:p>
    <w:p>
      <w:r>
        <w:rPr>
          <w:b w:val="0"/>
        </w:rPr>
        <w:t xml:space="preserve">Los pedidos se envían normalmente en un solo paquete, siempre que no sean pedidos grandes o nuestros calendarios de adviento. Si a su paquete le faltan productos, póngase en contacto con nosotros a través de support@mymuesli.se con lo que estaba mal y le ayudaremos.</w:t>
      </w:r>
    </w:p>
    <w:p>
      <w:r>
        <w:rPr>
          <w:b/>
          <w:color w:val="FF0000"/>
        </w:rPr>
        <w:t xml:space="preserve">id 141</w:t>
      </w:r>
    </w:p>
    <w:p>
      <w:r>
        <w:rPr>
          <w:b w:val="0"/>
        </w:rPr>
        <w:t xml:space="preserve">Pues bien, ahora el error se ha hecho realidad con 10 años de construcción y caos. Supongo que yo y algunos otros hemos cumplido con nuestros 10 años de servicio militar para intentar detener los locos planes de poder de políticos y funcionarios anónimos. Los jóvenes brillan por su ausencia, pero ¡claro que tienen que pensar por sí mismos! Se necesitan nuevas fuerzas para preservar y defender nuestros valores y cualidades colectivas (así como el dinero de nuestros impuestos). ¡ACTUALIZADO 8/1-2016 (Y APUNTARSE, ahora más de 6000 nombres) esto es de http://slussensframtid.se/ que quiere preservar el Slussen Yo personalmente no comparto la opinión de que el Slussen debe ser preservado pero ahora la locura debe ser detenida primero! Slussen es básicamente un lugar único y hermoso - La actual propuesta de abril es mala. Si Estocolmo y los habitantes de Estocolmo tienen algo de orgullo, hagan algo bueno con este increíble lugar. Esto se aplica tanto a los políticos como a los arquitectos y a los ciudadanos, no todo el mundo puede diseñar una buena solución, pero la mayoría de la gente puede ver si es una mala solución y la propuesta de abril es una mala solución. Pocos quieren admitir un error, pero hacerlo es genial. La propuesta actual es un error. ¡Redo Slussen! A continuación se recogen enlaces sobre Slussen, destinados a completar la información sobre la reconstrucción de Slussen, mis comentarios están en cursiva, si usted piensa que Slussen es importante, espero que haga clic alrededor y que esta página le hará un poco más educado sobre Slussen. Y mi propio pensamiento/idea sobre Slussen, cuando pensaba que se trataba de crear buenos ambientes y función, La estación de T-Bahn más bonita del mundo, está en la parte inferior. No dudes en ponerte en contacto conmigo en (info - at - nyaslussen.se) con comentarios, o si hay algo que no funciona. La biblioteca "Estocolmo - ciudad por las montañas y el agua. Con rasgos y recuerdos de un largo pasado, con una vida intensa en el presente, con un trabajo decidido para el futuro. Todo debe estar unido, lo mejor de lo antiguo salvado, viviendo en el presente, preservado para el futuro. Al mismo tiempo, una ciudad nunca debe convertirse en un museo, sino que debe ser un hogar funcional, seguro y bello para la gente viva". Del libro: Estocolmo, de Per Anders Fogelström (1983 isbn 91-85500-11-9 página 23) Pedir prestado un libro, esperar que nuestros gobernantes sepan leer, todo está ya escrito, sabias palabras. Y espero que nuestros hijos puedan marcar lo anterior en relación con el Nuevo Slussen UPPLAGT 15/7-2014 Slussen.nu Recuerda a una buena página, quizás mejor, sobre Slussen. ACTUALIZADO 26/11-2012 Página de Facebook sobre Slussen "¿Por qué hay telas rojas colgando de las ventanas en el Casco Antiguo y Södermalm?" Con muchas fotos, para los que quieran hacerse una idea de lo que pasa en Slussen. ACTUALIZADO 23/11-2012 Una imagen vale más que mil palabras Imágenes promocionales de la ciudad de Estocolmo para New Slussen, del folleto "New Slussen, for a world-class Stockholm". Con correcciones, ya que algunos edificios/volúmenes han sido olvidados por la ciudad... Sorprendentemente, si se muestra un edificio (un volumen de construcción) en vidrio, ¡no existe! Me hace pensar en la ropa nueva de Kjesar (sólo que al revés). Arriba, mirando hacia el N, con cuerpos de edificios para hombres ordinarios que no pueden ver alrededor de las esquinas. Arriba, mirando hacia el N, una imagen onírica con árboles que crecen rápidamente como la ciudad describe el futuro, el que vive puede ver. Arriba, N, una imagen onírica pero con casas. Arriba, hacia el sur. Arriba, hacia el sur. Esto se ve bien, las casas de cristal no existen realmente... Arriba, hacia el Sur. ¿O no, las casas de cristal? "¿Por qué hay telas rojas colgando de las ventanas en el casco antiguo y en Södermalm?" Con muchas fotos, para los que quieran hacerse una idea de lo que ocurre en Slussen. ACTUALIZADO 23/11-2012 DN Stockholm Debate 23/11 -2012 , Stefan F Hamrin (V) y Per Johansson (FP) El aumento del nivel del mar podría hundir el proyecto Slussen "Por lo tanto, es importante pulsar el botón de parada del proyecto Slussen, hacer una pausa para reflexionar y volver a empezar" Mantener</w:t>
      </w:r>
    </w:p>
    <w:p>
      <w:r>
        <w:rPr>
          <w:b/>
          <w:color w:val="FF0000"/>
        </w:rPr>
        <w:t xml:space="preserve">id 142</w:t>
      </w:r>
    </w:p>
    <w:p>
      <w:r>
        <w:rPr>
          <w:b w:val="0"/>
        </w:rPr>
        <w:t xml:space="preserve">En nuestra política de privacidad encontrará información sobre cómo procesamos su información personal y qué cookies están disponibles en el sitio web Política de privacidad En general, no tenemos interés en procesar datos personales a través de este sitio web. En resumen, nuestra política de privacidad consiste en almacenar la menor cantidad posible de datos sensibles a la privacidad. Visitantes En el caso de los visitantes, podemos recopilar direcciones IP y datos sobre el navegador del usuario, como el sistema operativo y la versión del navegador, como parte normal de un procedimiento de registro. Estos datos pueden utilizarse para la posible resolución de problemas, así como para el diagnóstico y la investigación de los patrones de tráfico. Cuando se trata de la dirección IP, utilizamos la función de anonimización (_anonymizelp ) de Google Analytics. En resumen, esto significa que se eliminan los últimos dígitos de la dirección IP. Puede leer más sobre esta función aquí. Una herramienta que podemos recomendar si desea inhabilitar completamente las cookies de rendimiento es el complemento de inhabilitación para navegadores de Google Analytics Google Analytics con anonimización de IP Utilizamos Google Analytics, un servicio de análisis web proporcionado por Google, Inc. ("Google"). Google utiliza los datos recogidos para rastrear e investigar el uso de esta aplicación, para preparar informes sobre sus actividades y para compartirlos con otros servicios de Google. Google puede utilizar los datos recogidos para contextualizar y personalizar los anuncios de su propia red publicitaria. Esta integración de Google Analytics anonimiza su dirección IP. Funciona acortando las direcciones IP de los usuarios en los Estados miembros de la UE o en otros Estados contratantes del Acuerdo sobre el Espacio Económico Europeo. Sólo en casos excepcionales se enviará la dirección IP completa a un servidor de Google y se acortará en Estados Unidos. Lugar de procesamiento: EE.UU. Política de privacidad https://www.google.se/intl/sv/policies/privacy/ Contenido de plataformas externas Este tipo de servicio le permite ver e interactuar con contenido alojado en plataformas externas directamente desde las páginas de este sitio web. Este tipo de servicio puede seguir recuperando datos de tráfico web de las páginas en las que está instalado el servicio, incluso cuando los usuarios no lo están utilizando. Google Fonts (Google Inc.) Google Fonts es un servicio de visualización de tipos de letra proporcionado por Google Inc. que permite a este sitio web incluir contenidos de este tipo en sus páginas. Datos personales recogidos: datos de uso y diversos tipos de datos especificados en la política de privacidad del servicio. Lugar de tratamiento : EEUU Política de privacidad: https://www.google.se/intl/sv/policies/privacy/ Widget de Google Maps (Google Inc.) Google Maps es un servicio de visualización de mapas prestado por Google Inc. que permite a esta aplicación incluir contenidos de este tipo en sus páginas. Datos personales recogidos : Cookies y datos de uso. Lugar de procesamiento : EEUU Política de privacidad: https://www.google.se/intl/sv/policies/privacy/ Facebook Analytics for Apps es un servicio de análisis proporcionado por Facebook, Inc. Datos personales recogidos: Datos de uso y diversos tipos de datos según se especifica en la política de privacidad del servicio. Lugar de tratamiento : Estados Unidos Política de privacidad : https://www.facebook.com/about/privacy/ Al rellenar los formularios de contacto con sus datos, el usuario autoriza a este sitio web a utilizarlos para responder a las solicitudes de información, presupuestos o cualquier otro tipo de petición indicada en el título del formulario. Datos personales recogidos: nombre, dirección de correo electrónico y número de teléfono. Lugar de tratamiento: Suecia Este tipo de servicio analiza el tráfico de este sitio web, que posiblemente contenga datos personales de los usuarios, con el fin de filtrarlo de partes del tráfico, mensajes y contenidos reconocidos como SPAM. Google reCAPTCHA (Google Inc.) Google reCAPTCHA es un servicio de protección contra el SPAM proporcionado por Google Inc. El uso de reCAPTCHA está sujeto a la política de privacidad y a las condiciones de servicio de Google. Datos personales recogidos: cookies y datos de uso. Lugar de tratamiento: EE.UU. Política de privacidad: https://www.google.com/intl/policies/integritet/ Periodo de conservación Los datos personales se tratarán y almacenarán durante el tiempo necesario para los fines para los que fueron recogidos. Por lo tanto: - Los datos personales recogidos en el contexto de la ejecución de un contrato entre el propietario y el usuario se conservarán hasta que se haya cumplido dicho contrato.</w:t>
      </w:r>
    </w:p>
    <w:p>
      <w:r>
        <w:rPr>
          <w:b/>
          <w:color w:val="FF0000"/>
        </w:rPr>
        <w:t xml:space="preserve">id 143</w:t>
      </w:r>
    </w:p>
    <w:p>
      <w:r>
        <w:rPr>
          <w:b w:val="0"/>
        </w:rPr>
        <w:t xml:space="preserve">"Una de las orquestas más formidables del mundo", escribió The Guardian sobre la Sinfónica de Gotemburgo, que ha realizado giras por Estados Unidos, Europa, Japón y Extremo Oriente, además de presentarse en las principales salas de concierto y en los principales festivales del mundo. Desde el otoño de 2017, Santtu-Matias Rouvali es el director principal de la orquesta. Recientemente dirigió la orquesta en una exitosa gira por cuatro países nórdicos. En 2019 se le unirán dos principales directores invitados: Barbara Hannigan y Christoph Eschenbach. En 2015 la Orquesta Sinfónica de Gotemburgo realizó exitosas giras a China y Alemania con el principal director invitado Kent Nagano y en 2017 una gira europea con Marc Soustrot. La orquesta ofrece cientos de conciertos al año en la Sala de Conciertos de Gotemburgo, famosa por su excelente acústica, y ofrece conciertos digitales en directo en gsoplay.se y a través de aplicaciones. La Orquesta Sinfónica de Gotemburgo forma parte de la Región de Västra Götaland y ofrece cada año cientos de conciertos en la Sala de Conciertos de Gotemburgo, famosa por su buena acústica. La orquesta se fundó en 1905 y hoy está formada por 109 músicos. Wilhelm Stenhammar, el gran compositor del país de principios del siglo XX, fue el director principal de la orquesta de 1907 a 1922. Desde el principio dio a la orquesta un fuerte perfil nórdico e invitó a sus colegas Carl Nielsen y Jean Sibelius a unirse a la Sinfónica de Gotemburgo. A Stenhammar le siguieron importantes directores principales como Tor Mann, Sergiu Comissiona, Sixten Ehrling y Charles Dutoit. Bajo la dirección de Neeme Järvi, de 1982 a 2004, la Sinfónica realizó una serie de giras internacionales y un centenar de grabaciones, situándose entre las principales orquestas de Europa. Esto hizo que la Sinfónica de Gotemburgo fuera nombrada Orquesta Nacional de Suecia en 1997. Durante cinco años como director principal de la orquesta, de 2007 a 2012, Gustavo Dudamel actuó con la Orquesta Sinfónica de Gotemburgo en los Proms de la BBC y en el Musikverein de Viena, entre otros escenarios. Las largas colaboraciones con las compañías discográficas Deutsche Grammophon y la sueca BIS han dado como resultado más de un centenar de grabaciones. Más recientemente, la Sinfónica de Gotemburgo ha realizado varias grabaciones para Chandos, incluyendo un ciclo de las sinfonías recopiladas de Kurt Atterberg con Neeme Järvi al frente. Varias de las principales obras orquestales de Richard Strauss han sido grabadas con Kent Nagano y publicadas en Farao Classics: Ein Heldenleben, Tod und Verklärung y En alpsymfoni.</w:t>
      </w:r>
    </w:p>
    <w:p>
      <w:r>
        <w:rPr>
          <w:b/>
          <w:color w:val="FF0000"/>
        </w:rPr>
        <w:t xml:space="preserve">id 144</w:t>
      </w:r>
    </w:p>
    <w:p>
      <w:r>
        <w:rPr>
          <w:b w:val="0"/>
        </w:rPr>
        <w:t xml:space="preserve">Plantas de madreselva Las plantas de madreselva (Caprifoliaceae) son una familia de plantas de la clase de las tricolpadas. Incluye los arbustos, que a menudo se enroscan o son rastreros y tienen una corona co-hoja, generalmente más o menos marcada de dos lóbulos, unida por encima del cuerpo fructífero. La familia, poco rica en especies, pertenece a la zona templada del norte y a las regiones montañosas del calor. Contenido - 1 Especies - 2 Antiguos géneros - 3 Referencias - 3.1 Notas - 4 Enlaces externos Especies[editar] En Suecia, un género se considera nativo, pero varias especies se cultivan y se han asilvestrado. Las más comunes en el cultivo son la madreselva silvestre (Lonicera periclymenum) y el arbusto de la nieve (Symphoricarpos albus). Este último no debe confundirse con el arbusto bola de nieve, que es una variedad cultivada y estéril del acebuche (Viburnum opulus 'sterile').[1] Antiguos géneros[editar] Varios géneros que antes se incluían en la familia de las madreselvas se han trasladado a otras familias, como el género del lino (Linnaea) y el género de los arbustos del paraíso (Kolkwitzia), que ahora se incluyen en la familia del lino, y el género de la hierba de cabra (Diervilla) y el género de la hierba de cabra de las praderas (Weigela), que se incluyen en la familia de la hierba de cabra. Notas[editar] - ^ http://linnaeus.nrm.se/flora/di/caprifolia/vibur/vibuopu.html Enlaces externos[editar] - La Flora Virtual - Plantas madreselva - Sitio web de filogenia de angiospermas - Wikimedia Commons tiene medios relacionados con las plantas madreselva.</w:t>
      </w:r>
    </w:p>
    <w:p>
      <w:r>
        <w:rPr>
          <w:b/>
          <w:color w:val="FF0000"/>
        </w:rPr>
        <w:t xml:space="preserve">id 145</w:t>
      </w:r>
    </w:p>
    <w:p>
      <w:r>
        <w:rPr>
          <w:b w:val="0"/>
        </w:rPr>
        <w:t xml:space="preserve">Cuando renovemos el vestíbulo y terminemos de pintar la fachada de la casa, sustituiremos dos de las ventanas de un frontón. También estamos aprovechando la oportunidad para reemplazar nuestra vieja puerta de entrada que realmente ha visto sus mejores días:) La nueva puerta será en este modelo con una ventana en la parte superior. Hemos contratado a una empresa de carpintería local que anteriormente hizo las ventanas de la parte ampliada de nuestra casa. (Imagen tomada de Internet) Pensamos durante un tiempo en el color de la puerta y finalmente nos decidimos por el NCS S 5030 G50Y, un tono de verde. Creo que quedará bien con las paredes moradas y los nudos blancos de la casa :) Os mostraré más fotos más tarde cuando la puerta esté colocada. Que tengáis un buen fin de semana. Kraam Jenny 33 comentarios: ¡¡¡Ah, va a ser super!!! Qué bonito con la ventana. ¡¡¡Que te diviertas Jenny!!! Abrazo AC ¡Oh tan emocionante, va a ser genial creo! ¡Diversión! Te deseo un buen fin de semana, ¡abrazos! Aaaah, ¡¡será súper bonito!! Que tengas un buen fin de semana, esperamos que el tiempo de jardín el domingo, abrazo Jenny La puerta se ve muy bien ,sin duda encajará muy bien con el tono verde Tener un buen fin de semana Será tiptop! abrazo o buen fin de semana Buenos días ... me encontré saltando aquí a través del blog a través de blog....;)miró a su alrededor ... tan agradable con el paseo para los niños, puedo imaginar que les resulta emocionante para montar en el remolque del agricultor! Hay mucho que hacer con una casa vieja, pero con ganas se hace fácil. ¡Será genial! Abrazos Lisbeth La nueva puerta será como una joya en la casa, qué bonito modelo has encontrado. Y el verde será bonito. Que tengáis un buen sábado Abrazos AnnaMaria Una puerta hace una gran diferencia, nosotros cambiamos de una marrón a una blanca y ¡ojalá! Será divertido verlo cuando esté colocado :-D KRAM Vaya, qué puerta más bonita, será súper agradable.Kram Ulrika ¡Qué gran victoria, enhorabuena por ella! También hemos cambiado la puerta de entrada, elegimos una verde de la carpintería y quedamos muy contentos. Desgraciadamente, el viejo sigue en el lugar anterior, pero estamos en el punto de partida para sustituirlo por una ventana. ¡Que tengas un buen fin de semana! Abrazos, Jenny ¡Hola amigo! Que buena pinta tiene la puerta, será genial y el verde será bueno, nosotros también ;)) ¡Aunque nos encantaría cambiar la puerta! ¡¡¡Que tengas un buen día abrazo susanne Soååååå celestial bonita puerta!!! ¡¡¡¡¡Imagínese la diferencia que habrá con la desgastada puerta que tiene ahora, wow!!!!! Les deseo un buen fin de semana. Kraaaaaaaaaaam aka Hi SUPERDUPERJENNYPENNY Sois demasiado buenos :) pero desde luego es divertido hacerlo ahora que es primavera :) y no os perdáis,,,, es divertido formar parte de ello :) BIENVENIDO Håkan ¡Hola! ¡El cambio de ventanas y puertas hace mucho por la casa! Hemos sustituido algunas ventanas a finales del verano pasado y continuaremos este año - ¡además pondremos una puerta doble! Abrazos jenny ¡Hola Jenny! Que buena pinta tiene la puerta de entrada que has "diseñado". Y el color sí que sonaba muy bien... qué nombre más gracioso NCS S 5030 G50Y, fácil de recordar "risitas". Si te interesa, puedo grabar ese anuncio "que desafía a la muerte" del que escribí en mi post ;) ¡Que tengas un buen fin de semana! Me encanta Anette :-) ¡Hola Jenny! Que buen ejemplo de puerta has encontrado, quedará muy bien en tu casa. ¿Es el mismo color verde que tienen los marcos de las ventanas? Que tengas un buen fin de semana, abrazos Ing-Britt ¡Bonita puerta verde! ¡Y qué modelo tan bonito has encontrado! Será estupendo ver las fotos después. Que pases un buen fin de semana Abrazo Anncathrine Que bueno tener una nueva puerta de entrada. Que tengas un buen fin de semana. Abrazos Mimmi Va a ser genial. ¡Nosotros tenemos las puertas verdes de una casa roja con nudos blancos :O Que pases una buena tarde querida Hug Agneta Sí, a esas puertas antiguas les falta encanto, nosotros también tenemos una así! Será una casa completamente diferente con la nueva</w:t>
      </w:r>
    </w:p>
    <w:p>
      <w:r>
        <w:rPr>
          <w:b/>
          <w:color w:val="FF0000"/>
        </w:rPr>
        <w:t xml:space="preserve">id 146</w:t>
      </w:r>
    </w:p>
    <w:p>
      <w:r>
        <w:rPr>
          <w:b w:val="0"/>
        </w:rPr>
        <w:t xml:space="preserve">El Partido de la Izquierda más activo en el Parlamento conté cuántas interpelaciones he hecho, 17 y el número de preguntas escritas, 36. Un poco más que la media parlamentaria, se podría decir... Ahora bien, un amigo del orden podría objetar; pero ¿es realmente el caso que uno deba contar la actividad parlamentaria en base al número de interpelaciones y preguntas escritas, por ejemplo? No, por supuesto que no es la única medida. Pero es un claro indicador de lo que se está haciendo. Las preguntas escritas y las interpelaciones son, en mi opinión, uno de los instrumentos más importantes para que el Parlamento ejerza su función de control. Por eso creo que es importante centrarse en esto. Mis preguntas suelen dar lugar a artículos de debate y así puedo seguir pidiendo cuentas al Gobierno. Tal como debería funcionar en una democracia parlamentaria. Uno no puede dejar de preguntarse qué es lo que hacen realmente los miembros burgueses. En cuanto a las preguntas y los IP, la respuesta es: no hacen nada. En cuanto a las interpelaciones, la KD puso 0,2, la C 0,1 y la FP y M ni una sola (¡!) durante el periodo estudiado. También cabe señalar que RoD ha contabilizado cuántas mociones llamadas individuales se han presentado. Sin embargo, la V está en la parte inferior. Eso es bueno, creo. Las mociones individuales están firmadas por un solo diputado y casi nunca se aprueban en el Parlamento. Por eso, en el Partido de la Izquierda intentamos, en la medida de lo posible, que se aprueben mociones conjuntas del partido. El periódico también señala que los Demócratas Suecos son el partido de la oposición menos activo. Sí, ya lo sabía.</w:t>
      </w:r>
    </w:p>
    <w:p>
      <w:r>
        <w:rPr>
          <w:b/>
          <w:color w:val="FF0000"/>
        </w:rPr>
        <w:t xml:space="preserve">id 147</w:t>
      </w:r>
    </w:p>
    <w:p>
      <w:r>
        <w:rPr>
          <w:b w:val="0"/>
        </w:rPr>
        <w:t xml:space="preserve">La Asociación Sueca de Tiroides ha observado que se han actualizado los consejos de tratamiento para el preparado de T3 Liothyronin en www.viss.nu en el Consejo del Condado de Estocolmo. La antigua información decía: El tratamiento con liotironina, T3, puede considerarse en casos especiales pero no debe utilizarse en atención primaria. COMENTARIO: Es bueno que ahora vean que esta opción se puede seguir utilizando aunque se refieran a ella [...]</w:t>
      </w:r>
    </w:p>
    <w:p>
      <w:r>
        <w:rPr>
          <w:b/>
          <w:color w:val="FF0000"/>
        </w:rPr>
        <w:t xml:space="preserve">id 148</w:t>
      </w:r>
    </w:p>
    <w:p>
      <w:r>
        <w:rPr>
          <w:b w:val="0"/>
        </w:rPr>
        <w:t xml:space="preserve">Esperamos que el candidato: - Se comunique en finlandés y sueco, el inglés se considera una ventaja Le ofrecemos un trabajo interesante y versátil en una empresa innovadora, creciente y global. La solicitud se presenta rellenando el formulario de solicitud en el sitio web de Mirka. Envíe también una solicitud libremente formulada, incluyendo el CV y los requisitos salariales, a jobs@mirka.com antes del 25 de abril de 2018. Para más información, póngase en contacto con el supervisor de almacén Jarmo Saviaro, tel. 020 7602 342.</w:t>
      </w:r>
    </w:p>
    <w:p>
      <w:r>
        <w:rPr>
          <w:b/>
          <w:color w:val="FF0000"/>
        </w:rPr>
        <w:t xml:space="preserve">id 149</w:t>
      </w:r>
    </w:p>
    <w:p>
      <w:r>
        <w:rPr>
          <w:b w:val="0"/>
        </w:rPr>
        <w:t xml:space="preserve">/ Información para visitantes Castillo de Ulriksdal2 de mayo-21 de junio: sábados y domingos, visita guiada a las 12, 13, 14 y 1522 de junio-16 de agosto: todos los días a las 12.00-16.00, visita propia y guiada22 de agosto-1 de noviembre: visita guiada a las 12, 13, 14 y 15Orangerimuseet2 de mayo-21 de junio: sábados y domingos, visita guiada a las 13.00, 30 min. Venta de entradas en la entrada del castillo.22 de junio-16 de agosto: todos los días de 12.00 a 16.00, visita guiada gratuita.Visita guiada a las 13.00, 30 min. 22 de agosto-30 de septiembre: sábados y domingos, visita guiada a las 13.00 horas, 30 min. Venta de entradas en la entrada del castillo.1 de octubre-1 de noviembre: sábados y domingos, visita guiada a las 13 horas, 30 min. El castillo y el Museo del Invernadero también están abiertos durante el mercado anual de otoño de Ulriksdal, durante el fin de semana de Todos los Santos, con visitas guiadas ampliadas. Durante el Mercado de Otoño, también se exponen el Teatro del Palacio de Confidencen, el Carruaje de la Coronación de la Reina Kristina y la Capilla del Palacio.Días festivos Fiesta Nacional - abierto Noche de San Juan - cerrado Día de San Juan - abierto Día de Todos los Santos - abiertoVisitas guiadasVisitas guiadas gratuitas</w:t>
      </w:r>
    </w:p>
    <w:p>
      <w:r>
        <w:rPr>
          <w:b/>
          <w:color w:val="FF0000"/>
        </w:rPr>
        <w:t xml:space="preserve">id 150</w:t>
      </w:r>
    </w:p>
    <w:p>
      <w:r>
        <w:rPr>
          <w:b w:val="0"/>
        </w:rPr>
        <w:t xml:space="preserve">Mi nombre es María, llamada Mia por la mayoría de la gente. Tengo 37 años y me mudé a una casa en el verano de 2013 con mi marido y mi hija de 4 años. Ahora vivimos en el campo, cerca del mar y del bosque, y estamos renovando completamente nuestra casa para convertirla en un sueño rural blanco. ¡Por favor, siga nuestro viaje, la vida familiar y no dude en pasar por mi tienda que está disponible tanto en línea como en la tienda de la granja aquí en casa!</w:t>
      </w:r>
    </w:p>
    <w:p>
      <w:r>
        <w:rPr>
          <w:b/>
          <w:color w:val="FF0000"/>
        </w:rPr>
        <w:t xml:space="preserve">id 151</w:t>
      </w:r>
    </w:p>
    <w:p>
      <w:r>
        <w:rPr>
          <w:b w:val="0"/>
        </w:rPr>
        <w:t xml:space="preserve">Suecia es maravillosa, asombrosa y hermosa en todos los sentidos, pero quizás el sur de Suecia en verano sea el lugar más hermoso para visitar. En Skåne hay varios lugares acogedores y agradables para visitar como Lund y Malmö o lugares más pequeños como Tomelilla y Skåne. Hay pruebas que se remontan al siglo XIII de que Skanör era un importante lugar de comercio debido a la pesca y a que los mercaderes de la Liga Hanseática solían establecer sus negocios aquí. En su día, Skåne fue uno de los lugares de comercio más importantes de Europa durante la temporada de pesca. Sin embargo, puede ser bastante solitario durante el resto del año. Si le interesan los edificios y la historia, está, por ejemplo, la iglesia de San Olof junto a la plaza. Este edificio data del siglo XIII, como muchos otros de la zona. La iglesia fue construida por etapas e incluso ha sido restaurada. Se cree que la parte más antigua data del siglo XII. Otro edificio histórico es el castillo de Skanor. También se construyó en el siglo XIII y se demolió en el siglo XVIII. Hoy puedes visitar las ruinas y el foso. Para los que se han mudado recientemente o quieren establecerse en Skåne y buscan trabajo, hay varias profesiones entre las que elegir. En jobbskane.nu puedes encontrar todas las ofertas de empleo en Skåne ahora mismo, y puedes clasificarlas sólo en Skåne. Buena suerte. Durante los meses de verano, la población de Skane y otras pequeñas ciudades similares de la costa aumenta considerablemente. Mucha gente compra casas de vacaciones en este paraíso, pero es igual de bueno ir de vacaciones y reservar en un albergue u hotel. Aquí hay varias casas de huéspedes acogedoras que han conservado su ambiente e interiores del pasado. Elija entre un alojamiento rural, moderno, sencillo o más lujoso. Una pequeña curiosidad es que la zona es muy popular entre los observadores de aves, ya que millones de aves migratorias toman esta ruta exacta tanto cuando vuelan hacia el sur en la montaña como cuando regresan a la isla. También está el gemelo de Falsterbo, con su mundialmente famoso espectáculo de caballos. Se trata de uno de los mayores eventos del sector ecuestre en Suecia. Sea lo que sea lo que quieras de una experiencia veraniega, puedes conseguirlo si visitas Skanor y sus alrededores. El ambiente escandinavo combinado con la buena comida, los mares salados y las cálidas playas de arena blanca harán que cualquiera quiera ir allí.</w:t>
      </w:r>
    </w:p>
    <w:p>
      <w:r>
        <w:rPr>
          <w:b/>
          <w:color w:val="FF0000"/>
        </w:rPr>
        <w:t xml:space="preserve">id 152</w:t>
      </w:r>
    </w:p>
    <w:p>
      <w:r>
        <w:rPr>
          <w:b w:val="0"/>
        </w:rPr>
        <w:t xml:space="preserve">liberalismo liberalismo (de liberal), perspectiva social e ideología política centrada en la libertad del individuo. El liberalismo distingue dos variantes principales del concepto de libertad: libertad frente a la coacción y libertad de elección. El primero se refiere al derecho a la libertad política, a no sufrir opresión, tortura y censura, y a la libertad de circulación. La libertad de elección se refiere al derecho de las personas a elegir libremente su trabajo, lugar de residencia y actividades de ocio, así como el derecho de los consumidores a elegir libremente los bienes y servicios y el derecho a establecer negocios (libertad de comercio) - Autor: - Björn Molin Principales características del desarrollo del liberalismo El liberalismo se asoció originalmente con la rebelión contra la autoridad de diversos tipos; contra la iglesia, el reino, el estado y las clases privilegiadas. Subraya la igualdad de valor de todas las personas y, por tanto, se opone a diversas formas de privilegio. Este tipo de pensamiento ya estaba presente entre los independientes de Cromwell en Inglaterra en el siglo XVII y apareció claramente en el contexto de la Revolución Francesa a finales del siglo XVIII. La temprana revolución industrial en Gran Bretaña dio un peso especial a las ideas liberales y a las demandas de liberalización y libertad arancelaria. El liberalismo y la aparición de la economía clásica están estrechamente relacionados; véase más adelante (Liberalismo económico). Sin embargo, las ideas liberales no se generalizaron hasta el siglo XIX. Las corrientes liberales iban entonces de la mano de las aspiraciones de emancipación nacional, el recorte de la sociedad privilegiada y una mayor igualdad. En la política práctica, el liberalismo tuvo un serio impacto en Occidente hacia finales del siglo XIX y aún más a principios del siglo XX. La idea era que una vez que los privilegios de la nobleza, la iglesia y la aristocracia se hubieran erosionado, la iniciativa y el deseo de trabajar de la gente crecerían. Cuando se suprimió el antiguo sistema gremial y se redujeron los derechos de aduana, también aumentaron la producción y el nivel de vida. El auge del industrialismo fue considerado por los liberales como un mérito del liberalismo. Al mismo tiempo, la libertad económica total, que dejaba desprotegidos a los débiles de la sociedad, parecía inaceptable para muchos liberales. El liberalismo económico, de orientación más industrial, a veces denominado "liberalismo de Manchester", fue sustituido gradualmente por una variante de orientación más social (véase más adelante). La introducción del sufragio universal y la ampliación de la libertad de expresión dieron un impulso a los partidos liberales y aumentaron su representación en los parlamentos. En muchos países occidentales, llegaron a puestos de gobierno y, por tanto, pudieron influir en el desarrollo social en una dirección liberal, lo que es especialmente notable en los países anglosajones. Sin embargo, a principios del siglo XX se produjo un declive del liberalismo a medida que ganaban terreno diversos tipos de ideas socialistas. Aunque el liberalismo ha podido mantener una posición fuerte gracias a su posición en el centro de la escala política, no se ha acercado a la cuota de electorado que tenía a principios de siglo. Al mismo tiempo, las ideas liberales han penetrado en gran medida en los partidos anteriormente no liberales y, por tanto, han seguido influyendo en el desarrollo social. Puede decirse que la mayoría de los partidos de las democracias occidentales de finales del siglo XX tienen una base más o menos liberal. Así pues, el liberalismo ha tenido un gran impacto en el desarrollo de la sociedad sin que los partidos liberales tuvieran una posición de poder dominante. En las últimas décadas, se ha producido un debate entre representantes de diferentes puntos de vista liberales sobre el grado de responsabilidad e implicación social que debe tener el Estado. Por lo tanto, el significado del liberalismo no está del todo claro. Sin embargo, se puede decir que la sociedad se ha vuelto ampliamente liberal, y el liberalismo se ha convertido en un valor también para los que tienen una opinión diferente. El liberalismo también ha desempeñado un papel importante en la denuncia y la lucha contra las doctrinas y los movimientos políticos totalitarios, así como contra diversos regímenes racistas. La democratización y liberación de Europa del Este en 1989-92 también tiene una clara impronta liberal - Autor: - Björn Molin Suecia En Suecia, la palabra liberal comenzó a utilizarse como término político en 1809. Poco a poco, surgió un liberalismo burgués, basado en los representantes del comercio, la agricultura y la ganadería. Las críticas se dirigieron contra el conservadurismo de Carlos XIV Johan</w:t>
      </w:r>
    </w:p>
    <w:p>
      <w:r>
        <w:rPr>
          <w:b/>
          <w:color w:val="FF0000"/>
        </w:rPr>
        <w:t xml:space="preserve">id 153</w:t>
      </w:r>
    </w:p>
    <w:p>
      <w:r>
        <w:rPr>
          <w:b w:val="0"/>
        </w:rPr>
        <w:t xml:space="preserve">KitchenTime es la tienda de utensilios de cocina en línea donde puede encontrar todo para su cocina a grandes precios. Gracias a que tenemos la mayor gama de productos de cocina en línea de Suecia, puede elegir entre muchas marcas populares y conocidas. Creemos que la cocina es el corazón del hogar y nos fascinan las maravillas que pueden ocurrir en ella. Queremos ofrecerle grandes utensilios de cocina que le hagan triunfar y ser feliz en la cocina. Tanto si es un aficionado como un profesional, hay algo para usted y estaremos encantados de ayudarle a encontrar exactamente lo que busca. Aquí puedes comprar utensilios de cocina, equipamiento de cocina, electrodomésticos, productos para servir y todo lo que se te ocurra para tu cocina. Ofrecemos una amplia gama de productos para cocinar, hornear, servir, para el hogar y la cocina al aire libre al precio justo. Entre nuestros utensilios de cocina, puede elegir desde sartenes, cazuelas, cacerolas y secadores de setas hasta cuchillos de cocina y cuchillos de chef de marcas conocidas. Además, ofrecemos una amplia gama de artículos de servicio y de mesa, como vasos, platos, cubiertos, tazas de café y tazas de marcas clásicas como Iittala, Orrefors y Rörstrand. También tenemos una amplia gama de decoración y muebles para el hogar, como lámparas, iluminación, textiles, botelleros, mesas de cocina y sillas de marcas populares como Nordal, Bloomingville y House Doctor. En KitchenTime, nos encanta cocinar al aire libre, por lo que tenemos muchas opciones cuando se trata de parrillas y planchas. Ofrecemos productos de muchas marcas conocidas como KitchenAid, Le Creuset, Muurikka, Gense, Landmann, Eva Solo, Fiskars y Global. No importa cuál sea su experiencia previa con la cocina y los diversos accesorios de cocina, queremos darle la oportunidad de encontrar los productos y accesorios de cocina que harán que su tiempo en la cocina sea más agradable y más fácil.</w:t>
      </w:r>
    </w:p>
    <w:p>
      <w:r>
        <w:rPr>
          <w:b/>
          <w:color w:val="FF0000"/>
        </w:rPr>
        <w:t xml:space="preserve">id 154</w:t>
      </w:r>
    </w:p>
    <w:p>
      <w:r>
        <w:rPr>
          <w:b w:val="0"/>
        </w:rPr>
        <w:t xml:space="preserve">Los preservativos son la clave para una vida sexual segura y también son ideales para utilizarlos con tus juguetes sexuales o cuando te masturbas. En More Than Love tenemos una gran selección para que elijas, como opciones con sabor y una variedad de tamaños para adaptarse a todos. Dejando a un lado la abstinencia, los preservativos son la mejor forma de prevenir los embarazos no deseados y las enfermedades de transmisión sexual. Se recomienda llevarlos durante toda la actividad sexual, incluido el sexo oral y anal. Si te preocupa la reducción de la sensibilidad al usar un preservativo, tenemos preservativos de material más fino para que parezca que no llevas ninguno. Para darle un toque sexy, prueba un preservativo con una superficie acanalada o anudada, y tanto tú como tu pareja sentiréis cómo os estimula la textura. </w:t>
      </w:r>
    </w:p>
    <w:p>
      <w:r>
        <w:rPr>
          <w:b/>
          <w:color w:val="FF0000"/>
        </w:rPr>
        <w:t xml:space="preserve">id 155</w:t>
      </w:r>
    </w:p>
    <w:p>
      <w:r>
        <w:rPr>
          <w:b w:val="0"/>
        </w:rPr>
        <w:t xml:space="preserve">¿Qué es Voltaren y Voltaren T? Voltaren y Voltaren T son medicamentos que alivian el dolor, reducen la inflamación y bajan la fiebre. Voltaren se utiliza para tratar el dolor y la inflamación en las enfermedades reumáticas. El medicamento también puede utilizarse para aliviar el dolor temporal, como el dolor menstrual. Voltaren T se utiliza para el dolor temporal, como el dolor menstrual, los dolores de cabeza, los dolores de muelas y las migrañas. También puede utilizarse para la fiebre asociada a una infección, como el resfriado común. La fiebre es una de las formas que tiene el cuerpo de combatir la infección, por lo que no siempre es necesario tomar el medicamento si sólo se tiene una fiebre leve o moderada. El gel y los parches de Voltaren pueden utilizarse para aliviar el dolor leve de los músculos o las articulaciones asociado a una lesión deportiva, por ejemplo. El medicamento pertenece a un grupo de fármacos llamados inhibidores de la cox, también conocidos como AINE. El ingrediente activo del medicamento es el diclofenaco. Las cápsulas de Voltaren, con o sin receta médica, están disponibles en concentraciones de 25 miligramos, los comprimidos de Voltaren con cubierta entérica y los comprimidos de Voltaren T están disponibles en concentraciones de 25 y 50 miligramos. Los envases pequeños de Voltaren T de 25 miligramos pueden adquirirse sin receta médica, mientras que los otros son de prescripción. Voltaren también está disponible en forma de supositorios que se introducen en el recto en dosis de 25, 50 y 100 miligramos. Los supositorios requieren una prescripción. Voltaren también está disponible en forma de gel que se aplica sobre la piel y en forma de esparadrapo. Ambos pueden comprarse sin receta. A veces el medicamento está incluido en la cobertura farmacéutica de alto coste. Puedes preguntar a tu médico o a una farmacia sobre esto. Con este sistema, el coste de los medicamentos recetados se reduce gradualmente a lo largo de un periodo de 12 meses hasta que se paga una cantidad máxima. El principio activo del medicamento inhibe una sustancia del organismo denominada ciclooxigenasa o cox. La inhibición de la cox también reduce la producción de prostaglandinas, que son sustancias que pueden causar dolor e inflamación. Como resultado, se reducen tanto el dolor como la inflamación. El medicamento reduce la fiebre al afectar a la zona del cerebro que regula la temperatura. Voltaren T suele aliviar el dolor en 30 minutos y su efecto dura unas seis horas. Los comprimidos entéricos de Voltaren deben tragarse enteros con líquido. Los comprimidos de Enterotocet tienen una fina película que hace que no se disuelvan hasta que llegan al intestino. Esto reduce el riesgo de efectos secundarios estomacales, que son causados por el ingrediente activo que irrita el revestimiento del estómago. Si el comprimido se aplasta o se mastica, la película protectora se destruye. Para obtener el mejor efecto, los comprimidos con cubierta entérica no deben tomarse con alimentos. En caso de cólicos menstruales, tome el medicamento lo antes posible cuando sienta que los cólicos aparecen. Las cápsulas de Voltaren deben tragarse enteras con líquido y no deben partirse ni masticarse. En caso de cólicos menstruales, tome el medicamento lo antes posible cuando sienta los síntomas. Voltaren T debe tragarse entero con líquido. Voltaren T está diseñado para que el comprimido se disuelva más rápidamente en el tracto gastrointestinal que los comprimidos enterales de Voltaren. Esto hace que el efecto del medicamento sea más rápido. Si está utilizando el medicamento para la migraña, es importante que lo tome a los primeros signos de que va a tener un ataque de migraña. Incluso en el caso del dolor menstrual, debes tomar el medicamento lo antes posible cuando sientas que los síntomas aparecen. El supositorio debe introducirse en el recto. Si sumerges el supositorio rápidamente en agua tibia, será más fácil introducirlo. En caso de cólicos menstruales, tome el medicamento lo antes posible cuando sienta que los cólicos aparecen. El gel se aplica con un masaje en la piel, en el lugar del dolor, durante unos minutos. Puede sentir una ligera sensación de frescor al frotar el gel. Es necesario lavarse las manos después, ya que el gel es irritante para los ojos y las mucosas. Cuando utilice el gel, evite la luz solar directa y las camas solares, por ejemplo, cubriendo la zona a tratar</w:t>
      </w:r>
    </w:p>
    <w:p>
      <w:r>
        <w:rPr>
          <w:b/>
          <w:color w:val="FF0000"/>
        </w:rPr>
        <w:t xml:space="preserve">id 156</w:t>
      </w:r>
    </w:p>
    <w:p>
      <w:r>
        <w:rPr>
          <w:b w:val="0"/>
        </w:rPr>
        <w:t xml:space="preserve">Golosinas Es posible disfrutar de golosinas con la conciencia tranquila. Incluso en tiempos de dieta. Sólo es cuestión de elegir las variedades adecuadas. ¡Disfruta de tu dieta! Podemos decir sin dudar que los batidos de proteínas siempre tendrán un lugar en la dieta de un verdadero constructor de músculo. Pero si la idea de una coctelera de plástico con polvos y agua no te hace saltar de alegría, podemos tentarte con unas versiones chuleadas, más apropiadas para un viernes por la noche. Saca la batidora y prepara un éxito culinario. La serie MADE de la MTV trata de personas que se rehacen para hacer realidad sus sueños; un teleadicto con sobrepeso se convierte en modelo, un nerd de la ciencia ficción se convierte en rapero, etc. En el vigésimo episodio de la undécima temporada, es Kylee quien, con la ayuda de la entrenadora Amy Schmid, se transforma en una saludable chica de gimnasio que compite en figura. Eres lo que comes. Hay mucha verdad en esta expresión tan utilizada. Si vives a base de espárragos, lo más probable es que tarde o temprano te parezcas a uno. Y si comes carne... Bueno, ya te haces una idea. No, no te convertirás en una vaca. Hace unas dos semanas, dejé temporalmente la pluma conceptual para salir al mundo real. Tuve el privilegio de dar una charla a una de las mayores empresas de TI del mundo, aquí en Suecia, situada al norte de Estocolmo. Mi modesto discurso formaba parte de la iniciativa de salud de la empresa, en la que todos los miembros de la plantilla fueron cortejados con entusiasmo por personal de gimnasio, nutricionistas, terapeutas de la salud, masajistas y similares durante una semana. 2010-10-26 00:00 En la competición del peón más fuerte de Suecia, Sebastian Davidsson fue derrotado por David Nyström, de Vaggeryd, por un punto; la competición fue emocionante hasta el final. Simon Axell, de Dalsjöfors, ganó la categoría junior y la chica más fuerte de Suecia es de Färgelanda y se llama de nuevo Marthina Hansson. 2010-10-25 16:34 Este jueves, 28 de octubre, se abrirá una Fairing Concept Store en Hornsgatan 124, en Södermalm, Estocolmo. La tienda cuenta con la gama de Fairing y Kolozzeum Nutrition, además de ropa y accesorios de fitness. Las ofertas y los precios promocionales son válidos hasta el sábado 30 de octubre. El horario de apertura es de 10 a 18 horas entre semana y de 10 a 14 horas los sábados. Si realmente quieres tener éxito en tu entrenamiento, tienes que estar dispuesto a ir a por todas. Y no sólo desde el punto de vista económico. Una gran parte de la paga se destina directamente a ropa de entrenamiento, tarjetas de gimnasio, suplementos, libros, revistas, vídeos y, por último, pero no menos importante, comida. El último punto, sin embargo, puede ser abordado. Para quienes necesitan mucha energía y proteínas cada día, el coste se dispara si la comida se basa en filetes de ternera, salmón gravad y pasta fresca. Sin embargo, con los alimentos adecuados, el coste de la comida puede reducirse en más de un 50%. 2010-10-25 00:00 En una época en la que las pelotas son más comunes que las barras en los gimnasios, en la que el Bird Dog está a punto de superar a la sentadilla en popularidad y en la que la gente piensa que los instructores de yoga tienen mejor fuerza en el centro que los levantadores de pesas, es hora de que alguien ponga el pie en el suelo al gran constructor. BODY saca el mazo y derriba los mitos que rodean a una de las moscas del gimnasio más publicitadas de este milenio: el entrenamiento del tronco. Demo para Ove, Anders y Henrik. 2010-10-24 12:53 El entrenamiento de la fuerza no es una tarea fácil. Requiere más esfuerzo, compromiso y conocimientos de lo que probablemente piensa. La misión de BODY es ofrecerte cada mes toda la inspiración y los conocimientos que necesitas para triunfar en tu entrenamiento. Para seguir ampliando los conocimientos, aquí hay una serie de artículos que llamamos La Escuela de Formación. Georg "Fever" Hällstorp siempre es rápido con las fotos de las competiciones. Aquí tienes uno de los varios vídeos rápidos y frescos de los Campeonatos Nórdicos: 2010-10-23 23:23 Sigue leyendo para conocer los resultados de Helsinki. Los ganadores absolutos son Body Fitness: Cecilia Benjaminson, Suecia. Culturismo clásico masculino: Imre Vähi, Estonia. Cuerpo</w:t>
      </w:r>
    </w:p>
    <w:p>
      <w:r>
        <w:rPr>
          <w:b/>
          <w:color w:val="FF0000"/>
        </w:rPr>
        <w:t xml:space="preserve">id 157</w:t>
      </w:r>
    </w:p>
    <w:p>
      <w:r>
        <w:rPr>
          <w:b w:val="0"/>
        </w:rPr>
        <w:t xml:space="preserve">Seguro de viaje Quien ha contratado un seguro de hogar suele tener también un seguro de viaje básico para los desplazamientos por el mundo. Sin embargo, esta cobertura de viaje es válida durante un periodo limitado, normalmente 45 días. Los titulares de un seguro de hogar suelen tener también una cobertura básica de viaje, que cubre los gastos derivados de una enfermedad de emergencia, lesiones accidentales, robos, daños en el equipaje facturado, retrasos en los vuelos, etc. Cobertura de viaje ampliada: con o sin seguro de hogar Quienes necesiten una cobertura de viaje ampliada pueden contratar un seguro adicional a su seguro de hogar, o pagar su viaje con una tarjeta de crédito que ofrezca la siguiente cobertura de viaje, que no suele estar incluida en el seguro de hogar: cobertura de cancelación en caso de enfermedad grave, independientemente de la compañía que organice el viaje. Viaje de sustitución: una buena protección para los que caen enfermos durante más de la mitad del viaje (¡recuerde obtener un certificado médico!). Seguro de equipaje que cubre también el robo del equipaje en la habitación del hotel, etc. La cobertura de arranque, que cubre los viajes que se pierden debido, por ejemplo, a un accidente de tráfico o a un atasco de camino al aeropuerto. El seguro de viaje suele ser válido para viajar por todo el mundo, por lo que no necesita ningún seguro adicional especial para estar cubierto en los países que suelen estar clasificados como de alto riesgo a efectos del seguro. Sin embargo, puede ser conveniente revisar su cobertura antes de viajar a determinados destinos, ya que en algunos lugares es especialmente importante tener un seguro que cubra los robos y los retrasos en los autobuses de conexión.</w:t>
      </w:r>
    </w:p>
    <w:p>
      <w:r>
        <w:rPr>
          <w:b/>
          <w:color w:val="FF0000"/>
        </w:rPr>
        <w:t xml:space="preserve">id 158</w:t>
      </w:r>
    </w:p>
    <w:p>
      <w:r>
        <w:rPr>
          <w:b w:val="0"/>
        </w:rPr>
        <w:t xml:space="preserve">Puede elegir ver el material de un ciclo de gestión del agua específico a través de la "Selección del ciclo de gestión" que se encuentra encima de este cuadro. Si no hace ninguna selección, verá "Última evaluación", la información más actual independientemente del ciclo de gestión en el que se encuentre. En los ciclos de gestión 1, 2 y "Ampliación del ciclo 2", verá lo que estaba vigente cuando se completó el ciclo. En el "Ciclo de gestión 3" en curso verá lo que se ha introducido en ese ciclo hasta ahora.</w:t>
      </w:r>
    </w:p>
    <w:p>
      <w:r>
        <w:rPr>
          <w:b/>
          <w:color w:val="FF0000"/>
        </w:rPr>
        <w:t xml:space="preserve">id 159</w:t>
      </w:r>
    </w:p>
    <w:p>
      <w:r>
        <w:rPr>
          <w:b w:val="0"/>
        </w:rPr>
        <w:t xml:space="preserve">El uso de la herramienta financiera de Zlantar (la "Herramienta Financiera") se regirá por la versión de estas Condiciones de Uso vigentes en cada momento. Esta versión es válida a partir de 2019-12-04 (véase el punto 7 más abajo sobre los cambios en las Condiciones de Uso). Para utilizar la Herramienta de Economía, el Usuario debe ser mayor de 18 años. 1. DEFINICIONES A los efectos de las presentes Condiciones de Uso, los siguientes términos tendrán el siguiente significado: "Usuario" es la persona física que, en virtud de las presentes Condiciones de Uso, celebra un Acuerdo con la Empresa para acceder a la Herramienta Económica. "Datos del usuario": los datos utilizados por el usuario para iniciar sesión en la herramienta económica. "Condiciones de Uso" significa la versión de estos términos y condiciones vigentes en cada momento, que constituyen el contenido contractual del Acuerdo elaborado entre la Empresa y el Usuario. "Acuerdo" se refiere a la versión de estas Condiciones de Uso vigentes en cada momento y, en su caso, a cualquier otro acuerdo específicamente celebrado entre la Empresa y el Usuario en relación con la Herramienta Económica. "Empresa" significa Zlantar of Sweden AB, número de registro de empresa 559080-6286. "App" significa el servicio móvil, el servicio web u otro medio técnico que la Empresa pone ocasionalmente a disposición del Usuario y que el Usuario decide utilizar para acceder a la Herramienta económica. "Herramienta económica" se refiere a las funciones, los servicios y los Materiales que la Empresa pone a disposición del Usuario a través del Acuerdo. "Información" se refiere a los datos e información sobre el Usuario que éste ha introducido en la Herramienta económica de vez en cuando y que la Empresa ha obtenido sobre el Usuario, si procede. Esto incluye, entre otros, los datos de inicio de sesión y de suscripción del usuario con terceros, los datos bancarios y de transacciones, los contratos, los periodos contractuales, los periodos de cancelación, los datos de uso, los costes, las tasas, las primas y otros datos personales, si los hubiera. "Política de privacidad" significa la política vigente en cada momento que describe y fundamenta el tratamiento de datos personales por parte de la empresa. La política de privacidad está disponible en www.zlantar.se/integritetspolicy. "Materiales" significa el Sitio Web y la Aplicación, incluidos todos los contenidos y otros materiales e información a los que el Usuario accede a través de la Herramienta Financiera. "Proveedor de servicios de terceros" significa un proveedor de servicios de terceros, como, por ejemplo, un proveedor de electricidad, una compañía de seguros, un proveedor de servicios de Internet, etc. "Sitio web" significa el sitio web de la Empresa, www.zlantar.se 2. SERVICIO DE INFORMACIÓN DE CUENTAS El Servicio de Información de Cuentas ofrecido en la Herramienta Financiera se activa cuando el Usuario crea una cuenta de acuerdo con las instrucciones de la App y da a la Empresa acceso a través de Mobile BankID a los datos de acceso del Usuario con los bancos y proveedores de servicios de pago pertinentes. Al crear una cuenta como se indica en la App, el Usuario ha dado su consentimiento expreso para que la Empresa obtenga las transacciones del Usuario de los bancos y proveedores de servicios de pago pertinentes que el Usuario ha añadido a la App utilizando los datos de acceso del Usuario y para que estos bancos/proveedores de servicios de pago revelen la información a la Empresa de acuerdo con estas Condiciones de Uso. El usuario es responsable de asegurarse de que tiene derecho a utilizar los datos de acceso proporcionados. Si el usuario ha añadido una o más cuentas de pago conjuntas, es responsabilidad del usuario obtener la aprobación de todos los titulares de la cuenta. Una vez que el Usuario haya autorizado a la Empresa a cobrar las transacciones, se enviará inmediatamente una solicitud a los bancos/proveedores de servicios de pago correspondientes. El tiempo que se tarda en obtener las transacciones varía en función de la identificación con el banco/proveedor de servicios de pago y de la cantidad de información que hay que obtener. El Servicio de Información de Cuentas proporciona al usuario un resumen y una categorización de sus transacciones de los bancos/proveedores de servicios de pago pertinentes. Las transacciones de las cuentas de pago añadidas pueden actualizarse automáticamente hasta cuatro veces al día. La actualización automática puede tener lugar durante un máximo de 90 días, tras los cuales el usuario debe proporcionar activamente un nuevo consentimiento. 3. ACERCA DE LA HERRAMIENTA FINANCIERA La empresa ha desarrollado la Herramienta Financiera para su uso a través de la web o la app. La Herramienta económica está disponible para su uso después de que el suscriptor ("usuario") haya aceptado estas condiciones de uso en relación con</w:t>
      </w:r>
    </w:p>
    <w:p>
      <w:r>
        <w:rPr>
          <w:b/>
          <w:color w:val="FF0000"/>
        </w:rPr>
        <w:t xml:space="preserve">id 160</w:t>
      </w:r>
    </w:p>
    <w:p>
      <w:r>
        <w:rPr>
          <w:b w:val="0"/>
        </w:rPr>
        <w:t xml:space="preserve">Foto tomada desde el asiento de la rana - Alex definitivamente piensa que tiene la mejor posición en la sala. La vida cotidiana vuelve cada vez más a la plaza familiar (¿plaza?). Hoy tocaba el primer entrenamiento de judo del otoño. Alex ha pasado de ser principiante a cinturón blanco con raya amarilla y ahora tiene dos sesiones de entrenamiento a la semana. La semana que viene, Viktor comienza con el balonmano y el jiu-jitsu y se refuerza el quad. Habrá entrenamientos de lunes a jueves y muy probablemente partidos al menos cada dos fines de semana. Habrá que hacer malabares y planificar para no olvidarse de uno mismo y de su propia formación sobre la marcha. Me enorgullece decir que he hecho un buen trabajo para mantener mi entrenamiento durante las vacaciones. Ha habido algunas sesiones de footing, algunos intervalos en la colina y un montón de sesiones de fuerza. He adquirido una banda TRX, que es genial para viajar - ocupa poco espacio y sólo requiere una rama más o menos para completar muchos buenos ejercicios. Sin embargo, las vacaciones (y las primeras semanas después de empezar a trabajar) también han supuesto un montón de golosinas, pero eso va a terminar ahora. Hace tiempo que quiero hacer mi propio muesli y hoy era un día apropiado para un primer intento. Ha olido muy bien y tiene una pinta super sabrosa... queda por probar mañana. Nunca he medido, pero he mezclado avena, anacardos y nueces triturados, semillas de calabaza, copos de coco, fun light (1 dl de la nueva variedad endulzada con stevia) y, por último, una cucharada de miel líquida. Mezclar todo y extenderlo en una bandeja alargada. Calentar a unos 175 grados. Tiempo 25-30 min. Mezclar cada 5 minutos. Ahora es mejor dormir un poco. El vecino y yo vamos a dar un paseo matutino mañana. A las 06:00 suena el teléfono.</w:t>
      </w:r>
    </w:p>
    <w:p>
      <w:r>
        <w:rPr>
          <w:b/>
          <w:color w:val="FF0000"/>
        </w:rPr>
        <w:t xml:space="preserve">id 161</w:t>
      </w:r>
    </w:p>
    <w:p>
      <w:r>
        <w:rPr>
          <w:b w:val="0"/>
        </w:rPr>
        <w:t xml:space="preserve">Durante el verano 17/6-5/8 hay un desayuno diaconal al aire libre todos los miércoles 10.00-12.00 en la casa parroquial Lugar: la casa parroquial, Kommunalvägen 29 Utilice Google para traducir automáticamente este sitio web. No nos hacemos responsables de la exactitud de la traducción. Todos los miércoles a las 10.00-12.00 hay un desayuno diaconal en el Prästgården de la parroquia de Huddinge. Para reducir la propagación de la infección, hemos desayunado fuera hasta nuevo aviso. Profesora Anja Karloja, tel. 08-588 697 75</w:t>
      </w:r>
    </w:p>
    <w:p>
      <w:r>
        <w:rPr>
          <w:b/>
          <w:color w:val="FF0000"/>
        </w:rPr>
        <w:t xml:space="preserve">id 162</w:t>
      </w:r>
    </w:p>
    <w:p>
      <w:r>
        <w:rPr>
          <w:b w:val="0"/>
        </w:rPr>
        <w:t xml:space="preserve">Préstamos espinosos, un estudio comparativo (Nov 2017) Este es el primero de varios estudios comparativos en profundidad para analizar diferentes productos de préstamo ofrecidos por la misma empresa o el mismo grupo. De hecho, Thorn tiene varios productos y servicios de préstamo diferentes y parece que cada vez hay más. La novedad es que las condiciones de los distintos productos empiezan a diferir un poco entre sí, lo que es valioso saber porque lo ideal es evitar solicitar varias soluciones de préstamo de Thorn al mismo tiempo. Thorn está invirtiendo mucho en captar cuota de mercado en lo que respecta a los préstamos rápidos online, y eso debería explicar también su rápido crecimiento en el negocio de los préstamos que no tienen nada que ver con su idea original de alquilar aparatos electrónicos. En el último año se han lanzado varias soluciones de préstamo nuevas. Probablemente podemos esperar que Thorn Svenska AB siga desarrollando las soluciones de préstamo existentes o lance otras nuevas. Pero, ¿cuáles son las principales diferencias entre todas las soluciones de préstamo que Thorn Svenska AB tiene en su "gama de préstamos"? Thorn Privat Finans - préstamo de 100.000 coronas a 72 meses Modus Finans - préstamo de 50.000 coronas a 78 meses Nordiclån - préstamo de 50.000 coronas a 80 meses Fokuslån - préstamo de 75.000 coronas a 80 meses LEASY - préstamo de 50.000 coronas a 72 meses Klicklån - préstamo de 40.000 coronas a 72 meses Una pregunta perfectamente legítima es por qué Thorn tiene todos estos productos de préstamo diferentes en su "cartera". Se trata de la competencia y la cuota de mercado, por supuesto, y dado que los productos difieren muy poco entre sí, se podría pensar que deberían frenar el desarrollo y el lanzamiento de más productos. Difícilmente puede decirse que el creciente número de préstamos diferentes sea un beneficio para nosotros como prestatarios, ni que el lanzamiento de varios préstamos diferentes, aunque perfectamente equivalentes, por parte de la misma empresa añada ningún valor directo. Probablemente se pregunte cuál es el mejor préstamo de Thorn. Creemos que, para empezar, el importe de su préstamo deseado en combinación con el posible periodo de reembolso y otras ventajas deben guiar su elección en primer lugar. Por el momento, Modus Finans es una opción atractiva si necesita pedir un préstamo de hasta 50 000 coronas suecas debido a su largo periodo de reembolso, con 2 meses libres de pago al año. Pero por otro lado, Thorn parece estar poniendo el mismo esfuerzo en el desarrollo de los productos dentro de Thorn Privat Finans y no nos sorprendería que modificaran las condiciones de sus préstamos para fortalecer aún más esa parte particular de sus marcas. Thorn SE ha cambiado recientemente su nombre por el de Thorn Privat Finans y, al mismo tiempo, se han lanzado nuevos productos que aumentan el importe máximo del préstamo anterior de 50.000 coronas a 100.000 coronas, pero también, de una forma que nos parece innecesariamente complicada, dividen el préstamo en 3 productos diferentes. Sin embargo, los cambios en conjunto representan muchas novedades. Préstamo Privado Plus - pedir prestado hasta 100 000 kr Con el Préstamo Privado Plus obtendrá un préstamo que se adaptará bien a sus necesidades personales. Aunque haya acordado con Thorn un importe mensual bajo y fijo desde el principio, usted mismo determina el período de reembolso mediante pagos adicionales flexibles. Si hay espacio en tus finanzas, siempre puedes devolver la totalidad del préstamo antes de tiempo, sin coste adicional. Por cierto, este es un derecho que tienes con todos los préstamos sin garantía. Préstamo Intermedio - pedir un préstamo de hasta 100 000 SEK Con el Préstamo Intermedio, la única diferencia respecto al Préstamo Personal Plus es que puede solicitar 2 meses sin pagar durante la vigencia del préstamo. Se permite un máximo de 1 mes sin pago al año, por lo que Pauslån no puede competir con otros buenos préstamos que tienen meses sin pago. El producto propio de Thorn, Modus Finans, es una mejor alternativa cuando se trata de meses sin pago. Préstamo seguro: pida un préstamo de hasta 50 000 SEK El préstamo seguro viene con una protección de pagos que cubre sus cuotas mensuales si pierde su trabajo y se queda sin ingresos. El plazo máximo de amortización es de 60 meses. En conclusión, las soluciones de préstamo disponibles en Thorn Privat Finans difieren realmente muy poco. Son los pequeños detalles de las condiciones del préstamo los que marcan la diferencia - Importe máximo del préstamo - diferente - Requisito de edad - igual entre los diferentes</w:t>
      </w:r>
    </w:p>
    <w:p>
      <w:r>
        <w:rPr>
          <w:b/>
          <w:color w:val="FF0000"/>
        </w:rPr>
        <w:t xml:space="preserve">id 163</w:t>
      </w:r>
    </w:p>
    <w:p>
      <w:r>
        <w:rPr>
          <w:b w:val="0"/>
        </w:rPr>
        <w:t xml:space="preserve">Apartamento de 3 habitaciones de 67 m2 en la 2ª planta. Luminoso, completamente renovado en 2010, amueblado de forma muy confortable y elegante: entrada. Salón-comedor con 1 sofá cama doble (140 cm), mesa de comedor, TV por cable, TV de pantalla plana y DVD. 1 dormitorio doble. 1 habitación pequeña, sin ventana, con 2 camas. Cocina (horno, lavavajillas, 4 placas de cocción - vitrocerámica, congelador, cafetera eléctrica). Ducha, sep. El baño. Suelo de parqué. A su disposición: lavadora, plancha, cuna, secador de pelo. Internet (LAN inalámbrica [WLAN] , gratuita). Nota: apto para familias con niños. Apartamento para no fumadores. Se admite 1 mascota/perro. 4. Bezirk: Hermosa e histórica casa de apartamentos "Wieden". En el complejo, ubicación central. En la casa: depósito de bicicletas. Acceso hasta la casa. Zona de aparcamiento (de pago). Supermercado 100 m, restaurante 50 m, panadería, cafetería 100 m, parada de autobús 50 m, estación de metro "U1 Südtiroler Platz" 20 m. Atracciones cercanas: Schloß Belvedere, Opera. Tenga en cuenta: No hay ascensor. Hay más vacantes en este centro turístico!. Alojamiento muy agradable, buena distribución y buena ubicación entre las distintas estaciones de esquí. Sin embargo, la cocina debería estar equipada con mejores cuchillos, sartén y horno. También se habría agradecido más cubertería, platos y vasos. El apartamento era bonito y tenía una buena ubicación. Lo único negativo fue que el sofá cama y las sillas de la cocina estaban muy desgastados. ¡Volvería en cualquier momento! Alojamiento: tal y como se describe, bonito complejo con piscina, limpio y muy bien equipado. Ubicación: 300 m de la playa, todas las tiendas Organización: profesional y muy amable Conclusión: 100% recomendado Super agradable propietario. hermosa vista con el uso del jardín. Sin coche no se recomienda. Buen punto de partida para explorar la isla y el continente. Amplio apartamento situado en el hermoso jardín y nature.Terrasse Les Isles de Sola se encuentra en la Gran central del puerto y cerca del mar, pero hay acceso directo a Meerf todavía un camping entre. El personal es muy amable y servicial, en el centro del complejo hay una piscina bastante pequeña que está climatizada, lamentablemente ya está cerrada a las 18:00. Los apartamentos están amueblados de forma bastante modesta, la cocina es muy sencilla, todo junto justo y limpio. Garantizamos la máxima calidad de las propiedades y los servicios</w:t>
      </w:r>
    </w:p>
    <w:p>
      <w:r>
        <w:rPr>
          <w:b/>
          <w:color w:val="FF0000"/>
        </w:rPr>
        <w:t xml:space="preserve">id 164</w:t>
      </w:r>
    </w:p>
    <w:p>
      <w:r>
        <w:rPr>
          <w:b w:val="0"/>
        </w:rPr>
        <w:t xml:space="preserve">Invierte en ti mismo: ¿deberías hacerlo? Entrar en terapia es un paso hacia algo que anhelas. Sentirse mejor, ser más feliz, tener paz en tu relación, evitar la ansiedad en ciertas situaciones... ¡Salud por haber llegado tan lejos que realmente empiezas a buscar a alguien con quien quieres ir a hablar! ¿Cómo funciona, qué significa realmente? Lo más probable es que, como la mayoría de la humanidad, tengas una serie de aspectos de tu personalidad que no te gustan demasiado y quizá incluso algunos sentimientos difíciles que afloran cuando menos lo deseas. Por ejemplo, enfadarse cuando tu jefe cuestiona algo que has entregado y tener que disculparte después por tu arrebato, puede ser embarazoso. O que casi te flaquean las rodillas o pierdes fuerzas cada vez que te encuentras con cierta persona de tu grupo de amigos, ¡tampoco es algo que te guste! Nuestra reacción instintiva ante tales acontecimientos es querer eliminar, olvidar y seguir adelante, incluso borrar esos sentimientos, esas partes de nosotros que nos pillan desprevenidos, o que nos desagradan. Porque es muy desagradable. Y sí, los sentimientos pueden ser desagradables, pero sobre todo se trata del contexto, lo que los sentimientos traen consigo pensamientos como "qué idiota fui, ahora reaccioné así otra vez", o "no me extraña que parezcan signos de interrogación, soy un estúpido", o cualquier pensamiento que pase por nuestra cabeza, a menudo difícil. Una vez que nos damos cuenta de que los sentimientos no son peligrosos, podemos empezar a trabajar con ellos y verlos como lo que son, una señal de algo dentro de nosotros que anhela ser expresado. Como terapeuta de psicosíntesis, suelo preguntar qué PARTE (Parte de su personalidad) era la que sentía en ese momento. Para la mayoría de las personas, esa pregunta y la percepción que conlleva es un poco de liberación. Es como si consiguiéramos más espacio en nosotros mismos cuando nos damos cuenta de que sólo fue UNA parte de nosotros la que reaccionó, que también tenemos otras partes (la que reflexiona sobre el evento después, por ejemplo). Y a los que quizá queramos dar menos (o más) espacio en el futuro. También podemos sentirnos bastante bien cuando nos damos cuenta de que todas nuestras partes (subpersonalidades) nos han servido de alguna manera, nos han ayudado a afrontar una situación difícil al principio de la vida, por ejemplo. Se podría decir que la terapia y la profundización en la propia personalidad es un poco como el trabajo de detective, pero dentro de uno mismo. ¿Qué hay realmente detrás de esa sensación de dificultad? ¿Y qué es lo que realmente intento expresar y necesito en el fondo? Sentarse con alguien y ser escuchado, ser escuchado con amabilidad e interés, puede significar en sí mismo la curación. Es como si el hecho de decir las palabras no en el vacío, sino en relación con alguien -en contacto-, además del reconocimiento, ayudara a poner una costra en esa herida antes tan desnuda. Lo sé, porque yo mismo he pasado por ello y lo he visto en cientos de personas que han acudido a mí para hablar, sanar y seguir adelante. Y cuanto más expreses, pongas tus sentimientos en palabras, más seguro estarás de ti mismo al expandirte y hacerte amigo de tu persona. Y cuanto más aprendas a reconocer y aceptar tus subpersonalidades, más podrás elegir qué subpersonalidad o emoción quieres sacar en ese momento. ¿Por dónde empezar? Lo que importa es lo que quieres y anhelas Lo que importa es tu deseo y que quieras algo más de lo que tienes actualmente. Empecemos por ahí y luego sigamos. ¿Tiene alguna pregunta? Ponte en contacto conmigo aquí, en la misma dirección de correo electrónico también puedes reservar tu primera llamada. También puedes llamarme para una consulta de 15-20 minutos al 0709313302. Tengo citas los martes y jueves y algunos viernes en Estocolmo Vasastan. En Täby los miércoles y en Heby algunos lunes-martes. Lo más seguro es que me avises y encontremos una hora. Le invitamos a ponerse en contacto con nosotros. - Los sentimientos no son peligrosos, es el contexto, es decir, los pensamientos que asociamos con el sentimiento lo que nos crea ansiedad</w:t>
      </w:r>
    </w:p>
    <w:p>
      <w:r>
        <w:rPr>
          <w:b/>
          <w:color w:val="FF0000"/>
        </w:rPr>
        <w:t xml:space="preserve">id 165</w:t>
      </w:r>
    </w:p>
    <w:p>
      <w:r>
        <w:rPr>
          <w:b w:val="0"/>
        </w:rPr>
        <w:t xml:space="preserve">Suministro completo de andamios, protecciones contra la intemperie, elevadores para la construcción, refugios, etc. Montamos el andamio que necesita Suministramos el andamio adecuado en el momento adecuado ABC Scaffolding es una moderna empresa de construcción que opera en gran parte de Suecia Central. Nuestro concepto de negocio es ofrecer el mejor servicio del sector de los andamios y la protección contra la intemperie. Junto con nuestros clientes, encontramos soluciones completas para proyectos de construcción con andamios, elevadores de construcción, cobertizos de trabajo, barreras y accesos; incluso nos encargamos de reciclar sus residuos de construcción. Para resolver rápidamente las necesidades y los problemas, disponemos de oficinas y almacenes de material en 6 localidades de Suecia Central. Creemos que los contratistas de andamiaje con conocimientos locales y compromiso simplemente hacen un mejor trabajo. Para nosotros es muy importante trabajar con una documentación sistemática continua, la seguridad, el entorno de trabajo y el servicio. Para agilizar nuestros procesos, hemos desarrollado nuestro propio sistema informático y logístico, único en el sector. Nos permite aumentar constantemente nuestra eficiencia, a la vez que salvamos el medio ambiente cuando optimizamos nuestro transporte. Nuestro enfoque en la eficiencia le beneficia a usted, el cliente, al desarrollar rápidamente soluciones competitivas para proyectos grandes y pequeños. Los beneficios medioambientales los compartimos todos. Como cliente, puede estar tranquilo con Andamio ABC como su proveedor de andamios. Somos una empresa autorizada por la STIB, lo que significa que nuestra experiencia y conocimientos están documentados. La cooperación entre las unidades de ABC significa que siempre hay experiencia y materiales especializados disponibles para su proyecto particular. En ABC Scaffolding, siempre trabajamos de acuerdo con nuestra visión: crear andamios, plataformas de trabajo y entornos de trabajo seguros, independientemente de la altura a la que se vaya a realizar el trabajo. Tenemos nuestra sede y almacén principal en Jordbro, en Estocolmo. Desde aquí salen diariamente unas 100 toneladas de andamios para nuestros clientes del área metropolitana de Estocolmo. Para estar cerca de nuestros clientes y tener un alto conocimiento local, estamos presentes en 5 localidades/unidades más en Suecia Central. En cada lugar/unidad hay un director de operaciones, un director de proyectos y montadores. Con un sistema informático flexible, las unidades trabajan juntas de forma eficiente. Aprovechamos al máximo los recursos, lo que significa que nuestros clientes reciben un andamio seguro al precio adecuado. Cada proyecto es único. Por eso tenemos una amplia gama de sistemas de andamiaje que se adaptan a todas las necesidades. Invertimos en nuevos equipos y crecemos con nuestros clientes. Con nosotros encontrará una gran variedad de andamios, desde el pequeño andamio artesanal hasta el gran elevador de construcción. ¿Tiene un proyecto único? Vamos a echarle un vistazo. Para nosotros, cada cliente es importante. Damos por hecho que suministramos el andamio, el elevador de construcción, la protección contra la intemperie o cualquiera de nuestros otros productos adecuados para su proyecto. Pequeño o grande, no importa. Un trabajo debe realizarse siempre desde una plataforma de trabajo segura y estable, y nosotros estamos encantados de ayudarle con esto.</w:t>
      </w:r>
    </w:p>
    <w:p>
      <w:r>
        <w:rPr>
          <w:b/>
          <w:color w:val="FF0000"/>
        </w:rPr>
        <w:t xml:space="preserve">id 166</w:t>
      </w:r>
    </w:p>
    <w:p>
      <w:r>
        <w:rPr>
          <w:b w:val="0"/>
        </w:rPr>
        <w:t xml:space="preserve">¿Quieres debatir sobre política energética? El mercado del bienestar no es una economía de conejillos de indias. El debate sobre la presencia o ausencia de inversores de capital riesgo en el sector del bienestar se centra en la cuestión equivocada. Lo que importa, en cambio, es la calidad del bienestar proporcionado y la cuestión del funcionamiento del mercado. Comprar servicios de bienestar no es como cambiar de champú. Ursula Berge , responsable de política social, SSR Más artículos de opinión del autor Publicado: 16 de abril de 2012 a las 12:01 ¿Cómo debe organizarse la asistencia social financiada por los impuestos? Privado o público era el debate en los años 80 y 90. En cambio, los últimos años se han centrado en el beneficio de la asistencia social o no. Lo último en el debate no es sobre las empresas con o sin ánimo de lucro, sino estrictamente sobre las llamadas empresas de capital riesgo. Creo que el capital riesgo debe invertirse en negocios de alto riesgo. Hay que celebrar y apoyar a los capitalistas de riesgo que entran y apoyan a las pequeñas empresas que hacen un uso intensivo de la innovación en la investigación médica, las tecnologías de la información o cualquier otra cosa en la que haya muchas ideas pero poco capital. Pero lo interesante es que los inversores de capital riesgo de Suecia no invierten en este tipo de empresas, sino en las mucho menos arriesgadas - empresas de bienestar financiadas por los impuestos. Pero estas empresas, por definición, no pueden llamarse empresas de capital riesgo, porque NO se ocupan del riesgo. Pero, ni la forma de operación, ni la obtención de beneficios, ni la forma de empresa es realmente lo importante. Lo que importa es la calidad del bienestar proporcionado. Y para lograr una mejor calidad, tenemos que mejorar en saber lo que queremos, ser capaces de medirlo y evaluarlo. Al menos si se trata de proveedores con más objetivos que la alta calidad en el bienestar. Los mercados del bienestar no son mercados perfectos, según los economistas. En ellos, tenemos información completa sobre todas las opciones, precios y consecuencias y podemos elegir libremente. No es el caso de la sanidad, la educación y la asistencia social, ni en las contrataciones a gran escala ni cuando usted, como padre, familiar o individuo, tiene que tomar una decisión en materia de bienestar. Una anciana madre senil en una residencia de ancianos no vota con los pies tan fácilmente y elige otra residencia de ancianos cuando está insatisfecha. No es tan fácil para usted, como padre, cambiar la escuela para su hijo si la escuela a la que asiste su hijo es mala. Comprar servicios de bienestar no es como cambiar de champú. El mercado, o el sistema de regulación, debe ser capaz de compensar eso. Esto no ocurre hoy en día. Los servicios públicos deben pensar con antelación, utilizar la investigación existente y luego poner en marcha aquellas reformas en las que sepan cómo hacer frente a los defectos del funcionamiento del mercado. Y si no es posible compensar los incentivos desajustados, las preferencias distorsionadas, la inflación de las calificaciones o cualquier otra cosa por el estilo, entonces hay que esperar a saber cómo tratar mejor esos problemas en ese mercado concreto. La gestión del sector público no debe ser nunca un proceso de prueba y error. La confianza que hemos depositado en los políticos es mucho mayor y esperamos que se gestione mejor que esto. Nota: El artículo se publicó previamente en Arbetarbladet. Ursula Berge, Directora de Política Social, SSR</w:t>
      </w:r>
    </w:p>
    <w:p>
      <w:r>
        <w:rPr>
          <w:b/>
          <w:color w:val="FF0000"/>
        </w:rPr>
        <w:t xml:space="preserve">id 167</w:t>
      </w:r>
    </w:p>
    <w:p>
      <w:r>
        <w:rPr>
          <w:b w:val="0"/>
        </w:rPr>
        <w:t xml:space="preserve">Primera División de Chile 2010 Primera División de Chile 2010, o Campeonato Nacional de Primera Divisíón 2010 de Fútbol Profesional (español, aproximadamente: La División Superior del Campeonato Nacional de Fútbol Profesional 2010), llamada oficialmente Campeonato Nacional Petrobras 2010 por razones de patrocinio, fue la liga más importante de Chile en la temporada 2010. El campeonato, originalmente llamado "Torneo Apertura", comenzó el 23 de enero (con la victoria de Unión San Felipe sobre Colo-Colo en el Duelo de Campeones, jugado entre el campeón de la división superior y la segunda división del año anterior), y el último partido se jugó el 5 de diciembre y finalmente Universidad Católica se alzó como campeón, lo que significó el décimo título para el club. El segundo lugar fue para Colo-Colo, que también ganó la primera ronda del campeonato. La temporada completa terminó el 19 de diciembre, cuando Unión Española obtuvo la tercera y última plaza para la Copa Libertadores 2011 al ganar la llamada Liguilla Pre-Libertadores, que era clasificatoria para jugar la Copa Libertadores. En la eliminatoria jugaron 4 equipos que ocupaban los puestos 3º a 7º de la serie. El campeonato debía disputarse con dos torneos separados, un Apertura y un Clausura, y así se coronarían dos campeones durante la temporada y un campeón de la tabla combinada cuando se fusionaran el Apertura y el Clausura. Sin embargo, tras el gran terremoto de principios de año, la liga se aplazó varias jornadas, lo que hizo que no hubiera tiempo suficiente para jugar dos rondas y una eliminatoria para ambas, pero se decidió que el campeonato se disputaría durante todo el año, y que todos los equipos se enfrentarían dos veces a todos. De este modo, el campeonato constaba de 34 rondas. No se jugó ninguna eliminatoria. Una vez disputada la mitad de la serie (después de 17 partidos), el mejor equipo clasificado se clasificó para la Copa Libertadores 2011 y la Copa Sudamericana 2010, mientras que el segundo clasificado se clasificó para jugar un partido decisivo contra el subcampeón de la Copa Chile 2009 por un puesto en la Copa Sudamericana 2010. El primer clasificado después de 17 rondas fue Colo-Colo, con la Universidad de Chile en segundo lugar. Esto significó que la Universidad de Chile tuvo que jugar contra el CD Iquique, donde la Universidad de Chile ganó y así consiguió jugar la Copa Sudamericana 2010. Contenido - 1 Número de equipos por región - 2 Tabla - 2.1 Tabla después de ambas rondas - 2.2 Tabla de clasificación después de la primera ronda - 3 Clasificaciones para torneos internacionales - 3.1 Doble encuentro para la clasificación a la Copa Sudamericana 2010 - 4 Liguilla de Copa Libertadores - 4.1 Semifinales - 4.1.1 Audax Italiano-Huachipato1.2 Universidad de Chile-Unión Española - 4.2 Final - 4.2.1 Audax Italiano-Unión Española - 5 Clasificaciones de descenso - 6 Ver también Número de equipos por región[editar] Tabla[editar] Tabla tras las dos rondas[editar] Tabla de clasificación tras la primera ronda[editar] Los tres primeros equipos tras 17 rondas y sus correspondientes clasificaciones para los torneos internacionales de fútbol. Clasificaciones para torneos internacionales[editar] Los equipos que se clasificaron para la Copa Libertadores 2011 fueron: - Chile 1: Universidad Católica, como ganador del campeonato 2010 - Chile 2: Colo-Colo, como equipo mejor clasificado tras 17 jornadas del campeonato 2010 - Chile 3: Unión Española, como ganador de la Liguilla de Copa Libertadores Los equipos clasificados para la Copa Sudamericana 2010 fueron: - Chile 1: Unión San Felipe, como ganador de la Copa Chile 2009 - Chile 2: Colo-Colo, por ser el mejor clasificado tras 17 jornadas del campeonato 2010 - Chile 3: Universidad de Chile, por ser el subcampeón tras 17 jornadas del campeonato 2010 y luego ganador de la doble jornada contra Municipal Iquique La doble jornada de clasificación a la Copa Sudamericana 2010[editar] Para determinar el "Chile 3", se jugó una doble jornada entre el subcampeón tras 17 jornadas del campeonato y el subcampeón de la Copa Chile 2009. La doble jornada se disputó los días 12 y 18 de agosto de 2010, y</w:t>
      </w:r>
    </w:p>
    <w:p>
      <w:r>
        <w:rPr>
          <w:b/>
          <w:color w:val="FF0000"/>
        </w:rPr>
        <w:t xml:space="preserve">id 168</w:t>
      </w:r>
    </w:p>
    <w:p>
      <w:r>
        <w:rPr>
          <w:b w:val="0"/>
        </w:rPr>
        <w:t xml:space="preserve">(LA ESCHATOLOGIA) Esta sección presenta 1. la muerte temporal, 2. el estado de las almas entre la muerte y la resurrección, 3. el regreso de Cristo, 4. la resurrección de los muertos, 5. el juicio final, 6. el fin del mundo, 7. la condenación eterna y 8. la bienaventuranza eterna. 1. Muerte temporal Según las Escrituras, la esencia de la muerte temporal o corporal no es la destrucción del hombre, sino la separación del alma del cuerpo (Mateo 10:28, Lucas 12:20, Mateo 27:50, Juan 19:30). La causa de la muerte no hay que buscarla en algo que pertenece a la naturaleza original del ser humano, como pretenden no sólo los paganos (cf. Séneca: "Que mueras es una naturaleza humana y no un castigo")1) sino también el cristianismo externo (por ejemplo, los pelagianos, los unitarios,2) y otros). La Escritura no conoce otra causa de muerte que el pecado humano (Gn. 2:17, 3:17 ss., Rom. 5:12, 6:23). En cuanto a la interpretación de que la muerte existía antes del pecado, pero después de la caída se convirtió en un tipo especial de muerte, a saber, la muerte por el juicio, se trata de leer algo en el texto. La Escritura sólo conoce la muerte que es un juicio sobre el pecado. Todas las demás causas de muerte que se mencionan en la Escritura son causas sólo a causa y como resultado del pecado. Así, Dios es la causa de la muerte en el sentido de que, como juez justo, de acuerdo con su justicia punitiva (iustitia vindicativa), inflige la muerte al pecador como un castigo maligno (malum poenae, Sal. 90:7-8). El diablo es la causa de la muerte (Juan 8:44, Oración del Hombre) en el sentido de que es él quien ha seducido al hombre al pecado. Incluso Adán, el primer hombre, es designado explícitamente como causa de la muerte (Rom. 5:15) porque su pecado fue imputado a "los muchos" y se ha transmitido a través de la procreación. Cuando las enfermedades, la vejez, el fuego, el agua, la espada, etc., se dan como causas de la muerte, éstas son sólo causas intermedias dependientes de la causa real y final, a saber, el hecho de que el pecado ha entrado en el mundo y que todos los hombres se han convertido en pecadores. Que no es el número de años lo que causa la muerte se desprende del Salmo 90, donde no sólo se atribuyen a la ira de Dios contra el pecado las muertes que calificamos de apresuradas, sino también las que se producen a los setenta u ochenta años. El propio Cristo explica en Lucas 13:1-5 que la muerte por desgracia que le ocurre sólo a unos pocos es consecuencia de la ira de Dios por el pecado de todos los hombres. La opinión de que la muerte habría entrado en el mundo incluso en ausencia del pecado ha tratado de ser apoyada principalmente por el argumento de que el cuerpo humano debe necesariamente decaer debido a su naturaleza material, o por la afirmación de que elementos tan heterogéneos como el alma no material y el cuerpo material no pueden a largo plazo tolerarse mutuamente. Esto se remonta a los filósofos paganos.3) Reconocer la muerte como pena del pecado, sin embargo, forma parte de la sabiduría que todos los hombres necesitan (Sal. 90:12). De los que atribuyen la muerte a la naturaleza original del hombre y no a la culpa del pecado, sólo se puede decir que no entienden en absoluto lo que es la muerte humana. Pero tampoco entienden la muerte de Cristo, porque la muerte de Cristo es una muerte expiatoria para la redención de la deuda de pecado del hombre y, por tanto, es vida para el hombre. La negación de que la culpa del pecado es la única causa de la muerte es la razón subyacente por la que, consciente o inconscientemente, la gente también niega la satisfactio vicaria de Cristo. Los sujetos de la muerte son todos los hombres, porque la causa de la muerte, el pecado, está en todos ellos (Rom. 5:12). La afirmación, que se hace de vez en cuando, de que se ha descubierto un remedio para la muerte es un engaño y un autoengaño y también está refutada por la experiencia (Sal. 89:49, Job</w:t>
      </w:r>
    </w:p>
    <w:p>
      <w:r>
        <w:rPr>
          <w:b/>
          <w:color w:val="FF0000"/>
        </w:rPr>
        <w:t xml:space="preserve">id 169</w:t>
      </w:r>
    </w:p>
    <w:p>
      <w:r>
        <w:rPr>
          <w:b w:val="0"/>
        </w:rPr>
        <w:t xml:space="preserve">Noviembre es el mes de las conferencias. Si quieres escucharme hablar; tendencias, estilos de diseño de interiores e iluminación, ¡mira esto! Me han contratado varias empresas, bancos y agencias inmobiliarias. El primero, el miércoles de la semana que viene, es Ekeby Möbler en Helsingborg, que desgraciadamente ya está completo. Casi trescientas plazas se agotaron rápidamente. El jueves 7/11 hay un evento en Malmö junto con JM sobre las ventajas de comprar nuevo. "Noche de ensueño en el muelle" es el nombre de la velada. ¿Buscas alojamiento en Malmö y quieres inspirarte? Envíe un correo electrónico a liselotte.adilstam@jm.se para obtener una plaza. La semana siguiente habrá otra gran sesión en Ystad (invitación arriba) en cooperación con Färs &amp; Frosta Sparbank en Ystad y Fastighetsbyrån en Ystad. Para inscribirse en esta velada, envíe un correo electrónico a kundcenter@fofspar.se. La última salida de mi pequeña gira será Fastighetsbyrån, en Skurup, el 20 de noviembre; contacta con sofie.stenervik@fastighetsbyran.se para más información. Foto: vía Färs &amp; Frosta Sparbank.</w:t>
      </w:r>
    </w:p>
    <w:p>
      <w:r>
        <w:rPr>
          <w:b/>
          <w:color w:val="FF0000"/>
        </w:rPr>
        <w:t xml:space="preserve">id 170</w:t>
      </w:r>
    </w:p>
    <w:p>
      <w:r>
        <w:rPr>
          <w:b w:val="0"/>
        </w:rPr>
        <w:t xml:space="preserve">Bienvenido a Esos Bygg Somos expertos en ampliaciones, adiciones y renovaciones de baños en Malmö Podemos ayudarle con todo, desde la demolición hasta los nuevos baños con mobiliario completo. Por supuesto, contamos con la certificación de salas húmedas y estamos afiliados a BKR. ¿Ha llegado el momento de cambiar las puertas de la cocina o de poner una cocina completamente nueva? Estamos especializados en cocinas y podemos ayudarle en todo lo relacionado con la renovación de cocinas. Pintura Nos encargamos de cualquier ayuda de pintura que necesite. Nuestros pintores son expertos y tienen una larga experiencia y siempre se esfuerzan por hacer un buen trabajo. Carpintería ¿Es hora de construir una nueva casa? ¿O renovar y refrescar? Nuestros carpinteros son especialistas en su campo y pueden ayudarle con todo tipo de trabajos de carpintería, grandes o pequeños. Reformas Podemos ayudarle con todo tipo de obras y reformas. Tenemos una amplia experiencia y conocimientos en construcción y renovación. Tejados Somos expertos en tejados, podemos ayudarle a colocar un tejado nuevo, renovar su antiguo tejado y mucho más. Nuestros techadores se aseguran de que usted, el cliente, quede satisfecho. El suelo es una parte importante del diseño de una habitación. El arte reside en el hecho de que el suelo debe resistir el desgaste y proporcionar una sensación de confort. Le ayudaremos a encontrar el adecuado. Nos especializamos en todo tipo de ampliaciones y adiciones a las casas, habitaciones de huéspedes, oficinas, garajes o ¿por qué no una nueva cubierta de madera para un espacio de vida al aire libre más grande? ¿Está ampliando su casa en Skåne? ¿O ampliar con un nuevo dormitorio o patio? Entonces podemos ayudarle desde la planificación hasta la ampliación terminada. Podemos ayudarle con la deducción ROT, lo que significa que si usted es dueño de un condominio o casa pequeña puede deducir el 50% del costo de la obra. Esos Bygg AB es una empresa de construcción situada en Malmö. Realizamos todo tipo de encargos en el sector de la renovación/construcción. Tener un diálogo abierto, realizar un buen trabajo con alta calidad y que usted como cliente esté satisfecho es importante para nosotros. A través de nuestra experiencia y conocimiento, haremos lo mejor para su proyecto. Esos Bygg ofrece los siguientes servicios: La empresa tiene un certificado de impuestos F y trabaja con la deducción ROT. También tenemos venta de baldosas y clinkers en Malmö a precios competitivos Instalación de andamios Responsabilidad asegurada a través de Trygg Hansa para que usted como cliente pueda sentirse seguro. Instalador de cocinas Epoq certificado SEO realizado por Act Local ¿Estás pensando en renovar tu baño? Esosbygg AB realiza reformas de baños en Malmö y el resto de Skåne. Estaremos encantados de ayudarle en todo, desde la planificación y el diseño hasta el baño terminado. Por supuesto, siempre es importante elegir a un artesano con cuidado, pero cuando se trata de la renovación del baño y de otras habitaciones húmedas, es especialmente importante. Tenemos muchos años de experiencia en la renovación de baños en Escania y, por supuesto, contamos con todas las cualificaciones y certificados necesarios para trabajar y renovar cuartos húmedos en toda la región. Disponemos de los recursos necesarios para guiarle de principio a fin en la renovación de baños en Malmö. En la siguiente página puede leer más sobre cómo llegar a una idea básica de diseño, consejos sobre cómo puede renovar el baño usted mismo (en contra de nuestras recomendaciones), inspiración para el trabajo y una revisión básica de cómo podemos ayudarle con la renovación de su baño en Malmö. Idea y plan para su reforma de baño en Malmö Aunque la mayoría de nuestros clientes saben más o menos lo que quieren, son muy pocos los que tienen un plan y un dibujo acabados para su reforma de baño en Malmö. Pero no se preocupe: le ayudaremos desde la idea hasta el dibujo y, finalmente, hasta un baño terminado y renovado según las reglas del arte. Trabajando con usted, nuestros arquitectos crearán dibujos completos basados en sus necesidades; ninguna petición es demasiado grande ni ningún requisito demasiado complicado. Contamos con toda la experiencia necesaria para elaborar un dibujo profesional y luego llevar a cabo una reforma completa del baño en Malmö, por supuesto con la máxima calidad y siempre con una garantía total. En otras palabras, no dependemos de terceros, sino que realizamos todo el trabajo de renovación en nuestras propias instalaciones, de principio a fin. Sabemos por experiencia que esta solución funciona mejor para todas las partes implicadas, es decir, tanto para ti que estás renovando un baño en Malmö como para nosotros en Esos Bygg, porque juntos tenemos el control y la visión general de todo el proceso. ¿Puedo reformar mi baño en Malmö por mi cuenta? Creemos que nunca es v</w:t>
      </w:r>
    </w:p>
    <w:p>
      <w:r>
        <w:rPr>
          <w:b/>
          <w:color w:val="FF0000"/>
        </w:rPr>
        <w:t xml:space="preserve">id 171</w:t>
      </w:r>
    </w:p>
    <w:p>
      <w:r>
        <w:rPr>
          <w:b w:val="0"/>
        </w:rPr>
        <w:t xml:space="preserve">Reftele Anderstorp Fiberförening Ekonomisk Förening promueve el despliegue de la fibra en las propiedades rurales de la zona indicada en el mapa. Nuestro objetivo es que el mayor número posible de personas de la zona tenga la oportunidad de conectarse con una conexión rápida y, de este modo, ¡proteger la posibilidad de vivir de forma atractiva en las zonas rurales! 201118 ¡Hola a todos los miembros! La Junta Directiva desea enviarle un saludo e informarle sobre el progreso del proyecto. Al fin y al cabo, la instalación está en marcha desde hace tiempo. Sin embargo, el proyecto no está terminado. Por un lado, un proceso que tardará varios meses más en completarse. La asociación está solicitando un derecho de paso sobre las tuberías y los cables enterrados, lo que garantizará que la asociación tenga derecho a mantener las tuberías y los cables incluso cuando las propiedades cambien de manos, por ejemplo. Son los mismos derechos que tienen las compañías eléctricas y los cables telefónicos. No somos propietarios del terreno en el que está el cable, pero sí del cable y del derecho a tenerlo allí aunque, por ejemplo, se venda una propiedad. Todavía no se ha concretado la factura final que tenemos que pagar a IP-Only por el soterramiento de los cables y la puesta en marcha de la planta. Afortunadamente, tenemos lo que creemos que es un acuerdo de compra claro que nos da confianza en el Consejo de Administración sobre la cantidad a pagar. La inspección aprobada y la documentación completa de la red aún no nos han sido entregadas. Por lo tanto, la responsabilidad de la explotación y el mantenimiento de la planta aún no se ha transferido a nosotros. Con todo, podemos esperar una conclusión que será un buen negocio para la Asociación y, por extensión, para sus miembros. Al mismo tiempo, nos gustaría pedir a sus miembros que revisen si ha ocurrido algo donde el contratista ha estado cavando. Hay algunos ejemplos de alcantarillas dañadas y reparadas. Por favor, compruebe si está satisfecho con la acción. En cuanto a la prestación del servicio, IP-Only distribuirá la banda ancha del proveedor de banda ancha de su elección. Una llamada red abierta. Es una buena solución para nosotros como consumidores. El acuerdo de compra incluye cinco años de suministro para nosotros. En su momento, antes de que se cumplan estos cinco años, la Junta quiere ofrecer a otras empresas la gestión de la red y el suministro de la banda ancha. Somos lo suficientemente grandes como para que sea interesante hacer negocios con nosotros. Por último, un cordial saludo a los miembros de la Junta Directiva. Esperamos volver con boletines cada pocos meses o cuando ocurra algo importante. La Junta de la Asociación de Fibra Reftele-Anderstorp. Reunión anual 200704. A continuación, un breve informe de la reunión anual de la asociación y un poco sobre el progreso de los futuros acuerdos de ev, grupo . 8. Aprobación de la gestión de los miembros de la junta directiva. La reunión aprobó la gestión de la junta directiva para el año pasado. 11. Elección de los miembros de la junta directiva y de los posibles suplentes. El Comité de Nombramientos propuso que el Consejo estuviera compuesto por 7 miembros, lo que fue aprobado por la asamblea. 11 a Elección del Presidente Nils-Gunnar Pettersson fue elegido Presidente por un año. 12. Elección de auditores y eventuales suplentes Magnus Mårtensson, Ernst Young fue elegido como auditor por 1 año // Acuerdo del Grupo de la Junta. El primer intento fracasó, ya que fueron muy pocos los miembros que se inscribieron. Estoy trabajando en algunas recomendaciones como guía. Pensaba que ya estaría listo, pero el mercado está desordenado. Pero una cosa es un hecho. No aceptes largos periodos de compromiso. Preferiblemente un mes como máximo. Especialmente en la televisión habrá muchas cosas en el futuro. Por eso se ofrecen muchos contratos de larga duración. Me pondré en contacto con usted. // Åke Friden 200607 Junta General Anual Invitación a la Junta General Anual con Reftele-Anderstorp Fiberförening Después de haber cancelado previamente la Junta General Anual prevista, hacemos un nuevo intento. Lunes 22 de junio 18.00 en Föreningsgården en Reftele. Debido a la pandemia en curso no podemos reunir a más de 50 personas por lo que necesitamos la inscripción de los que quieran asistir. Si conseguimos más de 50, veremos si podemos encontrar otra solución. Por la misma razón, limitamos la JGA a las negociaciones. Así que esta vez no hay refrescos ni otro programa. Inscripciones hasta el 15 de junio en: ann.lovas@hotmail.com 200312 No olvides nuestra reunión anual el miércoles 25/3 a las 18.00 en Föreningsgården en Reftele. 200226</w:t>
      </w:r>
    </w:p>
    <w:p>
      <w:r>
        <w:rPr>
          <w:b/>
          <w:color w:val="FF0000"/>
        </w:rPr>
        <w:t xml:space="preserve">id 172</w:t>
      </w:r>
    </w:p>
    <w:p>
      <w:r>
        <w:rPr>
          <w:b w:val="0"/>
        </w:rPr>
        <w:t xml:space="preserve">El secador de toallas Solliden es un elegante secador de toallas de Nordhem que tiene un diseño sencillo y atemporal con énfasis en la estética. La construcción de elegantes tubos horizontales y verticales de acero inoxidable cepillado da un aspecto refinado. En cromo, la apariencia de alto brillo crea un brillo emocionante para cualquier baño o aseo de invitados. Esta secadora tiene un bonito acabado en la parte superior sin rejillas de ventilación visibles. Completa con gusto la impresión general. Un secador de toallas de Nordhem con un diseño elegante y atemporal completa la experiencia en el baño, el aseo de invitados, la entrada, la cocina o el lavadero. Una fuente de calor confortable que también proporciona toallas agradablemente calientes. Los toalleros Nordhem son de alta calidad y están especialmente diseñados para distribuir el calor por toda la superficie, al igual que los radiadores tradicionales. No sólo proporcionan un secado de toallas rápido y eficaz, sino que también calientan toda la habitación. Secador de toallas eléctrico: - Se suministra listo para su instalación con cartucho eléctrico continuo y se llena de fábrica con glicol. Esto significa que Nordhem ofrece una garantía de llenado.- El cartucho eléctrico se conecta de forma estándar en la parte inferior derecha del secador de toallas.- Con el cartucho eléctrico, la altura es de 120 mm extra. Secador de toallas calefacción central (electricidad y agua): - Comprar válvula y cartucho eléctrico. Estos no están incluidos. Al conectar el toallero tanto a la válvula de agua como al cartucho eléctrico, se obtiene lo mejor de ambos mundos. En invierno se utiliza la calefacción central y en verano, cuando la humedad es máxima, se utiliza el cartucho eléctrico para obtener toallas agradables y secas.- Los toalleros Nordhems para calefacción central sólo deben conectarse a un sistema de agua cerrado, no *VC *VC: La circulación de agua caliente es una forma de reducir el tiempo que tarda en llegar el agua caliente a un grifo instalando una tubería de circulación para el agua caliente.</w:t>
      </w:r>
    </w:p>
    <w:p>
      <w:r>
        <w:rPr>
          <w:b/>
          <w:color w:val="FF0000"/>
        </w:rPr>
        <w:t xml:space="preserve">id 173</w:t>
      </w:r>
    </w:p>
    <w:p>
      <w:r>
        <w:rPr>
          <w:b w:val="0"/>
        </w:rPr>
        <w:t xml:space="preserve">12 0 Otra palabra para inmigrante. Probablemente se utilizó sobre todo en los años 70 y un poco en los 80. Muchos kanakas se han mudado a nuestra zona. inmigrante 1 1 Significa que estás bastante borracho, caminando sobre tus orejas ¡Hey Olivia, el Oso y Cass! ¿estás realmente borracho? ¡¡Sí!! ¡¡Somos realmente kanakas!! </w:t>
      </w:r>
    </w:p>
    <w:p>
      <w:r>
        <w:rPr>
          <w:b/>
          <w:color w:val="FF0000"/>
        </w:rPr>
        <w:t xml:space="preserve">id 174</w:t>
      </w:r>
    </w:p>
    <w:p>
      <w:r>
        <w:rPr>
          <w:b w:val="0"/>
        </w:rPr>
        <w:t xml:space="preserve">Las elecciones europeas de 2009 en Italia tuvieron lugar el sábado 6 de junio de 2009 y el domingo 7 de junio de 2009. Más de 50 millones de personas podían votar en las elecciones para los 72 escaños asignados a Italia antes de las elecciones. El país aplicó un sistema electoral de listas de partidos, el método Hares, y un umbral del 4% para los partidos pequeños. Italia se dividió en cinco circunscripciones. Antes de las elecciones, se produjeron varios cambios importantes en el sistema de partidos italiano. En primer lugar, el Parlamento italiano introdujo un umbral del cuatro por ciento para reducir el número de partidos en las asambleas elegidas. Al mismo tiempo, se consolidan dos grandes partidos políticos: el Pueblo de la Libertad, formado por los dos antiguos partidos Forza Italia y la Alianza Nacional, y el Partido Democrático, formado por una mezcla de partidos opuestos a Silvio Berlusconi y sus aliados. Para atraer votos y aumentar la participación, el propio primer ministro Berlusconi se presentó como primer nombre del Pueblo de la Libertad. Aunque no asumió su mandato, fue el único jefe de gobierno de la Unión que se presentó él mismo como candidato[1] La nueva barrera introducida contra los partidos pequeños tuvo un gran impacto en el resultado de las elecciones. De ser el Estado miembro con más partidos representados en el Parlamento Europeo, Italia pasó a tener sólo seis partidos representados[2] Las elecciones fueron un éxito para Silvio Berlusconi. El Pueblo de la Libertad ganó ligeramente a Forza Italia y a la Alianza Nacional en las elecciones de 2004. Debido a la participación relativamente alta de Italia, el Pueblo de la Libertad fue el partido más votado de toda la Unión en las elecciones europeas de 2009. Sin embargo, los aliados de Berlusconi fueron los que más ganaron, ya que la Lega Nord duplicó su porcentaje de votos y su número de escaños. El partido liberal Italia dei Valori también obtuvo buenos resultados en las elecciones.[2] El Partido Democrático obtuvo peores resultados, cayendo casi cinco puntos porcentuales en comparación con su predecesor en 2004.[2] Tras las elecciones, el Partido Democrático contribuyó a la formación del Grupo de Alianza Progresista de Socialistas y Demócratas en el Parlamento Europeo. La participación fue del 65,14%, lo que supone un fuerte descenso con respecto a las elecciones de 2004[3] Aunque la participación fue alta en comparación con otros Estados miembros, fue muy baja para unas elecciones italianas.</w:t>
      </w:r>
    </w:p>
    <w:p>
      <w:r>
        <w:rPr>
          <w:b/>
          <w:color w:val="FF0000"/>
        </w:rPr>
        <w:t xml:space="preserve">id 175</w:t>
      </w:r>
    </w:p>
    <w:p>
      <w:r>
        <w:rPr>
          <w:b w:val="0"/>
        </w:rPr>
        <w:t xml:space="preserve">Pregunta: Tengo una compañera que acaba de empezar en el salón donde trabajo. Anteriormente trabajaba en otro salón, donde fotografiaba su trabajo en diferentes cabellos, los publicaba en su propio instagram así como en el salón de entonces. Tras el despido, el propietario del salón la obligó a borrar todas las fotos, además de exigirle dinero. No ha firmado ningún acuerdo o documento normativo sobre la fotografía. Tampoco aparece en ninguna parte de la foto dónde fue tomada. ¿Puede exigirle dinero por su propia foto? Firma : Tobbe Éticamente cuestionable Desde el punto de vista de los derechos de autor, no es posible exigir dinero al fotógrafo/peluquero. Sin embargo, el empresario sí puede pensar que el empleado, sin permiso, se ha excedido en su autoridad y ha fotografiado a los clientes del salón. Si el propietario de la peluquería puede reclamar daños y perjuicios por ello es una cuestión que deben decidir los tribunales. Pregunta: Hola Se han operado de aumento de pecho y no han dado su consentimiento para aparecer en su página web en fotos ni antes ni después. Es sólo en los pechos. Pero no lo quieren así que se sienten humillados de que estén ahí. Cuando les señalo esto dicen que no son Mis pechos lo cual puedo ver que sí lo son. Así que las fotos siguen ahí y se siente como una mierda. ¿No es posible que esto ocurra? ¿Y qué puedo hacer? Firma : S Posibilidad de denuncia policial Si estás seguro de que las fotos son tuyas y de tu cuerpo, tienes la posibilidad de denunciar a las personas que realizan las operaciones a la policía. Es necesario un permiso para este tipo de fotografía. También puede ponerse en contacto con la Autoridad de Protección de Datos. Pregunta: ¡Hola! Si borro una foto de Instagram y Facebook respectivamente, ¿perderán Instagram y Facebook los derechos que tienen para usar y vender la foto? Firma : Hanna Lee el acuerdo Instagram y Facebook tienen amplios acuerdos con cualquiera que se haga miembro allí. Estos acuerdos pueden perjudicar al fotógrafo, por lo que es cuestionable publicar imágenes en estas plataformas. Si no quieres aceptar los acuerdos que haces como miembro, tampoco deberías publicar imágenes. Pregunta: Hola. ¿Puedo publicar una foto de un personaje famoso junto con información sobre la persona en la página de Facebook de mi empresa con fines informativos? Si es así, ¿qué imágenes puedo utilizar? ¿Cómo sé que puedo utilizarlos? Saludos Magdalena Firma : Magdalena Depende Si es una foto de la que tienes los derechos y el famoso está tomado en un lugar público, es posible. Sin embargo, depende de si la imagen se utiliza comercialmente o no. En un contexto comercial no es posible. En ese caso, se aplica la ley sobre nombres e imágenes en la publicidad. Una imagen también es un dato personal, por lo que se pueden plantear objeciones al respecto: ¡Hola! Voy a escribir textos cortos sobre suecos famosos y publicarlos en la página de Facebook de mi empresa. El objetivo es ofrecer a quienes siguen la página una lectura e información interesante sobre Suecia. ¿Puedo utilizar para el texto una foto que encuentre de la persona en Internet si doy el nombre del fotógrafo? Firma : Magdalena Lilly No El fotógrafo que tomó la fotografía posee los derechos de autor de la misma Debes tener el permiso del fotógrafo. Además, si la foto se utiliza con fines publicitarios, no está permitido porque la ley sobre nombres e imágenes en la publicidad significa que no se pueden utilizar fotos de personas sin el permiso de la persona fotografiada. Pregunta: Hola, estaba bañándome desnudo en mi playa privada cuando un móvil sin invitación me filmó, a pesar de que le pregunté airadamente (¡tres veces!) si estaba "realmente filmando cuando (ahora) salgo del agua"... Me contestó "te voy a enseñar la mierda que hay aquí", pero no dejó de grabar hasta que me levanté del todo. Mi compañero y yo, que estábamos sentados a mi lado, perdimos completamente la barbilla ante el atrevimiento y mi compañero gritó "nadie te ha pedido que vengas" ¡Todo esto ocurrió sin que la mujer del cineasta dijera una palabra! Probablemente estaba acostumbrada a su comportamiento. Tomamos los números de los coches y así sabemos quiénes son y dónde viven. ¿Qué puedo hacer con una persona que no tiene ningún tipo de modales? Gracias por los consejos. Mvh EK Firma : ek Invasión de la casa Se escribe playa privada. Si la persona en cuestión ha entrado en su propiedad privada, puede demandar por violación de la intimidad. Sin embargo, si hubiera sido un lugar público habría sido más difícil de atacar. Pregunta: Hola,</w:t>
      </w:r>
    </w:p>
    <w:p>
      <w:r>
        <w:rPr>
          <w:b/>
          <w:color w:val="FF0000"/>
        </w:rPr>
        <w:t xml:space="preserve">id 176</w:t>
      </w:r>
    </w:p>
    <w:p>
      <w:r>
        <w:rPr>
          <w:b w:val="0"/>
        </w:rPr>
        <w:t xml:space="preserve">shahryarsstories preguntó:Hola, estoy empezando un conlang para un libro que estoy escribiendo, ¿algún consejo sobre por dónde empezar? Ya tengo un montón de palabras y refranes, pero dudo que haya una pizca de coherencia porque me divertía inventando palabras. Me encantaría saber si debo empezar de nuevo o si debo seguir con ello y hacer un sistema gramatical para que las palabras y los refranes tengan sentido gramaticalmente 😂 ¡Pues muy bien! Nada mejor que la emoción de crear nuevas palabras. Bien, si buscas consistencia es bastante fácil. Ya tienes un cierto corpus (palabras, frases, nombres, etc.); la cosa ahora es ver si surgen algunos patrones, si las palabras parecen venir del mismo sitio. Por ejemplo: aunque no tengas mucha inclinación lingüística te darás cuenta de que Erik y Amadeo provienen de dos lenguas muy diferentes. La idea es que todas sus palabras parezcan "Erik" o "Amadeo" pero que sigan un patrón. El patrón no tiene por qué ser esos dos, sólo pongo un ejemplo. Esto se llama su fonotaxis, y es la composición del conlang. ¿Cómo son tus palabras? ¿Tienden a terminar mayormente en vocal o en consonante? Si son consonantes, ¿cuáles? Siempre el mismo o casi cualquiera de ellos. Todo esto le informará de cómo será su conlang. Cuando pases a la gramática podrás hacer pequeñas palabras basadas en este patrón para no alterar el "sentimiento" general de la lengua. O tal vez descubras que tienes dos idiomas muy diferentes (aunque relacionados). ¡Eso es aún más divertido! Juega con él, diviértete y recuerda que puedes preguntarme cualquier cosa. 😊 ¡gracias por esta pregunta! Espero haberte ayudado. Millones de personas en la galaxia están muy frustradas estos días. La primera serie de televisión de Star Wars (aparte de las animadas) se ha estrenado y aparentemente es un éxito. Pero no se puede ver fuera de Norteamérica y los Países Bajos. El autor de El autoestopista galáctico espera que El mandaloriano pueda ofrecer el primer lenguaje de Star Wars debidamente desarrollado. El nuevo servicio de streaming de Disney no se lanzará en Europa hasta marzo de 2020 por alguna insondable razón. Me pregunto en qué estaría pensando Disney. Hay rumores en el campo de Star Wars fuera de los Estados Unidos, ya que los fans intentan hacer oídos sordos a todos los spoilers en las redes sociales, y es probable que no pase mucho tiempo antes de que los buenos rebeldes se conviertan en piratas... Quiero decir, ¿quién no se arriesgaría a una multa por esta pequeña monada? The Mandalorian es el nombre de la serie, y es un pagafantas espacial, o quizás más bien una serie de almirantes espaciales, con un antihéroe solitario y de pocas palabras. (Por las habladurías que han llegado al otro lado del Atlántico, hay algunas similitudes con la clásica serie de manga Lobo solitario y Cachorro). El protagonista -el mandaloriano- es, como se puede adivinar, de Mandalore, al igual que Jango y Boba Fett, un planeta poblado por una raza de guerreros duros. Los mandalorianos que hemos conocido hasta ahora en Star Wars han sido todos cazarrecompensas, al igual que el protagonista de la serie. La serie tiene lugar después de la caída del Imperio Espacial y antes de la Primera Orden. Está ambientada en un mundo que ha sido duramente golpeado por la guerra y que apenas ha empezado a reconstruirse. Por los breves destellos que he visto de los dos primeros episodios, la serie parece ofrecer tanto acción pura y dura como destellos nostálgicos y referencias a escenas anteriores de Star Wars. El compositor sueco Ludwig Göransson ha tomado la batuta de John Williams (que escribió la música clásica para la aventura espacial) en The Mandalorian y ofrece música como un Ennio Morricone moderno. El hijo de Linköping Göransson fue, como saben, premiado con un Oscar por la banda sonora de Black Panther -otra película interesante desde el punto de vista del lenguaje de atrezo- con el apasionante idioma wakandan (uno de los nuevos idiomas de la actualización de El autoestopista galáctico). Ya existe un lenguaje mandaloriano bien desarrollado En cuanto a los idiomas, la nueva serie también parece prometedora, ya que un músico de un bar tiene una h</w:t>
      </w:r>
    </w:p>
    <w:p>
      <w:r>
        <w:rPr>
          <w:b/>
          <w:color w:val="FF0000"/>
        </w:rPr>
        <w:t xml:space="preserve">id 177</w:t>
      </w:r>
    </w:p>
    <w:p>
      <w:r>
        <w:rPr>
          <w:b w:val="0"/>
        </w:rPr>
        <w:t xml:space="preserve">Presentes: Rebecca, Matilda, Leffe, Sofia, Karin y Emma Johanna se incorpora en el punto 10 Plan de negocios - Se abre la reunión a las 18.15 - Aprobación del orden del día La Junta decide fusionar los puntos 9+10+11+12 en un solo punto. aprobar el orden del día tras este cambio. - Elección del presidente de la reunión La junta eligió a Rebecca como presidenta de la reunión - Elección del secretario de la reunión La junta eligió a Leffe como secretaria de la reunión - Elección de los registradores La junta eligió a Karin y Matilda como registradores - Adjuntos No hay nadie que deba ser adjunto en la reunión - Informe de actividades La junta discutió el proyecto de informe de actividades para 2015 que se recibió. La junta quería ver los siguientes cambios: - Añadir que la junta tuvo seis reuniones durante el año; - Eliminar el comentario de que podemos añadir más texto; - Añadir sobre los folletos que Elyon creó. Es 1a5 con publicidad tanto para SH como para Broomstick. - Añade sobre la convención de juegos de Karlstad. http://karlstadspelkulturforening.blogspot.se/2015/04/karlstad-spelkonvent-2015.html Feria: estuvo en un bar de juegos de mesa, repartió folletos y obtuvo una buena respuesta al folleto que se repartió. 123 personas en la feria. - Escribir que el trabajo del plan de igualdad ha comenzado - Completar los documentos que debían ser entregados en esta reunión (información sobre la asociación, guía de la junta y página web) La junta decide: aprobar el Informe de Actividades con los cambios propuestos encargar a Leffe que realice los cambios - Informe Financiero, Informe Financiero para 2014, Informe de Auditoría , Informe de Auditoría para 2014. La Junta observó que no se había recibido ningún documento justificativo y decidió aplazar el asunto hasta nuevo aviso. - Plan de actividades La Junta debatió el proyecto de plan de actividades para 2016 tal como se había recibido. La Junta decidió hacer una enmienda a la propuesta y añadir puntos adicionales: - Apoyar y promover los juegos de rol en el entorno de Harry Potter; - Promover activamente la Asociación cuando surja la oportunidad, por ejemplo, asistiendo a posibles eventos y/o repartiendo folletos promocionales. - Fomentar y ayudar a organizar minireuniones en todo el país para los miembros. - Organizar SHiRL 2016, el sexto gran evento de juegos de rol de la asociación. - Busca activamente a otros jugadores de rol que puedan considerar colaborar con Broomstick. - Desarrollar un logotipo oficial para la asociación. - Investigar si existen otros tipos de subvenciones que la asociación pueda recibir tanto dentro de Sverok como fuera. - Reclutar más miembros, especialmente los que están en edad de hacerlo - Investigar la colaboración con SH para tratar de aumentar la actividad lúdica en 2016, ya que se va a estrenar una obra de teatro, un nuevo libro (guión de obra) y una nueva película, por lo que debería haber una base para que la actividad de SH aumente durante el año. La Junta decide aprobar el plan de actividades anterior con los cambios propuestos. Se suspende la reunión durante 3 minutos - Guía de la Asociación La Junta discute la Guía de la Asociación recibida. La Junta quería ver los siguientes cambios: corregir algunos errores gramaticales y ortográficos La Junta decide revisar la ortografía y la gramática del documento para añadir una breve descripción de las funciones de la asociación en la Guía de la Asociación para aprobar la Guía de la Asociación con los siguientes cambios para instruir a Rebecca para hacer estos cambios - Guía de la Junta La Junta discutió las Guías de la Junta que se recibieron. La Junta quería ver los siguientes cambios: el papel del Presidente: buena guía, algunos cambios gramaticales, añadir sobre el papel del Vicepresidente Tesorero: buena guía, algunos cambios gramaticales. Rol de miembro: buena guía, corta y concisa, redactarla de manera que esté dirigida a la persona que ha sido elegida como miembro, rellenarla un poco. La Junta decide encargar a Rebecca que realice los pocos cambios necesarios en la guía del presidente y vicepresidente para aprobar la guía del presidente con los pocos cambios que se plantearon en la reunión. encargar a Leffe que realice los pocos cambios necesarios en la guía del tesorero. aprobar la guía del tesorero con los pocos cambios que se plantearon en la reunión. encargar a Matilda que realice</w:t>
      </w:r>
    </w:p>
    <w:p>
      <w:r>
        <w:rPr>
          <w:b/>
          <w:color w:val="FF0000"/>
        </w:rPr>
        <w:t xml:space="preserve">id 178</w:t>
      </w:r>
    </w:p>
    <w:p>
      <w:r>
        <w:rPr>
          <w:b w:val="0"/>
        </w:rPr>
        <w:t xml:space="preserve">La Crema de Ojos Más con Aceite de Semillas de Rosa Mosqueta, Aceite de Espino Amarillo y Extracto de Árbol de Seda Persa proporciona un efecto alisador y reafirmante en la piel del contorno de los ojos. El producto tiene un efecto drenante de las bolsas y contrarresta las ojeras. La combinación de manteca de karité, aceite de jojoba prensado en frío y diversas sales de hierbas aumenta el contenido de humedad de la piel, lo que contribuye al efecto suavizante. El aceite de semilla de rosa mosqueta de Eye Cream More se extrae de las semillas de la rosa mosqueta. El extracto de la corteza del árbol de la seda persa tiene un efecto lifting sobre la piel, lo que confiere a esta crema para el contorno de ojos sus sorprendentes propiedades de elevación, alisamiento y drenaje. Retire suavemente el maquillaje de los ojos antes de aplicar la crema de ojos Más. Utiliza maquillaje que sea soluble en agua, de lo contrario la limpieza puede ser estresante para la delicada piel del ojo. Aplicar la Crema de Ojos Más desde la esquina exterior del ojo, por debajo y alrededor de todo el ojo. No tire ni rasgue la piel, y no utilice más crema de ojos de la que se absorbe inmediatamente. Utilizar la Crema de Ojos Más durante el día y/o la noche a partir de los 40 años, o cuando la piel del contorno de los ojos empieza a perder su firmeza.</w:t>
      </w:r>
    </w:p>
    <w:p>
      <w:r>
        <w:rPr>
          <w:b/>
          <w:color w:val="FF0000"/>
        </w:rPr>
        <w:t xml:space="preserve">id 179</w:t>
      </w:r>
    </w:p>
    <w:p>
      <w:r>
        <w:rPr>
          <w:b w:val="0"/>
        </w:rPr>
        <w:t xml:space="preserve">La quinta y última parte de las historias familiares de Gefle Dagblad se centra en la vida de la niña huérfana Johanna Arvida Paulina en el orfanato de Källbäck. Cómo llegó a compartir una tumba con un noble. La historia se publicará íntegramente en el folleto Anor från Gästrikland, que la Sociedad Genealógica Sueca dará a conocer en las Jornadas de Genealogía.</w:t>
      </w:r>
    </w:p>
    <w:p>
      <w:r>
        <w:rPr>
          <w:b/>
          <w:color w:val="FF0000"/>
        </w:rPr>
        <w:t xml:space="preserve">id 180</w:t>
      </w:r>
    </w:p>
    <w:p>
      <w:r>
        <w:rPr>
          <w:b w:val="0"/>
        </w:rPr>
        <w:t xml:space="preserve">El menú se caracteriza por la comida tradicional libanesa con un toque de lujo que le transporta a su casa con su crisol de sabores y aromas. Durante los almuerzos, se ofrecerá una fusión de buffet sueco y libanés, mientras que durante las cenas se ofrecen tanto platos tradicionales libaneses, como aperitivos fríos y calientes (llamados meza), pero también a la carta, etc. Para complementar la comida, se ofrece una cuidada carta de bebidas con vinos orientales. Halloumi Salchicha picante de cordero frita con cebolla, pimientos y perejil El Shish Taouk de Mdamma es una suculenta brocheta de pollo a la parrilla. Trozos de pollo sabrosos y picantes que están increíblemente tiernos por la marinada. Shish Khanzir El solomillo de cerdo es la parte más tierna del cerdo y es perfecto para la parrilla en forma de brocheta. 275:- ¡El solomillo de ternera a la parrilla en brochetas y con sabrosos acompañamientos es un auténtico festín! Si quiere experimentar el solomillo de ternera a la parrilla a la perfección, ¡ha llegado al lugar adecuado! 255:- Las maravillosas costillas de cordero marinadas con tomillo a la parrilla convertirán incluso a los peores escépticos del cordero. 215:- Filete frito con mantequilla servido con verduras y una cremosa salsa de mostaza Además, puede elegir entre cuñas de patata, arroz, bulgur o verduras frescas 179:- Menú de degustación más pequeño para una persona, obtendrá 8 pequeños platos fríos y calientes a elección del chef 145:- Sabroso filete de pollo perfectamente asado en rodajas servido en pan con cuñas de patata y verduras en escabeche Por supuesto, los niños también podrán elegir entre diferentes especialidades en la ración adecuada. Todos nuestros platos infantiles contienen lo que los niños necesitan para estar llenos y satisfechos. Se sirve con patatas cocidas, verduras frescas y dos salsas súper sabrosas para mojar. Elige: Con nosotros puedes elegir entre dos menús de degustación diferentes, el clásico y el grande. Ambas incluyen 16 pequeños aperitivos fríos y calientes. Si quiere disfrutar de la mezcla para asar en filete de pollo, ternera, filete de cerdo y jarretes de cordero, entonces grand es la elección correcta para usted. Labneh M'hammara Halloumi Pasteles de hojaldre rellenos de nueces servidos calientes con helado de vainilla Albóndigas fritas rellenas de nueces en capa de azúcar servidas con helado de vainilla Vino de cuerpo medio con toques de bayas oscuras, hierbas y notas especiadas, afrutado con buen equilibrio y largo retrogusto 490:- Sabor especiado, afrutado, ligeramente quemado con toques de barrica, grosellas negras, bayas de endrinas, clavo y vainilla. 780:- Aromas atractivos de fruta madurada al sol, especias y barriles. Paladar generoso y afrutado con notas de ciruela, chocolate y un final largo y especiado 890:- Chateau Musar se elabora con uvas Cabernet Sauvignon, Cinsault y Carignan en proporciones aproximadamente iguales. El vino tiene un color rojo intenso con un aroma a frutos negros y rojos, cerezas, café, cuero y clavo. Sabor seco y afrutado con notas de barrica, grosella, cera de abeja, hierbas y vainilla. Vino muy complejo y bien equilibrado con una acidez fresca y encantadora, notas de cítricos, minerales, pomelo y un final largo. 300:- Sabor fresco y afrutado de manzanas verdes, peras maduras y con notas aromáticas. Cálidas notas cítricas con una viva acidez al final. 300:- Sabor medio y fresco de melón, pera, melocotón, cítricos, hierbas y mineral. Afrutado y especiado, con un postgusto largo y notas de hierbas. 340:- Sabor afrutado medio de frutas amarillas como el melocotón y las nectarinas, con un agradable equilibrio herbáceo. 340:- Seco, afrutado y fresco con notas de piña, cítricos, pomelo, melocotón y melón. 360:- Sabor seco, fresco y juvenil con toques de grosellas secas y cítricos Fresco y con sabor a uva con toques de cítricos, pera y miel. Preciosa acidez crujiente. Suave, con cuerpo,</w:t>
      </w:r>
    </w:p>
    <w:p>
      <w:r>
        <w:rPr>
          <w:b/>
          <w:color w:val="FF0000"/>
        </w:rPr>
        <w:t xml:space="preserve">id 181</w:t>
      </w:r>
    </w:p>
    <w:p>
      <w:r>
        <w:rPr>
          <w:b w:val="0"/>
        </w:rPr>
        <w:t xml:space="preserve">Los moderados han gobernado Värmdö durante 12 años. Ahora las cosas están cada vez peor para los niños en las escuelas de Värmdö, los ancianos reciben muy poca ayuda y es difícil encontrar apartamentos vacíos para vivir. Los socialdemócratas de Värmdö quieren cambiar eso. Queremos hacer de Värmdö el mejor lugar para vivir en Suecia, con buenas escuelas, ayuda segura para los ancianos y más apartamentos para los jóvenes. El 9 de septiembre hay elecciones. Entonces puedes votar por nosotros para formar parte del cambio. Juntos podemos mejorar Värmdö. puedes leer más sobre lo que piensan los socialdemócratas de Värmdö y lo que queremos cambiar si ganamos las elecciones. Más profesores en la escuela y aulas más tranquilas Las escuelas deberían enseñar a todos los niños las mismas cosas para que los niños puedan elegir por sí mismos en qué quieren trabajar cuando sean mayores. Todas las escuelas deberían ser igual de buenas. Pero ese no es el caso de Värmdö hoy. En cambio, las cosas están cada vez peor para muchos escolares de 6º curso. Muchos niños se sienten inseguros y les resulta difícil hacer sus tareas escolares en clase. Los socialdemócratas de Värmdö piensan que es más importante que los niños aprendan cosas que los dueños de las escuelas ganen mucho dinero. ESTO ES LO QUE HAREMOS SI GANAMOS LAS ELECCIONES: Entonces las clases de la escuela serán más pequeñas y será más fácil para los niños hacer frente a la escuela. y psicólogos. Así, los niños que no se encuentren bien podrán recibir ayuda rápidamente de un adulto. a la escuela. Es más seguro para los niños ir en autobús que ir a pie o en bicicleta. para cada niño que va a la escuela. Entonces las escuelas podrán permitirse más profesores y los profesores serán más felices en su trabajo. Ayuda más segura para los ancianos que los ancianos de Värmdö han recibido a veces muy poca comida, muy poca ayuda y muy poca compañía. Los socialdemócratas de Värmdö creen que esto es un error. Queremos que los ancianos vivan bien, reciban una buena ayuda y coman bien. También queremos que los ancianos puedan decidir más por sí mismos qué ayuda quieren. ESTO ES LO QUE HAREMOS SI GANAMOS LAS ELECCIONES: que es sólo para los viejos. Así los ancianos podrán recibir más ayuda y no tendrán que estar solos. se sentirán mejor en el trabajo. Así, el personal no tiene que ir con prisas y puede ayudar a los ancianos con cosas como una buena comida. para que se sientan seguros. deben ser libres. Más apartamentos y mejor tráfico Värmdö necesita más apartamentos a los que puedan mudarse los jóvenes. Los jóvenes suelen tener muy poco dinero para comprar su propio apartamento. Por ello, los socialdemócratas de Värmdö quieren construir más apartamentos que la gente alquile. La mitad de los nuevos apartamentos de Värmdö deberían ser de alquiler y estar al alcance del ciudadano de a pie. ESTO ES LO QUE HAREMOS SI GANAMOS LAS ELECCIONES: que todos los residentes de Värmdö que tengan entre 18 y 25 años puedan conseguir su propio apartamento en un plazo de 5 años. para que sea más fácil para la gente que ya vive en Värmdö conseguir un apartamento aquí. para que la gente pueda vivir en las nuevas casas aunque no tenga coche propio. y habrá más plazas de aparcamiento cerca de los autobuses. Así, la gente podrá cambiar fácilmente del coche al autobús cuando tenga que ir a algún sitio. Muchas personas que viven en Värmdö tienen que recorrer un largo camino cada día para llegar a sus trabajos. Si hubiera más puestos de trabajo en Värmdö, Värmdö crecería y se convertiría en un lugar aún mejor para vivir. ESTO ES LO QUE HAREMOS SI GANAMOS LAS ELECCIONES: que no conseguirían un trabajo normal de otra manera. donde se pueden ubicar las empresas para que las empresas de Värmdö puedan crecer y ser más. a más de las islas de Värmdö. que tengan entre 15 y 17 años recibirán ayuda para encontrar trabajos de verano. Todos los que viven en Värmdö deberían poder hacer deporte y ejercicio si lo desean. Debería ser igual de fácil para todo el mundo salir a la calle, independientemente de dónde viva, de cuánto dinero tenga, de si es mujer u hombre o de si tiene una discapacidad. ESTO ES LO QUE HAREMOS SI GANAMOS LAS ELECCIONES: y lugares para hacer ejercicio en todo Värmdö. a los clubes y asociaciones deportivas y ayudarles a ser más grandes y mejores. Una vida mejor para las personas con discapacidad Todas las personas tienen el mismo derecho a decidir por sí mismas y a sentirse bien. Pero a muchas personas con discapacidad les resulta difícil vivir como quieren. Los socialdemócratas de Värmdö quieren cambiar eso. IT H</w:t>
      </w:r>
    </w:p>
    <w:p>
      <w:r>
        <w:rPr>
          <w:b/>
          <w:color w:val="FF0000"/>
        </w:rPr>
        <w:t xml:space="preserve">id 182</w:t>
      </w:r>
    </w:p>
    <w:p>
      <w:r>
        <w:rPr>
          <w:b w:val="0"/>
        </w:rPr>
        <w:t xml:space="preserve">Todo el mundo habla del virus de la corona. Muchas personas de todo el mundo han enfermado y muchas tienen miedo. ¿Qué debemos hacer para detener el virus? Es importante tener la información correcta. He aquí algunas preguntas y respuestas sobre el coronavirus. ¡Atención! El texto fue escrito el 11 de marzo. También hay un texto del 18 de mayo con nueva información. ¿Qué es la corona y el covid-19? Es un virus. El virus puede enfermarte. La enfermedad se llama covid-19. Muchas personas sólo enferman un poco, pero otras enferman mucho y mueren. El virus se propaga fácilmente entre las personas. El virus procede de Wuhan, en China, pero ahora se encuentra en muchos países. Se encuentra en Suecia. Se extiende rápidamente. ¿Cómo se propaga? El virus se transmite de persona a persona. Se transmite fácilmente cuando una persona enferma estornuda o tose. La infección viene en pequeñas y diminutas gotas. A menudo se propaga dentro de las familias. Una persona que sólo está ligeramente enferma también puede estar infectada. Es fácil contagiarse del virus en las manos. Entonces te tocas la cara con las manos y te infectas. ¿Cuáles son los síntomas del covid-19? Puedes tener tos. Puedes tener problemas para respirar. Puedes tener fiebre. ¿Qué hay que hacer para no enfermar? 1. Lávese las manos a fondo y con frecuencia. Aquí hay un vídeo sobre cómo lavarse las manos, para estar seguros. 2. No des la mano ni abraces a los enfermos. En este momento, mucha gente no quiere dar la mano, incluso si estás sano. Quieren estar seguros. 3. Debe intentar no llevarse las manos a la cara. 4. No debe estar en grandes multitudes. Una multitud es un grupo de muchas personas. 5. No debes viajar a lugares donde mucha gente tiene covid-19. Por ejemplo, China, Hong Kong, Irán, Corea del Sur, el norte de Italia o el Tirol en Austria. ¿Qué debe hacer si está enfermo? Si te pones un poco enfermo: ¡quédate en casa! Por ejemplo, si tienes un poco de tos, un poco de fiebre o un resfriado. Puede que sólo estés un poco enfermo, pero podrías infectar a otra persona, que se pondrá realmente enferma. ¡No te vayas a casa a trabajar! No vayas a la escuela. No te reúnas con otras personas. Espera hasta que te recuperes, y luego espera dos días más. Toda la gente necesita hacer eso, ahora mismo. Si todo el mundo se queda en casa cuando está enfermo, el virus no puede infectar a tanta gente. Si hay un alto riesgo de que tengas covid-19, llama al número 1177 si te pones enfermo. Existe un alto riesgo si ha estado en China, Hong Kong, Irán, Corea del Sur, el norte de Italia o el Tirol en Austria en los últimos 14 días. También existe un alto riesgo si ha estado en contacto con una persona que tiene la enfermedad covid-19. Si se pone muy enfermo, también debe llamar al 1177. No vayas directamente al hospital. ¡Llama primero al 1177! Si necesita una ambulancia, llame al 112. Si tose o estornuda, hágalo en el hueco del brazo. No en tu mano, y no directamente. ¿Cuál es el riesgo de morir a causa del covid-19? El riesgo es bajo, si se es joven y sano. El riesgo es mayor si eres mayor o tienes otra enfermedad. Las personas mayores y enfermas pueden enfermar mucho por el covid-19, y luego pueden morir. Los expertos creen que 1-2 de cada cien personas infectadas (1-2%) mueren a causa del covid-19. Es importante que las personas jóvenes y sanas no propaguen el virus. Esto protegerá a los ancianos y a los enfermos, y reducirá los problemas en los hospitales. ¿Existe algún medicamento o vacuna contra el covid-19? No, no hay una buena medicina y no hay una vacuna. Por eso tenemos que detener la transmisión entre personas. Tenemos que dejar de propagar el virus. ¿Es bueno llevar una mascarilla? Si está sano, no puede protegerse con una mascarilla de la farmacia. No sirve de nada. Si está enfermo, puede proteger a otras personas con mascarillas. Si tose o estornuda, la máscara facial detendrá un poco las pequeñas gotas.</w:t>
      </w:r>
    </w:p>
    <w:p>
      <w:r>
        <w:rPr>
          <w:b/>
          <w:color w:val="FF0000"/>
        </w:rPr>
        <w:t xml:space="preserve">id 183</w:t>
      </w:r>
    </w:p>
    <w:p>
      <w:r>
        <w:rPr>
          <w:b w:val="0"/>
        </w:rPr>
        <w:t xml:space="preserve">Recopilación de actas antiguas por Sandra Andersson Aquí puede leer una selección de los cien años del sindicato. Han pasado muchas cosas a lo largo de los años y, por supuesto, no puedo escribir sobre todo. Puede que me haya perdido algún gran acontecimiento y puede que haya escrito sobre alguno pequeño, pero espero que aún así encuentres algo interesante. A principios del siglo XX, "los trabajadores del calzado, como era su derecho y en común con los trabajadores de otros oficios, se han unido en una fuerte organización. Como consecuencia y para el mantenimiento del equilibrio, los zapateros deberían también, de la misma manera que los empresarios de otros oficios, unirse, organizarse. Una excelente oportunidad para consultar sobre esta cuestión, que es de la mayor importancia, no menos para ellos mismos que para el público, y cuyo aplazamiento es probable que cause crecientes inconvenientes, se ofrecerá en la gran exposición de Gävle este verano." Esta era parte de la invitación que la Asociación de Maestros Zapateros de Gävle, encabezada por su presidente August Ericsson, envió a todos los zapateros del país en 1901. De estas líneas se desprende claramente que el propósito de la reunión era formar una organización puramente profesional, cuya tarea era velar por los intereses de sus miembros y salvaguardar la profesión. Treinta y seis zapateros asistieron a la reunión del 15 de junio de 1901 en el Ayuntamiento de Gävle y sentaron las bases de la Asociación Sueca de Zapateros. El nombre de la asociación era Centralstyrelsen för Sveriges Sko-makeriidkareföreningar. La junta interina que se eligió se encargó de promover la unión de los profesionales, de redactar un proyecto de estatuto y de preparar una reunión para enero de 1902. La junta interina envió información a 1.200 zapateros no organizados de todo el país para explicarles la importancia del desarrollo de la organización. Escribió los estatutos y trabajó como sólo los verdaderos pioneros pueden hacerlo. Desgraciadamente, todo su trabajo no dio sus frutos en la reunión de abril de 1902. La asistencia fue menor que en la reunión del año anterior. El proyecto de constitución estaba bien preparado y se aprobó con algunos cambios. Las partes importantes de la constitución eran las partes sindicales y los problemas económicos. De los temas sindicales, el más destacado fue el de los aprendices. Los temas económicos incluían la acción colectiva en caso de crisis crediticia y el seguro de reciprocidad en caso de paro laboral. El Consejo de Administración no tardó en darse cuenta de la necesidad de que el sindicato tuviera su propio periódico en el que pudiera presentar sus puntos de vista y, en general, actuar como portavoz. El sindicato no disponía de capital para poner en marcha el periódico. Algunos socios aportaron su propio capital y consiguieron que el Skomakeritidning sueco, como se llamaba entonces, pudiera salir con su primer número el 1 de febrero de 1902. Tan difícil es entonces como ahora involucrarse en la vida de la asociación Cuando se celebró la reunión anual de 1903, sólo se habían afiliado seis sociedades locales y la junta directiva se dio cuenta de que había que hacer algo. La mano de obra estaba disminuyendo, en parte porque algunos se dedicaban a la industria del calzado y en parte porque algunos se convertían en comerciantes de calzado. En la asamblea anual se aprobó una moción para permitir que los comerciantes de calzado se afiliaran al sindicato. Muchos zapateros también vendían zapatos, por lo que debería haber más intereses comunes. Aunque la moción era un poco contraria a las ideas originales de la Asociación, fue aprobada. El interés de los comerciantes de calzado era relativamente alto y muchos se unieron al sindicato. En la reunión anual de 1908, se eligió a un comerciante de calzado como presidente y se propuso cambiar el nombre a Asociación Central de Comerciantes de Calzado y Zapateros de Suecia. En 1909, la reunión anual confirmó el cambio de nombre. Los zapateros empezaron a pensar que la asociación había tomado una dirección equivocada, los comerciantes de calzado estaban tomando el control. En 1910, el Skomakamästarföreningen de Estocolmo pidió abandonar la asociación por este motivo. En la reunión anual de 1915, llegó el momento de otro cambio de nombre. El nuevo nombre de la asociación pasó a ser Asociación de Zapateros y Comerciantes Suecos. Después de 15 años, en 1916, el sindicato aún no había conseguido el arraigo entre los profesionales que era la idea cuando se formó el sindicato. Los miembros eran 227, los comerciantes de calzado 222 y los zapateros sólo 5, divididos en 19 asociaciones. La junta directiva se dio cuenta de que había que hacer algo para estabilizar la organización y se nombró al primer defensor del pueblo. Inmediatamente comenzó a viajar por el país para reclutar miembros. Lo hizo hasta 1921 y cada año</w:t>
      </w:r>
    </w:p>
    <w:p>
      <w:r>
        <w:rPr>
          <w:b/>
          <w:color w:val="FF0000"/>
        </w:rPr>
        <w:t xml:space="preserve">id 184</w:t>
      </w:r>
    </w:p>
    <w:p>
      <w:r>
        <w:rPr>
          <w:b w:val="0"/>
        </w:rPr>
        <w:t xml:space="preserve">Despaigne representó a Cuba en el Clásico Mundial de Béisbol en 2009 y 2013. En 2009, jugó cinco partidos y tuvo un promedio de bateo de .235, un jonrón y dos carreras impulsadas[2] y en 2013, jugó seis partidos y tuvo un promedio de bateo de .389, tres jonrones y ocho carreras impulsadas.[3] En los últimos años, Despaigne ha sido considerado uno de los mejores jugadores de la Liga Cubana.[4] En la temporada 2008-09, estableció un nuevo récord de la liga con 32 jonrones.[5] El récord se rompió más tarde, pero en la temporada 2011-12, Despaigne recuperó el récord al batear 36 jonrones.[6] En el verano de 2013, Despaigne fue autorizado a jugar béisbol profesional en la Liga Mexicana de Béisbol. Se consideraba un riesgo bajo que abandonara, y no lo hizo, regresando a Cuba después de 33 partidos para</w:t>
      </w:r>
    </w:p>
    <w:p>
      <w:r>
        <w:rPr>
          <w:b/>
          <w:color w:val="FF0000"/>
        </w:rPr>
        <w:t xml:space="preserve">id 185</w:t>
      </w:r>
    </w:p>
    <w:p>
      <w:r>
        <w:rPr>
          <w:b w:val="0"/>
        </w:rPr>
        <w:t xml:space="preserve">La Brigada de Artillería (en finés: Tykistöprikaati) es una brigada de artillería finlandesa de las Fuerzas Armadas de Finlandia que ha estado operando en diversas formas desde 1918. La brigada forma parte de la Brigada Pori y tiene su sede en Niinisalo, en Kankaanpää. Historia[editar] La Brigada de Artillería se formó en 1918 como Primer Regimiento de Artillería de Campaña.En 1952 se cambió el nombre por el de Regimiento de Artillería de Campaña solamente, y cinco años más tarde, en 1957, la unidad recibió el nombre de Regimiento de Artillería Satakunta.En 1992 el regimiento se convirtió en brigada y recibió su nombre actual, Brigada de Artillería. La brigada tiene sus tradiciones y se considera sucesora del antiguo Regimiento de Artillería de Finlandia, que se disolvió en 1811 y se fusionó con el Regimiento de Artillería de Svea y el Regimiento de Artillería de Wendes. Desde el 1 de enero de 2015, el regimiento</w:t>
      </w:r>
    </w:p>
    <w:p>
      <w:r>
        <w:rPr>
          <w:b/>
          <w:color w:val="FF0000"/>
        </w:rPr>
        <w:t xml:space="preserve">id 186</w:t>
      </w:r>
    </w:p>
    <w:p>
      <w:r>
        <w:rPr>
          <w:b w:val="0"/>
        </w:rPr>
        <w:t xml:space="preserve">Al principio de cada año académico, todo el programa de BF se mete en los autobuses y se dirige a Gullbrannagården para pasar un día completo de actividades. El objetivo de la jornada es que los alumnos del programa se conozcan entre sí y al personal, y que los tríos practiquen la realización de actividades para sus compañeros. En el programa había concursos de música, una caminata por las puntas, un concurso de castillos de arena, una búsqueda del tesoro, una carrera de relevos, una barbacoa de salchichas y un buffet de tacos (y algunos refrescos). ¡BF17 hizo un gran trabajo de liderazgo, los participantes hicieron un gran trabajo de liderazgo y fue un gran día en el sol! Los móviles se recogían al comienzo de la jornada y, cuando la abstinencia era excesiva, había que utilizar una pala de plástico.</w:t>
      </w:r>
    </w:p>
    <w:p>
      <w:r>
        <w:rPr>
          <w:b/>
          <w:color w:val="FF0000"/>
        </w:rPr>
        <w:t xml:space="preserve">id 187</w:t>
      </w:r>
    </w:p>
    <w:p>
      <w:r>
        <w:rPr>
          <w:b w:val="0"/>
        </w:rPr>
        <w:t xml:space="preserve">Great Yarmouth Great Yarmouth, a menudo denominada Yarmouth, es una ciudad costera de Norfolk, Inglaterra. Es la principal ciudad del distrito del mismo nombre. Great Yarmouth tiene una población de 47.288 habitantes (2002). Está situada en la desembocadura del río Yare, a poco más de 30 kilómetros al este de Norwich. Es una estación balnearia desde 1760, y es la apertura de los Norfolk Broads al mar. Durante varios cientos de años ha sido un puerto para la pesca del arenque, y hoy es un punto de servicio para las plataformas de gas natural en alta mar. Incluso antes de la conquista normanda de Inglaterra, Great Yarmouth contaba con 70 burgueses, y Juan sin tierra concedió a la ciudad amplios privilegios. A pesar de los bombardeos aéreos durante la Primera y la Segunda Guerra Mundial, se conservan muchos edificios antiguos.</w:t>
      </w:r>
    </w:p>
    <w:p>
      <w:r>
        <w:rPr>
          <w:b/>
          <w:color w:val="FF0000"/>
        </w:rPr>
        <w:t xml:space="preserve">id 188</w:t>
      </w:r>
    </w:p>
    <w:p>
      <w:r>
        <w:rPr>
          <w:b w:val="0"/>
        </w:rPr>
        <w:t xml:space="preserve">El Macizo Central es una zona de montaña en el centro del sur de Francia. Situada al oeste del río Ródano, alberga volcanes extinguidos, como el Cantal, de 1.856 m de altura, y fuentes termales, donde han surgido balnearios como el de Vichy. El pico más alto de la zona es el Puy de Sancy, que alcanza una altitud de 1 885 m. El Macizo Central está relativamente poco poblado y consta de extensos bosques y brezales. En la zona se practica la ganadería y la lechería. Las principales ciudades de la zona son Saint-Etienne y Clermont-Ferrand.</w:t>
      </w:r>
    </w:p>
    <w:p>
      <w:r>
        <w:rPr>
          <w:b/>
          <w:color w:val="FF0000"/>
        </w:rPr>
        <w:t xml:space="preserve">id 189</w:t>
      </w:r>
    </w:p>
    <w:p>
      <w:r>
        <w:rPr>
          <w:b w:val="0"/>
        </w:rPr>
        <w:t xml:space="preserve">Un nuevo capítulo requiere nuevos ejercicios de cooperación. Los estudiantes aprecian mucho la oportunidad de trabajar juntos. Además, el aprendizaje de las matemáticas es óptimo y utilizan múltiples habilidades para resolver los problemas. Hemos estado practicando los números 9 y 10 y las combinaciones en la suma que van con los números. Por supuesto, también tenían que ver si encontraban problemas verdaderos y falsos, un ejercicio muy apreciado. ¿Qué puede ser más divertido que darse cuenta de que la "señorita" se ha equivocado? Para este capítulo, también hemos probado un ejercicio de emparejamiento con las palabras matemáticas. Puedes descargar los ejercicios a continuación. (Los parches de verdadero o falso se pueden encontrar en el post anterior.) El aprendizaje se produce de muchas maneras diferentes y cuando tienes una herramienta de aprendizaje que apoya la mayoría de las cosas, puedes centrarte más en el plan de la lección. Hemos trabajado otro capítulo y ha sido sobre los números 6, 7 y 8 y la suma y la resta con tres términos, las leyes conmutativas, la comprobación de la resta con la suma y las familias de números - la relación entre la suma y la resta. Es interesante escuchar a los alumnos resolviendo problemas y discutiendo juntos los conceptos matemáticos. qué explicaciones dan y cómo se convencen unos a otros. Tenemos el mejor trabajo, sin duda. Durante la primera parte del trimestre de otoño hemos trabajado mucho en el uso de los dedos para apoyar la suma y la resta. Los alumnos se han acostumbrado a ello y ahora pueden mirar sus dedos y ver las respuestas. Creo que cuantas más representaciones demos a los estudiantes, más oportunidades de automatización tendrán. Para desafiar a los alumnos, utilizamos ejercicios cooperativos. Verdadero o falso ha sido muy popular en el pasado y ahora era el momento de que nuestros nuevos estudiantes de primer año lo probaran. Fue muy divertido ver cómo resolvían los problemas juntos y lo recelosos que estaban algunos de toda la tarea al principio y luego la alegría de poder "corregir" los números ellos mismos. Aquí encontrarás nuestras tarjetas de "verdadero o falso" adaptadas del capítulo 3 de Más Matemáticas Favoritas 1A. ¡Vaya, qué buena sensación! Una enseñanza que incluye mucho aprendizaje de muchas maneras diferentes. Por supuesto, fue un día casi entero lleno de lecciones de matemáticas. (¡Son, por supuesto, mis favoritas!) El contenido matemático de hoy fue la resolución de problemas relacionados con la multiplicación y la suma repetida. Utilicé la resolución de problemas vinculada a nuestro libro de texto "Mera Favorit Matematik" de Studentlitteratur. He tomado capturas de pantalla de varios de los problemas del capítulo 4 y he hecho rápida y fácilmente medias hojas A4 con 2 problemas en cada una. Las tareas de resolución de problemas en la guía digital del profesor suelen ser 2 juntas y los problemas son de naturaleza similar. Si has resuelto uno, puedes utilizar el mismo método para resolver el otro problema. Esto permite a los estudiantes primero averiguar y probar cosas y luego encontrar una estrategia/método que funcione y luego probarlo directamente en el otro problema y resolverlo con bastante facilidad. La resolución de problemas era ahora el reto de los alumnos y serviría tanto para resolver como para comunicar las soluciones a los amigos, que luego intentarían resolver problemas similares. Como siempre, la clase comienza con la explicación a los alumnos del objetivo de la lección, hoy se trataba de razonar y comunicarse para poder resolver problemas juntos. Repasamos cómo resolver los problemas utilizando la estructura que me enseñó Ingrid Olsson en sus conferencias (Ingrid Olsson ha escrito "Todo el mundo puede aprender a contar"). Con el apoyo de los 5 dedos de la mano, los niños aprenden los diferentes pasos: LEER, COMPRENDER, DIBUJAR, CODIFICAR, RESPUESTA RAZONABLE. Hoy he impartido 3 lecciones con el mismo contenido pero de forma diferente tras una rápida evaluación después de cada sesión. Tener esta oportunidad es genial y me da, como profesor, la oportunidad de desarrollar mi enseñanza. Se tomaron decisiones y consideraciones rápidas, ya que las lecciones casi se entrecruzan, con sólo breves descansos cuando los alumnos van a educación física o vuelven de ella y luego un almuerzo antes de la última sesión. Tener poco tiempo de análisis no siempre es una locura pero también puede ser bueno, no quieres cambiar demasiado el aprendizaje cuando no son los mismos alumnos, el deseo es que reciban el mismo contenido aunque cambie algo hasta que venga el siguiente grupo. Lección 1 en media clase (unos 10 alumnos).</w:t>
      </w:r>
    </w:p>
    <w:p>
      <w:r>
        <w:rPr>
          <w:b/>
          <w:color w:val="FF0000"/>
        </w:rPr>
        <w:t xml:space="preserve">id 190</w:t>
      </w:r>
    </w:p>
    <w:p>
      <w:r>
        <w:rPr>
          <w:b w:val="0"/>
        </w:rPr>
        <w:t xml:space="preserve">¡v. 3 tema! La semana que viene seremos profesiones diferentes. pero en los informativos de la MTV hay presentadores que están muy de moda todo el tiempo... ¿Sabes a qué nos referimos? ¡el lunes estaremos tan a la moda y modernos como Shire, que será la presentadora de mtv news! y entonces seremos jinetes, como Malin Bayard (¿se escribe así?). Entonces nos pondremos botas y pantalones de montar. (noooo...) ¡Mierda Miss Ur! ya sabes el que llama a veces por teléfono. No sabemos cómo es, pero la imaginamos muy correcta, con gafas gruesas y una rebeca. Pero entonces no se nos ocurrirá nada más... ¡así que tendrás que darnos algunas sugerencias sobre profesiones antes del jueves! Ahora vamos a casa con Ella, ¡va a cuidar a Alice y a su hermano! ¡Nos vemos! Mis sugerencias son cartero y presidente. Interesante... Buenas sugerencias, veremos el miércoles... El presidente fue realmente una gran sugerencia. Yo también quiero hacerlo. ¡¡¡Supongo que tendrás que hacer lo mismo que nosotros y ser presidente el viernes!!! Sí, ¡haré eso! :)</w:t>
      </w:r>
    </w:p>
    <w:p>
      <w:r>
        <w:rPr>
          <w:b/>
          <w:color w:val="FF0000"/>
        </w:rPr>
        <w:t xml:space="preserve">id 191</w:t>
      </w:r>
    </w:p>
    <w:p>
      <w:r>
        <w:rPr>
          <w:b w:val="0"/>
        </w:rPr>
        <w:t xml:space="preserve">He realizado tres viajes diferentes con Tss en Turquía. Es un gran placer vivir tanta historia en estos recorridos por muy poco dinero. Viajas en cómodos autobuses y te alojas en auténticos hoteles de lujo, limpios y agradables La comida es indescriptible, creo que la cocina turca es una de las mejores de Europa. Toda la comida se sirve en buffets abarrotados, incluso la mesa de la charcutería está llena de manjares, en mis 3 viajes he engordado durante la semana. He tenido la suerte de tener con guías turcos que hablan noruego-sueco que es fácil de entender, los conocimientos de estos guías extremadamente bien. Turquía es un país histórico muy interesante para viajar. Recomiendo encarecidamente estos viajes con TSS. Estoy casi completamente de acuerdo con usted. La comida en los hoteles era fantástica, pero en cambio los almuerzos no eran muy buenos. Nuestro guía se llamaba Rami, era turco pero vivió en Suecia durante un año, hablaba muy bien sueco. También tenía conocimientos sobre Suecia y Turquía y comparaba los países entre sí. Probablemente haré más viajes con TSS. He estado en viajes de TSS a Capadocia y a Éfeso y Troya. Los viajes son fantásticos y no hay hipérboles. El alojamiento, la comida, el conductor y muy buenos guías ambos viajes. Su inglés era muy bueno. Me alegré de poder practicar mi inglés durante una semana. Alto nivel de competencia y buen servicio. Los guías se llamaban Ayse y Volkan. Me encantaría volver a ir con los viajes de TSS. He viajado con TSS a Turquía dos veces. El año pasado a Capadocia y ahora en octubre en un viaje combinado de estudios y vacaciones a Turquía y Rodas. Muchas experiencias interesantes tanto en Turquía como en Rodas. El guía superior Utko dirigió el viaje combinado. Los viajeros fuimos atendidos muy bien. Grandes hoteles de lujo, buena comida en abundancia y agradables compañeros de viaje. Aprecio mucho estos viajes tan asequibles. Sin duda viajaré con TSS varias veces a Turquía. Marianne Högberg, viajera muy satisfecha. En otoño de 2014, recibimos una oferta para viajar a Turquía y a Éfeso, entre otros lugares. El precio era tan barato que quisimos probar si realmente funcionaba! ¡Pero ciertamente lo hizo! Y ahora en octubre de 2015 hicimos el siguiente viaje: a Capadocia. Estamos más que contentos: todo ha funcionado de maravilla. Por supuesto, hay que comprar el "paquete de comida" o el "paquete de excursiones", ya que a través de estos paquetes se obtiene información y conocimientos sobre el país, la gente, la historia, etc. Muy recomendable. Grandes guías y grandes conductores. Barbro &amp; Jahn Lindman, Getinge Sólo puedo estar de acuerdo con usted, y con muchos otros. He viajado a Turquía occidental y a Chipre con TSS. Definitivamente debería añadir el paquete de comida y excursiones. Siguen siendo viajes baratos en relación con lo que se obtiene de ellos. Nunca olvidaré Priene, Mileto y Éfeso, ni tampoco Pérgamo. Y como dices; los guías saben tanto que siempre aprendes un montón de cosas nuevas aunque "leas" de antemano. El del viaje a Turquía había estudiado historia religiosa en Noruega (¡!) y fue capaz de iluminar el Islam de una manera emocionante y nueva. El que guió a mi grupo en Chipre se llamaba Erdal y era muy hábil, orgulloso de su norte de Chipre pero sin hacer nunca propaganda innecesaria. Chipre no es ni Turquía ni Grecia, entendemos; la gente que vive allí son chipriotas y eso es un poco diferente. Pero rara vez se les ha dejado a su aire; muchos poderes diferentes han interferido en sus asuntos... Mikael S, Halmstad PD: ¡BoÖrjan merece mucho crédito por mantener este blog! Mi hija y yo hemos hecho dos viajes con TSS a Turkit y estamos muy contentos. Se ven muchas cosas que no sabía que existían. Los hoteles bien y la comida muy buena y la cocina turca mejor de lo que pensaba. Guías y conductores buenos y amables. Todo esto es muy barato. Recomendamos encarecidamente estos viajes. Ingegerd y Lena Furen Katrineholm El viaje Estambul, Ankara, Capadocia, Antalaya en Turquía fue nuestra primera vez con TSS. Muy buen viaje, Capadocia un gran positivo</w:t>
      </w:r>
    </w:p>
    <w:p>
      <w:r>
        <w:rPr>
          <w:b/>
          <w:color w:val="FF0000"/>
        </w:rPr>
        <w:t xml:space="preserve">id 192</w:t>
      </w:r>
    </w:p>
    <w:p>
      <w:r>
        <w:rPr>
          <w:b w:val="0"/>
        </w:rPr>
        <w:t xml:space="preserve">Nuestra sociedad ecuestre fue fundada a finales de 2004-2005 por Lars-Erik y Britta Karlsson, las hermanas Berith Ivarsson Alexandersson y Annika Andersson, Kristin Larsson, Maria Malm y Ann-Christin Elmhäll. Estamos formados por una junta directiva, presidida en 2004 y 2005 por Lars-Erik Karlsson y en 2006 por Annika Andersson, una sección de competición y una sección juvenil. Se organizan competiciones, entrenamientos, campamentos de equitación, cursos, etc. Como varios de los miembros tenían sus caballos estabulados en Tollsbo y era allí donde realizábamos los entrenamientos, se eligió el nombre de Tollsbo Ryttarsällskap. Sin embargo, la situación cambió cuando uno de los miembros, Gustaf Johansson, un talentoso jinete y entrenador de doma, iba a montar un negocio en el mismo lugar. El nombre se cambió a Eksätra Ryttarsällskap en honor a la casa de nuestra "tía Bella" en la metrópoli de Drängsered, justo al lado del hipódromo. La sociedad está formada principalmente por jinetes privados. Esperamos que todos se sientan bienvenidos con nosotros, independientemente de la edad, el sexo, el nivel de habilidad, el pedigrí, etc. ¡Esto se aplica a todo el equipo! ¡¡Bienvenido a la Sociedad de Pilotos Eksätra!!</w:t>
      </w:r>
    </w:p>
    <w:p>
      <w:r>
        <w:rPr>
          <w:b/>
          <w:color w:val="FF0000"/>
        </w:rPr>
        <w:t xml:space="preserve">id 193</w:t>
      </w:r>
    </w:p>
    <w:p>
      <w:r>
        <w:rPr>
          <w:b w:val="0"/>
        </w:rPr>
        <w:t xml:space="preserve">Sjuttis en Rizzo...Seguro que ya has sacado las pasas del pastel :)/My Mind (ex Peace in Mind) mm: ¡He estado en linköping para el beeble! carina: ¡hola! y oh que emocionante. enviaré un correo electrónico :)</w:t>
      </w:r>
    </w:p>
    <w:p>
      <w:r>
        <w:rPr>
          <w:b/>
          <w:color w:val="FF0000"/>
        </w:rPr>
        <w:t xml:space="preserve">id 194</w:t>
      </w:r>
    </w:p>
    <w:p>
      <w:r>
        <w:rPr>
          <w:b w:val="0"/>
        </w:rPr>
        <w:t xml:space="preserve">En la categoría de cámaras compactas, puede leer las pruebas de las cámaras digitales más pequeñas que suelen caber en un bolsillo o en un bolso. Puede encontrar pruebas de productos más antiguas realizadas por Smartson, así como recopilaciones de otras fuentes de pruebas. Panasonic Lumix DMC-LZ10 Los probadores dicen que esta cámara no tiene la calidad de imagen más nítida, pero ofrece una gama de ajustes y es adecuada tanto para los principiantes como para los fotógrafos aficionados más exigentes. 2009-09-24 Panasonic Lumix DMC-TZ5 Una cámara aparentemente grande y llena de funciones más allá de lo heredado de su predecesora. Hace fotos y puede disparar en HD y el amplio zoom hace que esta cámara sea una compañera de viaje perfecta. 2008-08-20 Olympus Mju 1200 La Olympus Mju 1200 es adecuada para aquellos que prefieren los ajustes automáticos a los manuales. La cámara funciona bien en general, aunque no es demasiado estable para fotografiar en interiores. 2008-06-13 Sony Cybershot DSC-W200 Ofrece 12,1 megapíxeles, visor óptico y función de reconocimiento facial, entre otras cosas. Según la mayoría de los probadores, es una cámara rápida con buena calidad de imagen y buenas prestaciones. 2008-05-07 Nikon Coolpix S700 Para los fotógrafos aficionados menos exigentes, esta cámara puede ser una buena opción, otros no se molestan. 2008-03-26 Nikon Coolpix S200 Los probadores consideran que la cámara es pequeña, ágil y fácil de usar. Sin embargo, la calidad de la imagen tiene algunas deficiencias según dos probadores. 2007-11-15 Samsung L74 Wide La pantalla sensible a la presión no impresiona a los probadores y la cámara también funciona lentamente según algunos. Por lo demás, la calidad de imagen se considera bastante media. 2007-08-13 Sony DSC-W55 La cámara se adapta muy bien a la mano y es muy agradable de ver. En general, una cámara compacta que funciona bien para el precio. 2007-06-14 Smartson prueba la Nikon Coolpix S7c La cámara tiene muchas características especiales para una cámara compacta. Entre las nuevas funciones se encuentra "Coolpix Connect", que permite enviar por correo electrónico las fotografías directamente desde la cámara de forma gratuita. Esta es una característica que viene con el wifi de la cámara. 2007-01-04 Nikon Coolpix P4 Esta cámara digital produce imágenes con muy buena calidad, especialmente en la reproducción de detalles. 2006-11-29 Olympus SP-320 La Olympus SP-320 es una cámara digital pequeña y compacta con muchos programas preestablecidos, así como muchos ajustes manuales. 2006-11-15 Sony DSC-S600 Una cámara fácil de usar y sin complicaciones, ideal para principiantes. 2006-08-30 Ricoh Caplio R30 Con un objetivo gran angular de 28 milímetros y un zoom óptico de 5,7 aumentos, esta cámara impresiona a sus probadores. Pero la calidad de la imagen no es tan buena. 2006-06-09 Olympus SP-350 Si quieres una cámara asequible que haga buenas fotos tanto en interiores como en exteriores, la Olympus SP-350 es una buena opción siempre que no te estreses fácilmente. 2006-05-04 Konica Minolta Dynax 7D La primera cámara de sistema digital de Konica ha merecido la pena. La muy buena calidad de imagen, el diseño estable y ergonómico, el estabilizador de imagen incorporado, etc. hacen que los probadores le otorguen una alta puntuación. 2005-02-15 Kodak CX7530 Esta cámara digital es un buen modelo integral que es relativamente fácil de usar y se adapta bien a la mano. La opinión sobre la calidad de imagen y la relación calidad-precio está dividida entre los probadores. 2005-01-12 Canon Powershot A85 Una cámara digital con una excelente calidad de imagen, muchas funciones manuales y un formato razonablemente grande. 2004-12-21 Canon Powershot Pro1 Una cámara con una resolución de 8 megapíxeles. A los probadores les gusta la calidad de imagen, pero se quejan del ruido a ISOs altos. 2004-05-04 Nikon Coolpix 3700 La Nikon Coolpix 3700 es la primera con un autodisparador activado por voz. 2004-03-29 Panasonic Lumix DMC-LC20 Pequeña y funcional cámara digital adecuada para la familia y el fotógrafo de vacaciones, con capacidad para grabar imágenes en movimiento y sonido. 2002-11-26 - 2 - 3 - 4 - 5 - 6 - 7 - 8 - 9 - 10 - 11 - 12 - 13 - 14 - 15 - 16 - 17 - 18 - 19 - 20 - 21 - 22 - 23 - 24 - 25 - 26 - 27 - 28 - 29 - 30 - 31 - 32</w:t>
      </w:r>
    </w:p>
    <w:p>
      <w:r>
        <w:rPr>
          <w:b/>
          <w:color w:val="FF0000"/>
        </w:rPr>
        <w:t xml:space="preserve">id 195</w:t>
      </w:r>
    </w:p>
    <w:p>
      <w:r>
        <w:rPr>
          <w:b w:val="0"/>
        </w:rPr>
        <w:t xml:space="preserve">Justo al amanecer del nuevo año, la administración Trump declaró su nueva y fatídica posición sobre el conflicto palestino. La ayuda de Estados Unidos al OOPS (Organismo de Obras Públicas y Socorro de las Naciones Unidas para los Refugiados de Palestina en el Cercano Oriente), la agencia de la ONU que rescata a los refugiados palestinos desde 1950, se reducirá o terminará. El papel de la UNRWA en la historia del conflicto palestino dista mucho de ser problemático, pero retirar el apoyo es deshacer de un plumazo la ayuda humanitaria y de desarrollo a largo plazo a la mayor y más antigua población de refugiados del mundo, y señalar a la población palestina de todo el mundo que la cuestión de los refugiados no tiene importancia. Se trata de una muestra de ingenuidad sin precedentes en la política y la historia mundial. Los orígenes de la situación de los refugiados palestinos se encuentran en la primera guerra árabe-israelí de 1948 y el horror y la violencia a la que fue sometida la población. En total, unas 750.000 personas huyeron del territorio que se convertiría en Israel. Huyeron a Cisjordania (entonces bajo administración jordana), a la Franja de Gaza (bajo control egipcio) y a los Estados árabes circundantes. El OOPS se creó en 1950 y desde entonces trabaja en Cisjordania, Gaza, Jordania, Líbano y Siria. En la actualidad, 5,3 millones de refugiados palestinos viven en 58 campos de este tipo. Los campos de refugiados se han convertido a veces en pequeñas ciudades, barriadas o zonas residenciales que han crecido junto con los lugares vecinos, como el gran campo de Yarmouk, a las afueras de Damasco. Desde entonces, el OOPS ha sido el principal actor en la organización de la asistencia sanitaria, la educación, las infraestructuras y la ayuda humanitaria, como las raciones de alimentos. Sólo en Jordania se ha concedido la ciudadanía a los refugiados palestinos. En Siria, por ejemplo, los refugiados han gozado de amplios derechos, pero han seguido siendo apátridas. En el Líbano, los refugiados se han visto cada vez más marginados y excluidos durante las últimas décadas y desde la evacuación de la OLP de Beirut a principios de la década de 1980. Se les define como extranjeros y el número de profesiones en las que pueden trabajar los extranjeros está muy limitado, al igual que la posibilidad de poseer tierras. El estatus de refugiado se reconoce mediante el registro en la UNRWA y a través de este registro se transmite el estatus de refugiado; generación tras generación. La posibilidad de regresar a la antigua patria está completamente ausente para los palestinos, a pesar de que el derecho al retorno está consagrado en una resolución de la Asamblea General de la ONU de 1948, cuyo contenido se reafirma una y otra vez, la más reciente en junio de 2017. 70 años después de su creación, la "cuestión de los refugiados" no está ni un paso más cerca de una solución que en 1948. Al mismo tiempo, es la cuestión más importante para los palestinos. Como mínimo, el reconocimiento de este derecho histórico es crucial. Al mismo tiempo, la cuestión de los refugiados palestinos se ha repetido muchas veces a lo largo de la historia. En Líbano, hubo una oleada de refugiados tras la invasión israelí de 1982 y la posterior masacre en los campos de refugiados de Sabra y Shatila. Muchos de los que abandonaron el Líbano se dirigieron a Suecia. Todavía hay unos 450.000 refugiados palestinos en el Líbano. Además, Líbano acoge, en cifras oficiales, a unos 1,2 millones de refugiados sirios. Entre ellos también hay palestinos apátridas que huyeron de Siria en circunstancias terribles. Durante la Guerra del Golfo de 1990-91, cientos de miles de trabajadores migrantes palestinos apátridas en Kuwait, por ejemplo, fueron deportados y huyeron a Jordania, Cisjordania, Estados Unidos y Europa, debido al acoso y la persecución. Desde la invasión de Irak por parte de Estados Unidos, los palestinos también han sido objeto de abusos y persecuciones, después de que el apoyo del régimen de Saddam Hussein desapareciera y los palestinos fueran el chivo expiatorio tanto de la población civil como de diversas milicias. El brutal avance del Estado Islámico en Irak ha creado una especial vulnerabilidad para los palestinos que carecen de la protección de la ciudadanía. Desde Libia, los palestinos han sido deportados varias veces y durante la Primavera Árabe han sido objeto de teorías conspirativas. La guerra en curso en Siria ha afectado de forma desproporcionada a la población palestina</w:t>
      </w:r>
    </w:p>
    <w:p>
      <w:r>
        <w:rPr>
          <w:b/>
          <w:color w:val="FF0000"/>
        </w:rPr>
        <w:t xml:space="preserve">id 196</w:t>
      </w:r>
    </w:p>
    <w:p>
      <w:r>
        <w:rPr>
          <w:b w:val="0"/>
        </w:rPr>
        <w:t xml:space="preserve">Carin Gerhardsen ha puesto su nombre en el mapa de la novela negra con sus ingeniosas historias de detectives de Hammarby. Los temas de la comunidad y un elenco de personajes realistas, combinados con un suspenso que quita el aliento, hacen que sus novelas policíacas sean de lectura obligatoria para todos los adictos al suspenso. Ahora llega el séptimo libro independiente de la serie. Thicker Than Water es un thriller sobrecogedor que se basa en la imposibilidad de liberarse del pasado. Carin Gerhardsen, que se formó como matemática, debutó como escritora de novelas policíacas en 2008 con La casa de pan de jengibre , y desde entonces ha publicado Mamma, Papa, Children, Vyssan lull, The Saint, Gideon's Ring y, más recientemente, Her Ice Cold Eyes . Se pueden comprar en rústica a partir de 49 SEK cada uno.</w:t>
      </w:r>
    </w:p>
    <w:p>
      <w:r>
        <w:rPr>
          <w:b/>
          <w:color w:val="FF0000"/>
        </w:rPr>
        <w:t xml:space="preserve">id 197</w:t>
      </w:r>
    </w:p>
    <w:p>
      <w:r>
        <w:rPr>
          <w:b w:val="0"/>
        </w:rPr>
        <w:t xml:space="preserve">Encantador y suave cárdigan en un modelo clásico fácil de llevar con botones. Este cárdigan es ideal para quienes son sensibles a la lana de oveja, ya que es muy suave y está finamente tejido.</w:t>
      </w:r>
    </w:p>
    <w:p>
      <w:r>
        <w:rPr>
          <w:b/>
          <w:color w:val="FF0000"/>
        </w:rPr>
        <w:t xml:space="preserve">id 198</w:t>
      </w:r>
    </w:p>
    <w:p>
      <w:r>
        <w:rPr>
          <w:b w:val="0"/>
        </w:rPr>
        <w:t xml:space="preserve">Enfermera que se encarga de que la vida cotidiana de nuestros mayores tenga un sentido. |2020-08-06 | ¿Tienes un gran corazón y un interés genuino por otras personas? ¿Quiere marcar la diferencia en la sociedad? ¿Es usted un jugador de equipo y a la vez un emprendedor en su trabajo? Entonces tienes que solicitar un puesto de trabajo en la residencia de ancianos de Bruksgatan. Como asistente de enfermería, tienes un papel importante en el que trabajas proporcionando cuidados individualizados y estimulación social, siempre con el individuo en el punto de mira. Junto con sus colegas, contribuirá a crear una vida cotidiana valiosa para nuestros ancianos con un alto nivel de servicio. Sus funciones incluirán el cuidado personal, las tareas diarias como la limpieza y la lavandería, las actividades sociales, la gestión de la medicación y diversas responsabilidades. Darás gran importancia a la integridad de los ciudadanos y trabajarás según los valores basados en los deseos, necesidades y capacidades del individuo. Su misión es ser un profesional que trabaja para fortalecer las habilidades y recursos de las personas para que encuentren su vida diaria comprensible, manejable y significativa. También trabajará activamente en la gestión de los contactos, los planes de aplicación y la documentación social. También adoptas un enfoque salutogénico, lo que significa que te fijas en lo que es saludable y en las posibilidades y recursos que existen en cada persona. La residencia de ancianos Bruksgatan se encuentra en unas nuevas instalaciones en Torpa, en Jönköping, con buenas conexiones de autobús. Disponemos de 58 apartamentos repartidos en tres plantas con viviendas habituales para personas mayores, viviendas para personas con demencia y una unidad de corta duración que incluye apartamentos para personas con necesidades especiales. En la unidad de corto plazo somos un equipo acostumbrado a los cambios rápidos. Tenemos algunos inquilinos permanentes y los otros apartamentos son unidades de corta duración. Dependiendo de las necesidades, el número de inquilinos y huéspedes a corto plazo varía. Esto significa que tenemos que ser flexibles y adaptarnos a las necesidades que surjan. Nuestras instalaciones son buenas para vivir y trabajar con buenas oportunidades de recuperación. Los ciudadanos que viven en la residencia Bruksgatan tienen grandes necesidades de apoyo en su vida diaria. Ahora buscamos nuevos empleados que quieran desarrollarse junto a nosotros, ¿eres tú? - Eres enfermero/a cualificado/a y tienes experiencia previa en atención sanitaria y social. - Puedes cambiar rápidamente tu enfoque y planteamiento, eres adaptable y ves las oportunidades en el cambio. - Trabajas bien con otras personas a través de la capacidad de respuesta, la comunicación y un enfoque constructivo. Por supuesto, tiene un interés genuino en las personas y se siente impulsado a motivar y desarrollar a los demás. Debe tener un buen dominio del sueco escrito y hablado y de la comprensión lectora, ya que hay contacto con ciudadanos, familiares, documentación y lectura de información relacionada con el trabajo. También valoramos los buenos conocimientos informáticos. Damos mucha importancia a la idoneidad personal. ¿Qué ofrecemos? - Formación una vez a la semana en las instalaciones de baño del municipio durante un año con un salario inicial de 100 SEK La contratación es para un puesto indefinido como auxiliar de enfermería en el que el trabajo está programado para el día y la tarde, tanto entre semana como los fines de semana. Trabajamos con co-planificación, lo que significa que el trabajo en varias unidades será relevante. El Ayuntamiento de Jönköping se esfuerza por conseguir la jornada completa como norma y ofrece siempre el 100% del empleo. La selección y las entrevistas se llevan a cabo de forma continua, por lo que se debe presentar la solicitud hoy mismo. Contacto Juntos hacemos que el municipio de Jönköping sea mejor, para todos. Bienvenido a solicitar el puesto de auxiliar de enfermería en la residencia de ancianos Bruksgatans. https://www.jonkoping.se/ El municipio de Jönköping es la octava región del mercado laboral del país, con cerca de 140.000 habitantes. También es uno de los principales centros de transporte y logística de la región nórdica. Tiene una universidad internacional y una fuerte vida comunitaria. Dondequiera que elija vivir, estará cerca de la naturaleza y del agua. Somos un gran empleador, que da trabajo a unas 12.000 personas en 300 puestos profesionales. Estamos creciendo y siempre buscamos nuevas habilidades, con diferentes antecedentes y experiencias - pero con el común</w:t>
      </w:r>
    </w:p>
    <w:p>
      <w:r>
        <w:rPr>
          <w:b/>
          <w:color w:val="FF0000"/>
        </w:rPr>
        <w:t xml:space="preserve">id 199</w:t>
      </w:r>
    </w:p>
    <w:p>
      <w:r>
        <w:rPr>
          <w:b w:val="0"/>
        </w:rPr>
        <w:t xml:space="preserve">Daniel Gunnarsson se incorpora al KHK El director deportivo de hoy, Micke Sundlöv, nos cuenta que Daniel Gunnarsson se incorpora al club. El KHK alquila al defensa de 23 años de Färjestad para el resto de la temporada. El FBK no tiene ninguna posibilidad de volver a llamar a Daniel.Daniel ha jugado hasta ahora 241 partidos en la SHL y también ha jugado en la selección sueca. Micke Sundlöv sobre Daniel Gunnarsson como jugador:- Tenemos un jugador con buena experiencia de este nivel. También tiene experiencia en la selección nacional.Daniel es un gran defensa con buen alcance, difícil de pasar y es bueno con el disco. Podrá contribuir ofensivamente con un buen tiro. Daniel Gunnarsson en Eliteprospect: http://www.eliteprospects.com/player.php?player=13319 ¡Damos la bienvenida a Daniel Gunnarsson a Karlskrona HK!</w:t>
      </w:r>
    </w:p>
    <w:p>
      <w:r>
        <w:rPr>
          <w:b/>
          <w:color w:val="FF0000"/>
        </w:rPr>
        <w:t xml:space="preserve">id 200</w:t>
      </w:r>
    </w:p>
    <w:p>
      <w:r>
        <w:rPr>
          <w:b w:val="0"/>
        </w:rPr>
        <w:t xml:space="preserve">El ejercicio fue escrito por un occidental que fue a Hanoi y se dio cuenta de que nunca había aprendido a respirar. Ejercicios es un cuaderno de instrucciones basado en principios pedagógicos: la teoría se adquiere mejor mediante la aplicación práctica. Siga todas las instrucciones al pie de la letra y tendrá la garantía de haber comprendido el sentido de la vida. Lee las primeras páginas del libro. Reseñas: Svenska Dagbladet: Con la visión negra budista Helsingborgs Dagblad: Parodia de mindfulness Elak Dagens Nyheter: Kristoffer Leandoer: "Övningsuppgifter" bernur: Övningsuppgifter, Kristoffer Leandoer Expressen: Kristoffer Leandoer: Övningsuppgifter Sydsvenskan: Kristoffer Leandoer: La vista desde ninguna parte GöteborgsPosten: Dosificación perfecta de ridículo y seriedad Kristianstadsbladet: Divertida seriedad Poesía popular: Kristoffer Leandoer - Tareas de ejercicio Upsala Nya Tidning: Atento al peligro de la escritura Año de publicación: 2012. 80 páginas, grapadas. Precio: 140,00 SEK</w:t>
      </w:r>
    </w:p>
    <w:p>
      <w:r>
        <w:rPr>
          <w:b/>
          <w:color w:val="FF0000"/>
        </w:rPr>
        <w:t xml:space="preserve">id 201</w:t>
      </w:r>
    </w:p>
    <w:p>
      <w:r>
        <w:rPr>
          <w:b w:val="0"/>
        </w:rPr>
        <w:t xml:space="preserve">Malasia. Los cristianos tienen prohibido utilizar la palabra Alá Malasia. Se prohíbe a los cristianos utilizar la palabra Alá (24.06.2014)La prohibición de que los cristianos utilicen la palabra Alá, que significa Dios, en Malasia ha sido establecida definitivamente por un tribunal. Esto según el semanario católico local Herald. El caso, abierto en 2009, se ha convertido en un símbolo de la lucha por el respeto a las minorías religiosas. Pero la iglesia local de Malasia apelará, dice el padre Lawrence Andrew, y cree que existe la posibilidad de que el tribunal anule la sentencia. Dice que la decisión muestra una creciente intolerancia hacia los no musulmanes, y no sólo en Malasia. También hay indicios de una creciente intolerancia en Indonesia, Irak y otros lugares de Oriente Medio, y añade que este tipo de exclusión se viene produciendo desde hace tiempo con el cierre de escuelas católicas y la dificultad de construir iglesias. Dice que con la decisión de que la palabra Alá no puede ser utilizada por ellos, significando sólo Dios, significa que será difícil importar libros o cualquier material que contenga la palabra Alá.</w:t>
      </w:r>
    </w:p>
    <w:p>
      <w:r>
        <w:rPr>
          <w:b/>
          <w:color w:val="FF0000"/>
        </w:rPr>
        <w:t xml:space="preserve">id 202</w:t>
      </w:r>
    </w:p>
    <w:p>
      <w:r>
        <w:rPr>
          <w:b w:val="0"/>
        </w:rPr>
        <w:t xml:space="preserve">Rizos apretados o suaves, pelo ondulado: los rizos son geniales. Y lo mejor es que son favorecedores para todos los tipos de cabello y todas las longitudes. Pero no todo el mundo tiene la suerte de tener el pelo rizado de forma natural. El pelo rizado tiene varias ventajas: - Añadir un volumen extra a tu pelo con rizos y ondas sencillas; - No tienes que peinarlo tanto ya que las ondas y los rizos se asientan y te dan un aspecto fresco y nuevo. - Dale un toque extra a tu look si no sueles tener el pelo rizado Si no tienes la suerte de tener rizos naturales, ¿qué haces? Utilizar un rizador puede parecer obvio, pero cómo usarlo es un poco más difícil. ¿Es posible rizar el pelo sin calor para no dañarlo? ¿Y cómo se riza el pelo con una plancha ghd? Aquí tienes ocho consejos para conseguir el rizo de tus sueños, con y sin rizadores y calor. 1. PLANCHAS DE RIZOS - Elige una plancha de rizos que tenga un acabado cerámico, ya que proporcionan un desgaste mínimo a las hebras del cabello. - Utiliza siempre un spray térmico de antemano para proporcionar una capa protectora. - Distribuye el pelo antes de rizarlo para aumentar su eficacia. - Sujeta el rizador en vertical y retuércelo desde las puntas hacia el cuero cabelludo. - El pelo y el calor no deben estar en contacto más de 5-7 segundos. - Aprieta el rizo en la palma de la mano antes de soltarlo. - Asegura el rizo con una pinza contra el cuero cabelludo y déjalo actuar el tiempo que consideres necesario. Cuanto más tiempo, más se notará el rizo. - Si las cualidades de tu cabello son difíciles de rizar, utiliza una crema de peinado para cabello rizado. 2. PLANCHA - Al igual que con los rizadores, es importante utilizar un spray térmico antes de empezar para proteger tu cabello - Utiliza una plancha ghd con placas de cerámica para ser suave con tu cabello. - Divide tu pelo en dos y pon la parte superior en un nudo en tu cabeza para que no estorbe - Coge un trozo de pelo y pon la plancha encima del accesorio para el pelo - Mientras sigue pegada a tu pelo, inclina la plancha media vuelta para que el bucle de pelo se enrosque automáticamente alrededor de la plancha - Luego tira suavemente de la plancha para alejarla de ti. - En cuanto sueltes la plancha, retuerce el bucle del pelo con fuerza y luego suéltalo. - Una vez que hayas hecho esto en todo el cabello, puedes optar por mantener los rizos tal y como están o cepillarlos para conseguir un aspecto más suelto. - Utiliza una laca para que los rizos se mantengan en su sitio. 3. Lávate el pelo como lo harías normalmente. Deja que el agua se absorba suavemente con una toalla. - Corta una camiseta en tiras largas desde el cuello hasta el dobladillo - Cuanto más fina sea la tira, más cerrados serán los rizos - Coge una pequeña sección de pelo y enrolla la tira y el pelo hacia el cuero cabelludo (o tan arriba como quieras). Enrolla hacia dentro para que los rizos queden de cara a tu cuello. - Ate el extremo de la tira para mantener el cabello en su sitio. - Repita esta operación en todo el cabello. - Deje que el cabello se seque completamente antes de retirar las tiras. 4. VARILLAS PARA EL CABELLO RECIÉN RETIRADO - Lávate el pelo como de costumbre. Deja que el agua se absorba suavemente con una toalla. - Enrosca una cinta alrededor de tu cabeza. - Coge secciones de cabello y enróllalas alrededor de la goma de pelo hasta que todo el cabello quede envuelto en la goma. - Asegura las puntas sueltas con horquillas. - Deja que tu cabello se seque por completo. - Retira con cuidado la diadema y las horquillas y deja que tus rizos se suelten. Duerme con la diadema si lo deseas. 5. FLOR PARA VIGILANCIA NATURAL - Lávate el pelo como lo harías normalmente. Deja que el agua se absorba suavemente con una toalla. - Hazte una raya en el centro y ponte dos coletas. - Trenza las dos coletas y sujétalas con una goma de pelo en las puntas. - Para conseguir rizos apretados, haz</w:t>
      </w:r>
    </w:p>
    <w:p>
      <w:r>
        <w:rPr>
          <w:b/>
          <w:color w:val="FF0000"/>
        </w:rPr>
        <w:t xml:space="preserve">id 203</w:t>
      </w:r>
    </w:p>
    <w:p>
      <w:r>
        <w:rPr>
          <w:b w:val="0"/>
        </w:rPr>
        <w:t xml:space="preserve">Care Professionals Sjuksköterskompetens AB necesitaba un retrato del director general con poca antelación. La situación se resolvió con la ayuda del equipo de estudio portátil y una sala prestada en Solna. Aparentemente contentos con el resultado, la empresa volvió a llamar y pidióFull post " Otra pequeña y divertida sesión de fotos de la familia y el bebé cuando el colega de trabajo Olle con Sara y su León vinieron un domingo por la mañana. Antes de hablar del montaje para fotografiar su próxima boda en Gotland este verano, también aprovechamos paraFull post " Pronto se acerca el nuevo año, 2015, con nuevos y emocionantes eventos y retos. Pensé que intentaría resumir las imágenes del año que ha sido...Full post " Durante el otoño y el invierno, Babystudion en colaboración con la escuela de baile de Lasse Kuehler ha tenido fotografía infantil y familiar en una serie de "Baby lunches with lap dancing". El final de la temporada fue muy bien, con un montón de pepitas de oro enThe whole post " Durante el otoño he tenido el gran privilegio de fotografiar algunas clases de baile en la escuela de danza de Lasse Kühlers, tanto las fotos de grupo como las fotos individuales más coreografiadas de todos los niños y jóvenes increíbles.The whole post " Una asignación divertida y desafiante en abril, donde Gandomani estaba buscando tanto fotógrafo, artista de maquillaje y modelos para el lanzamiento de sus relojes en Suecia. Dos nuevos modelos de relojes debían ser fotografiados en un par de lugares temáticos al aire libre, entre ellos junto al muelle deWhole post " Vi que utilizaba el mismo tipo de medidor Sekonic que utiliza el fascinante fotógrafo Frank Doorhof. Echa un vistazo a su página web y déjate inspirar por su uso sencillo pero brillantemente dramático y atmosférico de la medición de la luz. WhatFull post "</w:t>
      </w:r>
    </w:p>
    <w:p>
      <w:r>
        <w:rPr>
          <w:b/>
          <w:color w:val="FF0000"/>
        </w:rPr>
        <w:t xml:space="preserve">id 204</w:t>
      </w:r>
    </w:p>
    <w:p>
      <w:r>
        <w:rPr>
          <w:b w:val="0"/>
        </w:rPr>
        <w:t xml:space="preserve">Mareld Mareld es un fenómeno que provoca un brillo turquesa en el agua del mar. El mármol es causado por varias especies de diferentes grupos de organismos, incluyendo el dinoflagelado del plancton. El mármol es un ejemplo de bioluminiscencia. Los dinoflagelados brillan cuando se sienten amenazados por, por ejemplo, pequeños peces, para atraer a los depredadores que los evitan. Si nadas por la noche cuando estos grupos de organismos están en el agua, verás que el agua se ilumina a tu alrededor. Más común a finales del verano. La causa más común del picudo es el flagelado Noctiluca scintillans, que es un miembro del grupo de los dinoflagelados, que a su vez es un miembro del grupo de los protistas[1] Los flagelados del picudo se encuentran con más frecuencia en la parte superior del mar que está iluminada por el sol[1] Etimología[editar] El término picudo tiene su origen en el nórdico antiguo, donde mar significa mar. Está relacionado con el danés y el noruego morild, el inglés mareel (dialecto de las Shetland), el islandés maurildi y el finlandés merituli. Aspecto[editar] Los flagelados jaspeados más grandes tienen 2 mm de diámetro, pero en Suecia rara vez se encuentran tamaños superiores a 1 mm[1] Los flagelados jaspeados son translúcidos y casi totalmente incoloros, pero cuando se juntan en gran número el color del agua se vuelve marrón claro o rosa y da un aspecto salado.[La célula es bastante grande y redondeada[1]. La célula tiene tres proyecciones, dos pequeñas e indistintas, por lo que se cree que son el equivalente a las dos proyecciones celulares móviles de otros dinoflagelados. La tercera comisión, única del flagelado jaspeado y llamada tentáculo, es rayada y más claramente visible que las otras. Todas las proyecciones celulares se encuentran en un surco grande y profundo en la parte inferior de la célula. Con el tentáculo, el picudo recoge el alimento -que puede ser tan grande como él mismo- y lo lleva a la boca de la celda en el fondo del surco. Las partículas coloreadas en la célula suelen ser restos de comida o pequeños organismos fotosintéticos que conviven con el flagelado. El flagelado jaspeado obtiene su gran tamaño bombeándose a sí mismo con agua[1]. Puede afectar a su flotabilidad regulando la cantidad de iones, y suelen acumularse en la superficie del agua al final de su floración[1]. En las células grandes pueden formarse miles de pequeños cuerpos reproductores móviles[1]. Fuentes[editar] - ^ [a b c d e f g h] "Marbled flagellate". El buscador de agua. Laboratorio de Biología Marina de Tjärnö. http://www.vattenkikaren.gu.se/fakta/arter/algae/mikroalg/noctscin/noctsc.html. Recuperado el 19 de noviembre de 2008.</w:t>
      </w:r>
    </w:p>
    <w:p>
      <w:r>
        <w:rPr>
          <w:b/>
          <w:color w:val="FF0000"/>
        </w:rPr>
        <w:t xml:space="preserve">id 205</w:t>
      </w:r>
    </w:p>
    <w:p>
      <w:r>
        <w:rPr>
          <w:b w:val="0"/>
        </w:rPr>
        <w:t xml:space="preserve">Bobby Hebb (Robert Von Hebb) fue un cantante, músico y compositor estadounidense, nacido el 26 de julio de 1938 en Nashville, Tennessee, y fallecido el 3 de agosto de 2010 en la misma ciudad. Tanto su madre como su padre eran músicos ciegos. Su primer sencillo "Sunny", publicado en 1966, fue un gran éxito ese año, tanto con el propio Hebb como en versiones de otros artistas. La canción se convirtió en una versión muy popular. El sencillo de seguimiento "A Satisfied Mind" también fue un éxito menor ese año, y tuvo una entrada menor en las listas en 1967 con "Love Me", que alcanzó el número 84 en el Billboard Hot 100. En 1972, tuvo menos éxito con la canción "Love Love Love" en el Reino Unido. Murió en 2010 a causa de un cáncer de pulmón[1].</w:t>
      </w:r>
    </w:p>
    <w:p>
      <w:r>
        <w:rPr>
          <w:b/>
          <w:color w:val="FF0000"/>
        </w:rPr>
        <w:t xml:space="preserve">id 206</w:t>
      </w:r>
    </w:p>
    <w:p>
      <w:r>
        <w:rPr>
          <w:b w:val="0"/>
        </w:rPr>
        <w:t xml:space="preserve">La ginebra Kopparberg de fresa y lima es una novedad realmente veraniega en la estantería de ginebras. De hecho, la bebida se lanzó en el Reino Unido el año pasado y tuvo un gran éxito, hasta el punto de que, para satisfacer la demanda allí, hubo que posponer el lanzamiento en otros mercados, incluido el sueco. Pero ahora por fin está aquí. La fresa y la lima es uno de los sabores más populares de la empresa, por lo que era un paso natural desarrollar la gama con una nueva versión más fuerte de este favorito. La ginebra Kopparberg fresa y lima se describe como atrevida, equilibrada y seca, y además de la fresa y la lima, también se pueden detectar notas de enebro, ralladura de limón y cilantro. La graduación alcohólica es de 37,5% y es vegana, sin gluten y elaborada con sabores naturales de frutas. En cuanto a la sidra, la empresa también lanza novedades para el verano, concretamente una nueva variante de sidra rosada. La manzana proporciona el sabor clave, que, combinado con un contenido reducido de azúcar, proporciona un bocado más refrescante y complejo que en la sidra de fruta tradicional. Las sidras rosas de Kopparberg están disponibles con y sin alcohol. En resumen, el rosado de Kopparberg satisface a todos los consumidores que piensan que la sidra es demasiado dulce, tanto si quieren una alternativa sin alcohol como si la quieren con alcohol, dice Sarah Bronsman, directora de marketing de la cervecería Kopparberg. Tanto la sidra rosada Kopparberg como la ginebra Kopparberg de fresa y lima ya están disponibles en Systembolaget y en su gama de pedidos. La sidra rosada sin alcohol Kopparberg también está disponible en las tiendas de alimentación. Y si los lanzamientos siguen el orden del tren, el año que viene podemos esperar una ginebra Kopparberg con sabor a fruta de la pasión y naranja; de hecho, es la novedad del año en el Reino Unido. Ofrezca bebidas con purpurina este verano: ¡así se hace!</w:t>
      </w:r>
    </w:p>
    <w:p>
      <w:r>
        <w:rPr>
          <w:b/>
          <w:color w:val="FF0000"/>
        </w:rPr>
        <w:t xml:space="preserve">id 207</w:t>
      </w:r>
    </w:p>
    <w:p>
      <w:r>
        <w:rPr>
          <w:b w:val="0"/>
        </w:rPr>
        <w:t xml:space="preserve">TÉRMINOS Y CONDICIONES DEL USUARIO Al visitar nuestro sitio web y/o comprar algo de nosotros, usted está participando en nuestro "Servicio" y acepta estar obligado por los siguientes términos y condiciones ("Términos de Uso", "Términos"), incluyendo estos términos y políticas adicionales referenciados aquí y/o disponibles a través de un hipervínculo. Estas Condiciones de Uso se aplican a todos los usuarios del Sitio, incluyendo, sin limitación, a los usuarios que son navegantes, proveedores, clientes, vendedores y/o contribuyentes de Contenido. Por favor, lea atentamente estas Condiciones de Uso antes de acceder o utilizar nuestro Sitio. Al acceder o utilizar cualquier parte del Sitio, usted acepta quedar obligado por estas Condiciones de Uso. Si no está de acuerdo con todos los términos de este Acuerdo, no podrá acceder al Sitio ni utilizar ningún Servicio. Si estas condiciones de uso se consideran una oferta, la aceptación se limita expresamente a estas condiciones de uso. Cualquier nueva función o herramienta que se añada a la tienda actual también está sujeta a las Condiciones de uso. Puede consultar la última versión de las condiciones de uso en cualquier momento en esta página. Nos reservamos el derecho de actualizar, modificar o sustituir cualquier parte de estas Condiciones de Uso publicando las actualizaciones y/o modificaciones en nuestro sitio web. Es su responsabilidad revisar esta página periódicamente para ver si hay cambios. El uso continuado o el acceso al Sitio tras la publicación de cualquier cambio constituye la aceptación de dichos cambios. Nuestra tienda se encuentra en Shopify Inc. Nos proporcionan la plataforma de comercio electrónico que nos permite venderle nuestros productos y servicios. SECCIÓN 1 - CONDICIONES DE LA TIENDA EN LÍNEA Al aceptar estas Condiciones de Uso, usted declara que es mayor de edad en su país o provincia de residencia, o que es mayor de edad en su país o provincia donde nos ha dado su consentimiento para permitir que cualquiera de sus dependientes menores de edad utilice este Sitio. Usted no puede utilizar nuestros productos para ningún propósito ilegal o no autorizado, ni puede, al utilizar el Servicio, violar ninguna ley en su jurisdicción (incluyendo pero no limitado a las leyes de derechos de autor). No puede transmitir gusanos o virus o cualquier código de naturaleza destructiva. La violación o el incumplimiento de cualquiera de los Términos dará lugar a la terminación inmediata de sus Servicios. SECCIÓN 2 - CONDICIONES GENERALES Nos reservamos el derecho de rechazar el servicio a cualquier persona por cualquier motivo y en cualquier momento. Usted entiende que su contenido (excluyendo la información de la tarjeta de crédito) puede ser transmitido sin encriptar e implicar (a) transmisiones a través de varias redes; y (b) modificaciones para adaptar y acomodar los requerimientos técnicos de las redes o dispositivos de conexión. La información de las tarjetas de crédito siempre se encripta cuando se transmite por las redes. Usted se compromete a no reproducir, duplicar, copiar, vender, revender o explotar cualquier parte del Servicio, el uso del Servicio o el acceso al Servicio o cualquier contacto en el Sitio a través del cual se proporciona el Servicio sin el permiso expreso por escrito de nosotros . Los títulos utilizados en este Acuerdo se incluyen sólo por conveniencia y no limitarán o afectarán de otro modo a estos Términos. SECCIÓN 3 - EXACTITUD, COMPLETIDAD Y ACTUALIDAD DE LA INFORMACIÓN No seremos responsables si la información disponible en este sitio web no es exacta, completa o actual. El material de este sitio web se ofrece únicamente con fines de información general y no debe utilizarse como única base para tomar decisiones sin consultar fuentes de información primarias, más precisas, más completas o más actuales. La confianza en los materiales de este sitio web corre por cuenta y riesgo del usuario. Este sitio puede contener información histórica. La información histórica no es necesariamente actual y se proporciona sólo como referencia. Nos reservamos el derecho de cambiar el contenido de este sitio en cualquier momento, pero no tenemos la obligación de actualizar ninguna información en nuestro sitio. Usted acepta que es su responsabilidad supervisar los cambios en nuestro sitio web. SECCIÓN 4 - CAMBIOS EN EL SERVICIO Y LOS PRECIOS Los precios de nuestros productos están sujetos a cambios sin previo aviso. Nos reservamos el derecho a modificar o interrumpir en cualquier momento el Servicio (o cualquier parte o contenido del mismo) sin previo aviso. No somos responsables ante usted</w:t>
      </w:r>
    </w:p>
    <w:p>
      <w:r>
        <w:rPr>
          <w:b/>
          <w:color w:val="FF0000"/>
        </w:rPr>
        <w:t xml:space="preserve">id 208</w:t>
      </w:r>
    </w:p>
    <w:p>
      <w:r>
        <w:rPr>
          <w:b w:val="0"/>
        </w:rPr>
        <w:t xml:space="preserve">¿Qué es el sueco desde el primer día? - Curso de sueco para 12-14 personas - Para los solicitantes de asilo en Suecia - Para los que tienen un permiso de residencia permanente en Suecia y siguen viviendo en el centro de acogida de la Dirección General de Migraciones. Lugar: Löftadalen Folk High School Fechas. La Folkhögskola de Löftadalen ofrece un almuerzo. Bienvenido con su inscripción a: Kristina Wik, responsable del proyecto en el Löftadalen Folk High School Correo electrónico: kristina.wik@regionhalland.se En su inscripción nos gustaría tener los siguientes datos: Nombre Número de LMA/número personal Dirección Número de teléfono Personal que trabaja en el curso Peter Davidsson Sueco desde el primer día para un mejor establecimiento (Fuente: Oficina del Gobierno) El Gobierno ha decidido hoy una iniciativa que pretende dar a los solicitantes de asilo y a los recién llegados a los centros de acogida la oportunidad de aprender sueco y adquirir conocimientos sobre la sociedad sueca desde el primer día en Suecia. Gracias a esta iniciativa, las asociaciones de estudios recibirán una financiación especial para que los solicitantes de asilo y las personas a las que se les ha concedido el permiso de residencia, pero que aún viven en centros de acogida, tengan la oportunidad de seguir cursos de sueco y de otro tipo para reforzar su conocimiento de la sociedad sueca y participar en actividades que fomenten la participación en la sociedad: "Nuestro objetivo es que las personas que llegan a Suecia reciban una buena enseñanza del idioma y puedan establecerse en el mercado laboral y en la sociedad en general lo antes posible. Por eso creemos que es importante empezar lo antes posible después de que la gente llegue a Suecia", dice Aida Hadzialic, ministra de Educación Secundaria Superior y Desarrollo de Competencias. Cada vez hay más personas que huyen de la guerra y la opresión en Suecia. Esto significa que hay una gran necesidad de realizar más esfuerzos y más eficaces para ayudar a los recién llegados a establecerse en el mercado laboral. Por ello, el Gobierno dispone de un paquete de medidas en diferentes ámbitos. La lengua es un elemento muy importante que se necesita para el camino hacia la sociedad y la vida laboral. Para esta inversión, el Gobierno destina 30 millones de euros en 2015, que serán distribuidos por el Consejo Sueco de Educación de Adultos a las asociaciones de estudios.</w:t>
      </w:r>
    </w:p>
    <w:p>
      <w:r>
        <w:rPr>
          <w:b/>
          <w:color w:val="FF0000"/>
        </w:rPr>
        <w:t xml:space="preserve">id 209</w:t>
      </w:r>
    </w:p>
    <w:p>
      <w:r>
        <w:rPr>
          <w:b w:val="0"/>
        </w:rPr>
        <w:t xml:space="preserve">¿Es saludable el aceite de coco? 16 beneficios para la salud, usos, consejos y más. Para los que pasan mucho tiempo en la cocina, se suele dar mucha importancia a la elección del aceite de cocina. Mientras que a algunos les gusta el aceite de girasol, de canola o de oliva, otros utilizan mantequilla o margarina. En los últimos años, el aceite de coco ha recibido mucha publicidad positiva. Pero, ¿es el aceite de coco realmente tan saludable? ¿Y es adecuado para cocinar y hornear? Contenido - 1 16 beneficios del aceite de coco - 2 1. El aceite de coco ayuda a combatir la diabetes - 3 2. El aceite de coco reduce eficazmente el colesterol - 4 3. Ayuda a combatir la obesidad abdominal - 5 4. El aceite de coco ayuda a que la piel tenga un aspecto más joven y fresco - 6 5. Puede mantener bajo control las punzadas de hambre - 7 6. Es súper beneficioso - 8 9. Apoya la producción de hormonas saludables - 11 10. Previene el cabello opaco - 12 11. Protege contra el daño solar - 13 12. Aceite de coco en el café y el té - 14 13. Una gran fuente de energía - 15 14. Dientes más blancos - 16 Jabón casero - 17 16. El aceite de coco como lubricante - 18 Desventajas del aceite de coco - 19 ¿Puede el aceite de coco ayudar a perder peso? - 20 Contenido nutricional - 21 Grasas saturadas - 22 El aceite de coco en la cocina - 23 Consejos para usar el aceite de coco en la cocina - 24 Orgánico o no - 25 ¿Refinado o sin refinar? - 26 ¿Virgen o extra virgen? - 27 ¿Aceite de coco prensado en frío o centrifugado? 16 beneficios del aceite de coco 1. El aceite de coco ayuda en la lucha contra la diabetes El aceite de coco es rico en ácidos grasos de cadena media que el cuerpo aprovecha pasándolo al hígado para producir energía. Las grandes cantidades de ácidos grasos de cadena media hacen del aceite de coco una rica fuente de energía. El cuerpo digiere las grasas rápidamente. La grasa se suele absorber a través de los carbohidratos, pero con el aceite de coco puedes obtener energía instantánea de una fuente saludable. ¿Cuál es la principal diferencia entre el aceite de coco y los carbohidratos? El aceite de coco no provoca un aumento innecesario del azúcar en sangre y, por lo tanto, no eleva los niveles de insulina. De este modo, puedes disfrutar de todos los beneficios que suelen aportar los carbohidratos, pero no tienes que preocuparte por las consecuencias negativas que conlleva el consumo excesivo de carbohidratos o azúcar. Una fuente de energía de acción rápida y duradera, que no provoca una subida de azúcar en la sangre, es muy útil tanto para los diabéticos como para las personas preocupadas por su salud que quieren evitar la diabetes. Se ha demostrado que el aceite de coco reduce el aumento de peso en las personas con diabetes y en las que empiezan a experimentar síntomas de diabetes (la llamada prediabetes). De hecho, esto contribuye en gran medida a prevenir el desarrollo de la diabetes de tipo 2. Conclusión: el aceite de coco es una poderosa herramienta para los diabéticos, los prediabéticos y los que en general quieren controlar su nivel de azúcar en la sangre. Puede evitar que los diabéticos desarrollen la diabetes de tipo 2 al estabilizar el peso y puede prevenir la aparición de la diabetes en personas con prediabetes, así como prevenir los niveles altos de azúcar en sangre. 2. El aceite de coco reduce eficazmente el colesterol En un estudio sobre el efecto del aceite de coco en el colesterol en el que participaron 40 sujetos, un grupo recibió dos cucharadas de aceite de coco mientras que otro grupo recibió dos cucharadas de aceite de soja al día durante 12 semanas. En el grupo que tomaba aceite de soja, encontraron un aumento del colesterol LDL -no el que se desea- y una disminución del colesterol HDL. En cambio, el grupo al que se le administró aceite de coco experimentó un aumento de las HDL. El colesterol HDL puede ayudar al cuerpo a deshacerse del colesterol LDL. El colesterol HDL (lipoproteína de alta densidad) es, como su nombre indica, denso y puede "lavar" el colesterol LDL de las paredes de los vasos sanguíneos y las arterias. Esto evita que se acumule un exceso de colesterol, que es una de las principales causas de las enfermedades cardiovasculares. Conclusión: el aceite de coco ayuda al cuerpo a deshacerse del colesterol LDL, que en grandes cantidades puede causar una serie de problemas de salud. Ayuda contra la obesidad abdominal La obesidad es un problema creciente reconocido en el mundo occidental debido a los numerosos problemas de salud que la acompañan. Pero es menos conocido que</w:t>
      </w:r>
    </w:p>
    <w:p>
      <w:r>
        <w:rPr>
          <w:b/>
          <w:color w:val="FF0000"/>
        </w:rPr>
        <w:t xml:space="preserve">id 210</w:t>
      </w:r>
    </w:p>
    <w:p>
      <w:r>
        <w:rPr>
          <w:b w:val="0"/>
        </w:rPr>
        <w:t xml:space="preserve">Jönköping OK - Orientación y Esquí en Taberg/Norrahammar a las afueras de Jönköping 23FEB/153Reunión de inicio de Tiomila-JukolaEl martes 3 de marzo celebraremos una reunión para planificar los relevos más importantes del año.Comenzamos con el entrenamiento a las 18:00 y luego una reunión de planificación a las 19:30.Leer más y discutir (3 comentarios)21FEB/150Organización Vilden X-trail 2015¡Echa un vistazo al archivo adjunto!Aquí está la propuesta de organización de este año para Vilden X-trail. Todos los nombres en verde han dicho que sí a ayudar. Si no está marcado en verde, póngase en contacto con crew@vildenxtrail.se o llame al teléfono 0706-806215/036-164221 lo antes posible y díganos si quiere...L�s más y discuta (0 comentarios)22FEB/150Infom�te Vilden X-trail 11 marzo- 18.30 S�rg�rdenEl miércoles 11 de marzo a las 18.30 en Sörgården celebraremos una primera infom�reunión para todos los principales responsables de la organización Wilden. Otros son más que bienvenidos a asistir también, para que todos puedan tener una visión general del evento. L�s más y discutir (0 comentarios)26FEB/154L�ngpasset p� l�rdag 28/2P� l�rdag habrá un l�ngpass diferente.Ya que hay muchos que están en movimiento (incluyendo la chica-wasan) y yo mismo he tenido dificultades para llegar a un entrenamiento así que lo muevo a Bankeryds-leden. Tiene una longitud de 24,5 km, pero puede acortarse en varios puntos si...L�s más y discute (4 comentarios)25FEB/150Cuotas de afiliación y formación 2015�rsm�tet decidió que las cuotas de afiliación y formación se of�r�ndrán en 2015.Familia con hijos menores de 21 años 600kr Personas de 21 años o más 300kr Jóvenes de 20 años o menos &amp;nbs....L�s más y discutir (0 comentarios)23FEB/150Solicitud de interés JukolaSi quieres unirte, por favor aplica en Eventor antes del 10 de marzo.L�s más y discutir (0 comentarios)6ENE/150Programa de formación enero-marzoDespués de un descanso de n�ve semanas, los entrenamientos organizados comienzan de nuevo - ¡genial! Se adjunta el programa de formación con los responsables para enero-marzo. Martes: entrenamiento a distancia a las 18.00, reunión en Sörgården Sábados: sesiones largas a las 10.00, reunión ver boletín mensual 3/9JOK-l�ger3/7Resultados, olimpiadas de verano3/7Tres sk�ings y un danés8/6Lluvia de medallas en Sprint-DM20/10Informe de viaje de los junior7/10V�gen al oro de USM5/10La carrera de prueba es un éxito29/7NM RPO-OL 26-28/7 20138/7Jog 20133/7Jukola 2013 Actualizado: 2015-03-03 22:52:2320/2Más miembros y t�vlingsa17/12Hora de nominar al orientador del año13/10Debate: O-ringen en Estocolmo 9/10O-ringen 2016 de vuelta en Dalarn28/9O-ringengate - 32 preguntas como Vilden X-TRAIL</w:t>
      </w:r>
    </w:p>
    <w:p>
      <w:r>
        <w:rPr>
          <w:b/>
          <w:color w:val="FF0000"/>
        </w:rPr>
        <w:t xml:space="preserve">id 211</w:t>
      </w:r>
    </w:p>
    <w:p>
      <w:r>
        <w:rPr>
          <w:b w:val="0"/>
        </w:rPr>
        <w:t xml:space="preserve">¿Pueden los virus afectar a las descargas de Java? SYMTOM Según el cliente antivirus, parece que se ha descargado un virus malicioso con los archivos Java de java.com. o Durante el proceso de instalación, el usuario puede recibir un mensaje diciendo que se ha encontrado un virus en javaw.exe. CAUSA Si tiene una versión antigua del archivo de firma de un cliente antivirus o si el proveedor del cliente antivirus, en su último archivo de firma, no ha indicado que la versión actual de Java no es un virus, puede aparecer un mensaje erróneo que le haga creer que puede haber descargado un virus junto con la última versión del software de Java. SOLUCIÓN Todas las versiones del software Java han sido escaneadas con varios productos antivirus diferentes en cada fase de desarrollo y antes de ser lanzadas al público. Hemos tomado amplias medidas para garantizar que nuestro software esté libre de virus. Le recomendamos que actualice su archivo de firmas de antivirus o que se ponga en contacto con su proveedor de clientes de antivirus y les informe del falso mensaje del cliente de antivirus.</w:t>
      </w:r>
    </w:p>
    <w:p>
      <w:r>
        <w:rPr>
          <w:b/>
          <w:color w:val="FF0000"/>
        </w:rPr>
        <w:t xml:space="preserve">id 212</w:t>
      </w:r>
    </w:p>
    <w:p>
      <w:r>
        <w:rPr>
          <w:b w:val="0"/>
        </w:rPr>
        <w:t xml:space="preserve">El ex campeón de la WEC y especialista en BJJ Paulo Filho (23-4) ha sido contratado por la organización de MMA The World Series of Fighting (WSOF), revela MMAweekly.com. Filho tiene varios títulos de peso pesado a sus espaldas, tanto en BJJ como en MMA. El brasileño es quizás más conocido por su rivalidad con Chael Sonnen durante la era del WEC. Los dos caballeros se enfrentaron dos veces con una victoria para cada uno. Además del WEC, Filho también ha luchado para organizaciones como Pride y Dream. Pero el jugador de 36 años ha tenido problemas personales con la adicción a lo largo de los años. y muchos han cuestionado lo bueno que podría haber sido si no fuera por estos. La última vez que Filho peleó fue en septiembre de 2012, cuando ganó por TKO a Murilo Rua en el primer asalto en la gala brasileña Best of the Best (BOTB). La WSOF es una nueva organización dirigida por el kickboxer y luchador de MMA Ray Sefo. Tuvieron su primera gala en noviembre y cuentan con nombres como Andrei Arlovski, Anthony Johnson y Miguel Torres. La próxima gala está prevista para algún momento de febrero. Todavía no se ha determinado a quién se enfrentará Filho.</w:t>
      </w:r>
    </w:p>
    <w:p>
      <w:r>
        <w:rPr>
          <w:b/>
          <w:color w:val="FF0000"/>
        </w:rPr>
        <w:t xml:space="preserve">id 213</w:t>
      </w:r>
    </w:p>
    <w:p>
      <w:r>
        <w:rPr>
          <w:b w:val="0"/>
        </w:rPr>
        <w:t xml:space="preserve">La casita de la pradera es el segundo libro de una serie de diez de la autora estadounidense Laura Ingalls Wilder, el primero de los cuales se titula La casita del gran bosque. La serie es en parte autobiográfica y describe la infancia de Laura Ingalls, aunque con modificaciones en beneficio de la trama. Uno de los libros, The Farm Boy, trata del futuro marido de Laura Ingalls, Almanzo Wilder. El resto son sobre ella misma y su familia. En 1971 se publicó en Estados Unidos otro libro, The First Four Years. Se basa en un manuscrito que escribió sobre sus primeros años de matrimonio. El último libro, On the Way Home, se basa en las anotaciones de un diario y en los comentarios de su hija Rose, que tenía 7 años cuando los Wilders viajaron en carro de caballos hasta el lugar en el que luego se establecieron definitivamente. Algunos personajes de la serie Little House[editar] Laura - el personaje principal desde cuyo punto de vista se cuenta la historia, aunque no como "narrador". La hermana mayor, Mary, que más tarde se queda ciega. Nellie Oleson, una chica del colegio de Laura que es mala con ella. Todos los personajes existieron en la vida real, excepto Nellie Oleson, que es una mezcla de diferentes personas que el autor encontró en la infancia. Libros de la Casa Pequeña de Wilder[editar] Enlaces externos[editar]</w:t>
      </w:r>
    </w:p>
    <w:p>
      <w:r>
        <w:rPr>
          <w:b/>
          <w:color w:val="FF0000"/>
        </w:rPr>
        <w:t xml:space="preserve">id 214</w:t>
      </w:r>
    </w:p>
    <w:p>
      <w:r>
        <w:rPr>
          <w:b w:val="0"/>
        </w:rPr>
        <w:t xml:space="preserve">Estufas Aduro de diseño danés Cuando compra una estufa de Aduro, no sólo recibe una estufa. Con su estufa, obtendrá facilidad de uso, combustión respetuosa con el medio ambiente y muchas otras ventajas, como: - Estufas de fácil mantenimiento - Diseño y tecnología danesa - Hasta cinco años de garantía - Menor consumo de leña con Aduro-tronic - Encendido inteligente con Aduro Smart Response Eche un vistazo a nuestra amplia gama de estufas a continuación para encontrar una estufa que se adapte a usted, o desplácese hacia abajo para leer más sobre nuestras estufas. - Aduro 22 - NUEVO redondo, cristal lateral, barandilla elegante, suministro de aire externo - Aduro 22.1 Lux - NUEVO redondo, puerta de cristal negro, estufa estrecha, suministro de aire externo - Aduro 22.3 Lux - NUEVO redondo, cristal lateral, puerta de cristal negro, sobre pedestal, suministro de aire externo5 Lux - NUEVO redondo, cristal lateral, puerta de cristal negro, estufa alta, suministro de aire externo - Aduro 9 - bestseller redondo, cristal lateral - Aduro 9 redondo de aire, cristal lateral, suministro de aire externo - Aduro 9 Lux redondo de hormigón, puerta de cristal negro, cubierto de piedra de hormigón, suministro de aire externo - Aduro 9.1 estufa redonda, muy transparente a las llamas - Aduro 9.3 estufa redonda, cristal lateral, sobre pedestal - Aduro 9.3 Lux redonda, cristal lateral, puerta de cristal negro, sobre pedestal, suministro de aire externo - Aduro 9.4 estufa redonda, cristal lateral, colgada en la pared - Aduro 9.5 estufa redonda y alta, cristal lateral - Aduro 9.5 Lux estufa redonda, cristal lateral, puerta de cristal negro, suministro de aire externo - Aduro 9.7 redonda y alta, cristal lateral, con piedra acumuladora de calor - Aduro 9.1 estufa redonda, cristal lateral, puerta de cristal negro, suministro de aire externo.1 Estufa redonda, cristal grande, techo manual integrado, cajón - Aduro 1.1SK Estufa redonda de piedra jabón, cristal grande, techo manual integrado, revestida de piedra jabón - Aduro 1.1SK Estufa redonda de piedra caliza, cristal grande, techo manual integrado, revestida de piedra caliza - Aduro 1.4 estufa redonda, cristal grande, asas integradas, espacio para leña - Aduro 15 elíptica, cámara de combustión ancha, asas integradas - Aduro 15 Lux elíptica, ancha, puerta de cristal negro, suministro de aire externo - Aduro 15SK elíptica de piedra caliza, cámara de combustión ancha, revestida de piedra caliza2 elíptico, amplia cámara de combustión, asas integradas, espacio - Aduro 15.3 elíptico, amplia cámara de combustión, asas integradas, colgado en la pared - Aduro 17 - EXCLUSIVO chimenea redonda, cristal lateral, asas integradas, detalles finos - Aduro 17.1 Lux - Estufa EXCLUSIVA redonda y blanca, techo de mano integrado, detalles finos - Aduro 12 cúbico, cristal de esquina, el modelo ideal de esquina, suministro de aire externo - Módulo adicional Aduro 12 para almacenar leña - Estufa Aduro 14 cúbico Aduro 18 chimenea de hierro fundido, perfil bajo y ancho, espacio para almacenar - Aduro 19 frente plano, lados redondeados, espacio para madera - Aduro 20 cristal grande, escotilla de hierro fundido, espacio para madera1 Estufa elegante con gran puerta de cristal - Aduro 9.6 Hermosa vista de las llamas, compartimento de almacenamiento - Aduro 16 Fuente de calor ecológica y eficiente</w:t>
      </w:r>
    </w:p>
    <w:p>
      <w:r>
        <w:rPr>
          <w:b/>
          <w:color w:val="FF0000"/>
        </w:rPr>
        <w:t xml:space="preserve">id 215</w:t>
      </w:r>
    </w:p>
    <w:p>
      <w:r>
        <w:rPr>
          <w:b w:val="0"/>
        </w:rPr>
        <w:t xml:space="preserve">El socio de Victor Muller en Saab -el financiero ruso Vladimir Antonov- es buscado por delitos financieros tras las sospechas de saqueo de bancos en los países bálticos. ¿Es eso suficiente para que los más ingenuos amantes de Saab entiendan por qué no se le permitió comprar Saab? No estoy pidiendo que se atonte el club de seguidores suecos de Antonov, pero espero que en el futuro haya un debate algo más serio sobre el futuro de Saab. Me ha sorprendido muchas veces la ingenuidad en el caso de Saab. Aunque puedo entender que los empleados, los sindicatos y la región se agarraran desesperadamente a cada paja del espectáculo circense de Victor Muller, todos deberían haber mantenido la cabeza fría. Los socialdemócratas y varios medios de comunicación, encabezados por Aftonbladet, han lanzado a Antonov como el salvador de Saab y han acusado al Gobierno de tener un corazón demasiado frío con él. En Aftonbladet, los representantes de Antonov también han acusado al gobierno de haber tenido una agenda secreta para llevar a Saab a la destrucción. La base metálica Stefan Löfven también ha salido y ha exigido que se deje entrar a Antonov en Saab. - Cuál es el problema, ha dicho a la agencia de noticias TT sobre Antonov. Ha habido señales de alarma concretas: # El agente sueco de Antonov, que ha hecho audaces declaraciones contra el gobierno, está condenado por ecocrimen y ha figurado anteriormente en acuerdos dudosos. # El padre de Antonov fue asesinado a tiros en un presunto complot mafioso. # Se afirma que Antonov tenía un valor de 40.000 millones de coronas suecas en el momento de su nombramiento y de la apertura de su oficina en Suecia. A pesar de ello, fue incapaz de liquidar el préstamo del BEI de 2.000 millones. ¿Por qué no lo hizo si creía tanto en Saab como decía? El BEI no podría haberle impedido comprar Saab entonces. ¿Por qué eran tan interesantes los préstamos del BEI? Ahora sabemos más. El Gobierno y la Oficina de la Deuda Nacional sueca trasladaron el asunto de Antonov al Banco Europeo de Inversiones, BEI, que se negó a aprobar a Antonov como propietario de Saab mientras la empresa tomara prestados miles de millones del BEI. La Oficina de la Deuda Nacional y el Gobierno no tenían la misma base de decisión que el BEI y, por tanto, aprobaron a Antonov. Sé que el gobierno ha estado dividido en este asunto y que los moderados en torno a Fredrik Reinfeldt, pero sobre todo en el Ministerio de Economía de Anders Borg, siempre han dudado de Antonov, y de las declaraciones de la ex ministra de Economía Maud Olofsson sobre Antonov: "Hombre de negocios, emprendedor y simpático", resumió sus impresiones sobre Antonov tras una reunión a principios de este año. Ya he afirmado anteriormente que el BEI debe haber tenido razones para su vacilación, pero que puede no ser tan fácil de explicar dado el secreto bancario, aunque he oído que la decisión del BEI se produjo tras las advertencias de los bancos centrales bálticos (lea mi informe de septiembre en GT/Expressen). En retrospectiva, ahora se ha demostrado que tiene razón. Antonov fue buscado ayer y es sospechoso de saqueo dentro del grupo bancario báltico. Las sospechas se refieren tanto al fraude como al blanqueo de dinero. Faltan 1.300 millones de euros. Y para los pobres empleados de Saab, el infierno continúa con un nuevo anuncio de que la paga se retrasará porque los antiguos propietarios GM se niegan a aceptar a los chinos Pang Da y Youngman como propietarios. Así que Saab sigue en manos de Victor Muller, y de su socio Vladimir Antonov que respaldó la compra de Saab con un préstamo.</w:t>
      </w:r>
    </w:p>
    <w:p>
      <w:r>
        <w:rPr>
          <w:b/>
          <w:color w:val="FF0000"/>
        </w:rPr>
        <w:t xml:space="preserve">id 216</w:t>
      </w:r>
    </w:p>
    <w:p>
      <w:r>
        <w:rPr>
          <w:b w:val="0"/>
        </w:rPr>
        <w:t xml:space="preserve">¿Soy el único que ha estado en el coche cuando un olor poco agradable se extiende y es el momento de tomar un descanso? A menudo he encontrado un lugar para cambiarme, pero no todas las áreas de descanso de las autopistas tienen instalaciones igualmente atractivas para cambiarse y algunos lugares no tienen ninguna, así que a veces tenemos que cambiarnos en el coche, ¿lo reconoces? Así que aquí están mis mejores consejos para "cambiar un pañal en el coche": meter pañales, toallitas, alcogel y bolsa de plástico en la guantera. De este modo, es fácil cogerlos cuando se cambian en el asiento delantero - ten una manta, toalla o almohadilla disponible para proteger el asiento - una almohadilla para orinar normal que uses para la cama funciona bien - ten una bolsa de plástico más grande para los pañales usados si no estás cerca de un cubo de basura - lávate las manos con alcogel ¡Que tengas un buen viaje! | ¡¿Estúpido con el azúcar?! Blog Flores venenosas y bebé curioso "Consejos para cambiar los pañales en el viaje en coche 1 comentario en Consejos para cambiar los pañales en el viaje en coche También existen esas bolsas que huelen por si hay un pañal con caca ^^ ¡Funcionaba bien cuando tenía que cambiar los pañales a los niños antes + que cuando ocurría un pequeño accidente de vómito evitabas el olor!</w:t>
      </w:r>
    </w:p>
    <w:p>
      <w:r>
        <w:rPr>
          <w:b/>
          <w:color w:val="FF0000"/>
        </w:rPr>
        <w:t xml:space="preserve">id 217</w:t>
      </w:r>
    </w:p>
    <w:p>
      <w:r>
        <w:rPr>
          <w:b w:val="0"/>
        </w:rPr>
        <w:t xml:space="preserve">Publicado el 2 de agosto de 2012 por Susanne Cuando planificamos la electricidad de la casa, realmente traté de pensar en cómo vivimos y cuáles son nuestras necesidades. Puede parecer sencillo, pero no es fácil abarcarlo todo, tiene que ajustarse al presupuesto y hay que ponerse de acuerdo con el electricista, pero creo que nos hemos arreglado bastante bien. En cuanto a la iluminación, he intentado cubrir las necesidades de iluminación general, de trabajo y de ambiente. Dimmer era una opción obvia. Un brillo justo para la limpieza se siente mal para un viernes por la noche acogedor. ¿Cuántas veces has tenido que tirar de alargadores? Cuando se construye de nuevo, se tiene la posibilidad de poner suficientes tomas de corriente para evitar precisamente eso. Por supuesto, puedes añadir tomas de corriente a posteriori, pero nunca es tan limpio como colocar todo en las paredes desde el principio. Anteriormente he mostrado nuestra pared de televisión con un ocultador de cables incorporado como ejemplo de cómo evitar los cables visibles. En la cocina, nos hemos asegurado de tener una iluminación adecuada por encima de los bancos y muchas tomas de corriente para cafeteras, teteras, gofreras, batidoras eléctricas y otros aparatos de cocina. En la mesa de la cocina hay enchufes a una altura cómoda para cosas como las tostadoras. Los enchufes para la tabla de planchar y la aspiradora central están también a buena altura, lo que facilita el trabajo, y en el armario hay enchufes para el secador de pelo, la plancha, etc. a buena altura junto al espejo. Como en un principio habíamos planeado utilizar una de las habitaciones como estudio, añadimos enchufes adicionales para ordenadores, impresoras, escáneres y todo tipo de equipos que se puedan utilizar. En el exterior, hemos preparado focos en los aleros y hay cable en el suelo para otras iluminaciones exteriores en el lugar. En resumen, el consejo que puedo dar es que pienses en cómo vives e intentes planificar en consecuencia. Es difícil cambiar algo durante la construcción y es molesto descubrir después que falta algo. Si sois varios los que estáis planeando y construyendo, os aconsejo que habléis entre vosotros de los más mínimos detalles. Lo que es obvio para una persona puede no serlo tanto para otra (véase, por ejemplo, nuestro fallo de vestuario). Vestidor con rincón de maquillaje Sigo contando la planificación de la casa y los detalles que al final me han gustado especialmente. El post anterior era sobre la pared de la televisión con el ocultador de cables incorporado. Ahora es el turno de mi vestidor. Me alegro mucho de que, al planificar la casa, derrochara en sacar espacio del cuarto de baño negro al diminuto armario de superficie y hacerlo lo suficientemente grande como para guardar toda la ropa y los zapatos, además de hacer sitio para un tocador y para guardar las joyas. Como escribí en el post sobre nuestro dormitorio, me parece muy práctico y conveniente tener el vestidor y el baño directamente al lado del dormitorio. También me alegro de que, a pesar de un electricista quejumbroso, me obstiné en el diseño eléctrico y así conseguí suficiente iluminación y tomas de corriente para el secador de pelo y la plancha a una altura cómoda junto al espejo. Pared de TV con ocultador de cables incorporado Cuando planificas una casa desde cero, tienes la oportunidad de tu vida de influir en todas las cosas que habitualmente te han molestado en las casas anteriores, tanto grandes como pequeñas. Realmente intentamos pensar: cómo vivimos, cómo nos movemos, qué cosas tenemos, qué necesitamos guardar, qué es lo más importante para nosotros, cómo podemos facilitar la vida cotidiana de forma inteligente. Es imposible pensar en todo. En retrospectiva, siempre pensarás en cosas que podrías haber hecho mejor, pero creo que hemos encontrado muchas soluciones buenas. Os voy a hablar de algunas de las que más me gustan, empezando por la pared de la televisión. La pared está ahí porque los electrodomésticos de la cocina están colocados contra ella en el otro lado. Ni Henrik ni yo pensamos que el televisor sea un detalle especialmente atractivo y queríamos evitar amueblar tras él y, preferiblemente, ocultarlo. El motivo de la pared negra se debe en parte a los electrodomésticos negros, pero la idea era también quitarle el protagonismo al televisor</w:t>
      </w:r>
    </w:p>
    <w:p>
      <w:r>
        <w:rPr>
          <w:b/>
          <w:color w:val="FF0000"/>
        </w:rPr>
        <w:t xml:space="preserve">id 218</w:t>
      </w:r>
    </w:p>
    <w:p>
      <w:r>
        <w:rPr>
          <w:b w:val="0"/>
        </w:rPr>
        <w:t xml:space="preserve">¡CREAMOS SU APP PARA iPHONE, iPAD, MÓVILES ANDROID Y PLATAFORMAS O LA EXPLORAMOS COMO APP WEB O EN SU PC! UNA APLICACIÓN - TODAS LAS PLATAFORMAS {SIMPLEMENTE ACTUALIZA SU APP EXACTAMENTE CUANDO QUIERE CON SU SISTEMA DE ADMINISTRACIÓN } APP DE LA ESCUELA Aplicación de la escuela con, por ejemplo, los horarios de Novaschem o los horarios en pdf, los menús en pdf, los documentos en pdf, las noticias, los blogs, los calendarios semanales, la guía de comidas, la información del personal, la lista de teléfonos, la lista de enfermos, días de estudio/vacaciones, redes sociales, Youtube, galerías, moodboard, Pinterest, Instagram, Facebook, Twitter, correos electrónicos automáticos para noticias y actualizaciones del blog, notificaciones push, notificaciones de la app, enlaces, mapa, listas de clases, correo electrónico desde la app, compra/venta de libros, etc. Tú eliges lo que quieres incluir en tu aplicación. Navega con tu móvil, tableta u ordenador hasta la demo de la aplicación School ¡Una aplicación para todo tipo de colegios, desde los de primaria hasta los de secundaria!</w:t>
      </w:r>
    </w:p>
    <w:p>
      <w:r>
        <w:rPr>
          <w:b/>
          <w:color w:val="FF0000"/>
        </w:rPr>
        <w:t xml:space="preserve">id 219</w:t>
      </w:r>
    </w:p>
    <w:p>
      <w:r>
        <w:rPr>
          <w:b w:val="0"/>
        </w:rPr>
        <w:t xml:space="preserve">Si está interesado en una tarta de figuras, póngase en contacto con nosotros y podremos elaborar el aspecto de su tarta. Nuestras tartas de cuatro platos se preparan para un mínimo de 10 personas. tantos pedidos como sea posible, ¡así que asegúrese de hacer el pedido con antelación! y nos pondremos en contacto con usted lo antes posible.</w:t>
      </w:r>
    </w:p>
    <w:p>
      <w:r>
        <w:rPr>
          <w:b/>
          <w:color w:val="FF0000"/>
        </w:rPr>
        <w:t xml:space="preserve">id 220</w:t>
      </w:r>
    </w:p>
    <w:p>
      <w:r>
        <w:rPr>
          <w:b w:val="0"/>
        </w:rPr>
        <w:t xml:space="preserve">Alarmantemente escaso conocimiento de las sustancias químicas en el lugar de trabajo La nueva normativa sobre sustancias químicas entra en vigor el 1 de julio. Las empresas deben ahora endurecerse en muchos puntos. Al mismo tiempo, los neumólogos de Lund han constatado la falta de conocimientos sobre las enfermedades causadas por sustancias peligrosas en el entorno laboral, incluso en el sector sanitario. Los culpables químicos vuelven a ser los culpables La audición se ve afectada por las toxinas y el ruido La Autoridad Sueca de Medio Ambiente Laboral hace la vista gorda ante los altos niveles de estireno Los investigadores del Departamento de Medicina Ocupacional y Medioambiental de Lund están preocupados por la falta de conocimiento de la profesión médica sobre las enfermedades respiratorias relacionadas con el trabajo. Pocos piensan que los problemas pueden estar relacionados con el entorno laboral, lo que significa que los pacientes siguen trabajando en un entorno perjudicial para su salud. Según el médico jefe Jörn Nielsen, hay una gran necesidad de investigación en este campo. El control de las nuevas sustancias químicas es inadecuado. Entre 2000 y 2010, 41 sustancias desencadenantes del asma entraron en los lugares de trabajo suecos. Las nanopartículas son otro ejemplo, dice el investigador de pulmones de Lund Jörn Nielsen. De repente, las nanopartículas se están utilizando en los lugares de trabajo aunque no se sepa cómo afectan a la salud de los empleados.</w:t>
      </w:r>
    </w:p>
    <w:p>
      <w:r>
        <w:rPr>
          <w:b/>
          <w:color w:val="FF0000"/>
        </w:rPr>
        <w:t xml:space="preserve">id 221</w:t>
      </w:r>
    </w:p>
    <w:p>
      <w:r>
        <w:rPr>
          <w:b w:val="0"/>
        </w:rPr>
        <w:t xml:space="preserve">La playa. Foto: Anders Good, IBL Photo Agency Kustberg La cabecera oriental con vistas al páramo y la costa al sur del parque nacional. Foto: Henrik Malmqvist Sandödla. Foto: Johan Hammar / Parque Nacional Johnér Stenshuvud Un poco de magia en Österlen Las montañas costeras, los frondosos bosques de coníferas, los páramos y las hermosas playas se combinan en un magnífico paisaje en Österlen, en Escania. El parque nacional tiene un carácter exótico del sur y una gran biodiversidad que merece la pena conservar y visitar. Datos sobre el Parque Nacional de Stenshuvud Atracciones: la playa de arena, la cima de Stenshuvud, la antigua muralla del castillo, el prado de orquídeas, el centro de naturaleza. Características únicas: bosque de coníferas, playas de arena blanca, brezales arenosos y una rica flora. Establecido: 1986 Municipio y condado: Municipio de Simrishamn en el condado de Skåne. Datos sobre el Parque Nacional de Stenshuvud Atracciones: playa de arena, pico de Stenshuvud, antigua muralla del castillo, pradera de orquídeas, centro de naturaleza. Características únicas: bosque de coníferas, playas de arena blanca, brezales arenosos y una rica flora. Establecido: 1986 Municipio y condado: Municipio de Simrishamn en el condado de Skåne. Información para el visitante Aquí puede leer todo lo que necesita saber antes de una visita al Parque Nacional de Stenshuvud. Cuándo es la mejor época para visitarlo, cómo llegar y qué normas se aplican en la zona. Experiencias en el Parque Nacional de Stenshuvud En el Parque Nacional de Stenshuvud podrá bañarse en la larga playa de arena, disfrutar de las vistas desde la cima, hacer una visita guiada por la zona y mucho más.</w:t>
      </w:r>
    </w:p>
    <w:p>
      <w:r>
        <w:rPr>
          <w:b/>
          <w:color w:val="FF0000"/>
        </w:rPr>
        <w:t xml:space="preserve">id 222</w:t>
      </w:r>
    </w:p>
    <w:p>
      <w:r>
        <w:rPr>
          <w:b w:val="0"/>
        </w:rPr>
        <w:t xml:space="preserve">2020-03-20 Com. de nosotros El mensaje de la industria eólica al Ministro de Energía en tiempos del virus Corona Muchas personas tienen preguntas sobre las condiciones y prioridades de la industria eólica en respuesta al virus Corona. La Asociación Sueca de Energía Eólica ha hecho las siguientes sugerencias al Ministro de Energía, Anders Ygeman: 1. La crisis climática es paralela a la crisis de la Corona: la transición energética no debe frenarse... 2020-03-20 Com. de nosotros La propuesta del Gobierno para un mecanismo de parada - mejor, pero no lo suficientemente buena Esta semana, el Gobierno presentó una propuesta para un llamado mecanismo de parada en el sistema de certificados eléctricos. La propuesta establece un plazo hasta el 31 de diciembre de 2021, fecha a partir de la cual las instalaciones de generación de electricidad renovable construidas en Suecia no podrán... 2020-03-19 Actualización de la política de reuniones de la Asociación Sueca de Energía Eólica: COVID-19 La Asociación Sueca de Energía Eólica está tomando medidas de precaución ante el riesgo de contagio de COVID-19. Estamos siguiendo las recomendaciones de la Casa de la Moneda de trabajar desde casa en la medida de lo posible y procurar asistir a las reuniones digitalmente/por teléfono en lugar de...</w:t>
      </w:r>
    </w:p>
    <w:p>
      <w:r>
        <w:rPr>
          <w:b/>
          <w:color w:val="FF0000"/>
        </w:rPr>
        <w:t xml:space="preserve">id 223</w:t>
      </w:r>
    </w:p>
    <w:p>
      <w:r>
        <w:rPr>
          <w:b w:val="0"/>
        </w:rPr>
        <w:t xml:space="preserve">Un nombre se encuentra con la perspectiva | Hülya Una pregunta. Pensamientos. Reflexión. La gramática. Aprendizaje. Yo: ¿Puedes escribir mi nombre en tu lengua materna? Estudiante: ¿Cómo se escribe? Yo: No lo sé. Lo haces. No conozco su lengua materna. Escriba cómo suena. El estudiante pronuncia mi nombre en voz alta. Lo repite varias veces. Alumno: ¿Es la u larga o la a larga? Yo: ¿Por qué lo preguntas? Estudiante: Tengo que escribir, es diferente. Yo: ¡Qué quieres decir! ¡Dime! Un nombre, esta vez mi nombre inicia una discusión sobre el lenguaje, la ortografía y la gramática. El alumno cuenta y explica, señalando su escritura. Aprendo en qué centrarme, las diferencias y las similitudes. Se convierte en una perspectiva contrastiva- gramatical. Pasamos a comparar las estructuras lingüísticas. No hay material didáctico ni tareas de relleno. Es real. Publicado en All posts, Lengua materna y etiquetado gramática, contrastivo, aprendizaje. Siempre es divertido leer tus posts porque son muy diferentes y extraños :) Todo igual de emocionante para entrar en tu blog. Gracias. Me alegro de tener lectores :-) ¡Hola Hulya! Lo que estáis escribiendo y trabajando es muy emocionante de leer. Estoy trabajando en un trabajo similar, pero utilizo el tesauro. Sale de mi experiencia porque los pinos I doce idiomas diferentes en movimiento. He utilizado sinónimos durante mi aprendizaje y he tenido éxito. La lengua sueca es rica en sinónimos. Hay sinónimos que uno utiliza pero cuando escucha una palabra supuesta que es sinónimo de la palabra que uno piensa que no ha aprendido y está hablando incorrectamente. Muestro que si es el sinónimo de la palabra entonces estará tranquilo y podrá continuar más fácilmente el aprendizaje. Tú lo haces mejor pero aun así te sugiero un consejo. Saludos Daver. Ver el multilingüismo como una riqueza</w:t>
      </w:r>
    </w:p>
    <w:p>
      <w:r>
        <w:rPr>
          <w:b/>
          <w:color w:val="FF0000"/>
        </w:rPr>
        <w:t xml:space="preserve">id 224</w:t>
      </w:r>
    </w:p>
    <w:p>
      <w:r>
        <w:rPr>
          <w:b w:val="0"/>
        </w:rPr>
        <w:t xml:space="preserve">Escudo real de Gran Bretaña desde la llegada de la reina Victoria (1837), que contiene las armas reales de Inglaterra en el primer y cuarto campo, las de Escocia en el segundo y las de Irlanda en el tercero. En Escocia, se utiliza una versión distinta (mostrada a la derecha), con el escudo de Escocia como precedente[1] Las palabras del escudo de Inglaterra (Dieu et mon droit) son francesas y significan "Dios y mi derecho", mientras que las palabras del de Escocia (Nemo me impune lacessit) son latinas y significan "Nadie me ataca impunemente". La lista de gobernantes británicos incluye a las 12 personas que hasta ahora han sido monarcas de Gran Bretaña, entre ellas tres mujeres y nueve hombres. El Reino de Gran Bretaña se fundó el 1 de mayo de 1707 por la fusión del Reino de Inglaterra y el Reino de Escocia, que estaban en unión personal bajo la dinastía de los Estuardo desde el 24 de marzo de 1603. El 1 de enero de 1801, Gran Bretaña se fusionó con el Reino de Irlanda para formar el Reino Unido de Gran Bretaña e Irlanda. Después de que la mayor parte de Irlanda abandonara la Unión el 6 de diciembre de 1922, el nombre se cambió a Reino Unido de Gran Bretaña e Irlanda del Norte el 12 de abril de 1927. Los Estuardo[editar] Aunque la monarquía fue restaurada en 1660, un acuerdo estable resultó imposible hasta la Revolución Gloriosa de 1688, cuando el Parlamento obtuvo finalmente el derecho a nombrar a quien quisiera como monarca. Hija de Jacobo II de Inglaterra Reina desde el 1 de mayo de 1707, habiendo sido anteriormente reina de Inglaterra y Escocia La sucesión hannoveriana fue establecida por el llamado Acta de Establecimiento (1701), aprobada por el Parlamento de Inglaterra. A cambio de acceso a las plantaciones inglesas en América del Norte, la sucesión y unión hannoverianas fueron ratificadas por el Parlamento de Escocia en 1707. Como Ana había muerto sin herederos vivos, Jorge I, hijo de Sofía del Palatinado, que a su vez era nieta de Jacobo I de Inglaterra/Jacob VI de Escocia a través de su hija Isabel Estuardo, era el heredero protestante más cercano al trono. a la muerte de Ana hijo de Jorge I a la muerte de Jorge I hijo de Jorge II hijo de Federico a la muerte de Jorge II hijo de Jorge III a la muerte de Jorge III hijo de Jorge III a la muerte de Jorge IV hija de Jorge III hijo de Eduardo Reina reinante 20 de junio de 1837 a la muerte de Guillermo IV Aunque Eduardo VII era hijo de Victoria y heredero al trono, heredó el nombre de su padre y, por lo tanto, se considera el fundador de una nueva dinastía real. hijo de la reina Victoria a la muerte de ésta El apellido Windsor[editar] El apellido Windsor fue adoptado en 1917 durante la Primera Guerra Mundial. Se cambió de Saxe-Coburg-Gotha debido al sentimiento antialemán en Gran Bretaña durante la guerra. por una sobredosis de morfina y cocaína hijo de Jorge V a la muerte de Jorge V abdicó para casarse con Wallis Simpson hijo de Jorge V hija de Jorge VI Reina reinante 6 de febrero de 1952 a la muerte de Jorge VI Cronología gráfica de los monarcas británicos[editar] Enlaces externos[editar] Arqueología (inglés)</w:t>
      </w:r>
    </w:p>
    <w:p>
      <w:r>
        <w:rPr>
          <w:b/>
          <w:color w:val="FF0000"/>
        </w:rPr>
        <w:t xml:space="preserve">id 225</w:t>
      </w:r>
    </w:p>
    <w:p>
      <w:r>
        <w:rPr>
          <w:b w:val="0"/>
        </w:rPr>
        <w:t xml:space="preserve">Grupos 2020 Lun 17-18: Junior 05-06 Lun 18-19: Subcampeón Mar 17-18 Junior 00-02 Mie 17-18: Handi golf Mie 18-19: Elitjuniorer Dom 13-14: Junior 09-11 Cuota de entrenamiento 2020 Base 450:-/término (incluye bolas de campo de tiro gratis) Subcampeón 550:-/término (incluye bolas de campo de tiro gratis) Elit 650:-/término (incluye bolas de campo de tiro gratis) Si estás interesado en participar en el entrenamiento, ponte en contacto con K-A. pro@oskarshamnsgk.com División de grupos 2020 |3|Hugo Ek||050324-008| |4||Philip Ekblad||050315-016| |4||Edvin Björstrand||050430-008| |5||Oliwer Westerling|||070405-010||4||Fredrik Blomberg||000103-016| |5||Stina Mohs||021128-005| |6||David Karlsson||020401-005| |4||Filip Berg||100502-009| |10||Viktor Karlsson||100922| Entrenamiento de invierno 2019/2020 Todavía tenemos la sala de golf (antiguo cine) dentro de Oskarshamn en Frejagatan, La semana que viene, el jueves 19/12, a partir de las 17:00 horas, celebraremos una jornada de puertas abiertas para todos los jóvenes en el club:00. Si están interesados, los jóvenes pueden comprar una llave de la sala por 100 SEK. Nos vemos, ¡bienvenidos! La inscripción para los entrenamientos de los jóvenes se realiza por correo electrónico, pro@oskarshamnsgk.com. Por favor, incluya el nombre de los niños, la fecha de nacimiento y un número de teléfono. Por favor, introduzca el nombre de los niños, la fecha de nacimiento y un número de teléfono. Vaya a la pestaña de miembros, y luego en junior para ver más información sobre el entrenamiento de los jóvenes ¿Está interesado en unirse a nosotros para el entrenamiento de golf? Contacte con K-A pro@oskarshamnsgk.com, 070-6941818</w:t>
      </w:r>
    </w:p>
    <w:p>
      <w:r>
        <w:rPr>
          <w:b/>
          <w:color w:val="FF0000"/>
        </w:rPr>
        <w:t xml:space="preserve">id 226</w:t>
      </w:r>
    </w:p>
    <w:p>
      <w:r>
        <w:rPr>
          <w:b w:val="0"/>
        </w:rPr>
        <w:t xml:space="preserve">Publicado el Lunes, 02 de Mayo de 2016 19:06 52 sitios gratuitos para genealogistas Mucha gente dice que la genealogía es cara. Pero con un poco de creatividad y curiosidad, se puede llegar lejos, aunque suponga un gasto para el bolsillo. En el segundo número del Foro de Genealogía de este año, que acaba de llegar a la mayoría de los suscriptores, encontrará un especial sobre las fuentes gratuitas en línea más populares entre los genealogistas. Compre el último número aquí. Las virtudes del ama de casa se ensalzan a menudo en los escritos antiguos, pero el término suele ocultar a la mujer que hay detrás. ¿Quién era realmente el ama de casa y qué se puede decir de ella? En el artículo de Mats Karlsson El ama de casa, un invento moderno, podemos leer sobre las amas de casa de antaño en el campo, que, además de todas las tareas propias, podían salir a hacer el trabajo del marido si era necesario. En cambio, la nueva ama de casa, que surgió como un ideal burgués, tenía un papel muy diferente, mucho más limitado. Pavo real con alas Curiosamente, los cambios en la sociedad se reflejan muy claramente en la moda del siglo XIX. La ostentosa moda masculina del siglo XVIII de tacones altos y pantalones ajustados (tan ajustados que los hombres más a la moda evitaban sentarse en los banquetes por miedo a rajarse los pantalones) fue sustituida por una vestimenta cada vez más uniforme, práctica y autoritaria que, más que riqueza, debía manifestar los nuevos principios democráticos y la fraternidad cívica. En el caso de las mujeres, la vestimenta siguió la dirección opuesta: el poco práctico miriñaque se convirtió en algo prácticamente obligatorio a mediados de siglo para todas las mujeres que podían permitirse vestir a la moda, y el corsé se hizo cada vez más ceñido hacia finales del siglo XIX. El encaje, el tul, los volantes y los nuevos colores sintéticos brillantes convertían a la esposa burguesa en un pavo real con alas al lado de su marido adulto. Puedes leer sobre esto y mucho más en Släkthistoriskt Forum No 2 2016. Por supuesto, también querrá leer Släkthistoriskt Forum, la revista con noticias, inspiración y conocimientos para los amantes de la genealogía. Desde 1982, la revista es publicada por la Sociedad Genealógica Sueca. Se publica con cinco números al año y la suscripción cuesta unas modestas 250 coronas. Naufragios y descendientes de los Vasa2016-08-26 15:20Pronto aterrizará en los buzones de los suscriptores el número cuatro de Släkthistoriskt Forum. Si se suscribe durante el fin de semana (hasta el miércoles 31 de agosto), recibirá el próximo número, que se publicará el 19 de septiembre. Leer másPremio Honorífico Victor Örnberg a Anna-Lena Hultman2016-08-26 11:18Este año, el Premio Honorífico Victor Örnberg ha recaído en una dedicada líder de proyectos y educadora que, en más de un sentido, ha merecido el galardón.Anna-Lena Hultman es una de nuestras más destacadas expertas en la investigación de la emigración y ha ayudado a varios... Durante la Släktforskardagarna de Umeå, se celebró la asamblea general anual de la Sociedad Genealógica Sueca y, por tercer año consecutivo, se filmó, para que todo el mundo pueda participar en lo que se decidió. La película se publica ahora en la propia Sociedad Genealógica Sueca... Leer másEs hora del fin de semana de Homestead2016-08-24 10:00Se acerca el fin de semana de Homestead. Un total de 21 de las 26 sociedades regionales de historia local del país participan en el evento, que se celebra los días 27 y 28 de agosto en el Skansen de Estocolmo. El programa incluye desde música y danza hasta demostraciones de... Leer másFelices premiados en Släktforskardagarna2016-08-21 16:15Un experto en emigración con compromiso en muchos frentes y un entusiasta que ha subido a los jóvenes al tren. Anna-Lena Hultman, de Ulricehamn, y Donald Freij, de Värnamo, fueron dos de los galardonados con prestigiosos premios durante el Släktforskardagarna... Leer másLos organizadores, satisfechos tras la primera jornada2016-08-21 11:33Las Jornadas de Genealogía de Umeå llegan a su último día. Anna Nyberg, presidenta de la asociación anfitriona Södra Västerbottens Släktforskare, está satisfecha con el desarrollo de la feria hasta ahora.</w:t>
      </w:r>
    </w:p>
    <w:p>
      <w:r>
        <w:rPr>
          <w:b/>
          <w:color w:val="FF0000"/>
        </w:rPr>
        <w:t xml:space="preserve">id 227</w:t>
      </w:r>
    </w:p>
    <w:p>
      <w:r>
        <w:rPr>
          <w:b w:val="0"/>
        </w:rPr>
        <w:t xml:space="preserve">Periodista independiente ¿Por qué está Ekot en crisis? La industria periodística está en caída libre, el dinero disminuye, la uniformidad aumenta, la cultura editorial se erosiona... Pero, ¿por qué la radio de servicio público también se ha subido al carro, sin que nadie la obligue directamente? Entiendo que la radio tiene que cambiar sus formatos continuamente. No siempre puede sonar como las emisiones de Radiotjänst 1925. La Radio Sueca no es un pastorado fácil de dirigir. Lisa Söderberg, directora de la radio en los años noventa, solía suspirar: "El fuerte amor de los oyentes de la radio es un problema. No toques mi radio es un reflejo espinal". Es comprensible que los cambiantes hábitos mediáticos de todo el mundo -y no sólo de los jóvenes- afecten a una cadena de radio como P1. En un esclarecedor artículo publicado en el sitio web de SR, el subdirector de programas Martin Jönsson escribe sobre la tendencia a la movilidad. Hay más personas (49%) que utilizan las redes sociales como Facebook varias veces a la semana que las que escuchan los programas de RS varias veces a la semana. Quizás no sea tan sorprendente, teniendo en cuenta que los medios sociales satisfacen muchas más necesidades personales que la mera difusión de noticias y cultura. Por supuesto, es importante que la Radio Sueca supervise y se comprometa con los medios sociales. Pero, ¿a qué precio? Espero que la dirección de la radio sea consciente del precio. Ahora se empieza a notar un poco la degradación de la calidad en el flujo diario. La técnica de la entrevista adolece de la falta de preguntas de seguimiento. Un ejemplo reciente del lunes 18 de mayo: la KU propone nuevas normas para las subvenciones a la prensa. Los periódicos y el correo deberían codistribuirse, según la KU, lo que supondría un cambio sensacional en la rutina diaria de muchas personas. ¿Es el correo que debería entregarse al amanecer, un día más tarde que antes, o el periódico de la mañana que debería llegar traqueteando por la tarde? Nadie se molestó en preguntar, en todo el día. También el Eco rara vez hace un seguimiento de las noticias durante el día, con nuevos ángulos y comentarios. También es más escaso entre las noticias de producción propia. Si SvD escribió sobre el consumo de sal o DN sobre el impuesto al azúcar, probablemente habrá grandes artículos en Ekot y Studio Ett el mismo día. Independientemente del valor de las noticias. ¿Y hasta qué punto debe la radio seguir servilmente las noticias de Twitter y Facebook? ¿Debería haber sido noticia principal el juicio del autor de los trágicos asesinatos en la gravera de Dalby, en Lund? Según Martin Jönsson, los suecos son los campeones mundiales de podcasting. El 17% de nosotros disfruta escuchando podcasts. Pero probablemente muchos de nosotros también nos estamos cansando un poco, cuando el concepto lo es todo y las ideas se agotan. ¿Y por qué los empleados de los servicios públicos deben tomar prestado el diluido lenguaje de los podcasters? Ahora también tienen que hacer un podcast ellos mismos, que se anuncia alegre y tediosamente en antena. Quizá debamos recordar cómo trabajan los cómicos profesionales. Descartan 99 chistes, para dar con el más divertido. Al fin y al cabo, no todos los borradores tienen que ser difundidos. Pero cada vez son más los programas que recurren a los extras, a las largas entrevistas... ¡y a las imágenes! - en la web, mientras que las propias emisiones son cada vez más escasas, brillantes y menos urgentes. Es como si la propia emisión se convirtiera poco a poco en un bucle promocional del vasto y brillante mundo de la web que está ahí fuera, esperando nuestra curiosidad, más allá del propio día de la radio. Además, cada vez hay más programas que suenan a desesperada para los radioescuchas no acostumbrados. Es de esperar que alguien quede cautivado por el propio medio radiofónico. Pero los demás nos preguntamos a veces cuándo empezarán los verdaderos programas. Lea también el post de Michael Österlund en Debatt y la respuesta de Ulrika Knutson. Los comentarios en Journalisten son para el debate profesional y están pre-moderados. Esto significa que no se publicarán inmediatamente. No se publicarán los comentarios que contengan odio, amenazas o ataques personales. El editor del Periodista también es responsable de la sección de comentarios. Los horarios de los programas de P1 son bastante impresionantes como servicio público en una nación que se llama a sí misma secularizada. Es Jesús todos los días de la semana y moltyst en la materia, P1 comienza el día a las 05.45 con MORGONANDAKT todos los días de la semana excepto el fin de semana. Luego es la NAVIDAD a las 6 de la tarde con una reflexión sobre Jesús. Entonces es la NAVIDAD DE DIOS cada domingo con una repetición. Servicio</w:t>
      </w:r>
    </w:p>
    <w:p>
      <w:r>
        <w:rPr>
          <w:b/>
          <w:color w:val="FF0000"/>
        </w:rPr>
        <w:t xml:space="preserve">id 228</w:t>
      </w:r>
    </w:p>
    <w:p>
      <w:r>
        <w:rPr>
          <w:b w:val="0"/>
        </w:rPr>
        <w:t xml:space="preserve">Los trabajadores se arriesgan a ser despedidos si incumplen alguna de las obligaciones derivadas de su contrato de trabajo. En el contrato de trabajo, el trabajador se ha comprometido a realizar determinadas tareas, a seguir las normas de orden, a respetar las normas de salud y seguridad, a cooperar y a ser leal. La novena edición de Rescisión por Razones Personales trata de las normas legales que se aplican cuando un empresario desea rescindir un contrato de trabajo por razones relacionadas con el trabajador personalmente o para despedirlo. En la nueva edición se ha añadido un nuevo capítulo sobre el despido al cumplir la edad de la LEA. Además, se ha incorporado nueva jurisprudencia y se han actualizado todos los capítulos. Índice El trabajador abandona su empleo y demuestra con su comportamiento que ya no desea tener una relación laboral con el empresario El empresario trata al trabajador de tal manera que éste cree razonablemente que va a ser despedido El trabajador cree que va a ser despedido (sin serlo y sin tener motivos para creerlo) y el empresario tiene conocimiento de que el trabajador se cree despedido</w:t>
      </w:r>
    </w:p>
    <w:p>
      <w:r>
        <w:rPr>
          <w:b/>
          <w:color w:val="FF0000"/>
        </w:rPr>
        <w:t xml:space="preserve">id 229</w:t>
      </w:r>
    </w:p>
    <w:p>
      <w:r>
        <w:rPr>
          <w:b w:val="0"/>
        </w:rPr>
        <w:t xml:space="preserve">¿Por qué debemos bajar los ciclistas? Clara Szolnoky, de Graffiti, se pregunta por qué los ciclistas escuchan tan a menudo comentarios despectivos. "Nunca insultaría a alguien que juega al fútbol en su tiempo libre o es un apasionado del tenis de mesa. Así que, ¿por qué debemos insultar a los jinetes aquí y allá, o ser el blanco de algo que nos apasiona?". Siri Fritsch, de Graffiti, reflexiona sobre las diferentes etapas de la vida. "Sé que es un dolor de cabeza cuando estás ahí, pero también sé que mejora". Por qué nos gusta Crepúsculo ¿Qué tiene de bueno Crepúsculo? - Es una gran historia de amor que lo tiene todo. ¿Es bueno que se haya rebajado el límite de edad? - Sí, porque las películas anteriores han sido a partir de los once años. ¿Por qué perteneces al Equipo Edward? - Porque creo que es más guapo que Jacob. ¿Es bueno que se haya rebajado el límite de edad? - No, pensé que se libraría de los mariquitas. ¿Qué tiene de bueno Crepúsculo? - Tuve que ver la película dos veces para engancharme de verdad a ella. Aunque no soy un vampiro, me siento identificado. - Es mucho más guapo. No puedo creer que te pueda gustar más Edward. ¿Por qué te gusta Crepúsculo? - El cine es emocionante y romántico, pero a veces puede ser demasiado. ¿Qué tiene de bueno Crepúsculo? - Me enganchó el romance. ¿Es bueno que se haya rebajado el límite de edad? - Estuvo bien que el límite de edad fuera de 15 años, aunque es bueno para los que son un poco más jóvenes que haya cambiado. ¿Qué tiene de bueno Crepúsculo? - El amor a la inmortalidad. ¿Es bueno que se haya rebajado el límite de edad? - Debería tener 15 años, puede que no entiendas lo que pasa si eres más joven. Sanna Boström Nuevo Zelda con entornos fantásticos Twilight Princess es el mejor juego de Zelda jamás hecho, según Nils Jutblad de Graffiti. Pregúntale a Graffiti. La firma Måns tiene problemas para sentirse excitado sexualmente y tiene un problema de caída de la polla durante el sexo. ¿Cuál podría ser la causa? Los expertos de Graffiti ofrecen respuestas.</w:t>
      </w:r>
    </w:p>
    <w:p>
      <w:r>
        <w:rPr>
          <w:b/>
          <w:color w:val="FF0000"/>
        </w:rPr>
        <w:t xml:space="preserve">id 230</w:t>
      </w:r>
    </w:p>
    <w:p>
      <w:r>
        <w:rPr>
          <w:b w:val="0"/>
        </w:rPr>
        <w:t xml:space="preserve">La seguridad de nuestros huéspedes es nuestra máxima prioridad y nos tomamos el virus Corona (COVID-19) muy en serio. Seguimos y actuamos de acuerdo con las directivas del gobierno y de la Agencia de Salud Pública y nos mantenemos constantemente actualizados sobre la situación y la evolución actual. Desde que en Svenska Semesterhem AB asumimos la propiedad en 2016, hemos puesto en marcha, entre otras cosas, 80 casas de campo de última generación. Para la temporada 2020, estamos renovando el edificio de servicios y construyendo un nuevo edificio de recepción con tienda, restaurante y sala de conferencias. Nuestro objetivo es que se sienta como en casa con nosotros. Desde que en Svenska Semesterhem AB asumimos la propiedad en 2016, hemos puesto en marcha, entre otras cosas, 80 casas de campo de última generación. Para la temporada 2020, estamos renovando el edificio de servicios y construyendo un nuevo edificio de recepción con tienda, restaurante y sala de conferencias. Nuestro objetivo es que se sienta como en casa con nosotros. Alojamiento moderno junto al mar, cerca del centro Cabañas modernas y totalmente equipadas para vivir cómodamente todo el año. Camping para caravanas, autocaravanas o tiendas de campaña con un edificio de servicios recientemente renovado. A 17 km del centro de Gotemburgo, con parada de autobús directamente en el camping. A 250 m de una de las playas más atractivas de Gotemburgo. ¡Bandera azul! En nuestras confortables cabañas para todo el año, usted está solo y tiene acceso a todos los servicios del camping. Elija entre seis modelos de cabina de diferentes tamaños, diseños y precios. En nuestras cómodas cabañas para todo el año, usted está solo y tiene acceso a todos los servicios del camping. Elija entre seis modelos de cabina de diferentes tamaños, acabados y precios. Camping marítimo y paisajístico para caravanas, autocaravanas o tiendas de campaña. Parcelas con o sin electricidad. Acceso a un edificio de servicios recién renovado y fresco con WC, ducha y lavadero. En el aeropuerto de Säve, en Hisingen, estamos reformando 218 habitaciones. Nos dirigimos principalmente a los centros de trabajo que buscan un alojamiento asequible y cercano al centro de Gotemburgo para su personal. Mobile Hotel Göteborg En el aeropuerto de Säve, en Hisingen, estamos reformando 218 habitaciones. Nos dirigimos principalmente a los centros de trabajo que buscan un alojamiento asequible y cercano al centro de Gotemburgo para su personal. Alojamiento asequible y moderno para personal profesional Alojamiento durante todo el año con 218 habitaciones. Cada habitación está equipada con su propio WC y ducha. Cocina y salón compartidos con TV. Situado en el aeropuerto de Säve en Hisingen, a unos 30 minutos de Nordstan. Para la temporada de verano, de junio a septiembre, buscamos más personal. Desde jóvenes enérgicos hasta jubilados enérgicos. ¿Tienes vocación de servicio, estás comprometido y te gusta trabajar con la gente? Entonces queremos ponernos en contacto con usted. Con una conexión de autobús directamente en el camping de Gotemburgo, estarás cerca de la amplia oferta de ocio de Gotemburgo, de las tiendas, de los restaurantes y del pulso de la ciudad. Después de un ajetreado día en el centro de la acción, puede descansar en las rocas o en la playa de arena y darse un chapuzón en el mar. Tome el autobús desde el Camping Göteborgs hasta el centro de Gotemburgo, donde encontrará Liseberg, el mayor parque de atracciones de los países nórdicos, el pulso de la ciudad con inmejorables tiendas y mucho, mucho más. Una mezcla entre el pulso de la ciudad y los baños salados Con una conexión de autobús directamente desde el Camping de Gotemburgo, estarás cerca de la amplia oferta de entretenimiento, compras, restaurantes y el pulso de la gran ciudad. Después de un día agitado en el centro de la acción, puede relajarse en los acantilados o en la playa de arena y darse un chapuzón en el mar. Tome el autobús desde el Camping Göteborgs hasta el centro de Gotemburgo, donde encontrará Liseberg, el mayor parque de atracciones de los países nórdicos, el centro científico Universeum y el Museo de la Cultura Mundial. El pulso de la ciudad con inmejorables tiendas, acogedores cafés y restaurantes de renombre. Clubes nocturnos, discotecas y pubs.</w:t>
      </w:r>
    </w:p>
    <w:p>
      <w:r>
        <w:rPr>
          <w:b/>
          <w:color w:val="FF0000"/>
        </w:rPr>
        <w:t xml:space="preserve">id 231</w:t>
      </w:r>
    </w:p>
    <w:p>
      <w:r>
        <w:rPr>
          <w:b w:val="0"/>
        </w:rPr>
        <w:t xml:space="preserve">¡Bienvenido a snabbfinans.nu! Aquí le damos información sobre los préstamos rápidos y sobre el prestamista Snabbfinans que es uno de los mayores prestamistas de préstamos rápidos de Suecia. Consiga dinero rápido a través de los préstamos rápidos Los préstamos rápidos son, sin duda, la forma más fácil y sencilla de conseguir una inyección extra de dinero cuando lo necesita rápidamente, por eso se llaman préstamos rápidos. La idea es que usted pueda solicitar y obtener su dinero lo más rápidamente posible cuando ocurra un accidente o algo inesperado. Quizá estés en la discoteca y te hayas quedado sin dinero por accidente, o quizá quieras comprar algo un poco más caro que sabes que puedes pagar en un par de sueldos. Es entonces cuando un préstamo rápido es perfecto. La solicitud en sí es muy sencilla, basta con visitar la página web del prestamista y rellenar un formulario en el que se piden los datos personales y, a menudo, un número de móvil. La razón por la que necesitas un número de móvil es porque el prestamista suele enviarte un código por mensaje de texto, que tienes que introducir después de solicitarlo, para identificarte y demostrar que no estás intentando cometer un fraude. Es una forma muy segura y cómoda de pedir un préstamo rápido. Snabbfinans - El préstamo rápido más barato Snabbfinans es uno de los mayores prestamistas de préstamos rápidos online de Suecia. La empresa está en pleno auge y cada vez son más los suecos que optan por solicitar este prestamista tan singular. Lo que más distingue a Snabbfinans de otras empresas de crédito es, sobre todo, sus costes de préstamo excepcionalmente bajos. Si eres un nuevo cliente, puedes pedir un préstamo de hasta 1000 SEK de forma gratuita y, si decides pedir el importe máximo de 6000 SEK, sólo pagarás 995 SEK de gastos. Esto hace que Snabbfinans sea una de las mejores opciones de Suecia a la hora de solicitar un préstamo rápido. Sverigekredit es el mayor portal de Suecia que compara préstamos rápidos online. Allí puede leer una reseña completa de Snabbfinans que le ofrece toda la información que puede necesitar para su solicitud. Antes de solicitar un préstamo rápido, debe estar seguro de que puede devolver la totalidad del préstamo en el plazo de devolución especificado. Si por alguna razón no devuelve el préstamo o si se endeuda demasiado, el coste del préstamo aumentará drásticamente. Se le cobrarán intereses y tasas más elevadas hasta que se pague la totalidad de la deuda. Los préstamos rápidos son convenientes y buenos en todos los sentidos, siempre y cuando usted tenga el control de sus finanzas. Lo que puede ocurrir si no pagas la deuda al prestamista es que tu caso pase a una de las denominadas agencias de cobro de deudas, que a su vez intentará cobrar tu deuda. Incluso en esta fase, hay costes en forma de intereses de demora y tasas administrativas. Sin embargo, es muy importante que pague su deuda en esta etapa, ya que las consecuencias pueden ser aún peores. Si tampoco paga a la agencia de cobros, se llamará a la Autoridad de Ejecución para intentar recuperar su deuda. La Autoridad de Ejecución, o Kronofogden como también se le conoce, es la autoridad responsable de las deudas. También tienen poderes y autoridad que el acreedor original y los cobradores no tienen. Por lo tanto, para cobrar su deuda, pueden confiscar y vender sus bienes para recaudar dinero y saldar la deuda. No todo el mundo es consciente de la gravedad de no pagar sus facturas, pero es importante ser consciente de ello. Si necesita un préstamo rápido, y tiene los medios financieros para asumir ese compromiso, debería hacer uso de los distintos servicios disponibles para optimizar las condiciones de su préstamo. Compara más aquí si quieres buscar un préstamo rápido que se adapte a ti y a tus necesidades. Además, haz un presupuesto antes de solicitarlo para saber cuánto dinero te sobrará de tu sueldo en el futuro. Así sabrás de qué tamaño es el préstamo rápido que puedes solicitar sin ponerte en un aprieto financiero. Compare los tipos de interés antes de solicitarlo Compare los tipos de interés entre los prestamistas de préstamos rápidos y otros tipos de préstamos haciendo clic en este enlace http://www.ränta.com. De este modo, podrá hacerse una idea de los tipos de interés de los préstamos rápidos en comparación con otros préstamos y saber si el tipo de préstamo es adecuado para la finalidad del mismo</w:t>
      </w:r>
    </w:p>
    <w:p>
      <w:r>
        <w:rPr>
          <w:b/>
          <w:color w:val="FF0000"/>
        </w:rPr>
        <w:t xml:space="preserve">id 232</w:t>
      </w:r>
    </w:p>
    <w:p>
      <w:r>
        <w:rPr>
          <w:b w:val="0"/>
        </w:rPr>
        <w:t xml:space="preserve">¿Es el norte o el sur lo mejor en bandy? Es una pregunta que siempre hace cosquillas. Un vistazo a la tabla de la Liga Elite de hoy muestra que hay una clara ventaja para los equipos del norte. Los equipos del sur están cayendo en picado. Los seis últimos puestos de la tabla están ocupados por auténticos equipos del sur. Hacía mucho tiempo que el Sur no estaba en una situación tan mala. Pero en una perspectiva histórico-bancaria es mucho más parejo. Bandyallsvenskan se puso en marcha en el invierno de 1931, con un grupo del norte y otro del sur. Casi siempre ha sido así. Sólo el año pasado tuvimos una serie de élite con 14 equipos. La serie superior también se ha dividido en cuatro grupos geográficos durante algunos inviernos de los años 30 y 40. En los inviernos de 1964 y 1965, la Liga de los Siameses estaba formada por tres grupos: norte, sur y central. Por lo demás, siempre ha sido un grupo del norte y del sur. Al principio, los dos ganadores de grupo siempre se enfrentaban en la final del Campeonato de Suecia. En 1963 se introdujo el play-off. Desde entonces, varios equipos han tenido la oportunidad de competir por el oro de la SM. ¿Qué grupo ha tenido más éxito? ¿Norte o sur? Si excluimos los años 1907-30, en los que se disputó el campeonato sueco en forma de copa, las estadísticas muestran que las dos partes del país están muy igualadas. El Norte encabeza la lista con 40 premios del campeonato sueco, frente a los 38 del Sur. A lo largo de los años, varios equipos han alternado su participación en los grupos Norte y Sur, como los equipos de Estocolmo AIK y Hammarby. Pero también Västerås y Sirius han saltado entre los grupos. Edsbyn y Boltic en la cima Las estadísticas que figuran a continuación se basan enteramente en el equipo que ha ganado la final de la SM. ¿Un equipo del grupo norte o del grupo sur? Entonces, a partir del invierno de 1931, la situación es la siguiente: 2, IK Sirius 2, Falu BS 2, AIK 1, IFK Uppsala 1, Västanfors IF 1, Ljusdals BK 1 vez. Eso hace un total de 40 oros del norte. Cabe destacar que el noveno oro de la SM de Edsbyn lo consiguió en 2008 tras jugar en la Liga de Élite. Obviamente, este oro debe reservarse en el grupo norte. IF Boltic 9, Västerås SK 8, Örebro SK 5, Slottsbrons IF 4, IF Karlstad-Göta 3, Katrineholms SK 3, Vetlanda BK 3, Nässjö IF 1, IK Sirius 1, IFK Motala 1 vez. Esto da un total de 38 oros del sur. Tenga en cuenta que el Västerås y el Sirius han ganado el Campeonato de Suecia tanto como equipos del norte como del sur. El club más septentrional que ha ganado el campeonato sueco es el Ljusdals BK en 1975. El más meridional es el Vetlanda BK en 3 ocasiones (1986, 91, 92). En los años 1907-1929, el campeonato sueco sólo lo ganaron los clubes de Uppsala, Estocolmo y Västerås. El primer ganador fuera de este triángulo fue SK Tirfing de Harnäs, Skutskär, en 1930. Pero ese invierno los grandes clubes boicotearon la SM, por lo que el oro de la SM de Karlstad-Göta de 1932 suena más fuerte.</w:t>
      </w:r>
    </w:p>
    <w:p>
      <w:r>
        <w:rPr>
          <w:b/>
          <w:color w:val="FF0000"/>
        </w:rPr>
        <w:t xml:space="preserve">id 233</w:t>
      </w:r>
    </w:p>
    <w:p>
      <w:r>
        <w:rPr>
          <w:b w:val="0"/>
        </w:rPr>
        <w:t xml:space="preserve">Bienes inmuebles Bienes inmuebles en forma de una superficie específica de tierra inscrita en el registro de la propiedad. A diferencia de los bienes muebles, todos los bienes inmuebles están registrados. Cualquiera debe poder averiguar quién es el propietario de un terreno determinado (principio de publicidad). Cada propiedad tiene una designación de registro específica, por ejemplo, "Stenvreten 1:3". Las propiedades pueden dividirse, fusionarse y modificarse mediante el registro de la propiedad.</w:t>
      </w:r>
    </w:p>
    <w:p>
      <w:r>
        <w:rPr>
          <w:b/>
          <w:color w:val="FF0000"/>
        </w:rPr>
        <w:t xml:space="preserve">id 234</w:t>
      </w:r>
    </w:p>
    <w:p>
      <w:r>
        <w:rPr>
          <w:b w:val="0"/>
        </w:rPr>
        <w:t xml:space="preserve">Velebit terminó segundo en 2018 y luego cayó en la eliminatoria por el tercer puesto. Este año, están bien equipados bajo el nuevo entrenador Boris Skokic. El equipo ha incorporado al trío Ahrun Cicek, Berahman Gholamreza y Rany Younan, procedentes del Assyriska BK, de segunda división, donde los tres jugaron mucho la temporada pasada. Además, también se ha incorporado el fiable goleador Kassim Coaney, procedente del Kozara. A esto hay que añadir que el Velebit tiene una plantilla estable desde antes que está casi intacta. Emilio Rossi, entre otros, acaba de ganar el oro de la SM en fútbol sala con su IFK Uddevalla. Es cierto que han perdido algunos goles con la marcha de Adam Reggiani, pero las nuevas adquisiciones deberían cubrirlos. En cuanto a los resultados, también se ha visto bien durante la pretemporada. El equipo ganó la Hisingsmästerskapen, donde derrotó al equipo de la división 3 Hisingsbacka FC tanto en el grupo como en los playoffs. Terminó la pretemporada derrotando a los ganadores de 4B del año pasado, Dalen/KFF, por 3-0. ¿Es difícil ver qué equipo podría amenazar a Velebit durante 22 rondas? El equipo isleño acabó quinto en 4B en 2018, pero se quedó a sólo cuatro puntos de la clasificación. El equipo se ha mostrado muy estable durante la pretemporada y ha llenado la plantilla de jóvenes jugadores, entre los que destaca el tóxico delantero Carl Wiklander (recientemente en el ÖIS U19). El resto de la plantilla parece intacta y el equipo apenas ha perdido partidos de entrenamiento. En la Copa del Oeste hubo grandes victorias contra el Näsets SK (5B) con un 7-2 y contra el Björkö (4B) con un 4-0 y no paró hasta la final donde el equipo presionó al equipo de división 2 Assyriska BK pero cayó 4-5. También ha vencido al mejor equipo de la 4A, Guldheden, por 3-1. Cayó 0-2 contra Komarken (4A) pero ganó su replay contra Lunden Överås (4A) con 2-1. Tanto Wiklander como Daniel DD Larsson han mostrado una buena forma goleadora durante la pretemporada. El blog cree que la ÖIF dará un paso más hacia la cima este año. Se ha establecido muy bien en los cuatro y está haciendo su tercera temporada. Terminó tercero en 2017 y cuarto la temporada pasada, pero en realidad terminó con más puntos (40 frente a los 32 de la temporada 2017). Plantilla intacta que se adereza con el ofensivo Gustav Bye. El entrenador Jonathan Gerth cuenta con una plantilla joven que sigue desarrollándose con jugadores como Marcus Vogel y Markus Landén, y también sigue recogiendo jugadores de las filas. También tiene experiencia útil, entre otros, Sudo Sulejmanovic. La sensación es que el FOMIN sigue desarrollándose, pero que no están del todo preparados para dar el siguiente paso. Resultados estables en la pretemporada, incluidas las victorias contra el equipo de 4A Nol (4-0), el primer equipo de 5B Balltorp (4-2) y un empate contra el equipo de división 3 Kållered. Terminó 1-0 contra el Kungsladugårds BK (5B) y también 1-0 contra el Näset (5B) ¡Continuando para alcanzar la cima absoluta! Equipo estable de primera en 4B con clasificación perdida al trean en 2017 y un tercer puesto la temporada pasada. Luchará definitivamente con Öckerö y Mölnlycke IF por detrás del favorito Velebit. Ofensivamente, estará como siempre muy presente Teodor Nastevski Lindström (17 goles en 2018) pero también Jonas Tingberg y Charles Palmborg. Superó la fase de grupos de la Copa del Oeste con tres victorias consecutivas contra el Hovås Billdal (3-0), el Kungsladugård (2-1) y el Hönö (3-2). Sin embargo, cayó de forma un tanto inesperada en los cuartos de final contra el Näset (0-1). Terminó la pretemporada con un buen 2-1 contra el equipo de la división 3 Landvetter, pero cayó contra el IK Zenith (4A) con 1-3. En la repetición contra el Gårda BK (división 3) perdieron 1-4. Peter Fekete es el nuevo entrenador con Richard Schöndell como asistente. Estará en la cima, pero en el momento de escribir este artículo, tanto Öckerö como Mölnlycke IF se sienten como los principales contendientes de Velebit. Suelen estar en la mitad inferior de la 4B y fueron séptimos la temporada pasada, pero se mantuvieron alejados de la verdadera batalla de abajo. Los hombres de Josip Baric han realizado una pretemporada realmente inspiradora en la que el equipo, entre otras cosas, llegó hasta la final de la Hisingsmästerskapen, en la que perdió, sin embargo</w:t>
      </w:r>
    </w:p>
    <w:p>
      <w:r>
        <w:rPr>
          <w:b/>
          <w:color w:val="FF0000"/>
        </w:rPr>
        <w:t xml:space="preserve">id 235</w:t>
      </w:r>
    </w:p>
    <w:p>
      <w:r>
        <w:rPr>
          <w:b w:val="0"/>
        </w:rPr>
        <w:t xml:space="preserve">McCulloch tiene una larga trayectoria en el desarrollo de herramientas de jardín de alto rendimiento, robustas, fiables y, sobre todo, con la potencia necesaria para realizar el trabajo. No sólo hará el tedioso trabajo de jardinería rápidamente, sino que también se verá bien mientras lo hace, con el elegante diseño de McCulloch.</w:t>
      </w:r>
    </w:p>
    <w:p>
      <w:r>
        <w:rPr>
          <w:b/>
          <w:color w:val="FF0000"/>
        </w:rPr>
        <w:t xml:space="preserve">id 236</w:t>
      </w:r>
    </w:p>
    <w:p>
      <w:r>
        <w:rPr>
          <w:b w:val="0"/>
        </w:rPr>
        <w:t xml:space="preserve">La marca sueca Twist &amp; Tango se ha hecho muy popular gracias a su diseño elegante y femenino. Además de una amplia gama de ropa de moda, Twist &amp; Tango ofrece zapatos muy elegantes. Aquí puedes encontrar zapatos femeninos que resultan elegantes y creativos al mismo tiempo. No es difícil crear tu propio estilo personal con un par de Twist &amp; Tango en tus pies. El hecho de que Twist &amp; Tango sea una empresa de moda sueca queda patente en su diseño elegante y escandinavo. Los zapatos están fabricados con buenos materiales, como cuero genuino y gamuza. A mediados de los 90, se fundó la popular marca Twist &amp; Tango. Con la visión de crear zapatos y ropa con un diseño sencillo pero moderno, la historia de la marca despegó. Para expresar el propio estilo personal, se necesitan prendas y zapatos bastante sencillos, pero que en conjunto crean algo único. Algunas de las consignas que sigue Twist &amp; Tango son "diversión, sencillez y feminidad". Además de dirigirse a un público amplio, el de las mujeres amantes de la moda, Twist &amp; Tango también lucha por una fabricación sostenible que tenga en cuenta la responsabilidad medioambiental y social. Una gran ventaja de los zapatos Twist &amp; Tango es que puedes crear fácilmente tu estilo individual. Al elegir un par de zapatos elegantes, modernos y con clase de la marca, puedes añadir tus propios componentes personales en forma de joyas, prendas y accesorios. Con nosotros, puede elegir entre una gran variedad de modelos de zapatos que se adaptan a su estilo y gusto personal. Los materiales que se suelen utilizar en los zapatos Twist &amp; Tango son el cuero genuino y el ante, materiales que envejecen con carácter y que puedes cuidar fácilmente con la ayuda de un spray impregnador y un cepillo para zapatos. ¿Busca un par de zapatos elegantes y modernos de alta calidad? Entonces ha llegado al lugar adecuado. En Footway, puedes comprar los nuevos zapatos Twist &amp; Tango online de forma fácil y cómoda. Comprando en línea se obtiene una visión más clara de los zapatos y de los precios. Te traemos varios estilos de zapatos Twist &amp; Tango para que puedas encontrar un par que te siente bien. ¿Tiene alguna pregunta? No dude en ponerse en contacto con nosotros y estaremos encantados de ayudarle.</w:t>
      </w:r>
    </w:p>
    <w:p>
      <w:r>
        <w:rPr>
          <w:b/>
          <w:color w:val="FF0000"/>
        </w:rPr>
        <w:t xml:space="preserve">id 237</w:t>
      </w:r>
    </w:p>
    <w:p>
      <w:r>
        <w:rPr>
          <w:b w:val="0"/>
        </w:rPr>
        <w:t xml:space="preserve">Actualizado y aprobado por la Asamblea Anual de la UVB el 14 de febrero de 2019. Finalidad § 1 Upplands Väsby Båtsällskap, creada en 1949, es una asociación sin ánimo de lucro. Su objetivo es motivar y estimular a los adultos, los jóvenes y los niños para que lleven una vida náutica activa mediante medidas que fomenten el interés y el conocimiento de la navegación. La sociedad también pretende garantizar que sus miembros dispongan de un puerto bien organizado y de amarres adecuados. La Sociedad seguirá activamente la evolución de las cuestiones medioambientales en la navegación y se esforzará por adoptar las medidas necesarias al respecto. Afiliación § 2 La afiliación puede obtenerse mediante una solicitud escrita en un formulario establecido por la Junta Directiva, por la que el solicitante acepta los estatutos y el reglamento de la Sociedad. Los miembros son elegidos por la Junta, que también decide sobre la expulsión de un miembro. La afiliación está sujeta al pago de la cuota de afiliación en la forma prescrita. 1. Miembros adultos individuales 2. Miembros juveniles individuales 3. Miembro del bote 5. Miembro honorario Las solicitudes de afiliación se dirigen a las categorías 1 - 4. La categoría de miembro familiar no tiene derecho a un amarre y no tiene derecho a voto, pero por lo demás tiene los mismos beneficios y obligaciones que las demás categorías de miembros. La categoría de socio de embarcaciones de vela ligera es sólo para los no socios de la UVB que asisten a un curso organizado por la Sección de Embarcaciones de Vela Ligera, no tienen derecho a un amarre, no tienen un barco en el puerto, no tienen derecho a una llave de la puerta y no tienen derecho a voto. Miembro honorario es la persona designada por la Sociedad a tal efecto. Tasas § 3 Las tasas consisten en una cuota anual de afiliación, una cuota de amarre y, en su caso, una tasa especial y un canon. Todas las cuotas se deciden en la Junta General Anual. Los miembros deberán pagar las cuotas decididas en el plazo y la forma que determine el Consejo. De no hacerlo, se perderá la condición de miembro. Las cuotas pagadas no se reembolsarán en caso de retirada o expulsión de la Sociedad. Cualquier reclamación sobre el afiliado se mantiene después de la retirada/exclusión. La Junta Directiva § 4 La Junta Directiva trabajará por el desarrollo del Club y promoverá y desarrollará los intereses y actividades comunes de la Sociedad y de sus miembros en el ámbito de la actividad. § 5 La elección de la Junta Directiva y de los funcionarios será preparada por un comité electoral. La Junta Directiva estará compuesta por un presidente, un tesorero, un secretario, un capitán de club, un jefe de sección de puerto (un capitán de puerto) y dos jefes de sección de astillero (un jefe de astillero y un jefe de embarcaciones pequeñas, subordinado al jefe de astillero). Estos miembros son elegidos individualmente por la Junta General Anual por un periodo de dos años, de modo que cada año se elige a la mitad de los miembros del Consejo. Además, la Junta General Anual elige a tres suplentes por un período de un año. Además, la Junta General de Accionistas encarga al Consejo de Administración la elección de los directivos que considere oportunos teniendo en cuenta la organización elegida para el ejercicio y las actividades previstas. Estos funcionarios serán elegidos individualmente por un período de un año. La notificación de los miembros a elegir y de los cargos necesarios y sus funciones se presentará al Comité de Candidaturas al menos dos meses antes de la Asamblea General ordinaria. Si un miembro del Consejo dimite antes de la expiración de su mandato, un sustituto ocupará su lugar en el orden de precedencia decidido en la reunión constitutiva del Consejo. Si un directivo dimite antes de finalizar su mandato, el Consejo, a propuesta del Comité de Nombramientos, decidirá lo antes posible el nombramiento de un nuevo directivo para cubrir la vacante. El Consejo elegirá un Vicepresidente de entre sus miembros y podrá encomendar a un sustituto una tarea específica. § 6 El Consejo se reunirá cuando lo convoque el Presidente. Además, el Consejo se reunirá siempre que lo soliciten al menos tres miembros. Los miembros suplentes serán siempre convocados a una reunión del Consejo. El quórum es de al menos la mitad de los miembros del Consejo. En caso de fallecimiento de un miembro, el suplente ocupará su lugar según el orden de precedencia decidido de conformidad con el artículo 5. En caso de empate en el número de votos del Consejo, el Presidente tendrá voto de calidad. Las decisiones del Consejo de Administración se tomarán por votación abierta. Se levantará acta de las reuniones del Consejo. La decisión de la Junta puede ser recurrida ante los auditores en un plazo de 30 días a partir de su notificación. § 7 El Presidente es el representante oficial de la Sociedad, preside los trabajos de la Junta</w:t>
      </w:r>
    </w:p>
    <w:p>
      <w:r>
        <w:rPr>
          <w:b/>
          <w:color w:val="FF0000"/>
        </w:rPr>
        <w:t xml:space="preserve">id 238</w:t>
      </w:r>
    </w:p>
    <w:p>
      <w:r>
        <w:rPr>
          <w:b w:val="0"/>
        </w:rPr>
        <w:t xml:space="preserve">Ese camino es estrecho Ese camino es estrecho, como dos tienen que ir, inhumanamente estrecho, puede parecer a veces, y es bien un camino humano de todos modos. Del barro primigenio de los enterrados, surgen maravillas, despertadas por el calor, y bloquean el camino hacia donde quieres ir. Ningún escape puede liberarte. Se encuentran de nuevo en nuevos caminos. No tienes elección. Debes pasar. -- -- -- -- -- -- -- -- -- -- -- Ese camino es empinado, como dos tienen que ir, camino de la humillación, puede parecer a veces, y es bien un camino de la victoria de todos modos. Un camino da vueltas en círculo, el mismo espejismo en la misma arena, la misma sed de cosas lejanas. Para dos que se esfuerzan una ganancia que conozco, más firme, más pesada que los sueños solitarios: el difícil crecimiento hasta la realidad, sí, hasta la médula más íntima, donde el hombre crece de las llamas astilladas y se convierte él mismo en una raíz y en una montaña. -- -- -- -- -- -- -- -- -- -- Ese camino es largo, que dos tienen que recorrer, el camino de los perdidos, puede parecer a veces, y tiene sus marcas y metas sin embargo. Tiene sus ángeles en un traje de fuego ardiente. Tocan el polvo con manos ardientes, y las pesadas cadenas se convierten en niebla y abanico. Tocan la tierra con pie ardiente, y la hacen nueva en las aguas de la mañana, y llena de salud y consuelo y curación, y llena de poder sobre los destinos del encuentro, y de luz del corazón, que dos reciben" - Querubín</w:t>
      </w:r>
    </w:p>
    <w:p>
      <w:r>
        <w:rPr>
          <w:b/>
          <w:color w:val="FF0000"/>
        </w:rPr>
        <w:t xml:space="preserve">id 239</w:t>
      </w:r>
    </w:p>
    <w:p>
      <w:r>
        <w:rPr>
          <w:b w:val="0"/>
        </w:rPr>
        <w:t xml:space="preserve">Somos una auténtica empresa familiar, ya en nuestra segunda y tercera generación. Durante nuestros casi 70 años de actividad, hemos acumulado una experiencia y unos conocimientos únicos, que nos complace compartir con nuestros clientes. En Hestra Markis, el cliente debe sentirse seguro en su pedido.</w:t>
      </w:r>
    </w:p>
    <w:p>
      <w:r>
        <w:rPr>
          <w:b/>
          <w:color w:val="FF0000"/>
        </w:rPr>
        <w:t xml:space="preserve">id 240</w:t>
      </w:r>
    </w:p>
    <w:p>
      <w:r>
        <w:rPr>
          <w:b w:val="0"/>
        </w:rPr>
        <w:t xml:space="preserve">La Gerlesborgsskolan es una escuela de arte post-secundaria independiente en Gerlesborg, en Bohuslän, con una sucursal en Estocolmo, fundada en 1944 por Arne Isacsson. La escuela ofrece una educación artística básica de dos años, centrada en las bellas artes[1][2] La Gerlesborgsskolan Bohuslän original está situada a orillas del Bottnafjorden en el municipio de Tanums. La filial Gerlesborgsskolan Stockholm, fundada en 1958, tiene su sede en la antigua escuela Hjorthagen, en Hjorthagen, Estocolmo[3].</w:t>
      </w:r>
    </w:p>
    <w:p>
      <w:r>
        <w:rPr>
          <w:b/>
          <w:color w:val="FF0000"/>
        </w:rPr>
        <w:t xml:space="preserve">id 241</w:t>
      </w:r>
    </w:p>
    <w:p>
      <w:r>
        <w:rPr>
          <w:b w:val="0"/>
        </w:rPr>
        <w:t xml:space="preserve">La última vez que escribí aquí fue en algún momento de octubre. He tenido la ambición de escribir más y he empezado uno y otro post. Sin embargo, ya no tengo tiempo de la misma manera. Pero han pasado muchas cosas y esto es muy para poner al día a mi entorno sobre lo que está pasando. Voy a ser breve porque me gustaría terminar de escribir esto antes de que Aaron se despierte 😀 Por fin nos hemos mudado a nuestro precioso adosado en Tavleliden y las cosas empiezan a encajar. No lo hemos montado todo ni lo hemos hecho todo como queríamos, pero nos llevará tiempo. Hay que establecer prioridades y eso llegará poco a poco, pero con el tiempo. Se siente muy bien mudarse finalmente a la casa que hemos estado esperando durante, bueno, ciertamente un año y medio. A Aaron le gusta estar aquí porque tiene mucho más espacio para correr y también tiene su propia habitación. Ahora también tenemos un gran patio en la parte trasera para correr. Es un niño feliz la mayor parte del tiempo y se pone más contento cuando tiene espacio para correr 🙂 Pero el motivo principal y el foco de este post es Ida. Mi amada. La persona a la que más admiro. A menudo me siento completamente indigno de ella porque es lo mejor que me ha pasado, está al tanto de todo y piensa en todo. Soy demasiado distraído y lento para seguir el ritmo de todo lo que hace. No es que deje pasar las cosas y dependa de ella, sino que simplemente ya lo ha pensado y planificado. Desde que actuó como una superheroína y dio a luz a nuestro hijo, ha perdido mucho peso. Ha perdido demasiado y demasiado rápido. La mujer a la que le gustan los tacos los viernes casi tanto como a mí y a Aarón, la que podía atiborrar dos panes de más, de repente empezó a sentirse mal por comer sólo uno. Nunca fue que no quisiera comer o que rechazara la comida. No podía comer. Empezó a sentirse físicamente muy mal hasta el punto de que casi se podían tocar las náuseas. En ese momento, empezamos a darnos cuenta de que algo iba mal, así que buscó ayuda en el centro de salud de Mariehems. Ida sospechó desde el principio que tenía intolerancia al gluten, y aunque los primeros análisis de sangre mostraron algunas deficiencias nutricionales, nunca acudió al médico. Porque el médico que la vio como paciente, simplemente entró y leyó su historial médico - se remontó en el tiempo y respondió brevemente que los problemas de la paciente son psicológicos. Ida siguió luchando. Siguió trabajando a tiempo completo y luchando con y contra el centro de salud y siguió perdiendo peso. Observé y mi ansiedad creció más allá de lo razonable. Sólo quería ayudar, pero mientras tanto lo intentaba de verdad, pero no era lo suficientemente bueno. Cuando algunos días estaba en su peor momento, empecé a planear un futuro sin ella en mi mente. No es que vaya a dejarla porque no podría afrontarlo, nunca podría dejar a esta mujer. Como he dicho, ella es lo más grande que me ha pasado. Ella ha dado a mi vida un sentido y un propósito. Pero empecé a acostumbrarme a un futuro sin ella porque no recibía ayuda y estaba en tan mal estado que me preocupaba que simplemente falleciera. Mide 162 y pesa al menos unos 40-41 kg. Finalmente, Ida denunció al centro de salud. La jefa de los servicios médicos del lugar llamó a Ida y habló con ella y le dijo que había revisado el historial médico y que sólo podía concluir que Ida había sido maltratada y descuidada. De todos modos, Ida le dijo que mi pareja ha estado preocupada por mi muerte, a lo que el médico jefe respondió: "Bueno, si has estado así durante otro mes y no has recibido ayuda, ha sido real". Así que el médico que lee el expediente de Ida y juzga su problema como "psicológico". Se negó a verla mientras ella luchaba por la ayuda, esto fue por cierto un período de nueve meses. Le prometió que se pondría en contacto con ella, pero le llamaba una semana más tarde, después de una cita telefónica programada, y le decía algo así como "Bueno, puedes ir a comprar una prueba de bricolaje a la farmacia". Sí, me pondré en contacto con usted. Maldito doctor. Si estás harto de tu trabajo, cambia de trabajo. Si no quieres ayudar a la gente, búscate otro trabajo en el que no seas responsable</w:t>
      </w:r>
    </w:p>
    <w:p>
      <w:r>
        <w:rPr>
          <w:b/>
          <w:color w:val="FF0000"/>
        </w:rPr>
        <w:t xml:space="preserve">id 242</w:t>
      </w:r>
    </w:p>
    <w:p>
      <w:r>
        <w:rPr>
          <w:b w:val="0"/>
        </w:rPr>
        <w:t xml:space="preserve">Lithobates sphenocephalus Lithobates sphenocephalus[2][3] es una especie de anfibio descrita por primera vez por Cope en 1886. Lithobates sphenocephalus es un miembro del género Lithobates y de la familia de las ranas propiamente dicha.[4][5] La UICN clasifica la especie globalmente como En peligro.[1] Subespecies[editar] La especie se divide en las siguientes subespecies:[4] - L. s. sphenocephalus - L. s. utricularius Fuentes[editar] - ^ [a b] 2004 Lithobates sphenocephalus De: UICN 2012. Lista Roja de Especies Amenazadas de la UICN. Versión 2012.2 &lt;www.iucnredlist.org&gt;. Recuperado el 24 de octubre de 2012 - ^ Frost, Darrel R. (2009) , base de datos. Amphibian Species of the World: an Online Reference v5.3 - ^ Crother, Brian I., Jeff Boundy, Frank T. Burbrink, et al. / Moriarty, John J., ed. (2008) Scientific and Standard English Names of Amphibians and Reptiles of North America North of Mexico, With Comments Regarding Confidence in Our Understanding, Sixth Ed., Herpetological Circular No. 37 - ^ [a b] Bisby F.A., Roskov Y.R., Orrell T.M., Nicolson D., Paglinawan L.E., Bailly N., Kirk P.M., Bourgoin T., Baillargeon G., Ouvrard D. (ed.) (21 de marzo de 2011). "Especies 2000 y Catálogo de la Vida del ITIS: Lista anual 2011". Species 2000: Reading, Reino Unido. http://www.catalogueoflife.org/annual-checklist/2011/search/all/key/lithobates+sphenocephalus/match/1. Recuperado el 24 de septiembre de 2012. - ^ ITIS: The Integrated Taxonomic Information System. Orrell T. (custodio), 2011-04-26 Enlaces externos[editar] - Wikimedia Commons tiene medios relacionados con Lithobates sphenocephalus - Wikispecies tiene información sobre Lithobates sphenocephalus.</w:t>
      </w:r>
    </w:p>
    <w:p>
      <w:r>
        <w:rPr>
          <w:b/>
          <w:color w:val="FF0000"/>
        </w:rPr>
        <w:t xml:space="preserve">id 243</w:t>
      </w:r>
    </w:p>
    <w:p>
      <w:r>
        <w:rPr>
          <w:b w:val="0"/>
        </w:rPr>
        <w:t xml:space="preserve">Una sudadera sencilla y clásica es un elemento esencial del armario. Nuestras sudaderas tienen un diseño elegante con detalles minimalistas, por lo que son adecuadas para cualquier ocasión. Los tejidos son ligeros y cómodos de llevar y mantienen su ajuste durante todo el día. Sudadera Inverno Negro Sudadera Inverno Verde Oscuro Sudadera Inverno Marrón 830.00 kr Disponible en 9 colores Inverno Media Cremallera Negro 975.00 kr Sudadera Inverno Gris Oscuro Melange 830.00 kr Disponible en 3 colores Sudaderas para hombre Las sudaderas son grandes básicos que funcionan sea cual sea la temporada y la ocasión. Con una o un par de sudaderas con estilo, siempre tendrás una pieza que ponerte cuando quieras sentirte a la vez cómodo y bien vestido, en primavera, invierno y otoño. Son increíblemente suaves y están confeccionados para que caigan holgadamente sobre el cuerpo y ofrezcan una sensación de comodidad. Elija su favorito y haga su pedido ahora con envío gratuito. En SHAPING NEW TOMORROW, encontrarás varios estilos de sudaderas para elegir, todos de la más alta calidad. Los materiales han sido cuidadosamente seleccionados para proporcionarle el tacto más suave contra su cuerpo y una elegante caída sobre su torso. También nos hemos asegurado de diseñar nuestras sudaderas para que el cuerpo respire. Lee más sobre nuestras sudaderas a continuación o haz clic para recoger tu favorita ahora mismo. Ventajas de nuestras sudaderas Tradicionalmente, las sudaderas son de la variedad más gruesa. No es raro que tengan capuchas y, por lo general, el ajuste es del tipo muy holgado. En SHAPING NEW TOMORROW tenemos una visión ligeramente diferente de las sudaderas. En su lugar, diseñamos sudaderas de manga larga con un ajuste ceñido al cuerpo para un estilo mucho más intemporal y elegante. Algunas de las ventajas de nuestras sudaderas son: - Elección de tejidos únicos para una calidad increíblemente suave - Ajuste que cae bien sobre el cuerpo - Aspecto elegante y clásico que puede combinarse con chinos, pantalones de traje y pantalones cortos por igual - Tejidos transpirables para que las sudaderas se mantengan frescas durante más tiempo En SHAPING NEW TOMORROW, encontrará una amplia gama de sudaderas finas y gruesas para hombre. Todas nuestras camisas son increíblemente suaves, muy cómodas de llevar y tienen lo que llamamos "el ajuste perfecto". Todas las camisas se ajustan correctamente y no pierden su forma incluso después de largos periodos de uso. Puedes usar estos jerséis durante todo el año, pero son especialmente útiles cuando el tiempo empieza a ser un poco más frío. Por supuesto, también vale la pena utilizar un buen jersey para las noches más frías del verano. Poder vestir con una elegancia atemporal incluso cuando el sol se pone no está nada mal. Sudaderas con estilo para hombre Nos hemos asegurado de que todas las sudaderas tengan un diseño clásico con pocos detalles, para que puedas llevarlas en cualquier ocasión. Si buscas una sudadera clásica que puedas usar para el trabajo, el ocio o una fiesta, nuestras sudaderas para hombre son una elección segura. Todas nuestras sudaderas para hombre están fabricadas con tejidos ligeros y confortables, y además combinan de forma óptima con tus Perfect Pants. Todas las sudaderas de SHAPING NEW TOMORROW están desarrolladas en tejidos encantadores, por lo que tienes la oportunidad de llevar tu sudadera favorita durante todo el año sin preocuparte de que haga demasiado calor o frío. Estas sencillas sudaderas SNT están fabricadas con un 75% de algodón y un 25% de poliéster. Esta composición es nuestra receta para la comodidad pura, y las sudaderas son perfectas para los que prefieren un aspecto elegante y clásico. El exterior es suave y el material es ligero y aireado. Nuestras nuevas sudaderas SNT Inverno son la última adición a la gama, y aquí tienes una sudadera de la más fina lana combinada con suave bambú. El material está compuesto por un 46% de lana, un 46% de bambú y un 8% de poliamida, y esta combinación da como resultado un jersey excepcionalmente suave con regulación natural de la temperatura. Siempre elegimos nuestros materiales con cuidado. Por ello, hemos dado prioridad a los materiales suaves y duraderos que resisten el uso y los lavados frecuentes y diarios. ¿Qué colores puede elegir? Hemos optado por centrarnos en los colores más clásicos y neutros. Nuestra gama incluye sudaderas en negro, gris en varios tonos y azul marino. ¿Quizá elija un favorito? ¿Quizás elijas más colores para añadir variedad a tu vestuario? Consulte regularmente nuestra gama para descubrir las novedades. Hombres</w:t>
      </w:r>
    </w:p>
    <w:p>
      <w:r>
        <w:rPr>
          <w:b/>
          <w:color w:val="FF0000"/>
        </w:rPr>
        <w:t xml:space="preserve">id 244</w:t>
      </w:r>
    </w:p>
    <w:p>
      <w:r>
        <w:rPr>
          <w:b w:val="0"/>
        </w:rPr>
        <w:t xml:space="preserve">Ferries.es tiene todas las compañías de ferry principales para la travesía de Hull a Rotterdam. Ofrecemos magníficas ofertas en todos los ferries de Hull a Rotterdam en Ferries.es, ¡no le decepcionaremos! Para encontrar más información sobre los ferries de Hull a Rotterdam, como horarios, precios o cómo reservar, por favor seleccione la ruta que desea realizar, el número de pasajeros y haga clic en buscar. Si prefiere obtener un presupuesto o reservar en una travesía diferente, por favor haga clic en uno de los enlaces de Hull Rotterdam abajo.</w:t>
      </w:r>
    </w:p>
    <w:p>
      <w:r>
        <w:rPr>
          <w:b/>
          <w:color w:val="FF0000"/>
        </w:rPr>
        <w:t xml:space="preserve">id 245</w:t>
      </w:r>
    </w:p>
    <w:p>
      <w:r>
        <w:rPr>
          <w:b w:val="0"/>
        </w:rPr>
        <w:t xml:space="preserve">Suerte de Malmö: mermelada de azahar Casi siempre tengo un par de botes de buena mermelada en la despensa. Sin abrir. La razón es que me gusta más comprar mermelada que comerla, ahora de una vez por todas no soy un buenazo. Afortunadamente, es un regalo perfecto. La mermelada de azahar es particularmente satisfactoria para comprar. En realidad, es un poco demasiado granizado, para adaptarse a mi paladar todos los días. Este lo compré en Möllevångstorget en uno de esos días grises en los que el olor a sol de una tierra extranjera atrapada en un frasco era lo único que ayudaba. Aunque el empollón que hay en mí sospecha que, como en el caso del agua de azahar, en realidad la materia prima es el azahar amargo. Los pétalos se distinguen en la mermelada porque primero han sido tratados con una solución de sosa que hace que se hinchen y se vuelvan tiernos. Rocíelo sobre el yogur o cómalo sobre las tortitas y quizás sobre las tostadas con una buena mantequilla francesa. El suave perfume también encuentra compañeros de sabor en el chocolate, el té earl grey, la canela, las almendras y el cardamomo. No está nada mal en una tarta. Etiquetas: mermelada de azahar, consejos de compra, millpond square Oh, tengo la misma marca pero de mermelada de azahar. ¡Es genial para rociar un poco, un poco sobre un sándwich con queso feta! No podía creer mis... eh... narices, la primera vez que me paré frente a un naranjo en flor y olí toda la fragancia. Eso es más o menos el tiempo. Me pregunto si está en ese atasco. ¿Dónde se consigue en Estocolmo? No, pero esto fue probablemente la cosa más estúpida que he hecho en mucho tiempo. Ir a un blog sobre comida increíble cuando no has comido en demasiadas horas y es demasiado tarde para ir a comprar y probablemente no haya nada ni siquiera cerca de ser tan increíblemente delicioso como la mermelada de azahar o el chocolate o las tortitas o incluso las tostadas en mi casa. Debe salir inmediatamente. Ahhhh. Como he dicho, esto está disponible en Estocolmo. Los frascos de mermelada se convierten en una especie de calentador de estantes, pero también en un calentador de corazones cuando se asoma a la nevera. =) ¡Pero qué bonito mantel! ¿Qué se puede conseguir por uno de esos, realmente?</w:t>
      </w:r>
    </w:p>
    <w:p>
      <w:r>
        <w:rPr>
          <w:b/>
          <w:color w:val="FF0000"/>
        </w:rPr>
        <w:t xml:space="preserve">id 246</w:t>
      </w:r>
    </w:p>
    <w:p>
      <w:r>
        <w:rPr>
          <w:b w:val="0"/>
        </w:rPr>
        <w:t xml:space="preserve">Es la policía la que pide que se supriman los cinco permisos. Esto es lo que afirma Anders Nilsson, secretario municipal de los socialdemócratas de Gotemburgo. Al mismo tiempo, culpa a la Junta de Policía -donde el concejal Darío Espiga (S) es vicepresidente-, pero donde hay una mayoría burguesa: "La única manera de conseguir un resultado diferente en el asunto que no sea que se retiren los cinco permisos es que los moderados y el Partido Popular en la Junta de Policía, donde los burgueses son mayoría, presionen para que cambie la actitud de la policía". El propio Nilsson, como representante del presidente del comité de recursos, afirma que ellos mismos no pueden encontrar ningún apoyo inequívoco a la relación entre la delincuencia violenta y el límite de cinco horas, pero continúa: "Pero mientras la policía siga con el tema como lo hace, es realmente imposible que la ciudad mantenga el límite de cinco horas, se piense lo que se piense. La ciudad no debe infringir ninguna ley. Las respuestas forman parte de una correspondencia privada entre una fuente y el secretario municipal Anders Nilsson. Göteborg nonstop cree que es relevante, ya que da un nuevo ángulo al proceso de toma de decisiones. Comentarios sobre El secretario municipal Anders Nilsson se autoinculpa: la decisión de la taberna es culpa de los moderados y de la policía 16 de febrero de 2012 Esto fue muy interesante, ¿qué pasa? ¿Es un juego político de zorros entre los que se ha metido el pub? JT 16 de febrero de 2012 Haz clic en la etiqueta "cinco estados" y tienes básicamente toda la postura de los novios sobre el tema a través de varios artículos. Argumentamos que se trata más o menos de un encargo de la policía y que, en última instancia, se deriva de los problemas presupuestarios internos de la policía. 17 de febrero de 2012 ¿Está la policía a cargo de la ciudad o la ciudad a cargo de la policía? 24 febrero, 2012 ¿Cómo puede el Sr. Nilsson afirmar que la policía está al mando y referirse a que el Ayuntamiento de Gotemburgo no puede incumplir la ley? Que yo sepa, sólo el Riksdag tiene poder para hacer leyes. Pingbacks en El secretario municipal Anders Nilsson se autoinculpa: la decisión de la taberna es culpa de los moderados y la policía</w:t>
      </w:r>
    </w:p>
    <w:p>
      <w:r>
        <w:rPr>
          <w:b/>
          <w:color w:val="FF0000"/>
        </w:rPr>
        <w:t xml:space="preserve">id 247</w:t>
      </w:r>
    </w:p>
    <w:p>
      <w:r>
        <w:rPr>
          <w:b w:val="0"/>
        </w:rPr>
        <w:t xml:space="preserve">Es tan bonita como mi vestido de HM. ;-)</w:t>
      </w:r>
    </w:p>
    <w:p>
      <w:r>
        <w:rPr>
          <w:b/>
          <w:color w:val="FF0000"/>
        </w:rPr>
        <w:t xml:space="preserve">id 248</w:t>
      </w:r>
    </w:p>
    <w:p>
      <w:r>
        <w:rPr>
          <w:b w:val="0"/>
        </w:rPr>
        <w:t xml:space="preserve">¡Bienvenido al renovado Suomi.fi! El renovado servicio en línea Suomi.fi reúne servicios para los ciudadanos, las empresas y las autoridades públicas. En Suomi.fi puedes encontrar fácilmente servicios gubernamentales e instrucciones para diferentes situaciones de la vida y los negocios en una sola dirección. Suomi.fi ha sustituido al anterior portal para ciudadanos Suomi.fi y al sitio web Suomi.fi Workspace, dirigido a las autoridades públicas, así como al sitio web Enterprise Finland.fi, que reúne servicios para las empresas. ¿Busca un servicio o formulario electrónico? Si está buscando un servicio electrónico o un formulario específico, utilice la función de búsqueda en la parte superior de la página, por ejemplo, por el nombre del formulario. Si no encuentra lo que busca, es conveniente que se ponga en contacto con el organismo responsable del servicio o formulario en cuestión. Suomi.fi contiene mucha información sobre los servicios de la administración pública. La descripción de la información del servicio es continua y la responsabilidad de producir y mantener la información corresponde a cada organización que ofrece el servicio. La información del servicio incluye datos sobre a quién va dirigido, quién es el responsable y dónde y cómo obtener el servicio (por ejemplo, servicio electrónico, formularios imprimibles, servicio telefónico y puntos de servicio locales). ¿Busca los formularios web que ha almacenado? Vaya a la página de formularios imprimibles e identifíquese seleccionando la organización cuyo formulario ha almacenado. ¿Busca materiales de lenguaje de signos? Ir al contenido de la lengua de signos ¿Está buscando contenido en el sitio web de Suomi.fi Workspace? Si busca un servicio electrónico o un formulario en el papel de una autoridad, utilice la función de búsqueda en la parte superior de la página, por ejemplo por el nombre del formulario, y acote su búsqueda por el grupo de autoridades al que va dirigido. Los criterios de calidad de los servicios públicos en línea no se han publicado en el nuevo servicio en línea porque ya están obsoletos. ¿Busca información sobre las actividades de la administración central y local? La antigua sección de Estados y Municipios no está disponible en el renovado Suomi.fi. Sin embargo, la misma información puede encontrarse, por ejemplo, en el tema Derechos y deberes en el contenido del ciudadano.</w:t>
      </w:r>
    </w:p>
    <w:p>
      <w:r>
        <w:rPr>
          <w:b/>
          <w:color w:val="FF0000"/>
        </w:rPr>
        <w:t xml:space="preserve">id 249</w:t>
      </w:r>
    </w:p>
    <w:p>
      <w:r>
        <w:rPr>
          <w:b w:val="0"/>
        </w:rPr>
        <w:t xml:space="preserve">30 de septiembre de 2007 A principios de este año, el Ministerio de Asuntos Exteriores, en colaboración con la Fundación Alemana Marshall y otras entidades, organizó el primer Foro Chino de Estocolmo. Y ya es hora de la segunda reunión. Pasaré una parte importante del lunes con los diversos expertos en China que han regresado a Estocolmo para debatir la forma de las relaciones tanto de Europa como de Estados Unidos con el creciente gigante. Que mañana sea el 58º Día Nacional de la República Popular China es más bien una coincidencia. Suecia fue uno de los primeros en reconocer la nueva República Popular cuando se formó. Y una expresión concreta de la buena y abierta relación fue la visita de Estado del Presidente Hu Jintao aquí esta primavera. Entre los temas que se debatirán mañana en el Foro Chino de Estocolmo está, por supuesto, el nuevo papel de China en la escena internacional. Sus relaciones con África se están desarrollando con fuerza, y es natural que sus relaciones con Birmania y el papel de China en relación con los acontecimientos allí sean el centro de los debates. 30 de septiembre de 2007 El último domingo de este mes, Ucrania acude de nuevo a las urnas. Esto se produce tras una campaña electoral relativamente tranquila y un ambiente de apertura democrática que contrasta notablemente con el de un país más grande del este. No se puede subestimar la importancia de esto para el futuro. Una Ucrania en una senda claramente democrática -partidos libres, medios de comunicación libres, elecciones libres y justas- es una señal importante para toda Europa del Este. Lo que Ucrania necesita después de estas elecciones es un gobierno eficaz y una constitución que también lo haga posible. Es importante que tanto el Gobierno entrante como el Parlamento se centren ahora en la importante labor de reforma que tienen por delante. Entre los temas importantes de la agenda figuran la ratificación del acuerdo de facilitación de visados con la UE, la finalización del proceso de adhesión de Ucrania a la Organización Mundial del Comercio y, por tanto, la preparación del acuerdo de libre comercio entre la UE y Ucrania. Para nosotros, las relaciones con Ucrania son importantes. Estuve allí la primavera pasada, y cuando me reuní con el Ministro de Asuntos Exteriores, Arseniy Yatsenyuk, en Nueva York esta semana -estaba allí en una visita rápida en medio de su campaña electoral- tuvimos mucho que hablar. Mis planes incluyen ahora una rápida visita a Kiev una vez que los resultados de las elecciones hayan dado lugar a un gobierno claro. En la UE, nos encontramos entre los países que claramente quieren mantener abierta la perspectiva de adhesión para Ucrania. El camino es ciertamente largo, pero eso no lo hace menos importante. Aunque las encuestas han sido bastante claras en sus predicciones, esperaré los resultados de las elecciones con cierta excitación. 29 de septiembre de 2007 Que haya habido muchas conversaciones sobre la situación en Sudán y Chad durante mi semana en Nueva York no es tan sorprendente. El 27 de octubre comenzarán en Trípoli los intentos de alcanzar un nuevo acuerdo de paz sobre Darfur, bajo la dirección de Jan Eliasson y Salim Salim. La importancia de estos esfuerzos es evidente. Pero al mismo tiempo, me preocupa cada vez más que el principal acuerdo de paz entre el norte y el sur del país -el Acuerdo General de Paz- esté empezando a erosionarse. Entre otras cosas, preveía la celebración de elecciones libres en todo el país en 2009 y un referéndum en el sur en 2011 para decidir si querían o no formar parte de Sudán. Los distintos pasos que se van a dar para la aplicación de la CPA parecen estar ralentizados. Y la construcción de una administración y una economía que funcionen en Sudán del Sur -a pesar de los nuevos miles de millones de petróleo- es extraordinariamente lenta. Esto supone riesgos muy importantes para el país y la región en su conjunto, como he expresado hoy en una entrevista radiofónica en Nueva York. En los debates, tanto dentro de la UE como con la ONU, he dicho lo importante que es que prestemos atención a Sudán en su conjunto, y, a pesar de la necesaria concentración en las negociaciones de Darfur, ahora también se incluye claramente en la agenda la cuestión de la aplicación del Acuerdo General de Paz. Sudán es el país más grande de África, pero es extraordinariamente complejo. Si el país comienza a dividirse en partes separadas, las consecuencias -tanto humanitarias como políticas- para esta parte de África corren el riesgo de ser de gran alcance. Leemos en los periódicos sobre las crisis de hoy, pero menos a menudo sobre las que podrían ser las de mañana. Sudán ilustra bien este punto.</w:t>
      </w:r>
    </w:p>
    <w:p>
      <w:r>
        <w:rPr>
          <w:b/>
          <w:color w:val="FF0000"/>
        </w:rPr>
        <w:t xml:space="preserve">id 250</w:t>
      </w:r>
    </w:p>
    <w:p>
      <w:r>
        <w:rPr>
          <w:b w:val="0"/>
        </w:rPr>
        <w:t xml:space="preserve">Hebeloma victoriense Hebeloma victoriense es una especie de hongo[2] descrita por A.A. Holland &amp; Pegler en 1983. Hebeloma victoriense pertenece al género Perennials y a la familia Strophariaceae.[3][4] No hay subespecies en el Catálogo de la Vida.[3] Fuentes[editar] - ^ sensu Soop; fide Segedin &amp; Pennycook (2001) "CABI databases". http://www.speciesfungorum.org. Recuperado el 24 de enero de 2013 - ^ A.A. Holland &amp; Pegler (1983) , En: Trans. Br. mycol. Soc. 80(1):157 - ^ [a b] Bisby F.A., Roskov Y.R., Orrell T.M., Nicolson D., Paglinawan L.E., Bailly N., Kirk P.M., Bourgoin T., Baillargeon G., Ouvrard D. (eds.) (21 de marzo de 2011). "Especies 2000 y Catálogo de la Vida del ITIS: Lista anual 2011". Species 2000: Reading, Reino Unido. http://www.catalogueoflife.org/annual-checklist/2011/search/all/key/hebeloma+victoriense/match/1. Recuperado el 24 de septiembre de 2012. - ^ Species Fungorum. Kirk P.M., 2010-11-23 - Wikimedia Commons tiene medios relacionados con Hebeloma victoriense.</w:t>
      </w:r>
    </w:p>
    <w:p>
      <w:r>
        <w:rPr>
          <w:b/>
          <w:color w:val="FF0000"/>
        </w:rPr>
        <w:t xml:space="preserve">id 251</w:t>
      </w:r>
    </w:p>
    <w:p>
      <w:r>
        <w:rPr>
          <w:b w:val="0"/>
        </w:rPr>
        <w:t xml:space="preserve">Las disposiciones de la Directiva InfoSoc de 2001 no han podido seguir el ritmo de los innovadores avances interculturales que ha traído consigo Internet. Las normas actuales sobre derechos de autor dificultan el intercambio transfronterizo de conocimientos y cultura. Los retos actuales exigen una actualización de la legislación y una mayor armonización. Amplio apoyo El proyecto de informe recibió un amplio apoyo de las asociaciones de patrimonio cultural IABD y EBLIDA, de los grupos de la industria Copyright4Creativity, EDiMA, CCIA, SFIB, ASIC y BITKOM, así como de organizaciones de derechos digitales como La Quadrature du Net, Digitale Gesellschaft y OpenForum Europe. El informe recibió declaraciones positivas de asociaciones de autores como Initiative Urheberrecht y de medios de la industria como ActuaLitté. Párrafo a párrafo 3. Reforzar los derechos de los autores 4. Un único título europeo de derechos de autor 5. Las obras públicas son de todos 6. Asegurar el dominio público 7. Armonizar las condiciones de los derechos de autor 8. Equilibrio de intereses 9. 9. Igualdad de derechos online y offline 10. Impacto en los intercambios transfronterizos 11. Hacer obligatorias las excepciones 12. Acoger el uso transformador 13. Añadir un estándar abierto a prueba de futuro 14. Permitir las citas audiovisuales Permitir el enlace 16. Dominio público libre de derechos 17. Permitir caricaturas y parodias 18. Permitir el uso de la tecnología 18. Permitir la extracción de textos y datos 19. Reforzar la investigación y la educación 20. Permitir el préstamo electrónico 21. No imponer gravámenes nacionales por el uso legal 22. Transparencia en los cánones por copia privada 23./24. Protección tecnológica 1./2. Consulta sobre los derechos de autor Una participación entre las más altas de la historia demuestra que la reforma de los derechos de autor es importante para quienes votan. Exigen mayoritariamente que el problema se resuelva a nivel de la UE y que se llegue a un acuerdo transfronterizo y jurídicamente seguro. 3. Reforzar los derechos de los autores Uno de los mayores retos para los autores en la cambiante sociedad online es negociar contratos justos con los titulares de los derechos y los intermediarios. Aquí la UE puede hacer más para proteger los derechos de los autores. Una postura firme del lado de los creadores que [...] sólo puede ser apoyada por los creadores. -Iniciativa de artistas alemanes Urheberrecht sobre el informe La mayoría de los artistas que pretenden ganarse la vida con su talento artístico tienen que negociar con las empresas la concesión de licencias de derechos de autor para poder difundir su cultura comercialmente. Estos intercambios contractuales suelen verse afectados por un desequilibrio de poder entre el artista y la compañía discográfica. Las empresas pueden utilizar una posición negociadora más fuerte para quedarse con la mayor parte de los beneficios, reduciendo los beneficios para los artistas. Las políticas de derechos de autor pueden proteger a los artistas de ser colocados en una posición tan vulnerable [...] Los Estados deberían proteger a los artistas de la explotación en términos de licencias de derechos de autor y regalías [...] a través de protecciones basadas en la ley que no pueden ser descartadas por contrato. -Informe FN La política de derechos de autor y el derecho a la ciencia y la cultura Se ha expresado cierta preocupación por los contratos coercitivos, que los autores y los artistas intérpretes o ejecutantes han citado como el principal obstáculo para una remuneración equitativa. En este tipo de contratos, que se utilizan con frecuencia, los creadores renuncian a todos los derechos sobre sus obras para recibir una remuneración por la creación de una obra. Los artistas son reacios a entablar largas y costosas disputas legales con las grandes empresas, lo que en última instancia puede conducir a una reducción de la creatividad. -La solución menos enmarañada para el fragmentado sistema de derechos de autor de la UE es la introducción de un único título europeo similar al sistema de patentes europeas y al sistema de marcas europeas (pero sustituyendo los títulos nacionales). Este objetivo a largo plazo beneficiaría tanto a los titulares de derechos como a los usuarios: cuando los primeros tienen una protección más unificada, los segundos, los usuarios, tienen más seguridad jurídica en el uso transfronterizo. La gran mayoría de los usuarios/consumidores finales cree que la UE debería seguir [esta] idea [que] aumentaría la seguridad jurídica y la transparencia para los titulares de derechos</w:t>
      </w:r>
    </w:p>
    <w:p>
      <w:r>
        <w:rPr>
          <w:b/>
          <w:color w:val="FF0000"/>
        </w:rPr>
        <w:t xml:space="preserve">id 252</w:t>
      </w:r>
    </w:p>
    <w:p>
      <w:r>
        <w:rPr>
          <w:b w:val="0"/>
        </w:rPr>
        <w:t xml:space="preserve">Fun in Malmö es un sitio con actividades gratuitas para niños y jóvenes. Las actividades están organizadas por las asociaciones de Malmö y la ciudad de Malmö. Hay muchas cosas divertidas que hacer durante todo el año y los residentes de Malmö tienen prioridad como participantes. ¿Tiene preguntas sobre las actividades? Envía un correo electrónico al organizador de la actividad.</w:t>
      </w:r>
    </w:p>
    <w:p>
      <w:r>
        <w:rPr>
          <w:b/>
          <w:color w:val="FF0000"/>
        </w:rPr>
        <w:t xml:space="preserve">id 253</w:t>
      </w:r>
    </w:p>
    <w:p>
      <w:r>
        <w:rPr>
          <w:b w:val="0"/>
        </w:rPr>
        <w:t xml:space="preserve">Modelo: HD-5017 Forma: cuadrada Estructura: bañera independiente Forma de control: control manual Material: acrílico Función: bañera SPA Certificación: CE, ISO9001 1700*750*410mm: Material: acrílico LUCITE Información adicional Embalaje: polyfilm + burbuja + caja de cartón o caja de madera de yugo Productividad: 5000pcs/mes Marca No Vehículo de transporte: Océano, Aire Lugar de origen: China Capacidad de suministro: 5000pcs/mes Certificado: CE, cUPC Número HS: 3922100000 Puerto: SHENZHEN, GUANGZHOU, Hong Kong Descripción del producto Bañera Horizonte de caída, Hecho de acrílico y reforzado con fibra de vidrio y material de resina, esta bañera es 50% más ligero que el material tradicional de hierro fundido. Elegantemente elaborada con un material acrílico duradero de 3 a 5 milímetros, esta bañera de caída de piscina de burbujas con delantal incorporado es perfecta para transformar un baño ordinario en un opulento spa. Mientras que este jacuzzi que cae en la bañera está goteando en el suelo, su cuarto de baño parece de lujo como el baño de un hotel de 5 estrellas. Material: 1 ) acrílico LUCITE de 3,5 mm; 2 ) 2-3 capas de fibra de vidrio reforzada; 3 ) con desagüe emergente. Características: 1 ) Bañera independiente de acrílico conectada sin fisuras; 2 ) Marco de soporte fuertemente reforzado; 3 ) Patas incorporadas para el ajuste horizontal; 4 ) El grifo se vende por separado. Opciones: 1 ) Grifo independiente; 2 ) Desagüe por rebosadero. Embalaje: 1set / polyfilm + paquete de burbujas + caja de cartón con asa Peso bruto: 58.0kgs / 52.0kgs; Cúbico: 0.91 / 0.8cbm Cargas: 40'HQ-73sets Opcional: Caja de cartón con espuma y burbuja Por favor, tenga en cuenta - grifos, paneles de baño y residuos no incluidos (se venden por separado) Características de la bañera Aquabela: 1) Sensación de calor con buena limpieza, se ve elegante; 2) Extremadamente duro y firme, indestructible. 4) No es poroso y es resistente a las manchas, el calor y las bacterias. Resistente a los ácidos, los álcalis y la contaminación. 5) Costura lisa, sólida y opaca. 6) Resistencia superior a las manchas, las bacterias y los productos químicos. 7) Fácil de mantener y reparar. El Sr. Ryan</w:t>
      </w:r>
    </w:p>
    <w:p>
      <w:r>
        <w:rPr>
          <w:b/>
          <w:color w:val="FF0000"/>
        </w:rPr>
        <w:t xml:space="preserve">id 254</w:t>
      </w:r>
    </w:p>
    <w:p>
      <w:r>
        <w:rPr>
          <w:b w:val="0"/>
        </w:rPr>
        <w:t xml:space="preserve">Borg mantiene los efectos de los recortes fiscales sobre el empleo El Ministro de Hacienda, Anders Borg, mantiene la valoración del Gobierno de que los recortes fiscales sobre el empleo han tenido un gran efecto. Según él, no es de extrañar que el Instituto de Evaluación de la Política del Mercado de Trabajo, IFAU, del Ministerio de Trabajo, haga una valoración diferente: "Tenemos muchos institutos de investigación y la mayoría de ellos están pagados por el Gobierno. No les pedimos que investiguen con un enfoque concreto. El IFAU hace este tipo de estudios a veces y eso es bueno; hay muchos otros. Pero la evaluación básica debe ser siempre cómo funciona la realidad", dice Borg. Según la evaluación del propio Gobierno, los créditos fiscales para el empleo han creado más de 120.000 puestos de trabajo anuales. Según el IFAU, no se puede llegar a ninguna conclusión de este tipo. El informe concluye que ha habido demasiadas otras cosas, durante el mismo periodo, como para saber lo que se debe a la bonificación fiscal para el empleo. El Sr. Borg señala que las evaluaciones de otras organizaciones dicen lo contrario: que el crédito fiscal para el empleo ha contribuido a que Suecia tenga uno de los mejores mercados laborales de Europa en estos momentos. - La gran mayoría concluye que la desgravación fiscal para el empleo ha tenido un gran impacto, y cuando la realidad apunta tan claramente en esa dirección, esto sugiere que debería continuar", afirma Anders Borg.</w:t>
      </w:r>
    </w:p>
    <w:p>
      <w:r>
        <w:rPr>
          <w:b/>
          <w:color w:val="FF0000"/>
        </w:rPr>
        <w:t xml:space="preserve">id 255</w:t>
      </w:r>
    </w:p>
    <w:p>
      <w:r>
        <w:rPr>
          <w:b w:val="0"/>
        </w:rPr>
        <w:t xml:space="preserve">Classic Hoang Long Hotel - Hai Phong Según las opiniones de los huéspedes, el hotel ha sido clasificado como premio Use Classic Hoang Long Hotel, que cuenta con sala de vapor, bañera de hidromasaje y sauna, ofrece alojamiento en Hai Phong. Inaugurado en 2010, este hotel familiar es conocido por su arquitectura histórica. Ubicación La montaña Yen Tu está a 33 km de la propiedad, mientras que la cueva del pelícano está a unos 4,6 km. Gracias al puerto, es fácil llegar a diferentes partes de Hai Phong desde el Hotel Classic Hoang Long. Las iglesias, la catedral y el teatro de la ópera de Hai Phong están a poca distancia. 15 minutos en coche llevan a los huéspedes al aeropuerto de Catbi. Habitaciones Cada habitación tiene aire acondicionado, microondas, nevera, sofá y teléfono IDD. Los baños privados están equipados con ducha, secador de pelo y toallas. Comer y beber A los huéspedes se les ofrece un desayuno buffet en el bar. Ofrece un restaurante interior y un bar-cafetería. El bar ofrece una amplia gama de café y té. Phono Box y Texas BBQ, a 400 metros del hotel, sirven una gran variedad de platos mexicanos. Servicios Los huéspedes tienen a su disposición una consigna de equipaje, una zona de fumadores y un ascensor, así como ordenadores, una sala de reuniones y un fax. Actividades La sauna de vapor, el baño turco y los masajes garantizan una estancia relajante. El Classic Hoang Long Hotel también cuenta con una piscina cubierta y un salón compartido. En este caso, clásico significa ciertamente clásico. En la entrada había un coche aparcado y los bromistas se han metido dentro y fuera. Una trampa en la entrada (sin ascensor) te lleva a un vestíbulo muy funcional que en las fotos se ve muy bien, pero que en realidad es un lugar muy tranquilo, pero no me gustó el vestíbulo, sino que lo abofeteé. La habitación es pequeña, manchas de humedad en las paredes y la cama tan dura como el suelo de piedra. Nos fuimos al día siguiente y nos alojamos en otro hotel que era mejor. Además, la llamada caja fuerte de la habitación no aparecía por ningún lado. Cuando les pregunté, querían subirlo por mí..... Así que si pueden subirlo, pueden volver a levantarlo con su contenido.El desayuno no era nada, poca elección y al entrar en la habitación un asqueroso olor a pescado.El café como el alquitrán vietnamita, para no pasar por la garganta. He tenido varios hoteles en Vietnam que eran muy asequibles, digamos que baratos por llamarlos de alguna manera, pero este no valía nada. Absoluut geen aanrader. la gentillesse du personnel, leur disponibilité, la qualité des prestations et la situation géographique La situation géographique de l'hôtel en centre ville de Haiphong. Fácil acceso, tranquilo, sin ruido de las habitaciones vecinas, muy poco ruido de la calle. Oficina de turismo a 2 pasos del hotel para conseguir un mapa de la ciudad. Queríamos obtener información sobre lugares para visitar en la ciudad, pero como en otros lugares de Vietnam, el personal carece de conocimientos sobre su propia ciudad. No hay mapa de la ciudad disponible directamente en el hotel. Afortunadamente, preguntamos si había una oficina de turismo, y sí, hay una en Haiphong, ¡a dos pasos del hotel! Habitación demasiado pequeña y no es realmente una habitación triple: sólo una cama extra. Bastante ruidoso 夕方遅く着き、次の日の朝早く(4時45分)出発したが、朝食をサンドイッチにして提供してくれた。部屋もきれいだし、マッサージも気持ちがよかったです。</w:t>
      </w:r>
    </w:p>
    <w:p>
      <w:r>
        <w:rPr>
          <w:b/>
          <w:color w:val="FF0000"/>
        </w:rPr>
        <w:t xml:space="preserve">id 256</w:t>
      </w:r>
    </w:p>
    <w:p>
      <w:r>
        <w:rPr>
          <w:b w:val="0"/>
        </w:rPr>
        <w:t xml:space="preserve">El equipo Concentra reúne más de 100 años de experiencia Correo: lena.gustafsson@concentra.se Teléfono: 0520-42 25 44 Móvil: 0730-899 570 Una de las razones por las que he trabajado en una empresa de auditoría durante muchos años es que el trabajo de auditoría y asesoramiento en materia de contabilidad y fiscalidad es variado y desafiante. El intercambio de experiencias con los colegas y en diversas redes, y no menos importante los contactos con los clientes, son otras razones importantes por las que disfruto de mi trabajo. Desde mi autorización como auditor en 1998, he estado trabajando en auditorías tanto en mis propios encargos como en otros encargos de auditoría en la empresa. También trabajo con estados financieros cualificados y cuestiones de contabilidad y servicios de consultoría para pequeñas y grandes empresas, preferentemente empresas gestionadas por sus propietarios. Nacido en 1967 Contable colegiado en 1998, miembro de Far Correo electrónico: lena.gustafsson@concentra.se Teléfono: 0520-42 25 44 Correo: maria.billfeldt@concentra.se Teléfono: 0520-42 25 46 Nacido en 1969 Correo electrónico: maria.billfeldt@concentra.se Teléfono: 0520-42 25 46 Móvil: 0730-899 500 Marie Lind Contable colegiada Correo: marie.lind@concentra.se Teléfono: 0520-42 25 41 Móvil: 0730-899 571 Marie Lind Me gusta tener muchos hilos en el aire, trabajar con muchos tipos de empresas en diferentes situaciones e industrias es desarrollarse y comprometerse. Me encanta la variedad que supone el día a día en una empresa de auditoría.Con un máster en mi formación, llevo unos años trabajando en auditorías de pequeñas y medianas empresas, principalmente dirigidas por sus propietarios. Tener acceso a una amplia red de conocimientos y experiencia a través de mis colegas es un ingrediente importante para convertirme yo mismo en un asesor de pleno derecho algún día.Divido mi tiempo de trabajo entre la preparación de estados financieros, informes anuales y declaraciones y la revisión y realización de auditorías el resto del tiempo. La variedad entre la creación y la auditoría me resulta muy gratificante y me da la oportunidad de seguir desarrollándome a varios niveles.Lo más divertido de esta industria, tal y como yo la veo, es que está en constante cambio. Hay que estar al día y siempre hay más cosas que aprender y descubrir. Me resulta muy satisfactorio estar al día y así encontrar soluciones para las distintas necesidades de mis clientes.Nacida en 1980 Contable colegiada, miembro de la FAR Chartered Accounting Consultant Correo electrónico: marie.lind@concentra.se Teléfono: 0520-42 25 41 Móvil: 0730-899 571 Mari Stockman Chartered Accounting Consultant Correo electrónico: mari.stockman@concentra.se Teléfono: 0520-42 25 47 Móvil: 0708-899 550 Mari Stockman He trabajado en una empresa de contabilidad desde 1998, lo que ha sido útil y gratificante. Me parece estimulante que en mi función profesional tenga la oportunidad de conocer a muchas personas interesantes, como clientes, compañeros de trabajo y otras personas de diversas redes. Como consultor contable, puedes ayudar a clientes de sectores interesantes y divertidos. Esto incluye desde la contabilidad corriente, la preparación de estados financieros e informes anuales hasta las declaraciones de ingresos de las empresas y sus propietarios. Es variado y divertido y una gran mezcla que me atrae mucho. Nacido: 1973 Contador Público Dirección de correo electrónico: mari.stockman@concentra.se Teléfono: 0520-42 25 47 Correo: anna.soderberg@concentra.se Teléfono: 0520-211 270 Correo: anna.soderberg@concentra.se Tel : 0520-211270 Correo: joakim.andersson@concentra.se Correo: joakim.andersson@concentra.se Tel : 0520-21 12 71 Correo: maria.petersson@concentra.se Teléfono: 0520-211 273 Correo: maria.petersson@concentra.se Tel : 0520-211 273 Correo: minna.puro@concentra.se Correo: minna.puro@concentra.se Tel : 0520-211 277</w:t>
      </w:r>
    </w:p>
    <w:p>
      <w:r>
        <w:rPr>
          <w:b/>
          <w:color w:val="FF0000"/>
        </w:rPr>
        <w:t xml:space="preserve">id 257</w:t>
      </w:r>
    </w:p>
    <w:p>
      <w:r>
        <w:rPr>
          <w:b w:val="0"/>
        </w:rPr>
        <w:t xml:space="preserve">Apple lanza el Imac de 21,5 pulgadas con pantalla 4K - El modelo de 27 pulgadas recibe Skylake Con la salida de las nuevas generaciones de procesadores Intel, Apple actualiza la gama Imac, con el de 21,5 pulgadas que sube a 4K y el modelo de 27 pulgadas que recibe Intel Skylake y AMD Radeon serie 300. Director de desarrollo de Deus Ex: Mankind Divided: "Los ports de consola a PC son una falta de respeto" Durante un panel de preguntas y respuestas, un director de desarrollo de Deus Ex: Mankind Divided nos dice que los ports de consola son una "falta de respeto" y que la versión de PC tendrá características exclusivas de la plataforma. Huawei y NTT Docomo prueban sobre el terreno redes 5G en funcionamiento El desarrollo del sucesor del 4G/LTE está en plena marcha. Ahora Huawei, junto con el operador de telecomunicaciones japonés NTT Docomo, anuncia que han realizado una primera prueba de campo de 5G, con velocidades de hasta 3,6 Gbps. EK lanza un refrigerador de agua para Intel SSD 750 Un mejor rendimiento de refrigeración no es la única justificación para querer refrigerar por agua todos los componentes de un sistema, algo que EK Water Blocks afirma con un bloque de agua para Intel SSD 750. Asus lanza la ROG Maximus VIII Impact: una lujosa Mini ITX para Intel Skylake Con una fuente de alimentación elevada y una tarjeta de sonido dedicada, Asus vuelve a enfrentarse al factor de forma Mini ITX con la lujosa serie ROG Maximus Impact. Por último, ha llegado el momento de levantar el telón del ordenador de invierno de SweClocker, donde Emil y Jonas eligen los componentes de una potencia realmente equilibrada en su segmento. Asus ROG Swift PG27AQ con resolución 4K y G-Sync de camino a las tiendas suecas Pantallas Será de alta resolución, panel IPS y Nvidia G-Sync con Asus ROG Swift PG27AQ, que llegará a las estanterías de las tiendas suecas en las próximas semanas.</w:t>
      </w:r>
    </w:p>
    <w:p>
      <w:r>
        <w:rPr>
          <w:b/>
          <w:color w:val="FF0000"/>
        </w:rPr>
        <w:t xml:space="preserve">id 258</w:t>
      </w:r>
    </w:p>
    <w:p>
      <w:r>
        <w:rPr>
          <w:b w:val="0"/>
        </w:rPr>
        <w:t xml:space="preserve">La reunión mensual de abril se ha celebrado.La reunión comenzó con los procedimientos habituales.El presidente Berith Pagels dio la bienvenida a unos 50 miembros.También pudimos dar la bienvenida a un nuevo miembro.Se dio información sobre las cartas e informes recibidos.Se puede mencionar que se buscan más participantes para la reunión de verano de la región en Vetlanda 15 de agosto.Bangolfen en Dragsö y los Paseos por la Naturaleza comienzan la primera semana de mayo.John Wijk nos habló de sus viajes bajo los auspicios de Y's mens, una organización benéfica para jóvenes necesitados.Con la ayuda de hermosas fotografías, visitamos Los Ángeles, San Francisco, las Islas Fiyi y el teatro de la ópera de Sidney, cuya fachada está cubierta con más de un millón de azulejos fabricados en Höganäs.Se sirvió una buena comida y una lotería puso fin a la reunión. sydostran.se está protegido por la ley de derechos de autor.</w:t>
      </w:r>
    </w:p>
    <w:p>
      <w:r>
        <w:rPr>
          <w:b/>
          <w:color w:val="FF0000"/>
        </w:rPr>
        <w:t xml:space="preserve">id 259</w:t>
      </w:r>
    </w:p>
    <w:p>
      <w:r>
        <w:rPr>
          <w:b w:val="0"/>
        </w:rPr>
        <w:t xml:space="preserve">Ahora puede ver en Fass si un medicamento está en la estantería, es decir, si está temporalmente agotado en el fabricante. También puede averiguar qué puede hacer cuando un medicamento está en la lista de espera. En Fass.se puede ver rápidamente qué farmacias tienen un medicamento concreto en stock. Haga clic aquí para ver nuestro vídeo de instrucciones. covid-19 es una enfermedad infecciosa causada por el coronavirus. Puede obtener más información de las autoridades responsables y del 1177. Ahora publicamos más información sobre el producto en Fass. Vea el vídeo sobre la información que puede encontrar donde.</w:t>
      </w:r>
    </w:p>
    <w:p>
      <w:r>
        <w:rPr>
          <w:b/>
          <w:color w:val="FF0000"/>
        </w:rPr>
        <w:t xml:space="preserve">id 260</w:t>
      </w:r>
    </w:p>
    <w:p>
      <w:r>
        <w:rPr>
          <w:b w:val="0"/>
        </w:rPr>
        <w:t xml:space="preserve">La empresa estatal SBAB está reduciendo sus tipos de interés hipotecarios entre 0,02 y 0,25 puntos porcentuales. Un préstamo a dos años tendrá un tipo de interés del 3,63% y un préstamo a cinco años un tipo de interés del 3,83%. El tipo a tres meses será del 3,95%. Las tarifas indicadas son las llamadas de lista, que suelen ser más altas que las reales. El cambio de los tipos de interés también se aplica al Banco Ica y al Banco Ikano, que colaboran con el SBAB.</w:t>
      </w:r>
    </w:p>
    <w:p>
      <w:r>
        <w:rPr>
          <w:b/>
          <w:color w:val="FF0000"/>
        </w:rPr>
        <w:t xml:space="preserve">id 261</w:t>
      </w:r>
    </w:p>
    <w:p>
      <w:r>
        <w:rPr>
          <w:b w:val="0"/>
        </w:rPr>
        <w:t xml:space="preserve">Probablemente he escrito más de un centenar de informes sobre el hogar de los jardines de otras personas. Siempre es divertido ver cómo son otras personas y escuchar lo que piensan sobre los jardines y por qué tienen el aspecto que tienen. Ahora es mi turno de mostrarte cómo me siento. El último número de Dream Home and Garden incluye un artículo sobre mi jardín. (Menos mal que son fotos de marzo-abril del año pasado porque ahora mismo no parece gran cosa para el mundo.) ¡Bienvenidos al interior! Algunos me han pedido un boceto de mi jardín: los hago en las casas de otras personas. Pero no ha sido hasta ahora cuando he terminado de hacer un boceto de mi propio jardín. En realidad, está al revés porque el norte está abajo en el croquis, pero estoy seguro de que puedes pensar más allá de eso. La superficie es de algo menos de 800 metros cuadrados, de los cuales la casa ocupa una gran parte. Que lo disfrutes. Eva 14 comentarios Fantástica foto de tulipanes Eva......y tu jardín también se ve fantástico en el papel ;0) Abrazos Dorthe Los diferentes tonos de tulipanes con toques de crema realzan la sensación. Viendo como los cebollinos se apoderan de la cama más tarde. Simplemente una gran combinación de colores. ¡Que tengas un buen fin de semana! Zinnia ¡Qué hermosas formas en el jardín! Un cuadro de tulipanes impresionantemente bello. Me gustan mucho esas variedades oscuras y burdeos. ¿Esto se repite durante años, o se ponen bombillas nuevas cada otoño? Enhorabuena. Al parecer, tengo la antigua edición aquí.... Hola Buenas Eva A Aaaaaaah tan divertido :) Espero que estés disfrutando de la primavera :) y no te pierdas ...... S T U R D Y S H O W O F de e fun to be part of :) BIENVENIDO Genial ver tu jardín con un montón de tulipanes preciosos.El otro día me vino a la mente la semillita que nos regalaste y que creció en tus manzanos...no la he visto brotar en ningún sitio. Ken ¡¡¡Fue genial ver algo más de tu precioso jardín en la revista!!! Mariana Gran foto de tu hermoso jardín de los finos tulipanes. Gracias por la mirada. Sí, ¡y qué divertido fue leer el artículo sobre ti Eva! Un poco como "entre bastidores";) ¡Abrazos! Preciosos tulipanes... ahora no tardarán en volver:) El dibujo de tu jardín parece emocionante, es muy inspirador estudiar los planos de los jardines. Tiene una pinta estupenda tu casa, a mí me gustan especialmente las casas de piedra blanca, así que ya me entiendes... ¿Sabes qué tulipanes son? ¡Lindos colores! ¡Qué alegría te dan los tulipanes! Tendré que asomarme a un Dream Home &amp; Garden en casa de mi suegra:) Que tengas una buena tarde de domingo, Rebecca ¡Muy bonitos tulipanes! Han doblado una esquina en la revista para que pueda obtener rápidamente un impulso de tulipanes cuando sea necesario. ¡Esperando más fotos de alegría!</w:t>
      </w:r>
    </w:p>
    <w:p>
      <w:r>
        <w:rPr>
          <w:b/>
          <w:color w:val="FF0000"/>
        </w:rPr>
        <w:t xml:space="preserve">id 262</w:t>
      </w:r>
    </w:p>
    <w:p>
      <w:r>
        <w:rPr>
          <w:b w:val="0"/>
        </w:rPr>
        <w:t xml:space="preserve">De repente, todo por lo que lucharon los hombres S no significa nada A los 12 años, Jan Emanuel Johansson pudo probar uno de los coches más ridículos de nuestro tiempo, un Lamborghini italiano de dos millones. Entonces nació un sueño. Tal vez no se pueda criticar a un niño de 12 años por eso. Pero el camino hacia un Lamborghini Gallardo Spyder blanco no sólo fue caprichoso, sino también inquietantemente típico de la época. La primera etapa fue ganar "Robinson". La segunda etapa consistió en aprovechar la repentina fama para ser elegido diputado. La tercera etapa consistió en aprovechar el prestigio social del diputado para empezar a incursionar en actividades de asistencia privada, como Folkhemmet Integration AB, que gestionaba hogares para niños refugiados no acompañados. Y, por último, Jan Emanuel pudo vender sus diversos proyectos de atención a los inversores de capital riesgo por casi un cuarto de millón. Los Lamborghinis estaban en el puerto, o más bien en el garaje. En el puerto, sin embargo, había un barco de juguete del mismo tipo que el coche. Esto no sería mucho decir si la carrera política de Jan Emanuel hubiera pasado por los moderados. Según la visión del mundo de los moderados, es correcto y adecuado que los sabelotodo se enriquezcan con el dinero de los contribuyentes, o que los políticos se vendan al capital, como hizo Carl Bildt cuando pensó que su carrera política había terminado. Pero ahora Jan Emanuel obtuvo su billete político de los socialdemócratas. Y fue el ex ministro de Economía Pär Nuder quien concertó el acuerdo con los inversores de capital riesgo, por una modesta comisión de 12 millones. Y ahora, como era de esperar, Jan Emanuel es sospechoso de un ingenioso fraude fiscal, su abogado es Thomas Bodström. En el último número del think tank socialdemócrata Tiden, Daniel Suhonen y Felix Antman Debels presentan una sorprendente lista de nombres de socialdemócratas que se han vendido a las grandes empresas. Göran Persson se ha convertido en "consultor" en una empresa extranjera, Pär Nuder en la empresa de Wallenberg EQT, Björn Rosengren en Stenbeckföretagen, Erik Åsbrink en Goldman Sachs, Thomas Östros se ha convertido en director general de la Asociación de Banqueros de Suecia. El antiguo jefe de personal de Mona Sahlin ha desertado al sector privado, etc. Desde los ministros de Göran Persson en 1995 hasta 2006, nada menos que 13 de los 44 ministros han desertado a favor de las grandes empresas y los capitalistas de riesgo. La idea de negocio es aparentemente sencilla. A los políticos se les paga millones para que se vendan a su antiguo oponente. Y es dinero barato para el capital comprar la influencia socialdemócrata. Hay mucho en juego. El año pasado los capitalistas de riesgo obtuvieron un beneficio de 9.000 millones en nuestras ramas privatizadas de la sanidad, la educación y la asistencia social. En el próximo congreso del partido socialdemócrata, en 2013, se espera una dura negociación sobre los beneficios del mercado del bienestar privatizado. Que la idea de la "libertad de elección" se convirtiera en un fuerte vínculo entre los pañales de orina en las residencias de ancianos y los beneficios contrabandeados a los paraísos fiscales de los capitalistas de riesgo parece ahora claro para la mayoría de los ciudadanos. Así como que una educación escolar arrasada es muy rentable, como dije 9 mil millones en un solo año. La transferencia del dinero de los impuestos de los ciudadanos a los capitalistas de riesgo inteligentes avanza a buen ritmo, y la mayoría de los ciudadanos se oponen firmemente a este abuso. El capital corre más libremente en este mercado del bienestar que en cualquier otro país del mundo. El resultado de la batalla en el Congreso del Partido Socialdemócrata debería ser obvio desde este punto de vista. Pero ha resultado no serlo. Los socialdemócratas comprados, como Widar Andersson (Akademedia), se agitan furiosamente para preservar el sistema de beneficios en el bienestar. El resultado es incierto. No es exclusivo de Suecia que el capital compre a los políticos. El ex canciller alemán Gerhard Schröder, por ejemplo, se ha vendido a la rusa Gazprom. Lo que llevó al redactor jefe de la respetada revista Der Spiegel a preguntarse retóricamente si alguien podría haber imaginado que Willy Brandt se vendiera de esa manera. Esa pregunta podría hacerse igualmente en Suecia. ¿A cuál de los predecesores de Göran Persson podríamos imaginar comprado por el capital? ¿Olof Palme, Ingvar Carlsson o Tage Erlander? No, es cierto. Así que el fenómeno es bastante nuevo.</w:t>
      </w:r>
    </w:p>
    <w:p>
      <w:r>
        <w:rPr>
          <w:b/>
          <w:color w:val="FF0000"/>
        </w:rPr>
        <w:t xml:space="preserve">id 263</w:t>
      </w:r>
    </w:p>
    <w:p>
      <w:r>
        <w:rPr>
          <w:b w:val="0"/>
        </w:rPr>
        <w:t xml:space="preserve">Mantener el sistema actualizado es esencial para un administrador de sistemas, especialmente si se puede acceder al sistema a través de Internet. Este artículo describe cómo actualizar su sistema OpenBSD con los últimos parches de seguridad. 2.1. Obtención del código fuente 2.2. Actualización de los ports 2.3. Compilación del sistema Una versión de OpenBSD está, en el mejor de los casos, libre de fallos de seguridad graves cuando se publica. Sin embargo, si instala, por ejemplo, OpenBSD 3.2 en febrero de 2003 (la 3.2 se publicó en noviembre de 2002), es casi seguro que se habrán encontrado algunos fallos de seguridad graves durante los seis meses que la versión ha estado disponible. Por lo tanto, recomiendo que inmediatamente después de instalar OpenBSD, descargue el código fuente y lo actualice con los últimos parches. Antes de explicar cómo hacerlo, he pensado en contarle un poco cómo se relacionan las ramas y las versiones de OpenBSD. Cada 6 meses hay una nueva versión de OpenBSD, la más reciente de las cuales se llama "release". Cuando se añaden parches de seguridad importantes a una versión, se añaden a la rama "estable", que es la "versión" más los parches de seguridad. Estos parches también están disponibles para su descarga a través de http://www.openbsd.org/errata.html, pero como veremos más adelante, nos los llevaremos a casa más cómodamente. Cabe mencionar que también hay actualizaciones menos importantes que pueden acabar en la rama estable, pero que no se incluyen en la fe de erratas. Después de un lanzamiento, el desarrollo continúa en la rama "actual" hasta el siguiente lanzamiento, que pasa a ser "release". Estos extraños nombres están asociados a varias etiquetas en el sistema de control de versiones CVS utilizado por el proyecto OpenBSD. Lo explotaremos más adelante. En el FAQ de OpenBSD hay una imagen que describe esto mejor que las palabras, échele un vistazo y tal vez le quede claro: OpenBSD Flavors Dado que hay información en CVS que nos dice qué código fuente pertenece a qué rama, podemos llevarnos fácilmente el código fuente que pertenece, por ejemplo, a la rama estable. Esto es exactamente lo que vamos a empezar a hacer. Todos los comandos que siguen son más fáciles de realizar si eres root. # cd /usr Para empezar, nos situamos en el directorio /usr, donde suele estar almacenado el código fuente del sistema en un subdirectorio, que será creado por el comando cvs. # export CVSROOT="anoncvs@anoncvs.se.openbsd.org:/cvs" alternativamente: # setenv CVSROOT anoncvs@anoncvs.se.openbsd.org:/cvs CVS necesita saber de dónde obtener el código fuente, así que exportamos una variable en el shell, CVSROOT, que le da a cvs justo esta información. Las exportaciones deben utilizarse si se dispone de un shell compatible con Bourne (ksh/bash, por ejemplo). Setenv se utiliza si está ejecutando tcsh/csh. En nuestro caso utilizamos una réplica sueca, se pueden encontrar más réplicas en el sitio web de OpenBSD # cvs -z5 -q get -rOPENBSD_3_7 -P src Finalmente podemos dar la orden que nos trae a casa todo el árbol de fuentes. Las banderas significan lo siguiente: * "-z5" El código fuente se comprime en el camino desde el servidor a su computadora, esto es útil si usted no tiene una conexión muy rápida. * "-q" Hace que CVS no dé una salida demasiado abrumadora. * "get" Especifica que queremos obtener el código fuente, nada más. * "-rOPENBSD_3_7" Aquí es donde ocurre la magia, -r especifica de qué rama queremos obtener el código fuente. OPENBSD_3_7 es lo mismo que OpenBSD-3.7-stable. Si quiere actualizar su sistema 3.6, utilice OPENBSD_3_6 en su lugar. * "-P" No queremos ningún directorio vacío en nuestro árbol de fuentes, esta bandera se asegura de que no obtengamos ninguno. * "src" Queremos el código fuente, está en un llamado "cvs-module" llamado "src</w:t>
      </w:r>
    </w:p>
    <w:p>
      <w:r>
        <w:rPr>
          <w:b/>
          <w:color w:val="FF0000"/>
        </w:rPr>
        <w:t xml:space="preserve">id 264</w:t>
      </w:r>
    </w:p>
    <w:p>
      <w:r>
        <w:rPr>
          <w:b w:val="0"/>
        </w:rPr>
        <w:t xml:space="preserve">Lujosa granola sin gluten, trigo ni productos lácteos. Premiada y sabrosa granola y mueslis tostados elaborados con la mejor avena sin gluten, frutos secos tostados y semillas, y sabrosas frutas, infusionados con melaza, miel y vainilla natural. Nuestros saludables cereales pueden disfrutarse con leche, yogur, gachas, helado o fruta y son perfectos para todo el día. Macadamia &amp; Coconut Keto Granola Deliciosa granola sin granos y baja en carbohidratos hecha con una mezcla de nueces de macadamia, almendras, semillas de calabaza, aceite de coco, semillas de lino, vainilla y canela, todo horneado hasta alcanzar la perfección. Ingredientes: copos de coco (31%), semillas de girasol, nueces de macadamia* (10%), almendras* (10%), semillas de calabaza, semillas de lino, aceite de coco, esencia de vainilla y canela. Los alérgenos se indican arriba en negrita. Puede contener trazas de semillas de sésamo. Guarde el envase abierto en un recipiente hermético en un lugar fresco y seco y consúmalo antes de tres semanas. *Ingredientes de origen no comunitario. Información nutricional: Por 100g / Porción media (31g) Energía: 2581kJ/625Kcals, 800kJ/194Kcals Grasas totales: 56g / 17g De las cuales Ácidos grasos saturados: 24g / 7,4g Hidratos de carbono: 9,8g / 3,1g Azúcares: 3.4g / 1,1g Proteínas: 15g / 4,6g Sal: 0,01g / 0g Fibra: 11g / 3,3g Granola de cereales antiguos Copos de trigo, sin gluten ni lácteos, naturalmente ricos en fibra, elaborados con trigo sarraceno, mijo, quinoa, semillas y miel. Pasas, trigo sarraceno (12%), semillas de girasol (12%), salvado de arroz, miel, quinoa (6%), aceite de colza, semillas de lino, coco desecado, cáscaras de coco, semillas de calabaza, melaza (dióxido de azufre), semillas de chía (1%), canela, vainilla natural. Los alérgenos se indican arriba en negrita. Puede contener trazas de semillas de sésamo y frutos secos. Guarde el envase abierto en un recipiente hermético y consúmalo antes de 2 semanas. Información nutricional: Por 100g / Porción media (40g) Energía: 1790kJ/428Kcals, 716kJ/171Kcals Grasas totales: 19,1g / 7,9g De las cuales Ácidos grasos saturados: 6,2g / 2,5g Hidratos de carbono: 51g / 20,4g Bytes de azúcar: 24,8g / 9.9g Proteínas: 8,3g / 3,3g Sal: 0,01g / 0,02g Fibra: 6,3g / 2,5g Granola de anacardos, almendras y canela Granola sin gluten ni lácteos, naturalmente rica en fibra, elaborada con trigo sarraceno, mijo, quinoa, semillas y miel. Avena sin gluten (42%), pasas sultanas, aceite de colza, miel, anacardos (6%), almendras laminadas (6%), coco desecado, pipas de calabaza, pipas de girasol, vainilla natural, canela (1%). Los alérgenos se indican en negrita. Puede contener trazas de semillas de sésamo y frutos secos. Guarde el envase abierto en un recipiente hermético y consúmalo antes de 2 semanas. Información nutricional: Por 100g / Porción media (40g) Energía: 1942kJ/462Kcals, 770kJ/183Kcals Grasas totales: 25g / 10g De las cuales, ácidos grasos saturados: 8g / 3,2g Hidratos de carbono: 46g / 18,5g Bytes de azúcar: 15.7g / 6,2g Proteínas: 11g / 5g Sal: 0,007g / 0,002g Fibra: 10g / 4g Granola sin azúcares añadidos Granola sin gluten, sin trigo y sin lácteos, elaborada con avena, frutos secos, semillas, aromatizada con canela, vainilla y aceite de coco. Avena sin gluten (62%), aceite de coco, semillas de girasol, copos de coco, semillas de chía, semillas de calabaza, anacardos</w:t>
      </w:r>
    </w:p>
    <w:p>
      <w:r>
        <w:rPr>
          <w:b/>
          <w:color w:val="FF0000"/>
        </w:rPr>
        <w:t xml:space="preserve">id 265</w:t>
      </w:r>
    </w:p>
    <w:p>
      <w:r>
        <w:rPr>
          <w:b w:val="0"/>
        </w:rPr>
        <w:t xml:space="preserve">Protocolo de Jade, diagrama de araña y análisis de propiedades de la descripción mental del 19 de octubre de 2008. Götene BK. Descriptor Claes-Eric "Classe" Burge. Protocolo de Jade, diagrama de araña y análisis de propiedades de la descripción mental del 19 de octubre de 2008. Götene BK. Descriptor Claes-Eric "Classe" Burge. 1a. Saludo de CONTACTO Rechaza el intento de morphing de contacto y/o de bit. Evita el contacto retirándose. Acepta el contacto después de varios intentos sin responder. No se retira. Establece contacto por sí mismo o responde a los intentos de contacto. Contacto excesivo, por ejemplo, saltos, gemidos, ladridos. 1b. CONTACTO cooperación No cumple a pesar de varios intentos de atraer. Alt. no se ha probado en esta fase. Sigue a regañadientes. Sigue pero no se compromete con el líder de la prueba. Sigue de buena gana. Se compromete con el líder de la prueba. Sigue de buena gana, se involucra demasiado con el líder de la prueba, por ejemplo, salta, grita, ladra. 1c. MANIPULACIÓN DE CONTACTO Rechaza con gruñidos y/o intento de mordida. Evita, se aleja o busca el apoyo del conductor. Acepta la manipulación. Acepta. Responde con un comportamiento de contacto. Acepta, responde con un comportamiento de contacto excesivo. 2a. Juguetón LEK 1 No juega. No juega, pero muestra interés. Comienza lentamente, se activa, juega. Comienza rápidamente, juega activamente. Arranca muy rápido, juega muy activamente. 2b. LEK 1 agarrar No agarra. No agarra, sólo olfatea el objeto. Se agarra de forma vacilante o con los dientes delanteros. Agarra directamente con toda la boca. Agarra directamente, agarra el objeto al vuelo. 2c. LEK 1 tira y afloja No agarra. Agarra de forma vacilante, suelta, mantiene, pero no tira. Agarra, tira, pero suelta y agarra. Masticar. Inmediatamente agarra con toda la boca y tira hacia atrás hasta que el líder de la prueba se libera. Agarra directamente con toda la boca, tira hacia atrás, da sacudidas, otras sacudidas -también durante la parte pasiva- hasta que el líder de la prueba se suelta. 3a. YACHT Pursuit No arranca. Comienza pero se interrumpe. 2 veces Arranca o funciona lentamente. Puede aumentar la velocidad. Sigue. Arranca a gran velocidad, orientado al objetivo - frena en el cambio. Arranca inmediatamente a alta velocidad. Corre más allá de la presa, puede regresar. 3b. Agarre de caza No se preocupa por el objeto. Alt. no corre hacia adelante. 2 veces No agarra, olfatea el objeto. Se apodera de manera vacilante o con retraso. Se apodera inmediatamente, se libera. Se apodera directamente. Mantiene el objeto durante al menos 3 segundos. 4. ACTIVIDAD Está desatento, desinteresado, inactivo. Está atento y tranquilo - de pie, sentado o tumbado Está atento y principalmente tranquilo. Aumento ocasional de la actividad Está alerta con el aumento de la actividad o la preocupación a lo largo del tiempo. Cambia de actividad rápidamente durante el momento. Alt. ansiedad durante el momento. 5a. Control, se producen interrupciones. Interesado, sigue al intérprete sin interrupción. Interesado, quiere irse. Intento ocasional de arranque. Muy interesado. Quiere irse. Repetidos intentos de arranque. 5b. RESISTENCIA DEJAR LA AMENAZA/AG No mostrar un comportamiento amenazante. Muestra comportamientos ocasionales (1-2) de amenaza durante la primera parte del momento. Muestra un comportamiento de amenaza ocasional (1-2) durante la primera y segunda parte del momento. Muestra múltiples comportamientos de amenaza, durante la primera parte de la sesión. Muestra múltiples comportamientos de amenaza durante la primera y segunda parte de la sesión. 5c. Juego rechazado Curiosidad No se acerca al ejecutante. Avanza cuando el personaje está activo en la línea. Se acerca al personaje oculto pero que habla. Se acerca a la figura con una postura baja y/o con un retraso de tiempo. Se dirige directamente al personaje sin asistencia. 5d. Juego a distancia Juguetón No muestra interés. No juega, pero muestra interés. Juega, puede agarrar suavemente,</w:t>
      </w:r>
    </w:p>
    <w:p>
      <w:r>
        <w:rPr>
          <w:b/>
          <w:color w:val="FF0000"/>
        </w:rPr>
        <w:t xml:space="preserve">id 266</w:t>
      </w:r>
    </w:p>
    <w:p>
      <w:r>
        <w:rPr>
          <w:b w:val="0"/>
        </w:rPr>
        <w:t xml:space="preserve">Aquí está mi "prensa". He visto que todo el mundo en Whoa tiene prensas bastante peculiares y me molesta. Así que ahora voy a escribir algo muy serio, creo. Bueno ahora voy a empezar a escribir este texto para poder adelgazar un poco el texto. Así que ahora he terminado de escribir la primera y puedo continuar con esta línea antes de poner (punto). Si estás leyendo esto, ¡eres muy estúpido y travieso! Si continúas ahora, sólo eres más tonto Por cada palabra, cada letra y cada espacio que ves y lees, sólo te vuelves más tonto. ¿Acaso ganas algo con la lectura de mi texto malo? ¿Acaso me falta interés para escribir esto, o es que me aburro, o es que soy un engreído y un estúpido y quiero meterme con los que estáis leyendo esto en particular? Quién sabe, quién sabe... ¡Bueno, yo conozco a uno que lo sabe! Lo sé, por supuesto. Hola, me llamo ******** ********** y tengo X años. Vivo en un barrio de Estocolmo llamado ***************. Creo que Estocolmo es una ciudad muy bonita. Ahora voy a escribir aún más. Hola a todos. ¡Aquí voy a escribir aún más EVIL! Maldita sea, esto es divertido... Empieza a haber calambres en los dedos y se me quitan las ganas de escribir aún más... Me pregunto si debo continuar. Hmm... Bueno, continuaré un poco más para que quieras leer aún más. Jaja, realmente me pregunto si alguien leerá toda esta basura. El texto que he escrito es completamente inútil. O no es inútil, pero no es realmente necesario. Podría haberme tomado mi tiempo y escribir algo mucho mejor que todo esto. Ahora ya no estoy de humor. No puedo escribir más.</w:t>
      </w:r>
    </w:p>
    <w:p>
      <w:r>
        <w:rPr>
          <w:b/>
          <w:color w:val="FF0000"/>
        </w:rPr>
        <w:t xml:space="preserve">id 267</w:t>
      </w:r>
    </w:p>
    <w:p>
      <w:r>
        <w:rPr>
          <w:b w:val="0"/>
        </w:rPr>
        <w:t xml:space="preserve">CooperVision Crazy Lenses (paquete de 2) - Lentes - Encuentre el precio más bajo, prueba y especificaciones Lentes lunares de colores de CooperVision, elija entre 11 motivos diferentes e imaginativos, 2 lentes/caja, Diámetro: 14,2 Cantidad: 2 unidades Verde lunar, Naranja, Rosa, Rojo, Negro, Blanco Contenido de líquido: 55% Comentarios</w:t>
      </w:r>
    </w:p>
    <w:p>
      <w:r>
        <w:rPr>
          <w:b/>
          <w:color w:val="FF0000"/>
        </w:rPr>
        <w:t xml:space="preserve">id 268</w:t>
      </w:r>
    </w:p>
    <w:p>
      <w:r>
        <w:rPr>
          <w:b w:val="0"/>
        </w:rPr>
        <w:t xml:space="preserve">En Ryberg5 queremos que nuestros clientes compren sin problemas y de forma segura, para conseguirlo tenemos estos términos y condiciones de compra en nuestra tienda online. Cualquier devolución y/o reclamación debe ser aprobada por Ryberg5 antes de ser enviada a nosotros. A continuación, el comprobante de devolución debe rellenarse también con el número de devolución obtenido por Ryberg5. Responderemos a todas las preguntas relativas a las compras/pedidos en un plazo de 48 horas (días laborables) enviadas a info@ryberg5.se (también puede llamarnos al 0705-261594). El envío es de 99 kr, para pedidos superiores a 1999 kr el envío es gratuito Para los paquetes de hasta 20 kg se cobra una tarifa unitaria que se carga con los gastos de envío. Esta tasa incluye el envío, la tasa de notificación y la tasa de expedición. No se añadirán costes adicionales (dentro de Suecia) a menos que se indique en la página del artículo o si la opción de pago que elija implica costes adicionales. Para algunos artículos cobramos los gastos de envío reales. Los gastos de envío reales se añadirán posteriormente y esto modificará el importe total de la compra. Los gastos de envío reales se añaden a los artículos voluminosos/pesados. Esto se hace automáticamente y se muestra en la caja en la mayoría de los artículos, pero con algunos artículos esto se hace después de la confirmación automática del pedido se envía a usted. Si quiere estar seguro del coste, no dude en llamar al 0705-261594 o enviarnos un correo electrónico a info@ryberg5.se Los paquetes no entregados tendrán un coste de 450:- (IVA incluido) para cubrir nuestros gastos de gestión. Los paquetes que se recogen en los puntos de venta de Schenker se almacenan durante 14 días. El plazo de entrega con Schenker es normalmente de 2 días laborables (dentro de Suecia). Si un artículo está agotado, se pondrá en el pedido pendiente y se entregará en una fecha posterior. Este pedido restante se entregará sin coste adicional para usted. Esto no se aplica si paga con tarjeta. En ese caso, los artículos atrasados se eliminarán de su pedido y sólo pagará lo que se entregue. Por supuesto, la compra puede cancelarse gratuitamente en caso de retraso. Para ello, póngase en contacto con nosotros. Cumplimos con la Ley de Venta a Distancia. Por lo general, ofrecemos una garantía de un año, a menos que se indique un período más largo en la página del artículo. Si por alguna razón se arrepiente de una compra, tiene derecho a desistir durante 14 días. Póngase en contacto con nosotros (info@ryberg5.se o 0705-261594). Como consumidor, tiene derecho a abrir el envase y comprobar el producto. Por supuesto, el producto debe devolverse en "estado nuevo". La mercancía debe devolverse sin usar. El embalaje original debe estar intacto. Las devoluciones/cambios deben realizarse dentro de los 14 días siguientes a la fecha de compra. Los gastos de envío relacionados con las devoluciones o los cambios corren a cargo del cliente. Reclamaciones En el caso de una reclamación sobre un artículo, hay que ponerse en contacto con Ryberg5 y usted, como consumidor, recibirá un número de devolución y una hoja de devolución que debe rellenar y acompañar a la devolución con el albarán de devolución enviado por nosotros. La garantía es válida a partir de la fecha de compra. Ryberg5 no recogerá en ningún caso los paquetes enviados por transporte de autobús, etc., que no se entreguen directamente en la dirección de devolución. Uso normal La interpretación es que si usted tiene, por ejemplo, un autobús, un taxi o una furgoneta de reparto que recorre entre 20 y 40.000 kilómetros al año, esto significa que acorta el período de garantía de, por ejemplo, las lámparas que son consumibles y que, en principio, no tienen garantía cuando se compran en la mayoría de los talleres autorizados u otros minoristas. Todas las garantías son para un uso normal (2000 millas/año). Reembolsos Le reembolsaremos al consumidor en un plazo de 30 días después de que el artículo devuelto haya sido aceptado por nosotros. Todos los costes se muestran en el momento de la compra. Todos los precios incluyen el IVA. Todos los pedidos falsos y el uso indebido de esta tienda web y de las páginas relacionadas serán denunciados a la policía. Ryberg5 hará todo lo posible para ayudar a la policía en el proceso de investigación. Como utilizamos el rastreo de IP, todo se guarda en un registro en caso de problemas, este registro se borrará cuando todo esté hecho. Las ofertas son normalmente válidas hasta agotar existencias o hasta la fecha indicada. Condiciones de entrega y de venta 1. Estas condiciones generales de entrega se aplican, salvo acuerdo en contrario. Dicho acuerdo deberá constar por escrito.</w:t>
      </w:r>
    </w:p>
    <w:p>
      <w:r>
        <w:rPr>
          <w:b/>
          <w:color w:val="FF0000"/>
        </w:rPr>
        <w:t xml:space="preserve">id 269</w:t>
      </w:r>
    </w:p>
    <w:p>
      <w:r>
        <w:rPr>
          <w:b w:val="0"/>
        </w:rPr>
        <w:t xml:space="preserve">Con Yambird, tendrá un único punto de contacto durante todo el proceso de creación de un nuevo sitio web. Deje sus datos aquí y nos pondremos en contacto con usted por teléfono o correo electrónico. Que tengas un buen día. Yambird ayudará a que su negocio sea visto en la web. Con nosotros, obtendrá un sitio web moderno con un diseño de calidad que realmente hará que su negocio destaque. Además, el sitio web cuenta con la herramienta de actualización más sencilla del mercado. Y todo ello a un precio fijo realmente bueno, sin periodo de compromiso y con una asistencia personal y prioritaria en todo momento. Bienvenido a nosotros. La agencia web del futuro. Con un nuevo sitio web de Yambird, tendrá uno de sus canales de marketing más importantes y quizás más grandes en poco tiempo. Estamos aquí para ti en cada paso del camino, desde el inicio de la construcción y durante todo el tiempo que permanezcas con nosotros. Con Yambird, obtendrá un apoyo prioritario y personal. Todo para que su nuevo sitio web le resulte fácil y sin complicaciones. SIN COMPLICACIONES. SOPORTE PRIORITARIO DE SERIE. HERRAMIENTAS DE ACTUALIZACIÓN. Hice que Yambird hiciera el nuevo sitio web de mi empresa y realmente es tan fácil como parece. Y estamos muy contentos con los resultados. Jacob, Propietario Get Home Tak El primer borrador de la página web llegó a tiempo y el diseño cumplió con creces nuestras expectativas. Ha sido un verdadero placer trabajar con Yambird durante la construcción de nuestra marca. Miika Hätönen, director general de Takakuten Hemos encontrado una asociación increíble con Yambird. Siendo una startup que buscaba crear un sitio web que transmitiera un sentimiento con un presupuesto limitado, Yambird fue la elección obvia. Ludwig Hedlund, CEO de XL Marin Creo que tenéis un producto realmente bueno que ayuda a las empresas a ser vistas de forma profesional en Internet, mientras que nosotros, como empresarios, podemos centrarnos en lo que sabemos hacer. Atte Alamäki, director general de Mauris AB Con Yambird no tiene que preocuparse por los sorprendentes costes adicionales de su sitio web. Hemos incluido las características y servicios que nuestros clientes suelen necesitar para que se sientan cómodos con nosotros. Y con la herramienta de actualización más sencilla del mercado, podrá realizar fácilmente actualizaciones rápidas y sencillas en su sitio web, sin ninguna molestia. Genial, ¿eh? SEK sin IVA. Casi como un seguro a todo riesgo. Vea todo lo que se incluye a continuación. Integraciones sencillas como Facebook, Instagram, Reco, Google Maps y Offerta. Contenido que puede cambiar + - , por ejemplo, productos y servicios, personal y noticias. Características adicionales, subpáginas o más detalles gráficos. Bajo precio/hora. Nombre de dominio gratuito (.se) el primer año. Después 200 kr / año. 10 direcciones de correo electrónico propias, pop/imap y webmail. Intercambio contra suplemento. Siéntate, no tienes que hacer nada. Yambird se encarga de que todo funcione. Confiamos en nuestro producto. Por eso no atamos a nuestros clientes. ¿Se siente inseguro sobre algo o necesita algo más grande? Envíenos un correo electrónico a hej@yambird.se y le ayudaremos. Creemos en el toque personal. Si está interesado en un nuevo sitio web, puede registrar su interés aquí o enviarnos un correo electrónico y nos pondremos en contacto con usted. Encantado de conocerte! apoyo prioritario a todos. Nuestras preguntas han sido respondidas rápidamente y los problemas se han resuelto incluso durante una llamada telefónica. Ha sido un verdadero placer trabajar con Yambird durante la construcción de nuestra marca. mika hätönen, takakuten. Contacto personal real. Yambird muestra un interés genuino en el negocio. Hace que todo el proceso sea rápido y el sitio web refleja muy bien nuestro negocio. atte alamäki, mauris ab Buen servicio. Siendo una startup que buscaba crear un sitio web que transmitiera una sensación con un presupuesto limitado, la elección obvia fue Yambird. Entonces, su servicio y su capacidad de respuesta son superiores. Ludwig hedlund, xl marin Completamente libre de problemas. Hice que Yambird creara el nuevo sitio web de mi empresa y realmente es tan fácil como parece. Y estamos muy contentos con el resultado. jacob johansson, vuelve a casa tak</w:t>
      </w:r>
    </w:p>
    <w:p>
      <w:r>
        <w:rPr>
          <w:b/>
          <w:color w:val="FF0000"/>
        </w:rPr>
        <w:t xml:space="preserve">id 270</w:t>
      </w:r>
    </w:p>
    <w:p>
      <w:r>
        <w:rPr>
          <w:b w:val="0"/>
        </w:rPr>
        <w:t xml:space="preserve">El Instituto de Investigación sobre el Estrés participa en la formación de doctorado de la Universidad de Estocolmo y del Karolinska Institutet, principalmente mediante la supervisión de estudiantes de doctorado y la dirección de tesis de nivel de doctorado u otro nivel avanzado. La admisión y el examen de los estudiantes de doctorado se realiza en el departamento o la facultad de la universidad.</w:t>
      </w:r>
    </w:p>
    <w:p>
      <w:r>
        <w:rPr>
          <w:b/>
          <w:color w:val="FF0000"/>
        </w:rPr>
        <w:t xml:space="preserve">id 271</w:t>
      </w:r>
    </w:p>
    <w:p>
      <w:r>
        <w:rPr>
          <w:b w:val="0"/>
        </w:rPr>
        <w:t xml:space="preserve">Enero de 2018: ¿el Museo del Condado a Sundsvall? El cambio de nombre del Museo del Condado debe verse e interpretarse desde una perspectiva de urbanización. Por definición, la urbanización significa el desplazamiento de personas de las zonas rurales a las urbanas o, más exactamente, de las ciudades/municipios más pequeños a las zonas de crecimiento. Existe un acuerdo tácito entre los agentes del mercado sobre cuáles son estas áreas de crecimiento. En la actualidad, las zonas de crecimiento en Norrland son probablemente sólo Luleå, Umeå, Östersund, Sundsvall y Gävle. Según un artículo publicado en TÅ el 6 de febrero de 2013 por Ola Thelberg, desde 1990 se han trasladado de Härnösand a Sundsvall unos 1.500 puestos de trabajo en los consejos estatales y comarcales. Esta cifra es considerablemente mayor hoy en día tras el traslado de la Universidad Central y de las actividades sanitarias (como Rehab). Thelberg enumera las siguientes actividades que se han trasladado de Härnösand a Sundsvall: "Försäkringskassan, Skatteverket, Åklagarmyndigheten, Regionåkklagarmyndigheten, Kronofogdemyndigheten, la gestión de Arbetsförmedlingen, el centro de gestión y enlace de la policía del condado, y las actividades que antes se encontraban en el hospital de Härnösand. Estamos hablando de casi 1.500 puestos de trabajo". Thelberg también menciona otras actividades que el Estado ha cerrado en Härnösand: "En cuanto a los puestos de trabajo estatales, estamos hablando de otros 1.500 empleos, una reducción a la mitad desde 1990. Además de los puestos de trabajo mencionados, podemos recortar 500 empleos del regimiento KA5. El año pasado, la Guardia Costera también decidió cerrar su oficina regional en Härnösand". Cuando Stefan Löfvén dice que debe vivir todo el país, incluido el campo, se refiere a las ciudades mencionadas de Norrland, otros pueblos/municipios de los que podemos olvidarnos. En la última visita de Lövfén a la comarca, fue el Sundsvall el que consiguió los puestos de trabajo. Incluso nuestro principal concejal municipal, Fred Nilsson, le sigue el juego a la "ley de urbanización". En una inserción del 26 de septiembre de 2016 en TÅ y ST, Fred Nilsson ha tomado de la mano al principal concejal municipal de Sundsvall, Peder Björk, y ha llegado a un acuerdo muy notable. En el encarte los escritores dicen que ... "vemos importante que Sundsvall y Härnösand juntos se levanten para que Härnösand permanezca y se desarrolle como una ciudad de residencia para todo el norte de Suecia.... de la misma manera es importante que Härnösand y Sundsvall juntos se levanten para preservar y desarrollar las actividades del estado en Sundsvall así como las tareas de liderazgo para la nueva región y la universidad..." Si ahora nos detenemos un momento y miramos lo que está pasando actualmente en Härnösand. Britta Wessinger y la junta directiva han decidido que el Murberget Länsmuseet Västernorrland cambie su nombre por el de Museo de Västernorrlands. ¿Debería sorprendernos el cambio de nombre? ¿Es una coincidencia? No hay problema, dice Britta Wessinger, Murberget se convertirá en un museo al aire libre y se propone llamarlo Friluftsmuseet Murberget. El Museo de Västernorrlands será probablemente una actividad difusa que será más o menos móvil, fácil de trasladar a Sundsvall, cuando llegue el momento. La sigilosa decisión de S + MP de cambiar el nombre puede parecer trivial, pero, vista desde una perspectiva más amplia, es un paso lógico para seguir contribuyendo al crecimiento de Sundsvall y cumplir la "ley de urbanización". Es hora de que los políticos den un puñetazo en la mesa y digan que se acabó. Es hora de analizar lo que se entiende por "toda Suecia debe vivir". Lars-Erik Eriksson Lars-Erik Eriksson topógrafo y economista inmobiliario Cuando Stefan Löfvén dice que debe vivir todo el país, incluidas las zonas rurales, se refiere a la parte de Norrland mencionada las ciudades, otros pueblos / municipios podemos olvidar. En la última visita de Lövfén a la comarca, fue el Sundsvall el que consiguió los puestos de trabajo. La sigilosa decisión de S + MP de cambiar el nombre puede parecer una nimiedad pero, vista desde una perspectiva más amplia, una medida lógica para seguir contribuyendo al crecimiento de Sundsvall y cumplir la "ley de urbanización" Mayo de 2016: no más errores devastadores En el municipio de Härnösand se han cometido muchos errores devastadores. Uno de los errores más graves es la demolición de un tercio de la zona de Östanbäcken, que es de interés nacional. Esto ocurrió cuando se estaba construyendo el sendero de Brunnshusleden. Afortunadamente, lo que quedaba de Östanbäcken se salvó cuando se proyectó un gran aparcamiento en la parte norte de este hermoso barrio. Una gran parte de es</w:t>
      </w:r>
    </w:p>
    <w:p>
      <w:r>
        <w:rPr>
          <w:b/>
          <w:color w:val="FF0000"/>
        </w:rPr>
        <w:t xml:space="preserve">id 272</w:t>
      </w:r>
    </w:p>
    <w:p>
      <w:r>
        <w:rPr>
          <w:b w:val="0"/>
        </w:rPr>
        <w:t xml:space="preserve">Gracias por todos los agradables saludos... No sólo los saludos de despedida últimamente, sino en general. Estoy increíblemente feliz de que me visites y escribas tan amablemente... ¡siempre! ¡Un gran ♥ para ti! Hoy hay un artículo sobre mi blog en una web polaca llamada Chabrowe Pole, que creo que significa campo de campanillas (al menos según Google Translate). Puedes ver una instantánea de su portada al final del post de hoy... Pero primero quiero mostrarte los azulejos que han llegado. Como el fin de semana todavía andábamos por ahí, las baldosas no pudieron colocarse entonces, pero no creo que pase mucho tiempo antes de que el Sr. Blanka tenga esto arreglado :-) Sin embargo, hoy no he podido resistirme a la bolsa y he cogido todas las baldosas y las he colocado para echarles un vistazo. ¡Creo que va a ser muy bonito! ♥ Algunas personas han preguntado qué marca es. Estos son de FF Kakel en Gotemburgo. Lamentablemente no conozco la marca, pero son de 10x10 cm. Y aquí hay un vistazo al artículo. Si quieres leer más, haz clic aquí y llegarás al artículo. Su página web está llena de consejos inspiradores sobre diseño de interiores y hermosas fotografías, así que estoy muy contenta de que hayan querido incluir mi blog. Cuídate, ¡quizás te vea de nuevo mañana...! Tengo un apetito bloguero increíble, ahora que he estado ausente unos días, hihi. ¡¡¡Qué bonito quedará con las baldosas de cuadros blancos y negros!!! Me gustaría taaaaan tener suelo de cuadros en alguna parte de nuestra casa :-)) ¡Será súper bonito con las baldosas! Corazoncitos blancos ¡Bueno, no me sorprende! Su maravilloso blog...... ¡Será genial! ¡Qué diversión con los informes web! :) Abrazos Anna</w:t>
      </w:r>
    </w:p>
    <w:p>
      <w:r>
        <w:rPr>
          <w:b/>
          <w:color w:val="FF0000"/>
        </w:rPr>
        <w:t xml:space="preserve">id 273</w:t>
      </w:r>
    </w:p>
    <w:p>
      <w:r>
        <w:rPr>
          <w:b w:val="0"/>
        </w:rPr>
        <w:t xml:space="preserve">Por fin se ha instalado el ascensor en Kvarnen. Está previsto que la instalación comience el 2/3 y dure unas 10 semanas. Por lo tanto, esta primavera no tendremos tantas exposiciones como de costumbre. Aquí encontrará toda la información si hay cambios en el programa. Rita, secretaria y tesorera, tiene un horario de atención telefónica de lunes a viernes de 10 a 15 (almuerzo de 12 a 13). ¿Te sientes aislado en tu casa de Söderhamn y haces arte de alguna manera? ¡Söderhamns Konstförening quiere mostrar lo que se está creando en Söderhamn ahora mismo en la cuenta de Instagram @karantankonstsoderhamn ! Envía tu(s) obra(s) en un mensaje directo a nuestra cuenta de Instagram o etiquétalas con #karantankonstsoderhamn (si tienes un perfil abierto) para participar. También puede enviarlas por correo electrónico a karantankonstsoderhamn@gmail.com.</w:t>
      </w:r>
    </w:p>
    <w:p>
      <w:r>
        <w:rPr>
          <w:b/>
          <w:color w:val="FF0000"/>
        </w:rPr>
        <w:t xml:space="preserve">id 274</w:t>
      </w:r>
    </w:p>
    <w:p>
      <w:r>
        <w:rPr>
          <w:b w:val="0"/>
        </w:rPr>
        <w:t xml:space="preserve">¿Los Royal Rangers en su parroquia? Póngase en contacto con nosotros y estaremos encantados de responder a cualquier pregunta y ayudarle a empezar. Inicio-Real 10 semanas en la primavera de 2020 hemos publicado consejos sobre las actividades, etc para hacer juntos en casa. Las actividades se mantendrán durante todo el verano y el otoño, y esperamos que sigan beneficiándose de ellas. Encontrarás los consejos en este orden: como familia, eres libre de utilizar las partes del material que quieras, cuando quieras y en el orden que quieras. En los Royal Rangers a menudo cocinamos sobre un fuego abierto y pasamos largas horas al aire libre, haga el tiempo que haga. La regla principal en la naturaleza es: no molestar, no destruir. Para ayudarte a hacer las cosas de forma correcta, aquí tienes información básica. Por ejemplo, si quiere cocinar a fuego abierto, etc., le recomendamos que siga estas pautas. La información se abrirá en una nueva ventana o pestaña. Las actividades de esta semana sobre el tema de la naturaleza son "Detectives de la naturaleza" (¡leer más AQUÍ!) y "Boulder de larga distancia" (¡leer más AQUÍ!). La manualidad de esta semana es el "animal andante", que se hace con papel rígido, como una postal. Sólo necesitas unas tijeras, un lápiz y una regla. Dibuja primero, corta por las líneas rojas (las zonas grises se recortan), dobla hacia abajo en las líneas de puntos azules y dobla hacia arriba en las líneas de puntos verdes. Dibujo a tamaño natural disponible AQUÍ Puedes ver cómo se supone que funciona en este vídeo (Youtube). La superficie sobre la que caminará el animal debe ser lisa pero un poco rugosa. Una tabla ondulada funciona muy bien. Asegúrese de cortar las patas en la dirección correcta. Para que esto funcione, el animal debe ser capaz de "contonearse" hacia delante. Un consejo para jugar es el juego "Nisse". Es un juego bastante tranquilo pero complicado que se puede jugar en cualquier lugar. En el interior, en el exterior, en el coche, incluso mientras camina. Más información AQUÍ. Devoción Esta semana es la Semana Santa. Lo que vamos a leer ocurrió la última noche que Jesús estuvo con los discípulos antes de sufrir y morir. Lea Juan 13:4-17 Hable de este acontecimiento y de lo que nos dice hoy. ¿Por qué había que lavarse los pies? ¿Quién solía lavar los pies de los invitados? ¿El anfitrión o un sirviente? ¿Qué es más importante, servir o ser servido (pasar un buen rato)? ¿Qué nos insta a hacer Jesús? Vuelve a leer los versículos 14 y 15. ¿Qué significa servir a los demás en la familia, entre los amigos y otros? Rezar juntos "Dios que tiene..." o la oración de los Scouts: Querido Padre del cielo Gracias por recibirme. Ayúdame a vivir bien, haz lo que quieras. Enséñanos aquí en la tierra a querernos. Déjanos tener un futuro protegido por tu mano. Amén. Nudo de la semana El nudo de esta semana es el nudo del Papa. Un nudo de pelo es un nudo que proporciona un "ojo fijo" en el extremo de la cuerda. Una vez que hayas aprendido a hacerlo, practica haciendo el ojo fijo tan grande como quieras. Para recordar cómo hacer un nudo de estaca, piensa en el cuento de la princesa y el dragón. - La princesa se pone de pie (la cuerda larga colgando). - Se forma un lago delante de sus pies. (Haces un lazo en la cuerda. La cuerda que "se convierte en el dragón" debe estar encima de la cuerda larga que es la princesa). Sujeta con el pulgar y el índice donde se cruzan las cuerdas. - Del lago sale un dragón (enhebra la cuerda hacia arriba a través del lazo). - El dragón rodea a la princesa y vuelve a sumergirse (rodea la cuerda larga y vuelve a bajar por el lazo). - El dragón intenta tirar de la princesa hacia el lago, pero la princesa es fuerte y se resiste. (Tira hacia arriba de la "princesa" con una mano y simultáneamente hacia abajo de la "cabeza", el "cuerpo" y la "cola" del dragón con la otra mano). ¿Puedes mover (no eliminar, todos deben seguir ahí) dos partidos para que en lugar de cinco casillas en la figura del partido haya cuatro casillas de igual tamaño</w:t>
      </w:r>
    </w:p>
    <w:p>
      <w:r>
        <w:rPr>
          <w:b/>
          <w:color w:val="FF0000"/>
        </w:rPr>
        <w:t xml:space="preserve">id 275</w:t>
      </w:r>
    </w:p>
    <w:p>
      <w:r>
        <w:rPr>
          <w:b w:val="0"/>
        </w:rPr>
        <w:t xml:space="preserve">Me llamo Jessica Zachries y soy una ilustradora que pinta sobre todo retratos de mujeres. Mi trabajo es tanto analógico como digital, pero en el último año este último ha atraído mi interés. Me gusta combinar las líneas duras del mundo del cómic con los tonos suaves del retrato tradicional. Además, me encanta pintar detalles, una característica que tengo desde que era niño y a la que no iba a renunciar. Se podría decir que mi estilo es ecléctico, ya que me muevo en la frontera entre el realismo romántico y el arte pop embellecido. OFERTA ESPECIAL 28-29 DE NOVIEMBRE - 25% DE DESCUENTO + ENVÍO GRATUITO POR LA COMPRA DE DOS PÓSTERS A continuación puedes ver lo que Jessica Zachries tiene a la venta ahora mismo. Si encuentra algo, o varios artículos, que le gusten, puede hacer un pedido a través del siguiente formulario. Jessica se pondrá en contacto contigo lo antes posible, calculará los gastos de envío y tú mismo liquidarás el pago. Feministas Creativas Uppsala promueve a los creadores, pero no se lleva ninguna comisión o cuota extra ni para los compradores ni para los vendedores cuando se vende. El mercado en línea sirve de plataforma para que los creadores muestren su arte, pero Kreativa Feminister Uppsala no participa en el acuerdo de compra real. Esto significa que el contrato celebrado en el momento de la compra es entre usted y el vendedor. Por lo tanto, debe ponerse en contacto directamente con el vendedor si tiene alguna duda.</w:t>
      </w:r>
    </w:p>
    <w:p>
      <w:r>
        <w:rPr>
          <w:b/>
          <w:color w:val="FF0000"/>
        </w:rPr>
        <w:t xml:space="preserve">id 276</w:t>
      </w:r>
    </w:p>
    <w:p>
      <w:r>
        <w:rPr>
          <w:b w:val="0"/>
        </w:rPr>
        <w:t xml:space="preserve">El sector de los materiales de construcción ha hecho una selección de 100 ejemplos de innovaciones en materiales de construcción que, en nuestra opinión, conducen a una mayor sostenibilidad. Cada innovación apoya uno de los objetivos de la Agenda 2030. Todas las innovaciones se presentan aquí de forma continua.</w:t>
      </w:r>
    </w:p>
    <w:p>
      <w:r>
        <w:rPr>
          <w:b/>
          <w:color w:val="FF0000"/>
        </w:rPr>
        <w:t xml:space="preserve">id 277</w:t>
      </w:r>
    </w:p>
    <w:p>
      <w:r>
        <w:rPr>
          <w:b w:val="0"/>
        </w:rPr>
        <w:t xml:space="preserve">Para una descripción de cómo editar una página, véase Wikinoticias:Cómo editar una página. Esta página está destinada principalmente a los colaboradores que trabajan en la cobertura de la prensa. Si quieres escribir tu propia historia para Wikinoticias, consulta Wikinoticias:Historia original. Técnica del titular[editar] En un artículo óptimo, el lector puede dejar de leer cuando considera que ha recibido suficiente información. El titular debe ser un resumen del preámbulo, que debe "traicionar el contenido", es decir, ser un resumen exhaustivo del resto del artículo. Tras el preámbulo, el contenido del artículo debe estar ordenado según su interés: piense en el lector al escribir. La técnica del titular es una de las estructuras más comunes de los artículos. Más información en el artículo de Bengt Hemlin Dos noticias en una[editar] A veces puede ser una buena alternativa dividir el artículo "temáticamente". Si dos artículos cuentan la misma historia y su contenido se confirma mutuamente, pueden fusionarse en un solo artículo. Un ejemplo lo encontramos en el artículo Hermosa conciencia medioambiental en Sörmland. Para crear un artículo, hay que elegir un título. El título no debe tener más de 30-50 caracteres. Debe reflejar el valor noticioso del artículo de forma neutral. Recuerde que esto no es un periódico vespertino, su titular no debe estar hecho para atraer a los lectores. Debe ser veraz y único. "Accidente de coche en Estocolmo" no es lo suficientemente único, por ejemplo. En Wikinoticias, como en todos los proyectos de Wikimedia, los enlaces a las versiones en otros idiomas se crean con un prefijo de una a tres letras seguido de dos puntos. Por lo tanto, no es posible crear artículos como [[Presupuesto de la UE...]]. Para crear su artículo, introduzca el título previsto en la casilla de abajo y haga clic en crear página. Para añadir el artículo a las listas "Mundo" y "Suecia" en la parte superior de la página principal, escriba [[Categoría:Mundo]] o [[Categoría:Suecia]] al final de su artículo. Para todas las demás rúbricas, utilice los enlaces "+/-" situados debajo de ellas. El artículo debe comenzar con una fecha que indique la fecha de publicación, es decir, el día en que se creó el artículo. Es mejor utilizar la plantilla Template:Date escribiendo, por ejemplo, {{date|17 de diciembre de 2005}}. Una alternativa es Template:Byline, por ejemplo {{byline|date=20 February 2005|location=[[Spain]]}}. Esto inserta la fecha y el lugar del artículo, y lo añade a la categoría del día en cuestión. Las fechas deben ser la fecha en la que se produjo la noticia y el lugar en el que ocurrió. Ver más en Wikinoticias:Plantillas. La entrada de la fecha debe ir seguida de una descripción breve y concisa de la noticia. A menudo, este preámbulo es el que aparece en la página principal cuando la noticia se presenta allí. El preámbulo no debe tener más de 200-300 caracteres. Texto corrido[editar] En el texto corrido, el artículo debe estructurarse de acuerdo con el mensaje dado por el preámbulo. Tenga en cuenta que Wikinews en sueco no es Wikinews de Suecia, sino un servicio de noticias en sueco. Por ejemplo, no dé por sentado que el lector conoce la actualidad de Suecia o que tiene acceso a más conocimientos locales. Las noticias se consumen rápidamente. Describa primero los acontecimientos actuales. Los detalles, las descripciones en profundidad y la información de fondo son los últimos. Dividir el texto corrido en párrafos cortos. En cada párrafo, una información procedente de una fuente específica junto con una explicación o descripción circundante deben formar una conclusión. Citas de fuentes[editar] El texto debe indicar claramente de dónde procede la información. A menudo basta con añadir "estados X" o "a A dijo B". A veces puede ser necesario referirse claramente a una fuente específica después de una cita. Sin embargo, evite incluir enlaces externos en el texto. Los enlaces externos deben colocarse siempre en un párrafo separado con su propio título. Enlaces a otros proyectos de Wikimedia por separado. Indique a qué proyecto de Wikimedia conduce el enlace, por ejemplo, [[w:|Wikipedia]]: [[w:Suecia|Sweden]]. Los artículos sobre</w:t>
      </w:r>
    </w:p>
    <w:p>
      <w:r>
        <w:rPr>
          <w:b/>
          <w:color w:val="FF0000"/>
        </w:rPr>
        <w:t xml:space="preserve">id 278</w:t>
      </w:r>
    </w:p>
    <w:p>
      <w:r>
        <w:rPr>
          <w:b w:val="0"/>
        </w:rPr>
        <w:t xml:space="preserve">0158 - 140 35 El lugar más acogedor de la casa: ¿frente al fuego? La sala con la chimenea suele convertirse en el corazón de la casa, el lugar donde la gente se reúne por las tardes. Con la gama más amplia de Suecia - estufas, chimeneas, estufas de azulejos, estufas de cocina, sin chimenea, etc. - tenemos algo que se adapta a todos. Si tiene su propia idea de diseño, estaremos encantados de ayudarle: ¡nuestros montadores son buenos en albañilería libre! Cómo elegir la estufa adecuada y qué hay que tener en cuenta ¡Nunca se sabe cuál es la mejor estufa en la prueba! La estufa que es perfecta para la casa de Kalle podría ser completamente errónea para la tuya. Porque depende de tu casa y de lo que quieras sacar de tu estufa. En Eldabutiken de Gnesta somos profesionales de las chimeneas y le orientaremos en la elección de la misma para que encuentre la que mejor se adapte a usted y a su casa. Después de leer este artículo (unas 2.000 palabras / 7 minutos) sabrá cómo elegir la chimenea adecuada para usted. Repasaremos lo que quiere conseguir con su chimenea, la potencia que debe dar su estufa, la colocación, el diseño, el presupuesto y si debe instalarla usted mismo, el bricolaje. Empezaremos por ver cuál es la finalidad de su chimenea. ¿Sabe ya lo que quiere? Bienvenido a la tienda o, si lo prefiere, le llamaremos por teléfono: Contacto ¿La chimenea como única fuente de calor, complemento o factor de confort? ¿Qué quiere de su chimenea? La mayoría de las personas instalan una chimenea en su casa como fuente de calefacción complementaria para reducir sus gastos de calefacción. En algunas casas puede ser la única fuente de calor. Esto hace que quiera elegir una chimenea eficiente y de combustión limpia. Una chimenea es también un elemento decorativo en el hogar y un factor de comodidad, algo en torno a lo que reunirse por la noche. Aquí, en los alrededores de Gnesta, hay muchas casas de campo de verano a las que los propietarios acuden incluso en invierno, y quieren poder acogerse frente a un fuego encendido. Algunos tienen el factor de comodidad como el principal objetivo de su estufa, lo que significa que la elección es tal vez más sobre el estilo y el diseño que el efecto. Si quiere instalar una estufa principalmente para calentar una casa o una habitación, debe saber el tamaño del espacio. ¿Cuántos metros cuadrados se van a calentar? A grandes rasgos, 70W calientan 1m². Así, si tienes una casa de 150m², necesitas unos 10,5kW para calentarla. (70W x 150m² = 10500W = 10,5kW) Calcule usted mismo cuántos metros cuadrados calienta una estufa dividiendo la potencia de la estufa en W entre 70W. Por ejemplo, una estufa con una potencia nominal de 5,5kW = 5500W / 70W = 78,6. Por tanto, sería adecuada para un espacio de unos 79m². Pero es posible quemar un poco más para calentar más metros cuadrados. También hay otros factores en juego, como la eficiencia de la estufa, el tipo de ventanas, la altura del techo, el tipo de chimenea, el aislamiento, etc. Pero el ejemplo de cálculo anterior da al menos una idea aproximada de las chimeneas a las que debe dirigirse. Si quieres calcular más específicamente cuántos W se necesitan para tu casa en particular, puedes utilizar el cálculo de potencia de LVI. No compre una chimenea demasiado grande ¡No elija una chimenea demasiado grande para su casa! Por ejemplo, si una estufa de azulejos o de esteatita tiene más potencia de la necesaria para su casa, tiende a no quemarse correctamente en ella. Se trata de un "fuego pequeño", para que su casa no se caliente demasiado. En otras palabras, se utiliza muy poca leña, lo que provoca una temperatura demasiado baja y una mala combustión. Esto no es bueno para la chimenea, no es bueno para la chimenea y no es bueno para el medio ambiente. Para ver la mejor manera de quemar en su chimenea, Contura ha realizado un buen vídeo sobre cómo quemar en una estufa de leña: Dónde colocar su estufa Una estufa de leña estándar puede colocarse prácticamente en cualquier sitio. En medio de la habitación, contra una pared recta, en una esquina, etc. Tampoco tiene que ser en el salón. Ahora es popular instalar una estufa adicional</w:t>
      </w:r>
    </w:p>
    <w:p>
      <w:r>
        <w:rPr>
          <w:b/>
          <w:color w:val="FF0000"/>
        </w:rPr>
        <w:t xml:space="preserve">id 279</w:t>
      </w:r>
    </w:p>
    <w:p>
      <w:r>
        <w:rPr>
          <w:b w:val="0"/>
        </w:rPr>
        <w:t xml:space="preserve">Träningslagret AB (556838-0637) es el responsable del tratamiento de los datos personales que recibimos en relación con los encargos o que se procesan de otro modo cuando se prepara o administra el encargo. Tratamos los datos para llevar a cabo y administrar el encargo, para salvaguardar sus intereses y para fines de contabilidad y facturación. Estos datos tienen su base legal en, entre otros, el Reglamento General de Protección de Datos y la Ley de Contabilidad. Dichos estatutos permiten, entre otras cosas, el tratamiento para el cumplimiento de nuestras obligaciones con nuestros clientes/registrantes y otras normativas. Los estatutos también permiten, tras una ponderación de intereses en la que se tienen en cuenta, entre otras cosas, las posibles objeciones del interesado al tratamiento, el tratamiento de datos personales para nuestros intereses legítimos y los de otras empresas del Grupo para desarrollar, comercializar y administrar nuestros servicios y actividades de manera eficaz y para salvaguardar nuestros derechos y obligaciones civiles. Los datos también pueden utilizarse para el desarrollo de negocios y metodologías, análisis de mercado, estadísticas y gestión de riesgos. Los datos tratados con el fin de desarrollar y analizar el negocio se tratan sobre la base de nuestro interés legítimo en desarrollar el negocio y comunicarnos con nuestros contactos. No divulgaremos los datos personales a terceros, excepto cuando se acuerde específicamente entre la empresa y el interesado, cuando sea necesario para cumplir una obligación legal o una orden de una autoridad pública o un tribunal, o cuando contratemos a terceros proveedores de servicios para que realicen tareas en nuestro nombre. Los datos personales se conservarán, de acuerdo con la obligación que incumbe a la empresa en virtud de la normativa y las bases antes mencionadas, durante un período de 10 años a partir de la fecha de finalización del caso o de la fecha de vencimiento de la factura final, así como durante un período de tiempo razonable para su eliminación o durante el período más largo que exija la naturaleza del caso. Sin embargo, los correos electrónicos se eliminan a los seis meses de su recepción. Si se da de baja de los boletines de noticias o similares, los datos relacionados con esto se eliminarán inmediatamente. Tiene derecho a solicitar, de forma gratuita, información a la empresa sobre el uso de los datos personales que le conciernen. A petición suya o por iniciativa propia, corregiremos o eliminaremos los datos que sean inexactos o restringiremos el tratamiento de los mismos. Además, tiene derecho a solicitar que sus datos no sean tratados con fines de marketing directo. También tiene derecho a recibir sus datos personales en un formato legible por máquina [o, si es técnicamente posible, a que los datos se transfieran a un tercero designado por usted]. Si no está satisfecho con nuestro tratamiento, puede presentar una reclamación ante una autoridad de control, que en Suecia es la Autoridad de Protección de Datos (www.datainspektionen.se). También puede ponerse en contacto con la autoridad de control del país donde vive o trabaja. El responsable del tratamiento es Träninglagret AB (556838-0637), cuyos datos de contacto son los indicados anteriormente.</w:t>
      </w:r>
    </w:p>
    <w:p>
      <w:r>
        <w:rPr>
          <w:b/>
          <w:color w:val="FF0000"/>
        </w:rPr>
        <w:t xml:space="preserve">id 280</w:t>
      </w:r>
    </w:p>
    <w:p>
      <w:r>
        <w:rPr>
          <w:b w:val="0"/>
        </w:rPr>
        <w:t xml:space="preserve">La historia de ANA-Flyg y Nyge-Aero. con fotos de 1955 a 1970. En 1903 se construyó la fábrica de muebles Nordiska Kompaniet (NK) inmediatamente al oeste del actual hotel "Kompaniet", a unos 200 metros al norte del puerto de Nyköping. Fue la oficina central de Estocolmo la que decidió que la producción de muebles se realizara en Nyköping. NK se fundó en Estocolmo en 1902 con las familias Lundberg y Sachs como propietarias. En 1909, NK en Nyköping tenía más de 300 empleados. En 1937 se creó la filial ANA=Aktiebolaget Nyköpings Automobilfabrik, que comenzó a ensamblar coches de Chrysler. Fueron las marcas de camiones Plymouth, Desoto y Fargo las que comenzaron. En 1940 recibieron un pedido para producir el avión de combate J22, del que se construyeron las alas y el fuselaje. Se construyeron casi 200 aviones durante la guerra. Tras el final de la guerra, la empresa se reorganizó con diferentes propietarios. En 1948 ANA consiguió la agencia de aviones Piper, fue J Kjellberg quien hizo el acuerdo con Chrysler en EEUU que tenía intereses en Piper. El primer empleado de ANA-Flyg fue Walle Forslund, antiguo instructor de vuelo y director de la escuela de vuelo a vela de Ålleberg. El primer pedido de Piper fue de 4 J3Cub, llegaron en cajas de madera y fueron montados por el maestro de aviones Helmer Larsson en el F11 con la ayuda de los técnicos de la flotilla. El J3 Cub cuesta 16 000 SEK. A mediados de 1950, el despachador Göte Johansson compró la agencia Piper a ANA y se convirtió en el único propietario de la empresa. Gracias a su gran interés por la aviación (compró un Piper PA20 Pacer) y a su olfato para los negocios, las ventas despegaron aún más y se construyó el aeródromo de Brandholmen con oficinas y hangares. Göte había sido anteriormente propietario de la empresa Nyge-Verken, que fabricaba persianas y marcos para cuadros. En 1960 se vendieron 40 aviones y en 1962, 58, de los cuales 10 eran bimotores. El campo de NYGE dejó de ser un aeropuerto en 1985. |R1| Walle Forslund, el primer director de Nyge-Aero. Imagen por cortesía de Per Forslund. Un Super Cub PA18-150 fuera del hangar de entrega de ANA en el extremo sur de Ringvägen, cerca del puerto de Nyköping. Los residentes más antiguos de Nyköping pueden orientarse mirando el andamio de la esquina superior derecha, que pertenecía a la campana de gas de la fábrica de gas. No está claro cómo llegó el Cachorro desde allí, tal vez Walle Forslund encontró alguna recta cercana para la salida. Imagen por cortesía de Per Forslund. Exactamente en el mismo lugar que la foto de la izquierda con la Piper Super Cubben pero en 2012. Foto y copyright: Åke Johansson. |R2| El fundador de Nyge, Göte Johansson, a la izquierda, hacia 1958. Derechos de autor del Museo de Sörmland. Visitante en Nyge-Aero no 4 desde la izquierda Walle Forslund. Derechos de autor del Museo de Sörmland. |R2A| Brandholmen tal y como era antes de que se construyera el aeropuerto, alrededor de 1950. Sólo queda el granero en la colina donde se construyó Ana-Flyg/Nyge Aero. Datos de la imagen: del departamento de mapas del municipio de Nyköping: marca antigua: realizada por el alférez O Åman y el fotógrafo R Denler. Copyright 2012 Municipio de Nyköping. Nyköping ca 1955. Antes de que se construyera el campo de Brandholm, se utilizaban algunas pistas de aterrizaje más pequeñas cerca de la ciudad para aviones ligeros. En la línea roja de la parte superior izquierda (entre el viaducto Väster tull y Lindbacke), Stockholm Aero aterrizaba a menudo con máquinas Auster (piloto Rune Wahlund). En la línea roja de la derecha, la empresa Jordbrukflyg utilizó una pequeña franja de césped inmediatamente al este de Lergropen y cerca de Brandholmsvägen. Era una Piper Cub de 65 CV equipada con un equipo de fumigación que utilizaba la pista (piloto Jern ex.F11). Copyright 2012 Municipio de Nyköping. |R2B| Puerto de Nyköping arriba a la derecha. La fosa de arcilla donde se realizaba la carrera de hielo se puede ver sobre el puerto. La pista de aterrizaje para aviones agrícolas estaba en el extremo izquierdo de la imagen, por encima de la carretera de Brandholmen.</w:t>
      </w:r>
    </w:p>
    <w:p>
      <w:r>
        <w:rPr>
          <w:b/>
          <w:color w:val="FF0000"/>
        </w:rPr>
        <w:t xml:space="preserve">id 281</w:t>
      </w:r>
    </w:p>
    <w:p>
      <w:r>
        <w:rPr>
          <w:b w:val="0"/>
        </w:rPr>
        <w:t xml:space="preserve">Quejarse, reírse y seguir siendo un poco simpático | Tofflan - una comedia trágica 14 de julio de 2012 por Tofflan Un verdadero día de risas y lloriqueos hoy. Me duele mucho el pie y mi Alien ha hecho hoy una fuerte aparición. El flujo ha vuelto a aparecer después de apenas diez días de descanso. No tengo la energía... aunque la tengo. Tengo que hacerlo. Fuimos de compras a Tokerian a la hora de comer. Vi un cartel extraño y me pregunté qué era. No pude distinguirlo bien, pero creo que es una especie de pan. ¿Qué te parece? Compré fresas y helado de vainilla a la antigua para llevar al cielo. Creo que se aprecia. Pudimos consumirlo todo con un buen café (La garrapata no escatima en los granos, según fuentes internas.) en la bola de Anna*. Aprovechamos para utilizar la red inalámbrica de Anna para descargar millones de actualizaciones en el ordenador de juguete. No sé qué pasará ahora con la red móvil de 3: datos contra datos. Creo que voy a cancelar la mierda de este otoño, sinceramente. ¡Fresas y helado de vainilla a la antigua está bien! Mientras estábamos sentados tomando café, un bicho verde cayó sobre la mosquitera de la ventana y quedó atrapado en una telaraña. El bicho no se soltó. Estaba absolutamente fascinado, porque era un bicho extraño. Pero no soy despiadado, así que en realidad lo ayudé. Lo creas o no, soy un tipo tan malo. Ahora me voy a cocinar al Pato Donald y a los trozos de patata en la Nueva Aldea. Anna se tranquiliza con un libro, a mí me cuesta dormir por los dolores de aquí y de allá. Como siempre, estoy usando el blog para desahogarme. Esta noche hay bastones de caramelo y una película en la televisión, creo. Creo que estoy empezando a reducir mi consumo de dulces - el montón de hoy era sólo 14 centavos más caro que el de Anna. (Normalmente son varios dólares.) ¿Qué vas a hacer esta noche, entonces? ¡Parece que lo pasasteis muy bien ayer, y hoy también! Vainilla a la antigua para las fresas, ¡ñam! Lástima que el extraterrestre haga acto de presencia, ¡espero que te deshagas de él después del Orgullo! No estoy haciendo nada, como siempre, sólo digiriendo la comida, Pad Thai casero, tenía demasiada salsa de ostras, no es bueno... ¡Que tengas unas buenas vacaciones ahora! Sí, ya sé que no empieza hasta el lunes, ¡según tú! ¡¡¡Mis vacaciones, en cambio, comienzan en el momento en que apago el ordenador del trabajo el último viernes!!! Sí, ¡fue una noche agradable! ¡Y ahora estoy cocinando algo que espero que sea bueno! Espero que puedas trabajar la próxima semana, ¡¡¡pienso en ti!!! ¡Eso no fue un error! Es un pez baya verde. He interpretado a uno de ellos en una obra de teatro del colegio (pantalones verdes de carpintero, 1982). Nunca he estado tan satisfecho con una actuación escolar. ¡Entonces quizás fue tu espíritu el que salvé hoy! ¡¡¡Qué suerte!!! (Me hubiera encantado ver esa obra, tan mona, Jontas con pantalones verdes de carpintero...)😀 ¡¡¡Hoy he estado en Bok-Anna!!! ¡Otra vez gangas! En esta ocasión me ha tocado el último de Nora Roberts de 2012 por 40 pixeles. ¡No es un mal centavo! Oh, ¿no es un pez oso verde lo que contemplan mis ojos biológicos (=el bicho verde)? ¡¡¡Esta noche hemos estado comiendo ensalada y bebiendo vino y descansando frente a la televisión y celebrando que ya estamos los dos de vacaciones!!! Sí, según Jontas es un pez oso. Y él debería saberlo porque lo ha sido. Desde luego, no era un bicho en mi vida anterior. Estaba absolutamente convencida, durante toda mi primera infancia, de que era una bailarina de ballet "....last time!" Es una historia un poco extraña, pero la puedo dejar para otra ocasión.... El Alien deseo donde crecen los pimientos y el sol lo atraigo con toda la mierda que puedo. ¡Que tengas un buen domingo y recargues bien el primer día de vacaciones! Una ministra de propaganda, ahora bastante gorda (tía), que ha visto años mejores. Amargo y mezquino y duro en lo duro, pero tan piadoso como un cordero en lo bueno. Ama a su Anna ilimitadamente, copiosamente, increíblemente</w:t>
      </w:r>
    </w:p>
    <w:p>
      <w:r>
        <w:rPr>
          <w:b/>
          <w:color w:val="FF0000"/>
        </w:rPr>
        <w:t xml:space="preserve">id 282</w:t>
      </w:r>
    </w:p>
    <w:p>
      <w:r>
        <w:rPr>
          <w:b w:val="0"/>
        </w:rPr>
        <w:t xml:space="preserve">¡Queremos que te vean! Con nuestras soluciones de exposición, junto con sus ideas, hacemos que su mensaje sea visible de la mejor manera posible. Partimos de sus necesidades y deseos, donde el objetivo es siempre ponerle a usted como cliente en el punto de mira. Su visibilidad es importante para nosotros. A continuación encontrará ejemplos de materiales de exposición con los que podemos ayudarle. Roll-ups Los roll-ups son fáciles de usar y, por lo tanto, son perfectos cuando se necesita montar y desmontar el mensaje con frecuencia. El mensaje está a la altura de los ojos y la superficie es lo suficientemente grande como para comunicar lo que se desea. - Se suministra en una bolsa para facilitar el transporte - Se puede suministrar con iluminación (a partir de 165 euros) - El precio incluye la impresión a 4 colores - Disponible en varios tamaños Precio desde: 499 euros Pop-ups Un gran muro de imágenes pop-up crea una atención adicional en una feria o en un stand. A continuación, puede colocar rápida y fácilmente una imagen de gran tamaño con el mensaje correspondiente en el muro emergente. A pesar de su tamaño, son rápidas y fáciles de montar y desmontar, pero también de transportar - Se entregan en una caja de transporte - Pueden combinarse con focos - El precio incluye la impresión a 4 colores - Disponibles en varios tamaños Precio desde: 5 999 SEK Mesa de exposición Una mesa de exposición es una mesa sencilla y estable que puede montarse en menos de un minuto. En la parte superior de la mesa hay espacio para productos de perfil, en la parte delantera hay espacio para una impresión de logotipo grande y varios modelos tienen estantes en el interior donde se puede almacenar el material de perfil - Se entregan en bolsas de transporte acolchadas - Almacenamiento cómodo de regalos y otro material - Incluye impresión a 4 colores - Disponible en varios tamaños diferentes Precio desde: 1 999 kr Las banderas de playa son un verdadero punto de atracción. Las banderas no son sólo para la playa, sino que son adecuadas para todas las ocasiones, como las ferias. Hay tres tipos de banderas de playa: Shark, Straight y Drop. - Fabricadas en poliéster - Bordes reforzados - Mástil de fibra de carbono - Incluyen impresión a 4 colores - Varios tamaños y cierres diferentes Precio desde: 499 kr ¿Quizás quiera decorar el stand de la feria con una zona de asientos con alfombra de perfil a juego? ¿O tal vez un soporte para sus folletos? ¿Acogedoras casetas para que sus visitantes puedan pasar el rato? Podemos ayudarle a destacar y a crear un gran ambiente en su stand - Diseño coherente - Mensajes claros en un entorno profesional - Incluye impresión a 4 colores - Muchas variaciones telón de fondo / envoltura de tela Una envoltura de tela tiene muchos usos. Puedes colgar un gran telón de fondo en la pared de montaje utilizando velcro, o en un formato más pequeño, colgando de los cables. Impreso en un tejido de poliéster resistente y suave de 205 g. Se puede transportar plegado en un pequeño y ligero paquete - B1 resistente al fuego - Se puede combinar con carpas de cerveza - Disponible en varios tamaños Precio desde: 139 SEK/m² Carpa para publicidad/eventos La carpa para publicidad/eventos es una forma eficaz de atraer la atención de los clientes y exponer su empresa. La carpa puede convertirse fácilmente en una extensión de la tienda o la oficina en la feria - Estructura de aluminio - Techo y paredes de poliéster de 320 g La estructura es igualmente adecuada para su uso en interiores y exteriores y proporciona un marco elegante para su mensaje. Fabricado íntegramente en aluminio. La función de ajuste hace que sea muy fácil cambiar el mensaje. Por supuesto, también podemos ayudarle a producir el póster si lo necesita - A4 - A3 - A2 - A1 - 70 x 100 cm - 100 x 140 cm - También disponemos de impresiones de gran tamaño Precio desde: 269 kr Flyers El flyer funciona mejor si tiene un mensaje sencillo que necesita ser distribuido rápidamente - perfecto en una feria. Aquí, todos los participantes reciben una gran cantidad de información que debe ser procesada en un tiempo limitado. Por lo tanto, es importante que perciban su mensaje lo suficientemente emocionante como para que busquen entre la información que recibieron en la feria para encontrarla de nuevo. - Papel con etiqueta ecológica - Puede entregarse en paquetes - Disponible en diferentes tamaños - Muchas opciones de papel - Diferentes formas Precio: desde 0,55 kr / hoja obsequios Un elemento popular en las ferias son todos los obsequios. Como expositor, le dan la oportunidad de romper el hielo y empezar a hablar con los clientes potenciales. Podemos ayudarle a desarrollar regalos adecuados</w:t>
      </w:r>
    </w:p>
    <w:p>
      <w:r>
        <w:rPr>
          <w:b/>
          <w:color w:val="FF0000"/>
        </w:rPr>
        <w:t xml:space="preserve">id 283</w:t>
      </w:r>
    </w:p>
    <w:p>
      <w:r>
        <w:rPr>
          <w:b w:val="0"/>
        </w:rPr>
        <w:t xml:space="preserve">Le confié mi deseo de cumpleaños a mi marido en el Messenger. La respuesta fue: - ¿Qué es eso... una especie de horca? ¿Pechos sin sujetador? ¿Un cable? La verdad es que es una pregunta no del todo injustificada ;-) Yo tampoco entiendo qué es, pero la camiseta es de Weekday;-) Sí, fue amor a primera vista ¡No fui yo, fue ella! Hice una Linda. Una Linda agridulce, eso es. ¿No la muñeca malvada, sino la espeluznante?</w:t>
      </w:r>
    </w:p>
    <w:p>
      <w:r>
        <w:rPr>
          <w:b/>
          <w:color w:val="FF0000"/>
        </w:rPr>
        <w:t xml:space="preserve">id 284</w:t>
      </w:r>
    </w:p>
    <w:p>
      <w:r>
        <w:rPr>
          <w:b w:val="0"/>
        </w:rPr>
        <w:t xml:space="preserve">... fui a dar un paseo por el bosque, cerca de donde vivíamos antes de mudarnos aquí. Pude ver que las campanillas estaban en plena floración, bueno, casi al final de su temporada en algunos lugares. Campanillas ordinarias y blancas con bordes azules ... y blancas con bordes rosados junto con las ordinarias ... Me detuve al lado de la carretera justo antes de Vånga ... el sauce estaba floreciendo profusamente - pero extrañamente no vi ni un solo abejorro ... El tiempo es como ha sido los últimos días - a veces sol y a veces lluvia ... ahora mismo esto último, lo que me hizo atascarme un poco con mis fotos. Así que aquí también puedes darle vueltas... sólo porque es divertido 🙂 ¡Que tengas un buen resto de tu sábado! Qué fantástica y encantadora foto has hecho! 😊 ¡Tanto descarada como genial!. ¡Son tiempos maravillosos ahora mismo! Coincido con Juan en que has captado bien los azules arremolinados 🙂 Seguro que es precioso... pero hoy está lloviendo... Hoy es un buen augurio aquí con nosotros, el sol asoma y el cielo está casi completamente azul. La lluvia de ayer y anteayer, así que el sol es bienvenido. Unas fotos preciosas, que demuestran que habéis llegado mucho más lejos que nosotros en Kårböle. ¡Gracias Svante! Creo que está bien, ¡y eso que tuvisteis al menos tres o cuatro veces más nieve que nosotros aquí! Aquí estoy tan contenta de que las plantas de dactilo estén en plena floración y de que las acumulaciones de nieve sean más pequeñas. Pero... vi un pequeño, diminuto brote de campanilla. Qué tiempo tan bonito tenemos por delante... Yo vivo un poco más al sur, así que probablemente esté bien 🙂 Desde luego es un tiempo precioso el que tenemos ahora y durante un tiempo 🙂 ¡Nos llevas la delantera en verdor y con flores! La foto ha sido muy bonita la que has conjurado 🙂 ¡Un poco por delante de ti, pero pronto te pondrás al día! Vaya, qué fotos más bonitas. Ese último giro es simplemente delicioso. La primavera es lo mejor y no quiero perdérmela en Suecia. El remolino de campanillas era absolutamente magnífico. Oh, hay tantos jarabes diferentes. Aquí sólo he visto manzanas blancas. Qué bien que vuelva a existir tu blog:-) Sí, muchos y variados son los sipsos que hay 🙂 Precioso que la naturaleza haya despertado de nuevo tras el largo invierno. Que tengan una buena noche. Eso es todo... ¡realmente encantador! ¡Totalmente atrapado por tu última foto! Haría sog en la pared de mi casa. ¡Qué delicioso! Y tus bonitas flores de primavera alegran las cosas. Ahora los bluebonnets blancos con bordes azules no los había visto antes. Así que incluso hoy me has enseñado algo nuevo. ¡Gracias por eso! Kr. Dios, después de esa vuelta, era una verdadera obra de arte. Realmente limpio solía girar para mí también, pero no se pone tan limpio. Eres muy bueno. Big A de Åby plain estoy de acuerdo con el otro giro es realmente genial. Las sippas son las mensajeras de la primavera. Gracias. Claro, las sippas son las mensajeras de la primavera, ¡así es! 🙂 Yo solía jugar mucho con las fotos y sí es divertido. ¡Muy bonito! Las sippas son encantadoras. Inmediatamente te pones de mejor humor. Gracias. Claro que es divertido jugar con las fotos a veces, pero como tú yo solía ser más diligente en ese aspecto 🙂 ¡Qué fotos tan bonitas de las sippas y los giros son divertidísimos! Hay muchas flores bonitas por todas partes, tanto contigo en tu blog como en la naturaleza. Es divertido que incluso las manzanas blancas aparezcan en diferentes colores. Bluebonnets y blancos...dos tipos de flores que nos dan tantas combinaciones de colores 😀 Tu foto de bluebonnet juguetón es realmente divertida y muy decorativa. Una versión un poco más grande de esa foto quedaría muy bien en mi pared 🙂 ¡Gracias Ingrid! La naturaleza está preciosa ahora que vienen todas las flores 🙂 ¡Qué fotos tan bonitas! ¡Y la manzana azul del carrusel fue muy divertida! ¡Que tengas un buen domingo! ¡Muchas gracias! ¡Que tengas un buen domingo tú también! 🙂 A los abejorros, en cambio, los he visto. Aunque no hay bluebonnets😉 Sí que he visto abejorros también, pero no en el sello 🙂 ¡Hablando de haber hilado bien! 🙂 Bueno, pronto será la hora de salir al bosque. Los hermosos paseos por el bosque son una delicia para</w:t>
      </w:r>
    </w:p>
    <w:p>
      <w:r>
        <w:rPr>
          <w:b/>
          <w:color w:val="FF0000"/>
        </w:rPr>
        <w:t xml:space="preserve">id 285</w:t>
      </w:r>
    </w:p>
    <w:p>
      <w:r>
        <w:rPr>
          <w:b w:val="0"/>
        </w:rPr>
        <w:t xml:space="preserve">Aquí puedes ver los collares para gatos con dibujos. Muchos de estos elegantes collares para gatos se importan de Estados Unidos. Muchos modelos de Hunter, estos collares para gatos son de alta calidad y a grandes precios. Por supuesto, todos los collares para gatos tienen hebilla o cierre de seguridad.</w:t>
      </w:r>
    </w:p>
    <w:p>
      <w:r>
        <w:rPr>
          <w:b/>
          <w:color w:val="FF0000"/>
        </w:rPr>
        <w:t xml:space="preserve">id 286</w:t>
      </w:r>
    </w:p>
    <w:p>
      <w:r>
        <w:rPr>
          <w:b w:val="0"/>
        </w:rPr>
        <w:t xml:space="preserve">Al aparecer con información precisa en sitios clave como Google My Business, Facebook y Foursquare, su negocio se clasificará como más creíble. Como resultado, su empresa será más visible en los motores de búsqueda, como Google y Bing. 4 de cada 10 clientes dicen que se alejan de las empresas que tienen información comercial inexacta en línea, según un estudio de YP.com. Entonces, ¿cómo se puede obtener la información correcta en línea? Vea nuestro vídeo y obtenga más información sobre los protocolos de proximidad. La mayoría de los clientes empiezan por buscar en Internet antes de tomar una decisión de compra. Piense en Internet como en una tienda física, donde un lugar destacado en las estanterías aumenta las ventas de sus productos. En pocas palabras, si su empresa no es visible en Internet, no existe. Si además tiene información inexacta, los clientes suelen elegir otro lugar para comprar.</w:t>
      </w:r>
    </w:p>
    <w:p>
      <w:r>
        <w:rPr>
          <w:b/>
          <w:color w:val="FF0000"/>
        </w:rPr>
        <w:t xml:space="preserve">id 287</w:t>
      </w:r>
    </w:p>
    <w:p>
      <w:r>
        <w:rPr>
          <w:b w:val="0"/>
        </w:rPr>
        <w:t xml:space="preserve">El Rodius es grande, mide 5,1 metros y es espacioso como pocos, incluso para quienes ocupan la tercera fila de asientos. La mayoría también lo llama feo. En cualquier caso, los materiales son horteras y la calidad de los detalles no es de primera categoría. Los motores, sin embargo, proceden de la prestigiosa marca Mercedes; un diésel de cinco cilindros o un seis de gasolina recto.</w:t>
      </w:r>
    </w:p>
    <w:p>
      <w:r>
        <w:rPr>
          <w:b/>
          <w:color w:val="FF0000"/>
        </w:rPr>
        <w:t xml:space="preserve">id 288</w:t>
      </w:r>
    </w:p>
    <w:p>
      <w:r>
        <w:rPr>
          <w:b w:val="0"/>
        </w:rPr>
        <w:t xml:space="preserve">La versión actualizada de Pelle's Personal está aquí. Por fin he sacado el pulgar y he terminado el diseño del blog que empecé hace meses. Así que haz clic en F5, limpia la caché y empieza a bailar el hula-hula. Puede que queden algunos trozos aquí y allá, pero en general la mierda está hecha. Así que vamos a repasar juntos las novedades.1) la nueva cabecera. Se acabó la foto de mierda rosa en una heladería inglesa. Ahora tenemos una imagen clara y majestuosa con mi nombre y la silueta de un toro joven. "¿Por qué un novillo?", te preguntarás. Por varias razones. En primer lugar, dejar claro que este es un blog, muchas veces, canalla. Nada lo dice más claramente que unas reses en la cabecera. Pero también porque yo mismo, Pelle, soy un poco toro joven. Nacido en una granja, soy uno de ellos, así que esa es una razón que también se sostiene.2) Las tarjetas polaroid de la derecha. Quizás lo más desgastado en el mundo de los blogs, sí. Elijo tenerlos como contraste, para mostrar un lado más artístico. Porque a mí, el joven frívolo, también me gusta hacer fotos. Nos vemos en la página de inicio, por cierto, a todos los que leen aquí a través de RSS y / o Bloglovin '.3) el equilibrio de aves en las tarjetas de polaroid. Cuando no estoy escribiendo en el blog, probablemente estoy tuiteando. Haz clic en el pájaro y ven a mi Twitter. Fancy.4) el nuevo texto de presentación. Todavía establece ser un geek, pero también explica la cosa de los diferentes días que (por lo general) el blog por. 5) las entradas del blog más claro. He jugado a ser estudiante de MKV y he puesto todo mi empeño en que el blog sea lo más fácil de usar posible. Títulos más claros, mayor distancia entre el blog y el menú, etc. Y hablando de la columna del menú, a muchos les disgusta y con todo su color. Sólo para los que tan fácil sea. Hehe.6) La sección de comentarios. Limpia recién salida del infierno. ¡Woooop! Deja un comentario y verás cómo es la mierda.Y así una y otra vez. Como he dicho, todavía tengo que trabajar con los colores para cambiar y los textos para cambiar. Pero lo arreglaré más tarde. Primero voy a la casa del vecino a ver Gran Hermano, así que todo debería estar listo en unos cuatro o cinco meses.Diseño del blog actualizado: ¿bu o bä? 22 Abr 2012, a las 19:20 Bold. Me molesta un poco el espacio demasiado largo en la parte izquierda del texto. Se siente desequilibrado de alguna manera. Por lo demás, está bien. ¡Y me encantan los colores de la página! ¿Por qué iba a quejarse alguien de ellos? [2] pubes 22 Abr 2012, a las 21:09 Definitivamente un bostezo a este diseño del blog, ¡impresionante!Sólo una cosa: ¿qué pasó con el dibujo de usted que se suponía que era en la cabecera? ¿O estoy recordando completamente mal? 22 Abr 2012, a las 21:19 neat. aslong entre los comentarios aquí sólo. por qué? y dónde está la esponja? ¿habéis roto? 22 Abr 2012, a las 21:41 ¡Me gusta! 22 abr 2012, a las 21:51 ¡Muy bonito! :) 25 Abr 2012, 17:41 ¡Schysst! Supongo que también puedo vivir con el menú de la bomba de color.</w:t>
      </w:r>
    </w:p>
    <w:p>
      <w:r>
        <w:rPr>
          <w:b/>
          <w:color w:val="FF0000"/>
        </w:rPr>
        <w:t xml:space="preserve">id 289</w:t>
      </w:r>
    </w:p>
    <w:p>
      <w:r>
        <w:rPr>
          <w:b w:val="0"/>
        </w:rPr>
        <w:t xml:space="preserve">Casi todos los días suspiro ante la página de nombres y noticias de DN, donde cuarentones poco estimulados envían fotos de carteles mal escritos en las tiendas. ¿Realmente es tan divertido que algunas personas no sepan deletrear? Lo más triste fue cuando un tipo envió una foto de un cartel que anunciaba una "garrapata". El problema es que el remitente escribió deliberadamente "fest" con una ä. Para una persona nacida después de 1960, era obvio que el evento, con un tono muy folk-home-folk-park-nostálgico, utilizaba la grafía como un guiño a las puñaladas de la banda de baile, pero también para mostrar cómo debía leerse el nombre. El anciano/tía que envió la foto no lo entendió, y tampoco el musculoso equipo editorial, que probablemente pasó por alto el hecho de que hay toda una generación instruida en el noble arte de la ironía. Aunque estoy un poco harto de ver fotos de carteles de kebab mal escritos y de habladores callejeros, no pude evitar inmortalizar yo mismo unos cuantos en una visita a Övik este verano. Y al publicarlos aquí, ahora tienes razones para desaprobar mi esnobismo. Pero lo hago con amor. Al menos la foto número uno... ...porque suena encantador. Se pronuncia con un sonido chhreee. Veo la imagen número dos más bien como un ejemplo de cómo las cosas pueden haber ido demasiado rápido cuando se están construyendo nuevos centros comerciales en todas las demás ciudades. ¿O no?</w:t>
      </w:r>
    </w:p>
    <w:p>
      <w:r>
        <w:rPr>
          <w:b/>
          <w:color w:val="FF0000"/>
        </w:rPr>
        <w:t xml:space="preserve">id 290</w:t>
      </w:r>
    </w:p>
    <w:p>
      <w:r>
        <w:rPr>
          <w:b w:val="0"/>
        </w:rPr>
        <w:t xml:space="preserve">Alan Titchmarsh: Las "estrellas de Hollywood" del mundo de las plantas son cuidadosas, esponjosas y totalmente irresistibles Alan Titchmarsh se explaya sobre los beneficios de las bombillas y sobre por qué desecharlas año tras año puede no ser el pecado medioambiental que parece. Al igual que las superestrellas de Hollywood, algunas plantas son temperamentales por naturaleza. Nos preocupamos por ellos, hacemos todo lo posible por satisfacer sus demandas, por mucho que nos incomode, pero aun así se apagan (lo que, en términos botánicos, significa que se enroscan y mueren). Inocentes agradecidos. En cambio, los bulbos de floración primaveral parecen deseosos de agradar, al menos el primer año después de su plantación. Todo el trabajo se ha hecho por nosotros, y en ese pequeño milagro de la naturaleza, las hojas y las flores que surgen -dado el agua, la luz y una temperatura adecuada- descansan para alegrarnos el nuevo año. Personalmente, no me canso de verlos (los focos, es decir, no las superestrellas de Hollywood. A lo largo de los años me he encontrado con ambos grupos y sé en qué compañía prefiero pasar mis días). Todos los otoños estudiaba detenidamente los catálogos de diversión, como Fagin sobre su cofre de joyas, y pensaba en la posibilidad de añadir más de ellas a mi jardín y a las macetas que decoran nuestra terraza. Es en este punto donde puedo parecer agradecido y aparentemente contradecir mi primera afirmación. Cada año, además de añadir más macizos de mis favoritos a los parterres, bordes y parcelas de césped del jardín, cultivo también bulbos en grandes macetas y tinas, para disfrutar de una sola temporada de su belleza antes de regalarlos a los amigos o transferirlos a la pila de compost. Escúchame; hay un método en mi enfoque obviamente derrochador. Los tulipanes, en particular, producen a partir de un gran bulbo plantado en otoño un racimo de nuevos bulbos de diversos tamaños, de los que sólo el más grande (si tienes suerte) producirá una floración al año siguiente. Esto significa que hay que desenterrar los tulipanes después de la floración, dejar que se sequen y guardar los bulbos más grandes para volver a plantarlos, con la esperanza de que florezcan el próximo año. Aparte de la molestia de hacer esto (y soy un jardinero, entrenado desde el nacimiento para ser paciente y frugal) significa que no tengo el espacio para probar nuevas variedades de año en año. Así que las regalo o las abono después de que florezcan, y apoyo el bulbo comprando nuevas variedades cada otoño. Ahora es un buen momento para plantar. Los tulipanes son especialmente populares. Suelo comprarlas en múltiplos de 10 para plantarlas en grandes macetas de terracota y en macetas de plomo que están en el patio alrededor de la casa. La expectación es ridícula: ver cómo sus puntas rojas se abren paso a través de la tierra, seguidas por los rollos de hojas que se despliegan lentamente y luego por las flores, coloreadas en sus capullos y que finalmente abren sus copas extravagantemente coloreadas bajo el sol de primavera. Parece una cantidad ridícula de placer para un gasto económico tan pequeño y la Tulipmanía, esa manía del siglo XVI que afectó a muchos nobles holandeses, no parece tan inútil. (No cambiaría mi casa, mis cucharas de plata o una cantidad de heno por una sola bombilla, pero una maceta de tulipanes es maravillosamente vivificante). He dejado de plantarlos en los pastos del huerto. Me encanta cuando emergen durante el enjambre ascendente en abril y mayo, pero después del primer año se marchitan, son víctimas del tizón del tulipán (una enfermedad de diseño que desvanece las hojas y las flores) y, en general, se agotan. En cambio, planto camassias en parte de nuestro prado. Estas bellezas, la Camassia quamash, de un azul delicioso, y la C. cusickii, más grande y pálida, producen altas espirales de flores estrelladas que parecen más adecuadas entre los verdes que los tulipanes</w:t>
      </w:r>
    </w:p>
    <w:p>
      <w:r>
        <w:rPr>
          <w:b/>
          <w:color w:val="FF0000"/>
        </w:rPr>
        <w:t xml:space="preserve">id 291</w:t>
      </w:r>
    </w:p>
    <w:p>
      <w:r>
        <w:rPr>
          <w:b w:val="0"/>
        </w:rPr>
        <w:t xml:space="preserve">Flobots Flobots es un grupo estadounidense de rapcore de Denver, Colorado, Estados Unidos, fundado en 2000. Han publicado tres álbumes y dos EP. La banda tuvo un gran avance comercial con el álbum de 2007 Fight with Tools. Aunque el nombre oficial de la banda es Flobots, a menudo se refieren a ellos como The Flobots, incluso a veces por los propios miembros de la banda. Contenido - 1 Miembros - 2 Discografía - 2.1 Álbumes - 2.2 EPs - 2.3 Singles - 3 Enlaces externos - 4 Fuentes Miembros[editar] - Miembro actual - Jamie "Jonny 5" Laurie - voz (2000-presente) - Stephen "Brer Rabbit" Brackett - voz (2000-presente) - Jesse Walker - bajo (2000-presente) - Kenny "KennyO" Ortiz - batería (2000-presente) - Mackenzie Gault - viola, voz (2000-actualidad) - Antiguos miembros - Andy "Rok" Guerrero - guitarra, voz (2000-2011) Discografía[editar] Álbumes[editar] - Onomatopeya (2001) - Fight with Tools (2007) - Survival Story (2010) - The Circle in the Square (2012) EP[editar] - Flobots Present.Platypus (2005) - Live at the House of Blues - Anaheim, CA (2009) Singles[editar] - "Handlebars" (de Fight with Tools) - "Rise" (de Fight with Tools) - "White Flag Warrior" (de Survival Story) Enlaces externos[editar] - Wikimedia Commons tiene medios relacionados con Flobots - Sitio web oficial de la banda</w:t>
      </w:r>
    </w:p>
    <w:p>
      <w:r>
        <w:rPr>
          <w:b/>
          <w:color w:val="FF0000"/>
        </w:rPr>
        <w:t xml:space="preserve">id 292</w:t>
      </w:r>
    </w:p>
    <w:p>
      <w:r>
        <w:rPr>
          <w:b w:val="0"/>
        </w:rPr>
        <w:t xml:space="preserve">En Suecia, los proyectos siguen ejecutándose con gran intensidad en la mayoría de los sectores, a pesar de los tiempos especiales. El lema -no cancelamos, reprogramamos- está empezando a parecer de la vieja escuela, ya que ahora es una cuestión de rutina. Y como los proyectos están formados por personas que necesitan reunirse para crear valor en los proyectos, están surgiendo nuevas formas digitales de reunión. Los proveedores de plataformas de reuniones lanzan funciones mejoradas casi cada semana. Además, en los blogs y las redes sociales se escriben cada vez más consejos para una buena tecnología de reuniones digitales. La tecnología también facilita la grabación de las reuniones, y las discusiones y opiniones se inmortalizan y comparten a través de los canales digitales. Gran parte del sector educativo ve ahora la enseñanza a distancia como un componente natural del aprendizaje. Desde 2012, ProjektStegen ha seguido desarrollando diversos componentes digitales para la educación. Durante ese viaje, hemos aprendido junto con los participantes de nuestros cursos lo que funciona y lo que no. Entre todos los diferentes componentes digitales, la reunión en pequeños grupos es algo que hemos desarrollado mucho, y es quizás precisamente en esa parte de un curso de formación donde más conocimientos prácticos debe adquirir un participante del curso. Cuando los participantes en un grupo de formación comparten abierta y generosamente sus experiencias reales, sus retos y sus lecciones aprendidas, es cuando la formación puede ser magnífica. Durante las sesiones digitales en pequeños grupos, discutimos diferentes situaciones de proyectos y las conversaciones se adentran fácilmente en áreas que pueden ser sensibles. Tal vez alguien esté insatisfecho con una acción de un colega, tal vez alguien esté experimentando la falta de las condiciones adecuadas para un proyecto. Para facilitar los debates confidenciales que realmente marcan la diferencia, puede ser necesario establecer principios sobre el tratamiento de la información de las reuniones. Aquí es donde la Regla de Chatham House puede ayudar a crear transparencia y seguridad en las reuniones. ¿Qué es la regla de Chatham House? El sencillo principio de la norma puede resumirse en que lo que se dice y discute en la reunión puede ser compartido, y se fomenta. Pero no se permite revelar las opiniones y declaraciones de los participantes en las reuniones. Por lo tanto, la información, los conocimientos y las lecciones aprendidas en la reunión pueden utilizarse después de la misma, pero la fuente de la información es el grupo, sin que se pueda rastrear a los participantes individuales de la reunión. La regla se inventó en 1927 y desde entonces se ha desarrollado y aclarado. La norma es bien conocida y ampliamente utilizada, por ejemplo, en varias redes e instituciones internacionales. Nosotros mismos utilizamos la regla en contextos educativos y para ciertos tipos de reuniones de proyectos. Como suele ocurrir, ¡lo más sencillo es lo más útil! Además, es fácil vincular la regla de la casa con los valores y principios ágiles: es el equipo en su conjunto el que entrega y es responsable del resultado. Muchos de nosotros lo hemos experimentado en reuniones: el proyecto está en una fase inicial y hay muchas ambigüedades, opciones de camino y signos de interrogación que resolver para garantizar la solución y la estrategia correctas para lograr los objetivos. En las reuniones iniciales surgen diferentes cuestiones y muchas de ellas son tan complejas que necesitan pruebas, análisis y reflexión; en definitiva, un estudio de viabilidad. En lugar de aparcar las cuestiones difíciles y abordarlas más tarde, cuando estén suficientemente preparadas, se produce el síndrome HIPPO. HIPPO* es un acrónimo que significa Opinión de la Persona Mejor Pagada. Un HIPPO suele ser un alto directivo que, desde su posición, actúa con gran autoridad e impone el respeto de sus compañeros de trabajo. En las reuniones, la OPAS suele tomar la iniciativa y dar su opinión sobre los temas. En lugar de que su opinión sea una de varias opciones o enfoques del camino a seguir, la opinión de la OIPP se considera la verdad y la orientación que el proyecto necesita para avanzar. Esto es así a pesar de que puede no ser el caso en absoluto. Puede que falten datos para tomar decisiones, o que el joven y recién contratado miembro del personal del proyecto tenga más visión y conocimientos relevantes sobre los problemas actuales. Pero sus opiniones tienden a tener más peso una vez que el HIPPO ha dado su opinión. Las decisiones en los proyectos deben basarse en los datos, el análisis y la experiencia general del proyecto, ¡no sólo en la HIPPO! ¿Qué puede hacer como gestor de proyectos profesional para evitar este síndrome? Nuestro mejor consejo es preparar siempre los temas a tratar en las reuniones con documentos de debate bien elaborados. Si una cuestión debe dar lugar a una decisión, el documento de decisión debe también</w:t>
      </w:r>
    </w:p>
    <w:p>
      <w:r>
        <w:rPr>
          <w:b/>
          <w:color w:val="FF0000"/>
        </w:rPr>
        <w:t xml:space="preserve">id 293</w:t>
      </w:r>
    </w:p>
    <w:p>
      <w:r>
        <w:rPr>
          <w:b w:val="0"/>
        </w:rPr>
        <w:t xml:space="preserve">En un jueves en mitad de la vida, hice lo siguiente: pasé la aspiradora, edité, escribí, escribí en el blog, compré alimentos por valor de 1.763 euros, cociné una cena que no debía comer, hice una llamada telefónica trimestral, me hicieron una radiografía de la mandíbula, me fui a Estocolmo, bebí cerveza, tejí una bufanda, envié 17 mensajes de texto, compré "Las colas del cerdo", fui a una carrera en la nieve, me encontré con un compañero de clase del instituto y me hice un montón de fotos terriblemente engañosas.Esta es la única de mis fotos que apruebo. En todos los demás, tenemos la piel roja y brillante, los ojos hinchados y rojos, una enorme papada y el pelo alborotado. Como los cerdos de Navidad. Lo siento. De hecho, estamos empolvados, espigados e hinchados. Hablamos, por supuesto, de los zapatos de madera y sus suelas desgastadas, del gusto por la música, de la serie de televisión Los herederos (que no tiene nada que ver con las orquestas de baile), de la Saga Forsythe, de la querida Mafalda, de los señores y los siervos, de la astucia matemática, del baloncesto (¡del medio!), del jazz, de los parientes locos, de los malos genes y de la incapacidad de cobrar. En medio de todo esto, me olvidé de beber té. Como suelo beber té la mayoría de los jueves a todas horas, hace poco -alrededor de la medianoche- sufrí el síndrome de abstinencia del té y me vi obligado, con las manos temblorosas y la cabeza palpitante, a prepararme una taza. Estoy atrapado en el pantano del té.</w:t>
      </w:r>
    </w:p>
    <w:p>
      <w:r>
        <w:rPr>
          <w:b/>
          <w:color w:val="FF0000"/>
        </w:rPr>
        <w:t xml:space="preserve">id 294</w:t>
      </w:r>
    </w:p>
    <w:p>
      <w:r>
        <w:rPr>
          <w:b w:val="0"/>
        </w:rPr>
        <w:t xml:space="preserve">Por fin has aterrizado en casa. Volví a casa en Umeå la noche del sábado. Desde entonces he estado saliendo con la gente y tomándomelo con calma. El día de ayer lo pasamos con Julia y tuvimos una buena cena y hablamos durante horas antes de decidirnos a dormir. Tuvimos una mañana bastante tranquila y luego fuimos al pueblo a tomar un café. ¡Super divertido! Acabo de llegar a casa y ahora me sentaré un rato al sol, ya que Umeå está ofreciendo un tiempo fantástico. El día de ayer lo pasamos en Miami y en Miami Beach. Era una playa muy bonita. También era bastante poco profunda y el agua era cálida y de color azul turquesa. No hay nada mejor que eso. Estuvimos tumbados unas horas hasta que nos sentimos preparados ch cogimos el coche de vuelta a casa. La noche la pasamos en casa haciendo una barbacoa y acurrucándonos. Hoy es el último día completo aquí en los Estados Unidos, ya que mañana por la noche volvemos a casa. Dios, el tiempo ha pasado tan rápido. Sin embargo, será muy agradable volver a casa, ya que han pasado 3 semanas desde que dejamos Umeå. Probablemente será un día tranquilo junto a la piscina y luego será el momento de empezar a hacer las maletas. 2 Corazones Nuevos Durante el tiempo que hemos estado aquí en los Estados Unidos ha habido algunas compras y he comprado 2 corazones nuevos. ¡Mira qué bien! Un reloj de oro que he estado buscando durante mucho tiempo y por fin he encontrado uno que me ha gustado mucho. Es de Marc By Marc Jacobs al igual que el mío plateado. Me encantan los relojes de allí ya que la mayoría son elegantes y tienen relojes bastante sencillos que me gustan. El bolso que compré es de Michael Kors. Yo también he estado buscando uno de esos durante mucho tiempo. A veces puede ser bastante difícil llevar una bolsa grande, así que ahora tenía que ser una pequeña en la que cupiera lo esencial. Ha habido bastantes ventas aquí, así que ambos se han ido por debajo de los mil. Estos 2 días vacíos en realidad no es que haya renunciado ya sino que hemos estado fuera en un pequeño viaje por carretera. Fuimos a Orlando y nos quedamos allí 2 días y visitamos 2 parques temáticos. Ya he estado en estos dos lugares, pero fue hace unos años. Todo es tan grande y poderoso aquí en los Estados Unidos, así que obviamente fue una experiencia aunque ya hayas visto la mayoría de las cosas antes. Anoche estaba muy cansado cuando volvimos al patio después de 2 días agitados. Esta mañana he dormido y saldré a tumbarme en la piscina ahora que está previsto. Después de muchos peros estoy aquí sentado escribiendo de nuevo. Hace un mes y medio desde la última vez que estuve aquí. No pensé que tendría la energía para empezar de nuevo, pero lo creas o no, estoy de vuelta. Para intentar que esto vaya un poco mejor que antes, he decidido que el blog no sea una obligación. Escribir un blog nunca debería sentirse como una tarea, sino que debería hacerlo porque quiero. Basado en eso entonces espero que esto vaya bien. También me alegra ver que hay mucha gente que sigue entrando y asomándose cada día. Ahora mismo estoy en Florida, Estados Unidos. De ahí mi piel bronceada. Estaré aquí algo más de una semana antes de volver a Suecia, donde me espera un verano fantástico. Pero en fin, voy a empezar de nuevo a partir de ahora y ver cómo va esto. ¡Abrazos a todos y espero que se queden conmigo! 29 juni, 2016 22:00 | Me llamo Sofía y tengo 18 años, estudio economía en el instituto de Umeå, donde vivo. El ejercicio, la comida, los viajes y las compras son grandes intereses, así que verás mucho de eso aquí.</w:t>
      </w:r>
    </w:p>
    <w:p>
      <w:r>
        <w:rPr>
          <w:b/>
          <w:color w:val="FF0000"/>
        </w:rPr>
        <w:t xml:space="preserve">id 295</w:t>
      </w:r>
    </w:p>
    <w:p>
      <w:r>
        <w:rPr>
          <w:b w:val="0"/>
        </w:rPr>
        <w:t xml:space="preserve">" 13 estudiantes embajadores de 7 universidades diferentes 13 estudiantes embajadores de 7 universidades diferentes Anna Lundmark El pasado otoño, Microsoft y HP iniciaron la búsqueda de estudiantes para convertirse en Student Brand Managers. Esta semana, 13 estudiantes seleccionados, procedentes de 7 universidades de norte a sur, estuvieron en Estocolmo para una formación de dos días. Los estudiantes embajadores se convertirán en representantes de Microsoft y HP en su universidad o colegio y, entre otras cosas, se encargarán de organizar eventos estudiantiles locales. Como estudiante embajador, obtendrás una visión especial de lo que es trabajar en Microsoft o HP, lo que también supone una oportunidad para crear redes que pueden ser útiles cuando salgas al mundo laboral. Los estudiantes son importantes para nosotros en Microsoft, tanto como lugar potencial de trabajo como porque queremos saber cómo utilizan los estudiantes nuestros productos hoy y cómo quieren que funcione la tecnología del futuro. Nuestros estudiantes embajadores proceden de la Universidad de Estocolmo, el Real Instituto de Tecnología, la Universidad de Umeå, la Universidad de Linköping, la Universidad de Lund, la Universidad de Gotemburgo y la Universidad Tecnológica de Chalmers. Metro Teknik, HP y Teknikfreak han escrito.</w:t>
      </w:r>
    </w:p>
    <w:p>
      <w:r>
        <w:rPr>
          <w:b/>
          <w:color w:val="FF0000"/>
        </w:rPr>
        <w:t xml:space="preserve">id 296</w:t>
      </w:r>
    </w:p>
    <w:p>
      <w:r>
        <w:rPr>
          <w:b w:val="0"/>
        </w:rPr>
        <w:t xml:space="preserve">El gigante de la moda apuesta por el diseño 3D y el PLM Pie de foto: El Grupo Benetton ha perfilado su marca en varios anuncios de gran repercusión a lo largo de los años Dassault System ha anunciado hoy que el gigante de la moda Benetton empezará a diseñar su ropa en 3D, al tiempo que agilizará sus procesos subyacentes con la solución Enovia V6 PLM. Benetton es conocido principalmente por su marca "United Colors of Benetton". Para Dassault Systemes, el pedido del Grupo Benetton es una confirmación más de que la estrategia de diversificación de la empresa hacia el establecimiento de soluciones PLM en nuevos segmentos industriales como la moda, los bienes de consumo, las ciencias de la vida, los dispositivos médicos, la construcción y el equipamiento, etc., fue la elección correcta. De tener inicialmente la mayoría de sus usuarios en las industrias automotriz y aeroespacial, Dassault ha ampliado ahora sus herramientas PLM a once verticales de la industria. Y la parte de la moda es realmente una de las partes que más se ha expandido en los últimos años.El vicepresidente de Benetton, Alessandro Benetton, también cree que las capacidades que un sistema PLM proporciona a actores globales como esta empresa de ropa son cruciales para mantener e incluso ampliar su posición: "Nuestro objetivo en Benetton es doble: mantener nuestro liderazgo en la moda de calidad y crear una plataforma de desarrollo global que proporcione un proceso de producción mucho más ecológico y eficiente. Compartimos la visión con Dassault y apreciamos la cooperación a largo plazo para hacer frente a los retos del mercado global y altamente dinámico de la moda.� Administración global. Con Enovia V6, Benetton pretende desarrollar una gestión global de la cadena de producción, que puede conducir a la reducción de los plazos de entrega, la optimización de las actividades de compra, la racionalización de la gama de productos y mayores oportunidades de colaboración. Queda por ver cómo afectará esto a los procesos empresariales en la cadena desde el diseño hasta la entrega. Pero la f�rma esperanza �es que se �upn� h�g flexibilidad para soportar un entorno de producción diversificado y complejo� �activar la colaboración en proyectos para la gestión exitosa de la cadena de producción� �e implementar la posibilidad de externalizar toda la cadena de producción a subcontratistas. Comentario Aconsejar a un amigo</w:t>
      </w:r>
    </w:p>
    <w:p>
      <w:r>
        <w:rPr>
          <w:b/>
          <w:color w:val="FF0000"/>
        </w:rPr>
        <w:t xml:space="preserve">id 297</w:t>
      </w:r>
    </w:p>
    <w:p>
      <w:r>
        <w:rPr>
          <w:b w:val="0"/>
        </w:rPr>
        <w:t xml:space="preserve">Elegante silla de oficina con un diseño robusto. Tapizado muy confortable en polipiel negra para un máximo confort. El asiento puede subirse y bajarse y se desplaza fácilmente gracias a las ruedas de la base en forma de estrella.La silla es perfecta para la oficina o el lugar de trabajo. Buena y elegante silla, muy cómoda para sentarse, sólo tuvo mala suerte, dejó de funcionar en el modo de altura y descenso después de 1 día, pero Trendrum respondió rápidamente y reemplazó la pieza defectuosa, así que sólo puede estar muy satisfecho. Gracias Trendrum Le da a esta silla un 9 de 10 puntos, he tenido que coger y doblar un poco para meter los tornillos del respaldo. Pero en general es una silla asequible. Una muy buena silla de oficina , cómoda y de buen aspecto a buen precio.</w:t>
      </w:r>
    </w:p>
    <w:p>
      <w:r>
        <w:rPr>
          <w:b/>
          <w:color w:val="FF0000"/>
        </w:rPr>
        <w:t xml:space="preserve">id 298</w:t>
      </w:r>
    </w:p>
    <w:p>
      <w:r>
        <w:rPr>
          <w:b w:val="0"/>
        </w:rPr>
        <w:t xml:space="preserve">La pezuña es la parte de la paleta del animal situada entre el entrec�te y el cuello. La canal contiene mucha carne fibrosa gruesa, membranas, tejido conectivo y grasa inyectada (8%), lo que le da un excelente sabor. El h�grev �r es un corte infravalorado y, por tanto, barato, que cuesta aproximadamente la mitad de lo que cuestan las salchichas por kilo. La carne se utiliza sobre todo como trozos de guiso, k�ttf�rs o para hamburguesas k�tt, pero también se puede comer en trozos.Los mejores trozos de un h�grev fino (h�grevsk�rnan) son una alternativa buena y barata para entrec�te. Si compras un arenque entero, puedes cortar el arenque, lo que te da 3-4 rodajas, y cortar el resto en trozos de guiso. �Para obtener un h�grev firme y marmoleado, los asadores suelen cortar durante el periodo estival el llamado filete a la barbacoa, que puede asarse entero en el horno o asarse en rodajas. A continuación, debe extruirse.PREPARACIÓN Y TEMPERATURA H�GREVH�grev �r es un excelente y sabroso plato cocinado. Combina bien con todo tipo de platos con carne seca o desmenuzada, como el ragú, el estofado de ternera, el boeuf bourgignon y el estofado de goulash. La carne requiere un largo tiempo de cocción para descomponer las fibras. La mayor parte de la grasa se extrae durante la cocción. También se puede preparar como una pieza entera.BR�SERA�H�grevDorar la carne en la grasa de cocción�redondear en la olla hasta que quede fina.Añadir el agua y los demás ingredientes.Asegurarse de que no hierve en seco.La carne está lista cuando casi se deshace.Tiempo de cocciónMaterial pesogramastimogramosPiezas de cacerola1000ca 1700Pieza entera sin hueso10001,5-2650Pero sin hueso�200 gramos de carne de vacuno sin hueso por ración.COCINACIÓN�H�Colocar la pieza enteraL�gg en la cacerola, llevar a ebullición y desespumar.Añada las especias y otros condimentos.Cueza a fuego lento hasta que esté tierno, 1,5-2 horas.ASEGURE el filete.El filete puede marinarse primero.El filete en rodajas puede asarse a fuego indirecto durante bastante tiempo.Cubra todo el filete con papel de aluminio.Asar a la parrilla a fuego indirecto durante un tiempo prolongado.Retirar el papel de aluminio hacia el final.Probar si la carne está tierna.Alternativamente, cocinar u hornear primero y luego terminar en la parrilla durante un tiempo.</w:t>
      </w:r>
    </w:p>
    <w:p>
      <w:r>
        <w:rPr>
          <w:b/>
          <w:color w:val="FF0000"/>
        </w:rPr>
        <w:t xml:space="preserve">id 299</w:t>
      </w:r>
    </w:p>
    <w:p>
      <w:r>
        <w:rPr>
          <w:b w:val="0"/>
        </w:rPr>
        <w:t xml:space="preserve">Siempre es una buena acogida y trato de encontrar horarios que se adapten a mi calendario. Recibo un trato personal con buenos resultados. Carina Ring He probado varios masajistas a lo largo de los años, pero nunca he encontrado un masajista tan bueno como Anethe. Anethe sabe escuchar, no sólo lo que dices, sino también lo que te dice tu cuerpo. Visitar Anethe con regularidad significa que evito las molestias en mi cuerpo y ya no tengo que preocuparme por los músculos rígidos y doloridos. El ambiente en Anethe es tranquilo y seguro, lo que hace que sea fácil relajarse y asimilar el tratamiento. He estado recibiendo tratamiento de Anethe durante casi 10 años y puedo recomendar encarecidamente una visita. Habrá más, ¡lo prometo! Jenny S. Tan importante como el mantenimiento de su coche es el mantenimiento de su cuerpo, quizás incluso más importante. Por ello, desde hace más de diez años acudo regularmente a Anethe's Massage and Health para recibir tratamiento. Anethe es muy competente y me ha ayudado varias veces cuando mi espalda se "bloqueó" en un lumbago severo. Por ello, la recomiendo encarecidamente. Saludos Jörgen DÉSE UN CIENTO DE AÑOS DE ALIVIO Vayamos al grano y aliviemos su dolor Anethe's Massage &amp; Health ofrece masajes a clientes privados y empresas. El masaje refuerza el sistema inmunitario, previene y alivia el estrés, la tensión muscular y los problemas de tensión y aumenta la capacidad de concentración. ¿Y tú? - Tensión en la cabeza - cuello - Mareos - Dolor de oídos o rechinar de dientes - Estar expuesto a corrientes de aire - frío Puede ser causado por: - Trabajo sedentario/estático - Trabajo físico duro con tensión oblicua - Alto estrés El masaje alivia la tensión y proporciona relajación. Tratamiento de la articulación de la mandíbula y el cuello. También te doy consejos y asesoramiento sobre el entrenamiento adecuado y ejercicios sencillos que puedes hacer tú mismo. Todos los tratamientos se adaptan a sus necesidades específicas. ¿Y tú? - Dolor/rigidez alrededor de los hombros y de los omóplatos - Postura caída - Hombros caídos Puede ser causada por: - Trabajo físico pesado con tensión oblicua - Trabajo estático/parado - Alto estrés en el trabajo/casa El masaje profundo libera la tensión y se tratan los nudos musculares. El tratamiento le ayuda a obtener una movilidad completa en toda la articulación del hombro. También te daré consejos y asesoramiento sobre el entrenamiento adecuado y ejercicios sencillos que puedes hacer tú mismo. Todos los tratamientos se adaptan a sus necesidades específicas. ¿Y tú? - Dolor/rigidez en la parte baja de la espalda/inglés - Sensación de cansancio - Aumento del calor/hinchazón - Dolor irradiado en la pierna - pie Puede estar causado por: - Viajes largos en coche, taxi... - Trabajo sedentario - Trabajo físico pesado con carga oblicua - Músculos abdominales no entrenados El masaje proporciona un flujo sanguíneo entre los discos que a su vez puede liberar la tensión y los calambres en los músculos. El tratamiento estira los músculos cortos y tensos. También te doy consejos y asesoramiento sobre el entrenamiento adecuado y ejercicios sencillos que puedes hacer tú mismo. Todos los tratamientos se adaptan a sus necesidades específicas: - Dolor de esfuerzo - Calambres frecuentes en las pantorrillas - Problemas de salud - Dolor muscular Puede estar causado por: - Sobreesfuerzo - Músculos cortos de las pantorrillas o los muslos - Ejercicio físico duro sin descanso El masaje aumenta la movilidad de los músculos y las articulaciones. El tratamiento aumenta la circulación sanguínea y tiene un efecto positivo en los músculos lesionados. También te doy consejos y asesoramiento sobre el entrenamiento adecuado y ejercicios sencillos que puedes hacer tú mismo. Todos los tratamientos se adaptan a sus necesidades específicas. BIENVENIDO A... REJUVENECE TU CUERPO Y ALMA VER A CONTINUACIÓN CUÁLES SON LAS TÉCNICAS Y TRATAMIENTOS DE MASAJE QUE UTILIZO Anethe's Massage &amp; Health ofrece una gama de tratamientos adaptados a los clientes después de una cuidadosa consulta y revisión de sus dolencias y necesidades. Con mi experiencia, conocimientos y orientación al cliente, he ayudado tanto a clientes privados como a empresas a mejorar su salud. El Masaje Corporativo es deducible en su totalidad y no tiene que tributar por el beneficio. También puede financiarse con una asignación de bienestar. Me complace adaptar soluciones de bienestar que se adapten tanto a la organización como a los empleados. MASAJE CLÁSICO Prevención</w:t>
      </w:r>
    </w:p>
    <w:p>
      <w:r>
        <w:rPr>
          <w:b/>
          <w:color w:val="FF0000"/>
        </w:rPr>
        <w:t xml:space="preserve">id 300</w:t>
      </w:r>
    </w:p>
    <w:p>
      <w:r>
        <w:rPr>
          <w:b w:val="0"/>
        </w:rPr>
        <w:t xml:space="preserve">Scania Sweden en las redes sociales La nueva generación de camiones de Scania ha ganado la mayoría de las pruebas del sector por su magnífico confort, sus mejores características de conducción y, no menos importante, su récord de bajo consumo de combustible. Scania también es líder del mercado en el desarrollo del transporte sostenible con la más amplia gama de motores de combustible alternativo para autobuses y camiones. Tanto si busca una nueva flota más grande como un vehículo Scania individual, podemos personalizar los vehículos y los servicios para ayudarle a sacar el máximo partido a sus viajes. La serie P es nuestra gama de cabinas más versátil. Una cabina ligera con buena visibilidad y facilidad de conducción que puede adaptarse a entornos agrícolas y urbanos. Scania Serie P Scania Serie P Con una excelente visibilidad, un mayor confort y mucho espacio de almacenamiento, el Scania Serie G es un vehículo de transporte polivalente incluso para las condiciones más duras. Serie G de Scania Más robusta y más afilada que nunca, la Serie R le ofrece un transporte de larga distancia de primera clase. Un caballo de batalla con un confort extraordinario, adaptado a sus necesidades. Serie R de Scania La nueva serie L de Scania está especialmente diseñada para la conducción urbana, con una baja altura de acceso para el embarque múltiple y una visibilidad inigualable alrededor del vehículo. Serie L del Scania Diseñada para ofrecer una mayor comodidad al conductor, espacio interior y seguridad, la Serie S del Scania lleva la conducción de larga distancia al nivel del lujo. Serie S del Scania El Scania XT está diseñado para enfrentarse a entornos difíciles y garantizar la accesibilidad y la productividad. Adapte su carretilla robusta para aumentar los ingresos y reducir los costes. El Scania XT Scania XT Crewcab está hecho a medida para las misiones de los servicios de emergencia. La ergonomía y la seguridad son el centro de atención, sin comprometer la calidad. Scania crewcab Scania crewcab El V8 premium de Scania combina un rendimiento extraordinario, una alta eficiencia y una magnífica capacidad de conducción. Un camión que se oye y se ve, para los que exigen más. Scania V8 La gama Citywide de Scania está adaptada a los flujos rápidos de pasajeros, proporciona un excelente confort y ofrece plataformas de piso bajo y entrada baja y articulación lateral completa. Scania Citywide Scania Citywide Con una combinación de flexibilidad, ahorro de combustible y opciones de combustible, Scania Interlink hace que sea fácil encontrar la mejor solución para su servicio regular. Scania Interlink Scania Interlink De gran calidad y robustez, el Scania Touring está diseñado para satisfacer los requisitos de los servicios regulares, tanto ocasionales como de larga distancia. Scania Touring Scania Touring El autobús de piso bajo Scania Citywide LE Suburban ofrece un excelente confort y una gran capacidad para las rutas urbanas y suburbanas, y puede personalizarse para adaptarse a sus necesidades. Scania Citywide Le Suburban Los motores industriales, marinos y de generadores de primera calidad de Scania combinan componentes de primera clase con potencia, economía, durabilidad y niveles de emisiones. Motores Scania Motores Scania</w:t>
      </w:r>
    </w:p>
    <w:p>
      <w:r>
        <w:rPr>
          <w:b/>
          <w:color w:val="FF0000"/>
        </w:rPr>
        <w:t xml:space="preserve">id 301</w:t>
      </w:r>
    </w:p>
    <w:p>
      <w:r>
        <w:rPr>
          <w:b w:val="0"/>
        </w:rPr>
        <w:t xml:space="preserve">Incienso - Porta-incienso - Salvia y Sahumerio | El Amuleto EUR kr Moneda Contacto Mapa del sitio Bienvenido, Entrar en la cesta: 0 productos 0 kr (vacío)Mi cuentaApr. Oferta:Campanas de viento hasta el 50% HOMEShop (Video)ContactoNuevo ClienteEntrarCalendarioBlogFAQCategorías Regalos y Regalos Día de San Valentín Anna Galtsdotter Diseño Niños Bautizo y Nacimiento Bueno y Mixto Grubbelgubbars Navidad Amor Día de la Madre Envoltura de Paquetes Día del Padre África y Asia África Egipcia Exótica Aromaterapia Lámparas y Libros Almanaques Cuadernos Mejor de segunda mano &amp; Tienda-Ex Sueños &amp; Interpretación de los sueños Esoterismo &amp; Filosofía de la vida Feng Shui Diosas &amp; Mujeres Curación, chakras, meditación, etc. Visión creativa Cristales y piedras Libros de audio Magia y Wicca Chamanismo Literatura Tarot, runas y péndulos Otros Salud, dieta y ejercicio Buda y Quan Yin, etc.CDs y DVDs Películas de relajación y bienestar Meditaciones de curación y masaje, etc. Música del mundo Yoga y Qigong, etc. Otra música Chakra y sanación Calcomanías y letreros Dragones Atrapasueños y libros y CDs indios Atrapasueños Figuras Pósters indios Joyería india Cuchillos indios Otras veneras y pipas Feng Shui Salud y belleza Jabones y Champú Yoga Otros Instrumentos VitaJuwel Relojes Ropa y Bolsas Ropa Bolsas Tarjetas Imanes para la nevera Velas y Lámparas Lámparas Cajas de Luz Velas Portavelas y Linternas Llaveros Aceites Aceite de Fragancia y Cera Aceite Esencial Aceite de Masaje Aceite de Cocina Aceite de Perfume Pagano, Wicca y Magia Retablos Cálices y Cuencos Dagas y Athame Figuras Diosas Ropa Joyería Otras Diosas Bolas de Cristal Otros Bolsos Paganos Péndulos y Pinzas Incienso Elemental Incienso Japonés Mezclas de Incienso Porta-incienso Conos de Incienso Varillas de Incienso Hierbas, Salvia y Sahumerio Satya Incienso Runas Chamanismo Santuario y Cajas Joyas Amuletos Pulseras Collares de Oro Colgantes Cruces Joyas Móviles Colgantes de la Luna Aurora Boreal de Anneli Alfileres y Broches Anillos Juego de Accesorios de Joyería Pendientes Tobilleras Piedras y Cristales Figuritas Vidrio y Cristales Huevos de cristal, varillas, etc.m Prismas Minerales en bruto Accesorios Piedras talladas Cartas de Tarot Carteles Cartas fotográficas Té y hierbas Hierbas de alquitrán Pipas de agua Campanas de viento y Atrapadores de sol... Hadas, Gnomos y Brujas Brujas Gnomos Hadas Cartas de Ángeles y Cartas de Oráculo, etc. Ángeles Candeleros y Lámparas Ángeles de la Luna Árbol del Sauce Signos de Ángeles Otros Leer más aquí ... Boletín de noticias SuscribirseCancelar la suscripción Inicio&gt;Incienso &lt;&lt; Volver Incienso... ¡El incienso llena tu casa de aromas exóticos, relajantes y refrescantes! Las varillas y conos de incienso, los porta-inciensos, los quemadores de incienso y las espinas de incienso están aquí para todos los gustos. El incienso, la mirra y el salvia/barro se utilizan sobre todo para crear ambiente, pero también en diversos contextos religiosos. El fabricante de incienso más famoso del mundo es Shrinivas Sugandhalaya, en la India, donde todos los inciensos se elaboran a mano, con las mejores materias primas. Algunos de sus inciensos más famosos son Satya Sai Baba Nag Champa y Super Hit, Goloka Nag Champa.Subcategorías Incienso Elemental Incienso Japonés Mezclas de Incienso Porta-inciensos Conos de Incienso Varillas de Incienso Hierbas, Salvia y Sahumerios Incienso Satya Cesta de la compra 0 productos 0 krff (vacío)No hay productos Total 0 kr Envío 0 kr Checkout ... Campanas de viento, girasol marrón 70 kr (-20%) 56 kr Todo en REANewsMosasaurus, dientesDientes de Mosasaurus. Aproximadamente 3-4 cm Pulsera, cristales de arco iris de BudaPulsera fina</w:t>
      </w:r>
    </w:p>
    <w:p>
      <w:r>
        <w:rPr>
          <w:b/>
          <w:color w:val="FF0000"/>
        </w:rPr>
        <w:t xml:space="preserve">id 302</w:t>
      </w:r>
    </w:p>
    <w:p>
      <w:r>
        <w:rPr>
          <w:b w:val="0"/>
        </w:rPr>
        <w:t xml:space="preserve">El nuevo equipo de filmación ofrece nuevas posibilidades... BeckmannCO invierte en un nuevo equipo de filmación. Basado en la nueva D800 de Nikon, hemos desarrollado un equipo de película que cumple con todos los aspectos de los altos estándares que usted como cliente está acostumbrado a esperar de nosotros. Si quiere saber más sobre el equipo, vaya al enlace del vídeo anterior y haga clic en el equipo. BeckmannCO está invirtiendo en un nuevo sistema de escucha. Esto significa que podemos codificar el sonido 5.1 para, por ejemplo, el cine.Tecnología: tenemos un sistema ProTools HDX con interfaz OMNI y el nuevo sistema de escucha digital de Genelec, por lo que todo es digital, desde el micrófono hasta el diafragma del altavoz. 120326 - Los nuevos anuncios de Lagas son en realidad una continuación de los anteriores. ?pero...? añadió la agencia Wendick Konsult AB ?seremos más este año, así que ahora puedes ver toda la tienda online? 110818 - En el último de los 10 vídeos podemos ver cómo los jóvenes fashionistas de V�gengallerian en �rebro entregan la moda como siempre, de forma segura, agradable y sólo con sus manos... 100429 - Beckmann &amp; Co gana la categoría de Radio con la contribución "M�larb�ten". f�r Eskilstuna Marknadsf�ring en la edición de este año de Guldvivan. 080331 - Black &amp; White es el orgullo de �rebro �SK &amp; Strateg es la agencia responsable de las comunicaciones de marketing. ¿Cómo puede mostrarse esto al público de casa si no es en blanco y negro? 080326 - ¿Después del éxito de 'Graduate Market Economist'? Nercia Education continúa con el nuevo reto "Graduate Business Manager". El canal de comunicación será la radio y B &amp; Co se encargará de producir... 071115 - Con motivo de su 175º aniversario, Volvo Construction Equipment toca el tambor. La agencia de publicidad Strateg está produciendo una película de presentación. Beckmann &amp; Co se encarga de escribir la música. 070619 - Tr�ffpunkt quiere salir a f�nga de los oyentes de la radio en verano. S� hacen un pequeño diccionario en inglés y alemán</w:t>
      </w:r>
    </w:p>
    <w:p>
      <w:r>
        <w:rPr>
          <w:b/>
          <w:color w:val="FF0000"/>
        </w:rPr>
        <w:t xml:space="preserve">id 303</w:t>
      </w:r>
    </w:p>
    <w:p>
      <w:r>
        <w:rPr>
          <w:b w:val="0"/>
        </w:rPr>
        <w:t xml:space="preserve">Merry está después de Nebo Red Dragon y antes de nuestra yegua Beech Hay Myth. ¡¡Qué combinación resultó ser, absolutamente increíble!! Es un poni D, pero ahora compite contra caballos grandes. No han competido desde febrero por culpa de Covid-19. Hoy salen en clase de doma LA:1 contra caballos grandes y la ganan con 67,8%!!! Será su séptima victoria consecutiva🌟 Es propiedad de Johanna Gustafsson, que lo empareja en casa, y lo compite Ellen Källgren, que monta divinamente y saca lo mejor del caballo. Hacéis que merezca la pena ser criador, todo el equipo!😘</w:t>
      </w:r>
    </w:p>
    <w:p>
      <w:r>
        <w:rPr>
          <w:b/>
          <w:color w:val="FF0000"/>
        </w:rPr>
        <w:t xml:space="preserve">id 304</w:t>
      </w:r>
    </w:p>
    <w:p>
      <w:r>
        <w:rPr>
          <w:b w:val="0"/>
        </w:rPr>
        <w:t xml:space="preserve">Hoy he vuelto a Getterön con la esperanza de conseguir alguna foto del Ánsar Cuello Rojo, que vi a distancia la última vez que estuve allí... Después de una hora esperando a que saliera de detrás de los juncos conseguí verlo a una distancia realmente buena... Cuando lo ves en una foto no te puedes creer que pueda esconderse tan bien en una bandada de gansos de mejillas blancas, pero puede... También he aprovechado para ver cómo van las tetas pigmeas abajo en Falkenberg... Son muy buenas construyendo aunque todavía no parezca una bolsa...</w:t>
      </w:r>
    </w:p>
    <w:p>
      <w:r>
        <w:rPr>
          <w:b/>
          <w:color w:val="FF0000"/>
        </w:rPr>
        <w:t xml:space="preserve">id 305</w:t>
      </w:r>
    </w:p>
    <w:p>
      <w:r>
        <w:rPr>
          <w:b w:val="0"/>
        </w:rPr>
        <w:t xml:space="preserve">En Movimiento el 8 de septiembre de 2012 08 de septiembre de 2012 por Tofflan El En Movimiento de hoy es una cita de Motljusvarelser de Magnus Ringgren.El último momento de un amor se expande hasta abarcar la ciudad y los bosques y el invierno [...] La vida es corta.</w:t>
      </w:r>
    </w:p>
    <w:p>
      <w:r>
        <w:rPr>
          <w:b/>
          <w:color w:val="FF0000"/>
        </w:rPr>
        <w:t xml:space="preserve">id 306</w:t>
      </w:r>
    </w:p>
    <w:p>
      <w:r>
        <w:rPr>
          <w:b w:val="0"/>
        </w:rPr>
        <w:t xml:space="preserve">Estamos en una situación en la que se necesitan todas las fuerzas y te necesitamos a ti. Si has estado pensando en cómo puedes marcar la diferencia, ahora es el momento de hacerlo: ¡solicita hoy mismo! Los asistentes personales de nuestros miembros hacen un trabajo fantástico, pero necesitamos más. Tal vez haya tenido que reducir las horas o trabajar en un sector que se ha visto muy afectado. Si es así, esta podría ser una oportunidad para marcar la diferencia con los que más lo necesitan, al tiempo que te da la oportunidad de probar algo diferente. Presente su candidatura en el portal de empleo hoy mismo.</w:t>
      </w:r>
    </w:p>
    <w:p>
      <w:r>
        <w:rPr>
          <w:b/>
          <w:color w:val="FF0000"/>
        </w:rPr>
        <w:t xml:space="preserve">id 307</w:t>
      </w:r>
    </w:p>
    <w:p>
      <w:r>
        <w:rPr>
          <w:b w:val="0"/>
        </w:rPr>
        <w:t xml:space="preserve">Los siguientes términos y condiciones se aplican a todos los pedidos realizados por el cliente (en lo sucesivo, "usted") a Holmarudden AB (org.nr 556881-7927), en lo sucesivo, "fantic.se", "nosotros" o "nos", en el sitio web www.fantic.se, por teléfono o por correo electrónico. Las mismas condiciones se aplican también si el pedido se realiza a través de uno de nuestros representantes de ventas. Condiciones de envío y compra en resumen - Envío gratuito en todas las E-Bikes y en pedidos superiores a 1500kr. - Entrega a domicilio incluida en todas las E-Bikes. Si no está en casa, es importante recoger la bicicleta en la terminal de paquetería postal en un plazo de 3 días para evitar costes adicionales. - Envío de las motocicletas según lo acordado, pero con un máximo de 1900kr. - Plazo de entrega normal de 3 a 7 días o de 3 a 4 semanas según el estado de las existencias. - Todas las bicicletas y motocicletas eléctricas se entregan montadas. - Derecho de desistimiento de 14 días según la ley de contratos a distancia (lea más abajo). - El pago se realiza mediante factura enviada en relación con la confirmación de la reserva. Los precios indicados en www.fantic.se incluyen el impuesto sobre el valor añadido (IVA). Los precios de todas las e-bikes incluyen el envío. En el caso de las piezas de recambio y las motocicletas, se añaden los gastos de envío. La notificación se hará antes de la entrega donde se acordará la hora de entrega. Si se le pasa la entrega, deberá recoger la bicicleta usted mismo en la terminal de paquetería de PostNord, es importante que recoja la mercancía en un plazo de 3 días, de lo contrario nos veremos obligados a cobrar una tasa de 400kr/día por el alquiler de la terminal para cubrir los gastos de PostNord. Todos los pedidos se realizan a través de www.fantic.se o a través de uno de nuestros representantes de ventas. Independientemente de la forma que elija para realizar su compra, recibirá un correo electrónico después de su pedido a la dirección de correo electrónico que proporcionó confirmando su aceptación de nuestras condiciones de compra y envío. No celebramos contratos con menores de edad (menores de 18 años) sin el consentimiento de los padres. Si tenemos el producto en stock, el plazo de entrega normal es de 3 a 7 días laborables. En el caso de las bicicletas y motocicletas eléctricas, no es seguro que la que pidas esté en stock, en cuyo caso el plazo de entrega normal es de 3-4 semanas. En casos especiales, el producto también puede no estar en stock en la fábrica de Italia, en cuyo caso el plazo de entrega puede superar las 4 semanas. El plazo de entrega estimado se comunicará en la confirmación de la reserva enviada después de la compra, si desea conocerlo antes de realizar el pedido puede, por supuesto, ponerse en contacto con nosotros antes de realizarlo. No obstante, tenga en cuenta que no podemos garantizar los plazos de entrega de los productos que no tenemos en stock en Suecia, pero haremos todo lo posible para que reciba su mercancía lo antes posible y le mantendremos continuamente informado sobre los plazos de entrega. Montamos tanto la bicicleta como los accesorios, ajustamos y probamos todas las bicicletas antes de la entrega. Sin embargo, para que quepa en la caja, tenemos que girar el manillar y desatornillar los pedales antes de enviarle la bicicleta. Así que sólo tienes que girar el manillar hacia arriba, y atornillar los pedales cuando la bicicleta te alcance. Montaje y entrega de la motocicleta Todas las motocicletas se entregan montadas, pero pueden producirse desviaciones. Póngase en contacto con nosotros para acordar el envío y el plazo de entrega. Por el momento ofrecemos la factura como método de pago, es decir, recibirá una factura después de su pedido que deberá ser pagada antes de que pueda realizarse la entrega. Si no tenemos el producto en stock, la primera factura será una factura parcial del 40% del importe total. El 60% restante se facturará en el momento de la entrega. Las empresas registradas en Suecia, los municipios y los organismos públicos pueden, tras una comprobación de crédito aprobada, comerciar con una factura a 20 días. Si no tenemos la mercancía en stock, la primera factura será una factura parcial por el 40% del importe total. El 60% restante se facturará en el momento de la entrega. Obligación de pago Al comprar uno o más productos, usted está obligado a pagar el importe total indicado por nosotros para los productos seleccionados dentro del plazo especificado. Si no recibimos el pago en el plazo especificado, se cobrará una tasa de recordatorio e intereses de acuerdo con la legislación aplicable. Nos hacemos responsables de cualquier mercancía dañada o perdida durante la entrega a usted. Las reclamaciones por daños en tránsito deben hacerse en un plazo de 6 días. Por lo tanto, al recibir el envío, es importante comprobar que la mercancía no ha sufrido daños durante el transporte. Compruebe el embalaje, no firme si el embalaje no está completo. Acerca de</w:t>
      </w:r>
    </w:p>
    <w:p>
      <w:r>
        <w:rPr>
          <w:b/>
          <w:color w:val="FF0000"/>
        </w:rPr>
        <w:t xml:space="preserve">id 308</w:t>
      </w:r>
    </w:p>
    <w:p>
      <w:r>
        <w:rPr>
          <w:b w:val="0"/>
        </w:rPr>
        <w:t xml:space="preserve">Tiene dos años y acaba de empezar el preescolar. Cuando los niños juegan en el gran parque infantil, a ella no se le permite participar y, cuando se pone triste, uno de los profesores la consuela y le dice que es mejor así. Los chicos juegan un poco más fuerte y qué pasa si te caes y te golpeas. ¡Venga, te haré ir a los columpios en su lugar! Tiene siete años y está en la puerta del colegio esperando que la lleven. Un hombre se acerca al arcén y baja la ventanilla. ¿Estás solo aquí? ¿Dónde están tus padres? Una chica como tú no puede estar sola al lado de la carretera. Podría ponerse mal, ya sabes. Cuando el coche de su madre se detiene detrás de él, saluda y se marcha. ¿Quién era?, pregunta la madre mientras la niña sube al coche. No puedes hablar con hombres extraños así, podría ser alguien que no es agradable. Podría ponerse mal, ya sabes. Tiene doce años y en el centro juvenil escucha música y lee revistas para chicas con sus amigas. Allí podrás aprender cómo aumentar el tamaño de tus pechos y la mejor manera de eliminar el vello de las piernas. Y hay una estupenda guía de citas por internet donde puedes leer Cómo saber que no es quien dice ser: doce señales de alarma. Y leen todas las revistas y hacen todas las pruebas sobre si está engañando y si llevan demasiado maquillaje y si son demasiado crédulas y si comen demasiada grasa. Tiene quince años, y en el descanso entre física e inglés, un chico de la clase paralela la empuja contra la pared del pasillo, con las manos alrededor de su cuello. 'Crees que eres bonita, eh, no deberías llevar un jersey tan apretado o podrías hacerte daño', dice antes de soltar su agarre. Su jefe de clase dice que tal vez le gusta de verdad, pero que no sabe expresarlo muy bien, y que probablemente no haya querido decir nada. No hablaba en serio y ya sabes cómo son los chicos, y quizás si hablas con él un poco... Tiene veinte años y escribe un comentario en Facebook sobre cómo una importante cadena de ropa está difundiendo las fotos de ídolos de un violador convicto, y recibe miles de comentarios sobre que es una perturbada y una retrasada y una asquerosa y una zorra. Espero que te violen, escriben. Dispárate mujer estúpida. Tiene veinticuatro años y coge un taxi para volver a casa por la noche, siempre, aunque no pueda permitírselo. En MQ se prueba una falda que le gusta, pero no la compra porque de todas formas es demasiado corta y no puede ponérsela para ir a trabajar sin que Lars, de finanzas, se lo comente en el comedor y le diga que debería pensar en cómo se viste si quiere llegar a algo en esta vida. Tiene treinta años y cuando cena con sus amigas madres, hablan de cómo evitar ser secuestrada y violada. 'Siempre cierro la puerta del coche con la llave en cuanto me subo al coche en el aparcamiento de la puerta del supermercado', dice alguien. He oído que la escalera es más peligrosa que el ascensor en los edificios altos, así que he dejado de usar las escaleras", dice otro. Y en la sala de café del trabajo, en los blogs que lee, en los foros que visita, se habla de que el feminismo ha ido demasiado lejos y que en realidad las mujeres no están limitadas en absoluto, pueden hacer lo que quieran y si no fuesen tan comedidas y se limitasen a ocupar un poco más de espacio y a negociar un poco mejor los salarios, no habría problema. Por supuesto que es malo si te comportas como lo hacen algunas mujeres. Y ella, piensa que tal vez tengan razón. Reflexivo. Acojonante. Triste. Uf, como un puñetazo en las tripas. Me pongo muy triste, muy triste. ¡Todo esto que escribes probablemente le correspondería a la gran mayoría de las mujeres y es tan triste! Y lo más triste es que estas estructuras parecen ser invisibles tanto para las mujeres como para los hombres. Porque no hay nada que nos impida ser exactamente como queremos, ¿verdad? Es difícil ver patrones en lo que es cotidiano y normal. Pero mucha gente parece no querer ni siquiera intentarlo, y eso me entristece.</w:t>
      </w:r>
    </w:p>
    <w:p>
      <w:r>
        <w:rPr>
          <w:b/>
          <w:color w:val="FF0000"/>
        </w:rPr>
        <w:t xml:space="preserve">id 309</w:t>
      </w:r>
    </w:p>
    <w:p>
      <w:r>
        <w:rPr>
          <w:b w:val="0"/>
        </w:rPr>
        <w:t xml:space="preserve">5 clases de conducción, paquete teórico, vía de acceso 10 clases de conducción, paquete teórico, vía de acceso 5 clases de conducción en coche (490kr/st) 6 clases dirigidas por el profesor, preguntas ilimitadas sobre el permiso de conducir Condiciones de pago: en efectivo o mediante giro al inicio del curso. Los precios de los paquetes pueden dividirse entre varios pagos sin coste adicional. No es válido para los paquetes de clases de conducción. Bankgiro: 5198-3682 Swish: 1236580146 (¡Ingrese su número de identidad personal en el campo de mensaje! Si quiere dividir su pago, tenemos el Banco Resurs. Póngase en contacto con nosotros. Clases de conducción en coche Nuestras clases de conducción duran 35 minutos. Puede parecer corto, pero lo cierto es que las investigaciones demuestran que no puedes concentrarte mucho más tiempo. Queremos que el alumno sea capaz de asimilar lo máximo posible durante nuestras clases. Por eso nos hemos conformado con sólo 35 minutos. Algunas lecciones las podemos reservar dos veces, por lo que son 70 minutos. La mayoría de las veces, este es el caso de la carretera y la autopista. O si no conduces con un tutor en casa. Teoría - La ética del riesgo Abarca el alcohol, otras drogas, la fatiga y el comportamiento de riesgo en general. Práctico - Halkbanan/Riskvåan Abarca la velocidad, la seguridad y la conducción en condiciones especiales. Se añadirá la posible subida de precios por el deslizamiento. Sobre la formación de riesgos Ambas partes deben ser completadas y válidas antes de realizar el examen de conocimientos y el examen de conducción. La formación sobre riesgos puede realizarse con formadores homologados por la Agencia de Transportes de Suecia, con una validez de cinco años. Tingvalla Trafikskola es un formador aprobado para la Formación de Riesgos Parte 1 por la Agencia Sueca de Transporte. Ofrecemos la Formación en Riesgos Parte 1 - la parte teórica, también llamada Riskettan. La parte 1 de la formación sobre riesgos le permite conocer y comprender cómo el alcohol, otras drogas y la fatiga, así como otros comportamientos y factores, pueden afectar a la capacidad de conducción. Durante la formación, participarás en debates sobre las consecuencias que pueden tener, lo que aumenta los riesgos y cómo pueden evitarse. A partir del 1 de abril de 2009, la formación obligatoria sobre riesgos se ampliará a dos partes. Lea más en la Agencia Sueca de Transporte sobre la formación en materia de riesgos. Actualmente estamos conduciendo el Volvo XC40. Hemos elegido conducir Volvo porque están a la vanguardia de la seguridad y el confort. Nuestros coches son muy apreciados por su facilidad de conducción y su buena visibilidad alrededor del coche. Los coches tienen una buena capacidad de ajuste tanto para personas altas como bajas. Sabemos que nuestros coches tienen más opciones para la posición de conducción correcta que muchos otros modelos de coches. Los coches están equipados con la última tecnología, lo que puede ser una ventaja a la hora de subir, por ejemplo. La pregunta es si está permitido conducir con esto en la calzada? La respuesta es SÍ, pero eso significa utilizar correctamente todas las cámaras y ayudas (incluso tenemos un coche que se aparca solo). La tecnología es apasionante e importante para la seguridad, creemos. Por eso, conducir con nosotros puede ser una buena manera de aprender cómo funciona esto.</w:t>
      </w:r>
    </w:p>
    <w:p>
      <w:r>
        <w:rPr>
          <w:b/>
          <w:color w:val="FF0000"/>
        </w:rPr>
        <w:t xml:space="preserve">id 310</w:t>
      </w:r>
    </w:p>
    <w:p>
      <w:r>
        <w:rPr>
          <w:b w:val="0"/>
        </w:rPr>
        <w:t xml:space="preserve">Aquí, todos los miembros de la familia escriben posts sobre su estancia en Chile. Un diario en línea. Para que recordemos lo que hicimos, y para que puedas seguirlo si quieres. Ayer por la mañana tuvimos una reunión para discutir qué hacer durante el día. Así que fuimos al parque de atracciones después de haber estado en el planetario. Desde el planetario tomamos el metro hasta el Parque O'Higgins. Cuando íbamos de camino al parque de atracciones vimos un pequeño pueblo en el que entramos. Allí nos sentamos en un restaurante y almorzamos (toda la familia comió abundantemente con bebidas por menos de 140 kr). Luego entramos en el parque de atracciones, el autobús no había llegado. Cuando llegamos nos subimos a una lancha, yo fui solo y Elin fue con su mamá. ¡¡¡Me pareció muy divertido!!! Melker también quería ir pero cuando habíamos bajado a tierra pero tuvo que esperar hasta más tarde porque había algo mal en el sistema. Así que fuimos al parque de atracciones. Luego Elin y yo fuimos a la discoteca. Cuando nos fuimos fuimos a la sección de niños donde melker y elin montaron en un tren de coches.Yo era demasiado alto para montar así que papá y yo fuimos a montar en los coches de radio.Cuando volvimos melker iba a montar en un tiovivo y yo solo en. Después, Elin montó otra cosa. Luego, mamá y yo fuimos a los karts. Yo estaba demasiado iluminada para montar sola. Los karts cuestan menos de 15 kr. ¡Mamá tenía un poco de miedo de estrellarse! así que fue muy despacio. ¡¡¡Elin pensó que íbamos en cabeza pero fue porque nos doblaron muchas veces!!! entonces mi padre quería ir a los karts también, así que fui de nuevo con mi padre. ¡Papá condujo muy bien, ganamos! Luego, Elin y Melker se cansaron de esperar, así que fueron a patinar el mini splash. Luego, Elin patinó la versión chilena de la mariquita. Y luego un montón de trenes y coches, por supuesto. Seguimos y seguimos hasta que cerraron. Después cogimos el metro hasta los Héroes y luego el autobús hasta casa. Actividad subterránea Ayer, viernes, por la noche nos sentamos a hablar hasta muy tarde. De repente, la casa tembló. Terremoto. No uno grande, pero se sintió distinto. 4,7 en la escala de Richter según los informes. O 4.9.Elin, que no se había dormido del todo, dijo en el desayuno del día siguiente que "había estado tan emocionada por el parque de atracciones que incluso sintió el balanceo de la montaña rusa cuando intentó dormir". Lo comparó con la jungla vikinga. Así que ahora también hemos experimentado terremotos. Y hoy ha vuelto a ser un carnaval. Tembló y se sacudió más que el terremoto. Pero esa es otra historia. Primero cogimos el 427 hasta la estación central y luego entramos en el planetario. Después de comprar las entradas fuimos al espectáculo: Know the Universe. Recordaba a la cosmonova pero mucho más pequeña. Pero había sillas en el suelo y el escenario del cine estaba en el techo y el techo era como una cúpula. Tienes que aprender sobre el universo y nuestro sistema solar. Se tarda 5 meses en conducir hasta la luna y un año y medio en ir en bicicleta hasta la luna. Pero se necesitan unos 173 años para llegar al sol en coche. Eso es para que puedas comparar. Aprendimos mucho más sobre el sistema solar. Publicado por Excursions up the mountains 1 by AXEL Hace una semana subimos a la montaña por primera vez.Cogimos el metro en dirección contraria a Santiago y cambiamos en Vicente Valdes a la línea verde. Hay muchas líneas de metro diferentes Santiago es muy grande.Bellavista y desde allí tomamos un pequeño y tembloroso metrobús(autobús del metro chileno) hasta las montañas primero habíamos planeado ir a Pirque. De repente, nos encontramos en carreteras estrechas justo al lado de un gran acantilado. Mamá nos gritó que no podíamos cambiar de lugar para mirar hacia el acantilado (pero lo hicimos de todos modos). Para entonces ya habíamos dejado Pirque. Nos bajamos en la última parada, Las Puntillas, sin saber muy bien a dónde habíamos ido. Cuando llegamos allí, fuimos y nos sentamos dentro de un</w:t>
      </w:r>
    </w:p>
    <w:p>
      <w:r>
        <w:rPr>
          <w:b/>
          <w:color w:val="FF0000"/>
        </w:rPr>
        <w:t xml:space="preserve">id 311</w:t>
      </w:r>
    </w:p>
    <w:p>
      <w:r>
        <w:rPr>
          <w:b w:val="0"/>
        </w:rPr>
        <w:t xml:space="preserve">La temporada de bayas suecas está a punto de llegar, y para celebrarlo quise utilizar lo último que me quedaba en el congelador. De ahí salieron estos pequeños bebés. Desplácese hacia abajo para ver la receta en Eclairs suecos (Pâte a choux) 250 g de leche 125 g de mantequilla pizca de sal pizca de azúcar 150 g de harina 250 g de huevo (unos 5) 1. Derrita la mantequilla en una olla y añada la leche la sal y el azúcar. 2. Llevar a ebullición, retirar del fuego y añadir la harina de una sola vez. 2. Trabajar con un batidor o una cuchara hasta que se forme una masa. 3. Poner de nuevo a fuego medio y trabajar con una cuchara/espátula durante unos minutos hasta que esté brillante, se despegue de los lados y empiece a agarrar ligeramente el fondo de la sartén. Ahora, tienes dos opciones: 1. Si tienes una batidora de pie, empieza a trabajarla con el accesorio de palas para liberar algo de vapor y luego empieza a añadir los huevos. 2. Si no, ponla en un bol grande y trabaja la masa por los lados del bol para enfriarla. Déjalo uno o dos minutos antes de empezar a añadir los huevos. Bata los huevos para deshacerlos antes de añadirlos, y agréguelos en al menos 6 cuotas. Si no, corre el riesgo de usar demasiado huevo y obtener una mezcla demasiado líquida. Por eso es importante trabajar en un tramo completamente antes de añadir más. 6. La cantidad de huevo es relativa, puedes necesitar más o menos, pero lo que buscas es una mezcla brillante y ligeramente caída pero que mantenga su forma. Así que antes de añadirlo todo, comprueba si tu mezcla realmente lo necesita, y si lo has añadido todo y crees que necesita más, adelante. Se busca una mezcla que pueda hacer esto, pero en el aire (hacer fotos con una sola mano es difícil, de ahí que se haga trampa): 7. ¡Hora de entubar! Recomiendo uno de estos tipos, con una apertura de 12 mm. La razón es que si usas una boquilla normal tienes que arrastrar un tenedor por la parte superior para que no se agriete, pero con esto se encarga ella misma: 8. Mete la boquilla en la bolsa y rellena con tu pâte a choux, ¡es hora de pipetear unos eclairs! Ahora bien, no voy a mentir, puede que necesites algo de práctica antes de cogerle el truco a cuánto presionar en contraste con lo rápido que hay que tirar para conseguir unos eclairs bonitos y uniformes. Pero no hay que preocuparse, el pâte a choux es una gran mezcla sentido que le permitirá raspar y volver a intentarlo sin importarle mucho. Intenta que tus eclairs sean lo más uniformes y cercanos a los 12 cm (utiliza algo como guía si quieres). 9. Una vez hechos, mételos en el horno durante 20-30 minutos a 190 ° C. Quieres que se doren y se sequen bien. No abras el horno los primeros 20 minutos porque pueden colapsar, pero después de eso sólo saca uno y comprueba cómo está cocinado. Si se doran y no están demasiado húmedos en el centro, sácalos. 10. Con esta receta se pueden hacer unos 36 eclairs, los rellenos sin embargo sólo alcanzarán para 12, ya que tal vez no quieras comerte 36 eclairs de una sola vez (pero si lo haces, sólo tienes que triplicar las recetas de los rellenos). Las pâte a choux se congelan sin problema, y puedes hacerlo antes o después de hornearlas, aunque yo recomiendo hornearlas y congelarlas, se descongelan en un santiamén. Relleno de grosellas rojas 500 g de grosellas congeladas descongeladas 100 g de azúcar 2 cucharaditas de harina de maíz 1. Mezclar la harina de maíz con un poco de agua. 2. Poner todo en una olla y llevar a ebullición. 3. Dejar cocer a fuego lento durante unos minutos hasta que espese y retirar del fuego. 4. Tamizar la mezcla en un bol y dejarla enfriar. 5. Una vez frío, ponerlo en una manga pastelera. Relleno de mascarpone 250 g de mascarpone 2 cucharadas de azúcar glas 1-3 cucharadas de nata montada sin montar 1/2 vaina de vainilla 1. Poner el mascarpone en un bol y trabajarlo suavemente. Y el azúcar glas y la vainilla e incorporar. 2. Añadir la nata 1 cucharada a la vez hasta que la mezcla se convierta en</w:t>
      </w:r>
    </w:p>
    <w:p>
      <w:r>
        <w:rPr>
          <w:b/>
          <w:color w:val="FF0000"/>
        </w:rPr>
        <w:t xml:space="preserve">id 312</w:t>
      </w:r>
    </w:p>
    <w:p>
      <w:r>
        <w:rPr>
          <w:b w:val="0"/>
        </w:rPr>
        <w:t xml:space="preserve">Bienvenido al curso de Comunicación y Alfabetización Lingüística organizado por la Sociedad Hugo Bergroth en colaboración con la Universidad de Verano de Hanko en otoño de 2020 y primavera de 2021. El curso está especialmente dirigido a traductores, profesores, informadores, periodistas o personas con un interés general en el lenguaje y la comunicación. Lugar del curso: Helsinki Arbis (Dagmarsgatan 3, Helsinki) y Hanaholmen (Hanaholmsstranden 5, Espoo) Horario y alcance: El curso consta de 2 días de curso en otoño de 2020, el 2 de octubre y el 20 de noviembre de 2020 de 16.00 a 19.30 (viernes) y 2 días de curso en primavera de 2021, el 12 de febrero y el 23 de abril de 2012 de 16.00 a 19.30 (viernes). Cada día de curso consta de 4 lecciones de 45 minutos cada una. Además, el curso incluye el Día del Idioma de la Sociedad Hugo Bergroth en Hanasaari el 18 de mayo de 2021 de 9 a 16 horas. Maria Fremer trabaja como funcionaria de idiomas del gobierno en el Instituto de Lenguas Indígenas. Ha investigado sobre sociolingüística, cambio lingüístico y apelación. Solveig Arle es periodista y lingüista. Trabaja con textos de lectura fácil en el LL-Center y con la lingüística de los medios de comunicación en el SPT. María y Solveig hablarán de cómo utilizar un lenguaje sencillo y fácil para comunicar de forma comprensible y eficaz. También abordarán los problemas actuales de la atención lingüística. Anna Maria Gustafsson es funcionaria superior de idiomas en el Instituto de Lenguas Indígenas. Su principal objetivo es el lenguaje en los medios de comunicación, pero también trabaja con el sueco en muchos otros géneros. Minna Levälahti es gestora lingüística en KSF Media. Anna Maria y Minna hablarán de las tendencias en sueco, especialmente en el lenguaje de los medios de comunicación. ¿Qué le ocurre al sueco en su encuentro con el inglés? ¿Cómo afectan las redes sociales a los suecos? ¿Y qué significa un lenguaje igualitario? Lieselott Nordman es profesora titular de sueco y de traducción al sueco en la Universidad de Helsinki. En sus investigaciones se interesa especialmente por la traducción jurídica y el lenguaje jurídico, y hablará, entre otras cosas, de la traducción institucional. Rune Skogberg es licenciado en lenguas nórdicas, traductor jurado y empresario del sector de la traducción. Rune hablará sobre la traducción del finlandés al sueco en la práctica. Camilla Lindholm es profesora de Lenguas Nórdicas en la Universidad de Tampere y cuenta con una amplia experiencia en la investigación y la enseñanza de la conversación sueca y la comunicación institucional. Camilla hablará sobre la comunicación y la discapacidad y el lenguaje fácil (lectura fácil). Sofia Stolt, doctora y licenciada, es profesora titular de sueco y excelente docente en la Escuela de Economía de Suecia. Tiene un doctorado sobre la evaluación de los exámenes de los estudiantes y enseña redacción científica y comunicación empresarial. El tema del día es "Palabras adecuadas en el momento adecuado". Sobre nuevos conceptos y palabras cargadas. ¿Cómo elegir cuando el mundo está cambiando? Sociedad Hugo Bergroth en colaboración con la Universidad de Verano de Hanko</w:t>
      </w:r>
    </w:p>
    <w:p>
      <w:r>
        <w:rPr>
          <w:b/>
          <w:color w:val="FF0000"/>
        </w:rPr>
        <w:t xml:space="preserve">id 313</w:t>
      </w:r>
    </w:p>
    <w:p>
      <w:r>
        <w:rPr>
          <w:b w:val="0"/>
        </w:rPr>
        <w:t xml:space="preserve">La Revolución de los Jazmines fueron las manifestaciones y disturbios en varias ciudades de Túnez que duraron desde el 17 de diciembre de 2010 hasta el 14 de enero de 2011[3] El presidente Zine El Abidine Ben Ali se vio obligado a dimitir y abandonar el país el 14 de enero de 2011. La revuelta comenzó como una protesta juvenil que se extendió por todo el mundo árabe[4] y se centró en el desempleo, la corrupción y el aumento de los precios de los alimentos. Antecedentes[editar] El 17 de diciembre de 2010, el tunecino Mohammed Bouazizi se echó gasolina encima y se prendió fuego. Esto ocurrió después de que la policía confiscara el carro de verduras que era su medio de vida y de que las autoridades municipales de su ciudad natal, Sidi Bouzid, se negaran a ayudarle con sus problemas. Las autoridades locales llevaban mucho tiempo acosando a Bouazizi y a su familia porque no podían permitirse sobornarlos. Bouazizi, que murió posteriormente a causa de sus heridas, se convirtió en un símbolo del descontento reprimido contra los gobernantes del país y desencadenó protestas en todo Túnez. Las manifestaciones también inspiraron y se extendieron a otros países árabes como Egipto, Siria, Argelia, Libia y Yemen. Las protestas crecen[editar] El 18 de diciembre, al día siguiente de la autoinmolación de Bouazizi, los manifestantes se reunieron frente a los edificios públicos de su ciudad natal, Sidi Bouzid, para protestar por el trato recibido por Bouazizi. La policía utilizó gases lacrimógenos para dispersar a los manifestantes e intervino contra los jóvenes que destruyeron coches y tiendas. Las imágenes se publicaron en redes sociales como Facebook y YouTube, lo que contribuyó a difundir el levantamiento. El 22 de diciembre, el manifestante Lahseen Naji se subió a una torre de alta tensión en protesta por el "hambre y el desempleo". El levantamiento se extendió, primero a otras partes de la provincia de Sidi Bou Zid y luego a todo el país. El 27 de diciembre, los sindicatos independientes organizaron una manifestación en Túnez que reunió a unos 1.000 ciudadanos que expresaban su solidaridad con el pueblo de Sidi Bouzid y exigían trabajo. Las fuerzas de seguridad sofocaron la manifestación, pero al día siguiente 300 abogados protestaron cerca del edificio del gobierno. Las protestas y manifestaciones se extendieron a ciudades como Susa, Sfax y Meknassy. Durante las primeras semanas de las protestas, el régimen tunecino intentó sofocarlas por la fuerza, pero a principios de enero las protestas se habían extendido y paralizado todo el país. En ese momento, cada vez más personas del gobierno empezaron a darse cuenta de que las protestas no iban a terminar y el 14 de enero el presidente Ben Ali se vio obligado a dimitir y a exiliarse tras la presión de gran parte de su propio gobierno, los militares y la policía. Su dimisión fue celebrada en todo el país. Huelgas[editar] El 6 de enero, la mayoría de los 8.000 abogados del país se declararon en huelga, y al día siguiente los profesores siguieron su ejemplo.</w:t>
      </w:r>
    </w:p>
    <w:p>
      <w:r>
        <w:rPr>
          <w:b/>
          <w:color w:val="FF0000"/>
        </w:rPr>
        <w:t xml:space="preserve">id 314</w:t>
      </w:r>
    </w:p>
    <w:p>
      <w:r>
        <w:rPr>
          <w:b w:val="0"/>
        </w:rPr>
        <w:t xml:space="preserve">imCode Partner AB crea servicios fáciles de usar para la participación y el diálogo digitales. Nuestro punto de partida es que debe ser fácil participar, ya sea en un asunto de servicios electrónicos o en un debate político. Nuestras áreas de interés en la web: sitios web, intranets sociales, herramientas para el diálogo ciudadano y servicios electrónicos. imCode Partner AB</w:t>
      </w:r>
    </w:p>
    <w:p>
      <w:r>
        <w:rPr>
          <w:b/>
          <w:color w:val="FF0000"/>
        </w:rPr>
        <w:t xml:space="preserve">id 315</w:t>
      </w:r>
    </w:p>
    <w:p>
      <w:r>
        <w:rPr>
          <w:b w:val="0"/>
        </w:rPr>
        <w:t xml:space="preserve">El mAh es una unidad que se utiliza a menudo para indicar la capacidad de una batería. En general, cuanto más altos sean los mAh de una batería, más energía podrá contener y, por tanto, podrá utilizarse durante más tiempo antes de tener que recargarla. Los mAh son una cifra importante a tener en cuenta a la hora de comprar una powerbank, ya que determinan la potencia de carga potencial. Aprende más sobre cuántos mAh necesita tu powerbank mAh significa miliamperios hora, (mili amperios hora) y corresponde a milésimas de amperios hora (Ah), Ah=mAh x 1000. El amperio hora (Ah) es una medida teórica del número de amperios que la batería puede suministrar en 1 hora, el mAh muestra lo mismo pero en milésimas. El amperio es la unidad de la corriente. Una batería de 3500mAh (3,5Ah) puede suministrar 3500mA, lo que equivale a 3,5 amperios durante una hora y 1,75 amperios durante dos horas. Una batería de menor mAh de 2800mAh (2,8Ah) puede suministrar 2800mA (2,8 Amps) durante una hora y 1400mA (1,4 Amps) durante dos horas. Una batería portátil llamada powerbank suele tener una batería en el rango de 2000mAh a poco más de 20000mAh, pero también hay baterías portátiles más grandes con más de 50000mAh que se pueden utilizar para cargar un ordenador portátil, por ejemplo. Sin embargo, no siempre es deseable un alto nivel de mAh, ya que el banco de energía se vuelve más grande y más pesado. Lea más sobre las características de un buen banco de energía Sin embargo, los vatios-hora (Wh) son una mejor medida que los mAh cuando se comparan baterías de diferentes voltajes. Una batería de pocos mAh puede contener más energía que una batería de muchos mAh si el voltaje de la batería es mayor. El voltaje de las baterías de litio de un banco de energía suele ser de 3,6 - 3,7 V y se pueden comparar entre sí en mAh, pero si se compara la capacidad del banco de energía con la de un ordenador u otro dispositivo con un voltaje superior, es importante comparar en Wh. Lea más sobre Wh aquí</w:t>
      </w:r>
    </w:p>
    <w:p>
      <w:r>
        <w:rPr>
          <w:b/>
          <w:color w:val="FF0000"/>
        </w:rPr>
        <w:t xml:space="preserve">id 316</w:t>
      </w:r>
    </w:p>
    <w:p>
      <w:r>
        <w:rPr>
          <w:b w:val="0"/>
        </w:rPr>
        <w:t xml:space="preserve">Consejo de escritura de Pia: El diseño en la práctica ¿Necesitamos otra entrada en el blog sobre el diseño? Yo me preguntaba lo mismo hasta que leí el libro de Janice Haryd Understanding show, don't tell. Creía que sabía lo que era el diseño, pero aun así el libro me dio algunas ideas. Lo que Janice plantea, y que yo no había encontrado antes, es cómo utilizar el gestalting en la práctica. He hablado mucho del propósito del diseño, de lo que es y de los diferentes niveles de diseño, pero no he dado muchos ejemplos prácticos. Así que pensé en tomar algunos de los grandes ejemplos de Janice sobre el diseño. Janice comienza diciendo que es necesario entender qué es la prosa narrativa para poder mejorar el gesto en primer lugar. Porque si no sabes lo que es la prosa narrativa, no puedes arreglarlo. La prosa narrativa es la que se explica al lector, mientras que la gestual es la que deja que el lector saque sus propias conclusiones. ¿Pero qué significa eso en la práctica? Aquí es donde el libro de Janice es tan bueno. Porque Janice da ejemplos concretos. Jane se inclinó sobre la mesa para recoger la taza. Puede parecer que esta frase es gestalt, podemos pensar que es bastante buena. Pero depende de quién tenga la perspectiva en esta historia, es decir, desde qué punto de vista vemos lo que está sucediendo. Si es Sally la que tiene la perspectiva, no puede saber que Jane se inclinó sobre la mesa para coger la taza hasta después de que Jane tenga la taza en la mano. Puede adivinar, pero no puede saber. Esto significa que, o bien Sally nos ha vuelto a contar lo que ha sucedido, o bien el autor interviene y explica a los lectores lo que va a suceder. Entonces es prosa narrada, no gestual. En cuanto se vuelve a contar o explicar algo, se tiene prosa narrativa. Este es otro de los ejemplos de Janice: John estaba cabreado porque le habían despedido. Gritó a su mujer, a sus hijos e incluso a sus vecinos. Ninguno de sus amigos quería hablar con él y había llegado al punto de que fingían no verlo cuando se lo encontraban en el centro comercial. Naturalmente, esto le cabreó aún más y descargó su ira sobre el pobre perro. Algunas personas dirían que esto es ficticio, otras no, escribe Janice. Porque depende del papel que desempeñe este párrafo en el conjunto de la historia y de la perspectiva que hayas elegido para tu relato: "Si este párrafo pretende ser un resumen rápido, ciertamente funciona bastante bien. Pero si lo que se pretende es mostrar que John está enfadado, funciona menos bien. - Si esto se escribe con un narrador externo fuerte, puede parecer bastante gestual, pero si se ve desde el punto de vista de John, es definitivamente prosa narrativa. Porque todo es relativo. Así que veamos lo que ocurre si dramatizamos los sentimientos de Juan: Juan dio un portazo tras de sí. ¿Quién se creía ese tanga? ¿Patearle? Esa pila apestosa de una oficina se marchitaría y moriría sin él. "Llegas temprano a casa". Mary salió de la cocina. "¿Interrumpo tu forma de escabullirte o...?" Su sonrisa se apagó. "¿Qué pasa?" "¡No me respetan una mierda, eso es lo que pasa!" Ahora bien, si se comparan los dos textos, el primero parece más recontado y explicativo que el segundo, que parece más gestual. La prosa narrativa puede ser difícil de detectar y sólo cuando se compara con un texto más gestual se descubre que está narrado. Un truco para evitarlo es imaginarse a uno mismo haciendo lo que hacen los personajes, escribe Janice. Si puedes hacerlo, lo demuestras; si no, lo cuentas. "Te odio", gritó enfadada. ¿Cómo te comportas de forma airada? Seguro que se te ocurren muchas formas de actuar de una persona enfadada, pero no puedes darle importancia a la propia palabra enfadado. O bien golpeas el puño sobre la mesa, o tu voz se pone en falsete, tal vez tu pecho sube y baja con las palabras. Alguien se grita</w:t>
      </w:r>
    </w:p>
    <w:p>
      <w:r>
        <w:rPr>
          <w:b/>
          <w:color w:val="FF0000"/>
        </w:rPr>
        <w:t xml:space="preserve">id 317</w:t>
      </w:r>
    </w:p>
    <w:p>
      <w:r>
        <w:rPr>
          <w:b w:val="0"/>
        </w:rPr>
        <w:t xml:space="preserve">Huevos revueltos con tomates frescos y albahaca con cerdo y pimientos ahumados El otro día desayuné esto antes de ir a recoger bayas al bosque. Lo soporté durante mucho tiempo. Pruébalo un domingo. Los pimientos y el cerdo hacían una muy buena combinación con los huevos revueltos. Mucho mejor que el tocino flácido. Huevos revueltos con tomates frescos y albahaca ½ dl de nata líquida 1 cucharada de albahaca fresca picada Sal marina y pimienta negra 2 lonchas gruesas de cerdo ahumado picante 1 rebanada fina de pan de masa madre Batir ligeramente los huevos, la nata y las especias. Picar los tomates y la albahaca. Derretir la mantequilla en una cacerola, añadir los tomates y rehogar un poco. Verter la mezcla de huevos, remover un poco. Cortar la carne de cerdo y los pimientos en cubos. Dorar la mantequilla en la sartén y freír el cerdo y los pimientos juntos hasta que tomen color. Unte con mantequilla el pan de masa fermentada a un lado. Mientras tanto, remueva la mezcla de huevos hasta que tenga una consistencia cremosa. Retirar del fuego y añadir la albahaca. Cubrir con la carne de cerdo y los pimientos, adornar con perejil. El 01 de octubre de 2009 a las 19:16 Jessica dijo: Qué desayuno tan maravilloso y perfecto para un paseo por el bosque. Responder El 02 de octubre de 2009 a las 15:16 Birgitta Höglund's Mat dijo: Hola Jessica. Sí, con un desayuno así en la barriga es fácil quedarse fuera mucho tiempo :) Un poco de queso y nueces en el bolsillo, y puedes estar fuera todo el día. Échales un vistazo y escribe un pequeño saludo si te apetece ;) Que tengas un buen comienzo de la nueva semana Responder El 02 de octubre de 2009 a las 14:45 Birgitta Höglund's Mat dijo: Kul att det gått så gut för dig med viktndgången, Niklas :) Responder El 27 de septiembre de 2009 a las 20:10 Mikaela Mars dijo: el cerdo ahumado es todo un acierto, de verdad, ¡qué rico! Responder El 02 de octubre de 2009 a las 14:44 Birgitta Höglund's Mat dijo: Ahora he cambiado completamente a la carne de cerdo ahumada. El sabor es mucho mejor que el del tocino, aquí en Suecia. En el extranjero son mejores en el tocino por alguna razón. Responder No dude en compartir mis recetas más adelante Cancelar la respuesta</w:t>
      </w:r>
    </w:p>
    <w:p>
      <w:r>
        <w:rPr>
          <w:b/>
          <w:color w:val="FF0000"/>
        </w:rPr>
        <w:t xml:space="preserve">id 318</w:t>
      </w:r>
    </w:p>
    <w:p>
      <w:r>
        <w:rPr>
          <w:b w:val="0"/>
        </w:rPr>
        <w:t xml:space="preserve">Válido a partir del 2.1.2019. OP Kundtjänster Oy (número FO 2344162-6) PB 909, 00013 OP www.op.fi www.pivo.fi El prestador de servicios está inscrito en el registro mercantil que lleva la Junta Nacional de Patentes y Registro. El proveedor de servicios forma parte del Grupo OP. Las actividades del proveedor de servicios son supervisadas por la Autoridad de Supervisión Financiera y, en materia de consumo, por el Defensor del Consumidor: la Autoridad de Supervisión Financiera, Snellmansgatan 6, PB 103, 00101 Helsinki (www.fiva.fi) y el Defensor del Consumidor, Agencia del Consumidor, Aspnäsgatan 4 A, 7ª planta, PB 5 00531 Helsinki (www.kuluttajavirasto.fi) Pivo Payment es una forma de pago en la que puede utilizar la aplicación Pivo para pagar las compras y los servicios en una tienda en línea con transferencias desde su cuenta, como pagos con su tarjeta o con un posible límite de crédito proporcionado por un socio colaborador. También puede transferir pagos de dinero por número de teléfono y realizar pagos con tarjeta con su dispositivo móvil en los terminales de pago que aceptan pagos sin contacto. Puede revisar las transacciones de sus tarjetas de débito y cuentas de débito con las Entidades de Crédito o Pago que participan en el Servicio, el importe del límite de crédito no utilizado que queda en las tarjetas, y recibir detalles de las transacciones de compra con notificaciones a su dispositivo móvil y revisar las transacciones de las cuentas de débito proporcionadas por una Entidad de Crédito o Pago que forma parte del Grupo OP. Los pagos de Pivo están destinados exclusivamente a un uso privado. Está prohibido utilizar los pagos de Pivo para actividades profesionales o comerciales. El Cliente es una persona en posesión de un teléfono inteligente u otro dispositivo móvil que ha firmado este Acuerdo con el Proveedor de Servicios y un acuerdo sobre el uso del Servicio Pivo con la Cartera Pivo. Pueden utilizar los Pagos Pivo quienes hayan cumplido 15 años y tengan fondos en una cuenta bancaria de los que puedan disponer. La entidad de crédito o de pago es el emisor de la tarjeta de pago y el proveedor de la cuenta de pago que participa en el servicio Pivo. El límite de crédito es un crédito de consumo concedido al Cliente por una empresa asociada a Pivo Wallet Oy y conectada a Pivo Payments. El pago móvil sin contacto es una función de pago de una tarjeta de pago que el pagador puede utilizar para aceptar pagos sin contacto en lectores de tarjetas sin contacto con un dispositivo móvil o cualquier otro dispositivo independiente. La transferencia por número de teléfono es un servicio que el pagador puede utilizar para transferir pagos en euros a la cuenta bancaria del beneficiario utilizando un número de teléfono móvil. La cuenta bancaria es una cuenta de pago proporcionada por un banco finlandés, desde la que se cargan los pagos y/o a la que el Cliente recibe los Pagos por Transferencia de Número de Teléfono. La aplicación Pivo es una aplicación gratuita que se descarga en un dispositivo móvil. El pago Siirto es un pago en tiempo real transferido desde la cuenta bancaria del pagador a la cuenta bancaria del receptor en el sistema Siirto de Automatia Pankkiautomaatit Oy sobre la base de un número de teléfono. La descripción del sistema de pago está disponible y los proveedores de servicios que participan en el sistema en un momento dado aparecen en www.mobiilisiirto.fi. Al descargar la aplicación Pivo de la tienda de aplicaciones y aceptar los términos y condiciones del servicio Pivo y los pagos Pivo en la aplicación, se crea un contrato para el servicio Pivo y los pagos Pivo. Puede enviar estas condiciones a la dirección de correo electrónico que proporcionó durante el registro. Además, puede solicitar al Proveedor de Servicios que le envíe gratuitamente todos los términos y condiciones aplicados durante la relación contractual. Para utilizar los pagos Pivo, necesita Instrucciones detalladas para los pagos Pivo están disponibles en www.pivo.fi y www.op.fi. Usted puede hacer pagos Pivo utilizando un número de teléfono, pago móvil sin contacto o en una tienda en línea u otra tienda que acepte pagos Pivo. Cuando usted hace un pago Pivo como un pago móvil sin contacto, su solicitud de pago se inicia como un pago con tarjeta. Realiza un pago móvil sin contacto introduciendo el código de acceso y pasando su dispositivo móvil</w:t>
      </w:r>
    </w:p>
    <w:p>
      <w:r>
        <w:rPr>
          <w:b/>
          <w:color w:val="FF0000"/>
        </w:rPr>
        <w:t xml:space="preserve">id 319</w:t>
      </w:r>
    </w:p>
    <w:p>
      <w:r>
        <w:rPr>
          <w:b w:val="0"/>
        </w:rPr>
        <w:t xml:space="preserve">Receta del clásico y sabroso Lussekatter de Kungsörnen 900 g (unos 15 dl) de Kungsörnen Suero de leche 200 g de mantequilla o margarina 5 dl de leche 50 g (1 pkt) de levadura para masas dulces 2 dl de azúcar en polvo o sirope blanco Pasas para decorar ¡No hay Navidad sin un delicioso Lussekatter! ¿Sabías que la forma más común, en la que el pan de trigo tiene forma de "S", se llama "julgalt" o "simple kuse"? También es habitual disponer dos de estas "S", cruzadas o una al lado de la otra. Este tipo de gato piojoso suele llamarse carro de gaviota, carro de Navidad o cruz de Navidad. Cómo preparar la receta ¿Cómo hacer Lussekatter? 2. Añade la leche y caliéntala hasta que esté tibia (37°C). Desmenuzar la levadura en un bol de masa y verterla sobre el líquido de la masa. Remover hasta que la levadura se disuelva. Cruz de Navidad doble Lussekatt/Gullvagn Lirio infantil 8. Colóquelos en bandejas forradas con papel de horno y adórnelos con pasas si lo desea. 9. Cubrir con un paño para hornear, dejar subir durante 30-45 minutos. 10. Calentar el horno a 250°C. 11. Pincelar con huevo batido después de subir. 12. Hornear los pasteles en la mitad del horno durante 5-10 minutos. 13. Dejar enfriar sobre una rejilla bajo un paño de cocina. ¿Qué cantidad de azafrán hay que utilizar en las galletas? Algunas personas dicen que medio gramo de azafrán es suficiente, pero nosotros creemos que es mejor dos paquetes (1 gramo en total). Compre azafrán de buena calidad, en hebras finas en lugar de azafrán finamente molido. Puede ser difícil de encontrar pero, será aún más sabroso. Durante un tiempo, fue popular utilizar requesón en la masa de los bollos de ciruela. Cada vez nos hemos alejado más de eso, y ahora muchos apuestan por una masa más clásica como la que se cocinaba antes. Es jugoso y delicioso. Si quieres unos bollos de lentejas más ricos en proteínas, puedes añadir, por supuesto, requesón. ¿Diferentes variedades de bollos de lentejas? Por supuesto, los bollos de lentejas clásicos son estupendos, pero podemos recomendar tanto los bollos de lentejas sin gluten como los bollos de lentejas con pasta de almendras, en la forma. Consulte nuestra página especial sobre el pan de azafrán y los bollos de alfalfa para obtener más inspiración.</w:t>
      </w:r>
    </w:p>
    <w:p>
      <w:r>
        <w:rPr>
          <w:b/>
          <w:color w:val="FF0000"/>
        </w:rPr>
        <w:t xml:space="preserve">id 320</w:t>
      </w:r>
    </w:p>
    <w:p>
      <w:r>
        <w:rPr>
          <w:b w:val="0"/>
        </w:rPr>
        <w:t xml:space="preserve">Vea y responda a cada nuevo ticket directamente en la bandeja de entrada de LiveAgent. Es una versión más inteligente de tu propia bandeja de entrada que gestiona claramente los correos electrónicos, las llamadas de chat, las llamadas IP, las entradas de Facebook y Twitter, los mensajes del foro, etc. Todo ello disponible en un solo lugar. Casos Un caso es un diálogo entre el visitante (cliente) y usted. Nuestra gestión de casos contiene el flujo completo de mensajes de chat, correos electrónicos, llamadas telefónicas o mensajes a través de otros canales de comunicación. Cada nuevo billete tiene un número de billete único para ayudarle a localizarlo rápidamente. Puede cambiar el estado del caso, delegarlo, guardarlo para futuras consultas y mucho más. LiveAgent clasifica automáticamente las comunicaciones de la empresa en diferentes tipos de casos. Puede encontrar y revisar fácilmente el historial que ha tenido con sus clientes potenciales, actuales y pasados. Referencias de casos Los nuevos casos se gestionan de la misma manera, independientemente del canal de comunicación, es decir, chat, correo electrónico, teléfono, Twitter, Facebook o mensajes fuera de línea. Usted sigue a sus clientes a través de diferentes canales y siempre tiene el control porque cada caso conserva siempre la misma referencia del caso. Siempre tendrá acceso rápido a información importante sobre su cliente y sus preocupaciones. Distribución automatizada de casos Establezca el número de casos, chats y llamadas telefónicas que sus agentes pueden atender simultáneamente. Algunos pueden soportar más que otros. Por eso, el sistema de delegación automatizada garantiza que todos los agentes tengan su carga de trabajo óptima. LiveAgent asigna automáticamente los casos telefónicos y de chat a los agentes disponibles y puede incluso gestionar los tiempos de descanso, permitiéndoles descansar cuando lo necesiten. Nuestra asignación automática de casos es única en el mercado. Reglas Las reglas le permiten, si es necesario, asignar automáticamente los tickets a agentes individuales o a departamentos específicos de su empresa. Estos criterios pueden basarse prácticamente en cualquier cosa. (De dónde viene el cliente, qué tipo de pregunta tiene, en qué página está, etc.) Delegación Asigne fácilmente el ticket correcto al agente o departamento adecuado. Todos los agentes asumen la responsabilidad de resolver los casos que se les asignan. Por lo tanto, "no sabía que era mi responsabilidad" no es una excusa cuando se utiliza LiveAgent. Departamentos Asigne los tickets a los diferentes departamentos. Establezca filtros de casos, para que sus casos acaben siempre en las manos adecuadas. Establezca diferentes firmas de correo electrónico, reglas de teléfono y de chat para diferentes departamentos. Verá inmediatamente cuántos casos nuevos, abiertos y cerrados hay en sus departamentos. Las preguntas y preocupaciones de sus clientes no son todas iguales. En un día, resolverás una serie de problemas y responderás a una variedad de preguntas. Añade etiquetas y establece filtros a tus casos, para tener una mejor comprensión de los diferentes temas de los casos. Utilice también etiquetas para diferenciar a los clientes importantes. También puede añadir etiquetas a los casos existentes para clasificar y filtrar todos los casos más fácilmente. Acuerdos de nivel de servicio (SLA) Controle fácilmente sus acuerdos de servicio (acuerdos VIP, etc.) siguiendo automáticamente sus términos. Asigne los tickets al agente adecuado y contéstelos a tiempo. (por ejemplo, en 24 horas) LiveAgent asigna los casos en el orden correcto para cumplir los acuerdos de servicio de sus clientes. Horario de atención al público ¿Ofrecen asistencia las 24 horas del día o trabajan más tradicionalmente de lunes a viernes y en un horario de oficina específico? ¿O tal vez tiene varios departamentos que trabajan en horarios diferentes? Con Live Agent, es fácil definir horarios personalizados en los que el chat está abierto y los casos son atendidos. Filtro de spam Ahorre tiempo a sus agentes de asistencia y luche contra el spam con un filtro automático de spam en su panel de asistencia. LiveAgent implementa un filtro de spam bayesiano, que aprende de un conjunto de correos electrónicos que usted marca como spam y marca automáticamente como spam los mensajes similares enviados por los spammers. El filtro de spam tiene que pasar por unas cuantas docenas de correos electrónicos antes de que el filtrado empiece a ser fiable, pero después hace el trabajo con gran precisión. Gestión de casos/relaciones con los clientes (CRM) Entienda con quién se está comunicando. Añadir campos para cada contacto para almacenar sus propios datos, añadir</w:t>
      </w:r>
    </w:p>
    <w:p>
      <w:r>
        <w:rPr>
          <w:b/>
          <w:color w:val="FF0000"/>
        </w:rPr>
        <w:t xml:space="preserve">id 321</w:t>
      </w:r>
    </w:p>
    <w:p>
      <w:r>
        <w:rPr>
          <w:b w:val="0"/>
        </w:rPr>
        <w:t xml:space="preserve">¿Cansado de cortar el césped un viernes por la noche después del trabajo? El nuevo Worx Landroid M700 es adecuado para el pequeño jardín de hasta 700 metros cuadrados. Es muy fácil de instalar ya que tiene un programador automático inteligente. Además, puede ajustarse a sus necesidades para que funcione en los horarios que le convengan. La M700 tiene múltiples opciones de carga ya que la batería incluida es compatible con todos los productos Worx que están equipados con una batería de 20V. Esto le permite intercambiar las baterías entre sus diferentes productos o recargar la batería por separado. El motor que acciona las ruedas no tiene escobillas de carbón. Un sistema de sensores de choque detecta árboles, arbustos, muebles de jardín y otros obstáculos duros para que no tenga que ajustar su jardín al cortacésped. El cortacésped detecta cuando choca con un obstáculo y da marcha atrás y cambia de dirección. Recuerde rodear y proteger los obstáculos sensibles del jardín, como los macizos de flores, con cables de delimitación. En caso de lluvia, el Landroid deja de cortar y se reanuda en cuanto la hierba empieza a secarse para obtener los mejores resultados de corte. Las emisiones de un solo cortacésped de gasolina son tan altas como las de 10 coches. El Landroid funciona con pilas y no emite emisiones. Y no molestará a los vecinos con un motor ruidoso. El Landroid trabaja de forma mucho más silenciosa que un cortacésped con motor de gasolina. Eso significa que usted y sus vecinos pueden disfrutar del jardín incluso mientras cortan, o programar el cortacésped para que trabaje por la noche y así poder disfrutar del césped todo el día. Cortar el césped con regularidad lo hace más verde y saludable. No tendrá que rastrillar el exceso porque las cuchillas serán tan cortas que se esparcirá por el césped como un abono natural. Un cortacésped robótico también puede ayudar a reducir el musgo y el número de gusanos cortadores en su jardín. El Landroid tiene una anchura de corte de 18 cm y la altura de corte se puede ajustar entre 30-50 mm sin necesidad de herramientas. Perfecto para adaptarlo a sus necesidades o a diferentes partes del jardín. Un código PIN personal protege tu Landroid de personas no autorizadas. Si el cortacésped se mueve fuera de su área, no se pondrá en marcha sin el código PIN correcto. La hierba es cortada por tres cuchillas en una placa de cuchillas pivotante y giratoria en el centro bajo el cortacésped, con una distancia segura a los bordes. Un sensor de elevación detecta si el Landroide se levanta y detiene el motor inmediatamente. Hay un Landroid para cada jardín. Este modelo puede manejar céspedes de hasta 300 m² y proporciona un corte suave y fino incluso si el terreno es irregular, tiene colinas y obstáculos. El Landroid sube y baja pendientes de hasta el 35% / 20°. El sistema de navegación inteligente AiA, una forma de Inteligencia Artificial, permite al Landroid navegar por el césped y encontrar su camino en cualquier lugar de cualquier tipo de jardín. El sistema permite que el cortacésped tome sus propias decisiones y se abra paso por pasillos estrechos, accediendo incluso a subzonas de su jardín o cortando pasillos estrechos. No tiene que adaptar su jardín al cortacésped, Landroid se adapta a su jardín. -7% 119 kr129 kr</w:t>
      </w:r>
    </w:p>
    <w:p>
      <w:r>
        <w:rPr>
          <w:b/>
          <w:color w:val="FF0000"/>
        </w:rPr>
        <w:t xml:space="preserve">id 322</w:t>
      </w:r>
    </w:p>
    <w:p>
      <w:r>
        <w:rPr>
          <w:b w:val="0"/>
        </w:rPr>
        <w:t xml:space="preserve">Una oficina bien limpia contribuye a una mayor motivación y a una mejor experiencia en la oficina. Las ventajas de una oficina bien limpia son varias. No sólo tiene un aspecto acogedor, sino que también facilita el seguimiento de las cosas y te permite olvidarte de ellas. Dé el siguiente paso y contrate con nosotros la limpieza de oficinas. Älvis Städ cuenta con trabajadores experimentados que siempre se centran en que usted quede completamente satisfecho con nuestro trabajo. Precisamente por eso siempre volvemos a consultar con usted después de la limpieza para asegurarnos de que está satisfecho. Por si fuera poco, también tenemos una garantía de satisfacción del cliente de 14 días. Si no está satisfecho, póngase en contacto con nosotros y rectificaremos cualquier fallo, sin coste adicional. Averiguar lo que cuesta es fácil. Sólo tienes que ir a nuestra página de OFERTA y rellenar los datos del formulario. Nos pondremos en contacto con usted en un plazo de 24 horas para informarle de los precios. No presentamos una lista de precios porque nos basamos en varios factores. Hacemos ajustes en función de lo que requiere el trabajo y de las peticiones específicas de rendimiento. Usted, como cliente, recibirá siempre un precio fijo por nuestra parte. De este modo, no tendrá que preocuparse por los costes adicionales si el trabajo se prolonga más de lo previsto. Llevamos todo el equipo necesario para la limpieza de oficinas y sólo necesitamos agua y electricidad. Usted decide qué incluir en el trabajo y con qué frecuencia limpiamos. Juntos crearemos un horario y, por supuesto, nos adaptaremos a todo tipo de peticiones.</w:t>
      </w:r>
    </w:p>
    <w:p>
      <w:r>
        <w:rPr>
          <w:b/>
          <w:color w:val="FF0000"/>
        </w:rPr>
        <w:t xml:space="preserve">id 323</w:t>
      </w:r>
    </w:p>
    <w:p>
      <w:r>
        <w:rPr>
          <w:b w:val="0"/>
        </w:rPr>
        <w:t xml:space="preserve">El Brujito es una marca de Alejandro Alfambra. Estos cigarros son una de sus líneas premium ya que sólo tiene relleno largo. Típico de estos cigarros es un cuerpo medio y sabores de madera, cuero y café que se equilibran con un dulzor cremoso que recuerda al caramelo. Alejandro Alfambra lleva mucho tiempo cultivando tabaco y suministrando a muchos de los principales fabricantes de puros, pero en 2015 tomó la decisión de empezar a fabricar también sus propios puros. Ahora hay tres líneas que produce Alfambra Naranja, que contiene parcialmente relleno medio, y Alfambra Verde y Alfambra El Brujito, ambas con sólo relleno largo. El nombre de El Brujito proviene de la supuesta primera y más antigua pintura rupestre de la región de Estelí, en Nicaragua. Este cuadro es también el modelo para el logotipo de la faja. </w:t>
      </w:r>
    </w:p>
    <w:p>
      <w:r>
        <w:rPr>
          <w:b/>
          <w:color w:val="FF0000"/>
        </w:rPr>
        <w:t xml:space="preserve">id 324</w:t>
      </w:r>
    </w:p>
    <w:p>
      <w:r>
        <w:rPr>
          <w:b w:val="0"/>
        </w:rPr>
        <w:t xml:space="preserve">A veces sucede algo inesperado, a veces puede ser algo agradable pero otras veces algo de lo que podrías haber prescindido. El motivo de la visita a Kiruna era, como dije en el último post, visitar a la familia y especialmente a los mayores. Mi segundo tío mayor vive en Vittangi y hacia allí nos dirigimos esta mañana. Justo después de Kiruna hay un paso de fauna, pero parece que los renos no lo utilizan solo para cruzar la carretera, porque vimos bastantes renos atropellados tirados en la carretera. Por supuesto, la familia de allí también debe incluirse en mi blog, la prima Kicki me acompañó en la visita, aquí en conversación con la tía Gunvor. La obligada foto de grupo con el tío Gustav. Me alegro de conocerlos. El tío Gustav quería mostrar algo en el sótano y fue entonces cuando sucedió lo inesperado e innecesario, se me apretó la rodilla y me dolió increíblemente, no pude apoyar la pierna después de eso. No me resbalé, no me caí, simplemente algo se rompió. Así de fácil... Fue una tarde y una noche dolorosas, pero muy agradables, en casa de la prima Kicki, en Skaulo. Hablamos y hablamos de recuerdos y disfrutamos conociéndonos por fin. Skaulo es el pueblo vecino de Puoltikasvaara donde vivían mi abuela y mi abuelo, que vivían en la casa roja del centro de la foto. Este es el aspecto del pueblo cuando yo era un niño y pasaba todos los veranos allí. Este es mi abuelo que era trapero, en esta foto tiene 80 años y todavía cose un poco. Hacía muchos años que no iba a la escuela, pero también se las arreglaba para hacer el correo en el pueblo. Después de pasar la noche en Skaulo, con mucha charla y muchos recuerdos compartidos, el viaje a casa fue más rápido. No hubo muchas paradas para hacer fotos y las pocas que hubo fueron sólo desde el coche. Central eléctrica de Akkat, cerca de Jokkmokk. En Jokkmokk había planeado una parada más larga, pero debido a la falta de ayudas para caminar fue un viaje corto con el coche en el pueblo. Caminar ni siquiera era una opción, ya que no podía apoyarme en la pierna y tampoco podía doblar la rodilla. Ojalá hubiera llevado las muletas conmigo, pero después de haber estado bien durante tanto tiempo y haber podido caminar todo lo que quería, ni siquiera me planteé meterlas en la maleta. Bonita iglesia la que tienen en Jokkmokk de todos modos. Bonita decoración en forma de rotonda de la nieve también. Aunque probablemente era más bonito antes de que empezara a descongelarse. Luego llegamos al Círculo Polar Ártico en el lado sueco. No hay actividad allí ahora en invierno. Y luego hubo una advertencia sobre los renos. Antes siempre había bolsas de plástico negras para avisar, ahora suelen ser azules. Y a menudo había renos en la carretera en este tramo. Había que conducir con cuidado. La superficie de la carretera estaba hecha para neumáticos con clavos. Un hermoso reno blanco, pero parece un poco despojado sin sus cuernos. Una y otra vez, los renos aparecían en el camino. Cuando llegamos a la zona de Arjeplog, había más coches alemanes con los que había que tener cuidado. Llegaron en caravanas de 6-7 coches, de camino a la pista de pruebas de Arjeplog. Muchos coches estaban enmascarados, al principio pensé que estaban cubiertos de nieve y no de cinta adhesiva. En el desvío a Arjeplog tuvimos suerte porque justo después de pasar, hubo un estruendo. Camión y coche. La carretera es resbaladiza por lo que hay que ir con cuidado, si no estás acostumbrado a ese estado de la carretera puede ir mal. Así fue para este piloto de pruebas alemán. No nos detuvimos, sólo hice una foto rápida por la ventanilla, los demás de la caravana ya habían dado la vuelta y se habían puesto los chalecos reflectantes y ayudado a avisar al resto del tráfico. Nadie resultó herido más que el coche. Fuimos a nuestro hotel en Vilhelmina. Me dolía tanto la rodilla que fue suficiente para ir al comedor del hotel a comer algo. Un fenómeno de luz bastante especial. Un arco iris en línea recta. Parece que va a ser un día soleado. Creo que estas farolas parecen tener cuello y corbata. Pasé la noche en Bollnäs y conseguí</w:t>
      </w:r>
    </w:p>
    <w:p>
      <w:r>
        <w:rPr>
          <w:b/>
          <w:color w:val="FF0000"/>
        </w:rPr>
        <w:t xml:space="preserve">id 325</w:t>
      </w:r>
    </w:p>
    <w:p>
      <w:r>
        <w:rPr>
          <w:b w:val="0"/>
        </w:rPr>
        <w:t xml:space="preserve">§ 1 Finalidad El Växjö Ridklubb es una asociación sin ánimo de lucro afiliada a la Federación Ecuestre Sueca (SvRF), y por tanto afiliada a la Federación Deportiva Nacional Sueca (RF). La asociación es una asociación de personas interesadas en los deportes ecuestres con el propósito de promover los deportes ecuestres tal y como se recoge en los estatutos de la SvRF, y con el objetivo particular de ser una escuela de equitación en la que todo el mundo tenga la oportunidad de pasar tiempo con los caballos y las personas y ofrecer conocimientos sobre equitación y caballos a todos los niveles. § 2 Sede La asociación tiene su sede en el municipio de Växjö. El número de registro de la asociación es 829501-0832 § 3 Afiliación Se acepta como miembro a la persona que solicita la afiliación y paga la cuota anual. Una solicitud de afiliación sólo puede ser rechazada si se puede suponer que el solicitante trabajará en contra de la finalidad de la asociación, de los valores del deporte y de los deportes ecuestres o que perjudicará de alguna manera los intereses de la asociación. La decisión de rechazar la afiliación la toma el Consejo de Administración. Antes de que se adopte dicha decisión, se dará a la persona en cuestión la oportunidad de comentar las circunstancias que dan lugar a la cuestión de la afiliación en un plazo determinado, de al menos 14 días. La decisión será motivada y se indicará el modo en que el solicitante puede recurrir la decisión. La decisión debe ser enviada a la persona cuya solicitud de afiliación ha sido rechazada en un plazo de tres días a partir de la fecha de la decisión La decisión de rechazar la afiliación puede ser recurrida por escrito por la persona interesada en un plazo de tres semanas de acuerdo con las normas establecidas en el capítulo 15 de los Estatutos de la RF. Tratamiento de datos personales Al hacerse socio, el miembro acepta que la asociación pueda tratar datos personales con el fin de llevar a cabo las actividades apropiadas de acuerdo con el Reglamento General de Protección de Datos, GDPR. § 4 Cuotas El miembro pagará una cuota anual, cuyo importe, a propuesta de la Junta Directiva, será determinado anualmente por la Asamblea General Anual. La cuota anual se pagará en la forma que determine el Consejo. § 5 Retirada y expulsión Se considerará que el miembro que no pague la cuota anual durante un año completo ha solicitado la retirada de la Asociación. El miembro que desee retirarse de la Asociación por cualquier otro motivo deberá notificarlo por escrito a la Junta Directiva y se considerará que abandona la Asociación inmediatamente. Las tasas pagadas no se reembolsarán. Un miembro puede ser expulsado si no ha pagado las cuotas decididas por la asociación, si ha trabajado en contra de sus actividades o fines, si ha atentado contra los valores del deporte ecuestre, si ha violado los estatutos de la asociación o si ha perjudicado de cualquier otra forma los intereses de la asociación. La Asociación puede solicitar la revocación de la licencia de un piloto de acuerdo con el último párrafo del artículo 15 de los Estatutos de la SvRF. La expulsión es válida hasta nuevo aviso. Sin embargo, la decisión de excluir puede limitarse a un determinado periodo de tiempo. Dicho plazo no podrá exceder de seis meses a partir de la fecha de la decisión. Si no hay motivos suficientes para la exclusión, la Asociación puede emitir una advertencia al miembro. La decisión de expulsar a un miembro será tomada por la Junta Directiva y podrá ser recurrida por el miembro en cuestión de acuerdo con las normas establecidas en el capítulo 15 de los Estatutos de la RF. La decisión de expulsar o amonestar a un miembro no podrá adoptarse a menos que se le haya dado la oportunidad de comentar las circunstancias que han llevado a cuestionar su afiliación en un plazo determinado por la Junta Directiva, que no podrá ser inferior a 14 días. La decisión de expulsar o amonestar a un miembro deberá ser motivada y deberá especificar lo que el miembro debe hacer para recurrir la decisión. La decisión se enviará al afiliado en un plazo de tres días a partir de la fecha de la decisión. La decisión de dar por terminada o suspender la afiliación puede ser recurrida ante la SvRF de acuerdo con las normas establecidas en el capítulo 15 de los Estatutos de la RF. § 6 Órganos de decisión Los órganos de decisión de la Asociación son la Asamblea General (Asamblea General Anual) o la Asamblea General Extraordinaria y la Junta Directiva. § 7 Ejercicio económico y operativo El ejercicio económico y operativo de la Asociación será el año natural. § 8 Interpretación de los Estatutos Las actividades de la Asociación se llevarán a cabo de acuerdo con estos Estatutos y, en su caso, con los Estatutos de la circunscripción ecuestre a la que pertenezca la Asociación y los Estatutos de la SvRF. En caso de duda sobre la interpretación de los presentes estatutos o en los casos no previstos en los mismos, la cuestión se someterá a una asamblea general o a una asamblea general extraordinaria, o la cuestión será decidida provisionalmente por el Consejo en casos urgentes. §.</w:t>
      </w:r>
    </w:p>
    <w:p>
      <w:r>
        <w:rPr>
          <w:b/>
          <w:color w:val="FF0000"/>
        </w:rPr>
        <w:t xml:space="preserve">id 326</w:t>
      </w:r>
    </w:p>
    <w:p>
      <w:r>
        <w:rPr>
          <w:b w:val="0"/>
        </w:rPr>
        <w:t xml:space="preserve">Hm, ese Acne Dress Flaunt parece estar en boca de todas las bloggers estos días. No lo he visto en directo. ¿Es realmente tan adorable? Sí, probablemente. Supongo que soy el único al que le amarga inconscientemente perder la cintura, pero a éste no puedo evitar abordarlo con una capa de limpieza. Publicado por Yo también me pregunto un poco, ¿es TAN bueno en directo?:)No estoy del todo de acuerdo con la sensación de globo. Pero tal vez no exista en absoluto. Un poco dulce para mi gusto, creo que ..... Hola Lindalainen... Se siente como cuando estamos en Finlandia en los veranos porque la mayoría de las veces se llama algo así como lainen cuando hablamos (para disgusto de las suegras nacidas en Finlandia... ;-) ). Yo también me he acostumbrado a limpiar los abrigos de esa sensación... Pero, ¿tal vez sea agradable en? Quién sabe. Sí hm, mi forma de cantar es estúpida...*canta con voz azucarada de Blancanieves* Esa falda es realmente bonita, el único problema es que podría ser demasiado exagerada. Y estoy en el último año:) Sueño con vestidos, hasta que veo la barriga, es enorme. Parece que voy a volcar en cualquier momento. entonces las tiendas están más cerca ;-) era el tiempo glimtarn: probablemente necesites verlo en rico!kojja: moi!atomflickan: elegante pero aún con anvvibb :Panna pondera: por eso creo que te queda perfecto!nattvinge: los estómagos son la peste. pero no lo que hay dentro :) petra: ¿qué has mordisqueado ahora, amigo? ;) Tendré que venir y dejar que la simpática esposa lo pruebe por sí misma:-)</w:t>
      </w:r>
    </w:p>
    <w:p>
      <w:r>
        <w:rPr>
          <w:b/>
          <w:color w:val="FF0000"/>
        </w:rPr>
        <w:t xml:space="preserve">id 327</w:t>
      </w:r>
    </w:p>
    <w:p>
      <w:r>
        <w:rPr>
          <w:b w:val="0"/>
        </w:rPr>
        <w:t xml:space="preserve">En 2018, el Instituto SOM realizó la tercera encuesta SOM en Värmland. La atención se centra en cuestiones relacionadas con los servicios públicos, el desarrollo regional y los hábitos de los medios de comunicación. La encuesta también aborda temas como las relaciones con Noruega ... En otoño de 2018, se realizó por tercera vez una encuesta de SOM en la ciudad de Gotemburgo, en la que se preguntó a un total de 5.000 residentes de Gotemburgo seleccionados al azar sobre actitudes y hábitos en relación con la sociedad, la opinión pública y los medios de comunicación. M... La encuesta SOM de Suecia Occidental se realiza cada otoño desde 1992. Hasta 1997, el estudio abarcaba Gotemburgo y sus municipios circundantes. La encuesta se amplió para abarcar todo el condado de Västra Götaland y Kungsbac... El SOM Oeste se realiza cada otoño desde 1992. Hasta 1997, el estudio abarcaba Gotemburgo y sus municipios circundantes. La encuesta se amplió a todo el condado de Västra Götaland y al municipio de Kungsbacka. El Väst-SOM se lleva a cabo... En otoño de 2017, se realizó por segunda vez una encuesta de SOM en la ciudad de Gotemburgo, en la que se preguntó a un total de 5.000 habitantes de Gotemburgo seleccionados al azar sobre sus actitudes y hábitos en relación con la sociedad, la opinión y los medios de comunicación. Medidas... Para entender cómo la evolución social afecta a las actitudes y comportamientos de los suecos, el Instituto SOM lleva a cabo el Riks-SOM desde 1986. La primera medición se llevó a cabo mediante la colaboración de un par de proyectos de investigación... En otoño de 2016 se llevó a cabo la primera encuesta SOM en la ciudad de Gotemburgo, en la que se preguntó a un total de 7000 habitantes de Gotemburgo seleccionados al azar sobre sus actitudes y hábitos en relación con la sociedad, la opinión y los medios de comunicación. M... El SOM Oeste se realiza cada otoño desde 1992. Hasta 1997, el estudio abarcaba Gotemburgo y sus municipios circundantes. La encuesta se amplió a todo el condado de Västra Götaland y al municipio de Kungsbacka. El Väst-SOM se lleva a cabo... Para entender cómo la evolución social afecta a las actitudes y comportamientos de los suecos, el Instituto SOM lleva a cabo el Riks-SOM desde 1986. La primera encuesta se realizó gracias a la colaboración de un par de proyectos de investigación en... Esta es la sexta encuesta SOM realizada en Skåne. La primera encuesta se realizó en 2001 en la región de Malmö (región A 28 y Eslöv). Se han realizado encuestas posteriores en toda la región de Skåne. Cuestionario...</w:t>
      </w:r>
    </w:p>
    <w:p>
      <w:r>
        <w:rPr>
          <w:b/>
          <w:color w:val="FF0000"/>
        </w:rPr>
        <w:t xml:space="preserve">id 328</w:t>
      </w:r>
    </w:p>
    <w:p>
      <w:r>
        <w:rPr>
          <w:b w:val="0"/>
        </w:rPr>
        <w:t xml:space="preserve">De repente, la marca de ropa sueca estaba en todas partes, estamos hablando de Ida Sjöstedt, por supuesto. Con el color, el estampado y una actitud lúdica, la marca ha hecho una carrera de cometas. Compruébalo. La sueca Ida Sjöstedt tiene un aspecto impresionante. Esta es la marca que está en boca de todos ahora. Ida Sjöstedt comenzó su carrera en el mundo de la moda tras graduarse en la Universidad de Westminster de Londres en 2000. Está considerada una de las mejores diseñadoras de Suecia y ha ganado el prestigioso premio Botón de Oro. Nos encanta cómo Ida Sjöstedt mezcla patrones, materiales y colores de una manera totalmente nueva. ¡Más, más! No nos sorprende en absoluto que celebridades como Kenza hayan elegido vestir a Ida Sjöstedt. Además, esta es una verdadera marca de fiesta, echa un vistazo al vestido de novia Ida Sjöstedt y al vestido de graduación Ida Sjöstedt, por ejemplo. Ida Sjöstedt siempre marca las últimas tendencias de la moda. Por eso, en Nelly hemos llenado la página con nuestros favoritos de la moda. Hay modelos en muchos colores y diseños diferentes. Por ejemplo, combina una blusa de moda de Ida Sjöstedt con unos vaqueros altos, es un combo de moda muy limpio. ¿O qué tal un vestido rosa de Ida Sjöstedt para la fiesta? A veces es estupendo ir a por todas, e Ida Sjöstedt tiene vestidos que son simplemente preciosos. También puedes ver los modelos de cuerpo entero. Combínalo con un par de zapatos bonitos y un bolso de sobre bajo el brazo y el estilo de fiesta estará completo. También echa un vistazo a las elegantes prendas exteriores de Ida Sjöstedt, disponibles en una variedad de colores de moda. Otro de nuestros estilos favoritos de la última colección de Ida Sjöstedt son los abrigos. Un abrigo de Ida Sjöstedt se caracteriza por sus materiales bien elegidos y sus detalles elegantes y bien escogidos. Para una silueta ultra femenina, elige un abrigo largo con faja en la cintura. ¿Te apetece un vestido Ida Sjöstedt para ocasiones más informales? Compruebe los modelos más sencillos, disponibles tanto en versión lisa como estampada. Con algunos vestidos realmente elegantes en tu armario de moda, llegarás lejos, ¡te lo prometemos! Encuentra hoy tus vestidos favoritos firmados por Ida Sjöstedt. Nelly.com es la mayor marca de moda de los países nórdicos. Con más de 850 marcas de ropa, siempre podrás encontrar un estilo que se adapte a ti. Además, siempre ofrecemos una entrega rápida, devoluciones fáciles y envío gratuito en compras superiores a 199 SEK. Aquí siempre podrás encontrar lo que buscas, con colecciones que van desde la ropa elegante para el día a día hasta las piezas de fiesta más atractivas. Aprovecha para hacer tus compras de moda en las rebajas de Ida Sjöstedt. De repente, la marca de ropa sueca estaba en todas partes, estamos hablando de Ida Sjöstedt, por supuesto. Con el color, el estampado y una actitud lúdica, la marca ha hecho una carrera de cometas. Compruébalo. La sueca Ida Sjöstedt tiene un aspecto impresionante. Esta es la marca que está en boca de todos ahora. Ida Sjöstedt comenzó su carrera en el mundo de la moda tras graduarse en la Universidad de Westminster de Londres en 2000. Está considerada una de las mejores diseñadoras de Suecia y ha ganado el prestigioso premio Botón de Oro. Nos encanta cómo Ida Sjöstedt mezcla patrones, materiales y colores de una manera totalmente nueva. ¡Más, más! No nos sorprende en absoluto que celebridades como Kenza hayan elegido vestir a Ida Sjöstedt. Además, esta es una verdadera marca de fiesta, echa un vistazo al vestido de novia Ida Sjöstedt y al vestido de graduación Ida Sjöstedt, por ejemplo. Ida Sjöstedt siempre marca las últimas tendencias de la moda. Por eso, en Nelly hemos llenado la página con nuestros favoritos de la moda. Hay modelos en muchos colores y diseños diferentes. Por ejemplo, combina una blusa de moda de Ida Sjöstedt con unos vaqueros altos, es un combo de moda muy limpio. ¿O qué tal un vestido rosa de Ida Sjöstedt para la fiesta? A veces es estupendo ir a por todas, e Ida Sjöstedt tiene vestidos que son simplemente preciosos. También puedes ver los modelos de cuerpo entero. Combínalo con un par de</w:t>
      </w:r>
    </w:p>
    <w:p>
      <w:r>
        <w:rPr>
          <w:b/>
          <w:color w:val="FF0000"/>
        </w:rPr>
        <w:t xml:space="preserve">id 329</w:t>
      </w:r>
    </w:p>
    <w:p>
      <w:r>
        <w:rPr>
          <w:b w:val="0"/>
        </w:rPr>
        <w:t xml:space="preserve">¡Y entonces la nieve se asentó sobre todo ello! Les deseamos a todos un feliz año nuevo y un mejor 2021. A pesar de la oscuridad, ¡nos mantenemos unidos! Nada de lo que ha hecho STV en el último año ha sido posible desde febrero. Los desfiles de modelos y otros eventos divertidos se han cancelado, así que hemos estado trabajando por nuestra cuenta. El curso de jardinería de Glänteweg se ha ampliado y mejorado durante el año, pero ahora se pensó en las vacaciones de invierno... Los nuevos planes se pusieron en marcha de inmediato, ¡y se está construyendo una nueva pista! El trabajo a través de un viejo camino de jardín pavimentado resultó requerir varias herramientas de alta resistencia. ||| La vía se bajará (pero no se cubrirá) en el camino, y el fondo donde se colocará la vía se construirá con ladrillos viejos. ¡La albañilería lo arreglará bien y sin problemas! La pista bajará entonces por el camino y, con suerte, terminará en el fondo de la pista... Se puede decir que la continuación sigue... ¿pero tal vez se necesitará hasta la primavera? y Stefan han estado trabajando en embarcaciones mucho más pequeñas. En un vagón de Lärje están construyendo dos modelos a escala N. Se añaden continuamente nuevas cositas, e incluso dibujos de vías. mostrar algún modelo en nuestros actos públicos. trasladado y las vías desmontadas para su limpieza y pulido. Los pequeños detalles se están reparando y rehaciendo. La vegetación se ha extendido y ha creado pequeños bosques aquí y allá. Fuimos a Trollhättan y a la Feria de trenes en miniatura Aquí están algunos de los integrantes de la banda esta vez, con el organizador de la feria, Torvald Brahm, tercero por la derecha. En la foto de arriba falta Stefan, que vendió entradas como nunca, y el fotógrafo, por supuesto... Nos dieron nuestro propio espacio, que funcionó a la perfección, y pronto la gente encontró el camino hacia nosotros. ¡vuelve a la carga! Se necesitó mucha investigación y resolución de problemas. Entre mucha instrucción y discusión con varias personas con mentalidad digital. ¡este día la pista para los niños! ¡antes! Seguramente nos volveremos a encontrar... | Además, nos encontramos con otros viejos conocidos: los Sjunnessons que corren a escala 1 y los Moduljuntan, aquí representados por Edwin | con su bonito vagón pintado con los colores de los Bergslagarnas järvägssällskaps y Hilding Carlsson. Entre los expositores encontramos a la Asociación del Museo Munkedals Jernväg promocionándose a sí misma y a sus actividades | Y, por supuesto, había vendedores de | cosas de trenes en miniatura: todo lo que se pueda imaginar. Y que no sabías que existía... ¡Siempre es divertido venir a Trolhättan! Y nos encantaría volver. se pueden encontrar en la pestaña Eventos a lo largo de los años. Nuestro vagón de exhibición So7 en el patio de ferrocarriles de Lärje, y nuestra pista de estante a lo largo de las paredes. El vagón ha sido llevado a lo largo de los años a varias festividades ferroviarias en las que han intervenido los BJ. sólo llenan la estantería. | El módulo con la pista de TV: | El trazado se puede ver en la pared detrás de la mano de Peders. La imagen de televisión muestra una parte de la pista. La pista de televisión donde el tren da vueltas en todos los niveles mientras se muestra la imagen en la pantalla de la pared de la derecha. Aquí hay algunos espectadores de televisión interesados, y Lennart parece satisfecho. El sistema modular de la derecha está conectado a la pista de televisión. |||| | La vía del tren junior ha sido bautizada como New Old. Hemos mantenido la tecnología antigua para controlar las agujas, la plataforma giratoria y la grúa, pero estamos utilizando la nueva tecnología para controlar los trenes. Queremos demostrar que es posible utilizar las cosas viejas del desván y seguir creando un ferrocarril moderno. ¡Acompáñanos a dar una vuelta por la pista! y en el video se puede montar la pequeña locomotora alrededor de la pista - ver aquí</w:t>
      </w:r>
    </w:p>
    <w:p>
      <w:r>
        <w:rPr>
          <w:b/>
          <w:color w:val="FF0000"/>
        </w:rPr>
        <w:t xml:space="preserve">id 330</w:t>
      </w:r>
    </w:p>
    <w:p>
      <w:r>
        <w:rPr>
          <w:b w:val="0"/>
        </w:rPr>
        <w:t xml:space="preserve">Picobong Moka G - Point Purple Otro juguete sexual de alta calidad de Lelo. Diseñado ergométricamente para encontrar el punto G lo más fácilmente posible. El motor es fuerte y silencioso y le ofrece 12 patrones de vibración diferentes para elegir. Resistente al agua hasta 1 metro. Material: silicona respetuosa con el cuerpo y cubierta de plástico ABS. Longitud: 19 cm Diámetro: 3,7 cm en el punto más ancho Funciona con 2 pilas LR3 AAA Utiliza sólo lubricante de base acuosa para tus juguetes sexuales de silicona o el lubricante de silicona Sensuva Erosense o el lubricante híbrido, uno de los pocos lubricantes de silicona que pueden utilizarse para los juguetes sexuales de silicona debido a la densidad de la silicona. Artículo temporalmente agotado Precio: 499 SEK </w:t>
      </w:r>
    </w:p>
    <w:p>
      <w:r>
        <w:rPr>
          <w:b/>
          <w:color w:val="FF0000"/>
        </w:rPr>
        <w:t xml:space="preserve">id 331</w:t>
      </w:r>
    </w:p>
    <w:p>
      <w:r>
        <w:rPr>
          <w:b w:val="0"/>
        </w:rPr>
        <w:t xml:space="preserve">#000aaa Código de color hexadecimal El código de color hexadecimal #000aaa es un tono medio oscuro de azul. En el modelo de color RGB, #000aaa se compone de 0% de rojo, 3,92% de verde y 66,67% de azul. En el espacio de color HSL, #000aaa tiene un tono de 236° (grados), 100% de saturación y 33% de brillo. El color tiene una longitud de onda aproximada de 464,69 nm.</w:t>
      </w:r>
    </w:p>
    <w:p>
      <w:r>
        <w:rPr>
          <w:b/>
          <w:color w:val="FF0000"/>
        </w:rPr>
        <w:t xml:space="preserve">id 332</w:t>
      </w:r>
    </w:p>
    <w:p>
      <w:r>
        <w:rPr>
          <w:b w:val="0"/>
        </w:rPr>
        <w:t xml:space="preserve">Aspergillus parasiticus Aspergillus parasiticus es una especie de hongo[4] descrita por Speare en 1912. Aspergillus parasiticus es un miembro del género Aspergillus y de la familia Trichocomaceae.[5][6] Además de la forma nominada, también existe la subespecie globosus.[5] Fuentes[editar] - ^ Horn, B.W.; Ramírez-Prado, J.H.Carbone, I. (2009) The sexual state of Aspergillus parasiticus, En: Mycologia 101(2):275-280 - ^ Kurtzman, C.P.; Smiley, M.J.; Robnett, C.J.; Wicklow, D.T. (1986) DNA relatedness among wild and domesticated species in the Aspergillus flavus group, En: Mycologia 78(6):955-959 - ^ Murak. (1971) , En: J. gen. appl. Microbiol, Tokio 17:307 - ^ "CABI databases". http://www.speciesfungorum.org. Recuperado el 24 de enero de 2013 - ^ [a b] Bisby F.A., Roskov Y.R., Orrell T.M., Nicolson D., Paglinawan L.E., Bailly N., Kirk P.M., Bourgoin T., Baillargeon G., Ouvrard D. (eds.) (20 de marzo de 2011). "Especies 2000 y Catálogo de la Vida del ITIS: Lista anual 2011". Species 2000: Reading, Reino Unido. http://www.catalogueoflife.org/annual-checklist/2011/search/all/key/aspergillus+parasiticus/match/1. Recuperado el 24 de septiembre de 2012. - ^ Species Fungorum. Kirk P.M., 2010-11-23</w:t>
      </w:r>
    </w:p>
    <w:p>
      <w:r>
        <w:rPr>
          <w:b/>
          <w:color w:val="FF0000"/>
        </w:rPr>
        <w:t xml:space="preserve">id 333</w:t>
      </w:r>
    </w:p>
    <w:p>
      <w:r>
        <w:rPr>
          <w:b w:val="0"/>
        </w:rPr>
        <w:t xml:space="preserve">Color: Negro Material: tejido exterior y forro: 100% poliéster, relleno: 80% plumón, 20% plumas, cuello: 100% piel auténtica Chaqueta de plumón clásica de Dolomite. La chaqueta se cierra con una cremallera y tiene bolsillos delanteros con cremallera. Capucha desmontable con ribete de piel desmontable. La chaqueta tiene logotipos en las mangas y tres bolsillos interiores, dos de ellos con cremallera. Longitud de la espalda desde el hombro 61 cm, busto 98 cm, longitud de la manga 48 cm en la talla. La modelo mide 176 cm y lleva la talla S. Lavado a máquina a 30 grados. ¡Hola! No volveremos a recibir esta chaqueta. Mvh Caroline 2014-12-27 23:10 ¡Hola! ¿Cuándo volverá a entrar esto? Talla s o m. Mv Helen 2014-10-01 15:38 Hola Sofie, El abrigo es real.Mvh Helene 2014-09-30 10:20 ¡Hola! ¿Qué tipo de piel es? 2014-08-11 15:04 ¡¿PIELES REALES?! Ustedes están enfermos. ¡INCREÍBLE y terriblemente triste que elijas comprar pieles! Twingly Blogsearch</w:t>
      </w:r>
    </w:p>
    <w:p>
      <w:r>
        <w:rPr>
          <w:b/>
          <w:color w:val="FF0000"/>
        </w:rPr>
        <w:t xml:space="preserve">id 334</w:t>
      </w:r>
    </w:p>
    <w:p>
      <w:r>
        <w:rPr>
          <w:b w:val="0"/>
        </w:rPr>
        <w:t xml:space="preserve">Pida su sello de boleto personalizado con texto libre y nombre. Tamaño aprox. 49 x 25. La altura de las letras de su nombre se ajusta en función de la longitud de su nombre y/o si desea incluir también su apellido. Cuantos más caracteres, más pequeñas son las letras. Las líneas 1 y 3 tienen un número calculado de caracteres ... Elige si quieres que sea de goma o de fotopolímero. El fotopolímero se parece a los sellos transparentes, pero necesita el ez mount para fijarse a un bloque acrílico. Fotopolímero=alrededor de 1 semana de entrega, mientras que el caucho se entrega al fabricante alrededor del 30 de cada mes. Por favor, compruebe su nombre con atención: el derecho de desistimiento expira cuando se le ordena a usted personalmente. Los sellos se entregan sin montar. Piensa si quieres también un asa y una almohadilla para el sello.</w:t>
      </w:r>
    </w:p>
    <w:p>
      <w:r>
        <w:rPr>
          <w:b/>
          <w:color w:val="FF0000"/>
        </w:rPr>
        <w:t xml:space="preserve">id 335</w:t>
      </w:r>
    </w:p>
    <w:p>
      <w:r>
        <w:rPr>
          <w:b w:val="0"/>
        </w:rPr>
        <w:t xml:space="preserve">Buen comentario [:-)] Oye Helix, no puedes recomendar y anotar el número de ip a un buen servidor de cs también; podemos juntarnos esta tarde (los que quieran) y jugar un poco [:-P] pero entonces hay que dejar de usar el aimbotten =D Conozco un servidor en Malm&amp;#246; que suele estar vacío. ¿Podría ser interesante? ¿Malm? Debe haber un servidor en la capital real, ¿no? [:-P] [] -¡No subestimes el poder de las chicas/coches rosas! Helix: ¡reconoce el nombre del clan! ¿No has jugado contra un clan llamado kmn? (Kill me not) se llama comida de gato en cs, si no entonces sí, tengo dr&amp;#246;mt? [:-)] -¡No subestimes el poder de las chicas/coches rosas! Vale, lo comprobaré. Ahora mismo el servidor está caído, llamaré para ver si se puede arreglar.</w:t>
      </w:r>
    </w:p>
    <w:p>
      <w:r>
        <w:rPr>
          <w:b/>
          <w:color w:val="FF0000"/>
        </w:rPr>
        <w:t xml:space="preserve">id 336</w:t>
      </w:r>
    </w:p>
    <w:p>
      <w:r>
        <w:rPr>
          <w:b w:val="0"/>
        </w:rPr>
        <w:t xml:space="preserve">Casinobonus Gratiscasino.com presenta los mejores bonos de los casinos suecos. Obtendrá información actualizada y precisa sobre muchos bonos de depósito, bonos gratuitos y giros gratis para que pueda elegir. A veces, la oferta que obtienes a través de nosotros es incluso mejor que la que ofrecen los sitios de casino como estándar para sus jugadores. |Casumo||200 Tiradas Gratis + 1200 Euro||Casino Cruise||100 Tiradas Gratis + 10 000 sek||Casino Cruise||Betspin||25 Tiradas Gratis +1000 sek||Casino Cruise||11 Tiradas Gratis sin requisitos de apuesta||Casino Cruise|Hay ahora una gran variedad de formas para que los casinos online ofrezcan un pequeño extra. Los nuevos jugadores tienen ofertas de bienvenida con bonos de depósito y quizás incluso tiradas gratis para cobrar. Los jugadores que ya tienen una cuenta pueden aprovechar las bonificaciones por recarga, los reembolsos y las recompensas de los programas de fidelidad. La gama es enorme y cada sitio de casino tiene sus propias formas de recompensar a sus jugadores. En esta página, hablaremos con más detalle de las diferentes ofertas de bonos. Son: - Bono de bienvenida - Bono gratuito sin depósito - Bonos de depósito - Giros gratis - Bonos de recarga - Cashback - Bonos de fidelidad - Bonos para móviles y tabletas - Bonos de casino y probabilidades Bono de bienvenida Un bono de bienvenida no suele consistir en una sola oferta. En cambio, suele consistir en un "paquete" de diferentes ofertas. Hay muchas combinaciones para que los casinos online experimenten y cada sitio tiene su propio concepto. La tendencia es que los sitios ofrezcan primero a los nuevos jugadores un número más o menos generoso de tiradas gratuitas tras el registro. En el siguiente paso, se nos ofrece recibir una bonificación en el primer depósito. Por lo general, este bono es, con mucho, el más favorable que se puede disfrutar en el sitio en cuestión. Algunos casinos en línea dividen la parte del "bono" del paquete de bienvenida en diferentes partes. Esto es especialmente común si el importe total es de los más grandes. Por supuesto, hay sitios que pueden darte hasta 5.000, 10.000 o incluso 20.000 dólares en bonos cuando haces tu primer depósito, pero normalmente la cantidad total se divide en varias porciones más pequeñas. Un término común para este concepto es la "escalera de bonificación" o "escalera". Ejemplo: Voodoo Dreams Voodoo Dreams ha compuesto un bono de bienvenida con tiradas gratuitas (200 en total) y 10 000 kr en dinero de bonificación. La primera parte de las tiradas gratis es gratuita. 20 de ellos se añaden a la cuenta inmediatamente después del registro. Después de eso, se le ofrece recibir un bono de depósito y giros gratis al depositar dinero. La oferta incluye hasta 1.000 $ extra y 180 giros gratis. Voodoo Dreams ofrece entonces un segundo, un tercer y un cuarto bono de depósito. Bono gratuito sin depósito Los giros gratuitos que se conceden tras el registro (sin necesidad de depósito) son un tipo común de bono gratuito sin depósito. Sin embargo, existen otros tipos de bonificaciones gratuitas. Un concepto relativamente común es que los nuevos jugadores reciben una pequeña cantidad de dinero gratis para jugar. Teniendo en cuenta que los casinos tienen que dar este dinero sin ninguna contrapartida, las cantidades no son tan grandes, pero 50 kr o 100 kr no está tan mal. Eres libre de gastar este dinero gratis como quieras entre los juegos del casino. La idea es que puedas echar un vistazo e incluso hacer algunas apuestas con dinero real sin riesgo. El bono gratuito es un regalo por tomarse el tiempo de explorar el sitio, pero por supuesto también es un incentivo para depositar. Sin embargo, si no quieres hacerlo, no hay ningún requisito. En algunos de los sitios más nuevos (lanzados a partir de 2016), su bono gratuito consiste en algo completamente diferente, a saber, una tirada gratuita en una rueda de la fortuna o similar. Después de registrarse, tiene la oportunidad de probar su suerte en una función especial que puede darle diferentes tipos de recompensas. Si se trata de una rueda de la fortuna, es posible que encuentres tiradas gratis, bonos gratuitos y boletos para la rifa entre los campos. Cruza los dedos para que te toque un buen premio. Ejemplo: Rizk En el Casino Rizk, el regalo de bienvenida consiste en una vuelta en la Rueda de Rizk. Esta es una característica única para el sitio donde se puede ganar dinero real (completo</w:t>
      </w:r>
    </w:p>
    <w:p>
      <w:r>
        <w:rPr>
          <w:b/>
          <w:color w:val="FF0000"/>
        </w:rPr>
        <w:t xml:space="preserve">id 337</w:t>
      </w:r>
    </w:p>
    <w:p>
      <w:r>
        <w:rPr>
          <w:b w:val="0"/>
        </w:rPr>
        <w:t xml:space="preserve">Estoy un poco decepcionado con Isadora Ancient Ruby. En el frasco parecía de un rojo intenso espectacular, pero una vez en la uña se vuelve de color morado oscuro. Un bonito color, pero siempre me parece complicado que el color en la uña sea muy diferente al que se ve en el frasco. También es un poco demasiado oscuro para mi gusto, casi parece negro. Sin embargo, la fórmula no me da motivos para quejarme y cubre muy bien con dos capas. Mi valoración: 3/5 Isadora Ancient Ruby parece un dramático y profundo rojo brillante en el frasco, pero una vez en las uñas es en realidad un púrpura muy oscuro, rozando el negro. No es lo que esperaba ni me apetecía llevar, así que estoy un poco decepcionada. Sin embargo, la fórmula era agradable y cubre en dos capas. ¿Estoy imaginando cosas, o es una versión ligeramente más oscura del Oktoberfest? De todos modos, ¡me parece muy bonito! Bueno, probablemente sean muy similares. Pero prefiero el Oktoberfest sólo porque no parece tan negro. Creo que muchos de los esmaltes de la colección Jewels of the Orient de IsaDora son muy parecidos o muy similares a los esmaltes de la colección Germany de OPI. También compré Ancient Ruby, pero aún no he podido probarlo. ¡Así que será interesante ver cómo queda en las uñas! Sí, puede que tengas razón en eso. Sólo tengo cuatro piezas y no tengo ni idea del resto de la colección. Me encanta este esmalte, aunque también me gustaría que tuviera el mismo aspecto que en el frasco. Prefiero el rojo oscuro al morado oscuro, así que estaba un poco triste. :-) Es muy bonito, pero un poco demasiado oscuro, estoy de acuerdo, parece casi negro. Habría sido más bonito con un rojo más intenso... Sí, menos morado y un poco más claro, entonces me hubiera gustado más. :-) ¡Qué curioso, esto es lo que llevo hoy! Me gusta, pero es un poco más oscuro de lo esperado, estoy de acuerdo. Entonces me gusta más la versión de Orly :) ¿En qué esmalte Orly estás pensando? Esperaba algo completamente diferente, así que me sorprendió un poco negativamente, por desgracia. También creo que era de color púrpura muy oscuro en contra de lo que pensaba cuando lo compré. Muy triste en ese sentido. Sí, me gustaba más el rojo oscuro que el morado oscuro, así que es triste. Estoy de acuerdo en que no se obtiene lo que se espera. Es un color bonito pero sigue siendo aburrido. Sí, es complicado porque el consumidor probablemente lo está comprando porque quiere un lacado rojo oscuro, no un morado oscuro. Me gusta, pero también creo que podría haber sido un poco menos negro. Sí, entonces el brillo sería más visible y sería más bonito. Creo que es genial, pero luego me gusta un poco de laca negra. A veces me gustan, pero entonces suelen ser esmaltes en crema. Estoy de acuerdo con el color, absolutamente... Después de mis tres capas, sin embargo, ¡se volvió un poco más rojo! Entonces, ¡podría valer la pena intentarlo de nuevo! :-) Uf, entonces puedes mantener las patas fuera de esta. Le he echado el ojo a la botella porque tiene muy buena pinta, pero el color casi negro es demasiado aburrido. A mí también me ha decepcionado este, al igual que tú pensaba que sería más rojo. Pero no lo era en absoluto.</w:t>
      </w:r>
    </w:p>
    <w:p>
      <w:r>
        <w:rPr>
          <w:b/>
          <w:color w:val="FF0000"/>
        </w:rPr>
        <w:t xml:space="preserve">id 338</w:t>
      </w:r>
    </w:p>
    <w:p>
      <w:r>
        <w:rPr>
          <w:b w:val="0"/>
        </w:rPr>
        <w:t xml:space="preserve">La guanina es una de las bases nitrogenadas que componen los nucleótidos que forman el ADN y el ARN[1]. Al igual que la adenina, es una purina y está formada por dos anillos de átomos de carbono y nitrógeno. En el ADN y el ARN, la guanina se une mediante tres enlaces de hidrógeno a la base complementaria citosina. En el ARN, la guanina se combina con la ribosa para formar el nucleósido guanosina. En el ADN, la guanina se une de forma similar a los deoxiribos para formar el nucleósido deoxiguanosina. El índice de refracción es muy alto, 1,83. Se encuentra en las escamas de muchas especies de peces, haciéndolas brillar. Puede utilizarse en pinturas para hacer perlas artificiales y nácares falsos.</w:t>
      </w:r>
    </w:p>
    <w:p>
      <w:r>
        <w:rPr>
          <w:b/>
          <w:color w:val="FF0000"/>
        </w:rPr>
        <w:t xml:space="preserve">id 339</w:t>
      </w:r>
    </w:p>
    <w:p>
      <w:r>
        <w:rPr>
          <w:b w:val="0"/>
        </w:rPr>
        <w:t xml:space="preserve">Statkraft sigue contratando ingenieros de operaciones y mantenimiento para el grupo de centrales eólicas. Esta vez para Ögonfägnaden y en una primera etapa buscamos 4 personas. StatKraft busca ahora un ingeniero de mantenimiento para trabajar en Östersund o Hammarstrand. Trabajarás en cuestiones de funcionamiento, mantenimiento y resolución de problemas en sus centrales hidroeléctricas, lo que implica la planificación, la preparación y el seguimiento de los trabajos, la gestión de proyectos, el trabajo con sistemas de mantenimiento y documentación, la participación activa en la resolución de problemas y las pruebas. StatKraft busca ahora un ingeniero de operaciones con sede en Sollefteå. Formarás parte del departamento de producción y trabajarás con cuestiones relacionadas con la producción, como la planificación de la producción, el control y la supervisión de las instalaciones de producción, las cuestiones de conmutación y el seguimiento de las cuestiones relacionadas con el funcionamiento. StatKraft busca ahora un ingeniero de energía eólica. El puesto implica que trabajará con la supervisión, el seguimiento y la garantía de calidad de las cuestiones técnicas de la energía eólica para las plantas de Statkraft, tanto internamente como hacia las partes externas. StatKraft busca ahora un gerente para el grupo de energía eólica. Será responsable de los parques eólicos de Ögonfägnaden y Björkhöjden en cuanto a funcionamiento y mantenimiento, disponibilidad de la producción, finanzas y entorno de trabajo. Adwork está comenzando un negocio de reclutamiento en Sundsvall 2011-10-15, ofreciendo los siguientes servicios a los clientes en mellannorrland: asignaciones de publicidad, búsqueda, segunda opinión y pruebas de psicología del trabajo.</w:t>
      </w:r>
    </w:p>
    <w:p>
      <w:r>
        <w:rPr>
          <w:b/>
          <w:color w:val="FF0000"/>
        </w:rPr>
        <w:t xml:space="preserve">id 340</w:t>
      </w:r>
    </w:p>
    <w:p>
      <w:r>
        <w:rPr>
          <w:b w:val="0"/>
        </w:rPr>
        <w:t xml:space="preserve">Llamada: "¡Todos los gatos merecen una mejor protección!" ¿Se estresará si cambio al vellón? ¿Mi rata ha cambiado sus marcas? Abusos en el deporte de las carreras de caballos Queremos saber un poco más sobre lo que le gustaría leer aquí en el sitio. Leer más " El verano pasado pasé una semana en París, amante de los galopes como soy, tenía que ir al menos a un hipódromo de allí. Leer más " A partir del 1 de febrero, el concurso de fotografía deportiva iFocus tendrá lugar en diez sitios deportivos diferentes. La final tendrá lugar en diciembre de 2014, donde se elegirá una foto como la foto deportiva ganadora de iFocus 2014. El concurso es un certamen fotográfico dividido en diez etapas y una final. Leer más " El Comandante Crowe fue abucheado por el público - ahora se critica la decisión de permitir la salida del caballo. El veterinario jefe: "Es lamentable" Leer más " Prejuicios sobre el deporte del galope Un factor que contribuye a que el deporte del galope no sea tan grande como merece en Suecia, creo, son los muchos prejuicios y rumores que circulan en torno a este deporte, sobre todo entre la "gente de a caballo" de a pie. ¿Cómo podemos acabar con estos prejuicios? Lea aquí los cinco conceptos erróneos más comunes sobre el galope. Leer más " Galopes de ponis en Malta: no es lo que estamos acostumbrados Tal El galope es un deporte relativamente importante en Malta, con unos cuantos miles de practicantes. Incluso tiene su propia carrera de ponis para este deporte, que es más de lo que se puede decir de los deportes de trote o galope regular en la isla. Leer más " Ha aparecido un nuevo aprendiz en Jägersro. Es el aprendiz del brasileño Fabricio Borges y se llama Iago Serry. Leer más " He vuelto a salir con la cámara... Leer más " No hubo triunfo de la Triple Corona para Orb, pero Oxbow, que siguió la pista hasta el final, ganó la carrera. Leer más " El jinete estrella Fredrik Johansson vuelve a lesionarse. El miércoles será operado del cuello en una clínica privada de Oslo. Según los médicos, el pronóstico es bueno para que todo vaya bien y el propio Fredrik Johansson espera estar de vuelta a mediados de julio. Leer más "</w:t>
      </w:r>
    </w:p>
    <w:p>
      <w:r>
        <w:rPr>
          <w:b/>
          <w:color w:val="FF0000"/>
        </w:rPr>
        <w:t xml:space="preserve">id 341</w:t>
      </w:r>
    </w:p>
    <w:p>
      <w:r>
        <w:rPr>
          <w:b w:val="0"/>
        </w:rPr>
        <w:t xml:space="preserve">Mientras los vientos otoñales soplan con fuerza y el cielo es negro como el terciopelo salpicado de estrellas brillantes, Cenicienta se desliza por el archipiélago de Estocolmo. El destino es Waxholm Kastell, la antigua fortaleza construida por Gustav Vasa en las afueras de la ciudad de Vaxholm. Hay un sentimiento casi reverencial cuando se ve la fortaleza iluminada. El fuerte le da la bienvenida a una experiencia única en un entorno histórico, magnífico, mágico e increíblemente bello. Le hemos preparado la mesa en el pequeño e íntimo restaurante Minbaren, donde se sentará de forma un poco más privada que en el gran comedor Pansarbatteriet. Se le servirá una variedad de los sabores más destacados de la Navidad, bellamente presentados en bandejas. El personal de Kastellet presenta los platos y cómo llegaron a la mesa tradicional de Navidad antes de cada servicio, desde el pescado hasta el dulce. Para mejorar la experiencia gustativa y sensorial, la comida se marida con bebidas cuidadosamente seleccionadas. En los platos y bandejas se sirve lo mejor de la mesa navideña</w:t>
      </w:r>
    </w:p>
    <w:p>
      <w:r>
        <w:rPr>
          <w:b/>
          <w:color w:val="FF0000"/>
        </w:rPr>
        <w:t xml:space="preserve">id 342</w:t>
      </w:r>
    </w:p>
    <w:p>
      <w:r>
        <w:rPr>
          <w:b w:val="0"/>
        </w:rPr>
        <w:t xml:space="preserve">Los peces dragón (Scorpaenidae) son una familia de peces con armadura en la mejilla. La mayoría de las especies viven en los océanos Pacífico e Índico, pero también se encuentran en el Atlántico y el Mediterráneo. En el sudeste asiático, dos especies remontan incluso los ríos de agua dulce. La cabeza del pez es relativamente grande y está adornada con varias espinas. Varias especies viven en el fondo del mar y éstas suelen carecer de vejiga natatoria. La mayoría de las especies miden menos de 25 centímetros de largo, pero algunas especies crecen un poco más de un metro. Todas las cabezas de dragón son carnívoras y se alimentan de pequeños peces, calamares y crustáceos. Venenosidad[editar] Una característica destacada de varios géneros (pero no de todos), y que da lugar a nombres como "pez escorpión", "pez león" y el nombre de la familia Scorpaenidae, es que son venenosos. La aleta dorsal tiene rayos de aleta huecos que actúan como una aguja hipodérmica para una proteína tóxica, causando dolor severo, edema y en el peor de los casos</w:t>
      </w:r>
    </w:p>
    <w:p>
      <w:r>
        <w:rPr>
          <w:b/>
          <w:color w:val="FF0000"/>
        </w:rPr>
        <w:t xml:space="preserve">id 343</w:t>
      </w:r>
    </w:p>
    <w:p>
      <w:r>
        <w:rPr>
          <w:b w:val="0"/>
        </w:rPr>
        <w:t xml:space="preserve">LE AYUDAMOS A ENCONTRAR EL LOCAL ADECUADO EN GÖTEBORG SIN COSTE ALGUNO Lokalisera intermedia oficinas, almacenes, locales comerciales e industriales en Gotemburgo y alrededores. Le ayudamos a encontrar el local adecuado para su negocio, de forma gratuita y sin ataduras. Gracias a nuestra amplia red de contactos y a nuestra experiencia, le ayudamos a tener el control y una buena visión de conjunto en la búsqueda de su nuevo local, ¡totalmente basado en sus necesidades! LOCALES DISPONIBLES Busque locales disponibles en la zona de Gotemburgo. Aquí encontrará una amplia selección de todos los locales disponibles para oficinas, almacenes, comercios e industrias, así como locales únicos que sólo Lokalisera ofrece. También puede ponerse en contacto con nosotros directamente y le buscaremos un local adecuado a sus necesidades. Leer más Lokalisera ofrece servicios en el mercado de alquiler de locales. Ayudamos a las empresas que buscan locales a encontrar el local adecuado en Gotemburgo de forma gratuita. Trabajamos con cesiones de alquileres para los propietarios y con la intermediación de locales cuando los inquilinos existentes desean abandonar su contrato antes de tiempo. Obtenga información sobre locales inspiradores y diferentes ubicaciones en Gotemburgo. Aquí puede leer sobre consejos y sugerencias para la mudanza, guías para los que buscan una ubicación, tendencias de localización y otra información interesante y útil que puede servir para encontrar el local adecuado para su negocio. En Lokalisera conocemos y nos gusta mucho el mercado inmobiliario de Gotemburgo. Cada día trabajamos para ayudar a las empresas a encontrar el local y la ubicación adecuados. Somos conscientes de la importancia de encontrar la ubicación adecuada para un negocio. Hacemos lo que decimos y somos una empresa creativa con un gran compromiso personal.</w:t>
      </w:r>
    </w:p>
    <w:p>
      <w:r>
        <w:rPr>
          <w:b/>
          <w:color w:val="FF0000"/>
        </w:rPr>
        <w:t xml:space="preserve">id 344</w:t>
      </w:r>
    </w:p>
    <w:p>
      <w:r>
        <w:rPr>
          <w:b w:val="0"/>
        </w:rPr>
        <w:t xml:space="preserve">De cara a la Conferencia de Agricultura Natural de Broddetorp de 2017, las organizaciones de pequeños agricultores y el movimiento ecologista han estado recopilando artículos con argumentos y datos sobre los temas que se tratarán en la conferencia. Esperamos poder añadir más después de cada uno. Este año, las cuestiones rurales con la batalla sobre la Ley de Adquisición de Tierras se han convertido en el centro del debate. La estrategia alimentaria del gobierno amenaza con hacer desaparecer la Ley de Adquisición de Tierras, de más de 100 años de antigüedad, que impedía a las grandes empresas comprar las tierras de los agricultores. Detrás de esta propuesta se encuentra una larga evolución en la que la política sueca e internacional ha promovido un tipo de racionalización estructural de la agricultura en los términos de las grandes empresas. Conduce a una mayor concentración de poder con intereses de beneficio a corto plazo como valores primordiales de toda la cadena de cultivo y procesamiento de alimentos. Las grandes empresas están sustituyendo la naturaleza por especies manipuladas genéticamente con cada vez menos variedades dependientes de la industria química, la agricultura se basa cada vez más en monocultivos que acaban con la biodiversidad, el valor nutricional de los alimentos tanto vegetales como animales disminuye constantemente, los pequeños agricultores que aún cultivan el 70% de todos los alimentos están siendo eliminados por el acaparamiento de tierras por parte de las grandes empresas en Suecia y en el mundo y sustituidos por un sistema de agricultura industrial dependiente de los fósiles y por un pequeño grupo de agricultores que cultivan alimentos locales y orgánicos para un segmento menor de la población. A esta evolución se oponen principalmente los pequeños agricultores y otros agricultores familiares de todo el mundo, a menudo en alianza con los intereses de los consumidores y el movimiento ecologista. Suecia ha sido, en muchos sentidos, el país más extremista del mundo occidental a la hora de impulsar esta política, aunque ha habido algunos elementos positivos, como las restricciones en el uso de antibióticos. En 1990, todos los partidos parlamentarios acordaron dejar que el mercado mundial dominara la agricultura sueca, lo que inició un fuerte declive. En 1992, con el mismo espíritu de consenso, se introdujo una adaptación a una futura participación en la zona euro con la Directiva de Liberalización de Capitales. Fue más allá de lo que exigía la UE y supuso que no sólo las empresas de la UE, sino de todo el mundo, pudieran especular libremente con los recursos naturales de Suecia, salvo en lo que respecta a la propiedad de la tierra, que se ve obstaculizada por la Ley de Adquisición de Tierras. La entrada en la UE en 1995 condujo a un ajuste a una política agrícola que premiaba el crecimiento de la producción, lo que siguió acelerando el declive de la agricultura sueca, de modo que nuestro país tiene hoy el peor índice de autosuficiencia de la UE. Otros acuerdos internacionales, como la OMC y el CETA, están alimentando una tendencia hacia una agricultura industrial a gran escala dirigida por las empresas. La combinación en Suecia de unos requisitos ligeramente más elevados para la cría y el cultivo de animales con la importación de alimentos que no cumplen estos requisitos ha creado problemas para la agricultura, sobre todo cuando la contratación pública también premia a los alimentos que no cumplen las normas suecas. Contra esta peligrosa evolución para el campo, la salud pública y la biodiversidad, el movimiento campesino Vía Campesina ha planteado la demanda de soberanía alimentaria. Es el derecho de los pueblos y los países a definir su propia política agrícola y alimentaria, sin hacer dumping a terceros países. Incluye dar prioridad a la agricultura local destinada principalmente a alimentar a su propia población, dando a los agricultores y a los sin tierra acceso a la tierra, el agua, las semillas y el crédito. Esta demanda está cada vez más respaldada por los movimientos ecologistas, solidarios y de consumidores. Desde el punto de vista político, esta reivindicación ha cobrado protagonismo en la lucha contra los acuerdos comerciales y de inversión como el TTIP, donde las amplias alianzas entre los movimientos campesinos, ecologistas y sindicales de varios países han propiciado victorias y un debate más libre sobre el comercio justo. El trabajo concreto, política y económicamente, para mejorar las condiciones de la agricultura a pequeña escala y la producción sostenible de ganado y cultivos es también una fuerza que crece mientras la tendencia general va en la dirección opuesta, con la agricultura industrial y el acaparamiento de tierras por parte de las grandes empresas, cada vez más dominante en países como Suecia, Rumanía, Ucrania y otras partes de Europa, por no hablar de África. En definitiva, es necesaria una politización de la cuestión agrícola y alimentaria que ponga en el centro a los que cultivan la tierra y a la salud pública y que haga posible económica y ecológicamente la agricultura en Suecia. Una politización en varios ámbitos mediante cosas como el fin de los acuerdos internacionales que ofrecen la tierra agrícola a la especulación global y aumentan el poder de las grandes empresas, desde la composición genética de las especies animales y vegetales agrícolas hasta la transformación del agricultor en</w:t>
      </w:r>
    </w:p>
    <w:p>
      <w:r>
        <w:rPr>
          <w:b/>
          <w:color w:val="FF0000"/>
        </w:rPr>
        <w:t xml:space="preserve">id 345</w:t>
      </w:r>
    </w:p>
    <w:p>
      <w:r>
        <w:rPr>
          <w:b w:val="0"/>
        </w:rPr>
        <w:t xml:space="preserve">¡Sí! :) bonito blog :) ¿has tenido un buen día? abrazos&lt;3 ¡¡¡Vean el blog!!! ¿Quieres formar parte del Blog de la Semana? :) Entonces, ¡mira el blog! http://modebloggerskor.blogg.se/2011/february/nu-kor-vi-en-veckans-blogg-d.html ¡puedes participar en mi concurso para una carcasa de iphone! :) ¡Estoy regalando respuestas para el blog, sólo tienes que escribir que te apuntas y tendrás la oportunidad de ganar una respuesta para tu blog! :D oh qué fotos tan bonitas y estáis tan guapos juntos :) Bonitas fotos! sí, realmente lo es :) Espero que te hayas librado del virus en tu ordenador. No tiene ninguna gracia :/ Así que bonitas fotos =) es: jeje, ¡fallo, otra vez! no he apretado lo suficiente el pelo en la tecla 4. por lo que debería decir 430 auro. es caro :( pero bonito! es: gracias :) ¿todo bien hoy? ¡¡hey como es el blog bonito!! Respuesta: Vale, njääe :p ¿Vas a encontrar algo divertido en la semana que viene entonces? :) tan lindas fotos :D Ahora tengo un poco de tiempo de preguntas en el blog. No dude en entrar y hacer una o varias preguntas, ¡significaría mucho! abrazos &lt;3 GISSA KÄNDISEN está en el blog. ¿Sabes quién es? Los 3 primeros en adivinar correctamente serán ENLAZADOS. Buena suerte. Enlace directo al concurso --&gt; http://nathalienyren.blogg.se/2011/february/gissa-kandisen-de-3-forsta-som-gissar-ratt-3.html#comment ¡Qué bien lo hacéis, tú y Sami! Y qué parecidos sois tú y tu padre =) Espero que todo vaya bien... &lt;3 ¿has tenido un buen día? :) ¡Espero que tengas un buen domingo novia! Si te interesa, echa un vistazo al concurso en el que puedes ganar unos pendientes Pilgrims. Lo gratis es lo mejor, ¿verdad? LINK http://sofiahanden.blogg.se/2011/february/tavling.html#comment ¿O tal vez te gusta el blog? No dudes en agregarme en blogloving. "Pero sólo si te gusta el blog" KRAM Malin; jaja todo el mundo dice que nos parecemos, no entiendo por qué :p ¡conmigo está bien! ¿contigo? ¿y los niños? :) Eres muy parecido ;) ¿Estás ciego? Jeje Aquí también está bien. Los niños también están bien. Sin embargo, Isabell está desafiando algo enorme y nos está volviendo locos tanto a mí como al viejo aquí en casa =/ ¡Un poco menos de diversión, y buena! Malin; ¡Entiende que es difícil! Los niños realmente ponen a prueba la paciencia de uno :) oh, qué bonitas fotos :D ¡Si lo hacen! =| Pero pero, pertenecen a ella por lo que hay que aguantar amablemente aunque uno quiera echarlos a veces ;) ¡Por favor, sé yo y vota en mi concurso de fisgones! &lt;3 ¡Qué bonito eres! :) Buenos días cariño...Espero que hayas tenido un buen fin de semana...Bonitas fotos.krma Malin; Sí exactamente :)</w:t>
      </w:r>
    </w:p>
    <w:p>
      <w:r>
        <w:rPr>
          <w:b/>
          <w:color w:val="FF0000"/>
        </w:rPr>
        <w:t xml:space="preserve">id 346</w:t>
      </w:r>
    </w:p>
    <w:p>
      <w:r>
        <w:rPr>
          <w:b w:val="0"/>
        </w:rPr>
        <w:t xml:space="preserve">Para los que quieren un verdadero clásico, un termo que no sólo tiene un aspecto único y elegante, sino que también tiene una función ganadora, un termo Stanley es una necesidad. Desde 1913, esta marca fabrica productos de alta calidad para una vida activa y dura al aire libre. Un termo Stanley se asegura de servirle sus bebidas calientes calientes, y sus bebidas frías, sin importar dónde se encuentre por las propias temperaturas. Pero no sólo eso, gracias a su alta calidad, un termo Stanley será un compañero que te acompañará toda la vida. De hecho, sus termos han sobrevivido a todo, desde caídas de aviones hasta salidas con niños de la guardería; en definitiva, esto se convierte más en una inversión que en un producto.</w:t>
      </w:r>
    </w:p>
    <w:p>
      <w:r>
        <w:rPr>
          <w:b/>
          <w:color w:val="FF0000"/>
        </w:rPr>
        <w:t xml:space="preserve">id 347</w:t>
      </w:r>
    </w:p>
    <w:p>
      <w:r>
        <w:rPr>
          <w:b w:val="0"/>
        </w:rPr>
        <w:t xml:space="preserve">Archivo mensual: agosto 2010 28 agosto 2010 - 11:07 La escritura receptiva es la que se realiza con los ojos del lector en Este post lo escribo para ti. Sí, tú. Tú, que estás leyendo esto ahora mismo, eres el destinatario de este texto. "No seas tonto", estarás pensando ahora. "¿Cómo puedes saber quién soy? ¿Qué clase de truco tonto es este?" Tienes razón, por supuesto. No sé quién eres. Tal vez ni siquiera sepa que existes. Tal vez nos conozcamos por el nombre. Tal vez seamos conocidos cercanos, pero incluso así, en el momento de escribir esto, no sé quién eres. Y, sin embargo, pretendo escribir para ti. ¿Estoy siendo tonto? Bueno, tal vez, pero tengo que intentarlo. Se trata de lo que se conoce como adaptación al público: adaptar un texto a sus destinatarios. Es una tarea difícil, incluso para los escritores más hábiles. En primer lugar, hay que averiguar quiénes son realmente sus destinatarios. Hay una cosa que siempre se sabe de los lectores: que leen su texto. Puede parecer una verdad trivial, y lo es, pero a partir de ella se pueden hacer algunas conjeturas sobre la audiencia. Tómate a ti y a este texto como ejemplo. Estás leyendo este texto y has llegado hasta aquí, así que estás algo interesado. Es probable que le interese el lenguaje, ya que es el tema de la mayoría de los textos publicados en este blog. Quizá también lea otros textos de divulgación científica sobre el lenguaje. Si es así, aumentan las posibilidades de que sepa algo sobre el tema. Es posible que esté familiarizado con la terminología lingüística básica y que conozca las diferentes formas de pensar sobre la lengua. El hecho de que los textos se publiquen en un blog también puede indicar su nivel de ambición. Probablemente leas los textos por deseo, no por obligación. Es poco probable que quieras utilizar los posts como fuentes para un artículo científico, sino más bien que los leas para estar medianamente entretenido intelectualmente. Probablemente esperes que este sea un texto desenfadado. Trolling trolling. Ahora tengo un esquema bastante detallado de la audiencia de este texto. Una vez completado el esquema, el escritor debe intentar ponerse en el lugar del destinatario. Es de suponer que el escritor ya tiene una idea de lo que quiere contar en un texto, pero también es importante preguntarse qué puede querer saber el receptor, y qué no quiere saber. El escritor también puede utilizar su esquema para encontrar un nivel de dificultad apropiado para el contenido del texto, preguntándose qué es lo que hay que explicar y qué es lo que el destinatario ya sabe. En realidad, yo diría que la adaptación al público sólo tiene que ver con estas dos preguntas: ¿qué quiere saber el público? ¿Y qué sabe ya el destinatario? El escritor que piensa en estas dos cuestiones puede mejorar su texto. 17 de agosto de 2010 - 20:18 ¿Marcación del título? Pregunte a su sentido del lenguaje El verano está llegando a su fin. Lo vemos no tanto en el descenso de las temperaturas o el oscurecimiento de los cielos nocturnos como en la creciente ambición del ciudadano en general. Yo mismo, ciudadano de a pie que soy, he reavivado por tanto mi nervio bloguero veraniego. Comenzamos la temporada de otoño con una pregunta planteada por un comentarista de este blog: ¿no es hora de reexaminar la forma en que escribimos los títulos de libros, películas y similares? El comentarista que planteó la cuestión comentó la frase "Maken″, la novela de Gun-Britt Sundström de 1976, que aparece en un artículo que escribí para Språktidningen. Cabe preguntarse si la novela se llama "Maken" o "Maken från 1976″. Sí que puedes. Y no tendría que hacerlo si hubiera marcado el título del libro con comillas o cursiva. Al mismo tiempo, es importante adoptar un enfoque pragmático de esta cuestión. Existe el riesgo de que un texto parezca demasiado trucado si lo salpica con demasiados tipos de marcas gráficas. Por lo tanto, el redactor debe evaluar el riesgo de malentendidos. ¿De verdad crees que la novela se llama "El marido de 1976"? En cuestiones como ésta, hay una autoridad: el Consejo de la Lengua.</w:t>
      </w:r>
    </w:p>
    <w:p>
      <w:r>
        <w:rPr>
          <w:b/>
          <w:color w:val="FF0000"/>
        </w:rPr>
        <w:t xml:space="preserve">id 348</w:t>
      </w:r>
    </w:p>
    <w:p>
      <w:r>
        <w:rPr>
          <w:b w:val="0"/>
        </w:rPr>
        <w:t xml:space="preserve">Drottningtorget Trollhättan - diseño de un espacio público Esta tesis de licenciatura se ha realizado con el objetivo de mejorar las cualidades de Drottningtorget desde una perspectiva principalmente estética y funcional y esto mediante el estudio de los problemas y condiciones actuales del sitio y con un fondo de puntos de partida teóricos. El trabajo comienza con teorías de nombres respetados en el diseño urbano, continúa con inventarios del sitio y concluye con una propuesta de diseño creada con el objetivo de eliminar los problemas actuales y a la luz de las teorías y condiciones discutidas. La propuesta tiene muy en cuenta el movimiento humano y en el plan se han adoptado varios enfoques para ofrecer asientos a los transeúntes en un entorno atractivo y proporcionar zonas verdes para el recreo. Palabras clave: planificación física, Trollhättan, Torg C-Uppsats Contexto</w:t>
      </w:r>
    </w:p>
    <w:p>
      <w:r>
        <w:rPr>
          <w:b/>
          <w:color w:val="FF0000"/>
        </w:rPr>
        <w:t xml:space="preserve">id 349</w:t>
      </w:r>
    </w:p>
    <w:p>
      <w:r>
        <w:rPr>
          <w:b w:val="0"/>
        </w:rPr>
        <w:t xml:space="preserve">Lugar de origen Tripulación Armamento principal Alcance operativo El Sistema de Cohetes de Lanzamiento Múltiple M270 (o M270 MLRS) es un sistema de artillería de cohetes en servicio en Estados Unidos. Es capaz de disparar proyectiles guiados y no guiados hasta 42 km. Al disparar el Sistema de Misiles Tácticos del Ejército (ATACMS), el sistema de artillería puede alcanzar hasta 300 km. Historia[editar] Un MLRS M270 realiza un lanzamiento de cohetes. Los cohetes y misiles ATACMS se almacenan en vainas intercambiables. Cada cápsula contiene seis cohetes no guiados o un robot ATACMS guiado, los dos tipos no se pueden mezclar. El vehículo de lanzamiento puede transportar dos cápsulas a la vez, que puede cargar mediante una grúa integrada. Los doce cohetes o dos misiles ATACMS pueden lanzarse en menos de un minuto. Un vehículo de lanzamiento que dispara doce misiles puede cubrir completamente un área de 1 km² con piezas de sustrato. El Ejército de los Estados Unidos está desarrollando y probando sobre el terreno cohetes de ojiva única y variantes del ATACMS, así como un misil guiado. Las fuerzas armadas alemanas han desarrollado un cohete AT-2 capaz de transportar minas antitanque. El M270 está en servicio en Estados Unidos, Reino Unido, Egipto, Francia, Alemania, Grecia, Israel, Italia, Japón, Corea del Sur y Turquía. Bahrein, Dinamarca, Noruega y los Países Bajos han utilizado el M270. Finlandia compró dos baterías M270 (22 lanzadores) a los Países Bajos en 2006. Cuando se desplegaron por primera vez, los MLRS se utilizaron en batallones mixtos formados por 2 baterías de artillería tradicional (obuses) y una batería de MLRS SPLL (cargadores/lanzadores autopropulsados). El primer batallón operativo con sólo MLRS comenzó a entrenar en el invierno de 1985. La Batería Alfa de la 4/27ª FA (MLRS) fue trasladada en su totalidad al cuartel de Peden en Wertheim, Alemania Occidental, en abril de ese año. "Impacto súbito", como era conocido por su personal, se consideró operativo en junio de ese año. Pronto le siguieron otras dos baterías. Alcance máximo: 42 km Utilizado por primera vez en servicio: 1982 (US Army) Utilizado por primera vez en guerra: 1991 (Guerra de Kuwait)</w:t>
      </w:r>
    </w:p>
    <w:p>
      <w:r>
        <w:rPr>
          <w:b/>
          <w:color w:val="FF0000"/>
        </w:rPr>
        <w:t xml:space="preserve">id 350</w:t>
      </w:r>
    </w:p>
    <w:p>
      <w:r>
        <w:rPr>
          <w:b w:val="0"/>
        </w:rPr>
        <w:t xml:space="preserve">DALE LAS HERRAMIENTAS PARA DURAR. PLAN DE ACCIÓN PARA SU MODO DE VIDA CONTINUO Y DESARROLLO DE LA DIVERSIÓN CON LÍDERES FEMENINOS EN UN ENTORNO SOLEADO A BORDO DEL MAR Pia Eriksson, PIA Lifestyle, Organizadora de Viajes de Salud, Coach certificada por la ICF, Instructora de Mindfulness y Yin Yoga y con un pasado en la Policía de casi 30 años. Tanto en el servicio externo como en las funciones de gestión y peritaje. Los conocimientos y la experiencia dentro de la Policía, como el enfoque comunicativo y mental, serán bien aprovechados también como jefe de curso en este campo. Anna Vesterberg, 2B Fine AB, con una larga experiencia en desarrollo personal, de gestión, organizativo y empresarial. Tanto en calidad de gestor por cuenta ajena, como de consultor, líder de formación y mentor. Entrenador personal formado, instructor de mindfulness y ha trabajado con instructores de entrenamiento personal y de formación en nutrición y pedagogía del entrenamiento. No siempre es fácil llegar a fin de mes. Y eso puede deberse a diversos factores. Algunos trabajamos demasiado y damos prioridad a la familia y los amigos. Otros vuelven a casa a la hora exacta para recoger a sus hijos de la guardería, pero no tienen "vida propia". Algunos sólo pueden trabajar y tener una vida personal, pero no una relación. Los desequilibrios de la vida pueden provocar enfermedades mentales a largo plazo. Conociéndonos a nosotros mismos y ganando en autoconciencia y autoestima, podemos llevarnos a nosotros mismos y a los demás a una vida mejor. Tanto en nuestra vida privada como en el trabajo. Durante el fin de semana en Högberga mezclaremos teoría con ejercicios prácticos y entrenamiento como Mindfulness, Yin-Yoga y entrenamiento de fuerza. Nos damos un capricho de bienestar mientras aprendemos cosas nuevas y disfrutamos de una buena comida en un entorno fantástico y de la relajación en la zona del spa. Este fin de semana te ofrece, como mujer líder, el tiempo que necesitas para estresarte, reflexionar y establecer tu plan para tu futuro liderazgo en lo que respecta a la salud y el bienestar. La beca de bienestar se puede utilizar para muchas cosas Deberá tener un buen conocimiento de lo que puede contribuir a una buena salud y equilibrio en su vida después de la formación. Tanto para ti como para los que puedas dirigir. Habrás creado un plan de acción individual y se te habrán dado algunas herramientas para trabajar contigo mismo o con la ayuda de otros en las áreas de ejercicio, nutrición y cuidado personal para que puedas comenzar tu viaje hacia el equilibrio en la vida. La formación es para aquellos que quieren conocerse mejor a sí mismos y cómo planificar para desarrollarse y liderar a sí mismos y/o a otros. Eres una mujer líder, trabajadora por cuenta propia o ajena. Mezclaremos la teoría con la práctica y los ejemplos de los enfoques que hemos desarrollado y/o tomado de los numerosos sectores, empresas y organizaciones con los que hemos trabajado durante más de 20 años. Recargue las pilas Disfrute de champán, una cena de tres platos, un almuerzo señorial y un maravilloso desayuno buffet Deje que su cuerpo se suavice con un suave yin--yoga. Permanece en el momento con mindfullnes. Ejercicios sencillos de fuerza con bandas elásticas Plan de acción personal para llevar a casa HÖGBERGA HAVSSPA Högberga está situado en un lugar mágico junto al mar y en el relajante spa exterior se contempla la hermosa vista mientras el cuerpo se recupera en el agua caliente. El evento se celebra con un mínimo de 5 participantes inscritos. Si se cancela, 2B Fine le devolverá la cuota del evento. No nos hacemos responsables de ningún otro gasto. Consulte las condiciones de reserva en la página de 2B Fine. Viernes 15:00 Registro en la habitación 15:30-17:00 Bienvenida y presentación incl. champán con aperitivos 17:00-19:30 Relajación en la zona del Spa 19:30 Cena de tres platos (sin bebidas) Yin-Yoga consciente El Yin-Yoga es una forma de yoga relajante que es adecuada para todos. Refuerza el sistema inmunitario, suaviza el tejido conjuntivo y ayuda a relajar el cuerpo y el interior. Sábado 08:00-09:00 Caminamos por el barrio 09:00-10:00 Delicioso desayuno buffet 10:00-13:00 Taller 1 13:00-14:00 14:00-16:00 Taller 2 16:00-17:00 Mindful Yin-Yoga 17:00-19:30 Relájate en la zona del Spa 19:30 Cena de 3 platos (bebidas no incluidas) Domingo 08:00-09:00 Power-walk con parada para ejercicios de fuerza con gomas elásticas 09:00-10:00 Encantador desayuno buffet 10:00-13:00 Taller3 13:00-14:00 14:00</w:t>
      </w:r>
    </w:p>
    <w:p>
      <w:r>
        <w:rPr>
          <w:b/>
          <w:color w:val="FF0000"/>
        </w:rPr>
        <w:t xml:space="preserve">id 351</w:t>
      </w:r>
    </w:p>
    <w:p>
      <w:r>
        <w:rPr>
          <w:b w:val="0"/>
        </w:rPr>
        <w:t xml:space="preserve">La cantautora inglesa Jessie Ware ha estrenado hoy su nuevo vídeo para el single Night Light. El single es el cuarto lanzamiento de su álbum de debut Devotion, que salió a la venta en agosto de este año. En el vídeo, que es a la vez blanco y negro y minimalista, vemos a Jessie Ware de pie en la apertura rodeada de mujeres tumbadas a su alrededor, que acaban floreciendo alrededor de la cantante como una flor negra. En el siguiente clip, se encuentra de repente con un hombre en brazos y, de vez en cuando, un par de bailarines bajo las cortinas negras se deslizan. Y así es más o menos como continúa durante todo el vídeo. De principio a fin, el ritmo es lento y meditativo, y la coreografía recuerda mucho a los movimientos del yoga.</w:t>
      </w:r>
    </w:p>
    <w:p>
      <w:r>
        <w:rPr>
          <w:b/>
          <w:color w:val="FF0000"/>
        </w:rPr>
        <w:t xml:space="preserve">id 352</w:t>
      </w:r>
    </w:p>
    <w:p>
      <w:r>
        <w:rPr>
          <w:b w:val="0"/>
        </w:rPr>
        <w:t xml:space="preserve">El hombre de la máscara de hierro. 1998 USA 132 min. color/35mm/1.85:1. R: Randall Wallace. S: Leonardo DiCaprio, Jeremy Irons, John Malkovich, Gérard Depardieu, Gabriel Byrne, Anne Parillaud, Judith Godrèche, Edward Atterton, Peter Sarsgaard, Hugh Laurie, David Lowe, Brigitte Boucher, Matthew Jocelyn, Karine Belly, Emmanuel Guttierez. Versión implacablemente plana del cuento de Dumas sobre el malvado rey Luis de Francia (DiCaprio) y su desconocido hermano gemelo, encerrado en una remota mazmorra con una máscara de hierro. Los tres mosqueteros se reúnen para intercambiar lugares con los hermanos y salvar el reino, pero es difícil llamar a eso la historia de la película cuando todos los hilos y tonos se dividen en diferentes direcciones. Esto se debe a una dirección tan carente de vida que los excelentes actores parecen sufrir a través de las escenas sin ton ni son, y a un guión tan lleno de clichés trillados que, en última instancia, la película no trata de nada. 1/5 3/10. 2018.</w:t>
      </w:r>
    </w:p>
    <w:p>
      <w:r>
        <w:rPr>
          <w:b/>
          <w:color w:val="FF0000"/>
        </w:rPr>
        <w:t xml:space="preserve">id 353</w:t>
      </w:r>
    </w:p>
    <w:p>
      <w:r>
        <w:rPr>
          <w:b w:val="0"/>
        </w:rPr>
        <w:t xml:space="preserve">Escucha a Christian von Koenigsegg hablar de su Tesla, por qué eligió el coche y por qué le encanta: (Christian von Koenigsegg empieza a hablar a los 2:30 del clip) Podría empezar como vendedor de Tesla, creemos El cineasta (entusiasta de BMW) intenta entonces impulsar el BMW i3, y trata de destacar sus ventajas. Christian von Koenigsegg evita amablemente hablar mal del coche ("no está mal... para ser un coche pequeño"), pero está claro qué coche prefiere Y ni siquiera han intentado subir al asiento trasero</w:t>
      </w:r>
    </w:p>
    <w:p>
      <w:r>
        <w:rPr>
          <w:b/>
          <w:color w:val="FF0000"/>
        </w:rPr>
        <w:t xml:space="preserve">id 354</w:t>
      </w:r>
    </w:p>
    <w:p>
      <w:r>
        <w:rPr>
          <w:b w:val="0"/>
        </w:rPr>
        <w:t xml:space="preserve">Joby, la empresa que está detrás del mundialmente famoso trípode para cámaras Gorillapod, amplía ahora su gama con el Gorillapod Magnetic. Este es otro ejemplo de un producto "¿por qué no se le ha ocurrido a nadie antes?", en línea con el compromiso de la empresa de crear productos revolucionarios para un estilo de vida creativo y activo. Gorillapod Magnetic es la última incorporación a la popular familia Gorillapod de Joby. Con potentes imanes en los pies, Gorillapod Magnetic puede fijarse a cualquier superficie magnética, además del habitual anclaje con las patas flexibles. Se puede enrollar alrededor de un pilar, de la rama de un árbol o engancharlo a una roca irregular: las posibilidades de colocación son realmente infinitas.</w:t>
      </w:r>
    </w:p>
    <w:p>
      <w:r>
        <w:rPr>
          <w:b/>
          <w:color w:val="FF0000"/>
        </w:rPr>
        <w:t xml:space="preserve">id 355</w:t>
      </w:r>
    </w:p>
    <w:p>
      <w:r>
        <w:rPr>
          <w:b w:val="0"/>
        </w:rPr>
        <w:t xml:space="preserve">Nos apasiona ofrecer regalos para todas las ocasiones, de forma rápida y cómoda. Envío sólo 45 kr. No se cobra la factura. Entrega rápida. Por lo general, de 1 a 3 días. Bienvenido.</w:t>
      </w:r>
    </w:p>
    <w:p>
      <w:r>
        <w:rPr>
          <w:b/>
          <w:color w:val="FF0000"/>
        </w:rPr>
        <w:t xml:space="preserve">id 356</w:t>
      </w:r>
    </w:p>
    <w:p>
      <w:r>
        <w:rPr>
          <w:b w:val="0"/>
        </w:rPr>
        <w:t xml:space="preserve">Nos complace anunciar que Jenny Jacbosen se unirá al equipo de Nordic. Jenny tiene una larga experiencia en CrossFit y es probablemente la persona que más competiciones ha hecho en Suecia y sin duda al más alto nivel. Puedes leer por ti mismo lo que Jenny tiene que decir al respecto. De su blog: CrossFitJenny.blogspot.com. Mads es y siempre será parte de Nordic. Sin embargo, el trabajo en Reebok requiere demasiado tiempo y atención, por lo que esperamos seguir mejorando y creciendo. ¡Sigue difundiendo la alegría del entrenamiento y del CrossFit! Erik Eliasson, Rickard Walén y yo seremos el nuevo trío:) Mads deja su copropiedad en CrossFit Nordic ya que tiene un trabajo a tiempo completo en Reebok y la cooperación entre CrossFit y Reebok parece estar creciendo. En su lugar entra la señora Jacobsen:) Mi vida personal ya consiste en gran parte en el CrossFit. Llevo practicando CrossFit desde 2007, me formé como instructor de CrossFit en 2008 y llevo unos años dando clases. Llevo compitiendo desde 2008 y los Campeonatos del Mundo de 2011 serán mi undécima competición de CF en realidad. Ahora mi trabajo también consistirá en CrossFit, que se siente muy bien. Tengo muchas ganas de ver esto, ¡va a ser genial! Además de dar clases, estaré en el box todo lo que pueda y espero aportar algo ¡Antes de eso, es el CrossFit SM y la acumulación se siente bastante bien! Respuesta ¡Qué divertido! Esto va a ser impresionante Jenny Reply Awesome fun. Entrenadores de gran clase en Nordic. Contar con un participante de varios Juegos que le dé indicaciones será de gran valor. Respuesta Espero que sí:) Respuesta ¡Estupendo oírlo, una adición impresionante! Respuesta ¡Tan condenadamente bueno!</w:t>
      </w:r>
    </w:p>
    <w:p>
      <w:r>
        <w:rPr>
          <w:b/>
          <w:color w:val="FF0000"/>
        </w:rPr>
        <w:t xml:space="preserve">id 357</w:t>
      </w:r>
    </w:p>
    <w:p>
      <w:r>
        <w:rPr>
          <w:b w:val="0"/>
        </w:rPr>
        <w:t xml:space="preserve">Le invitamos a ponerse en contacto con nosotros para conversar sobre las diferentes situaciones de la vida. Podrás conocer a personas que estarán a tu lado cuando necesites apoyo en una conversación. Las conversaciones te dan la oportunidad de reflexionar sobre ti mismo, sobre cómo te relacionas con los demás y sobre cómo sientes que son los demás hacia ti. Esta oportunidad se da en compañía de un oyente experto que no da consejos, sino que le permite encontrar la solución por sí mismo. Esto puede hacerse con alguien en conversaciones individuales o en un grupo con dos facilitadores experimentados. Además del asesoramiento individual, hay una gran actividad de grupos de atención pastoral. Los consejeros tienen una amplia experiencia en asesoramiento y asisten ellos mismos a sesiones regulares de asesoramiento. Si desea más información sobre el asesoramiento individual, póngase en contacto con Lennart Karp, párroco. Tfn 08-743 68 06. lennart.karp@svenskakyrkan.se Erica Niggol, educadora parroquial y conversadora Tfn 08-743 68 20 Maarit Gauffin, diácono. Tfn 08-743 68 50 maarit.gauffin@svenskakyrkan.se Inger Hansson Danared, pastora de estudiantes. Tfn 08-743 68 19. inger.hansson.danared@svenskakyrkan.se Erik Holmberg, sacerdote. Tfn 08-743 68 48. erik.holmberg@svenskakyrkan.se Olle Ideström, sacerdote. Tel. 08-743 68 13. olle.idestrom@svenskakyrkan.se Hanna Nyberg, sacerdote. Tfn 08-743 68 12. hanna.nyberg@svenskakyrkan.se Hanna Paulsson, sacerdote. Tfn 08-743 68 64 hanna.paulsson@svenskakyrkan.se Ewa Wallenblad, diácono. Tfn 08-743 68 18 ewa.wallenblad@svenskakyrkan.se Magnus Bodin, diácono. Tfn 08-743 68 62</w:t>
      </w:r>
    </w:p>
    <w:p>
      <w:r>
        <w:rPr>
          <w:b/>
          <w:color w:val="FF0000"/>
        </w:rPr>
        <w:t xml:space="preserve">id 358</w:t>
      </w:r>
    </w:p>
    <w:p>
      <w:r>
        <w:rPr>
          <w:b w:val="0"/>
        </w:rPr>
        <w:t xml:space="preserve">Tics en los niños Los movimientos musculares o sonidos involuntarios, recurrentes, rápidos, estereotipados y difíciles de controlar se denominan tics. Los tics transitorios simples no son infrecuentes entre los niños en general. Los tics son especialmente frecuentes en los niños en edad escolar. Se calcula que entre dos y cinco niños de una clase escolar tienen o han tenido tics. Los tics transitorios suelen desaparecer al cabo de unos meses o un año. Pueden observarse síntomas similares a los tics en algunas enfermedades raras y en el consumo de drogas. La investigación aún no ha podido documentar una causa clara de los tics. Síntomas Existen tics motores y vocales: - Los tics motores son más comunes en los músculos faciales. El niño parpadea, hace muecas involuntarias o tira la cabeza. - Los tics vocales se manifiestan como gruñidos, tos o pronunciación de palabras enteras. Los tics pueden ser simples, o incluir uno o más de los síntomas al mismo tiempo, como parpadear, mover los ojos, mover la boca o mover los brazos. Temporalmente y durante un breve periodo de tiempo, el niño puede controlar sus tics, que vuelven inmediatamente cuando cesa el control consciente. Los tics tienden a empeorar con el estrés, pero también pueden aumentar con la relajación. Sin embargo, durante el sueño, los síntomas desaparecen. Tratamiento Los tics pueden ser un síntoma preocupante y angustioso, que puede afectar a la vida social tanto de los niños como de los padres. Sin embargo, en la mayoría de los niños, los tics se resuelven espontáneamente después de algún tiempo. Los padres no deben señalar o llamar demasiado la atención sobre los tics de su hijo. Si los síntomas se agravan, debe consultarse a un médico para que lo examine, aconseje y apoye. Existen terapias de apoyo y algunos medicamentos que tienen algún efecto sobre aquellos tics que no "crecen". Los tics que no desaparecen pueden ser un síntoma del síndrome de Tourette y requieren tratamiento psiquiátrico infantil. Los tics también pueden observarse a veces en diferentes tipos de trastorno obsesivo-compulsivo.</w:t>
      </w:r>
    </w:p>
    <w:p>
      <w:r>
        <w:rPr>
          <w:b/>
          <w:color w:val="FF0000"/>
        </w:rPr>
        <w:t xml:space="preserve">id 359</w:t>
      </w:r>
    </w:p>
    <w:p>
      <w:r>
        <w:rPr>
          <w:b w:val="0"/>
        </w:rPr>
        <w:t xml:space="preserve">¿Está invitada a una fiesta, o simplemente ha llegado el momento de un nuevo vestido en su armario? En Nelly.com encontrarás vestidos elegantes y modernos, tanto de nuestras propias marcas como de otras conocidas. Estamos seguros de que encontrarás algo que te guste. ¿Quizá lo que buscas es un vestido cómodo para los días de calor o una opción más sencilla para la jornada laboral? Desplácese por la gama de la derecha y filtre hasta encontrar su estilo perfecto. Si crees que necesitas un poco de ayuda para navegar por la jungla de los vestidos, hemos enumerado tres tendencias clave a las que debes prestar más atención. El primero es el maxivestido, un incondicional de la moda que sirve tanto para la fiesta como para el día a día. Combínalo con tacones para conseguir un ambiente de fiesta instantáneo, o vístete con un par de zapatos planos y una chaqueta de cuero. Fácil. Si te apetece subirte al carro de los 90, un clásico vestido de vaina (¡LBD!) nunca viene mal. Añade un par de plataformas y habrás clavado el estilo. Por último, pero no por ello menos importante, el favorito del día a día nº 1 es un vestido de manga larga. ¡Qué estilo! Lo más trendy de esta temporada viene en forma de wrap y off-shoulder, ¡preferiblemente ambos al mismo tiempo! Lo mejor de los vestidos es que puedes estilizarlos como quieras. De fiesta o informal, no importa. Si te pones un par de tacones con cordones y añades un par de pendientes grandes, estarás lista para la noche de fiesta, o si te pones el mismo vestido con un par de zapatillas blancas para ir de compras por la ciudad. Y funciona tanto si se trata de un vestido informal de algodón como de un modelo sedoso y brillante. Bien, ¿te sientes preparada para comprar tu nuevo vestido? En Nelly.com encontrarás siempre las últimas tendencias, inspiración y muchas novedades, todos los días. Con más de 850 marcas para elegir, seguro que encuentras algo que te guste. Y tenemos una entrega rápida y devoluciones fáciles. ¡Haga clic en su vestido en casa hoy mismo! ¿Está invitada a una fiesta, o simplemente ha llegado el momento de un nuevo vestido en su armario? En Nelly.com encontrarás vestidos elegantes y modernos tanto de nuestras propias marcas como de otras marcas conocidas. Estamos seguros de que encontrarás algo que te guste. ¿Quizá lo que buscas es un vestido cómodo para los días de calor o una opción más sencilla para la jornada laboral? Desplácese por la gama de la derecha y filtre hasta encontrar su estilo perfecto. Si crees que necesitas un poco de ayuda para navegar por la jungla de los vestidos, hemos enumerado tres tendencias clave a las que debes prestar más atención. El primero es el maxivestido, un incondicional de la moda que sirve tanto para la fiesta como para el día a día. Combínalo con tacones para conseguir un ambiente de fiesta instantáneo, o vístete con un par de zapatos planos y una chaqueta de cuero. Fácil. Si te apetece subirte al carro de los 90, un clásico vestido de vaina (¡LBD!) nunca viene mal. Añade un par de plataformas y habrás clavado el estilo. Por último, pero no por ello menos importante, el favorito del día a día nº 1 es un vestido de manga larga. ¡Qué estilo! Lo más trendy de esta temporada viene en forma de wrap y off-shoulder, ¡preferiblemente ambos al mismo tiempo! Lo mejor de los vestidos es que puedes estilizarlos como quieras. De fiesta o informal, no importa. Si te pones un par de tacones con cordones y añades un par de pendientes grandes, estarás lista para la noche de fiesta, o si te pones el mismo vestido con un par de zapatillas blancas para ir de compras por la ciudad. Y funciona tanto si se trata de un vestido informal de algodón como de un modelo sedoso y brillante. Bien, ¿te sientes preparada para comprar tu nuevo vestido? En Nelly.com encontrarás siempre las últimas tendencias, inspiración y muchas novedades, todos los días. Con más de 850 marcas para elegir, seguro que encuentras algo que te guste. Y tenemos una entrega rápida y devoluciones fáciles. ¡Haga clic en su vestido en casa hoy mismo!</w:t>
      </w:r>
    </w:p>
    <w:p>
      <w:r>
        <w:rPr>
          <w:b/>
          <w:color w:val="FF0000"/>
        </w:rPr>
        <w:t xml:space="preserve">id 360</w:t>
      </w:r>
    </w:p>
    <w:p>
      <w:r>
        <w:rPr>
          <w:b w:val="0"/>
        </w:rPr>
        <w:t xml:space="preserve">El Servicio Público de Empleo de Suecia está contratando actualmente servicios de coaching por valor de millones de euros. Hasta 25.000 demandantes de empleo recibirán un preparador laboral. Pero la ICF, la asociación comercial de entrenadores, es muy crítica. "Esto no es un entrenamiento. Es el control y el ejercicio gubernamental de los demandantes de empleo", y para ello no se necesita formación. Es notable" No se requiere ninguna formación de preparador para trabajar como preparador laboral para la AF. Esto podría poner en peligro tanto a los demandantes de empleo como a toda la industria establecida de empresas de coaching competentes. Esta es la opinión de la ICF, la Federación Internacional de Entrenadores de Suecia. Cecilia Grahn, presidenta de la ICF, se muestra muy crítica con la nueva licitación de AF: "Los criterios de la licitación de AF están adaptados a las grandes empresas de personal, no a las pequeñas empresas que se dedican al coaching cualificado. Además, no se centra en absoluto en la preparación para el empleo, sino en el control de la asistencia, la obligación de presentar informes y el emparejamiento de los empleadores con los participantes. Eso no es entrenar", dice Grahn. Domenico La Corte, que lleva más de 10 años trabajando con el coaching, cree que se trata de un puro y simple ejercicio de autoridad sobre los demandantes de empleo: "La AF no quiere preparadores laborales, quiere controlar a los demandantes de empleo. Ponen en marcha una especie de ejercicio gubernamental en el que los "preparadores laborales" tienen que controlar la asistencia cada semana, informar de los resultados, disponer de sustitutos en caso de enfermedad, realizar actividades e incluso asegurarse de que haya salas de café y aseos para discapacitados para los demandantes de empleo. Esto es algo que sólo pueden hacer las agencias más grandes. Las empresas de coaching más pequeñas pueden ser entrenadores bien formados, pero esto no se exige en la licitación. No se necesita formación de entrenador, lo cual es muy notable, dice Domenico La Corte. Tres mil millones de dinero de los contribuyentes para la formación laboral Hace dos años que el Gobierno decidió que se invertirían tres mil millones en la reducción del desempleo. Se encargó a AF la contratación del servicio de orientación laboral a proveedores externos. Al mismo tiempo, el Servicio de Empleo despidió a 800 empleados que se dedicaban a tareas similares a las del coaching laboral y, en su lugar, firmó contratos con unas 900 empresas de coaching externas. Fue pura subcontratación y, por supuesto, benefició a muchos de nuestros miembros del ICF, dice Cecilia Grahn. A finales de año expiraron todos los contratos con las empresas de orientación laboral y, a partir de enero, cualquiera podrá presentar nuevas ofertas para el servicio conocido como orientación laboral. Atraer a operarios sin formación Las críticas a los métodos de los preparadores laborales han sido masivas en los medios de comunicación en varias ocasiones. Algunos entrenadores fueron acusados de prácticas dudosas y esto afectó mucho a los entrenadores que trabajaban con seriedad. La contratación ha contribuido a que haya un gran número de nuevos entrenadores, muchos de los cuales quieren compartir el pastel. Esto es tanto positivo como negativo. Positivo porque el mercado de los autocares está creciendo, pero negativo porque también atrae a operadores deshonestos sin formación en coaching", dice Cecilia Grahn. Hoy en día es relativamente fácil llamarse entrenador. Hay una gran cantidad de programas de formación de entrenadores con diferentes grados de calidad. Hay un mercado para el coaching. Para los que trabajan como entrenadores profesionales, se trata de mejorar o irse", dice Grahn. Por eso es especialmente importante para nosotros, como organización profesional que representa a entrenadores formados y certificados, intentar que la AF comprenda la importancia de los entrenadores de calidad", afirma Grahn. La AF no escucha a la asociación profesional ICF Suecia, por lo que se puso en contacto con la unidad de adquisiciones de la AF para que le ayudara a formular los requisitos de competencia de los entrenadores en cuanto a experiencia, certificación, formación y normas éticas: "La AF ha dejado estos comentarios completamente sin hacer. Desgraciadamente, no se han molestado en exigir ninguna formación de entrenador a quienes pueden presentar ofertas, dice Cecilia Grahn y continúa: - Creemos que es obvio que quienes trabajan como preparadores laborales deben estar formados como entrenadores. Pero en la nueva licitación se indica explícitamente que "el proveedor no tiene que estar certificado, sino que puede haber construido y utilizar "su propio sistema", dice Cecilia Grahn. Para Jon Stråth, de AF, que elaboró las directrices, lo fundamental no es la formación de los futuros proveedores.</w:t>
      </w:r>
    </w:p>
    <w:p>
      <w:r>
        <w:rPr>
          <w:b/>
          <w:color w:val="FF0000"/>
        </w:rPr>
        <w:t xml:space="preserve">id 361</w:t>
      </w:r>
    </w:p>
    <w:p>
      <w:r>
        <w:rPr>
          <w:b w:val="0"/>
        </w:rPr>
        <w:t xml:space="preserve">El lunes, dos de nosotros llevamos a Panda de excursión. Empezamos en la cueva de Milatos, bebimos soumada en Neapoli, visitamos a las monjas del monasterio de Kremasta y comimos una sabrosa pasta en Agios Nikolaos. La cueva de Milatos tiene su dramática historia cuando los lugareños se escondieron en la cueva de los turcos en 1823. Fueron traicionados y así fue. Pero la cueva tiene un monasterio de Kremasta aún más largo nos recibió con importantes trabajos de limpieza, reparación y jardinería. Algo debe estar pasando, pensamos, ¡y así fue! El nombre completo del monasterio en inglés es Monasterio de los Arcángeles Miguel y Gabriel en Kremasti y este viernes es el día del nombramiento de Michalis (Arcángel Miguel). ¡Un gran día! Algunas monjas se tomaron un descanso y charlaron con nosotros un rato, una nos preguntó si queríamos ver la "escuela secreta" y así lo hicimos. Una habitación escondida de los enemigos donde no sólo podías tener escuela sino, quizás más importante, forjar planes de resistencia. Se podía acceder a la sala a través de una entrada desde el techo y un túnel secreto. Durante nuestro viaje, nació una idea para una nueva función en mi empresa. Es emocionante y puede ser gratificante y divertido. Tendré que pensar y perfeccionar durante un tiempo antes de revelar nada. Hoy he ido a la peluquería. Tengo que estar bien cuando voy por Skåne. Cuando decolora los mechones, suele lavarme el pelo con champú de plata para eliminar cualquier tinte amarillo o rojo. Hoy ha utilizado un nuevo producto que me ha hecho encanecer el pelo. Es muy popular aquí, pero no quiero un color tan artificial. ¿Qué hacer? ¿Cancelar el billete de avión? ¿Comprar un sombrero? María prometió que desaparecería después de algunos lavados. Así que ahora me estoy lavando el pelo como un loco y empieza a quedar muy bien. María estaba tan contenta con el primer resultado que quiso hacer una foto y publicarla en la página de Facebook del salón. Entonces anuncié que soy cara como modelo, a lo que ella contestó preguntando si me creía Naomi Campbell. ¡Oh sí, escupe y escupe! Como ya escribí en una entrada del blog, lo de viajar ya no me parece divertido, pero esta vez no puedo escaparme lo suficientemente rápido. La casa que está en diagonal frente a la mía está siendo renovada y sólo hay un estrecho callejón en medio. No sé lo que están haciendo, pero se está perforando mucho (¡incluso con un gran taladro de impacto!) desde primera hora de la mañana. Por suerte, yo duermo en la parte de atrás de mi casa, pero me da mucha pena el anciano que vive al lado de la casa que se está reformando. Además, sólo puede caminar unos metros, por lo que no puede ir a tomar un café a cualquier sitio. ¡Debe estar completamente loco! Se lo comenté a mi amiga, que me dijo que este verano (ella también vive en el casco antiguo) vinieron australianos a comprar casas. Y empezaron a renovar. Finalmente, el vecino salió de su casa y rezó: "¡Piedad! Piedad". María estaba loca, vive de pared a pared y ¡adivina qué hay al otro lado de la pared de su habitación! Algo en lo que debe pensar cualquiera que compre una casa en cualquier lugar: ¿a qué distancia viven los vecinos, cuándo puedes empezar a trabajar por la mañana? etc. No habrá blog por un tiempo. Estaré fuera durante 10 días y no escribiré en el blog mientras esté de viaje. Ahora tengo familia y amigos, citas en el hospital, el dentista, tal vez un viaje a Copenhague y, por supuesto, ¡la cena de Navidad en el Gästis! Y luego tendré que comer un montón de cosas ricas como falukorv, crème fraiche, gambas... y mi vino favorito de Australia... ¡Paseo por la ciudad de Ierapetra y caminatas por el sureste de Creta! 15% de descuento (no válido para una sola excursión) Ia, cambia de color inmediatamente. ¡Del mismo color que tu coche! Ya estamos hartos de las señoras de pelo gris. ¡Nosotros, señores de Koutsounari, protestamos! Buen viaje y buena estancia en Skåne. Me he lavado con champú unas cuantas veces y ahora el rubio ha vuelto. Espero que pueda calmarse</w:t>
      </w:r>
    </w:p>
    <w:p>
      <w:r>
        <w:rPr>
          <w:b/>
          <w:color w:val="FF0000"/>
        </w:rPr>
        <w:t xml:space="preserve">id 362</w:t>
      </w:r>
    </w:p>
    <w:p>
      <w:r>
        <w:rPr>
          <w:b w:val="0"/>
        </w:rPr>
        <w:t xml:space="preserve">Antti Hyvärinen Antti Abram Hyvärinen, nacido el 21 de junio de 1932 en Rovaniemi, Laponia finlandesa, y fallecido el 13 de enero de 2000 en Bad Nauheim, Hesse, Alemania, fue un saltador de esquí finlandés, entrenador y diseñador de saltos. Representó a Ounasvaaran Hiihtoseura. Hyvärinen fue el primer no noruego en ganar una medalla de oro olímpica en salto de esquí. Carrera[editar] Antti Hyvärinen obtuvo el primer éxito de su carrera al quedar segundo en los Campeonatos Juveniles de Finlandia de 1951. Al año siguiente estuvo con el equipo finlandés en los Juegos Olímpicos de Oslo. Estaba empatado en el tercer puesto tras la primera ronda en Holmenkollen (K-point 72 metros). Terminó séptimo en la general. En los Juegos Olímpicos de 1956, en Cortina d'Ampezzo, se convirtió en el primer no noruego en ganar una medalla de oro olímpica en salto de esquí. Después de terminar tercero en la primera ronda, ganó la medalla de oro por delante de su compatriota Aulis Kallakorpi. En aquella época, la competición olímpica se consideraba también el Campeonato del Mundo. A finales de año, Hyvärinen fue nombrado atleta del año en Finlandia en 1956. Carrera posterior[editar] Tras su carrera en activo, Antti Hyvärinen comenzó a trabajar como entrenador en el club deportivo de su ciudad natal, el Ounasvaaran Hiihtoseura. También trabajó como diseñador de colinas para la Federación Finlandesa de Esquí de 1960 a 1964. Enlaces externos[editar] - Antti Hyvärinen en la página web de la Federación Internacional de Esquí - Referencia deportiva - Antti Hyvärinen - Gode hoppminner NRK - (bokmål)</w:t>
      </w:r>
    </w:p>
    <w:p>
      <w:r>
        <w:rPr>
          <w:b/>
          <w:color w:val="FF0000"/>
        </w:rPr>
        <w:t xml:space="preserve">id 363</w:t>
      </w:r>
    </w:p>
    <w:p>
      <w:r>
        <w:rPr>
          <w:b w:val="0"/>
        </w:rPr>
        <w:t xml:space="preserve">PREFABRICADO. PREPARADO. SNAP. Los refugios de elementos de hormigón para cuarentena son la forma más rápida de construir un refugio que cumpla la normativa y los estándares actuales. Instalación llave en mano de 2 a 4 días laborables por refugio. Más información sobre los refugios elementales &gt; Los baños modulares Karanttia se entregan en la obra totalmente terminados, con accesorios y complementos. La instalación en sí dura entre 15 y 20 minutos. Nuestro proceso de diseño y producción permite soluciones a medida y adaptabilidad. La filial de Karanttia, Avaava Oy, ofrece productos y servicios a los profesionales del sector de la construcción. Avaava cuenta con un servicio integral de diseño de señalización y balizamiento a través del cual puede obtener todo, desde el diseño de la señalización hasta su instalación. Entre otras cosas, Avaava ha desarrollado el sistema de señalización Kohosign®, que proporciona un camino guiado claro e ininterrumpido para todos los que se mueven por el edificio. Los diferentes tipos de señalización de la familia de productos Kohosign® se complementan entre sí, facilitando la visión general del espacio y la navegación por el mismo a través de diversos medios. Más información sobre los letreros &gt; Avaava Oy importa accesorios de baño fabricados por la empresa alemana Normbau. Los diseñadores finlandeses aprecian especialmente la colección de productos de baño Cavere, diseñada por el estudio de arquitectura F.C. Möller, que ganó un premio por su diseño. La gama de mobiliario y accesorios de baño Cavere, ganadora del premio IF Design, es una completa colección de accesorios y mobiliario de baño, como colgadores, dispensadores de jabón, portarrollos de papel higiénico, papeleras y escobillas de baño, que dan un aspecto uniforme a todos los aseos y baños del edificio. Desde 2010, Avaava Oy ha trabajado intensamente en la accesibilidad, el diseño de la señalización y la accesibilidad digital. El diseño y la inclusión son una parte importante de la solución Avaava, que reúne la experiencia y la visión de un equipo multidisciplinar. Avaava ofrece soluciones para un entorno accesible y la accesibilidad de los servicios y la comunicación. En el ámbito de la construcción, Avaava atiende sobre todo a diseñadores, promotores y empresas constructoras. En el ámbito de la comunicación, los clientes de Avaava son organizaciones privadas y públicas que quieren garantizar la accesibilidad de los servicios y la comunicación. Karanttia Oy Perusturva se fundó en 1987 y, en un principio, era una empresa de marketing de ámbito nacional especializada en la protección de la población. El principal producto de la empresa es la sala de protección de elementos, que ha sido acompañada por un baño modular de hormigón macizo. La responsabilidad de la producción de ambas unidades de producto recae en la empresa familiar Rakennusbetoni- ja elementti Oy de Hollola, que ha sido el socio estable y fiable de Karanttia desde sus inicios. Karanttia Oy Perusturva es propiedad de su fundador, Antti Kairinen, y de sus hijos, que también son responsables de las operaciones de la empresa. El punto de partida del negocio de Karanttia siempre ha sido ofrecer soluciones prefabricadas sin complicaciones y llave en mano a los propietarios de edificios. vss@karanttia.com kph@karanttia.com anni.hakola@karanttia.com petri.kairinen@karanttia.com terhi.tamminen@karanttia.com COMUNICACIÓN, PM marjo.kivi@karanttia.com clara.gaspar@karanttia.com Muchos expertos del sector de la construcción han elegido nuestros productos de elementos y módulos prefabricados para sus edificios en toda Finlandia. Junto con nuestros clientes, creamos una construcción más sostenible y de mayor calidad.</w:t>
      </w:r>
    </w:p>
    <w:p>
      <w:r>
        <w:rPr>
          <w:b/>
          <w:color w:val="FF0000"/>
        </w:rPr>
        <w:t xml:space="preserve">id 364</w:t>
      </w:r>
    </w:p>
    <w:p>
      <w:r>
        <w:rPr>
          <w:b w:val="0"/>
        </w:rPr>
        <w:t xml:space="preserve">Copenhague histórica Copenhague tiene una rica historia. La capital danesa fue fundada oficialmente en 1167 por el obispo Absalon, pero las investigaciones sugieren que el lugar ya estaba habitado a finales de la época vikinga. Copenhague fue una ciudad comercial bulliciosa y estratégicamente importante en la Edad Media, que controlaba gran parte del lucrativo tráfico comercial hacia y desde el Mar Báltico. 2. Acontecimientos marítimos Cuando se está de vacaciones en Dinamarca, nunca se está lejos de un arroyo, una bahía, un lago, un mar o una ensenada. Por eso, muchos de los eventos de este año tienen que ver con el agua de una u otra manera. Aquí encontrará una selección de eventos marítimos en Dinamarca que bien merecen una visita. 3. Si quiere pescar en alta mar, puede unirse a una de las muchas excursiones de pesca que se organizan en Dinamarca. Algunas de las zonas más populares son el Estrecho, el Pequeño y el Gran Cinturón y el "Arrecife Amarillo" en el Mar del Norte, para los más aventureros. Las salidas de pesca se realizan durante todo el año y a menudo tanto a primera como a última hora del día. Muchos organizadores alquilan equipos de pesca y algunos también tienen anzuelos, señuelos y cebos a la venta. Un viaje de 4 a 6 horas cuesta unas 250 coronas danesas para un adulto y algo menos para los niños. Paseos panorámicos en bicicleta con tranquilidad A los daneses les encanta la música en directo, tanto en el interior como en el exterior, y sea cual sea la estación del año hay un montón de conciertos y festivales que descubrir. Esta es una guía de festivales de música en Dinamarca. Excelentes aguas de pesca danesas Dinamarca cuenta con algunas de las mejores aguas de pesca de Europa. No importa dónde se encuentre en Dinamarca, nunca estará lejos de una gran experiencia de pesca, sea cual sea el tipo de pesca que prefiera. Aquí hay 20 aguas de pesca que definitivamente merecen un viaje de pesca. 7. Rutas panorámicas en bicicleta para los amantes de la historia Hay algo especial en el ambiente de una isla. Es como si te acercaras un poco más a los demás. Lo mismo ocurre con la acampada en un camping danés. Si se combinan las dos cosas, el resultado son unas vacaciones acogedoras en las que te acercas mucho a los demás y a tu entorno. Aquí encontrará un resumen de los campings de las islas danesas, por lo que ahora sólo es cuestión de encontrar el lugar adecuado y marcharse. 2014 es un gran año para el deporte en Dinamarca, con muchas competiciones internacionales y grandes eventos deportivos. Así que si te gusta el deporte, ¡tienes motivos de sobra para planear un viaje a Dinamarca en 2014! Rutas ciclistas panorámicas para los amantes de la gastronomía Rutas ciclistas panorámicas para familias con niños Aquí encontrará divertidos y emocionantes eventos y mercados en los que la histioria danesa es la protagonista. El gran autor danés Hans Christian Andersen ha dejado su huella no sólo en la literatura, sino también en diversos lugares de Dinamarca, como museos, estatuas y monumentos, pero sobre todo en los castillos y casas solariegas que el famoso autor visitó en sus numerosos viajes por Dinamarca. He aquí algunos lugares y actividades que merece la pena visitar si quiere conocer a Hans Christian Andersen. ¿Es usted una de esas personas que no se aloja en un hotel sólo para dormir, sino que le gustaría que el hotel fuera una experiencia en sí misma? Si es así, pruebe un hotel de diseño la próxima vez que visite Dinamarca.15. Rutas panorámicas en bicicleta para los amantes de la naturaleza Experimente a los vikingos de cerca Si le interesan los vikingos, o la historia en general, siga esta guía de los mayores lugares y museos vikingos de Dinamarca, con un montón de emocionantes artefactos vikingos por descubrir. 17. Visite la casa de un artista danés Entrar en las cabañas y casas donde los artistas crecieron y crearon su arte es una sensación especial, y es una experiencia que puede vivir en varios lugares de Dinamarca. Algunas casas de artistas funcionan como exposiciones, proporcionando una visión única de la profesión y la vida cotidiana del artista. Esta guía le muestra el camino a las casas de los artistas en Dinamarca que están abiertas a los visitantes. 18. Las oficinas de turismo locales de Dinamarca tienen muchas sugerencias e ideas para vivir grandes experiencias navideñas. Aquí puedes encontrar inspiración navideña en Jutlandia. ¿Va a viajar a Dinamarca con niños y no sabe qué hacer? Estas son las 10 atracciones para niños más visitadas en Dinamarca en 2013. 10 museos de arte en Copenhague ¡Llena de arte tu fin de semana en Copenhague! Copenhague tiene muchos museos de arte y en la guía</w:t>
      </w:r>
    </w:p>
    <w:p>
      <w:r>
        <w:rPr>
          <w:b/>
          <w:color w:val="FF0000"/>
        </w:rPr>
        <w:t xml:space="preserve">id 365</w:t>
      </w:r>
    </w:p>
    <w:p>
      <w:r>
        <w:rPr>
          <w:b w:val="0"/>
        </w:rPr>
        <w:t xml:space="preserve">Bienvenido a Antigüedades en Tommarp: antigüedades, diseño, retro e interiorismo de Silfverberg en �sterlen, Sk�ne. Su tienda de antigüedades en el �sterlen. Encontrará más artículos de Antikt i Tommarp en el menú de la izquierda. En Antikt i Tommarp encontrará antigüedades de calidad; s�v�l allmoge como h�grediente y f�rem�l cultural. Ofrecemos objetos desde el Barroco hasta la artesanía y el mobiliario del siglo XX, como el Art Deco y el Funkis. Art Deco y Funkis �r Antiques en el enfoque s�rmario de Tommarp. Apariencia: durante el mes de junio, Antigüedades en Tommarp sólo ha �abierto por �acuerdo. No dude en ponerse en contacto con nosotros. Antigüedades en Tommarp | Dirección: Gladsaxv�gen 11 | 272 93 Tommarp | Tel: +46(0)709367100 | Email: info@antiktitommarp.se</w:t>
      </w:r>
    </w:p>
    <w:p>
      <w:r>
        <w:rPr>
          <w:b/>
          <w:color w:val="FF0000"/>
        </w:rPr>
        <w:t xml:space="preserve">id 366</w:t>
      </w:r>
    </w:p>
    <w:p>
      <w:r>
        <w:rPr>
          <w:b w:val="0"/>
        </w:rPr>
        <w:t xml:space="preserve">Estimado cliente, espero su visita a moertelshop.se. Nuestra gama incluye todo lo necesario para el diseño y la artesanía con hormigón. Ponemos a disposición de todos los escandinavos el mortero único para artistas del ingeniero y diseñador Sven Backstein. Si tiene curiosidad por saber qué puede hacer con nuestros productos, encontrará inspiración en nuestra Galería BetonCaf. Aquí encontrarás muchas obras de hormigón y puede que quieras añadir las tuyas. En el BetonCaf�t también se pueden encontrar entusiastas del hormigón afines y un taller práctico para su propio trabajo.</w:t>
      </w:r>
    </w:p>
    <w:p>
      <w:r>
        <w:rPr>
          <w:b/>
          <w:color w:val="FF0000"/>
        </w:rPr>
        <w:t xml:space="preserve">id 367</w:t>
      </w:r>
    </w:p>
    <w:p>
      <w:r>
        <w:rPr>
          <w:b w:val="0"/>
        </w:rPr>
        <w:t xml:space="preserve">Wilhelm August Graah, nacido el 24 de octubre de 1793 en Copenhague y fallecido el 16 de septiembre de 1863, fue un oficial naval y explorador danés. Como oficial, Graah alcanzó el rango de capitán en 1840, pero fue colocado fuera del estado al año siguiente. Ya en 1821 comenzó su labor como hidrógrafo con un viaje de reconocimiento a Islandia, por cuyo trabajo recibió muchos elogios del almirante Poul Løvenørn, y sus resultados siguieron utilizándose en parte hasta el siglo XX. En 1823 fue enviado por la Cámara de Interés a Groenlandia, donde realizó un excelente mapa de la costa occidental desde los 68 a los 73° de latitud norte. El más famoso, sin embargo, es el tercer viaje de Graah en 1828-31, cuando estudió la costa oriental de Groenlandia desde el cabo Farvel y también trató de encontrar rastros del asentamiento oriental mencionado en los antiguos relatos. Pasó tres inviernos en Nanortalik, Nukarbik y Julianehåb, con grandes dificultades por la falta de provisiones y la enfermedad. Sin embargo, trajo un material excelente, que más tarde se tradujo en un mapa costero desde el cabo Farvel hasta los 65½° de latitud norte y en el cuaderno de viaje Undersøgelser til Østkysten af Grønland 1828-31. Sin embargo, no encontró ningún rastro del Ostbygden. En 1832-50 fue miembro del consejo de administración de la Greenland Trading Company, y en 1837-38 estuvo a cargo de una brigada naval en las Indias Occidentales, donde elaboró excelentes cartas de estas aguas. En 1818 publicó un proyecto de historia de la guerra naval de Dinamarca. Fuentes [editar] Graah, Vilhelm August en Salmonsens Konversationsleksikon (segunda edición, 1920)</w:t>
      </w:r>
    </w:p>
    <w:p>
      <w:r>
        <w:rPr>
          <w:b/>
          <w:color w:val="FF0000"/>
        </w:rPr>
        <w:t xml:space="preserve">id 368</w:t>
      </w:r>
    </w:p>
    <w:p>
      <w:r>
        <w:rPr>
          <w:b w:val="0"/>
        </w:rPr>
        <w:t xml:space="preserve">Todos los que disfrutamos del cine y nos gusta preparar nuestro visionado de una forma u otra, también podemos encontrar placer en escribir los pensamientos y sentimientos después de que la película haya terminado. El concepto es muy sencillo, pero aquí tienes algunos consejos para empezar. Sobre el cuaderno Escribir tus pensamientos en el ordenador o en el teléfono móvil puede ser lo primero que se te ocurra. Pero si eliges un cuaderno de verdad, todo será más personal y además darás más valor a las notas. Así que asegúrate de conseguir uno de muy buena calidad para este proyecto. ¿Guardando notas durante el rodaje? La gran pregunta para muchos es si hay que tomar notas o no durante la película. Las opiniones pueden diferir ligeramente, pero la mayoría probablemente recomendaría no hacerlo la primera vez. Siempre existe el riesgo de perderse algo porque uno se involucra demasiado en sus propios pensamientos y en su redacción. Lo que deberías hacer en cambio es ver la película con toda la atención la primera vez y luego volver a verla y tomar notas. Después del primer visionado Cuando hayas terminado de ver una película nueva, es un buen momento para anotar inmediatamente una breve información. Esto podría incluir cosas como: una calificación del 1 al 10, del 1 al 5 o similar (o simplemente pulgares arriba/pulgares abajo) Qué escena o escenas te conmovieron más (para bien o para mal) Qué pensaste de cómo terminó la película y qué emociones dominaron en ese momento Tratar de entrar en demasiados detalles, sin embargo, es algo que podría ser mejor dejar hasta después de haber visto la película de nuevo. Pero al final, depende de cada persona el conformarse o no por una vez. Si tienes opiniones muy negativas sobre la película, puede que te resulte difícil volver a verla. Y al final, esto pretende ser algo divertido que se puede hacer junto con el visionado de películas. Aprender a filmar es un gran supuesto, si quieres aprender bien, claro. Pero si es algo que le interesa, está claro que merece la pena dedicarle tiempo. Como ocurre con muchas cosas, la mejor manera de aprender a hacer cine es combinando teoría y práctica. Leer primero cómo se puede hacer algo es un buen comienzo, pero luego hay que ir a aplicar los conocimientos en la práctica para entender realmente las técnicas que se han leído y cómo se pueden utilizar de diferentes maneras. Puedes empezar desde un punto de vista teórico y reunir muchos conocimientos antes de intentar algo por ti mismo, pero es mejor tener algo de equipo desde el principio. Para aprender lo básico, hay buenos recursos en línea que puedes utilizar. Con estos conocimientos, tendrá las herramientas que no sólo le permitirán evitar las cosas que más rápidamente exponen a los aficionados, sino que también le permitirán progresar más rápidamente en todos los aspectos. Muchas de ellas son cosas en las que uno no piensa con tantas palabras, pero que reaccionaría rápidamente al verlas. Toma sólo una cosa como el zoom en lugar de cortar entre el zoom de salida y el de entrada. Si se filma el acercamiento real, casi siempre se ve peor y más amateur. Puede que esto no sea algo que puedas explicar tú mismo, pero cuando lo veas realizado, es muy probable que no te parezca bien. Como ocurre con tantas cosas, hay buenas maneras de romper casi cualquier regla en el cine. Pero si no los rompe de la manera correcta y por las razones correctas, el resultado rara vez será satisfactorio. Esto significa que es necesario entender bien la regla y el porqué de la misma antes de poder romperla bien. Esto y mucho más viene de ser un cineasta más experimentado. Cuando se oye la palabra casino, se suele pensar en el juego en todas sus formas y en el lujo en abundancia. Probablemente también piense en Las Vegas y en todas las películas que nos han permitido conocer este mundo de dinero. Hoy, sin embargo, hemos pensado en abordar este tema de forma ligeramente diferente. Con la llegada de los casinos en línea, cada vez hay más casinos, pero también un número increíble de tragaperras para los que gustan de este tipo de juegos. Por ello, hemos pensado en hacer un repaso de las películas que han dado el salto al mundo de las máquinas tragaperras. No se pierda la oportunidad. Scarface Este clásico ha dado el salto de la gran pantalla a una emocionante tragaperras. El clásico papel de Al Pacino como Tony Montana se ha adaptado aquí al mundo de los casinos. Si eres un fanático de este clásico de los 80, te reconocerás rápidamente ya que te lanzan al instante</w:t>
      </w:r>
    </w:p>
    <w:p>
      <w:r>
        <w:rPr>
          <w:b/>
          <w:color w:val="FF0000"/>
        </w:rPr>
        <w:t xml:space="preserve">id 369</w:t>
      </w:r>
    </w:p>
    <w:p>
      <w:r>
        <w:rPr>
          <w:b w:val="0"/>
        </w:rPr>
        <w:t xml:space="preserve">GERT STRAND AB (número de registro de la empresa 556171-3420) es responsable de sus datos personales ("controlador"), y encontrará nuestra información de contacto en la parte inferior de esta política. Responsable del tratamiento y encargado del tratamiento El responsable del tratamiento es la persona que determina los fines y los medios del tratamiento de los datos personales. El encargado del tratamiento es la persona que trata los datos personales por cuenta del responsable del tratamiento, es decir, en muchos casos un proveedor de servicios informáticos. El responsable del tratamiento no puede delegar su responsabilidad y siempre es el responsable último de garantizar que el tratamiento se realice de acuerdo con los requisitos del Reglamento General de Protección de Datos (también conocido como RGPD). Un encargado del tratamiento puede ser responsable de los daños y perjuicios si ha infringido las disposiciones dirigidas específicamente a los encargados del tratamiento o ha tratado los datos incumpliendo las instrucciones del responsable. Los procesadores, al igual que los controladores, pueden ser objeto de sanciones si no cumplen con las obligaciones establecidas en el RGPD. Contrato escrito Cuando el responsable del tratamiento contrata a un transformador, debe existir un contrato escrito, conocido como acuerdo de transformación. Es responsabilidad del responsable del tratamiento garantizar la elaboración de un contrato. El contenido del contrato Básicamente, el contrato debe especificar por qué y durante cuánto tiempo se tratan los datos personales, los fines del tratamiento, el tipo de datos personales y las categorías de interesados a los que se refieren los datos personales. Según el RGPD, el encargado del tratamiento debe comprometerse en el contrato a: - tratar los datos personales únicamente de acuerdo con las instrucciones documentadas del responsable del tratamiento; - garantizar que las personas autorizadas a tratar los datos personales con el encargado del tratamiento se han comprometido a observar el secreto profesional o están sujetas a una obligación legal de secreto profesional. - adoptar todas las medidas técnicas y organizativas necesarias para garantizar un nivel de seguridad adecuado a los riesgos que representa el tratamiento; - respetar los requisitos de autorización previa y de contrato cuando se recurra a - otro encargado del tratamiento (un subencargado); - adoptar las medidas técnicas y organizativas adecuadas para que el responsable del tratamiento pueda responder a la solicitud de acceso de una persona a sus datos personales. ayudar al responsable del tratamiento a garantizar el cumplimiento de las obligaciones relativas a las medidas de seguridad, la notificación de las violaciones de los datos personales y la información sobre dichas violaciones a los interesados, la evaluación de impacto y la consulta previa. - Borrar o devolver todos los datos personales al responsable del tratamiento (a elección del responsable) al final de la cesión y también borrar todas las copias; - Facilitar al responsable del tratamiento el acceso a toda la información necesaria para demostrar el cumplimiento de todas sus obligaciones como asistente y para permitir y ayudar en las inspecciones y otras auditorías que el responsable del tratamiento desee realizar. Elementos contractuales A continuación se repasan los elementos incluidos en el acuerdo sobre el procesador de datos. Tenga en cuenta que cada acuerdo es único y que este acuerdo es sólo un ejemplo. Por lo tanto, es posible que tenga que adaptar el acuerdo a su situación particular. Sin embargo, el acuerdo debería cubrir la mayoría de los casos con circunstancias normales. PARTES Es habitual escribir los nombres de las partes y, preferiblemente, su número de organización al principio del acuerdo. No es necesario repetir los nombres completos de las partes en las demás cláusulas del acuerdo. Basta con utilizar los términos controlador y procesador. DEFINICIONES El GDPR y el acuerdo del procesador contienen varios conceptos difíciles y puede ser útil explicar las palabras y los términos difíciles al principio del acuerdo. Esto facilitará la lectura e interpretación del acuerdo. CONTENIDO Y PROPÓSITO Es una buena idea escribir un poco sobre los antecedentes, el contenido y el propósito del acuerdo al principio. Si se trata de un contrato complejo, esto puede dar una buena visión general del contrato. Esto será</w:t>
      </w:r>
    </w:p>
    <w:p>
      <w:r>
        <w:rPr>
          <w:b/>
          <w:color w:val="FF0000"/>
        </w:rPr>
        <w:t xml:space="preserve">id 370</w:t>
      </w:r>
    </w:p>
    <w:p>
      <w:r>
        <w:rPr>
          <w:b w:val="0"/>
        </w:rPr>
        <w:t xml:space="preserve">Hoy me dirijo al gran país del oeste, y más concretamente a Minneapolis, Minnesota. Si Palle me hubiera acompañado, el viaje probablemente habría ido acompañado de un popurrí de Bob Dylan de 10 días. Visitaré a los amigos de mis días en la Universidad Tecnológica de Michigan, donde pasé dos años esquiando, corriendo a campo traviesa y obteniendo mi maestría en ingeniería mecánica. Estudiar en Estados Unidos y poder hacer deporte al mismo tiempo fue una oportunidad increíble que ojalá tuviera más gente. Competimos por todo el centro de Estados Unidos, tanto en esquí como en carreras de fondo, así como en algunas carreras en la costa este y en las Montañas Rocosas. Las pistas de esquí que empezaban justo al lado de la casa en la que me alojaba eran impresionantes y la nieve llegó en abundancia. Por supuesto, hacemos balance del cuarto campeonato juvenil de esquí de fondo que se celebra esta semana en las Vätterbygden. En el primer episodio hablamos de los saltos en casa, del desarrollo de las técnicas de esquí y de viejos recuerdos. Los altavoces Ola Gustafsson (o era Gustavsson) y Tomas TP Hjelmqvist Pettersson calientan para mañana.</w:t>
      </w:r>
    </w:p>
    <w:p>
      <w:r>
        <w:rPr>
          <w:b/>
          <w:color w:val="FF0000"/>
        </w:rPr>
        <w:t xml:space="preserve">id 371</w:t>
      </w:r>
    </w:p>
    <w:p>
      <w:r>
        <w:rPr>
          <w:b w:val="0"/>
        </w:rPr>
        <w:t xml:space="preserve">El trabajo independiente requiere disciplina, pero también realismo y apoyo externo. El mundo del trabajo ha cambiado rápidamente en los últimos años. Los empresarios renuncian cada vez más al control de sus empleados, y muchos ni siquiera son empleados, sino que trabajan como autónomos o consultores. Esto también significa que la necesidad de autocontrol es mayor que nunca. Fijar tus propios plazos y cumplirlos no siempre es lo más fácil, pero hay formas de hacerlo. La libertad bajo responsabilidad es la melodía del siglo XXI. Atrás quedaron los días en los que fichábamos, hacíamos el trabajo del día (bajo la estricta supervisión de jefes y compañeros) y luego fichábamos. Hoy en día, la vida laboral es mucho más flexible en cuanto a cuándo y dónde se trabaja. Muchos de nosotros ni siquiera somos empleados en el sentido tradicional, sino que nos llamamos autónomos, consultores, trabajadores por cuenta propia y Dios sabe qué más. No se tarda mucho en acostumbrarse a la libertad. La autorresponsabilidad, en cambio, requiere un alto grado de autocontrol y disciplina interior que no todos traemos de forma natural. Cuanto más libertad tengamos en nuestro trabajo, más importante será que aprendamos a fijar nuestros propios plazos. Pero, ¿cómo hacer que funcione realmente? Cuando se planifica el trabajo, es fácil establecer objetivos poco realistas. Desea ser extremadamente eficiente y productivo, e imagina que este deseo podría hacerse realidad si se planifica con antelación. Tener grandes ambiciones es obviamente algo bueno, pero no es tan fácil convertirse de repente en Superman. Puede ser muy embarazoso prometer con confianza a tu jefe o cliente una entrega rapidísima, pero tener que pedir más tiempo una y dos veces. Es mejor asegurarse de que el cliente tiene unas expectativas realistas y relativamente bajas en cuanto a la rapidez de la entrega. Así podrá intentar superarlos y parecer fiable y eficiente. Establecer un plazo realista no es realmente tan difícil. ¿Cómo de rápido puedes terminar el trabajo en el mejor de los casos? ¿Cuánto puede alargarse en el peor de los casos? Establezca un plazo intermedio entre el "mejor de los casos" y el "peor de los casos". Una de las dificultades del trabajo independiente es la falta de control social. Nadie comprueba que estás haciendo tu trabajo hasta que llega el momento de la entrega, y si para entonces has perdido la autodisciplina, puede que ya sea demasiado tarde para hacer algo al respecto. Pero incluso los que trabajan solos y de forma independiente pueden recibir ayuda de otros para cumplir sus plazos. Una buena manera de hacerlo es acordar con un colega -o con otra persona que se encuentre en una situación similar a la tuya- que se "controlarán" mutuamente con regularidad. Tal vez puedan tener un documento compartido en el que anoten sus objetivos y plazos específicos semana a semana, y luego se informen mutuamente de cómo han ido las cosas. Los grupos de Facebook para personas con ideas afines también pueden ser una gran herramienta para estar al tanto de los plazos de los demás. Otra opción podría ser simplemente escribir en tu estado de Facebook, Twitter o LinkedIn que tienes la intención de terminar tu trabajo para un día y hora determinados. La sensación de que otra persona conoce el plazo que te has fijado aumenta las posibilidades de que lo cumplas. Recuerda también que un gran plazo será más fácil de cumplir si lo divides en varios plazos más pequeños. Esta es una muy buena práctica si tu trabajo te parece desalentadoramente grande e inmanejable: céntrate en una pequeña parte cada vez, y siéntete libre de darte una pequeña recompensa o un breve descanso después de cada subfecha completada. De repente, descubrirás que ese trabajo "inabarcable" está casi terminado y que no era tan desalentador después de todo. Por último, establecer tus propios plazos puede ser especialmente difícil cuando se trata de un trabajo que nadie más que tú espera realmente. Por supuesto, esto se aplica principalmente a los proyectos y sueños personales más que al trabajo remunerado. Puede ser escribir un libro, llevar un blog o planificar un futuro negocio que quieras iniciar. Pero hay al menos dos maneras de acercarse a la fecha límite en tales situaciones; en primer lugar, como se ha mencionado anteriormente en este artículo, debería, por supuesto, obtener ayuda de una persona externa. En segundo lugar, se</w:t>
      </w:r>
    </w:p>
    <w:p>
      <w:r>
        <w:rPr>
          <w:b/>
          <w:color w:val="FF0000"/>
        </w:rPr>
        <w:t xml:space="preserve">id 372</w:t>
      </w:r>
    </w:p>
    <w:p>
      <w:r>
        <w:rPr>
          <w:b w:val="0"/>
        </w:rPr>
        <w:t xml:space="preserve">GNU Chess GNU Chess es un programa de ajedrez libre. El programa forma parte del proyecto GNU y existe desde 1984, lo que lo convierte en uno de los programas de ajedrez más antiguos. Primero se escribió para plataformas tipo Unix, pero desde entonces GNU Chess se ha portado a un gran número de sistemas operativos. GNU Chess está muy bien valorado[1] El programa en sí sólo tiene una interfaz de texto, pero hay disponibles entornos gráficos que muestran un tablero de ajedrez común. Referencias[editar] - ^ ¿Cuál es la clasificación de GNU Chess? Enlaces externos[editar] - (Inglés) Sitio web oficial de GNU Chess</w:t>
      </w:r>
    </w:p>
    <w:p>
      <w:r>
        <w:rPr>
          <w:b/>
          <w:color w:val="FF0000"/>
        </w:rPr>
        <w:t xml:space="preserve">id 373</w:t>
      </w:r>
    </w:p>
    <w:p>
      <w:r>
        <w:rPr>
          <w:b w:val="0"/>
        </w:rPr>
        <w:t xml:space="preserve">FAQ - Análisis ¿Cómo puedo obtener una respuesta rápida a mi muestra de agua? Respuesta: para Aqua Premium; utilice el sobre correcto dirigido a: SYNLAB, Puesto de respuesta 580003200, 588 18 LINKÖPING Si la muestra tiene más de 2 días cuando llega al laboratorio, no se realizará ningún análisis, entonces recibirá un nuevo frasco para volver a tomar la muestra, o recogerá una nueva en su fontanería. Espere que el informe tarde unos 10 días en llegar. ¿Cómo debo interpretar mi muestra de agua? Pozo propio / E-Water: Respuesta: ver Consejos sobre el suministro individual de agua potable A-Water: (Se aplica a las operaciones de Yrekes, más de 10m3/día, más de 50 personas): Normativa A-Water Resolución de problemas - Leer el manual FAQ - Ferroline El tubo de descarga sigue corriendo - ¿por qué? R: Lo más probable es que se haya roto la pila de espaciadores (paquete de juntas tóricas) dentro del clack-automatic. Sustitúyalo por uno nuevo. Tengo partículas negras en el agua después de un retrolavado, ¿por qué? R: Seguramente, la presión está ajustada demasiado alta en el presostato. En el retrolavado, la presión no debe superar los 2,5-3,0 bares. En muchos casos, la bomba de agua bruta da un caudal demasiado alto. Esto puede solucionarse instalando una nueva arandela de estrangulamiento (DLFC) en la conexión de desagüe. También es muy importante remojar la masa filtrante durante 15-30 minutos antes de ponerla en marcha. ¿Qué debo comprobar durante un servicio? R: Compruebe el estado de la masa filtrante. Debe ser poroso en toda su extensión. Rellenar con un potenciador del pH si es necesario. Compruebe que el inyector de aire aspira aire durante el retrolavado. Si no hay efecto de succión, desmonte el inyector de aire y límpielo (véase el manual). La pantalla no se ilumina. Respuesta: es probable que la placa de circuito se haya pinchado (truenos, etc.) Compruebe primero el adaptador de corriente, de lo contrario habrá que cambiar la placa de circuito. Programaremos una placa de circuito que se adapte a su filtro. ¿El agua no está limpia después del filtro? El filtro tiene una capacidad máxima de depuración a partir de un determinado valor de hierro y manganeso (véase la ficha técnica). Si se toma más agua de la que el filtro puede manejar, se pierde parte del efecto de purificación. Compruebe el valor de hierro y/o manganeso mediante una muestra de agua bruta. El humus también afecta a la pureza del filtro. FAQ - Goeingefilter Kombi 1. El agua no está oxigenada - Limpie los arcos de plata - Compruebe la válvula de vacío - Compruebe que no hay presión de entrada - Compruebe si el agua fluye en el tubo de descarga, véase el punto 2 2. Hay un flujo constante en el desagüe - Compruebe la válvula de retención nº 5 - Compruebe la válvula de tres vías nº 3 y nº 6 - Compruebe que no hay presión de entrada - Compruebe la electroválvula si hay una en el tubo de entrada 3. Compruebe que el caudal de la bomba de agua bruta está ajustado al filtro - Compruebe que los tiempos de lavado están programados al menos una vez a la semana 4. Hay bolsas de aire en el agua - El filtro oxigena el agua en cada arranque de la bomba - El agua circula por el sistema - Hay un purgador especial para actuar - El temporizador de la bomba de circulación puede reducir las bolsas - Compruebe el purgador de la tapa 5. Los anillos de sujeción están rotos. FAQ - K-filter ¿Por qué se rompen los anillos de sujeción? Respuesta: compruebe la bolsa de aire en el hidróforo (para los arranques de bomba ajustados). Comprobar el caudal de la bomba de agua bruta (caudal demasiado alto). ¿Por qué se aglutina la masa filtrante? Respuesta: Compruebe la bolsa de aire en el hidróforo (para los arranques de bomba ajustados). Comprobar el caudal de la bomba de agua bruta (caudal demasiado bajo). ¿Por qué hay cal después de la instalación? Respuesta: La neutralización del ácido carbónico agresivo afecta a la dureza del agua. Si se acumula la cal, hay que instalar un descalcificador. ¿Por qué el agua tiene sabor/olor después de la instalación/llenado? Respuesta: Cuando la masa filtrante es nueva, es muy activa y el pH puede ser ligeramente alto. Esto puede causar un olor/sabor desagradable durante algunas semanas. Esto disminuirá gradualmente. ¿Con qué frecuencia se debe rellenar el filtro? Respuesta: 1-2</w:t>
      </w:r>
    </w:p>
    <w:p>
      <w:r>
        <w:rPr>
          <w:b/>
          <w:color w:val="FF0000"/>
        </w:rPr>
        <w:t xml:space="preserve">id 374</w:t>
      </w:r>
    </w:p>
    <w:p>
      <w:r>
        <w:rPr>
          <w:b w:val="0"/>
        </w:rPr>
        <w:t xml:space="preserve">Från Vredens Kap till Jordens Ände - Björn Larsson, 2000 The Ask - Sam Lipsyte, 2010 Amargo, de mediana edad y académico mediocre - ¿me hablas a mí? ¿Moi? Los mejores consejos sobre libros son los realmente personales y a medida, como cuando un colega dice "bueno, he leído un poco de este libro y he pensado que te gustaría", con lo que inmediatamente se le lleva a casa a Ankgången. Sí, el humor negro en un entorno neoyorquino es justo mi puesto de pretzels. La novela es verdaderamente entretenida, pero un poco demasiado cínica y oscura para mí. Por alguna razón creo que es una oscuridad masculina bastante típica à la Martin Amis, Philip Roth o J.D. Salinger. Hay una "tarde azul" a lo Gatsby:esque entre las descripciones de los escenarios y un hombre con bigote que lo señala con "una especie de ardor cunnidigital"... El tono recuerda a uno de los libros del círculo de libros de otoño, The Slap; una visión pesimista de la vida en este país, una crítica de la clase media, un aburrimiento liberal de las drogas y ningún personaje que guste. Sin embargo, el lenguaje es brillante y la forma en que el protagonista Milo se relaciona con su hijo Bernie y los elementos judíos son interesantes. El que más me molesta es el decadente supuesto amigo Purdy, creo, pero es gracias a él que la novela pretende ser "la primera gran novela post-Iraq". Aquí, Milo, de mediana edad, ha dejado la mediocre universidad para sorprender a su mujer en un almuerzo en el parque, pero ¿qué ve? Efectivamente, está sentada en un banco del parque, como estaba previsto, pero demasiado cerca de su colega Paul, que en ese mismo momento le pone la mano en el muslo. ("¿Toque gay o toque heterosexual?") La estrategia de Milo para hacer frente a la situación: "Me dirigí a la tienda de donuts. Quería aire con olor a donuts. Mi dolor me había hecho ganar una crema bávara y un copo de chocolate de coco. Yo era el único cliente y me senté a comer mis rosquillas, imaginándome a mí mismo como aquel solitario comensal en el mostrador del famoso cuadro. Siempre lo había estudiado desde la perspectiva del artista, el juego descarnado de la sombra y la luz. Pero ser el jodido en el taburete era otro tipo de crudeza por completo". A este respecto, añadiré una posdata sobre Nova York. Recientemente, mientras estaba en París, observé que The Dream Faculty, de Sara Stridsberg, recibió esta bonita portada en Francia. Schhh, per favore, la fidanzata está en estado de gaseosa bajo el inverosímil lema One A Day. Mientras tanto, vea -y sobre todo oiga- a Saviano hablar de una de mis novelas favoritas, El extranjero. A veces uno se cansa un poco de estos hombres que se toman demasiado en serio a sí mismos y que con excesivo tiempo de palabra -e innumerables pausas artísticas- tienen que explicarnos el mundo, pero Saviano es abbastanza bene. El estudio del caso de Oliver Sacks del 77 se convierte en película Ahora que me he abierto a la afluencia neuropsiquiátrica, aparece una cosa tras otra, incluida una próxima película, que me hace mucha ilusión, sobre todo teniendo en cuenta que Sacks es uno de los dioses de la casa en mi departamento de psicología larvada secular. En los últimos años, ha estudiado el impacto de la música en las personas, incluso en Musicophilia.Ahora en 2011, se estrena la película La música nunca se detuvo y está basada en el paciente Greg F.. El título alude a una banda sonora de Grateful Dead. Para conocer la historia completa del caso, véase Un antropólogo en Marte. ¡Bonita portada! Pero ohhh, ¿no? ¡¡Sí!! Pausa tú que lees esto, ¿qué contempla mi ojo intertextual del norte? ¡Pues bien, el blog Librarian Reads me dice que Mister Pip va a ser una película en 2012! Precisamente esta mañana hablaba de la novela con los discípulos de EnB./La mujer que confundió su diario de lectura con un diario de cine El asunto del suicidio para ser una película ¡Voilà, una razón de ser al menos hasta 2012 para nosotros los bibliófilos francófilos! Recuerda el libro como un festival de risas morbosas.</w:t>
      </w:r>
    </w:p>
    <w:p>
      <w:r>
        <w:rPr>
          <w:b/>
          <w:color w:val="FF0000"/>
        </w:rPr>
        <w:t xml:space="preserve">id 375</w:t>
      </w:r>
    </w:p>
    <w:p>
      <w:r>
        <w:rPr>
          <w:b w:val="0"/>
        </w:rPr>
        <w:t xml:space="preserve">Ganadores en el código postal 444 44 En el código postal 444 44, la gente ha ganado un total de 963 176 coronas suecas en la lotería del código postal. Puedes ganar en tu código postal. Compra un billete y consigue el primer mes por 29 kr (precio ordinario 170 kr) Límite de edad 18 años. Supportline.se</w:t>
      </w:r>
    </w:p>
    <w:p>
      <w:r>
        <w:rPr>
          <w:b/>
          <w:color w:val="FF0000"/>
        </w:rPr>
        <w:t xml:space="preserve">id 376</w:t>
      </w:r>
    </w:p>
    <w:p>
      <w:r>
        <w:rPr>
          <w:b w:val="0"/>
        </w:rPr>
        <w:t xml:space="preserve">He pasado unos días en casa después de mis vacaciones en Rodas, y ahora yyyy mis viajes continúan con mi familia a Finlandia, que es mi país de origen. ¡Siempre es tan increíble llegar hasta allí! Creo que uno se vuelve muy patriota cuando vive "en el extranjero" como yo :) Cuando estaba en Rodas, había muy pocas compras para mí. Pero lo que me enamoró absolutamente yyyyyy fueron estos cojines de cuero que compré en un mercado. Se adaptan perfectamente a mi sofá de cuero yyyyyy, y los cojines no se deslizan ahora como lo hacían antes los cojines textiles. Pero, ¿no es cierto que los mejores hallazgos de Yyydom suelen producirse cuando no los estás buscando? ¡Que tengas una buena semana de verano! Love AL 17doors 4</w:t>
      </w:r>
    </w:p>
    <w:p>
      <w:r>
        <w:rPr>
          <w:b/>
          <w:color w:val="FF0000"/>
        </w:rPr>
        <w:t xml:space="preserve">id 377</w:t>
      </w:r>
    </w:p>
    <w:p>
      <w:r>
        <w:rPr>
          <w:b w:val="0"/>
        </w:rPr>
        <w:t xml:space="preserve">Un día en la vida de Iván Denisovich se publicó en noviembre de 1962 en la revista Novy Mir con el permiso personal de Jruschov. La novela atrajo una enorme atención tanto dentro como fuera de la Unión Soviética, ya que era la primera vez que se publicaba un relato sobre la represión estalinista. Ambientada en un campo especial de Siberia para presos políticos, la historia describe un día típico en la vida del preso Iván Denisovich en enero de 1951. Denisovich ha sido condenado por cargos infundados a 10 años en el campo de prisioneros de Siberia, donde cada día es una lucha por la supervivencia. Pero a pesar de una situación en la que la vida se reduce a un plato de gachas y algún que otro cigarrillo, a pesar del agotamiento y la humillación, lo que prevalece es la esperanza, la dignidad y la humanidad. La novela es una crítica devastadora de la tiranía comunista y una celebración del espíritu humano. "La tremenda concentración de esta historia es admirable. En sus 131 páginas encierra una época histórica, la era soviética de Stalin y los destinos humanos que moldeó y destrozó... Es una pieza de prosa realista que uno encuentra pocas veces en toda una vida de lectura". - Lars Gustafsson, Expressen "Hace casi treinta y cinco años, media vida, leí la primera obra de Aleksandr Solzhenitsyn sobre el prisionero del campo nº S 858, Iván Denisovich. Al abrirlo de nuevo ahora, me doy cuenta de por qué el adolescente que era todavía pensaba que había una luz en este retrato brutal de una sociedad totalitaria. Porque lo hace, como si la propia narración triunfara a veces sobre lo absurdo de la historia". - Göran Greider, Dagens Nyheter "Tanto como escrito político como obra literaria, [Un día en la vida de Iván Denisovich] está en la misma clase que Doctor Zhivago". - Washington Post "Un genio literario cuyo talento está a la altura de Dostoievski, Turguéniev, Tolstoi y Gorki". - Harrison Salisbury, New York Times</w:t>
      </w:r>
    </w:p>
    <w:p>
      <w:r>
        <w:rPr>
          <w:b/>
          <w:color w:val="FF0000"/>
        </w:rPr>
        <w:t xml:space="preserve">id 378</w:t>
      </w:r>
    </w:p>
    <w:p>
      <w:r>
        <w:rPr>
          <w:b w:val="0"/>
        </w:rPr>
        <w:t xml:space="preserve">Creado el 20-03-17. Última actualización el 20-03-19 Para reducir la propagación de infecciones y proteger a nuestro personal y clientes, no aceptamos visitas en nuestras instalaciones. Todavía es posible elegir recoger la mercancía de nosotros (esto constituye una proporción muy pequeña de nuestros pedidos), pero para aquellos que eligen esta opción, no puede venir a nosotros y vamos a organizar cuando se puede recoger fuera de nuestra entrada. Se enviará información sobre dónde se pueden recoger los artículos. Del mismo modo, la recogida/entrega de mercancías de PostNord, etc., se realiza de manera que no nos encontramos físicamente. De este modo, reducimos nuestra ausencia y podemos enviar mercancías durante todo el tiempo que esto suponga una amenaza para la propagación de la infección. Durante este tiempo también puede significar que algunos productos se agoten y no se repongan, le pedimos su comprensión al respecto. Por favor, controle los artículos introduciendo su correo electrónico en la página del producto correspondiente. NUEVO 20.03.18 ] Adafruit decidió cerrar las entregas el 18/3, por lo que no podemos reponer artículos de ellos. No pueden decir en este momento cuánto tiempo será, es Nueva York cerrando más o menos. Las entregas dentro de Suecia también pueden tardar más de lo normal, y las entregas fuera de Suecia actualmente no tenemos control sobre si se almacena con el mensajero que hace la entrega y/o cuánto tiempo será el retraso. Esto está fuera de nuestro control. NOTICIAS 20.03.19 ] No enviamos pedidos los viernes hasta nuevo aviso, por lo que los pedidos realizados a partir de las 14:00 horas de los jueves no se tramitarán hasta el siguiente lunes sin fin de semana. Esperamos que lo entiendas y que esta sea una solución temporal que puede cambiar si hay un cambio por parte de las autoridades y/o las compañías navieras. mvh Lars, Camilla &amp; Albin. ¡Buen viaje! A partir de hoy martes 7/1 2020 tenemos un nuevo horario telefónico, el nuevo horario telefónico es: lunes, martes y jueves de 9 a 12 Otras veces puede ponerse en contacto con nosotros a través de nuestra página de contacto en la tienda online y solemos responder en 8 horas laborables. Nos gustaría aprovechar esta oportunidad para agradecer a todos nuestros clientes y amigos el año pasado y desearles una muy feliz Navidad y un próspero Año Nuevo. Enviamos los pedidos como de costumbre en las siguientes fechas: 23/12, 27/12, 30/12, 2/1 y 3/1. Sin embargo, puede haber algunos retrasos en caso de gran cantidad de pedidos, ya que no todos trabajamos en esos días. Además, tenga en cuenta que puede ser difícil recoger los pedidos en esos días, ya que puede que no estemos todo el día. Mantendremos el servicio telefónico completamente cerrado a partir de mañana, viernes 20 de diciembre, y no lo reabriremos hasta el martes 7 de enero. Responderemos a los correos electrónicos en los días que estemos abiertos, aunque puede que tardemos un poco más de lo habitual. ¡Feliz Navidad! Lars, Camilla &amp; Albin Es esa época del año otra vez, la época en la que la mayoría de la gente se toma sus vacaciones y nosotros también debemos recargar las pilas. Esto no significa que vayamos a cerrar por completo, pero el servicio telefónico estará completamente apagado (y no se podrán dejar mensajes) durante la V29 hasta la V32 (4 semanas), por lo que el lunes 12 de agosto volveremos a estar a pleno rendimiento. Si necesita ponerse en contacto con nosotros, utilice nuestra página de contacto en la tienda online y le responderemos en un plazo de 1 a 3 días laborables. Los pedidos se enviarán como de costumbre durante estas semanas, sin embargo puede haber un tiempo de procesamiento un poco más largo durante V30-V31, por lo que nuestra promesa habitual de enviar todo antes de las 2 pm el mismo día no es cierto durante estas 2 semanas, puede ser 1-3 días hábiles. Si elige recoger su pedido durante los días V30-V31, podemos acordar una hora para ello, por favor, póngase en contacto con nosotros en la tienda online para más información. Sin embargo, la opción más segura es elegir el envío de su pedido durante este tiempo. Si los productos se agotan, por favor, contrólalos introduciendo tu correo electrónico en la página del producto, y recibirás un correo electrónico en cuanto vuelvan a llegar, no pedimos artículos durante estas 4 semanas, pero reponemos el stock de nuevo la segunda quincena de agosto. Le deseamos unas buenas vacaciones. Conoce el SparkFun SAMD51 Thing Plus, una pequeña y potente raqueta con una MCU ARM Cortex-M4F de 32 bits. Es compatible con la plataforma Feather de Adafruit y tiene el popular conector Qwiic para I2C, así como cargadores LiPo y mucho más. Disponible ahora</w:t>
      </w:r>
    </w:p>
    <w:p>
      <w:r>
        <w:rPr>
          <w:b/>
          <w:color w:val="FF0000"/>
        </w:rPr>
        <w:t xml:space="preserve">id 379</w:t>
      </w:r>
    </w:p>
    <w:p>
      <w:r>
        <w:rPr>
          <w:b w:val="0"/>
        </w:rPr>
        <w:t xml:space="preserve">NJA 1989 p. 102 Un ciudadano extranjero, que ha cometido un delito de violación contra su esposa, ha sido declarado no expulsable de Suecia debido a sus circunstancias de vida y familiares. El fiscal del TR de Gotemburgo presentó cargos contra el ciudadano marroquí M.L., nacido en 1963, por violación según la siguiente descripción del delito: el 6 de agosto de 1988, en la residencia que compartían M.L. y C.B., Mejramsgatan 33 en Gotemburgo, M.L. obligó en dos ocasiones a C.B. a mantener relaciones sexuales mediante violencia y amenazas, lo que le pareció un peligro inminente. La violencia y las amenazas consistieron en que M.L., en la primera ocasión, le tapó la boca a C.B. con una mano, le arrancó las bragas y le obligó a separar las piernas y, en la segunda ocasión, le dio repetidos golpes con la mano abierta que le impactaron en la cara, la amenazó diciéndole que tenía intención de lesionarla gravemente y le volvió a tapar la boca con una mano. La violencia hizo que C.B. sufriera sensibilidad facial, hinchazón en la mejilla izquierda y un desgarro en la ingle izquierda. El TR (juez presidente Nyström) declaró en su sentencia del 1 de septiembre de 1988: Motivos de la sentencia. La cuestión de la responsabilidad. M.L. ha negado el delito, alegando que no mantuvo relaciones sexuales con C.B. en el momento indicado por el fiscal. A petición de la fiscalía, el demandante C.B. fue interrogado y se le dijo, entre otras cosas: Ella y M.L. se conocieron en julio de 1986 y se fueron a vivir juntos casi inmediatamente. Cuando C.B. se quedó embarazada, se trasladaron a Gotemburgo y se casaron en febrero de 1987. En abril de 1987 nació su hijo J. En junio de 1988 C.B. solicitó el divorcio. Sin embargo, han seguido viviendo juntos desde entonces porque M.L. se ha negado a mudarse. M.L. no ha recibido un apartamento propio y C.B. no ha sabido si ha tenido derecho a "salir en coche" y prácticamente no han tenido contacto íntimo. Sin embargo, a excepción de una ocasión, unas dos semanas antes del incidente en cuestión, en la que mantuvieron relaciones sexuales. - Desde el divorcio, ha habido muchas peleas entre C.B. y M.L.. El motivo ha sido que C.B. quería que se mudara del apartamento. Como M.L. no quería mudarse, amenazó, entre otras cosas, con que C.B. y J. habían estado de vacaciones en un pueblo de la zona de Kungälv. C.B. sentía que no podía soportar todos los problemas con M.L. y que necesitaba alejarse de él e intentar poner en orden su vida. El 5 de agosto de 1988, ella y su hijo J. regresaron de sus vacaciones. M.L. no estaba en casa en ese momento. Cuando M.L. llegó a casa a las 11 de la noche, C.B. estaba sentado en el sofá viendo la televisión. M.L. se sentó a su lado y hablaron de cómo habían estado ella y J. En ese momento sólo llevaba ropa interior. M.L., que siempre había sido muy celoso, empezó a acusarla de haber estado con otro hombre e intentó que lo admitiera. M.L. se enfadó y hubo una pelea entre ellos. Argumentó que si C.B. podía estar con otro hombre, también podía estar con él. M.L. se llevó la mano a la boca y la mantuvo allí. Se acostó encima de ella. C.B. intentó liberarse y trató de gritar pero no pudo porque no podía respirar. M.L. tiró y desgarró, también intentó morderle la mano, arañarle la cara y pincharle en los ojos. Entonces M.L. se "arrancó" las bragas y cayó al suelo. M.L. la siguió hasta el suelo y trató de abrirle las piernas mientras la hacía pasar de estar boca abajo a estar boca arriba. M.L. la penetró y comenzó a tener relaciones sexuales. La relación sexual duró unos 2-3 minutos, tras los cuales él se "retiró" y eyaculó sobre el estómago de ella. M.</w:t>
      </w:r>
    </w:p>
    <w:p>
      <w:r>
        <w:rPr>
          <w:b/>
          <w:color w:val="FF0000"/>
        </w:rPr>
        <w:t xml:space="preserve">id 380</w:t>
      </w:r>
    </w:p>
    <w:p>
      <w:r>
        <w:rPr>
          <w:b w:val="0"/>
        </w:rPr>
        <w:t xml:space="preserve">Mi gama Ofrezco una gama de opciones para que usted pueda elegir. Reserva clases particulares, haz un curso más largo, prueba gratis o compra un paquete de diez clases, tus necesidades deciden lo que necesitas. A continuación encontrará los precios y mi gama. ¡Espero que encuentre algo que le convenga! ¿Cómo funciona? Una clase de Técnica Alexander conmigo dura unos 45 minutos. Durante ese tiempo nos centramos en los movimientos cotidianos, como sentarse, levantarse o caminar. La clase se puede tomar en mi oficina en Härnösand o en Estocolmo. También podemos reunirnos a través de Skype o Zoom para una lección en línea. Durante la clase también se te permitirá tumbarte en un banco para que pueda ayudarte a encontrar y liberar las tensiones que limitan tu libertad y se interponen en tu movimiento También puedes centrarte en un área especial, por ejemplo "¿cómo sostengo mi violín?" o un área problemática "¿cómo puedo sentarme frente al ordenador sin ponerme rígido y tenso?" Cualquier movimiento o reto cotidiano puede hacerse más libre, más fácil y con mayor conciencia utilizando la Técnica Alexander. Y la mejor ayuda de todas viene de las clases particulares. Póngase en contacto conmigo para obtener más información, lea aquí en el sitio web en "Más información" o venga a uno de mis eventos, ya sea físico o en línea. A continuación encontrarás lo que ofrezco actualmente. 073 - 368 9586 marja@kroppslycka.se Regular: 750:- 550:- Precio del paquete de 10 lecciones Primer paquete: 6 750:- Primer paquete: 4500:- Oferta especial todo el mes de abril en tiempos de Corona OFERTA EN ABRIL Las reuniones no programadas parecen un poco de moda. Pero dar clases de Técnica Alexander es una de las cosas menos pretenciosas que se me ocurren. Para que funcione, tanto el profesor como el alumno tienen que estar en su sitio. Sin ninguna idea de dónde deberían estar o qué es lo "correcto" en ese momento. Y cuando las lecciones se imparten en línea, resulta aún más claro. Porque ahí, el profesor no puede entrar a mostrar y dar la experiencia con sus manos, sino que hay que detenerse aún más, esperar dentro y darse tiempo a sí mismo y al alumno. Tiempo para pensar. Hora de observar. Es el momento de esperar y dejar espacio para el cambio que es posible. Abril fuera Tengo una oferta para ti que compras un paquete de 10 lecciones. * Obtienes 10 lecciones por el precio de 9 * Obtienes una lección adicional para regalar a un amigo * Además, también obtienes 2 lecciones de zoom que puedes tomar cuando quieras hasta que podamos reunirnos. Para aquellos que son nuevos estudiantes o no han estado conmigo antes, ofrezco una sesión gratuita de 30 minutos sobre el zoom. De este modo, tú me conoces y yo te conozco a ti y sabemos si congeniamos. ¿Te parece interesante? Envíeme un correo electrónico para reservar o si tiene alguna pregunta. Bienvenido. Introducción a la Técnica Alexander - evento gratuito, 11/3 a las 18-19.30 en Härnösand ¿Quieres tomar conciencia de ti mismo en tu cuerpo? ¿Quieres aprender a entender lo que tu cuerpo está tratando de decirte, más allá de todos los deberes y tablas e ideas externas, sobre lo que es correcto. ¿Quieres deshacerte de los dolores de larga duración sin necesidad de programas de ejercicios evasivos que en su mayoría duelen? Entonces estás cordialmente invitado a una introducción gratuita a la Técnica Alexander, un camino hacia la paz mental y la felicidad corporal. ¿Le gustaría unirse a nosotros? Envíe su inscripción por correo electrónico a marja@kroppslycka.se y envíe 100 SEK al 0733-689586, que se le devolverán cuando se presente. Introducción en línea a la Técnica Alexander - evento gratuito 26/3 a las 18:00-19:30 ¿Te gustaría tomar conciencia de ti mismo en tu cuerpo? ¿Quieres aprender a entender lo que tu cuerpo está tratando de decirte, más allá de todos los deberes y tablas e ideas externas, sobre lo que es correcto. ¿Quieres deshacerte del dolor a largo plazo sin programas de ejercicios elusivos que en su mayoría duelen? Entonces estás cordialmente invitado a una introducción online gratuita a la Técnica Alexander, un camino hacia la paz mental y la felicidad corporal. Envíe su inscripción por correo electrónico a marja@kroppslycka.se y envíe 100 SEK al 0733-689586 y recibirá un enlace de zoom para el evento. El dinero se devolverá después de la participación</w:t>
      </w:r>
    </w:p>
    <w:p>
      <w:r>
        <w:rPr>
          <w:b/>
          <w:color w:val="FF0000"/>
        </w:rPr>
        <w:t xml:space="preserve">id 381</w:t>
      </w:r>
    </w:p>
    <w:p>
      <w:r>
        <w:rPr>
          <w:b w:val="0"/>
        </w:rPr>
        <w:t xml:space="preserve">Nuestra agencia alimentaria nacional se toma realmente en serio su tarea. Ahora nos cuentan a los ciudadanos en qué consiste la LCHF. De hecho, la FDA está ahora en la cabeza. En su ambición por guiarnos e informarnos a los ciudadanos hacia una mejor salud a través de una buena nutrición, ahora han llegado a la LCHF. Utilizan el método de hacer una pregunta y luego ellos mismos la responden porque son los evidentes expertos en nutrición. Dado que la Agencia Alimentaria es la que más sabe, es lógico que también responda a las preguntas sobre la LCHF. He pensado en dar algunas respuestas alternativas a las preguntas de la Agencia Alimentaria y publicar mis respuestas poco después de las de la SLV. Sería interesante ver si llegamos a las mismas conclusiones. Respuesta de SLV; Hay muchas variantes de dietas LCHF. LCHF son las siglas de low-carbohydrate, high-fat, es decir, bajo en carbohidratos y alto en grasas. Originalmente era una dieta para personas a dieta, pero ahora también la utilizan personas que no quieren perder peso. Lo que tiene en común la LCHF es que es alta en grasas y extremadamente baja en carbohidratos, es decir, según la LCHF debes comer mucha mantequilla, crema, aceite, productos lácteos grasos, carne y pescado. También se incluyen las verduras que crecen por encima del suelo y algunas bayas y frutos secos. A veces, también se permiten las hortalizas de raíz y las frutas. Sin embargo, las patatas, la pasta, el arroz, las gachas y el pan deben excluirse por completo, al igual que los alimentos dulces como los refrescos, los dulces y la bollería. Respuesta de Obesity Health; No hay muchas variaciones de LCHF. Sin embargo, hay opciones para la cantidad de carbohidratos que puedes tolerar. Por ejemplo, si usted tiene inflamación crónica, puede ser apropiado comer LCHF estricto con su propio límite máximo de carbohidratos para usted mismo para eliminar el combustible de la inflamación. Otros pueden tolerar más y no necesitan comer tan estrictamente. Cada persona tiene que encontrar su límite. ¿Qué quiere decir la SLV con que la LCHF es utilizada por personas que no quieren perder peso? La LCHF es utilizada por la gente para deshacerse y curar las inflamaciones a las que el sistema de salud ha capitulado. Evidentemente, la LCHF contiene más grasas y proteínas porque queremos evitar los azúcares, que son perjudiciales para el organismo y su sistema inmunitario si se consumen durante un largo periodo de tiempo. SLV responde; Muchas personas pierden peso, al igual que ocurre con la mayoría de las dietas en las que se elimina un grupo de alimentos. En este caso, son los hidratos de carbono en forma de patatas, pasta, arroz, gachas, pan y alimentos con alto contenido en azúcar, como refrescos, dulces y bollería, los que deben excluirse. Al empezar a seguir la dieta LCHF, muchas personas sienten náuseas, cansancio, embotamiento y mal aliento, lo que se debe a que el cuerpo tiene que utilizar la grasa como combustible en lugar de la glucosa. Oily Health responde; Claro, la mayoría de la gente pierde peso con la dieta LCHF pero no todos. Definitivamente, la LCHF no es una dieta sino un estilo de vida para la mayoría de las personas que han elegido la LCHF. La razón es simplemente que uno se siente mejor con la LCHF y tiene mejor salud. No es cierto que la eliminación de un grupo de alimentos dé lugar a una pérdida de peso duradera, como afirma la SLV. La mayoría de las personas que empiezan a comer LCHF realmente se divierten con ello. Te sientes con más energía, duermes mejor, etc. Por supuesto, puedes experimentar problemas transitorios como un estómago flojo o duro mientras tu cuerpo se acostumbra a la nueva dieta, pero esto suele pasar después de unos días. No es cierto, como dice la SLV, que uno se canse, tenga náuseas y esté embotado sólo porque utiliza la grasa como combustible. De hecho, es todo lo contrario y me pregunto de dónde saca la información SLV. SLV responde; Seguir la dieta LCHF durante un corto periodo de tiempo para perder peso probablemente no suponga ningún riesgo. Como la LCHF aporta muy poca fibra, muchas personas se estreñen. Esto puede ser muy molesto, pero no es peligroso a corto plazo. Sin embargo, comer LCHF durante mucho tiempo puede ser perjudicial a largo plazo. Todavía no hay ninguna investigación que demuestre lo que ocurre si se sigue una dieta estricta de LCHF durante mucho tiempo, como diez o veinte años. La LCHF estricta es una dieta extrema en la que no más del 10% de la ingesta energética puede proceder de los carbohidratos. Hay pocos estudios que hayan durado más de 1 año y estos se hacen con dietas con bastantes más hidratos de carbono, por lo que es difícil</w:t>
      </w:r>
    </w:p>
    <w:p>
      <w:r>
        <w:rPr>
          <w:b/>
          <w:color w:val="FF0000"/>
        </w:rPr>
        <w:t xml:space="preserve">id 382</w:t>
      </w:r>
    </w:p>
    <w:p>
      <w:r>
        <w:rPr>
          <w:b w:val="0"/>
        </w:rPr>
        <w:t xml:space="preserve">Henri Jozef Machiel Nouwen, nacido el 24 de enero de 1932 en Nijkerk, Países Bajos[1], y fallecido el 21 de septiembre de 1996 en Hilversum, Países Bajos, fue un sacerdote católico holandés y autor de varios libros sobre espiritualidad. Vida y carrera[editar] 1950-1980[editar] La ordenación sacerdotal tuvo lugar en 1957. Después fue destinado a la archidiócesis de Utrecht, mientras estudiaba psicología en la Universidad Católica de Nimega. Tras licenciarse en 1964, trabajó durante cuatro años en Estados Unidos, primero como profesor de religión y psiquiatría en la clínica Menninger de Topeka (Kansas) y luego como profesor visitante en el departamento de psicología de la Universidad de Notre Dame. En 1968 regresó a Holanda para enseñar en el Instituto Teológico Católico de Utrecht. Después de tres años en Holanda, regresó a Estados Unidos para enseñar teología pastoral en la Yale Divinity School, lo que hizo hasta 1981. Durante estos años también dio conferencias en el Instituto Ecuménico de Collegeville (Minnesota) y en el Colegio Norteamericano de Roma[1] A partir de 1980[editar] En 1981 y 1982 visitó América Latina, dedicando mucho tiempo a los más pobres[2] De 1983 a 1985 enseñó en la Harvard Divinity School. Después se fue a Francia y vivió nueve meses en LÁrche, una comunidad cristiana fundada por Jean Vanier en la que conviven discapacitados y asistidos en el espíritu del Evangelio.[1] Bibliografía 2007 - Con todo el corazón: consejos de vida y experiencias de un guía espiritual (traducción Kerstin Gårsjö) 2001 - En busca de la plenitud (traducción Rose-Marie Holm) 1998 - Después de Emaús: sobre la Eucaristía como forma de vida (traducción Kerstin Gårsjö) 1998 - Volviendo a casa: El regreso del hijo pródigo (traducción Kerstin Gårsjö) 1997 - Profundamente personal (traducción Kerstin Gårsjö) 1994 - En el nombre de Jesús (traducción Kerstin Gårsjö) Literatura[editar] Beumer, Jurjen, Henri Nouwen: una búsqueda inquieta de Dios (traducción Kerstin Gårsjö). Örebro: Libris 1999. ISBN 91-7195-273-X Referencias[editar] ^ [a b c] Nouwen, Henri J.M., Textos en selección, Libris 1994</w:t>
      </w:r>
    </w:p>
    <w:p>
      <w:r>
        <w:rPr>
          <w:b/>
          <w:color w:val="FF0000"/>
        </w:rPr>
        <w:t xml:space="preserve">id 383</w:t>
      </w:r>
    </w:p>
    <w:p>
      <w:r>
        <w:rPr>
          <w:b w:val="0"/>
        </w:rPr>
        <w:t xml:space="preserve">¿Le interesan las conferencias sobre integración, multiculturalidad e inmigración? Dejo el bolígrafo -o el teclado- a un lado y cojo el micrófono en su lugar. Con usted. Es decir, en organismos gubernamentales, autoridades estatales/regionales/locales, empresas, asociaciones, escuelas, comunidades religiosas. La última contribución de la Autoridad Palestina a la resolución del conflicto de Oriente Medio es negarse a reconocer a Israel como la patria judía.Esto mientras la Autoridad Palestina ha diezmado la población cristiana en Cisjordania - en Belén, el lugar de nacimiento de Jesús, la población cristiana se ha reducido a través de la presión política, las sanciones económicas, la violación y el asesinato de alrededor del 60% a alrededor del 15% en 20 años.Cisjordania, uno de los pilares de la propuesta del 23º Estado árabe de Palestina, se convertirá en predominantemente musulmana, se prevé. De la Franja de Gaza, los árabes cristianos han sido expulsados en un número aún mayor: sus iglesias han sido quemadas y su clero ha sido asesinado.Mientras tanto, en toda la Franja de Gaza, el otro pilar del propuesto 23º Estado árabe de Palestina, sólo hay un judío. Y ni siquiera está allí voluntariamente, sino que fue secuestrado en Israel hace casi tres años por el partido gobernante Hamás y está siendo utilizado como rehén para obtener beneficios económicos y políticos. Así pues, la segregación y la limpieza étnica no sólo están establecidas en el previsto 23º Estado árabe de Palestina, sino que forman parte de la declaración oficial del programa. Arabia Saudí no permite ninguna otra religión que no sea el Islam dentro de sus fronteras y, sin embargo, se considera lo suficientemente limpia como para presentar un "plan de paz" en el que no se califica a Israel de país judío y se le obliga a aceptar unas fronteras indefendibles.La única razón por la que no hay fronteras entre Israel y todos sus vecinos es la constante negativa del mundo árabe a aceptar un país judío en cualquier parte de Oriente Medio. Israel es el hogar religioso, étnico, político y geográfico de los judíos, pero los países árabes, que hacen del Islam la religión del Estado, no aceptan a Israel como un país que se identifica como judío.Un interesante debate sobre el sionismo y cómo el mundo islámico desestima tanto el judaísmo como el sionismo. A los 1 m 30 seg. de la emisión se menciona específicamente a Suecia y al torneo de tenis de la Copa Davis de este año en Malmö.Así es como el racismo se afianza y crece: a través de la selectividad oficial auspiciada por el Estado y el trato diferente a las personas por su religión y etnia. Los únicos países del mundo en los que el racismo es una política oficial del Estado son los países árabes. El motor de este racismo de Estado es la mala interpretación y la aplicación literal del Islam. Tan triste como cierto. El problema es que, a falta de voces musulmanas alternativas que se expresen con claridad, se corre el riesgo de meter a todos los musulmanes en el mismo saco y considerarlos racistas. En ausencia de voces alternativas en el mundo árabe y musulmán en general, todos los musulmanes del mundo son percibidos como racistas.La Autoridad Palestina se niega a aceptar que Israel sea un país judío mientras la supuesta Palestina árabe está siendo limpiada étnicamente de todas las demás religiones. Al mismo tiempo, la conferencia de Durban II se ve cada vez más como otro ataque antisemita por parte de un mundo musulmán que apoya plenamente el ataque racista contra el Estado judío. El ataque lo encabeza Irán, cuyo régimen ha dicho en repetidas ocasiones que pretende borrar a Israel del mapa porque el Estado judío es un cáncer en el cuerpo de la comunidad mundial, por lo que la lista de países que se retiran de Durban II va en aumento. Algunos países se retiran por completo, otros, como Suecia, muestran su descontento enviando representantes de menor nivel.Lo extraño es que organizaciones destacadas que dicen trabajar por los derechos humanos, como Diakonia, la Iglesia sueca y la Cruz Roja, y que son firmes defensoras del boicot a los productos/deportes/políticos judíos/israelíes,</w:t>
      </w:r>
    </w:p>
    <w:p>
      <w:r>
        <w:rPr>
          <w:b/>
          <w:color w:val="FF0000"/>
        </w:rPr>
        <w:t xml:space="preserve">id 384</w:t>
      </w:r>
    </w:p>
    <w:p>
      <w:r>
        <w:rPr>
          <w:b w:val="0"/>
        </w:rPr>
        <w:t xml:space="preserve">¡La casa en la que vivo está hecha para la Navidad! Está en las paredes. Perfecto para un empollón navideño como yo. Estas semanas previas a la Navidad son unas de las mejores de todo el año. Cada molécula de mi cuerpo tiene ganas de sentir el espíritu. Tu nueva casa parece muy acogedora. Me encanta el papel pintado con los medallones. Mi abuela y mi abuelo los tenían en la cocina de la casa en la que vivimos ahora, y yo pensaba que estaban irremediablemente fuera de moda cuando era una niña en los ochenta y todo tenía que ser de color pastel, pero ahora son preciosos. ¡Qué hogareño! ¡Maria - I BLOOM Gracias Elin! El papel pintado contribuye definitivamente a la sensación de hogar. ¡Feliz adviento para ti!</w:t>
      </w:r>
    </w:p>
    <w:p>
      <w:r>
        <w:rPr>
          <w:b/>
          <w:color w:val="FF0000"/>
        </w:rPr>
        <w:t xml:space="preserve">id 385</w:t>
      </w:r>
    </w:p>
    <w:p>
      <w:r>
        <w:rPr>
          <w:b w:val="0"/>
        </w:rPr>
        <w:t xml:space="preserve">Que no pueda usar los brazos y las piernas no significa que pueda tener éxito. Eso no significa que no pueda montar mi propio negocio, como he hecho, o escribir libros y publicarlos, como también he hecho. A mí no me detuvo, así que ¿qué te detiene a ti? El cerebro de uno... la forma en que ve su vida y hacia dónde va, determina el éxito y la felicidad que tendrá. No te centres en lo que no tienes o en lo que no puedes hacer, sino en lo que tienes y en lo que puedes hacer y empieza por ahí. Confío en mis asistentes, ya que están involucrados en todo, desde mi trabajo hasta mis celebraciones familiares, etc. Espero que mis asistentes no se ceben con mis amigos y que los asistentes asuman la responsabilidad personal de cómo se gestionan las relaciones. Es posible que mis amigos no piensen en mi relación laboral con el asistente algo que espero que el asistente tenga y piense. Los libros que me inspiran para crear impresionantes montajes de mesa y hermosas impresiones para todas las ocasiones festivas de la vida. Más amor por el pueblo, imagínate lo que puede hacer un poco de amor por la gente 🙂 Yo... Queridos seguidores como habréis notado no he hecho ningún post... Ayer fue el cumpleaños de mi cuñado y por supuesto queríamos celebrarlo, esta noche hemos invitado...</w:t>
      </w:r>
    </w:p>
    <w:p>
      <w:r>
        <w:rPr>
          <w:b/>
          <w:color w:val="FF0000"/>
        </w:rPr>
        <w:t xml:space="preserve">id 386</w:t>
      </w:r>
    </w:p>
    <w:p>
      <w:r>
        <w:rPr>
          <w:b w:val="0"/>
        </w:rPr>
        <w:t xml:space="preserve">El difícil episodio número setenta y seis con el periodista y experto en fútbol Erik Niva. Hablamos (¡bastante!) de Malmberget, del alcohol, del punk rock, de Inglaterra, del fútbol, de Zlatan, de FourFourTwo, de Johan Croneman, del fútbol femenino, del feminismo, del tiempo libre y, por supuesto, del helado. EL MUNDO presentado por la aplicación para smartphones Posten: ¡postales reales! Envíe su contribución a VÄRVET, c/o Triumf, Tornedalsgatan 9, 16263 Vällingby. No olvides escribir tu dirección. ¡Y tu talla de camiseta preferida si quieres intentar ganar una! Niva siempre es interesante, pero Triumf tiene demasiados prejuicios y quiere estampar demasiado "Norrland". Una cosa que es bastante común entre los sureños, por desgracia.</w:t>
      </w:r>
    </w:p>
    <w:p>
      <w:r>
        <w:rPr>
          <w:b/>
          <w:color w:val="FF0000"/>
        </w:rPr>
        <w:t xml:space="preserve">id 387</w:t>
      </w:r>
    </w:p>
    <w:p>
      <w:r>
        <w:rPr>
          <w:b w:val="0"/>
        </w:rPr>
        <w:t xml:space="preserve">Hoy he ido con Malin a la óptica para que dentro de una semana podamos recoger sus bonitas gafas nuevas. Esta noche estoy trabajando, así que Malin aprovechó para hacerme un "peinado de trabajo" especial. La mala noticia es que mi herrador tiene todo ... Leer más Se fue con unos bidones de agua al pasto. Los caballos estaban bien. Sin embargo, el carro de la bicicleta no lo hizo al principio. Sin embargo, tras unas cuantas palabras soeces y una bomba de bicicleta, el problema se solucionó. Compré y preparé el almuerzo. Voy a hacer un poco de trabajo aquí en casa y tal vez ... Leer más Sí, un poco. Al menos para los caballos. Hoy han salido a la hierba "de verdad". Me gustaría que se acostumbraran con un poco de suavidad. Este año ha sido un poco más tardío en ese sentido. Todavía hace un poco de frío para que la hierba haya tomado un verdadero ... Leer más Estos hermosos pasteles fueron hechos por Malin y ofrecidos. Esta pobre cosita había volado hasta el cuarto de las tachuelas y no podía encontrar la salida... Con un poco de ayuda pudo volver a volar libre. Todas las cajas vaciadas. El desordenado cuarto de tachuelas se ha convertido en orden y la ventana ahora es visible. Malin fregó una nueva caja trasera para Loppan, ya que éste pisó "accidentalmente" la nueva que le habían dado. Hoy he vaciado las cajas. Quedan algunos carros en la caja de Loppan que no me ha dado tiempo a hacer en este turno. Un poco de café fuera del establo siempre sabe bien. Ahora es verano, ahora hace sol. Ahora es mierda de vaca en el pasto:) Las vacas fueron liberadas el viernes pasado:)</w:t>
      </w:r>
    </w:p>
    <w:p>
      <w:r>
        <w:rPr>
          <w:b/>
          <w:color w:val="FF0000"/>
        </w:rPr>
        <w:t xml:space="preserve">id 388</w:t>
      </w:r>
    </w:p>
    <w:p>
      <w:r>
        <w:rPr>
          <w:b w:val="0"/>
        </w:rPr>
        <w:t xml:space="preserve">Niños actuando con la melódica. Una melódica,[1] a veces también deletreada como melódica, es un instrumento musical de los llamados de traste, como el acordeón y la armónica. El instrumento se hace sonar soplando aire en un tubo, que pasa por un sistema de válvulas a una lengüeta que se pone a oscilar. La melódica fue creada por la empresa alemana Hohner a finales de los años 50.[1] Enlaces externos[editar] Referencias[editar]</w:t>
      </w:r>
    </w:p>
    <w:p>
      <w:r>
        <w:rPr>
          <w:b/>
          <w:color w:val="FF0000"/>
        </w:rPr>
        <w:t xml:space="preserve">id 389</w:t>
      </w:r>
    </w:p>
    <w:p>
      <w:r>
        <w:rPr>
          <w:b w:val="0"/>
        </w:rPr>
        <w:t xml:space="preserve">La lista siguiente presenta las actualizaciones. La lista está ordenada por fecha, con los cambios más recientes al principio, e incluye enlaces directos a las páginas modificadas. De este modo, podrá encontrar rápidamente las novedades desde la última vez que nos visitó. |12-05-16 |Una completa galería de fotos del nuevo libro de esta primavera, The Sugar &amp; Spice Collection, ya está disponible en la sección inglesa, pero el libro se puede pedir en la página de la librería sueca. |12-05-15 |Se ha añadido más información y consejos para tejer sobre Magic Loop y Circular Knitting en la página web en inglés |12-05-15 |Una aclaración y una corrección (en inglés) sobre Lily de |12-02-15 |Desgraciadamente, no hemos tenido la oportunidad de actualizar la página web durante mucho tiempo, pero ahora viene más en un tablero: hay una galería de fotos completa con modelos del 23º libro de Designer's Choice The Come Closer Collection. El enlace lleva a la página de presentación en inglés, pero, como es habitual, el libro se puede encargar en nuestra Librería. El libro también lanza un nuevo hilo, SensuAl, que es tan "de primera" como su nombre indica. También se han renovado los colores de varios hilos antiguos, que también se muestran en las páginas de los hilos (la página de resumen con todos los hilos se encuentra aquí). También hemos publicado correcciones (en inglés) de Happy (The Sunny Side Collection), Ingun (The Third Viking Knits Collection), Melbourne y Kyoto (ambas de The City(e)scapes Collection) y Lalania (The Come Closer Collection).| |12-02-15 |Ahora la exposición Knitted in Viking Footsteps vuelve a Suecia, y se podrá ver en Alsta Trädgårdar en Örsundsbro durante agosto y septiembre de 2012. Volveremos con más detalles, pero queríamos publicar la información con tiempo, para que los interesados puedan planear una visita.| |12-02-13 ||Los que tejen según las descripciones en inglés de Elsebeth podrían disfrutar del texto de ayuda "que vale la pena conocer" que hemos publicado en la sección Knitty Gritty.| |11-05-16 |El nuevo libro, The Lazy Days Collection, ya está publicado y disponible para pedir. La galería de fotos sólo está disponible en la sección inglesa, pero el libro puede pedirse en la página de la librería sueca. Introduce un nuevo hilo, ViSilk, una mezcla de viscosa y seda, |11-05-16 ||Todas las páginas de hilos están ahora actualizadas con los últimos colores introducidos también. Las últimas incorporaciones son las de Baby Llama, Bambool, Bambouclé, Cool Wool, Hempathy y |11-02-22 |La exposición Knitting in the Footsteps of the Vikings (Tejer tras las huellas de los vikingos) se podrá ver pronto en Filadelfia. Lea más en la parte inferior de la página de la exposición.| |10-12-18 ||Una completa galería de fotos del nuevo libro de este otoño, The City(e)scapes Collection, ya está disponible en la sección inglesa, pero el libro puede pedirse en la página de la librería sueca. El libro presenta dos nuevos hilos, Favorite Wool en lana 100% peruana, y Silky Wool XL, una versión más fuerte del exitoso hilo Silky Wool. Ambos enlaces llevan a una página sueca.|10-12-18 |Algunas correcciones adicionales: para Gentle de The Mellow Tone Collection, y para Solveig de The Third Viking Knits |10-11-30 |Algunas correcciones adicionales: para Borr Box de The Small Things Matter Collection, y para Ymer Baby Jacket de The Second Viking Knits |10-08-11 |Algunas correcciones adicionales (en inglés): Para Rose, de la colección Summer Breeze, y para Pele, de Dreamweaver |10-02-24 |Ya hemos publicado nuestro nuevo libro de primavera, The Just Kidding Collection, con un montón de prendas infantiles para ½-10 años (una de las prendas está disponible t.uno de ellos incluso viene en tamaño de muñeca/taza) y una tortuga de punto. La galería de fotos sólo está disponible en la sección inglesa,</w:t>
      </w:r>
    </w:p>
    <w:p>
      <w:r>
        <w:rPr>
          <w:b/>
          <w:color w:val="FF0000"/>
        </w:rPr>
        <w:t xml:space="preserve">id 390</w:t>
      </w:r>
    </w:p>
    <w:p>
      <w:r>
        <w:rPr>
          <w:b w:val="0"/>
        </w:rPr>
        <w:t xml:space="preserve">El presidente del consejo municipal de Staffanstorp, Christian Sonesson (m), escribe en su página de Facebook un post que me complace reproducir. Entre otras cosas, escribe: "Los socialdemócratas venden ahora nuestro bienestar común introduciendo una política migratoria aún más generosa. La política migratoria es crucial porque afecta a la mayoría de los demás ámbitos políticos. Creo que Suecia debe introducir una prohibición total de los refugiados". "Pero para el S, el poder es más importante que el bienestar del país. Es una actitud extremadamente cínica". Un globo sonda... lo que vemos en el fondo es en gran parte lo que los moderados en parte en el gobierno durante 8 años pluc apoyando la misma inmigración igual a través del DÖ.... Aquí hay una buena revisión del sistema bancario https://parasitstopp.wordpress.com/2019/02/03/pensionsaldern-hojs-for-att-staten-maste-lana-bankernas-pahittade-skulder/ También hay esperanza para los moderados a pesar del secuestro y la masacre del partido por parte de Reinfeldt. Así lo demuestran este lúcido y recto Christian Sonesson y varios de sus colegas de Skåne, que ya no temen al látigo del partido de Estocolmo. Pero, ¿dónde están los demás? De hecho, todavía no está prohibido hacer una verdadera oposición en el Estado unipartidista demócrata y liberal de izquierda de Suecia. Detener el tráfico de esclavos y de personas por parte del Estado y la mezcla de refugiados políticos según la evaluación de la Convención de Ginebra de 1951 con buscadores de lujo, criminales, agentes y enormes huestes de informantes de redes de espionaje en potencias extranjeras con la misión de influir, cambiar, gobernar y derrocar el mundo libre, los llamados pilares de la civilización judeo-cristiana y los valores básicos de los ideales de libertad. La élite del poder no está vendiendo los activos suecos, sino que está regalando lo que pertenece al pueblo sueco. Estas pepitas de oro importadas sólo están aquí para que el crecimiento no se detenga en nuestro país sobreendeudado... el sistema requiere un crecimiento constante para no detenerse y colapsar... Incluso Daniel Suhonen ha dicho algo similar sobre el S. La voluntad de mantener el poder era más importante que la política. Se trata de un interesante clip que pone de manifiesto una teoría sobre el error de cálculo que puede existir. Probablemente debería incluirse y reflexionarse. </w:t>
      </w:r>
    </w:p>
    <w:p>
      <w:r>
        <w:rPr>
          <w:b/>
          <w:color w:val="FF0000"/>
        </w:rPr>
        <w:t xml:space="preserve">id 391</w:t>
      </w:r>
    </w:p>
    <w:p>
      <w:r>
        <w:rPr>
          <w:b w:val="0"/>
        </w:rPr>
        <w:t xml:space="preserve">¿Quiénes somos? Con una sólida experiencia y alta competencia, siempre nos centramos en el beneficio para el cliente. Tenemos el impulso y el compromiso de cumplir. El punto fuerte de nuestros consultores es la capacidad de llevar a cabo tareas complejas y exigentes para nuestros clientes. Playground Consulting es independiente y se ha desarrollado y crecido con sus propios medios.</w:t>
      </w:r>
    </w:p>
    <w:p>
      <w:r>
        <w:rPr>
          <w:b/>
          <w:color w:val="FF0000"/>
        </w:rPr>
        <w:t xml:space="preserve">id 392</w:t>
      </w:r>
    </w:p>
    <w:p>
      <w:r>
        <w:rPr>
          <w:b w:val="0"/>
        </w:rPr>
        <w:t xml:space="preserve">Si te ven, te encuentran. Si te hacen caso, creces. ¿Qué significa "con vida y alma"? Se lo diremos. Somos una agencia eficiente y de servicio completo dedicada al éxito de nuestros clientes. Con la curiosidad de un niño de tres años y la experiencia de uno de 125, nos movemos con soltura en la información de los consumidores, los productores y la comunidad. ¿Te parece un buen comienzo? ¡Bienvenido a Logiken! Logiken cuenta ahora con una nueva y agradable incorporación en forma de Kristian Åberg, que ejercerá de director de proyectos, o director de cuentas clave, como se dice popularmente. Kristian ha trabajado anteriormente con la comunicación en casi todas sus formas, disfruta conociendo gente y ayudando a los clientes a conseguir más clientes. Creemos que eso suena muy bien. Entre el cliente y el grupo objetivo desde 1984 Con nosotros obtendrá soluciones de comunicación creativas, eficaces y rentables en una colaboración estrecha y prestigiosa. ¿Único? Tal vez no. Pero ha sido la historia del éxito de nuestros clientes desde 1984, cuando tanto nosotros como Diggi-loo diggi-ley estuvimos entre las innovaciones del año. En la actualidad, Logiken cuenta con siete empleados con una amplia experiencia y un alto nivel de conocimientos. También en el ámbito medioambiental, donde contamos con la certificación medioambiental de la ciudad de Gotemburgo desde 2003. ¿Cuáles son nuestros clientes? Desde una pequeña tienda de ropa en Korsgatan 8, en Gotemburgo, hasta un proveedor de climatización que opera en todo el mundo, y mucho más. Nos encontrarás en una villa de los años 30 en Odinslundsgatan 15, en el centro de Gotemburgo, no muy lejos del Centro Sueco de Exposiciones y Congresos. Viniendo desde la E6/E20 - salga en el cruce de Liseberg, conduzca hasta el plano de Sankt Sigfrids, rodee la antigua iglesia de Örgryte y continúe 300 metros en paralelo a la autopista. Si viene en tranvía, bájese en el plano de Sankt Sigfrids. ¡Bienvenido a casa a Logiken!</w:t>
      </w:r>
    </w:p>
    <w:p>
      <w:r>
        <w:rPr>
          <w:b/>
          <w:color w:val="FF0000"/>
        </w:rPr>
        <w:t xml:space="preserve">id 393</w:t>
      </w:r>
    </w:p>
    <w:p>
      <w:r>
        <w:rPr>
          <w:b w:val="0"/>
        </w:rPr>
        <w:t xml:space="preserve">Por qué me gusta Metroid Últimamente se ha escrito mucho sobre Radio Speltorsk, han pasado muchas cosas, por decirlo de alguna manera. En su reciente especial sobre Metroid, he hecho una pequeña aparición -unos 53 minutos- en la que cuento por qué creo que los juegos son tan buenos y cuál de ellos me gusta más. Puede escuchar el episodio aquí.</w:t>
      </w:r>
    </w:p>
    <w:p>
      <w:r>
        <w:rPr>
          <w:b/>
          <w:color w:val="FF0000"/>
        </w:rPr>
        <w:t xml:space="preserve">id 394</w:t>
      </w:r>
    </w:p>
    <w:p>
      <w:r>
        <w:rPr>
          <w:b w:val="0"/>
        </w:rPr>
        <w:t xml:space="preserve">En general, no me gustan mucho ni las tradiciones ni las entregas de premios. Pero sentarse y participar en los Oscars se ha convertido en un placer un poco culpable. Y este año se me da bastante bien y realmente he visto la mayoría de las películas nominadas (al menos en las categorías de peso). Así que, ¿por qué no desear, dar una propina y opinar sobre las nueve principales categorías de premios? Nominadas a Mejor Película: American Sniper, Birdman, Boyhood, The Grand Budapest Hotel, The Imitation Game, Selma, The Theory of Everything, Whiplash. Mi película favorita del año pasado está lamentablemente ausente de las nominadas (qué película es probablemente puedas razonar en un momento, pero decido no dejar constancia - lista anual de lo mejor en camino), pero mi segunda favorita, Whiplash, está al menos entre las nominadas. Así que definitivamente estoy cruzando los dedos por la pequeña joya de película de Damien Chazelle. Pero viendo la temporada de premios hasta ahora, Boyhood tiene que ser la favorita y también la que creo que se llevará el premio a casa. Lo cual no sería inmerecido ni mucho menos. Nominados al mejor director : Alejandro González Iñárritu ( Birdman), Richard Linklater ( Bennett Miller ( Boyhood) , Foxcatcher), Wes Anderson ( The Grand Budapest Hotel), Morten Tyldum ( The Imitation Game). En cuanto a la dirección, creo que, como tantos otros, está entre Iñárritu y Linklater. Birdman con la sensación de que se hizo en una sola toma larga y Boyhood con su proceso de producción de doce años. Opuestos en muchos aspectos, pero dos resultados finales realmente buenos con una dirección impresionante. Creo y espero que Linklater se lo lleve a casa. Parece que es hora de que el mejor director indie de Estados Unidos obtenga algún tipo de validación allí. Nominados a mejor actor principal: Steve Carell ( Foxcatcher), Bradley Cooper ( American Sniper), Benedict Cumberbatch ( The Imitation Game), Michael Keaton ( Eddie Redmayne ( Birdman) , The Theory of Everything). Aunque lo paso mal con la recién estrenada dentadura de Michael Keaton, es difícil que no me guste. Uno de esos actores con los que creces y siempre han estado ahí. Además, es totalmente convincente en el "papel" del viejo actor de superhéroes "Riggan Thomson". Keaton es mi favorito, pero sigo pensando que lo tendrá difícil contra Eddie Redmayn para la representación de Stephen Hawkings. Nominadas a mejor actriz: Marion Cotillard ( Dos días, una noche), Felicity Jones ( La teoría del todo), Julianne Moore ( Still Alice), Rosamund Pike ( Gone Girl), Reese Witherspoon ( Wild) . Aquí se siente un poco más abierto, aunque probablemente sea el momento de que Julianne Moore se lleve a casa su primer Oscar. No es que me moleste, estuvo magnífica en Still Alice . Sin embargo, personalmente, tanto Wild como Witherspoo n me impresionaron más. Pero desgraciadamente no creo que esta vez sea su "turno". Una persona ajena es probablemente Rosamund Pike, a quien considero lo único bueno de la notablemente pésima Gone Girl de Fincher . Nominados a mejor actor de reparto: Robert Duvall ( El juez), Ethan Hawke ( Boyhood), Edward Norton (Birdman), Mark Ruffalo (Foxcatcher), J.K. Simmons (Whiplash) . Cinco actuaciones realmente buenas y me gustan todas. Pero, ¿realmente puede algo detener a "Schillinger"? No lo creo. Pero me gustó tanto la figura paterna de Ethan Hawke en Boyhood como el porte de gallo de Mark Ruffalo en Foxcatcher . Pero claro, Simmons debería tener esto como en una cajita. Nominadas a Mejor Actriz de Reparto: Patricia Arquette ( Laura Dern ( Boyhood) , Wild), Keira Knightley ( The Imitation Game), Emma Stone ( Birdman), Meryl Streep ( Into the Woods) El romance con "Alabama" comenzó a una edad temprana y desde entonces Patricia Arquette es otra de esas actrices que se ha quedado y es imposible que no te guste. I</w:t>
      </w:r>
    </w:p>
    <w:p>
      <w:r>
        <w:rPr>
          <w:b/>
          <w:color w:val="FF0000"/>
        </w:rPr>
        <w:t xml:space="preserve">id 395</w:t>
      </w:r>
    </w:p>
    <w:p>
      <w:r>
        <w:rPr>
          <w:b w:val="0"/>
        </w:rPr>
        <w:t xml:space="preserve">Construir un gimnasio en casa es más fácil con un dibujo. Muchos de vosotros habéis pedido el dibujo, así que aquí tenéis la descripción y el dibujo de nuestro gimnasio casero que salió en Vi i villa (septiembre de 2012), y en Sportguiden (mayo de 2013).Queríamos construir una estructura que fuera robusta, pero que no perforara el techo ni las paredes. Una barra de dominadas y la posibilidad de colgar un gimnasio de la selva y bandas elásticas también estaban en la lista de requisitos. La construcción del gimnasio en casa se basa en un juego de columpios clásico y se monta en el lugar dentro de la habitación. Lo necesitas: Viga (115x115mm) para la viga de la parte superior. Las patas y la base en el suelo son vigas de 90x90mm. Dos trozos de viga más cortos para colgar la barra. Tornillo de madera francés con placas de acompañamiento. Gancho angular, sierra, destornillador, taladro, regla plegable. soportes para barcos u otros lazos y una barra. Por favor, guarde la foto con el dibujo, ¡está en nosotros! El suelo del gimnasio de casa es de moqueta de Jula. Están etiquetadas como "alfombras de ejercicio" y están unidas por piezas. Cada paquete contiene cuatro piezas y tiene 1,5 metros cuadrados. El suelo tiene una altura de 12 mm, es bastante opaco y tiene una buena superficie en la que no se atasca el cuerpo. Construir un gimnasio en casa, descripción: las patas están en un ángulo de 60 grados en nuestra casa, tres tornillos avellanados en cada pata se unen a la viga base. La parte superior de las patas se ha moldeado en ángulo para soportar la viga superior. Aquí también se fija con tornillos avellanados. Por supuesto, la altura, la anchura y la longitud se pueden adaptar al tamaño de la habitación, pero hay que utilizar toda la anchura de la habitación para que la estructura sea lo más estable posible. Ten cuidado de no hacer las piernas demasiado bajas, ya que quieres ser capaz de colgar una barra de dominadas de la viga superior. Eso sí, deja unos centímetros libres para el techo, para poder colgar cosas por encima de la barra. Se puede poner un poco de gomaespuma entre las piernas y la pared para evitar rozaduras y en caso de que la estructura se mueva si una persona pesada se suelta en las dominadas. Al armar el piso, asegúrese de que haya un espacio desde las paredes. Las baldosas son fáciles de cortar con un cuchillo para alfombras. Se colocan directamente sobre el suelo existente de la habitación. La barra de dominadas se fija perforando agujeros en el centro de dos vigas, a través de los cuales se enrosca la barra. Los largueros se fijan a la viga superior con tres tornillos franceses avellanados. encaja como una roca. Las barbillas se hacen con la parte posterior de la cabeza contra la pared pintada. En la otra dirección, no cabe la cabeza, pero como las vigas a las que se sujeta la barra están construidas a una distancia de la viga superior, está bien en ese lado. La construcción de nuestro gimnasio en casa nos llevó varios días. Los colores de acento alegres añaden energía al entrenamiento. Televisores, reproductores de DVD, armarios con puertas correderas de espejo, tableros de inspiración y estanterías para libros de ejercicios son otros elementos recomendables. Equipamiento de nuestro gimnasio en casa: barra de dominadas, mancuernas, kettlebells de 8-12-16-20 kilos, placas de pesas, barra en Z, balón medicinal, Jungle gym XT, balón de arena, pelota de ejercicios, cuerda para saltar, banda elástica. ¡Casall y Native Fitness hacen un gran equipo de gimnasio en casa! Si construyes un gimnasio en casa según nuestro diseño, envíanos una foto con el resultado. ¡sería estupendo verlo!</w:t>
      </w:r>
    </w:p>
    <w:p>
      <w:r>
        <w:rPr>
          <w:b/>
          <w:color w:val="FF0000"/>
        </w:rPr>
        <w:t xml:space="preserve">id 396</w:t>
      </w:r>
    </w:p>
    <w:p>
      <w:r>
        <w:rPr>
          <w:b w:val="0"/>
        </w:rPr>
        <w:t xml:space="preserve">2020 13/6 Púma consiguió una cerveza de droga 5/6. 16/4 ¡Uy, eran cuatro! Dos machos atigrados, una perra atigrada y una perra trf. La radiografía 3/4 de Ella mostró tres cachorros en su vientre. Stjörnufákur ya puede llamarse castrado. 13/3 Han pasado algo más de cuatro semanas y Ella parece estar embarazada. 2019 14/7 El 10/7 Flikka consiguió un potro llamado Stjörnufákur. 23/4 El 17/4 nacieron dos hembras (atigradas) y un macho (trf). Tres no lo lograron pero los tres que están prosperan y se han convertido en gorditos. Se han llamado: Göta Petter, Gulli Gullan y Gull-Pia. 11/4 La radiografía ha demostrado que Ella tiene seis cachorros en su vientre 23/1 En diciembre-18 tuvimos que dejar dormir a Cava. La echamos de menos y la lloramos profundamente, pero seguirá viva a través de sus hermosos hijos y nietos. 2018 26/10 Mulle fue ojeado el 24/10 con resultados No Remark 10/10 ¡Tiwedas consiguió un Campeón de Pista de Juego! Felicitaciones Åsa Englund y Morran-Tiwedas Fröken I Det Blå!!!! 1/10 Fantásticos dos días en Gimo 8 o 9 de septiembre. Ella excelente x2. Mulle excelente x2 o 1 cert. ¡¡¡¡Sandra de Quantos BIS 4 puppy!!!! Enhorabuena al afijo Åsa Englund Öskatens con Tiwedas Fröken I Det Blå que se convirtió en BIM en Gimo. También se han llevado un premio de 1a en el seguimiento del juego. 1/7 Mulle lo hizo de nuevo y golpeó al BIR, al CERT e incluso al CERT nórdico. y terminó como BIG4!! en la Exposición Canina Nórdica de Gällivare 30/7. ¡Fredrik BIR-puppy! ¡Kicki 2a mejor perra con r-CERT y r-nord.CERT! 20/6 El 10/6 Mulle se llevó el premio gordo y se convirtió en BIR en Leksand National. ¡Hurra por nuestro guapo! ¡Fredrik se convirtió en BIR-puppy! 6/6 Ver página "cachorros". 14/4 La vida no son sólo los perros. También contiene caballos Por favor, eche un vistazo a la página de caballos www.tiwedas.se/hastarna . Cruzamos los dedos para que haya un potro el próximo verano y Púma vaya a entrenar a los caballos islandeses de Marcus y Madeleine, Ljungskile. 18/3 Fockis está en venta. 2017 19/12 Stockholms Hundmässa 16/12: Mulle 2º en clase junior para machos, excelente con ck 29/10 ¡Felicidades a Jesper Eriksson y Skott(Tiwedas Diggiloo Diggiley) por sus 166 puntos en clase de salida y promocionado en obediencia! 17/10 Aquí estaban los siete. 5/10 La radiografía del vientre de Cava muestra siete cachorros 2/10 El vientre de Cava crece constantemente. Ahora faltan dos semanas. 4/9 ¡Este fin de semana hubo espectáculo tanto el sábado como el domingo! El sábado hubo una exposición especial de corgis en Sandiviken, donde Mulleman consiguió Excelente (clase 2a junior) y también Qihanna Excelente. ¡El domingo en int.Sanviken Mulle se convirtió en el mejor macho junior con exc, ck y 2a mejor macho con certificado de reserva! Qihanna ganó la clase abierta con exc y ck. 28/8 Ayer fuimos a Ljungkile/Backamo para un espectáculo nocturno. Mulleman (ahora 11 meses), que estaba solo en su clase como macho junior, consiguió Excelente con la mejor crítica. 21/8 Este fin de semana hemos estado en la exposición internacional en Bornholm, Dinamarca. Con nosotros tuvimos a Mulleman y a Qihanna con resultados mixtos. Día 1. ¡Mulleman excelente, ck y 3er mejor macho! Qihanna excelente. Día 2. Mulleman excelente y 1er macho junior. Qihanna vg. 14/8 El apareamiento ha tenido lugar entre Cava y Eddie (Jamsession Cymraeg Ci + CH Carddicted Hokuz Pokuz) por lo que ahora cruzamos los dedos para tener cachorros a mediados de octubre. Conseguimos buenas fotos del "norrlänningen" Skott,10 meses (Tiwedas Diggiloo Diggiley) este fin de semana del propietario Jesper Eriksson y Elin Degerfeldt. , entre otras esto: 7/8 El viernes pasado fuimos de mini vacaciones a Härjedalen y Jämtland y terminamos el fin de semana con un int.show en Svenstavik. Allí Mulleman se convirtió en 1a junior masculino y 2a</w:t>
      </w:r>
    </w:p>
    <w:p>
      <w:r>
        <w:rPr>
          <w:b/>
          <w:color w:val="FF0000"/>
        </w:rPr>
        <w:t xml:space="preserve">id 397</w:t>
      </w:r>
    </w:p>
    <w:p>
      <w:r>
        <w:rPr>
          <w:b w:val="0"/>
        </w:rPr>
        <w:t xml:space="preserve">#00025f Código de color hexadecimal El código de color hexadecimal #00025f es un tono oscuro de azul. En el modelo de color RGB #00025f se compone de 0% de rojo, 0,78% de verde y 37,25% de azul. En el espacio de color HSL, #00025f tiene un tono de 239° (grados), 100% de saturación y 19% de brillo. El color tiene una longitud de onda aproximada de 464,55 nm.</w:t>
      </w:r>
    </w:p>
    <w:p>
      <w:r>
        <w:rPr>
          <w:b/>
          <w:color w:val="FF0000"/>
        </w:rPr>
        <w:t xml:space="preserve">id 398</w:t>
      </w:r>
    </w:p>
    <w:p>
      <w:r>
        <w:rPr>
          <w:b w:val="0"/>
        </w:rPr>
        <w:t xml:space="preserve">¿El reloj de su ordenador "pierde" la hora? El reloj del ordenador no mantiene la hora después de apagar el ordenador y volver a encenderlo. ¿Cuál es la causa? Actualizado el 20 de noviembre de 2015 puede ser que la batería del ordenador se haya agotado. la batería se puede encontrar si abres el ordenador.. revisa la placa base y hay un chico plateado de batería plana del tamaño de 1 - 1½ cm.. puedes sacarlo e ir a una tienda y pedir uno nuevo.. gracias por eso. Intentaré ver si encuentro algo en el ordenador A veces me sale un cuadro que dice que la "memoria virtual" es demasiado baja. ¿No hay relación con eso? Y que significa??? la memoria virtual de la que hablas es un trozo de tu disco duro que tu ordenador utiliza como memoria temporal... yo pensaría que tienes el disco duro bastante lleno y necesitas despejar espacio en tu C:. pero aparentemente esa memoria y el reloj no están relacionados porque esa memoria solo se utiliza mientras ejecutas programas y el ordenador está en marcha... el reloj en cambio está funcionando 24/7 y todo el tiempo aunque el ordenador esté sin energía ;) La información que introduzcas cuando te guste o no un post no será visible para los demás. La memoria virtual se utiliza cuando la RAM se agota. Teniendo en cuenta que tienes que cambiar la batería del CMOS, supongo que tu ordenador tiene al menos 5 años. Entonces no es improbable que tengas aplicaciones modernas que se coman la RAM y luego la memoria virtual. Mira a ver si puedes comprar más RAM y no debería volver a aparecer tan rápido.</w:t>
      </w:r>
    </w:p>
    <w:p>
      <w:r>
        <w:rPr>
          <w:b/>
          <w:color w:val="FF0000"/>
        </w:rPr>
        <w:t xml:space="preserve">id 399</w:t>
      </w:r>
    </w:p>
    <w:p>
      <w:r>
        <w:rPr>
          <w:b w:val="0"/>
        </w:rPr>
        <w:t xml:space="preserve">L. RON HUBBARD Fundador de Dianética y Cienciología Sólo hay dos criterios para una vida bien vivida, dijo una vez L. Ronald Hubbard: ¿Hiciste lo que te propusiste? ¿Y la gente se alegró de que vivieras? La obra de toda su vida, que incluye más de 12.000 escritos y 3.000 conferencias grabadas sobre Dianética y Cienciología, es la respuesta al primer criterio. ¿QUÉ ES LA CIENCIOLOGÍA? Cienciología es una religión en su sentido más elevado, ya que ayuda a llevar al hombre a la libertad total y a la verdad. Los principios de la Cienciología son los siguientes: eres un ser espiritual inmortal. Sus experiencias van mucho más allá de una sola vida. Y sus capacidades son ilimitadas, si no se realizan en el presente. Además, el hombre es esencialmente bueno. Intenta sobrevivir. Y su supervivencia depende de sí mismo y de sus compañeros y de su capacidad para lograr la hermandad con el universo. DAVID MISCAVIGE: Al frente del crecimiento explosivo de la Cienciología, David Miscavige es el líder de la Iglesia de la religión de la Cienciología. Como Presidente de la Junta del Centro de Tecnología Religiosa (RTC), tiene la responsabilidad final de garantizar que las tecnologías de L. Ronald Hubbard en Dianética y Cienciología se apliquen de manera estándar y sin adulterar y de mantener el funcionamiento de Cienciología.</w:t>
      </w:r>
    </w:p>
    <w:p>
      <w:r>
        <w:rPr>
          <w:b/>
          <w:color w:val="FF0000"/>
        </w:rPr>
        <w:t xml:space="preserve">id 400</w:t>
      </w:r>
    </w:p>
    <w:p>
      <w:r>
        <w:rPr>
          <w:b w:val="0"/>
        </w:rPr>
        <w:t xml:space="preserve">Las fiestas se denuncian tras la revelación "Se cruza la línea de lo que es apropiado si se trata de salir de fiesta juntos de la manera sugerida en el artículo", dice la Canciller de Justicia Anna Skarhed. Tanto la ministra de Hacienda, Magdalena Andersson, como la canciller de Justicia, Anna Skarhed, critican los viajes de fiesta de Kronofogden junto a los administradores concursales. Los Defensores del Pueblo del Parlamento y la Unidad Nacional Anticorrupción estudian ahora la posibilidad de investigar la tradición de los cruceros. "La objetividad no debe cuestionarse", dice Anna Skarhed. Cada año, el Estado paga tasas de más de cien millones de coronas a los administradores concursales del país. Las facturas van a ser examinadas por la unidad de supervisión de Kronofogdens y el lunes, la revelación de DN de que los funcionarios de la unidad de supervisión en Estocolmo se fueron de viaje en crucero y a conferencias con los administradores de la quiebra despertó fuertes reacciones en muchos sectores. DN también ha podido informar de que no sólo el partido investigado ha celebrado cenas con vino con los funcionarios de Kronofogden. Una veintena de representantes del poder judicial, es decir, consejeros y otros funcionarios de los tribunales de distrito de Estocolmo, también figuran en las listas de asistencia. Varios de ellos han juzgado grandes casos de quiebra. "No tengo ningún comentario sobre el hecho de que la gente se reúna y discuta cuestiones administrativas, eso puede ser bueno, por supuesto. Pero cruza la línea de lo que es apropiado si se trata de festejar juntos de la manera sugerida en el artículo, dice la Canciller de Justicia Anna Skarhed. Señala que los jueces son siempre independientes en su cargo y a la hora de tomar decisiones. Pero un juez de distrito debe ser capaz de plantear y discutir cuestiones judiciales con sus compañeros. - Cuando se tienen funciones de responsabilidad, también hay que tener mucho cuidado con la objetividad y que no se pueda cuestionar. Me sorprenden un poco los datos porque los jueces y los tribunales de distrito suelen ser muy restrictivos a la hora de participar en eventos externos. Especialmente si incluyen a la parte que va a ser auditada. Tanto el fiscal jefe Gunnar Stetler, de la Unidad Nacional Anticorrupción, como el Defensor del Pueblo de la Justicia (JO) están estudiando ahora la posibilidad de iniciar una investigación sobre las tradiciones de conferencias de la autoridad, que se prolongan desde hace 14 años. - Ya ha habido una queja de un particular y creo que habrá más. Los casos relacionados con la Autoridad de Aplicación suelen dar lugar a muchas quejas. Si decidimos seguir adelante con una investigación, nos centraremos en el requisito de imparcialidad que establece la Constitución sueca", afirma el Defensor del Pueblo, Lars Lindström. Lena Bäcker, jefa de operaciones de la Autoridad de Aplicación, ha señalado en repetidas ocasiones que la autoridad ha cumplido con todas las directrices relativas a la política de representación y alcohol. Pero según el Defensor del Pueblo, el caso aún puede ser revisado. - El acuerdo puede despertar sospechas. Hay mucho que pensar aquí, dice Lars Lindström. Un examen de las listas de participantes en las conferencias de los últimos diez años muestra que la Agencia Tributaria sueca también contó con personal en algunas de ellas. Sin embargo, varios de los funcionarios de la autoridad han optado por asistir únicamente a los seminarios y conferencias, y han renunciado a la cena. Lena Bäcker ha defendido anteriormente los viajes y las cenas de la conferencia diciendo que los funcionarios son muy conscientes de su función de control y tienen un "enfoque de supervisión" cuando van a los cruceros. Pero ahora ha cambiado de opinión. - Se habla de lo que hacemos en la agencia todo el tiempo, todos los días. Para nosotros es importante que todo lo que hacemos se haga con la máxima confianza. Si existe la más mínima sospecha de influencia indebida, es razón suficiente para tener una discusión. Ahora defenderemos que las actividades tengan lugar durante el día. ¿Así que se acabaron las cenas y los cruceros? - No, en Kronofogdens defenderemos las actividades diurnas en el futuro. Eso significa que no hay cenas con vino o cerveza. Si llevan 14 años discutiendo esto todos los días, ¿por qué toman esta decisión ahora? - Hemos revisado constantemente nuestros procedimientos y, como he dicho, no queremos que haya ninguna sospecha de influencia indebida. La ministra de Hacienda, Magdalena Andersson, escribe en un comentario a DN que</w:t>
      </w:r>
    </w:p>
    <w:p>
      <w:r>
        <w:rPr>
          <w:b/>
          <w:color w:val="FF0000"/>
        </w:rPr>
        <w:t xml:space="preserve">id 401</w:t>
      </w:r>
    </w:p>
    <w:p>
      <w:r>
        <w:rPr>
          <w:b w:val="0"/>
        </w:rPr>
        <w:t xml:space="preserve">Orangutanes fumadores En la isla central indonesia de Java, dos orangutanes han sido reubicados en un zoológico tras ser sorprendidos regularmente fumando cigarrillos. Los visitantes arrojaron cigarrillos encendidos a los orangutanes con la esperanza de que reaccionaran (léase: oportunidades fotográficas) y el resultado fue una reubicación en el aislamiento. No sólo se trata de relaciones públicas gratuitas para los gigantes del tabaco, sino que también es una historia triste si se tiene en cuenta que los orangutanes están en peligro de extinción y no necesitan más peligros externos en forma de cigarrillos que puedan deteriorar aún más sus condiciones de vida. Los dos orangutanes fumadores ya padecen tuberculosis y hepatitis B. El hecho de que el personal de los zoológicos se vea obligado a informar a los visitantes de que no deben proporcionar cigarrillos a los orangutanes dice mucho sobre lo lejos que tiene que llegar la humanidad para darse cuenta de lo que es correcto y adecuado, lo que es de sentido común y lo que es un puro disparate.</w:t>
      </w:r>
    </w:p>
    <w:p>
      <w:r>
        <w:rPr>
          <w:b/>
          <w:color w:val="FF0000"/>
        </w:rPr>
        <w:t xml:space="preserve">id 402</w:t>
      </w:r>
    </w:p>
    <w:p>
      <w:r>
        <w:rPr>
          <w:b w:val="0"/>
        </w:rPr>
        <w:t xml:space="preserve">Saltar la navegación Ilja van Sprundel de IOActive descubrió varios problemas de seguridad en varios de los componentes de la pila de gráficos de X.org y las bibliotecas relacionadas. Los desbordamientos de enteros múltiples, el manejo inadecuado de las conversiones de enteros, los desbordamientos de búfer, la corrupción de la memoria y la falta de saneamiento de la entrada pueden conducir a una escalada de privilegios o a ataques de denegación de servicio. Para la edición inestable (sid), este problema se ha solucionado en la versión 2:1.2.1-1+deb7u1.</w:t>
      </w:r>
    </w:p>
    <w:p>
      <w:r>
        <w:rPr>
          <w:b/>
          <w:color w:val="FF0000"/>
        </w:rPr>
        <w:t xml:space="preserve">id 403</w:t>
      </w:r>
    </w:p>
    <w:p>
      <w:r>
        <w:rPr>
          <w:b w:val="0"/>
        </w:rPr>
        <w:t xml:space="preserve">¿En qué se diferencia el aprendizaje de una segunda lengua del de una primera? ¿Cuál es la diferencia entre adquirir una lengua escrita y aprender una lengua hablada? ¿Cómo podemos apoyar a los niños en el proceso de aprendizaje de una nueva lengua o de nuevas variedades lingüísticas? En resumen: ¿Cómo nos convertimos en multilingües? Hay muchas lenguas en el mundo y muchas formas de aprenderlas. De hecho, hay más personas en el mundo que crecen con varias lenguas habladas que con una sola. Incluso los que tradicionalmente se han llamado monolingües se consideran en realidad multilingües en cuanto se encuentran con la lengua escrita, porque las condiciones de comunicación entre la lengua hablada y la escrita son muy diferentes. Desde este punto de vista, todos somos de hecho multilingües. Aprender varios idiomas y desarrollar las habilidades lingüísticas es una cuestión de calidad de vida. La lengua está estrechamente relacionada con nuestra forma de pensar y comunicarnos, con nuestras elecciones y nuestra identidad social. Es vital que tengamos la oportunidad de desarrollarnos como personas multilingües. El libro se dirige principalmente a los futuros profesores y a los que están en activo en la educación infantil y primaria.</w:t>
      </w:r>
    </w:p>
    <w:p>
      <w:r>
        <w:rPr>
          <w:b/>
          <w:color w:val="FF0000"/>
        </w:rPr>
        <w:t xml:space="preserve">id 404</w:t>
      </w:r>
    </w:p>
    <w:p>
      <w:r>
        <w:rPr>
          <w:b w:val="0"/>
        </w:rPr>
        <w:t xml:space="preserve">Se ha hecho popular pasar las vacaciones en Suecia y ahora se ofrece un lugar precioso. Bellamente situado junto a un lago con su propio parque. Este es un oasis que ofrece a la gente relajación, recreación y recuperación, tanto para los que quieren tomárselo con calma como para los que quieren ser más activos. - Precio: 5 900 000 SEK Se vende o se intercambia por un objeto interesante, ¡se admiten sugerencias! Ahora se ha hecho popular pasar las vacaciones en Suecia. El lugar está bellamente situado junto a un lago y tiene un parque asociado. En la zona hay una bonita zona de baño y en Skåneleden se puede hacer senderismo y ciclismo. Oportunidades tanto para los que quieren tomárselo con calma como para los que quieren ser más activos. Buenos edificios con varias habitaciones, cocina de restaurante y sala común. Algunas habitaciones pueden convertirse en apartamentos como complemento. Algunos edificios pueden utilizarse como alojamiento privado independiente mientras se gestiona un negocio. Una buena cocina de restaurante, un gran comedor con chimenea, una terraza contigua y una bonita vista del lago, y salas de conferencias ofrecen una gran variedad de instalaciones. Se trata de un oasis que ofrece a la gente relajación, recreo y recuperación. Simplemente, un lugar fantástico donde usted, como empresario, puede hacer realidad sus sueños. Slagesnäs es un idilio tranquilo con granjas y villas. La pequeña carretera serpentea por un paisaje rural de campos, prados y bosques. En la zona hay rutas de senderismo, camping y un bed n breakfast con panadería. En Kyrkhult hay servicios como la escuela F-6, el banco, la pizzería/restaurante y muchos pequeños negocios. Olofström tiene una gama más amplia de servicios. Más información sobre los pueblos en www.olofstrom.se. Distancia: Kyrkhult aprox. 3 km Olofström aprox. 13 km Aeropuerto Ronneby aprox. 63 km Malmö aprox. 157 km La propiedad se vende con una liberación - Precio: 5 900 000 SEK - Tipo de precio: precio u objeto de intercambio - Finalización: según acuerdo - Superficie de la parcela/terreno: 30 525 m2 - Descripción de la parcela: zona de parque junto a Slagesnässjön. - Valor de tasación del edificio: 4 060 000 SEK - Valor de tasación del terreno: 605 000 SEK - Valor de tasación total: 4 665 000 SEK - Designación de la propiedad: Olofström Slagesnäs 1:58 - ID de asignación: G3B 6B9 - Tipo de edificio: hotel, conferencia - Año de construcción: 1985 - Comentarios del edificio: 21 habitaciones de hotel, 11 de ellas con baño privado. Entrada con percha y 2 baños. 2 habitaciones/oficinas para el personal y aseo privado. Pasillo con baño y almacén de limpieza. En el sótano hay una sala común con una piscina de unos 5x3 m. Vestuario con sauna, duchas y aseos. Lavandería, sala de calderas y varios almacenes. - Calefacción, refrigeración y ventilación: caldera eléctrica de calefacción. Descripción técnica: edificio con dos arcos moldurados, fachada enlucida en la parte inferior y paneles de madera en pie en la superior. Balcón/patio en dos niveles a lo largo de ambos lados largos. Tejas de hormigón en el tejado. Tipo de edificio: hotel, conferencia - Año de construcción: 1969 - Comentarios del edificio: 4 habitaciones de hotel en la planta baja, algunas de las cuales son un poco más grandes y pueden utilizarse también como salas de reuniones. 3 baños. 2 oficinas/salas de visitas con su propia entrada al aparcamiento. Baño privado. 7 habitaciones de hotel en la planta superior, también algunas más grandes. Ducha y aseo compartidos. Sala de conferencias con techo abierto, grandes ventanas de cristal y acceso a una terraza. Asientos para unas 80 personas. Chimenea abierta. Al vestíbulo un espacio con colgador de ropa y 2 aseos. 4 habitaciones de hotel con 2 baños en el ático. En el sótano un vestidor con duchas y aseos. Sala común, lavandería, sala de calderas y varios almacenes. - Calefacción, refrigeración y ventilación: calefacción de gasoil. Calefacción de aceite. Equipo de ventilación. - TV/Internet: fibra, wifi. - Descripción técnica: edificio de dos plantas.</w:t>
      </w:r>
    </w:p>
    <w:p>
      <w:r>
        <w:rPr>
          <w:b/>
          <w:color w:val="FF0000"/>
        </w:rPr>
        <w:t xml:space="preserve">id 405</w:t>
      </w:r>
    </w:p>
    <w:p>
      <w:r>
        <w:rPr>
          <w:b w:val="0"/>
        </w:rPr>
        <w:t xml:space="preserve">Metallitotuus Metallitotuus es el álbum debut de la banda finlandesa Teräsbetoni. El título significa "saneamiento del metal", en referencia a la esencia interior del heavy metal. Lista de canciones[editar] - Teräsbetoni (5:54) (Ahola) - Älä Kerro Meille (3:29) (Ahola) - Taivas Lyö Tulta (3:21) (Ahola) - Vahva Kuin Metalli (3:02) (Järvinen) - Silmä Silmästä (3:41) (Rantanen) - Metallisydän (5:27) (Ahola) - Orjatar (3:11) (Ahola) - Tuonelaan (3:33) (Ahola) - Metallitotuus (4:30) (Järvinen) - Voittamaton (3:50) (Ahola) - Teräksen Varjo (4:32) (Rantanen) - Maljanne Nostakaa (6:05) (Järvinen) Miembros[editar] - J. Ahola - voz, bajo - A. Järvinen - guitarra - V. Rantanen - guitarra - J. Kuokkanen - batería - Álbum musical 2005</w:t>
      </w:r>
    </w:p>
    <w:p>
      <w:r>
        <w:rPr>
          <w:b/>
          <w:color w:val="FF0000"/>
        </w:rPr>
        <w:t xml:space="preserve">id 406</w:t>
      </w:r>
    </w:p>
    <w:p>
      <w:r>
        <w:rPr>
          <w:b w:val="0"/>
        </w:rPr>
        <w:t xml:space="preserve">"¡Ronca, ruge y sé el mejor león del mundo!" El domador de leones es un nuevo y alegre cuento operístico ambientado en famosas melodías de Mozart, Donizetti, Rossini, Verdi, Bizet y Puccini. La historia de Eppu Nuotio y la colorida música de ópera arreglada por Jukka Nykänen nos llevan a una aventura en la que el ingenioso gato Silakka ayuda a un niño a encontrar el camino de la amistad. Es un viaje a las sabanas y al corazón de todos, lleno de canciones, música y teatro. El domador de leones está especialmente indicado para niños de 5 a 8 años. Entradas para las funciones en el vestíbulo de la tribuna 9/5 euros (grupos de al menos 10 personas a través de la venta de grupos de la Ópera). Duración 45 min. Actuación en finés</w:t>
      </w:r>
    </w:p>
    <w:p>
      <w:r>
        <w:rPr>
          <w:b/>
          <w:color w:val="FF0000"/>
        </w:rPr>
        <w:t xml:space="preserve">id 407</w:t>
      </w:r>
    </w:p>
    <w:p>
      <w:r>
        <w:rPr>
          <w:b w:val="0"/>
        </w:rPr>
        <w:t xml:space="preserve">Recibí una sugerencia de David E para añadir el GP Hasse Mård en el calendario ciclista, ¡por supuesto que debería estar! Entonces aproveché para añadir las carreras del Superprestigio de otoño e invierno y también la Copa del Mundo, por supuesto. Ya es hora, porque pronto empezará de verdad. También hay fechas preliminares para los Compiscross de otoño, así que, por supuesto, están incluidas. Por favor, avísenme si he omitido alguna carrera que debería estar incluida.</w:t>
      </w:r>
    </w:p>
    <w:p>
      <w:r>
        <w:rPr>
          <w:b/>
          <w:color w:val="FF0000"/>
        </w:rPr>
        <w:t xml:space="preserve">id 408</w:t>
      </w:r>
    </w:p>
    <w:p>
      <w:r>
        <w:rPr>
          <w:b w:val="0"/>
        </w:rPr>
        <w:t xml:space="preserve">Pony Pop - Términos y condiciones ¡Todos los precios incluyen el envío! Todo para facilitarlo. Pedido mínimo 250:-.Plazo de entrega Envío La mercancía se envía como carta con Posten o como paquete con DHL. Si se envía como paquete con DHL, el paquete se notificará por mensaje de texto a su móvil o a su dirección de correo electrónico. Si el paquete no es recogido en el tiempo designado, se cobrará una tarifa de envío adicional si el paquete es devuelto a nosotros y tenemos que enviarlo de nuevo.Factura de pagoTiene la opción de obtener una factura por su compra a través de Klarna invoice. También puede dividir su pago a través de la Cuenta Klarna.Pago anticipado a nuestro bankgiroPaga su pedido a nuestro bankgiro. Estos pedidos se envían directamente a la dirección de entrega. El pago debe llegarnos dentro de los cinco días siguientes a la realización del pedido. De lo contrario, los productos solicitados se pondrán de nuevo a la venta. Pago con tarjeta Tarjetas de regalo Reclamaciones Política de privacidad Nos reservamos el derecho a realizar ventas finales. Todos los precios se indican en coronas suecas e incluyen el 25% de IVA (libros 6% de IVA). Estas condiciones se aplican a la entrega dentro de Suecia. El regalo perfecto para cualquier amante de los caballos.</w:t>
      </w:r>
    </w:p>
    <w:p>
      <w:r>
        <w:rPr>
          <w:b/>
          <w:color w:val="FF0000"/>
        </w:rPr>
        <w:t xml:space="preserve">id 409</w:t>
      </w:r>
    </w:p>
    <w:p>
      <w:r>
        <w:rPr>
          <w:b w:val="0"/>
        </w:rPr>
        <w:t xml:space="preserve">Si quieres ganar la alfombra, sólo tienes que responder a la pregunta: ¿Dónde pondrías tu alfombra de peluche y por qué? En el bote está la alfombra Negro/Rosa en el nuevo tamaño grande, de 120 cm de diámetro. Puedes participar en el concurso hasta el lunes 5/11 a las 23.59. A continuación puedes ver cómo queda la alfombra Negro/Rosa (100 cm) en mi casa. ¡Buena suerte ahora y aprovecha tu oportunidad también! El ganador será elegido por RugsforHugs y los impuestos del premio correrán a cargo del ganador. ¡83 Comentarios Responder Mvh Karin Stjärnkvist Nos falta la alfombra en nuestro pasillo yyyyydenna habría realmente pelota! El vestíbulo es el núcleo y la pieza central de nuestra casa, ¡yyyyup en la alfombra de mimos me acurrucaría y estaría enamorado! ¡¡¡Dado que todas las habitaciones de la frontera de la sala y la familia a menudo camina sobre el otro, yyyyyyhugging en la alfombra cada vez que nos haría sentir muy bien!!! La vida cotidiana es estresante y a veces es difícil parar, pero con la ayuda de la alfombra puedo hacer un abrazo maravilloso. ¡¡¡Crucemos los dedos!!! Me gustaría poner esa increíble alfombra. Lo pasaríamos por cualquier lugar de nuestra casa, recordándonos lo que es más importante en la vida:)) ¡Espero que tengamos la oportunidad! ¡Muy importante ahora en la oscuridad del otoño! Estamos aquí el uno para el otro quiero que la alfombra transmita. Debajo del banco de la vergüenza en el pasillo colocaría la alfombra. El banco de la vergüenza es donde acabas cuando conduces coches de radiocontrol en el pelo de tu hermana pequeña, mientes tanto que tu lengua se vuelve negra, rompes las gafas de tu abuelo a propósito o gritas innecesariamente cosas estúpidas sobre tu madre. Al lado, nos vendría muy bien una Alfombra para abrazos, porque la persona que más necesita un abrazo suele ser la que menos se lo merece Me encanta la alfombra, sería perfecta en mi casa. En nuestro porche acristalado donde tenemos todo en blanco, gris y tonos de rosa/morado. Una preciosa lámpara de tul, una trampa de piel de oveja, faroles de piedra y muebles de ratán. Esta alfombra habría sido el toque final de la habitación y maravillosa para poner tus pequeños fósiles cuando desayunes por la mañana en tu bata escarchada. Oh, ahora estoy soñando. ¡Espero, espero, espero! =) Donde dejas la seguridad pero también donde vuelves a la seguridad. Bienvenido a casa o bienvenido aquí, ¡hágase sentir como en casa a todo el que entre! Una obra de arte que no debe perderse. yyyyycon nuestro recién nacido como "invitado" Este abrazo es una delicia yyyyyy el pequeño estaría tumbado feliz ¡Esperemos que haya suerte!!! Pondría la alfombra súper bonita y pensada en el pasillo para que todo el que entre sea recibido por el precioso mensaje de la alfombra + que me encanta abrazar así que encajaría perfectamente en la casa del pequeño yo. Así que estaría en mi dormitorio, donde estaría constantemente mirándolo, yyyyy por entonces mi marido y mi hija abrazados, ¡el único lugar en el que realmente quiero estar! Lo pondría en la habitación de mi hijo menor. Porque su color favorito es el rosa y además es muy bueno abrazando:) Con su mensaje de lo más importante aquí y ahora, ¡no deja nada que desear! Por supuesto, me encantaría estar en la carrera por ella. Lo colocaría al lado de la cuna de mi hijo, para que los niños pequeños tengan algo acogedor en lo que apoyarse durante todas las noches de vigilia con un pequeño mimoso. Maravillosa alfombra, con un texto y un mensaje preciosos. Abrazos para ti. En nuestra casa tenemos un pasillo alargado, como un pasillo, entre la entrada y un dormitorio y luego este pasillo se extiende al resto del apartamento, por lo que se camina bastante a menudo en el pasillo. Y, sobre todo, ahora que estoy en casa y de baja por maternidad, mi hijo y yo solemos pasear y encontrarnos con mi padre en el pasillo cuando llega a casa del trabajo, así que ese lugar es un lugar de abrazos ahora mismo. ¡Así que ahí es donde la alfombra sería P-E-R-F-E-K-T! Crucemos los dedos para que pronto se incorpore a la familia una alfombra para Hug. =) Donde hasta el pequeño tiene el rincón de juegos su yyyyyyTodos se pararían en la entrada para yyyyyY dar un abrazo a quien sea</w:t>
      </w:r>
    </w:p>
    <w:p>
      <w:r>
        <w:rPr>
          <w:b/>
          <w:color w:val="FF0000"/>
        </w:rPr>
        <w:t xml:space="preserve">id 410</w:t>
      </w:r>
    </w:p>
    <w:p>
      <w:r>
        <w:rPr>
          <w:b w:val="0"/>
        </w:rPr>
        <w:t xml:space="preserve">Un avión militar se estrelló, incendiando ocho casas | Todo el país | Asuntos Exteriores | nyhetsverket.se Foto: Vídeo de YouTube Un avión militar indonesio se estrelló entre edificios militares en Yakarta, incendiando ocho casas. Seis de los siete miembros de la tripulación murieron en el accidente, según AP. Debes estar conectado para construir una noticia. Si no tienes una cuenta, créala aquí. Si tiene una cuenta, sólo tiene que entrar aquí ¿Sabe más? Siga las noticias Siga los comentarios en rss</w:t>
      </w:r>
    </w:p>
    <w:p>
      <w:r>
        <w:rPr>
          <w:b/>
          <w:color w:val="FF0000"/>
        </w:rPr>
        <w:t xml:space="preserve">id 411</w:t>
      </w:r>
    </w:p>
    <w:p>
      <w:r>
        <w:rPr>
          <w:b w:val="0"/>
        </w:rPr>
        <w:t xml:space="preserve">Pedir prestado a pesar de tener deudas con el Organismo de Ejecución ¿Pedir prestado dinero con deudas con el Organismo de Ejecución? Es muy difícil que un individuo lo consiga por sí mismo. Sin embargo, hay algunos prestamistas y bancos que le ofrecen pedir dinero prestado a pesar de tener un saldo de deuda con el Organismo de Ejecución y un historial de pagos. Una condición básica suele ser tener un avalista o coprestatario para que el préstamo se conceda con deudas al Organismo de Ejecución. Pedir dinero prestado con deudas a la Agencia de Ejecución no es fácil. ¡ATENCIÓN! Lånapengarmedskuldenhoskronofogden.se no puede ayudarte a conseguir un préstamo y te aconsejamos encarecidamente que no solicites un préstamo si tienes una deuda con Kronofogden. Aquí están algunos de los préstamos comunes sin UC con un registro de pago: Ferratum (no toma UC), Frogtail (no toma UC), préstamos en línea (no toma UC), Cash2you (toma UC), Onea (no toma UC) y Cash Buddy (toma UC) y BlueStep (toma UC) que ofrecen préstamos a pesar de los registros de pago. También puede obtener ayuda de varios intermediarios de préstamos, como Lendo, Freedom Finance y Compricer. Si quiere pedir un préstamo con un historial de pagos, este es un buen lugar para empezar. Pedir prestado dinero con deudas al agente judicial Pedir prestado dinero con deudas al agente judicial puede ser posible en algunos casos. Si tiene alguien que garantice el préstamo o si toma el préstamo junto con alguien (coprestatario), su saldo de deuda con Kronofogden no es tan crucial. En su lugar, son decisivas las finanzas privadas del avalista o del coprestatario y su capacidad de reembolso. Tampoco es fácil responder a si se puede pedir un préstamo con deudas a Kronofogden a pesar de la seguridad. ¿Opciones de préstamos con deudas al agente judicial? ¿Quieres pedir un préstamo con una deuda activa con el agente judicial? No se deje engañar por lo que lee en muchas páginas. En la mayoría de los sitios web que se visitan después de buscar "pedir dinero prestado a pesar de la deuda con el agente judicial" o similares, se suele leer algo así en la parte superior: pedir dinero prestado con la deuda con el agente judicial siempre se puede hacer. Es rápido y fácil pedir dinero prestado a pesar de las deudas con el Organismo de Ejecución. Al permitirse pedir dinero prestado a un tipo de interés ligeramente superior al habitual, no hay ningún problema en que se apruebe el préstamo a pesar de tener un saldo de deuda con Kronofogden". Préstamo de dinero con deudas con la Autoridad de Ejecución ¿Puede pedir dinero prestado con deudas con la Autoridad de Ejecución? La triste verdad es que no es cierto, pero si quieres pedir un préstamo a pesar de tener deudas con la Agencia de Ejecución, desgraciadamente no hay atajos y no hay muchas opciones para ti que tienes deudas con la Agencia de Ejecución como probablemente ya has entendido a estas alturas. Si no tiene bienes que poner como garantía o alguien que pueda responder por usted o ser coprestatario, no hay posibilidades de obtener un préstamo con deudas con Kronofogden. Lamentablemente, no hay mucho que puedas hacer si estás en deuda con Kronofogden. Lo que puedes hacer es intentar solicitar un préstamo y esperar lo mejor, pero no esperes obtener un préstamo con un saldo de deuda con Kronofogden. Conseguir un préstamo con una deuda con el agente judicial Los bancos no son conocidos por querer asumir un mayor riesgo o incluso cualquier riesgo. Los bancos quieren ganar la mayor cantidad de dinero con el menor riesgo posible y, por lo tanto, nunca prestarán dinero directamente a alguien que tenga un saldo de deuda con el agente judicial. Los bancos ni siquiera prestarán dinero a alguien que tenga un historial de pagos. Indirectamente lo hacen los bancos, pero lo hacen a través de otros acreedores y prestamistas que se ocupan de los préstamos sin garantía, los préstamos rápidos y los préstamos por SMS. Estos tienden a pedir dinero prestado a los bancos, que a su vez lo prestan a tipos de interés más altos para compensar el mayor riesgo. Una vez que estos prestamistas prestan dinero, los prestatarios pueden pedir pequeñas cantidades. No se trata de prestar dinero a alguien que tiene una deuda con el agente judicial. Prestar dinero con deudas al agente judicial sin garantía ¿Prestar dinero con deudas al agente judicial sin garantía? Bueno, no es posible pedir dinero prestado con deudas al agente judicial por lo que es</w:t>
      </w:r>
    </w:p>
    <w:p>
      <w:r>
        <w:rPr>
          <w:b/>
          <w:color w:val="FF0000"/>
        </w:rPr>
        <w:t xml:space="preserve">id 412</w:t>
      </w:r>
    </w:p>
    <w:p>
      <w:r>
        <w:rPr>
          <w:b w:val="0"/>
        </w:rPr>
        <w:t xml:space="preserve">Grupo de trabajo para preparar los puntos de vista de Finlandia sobre los objetivos de desarrollo de la ONU para después de 2015 El Ministerio de Asuntos Exteriores ha creado un grupo de trabajo nacional preparatorio para estudiar las posiciones y la participación de Finlandia en los procesos de negociación interparlamentaria sobre los objetivos de desarrollo para después de 2015. El Subsecretario de Estado de Política de Desarrollo y Cooperación preside el grupo de trabajo, entre cuyos miembros se encuentran representantes de varios ministerios, el Comité de Política de Desarrollo, el Comité de Desarrollo Sostenible y representantes del sector empresarial y de organizaciones de la sociedad civil. A medida que se acerca la fecha límite de 2015 para los Objetivos de Desarrollo del Milenio de la ONU, la comunidad internacional ha comenzado a preparar nuevos objetivos de desarrollo post-2015 (la llamada agenda post-2015). Su contenido central debe ser la erradicación de la pobreza extrema y la reducción de las desigualdades, combinadas con el desarrollo sostenible. Otra novedad de los objetivos será su universalidad. El objetivo es que exijan un cambio de prácticas también en Finlandia, en línea con el desarrollo sostenible. Está previsto que las negociaciones interparlamentarias sobre la nueva agenda de desarrollo comiencen en otoño de 2014 y que la futura agenda de desarrollo se apruebe en la Cumbre de la ONU en otoño de 2015.Miembros del grupo de trabajo Para más información: asistente de proyecto Katja Tiilikainen, Unidad de Asuntos de Desarrollo de la ONU, tel. 0295 351 115</w:t>
      </w:r>
    </w:p>
    <w:p>
      <w:r>
        <w:rPr>
          <w:b/>
          <w:color w:val="FF0000"/>
        </w:rPr>
        <w:t xml:space="preserve">id 413</w:t>
      </w:r>
    </w:p>
    <w:p>
      <w:r>
        <w:rPr>
          <w:b w:val="0"/>
        </w:rPr>
        <w:t xml:space="preserve">La jardinería es divertida, pero lo es aún más cuando se dispone de buenas herramientas de jardinería que facilitan el trabajo y mejoran los resultados. Aquí encontrará una amplia gama de prácticas herramientas de jardinería para hacer más fácil y eficiente la labor de jardinería. Nuestra selección se compone de productos de conocidos fabricantes y proveedores suecos y europeos. Bienvenido a comprar herramientas de jardín en línea con nosotros. No dude en ponerse en contacto con nosotros si tiene alguna pregunta o duda. También puede encontrar respuestas a las preguntas más frecuentes en este enlace: Preguntas frecuentes al servicio de atención al cliente Horario de atención al cliente: días laborables de 10.00 a 12.00 y de 13.00 a 15.00 Teléfono: 08 - 22 50 80 Correo electrónico: kundtjanst@wexthuset.com También puede ponerse en contacto a través del chat de la página web. No dude en ponerse en contacto con nosotros si tiene alguna pregunta o duda. También puede encontrar respuestas a las preguntas más frecuentes en este enlace: Preguntas frecuentes al servicio de atención al cliente Horario de atención al cliente: días laborables de 10.00 a 12.00 y de 13.00 a 15.00 Teléfono: 08 - 22 50 80 Correo electrónico: kundtjanst@wexthuset.com Nos pondremos en contacto con usted en breve. Siempre puede llamar al 08-225080 o enviar un correo electrónico a sales@wexthuset.com</w:t>
      </w:r>
    </w:p>
    <w:p>
      <w:r>
        <w:rPr>
          <w:b/>
          <w:color w:val="FF0000"/>
        </w:rPr>
        <w:t xml:space="preserve">id 414</w:t>
      </w:r>
    </w:p>
    <w:p>
      <w:r>
        <w:rPr>
          <w:b w:val="0"/>
        </w:rPr>
        <w:t xml:space="preserve">Fantásticas casas de vacaciones para alquilar en Calpe En Semesterbostad-Spanien.se tiene la posibilidad de buscar entre una amplia selección de casas de vacaciones en Calpe, que se encuentra en la provincia de Alicante. Al alquilar una casa de vacaciones en Calpe a través de Semesterbostad-Spanien.se estará en contacto directo con el propietario, que es la guía perfecta para la zona local y que puede responder a todas sus preguntas antes de sus vacaciones. Personalice usted mismo las vacaciones perfectas alquilando una casa de vacaciones según sus propias preferencias y elija entre casas de vacaciones, apartamentos de vacaciones o casas rurales en Calpe.</w:t>
      </w:r>
    </w:p>
    <w:p>
      <w:r>
        <w:rPr>
          <w:b/>
          <w:color w:val="FF0000"/>
        </w:rPr>
        <w:t xml:space="preserve">id 415</w:t>
      </w:r>
    </w:p>
    <w:p>
      <w:r>
        <w:rPr>
          <w:b w:val="0"/>
        </w:rPr>
        <w:t xml:space="preserve">Diferencia entre las versiones de "Oskarshamn" La versión del 22 de octubre de 2011 a las 12:19 Oskarshamn [2] es una ciudad costera en el centro del condado de Kalmar. Alberga el mítico Parque Nacional de Blå Jungfrun. Contenido - 1 Cómo llegar a Oskarshamn - 2 Cómo llegar desde Oskarshamn - 3 Datos sobre Oskarshamn - 3.1 Historia2 Gente de la zona - 4 Barrios - 5 Cómo llegar a Oskarshamn - 6 Cómo moverse por Oskarshamn - 7 Cómo pagar - 8 Alojamiento - 9 Comida y bebida - 10 Cosas que ver - 11 Cosas que hacer - 12 Entretenimiento - 13 Trabajo - 14 Comunicación - 15 Seguridad - 16 Respeto - 17 Solucionadores de problemas - 18 Varios Traer a Oskarshamn Traer de Oskarshamn Datos sobre Oskarshamn Historia Döderhultsvik (originalmente Duderhultevik) es el antiguo nombre de Oskarshamn, de la época anterior a la concesión de los derechos de la ciudad. Originalmente un pueblo de pescadores en la parroquia de Döderhults, el pueblo fue elevado a ciudad mercantil en 1646 por resolución de la reina Kristina. En 1785, se presentó la primera solicitud conocida de derechos de ciudad a Gustavo III. En 1856, tras varias solicitudes, se concedió y Döderhultsvik pasó a llamarse Oskarshamn, en honor al rey Óscar I. Oskarshamn fue la última ciudad del país en recibir privilegios municipales según el antiguo modelo. A partir de 1863, la ciudad pasó a ser el nombre de un tipo de municipio. En 1856, Oskarshamn tenía unos 2.200 habitantes. El crecimiento de la población fue explosivo gracias a los privilegios de la ciudad. En 1877, la población se había duplicado con creces hasta alcanzar los 5.061 habitantes. La razón principal de la prosperidad de la ciudad fue el ferrocarril Nässjö-Oskarshamn, que se inauguró en 1874 y dio impulso al puerto. Oskarshamn solía ser una gran ciudad de construcción naval con varios astilleros diferentes, pero hoy sólo queda una pequeña parte de esa actividad. En las zonas costeras, tanto al norte como al sur de Oskarshamn, se realizaban importantes actividades de cantería y todavía se extrae piedra en algunos lugares de la parte norte del municipio. La ciudad es una ciudad industrial caracterizada por unos pocos grandes centros de trabajo. Población local Distritos Cómo llegar a Oskarshamn Se llega al aeropuerto de Oskarshamn por vía aérea [3]. Moverse por Oskarshamn Alojamiento No hay hoteles de lujo en Oskarshamn.&lt;stay name="Best Western Sjöfartshotellet" alt="" address="Sjöfartsgatan 13" directions="" phone="+46 491 76 83 00" url="http://www.bestwestern.se" checkin="1400" checkout="1200" price="800 kr" lat="" long=""&gt;Hotel tradicional en el centro de Oskarshamn. Aparcamiento gratuito, Internet gratuito. Restaurante y bar, instalaciones para conferencias para grupos pequeños. Desayuno incluido.&lt;/estancia&gt; - &lt;estancia name="Best Western Hotel Corallen" alt="" address="Gröndalsgatan 35" directions="" phone="+46 491 76 81 81" url="http://www.bestwestern.se" checkin="1500" checkout="1200" price="1100 kr" lat=" long=""&gt;Este hotel está situado justo en el agua y la mayoría de las habitaciones tienen balcón privado. Acceso gratuito a Internet. Instalaciones para conferencias con capacidad para 70 personas. Zona de relax con sauna. Restaurante y bar. La piscina exterior está abierta en verano.&lt;/estancia&gt; - &lt;estancia name="STF Vandrarhem Oskarshamn/Oscar" alt="" address="Långgatan 15-17" directions="" phone="+46 491 158 00" url="http://www-stf-turist.se" checkin="" checkout="" price="" lat=" long=""&gt;Este albergue está abierto todo el año y cuenta con 42 camas en 10 habitaciones. Desayuno buffet e instalaciones para conferencias.&lt;/span&gt; Comida y bebida Para ver - Döderhultarmuseet, Hantverksgatan 18-20, ☎ +46 491 880 40, [1]. De lunes a viernes, de 1.000 a 16.30 horas, y los sábados, de 1.000 a 14.00 horas. Cerrado las tardes de los días festivos, los domingos y los días festivos. Horario de apertura ampliado</w:t>
      </w:r>
    </w:p>
    <w:p>
      <w:r>
        <w:rPr>
          <w:b/>
          <w:color w:val="FF0000"/>
        </w:rPr>
        <w:t xml:space="preserve">id 416</w:t>
      </w:r>
    </w:p>
    <w:p>
      <w:r>
        <w:rPr>
          <w:b w:val="0"/>
        </w:rPr>
        <w:t xml:space="preserve">En el bello Paradis podrá celebrar una reunión o una conferencia con toda tranquilidad, ya que siempre dispondrá de todas las instalaciones para usted y nos aseguraremos de que disponga de todo lo necesario para que su reunión sea un éxito. Premio al Turista del Año 2015Estamos muy orgullosos de haber ganado el Premio al Turista del Año en Eksjö. "En el lago Södra Wixen llevamos generaciones pescando cangrejos de río. Si te gusta una de las tradiciones más suecas, eres especialmente bienvenido a venir a Paradis". "Grandes reuniones. Reuniones pequeñas. Reuniones importantes. Una reunión que requiere privacidad. O un arranque dirigido a acercarse un poco más. Sea cual sea su reunión, nos adaptamos a usted. "Monica &amp; Lennart Swärdh Pesca de cangrejos de ríoSi le gusta una de las tradiciones más suecas, venga a pescar cangrejos de río con nosotros en Paradise.Welcome entre el 1 de agosto y el 30 de septiembre. ConferenciasEn el bello Paradis podrá celebrar una reunión o una conferencia en paz y tranquilidad.Siempre tendrá toda la instalación para usted y nos aseguramos de que tenga todo lo que necesita para crear una reunión exitosa.</w:t>
      </w:r>
    </w:p>
    <w:p>
      <w:r>
        <w:rPr>
          <w:b/>
          <w:color w:val="FF0000"/>
        </w:rPr>
        <w:t xml:space="preserve">id 417</w:t>
      </w:r>
    </w:p>
    <w:p>
      <w:r>
        <w:rPr>
          <w:b w:val="0"/>
        </w:rPr>
        <w:t xml:space="preserve">¿Busca a alguien que pueda llevar a cabo una reforma de la casa en Järfälla con un sentido de las propiedades únicas y los deseos de las personas que las habitan? En Stem Exchange Group podemos ir a revisar sus necesidades y examinar la naturaleza de la propiedad y cómo podemos crear valor para usted. En los años 60, Järfälla era el municipio que más crecía del país y en muchas casas construidas entonces, ya es hora de hacer una primera sustitución de troncos. Hay diferentes tipos de edificios y todos los reemplazos de troncos en Järfälla son de alguna manera únicos. No obstante, podemos beneficiarnos del gran número de sustituciones de troncos que hemos realizado, y trabajamos sobre la base de un modelo probado. En Järfälla, la sustitución del maletero debe ser rápida, mientras que nosotros le invitamos a reuniones de diseño y a realizar la sustitución del maletero en sus condiciones. Tenemos soluciones para las irregularidades que, por desgracia, pueden producirse cuando se realizan obras en el interior de los apartamentos. Muchas personas que se preparan para un periodo incómodo se sorprenden de lo fácil que es el proceso. Una sustitución de maletero en Järfälla puede implicar muchos servicios de construcción diferentes que llevamos a cabo. Aproveche la oportunidad de renovar sus baños y elegir nuevos acabados. Nuestros empleados tienen una amplia gama de conocimientos profesionales en electricidad, construcción y fontanería, y podemos satisfacer las diferentes peticiones de los distintos propietarios de apartamentos. ¿Tiene espacio sin utilizar en el ático, el patio o el sótano? Si las condiciones son adecuadas, podemos convertir un trastero en espacio habitable o realizar otras mejoras en la propiedad como parte de un proyecto de renovación en Järfälla. No debería tener que ponerse en contacto con muchos contratistas de diferentes sectores para llevar a cabo una sustitución de maletero en Järfälla. Proporcionamos una solución completa y podemos llevar a cabo todo el trabajo que puede suponer la sustitución de un tronco, con un nivel de calidad muy alto. De este modo, podemos trabajar de forma rentable y garantizar el cumplimiento de las normas de construcción de Boverket hasta el último detalle. La sustitución de los sistemas de grifería y aguas residuales no sólo minimiza el riesgo de fugas, sino que suele reducir los costes de funcionamiento. Las líneas eléctricas, el gas y la infraestructura de fibra de banda ancha también forman parte de las líneas troncales de una propiedad y son algo que podemos examinar durante la sustitución de las líneas troncales en Järfalla. Järfälla es un municipio situado en la orilla oriental del lago Mälaren y limita con los municipios de Upplands Väsby, Sollentuna, Estocolmo, Upplands-Bro y Ekerö (por vía fluvial). La ciudad central de Järfälla es Jakobsberg, donde se encuentran la mayoría de los servicios públicos. El distrito de Barkarby también se está expandiendo rápidamente para dar paso a un desarrollo de tipo urbano. Gobernanza política: Järfälla está gobernada por una coalición formada por S, C y Mp durante la legislatura 2014-2018.</w:t>
      </w:r>
    </w:p>
    <w:p>
      <w:r>
        <w:rPr>
          <w:b/>
          <w:color w:val="FF0000"/>
        </w:rPr>
        <w:t xml:space="preserve">id 418</w:t>
      </w:r>
    </w:p>
    <w:p>
      <w:r>
        <w:rPr>
          <w:b w:val="0"/>
        </w:rPr>
        <w:t xml:space="preserve">Marcos, nacido en Roma y muerto el 7 de octubre del 336, fue papa desde el 18 de enero hasta su muerte en el mismo año, el 7 de octubre del 336. Santo de la Iglesia católica, cuya fiesta se celebra el 7 de octubre. Biografía[editar] El Liber Pontificalis recoge que Marcos era romano y que su padre se llamaba Prisco. La carta de Constantino el Grande, que resume una conferencia de obispos convocada para investigar la batalla contra el donatismo, está dirigida al papa Milcíades y a un Marcos. Al parecer, este Marcos pertenece al clero de Roma, ya sea como sacerdote o como diácono mayor. Posiblemente sea el mismo Marcos que este Papa. La fecha de la elección de Marcos como papa, el 18 de enero del 336, está tomada del Catalogus Liberianus, y es históricamente cierta, al igual que la fecha de su muerte, el 7 de octubre, que proviene de la Depositio Episcoporum, cuya primera edición se publicó en el año de la muerte de Marcos, el 336. No hay datos históricos sobre la actitud o las acciones de Marcos en la lucha contra el arrianismo, que afectó gravemente a la Iglesia durante su época. Una carta que supuestamente escribió a Atanasio es una falsificación posterior. El Liber Pontificalis le atribuye dos escritos. En una de ellas se dice que entregó al obispo de Ostia el palio, encargándole que consagrara al Papa. Es cierto que hacia finales del siglo III el obispo de Ostia realizó efectivamente la consagración papal, Agustín lo atestigua explícitamente. No es improbable que fuera Marcos quien introdujera este privilegio en forma de ley, pero eso significaría que el obispo de Ostia no tenía esta misión antes. En cuanto a la afirmación sobre el palio, no puede ser confirmada por fuentes contemporáneas, ya que la fuente más antigua que trata el tema proviene de los siglos IV y V, y la fuente escrita más antigua que afirma que el Papa da a alguien el palio es del siglo V. El Liber Pontificalis señala lo siguiente sobre Marcos: Et constitutum de omni ecclesia ordinavit, pero no sabemos a qué constitución se refiere. El Liber Pontificalis atribuye a este papa la construcción de dos basílicas. Uno de ellos se construyó dentro de las murallas de la ciudad, en la zona "juxta Pallacinis"; se trata de San Marcos, que, sin embargo, recibió su fachada exterior mediante alteraciones posteriores. Se menciona en el siglo IV como titulus, por lo que puede atribuirse a Marcos sin dificultad. La segunda basílica se construyó fuera de las murallas de la ciudad. Era una iglesia funeraria erigida por el Papa sobre la catacumba de Balbinas, entre la Vía Appia y la Vía Ardeatina. El Papa recibió del emperador Constantino II terrenos y mobiliario litúrgico para ambas iglesias. Marcos fue enterrado por primera vez en las catacumbas de Balbina. Su tumba se menciona explícitamente en los itinerarios del siglo VI. Desde que el Martyrologium Hieronymianum introdujo a Marcos en el calendario del santo, su fiesta se celebra el 7 de octubre. Se ha conservado un himno escrito por Dámaso I a Marcos, aunque ligeramente distorsionado. Sus reliquias se veneran ahora en la iglesia de San Marcos, en la plaza Venecia de Roma. Referencias[editar] Este artículo se basa en parte en material traducido de la Enciclopedia Católica, Volumen IX (1910)</w:t>
      </w:r>
    </w:p>
    <w:p>
      <w:r>
        <w:rPr>
          <w:b/>
          <w:color w:val="FF0000"/>
        </w:rPr>
        <w:t xml:space="preserve">id 419</w:t>
      </w:r>
    </w:p>
    <w:p>
      <w:r>
        <w:rPr>
          <w:b w:val="0"/>
        </w:rPr>
        <w:t xml:space="preserve">El rojo es dulce Cuando llegué a la oficina 25 minutos después:Mmm... ¡caca de perro! La cosecha de libros de bolsillo de este fin de semana</w:t>
      </w:r>
    </w:p>
    <w:p>
      <w:r>
        <w:rPr>
          <w:b/>
          <w:color w:val="FF0000"/>
        </w:rPr>
        <w:t xml:space="preserve">id 420</w:t>
      </w:r>
    </w:p>
    <w:p>
      <w:r>
        <w:rPr>
          <w:b w:val="0"/>
        </w:rPr>
        <w:t xml:space="preserve">NO OLVIDES EL HOLOCAUSTO Con los vuelos a Polonia con Polenresor.se, obtendrá el máximo rendimiento de su dinero cuando viaje a Auschwitz y Cracovia. Tenemos grandes hoteles a precios más bajos que los de nuestros competidores y siempre tenemos cenas de dos platos, a no ser que comas Pizza/Pasta. Todas las excursiones que desee en su viaje a Polonia están incluidas en el precio, no tenemos costes ocultos. Contamos con guías de habla sueca y agradables autobuses con conductores experimentados. Lea más abajo sobre los vuelos a Auschwitz y Cracovia en Polonia. Llevamos organizando viajes escolares y de grupos a Polonia desde 1993. A continuación, viajes de 3 a 6 días con excursiones, hoteles y comidas en Cracovia, Polonia. ¡Todo en los itinerarios está incluido! Viaje 2DF Imprima el itinerario en PDF aquí. Pensión completa según el itinerario. Expresión de interés Día 1. Salida en avión desde Suecia a Cracovia, después de aterrizar nos dirigimos directamente a Auschwitz. Allí nos guiarán durante seis horas con un almuerzo en Art Deco entre la visita a Auschwitz y Birkenau, pollo empanado con mantequilla en el centro, patatas fritas y ensalada y agua mineral. Después de Birkenau sobre las 17:30 autobús al hotel. 18:30 Cena en el hotel: Snitsel Fries, Ensalada, Agua y pan y de postre Panna Cotta con salsa. Día 2. Dormir por la mañana. Salida del hotel 10:45 Poner la maleta en el autobús, comprobar que no se ha olvidado nada en las habitaciones. Autobús al aeropuerto 11:00 Salida en vuelo desde Cracovia a las 13:30 ( Facturación una hora antes ) hacia Estocolmo Skavsta aterrizando a las 15:20. No olvides nada en el autobús. Viaje 3DF. Imprima el itinerario en PDF aquí. Pensión completa según el itinerario. Expresión de interés Día 1. Salida en vuelo desde Suecia a Cracovia, después de aterrizar autobús al hotel para desayunar, registrarse si hay habitaciones disponibles. Después del hotel autobús a la visita guiada de Cracovia incluyendo: la Plaza del Mercado, la Iglesia de Santa María, el Barrio Judío Kazimierz incluyendo la visita a la Sinagoga y el Castillo de Wawel desde el patio del Palacio. Después de la visita guiada sobre las 18:00 autobús al Hotel. 19:00 Cena en el Hotel: Patatas fritas Snitsel, Ensalada, Agua y pan y de postre Panna Cotta con salsa. Día 2. 08:00 Salida en autobús hacia Auschwitz. 10:00 Visita guiada de seis horas con almuerzo entre la visita a Auschwitz y a Birkenau. 13:30 Art Deco, pollo empanado con mantequilla en el centro, patatas fritas y ensalada y agua mineral. La visita continúa en Birkenau. Después de Birkenau, sobre las 16:30 horas, autobús al Centrum. El autobús le dejará cerca del restaurante Koko, en el mismo lugar donde cenará. 18:00 Cena en el restaurante KOKO. Salchicha con puré, ensalada, helado y agua mineral. A más tardar a las 21:00 horas, autobús al hotel. Día 3. Salida del hotel a las 12:00. Comprueba que no has olvidado nada en tu habitación. Ponga sus maletas en el maletero del autobús. Vamos al centro de la ciudad para una última despedida de Cracovia o a un Centro Comercial para hacer compras antes del aeropuerto. Depende de la hora a la que salga el vuelo a casa. Travel 4DF Imprima el itinerario en PDF aquí. Pensión completa según itinerario Registro de interés Día 1. Salida en vuelo desde Suecia a Cracovia, después de aterrizar autobús al hotel para desayunar, registrarse si hay habitaciones disponibles. Después del hotel autobús a la visita guiada de Cracovia incluyendo: la Plaza del Mercado, la Iglesia de Santa María, el Barrio Judío Kazimierz incluyendo la visita a la Sinagoga y el Castillo de Wawel desde el patio del Palacio. Después de la visita guiada sobre las 18:00 autobús al Hotel. 19:00 Cena en el Hotel: Patatas fritas Snitsel, Ensalada, Agua y pan y de postre Panna Cotta con salsa. Día 2. 08:00 Salida en autobús hacia Auschwitz. 10:00 Visita guiada de seis horas con almuerzo entre la visita a Auschwitz y a Birkenau. 13:30 Art Deco, pollo empanado con mantequilla en el centro, patatas fritas y ensalada y agua mineral. La visita continúa en Birkenau. Después de Birkenau, sobre las 16:30 horas, autobús al Centrum. El autobús le dejará cerca del restaurante Koko, en el mismo lugar donde cenará. 18:00 Cena en el restaurante KOKO. Salchicha con puré, ensalada, helado y agua mineral. A más tardar a las 21:00 horas, autobús al hotel. Día 3. 09:10 Autobús a la mina de sal de Wieliczka (puede cambiarse a FLOTTFÄRDEN, WATERPARK O ENERGYLANDIA) para la visita guiada a la mina a las 10:40 durante unas 2,5 horas. 13:00 Almuerzo</w:t>
      </w:r>
    </w:p>
    <w:p>
      <w:r>
        <w:rPr>
          <w:b/>
          <w:color w:val="FF0000"/>
        </w:rPr>
        <w:t xml:space="preserve">id 421</w:t>
      </w:r>
    </w:p>
    <w:p>
      <w:r>
        <w:rPr>
          <w:b w:val="0"/>
        </w:rPr>
        <w:t xml:space="preserve">French es profesor de finanzas en el Dartmouth College, y ha trabajado anteriormente en el MIT, la Universidad de Yale y la Universidad de Chicago. Su trabajo de investigación más conocido es en el ámbito de la fijación de precios de los activos, donde, junto con Eugene Fama, desarrolló el modelo de tres factores de Fama-French, que cuestiona la validez del ampliamente utilizado Modelo de Fijación de Precios de los Activos de Capital (CAPM).</w:t>
      </w:r>
    </w:p>
    <w:p>
      <w:r>
        <w:rPr>
          <w:b/>
          <w:color w:val="FF0000"/>
        </w:rPr>
        <w:t xml:space="preserve">id 422</w:t>
      </w:r>
    </w:p>
    <w:p>
      <w:r>
        <w:rPr>
          <w:b w:val="0"/>
        </w:rPr>
        <w:t xml:space="preserve">Burnquist fue sucedido en 1913 por Sam Y. Gordon como vicegobernador de Minnesota[3] El gobernador Winfield Scott Hammond murió en el cargo en 1915 y fue sucedido por Burnquist. En 1921 le sucedió como gobernador J.A.O. Preus[4].</w:t>
      </w:r>
    </w:p>
    <w:p>
      <w:r>
        <w:rPr>
          <w:b/>
          <w:color w:val="FF0000"/>
        </w:rPr>
        <w:t xml:space="preserve">id 423</w:t>
      </w:r>
    </w:p>
    <w:p>
      <w:r>
        <w:rPr>
          <w:b w:val="0"/>
        </w:rPr>
        <w:t xml:space="preserve">More Efficient Linux : Getting Started with the Command Line - Gareth Anderson, Tobias Hagberg - Paperback (9789197726092) ¡Envío gratuito dentro de Suecia para pedidos de 99 kr o más! Ahora en una segunda edición con más de 250 comandos y trucos inteligentes. Si aprendes a aprovechar la potencia de la ventana del terminal de Linux, podrás hacer más cosas en menos tiempo. Pero bajo el capó se encuentra el shell Bash y un montón de comandos inteligentes y potentes que le hacen a usted como usuario aún más eficiente, tanto si es un usuario de escritorio como si es un administrador de sistemas.El libro le enseña más de 170 comandos y le muestra cómo navegar por el sistema de archivos y copiar, mover y gestionar trolls de archivos de texto: convertir, buscar y reemplazar, ordenar ...gestionar y convertir archivos e imágenes PDFconfigurar y probar redes, conectarse de forma segura a servidores remotosgestionar los derechos de los archivos, los usuarios y la configuración de seguridadextraer más potencia de los comandos con expresiones regularesconectar múltiples comandos en nuevos supercomandosLinux eficiente ofrece al lector un recorrido por los comandos más comunes de Linux, con numerosos ejemplos prácticos. Este libro es para cualquiera que haya utilizado Linux, UNIX o Mac OS X durante un tiempo, pero que quiera dar el siguiente paso y aprender a aprovechar toda la potencia del ordenador. Para los usuarios experimentados, el libro sirve como una referencia eficaz.</w:t>
      </w:r>
    </w:p>
    <w:p>
      <w:r>
        <w:rPr>
          <w:b/>
          <w:color w:val="FF0000"/>
        </w:rPr>
        <w:t xml:space="preserve">id 424</w:t>
      </w:r>
    </w:p>
    <w:p>
      <w:r>
        <w:rPr>
          <w:b w:val="0"/>
        </w:rPr>
        <w:t xml:space="preserve">El viernes, el Rey asistió a una reunión del consejo de administración de la Fundación Scout Mundial, de la que es Presidente de Honor. Por la noche, la ciudad de Turku ofreció una recepción a los participantes en la reunión. El sábado, el Rey y la Reina se reunieron con los scouts en Turku, donde se había instalado un campamento urbano. A continuación tuvo lugar el seminario de liderazgo "El escultismo, una escuela mundial de liderazgo", en el que el Rey pronunció el discurso de apertura. En su discurso, el Rey habló de que el Movimiento Scout es el mayor programa de formación de líderes del mundo. El día terminó con una cena.</w:t>
      </w:r>
    </w:p>
    <w:p>
      <w:r>
        <w:rPr>
          <w:b/>
          <w:color w:val="FF0000"/>
        </w:rPr>
        <w:t xml:space="preserve">id 425</w:t>
      </w:r>
    </w:p>
    <w:p>
      <w:r>
        <w:rPr>
          <w:b w:val="0"/>
        </w:rPr>
        <w:t xml:space="preserve">11 de noviembre de 2008 - 22:38 Holandés-Belga-Alemán-Luxemburgo - campeón internacional Ganador "07, topdog 2007, Clubwinner "05 + Aquí hay algunas fotos del padre de Hubbe. Es el perro del año 2007, de todas las razas en Holanda. Vi a Koki por primera vez cuando tenía 8 semanas. Luego intenté llevarlo a casa, pero Wilma (criadora, propietaria) no lo aceptó. Así que me alegré mucho cuando nació Hubbe y pude tenerlo. Koki como Bis-2 Herborn 2007 Otra colocación de Bis para Koki 11 de noviembre de 2008 - 22:30 Ganador Nórdico en Herning y Malmö cachorro Hemos estado en Herning y Takara se convirtió en Bir y Ganador Nórdico -08. Lamentablemente no había buena luz en la sala por lo que las fotos no son de la mejor calidad. Hubbe, es decir, el Rey de Corazones de Mara-Shima, ha debutado en la feria. Lo hizo de forma brillante al convertirse en el cachorro Bir en la gran exposición de cachorros de la feria de Malmö. El juez fue Liz Dunhill 06 Noviembre 2008 - 21:06 Cachorros de Shiba + show en Växjö Hemos estado con Takara en un show en Växjö. Fue la mejor perra con certificado y CACIB. Enhorabuena también a Arashi el hijo "Strindberg" que se convirtió en BIR. Entre los acitores también fue muy bien. Novens Genji se convirtió en BIR y nuevo campeón. Genji es ahora campeón de Suecia y Noruega. Enhorabuena a la propietaria de Genji, Maria Spetz. Enhorabuena también a Rita Wernersson con Novens Ise Syoria Soya que consiguió el certamen y se convirtió en la segunda mejor perra. Bir y Bim en Växjö 19 de octubre de 2008 - 17:07 Shiro en la exposición + fotos del paseo de otoño en Gotemburgo Shiro, es decir, JWW-08 Novens Itashii ha vuelto a conseguir buenas colocaciones en la exposición. En Sundsvall fue BIR los dos días y en SSUK también BIS R tanto de adultos como de jóvenes. Enhorabuena a Maria Engberg y a Shiro. En Sunsvall también akitan Milla , Novens Buiku y shiban Novens Lazaro consiguieron CK y reserva Cacib que también estuvo muy bien, enhorabuena. La familia Abenius organizó un paseo otoñal en Gotemburgo, vea las fotos de Birgith o Hans. Fotos también de Kinsa, Novens Nikki Go, que va a nadar y recibe un masaje. Shiro después de las exposiciones del fin de semana Una ganadora mundial junior con nuevos premios Maria E y Shiro Shiro 11 de octubre de 2008 - 18:30 Reunión del afijo Maria organizó una gran reunión del afijo que se celebró junto con el afijo Bedarra. Lamentablemente no pude asistir... Gracias a todos los que hicieron posible esta reunión. ¡¡Un agradecimiento especial a Maria, Marjut o Jouni!! Gracias también a Åsa, Marita, Jan y Lisbeth Liljeqvist que se pusieron a disposición y realizaron diversas actividades. Gracias por las fotos Hasse y Birgith. 01 Octubre 2008 - 22:28 Such Novens Ai Kii ahora se ha convertido en campeón de Finlandia Felicitaciones Sven y Tanja a otro título en la multa Ai kii Such Sfuch Novens Ai Kii 22 Septiembre 2008 - 18:46 Sofiero y Dinamarca Aquí están las fotos de dos nuevas exposiciones. En Sofiero participaron KImi y Wilma. Quedaron en primer y segundo lugar entre 14 perras. Kimi se convirtió en campeón y BIM con cacib. En Dinamarca fueron Takara y Wilma. Takara se convirtió en BIR y BIG-2 y Wilma se volvieron excelentes. 06 Septiembre 2008 - 19:18 Gotland Hemos estado en Gotland con las shibas Takara, Wilma y Hubbe. ¡¡¡Durante dos días hubo un espectáculo y Takara consiguió BIR y BIG-R ambos días!!! Nos quedamos unos días más y dimos largos paseos con los perros junto al mar. Creo que Hubbe, de 4 meses, encontró este viaje especialmente emocionante. Novens Takara BIR y BIG-R ambos días Takara 22 de agosto de 2008 - 22:07 Fotos de Shiba Aquí están las fotos de vacaciones tomadas por Hasse o Birgit en su Kinsa. Foto también de Lennart y Lazaro que serán Bim en Askersund. Kinsa 23 de julio de 2008 - 21:49 Nuevo campeón Enhorabuena Sven y Tanja por el campeonato en Novens Go Aikii. ¡¡¡Lo has hecho muy bien!!! 21 de julio de 2008 - 20:53 Aquí está nuestro nuevo cachorro: Mara-Shima's King of Hearts "Hubbe" ¡Por fin está aquí - nuestro pequeño shiba macho! 21 de julio de 2008 - 20:44 El Rey de Corazones "Hubbe" de Mara-Shima se mezcla en Älvsjömässan</w:t>
      </w:r>
    </w:p>
    <w:p>
      <w:r>
        <w:rPr>
          <w:b/>
          <w:color w:val="FF0000"/>
        </w:rPr>
        <w:t xml:space="preserve">id 426</w:t>
      </w:r>
    </w:p>
    <w:p>
      <w:r>
        <w:rPr>
          <w:b w:val="0"/>
        </w:rPr>
        <w:t xml:space="preserve">INVITACIÓN y REGLAS ADICIONALES para la carrera de resistencia Fjugesta MS,Lekebergskåsan tipo 2, sábado 12Nov 2011 ORGANIZADOR: Fjugesta MS, Box 84, 716 21 Fjugesta Comité Organizador: Michael Larsson, Per Johansson ,Ronny Ståhl Director de Carrera: Michael Larsson, Brohyttan Bäckhyddan , 716 93 Fjugesta 0585-252 17, 070-7969086 Árbitro : Tomm Holm Número de permiso: 70-51 Clasificación de las clases: 1 Senior, 2 Junior, 3 Mujeres, 4 ejercicio menores de 40 años, 5 ejercicio mayores de 40 años, 6 juvenil 85cc ,7 juvenil 125 Para los participantes en la clase de ejercicio, todos hasta el año 1970 inclusive correrán en la clase 5. A partir de 1971, se montarán en la clase 4. Si hay menos de 4 participantes en la clase 3, los participantes montarán en cualquier clase. Orden de salida: orden numérico, dos o más por cada medio minuto (depende del número de participantes). Tipo de carrera: Carrera nacional, tipo 2, en una pista con flechas, con el mayor número de vueltas en el tiempo de la siguiente manera: Etapa del día :Clase 1,2,3,4,5 hacen 2 vueltas Etapa de la tarde Para hacer las cosas un poco más emocionante para, por ejemplo. Para hacer la carrera un poco más emocionante para los espectadores, aplicaremos la salida de persecución en las clases 1 y 2 por la tarde. Los 10 primeros saldrán por orden de colocación. y el tiempo después de la etapa diurna. Duración de la clase 1 90min 2 90min 3 60min 4 60min 5 60min 6 60min 7 60 min Inscripción:. realizada a través del enlace en nuestra página web. Cuota de inscripción:Clase 1,2,3,4,5 100:- a pagar al bankgiro nº 334-1930 Cuota de inscripción:Clase 6 y 7 150:- a pagar al bankgiro nº 334-1930 Cuota de salida : Clase 1,2,3,4,5 200:- a pagar el día de la carrera en la inscripción. NOTA. Debido al espacio limitado, el campo de salida está limitado a 140 participantes. Primer día de salida 13:00 Tarde alrededor de las 17:00 Los pilotos que rompan antes del tiempo máximo de conducción tendrán sus vueltas acreditadas. Cronometraje: Transpondedor AMB. NOTA: Los conductores que rompan y no informen de ello en la jaula de cronometraje serán sancionados con una multa de 1000:- Esto es porque no queremos buscar por el bosque la mitad de la noche de nuevo este año. Posible reunión de conductores: Jóvenes 9:30 Otros 12:30 Los conductores recibirán información adicional por escrito en la tarde. La longitud de la vuelta es de unos 12,5 km. Los jóvenes harán una vuelta más corta de unos 10 min / vuelta. Tiempo de descanso: 50 min . El recorrido se anunciará a las 08:30 en la salida. La velocidad media es de unos 30 km/h. La dirección de la carrera se reserva el derecho de modificar el recorrido, la velocidad media y el tiempo de recorrido en función de las condiciones del día de la carrera. Inicio y final: Mullhyttebanan, flecha desde la carretera 204. Coordenadas GPS del recorrido de resistencia: WGS 84 (lat,lon): N 59* 9,256' , E 14* 39,431' WGS 84decimal (lat,lon): 59,15427 , 14,65719 RT90: 6559790 , 1434317 SWEREF99: 6557281 , 480393 Equipamiento: Se permite el uso de MC no registrados, en caso contrario, de acuerdo con el reglamento de la SVEMO. Los neumáticos dobles están permitidos en condiciones invernales, que se anunciarán en nuestra página web www.fjugestams.com antes del jueves 10 de noviembre. Inspección: y medición de sonido OBLIGATORIA. Servicio: sólo puede llevarse a cabo en el área de servicio designada. El servicio entre el día y la noche puede hacerse en los vehículos de servicio. Las alfombras ambientales son obligatorias para todos los montajes de motocicletas en la zona del depósito. Cualquier persona que no utilice la alfombra ambiental será excluida del concurso. Combustible: No será proporcionado por el organizador. Lista de resultados: se anunciará tan pronto como todos los corredores hayan terminado. Protestas: de acuerdo con la SR 8.9 Premios: trofeos y premios en metálico en las clases 1,2 y 3 mejores. Del 50 % de la cuota de inscripción en la clase respectiva. Entrega de premios: tan pronto como todos los corredores hayan terminado y el tiempo de protesta haya expirado.</w:t>
      </w:r>
    </w:p>
    <w:p>
      <w:r>
        <w:rPr>
          <w:b/>
          <w:color w:val="FF0000"/>
        </w:rPr>
        <w:t xml:space="preserve">id 427</w:t>
      </w:r>
    </w:p>
    <w:p>
      <w:r>
        <w:rPr>
          <w:b w:val="0"/>
        </w:rPr>
        <w:t xml:space="preserve">Nuestro contacto más común que tiene consecuencias profundas y devastadoras de conocer a un psicópata es una relación, una relación, con un psicópata. Sin embargo, es más común que los psicópatas nos utilicen como una especie de herramienta para ellos, pero en esa capacidad no sufrimos tanto como para ser perjudicados por ello. Son los demás los que sufren y, por tanto, solemos ser completamente inconscientes de que nos hemos expuesto a ellos y de que les hemos hecho favores. Los que entran en una relación con un psicópata no son los que inician la relación, pero a menudo pueden pensar que lo son. En cambio, es el psicópata el que dirige y el otro baila a su lado. Los psicópatas siempre tienen el control total hasta que la víctima finalmente se libera. No pocas veces, esto se hace con gran dificultad y con un gran coste para la víctima de diversas maneras. El psicópata comienza con el encanto, continúa aislando a su víctima de su antigua red social y luego comienza una degradación psicológica y no pocas veces física de la víctima, todo para explotar y parasitar a su víctima. Para aislar a su víctima, el psicópata utiliza diversos métodos. Entre otras cosas, calumnia y miente a su víctima sobre las personas de su red social, a la vez que hace lo mismo a estas personas sobre su víctima. El psicópata involucra a la red social de la víctima en su juego vicioso contra ella y la utiliza como palanca contra su víctima: sin embargo, lo más común es que los psicópatas nos utilicen como una especie de herramienta para ellos, pero en esta capacidad no nos afecta hasta el punto de sufrirla. Son los demás los que sufren y, por tanto, solemos ser completamente inconscientes de que nos hemos expuesto a ellos y de que les hemos hecho favores. Esta sección destaca diferentes aspectos de las relaciones con los psicópatas. Estar en una relación con un psicópata Las relaciones más comunes con psicópatas no suelen ser "peores" que esto. Eso ya es bastante malo, pero la imagen retorcida del psicópata puede hacerle imaginar algo completamente diferente. Por eso es ciertamente valioso mirar la vida cotidiana de las víctimas. Todo es un caos total en este momento. Descarté la idea de que fuera controlador diciendo que tiene miedo de que le deje porque no es muy guapo y es diez años mayor que yo, así que cuarenta años. Yo mismo, sin embargo, me veo muy bien. ¿Cómo pude pensar eso? Pues porque me dijo varias veces que me propondría matrimonio pronto antes de que otra persona me apartara de él. En dos ocasiones ha estado a punto de volar a los chicos que se han acercado a hablar conmigo y finalmente me prohibió salir con la explicación de que no tenía nada que hacer fuera porque ya no tengo veinte años y ¡qué iba a salir al pub a hacer ahora que lo tengo a él! Pero está bien, piensa, que vaya al pub "por supuesto" porque trabaja como portero. Así que había una gran diferencia según él, pero el hecho de que yo haya trabajado durante muchos años como camarero no lo tuvo en cuenta. ¡Este otoño siempre he sentido que algo no está bien y le dije con franqueza cuando fuimos a ver a sus padres que le haré un chequeo exhaustivo para ver su verdadero ser! Debí estar loca para decir eso en lugar de escuchar a mi instinto y dejarlo. Vi una faceta suya que me tenía "completamente despistada" y pensé que debía tener una vívida imaginación porque esto no puede estar bien. Se molestó mucho cuando no pude soportar tener sexo con él. Entonces se volvió muy desagradable. No se me permitía tener contacto con amigos varones. Me llamó "idiota" y "gorda". Me puse furioso y le pregunté qué demonios estaba haciendo. La respuesta: "no, sólo estoy bromeando". Miente sobre pequeñas cosas como dónde está, por ejemplo en el McDonald's cuando en realidad estaba en el pub. Un conocido mío lo vio. Encontré mensajes de texto a otra mujer. Afirmó que sólo se estaba burlando de ella y que su colega le dio su número. Dijo que no tenía nada mejor que hacer que bromear. Una vez vi una pistola en su coche y fotografías de él posando con ella</w:t>
      </w:r>
    </w:p>
    <w:p>
      <w:r>
        <w:rPr>
          <w:b/>
          <w:color w:val="FF0000"/>
        </w:rPr>
        <w:t xml:space="preserve">id 428</w:t>
      </w:r>
    </w:p>
    <w:p>
      <w:r>
        <w:rPr>
          <w:b w:val="0"/>
        </w:rPr>
        <w:t xml:space="preserve">Ще разполагате с цялото място (прилепена къща) само за себе си. Домакинът не разрешава партита или пушене. Запознайте се с подробностите Alojamiento de lujo, justo al lado de 2 grandes reservas naturales con hermosos lagos forestales, y un campo de golf cerca del alojamiento. 30 minutos por Saltsjöbanan a la ciudad. 10min a los barcos del archipiélago. Sauna exterior de leña de alquiler extra. Los alojamientos se caracterizan por sus materiales orgánicos y lujosos y por su diseño consciente, que se procura en todo lo que hacemos. También queremos mejorar la sensación de su estancia ofreciendo productos de ducha Rituals en el baño, y en la entrada se puede comprar, entre otras cosas, artículos de regalo de Rituals cuando usted es un huésped en nuestro B &amp; B Помещението Esto es como un apartamento privado, sin embargo, no hay lavadora, estufa u horno. El edredón con plumón totalmente antialérgico, sensación de lujo que perdura mucho tiempo y te hace dormir como un príncipe/princesa. Camas confortables hechas cuidadosamente con una sensación de hotel de lujo, utilizando sábanas y fundas nórdicas tejidas sólo con el mejor algodón, para una mayor durabilidad y una buena noche de sueño. La zona es muy tranquila, casi adormecida, de forma agradable y exuberante. Alquile nuestra sauna exterior de leña con vistas panorámicas. Disfruta del silencio, del fuego crepitante y del calor que te limpia hasta el alma. Достъп на гостите El aparcamiento es gratuito y está cerca, la sala de lavandería previa reserva y pago de 200kr El auto check-in es posible en horas impares por la cerradura de código en la puerta principal. Si se desea una bienvenida personal, estaremos encantados de hacerlo. Siempre es agradable conocer a la gente que pensamos. El desayuno no está incluido pero se añadirá con 70kr por día/por persona. Los alojamientos se caracterizan por sus materiales orgánicos y lujosos y por su diseño consciente, que se procura en todo lo que hacemos. También queremos mejorar la sensación de su estancia ofreciendo productos de ducha Rituals en el baño, y en la entrada se puede comprar, entre otras cosas, artículos de regalo de Rituals cuando usted es un huésped en nuestro B &amp; B Помещението Esto es como un apartamento privado, sin embargo, no hay lavadora, estufa u horno. El edredón con plumón totalmente antialérgico, sensación de lujo que perdura mucho tiempo y te hace dormir como un príncipe/princesa. Camas confortables hechas cuidadosamente con una sensación de hotel de lujo, utilizando sábanas y fundas nórdicas tejidas sólo con el mejor algodón, para una mayor durabilidad y una buena noche de sueño. La zona es muy tranquila, casi adormecida, de forma agradable y exuberante. Alquile nuestra sauna exterior de leña con vistas panorámicas. Disfruta del silencio, del fuego crepitante y del calor que te limpia hasta el alma. Достъп на гостите Aparcamiento gratuito y cercano, lavandería con reserva y tarifa de 200kr Други неща за отбелязване El auto check-in es posible en horas impares por código de bloqueo en la puerta principal. Si se desea una bienvenida personal, estaremos encantados de hacerlo. Siempre es agradable conocer a la gente que pensamos. El desayuno no está incluido pero se añadirá con 70kr por día/por persona. Alojamiento de lujo, justo al lado de 2 grandes reservas naturales con hermosos lagos forestales, y un campo de golf cerca del alojamiento. 30 minutos por Saltsjöbanan a la ciudad. 10min a los barcos del archipiélago. Sauna exterior de leña de alquiler extra. Los alojamientos se caracterizan por sus materiales orgánicos y lujosos y por su diseño consciente, que se procura en todo lo que hacemos. También queremos mejorar la sensación de su estancia ofreciendo productos de ducha Rituals en el baño, y en el... прочетете повече El alojamiento se caracteriza por materiales orgánicos y lujosos y un diseño consciente, esto se esfuerza en todo lo que hacemos. También queremos mejorar la sensación de su estancia ofreciendo productos de ducha Rituals en el baño, y en el... прочете повече 2 малки двойни легла</w:t>
      </w:r>
    </w:p>
    <w:p>
      <w:r>
        <w:rPr>
          <w:b/>
          <w:color w:val="FF0000"/>
        </w:rPr>
        <w:t xml:space="preserve">id 429</w:t>
      </w:r>
    </w:p>
    <w:p>
      <w:r>
        <w:rPr>
          <w:b w:val="0"/>
        </w:rPr>
        <w:t xml:space="preserve">Al utilizar y/o registrarse en el sitio web, usted consiente y acepta lo siguiente: Los términos y condiciones del presente documento (el "Acuerdo" y/o los "Términos y Condiciones", cuando corresponda) regirán la relación entre yo/usted (como invitado y/o miembro) y Duodecad IT Services Luxembourg S.à r.l, una sociedad de responsabilidad limitada de derecho luxemburgués con domicilio social en 44, Avenue John F. Kennedy, L-1855, Luxemburgo, Gran Ducado de Luxemburgo, inscrita en el Registro Mercantil de Luxemburgo con el número 171.358 (el "Operador del Sitio Web") en relación con el uso de los servicios del sitio web www.24date.tk. En este acuerdo, "www.24date.tk" se refiere al Operador del Sitio Web o al sitio web www.24date.tk tal y como lo gestiona el Operador del Sitio Web, según el contexto aplicable. Definiciones - Miembro/Cliente/Suscriptor - El visitante que se une a los servicios del sitio web - Invitado - Visitante que entra y/o visita el sitio web www.24date.tk sin registrarse en los servicios del sitio - Proveedor de Servicios para Adultos (ASP)/Ejecutante/Modelo - Persona física mayor de 18 (o 21) años, dependiendo de la jurisdicción, que ofrece espectáculos, chatea o interactúa con los Miembros e Invitados del sitio - Saldo de la cuenta - En www.24date.tk, los Miembros tienen la opción de comprar Paquetes de Créditos, obtener Créditos y utilizarlos para pagar servicios premium. Los pagos se realizan de forma segura a través de nuestros sistemas de pago y los Créditos adquiridos aparecen en la cuenta del Miembro como Saldo de la Cuenta. - Chat gratuito - Una opción ilimitada para interactuar con el Proveedor de Servicios para Adultos (ASP) en forma de escribir mensajes de texto en la pantalla. - Chat privado - En el Chat privado, los Miembros pueden escribir o hablar (comunicación de voz) con los ASP cara a cara, separados de los usuarios regulares. Saltar al párrafo: 1er punto: www.24date.tk - Contenido - www.24date.tk es un sitio web interactivo para adultos (que incluye contenido erótico y sexual con o sin desnudos). Por lo tanto, se prohíbe la entrada a los menores. El acceso a www.24date.tk no se recomienda a personas que puedan ser sensibles a contenidos de entretenimiento para adultos, todo acceso a www.24date.tk por parte de dichas personas será su propia responsabilidad. - El entretenimiento para adultos que se ofrece en el sitio web está a cargo de individuos femeninos y masculinos mayores de 18 años repartidos por todo el mundo, a los que se designa comúnmente como Proveedores de Servicios para Adultos (ASP). - Estos Proveedores de Servicios para Adultos (ASP) chatean y realizan espectáculos de webcam en directo delante de sus cámaras para suscriptores de todo el mundo que los han seleccionado según sus emisiones en directo, fotos, vídeos offline (teaser) y de pago. - www.24date.tk ofrece ASP en varias categorías diferentes que pueden cambiar con el tiempo. En cualquier caso, tenga en cuenta lo siguiente: - En la categoría Hot Flirt, la desnudez y el comportamiento sexualmente provocativo están prohibidos en el chat gratuito. Sin embargo, en el chat privado, las Modelos son libres de decidir por sí mismas el tipo de espectáculo que están dispuestas a dar. - En la categoría de Almas Gemelas y en todas sus subcategorías, por ejemplo, Bailarinas, Cosplay, etc., las Modelos no deben realizar ni insinuar ningún contenido sexual en particular, ya sea por escrito, en fotos o en la transmisión de la cámara en vivo. En todas las demás categorías puede solicitar un espectáculo erótico de desnudos durante el Chat Privado de acuerdo con la configuración de Voluntad de la Modelo elegida. Como regla general, no se permite a las modelos ofrecer desnudos o cualquier contenido sexualmente explícito en el área de chat gratuito. - www.24date.tk utiliza las dos tecnologías estándar más populares de la industria en sus páginas para obtener un contenido perfectamente personalizado y garantizar la mayor facilidad de uso posible. En www.24date.tk el usuario es el rey. 2º punto: www.24date.tk - Servicios y garantías - www.24date.tk está dividido en áreas específicas, que proporcionan servicios de entretenimiento para adultos gratuitos y de pago. www.24date.tk añade constantemente nuevos servicios para adaptarse a las necesidades de sus abonados. - Antes de elegir uno de los servicios previstos, es importante comprobar el contenido</w:t>
      </w:r>
    </w:p>
    <w:p>
      <w:r>
        <w:rPr>
          <w:b/>
          <w:color w:val="FF0000"/>
        </w:rPr>
        <w:t xml:space="preserve">id 430</w:t>
      </w:r>
    </w:p>
    <w:p>
      <w:r>
        <w:rPr>
          <w:b w:val="0"/>
        </w:rPr>
        <w:t xml:space="preserve">Ståhl está simplemente en una clase propia No hay lanzamiento de monstruos. Sin embargo, Daniel Ståhl se llevó a casa el oro del Campeonato Mundial de disco a lo grande. La sueca realizó los tres lanzamientos más largos en una final inesperadamente igualada y aguantó la presión como gran favorita.</w:t>
      </w:r>
    </w:p>
    <w:p>
      <w:r>
        <w:rPr>
          <w:b/>
          <w:color w:val="FF0000"/>
        </w:rPr>
        <w:t xml:space="preserve">id 431</w:t>
      </w:r>
    </w:p>
    <w:p>
      <w:r>
        <w:rPr>
          <w:b w:val="0"/>
        </w:rPr>
        <w:t xml:space="preserve">¿Va a volar desde o hacia Gelendzik o quizás a recoger a alguien en el aeropuerto? Aquí encontrará todo lo que necesita saber, desde las llegadas y salidas hasta el tiempo más reciente. Encontrarás los datos de contacto del aeropuerto de Gelendzik, así como información sobre las compañías aéreas que vuelan desde y hacia Gelendzik, o utiliza nuestros prácticos mapas para llegar al aeropuerto con facilidad. Si aún no has reservado tu vuelo pero sabes que quieres volar desde Gelendzik, utiliza Skyscanner para buscar de forma rápida y sencilla las mejores tarifas aéreas. También puede buscar por mes o año para encontrar los días más baratos para volar. Si no está seguro de adónde quiere ir, deje que Skyscanner le inspire con la herramienta de búsqueda "Everywhere" para encontrar los destinos más baratos para un periodo de tiempo determinado.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docId:A483D891AF92C2420BE4CF865A8565C9</keywords>
  <dc:description>generated by python-docx</dc:description>
  <lastModifiedBy/>
  <revision>1</revision>
  <dcterms:created xsi:type="dcterms:W3CDTF">2013-12-23T23:15:00.0000000Z</dcterms:created>
  <dcterms:modified xsi:type="dcterms:W3CDTF">2013-12-23T23:15:00.0000000Z</dcterms:modified>
  <category/>
</coreProperties>
</file>