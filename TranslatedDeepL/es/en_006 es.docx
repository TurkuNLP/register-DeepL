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presidente Barack Obama saluda a la gente fuera de una de sus oficinas de campaña en el barrio de Hyde Park. (Brian Cassella, Chicago Tribune) En el barrio de Kenwood, los vecinos del presidente Barack Obama se ocuparon hoy de sus asuntos cotidianos -votar, hacer recados y entretener a los niños que no iban a la escuela- mientras los equipos de seguridad presidencial y un cuerpo de prensa internacional descendían a su rincón de la ciudad. Y el presidente se dedicó a sus asuntos habituales en un día de elecciones: Jugó al baloncesto con sus amigos. En 2008, Obama jugó al baloncesto con sus ayudantes antes de ganar los caucus de Iowa. El presidente y sus ayudantes decidieron convertir los partidos en una tradición del día de las elecciones después de perder la siguiente contienda -las primarias de New Hampshire- en un día en el que no salieron a la cancha. Alrededor de la 1 de la tarde, la comitiva de Obama llegó al Hope Athletic Center, en el West Side, donde el presidente jugó al baloncesto con su personal y amigos.  Una portavoz de la Casa Blanca dijo que jugó con el secretario de Educación, Arne Duncan, Reggie Love, Mike Ramos, Marty Nesbitt, el chef asistente de la Casa Blanca, Sam Kass, el cuñado de Obama, Craig Robinson, y otros. La cuenta de Twitter de Alexi Giannoulias decía que él también jugaba. Tuiteó que estaba en un equipo con Obama y los ex Bulls Scottie Pippen y Randy Brown. Después del baloncesto, Obama regresó a su casa del South Side, donde se espera que cene con su familia esta noche antes de dirigirse al McCormick Place para un mitin. Malia y Sasha Obama, las hijas del presidente, volaron a Chicago el martes por la tarde después de asistir a clases en la escuela Sidwell Friends de Washington, dijo un ayudante de la primera dama Michelle Obama. Ambas nacidas en Chicago, Malia, de 14 años, cursa el noveno grado, y Sasha, de 11, el sexto, en la escuela cuáquera, un colegio exclusivo con un plan de estudios exigente. Cuando el presidente y la primera dama llegaron a Chicago a las 12:17 de la mañana del martes para pasar la jornada electoral aquí, la pareja bajó del Air Force One en el aeropuerto internacional O'Hare sin sus hijas. Pero las primeras hijas estarán presentes con sus padres en el McCormick Place el martes por la noche, dijo Semonti Stephens, una portavoz de Michelle Obama. Las niñas viajan con la primera abuela Marian Robinson, la madre de la primera dama. No se sabe si terminarán sus deberes antes de aparecer en el escenario. El presidente también pasó algún tiempo en y cerca de su barrio del Sur a primera hora de hoy, visitando a sus partidarios en una oficina de campo de la campaña de Hyde Park. En el exterior de la escuela primaria Beulah Shoesmith, un colegio electoral situado a pocas manzanas de la casa de Obama, los periodistas casi superaban en número a los votantes en algunos momentos.  Una furgoneta con periodistas de seis países de África Occidental se detuvo hacia las 10 de la mañana, justo cuando un autobús turístico repleto de reporteros europeos se preparaba para partir. El conductor del autobús, Jeff Hankins, de 55 años y residente en Wisconsin, dijo que había votado antes de tiempo y que esperaba una jornada de 14 horas. La siguiente parada de la gira: La casa de Obama... o lo más cerca que pudo llegar el autobús. Las calles que rodean la casa del presidente en la avenida Greenwood, entre la calle 50 y el bulevar Hyde Park, estaban bloqueadas, con agentes del Servicio Secreto apostados en las barricadas de cemento, comprobando la identificación de los residentes. Ashley Bumpers, una teleoperadora de 25 años que volvía a casa después de haber votado, se acercó a un bloqueo en Hyde Park Boulevard y Ellis Avenue, con su carnet de conducir en la mano. A estas alturas, dijo, ya está acostumbrada a la algarabía presidencial. Bumpers dijo que ha vivido en el vecindario de los Obama durante seis años - incluyendo un día en que bajó a buscar su coche y descubrió que había sido remolcado a otro lugar de estacionamiento para dar paso a la seguridad presidencial. Bumpers dijo que, aunque sabe que otros pueden estar menos entusiasmados con esta carrera presidencial que en 2008, no consideró quedarse en casa el día de las elecciones este año. "Hay que asegurarse de votar", dijo, "en lugar de dejarlo en manos de otros". Además, dijo, "no quiero a Romney". Dentro de su oficina de campaña en Hyde Park, el presidente Obama, con camisa blanca y corbata azul a rayas, saludó a unos 30 voluntarios con abrazos y sonrisas. A continuación, comenzó a hacer llamadas sorpresa a los voluntarios de la campaña de Wisconsin, agradeciéndoles su duro trabajo durante las elecciones. Los voluntarios de la campaña local se unieron al Presidente e hicieron llamadas a los votantes de los estados en disputa, dijo un voluntario. "Lo bueno de estas campañas es que después</w:t>
      </w:r>
    </w:p>
    <w:p>
      <w:r>
        <w:rPr>
          <w:b/>
          <w:color w:val="FF0000"/>
        </w:rPr>
        <w:t xml:space="preserve">id 1</w:t>
      </w:r>
    </w:p>
    <w:p>
      <w:r>
        <w:rPr>
          <w:b w:val="0"/>
        </w:rPr>
        <w:t xml:space="preserve">Cuando se trata de comida, los chimpancés sólo piensan en sí mismos El sentido de la justicia es una parte importante del comportamiento humano, pero un equipo de investigación de la Universidad Queen Mary de Londres (Reino Unido) ha descubierto que no ha evolucionado a partir de nuestros parientes vivos más cercanos. El estudio, publicado hoy (15 de agosto) en la revista Biology Letters, ha puesto a prueba si nuestros parientes de los grandes simios, los chimpancés y los bonobos, tienen el mismo sentido de la justicia que los humanos. Los científicos, en los que participa el profesor Keith Jensen, de la Facultad de Ciencias Biológicas y Químicas de Queen Mary, sometieron a los simios a una serie de juegos de ultimátum. Uno contra otro, tenían que elegir si robar o dejar las uvas del otro. Los juegos se organizaron de diferentes maneras, con proporciones iguales de uvas y otras divididas con una proporción mayor para uno que para otro. El profesor Jensen explicó: "En cada escenario, uno de los simios tenía que elegir entre robar las uvas o dejar una porción de uvas para el otro. Descubrimos que siempre robaban la comida sin tener en cuenta si su acción repercutía en su compañero". "Ni a los chimpancés ni a los bonobos parecía importarles si la comida era robada o no, o si los resultados eran justos o no, siempre y cuando obtuvieran algo. "Nuestros hallazgos apoyan otros estudios sobre chimpancés, pero también los extendemos a los bonobos. Ambos simios no se preocupan por la equidad ni por los efectos que sus elecciones puedan tener en los demás, en claro contraste con el comportamiento de los humanos. "Por tanto, podemos concluir que nuestros resultados indican que nuestro sentido de la equidad es un rasgo derivado y puede ser exclusivo de la raza humana. "Si las consideraciones de equidad son importantes para las actividades de cooperación, como el comercio de bienes y servicios y el intercambio, la pregunta es: ¿cuándo evolucionaron en nuestra especie? Y si la equidad es importante sólo en los humanos, la pregunta es ¿por qué sólo en los humanos?" ### 'Theft is an ultimatum game' se publica en la revista Biology Letters el 15 de agosto de 2012.</w:t>
      </w:r>
    </w:p>
    <w:p>
      <w:r>
        <w:rPr>
          <w:b/>
          <w:color w:val="FF0000"/>
        </w:rPr>
        <w:t xml:space="preserve">id 2</w:t>
      </w:r>
    </w:p>
    <w:p>
      <w:r>
        <w:rPr>
          <w:b w:val="0"/>
        </w:rPr>
        <w:t xml:space="preserve">La importancia de la revisión del código Todo desarrollador conoce el dolor de los errores banales. Un atributo incorrecto aquí, una propiedad mal escrita allí, una línea de código accidentalmente duplicada que se te ha pasado por alto debido al hackathon de 16 horas cargado de café en el que has estado. Incluso un simple $ antes de la etiqueta de apertura de PHP que accidentalmente pusiste allí porque empezaste a escribir antes de que el infernal IDE basado en Java se calentara y reposicionara el cursor, puede dejarte rascándote la cabeza durante horas y horas si estás cansado y distraído. Si sólo tuvieras un par de ojos frescos para mirar lo que hiciste - seguramente estos errores podrían evitarse fácilmente. Wikipedia define la revisión del código de la siguiente manera La revisión del código es un examen sistemático (a menudo conocido como revisión por pares) del código fuente de un ordenador. Su objetivo es encontrar y corregir los errores que se han pasado por alto en la fase inicial de desarrollo, mejorando tanto la calidad general del software como las habilidades de los desarrolladores. Las revisiones se realizan de varias formas, como la programación en parejas, los recorridos informales y las inspecciones formales. Esta definición es lo más precisa posible: en términos más sencillos, la revisión del código es simplemente el acto de hacer que otra persona revise tu código para encontrar los errores que tú has pasado por alto. Los tipos de revisión de código Como la definición de Wikipedia insinúa, hay muchas maneras diferentes de revisar el código en busca de defectos. A continuación, un rápido desglose de algunas de ellas: Revisión por encima del hombro (OTS) - Esta es la forma en que los equipos pequeños suelen manejar las revisiones de código. Un desarrollador escribirá una cantidad decente de código y llamará a otro desarrollador para que le eche un vistazo. El otro desarrollador se sienta mientras el primero explica lo que ha hecho, línea por línea. A través de esta narración, el desarrollador original se da cuenta de algunos de sus propios errores y los corrige, y el desarrollador de la OET se da cuenta de otros, señalándolos al primero. También comparten opiniones sobre las soluciones a ciertos problemas, que el desarrollador original a veces rehace una vez terminado el proceso de revisión, llamando de nuevo a la revisión. Esto también se puede hacer fácilmente con un software para compartir la pantalla y un chat de voz si los desarrolladores son remotos. Revisión asistida por herramientas: hay varias herramientas, tanto en línea como fuera de línea, que ayudan a la revisión del código. Aunque un examen detallado de las distintas herramientas que se ofrecen está fuera del alcance de este artículo, podemos generalizar y decir que hay versiones de pago ( Atlassian Crucible , CodeCollaborator ), versiones gratuitas ( Review Board ) o, si eres un desarrollador en solitario, la versión comunitaria ( Stack Exchange Code Review ). Independientemente de la herramienta que se utilice, cada una de ellas sirve prácticamente para lo mismo: recupera los cambios más recientes en el código fuente y los marca como necesarios para su revisión. Un compañero -es decir, un desarrollador de igual o mayor nivel- revisa entonces el código, lo marca como revisado o marca los errores encontrados y hace sugerencias, y termina o reinicia el proceso enviándolo de vuelta al desarrollador de origen. También es importante tener en cuenta que muchos IDEs populares tienen plugins de revisión de código. Programación en pareja -- Un tipo muy dinámico de revisión de código, la programación en pareja es un "juego" de asientos calientes para dos desarrolladores en el que un desarrollador codifica y el otro sigue su progreso sentado a su lado. Después de un par de cientos de líneas de código o después de alcanzar un hito predeterminado, se toman un breve descanso y cambian de lugar. El que estaba codificando ahora observa, mientras que el que antes observaba ahora codifica. Esto es muy eficaz para evitar errores y mejorar la calidad general del código, pero cuesta el doble de mano de obra. Muchas empresas no están preparadas para este riesgo y, por desgracia, son incapaces de pensar en términos distintos a "dos personas en dos máquinas hacen más trabajo que dos personas en una máquina". Es precisamente este tipo de revisión el que da los mejores resultados: no sólo se evitan los errores de plano, sino que los dos desarrolladores colaboran directamente y comparten ideas sobre las soluciones a los problemas que encuentran a medida que avanzan. Tampoco hay que olvidar que este tipo de revisión es increíblemente difícil de implantar en equipos que no están acostumbrados a ello: funciona sobre todo en equipos jóvenes. Como apunte, también existe un tipo de revisión formal, introducido e investigado por primera vez por Michael Fagan en los años 70 (este método también se conoce como Inspección Fagan), ahora algo arcaico y en desuso en la industria. La inspección formal rara vez se utiliza en equipos pequeños y se refiere sobre todo a productos de varios millones de dólares, ya que es muy intensa mentalmente y costosa. Consiste en que varias personas (hasta seis) se sientan con un proyector y revisan juntas el código. A cada participante se le asigna un papel (como lector, moderador</w:t>
      </w:r>
    </w:p>
    <w:p>
      <w:r>
        <w:rPr>
          <w:b/>
          <w:color w:val="FF0000"/>
        </w:rPr>
        <w:t xml:space="preserve">id 3</w:t>
      </w:r>
    </w:p>
    <w:p>
      <w:r>
        <w:rPr>
          <w:b w:val="0"/>
        </w:rPr>
        <w:t xml:space="preserve">¿NECESITAS IR A LA ESCUELA DE TECNOLOGÍA FARMACÉUTICA? Recibir nuevos comentarios por correo electrónico Mi correo electrónico Puedes cancelar las alertas de correo electrónico en cualquier momento. Comentarios (32) Marissa en Sacramento, California hace 39 meses Hola, vivo en California, y me preguntaba si es un requisito para ir a la escuela y tomar clases y obtener un título como aa para la tecnología de farmacia. Sigo escuchando aquí como la gente solo compra estos libros, estudia y luego pasa el PTCB. Si estás certificado, puedes empezar a buscar trabajo, o tienes que ir a la escuela? El PTCB es una certificación técnica, sé que para mi empresa no es necesario, sólo su licencia estatal, pero será más fácil para usted para encontrar un trabajo. Yo iría a una de las escuelas, ya sea la escuela de comercio, ROP, universidad de la comunidad, el costo más bajo y la forma más rápida posible. La mayoría de las escuelas te envían a sitios donde puedes ganar experiencia y tener una idea del trabajo. Si les gustas, tal vez te contraten. Puedes intentar aplicar a una de las farmacias, Walgreens o CVS y solicitar un puesto de empleado, estamos en la temporada de gripe ahora y las farmacias necesitan más ayuda en esta época del año, vale la pena intentarlo Oh, gracias por responder, pero si no te importa, déjame contarte mi situación y puedo hacerte algunas preguntas más sobre cosas que todavía no tengo claras. Acabo de obtener mi licenciatura en Economía en Sac state. ¿Tener mi licenciatura se verá bien a la hora de solicitar un puesto de técnico farmacéutico? En segundo lugar, ¿estás diciendo que tomar el PTCB no es requerido por nadie, sólo tener tu licencia, pero si tomas el examen y lo pasas, entonces se verá bien para los empleadores? ¿Qué es lo que se requiere para su licencia estatal? En tercer lugar, estoy bastante quemado en la escuela y mi trabajo, soy un servidor en este momento y quiero ser un técnico farmacéutico tan pronto como sea posible, por lo que está diciendo que la escolarización no se requiere también? ¿Qué posibilidades tengo de conseguir un puesto de técnico de farmacia sólo con mi licenciatura y pasando el examen PTCB? He oído que las farmacias quieren gente con experiencia. He pensado en empezar como empleado, como has mencionado, para poner el pie en la puerta, pero me temo que sólo querrán mantenerme en ese puesto y entonces me quedaré atascado, y nunca ascenderé a un puesto de técnico de farmacia. Me acabo de graduar del programa de Técnico de Farmacia de la Universidad de Kaplan y comencé a trabajar en Knights Drugs Inc. al día siguiente. Realmente depende de la persona y de lo que busque la empresa. Si vas a un CVS que tiene tal vez un farmacéutico y un técnico con poca o ninguna experiencia, es más probable que necesiten un técnico que tenga, por ejemplo, una formación o certificación para respaldarles o incluso formar al nuevo técnico. Si fueras un gerente, ¿querrías que trabajara para ti un técnico que aún no sabe cómo rellenar un guión o un técnico que tiene un título y experiencia en el campo? A fin de cuentas, todo depende de las exigencias de la empresa para la que quieres trabajar, pero es posible llegar a ser técnico con poca o ninguna experiencia o formación. Las posibilidades son menores para quien sí la tiene. P.D. La formación de los técnicos no es larga ni difícil. A mí sólo me llevó 7 meses y fue un curso online a mi ritmo. Podría haber terminado antes pero el trabajo, la familia, etc. me obligaron a hacerlo. Yo lo consideraría altamente aunque honestamente no lo necesitas para la farmacia minorista. Aún así, llamará la atención de la compañía y te preparará para el examen PTCB. Ninguno de los dos es realmente difícil, es sólo lo mucho que estudias y te aplicas. La Universidad de Kaplan tiene uno de los mejores programas de Técnico de Farmacia en línea en el país. Si usted realmente serio acerca de entrar en el campo me gustaría comprobar hacia fuera y si no te gusta, como hemos dicho .. siempre se puede obtener en la formación en el trabajo. Pero yo digo que lo hagas. Es una de las mejores y más fáciles carreras que puedes tener. Por lo que sé, el PTCB no es necesario, pero se verá mejor a los empleadores, en cuanto al trabajo va, me gustaría aplicar a una de las cadenas de tiendas, Rite Aid o Walgreens, poner en su solicitud que se llevará a cualquier cosa en este momento. Tuvimos una chica en mi trabajo aplicar como un cajero de la tienda, a continuación, cuando alguien se llama en la enfermedad, tuvimos esa chica de trabajo en la farmacia sólo en el registro entonces ella trabajó con nosotros más, poco a poco aprendió la computadora, todavía haciendo sólo los deberes de empleado en ese momento. entonces ella se aplicó para la licencia técnica y obtuvo su certificado PTCB</w:t>
      </w:r>
    </w:p>
    <w:p>
      <w:r>
        <w:rPr>
          <w:b/>
          <w:color w:val="FF0000"/>
        </w:rPr>
        <w:t xml:space="preserve">id 4</w:t>
      </w:r>
    </w:p>
    <w:p>
      <w:r>
        <w:rPr>
          <w:b w:val="0"/>
        </w:rPr>
        <w:t xml:space="preserve">Descripción Vivo en Costitx en el corazón de Mallorca, con mis dos hijas de 7 y 8 años. Somos una familia divertida y parece que siempre estamos en movimiento. Mis amigos me dicen que soy una excelente y creativa cocinera. Tenemos 1 caballo, perros, un Cocker poo, y un Jack Russell. nosotros ... más Descripción Somos una familia de cuatro, Sue y yo (Richard) estamos en nuestros cuarenta años y tenemos dos hijas, hemos estado viviendo en la hermosa zona montañosa de la Axarquía durante cuatro años. Nuestra casa es un viejo 'Cortijo' casa de campo tradicional español establecido ... más Descripción Somos un nuevo proyecto de la familia basada en la creación en el sur de España. Somos Tricia, Craig, Holly y el bebé Tao, 3 generaciones de amantes de la naturaleza - cada uno con habilidades individuales en la práctica de la vida sana. Tenemos 3 acres de tierra en la que pretendemos crear un ... más Descripción Hola mi nombre es Chris y mi pareja es Joanna. Vivimos en el campo a unas 4 millas de la hermosa ciudad de Vejer de la Frontera y la misma distancia de algunas grandes playas. (Tenemos dos hijos mayores que ocasionalmente visitan) Descripción Somos una familia que vive en el centro de Mallorca rural, lejos del lado turístico ocupado de la isla. Antes de establecerse en la isla mi marido, Scott y yo pasamos 6 años viajando por todo el mundo en barco. Como resultado, nuestra casa regularmente tiene amigos y ... más Descripción A mil metros sobre el nivel del mar, nuestra casa de huéspedes ecológica es un destino "fuera de la red" para los viajeros de mente creativa en lo alto de las montañas de Andalucía. En el corazón de un hermoso Parque Natural, esta casa de huéspedes 'eco-chic' y 47 acres ... más Descripción Somos una pareja española/alemana con un niño de 4 años y un bebé de 16 meses, dirigiendo una pequeña casa de huéspedes en una finca con jardín ecológico (verduras y olivos) en el interior de Andalucía. La finca está situada en un bello entorno en el ... más Descripción En la actualidad sólo se busca un manitas, o alguien con alguna de estas habilidades: enyesado, lijado, fontanería, carpintería, construcción o conocimientos de electricidad, ya que hasta Navidad tenemos cubierto el puesto de profesor de inglés. Descripción Hola. Soy un artista irlandés pintor y fotógrafo con sede en el sur de Andalucía, Chiclana de la Frontera. Yo vivo en el hermoso campo con mis 4 perros a las afueras de la ciudad. Cerca de las playas y ciudades como Conil, y Cádiz y la ciudad de montaña ... más Descripción Ayudante con habilidades de construcción de la pared en el bloque de cemento, revestimiento de yeso de la pared y la pintura para construir una pared sobre 1,5mt de alto y 9 metros de largo para cerrar una zona de terraza en frente del bungalow. 2 personas unos 4 días de trabajo. Descripción Somos una familia típica española. Un matrimonio con dos hijos y una abuela. El hijo mayor está casado y vive fuera en otra ciudad. El menor es estudiante en la Universidad de Murcia. Vivimos en una montaña, en el campo de Águilas por ... más Descripción SI TE INTERESA SER UN PUEBLO PEQUEÑO Y CERCA DE LAS MONTAÑAS VILLABRE es una buena opción. Es una bonita casa en el centro del pueblo. Hay 18 vecinos. . Alli tenen tres habitaciones, baño, cocina y todo lo imaginable para un ... más Descripción Hola, Buscamos gente interesada en venir a partir de marzo. Somos la familia Hall: Malcolm y Susie, además de 2 niños rigurosos (8 y 10), 4 perros y 2 gatos. Vivimos en una encantadora renovado (en su mayoría!) finca en el hermoso suroeste de Mallorca. Nosotros ... más Descripción Yo vivo con mi hijo de 13 años en una hermosa finca en Mallorca / España y el alquiler de tres unidades de abril hasta October.The resto del año, vivimos aquí también y algunos de mantenimiento, jardinería y tareas domésticas tiene que ser done.I puede ocupar una persona que ... más Descripción POR AHORA: necesitamos un CARPENTER o una persona hábil práctica para una construcción de la extensión del panel solar. También necesitamos un workawayer con conocimientos prácticos de los sistemas solares independientes. Somos Maria y Mathieu viviendo en Miravet - España para ... más Descripción Somos una familia española/alemana situada a 4 millas del centro de Sevilla. Ofrecemos clases particulares de idiomas para niños y adultos. Para apoyar y ayudar a nuestro pequeño equipo estamos buscando ayuda principalmente por las tardes y un par de horas en ... más Descripción Vivimos en la provincia de Málaga, justo al norte de Antequera que es un lugar impresionante y de fácil acceso a todas las principales ciudades andaluzas. Mi marido y yo dirigimos una empresa de deportes de aventura, así como mi</w:t>
      </w:r>
    </w:p>
    <w:p>
      <w:r>
        <w:rPr>
          <w:b/>
          <w:color w:val="FF0000"/>
        </w:rPr>
        <w:t xml:space="preserve">id 5</w:t>
      </w:r>
    </w:p>
    <w:p>
      <w:r>
        <w:rPr>
          <w:b w:val="0"/>
        </w:rPr>
        <w:t xml:space="preserve">Doctores del Instituto Ludwig von Mises de Canadá: 'Impónganos. Canadá lo vale". Un grupo de médicos quiere que el gobierno federal y los gobiernos provinciales cobren más impuestos a los ricos, con un eslogan engañoso: "Pónganos impuestos. Canadá vale la pena' Uno podría preguntarse cómo es que esto es engañoso cuando están pidiendo que ellos mismos sean gravados más, pero en realidad están pidiendo que TODOS los ricos sean gravados más. Hacen creer que, como son ricos y quieren que se les apliquen más impuestos, es lo correcto, y que los ricos en general están de acuerdo. Lo único que esto demuestra es que no tienen una buena comprensión de la economía. Cualquiera que haya estudiado la economía austriaca sabe que gran parte del dinero que gasta el gobierno se desperdicia y no se gasta de forma eficiente. El artículo del que he sacado esta información afirma que el gobierno federal obtendría 3.500 millones del plan, y que Ontario se llevaría 1.700 millones. Con la forma en que los gobiernos gastan el dinero, el país no obtendría 3.500 millones en valor, y como no elegimos cómo gasta el gobierno el dinero que extrae, puede que ni siquiera vaya a los programas que los médicos quieren que se financien Estos médicos están afirmando que les sobra dinero, y esto significa que está bien que TODOS los ricos sean gravados con más impuestos. Pero, ¿quién puede decir que todos los ricos tienen ese dinero extra? Tal vez algunos ricos estén obteniendo unos ingresos elevados debido a un negocio que han iniciado con el dinero que les han prestado en un principio, y están luchando por hacer los pagos tal y como están. ¿Por qué deberían ser castigados por iniciar un negocio y contribuir al crecimiento de la economía? También hay canadienses ricos que utilizan su dinero extra para invertir en nuevos negocios, o para ampliar un negocio ya existente con la esperanza de obtener beneficios. Si se grava más a estas personas, significa que se crean menos puestos de trabajo y que la economía crece menos (o se reduce más). En mi interpretación de lo que están diciendo, quieren dar más dinero al gobierno para ayudar a financiar sus programas. Me gustaría que esto se pusiera a prueba. Que el gobierno cree una rama de Revenue Canada que se financie con dinero donado voluntariamente. Su objetivo será recibir todas las donaciones, como una organización benéfica, de las personas que quieran donar más de su dinero a los impuestos. Estoy dispuesto a apostar que la mayoría de estos médicos no estarían en la lista de contribuyentes, incluso si pudiéramos estipular qué programas queremos financiar con este dinero donado Esto sería especialmente cierto si estos médicos tienen motivos ocultos. Dado que los programas que consideran que necesitan este dinero extra de los impuestos incluyen la asistencia sanitaria, es muy posible que algunos de ellos quieran que el gobierno tenga más dinero de los impuestos para poder negociar salarios más altos a través de sus sindicatos. Efectivamente, los médicos del sistema de salud monopolizado por el gobierno canadiense, conocido como "single payer", son empleados del gobierno. ¿Qué credibilidad crees que tendría un grupo de burócratas muy bien pagados, con pensiones y beneficios bañados en oro, si sacaran una declaración diciendo "suban los impuestos"? Por supuesto, estos médicos deberían tener cuidado con lo que desean, la gente podría empezar a preguntarse cómo los médicos, a través del sistema de licencias de monopolio que el gobierno impone, se han hecho tan ricos. Oigan, puede que se den cuenta de que los canadienses quieren un poco de competencia para reducir los costes y obligar a los médicos a prestar servicios a un precio de mercado libre, en lugar del fijado por el gobierno, que permite a los médicos estar en uno de los sectores mejor pagados de la economía canadiense. Me recuerda a cuando el director general de Wal-Mart dijo que había que aumentar los salarios mínimos, y todo el mundo pensó que lo decía por el deseo de que los trabajadores estuvieran mejor, y que Wal-Mart estaba del lado de sus empleados. El verdadero motivo era sofocar la competencia para que Wal-Mart se quedara con más cuota de mercado. Ver este artículo de Lew Rockwell para más información sobre el asunto. Independientemente de si quieren dar dinero por la bondad de su corazón o quieren salarios más altos, el punto es que el gasto del gobierno no ayuda a la economía. El gasto privado sí lo hace. Recordemos que por cada dólar que gasta el gobierno, es como mínimo un dólar que el pueblo deja de gastar; es más de un dólar si el gobierno primero pide prestado el dinero. Lee es un emprendedor en el negocio de la VIDA, y un estudiante de liderazgo. Quiere ayudar a crear una sociedad mejor educando a los demás en materia de economía y libertad. Aunque sigue siendo un aficionado a la teoría austriaca, siempre se esfuerza por aprender más, ya que cree que sólo educándonos a nosotros mismos podemos esperar influir en los demás. Deja</w:t>
      </w:r>
    </w:p>
    <w:p>
      <w:r>
        <w:rPr>
          <w:b/>
          <w:color w:val="FF0000"/>
        </w:rPr>
        <w:t xml:space="preserve">id 6</w:t>
      </w:r>
    </w:p>
    <w:p>
      <w:r>
        <w:rPr>
          <w:b w:val="0"/>
        </w:rPr>
        <w:t xml:space="preserve">The Last Tuesday Society en el marco del Festival On Edge de Cairns El fenómeno de la actuación en Melbourne, The Last Tuesday Society, llega para hacer estallar la parte superior de la ciudad. Uniendo artistas interestatales y actos locales para crear un evento de vodevil contemporáneo como ningún otro. Venga y sea testigo de las hazañas teatrales de la audacia mientras presentamos trozos de escenario maravillosos para sus ojos/cerebros/cuerpos. The Last Tuesday cuenta con artistas galardonados como The List Operators, Bron Batten y la propia Poeta Laureada de la Sociedad, Telia Nevile, así como la flor y nata de la actuación underground de Cairns.</w:t>
      </w:r>
    </w:p>
    <w:p>
      <w:r>
        <w:rPr>
          <w:b/>
          <w:color w:val="FF0000"/>
        </w:rPr>
        <w:t xml:space="preserve">id 7</w:t>
      </w:r>
    </w:p>
    <w:p>
      <w:r>
        <w:rPr>
          <w:b w:val="0"/>
        </w:rPr>
        <w:t xml:space="preserve">Alex Paterson Resumen del evento: Larry Summers analiza el precipicio fiscal en Ottawa 10 de noviembre de 2012 8 de noviembre de 2012 (Ottawa) -- Canadá 2020 y TD trajeron al renombrado economista Lawrence H. Summers a Ottawa el jueves por la noche para una conferencia pública gratuita. Su charla "La economía mundial, las elecciones en Estados Unidos y el precipicio fiscal" se pronunció ante un público de pie en el Hotel Chteau Laurier de Ottawa. El Dr. Summers, actualmente catedrático de la Universidad Charles Eliot de Harvard, es una de las mentes económicas más distinguidas de su generación, con una larga y célebre carrera de servicio público y excelencia académica. Ha ocupado los puestos de Subsecretario del Tesoro de los Estados Unidos durante la Administración Clinton, Economista Jefe del Banco Mundial, Presidente de la Universidad de Harvard y Director del Consejo Económico Nacional de la Casa Blanca para la Administración Obama. Tras las presentaciones del cofundador de Canadá 2020, Tim Barber, y del presidente y director general de TD Canada Trust, Tim Hockey, el Dr. Summers subió al escenario en medio de la ovación más larga jamás escuchada en un evento de Canadá 2020. De pie junto al podio, el Dr. Summers se mostró relajado, pero su mensaje fue todo lo contrario: el precipicio fiscal -una confluencia de aumentos de impuestos y recortes de gastos legislados en los Estados Unidos que eliminaría aproximadamente 600.000 millones de dólares en demanda de la economía estadounidense- debe evitarse a toda costa. El Dr. Summers comenzó elogiando a la comunidad de think tanks de Norteamérica, calificándola de una de sus "grandes fortalezas". A continuación, esbozó tres "categorías" de problemas económicos que Estados Unidos debe abordar. La primera es asegurar una rápida recuperación, principalmente con el objetivo de alcanzar tasas de crecimiento iguales o superiores al 2-2,5% (un mínimo para empezar a reducir el desempleo). La segunda es situar las finanzas del país en una senda sostenible a largo plazo. A este respecto, el Dr. Summers pidió que se invirtiera, especialmente, en infraestructuras públicas, para aprovechar los tipos de interés históricamente bajos. El último, y quizás el más importante, de los problemas económicos de EE.UU., es la búsqueda de un plan que aborde los problemas estructurales que asolan la economía estadounidense y que crean choques cíclicos y períodos de crecimiento lento o estancado. En este sentido, el Dr. Summers se refirió a las inversiones en educación y sanidad, que requieren un plan debidamente aplicado que podría reducir costes, aumentar la competitividad e incluso ser una importante fuente de empleo. En una nota menos optimista, señaló que en 1965, uno de cada veinte hombres estadounidenses de entre 25 y 54 años estaba sin trabajo. Ahora la cifra es de uno de cada cinco. Incluso con una recuperación, no es probable que mejore a más de uno de cada seis. Esto subraya el reto estructural al que se enfrenta Estados Unidos (y otras economías maduras). [A pesar de esto, más tarde sugirió que el apoyo a la industria manufacturera como vía para la creación de empleo no tenía sentido, aunque podía ver su valor por los vínculos con el progreso tecnológico]. Al describir el precipicio fiscal -y cómo se produjo- Larry comparó la actual situación fiscal de Estados Unidos con la de un modelo de negocio insostenible. Mientras que una empresa puede, de vez en cuando, pedir prestado para cubrir inversiones prudentes o emergencias puntuales, pedir prestado para cubrir la nómina es simplemente inviable. Vale la pena citar aquí al Dr. Summers en su totalidad: "Una empresa cuyo plan a largo plazo incluya el endeudamiento para cubrir la nómina año tras año, incluso en tiempos de bonanza, va camino del fracaso. Y cualquier proyección racional de la situación fiscal de Estados Unidos, incluso si se asume una plena recuperación económica, en la senda actual no sólo estamos pidiendo prestado, no sólo estamos gastando más que tributando, sino que lo estamos haciendo de forma que nuestra deuda en relación con cualquier denominador interesante -nuestra renta, nuestro número de personas, nuestro tamaño de gobierno- se comporta de forma explosiva. Esa es una situación en la que es necesario hacer ajustes, y es mejor que esos ajustes se pongan en marcha con un tiempo considerable de antelación para dar confianza y evitar la necesidad de un cambio brusco. Esa es la motivación del acantilado fiscal... pero si lo piensas, el acantilado fiscal es algo extraño. No es un huracán, no es una guerra - es una catástrofe que legislamos para estimularnos a actuar. Es un poco como la teoría de la seguridad automovilística que recomienda poner puñales en los volantes, porque si sólo hubiera puñales en los volantes la gente conduciría con más prudencia, entonces no habría accidentes. Ese</w:t>
      </w:r>
    </w:p>
    <w:p>
      <w:r>
        <w:rPr>
          <w:b/>
          <w:color w:val="FF0000"/>
        </w:rPr>
        <w:t xml:space="preserve">id 8</w:t>
      </w:r>
    </w:p>
    <w:p>
      <w:r>
        <w:rPr>
          <w:b w:val="0"/>
        </w:rPr>
        <w:t xml:space="preserve">Black Dynamite , si tienes la mala suerte de no haberla visto hasta ahora, es una parodia de blaxploitation en la que BD, tras la pista del asesino de su hermano, frustra un ruin complot en el que están implicados el licor de malta Anaconda, la isla de kung-fu de Fiendish Dr Wu y la Casa Blanca de Nixon. Arsenio Hall coprotagoniza el papel de Tasty Freeze, con Bokeem Woodbine como Black Hand Jack y Tommy Davidson como Cream Corn. Si quieres más aventuras de estos personajes, hay un spin-off animado, pero ¿lo siguiente? "En los inicios de Black Dynamite, había algunos tipos de ideas que íbamos a hacer", dice White a CraveOnline. "Al igual que los Monty Python, [pensamos que podríamos] utilizar el mismo reparto pero hacer diferentes tipos de películas. Habíamos discutido, y parece que nos estamos acercando a una decisión sobre algo que sería una comedia del Oeste en el espíritu de Blazing Saddles , mezclado con Buck And The Preacher ." Blazing Saddles , por supuesto, es la obra maestra de Mel Brooks, oficialmente votada como la duodécima película más divertida de todos los tiempos por los lectores de Empire . Buck And The Preacher, por su parte, fue el debut en la dirección de Sidney Poitier, que coprotagoniza con Harry Belafonte, protegiendo una caravana de carros de una partida de cazarrecompensas racistas. Aunque es una comedia, no es tan loca como la saga de Rock Ridge. Black Dynamite 2, sea lo que sea, aún no está en marcha, pero parece que se está desarrollando activamente. Se espera que el reparto sea el mismo que el anterior y que Scott Sanders vuelva a ponerse detrás de la cámara cuando comience el rodaje. ¡Suscríbete a Empire hoy mismo y consigue Far Cry 3! Suscríbete a un año de Empire por 39,99 este mes y no sólo recibirás la mejor revista de cine del mundo en la puerta de tu casa, sino también el esperado Far Cry 3 para Xbox o PS3.</w:t>
      </w:r>
    </w:p>
    <w:p>
      <w:r>
        <w:rPr>
          <w:b/>
          <w:color w:val="FF0000"/>
        </w:rPr>
        <w:t xml:space="preserve">id 9</w:t>
      </w:r>
    </w:p>
    <w:p>
      <w:r>
        <w:rPr>
          <w:b w:val="0"/>
        </w:rPr>
        <w:t xml:space="preserve">George Monbiot The Knights Carbonic 23 de noviembre de 2009 Sí, los correos electrónicos hackeados sobre el clima son perjudiciales. Pero éste es el que habría que ver si se quisiera demostrar que el calentamiento global provocado por el hombre es una estafa. Por George Monbiot, publicado en The Guardian, 23 de noviembre de 2009 Es inútil fingir que esto no es un golpe importante. Los correos electrónicos extraídos por un pirata informático de la unidad de investigación climática de la Universidad de East Anglia difícilmente podrían ser más dañinos( 1 ). Ahora estoy convencido de que son auténticos, y estoy consternado y profundamente conmovido por ellos. Sí, los mensajes fueron obtenidos ilegalmente. Sí, todos nosotros decimos cosas en los correos electrónicos que serían insoportables si se hicieran públicos. Sí, algunos de los comentarios se han sacado de contexto. Pero hay algunos mensajes que no requieren un giro para hacerlos parecer malos. Parece que hay pruebas de intentos de impedir que se publiquen datos científicos( 2 , 3 ), e incluso de destruir material que fue objeto de una solicitud de libertad de información( 4 ). Y lo que es peor, algunos de los correos electrónicos sugieren que se ha intentado impedir la publicación de trabajos realizados por escépticos del clima( 5 , 6 ), o mantenerlos fuera de un informe del Grupo Intergubernamental de Expertos sobre el Cambio Climático( 7 ). Creo que el jefe de la unidad, Phil Jones, debería dimitir. Algunos de los datos discutidos en los correos electrónicos deberían ser reanalizados. Pero, ¿justifican estas revelaciones las afirmaciones de los escépticos de que esto es "el último clavo en el ataúd" de la teoría del calentamiento global?( 8 , 9 ) En absoluto. Dañan la credibilidad de tres o cuatro científicos. Plantean dudas sobre la integridad de uno o quizás dos de varios cientos de líneas de evidencia. Para enterrar el cambio climático provocado por el hombre, habría que revelar una conspiración mucho más amplia. Por suerte para los escépticos, y para mi intensa decepción, ahora me han pasado el correo electrónico condenatorio que confirma que toda la ciencia del calentamiento global es realmente una estafa. Si hubiera sabido que era tan fácil amañar las pruebas, no habría desperdiciado años de mi vida promoviendo una disciplina falsa. En aras de un discurso abierto, me siento obligado a reproducirlo aquí. Señores, la culminación de nuestro gran plan se acerca rápidamente. Lo que el Maestro llamó "el ordenamiento de los asuntos de los hombres por un estado mundial trascendente, ordenado por Dios y que no responde ante nadie", que ahora conocemos como Gobierno Mundial Comunista, avanza hacia su clímax en Copenhague. Durante 185 años, desde que el Maestro, conocido por los laicos como Joseph Fourier, lanzó su plan de dominación mundial, toda la comunidad de la ciencia física ha estado trabajando hacia este momento. Las primeras fases del plan funcionaron magníficamente. En primer lugar, la tesis inicial del maestro -que la liberación de la radiación infrarroja es retardada por la atmósfera- tuvo que ser aceptada por el establishment científico. No les molestaré con detalles sobre el oro pagado, las amenazas hechas y la sangre derramada para lograr este fin. Pero el resultado fue la eliminación de los detractores y la deshonra o el encarcelamiento de los rivales del Maestro. En 35 años, el 3er Guardián del Gran Templo de los Caballeros Carbónicos (nuestro venerado profeta John Tyndall) pudo "demostrar" la tesis del Maestro. Nuestro control de la ciencia física era por entonces tan férreo que no hubo mayores objeciones. Se encontró más resistencia (y fue rápidamente despachada) cuando intentamos instalar al 6º Director (Svante Arrhenius) primero como profesor de física en la Universidad de Estocolmo, y luego como rector. Desde esta posición fue capaz de proyectar la segunda gran ley del Maestro: que la radiación infrarroja atrapada en la atmósfera de un planeta aumenta en función de la cantidad de dióxido de carbono que contiene la atmósfera. Él y sus seguidores (liderados por el Alcaide Menor Max Planck) fueron entonces capaces de adaptar todo el canon de la ciencia física y química para sostener la segunda ley. Entonces comenzó la tarea más arriesgada de todas: nuestro intento de controlar el registro instrumental. Conseguir el consentimiento del estamento científico fue una cuestión sencilla. Pero los termómetros se habían generalizado y los meteorólogos aficionados hacían sus propias lecturas. Había que mostrar un aumento constante a medida que avanzaba la industrialización, pero algunos de estos desgraciados tenían otras ideas. La cooptación global de la policía y los forenses requirió recursos sin precedentes, pero hasta ahora hemos podido cubrir nuestro</w:t>
      </w:r>
    </w:p>
    <w:p>
      <w:r>
        <w:rPr>
          <w:b/>
          <w:color w:val="FF0000"/>
        </w:rPr>
        <w:t xml:space="preserve">id 10</w:t>
      </w:r>
    </w:p>
    <w:p>
      <w:r>
        <w:rPr>
          <w:b w:val="0"/>
        </w:rPr>
        <w:t xml:space="preserve">Octubre de 2003, Reunión de Primados: "Si su consagración (la de Robinson) sigue adelante, reconocemos que hemos llegado a un punto crucial y crítico en la vida de la Comunión Anglicana y hemos tenido que concluir que el futuro de la propia Comunión se pondrá en peligro. En este caso, el ministerio de este único obispo no será reconocido por la mayor parte del mundo anglicano, y es probable que muchas provincias se consideren fuera de la Comunión con la Iglesia Episcopal (EEUU). Esto desgarrará el tejido de nuestra Comunión en su nivel más profundo (ed. de énfasis), y puede llevar a una mayor división en esta y otras cuestiones, ya que las provincias tienen que decidir en consecuencia si pueden permanecer en comunión con las provincias que deciden no romper la comunión con la Iglesia Episcopal (EE.UU.). Consideraciones similares se aplican a la situación de la diócesis de New Westminster". Noviembre de 2003, Obispo Gay: Ordenación de Victoria Eugenia (nombre de bautismo) Gene Robinson, primer sacerdote abiertamente gay en el obispado de New Hampshire Octubre de 2004, Informe Windsor:  Las acciones para avanzar hacia la autorización de tales ritos (de bendición de uniones del mismo sexo) frente a la oposición de la Comunión Anglicana más amplia constituye una negación de los lazos de Comunión. Para que estos lazos sean debidamente reconocidos y atendidos, las iglesias que proponen tomar medidas deben ser capaces, como comienzo, de demostrar al resto de la Comunión por qué su propuesta cumple con los criterios de las Escrituras, la tradición y la razón". Febrero de 2005, Reunión de Primados de Dromantine : Doce primados no comulgan con el Obispo Presidente de la Iglesia Episcopal.  'Solicitamos que la Iglesia Episcopal (EE.UU.) y la Iglesia Anglicana de Canadá retiren voluntariamente a sus miembros del Consejo Consultivo Anglicano durante el período previo a la próxima Conferencia de Lambeth. Durante ese período, solicitamos que ambas iglesias respondan, a través de sus órganos constitucionales pertinentes, a las preguntas que se les dirigen específicamente en el Informe Windsor, mientras consideran su lugar dentro de la Comunión Anglicana". Septiembre de 2006, Kigali: ~Camino a Lambeth' publicado para el Consejo de Provincias Anglicanas de África (CAPA). 'Definitivamente no asistiremos a ninguna Conferencia de Lambeth a la que los violadores de la Resolución de Lambeth sean también invitados como participantes u observadores'. Noviembre de 2006, Changing Attitude señala las políticas oficiales de bendición del mismo sexo en los Estados Unidos: Las diócesis de los estados de Arkansas, California, Delaware, Long Island, Nevada, New Hampshire, Carolina del Norte, Vermont y Washington tienen ahora directrices escritas sobre la realización de bendiciones a personas del mismo sexo. Febrero de 2007, Tanzania: Ocho primados no comulgan con el Obispo Presidente de la Iglesia Episcopal.  Los primados solicitan, a través de la Obispa Presidenta, que la Cámara de Obispos de la Iglesia Episcopal 1) haga un pacto común inequívoco de que los obispos no autorizarán ningún rito de bendición de uniones del mismo sexo en sus diócesis, o a través de la Convención General, (The Windsor Report Paras 143,144) y 2) confirmar que la aprobación de la Resolución BO33 de la 75ª Convención General significa que un candidato a las órdenes episcopales que viva en una unión del mismo sexo no recibirá el consentimiento necesario (Informe Windsor, párrafo 134), a menos que surja algún nuevo consenso sobre estos asuntos en toda la Comunión. Los Primados piden que la respuesta de la Cámara de Obispos se transmita a los Primados antes del 30 de septiembre de 2007. Si las garantías solicitadas a la Cámara de Obispos no pueden darse en buena conciencia, la relación entre la Iglesia Episcopal y la Comunión Anglicana queda dañada en el mejor de los casos, y esto tiene consecuencias para la plena participación de la Iglesia en la vida de la Comunión". Febrero de 2007 Comunicado de Tanzania, El reconocimiento de AMiA y CANA: ' Aunque hay dificultades particulares asociadas con AMiA y CANA, el Consejo Pastoral debe negociar con ellos y los Primados que actualmente los atienden para encontrar un lugar dentro de estas disposiciones. Creemos que con buena voluntad esto puede ser posible'. 25 de febrero de 2007 La Iglesia Episcopal sigue adelante con los 'matrimonios gay'._ Lejos de ejercer una moratoria, la Iglesia Episcopal está claramente presionando con su agenda, como lo demuestra esta ceremonia de unión civil en una Iglesia de Cindy Meneghin &amp; Maureen Kilian (Ver informe aquí ) Marzo de 2007, Cámara de Obispos del TEC:  Creemos que hay una necesidad urgente de que nos reunamos cara a</w:t>
      </w:r>
    </w:p>
    <w:p>
      <w:r>
        <w:rPr>
          <w:b/>
          <w:color w:val="FF0000"/>
        </w:rPr>
        <w:t xml:space="preserve">id 11</w:t>
      </w:r>
    </w:p>
    <w:p>
      <w:r>
        <w:rPr>
          <w:b w:val="0"/>
        </w:rPr>
        <w:t xml:space="preserve">Bienvenido a la página de Ac/Dc Tabs. La canción It's A Long Way To The Top 2 fue escrita por Ac/Dc. Puedes tocar esta canción en la guitarra acústica o eléctrica; usando cejilla. Obtenga las letras de los tabs siguiendo el enlace de arriba. Transcrito por: Russell Edwards roemcs@melb.alexia.net.au [A] Riding down the highway Going to a show Stop in all the by-ways Playing rock 'n' roll Getting robbed Getting stoned Getting beat up Broken boned Getting had Getting took I tell you folks, it's hard than it looks Chorus: Es un [A]largo camino hasta la [G]cima si quieres [D]na rock 'n' [A]roll x 2 Si crees que es fácil hacer una noche [D] intenta tocar en una banda de rock 'n' roll Es un [G]largo camino hasta la [D]cima si quieres rock 'n' [A]roll Break: [A] [G] [D] [A] x 4 [A] Quiet Hotel, motel Make you want to cry Lady do the hard sell Know the reason why Getting old Heavy Getting grey Getting ripped off Under paid Getting sold Second hand That's how it goes, playing in a band Chorus: Es un [A]largo camino hasta la [G]cima si quieres [D]na rock 'n' [A]roll x 2 Si [A]quieres ser una estrella del escenario y de la pantalla [D] Ten cuidado, es duro y malo Es un [G]largo camino hasta la [D]cima si quieres rock 'n' [A]roll x 4 Es un largo camino Repite y improvisa Añade tu comentario: Todos los tabs, acordes y letras son obra del autor y representan su interpretación de la canción. Sólo se puede utilizar esta pestaña popular para el estudio privado, la beca, la investigación o el aprendizaje de idiomas.</w:t>
      </w:r>
    </w:p>
    <w:p>
      <w:r>
        <w:rPr>
          <w:b/>
          <w:color w:val="FF0000"/>
        </w:rPr>
        <w:t xml:space="preserve">id 12</w:t>
      </w:r>
    </w:p>
    <w:p>
      <w:r>
        <w:rPr>
          <w:b w:val="0"/>
        </w:rPr>
        <w:t xml:space="preserve">Los empleados con excesivas exigencias laborales que no sienten seguridad en el trabajo pueden estar tan angustiados como alguien que está desempleado, según un nuevo estudio que compara datos de Australia y el Reino Unido. Imagen: JohnnyLye/iStockphoto Tener un trabajo con malas condiciones laborales puede ser tan malo para la salud mental de una persona como estar en paro, según una nueva investigación publicada en Psychological Medicine . El estudio, dirigido por el profesor asociado Peter Butterworth, de la Facultad de Medicina, Biología y Medio Ambiente de la ANU, es el primero que utiliza datos representativos a nivel nacional de Inglaterra para comparar la salud mental de los desempleados con la de los que tienen trabajos de diferente calidad psicosocial. El profesor asociado Butterworth dijo que los resultados del estudio apoyan la hipótesis de que los beneficios del trabajo para la salud mental se limitan a los empleos de buena calidad, y que el trabajo de peor calidad es comparable al desempleo como factor de riesgo de mala salud mental. "Nuestro análisis estableció claramente que no había diferencias en las tasas de trastornos mentales comunes, como la ansiedad y la depresión, entre los que estaban desempleados y los que tenían los trabajos de peor calidad", dijo el profesor asociado Butterworth. "Ambos grupos de individuos tenían más probabilidades de sufrir un trastorno mental común que los que tenían un trabajo de alta calidad". "Es importante destacar que los resultados de este análisis de los datos del Reino Unido confirman las conclusiones anteriores del análisis de los datos australianos. "Se suman a un creciente cuerpo de investigación que destaca la necesidad de abordar los aspectos psicosociales del entorno laboral como parte de los planes del gobierno nacional para reducir las enfermedades mentales en la comunidad. "Los esfuerzos políticos para mejorar la salud mental de la comunidad deben considerar la calidad psicosocial del trabajo junto con los esfuerzos para aumentar las tasas de empleo. "La mejora de las condiciones psicosociales del trabajo, como la reducción de las exigencias laborales y el aumento del control, la seguridad y la estima en el trabajo, puede repercutir en la mejora de la salud mental de los empleados y reducir la carga de la enfermedad en los sistemas de salud pública". El estudio se basa en datos de la Encuesta de Morbilidad Psiquiátrica de Adultos inglesa de 2007. El tamaño final de la muestra para el análisis fue de 2.603 encuestados</w:t>
      </w:r>
    </w:p>
    <w:p>
      <w:r>
        <w:rPr>
          <w:b/>
          <w:color w:val="FF0000"/>
        </w:rPr>
        <w:t xml:space="preserve">id 13</w:t>
      </w:r>
    </w:p>
    <w:p>
      <w:r>
        <w:rPr>
          <w:b w:val="0"/>
        </w:rPr>
        <w:t xml:space="preserve">¿Así que el skin de la edición para coleccionistas va a ser el Ultralisco? ¿Por qué? ¿La unidad zerg menos utilizada en WoL y, por lo que se ve en los foros de la beta de HoTS, la unidad zerg menos utilizada en HoTS? ¿No podría haber sido la Víbora? El Thor era una unidad nueva, ¿por qué no darle un skin a una de las unidades nuevas? ¿Reina, Cucaracha, Supervisor, Señor de la cría, Corruptor, Infestor...? Los Ultraliscos son geniales en TvZ... ZvP es el único enfrentamiento en el que no son viables, al igual que el thor no es viable en TvP pero sí en TvZ y TvT. Parece el análogo más perfecto al Thor de CE que existe. Los ultraliscos ya son buenas unidades. Mira cómo un terran hace una composición perfecta de vikingos/ cuervos/marinos/medevacs/tanques para acabar despachando a un ejército de infestores/broodlords... y luego los zerg SUUUUUUUUUUUUUUUUUUUUUUUUUUUUUUUUUUUUUUUUUUUUUUUUUUUUUUUUUUUUUUUUUUUUUUUUUUUUUUUUUUUUUUUUUUUUUUU y arrolla al terran con 20 ultras. Symbol también hizo un buen uso de ellos en ZvP junto a los infestadores y los banelings. Los ultras aplastan a los FF, los hongos mantienen las cosas quietas, los banelings lo matan todo. ¿Así que el skin de la edición de coleccionista va a ser el Ultralisco? ¿Por qué? ¿La unidad zerg menos utilizada en WoL y, por lo que se ve en los foros de la beta de HoTS, la unidad zerg menos utilizada en HoTS? ¿No podría haber sido la Víbora? El Thor era una unidad nueva, ¿por qué no darle un skin a una de las unidades nuevas? ¿Reina, Cucaracha, Supervisor, Señor de la cría, Corruptor, Infestor...? Los Ultraliscos ya son buenas unidades.  Los ultraliscos son buenos contra esa combinación específica si hay un número bajo de tanques, por lo que los terran seguirán haciendo merodeadores para el cambio de tecnología de seguimiento, o simplemente irán en mech donde cada unidad, excepto el hellion, supera a los ultraliscos por suministro. Symbol también hizo un buen uso de ellos en ZvP junto con los infestadores y los banelings. Los ultras aplastan a los FF, los infestadores mantienen las cosas quietas, los banelings lo matan todo. ¿Te importaría publicar esas partidas? Nunca he visto a los ultraliscos hacerlo bien en ZvP de alto nivel. El problema es que hay muy pocas unidades que realmente pierdan contra los ultraliscos por coste o por suministro. Los inmortales los aplastan, al igual que los colosos, los chargelots, los arcontes, etc. Creo que las únicas unidades que realmente pierden contra ellos son los altos templarios (no fusionados) y los centinelas de masas. Podría señalar las partidas de jjakji contra puzzle GSL para decir "¡el thor mata todo lo que hay en TvP!", pero siendo realistas la mayoría de las veces el thor va a perder contra casi todo lo que se le eche. Los ultraliscos son buenos contra esa combinación específica si hay un número bajo de tanques, que es la razón por la que los terran seguirán haciendo merodeadores para el cambio de tecnología de seguimiento, o simplemente irán mech donde cada unidad excepto el hellion gana a los ultraliscos por suministro.</w:t>
      </w:r>
    </w:p>
    <w:p>
      <w:r>
        <w:rPr>
          <w:b/>
          <w:color w:val="FF0000"/>
        </w:rPr>
        <w:t xml:space="preserve">id 14</w:t>
      </w:r>
    </w:p>
    <w:p>
      <w:r>
        <w:rPr>
          <w:b w:val="0"/>
        </w:rPr>
        <w:t xml:space="preserve">¿Necesitas ayuda? Registrarse en biocodershub.net es muy fácil. Si necesitas ayuda no dudes en contactar con nosotros desde nuestra página de contacto. Asegúrate de rellenar todos los campos obligatorios para que tu cuenta sea aprobada. Los beneficios de ser miembro: Los miembros de Biocodershub.net son muy cualificados y brillantes, al ser miembro conectarás con ellos, aprenderás mucho y ayudarás a la gente que lo necesita. Nuestro enfoque de aprender con el ejemplo te permitirá conocer gente que comparte tus mismos intereses. ¿Aún no eres miembro? Registrarse es fácil y lleva menos de 3 minutos. Tómate un momento para crear un usuario y ser verificado al instante. Regístrese ahora para unirse a la mejor comunidad bioinformática de la web. Obtenga el máximo de sus experimentos ChIP-Seq ChIP-seq se utiliza ahora ampliamente para perfilar el enriquecimiento de una proteína de unión al ADN en un genoma. Es un campo computacional maduro y existen muchas herramientas para sacar el máximo provecho de los datos de fila generados en función del contexto biológico y del estudio. Es de gran interés comparar las diferencias de unión de una marca de histona o un factor de transcripción entre dos condiciones contrastadas, como la enfermedad frente al control, o llamémoslas para ser lo suficientemente generales Condición 1 frente a Condición 2. Conocer las regiones diferencialmente enriquecidas podría ayudar a entender la biología de la unión de los factores de transcripción, que es un campo que, a pesar de todos los estudios en la literatura, aún no ha revelado todos sus secretos. Últimamente he visto muchas publicaciones sobre la naturaleza de la unión en sí misma, algunos artículos tratan sobre la estructura y las características del sitio de unión, para sacar el máximo provecho de tus experimentos ChIP-Seq es crucial relacionar esta unión en caso de estímulo causado por una enfermedad o una alteración genómica, la verdadera cuestión es que cualquier cambio que podamos observar en los datos, es la causa de un fenotipo, o una consecuencia de la alteración real que podría no ser capturada por los experimentos ChIP-Seq. Estaba tratando de comparar algunos experimentos ChIP diferencialmente distribuidos en el genoma humano, y pensé que podría ser útil para cualquier persona interesada o haciendo lo mismo, tener una lista de herramientas que ayudan a lograr tal proceso, esta no es una lista completa, pero usted podría añadir su método favorito, paquete o software para hacer la lista más interesante. "diffReps" ha sido desarrollado para servir a este propósito. Escanea todo el genoma utilizando una ventana deslizante, realizando millones de pruebas estadísticas e informando de los aciertos significativos. diffReps tiene en cuenta las variaciones biológicas dentro de un grupo de muestras y utiliza esa información para mejorar la potencia estadística. Considerar la variación biológica es de gran importancia, especialmente para los tejidos cerebrales in vivo" DiffBind : análisis de unión diferencial de datos de picos ChIP-Seq "DiffBind trabaja principalmente con conjuntos de picos, que son conjuntos de intervalos genómicos que representan sitios de unión de proteínas candidatas. Cada intervalo consiste en un cromosoma, una posición inicial y final, y normalmente una puntuación de algún tipo que indica la confianza o la fuerza del pico. Asociados a cada conjunto de picos hay metadatos relacionados con el experimento del que se derivó el conjunto de picos. Además, los archivos que contienen las lecturas de secuenciación mapeadas (BAM//BED) pueden asociarse con cada conjunto de picos (uno para los datos ChIP, y opcionalmente otro que representa un conjunto de datos de control). "Rcade: análisis basado en R de datos de ChIP-seq y de expresión diferencial "Rcade es una herramienta que analiza los datos de ChIP-seq y acopla los resultados a un análisis de expresión diferencial (ED) existente. Una aplicación clave de Rcade es inferir las dianas directas de un factor de transcripción (TF) - estas dianas deben mostrar actividad de unión al TF, y sus niveles de expresión deben cambiar en respuesta a una perturbación del TF. "DESeq DIME: R-package for Identifying Differential ChIP-seq Based on an Ensemble of Mixture Models. "Paquete R que considera un conjunto de modelos de mezcla finita combinados con una tasa de falsos descubrimientos (fdr) local para analizar datos ChIP-seq comparando dos muestras. Este paquete también se puede utilizar para identificar diferenciales en otros datos de alto rendimiento, como los de microarrays y metilación del ADN." EdgeR : "edgeR es un paquete de software R/Bioconductor para el análisis estadístico de datos de recuento replicados. Los métodos están diseñados para evaluar la expresión diferencial en experimentos de RNA-Seq comparativos, pero son generalmente aplicables a los datos de recuento de otras plataformas a escala del genoma</w:t>
      </w:r>
    </w:p>
    <w:p>
      <w:r>
        <w:rPr>
          <w:b/>
          <w:color w:val="FF0000"/>
        </w:rPr>
        <w:t xml:space="preserve">id 15</w:t>
      </w:r>
    </w:p>
    <w:p>
      <w:r>
        <w:rPr>
          <w:b w:val="0"/>
        </w:rPr>
        <w:t xml:space="preserve">¿Debo declararme en quiebra en cuanto la sentencia de divorcio sea firme? Estoy a punto de firmar una sentencia de divorcio. No hay bienes en el matrimonio, sólo deudas. Casi toda la deuda del matrimonio está a nombre del que pronto será mi ex marido. En la sentencia, hemos acordado dividir la deuda a la mitad. No voy a poder cumplir con los mínimos mensuales de las numerosas tarjetas de crédito que debo. ¿Es mejor que me declare en quiebra de inmediato? ¿Cómo funciona ya que la mayor parte de la deuda está a su nombre y yo he acordado tomar la mitad debido a la ley de propiedad comunitaria de California. Abogado responde (5) Respondido el 13 de noviembre de 2012 13:14 . Dependiendo de cómo se haya redactado tu Convenio Conyugal podrías encontrarte con una demanda de tu marido después de presentar la demanda. Si como dices, la mayoría de las deudas están a nombre de tu marido los acreedores buscarán a tu marido para que pague esas deudas. Si no puede pagar las deudas y acepta asumirlas con el objetivo de declararse en quiebra inmediatamente, está siendo poco honesta con su marido y con el tribunal de divorcio. Es mucho mejor conseguir que su marido esté de acuerdo en declararse también en bancarrota para que todas las deudas puedan ser descargadas antes de que su divorcio sea definitivo. Recuerde que en este foro los abogados tratan de responder a sus preguntas con los datos limitados de que disponen. Mi respuesta no debe ser considerada de ninguna manera como una respuesta a la pregunta de un abogado. Mi respuesta no debe ser considerada de ninguna manera como un consejo legal. No se ha formado ninguna relación abogado-cliente por ninguna respuesta dada aquí. less Answered November 13, 2012 13:49 . Consigue que tu marido se una en una quiebra conjunta. Incluso podríais hacer un capítulo 13 y cada uno podría pagar una parte prorrateada al Síndico. Piensa de forma diferente. No viole la orden judicial de divorcio. Tengan cuidado y hablen con su abogado local de BK. Mucha suerte Esta respuesta es proporcionada por Manuel A. Juarez, Esq., aka El Abogado de Divocios de California: 510-206-4492. Esta respuesta es proporcionada por Manuel A. Juarez, Esq., aka El Abogado de Divocios de California: 510-206-4492. Es de un contexto general y no pretende formar una relación abogado-cliente. Tengo licencia sólo en California. Esta información es válida sólo en California y no debe ser tomada como un consejo legal sobre el divorcio, asuntos de familia, bancarrota o en cualquier otro tipo de situación. Esta respuesta es del Abogado de Bancarrotas, Manuel A. Jurez, 510-206-4492. Abogado Hispano de Divorcios, Abogado Latino de Accidentes, y Abogado de Bancarrotas de Oakland, Hayward, San Francisco, y California. Estas respuestas son solo para informacin general y no consisten en consejo legal sobre divorcios, mantencin de esposas, mantencin de hijos o bancarrotas. Las respuestas son comentarios legales que no forman una relacin de abogado y cliente. Manuel Juarez, Esq., esta licenciado solo en el Estado de California. less Answered November 13, 2012 14:06 . La redacción de su Convenio Conyugal puede tener un impacto en su capacidad para descargar las deudas. Especialmente teniendo en cuenta los estatutos de la propiedad de la comunidad, yo sugeriría tomar una copia de la división de la propiedad propuesta con usted a un abogado local BK y ver lo que recomiendan. ¡La mejor de las suertes! Respondido el 13 de noviembre de 2012 14:07 . Hay un plazo de seis meses para ver si hay abuso de discrecionalidad en una declaración de quiebra y seis meses de retraso pueden perjudicar gravemente tu crédito. También si se descarga, entonces su marido puede buscar otro recurso monetario de una modificación posterior a la sentencia sobre la moción apropiada. Usted y su ex, deben trabajar con un planificador financiero / consejero para abordar mejor estas cuestiones, ya que afecta a ambos y, independientemente de los sentimientos del pasado que usted necesita saber que su tanto en un barco que se hunde juntos y su va a tomar dos para remar a la orilla. Espero que esta respuesta y analogía haya sido ÚTIL, ya que siempre me esfuerzo para que los que preguntan aprendan de mis consejos y los marquen como la MEJOR RESPUESTA. El abogado Williams practica el derecho de familia en todo el estado de California y puede ser contactado en el (831) 233-3558 y... más El abogado Williams practica el derecho de familia en todo el estado de California y puede ser contactado en el (831) 233-3558 y ofrece consultas gratuitas. La respuesta proporcionada en este foro no pretende crear una relación abogado-cliente. La información ofrecida en esta respuesta es para fines informativos generales</w:t>
      </w:r>
    </w:p>
    <w:p>
      <w:r>
        <w:rPr>
          <w:b/>
          <w:color w:val="FF0000"/>
        </w:rPr>
        <w:t xml:space="preserve">id 16</w:t>
      </w:r>
    </w:p>
    <w:p>
      <w:r>
        <w:rPr>
          <w:b w:val="0"/>
        </w:rPr>
        <w:t xml:space="preserve">31 oct 2012 Cómo: Delineado de ojos de gato Sabemos que el delineado de ojos de gato puede poner el miedo en incluso las manos más firmes, pero antes de que coloques este look de maquillaje en el 'cesto de los demasiado difíciles', echa un vistazo a nuestra guía de cómo conseguir la perfección de ojos de gato de forma fácil. Un trazo de liner líquido no sólo alarga y acentúa el ojo, sino que le da un toque de glamour de inspiración retro a tu look, como la preciosa It girl Emma Stone en los Oscars 2012. ModelCo es una marca de belleza australiana de culto, conocida por sus soluciones de belleza inteligentes, rápidas y de primera calidad, que combinan creatividad e innovación técnica de vanguardia. www.modelco.com.au. Aquí encontrarás posts sobre belleza, moda, arte, música, cultura y mucho más: nuestro blog es una recopilación de todo lo que nos inspira y esperamos que te inspire a ti también.</w:t>
      </w:r>
    </w:p>
    <w:p>
      <w:r>
        <w:rPr>
          <w:b/>
          <w:color w:val="FF0000"/>
        </w:rPr>
        <w:t xml:space="preserve">id 17</w:t>
      </w:r>
    </w:p>
    <w:p>
      <w:r>
        <w:rPr>
          <w:b w:val="0"/>
        </w:rPr>
        <w:t xml:space="preserve">Qué hacer si encuentras un animal salvaje enfermo, herido o huérfano Si ves lo que crees que puede ser un animal salvaje enfermo, herido o huérfano, no lo saques de su hábitat natural. Es posible que el ave o el animal no necesiten ayuda y que, en realidad, usted pueda hacer más daño en su intento de ayudar. Cuando un animal necesita ayuda, requiere cuidados especializados para recuperarse y volver a la naturaleza. No se puede tener animales silvestres en cautividad sin la aprobación del Ministerio de Recursos Naturales. Sin embargo, una persona puede poseer un animal silvestre durante un máximo de 24 horas para transportarlo a un rehabilitador de fauna silvestre o a un veterinario. Determinar si la fauna silvestre es huérfana Algunas especies dejan solas a sus crías temporalmente, especialmente durante el día. Por ejemplo, los ciervos y los conejos de cola de algodón pasan gran parte del día lejos de sus crías, bien camufladas, para minimizar la posibilidad de que los depredadores las encuentren. Para determinar si las crías son realmente huérfanas, comprueba periódicamente durante 24 o 48 horas si el animal sigue cerca. Mantenga la distancia. Mantenga a los perros y gatos alejados de la zona habitada por el animal joven; es posible que el adulto no regrese si es ruidoso o si hay depredadores o personas cerca. Cómo actuar Póngase en contacto con la oficina local del Ministerio de Recursos Naturales para que le ayuden a evaluar la situación y a saber qué medidas debe tomar. Si tienes que manipular al animal, procura minimizar el riesgo de que te lesiones tú y el animal. Usa ropa y equipo de protección, como guantes de cuero, para evitar mordeduras o arañazos; lávate bien las manos después de manipular al animal. Signos de lesión o enfermedad Sangre, heridas o hinchazón en el cuerpo Cuerpo cubierto de pulgas Pérdida inusual o desigual de pelo o plumas Respiración difícil o áspera o estornudos Pata o ala colgante Ojos cerrados; cabeza metida bajo el ala Cuidados necesarios para ayudar al animal Póngase en contacto con un rehabilitador de fauna salvaje que pueda ayudarle a evaluar la situación y aconsejarle sobre qué medidas tomar. Si es necesaria una atención especializada e inmediata para ayudar al animal, llévelo a un rehabilitador de fauna salvaje o a un veterinario en las 24 horas siguientes a su captura. Si tiene que manipular al animal, siga las instrucciones del rehabilitador de fauna salvaje sobre cómo minimizar el riesgo de lesiones para usted y para el animal. Utilice ropa y equipo de protección, como guantes de cuero, para evitar mordeduras o arañazos, y lávese bien las manos después de manipular al animal. Es importante reconocer que muchas de las organizaciones operadas por voluntarios tienen una capacidad limitada para aceptar animales, especialmente durante la primavera. Animales silvestres enfermos o muertos Para informar sobre animales muertos, incluidos pájaros o murciélagos, póngase en contacto con el Centro Cooperativo Canadiense de Salud de la Fauna Silvestre ( www.ccwhc.ca ) en el teléfono 1-866-673-4781. Si sospecha que existe un riesgo para la salud pública debido a un animal salvaje enfermo, como la rabia, o si usted o su mascota han estado en contacto con un animal sospechoso de estar rabioso, póngase en contacto inmediatamente con la Unidad de Salud Pública de su localidad. La rabia es mortal para las personas y los animales si no se trata. Los síntomas de la rabia y de otras enfermedades en los animales pueden incluir temblores, comportamiento agresivo, parálisis parcial, convulsiones y pérdida de miedo a los humanos.</w:t>
      </w:r>
    </w:p>
    <w:p>
      <w:r>
        <w:rPr>
          <w:b/>
          <w:color w:val="FF0000"/>
        </w:rPr>
        <w:t xml:space="preserve">id 18</w:t>
      </w:r>
    </w:p>
    <w:p>
      <w:r>
        <w:rPr>
          <w:b w:val="0"/>
        </w:rPr>
        <w:t xml:space="preserve">Inscríbase para recibir avisos de inundación directamente en su teléfono. Para inscribirse en el servicio de avisos directos de inundaciones, deberá tener el código postal de la propiedad para la que desea recibir mensajes de inundación. SEPA puede proporcionar dos tipos diferentes de mensajes de advertencia en función de la ubicación de su propiedad. Cuando introduzca su código postal, el sistema comprobará y confirmará qué servicio de alerta está disponible para su zona. Si su propiedad está dentro de un área cubierta por un sistema de vigilancia de inundaciones de la SEPA, podrá inscribirse para recibir un mensaje de advertencia de inundación específico para su área local; si su propiedad no está dentro de un área de advertencia, puede inscribirse para recibir un mensaje de alerta de inundación más general para el área geográfica más amplia, que normalmente representa los límites de la autoridad local.</w:t>
      </w:r>
    </w:p>
    <w:p>
      <w:r>
        <w:rPr>
          <w:b/>
          <w:color w:val="FF0000"/>
        </w:rPr>
        <w:t xml:space="preserve">id 19</w:t>
      </w:r>
    </w:p>
    <w:p>
      <w:r>
        <w:rPr>
          <w:b w:val="0"/>
        </w:rPr>
        <w:t xml:space="preserve">[por terry el 13 de septiembre de 2012 Si hay algo que garantiza el aumento de la confianza en uno mismo y el acariciamiento del ego es la confirmación de nuestras opiniones por parte de los expertos. Cada vez que decimos que un producto es el mejor, no podemos evitar tener la persistente sospecha de que podemos estar equivocados, o al menos exagerar. Por ello, nos sentimos muy aliviados y satisfechos de conocer los resultados de los premios EISA de este año. EISA es la Asociación Europea de Imagen y Sonido que cada año entrega sus premios a las mejores cámaras, televisores, amplificadores, teléfonos inteligentes y demás, y la lista de premios 2012 -- 2013 está en www.eisa.eu. En la categoría de cámaras, el máximo galardón es para la Nikon D800. "La mejor cámara de este año es la Nikon D800...". ¿Qué te dijimos? En nuestra reseña decíamos: "Es la mejor cámara para uso general (a diferencia de los requisitos especiales de los fotógrafos deportivos profesionales, por ejemplo) que hemos manejado". "La mejor" siempre parece una gran afirmación que está pidiendo ser cuestionada, pero ahora podemos estar tranquilos. En la categoría de cámaras de sistema compactas de objetivos intercambiables sin espejo, EISA otorga el premio a la Olympus OMD E-M5, la hermosa cámara de estilo retro que se está vendiendo más rápido de lo que Olympus puede fabricar. Al jurado le encanta el estilo, la nítida pantalla LCD abatible, el rápido autoenfoque y, naturalmente, la calidad de imagen. Hemos dicho: "La OMD E-M5 es una cámara que marca un hito... cambia el juego. Tantas fotos en una cámara tan pequeña. Una maravilla". El premio de la categoría compacta es para la Sony Cybershot DSC-RX100, una cámara que también consideramos que cambia las reglas del juego. A los europeos les gusta el rendimiento de su sensor más grande y la posibilidad de grabar en RAW. Les gusta la pantalla LCD de alta resolución y el objetivo Zeiss que puede "proporcionar una muy buena calidad de imagen incluso con poca luz". Exactamente nuestra experiencia. Los jueces piensan que la Olympus Tough TG-1 "es una cámara para exteriores excepcional que ha sido diseñada para ser elegante además de práctica". Ofreció "imágenes de excelente calidad y bajos niveles de ruido en las pruebas". Nuestro veredicto fue: "Olympus tiene ahora una cámara indestructible capaz de mezclarse con las mejores de Canon, Nikon y Panasonic. Creemos que algunos intentos anteriores de Olympus no han estado a la altura, pero la TG-1 es una belleza. Cualquiera que busque una buena compacta polivalente que pueda soportar un uso intensivo debería fijarse primero en estas pequeñas unidades." En la categoría de impresoras, EISA da el premio a la Canon Pixma Pro-1. Nosotros también. En nuestra opinión "es simplemente la mejor impresora de tinta de pigmento que hemos probado. Ha producido una salida consistente sin los molestos y costosos desajustes entre el monitor y la impresión". Los jueces de EISA dicen que la Pro-1 es "la opción perfecta para hacer impresiones duraderas de una calidad excepcional". Absolutamente. No podría estar más de acuerdo.</w:t>
      </w:r>
    </w:p>
    <w:p>
      <w:r>
        <w:rPr>
          <w:b/>
          <w:color w:val="FF0000"/>
        </w:rPr>
        <w:t xml:space="preserve">id 20</w:t>
      </w:r>
    </w:p>
    <w:p>
      <w:r>
        <w:rPr>
          <w:b w:val="0"/>
        </w:rPr>
        <w:t xml:space="preserve">Resumen Objetivo: Aunque numerosos estudios describen la cantidad y la naturaleza del marketing del tabaco en las tiendas, son menos los que examinan los intentos de la industria por llegar a los jóvenes en el punto de venta. Este estudio examina si el marketing de los cigarrillos es más frecuente en las tiendas donde los adolescentes compran con frecuencia. Diseño, entorno y participantes: Codificadores formados contaron los anuncios de cigarrillos, productos y otros materiales de marketing en un censo de tiendas que venden tabaco en Tracy, California (n ?=? 50). Una combinación de datos de grupos de discusión y encuestas en clase de estudiantes de secundaria (n ?=? 2125) determinó cuáles eran las tiendas que los adolescentes visitaban con más frecuencia. Principales medidas de resultado: Cantidad de materiales de marketing y espacio en los estantes medidos por separado para las tres marcas de cigarrillos más populares entre los fumadores adolescentes y para otras marcas combinadas. Resultados: En comparación con otras tiendas de la misma comunidad, las tiendas en las que los adolescentes compraban con frecuencia contenían casi tres veces más material publicitario de Marlboro, Camel y Newport, y un espacio de estantería significativamente mayor dedicado a estas marcas. Conclusiones: Independientemente de si las empresas tabaqueras se dirigen intencionadamente a los jóvenes en el punto de venta, estos resultados subrayan la importancia de las estrategias para reducir la cantidad y el impacto de los materiales de marketing de los cigarrillos en este lugar.</w:t>
      </w:r>
    </w:p>
    <w:p>
      <w:r>
        <w:rPr>
          <w:b/>
          <w:color w:val="FF0000"/>
        </w:rPr>
        <w:t xml:space="preserve">id 21</w:t>
      </w:r>
    </w:p>
    <w:p>
      <w:r>
        <w:rPr>
          <w:b w:val="0"/>
        </w:rPr>
        <w:t xml:space="preserve">Gartner es una de las agencias más famosas y prestigiosas que realizan el análisis del mercado de alta tecnología, ha publicado el informe sobre las ventas de productos en el segundo trimestre de 2012 . El marco para el segmento de PC no es bueno. A nivel mundial, la situación es estática, con un descenso del 0,1% en comparación con las ventas totales realizadas durante el mismo período del año pasado. Un sujeto más a la disminución fue principalmente los dos gigantes de Estados Unidos, HP y Dell , que han visto un estrechamiento de su cuota de mercado y una disminución en el crecimiento de, respectivamente, 12,1 y 11,5% , la flexión no compensado por el crecimiento de otros actores importantes como Asus, Acer o Lenovo . De hecho, a pesar de todos estos productores han registrado fuertes incrementos de crecimiento (14,9% Lenovo, Acer 3,6%, incluso Asus 38,6%) sus cuotas de mercado globales son todavía muy por debajo de los de dos empresas de Estados Unidos y por lo tanto no puede traer el presupuesto en el superávit global. Sólo en los EE.UU. el resto se registra el más fuerte descenso en el mercado de PC, a diferencia de la global, estable, ha visto acollapse de las ventas hasta en un 5% . Para aprovechar toda la situación, como siempre en estos casos, es Apple que crece de hecho casi el mismo tamaño, con un aumento de las ventas en un 4,3%, aunque siempre hablando de los volúmenes totales mucho más pequeños que los de HP y Dell. Tal vez el debut de los nuevos procesadores Intel Ivy Bridge y muchos nuevos modelos ultrabook había esperado mejor, pero no quiero parecer que se han hecho realidad. Una clave para ser todavía atado a la espera del debut de Microsoft Windows 8 . El hecho de que el nuevo sistema operativo de Redmond viene en el mercado mucho después de la CPU de Intel y la segunda generación de ultrabook no debe tener, de hecho, ayudó a las ventas de cualquiera, sobre todo porque en los últimos años el enfoque por parte de los consumidores se ha movido cada vez más hardware para el software . Con los usuarios tanto más inteligente no es tan difícil imaginar que muchos están esperando y no tienen intención de comprar nuevos productos, a pesar de estar equipados con las últimas soluciones de hardware, entonces si todavía hay un sistema operativo en el viejo y no es adecuado para su uso a través del tacto como Windows 7. Lenovo atom netbook interrumpir la venta en línea Aunque esto no implica necesariamente la salida definitiva del segmento, la decisión de Lenovo para interrumpir la venta en el canal en línea para los sistemas de netbook, revela ...</w:t>
      </w:r>
    </w:p>
    <w:p>
      <w:r>
        <w:rPr>
          <w:b/>
          <w:color w:val="FF0000"/>
        </w:rPr>
        <w:t xml:space="preserve">id 22</w:t>
      </w:r>
    </w:p>
    <w:p>
      <w:r>
        <w:rPr>
          <w:b w:val="0"/>
        </w:rPr>
        <w:t xml:space="preserve">Veintitrés horas y media Autor: Lou 9 Oct Me encanta esta viñeta.A Lo dice todo. Cada vez me interesa más, o me preocupa, en realidad,A la falta de ejercicio que todos tendemos a hacer en este país.A La INACTIVIDAD física es mucho más importante de lo que la mayoría de la gente cree, y no es sólo la opinión de un terapeuta de masajes deportivos y entrenador de atletismo que se dedica a reñir a la gente que no corre 16 kilómetros al día. Escocia tiene un "campeón de la actividad física". Su nombre es Dr. Andrew Murray y su función es la de trabajar con el Director Médico de Escocia.A En una entrevista en el episodio 129 de Marathon Talk afirma: "La inactividad física es el reto fundamental para la salud de nuestra época".A Y continúa: "El determinante número uno de la duración de la vida y de la calidad de la misma es el nivel de forma física. Así que cuanto más en forma estés, más vivirás". De acuerdo, esto es bueno, pero lo mejor está por llegar.A El Dr. Murray continúa: "La Organización Mundial de la Salud reconoce que la inactividad física es el cuarto factor de riesgo de muerte en todo el mundo, después de la hipertensión, el tabaquismo y la hiperglucemia (diabetes, efectivamente)". Y hay más. El Dr. Murray afirma que, según un estudio dirigido por el Dr. Steven N Blair y publicado en el British Journal of Sports Medicine, "se ha demostrado que un bajo nivel de forma física mata a más personas que el tabaco, la diabetes y la obesidad juntos". R Así que podríamos instar a un fumador a que deje los cigarrillos, animar a una persona con sobrepeso a que pierda peso y a alguien que bebe demasiado a que reduzca la bebida. R Pero lo normal es que mucha gente no haga ningún tipo de actividad física, y sin embargo esto mata a más gente que el tabaco, la diabetes y la obesidad juntos. Escuche la entrevista (está en la mitad del podcast). Supongo que si usted está leyendo esto, lo más probable es que sea físicamente activo. Pero todos conocemos a personas que no lo son y, por mi parte, creo que todos debemos empezar a responsabilizarnos de animar a la gente que nos rodea a ponerse en movimiento.A Aquí tienes un breve y convincente vídeo que puede ayudarte.</w:t>
      </w:r>
    </w:p>
    <w:p>
      <w:r>
        <w:rPr>
          <w:b/>
          <w:color w:val="FF0000"/>
        </w:rPr>
        <w:t xml:space="preserve">id 23</w:t>
      </w:r>
    </w:p>
    <w:p>
      <w:r>
        <w:rPr>
          <w:b w:val="0"/>
        </w:rPr>
        <w:t xml:space="preserve">Recursos Información La historia del Floorball El Floorball se creó en los años 70 en Gotemburgo, Suecia. Se desarrolló a partir del juego de hockey sobre pelota y comenzó como algo que se jugaba por diversión en las escuelas. Pronto el floorball empezó a hacerse popular en países escandinavos como Finlandia, Suecia y Noruega. Entonces se convirtió en un deporte. Pronto muchos países tuvieron asociaciones nacionales, y en 1986 se fundó la IFF. Hay muchos otros nombres con los que se conoce el floorball, como salibandy (en Finlandia), unihockey (en Suiza) e innebandy (en Suecia). El bandy es un deporte similar al hockey, y los nombres "innebandy" y "salibandy" se traducen como "bandy de interior". En 1986 se creó una de las mayores ligas de floorball del mundo, la Salibandyliiga de Finlandia. En 1990, el floorball fue reconocido por 7 países y en 1994 se celebraron los primeros Campeonatos Europeos de Floorball, cuando había 14 países que lo reconocían. En 1996 se celebraron los primeros campeonatos mundiales masculinos, en los que participaron 20 naciones de floorball, 12 de ellas. Ahora, en 2009, el floorball se juega en casi 80 países. De ellos, 49 tienen asociaciones nacionales de floorball. Hay al menos una asociación nacional en cada continente del mundo, excluyendo la Antártida. El floorball fue reconocido por el COI en 2009 y la IFF espera que el floorball se incluya como deporte de demostración en los Juegos Mundiales de Invierno de las Olimpiadas Especiales de 2013. La IFF pretende que el floorball esté presente en los Juegos Olímpicos de Verano de 2020.</w:t>
      </w:r>
    </w:p>
    <w:p>
      <w:r>
        <w:rPr>
          <w:b/>
          <w:color w:val="FF0000"/>
        </w:rPr>
        <w:t xml:space="preserve">id 24</w:t>
      </w:r>
    </w:p>
    <w:p>
      <w:r>
        <w:rPr>
          <w:b w:val="0"/>
        </w:rPr>
        <w:t xml:space="preserve">Vinca Minor es un artista de Seattle, Matt Menovcik, que mezcla el piano clásico con el sintetizador de influencia electrónica para obtener un sonido enormemente surrealista y totalmente ahogado. En "The Time Of You", de su nuevo álbum Capital Of Sorrow, un intenso paisaje sonoro de piano está respaldado por pesados tonos de zumbido. La canción es mínima pero envolvente; una melodía totalmente instrumental, similar a una banda sonora. Capital of Sorrow no sólo fue compuesta por Menovcik, sino que también creó un cortometraje para acompañar la obra (protagonizado, por supuesto, por él mismo). Así que, como puedes imaginar, "The Time Of You" es muy cinematográfico. ¿Cómo es el resto de Capital of Sorrow? Bueno, mientras que "The Time Of You" es instrumental, en otras canciones hay voces: un poco roncas, muy emotivas y también muy centradas en el cine. Comparte esto: Autor: Fense Andy Fenstermaker (alias Fense) es un estratega digital en una empresa de mejora de la marca en Mount Vernon, WA. Es un ávido bloguero, amante de la música independiente y entusiasta de las redes sociales. Lleva el blog de música FensePost desde su fundación en 2006, y se le puede escuchar los viernes por la noche en las emisoras de radio del Skagit Valley College, KSVR y KSVU, de 22 a 24 horas. Acerca de FensePost FensePost es un blog de música indie creado por Andy Fenstermaker en 2006 y dedicado al amor por el descubrimiento de la gran música underground. Con sede en Mount Vernon, WA, el corazón del condado de Skagit, estamos situados en las fértiles tierras llenas de tulipanes y patatas entre Seattle, WA y Vancouver, BC.</w:t>
      </w:r>
    </w:p>
    <w:p>
      <w:r>
        <w:rPr>
          <w:b/>
          <w:color w:val="FF0000"/>
        </w:rPr>
        <w:t xml:space="preserve">id 25</w:t>
      </w:r>
    </w:p>
    <w:p>
      <w:r>
        <w:rPr>
          <w:b w:val="0"/>
        </w:rPr>
        <w:t xml:space="preserve">Gracias a todos los que han contribuido a la realización de este gigantesco espectáculo. Especialmente al equipo de Blue Oyster en Dunedin, a Craig, Greg, Clarke, Charlotte y Emma en Wellington. Nada de esto habría sido posible sin la experta dirección y el comisariado de Jamie Hanton. A continuación, unas palabras sobre la exposición extraídas de la página web de Blue Oyster (http://www.blueoyster.org.nz) Layers of Edin es una nueva instalación del colectivo The Edge of the Grid, que incorpora el trabajo del artista fotográfico James Voller, el arquitecto Robin Aitken y la artista de cine y sonido teatral Tane Upjohn-Beatson. La instalación pretende basarse en una colaboración anterior entre Voller y Aitken, Edge of the Grid en Migalaxy en Wellington 2010, que utilizó la fotografía y la escultura arquitectónica para investigar la condición de borde (un fenómeno que describe las áreas emergentes de la ciudad) en el borde de la ciudad moderna, específicamente en Wellington. Edin incorpora trabajos realizados por Voller en el extranjero que interrogan la historia, el crecimiento urbano y las capas de las ciudades. El proyecto también continúa el interés de Aitken por la relación entre la condición de borde y el centro de la ciudad, y en particular la idea de que para que una ciudad crezca, debe ser alimentada por lo que hay más allá de su borde. Llevando imágenes fotográficas de Edimburgo a Dunedin, Edin interpretará el peso, la historia y las capas de las ciudades hermanadas Edimburgo y Dunedin. La instalación solidificará y condensará el centro de la ciudad en un objeto que tiene escala humana, un peso tangible y una fuerte relación con el suelo. Pero en lugar de presentar un relato fáctico de las funciones y la historia de las dos ciudades, Edin proporcionará un nuevo espacio imaginado/abstracto que pretende reconocer el linaje compartido entre ambos lugares. La exploración de los pesos materiales e inmateriales contrastados a través de la instalación y el paisaje sonoro de Upjohn-Beatson pondrá de relieve el vínculo migratorio entre las dos ciudades y dará lugar a una voz intermedia que permitirá a los visitantes reconocer aspectos de su propio lugar y del lugar del que procede.</w:t>
      </w:r>
    </w:p>
    <w:p>
      <w:r>
        <w:rPr>
          <w:b/>
          <w:color w:val="FF0000"/>
        </w:rPr>
        <w:t xml:space="preserve">id 26</w:t>
      </w:r>
    </w:p>
    <w:p>
      <w:r>
        <w:rPr>
          <w:b w:val="0"/>
        </w:rPr>
        <w:t xml:space="preserve">NUEVO libro de cocina Back in the Swing "En el libro de cocina Back in the Swing, toda la investigación está hecha, desde los fabulosos alimentos que se pueden comer y las recetas que se pueden preparar, hasta las opciones para ponerse en movimiento y las formas de sentirse bien cada día." - Rachel S. Beller ¡MS, RD Fundadora, Beller Nutritional Institute acaba de salir a la venta! Este libro de afirmación de la vida, lleno de 150 recetas para sentirse bien y fáciles de preparar, incluye fabulosas comidas y bebidas y consejos de "recetas para la vida" sobre el ejercicio, la naturaleza, la meditación, la relajación, las emociones positivas, las mascotas, las amistades y mucho más, que lo diferencian de cualquier otro libro de cocina. Es un regalo único de bondad para que usted, un amigo, un compañero de trabajo o un miembro de la familia obtengan recompensas alegres y saludables para toda la vida. La recaudación se destina a la organización nacional sin ánimo de lucro Back in the Swing USAr, dedicada a mejorar y proteger nuestra salud mediante el apoyo a la educación de los consumidores y los proveedores de atención sanitaria, y el acceso a una atención sanitaria clínica personalizada e integral de supervivencia. conozca a los autores La autora Barbara C. Unell es la fundadora de Back in the Swing USA , y la autora de una docena de libros sobre la salud y la vida familiar. Ha sido educadora y colaboradora de los medios de comunicación sobre temas sociales en todo el país, apareciendo en Oprah , NPR, Good Morning America , y NBC Nightly News , y en el New York Times . La coautora Judith Fertig es una escritora de estilo de vida alimentario y autora de más de 20 libros de cocina, incluido Heartland: the Cook . Su trabajo ha aparecido en Beeter Homes and Gardens , Bon Appetit , Cooking Light , Saveur , y Vegetarian Times .</w:t>
      </w:r>
    </w:p>
    <w:p>
      <w:r>
        <w:rPr>
          <w:b/>
          <w:color w:val="FF0000"/>
        </w:rPr>
        <w:t xml:space="preserve">id 27</w:t>
      </w:r>
    </w:p>
    <w:p>
      <w:r>
        <w:rPr>
          <w:b w:val="0"/>
        </w:rPr>
        <w:t xml:space="preserve">Bike Shepherd - Scanner UTILIZANDO EL ESCÁNER Después de la descarga, abra la aplicación en su teléfono, y mantenga el teléfono sobre la etiqueta PULSE para poder verla en la pantalla de su teléfono. Se enlazará con el sitio web y mostrará los detalles de la bicicleta. Si esa bicicleta es robada, simplemente haciendo clic en el botón CONTACTAR CON EL PROPIETARIO nos informará inmediatamente a nosotros y al propietario de dónde está la bicicleta. ¡CONVIÉRTETE EN UN DETECTIVE DE BICICLETAS! Únase a nuestro creciente ejército de detectives de bicicletas. Cualquier persona con un smartphone y la aplicación gratuita puede escanear las bicicletas etiquetadas con las etiquetas PULSE ID. Si ves una bicicleta sospechosa etiquetada con una etiqueta PULSE ID, utiliza tu teléfono para escanear la bicicleta. Esto enlaza con nuestro sitio web y le dirá si la bicicleta es robada. Si lo es, haz clic en el botón CONTACTAR CON NOSOTROS y facilítanos los detalles de la ubicación. Se enviarán alertas a la policía, a los clubes locales, a las tiendas y a nuestro ejército de detectives de bicicletas. ¿COMPRAS UNA BICICLETA DE SEGUNDA MANO? Comprueba si es robada. Si está etiquetada, escanéala. Si no está etiquetada, introduce el número de serie en nuestra base de datos y comprueba su estado antes de entregar el dinero. Si es robada, denúnciala inmediatamente. Kit de identificación de bicicletas Proteja su bicicleta con el Kit de identificación de bicicletas, que incluye 3 etiquetas Pulse ID en un paquete.</w:t>
      </w:r>
    </w:p>
    <w:p>
      <w:r>
        <w:rPr>
          <w:b/>
          <w:color w:val="FF0000"/>
        </w:rPr>
        <w:t xml:space="preserve">id 28</w:t>
      </w:r>
    </w:p>
    <w:p>
      <w:r>
        <w:rPr>
          <w:b w:val="0"/>
        </w:rPr>
        <w:t xml:space="preserve">El elemento menú Uno de los elementos de los que menos se habla y que está incluido en la especificación HTML5 es el elemento menú . Esto se debe probablemente al hecho de que la mayoría de los navegadores no lo soportan en absoluto, o sólo de forma fugaz. Aquí echaré un vistazo rápido a este elemento y a cómo se puede utilizar. Como su nombre indica, la función del elemento menú es marcar un menú. A primera vista, pensé que un menú es simplemente una navegación y que seguramente el nuevo elemento nav sería suficiente. Pero, por supuesto, estaba pensando en sitios web y no en aplicaciones web, donde los menús, parecidos a los de las aplicaciones de escritorio, son una realidad distinta. Otro posible uso de este elemento es la definición de menús emergentes en una aplicación móvil. El elemento El elemento menú se define en el W3C como la representación de una lista de comandos. El elemento menú puede tomar dos atributos; label y type . El atributo label asigna una etiqueta al menú para su identificación. El atributo type especifica el tipo de menú que se está definiendo y puede ser uno de los siguientes: lista, barra de herramientas o contexto. Si falta este atributo, se asume el valor de lista. Un tipo de menú de lista indica que el menú es una lista desordenada de elementos li o que contiene una serie de comandos que el usuario puede llevar a cabo. Un menú contextual contiene comandos de un menú contextual con los que sólo se puede interactuar si ese menú contextual está activo. Puede ser un submenú dentro de un menú. La etiqueta utilizada para un menú contextual debe estar conectada al contexto que lo activa a través de la etiqueta. Esto sólo ha sido un vistazo rápido al elemento menú y a cómo podría utilizarse. Dado que ningún navegador lo soporta completamente por el momento, su uso es limitado, pero espero que te haya dado una idea de cómo podría usarse en el futuro. Tampoco he mencionado a propósito el elemento comando, que puede usarse junto con el elemento menú. Eso es para un futuro artículo. ¡Una respuesta Gracias Ian por esto, es una pena que el soporte para este elemento sea tan fugaz! ¡Actualmente estoy desarrollando una aplicación web en la que el uso de un contenedor de control tiene un montón de sentido; como de costumbre, parece que voy a tener que recurrir a la magia y la payasada {es decir, secuencias de comandos y css} para hacer que las cosas funcionen cross-[plataforma, navegador, dispositivo]! Gracias a Buce Lawson (@brucel) por el tuit de aviso.</w:t>
      </w:r>
    </w:p>
    <w:p>
      <w:r>
        <w:rPr>
          <w:b/>
          <w:color w:val="FF0000"/>
        </w:rPr>
        <w:t xml:space="preserve">id 29</w:t>
      </w:r>
    </w:p>
    <w:p>
      <w:r>
        <w:rPr>
          <w:b w:val="0"/>
        </w:rPr>
        <w:t xml:space="preserve">Solicitud de seguimiento enviada! chicos! acabo de ver una página asquerosa en facebook que he denunciado y estoy intentando que más gente la denuncie para que la quiten. estos pequeños instrumentos han creado una página sobre una pobre niña con deformaciones y están diciendo cosas terribles sobre ella. cuando les dije que eran unos gusanos me maltrataron. así que he denunciado la página. la página es Adalia Rose is Ugly. por favor, entrad en facebook e id a la página y denunciadla cuanto antes? Solicitud de seguimiento enviada. Yo no tengo Facebook pero mi hermana sí y ya la ha denunciado. El otro día le eché un vistazo y está tan mal que hay gente que no tiene corazón. Mi hermana también les dijo algo y también abusaron de ella. Solicitud de seguimiento enviada. OMG esa página es horrible me hizo llorar ¿cómo puede alguien ser tan desagradable con un niño inocente? ¿Podría alguien decirme cómo denunciarla? He entrado en la página pero no sé cómo, nunca he tenido que denunciar una página de fb. ¡Solicitud de seguimiento enviada! Mum2onebub escribió : OMG esa página es horrible Me hizo llorar ¿cómo puede alguien ser tan desagradable sobre un niño inocente? ¿Podría alguien decirme cómo denunciarla? He entrado en la página pero no sé cómo nunca he tenido que denunciar una página de fb. Haces clic en la flecha junto al mensaje y aparece un desplegable y seleccionas denunciar y sólo tienes que seguir las instrucciones.</w:t>
      </w:r>
    </w:p>
    <w:p>
      <w:r>
        <w:rPr>
          <w:b/>
          <w:color w:val="FF0000"/>
        </w:rPr>
        <w:t xml:space="preserve">id 30</w:t>
      </w:r>
    </w:p>
    <w:p>
      <w:r>
        <w:rPr>
          <w:b w:val="0"/>
        </w:rPr>
        <w:t xml:space="preserve">Si de verdad quieres ser mi amigo Lyrics - The Rolling Stones Si de verdad quieres ser mi amigo Déjame vivirlo como solía hacerlo Si de verdad quieres entenderme Hay algunas renuncias que tenemos que hacer Sé que todo el mundo quiere ser tu hombre No quiero atarte, adelante, eres libre Y nunca quiero marcarte con mi marca Podríamos vivirlo, solo tú y yo Si realmente quieres entender a un hombre Déjalo libre a veces, déjalo libre Si realmente, realmente quieres ser mi amigo Dame la mirada de amor, no de celos Sé que piensas que la vida es un thriller Tú haces de vampiro, yo hago de asesino Ahora nena, ¿de qué sirve luchar? Para el último rollo estaremos llorando, llorando, llorando Si realmente quieres ser mi hombre Saca tus uñas de mi espalda Deja de usarme Sabes que realmente, realmente quiero ser tu amigo Pero sólo un poco de fe es todo lo que necesitamos No quiero un mundo de perros para ti y para mí Saca tus uñas, deja de sangrarme Sabes, la gente me dice que eres un buitre Dicen que eres una llaga en una cultura de cáncer Ay, pero tienes un poco de encanto a tu alrededor Estaré allí cuando finalmente te acosen Acosarte, acosarte Si de verdad quieres ser mi amigo Y de verdad quiero entenderte nene Si de verdad quieres ser mi amigo Si de verdad quieres entenderme De verdad quiero ser tu hombre Quiero intentar echarte una mano De verdad quiero ser tu amigo Quiero empujarte cuando estés arriba Y tirar de ti cuando estés abajo Si de verdad quieres entenderme Te diré algo, que el amor no puede prosperar con los celos De verdad quiero entenderte De verdad quiero ser tu hombre Porque la comprensión es algo que todo el mundo necesita De verdad quiero ser tu amigo Y te quiero, te quiero, sí, te quiero</w:t>
      </w:r>
    </w:p>
    <w:p>
      <w:r>
        <w:rPr>
          <w:b/>
          <w:color w:val="FF0000"/>
        </w:rPr>
        <w:t xml:space="preserve">id 31</w:t>
      </w:r>
    </w:p>
    <w:p>
      <w:r>
        <w:rPr>
          <w:b w:val="0"/>
        </w:rPr>
        <w:t xml:space="preserve">Obtenga nuestro boletín informativo Cómo cocinar con chiles Anaheim Aspectos positivos Instrucciones fáciles de seguir Aspectos negativos No es para los que no son amantes del chile Resultado final Hay varias variedades de chiles y el Anaheim está entre la lista. Estos chiles son largos, verdes y algo grandes.  Como no son muy picantes, se pueden añadir fácilmente a muchas recetas diferentes. Los pimientos Anaheim tienen una piel gruesa que es difícil de cortar, pero si los pones en un quemador caliente [...] Hay varias variedades de chiles y el Anaheim está entre la lista. Estos chiles son largos, verdes y algo grandes.  Como no son muy picantes, se pueden añadir fácilmente a muchas recetas diferentes. Los chiles Anaheim tienen una piel gruesa que es difícil de cortar, pero si los pones en un quemador caliente y dejas que se quemen, la piel se desprenderá fácilmente. Estos chiles son estupendos como base de la salsa, como guarnición, para ingredientes de sopas y se utilizan con frecuencia en casi todos los platos mexicanos. Variedades de Anaheim El chile Anaheim puede crecer de 6 a 10 pulgadas de largo.  Aunque son de picor medio, su picor depende de dónde se cultiven.  Las variedades de Nuevo México son más picantes que las californianas, y los rojos maduros son más picantes que los verdes. Tienen un sabor sabroso y, aunque normalmente se utilizan cuando están verdes, pueden usarse cuando han madurado hasta alcanzar un color rojo.  La variedad común tendrá un color verde oscuro y rojizo cuando esté madura. Sin embargo, otras variedades son completamente rojas cuando están maduras. Las variedades rojas se utilizan para hacer ristras después de ser ensartadas en vainas y secadas. Maduración de los chiles Anaheim: Alcanzan la madurez en 75-80 días. Usos: Son muy buenos cuando se rellenan y se cocinan enteros con arroz y crema a base de queso. También tienen un gran sabor. Almacenamiento: Forre bolsas de plástico con toallas de papel. Coloque los chiles Anaheim en la bolsa y guárdelos en la nevera.  Se pueden conservar durante semanas en la nevera. Preparación: Utilice un cuchillo para cortar la parte superior. Saque las semillas y la médula blanca con un cuchillo afilado pero pequeño. Rellene los pimientos con el relleno de su elección y vuelva a colocar la parte superior. Utilice siempre guantes cuando prepare los pimientos para cocinar. Cocinar: Coloca tus chiles Anaheim rellenos en un horno y hornéalos durante 20-30 minutos a 180C durante 20-30 minutos o hasta que estén tiernos. Consejos de compra Su tienda de comestibles local tendrá un amplio suministro de pimientos Anaheim en el área de productos.  Aunque se utilizan cuando están maduros, los pimientos Anaheim se utilizan sobre todo cuando están verdes. Cuando compre pimientos Anaheim frescos, elija los que tengan colores intensos y una piel firme y sin manchas. Los chiles enlatados también están disponibles en las tiendas de comestibles. El Anaheim en las recetas El Anaheim se puede utilizar de muchas maneras en diferentes recetas. Son especialmente sabrosos cuando se sirven rellenos. Hay que quitar las semillas y la médula antes de cocinar Los chiles Anaheim son suaves y resultan sabrosos cuando se añaden a salsas, recetas de chile y salsas. Quite las semillas y la médula. Rellénelos con mucho queso; sumérjalos en masa y luego fríalos. Los pimientos Anaheim se pueden asar en una parrilla al aire libre. Los pimientos deben girarse para que se cocinen de manera uniforme. Sin embargo, si se cocinan a fuego abierto, hay que comprobar los pimientos con frecuencia. Los chiles Anaheim se pueden rellenar con queso mexicano. Pase los chiles rellenos por huevo batido y harina y fríalos en una sartén hasta que se doren. Cocine un guiso con papas, calabacín, carne molida y chiles Anaheim. Los chiles Anaheim se pueden utilizar para hacer una salsa cremosa de chiles para dar sabor a los platos de carne o de queso. Incoming search terms: anaheim peppers Harry Hey I am a reviewer at Stuff I Review and you can be too. Si estás de acuerdo o no con alguna de mis reseñas, por favor, deja tu versión en la caja de comentarios y no olvides coger tu insignia "StuffIReview" para mostrársela al mundo. Si tienes algo que te gustaría que fuera revisado, ponte en contacto con nosotros o deja un comentario o incluso regístrate y añádelo tú mismo :) Comparte tu reseña honesta con el mundo aquí, es gratis. Cosas que reviso Te traemos revisiones honestas por ti, la gente. Aquí cualquiera puede escribir una reseña sobre prácticamente cualquier cosa. Si no hay una categoría para tu reseña no hay problema en sugerir una :) Consigue tu insignia de STUFFIREVIEW para mostrar tus habilidades de crítica a tu familia y amigos, muéstrala con orgullo en tus sitios web.</w:t>
      </w:r>
    </w:p>
    <w:p>
      <w:r>
        <w:rPr>
          <w:b/>
          <w:color w:val="FF0000"/>
        </w:rPr>
        <w:t xml:space="preserve">id 32</w:t>
      </w:r>
    </w:p>
    <w:p>
      <w:r>
        <w:rPr>
          <w:b w:val="0"/>
        </w:rPr>
        <w:t xml:space="preserve">Shane Howard, Other Side of the Rock Miembro fundador del grupo Goanna -que durante su apogeo en los años ochenta fue responsable de éxitos como Solid Rock (Sacred Ground) y de numerosos álbumes-, Howard también ha escrito varios discos en solitario y ha trabajado como productor para una serie de destacados artistas aborígenes que incluyen a Archie Roach, los Pigram Brothers y Joe Geia. ...Other Side of the Rock es el duodécimo álbum de Howard, y es una colección de las canciones más destacadas de sus treinta años de carrera. Howard volvió a grabar los temas en sesiones en los estudios Sing Sing de Melbourne, y también ideó un plan para volver a grabar su tema clásico Solid Rock en la lengua indígena de las tierras APY, el pitjantjatjara. La versión actualizada de Solid Rock, titulada Puli Kunpungka, cuenta con la participación de niños de las tierras APY y de los cantantes australianos Archie Roach y Emma Donavan, entre otros. Capturando el espíritu de Australia a través de las palabras y la música como ningún otro, Shane Howard ... Other Side of the Rock es nuestro álbum de la semana en la radio local de ABC en todo el territorio.</w:t>
      </w:r>
    </w:p>
    <w:p>
      <w:r>
        <w:rPr>
          <w:b/>
          <w:color w:val="FF0000"/>
        </w:rPr>
        <w:t xml:space="preserve">id 33</w:t>
      </w:r>
    </w:p>
    <w:p>
      <w:r>
        <w:rPr>
          <w:b w:val="0"/>
        </w:rPr>
        <w:t xml:space="preserve">Escucha el álbum Dbut de METZ El trío de Toronto METZ es rudo, severo y excelente. Hacen música rock, toda ella ruidosa, la mayor parte de ella precisa sin sentirse controlada. Es un material estridente, muy deudor de la música grabada para el sello de Chicago Tough &amp; Go en los ochenta, y de las grabaciones realizadas en los noventa para el sello de D.C. Dischord. Nos complace transmitir en exclusiva hasta el miércoles su álbum de debut autotitulado. Hace unos días, hablé por teléfono con el guitarrista y cantante de la banda, Alex Edkins. ¿Puedes contarme una breve historia de la banda? [El batería] Hayden [Menzies] y yo empezamos a tocar juntos en Ottawa cuando éramos bastante jóvenes. Empezamos METZ allí con otro chico, hace unos cinco años. Decidimos que un cambio de aires sería una buena idea, así que nos mudamos a Toronto hace cuatro años. El otro chico decidió quedarse en Ottawa. ¿El momento en que empezasteis a tocar juntos fue hace cinco años? Sí. Pero eso fue antes de conocer a [el bajista] Chris [Slorach]. Encontramos a Chris en Toronto, y fue entonces cuando se formó la verdadera banda y empezamos a sacar discos. Ottawa es una gran ciudad para la música en vivo. Lo es. Me siento muy afortunado de haber empezado allí, porque, en ese momento, era un lugar increíble para el punk rock y el hardcore, una comunidad realmente unida. No hay nada mejor que estar en el centro comunitario, o donde fuera, y ver a estas bandas a las que no se les paga mucho, o nada. Era un grupo pequeño de gente, pero tío, era lo mejor. Esos chicos y chicas se volvieron locos. Es lo que sabemos, y realmente no podemos concebir hacerlo de otra manera cuando subimos a tocar. ¿Tienen Toronto y Ottawa tendencias musicales específicas? Bueno, sí. Ottawa es la capital; es la ciudad del gobierno. O trabajas para el gobierno o sirves a la gente que trabaja para el gobierno. Y no hay mucha vida nocturna, todo el mundo se acuesta temprano, así que tuvimos que hacer lo nuestro. De ahí surgió la escena punk en Ottawa. No es tan política como D.C., las condiciones no son las mismas, pero creo que el hecho de que fuera una ciudad gubernamental adormecida creó las condiciones perfectas para que surgiera una verdadera comunidad y se generaran cosas realmente interesantes. Creo que nuestro disco, desde el punto de vista lírico, es un producto completo de la vida en Toronto. La mayor parte trata del modo de vida moderno en una ciudad gigantesca y de sentir que algunas de esas condiciones empiezan a pesar sobre ti: la ansiedad, la histeria, la velocidad a la que te encuentras. De ahí vienen las letras. ¿Cómo trabajáis cuando montáis las canciones? Es cien por cien colectivo. Rara vez llegamos al local de ensayo con un segmento de una canción. Solemos llegar sin nada y los tres hacemos algo desde cero, todos en la misma habitación, todos al mismo tiempo. Siempre intentamos que el bajo y la guitarra suenen como una sola cosa, que no suenen como si hubiera un par de partes diferentes, sino que toda la canción suene como si hubiera una sola ola de sonido. Creemos que estar en la misma sala y hacerlo juntos hace que sea algo diferente que si me quedara en casa y lo pusiera en el ordenador y luego tratara de poner la pista de bajo debajo o algo así; no tienes la misma inmediatez y la misma sensación, así que lo hacemos así. Y es parte de la razón por la que el disco tardó tanto, porque no es rápido. Es mucho golpearse la cabeza contra la pared, es mucho salir del espacio sin haber logrado nada. Todos nos entusiasmamos tratando de escribir canciones que tuvieran momentos de arreglos de canciones estándar . Nos encanta la música pop, nos encantan todos los estilos de música. Queríamos que fueran canciones bien arregladas, pero que los momentos de locura estuvieran totalmente controlados y fueran totalmente descarados, y luego poder frenarlos al mismo tiempo. Es cien por cien colectiva la forma en que escribimos, y yo escribo las letras después. ¿Hay palabras que utilizáis mucho cuando habláis del trabajo que hacéis juntos? Sí, pero no me siento cómodo diciéndolas. Ya lo sabes; está esa charla de la banda</w:t>
      </w:r>
    </w:p>
    <w:p>
      <w:r>
        <w:rPr>
          <w:b/>
          <w:color w:val="FF0000"/>
        </w:rPr>
        <w:t xml:space="preserve">id 34</w:t>
      </w:r>
    </w:p>
    <w:p>
      <w:r>
        <w:rPr>
          <w:b w:val="0"/>
        </w:rPr>
        <w:t xml:space="preserve">APÚNTATE AHORA GRATIS y ahorra hasta un 80% en hoteles y vacaciones de lujo. Correo electrónico: Moderno hotel cerca del Albert Dock Una opción ideal para visitantes de negocios o turistas, este cómodo y elegante hotel de tres estrellas está bien situado cerca de los emblemáticos muelles Albert.  Con una excelente suite de negocios que puede satisfacer todas las necesidades corporativas y grandes servicios que incluyen una recepción 24 horas, un encantador y relajante bar en el vestíbulo, instalaciones para banquetes, check in/out exprés y cambio de divisas, este hotel tiene todo lo que necesita para que su estancia sea perfecta. Todas las habitaciones disponen de aire acondicionado, televisión por cable que se ve en el televisor LCD de pantalla plana, artículos de aseo gratuitos en el cuarto de baño, menaje para preparar té y café, escritorio con lámpara y conexión a Internet de alta velocidad, secador de pelo, plancha y servicio de limpieza diario. Nuestras mejores selecciones cerca de este hotel Para las familias Una gran visita al Liverpool FC y al Museo es un verdadero placer para cualquier aficionado al fútbol, independientemente de a quién apoye.  Los guías son entusiastas y conocedores de la historia de este exitoso club. El trato es de primera clase en todo momento. Para el romance La Reserva de Ardillas de Freshfields es el hogar de muchas pequeñas y hermosas ardillas rojas que están protegidas en la medida de lo posible de la más agresiva ardilla gris.  Los animales están encantados de saltar a tu alrededor y el entorno es simplemente impresionante, y la playa que hay detrás de la reserva es un lugar encantador para estirarse y relajarse en un día caluroso. En cuanto a la cultura, el emblemático Liver Building preside el paseo marítimo y define la ciudad de Liverpool. Este edificio es para Liverpool lo que el Empire State Building es para Nueva York y no hacer el esfuerzo de verlo equivale a una experiencia de Liverpool a medias. Para ir de compras, Raiders Vintage Clothing es una tienda vintage muy, muy, muy buena.  Vende una excitante y variada gama de ropa, sombreros, zapatos, bolsos y accesorios, esta tienda es una delicia para las urracas y una visita obligada para cualquier fan de la ropa de épocas pasadas. Para comer fuera, Maharaja ofrece la comida más deliciosa de la región costera de Kerala, en la India. El restaurante está situado a un par de minutos a pie de la estación de tren de Lime Street.  Delicada y ligera, la comida que se sirve aquí es sublime y está repleta de sabores frescos y picantes que son sencillamente para chuparse los dedos. En cuanto a la vida nocturna, sólo un club resume la escena musical de Liverpool: el Cavern Club. Este lugar es la cuna de muchos grandes de la música, pero ninguno más que los Beatles.  Evocador y animado, The Cavern Club es un destino floreciente y está lleno de nuevos talentos y de las próximas estrellas del futuro.</w:t>
      </w:r>
    </w:p>
    <w:p>
      <w:r>
        <w:rPr>
          <w:b/>
          <w:color w:val="FF0000"/>
        </w:rPr>
        <w:t xml:space="preserve">id 35</w:t>
      </w:r>
    </w:p>
    <w:p>
      <w:r>
        <w:rPr>
          <w:b w:val="0"/>
        </w:rPr>
        <w:t xml:space="preserve">Beneficios de la subcontratación Hoy en día hay muchas empresas que buscan servicios de subcontratación con el fin de contratar personal automático Beneficios de la subcontratación que aseguren las otras responsabilidades de los empleados de la empresa y para experimentar realmente los Beneficios de la subcontratación. De hecho, incluso las empresas de éxito siguen necesitando contratar empresas de externalización porque realmente sirven de gran propósito para el éxito y la eficiencia de un establecimiento corporativo. Uno de los principales atractivos de los servicios de externalización es lo barato que resulta. Más que eso, hay otros beneficios de la subcontratación que debe conocer. Ahorra tiempo y mejora otros aspectos de las empresas como beneficios de la externalización A través de los servicios de externalización, los empleados reales o incluso los propietarios de negocios son capaces de centrarse en los otros aspectos de su negocio. Este es uno de los beneficios de la externalización que hay que conocer. Los propietarios de las empresas ya no tienen que dedicar demasiada atención a las relaciones con los clientes y a responder a todas sus preguntas. Al centrarse simplemente en los demás aspectos del negocio, hará que la empresa fluya sin problemas y con la máxima eficacia. Así, la posible expansión del negocio se producirá en el futuro. Capacidad para aumentar el mercado del negocio Además, entre los otros beneficios de la subcontratación está el hecho de que esto ayudará a los propietarios de negocios a aumentar la audiencia de su negocio. Por lo general, los agentes de externalización son competitivos a nivel mundial. Además, son eficientes en cuanto al trato con clientes y agencias comerciales internacionales. Por lo tanto, las empresas que aprovechan los servicios de externalización tienen la seguridad de que estos profesionales trabajarán para captar el interés del mercado internacional. Así, esto hará que la empresa obtenga más beneficios que los habituales. Otros beneficios de la externalización ahorran tiempo en la contratación de personal El tiempo es muy importante en las empresas. Es imprescindible aprovechar al máximo cada hora. Si usted va a aprovechar los servicios de externalización, puede estar seguro de que puede ahorrar mucho de su tiempo necesario en la búsqueda de personal competente para su negocio a nivel local. Las empresas de externalización son las responsables del proceso de contratación. Además, también son responsables de garantizar que el personal contratado sea lo suficientemente competente. El ahorro de mucho de su tiempo también le ayudará a dedicar su atención a los otros aspectos y necesidades de su negocio para que funcione de manera más eficiente. Para que pueda experimentar estos beneficios de la subcontratación, le recomendamos que aproveche la prueba de 4 semanas que ofrecemos. Nuestra empresa es de propiedad australiana y tiene una sucursal en Filipinas. La oferta de 4 semanas que tenemos preparada para usted no le supondrá demasiados gastos porque sólo tendrá que pagar 4 dólares por hora. Estamos orgullosos de decirte que nuestros agentes están altamente cualificados y tienen la mejor ética de trabajo. Si tienes alguna duda sobre nuestros servicios, puedes llamarnos libremente al 07 31072772 o al +617 31072772. Seguramente, será atendido por los hospitalarios representantes de los clientes. Por otra parte, también puede hacer clic en el enlace en el centro de llamadas si desea saber más acerca de los beneficios de la externalización.</w:t>
      </w:r>
    </w:p>
    <w:p>
      <w:r>
        <w:rPr>
          <w:b/>
          <w:color w:val="FF0000"/>
        </w:rPr>
        <w:t xml:space="preserve">id 36</w:t>
      </w:r>
    </w:p>
    <w:p>
      <w:r>
        <w:rPr>
          <w:b w:val="0"/>
        </w:rPr>
        <w:t xml:space="preserve">Por qué... Por qué... ¿Por qué? Este blog está dedicado a documentar la resolución de errores y otros detalles que descubro mientras trabajo como Consultor en el campo de Oracle EPM (Hyperion). Como gran parte de mi trabajo gira en torno a la resolución de problemas, veo la oportunidad de complementar las vías típicas de solución de problemas, como la base de conocimientos de Oracle y los foros de Oracle, con información más precisa sobre los errores específicos que se encuentran. Cuidado, la información que se encuentra en este blog es sólo para fines informativos y viene sin ninguna garantía de exactitud. Domingo, 1 de enero de 2012 HFM - Clave del Registro que ha sido marcada para ser borrada Descripción del problema: La aplicación de HFM no se abre desde el espacio de trabajo - esto no fue reportado por los usuarios finales y capturado antes de que fuera un problema - el error recibido es: Advertencia Operación ilegal intentada en una clave del registro que ha sido marcada para ser borrada. Código: -2147023878 Resolución: Síntomas En la aplicación de Gestión Financiera (HFM), es posible que reciba el siguiente mensaje de error al intentar realizar varias operaciones relacionadas con HFM, como los asientos, la conexión a través de Smartview a HFM o con los informes financieros: Se ha intentado realizar una operación ilegal en una clave del registro que ha sido marcada para ser eliminada. Se ha producido un error. Póngase en contacto con su administrador. Número de error: 70 Descripción del error: Permiso denegado Origen del error: Error de tiempo de ejecución de Microsoft VBScript Página en la que se produjo el error: /hfm/loadextract/ExtractJournal\... Cambios Este problema sólo se produce en los sistemas EPM implementados en el servidor Windows 2008, por lo que si se ha producido una actualización del sistema operativo, puede producirse este error. Causa El usuario de identidad inició la sesión en el servidor cuando se lanzó la aplicación. El problema se produce cuando el usuario de identidad cierra la sesión y la aplicación COM+ ya no puede leer las claves del registro en el perfil del usuario de identidad debido a una nueva funcionalidad del Servicio de perfiles de usuario que obliga a descargar el perfil de usuario en Windows 2008 cuando el usuario cierra la sesión. Solución Para resolver este problema, realice el siguiente cambio en todos los servidores de gestión financiera del entorno: 1. Ejecute el editor de políticas de grupo (gpedit.msc) 2. Despliegue a: Configuración del equipo -&amp;gt; Plantillas administrativas -&amp;gt; Sistema -&amp;gt; Perfiles de usuario -&amp;gt; No descargar forzosamente el registro de usuario al cerrar la sesión del usuario 3. Compruebe la configuración y cámbiela de "No configurada" a "Habilitada" 4. Reiniciar los servidores 2 comentarios: Me encontré con este error esta tarde mientras trabajaba en algunos servidores HFM en una nueva construcción. Recuerdo que hablamos de este error hace un par de semanas. He aplicado tu recomendación y el problema se ha resuelto. Gracias.</w:t>
      </w:r>
    </w:p>
    <w:p>
      <w:r>
        <w:rPr>
          <w:b/>
          <w:color w:val="FF0000"/>
        </w:rPr>
        <w:t xml:space="preserve">id 37</w:t>
      </w:r>
    </w:p>
    <w:p>
      <w:r>
        <w:rPr>
          <w:b w:val="0"/>
        </w:rPr>
        <w:t xml:space="preserve">¡Cómo hacer un corsé Colegio de fabricación de corsés en línea Ejecución de un negocio Convertirse en un miembro ahora! Si quieres aprender a hacer un corsé - un corsé de verdad - Foundations RevealedT va a sacudir tu mundo. Tanto si eres un aficionado entusiasta como un profesional experimentado, este sitio te traerá toda la instrucción para hacer corsés que siempre has deseado encontrar en Internet, pero que nadie estaba dispuesto a revelar. Anímate a intentarlo: ¡la mejor manera de aprender a hacer un corsé es lanzarse a hacerlo! Introducción En este artículo vamos a ver un método sencillo para hacer un corsé, ideal para principiantes. Siguiendo los pasos aprenderás algunos de los principios clave de un corsé. Mantenga la sencillez Seguir un pequeño conjunto de reglas básicas puede ser un enfoque muy valioso para los corsistas tanto nuevos como viejos, y aquí está el número uno: La sencillez es buena. De hecho, la simplicidad de corte y construcción puede ser inspiradora. Merece la pena señalar a los nuevos fabricantes que cuanto más se hace en el corsé (figura 2), más se puede equivocar. Me temo que los retos que plantean los corsés más complejos pueden desanimar a muchas personas al principio de sus estudios de corsetería. Si empiezas con una construcción sencilla, es de esperar que te sientas lo suficientemente recompensada y animada como para continuar más allá de tus primeros esfuerzos. Figura 2: Un corsé Sparklewren. Parece bastante sencillo, pero los procesos necesarios son en realidad bastante complicados. En este artículo me centraré en la construcción más que en el patronaje. Utilizaré uno de mis antiguos patrones de corsé (a la derecha), y te recomiendo que busques en las siguientes fuentes buenos patrones de corsé para principiantes: Para aquellos que quieran aprender más sobre cómo un patrón plano se convierte en una prenda en 3D, sugiero que sigan nuestro tutorial gratuito de dibujo para principiantes . Aprenderás mucho siguiendo este proceso, pero es lo suficientemente claro/simple como para seguirlo, incluso para principiantes absolutos. Para aquellos que encuentran los patrones planos o las alteraciones matemáticas desalentadoras, sugeriría usar el patrón Truly Victorian 110 , con una o dos toile. He visto resultados hermosos con este patrón, incluso en las tallas "estándar" dadas, y en mi opinión es el más bonito de los patrones de tallas múltiples disponibles en el mercado (advertencia: no he probado este patrón yo misma, así que no puedo comentar sobre las instrucciones adjuntas, etc.) Para aquellos que tienen unos pocos centavos de sobra y realmente quieren ir directamente a la etapa de ajuste, puede ser posible encontrar un fabricante de corsé que produce patrones a medida / a medida para el pedido. Prueba a buscar en la comunidad de corsetería de livejournal o en etsy. Pero, por favor, investiga antes de hacer una compra. Empecemos Este corsé se basa en la simplicidad. Con eso en mente, tendrá un frente cerrado y una construcción reducida, y se basa libremente en mis vestidos de corsé spot broche coutil (abajo). He explorado vestidos con corsé en estilos adornados (figura 4) y sencillos (figura 5), pero cada idea se ha construido en torno a la belleza funcional del tejido spot broche coutil. Este increíble tejido, especialmente diseñado para la confección de corsés, es grueso y pesado sin que resulte difícil de manejar o coser. Está disponible en blanco, gris medio, negro, caramelo, medio crudo, etc., y se puede teñir fácilmente. Se lleva muy bien, es perfecta para la base de maquillaje y es un sueño para planchar y coser. Es sencillo y claro encontrar, y enderezar, el grano. Cortar el broche es muy fácil. Mientras que muchos nuevos estudiantes ignoran el broche debido a su precio, es de hecho uno de los mejores y más fáciles tejidos de corsetería para aprender. Creo firmemente que una toile hecha con una tela apropiada para la corsetería vale más que veinte hechas con telas que no lo son, en términos de lo rápido que aprenderás y lo feliz que estarás con los corsés que hagas (¡aunque sólo sea para ti para fiestas de vez en cuando!). La facilidad con la que se obtienen grandes resultados con el broche hace que, a la larga, sea una forma bastante rentable de aprender y animo a la gente a que compre y pruebe el broche para que podamos ayudar a mantener estas fábricas y máquinas en funcionamiento. El uso de broche coutil nos permite centrarnos en la simplicidad de la construcción. Pero incluso con</w:t>
      </w:r>
    </w:p>
    <w:p>
      <w:r>
        <w:rPr>
          <w:b/>
          <w:color w:val="FF0000"/>
        </w:rPr>
        <w:t xml:space="preserve">id 38</w:t>
      </w:r>
    </w:p>
    <w:p>
      <w:r>
        <w:rPr>
          <w:b w:val="0"/>
        </w:rPr>
        <w:t xml:space="preserve">En lugar de estar bien repartidas a lo largo de los años, las inauguraciones de estadios tienden a ir y venir con oleadas. Hace poco dedicamos un artículo al año 1923, especialmente prolífico, pero los primeros años de la década de 1920 no han sido el único periodo de construcción frenética de estadios en los últimos 150 años. Sin embargo, estos periodos no llegaron exactamente en el mismo momento en todos los países. Todos sabemos que Inglaterra ya contaba con templos de fútbol propiamente dichos cuando los partidos en la Europa continental todavía se jugaban en campos desnudos, y en las dos últimas décadas se han levantado muchos estadios nuevos en algunos países, pero no tanto en otros. Para conocer mejor el camino que ha seguido cada país en materia de desarrollo de estadios, hemos buscado en nuestra base de datos las fechas de apertura de todos los estadios, y luego hemos elaborado un bonito gráfico con ellas (más abajo). Algunas cosas que llaman la atención son, obviamente, el temprano comienzo de Inglaterra, pero también las cinco décadas de sequía que siguieron a los años treinta. Vemos que las décadas de 1920 y 1930 fueron años muy importantes para el desarrollo de los estadios en el continente, y que los alemanes y los españoles estaban algo por delante de los italianos y los holandeses. Lo que queda muy claro es la importancia del régimen fascista italiano para el desarrollo de los estadios en Italia, y el impacto negativo de la Segunda Guerra Mundial es también inconfundible. La Guerra Civil española, por supuesto, tuvo lugar en los años 30. Se esperaba que la construcción de estadios experimentara también un importante repunte en los años de la posguerra, pero en cambio se repartió a lo largo de varias décadas, antes de que llegaran los años de crisis de finales de los 70 y los 80. El Mundial de 1982 hizo que al menos en España se abrieran unos cuantos estadios nuevos en esos años. Todos conocemos la nueva generación de estadios que se construyeron en los años 90 y 2000, pero mientras que la década de los 90 fue especialmente importante para Inglaterra y Holanda, el desarrollo de los estadios alemanes tuvo lugar casi exclusivamente en los años 2000. Para los franceses, en cambio, la presente década parece convertirse en su década dorada de desarrollo de estadios. Véase el gráfico a continuación. Las columnas no son el número real de inauguraciones, sino la contribución relativa de cada década al desarrollo de estadios, para que todos los países utilicen la misma escala y puedan compararse fácilmente. Suscríbase a stadiumguide.com Top stories Ha llegado el momento de realizar un nuevo viaje por las obras del mundo y ver cómo avanzan los trabajos en algunos estadios. Empezamos siempre por el próximo estadio en abrirse, que ahora es el Grmio Arena. Se inaugurará el 8 de diciembre con un espectáculo y un partido amistoso entre [...] El sábado, Suecia inauguró con orgullo su nuevo estadio nacional, el Friends Arena. Pero no se jugó al fútbol, ya que en su lugar se eligió una noche de artistas suecos. El Friends Arena es el primer gran estadio moderno de Suecia, y es otro ejemplo de lo que [...] El Liverpool ha confirmado sus planes de permanecer en Anfield, y como resultado rechaza la opción de construir un nuevo estadio en el cercano Stanley Park. El anuncio no sorprende a quienes han seguido los movimientos del club en los últimos [...] Al final de la asamblea de socios del pasado domingo, el presidente del Real Madrid, Florentina Prez, tenía una pequeña sorpresa para los socios. Se trataba de cuatro maquetas de cuatro propuestas diferentes para la remodelación del Estadio Santiago Bernabu. Las maquetas se habían mantenido enérgicamente en secreto [...] Estadios populares Guardianes recientes La historia del Nuevo Mestalla de Valencia es una historia de altibajos. En el último año hemos informado en dos ocasiones de buenas noticias y de la renovada esperanza de que la construcción del nuevo estadio pueda por fin reanudarse, pero a esto le sigue cada vez un revés. Es más, la última [...] El Feyenoord ha optado por construir un estadio completamente nuevo junto a su actual estadio De Kuip. En los últimos meses, el club había estado investigando dos opciones diferentes propuestas por consorcios liderados por empresas constructoras, pero hoy ha anunciado que ha elegido la [...] Durante años, las asistencias del Lille han sido motivo de burla para el resto de Francia. Por supuesto, primero el Stade Grimonprez-Jooris y más tarde el Stade Lille-Mtropole eran casas pobres, pero una ciudad del tamaño de Lille, con más de un millón de habitantes, seguramente debería [...] Entradas populares en el blog Esta es la tercera parte de una serie en la que echamos la vista atrás a las propuestas de nuevos estadios del pasado que nunca se hicieron realidad. Las otras dos entregas se pueden encontrar aquí y aquí, y en esta ocasión nos dedicaremos a los casos de canasta [...] En lugar de estar bien repartidas a lo largo de los años, las inauguraciones de estadios tienden a ir y venir con olas. Hace poco dedicamos un artículo al año 1923, especialmente prolífico, pero los primeros años de la década de 1920 no han sido el único periodo de frenética apertura de estadios.</w:t>
      </w:r>
    </w:p>
    <w:p>
      <w:r>
        <w:rPr>
          <w:b/>
          <w:color w:val="FF0000"/>
        </w:rPr>
        <w:t xml:space="preserve">id 39</w:t>
      </w:r>
    </w:p>
    <w:p>
      <w:r>
        <w:rPr>
          <w:b w:val="0"/>
        </w:rPr>
        <w:t xml:space="preserve">Aunque creo que el Cerbera es un coche magnífico, nunca he conseguido encontrarle el mismo amor que al Chimaera. La semana pasada estuvimos un par de días recorriendo Somerset y el amor empieza a crecer. Una mezcla de carreteras troncales, A y B fueron tratadas convenientemente bien. Se exploraron las ciudades e incluso un atasco monumental en la A303 se tragó sin ningún problema (aparte de los faros - ver otro hilo). Ciertamente, las colas seguidas de breves ráfagas y luego más malditas colas pusieron al Raceproved Slave a prueba y lo superó con creces. El Cerb no siempre es fácil de conducir realmente suave, o particularmente lento ((;) pero manejó todo con aplomo. El amor está creciendo. Sólo estaba pescando para ver si tenía algún problema con el coche. 400bhp y ningún peso debe hacer para la conducción GT bastante fácil. El único problema con el Cerb es el ajuste de las revoluciones con un volante muy ligero y un motor de revoluciones rápidas. Sin embargo, una vez que se ha puesto en marcha, debería ir todo el día a 1.500 rpm si es necesario. De hecho, es mejor que la Chimaera en ese aspecto. Cuando tienes esa potencia es una pena no usarla para la parte suave, el otro cartel acertó de lleno. Llevaba un calzado más pesado de lo normal y son un poco más anchos para el ajuste estrecho en el espacio para los pies, por lo tanto los malabares con los pedales eran un poco más difíciles.</w:t>
      </w:r>
    </w:p>
    <w:p>
      <w:r>
        <w:rPr>
          <w:b/>
          <w:color w:val="FF0000"/>
        </w:rPr>
        <w:t xml:space="preserve">id 40</w:t>
      </w:r>
    </w:p>
    <w:p>
      <w:r>
        <w:rPr>
          <w:b w:val="0"/>
        </w:rPr>
        <w:t xml:space="preserve">Genética del síndrome de Hunter La MPS II (o síndrome de Hunter) es un trastorno genético causado por una mutación en el gen I2S (iduronato-2-sulfatasa), que puede ser causada por la herencia del gen mutado o por una mutación en el gen durante la formación del óvulo y el esperma. Este último caso es poco frecuente, y la probabilidad de que se produzca la misma mutación en generaciones posteriores es baja, ya que ni la madre ni el padre son portadores del gen recesivo. La MPS II afecta con mayor frecuencia a los varones, ya que es lo que se denomina una enfermedad ligada al sexo. Esto significa que el gen I2S está localizado en el cromosoma X, y no en el Y. Como las mujeres tienen dos cromosomas X, es más probable que tengan un gen X dominante que sustituya al gen recesivo (mutado); los hombres, al tener sólo un cromosoma X, no tienen esta ventaja y, por tanto, si tienen el gen recesivo, expresarán la enfermedad. Las mujeres son portadoras, pero muy raramente desarrollan la MPS II, y generalmente la MPS II sólo se da en los varones. Hay aproximadamente 2.000 personas con síndrome de Hunter en todo el mundo. Efectos La mutación del gen I2S significa que la proteína producida por el gen no puede funcionar normalmente, y por lo tanto la enzima iduronato-2-sulfatasa (I2S) está ausente o es deficiente. Las funciones enzimáticas en el organismo son cruciales para el funcionamiento normal, ya que las enzimas son los motores de la célula: catalizan y facilitan las reacciones que permiten el funcionamiento normal del organismo. La enzima I2S es la que descompone y recicla determinados mucopolisacáridos, también conocidos como glicosaminoglicanos (GAG); el síndrome de Hunter es una de las diversas enfermedades de almacenamiento lisosomal. Debido a la ausencia o incapacidad de la enzima I2S para funcionar correctamente, los glicosaminoglicanos se acumulan en las células de todo el cuerpo. Esta acumulación interfiere en el funcionamiento de las células y, por consiguiente, de los órganos del cuerpo y provoca una serie de síntomas graves. Debido a que los síntomas se deben a la acumulación de glicosaminoglicanos, el síndrome de Hunter es progresivo: los síntomas empeoran a medida que la persona envejece. Los síntomas suelen empezar a aparecer en el primer año de vida, pero muchos son también comunes en niños "sanos", y parecen no tener relación con los médicos que no están familiarizados con la MPS II. Sin embargo, a medida que el niño envejece, la gravedad de los síntomas aumenta y los médicos comienzan a solicitar pruebas. Algunos de estos síntomas son: rasgos faciales toscos, abdomen agrandado (debido al aumento de tamaño de los órganos), esqueleto anormal y crecimiento atrofiado, rigidez articular progresiva, retrasos en el desarrollo y pérdida de audición. No hay una "fecha" para la aparición de los signos y síntomas, y no todas las personas con síndrome de Hunter se ven afectadas exactamente de la misma manera; el ritmo de progresión de los síntomas varía mucho. Pero una cosa está clara: el síndrome de Hunter es siempre grave, progresivo y acorta considerablemente la vida del niño. Debido a la naturaleza progresiva del trastorno, hay signos y síntomas crónicos del síndrome de Hunter que aumentan en gravedad con la edad e incluyen: enfermedad obstructiva de las vías respiratorias, neumonía frecuente, displasia esquelética progresiva (movimiento limitado), cardiopatía y valvulopatía, pérdida de audición progresiva y afectación del sistema nervioso central. La afectación del sistema nervioso central se debe al almacenamiento de glicosaminoglicanos en el cerebro, que puede provocar un retraso en el desarrollo. Tratamiento Debido a la naturaleza específica de la enfermedad, el tratamiento es difícil. Durante mucho tiempo, se utilizaron injertos de médula ósea como forma de proporcionar una fuente del I2S que faltaba a los pacientes con MPS II, pero el tratamiento es casi totalmente ineficaz contra los síntomas neurológicos de los pacientes con síndrome de Hunter. Por no hablar del hecho de que los injertos de médula ósea son una operación quirúrgica importante, y esta opción de tratamiento ha disminuido. En 2006, una empresa farmacéutica llamada Shire Human Genetic Therapies Ltd. desarrolló un medicamento llamado Elaprase (Idursulfase), que es una versión sintética de la enzima iduronato-2-sulfatasa (I2S) y se produce mediante tecnología de ADN recombinante. La elaprasa ofrece la mayoría o todas las ventajas de los injertos de médula ósea sin algunos de sus inconvenientes. Este tipo de tratamiento se denomina ERT, terapia de sustitución enzimática. La gravedad de los síntomas del síndrome de Hunter es muy variada, y aunque los médicos distinguen entre manifestaciones leves y más graves</w:t>
      </w:r>
    </w:p>
    <w:p>
      <w:r>
        <w:rPr>
          <w:b/>
          <w:color w:val="FF0000"/>
        </w:rPr>
        <w:t xml:space="preserve">id 41</w:t>
      </w:r>
    </w:p>
    <w:p>
      <w:r>
        <w:rPr>
          <w:b w:val="0"/>
        </w:rPr>
        <w:t xml:space="preserve">Pérez: Estaré luchando por el título en dos o tres años Sergio Pérez: En el futuro mi objetivo es estar en un equipo grande y estar luchando por las victorias en las carreras. Sergio Pérez cree que dentro de dos o tres años estará corriendo al frente y desafiando a pilotos de la talla de Sebastian Vettel por la corona de pilotos de la F1. Pérez, que consiguió un brillante segundo puesto en Malasia el pasado fin de semana, parecía que iba a llegar hasta el final con su Sauber y a batir a Fernando Alonso para conseguir la victoria en Sepang, hasta que cometió un error al final y se fue de largo. Tras esa actuación, se han intensificado las especulaciones de que se irá a Ferrari en un futuro no muy lejano y sustituirá a Felipe Massa, de bajo rendimiento. "En el futuro, mi objetivo es estar en un gran equipo y luchar por las victorias en las carreras. Lo más importante es tener un coche que me dé la oportunidad de ganar carreras", dijo el piloto de Sauber a NDTV . "Creo que en dos o tres años estaré luchando por el Campeonato del Mundo", añadió. Mientras tanto, su pilotaje de hace siete días en las húmedas y cambiantes condiciones de Malasia, ha llevado a algunos a compararlo con el difunto gran tricampeón mundial de F1, Ayrton Senna, ya que ambos proceden de América Latina. Sin embargo, Pérez, aunque se siente halagado, dice que es un poco prematuro: "Me enorgullece que la gente me compare con alguien como Senna, pero aún me queda mucho por hacer en mi carrera para recibir ese tipo de elogios".</w:t>
      </w:r>
    </w:p>
    <w:p>
      <w:r>
        <w:rPr>
          <w:b/>
          <w:color w:val="FF0000"/>
        </w:rPr>
        <w:t xml:space="preserve">id 42</w:t>
      </w:r>
    </w:p>
    <w:p>
      <w:r>
        <w:rPr>
          <w:b w:val="0"/>
        </w:rPr>
        <w:t xml:space="preserve">Durante la mayor parte de los últimos cincuenta años, el gobierno comunista chino tomaba las decisiones que afectaban a la vida de la gente. Pero eso está cambiando cada vez más. Gracias al auge económico de China, cada vez más personas pueden comprar lo que quieren, comer lo que les gusta y elegir dónde trabajar. Pero no pueden elegir su gobierno. ¿Qué papel juega la elección en la China moderna? La gran pregunta: ¿Cuántas posibilidades de elección tiene el pueblo chino? Utilizado con permiso "¡En Shanghái puedes comprar casi todo lo que quieras!", dice Elyn, una licenciada universitaria, que lleva a Emma de compras por Shanghái: desde las exclusivas boutiques de diseño, donde un par de pantalones puede costar el doble del salario mensual medio de Shanghái, hasta los abarrotados grandes almacenes y los abarrotados mercados callejeros. El contraste con la China de Mao Zedong, en la que no había lugar para la elección individual, es enorme, como explica el profesor Shen Dingli, de la Universidad de Fudan, a la Gran Pregunta. "El presidente Mao pensaba que había unos pocos chinos que soñaban con llevar el capitalismo a China. Quiso eliminarlos y lanzó la Revolución Cultural . Utilizó a la gente corriente para utilizar la vía revolucionaria para eliminar a estos funcionarios de alto rango". Utilizado con permiso Al igual que millones de chinos que fueron enviados a trabajar al campo, el padre del profesor Shen fue enviado a trabajar a una mina de carbón a cielo abierto y su madre perdió su trabajo en una compañía de ópera. "Ese sistema sólo se preocupaba por la revolución. No aportaba nada bueno al pueblo". Bajo el sistema de la Arrozera de Hierro, que garantizaba el empleo en el sector estatal, el Partido Comunista podía mantener un férreo control sobre la vida de la gente. Desde la vivienda hasta la asignación de alimentos, desde la vida familiar hasta las perspectivas de trabajo, el Estado dejaba poco espacio para la elección individual. Tras la muerte de Mao y bajo el mandato de Deng Xiaoping , el profesor Shen afirma que "China lanzó una campaña de autocrítica, para revisar nuestra historia. Consideramos que habíamos perdido mucho tiempo: ahora es el momento de aprender del Occidente industrializado y desarrollar nuestra economía". Utilizado con permiso "La publicidad es el ejemplo perfecto de los grandes cambios que se están produciendo en China", afirma Xu Jianxin, cofundador de la empresa publicitaria Skylighting, con sede en Shanghai. "Hace 20 años, no había anuncios, porque había muy pocos productos para comprar. Hace 10 años, había muchos anuncios, sobre todo en ciudades como Shanghái, pero la mayoría eran de fabricación extranjera. Ahora la mayoría de los anuncios están diseñados por talentos chinos con características chinas". "Por ejemplo, hace 5 o 10 años, los hospitales estatales no tenían que hacer publicidad porque los pacientes no podían elegir dónde ir", añade su colega Li Keqi. "Ahora, sin embargo, hay tantas clínicas privadas que tienen que atraer a más clientes". "Nuestro trabajo es ayudar al cliente a decidirse". Y, como en muchos otros países, no a todos les resulta fácil, dice la psicóloga Lin Zi. Utilizado con permiso "La variedad de opciones a las que nos enfrentamos añade estrés a nuestras vidas. Mucha gente se da cuenta de que no sabe qué tipo de vida quiere llevar y no sabe cómo medir el éxito. Tengo un cliente que se graduó en la universidad hace tres años. Era un excelente estudiante, pero ya ha cambiado de trabajo seis veces. Lin Zi, que dirige uno de los cada vez más numerosos servicios de asesoramiento, señala la enorme brecha generacional entre los jóvenes de hoy y sus padres, que crecieron durante la Revolución Cultural. "Esta generación no tiene precedentes en la historia de China. No tienen un mapa que les guíe". Y a la periodista de televisión y ejecutiva de medios de comunicación, Yang Lan, le preocupa que esta generación no tenga tantas opciones como cree. Esto lo atribuye a una política gubernamental que, a su vez, ha restringido las opciones de sus padres: la política que permitía un solo hijo por familia . Utilizado con permiso "Si sólo se tiene un hijo, los padres le dedican todos los recursos, la energía y el tiempo. Muchos niños no pueden soportar el amor y la presión. Sus padres tienen demasiadas expectativas. A veces tienen que cumplir los sueños de seis adultos, incluidos los abuelos". "Siempre parece que tenemos muchas posibilidades, pero en realidad no tenemos muchas opciones", dice Elyn, de 20 años, guía de compras de Emma. "No tenemos opciones en nuestra dirección [política] , nuestro partido". Puede que el Estado haya aflojado el control de la economía, pero hay pocos indicios de que el Partido Comunista vaya a ceder</w:t>
      </w:r>
    </w:p>
    <w:p>
      <w:r>
        <w:rPr>
          <w:b/>
          <w:color w:val="FF0000"/>
        </w:rPr>
        <w:t xml:space="preserve">id 43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En este breve pero impactante libro de ensayos interconectados, el célebre crítico cultural Vijay Prashad examina las contradicciones de la economía estadounidense. Prashad evalúa una serie de cuestiones relacionadas: la tan cacareada economía estadounidense, apuntalada por el creciente endeudamiento de los trabajadores pobres y de clase media; las políticas de bienestar social que castigan a quienes intentan escapar de las garras de la deuda y la pobreza; y una industria penitenciaria que regula y alberga a los desempleados, así como un ejército de reserva de trabajadores. En Keeping Up with the Dow Joneses , Prashad argumenta que la llegada de la producción en masa y la publicidad ha convertido a los ciudadanos en consumidores cuyos deseos son capturados por la frase "mantenerse al día con los Jones". Sin embargo, como demuestra Prashad de forma tan persuasiva, mantenerse al día con los Joneses es una trampa: Los estadounidenses se han endeudado masivamente como consumidores, y el cuarenta por ciento más pobre del público pide prestado dinero para compensar el estancamiento de los ingresos, no para gastar en lujos. Sólo el veinte por ciento más rico pide prestado dinero para invertir en acciones. No es de extrañar que, en los últimos años, las diferencias de ingresos y de riqueza hayan alcanzado máximos históricos. Al establecer conexiones muy claras entre la economía, la reforma del bienestar y el complejo industrial penitenciario impulsado por los beneficios, Prashad ofrece una visión para un movimiento antiimperialista sostenible y vital. Vijay Prashad es profesor asociado y director de estudios internacionales en el Trinity College. Es autor de varios libros, entre ellos Everybody Was Kung Fu Fighting: Afro-Asian Connections and the Myth of Cultural Purity, Fat Cats and Running Dogs y The Karma of Brown Folk. Cada uno de ellos fue incluido en la lista de los "25 mejores libros del año" del Village Voice. En este breve pero impactante libro de ensayos interconectados, el célebre crítico cultural Vijay Prashad examina las contradicciones de la economía estadounidense. Prashad evalúa una serie de cuestiones relacionadas: la tan cacareada economía estadounidense, apuntalada por el creciente endeudamiento de los trabajadores pobres y de clase media; las políticas de bienestar social que castigan a quienes intentan escapar de las garras de la deuda y la pobreza; y una industria penitenciaria que regula y alberga a los desempleados, así como un ejército de reserva de trabajadores. En Keeping Up with the Dow Joneses , Prashad argumenta que la llegada de la producción en masa y la publicidad ha convertido a los ciudadanos en consumidores cuyos deseos son capturados por la frase "mantenerse al día con los Jones". Sin embargo, como demuestra Prashad de forma tan persuasiva, mantenerse al día con los Joneses es una trampa: Los estadounidenses se han endeudado masivamente como consumidores, y el cuarenta por ciento más pobre del público pide prestado dinero para compensar el estancamiento de los ingresos, no para gastar en lujos. Sólo el veinte por ciento más rico pide prestado dinero para invertir en acciones. No es de extrañar que, en los últimos años, las diferencias de ingresos y de riqueza hayan alcanzado máximos históricos. Al establecer conexiones muy claras entre la economía, la reforma del bienestar y el complejo industrial penitenciario impulsado por los beneficios, Prashad ofrece una visión para un movimiento antiimperialista sostenible y vital. Vijay Prashad es profesor asociado y director de estudios internacionales en el Trinity College. Es autor de varios libros, entre ellos Everybody Was Kung Fu Fighting: Afro-Asian Connections and the Myth of Cultural Purity, Fat Cats and Running Dogs y The Karma of Brown Folk. Cada uno de ellos fue incluido en la lista de los "25 mejores libros del año" del Village Voice. Ofertas especiales y promociones de productos ¿Va a regalar este artículo? Si el vendedor es Amazon.com, podemos envolverlo por el precio especial de 2,99 dólares. Sólo tienes que elegir la opción de envoltorio para regalo cuando esté disponible en el momento de la compra, y dejar que Amazon.com te ayude a pasar las fiestas sin problemas. {"itemData":[{"priceBreaksMAP":null, "buy\... to wishlist", "Add both to Wish List", "Add all three to Wish List"], "addToCart":["Add to Cart", "Add both to Cart", "Add all three to Cart"], "showDetailsDefault": "Mostrar disponibilidad y detalles de envío", "shippingError": "Se ha producido un error, inténtelo de nuevo", "hideDetailsDefault": "Ocultar disponibilidad</w:t>
      </w:r>
    </w:p>
    <w:p>
      <w:r>
        <w:rPr>
          <w:b/>
          <w:color w:val="FF0000"/>
        </w:rPr>
        <w:t xml:space="preserve">id 44</w:t>
      </w:r>
    </w:p>
    <w:p>
      <w:r>
        <w:rPr>
          <w:b w:val="0"/>
        </w:rPr>
        <w:t xml:space="preserve">La instalación del suelo debe ser el último paso después de cualquier otro trabajo de decoración. Asegúrese de que el subsuelo está completamente seco, limpio, plano y sano antes de empezar. Aspire o barra el suelo a fondo para dejarlo libre de suciedad o cualquier otra sustancia. Véase la ilustración. No.1. Si el subsuelo es de hormigón, debe tener más de 30 días (esto es para una construcción "nueva" o una losa de cemento recién vertida). La temperatura ambiente preferida es de 21? (70 ?) con una humedad relativa del 35%~60%. Las planchas de suelo de corcho deben aclimatarse durante 24 a 48 horas en el lugar de trabajo. Compruebe la planicidad. Cualquier protuberancia o hueco que supere los 4 mm en un área de 1 metro cuadrado (la longitud de una plancha de suelo) por debajo o por encima del nivel estándar debe lijarse o rellenarse con masilla. Véase la ilustración. No.2. Los suelos flotantes de corcho están pensados para su uso en interiores (al igual que cualquier otro sistema de suelo, como los suelos laminados). No se recomienda la instalación de suelos flotantes en zonas húmedas como baños o lavanderías. En estos casos se deben utilizar baldosas de corcho (suelos pegados). Instalación: Paso 1. Paso 1. Coloque las planchas a lo largo en la dirección de la luz solar. Compruebe la armonía del color y la consistencia del suelo. Para ello, deje que los materiales se aclimaten previamente. Controle los patrones abruptos reubicando las tablas. Esto permite una transición más natural entre las variaciones de color del corcho. Véase la ilustración. No.3. Paso 2 . La instalación sobre un subsuelo de hormigón suele requerir algún tipo de barrera contra la humedad. Esto puede ser en forma de láminas de poliuretano. La mayoría de las ferreterías podrán indicarle el producto adecuado para el trabajo. Esto es especialmente cierto cuando se trabaja en un sótano o en cualquier otra habitación que esté por debajo del nivel del suelo. Paso 3. Mida la habitación y divídala por la anchura de una plancha de suelo. Esto determinará el número de tablas necesarias para cubrir el suelo. Si sus medidas le dejan un espacio de más de 2,5 pulgadas en su pared larga (63 mm), debe empezar con una tabla parcial (cortar la tabla a medida) en la primera fila para asegurar la estabilidad del suelo. Paso 4 . Deje un espacio de dilatación de 10 mm entre el suelo y cada pared, u otros obstáculos como el marco de una puerta o un armario, utilizando espaciadores (restos de madera o productos de desecho funcionan bien). Trabaje de izquierda a derecha en la habitación: "enladrillar" o escalonar las tablas para reducir la apariencia visual de las juntas. Las baldosas del borde deben tener la misma anchura a lo largo de todas las paredes. Aquí es donde la "precolocación" de las tablas va a dar sus frutos. Coloque la primera plancha en la esquina izquierda de la habitación (dejando el espacio hasta la pared) con los dos lados de la lengüeta hacia la pared. Complete la primera fila colocando las tablas una a una. Intente instalar las baldosas de manera que formen una sola línea cuando las encaje. Vea las figuras A y B. Véase la ilustración nº 4. Paso 5. Inicio de la segunda fila: Inserte la lengüeta de la siguiente plancha en la ranura de la primera plancha en un ángulo de 20-30 grados con respecto al suelo -- aquí es donde colocará la plancha cortada de la fila 1 para asegurar las costuras escalonadas. Presione hacia abajo con las manos para que la plancha encaje en su sitio y quede plana en el suelo (figuras A y B). Fig. B Fig. A Si necesita "enderezar" una hilera o "apretar" las costuras, puede utilizar un trozo de tabla como "taco para golpear". Utilizando el taco para golpear (que ha creado inteligentemente con un trozo de tarima machihembrada) y su mazo de goma, evitará que los bordes de la tarima sufran algún golpe. Vea las ilustraciones. No.5,6. . Paso 6 . Una vez que haya llegado al final de la fila, es posible que tenga que utilizar la palanca y el mazo para golpear la última pieza en su lugar (el espacio contra la pared será reducido). Ver ill. No.7 Ver ill. No.8. Paso 8 . Proceda de la misma manera para las filas siguientes. Véase la ilustración. No.9. Paso 9 . La última fila: Es de esperar que la separación entre el suelo y la pared sea uniforme en toda su longitud.  Puede asegurarse de que la separación es uniforme midiendo en ambos</w:t>
      </w:r>
    </w:p>
    <w:p>
      <w:r>
        <w:rPr>
          <w:b/>
          <w:color w:val="FF0000"/>
        </w:rPr>
        <w:t xml:space="preserve">id 45</w:t>
      </w:r>
    </w:p>
    <w:p>
      <w:r>
        <w:rPr>
          <w:b w:val="0"/>
        </w:rPr>
        <w:t xml:space="preserve">Servicios de gestión de instalaciones de OCS International En la mayoría de los sectores del mercado, las empresas y organizaciones confían en nosotros para que les proporcionemos los servicios esenciales de apoyo a la propiedad en el día a día, como la limpieza, la restauración, la seguridad, la eliminación de residuos y el mantenimiento del terreno, dejándoles libres para concentrarse en las actividades principales. Nuestros equipos de gestión tienen experiencia en trabajar con su organización para convertirse en una extensión perfecta de su negocio, trabajando con usted para proporcionarle un servicio total de gestión de instalaciones.  Tenemos la experiencia y la capacidad para ayudarle a cumplir la normativa, beneficiarse de la mejor tecnología de su clase y reducir su huella de carbono. Hemos desarrollado nuestro modelo durante un largo periodo de tiempo y en determinados sectores del mercado, como la sanidad, la aviación y el comercio minorista, hemos ajustado continuamente nuestra forma de trabajar para convertirnos en parte del tejido de las organizaciones de nuestros clientes. Póngase en contacto con nosotros hoy mismo para saber cómo pueden ayudarle nuestros servicios de gestión de instalaciones.</w:t>
      </w:r>
    </w:p>
    <w:p>
      <w:r>
        <w:rPr>
          <w:b/>
          <w:color w:val="FF0000"/>
        </w:rPr>
        <w:t xml:space="preserve">id 46</w:t>
      </w:r>
    </w:p>
    <w:p>
      <w:r>
        <w:rPr>
          <w:b w:val="0"/>
        </w:rPr>
        <w:t xml:space="preserve">Bienvenido a nuestro blog Si quiere saber cómo hacen los fotógrafos de retratos profesionales para conseguir el retrato perfecto, siga leyendo. Mucha gente comete el error de pensar que para conseguir el retrato o la foto perfecta, todo lo que tienen que hacer es colocar al sujeto en el centro del encuadre. Piensan que mientras el sujeto esté justo en el centro del encuadre y que no haya ojos rojos, si el sujeto no parpadeó y si el sujeto sonrió de todos modos, ya es el retrato perfecto. Si bien es cierto que lo mejor sería que el sujeto también sonriera, eso básicamente no constituye el mejor o perfecto retrato. Aquí tienes 7 consejos rápidos y sencillos para conseguir el retrato perfecto. Ten en cuenta que se trata de consejos seguidos por fotógrafos de retratos profesionales de todo el mundo. No está de más que sigas uno, dos o incluso todos ellos. Compruébalos. 1. Cambia de perspectiva. Esto significa que no es necesario que te sientes a la altura de los ojos del sujeto. Muchos fotógrafos novatos hacen esto. Aunque es lo "estándar" (por no mencionar que es algo bastante formal), en realidad no es necesario. Puedes cambiar completamente tu perspectiva y disparar desde un ángulo diferente. Prueba esto: si quieres fotografiar a alguien que está ocupado trabajando con su portátil, ¿por qué no coges una silla, la pones delante del sujeto, te pones sobre ella y haces la foto desde "arriba" del sujeto? Así, el sujeto podrá mirarte a ti y tú tendrás una perspectiva diferente. Tu foto también será interesante ya que también incluirá el portátil de tu sujeto y otros objetos que puedan estar alrededor de tu sujeto. 2. No tengas miedo de NO establecer contacto visual. Tu sujeto puede mirar directamente al objetivo de tu cámara, sí, pero también puede ser más dramático si tu sujeto NO mira al objetivo de tu cámara. Pide al sujeto que mire fuera de la cámara. Quizás el sujeto pueda enfocar algo a su izquierda, algo que no se vea o algo que esté fuera del campo de visión de la cámara. Esto ayudará a crear una sensación de dramatismo en la foto. También ayudará a crear una sensación de "franqueza" en el retrato. 3. Experimenta con la iluminación. La iluminación puede ser el mejor amigo de un fotógrafo si se hace y se ejecuta bastante bien. Realmente hay muchas posibilidades para un retrato si se utiliza la iluminación. Lo que puedes hacer es llevar a cabo una iluminación lateral, lo que te ayudará a crear un cierto ambiente. También puedes experimentar con la luz de fondo o la silueta. Esto añadirá ese factor "wow" a la foto. 4. No seas demasiado estricto con la regla de los tercios. Como ya hemos dicho, no es necesario que el sujeto esté en el centro. Puedes experimentar con la composición de la foto. Puedes colocar el sujeto a la derecha o incluso situarlo en el borde de la toma. Estas técnicas te ayudarán a crear profundidad para tu foto. 5. Utiliza un lugar que no sea familiar para tu sujeto. Normalmente, los sujetos se colocan o se fotografían en lugares que les resultan familiares: su casa, un estudio fotográfico o un entorno urbano. Sin embargo, ¿por qué no pruebas a colocar al sujeto en un lugar que esté fuera de su zona de confort? La mayoría de las veces, los sujetos se sentirán un poco incómodos al principio, pero si sabes cómo hacer que tu sujeto se sienta como en casa y si sabes explicar a tu sujeto lo que quieres para la foto, lo más probable es que el sujeto salga de su zona de confort con gusto y haga algo impresionante. ¡Quién sabe, puede que el sujeto empiece a saltar, a dar una sonrisa muy bonita o a posar como si fuera un modelo profesional! 6. Utiliza un atrezzo. Añadir un accesorio a tus retratos puede ayudar a mejorar la toma. Si bien es cierto que el uso de un atrezzo puede restarle "atención" a tu sujeto principal, también añadirá sentido a la foto. En cierto modo, el retrato tendrá más significado. Ejemplos de este tipo de atrezzo son el gadget favorito del sujeto, su juguete preferido o quizás algo que utilice cada día. 7. El último consejo es especialmente útil si quieres tener el mayor número posible de fotos sinceras: haz una serie de fotos. Haz los retratos en modo "ráfaga" o "disparo continuo". De este modo, podrás conseguir el mayor número posible de retratos bonitos. A muchos fotógrafos profesionales les resulta especialmente útil cuando hacen retratos de niños.</w:t>
      </w:r>
    </w:p>
    <w:p>
      <w:r>
        <w:rPr>
          <w:b/>
          <w:color w:val="FF0000"/>
        </w:rPr>
        <w:t xml:space="preserve">id 47</w:t>
      </w:r>
    </w:p>
    <w:p>
      <w:r>
        <w:rPr>
          <w:b w:val="0"/>
        </w:rPr>
        <w:t xml:space="preserve">Publicado: ¡Sat Nov 17, 2012 9:18 am Post subject: ¿Por qué no se reúnen en este sitio ... si se puede! Bueno, aquí vamos! ... ¿Por qué la gente no tratar de conectar con eachother en este sitio? El sitio es un lugar donde se puede conocer a alguien y lo difícil que puede ser... entonces, ¿por qué las personas que quieren un poco de romance... no lo intentan aquí?... hay tanta gente interesante aquí... estoy seguro de que uno o dos podrían ser adecuados para el otro... He estado hablando con una o dos personas en este sitio... pero lamentablemente sólo están interesados en la amistad...Pero cualquier joven interesada en conocer a alguien que le gustaría ser como yo y que espera conocer a una persona agradable para tal vez tomar las cosas un poco más románticas .... y si usted vive en el Reino Unido me encantaría saber de usted ... Espero que esto no suene demasiado descarado Pruebe este también Elegible Odd-Bods! - The Premier Aspergian Singles List http://www.wrongplanet.net/postt62.html _________________ o eres un amigo leal o no eres mi amigo en absoluto Confía sólo en ti mismo, y otro no te traicionará Todos somos bastante raros en este sitio, excepto un par de nosotros. Algunos son más raros que otros, pero no podemos evitar algunas de nuestras rarezas y torpezas sociales. Hay un par de hilos para ligar aquí mismo en el tablón de L&amp;D (que ya se han mencionado). _________________ "Un hombre no es más que el producto de sus pensamientos - lo que piensa, se convierte". - Mahatma Gandhi</w:t>
      </w:r>
    </w:p>
    <w:p>
      <w:r>
        <w:rPr>
          <w:b/>
          <w:color w:val="FF0000"/>
        </w:rPr>
        <w:t xml:space="preserve">id 48</w:t>
      </w:r>
    </w:p>
    <w:p>
      <w:r>
        <w:rPr>
          <w:b w:val="0"/>
        </w:rPr>
        <w:t xml:space="preserve">Avibase - Listas de Aves del Mundo Paleártico Esta lista incluye todas las especies de aves que se encuentran en el Paleártico , basada en la mejor información disponible en este momento. Se basa en una amplia variedad de fuentes que he cotejado durante muchos años. Me complace ofrecer estas listas como un servicio a los observadores de aves. Si encuentra algún error, no dude en . El orden taxonómico y la nomenclatura siguen la 6ª edición de Clements (actualizada en 2011) . Si prefiere ver la lista basada en una autoridad diferente, haga clic en una de las listas disponibles a continuación. Las especies globalmente amenazadas (estado en rojo) fueron identificadas por Birdlife International en Threatened Birds of the World (Birds to Watch 3). Bird Checklists of the World forma parte de Avibase y Bird links to the World, diseñados y mantenidos por Denis Lepage, y alojados por Bird Studies Canada, que es copartícipe de Birdlife International.</w:t>
      </w:r>
    </w:p>
    <w:p>
      <w:r>
        <w:rPr>
          <w:b/>
          <w:color w:val="FF0000"/>
        </w:rPr>
        <w:t xml:space="preserve">id 49</w:t>
      </w:r>
    </w:p>
    <w:p>
      <w:r>
        <w:rPr>
          <w:b w:val="0"/>
        </w:rPr>
        <w:t xml:space="preserve">Festival que aparece por todo el espectáculo Ol Ola es uno de los diversos eventos artísticos y culturales que el Festival del Color lleva a Queenstown y Glenorchy. Foto suministrada. Los habitantes de Queenstown y Glenorchy podrán disfrutar de espectáculos musicales, de danza y de teatro en sus ciudades natales cuando el Festival of Colour se amplíe de Wanaka a Wakatipu. El Queenstown Memorial Hall acogerá el 12 de abril el estreno mundial de Rita y Douglas, la conmovedora historia de la relación entre la artista neozelandesa Rita Angus y el músico y compositor Douglas Lilburn. Contada a través de las cartas escritas por Angus a Lilburn y la música compuesta en su momento por Lilburn, interpretada por el pianista Michael Houstoun, la representación explora la complicada relación entre ambos. La pasión latina se desatará cuando una docena de bailarines y músicos actúen en Ol Ola el 14 de abril, llevando al público a un viaje lleno de energía desde Cuba hasta Argentina y Brasil con la lambada, la salsa, la chacha y mucho más. El 15 de abril, el grupo neozelandés Phoenix Foundation actuará en la sala conmemorativa tras su exitosa gira europea. Las familias podrán disfrutar de las extravagantes payasadas de Linsey Pollack en Passing Wind el 13 de abril, también en Queenstown, ya que fabrica y toca instrumentos con objetos cotidianos como zanahorias, guantes de goma y una manguera de jardín. En el Glenorchy Hall se representarán dos de las comedias más destacadas del programa: la aclamada y escandalosamente divertida Guru of Chai -que le valió a Jacob Rajan el premio al actor del año 2010- el 15 de abril, y, el 16 de abril, una reposición de la obra C'mon Black, basada en el año de la Copa del Mundo de Rugby de 1995. El programa itinerante del festival también llevará las representaciones a otros centros de la zona de los Lagos del Sur, como Hawea, Luggate y Cromwell. El programa completo se encuentra en la página web del festival, www.festivalofcolour.co.nz . Las entradas se pueden adquirir a través de la página web, llamando al 03 443-4162, o en el i-Site Visitor Centre Queenstown.</w:t>
      </w:r>
    </w:p>
    <w:p>
      <w:r>
        <w:rPr>
          <w:b/>
          <w:color w:val="FF0000"/>
        </w:rPr>
        <w:t xml:space="preserve">id 50</w:t>
      </w:r>
    </w:p>
    <w:p>
      <w:r>
        <w:rPr>
          <w:b w:val="0"/>
        </w:rPr>
        <w:t xml:space="preserve">Pregunta resuelta ¿Cómo lidiar con el hecho de que voy a estar solo para siempre? Nunca he tenido novia por mi aspecto He tenido relaciones sexuales una vez, pero no porque los dos estábamos muy borrachos y ella se arrepintió a la mañana siguiente He intentado todo para conseguir una novia, nada funciona, cada novia, cada chica me rechaza, pero tengo 25 años y me siento tan solo y siento que me he perdido muchas cosas, no sé qué hacer :( Mejor respuesta - Elegida por los votantes Siento ser duro, pero aquí va. Sólo tienes 25 años, eso es todavía joven. Alégrate de no tener 35 años y estar diciendo lo mismo. Hay 7 mil millones de personas en el mundo. Debes pensar que eres muy feo si no hay nadie para ti. Me resulta difícil de creer. La única manera de encontrar una chica es ..... 1. Arriesgarte a que te rechacen 2. Salir y socializar 3. Tener una actitud positiva (para que la gente quiera estar cerca de ti) 4. Hacer ejercicio y estar en buena forma 5. 5. Vístete lo mejor que puedas y da siempre una buena impresión 6. Sé amable y muestra interés por los demás. 6. Sé amable y muestra interés por la otra parte (la chica a la que quieres impresionar). 7. No te menosprecies delante de los demás (si crees que eres un perdedor, ellos también lo harán). 8. Sé un amigo primero - preocúpate por la parte de las citas después Define el problema - no hay novia Haz un plan - para conseguir a la chica Actúa - ve los resultados Todo el mundo tiene un alma gemela no pienses que estarás solo para siempre, es sólo que las chicas de hoy en día ven basura en la televisión y buscan la apariencia en lugar de una conexión interesante, sólo sé paciente y no te preocupes por las chicas de mala calidad. Y sobre estar solo no lo estarás pronto hay alguien para ti solo consetrate en tu persona y en la vida y vendrá a ti buena suerte Eres jodidamente negativo. La belleza no importa en absoluto. **** esas personas que piensan que eres fea y no se juntan contigo. Respeta el cuerpo que Dios te dio. **** esas chicas que piensan que eres feo.. ¿Por qué necesitas una relación? ¿Por qué estás invitando a 100000s de problemas en su vida ???? Si usted necesita un sexo a continuación, sólo tiene que ir a la prostitude o salón de masajes ... La novia te hará perder mucho tiempo y dinero.... La gente es una mierda. Quiero decir que realmente todos son hermosos/guapos. Y la belleza exterior no importa realmente. Quiero decir que si estás emocionalmente unido a una persona, entonces pueden mirar más allá de tus defectos externos:) prueba un sitio de citas. Publica tu foto y ten una gran actitud... encontrarás a alguien... ¡buena suerte!:D Fuente(s): Alvacado_chik@ymail.com... hazme saber cómo va:) o envíame un correo electrónico para mi número te ayudaré!!!:)</w:t>
      </w:r>
    </w:p>
    <w:p>
      <w:r>
        <w:rPr>
          <w:b/>
          <w:color w:val="FF0000"/>
        </w:rPr>
        <w:t xml:space="preserve">id 51</w:t>
      </w:r>
    </w:p>
    <w:p>
      <w:r>
        <w:rPr>
          <w:b w:val="0"/>
        </w:rPr>
        <w:t xml:space="preserve">You are here : Home En las noticias Los teléfonos celulares son responsables de más de 1.700 accidentes en Texas Los teléfonos celulares son responsables de más de 1.700 accidentes en Texas Posted on April 16, 2010, 1:26 PM, by Text'nDrive, under En las noticias . El Departamento de Transporte de Texas ha dado a conocer el número de accidentes automovilísticos relacionados con un teléfono celular de mano, y no es una imagen bonita. Desde 2005, más de 1.700 conductores se vieron implicados en un accidente de tráfico mientras utilizaban su teléfono móvil.  En 2009, fueron responsables de casi 700 accidentes.  Cuatro de ellos fueron mortales. Según Dan Ronan, portavoz de AAA Texas, los teléfonos móviles son la principal causa de distracción al volante: "Estás mirando el teclado, mirando la pantalla, procesando la información, yendo de un lado a otro, y estás tratando de hacer esto a 70 millas por hora en la George Bush Turnpike". Por el momento, Texas no tiene una prohibición estatal de enviar mensajes de texto mientras se conduce .  Hasta ahora, la ley HB 339 prohíbe a los conductores menores de 17 años usar el teléfono móvil mientras conducen, y algunas ciudades como Dallas, Austin y Galveston han prohibido los teléfonos móviles y los mensajes de texto en la zona escolar. El estado sigue aprobando el envío de mensajes de texto mientras se conduce, incluso sin una legislación específica al respecto.  En octubre de 2009, una mujer de Texas fue condenada a 10 años de libertad condicional, una multa de 10.000 dólares y 400 horas de servicios comunitarios tras ser declarada culpable de homicidio por negligencia criminal.  Se vio involucrada en un accidente de coche, matando a un conductor de camión de 25 años en el proceso, que puede haber sido causado porque ella estaba en su teléfono celular momentos antes del accidente.</w:t>
      </w:r>
    </w:p>
    <w:p>
      <w:r>
        <w:rPr>
          <w:b/>
          <w:color w:val="FF0000"/>
        </w:rPr>
        <w:t xml:space="preserve">id 52</w:t>
      </w:r>
    </w:p>
    <w:p>
      <w:r>
        <w:rPr>
          <w:b w:val="0"/>
        </w:rPr>
        <w:t xml:space="preserve">La primera fase de la transformación de Lawrence Heights recibe luz verde 6 de noviembre de 2012 TORONTO, 6 de noviembre de 2012 -- La transformación del barrio de Lawrence Heights por parte de Toronto Community Housing ha dado hoy un paso importante, pasando de la visión a la realidad, con la aprobación unánime de las modificaciones de la primera fase de la ordenanza. Durante su intervención en el Consejo Comunitario de North York, el Presidente y Director General de Toronto Community Housing, Gene Jones, señaló que esta aprobación de la planificación de la primera fase es un paso crucial para la revitalización de Lawrence Heights, que transformará el barrio en una comunidad vibrante de uso mixto. La primera fase de la revitalización de Lawrence Heights incluirá 233 nuevas unidades de alquiler y 828 condominios y casas adosadas, así como nuevos espacios comerciales y tres veces más zonas verdes. Cuando esté terminada, la revitalización sustituirá las 1.208 antiguas viviendas sociales de Lawrence Heights por otras nuevas de calidad y eficiencia energética, junto con 4.100 nuevas viviendas de mercado. Además de las nuevas viviendas, la revitalización traerá consigo nuevos servicios de venta al por menor, instalaciones comunitarias, espacios verdes, inversiones del sector privado y oportunidades de empleo y formación. La revitalización se produce tras años de aportaciones y participación de los residentes de Lawrence Heights, las organizaciones comunitarias y el Ayuntamiento de Toronto. Toronto Community Housing está buscando un socio para el desarrollo y la construcción de Lawrence Heights. Se espera que el nuevo socio se anuncie a principios de año. Toronto Community Housing tiene una experiencia única en la realización de la revitalización, y está trabajando con promotores del sector privado en Allenbury Gardens (FRAM Building Group), Alexandra Park (Tridel), Leslie Nymark (Tridel), Railway Lands (Context) y Regent Park (The Daniels Corporation) para revitalizar las comunidades mediante la construcción de nuevas viviendas sociales de sustitución de calidad, atrayendo nuevos servicios comunitarios y creando oportunidades de empleo y formación para los residentes. Citas "Hemos visto lo que podemos conseguir cuando todos trabajamos juntos: proveedores de vivienda, promotores, organizaciones benéficas, grupos comunitarios y todos los niveles de gobierno.  En Regent Park hemos demostrado que la revitalización funciona. Y ahora, estamos encantados de aplicar nuestros conocimientos de esa experiencia en Lawrence Heights. "La primera fase pondrá en marcha el renacimiento de toda la comunidad de Lawrence Heights. Esta parte de Lawrence Heights se transformará en una comunidad de uso mixto totalmente integrada en los barrios circundantes. Toronto Community Housing se enorgullece de ser el catalizador de la transformación de este barrio en una parte vital, saludable y económicamente vibrante de la ciudad". -- Gene Jones, Presidente y Director General de Toronto Community Housing Datos clave La primera fase de la revitalización de Lawrence Heights abarcará 10,4 hectáreas. La ubicación es adyacente a la estación de metro de Yorkdale y a poca distancia de la estación de Lawrence West, con un cómodo acceso a la autopista Allen Road y a la autopista 401.  Cuando la primera fase esté terminada, la zona incluirá 233 unidades de alquiler con ingresos reducidos y 828 unidades de mercado en edificios de mediana altura y casas adosadas.  La construcción de los primeros edificios de la primera fase podría comenzar ya en 2014.  Toronto Community Housing lidera la revitalización y, mediante la venta de viviendas de mercado con el sector privado, invertirá unos 65 millones de dólares en nuevas viviendas sociales en la primera fase.  El Ayuntamiento de Toronto aprobó el Plan Secundario Lawrence-Allen el 30 de noviembre de 2011. Acerca de Toronto Community Housing Toronto Community Housing es el mayor proveedor de viviendas sociales de Canadá y acoge a más de 164.000 inquilinos con ingresos bajos y moderados, aproximadamente el 6% de la población de Toronto. Toronto Community Housing y sus filiales emplean a 1.400 personas en una amplia gama de puestos de trabajo, que cumplen su misión de proporcionar viviendas asequibles, conectar a los inquilinos con los servicios y las oportunidades, y trabajar juntos para construir comunidades saludables.</w:t>
      </w:r>
    </w:p>
    <w:p>
      <w:r>
        <w:rPr>
          <w:b/>
          <w:color w:val="FF0000"/>
        </w:rPr>
        <w:t xml:space="preserve">id 53</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de ambos:", "Precio de los tres:"], "preorder":["Preordenar este artículo", "Preordenar ambos artículos", "Preordenar los tres artículos"]}} Características especiales Ninguna. Reseñas editoriales Un grupo de viejos amigos de la universidad resuelven sus antiguas tensiones sexuales cuando se reúnen para una boda en esta comedia dramática. Bob (Alexis Arquette), un estudiante de la Universidad George Washington, está locamente enamorado de su bello compañero de cuarto, Brendan (Christian Maelen). Brendan siente la atracción, pero rechaza a Bob violentamente durante un partido de lucha libre que va demasiado lejos. Unos años más tarde, los amigos comunes de los jóvenes -Matt (Jamie Harrold) y Carol (Lauren Velez)- deciden casarse, y la vieja pandilla vuelve a reunirse. El guionista de televisión Bob trae consigo a su engreído novio estrella de telenovelas, Sterling (Tuc Watkins). Brendan llega sin pareja, pero su antiguo amor, Sarah (Marianne Hagan), que ahora es ayudante de un senador conservador, se le insinúa. Mientras tanto, su amigo Eric (Guillermo Díaz) vacila entre enrollarse con su antigua amiga Beth (Maddie Corman) o con la núbil hermana de la novia. Durante la recepción de la boda, Brendan acorrala a Bob y le confiesa que él también es gay y que está enamorado de Bob. Esto no le sienta bien al nuevo y autosuficiente Bob, que por fin ha encontrado una columna vertebral y no quiere revivir los dolorosos recuerdos de la universidad. Pero con Sterling, que se ha quedado en la cuneta para recordarle que su nueva vida no es precisamente perfecta, Bob pronto se encuentra solo en una habitación de hotel con el objeto de su afecto juvenil. La ópera prima del guionista y director Brian Sloan, I Think I Do, fue producida por Lane Janger, participante en la serie antológica Boys Life. Janger también ha producido el papel de Guillermo Díaz en su propia ópera prima, Just One Time. La actriz y cantante Marni Nixon tiene un cameo como la sabia tía Alice, su primer papel en la pantalla desde que apareció en 1965 en Sonrisas y lágrimas. ~ Brian J. Dillard, Rovi En la siguiente crítica, no voy a contar el argumento de esta maravillosa y cálida película porque casi todo el mundo en este tablón ha contado lo más destacado de la trama. Sin embargo, voy a contarles lo que esta película significa para mí a nivel personal. Esta es una de mis películas favoritas de todos los tiempos. Es una película que veo cuando estoy feliz, cuando estoy triste, cuando estoy deprimido, cuando estoy descontento, cuando estoy contento, cuando estoy malhumorado, cuando me siento más viejo que dios, etc. -en otras palabras, no importa en qué estado de ánimo me encuentre, esta película me hace sentir mejor, más feliz y sí, incluso más joven. (Por cierto, soy mucho mayor que los personajes de la película.) Realmente no puedo decir cuántas veces he visto "I Think I Do", deben ser, por lo menos, cien veces. Me encantan todos los personajes. Es una parte integral de mi vida. En el transcurso de un día, siempre pienso en alguna frase de la película que me gusta especialmente y que me hace gracia (por ejemplo, "Advil y sueño" "Oh Bob, tengo miedo, llevas demasiado tiempo escribiendo para esa telenovela" "Así que liarse</w:t>
      </w:r>
    </w:p>
    <w:p>
      <w:r>
        <w:rPr>
          <w:b/>
          <w:color w:val="FF0000"/>
        </w:rPr>
        <w:t xml:space="preserve">id 54</w:t>
      </w:r>
    </w:p>
    <w:p>
      <w:r>
        <w:rPr>
          <w:b w:val="0"/>
        </w:rPr>
        <w:t xml:space="preserve">Aunque los peces no parezcan a primera vista los temas más interesantes o fotográficos, pueden proporcionar algunos ejemplos maravillosos de imágenes de la vida salvaje (en cierto modo).  Con una miríada de colores, formas, tamaños y personalidades, puedes capturar innumerables imágenes de estos pequeños (¡en algunos casos no tan pequeños!) para tu portafolio. Limpia el acuario Un acuario se ve mejor cuando está limpio (es bastante obvio).  Esto también te dará la oportunidad de organizar las plantas, las rocas, etc., según tus necesidades fotográficas (algo así como un set de estudio).  Deje tiempo para que el agua vuelva a estar clara, ya que estará turbia justo después de la limpieza.  Elimina el musgo o las algas de las rocas y las plantas y limpia a fondo el interior del vaso, ya que así eliminarás cualquier mancha que pueda dificultar las tomas. Crédito: Hinesh Patel/Barry Chignell Alimente a los peces Alimente a sus peces unos 20 minutos antes de la toma.  Así estarán más tranquilos al nadar por la pecera y no se pondrán como locos cada vez que te acerques a la pecera pensando que están a punto de ser alimentados (a menos que, como mis peces, estén SIEMPRE hambrientos).  Alimentarlos unos 20 minutos antes de la toma también permite que las partículas de comida que no se coman se hundan en el fondo del tanque o sean aspiradas por el filtro, lo que a su vez significa que el agua volverá a su estado más claro. Limpie el cristal Además de limpiar el cristal por dentro, no olvide limpiar también el exterior de la pecera por las mismas razones que las anteriores.  Las marcas de dedos y el polvo pueden no ser muy evidentes a simple vista, pero al hacer las fotos, se captarán y, si son evidentes, habrá que eliminarlas en el posprocesamiento (lo que resulta molesto). Encienda las luces del tanque Es una obviedad, pero cuanta más luz tenga para trabajar, menos probable será que necesite un flash.  Puedes elegir el tipo de luz que ofrece la mejor iluminación para las sesiones fotográficas en tu tienda si piensas hacer muchas fotos a lo largo del tiempo; si no es así, simplemente asegúrate de que están encendidas. La luz (especialmente ciertos tipos de bombillas) también realzará los colores de los peces, lo que a su vez mejorará tus fotos. Apagar las luces de la habitación Apagar las luces de la habitación donde se encuentra la pecera minimizará los reflejos, ¡esto es importante!  Tener poca o ninguna luz en la habitación también reducirá cualquier problema por el que los peces se asusten por algo que se mueva fuera de la pecera. No utilice el flash si es posible El uso del flash tiene un par de inconvenientes: provocará un gran reflejo si se toman las fotos directamente sobre la pecera. Los ojos de los peces reflejan la luz y se ven un poco raros El flash mostrará TODOS los arañazos y rasguños en la superficie del cristal. Tome la foto desde un ángulo si necesita flash Si tiene que usar un flash, asegúrese de tomar las fotos desde un ángulo para evitar que el reflejo del flash destruya sus fotos.  Si tienes la opción, reduce la potencia del flash al máximo y utiliza otros ajustes de la cámara para compensar (ver más abajo). Utiliza un objetivo rápido y configura la cámara Tomar las fotos de tus peces requerirá un cierto grado de experimentación debido a la cantidad de elementos diferentes que afectan a las tomas (luz, movimiento de los peces, tamaño de la pecera, etc.). Pon tu cámara en modo "Manual", esto te permitirá controlar la velocidad de obturación y la apertura para obtener los mejores resultados (después de algunas tomas de prueba).  Si tienes un objetivo rápido y puedes seleccionar una gran apertura, como F1.8, entonces es genial, si no, selecciona la mayor apertura que te permita el objetivo, también puedes ajustar la velocidad de obturación (sin embargo, asegúrate de mantener una velocidad de obturación lo suficientemente rápida como para capturar los peces sin que salgan borrosos) y el ISO (ten cuidado con el grano en los ajustes ISO altos) si es necesario. Si puedes, apoya la cámara en un soporte, que no tiene por qué ser necesariamente un trípode, sino algo que reduzca el movimiento de la cámara.  Hay muchos foros y páginas web dedicadas a la fotografía de acuarios en los que no sólo puedes leer, sino también participar, compartir tu trabajo y discutir cómo otros consiguen sus resultados.</w:t>
      </w:r>
    </w:p>
    <w:p>
      <w:r>
        <w:rPr>
          <w:b/>
          <w:color w:val="FF0000"/>
        </w:rPr>
        <w:t xml:space="preserve">id 55</w:t>
      </w:r>
    </w:p>
    <w:p>
      <w:r>
        <w:rPr>
          <w:b w:val="0"/>
        </w:rPr>
        <w:t xml:space="preserve">Cookies en La conexión de la pareja: La conexión de pareja utiliza cookies para asegurar que te damos la mejor experiencia en nuestro sitio web. Si continúas utilizando la conexión de pareja, asumiremos que estás contento de recibir todas las cookies de este sitio. Tener una aventura pero no poder dejar el matrimonio Realmente necesito a alguien que vuelva a encauzar mi vida, que me convierta de nuevo en la madre y esposa que una vez fui... hace un año, lo único que me importaba era mi familia de la que me sentía orgullosa y hacía mucho por ellos sin esperar nada a cambio. Después de todo, el amor es incondicional y, como madre, mi trabajo es amarlos, cuidarlos y protegerlos. Ni yo le pedía mucho a mi marido ni él esperaba mucho de mí. Estábamos en un buen matrimonio, apenas había discusiones entre nosotros y nos enorgullecíamos de nuestra paternidad y estamos orgullosos de nuestros hermosos y brillantes hijos. Todo empezó cuando un padre soltero del colegio me confesó que me encontraba atractiva y admitió que le gustaba desde hacía tiempo. Fue una gran sorpresa para mí, ya que no esperaba que una madre como yo siguiera teniendo "admiradores". Aunque lo rechacé, desde entonces mi confianza creció y empecé a disfrutar del hecho de que todavía puedo atraer la atención masculina. Hace seis meses conocí a William. Me sentí muy atraída por él, física y sexualmente. Empezamos a enviarnos mensajes de texto, primero con un coqueteo ligero y suave. Quedamos para tomar unas copas de vez en cuando y pasamos un buen rato riendo y coqueteando. Luego pronto se convirtió en un poco más y más y luego más. No me gustan las aventuras casuales ni el comportamiento imprudente e irresponsable, pero de repente, antes de darme cuenta, me encontré teniendo una aventura con William. Una verdadera aventura en toda regla. Cuando me pregunté "¿qué he hecho?", ya era demasiado tarde. Ya me había acostado con él. Sé que todo estaba principal y moralmente mal. Sé que he hecho algo muy malo y que mi marido no me perdonaría si sabe lo que ha pasado. Me he preguntado qué quiero de esta relación con William. ¿Es sólo por el sexo? Físicamente, los dos nos vemos bien juntos y los dos estamos deseando el uno al otro, aunque William dijo que no se trata sólo de eso. Me dijo que se preocupaba por mí y que quería verme todos los fines de semana. Me decía que me echaba de menos cada vez que no estaba conmigo y me enviaba mensajes de texto diarios que eran muy dulces de leer. Pensé que me estaba enamorando de William porque no puedo sacármelo de la cabeza y me encanta estar con él. Me siento tan atraída por él que nadie más puede captar mi atención porque mi corazón y mi mente están puestos sólo en él. El problema es que parece que no puedo dejar mi matrimonio porque no quiero destrozar mi familia y decepcionar a mis hijos y a mi marido. Lo que tengo es hermoso y destruirlo podría ser el mayor error y arrepentimiento de mi vida. Sin embargo, no puedo dejar de tener contacto con William por más que lo intente, siempre termino volviendo a él una y otra vez. Es como una adicción. Tal vez estoy enamorada de él, pero me niego a mí misma. Aunque William me ha dicho que me quiere, no me convence lo suficiente de que nuestra relación tenga futuro. Aunque me veo a mi misma (sola) con él pero no veo a mis hijos en el panorama. William es un chico soltero, que sigue viviendo una vida de soltero y no hay manera de que cambie su coche deportivo descapotable de dos plazas por un coche familiar. Todo en su vida es de soltero; incluso su piso de soltero es tan poco amigable con los niños e inmaculado que ni siquiera puedo imaginar a mis hijos sentados en su sofá de cuero cremoso. Ni siquiera me lo imagino cambiando su piso de soltero por una casa familiar. Lo único que me dice es que soy una chica "actual" con la que está saliendo hasta que encuentre una chica soltera con la que esté dispuesto a sentar la cabeza. De alguna manera le he planteado ese tema en plan de broma y por supuesto lo ha negado. No le he presionado más porque no quiero estropear la diversión entre nosotros. Además, creo que no tengo derecho a presionarle para que se comprometa cuando yo misma sigo casada. Me dijo antes que debería decidir lo que quiero en la vida o con mi relación y que está celoso de imaginar que me comparte. No hay que compartir. Me he distanciado aún más emocional y físicamente de mi marido. Pensando en los años, nos hemos distanciado emocional e íntimamente. Es difícil</w:t>
      </w:r>
    </w:p>
    <w:p>
      <w:r>
        <w:rPr>
          <w:b/>
          <w:color w:val="FF0000"/>
        </w:rPr>
        <w:t xml:space="preserve">id 56</w:t>
      </w:r>
    </w:p>
    <w:p>
      <w:r>
        <w:rPr>
          <w:b w:val="0"/>
        </w:rPr>
        <w:t xml:space="preserve">Jim Rogers se graduó en la Universidad de Yale y es licenciado en filosofía, política y economía por la Universidad de Oxford. Jimmy Rogers se convirtió en una leyenda de Wall Street cuando fundó, junto con George Soros, el Quantum Fund.Tras su carrera como gestor de fondos de cobertura e inversor,Jim Rogers enseña ahora periódicamente finanzas en la Universidad de Columbia y aparece regularmente en la cadena de televisión por cable CNBC. Martes, 30 de octubre de 2012 Si tienes un sueño, tienes que intentarlo Si hay algo que he aprendido al recorrer el mundo, es que las sociedades se hacen ricas, se pavonean durante unos años, décadas o siglos, y luego se acaba su hora. La otra cosa que he aprendido es que incluso cuando toda la riqueza desaparece, la vida continúa. Y lo que es más importante, también he aprendido que si tienes un sueño, tienes que intentarlo; debes sacarlo de tu sistema. Nunca tendrás otra oportunidad. Si quieres cambiar tu vida, hazlo. - en Inversión Biker Jim Rogers es un autor de bestsellers, comentarista financiero e inversor internacional de éxito. Rogers fue cofundador del Quantum Fund (considerado el primer fondo verdaderamente internacional de su clase) y es el creador del Rogers International Commodities Index (RICI).</w:t>
      </w:r>
    </w:p>
    <w:p>
      <w:r>
        <w:rPr>
          <w:b/>
          <w:color w:val="FF0000"/>
        </w:rPr>
        <w:t xml:space="preserve">id 57</w:t>
      </w:r>
    </w:p>
    <w:p>
      <w:r>
        <w:rPr>
          <w:b w:val="0"/>
        </w:rPr>
        <w:t xml:space="preserve">Mi hermano murió hace dos años Otras preguntas y respuestas Mi hermano murió hace dos años. Le diagnosticaron cuatro meses antes la nueva variante de la enfermedad de Creutzfeldt-Jakob. Todavía estoy intentando asimilar la tragedia y me resulta muy difícil seguir con mi vida. Me persiguen las imágenes de mi hermano durante su enfermedad y el terrible deterioro de su salud y su vida. Sólo tenía 26 años. Lloro mucho y me siento muy deprimida. Me di cuenta de que en el momento de su enfermedad mi concentración era muy baja y mi memoria era terrible. Esto sólo ha mejorado ligeramente. Fui a mi médico de cabecera hace un año, pero salí sintiéndome un poco tonta y como si fuera de esperar. Me pregunto si esto sigue siendo normal o si tengo depresión. He perdido mucha confianza en mí misma y mi motivación es muy baja. Esto es lo que más me molesta, ya que está afectando a mi trabajo. Me siento mal cada vez que sale la enfermedad de Creutzfeldt-Jakob en las noticias y no soporto oír hablar de los granjeros o de las vacas... Sé que parece una tontería. Siento un terrible resentimiento hacia mi familia (tías y primos, no familiares directos) y parece que sólo puedo dirigir mi ira hacia ellos por comer carne de vacuno en lugar de hacer algo más activo como participar en reuniones familiares con otras víctimas de la ECJ. A veces siento que necesito asesoramiento, pero no creo que nadie lo entienda, ya que la enfermedad es tan diferente a otras, que no se siente como una pérdida habitual. Recientemente he empezado a tomar rhodiola rosea, que he oído que ayuda a la depresión, pero no me siento mucho mejor. ¿Sabe usted algo sobre la rhodiola? Solía tomar hierba de San Juan hasta que oí hablar de malos efectos secundarios. Respuesta David escribe: Esto debe haber sido absolutamente terrible para usted. Siento mucho oírlo. Es un poco triste que hayas salido de tu médico de cabecera sintiéndote "tonta". Espero que no te haya hecho sentir así. Es obvio que, como la mayoría de las personas que están expuestas a imágenes y acontecimientos terribles, te beneficiarías de algún tipo de asesoramiento. No sé nada sobre la rodiola. El único remedio a base de hierbas que ha demostrado ayudar a la depresión es la hierba de San Juan. Pero lo que necesitas ahora es asesoramiento urgente. Christine añade: No puedo imaginar lo horrible que debe haber sido para ti ver a tu hermano morir de esta horrible enfermedad. Lamento profundamente que esto haya sucedido y también lo desesperadamente triste que te sientes. Estoy totalmente de acuerdo en que necesitas asesoramiento. Mencionas haberte reunido con otras familias que se han visto afectadas por esta horrible enfermedad. Me pregunto si alguno de ellos podría recomendarle algún consejero con experiencia. En cualquier caso, creo que debería volver a su médico de cabecera. Seguramente entenderá que, después de dos años, necesita una ayuda muy concreta para volver a la normalidad. La rabia que sientes hacia tu familia debe ser difícil de sobrellevar, pero es totalmente normal y comprensible. Probablemente sientas que es completamente injusto que ellos sigan viviendo -y comiendo carne- mientras tu hermano, mucho más joven, ha tenido esta espantosa muerte. Estoy seguro de que también podrías obtener una ayuda importante de Cruse, que es la organización para todos los afligidos. Tienes razón al decir que mucha gente no entenderá los detalles de cómo murió tu hermano, y lo que eso significa para ti, pero Cruse son expertos en asesoramiento sobre el duelo y estoy seguro de que podrán ayudarte. Has sido parte de una tragedia que te ha roto el corazón. Necesitas ayuda. Espero que te asegures de obtener esa ayuda muy pronto y empieces a sentirte mejor. Los materiales de este sitio web no pretenden en ningún caso sustituir la atención médica profesional, el consejo, el diagnóstico o el tratamiento de un médico. El sitio web no tiene respuestas a todos los problemas. Las respuestas a problemas específicos pueden no ser aplicables a todo el mundo. Si nota síntomas médicos o se siente mal, debe consultar a su médico. Para más información, consulte nuestras Condiciones Generales.</w:t>
      </w:r>
    </w:p>
    <w:p>
      <w:r>
        <w:rPr>
          <w:b/>
          <w:color w:val="FF0000"/>
        </w:rPr>
        <w:t xml:space="preserve">id 58</w:t>
      </w:r>
    </w:p>
    <w:p>
      <w:r>
        <w:rPr>
          <w:b w:val="0"/>
        </w:rPr>
        <w:t xml:space="preserve">Páginas FORO DE LA TIERRA Si quieres unirte a una comunidad online amigable de personas que viven de forma sencilla, o que lo intentan, haz clic aquí para unirte. Es gratis y no hay carteles groseros o molestos. En el Foro Down to Earth recibirás el apoyo y el estímulo de otras personas que trabajan por una vida más sostenible. Te invito a unirte a nosotros. 22 de agosto de 2007 Aprovecha al máximo cada día Es útil pensar en tu semana antes de que ocurra. Me he dado cuenta de que a Jenny le gusta organizarse los lunes por la mañana para que, después de pensar en su semana, esté preparada para lo que le espera. Yo me organizo los martes por la tarde porque trabajo los lunes y los martes, así que el martes por la tarde ya tengo una idea bastante clara de lo que hay que hacer en los próximos cinco días. En el trabajo, tengo una libreta y escribo en ella todo lo que necesito saber. Pongo la fecha en la parte superior de la página y todas las cosas importantes están escritas allí. En esta libreta también tengo una página personal, de modo que mientras estoy en el trabajo y también cuando estoy en casa, si se me ocurre algo que hay que hacer la semana siguiente, se escribe en esta página para tratarlo cuando me organice los martes por la tarde. Luego, aproximadamente una hora antes de terminar el trabajo, escribo un informe en nuestro cuaderno de trabajo sobre lo que ha pasado y lo que hay que hacer más adelante en la semana. Después de ese informe, escribo mi propia lista para la semana siguiente a partir de lo que he escrito en mi página personal. Mientras conduzco a casa, pienso en esa lista y en cómo voy a pasar los próximos cinco días. No me lleva mucho tiempo, pero me ayuda a prepararme para lo que me espera. Creo que tener una lista facilita un poco las cosas y suele evitar que se dupliquen, ya que puedes planificar tus viajes para incluir todo lo que necesitas, en lugar de hacer varios viajes para una sola cosa. Si trabajas fuera de casa la mayoría de los días, este tipo de organización es aún más importante. Una vez que te hayas organizado con tu lista, tendrás una idea de lo que vas a hacer cada día. Yo aprovecho al máximo mis días si hago las tareas más pesadas por la mañana, cuando estoy fresca, y eso me deja las tardes para escribir, coser, trabajar en el jardín o relajarme. No tengas miedo de organizarte como más te convenga, aunque a los demás les parezca un poco raro. La vida sencilla consiste en personalizar tu propia vida para que, además de hacer tu trabajo, encuentres todo el placer y el disfrute que puedas en tu día. Actualmente estoy cambiando los horarios de las comidas, de modo que comemos la comida principal a la hora del almuerzo y tomamos un sándwich o un bocadillo ligero por la noche. No me importa que esto sea poco común en Australia, nos conviene en esta etapa de nuestras vidas, así que eso es lo que estamos haciendo. Pensar en cómo vives, sacar lo mejor de ti mismo, organizar cada día, encontrar el placer en las cosas ordinarias que haces, estar abierto a lo que te depare el día, todo ello forma parte de vivir con sencillez. Es ser consciente de cómo pasas tus horas para que sean realmente vividas y no se pierdan por la multitarea, el aburrimiento o por estar demasiado ocupado para ser consciente de lo que estás haciendo. Intenta hacer un esfuerzo consciente para reducir la velocidad, incluso cuando estás en el trabajo. Cuando puedas, tómate un tiempo para ti, aunque sólo sea para prepararte una buena taza de café o sentarte fuera para disfrutar del aire fresco. Esas pausas te permiten recuperarte un poco y te ayudan a mantenerte concentrado para lo que está por venir. Haz todo lo que puedas para que al final de cada día, en lugar de estar agradecido por haberlo superado, te sientas satisfecho con lo que has conseguido. Ahora tengo un reto para ti. Te reto a que organices tu día de mañana, independientemente de lo que estés haciendo, para que sea lo más productivo y placentero posible. Te deseo lo mejor y espero que disfrutes de tu día. Si tienes tiempo, cuéntame qué has hecho. Puedes dejar un comentario o enviar un correo electrónico a rhondahetzel @ gmail . com - quita los espacios en esa dirección. Este es mi plan para hoy. Hoy se prevén vientos fuertes y lluvia, así que voy a reorganizar mi tendedero cubierto. Ahora mismo está demasiado alto para mí, así que le pediré a H que me ayude a bajarlo. Quiero convertirlo en un elemento permanente en el porche trasero, donde tengo mucho espacio para colgar la ropa cuando llueve, para no tener que usar nunca la secadora. Voy a poner orden ahí fuera mientras</w:t>
      </w:r>
    </w:p>
    <w:p>
      <w:r>
        <w:rPr>
          <w:b/>
          <w:color w:val="FF0000"/>
        </w:rPr>
        <w:t xml:space="preserve">id 59</w:t>
      </w:r>
    </w:p>
    <w:p>
      <w:r>
        <w:rPr>
          <w:b w:val="0"/>
        </w:rPr>
        <w:t xml:space="preserve">Si es su primera visita, asegúrese de consultar las preguntas frecuentes. Es posible que tengas que registrarte antes de poder publicar, y para eliminar ciertos anuncios. Para empezar a ver los mensajes, dirígete al foro y selecciona un mensaje que desees ver. ayuda para crear un equipo de lobos espaciales de 750 puntos hola, soy nuevo en el hobby y aún no he jugado mi primera partida y todavía estoy trabajando en montar y pintar mi primer ejército, el LGS donde vivo tiene warhammer 40k los domingos donde se juega a 750 puntos, se pintan figuras, se construye terreno todo eso tan divertido. Actualmente tengo 1 dreadnought hecho, ragnar blackmane, un sacerdote de hierro, la fuerza de batalla, y 1 caja de lobos fenrisianos. (El objetivo de este proyecto es el de crear un ejército de lobos de la región. El problema es que no se puede hacer nada con la caja de los lobos, pero si se puede hacer algo con la caja de los lobos, se puede hacer algo con la caja de los lobos, pero se puede hacer algo con la caja de los lobos, pero se puede hacer algo con la caja de los lobos. El equipo de la Fundación de la Paz de la Universidad de Barcelona es el encargado de la gestión de las actividades de la Fundación de la Paz de la Universidad de Barcelona, y de la gestión de las actividades de la Fundación de la Paz de la Universidad de Barcelona. No estaba pensando, lo he quitado así que lo siento, gracias por señalarlo. De hecho, en relación a los puntos, son uno de los mejores psykers del juego. El greyhunter dbl plasma y el estandarte es una gran compra por los pts, no puedes equivocarte ahí en 6ª Longfangs = space marine devastators + wolf bits from the wolf pack box or sw battleforce sprue. Si tu tienda tiene una caja de devs probablemente ya tengas el resto de cosas que necesitas para hacerlos. El verdadero problema, sin embargo, es equiparlos como a ti te gusta. esto puede llevar tiempo y buscar los trozos de armas pesadas adecuados, o un montón de dinero. así que puede que no lleguen a la partida de este domingo. pero en última instancia son otra de las grandes bazas de los lobos, al dividir su fuego de armas pesadas, así que seguramente querrás aprovechar esa opción en el futuro. bien, para este domingo, aquí tienes un ejército de 750 pt que usa todos tus modelos excepto una cápsula de lanzamiento, un lobo y ragnar. 10 GH con 2 plasmas para respaldarlos, manténgalos alejados del CC si es posible (pero siguen teniendo contraataque y +1 ataque por tener dos armas de CC así que no son malos en el CC de cualquier manera) Tome los exploradores de la caja de batalla como una opción de élite, cambie los 5 a boltguns gratis y cambie una pistola de perno a meltagun. Mantenlos en reserva e infíltrate con ellos, si no entras en juego en el rango de la melta tendrás 5x exploradores disparando fuego rápido desde la cobertura, o infíltrate con ellos más cerca para tener una oportunidad de reventar un tanque con la melta. No los malgastes en nada inferior a su coste (85 pts) y si no puedes cambiarlos por un tanque más caro, úsalos como fuego de apoyo de flanqueo a cubierto para controlar las opciones de tus oponentes o hacer que gasten recursos para eliminarlos en lugar de en tus unidades más caras. Coge al sacerdote de hierro como opción de élite, y apodera a cuatro lobos fenrisianos como lobos cibernéticos para que le acompañen (martillo de trueno oculto). Únelo a tu primera escuadra de GH para obtener un enorme impulso de CC cuando se combine con el estandarte. Alternativamente, puedes sustituir al sacerdote de hierro por un sacerdote lobo y adjuntarlo a la escuadra de GH para obtener más tiradas de dados en lugar de los ataques adicionales y las heridas adicionales que aportan los lobos. (de cualquier manera son 110 para el sacerdote de hierro + 4 lobos, o 100 para el sacerdote lobo) Toma el sacerdote rúnico como tu HQ, usa el codex de SW para sus poderes y adjúntalo a la segunda unidad de GH. ¡Oooooh LOL si! No estaba pensando, lo quité así que lo siento, gracias por señalarlo.</w:t>
      </w:r>
    </w:p>
    <w:p>
      <w:r>
        <w:rPr>
          <w:b/>
          <w:color w:val="FF0000"/>
        </w:rPr>
        <w:t xml:space="preserve">id 60</w:t>
      </w:r>
    </w:p>
    <w:p>
      <w:r>
        <w:rPr>
          <w:b w:val="0"/>
        </w:rPr>
        <w:t xml:space="preserve">Es una parte de la píldora anticonceptiva: la mayoría de las píldoras que tomas son hormonales, pero cada mes te dan 5 días de "píldoras de azúcar"; si te saltas las píldoras de azúcar, puedes saltarte el periodo de ese mes. Sin embargo, primero consulta con tu médico si te parece bien. Es una parte de la píldora anticonceptiva: la mayoría de las píldoras que tomas son hormonales, pero cada mes te dan 5 días de "píldoras de azúcar". Sin embargo, primero debes consultar a tu médico para saber si te conviene. Si estás tomando la píldora, yo también me saltaría la regla. Si no lo haces o no quieres hacerlo. Yo me traería cosas de casa, que es una de esas cosas que pueden ser muy molestas al no poder encontrar tu marca preferida. Y como ventaja, después de usarlas tendrás más espacio en la maleta para traer cosas de casa. Si estás tomando la píldora yo también me saltaría la regla. Si no lo estás o no quieres hacerlo. Yo me traería cosas de casa, que una de esas cosas que pueden ser muy molestas es no poder encontrar tu marca preferida. He utilizado la noretisterona (píldora), que se toma entre 3 y 5 días antes de la fecha de la menstruación, y retrasa el periodo, que se sigue tomando una vez al día, y una vez que se deja de tomar la píldora, el periodo suele venir entre 1 y 3 días después. Es muy buena para las vacaciones. he usado noretisterona (píldora) - la tomas 3 -5 días antes de que te baje la regla, la píldora retrasa la regla - la sigues tomando una vez al día, una vez que dejas de tomar la píldora, la regla suele venir 1-3 días después. es muy buena para las vacaciones. Tenía la intención de tomar la píldora y perder esa temida semana mientras estaba en Nueva Zelanda. Tenía una nueva reserva de píldoras y todo. Una noche me olvidé de tomarla (no os preocupéis, no me quedé embarazada) pero mi amiga sí que se adelantó y con ganas. Así que te sugiero que si vas a tomar la píldora y tienes la intención de saltarte la semana del azúcar, siempre existe la posibilidad de que con tu apretada agenda contiki de visitas turísticas todos los días y fiestas toda la noche te olvides. Así que lleva una reserva de compresas/tampones en todo momento (una en tu bolsa de mano/en el autobús, no querrás ir pidiendo una compresa a todas tus nuevas amigas). Yo soy una buena chica y estoy muy preparada, normalmente soy la que los reparte. Y lleva naprogesico -- es el mejor amigo de las chicas cuando viajan. Es mucho más efectivo que el panadol, no querrás perderte ni un momento de la vista porque tu amiga mensual está siendo un dolor. Yo tenía la intención de hacer todo el asunto de la píldora donde se pierde esa temida semana mientras estaba en NZ. Tenía una nueva reserva de píldoras y todo. Una noche me olvidé de tomarla (no te preocupes, no me quedé embarazada), pero mi amiga llegó pronto y con ganas. Así que te sugiero que si vas a tomar la píldora y tienes la intención de saltarte la semana del azúcar, siempre existe la posibilidad de que con tu apretada agenda contiki de visitas turísticas todos los días y fiestas toda la noche te olvides. Así que lleva una reserva de compresas/tampones en todo momento (una en tu bolsa de mano/en el autobús, no querrás ir pidiendo una compresa a todas tus nuevas amigas). ¡Yo soy una buena chica y estoy muy preparada, normalmente soy la que los reparte *lol*! Y llévate un naprogesico: es el mejor amigo de las chicas cuando viajan. Es mucho más efectivo que el panadol. No querrás perderte ni un momento de la vista porque tu amiga mensual está siendo un dolor. Oh sí - Naprogesic es un salvavidas :D. ¡Voy a terminar con una bolsa llena de píldoras ahora la píldora Naprogesic Neurofen pastillas para el resfriado y la gripe (las buenas, no las de hierbas) Multivitaminas Imodium .....no puedo pensar en nada más en este momento - sólo que con esta cantidad de píldoras será mejor que lleve el embalaje para que pueda explicar si me paran en la aduana! Oh sí - Naprogesic es un salvavidas :D. Voy a terminar con una bolsa llena de pastillas ahora el</w:t>
      </w:r>
    </w:p>
    <w:p>
      <w:r>
        <w:rPr>
          <w:b/>
          <w:color w:val="FF0000"/>
        </w:rPr>
        <w:t xml:space="preserve">id 61</w:t>
      </w:r>
    </w:p>
    <w:p>
      <w:r>
        <w:rPr>
          <w:b w:val="0"/>
        </w:rPr>
        <w:t xml:space="preserve">Cómo hacer un largometraje sin dinero -- Parte 1 Tengo una pregunta para ti: Alguna vez has pensado: "Creo que podría hacer una película mejor que esta. ¿Qué tan difícil puede ser?". Otra pregunta: ¿Lo harías? ¿Salir ahí fuera, aguantar tu orgullo y hacer una película propia? Entonces estoy hablando con la gente adecuada; ¡mi tipo de gente! Ahora, ¿te gustaría estar al tanto de las desgarradoras historias de cómo un par de optimistas locos se propusieron hacer una película independiente sin presupuesto con más de 50 actores, 100 extras, 50 miembros del equipo y 30 localizaciones? El relato de la realización de Bound By Blue (si no, ¿cómo crees que lo habríamos conseguido?) (por favor, disculpa la doble insinuación). Este es el comienzo de un tipo diferente de blog de instrucciones. Yo prefiero llamarlo el blog de cómo no hacerlo. No somos grandes ganadores de premios ni ganamos millones en la industria. No tenemos conexiones familiares ni montañas de experiencia en nuestras posibles funciones. Mi productora, Kate Talbot, y yo sólo queríamos hacer un largometraje. Y en estos posts esperamos transmitir todos los errores que cometimos para cualquiera de ustedes que esté igual de loco que nosotros. Puedo empezar ahora mismo. ¿Por qué no empiezo respondiendo a la pregunta más común que me han hecho? ¿Por qué hice un largometraje sin dinero? En 2010, después de asistir a la proyección de la noche de apertura de uno de los festivales más importantes de Australia, empecé a despotricar de nuevo (esto parece ser un tema recurrente en mí). Les dije a todos los que me preguntaron lo que pensaba exactamente de la película, y muy rápidamente la gente dejó de preguntar. "Si esa película hubiera sido llevada a cabo por la determinación de los cineastas, les daría una ovación de pie. Pero crear una mierda tan poco inspirada y mal producida cuando tienes dinero y apoyo en mano es una broma". Lo creas o no, mi mujer se hartó un poco de escuchar esto una y otra vez, sobre todo cuando empecé a añadir "yo podría hacer una película mejor que esa con los ojos cerrados". Y entonces me dijo lo que pensaba de mis opiniones: "Hazlo. Deja de quejarte y hazla". "Un reto", pensé. Vaya, mi mujer se ha arrepentido de haber dicho eso. Y así comenzó nuestra épica batalla contra las abrumadoras fuerzas del dinero, la logística y la locura invasora para hacer una pequeña gran película llamada Bound By Blue. Muy bien. ¿Quién cree que hacer una película de 70 minutos sin dinero no es suficientemente desafiante? En serio. Así es como pienso yo. Así que, como siempre, decidí hacerlo más complicado; todo el mundo hace una película sin presupuesto sobre 2 tipos en una habitación. Si todo el mundo lo hace yo haré algo diferente... ¿qué tal muchos actores? ¿Y montones de localizaciones? Pero no el interior de la habitación de un estudiante. ¿Qué hay de locaciones grandes, lujosas y costosas? ¿Y dos cámaras? ¿Y una partitura a medida? Diablos, eso no es lo suficientemente difícil. Estoy seguro de que puedo superar esto. ¡Lo tengo! Si vamos a hacer una película que nadie va a ver, tengo que asegurarme de que la curva de aprendizaje sea lo más pronunciada posible. Mi mayor temor son los actores, y cruzar el abismo de conocimientos que sé que hay entre un director de fotografía y un director. Así que, en lugar de un guión, utilizaré planes de acción de un párrafo y haré que los actores improvisen. Pero no en el ensayo. Improvisaremos en el plató. Además, como director de fotografía, a menudo he recibido peticiones ridículas de aspirantes a director de largometrajes: "Sí, el rodaje será 6 días a la semana durante 6 semanas. Pero al final tendrás un DVD. ¿Quizás tu casero lo acepte en lugar de la renta?" Parece que hay una expectativa ridícula de que otros deben sufrir para que una persona pueda tener su oportunidad. Nosotros no. Organizaremos el calendario completamente en torno a la disponibilidad del reparto y el equipo; incluso si nos lleva dos meses enteros. Por último, no tengo el dinero que necesito y no voy a enconarme esperando años para conseguir la financiación. Así que haremos un pacto estoico de no pagar a nadie (hay que ser justos en todo) y de trabajar con todo lo que nos den. Los mendigos no pueden elegir (¡me encanta el viejo tópico!). Sí, ¿quién necesita enemigos? (Vaya, estos tópicos</w:t>
      </w:r>
    </w:p>
    <w:p>
      <w:r>
        <w:rPr>
          <w:b/>
          <w:color w:val="FF0000"/>
        </w:rPr>
        <w:t xml:space="preserve">id 62</w:t>
      </w:r>
    </w:p>
    <w:p>
      <w:r>
        <w:rPr>
          <w:b w:val="0"/>
        </w:rPr>
        <w:t xml:space="preserve">The Power Of Niche Marketing -- What Works And Why Video Transcription Yo solía venir del mundo de los supermercados donde la elección, demasiada elección era abrumadora, y los supermercados tomaban algunas decisiones de compensación porque sólo tenían tanto aire cúbico para permitir que los productos se asentaran.  Pero esto es lo bonito de Internet: hay un espacio infinito en las estanterías.  Y también infinita aglomeración. Así que, ¿cómo vas a destacar?  ¿Cómo vas a llegar a esa posición número uno en Google?  Vas a tener un vídeo, un MP3, un documento, un documento de Google, un PDF.  Vas a tener cualquier sufijo que puedas para el mismo contenido. Ahora, es fácil ganar dinero con eso, ¿no?  Voy a demostrar esto a usted tal vez mañana.  Voy a demostrar cómo funciona realmente.  Pero esto es por lo que es importante y es la única cosa que realmente quiero trabajar hoy, y es sobre el marketing de motores de búsqueda.  Marketing en buscadores.  Así que tienes que pensar en qué piensa la persona a la que te diriges cuando está sentada frente a su ordenador.  El problema es, como aprendimos ayer, que piensan muchas cosas.  Y piensan diferentes cosas en diferentes momentos del día, y piensan diferentes cosas dependiendo de la función en la que se sientan a pensar.  ¿Estás conmigo?  Así que podrían estar buscando, llegué a casa anoche mientras ustedes estaban haciendo su descanso de la junta, y mi nueva esposa está sentada allí y está mirando disfraces de Halloween para nuestro hijo.  Antes habrá estado haciendo otra cosa, buscando otra cosa.  Antes, habrá estado buscando un seguro para un coche que le van a entregar. Así que diferentes modos, diferentes deseos, diferentes maneras de buscar.  Pero, en general, se nos ha enseñado a entrar en Internet y buscar en la red, primero para informarnos y luego, si es un artículo caro, ir a la tienda.  Debe de ser un problema para las tiendas, porque entras y alguien te dice: "¿Puedo ayudarle, señor?", y tú dices: "No, gracias, sólo estoy buscando la videocámara Sony X550 que está a la venta en este momento por 399,99 en lugar de 525".  ¿Podría indicarme dónde está, por favor?"  Y se van, oh, ahí está mi comisión perdida. Se trata de marketing de motores de búsqueda y se trata de búsqueda de base de datos para las palabras clave y son las palabras clave que se indexan.  Son las palabras las que se indexan. Estos pequeños robots, las cosas que usa Google llamadas arañas, buscan palabras.  Buscan el lenguaje.  Y el lenguaje tiene que ver con el marketing y la conversión de bajo costo. Ahora, voy a trabajar un poco más sobre las palabras clave.  Los mercados son comunidades de personas y tienen un lenguaje específico del mercado.  Ahí está la primera pista.  Si estás intentando vender algo a un mercado objetivo, averigua cuál es su lenguaje. Averigua qué es lo que funciona para ellos en ese idioma. Por cierto, no es el lenguaje que tú crees que es.  Así que ve y averigua cuál es.  Pregúntales.  Más o menos. Pregúntales. Hago un montón de desarrollo de productos en Linkedin.  Tengo un montón de productos de ventas como puedes entender para las empresas, y ya sabes, una de las cosas es el top diez de por qué la gente de ventas pierde.  Así que puedo resolver esos diez problemas principales por los que los vendedores pierden.  La gente encuentra eso interesante.  Todo ese producto se construyó con una pregunta en Linkedin.  ¿Cuáles son las diez cosas por las que los vendedores pierden? Y, ¿cómo puedes resolver eso?  Y obtuve como ciento cincuenta respuestas, y dije, ahí está mi producto, genial.  Sólo tengo que construir sobre sus ideas.  Puedes hacer lo mismo en Twitter.  Puedes hacer lo mismo en Facebook.  Hacer preguntas. Palabras clave.  Hay una foto de mi nueva novia.  Los que me recordáis de agosto, estuve a punto de casarme la semana siguiente a ese seminario.  Se adelantó.  No me salí de él. Fue bastante exitoso y sólo lo uso para demostrar que si estás tratando de apuntar al mercado de las bodas, Shin Yi está de vuelta, ¿no?, inspiraste esto.  Así que, Shin Yi saltó la última vez porque está en el mercado de las bodas y quería saber un poco más de información para ella, eso fue genial. Así que si te diriges al mercado de las bodas, estas son las palabras clave que la gente buscará, ¿verdad?  El nicho de mercado como</w:t>
      </w:r>
    </w:p>
    <w:p>
      <w:r>
        <w:rPr>
          <w:b/>
          <w:color w:val="FF0000"/>
        </w:rPr>
        <w:t xml:space="preserve">id 63</w:t>
      </w:r>
    </w:p>
    <w:p>
      <w:r>
        <w:rPr>
          <w:b w:val="0"/>
        </w:rPr>
        <w:t xml:space="preserve">Estación de Londres Charing Cross (líneas de metro Northern y Bakerloo) Tome la salida marcada -- PALL MALL -- atraviese el metro y suba las escaleras, gire a la izquierda. Camine por Pall Mall hasta llegar a Waterloo Place, gire a la izquierda y camine hasta el final y gire a la derecha en Carlton House Terrace. London Victoria (líneas de metro District y Circle) Coja la línea Circle o District hasta St James Square y, a continuación, dé un corto paseo por St James' Park hasta el College. También puede caminar directamente desde London Victoria hasta el College, lo que le llevará unos 20 minutos. Londres Paddington (líneas de metro District &amp; Circle y Bakerloo) Coja la línea Bakerloo hasta Piccadilly Circus. Tome la salida marcada -- LOWER REGENT STREET -- Camine por Lower Regent Street hasta llegar a Waterloo Place, camine hasta el final y gire a la derecha en Carlton House Terrace. Londres Liverpool Street (línea de metro Hammersmith and City, Circle y Metropolitan) Coja la línea Central y cambie en Holborn a la línea Piccadilly. Londres Euston (líneas de metro Northern y Victoria) Coja la línea Northern hasta Charing Cross (véase más arriba) o la línea Victoria hasta Green Park, después es un corto paseo por Piccadilly. Camine por Piccadilly hacia Piccadilly Circus. Baje por Lower Regent Street hasta llegar a Waterloo Place, camine hasta el final y gire a la derecha en Carlton House Terrace. EN AIRE Aeropuerto de Gatwick El Gatwick Express sale cada 15 minutos hacia Londres Victoria -- la duración del viaje es de 30 minutos (35 minutos los domingos). Una vez que hayas llegado a Victoria, puedes coger la línea de metro Circle o District hasta St James Park y luego es un corto paseo por St James' Park hasta el College. También puede ir andando directamente desde London Victoria hasta el Colegio, lo que le llevará unos 20 minutos. Aeropuerto de Heathrow El Heathrow Express sale cada 15 minutos hacia London Paddington -- la duración del viaje es de 15 minutos (23 minutos hasta la Terminal 4). Utilizamos cookies para asegurarnos de ofrecerle la mejor experiencia en nuestro sitio web. Si continúa sin cambiar su configuración, asumiremos que está de acuerdo en recibir todas las cookies del sitio web del Royal College of Pathologists. Para obtener más información sobre las cookies, consulte nuestra política de privacidad .</w:t>
      </w:r>
    </w:p>
    <w:p>
      <w:r>
        <w:rPr>
          <w:b/>
          <w:color w:val="FF0000"/>
        </w:rPr>
        <w:t xml:space="preserve">id 64</w:t>
      </w:r>
    </w:p>
    <w:p>
      <w:r>
        <w:rPr>
          <w:b w:val="0"/>
        </w:rPr>
        <w:t xml:space="preserve">Garrett Morgan 1877-1963 Máscara de gas y señal de tráfico Garrett Morgan fue un inventor y hombre de negocios de Cleveland que es más conocido por haber inventado en 1914 un dispositivo llamado capucha de seguridad y protector de humo Morgan. Garrett Morgan - Biografía Hijo de antiguos esclavos, Garrett Morgan nació en París, Kentucky, el 4 de marzo de 1877. Su primera infancia la pasó asistiendo a la escuela y trabajando en la granja familiar con sus hermanos y hermanas. Siendo aún adolescente, dejó Kentucky y se trasladó al norte, a Cincinnati (Ohio), en busca de oportunidades. Aunque la educación formal de Garrett Morgan nunca le llevó más allá de la escuela primaria, contrató a un tutor mientras vivía en Cincinnati y continuó sus estudios de gramática inglesa. En 1895, Morgan se trasladó a Cleveland, Ohio, donde empezó a trabajar como reparador de máquinas de coser para un fabricante de ropa. Las noticias sobre su habilidad para arreglar cosas y experimentar viajaron rápidamente y le llevaron a recibir numerosas ofertas de trabajo de varias empresas manufactureras de la zona de Cleveland. En 1907, el inventor abrió su propio taller de reparación de equipos de costura. Fue el primero de varios negocios que establecería. En 1909, amplió la empresa para incluir una sastrería que empleaba a 32 trabajadores. La nueva empresa producía abrigos, trajes y vestidos, todos ellos cosidos con equipos que el propio Garrett Morgan había fabricado. En 1920, Garrett Morgan se introdujo en el negocio de los periódicos al fundar el Cleveland Call. Con el paso de los años, se convirtió en un hombre de negocios próspero y muy respetado, y pudo comprar una casa y un automóvil. De hecho, fue la experiencia de Morgan mientras conducía por las calles de Cleveland la que le inspiró para inventar una mejora de las señales de tráfico. Máscara antigás El 25 de julio de 1916, Garrett Morgan fue noticia nacional por utilizar su máscara antigás para rescatar a 32 hombres atrapados durante una explosión en un túnel subterráneo a 250 pies bajo el lago Erie. Morgan y un equipo de voluntarios se pusieron las nuevas "máscaras de gas" y acudieron al rescate. Tras el rescate, la empresa de Morgan recibió solicitudes de departamentos de bomberos de todo el país que deseaban adquirir las nuevas máscaras. La máscara antigás de Morgan se perfeccionó posteriormente para su uso por el ejército estadounidense durante la Primera Guerra Mundial. En 1914, Garrett Morgan obtuvo la patente de una capucha de seguridad y un protector contra el humo. Dos años más tarde, un modelo refinado de su primera máscara antigás ganó una medalla de oro en la Exposición Internacional de Saneamiento y Seguridad, y otra medalla de oro de la Asociación Internacional de Jefes de Bomberos. La señal de tráfico Morgan Los primeros automóviles fabricados en Estados Unidos se presentaron a los consumidores poco antes del cambio de siglo. La Ford Motor Company se fundó en 1903 y con ella los consumidores estadounidenses comenzaron a descubrir las aventuras de la carretera abierta. En los primeros años del siglo XX no era raro que las bicicletas, los carros de tracción animal y los nuevos vehículos de motor con motor de gasolina compartieran las mismas calles y carreteras con los peatones. Los accidentes eran frecuentes. Después de presenciar una colisión entre un automóvil y un carruaje de caballos, Garrett Morgan se dedicó a inventar una señal de tráfico. Otros inventores habían experimentado, comercializado e incluso patentado señales de tráfico, sin embargo, Garrett Morgan fue uno de los primeros en solicitar y adquirir una patente estadounidense para una señal de tráfico de bajo coste. La patente se concedió el 20 de noviembre de 1923. Garrett Morgan también patentó su invento en Gran Bretaña y Canadá. Garrett Morgan declaró en su patente de la señal de tráfico: "Esta invención se refiere a las señales de tráfico y, en particular, a las que están adaptadas para ser colocadas junto a la intersección de dos o más calles y son operables manualmente para dirigir el flujo de tráfico... Además, mi invención contempla la provisión de una señal que puede ser fabricada fácilmente y a bajo costo." El semáforo de Morgan era una unidad de poste en forma de T que presentaba tres posiciones: Stop, Go y una posición de parada en todas las direcciones. Esta "tercera posición" detenía el tráfico en todas las direcciones para que los peatones pudieran cruzar las calles con mayor seguridad. El dispositivo semáforo manual de Garrett Morgan se utilizó en toda Norteamérica hasta que todos los semáforos manuales fueron sustituidos por los semáforos automáticos con luz roja, amarilla y verde que se utilizan actualmente en todo el mundo. El inventor vendió los derechos de su señal de tráfico a la General Electric Corporation por 40.000 dólares. Poco antes de su muerte, en 1963, Garrett Morgan recibió una mención por su señal de tráfico del Gobierno de los Estados Unidos. Otros inventos de Garrett</w:t>
      </w:r>
    </w:p>
    <w:p>
      <w:r>
        <w:rPr>
          <w:b/>
          <w:color w:val="FF0000"/>
        </w:rPr>
        <w:t xml:space="preserve">id 65</w:t>
      </w:r>
    </w:p>
    <w:p>
      <w:r>
        <w:rPr>
          <w:b w:val="0"/>
        </w:rPr>
        <w:t xml:space="preserve">Mejor respuesta - Elegida por el autor de la pregunta Es así, la bala con su velocidad sale disparada hacia el cielo. Hay que tener en cuenta las otras fuerzas que actúan sobre la bala, como la resistencia del aire e incluso el viento. Así que si intentamos imaginar que es un cuerpo que cae libremente, lo que significa que no tenemos en cuenta la resistencia del aire, la bala se desplazará hacia arriba hasta que su velocidad llegue a 0m/s. Así que si queremos ser realmente científicos, necesitamos saber cuál es su velocidad inicial y también el tiempo o su distancia. Así que si te tomas en serio este experimento o algo así, intenta ser cuidadoso y demás. Volviendo al problema, ¿qué le pasaría a la bala? Mientras la bala se desplaza hacia arriba sin tener en cuenta la resistencia del aire, se ralentizará lentamente debido a la aceleración debida a la gravedad, que es de 9,8m/s2. Así que cuando la bala se detenga o alcance una velocidad final de 0m/s, entonces la bala se desplazará hacia abajo ahora con la aceleración debida a la gravedad actuando sobre ella. Así que el tiempo que tarda la bala en viajar a su pico más alto, o cuando llega a 0m/s. también sería el tiempo que tardaría en llegar al suelo. Ahora la parte extraña de esta cosa es que, cuando disparas una bala al cielo, cuando cae de nuevo al suelo, todavía tendría esa potencia como un disparo normal si se apunta perfectamente hacia arriba. Así que si fuera el mundo real, donde tenemos que tener en cuenta la resistencia del aire y el viento, entonces la bala que cae de nuevo al suelo sería como un disparo normal, pero entonces se ralentizaría un poco debido a la resistencia del aire, pero toma nota (apuesto a que todavía duele) :) Por último, esta razón funciona si la bala se dispara directamente hacia arriba, si tiene un ángulo, entonces pasaríamos a proyectil, pero sí sigue siendo sorprendente pensar que las balas que alguien dispara hacia arriba seguirían siendo tan mortales como un disparo normal :) Otras respuestas (20) es difícil disparar un arma directamente "hacia arriba" (es una posición incómoda de adoptar), por lo que las balas generalmente viajan en un arco, lo que explicaría que, a) no te den en la cabeza, para tu gran disgusto, y, b) sean difíciles de encontrar (también son cosas pequeñas). si se dispara directamente hacia arriba, y cae directamente hacia abajo, la bala no es probable que cause la muerte. sin embargo, si se dispara en un arco, por muy ligero que sea (y, de nuevo, esto es lo que suele ocurrir), permite que la bala viaje más rápido que la mera velocidad terminal, y, por lo tanto, mata. no dispares las armas al aire. "De vez en cuando los MythBusters dan más de una denominación a un mito. En "Balas disparadas hacia arriba", por ejemplo, comprobaron si una bala disparada en línea recta puede caer y matar al tirador o a transeúntes inocentes. Le dieron al mito las tres designaciones: "Fracasado", "Plausible" y "Confirmado". Esta leyenda urbana fue "Fracasada", porque las balas disparadas en línea recta caerán al suelo a una velocidad no letal; "Plausible", porque es mucho más probable que un tirador dispare en un ligero ángulo, con lo que la bala mantendrá su trayectoria balística y será potencialmente letal cuando vuelva a caer; y "Confirmada", porque hay muchos relatos de testigos oculares de balas que caen y matan a personas. De hecho, muchos municipios tienen leyes que prohíben explícitamente disparar armas al aire por ese motivo." Tener un arma apuntando hacia arriba a 90 grados perfectos de la tierra para que caiga en su área es raro. Debido a la velocidad y a la gran distancia que recorren las balas, incluso con unos pocos grados de desviación, la bala caerá a cientos de metros de distancia. Míralo de esta manera, ¿cuántas veces un pájaro volando te ha golpeado con su regalo? Hay muchos más pájaros que balas. Cuando disparas una bala al aire, esta vuelve a caer. Leyes de la gravedad. PERO, por regla general, nunca volverá a bajar en línea recta, ya que para que esto ocurra tendrías que disparar el arma perfectamente en línea recta. La mayoría de las veces las armas están en ángulo, por lo que la bala sube y baja en ángulo, por lo que aterrizará a cierta distancia. SÍ, alguien puede resultar herido, si no muerto, al hacer esto.</w:t>
      </w:r>
    </w:p>
    <w:p>
      <w:r>
        <w:rPr>
          <w:b/>
          <w:color w:val="FF0000"/>
        </w:rPr>
        <w:t xml:space="preserve">id 66</w:t>
      </w:r>
    </w:p>
    <w:p>
      <w:r>
        <w:rPr>
          <w:b w:val="0"/>
        </w:rPr>
        <w:t xml:space="preserve">El contenido de esta página requiere una versión más reciente de Adobe Flash Player. Con Paypal puede sentirse seguro sabiendo que sus datos financieros están siempre a salvo. ¿Qué atrae a los hombres y a las mujeres? ¿Qué atrae a los hombres y a las mujeres? La respuesta puede ser esquiva porque cada individuo desea rasgos diferentes. Aunque exista un estándar universal de atractivo, la belleza depende en gran medida de los ojos del espectador. ¿Los hombres valoran la apariencia física? ¿Las mujeres valoran el estatus y el poder? Estas son generalizaciones injustas porque lo que atrae a los hombres y a las mujeres difiere de una persona a otra. Estas son algunas de las respuestas: Atractivo sexual Es diferente cada vez Personalidad Sentido del humor Inteligencia Cara bonita Sonrisa agradable Físicamente - una gran sonrisa; personalidad - un corazón generoso Su cuerpo Cara/pelo Actitud Su olor Dientes bonitos Confianza Intereses comunes Los ojos Es interesante observar que muchos encuestados dijeron que la personalidad de una persona les atrae. Parece que para muchas personas la atracción va más allá de las apariencias físicas. Cuando se trata de lo que atrae a los hombres y a las mujeres, lo que realmente cuenta es el interior.</w:t>
      </w:r>
    </w:p>
    <w:p>
      <w:r>
        <w:rPr>
          <w:b/>
          <w:color w:val="FF0000"/>
        </w:rPr>
        <w:t xml:space="preserve">id 67</w:t>
      </w:r>
    </w:p>
    <w:p>
      <w:r>
        <w:rPr>
          <w:b w:val="0"/>
        </w:rPr>
        <w:t xml:space="preserve">Si procuro para un gremio, les dejo que tengan el proc ya que normalmente están intentando conseguir una pieza de equipo que les ayude en las incursiones. Hay alguien que me compra mi CD y paga 100g más por los procs. Su idea, no la mía, pero la acepté con gusto. Aparte de estas pocas situaciones nunca me había pasado, pero me quedaría con el proc y se lo ofrecería a un precio rebajado. Yo siempre doy mis procs a los mats de quien sea (aunque también sólo xmuteo para mí o guildies/amigos así). Igualmente les daría los tapetes si lo procuro en el trade para que quede claro que al ser sus tapetes y no los míos debería ser su proc y no el mío. Yo siempre tengo un acero vivo encima. Les doy el acero vivo y ellos me dan sus esteras. Luego hago el acero vivo y me quedo con los procs. Mucho más fácil para ambas partes. No tienen ninguna posibilidad de ser estafados, ya que todos los artículos involucrados en el comercio están en la ventana de comercio al mismo tiempo, y no tengo que lidiar con alguien quejándose de los procs de transmutación. Esto es diferente, por supuesto, si se trata de un maestro de transmutación, pero normalmente no respondo a esas llamadas. Nunca transmuto delante de nadie. Tengo uno de los objetos resultantes listo para intercambiar... ellos ponen los tapetes en la ventana de intercambio (y el oro que sea), yo pongo el producto resultante en la ventana de intercambio, y completo el intercambio. Esto evita que me acusen de a) huir con las esteras o b) robar el producto cuando rechazan el precio en oro acordado. Cuando no están en el grupo (al día siguiente, a veces), lo transmuto y me quedo con mis procs. Yo mismo tengo pocos trnasmutadores entre mi cuenta y la de mi gf (todos maestros transmutadores), así que simplemente compro todo al por mayor, transmuto unos días y luego vendo. En el peor de los casos obtengo unos 100g de beneficio por transmutación, pero con 4 transmutaciones al día los extras se acumulan bastante rápido. Aunque no sé por qué me molesto en ello dado lo mucho que gané con JC/Ench durante el pasado expansivo... Supongo que no puedo dejar pasar el dinero fácil. Suelo dar mis CDs a los guildies, y en ese caso ellos obtienen el proc. Cuando comercio con randoms, suelo tener una barra lista para comerciar y sólo les doy la oportunidad de conseguir procs si me piden específicamente la maestría de transmutación.</w:t>
      </w:r>
    </w:p>
    <w:p>
      <w:r>
        <w:rPr>
          <w:b/>
          <w:color w:val="FF0000"/>
        </w:rPr>
        <w:t xml:space="preserve">id 68</w:t>
      </w:r>
    </w:p>
    <w:p>
      <w:r>
        <w:rPr>
          <w:b w:val="0"/>
        </w:rPr>
        <w:t xml:space="preserve">Charla de padres: ¿Cuándo es el mejor momento para elegir el nombre del bebé? La gente tiene diferentes ideas sobre cuándo elegir el nombre de su bebé. A algunos les gusta empezar a pensar en los nombres de niño y niña desde el primer trimestre, otros esperan a que la ecografía del segundo trimestre confirme el sexo de su bebé y otros esperan a que el bebé nazca para saber si el nombre se ajusta a la personalidad de su pequeño. Así que dinos: ¿Cuándo crees que es un buen momento para ponerle nombre a un bebé? El premio de hoy: La marca líder en el cuidado del cabello Pantene ha lanzado una nueva gama de productos diseñados para restaurar la salud del cabello y protegerlo de la tortura diaria a la que lo exponemos, sin esa sensación de pesadez. El paquete de premios incluye: Champú Pantene Daily Moisture Renewal Acondicionador Pantene Daily Moisture Renewal Mascarilla Capilar Intensiva Pantene Al comentar a continuación, aceptas nuestros Términos y Condiciones El ganador recibirá un correo electrónico el viernes 13 de julio y se anunciará aquí. 48 Responses to "Charla para padres: ¿Cuándo es el mejor momento para elegir el nombre del bebé?" thefantail Jul 13 2012, 3:19pm 0 0 Yo ya tenía los nombres de mis hijos elegidos antes de que nacieran y siempre me sorprende la cantidad de bebés que me toca registrar en mi trabajo como "bebé de..." porque sus padres aún no han elegido un nombre. Con cada embarazo, pensaba que tenía mis nombres favoritos... sin embargo, no es hasta que pones los ojos en tu pequeña belleza que puedes sentirte realmente a gusto y saber que "le queda bien" su nombre! Cada uno de nuestros hijos ha terminado con un nombre completamente diferente al que estaba previsto en el útero! Lo pensamos incluso antes de tener a nuestra niña y tengo que decir que fue la mejor sensación cuando salió y supimos exactamente su nombre y pudimos presentarla a su familia!!! luchando un poco con el número 2 y como ambas veces han sido una sorpresa lo hace un poco más difícil. No creo que importe mucho cuando crees que has elegido el nombre. Si te lo guardas para ti, puedes volver a pensarlo una y otra vez. Así tendrás algo que anunciar cuando nazca el bebé. Sin embargo, al decir esto, realmente lo pensé y luego terminé cambiando la ortografía de mi bebé cuando tenía casi dos años. Nosotros elegimos los nombres de nuestros hijos a las 20 semanas, pero lo mantuvimos en secreto. Sí que informamos a todo el mundo del sexo que íbamos a tener y elegimos un nombre de niño por si el escáner se equivocaba. Todo el mundo es diferente. Tienes que hacer lo que te parezca correcto. jodie3 Jul 11 2012, 1:36pm 0 0 No sé si hay un momento "correcto" para elegir, cada persona es diferente y a algunas les gusta ver a su bebé antes de decidir. Con mis tres hijos, elegimos los nombres poco después de saber el sexo en la ecografía de las 20 semanas. melandg1 Jul 10 2012, 9:16pm 0 0 ¡Cuando estés preparada! andyandy Jul 10 2012, 10:42am 0 0 Lo mejor para mí fue muy pronto, antes de que se lo dijéramos a mucha gente. Me encantan los nombres y soñar despierta con quién podría llevar y cómo podríamos llamarlo era parte de hacer todo real para mí. Más tarde me ocupé de los aspectos prácticos de la preparación de la nueva persona y del parto. goddess588 Jul 10 2012, 8:30am 0 0 No hay un momento óptimo. Personalmente creo que la mayoría de la gente empieza a pensar en los nombres antes de quedarse embarazada pero las ideas pueden cambiar por numerosas razones. ¡Aunque probablemente lo mejor sea ponerles nombre antes de tener que enviar el certificado de nacimiento! Andypandy Jul 9 2012, 9:55pm 0 0 Cuando has decidido un nombre antes de nacer puedes usarlo mientras llevas a tu bebé por qué está todavía dentro de ti. Esto es un buen comienzo para conocerse. sarahrowen Jul 9 2012, 4:17pm 0 0 tened en mente unos cuantos nombres de niña y de niño. una vez que nazca el bebé, ved qué nombre coincide. podréis decir cuando veáis al pequeño, que coinciden perfectamente. Creo que es una buena idea tenerlo decidido antes del nacimiento, pero nosotros estamos a 5 semanas de tener nuestro 3er hijo y aún no tenemos nombre!!! tenemos que empezar a recortar la lista!! kr2 Jul 8 2012, 7:25pm 0 0 Creo que tener una idea aproximada (incluso hasta los 2 últimos de cada sexo) debería estar ordenado antes del nacimiento. Conozco unos cuantos bebés nacidos últimamente en los que los nombres no se han clasificado durante más de una semana (oh y estoy de acuerdo con el comentario de Fander re elegir nombres decentes - tan a menudo se ve nombres horribles elegido a un</w:t>
      </w:r>
    </w:p>
    <w:p>
      <w:r>
        <w:rPr>
          <w:b/>
          <w:color w:val="FF0000"/>
        </w:rPr>
        <w:t xml:space="preserve">id 69</w:t>
      </w:r>
    </w:p>
    <w:p>
      <w:r>
        <w:rPr>
          <w:b w:val="0"/>
        </w:rPr>
        <w:t xml:space="preserve">Wrecking Ball, su 17º álbum de estudio, contiene 11 nuevas grabaciones de Springsteen y ha sido producido por Ron Aniello con Bruce Springsteen y el productor ejecutivo Jon Landau. En palabras de Landau, su mánager desde hace mucho tiempo, "Bruce ha escarbado todo lo que ha podido para dar con esta visión de la vida moderna. Las letras cuentan una historia que no se puede escuchar en ningún otro sitio, y la música es la más innovadora de los últimos años. La composición es una de las mejores de su carrera, y tanto los fans veteranos como los que son nuevos en Bruce encontrarán mucho que amar en Wrecking Ball". Lyrics I been knocking on the door that holds the throne I been looking for the map that leads me home I been stumbling on good hearts turned to stone The road of good intentions has gone dry as a bone We take care of our own We take care of our own Wherever this flag's flown We take care of our own From Chicago to New Orleans From the muscle to the bone From the shotgun shack to the Superdome There ain't help, la caballería se quedó en casa No hay nadie que escuche el toque de corneta Cuidamos de los nuestros Cuidamos de los nuestros Dondequiera que ondee esta bandera Cuidamos de los nuestros Donde están los ojos, los ojos con la voluntad de ver Donde están los corazones que se desbordan de misericordia Donde está el amor que no me ha abandonado Donde está el trabajo que hará que mis manos, mi alma libre Dónde está el espíritu que reinará sobre mí Dónde está la promesa de mar a mar brillante Dónde está la promesa de mar a mar brillante Dónde está la promesa de mar a mar brillante Dónde está la bandera ondeada Dónde está la bandera ondeada Cuidamos a los nuestros Cuidamos a los nuestros Cuidamos a los nuestros Cuidamos a los nuestros Cuidamos a los nuestros Cuidamos a los nuestros Cuidamos a los nuestros Cuidamos a los nuestros Dondequiera que esta bandera esté ondeada Cuidamos a los nuestros Letras Tú te pones el abrigo, Yo me pondré mi sombrero Tú sacas al perro, yo saco al gato Tú te pones tu vestido rojo para mí esta noche, cariño Nos vamos a la ciudad ahora Buscando dinero fácil No hay nada que hacer señor No oirás un sonido Cuando todo tu mundo se derrumbe Y todos los gatos gordos, sólo pensarán que es divertido Me voy a la ciudad ahora, buscando dinero fácil Tengo una Smith &amp; Wesson 38 Tengo un fuego infernal ardiendo y tengo una cita Tengo una cita en la orilla lejana Donde es brillante y soleado Voy a la ciudad esta noche, buscando dinero fácil Te pones tu abrigo, yo me pongo mi sombrero Sacas al perro, yo saco al gato Te pones tu vestido rojo Te ves muy bien cariño Vamos a la ciudad ahora Buscando dinero fácil Vamos a la ciudad esta noche Buscando dinero fácil Letras Voy a cortar tu césped, Limpiaré las hojas de tu alcantarilla Repararé tu tejado, para que no llueva Tomaré el trabajo que Dios me proporciona Soy un gato de todos los oficios, cariño Estaremos bien Martillaré los clavos, pondré la piedra Cosecharé tus cultivos, cuando estén maduros y crecidos Desmontaré ese motor, y lo remendaré hasta que funcione bien Soy un gato de todos los oficios, estaremos bien El huracán sopla, trae la lluvia dura Cuando el cielo azul se rompe Se siente como si el mundo fuera a cambiar Y empezaremos a cuidarnos unos a otros Como Jesús dijo que podríamos Soy un gato de todos los oficios, estaremos bien El hombre banquero engorda, el hombre trabajador adelgaza Todo ha sucedido antes y sucederá de nuevo Sucederá de nuevo, sí apostarán su vida Soy un gato de todos los oficios, Querida, estaremos bien Ahora, a veces, el mañana viene empapado en tesoro y sangre Soportamos la sequía, ahora soportaremos la inundación Hay un nuevo mundo que viene, puedo ver la luz Soy un gato de todos los oficios, estaremos bien Así que usas lo que tienes y aprendes a hacerlo Tomas lo viejo, lo haces nuevo Si tuviera un arma, encontraría a los bastardos y les dispararía en el acto Soy un gato de todos los oficios, estaremos bien Yo'</w:t>
      </w:r>
    </w:p>
    <w:p>
      <w:r>
        <w:rPr>
          <w:b/>
          <w:color w:val="FF0000"/>
        </w:rPr>
        <w:t xml:space="preserve">id 70</w:t>
      </w:r>
    </w:p>
    <w:p>
      <w:r>
        <w:rPr>
          <w:b w:val="0"/>
        </w:rPr>
        <w:t xml:space="preserve">Y Dreiling no es Manolo Blahnik Shoes con las dos intercepciones que Turner lanzó. Las dos Christian Louboutin Ronron Patent Pumps fueron las primeras de la temporada para el jugador de segundo año, ya que Turner llegó al concurso de Carroll habiendo completado 18 de 34 intentos (53 por ciento) para 510 yardas y seis touchdowns. Dreiling atribuyó la primera intercepción de Turner a una jugada atlética de Alec Maly, mientras que la segunda con 47,5 segundos para el final de la primera mitad fue un producto de la llamada de juego de Dreiling. "En esa se precipitó y fue culpa mía", dijo Dreiling. "Estaba tratando de sacar algo de la nada justo antes del descanso. Trevor ha hecho un gran trabajo durante todo el año para asegurarse de que si no podemos coger el balón, nadie más puede hacerlo." Como dijo el viernes tras el partido, Christian Louboutin Round-Toe Pump reiteró que él también tuvo la culpa del anormal rendimiento ofensivo. "No corrí lo suficiente de nuestro juego de opción", dijo Dreiling. "Corrimos demasiado juego de poder y no suficiente opción. Les hicimos daño con el juego de opción y, por la razón que sea, me apetecía alejarme de él". A pesar de la actuación poco característica, los Salthawks se dirigen al partido del viernes con los Mustangs con confianza. Christian Louboutin azul real de gamuza "Madame Claude" d "orsay anotó 60 puntos y rodó hasta 472 de sus 548 yardas de ofensiva total en el suelo contra Salina Central a principios de la temporada. "Ganamos a uno de los mejores equipos del estado con siete pérdidas de balón", dijo Heeney. Esta entrada se publicó el miércoles, 1 de diciembre de 2010 a las 3:02 pm y está archivada en Sin categoría. Puedes seguir cualquier respuesta a esta entrada a través del feed RSS 2.0. Las respuestas están actualmente cerradas, pero puedes hacer un trackback desde tu propio sitio.</w:t>
      </w:r>
    </w:p>
    <w:p>
      <w:r>
        <w:rPr>
          <w:b/>
          <w:color w:val="FF0000"/>
        </w:rPr>
        <w:t xml:space="preserve">id 71</w:t>
      </w:r>
    </w:p>
    <w:p>
      <w:r>
        <w:rPr>
          <w:b w:val="0"/>
        </w:rPr>
        <w:t xml:space="preserve">La necesidad de un nuevo petróleo Video: El nuevo petróleo El mundo utiliza una milla cúbica de petróleo cada año. Al quemar este petróleo, liberamos emisiones tóxicas en nuestro entorno y creamos una enorme deuda de carbono. ¿Cómo podemos acabar con la adicción al petróleo en el mundo sin alterar nuestras infraestructuras? La respuesta son las algas, el "nuevo petróleo", que pueden refinarse para obtener combustibles idénticos a los que utilizamos hoy. La demanda mundial de productos petrolíferos supera ya la oferta Haga clic para ampliar La demanda exponencial de petróleo El petróleo ha alimentado las necesidades energéticas del mundo durante el último siglo. En la actualidad, la rápida industrialización de países que antes estaban en vías de desarrollo, como China y la India, está aumentando drásticamente el consumo mundial de petróleo. En 2007, la demanda mundial de petróleo aumentó dos veces más rápido que el año anterior, alcanzando 36.000 millones de barriles al año y un precio crítico de más de 140 dólares por barril, antes de retroceder a finales de 2008. La Asociación de Información Energética prevé una demanda mundial de petróleo de 43.000 millones de barriles al año en 2030. Las emisiones mundiales de carbono fósil aumentan rápidamente Haga clic para ampliar El petróleo viejo es un problema Desgraciadamente, los suministros de petróleo están disminuyendo. Los productores perforan ahora en zonas cada vez más alejadas, devastadas por la guerra y sensibles desde el punto de vista medioambiental. De camino a quedarse sin petróleo, el mundo experimentará una grave escasez que provocará una catastrófica dislocación económica y décadas de continuas luchas por las últimas reservas que quedan. Además de ser un recurso que se agota rápidamente, el petróleo es un peligroso contaminante y un importante contribuyente al calentamiento global cuando se quema como combustible: emite más de 3.000 millones de toneladas métricas de dióxido de carbono al año a la atmósfera. La producción de petróleo puede alcanzar su punto máximo en 2026 Haga clic para ampliar La sustitución del petróleo es un reto Las alternativas, como los coches eléctricos, los híbridos y el hidrógeno como combustible para automóviles, son atractivas, pero tardarán décadas en introducirse porque requerirán nuevas infraestructuras. El petróleo sigue impulsando el mundo en forma de gasolina, gasóleo y combustible para aviones, así como productos químicos como plásticos, disolventes, fertilizantes y pesticidas. Se han invertido miles de millones de dólares en la infraestructura petrolera mundial. El único sustituto viable es un nuevo combustible que sea competitivo en costes con el petróleo y que pueda utilizarse directamente en la red petrolera existente. El mundo necesita un nuevo petróleo.</w:t>
      </w:r>
    </w:p>
    <w:p>
      <w:r>
        <w:rPr>
          <w:b/>
          <w:color w:val="FF0000"/>
        </w:rPr>
        <w:t xml:space="preserve">id 72</w:t>
      </w:r>
    </w:p>
    <w:p>
      <w:r>
        <w:rPr>
          <w:b w:val="0"/>
        </w:rPr>
        <w:t xml:space="preserve">La Tribuna de los Uffizi 1772-7 Óleo sobre lienzo 123,5 x 155,0 cm Pintado para la reina Carlota En el verano de 1772 Zoffany partió hacia Florencia con 300, cartas de presentación y un encargo de la reina para pintar lo más destacado de la colección del Gran Duque de Toscana que se muestra en la Tribuna del Palacio de los Uffizi. La inspiración para el encargo podría haber sido el Gabinete de Pinturas (Colección Real, ahora cedido a Formentrou), entonces atribuido a González Coques, que colgaba en el cuarto de trabajo de la reina Carlota en Kew. Los progresos fueron lentos y penosos: según Lord Winchilsea, uno de los sentados, la tarea fue: "realmente una de las empresas más laboriosas que he visto. Porque no sólo ha copiado un gran número de cuadros y estatuas y la sala, etc., lo cual es mucho, sino también los marcos y todas las cosas más pequeñas, como los pequeños bronces, la mesa, etc., para que sea una representación completa y exacta de la sala".Está claro que Zoffany había planeado desde el principio introducir personas reales, ya que Horace Mann mencionó "pequeñas figuras (retratos) como espectadores" en agosto de 1772 (carta de Horace Mann a Horace Walpole, 25 de agosto de 1772). Muy pronto estos espectadores llegaron a parecer inapropiados: Mann escribió a Walpole el 23 de agosto de 1774: "El alemán tuerto, Zoffany [Mann alude aquí al estrabismo del artista], que fue enviado por el Rey para pintar una vista en perspectiva de la Tribuna en la Galería, ha tenido un éxito sorprendente en muchas partes de la misma y en muchos retratos que ha hecho aquí. La primera está demasiado abarrotada (en su mayor parte) de retratos poco interesantes de viajeros ingleses que entonces estaban aquí". Cuando la obra se completó en 1777 y se llevó a Londres en 1778, el error de juicio fue generalmente reconocido: Mann volvió a escribir: 'Le dije a menudo lo impropio de meter tantas figuras en ella, y le señalé al Gran Duque y a la Holandesa, a uno o dos de sus hijos, por si le parecía más pictórica la variedad, y a Lord Cowper. . . Si es cierto lo que ha dicho, que la Reina le envió a Florencia para hacer ese cuadro, y le dio una gran suma para su viaje, la impropiedad de amontonar tantas figuras desconocidas era aún mayor" (carta a Horace Walpole, 10 de diciembre de 1779) La familia real tenía la misma opinión: Joseph Farington informó en 1804 que: 'El Rey habló del cuadro de Zoffany de la Galería Florentina pintado para él, y expresó su asombro por el hecho de que Zoffany hubiera hecho algo tan impropio como introducir los retratos de Sir Horace Man -- Patch, y otros. -- Dijo. La Reina no permitirá que el cuadro sea colocado en ninguno de sus apartamentos". ( Diario del 15 de diciembre de 1804) Zoffany recibió sin duda una buena remuneración por la obra y para cubrir su estancia en Florencia (aunque la suma real es discutida), pero nunca más volvió a trabajar para la Familia Real. El cuadro estuvo colgado brevemente en el Palacio de Kew y está registrado, junto con Los Académicos, en la Biblioteca Superior de Buckingham House en 1819. Una "tribuna" ("tribuna" en italiano) es el extremo abovedado semicircular (o semipoligonal) de una iglesia basilical; la Tribuna es la sala abovedada hexagonal creada en 1585-9 por Bernardo Buontalenti (1536-1608) en el palacio de los Uffizi para la exposición de las obras maestras de la colección de los Médicis. La idea del espacio y el nombre era que la sala (que originalmente tenía una sola entrada) tuviera el carácter de una capilla y formara una especie de Santo de los Santos dentro del palacio: de hecho, tiene una forma y unas proporciones notablemente similares a la mucho más grande Capella dei Principi, capilla funeraria medicea iniciada en 1602, también con la participación de Buontalenti, junto a la iglesia de San Lorenzo en Florencia. Ambos hexágonos de cúpula empinada se basan, por supuesto, en la cúpula de Brunelleschi de la catedral de Florencia, terminada en 1436. Tal vez no sea una coincidencia que el arquitecto favorito de Jorge III, William Chambers, haya creado recientemente dos templos octogonales a las Musas: el Gran Salón de la Sociedad de Artes en 1759; y el Octa</w:t>
      </w:r>
    </w:p>
    <w:p>
      <w:r>
        <w:rPr>
          <w:b/>
          <w:color w:val="FF0000"/>
        </w:rPr>
        <w:t xml:space="preserve">id 73</w:t>
      </w:r>
    </w:p>
    <w:p>
      <w:r>
        <w:rPr>
          <w:b w:val="0"/>
        </w:rPr>
        <w:t xml:space="preserve">Los mentores de talentos indígenas Mark Grose y Michael Hohnen han sido nombrados conjuntamente australianos del año 2013 en el Territorio del Norte en reconocimiento a su compromiso con la promoción de talentos indígenas. Como cofundadores y codirectores del sello discográfico Skinnyfish Music, con sede en Darwin, la extraordinaria asociación formada por Mark Grose y Michael Hohnen ha fomentado a artistas indígenas de Tasmania, las islas Tiwi y Timor Oriental. Durante 14 años han asesorado a grupos musicales en el desarrollo de su negocio, han conectado a las comunidades más remotas con los mercados musicales más importantes y han contribuido de forma extraordinaria a la preservación de la lengua y la cultura indígenas. Su trabajo con artistas como Nabarlek, Saltwater Band, George Rrurrambu, Tom E Lewis y Geoffrey Gurrumul Yunupingu ha dado a conocer al mundo una nueva generación y un nuevo género de intérpretes. Para Mark y Michael, la música es la clave para liberar el potencial. Tiene el poder de motivar a una nueva generación a seguir carreras que ofrezcan independencia económica, beneficiando a las personas, a sus familias y a las comunidades del remoto norte de Australia. Su negocio se basa en una plataforma de formación y desarrollo comunitario, aprovechando la música, el deporte y los festivales para promover mensajes de estilo de vida saludable entre los jóvenes. Decididos pero discretos, Mark y Michael son una fuerza silenciosa detrás del enorme talento indígena que presentan al mundo. La Dra. Sadhana Mahajani fue galardonada con el premio australiano senior del año 2013 en el Territorio del Norte por su trabajo como médico comunitario. Durante los últimos 40 años, la Dra. Sadhana Mahajani, nacida en la India, ha hecho de Darwin su hogar y de la salud y el bienestar de los habitantes del Territorio su mayor prioridad. En 1974 ayudó a crear el primer centro de salud comunitario de Darwin, que fue destruido por el ciclón Tracey. Sin inmutarse, siguió prestando servicios médicos desde un edificio desmontable, antes de abrir otros seis centros de salud. También empezó a hacer visitas al monte en las comunidades de La Belle Station, Annaburroo y Daly River, ganándose el respeto y la confianza de los aborígenes y haciendo citologías a las mujeres que vivían en las zonas más remotas del Territorio. Desinteresada y nunca sentenciosa, la Dra. Mahajani ha trabajado en servicios de drogadicción y rehabilitación, en la prevención del cáncer femenino, en el cribado de mamas y en los servicios de atención a las agresiones sexuales. Tanto los colegas como los pacientes hablan de su presencia tranquilizadora, su riqueza de conocimientos y su enfoque práctico en caso de crisis. En los últimos 25 años, ha dedicado su considerable energía y tiempo al cuidado de los ancianos, especialmente en el diagnóstico y tratamiento de la demencia. La joven australiana del año 2013 del Territorio del Norte es la cantante y actriz de 23 años Jessica Mauboy por su éxito creativo y su compromiso con la promoción de la reconciliación, el multiculturalismo y la vida sana . Criada con una dieta de cantantes de música country como Charlie Pride y Patsy Cline, la estelar carrera de Jessica Mauboy como cantante ha florecido desde que saltó a la palestra como subcampeona de Australian Idol en 2006.Al crecer en una familia multicultural -su padre Ferdi es de ascendencia indonesia y su madre Therese es una australiana indígena-, Jessica empezó a cantar muy pronto con su abuela en el coro de la iglesia. Desde sus tiempos de Idol, ha publicado tres aclamados álbumes y ha conseguido un número 1 con Burn. También ha protagonizado dos películas, Bran Nue Dae y, más recientemente, The Sapphires -una historia real sobre cuatro mujeres aborígenes que actuaron para las tropas en Vietnam-, que la llevaron a la alfombra roja del Festival de Cannes con sólo 23 años. Lejos del micrófono, Jessica aprovecha su alto perfil público para apoyar a las organizaciones comunitarias y promover la reconciliación, el multiculturalismo y la vida sana. Trabaja estrechamente con jóvenes de comunidades regionales y remotas, aprovechando el poder de la música para conectar e inspirar. El Héroe Local del Territorio del Norte 2013 es el activista juvenil Peter Fletcher, reconocido por su trabajo para mejorar la vida de quienes viven en zonas remotas del Top End. Nacido y criado en la pequeña comunidad de Ngukurr, a 330 kilómetros al sureste de Katherine, Peter Fletcher está forjando una carrera destinada a mejorar la vida de las personas que viven en esta parte remota de Australia. Con sólo 24 años, Peter ya ha completado una doble licenciatura en criminología y psicología. Con estos conocimientos, trabaja con la policía local para ayudar a establecer relaciones más positivas con los jóvenes y, en particular, para frenar el consumo excesivo de alcohol. No es de extrañar que Peter haya elegido establecerse en el Territorio del Norte, ya que su madre lleva más de 30 años trabajando en la sanidad de zonas remotas. Peter se dedica a capacitar a los aborígenes para</w:t>
      </w:r>
    </w:p>
    <w:p>
      <w:r>
        <w:rPr>
          <w:b/>
          <w:color w:val="FF0000"/>
        </w:rPr>
        <w:t xml:space="preserve">id 74</w:t>
      </w:r>
    </w:p>
    <w:p>
      <w:r>
        <w:rPr>
          <w:b w:val="0"/>
        </w:rPr>
        <w:t xml:space="preserve">Avance tecnológico Nanotubos de carbono Nada en el universo permanece en su estado original es el caso de los elementos. Existen varias formas de un mismo elemento. La alotropía o la heterocigosidad son las dos caras de una misma moneda. Ser un alótropo o mostrar alotropía significa existir es múltiples formas o estados. Este es el maravilloso espectáculo de la naturaleza y puede observarse fácilmente en el caso del carbono. La palabra alotropía se utilizó por primera vez en 1850. Así que este fenómeno es bastante antiguo. Uno de los alótropos del carbono se denomina nanotubo de carbono. El nanotubo de carbono se diferencia de todos los demás alótropos por su clara relación entre longitud y diámetro. Presenta una nanoestructura cilíndrica. Gracias a esta sorprendente nanoestructura, los nanotubos de carbono se pueden utilizar para una gran variedad de fines, como la óptica, la electrónica, los transistores, las luces, las células solares, etc. Esto ha hecho que la vida sea bastante maravillosa; se trata de un nuevo hito en la tecnología. Los nanotubos de carbono forman parte de la diversidad de los fullerenos. También hay otros miembros de esta familia, pero entre todos ellos los nanotubos de carbono son los más utilizados en múltiples productos electrónicos y de uso doméstico. En función de su estructura, pueden clasificarse en varios tipos: de pared simple, de paredes múltiples, en forma de toro, nanobud, peapod, apilados en forma de copa, nanotubos de carbono extremos, etc. Entre la configuración de pared simple se encuentran otras subdivisiones conocidas como Armchair, zigzag y Chiral, Graphene nanoribbon, etc. Los nanotubos de pared simple son comparativamente baratos debido a la continua disminución de sus precios. Esto se debe a la introducción de los naotubos de carbono de paredes múltiples, que son comparativamente caros debido a la complejidad de su estructura, su coste de fabricación y su elevado uso. Los tubos de carbono tienen propiedades eléctricas, fisicoquímicas y magnéticas muy avanzadas y complejas. Pueden utilizarse para absorber radiaciones electromagnéticas, etc. Así pues, con el avance de la tecnología, los pequeños alótropos como los nanotubos de carbono pueden realizar toda una nueva variedad de funciones y dar un vuelco al mundo.</w:t>
      </w:r>
    </w:p>
    <w:p>
      <w:r>
        <w:rPr>
          <w:b/>
          <w:color w:val="FF0000"/>
        </w:rPr>
        <w:t xml:space="preserve">id 75</w:t>
      </w:r>
    </w:p>
    <w:p>
      <w:r>
        <w:rPr>
          <w:b w:val="0"/>
        </w:rPr>
        <w:t xml:space="preserve">Cómo escribir una entrada en el blog Algunas de mis entradas en el blog han tardado mucho en materializarse. Si voy a seguir escribiendo en este sitio, tengo que controlar mejor la cantidad de tiempo que dedico a crear el contenido. El problema tiene que ver con mi proceso actual. Si no me pongo un plazo fijo, no me pongo a escribir. Siempre hay algo más importante... Incluso con una fecha límite, tiendo a dejar la redacción del post para el último momento. La idea básica ya está en mi cabeza y entonces me siento y empiezo a escribir... A menudo me encuentro con que las cosas tienden a desviarse de la idea inicial, ya que era demasiado vaga. Esto puede ser interesante, ya que mi subconciente empieza a salir a jugar y las ideas para futuros temas pueden multiplicarse pronto, pero no es lo ideal. El post tiende a crecer muy rápidamente y luego requiere una fuerte edición para intentar centrar un poco el punto. Esto puede llevar a dedicar mucho más tiempo del que debería a cada post... Los posts sobre un tema específico y dirigido, tienden a ser más interesantes de todos modos. Para ayudar con esto en el futuro necesito crear un enfoque más centrado para escribir posts. Dejar que las palabras vaguen por donde quieran debería ser una parte del proceso, pero también debería haber alguna estructura. Espero que esto sea útil para otros blogueros en ciernes y que también se convierta en una referencia para mí cuando cree futuros artículos. Resumen Bien, ¿cuál es la mejor manera de escribir un artículo en un tiempo limitado? Una solución sería escribir posts más cortos, que no necesitan mucha estructura y, por tanto, deberían ser más rápidos de escribir. Me parece que mis artículos tienden a tener una media de entre 1.000 y 1.500 palabras, independientemente del tiempo que les dedique. Esto podría deberse a que me desvío del tema, pero incluso si dedico algo de tiempo a un artículo, parece ser el término medio entre una lectura que merece la pena y que se puede leer fácilmente en un tiempo razonable. Si me adelanto, quizá intente variar la longitud del artículo en función del tema. Algunas ideas son más bien un comentario rápido y no necesitan un ensayo completo, mientras que otras pueden requerir mucho más detalle para ser útiles. En cualquier caso, por experiencia, la mayoría de mis artículos se inclinan por ese término medio. En este caso, es hora de echar un vistazo a lo que implica la creación de un artículo de tamaño medio. Voy a poner una cantidad estimada de tiempo para cada sección, pero esto no ha sido probado todavía. Sólo quiero tener una idea de lo que se puede esperar y luego puedo actualizar esto a medida que empiezo a utilizar este proceso. Obviamente, estos tiempos son puramente una guía y no tienes que seguirlos. Todo depende del tiempo del que dispongas y de la importancia que le des a cada post. Es probable que algunas publicaciones merezcan mucho más tiempo y otras mucho menos, es una cuestión de prioridades y experiencia... Encuentra un tema Necesitas tener algo sobre lo que escribir. Intentar elegir una idea de la nada puede ser un poco complicado, así que lo mejor es crear una lista de ideas. Lluvia de ideas -- 20 minutos -- Dedica un tiempo a la lluvia de ideas a intervalos regulares, tal vez una vez al mes, dependiendo de la frecuencia con la que planees publicar. Coge un bolígrafo y un papel, o el medio que prefieras, y ponte cómodo. A algunas personas la música les ayuda a inspirarse, otras se concentran en el silencio, así que esto depende de ti. A continuación, empieza a anotar las ideas en cuanto te vengan a la cabeza. Puedes crear una lista sencilla o tal vez prefieras una estructura tipo mapa mental en la que puedas enlazar las ideas en grupos o temas. Las posibilidades son infinitas, así que puede que necesites un poco de ensayo y error para encontrar lo que mejor funciona para ti... Recopila tus ideas -- 10 minutos -- Dedica los siguientes 10 minutos a revisar la lista. Ordena las ideas que no te parezcan adecuadas por la razón que sea, quizá no tengas nada que decir sobre un tema o no sepas todavía lo suficiente. Pensar en los elementos que has creado con un poco más de detalle puede muy bien ayudarte a ampliar la lista. Sólo recuerda que el objetivo es tener una lista decente de posibles temas para futuras entradas del blog al final de esos 30 minutos. Seleccionar un tema -- 5 minutos -- A la hora de empezar un nuevo post simplemente mira la lista de posibilidades y elige uno que te resuene en ese momento y entonces estarás listo para empezar a crear un post sobre ese tema. Borrador de la entrada Hay dos partes en la redacción de una entrada, la creación de una estructura básica y luego la adición de algunas palabras.</w:t>
      </w:r>
    </w:p>
    <w:p>
      <w:r>
        <w:rPr>
          <w:b/>
          <w:color w:val="FF0000"/>
        </w:rPr>
        <w:t xml:space="preserve">id 76</w:t>
      </w:r>
    </w:p>
    <w:p>
      <w:r>
        <w:rPr>
          <w:b w:val="0"/>
        </w:rPr>
        <w:t xml:space="preserve">¡Nov 2, 2012 He estado fuera durante el mes así que no he tenido la oportunidad de anunciar mi colaboración súper especial con BHLDN ! Durante el final del verano trabajé en una edición muy limitada de 12 bandejas grandes de plata zag. Estoy muy contenta con el resultado y muy emocionada de poder venderlas en exclusiva a través de BHLDN. Las bandejas son casi el doble de grandes que las originales de oro, así que fue un reto conseguir la escala correcta y mantener el fondo plano y libre de grietas. Me encantó llegar a trabajar en algo un poco diferente y definitivamente quiero ofrecer este tamaño más grande en el futuro. Jul 31, 2012 Jul 18, 2012 Una de las mejores partes de compartir un estudio con mi gran amiga Sarah de Cursive Design es que llego a ver nuevas piezas antes que los demás. Entré en el estudio hace unas semanas y vi estos cachorros colgados en la pared y me enamoré al instante. El equilibrio de las formas y el color es simplemente perfecto. Por suerte, ya están a la venta. Jul 13, 2012 ¡Estoy encantada de decir que la magnífica tienda de Brooklyn Mociun ahora lleva Up in the Air Somewhere! Caitlin, la diseñadora/propietaria de Mociun publicó algunas fotos divertidas de mi trabajo en la tienda en Instagram. Siempre es un placer ver cómo la gente muestra estos tipos. Jun 22, 2012 Estoy emocionado de ser parte de una muestra que se inaugura esta noche en Living Room Gallery . El curador Eve Fineman seleccionó obras de artistas de Chicago en un esfuerzo por explorar lo que está sucediendo actualmente en la ciudad. Tengo curiosidad por ver cómo encaja mi trabajo en el contexto de otros artistas de Chicago; estoy deseando ver cómo se ha reunido todo. Apr 29, 2012 Un día de estos por fin tendremos todas las fotos juntas de nuestra boda en septiembre, pero pensé en compartir una foto de los pequeños favores que hice para nuestros invitados. Encargué un sello personalizado y sumergí los bordes de cada plato en una variedad de colores: melocotón, aguamarina y amarillo (¡por supuesto!) Fueron muy divertidos de hacer y me han hecho pensar en la idea de hacer más técnicas de glaseado de forma libre en el futuro.</w:t>
      </w:r>
    </w:p>
    <w:p>
      <w:r>
        <w:rPr>
          <w:b/>
          <w:color w:val="FF0000"/>
        </w:rPr>
        <w:t xml:space="preserve">id 77</w:t>
      </w:r>
    </w:p>
    <w:p>
      <w:r>
        <w:rPr>
          <w:b w:val="0"/>
        </w:rPr>
        <w:t xml:space="preserve">¡( Originalmente publicado por Rosey2 ) si estás interesado en una carrera de derecho, por supuesto que siempre es útil hacer experiencia de trabajo legal... duh! Sí, mi pregunta es, ¿sería mejor hacer prácticas antes de empezar la carrera de Derecho, o es mejor hacerlas mientras se está en la universidad? es decir, ¿tengo más posibilidades de conseguir experiencia entonces? ¿Vale más la pena y es más fructífero mientras se está en la universidad? Lo pregunto porque he oído que conseguir experiencia laboral en un bufete de abogados no merece la pena antes de la universidad, ya que sólo te hacen archivar cosas y fotocopiar, y que los futuros empleadores lo saben y por eso no lo tienen en cuenta. Sí, mi pregunta es, ¿sería mejor hacer las prácticas antes de empezar la carrera de Derecho, o es mejor hacerlas durante la universidad? es decir, ¿tengo más posibilidades de conseguir experiencia entonces? ¿Vale más la pena y es más fructífero mientras se está en la universidad? Lo pregunto porque he oído que no vale la pena tener experiencia laboral en un bufete de abogados antes de la universidad, ya que sólo te hacen archivar cosas y fotocopiar, y que los futuros empleadores lo saben y por eso no lo tienen en cuenta. A mí me parece una excelente preparación para un TC, oportunidad de perfeccionar esa técnica de copiado. Y sería útil, obviamente no se verá tan bien como un esquema de vacaciones, pero la experiencia de trabajo legal demuestra que conoces las realidades del trabajo y que es para ti. Sin embargo, los bufetes de abogados y las cámaras no están luchando por los estudiantes de experiencia laboral y podría no ser particularmente fácil de encontrar. ( Originalmente publicado por slylee ) ¡Claro! mi prima novia se graduó sin adquirir ninguna experiencia laboral (licenciada en Derecho) y sigue en el paro dos años después. Editar: 3 años más tarde, ¿a qué universidad fue? ¿obtuvo un 2:1 o más? sólo puede culparse a sí misma y eso se aplica a todas las carreras, no sólo a la de Derecho; no hacer nada más que lo que estás estudiando durante la universidad obviamente te perjudicará después de graduarte a los ojos de los mejores empleadores. Es poco probable que entiendas lo que está pasando a menos que sigas a un abogado muy paciente que esté dispuesto a explicarte los aspectos legales, ¡y por experiencia son difíciles de encontrar! Te sugiero que disfrutes del verano (es la última oportunidad que tendrás) y que te propongas hacer las prácticas durante el primer y segundo año de universidad. En ese momento tendrás los conocimientos básicos para relacionarte de forma significativa con el material y, quizás más importante, con las personas que conozcas. ( Originally Posted by Advocatus ) Si pretendes hacerlo para saciar tu curiosidad, hazlo, pero mi experiencia personal es que realmente no es tan relevante antes de haber comenzado tus estudios jurídicos. Es poco probable que entiendas lo que está pasando a menos que sigas a un abogado muy paciente que esté dispuesto a explicarte los aspectos legales, ¡y por experiencia son difíciles de encontrar! Te sugiero que disfrutes del verano (es la última oportunidad que tendrás) y que te propongas hacer las prácticas durante el primer y segundo año de universidad. En ese momento tendrás los conocimientos básicos para comprometerte de forma significativa con el material y, quizás más importante, con las personas que conozcas. Esto fue publicado desde la aplicación para iPhone/iPad de The Student Room ( Originalmente publicado por thecrimsonidol ) Desde la perspectiva de la contratación, suele considerarse esencial. Ve a por ello, cuanto más puedas conseguir, mejor. Hm, dos opiniones encontradas. Advocatus, tienes razón al decir que esas plazas serán difíciles de conseguir, aunque supongo que no hay nada malo en intentarlo. thecrimsonidol tiene toda la razón al decir que es esencial tenerlo en el currículum si estás pensando en una carrera de derecho, simplemente estoy sugiriendo que puede valer más la pena concentrar tus esfuerzos en otras actividades en este momento, e intentar conseguir unas prácticas de vacaciones o un mini-pupillage después de tener un conocimiento básico del sistema legal, es decir, después de haber completado parte de tu carrera de derecho. En ese momento, te resultará mucho más útil porque podrás participar en el trabajo, en lugar de observar pasivamente. Sin embargo, reconozco que no perjudicará en absoluto sus perspectivas.</w:t>
      </w:r>
    </w:p>
    <w:p>
      <w:r>
        <w:rPr>
          <w:b/>
          <w:color w:val="FF0000"/>
        </w:rPr>
        <w:t xml:space="preserve">id 78</w:t>
      </w:r>
    </w:p>
    <w:p>
      <w:r>
        <w:rPr>
          <w:b w:val="0"/>
        </w:rPr>
        <w:t xml:space="preserve">La consultoría de gestión es tan desafiante como gratificante. Fotografía: Colorblind/Getty Images La consultoría es considerada una opción profesional de prestigio por muchos licenciados, ya que ofrece retos intelectuales y recompensas económicas. Las empresas pueden ofrecer servicios de informática, finanzas y recursos humanos en ámbitos tan diversos como el farmacéutico o el sector público. Muchas grandes empresas ofrecen programas de formación para licenciados, pero aunque una excelente formación académica suele ser un hecho, el tipo de titulación es menos importante. Una reciente encuesta de la Asociación de Consultoras de Gestión (MCA) señala que dos de cada tres consultores jóvenes califican su satisfacción laboral de buena o muy buena. Stephen Isherwood, director de contratación de licenciados de Ernst &amp; Young, busca tres cosas: personas brillantes que tengan la inteligencia práctica necesaria para resolver problemas complejos; personas que trabajen bien con los demás; y que tengan iniciativa. Puede haber plazos ajustados y presión, por lo que la gente debe estar preparada para trabajar muchas horas. También buscamos flexibilidad. La consultoría no es para alguien a quien le guste planificar su agenda para los próximos seis meses: a veces no puedes planificar una comida para mañana porque te pueden necesitar con urgencia. La consultoría es muy imprevisible: Conozco a una persona que no ha estado en su oficina durante dos años porque ha estado en las instalaciones del cliente. Nuestro programa de graduados dura 18 meses y los becarios suelen hacer trabajos rotativos. Paul Thompson, director de talento de Deloitte Cuando se trata de progresar en la carrera profesional, buscamos tres elementos: las habilidades básicas de consultoría, como el análisis básico, la forma de relacionarse con los clientes y la forma de dirigir los proyectos; las habilidades de contenido, porque hay que saber sobre qué se consulta; y los elementos de la industria: los consultores tienen que demostrar su experiencia en un sector. Una persona con éxito es aquella que aborda los tres aspectos. Para progresar hay que aprovechar las oportunidades y plantearse algo a pocos grados de donde se quiere estar, ya que igual se puede llegar a donde se quiere. La gente deja una empresa de consultoría porque quiere pasar un tiempo en la industria o cambiar de estilo de vida, pero compruebe si su empresa le ofrece eso indirectamente mediante una comisión de servicio o un traslado. Si te estableces por tu cuenta, la remuneración y la independencia pueden ser buenas, pero podrías perder las oportunidades de desarrollo. Rob Edmonds, miembro de Young MCA y becario de CSC Estudié informática en la universidad y un máster en sistemas de información. Tras un breve período de trabajo en medios de comunicación en línea, me presenté a tres empresas de consultoría diferentes y elegí trabajar en CSC basándome en su centro de evaluación, donde me gustó la gente que conocí y lo que decían de la empresa. La consultoría parece ser la más adecuada para las personas que quieren poner mucho de su parte y obtener mucho de su trabajo. Llevo 18 meses en un programa de formación de dos años y, al principio, el trabajo en una gran empresa americana fue un poco un choque cultural. Pero es un reto y un estímulo constantes, y tienes la oportunidad de conocer a mucha gente fantástica en lugares fantásticos. El trabajo se basa en proyectos, pero puedes tener varias líneas de trabajo diferentes al mismo tiempo, por lo que nunca es aburrido. También hay algo para todo el mundo, desde la computación en la nube en el sector financiero hasta la entrega de TI. Lo bueno de la experiencia en consultoría es que no se pierde. A mí me ha servido para muchas cosas, tanto dentro como fuera del mercado laboral. Pero, ¿por qué no hay una visión femenina de la profesión si muchas de nosotras trabajamos o hemos trabajado en consultoría? Además, las mujeres licenciadas ganan más que los hombres en el nivel de entrada. Sin embargo, muchos artículos recientes aquí sobre carreras decentemente remuneradas sólo hablaban de hombres. (Por supuesto, está bien hablar de las trayectorias inseguras y erráticas que no cuestionan los derechos de los chicos a sus trabajos por cuenta ajena o a su papel de proveedor masculino). Por lo tanto, contenidos como "algo para todo el mundo", "desde la computación en nube hasta la entrega de TI", reflejan una visión del mundo estrecha y engañosa, en lugar de la visión amplia que se espera en el campo. Debo añadir que la consultoría de gestión no requiere ninguna habilidad dura. De hecho, puedes pasar directamente de un buen conjunto de GCSEs a trabajar como consultor (si te aceptan) - requisitos principales - la redacción de informes, el sentido común, y la capacidad de utilizar Google, Excel y Word. Estas consultorías hacen el trabajo que la gente en el gobierno / nhs / ayuntamientos realmente debería estar haciendo. Trabajé en una pequeña consultoría a la que se le adjudicaban contratos por valor de cientos de miles de euros de las autoridades locales cada año para hacer hojas de cálculo de Excel muy básicas y escribir informes. Un trabajo realmente sencillo y un despilfarro del dinero de los contribuyentes. (No es que el trabajo no mereciera la pena, creo que sí, pero</w:t>
      </w:r>
    </w:p>
    <w:p>
      <w:r>
        <w:rPr>
          <w:b/>
          <w:color w:val="FF0000"/>
        </w:rPr>
        <w:t xml:space="preserve">id 79</w:t>
      </w:r>
    </w:p>
    <w:p>
      <w:r>
        <w:rPr>
          <w:b w:val="0"/>
        </w:rPr>
        <w:t xml:space="preserve">¿Hay alguna manera de que me instalen una línea más rápido? Hola, estoy en proceso de mudarme de oficina y me acaban de informar de que BT openreach no puede instalar la línea para la fecha de la mudanza. Esto es una pesadilla total ya que necesitamos tener la banda ancha activa en la línea el día de la mudanza. El pedido es a través de mi ISP que a su vez ha hecho un pedido a través de BT openreach. Me preguntaba si alguien tiene algún truco para conseguir adelantar las fechas de instalación. Actualmente quieren poner la línea 3 días después de que nos mudemos, lo que significará que la banda ancha tardará otros 3 días. Cualquier consejo sería muy apreciado. BT está ocupada lidiando con los retrasos causados por las inundaciones (supuestamente) y por lo tanto los largos tiempos de entrega son normales en algunas áreas en este momento. Al parecer, un proveedor de servicios de Internet puede acelerar la instalación si se trata de una conexión comercial. Así que cambiar a un paquete de negocios con una línea de negocios podría ser una opción. Tu otra opción es el cable de Virgin Media si puedes conseguirlo. Para ser honesto, 6 días sin banda ancha es realmente quiite bueno para un movimiento de casa, otros han esperado semanas o meses. Gracias por tu respuesta, debería haber mencionado que esto es para un negocio y que son líneas comerciales las que se han pedido. BT también afirma que son los Juegos Olímpicos los que están retrasando las cosas, como patrocinador oficial se podría pensar que estarían más preparados. Creo que voy a tener que seguir molestando a Openreach.</w:t>
      </w:r>
    </w:p>
    <w:p>
      <w:r>
        <w:rPr>
          <w:b/>
          <w:color w:val="FF0000"/>
        </w:rPr>
        <w:t xml:space="preserve">id 80</w:t>
      </w:r>
    </w:p>
    <w:p>
      <w:r>
        <w:rPr>
          <w:b w:val="0"/>
        </w:rPr>
        <w:t xml:space="preserve">"Los conservadores de Harper están enmarcando este tema y la legislación en términos de 'deshacerse de los criminales más rápido', dijo May, "pero en realidad está diseñado para dar al Ministro de Inmigración más poder 'discrecional' y eliminar por completo el derecho de muchas personas al debido proceso." El proyecto de ley C-43 modifica la Ley de Inmigración y Protección de los Refugiados para dar al ministro un inmenso poder para decidir si una persona no puede ser residente temporal durante tres años, basándose en "consideraciones de política pública" absurdamente vagas y amplias. Donde ahora la Ley considera inadmisible a un solicitante si se descubre que ha participado en actos de subversión contra gobiernos democráticos, esto se ha ampliado al de nuevo vago e indefinido "espionaje que vaya contra Canadá o sea contrario a los intereses de Canadá". Las nuevas disposiciones relativas a la familia permiten al ministro considerar a alguien inadmisible por sus vínculos o lazos familiares -de nuevo indefinidos-, lo que muy probablemente conducirá a la culpabilidad por asociación. Anteriormente, el acceso a un tribunal independiente (la División de Apelación de Inmigración) estaba prohibido cuando una persona había sido condenada a más de dos años. Esto se reducirá a 6 meses. Cuidado con los ladrones. Canadá necesita responsables independientes y no políticos para revisar si ciertas circunstancias justifican la expulsión de los culpables de delitos menores. Algunos de ellos pueden haberse criado y educado aquí. "El gobierno parece tener miedo de delegar la tarea de formular soluciones justas y apropiadas en personas objetivas, reflexivas y, lo que es más importante, independientes que puedan considerar todas las circunstancias de un caso. En lugar de ello, parece estar decidido a introducir una justicia de corte en la que una talla única sirva para todos. Esto será una receta para el desastre para muchas personas", dijo Don Galloway, miembro fundador de la Asociación Canadiense de Abogados de Refugiados (CARL) y candidato del Partido Verde en las próximas elecciones parciales de Victoria. "Poco a poco, pero con seguridad, los conservadores están haciendo que Canadá deje de ser un país basado en el imperio de la ley para convertirse en uno basado en el gobierno de un ministro. También estamos sustituyendo la compasión por un trato arbitrario y punitivo", concluyó May. "Todos los canadienses deberían estar preocupados por esto".</w:t>
      </w:r>
    </w:p>
    <w:p>
      <w:r>
        <w:rPr>
          <w:b/>
          <w:color w:val="FF0000"/>
        </w:rPr>
        <w:t xml:space="preserve">id 81</w:t>
      </w:r>
    </w:p>
    <w:p>
      <w:r>
        <w:rPr>
          <w:b w:val="0"/>
        </w:rPr>
        <w:t xml:space="preserve">Top Opinion Han surgido pruebas de que los "antiguos" eran más avanzados de lo que pensábamos, concretamente los egipcios. Y hay susurros de que había algunos aún más avanzados, aunque no se han mostrado pruebas que lo demuestren. Han aparecido versiones primitivas de ordenadores, por ejemplo, no con cables, sino con intrincados engranajes. Y tanto los egipcios como los romanos tenían conocimientos e instrumentos médicos similares a los nuestros, sin las máquinas que pueden mantenernos vivos artificialmente. Sus habilidades con la cirugía eran impresionantes. Y no olvidemos que los romanos eran increíbles con la agricultura, la irrigación y demás. Tenían cañerías interiores. Así que... depende de lo que se entienda por "tecnológico". No como nosotros, no. Pero mucho más avanzados de lo que creíamos. La verdad es que lo más probable es que la Atlántida fuera mucho más pequeña que eso Si los océanos eran (como sospechamos) mucho más bajos que hoy, entonces la forma del Caribe y sus islas habrían sido muy diferentes. (Intente usar el filtro de google maps en google earth). Toda la plataforma marítima habría sido tierra firme con el golfo de México como un mar muy parecido al Mediterráneo... De hecho se han encontrado extensas ciudades bajo el agua alrededor de las Bahamas... ;) A mí me resulta todo muy confuso. ¿No te parece que el mundo perdió la memoria en algún momento de su caótica historia? Quiero decir... parece que literalmente todo el mundo perdió la memoria. ¿Qué diablos pasó? si sólo nos centramos en la tecnología tal y como la concebimos ahora: ordenadores, GPS, procedimientos médicos avanzados, transporte, etc. Hay indicios de cosas tecnológicas desde hace mucho tiempo, como las pirámides, Stonehenge, etc. En general, apuesto a que estamos más avanzados ahora, como debería ser. El mundo depende del progreso y tiene sentido que estemos más avanzados ahora y que el futuro traiga una tecnología aún más alta. Creo que hay muchas cosas de la historia que desconocemos. Tengo la corazonada (que no se puede respaldar del todo) de que la sociedad humana es mucho más antigua de lo que creemos. Creo que muchos desaparecieron con el paso de los años. En esta forma, usando microchips y similares, no. En alguna otra forma, totalmente posible. Después de todo, las pirámides egipcias siguen siendo un misterio para nosotros, y no podemos construirlas tan rápido como ellos con la tecnología moderna... Nos lleva de vuelta a toda la conspiración alienígena... Lo bueno del tiempo (y de la glaciación) es que tiene la costumbre de borrar cualquier evidencia más antigua de unos 15.000 años. Las sociedades tecnológicas igualmente avanzadas tienen la costumbre de incinerar a sus muertos y también de desenterrar cosas que de otro modo habrían quedado protegidas de los estragos del tiempo. ¿Los cuernos de Jericó no nos traen a la mente imágenes de armamento sónico? Sodoma y Gommorah y las armas de destrucción masiva como las bombas de fusión... los filisteos pellizcaron el arca de la alianza y la devolvieron 7 meses después porque a todos los sitios a los que la llevaron la gente empezó a enfermar y a morir por síntomas que hoy asociaríamos a la enfermedad por radiación... Alguien en la siguiente página incluso ha publicado una referencia bíblica que afirma que la sociedad del "Fin de los tiempos" será exactamente igual a la destruida por el diluvio de Noé... Se ha tardado alrededor de 1000 años en pasar de la baja tecnología a la alta tecnología - con un retraso debido a la edad oscura. Teniendo en cuenta que el hombre lleva varios cientos de miles de años no es tan descabellado creer que uno de los ciclos naturales que existen en este planeta es uno en el que el hombre se extiende a todas las partes del mismo antes de cosechar las consecuencias de ese avance. Hay cuatro eventos glaciares en este periodo geológico - muy parecido a lo descrito por los indios Hopi. cuyas leyendas también se refieren a una antigua civilización que se voló a sí misma... Sé de dónde vienes, pero ¿dónde está la evidencia? ¿Dónde está la tecnología avanzada? Si se puede encontrar un avión de la Segunda Guerra Mundial encerrado en el hielo o el H.L Hunley en el fondo del mar como recuerdo de nuestra tecnología, ¿no debería una civilización muy avanzada tener una tecnología mucho más duradera y resistir mejor el paso del tiempo? Es un tema interesante para discutir e hipotetizar, pero me parece poco probable. ¿Qué tal un microondas, una estufa, un bloque de motor de un coche, un motor eléctrico, artículos hechos de acero inoxidable, cualquier número de cosas que realmente no se descomponen? Ese tipo de cosas sobrevivirían a un evento que acabara con la gente. Un</w:t>
      </w:r>
    </w:p>
    <w:p>
      <w:r>
        <w:rPr>
          <w:b/>
          <w:color w:val="FF0000"/>
        </w:rPr>
        <w:t xml:space="preserve">id 82</w:t>
      </w:r>
    </w:p>
    <w:p>
      <w:r>
        <w:rPr>
          <w:b w:val="0"/>
        </w:rPr>
        <w:t xml:space="preserve">Post navigation ¿Existe un protocolo aceptado para tratar la periimplantitis? La siguiente pregunta fue enviada por un dentista en ejercicio: ¿Existe un protocolo aceptado para el tratamiento/manejo de la periimplantitis y la pérdida ósea asociada? La Dra. Anastasia Cholakis, consultora editorial de la JCDA, de la Universidad de Manitoba, aportó estos comentarios iniciales para su consideración: En este momento, la prevención de la periimplantitis parece ser la apuesta más segura. Según el último consenso del 7º Taller Europeo de Periodoncia, "deberían obtenerse datos clínicos y radiográficos de forma rutinaria tras la instalación de prótesis sobre implantes con el fin de establecer una línea de base para el diagnóstico de la periimplantitis durante el mantenimiento de los pacientes con implantes". Un protocolo adecuado de mantenimiento periimplantario en la consulta es extremadamente importante. Una vez confirmado el diagnóstico de periimplantitis con profundidades de sondeo clínicas crecientes, sangrado al sondeo y pérdida ósea progresiva el tratamiento recomendado es variado. Según la revisión sistemática Cochrane de 2012 de Esposito : "No hay pruebas fiables que sugieran cuáles podrían ser las intervenciones más eficaces para tratar la periimplantitis." El problema parece ser la alta tasa de recurrencia reportada entre 50-100% a 1-5 años. Mi experiencia clínica de 7 años en el tratamiento de la periimplantitis ha consistido en retirar el implante si se ha producido una pérdida ósea superior al 50%, o si las condiciones para el desbridamiento y la descontaminación son deficientes (por ejemplo, la proximidad de otros implantes, las angulaciones graves, etc.). Prefiero un enfoque quirúrgico en el tratamiento de la periimplantitis, ya que permite un mejor acceso a la superficie del implante y al defecto óseo. La descontaminación de la superficie del implante puede variar. Se ha recomendado el uso de antimicrobianos locales, antibióticos, implantoplastia, abrasivos de aire o láser.  Una vez que se ha limpiado la superficie del implante, se intenta la RB o se coloca el colgajo apicalmente dejando los hilos expuestos. Con frecuencia también realizo un injerto de tejido conectivo si no hay tejido queratinizado. En este punto, las pruebas que tenemos son empíricas en el mejor de los casos y deben adaptarse a cada situación. Se debe advertir al paciente de la posibilidad de recidiva. La Dra. Sylvia Todescan, consultora editorial, también de la Universidad de Manitoba, añadió lo siguiente: Todavía no existe un protocolo aceptado. El tratamiento no quirúrgico de la periimplantitis, como el raspado y el alisado radicular, no ha tenido éxito. Otra opción no quirúrgica para el tratamiento de la periimplantitis es la administración local de Arestin [microesferas de clorhidrato de minociclina de 1 mg (Ora-Pharma, Horsham, PA)].Ese tratamiento produjo ligeras mejoras en los parámetros clínicos y microbiológicos durante hasta 12 meses. Se han investigado otros tratamientos, como el tratamiento con láser de granate de aluminio dopado con erbio (Er:YAG) o el uso de abrasivos de aire o la irradiación con láser de diodo, como métodos para descontaminar la superficie del implante. Sin embargo, sólo se dispone de datos limitados en la literatura, y hasta ahora no hay pruebas definitivas de que ninguno de estos métodos mejore las condiciones clínicas en los casos de periimplantitis. Se recomienda precaución si el profesional utiliza técnicas con una base de evidencia insuficiente. Las intervenciones quirúrgicas que se han utilizado para tratar la periimplantitis incluyen la resección asociada a la implantoplastia o la terapia regenerativa. La descontaminación de la superficie es importante durante el tratamiento de la periimplantitis, pero la descontaminación por sí sola no conducirá a una reoseointegración sustancial en una superficie de implante previamente contaminada. Hasta ahora, no hay consenso en la literatura sobre qué tratamiento es mejor para la periimplantitis. Esta información procede de un artículo del Dr. Todescan, el Dr. Cholakis y el profesor Salme Lavigne sobre el tema de la periimplantitis, que se publicará próximamente en el JCDA. Esté atento a ella. Seguimiento: Se invita a los lectores a comentar esta respuesta inicial y a proporcionar más información en el cuadro de comentarios que encontrará haciendo clic en "Dejar una respuesta" más abajo. Los comentarios me llegan directamente para su aprobación antes de ser publicados. Puede permanecer en el anonimato. Nunca publicaremos su dirección de correo electrónico en ninguna respuesta. John 2 thoughts on " ¿Existe un protocolo aceptado para tratar la periimplantitis? "Evidentemente, hay variables específicas del paciente y del lugar que deben tenerse en cuenta a la hora de valorar cómo tratar una</w:t>
      </w:r>
    </w:p>
    <w:p>
      <w:r>
        <w:rPr>
          <w:b/>
          <w:color w:val="FF0000"/>
        </w:rPr>
        <w:t xml:space="preserve">id 83</w:t>
      </w:r>
    </w:p>
    <w:p>
      <w:r>
        <w:rPr>
          <w:b w:val="0"/>
        </w:rPr>
        <w:t xml:space="preserve">Procedimientos recomendados para aumentar el número de personas pertenecientes a minorías y de mujeres en el profesorado de colegios y universidades El informe que sigue fue aprobado por el Comité de la Asociación sobre la Mujer en la Profesión Académica y adoptado por el Consejo de la Asociación en junio de 1983. Lo que se busca con la idea de la acción afirmativa es esencialmente la revisión de las normas y las prácticas para garantizar que las instituciones se nutran de hecho del mayor mercado de recursos humanos a la hora de dotar de personal a sus facultades, y una revisión crítica de los criterios de nombramiento y promoción para garantizar que no excluyan inadvertidamente a las personas mejor cualificadas mediante presuposiciones no probadas que operan para excluir a las mujeres y a las minorías. -- Affirmative Action in Higher Education: A Report by the Council Committee on Discrimination Desde que se publicó este informe en 1973, el compromiso de la American Association of UniversityProfessors con la acción afirmativa en la educación superior se ha mantenido firme. De hecho, nuestra preocupación se ha visto incrementada por una serie de tendencias preocupantes: Aunque algunos miembros del profesorado han apoyado enérgicamente la acción afirmativa, con demasiada frecuencia los miembros del profesorado han renunciado a su papel tradicional en la formulación y aplicación de la política institucional al permitir que los administradores asuman la responsabilidad principal de los requisitos de la acción afirmativa. Las administraciones de muchas instituciones han promulgado normas que no sólo se inmiscuyen en el proceso de toma de decisiones académicas, sino que también son contraproducentes para los objetivos de la discriminación positiva. El hecho de que muchas universidades e institutos no hayan puesto fin a las políticas y prácticas discriminatorias ni hayan proporcionado medios internos eficaces de reparación ha llevado a los miembros del profesorado a recurrir a los organismos federales y a los tribunales. Al mismo tiempo, las actividades de aplicación de la ley se han considerado una interferencia injustificada en la autonomía institucional. Las críticas a la discriminación positiva -desde los litigios que atacan el uso de la raza como criterio en las políticas de admisión de estudiantes hasta las iniciativas políticas que restringen la consideración de la diversidad como factor de contratación en las instituciones públicas- han sido generalizadas. La acción afirmativa ha proporcionado un blanco fácil para los críticos de la regulación gubernamental de las instituciones académicas, aunque otros aspectos de la regulación gubernamental pueden ser, de hecho, mucho más intrusivos y costosos de implementar. Políticas de la AAUP En vista de estas preocupaciones, ahora es el momento adecuado para que la AAUP no sólo reafirme su postura de apoyo a la acción afirmativa, sino que también sugiera formas en las que la acción afirmativa podría aplicarse de tal manera que sea eficaz y esté en consonancia con las normas de la AAUP. La AAUP ha respaldado durante mucho tiempo el principio de no discriminación, y el informe de 1973 del Comité del Consejo sobre Discriminación consideraba la acción afirmativa como un corolario necesario de ese principio. 1 Aunque la acción afirmativa implica la identificación de grupos, dicha identificación no tiene por qué ni debe implicar un remedio que sacrifique los derechos individuales en favor de supuestos derechos de grupo. La AAUP ha apoyado sistemáticamente los derechos de los individuos, defendiendo que un individuo no reciba un trato más o menos favorable simplemente por su raza o sexo. 2 Creemos que las siguientes formas de acción afirmativa son coherentes con el principio de no discriminación en la protección de los derechos individuales. 1. El examen de las políticas para asegurarse de que son escrupulosamente no discriminatorias en principio y en la práctica, seguido de medidas correctoras cuando sea necesario. Se incluiría una revisión de las prácticas de contratación para garantizar que todos los candidatos cualificados para un puesto tengan la oportunidad de ser considerados de forma justa; para eliminar los supuestos de estereotipos, como la creencia de que las mujeres con hijos pequeños no podrán dedicarse adecuadamente a su profesión; y para proporcionar procedimientos adecuados de reclamación interna para quienes perciban que han sido víctimas de discriminación. 2. 2. Examinar las políticas y los procedimientos que, aunque sean aparentemente neutros, tienen un impacto adverso sobre las mujeres o las minorías. Siempre que sea posible, deben eliminarse o sustituirse por políticas menos excluyentes diseñadas para lograr el mismo propósito legítimo. 3 El objetivo es eliminar las barreras gratuitas que impiden la justa consideración de las mujeres y las minorías. Algunos ejemplos serían la reducción de las políticas contra el nepotismo o la liberalización de las políticas de permisos por maternidad y crianza. Otra acción, menos directa, podría ser la provisión de guarderías, cuya ausencia tiende a tener un mayor impacto en las mujeres que en los hombres. 3. Selectividad sensible a la raza o al sexo. La concienciación sobre la raza o el sexo en el proceso de nombramiento y retención alcanza</w:t>
      </w:r>
    </w:p>
    <w:p>
      <w:r>
        <w:rPr>
          <w:b/>
          <w:color w:val="FF0000"/>
        </w:rPr>
        <w:t xml:space="preserve">id 84</w:t>
      </w:r>
    </w:p>
    <w:p>
      <w:r>
        <w:rPr>
          <w:b w:val="0"/>
        </w:rPr>
        <w:t xml:space="preserve">Newsfeed Nuestra comunidad Ruta de acceso Contenido principal Evitar la grasa: Aunque la grasa forma parte de una dieta sana, no hay que abusar de ella Por Teresa Taillefer En Diabetes Dialogue, otoño de 1999 ¿Qué es mejor para usted, la mantequilla o la margarina?  Esta pregunta la hacen con frecuencia las personas que acuden a la consulta de un dietista titulado.  A menudo, la gente dice haber oído, visto o leído en las noticias que una opción es más saludable que la otra.  ¡Casi parece que hay una recomendación diferente cada semana! El hecho es que la nutrición es una ciencia joven y, por ello, la investigación se discute con frecuencia en la televisión y en los periódicos.  Los estudios de investigación individuales no sacan necesariamente conclusiones claras.  Los científicos tienen que reunir muchos estudios diferentes para obtener una imagen real y hacer recomendaciones.  Los investigadores se fijan en la calidad del estudio y en la solidez de las conclusiones obtenidas.  Cuando se publica un nuevo estudio, las recomendaciones de elección de alimentos saludables pueden no cambiar.  Cuando varios estudios sacan las mismas conclusiones, los científicos debaten las recomendaciones actuales y hacen cambios.  Hasta la fecha, sabemos que una dieta baja en grasas totales, saturadas y trans y en colesterol, pero con un alto contenido en fibra, reduce el riesgo de infarto, algunos tipos de cáncer, la diabetes de tipo 2 y la obesidad. No es necesario dejar de comer un solo alimento.  En lugar de ello, hay que considerar la totalidad de la dieta.  Los estudios canadienses sobre el consumo de alimentos demuestran que consumimos la mayor parte de las grasas de nuestra dieta en forma de grasas añadidas, como la mantequilla, la margarina y el aceite.  Identifique los alimentos con alto contenido en grasa que elige habitualmente e intente reducirlos.  Consulte el cuadro para ver algunos consejos para comer menos grasa. Consejos para comer poca grasa Disfrute de productos lácteos bajos en grasa Disfrute de raciones más pequeñas y de cortes de carne más magros. Utilice con moderación la mantequilla, la margarina, los aceites y los aderezos para ensaladas. En lugar de mayonesa en sus sándwiches, pruebe con sustituciones más bajas en grasa, como la mostaza. Una vez que haya reducido la cantidad total de grasa en su dieta, pase a mejorar la cantidad de colesterol bueno en sangre (HDL) en comparación con la cantidad de colesterol malo en sangre (LDL).  Las investigaciones demuestran que, de las grasas que ingiere, es mejor consumir menos grasas saturadas y grasas trans.  La mantequilla tiene aproximadamente la mitad de grasas saturadas, mientras que algunas margarinas tienen un alto contenido en grasas trans. Las margarinas se elaboran de diferentes maneras y con distintos ingredientes.  Cada margarina tiene que ser evaluada individualmente para ver si es baja en grasas saturadas y trans.  Leer la etiqueta de los alimentos es la clave para evaluar una margarina.  Busque el término "hidrogenado" en la etiqueta de la margarina.  La hidrogenación es un proceso utilizado para hacer que la margarina sea más dura (más saturada).  Este proceso puede conducir a la formación de grasas trans, que son las últimas grasas que han llegado a los medios de comunicación. Las etiquetas de los alimentos describen la cantidad de tipos de grasa en gramos.  Suma los gramos de grasas monoinsaturadas y poliinsaturadas de una marca de margarina y compárala con otras.  Cuanto mayor sea la cantidad de estas grasas "buenas" por ración, mejor.  Tenga en cuenta que el hecho de que una margarina tenga un alto contenido en grasas monoinsaturadas y poliinsaturadas no significa que sea baja en grasas totales.  Sigue conteniendo grasa, pero de un tipo menos dañino.  Las personas con diabetes deben vigilar su consumo total de grasas, no sólo el de las grasas "malas". En resumen, coma menos grasa en general.  Cuando coma grasa, elija productos con mayor contenido de grasas monoinsaturadas y poliinsaturadas.  Elija menos productos con alto contenido en grasas saturadas y trans. Restringir las grasas no es la única forma de reducir el colesterol en sangre.  Comer más fibra también puede ayudar.  Intente consumir entre 25 y 30 gramos de fibra al día.  Los productos de grano, las verduras, las frutas y algunas alternativas a la carne, como los guisantes, las lentejas o las judías, son las mejores fuentes de fibra dietética.  Consulte el segundo cuadro de esta página para ver algunos consejos que le ayudarán a añadir fibra a su dieta.  Aumente la ingesta de fibra poco a poco para minimizar las molestias gástricas y asegúrese de beber más agua a medida que ingiere más fibra. Consejos para una alimentación rica en fibra Comience el día con un cereal de desayuno bajo en grasas y con fruta fresca, como manzanas o fresas. Añade fruta seca, como pasas, albaricoques o arándanos, a las magdalenas o galletas caseras. Leer las etiquetas de los alimentos y tomar decisiones saludables puede ser difícil.  Póngase en contacto con su centro local de educación diabética o con un dietista titulado para obtener</w:t>
      </w:r>
    </w:p>
    <w:p>
      <w:r>
        <w:rPr>
          <w:b/>
          <w:color w:val="FF0000"/>
        </w:rPr>
        <w:t xml:space="preserve">id 85</w:t>
      </w:r>
    </w:p>
    <w:p>
      <w:r>
        <w:rPr>
          <w:b w:val="0"/>
        </w:rPr>
        <w:t xml:space="preserve">Bienvenidos al hogar de las alternativas de gran sabor, recetas sin lácteos, consejos e información Chocolate caliente con especias y triángulos de arándanos, coco y limón ¡Hola lectores! Estoy feliz de pasarme por aquí para veros a todos de nuevo, especialmente porque tengo algunas delicias para compartir con vosotros. En primer lugar quiero hablar de chocolate caliente, ahora bien, si eres como yo cuando los meses de invierno vienen a llamar y el olor del frío está en el aire, me encanta nada más que un humeante chocolate caliente para calentar mis huesos. Pero si no bebes leche de vaca o de soja, no puedes hacer nada cuando estás fuera de casa, así que tengo la solución: ¡quédate en casa y hazlo tú mismo! Para ser honesta, esta es una idea mucho mejor, especialmente cuando hay galletas involucradas, pero más sobre eso en un momento, en primer lugar el chocolate caliente: Estos paquetes individuales de Rice Dream de chocolate son perfectos para una dosis de chocolate caliente, pero si quieres, puedes ir a lo grande con el paquete de un litro. Pon el cartón de Rice Dream de chocolate en una sartén a fuego lento y añade una cucharadita de cacao (¡el chocolate extra siempre es bueno!). También añadí media cucharadita de esta mezcla de especias para chocolate caliente que me regalaron para darle un toque extra. Mezclar todo, sólo tarda unos minutos en calentarse, verter en una taza y disfrutar con algunas galletas. Creo que este es el momento perfecto para compartir mi próxima receta con ustedes ....... Triángulos de arándanos, coco y limón (sin cereales, lácteos ni azúcares procesados) Combina todos los ingredientes secos, en un bol aparte combina el huevo y la miel. Añadir los ingredientes húmedos a los secos y hacer una masa. Formar discos redondos de unos dos centímetros de grosor y cortarlos como una pizza. Hornear durante unos 10 minutos a temperatura ambiente. Enfriar y disfrutar con el chocolate caliente. Como puedes ver, son bastante saludables, así que puedes darte un capricho sin sentirte culpable.</w:t>
      </w:r>
    </w:p>
    <w:p>
      <w:r>
        <w:rPr>
          <w:b/>
          <w:color w:val="FF0000"/>
        </w:rPr>
        <w:t xml:space="preserve">id 86</w:t>
      </w:r>
    </w:p>
    <w:p>
      <w:r>
        <w:rPr>
          <w:b w:val="0"/>
        </w:rPr>
        <w:t xml:space="preserve">Las plataformas Cline no pueden hacer mucho: Tras años de mala postura, la escritora Coco Myers, de 1,70 m, se da cuenta de que se queda corta. Aquí, su guía de tres meses para crecer más alto POR Coco Myers 24 de mayo de 2012 Enlaces relacionados Tienes una postura pésima", me dice un chico con el que había estado saliendo después de romper. El flechazo se produce, y duele. Luego, para colmo de males, me miden en una cita rutinaria con el médico y descubro que he perdido un cuarto de pulgada en los últimos años. Según el médico, no puedo estar encogiendo... Estoy demasiado sano, así que debo estar encorvado. Y con 1,70 metros, no puedo permitirme perder ni un milímetro. De repente me encuentro obsesionada con mi postura, de pie en la cola de H&amp;M, sentada frente al ordenador, y descubro que sí, que mi ex tiene razón. A menudo estoy redondeada hacia delante, encorvada. Según la psicóloga Dana Carney, profesora adjunta de gestión en la Escuela de Negocios Haas de la Universidad de California, Berkeley, no sólo me estoy acortando, sino que aparentemente me estoy acortando. Su investigación descubrió que cuando las personas "se expanden para ocupar más espacio", como cuando se ponen de pie, se les percibe como más poderosos y seguros en comparación con cuando se encorvan. Además, los que posan con fuerza se sienten mejor: Las muestras de saliva tomadas después de pedir a los sujetos que se enderezaran revelaron un aumento de la testosterona. Por supuesto que quiero que la gente, incluidos los hombres con los que podría salir, me vean como alguien seguro de sí mismo. Me pregunto si, al enderezarme, no sólo parecería más alta y segura, sino que me sentiría más poderosa y elegante. Para obtener un análisis objetivo de mi alineación, acudo a Sinead FitzGibbon, una fisioterapeuta de Long Island conocida por trabajar con triatletas para mejorar su forma. FitzGibbon saca una luz láser autonivelante, del tipo que utilizan los trabajadores de la construcción, y proyecta una línea roja vertical sobre una pared blanca en blanco. Me hace ponerme de perfil a lo largo de la luz roja para ver dónde se cruza con mi cuerpo. Lo ideal, dice, sería ver una línea de plomada desde la mitad de mi oreja hasta el hombro, la cadera, la rodilla y el tobillo. No es así. Mis hombros están muy por delante de la raya brillante y mis tobillos muy al otro lado. "Sacas el pecho y el estómago y arqueas la espalda. Tu cuerpo es como un signo de interrogación", dice, observando que también me pongo de pie con más peso sobre un pie. A continuación, mide la elevación de mis hombros cuando estoy tumbado sobre una mesa: uno mide cinco centímetros, el otro cinco y medio (lo más típico es uno y medio). Así que estoy redondeada hacia delante y ladeada, lo que explica la banda de tensión que siento a menudo en la espalda. El desequilibrio postural crónico tensiona el tejido muscular, lo que puede provocar microtraumatismos en huesos y articulaciones, un factor de artritis. Los estiramientos para abrir el pecho y otros ejercicios pueden ayudar, dice FitzGibbon, pero para hacer un cambio realmente duradero, voy a tener que deshacer patrones profundamente arraigados... para repensar, literalmente, cómo estoy de pie. Es suficiente para que me den ganas de quedarme en la cama. He oído decir que somos más altos al despertarnos y más bajos antes de acostarnos... como los astronautas que ganan unos centímetros en gravedad cero y se encogen al volver a tierra firme. ¿Pero puede la columna vertebral ser realmente tan maleable? Sí, dice la fisioterapeuta Clare Frank, DPT, especialista ortopédica de la Asociación de Ciencias del Movimiento de Kaiser Permanente en Los Ángeles. Las tensiones diarias normales de estar sentado y de pie, además de la atracción de la gravedad, comprimen los discos ricos en colágeno entre las vértebras, haciendo que perdamos milímetros cada día. Mientras dormimos, el líquido entre los discos se repone, rellenando los discos como una esponja en el agua, alargando la columna vertebral. A partir de los cuarenta años, los discos empiezan a encogerse de forma permanente. Si se tiene en cuenta la pérdida de masa ósea, la mayoría de las personas pierden hasta cinco centímetros a los ochenta años. Pero a mí me queda mucho para eso, y estoy decidida a ser una anciana erguida. Entonces, ¿qué camino postural seguir? Si años de entrenamiento con pesas dos veces a la semana y semirreglamentarios</w:t>
      </w:r>
    </w:p>
    <w:p>
      <w:r>
        <w:rPr>
          <w:b/>
          <w:color w:val="FF0000"/>
        </w:rPr>
        <w:t xml:space="preserve">id 87</w:t>
      </w:r>
    </w:p>
    <w:p>
      <w:r>
        <w:rPr>
          <w:b w:val="0"/>
        </w:rPr>
        <w:t xml:space="preserve">En otra parte de este sitio web, he esbozado con cierto detalle las explicaciones del sistema político estadounidense [ haga clic aquí ] y del sistema político británico [ haga clic aquí ]. Como persona intensamente interesada en la política en general, y en la política británica y estadounidense en particular, me fascinan las numerosas diferencias entre las escenas políticas de ambos lados del Atlántico. Inevitablemente, estoy simplificando demasiado, pero las siguientes diferencias me parecen instructivas. LA CONSTITUCIÓN Quizá la diferencia más fundamental entre los sistemas políticos estadounidense y británico sea la constitución, o la falta de ella. Estados Unidos tiene una constitución escrita, al igual que la gran mayoría de los Estados nacionales. El Reino Unido no tiene un único documento llamado constitución, sino que sus disposiciones constitucionales están dispersas en varias leyes del Parlamento. La constitución estadounidense es difícil de cambiar y, en las circunstancias políticas actuales, quizás imposible de cambiar en algún aspecto significativo. La Enmienda para la Igualdad de Derechos -que pretendía otorgar la igualdad de derechos a las mujeres- fracasó y no ha habido ninguna enmienda exitosa de la Constitución estadounidense -salvo una medida técnica- desde 1971. Lo que a efectos prácticos constituye la Constitución británica -varias leyes del Parlamento- puede ser modificado por una mayoría simple en la legislatura. Por ejemplo, el actual Gobierno de coalición introdujo mandatos fijos para la Cámara de los Comunes aprobando la legislación necesaria. En Estados Unidos, el discurso político se refiere con frecuencia a la Constitución, normalmente los republicanos argumentan que las iniciativas demócratas son "inconstitucionales". Además del hecho de que el Reino Unido no tiene una constitución como tal, es raro que los políticos británicos argumenten que las acciones o propuestas de sus oponentes son ilegales o ultra vires . Un rasgo definitorio de la Constitución estadounidense es la estricta separación de los poderes del ejecutivo, el legislativo y el judicial. El sistema político británico no cuenta con esta separación formal de los poderes; de hecho, hasta hace poco una persona era miembro de las tres ramas del gobierno, ya que el Lord Chancellor era miembro del Gabinete (el ejecutivo), miembro de la Cámara de los Lores (el legislativo) y jefe del sistema legal (el judicial). En Estados Unidos, debido a la separación de poderes, ningún miembro del Gabinete puede ser miembro del Congreso. En Gran Bretaña, todo ministro del Gobierno debe ser miembro de una de las dos Cámaras del Parlamento y, si no lo es ya, se le nombra par. EL EJECUTIVO La más obvia -y sin duda la más visible- de las diferencias entre los sistemas políticos estadounidense y británico es que el de EE.UU. es un sistema presidencialista, con la cúspide del poder en un Presidente elegido directamente, mientras que el del Reino Unido es un sistema parlamentario, en el que el Primer Ministro ocupa el cargo y el poder sólo mientras obtenga la mayoría de los votos en la Cámara de los Comunes. En teoría, pues, el Presidente estadounidense tiene mucho más poder que el Primer Ministro británico: es el comandante en jefe y está facultado para dictar órdenes ejecutivas con plena fuerza de ley. Sin embargo, el sistema constitucional de "frenos y contrapesos" circunscribe seriamente el poder del Presidente de los Estados Unidos, que a menudo tiene verdaderas dificultades para impulsar la legislación en el Congreso. En cambio, un Primer Ministro británico suele encabezar un gobierno con mayoría de escaños en la Cámara de los Comunes y capacidad para aprobar casi cualquier legislación que desee. En Estados Unidos, el periodo de transición entre la elección de un nuevo presidente y su toma de posesión es de dos meses y medio. En Gran Bretaña, el relevo de los primeros ministros es prácticamente inmediato: a las pocas horas del resultado de las elecciones, una persona abandona el número 10 de Downing Street y a la hora siguiente entra en él su sucesor. En EE.UU., el gobierno es altamente partidista y el Presidente nombra para el ejecutivo a colegas que provienen casi exclusivamente de su propio partido. En el Reino Unido, el gobierno es normalmente igual de partidista, con todos los ministros procedentes del partido gobernante, pero en 2010, excepcionalmente, los conservadores tuvieron que ir en coalición con los liberal-demócratas y concederles 17 puestos ministeriales. En Estados Unidos, el Presidente entrante y sus ayudantes realizan un total de unos 7.000 nombramientos políticos. En Gran Bretaña, el Primer Ministro nombra a unos 100 miembros del Gobierno y los miembros del Gabinete nombran cada uno a un par de asesores especiales, por lo que el número total de nombramientos políticos es de unos 150. En Estados Unidos, todos los nombramientos de mayor rango están sujetos a audiencias y votaciones de confirmación en el Senado. En Gran Bretaña, no existe ningún método de procedimiento para impugnar el nombramiento de un determinado ministro, aunque, en</w:t>
      </w:r>
    </w:p>
    <w:p>
      <w:r>
        <w:rPr>
          <w:b/>
          <w:color w:val="FF0000"/>
        </w:rPr>
        <w:t xml:space="preserve">id 88</w:t>
      </w:r>
    </w:p>
    <w:p>
      <w:r>
        <w:rPr>
          <w:b w:val="0"/>
        </w:rPr>
        <w:t xml:space="preserve">La vida en las plantaciones Las plantaciones se habían utilizado con gran efecto mucho antes de que los europeos se establecieran en las Américas. Las plantaciones de caña de azúcar, por ejemplo, habían prosperado alrededor del Mediterráneo a finales de la Edad Media, suministrando un costoso edulcorante para las literas europeas. Por eso, cuando los mercaderes y aventureros europeos empezaron a navegar y comerciar por el Atlántico, se llevaron el modelo de las plantaciones y lo trasplantaron a una serie de nuevos asentamientos, sobre todo de azúcar. El modelo de las plantaciones Los españoles y portugueses iniciaron el cultivo del azúcar en plantaciones en las islas atlánticas -Canarias, Cabo Verde y Madeira- y luego en Santo Tom y Príncipe, en el Golfo de Guinea. En estas islas, cercanas a la costa africana, también comenzaron a utilizar esclavos africanos, que eran enviados a una distancia relativamente corta desde el reino del Kongo. El azúcar producido, enviado al norte de Europa, estimuló el gusto europeo y la demanda de cada vez más azúcar. Pero el gran salto en la popularidad del modelo de plantación se produjo con su traslado a las Américas. Colón llevó caña de azúcar en su segundo viaje transatlántico en 1493. En una década, ya se cultivaba en Santo Domingo, en La Española (actuales Haití y República Dominicana), por hombres formados en esta forma de agricultura en Canarias. A partir de ahí, los españoles desarrollaron plantaciones de azúcar en Jamaica y Puerto Rico. Pero las plantaciones de azúcar despegaron realmente en Brasil bajo los portugueses y los holandeses, y la caña se trasplantó inicialmente desde Madeira en la década de 1540. Dos décadas después, Brasil producía 2.500 toneladas de azúcar al año. El auge de la industria azucarera brasileña en el siglo XVI confirmó la importancia de la plantación. No es de extrañar que otras potencias coloniales europeas la copiaran cuando establecieron sus propias colonias tropicales en América. La experiencia portuguesa y holandesa en Brasil, y la financiación holandesa para la inversión, ayudaron a otros a recurrir al lucrativo negocio de la producción de azúcar. Los primeros asentamientos británicos en el Caribe (en San Cristóbal y Barbados) probaron una serie de cultivos antes de decidirse por el azúcar. A partir de 1655, la nueva posesión de Jamaica se sumó a la lista de productores británicos de azúcar, que volvió a dejar de lado otros cultivos para convertirse en el cultivo dominante de la isla. La demanda de mano de obra esclava Las primeras plantaciones utilizaban una mezcla de mano de obra: colonos europeos, indígenas locales y esclavos africanos. Esta combinación rara vez tuvo éxito en el cultivo del azúcar: A los europeos no les gustaba el trabajo y los indígenas se negaban a hacerlo. Por ello, el azúcar pronto pasó a depender mayoritariamente del trabajo forzado de los esclavos africanos. A medida que el azúcar fue dominando el paisaje, las plantaciones se hicieron más grandes. Y a medida que proliferaban y aumentaba la demanda de azúcar en Europa, la demanda de africanos de las plantaciones crecía proporcionalmente. Allí donde una colonia producía mayores volúmenes de azúcar, encontramos importaciones masivas de africanos esclavizados. En 1600, quizás 200.000 africanos habían sido enviados desde África Occidental como esclavos. Cincuenta años después, esa cifra había aumentado a 800.000. Esto no ocurría con el azúcar. En Norteamérica, los británicos recurrieron a la esclavitud para el cultivo del tabaco en las plantaciones agrupadas en torno a Virginia, que ofrecía una ruta marítima fácil hacia Europa y, cada vez más, hacia el centro del comercio del tabaco en Glasgow. En 1750, unos 145.000 africanos esclavizados trabajaban en la región. Más tarde, cuando los británicos empezaron a cultivar arroz en las Carolinas, volvieron a recurrir al modelo de plantación y el número de esclavos creció rápidamente: en 1750, se había traficado con 40.000. Plantaciones de algodón americanas Esta expansión masiva de la población esclava de las Américas fue posible, por supuesto, gracias al comercio transatlántico de esclavos. En algunas regiones, sin embargo, la población esclava comenzó a aumentar con el nacimiento de niños nacidos en las plantaciones y los plantadores pasaron a depender cada vez menos de los llegados de África. Esto fue especialmente llamativo en Norteamérica. El auge del algodón en Estados Unidos llegó tarde en la historia de la esclavitud. Después de 1800, las plantaciones de este cultivo empezaron a extenderse por una enorme extensión del Sur de Estados Unidos, hasta el oeste de lo que hoy es la frontera de Nuevo México. La plantación volvió a ser la clave del éxito comercial local. En 1860, había 4 millones de esclavos en Estados Unidos, de los cuales un 60% trabajaba en el algodón. Pero la plantación tiene una importancia mucho más amplia que la simple historia del azúcar: fue la herramienta organizativa que permitió a los colonos europeos desarrollar zonas clave del</w:t>
      </w:r>
    </w:p>
    <w:p>
      <w:r>
        <w:rPr>
          <w:b/>
          <w:color w:val="FF0000"/>
        </w:rPr>
        <w:t xml:space="preserve">id 89</w:t>
      </w:r>
    </w:p>
    <w:p>
      <w:r>
        <w:rPr>
          <w:b w:val="0"/>
        </w:rPr>
        <w:t xml:space="preserve">De repente, increíblemente, Mary Ellen O'Rourke pudo - y así su maravilloso marido y su preciosa niña estaban vivos y bien. Ahora todo lo que tenía que hacer era mantenerlos así. Si sólo supiera cómo... Pero tal vez lo sabía. Porque un extraño encuentro con un anillo inusual había traído a Mary a este mundo paralelo, uno en el que Daniel y Hope -y ella- eran la familia que siempre había soñado ser. Porque parecía que esta vez, ella había actuado de manera diferente en ese fatídico día. Entonces, ¿esta nueva vida era un sueño? A María no le importaba. Había pasado seis años rezando por una segunda oportunidad, ¡y no iba a desperdiciar ni un solo minuto!</w:t>
      </w:r>
    </w:p>
    <w:p>
      <w:r>
        <w:rPr>
          <w:b/>
          <w:color w:val="FF0000"/>
        </w:rPr>
        <w:t xml:space="preserve">id 90</w:t>
      </w:r>
    </w:p>
    <w:p>
      <w:r>
        <w:rPr>
          <w:b w:val="0"/>
        </w:rPr>
        <w:t xml:space="preserve">El primer vistazo a The Last Class El primer vistazo a The Last Class. Stan Howe photo BARRIE - Georgian College hizo historia el 23 de agosto al abrir las puertas para el personal de la cafetería The First Class (TFC) y la sala de estudiantes The Last Class (TLC). TLC, en su nueva ubicación desde 1997, se ha renovado dos veces para mantenerse al día con la inscripción de los estudiantes. Sus instalaciones de 668 metros cuadrados tienen ahora capacidad para 600 personas, y espera recibir 250.000 clientes este curso escolar. La presentación para el personal de la universidad incluyó una ceremonia de inauguración y el corte de la cinta en las instalaciones recién renovadas, que ahora cuentan con una sala de reuniones y un comedor privados y un patio en la azotea. Mick Kingston, Director General de Operaciones de Alimentos y Bebidas, dijo: "Ahora estamos preparados para seguir el ritmo del número de estudiantes que tenemos en el campus. Podemos ofrecer un servicio más rápido, lo que significa que los estudiantes pueden entrar, tomar su almuerzo o merienda y estar seguros de llegar a clase a tiempo". Las nuevas salas de reuniones y comedores privados permitirán aumentar los servicios de catering para reuniones, cumpleaños, aniversarios y otros encuentros. "Es enorme para nuestros socios de la comunidad y los servicios de conferencias", dijo Kingston. MaryLynn West-Moynes, en su tercera semana como nueva presidenta del Georgian College, habló en la ceremonia. Sobre el éxito del TLC, dijo: "Se trata de la relación. Se trata de la magia que ha creado el personal". El representante de los estudiantes de la Junta de Gobierno, Shaun McCracken, explicó que todos los beneficios se destinan a las actividades estudiantiles dirigidas por el Consejo Administrativo de Estudiantes (SAC), que gestiona el TFC y el TLC. McCracken también dijo que el año pasado TFC y TLC ganaron 1,5 millones de dólares. "Estamos orgullosos de ser un segundo hogar para los estudiantes cuando están aquí en el campus", dijo McCracken. "Esto es el resultado de la dedicación del personal y de los estudiantes que participan en el SAC". La instalación también anunció que este año aportará 150 puestos de trabajo para estudiantes durante todo el año en el TFC y el TLC. Kingston dijo: "Lo más importante es que esto es un servicio para los estudiantes primero y un negocio después". McCracken, West-Moynes y la presidenta entrante del SAC, Katrina Sutton, cortaron la cinta de lo que West-Moynes llamó "una nueva parte de nuestra historia". La cafetería y el salón abren oficialmente a los estudiantes y al público el 4 de septiembre.</w:t>
      </w:r>
    </w:p>
    <w:p>
      <w:r>
        <w:rPr>
          <w:b/>
          <w:color w:val="FF0000"/>
        </w:rPr>
        <w:t xml:space="preserve">id 91</w:t>
      </w:r>
    </w:p>
    <w:p>
      <w:r>
        <w:rPr>
          <w:b w:val="0"/>
        </w:rPr>
        <w:t xml:space="preserve">"La RPD de Corea es el Estado socialista de orientación jucheana que encarna la idea y la dirección del camarada Kim II Sung, fundador de la República y padre de la Corea socialista". RDP de Corea La República Popular Democrática de Corea es un auténtico Estado obrero en el que todo el pueblo está completamente liberado de la explotación y la opresión. Los obreros, campesinos, soldados e intelectuales son los verdaderos dueños de su destino y están en una posición única para defender sus intereses. Delegación del KFA Los viajes del KFA se han hecho populares entre nuestros miembros del KFA, así como entre otras personas, que son bienvenidas a unirse, para experimentar Corea del Norte fuera de la ruta turística y tener interacción con los ciudadanos norcoreanos de primera mano.Un visitante que se une a la Delegación del KFA no es tratado como un turista, sino como un amigo de la RPDC, teniendo acceso a lugares, información, conocimientos y eventos no permitidos para los visitantes regulares</w:t>
      </w:r>
    </w:p>
    <w:p>
      <w:r>
        <w:rPr>
          <w:b/>
          <w:color w:val="FF0000"/>
        </w:rPr>
        <w:t xml:space="preserve">id 92</w:t>
      </w:r>
    </w:p>
    <w:p>
      <w:r>
        <w:rPr>
          <w:b w:val="0"/>
        </w:rPr>
        <w:t xml:space="preserve">Lo que Harry le dijo a Sally tenía razón: Por qué un hombre nunca puede ser sólo amigo de una mujer... la atracción se interpone en el camino PUBLICADO: 10:56 EST, 24 de julio de 2012 | ACTUALIZADO: 03:44 EST, 25 July 2012 Resulta que Harry tenía razón cuando le dijo a Sally que los hombres no pueden ser 'sólo amigos' de las mujeres. Los investigadores han descubierto que las amistades de los hombres con el sexo opuesto están impulsadas por la atracción sexual, independientemente de que sean solteros. Las mujeres, sin embargo, son más propensas a considerar sus amistades con los hombres como platónicas, y sólo esperan algo más si su propia relación tiene problemas. Oops: Un nuevo estudio demuestra que la atracción sexual suele interferir en las relaciones platónicas, a pesar de lo que algunos puedan pensar Las conclusiones de los científicos reflejan el argumento de la película de 1989 Cuando Harry encontró a Sally, en la que Harry, interpretado por Billy Crystal, le dice a la Sally de Meg Ryan: "Los hombres y las mujeres no pueden ser amigos porque la parte sexual siempre se interpone". Los investigadores afirmaron que el estudio tenía "posibles consecuencias negativas" para las personas que mantienen relaciones a largo plazo. Afirmaron que el impacto del trabajo, las aficiones y la universidad ha hecho que las amistades entre hombres y mujeres alcancen niveles sin precedentes. Pero nuestros instintos de apareamiento, que han evolucionado a lo largo de cientos de miles de años, pueden interponerse en el camino. En una encuesta, se pidió a 88 parejas de jóvenes amigos y amigas que calificaran su atracción mutua en un cuestionario confidencial. Los hombres, solteros o con pareja, se sentían más atraídos por sus amigas y querían tener una cita con ellas que al revés. También suponían que sus amigas estaban más interesadas en ellos que en la realidad, y las mujeres tendían a no ser conscientes de ello. Sólo son buenos amigos: El estudio reveló que los hombres asumen sistemáticamente y de forma errónea que sus amigas se sienten más atraídas por ellos de lo que realmente están Las mujeres solteras y apegadas mostraron el mismo nivel de atracción por su amigo masculino. Sin embargo, las mujeres apegadas tienden a desear que esa atracción se traduzca en algo si su relación tiene problemas. Las mujeres también se sentían menos atraídas por los hombres apegados. Un segundo cuestionario realizado a 140 personas de mediana edad, casi todas casadas, reveló que los niveles de atracción entre amigos y amigas eran bastante parejos. La atracción de los hombres de mediana edad por sus amigas era mucho menor que la de los hombres más jóvenes, excepto entre los que estaban solteros. En el caso de las mujeres, los niveles de atracción se mantuvieron iguales. Los participantes de ambos cuestionarios dijeron que obtenían beneficios de la amistad con el sexo opuesto, como recibir buenos consejos y aumentar su confianza, según el estudio publicado en el Journal of Social and Personal Relationships. Los que albergaban un enamoramiento secreto eran cinco veces más propensos a verlo como un problema potencial que como un beneficio. Pero más hombres que mujeres lo veían como una ventaja. Los autores del estudio, de la Universidad de Wisconsin, afirmaron que las películas y los programas de televisión han contribuido a inculcar la idea de que los amigos normales pueden convertirse fácilmente en "amigos con derecho a roce", es decir, amigos que mantienen relaciones sexuales entre sí. En Cuando Harry conoció a Sally, Harry dice que la tensión sexual se interpone en la amistad incluso con las chicas que le parecen poco atractivas. Sally no está de acuerdo y se enfada cuando Harry le dice que es atractiva. Tras muchos encuentros fortuitos a lo largo de los años, Harry le propone que sean amigos. Pero los dos acaban por enamorarse. es cierto que el SEXO siempre se interpone en el camino, pero si se trata cuando ocurre, la relación puede llegar a ser normal. es que a veces las mujeres son engañosas. Una vez conocí a una chica y la invité a salir, pero me dijo que tenía novio, pensé que estaba bien. Pero luego nos acercamos mucho como amigos y lo disfruté, luego empezó a tomarme de las manos y cosas así y cuando la confronté se molestó conmigo. Quiero decir, yo no soy el que comenzó a tomar las manos y dar señales. GEEEEEZ. No engañes al chico y será sincero contigo. Nunca he tenido muchas amigas íntimas y al crecer y durante la universidad siempre tuve más amigos hombres. Pero ahora a mis 20 años me parece menos apropiado ya que nunca quiero poner celosas a las novias o esposas de otros chicos. La mejor opción es hacerse amigo de las novias también, incluso si las encuentro insoportablemente molestas y maliciosas a veces. Muy cierto en algunas situaciones, pero no en otras. He tenido muchas relaciones (platónicas) con mujeres que me parecían completamente poco atractivas (aunque la mayoría de ellas me dijeron después que estaban enamoradas de mí). Nunca me molestó. Sin embargo, mi mujer tuvo una relación platónica con un tipo que</w:t>
      </w:r>
    </w:p>
    <w:p>
      <w:r>
        <w:rPr>
          <w:b/>
          <w:color w:val="FF0000"/>
        </w:rPr>
        <w:t xml:space="preserve">id 93</w:t>
      </w:r>
    </w:p>
    <w:p>
      <w:r>
        <w:rPr>
          <w:b w:val="0"/>
        </w:rPr>
        <w:t xml:space="preserve">Hoy me acompaña el autor Scott Mariani, autor de la exitosa serie Ben Hope y de la serie Vampire Federation. Nacido en Escocia, vio la luz y se trasladó al oeste de Gales, ¡crossos I Gymru! Amante de la naturaleza y defensor de la conservación, apoya a organizaciones benéficas como The Woodland Trust y The World Wildlife Fund. ¿Por qué escribe? ¿Cuál considera que es el objetivo principal de su escritura? Escribo, principalmente, porque este trabajo me permite no tener que vivir en un pueblo o una ciudad, ponerme traje y corbata y atravesar el tráfico para ir y volver de la oficina todos los días, una forma de vida que haría cualquier cosa por evitar. Escribo porque me permite ser "yo" de una manera que ninguna otra ocupación puede. Y también, supongo, porque tengo historias dentro de mí que necesitan salir. Pero no se trata de un capricho creativo o artístico por mi parte: considero firmemente que lo que escribo es un producto, y el objetivo principal de crearlo es mantenerme a mí misma, a mi hogar y a mi círculo más cercano. Es simplemente lo que hago. Si no existiera la literatura, ¿cómo sería su vida? Entonces estaría escribiendo guiones... que es algo que me gustaría hacer. ¿Qué tipo de relación tiene con sus protagonistas? ¿Comes, respiras y duermes a Ben Hope preguntándote en qué lío puedes meterle a continuación? La Espada Sagrada Creo que es bastante inevitable, cuando pasas meses y meses total e intensamente inmerso en las vidas de tus personajes, que el proceso comience a filtrarse en tus poros y se apodere de tu vida. Es uno de los riesgos laborales de la escritura: no hay un silbato de fábrica que te libere al final del día de trabajo. Estás de servicio las 24 horas del día. A menudo me encuentro pensando en Ben y en su variable suerte durante la cena, durante toda la tarde y hasta la noche, cuando los pensamientos sobre tramas y subtramas y giros y todo tipo de detalles enloquecedores pueden empezar a invadir mis sueños. A veces me pregunto si esto es en parte la razón por la que los escritores han sido tradicionalmente más propensos a la depresión y al suicidio que la mayoría de la gente normal. Hoy en día, procuro dedicar más tiempo a mí mismo, para desconectar y separar mi mente de todo. Irónicamente, a menudo es cuando las mejores ideas me asaltan, y me encuentro con que vuelvo a ser arrastrado... Ben Hope es el protagonista principal de sus novelas desde hace varios años, siendo La espada sagrada su séptima salida. ¿Cuánto dirías que ha evolucionado el personaje a lo largo de los años? ¿Lo ve diferente ahora que cuando empezó la serie? Sí, Ben forma parte de mi vida desde hace tiempo. Aunque no puedo visualizarlo con la misma claridad con la que veo a otros personajes menores que han aparecido en los libros, siento que lo conozco muy, muy bien, hasta el punto de que lo siento como una persona real. Como cualquier persona real y viva, está en constante desarrollo y evolución. En los primeros libros era un poco más salvaje y desaliñado, y a pesar de todas las cosas buenas que hacía para ayudar a los necesitados, estaba profundamente descontento con la vida. Ahora es un poco mayor y algunas cosas han cambiado para él, esa crudeza se ha curado en cierta medida. Es menos solitario, y poco a poco ha ido acumulando un círculo de personas a su alrededor que le importan. No bebe tanto y está menos loco. Mientras que en los primeros libros no dudaba antes de lanzarse, con las armas en ristre, contra las probabilidades de la locura, ahora tal vez vacile durante medio segundo... sigue siendo muy Ben Hope. ¿Qué es lo más difícil de escribir un libro de Ben Hope? Aunque es un proceso con el que me estoy familiarizando bastante, ninguno de los elementos que se unen para escribir un libro de Ben Hope se consigue fácilmente. Todos los libros (a excepción de la precuela Pasajero 13 ) tienen un trasfondo histórico o un misterio que dedico mucho tiempo a descifrar. Tiene que ser interesante por sí mismo y también relacionarse de forma creíble con la época actual. Los malos tienen que tener motivos para interesarse por él, y el propio Ben Hope tiene que tener una razón para involucrarse en él. Esta es la verdadera sala de máquinas del libro. El proceso de descifrar todo esto genera luego papeles para los secundarios</w:t>
      </w:r>
    </w:p>
    <w:p>
      <w:r>
        <w:rPr>
          <w:b/>
          <w:color w:val="FF0000"/>
        </w:rPr>
        <w:t xml:space="preserve">id 94</w:t>
      </w:r>
    </w:p>
    <w:p>
      <w:r>
        <w:rPr>
          <w:b w:val="0"/>
        </w:rPr>
        <w:t xml:space="preserve">Bienvenido a pink fish media. Actualmente estás viendo el sitio como invitado. Al unirte a nuestra comunidad podrás publicar temas, utilizar el buscador, comunicarte en privado con otros miembros, responder a encuestas, comprar discos, utilizar nuestra área de comercio, etc. Lee nuestras preguntas frecuentes para obtener un poco más de información sobre el funcionamiento de pfm. Las preguntas frecuentes también contienen la política de uso aceptable del sitio. El registro es rápido, sencillo y gratuito, así que ¿por qué no te unes a nosotros? Al igual que los políticos, tenemos los concesionarios de audio que nos merecemos. Están en el negocio porque seguimos dándoles nuestro dinero. Como industria, el consumidor de alta fidelidad es demasiado crédulo y, por lo general, es fácil aprovecharse de él. Muchos distribuidores, como Walrus en Londres, son excelentes, pero muchos otros son extremadamente groseros, ilusos y explotadores. Una vez hablé con un distribuidor con las iniciales SH en AC que cuando me negué a considerar el gasto de un tercio de mi presupuesto en los cables se convirtió en extremadamente grosero y despectivo y comenzó a inventar historias que había llamado antes muchas veces y tenía un Orbe y era sólo una pérdida de tiempo. No hace falta decir que nunca he tenido esa cubierta y nunca lo había llamado antes en mi vida, sin embargo, se puso a despotricar de forma paranoica. Le pedí que me demostrara el valor de gastar esa cantidad en cables frente a los cables de Maplin y se negó diciendo que yo era un idiota y que debía creer en su palabra, ya que él sabía mucho más que yo y que posiblemente estaba sordo, ya que la mejora era tan obvia. Dije que si era tan obvio entonces debería oírlo fácilmente y entonces empezó a murmurar sobre diferencias sutiles sólo audibles para alguien con su experiencia bla bla bla. Si no puedo oírlo, no vale la pena gastar dinero en él. Hice algunos comentarios sobre el 90% de margen en los cables y entonces todo se agrió un poco. Además, sólo le interesaba vender un sistema completo con todo mi dinero, en lugar de que yo buscara algo o que me colgara. Como cliente, cada vez me dan más pena los comerciantes. No creo que los cambios en la ley tuvieran como objetivo permitir a los aficionados probar muestras de productos, sin ninguna intención genuina de comprarlos. Me encuentro con más ejemplos de "malos" consumidores que de pésimos comerciantes. Algunos de los consejos anteriores me parecen correctos: vaya al comerciante, si quiere probar productos sea honesto y directo al respecto, asegúrese de que usted y el comerciante entienden lo que han acordado. BTW: No estoy sugiriendo que nadie en este hilo haya actuado mal. Pero puede ocurrir y ocurre. Buen post. Normalmente hay dos caras en cada historia. Como intercambiador ocasional de equipos, he llegado a temer la venta de equipos a personas que compran a ciegas, y animo de todo corazón a los compradores a que visiten mi casa (incluso prestándoles un traje de buceo), para que escuchen por sí mismos, y a veces incluso les llevo el equipo para que lo prueben si no están demasiado lejos de mi circuito habitual. Si no se hace esto, el equipo vuelve a aparecer rápidamente en los anuncios clasificados y el mencionado propietario transitorio vuelve a hablar de él como "basura", cuando simplemente no se ajusta a los gustos, las expectativas o la sinergia del sistema. La industria de la alta fidelidad está poblada por algunos personajes pintorescos (es decir, locos, arrogantes, groseros, ególatras y deshonestos), pero también hay gente decente en la mezcla. No solemos coincidir en cuestiones técnicas, pero me gustaría hacer negocios con Purit y Audiosmile, por ejemplo. Del mismo modo, los clientes audiófilos se encuentran entre los más quisquillosos, caprichosos, susceptibles y volubles del mercado, pero hemos conocido a algunos verdaderos caballeros (y a una o dos damas) con los que hemos compartido buena música y largas conversaciones que invitan a la reflexión. Si trata con un sinvergüenza, no lo haga: hay varias marcas en el Reino Unido cuyos productos respeto mucho, pero sé que sus distribuidores o vendedores son unos sinvergüenzas. Tengo una larga lista de nombres. No los tocamos ni con un palo. Si encuentras un distribuidor con el que puedas hablar, y en el que confíes, quédate con él si quieres algún consejo de preventa o servicio postventa. De lo contrario, probablemente sea mejor tratar con una gran empresa como Amazon o Richer Sounds y comprar algo corriente respaldado por el reparto</w:t>
      </w:r>
    </w:p>
    <w:p>
      <w:r>
        <w:rPr>
          <w:b/>
          <w:color w:val="FF0000"/>
        </w:rPr>
        <w:t xml:space="preserve">id 95</w:t>
      </w:r>
    </w:p>
    <w:p>
      <w:r>
        <w:rPr>
          <w:b w:val="0"/>
        </w:rPr>
        <w:t xml:space="preserve">El escultor Antony Gormley explica cómo sus instalaciones exploran el modo en que los seres humanos actúan, reaccionan e interactúan Sus instalaciones recientes han explorado el comportamiento humano. ¿Puede describir una de ellas? Hice una obra llamada Clay and the Collective Body , que consistía en poner una masa de arcilla de 100 toneladas, de 6 por 6 por 2,5 metros, en medio de un espacio bien iluminado y húmedo, de 36 por 36 metros y 30 de altura. Funcionó durante 10 días. Todo el mundo tenía que reservar con antelación franjas de cuatro horas, y había hasta 100 personas en el espacio a la vez. ¿Podría decirse que su responsabilidad en cuanto a la forma de esa obra era grande? Bueno, era asegurarse de que las condiciones fueran constantes y estuvieran dentro del marco que yo había ideado. ¿Así que la gente podía jugar con la arcilla pero usted controlaba las variables? El espacio no tenía ventanas y una presión atmosférica ligeramente alta, de 1,5 atmósferas. Tuvo lugar en Helsinki, donde la temperatura era de -15 C en el exterior y 24 C en el interior. Se entraba en el espacio por un túnel como si se bajara por un canal de parto. Atravesabas unas puertas con esclusas y te encontrabas en un espacio muy luminoso y muy grande con un material oscuro. A partir de ahí, era un experimento humano al azar. ¿Cómo reaccionó la gente? Este contexto, diseñado con gran precisión, dio lugar a una extraordinaria y explosiva efusión de, podríamos decir, inconsciencia colectiva. La gente se comunicaba entre sí de forma no verbal. Al principio, entraban aterrorizados por la "gran arcilla", pero hubo un grupo de filósofos de la Universidad de Helsinki que decidieron que iban a infectar el lugar con un sistema lógico. Empezaron a fabricar pequeñas bolas que colocaron en el suelo en una cuadrícula de 20 centímetros. El orden que imponían contrastaba absolutamente con esta enorme masa de arcilla negra. Y luego había un grupo de chicas en otra parte de la sala que intentaban hacer una invocación a su abuela, que tenía un aspecto aterrador: muy pocos dientes y gritos. ¿Cómo avanzó el experimento? La cosa se convirtió en que la gente se comprometiera con el compromiso de otras personas. Se produjeron estas conversaciones entre personas -a través de objetos o del proceso de creación- que eran totalmente no verbales y sobre comunidades de afecto, interés o intriga. Se podría aplicar la teoría de los juegos y todo tipo de análisis social. ¿Hubo alguna preocupación por el comportamiento de la gente? Nos preocupaba mucho que la gente empezara a follar entre sí o a mear en el barro. Tuvimos que tener dos psiquiatras para asegurarnos de que nadie se volviera loco. ¿La gente se volvió loca? Fue absolutamente extraordinario el modo en que la gente se encontró, se cuidó, pero también se animó y amplió la experiencia de los demás. Hubo un grupo de franceses locos que se quitaron toda la ropa y empezaron a comportarse de forma un poco destructiva. Pero, en realidad, todo el mundo pensó que eran bastante divertidos y cuando dejaron de serlo, se lo hicieron sentir. ¿Alguna de sus otras obras ha reunido a la gente de esta manera? En Horizon Field Hamburgo, creamos un espacio para 100 personas en una plataforma negra inestable y reflectante que cuelga a 7,5 m del suelo de ocho cables de 22 milímetros. Es una experiencia muy desestabilizadora y desorientadora, pero es importante que sea así. ¿Cómo afecta la plataforma a la gente? Algunas personas parecen ser muy físicas, haciendo volteretas y yoga y Pilates y un montón de otras cosas -intentando, por ejemplo, mantenerse de pie cuando toda la plataforma está oscilando, e incluso consiguiéndolo-, mientras que otras se tumban y observan o simplemente meditan sobre la experiencia de estar en, pero no de, el mundo. La plataforma crea la experiencia del espacio en general -el espacio como condición de expansión- y la naturaleza social del espacio. Pueden mirar por las ventanas un horizonte lejano en el que interactúan el paisaje urbano y el cielo. También pueden sentir el movimiento colectivo, porque cada pisada, cada movimiento de todos los que están en ese andén se transmite a través de esta fina superficie tensada. ¿Por qué desestabilizar a la gente? Utilizo tácticas de choque, pero sólo hasta el punto de poner a alguien en una posición de reflexividad para crear un punto en el que pueda surgir el valor. No quiero ilustrar cosas que ya se conocen. Así que muchas veces trato de diseñar experiencias. Y a menudo son experiencias sobre las que yo mismo, como autor, no estoy seguro de cuál será el resultado. Entonces, ¿cómo se comporta la gente? Lo que es absolutamente hermoso es la forma en que la gente ha ocupado ese espacio y se ha convertido en el</w:t>
      </w:r>
    </w:p>
    <w:p>
      <w:r>
        <w:rPr>
          <w:b/>
          <w:color w:val="FF0000"/>
        </w:rPr>
        <w:t xml:space="preserve">id 96</w:t>
      </w:r>
    </w:p>
    <w:p>
      <w:r>
        <w:rPr>
          <w:b w:val="0"/>
        </w:rPr>
        <w:t xml:space="preserve">Forme parte de ello: ¡únase a Social Enterprise UK hoy mismo! Cada vez son más las empresas sociales, los equipos de las autoridades locales, las empresas derivadas, las organizaciones benéficas y los colaboradores del sector privado que se unen a Social Enterprise UK. Tú también puedes hacerlo, a partir de 75 euros. A cambio, obtendrás un fantástico paquete de apoyo.... ...servicios, promoción, beneficios y ofertas especiales.  Todo tipo de cosas que necesitas para ser una gran empresa social - o un gran partidario y defensor de la empresa social. Aproveche nuestro poder de compra colectivo y obtenga productos y servicios con grandes descuentos gracias a las ofertas que negociamos para nuestros miembros. Permítanos publicitar sus eventos y noticias en nuestro mercado de casi 10.000 personas, o conseguir que aparezca en los medios de comunicación (¡incluidos los nacionales!), darle plazas gratuitas o con grandes descuentos en nuestros eventos de networking, aprendizaje y formación. Cuando nos necesite, también le ofrecemos asesoramiento, información y apoyo individuales. Pronto lanzaremos una campaña para que nuestros miembros se compren unos a otros. Se trata de una campaña de "compra de la empresa social". Y actualmente estamos desarrollando un nuevo distintivo para identificarte como empresa social o miembro colaborador. Visite nuestras páginas de miembros hoy mismo y únase a Social Enterprise UK. O llame a Samantha al 020 3589 4958. Acerca de SEUK Somos el organismo nacional de la empresa social. Las empresas sociales son negocios que están cambiando el mundo.</w:t>
      </w:r>
    </w:p>
    <w:p>
      <w:r>
        <w:rPr>
          <w:b/>
          <w:color w:val="FF0000"/>
        </w:rPr>
        <w:t xml:space="preserve">id 97</w:t>
      </w:r>
    </w:p>
    <w:p>
      <w:r>
        <w:rPr>
          <w:b w:val="0"/>
        </w:rPr>
        <w:t xml:space="preserve">Hace 25 años, el 4 de diciembre de 1986, la comunidad internacional adoptó la Declaración sobre el Derecho al Desarrollo. Sigue siendo una declaración histórica sobre el derecho de todas las personas a participar, contribuir y disfrutar del desarrollo económico, social, cultural y político. En septiembre de 2011, unos 150 representantes de instituciones nacionales de derechos humanos, gobiernos, organizaciones de la sociedad civil y organismos de la ONU de toda la región de Asia y el Pacífico se reunirán en Bangkok para hacer un balance de los avances y los retos en la aplicación del derecho al desarrollo. Los participantes en la primera Conferencia Bienal de la APF también compartirán ejemplos de buenas prácticas de las instituciones nacionales de derechos humanos y su papel en el seguimiento de la aplicación de la Declaración sobre el Derecho al Desarrollo en sus respectivos países. Una serie de debates paralelos aprovecharán la experiencia de las organizaciones no gubernamentales nacionales y regionales sobre una serie de temas relacionados, entre ellos: los defensores de los derechos humanos y el derecho al desarrollo el papel de los medios de comunicación y el desarrollo los recursos naturales y el desarrollo. Las ideas y los comentarios de estas sesiones ayudarán a orientar e informar los debates más amplios de la conferencia. Como parte de la conferencia de dos días, los participantes también examinarán la situación a la que se enfrentan las personas lesbianas, gays, bisexuales y transexuales en la región de Asia-Pacífico, así como las medidas que están tomando las instituciones nacionales de derechos humanos para promover sus derechos humanos. Además, una sesión de la conferencia explorará la importante y única contribución que las instituciones nacionales de derechos humanos pueden hacer al trabajo del Consejo de Derechos Humanos de la ONU. La Conferencia Bienal de la APF de 2011 se celebrará los días 7 y 8 de septiembre de 2011 y será organizada por la Comisión Nacional de Derechos Humanos de Tailandia. Este evento, que hasta ahora se celebraba anualmente, es una de las mayores reuniones periódicas de derechos humanos de la región. La Reunión Anual de la APF se celebrará el 6 de septiembre, antes de la conferencia, y la Red de Altos Funcionarios de la APF se reunirá paralelamente el primer día de la conferencia. En las próximas semanas se publicarán en el sitio web de la APF los ponentes confirmados, los documentos de referencia y otras informaciones. La fecha de cierre de las inscripciones para la Conferencia Bienal de la APF es el 6 de agosto de 2011.</w:t>
      </w:r>
    </w:p>
    <w:p>
      <w:r>
        <w:rPr>
          <w:b/>
          <w:color w:val="FF0000"/>
        </w:rPr>
        <w:t xml:space="preserve">id 98</w:t>
      </w:r>
    </w:p>
    <w:p>
      <w:r>
        <w:rPr>
          <w:b w:val="0"/>
        </w:rPr>
        <w:t xml:space="preserve">El laboratorio artístico del festival es un hervidero de talentos El laboratorio HIVE es un experimento innovador para poner en contacto a algunos de los artistas más interesantes de Australia. Y el resultado artístico es histórico. ¿Qué se obtiene cuando se pone a Bill Henson, Lally Katz, Eddie Perfect, Sophie Raymond, Cat Jones y Natasha Pincus en una habitación juntos? -- ?además de otra docena de artistas, directores, escritores, cineastas y productores? Lo sabremos al final de este fin de semana, en la finalización del HIVE Lab como parte del Festival de Melbourne. El HIVE Lab? -- una iniciativa del Festival de Cine de Adelaida, Screen Australia, South Australian Film Corporation, ABC TV y el Consejo Australiano de las Artes. -- es una especie de invernadero de colaboración artística que reúne a 18 de los más brillantes talentos australianos del mundo del cine, el teatro, el arte y la literatura. El objetivo es "estimular el desarrollo de nuevas obras para el cine y la televisión que estén moldeadas y elaboradas por una visión y un proceso artísticos, idealmente con nuevas asociaciones creativas". Cada uno de los organismos presentadores se ha comprometido a aportar 200.000 dólares al programa. Se podría decir que todo esto es un ejercicio de nombramiento y colaboración de estrellas al estilo de los "supergrupos". Pero esa no parece ser la sensación que transmiten los participantes. El dramaturgo Katz, por ejemplo, dijo ayer a Crikey que "hay gente muy interesante" y que "es muy divertido". "Normalmente escribo para el teatro, así que supongo que se trata de que la gente pruebe otros medios", dijo. "He escrito algunos episodios de televisión y algunas cosas, pero sí, no tanto, en realidad". "Hoy hemos escuchado las ideas de todo el mundo, que eran muy emocionantes y muy diferentes. Todos eran personas de las que había oído hablar, así que es emocionante estar en una sala con todos". La idea del HIVE Lab surgió de la fértil imaginación de la ejecutiva de series de ABC Katrina Sedgwick. Sedgwick demostró ser una directora ágil e inteligente durante una década al frente del Festival de Cine de Adelaida , y su laboratorio HIVE de 2011 parece que dará sus frutos con tres proyectos que se estrenarán en el festival de 2013, entre ellos un largometraje musical de rock que dirigirá Michael Kantor titulado The Boy Castaways . Otro proyecto surgido de la colaboración de 2011 es un documental de una hora de duración, Tender , protagonizado por la artista Lynette Wallworth. Ella también participa en el HIVE Lab de este año. "Es una especie de laboratorio creativo que invita a algunos artistas realmente fantásticos que trabajan en muchos medios, para que imaginen si tienen interés en trabajar en la imagen en movimiento con un resultado que podría ser emitido en la televisión ABC y en el Festival de Cine de Adelaida", dijo Wallworth. "Supongo que es el equivalente a la novela en el cajón. Se trata de gente que no ha trabajado necesariamente en el cine. Es la posibilidad de una idea cinematográfica que pueden tener muchas de estas personas, que tienen mucho talento y están muy capacitadas y sus habilidades podrían transferirse al cine". "El otro aspecto de esto que es inestimable es que lo más probable es que surjan colaboraciones increíblemente interesantes al juntar a ese tipo de personas. Creo que de ahí surgió la idea original de Katrina. El cine entra en todas estas formas de arte, y luego si le das la vuelta y te preguntas qué podrían hacer los cineastas si tomaran sus habilidades y trabajaran en un entorno interactivo". Wallworth está especialmente entusiasmada con las posibilidades de colaboración a largo plazo entre formas artísticas que ofrece el laboratorio: "Hay una inversión a largo plazo en artistas realmente maravillosos, dándoles esta oportunidad de conocerse... -- ... porque no necesariamente conoces a gente que trabaja en un medio diferente al tuyo". Los Laboratorios HIVE continúan como parte del Festival de Melbourne hasta el domingo.</w:t>
      </w:r>
    </w:p>
    <w:p>
      <w:r>
        <w:rPr>
          <w:b/>
          <w:color w:val="FF0000"/>
        </w:rPr>
        <w:t xml:space="preserve">id 99</w:t>
      </w:r>
    </w:p>
    <w:p>
      <w:r>
        <w:rPr>
          <w:b w:val="0"/>
        </w:rPr>
        <w:t xml:space="preserve">¿Alguna vez has tenido uno de esos días? ¿alguna vez has tenido uno de esos días en los que parece que no puedes encestar bien? En los últimos dos días me ha pasado, y estoy tratando de sacudirme y escribirlo como un mal día, pero hoy se puso muy difícil. trucos que podía hacer en mi sueño ni siquiera podía ejecutar hoy, es simplemente difícil cuando llegas a ese punto. Me compré un nuevo aro que es más ligero y es como volver a aprender todo se convirtió en un desafío. pero incluso con mi viejo aro todavía no podía hacer nada. Creo que solo estoy balbuceando, lo siento por eso, pero necesitaba desahogarme. Cambiar de aro siempre significa reajustar. Hace poco le dije a uno de mis amigos que puedes darte permiso para fallar un truco. En mi opinión, es mejor intentarlo y fallar que no intentarlo, y a veces te sorprenderá el resultado. Probablemente, si te sientes frustrado y anticipas el fracaso, te estás poniendo tenso, como dijo Danielle. A mí me pasó lo mismo el otro día.  El domingo pude hacer todo lo que hago normalmente e incluso algunas cosas nuevas, luego el lunes, no pude ni siquiera hacer las cosas que he estado haciendo durante años, y mucho menos las cosas nuevas.  Finalmente tuve que dejarlo porque me estaba frustrando demasiado.  Decidí que los culpables eran los músculos doloridos y la tensión del trabajo; hacía tiempo que no practicaba el aro y lo notaba en las piernas y la espalda.  Las nueve horas de trabajo tampoco ayudaron. Oh, sí. Definitivamente. Me encuentro con esos días en los que cojo el aro y me da una bofetada en la cara sin ninguna razón. Me enfado y me frustro mucho, lo que no ayuda, y suelo acabar tirando los aros al suelo y marchándome como si fuera lo más dramático del mundo. Me parece que ayuda calmarse, respirar y concentrarse durante un minuto. Como parar y estirar primero, calentar el cuerpo, poner algo de música lenta, y agacharse, respirar, alcanzar. Llega al punto en que te sientas un poco más cómodo en tu cuerpo, y te sentirás mejor en el aro. Por lo menos, así es como funciona para mí, ya que me estoy dando cuenta de una conexión... si estoy teniendo una mala sesión de aro, por lo general es porque estoy desconectado en su totalidad, estresado, tengo otras cosas en mi mente, etc, y el aro no me está permitiendo dejarlo ir, se está convirtiendo en parte del problema. Pero después de tomarme unos minutos para reagruparme, me siento mucho mejor, incluso si no intento coger el aro de nuevo. probé tu método el otro día cuando me estaba frustrando de nuevo.. y funcionó muy bien. simplemente poniendo una canción lenta disfrutando del proceso.. sintiendo esa conexión.. fue bonito.. ¡gracias a todos por los consejos! Estoy volviendo a aprender a hacer el aro. Acabo de parar por completo durante casi un año porque estaba muy ocupado con la universidad, el trabajo, y sólo la vida en general. La semana pasada empecé de nuevo, y aunque las cosas están volviendo a mí, es realmente frustrante lo poco que puedo hacer. El aro se me engancha en el moño y me golpea en la cara... me ayuda dejar de intentar hacer trucos y hacer lo que me sale naturalmente para volver a sentirme bien.</w:t>
      </w:r>
    </w:p>
    <w:p>
      <w:r>
        <w:rPr>
          <w:b/>
          <w:color w:val="FF0000"/>
        </w:rPr>
        <w:t xml:space="preserve">id 100</w:t>
      </w:r>
    </w:p>
    <w:p>
      <w:r>
        <w:rPr>
          <w:b w:val="0"/>
        </w:rPr>
        <w:t xml:space="preserve">El Consejo Escolar de Olympia se reunirá en sesión ejecutiva esta noche para reconsiderar la decisión del distrito escolar de no renovar el contrato del entrenador de baloncesto masculino de Capital High School, Doug Galloway, y es probable que escuche a docenas de padres y estudiantes que planean asistir a su reunión regular anterior para mostrar su apoyo al entrenador. Hasta el viernes, el portavoz del distrito Ryan Betz dijo que el Distrito Escolar de Olympia había recibido 19 quejas formales de ciudadanos - una que fue firmada por un grupo de 45 padres y miembros de la comunidad - instando a reintegrar a Galloway, que fue despedido después de la investigación del distrito de un incidente de novatadas que involucra a los miembros del equipo de baloncesto de Capital en un campamento de la Universidad de Western Washington en Bellingham en junio. Los miembros del Consejo Escolar dicen que también han recibido numerosas llamadas telefónicas de sus electores. "Mucha gente lo ha tenido como entrenador o profesor, y realmente le gusta como persona y mentor", dijo el presidente del Consejo Escolar de Olympia, Mark Campeau. "Se sienten muy apoyados por él". Dijo que la sesión ejecutiva, que seguirá a la reunión regular de la junta y no está abierta al público, es la primera oportunidad para que un quórum de la junta se reúna para hablar sobre el tema. Aunque varios padres comentaron sobre el calvario durante la reunión de la junta del 27 de agosto, los miembros de la junta no se les permitió discutirlo porque no era un tema de la agenda y se trataba de un asunto de personal, dijo Campeau. "Realmente no nos hemos reunido al respecto, y con las reglas y leyes por las que nos regimos, no hemos tenido la capacidad de tener una discusión al respecto", dijo. "Nosotros, realmente, como consejo no hemos podido hablar de ello como grupo". Campeau dijo que la sesión ejecutiva también dará a los miembros de la junta la oportunidad de escuchar a todos los administradores que estuvieron involucrados en la situación. "Ha habido mucha investigación, muchas entrevistas, mucha información y mucha que no hemos conocido", dijo. Varios padres de Capital High School y miembros de la comunidad han lanzado una campaña para luchar por la reincorporación de Galloway. Han llamado a los miembros del Consejo Escolar, han escrito a la Oficina Estatal del Superintendente de Instrucción Pública y han presentado quejas ciudadanas ante el distrito. Además, una página de Facebook titulada "Apoyar al entrenador Doug Galloway" fue creada el 24 de agosto, y ha recibido 2.200 "me gusta". Un grupo grande está planeando asistir a la reunión de esta noche para pedir la reincorporación de Galloway. El padre de Capital High, Shelly Davis, dijo que el distrito cometió un error al dejar ir al entrenador. El 22 de agosto, el distrito anunció que Galloway había sido despojado de sus funciones de entrenador de baloncesto porque no proporcionó una supervisión adecuada durante el campamento en Western, donde la policía del campus investigó el "contacto sexual forzado" entre los estudiantes. Galloway tampoco presentó los formularios de permiso para el campamento, en los que se habría esbozado un plan de supervisión, dijo Betz. A Galloway se le permitió continuar como profesor y como entrenador de golf femenino de Capital. La Oficina del Fiscal del Condado de Whatcom se negó a presentar cargos penales en relación con el incidente del 29 de junio, diciendo que uno de los padres de la víctima no quería presentar cargos penales. Galloway dijo al oficial de policía del campus que varios chicos más jóvenes estaban en un dormitorio cuando ocho jugadores mayores irrumpieron en una habitación y lucharon contra tres de los chicos más jóvenes en el suelo. Uno de los chicos dijo que un chico mayor "le metió el dedo en el culo". El distrito contrató al ex administrador Kevin Evoy para que realizara una investigación por separado. Betz dijo que los funcionarios no tuvieron en cuenta la investigación policial en sus decisiones disciplinarias para Galloway o los estudiantes. Betz no ha proporcionado información específica sobre los estudiantes que fueron disciplinados, pero dijo que recibieron sanciones tanto deportivas como académicas. El miembro del Consejo Escolar Justin Montermini dijo que ha escuchado a muchos de sus electores, y la mayoría han estado en apoyo de la reincorporación de Galloway. Pero eso no hace que la reincorporación de Galloway sea una decisión fácil, dijo. "Es un tema bastante acalorado y complicado, y mi esperanza es que podamos encontrar una forma de resolverlo de la manera más amistosa posible para todas las partes involucradas", dijo Montermini. "Realmente hay dos lados en esto, y tenemos que mirar a las familias y los estudiantes involucrados y asegurarnos de honrar sus preocupaciones". El miércoles fue el primer día de clases en Capital, y Galloway dijo que estaba contento de volver a enseñar, estar cerca de los estudiantes y alrededor del baloncesto</w:t>
      </w:r>
    </w:p>
    <w:p>
      <w:r>
        <w:rPr>
          <w:b/>
          <w:color w:val="FF0000"/>
        </w:rPr>
        <w:t xml:space="preserve">id 101</w:t>
      </w:r>
    </w:p>
    <w:p>
      <w:r>
        <w:rPr>
          <w:b w:val="0"/>
        </w:rPr>
        <w:t xml:space="preserve">Ser madre de un niño menor de tres años es gratificante, pero también puede ser una verdadera tensión. Aquí tienes algunos consejos de los expertos sobre cómo sacar el máximo partido a la maternidad... y todo empieza por aprender a valorar la experiencia, sentir que lo que haces es importante y encontrar formas de hacerlo más agradable. Admite que estás estresada La maternidad no es cálida y difusa todo el tiempo... cuanto antes te des cuenta de ello, mejor estarás. Eliminar la presión de ser una madre perfecta en todo momento hará que el camino sea mucho más suave. "No pasa nada por sentirse frustrada, enfadada o irritable a veces", dice el Dr. Peter Ubel, profesor de medicina y psicología de la Universidad de Michigan (EE.UU.). "No eres un mal padre. Ni siquiera es una mala experiencia como padre. Simplemente es normal". Dormir lo suficiente Todos hemos oído el dicho de que el dinero no puede comprar la felicidad, pero ¿sabías que una buena noche de sueño podría hacerlo? El autor de un estudio de la Universidad de Michigan, Norbert Schwarz, afirma: "Ganar 60.000 dólares o más en ingresos anuales tiene menos efecto en tu felicidad diaria que dormir una hora más por noche". Entonces, ¿cómo se puede incluir un poco más de sueño? Pide a tu pareja, a un amigo o a tu familia que te ayuden para poder dormir hasta tarde. Priorizar ¿Es realmente tan importante limpiar la casa o hacer las camas? ¿Realmente necesitas hacer esos recados o pueden esperar a otro día? Si reconsideras tus prioridades, lo más probable es que puedas liberar un valioso tiempo del día para dedicarlo a tus hijos. El Dr. Ubel aconseja estructurar el día de modo que incluya más cosas que le gusten, en lugar de las largas listas de tareas que cree que debe realizar. "Lo que cuenta es cómo se emplea el tiempo", dice. "Si tienes alguna flexibilidad financiera que te permita maximizar tu tiempo en familia, úsala ahora. Por ejemplo, ¿realmente necesitas ser tú quien limpie la casa? ¿Qué tal si pagas a alguien para que te ayude?". Puede parecer un lujo, pero si te permite pasar más tiempo de calidad con tu familia, seguro que es un dinero bien gastado. Aprovecha el ahora Tus hijos no querrán sentarse en tu regazo eternamente, así que saborea cada momento y aprende a aprovechar el ahora. Ponerse al nivel de tu hijo y participar más en sus actividades tendrá repercusiones positivas para ambos. Compartir la carga Durante los primeros años, es importante que los dos miembros de la pareja asuman las responsabilidades de la crianza. Aprender a mantener abiertas las líneas de comunicación es vital (incluso el mero hecho de hablar de lo estresados que estáis puede ayudar), al igual que pasar tiempo juntos.</w:t>
      </w:r>
    </w:p>
    <w:p>
      <w:r>
        <w:rPr>
          <w:b/>
          <w:color w:val="FF0000"/>
        </w:rPr>
        <w:t xml:space="preserve">id 102</w:t>
      </w:r>
    </w:p>
    <w:p>
      <w:r>
        <w:rPr>
          <w:b w:val="0"/>
        </w:rPr>
        <w:t xml:space="preserve">Encuesta - ¿Has dormido bien esta noche? Mejor respuesta - Elegida por el autor de la pregunta Sí, gracias por preguntar. Lamento que no lo hayas hecho, aquí tienes algunos consejos para dormir mejor: La forma en que te sientes durante tus horas de vigilia depende de lo bien que duermas por la noche. Del mismo modo, la cura para las dificultades de sueño puede encontrarse a menudo en su rutina diaria. Su horario de sueño, sus hábitos a la hora de acostarse y su estilo de vida cotidiano pueden marcar una enorme diferencia en la calidad de su descanso nocturno. Los siguientes consejos sobre el sueño le ayudarán a optimizar su descanso nocturno para que pueda ser productivo, mentalmente agudo, emocionalmente equilibrado y lleno de energía durante todo el día. El secreto para dormir bien todas las noches Las buenas estrategias de sueño son esenciales para lograr un sueño profundo y reparador con el que pueda contar, noche tras noche. Aprendiendo a evitar los enemigos comunes del sueño y probando una serie de técnicas saludables que lo promueven, puede descubrir su receta personal para un buen descanso nocturno. La clave es experimentar. Lo que funciona para algunos puede no funcionar tan bien para otros. Es importante encontrar las estrategias de sueño que mejor se adapten a ti. El primer paso para mejorar la calidad de su descanso es averiguar cuánto necesita dormir. ¿Cuánto sueño es suficiente? Aunque las necesidades de sueño varían ligeramente de una persona a otra, la mayoría de los adultos sanos necesitan al menos 8 horas de sueño cada noche para funcionar de forma óptima. Cómo dormir mejor Consejo 1: Mantenga un horario de sueño regular Volver a sincronizarse con el ciclo natural de sueño y vigilia de su cuerpo, su ritmo circadiano, es una de las estrategias más importantes para lograr un buen sueño. Si mantiene un horario de sueño regular, acostándose y levantándose a la misma hora todos los días, se sentirá mucho más fresco y con más energía que si duerme el mismo número de horas a distintas horas. Esto es cierto incluso si modifica su horario de sueño sólo una o dos horas. La constancia es importante. Establezca una hora de acostarse regular. Acuéstese siempre a la misma hora. Elija una hora en la que normalmente se sienta cansado, para no dar vueltas en la cama. Intenta no romper esta rutina los fines de semana, cuando puede ser tentador quedarse despierto hasta tarde. Si quiere cambiar la hora de acostarse, ayude a su cuerpo a adaptarse haciendo el cambio en pequeños incrementos diarios, como 15 minutos antes o después cada día. Levántese a la misma hora todos los días. Si está durmiendo lo suficiente, debería despertarse de forma natural sin necesidad de una alarma. Si necesita un despertador para despertarse a tiempo, es posible que tenga que fijar una hora de acostarse más temprana. Al igual que con la hora de acostarse, intente mantener su hora habitual de despertarse, incluso los fines de semana. Dormir la siesta para recuperar el sueño perdido. Si necesita recuperar algunas horas perdidas, opte por una siesta diurna en lugar de dormir hasta tarde. Esta estrategia le permite saldar su deuda de sueño sin alterar su ritmo natural de sueño y vigilia, que a menudo resulta contraproducente en el caso del insomnio y le hace perder días. Sé inteligente a la hora de dormir la siesta. Aunque dormir la siesta puede ser una buena forma de recargar las pilas, especialmente para los adultos mayores, puede empeorar el insomnio. Si el insomnio es un problema para usted, considere la posibilidad de eliminar las siestas. Si tiene que dormir la siesta, hágalo a primera hora de la tarde y limítese a treinta minutos. Combata la somnolencia de después de la cena. Si le entra sueño mucho antes de la hora de acostarse, levántese del sofá y haga algo ligeramente estimulante para evitar quedarse dormido, como fregar los platos, llamar a un amigo o preparar la ropa para el día siguiente. Si cede a la somnolencia, puede despertarse más tarde en la noche y tener problemas para volver a dormir. Otras respuestas (14) Sí. Cuando me duermo, lo hago de forma bastante profunda y rápida, pero es como si tuviera un sexto sentido por el que me despierto o me duermo ligeramente cuando hay algo en marcha. Anoche no pasó nada (como si alguien estuviera levantado o haciendo algo diferente a las cosas terribles que estamos pasando y viviendo), así que dormí profundamente y rápido. Yo lo llamo la gracia de Dios que me ayuda a dormir profundamente y rápido mientras estamos pasando por lo que somos. Lamento escuchar lo de tu noche de preocupación. ¿Tienes alguna idea de por qué fue eso?</w:t>
      </w:r>
    </w:p>
    <w:p>
      <w:r>
        <w:rPr>
          <w:b/>
          <w:color w:val="FF0000"/>
        </w:rPr>
        <w:t xml:space="preserve">id 103</w:t>
      </w:r>
    </w:p>
    <w:p>
      <w:r>
        <w:rPr>
          <w:b w:val="0"/>
        </w:rPr>
        <w:t xml:space="preserve">Salir de las deudas y mantenerse sin ellas no es fácil. Lo más probable es que estés leyendo este artículo porque ya has acumulado una buena cantidad de deudas y estás pensando que será imposible salir de ellas. Aprenda a dejar de contraer nuevas deudas y a cambiar su vida para siempre. Deje de aumentar su deuda . Si tiene alguna tarjeta de crédito al límite, redúzcala a la mitad. Si tiene más de una tarjeta de crédito restante, córtela. Cuando termine, no debería tener más de una tarjeta de crédito. Corta también las tarjetas "de conveniencia", como las de la gasolina, las de los grandes almacenes, etc. Utilizará su única tarjeta de crédito sólo para comprar "cosas de emergencia" y cosas que sabe que podrá pagar en poco tiempo hasta que pueda controlar totalmente sus gastos. 2 Registre sus gastos. La idea de anotar lo que se gasta es un concepto que la mayoría de la gente considera molesto en el mejor de los casos e inútil en el peor. Sin embargo, esta es en realidad la clave para salir de las deudas. Usted está endeudado porque ha gastado dinero que no tenía. Si es usted como mucha gente, su deuda no proviene de una única y enorme compra, sino que se trata de una serie de gastos acumulados a lo largo del tiempo. Para evitar más deudas, hay que saber en qué se gasta el dinero. Cada día, durante un mes (como mínimo), anote cada céntimo que gaste, por pequeño que sea. 3 Clasifique sus gastos. Clasifique sus gastos mensuales en grupos lógicos de "Debe tener", "Debería tener" y "Le gustaría tener". "Debe tener" son cosas que le causarán daño si no las compra, como la comida, el alquiler, las medicinas, la comida para mascotas, etc. Los "debería tener" son cosas que necesitas, pero de las que puedes prescindir por un tiempo, por ejemplo, ropa nueva para el trabajo, suscripción al gimnasio, etc. Los "me gusta tener" son cosas que no necesitas, pero que mejoran tu vida, por ejemplo, suscripciones a revistas, el periódico, la televisión por cable, el café semanal con los amigos, la mensajería instantánea en el teléfono, etc. Al hacer esto, tendrás una buena idea de en qué gastas tu dinero, y podrás averiguar dónde podrías necesitar recortar el gasto. No quieres eliminar todo lo que "deberías tener" y lo que "te gustaría tener", pero echa un vistazo a eso primero. Uno de sus gastos será el pago de su deuda. Querrá pagar siempre más que el mínimo requerido, de lo contrario tardará mucho tiempo en eliminar su deuda. Por ejemplo, una sola tarjeta de crédito con un saldo de 1.000 dólares y un interés del 19% tardará unos cinco años en liquidarse haciendo sólo el pago mínimo de 26 dólares. Pagando el mínimo, gastará 1556,40 dólares, con el total de intereses pagados: 556,40 dólares. Pagar sólo el pago mínimo equivaldrá a darles un 55% más de lo que realmente has pedido prestado. 4 Haga un presupuesto basado en su historial de gastos . Anote la cantidad que gastó en cada categoría de gastos el mes pasado como presupuesto de gastos para el mes siguiente. No te preocupes si crees que la cantidad es demasiado. De momento, anótalo. Si el mes pasado gastaste 250 dólares en ropa, anótalo. Si el mes pasado gastaste 200 dólares en gasolina para el coche, anótalo. 5 Calcula el importe de tu fondo de amortización de deudas. Al ver tu nuevo presupuesto, podrás ver las áreas en las que podrías recortar. También es posible que veas categorías en las que necesitas aumentar el gasto. Al hacer este paso, nadie está sugiriendo que llegue a cantidades de presupuesto que sean invariables. Piense en ponerse a dieta. Si intenta restringir excesivamente sus calorías, ¿qué es lo primero que quiere hacer? Krispy Kreme aquí, ¿verdad? La clave aquí es ser realista. ¿Está pagando dinero por una suscripción al gimnasio que nunca utiliza, a pesar de sus mejores intenciones? ¿Y el café matutino de 4 dólares diarios que toma antes del trabajo, o su hábito de 5 latas de Coca-Cola al día? Lo más probable es que su presupuesto tenga algo de grasa que pueda ser recortada. Al final de este ejercicio, debería haber obtenido una cifra, un número de dólares que puede destinarse al pago de la deuda. Anota esta cifra. En el día a día, si no quiere seguir anotando todos sus gastos, simplemente anote lo que gasta en las categorías que está tratando de recortar. Esto le dará</w:t>
      </w:r>
    </w:p>
    <w:p>
      <w:r>
        <w:rPr>
          <w:b/>
          <w:color w:val="FF0000"/>
        </w:rPr>
        <w:t xml:space="preserve">id 104</w:t>
      </w:r>
    </w:p>
    <w:p>
      <w:r>
        <w:rPr>
          <w:b w:val="0"/>
        </w:rPr>
        <w:t xml:space="preserve">Seguimiento de un año en un grupo de corredores de media maratón con diabetes tipo-1 tratados con análogos de insulina. Fuente Resumen OBJETIVO: El objetivo fue describir las estrategias que aplican los corredores diabéticos tipo-1 tratados con análogos de insulina en una carrera de media maratón y los cambios tras un año de experiencia participando en competiciones atléticas de larga distancia. MÉTODOS: Se evaluaron catorce atletas amateurs varones con diabetes tipo-1 tratados con análogos de insulina, que participaron en dos ediciones consecutivas de la misma media maratón. Se compararon los datos sobre la dosis de insulina y la ingesta de carbohidratos de su entrenamiento diario habitual y de las dos medias maratones. Se monitorizaron los valores glucémicos capilares de toda la competición y en el periodo siguiente de 24 h y se comparó la frecuencia de hipoglucemias y fluctuaciones de glucosa, utilizando el método MAGE. RESULTADOS: Durante el día de la media maratón, los atletas redujeron las dosis totales de insulina un 18,3% en 2006 y un 14,2% en 2007, con una reducción de la insulina basal (23,3% en 2006 vs 20,4% en 2007, P&amp;lt;0,05) y de la insulina corta en el desayuno previo a la competición (31,7% en 2006 vs 15,3% en 2007, P&amp;lt;0,001). El consumo de carbohidratos durante la competición fue mayor en la segunda edición (49,016,4 g frente a 59,111,2 g, P&amp;lt;0,05). Las excursiones glucémicas, evaluadas por MAGE, fueron mayores en la primera edición (108,147,3 mg/dL frente a 62,245,6 mg/dL, P&amp;lt;0,05). CONCLUSIÓN: Los atletas con diabetes tipo 1, tratados con análogos de insulina, que participan en competiciones de media maratón mostraron una menor reducción de insulina en comparación con las directrices tradicionales y necesitaron tomar una cantidad importante de suplementos de carbohidratos para evitar la hipoglucemia durante y después de la competición. Sugerimos reconsiderar las recomendaciones tradicionales de tratamiento con insulina y suplementos de carbohidratos (cantidad y horario) a los atletas tratados con los análogos de insulina actuales que participan en competiciones de larga distancia. [La influencia de la terapia a largo plazo con la bomba de insulina (CSII) en pacientes con diabetes mellitus tipo 1 en la compensación metabólica y en la incidencia de la hipoglucemia. Comparación con la terapia de insulina convencional intensificada (MDI)]. Información relacionada Conjunto calculado de citas de PubMed estrechamente relacionadas con el(los) artículo(s) seleccionado(s) recuperado(s) mediante un algoritmo de ponderación de palabras. Los artículos relacionados se muestran en orden de mayor a menor relevancia, con la cita "enlazada desde" mostrada en primer lugar.</w:t>
      </w:r>
    </w:p>
    <w:p>
      <w:r>
        <w:rPr>
          <w:b/>
          <w:color w:val="FF0000"/>
        </w:rPr>
        <w:t xml:space="preserve">id 105</w:t>
      </w:r>
    </w:p>
    <w:p>
      <w:r>
        <w:rPr>
          <w:b w:val="0"/>
        </w:rPr>
        <w:t xml:space="preserve">Me preguntaba cómo sus precios podían ser mucho más bajos. Pedí una caja de artículos para mi primer pedido y comprobé todas las fechas de caducidad de los productos pensando que tal vez estaban vendiendo artículos que estaban a punto de caducar. Todos los artículos tenían uno o dos años antes de caducar. Además, tienen una gran selección de productos para elegir, incluyendo proteínas en polvo y todo tipo de vitaminas que puedas imaginar. En resumen, S wansonvitmins.com es una alternativa para ayudarte a ahorrar algo de dinero. Si puede esperar a que le envíen los productos a su casa, realmente puede ahorrar algo de dinero.</w:t>
      </w:r>
    </w:p>
    <w:p>
      <w:r>
        <w:rPr>
          <w:b/>
          <w:color w:val="FF0000"/>
        </w:rPr>
        <w:t xml:space="preserve">id 106</w:t>
      </w:r>
    </w:p>
    <w:p>
      <w:r>
        <w:rPr>
          <w:b w:val="0"/>
        </w:rPr>
        <w:t xml:space="preserve">Esto nunca fue como lo planeé No era mi intención Me puse tan valiente Bebida en la mano Perdí mi discreción No es lo que estoy acostumbrado Sólo quiero probarte Tengo curiosidad por ti Me llamó la atención (Estribillo) Besé a una chica y me gustó El sabor de su lápiz de labios de cereza Besé a una chica sólo para probarlo Espero que a mi novio no le importe Se sintió tan mal Se sintió tan No significa que esté enamorado esta noche Besé a una chica y me gustó Me gustó Las comparaciones se hacen fácilmente Una vez que has probado la perfección Como una manzana colgando de un árbol Recogí la más madura Todavía tengo la semilla Dijiste que siguiera adelante A dónde voy Supongo que lo segundo es todo lo que sabré (Estribillo) Porque cuando estoy con él estoy pensando en ti Pensando en ti Qué harías si fueras tú quien pasara la noche Oh, desearía estar mirando en tus ojos Eres como un verano indio En medio del invierno Como un caramelo duro Con un centro sorpresa Cómo puedo mejorar Una vez que he tenido lo mejor Dijiste que había Toneladas de peces en el agua Así que las aguas las probaré Besó mis labios Saboreo tu boca Me arrastró Estaba asqueado de mí mismo (Estribillo) Eres el mejor Y sí me arrepiento Cómo pude dejarme llevar Ahora la lección está aprendida Lo toqué; Me quemé Oh creo que deberías saber (Estribillo) Tus ojos Mirando a tus ojos Mirando a tus ojos Oh no pasarás Y romperás la puerta y me llevarás Oh no más errores Porque en tus ojos me gustaría quedarme (Estribillo) Ur tan gay y ni siquiera te gustan los chicos No te gusta ni siquiera te gusta No te gusta ni siquiera te gustan los chicos Ur tan gay y ni siquiera te gustan los chicos No te gusta ni siquiera te gusta... Estás tan triste que tal vez deberías comprarte un happy meal Estás tan delgada que deberías realmente Super Size el trato Secretamente estás tan divertida Que nadie te entiende Soy tan mala porque no puedo sacarte de la cabeza Estoy tan enfadada porque prefieres MySpace en su lugar No puedo creer que me haya enamorado de alguien que lleva más maquillaje que... (Estribillo) Caminas como si fueras tan elegante Te los bajas y realmente no hay nada ahí Desearía que fueras real conmigo (Estribillo) No, ni siquiera te gusta Oh, no, no, no, no Ur tan gay y ni siquiera te gustan los chicos No, ni siquiera te gusta No, ni siquiera te gusta No, ni siquiera te gustan los chicos Ur tan gay y ni siquiera te gustan los chicos No, ni siquiera te gusta No, ni siquiera te gusta... PENE Cambias de opinión como una chica cambia de ropa Sí, tú P.M.S. Como una perra lo sabría Y piensas demasiado Siempre hablas crípticamente Debería saber Que no eres bueno para mí (Estribillo) Porque eres caliente y luego frío Eres sí y luego eres no Estás dentro y luego estás fuera Te equivocas cuando es correcto Es negro y es blanco Nos peleamos rompemos Nos besamos nos reconciliamos Tú, realmente no quieres quedarte no Tú, pero realmente no quieres irte o Eres caliente y luego frío Eres sí y luego no Estás dentro y luego estás fuera Estás arriba y luego estás abajo Solíamos ser como gemelos Tan sincronizados La misma energía Ahora es una batería muerta Solía reírse de nada Ahora eres simplemente aburrido Debería saber Que no vas a cambiar (Estribillo) Alguien llame al médico Tengo un caso de amor bipolar Atrapado en una montaña rusa Y no puedo salir de este viaje... Si me quieres La cereza en la cima La selección del paquete La crme de la cosecha Si me quieres más vale que hagas algo mejor que eso esta noche Oh oh Si me quieres Se necesita más que un guiño Más que un trago Más de lo que piensas Si me quieres vas a tener que romper el banco esta noche Porque algunos no tienen la paciencia Algunos me llaman alto mantenimiento Pero tú pagas la cuenta Porque ese es el trato (Coro) Si me quieres</w:t>
      </w:r>
    </w:p>
    <w:p>
      <w:r>
        <w:rPr>
          <w:b/>
          <w:color w:val="FF0000"/>
        </w:rPr>
        <w:t xml:space="preserve">id 107</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selecciona el foro que quieres visitar de la selección de abajo. El otro día tuve que ir a la maldita Islandia porque mi mujer quería un montón de cosas congeladas para el fin de semana, ¡odio el lugar! De todos modos, la cola en las cajas era enorme, como siempre, y sólo tenían dos abiertas, ¡una pesadilla! De repente vi a un tipo abriendo una tercera caja, así que me apresuré a intentar salir del agujero infernal. Un tipo que estaba delante de mí con sus compras (la mierda habitual del ayuntamiento, debe haber sido el día de los giros) se da la vuelta y dice en broma "Joder, qué desesperado estás por que te sirvan" a lo que yo le respondí en broma "si te duermes, pierdes, amigo" y él respondió con algo que era igualmente ingenioso. Entonces pensé si me había olvidado de algo, así que murmuré la lista de la compra en voz alta para intentar recordarla, y el mismo tipo se dio la vuelta y me dijo: "Hazme un favor, date prisa y sal de mi vista". Antes de que pudiera responder, un neandertal pasó por detrás de mí, cogió un pollo congelado de mi carrito y me golpeó en la cara. Lo siguiente que recuerdo es que me desperté rodeado de trabajadores de Islandia. Si el gilipollas que tenía delante no se hubiera creído un comediante, nada de esto habría ocurrido. Espero que lo expulsen de por vida.</w:t>
      </w:r>
    </w:p>
    <w:p>
      <w:r>
        <w:rPr>
          <w:b/>
          <w:color w:val="FF0000"/>
        </w:rPr>
        <w:t xml:space="preserve">id 108</w:t>
      </w:r>
    </w:p>
    <w:p>
      <w:r>
        <w:rPr>
          <w:b w:val="0"/>
        </w:rPr>
        <w:t xml:space="preserve">Siete razones por las que los bebés lloran y cómo calmarlos ¿Por qué lloran los bebés? Todos los bebés lloran a veces (Sheridan 2008) . Es perfectamente normal. La mayoría de los bebés pequeños lloran entre una hora y tres horas al día. Tu bebé no puede hacer nada por sí mismo y depende de ti para que le des la comida, el calor y el consuelo que necesita. El llanto es la forma que tiene tu bebé de comunicar alguna o todas esas necesidades (Farrell y Sittlington 2009, ICAN 2007) y de asegurarse una respuesta por tu parte (Farrell y Sittlington 2009) . A veces es difícil entender lo que tu bebé te está diciendo. Pero con el tiempo aprenderás a reconocer lo que tu bebé necesita (Farrell y Sittlington 2009). Y a medida que tu bebé crezca, aprenderá otras formas de comunicarse contigo. Mejorará el contacto visual, los ruidos y las sonrisas, lo que reducirá su necesidad de llorar para llamar la atención. El hambre es una de las razones más comunes por las que tu bebé recién nacido llora (PRODIGY 2007). Cuanto más pequeño sea tu bebé, más probable es que tenga hambre. El pequeño estómago de tu bebé no puede contener mucho, así que si llora, intenta ofrecerle un poco de leche. Es posible que tenga hambre, aunque su última toma no parezca haber sido hace mucho tiempo. Es probable que durante el primer día le des el pecho a menudo y con regularidad para facilitar la subida de la leche materna. Si estás alimentando a tu bebé con leche artificial, es posible que no tenga hambre si se ha alimentado en las últimas dos horas. Puede que no deje de llorar inmediatamente, pero deja que siga alimentándose si quiere. Sólo tengo ganas de llorar Si tu bebé tiene menos de cinco meses, es posible que llore por la tarde y por la noche. Esto es normal y no significa que a tu bebé le ocurra nada malo (St James-Roberts 2008) . La infelicidad puede variar desde breves períodos de llanto inconsolable hasta varias horas seguidas. Mientras llora, tu bebé puede ponerse colorado y frustrado, y rechazar tus esfuerzos por consolarlo. Es posible que apriete los puños, levante las rodillas o arquee la espalda (NCCWCH 2007b, PRODIGY 2007). Resulta muy molesto cuando parece que no puedes hacer nada para aliviar la angustia de tu bebé. Por muy duro que sea en ese momento, ten por seguro que tu bebé superará esta fase de prueba. El llanto persistente e inconsolable de un bebé por lo demás sano se denomina tradicionalmente cólico (PRODIGY 2007) . Algunas personas también asocian los cólicos con el viento y los problemas de barriga o digestivos. Estos pueden deberse a una alergia o intolerancia a determinadas sustancias presentes en la leche materna o de fórmula (Buchanan 2002, Kanabar 2001, Lucassen et al 1998, NHS 2009) . Sin embargo, hoy en día se comprende mejor que este patrón de llanto del bebé es normal y que no está necesariamente relacionado con problemas de barriga. Ronald Barr, experto en el llanto del bebé, ha propuesto un nuevo término para esta fase del llanto. Barr lo denomina "periodo de llanto MORADO", donde las letras MORADAS representan las características comunes del llanto (Barr 2007). (¡No significa que tu bebé se ponga morado de tanto llorar!). El énfasis está en la palabra "periodo", ya que puedes estar segura de que el llanto persistente de tu bebé no durará para siempre. Las letras en MORADO significan: P de p eak of crying: tu bebé puede llorar más cada semana, el máximo a los dos meses de edad, y luego menos entre los tres y los cinco meses. U de u nexpected: el llanto puede aparecer y desaparecer sin que sepas por qué. R de r esistencia: es posible que tu bebé no deje de llorar, no importa lo que intentes. P de cara de dolor: un bebé que llora puede parecer que le duele, aunque no sea así. L de l ong-lasting: el llanto puede durar varias horas al día. E de e venación: tu bebé puede llorar más a última hora de la tarde y por la noche. Vivir con un bebé que llora regularmente de forma inconsolable puede ser muy estresante, pero hay cosas que puedes hacer para ayudarte a sobrellevar el llanto. Consulta nuestra sección siguiente: "Mi bebé sigue llorando. ¿Qué puedo hacer?" Puede ser que sólo quiera que le cojan en brazos. Prueba con un s</w:t>
      </w:r>
    </w:p>
    <w:p>
      <w:r>
        <w:rPr>
          <w:b/>
          <w:color w:val="FF0000"/>
        </w:rPr>
        <w:t xml:space="preserve">id 109</w:t>
      </w:r>
    </w:p>
    <w:p>
      <w:r>
        <w:rPr>
          <w:b w:val="0"/>
        </w:rPr>
        <w:t xml:space="preserve">Esta semana ha lanzado "Facebook Camera". Todo smartphone necesita una aplicación de cámara. La aplicación de cámara de Facebook, que cuenta con algunos filtros y se carga directamente en Facebook, cumple ese requisito. (También está a punto de poseer Instagram , que es una aplicación de cámara bastante buena por derecho propio). Tiene una aplicación "Facebook Messages" . Esta sería la respuesta de Facebook a BBM, iMessage o incluso a los mensajes de texto. Otras aplicaciones básicas, como los contactos y el calendario, ya están integradas en Facebook. Lo único importante que falta es Mapas. Facebook mantiene una estrecha relación con Microsoft, por lo que probablemente podría conseguir una aplicación de mapas basada en Bing. No sabemos cuándo, o incluso si, Facebook lanzará realmente un teléfono. Pero, si lo hace, habrá tenido mucha experiencia en la determinación de las aplicaciones básicas que todo smartphone necesita para tener éxito. Resumen Facebook es uno de los mayores sitios web del mundo, con más de 500 millones de usuarios mensuales. El sitio fue creado en 2004 por su fundador y director general, Mark Zuckerberg, cuando era un estudiante universitario en Harvard. Facebook se convirtió en un... Más</w:t>
      </w:r>
    </w:p>
    <w:p>
      <w:r>
        <w:rPr>
          <w:b/>
          <w:color w:val="FF0000"/>
        </w:rPr>
        <w:t xml:space="preserve">id 110</w:t>
      </w:r>
    </w:p>
    <w:p>
      <w:r>
        <w:rPr>
          <w:b w:val="0"/>
        </w:rPr>
        <w:t xml:space="preserve">Propinas - Europa Las propinas en EE.UU., Canadá y, en menor medida, en Europa, forman parte de la cultura y es fácil ofender a la gente y complicarse la vida si no se respeta esta costumbre. Sin embargo, saber cuándo y cómo dar propina puede causar cierta incomodidad e incertidumbre. Dónde dar propina Al igual que en EE.UU. y Canadá, dar propina en Europa es algo normal; sin embargo, a diferencia de EE.UU., las tasas de propina varían de un país a otro, por lo que saber qué propina dar y dónde es un poco más complicado y puede resultar un poco incómodo no saber cuándo, dónde o cuánto dar de propina. En países como Hungría y Egipto es normal dar propina a casi todo el mundo que te presta un servicio (incluso en trabajos profesionales como el de los médicos), mientras que en lugares como Francia y Alemania, una propina relativamente pequeña se considera de buena educación sólo para la gente del sector servicios. En Suiza no es necesario dar propina y no es una práctica habitual (aunque no es de mala educación hacerlo y es muy apreciado). El sector de los servicios y la cultura del servicio en Europa no son ni de lejos tan grandes o importantes como en EE.UU. y Canadá. Restaurantes y cafés Por regla general, el 12,5% del total de la cuenta se considera una buena propina en el sector de los servicios. Este porcentaje es mucho más bajo que el 18-20% que se considera la norma del sector en EE.UU. y Canadá; sin embargo, como le dirá cualquiera que haya vivido o viajado por ambas regiones del mundo, en general el nivel de servicio en Europa es notablemente inferior al de Norteamérica. Muchos restaurantes europeos (sobre todo en Italia y Finlandia) añaden un 12,5% de "servicio" a sus facturas, lo que facilita el pago de la propina. Algunos restaurantes también cobran un "precio de entrada" por sentarse a comer en su establecimiento (Venecia e Italia en general tienen fama de hacerlo) y, sin duda, hay que comprobar la cuenta para evitar dar una doble propina a los camareros. Si no estás seguro, el 10% se considera una propina educada y es mucho más fácil de calcular que el 12,5%. En países como Francia y Alemania, y en casi toda Europa, esto será muy bien recibido. Bares y discotecas A diferencia de los bares y discotecas de EE.UU. y Canadá, dar una buena propina al personal de la barra generalmente no aumentará sus posibilidades de que le sirvan más rápido en un bar o una discoteca. Asimismo, en algunos países europeos hay restricciones legales en cuanto al tamaño de las consumiciones, por lo que dar más propina tampoco le permitirá obtener bebidas más fuertes. Dejar cualquier cambio inferior a un euro o dar una propina de 1 ó 2_ por ronda se considera una buena propina para el personal del bar en Europa. Taxis Unos pocos euros se consideran una buena propina para los taxistas en toda Europa. Redondear la tarifa, dejar que el conductor se quede con el cambio o 2-5_ para los viajes más largos es suficiente. Baños Este es el único lugar en el que la gente se siente realmente incómoda con las propinas y suele estar muy insegura sobre la etiqueta correcta. La mayoría de la gente está acostumbrada a que los baños públicos sean gratuitos en casi todo el mundo, pero en Europa a veces no es así. Muchos baños públicos cobran una tarifa fija por utilizar sus instalaciones, mientras que otros suelen dejar un plato o cestas en una mesa cerca de la entrada para que des una propina al personal. La lógica detrás de esto es que el dinero se destina a pagar la conservación, el mantenimiento y para que alguien limpie los baños. Cualquiera que haya viajado y haya utilizado unos baños descuidados puede dar fe de que vale la pena dar unos céntimos por unos baños limpios. De nuevo, esto varía mucho de un país a otro y de un baño a otro. Algunos baños son totalmente gratuitos, otros te cobran 50 céntimos y luego te dan un ticket de 50 céntimos de descuento si compras algo en su tienda, otros simplemente cobran una tarifa fija mientras que otros funcionan con un sistema de propinas para los encargados de los baños. Si hay una tarifa fija, habrá un cartel o un torniquete y usted pagará la tarifa fija y luego usará el baño. Sin embargo, si hay un sistema de propinas, suele ser más cómodo utilizar primero el baño y dar la propina al salir: si los baños no están limpios, por qué dar la propina a alguien por no hacer su trabajo. Por lo general, los limpiadores de los baños trabajan sólo por las propinas (es decir, no se les paga de otra manera), así que la cantidad de propina depende de ti. Sin embargo, entre 20 y 50 céntimos es más que suficiente. Sin embargo, la propina no es obligatoria. Esto también ocurre a veces en discotecas y bares de alto nivel (como suele ocurrir algunos viernes y sábados por la noche incluso en los pubs de Londres). Es posible que haya un encargado de los baños que no sólo los limpie, sino que</w:t>
      </w:r>
    </w:p>
    <w:p>
      <w:r>
        <w:rPr>
          <w:b/>
          <w:color w:val="FF0000"/>
        </w:rPr>
        <w:t xml:space="preserve">id 111</w:t>
      </w:r>
    </w:p>
    <w:p>
      <w:r>
        <w:rPr>
          <w:b w:val="0"/>
        </w:rPr>
        <w:t xml:space="preserve">Un poco de India en Edimburgo Publicado por LindaJ - 09 de octubre de 2012 He estado en la India una vez y absolutamente adorado. Es tremendamente colorida y tan diferente a cualquier otro lugar en el que haya estado. Así que me encantó descubrir que la National Portrait Gallery tiene una exposición fotográfica del fotógrafo escocés Fred Bremner llamada Lucknow to Lahore | Fred Bremner's Vision of India . Bremner dejó Escocia en 1882 y pasó más de 40 años en la India fotografiando la vida cotidiana. Sus bellas imágenes en blanco y negro muestran la vida india de 1882 a 1922, pero muchas de estas escenas de la vida rural podrían haber sido tomadas ayer. La imagen de arriba, de un carretero, fue tomada alrededor de 1900.</w:t>
      </w:r>
    </w:p>
    <w:p>
      <w:r>
        <w:rPr>
          <w:b/>
          <w:color w:val="FF0000"/>
        </w:rPr>
        <w:t xml:space="preserve">id 112</w:t>
      </w:r>
    </w:p>
    <w:p>
      <w:r>
        <w:rPr>
          <w:b w:val="0"/>
        </w:rPr>
        <w:t xml:space="preserve">Procedimiento de solicitud El consorcio TEEME seleccionará a los candidatos al programa en función de su alto rendimiento académico, la adecuación de los proyectos de investigación a las expectativas de TEEME (véase el perfil de investigación) y una evaluación del potencial y el compromiso de cada candidato para llevar a cabo una investigación de alta calidad. Normalmente se espera que los candidatos estén en posesión de un título de segundo ciclo que haya obtenido la mejor o segunda mejor calificación disponible en su sistema nacional en cualquier área de la literatura, la historia o los estudios culturales. También se tendrán en cuenta los candidatos de otras materias de Humanidades o Ciencias Sociales. Los candidatos deberán demostrar su idoneidad y sus logros académicos mediante la presentación de la documentación pertinente, que incluye: un expediente académico detallado con las calificaciones y la clasificación de la titulación una copia de los certificados de la titulación un CV actualizado (formato europeo) un certificado de conocimientos de idiomas una declaración de intenciones (500 palabras como máximo) una propuesta de investigación que incluya la justificación del itinerario de movilidad propuesto (1500 palabras como máximo) los nombres de dos personas de referencia que den fe de la posición académica y el potencial del solicitante Se le pedirán todos estos documentos durante el proceso de solicitud electrónica, así que asegúrese de tenerlos disponibles en un formulario que pueda cargarse en la web. Consulte también las directrices para la presentación de solicitudes que figuran a continuación. Todos los candidatos deberán indicar también que han comprendido y se han comprometido con la movilidad integrada. Recuerde también que las directrices de Erasmus Mundus establecen que los candidatos no pueden solicitar más de tres EMJD diferentes en una misma ronda. Directrices para la presentación de solicitudes El consorcio TEEME desea que en su solicitud presente el mejor argumento posible para usted y su proyecto. El más importante de los documentos que debe presentar es su propuesta de investigación. Los evaluadores de su solicitud la examinarán con mucho cuidado, así que asegúrese de que representa su proyecto y sus ideas de la forma más precisa y convincente posible. También damos mucha importancia a su CV, a su declaración de intenciones y a su experiencia previa. No hay una única vía para acceder a este programa; de hecho, hay muchas experiencias, académicas o de otro tipo, que pueden haberle preparado para un doctorado TEEME. Valoramos mucho la diversidad y honraremos todos los conocimientos y habilidades que haya adquirido en una variedad de contextos diferentes. También será importante en su solicitud el juicio de sus árbitros: tendrán que dar fe de la calidad de su trabajo y de su potencial como investigador, así que selecciónelos cuidadosamente. A lo largo de la solicitud evaluaremos la calidad de su expresión escrita, por lo que queremos que utilice el mejor inglés del que sea capaz. Nuestros criterios de selección se especifican en la pestaña El proceso de selección (en esta página). A continuación le damos algunos consejos sobre los documentos individuales que deberá presentar como parte de su solicitud. Todos ellos tendrán que cargarse en la web durante el proceso de solicitud electrónica (véase la pestaña Cómo presentar la solicitud en esta página), así que asegúrese de tener estos documentos en un formato que permita cargarlos fácilmente. Tenga en cuenta que la solicitud se realizará a través del sistema de solicitud en línea de la Universidad de Kent. Hay una "lista de comprobación de la solicitud" genérica en línea disponible en la página de admisiones generales que se le anima a consultar para obtener más consejos sobre las diversas etapas de la aplicación. Sin embargo, tenga en cuenta que esta lista de comprobación se utiliza para más de 200 programas de estudio diferentes dentro de la Universidad de Kent, por lo que es posible que no se corresponda en ningún momento con los consejos que se ofrecen en esta página. Si encuentra alguna diferencia, la información de las páginas de TEEME debe considerarse autorizada. Hoja de presentación de la solicitud Esta hoja de presentación es principalmente informativa y le pedirá sus datos personales, sus principales lugares de residencia en los últimos cinco años (necesarios para comprobar su elegibilidad en caso de que solicite una beca Erasmus Mundus), sus dos supervisores preferidos (consulte la página del personal participante para obtener una lista actualizada de los supervisores TEEME disponibles) y su itinerario de movilidad sugerido. Deberá indicar una alternativa a su itinerario preferido en la que al menos una de sus universidades elegidas sea una institución diferente. Por favor, tenga especial cuidado en darnos sus datos de contacto exactos para la fecha de la entrevista (número de teléfono, incluyendo el código de marcación internacional desde el Reino Unido; skypename, si procede. Véase también la pestaña de fechas importantes en esta página). Certificados de notas detallados Necesitaremos estos certificados de notas con una indicación clara de sus calificaciones y la clasificación del título. Le rogamos que nos facilite toda la información posible sobre su experiencia académica anterior para que podamos comparar su expediente de forma equitativa con el de otros candidatos. Asegúrese también de que su expediente académico esté disponible en un formato que pueda cargarse en la web durante el proceso de solicitud en línea (preferiblemente en pdf). Si tiene que presentar varios documentos, deberá poner</w:t>
      </w:r>
    </w:p>
    <w:p>
      <w:r>
        <w:rPr>
          <w:b/>
          <w:color w:val="FF0000"/>
        </w:rPr>
        <w:t xml:space="preserve">id 113</w:t>
      </w:r>
    </w:p>
    <w:p>
      <w:r>
        <w:rPr>
          <w:b w:val="0"/>
        </w:rPr>
        <w:t xml:space="preserve">Compartir esta página ¿Ha estado usted donde ha estado la Reina? La Reina Isabel II es probablemente la monarca que más ha viajado en la historia. Con motivo de su Jubileo de Diamante, hemos trazado las visitas oficiales y de Estado de Su Majestad a las principales ciudades del mundo en los últimos 60 años. Utiliza el mapa o la lista para comparar el número de países en los que has estado con el número de visitas de la Reina: 116 (excluyendo el Reino Unido). A continuación, comparte el resultado y mira los momentos más destacados de sus giras en los siguientes vídeos. Cómo contar tus países Selecciona los países en los que has estado de la lista . Verá que el número de países cambia en el panel de abajo. Al seleccionar un país de la lista se resalta su capital en el mapa. Vuelva a pulsar sobre ella para deshacerla. También puede seleccionar ciudades del mapa . Sólo cambiará el número de países, así que no importa si hace clic en varias ciudades del mismo país. Sesenta años de giras por el extranjero: lo más destacado 1954: Regreso de una gira de seis meses por la Commonwealth El reinado de la Reina Isabel comenzó con su gira más larga por los países de la Commonwealth. Entre noviembre de 1953 y mayo de 1954, la Familia Real visitó 13 países de las Antillas, Australasia, Asia y África, recorriendo más de 40.000 millas por tierra, aire y mar. A su regreso, miles de personas acudieron a las orillas del río Támesis para ver cómo el Royal Yacht Britannia traía a casa a la Reina. 1961: La pareja real visita el Taj Mahal Su Majestad y el Príncipe Felipe pasaron seis semanas recorriendo los países de la Commonwealth de India y Pakistán, además de realizar una visita de Estado a Nepal. Este clip muestra a la Reina visitando el Taj Mahal, al suroeste de la ciudad entonces conocida como Delhi. Posteriormente, realizó otras dos visitas de Estado a la India, en 1983 y 1997. No hay sonido en este clip de 1977: Aplausos y protestas en Sydney, Australia La Reina ha visitado Australia 16 veces, 10 de ellas como jefa de Estado. Este clip muestra su llegada en el Royal Yacht Britannia, y más tarde, manifestantes antimonárquicos hacen oír su voz. El republicanismo siguió siendo objeto de acalorados debates en Australia hasta el referéndum de 1999, que dio la victoria a los monárquicos. 1980: Visita histórica al Papa en el Vaticano La Reina fue la primera monarca británica en realizar una visita de Estado al Vaticano. Se consideró un gran paso para forjar relaciones entre la Iglesia de Inglaterra y los católicos romanos. Dos años después, el Papa Juan Pablo II fue recibido por Su Majestad en el Palacio de Buckingham durante una histórica visita a Gran Bretaña. La Reina volvió al Vaticano en el año 2000. Keith Graves informa. 1995: La Reina celebra la paz en Belfast La visita simbólica de la Reina y el Duque de Edimburgo a Irlanda del Norte fue la primera desde que entraron en vigor los alto el fuego del IRA y los lealistas el año anterior. También fue el primer encuentro entre la Reina y el primado católico romano de toda Irlanda, el cardenal Cahal Daly, así como su homólogo anglicano, el arzobispo Robin Eames. Denis Murray informa desde Belfast. 2007: Bush honra a la Reina en la Casa Blanca Durante la visita de Estado de la Reina a EE.UU., el Presidente George W. Bush cometió una de sus famosas meteduras de pata al decir que la monarca británica llevaba en el trono desde el siglo XVIII. Al darse cuenta de su error, se dirigió a la monarca y le guiñó un ojo. ¿Cómo reaccionó Su Majestad? "Me dirigió una mirada que sólo una madre puede dirigir a un hijo", dijo el presidente. Esta página se ve mejor en un navegador actualizado con hojas de estilo (CSS) activadas. Aunque podrá ver el contenido de esta página en su navegador actual, no podrá obtener la experiencia visual completa. Por favor, considere actualizar el software de su navegador o habilitar las hojas de estilo (CSS) si puede hacerlo.</w:t>
      </w:r>
    </w:p>
    <w:p>
      <w:r>
        <w:rPr>
          <w:b/>
          <w:color w:val="FF0000"/>
        </w:rPr>
        <w:t xml:space="preserve">id 114</w:t>
      </w:r>
    </w:p>
    <w:p>
      <w:r>
        <w:rPr>
          <w:b w:val="0"/>
        </w:rPr>
        <w:t xml:space="preserve">Por favor, aumenta el número de jugadores de consola. Creo que al menos 16 contra 16 jugadores sería bueno para los jugadores de PS3 y Xbox 360. Los mapas de Armored Kill son enormes y necesitamos más jugadores, así como para los paquetes de mapas Back To Karkand y Close Quarters. Realmente espero que cualquiera que haya hecho este juego vea esto y explique si hay una manera de que Re: Por favor, aumentar el número de jugadores de la consola? Creo que al menos 16 vs 16 jugadores será bueno para los jugadores de PS3 y Xbox 360. Los mapas de Armored Kill son enormes y necesitamos más jugadores, así como para los paquetes de mapas Back To Karkand y Close Quarters. Realmente espero que cualquiera que haya hecho este juego vea esto y explique si hay una manera de que Re: Por favor, aumentar el número de jugadores de la consola? Creo que al menos 16 vs 16 jugadores será bueno para los jugadores de PS3 y Xbox 360. Los mapas de Armored Kill son enormes y necesitamos más jugadores, así como para los paquetes de mapas Back To Karkand y Close Quarters. Realmente espero que los creadores de este juego vean esto y expliquen si hay alguna manera de que DICE aumente el número de jugadores de consola en el futuro. Lo más probable es que el número de jugadores no se incremente debido a las limitaciones de hardware y ancho de banda, sin embargo, la consola de próxima generación será capaz de soportar más jugadores debido a su hardware superior. No hay que olvidar que la PS3 y la Xbox ya tienen siete años. Pero estoy bastante seguro de que la nintendo wii-u tendrá battlefield 3 aunque todavía no se sabe el límite de jugadores.</w:t>
      </w:r>
    </w:p>
    <w:p>
      <w:r>
        <w:rPr>
          <w:b/>
          <w:color w:val="FF0000"/>
        </w:rPr>
        <w:t xml:space="preserve">id 115</w:t>
      </w:r>
    </w:p>
    <w:p>
      <w:r>
        <w:rPr>
          <w:b w:val="0"/>
        </w:rPr>
        <w:t xml:space="preserve">Artículos relacionados Programas de televisión relacionados Bienvenidos a Roles aleatorios , donde hablamos con los actores sobre los personajes que definieron sus carreras. El truco: No saben de antemano de qué papeles les vamos a pedir que hablen. El actor: Kelly Lynch empezó en el teatro local de Minneapolis, luego se trasladó a Nueva York y empezó a trabajar como modelo para Elite. A finales de los años 80, logró la hazaña casi imposible de ser una bomba en el mundo del espectáculo (gracias a sus memorables y sexys papeles en Cocktail y Road House) y una diva del arte, cortesía de Drugstore Cowboy, de Gus Van Sant. Desde entonces, Lynch ha seguido dividiendo su tiempo entre el cine y la televisión, trabajando a menudo con su marido, el guionista y director Mitch Glazer. Actualmente se la puede ver en el conjunto de su serie de Starz, Magic City , cuya primera temporada ya está en DVD y Blu-ray. Magic City (2012-presente) -- "Meg Bannock" Kelly Lynch: Cuando Mitch creó la serie, había muchas ideas diferentes sobre ella. Una era que sería una película, otra que sería una miniserie, y luego que sería una serie. En un momento dado, se habló de que iba a ser un programa de televisión, pero luego todos los poderes dijeron que no podían contar la historia que Mitch quería contar. Era más bien una historia de cable premium. Pero Chris Albrecht lo leyó cuando fue a Starz y se volvió loco por él. Después de eso, había dos personajes diferentes que le interesaba que yo interpretara. Por supuesto, tuve que acostarme con el showrunner para conseguir el papel, pero... [De todos modos, era la fotógrafa de la casa de Miramar Playa, que también era una especie de espía para Ike [el personaje de Jeffrey Dean Morgan] y una especie de amiga, o Meg Bannock. Y cuanto más hablábamos de ello, Meg parecía ser el papel. Es una especie de retroceso de Doris Duke/Grace Kelly, la ultra WASP que forma parte de la vida anterior de Ike, para comparar y contrastar el mundo de los hoteles judíos, que incluso en ese momento -aunque nadie se dio cuenta- estaba muriendo, ya que se repetía una y otra vez que el personaje WASP en Estados Unidos era visto como "los verdaderos americanos". Meg es una buena persona, pero es una persona de su mundo, donde los judíos no son invitados a sus clubes de campo, y la zona de South Beach no está integrada. Hay fuentes de beber de color y blancas, y todo esto parece algo normal en el mundo de Meg. Así que creo que con su afecto por Ike y su aceptación en su familia cada vez más, está viendo que su mundo se abre un poco. Es genial interpretar a una mujer de esa época que es extremadamente rica. Sus padres ya no están; es una heredera como Doris Duke, con algo así como mil millones de dólares en dinero actual. No tiene hijos y acaba de despedirse del marido número 2, por lo que puede nadar por las aguas del mundo como un hombre. Es decir, quiere familia y quiere relaciones, pero no necesita que un hombre la cuide. Ella simplemente no necesita eso. Mientras que acabo de hacer una película justo antes de volver a Magic City , una película de ambientación contemporánea llamada A Dark Plan , en la que interpreto a una mujer de hoy en día que es un completo revulsivo, ama de casa y madre, y pierde ambas definiciones en el transcurso de su historia y tiene una aventura con un chico muy joven y se reconstruye por completo. Así que es interesante para mí haber hecho esas dos cosas una detrás de otra. El Club A.V: Aunque no se ha desarrollado realmente en algo más allá del coqueteo en este punto, la tensión sexual entre Meg e Ike es formidable. Tú y Jeffrey Dean Morgan tenéis una gran química en pantalla. KL: Ya sabes, es una de esas cosas... También ocurrió con Matt Dillon, en Drugstore Cowboy, pero la química es una de esas cosas que no puedes... Simplemente sucede. Y la cámara se da cuenta y la capta, la gente en la sala se da cuenta, los dos actores se dan cuenta. Pero era algo que</w:t>
      </w:r>
    </w:p>
    <w:p>
      <w:r>
        <w:rPr>
          <w:b/>
          <w:color w:val="FF0000"/>
        </w:rPr>
        <w:t xml:space="preserve">id 116</w:t>
      </w:r>
    </w:p>
    <w:p>
      <w:r>
        <w:rPr>
          <w:b w:val="0"/>
        </w:rPr>
        <w:t xml:space="preserve">Utilizamos cookies para asegurarnos de que le damos la mejor experiencia en nuestro sitio web. Si continúa sin cambiar su configuración, asumiremos que está de acuerdo con recibir cookies en nuestro sitio web. Continuar o Descubrir más Sistema Harvard Bienvenido a nuestra Guía del Sistema Harvard de Referencias. La Biblioteca Universitaria ha publicado una nueva edición de la Guía para referenciar en el estilo Harvard. Está escrita por el personal de la Biblioteca de Anglia Ruskin para apoyar las habilidades de información de los estudiantes aquí, pero la Guía se cita con frecuencia como una fuente valiosa en Internet. La nueva edición incluye algunos cambios, en particular las recomendaciones para citar a varios autores. En la referencia completa, al final de un trabajo, deben incluirse todos los autores. Mientras que en las citas intermedias, cuando hay cuatro o más autores, sólo debe citarse el primero seguido de et al., pero pueden incluirse hasta tres autores en la referencia intermedia, siguiendo las orientaciones ofrecidas por la norma BS ISO 690:2012. También hemos elaborado una guía rápida de Harvard (.pdf) que cubre los aspectos básicos de la referenciación de Harvard. Los servicios estudiantiles tienen una guía con ejemplos de cómo citar en el texto (.pdf). Si utiliza esta guía junto con Refworks, seleccione el estilo de salida "Anglia Ruskin Harvard Style v4". Aunque fue escrita por el personal de la Biblioteca de Anglia Ruskin para apoyar las habilidades de información de los estudiantes, la Guía es citada frecuentemente como una fuente valiosa en Internet. Si desea reutilizar la Guía puede hacerlo bajo los términos de la licencia Creative Commons siempre que su uso se limite a fines no comerciales y se cite la fuente. Si desea reutilizar la Guía, póngase primero en contacto con nosotros. Las secciones pueden abrirse e imprimirse, o puede descargar una versión en pdf. Esta es la cuarta edición de la guía elaborada por la Biblioteca Universitaria. Los principales cambios que se han introducido en esta edición son:- Se ha dejado de utilizar et al en la lista de referencias completa Se han añadido ejemplos adicionales a ciertos tipos de documentos, Se ha armonizado la referencia a los recursos en línea disponibles sólo a través de la Biblioteca Universitaria. Las fuentes citadas en esta guía han sido recopiladas y mostradas en rojo con fines meramente ilustrativos. Cualquier similitud con trabajos publicados es casual. Se incluyen ejemplos de referencias en el texto para ayudar a su vez, cuando sea necesario. Esta guía se ha elaborado con referencia a una serie de normas británicas. La más reciente es la BS ISO 690:2010 Información y documentación - directrices para las referencias bibliográficas y las citas de los recursos de información El diseño se ha basado en las convenciones (estilo Harvard) que se siguen actualmente en las universidades del Reino Unido. Para demostrar a cualquiera que lea tu trabajo que entiendes el tema y puedes demostrar tus propias ideas al respecto. Demostrar que has leído mucho y en profundidad. Permitir al lector localizar el origen de cada cita o idea. Al proporcionar la fuente original, estás reconociendo que has leído la obra y que reconoces las ideas del autor o autores originales. ¿Cómo proporciono referencias en mi trabajo? En el resto de esta guía encontrarás información detallada sobre cómo aportar referencias en distintas circunstancias. Lo más importante es recordar que hay que ser coherente en la forma de registrar las referencias. Honestidad académica Si entiendes las razones para referenciar, es evidente por qué no debes hacer pasar el trabajo de otros por el tuyo. Si no haces las referencias adecuadas, tus evaluadores podrían pensar que eres culpable de plagio, es decir, de utilizar el trabajo o las ideas de otra persona como si fueran tuyas. Encontrará información relativa a la honestidad académica en varios documentos de los estudiantes, incluyendo las guías de los módulos y los manuales de los estudiantes. La universidad ha introducido recientemente Turnitin para ayudarle a identificar dónde ha utilizado material original para que pueda asegurarse de que está correctamente referenciado en su presentación. Para más información, visite: http://web.anglia.ac.uk/anet/students/tu\\... En el transcurso de la redacción de un ensayo, informe u otra tarea, es habitual apoyar los argumentos haciendo referencia o citando información producida por otros autores. Esta información puede presentarse en artículos de revistas o periódicos, informes gubernamentales, libros o capítulos específicos de libros, disertaciones o tesis de investigación, material en Internet, etc. Cuando cites el trabajo de alguien en el texto de tu ensayo (una cita dentro del texto), también tienes que crear una referencia completa para él al final de tu trabajo. De este modo, se proporcionan los datos completos de la fuente de información para que cualquier persona que lea el trabajo pueda localizarla. Hay muchos sistemas para citar las referencias: la mayoría de las facultades de la Universidad Anglia Ruskin esperan que los estudiantes utilicen el estilo Harvard de referenciación que</w:t>
      </w:r>
    </w:p>
    <w:p>
      <w:r>
        <w:rPr>
          <w:b/>
          <w:color w:val="FF0000"/>
        </w:rPr>
        <w:t xml:space="preserve">id 117</w:t>
      </w:r>
    </w:p>
    <w:p>
      <w:r>
        <w:rPr>
          <w:b w:val="0"/>
        </w:rPr>
        <w:t xml:space="preserve">El sentido de un final, de Julian Barnes Ahora estoy jubilado. Tengo mi piso con mis posesiones. Sigo con algunos compañeros de copas y tengo algunas amigas, platónicas, por supuesto. (Y tampoco forman parte de la historia.) Soy miembro de la sociedad de historia local, aunque me entusiasma menos que a algunos lo que desentierran los detectores de metales. Hace un tiempo, me ofrecí como voluntaria para dirigir la biblioteca del hospital local; voy por las salas repartiendo, recogiendo, recomendando. Me hace salir, y es bueno hacer algo útil; además, conozco a gente nueva. Enfermos, por supuesto, y también moribundos. Pero por lo menos, cuando llegue mi turno, sabré cómo moverme por el hospital. Y eso es una vida, ¿no? Algunos logros y algunas decepciones. Ha sido interesante para mí, aunque no me quejaría ni me asombraría que a otros les pareciera menos. Quizá, en cierto modo, Adrián sabía lo que hacía. No es que hubiera echado de menos mi propia vida por nada, entiéndase. Copia de la reseña por cortesía de Random House Canada Esa cita proviene del final de la primera sección de la atractiva novela/novella de Julian Barnes El sentido de un final (sólo tiene 150 páginas en mi versión) -- He colocado la cita al principio de esta reseña porque es un resumen conciso de la vida del narrador, Tony Webster. Ahora, a punto de cumplir los sesenta años, contempla la proximidad de su fin, pero eso también significa mirar atrás a lo que fue, o, aún más importante, a lo que podría haber sido. Como indica el título de la novela, se trata de un libro de recuerdos. Y, como la cita deja claro, Tony ignorará lo mundano que ha dominado su vida ("tampoco forman parte de la historia"). Más bien, considerará lo excepcional que ha flotado hasta la cima mientras mira hacia atrás en una vida vivida. He aquí su resumen de lo que le motiva en este proyecto: Y no, no era vergüenza lo que ahora sentía, ni culpa, sino algo más raro en mi vida y más fuerte que ambos: el remordimiento. Un sentimiento más complicado, cuajado y primigenio. Cuya principal característica es que no se puede hacer nada al respecto: ha pasado demasiado tiempo, se ha hecho demasiado daño, como para enmendarlo. Aun así, cuarenta años después, envié a Verónica un correo electrónico disculpándome por mi carta. Barnes ha dibujado con ese párrafo una poderosa escala para medir el impacto de las cosas que desearíamos no haber hecho. La "vergüenza" es relativamente fácil de tratar, la "culpa" se puede apaciguar al menos hasta cierto punto, el "remordimiento" es la emoción de la que no podemos escapar como resultado de algunas cosas que desearíamos no haber hecho. Julian Barnes nació en 1946, yo nací en 1948, así que encajo en la demografía de este libro en primera persona. Como escribe en otra parte de la novela, cuando estamos madurando a menudo miramos hacia adelante, hacia las ambiciones que tenemos y lo que "seremos" en la vida, incluyendo lo que pensaremos en nuestras últimas décadas -- como jóvenes, sin embargo, no consideramos cómo miraremos hacia atrás en las elecciones que produjeron ese estado de ánimo. El sentido de un final trata tanto de esas elecciones como de los recuerdos ("remordimientos") que provocan varias décadas después. Así pues. ¿Quiénes son Adrián y Verónica? Adrian es un estudiante que llega al colegio de Tony tarde en el proceso preuniversitario, cuando toda la atención de los alumnos está centrada en obtener las notas para abrir las puertas de lo que vendrá después. Tony ya forma parte de una pandilla de tres con pretensiones "serias" ("Eso es filosóficamente evidente" es uno de los finales de discusión favoritos), pero Adrian, sin ninguna iniciativa por su parte, es absorbido por el grupo y lo convierte en un cuarteto. Es evidentemente brillante y lo demuestra en su primer día de clase cuando, interpelado por el maestro de historia sobre la naturaleza de ésta, afirma que se reduce a "algo que pasó". (Esto es una elaboración de una contribución anterior de otro estudiante que ha modificado su primera definición -- "hubo disturbios, señor"-- a "yo diría que hubo grandes disturbios, señor"). En una lección posterior, al hablar del asesinato del archiduque Fernando que provocó la Gran Guerra, Adrián amplía su noción: "Pero, por supuesto, mi deseo de atribuir la responsabilidad podría ser más un reflejo de mi propia forma de pensar que un análisis justo de lo que</w:t>
      </w:r>
    </w:p>
    <w:p>
      <w:r>
        <w:rPr>
          <w:b/>
          <w:color w:val="FF0000"/>
        </w:rPr>
        <w:t xml:space="preserve">id 118</w:t>
      </w:r>
    </w:p>
    <w:p>
      <w:r>
        <w:rPr>
          <w:b w:val="0"/>
        </w:rPr>
        <w:t xml:space="preserve">Encontré una caja de recuerdos, leí una carta que dejó caer una lágrima donde firmabas con tu nombre, pasando la página, manchando la tinta en el amor siempre, chica siempre empiezo así, luego termino en una botella gritando tu nombre, golpeando las paredes siguiendo como si me hubiera vuelto loco, y en el espejo puedo ver al hombre que acaba de sacudir la cabeza sin remordimientos, viendo a un ángel llorar lágrimas mientras pasaba por encima de mis cervezas dirigiéndose a la puerta. Estribillo: No hay nada como un recuerdo, cuando viene con fuerza como un huracán, ¿cómo podría el amor como el que acaba de arriba y se alejan, matando a mí bebé, me tiene pourin 'otra bebida, burboun está golpeando duro como un tren de carga, con la espalda contra la pared o de rodillas, cuando lo peor de su memoria obtiene lo mejor de mí. Bueno, lo recuerdo muy bien, montando en la 441 hasta Milledgeville, cruzando el puente mientras el sol se ponía en el lago Sinclair, no podía esperar a ver tu sonrisa, pero todo lo que vi fueron lágrimas en tus bonitos ojos, y eso lo decía todo, todo fue cuesta abajo desde allí, y recuerdo que dijiste, nena, por favor, no te rindas conmigo, pero este hombre obstinado va a forrar la cama que hizo, no hay nada como un recuerdo, cuando viene con fuerza como un huracán, ¿cómo podría el amor como ese simplemente levantarse y marcharse, me está matando, nena, me tiene sirviendo otro trago, burboun me golpea fuerte como un tren de carga, con mi espalda contra la pared o de rodillas, cuando lo peor de tu memoria obtiene lo mejor, lo mejor de mí Bebé, no hay nada como un recuerdo, cuando viene fuerte como un huracán, como puede un amor como ese levantarse y marcharse, matándome nena, me tiene sirviendo otro trago, burboun me golpea fuerte como un tren de carga, con mi espalda contra la pared o de rodillas, cuando lo peor de tu memoria obtiene lo mejor, lo mejor de mí</w:t>
      </w:r>
    </w:p>
    <w:p>
      <w:r>
        <w:rPr>
          <w:b/>
          <w:color w:val="FF0000"/>
        </w:rPr>
        <w:t xml:space="preserve">id 119</w:t>
      </w:r>
    </w:p>
    <w:p>
      <w:r>
        <w:rPr>
          <w:b w:val="0"/>
        </w:rPr>
        <w:t xml:space="preserve">Frank Mir "no se opone a la idea" de la lucha profesional Cuando el ex campeón de peso pesado de la UFC, Brock Lesnar, apareció en el UFC 146 para ver a su rival Frank Mir en una pelea por el título con el actual rey de la división, Junior dos Santos, muchos se preguntaron si era una señal de que el corpulento de Minnesota estaba evaluando a Mir para un tercer intento dentro de la jaula. Mientras que un combate de goma entre los dos parece algo improbable dada la forma en que se desarrolló la reunión de Lesnar con el presidente de la UFC, Dana White, la posibilidad de que los dos se enfrenten en una pelea programada puede materializarse en algún momento sobre la base de los recientes comentarios de Mir, de 33 años. "No me opongo a la idea", respondió Mir en una entrevista con el Chronicle Journal cuando se le preguntó sobre la posibilidad de dar una oportunidad a la lucha libre profesional en el futuro, y añadió: "No puedo hacer una voltereta ni nada parecido". Sin embargo, aunque la WWE podría llamar eventualmente, Mir parece tener sus esperanzas verdaderamente puestas en un puesto en la cabina de analista cuando decida colgar los guantes para siempre. "Me gusta analizar los combates y hacer comentarios de color", explicó. "Es una oportunidad que aprovecharé cuando se me presente. Ojalá sea algo que pueda hacer a tiempo completo". Por el momento, Mir (16-6) se recuperará de su derrota por TKO ante Dos Santos y se centrará en romper las extremidades de sus futuros oponentes mediante BJJ en lugar de partir en dos una mesa de anuncios con un golpe exagerado. Queda por ver si ocurrirá lo mismo dentro de uno o dos años. Comentarios Aunque te animamos a que expreses tus opiniones, FiveOuncesofPain.com no apoya ni tolera los ataques a los luchadores. 12 Respuestas a "Frank Mir "no se opone a la idea" de la lucha libre profesional" Frank siempre he sido un fan. He estado ahí en los buenos y en los malos momentos. A través de las duras derrotas y algunos comentarios tontos. E incluso el tonto movimiento de cabeza que haces durante los comentarios. Pero juro por Dios que te dejaré tirado si haces esta mierda. Así que cuando él decida que no quiere luchar a un alto nivel en MMA más o no tan a menudo para evitar convertirse en como Gary Goodridge, ¿van a ayudar a pagar sus cuentas y construir su marca para que pueda hacer dinero? No te tienen que gustar sus decisiones pero tienes que respetar su afán de ganar con su marca mientras pueda. Creo que Frank es una de las pocas estrellas de las MMA que podría triunfar en la lucha libre profesional. Tiene el tamaño y el carisma y obviamente está dispuesto a usar "ayuda" para aumentar de tamaño. Pero, no creo que Mir tenga una comprensión adecuada de lo que implica ser un luchador profesional. Quitemos la parte de "lucha falsa" del trabajo y veamos lo que realmente se necesita. Viajar: La mayoría de los luchadores profesionales viajan más de 300 días al año. ¿Cómo va a hacer frente a eso Frank cuando prefiere tener a su familia en su centro de entrenamiento? Conjunto de habilidades: Frank no es un luchador, es un buen golpeador y un gran grappler..... desde el fondo. Sé que las peleas están coreografiadas, pero cómo se traducirá su juego de fondo. Intentará una kimora o un estrangulamiento, pero los fanáticos de la lucha libre lo verán de espaldas por más de 3 segundos y lo contarán. Daño: ¿La lucha es real? No, pero el daño al cuerpo sí lo es. Y no es que estos tipos tengan comisiones del Athletic que les digan que tienen que tomarse 3 meses de descanso obligatorio. Franks ya ha sufrido mucho daño en la jaula, ¿es realmente un "retiro" tomar más? Creo que cualquier organización deportiva/empresa de medios de comunicación estaría más que dispuesta a contratar a Frank como locutor, y ahí es donde debería quedarse. Sólo porque seas bueno en la lucha real no significa que seas bueno en la lucha falsa. Mir está en una encrucijada en su carrera. Ya no es relevante en la cima de la división, así que tiene algunas opciones... 1) Aceptar el papel de portero. Es obvio que Frank es un luchador con talento y que podría seguir luchando durante unos cuantos combates más y ganar una cantidad decente de dinero luchando contra los aspirantes. Pero mantenerse motivado y poner el trabajo necesario para luchar a un alto nivel, para ese tipo de papel, es un animal completamente diferente a donde Frank ha estado durante la mayor parte de su carrera, donde básicamente</w:t>
      </w:r>
    </w:p>
    <w:p>
      <w:r>
        <w:rPr>
          <w:b/>
          <w:color w:val="FF0000"/>
        </w:rPr>
        <w:t xml:space="preserve">id 120</w:t>
      </w:r>
    </w:p>
    <w:p>
      <w:r>
        <w:rPr>
          <w:b w:val="0"/>
        </w:rPr>
        <w:t xml:space="preserve">Como otros han señalado, Peter, una oposición consecuente a los matrimonios "estériles" daría lugar a campañas contra el matrimonio entre personas que ya no están en edad de tener hijos, y a los matrimonios de personas que no pueden tenerlos por razones médicas. ¿Has hecho alguna vez una campaña contra eso? ¿Ha sugerido alguna vez, aunque sea por un segundo, que a personas como mi padre y mi madrastra, ambos con más de cincuenta años, no se les debería haber permitido casarse? ¿Ha sugerido alguna vez que las personas tengan que pasar una prueba de fertilidad antes de que se les conceda una licencia de matrimonio? Si la respuesta es -como sospecho- un rotundo no, entonces tus supuestas razones para oponerte al matrimonio gay se evaporan como la niebla al sol de la mañana, revelando sólo la fea homofobia que hay debajo. Por suerte en tu caso, creo, esto es sólo una condición inducida por la religión, y como tal puede ser fácilmente curada. Publicado por Jon J , Miércoles, 1 de Agosto de 2012 8:14:03 PD: ¿También entiendo que cuando la ciencia médica desarrolle formas de crear gametos femeninos a partir de ADN masculino y viceversa -como pronto ocurrirá- permitiendo así que las parejas homosexuales tengan "sus propios" hijos, entonces su oposición al matrimonio gay se evaporará? Publicado por Jon J , Miércoles, 1 de Agosto de 2012 8:16:30 Un artículo bellamente escrito que por primera vez demuestra realmente cómo nos sentimos la mayoría de los heterosexuales, además de que, si alguna vez llegamos a votar, será por lo que los homosexuales nunca se saldrán con la suya y nunca deberían hacerlo. Ellos son los que han decidido vivir fuera de la norma y quieren comportarse así, así que ¿por qué debería la mayoría de la sociedad cambiar sólo para adaptarse a ellos? Por favor, no dejéis esto en manos de los políticos que acaparan votos. Publicado por Sharky , Miércoles, 1 de Agosto de 2012 8:20:27 Tendré que admitir que la homesexualidad me parece repugnante. Sin embargo también tendré que admitir que ni yo ni tú ni nadie tiene derecho a decir lo que hacen o no hacen dos adultos que consienten. Publicado por ponde , Miércoles, 1 de Agosto de 2012 8:32:03 AM Una vez, sin querer, vi un catálogo de DVDs heterosexuales con clasificación XXX -en su mayoría alemanes, creo- y algunas de las categorías o temas disponibles ciertamente me repugnaron, particularmente el que involucraba sexo en grupo con "hijas" y "hermanas" embarazadas. Así que comparto el asco de ponde por la expresión sexual de algunas personas. A no ser, claro, que la primera frase no fuera una errata, ya que estoy de acuerdo "... en que ni tú ni nadie tiene derecho a decir lo que hacen o no hacen dos adultos con consentimiento" y creo que se aplica incluso en su propia casa. Posted by WmTrevor , Wednesday, 1 August 2012 9:14:40 AM El fallo evidente del argumento es que muchas uniones homosexuales producen hijos. Las lesbianas son perfectamente capaces de hacer uso de donantes y normalmente lo hacen. Los niños resultantes son reconocidos (en NSW) como si tuvieran 2 padres mujeres. Teniendo en cuenta que hay muchos matrimonios heterosexuales que utilizan técnicas similares ya que uno de los miembros de la pareja es estéril. Así que, aunque esto no sea cierto en el caso de los matrimonios homosexuales masculinos, los límites ontológicos son muy difusos.</w:t>
      </w:r>
    </w:p>
    <w:p>
      <w:r>
        <w:rPr>
          <w:b/>
          <w:color w:val="FF0000"/>
        </w:rPr>
        <w:t xml:space="preserve">id 121</w:t>
      </w:r>
    </w:p>
    <w:p>
      <w:r>
        <w:rPr>
          <w:b w:val="0"/>
        </w:rPr>
        <w:t xml:space="preserve">Las múltiples musas de Asiel Norton El ganador del Canon Filmmaker Award, Asiel Norton, con su directora de fotografía, Lyn Moncrief, en el plató de la película ORION. La relación entre los cineastas y las cámaras es un poco como la que existe entre los pulmones y el aire: se necesita el segundo para que el primero funcione. Por eso estamos muy contentos de anunciar el primer ganador de nuestro Canon Filmmaker Award: el escritor y director Asiel Norton con su mítica película post-apocalíptica Orion . Asiel recibió un paquete gratuito que incluía dos Canon EOS C300 y un surtido de objetivos para la duración de su producción. Una semana después del rodaje de Orion en Detroit, la Directora de Desarrollo Artístico, Jennifer Kushner, tuvo la oportunidad de charlar con Asiel y su director de fotografía, Lyn Moncrief, sobre la película. Esto es lo que ambos tienen que decir: ¿Cómo va la producción? Muy bien. Llevamos una semana. Estamos entusiasmados. Asiel, ¿qué te inspiró a contar esta historia de Orión? Siempre me ha interesado mucho la mitología. Me interesa mucho la magia y la astrología y el tarot y todo este tipo de cosas. Cuando era niño, mi madre se interesaba por las diferentes religiones, especialmente las primitivas. Así que, de niña, solía ir a las danzas de la lluvia y del sol en las reservas indias. Siempre me han fascinado el ocultismo y el chamanismo. Con esta película en particular, iba conduciendo hacia el norte de California desde Los Ángeles y me fijé en las montañas. Todo estaba muy seco. Parecía la superficie de Marte o algo así. Y pensé: "Vaya, me interesaría mucho hacer una película postapocalíptica y ponerla en la parra". Eso fue hace unos años. Luego, hace un año, estaba leyendo un libro sobre la leyenda de Percival, desglosando a Percival en términos de psicoanálisis. Todo esto entra en un caldero en mi mente. Las ideas de las películas suelen venirme en forma de imágenes. Tuve una imagen en mi mente en algún momento hace un año, o más de un año, de un personaje cazador/cazador jugando a las cartas con la Muerte. Pero las cartas que jugaban no eran cartas normales, eran casi como cartas de tarot, pero no estaban haciendo lecturas de tarot, estaban apostando. Y entonces tuve esa imagen, y una vez que tengo una imagen me hago preguntas sobre ella: ¿Quién es este tipo y por qué está jugando con la muerte? ¿Quién es este personaje chamán de la muerte? Empecé a pensar en los nacimientos vírgenes y tenía esta imagen en mi mente sobre esta virgen dando a luz, pero la partera era un chamán. Todo este tipo de cosas empezaron a surgir y empecé a conectar estas imágenes. ¿Qué implicó la decisión de rodar en Detroit? Antes de tener la historia en mente, tenía la idea de un paisaje postapocalíptico que se parecía más al desierto seco del sur de California. Entonces empecé a pensar en la zona de Salton Sea, pensé que sería muy interesante rodar allí por toda la dilapidación y todas las estructuras quemadas y extrañas y los peces muertos por todas partes. Escribí un guión con ese entorno en mente y luego empezamos a pensar en Utah, que también es un lugar bastante bueno por los incentivos fiscales. Pero en mi primer guión tenía un gran paisaje urbano al final y acababa de oír que Detroit tenía muchos edificios vacíos y un montón de estructuras ruinosas y en ruinas. Había visto fotografías increíbles de Detroit, así que dije, bueno, voy a rodar esa escena final en Detroit, porque no me gusta ir a los escenarios. No me gusta crear cosas; me gusta ir al lugar de rodaje y descubrir que el propio entorno se convierte en un personaje importante, lo que hice en mi primera película. Así que volé a Detroit para explorar la escena final y la ciudad me impresionó hasta tal punto que dije: "Olvídalo, reescribiré la película y la ambientaré aquí". Así que eso es lo que hice. ¿Cómo ha sido el rodaje allí? Hace un poco de frío, pero el rodaje en sí ha sido estupendo, las localizaciones son increíbles y el equipo ha sido estupendo, los actores también. Creo que todo el mundo tiene una actitud muy positiva y lo estamos haciendo, es súper emocionante. ¿Hay algún estilo visual que intente conseguir? Intento crear un aspecto mítico, que parezca orgánico y atemporal, y que tenga una cierta aspereza. La ciudad en sí misma está muy descompuesta.</w:t>
      </w:r>
    </w:p>
    <w:p>
      <w:r>
        <w:rPr>
          <w:b/>
          <w:color w:val="FF0000"/>
        </w:rPr>
        <w:t xml:space="preserve">id 122</w:t>
      </w:r>
    </w:p>
    <w:p>
      <w:r>
        <w:rPr>
          <w:b w:val="0"/>
        </w:rPr>
        <w:t xml:space="preserve">DEAN KARNAZES ESTABA BORRACHO COMO UNA CUBA. ERA SU 30º CUMPLEAÑOS, y había empezado con cerveza y pasado a chupitos de tequila en un bar cercano a su casa de San Francisco. Ahora, después de la medianoche, una atractiva joven, que no era su esposa, se le estaba insinuando. Esta no era la vida que había imaginado para sí mismo. Era un empleado de empresa que se dedicaba a la carrera de ratas. La empresa acababa de comprarle un Lexus nuevo. Tenía ganas de vomitar. Karnazes resistió el impulso y, en su lugar, se escabulló por la puerta trasera del bar y caminó las pocas manzanas que le separaban de su casa. En el porche trasero, encontró un viejo par de zapatillas. Se despojó de la camiseta y la ropa interior, se ató las zapatillas y empezó a correr. En ese momento le pareció una buena idea. Puestos Se puso sobrio en Daly City, a unas 15 millas al sur. Eran casi las cuatro de la mañana. El aire era fresco, ligeramente húmedo por la niebla, y Karnazes estaba en un barrio residencial, eructando tequila, sin pantalones. Se sentía ridículo, pero eso le hizo sonreír. Hacía tiempo que no se divertía tanto. Así que decidió seguir corriendo. Cuando salió el sol, Karnazes estaba trotando hacia el sur por la Ruta 1, en dirección a Santa Cruz. Había recorrido 50 kilómetros. En el proceso, se había dado cuenta de una manera cegadora: Había reservas sin explotar dentro de él. Fue como una conversión religiosa. Había vuelto a nacer como corredor de larga distancia. Ahora, más que nada, quería descubrir hasta dónde podía llegar. Pero en ese preciso momento, lo que realmente necesitaba era parar. Llamó a su mujer desde un teléfono público, y una hora más tarde ella lo encontró en el aparcamiento de un 7-Eleven. Se desmayó en el coche de camino a casa. Eso fue en agosto de 1992. Durante los siguientes 14 años, Karnazes desafió casi todos los límites conocidos de las carreras de resistencia. Recorrió 350 millas sin dormir. (Tardó más de tres días.) Corrió el primer y único maratón hasta el Polo Sur (terminó segundo), y hace unos meses, a los 44 años, completó 50 maratones en 50 días consecutivos, uno en cada uno de los 50 estados. (El último fue en la ciudad de Nueva York. Después de eso, decidió correr hasta su casa en San Francisco). La transformación de Karnazes de fiestero empapado de tequila a símbolo internacional de los logros humanos es tan educativa como inspiradora. He aquí sus consejos para llevar el rendimiento deportivo de lo impensable a lo intocable. 1. ENCONTRAR EL DESAFÍO ADECUADO es el primer desafío. "Cualquier objetivo que merezca la pena alcanzar implica un elemento de riesgo", dice Karnazes en su autobiografía, Ultramarathon Man: Confesiones de un corredor nocturno. Riesgo, sí, y también creatividad. Por ejemplo, buscando el máximo desafío en carreras de resistencia, en 1995 Karnazes se inscribió en una carrera de relevos de 199 millas, él solo. Compitió contra ocho equipos de 12 personas y terminó octavo. 2. Una de las mayores molestias en las carreras de larga distancia es la gestión de los cordones. Después de correr 80 kilómetros, puede ser difícil ponerse en cuclillas o incluso agacharse lo suficiente para atarse las zapatillas. The North Face ha respondido recientemente a las quejas de Karnazes y ha sacado al mercado las M Endurus XCR Boa de 130 dólares. Su parte superior sin cordones está envuelta en finos cables de acero que se conectan a un dial de tensión en la parte posterior. Con un simple giro, la zapatilla se ajusta al pie. Ya no hay que reducir la velocidad para juguetear con los cordones. 3. En 1995, Karnazes corrió su primera Ultramaratón de Badwater, un recorrido de 135 millas que comienza en el Valle de la Muerte, California, en pleno verano y termina en los Portales del Monte Whitney, a 8.360 pies sobre el nivel del mar. Después de correr 72 millas con un calor de 120 grados, Karnazes se desplomó en el arcén de la carretera con alucinaciones, diarrea y náuseas. Se había esforzado hasta el punto de morir para saber si era lo suficientemente fuerte como para sobrevivir. Lo era. Aunque no terminó la carrera ese año, Karnazes volvió al siguiente y quedó en décimo lugar. La ganó en su quinto intento, en 2004. "En algún momento parece que hemos confundido la comodidad con la felicidad", dice. 4. COME JUN</w:t>
      </w:r>
    </w:p>
    <w:p>
      <w:r>
        <w:rPr>
          <w:b/>
          <w:color w:val="FF0000"/>
        </w:rPr>
        <w:t xml:space="preserve">id 123</w:t>
      </w:r>
    </w:p>
    <w:p>
      <w:r>
        <w:rPr>
          <w:b w:val="0"/>
        </w:rPr>
        <w:t xml:space="preserve">Así que póngase en contacto con nosotros para una clase privada para explorar sus deseos y necesidades particulares. Después de conocer los diferentes equipos y nuestros métodos, puedes decidir cómo proceder, ya sea en sesiones privadas a medida o en uno de los grupos o talleres Evaluación inicial Estudiantes avanzados y profesionales de la escena La evaluación inicial es una sesión privada de 90 minutos en la que evaluaremos formalmente tu fuerza, equilibrio, flexibilidad y habilidades técnicas. También evaluaremos tu potencial artístico y discutiremos tus sueños futuros. Al final te diremos el mejor camino a seguir para cumplir tus ambiciones aéreas. Ponte en contacto con nosotros en el (02) 8399 3087 o en el 0404 080 507 para concertar una cita.</w:t>
      </w:r>
    </w:p>
    <w:p>
      <w:r>
        <w:rPr>
          <w:b/>
          <w:color w:val="FF0000"/>
        </w:rPr>
        <w:t xml:space="preserve">id 124</w:t>
      </w:r>
    </w:p>
    <w:p>
      <w:r>
        <w:rPr>
          <w:b w:val="0"/>
        </w:rPr>
        <w:t xml:space="preserve">Mi plan es empezar a dar un buen uso a mis viernes, e ir a ver arte en lugar de planchar (o buscar excusas para no hacerlo). Si te apetece algo de esto, avísame rápido y fijamos una fecha. Si no, voy a complacerme a mí misma y a bailar (o a subir) en mi propia casa. No estoy seguro de que realmente quieras ver a The Disparates - Desperates sería más preciso. Tuvimos esta misma exposición en el Museo de Wycombe en 1998 con la esperanza de que atrajera a los estudiantes de artes decorativas al museo. No se engañó a nadie, excepto a nosotros, y nos quedamos con docenas de catálogos de exposiciones invendibles que la National Gallery hace comprar a los locales desprevenidos como parte del paquete ... Literalmente, ¡no podíamos regalarlos...!</w:t>
      </w:r>
    </w:p>
    <w:p>
      <w:r>
        <w:rPr>
          <w:b/>
          <w:color w:val="FF0000"/>
        </w:rPr>
        <w:t xml:space="preserve">id 125</w:t>
      </w:r>
    </w:p>
    <w:p>
      <w:r>
        <w:rPr>
          <w:b w:val="0"/>
        </w:rPr>
        <w:t xml:space="preserve">La canción que aparece al principio de los créditos finales de Amanecer Parte 1. Al principio de los créditos finales de Crepúsculo Amanecer Parte 1 hay una canción que me gusta mucho pero no sé cómo se llama o de quién es. Una de las letras (creo que es del estribillo) dice "voy a compartir todos mis secretos contigo" o algo así. Por favor, ¿alguien puede ayudarme? Y todos los días veo las noticias, todos los problemas que podríamos resolver Y cuando una situación se levanta, sólo escribirlo en un álbum Visto directamente a ir No me gusta mi flujo, no, así que Dime lo que quieres escuchar Algo que eran como esos años [- De :http://www.elyrics.net/read/o/onerepubl\\... -] Estoy harto de todo lo insincero Así que voy a dar todos mis secretos lejos Esta vez No necesito otra línea perfecta No me importa si los críticos nunca saltar en la línea Voy a dar todos mis secretos lejos Oh, no tengo ninguna razón, No tengo vergüenza No tengo familia a la que pueda culpar No me dejes desaparecer Te voy a contar todo Así que dime lo que quieres oír Algo que fue como esos años Estoy harto de toda la falta de sinceridad Así que voy a dar todos mis secretos Esta vez No necesito otra línea perfecta No me importa si los críticos alguna vez No me importa si los críticos alguna vez saltan en la fila Voy a dar todos mis secretos Así que dime lo que quieres escuchar Algo que fue como esos años Estoy harto de todo lo insincero Así que voy a dar todos mis secretos Esta vez No necesito otra línea perfecta No me importa si los críticos alguna vez saltan en la fila Voy a dar todos mis secretos</w:t>
      </w:r>
    </w:p>
    <w:p>
      <w:r>
        <w:rPr>
          <w:b/>
          <w:color w:val="FF0000"/>
        </w:rPr>
        <w:t xml:space="preserve">id 126</w:t>
      </w:r>
    </w:p>
    <w:p>
      <w:r>
        <w:rPr>
          <w:b w:val="0"/>
        </w:rPr>
        <w:t xml:space="preserve">¡Detalles de la vista Llamada final! Subasta el 1 de diciembre a las 2:45 ¿Busca una casa clásica en Balmoral/Mt Eden con la oportunidad de añadir valor? Esta rara joya art decó de los años 30 necesita su talento creativo para añadir algunos toques cosméticos y hacerla suya. Hay una gran zona de jardín, orientada al sol de la tarde; el lugar ideal para entretener hasta que el corazón esté contento. Además, es un lienzo perfecto para dar rienda suelta al dedo verde. ¡Ofrece 3 dormitorios, salón, cocina / comedor, doble garaje exterior y está a sólo diez minutos en coche de Auckland CBD! Se divide en zonas para la popular Balmoral Primaria y Escuela Intermedia, así como Auckland Girl's Grammar y Mt Albert Grammar School. Aquí está su oportunidad de añadir valor con su propia mejora. Venga a ver su nueva casa en el 73 de Pine Street durante el Open Homes el sábado y el domingo entre las 2:00pm y las 2:45pm. No se pierda, venga a la subasta que se llevará a cabo en el sitio Sábado 1 de diciembre @ 2:45pm (a menos que se vende antes)</w:t>
      </w:r>
    </w:p>
    <w:p>
      <w:r>
        <w:rPr>
          <w:b/>
          <w:color w:val="FF0000"/>
        </w:rPr>
        <w:t xml:space="preserve">id 127</w:t>
      </w:r>
    </w:p>
    <w:p>
      <w:r>
        <w:rPr>
          <w:b w:val="0"/>
        </w:rPr>
        <w:t xml:space="preserve">La Copa Antim se disputa entre los equipos de rugby union de Rumanía ("Los Robles") y Georgia ("Los Lelos"). Lleva el nombre del metropolitano ortodoxo rumano Antim Iverianul, procedente de Georgia. La Copa Antim se disputa cada vez que Georgia y Rumanía se enfrentan en un partido internacional absoluto, PERO no en la fase final ni en la fase de clasificación de la Copa del Mundo de Rugby. El titular retiene la Copa a menos que el retador gane el partido (sin prórroga alguna). Hubo una moción de la Federación de Rugby de Georgia justo antes del partido decisivo del ENC 2000 en Tbilissi, para establecer una Copa Desafío, al estilo de las Copas Calcuta y Bledisloe, que se disputaría anualmente entre Oaks y Lelos. La gente del rugby georgiano ha sopesado las opciones y ha decidido que la Copa debería llevar el nombre de quién más sino del reverendo Antimoz Iverieli = Antim Ivirianu (c 1650 - 1716), construyó un par de monasterios en Bucuresti e incluso llegó a ser arzobispo de Muntenia (región histórica del sur de Rumanía) En realidad, Antim era georgiano de origen. Aunque fue un gran patriota de su país de adopción, Rumanía, Antim siempre mantuvo estrechos vínculos con Georgia (Iveria) e incluso fundó en Tbilissi, la capital de su país, la primera imprenta en la que se imprimió la primera Biblia en georgiano, El año pasado, a través de influyentes intermediarios, la Liga de Partidarios de Rugby (RML) de Georgia se dirigió al Patriarca de la Iglesia Ortodoxa Georgiana para tratar el tema de la Copa Antim, Esta primavera, el famoso escultor georgiano Guia Japaridze, un gran jugador de rugby de antaño, fundió la Copa en bronce dorado y la RML la desvelará el viernes 5 de abril, a tiempo para el desafío inaugural. La Bledisloe Cup fue donada en 1931 por el Gobernador General de Nueva Zelanda, Lord Bledisloe. Las competiciones por la Copa han variado de uno a tres partidos, a veces con intervalos de tres o cuatro años entre series, pero desde 1982 ambos países han acordado jugar al menos un partido por la Copa anualmente. El Tri-Nations garantiza que las naciones se enfrenten al menos dos veces al año. La Bledisloe Cup se disputó por primera vez en 1931, cuando Nueva Zelanda venció a Australia por 20-13 en Auckland. La Copa fue ganada por primera vez por Australia en 1934. Datos rápidos de la Bledisloe Cup (1 de marzo de 2004) Esta será la 144ª vez que Australia juega contra Nueva Zelanda desde que ambos equipos se enfrentaron por primera vez en 1903. En ese tiempo, Nueva Zelanda ha ganado 96 Tests, Australia ha ganado 42 y ha habido 5 empates. La Bledisloe Cup se ha disputado 44 veces a lo largo de 100 partidos Tests. Nueva Zelanda ha ganado la Copa 32 veces, mientras que Australia la ha ganado 12 veces (en 1934, 1949, 1979, 1980, 1986, 1992, 1994, 1998, 1999, 2000, 2001 y 2002). Una prueba de la Bledisloe Cup es responsable del récord mundial de asistencia a un partido de rugby. En 2000, 109.874 personas presenciaron el encuentro entre Australia y Nueva Zelanda en el Estadio de Australia, en lo que se considera uno de los mejores partidos de prueba de la historia. Esta es la primera prueba de la Bledisloe Cup que George Gregan se pierde desde 1996. Aunque Gregan (que tiene 99 partidos de prueba) se está acercando al récord australiano de David Campese (101 partidos de prueba), Campese sigue siendo el líder indiscutible en términos de número de pruebas de la Bledisloe Cup. Campese ha jugado 29 veces contra Nueva Zelanda, seguido por Tim Horan con 21, John Eales con 20 y Gregan con 19. La Copa de Calcuta fue entregada a la RFU para ser otorgada al ganador del partido internacional anual entre Inglaterra y Escocia. El trofeo tiene su origen en la India. El club de fútbol de Calcuta, que había sido fundado por antiguos alumnos de la escuela de rugby 4 años antes, se había disuelto y las rupias que quedaban en los fondos del club se fundieron para convertirlas en el trofeo. La Copa Cook se creó en 1997, cuando Australia e Inglaterra se comprometieron a jugar entre sí dos veces al año durante 10 años, en casa y fuera. La copa lleva el nombre del capitán James Cook, que representa una notable conexión entre Inglaterra y Australia.  La copa está hecha de cristal y fue diseñada por</w:t>
      </w:r>
    </w:p>
    <w:p>
      <w:r>
        <w:rPr>
          <w:b/>
          <w:color w:val="FF0000"/>
        </w:rPr>
        <w:t xml:space="preserve">id 128</w:t>
      </w:r>
    </w:p>
    <w:p>
      <w:r>
        <w:rPr>
          <w:b w:val="0"/>
        </w:rPr>
        <w:t xml:space="preserve">Talk About The Wireless ¡Hola, amantes del verano! (NOTA A MI MISMO: la introducción necesita ser trabajada) No hay nuevo mp3 hoy, pero un enlace muy especial con nuestros amigos de Cook'd And Bomb'd's CaB Radio tendrá lugar entre las 6pm y las 9pm (BST porque nosotros, los británicos, por supuesto, inventamos el tiempo). El plan es emitir cuatro de nuestras mezclas favoritas de los años TATP. ¿Pero qué cuatro? Tendrás que sintonizarlo y descubrirlo. "TATP@CaB" de 18 a 21 horas esta noche. Pero escucha también los otros programas, incluyendo los de los buenos amigos del sitio Louis Barfe y Jonathan Sloman . El carro de golf de Bob Hope está a la espera. Aquí hay un artículo extra sobre Richard Herring del siempre fantástico Dave Rolinson. Lee más artículos de Dave en el sitio web British Television Drama. A pesar de que me encantan los primeros trabajos de Richard Herring con Stewart Lee, y de que tanto él como sus fans se remiten a ellos, he disfrutado mucho con el trabajo reciente de Herring, y creo que se encuentra en un lugar realmente interesante en la comedia moderna. Se ha adaptado a los cambiantes modelos de emisión y ha construido una relación genuina con sus fans, en lugar de, como algunos cómicos que podría nombrar, utilizarlos para reprender a la gente que no está de acuerdo con tu intento de renombrarte como el Jim Davidson del hombre irreflexivo. Ahora, una actualización un poco especial. Puede que sepas que Richard Herring está recibiendo una patada de idiotas por atreverse a hablar sobre el vil material de "mongs" de Ricky Gervais. En TATP pensamos que no sólo Gervais está muy equivocado, sino que Herring no se merece el abuso que ha recibido de los acólitos de "Funny Offices Man". Así que, al más puro estilo de Hablemos de la Pasión, ha llegado el momento de celebrar un tema por parte de algunos de nuestros escritores - no, no atacando a Hervaid y a sus idiotas seguidores con antorchas encendidas, sino a Richard Herring, tanto en solitario como en colaboración con Stewart Lee . Si quieres enviar algo para añadir a la pieza, por favor, deja un comentario en la casilla de abajo. No le des al odio una oportunidad, como dijo una vez Jamiroquai. Y todavía nos reímos de la rutina de Herring 's Jamiroquai de 1993. Roll Ice-T ... El maravilloso "Disgusting Bliss" de Lucian Randall nos ha llamado la atención sobre el hecho de que hoy se cumple el vigésimo aniversario de la emisión de la primera edición de la inigualable serie cómica de Radio 4 "On The Hour".  Naturalmente, aquí en TATP eso nos da toda la excusa que necesitamos para delirar sobre lo asombroso que es su productor y co-creador Armando Iannucci, por lo que aquí hay una rápida cortesía factual de Tim Worthington que detalla los numerosos otros esfuerzos radiofónicos de Iannucci, olvidados desde hace tiempo, que están esperando su redescubrimiento. ¡Incluso si estás cuerdo y no te puedes molestar en escuchar Oh, It's a Posh Wedding! (la mayoría de los medios de comunicación, el viernes 29 de abril), al menos hay infinitas opciones alternativas en la era digital multicanal. No así hace treinta años. Justin Lewis habla de una época anterior a la elección. Cuando tenía 11 años y disfrutaba de las vacaciones de verano entre la escuela primaria y la secundaria, no me interesaba que el príncipe Carlos y Diana Spencer se casaran en la catedral de San Pablo. No se trataba tanto de una postura antirrealista como de la creencia generalizada de que las ceremonias son quizá lo más aburrido de la televisión. No sólo ocurre muy poco durante ellas, sino que además ocurre muy poco durante lo que parecen horas y horas. Una de las pocas cosas buenas de la televisión en 2011 es la ausencia casi total de tonterías como el Torneo Real o el Tatuaje Militar de Edimburgo (lamentablemente, no es un simulacro anual desde un salón de tatuajes en Leith). Continuar leyendo ?</w:t>
      </w:r>
    </w:p>
    <w:p>
      <w:r>
        <w:rPr>
          <w:b/>
          <w:color w:val="FF0000"/>
        </w:rPr>
        <w:t xml:space="preserve">id 129</w:t>
      </w:r>
    </w:p>
    <w:p>
      <w:r>
        <w:rPr>
          <w:b w:val="0"/>
        </w:rPr>
        <w:t xml:space="preserve">Canjea I'd Rather Be in the Studio!: The Artist's No-excuse Guide to Self-promotion por una tarjeta regalo de Amazon.co.uk de hasta 5,01 €, que podrás gastar en millones de artículos en todo el sitio. El valor del canje puede variar (se aplican las condiciones). Más información Más información . Simplemente el libro más adaptado, útil y excelente en general sobre marketing artístico que he leído. Lo compré después de leer los comentarios en el sitio de amazon.com (hay muchos). Este libro sería útil para cualquier persona que trabaje por cuenta propia, especialmente en el sector de las artes, y creo que gran parte de él podría adaptarse a escritores, músicos, etc. Vale la pena el dinero. Un gran libro y no sólo escrito para el mercado americano. Hay un montón de libros de marketing artístico que están escritos en términos generales, pero este te dice exactamente lo que tienes que hacer. Lo que me resultó especialmente útil fue cómo identificar hasta dónde había llegado en el camino. Algo muy sencillo como, ¿a quién le enseñas ahora tu trabajo? En mi caso, ahora me dirijo a otros artistas. Las preguntas que hay que hacerse al escribir la declaración: ¿cuál es tu medio? ¿Por qué lo utilizas? Las cosas que los espectadores quieren saber. Cómo escribir para que la gente QUIERA ver tu obra. Creo que los libros que te hacen pensar en lo obvio son los más útiles. Cada capítulo es independiente, no hay un lugar correcto para empezar, sólo hay que ir a donde se quiere ayudar.</w:t>
      </w:r>
    </w:p>
    <w:p>
      <w:r>
        <w:rPr>
          <w:b/>
          <w:color w:val="FF0000"/>
        </w:rPr>
        <w:t xml:space="preserve">id 130</w:t>
      </w:r>
    </w:p>
    <w:p>
      <w:r>
        <w:rPr>
          <w:b w:val="0"/>
        </w:rPr>
        <w:t xml:space="preserve">El single de la semana Omega Male - 'Testosterone' (Full Time Hobby) Lechero y de baja estatura, 'Testosterone' incluye el sonido de las sirenas, como si una cala especialmente varonil hubiera pasado por el detector de un aeropuerto sexy y lo hubiera roto a fuerza de machismo. Lo que resulta especialmente agradable de este single -que es el tipo de disco que deberías poner si quieres deslizarte al lado de una ex-amante, moviendo las caderas mientras la ignoras- es que puedes oír lo bien que se lo están pasando los Omega Male; desde los sensuales jadeos, los gruñidos reales y el peligroso acento de las voces, hasta los deliciosos desvíos líricos que incluyen la horticultura y la formación de las estrellas; no hay nada aquí que no tenga alondras, y cada una de esas alondras es realmente azul. Una canción que celebra a los Alphas tanto como se ríe detrás de sus acicaladas espaldas triangulares y excesivamente musculadas, 'Testosterone' será el disco que pondré esta semana, cuando más ganas tenga de pavonearme. Animal Collective - 'Applesauce' (10" en Domino) 'Applesauce' es un canto a los poderes curativos de los superalimentos, la fruta en particular. Y tiene el tipo de letras maleables y geniales por las que son conocidos los AC, que son muy útiles porque se pueden adaptar a los peculiares deseos y estilo de vida del oyente. Esto significa, por supuesto, que una canción que en principio trata de manzanas y carambolas puede significar lo que uno quiera. Es decir, definitivamente hay algo aquí sobre cómo todos vamos a morir algún día; la fruta madura en la base de un tronco, la caída del hombre, la inhumanidad del hombre hacia el hombre, los defectos fatales, las semillas de la tragedia están sembradas en el Acto 1 escena 1; pero ¿hasta qué punto son inevitables los acontecimientos con referencia a la apertura? Responde con referencia al papel del Loco y su importancia en la obra. (Bien.) Roses Gabor - 'Stars' (Girls Music) Debido a que ninguna mujer se hizo una paja antes del lanzamiento de S&amp;M de Rihanna / la publicación de 50 Sombras de Grey, ahora es La Ley que toda la música pop 'edgy' debe contener una línea vagamente inferior. La de Roses Gabor es: "Tirar de mi pelo, morder la piel de mi labio", lo cual es bastante grosero, si lo piensas, aunque afortunadamente Gabor tiene la gracia de pasar por encima de ello, en lugar de señalar LO MALO QUE ES, en mayúsculas. Aparte de eso, "Stars" es un single tan bueno como cabría esperar de una artista con el pedigrí de Digital Soundboy a sus espaldas. Es decir, es muy bueno. Dutch Uncles - 'Fester' (Memphis Industries) 'Fester' se parece mucho a un éxito perdido de Hot Chip, con sus hábiles y alegres marimbas, sus voces cristalinas y su producción pop de pacotilla. De la manera menos condescendiente posible, me gustaría afirmar que así es como suenan realmente los Dutch Uncles, ahora que han encontrado sus pies y se han asentado en su propia piel. Además, es una canción pop de verdad, y está muy bien hecha. Rowdy Superstar - 'Breathe' (Accidental Records) Como meteorólogo en ciernes, Rowdy Superstar se pregunta: "¿Por qué todo parece tan oscuro, cuando afuera el cielo es azul y el pronóstico es seco? Y aunque las metáforas aquí son puro examen de poesía de GCSE, todo el TIEMPO EN EL MUNDO: BUENO / TIEMPO EN EL MUNDO DE MI MENTE: BAD, la producción de Matthew Herbert eleva todo el asunto, hasta el punto de que es casi inútil tratar de meter "Breathe" en un encasillamiento de hip-hop. De todos modos, apenas importa cómo quieras llamarlo; hay suficientes giros extraños, estruendos malhumorados, desvíos discordantes y capas intrincadas, para que no importe. Brassica - 'Modern Magic' del EP 'Temple Fortune' (Civil Music) Los siempre brillantes Civil Music casi nunca se equivocan, por lo que la fantasmagórica excursión de Brassica a través de las líneas de bajo de Joy Division, vistas a través del humo y los sintetizadores de lazer de Jean Michel Jarre.</w:t>
      </w:r>
    </w:p>
    <w:p>
      <w:r>
        <w:rPr>
          <w:b/>
          <w:color w:val="FF0000"/>
        </w:rPr>
        <w:t xml:space="preserve">id 131</w:t>
      </w:r>
    </w:p>
    <w:p>
      <w:r>
        <w:rPr>
          <w:b w:val="0"/>
        </w:rPr>
        <w:t xml:space="preserve">Adverbios Hay muchos tipos de adverbios y frases adverbiales. En esta página se presentan algunos de los tipos básicos de adverbios y sus funciones. ¿Qué es un adverbio? Básicamente, la mayoría de los adverbios indican cómo, dónde o cuándo se hace algo. En otras palabras, describen la manera, el lugar o el momento de una acción. Aquí tienes algunos ejemplos: Tipo Adverbio Ejemplo Manner slowly Jane drives slowly. Lugar ere La fiesta va a tener lugar aquí. Hora Ayer Le llamé ayer. Cómo reconocer un adverbio Muchos adverbios terminan con el sufijo -LY. La mayoría de ellos se crean añadiendo -LY al final de un adjetivo, de esta manera: Adjetivo Adverbio lento lento delicioso delicioso opeless sin opeless agresivo Sin embargo, ésta NO es una forma fiable de averiguar si una palabra es un adverbio o no, por dos razones: muchos adverbios NO terminan en -LY (algunos son iguales a la forma adjetiva), y muchas palabras que NO son adverbios SÍ terminan en -LY (como amable, amistoso, anciano y solitario, que son adjetivos). Estos son algunos ejemplos de adverbios que son iguales a los adjetivos: Adjetivo Adverbio rápido rápido tarde temprano La mejor manera de saber si una palabra es un adverbio es intentar hacer una pregunta, cuya respuesta es la palabra. Si la pregunta utiliza "cómo", "dónde" o "cuándo", es probable que la palabra sea un adverbio. Aquí tienes un ejemplo: Palabra en contexto Pregunta ¿Adverbio? Junko juega al tenis de forma agresiva. ¿Cómo juega Junko al tenis? Sí -- utiliza CÓMO. Tienen una casa pequeña. ¿Qué tipo de casa tienen? No -- utiliza QUÉ TIPO DE, por lo que es un adjetivo. Matthew llamó a la policía inmediatamente . ¿Cuándo llamó Matthew a la policía? Sí -- utiliza CUANDO. Cuando estés seguro de que has entendido la lección, puedes continuar con los ejercicios.</w:t>
      </w:r>
    </w:p>
    <w:p>
      <w:r>
        <w:rPr>
          <w:b/>
          <w:color w:val="FF0000"/>
        </w:rPr>
        <w:t xml:space="preserve">id 132</w:t>
      </w:r>
    </w:p>
    <w:p>
      <w:r>
        <w:rPr>
          <w:b w:val="0"/>
        </w:rPr>
        <w:t xml:space="preserve">No es una idea nueva que los equipos de ventas deban entender y responder a lo que sus clientes quieren de sus productos y servicios. Este tipo de conocimiento forma parte de cualquier formación básica en ventas. En consecuencia, la mayoría de las organizaciones, ya sean B2B o B2C, se esfuerzan por diseñar y comercializar su propuesta, destacando las características y ventajas que esperan que superen a sus competidores y ganen cuota de mercado. Pero, ¿qué ocurre si algunas de las cuestiones más importantes para los clientes quedan fuera del proceso de venta tradicional? ¿Quién es el responsable del rendimiento de las ventas si el principal factor decisivo para los nuevos clientes es lo que escuchan de los clientes existentes? He conocido empresas que me han mostrado con confianza sus índices positivos de satisfacción de los clientes, sin darse cuenta de cuántas oportunidades de venta estaban perdiendo debido a un problema que nunca formó parte de su encuesta. Por eso, maximizar el rendimiento de las ventas depende de mapear y gestionar la experiencia del cliente, explorando cómo los clientes perciben los problemas en sus vidas y cómo/donde encajan las interacciones con las empresas. Es un enfoque que refleja su mundo, basado en su perspectiva, no en nuestros productos y procesos. El conocimiento de la experiencia del cliente permite a las empresas "sintonizar" con los puntos de mejora que impulsan el crecimiento, incluyendo compras más frecuentes, menos quejas, un comportamiento más leal y una mayor promoción. Y como la experiencia del cliente no se construye sobre una transacción individual, sino sobre encuentros acumulativos, realizar una encuesta de satisfacción justo después de una transacción captará algunas pistas, pero ni mucho menos todas. Tenga en cuenta que, como estos indicios son cosas que contribuyen a la experiencia del cliente, no sólo a la de su empresa, algunas empresas pueden sentir que estas cuestiones están fuera de su control, incluso que no son de su incumbencia. Sin embargo, con demasiada frecuencia, es esa visión "de campo" la que te hace pensar en otro camino y te lleva a ideas y acciones que tus competidores no han recogido. Se deriva de una mentalidad que considera que todos los comentarios de los clientes son válidos (los trata como "expertos en sus propias vidas"), incluso si sólo una parte de la información se utilizará en última instancia. Algunos pueden ser valiosos sólo cuando se combinan correctamente, tal vez con otros datos ya existentes en la empresa. No existe una fórmula mágica, pero sí una técnica para encontrar y aplicar estos conocimientos sobre la experiencia para impulsar el rendimiento. La experiencia del cliente aporta una perspectiva diferente a las cuestiones de ingresos y costes. Muchas empresas empiezan creyendo que cuesta demasiado dinero crear una experiencia, fondos que podrían invertirse mejor en el desarrollo de nuevos productos (NPD). Sin embargo, la comprensión de la experiencia del cliente puede identificar no sólo las deficiencias del producto, sino también dónde ganar la lealtad del cliente a través de la prestación de servicios, o el suministro de información. Incluso puede poner de manifiesto áreas de reducción de costes, como los casos en los que los clientes pueden preferir el autoservicio si se rediseña (piense en los cajeros automáticos, las tarjetas Oyster y otros). Los jefes de ventas se enfrentan a decisiones difíciles cada día, equilibrando constantemente dónde invertir su energía e ideas para lograr sus objetivos. La experiencia del cliente ofrece la oportunidad de centrar su capacidad de generar ingresos destacando lo que los clientes valoran más, al tiempo que se reducen los costes eliminando los aspectos que restan valor a la experiencia o que no son muy valorados. -- Nota: la gestión de la experiencia del cliente ofrece a las organizaciones otros beneficios que afectan indirectamente a las ventas, en particular la satisfacción de los empleados y la reputación de la marca. Estos beneficios son importantes para sus inversores y para su capacidad de competir en general. Pero este es el tema de otro blog. Artículos relacionados: Impacto de la experiencia del cliente en las ventas' -- Londres Rick se dirigió a los miembros de The Sales Club en Londres en septiembre de 2012. Su sesión se centró en el impacto de la experiencia del cliente en las ventas, demostrando cómo la experiencia del cliente difiere de...</w:t>
      </w:r>
    </w:p>
    <w:p>
      <w:r>
        <w:rPr>
          <w:b/>
          <w:color w:val="FF0000"/>
        </w:rPr>
        <w:t xml:space="preserve">id 133</w:t>
      </w:r>
    </w:p>
    <w:p>
      <w:r>
        <w:rPr>
          <w:b w:val="0"/>
        </w:rPr>
        <w:t xml:space="preserve">¿Eres un actor estafador? En una reciente ronda de audiciones, mi productor, de buen grado, detuvo a un actor que cantaba "If I Can't Love Her" de "La Bella y la Bestia" de Disney. "¿Por qué todos los actores que cantan esta canción en las audiciones", comenzó, "tienen que adoptar una postura jodidamente amplia al interpretar esta canción?". A continuación, demostró la postura que habíamos visto a lo largo de varios días de audiciones. La pregunta del productor se debió a que un actor de la audición anterior había llegado, presentado la misma canción, y se había colocado con una postura similar a la del Gran Cañón, extrañamente acompañada de una contorsión de Hombre Elefante. Este actor no había hecho nada diferente para nosotros un mes antes en una convocatoria abierta. No había nada nuevo que descubrir. Era un clon de sí mismo. Era uno de las docenas de hombres que recreaban una interpretación de las representaciones menores del papel que se presentaban a nivel regional en los teatros y escuelas. Cuando participé en el casting de las compañías originales de "La Bella y la Bestia", nunca nos encontramos con este fenómeno de contorsión de la postura. Hasta que los actores fueron testigos de cómo otros actores recreaban el papel. Entonces surgieron las audiciones con papel carbón. Esos duplicados se convirtieron en facsímiles exagerados cuando el papel se representó en producciones de segunda y tercera clase. (Esa delimitación de clases no es un golpe sarcástico. En el mundo del espectáculo, una producción de Broadway suele clasificarse como de "primera clase" porque fue la primera). Ahora que he dejado de trabajar durante varias generaciones en la producción original de Broadway y que en la actualidad participo en montajes regionales de la obra, ya no encuentro a posibles Belles, Gastons, Lumieres, LeFous o Beasts que aporten un arte propio que no haya sido sesgado por haber visto a otro actor en el papel. Ahora veo actores que imitan presentaciones caricaturescas de un producto inferior. Nada original. Sólo copias. Este fenómeno de interpretaciones clónicas no es exclusivo del teatro musical. Siempre que hago un reparto de "Otelo", uno de mis primeros pensamientos es: "¿Cuántos hombres vendrán esta vez luciendo un aro en la oreja?". Y, sin falta, los hombres desfilan en las audiciones, haciendo alarde de camisas blancas hinchadas de botones abiertos y luciendo sus recientes compras de Piercing Pagoda. ¿Por qué algunos actores no pueden ser originales? ¿Por qué algunos se empeñan en no ser actores sino imitadores? La inseguridad es la primera culpable. El actor que "presenta" es el actor que no confía en sí mismo para encontrar la verdad y la invención dentro del arte que reside en su musa. La suposición es el segundo culpable tortuoso. Los actores asumen con demasiada frecuencia el deseo del público. Ya sea que ese público incluya al personal de casting, a un director o a todas esas maravillosas personas que se encuentran en la oscuridad... enviando mensajes de texto durante una representación. No asumas que tu trabajo debe ser un clon de la actuación de otra persona. No estás siendo un actor. Estás siendo un empleado de copias en Kinko's. Dudo que antes de que los medios de comunicación grabados se convirtieran en algo omnipresente en la vida moderna, los actores fueran tan displicentes al tomar el camino de la menor resistencia. Aunque puedo imaginar que hace más de un siglo existían los actores inseguros y celosos que buscaban las interpretaciones de Kean, Burbage, Booth y Barrymore para luego pavonearse en un escenario una interpretación de lo que recordaban mientras se imaginaban réplicas resplandecientes. Pero, ¿estaban siendo actores o ladrones? Si se trata de esto último, no hay ninguna sentencia que penalice el latrocinio cometido, salvo que la conciencia del actor (si la tiene) roa constantemente que el actor no es un actor sino un fraude. El miedo es el tercero y más desagradable de los provocadores para los actores que replican mal las actuaciones de otros. El miedo es esa voz fastidiosa en la cabeza que, como una serpiente, sisea suavemente: "Si no les muestras algo que hayan visto antes, no les gustarás". Estuve a punto de no escribir "Actuar: Make It Your Business " porque a menudo sostenía ante los demás que lo que tenía que ofrecer ya había sido publicado hasta la saciedad. Mis amigos me amonestaron, con razón, respondiendo que mi voz, mi visión y mi orientación sobre el negocio aún no habían sido escuchadas y que eso en sí mismo era nuevo. Y tenían razón. Así que la próxima vez que entres en una audición o sala de ensayo, ¿qué vas a ofrecer? ¿Tu voz o una réplica de los actores que te han precedido? No hay arte en</w:t>
      </w:r>
    </w:p>
    <w:p>
      <w:r>
        <w:rPr>
          <w:b/>
          <w:color w:val="FF0000"/>
        </w:rPr>
        <w:t xml:space="preserve">id 134</w:t>
      </w:r>
    </w:p>
    <w:p>
      <w:r>
        <w:rPr>
          <w:b w:val="0"/>
        </w:rPr>
        <w:t xml:space="preserve">The Springs lyrics Información de la canción Lyrics Aire en las calles, luces en los árboles Ocho días a la semana, enfermedad del cantante Quiero estar donde el sol se junta con el cielo Quiero estar allí, está fuera de tu mente Y creo en los secretos que guardas Quiero un pedazo de aire cuando respiro Quiero ser el oro debajo de la corriente Teniendo mi momento, ya sabes lo que quiero decir Ooooh, es un cielo azul Y los faros, y los titulares Es un nuevo día, para una nueva ola Es un momento perfecto, oh Me estoy moviendo hacia fuera, por un momento en los resortes Fuera de mi camino, berlin a l.a Quiero quedarme aquí y no volver a casa nunca más Quiero ser la hierba bajo tus pies Quiero ser las tiendas de tu calle principal Y creo en los secretos que guardas Quiero ser tu alarma cuando duermes Quiero ser el único que puede estar cerca Quiero ser el que puede hacerte sentir orgulloso Ooooh, es un cielo azul Y los faros, y los titulares Es un nuevo día, para una nueva ola Es un momento perfecto, oh Me voy, por un momento en las primaveras Consigue una voz, no consigas un médico Esa es tu elección, nadie puede detenerte Quiero ser el único que puede estar cerca Quiero ser el único que puede hacerte sentir orgulloso Tengo un trabajo, no tengo ninguna pensión En él por amor - el dinero es demasiado apretado para mencionar Quiero estar en la ciudad rockin'est Quiero hacer lo que quiero si me mata Tengo que decir, tu hogar es donde lo haces Está bien, Quiero ser la goma de mascar en tu asiento del tren Quiero levantarme y caminar con mis propios pies Quiero ser la persona con la que puedes estar Quiero ser la roca bajo tu suelo Quiero ser la persona que puede hacerte sentir orgullosa</w:t>
      </w:r>
    </w:p>
    <w:p>
      <w:r>
        <w:rPr>
          <w:b/>
          <w:color w:val="FF0000"/>
        </w:rPr>
        <w:t xml:space="preserve">id 135</w:t>
      </w:r>
    </w:p>
    <w:p>
      <w:r>
        <w:rPr>
          <w:b w:val="0"/>
        </w:rPr>
        <w:t xml:space="preserve">Algunas de las recompensas que Alá ha preparado para los creyentes en el Paraíso "En verdad, los muttaqun (las personas piadosas y justas) estarán en medio de jardines y manantiales ( Jannah ). (Se les dirá): 'Entrad en ella ( Jannah ), en paz y seguridad'. Y eliminaremos de sus pechos cualquier sentimiento profundo de amargura (que puedan tener). (Serán como hermanos enfrentados en tronos. Ningún sentimiento de fatiga les tocará, ni se les pedirá (nunca) que lo dejen". [ Al-Qur'an 15:45-48] "(Se dirá a los creyentes del monoteísmo islámico): '¡Servidores míos! No tendréis miedo en este Día, ni os afligiréis. (Vosotros) que habéis creído en Nuestras ayat (pruebas, versos, lecciones, signos, revelaciones, etc.) y habéis sido musulmanes (es decir, que os sometéis totalmente a la Voluntad de Alá y creéis en la Unicidad de Alá). Entrad en el Yánnah, vosotros y vuestras esposas, en la felicidad'. Les rodearán bandejas de oro y copas; habrá allí todo lo que el interior pueda desear, y todo lo que los ojos puedan deleitar, y permaneceréis allí para siempre. Este es el Yannah que se os ha hecho heredar por vuestras acciones que realizasteis (en la vida del mundo). En ella tendréis frutos en abundancia, de los que comeréis (como queráis)". [ Al-Qur'an 43:68-73] "Ciertamente, los muttaqun (los piadosos), estarán en lugar seguro ( Jannah ). Entre jardines y manantiales vestidos de seda fina y (también) de seda gruesa, frente a frente. Así (será). Y los casaremos con hembras hermosas de ojos grandes y hermosos. Allí pedirán toda clase de frutos en paz y seguridad. Allí no probarán la muerte, salvo la primera muerte (de este mundo), y Él los salvará del tormento del Fuego ardiente. ¡Como una recompensa de tu Rabb! Ese será el éxito supremo". [ Al-Qur'an 44:51-57] "Ciertamente, al-abrar (los piadosos y justos) estarán en la Delicia ( Jannah ). Sobre tronos, mirando (a todas las cosas). Reconocerás en sus rostros el brillo de la delicia. Se les dará de beber vino puro sellado. El último de ellos (ese vino) tendrá olor a almizcle, y por él se esforzarán los que quieran esforzarse (es decir, apresurarse a obedecer a Alá). Ese vino estará mezclado con tasnim. Un manantial del que beben los más cercanos a Alá". [ Al-Qur'an 83:22-28] Las ayat coránicas sobre el tema son muchas y bien conocidas. Yabir, que Alá esté complacido con él , informó que el Mensajero de Alá, que la paz y la bendición de Alá sean con él , dijo: "Los habitantes de Jannah comerán y beberán en ella, pero no tendrán que pasar excrementos, sonarse la nariz u orinar. Sus alimentos serán digeridos produciendo eructos que desprenderán un olor como el del almizcle. Estarán inspirados para declarar la libertad de Alá de la imperfección y proclamar Su Grandeza tan fácilmente como se respira." [Muslim] Comentario: Eructar los vapores del almizcle significa que después de las comidas uno no sentiría pesadez y acidez. Por otra parte, el eructo emitirá aire perfumado, y la comida será digerida por él. No habrá excrementos ni orina. En segundo lugar, la recitación del Nombre de Alá permanecerá siempre en sus lenguas sin el menor esfuerzo como la forma en que respiramos, sin ningún esfuerzo. En otras palabras, la comida en Jannah será tan ligera y fina que no habrá orina ni excrementos desagradables. Por otro lado, sólo habrá un olor fino como el del almizcle. Abu Hurayrah, que Alá esté complacido con él, informó que el Mensajero de Alá, que la paz y la bendición de Alá sean con él, dijo: "Alá, el Exaltado, ha dicho: 'He preparado para mis siervos justos lo que ningún ojo ha visto, ningún oído ha oído, y</w:t>
      </w:r>
    </w:p>
    <w:p>
      <w:r>
        <w:rPr>
          <w:b/>
          <w:color w:val="FF0000"/>
        </w:rPr>
        <w:t xml:space="preserve">id 136</w:t>
      </w:r>
    </w:p>
    <w:p>
      <w:r>
        <w:rPr>
          <w:b w:val="0"/>
        </w:rPr>
        <w:t xml:space="preserve">Este fue otro de esos álbumes que no aparecen en ninguna parte. Me preguntaron si estaba dispuesto a escucharlo y, después de leer la nota de prensa, parecía bastante interesante, así que dije que lo probaría. La verdad es que me alegro mucho de haberlo hecho. El primer pensamiento que me vino a la mente, desde el momento en que empezó a sonar, fue que me recuerdan mucho a The Levellers. No en el sentido de que los copien, sino más bien por su estilo general. Las canciones, a pesar de tener unas letras que invitan a la reflexión, suenan animadas y enérgicas. Son extravagantes, alegres, y aquí y allá te encontrarás sonriendo mientras escuchas, hay ciertamente algunos momentos bastante divertidos. El vocalista a veces me hace pensar en una versión masculina de Lily Allen, aunque eso es probablemente un poco injusto. Es sólo por el fraseo vocal, y como he dicho, es sólo ocasionalmente. También están a su favor los enormes estribillos, que te harán cantar antes de que te des cuenta de que lo estás haciendo. No hay nada pesado en este álbum, y sólo podría describirse como música de rock para la radio, pero es un gran material de todos modos. No se adentra en el territorio del pop en su mayor parte, y eso, para mí, no hace más que añadir puntos positivos. Este álbum es una colección de canciones pegadizas, algunas letras muy interesantes y la cantidad justa de encanto descarado para que vuelvas una y otra vez. Musicalmente, es un álbum muy agradable y tiene ese factor de "sentirse bien". Pon este álbum en tu reproductor de CD, siéntate y disfruta del viaje, porque estos chicos han hecho un álbum que destaca entre la multitud. Es animado, tiene mucho ritmo y, lo que es más importante, es muy divertido. Merece la pena que le eches un vistazo.</w:t>
      </w:r>
    </w:p>
    <w:p>
      <w:r>
        <w:rPr>
          <w:b/>
          <w:color w:val="FF0000"/>
        </w:rPr>
        <w:t xml:space="preserve">id 137</w:t>
      </w:r>
    </w:p>
    <w:p>
      <w:r>
        <w:rPr>
          <w:b w:val="0"/>
        </w:rPr>
        <w:t xml:space="preserve">ERA UNA FORTALEZA QUE LLEGABA A CASA Podían oírla antes de verla Por Allen Ostrom No era tan inusual en aquellos días, ya que el personal de la estación 131 se reunía alrededor de la torre y de los puestos de apoyo dispersos para esperar el regreso de los B-17 enviados esa misma mañana. Primero llega el lejano estruendo y el zumbido de los Cyclones. Luego, una mancha en el horizonte de East Anglia. Pronto un pequeño grupo que indica el escuadrón líder. Finalmente, el grupo. Luego el conteo. 1-2-3-4-5?.. Pero eso habría sido normal. Hoy era diferente. Era demasiado pronto para que el grupo regresara. Llegan 20 minutos antes. No puede ser el 398. ¡Pudieron oírlo antes de verlo! Algo estaba llegando a casa. ¿Pero qué? Todos los ojos se volvieron hacia el noreste, alineados con la pista principal, cada uno de los hombres de tierra y de los aviadores retirados se esforzaron por distinguir este "lamento de un Banshee", como lo llamó uno de ellos. No se trataba de un B-17 con su característico rugido profundo de los motores mezclado con cuatro hélices que golpeaban. ¡Esto era un aullido! Como un poderoso viento soplando en un enorme silbido. Entonces apareció a la vista. ¡ERA un B-17! Bajo y apuntando su nariz hacia la pista de 6.000 pies, parecía para todo el mundo estar arrastrándose hacia la tierra, gritando en protesta. No eran necesarias las bengalas rojas. Todos los que vieron este Fuerte sabían que había muerte a bordo. "¡Mira ese morro!", decían mientras todos los ojos miraban asombrados a este único y destrozado remanente de un avión que una vez fue hermoso, que se deslizaba para un irreal aterrizaje "en caliente". Tomó toda la pista mientras el ruido de la "Banshee" finalmente disminuía, y se detuvo sin gloria en el barro justo después de la pista de hormigón. Hombres y máquinas corrieron hacia el avión, ahora silencioso y solitario. La ambulancia y el personal médico llegaron primero. El camión de bomberos... el personal de tierra y del aire... los jeeps, el camión, las motos... Salió uno de los miembros de la tripulación por la puerta de la cintura, luego otro. Extrañamente silencioso. La escena era casi extraña. Los hombres se quedaron como en shock, sin saber si cantar o llorar. Cualquiera de las dos cosas habría sido aceptable. Los médicos se dirigieron en silencio al morro por la puerta de la cintura mientras el resto de la tripulación empezaba a salir. Y para responder a la pregunta obvia, "¿qué ha pasado? Lo que pasó fue fácil de ver. El morro era una escena de destrucción total. Era como si un gigantesco abrelatas aéreo hubiera pelado el morro como una naranja, reubicando trozos de metal, plexiglás, cables y tubos en el parabrisas de la cabina e incluso hasta la torreta superior. El cañón de la mejilla izquierda colgaba inerte, como un brazo roto. Un hombre señaló el pliegue de la torreta de la barbilla. No hay que confundir esa marca. Un proyectil antiaéreo alemán 88 había explotado en el regazo del togglier. Este sería George Abbott de Mt. Labanon, PA. Había sido artillero de cintura antes de entrenarse para asumir el papel de bombardero. Todavía en la cabina, agotados física y emocionalmente, estaban el piloto Larry deLancey y el copiloto Phil Stahlman. El navegante Ray LeDoux finalmente tocó a deLancey en el hombro y le sugirió que se bajara. El artillero de la torreta de máquinas Ben Ruckel ya había llegado a la cintura y estaba saliendo junto con el operador de radio Wendell Reed, el artillero de la torreta de bolas Al Albro, el artillero de cintura Russell Lachman y el artillero de cola Herbert Guild. Stahlman volaba su última misión programada como sustituto del copiloto habitual, Grady Cumbie. Este último había sido hospitalizado el día anterior por un problema de oído. Lachman también era un "sub", sustituyendo a Abbott en la cintura. DeLancey llegó hasta el final de la pista, donde se sentó con las rodillas recogidas, los brazos cruzados y la cabeza baja. El calvario había terminado, y ahora el drama comenzaba una repetición mental. Entonces tuvo lugar una extraña escena. El coronel Frank P. Hunter, comandante de grupo, había llegado después de ver el aterrizaje desde la torre y estaba a punto de acercarse a DeLancey. Fue retenido físicamente por el cirujano de vuelo Dr. Robert Sweet. "Coronel, ese joven</w:t>
      </w:r>
    </w:p>
    <w:p>
      <w:r>
        <w:rPr>
          <w:b/>
          <w:color w:val="FF0000"/>
        </w:rPr>
        <w:t xml:space="preserve">id 138</w:t>
      </w:r>
    </w:p>
    <w:p>
      <w:r>
        <w:rPr>
          <w:b w:val="0"/>
        </w:rPr>
        <w:t xml:space="preserve">Cambiar el nivel de importancia o sensibilidad de los mensajes Puede establecer el nivel de importancia de los mensajes de correo electrónico para indicar si los mensajes necesitan la atención de los destinatarios rápidamente o si pueden leerse más tarde. Para los mensajes de correo electrónico que tienen un nivel de importancia, los destinatarios ven un indicador visual en su bandeja de entrada. Al establecer el nivel de importancia, también se permite a los destinatarios del correo electrónico clasificar los mensajes por importancia. Además, puede incluir una configuración de sensibilidad. Se trata de una advertencia al destinatario sobre cómo tratar el contenido del mensaje. Para cada uno de los ajustes de sensibilidad, los destinatarios verán el siguiente texto en la barra de información del mensaje: Para Normal , no se asigna ningún nivel de sensibilidad al mensaje, por lo que no se muestra ningún texto en la barra de información. Para Privado , el destinatario verá Por favor, trate esto como Privado en la barra de información. Para Personal , el destinatario verá Por favor, trate esto como Personal en la barra de información. En Confidencial, el destinatario verá en la barra de información "Por favor, trate esto como confidencial". Nota Cada uno de estos ajustes de sensibilidad es sólo un aviso. Los destinatarios pueden realizar cualquier acción sobre el mensaje que deseen, como reenviar un mensaje confidencial a otra persona. Si desea evitar que los destinatarios realicen cualquier acción sobre un mensaje, debe utilizar la Gestión de derechos de información (IRM). Los destinatarios verán el siguiente texto en la barra de información del mensaje: Para Normal , no se asigna ningún nivel de sensibilidad al mensaje, por lo que no se muestra ningún texto en la barra de información. Para Privado , el destinatario verá Por favor, trate esto como Privado en la barra de información. Para Personal , el destinatario verá Por favor, trate esto como Personal en la barra de información. En Confidencial, el destinatario verá en la barra de información "Por favor, trate esto como confidencial". Nota Cada uno de estos ajustes de sensibilidad es sólo un aviso. Los destinatarios pueden realizar cualquier acción sobre el mensaje que deseen, como reenviar un mensaje confidencial a otra persona. Si desea evitar que los destinatarios realicen cualquier acción sobre un mensaje, debe utilizar la Gestión de derechos de información (IRM)</w:t>
      </w:r>
    </w:p>
    <w:p>
      <w:r>
        <w:rPr>
          <w:b/>
          <w:color w:val="FF0000"/>
        </w:rPr>
        <w:t xml:space="preserve">id 139</w:t>
      </w:r>
    </w:p>
    <w:p>
      <w:r>
        <w:rPr>
          <w:b w:val="0"/>
        </w:rPr>
        <w:t xml:space="preserve">Esperando que alguno de vosotros, cazadores de depredadores, pueda ayudarme. Nunca he tenido experiencia en la caza de depredadores, y me encantaría entrar en ella. Tengo algunos lobos rondando por mi campamento, y me imagino que este año me gustaría realmente tratar de conseguir uno. Tal vez pueda conseguir algunos restos de alce de algunos amigos (ya que este año no tuve éxito, incluso después de cazar todo el día durante más de 20 días). Lo que me preguntaba es si alguien ha tenido experiencia con lobos y cómo reaccionan a algo como un FOXPRO, o si hay algo mejor? ¿O ni siquiera es necesario? Cualquier ayuda sería genial, mi pared parece vacía sin un lobo colgado LOL ¡Gracias! ________________________________________\\... Vivir para la aventura Me imagino que (el foxpro) funcionaría tan bien en los lobos como lo hace en coyote's.... Tengo un amigo que estaba fuera en BC para una caza de oso y después de la cosecha de sus 2 osos que salió llamando para el lobo ... Se las arregló para llamar a dos de ellos con un viejo $ 8 llamada de socorro de mano de conejo. Supongo que es todo acerca de la configuración, la ubicación y timimg ... buena suerte En una nota lateral, asegúrese de comprobar los regs para la temporada abierta y la etiqueta de lobo (s) para su WMU ... ________________________________________\\... "Todo es fácil cuando se sabe cómo" "La carne no se cultiva en las tiendas" Un amigo mío ha tenido buena suerte llamando a los lobos, que utiliza una unidad de tecnología de la vida silvestre, pero son muy caros para un usuario ocasional, fox pro tendrá sonidos que funcionará, tuve un poco de tiempo y trató de una ubicación cuando estaba en mi línea norteña atrapando castor, pero no responde espero darle un poco más de esfuerzo el próximo viaje hasta ________________________________________\\... "Me imagino que (el foxpro) funcionaría tan bien en los lobos como en los coyotes .... Tengo un amigo que estaba en BC para una caza de oso y después de la cosecha de sus 2 osos que salió llamando a los lobos ... Se las arregló para llamar a dos de ellos con un viejo $ 8 llamada de socorro de mano de conejo. Supongo que es todo acerca de la configuración, la ubicación y timimg ... buena suerte En una nota lateral, asegúrese de comprobar los regs para la temporada abierta y la etiqueta de lobo (s) para su WMU ... Ahhh, eso es algo que me gustaría probar. Sólo una llamada de mano como esa. Me imagino que no necesitaría mucho si ya están al acecho de la comida. Sólo algo para llamar su atención rápidamente probablemente funcionaría genial. Ya tengo una etiqueta, y la temporada está abierta del 15 de septiembre al 31 de marzo. Pero la etiqueta sólo es válida hasta el 31 de diciembre, después tengo que comprar una nueva para la temporada 2013. Es una especie de timo de dinero en ese sentido, pero bueno, sólo son 10 dólares. Cita: Originalmente publicado por trappermatt Un amigo mío ha tenido buena suerte llamando a los lobos, que utiliza una unidad de tecnología de la vida silvestre, pero son muy caros para un usuario ocasional, fox pro tendrá sonidos que va a trabajar, tuve un poco de tiempo y trató de una ubicación cuando estaba en mi línea norteña atrapando castor, pero no responde espero darle un poco más de esfuerzo el próximo viaje hasta ¿Qué tipo de precio estamos hablando aquí? Sé que los lobos que he llamado antes (accidente total, yo estaba llamando a los alces) han llegado y trató de dar cuerda a mí de inmediato. En cuanto te dan cuerda, se van a toda prisa. Esperaba cazar en una zona abierta, y hacer un disparo de mayor alcance para tratar de minimizar mi olor alrededor de ellos. También voy a averiguar lo que un 300 win mag disparando rondas hornady superformance hace a un lobo lol. No puedo ver que sea algo bueno, pero es la única arma "adecuada" que tengo aparte de un calibre 12 con perdigones. Y no creo que sea capaz de acercarme lo suficiente como para usar mi .22 ________________________________________\\N... Vive la aventura Hunter, mira si puedes conseguir un par de carcasas de castor. Haz un agujero en el hielo frente a tu campamento, y congela al castor. Luego apunte su rifle a esa distancia para que no tenga que adivinar cuando esté listo para disparar. Usted los verá antes de que el hielo se derrita. Pero</w:t>
      </w:r>
    </w:p>
    <w:p>
      <w:r>
        <w:rPr>
          <w:b/>
          <w:color w:val="FF0000"/>
        </w:rPr>
        <w:t xml:space="preserve">id 140</w:t>
      </w:r>
    </w:p>
    <w:p>
      <w:r>
        <w:rPr>
          <w:b w:val="0"/>
        </w:rPr>
        <w:t xml:space="preserve">Lunes, 22 de octubre de 2012 Le compré un avión a reacción 'Le compré a Elizabeth el avión a reacción en el que volamos ayer. Cuesta, completamente nuevo, 960.000 dólares. A ella no le disgustó". Así escribía el actor Richard Burton en su diario en 1967, en la cima de su fama y en los primeros años de su primer matrimonio con Elizabeth Taylor. Los diarios, que abarcan más de cuatro décadas aunque escritos de forma bastante esporádica, acaban de ser publicados por Yale University Press. Burton nació como Richard Walter Jenkins en el seno de una familia numerosa en Pontrhydyfen, Gales, en 1925, pero su madre murió dos años después y fue criado por una hermana. Abandonó la escuela a los 16 años y pronto ingresó en el Cuerpo de Entrenamiento Aéreo como cadete. Allí conoció a Philip Burton, un antiguo profesor suyo que posteriormente lo adoptó, le ayudó a seguir estudiando y fomentó sus aptitudes teatrales. El joven Burton sirvió dos años en la RAF, entre 1944 y 1947. Sin embargo, antes de su servicio militar ya había empezado a trabajar como actor y, tras su licenciamiento, se trasladó a Londres para impulsar su carrera. Conoció a su primera esposa, Sybil Williams, trabajando en un plató de cine. Tuvieron dos hijas. Burton encontró trabajo con bastante facilidad, en películas y narrando para la BBC, pero un punto de inflexión importante se produjo en 1951, cuando protagonizó dos producciones de Shakespeare para Anthony Quayle en Stratford-upon-Avon y recibió excelentes críticas. Le siguieron varias películas en Hollywood ("Desert Rat" y "The Robe"), y luego una importante temporada de Shakespeare en el Old Vic. Cuando su compañero y amigo galés Dylan Thomas murió, Burton interpretó el papel principal de Dylan en Under Milk Wood (a beneficio de la familia de Dylan), que hoy sigue siendo una de las producciones radiofónicas más célebres de todos los tiempos. A esta obra le siguieron otras películas de Hollywood y, con ellas, la riqueza que le llevó a trasladarse a Suiza, un país que no paga impuestos, en 1957. Después de actuar en Broadway, Burton fue contratado para protagonizar la problemática producción de la Twentieth Century Fox, Cleopatra , una película que se convertiría en la más cara jamás realizada en aquella época, y que daría paso a la etapa de mayor éxito de Burton en Hollywood. En el plató conoció a Elizabeth Taylor, que, como él, estaba casada en ese momento. El romance fue ampliamente difundido por los medios de comunicación, pero la pareja no pudo casarse hasta su divorcio en 1964. Juntos produjeron varias películas memorables, entre ellas ¿Quién teme a Virginia Woolf? El fogoso matrimonio duró 10 años, pero una vez divorciados no tardaron en volver a casarse. Burton adoptó a la hija de Taylor de un matrimonio anterior (cuyo padre había muerto); y juntos Burton y Taylor adoptaron a un niño alemán. La producción de Burton en sus últimos años fue más prolífica que admirada, ya que a menudo aceptaba trabajos mediocres por motivos económicos. Sin embargo, tuvo cierto éxito con Equus (que había interpretado en el escenario con gran éxito) y Los gansos salvajes . De 1976 a 1982 estuvo casado con Susan Hunt, y desde 1983 hasta su muerte en 1984 con Sally Hay. Sólo tenía 58 años cuando murió, pero había sido un gran fumador y bebedor toda su vida. Se puede obtener más información en Wikipedia, en el sitio web de Richard Burton o en Welcome to Wales. Al parecer, Burton llevó un diario de forma intermitente durante la mayor parte de su vida, y Melvyn Bragg utilizó por primera vez extractos del mismo en su biografía Rich: The Life of Richard Burton, publicada por Hodder and Stoughton en 1988. En 2005, la viuda de Burton, Sally, entregó los diarios -escritos entre 1939 y 1983- y otros documentos personales, conocidos como la Colección Richard Burton, a la Universidad de Swansea; y en 2010 la universidad inauguró formalmente sus instalaciones de Archivos Richard Burton. Ahora -en octubre de 2012- Yale University Press ha publicado The Richard Burton Diaries , editado por Chris Williams. Un generoso número de páginas puede leerse libremente en Amazon . La editorial afirma: 'En sus diarios personales Richard Burton es un hombre muy diferente al que familiarmente "conocemos" como aclamado actor, estrella del cine internacional y celebridad de la jet-set. De sus páginas privadas, escritas a mano, emerge una persona diferente: un hombre de familia, un padre, un marido, un hombre a menudo con problemas y siempre muy observador. Entendido a través de sus propias palabras, día a día y año a año, Burton se convierte en un ser humano completo que, con un gran talento y una</w:t>
      </w:r>
    </w:p>
    <w:p>
      <w:r>
        <w:rPr>
          <w:b/>
          <w:color w:val="FF0000"/>
        </w:rPr>
        <w:t xml:space="preserve">id 141</w:t>
      </w:r>
    </w:p>
    <w:p>
      <w:r>
        <w:rPr>
          <w:b w:val="0"/>
        </w:rPr>
        <w:t xml:space="preserve">Intenta aprender algo de matemáticas. Las matemáticas ayudan en todas las áreas de la ciencia, tanto en la parte científica (escribiendo sobre tu trabajo y entendiendo los datos) como en el acto de establecer experimentos y demostrar cosas sobre ellos después. No tienes que ser un genio de las matemáticas (¡yo no lo soy!), pero deberías hacer matemáticas durante todo el tiempo que puedas en la escuela (el nivel A estaría bien si quisieras ser ingeniero). Disfrutar de lo que se estudia ayuda mucho: ¡no hay mucha fama ni dinero en la ciencia! La mayoría de las personas que conozco que son científicos hacen su trabajo porque lo aman más que cualquier otra cosa en el mundo. Pero, de todas formas, deberías intentar amar tu trabajo, hagas lo que hagas. Seguro que los demás también tendrán otras sugerencias. Depende de la ciencia que quieras hacer. Buena pregunta. Creo que la sugerencia de Mike de empezar con las matemáticas es buena. Yo añadiría que una mente analítica es útil porque vas a pasar por muchos análisis de datos en el curso de ser un científico. La capacidad de perseverar es importante, ya que a veces las cosas simplemente no funcionarán y tendrás que modificar, repetir y volver a modificar. Pero merece la pena por los momentos en los que obtienes un nuevo y emocionante resultado que sólo tú conoces por el momento... Estoy completamente de acuerdo con Michael y Blanka: las matemáticas serán sin duda útiles y es realmente importante tener un pensamiento positivo porque cuando las cosas van mal (y créeme que irán mal) tienes que ser capaz de averiguar por qué y volver a empezar. También creo que es muy importante tener una mente inquisitiva: es bueno hacerse preguntas constantemente. Por último, creo que tener un buen conocimiento de cómo escribir ayuda mucho. No hace falta ser un periodista o un novelista increíble, pero si puedes plasmar las ideas que tienes en algo que tenga sentido para otra persona, esa es una habilidad realmente importante. (¡Ustedes pueden juzgar si la tengo o no!)</w:t>
      </w:r>
    </w:p>
    <w:p>
      <w:r>
        <w:rPr>
          <w:b/>
          <w:color w:val="FF0000"/>
        </w:rPr>
        <w:t xml:space="preserve">id 142</w:t>
      </w:r>
    </w:p>
    <w:p>
      <w:r>
        <w:rPr>
          <w:b w:val="0"/>
        </w:rPr>
        <w:t xml:space="preserve">Te Upoko o Te Kuri a Paoa -- Young Nicks Head Tras la llegada de James Cook en 1769, la vida de los maoríes cambió. En sus viajes a Nueva Zelanda, bautizó muchos de los lugares que "descubrió" con nombres de miembros destacados del Almirantazgo o de la aristocracia británica. Aoraki (El Perforador de Nubes) se convirtió en el monte Cook, Taranaki se convirtió en el monte Egmont (en honor a John Percival, 2º conde de Egmont), Putauaki (en la bahía de Plenty) se convirtió en el monte Edgecumbe en honor al sargento de los marines del Endeavour, y Whakaari se convirtió en la isla Blanca, etc. No sólo las montañas, sino también los ríos y partes de la costa recibieron nombres. En el primer avistamiento de Nueva Zelanda por parte de Cook, Te Upoko o Te Kuri a Paoa se convirtió en Young Nick's Head (por Nick Young, el grumete que realizó el avistamiento). Su posterior partida convirtió a Onetana en el Cabo de la Despedida. La confluencia de los ríos Waihou y Kauaeranga se convirtió en Firth of Thames. También se cambiaron los nombres de los asentamientos. Turanganui se convirtió en Gisborne (en honor a William Gisborne, el Secretario Colonial), y Turanganui-a-Kiwa (El lugar de parada de Kiwa) se convirtió en Poverty Bay (Bahía de la Pobreza), debido a las pésimas experiencias del propio Cook allí, donde sus marinos mataron a los maoríes locales que participaban en un desafío ceremonial. Casi todos estos nombres introducidos por Cook y los que le siguieron siguen en uso hoy en día, aunque existe un esfuerzo concertado por parte de los maoríes para restablecer los topónimos maoríes. Esto no es sorprendente. Tradicionalmente, los maoríes no se identifican como individuos, sino como miembros de un conjunto de relaciones que incluye no sólo a los parientes humanos, sino también a los lugares y puntos de referencia que se consideran ancestros. De ahí que un individuo comience una presentación formal nombrando primero su montaña, luego su río, después su tribu, su hapu, y así sucesivamente. En la época preeuropea, la tenencia de la tierra de los maoríes estaba en continuo cambio, ya que las tribus se desplazaban para ocupar territorios más fértiles y así sucesivamente. Una de las formas de manawhenua (autoridad o custodia o derechos de uso históricos) sobre el territorio era asegurar que la ocupación se mantuviera en la memoria colectiva del pueblo. Por lo tanto, identificarse a través de un lugar era asegurar una relación continua y colectiva con ese lugar, independientemente de lo que ocurriera. Además de las cuestiones de identidad, también había que tener en cuenta las cuestiones de utu (responsabilidades recíprocas, deudas y/o retribuciones). Una de las razones por las que las ceremonias formales de saludo maoríes son tan prolongadas es porque en el mundo altamente cargado y violento de la confrontación de las iwi, era fatalmente importante saber quiénes eran los extraños que los visitaban y cuál podía ser su relación histórica con la tribu anfitriona. Una injusticia percibida desde hace varias generaciones podía ser el combustible de un conflicto en el presente. De ahí que una amplia descripción de la whakapapa (genealogía) que tuviera en cuenta las descripciones de la ubicación geográfica se convirtiera en un marcador crucial para las historias intertribales. Por último, los topónimos maoríes, como el Turanganui-a-kiwa ya mencionado, son casi siempre descripciones de acontecimientos históricos, en este caso, la parada o el descanso de Kiwa en este lugar. Los cuatro principales grupos tribales de la región, ( Te Aitanga-a-Mahaki, Rongowhakaata, Ngai Ta manuhiri y Te Aitanga-a-Hauiti ) tienen un antepasado común, Kiwa, que desembarcó aquí y descubrió la zona. (Por lo tanto, el nombre maorí recuerda no sólo la historia de quién llegó aquí primero, sino un vínculo de ascendencia común entre pueblos cercanos, que permite extender el comercio y la buena voluntad entre ellos. Por tanto, la importancia de los topónimos maoríes para la identidad, la historia, las relaciones sociales y las relaciones políticas de los maoríes es primordial. El uso de estos nombres maoríes ayudará a establecer y apoyar la comprensión y el recuerdo colectivo entre los no maoríes de la importancia de celebrar nuestras diferencias. Un buen lugar para empezar es The Reed Dictionary of Maori Place Names, A. W. Reed, Wellington, 1999.</w:t>
      </w:r>
    </w:p>
    <w:p>
      <w:r>
        <w:rPr>
          <w:b/>
          <w:color w:val="FF0000"/>
        </w:rPr>
        <w:t xml:space="preserve">id 143</w:t>
      </w:r>
    </w:p>
    <w:p>
      <w:r>
        <w:rPr>
          <w:b w:val="0"/>
        </w:rPr>
        <w:t xml:space="preserve">Las pistas y reservas de Port Hills Actualización de las reservas de Port Hills (a 21 de noviembre de 2012) Muchas pistas y reservas siguen cerradas debido al peligro de desprendimiento de rocas, incluyendo tramos de la carretera de la Cumbre. Se sigue trabajando para evaluar y eliminar las rocas peligrosas en muchas de las reservas. También se debe tener cuidado en las zonas que permanecen abiertas, ya que los peligros no siempre son inmediatamente evidentes. Los indicadores de peligro incluyen señales de rocas que se han movido, grietas y desprendimientos del suelo o restos de roca en la base de los acantilados. Se aconseja a los senderistas que se mantengan alejados de la parte superior e inferior de los acantilados costeros, los farallones y los afloramientos rocosos. También se aconseja a los navegantes que se mantengan alejados de las zonas altas de los acantilados costeros. Las condiciones invernales húmedas pueden aumentar la humedad del suelo, lo que puede suponer un mayor desprendimiento y la probabilidad de que se produzcan resbalones e inestabilidades en los taludes. Le rogamos que respete las señales de cierre. Las áreas están cerradas debido al riesgo significativo de caída de rocas y al hecho de que las rocas están siendo rodadas y voladas por los contratistas. Actualmente se está trabajando para evaluar y/o remediar las siguientes redes de pistas y reservas cerradas: Pista del camino de herradura en las reservas de Castle Rock y Whakaraupo Reserva de Urumau Tramo superior de la pista del Capitán Thomas en el Parque de Greenwood Pista de Scarborough Bluffs en la reserva de Scarborough Pista de Eastenders en el Parque de Greenwood Pista del borde del cráter desde la parte superior del camino de herradura hasta Cavendish Saddle El proceso de evaluación de estas zonas y de realización de las obras lleva tiempo y se ve afectado por los sucesivos eventos sísmicos que estamos teniendo. Por favor, tenga paciencia y observe el estado de cierre de estas zonas mientras trabajamos en ellas. El trabajo de prospección está recogiendo muchas rocas/barrancos sueltos y peligrosos, por encima de estas vías. Como parte del trabajo de prospección, las rocas se están rodando o se están haciendo seguras mediante su reposicionamiento. Sin embargo, muchas de ellas tienen que ser eliminadas (voladura) o atornilladas al lecho de roca circundante. Para ello, se está recurriendo a contratistas especializados. Otras zonas se dejarán para la "temporada". Esto significa que algunas reservas permanecerán cerradas durante el invierno y se evaluarán después de los meses más húmedos. En este momento es demasiado peligroso trabajar en algunas de las zonas de la pista. La Summit Rd permanece cerrada entre Cavendish Saddle y la parte superior de Rapaki Track. Este cierre está en vigor en virtud de la legislación del CERA y pueden producirse sanciones importantes si se encuentran personas dentro de la zona acordonada. Esta sección de la carretera tiene un riesgo muy alto de desprendimiento de rocas y también está sujeta a trabajos de reparación, lo que la convierte en una zona muy insegura. Esta página se actualizará cuando cambie la información. Para hablar con un guarda de Port Hills, llame al (03) 941 8999. Seguridad en las colinas El Ayuntamiento de Christchurch ha colocado una nueva señalización en Port Hills para proporcionar a los usuarios de las pistas y del parque unas directrices claras sobre cómo pueden mantenerse seguros mientras disfrutan de su experiencia al aire libre. Con el estado de las pistas (abiertas o cerradas) claramente señalizado, y con información sobre quién puede usar las pistas y cualquier restricción o peligro existente, el público estará mejor informado sobre cómo puede usar su sentido común para garantizar su seguridad mientras está en las pistas. Muchas de las directrices son de sentido común y se aplican a cualquier visita a los maravillosos parques regionales de Christchurch. Información para el visitante Sobre las Port Hills Las Port Hills son uno de los paisajes más queridos de Christchurch. Las praderas de tussock y los escarpados afloramientos rocosos contrastan con la planicie de las llanuras de Canterbury. En algunos valles, los restos de los bosques de podocarpos establecen vínculos con el pasado, mientras que en otros valles, y junto a la pasarela del borde del cráter, las tierras de arbustos autóctonos regenerados y restaurados aumentan la biodiversidad de Port Hills, y el placer de estar allí. La gente disfruta de Port Hills de muchas maneras diferentes, desde paseos panorámicos a lo largo de los miradores de picnic. El senderismo, la carrera, el ciclismo de montaña y el ciclismo de carretera son muy populares. Los botánicos exploran los bosques del borde del cráter, los escaladores se descuelgan por los escarpados acantilados volcánicos y los parapentistas se elevan sobre las laderas de tussock. Hay recorridos de orientación permanentes, lugares estupendos desde los que despegar aeromodelos y muchas vistas y rocas fotogénicas. Las numerosas y hermosas vistas de las propias Port Hills y del puerto de Lyttelton, la ciudad y las llanuras, y los Alpes del Sur en la distancia son ideales para fotografiar, dibujar o pintar. El Ayuntamiento de Christchurch gestiona 31 de los 39</w:t>
      </w:r>
    </w:p>
    <w:p>
      <w:r>
        <w:rPr>
          <w:b/>
          <w:color w:val="FF0000"/>
        </w:rPr>
        <w:t xml:space="preserve">id 144</w:t>
      </w:r>
    </w:p>
    <w:p>
      <w:r>
        <w:rPr>
          <w:b w:val="0"/>
        </w:rPr>
        <w:t xml:space="preserve">Samantha Selinger-Morris Una institución de la noche del sábado en la SBS durante los últimos siete años, RocKwiz se ha convertido, para muchos aspirantes a músicos, en el último sueño. Formar equipo con nombres como Martha Wainwright o Tex Perkins y demostrar al mundo que, de hecho, sabes lo que Lionel, una empresa que en su día fue propiedad de Neil Young, vende realmente. ¿O simplemente estar en la misma sala con tus ídolos del rock mientras responden a la pregunta? Sería impagable. (Y, sí, la respuesta es maquetas de trenes). Pero como el programa, que se graba en el Esplanade Hotel de St Kilda, sólo cuenta con cuatro civiles aficionados al trivial por episodio, el sueño suele quedarse en eso. Hasta ahora. Porque la banda de RocKwiz va a realizar una gira nacional en directo. La presentadora, Julia Zemiro, no puede anunciar quién está en el programa de este año, salvo que dice que habrá "cinco músicos famosos". Pero si el programa de televisión sirve de algo, habrá algunos momentos que dejarán a los espectadores con la boca abierta. Por ejemplo, el episodio en el que la rockera estadounidense Suzi Quatro se puso "un poco rara". "Estaba muy animada y hablaba de sí misma en tercera persona, lo que es raro, y como a un millón de kilómetros por hora", dice Zemiro. ''Y por mucho que quisiera hacérselo pasar bien, me apetecía decir: 'También hay otras personas en este programa''. También hubo un momento en el que Adam Green, el cantante de la banda estadounidense Moldy Peaches, se volvió loco -bailando como un derviche- durante un dúo con Toni Childs. Se ve que ella [Childs] intenta ponerle de rodillas para que no se mueva", dice Zemiro. Mucha gente escribió sobre eso: ¿Qué estaba haciendo ese tipo? ¿Estaba borracho? Zemiro confía en su formación en improvisación -que comenzó en el Belvoir St Theatre cuando tenía 19 años- para navegar por cada espectáculo. Sé que vivimos en una cultura en la que intentamos decir "no" más a menudo, pero, como anfitriona, esa es mi habilidad [aceptar cualquier situación]", dice Zemiro. ''Puede que funcione y puede que no, pero es absolutamente [la] forma en que vivo''.</w:t>
      </w:r>
    </w:p>
    <w:p>
      <w:r>
        <w:rPr>
          <w:b/>
          <w:color w:val="FF0000"/>
        </w:rPr>
        <w:t xml:space="preserve">id 145</w:t>
      </w:r>
    </w:p>
    <w:p>
      <w:r>
        <w:rPr>
          <w:b w:val="0"/>
        </w:rPr>
        <w:t xml:space="preserve">Una angustia silenciosa... Ayer tuiteé "Una mujer entró en la tienda con una chaqueta de cuero, pendientes de plumas y un bolso cubierto de piel de vaca. Dijo "Soy una vegana en recuperación..." # gag " Llevaba botas de cuero con adornos de piel. Una chaqueta de cuero. Pendientes de plumas y tenía un bolso cubierto de piel de vaca. "Oh, sí. ¿Qué pasó...?" Pero en lugar de responderme se paseó por mi tienda y se rió de todo. Se burló de los productos. Levantó cosas. Las dejó en el suelo y luego negó con la cabeza. Luego me preguntó qué significaba la camiseta "BACON HAD A MOM". Le dije: "La camiseta es para recordarle amablemente que el tocino que ha desayunado proviene de un animal que tuvo una madre..." Pausa incómoda... "Oh." Pensé en pedirle que se fuera... pero en lugar de eso puse mi mejor cara de juego y decidí volver a plantar algunas semillas de veganismo. Es decir, mi objetivo con la tienda es mostrar productos increíbles de estilo de vida vegano y al mismo tiempo animar a mis no clientes a hacerse veganos. Tal vez el refuerzo positivo la anime a recordar por qué se hizo vegana en primer lugar. Tal vez cuando se siente a desayunar tocino de animal muerto mañana deje de hacer lo que está haciendo y se dé cuenta de lo que está a punto de hacer y, con suerte, cambie de opinión. Pero esta mujer no es lo que me rompió el corazón ayer... Después de tuitear/facebook mi experiencia un amigo mío no vegano en facebook respondió con "jajaja" y nuestra conversación se convirtió en un típico ida y vuelta en Facebook sobre el mal uso del lenguaje. No le gustó que en mi página de perfil privado hubiera descrito a la mujer como asquerosa. Hubiera preferido que yo llamara repugnantes a sus acciones y no a ella misma. Entonces se desintegró aún más en un bla, bla, bla sobre esto y bla, bla sobre aquello. La cerré y le dije que me llamara si quería arreglar las cosas. Pero tampoco es ahí donde viene mi desamor... Lo que me rompió el corazón es que esta amiga pensó que lo que dijo esta mujer X-Vegan era gracioso. Esta mujer X-Vegan que entró en mi tienda centrada en lo vegano vistiendo pieles de animales muertos y caminó burlándose de todos los hermosos productos libres de crueldad que vendo. Mi tienda es una extensión de mi corazón, de mis creencias, de aquello a lo que he dedicado mi vida y mi amiga no puede pasar de la elección de las palabras que usé cuando me desahogué por haber tenido un día difícil? Quiero amigos que me levanten cuando estoy mal. Que me apoyen. Entiendo que ella estaba desafiando mi frívola elección de palabras, pero tal vez debería haber elegido un mejor lugar para ello. O mejor aún... no darme una patada cuando estoy mal... Tengo muchos amigos no veganos. Intento respetar sus elecciones con la esperanza de que ellos hagan lo mismo con las mías. No hago comentarios cuando veo que mis amigos no veganos llevan pendientes de plumas o cuando piden comidas de tipo cárnico. No es fácil para mí porque todo lo que veo es muerte y tortura cuando veo esas cosas, pero las elecciones de vida de otras personas no son de mi incumbencia y, a menos que me pregunten directamente sobre el veganismo, hago lo posible por no ser la policía vegana. Pero lo que pido a cambio es que me cubras las espaldas. Unas horas más tarde recibí un mensaje de mi amiga Jen, que fue a una función de trabajo en The Keg. Sabía que no encontraría mucha comida allí, pero no quería causar un alboroto porque la cena de trabajo era una celebración para uno de sus otros compañeros de trabajo, así que comió felizmente su patata asada y su ensalada, pero por alguna razón todos los que estaban a su alrededor en la mesa tuvieron que decir algo grosero sobre sus opciones de estilo de vida. ¿WTF? Supongo que ayer fue uno de esos días en los que los consumidores de carne se sentían especialmente culpables por toda la muerte y destrucción que dejan a su paso y por eso decidieron lanzar toda esa energía a los veganos que están haciendo todo lo posible por hacer del mundo un desastre menos sangriento y tortuoso... Me gustaría tener un bonito lazo con el que cerrar esta historia, pero en su lugar citaré a RuPaul. "Mi objetivo es venir siempre desde un lugar de amor... ¡pero a veces tienes que romperlo por un hijo de puta!" 12 Responses to Un desamor silencioso... Sarah, siento que hayas tenido esas experiencias tan hirientes ayer. Parece que los veganos tienen que vigilar lo que dicen y cómo lo dicen para que no se les vea como imponentes o críticos mientras</w:t>
      </w:r>
    </w:p>
    <w:p>
      <w:r>
        <w:rPr>
          <w:b/>
          <w:color w:val="FF0000"/>
        </w:rPr>
        <w:t xml:space="preserve">id 146</w:t>
      </w:r>
    </w:p>
    <w:p>
      <w:r>
        <w:rPr>
          <w:b w:val="0"/>
        </w:rPr>
        <w:t xml:space="preserve">Cuando todo lo que tienes es un martillo, todo empieza a parecer un clavo. Y cuando todo lo que tienes es un grupo de enemigos... Tomando el tropo de las armas improvisadas, los combatientes en apuros utilizarán como armas no cualquier cosa, sino cualquier cuerpo que tengan alrededor. Existen dos variantes comunes. En la primera, los individuos normales pueden optar por utilizar una parte del cuerpo como garrote, la procedencia de esa parte del cuerpo depende en gran medida de la ambientación: Neutral: Ciertos lugares específicos, como las morgues o los campos de batalla, estarán inevitablemente llenos de miembros, lo que facilita la localización de uno. Enemigo: Los personajes más despiadados pueden optar por desmembrar a sus oponentes a la fuerza y luego atacarlos con ello en un ataque de humor sádico. Por supuesto, es más fácil si tus oponentes tienden a desmembrarse espontáneamente, como los Zombis o los Esqueletos . Uno mismo: Si no te preocupa especialmente la pérdida de partes de tu propio cuerpo (pista: ser un Humongous Mecha o un Cyborg de Hollywood ayuda), puedes, en una situación desesperada, elegir usar tu propio miembro como arma. Como alternativa, los personajes dotados de Superfuerza pueden evitar el desmembramiento por completo y utilizar un cuerpo entero como arma. Esta es también una alternativa para los mechs del tamaño adecuado en relación con el cuerpo que se utiliza. Por supuesto, hay que estar loco (o muy, muy confiado) para dejar que alguien te haga eso, por lo que la mayoría de las "armas" están muertas o inconscientes, o lo estarán para cuando acabes. Puede combinarse con el Metronomic Man Mashing si se ataca tanto a la persona a la que se golpea como a la persona con la que se golpea. Shamu Fu es un subtropo en el que el cuerpo en cuestión es un pez o algún otro animal marino. El Fastball Special es otro subtropo específico de los superhéroes en el que una potencia lanza a un compañero (normalmente) dispuesto a ello contra un objetivo, momento en el que entran en juego las habilidades únicas del compañero. Para la versión no improvisada, véase Aliado equipable . En Shin Mazinger, Hades le corta el brazo a Zeus. Cuando ve a Mazinger Z usar un Rocket Punch más adelante en el episodio, está tan impresionado que recoge su propio brazo cortado y lo lanza mientras grita "¡ROCKETTO PAAAANCH!" Gundam SEED Destiny homenajeó esto en la batalla de Shinn con el Freedom Gundam; cuando el Impulse es decapitado, expulsa el módulo del torso en el Freedom, consigue un reemplazo y luego dispara al dañado con su rifle de rayos. Asimismo, el Bawoo de Gundam ZZ es un mecha transformable que se divide en dos mitades, la inferior con control remoto. La información oficial dice que los neozelandeses consideraron la idea de llenar el módulo de la pierna con explosivos de alta potencia y utilizarlo como un enorme misil, pero lo consideraron un desperdicio. En Gunnm : Last Order , Alita permite que le corten uno de sus brazos para poder utilizarlo como arma y aumentar su alcance. En End of Evangelion , Asuka lanza uno de los Evas de producción masiva a través de una pared, luego lo saca y lo lanza contra otro. No funciona, así que atraviesa los dos de un puñetazo. Berserk contiene un ejemplo en el primero entre el demonio Zodd y los personajes principales, Guts y Griffith. Griffith, después de que Zodd se transforme en su verdadera forma monstruosa, le corta el brazo a Zodd de un solo tajo ( de alguna manera ). Zodd recoge su brazo cortado y lo golpea contra Griffith, dejándolo inconsciente. En Berserk: The Abridged Series, Guts, después de ver esto, comenta: "¿Le has golpeado con tu propio brazo? ¡Eso es muy duro! En serio, mátame ahora mismo, ¡es lo más genial que he visto nunca!". Dos aplicaciones más convencionales del tropo aparecen en los desafíos de Gimnasia Rítmica de Artes Marciales y Shogi de Artes Marciales (este último sólo ocurre en el anime). En el primero, Ranma aprovecha el hecho de que P-chan ha sido encadenado a su muñeca (actualmente ella) para convertirlo en un improvisado mayal, ya que las reglas del combate prohíben estrictamente tener las manos y los pies desnudos. En el segundo, Akane, en</w:t>
      </w:r>
    </w:p>
    <w:p>
      <w:r>
        <w:rPr>
          <w:b/>
          <w:color w:val="FF0000"/>
        </w:rPr>
        <w:t xml:space="preserve">id 147</w:t>
      </w:r>
    </w:p>
    <w:p>
      <w:r>
        <w:rPr>
          <w:b w:val="0"/>
        </w:rPr>
        <w:t xml:space="preserve">Cuando se trata de disciplina, "obedecer" no es una palabra sucia Voy a hacer una pregunta bastante básica que puede hacer enfadar a algunos padres. ¿Qué tiene de malo la palabra "obedecer"? ¿Por qué estamos tan en contra de la disciplina que obliga a nuestros hijos a escuchar y obedecer, estrictamente porque nosotros somos los padres y ellos los hijos? ¿Y cuándo la obediencia y la confianza se volvieron mutuamente excluyentes? Últimamente he estado pensando mucho en la disciplina. Se me ha ocurrido que hay una diferencia fundamental entre las técnicas de crianza que practican mis propios padres y las que practican mis amigos y compañeros de trabajo. De repente, los niños tienen que ser educados y comportarse bien, no porque se lo exijamos, sino porque queremos que respeten a los que les rodean. Queremos que los niños escuchen, no porque se lo exijamos, sino porque simpatizan con nuestra posición. Los niños deben preocuparse por nuestros sentimientos. No creo que haya nada malo en enseñar a los niños a ser respetuosos y compasivos. De hecho, creo que esas cosas son muy importantes. Pero eso no significa que esos valores tengan que ser el eje de mi estrategia disciplinaria. ¿Qué hay de malo en esperar que mi hija escuche, simplemente porque yo lo exijo? Aunque los padres modernos eviten el término, la obediencia es una habilidad necesaria para la vida. En el proceso de construir tu carrera, vas a tener un jefe al que simplemente tienes que escuchar y obedecer sus órdenes. Puede que no respetes a esa persona. Puede que no sientas empatía por su posición. Pero vas a tener que escuchar de todos modos, pero es tu trabajo. Seguir las órdenes de tu jefe no te hará menos persona. No hará que tus opiniones sean menos válidas. Y no tiene por qué dañar tu autoestima. ¿Y el sistema legal? Es fácil decir que la enseñanza de la moral garantizará que tus hijos cumplan la ley. Pero creo que los que trabajan en la profesión jurídica estarán de acuerdo en que el código penal no siempre se escribió de acuerdo con el mundo de la ética moral. No creo que sea inmoral conducir a 80 km/h en una zona de 45. Pero sigue siendo contrario a la ley y es una norma que debemos obedecer. La obediencia tiene un lugar en nuestra sociedad, y no creo que sea perjudicial para los niños enseñarles eso desde una edad temprana. Los argumentos en contra de las normas y las exigencias en el mundo de la crianza parecen centrarse siempre en la independencia y la autoestima del niño. Pero hay formas de mantener el control y seguir permitiendo que tus hijos tengan sus propias opiniones y emociones. Mi hija no tiene por qué estar de acuerdo con su hora de acostarse, puede sentirse frustrada porque es más temprano de lo que ella elige y puede explicarme por qué debe quedarse despierta. A veces, puedo consentir y otras veces no. En cualquier caso, ella es consciente de que soy yo quien toma la decisión. No acepto que la confianza y la obediencia sean mutuamente excluyentes. Es posible ser una persona fuerte, incluso una persona pequeña y fuerte, con sus propios pensamientos y creencias, y seguir las reglas establecidas. Una vez más, tengo confianza en mi trabajo, aunque tenga que hacer caso a mi jefe. Mi hija sabe que yo estoy al mando. Soy la que toma las decisiones en nuestra casa. Y sí, es porque soy el adulto. Soy la que pone las reglas porque soy la madre y tengo la experiencia para saber cómo mantener a mi hija a salvo. Mi niña tiene sus propias opiniones. Expresa sus emociones de forma reflexiva. Confía en sus capacidades. Pero también sabe que los adultos ponen reglas y ella tiene que cumplirlas. No puedo decir cuánto tiempo paso con los padres asegurándoles que está bien disciplinar a su hijo. Tengo que asegurarles que es realmente beneficioso para el desarrollo de su hijo conocer los límites y las fronteras. Nuestra generación de padres parece tener tanto miedo de cometer errores que optamos por no hacer nada y dejar que nuestros hijos nos guíen. Definitivamente, creo que la obediencia tiene un lugar en la crianza de los niños. Si mi hijo sale corriendo hacia la calle y yo grito "¡No!", ¡seguro que quiero que obedezca! Angela ¡Es tan cierto! Cuando crecí, mi padre se basaba en el enfoque "porque yo lo digo", lo que me hizo decidir que NUNCA le haría eso a mi propio hijo. Hasta que tuve uno y descubrí que a veces es muy necesario, especialmente cuando se trata de un niño pequeño que no es</w:t>
      </w:r>
    </w:p>
    <w:p>
      <w:r>
        <w:rPr>
          <w:b/>
          <w:color w:val="FF0000"/>
        </w:rPr>
        <w:t xml:space="preserve">id 148</w:t>
      </w:r>
    </w:p>
    <w:p>
      <w:r>
        <w:rPr>
          <w:b w:val="0"/>
        </w:rPr>
        <w:t xml:space="preserve">Mayor Waswas durante el salah... Esta es una discusión sobre Waswas mayores durante el salah... dentro de los foros de Islam en General, parte de la categoría Temas Principales; Queridos hermanos y hermanas, estoy tan confundido ahora y estoy tan molesto y enojado. Realmente no puedo explicar... Mayor Waswas durante el salah... Queridos hermanos y hermanas, estoy tan confundido ahora y estoy tan molesto y enojado. No puedo explicar lo que está pasando por mi mente, pero intentaré describirlo lo mejor posible. Recientemente, hace uno o dos años, me convertí en un musulmán practicante ..... Traté de rezar mis cinco oraciones diarias y traté de recordar a Alá (swt) y pensar que él está observando cada acción que hago. Me sentía tan eufórico y tan feliz. Sin embargo, de repente, un día en la oración del Maghrib, tuve imágenes parpadeantes de shirk y desde entonces he tenido constantemente imágenes de otros dioses de otras religiones. He tenido imágenes de profetas y he tenido imágenes de imanes. Intento MUCHO pensar en Alá (swt), siempre que rezo me imagino las letras de A-L-L-A-H en inglés y en árabe delante de mí. Intento pensar en Sus maravillosas creaciones. Sin embargo, en mi mente persisten estas imágenes aborrecibles. Estas me arrebataron por completo el placer de la salah. Sé que ES el Shaytán el que intenta apartarme del camino correcto. He leído tantos artículos, sitios web y foros sobre los Waswas durante la oración, que he escupido varias veces a mi izquierda. He tratado de imaginar que estoy en el cielo con los profetas a mi derecha y los ángeles a mi izquierda. Es tan frustrante. Tengo tanto miedo de rezar la salah ahora... cada vez que pienso en rezar, mi corazón da un vuelco y me pongo muy ansiosa. Ahora debería rezar más porque el Shaytán se enfada. He tratado de mantener mis ojos abiertos .... Ahora me doy cuenta de que NADIE puede ayudarme realmente, excepto Alá (swt). He intentado todas las rutas y he tratado de ignorar e imaginar todas estas imágenes ardiendo en el fuego del infierno. ¿Qué debo hacer? ....¿Qué debo hacer? .....Las lágrimas caen por mi cara... me duele la cabeza y me siento cansada. Sé que es un problema psicológico importante. Además de esto, también tengo pensamientos sexuales durante la oración y cuando estoy a punto de dormir.Toda mi mente está inundada de impurezas. ¿Qué puedo pensar mientras estoy recitando Fatiha.... diciendo Subhana rabbi yal ala y subhana rabbi ya al azeem. ¿Qué imágenes deben venir a mi mente? He tratado de pensar que es mi última vez, voy a rezar... pero todavía persiste. En este momento, sé que todo parece extraño y anormal, y que probablemente estés pensando que necesito una terapia psicológica. Sólo soy una chica normal de 15 años que intenta cumplir lo mejor posible con sus obligaciones como musulmana. Intento controlar mis impulsos. Intento que me vaya bien en mis estudios. Por favor, aconsejen cualquier cosa que sea sensata y que funcione al 100% para superar este waswas. ¿Cómo puedo imaginar a Alá sin una forma o imagen? ¿Cómo puedo imaginar que Alá me observa? ¿Qué imágenes debo tener al leer Fatiha, decir Subhana Rabbiyal Azeem/Ala, leer surahs? Cualquiera que sea la respuesta que des, que Allah esté complacido contigo y gracias por intentar aconsejarme. Gracias y Jazakallah. Re: Los waswas mayores durante la salah... assalamu alaykom Creo que lo mejor es NO permitir que tu mente divague. En lugar de imaginar imágenes y escenas, etc., concéntrese en las palabras que está recitando y en la calidad de su tajweed. A esto quizás puedas añadir una especie de disciplina militar al salat. No deberías tener tiempo ni espacio para divagar demasiado si haces estas cosas. Re: Waswas mayores durante el salah... El Profeta (saaw) instruyó sobre la presencia de waswas durante el salah para decir audhubillah mina shaytanir rajim y escupir tres veces sobre el hombro izquierdo, porque eso es Khanzab. Esto, según lo reportado por Uthman ibn al As en Muslim como sahih. Re: Waswas mayor durante el salah... Assalaamu Alaikum hermano Aprende el significado (aunque sea a grandes rasgos) de lo que estás leyendo e intenta concentrarte en tu tajweed ya que esto puede insha'allah ayudar a reenfocar tu atención. Lo más importante es NO dejar de rezar</w:t>
      </w:r>
    </w:p>
    <w:p>
      <w:r>
        <w:rPr>
          <w:b/>
          <w:color w:val="FF0000"/>
        </w:rPr>
        <w:t xml:space="preserve">id 149</w:t>
      </w:r>
    </w:p>
    <w:p>
      <w:r>
        <w:rPr>
          <w:b w:val="0"/>
        </w:rPr>
        <w:t xml:space="preserve">Una salida de Grecia no causaría estragos Estoy en Seúl (Corea del Sur) hoy y mañana trabajando en un proyecto que tengo con el Banco Asiático de Desarrollo. Es una megaciudad, sin duda: más de 10 millones en la propia ciudad y 25 millones en las zonas cercanas que unen Seúl con el aeropuerto. Es un lugar en el que se ve una participación masiva del sector público en la planificación y el desarrollo de infraestructuras, ayudando a las megaempresas capitalistas. Pero informaré sobre el trabajo que estoy haciendo aquí a su debido tiempo, una vez que las autorizaciones del gobierno estén disponibles. Hoy me centro en la eurozona después de leer un informe que me enviaron y que fue redactado por una consultora alemana de cierto renombre que predice estragos si los griegos salen de la eurozona. La prensa europea dio al informe un oxígeno que no merece. Es otro ejemplo de un estudio muy selectivo y "arreglado", que está influyendo en el debate por su valor para asustar. Su contenido es en gran medida nulo. La realidad es que una salida de Grecia no causaría estragos y es recomendable (¡hace unos 3 años!). Había un artículo en el EU Observer (18 de octubre de 2012) -- Estudio: Greek euro-exit could start _17tn 'wildfire' -- en el que se optaba por publicitar un "estudio" de una "consultora" alemana que predecía, en caso de que Grecia, Italia, Portugal y España abandonasen la eurozona: ... una larga recesión mundial ... [que se extendería desde Estados Unidos hasta China y] ... grandes tensiones en el tejido social y la estabilidad política .... [en los países que salen del euro] ... Con los disturbios en las calles de España y Grecia, que ya se están convirtiendo en un fenómeno habitual, uno se pregunta cuán mala será la alternativa. Y lo peor está por llegar en la próxima década. El coste de tener al 55% de los jóvenes de entre 15 y 24 años en el paro empezará a cobrarse en los próximos años: una especie de cosecha por permanecer en la eurozona. En los documentos de la misma organización siguen citando este modelo VIEW y, a modo de explicación, escriben "ver recuadro" que, al inspeccionarlo, dice lo siguiente El modelo VIEW es un modelo macroeconómico que se utiliza para hacer proyecciones y simular escenarios económicos. Las simulaciones de nuestro estudio abarcan los 42 Estados del mundo que representan más del 90% de la economía mundial y se basan en los siguientes parámetros: oferta y demanda; mercados de trabajo; finanzas públicas; así como exportaciones, importaciones, tipos de cambio, etc. Así pues, el modelo también tiene en cuenta las interrelaciones entre los distintos Estados en lo que respecta a estos parámetros. Lo cual le dice a una persona como yo, que es un experto (en lo que a ellos se refiere) en modelos macroeconómicos (estocásticos o de otro tipo), ¡un carajo! He buscado en la página web de la organización documentos técnicos que describan la estructura del modelo VIEW, y no aparece nada. Siempre desconfío profundamente de las organizaciones que afirman utilizar un gran modelo macroeconómico para justificar las declaraciones que hacen sobre política económica y demás, pero que se niegan a hacer pública la estructura del modelo para su examen. Una vez fui contratado por una organización (pero nunca empecé a trabajar con ellos, ya que surgió una alternativa mejor al mismo tiempo), que llevaba mucho tiempo pregonando su "modelo". La impresión que uno tenía del "modelo" por los discursos públicos de los altos cargos de esa organización y la amplitud de las previsiones que elaboraban trimestralmente (derivadas del "modelo") era que se trataba de una estructura muy significativa. En la entrevista, una vez que era evidente que me iban a ofrecer el puesto, me preguntaron si tenía alguna duda. Le pregunté al "modelador principal" que estaba presente si podía proporcionarme un documento en el que se resumieran las ecuaciones y estructuras que componían el modelo y las técnicas de estimación utilizadas, etc., para poder ponerme al día rápidamente si iba a empezar a trabajar con ellos. Hubo una pausa, algunas miradas entre los miembros del comité de selección, algunas risas y luego dijo: "Bueno, es más o menos así: tenemos una curva de Phillips...". [Notas de Bill: es decir, una simple ecuación estimada] ... y luego sacamos el sobre y escribimos en el reverso lo que pensamos que va a pasar en el próximo trimestre" -- en ese momento hubo risas por doquier. Yo era joven y me sentí un poco engañado, pero pronto aprendí una lección sobre la duplicidad. También he aprendido por el camino acerca de las estructuras modelo y de cómo se pueden obtener resultados a partir de estructuras específicas. Así que cuando una organización sigue produciendo resultados muy selectivos afirmando que sus simulaciones de modelos los produjeron, me da un</w:t>
      </w:r>
    </w:p>
    <w:p>
      <w:r>
        <w:rPr>
          <w:b/>
          <w:color w:val="FF0000"/>
        </w:rPr>
        <w:t xml:space="preserve">id 150</w:t>
      </w:r>
    </w:p>
    <w:p>
      <w:r>
        <w:rPr>
          <w:b w:val="0"/>
        </w:rPr>
        <w:t xml:space="preserve">Ahora ya sabe el resto de la historia Parece que en 1522 un hombre llamado Rahul Lanius Kandul tenía una pequeña tienda de artículos varios en Tarvarnes, Bulgaria, llamada "Kandul's &amp; Such" (un nombre pintoresco, ¿no cree?). Rahul y su esposa Laticha, junto con su pequeño hijo Rahul, Jr. dirigieron la pequeña tienda familiar durante varios años antes de tener dificultades financieras. Laticha, harta de los míseros ingresos de Rahul (padre), tuvo un romance con Charles Howard Hinesworth, un rico empresario y estadista estadounidense. Encantada con sus éxitos financieros, Laticha dejó a Rahul en 1522 y se llevó al pequeño Rahul con ella. Charles tenía su propio velero, que se llamaba "Lo tengo todo, incluida tu mujer". Qué nombre tan clarividente resultó ser. En cualquier caso, durante el viaje a América, Lachita y Carlos retozaban en la opulencia mientras el joven Rahul jugaba con el capitán y retozaba con los marineros. Obviamente, Lachita se quedó un poco embarazada - bueno, vale, se quedó muy embarazada. Parecía que un pequeño Charles estaba en camino y ni Charles ni Laticha estaban preparados para un cambio tan rápido en sus, por otra parte, inútiles vidas bohemias. Charles y Latty (como la llamaba Charles) estaban en el mar de la destrucción, y bien podrían haber arrastrado al joven Rahul a su escalofriante pozo negro de vida si no hubiera decidido más tarde reunirse con su padre en Bulgaria. Pero esa es otra historia para otra ocasión. Mientras tanto, en Tarvarnes, el gran Rahul estaba luchando. Apenas se ganaba la vida con la tienda de artículos varios. Fue en la época en que la reina Sofía IV de Bulgaria dio su famosa orden a las masas: "Que coman pastel". ¡Qué búlgaro! Obviamente, después de que la reina ordenara a la gente común que comiera pastel, temieron por sus vidas y no comieron más que pastel. (Nota histórica: Esta orden se dio después de que la reina Sofía llegara a un acuerdo multimillonario con Hostess Cupcakes, que le había ofrecido devolverle un porcentaje de sus beneficios. Esta cita se suele atribuir erróneamente a María Antonieta, cuyo único reclamo para la fama fue su frase "Que coman pastel", que robó a la reina Sofía IV. Es curioso y desafortunado que María Antonieta se hiciera famosa plagiando la escueta orden de la reina Sofía). Después de un tiempo, el pastel se vuelve bastante aburrido y una dieta constante de él puede hacer que uno se enferme y se quede sin dientes. El escorbuto, la caída del cabello y el síndrome de las piernas pesadas son efectos secundarios comunes de la dieta del pastel. No deberías hacer la dieta del pastel si estás amamantando o embarazada. En raras ocasiones, la dieta del pastel puede causar arritmia e incluso la muerte. Ni que decir tiene que Rahul, que ya sucumbía a los estragos de la edad y la pobreza, no estaba en condiciones de soportar la dieta del pastel ordenada sumariamente por la reina Sofía IV. Cada vez estaba más enfermo, y a veces vomitaba el pastel con violencia, vomitando el contenido de su vientre encogido y desnutrido en la estrecha calle que había frente a su pequeña tienda. Esto, por supuesto, molestaba a la gente del pueblo y alejaba a muchas personas con menos corazón de su tienda. Las cosas no pintaban bien para Rahul. Entonces, una noche llegó la serendipia. La compañía eléctrica búlgara (BEAP-C) no se caracterizaba por su fiabilidad: los cortes de electricidad eran habituales y frecuentes. Cuando se cortaba la electricidad, la ciudad y la pequeña tienda de Rahul se quedaban a oscuras durante horas. La gente se desbocaba, cegada por la oscuridad y deleitándose en el anonimato, procedía -como cabría esperar de una cultura desbocada- a sobrepoblar Bulgaria. Esto creó una avalancha de nuevos clientes potenciales para la pequeña tienda de Rahul. A Rahul se le caía la baba con todo el negocio que podría captar si tuviera las ideas y los productos adecuados para comercializarlos. Fue durante uno de estos numerosos cortes de luz cuando Rahul, por capricho, decidió volar una cometa en la oscuridad. Era una noche muy ventosa para Bulgaria, un país que no destaca por sus vientos, y la cometa resultó muy difícil de controlar. No pasó mucho tiempo antes de que las suaves manos de comerciante de Rahul se resintieran con la cuerda de la cometa. Necesitaba algo para sujetar la cuerda mientras buscaba, en los oscuros rincones de su tienda, cualquier cosa que aliviara el dolor de sus palmas. Lo único que tenía a su disposición para sujetar la</w:t>
      </w:r>
    </w:p>
    <w:p>
      <w:r>
        <w:rPr>
          <w:b/>
          <w:color w:val="FF0000"/>
        </w:rPr>
        <w:t xml:space="preserve">id 151</w:t>
      </w:r>
    </w:p>
    <w:p>
      <w:r>
        <w:rPr>
          <w:b w:val="0"/>
        </w:rPr>
        <w:t xml:space="preserve">Woody en casa con sus gemelas de cuatro años, Kate y Megan Foto: Stuart Webb Imagen 1 de 6 Explosión controlada de un artefacto explosivo improvisado: Stuart Webb Imagen 1 de 6 Woody examina partes de un artefacto explosivo improvisado que acaba de desactivar. Cada fabricante de bombas tiene su propia forma de fabricar un artefacto: Stuart Webb Imagen 1 de 6 El capitán Liam Fitzgerald-Finch, que ha servido en Afganistán e Irak, recibió la Medalla a la Gallardía de la Reina por desactivar bombas en Helmand: Stuart Webb Por Stuart Webb 7:00AM GMT 17 feb 2012 Las pesadas puertas del vehículo blindado de transporte de personal se abrieron con un estruendo: El suboficial Gareth Wood (conocido por todos como Woody) estaba a punto de enfrentarse a su primer artefacto explosivo improvisado (IED) del día. El zumbido de los motores fue sustituido por el estridente silbido de los detectores de metales cuando el equipo de búsqueda se puso a trabajar. Una vez localizado el artefacto, se apiñaron, charlando y fumando en cadena. Llamaron a un francotirador para que se pusiera en posición, oteando el horizonte en busca de problemas. Woody cogió su detector de metales y empezó a caminar hacia la bomba, solo. Todos le observaron. Se tumbó, con la bomba a escasos centímetros de su cabeza, y empezó a quitar la suciedad con un cuchillo y un pincel, con el mismo cuidado que un arqueólogo. Estás en tu propio mundo", me diría más tarde. Es bastante surrealista". Cuando Woody, casado y con dos hijos, se fue a Afganistán a principios de 2010, sabía que no era nada seguro que volviera a casa. Había muchas bajas", recuerda ahora. Creo que había una posibilidad entre seis de que no volviéramos". En el período previo a su despliegue, su compañero operador de desactivación de bombas, el sargento Olaf "Oz" Schmid, un amigo cercano y colega del 11º Regimiento de Desactivación de Artefactos Explosivos (EOD), del Real Cuerpo Logístico, murió mientras desactivaba una bomba de carretera cerca de Sangin, después de haber neutralizado con éxito 64 bombas durante su gira de cinco meses. Otro amigo y compañero de operaciones, el capitán Daniel Read (también del 11 EOD), murió mientras abordaba un artefacto en el norte de Helmand. No fui a la repatriación de Dan", recuerda Woody. Fue literalmente horas antes de que tuviera que volar a Afganistán; no podía afrontarlo". Los expertos en desactivación de bombas nunca han estado tan solicitados: Afganistán se ha convertido en una guerra de artefactos explosivos improvisados. El enorme número de estas bombas caseras está perturbando gravemente las operaciones de la OTAN en el país y los esfuerzos para reconstruirlo. Casi 400 soldados británicos y personal del Ministerio de Defensa han muerto desde que Gran Bretaña entró en la guerra de Afganistán hace 10 años, y la mayoría de las víctimas desde 2008 han sido por explosivos improvisados. Además, según un nuevo informe de la ONU, el año pasado se produjeron casi 1.000 muertes de civiles en el país. En diciembre se anunció que las tropas británicas iban a recibir nuevos equipos por valor de 400 millones para contrarrestar la amenaza. Las bombas que cuestan centavos han demostrado ser un rival para una maquinaria militar que cuesta miles de millones. Se calcula que cada mes se colocan mil nuevos artefactos explosivos improvisados en Afganistán. A la cabeza de la lucha contra estos artefactos se encuentra la Fuerza de Tareas de Lucha contra los Artefactos Explosivos (Counter IED Task Force) de Gran Bretaña, formada por 20 equipos de 12 hombres procedentes de los regimientos del ejército británico. Cuando una patrulla de infantería detecta algo sospechoso -una alteración en la superficie de la carretera, un cable que sobresale del suelo, una depresión en la que la tierra se ha asentado sobre un objeto enterrado- se envía un equipo del grupo de trabajo a investigar. El núcleo del equipo está formado por cuatro personas, dos de ellas del 11 EOD, incluido el jefe del equipo, el operador de desactivación de bombas (también conocido como Oficial Técnico de Municiones, o ATO), que es el único que desactiva la bomba. Su número dos se encarga de preparar el kit del ATO y de asesorarle constantemente. Hay un operador de contramedidas electrónicas (ECM) (conocido como "bleep"), del Real Cuerpo de Señales, cuyo trabajo es proteger al ATO interfiriendo cualquier señal de radio que pudiera detonar un artefacto explosivo improvisado controlado por radio, y un especialista en inteligencia de armas, cuyo trabajo es reunir pruebas forenses. También hay un escolta de infantería que se entrena con el 11 EOD antes del despliegue y pasa su</w:t>
      </w:r>
    </w:p>
    <w:p>
      <w:r>
        <w:rPr>
          <w:b/>
          <w:color w:val="FF0000"/>
        </w:rPr>
        <w:t xml:space="preserve">id 152</w:t>
      </w:r>
    </w:p>
    <w:p>
      <w:r>
        <w:rPr>
          <w:b w:val="0"/>
        </w:rPr>
        <w:t xml:space="preserve">Sólo ofrecemos productos de la más alta calidad para asegurarnos de que esté un paso por delante Registro de llamadas y grabación Registro de llamadas Como dice el refrán: "No se puede gestionar lo que no se puede medir". Esto es tan cierto en las telecomunicaciones como en cualquier otra área de su negocio. La capacidad de analizar las llamadas entrantes y salientes mediante el uso de informes personalizables proporcionará a su empresa una información inestimable. Cuando las ventas en una zona determinada disminuyan, los informes de llamadas le mostrarán cuántas llamadas ha recibido de esa zona y podrá modificar su marketing en consecuencia. Tras una campaña de marketing en una zona específica, sería estupendo poder medir las ventas en función de la respuesta. Todo esto sólo es posible mediante un seguimiento y una medición eficaces del tráfico de llamadas. El registro de llamadas también puede utilizarse internamente para comprobar el número de llamadas que realiza una persona y dónde las realiza. Para los hoteles y pensiones, así como para las empresas que tienen más de una compañía operando desde el sistema telefónico, el registro de llamadas puede producir facturas individuales, ahorrando tiempo y dinero. Grabación de llamadas La grabación de llamadas también puede ser un componente crítico dentro de su organización. Es una herramienta potente, útil e integral para muchas empresas cuando se trata de mejorar el servicio al cliente, proporcionar pruebas de las llamadas y cumplir con los requisitos legales. El aumento de la responsabilidad en el mundo empresarial actual significa que es importante mantener registros meticulosos y asegurarse de que los empleados rinden cuentas. La grabación de llamadas también puede ser una forma de formar y supervisar eficazmente a los nuevos empleados y de generar oportunidades de venta. Overline recomienda Oak AI Office y con precios a partir de 1200, no puede permitirse no tener la información que AI Office le ofrecerá.</w:t>
      </w:r>
    </w:p>
    <w:p>
      <w:r>
        <w:rPr>
          <w:b/>
          <w:color w:val="FF0000"/>
        </w:rPr>
        <w:t xml:space="preserve">id 153</w:t>
      </w:r>
    </w:p>
    <w:p>
      <w:r>
        <w:rPr>
          <w:b w:val="0"/>
        </w:rPr>
        <w:t xml:space="preserve">Si quiere proteger su cerebro, evite estos aditivos alimentarios comunes (NaturalNews) En la siguiente entrevista, el Dr. Russell Blaylock, reconocido neurocirujano, autor e investigador, habla con Mike Adams sobre el glutamato monosódico, el aspartamo y otras excitotoxinas que dañan el cerebro y que se utilizan ampliamente en nuestro suministro de alimentos hoy en día. El Dr. Blaylock es el autor de "Excitotoxinas: el sabor que mata" y de otros libros importantes sobre este tema tan importante. En esta entrevista, descubra por qué el Dr. Blaylock se sorprendió de lo que descubrió sobre los efectos que el GMS y el aspartamo tienen en nuestra función y patología cerebral y mucho más. Health Ranger: Hola y bienvenidos todos, este es Mike Adams, el Health Ranger para Natural News.com y hoy me acompaña el neurocirujano y autor, investigador, Dr. Russell Blaylock. Él es ampliamente considerado como la principal autoridad en excitotoxinas, y vamos a estar hablando de MSG, aspartamo, y otros temas mientras lo entrevistamos hoy a través de vídeo de Skype. Dr. Blaylock, gracias por acompañarme hoy. Dr. Blaylock: Bueno, gracias, Mike. Health Ranger: Es genial tenerle aquí, ya sabe que soy un gran fan de su trabajo y de sus libros. De hecho, uno de sus primeros libros, 'Excitotoxinas: El sabor que mata' es uno de los primeros libros que leí y que me ayudó a entrar en el negocio de la enseñanza de la salud. Dr. Blaylock: Me alegro de haber contribuido - usted es una gran persona para enseñar a la gente acerca de estas cosas. Yo también soy un gran fan suyo. Health Ranger: Bueno, yo soy un gran fan de su trabajo, pero para los que están viendo, la mayoría de la gente probablemente está familiarizada con usted y su trabajo y sus libros, pero para aquellos que no pueden ser, puede darnos sólo un breve fondo de cómo se inició en esto, lo que le animó a escribir ese libro y así sucesivamente. Dr. Blaylock: Bueno, yo era un neurocirujano y durante mi entrenamiento de residencia, estaba interesado en lo que causa todas estas enfermedades neurológicas y estaba particularmente interesado en algo que la mayoría de mis colegas no estaban interesados. Se trata de la nutrición y su efecto en el cerebro y la recuperación de las lesiones cerebrales. Así que eso me llevó naturalmente a buscar las cosas que producen estos problemas. Y me encontré con un libro de George Schwartz sobre el síndrome MSG y mientras leía este pequeño libro sobre él, dije bueno, hay un montón de cosas aquí con las que no estaba familiarizado. Así que empecé a investigar el glutamato monosódico y lo que hace al cerebro y me quedé asombrado por lo que encontré. Se trata de un aditivo muy común en los alimentos y la mayoría de la gente no tiene ni idea de lo que está haciendo a la función del cerebro y la patología, en particular en el cerebro en desarrollo, el cerebro de un niño. Acumulé toda esta investigación y decidí escribir un libro, mi primer libro, y lo presenté a la editorial y les gustó y lo imprimieron. Health Ranger: Ahora, la mayoría de las personas que leen ese libro están realmente asombrados por lo que usted revela allí. Usted habla de cómo las excitotoxinas sobreexcitan las células nerviosas y hacen que esas células mueran, cómo pasa a través de la barrera sangre/cerebro y así sucesivamente. ¿Qué tan tóxico es realmente el GMS y, además, podría añadir, qué ha aprendido desde que escribió el libro que podría añadir al peso de la evidencia? Dr. Blaylock: Bueno, en realidad, este libro fue escrito en 1994 y actualizado unos años después, pero la cantidad de información que tenemos sobre esta toxicidad ha crecido a pasos agigantados. Hay una enorme cantidad de literatura, así que el peso de la evidencia de mi lado es simplemente abrumador. Ahora, lo que hemos descubierto es que esta es una sustancia muy tóxica, particularmente para el cerebro en desarrollo. Así que si una madre está consumiendo mientras está embarazada en estas altas cantidades, no sólo pasa a través de la placenta al bebé en desarrollo, pero la cantidad o la concentración de glutamato en la sangre del bebé es dos veces mayor que la de la madre. Y, por supuesto, se trata de un cerebro en desarrollo muy delicado, el cerebro está sometido a un desarrollo muy complejo y sabemos que el glutamato desempeña un gran papel en el desarrollo del cerebro. Si los niveles son demasiado altos o demasiado bajos puede causar anormalidades significativas en el desarrollo del cerebro. Pues las mujeres tienen</w:t>
      </w:r>
    </w:p>
    <w:p>
      <w:r>
        <w:rPr>
          <w:b/>
          <w:color w:val="FF0000"/>
        </w:rPr>
        <w:t xml:space="preserve">id 154</w:t>
      </w:r>
    </w:p>
    <w:p>
      <w:r>
        <w:rPr>
          <w:b w:val="0"/>
        </w:rPr>
        <w:t xml:space="preserve">"Diferentes fragancias se reparten por los pisos", dijeron los arquitectos a Dezeen. "En la piscina tendrás el sabor del azafrán; en el dormitorio, de la lavanda; en el salón, del romero". "En el corazón de una ciudad ajetreada, el jardín vertical crea un vínculo único con la naturaleza y una atmósfera inesperada", añadieron. Una sola escalera atraviesa un lado de la casa para conectar las tres plantas y la azotea. Los arquitectos las describen como "una alusión a las famosas escaleras de Alfama", en referencia a las calles escalonadas de la zona más antigua de la ciudad. En la azotea, la estrecha piscina se extiende a lo largo de toda la terraza para poder nadar. El salón y el comedor están en la segunda planta, mientras que los dormitorios ocupan la primera y el garaje y la sala de música están en la planta baja. A partir de un pequeño solar con una implantación única, este proyecto ha planteado desde el principio un par de retos... y junto a ellos, surgieron ideas. Arriba: plano de la planta baja -- haga clic para ampliar la imagen La caja de la vivienda se desvía del frontón para crear un patio vertical (caja de cristal), con una escalera recta que conecta todas las plantas, una alusión a las famosas escaleras de Alfama, que discurren entre las paredes de las cuatro plantas y enlazan las distintas dimensiones. Arriba: plano de la primera planta -- haga clic en la imagen más grande Este patio es el corazón de la casa, aportando luz al interior, realzando la entrada principal y creando una verdadera relación exterior/interior. Arriba: plano de la segunda planta -- haga clic arriba para ampliar la imagen En cuanto al material, optamos por pulir la forma rectangular y dar al bloque la cara de un árbol, convirtiéndolo en un elemento más de la plaza, que resultó junto con el árbol y la fuente de agua existentes, en una tríada. Arriba: plano de la cubierta -- pincha arriba para ver la imagen más grande El programa se configuró de forma casi automática, los servicios técnicos y el garaje con acceso directo desde la calle, la primera planta albergando la zona privada de la casa. El segundo piso es el área social, con una conexión directa a la cobertura, que se extiende social en el exterior, siendo la vista relacionada con el lado social y el área privada a la plaza y la Embajada, el escenario de una experiencia típica de Lisboa, que es una verdadera relación íntima entre los barrios. Por lo tanto, este proyecto es de hecho un mini pulmón y un ejemplo de sostenibilidad para la ciudad de Lisboa, manteniendo los principios de un hábitat típico vivo y una relación con el exterior, asumiendo un papel urbano revitalizador. Buena idea sobre el papel. Espero que tengan un plan de apoyo. Veamos después de un par de años: las plantas en las paredes son una moda pasajera y no son una solución a largo plazo. No hay ningún beneficio sostenible: requieren sistemas de riego de alto mantenimiento que inevitablemente fallan, es difícil reemplazar las plantas muertas y es difícil controlar las enfermedades. Otra tontería académica; sigamos adelante. Aparte de eso, un edificio muy bonito.</w:t>
      </w:r>
    </w:p>
    <w:p>
      <w:r>
        <w:rPr>
          <w:b/>
          <w:color w:val="FF0000"/>
        </w:rPr>
        <w:t xml:space="preserve">id 155</w:t>
      </w:r>
    </w:p>
    <w:p>
      <w:r>
        <w:rPr>
          <w:b w:val="0"/>
        </w:rPr>
        <w:t xml:space="preserve">Zona de socios Inauguración del puente de mimbre en el marco de la Conferencia de Crecimiento Verde Crecimiento Verde: Los delegados de la Conferencia sobre Nuevos Brotes se unieron a la Asociación Forestal de South Yorkshire y vieron cómo el concejal Leigh Bramall inauguraba el nuevo puente peatonal sobre el río Don. El puente constituye un importante vínculo verde en una zona de Sheffield que, por lo demás, está urbanizada. El puente ha sido financiado en parte por el proyecto VALUE. Para acompañar la inauguración del puente, la alcaldesa de Sheffield, Sylvia Dunkley, descubrió un nuevo panel interpretativo. El nuevo panel interpretativo conmemora los logros de Henry Seebohm, un maestro siderúrgico, ornitólogo y explorador que vivió entre 1832 y 1895. Tom Wild, director de SYFP, declaró: "Estamos encantados de contribuir a este importante proyecto que aprovecha el río y celebra el centro histórico de la ciudad. El proyecto contribuye a reducir los riesgos de inundación y a mejorar el acceso al río, que se está convirtiendo en un verdadero activo para los ciudadanos, las empresas y los visitantes". El acto de presentación fue uno de los puntos más destacados de la exitosa conferencia Green Growth New Shoots, que atrajo a más de 200 delegados de Suecia, Alemania, Francia, Bélgica y los Países Bajos, así como de todo el Reino Unido.</w:t>
      </w:r>
    </w:p>
    <w:p>
      <w:r>
        <w:rPr>
          <w:b/>
          <w:color w:val="FF0000"/>
        </w:rPr>
        <w:t xml:space="preserve">id 156</w:t>
      </w:r>
    </w:p>
    <w:p>
      <w:r>
        <w:rPr>
          <w:b w:val="0"/>
        </w:rPr>
        <w:t xml:space="preserve">thinkbroadband Las subidas de latencia por la noche vuelven a apuntar a problemas con Virgin Media Miércoles 07 de noviembre de 2012 13:36:13 por Andrew Ferguson Dirigir un proveedor de banda ancha y tener cero fallos es un imposible, pero últimamente Virgin Media parece estar teniendo más que su cuota de problemas. Haz clic en la imagen para verla más grande La imagen de BQM de arriba muestra el problema que están experimentando los usuarios, y aunque con muchos proveedores no es raro ver que el área amarilla aumente de ancho en las horas punta, ver el gran aumento en el área verde (latencia mínima) es una clara señal de un problema. Esto puede deberse a un enlace individual o a la congestión de un nodo local, o cuando en el caso de este último problema parece estar afectando a muchas personas que ejecutan nuestra herramienta BQM, apunta a un problema de proveedor o de peering. ISPreview tiene un enlace a un hilo de discusión en los propios foros de Virgin Media donde la gente está discutiendo el problema, y se pueden encontrar muchos más gráficos BQM. No parece haber ninguna pérdida de paquetes en este momento, así que esperamos que el streaming de vídeo y la navegación web sigan siendo correctos, pero a los jugadores en línea que quieran permanecer cuerdos se les aconsejaría evitar las horas entre las 8 y las 10 de la noche actualmente - a menos que les apetezca un retraso de tipo dial-up de la vieja escuela. Nuestra herramienta BQM es gratuita y funciona enviando periódicamente un pequeño paquete de ping a tu router de banda ancha y registrando los tiempos de respuesta. Muchos routers de consumo (incluyendo el Superhub de Virgin Media) tienen la respuesta ICMP/ping deshabilitada, por lo que tenemos un FAQ que muestra lo que necesitas cambiar para los routers comunes. Para aquellos con un BT Home Hub no se puede utilizar la herramienta, ya que las respuestas ping (ICMP echo) están deshabilitadas en el firmware del home hub, rompiendo una herramienta de diagnóstico muy útil y común que es más antigua que los navegadores web. Actualización: Hay un sitio útil que muestra una serie de gráficos BQM de Virgin y otros proveedores se puede ver aquí Comentarios Publicado por Kushan hace 13 días Tengo el mismo pico exacto en el mismo momento en mi gráfico (también un cliente VM). Publicado por LT38 hace 13 días esto no es sólo un problema de hora punta como Virgin quiere hacer creer a la gente que ha estado experimentando esto entre las 12pm y las 2am todos los días durante meses, ayer fue lo mismo que todos los demás días, de 12pm a 1:30am o más o menos, se está convirtiendo en algo inútil incluso molestarse en usar la red en absoluto, mientras que con VM. Por desgracia para mí, debido a los últimos inquilinos, tanto nuestro propietario como BT no permitirán ni instalarán una nueva línea de BT, así que estoy atascado con estos entes. Publicado por lowei hace 13 días "Para aquellos con un Home Hub de BT no pueden utilizar la herramienta, ya que las respuestas de ping (eco ICMP) están deshabilitadas en el firmware del Home Hub, rompiendo una herramienta de diagnóstico muy útil y común que es más antigua que los navegadores web". He configurado mi herramienta BQM con un BT Home Hub 3 poniendo mi reproductor de blue-ray por cable en DMZ. Posted by scootie 13 days ago keep this in the news pleas Posted by scootie 13 days ago also ad to how they run the upstream at well over 60% capacity which docsis tech dont treat latency well at all. No sé por qué asa les permite mostrar un juego en la televisión en los anuncios cuando tratan la ruta de subida tan escandalosamente ib los ojos de los jugadores Publicado por scootie hace 13 días una capacidad de fallas sólo se puede aumentar si el aveage más 24hours es massvely alta. para los clientes de latencia que necesita ser un abajo al mediodía a la medianoche por lo menos. Publicado por azurescorch hace 13 días Acabo de cambiar a plusnet. Con Virgin Media tenía 300ms de jitter, pérdida de paquetes y ping alto en general. Al igual que LT38, yo también tenía problemas fuera de la hora punta. Su servicio de atención al cliente también es terrible... Por cierto, mi amigo se quejó hace poco y le dijeron que no iban a solucionar el problema porque no había "nada malo". Publicado por Dixinormous hace 12 días Los flujos ascendentes se pueden ejecutar considerablemente más alto que el 60% con problemas mínimos en el Motorola BSR. No se sabe si se ha resuelto el mal manejo de la contención del kit de Cisco. Publicado por Rootster hace 12 días Mi gráfico de la noche de alrededor de 8pm a 10pm es el doble de la "altura" de la ilustrada. Y los niveles medios y máximos son correspondientemente el doble... prácticamente las 24 horas del día. Virgin siempre ha tenido aciertos y errores en Southampton, pero no recuerdo que fuera tan malo? Publicado por chrysalis hace 12 días andrew mantener esto en las noticias es bueno que informó de esto, también hice varios speedtests anoche a birmingham, coventry y namesco</w:t>
      </w:r>
    </w:p>
    <w:p>
      <w:r>
        <w:rPr>
          <w:b/>
          <w:color w:val="FF0000"/>
        </w:rPr>
        <w:t xml:space="preserve">id 157</w:t>
      </w:r>
    </w:p>
    <w:p>
      <w:r>
        <w:rPr>
          <w:b w:val="0"/>
        </w:rPr>
        <w:t xml:space="preserve">En un intento de refinar los resultados, determiné los porcentajes de victoria de los equipos utilizando la fórmula Pythagenpuck derivada por Alan Ryder en su documento Win Probabilities de 2004, que es un modelo modificado de porcentajes de victoria pitagóricos basado en los goles a favor y en contra. Si quieres ver las matemáticas con más detalle, sigue los enlaces de arriba, ¿y si no? Sigue leyendo y confía en mis números. Básicamente, la premisa era mirar a todos los futuros oponentes de los Leafs esta temporada, y sus diferenciales de goles en casa y fuera, en un esfuerzo por utilizar sus porcentajes de victoria previstos junto con los de los Leafs - y así llegar a la probabilidad de que los Leafs salgan con una victoria. Suponiendo que los Leafs consigan algunas victorias en OT o SO, probablemente el total aumente un poco... probablemente 3-4 puntos al menos. Así que si un par de esos OTLs terminan como Ws, los Leafs pueden tal vez cambiar eso a 7-10-3 o así. Eso daría a los Leafs un récord final en la temporada de 36-36-10 y 82 puntos, lo que probablemente les haría terminar en el 10º u 11º puesto del Este. Hay que señalar que estas probabilidades se basan en los diferenciales de goles actuales de todos los equipos de esta lista y cada uno de ellos verá sus registros y diferenciales cambiar en el transcurso del resto de la temporada y, por lo tanto, estas probabilidades serán objetivos móviles en el futuro. Si esto te parece deprimente, no te sientas mal, no eres el único. También supongo que esto hace que sea probable que Ron Wilson no vuelva el año que viene, independientemente de que lo consideremos responsable de la portería, la defensa, los equipos especiales o una producción ofensiva decente del equipo.</w:t>
      </w:r>
    </w:p>
    <w:p>
      <w:r>
        <w:rPr>
          <w:b/>
          <w:color w:val="FF0000"/>
        </w:rPr>
        <w:t xml:space="preserve">id 158</w:t>
      </w:r>
    </w:p>
    <w:p>
      <w:r>
        <w:rPr>
          <w:b w:val="0"/>
        </w:rPr>
        <w:t xml:space="preserve">Más... En algunas escenas sorprendentes, el iPad puede verse a gran altura sobre la Tierra en el espacio. Pero una vez que la presión de la altura hace que el globo estalle, el iPad vuelve a estrellarse contra la tierra. De vuelta con una explosión: Después de que la presión de la altitud haga estallar el globo, el iPad vuelve a caer a la tierra: Después de su accidentado aterrizaje y su enorme caída, el iPad increíblemente sigue en gran estado Finalmente aterriza en una ladera de Nevada, EE.UU. Utilizando dispositivos de localización para encontrar su iPad, el equipo descubre que está en gran estado y en pleno funcionamiento. A pesar de su confianza en el vídeo, algunos críticos creen que el vídeo podría ser falso. Según el Huffington Post, G-Form dice en su página web: 'Nos alegramos de que los aparatos electrónicos de algunos de nuestros clientes hayan sobrevivido a sus pruebas con nuestros productos Extreme, pero no fomentamos ni recomendamos las acrobacias intencionadamente peligrosas.' Fuerte: Las fundas G-Form se deforman en caso de impacto y pueden absorber impactos fuertes incluso con el cristal hacia abajo Las fundas G-Form son mucho más gruesas que las fundas normales para iPad y están fabricadas con materiales de alta tecnología que se deforman en caso de impacto. El exterior está recubierto de material balístico militar y se cierra con cremallera. Las fundas para iPad están diseñadas para resistir caídas directas sobre la cara de cristal. En anteriores vídeos de demostración de G-Form se ha visto que soportan golpes fuertes de maestros de kung fu, así como impactos a gran velocidad. Lo siento, pero esa pantalla tiene una superficie demasiado reflectante. Es imposible ver lo que supuestamente se muestra en la pantalla al aire libre durante la luz del día.. así que no. ..no pudimos ver que el ipad estaba funcionando. Debería haber conseguido un Samsung con una pantalla Super AMOLED. Mi Ipad no sobrevivió a que se le cayera a mi hijo de 4 años- quizás podrían venir a hacer el experimento en mi casa, opción mucho más barata y mucho más útil. - Liz, Sydney, 10/01/2012 09:34 ========================= Liz, ¿tenías la funda protectora en esta historia? Esa es la cuestión aquí. Recogí mi Mack Book Air y se dañó la pantalla ,es una pena que no sean tan requetebién ya que ahora me costará A600 libras arreglarlo,No es bueno - Mike M C, Nantwich,Cheshire, 10/01/2012 13:14 =========== Creo que es mejor gastar tu dinero en un poco más de educación para ti, o al menos un diccionario. Bueno si dejas caer algo desde el espacio envuelto en un paquete adecuado entonces no es una sorpresa que lo más probable es que sobreviva. No es 100% perfecto pero si 99%. Ninguna porquería de iApple sobrevivirá a una caída desde 2 metros y funcionará correctamente después, mientras que todos los productos de la competencia pueden hacerlo fácilmente. Hay un montón de pruebas de choque de la vida real en la red. Parafraseando el eslogan de MediaMarkt: Apple - sólo para idiotas. Interesante, pero en última instancia inútil. - Simon, Tenterden, Kent, 10/1/2012 9:10+++++++De hecho, hay un punto muy importante aquí que los teóricos de la conspiración están callando (si es que se dan cuenta). La multitud de TC te dirá que el hecho de que no haya estrellas visibles en las fotos tomadas durante las misiones lunares del Apolo demuestra que fueron falsificadas. Afirman que el cielo debería estar repleto de ellas. Pues bien, aquí tenemos una visita amateur al espacio que no es de la NASA y -¡hey presto! - no hay estrellas. Si quieres hacer una foto bien expuesta de un objeto iluminado por el sol en el espacio (como un astronauta o una nave espacial) tendrás que usar una velocidad de obturación que sea al menos mil veces más rápida para capturar la tenue luz de las estrellas. No se ven estrellas en las fotos de las misiones espaciales de cualquier época, no sólo del Apolo. Otra vertiente de la teoría del engaño de Apolo se esfuma.</w:t>
      </w:r>
    </w:p>
    <w:p>
      <w:r>
        <w:rPr>
          <w:b/>
          <w:color w:val="FF0000"/>
        </w:rPr>
        <w:t xml:space="preserve">id 159</w:t>
      </w:r>
    </w:p>
    <w:p>
      <w:r>
        <w:rPr>
          <w:b w:val="0"/>
        </w:rPr>
        <w:t xml:space="preserve">La bloguera invitada Hanna Neuschwander ha escrito mucho sobre el movimiento de tostado de café en el noroeste del Pacífico para publicaciones como Portland Monthly , Willamette Week y Edible Portland . Vive en Portland, Oregón. Durante años, la gente de los gatos ha sido retratada como señoras Havishams débiles de mente que hacen manteles para sus mascotas dormidas y dicen cosas como: "Mi gato da los mejores consejos sobre inversiones" o "Espero que hubiera un apóstol llamado 'Muffins' porque acabo de conseguir un decimotercer atigrado para mi retablo de la Última Cena". Los perros, en cambio, siempre han sido retratados como fuertes. Viriles. Capaces de consumir grandes trozos de carne, mientras que las personas gato luchan con la bolsa de sus pastillas para la tos de Halls porque sienten un cosquilleo en la garganta. Pero hoy no sólo quiero resaltar estos estereotipos como mentiras flagrantes, sino también arrojar luz sobre cómo los gatos son los verdaderos parangones -y verdaderos mentores- de la masculinidad. Porque, como persona que lleva mucho tiempo con los gatos, he pasado varios años analizando a los gatos en lugar de trabajar de verdad. (Porque cuando uno declara como objetivo de su carrera "escritor de humor/caricaturista sindicado", también podría escribir "halconero/buceador de perlas" en su currículum). Y en ese tiempo me di cuenta de lo mucho que los gatos tenían que enseñarme, no sólo sobre mí mismo, sino también sobre ser un hombre. Un hombre de verdad que todavía puede identificar correctamente el argumento de cualquier episodio de Las Chicas de Oro antes de que se cierren los créditos iniciales (especialmente si se trata de uno de Sophia). ¡Y así, con eso en mente, les presento "Man Up! Y otros consejos masculinos de los gatos", empezando por... La gente suele decir que los perros siguen siendo muy activos hasta la vejez, mientras que los gatos parecen poder dormir más de 32 horas al día, gracias a una especie de anomalía temporal. Pero eso es sólo porque los gatos emplean ocho de sus nueve vidas como gatitos, sobrepasando los límites de su propia resistencia y del perdón de sus dueños. Por ejemplo, el gatito de mi novia, Scruffles, un gato que mi novia insiste en que en realidad se llama "Belle", pero que no tuvo la previsión de gritar frenéticamente el nombre "¡SCRUFFLES!" ese primer día en el veterinario. En fin, aquí está Scruffles haciendo lo que mejor sabe hacer, "vivir la vida"... Verás, para Scruffles, eso no es simplemente una mosquitera y unas persianas que han tenido que ser sustituidas seis veces, ya no a costa del propietario. No, para Scruffles son otro obstáculo que debe superar, otro viaje que debe hacer, para reclamar legítimamente su verdadera masculinidad. Es cierto que los perros de vez en cuando reclaman un sofá como propio o roban tus posesiones y las guardan en la escena culminante del almacén de En busca del arca perdida que llaman debajo de tu cama. Pero los perros cederán de inmediato a cambio de una pizca de afecto. Pero un gato, en cambio, se aferra a su vida. Eso es porque los gatos se dan cuenta de que no hay nada más masculino, más rudo, que aferrarse desafiante e implacablemente a tus convicciones con todas las garras, por mucho que desgarres el tejido de la sociedad o un sofá Klippan de Ikea. En resumen, ser un gato -en realidad, ser un hombre- es gritar "¡NOOOOOOOOO!" cada vez que te alejan de los deseos de tu corazón. La gente tiende a pensar que para ser un hombre hay que ser una máquina de movimiento perpetuo, haciendo constantemente sin un momento de reflexión. Por eso los perros, siempre en movimiento, se identifican tan fácilmente con la masculinidad. Pero un gato sabe que la verdadera masculinidad proviene no sólo de la acción, sino también de la reacción, de pensar en las consecuencias de las propias elecciones y actos. Mira a nuestro amigo Scruffles. Ella sabe lo que hizo. Pero no se esconde de sus acciones. No. Ni siquiera un poco - lo que, en realidad, uno pensaría que sería lo más decente... En lugar de eso, asume con orgullo la responsabilidad de sus esfuerzos como un verdadero hombre, reevaluando con calma sus logros y preguntándose cómo proceder o qué otra cosa demoler más allá de todo reconocimiento. Por supuesto, nadie podría saber realmente lo que, de hecho, está pensando Scruffles, pero si uno tuviera que adivinar es probablemente algo en la línea de "¡Nyaah!" Lo que nos lleva a nuestro</w:t>
      </w:r>
    </w:p>
    <w:p>
      <w:r>
        <w:rPr>
          <w:b/>
          <w:color w:val="FF0000"/>
        </w:rPr>
        <w:t xml:space="preserve">id 160</w:t>
      </w:r>
    </w:p>
    <w:p>
      <w:r>
        <w:rPr>
          <w:b w:val="0"/>
        </w:rPr>
        <w:t xml:space="preserve">Gracias por visitar los foros de discusión de TheSite.org. Disfruta navegando por los foros y leyendo las discusiones. Si quieres participar, tendrás que registrarte antes de poder publicar. Si quieres preguntar a un experto en confianza, envía tu pregunta aquí. Los foros de debate están ahora disponibles en el móvil para que pueda publicar y responder sobre la marcha. Sólo tiene que ir a http://m.thesite.org en su teléfono. ¿El duelo te ha dejado a cargo de tus hermanos? En otra parte de TheSite.org En otra parte de TheSite.org Hola Los realizadores de documentales, Firecracker Films, están desarrollando un nuevo y reflexivo documental para la BBC. Seguirá las historias de adolescentes que se encuentran cuidando a sus hermanos menores tras perder a sus padres. Encontrarse inesperadamente con la responsabilidad de cuidar a sus hermanos es una cosa; enfrentarse además a un duelo es otra. El documental pretende concienciar sobre esta difícil situación y llegar a otras personas que puedan estar pasando por experiencias similares. Si tienes entre 16 y 20 años y cuidas de tus hermanos pequeños, les gustaría mucho saber de ti. No hay ninguna obligación de comprometerse en este momento y todo lo que quieras comentar se tratará con sensibilidad, en la más estricta confidencialidad.</w:t>
      </w:r>
    </w:p>
    <w:p>
      <w:r>
        <w:rPr>
          <w:b/>
          <w:color w:val="FF0000"/>
        </w:rPr>
        <w:t xml:space="preserve">id 161</w:t>
      </w:r>
    </w:p>
    <w:p>
      <w:r>
        <w:rPr>
          <w:b w:val="0"/>
        </w:rPr>
        <w:t xml:space="preserve">Etiquetado de ubicación... si lo vas a hacer, hazlo con fotos. No me entusiasma la idea del geoetiquetado en tiempo real. Uno, soy una chica. Me han enseñado a no hacer público mi paradero desde que tengo uso de razón. En segundo lugar, tengo una casa, con cosas dentro, que me gustaría asegurarme de que no sea robada. Decirle a la gente dónde estoy parece ser sinónimo de "no estoy en casa... vete a robar mis cosas" (aparentemente, algunas personas están de acuerdo). Sin embargo, a pesar de mis dudas aprendidas e innatas, hace poco me descargué de la tienda de iTunes una aplicación para compartir fotos y vídeos basada en la ubicación, llamada SquarePik. Si aún no has oído hablar de SquarePik, habrás adivinado por su nombre que ofrece a los usuarios de Foursquare la posibilidad de hacer check-in en sus ubicaciones con fotos y vídeos. Y si no has oído hablar de Foursquare, bueno... ¿en serio? La popularidad de esta aplicación me ha sorprendido. Parece que la gente está dejando de preocuparse por la seguridad de su ubicación con la misma rapidez que lo hizo con la información de la tarjeta de crédito. Las tarjetas de crédito y el etiquetado de la ubicación son dos paradigmas diferentes que comparten una fuerza motriz: la comodidad. Pedir productos desde casa es más fácil que ir a una tienda y hacer cola. Compartir la ubicación de uno hace más fácil mantenerse al día con los amigos, descubrir nuevos lugares que pueden ser divertidos, o incluso darse cuenta de que se está pasando demasiado tiempo en el bar y no lo suficiente en el gimnasio. En el futuro, el uso compartido de la ubicación probablemente te dará un cupón de la tienda cuando estés realmente en ella (idea cortesía de @ryanparsley ). Hasta que no me paguen en forma de cupones por publicar mi paradero, todavía no me gusta demasiado compartir mi ubicación, pero si lo haces, te recomiendo encarecidamente que lo hagas con ganas. No te limites a usar Foursquare. Utiliza SquarePik para añadir fotos y vídeos a tus check-ins. La aplicación sólo cuesta 1,99 dólares y es muy fácil de usar. Sólo tienes que conectarte con tus credenciales de Foursquare y la API de Foursquare encontrará los lugares cercanos. A continuación, pulsa para subir fotos o vídeos de tu biblioteca o haz nuevas en ese momento. A continuación, SquarePik te registrará en Foursquare junto con tus medios, y enviará enlaces a tus redes sociales si tienes activadas esas opciones en la configuración de Foursquare. SquarePik es el resultado del esfuerzo conjunto de dos fabulosas empresas del sur de Florida: 39 , una firma de desarrollo especializada en aplicaciones tanto para la web como para el iPhone, y Pikchur , un proveedor de servicios para compartir fotos y vídeos en las redes sociales. ¡Pikchur es un servicio sencillo que actualiza tus redes sociales / plataformas de microblogging con fotos! ¡No es necesario registrarse! Sólo tienes que iniciar sesión con una de nuestras muchas plataformas soportadas y empezar a enviar tus Piks hoy! more 39 es una empresa con sede en el sur de Florida especializada en la elaboración de aplicaciones hermosas y funcionales, tanto para la web como para el iPhone. Nos ocupamos de su empresa desde el principio, le ayudaremos a crear su marca, así como a desarrollarla tanto fuera como en línea. También nos especializamos en mejorar su negocio existente, llevando así su marca al siguiente nivel. más Erica Durst Erica Durst es una escritora colaboradora de Techvibes en la región del sur de Florida. Al mismo tiempo, Erica es la Directora de Marekting en Linxter, Inc, una startup tecnológica con sede en Plantation, Florida. En Linxter, Erica es responsable de la edición de la copia a través de todos los canales de comercialización para asegurar que el producto Linxter se comunica de manera efectiva para satisfacer las necesidades reales del mercado. Antes de trabajar en Linxter, Erica se licenció en... más</w:t>
      </w:r>
    </w:p>
    <w:p>
      <w:r>
        <w:rPr>
          <w:b/>
          <w:color w:val="FF0000"/>
        </w:rPr>
        <w:t xml:space="preserve">id 162</w:t>
      </w:r>
    </w:p>
    <w:p>
      <w:r>
        <w:rPr>
          <w:b w:val="0"/>
        </w:rPr>
        <w:t xml:space="preserve">Muchas personas tienen dificultades para alisar la parte posterior de su cabello. Es desigual o tiene protuberancias o cualquier otro defecto del cabello alisado. En este artículo, aprenderás cómo facilitar el alisado de la parte posterior del cabello y perfeccionar su imagen. Te ayudará tener un espejo de mano para poder ver la parte trasera de tu cabeza y obtener los mejores resultados posibles. Si las puntas de tu cabello se desvían, lo cual es bastante común en el cabello corto si sólo vas hacia abajo con la plancha, y no te gusta eso, intenta voltear la plancha hacia adentro en lugar de ir hacia abajo. Esto ayuda mucho. Usa un champú suave y un acondicionador fuerte para que el pelo esté bien protegido. Debes mantenerte alejada de las herramientas de peinado con calor para evitar que se dañe el cabello. Acondicionar el cabello en profundidad con regularidad puede darle un rebote y un brillo más saludables. Utiliza buenos productos desenredantes y un peine de dientes anchos para el cabello después de un tratamiento de alisado. Si quieres añadir un poco de brillo, añade una gota de sérum de silicona y verás cómo tu cabello rebota. Un poco de cuidado ayudará a mantener el cabello alisado. Si utilizas una plancha para alisar tu cabello, úsala con cuidado y con moderación. Puede ser muy perjudicial si se utiliza con frecuencia. Secado del cabello alisado - Utiliza siempre un producto protector cuando te peines con el cabello alisado. Es esencial contar con buenas herramientas: utiliza un secador con un fuerte flujo de aire, no sólo uno muy caliente. Si te secas el pelo liso con regularidad, utiliza un tratamiento, semanalmente, para evitar que tu pelo se reseque y tenga las puntas encrespadas. Teñirse el pelo y utilizar la plancha podría dañar el cabello. No es que ninguna de las dos cosas sea peligrosa o dañina por sí sola, pero cuando se combinan, pueden ser demasiado para tu pobre cabello. Intenta reservar una consulta con un especialista en alisado y que te dé su opinión sobre si una plancha puede funcionar con lo que ya tienes en el pelo. Un peluquero profesional suele tomar lo que se llama un "mechón de prueba" (básicamente un recorte de tu pelo) y lo mete en un recipiente con la plancha química para evaluar su capacidad de mantenerse en buen estado. Si el resultado es que no debes probar esto en tu cabello, sigue este consejo. Para un alisado temporal del cabello, la forma más eficaz de conseguir un acabado perfecto es aplicar bálsamo alisador en cada sección a medida que avanzas. Un cepillo de pala grande te proporcionará un pelo liso de póquer, y un cepillo redondo te dará un acabado curvo más suave. Con la mayoría de los productos para alisar el cabello que hay en el mercado hoy en día no puedes relajar o alisar tu cabello de forma permanente si: Se ha coloreado/teñido permanentemente con un peróxido de alto volumen o se ha decolorado. Incluso si sólo queda un poco en las puntas de su cabello, tendrá que cortarlo primero. Los colores semi o no permanentes no afectan la capacidad de alisar el cabello químicamente. Nadas en agua con cloro a menudo Tienes el pelo rubio y fino. Se puede hacer pero puede parecer seco y dañado y encresparse fácilmente. Para las personas con el pelo ondulado o ligeramente rizado que lo quieren liso pero sano: Lávate con un champú normal que elimine la acumulación o al menos la evite. Utiliza un buen acondicionador que no haga pesado el cabello pero que lo acondicione. Una vez que salgas de la ducha, escurre el pelo hasta que ya no gotee y sécalo todo lo posible con una toalla. Aplica un poco de gel alisador antes del secado y entre el secado con toalla. Seca el cabello por secciones y con un cepillo plano; lleva un tiempo dominar la forma de alisar con precisión, pero vale la pena. Utiliza un poco de gel o crema o algo así para mantenerlo liso y sin encresparse. Debería durar unos 2 días, dependiendo de las temperaturas. Artículos destacados Conoce a un miembro de la comunidad Conoce a John , un geek semiretirado y vagabundo que ha sido miembro de wikiHow durante más de 6 años. Pasa la mayor parte de su tiempo en wikiHow leyendo los artículos, pero ocasionalmente escribe algunos él mismo. Muchos de los 38 artículos que ha comenzado han sido destacados. Su logro más orgulloso es haber publicado Cómo trazar el conjunto de Mandelbrot a mano .</w:t>
      </w:r>
    </w:p>
    <w:p>
      <w:r>
        <w:rPr>
          <w:b/>
          <w:color w:val="FF0000"/>
        </w:rPr>
        <w:t xml:space="preserve">id 163</w:t>
      </w:r>
    </w:p>
    <w:p>
      <w:r>
        <w:rPr>
          <w:b w:val="0"/>
        </w:rPr>
        <w:t xml:space="preserve">¡Hola y bienvenido a Mabination! Si es la primera vez que estás aquí, debes registrarte para poder acceder a todas las funciones que ofrecemos. Si necesitas ayuda, te sugerimos que leas esta página para un rápido recorrido por el sitio web, también puedes hacer cualquier pregunta en esa página. El candidato presidencial republicano Mitt Romney defendió el domingo el pago de un tipo impositivo efectivo del 14,1%, tras la publicación de su declaración de la renta de 2011 y la consiguiente reacción de los críticos que se abalanzaron sobre su tasa impositiva relativamente baja. En el proceso, argumentó que sería justo para él pagar una tasa efectiva más baja que alguien en el extremo inferior de la escala de ingresos, ya que sus ganancias se derivan principalmente de las ganancias de capital. Los tipos bajos sobre esas ganancias, dijo, ayudan a estimular la inversión. Scott Pelley, de la CBS, presionó a Romney sobre el tema durante una entrevista que se emitió el domingo por la noche en "60 Minutes". "Ahora usted hizo, en sus inversiones, personalmente, unos 20 millones de dólares el año pasado", dijo Pelley. "Y pagó un 14% en impuestos federales. Esa es la tasa de ganancias de capital. ¿Es eso justo para el tipo que gana 50.000 dólares y pagó una tasa más alta que la tuya?" "Es una tasa baja", dijo Romney. "Y una de las razones por las que el tipo impositivo de las plusvalías es más bajo es porque el capital ya ha sido gravado una vez a nivel de las empresas, hasta un 35%". Cuando se le presionó sobre si cree que esa tasa es justa, Romney dijo que pensaba que era la "forma correcta de fomentar el crecimiento económico: hacer que la gente invierta, que cree empresas, que ponga a la gente a trabajar." Un asesor de Romney dijo en una llamada telefónica el domingo por la noche con The Huffington Post que el plan de impuestos de Romney siempre ha pedido que se mantengan los tipos impositivos sobre las ganancias de capital más bajos y que se eliminen para las familias con menos de 200.000 dólares de ingresos por ganancias de capital. En otras palabras: el gobernador no estaba haciendo noticias políticas. Romney hizo pública su declaración de la renta de 2011 el viernes después de meses de presión para que revelara más información financiera. Zach Carter de HuffPost informó: Personalmente, estoy más a favor de un porcentaje de tasa impositiva plana. Eso me parece más justo. Si voy a pagar el 30% de mis impuestos, que sea de forma generalizada y que me deshaga de todas estas tonterías del código fiscal. Eso sería justo, creo yo. Los ricos tendrían que pagar más mientras que los pobres tendrían que dar lo mínimo. Aunque si sólo reciben unos 100 dólares. Perder 30 dólares de eso en impuestos parece un poco duro :( Tal vez una tasa de ingresos plana gradual sería mejor para que la gente que realmente necesita el dinero no pierda tanto donde la tasa cambiaría para cada tramo de ingresos. Sí, porque todos los ricos que existen han ganado su dinero de forma justa. No es que haya montones de niños ricos gorroneando a sus padres todos los días sin hacer nada productivo/para ganar dinero ellos mismos. Entonces todos sabemos que esos pobres no trabajan nada y sólo son pobres porque son demasiado vagos para conseguir un trabajo. Toda persona pobre es pobre por elección. Tiene toda la razón al afirmar que los beneficios de las inversiones deberían estar menos gravados, ya que alimentan la actividad económica. El acceso al capital es, de hecho, uno de los puntos fuertes de Estados Unidos en lo que respecta a la creación de empresas, en parte debido a esto. No hay que quitarlo sólo porque a algunos les dé envidia. Los refugios fiscales y las lagunas en la legislación fiscal son un asunto diferente. Todos estamos aquí en la tierra para ayudar a los demás; para qué están los demás, no lo sé. Tiene toda la razón al decir que los beneficios de las inversiones deberían tributar menos, ya que alimentan la actividad económica. El acceso al capital es, de hecho, uno de los puntos fuertes de Estados Unidos en lo que respecta a la creación de empresas, en parte debido a esto. No hay que quitarlo sólo porque a algunos les dé envidia. Los refugios fiscales y las lagunas en la legislación fiscal son un asunto diferente. La razón por la que Estados Unidos está endeudado es porque la gente que puede permitirse desprenderse de una buena parte de su dinero paga más o menos lo mismo que la gente que no puede permitirse pagar, que vive al día. La razón por la que Estados Unidos está endeudado es porque la gente que realmente puede permitirse desprenderse de una buena parte de su dinero paga más o menos lo mismo que la gente que no puede permitirse pagar, que vive al día. Los impuestos son un tema fácil de sacar a colación, pero un dolor de cabeza para tratarlos de forma experta y encontrar una solución con la que todo el mundo esté de acuerdo, La razón por la que Estados Unidos está endeudado es porque la gente que realmente puede permitirse desprenderse de una buena parte de su dinero paga más o menos lo mismo que la gente que</w:t>
      </w:r>
    </w:p>
    <w:p>
      <w:r>
        <w:rPr>
          <w:b/>
          <w:color w:val="FF0000"/>
        </w:rPr>
        <w:t xml:space="preserve">id 164</w:t>
      </w:r>
    </w:p>
    <w:p>
      <w:r>
        <w:rPr>
          <w:b w:val="0"/>
        </w:rPr>
        <w:t xml:space="preserve">Crítica de Hockey La perspectiva de un aficionado sobre la Liga Nacional de Hockey 21 de octubre Chelios no quiere colgarlos Cuando se trata de la longevidad en el deporte profesional, Chris Chelios tiene que ser uno de los mejores ejemplos de lo que se puede lograr con trabajo duro y determinación. El ex defensa de la NHL, de 47 años, está volviendo a las andadas y ha firmado con los Chicago Wolves de la Liga de Hockey Americana. En mi opinión, Chelios ha logrado todo lo que un jugador profesional de hockey podría desear. Ha jugado un montón de partidos, ha ganado varias veces el Trofeo Norris como mejor defensa y ha ganado varios campeonatos de la Copa Stanley. Pero todavía tiene suficiente pasión por el hockey... para viajar en los autobuses de la AHL. Bien por él. 09 de octubre de 2009 Evolución del precio de las entradas de la NHL La economía norteamericana no está en crisis, pero tampoco está en auge. El desempleo es alto tanto en Canadá como en Estados Unidos, los mercados bursátiles siguen intentando lamerse las heridas y la gente en general vive con cierto nivel de incertidumbre económica. Con este telón de fondo, ha sido interesante ver el informe de 2009 de Team Marketing (.pdf) sobre el precio de las entradas. En promedio, el precio de las entradas se ha mantenido igual. Probablemente no debería sorprender a los torontonianos ver que los Maple Leafs lideran la subida de precios, con un incremento del 10%. Los actuales campeones de la Copa Stanley, los Pittsburgh Penguins, ocupan el segundo lugar con un aumento del 8%. [05 de octubre Los Washington Capitals han tenido un comienzo fulgurante, marcando 10 goles en los dos primeros partidos. Me doy cuenta de que esto es MUY temprano en la temporada, pero el equipo de los Capitals tiene algunas estrellas ofensivas (jóvenes) impresionantes. En su partido del pasado sábado, los Caps simplemente superaron a los Toronto Maple Leafs marcando 6 goles. Pero este partido también demostró el potencial de la salud de este joven equipo: un juego defensivo inconsistente. Los Leafs fueron capaces de hacer un juego en el tercer período, pero la habilidad ofensiva de los Caps fue claramente evidente. [Read More!] 03 Juegos Olímpicos de octubre, la NHLPA en desorden, Mike Modano y más jugadores de la NHL podrían no participar en los futuros Juegos Olímpicos, al menos en los que están fuera de Norteamérica. En una reciente entrevista, Gary Bettman compartió su opinión sobre por qué tiene poco sentido perturbar los Juegos Olímpicos de la temporada regular de la NHL que no mostraría el juego y la liga en el horario de máxima audiencia. Este será un punto interesante durante las próximas negociaciones contractuales con la NHLPA. Hablando de la Asociación de Jugadores de la NHL, esta organización busca una vez más salvar su imagen de asociación en total desorden. Mike Modano comienza su vigésima temporada en la NHL con los Dallas Stars (contando cuando eran los Minnesota North Stars). En la era de la agencia libre, hay que quitarse el sombrero ante Modano y los Stars por mostrar este compromiso. Ha tenido una magnífica carrera y se ha beneficiado de su paso por la legaue, al igual que los Stars. 01 Octubre La NHL arranca la temporada 2009-10 La temporada regular de la NHL 2009-10 ha arrancado esta noche con la disputa de cuatro partidos. Entre ellos, uno en Denver, Colorado, donde el gran Joe Sakic de la NHL vio cómo su número 19 se elevaba a las vigas del Pepsi Centre. Los Maple Leafs también jugaron esta noche, enfrentándose a los Montreal Canadiens en Toronto. Los Maple Leafs perdieron una ventaja de 3-2 en el tercer periodo y perdieron en la prórroga. El drama de Phoenix sigue siendo una distracción para todos. Esta semana no ha sido diferente, ya que el juez de quiebras Redfield T. Baum rechazó tanto la oferta de Jim Balsille como la de la NHL para comprar la menguante franquicia. [Leer más] 26 de marzo De nuevo en acción El blog "Hockey Critic" ha estado en el limbo durante algo más de un año, pero ha llegado el momento de resucitarlo. Están pasando muchas cosas en la NHL y en el hockey en general, así que la voz de un aficionado debe volver a ser escuchada. [16 de enero ¿Están los Toronto Maple Leafs buscando ayuda en la oficina principal? Los Toronto Maple Leafs apenas pusieron fin a su racha de 5 partidos perdidos al derrotar 5-4 a un equipo de Carolina Hurricanes mermado por la gripe. La mala actuación del equipo en el hielo ha creado algunos rumores sobre el destino de su director general, John Ferguson Jr. e incluso del entrenador jefe, Paul Maurice. A principios de esta semana, varias fuentes informaron de que la cúpula de Maple Leaf Sports and Entertainment (MLSE) había empezado a buscar un ejecutivo de hockey con experiencia que pudiera hacerse cargo de la dirección general.</w:t>
      </w:r>
    </w:p>
    <w:p>
      <w:r>
        <w:rPr>
          <w:b/>
          <w:color w:val="FF0000"/>
        </w:rPr>
        <w:t xml:space="preserve">id 165</w:t>
      </w:r>
    </w:p>
    <w:p>
      <w:r>
        <w:rPr>
          <w:b w:val="0"/>
        </w:rPr>
        <w:t xml:space="preserve">En un informe sobre la reunión de la comisión de planificación de Ann Arbor del 21 de agosto de 2012, informamos incorrectamente de que Food Gatherers distribuyó 5,75 millones de toneladas de alimentos durante el último año fiscal. La cantidad de alimentos se mide en libras, no en toneladas. Señalamos el error aquí, y hemos corregido el artículo original . Más cobertura local: Dos propuestas distintas sobre el programa Percent for Art de Ann Arbor fueron presentadas por el ayuntamiento en su reunión del 19 de noviembre de 2012. Una de las propuestas habría puesto fin al programa, mientras que la otra habría reducido la gama de proyectos elegibles. El consejo también pospuso una resolución añadida al orden del día durante la reunión para nombrar un grupo de trabajo de cinco concejales para estudiar la cuestión y suspender el gasto de los fondos -con varias excepciones- actualmente asignados al arte público. La resolución sobre el grupo de trabajo y la suspensión temporal, presentada por Marcia Higgins (Distrito 4), se aplazó hasta el 3 de diciembre. El plazo para una recomendación sobre cómo seguir adelante con la revisión o la terminación de la ordenanza del Porcentaje de Arte sería abril de 2013. La ordenanza del Porcentaje de Arte de la ciudad requiere actualmente que el 1% del presupuesto de todos los proyectos de capital realizados en la ciudad se reserve para el arte público - hasta un límite de 250.000 dólares por proyecto. Las revisiones se habrían centrado en la definición de los proyectos a los que se aplica la ordenanza y habrían añadido requisitos de participación pública. Se calcula que el efecto práctico de la reducción de la elegibilidad de los proyectos es la disminución del importe de la financiación del arte público en aproximadamente un 90%. En los dos últimos ejercicios, el programa Porcentaje de Arte ha generado unos 300.000 dólares. Si las revisiones de la ordenanza hubieran estado en vigor, sólo se habrían generado unos 25.000 dólares. Jane Lumm (Distrito 2) interpretó los resultados de un fallido millaje de arte público el 6 de noviembre como una indicación de que los votantes querían eliminar el programa existente, no basado en el millaje. El proyecto de ley fracasó por un margen de 10 puntos (55,8% en contra y 44,14% a favor). Lumm había descrito su intención en la reunión del consejo del 8 de noviembre de presentar una propuesta similar a una que había hecho en la reunión del consejo del 20 de agosto de 2012 - una resolución que dirigió la oficina del abogado de la ciudad para preparar una revisión de la ordenanza que derogaría el programa Porcentaje de Arte. En un correo electrónico enviado a otros concejales, Lumm declaró que "... la versión que presentaré el 19/11 será la propuesta de cambios de ordenanza en sí misma para su consideración en primera lectura". La reunión del 20 de agosto fue la ocasión en la que el consejo votó para colocar un millaje de arte público en la boleta electoral del 6 de noviembre. Su objetivo era proporcionar un mecanismo de financiación más flexible para el arte público en Ann Arbor. Se esperaba que el impuesto de 0,1 millones generara unos 450.000 dólares anuales. La propuesta de modificación de la ordenanza -también presentada por el consejo- fue patrocinada por Sabra Briere (Distrito 1). En el pasado, Briere ha propuesto revisiones basadas en la restricción de los fondos de los que podrían nutrirse los proyectos de arte público. Pero su enfoque actual ha sido limitar la definición de los proyectos a los que se aplicaría la ordenanza existente. En la actualidad, la ordenanza del Porcentaje de Arte se aplica básicamente a cualquier proyecto de mejora de la capital emprendido por la ciudad. La propuesta de Briere limitaría la definición restringiendo los proyectos de mejora de capital elegibles a aquellos que "estén destinados a ser abiertos o visibles al público". Los proyectos de construcción de carreteras, autopistas, caminos y aceras se eliminarían de la elegibilidad. Los puentes seguirían siendo subvencionables. De los aproximadamente 300.000 dólares que se han destinado al arte público a través del programa Porcentaje de Arte en cada uno de los dos últimos ejercicios fiscales, cerca del 90% se ha generado a través de proyectos que se han pagado en parte con el fondo de la milla de calles y el fondo de alcantarillado sanitario. El total de dos años atribuible al fondo del millage de calles es de unos 250.000 dólares. Para el fondo de alcantarillado sanitario, la cantidad de dos años es de unos 180.000 dólares. Dada la reducción del alcance del proyecto elegible en la revisión de la ordenanza de Briere, ese dinero no se habría asignado al arte público en virtud de las enmiendas de la ordenanza de Briere. La propuesta de Briere incluía un umbral financiero para los proyectos elegibles: 100.000 dólares. Su propuesta de enmiendas a la ordenanza también requeriría un proceso público asociado a los proyectos de arte propuestos. Parte de ese proceso requeriría la notificación de los concejales en cuyo distrito se propone un proyecto. El proyecto de arte público obtuvo la mayoría de los votos en sólo 13 de los 59 distritos electorales de Ann Arbor.</w:t>
      </w:r>
    </w:p>
    <w:p>
      <w:r>
        <w:rPr>
          <w:b/>
          <w:color w:val="FF0000"/>
        </w:rPr>
        <w:t xml:space="preserve">id 166</w:t>
      </w:r>
    </w:p>
    <w:p>
      <w:r>
        <w:rPr>
          <w:b w:val="0"/>
        </w:rPr>
        <w:t xml:space="preserve">Brisbane suroeste criador privado de calidad superior de la India Ringneck Parrtos. Nos enorgullecemos de la salud, la calidad y la cría de los mejores. Nos criamos con sólo las mejores líneas de sangre. La última gallina Cobalt dejó para el año 2012, ya que son un pájaro muy clasificado después. Ella se vende con un certificado de ADN, cerrado peldaño. Enviamos a Australia en todo el costo de los compradores Todas nuestras aves tienen una dieta equilibrada durante todo el año. Alimentado en la fruta fresca, verduras, follaje, frutos secos, semillas de buena calidad, calcio, proteínas, etc. Referencias ... $ 500.00 Brisbane South West Roxy es desexed, vacunados, microchip y en la prevención del gusano del corazón. La perra fue encontrada originalmente vagando en 2003 por lo que no había historia para ella, por lo que ella está en la lista como una cruz. Es una perra de interior y exterior, le encanta la gente y ha crecido con dos niños y muchos otros niños que van y vienen. Ella era un espectador habitual de fútbol de la escuela y los juegos de fútbol, y ha sido el uso de bicicletas, monopatines y en muchas ocasiones la vi - nadar en la piscina con los chicos ... 100,00 dólares negociables Brisbane Noroeste Beauiful gatitos!! ¡¡Tan dulce natured!! 8 semanas de edad. Comer bien, camada entrenado y juguetón. Todos ellos han sido veterinario comprobado, desparasitados y tratados contra las pulgas. Pelo corto o esponjoso. Negro, pelirrojo o atigrado. Están acostumbrados a los niños y a otras mascotas y les encantan los mimos. ¡Sé rápido! ¡Texto o correo electrónico para las fotos! $ 90.00 Región de Brisbane Hola, Hasta la venta es Frankie aka "Frankenstein" un 3 años 16.2hh TB castrado registrado. Él es la bahía sin calcetines, pero una pequeña estrella en la cabeza. Ha empezado a saltar por encima de los troncos en las cajas sin miedo y tiene una hermosa confirmación. Sabe como dar un paso lateral, invertir y parar y es completamente 100% sano. Ha sido desparasitado, sus pies serán recortados el próximo fin de semana y sus dientes están al día. Sería adecuado para un principiante seguro hacia arriba. Él fue montado a pelo por primera ... Región de Brisbane Tengo medianas y grandes ojos azules del Pacífico para la venta que criar en un estanque grande. Buena mezcla de machos y hembras. Puede hacer un mejor precio para el volumen. Ojos azules del Pacífico (Nombre científico: pseudomugil signifer) Como su nombre indica, los ojos del pez son de un hermoso azul luminiscente.  Los ojos azules del Pacífico son peces carnívoros, especialmente adecuados para estanques de jardín y acuarios.  Tamaño: Comúnmente 5-6cm. Crece completamente en 6 meses.  Se reproducen en su ... Región de Brisbane Preciosas cacatúas bebé criadas a mano. Muy manso, muy tranquilo, muy amable. Se han manejado todos los días desde los 10 días de edad, ya que son criados a mano (no sólo la mano domesticado). No disfrutan más que estar contigo. Les encanta recibir y dar besos. Totalmente destetados y disponibles ahora. Todos han sido sexados por ADN. Estoy pidiendo de $ 95.00-$ 120.00 dependiendo de la mutación de cockatiel. Por favor, póngase en contacto conmigo si desea venir y echar un vistazo a estos pequeños compañeros o tiene cualquier ... Brisbane South West Hermoso 1 año de edad cachorro Samoyedo llamado 'Woofer' en la necesidad de un nuevo hogar amoroso temperamento fantástico, ama a la gente y muy juguetón y excitable De-sexed, micro-chip y las vacunas al día. Tiene el pelo cortado por el momento para el verano debido al calor, perro extremadamente limpio Le encanta el interior, sin embargo, entrenado para ir al baño fuera. Muy fácil de entrenar, sabe cómo sentarse, hablar, y permanecer en el comando Pagó $ 1000 para él como un cachorro recién nacido y ha sido amorosamente cuidado ... Negociable Brisbane Noroeste alfombras de regazo son $ 10, usted puede tener material de algodón con dibujos en la parte superior o liso de lana. tienen un fondo impermeable, para mantener el pis fuera de ti y en la alfombra. después de 3-4 se orinan en la alfombra de lavarlos en la lavadora! el tamaño es 35x35 :) sólo preguntar para más detalles Brisbane Noreste Hola, he empezado a hacer mis propios juguetes para pájaros utilizando elementos naturales como gumnuts, piñas, nueces casuarina, nueces banksia y ramas de árboles nativos. Todos los artículos se limpian y se secan de forma segura antes de su uso y provienen de un entorno libre de enfermedades y parásitos. Todos los juguetes están ensartados en alambre de acero inoxidable y NO vienen con eslabones de juguete (</w:t>
      </w:r>
    </w:p>
    <w:p>
      <w:r>
        <w:rPr>
          <w:b/>
          <w:color w:val="FF0000"/>
        </w:rPr>
        <w:t xml:space="preserve">id 167</w:t>
      </w:r>
    </w:p>
    <w:p>
      <w:r>
        <w:rPr>
          <w:b w:val="0"/>
        </w:rPr>
        <w:t xml:space="preserve">El centro de atención Convenientemente situado en el corazón del distrito de negocios de Sandton, al norte de Johannesburgo, se encuentra el emblemático Hilton Sandton, la base ideal para los viajeros de negocios y nuestro placer de nombrar el mejor hotel de negocios de Sudáfrica, 2012 Como uno de los centros comerciales más vibrantes y de mayor energía de Sudáfrica, Sandton Central se ha convertido en un punto de inversión, y el nuevo centro financiero de Sudáfrica, así como uno de los principales destinos de negocios de África. El Hilton Sandton es un orgulloso elemento del evocador horizonte de esta ciudad en constante crecimiento. El hotel fue inaugurado en 1997 con pompa y boato por Su Alteza Real el Príncipe de Gales, anunciando la llegada de Hilton Hotels &amp; Resorts al naciente distrito comercial de Sandton. Esta inauguración reflejaba las esperanzas y aspiraciones de una nación que disfrutaba de su nueva fama internacional. A medida que llegaban los empresarios, encontraban conexiones duraderas en el Hilton Sandton y, desde entonces, siguen apreciando el legado de innovación de Hilton Worldwide. Lugar de reunión flexible No sólo hay un equipo de profesionales especializados que se ocupan de las reuniones, sino que también hay un nivel de reuniones dedicado. Las nueve salas de reuniones y el salón de baile flexible se encuentran en la planta M. El internacionalmente ecléctico restaurante Tradewinds también se encuentra en la misma planta para complementar a la perfección los requisitos de comida y bebida de cualquier reunión. El hotel se enorgullece de ser uno de los mayores proveedores de salas de reuniones de Sandton y, de hecho, es el hotel con las salas de reuniones más grandes y flexibles de la zona. Hay un centro de negocios totalmente funcional y situado en el centro, que ofrece servicios empresariales auxiliares. No se olvida nada: el equipo se ocupa de todos los detalles para que los huéspedes puedan lucirse en sus viajes. El hotel también está cuidadosamente situado cerca de los principales establecimientos de negocios; como las principales instituciones bancarias, la Bolsa de Johannesburgo (JSE) y el Centro de Convenciones de Sandton están a poca distancia, algunos a pie y todos a cinco minutos en coche. Las conexiones con el hotel son magníficas y la moderna estación de Guatrain está a menos de tres minutos en coche, al igual que Nelson Mandela Square y Sandton City, los principales lugares para ir de compras y comer. El hotel ofrece un servicio de transporte gratuito a estos lugares, mientras que el Gautrain ofrece conexiones directas con el aeropuerto internacional OR Tambo y hay taxis disponibles en el hotel. Habitaciones para trabajar y relajarse Las unidades de alojamiento están diseñadas para el confort y la comodidad, proporcionando un lugar para relajarse o ponerse al día con el trabajo. Los huéspedes pueden mantenerse conectados con Internet de alta velocidad, disponible en todas las habitaciones y zonas públicas. Con casi ocho opciones de habitaciones y suites, y la legendaria Planta Ejecutiva Hilton, al viajero de negocios nunca le faltan opciones. Las opciones de mejora incluyen la elegante Hilton Deluxe Suite o la lujosa Terrace Suite con zonas de estar, comedor y trabajo separadas. El balcón privado de las Terrace Suites es el lugar perfecto para tomar un cóctel y apreciar el horizonte de Sandton. Los huéspedes que se alojan en la planta ejecutiva tienen acceso a la facturación privada y al sereno y exclusivo salón ejecutivo, que ofrece desayuno, bebidas, canapés y periódicos como algunas de las ventajas para los huéspedes de la planta ejecutiva. Es el lugar perfecto para reflexionar sin ser molestado o para conectarse con los colegas y tomar contacto con el trabajo del día. Además, la cama Hilton "Serenity" es estándar en todas las habitaciones. Un viaje culinario El restaurante Tradewinds, de múltiples secciones, es el centro del viaje culinario desde el desayuno hasta la cena. Los suntuosos desayunos incluyen una amplia selección de artículos tradicionales y alimentos saludables y los chefs de la estación de cocina interactiva entablan una animada conversación mientras cocinan gofres y huevos por encargo o dejan a los huéspedes en sus espacios si así lo desean. Los chefs vuelven a su puesto para el almuerzo: junto con el equipo de servicio bien preparado, crean almuerzos saludables que hacen que los huéspedes se vean y se sientan lo mejor posible. A la hora de la cena, las opciones a la carta y el buffet dejan libertad para explorar. El Lotus Sushi and Teppanyaki Bar, situado dentro del Tradewinds Restaraunt, ofrece experiencias culinarias interactivas del Lejano Oriente con los chefs de sushi y teppanyaki altamente cualificados. Los chefs no sólo proporcionan una experiencia gastronómica alternativa, sino que también ofrecen clases de sushi todos los viernes a particulares y a pequeños grupos. La Escuela de Sushi es una actividad muy práctica en la que se enseña a los participantes el intrincado arte de crear sushi y el no tan intrincado arte de comerlo. Es conveniente tener un "cuartel general" de relajación después del trabajo del día. El bar Faces, situado en</w:t>
      </w:r>
    </w:p>
    <w:p>
      <w:r>
        <w:rPr>
          <w:b/>
          <w:color w:val="FF0000"/>
        </w:rPr>
        <w:t xml:space="preserve">id 168</w:t>
      </w:r>
    </w:p>
    <w:p>
      <w:r>
        <w:rPr>
          <w:b w:val="0"/>
        </w:rPr>
        <w:t xml:space="preserve">Buenas condiciones en toda la montaña Otro buen día en la montaña, las condiciones de la nieve son fantásticas. Todavía hay mucha nieve polvo, y las pistas preparadas son impresionantes con su base de nieve blanda. Ha sido un par de días muy divertidos. El terreno se ha llenado de verdad: aún quedan un par de rocas, pero la pista está definitivamente cubierta. Incluso la parte baja de la montaña es nieve de calidad (aunque eso puede cambiar mañana por la tarde). Una mancha ocasional de luz plana es lo peor que puedo decir Hoy ha sido el primer sábado que he esquiado durante un tiempo, y como era de esperar con toda nuestra nieve nueva, la multitud del fin de semana había llegado. Mientras que algunas sillas tenían un tiempo de espera de 10-15 minutos (Excelerator, 7th y Harmony) otras sillas estaban prácticamente libres de espera (y me refiero a los quads de alta velocidad). Nunca tuve problemas de ocupación en las pistas (dentro y fuera de pista), excepto en un par de las pistas de gato que sirven como conectores principales. La previsión es estupenda, 5 - 10cm para el valle esta noche con otros 10 -15 durante el día de mañana (con un nivel de congelación creciente que termina alrededor de 1700m -- Roundhouse está alrededor de 1850m). Así que habrá nieve continua por encima de Roundhouse, pero una mezcla de nieve/lluvia para la mitad inferior hasta el lunes (con otros 15-25). Luego la cota de congelación baja con más nieve y finalmente será nieve hasta el valle de nuevo. A esto le sigue más nieve, así que en pocas palabras, una gran nevada. Así que, básicamente, esto significa que deberíais subir mañana temprano y sacar lo mejor de la nueva nieve de esta noche. A primera hora de la tarde, los vientos van a ser más fuertes, y la nieve más húmeda con la lluvia en las elevaciones más bajas - por lo que probablemente mejor llamar a un día. Guarda tus piernas (y la nieve) para el lunes, que debería ver una mejor calidad de nieve (y mucha). Luego el resto de la semana será impresionante con continuas nevadas encima de este gran vertedero -- y el nivel de congelación bajando de nuevo al valle hará que la nieve sea cada vez mejor 5 comentarios en " Grandes condiciones en toda la montaña " ¡Hola! Somos Lydia y Victor los autores de http://objetivolima.wordpress.com (también nominado por Lonely Planet en la categoría de mejor blog en español). Nos gustaría felicitaros por vuestro blog y felicitaros por vuestra nominación y desearos lo mejor. David, lo siento amigo, pero la previsión no ha salido bien y mañana parece que va a ser húmedo y ventoso. Voy a comprobar cómo son los vientos por la mañana, si son muy fuertes esperaré hasta la tarde, si no... subiré a primera hora.</w:t>
      </w:r>
    </w:p>
    <w:p>
      <w:r>
        <w:rPr>
          <w:b/>
          <w:color w:val="FF0000"/>
        </w:rPr>
        <w:t xml:space="preserve">id 169</w:t>
      </w:r>
    </w:p>
    <w:p>
      <w:r>
        <w:rPr>
          <w:b w:val="0"/>
        </w:rPr>
        <w:t xml:space="preserve">Todo el mundo es libre aquí, no para criticar o reformar cómo se hacen las cosas, sino para huir de ello e irse al desierto o a alguna otra ciudad. Las ciudades están abiertas. Están abiertas al mundo y al futuro. Eso es lo que les da un aire de aventura y, en su desorden e incluso en su fealdad, una especie de belleza conmovedora. Jean-Paul Sartre, "Ciudades de América" Tal vez haya soñado esta América: Lo expondré tal y como lo he soñado. Y hoy quiero darles mi impresión sobre esos dos "eslóganes" contradictorios que circulan por París: "el americano es conformista" y "el americano es individualista". Como todo el mundo, había oído hablar del famoso "crisol de razas" americano que, a distintas temperaturas críticas, transforma a un polaco, un italiano y un finlandés en ciudadanos de Estados Unidos. Pero no sabía muy bien lo que significaba. Pues bien, al día siguiente de mi llegada conocí a un europeo en proceso de "fusión". En el vestíbulo principal del Hotel Plaza me presentaron a un hombre de pelo oscuro y estatura bastante modesta que, como todo el mundo aquí, hablaba con un acento ligeramente nasal, sin movimiento visible de los labios ni de las mejillas, que se reía con la boca, pero no con los ojos, y que se expresaba en un buen pero muy acentuado francés, su discurso salpicado de barbaridades y americanismos. Cuando le felicité por su conocimiento de nuestra lengua, me respondió con asombro: "Pero eso es porque soy francés". Nació en París, lleva sólo quince años viviendo en América y, antes de la guerra, volvía a Francia cada seis meses.  Sin embargo, ya está medio atrapado en América. Su madre nunca ha salido de París: cuando habla de Paname en tonos deliberadamente vulgares, suena mucho más como un yanqui que quiere presumir de su conocimiento de Europa que como un francés exiliado que recuerda su tierra natal. De vez en cuando se siente obligado a lanzar guiños pícaros en mi dirección, diciendo: "¡Ah, Nueva Orleans, buenas mujeres! Pero, al hacerlo, se ajusta más a la idea americana del francés que a la búsqueda de la connivencia con un compatriota. "Bellas mujeres", y se ríe, pero de forma forzada.</w:t>
      </w:r>
    </w:p>
    <w:p>
      <w:r>
        <w:rPr>
          <w:b/>
          <w:color w:val="FF0000"/>
        </w:rPr>
        <w:t xml:space="preserve">id 170</w:t>
      </w:r>
    </w:p>
    <w:p>
      <w:r>
        <w:rPr>
          <w:b w:val="0"/>
        </w:rPr>
        <w:t xml:space="preserve">11/01/2012 Los humanos utilizan avatares para hablar con las ratas En la película "Avatar", los humanos están vinculados a cuerpos diseñados genéticamente para poder comunicarse más fácilmente con los alienígenas Na'vi. Un grupo de informáticos del Reino Unido lo está haciendo realidad, pero con ratas. El equipo, con sede en el University College de Londres y en la Universidad de Barcelona, utilizó un sistema de software de seguimiento de movimientos, cámaras y ordenadores portátiles, junto con unos auriculares de realidad virtual. El montaje incluía también una rata en un corral. Para interactuar con la rata, una persona se pone el casco de realidad virtual y ve una habitación virtual. Una cámara con software de seguimiento capta los movimientos del usuario y los duplica en una sala virtual. Mientras tanto, otra cámara observa a la rata. En la sala virtual, el usuario (humano) ve a otra persona, que es el avatar de la rata. Cuando la rata se mueve, también lo hace su avatar. El software de seguimiento capta tanto el movimiento de la rata alrededor de su pluma como hacia dónde apunta su cara y lo duplica en el entorno virtual. Así, el usuario humano ve a una persona corriendo por la habitación, con su cara apuntando en la misma dirección que la de la rata. Por su parte, la rata interactúa con un robot que parece un disco de hockey. El robot lleva un poco de mermelada para alejar a la rata de las paredes del corral. Cuando el humano se mueve por la habitación (tanto real como virtual), el robot duplica el movimiento. Todo el montaje está estructurado como un juego: se obtiene un punto por convencer a la rata de que interactúe. Mandayam Srinivasan, director del Touch Lab del MIT, es uno de los coautores de la investigación, publicada en PLOS One. Dijo a Discovery News que, aunque el grupo se centró más en la tecnología y en hacerla funcionar, se exploraron cuestiones interesantes sobre la ciencia del comportamiento. Por ejemplo, la mayoría de los usuarios saben que están interactuando con una rata, aunque parezca un humano en el espacio virtual. ¿Pero qué pasaría si se les dijera que es un humano el que está al otro lado de la conexión? ¿Cambiaría eso su comportamiento? Este tipo de realidad virtual también puede ofrecer a los científicos que estudian animales en la naturaleza una herramienta mejor para observar su comportamiento. Normalmente, las únicas opciones son montar una cámara en un lugar determinado o atar una al animal en cuestión. Las etiquetas de radio pueden utilizarse para seguir los movimientos. Pero no ha habido un buen método para interactuar realmente. Srinivasan dice que incluso es posible imaginar el uso de insectos robóticos.</w:t>
      </w:r>
    </w:p>
    <w:p>
      <w:r>
        <w:rPr>
          <w:b/>
          <w:color w:val="FF0000"/>
        </w:rPr>
        <w:t xml:space="preserve">id 171</w:t>
      </w:r>
    </w:p>
    <w:p>
      <w:r>
        <w:rPr>
          <w:b w:val="0"/>
        </w:rPr>
        <w:t xml:space="preserve">Christchurch Casino New Zealand Trotting Cup Day Acerca del Christchurch Casino New Zealand Trotting Cup Day es uno de los eventos sociales más glamurosos y esperados del calendario de Canterbury, que el año pasado atrajo a más de 20.000 personas. Este espectacular día es un festival de moda, comida, diversión y música, cualquiera que sea alguien estará en este punto culminante del calendario de carreras de Nueva Zelanda. Los mejores caballos de arneses de Nueva Zelanda y Australia serán los protagonistas de la carrera principal del día, la Christchurch Casino New Zealand Trotting Cup, la carrera de arneses de dos millas más prestigiosa del país. Las puertas se abrirán a las 9.30 horas. La primera carrera del día se disputará a las 11.50 horas y la carrera principal, la Christchurch Casino New Zealand Trotting Cup, se disputará a las 17.15 horas. La acción de las carreras continuará hasta las 18.30 horas. Los asistentes a las carreras tienen varias opciones para pasar el día en el hipódromo. El Lindauer Lawn (restringido a los clientes mayores de 18 años) es el centro social del día de la Copa, situado en una zona de césped cercana al hipódromo, a los eventos de moda y a la zona de presentación. También hay una serie de excelentes opciones de hospitalidad corporativa si quiere disfrutar del Día de la Copa con estilo. También hay un village público que incluye dos grandes carpas (con bares, totes, asientos y aseos), el Speights Bar Trailer, puestos de comida, zona de escenario y una pantalla gigante con la acción del día. Si le gusta la moda, no olvide participar en el concurso de moda "Best Dressed at the Races", para hombres y mujeres, con miles de dólares en premios. La inscripción es gratuita. Puede participar aquí a partir del 1 de septiembre o visitar el Addington Raceway . Asientos reservados en la tribuna pública temporal Los asientos reservados en la tribuna pública temporal cuestan 60 dólares. El paquete incluye la entrada. Póngase en contacto con el hipódromo de Addington en el teléfono 03-338-9094 para obtener más información y comprar las entradas. Paquetes de comedor y hospitalidad Los paquetes de comedor y hospitalidad están disponibles en www.addington.co.nz .</w:t>
      </w:r>
    </w:p>
    <w:p>
      <w:r>
        <w:rPr>
          <w:b/>
          <w:color w:val="FF0000"/>
        </w:rPr>
        <w:t xml:space="preserve">id 172</w:t>
      </w:r>
    </w:p>
    <w:p>
      <w:r>
        <w:rPr>
          <w:b w:val="0"/>
        </w:rPr>
        <w:t xml:space="preserve">100 avistamientos de ovnis a lo largo de la frontera entre China e India suscitan la preocupación de las autoridades Nueva Delhi - Según los informes, los funcionarios gubernamentales de la India están investigando los avistamientos de ovnis a lo largo de la frontera entre China e India. Las autoridades militares indias están desconcertadas por un total de 100 avistamientos de ovnis ocurridos a lo largo de la frontera entre China e India entre el 1 de agosto y el 15 de octubre. Según The Times of India , las tropas del ejército indio desplegadas a lo largo de la frontera entre China e India desde Ladakh en Jammu, Cachemira y Arunachal Pradesh en el noreste de la India han informado de más de 100 avistamientos de ovnis en los últimos tres meses. Los orbes amarillos parecían surgir del horizonte en el lado chino y cruzar el cielo lentamente durante tres o cuatro horas antes de desaparecer. Las autoridades militares indias están preocupadas por los avistamientos. Las agencias del ejército, incluyendo la Fuerza Aérea, la organización de Investigación y Desarrollo de Defensa (DRDO), la Organización Nacional Técnica y de Investigación (NTRO) y la Policía Fronteriza Indo-Tibetana (ITBP) no han podido identificar los objetos luminosos. Según The Times of India , el cuerpo 14, la unidad del Ejército encargada del despliegue militar a lo largo de la frontera Kargil-Leh y de la frontera con China, envió informes al Cuartel General del Ejército en Nueva Delhi después de que una unidad de la ITBP en Thakung, cerca del lago Pangong Tso, informara de avistamientos. Las autoridades militares a lo largo de los más de 3.000 kilómetros de frontera entre China e India han descartado que se trate de satélites o drones chinos de órbita baja, según informa Los Angeles Times. Los informes oficiales describen los ovnis como OVNIS, es decir, objetos luminosos no identificados. El personal militar que ha informado de los avistamientos dice que los ovnis brillan cuando se observan tanto de día como de noche. Tras los informes de varios avistamientos, el ejército indio instaló unidades móviles de radar terrestre y analizadores de espectro en el lago Pangong, en la cima de una montaña entre India y China. Un OVNI fue avistado visualmente pero el radar no lo captó. Esto sugirió a los técnicos del Ejército que los objetos no eran metálicos. Un equipo del Observatorio Astronómico de la India en Hanle observó los OVNIs durante varios días, pero no pudieron decir qué eran las esferas amarillentas. Sin embargo, descartaron la posibilidad de que fueran meteoritos o planetas. Los oficiales del ejército indio están preocupados por su incapacidad para identificar los objetos y algunos funcionarios temen que puedan ser algunos nuevos equipos de vigilancia chinos que se están probando. Fuentes oficiales afirman que hubo informes similares hace unos cinco años, pero los informes no se tomaron en serio en ese momento. El Daily News and Analysis India informa de que la sugerencia de algunos funcionarios de que uno de los objetos fuera derribado con armamento de búsqueda de calor fue rechazada porque podría desencadenar tensiones en la región. Algunos expertos en Inteligencia han dicho que los objetos podrían ser parte de una operación psicológica del ejército chino y que los objetos podrían ser "linternas chinas". "Los científicos y expertos sospechan que podría tratarse de uno de los trucos chinos para lanzar unas linternas que tienen la capacidad de alcanzar una altura de entre 500 y 2000 metros y desconcertar a las fuerzas indias que desafían el frío y el terreno hostil a lo largo de la Línea de Control Actual (LAC)... "Las linternas chinas están... construidas con papel de arroz aceitado sobre un armazón de bambú, y contienen una célula de combustible compuesta por un material ceroso inflamable. La llama calienta el aire dentro de la linterna y la hace volar mientras la llama permanece, después de lo cual se hunde en el suelo". Hace dos años, las fuerzas aéreas indias investigaron los avistamientos de ovnis que finalmente se explicaron como linternas chinas. Aunque los expertos indios siguen sin saber qué son los OVNIS, han descartado que se trate de objetos y visitantes extraterrestres. Según The Huffington Post , un astrofísico indio, Jayant Narlikar, dijo: "No hay pruebas de que los ovnis sean de origen extraterrestre. La insinuación de que son objetos alienígenas es una fantasía, no un hecho". Los informes dicen que los funcionarios del gobierno de la India están investigando los avistamientos de ovnis a lo largo de la frontera entre China y la India. Las autoridades militares indias están desconcertadas por un total de 100 avistamientos de ovnis ocurridos a lo largo de la frontera entre China e India entre el 1 de agosto y el 15 de octubre.</w:t>
      </w:r>
    </w:p>
    <w:p>
      <w:r>
        <w:rPr>
          <w:b/>
          <w:color w:val="FF0000"/>
        </w:rPr>
        <w:t xml:space="preserve">id 173</w:t>
      </w:r>
    </w:p>
    <w:p>
      <w:r>
        <w:rPr>
          <w:b w:val="0"/>
        </w:rPr>
        <w:t xml:space="preserve">cuando hubo un semi apagón en The Cargo y lo que era un gran concierto se convirtió en algo extrañamente, pero brillantemente íntimo y puro rock n'roll. Perdonaré su reciente concierto en Londres porque el cantante estaba básicamente medio muerto de gripe. Chromatics fueron hipnotizantes en The Village Underground; sorprendentemente impresionantes en vivo. Erm....es difícil, pero Chromatics se lleva la palma, aunque por poco. Fue increíble, uno de los mejores conciertos que he visto este año. Duradero" en el sentido de que lo recuerdo sorprendentemente a menudo. Attack on Memory es un gran álbum, pero yo iría a ver a Chromatics de nuevo. Además el Heaven será un buen lugar para ellos creo. Aunque espero que ambos vuelvan en algún momento del año que viene. Sólo estoy esperando que Johnny Jewel traiga a Glass Candy por aquí.</w:t>
      </w:r>
    </w:p>
    <w:p>
      <w:r>
        <w:rPr>
          <w:b/>
          <w:color w:val="FF0000"/>
        </w:rPr>
        <w:t xml:space="preserve">id 174</w:t>
      </w:r>
    </w:p>
    <w:p>
      <w:r>
        <w:rPr>
          <w:b w:val="0"/>
        </w:rPr>
        <w:t xml:space="preserve">En los próximos 9 meses se creará el primer robot humanoide suizo controlado por tendones. Los motores maxon ayudan a "Roboy" a mantenerse en pie por sí mismo. Un equipo de proyecto con expertos de la ciencia y la industria, entre ellos el especialista en accionamientos maxon motor, está desarrollando un nuevo robot humanoide: "Roboy". El 9 de marzo de 2013, "Roboy" se presentará al público en la feria internacional de robótica "Robots on Tour" que tendrá lugar en Zúrich en el marco del 25 aniversario del Laboratorio de Inteligencia Artificial (AI Lab) de la Universidad de Zúrich. Ahora se puede seguir y apoyar este desarrollo. Desde junio de 2012, el equipo del proyecto se ha ocupado de aplicar los últimos conocimientos en el campo de la robótica para crear un nuevo robot humanoide. "Roboy" tendrá un tamaño de 1,30 m, con una anatomía y características de movimiento que imitan las de los humanos. Con "Roboy", el equipo del proyecto quiere mostrar qué temas se están investigando en el campo de la robótica y qué tecnologías están listas para la producción en serie. "Roboy" es una evolución de la tecnología utilizada en el famoso "Robot ECCE". Ambos robots, "ECCE Robot" y "Roboy", están equipados con una tecnología de accionamiento controlada por tendones, lo que da a los robots la capacidad de realizar movimientos humanoides y reaccionar a su entorno. "Como los robots se mueven físicamente en su entorno, se producen tipos de interacción completamente nuevos entre humanos y máquinas, mucho más allá de lo que es posible con la tecnología de la información habitual, como los ordenadores portátiles o los teléfonos inteligentes", afirma el profesor Rolf Pfeifer, iniciador del ambicioso proyecto. "El desarrollo de "Roboy" puede ser moldeado y apoyado por todos", añade. Para que "Roboy" sea una realidad en marzo de 2013, los investigadores necesitan el apoyo de socios y aficionados a la robótica. En www.roboy.org, todo el mundo puede participar. Experiencia suiza en robótica y accionamiento Además de los científicos del AI Lab, participan en el proyecto grupos de investigación internacionales de Alemania y Japón. Además, cuenta con el apoyo de empresas colaboradoras que aportan conocimientos de alta tecnología suiza de vanguardia. Como socio principal del proyecto, maxon motor suministra numerosos motores DC y EC, así como sensores que permiten a "Roboy" realizar movimientos de alta precisión. El especialista en accionamientos de Sachseln tiene muchos años de experiencia en robótica, por ejemplo, para la tecnología médica, la automatización industrial o la industria astronáutica. Actualmente, los productos maxon se utilizan en los dos robots de Marte "Curiosity" y "Opportunity". "Los motores eléctricos de alta precisión son los músculos artificiales de un robot. Nuestros motores son pequeños, dinámicos y eficientes, justo lo que la robótica necesita", dice Eugen Elmiger, director general de maxon motor. Los sistemas de accionamiento de Obwalden ya impulsaron los movimientos del "Robot ECCE". "Para nosotros, los proyectos creativos y ambiciosos como el "Roboy" son siempre un incentivo para desafiarnos a nosotros mismos y probar cosas nuevas", explica Eugen Elmiger. Los conocimientos generados en el marco del proyecto "Roboy" están a disposición de investigadores, aficionados a la robótica y personas interesadas en la tecnología. "Con "Roboy", estamos definiendo una nueva plataforma de desarrollo para robots humanoides que puede y debe ser utilizada y desarrollada por todo el mundo", explica Rolf Pfeifer. Comparte esto: Como esto: Acerca de maxon motor Australia maxon motor es el proveedor líder mundial de sistemas de accionamiento de alta precisión. Más de 40 años de experiencia, innovación constante, productos de alta calidad y un competente servicio al cliente hacen de maxon motor un socio fiable en el sector de la tecnología de accionamiento. Nos guiamos por sus requisitos específicos. La gama de productos incorporada en el sistema modular es amplia: Motores DC con bobinado sin hierro y motores planos con núcleo de hierro (hasta 500W de potencia de salida, conmutación mecánica y electrónica) Engranajes planetarios, engranajes rectos y engranajes especiales Sensores (encoders, tacos DC, resolvers) Servoamplificadores, controladores de posición Componentes CIM y MIM de alta tecnología Soluciones de accionamiento específicas para el cliente maxon motor es una empresa suiza con sede en Sachseln (Suiza Central) que emplea a más de 1865 personas en todo el mundo. Sus compañías de ventas basadas en más de 30 países proporcionan un servicio de atención al cliente local y competente. maxon motor tiene centros de producción en su sede central en Suiza, así como en Alemania y Hungría. maxon motor ayuda a proporcionar soluciones innovadoras a precios competitivos para numerosas aplicaciones en varios mercados, como la automatización industrial, la tecnología médica, la tecnología de seguridad, la instrumentación, las comunicaciones, las aplicaciones de consumo, etc. maxon motor Australia tiene su sede en Hornsby N</w:t>
      </w:r>
    </w:p>
    <w:p>
      <w:r>
        <w:rPr>
          <w:b/>
          <w:color w:val="FF0000"/>
        </w:rPr>
        <w:t xml:space="preserve">id 175</w:t>
      </w:r>
    </w:p>
    <w:p>
      <w:r>
        <w:rPr>
          <w:b w:val="0"/>
        </w:rPr>
        <w:t xml:space="preserve">Post navigation Tres pensamientos y todos los enlaces HOOVER, Ala. -- Hola desde el Starbucks a pocos kilómetros al sur de Regions Park, y a unos cinco minutos del Fairfield Inn &amp; Suites que fue mi casa anoche. Es la mañana después de una derrota por 33-14 ante el número 1 de Alabama, pero un rápido vistazo a los comentarios de los lectores y a los tablones de mensajes indica que hay mucha positividad esta mañana en la base de fans de Ole Miss. Los Rebels no sólo no fueron avergonzados anoche, sino que hicieron trabajar a Alabama por casi todo. Con eso, tres pensamientos y luego todos los enlaces a la cobertura de C-L de hoy. 1. Las pérdidas de balón son un problema muy real Ole Miss perdió el balón tres veces en el segundo cuarto el sábado, convirtiendo un partido de 13-7 en un marcador de 27-7 al medio tiempo. Ole Miss regresó y anotó en el tercer cuarto para recortar esa ventaja a 13, pero ¿qué pasaría si esa ventaja se redujera a seis? ¿O si volvía a tomar la delantera? No fue sólo anoche. Ole Miss ha perdido el balón nueve veces en los últimos tres partidos, y está 1-2 en esos encuentros. Sólo Kiehl Frazier, de Auburn, ha lanzado más intercepciones que las seis de Bo Wallace entre los mariscales de campo de la SEC. Ole Miss no va a ganar muchos partidos sólo con el talento el resto del camino. Anoche vimos a un equipo de Ole Miss aguantar contra Alabama basándose en el esquema y jugando duro. Si añades la ejecución, entonces tienes algo. Sin ella, puede haber más derrotas "cercanas pero no demasiado cercanas" en el camino. 2. Denzel Nkemdiche puede ganar el reconocimiento de la SEC esta semana. No se ha incluido en la cobertura impresa de esta mañana debido a los plazos ajustados y a la falta de estadísticas del juego inmediatamente después de la competición, pero el linebacker Denzel Nkemdiche tuvo un gran partido. Once placajes, incluidos cinco solos. Un saco. Tres placajes por pérdida. Y dos balones sueltos forzados. No está mal para un estudiante de primer año que se pensaba que era demasiado pequeño para jugar contra los Alabamas del mundo; Nkemdiche sigue valiéndose de sus instintos y su velocidad. No me sorprendería ver a Nkemdiche ganando el reconocimiento de jugador defensivo de la semana de la SEC después de ese juego de llenado de estadísticas. Cody Prewitt también merece crédito por su noche - tuvo 13 tackles, y muchos de ellos fueron en tercera oportunidad para sacar a Bama del campo. No se vio nada de eso el sábado. Este fue, de hecho, un Hugh Freeze diferente al que habíamos visto esta temporada. Dejó muy claro que estaba orgulloso de su equipo, pero que se culpaba a sí mismo y al cuerpo técnico de los errores. Una y otra vez, se limitó a decir que ojalá hubieran hecho las cosas mejor para que el partido estuviera más cerca en el último cuarto. "Estoy decepcionado porque siento que deberíamos haber estado en el último cuarto y por la razón que sea -- podemos pasar por todas ellas -- no lo conseguimos", dijo Freeze. "El siguiente paso en este viaje es llegar allí. Llegar a ese cuarto trimestre. No sé si lo ganaremos o no, pero seguro que nos sentiríamos bien si jugáramos tan duro como ellos y nos metiéramos en uno".</w:t>
      </w:r>
    </w:p>
    <w:p>
      <w:r>
        <w:rPr>
          <w:b/>
          <w:color w:val="FF0000"/>
        </w:rPr>
        <w:t xml:space="preserve">id 176</w:t>
      </w:r>
    </w:p>
    <w:p>
      <w:r>
        <w:rPr>
          <w:b w:val="0"/>
        </w:rPr>
        <w:t xml:space="preserve">Tal vez el desfile del Día de la Bandera más antiguo que sigue celebrándose sea el de Fairfield, Washington . [ 6 ] Comenzando en 1909 o 1910, Fairfield ha celebrado un desfile cada año desde entonces, con la posible excepción de 1918, y celebró el desfile del "Centenario" en 2010, junto con algunos otros eventos conmemorativos. Quincy, Massachusetts, ha celebrado un desfile anual del Día de la Bandera desde 1952 y afirma que "es el desfile más antiguo de su tipo en la nación." [ 7 ] El mayor desfile del Día de la Bandera se celebra anualmente en Troy, Nueva York , que basa su desfile en el de Quincy y suele atraer a 50.000 espectadores. [ 1 ] [ 8 ] En Woburn, Massachusetts, también se celebra un carnaval y se organizan fuegos artificiales todos los años. La primera referencia a la sugerencia de un "Día de la Bandera" se cita en Kansas: a Cyclopedia of State History (Kansas: una enciclopedia de la historia del estado), publicada por la Standard Publishing Company de Chicago en 1912. Se atribuye a George Morris de Hartford, Connecticut: A Victor Morris de Hartford, Connecticut, se le atribuye popularmente el mérito de haber sugerido el "Día de la Bandera", siendo la ocasión en honor a la adopción de la bandera americana el 14 de junio de 1777. La ciudad de Hartford celebró el día en 1861, llevando a cabo un programa de orden patriótico, rezando por el éxito de las armas federales y la preservación de la Unión. Escuela Stony Hill, en Waubeka, Wisconsin, lugar de la primera celebración formal del Día de la Bandera Trabajando como maestro de escuela primaria en Waubeka, Wisconsin , en 1885, Bernard J. Cigrand celebró la primera celebración formal reconocida del Día de la Bandera en la Escuela Stony Hill . La escuela ha sido restaurada, y un busto de Cigrand también lo honra en el Centro Nacional de Americanismo del Día de la Bandera en Waubeka. [9 ] A partir de finales de la década de 1880, Cigrand dio charlas por todo el país promoviendo el patriotismo, el respeto a la bandera y la necesidad de celebrar anualmente el Día de la Bandera el 14 de junio, el día en que el Congreso Continental adoptó las barras y estrellas en 1777. [Se trasladó a Chicago para asistir a la escuela de odontología y, en junio de 1886, propuso por primera vez públicamente la celebración anual del nacimiento de la bandera de los Estados Unidos en un artículo titulado "El catorce de junio", publicado en el periódico Argus de Chicago. En junio de 1888, Cigrand abogó por establecer la festividad en un discurso ante los "Hijos de América", un grupo de Chicago. La organización fundó una revista, American Standard , con el fin de promover la reverencia a los emblemas americanos. Cigrand fue nombrado redactor jefe y escribió artículos en la revista, así como en otras revistas y periódicos, para promover la festividad. El tercer sábado de junio de 1894, los niños de las escuelas públicas celebraron el Día de la Bandera en los parques Douglas, Garfield, Humboldt, Lincoln y Washington. Participaron más de 300.000 niños y la celebración se repitió al año siguiente. [Cigrand se convirtió en presidente de la Asociación del Día de la Bandera de Estados Unidos y más tarde de la Sociedad Nacional del Día de la Bandera, lo que le permitió promover su causa con el respaldo de la organización. Cigrand señaló una vez que había dado 2.188 discursos sobre el patriotismo y la bandera. William T. Kerr, residente de Yeadon, Pensilvania, durante varios años, fundó la Asociación del Día de la Bandera Americana del Oeste de Pensilvania en 1888, y se convirtió en el presidente nacional de esa organización un año después, ejerciendo como tal durante cincuenta años. Asistió a la firma del Presidente Harry S. Truman en 1949 de la Ley del Congreso que estableció formalmente la celebración. En 1893, Elizabeth Duane Gillespie, descendiente de Benjamín Franklin y presidenta de las Damas Coloniales de Pensilvania, intentó que se aprobara una resolución que exigía la exhibición de la bandera estadounidense en todos los edificios públicos de Filadelfia. Por ello, algunos atribuyen a Filadelfia el origen del Día de la Bandera. [En 1937, Pensilvania se convirtió en el primer estado en convertir el Día de la Bandera en una fiesta legal. [La orden fraternal y el club social estadounidense Benevolent and Protective Order of Elks (Orden Benévola y Protectora de Alces) ha celebrado la fiesta desde los primeros días de la organización y la lealtad a la bandera es un requisito para todos los miembros. [ 14 ] En 1907, la Gran Logia de la BPOE designó por resolución el 14 de junio como Día de la Bandera. La Gran Logia de la Orden adoptó la observancia obligatoria de la ocasión por parte de cada logia en 1911, y ese requisito continúa. [14 ] Los Alces hicieron que el presidente Woodrow Wilson reconociera la celebración del Día de la Bandera por su expresión patriótica.</w:t>
      </w:r>
    </w:p>
    <w:p>
      <w:r>
        <w:rPr>
          <w:b/>
          <w:color w:val="FF0000"/>
        </w:rPr>
        <w:t xml:space="preserve">id 177</w:t>
      </w:r>
    </w:p>
    <w:p>
      <w:r>
        <w:rPr>
          <w:b w:val="0"/>
        </w:rPr>
        <w:t xml:space="preserve">El Pabellón de las Convenciones de Río (PCR o el Pabellón) se convocó paralelamente a la undécima reunión de la Conferencia de las Partes (COP 11) del Convenio sobre la Diversidad Biológica (CDB), en Hyderabad (India), del 9 al 18 de octubre de 2012. El PCR está diseñado para sensibilizar y difundir información sobre las mejores prácticas y los hallazgos científicos sobre los beneficios obtenidos de la aplicación conjunta de las tres Convenciones de Río: el CDB, la Convención Marco de las Naciones Unidas sobre el Cambio Climático (CMNUCC) y la Convención de las Naciones Unidas de Lucha contra la Desertificación (CNULD). Patrocinado por las Secretarías de las Convenciones de Río y una serie de socios, el programa del Pabellón se centró en temas diarios, entre los que se encontraban: Hacia una ciencia, evaluación y seguimiento integrados para las Convenciones de Río; las áreas protegidas (AP) como soluciones naturales para los objetivos de biodiversidad y los retos medioambientales mundiales; el día de la diversidad de los árboles; el día de los medios de vida; las conversaciones 20/20; el sexto día de la tierra; la reducción de las emisiones derivadas de la deforestación y la degradación de los bosques en los países en desarrollo, el papel de la conservación, la gestión sostenible de los bosques y el aumento de las reservas de carbono forestal (REDD+); la restauración de los ecosistemas; y hacia la aplicación integrada de las Convenciones de Río. El PCR se estableció como una forma de explorar las sinergias y oportunidades para mejorar la aplicación de las tres Convenciones de Río: la CNULD, la CMNUCC y el CDB. El Pabellón se puso en marcha para sensibilizar y compartir las mejores prácticas y los hallazgos científicos. Centrándose en temas transversales, el Pabellón pretende abordar el objetivo común entre las tres Convenciones de Río: apoyar el desarrollo sostenible y ayudar a alcanzar los Objetivos de Desarrollo del Milenio, en particular mediante la identificación de sinergias y cobeneficios para la aplicación de la CNULD, la CMNUCC y el CDB. Esta breve historia proporcionará una visión general de las Convenciones de Río y del Pabellón. CLD: En 1992, la Asamblea General de las Naciones Unidas, a petición de la Conferencia de las Naciones Unidas sobre el Medio Ambiente y el Desarrollo, adoptó la resolución 47/188 en la que se pedía el establecimiento de un Comité Intergubernamental de Negociación para la elaboración de una convención de lucha contra la desertificación en los países afectados por sequía grave o desertificación, en particular en África (RIDC). La RIDC se reunió cinco veces entre mayo de 1993 y junio de 1994 y redactó la CNULD y cuatro anexos de aplicación regional para África, Asia, América Latina y el Caribe, y el Mediterráneo Norte. Un quinto anexo, para Europa Central y Oriental, fue adoptado durante la cuarta Conferencia de las Partes (COP 4) en diciembre de 2000. A la espera de la entrada en vigor de la CLD, la RIDC se reunió en seis ocasiones entre enero de 1995 y agosto de 1997 para escuchar los informes de progreso sobre las acciones urgentes para África y las medidas provisionales en otras regiones, y para preparar la COP 1. La CLD se adoptó el 17 de junio de 1994 y entró en vigor el 26 de diciembre de 1996. Actualmente cuenta con 194 partes. LA CMNUCC: La respuesta política internacional al cambio climático comenzó con la adopción de la CMNUCC el 9 de mayo de 1992. La CMNUCC se abrió a la firma en la Cumbre de la Tierra de Río. La CMNUCC establece un marco de acción destinado a estabilizar las concentraciones atmosféricas de gases de efecto invernadero para evitar "interferencias antropogénicas peligrosas" en el sistema climático. La CMNUCC entró en vigor el 21 de marzo de 1994 y actualmente cuenta con 195 partes. En diciembre de 1997, los delegados de la COP 3 de Kioto (Japón) acordaron un Protocolo de la CMNUCC que compromete a los países industrializados y a los países en transición hacia una economía de mercado a alcanzar los objetivos de emisión. Estos países, conocidos en la CMNUCC como partes del Anexo I, acordaron reducir sus emisiones globales de seis gases de efecto invernadero en una media del 5,2% por debajo de los niveles de 1990 entre 2008 y 2012 (el primer periodo de compromiso), con objetivos específicos que varían de un país a otro. El Protocolo de Kioto entró en vigor el 16 de febrero de 2005 y actualmente cuenta con 193 partes. CDB: El CDB se adoptó el 22 de mayo de 1992 y entró en vigor el 29 de diciembre de 1993. El CDB se abrió a la firma en la Cumbre de la Tierra de Río. Actualmente hay 193 partes en el Convenio, cuyo objetivo es promover la conservación de la biodiversidad, el uso sostenible de sus componentes y la distribución justa y equitativa de los beneficios derivados del uso de los recursos genéticos. La COP es el órgano de gobierno del Convenio. El CDB incluye el Protocolo de Cartagena sobre Seguridad de la Biotecnología, que fue adoptado el 29 de enero de 2000 y entró en vigor el 11 de septiembre de 2003, con 163 partes. El Protocolo Suplementario de Nagoya-Kuala Lumpur sobre Responsabilidad y Compensación del</w:t>
      </w:r>
    </w:p>
    <w:p>
      <w:r>
        <w:rPr>
          <w:b/>
          <w:color w:val="FF0000"/>
        </w:rPr>
        <w:t xml:space="preserve">id 178</w:t>
      </w:r>
    </w:p>
    <w:p>
      <w:r>
        <w:rPr>
          <w:b w:val="0"/>
        </w:rPr>
        <w:t xml:space="preserve">Kindle Ayúdanos a difundir las noticias compartiendo estos artículos con otros: No vas a creer algunas de las cosas en las que el gobierno de los Estados Unidos está gastando dinero.  Según un nuevo e impactante informe, el dinero de los contribuyentes estadounidenses se está gastando en el estudio de World of Warcraft, en el estudio de cómo los estadounidenses encuentran el amor en Internet y en el estudio del comportamiento de las prostitutas masculinas en Vietnam.  No sólo eso, sino que el dinero del gobierno federal también se utiliza para renovar una pizzería en Iowa y para ayudar a una biblioteca en Tennessee a organizar fiestas de videojuegos.  Estos son sólo algunos de los ejemplos que aparecen en un nuevo informe sobre el despilfarro gubernamental del senador Tom Coburn, titulado "Wastebook 2010".  Mientras decenas de millones de familias estadounidenses sufren la peor crisis económica de la historia moderna, el gobierno de Estados Unidos sigue gastando dinero en algunas de las cosas más locas y frívolas que se puedan imaginar.  Cada año se escriben artículos y se hacen reportajes sobre el horrible despilfarro gubernamental que se está produciendo y, sin embargo, cada año sigue empeorando.  ¿Qué está pasando aquí? Casi parece que el Congreso disfruta inventando nuevas formas de despilfarrar el dinero de los contribuyentes estadounidenses.  Parece casi inconcebible que alguien pueda mantener la cara seria mientras trata de justificar el gasto de dinero en muchas de las cosas de la lista siguiente. En un momento en que la deuda nacional de Estados Unidos se acerca a los 14 billones de dólares, el despilfarro del gobierno parece estar más fuera de control que nunca.  Las siguientes son 20 de las cosas más locas en las que el gobierno de Estados Unidos está gastando dinero.... #1 Se ha concedido un total de 3 millones de dólares a investigadores de la Universidad de California en Irvine para que puedan jugar a videojuegos como World of Warcraft.  Al parecer, el objetivo de esta "investigación sobre videojuegos" es estudiar cómo "las formas emergentes de comunicación, incluidos los juegos de ordenador multijugador y los mundos virtuales en línea, como World of Warcraft y Second Life, pueden ayudar a las organizaciones a colaborar y competir con mayor eficacia en el mercado global." #2 El Departamento de Agricultura de EE.UU. concedió este año 700.000 dólares a la Universidad de New Hampshire para estudiar las emisiones de gas metano de las vacas lecheras. #3 Se concedieron 615.000 dólares a la Universidad de California en Santa Cruz para digitalizar fotos, camisetas y entradas de conciertos de los Grateful Dead. #4 Un profesor de la Universidad de Stanford recibió 239.100 dólares para estudiar cómo los estadounidenses utilizan Internet para encontrar el amor.  Hasta ahora, una de las principales conclusiones de esta "investigación" es que Internet es una forma más segura y discreta de encontrar parejas del mismo sexo. #5 La Fundación Nacional de la Ciencia gastó 216.000 dólares para estudiar si los políticos "ganan o pierden apoyo adoptando posiciones ambiguas". #6 Los Institutos Nacionales de la Salud gastaron aproximadamente 442.340 dólares para estudiar el comportamiento de las prostitutas masculinas en Vietnam. #7 Se utilizó aproximadamente un millón de dólares del dinero de los contribuyentes estadounidenses para crear poesía para los zoológicos de Little Rock, Nueva Orleans, Milwaukee y Chicago.  El objetivo de la "poesía" es ayudar a concienciar sobre temas medioambientales. #8 El Departamento de Asuntos de los Veteranos de Estados Unidos gastó 175 millones de dólares durante 2010 para mantener cientos de edificios que ni siquiera utiliza.  Esto incluye una casa octogonal de monos de color rosa en la ciudad de Dayton, Ohio. #9 1,8 millones de dólares de los contribuyentes estadounidenses se destinaron a un "museo de signos de neón" en Las Vegas, Nevada. #10 35 millones de dólares fueron supuestamente pagados por Medicare a 118 clínicas médicas "fantasma" que nunca existieron.  Al parecer, estas clínicas médicas "fantasma" fueron establecidas por una red de bandas criminales como una forma de defraudar al gobierno de los Estados Unidos. #11 La Comisión de Conservación de Monkton, Vermont, obtuvo 150.000 dólares del gobierno federal para construir un "cruce de bichos".  Gracias al dinero del gobierno de EE.UU., se está salvando la vida de "miles" de salamandras migratorias. #12 En California, un parque recibió 440.000 dólares de fondos federales para realizar "mejoras de energía verde" en un edificio que no se utilizaba desde hacía una década. #13 El año pasado se gastaron 440.955 dólares en una oficina para el ex presidente de la Cámara de Representantes, Dennis Hastert, que rara vez visita. #14 Una biblioteca de Tennessee recibió 5.000 dólares de fondos federales para organizar una serie de fiestas de videojuegos. #15 La Oficina del Censo de Estados Unidos gastó 2,5 millones de dólares en un anuncio de televisión durante la Super Bowl que estaba tan mal producido que virtualmente</w:t>
      </w:r>
    </w:p>
    <w:p>
      <w:r>
        <w:rPr>
          <w:b/>
          <w:color w:val="FF0000"/>
        </w:rPr>
        <w:t xml:space="preserve">id 179</w:t>
      </w:r>
    </w:p>
    <w:p>
      <w:r>
        <w:rPr>
          <w:b w:val="0"/>
        </w:rPr>
        <w:t xml:space="preserve">El acceso al texto completo de este artículo requiere una suscripción o pago. Por favor, inicie sesión o suscríbase a continuación. La FDA aprueba los nuevos fármacos más rápido que los reguladores europeos o canadienses N Engl J Med 2012 ; doi:10.1056/nejmsa1200223 A menudo se acusa a las agencias reguladoras de ser lentas a la hora de aprobar nuevos fármacos, y la Administración de Alimentos y Medicamentos de Estados Unidos (FDA) está bajo presión para que se acelere antes de una revisión quinquenal de sus cargos. Los investigadores afirman que la FDA aprueba los nuevos medicamentos mucho más rápido que los organismos reguladores canadienses y europeos. En una comparación directa de los tiempos de revisión de los nuevos medicamentos aprobados entre 2000 y 2010, la FDA tardó una media de 322 días en completar la revisión, frente a los 366 días de la Agencia Europea del Medicamento y los 393 días de Health Canada. Los investigadores analizaron 510 aprobaciones de 289 medicamentos individuales, utilizando los datos disponibles públicamente de los tres reguladores. Casi dos tercios de los medicamentos aprobados tanto en EE.UU. como en Europa fueron aprobados primero por la FDA (121/190). Más de cuatro quintas partes de los medicamentos aprobados tanto en EE.UU. como en Canadá fueron aprobados primero por la FDA (132/154). Los investigadores no pudieron examinar los tiempos de revisión de los medicamentos no aprobados porque estos registros no son accesibles al público. Tampoco examinaron la calidad de las decisiones de los reguladores. La rapidez en la aprobación debe equilibrarse con la seguridad pública, escriben. Los estudios futuros deberían comparar los reguladores en cuanto a las advertencias de recuadro negro, los cambios de etiqueta, las retiradas de medicamentos y otros posibles indicadores de una toma de decisiones precipitada e ineficaz. La asociación entre las concentraciones séricas más altas de colesterol de lipoproteínas de alta densidad (HDL-C) y un menor riesgo de infarto es bien conocida. Ahora parece poco probable que la relación sea causal, por lo que el desarrollo de fármacos para aumentar las concentraciones de HDL-C podría ser infructuoso. Un equipo internacional de investigadores ha descubierto que los adultos programados genéticamente para tener un HDL-C elevado tienen el mismo riesgo de sufrir un infarto ...</w:t>
      </w:r>
    </w:p>
    <w:p>
      <w:r>
        <w:rPr>
          <w:b/>
          <w:color w:val="FF0000"/>
        </w:rPr>
        <w:t xml:space="preserve">id 180</w:t>
      </w:r>
    </w:p>
    <w:p>
      <w:r>
        <w:rPr>
          <w:b w:val="0"/>
        </w:rPr>
        <w:t xml:space="preserve">Un anciano es trasladado en ambulancia al Worcester Royal Hospital el domingo por la noche. Su mujer sospecha que los dolores en el lado izquierdo del pecho son causados por una neumonía, que ya ha contraído cuatro veces. Tras realizarle una prueba del corazón, los paramédicos de la ambulancia coinciden en que parece grave. Al llegar al servicio de urgencias, le hacen una radiografía. Pero luego no pasa nada. Es tarde. Le dicen que no hay camas disponibles. Le trasladan a un cubículo con puerta. De madrugada le cierran la puerta, quizá para que descanse. En cualquier caso, se preocupa y se pregunta si se han olvidado de él. Se anima a gritar para llamar la atención. Según recuerda, estuvo allí varias horas antes de que llegara una enfermera, pero no podemos estar totalmente seguros porque estaba enfermo y su sentido del tiempo puede estar distorsionado. Por la mañana, el personal de urgencias le pide que llame a su mujer para que le lleve a casa. Ella ya está en camino para visitarlo. Llega y se sorprende al verle vestido, ya que su aspecto es mucho peor que el de la noche anterior. Lleva algunos antibióticos y le han dicho que su neumonía es un "caso límite". Durante el día que pasa en casa, su estado empeora. ¿Qué hacer? ¿Llamar de nuevo a la ambulancia y esperar que el hospital tenga el ingenio de admitirlo y darle un tratamiento adecuado o intentar otra vía? Sus hijos están fuera -uno en Rumanía, el otro en Edimburgo-, pero su nuera organiza una ambulancia privada para recogerlo en Worcestershire y llevarlo a Londres, donde se ha encontrado una habitación privada. Su estado ha empeorado considerablemente cuando llega en la madrugada del martes. Parece que está en peligro. Le trasladan a una unidad de terapia intensiva en otro hospital privado, donde recibe unos cuidados magníficos. El miércoles empieza a mejorar. El domingo, aunque todavía está bastante débil, está lo suficientemente bien como para que le lleven a casa. Sé que todo esto es cierto porque el paciente de la historia es mi padre y fue mi madre quien movió cielo y tierra para encontrarle tratamiento en Londres. Uno nunca puede estar seguro de estas cosas, pero me pregunto si hubiera ingresado en Worcester la primera o la segunda noche de su crisis, ahora estaría levantado y leyendo el Racing Post con su habitual devoción. Por un lado, el personal parece estar bastante relajado con una persona mayor con sospecha de neumonía, y por otro, ya hemos estado aquí antes, por lo que he decidido escribir esto. Hace unos años, fue ingresado en un hospital bastante sombrío de Worcester, al lado del flamante Royal. Tenía la rodilla hinchada y le costaba respirar. Le diagnosticaron y trataron una infección en la rodilla. En realidad, sufría una embolia pulmonar -un coágulo de sangre en los pulmones- que es mucho más peligrosa. Nos preocupaba que cada vez tuviera menos sentido mientras estaba allí. Cuando mi hermano y yo llegamos con una ambulancia privada para sacarlo del hospital, estaba tan drogado con tranquilizantes que apenas podía firmar su nombre en el formulario de alta. Se le diagnosticó y trató correctamente en un hospital privado, donde rápidamente volvió a estar alerta. Pero, ¿y si se hubiera quedado en Worcester? Sobre el primer episodio, se ha presentado una denuncia y las autoridades del hospital están investigando. Hasta que no tengan los resultados de esa investigación, no harán ningún comentario sobre la atención prestada. La cuestión más importante en todo esto es la forma en que tratamos a los ancianos en el hospital. Mi padre estaba asegurado y tenía una familia que luchaba por él, pero la inmensa mayoría de los ancianos carecen de uno o de ambos factores. Alguien menos afortunado podría no haber sobrevivido a la casualidad de estos episodios, ya que hay muchas pruebas que sugieren que la salud y la vida de los ancianos importan mucho menos que las de los jóvenes. Con una población que envejece (para 2040 se espera que el número de personas mayores de 64 años haya crecido de 9,5 a 15 millones), conviene tener claro lo que esto significa para la idea de igualdad en la atención sanitaria. Después de 60 años de existencia del SNS, la cantidad de dinero que se tiene y la edad que se tiene siguen siendo importantes. El verano pasado, el comité selecto de derechos humanos de la Cámara de los Comunes afirmó que una quinta parte de las instituciones que se ocupan de los ancianos eran culpables de negligencia, abuso, discriminación y trato injusto. La dignidad de las personas mayores era ignorada de forma rutinaria</w:t>
      </w:r>
    </w:p>
    <w:p>
      <w:r>
        <w:rPr>
          <w:b/>
          <w:color w:val="FF0000"/>
        </w:rPr>
        <w:t xml:space="preserve">id 181</w:t>
      </w:r>
    </w:p>
    <w:p>
      <w:r>
        <w:rPr>
          <w:b w:val="0"/>
        </w:rPr>
        <w:t xml:space="preserve">I Wish Lyrics Hey, this is radio station W-S-K-E-E We're takin' calls on the wish line Making all your wacky wishes come true Hello 1-I wish I was little bit tall, I wish I was a baller, Desearía tener una chica que se viera bien La llamaría Desearía tener un conejo en un sombrero con un bate y un Impala de seis cuatro Desearía ser como de seis pies nueve Para poder estar con Leoshi Porque ella no me conoce pero yo ella está realmente bien Sabes que la veo todo el tiempo A donde quiera que voy, ¡y hasta en mis sueños puedo planear una manera de hacerla mía Porque sé que ella vive bien Su novio es alto y juega a la pelota Así que cómo voy a competir con eso Porque cuando se trata de jugar al baloncesto siempre soy la última en ser elegida Y en algunos casos nunca me eligen Así que sólo me apoyo en la pared O me siento en las gradas con el resto de las chicas Que vinieron a ver a sus hombres jugar Dag y'all! Nunca entendí, negro, por qué los deportistas consiguen a las chicas de la calle y yo me quedo con las ratas del barrio. Me golpearon con una botella y estuve en el hospital por hablar así. Confieso que es una pena cuando vives en una ciudad del tamaño de una caja y nadie sabe tu nombre. So when I asked her out she said I wasn't her type (rpt 1, 1) [ Lyrics from: http://www.lyricsfreak.com/s/skee+lo/i+w\\\... Me gustaría tener un coche nuevo Hasta ahora, tengo este hatchback Y en todas partes que voy, yo se ríe de mí Y cuando estoy en mi coche estoy relajado Tengo un 8-track y una rueda de repuesto en el asiento trasero Pero eso es plana Y ¿realmente quieres saber lo que es realmente whack Ver ni siquiera puedo conseguir una cita Así que, ¿qué piensa usted de eso? He oído que la noche de graduación es una noche de bomba Con las ratas del capó puedes agarrarte fuerte Pero en realidad soy un fígaro Cuando estoy en mi coche ni siquiera puedo conseguir un hola Bueno, mucha gente quiere cruzar Crenshaw el domingo Bueno, entonces tendré que subirme a mi coche e ir Sabes que tomo la 110 hasta la 105 Bajarme en Crenshaw Dile a mis amigos que parezcan vivos Porque es difícil sobrevivir cuando vives en una jungla de hormigón y Estas chicas siguen pasando por mí Ella parece volar, Ella parece volar Me hace decir mi, mi, mi (rpt 1, 1) Me gustaría ser un poco más alto... Desearía ser un jugador... Desearía ser un poco más alto y'all Desearía ser un baller (3) Hey, desearía tener mi camino Porque todos los días sería un viernes Podrías incluso acelerar en la autopista Jugaría juegos de gueto Nombrar a mis hijos con nombres de gueto Little Mookie, Big Al, Lorraine Ya sabes que eso es real Así que si tienes mala suerte Entonces deberías notar cómo me siento Porque si no me quieres cerca Ves que voy simple, voy fácil, voy grisáceo Hey, tú, ¿qué es ese sonido? Todo el mundo mira lo que está pasando Ahhhh, sí, ¿no es fresco? Todo el mundo quiere bajar así (rpt 1, 1)</w:t>
      </w:r>
    </w:p>
    <w:p>
      <w:r>
        <w:rPr>
          <w:b/>
          <w:color w:val="FF0000"/>
        </w:rPr>
        <w:t xml:space="preserve">id 182</w:t>
      </w:r>
    </w:p>
    <w:p>
      <w:r>
        <w:rPr>
          <w:b w:val="0"/>
        </w:rPr>
        <w:t xml:space="preserve">Su próxima actuación en la South London Gallery incluirá el uso de "proyecciones de alcance de fase". Del mismo modo, la obra Acid nO!se Synthesis del año pasado se diseñó para ser experimentada junto a un osciloscopio. ¿Qué aporta este elemento visual a la experiencia? La correlación directa entre el sonido y la imagen... el sonido crea la imagen, pero yo dirijo el sonido en respuesta a la imagen y viceversa. Para crear una especie de colisión sintética en tiempo real. ¿Cómo afecta la interacción del sonido con este elemento visual a su forma de hacer sonido, si es que lo hace? Explorando los infinitos patrones (Lissajous) generados por las combinaciones de formas de onda complejas. Dirigiéndose hacia lóbulos más inusuales y nunca vistos. "Tirando de formas", como diría Jeremy Clarkson. Hablemos de FACTUAL, tu próximo disco en solitario en Editions Mego. "BLACK METAL INSTRUMENTAL INTRO DEMO" está inspirado en tus experiencias en conciertos de black metal en Europa y el Reino Unido. ¿Hay algún concierto, artista o aspecto de la música negra que te haya venido a la mente al crear esta pieza? Recuerdo haber visto a la banda de death metal progresivo Nocturnus, en directo, en Birmingham a finales de los 80, y muchos de sus temas empezaban con teclado y batería, lo que era algo único en aquella época. Yo no estaba en Coventry cuando estaba Euronomous. Pero en los 90 estuve viendo a Gehenna, Marduk, Mayhem e Immortal. Creo que fue a mediados/finales de los 90 cuando llevé a Peter Rehberg y a Florian Hecker a ver a Impaled Nazarene (en algún lugar de las afueras de Viena, en algún sótano húmedo), sólo había unos pocos asistentes, fue una gran noche. Más tarde me encontré con Mika Luttinen unas cuantas veces cuando vivía en una isla de Helsinki, Finlandia, llamada Suomenlinna. De todos modos, solía coger el ferry rompehielos para ir a la ciudad y, como he dicho, me encontré con Mika y charlé y tomé algo en un par de ocasiones mientras vivía allí. Además de todo esto, toqué con Kjetil Manheim (el batería original de Mayhem) en un trío con Lasse Marhaug, en Oslo, ¡lo que dio lugar a una especie de Black Noise! Sin embargo, al final, "B.M.I.I.D." es un instrumental que espera una contribución vocal. Cabe destacar que el tema se grabó unos días después de pasar un tiempo con Atilla Csihar, en Aldeburgh, mientras actuaba en una ópera contemporánea. Justo antes de grabar el tema, tenía en mente, una mezcla de las técnicas generales de producción de Abruptum y "The Vortex Void of Inhumanity (intro)" del Abyss Wolf's Lair de Mayhem . "KILLER SNAKEHEAD" y "RAVE NIHILATION" exploran la "interacción lógica" entre el Japanoise y el techno. ¿Qué te impulsó a explorar este vínculo? Esa pregunta ya ha sido respondida en el texto que acompaña a un podcast que hice recientemente = ¿Hay algo particular en la grabación del Channing Hall de Sheffield que te haya impulsado a incluirla en FACTUAL? Sí. Se grabó en directo en una sala con público. Creo que Big Black's Atomizer fue el primer LP de vinilo que tuve, que incluía una pista en directo al final. En años posteriores fue bastante común que las ediciones en CD de los álbumes incluyeran una pista en directo al final. Me gustan especialmente los álbumes de Incapacitants, con una larga pista "de estudio" seguida de una larga pista "en directo". ¿Hay algún entorno de escucha en particular que te parezca que funciona especialmente bien para FACTUAL? ¡No lo he probado pero, en un coche Lincoln 2011, con un sistema de audio certificado THX II, y un tocadiscos láser ELP! ¿Qué es lo que te atrae de grabar tu música en tomas únicas? Es real. Quizás disfruto demasiado viendo a los improvisadores en directo. Prefiero la edición en 2 canales, o la edición de listas de reproducción, en lugar de utilizar un DAW para el sobredoblaje, las capas y los arreglos. También tienes una próxima actuación en colaboración como Concrete Fence en la próxima noche Blackest Ever Black en los estudios Corsica. El otro miembro de esta colaboración se mantiene en secreto, pero ¿hay algo más que puedas contarnos sobre este proyecto? ¿Cómo surgió? En primer lugar, no es un intento de ser misterioso. Se trata de problemas con los agentes de contratación y los contratos, nada que ver con</w:t>
      </w:r>
    </w:p>
    <w:p>
      <w:r>
        <w:rPr>
          <w:b/>
          <w:color w:val="FF0000"/>
        </w:rPr>
        <w:t xml:space="preserve">id 183</w:t>
      </w:r>
    </w:p>
    <w:p>
      <w:r>
        <w:rPr>
          <w:b w:val="0"/>
        </w:rPr>
        <w:t xml:space="preserve">Incluso para un jugador de críquet moderno, dos partidos en distintos continentes en apenas 12 horas es un poco exagerado, pero Abdur Rehman lo consiguió de alguna manera. Dos wickets para Pakistán en un ODI iluminado contra Australia en Dubai y, un vuelo de larga distancia después, tres wickets más para Somerset en Hove. Seguramente se contentó con que su aflojador estuviera en la parte cortada. Era de extrañar que no estuviera tan desorientado como para lanzarlo contra la pantalla de visión. La vida era ciertamente más lenta cuando Les Lenham, que sigue siendo el entrenador de bateo a tiempo parcial de Sussex a sus 76 años, comenzó su asociación con el condado en 1952. Fue convocado a Hove en agosto de ese año, con una pequeña bolsa de equipo en la mano, esperando un partido, y en su lugar pasó el día vendiendo tarjetas de puntuación, trabajando en la tarjeta de puntuación y recogiendo pieles de plátano. Pero incluso mientras observaba a Rehman demoler el orden inferior de Sussex, los pensamientos de Lenham no se centraban en el estilo de vida del jugador de críquet itinerante, sino en algo más sustancial. Estuvo presente para ver la despedida de Murray Goodwin de Hove y se ciñó a sus comentarios en un acto para conmemorar sus 60 años con el condado reafirmando que no había visto ningún jugador de cricket de Sussex más fino en su vida. Como la lista incluye a Ted Dexter, es todo un cumplido, uno que encaja con sus 24.000 carreras y 48 centenas para Sussex en todos los formatos. "Me preguntaron quién creía que había sido el mejor bateador de Sussex que había visto y miré a Murray y dije que la pregunta no era demasiado difícil", dijo Lenham. "Tiene un talento increíble para el juego, una gran coordinación mano-ojo y un increíble poder de concentración. Es un placer verle cubrirse y debe ser uno de los mejores cortadores cuadrados que se hayan visto jamás. Además, observa la pelota durante más tiempo que la mayoría; es un regalo quedarse quieto y esperar". ¿Pero mejor que Dexter? No es fácil hacer semejante elogio en Sussex, donde se enseñoreó de tantos ataques de bolos en su apogeo a principios de los años sesenta. "Ted jugó muchas entradas sobresalientes, pero no siempre se preocupaba por el injerto. Cuando las cosas se ponen feas, yo siempre apoyaba a Murray por delante de Ted. Ted era uno de los jugadores más emocionantes que el mundo ha visto, pero lo que ha hecho grande a Murray ha sido su capacidad para evaluar la situación". Ahora ha evaluado la situación y ha decidido que, a los 39 años, la edad le ha alcanzado. Este verano no ha sumado más siglos y, en el cricket de primera clase, apenas promedia más de dos cifras. Su carrera en los tests -sólo 19 tests con Zimbabwe- es un recuerdo lejano. Hoy fue ovacionado de pie - estas tumbonas de Hove requieren un poco de esfuerzo cuando los años de mayor esplendor han quedado atrás - y una onda más simpática cuando regresó al pabellón con 16 carreras más en su haber, al pasar por encima de Sajid Mahmood hacia el segundo resbalón, donde Marcus Trescothick realizó una de sus cinco capturas. Un deslizamiento hacia el tercer hombre de Alfonso Thomas poseía el toque de las temporadas anteriores, pero fue el día de Thomas el que dio un giro para mejor cuando eliminó a Matt Prior, Ed Joyce y Ben Brown en el espacio de tres overs poco antes del té. Joyce había sido la piedra angular de Sussex, comprometiéndose durante cuatro horas y cuarto en un disciplinado 65 que terminó cuando se le escapó al portero. También había lanzado un tiro al centro del campo en el 47, pero Peter Trego se había excedido. Somerset nombró a 12 y alineó a 11, según la normativa del BCE que permite a los jugadores internacionales tener un sustituto activo hasta su llegada. Jack Leach, el sustituto de Rehman, llegó a realizar un over de brazo izquierdo lento antes del almuerzo, pero Rehman entró en el campo alrededor de las 2 de la tarde y tuvo un preámbulo media hora después. Estaba en su 16º over cuando se llevó su primer wicket, Mike Yardy proporcionando a Trescothick otra víctima. James Anyon cayó de forma idéntica en su siguiente over y, en el siguiente, la entrada de Sussex llegó a su fin cuando Lewis Hatchett fue lanzado por cero. Lenham había sido testigo de muchos días mejores de bateo de Sussex. Goodwin tardará en ser sustituido, pero su tutor cree que se retira en el momento adecuado. "Cuando empecé a entrenarlo, no había un</w:t>
      </w:r>
    </w:p>
    <w:p>
      <w:r>
        <w:rPr>
          <w:b/>
          <w:color w:val="FF0000"/>
        </w:rPr>
        <w:t xml:space="preserve">id 184</w:t>
      </w:r>
    </w:p>
    <w:p>
      <w:r>
        <w:rPr>
          <w:b w:val="0"/>
        </w:rPr>
        <w:t xml:space="preserve">Páginas Viernes, 2 de noviembre de 2012 Ha pasado una semana desde que asistí al Detroit Fanfare. Me lo pasé muy bien en la feria. Fue realmente un sólido final para mi temporada de convenciones. El equipo de Fanfare decidió volver al Hyatt en Dearborn, MI. Fue un gran acierto por su parte. El año pasado se celebró en el Cobo Hall y parecía mucho más disperso, lo que no favorecía mucho a los artistas y vendedores. El hecho de volver al Hyatt, con pasillos abarrotados, toneladas de niños e innumerables paneles y actividades, hizo que se sintiera como una convención de cómics. VIERNES: compartí mesa con JOE FOO y MIKE ROLL. Dos artistas con los que me he hecho muy amigo y que son una fuente constante de inspiración y risas. Nic y yo condujimos desde Chicago y llegamos a la noche del viernes alrededor de las 5:30pm. Tomamos unos P.F. Changs no tan impresionantes y montamos nuestras mesas con Foo. Miker vino más tarde para montarla. Tuve algo de tiempo antes de que se cerrara la feria para echar un vistazo a cualquier cosa de interés. Muchos de los vendedores y artistas aún no estaban allí, así que tendría que pedirle a Nic que hiciera algunas rondas por mí durante las ajetreadas horas del sábado. La otra cosa impresionante de tenerlo en el Hyatt fue que nuestra habitación de hotel estaba a sólo cuatro pisos de la convención. Fue estupendo coger el ascensor y pasar la noche. SÁBADO: Desgraciadamente, Joe no pudo asistir al resto de la feria, lo que supuso una gran decepción, así que nos tocó a Miker y a mí mantener el fuerte del Equipo Casi Asiático. (El sábado fue sin duda el día más ajetreado del fin de semana. Hice un montón de bocetos de cardBORED y vendí una cantidad increíble de impresiones. Debido al ambiente de la feria, me sentí un poco más relajado y me alejé bastante de mi mesa. Una de esas veces me alejé para conocer y saludar a la increíble SINA GRACE, artista de The Li'l Depressed Boy, mi cómic favorito. Siempre me pongo nerviosa al conocer a los creadores que admiro por dos razones: 1. Hacer el ridículo. 2. Que el creador acabe teniendo cara de gilipollas y te destroce la imagen que tienes de él. Afortunadamente no hice el ridículo y fue un placer hablar con Sina. Le llevé toda mi colección de LDB para que me la firmara, incluyendo su recién publicado Not My Bag . Incluso compré mi primera obra de arte de cómic original. Ahora está bien enmarcado y no puedo esperar a colgarlo en mi estudio. Otra cosa increíble que hizo para mí fue este dulce dibujo en mi cuaderno de bocetos con temática de TMNT. Quería regalarle un ejemplar de HEART para mostrarle mi agradecimiento por tomarse el tiempo de firmarme todo eso y hablar conmigo, pero en lugar de eso quiso comprarlo. Para mí fue lo mejor de la convención y volví a mi mesa con un subidón de arte e inspiración. Me recordó a la feria Fanfare del año pasado, cuando conocí al increíble KEVIN EASTMAN. Sina fue igual de amable y me permitió aprovechar su cerebro creativo con consejos sobre cómics y simplemente entablar una conversación conmigo. ¡Fue realmente genial! Como era el fin de semana de Halloween, había muchos más disfraces. Nic se disfrazó de Indiana Jones, aunque no tenía un látigo. Este otro Indiana vio que estaba disfrazada y le trajo un látigo extra para que lo usara el domingo. Fue muy amable. Un gran saludo a George por traerlo para ella. La noche terminó con una cena con Miker y su esposa Tina. Fuimos a Cheli's donde tenían un chili vegetariano muy bueno y un plato de nachos increíble. Estábamos hartos. Nic y yo pasamos el resto de la noche jugando en el último piso del Hyatt. Había consolas de juego 24 horas instaladas en la Rotonda. Jugamos a Smash Bros. Brawl y Dance Central 3 para quemar esas calorías de chile. DOMINGO: El domingo empezó bastante cargado con un concurso de disfraces para niños y truco o trato. Nos dieron cuencos de caramelos y globos y los niños vinieron a por caramelos y cualquier cosa que quisiéramos regalar. Después de ese ajetreo inicial, el día empezó a decaer a mitad de camino. Aproveché esta oportunidad para hablar con más gente y coger algunos libros increíbles. Al ser mi última exposición del año, decidí gastar un poco más para aguantar hasta el invierno. Uno de los libros que cogí fue</w:t>
      </w:r>
    </w:p>
    <w:p>
      <w:r>
        <w:rPr>
          <w:b/>
          <w:color w:val="FF0000"/>
        </w:rPr>
        <w:t xml:space="preserve">id 185</w:t>
      </w:r>
    </w:p>
    <w:p>
      <w:r>
        <w:rPr>
          <w:b w:val="0"/>
        </w:rPr>
        <w:t xml:space="preserve">El destino de las TI sanitarias no está ligado a un partido político Cuénteme entre los que no creen que el mundo de las TI sanitarias se hubiera paralizado si Mitt Romney hubiera ganado las elecciones presidenciales de la semana pasada. Aunque el ex gobernador de Massachusetts prometió desmantelar la reforma sanitaria si salía elegido, no hizo tales declaraciones sobre la Ley HITECH, que obliga a los hospitales a utilizar los historiales médicos electrónicos de forma significativa. El éxito de las TI sanitarias no depende de las acciones, los éxitos o los fracasos de ningún partido político. Los proveedores seguirán adoptando las nuevas tecnologías porque no hacerlo podría significar la diferencia entre una atención de primera y una deficiente. Comentarios Únase a más de 51.000 personas con información privilegiada Suscríbase a nuestro boletín de noticias FierceHealthIT es la principal fuente de noticias sobre tecnologías de la información en el ámbito de la salud, con especial atención a la adopción de CPOE, el cumplimiento de la HIPAA y otras áreas críticas. Únase a los más de 51.000 profesionales del sector sanitario que reciben diariamente por correo electrónico las noticias de TI más importantes. Inscríbase hoy mismo. LA BIBLIOTECA: EBOOK A medida que el sector de los seguros continúa la tendencia hacia una mayor responsabilidad financiera del paciente, los pacientes que pagan por su cuenta son una fuente de ingresos cada vez más importante para los hospitales. Haga clic aquí para descargar este informe especial gratuito. ASESOR DESTACADO Ed Bennett Director de Tecnología Web y Comunicaciones Sistema Médico de la Universidad de Maryland Ed Bennett es el Director de Tecnología Web y Comunicaciones del Sistema Médico de la Universidad de Maryland, que cuenta con 11 hospitales, y tiene más de quince años de experiencia en comunicaciones en línea. Fue miembro fundador de la comunidad de medios sociales de atención sanitaria en Twitter, mantiene un popular blog sobre medios sociales de atención sanitaria y también forma parte del Consejo Asesor Externo del Centro de Medios Sociales de la Clínica Mayo. FierceHealthIT es la principal fuente de noticias sobre tecnologías de la información en el ámbito de la sanidad, con especial atención a la adopción de CPOE, EMR, el cumplimiento de la HIPAA y otras áreas críticas. Únase a los 51.000 expertos del sector sanitario que reciben diariamente FierceHealthIT por correo electrónico para conocer las noticias de TI más importantes.</w:t>
      </w:r>
    </w:p>
    <w:p>
      <w:r>
        <w:rPr>
          <w:b/>
          <w:color w:val="FF0000"/>
        </w:rPr>
        <w:t xml:space="preserve">id 186</w:t>
      </w:r>
    </w:p>
    <w:p>
      <w:r>
        <w:rPr>
          <w:b w:val="0"/>
        </w:rPr>
        <w:t xml:space="preserve">Nuestra historia El Banco de los Australianos del Sur desde hace más de 160 años El 11 de marzo de 1848, el Banco de Ahorros de Australia del Sur, precursor del actual BankSA, comenzó su andadura como una pequeña entidad unipersonal. John Hector, el único empleado del banco, abrió los libros del banco y las puertas de su única habitación, que fue facilitada, sin coste alguno, por la Glen Osmond Union Mining Company, en Gawler Place, Adelaida. Ese mismo día, el histórico primer depósito marcó a la Caja de Ahorros como el "banco del pueblo" para las generaciones venideras. El primer cliente El primer depositante fue un pastor afgano, que confió los ahorros de su vida, 29 libras, al nuevo banco. El cajero registró su nombre como Croppo Sing (una traducción fonética de Singh). Como tantos otros en los primeros tiempos de la colonia, Croppo era analfabeto y firmaba su cuenta bancaria con una "X". El depósito de Singh fue realizado por su empleador, William Fowler, del Lago Victoria, y registrado incorrectamente a nombre de Fowler. Este error se corrigió posteriormente, asegurando el lugar de Croppo Singh en la historia del Estado y del Banco de Australianos del Sur. Los primeros préstamos Pasó apenas un mes antes de que el incipiente banco hiciera su primer préstamo. Este, como fue típico a lo largo de la historia del banco, fue para vivienda y agricultura. John Colton recibió un anticipo de 500 libras para la compra de dos acres de tierra con una casa de piedra de siete habitaciones, una casa de campo y establos. Colton tenía entonces 25 años. Hacía poco que había iniciado un pequeño negocio de venta de arneses y ferretería al por mayor que más tarde se convirtió en la conocida empresa Colton &amp; Co (más tarde, Colton, Palmer y Preston). En 1875 Colton fue nombrado miembro del consejo de administración del Banco. Al igual que muchos empresarios coloniales de éxito, más tarde se dedicó a la política, siendo ministro de varios gobiernos antes de dirigir su propio ministerio durante 16 meses en 1876-77. Fue nombrado caballero en 1892. La Caja de Ahorros había ofrecido primero un préstamo de sólo 250 libras a Colton, y una oportunidad similar a Alfred Reynell, que lo rechazó. Posteriormente, Reynell aceptó una oferta mayor del banco de un préstamo de 300 libras. Al final del primer año, el banco había atraído a 214 depositantes, con saldos de más de 5.300 libras, y tenía una cartera de préstamos de unas 3.000 libras. En "Our Century", la historia de la Caja de Ahorros de Australia Meridional publicada con motivo de su centenario en 1948, se señala que "otros doce ciudadanos, quizá con cierta inquietud, depositaron un total de 172 libras y seis chelines ese primer día de actividad". El horario del banco era diferente en aquellos días. Lejos de la comodidad de la actual banca electrónica de 24 horas y siete días, el horario original de la Caja de Ahorros era muy restringido. Los depósitos de "no menos de un chelín cada vez, ni más de 30 libras en total, en un año" sólo eran posibles desde el mediodía hasta las 2 de la tarde y de 7 a 9 de la tarde los sábados. Los retiros de efectivo, sólo después de "un mes de aviso para las sumas inferiores a 30 libras", se permitían los miércoles desde el mediodía hasta las 2 pm. Ciudadanos destacados Muchos ciudadanos destacados de Australia Meridional estuvieron asociados a la Caja de Ahorros en sus primeros años. El primer primer ministro de Australia Meridional, B.T. Finniss, fue miembro de su primer consejo de administración. Fue nombrado por el vicegobernador, el teniente coronel F.H. Robe, que ocupó el cargo de presidente de oficio del banco, al igual que los gobernadores durante varios años más. En 1861, los cargos de presidente y vicepresidente fueron sustituidos por un presidente elegido. Robert Torrens, creador del ahora mundialmente famoso Sistema Torrens de titulación y registro de tierras, se convirtió en el presidente inaugural. Otro aspirante a esa primera función fue Henry Ayers, pastor, minero e inversor. Sucedió a Torrens un año después. Tanto Torrens como Ayers recibieron más tarde el título de caballero por su papel de pioneros en Australia Meridional. Ayers fue primer ministro de Australia Meridional en varias ocasiones y más tarde fundó su propio pequeño banco mercantil, HL &amp; AE Ayers, que sobrevivió hasta la década de 1970. La Caja de Ahorros se puso en marcha y navegó hacia una historia de 160 años, próspera y azarosa. Como BankSA, sigue siendo la mayor institución financiera del Estado y una fuerza motriz en la vida económica y social de la comunidad.</w:t>
      </w:r>
    </w:p>
    <w:p>
      <w:r>
        <w:rPr>
          <w:b/>
          <w:color w:val="FF0000"/>
        </w:rPr>
        <w:t xml:space="preserve">id 187</w:t>
      </w:r>
    </w:p>
    <w:p>
      <w:r>
        <w:rPr>
          <w:b w:val="0"/>
        </w:rPr>
        <w:t xml:space="preserve">Trafalgar Reserve Trafalgar Reserve se encuentra en la esquina de Trafalgar Place y Waterloo Road. Es un gran parque infantil local con sus tradicionales equipos de juego, que incluyen columpios, un chapuzón resbaladizo, un zorro volador y un puente de madera. Lo único que falta es el juego de las barras y las estrellas. Los árboles que rodean este equipamiento permiten a los niños jugar a la sombra, mientras que los asientos cercanos permiten a los padres sentarse a observarlos. También hay una zona de césped abierta, pero quizá esté demasiado inclinada para jugar a la pelota. La Reserva de Trafalgar sería probablemente más popular si no estuviera situada justo al lado del Parque de Waterloo, que es mucho más grande y también tiene su propio equipo de juego, junto con un óvalo y otras características. Cuando lo visité, Waterloo Park estaba relativamente concurrido, mientras que Trafalgar Reserve parecía utilizarse sólo como paseo entre Waterloo Road y las tiendas del otro lado. Pero supongo que si Waterloo Park está muy concurrido, es algo a tener en cuenta.</w:t>
      </w:r>
    </w:p>
    <w:p>
      <w:r>
        <w:rPr>
          <w:b/>
          <w:color w:val="FF0000"/>
        </w:rPr>
        <w:t xml:space="preserve">id 188</w:t>
      </w:r>
    </w:p>
    <w:p>
      <w:r>
        <w:rPr>
          <w:b w:val="0"/>
        </w:rPr>
        <w:t xml:space="preserve">El caballete Kinsol de Cowichan, una joya en medio de la nada Este lugar de picnic debe ser uno de los más impresionantes de la isla de Vancouver, ya que ofrece una vista espectacular del caballete Kinsol Hay mucha gente en la isla de Vancouver (y, sin duda, en otros lugares) que discutiría la conveniencia de gastar 7 millones de dólares para rehabilitar un viejo caballete de tren en ruinas en medio de la nada. Nosotros no estamos entre esos escépticos; de hecho, estamos muy agradecidos por la previsión del Distrito Regional del Valle de Cowichan y de los muchos otros que vieron la oportunidad de abrir todo un mundo nuevo a los residentes y visitantes de la isla cuando empezaron a hacer campaña para salvar el histórico caballete de Kinsol, enclavado en el corazón del valle de Cowichan, cerca del lago Shawnigan. Un mirador construido a nivel del río ofrece a los visitantes la oportunidad de mirar hacia arriba el histórico caballete de 145 pies de altura. El caballete de Kinsol ha demostrado ser un eslabón vital y popular en la ruta del Cowichan Valley Trail, un tramo de 122 km de amplios y bien mantenidos senderos de grava y tierra abiertos a excursionistas, ciclistas y jinetes.  El sendero serpentea por algunos de los paisajes más bellos de la isla, incluye otros cruces de caballete, instalaciones de aseo y lugares de picnic, y es relativamente llano, por lo que es una excursión fácil para prácticamente cualquier persona que tenga una movilidad razonable. Además, se puede acceder a él desde distintos lugares, por lo que los usuarios pueden elegir hacer excursiones cortas o largas. El Cowichan Valley Trail también forma parte del Trans Canada Trail, que se extiende 16.800 km (o 10.400 millas) desde el Atlántico hasta el Pacífico. Esta caja de servicios en el caballete da a los visitantes una idea del aspecto que tenía cuando era utilizado por los trenes madereros de vapor en su época de esplendor Hasta julio de 2011, sin embargo, había una importante laguna en la red del Valle de Cowichan: el histórico caballete de Kinsol estaba deteriorado hasta el punto de que el acceso en cada extremo había sido eliminado por motivos de seguridad.  La única forma de cruzar el río Koksilah era un desvío de 8 km a través de un terreno difícil, lo que no era una opción atractiva para los excursionistas y, desde luego, no estaba en la lista de tareas pendientes de los ciclistas. Afortunadamente para los que disfrutamos del aire libre, el distrito regional vio la oportunidad de preservar el Kinsol y aumentar así el turismo y las actividades recreativas en la zona.  También afortunadamente, una empresa prestigiosa y muy capaz situada en Cobble Hill, muy cerca de la zona de Cowichan, propuso una estrategia de conservación que resultó aceptable y factible. La restauración del caballete de Kinsol no fue una empresa sencilla: con 145 pies de altura y 617 pies de longitud, es el mayor caballete de madera de la Commonwealth y uno de los más altos del mundo. Comenzó a construirse en 1911 y se completó en 1920 como vía principal para los trenes madereros que daban servicio a la próspera industria forestal de la isla.  El último tren que cruzó el Kinsol lo hizo en 1979, y el caballete fue abandonado un año después. Con el paso de los años, se deterioró hasta el punto de correr el riesgo de ser demolido. La amplia pasarela de tablones ofrece a los ciclistas, caminantes y personas a caballo un paso fácil y seguro sobre el río Koksilah. La restauración del Kinsol comenzó en julio de 2010, y poco más de un año después se reabrió al público en general. Hoy ofrece un paso muy seguro a miles de visitantes al año. La amplia pasarela de tablones macizos, las altas barandillas y las diversas plataformas de observación, tanto dentro como fuera del caballete de suave curvatura, hacen que uno se maraville de la suerte que tenemos de contar con esta joya de enlace, y del ingenio que originó esta magnífica estructura hace un siglo y la rehabilitó tan recientemente. Es una gran conexión con la historia de la isla de Vancouver que invita a la reflexión, una vista impresionante y otro recordatorio de lo afortunados que somos aquí en la isla. La restauración del Kinsol ha atraído a visitantes de todo el mundo, que vienen a maravillarse con el caballete y, como beneficio secundario, a disfrutar de interminables kilómetros de hermosos senderos por el corazón de la isla.  Los perros son bienvenidos, con correa. Se puede obtener más información sobre el caballete de Kinsol, cómo llegar a él, su historia y su restauración en el sitio web del Distrito Regional del Valle de Cowichan: Sobre Shirley Hace más años de los que me gusta recordar, completé el</w:t>
      </w:r>
    </w:p>
    <w:p>
      <w:r>
        <w:rPr>
          <w:b/>
          <w:color w:val="FF0000"/>
        </w:rPr>
        <w:t xml:space="preserve">id 189</w:t>
      </w:r>
    </w:p>
    <w:p>
      <w:r>
        <w:rPr>
          <w:b w:val="0"/>
        </w:rPr>
        <w:t xml:space="preserve">El autor, Steve Weiner, un abogado de la ciudad reconvertido en comediante y entrenador de negocios, explica en general bien lo que se necesita para salir adelante en la abogacía, con consejos útiles para tratar con los clientes ("no les gusta la ley: les impide divertirse y limita su capacidad para dirigir sus negocios"), los nervios (capaces de aportar "un gusto y una ventaja añadidos", así como de arruinar las presentaciones si el orador no está preparado) y de evitar el agotamiento (no tener miedo a algún que otro fracaso, mientras se desarrolla un estilo "sólido y raramente erizado"). Inadvertidamente, también ofrece algunas observaciones interesantes sobre los prejuicios de los grandes bufetes de abogados durante sus instrucciones sobre la etiqueta. "Hombres:" ordena Weiner en un momento dado, "guardad las etiquetas obvias para los clubes nocturnos y no os paséis con la gomina o la cera. Hay una línea muy fina entre un abogado joven y consciente de la moda que va a una reunión con un cliente, y un irritante agente inmobiliario de Essex que va a la discoteca 'Innuendo' de Chigwell después del trabajo." "Mujeres:" Weiner continúa: "cuando te maquilles, piensa si quieres que la gente se fije en ti. ¿Quieres que los demás te identifiquen como 'la Umpa-lumpa sentada en la esquina que lleva demasiada bofetada'". En otras palabras, hay que tener un estilo de clase media alta -en lugar de media baja- para encajar en la cultura de los bufetes de abogados de la City. Lo que decepciona del libro es que no explica en qué se diferencia un abogado del siglo XXI de uno del siglo XX, aparte de la afirmación poco original de Weiner de que los abogados de hoy no sólo tienen que ser buenos en derecho, sino también capaces de gestionar y crear redes. Hay una buena historia que contar aquí, sobre la Gran Bretaña de Thatcher, el Big Bang de 1986 de la desregulación financiera, y la consiguiente difuminación de los límites entre el derecho comercial y los negocios. Pero Weiner no la cuenta. En su lugar, llena el espacio con algunos consejos superficiales sobre el tema del siglo XXI, y a menudo bastante cínicos, sobre cómo jugar el juego de la política de oficina, que no siempre son convincentes. De hecho, sus sugerencias de que los nuevos abogados se sienten deliberadamente con gente que no conocen en la cantina del bufete "una o dos veces a la semana", que lleven siempre "un documento de aspecto importante para mantener una fachada de urgencia" y que adopten visiblemente un lenguaje corporal que afirme su "alto estatus" parecen una receta para hacer que la gente les odie. Como parece que a Weiner se le han acabado las cosas que decir sobre lo que denomina colectivamente "desarrollo de la marca personal", el libro cambia de rumbo y se adentra en una larga sección sobre habilidades de presentación, la especialidad de Weiner como cómico a tiempo parcial. En medio de la jerga empresarial, hay algunos consejos útiles sobre la estructuración de una charla y la adaptación al público, pero el tono y el tema tan diferentes dan a este capítulo una sensación de estar improvisado. Poco después, tras haber dedicado un tiempo a una rápida sección sobre el uso de la gramática al estilo de los libros de texto de GCSE (con títulos como "No se deje emboscar por los escurridizos gemelos ITS/IT'S"), el libro llega a su fin. A estas alturas, la promesa de Weiner, ya en la primera página, de no "ser como los demás libros" y "repetir lo que dicen los departamentos de marketing de los bufetes" hace tiempo que se ha roto. Comentarios "Mujeres:" Continúa Weiner, "cuando te maquilles, piensa si quieres que la gente lo note". En otras palabras, pónganse un estilo de clase media alta -en lugar de media baja- para encajar en la cultura de los bufetes de abogados de la ciudad". - Buena suerte para pasar la recepción en un bufete de abogados si tu acento delata cualquier cosa menos la urbanidad de la clase media alta. ^ no sólo se aplica a las mujeres... se habla mucho de la discriminación racial en los bufetes de abogados, pero tienes un trillón de posibilidades más de conseguir un trabajo en el Magic Circle con acento nigeriano que con uno de Birmingham. Supongo que estás cualificada, pero el otro día confundiste el número de la denuncia en una lista del Juzgado Central de lo Penal con el año, así que .... Eso fue lo que algunos llamamos una "broma". ¿Pero complaciente? No lo entiendas. Probablemente una vigésima parte del país tiene acento de las Midlands, suponiendo que la proporción de socios de MC con acento de las Midlands es cero. Ciertamente, nunca me he encontrado con uno... de hecho, casi no se puede encontrar ninguno en las empresas de Birmingham... Lo más popular en el Guardian Today en imágenes Tras aconsejar a los turistas que no viajen a las ciudades de Jam</w:t>
      </w:r>
    </w:p>
    <w:p>
      <w:r>
        <w:rPr>
          <w:b/>
          <w:color w:val="FF0000"/>
        </w:rPr>
        <w:t xml:space="preserve">id 190</w:t>
      </w:r>
    </w:p>
    <w:p>
      <w:r>
        <w:rPr>
          <w:b w:val="0"/>
        </w:rPr>
        <w:t xml:space="preserve">Castle "Swan Song" Review: The Day the Music Died "Swan Song" fue un episodio de Castle en el que pasó muy poco. Hubo un asesinato misterioso, sí. También hubo un poco de baile en torno a las tonterías habituales sobre la relación más o menos secreta de Castle y Beckett. Nathan Fillion incluso hizo algunas caras graciosas. Pero en términos de desarrollo, humor y valor de entretenimiento en general, "Swan Song" fue, en última instancia, poco más que un episodio provisional, una historia utilizada para llenar un recuento de episodios necesario, más que algo de gran importancia. Todas las series tienen estos episodios de relleno, sobre todo las series policíacas. No se puede tener una temporada de 22 episodios y que todos ellos sean un éxito. En términos musicales, "Swan Song" era un tema del álbum, el tipo de canción que la banda podría tocar en vivo de vez en cuando como una broma, pero que es en gran medida olvidado en el esquema más grande de su catálogo. Claro, esto podría convertirse en el episodio favorito de algún fanático loco, pero ese fanático estará en la clara minoría y probablemente seguirá despotricando sobre su brillantez a cualquiera que lo escuche mientras todos los demás simplemente sonríen, asienten y siguen tarareando "Always". Estoy extendiendo esta analogía de banda extremadamente trabajada porque "Swan Song" era sobre una banda. Una llamada Holy Shemp, que aparentemente estaba a punto de convertirse en la Próxima Gran Cosa, a pesar del hándicap de tener un nombre terrible y también de no ser aparentemente muy buenos en la música. A pesar de estos problemas, la banda estaba muy emocionada al saber que la gente se preocupaba por ellos, y no podía esperar a contárselo a su guitarrista, que resultaba ser el mayor talento de la banda. También resultó estar muerto. Descubrir la trágica historia de este guitarrista condenado era, aparentemente, el objetivo de "Swan Song", pero, para beneficio de la audiencia, se trataba más bien del uso ridículo del episodio de un trabajo de cámara al estilo de "Behind the Music". Como pronto descubrimos, Holy Shemp estaba tan a punto de estallar que la discográfica del grupo había encargado a un cineasta que documentara todos sus movimientos. Con la banda en peligro, el director del documental hizo un último esfuerzo para salvar su película y de alguna manera consiguió que el departamento de policía le permitiera seguir filmando. ¿Por qué? El capitán Gates dijo algo sobre la buena publicidad, pero en realidad sólo era una excusa para que los actores del programa se pusieran a hacer el ridículo ante la cámara durante una hora entera. Afortunadamente, eso sólo se hizo viejo hacia el final. Por supuesto, los tres chicos del grupo se divirtieron mucho. Esposito y Ryan tuvieron una generosa cantidad de tiempo en pantalla esta semana, ya que Esposito se lanzó repetidamente a su rutina de "policía malo" de la película para el beneficio de las cámaras y Ryan hizo todo lo posible para que su enfoque más cerebral del trabajo policial pareciera de alguna manera atractivo. Mientras tanto, Castle hizo lo que hace Castle, sonreír encantadoramente para la cámara mientras se involucra en largas deducciones sobre el caso en cuestión. Beckett hizo todo lo posible por mantenerse al margen de la cámara; cada vez que se veía obligada a explicar la situación actual en beneficio de los teóricos espectadores de casa, sonaba como una irritada alumna de tercer grado obligada a ponerse delante de la clase y leer un informe de un libro que no quería escribir. La mayoría de las otras series probablemente se marchitarían bajo el peso de obligar a sus personajes secundarios a hacer tanto trabajo pesado en una semana determinada, pero Castle se las arregló porque los suyos están hechos para este tipo de ridiculez. El personaje de Esposito, un tipo duro, puede ser a veces un poco irritante, pero generalmente funciona mejor cuando es más consciente de sí mismo, como en el episodio de anoche. Hacia el final se podía percibir que el chiste se estaba haciendo viejo, así que fue agradable que los guionistas rehicieran las cosas para cambiar toda la dinámica. De repente, Esposito y Ryan pasaron de competir a felicitarse agresivamente por sus logros durante el caso. Fue un buen giro que nos recordó por qué nos gustan en general estos tipos. Puede que a veces sean un poco idiotas, pero en general son buenos amigos que se cuidan mutuamente. Curiosamente, este fue un tema recurrente con Castle y Beckett también. A pesar de las súplicas de Beckett para que se mantuviera alejada de las cámaras, Castle se esforzó repetidamente por mostrar lo increíble que es Beckett en su trabajo, presumiendo ante la cámara de su destreza como detective y dándole todas las oportunidades para que entrara y se adueñara de la escena.</w:t>
      </w:r>
    </w:p>
    <w:p>
      <w:r>
        <w:rPr>
          <w:b/>
          <w:color w:val="FF0000"/>
        </w:rPr>
        <w:t xml:space="preserve">id 191</w:t>
      </w:r>
    </w:p>
    <w:p>
      <w:r>
        <w:rPr>
          <w:b w:val="0"/>
        </w:rPr>
        <w:t xml:space="preserve">¿A qué sabe el terroir? ¿A qué debería saber el terroir? En mi charla de ayer sobre el vino auténtico, tuve un público informado e interesado que hizo algunas preguntas difíciles. Hablé bastante sobre el terroir. Mi argumento es que el vino es interesante por su diversidad, y el hecho de que esta diversidad está impulsada en gran medida por el hecho de que las uvas cultivadas en diferentes lugares dan lugar a vinos que saben diferente. Gustos locales; terroir. Sostengo que trabajar de forma más natural en el viñedo y la bodega ayuda a expresar el sentido del lugar en el vino, y que si se interviene demasiado, o no lo suficiente, se puede perder ese sentido del lugar. Así que creo firmemente en el terroir. Pero, ¿a qué sabe exactamente ese terruño? Esa es una muy buena pregunta. ¿No tiene sentido hablar del sentido del lugar si, como se intenta en la película Wine from here, se reúne a una serie de expertos en una sala, se les presenta una serie de vinos y no pueden decir de dónde son? Si, por ejemplo, les presento una serie de Pinot Noir de Nueva Zelanda, ¿podrían identificar con seguridad la región, y mucho menos el viñedo? Algunas personas podrían, pero no muchas. Y en cuanto a Borgoña, ¿podría degustar una serie de 20 vinos de primera y segunda clase y decirme de qué viñedo procede cada uno? Son preguntas importantes. Pero incluso si la respuesta es "no", no creo que sea fatal para mi argumento. Creo que la expresión del terroir consiste en una asociación entre el viticultor y el viñedo. El trabajo del viticultor consiste en escuchar su terreno e interpretarlo en el vino, dejándolo hablar. Por esta razón, creo que puede haber varias expresiones legítimas de un lugar. Puede haber vinos con diferentes sabores, todos ellos con un sentido del lugar. Aquí nos aventuramos en un terreno ligeramente subjetivo, porque ¿quién puede decir que un vino concreto es una expresión legítima de su lugar de procedencia? Por supuesto, también hay diferencias de añada. El mismo lugar se expresa de forma diferente en distintos años, aunque el viticultor trabaje de la misma manera. ¿Este sabor local se mantiene en condiciones de añada muy diferentes? ¿Puede perderse en algunos años? Tal vez. Sin embargo, creo que muchos de nosotros estaríamos de acuerdo en que los vinos defectuosos, o los que están demasiado maduros y llenos de roble nuevo no son auténticos vinos de terruño. Y, de forma controvertida, yo diría que algunos lugares no son lo suficientemente buenos como para tener expresiones legítimas de terroir, que simplemente son incapaces de elaborar vinos auténticos e interesantes con un sentido del lugar. 29 comments to ¿A qué sabe el terroir? Estoy en gran medida contigo Jamie. Me encanta ver diferentes vinos elaborados a partir de las mismas parcelas de fruta. Y casi todos los enólogos te darán una expresión diferente de un terroir. No estoy seguro de estar de acuerdo con lo de los terruños más pobres. Sólo creo que probablemente sean expresiones pobres de terruños pobres. Igualmente, hay terruños que creo que no tienen ningún interés para mí. Eso no los hace malos, ni ilegítimos. Creo que este debate es bastante relevante aquí en Australia, donde intentamos reinventarnos. Sobre todo porque algo como el Grange, una mezcla multirregional, está hecho a medida. ¿Es el vino sin terruño más caro del mundo? Debe estar cerca. No era un verdadero creyente en el Terroir hasta que tuve la oportunidad, con Chris y Andrea Mullineux, de probar muestras de barril de su syrah tomadas de 11 parcelas diferentes, todas en un radio de diez millas, en el distrito de Swartland del Cabo. No podía creer la increíble diferencia de sabor y olor de una parcela a otra. Chris y Andrea, por supuesto, pudieron reconocer al instante, que este era de suelo principalmente de granito, este de esquisto, etc. Es fascinante. En febrero de 1994, 7 estudiantes de MW que asistieron al seminario residencial de MW en Sete fueron invitados a una interesante degustación en torno a la levadura, impartida por Peter Vinding Diers. Entre las delicias se encontraba una cata de dos vinos, elaborados a partir de uvas cultivadas en un mismo viñedo pero, fundamentalmente, vinificados en dos propiedades distintas: un lote en la propiedad de Vinding-Diers, Landiras, en los Graves (donde se cultivaron las uvas), y el otro en</w:t>
      </w:r>
    </w:p>
    <w:p>
      <w:r>
        <w:rPr>
          <w:b/>
          <w:color w:val="FF0000"/>
        </w:rPr>
        <w:t xml:space="preserve">id 192</w:t>
      </w:r>
    </w:p>
    <w:p>
      <w:r>
        <w:rPr>
          <w:b w:val="0"/>
        </w:rPr>
        <w:t xml:space="preserve">Falling All Over The World Lyrics - Jason Mraz Said I'm fallin all over the world Said I'm fallin This love affair, It isn't all there but it's everywhere Said I'm fallin all over, fallin over and over But the blue shy, oh blue soul And love with the tole its taken A true crime is the perfect role I love every more that I take in So much that I'd do it again, I'd do it again Said I'm fallin all over the world It's a breath of air, tan raro Espeso como el trueno Dijo im fallin all over, Cada maravilla tan, lleno de maravilla, tan hermoso Hay magia arriba Cada cliché Aprendo a amar Pero mientras estos pájaros tienen alas Entonces tendré canciones, y tendré palabras para cantar Cantar de fallin over, estoy fallin sobre la cosa maldita dijo im fallin all over the world dijo im fallin Por favor Haga clic aquí para enviar las correcciones de Falling All Over The World Lyrics</w:t>
      </w:r>
    </w:p>
    <w:p>
      <w:r>
        <w:rPr>
          <w:b/>
          <w:color w:val="FF0000"/>
        </w:rPr>
        <w:t xml:space="preserve">id 193</w:t>
      </w:r>
    </w:p>
    <w:p>
      <w:r>
        <w:rPr>
          <w:b w:val="0"/>
        </w:rPr>
        <w:t xml:space="preserve">Mi novia se ha mudado recientemente para estudiar. Aunque quiero verla los fines de semana, no es barato viajar. Le he propuesto que vayamos a medias, ya que normalmente pago el billete para ir con ella, pero cree que no debe contribuir ya que yo gano y ella no. Sin embargo, yo no gano mucho y aunque sé que ella está peor que yo, creo que es un poco injusto que yo deba pagar efectivamente por verla. Nota: Recuerda que se trata de dilemas morales sobre el dinero de la vida real y, aunque queremos que opines, recuerda que debes ser amable cuando respondas. Como tú estás ganando y ella no, es injusto esperar que vaya a medias. Quizás si no te lo puedes permitir no vayas todos los fines de semana, vete digamos cada dos fines de semana. Ella podría pagar una comida para los dos de vez en cuando para compensar. Yo diría que iría a medias. Yo no trabajo, pero mi novio sí, pero le doy dinero para el tren, y también le compré una tarjeta de tren (¡con 1/3 de descuento!).La vida es como una bella melodía, sólo que la letra está estropeada" Para ver el arco iris se necesita tanto el sol como la lluvia para que aparezcan los colores. Si se trata de que pague o no se vea, entonces su elección está ahí. Si ella se lo puede permitir, aunque no tenga ingresos, por ejemplo, le sobra mucho dinero, depende de ella si cree que merece la pena pagar para venir a verla. Si elige gastar su dinero en otras cosas que no sean verte cuando se lo puede permitir, entonces es que no está destinado a ello. Todo se reduce a cuál es su presupuesto social y si elige gastarlo en ti o no. ¿Qué querías de este hilo, que si le decimos que tiene que pagar tú lo vincule y ella suelte sin resentirse? Si le decimos que no debe pagar, pero se nota que no quiere, seguirá discutiendo y resentida con ella. Así que decide si ella vale la pena y si es así no la regañes para que pague, si ella puede pagarlo pero no paga eso demuestra que no vales mucho para ella de todos modos así que mejor aparte. Si es serio, ella también querrá volver a casa en algún momento. No deberías pedirle que pague la mitad. O tomas la decisión de verla menos o pagas tú. Yo viví fuera en la universidad durante 3 años y en ese momento no podía conducir. Mi novio (ahora prometido) venía a verme un fin de semana de cada tres y sólo cada tres fines de semana, porque yo volvía a casa. (es decir, fin de semana 1 - uni, fin de semana 2 - uni, fin de semana 3 - él me visita, fin de semana 4 - uni, fin de semana 5- uni, fin de semana 6 - me voy a casa). Y eso me costó más a mí en billetes de tren que a él en gasolina pero ese no es el tema. Y esto puede ser duro pero: Si os peleáis por el coste de veros, probablemente no va a funcionar a largo plazo. Tengo que decir que estoy de acuerdo con los demás. Si no estás contento de pagar para ir a verla y ella no está contenta de contribuir para verte, entonces hay problemas más profundos que el del dinero. Mi novio y yo vivimos y trabajamos a más de una hora de distancia durante los dos primeros años de nuestra relación. Además, yo no conducía. Hacíamos muchas idas y venidas, a veces yo hacía un viaje de 1,5 horas en autobús después de un turno de noche de 12 horas para ir a verle. Asimismo, a veces él conducía a las 5 de la mañana para recogerme en el trabajo, pasaba 2 horas conmigo y luego volvía a conducir para ir a trabajar. Yo estaba en la ruina (pagando una deuda de 16 mil dólares) pero nunca me molestó el dinero que me daba para verlo. Además, vendió su querido coche para comprar un diesel más económico debido a los kilómetros que hacía para venir a verme. El compromiso y el sacrificio por un bien mayor (es decir, verse el uno al otro) debería ser algo natural para ambos. Yo me preguntaría por qué sientes resentimiento por gastar dinero para verla, en lugar de preguntarte si ella debería pagar. Verla cada semana será molesto, aunque sólo sea por el viaje que supone (no por el precio). Empieza a verla cada dos semanas y</w:t>
      </w:r>
    </w:p>
    <w:p>
      <w:r>
        <w:rPr>
          <w:b/>
          <w:color w:val="FF0000"/>
        </w:rPr>
        <w:t xml:space="preserve">id 194</w:t>
      </w:r>
    </w:p>
    <w:p>
      <w:r>
        <w:rPr>
          <w:b w:val="0"/>
        </w:rPr>
        <w:t xml:space="preserve">{"itemData":[{"priceBreaksMAP":null, "buy\... details", "addToWishlist":[null,null,null\... to Basket", "Add both to Basket", "Add all three to Cart"], "showDetailsDefault": "Mostrar disponibilidad y detalles de entrega", "shippingError": "Se ha producido un error, inténtelo de nuevo", "differentSellers": "Estos artículos son enviados y vendidos por diferentes vendedores.", "hideDetailsDefault": "Ocultar disponibilidad y detalles de entrega", "priceLabel":["Precio:", "Precio para ambos:", "Precio para los tres:"], "hideDetails": "Ocultar detalles", "preorder":["Preordenar este artículo", "Preordenar ambos artículos", "Preordenar los tres artículos"]}} Se echará de menos a los Hooj Choons. Como dice en la etiqueta, eran realmente "proveedores ocasionales de house medio decente para un mundo jodido...", y éste es el segundo de la serie de recopilaciones que lo demostró. Es una buena mezcla de los éxitos ("Son Of A Gun" de JX, "Always Something There To Remind Me" de Tin Tin Out &amp; Espiritu), y temas un poco más olvidados de Diss Cuss y Escrima que vale la pena recordar. Si estás familiarizado con JX pero no conoces el resto, todo sigue más o menos la misma línea, y si te gustaba ese drive house de mediados de los 90, de los días justo después de que el clásico "house piano" hubiera pasado de moda, entonces disfrutarás de esto de principio a fin, ya que ninguno de los temas es malo. Se trata de un conjunto de dos discos, pero es una pena que el disco 2 sólo contenga una mezcla de DJ (mezclada por Tall Paul) de todos los temas del disco 1, exactamente en las mismas versiones; habría sido más interesante tener el disco mezclado utilizando diferentes versiones o diferentes partes del archivo de Hooj. Tal y como está, escucharás el disco uno O el disco dos, pero no escucharás uno y luego el otro.</w:t>
      </w:r>
    </w:p>
    <w:p>
      <w:r>
        <w:rPr>
          <w:b/>
          <w:color w:val="FF0000"/>
        </w:rPr>
        <w:t xml:space="preserve">id 195</w:t>
      </w:r>
    </w:p>
    <w:p>
      <w:r>
        <w:rPr>
          <w:b w:val="0"/>
        </w:rPr>
        <w:t xml:space="preserve">Nota: Por favor, tened en cuenta que aunque este tema recoge opiniones, no es un club de lucha. Puedes estar en desacuerdo con otros participantes, pero te pedimos que te ciñas a nuestras normas de conversación y que seas civilizado. No permitimos los ataques personales ni la caza de trolls. Por favor, denuncie los que se produzcan. Gracias, MNHQ. para no querer pagar el transporte de un compañero de trabajo (29 Mensajes) Por favor, haz clic en el botón 'Recomendar' de abajo para confirmar que te gustaría publicar este hilo en tu muro de Facebook: Si has recomendado este tema anteriormente, deberías ver una marca de verificación en el botón de recomendación. Haz clic en la marca para deshacer la recomendación (la marca puede cambiar a una cruz mientras lo haces). Si has añadido un comentario con tu recomendación, tendrás que eliminarlo de tu muro de Facebook por separado. Este fin de semana voy a un concierto. Por la bondad de mi corazón, he invitado a un nuevo compañero de trabajo (A), que es nuevo en la zona. Voy a ir y volver solo, pero me encontraré con amigos allí y veremos el concierto juntos. La compañera de trabajo quiere traer a su nuevo compañero de trabajo. No hay problema, cuantos más seamos, mejor. Así que, él pagará por ella, su transporte y bebidas, etc., ya que es estudiante. Vivimos muy cerca el uno del otro. El transporte de ida y vuelta costará probablemente unos 15€ (autobús y metro de ida más taxi compartido de vuelta). El coste de la entrada al concierto es de 25. Otro colega (B) no puede permitirse venir, pero nos llevaría gratis si pagamos su entrada. Además, vive cerca, por lo que podría recogernos y dejarnos en la puerta de casa. Se lo propuse al compañero de trabajo A, que se negó a dividirlo alegando que ya está pagando por otra persona. Me propuso que pagara todo el coste del billete, porque él ya está pagando por otra persona y no sería "justo". Si pago la totalidad de los 25 euros del billete, estoy subvencionando al compañero de trabajo A + el coste total del transporte de su novio. Y pagando 10 más de lo que pagaría usando el público. Si dividimos el billete, me ahorro 2,50, lo que no es suficiente para molestarse mucho. Sin embargo, él se ahorra 17,50. Se lo he indicado, pero sigue insistiendo en que no sería "justo" dividir el billete y que debería pagarlo yo. AIBU para pensar: 1. Que mi nuevo colega es incapaz de hacer matemáticas sencillas 2. Que no estoy pagando el coste total del billete del colega B 3. Que es perfectamente justo dividir el billete. Que es perfectamente justo dividir el coste de la entrada 4. Que nunca más voy a invitar a nadie a nada por lástima No estoy siendo tacaño, ¿verdad? Me hacen sentir como si lo fuera en este momento. ¿Así que el compañero de trabajo A no puede usar el transporte público solo/con su novia sin que tú le lleves de la mano y el compañero de trabajo B no quiere quedarse solo un sábado por la noche? ¿Tus colegas tienen menos de 12 años? Pues o bien cabreas a B y le dejas solo en casa o insistes en que A ponga la mitad del dinero. Piensa que en realidad todos se comportan como imbéciles y te toman el pelo. Si B está llevando a los tres, los tres deberían contribuir a su billete. El hecho de que A pague también por otra persona es su propio problema, quería invitar a su nuevo "apretón" - adoro ese término, por cierto - y no tiene ningún impacto en lo que tú y él se repartirían. Es un hombre adulto, seguro que puede sobrevivir viajando solo a un concierto. Además, ¿no va a llevar a su pareja? Así que en realidad no estará solo. Creo que haría lo que dice otra persona y haría su propio camino de ida y vuelta. Y decir que es para evitar discusiones. No creo que debas estar obligado a pagar la entrada del concierto de otra persona porque te lleve y te traiga. O intentar que alguien pague por otro. Por otro lado si los tres tenéis que pagar 15 cada uno por el transporte entonces esto cubriría la entrada de la otra persona. Qué pesados son algunos. Creo que lo más justo sería dividir el billete de b entre tres y así tú, a y la novia de A os ahorráis cinco libras en gastos de transporte. Si A no quiere ir, sólo habrás perdido 2,50 en tu amable sugerencia de dividir el coste en dos partes. Si A no quiere dividir el coste en tres partes, déjale que se las arregle con su "amigo", ya que se tienen que acompañar mutuamente.</w:t>
      </w:r>
    </w:p>
    <w:p>
      <w:r>
        <w:rPr>
          <w:b/>
          <w:color w:val="FF0000"/>
        </w:rPr>
        <w:t xml:space="preserve">id 196</w:t>
      </w:r>
    </w:p>
    <w:p>
      <w:r>
        <w:rPr>
          <w:b w:val="0"/>
        </w:rPr>
        <w:t xml:space="preserve">Google Disavow Tool -- Cómo y por qué Google ha lanzado una nueva herramienta llamada Google Disavow Tool y el concepto es que esta herramienta le permitirá eliminar los enlaces spam o de baja calidad "no naturales" de la ecuación de clasificación que Google realiza al decidir qué posición colocar su sitio web en las páginas de resultados del motor de búsqueda (SERPs). A continuación se explica cómo funcionan ahora los enlaces en este mundo SEO post-Penguin en el que vivimos. 101 Explicación: Google utiliza un gran número (más de 200) de factores para evaluar qué sitios son más dignos de ser colocados en la primera página de sus resultados. Uno de los principales factores es el número de enlaces que apuntan a su sitio web desde sitios web de otras personas (es decir, sitios web que no están controlados por usted). Google considera estos enlaces como votos que hablan de la calidad y la autoridad de su sitio web. Otro factor es la calidad y la relevancia de esos mismos enlaces "externos" o "fuera de la página". Hace tiempo, cuantos más enlaces apuntaran a su sitio web, mejor. Sin embargo, este ya no es el caso desde el lanzamiento de la actualización de Google Penguin, que cambió significativamente la forma en que el algoritmo de Google evalúa los enlaces fuera de la página. Ahora, tener demasiados enlaces de baja calidad puede afectar negativamente al rendimiento de su sitio web. La herramienta de desautorización de Google se diseñó para ofrecer a los webmasters la posibilidad de indicar a Google que quieren que ignore determinados enlaces de ciertas páginas o dominios de la web. Esta nueva herramienta se encuentra en su cuenta de Google Webmaster Tools; sin embargo, la mayoría de la gente nunca necesitará, y no debería utilizar esta herramienta. La realidad es que el 98% de los propietarios de sitios web nunca necesitarán utilizar la herramienta de desautorización, incluso si han practicado técnicas de SEO de sombrero negro al promocionar su sitio web. Si nunca ha llevado a cabo ninguna técnica de SEO de sombrero negro, ni ha utilizado herramientas de envío masivo, ni ha contratado a una empresa de SEO que utilizara esas herramientas, entonces probablemente nunca necesitará cruzarse con la herramienta Disavow. ¿Necesita utilizar la herramienta Disavow? 1 -- Pregúntese si alguna vez ha tomado atajos al intentar aumentar su posición en las SERPs. ¿Ha contratado a alguien para que añada un enlace a su sitio en 5.000 artículos que ha enviado en masa? ¿Ha utilizado una empresa de SEO "asequible" para hacer el trabajo en su nombre? 2 -- Acceda a su cuenta de Herramientas para webmasters y compruebe si hay algún aviso de Google. Google le advertirá si encuentra enlaces que están perjudicando a su sitio web. Estas advertencias están diseñadas para mostrar el tipo de enlaces que no quieren ver apuntando a su sitio web y si tiene alguna advertencia en su cuenta de Herramientas para webmasters de Google, entonces tendrá que hacer algunas cosas. En el siguiente vídeo, Mat Cutts explica en qué consiste la herramienta y cuándo es necesario utilizarla. Puntos interesantes a tener en cuenta: 1 -- Esta es una herramienta muy poderosa con la que usted podría hacer un grave daño al rendimiento de sus sitios web en los motores de búsqueda. Utilízala con EXTREMA PRECAUCIÓN y si no estás seguro del todo, contrata a un profesional para que te asesore. 2 -- Lo que hagas ahí tardará un par de semanas en surtir efecto, y si te equivocas es probable que Google no deshaga o revierta ese error por ti. Incluso en el improbable caso de que vuelva a reconocer sus enlaces, lo más probable es que se reduzca su valor. La lección aquí es que cometer errores con esta herramienta es una muy mala idea. 3 -- Mejor que usar la herramienta de desautorización es intentar manualmente que los enlaces sean retirados por usted mismo. (es decir, ponerse en contacto con el webmaster de un sitio infractor y pedirle que elimine los enlaces a su sitio web) 4 -- Las advertencias que le da Google sobre los enlaces de mala/baja calidad que puede solucionar con la Herramienta de desautorización son ejemplos de enlaces con los que tienen problemas. Esta no es una lista exhaustiva de todos los enlaces problemáticos que apuntan a su sitio. Debería completar una auditoría completa de backlinks de su sitio web para eliminar los demás backlinks problemáticos. 5 -- Si es víctima de una campaña de SEO negativo por parte de uno de sus competidores, es posible que necesite la herramienta Disavow Tool, pero sólo debe utilizarla cuando esté seguro, más allá de toda duda, de que ha sido víctima de un ataque de SEO negativo. Cómo utilizar la herramienta: En primer lugar, cambie de opinión y no utilice la herramienta. En serio, debería intentar ponerse en contacto con los webmasters de los sitios web de los que provienen los enlaces no naturales. Probablemente no necesites deshacerte de todos ellos. Sólo debe utilizar la herramienta de desautorización cuando literalmente no hay otra opción y cuando está 110% seguro de que los enlaces de los que quiere deshacerse</w:t>
      </w:r>
    </w:p>
    <w:p>
      <w:r>
        <w:rPr>
          <w:b/>
          <w:color w:val="FF0000"/>
        </w:rPr>
        <w:t xml:space="preserve">id 197</w:t>
      </w:r>
    </w:p>
    <w:p>
      <w:r>
        <w:rPr>
          <w:b w:val="0"/>
        </w:rPr>
        <w:t xml:space="preserve">Obviamente, soy una gran defensora de las redes sociales y de su uso transformador para el aprendizaje que puede darse tanto dentro como fuera de la escuela.  Pero hubo algo que me sorprendió en la carta inicial de Shannon Smith a los padres que compartió en su blog y que realmente lo llevó a otro nivel.  Pensé en mi primer día como directora y en cómo un padre me había dicho: "¡He buscado por todas partes y he preguntado a la gente por información para ti, pero no he encontrado nada!". En aquel momento me extrañó esa afirmación, pero mirándola en retrospectiva, tiene sentido.  ¿Por qué no querría un padre saber sobre el nuevo director que podría tener un gran impacto en el presente y el futuro de su hijo, ya sea de forma positiva o negativa?  No es que intentara evitar a los padres, sino que simplemente no tenía ni idea de las redes sociales y de cómo podía compartir quién era o lo que estaba aprendiendo. Shannon hace ambas cosas: Mi formación incluye un fuerte enfoque en la Educación Especial y he enseñado en las divisiones de Primaria, Junior, Intermedia y Senior.  Le invito a comprobar todas mis calificaciones en mi registro del Colegio de Profesores de Ontario ....El director de una escuela es, ante todo, el principal educador. Como tal, busco continuamente formas de ampliar mis conocimientos sobre cómo aprenden los niños y qué prácticas de instrucción satisfacen mejor sus diversas necesidades.  Para los interesados, comparto mi aprendizaje continuo en shannoninottawa.com . Si el trabajo que hacen Shannon y otros no fuera sólido, quedaría al descubierto rápidamente.  Sé que es importante mostrar que estamos en un viaje de aprendizaje continuo y que tenemos que sentirnos cómodos en nuestro crecimiento, pero creo que los medios sociales nos empujan a compartir y hacer un trabajo impresionante.  Sé que encuentro un gran beneficio en conectar a través de los medios sociales, pero ¿queremos que nuestros estudiantes se limiten a tirar cualquier cosa? La realidad es que muchos educadores son muy modestos sobre lo que hacen y pueden creer que el gran trabajo que están haciendo no vale la pena compartirlo, pero tenemos que darnos cuenta de que a menudo somos nuestro propio crítico más duro.  Me encanta el vídeo que aparece a continuación para ayudar a los educadores a ver que lo que comparten puede ser útil para los demás, lo piensen o no: Así que me viene a la cabeza la idea de que no basta con compartir.  Deberíamos esperar que el trabajo que publicamos esté bien pensado y que suponga un esfuerzo.  Hay valor en la mentalidad de "filtrar, luego publicar", así que ¿dónde está ese medio y el equilibrio? Gran artículo, George. A mí también me llamó la atención la carta de Shannon y la forma en que se unieron el aprendizaje, la escuela y la comunidad de padres. Me sentí obligado a compartirla como un gran ejemplo para otros líderes escolares (lo que hice). Acerca de mí Soy la directora de la División de Enseñanza y Aprendizaje Innovador de la División Escolar de Parkland. Creo que debemos inspirar a nuestros hijos para que sigan sus pasiones, y dejar que ellos nos inspiren a nosotros para hacer lo mismo.</w:t>
      </w:r>
    </w:p>
    <w:p>
      <w:r>
        <w:rPr>
          <w:b/>
          <w:color w:val="FF0000"/>
        </w:rPr>
        <w:t xml:space="preserve">id 198</w:t>
      </w:r>
    </w:p>
    <w:p>
      <w:r>
        <w:rPr>
          <w:b w:val="0"/>
        </w:rPr>
        <w:t xml:space="preserve">De los archivos: Augor MSK Make Shit Krack Ironlak y miembro del equipo MSK, Augor, tiene una lista de amigos y familiares con la que la mayoría de los artistas sólo podrían soñar. Con la ayuda de artistas de la talla de REVOK, POSE y SABER (por nombrar sólo algunos), el artista afincado en Los Ángeles ha cambiado recientemente su enfoque de la calle a la galería para inaugurar su exposición individual, el noir-esque Terrors of Crenshaw . Con su fuerte ética de trabajo (el tipo no para... nunca), ahora mismo se dedica a ser él mismo y a crear obras profundamente personales. Augor se tomó un momento de su agenda para ponerse al día con ACCLAIM y hablar de su trabajo, de MSK y de por qué "dejó los dulces y los cómics" y cogió un spray... Muchos grafiteros tienen un comienzo similar en la cultura: existe ese elemento de rebeldía, de "estar perdido" o simplemente de intentar encontrar un lugar, que hace que muchos artistas inicien su camino. ¿Y sus propios comienzos? ¿Por qué el grafiti? Todas las historias tienen un origen. La mía comienza recién salido de la escuela primaria, a los once años, durante el verano. Mis amigos y yo nos pasábamos los días coleccionando tatuajes de caramelos Warhead, comiendo helados y leyendo cómics. Como robábamos los dos últimos elementos de esa frase, ya podía decir que los actos delictivos crecerían en mi futuro. Una vez que el skateboarding entró en la ecuación, la cultura stoner, la cultura musical y, por supuesto, el graffiti no tardaron en llegar. Por aquel entonces MEAR ONE acababa de hacer la portada de Limp Bizkit, y la vida era sencilla. Me convencieron de ir a una parte desierta de los canales de agua de la ciudad, oyendo que era un buen lugar para hacer sesiones de patinaje, y en ese momento vi mis primeras piezas. Me obsesionó la falta de reglas del grafiti. "¿Qué? ¡¿Puedo ir tan grande como quiera?! ¿¡Donde quiera!?" Dejé los dulces y los cómics y desde entonces no he vuelto a ser el mismo. Tu estilo es bastante característico: tiendes a mezclar las formas tradicionales de las letras con tu propio giro en la tipografía, añadiendo elementos gráficos y de dibujos animados. ¿Considera que está perfeccionando constantemente su estilo? Trabajo como ilustrador comercial, por lo que estudiar diferentes líneas, géneros artísticos y artistas es una obligación para conseguir ciertos proyectos. Con mis grafitis, todo depende del estado de ánimo en el que me encuentre. Ahora mismo estoy volviendo a los mismos estilos que eran fuertes en Los Ángeles entre 2000 y 2003. Rellenos oscuros y letras híbridas muy técnicas, casi cibernéticas. Gente como ZES PYSA y el trabajo de REVOK durante esos años son ejemplos de lo que me hace sentir de humor para pintar graffiti en estos días. ¿Qué opina de los críticos que sugieren que la cultura se ha sobresaturado, o que hay mucho grafiti malo por ahí? La cultura siempre me ha parecido "más grande que nosotros", es decir, es una cultura, existía antes y existirá después.  Y si no me equivoco la palabra "juguete'' se inventó en los 80, creo que, en todo caso, es más fácil ver todo como lo que es. Siempre va a haber ballers y siempre va a haber niggaz sin dinero. Y nuestra economía está en crisis, pero si siempre has estado arruinado, no tienes la sensación de "oh, los buenos tiempos" sobre nada. Creo que para muchos espectadores que no tienen ese "ojo", es bastante fácil que pensemos "Oh, todo parece igual..." ¿Qué opina al respecto? Cuando hay cuatro personas pintando una al lado de la otra, por supuesto que la obra se mezcla. Destacar siempre ha sido una cuestión de tamaño y de seleccionar dónde incorporar tu trabajo. La combinación de los cojones que se necesitan para hacer una mancha, con los cerebros que se necesitan para pintar un arte significativo, da lugar a los grafitis más destacados. Háblanos un poco de tu historia con el equipo MSK. ¿Cómo acabasteis juntos? MSK ha sido el colectivo de artistas que he seguido desde que cogí una lata. Retna, Revok, Dame, Eklips, Nekst, Pose, Chunk, Pysa, Zes Rime y Saber han sido fuertes mentores, familia y amigos. Me han ayudado a crecer como artista y como hombre adulto que es capaz de mantenerse con su don. Cuando encuentras gente con ideas afines es casi imposible no hacer nada juntos. Eso es lo que es un equipo: Hacer</w:t>
      </w:r>
    </w:p>
    <w:p>
      <w:r>
        <w:rPr>
          <w:b/>
          <w:color w:val="FF0000"/>
        </w:rPr>
        <w:t xml:space="preserve">id 199</w:t>
      </w:r>
    </w:p>
    <w:p>
      <w:r>
        <w:rPr>
          <w:b w:val="0"/>
        </w:rPr>
        <w:t xml:space="preserve">Búsqueda de palabras clave Patrocinado Facebook HTTP versus HTTPS opciones - Facebook Rumour by ThatsNonsense.com, added on the 02/25/11 Article No: 1224 Mientras que en Facebook, mira tu dirección URL; si usted ve `http`: en lugar de `https`: entonces usted no tiene una sesión segura y puede ser hackeado. Ve a Cuenta|Configuración de la cuenta|Seguridad de la cuenta y haz clic en Cambiar. FB pone por defecto la configuración no segura. Este mensaje que circula por Facebook es en parte cierto y en parte engañoso. La afirmación de que tener "https" al principio de la dirección URL significa que tienes una sesión segura es realmente cierta. El acrónimo significa "Hyper-Text Transfer Protocol Secure". Además, las instrucciones del mensaje explican a los usuarios cómo utilizar una conexión https si está disponible. Sin embargo, el mensaje también es engañoso (o demasiado simplista/ingenuo) en su afirmación de que no tener esta sesión segura significa que puedes ser "hackeado", dando a entender que tener una sesión segura significa que no puedes ser hackeado, o al menos sería significativamente más difícil hacerlo. Esto no es cierto. Tener la S después de HTTP significa que la información que pasa entre el navegador de su ordenador y el servidor web que aloja el sitio web que está visitando está encriptada, lo que significa que no puede ser leída si es interceptada. Esto significa que es mejor utilizar HTTPS cuando se transmiten datos sensibles, como los datos bancarios. (Sin embargo, la mayoría de las amenazas a las que se enfrentan los usuarios de las redes sociales, como las estafas en las encuestas, las aplicaciones falsas de Facebook o los ataques de phishing, no dependen de que el usuario emplee una sesión https segura, por lo que, en la mayoría de los casos, tener la S al final de HTTP no supone ninguna diferencia a la hora de estar seguro en Facebook. La única ventaja posible de tener una sesión segura es para los usuarios de Facebook que se conectan mayoritariamente o totalmente a través de puntos de acceso WiFi, ya que existe una táctica eficaz (aunque raramente utilizada) que consiste en interceptar una cookie (pieza de información) que podría permitir a un tercero robar una "sesión" de Facebook, es decir, dar a alguien acceso a su cuenta de Facebook. Se llama "sidejacking" o "secuestro de sesión", aunque es un ataque poco frecuente y sólo puede ocurrir en redes WiFi (u otras redes LAN públicas). Sin embargo, es importante tener en cuenta que tener HTTPS no significa que seas inmune a las amenazas en Facebook, ya que ciertamente no lo eres, y es importante no dejarse llevar por una falsa sensación de seguridad bajo la suposición de que estás a salvo de los ataques porque has optado por la opción HTTPS, porque en realidad esta opción no cambia los riesgos que implica el uso de la red social. Recomendamos no difundir el mensaje anterior porque es engañoso y da a entender que la gente está más segura en Facebook utilizando la conexión HTTPS de lo que realmente está. ACTUALIZACIÓN: 19 Abr 2011 FB ha cambiado y no nos ha avisado de ello. Si ves "http" en lugar de "https" NO tienes una sesión segura y puedes ser hackeado. Vaya a Cuenta - Configuración de la cuenta - Seguridad de la cuenta - haga clic en Cambiar. Marque la casilla (navegación segura), haga clic en Guardar. FB lo ha puesto automáticamente en la configuración no segura. Hazle un gran favor a tus amigos, cópialo y vuelve a publicarlo. Esta versión actualizada también es engañosa, como el mensaje original, y también empeora las cosas al dar a entender que Facebook ha cambiado de alguna manera. La mayoría de las páginas de Facebook tienen por defecto http, no https. Esto siempre ha sido así, y Facebook no ha "cambiado y no nos lo ha hecho saber". Internet, y las redes sociales como Facebook, son plataformas perfectas para difundir falsedades, desinformación, rumores y propaganda. Cada día circulan miles de mensajes inexactos, exagerados, engañosos o simplemente falsos. Para que la comunidad antiestafa pueda hacer frente con éxito a esta plétora de rumores falsos, es importante que cualquier persona que utilice Internet sea capaz de identificar los rumores falsos y comprenda plenamente las posibles consecuencias de la difusión de información falsa. Nuestro sitio hermano www.thatstopten.com también tiene muchas ideas de juguetes de Navidad para niños (o "niños mayores"), así que si buscas un lugar seguro para buscar y comprar, puedes hacer clic aquí para obtener algunas ideas estupendas, como los diez mejores aparatos para niños y los diez mejores juguetes educativos.</w:t>
      </w:r>
    </w:p>
    <w:p>
      <w:r>
        <w:rPr>
          <w:b/>
          <w:color w:val="FF0000"/>
        </w:rPr>
        <w:t xml:space="preserve">id 200</w:t>
      </w:r>
    </w:p>
    <w:p>
      <w:r>
        <w:rPr>
          <w:b w:val="0"/>
        </w:rPr>
        <w:t xml:space="preserve">Días divertidos, pero Swan sigue asediado Ha sido una semana política poco habitual en Canberra, y no sólo porque el Primer Ministro se haya ausentado de su puesto. Casi tan invisible como Julia Gillard fue Tony Abbott. Lo que resultaba muy extraño es que Abbott seguía sentado en su lugar habitual, desde el que normalmente hace mucho ruido. Pero esta semana apenas ha dicho nada. Para el tesorero Wayne Swan, que actúa como primer ministro en ausencia de Gillard, fue un respiro inesperado. Y lo ha saboreado. La pasividad de Abbott -apenas una pregunta, ni un solo intento de suspender los procedimientos para permitirle hacer uno de sus discursos de ariete y sólo un puñado de apariciones en los medios de comunicación- fue como si se tomara un respiro... mientras la primera ministra estaba fuera. Pero en realidad Abbott dio un paso atrás porque tenía que hacerlo. Su agresividad habitual era de repente políticamente arriesgada. Haber sido su habitual pugilista en el Parlamento era invitar al gobierno a ir mucho más allá de referirse oblicuamente a la historia que gira en los medios de comunicación de las acusaciones de violencia contra Abbott en sus días de estudiante de política. Abbott ha negado rotundamente las acusaciones pero, al menos de momento, hacen más problemático cualquier estilo más agresivo. También tiene otras razones para adoptar una postura política más defensiva. Esta semana, el gobierno ha tenido una rara munición con la que atacarle. Los grandes recortes de gastos en los presupuestos de los estados de Nueva Gales del Sur y Queensland cambiaron las líneas de batalla de la política nacional: por primera vez, los laboristas federales tenían material para hacer una verdadera campaña de miedo contra la oposición. Durante toda la semana, Abbott fue como una diana en una galería de tiro, ya que los ministros del Gobierno utilizaron todas las preguntas que tenían a su disposición para hacer valer el argumento de que lo que ahora se ve en los estados conservadores es lo que se obtendrá si Abbott se convierte en primer ministro. No hubo nadie que disfrutara más de este cambio que el Tesorero. Swan vive su vida política en permanente asedio. Desde el segundo paquete de estímulo, que lanzó en febrero de 2009 para contrarrestar las consecuencias de la crisis financiera mundial, Swan ha librado una batalla sin cuartel en defensa del enorme cambio fiscal que produjo su derroche de gastos. La deuda y el déficit son objetivos clavados en su frente por la oposición que, desde el momento en que decidió votar en contra del segundo paquete de estímulo, ha sostenido que Swan es un tesorero imprudente con una estrategia económica irresponsable. Los impuestos sobre el carbono y la minería han proporcionado a la oposición un cuadrilátero de grandes y fáciles objetivos políticos sobre los que asediar la tesorería de Swan. El contraargumento de Swan, en su lucha por defender su estrategia y su reputación, ha sido argumentar que las exigencias de austeridad fiscal de la oposición -y sus planes de enormes recortes de gasto si gana el gobierno- serían desastrosas para el crecimiento y el empleo. Él está personalmente orgulloso de que Australia haya evitado el desempleo masivo y las quiebras empresariales que han asolado a la mayor parte del resto del mundo desarrollado tras la crisis financiera mundial. Swan desprecia a los del lado progresista del espectro político que critican al gobierno de Gillard por ser demasiado conservador, argumentando que no hay nada más laborista que salvar empleos y ayudar a las familias. Se aferró a los anuncios de recortes masivos de empleo y de recortes del gasto en sanidad y educación por parte de los gobiernos de O'Farrell y Newman como prueba de que un gobierno de Abbott tenía una agenda secreta de gobierno similar que sería un desastre para los trabajadores. Y esta semana Swan tuvo los mejores días que ha tenido en el Parlamento en mucho tiempo. Acudió a la reunión del caucus laborista el martes con un resorte en su paso. En ausencia de Gillard, pronunció el discurso de ánimo del líder, en el que dijo que la marea política parecía estar cambiando. Los sondeos de opinión estaban... en una tendencia al alza y Abbott estaba por fin sometido a una presión real. Pero entonces Swan recibió un golpe de realidad. Varios diputados laboristas se preguntaron si tenía sentido hacer subir demasiado el voto base de los laboristas, de los 20 a los 30 años. También señalaron que las celebraciones por los malos resultados de los Verdes en las elecciones municipales de Nueva Gales del Sur el pasado fin de semana ocultan el hecho de que el voto de los laboristas sigue siendo muy bajo. Doug Cameron, partidario de Kevin Rudd, también acusó a Swan de las perspectivas de su presupuesto y del coste político que el Partido Laborista podría tener que pagar por los recortes que tendría</w:t>
      </w:r>
    </w:p>
    <w:p>
      <w:r>
        <w:rPr>
          <w:b/>
          <w:color w:val="FF0000"/>
        </w:rPr>
        <w:t xml:space="preserve">id 201</w:t>
      </w:r>
    </w:p>
    <w:p>
      <w:r>
        <w:rPr>
          <w:b w:val="0"/>
        </w:rPr>
        <w:t xml:space="preserve">Mudarse al campo es una gran oportunidad para aquellos que han planificado la experiencia.  Como con cualquier otra mudanza, es necesario planificarla.  Hay otras cosas en las que hay que pensar cuando se planifica la mudanza al campo.  Tenga en cuenta que debe pensar en todas las cosas que pueden tener un impacto en su experiencia de mudanza.  Si se muda a un lugar remoto del país, piense en cómo llegarán los camiones de la mudanza.  ¿Se ve claramente su dirección desde la carretera?  ¿Hay caminos de grava estrechos y con baches?  ¿Hay puertas y vallas?  Si hay puertas, portales o vallas, puede influir en el tamaño del camión que puede transportar sus bienes hasta su casa.  ¿Hay ganado libre que deambula? Por lo tanto, si sabe de algún obstáculo potencial, querrá hacérselo saber a su representante de Highland.  De este modo, tendrán la oportunidad de planificar con antelación y asegurarse de satisfacer mejor sus necesidades preparándose para ello.  Si tiene alguna pregunta o duda, no dude en ponerse en contacto con nosotros y estaremos encantados de ayudarle.</w:t>
      </w:r>
    </w:p>
    <w:p>
      <w:r>
        <w:rPr>
          <w:b/>
          <w:color w:val="FF0000"/>
        </w:rPr>
        <w:t xml:space="preserve">id 202</w:t>
      </w:r>
    </w:p>
    <w:p>
      <w:r>
        <w:rPr>
          <w:b w:val="0"/>
        </w:rPr>
        <w:t xml:space="preserve">El informe presentado en Río+20 destaca cómo las empresas pueden mejorar la calidad de la educación Asociaciones para la Educación: Construyendo las bases de una economía global verde, próspera y equitativa. En colaboración con la UNESCO y el Banco Mundial, y con el apoyo de BG Group, el Foro Internacional de Líderes Empresariales (IBLF) ha llevado a cabo una investigación para aprovechar el poder de las empresas como forma de mejorar la calidad de la oferta educativa. Titulado "Asociaciones para la educación: Construyendo los cimientos de una economía global verde, próspera y equitativa", el borrador de trabajo de este informe fue presentado en un evento paralelo a Río+20 el 20 de junio de 2012. La educación es la base de las sociedades y tiene un papel fundamental en la realización de la visión de un futuro sostenible. Y, sin embargo, la mayoría de los gobiernos no disponen de recursos suficientes para proporcionar la educación que su población necesita. Darian Stibbe, Director de The Partnering Initiative y del IBLF, declaró "La educación es la clave del desarrollo y la prosperidad y la principal fuente de conocimiento que todos necesitan para llevar una vida productiva y plena. También es esencial para que los países compitan en los mercados locales e internacionales y para impulsar un crecimiento económico sostenible". Los objetivos de la investigación y el posterior informe son Comprender los factores que impulsan la participación de las empresas en la educación y los tipos de intervención que existen en la actualidad Promover el papel de las colaboraciones intersectoriales para ampliar el acceso a una educación de calidad, con especial atención al papel del sector privado en las colaboraciones con el gobierno y las ONG Comprender cómo pueden establecerse y evaluarse dichas colaboraciones para garantizar la responsabilidad, la accesibilidad, la equidad y la calidad Desarrollar un marco para reforzar la calidad de las colaboraciones para la educación y el aprendizaje que proporcionan Actualmente estamos tratando de incorporar los resultados del evento a la versión final del informe. También nos gustaría recibir comentarios sobre el borrador actual, así que póngase en contacto con nosotros si desea añadir sus opiniones. Para más información y para descargar el informe, consulte nuestra sección de Aprendizaje e Influencia.</w:t>
      </w:r>
    </w:p>
    <w:p>
      <w:r>
        <w:rPr>
          <w:b/>
          <w:color w:val="FF0000"/>
        </w:rPr>
        <w:t xml:space="preserve">id 203</w:t>
      </w:r>
    </w:p>
    <w:p>
      <w:r>
        <w:rPr>
          <w:b w:val="0"/>
        </w:rPr>
        <w:t xml:space="preserve">...y en estos CDs: La colección MP3 tiene las 100 canciones en un solo CD con un descuento. Ver detalles . Una canción de la Colección de Canciones de Música de Montaña para Todos del Proyecto ToneWay . Nuestro sitio web tiene las letras de casi 400 canciones tradicionales comunes en los círculos de bluegrass y old-time. La mayoría de las canciones también incluyen una grabación gratuita en MP3 que puedes escuchar. El Proyecto ToneWay también ofrece cancioneros, CDs y recursos para aprender a tocar música de oído. http://ToneWay.com Acerca del proyecto Nosotros (la familia Abbott) estamos trabajando para revivir una tradición casi perdida... Lea nuestra historia Boletín ToneWay Suscríbase Cada uno o dos meses, se le informará de las últimas novedades del Proyecto. Siempre puede darse de baja con un solo clic.</w:t>
      </w:r>
    </w:p>
    <w:p>
      <w:r>
        <w:rPr>
          <w:b/>
          <w:color w:val="FF0000"/>
        </w:rPr>
        <w:t xml:space="preserve">id 204</w:t>
      </w:r>
    </w:p>
    <w:p>
      <w:r>
        <w:rPr>
          <w:b w:val="0"/>
        </w:rPr>
        <w:t xml:space="preserve">¿Qué le motiva a seguir jugando o participando en la afición? La multitud que acompaña a la afición. ¿Juegas para divertirte o para ganar? Depende, jeje. Siempre para divertirme, pero esforzarme por la victoria nunca hace daño a nadie. ¿Cuál es tu sistema de juego favorito? 40K, no juego a ningún otro en este momento. ¿Qué opinas de la escena de los Grandes Torneos? ¿Es bueno para el hobby? Sin duda, no hay nada malo en que un gran grupo de personas reúna modelos increíbles y se ponga a jugar. Es un gran punto de venta para el hobby, así como una forma de motivación para seguir jugando y coleccionando. ¿Cuáles son sus planes para el futuro? En cuanto a los juegos, por el momento se desconoce si seguiré jugando a 40k y si tendré uno de cada ejército. Pero supongo que en cuanto a planes inmediatos los Enanos del Caos son los que me gustaría poner en marcha. ¿A qué clubes de juego perteneces o has sido miembro? Bueno, cuando vivía en Italia estaba aislado, pero luego me mudé a Manitoba (Canadá) y estoy con la GW local aquí en Winnipeg. Es decir, tengo un grupo de chicos que van a la casa de un caballero y juegan algunas partidas los fines de semana. No es un grupo muy duro, ni mucho menos. ¿Qué raza es la más difícil de enfrentar en la mesa de juego? En realidad, los tiránidos son el único oponente con el que no se puede cometer ningún error táctico. Son abrumadores si se cometen errores y una abundancia de malas tiradas de dados caen en tu regazo de una sola vez. ¿Qué haces cuando no estás conectado? Pasar tiempo con mi mujer y mis hijos, en el juzgado o en la oficina. ¿Equipo deportivo favorito? El AC Milan es mi equipo de fútbol favorito ¿Qué ejércitos juegas? 40k: Caos, Necrones y Orcos. ¿Qué sistema prefieres y por qué? Warhammer 40k. Los modelos me resultan mucho más atractivos, el público de 40k es más numeroso que el de Fantasy, me gusta mucho más el tiro a distancia que el CC, al que 40k puede atender mucho más que Fantasy. Quiero decir que hay muchas razones, pero esas son algunas de las más importantes. ¿Cuánto tiempo llevas jugando a los juegos de GW? 10 años ¿Cuál es tu película, libro y canción favorita? Película favorita... Últimamente diría que Iron Man. Era un héroe de la infancia, así que la película fue una buena explosión del pasado, por así decirlo. Por otra parte, Scarface fue un clásico y, por supuesto, las películas de Bond siempre son un placer. No leo muchos libros para ser honesto, siendo un abogado la cantidad de lectura que hago a diario es suficiente, no podría soportar la idea de dejar un día de lectura para llegar a casa y recoger un libro. Sin embargo, leí el Código Da Vinci más por la forma en que lo tergiversaron. Lo encontré divertido. ¿Ocupación? Como ya he dicho, soy abogado contractualista. ¿Alguna imagen que quiera compartir? Comparto todas mis imágenes de los 40k con todos vosotros, ya que es ¡¡¡¡Vean mi W.I.P!!! en cuanto a la familia prefiero no hacerlo por mis propias razones. Aquí hay una de mí mismo hace un año y pico ¿Cuál es tu mayor logro del que estás orgulloso? Sin duda, ser abogado y tener una gran familia. ¿Cómo se te ocurrió tu nombre de usuario? Simple Caos F=Para T=La W=Ganar ¿Cómo conociste Heresy? ¿Qué te hizo quedarte? Una noche estaba navegando por la red y me encontré con ella. Algo aleatorio, en realidad. En cuanto a lo que me hizo volver, tendría que ser la cantidad de actividad en el sitio, la gente que no tiene miedo de expresar sus opiniones y simplemente la cantidad de charlas que tienen que ver con el hobby que me gusta. ¿Puedes llevarte tres cosas a una isla desierta? Un barco, comida y remos. ¿Otros nombres de usuario por los que te podemos conocer? En Bartertown y Rogue-Market mi nombre de usuario es Fabsta. No estoy en ningún otro sitio. Si pudieras cambiar algo de la herejía, ¿qué sería? A decir verdad, nada. Estoy bastante contento con el sitio tal y como es. ¿Cuál es tu miniatura favorita de cualquier gama? OMG... esta es una pregunta de mierda... Umm bueno, si tuviera que elegir me gustaría lanzar estos chicos malos para arriba: ¡¡¡¡P.D. SI ALGUIEN TIENE ALGUNA DE ESTAS SE LAS COMPRO !!!! ¿Cuál fue el primer modelo que compraste o te regalaron? 2 cajas de Mil Hijos. La mayor diferencia entre una cosa que puede salir mal y una que no</w:t>
      </w:r>
    </w:p>
    <w:p>
      <w:r>
        <w:rPr>
          <w:b/>
          <w:color w:val="FF0000"/>
        </w:rPr>
        <w:t xml:space="preserve">id 205</w:t>
      </w:r>
    </w:p>
    <w:p>
      <w:r>
        <w:rPr>
          <w:b w:val="0"/>
        </w:rPr>
        <w:t xml:space="preserve">Descripción del propietario : Es una actividad acuática que dura 50 min. 30 minutos de vuelo efectivo. En nuestra plataforma flotante el cliente comenzará... más Descripción del propietario : Es una actividad acuática que dura 50 min. 30 minutos de vuelo efectivo. En nuestra plataforma flotante el cliente comenzará a volar, aquí contamos con un instructor certificado y un socorrista patrullando la zona del cliente. Gracias a la tecnología, los clientes pueden experimentar la sensación única de ingravidez, aprender las habilidades básicas necesarias para desplazarse hacia el frente, hacia arriba y hacia los lados, pudiendo alcanzar una elevación de hasta 10m de altura dependiendo de la habilidad de cada cliente y sentir la adrenalina corriendo por su cuerpo. menos Descripción del propietario : Ubicado en el corazón de la Zona Hotelera de Cancún, nuestro delfinario Delphinus Dreams Cancún se encuentra dentro del Hotel Dreams Cancún,... más Descripción del propietario : Ubicado en el corazón de la Zona Hotelera de Cancún, nuestro delfinario Delphinus Dreams Cancún se encuentra dentro del Hotel Dreams Cancún, un exclusivo resort construido en un lugar especial llamado Punta Cancún, una privilegiada latitud con doble vista al mar: por un lado las tranquilas aguas azules coronadas por Isla Mujeres, y por otro, el mar abierto del Caribe Mexicano. Aquí es donde los visitantes que llegan a Cancún pueden tener la mejor experiencia de interacción natural con los delfines, un encuentro basado en el respeto y la admiración por estos increíbles animales marinos. El espacio donde se puede realizar esta inolvidable actividad es una pequeña laguna natural con riego continuo de agua de mar. En este lugar ofrecemos cuatro programas únicos de nado con delfines: Entrenador por un día, en el que aprenderás las técnicas de entrenamiento y cuidado de los delfines; El Uno, una persona, un delfín y un entrenador, un programa especial que cautivará a todos los fanáticos de estos simpáticos mamíferos marinos; El Paseo con delfines el divertido programa para interactuar con un delfín y el nado con delfines Primax que hará de tu visita una experiencia de vida inolvidable. Delphinus Dreams Cancún te ofrece una aventura incomparable donde podrás nadar con delfines en un ambiente natural rodeado de la impresionante belleza del Caribe Mexicano. ¡Así que si quieres asegurarte un tiempo lleno de alegría y diversión en tus viajes a Cancún, no olvides visitar Delphinus Dreams Cancún. less Descripción del propietario : Los mejores delfinarios del mundo ! . . Un lugar para ti. Un lugar para ellos. Si estás buscando el mejor lugar para nadar... más Descripción del propietario : Worlds' best dolphinariums !Dolphinaris . . . Un lugar para ti. Un lugar para ellos. Si estás buscando el mejor lugar para nadar con delfines en Cancún, este es el lugar adecuado para ti. En Dolphinaris, proporcionamos a personas de todas las edades la oportunidad de hacer sus sueños realidad. En Dolphinaris, proporcionamos a las personas de todas las edades la oportunidad de hacer sus sueños realidad. Vemos la evidencia de esto todos los días al ver las caras de nuestros huéspedes cuando conocen a uno de nuestros delfines por primera vez. * Somos una inversión multimillonaria y los delfinarios más avanzados de México, solo en algunos lugares de Estados Unidos tienen la misma tecnología que nosotros, brindándote la mejor calidad en todos los aspectos a diferencia de otros delfinarios que solo utilizan una simple red de pesca en la playa del mar, donde además de nadar con delfines, nadas con algas, olas, corrientes marinas, aceite y gas de los barcos, también nadas con los desechos de los delfines, exponiéndote a severas infecciones en la piel u órganos vitales. Evite todo eso... ¡la próxima vez elija dolphinaris! menos Descripción del propietario : En este acuario práctico, los visitantes pueden tocar los erizos de mar, nadar con los delfines y alimentar a los tiburones mientras están encerrados en una... más Descripción del propietario : En este acuario práctico, los visitantes pueden tocar los erizos de mar, nadar con los delfines y alimentar a los tiburones mientras están encerrados en una jaula submarina.  menos Descripción del propietario : En Marina Punta Este somos orgullosamente la mejor marina de Cancún desde 1982, brindando todo tipo de servicios náuticos, comenzando... más Descripción del propietario : En Marina Punta Este somos orgullosamente la mejor marina de Cancún desde 1982, brindando todo tipo de servicios náuticos, comenzando por el mundialmente famoso Jungle Tour, Buceo, Renta de Wave Runner, Servicios de atraque. En nuestras instalaciones usted podrá</w:t>
      </w:r>
    </w:p>
    <w:p>
      <w:r>
        <w:rPr>
          <w:b/>
          <w:color w:val="FF0000"/>
        </w:rPr>
        <w:t xml:space="preserve">id 206</w:t>
      </w:r>
    </w:p>
    <w:p>
      <w:r>
        <w:rPr>
          <w:b w:val="0"/>
        </w:rPr>
        <w:t xml:space="preserve">Cómo jugar el juego de hockey de la NHL en el hielo de hockey de la NHL ¿Así que usted piensa que le gustaría patinar en el hielo de hockey de la NHL? Bueno, hay muchas formas de conseguir patinar en el hielo de la NHL en estos días. Los equipos de hockey con franquicia de la NHL tienen muchas promociones diferentes para facilitarte el uso de su hielo. Jugar al hockey profesional en el hielo de la NHL es una historia diferente. Jugar al hockey profesional -- NHL Entry Draft ¿Cómo se llega a jugar al hockey profesional, específicamente al hockey de la NHL? Para ser reclutado en el draft de entrada de la NHL, los prospectos de la NHL son observados y elegidos de la CHL (ohl, whl, qmjhl); ligas de hockey junior; ligas de hockey universitario de la NCAA; highschool y hockey menor; CJHL, USHL, y NAHL. Los jugadores que atraen la atención de los ojeadores de la NHL tienen una amplia formación en hockey gracias a los numerosos ejercicios de hockey y a las horas que pasan dentro y fuera del hielo. Han asistido a campamentos de hockey y a escuelas de hockey, y tienen habilidades de hockey superiores. Algunos tendrán que demostrar su valía en la AHL o incluso en la ECHL primero. Objetivos del hockey sobre hielo Si tu objetivo es jugar al hockey sobre hielo en un equipo de la NHL, es probable que ya te hayas esforzado y que los equipos de hockey te quieran también. Sin embargo, sus ojeadores tienen que encontrarte. ¿Sabes cuáles son las mejores ligas de hockey para ser ojeado? Para ser un jugador profesional de hockey No todo el mundo puede ser un jugador profesional de hockey. Imagina el amor por el juego de hockey sobre hielo, la dedicación al entrenamiento de hockey, el número de partidos de hockey sobre hielo que tendrías que jugar. ¿Qué se necesita para jugar a nivel de hockey profesional, NHL, AHL, o incluso el nivel mayor de hockey junior o junior A? NHL Hockey Ice cubrirá cómo aprender a jugar al hockey para poder llegar a la NHL, los pasos comunes que se dan para llegar allí, quién es probable que entre en un equipo de hockey sobre hielo de la NHL , y cómo es jugar al hockey en equipo a ese nivel. Próximos artículos de la NHL Hockey Próximos artículos de Pro Hockey Life 383 respuestas a "Inicio" Hola. Soy un portero. Llevo jugando unos 3 años. Juego al hockey de nivel A. Mucha gente dice que tengo talento natural, que mejoro a un ritmo muy rápido. Podría incluso jugar en AAA la próxima temporada, o al menos en AA. Vivo y respiro el hockey. Practico todo lo que puedo, también fuera del hielo. Voy a escuelas de porteros, y durante la temporada juego unas 5-6 veces a la semana. También estoy empezando a hacer más ejercicio, tengo 15 años y cumplo 16 este año. ¿Qué posibilidades tengo? Sé que me perdí el draft de la OHL, pero prefiero jugar en la NCAA, o incluso en Europa cuando sea mayor. Es mi sueño hacer algo que me gusta hacer todos los días, y además me pagan por hacerlo, sería increíble. ¿Qué crees que podría hacer para desarrollarme más rápido? Mido 1,70, pero debería llegar a 1,80 a los 18 años. En este momento mido 1,70 y peso 135 libras. Soy un patinador fuerte, y soy un portero con mucha técnica. Esas son mis principales virtudes. Gracias por escuchar, y por favor dame cualquier consejo que puedas darme. Matthew, me alegro de que te guste el hockey, el mejor juego del mundo. Espero que consigas que otros se interesen por el juego también. En cuanto a tu desarrollo y entrenamiento, has cubierto muchas bases. Podrías considerar un entrenador personal para la flexibilidad, el tiempo de reacción, la fuerza y la preparación mental. Además, 1) No has perdido necesariamente una oportunidad en la OHL, o cualquier otra liga CHL. Véase el punto 3 más abajo. 2) Los equipos de la CHL tienen la capacidad de hablar con los jugadores antes que los equipos escolares de la NCAA, pero eso no significa que tengas que ser elegido por la CHL a los 14 años, o incluso a los 16. 3) Los equipos de la CHL toman jugadores de los equipos de la NCAA todo el tiempo, siempre que estén por debajo del límite de edad, (para disgusto de la NCAA). 4) Los equipos de la NCAA no pueden aceptar jugadores de equipos de la CHL porque el hecho de haber jugado al hockey profesional hace que uno no sea elegible, y la CHL es un hockey profesional en el que se paga a los jugadores. Hay varias formas de entrar en el hockey de la NCAA o de la CHL. En el caso de las ligas americanas de hockey de desarrollo, hay equipos de la USHL (Tier 1, donde 0/16 equipos son canadienses) y equipos de la NAHL (Tier 2, donde 1 de sus 29 equipos es canadiense). Las pruebas para estas ligas se realizan en primavera y a principios de verano (AHORA), y</w:t>
      </w:r>
    </w:p>
    <w:p>
      <w:r>
        <w:rPr>
          <w:b/>
          <w:color w:val="FF0000"/>
        </w:rPr>
        <w:t xml:space="preserve">id 207</w:t>
      </w:r>
    </w:p>
    <w:p>
      <w:r>
        <w:rPr>
          <w:b w:val="0"/>
        </w:rPr>
        <w:t xml:space="preserve">Cosas que solían ser Así que primero estaba muy ocupado. Y luego estaba muy ocupado y en Toronto. (Entre esas dos cosas, los Mets se convirtieron en una vaga y distante molestia, como una guerra civil en otro hemisferio. Leí las recapitulaciones de Greg y vi lo más destacado, pero me ahorré las interminables dosis de dolor que se obtienen al ver a un pésimo equipo de béisbol luchar noche tras noche. Los Mets están siendo barridos por los Marlins. Oliver ha sido exiliado a la pluma, pero no a las menores o a las filas de los antiguos desempleados. Jeff Wilpon estaba deambulando por Atlanta y le apetecía echar un vistazo a su fallido negocio familiar. David Wright se ponchó con nadie fuera y un tipo en tercera de nuevo. Imagina lo que los Mets podrían haber hecho si Ángel Pagán no estuviera esencialmente solo allí. No era divertido saber que los Mets se hundían aún más en la irrelevancia, a menos que la discusión se refiriera a si era posible gastar 134 millones de dólares y seguir en el último lugar. Pero era peor darse cuenta de que lo que estaba sintiendo era un alivio solapado y desleal por haber sacado una tarjeta Get Out of Bad Baseball Jail Free por unos días. Así que, Toronto. Es una ciudad encantadora, muy transitable, con gente agradable, muchas cosas que hacer y mucha comida y bebida. Se merece algo mucho mejor que el Rogers Centre, antiguo SkyDome. (Greg vendrá en breve con sus impresiones como parte de Flashback Friday). Junto con los White Sox, los Blue Jays tuvieron la mala suerte de conseguir nuevos palacios de precio elevado justo antes de que Camden Yards diera paso a los parques de bolas retro, que pueden haber crecido un poco genéricos en los últimos años, pero ciertamente son una plantilla mucho mejor que, por ejemplo, los donuts de hormigón de la era del césped y las bandas elásticas. Pero al ser los últimos de la fila antes de Baltimore, Chicago y Toronto se quedaron con parques instantáneamente anticuados. No he estado en el nuevo Comiskey, pero el Rogers Centre es tan poco interesante que llega a parecer una especie de logro extraño. La explanada es un círculo estéril salpicado de cosas realmente aburridas que no te apetece comer. (La mirada divertida de la chica de los perritos calientes cuando reaccioné con horror al recibir un enorme montón de monedas canadienses fue bastante divertida, sin embargo). Hay una especie de escultura horrible más allá del centro del campo que conmemora todo lo que todo el mundo hizo para alinear la financiación de este lugar, o algo así: es todo alambre y palabras y deprimentemente de finales de los 80, como un vestido de jersey usado con un enorme cinturón y un montón de pulseras extravagantes. Lo menciono porque en realidad es una de las cosas más interesantes del parque. Efectivamente, hay habitaciones de hotel con vistas al campo. Supongo que sería genial si estuvieras en una. El personal del estadio es canadiense y no tiene mucho que hacer, lo que significa que son casi espantosamente amables y están constantemente en el camino. (Después de que una bola de foul se clavara en los asientos de la sección de al lado y fuera recuperada por un aficionado, cuatro de ellos llegaron en tiempo récord y se quedaron en el pasillo durante un par de minutos sin ninguna razón que pudiera entender). Ah, y a los antiguos grandes de los Blue Jays se les rinde homenaje con el habitual anillo de nombres y números en el entresuelo, una característica poco sorprendente pero perfectamente apropiada del estadio. Se llama Nivel de Excelencia. En serio. Mi amigo Michael y yo nos pasamos media entrada más o menos intentando pensar en un nombre más genérico y fracasamos. ¿Círculo de Inmortalidad? ¿Arco del Triunfo? ¿Ovalo Olímpico? ¿Anillo de Honor? No, es el Nivel de Excelencia. Cuando se habla del Rogers Centre se oyen muchos "antes". Antes había un gigantesco McDonald's en el recinto, posiblemente el único que existe en el que se podía pedir un perrito caliente. Ahora ha desaparecido. (Las cosas van mal cuando McDonald's decide que no puede hacer funcionar una situación como ésta). Encima de la valla del campo central hay un restaurante de varios niveles, desértico y posiblemente abandonado; solía ser algo, pero ahora es sólo una nada deprimente, el equivalente en el béisbol a tener una chatarra oxidada sobre bloques de hormigón en tu patio delantero. Mirando las vastas extensiones de asientos desocupados, le dije amablemente a</w:t>
      </w:r>
    </w:p>
    <w:p>
      <w:r>
        <w:rPr>
          <w:b/>
          <w:color w:val="FF0000"/>
        </w:rPr>
        <w:t xml:space="preserve">id 208</w:t>
      </w:r>
    </w:p>
    <w:p>
      <w:r>
        <w:rPr>
          <w:b w:val="0"/>
        </w:rPr>
        <w:t xml:space="preserve">¿Plan de acción económica? Sólo hay que verlo Los primeros ministros canadienses habían invitado al primer ministro a su cumbre sobre la economía esta semana en Halifax, invitación que Stephen Harper declinó. El primer ministro Darrell Dexter repitió que necesitaban al primer ministro aquí porque los primeros ministros "necesitan saber cuál va a ser el plan de acción de Canadá en el futuro". Cuando escucho esa frase, mi reacción es inmediata: ¿No han prestado atención? Lo amen o lo odien, el plan de acción económica de Canadá (no confundir con el "Plan de Acción Económica de Canadá", el de los gastos de barril de cerdo, al estilo de las elecciones) está bien establecido y en marcha. Se trata de bajar los impuestos, reducir el gobierno, liberar el comercio y confiar más en la responsabilidad personal. Se trata de aprovechar nuestras fortalezas económicas y, en la medida en que se considere prudente y posible, sacar al gobierno del camino. Este gobierno federal, entre otros muchos esfuerzos, ha entablado conversaciones de libre comercio con la India, ha continuado las negociaciones para concluir un Acuerdo Económico y Comercial Global con Europa, y ha lanzado una presión total para que Canadá entre en la Asociación Transpacífica. Ha introducido cambios en la Seguridad de la Vejez y en el Seguro de Empleo para que los programas sean más sostenibles y para enviar un mensaje claro a los canadienses que, cuando puedan, deben contribuir más a su propia seguridad a largo plazo. Ha reducido los impuestos y está empezando a frenar el ritmo de crecimiento del gobierno, y puede que lo reduzca desde el máximo histórico alcanzado bajo su mandato. También se están llevando a cabo cambios para facilitar, dentro de los límites de una revisión medioambiental prudente y de las precauciones de seguridad, el avance expeditivo de la exploración y el desarrollo basados en recursos. Estos cambios no se han llevado a cabo en secreto. El Primer Ministro ha hecho campaña sobre este programa (o algo parecido) en cuatro elecciones generales, además de su propia elección parcial de diputado. De hecho, antes de entrar en el servicio electoral, había pasado gran parte de su vida adulta defendiendo los argumentos filosóficos y probatorios de esa agenda. Por lo demás, sospecho que incluso antes de que los citara, cualquiera que lea este artículo y probablemente la mayoría de las personas que conozca podría haber enumerado estos ejemplos del plan de acción económica de Canadá en acción. Ciertamente, Tom Mulcair, el líder de la oposición, los conoce bien y ha estado atacando agresivamente todos y cada uno de ellos. Me parece que sólo los primeros ministros parecen no saber qué es el plan de acción económica de Canadá. Llego a esa conclusión no sólo por sus palabras más recientes, sino por sus hechos actuales. Entre las estrategias de "reparto justo" de Christy Clark y "compra de Nuevo Brunswick" de David Alward, queda claro que el libre comercio no es una opción provincial. El tamaño del gobierno en casi todas las provincias está creciendo, no disminuyendo. En cuanto a los impuestos, Dexter ha tomado una página del manual de Harper, ofreciendo reducir el HST/GST en uno o dos puntos si es reelegido para el cargo la próxima vez. Pero otros impuestos provinciales son y seguirán siendo elevados, y Nueva Escocia aún no ha cumplido su antigua promesa de al menos indexar los impuestos a la inflación. En cuanto a la asunción de responsabilidades, no hay ningún problema provincial que Alison Redford o Pauline Marois no estén dispuestas a achacar a Ottawa. Y con su reciente informe sobre los aumentos garantizados del gasto sanitario federal, también conocidos como "recortes" en el lenguaje de los primeros ministros, todos sus colegas siguen demostrando una voluntad demasiado grande de permanecer en ese carro particular. En lugar de hacer gala de invitaciones públicas, los primeros ministros deberían seguir el consejo de un primer ministro anterior. Si quieren saber qué piensa hacer el primer ministro Harper en materia de economía, deberían observarlo. Mejor aún, si quieren una estrategia económica coordinada a nivel nacional, podrían considerar emularle. Charles Cirtwill es presidente del Instituto Atlántico de Estudios de Mercado, un grupo de reflexión independiente sobre política económica y social con sede en el Atlántico canadiense.</w:t>
      </w:r>
    </w:p>
    <w:p>
      <w:r>
        <w:rPr>
          <w:b/>
          <w:color w:val="FF0000"/>
        </w:rPr>
        <w:t xml:space="preserve">id 209</w:t>
      </w:r>
    </w:p>
    <w:p>
      <w:r>
        <w:rPr>
          <w:b w:val="0"/>
        </w:rPr>
        <w:t xml:space="preserve">Páginas Martes, 18 de septiembre de 2012 Me acuesto contigo hasta que te duermas: Un Soneto Me acuesto contigo hasta que te duermas, Diez minutos, veinte, treinta, a menudo más, Los relojes hacen tictac, la frustración se acumula, sin embargo sigo, Y me quedo contigo en tu lado de la puerta. Afuera, mi vieja vida tienta, una voz grita, "¡Fracasa!", Y me dice que hay mejores cosas que hacer, Liberación: el mundo se encoge, ambos exhalamos, Y vamos a la deriva juntos, tocando las almas, nosotros dos. Con la edad, tal vez, harás lo mismo por mí, Y sostendrás mi mano de papel, y acariciarás mi pelo, Conocerás el valor de la proximidad del amor, El regalo que damos simplemente estando allí. Un último beso, un suspiro, un consuelo profundo: me acuesto contigo hasta que te duermas. 30 comentarios: Aww eso es tan hermoso. Me ha hecho llorar. Realmente tienes un don para expresar las cosas de una manera tan sincera. Y siempre pareces expresar exactamente lo que siento... La vieja vida llamando, pero quedándose porque no puedes soportar no hacerlo. Es perfecto. Argh. Bien. Hice esto. Honestamente hice esto. Mi hija no ferviente, amamantada hasta que se autodestete a los tres años... colgada, que duerme con nosotros y que coopera, se ha convertido en una auténtica mierda por la noche (y no lo digo a la ligera, sino que estoy estresada hasta las trancas). Habla, no para, se hace la remolona, se queda con los ojos abiertos. Está agotada, podría quedarse dormida en 10 minutos si quisiera. Literalmente, está haciendo el ridículo. Entiendo que es normal, entiendo que es apropiado para la edad y chico, quiero a esa niña. Pero no voy a ser una mártir de ella toda mi maldita vida. Mi marido murió hace unos 4 meses y medio (y NO es eso, ella está absolutamente bien, sólo tenía 3 años cuando ocurrió). Pero la cuestión es que necesito mis tardes. Necesito algo de vida. Cuando en el nombre del infierno se supone que voy a salir si a las 8 me siento como que se está poniendo y realmente no puedo reunir la energía después de estar sentado en la oscuridad durante 45 minutos siendo uber-paciente (oh, lo entiendo, estoy destinado a ser tan consumido por mis llamadas biológicas que sólo se preocupan por sus necesidades). No doy ni una de las razones por las que está haciendo de las suyas - seguro que es un hábito, seguro que es apropiado para la edad, la guardería, lo que sea. El caso es que no está bien y me molesta. Acabo gritándole y ¡nunca quise hacer esto! Sólo quiero que se duerma. Tenemos una rutina, etc. ¡Tiene que haber otra manera! ¡Para no ser una esclava de mi hijo! ¡Ya hago bastante amigos, ya hago bastante! Y todos los días leo artículos que me envían a una mayor confusión sobre cómo no debo sentarla en el escalón (cuando me pega en la cara, ¡bueno, gracias!) porque le bajará la autoestima y entonces Dios, pues no querría eso porque entonces acabará como el desastre que soy yo mientras intento desesperadamente corregir los errores de mis padres antes que yo para evitar el ciclo de mierda que la crianza equivocada provoca. Hoy hemos jugado, he montado en bicicleta con ella, ha habido mucha atención y diversión. Fui encantador, gentil, firme... y luego la hora de dormir - ¡es una broma! Y eso me hace entrar en una rabia psicótica que me hace sentir que los últimos 3 años de intentar satisfacer todas sus necesidades fundamentales son una broma y que lo último que recordará es a mí gritándole en la cara que "se calle". ¡¡¡CARAMBA!!! Elaine, me gustaría mucho que te pusieras en contacto conmigo y veré si puedo darte ayuda o apoyo. Comprendo totalmente tu lucha y me he hartado de esperar a que mis propios hijos se duerman MUCHAS veces, créeme. No siempre es idílico. He publicado este comentario porque tengo muchas ganas de que te pongas en contacto. Mi correo electrónico es mamamule@hotmail.co.uk Elaine - He pasado por frustraciones y sentimientos similares. Lamento la pérdida de tu marido, y lo que se siente como la pérdida de tu persona. Yo soy</w:t>
      </w:r>
    </w:p>
    <w:p>
      <w:r>
        <w:rPr>
          <w:b/>
          <w:color w:val="FF0000"/>
        </w:rPr>
        <w:t xml:space="preserve">id 210</w:t>
      </w:r>
    </w:p>
    <w:p>
      <w:r>
        <w:rPr>
          <w:b w:val="0"/>
        </w:rPr>
        <w:t xml:space="preserve">Si lo piensan, verán que es cierto... Algunos lectores seguramente desecharán la siguiente cita como si fuera antiamericanismo o una chorrada de izquierdas. La historia de Estados Unidos no es la historia de los herejes antiimperiales. Es el relato del poder del imperio como forma de vida, como forma de evitar el reto fundamental de crear una comunidad o cultura humana y equitativa. William Appleman Williams, Empire as a Way of Life, 1982 Ahora aplique la misma cita a Canadá. Teniendo en cuenta las consecuencias de la desposesión de los pueblos indígenas y la actual agenda de asimilación de Canadá.</w:t>
      </w:r>
    </w:p>
    <w:p>
      <w:r>
        <w:rPr>
          <w:b/>
          <w:color w:val="FF0000"/>
        </w:rPr>
        <w:t xml:space="preserve">id 211</w:t>
      </w:r>
    </w:p>
    <w:p>
      <w:r>
        <w:rPr>
          <w:b w:val="0"/>
        </w:rPr>
        <w:t xml:space="preserve">Eric Clapton Early In The Morning Lyrics Eric Clapton Early In The Morning Lyrics total de visitas : 18 veces esta semana. Puedes ampliar la letra de early in the morning para verla fácilmente, enviarla a tus amigos o valorar la canción Early In The Morning de Eric Clapton y ayudar a que la canción se haga popular. Si tienes alguna corrección de esta letra o alguna idea sobre el significado de early in the morning, no dudes en enviarla. Cuando una chica llega a la edad de dieciocho años Empieza a pensar que ha crecido Ese es el tipo de niña que nunca puedes encontrar en casa Ven a verme por la mañana temprano Justo al amanecer ¿Quieres verme abrazar mi almohada Donde mi bebé solía acostarse? Un trago de vino y dos tragos de ginebra Una chica bonita y joven me puso en la forma en que estoy Ven a verme temprano en la mañana Justo al amanecer Señor, ¿quieres verme abrazar mi almohada Donde mi bebé solía acostarse? [- De: http://www.elyrics.net/read/e/eric-clapt\\... -] Paso por el juke joint Me asomo por la puerta Ella está haciendo el boogie-woogie En el medio del piso Ven a verme temprano en la mañana Justo al amanecer ¿De verdad quieres verme abrazar mi almohada Donde mi bebé solía acostarse? Verás, cuando una chica llega a los dieciocho años empieza a pensar que ha crecido Y ese es el tipo de niña que nunca encontrarás en casa Ven a verme por la mañana temprano Justo al amanecer ¿Quieres verme abrazar mi almohada Donde mi bebé solía acostarse?</w:t>
      </w:r>
    </w:p>
    <w:p>
      <w:r>
        <w:rPr>
          <w:b/>
          <w:color w:val="FF0000"/>
        </w:rPr>
        <w:t xml:space="preserve">id 212</w:t>
      </w:r>
    </w:p>
    <w:p>
      <w:r>
        <w:rPr>
          <w:b w:val="0"/>
        </w:rPr>
        <w:t xml:space="preserve">Los UAV de pasajeros pueden ser el futuro, predice la empresa de tecnología de sistemas no tripulados Athena Las aeronaves no tripuladas pueden llevar pasajeros en los próximos 10-20 años, afirma el director del proveedor de tecnología de UAV Athena Technologies. El Dr. David Vos hizo esta predicción al presentar los dos nuevos sistemas de navegación y sensores superligeros de la empresa en la feria. El Micro INS y el Micro GuideStar incluyen sistemas de navegación inercial (INS) con GPS y un sistema de sensores de datos aéreos (ADAHRS). El Micro GuideStar también incluye capacidad de control de vuelo completo. Dijo que una tecnología similar a la de los sistemas de guiado del tamaño de un teléfono móvil, que sólo pesan 110g (4oz), significará que en 10 años los UAV serán habituales en el espacio aéreo comercial. La asequibilidad y el peso compacto de los sistemas permiten a los fabricantes de vehículos aéreos no tripulados utilizar varios sistemas idénticos en cada uno de ellos, de modo que en caso de daño o mal funcionamiento de una parte del sistema, células auxiliares idénticas pueden tomar el relevo para mantener la misma funcionalidad. Los microsistemas ya ofrecen una fiabilidad a nivel de protección de triple y cuádruple redundancia. "La distribución de altos niveles de redundancia adicional en los aviones permite mantener la funcionalidad si se daña, lo que aumenta drásticamente la seguridad", afirma Vos. Los Micros son capaces de navegar y controlar de forma autónoma drones, misiles y aviones de aviación general, pero es en el campo de los vehículos aéreos no tripulados donde ofrecerán los mayores avances, afirma Vos. "Todo lo que se te ocurra que pueda hacer un avión tripulado hoy, lo harán los UAV en el futuro. En los próximos años, los aviones de pasajeros no tripulados pueden ser vistos de forma similar a como se ven hoy los trenes lanzadera de los aeropuertos no tripulados", afirma. "El ritmo al que la cultura adopta las nuevas tecnologías hoy es más rápido que nunca. La generación joven de hoy está dispuesta a adoptar nuevos desarrollos a un ritmo increíblemente rápido, y esto acelerará el ritmo de desarrollo de esta tecnología."</w:t>
      </w:r>
    </w:p>
    <w:p>
      <w:r>
        <w:rPr>
          <w:b/>
          <w:color w:val="FF0000"/>
        </w:rPr>
        <w:t xml:space="preserve">id 213</w:t>
      </w:r>
    </w:p>
    <w:p>
      <w:r>
        <w:rPr>
          <w:b w:val="0"/>
        </w:rPr>
        <w:t xml:space="preserve">Yo era un hombre perdido y solitario Yo paso por la vida lo mejor que puedo Desde ese día que puse mis ojos en ti Ese día decidí lo que tenía que hacer [Letra de: http://www.lyricsmode.com/lyrics/e/engel\...] Haces que mis pantalones quieran levantarse y bailar Haces que mi cara quiera sonreír Haces que mis rodillas, se arrodillen, digan por favor Cariño, ¿no me besarás otra vez? Enciende la música, enciende la banda Nunca hice el boogie pero apuesto a que puedo Nunca conocí a una chica la mitad de dulce que tú Nadie nunca se movió como tú lo haces</w:t>
      </w:r>
    </w:p>
    <w:p>
      <w:r>
        <w:rPr>
          <w:b/>
          <w:color w:val="FF0000"/>
        </w:rPr>
        <w:t xml:space="preserve">id 214</w:t>
      </w:r>
    </w:p>
    <w:p>
      <w:r>
        <w:rPr>
          <w:b w:val="0"/>
        </w:rPr>
        <w:t xml:space="preserve">El Honda Fit EV es el coche nuevo más eficiente de EE.UU. Recién salido de las pruebas de la EPA, el Honda Fit EV 2013 se ha ganado el título de coche más eficiente vendido en Estados Unidos. El índice de equivalencia de eficiencia de combustible de 118 MPGe del Honda eléctrico es el más alto jamás concedido por la EPA, superando al Ford Focus Electric de 105 MPGe, al Mitsubishi i-MiEV de 112 MPGe y al Nissan Leaf de 99 MPGe. El Fit EV consume sólo 29 kWh de electricidad por cada 100 millas recorridas, lo que costará al conductor medio unos 500 dólares al año. El índice de MPGe de la EPA se determina a partir de la energía presente en un galón de gasolina y convirtiéndola de BTU a kWh, lo que equivale a 33,7 kWh de electricidad. Por lo demás, las pruebas de dinamómetro de conducción simulada en carretera y ciudad que exige la EPA son las mismas para los VE y los coches que funcionan con gasolina o gasóleo. Además de su rentabilidad, el paquete de baterías de iones de litio de 20 kWh del Fit EV también le proporciona una autonomía total decente: 82 millas, según el ciclo de pruebas combinado de ciudad y carretera de la EPA. Son nueve millas más que el Leaf y 20 millas más que el i-MiEV. También son seis millas más de las que Honda nos dijo que el Fit EV alcanzaría en conducción mixta cuando presentaron el coche en el Salón del Automóvil de Los Ángeles el pasado noviembre. Con su cargador de 6,6 kW, en lugar de la unidad de 3,3 kW que utilizan la mayoría de los vehículos eléctricos, el Fit EV también promete una carga completa en tres horas, siempre y cuando lo conectes a una toma de corriente de 240v en cuanto se encienda el indicador de "carga baja". No se sabe cuánto tarda en cargarse una batería totalmente agotada. Honda atribuye la autonomía y la eficiencia del Fit EV al diseño ligero del coche, a su exterior aerodinámico y a su "inteligente tren motriz", que incluye un motor eléctrico de 92 kW procedente del FCX Clarity que genera un par de 189 pies-libra. El coche también tiene una suspensión totalmente independiente y un sistema de propulsión eléctrica adaptado del Honda CR-Z. Esto, según el vicepresidente de la Oficina de Desarrollo del Negocio Medioambiental de Honda, Steve Center, lo convierte en "un auténtico placer de conducir". Te diremos si eso es cierto cuando probemos uno a finales de este mes. También te daremos una idea de nuestra autonomía en el mundo real, y del tipo de eficiencia que podemos conseguir en el uso diario. Si estás interesado en conducir uno, Honda pondrá a la venta el Fit EV 2013 en algunos mercados de California y Oregón este verano, y en la Costa Este a principios del próximo año. Sin embargo, te costará mucho más que un Fit de gasolina: El precio de venta al público del coche es de 36.625 dólares con un alquiler mensual de 399 dólares durante tres años.</w:t>
      </w:r>
    </w:p>
    <w:p>
      <w:r>
        <w:rPr>
          <w:b/>
          <w:color w:val="FF0000"/>
        </w:rPr>
        <w:t xml:space="preserve">id 215</w:t>
      </w:r>
    </w:p>
    <w:p>
      <w:r>
        <w:rPr>
          <w:b w:val="0"/>
        </w:rPr>
        <w:t xml:space="preserve">Aunque a menudo se identifica a la Autoridad Portuaria de Nueva York y Nueva Jersey como propietaria del emplazamiento del WTC, la situación de la propiedad es en realidad algo compleja y ambigua. [ 3 ] La Autoridad Portuaria es efectivamente propietaria de una porción interna "significativa" del emplazamiento de 16 acres (65.000 m 2 ), pero ha reconocido "ambigüedades sobre la propiedad de diversas franjas de propiedad en el emplazamiento del World Trade Center" que se remontan a la década de 1960. No está claro quién es el propietario de 10.000 metros cuadrados del solar, que son los terrenos donde había calles antes de que se construyera el World Trade Center. Antes del World Trade Center La parte occidental del emplazamiento del World Trade Center estaba originalmente bajo el río Hudson, con la línea de costa en las proximidades de Greenwich Street. Fue en esta línea de costa, cerca de la intersección de Greenwich y la antigua calle Dey, donde el barco del explorador holandés Adriaen Block, el Tyger , se quemó hasta la línea de flotación en noviembre de 1613, dejando a Block y a su tripulación varados y obligándoles a pasar el invierno en la isla. Construyeron el primer asentamiento europeo en Manhattan. Los restos del barco quedaron enterrados bajo el vertedero cuando se amplió la línea de costa a partir de 1797, y fueron descubiertos durante unas excavaciones en 1916. Los restos de un segundo barco del siglo XVIII se descubrieron en 2010 durante los trabajos de excavación en el lugar. El barco, que se cree que es una balandra del río Hudson , se encontró justo al sur de donde se encontraban las Torres Gemelas, a unos 6 metros bajo la superficie. [ 4 ] La zona que se despejó para la construcción del complejo original del World Trade Center estaba ocupada anteriormente por varias tiendas de electrónica en lo que se llamaba Radio Row . Estas calles y tiendas fueron demolidas en la década de 1960 para dar paso al World Trade Center. Edificios originales El World Trade Center original fue considerado un icono cultural norteamericano . En el momento de su finalización, las "Torres Gemelas", la original 1 World Trade Center (la Torre Norte), con 417 metros, y la 2 World Trade Center (la Torre Sur), eran los edificios más altos del mundo. Los otros edificios del complejo eran el Marriott World Trade Center (3 WTC), el 4 WTC , el 5 WTC , el 6 WTC y el 7 WTC . Todos estos edificios se construyeron entre 1975 y 1985, con un coste de construcción de 400 millones de dólares (2.300.000.000 dólares en 2014). [ 5 ] El complejo estaba situado en el distrito financiero de la ciudad de Nueva York y contenía 13.400.000 pies cuadrados (1.240.000 m 2 ) de espacio de oficinas. [ 6 ] [ 7 ] El World Trade Center sufrió un incendio el 13 de febrero de 1975, un atentado el 26 de febrero de 1993 y un robo el 14 de enero de 1998. En 1998, la Autoridad Portuaria decidió privatizar el World Trade Center, arrendando los edificios a una empresa privada para que los gestionara, y adjudicó el arrendamiento a Silverstein Properties en julio de 2001 . Atentados del 11 de septiembre La mañana del 11 de septiembre de 2001, dos aviones secuestrados con destino a Los Ángeles se estrellaron intencionadamente contra las dos torres del World Trade Center. Las torres se derrumbaron a las dos horas de la colisión. [ 8 ] Terroristas islámicos afiliados a Al-Qaeda organizaron y ejecutaron los ataques. Murieron casi 3.000 personas. Después de los ataques, los trabajadores del hospital y los oficiales de policía comenzaron a referirse al sitio del World Trade Center como "Zona Cero". [Imagen satelital del sitio del World Trade Center después de los ataques con la ubicación de las Torres Gemelas y otros edificios del complejo superpuestos sobre el campo de escombros El sitio del World Trade Center 17 días después de los ataques terroristas del 11 de septiembre de 2001. Los edificios que rodean el emplazamiento de las torres derrumbadas están provistos de mallas para evitar más daños y se están utilizando grandes vehículos de construcción para retirar los escombros. El derrumbe de las torres esparció polvo por toda la ciudad de Nueva York y dejó cientos de miles de toneladas de escombros en el lugar. [ 10 ] Para organizar la limpieza y la búsqueda de supervivientes y de restos humanos, el Departamento de Bomberos de Nueva York dividió el lugar de la catástrofe en cuatro sectores, cada uno de ellos dirigido por su propio jefe. [11 ] Las primeras estimaciones indicaban que la retirada de los escombros llevaría un año, pero la limpieza terminó en mayo de 2002, por debajo del presupuesto y sin ningún herido grave. [Tres años más tarde, en febrero de 2005, la oficina del médico forense de la ciudad de Nueva York finalizó el proceso de identificación de restos humanos en el lugar [ 14 ]. [14 ] Según el NIST, cuando</w:t>
      </w:r>
    </w:p>
    <w:p>
      <w:r>
        <w:rPr>
          <w:b/>
          <w:color w:val="FF0000"/>
        </w:rPr>
        <w:t xml:space="preserve">id 216</w:t>
      </w:r>
    </w:p>
    <w:p>
      <w:r>
        <w:rPr>
          <w:b w:val="0"/>
        </w:rPr>
        <w:t xml:space="preserve">¿Alguna vez se ha motivado para organizar su escritorio u oficina y se ha perdido en los detalles? ¿Ha hecho un plan para organizarse y se ha encontrado perdiendo el tiempo tratando de averiguar cómo imprimir las etiquetas de archivo perfectas y codificadas por colores? Con demasiada frecuencia nos encontramos con buenas intenciones de organizarnos, pero perdemos el tiempo centrándonos en las cosas equivocadas. He aquí algunas soluciones para no desviarse de la tarea al organizar: Mira el reloj. Fíjate en el tiempo que puedes dedicar a la organización y cíñete a él. No dejes que la organización se interponga en el camino de otras tareas que hay que hacer. Afronta las cosas difíciles. Es fácil organizar lo que te gusta. Cuando estés motivado para trabajar, empieza por el área que te da problemas y sigue con ella, pero no te aventures en otras áreas hasta que cumplas tu objetivo inicial. No crees más caos. No saques todo de un armario de suministros si no tienes tiempo de volver a colocarlo. Mantén todo en el espacio, elimina lo que puedas y luego clasifica y organiza. Montones de papeles = tareas inacabadas. No intentes terminar todos los detalles de cada tarea mientras organizas. Encontrarás muchas cosas que pueden enviarte en diferentes direcciones, no dejes que te descarrilen. No te centres en los detalles de inmediato. No es necesario que los archivos estén etiquetados, codificados por colores y perfeccionados. Crear archivos temporales es una buena manera de empezar. Puedes poner una nota adhesiva en la carpeta de archivos y seguir adelante. Organiza sólo donde lo necesites. Cuando decidas organizar un área concreta, no te desvíes a otros lugares. Revisa lo que necesites organizar y vuelve al trabajo. No archive en exceso. ¿Tiene archivos para todas las categorías posibles?  Haz archivos cronológicos de enero a diciembre de cada año y archiva todas las facturas y recibos relacionados de forma rápida y eficiente. No archive por orden alfabético. Archiva según el uso. Si utilizas un archivo concreto con frecuencia, mantenlo cerca para poder acceder a él rápidamente. Recuerde que la organización no consiste en la perfección, sino en la productividad y en encontrar rápidamente lo que necesita. Recuerda estos consejos para mantener la organización donde debe estar, como un proceso que lleva a una mejor productividad, ¡no como una tarea que consume todo tu día! Gracias, Mónica, por estos consejos.  Si te ha gustado este artículo, dale una alegría y/o un like en Facebook.</w:t>
      </w:r>
    </w:p>
    <w:p>
      <w:r>
        <w:rPr>
          <w:b/>
          <w:color w:val="FF0000"/>
        </w:rPr>
        <w:t xml:space="preserve">id 217</w:t>
      </w:r>
    </w:p>
    <w:p>
      <w:r>
        <w:rPr>
          <w:b w:val="0"/>
        </w:rPr>
        <w:t xml:space="preserve">Este es el sitio web oficial del novelista F. Paul Wilson. Si es su primera visita, asegúrese de consultar las preguntas frecuentes. Para sacar el máximo provecho de la página, deberá registrarse. Como usuario registrado podrás comentar las noticias, participar en los foros y acceder al Arcade de Rasalom. Y lo mejor es que el registro es gratuito. Un poco de buenas noticias... Aquí está mi post original de allá por el '09: Tenía curiosidad (y quizás otros miembros del foro también) por saber cuál fue tu primer libro de F. Paul Wilson. ¿Qué edad tenía cuando lo leyó? ¿Por qué lo leyó? Las mentes inquietas quieren saber cómo te enganchaste... Atentamente, Srem Esta es mi historia sobre cómo empezó todo: En 1985 (tenía 13 años y estaba de vacaciones de verano en el colegio) mi padre me llevó a una de sus "excursiones de construcción". Era un día frío y lluvioso, y como yo era demasiado joven para manejar la maquinaria pesada necesaria para construir la nueva pista de tenis cubierta en la que estaba trabajando, me quedé atrapado todo el día sentado en su estrecha camioneta Toyota. Al notar mi aburrimiento, me dio algo de dinero y me dijo que podía ir a comprar lo que quisiera en el flamante minimercado que había aparecido junto a las obras de la pista de tenis. Después de pasearme un rato por la tienda y de llevarme la típica comida para niños, refrescos y caramelos, me acerqué a la librería. Decidí que no había nada de interés para un niño de 13 años en el puesto, y estuve a punto de alejarme, pero de repente mis ojos se posaron en una novela de color amarillo verdoso de aspecto espeluznante con las palabras LA TUMBA estampadas en la portada. Se trataba de la primera edición de tapa blanda del libro, y era más grande que todo lo que había leído hasta entonces, pero decidí que, tras estudiar el teaser de la contraportada, estaba preparado para el reto. Leí y releí el libro varias veces a lo largo de 8 años, sin darme cuenta de que, después de haber comprado y leído otra novela titulada Nightworld , ésta formaba parte de una colección de seis libros llamada "El ciclo del adversario". A partir de ahí, procedí a buscar y coleccionar minuciosamente el resto de la serie descatalogada, que sigue siendo una de mis favoritas a día de hoy. Sin embargo, el final de mi historia es trágico, ya que los restos desgastados, pero aún intactos, de mi primer ejemplar sentimental de La tumba fueron despedazados por el Beagle, la mascota de mi ex compañero de piso. Ningún otro libro fue tocado. ¿Cómo podía ser esto, me preguntaba angustiado? Mi único pensamiento fue concluir con la posibilidad de que esta viciosa excusa de perro hubiera sido tocada por la Otredad... Casualmente, la misma ex compañera de piso estaba visitando a unos parientes en una reserva india y encontró este libro en una pequeña librería de segunda mano: Pagó 2 dólares por él, y aunque no es nuevo, está en lo que yo considero un estado "muy bueno". Curiosamente, era el único libro de F. Paul Wilson que había. Esto es un buen presagio; ahora todo lo que necesita es el autógrafo de Paul para completarlo. (Por cierto, este ejemplar de La tumba ha sido retirado de forma segura de la presencia de todos los perros Beagle infectados y devoradores de libros). ?? ? Witchbreed Para ver los enlaces o las imágenes en las firmas, tu número de mensajes debe ser de 10 o más. Actualmente tienes 0 posts. Casualmente, la misma ex compañera de piso estaba visitando a unos parientes en una reserva india y encontró esto en una pequeña librería de segunda mano mientras estaba allí: Pagó 2 dólares por él, y aunque no es nuevo, está en lo que yo considero un estado "muy bueno". Curiosamente, era el único libro de F. Paul Wilson que había. Esto es un buen presagio; ahora todo lo que necesita es el autógrafo de Paul para completarlo. (Por cierto, este ejemplar de La tumba ha sido retirado de forma segura de la presencia de todos los perros Beagle infectados y devoradores de libros). El primer libro que me firmó "El Hombre" fue una edición muy desgastada de "La Tumba". Se parece al tuyo antes de todo el maltrato. Me encantó lo que inscribió, pero puede ser más adecuado para ti después de leer tu post. "¡Guarda tu Karma!" Es una gran historia Srem!. El camino</w:t>
      </w:r>
    </w:p>
    <w:p>
      <w:r>
        <w:rPr>
          <w:b/>
          <w:color w:val="FF0000"/>
        </w:rPr>
        <w:t xml:space="preserve">id 218</w:t>
      </w:r>
    </w:p>
    <w:p>
      <w:r>
        <w:rPr>
          <w:b w:val="0"/>
        </w:rPr>
        <w:t xml:space="preserve">Post navigation Voodoo Doughnut Blizzard investigó un poco antes de nuestro viaje a Portland y recordó que Voodoo Doughnut seguía apareciendo como uno de esos "must try's" al visitar Portland. Cuando llegamos ayer (3 de agosto), salimos a dar un paseo por la tarde y tropezamos con Voodoo Doughnut . Efectivamente, había una larga cola y no teníamos ningún deseo de estar de pie bajo el caluroso sol para esperar. Blizzard , Purple Parrot , y yo volvimos esta noche después de nuestra cena en Ping y encontramos otra cola. Esta vez, la temperatura era más fresca y no nos importaba esperar en la cola fuera. Rápidamente descubrimos que la fila se movía rápidamente y antes de darnos cuenta, ya estábamos en la entrada y me reí cuando vi este cartel: Me alivió descubrir que una vez que estás al frente de la fila en el exterior, no había realmente una fila en el interior: La mayoría de la gente se tomaba su tiempo para mirar los donuts de muestra expuestos y tratar de hacer su elección: Rápidamente, nosotros también estuvimos allí y tuvimos muy poco tiempo para hacer nuestra elección. Es muy difícil hacer una elección cuando ves una tabla como esta: Los donuts que seleccionamos esta noche fueron: Portland Cream Lemon Chiffon Crueller Lemon Powdered Sugar Butterfingering Bacon Maple Bar Muy rápidamente, nos presentaron nuestra caja rosa de donuts. Me gusta la caja; creo que hace juego con el tema: Sin embargo, no pude evitar abrirla en el momento en que volvimos a nuestra habitación del hotel: Crema de Portland -- $1.50 - Esta fue una de las selecciones de Blizzard. Se describe como un donut de levadura elevado relleno de crema bávara con chocolate en la parte superior y dos globos oculares. - Honestamente, es realmente su versión de un Boston Cream. No me pareció que supiera ni mejor ni peor que la media de las Boston Cream. En comparación con otras cremas de Boston que he tenido, yo diría que éste era mucho más dulce. De hecho, pensé que era demasiado dulce y el donut en sí podría haber sido más suave. Aquí está una mirada más cercana dentro de la rosquilla. Exactamente como un Boston Cream (con la excepción de los dos globos oculares): Sabor: 3/5 Presentación: 4/5 Valor: 3.5/5 Lemon Chiffon Crueller -- $1.30 Esta fue la selección de Purple Parrot. Se describe como un crueller francés con glaseado de vainilla, polvo de limón y tres malvaviscos. Creo que lo disfrutó. Limón con azúcar en polvo -- $1.50 Esta es otra de las selecciones de Purple Parrot. Básicamente es un donut relleno con crema de limón y el exterior está espolvoreado con azúcar en polvo. Debía de tener antojo de limón porque sus dos selecciones de donuts tenían temática de limón. Guardó su donut para disfrutarlo al día siguiente. Butterfingering -- $1.50 - Blizzard y yo elegimos este donut como uno de los dos donuts que compramos. Se describe como un donut de tarta de chocolate con glaseado de vainilla y trozos de jengibre de mantequilla. - Yo me comí el mío a la mañana siguiente para desayunar. Cuando le di el primer mordisco, sentí que era demasiado dulce. Sin embargo, la cobertura era interesante: tener algo crujiente con el donut de pastel era agradable. Al final del donut, ya no me pareció tan dulce. Supongo que mis papilas gustativas se sensibilizaron completamente al azúcar. Sabor : 3,5/5 Presentación : 4/5 Valor: 3.5/5 Bacon Maple Bar -- $2.50 - Esta fue una de mis selecciones de donuts. Se describe como un donut de levadura con glaseado de arce y tocino en la parte superior. Hace tiempo que quería probar un donut de arce con bacon y esta era mi oportunidad. - El donut era muy suave y tenía una gruesa capa de glaseado de arce. El bacon estaba salado y crujiente. - Tengo que decir que lo disfruté totalmente. Era una gran combinación de salado y dulce y crujiente con texturas suaves. En general, este donut sufría el mismo problema que los otros donuts: era demasiado dulce. Lo tomé con una taza de té que ayudó a suavizar el azúcar. Sabor: 4/5 Presentación: 4/5 Valor: 3/5 Voodoo Doughnut fue una experiencia única para nosotros. La temática es muy creativa y todo gira en torno a ella, desde los</w:t>
      </w:r>
    </w:p>
    <w:p>
      <w:r>
        <w:rPr>
          <w:b/>
          <w:color w:val="FF0000"/>
        </w:rPr>
        <w:t xml:space="preserve">id 219</w:t>
      </w:r>
    </w:p>
    <w:p>
      <w:r>
        <w:rPr>
          <w:b w:val="0"/>
        </w:rPr>
        <w:t xml:space="preserve">Sábado, 10 de noviembre de 2012 Tale of X Gamers - The Heresy Edition Charlie y yo hemos estado charlando recientemente sobre la creación de una fuerza de la época de la Herejía con vistas a organizar algunos eventos de la Herejía de Horus a finales de 2013. Ambos tenemos el tomo "Traición" de Forgeworld y lo hemos estado hojeando durante las últimas semanas. Así que este es un llamamiento a los lectores de Fields of Blood que quieran unirse a nosotros y participar en este esfuerzo. La intención es construir el ejército con el tiempo en lugar de construir una fuerza de xxxx puntos al principio. Esto se debe a que Forgeworld producirá reglas y modelos para diferentes legiones a medida que vayan publicando sus libros. El libro "Betrayal" tiene una lista de Legión estándar y ésta será la base de todas sus listas en el futuro. Entonces, ¿qué tienes que hacer para participar? 1. Elige una de las 18 Legiones para construir una fuerza para 2. Házmelo saber y puedo proporcionarte cualquier detalle sobre la lista de la Legión. También tengo copias de todos los artículos del "Index Astartes" de la White Dwarf de principios de la década de 2000 que detallan la historia, los colores, los rasgos, etc. de la Legión, además de ejemplos del esquema de colores de la época de la Herejía. Me gustan mucho las novelas de la Herejía de Horus y esta idea suena muy bien. Sin embargo, estoy confundido: ¿quién y cómo se compran los modelos adecuados? ¿Se puede comprar sólo en Forgeworld para la era de la HH o se puede ir con GW - (es Marines del Caos para las legiones traidoras, etc) Un poco de trabajo de greenstuffing y la conversión puede recorrer un largo camino para la construcción de una fuerza de la era de la herejía. Busca en internet y en youtube, hay una gran comunidad. O envíame un correo electrónico a davethebartender@windowslive.com y te daré un montón de enlaces. Algunas descripciones de armaduras (de memoria) La armadura Mk II era todavía común antes de la herejía. La armadura Mk III era un traje de especialista y ninguna legión estaba completamente equipada. La armadura Mk IV era la principal antes de la Herejía, aunque después de Ullanor Horus se aseguró de que las legiones traidoras tuvieran preferencia. Comúnmente se la conoce como la cúspide de la armadura de los Marines Espaciales. La armadura Mk V 'Heresy' era una mezcla de todos los tipos, tomando prestadas partes de todos los tipos anteriores (y Mk VI) e incluía materiales más baratos debido a la guerra en curso. Nunca fue realmente un traje "oficial", pero fue el más común durante la Herejía El Mk VI Corvus fue el traje (ayudado por la Guardia del Cuervo) que sustituyó al Mk IV. Este traje se introdujo en realidad durante la Herejía de Horus, por lo que es perfectamente válido para utilizarlo en ambos bandos. Los Mk VII y VIII surgieron después de la Herejía de Horus, aunque se estaban desarrollando en ese momento. Forge World hace kits para todos los Mks II - VI, los plásticos de GW son VII y VII, aunque algunos kits (realmente) antiguos de GW eran Mk VI Gracias - aunque no he llegado a ellos en los libros todavía he leído mucho de la fluff en línea y realmente me gustan los Wordbearers (y su esquema de color). ¿Alguna recomendación y por dónde empezar? Veo que habláis de comprar piezas individuales, pero ¿la caja de 10 hombres de los Marines Espaciales del Caos sería la mejor opción? @John: probablemente los Marines Espaciales en lugar del Caos inicialmente. Tengo algunas hombreras del Caos que puedo buscar para ti... eso sería lo más caótico que conseguiría inicialmente. Pero mira el sitio que recomienda Shadowmancer - tendrán la información necesaria. Voy a ser predominantemente MK IV Maximus ya que los Puños Imperiales liberaron 12.000 trajes de Marte justo al principio del estallido de la Herejía, y ya estaban bien equipados en cuanto a las legiones. También planeo hacer al menos una escuadra de Mk V y Mk VI para representar a los Veteranos de la Herejía a medida que avanza la guerra, ya que todos los libros se basan en eventos durante la Herejía.</w:t>
      </w:r>
    </w:p>
    <w:p>
      <w:r>
        <w:rPr>
          <w:b/>
          <w:color w:val="FF0000"/>
        </w:rPr>
        <w:t xml:space="preserve">id 220</w:t>
      </w:r>
    </w:p>
    <w:p>
      <w:r>
        <w:rPr>
          <w:b w:val="0"/>
        </w:rPr>
        <w:t xml:space="preserve">Comentarios Etiquetas El fútbol es un fenómeno mundial, y todo el mundo tiene una opinión. Sin embargo, con demasiada frecuencia esas opiniones se basan en percepciones. Con demasiada frecuencia, estas percepciones no tienen nada que ver con la realidad. Por ejemplo: algunos sostienen que el 4-4-2 es más ofensivo que el 4-2-3-1 porque tiene dos delanteros en lugar de uno. Pero Hodgson juega muy a menudo con un 4-4-2. ¿Es más ofensivo que Guardiola? ¿O que Benítez? Otra es que una defensa de tres hombres es más negativa que una de cuatro, porque sólo hay dos centrales en una defensa de cuatro. Pero, ¿qué pasa con el 3-4-2-1 del Nápoles o el 3-3-1-3 del Barcelona, son negativos y defensivos? Pero mi error favorito es éste: para atacar hay que jugar un fútbol fluido, dando libertad táctica a los jugadores. Para defender hay que ser lo más rígido posible (nota: para la mayoría de los expertos británicos esto significa "dos bancos profundos de cuatro"), jugar sin libertad creativa y luchar con un espíritu de Dunkerque. Y la guinda de este pastel particularmente enloquecedor es la siguiente: hay que jugar al fútbol en un estilo o en otro. O se juega con total libertad, o se juega de forma rígida y conservadora. Me desespero... ¿Realmente tiene que ser libertad total o disciplina rígida, o hay algo intermedio? Libertad táctica Muchos entienden que la "libertad táctica" implica oleadas incesantes de ataques. Pero, ¿qué significa eso en realidad? Pocos se molestan en profundizar un poco más y pensar en las implicaciones de esta creencia. En el fútbol hay dos elementos cruciales: lo que haces con el balón y lo que haces sin él. En otras palabras, qué acciones realizas en la posesión del balón y qué movimientos haces cuando el rival tiene el balón. Por lo tanto, cuando hablamos de "libertad táctica", nos referimos a la libertad de cada jugador para tomar decisiones sobre lo que hace con la posesión del balón y a dónde va una vez que ya no lo tiene. En términos generales, cuanta más libertad tenga un equipo, más intentará utilizar su creatividad individual. Se moverán con fluidez en relación con sus compañeros y utilizarán combinaciones de pases basadas en el juego. Intercambiarán con sus compañeros y adoptarán nuevas posiciones constantemente, ya que tienen "libertad de movimiento" y "libertad de acción". No hay reglas estrictas sobre el ritmo de juego de este equipo. Pueden ir despacio, reciclando el balón y tratando de dominar la posesión. Luego, cuando se presente la oportunidad de romper el cerco, pueden ponerse en marcha. O pueden jugar un fútbol mucho más directo, pasando rápidamente de la defensa al ataque e intentando pillar desprevenidos a sus rivales antes de que puedan situarse en sus posiciones defensivas. Ambas opciones son legítimas, la diferencia es cómo interpretan la idea de "libertad táctica". La versión más lenta -el "enfoque continental", si se quiere- la ejemplifican el Barça de Guardiola o la España de Del Bosque. La versión más rápida es un "enfoque británico", personificado por el United de Ferguson, el Tottenham de Redknapp y el Liverpool de Dalglish. Y, como siempre, hay excepciones. El Dortmund de Klopp, el Liverpool de Rafa y el Arsenal de Wenger eran capaces (en su mejor momento) de mezclar ambos estilos dependiendo de las circunstancias. Eran igual de devastadores, pero de forma diferente. Aun así, si buscamos "tipos ideales" para una categorización amplia, la distinción "británico" frente a "continental" se ajusta a la mayoría de los equipos. El resto de este post es sólo para suscriptores Contenido exclusivo para miembros - ¡tiene que suscribirse para leerlo! La suscripción cuesta sólo 3,50 al mes. "Resulta que el Liverpool ha sido bendecido con seguidores cuyo análisis estadístico ofrece una lúcida interpretación de dónde se encuentran los puntos fuertes y débiles del club, accesible a través del sitio web del Tomkins Times. Uno de esos analistas es Dan Kennett".</w:t>
      </w:r>
    </w:p>
    <w:p>
      <w:r>
        <w:rPr>
          <w:b/>
          <w:color w:val="FF0000"/>
        </w:rPr>
        <w:t xml:space="preserve">id 221</w:t>
      </w:r>
    </w:p>
    <w:p>
      <w:r>
        <w:rPr>
          <w:b w:val="0"/>
        </w:rPr>
        <w:t xml:space="preserve">La banda sonora de Batman de Prince no es la vergüenza que se dice La banda sonora de Batman de Prince no es la vergüenza que se dice Por Steven Hyden 9 de octubre de 2012 En We're No. 1 , Steven Hyden examina un álbum que llegó al número 1 en las listas de Billboard para llegar al corazón de lo que significa ser popular en la música pop, y cómo ese concepto ha cambiado con los años. En esta entrega, analiza la banda sonora de Batman de Prince, que llegó al número 1 el 22 de julio de 1989, donde permaneció durante seis semanas. La megaobra de Tim Burton de 1989, Batman, está cerca de encabezar una lista cada vez más larga de artículos que me hacen sentir como si tuviera 10.000 años. Batman fue uno de los mayores acontecimientos de la cultura pop de mi infancia. Cuando tenía 11 años, era la mejor película jamás hecha, con la posible excepción de Regreso al Futuro. Después de verla por primera vez, inmediatamente hice planes para verla al menos tres veces más, lo cual no es fácil desde el punto de vista logístico cuando estás en quinto grado, pero lo hice realidad, porque estamos hablando de Batman. Incluso cuando los barrios estaban siendo destruidos por el inicio de la expansión urbana, los niños todavía podían reunirse en el Cineplex local proyectando Batman para tener un sentido de comunidad. Y sin embargo, aquí estamos, ni siquiera 25 años después, y este Batman bien podría no existir. La trilogía de Batman de Christopher Nolan no sólo ha eclipsado la serie original de películas de Batman de finales de los 80 y los 90, sino que las ha hecho casi invisibles. De vez en cuando, veo una de ellas en la televisión por cable y me parece tan anticuada y cursi en 2012 como lo era la antigua serie de televisión de Batman protagonizada por Adam West cuando era acólito de Michael Keaton en 1989. Incluso Batman, la mejor de esa primera serie con diferencia, es en gran medida una película de su tiempo. No lo digo necesariamente como una crítica, ya que Nolan también construyó sus películas de Batman como un comentario sobre la cultura de principios del siglo XXI. Para Nolan, la historia de Batman es una metáfora de cómo los códigos morales estrictos pueden empezar siendo justos, pero acabar justificando el mal y causando una destrucción masiva. Sus películas funcionan como obras fantásticamente comerciales de entretenimiento cinético, pero también tienen resonancia en una época marcada por actos de terrorismo aleatorios y gobiernos que inevitablemente son víctimas de brutales reacciones exageradas ante esos actos por una sensación de miedo e impotencia. El Batman de Burton, por otra parte, es en última instancia una película sobre el exceso de los años 80. Interpretado por Jack Nicholson, el Joker personifica las sonrisas de la época y la búsqueda maníaca del placer por cualquier medio. El fallecido Heath Ledger fue celebrado por desaparecer en su interpretación del Joker en El Caballero Oscuro; Nicholson hace lo contrario en Batman, infundiendo su interpretación del personaje con una versión exagerada (pero no tan exagerada) de la persona de Jack Nicholson, que era la definición misma de la moda de los 80, bronceada, con gafas de sol y con asientos en la cancha para ver el partido de los Lakers. Ambas representaciones son perfectas para sus respectivas películas. Puede que el Joker reciba su merecido al final de la película, pero Batman sigue siendo, en general, una celebración de la efervescencia de los 80 y de la idiosincrasia desbocada. ¿Cómo no iba a serlo si la propia película era un proyecto de gran presupuesto diseñado para que Warner Bros. ganara millones de dólares? Si se mira de esta manera, tiene mucho más sentido que se haya recurrido a Prince para la banda sonora de la película. Prince también trabajaba para Warner Bros. y no había tenido un álbum de gran éxito desde su banda sonora para Purple Rain cinco años antes. Asociarlo a una franquicia cinematográfica rentable era un doble juego corporativo de lo más ingenioso. Y Prince, al igual que Nicholson, personificaba un deseo de vivir (así como de sexo, poder y gratificación instantánea) que coincidía con gran parte de lo que la cultura pop celebraba en 1989. En Rolling Stone , Burton dijo que escuchaba constantemente la música de Prince mientras rodaba Batman , en particular cuando concebía su versión del Joker. Incluso incluyó "1999" y "Baby I'm A Star" en un borrador de la película antes de contactar con Prince para que escribiera una o dos canciones originales para la banda sonora. Prince, a su vez, produjo todo un álbum de canciones después de</w:t>
      </w:r>
    </w:p>
    <w:p>
      <w:r>
        <w:rPr>
          <w:b/>
          <w:color w:val="FF0000"/>
        </w:rPr>
        <w:t xml:space="preserve">id 222</w:t>
      </w:r>
    </w:p>
    <w:p>
      <w:r>
        <w:rPr>
          <w:b w:val="0"/>
        </w:rPr>
        <w:t xml:space="preserve">Miembros Login Book Marks Cómo crear una regla en Microsoft Outlook Si usted es una de esas personas populares y ocupadas que recibe docenas de correos electrónicos por hora (ya sea en casa o en el lugar de trabajo), entonces también puede encontrarse perdiendo un tiempo precioso abriendo correos electrónicos de poca importancia y preguntándose cómo hacer un uso más eficiente de su tiempo. Las aplicaciones ofimáticas modernas, como Outlook, ofrecen una serie de funciones que le ayudarán a hacerlo, y uno de los métodos más populares para mejorar la gestión del tiempo es hacer que la aplicación clasifique sus correos electrónicos por usted mediante la función Reglas. La creación de reglas te permitirá realizar ciertas acciones automáticamente en función de los criterios específicos que elijas, liberándote para centrarte en los nuevos correos electrónicos importantes. Sigue leyendo para conocer los detalles. Instrucciones paso a paso 1 Inicie Outlook localizando la carpeta de Microsoft Office en el menú de inicio y haciendo clic en la entrada de Microsoft Outlook. El programa puede tardar varios segundos en iniciarse, especialmente si tienes muchas carpetas con un gran volumen de entradas (como correo electrónico, contactos, citas y tareas). 2 Haga clic en Herramientas en la barra de herramientas principal y seleccione Reglas y alertas. Aparecerá el cuadro de diálogo Reglas y alertas. Si se han configurado Reglas actuales, éstas se resumen aquí y pueden editarse o eliminarse. 3 Haga clic en Nueva Regla para iniciar el Asistente de Reglas. Seleccione Mover mensajes de alguien a una carpeta y haga clic en Siguiente. Hay muchos tipos diferentes de reglas que se pueden configurar. Vamos a repasar cómo desviar los correos electrónicos de una persona concreta a una carpeta específica. Una vez dominado esto, el concepto de Reglas dentro de Microsoft Outlook será mucho más fácil de entender, y podrá experimentar hasta encontrar la configuración adecuada para sus necesidades. 4 En el siguiente paso del Asistente, se marca automáticamente desde personas o lista de distribución. Déjelo así y haga clic en personas o lista de distribución dentro del cuadro del Paso 2 en la parte inferior del Asistente. Localice el contacto para el que desea crear la regla y haga clic en su entrada para seleccionarlo. Haga clic en Aceptar para confirmar. 5 Haga clic en especificado dentro del cuadro del Paso 2 en la parte inferior del Asistente. 6 Seleccione una carpeta dentro del árbol de carpetas, si existe. Si desea crear una nueva carpeta, haga clic en Nueva e introduzca un Nombre, y luego haga clic en la carpeta principal donde se creará. Haga clic en Aceptar. 7 Haga clic en Finalizar para añadir la regla. Todos los correos electrónicos que lleguen del contacto que ha especificado se transferirán automáticamente a la carpeta que ha especificado. Consejos y sugerencias Experimente con la variedad de tipos de reglas que ofrece Microsoft Outlook. Puedes eliminar automáticamente los correos electrónicos de una persona concreta, mover los mensajes en función de palabras clave específicas en el asunto (útil si te están enviando correos electrónicos sobre un tema concreto y quieres agruparlos de forma lógica) o incluso marcar los mensajes de una persona concreta (como tu jefe). Ten cuidado con las reglas. Puede ser fácil volverse loco con ellas y crear demasiadas, lo que a menudo da lugar a confusión, especialmente si las reglas entran en conflicto entre sí.</w:t>
      </w:r>
    </w:p>
    <w:p>
      <w:r>
        <w:rPr>
          <w:b/>
          <w:color w:val="FF0000"/>
        </w:rPr>
        <w:t xml:space="preserve">id 223</w:t>
      </w:r>
    </w:p>
    <w:p>
      <w:r>
        <w:rPr>
          <w:b w:val="0"/>
        </w:rPr>
        <w:t xml:space="preserve">Los 5 puntos inacabados que conformarán el legado alimentario y agrícola de Obama El presidente Barack Obama entra en su segundo mandato con un complejo historial en materia de política alimentaria y agrícola. A los ocho meses del primer mandato, evalué así el historial de la administración: Como un tractor conducido por un borracho, la administración Obama sigue zigzagueando en materia de política alimentaria/agrícola, a veces virando en dirección a un cambio progresivo, otras veces retrocediendo hacia el statu quo agroquímico. Esa evaluación se mantiene bastante bien: el "latigazo" que recibía de los primeros zigzags políticos se ha asentado en un estado permanente. Y eso se refleja en la impresionante lista de asuntos de política alimentaria y agrícola inacabados que la administración lleva a su segundo mandato. En todos estos temas, la administración podría ir en cualquier dirección, y no se sabe ahora cuál. Pero una cosa está bastante clara: el plazo para resolverlos de forma progresiva es limitado. "La ventana para hacer las cosas es de unos 18 meses", dijo Scott Faber, vicepresidente de asuntos gubernamentales del progresista Grupo de Trabajo Ambiental. Después de eso, la clase política estará inmersa en las elecciones de mitad de período de 2014, y es probable que la administración se vuelva cautelosa, reacia a ofender los intereses que podrían financiar a la oposición. Aquí están: 1. La ley agrícola: Las líneas maestras de la política alimentaria y agrícola están recogidas en la ley agrícola que se aprueba una vez cada cinco años. El Congreso y el presidente debían elaborar una en la sesión de 2011-12. La Casa Blanca dio al Congreso muy pocas señales de lo que buscaba en el proyecto de ley agrícola, y el Congreso respondió con propuestas que consagraban la agroindustria como de costumbre (con el ajuste de reemplazar los pagos directos a los agricultores de maíz, soja y otros cultivos básicos con nuevos subsidios de seguros de cosechas), añadiendo una vigorizante dosis de austeridad para las personas que dependen de la ayuda del gobierno para la alimentación. El Senado terminó con una versión del proyecto de ley agrícola que, a mi juicio, podría haber sido peor (pero que en realidad era bastante mala); el comité agrícola de la Cámara de Representantes respondió con una versión que conservaba las peores partes del plan del Senado (la venta a los intereses de los agricultores en forma de subsidios a los seguros de cosechas) y añadía profundos recortes al programa crítico de ayuda alimentaria SNAP, antes conocido como cupones de alimentos. Pero el proyecto de ley murió en la Cámara de Representantes antes de las elecciones, enterrado en una guerra entre las facciones del GOP sobre la profundidad de los recortes del SNAP y sobre si los subsidios a los seguros favorecidos por los intereses de la Gran Agricultura podían ser tolerados en una época de austeridad fiscal. Ahora la ley agrícola ha entrado en una fase caótica. El Congreso, en su período de inactividad, aún podría reunirse para aprobar un proyecto de ley, pero Ferd Hoefner, director de políticas de la Coalición Nacional de Agricultura Sostenible, con sede en Washington, me dijo que es "una posibilidad remota" que las versiones del Senado y de la Cámara de Representantes se reconcilien antes de que se acabe el tiempo en 2012. Si no se llega a un acuerdo antes del receso navideño, el proceso de la ley agrícola comenzará desde cero con el nuevo Congreso en 2013. Si eso ocurre, ¿utilizará la administración el capital político que ganó en las elecciones para impulsar una nueva ley agrícola progresista? Eso es "teóricamente posible", me dijo Hoefner; pero es "probablemente improbable, dado que básicamente se sentaron a observar el proceso" en 2012. En otras palabras, en el próximo año, espere que Obama firme algo que se parezca mucho a lo que la Cámara y el Senado presentaron el año pasado. 2. 2. Nuevas normas que destruyen la inspección de los mataderos de aves de corral: En uno de sus movimientos más cobardes, el USDA de Obama presentó una propuesta de nuevas normas que esencialmente trasladarían la responsabilidad de supervisar las líneas de sacrificio en los mataderos de aves de corral del USDA a la propia industria avícola. Al no tener que cargar con los rigores de la inspección del USDA, la industria podría acelerar drásticamente la línea de sacrificio en sus plantas, reduciendo los costes de procesamiento y poniendo en peligro la salud de los trabajadores. Según Patty Lovera, de Food and Water Watch, se trata de una "propuesta de recorte presupuestario, impulsada por la administración, no por el Congreso". Después de muchas presiones por parte de grupos de defensa de la agricultura sostenible, la seguridad alimentaria y la salud de los trabajadores -23 de los cuales firmaron una contundente carta el 20 de septiembre oponiéndose a las nuevas normas, a la que se sumaron 16 investigadores de salud pública-, el USDA se ha mantenido al margen de la decisión de aplicarlas o no. "Las normas están en el limbo", me dijo Lovera.</w:t>
      </w:r>
    </w:p>
    <w:p>
      <w:r>
        <w:rPr>
          <w:b/>
          <w:color w:val="FF0000"/>
        </w:rPr>
        <w:t xml:space="preserve">id 224</w:t>
      </w:r>
    </w:p>
    <w:p>
      <w:r>
        <w:rPr>
          <w:b w:val="0"/>
        </w:rPr>
        <w:t xml:space="preserve">Descripción del editor Allan y Barbara Pease, los autores del bestseller internacional "Por qué los hombres no escuchan y las mujeres no saben leer los mapas", presentan su libro más emocionante hasta la fecha. ¿Lograrán los hombres y las mujeres ponerse de acuerdo sobre el amor y el sexo? ¿Cómo van a ser gratificantes las relaciones si los hombres sólo quieren correr a la cama y las mujeres quieren correr al altar? En esta guía práctica, ingeniosa y realista, los expertos en parejas Allan y Barbara Pease revelan la verdad sobre cómo los hombres y las mujeres pueden "llevarse bien". Traduciendo la ciencia y la investigación de vanguardia en una lectura poderosa pero muy entretenida, aprenderá a encontrar la verdadera felicidad y la compatibilidad con el sexo opuesto. REVELADO EN ESTE LIBRO: Los siete tipos de amor Las cinco cosas más importantes que las mujeres quieren de los hombres Qué hacer cuando la química no es la adecuada Qué excita a los hombres y a las mujeres... y cómo evitarlos Los errores más comunes de las "nuevas relaciones" y cómo descifrar el "lenguaje de los hombres" Si quieres obtener la mayor satisfacción de tu relación, o estás soltero y buscas a la persona adecuada, entonces debes leer este libro para conocer la respuesta a "Por qué los hombres quieren sexo y las mujeres necesitan amor." Biografía del autor Pease es director general de Pease Training International, que produce vídeos, cursos de formación y seminarios para empresas y gobiernos de todo el mundo.</w:t>
      </w:r>
    </w:p>
    <w:p>
      <w:r>
        <w:rPr>
          <w:b/>
          <w:color w:val="FF0000"/>
        </w:rPr>
        <w:t xml:space="preserve">id 225</w:t>
      </w:r>
    </w:p>
    <w:p>
      <w:r>
        <w:rPr>
          <w:b w:val="0"/>
        </w:rPr>
        <w:t xml:space="preserve">¿Cómo puedo "reutilizar" los huevos frescos que no podemos comer? (¡Hola! Perdonen a los lectores habituales por la pausa estúpidamente larga en la publicación - he estado leyendo todos los comentarios como de costumbre a medida que van llegando, sólo que no he publicado ningún contenido nuevo debido a una combinación de ocupación, enfermedad y pereza. Sin embargo, espero volver a publicar regularmente en el blog). Esta pregunta es un poco como la que publiqué hace seis años (¡!) sobre las formas de utilizar los huevos que ya no son frescos, pero esta es un poco diferente. Ahora tenemos nuestras propias gallinas, así que siempre tenemos huevos súper frescos - pero a veces, como este último fin de semana, tengo que darles una medicación o tratar su golpe con cosas que significan que no debemos comer sus huevos durante unos días. Los huevos parecen estar perfectamente bien, pero hay riesgo de contaminación, así que no podemos comerlos. Sin embargo, no me atrevo a tirarlos a la basura, ni a tirárselos a mi novio cuando no está atento... ;) Sé que las yemas de huevo se pueden utilizar como acondicionador para el pelo o para una mascarilla facial -- ¿alguien tiene alguna receta/técnica favorita? También he oído que hay gente que las utiliza como abono para las plantas: ¿hay alguna planta que se beneficie especialmente de los huevos (sobre todo en esta época del año), o hay alguna que no deba tomarlos? ¿Alguna otra sugerencia? Y, por último, aunque no sea un tema tan importante, ¿habéis tenido un buen verano? (O un buen invierno, si estáis en el lado sur de las cosas?) Estoy seguro de que hay varias cosas artesanales que podríais hacer con ellos; pero mi sugerencia sería que si no ingerís los huevos comiéndolos, ¿por qué los pondríais en vuestra piel para ser ingeridos (al menos parcialmente) de esa manera? Dicho esto, el temple de huevo sería realmente interesante de probar. Me alegro de que hayas vuelto. Iba a sugerir soplar los huevos y usar las cáscaras para algo artesanal, pero Pennywise llegó primero. ¿No hay una manera de probar el contenido de alcohol de la cerveza usando un huevo? Aunque para eso sólo se necesitaría uno. Y hay una cosa genial que se puede hacer usando vinagre para disolver las cáscaras de los huevos crudos enteros - terminas con una peligrosa bola que rebota, básicamente. Peligrosa porque puede reventar en cualquier momento con consecuencias divertidísimas. ¿No quieres ponerlos en el montón de compost por el riesgo de contaminación, o simplemente porque te parece un desperdicio? ¡Me alegra mucho ver que has vuelto! He aprendido un sinfín de cosas útiles a través de su sitio y me sigue desafiando a encontrar nuevas formas de reutilizar o reutilizar en mi vida cotidiana. Gracias. Aunque esto no es usar MUCHOS huevos a la vez, sí permite un uso/reutilización constante de las cáscaras: como limpiador natural de desagües y captador de restos de comida - Mantén un par de cáscaras de huevo trituradas en el colador del fregadero de la cocina en todo momento. Atrapan los sólidos adicionales y poco a poco se rompen y ayudan a limpiar naturalmente sus tuberías en su camino por el desagüe. Bienvenido de nuevo :) La témpera es divertida para pintar. Utiliza la yema, unas gotas de agua y los pigmentos que tengas para pintar. Usar esos huevos como mascarilla para el pelo sería otra idea divertida; debería dar mucho cuerpo al pelo. En cuanto a las cáscaras de huevo, las he probado como disuasor de babosas. Al menos en Irlanda las babosas eran de tamaño tan industrial que no se asustaban de las cáscaras. Ahora las utilizo sobre todo rotas en trozos más pequeños para las plantas que adoran el calcio, por ejemplo, las plantas de pimiento y el romero. Sólo hay que romper las cáscaras en trozos más pequeños y dejarlas alrededor de la planta. Se derretirá bastante rápido. Algo que mi madre hacía con los huevos viejos, dejarlos en algún lugar para que no se rompan... Espera, espera, espera. En poco tiempo el interior se encogerá y endurecerá. Luego puedes pintarlos o decorarlos como quieras, las cáscaras se mantienen duras. Reutiliza los mismos huevos "especiales" año tras año (tuvo algunos durante 20 años.) ¡Son preciosos decorados y utilizados con temas de Halloween, Acción de Gracias y Navidad también! La bolita de yema sonará dentro.</w:t>
      </w:r>
    </w:p>
    <w:p>
      <w:r>
        <w:rPr>
          <w:b/>
          <w:color w:val="FF0000"/>
        </w:rPr>
        <w:t xml:space="preserve">id 226</w:t>
      </w:r>
    </w:p>
    <w:p>
      <w:r>
        <w:rPr>
          <w:b w:val="0"/>
        </w:rPr>
        <w:t xml:space="preserve">Pedaleando por el Camino Sagrado Estoy haciendo un viaje en bicicleta de 5 días en solitario desde South Bay hasta Santa Bárbara. Este es mi relato del viaje, en el que intentaré plasmar todas las impresiones y hechos que pueda. Domingo, 27 de marzo de 2005 Post de recapitulación obligatorio Es domingo por la noche. Mañana volveré al trabajo y retomaré las pautas de la vida cotidiana que abandoné sumariamente hace dos semanas. Después de llegar a San Diego en Amtrak (recalco: sólo toma Amtrak en cualquier lugar si tienes mucho tiempo libre), hice el corto viaje desde La Jolla hasta Del Mar, donde viven mis padres. En previsión de la boda de mi hermano, mi familia se volvió completamente entrópica. Nos dedicamos a volvernos locos unos a otros durante los dos días siguientes. Luego, llegó la boda: tranquila, soleada, con olor a flores y césped, y tan estresante como sentarse en un columpio del porche. Unas horas después del intercambio de votos y de las magdalenas de boda, los novios salieron en un Firebird rojo y todo terminó. Mi cerebro, al no tener nada por lo que arrastrarse, se apagó de golpe. Pasé el siguiente día y medio en modo de ahorro de energía, interactuando con el mundo que me rodeaba como si estuviera envuelto en algodón. Confieso que todavía funciono en ese estado. Para terminar este blog y este viaje, tengo que decir una cosa: guau. Lo he conseguido. No fue fácil. Pienso volver a SLO uno de estos días y terminar el viaje como me lo propuse. La gente decía que el viaje era una locura. Lo fue. No obstante, no dudaría en volver a hacerlo. Mi compañera de piso tiene un cartel en la pared del baño que creo que resume lo que esta experiencia significó para mí. La pancarta dice que "uno necesita tener el caos dentro de sí mismo para dar a luz a una estrella naciente" (Nietzsche). Abracé mi propio caos, y ahora he vuelto a un lugar donde puedo apreciar la calma. Y cuando me aburra de la calma, cosa que ocurre casi invariablemente, sabré que tengo la voluntad y la resistencia para hacer alguna locura durante un tiempo. Tal vez ese conocimiento sea todo lo que necesito. Martes, 22 de marzo de 2005 Día 4: Santa María, la tormenta y el Amtrak Puede que adivinen a dónde va esto basándose en el título. Esta mañana me he levantado con mi precioso autofuego encendido, me he acercado a la ventana y he visto llover. Mucha lluvia. Sin inmutarme, me puse una toalla y salí al balcón de mi hotel. Parecía que llovía, pero se sentía como un chorro de agua. Si parecía lluvia, concluí que debía ser lluvia. Como corolario, debe ser ciclable. Siguiendo esta lógica, me puse unas cuantas capas de lycra, hice la maleta y me fui. Justo después de salir, miré fuera y me di cuenta de que estaba lloviendo a cántaros. Aquí no había chispas. Era una tormenta de verdad. Mierda. Para probarme a mí mismo que esto era totalmente imposible, salí y me quedé parado en el diluvio durante un minuto. Me mojé. Y tuve frío. Volví a entrar, saqué el mapa de mi mochila y busqué pueblos que estuvieran en el interior. Supuse que no llovería en el interior, ya que la lluvia de ayer parecía centrarse en la costa. El conserje llamó a un taxi minivan para mí. Le dije al conductor que me llevara a Arroyo Grande, el pueblo del interior más cercano. Así lo hizo. Había tormenta. Volví a sacar el mapa. "Bien, ¿podría llevarme a Santa María?" Parecía estar más al interior, y parecía tener una estación de Greyhound por si acaso. "¿Estás seguro? No es el lugar más bonito del mundo". "¿De verdad?" "Sí, cuando era un niño, te decían que nunca fueras a Santa María a menos que quisieras metanfetamina y ácido marrón. Había pandillas. La gente desaparecía allí". "Uh... ¿todavía es así?" "No lo sé. Le digo a mi hija que nunca vaya allí". Llegamos a Santa María. Estaba lloviendo. Fuerte. El conductor me dejó en un Denny's, donde bebí lentamente un café durante tres horas en un intento de esperar a que la lluvia desapareciera. La lluvia, literalmente, no paraba. El anciano sentado en la cabina detrás de mí me había visto salir del taxi</w:t>
      </w:r>
    </w:p>
    <w:p>
      <w:r>
        <w:rPr>
          <w:b/>
          <w:color w:val="FF0000"/>
        </w:rPr>
        <w:t xml:space="preserve">id 227</w:t>
      </w:r>
    </w:p>
    <w:p>
      <w:r>
        <w:rPr>
          <w:b w:val="0"/>
        </w:rPr>
        <w:t xml:space="preserve">Domingo, 18 de noviembre de 2012 Comienza: Obama "insta" a Netanyahu a no permitir la invasión terrestre El New York Times informa de que el presidente Obama está "instando" al primer ministro Netanyahu a no invadir Gaza . Aunque el presidente Obama aseguró de inmediato y con firmeza, tanto en público como en privado, que Israel tiene derecho a defenderse de los ataques con cohetes procedentes de Gaza, los funcionarios de la administración han estado instando en privado a los funcionarios israelíes a no prolongar el conflicto, una medida que muchos funcionarios estadounidenses creen que podría beneficiar a Hamás. Una escalada prolongada, temen los funcionarios, podría dañar las ya frágiles relaciones de Israel con Egipto y Jordania en un momento en el que ambos gobiernos están siendo presionados por sus propias poblaciones. ... Un alto funcionario de la administración Obama dijo que el mensaje estadounidense a Egipto había sido "que no podemos dejar que este conflicto se prolongue, ya que sólo se corre el riesgo de que haya mayores amenazas para los civiles". Si Israel vuelve a entrar en Gaza, tanto Egipto como Jordania -los dos únicos países árabes que tienen tratados de paz con Israel- se verían presionados por sus pueblos para romper los lazos, una medida que sin duda fortalecería a Hamás. Sin embargo, para alivio de los funcionarios de la administración Obama, Morsi no ha insinuado hasta ahora tal movimiento, que amenazaría el tratado de paz de Camp David de 1979 entre Israel y Egipto, un eje para la estabilidad en la región en opinión de Washington. Y los funcionarios de la administración dicen que Morsi ha indicado que tratará de calmar la situación en Gaza antes de que empeore. No está claro si ese esfuerzo se extiende a presionar a Hamás para que tome medidas contra los grupos yihadistas que han estado lanzando ataques contra Israel, como a Israel le gustaría que hiciera Morsi. Pero por el momento, la relativa tranquilidad que reina en El Cairo se considera un primer paso positivo en Washington. "Si Morsi quisiera utilizar esto por razones populistas, estaría adoptando una postura diferente", dijo Martin S. Indyk, ex embajador estadounidense en Israel y autor de "Bending History: La política exterior de Barack Obama". "Si quisiera desmontar el tratado de paz, esta es su oportunidad", dijo el Sr. Indyk. "El hecho de que no lo haga y que, en cambio, esté aparentemente trabajando con el presidente Obama para calmar la situación es importante". Pero sólo se puede contar con la cooperación de Morsi, dijo otro funcionario de la administración, en la medida en que Israel no invada Gaza, con las consiguientes víctimas civiles. Una guerra terrestre, dijo el funcionario, "podría significar que todas las apuestas se cancelan". No voy a decir nada de lo que sé sobre esto que no se haya informado en los medios de comunicación. Pero no se busca la autoridad para llamar a 75.000 reservas con un enorme coste para la economía si todo lo que se va a hacer es enviar unas pocas docenas de pilotos para golpear un montón de objetivos preseleccionados.Para poner esa cifra en perspectiva, sólo se utilizaron 10.000 tropas en la Operación Plomo Fundido de 2008 . Aunque Irán acogería con agrado la oportunidad de demostrar el espectro de su fuerza militante por delegación, especialmente después de suministrar a Hamás los cohetes Fajr-5 de largo alcance que han estado apuntando a Tel Aviv y Jerusalén, es probable que Hezbolá sea extremadamente cauteloso a la hora de decidir si participa en esta guerra. La suerte del grupo está ligada a la del asediado régimen del presidente sirio Bashar al Assad; si Siria se fractura según líneas sectarias, es probable que Líbano caiga en una guerra civil, y Hezbolá tendrá que conservar su fuerza y recursos para una batalla en casa contra sus rivales sectarios. De hecho, Hezbolá ya se ha estado preparando para un escenario de este tipo, tomando el control de los pueblos a lo largo de la cuenca del río Orontes con el fin de mantener la conectividad con la comunidad alauita de Siria. Al mismo tiempo, si Hamás es capaz de empantanar a las fuerzas terrestres israelíes atrayéndolas a una guerra de desgaste en la densamente poblada ciudad de Gaza, Hezbolá puede ver una oportunidad política para pulir sus credenciales como principal movimiento de "resistencia" de la región. En este caso, Hezbolá probablemente vigilaría la situación hasta asegurarse de que las fuerzas israelíes están suficientemente limitadas en el frente de Gaza antes de comenzar los ataques en el frente norte. Hezbolá no busca una confrontación importante con Israel, y las decenas de miles de reservistas israelíes adicionales convocados en comparación con la Operación Plomo Fundido sugieren que Israel ya se está preparando para una contingencia de dos frentes. Si Hezbolá decidiera participar en la guerra, lo haría en un momento muy oportuno para conducir a un Israel ya asediado hacia un alto el fuego, de modo que</w:t>
      </w:r>
    </w:p>
    <w:p>
      <w:r>
        <w:rPr>
          <w:b/>
          <w:color w:val="FF0000"/>
        </w:rPr>
        <w:t xml:space="preserve">id 228</w:t>
      </w:r>
    </w:p>
    <w:p>
      <w:r>
        <w:rPr>
          <w:b w:val="0"/>
        </w:rPr>
        <w:t xml:space="preserve">Un pequeño barco estaba en el mar Contenido Un pequeño barco estaba en el mar Autor: Dorothy A. Thrupp Dorothy Ann Thrupp nació en Londres el 10 de junio de 1779. Contribuyó con algunos himnos, bajo el seudónimo de "Iota", al Friendly Visitor de W. Carus Wilson y a su Children's Friend. Otros himnos suyos, firmados "D.A.T.", aparecieron en la obra de la Sra. Herbert Mayo Selection of Hymns and Poetry for the Use of Infant Schools and Nurseries, 1838. También fue la editora de Hymns for the Young, c. 1830, en el que todos los himnos eran anónimos. Murió en Londres el 15 de diciembre de 1847. -El Compañero del Himnario de 1940... Ir a la página de la persona &amp;gt; Información del texto Notas Un pequeño barco estaba en el mar . Dorothy A. Thrupp. [ Paz .] Aportado a la Selección de Himnos de la Sra. H. Mayo , &amp;c, 2ª ed., 1840, en 9 estrofas de 4 versos, titulado "El pequeño barco sobre las olas",' y firmado "d. a. t". Como himno para niños es muy popular, y se encuentra en numerosas colecciones tanto en Gran Bretaña como en América.</w:t>
      </w:r>
    </w:p>
    <w:p>
      <w:r>
        <w:rPr>
          <w:b/>
          <w:color w:val="FF0000"/>
        </w:rPr>
        <w:t xml:space="preserve">id 229</w:t>
      </w:r>
    </w:p>
    <w:p>
      <w:r>
        <w:rPr>
          <w:b w:val="0"/>
        </w:rPr>
        <w:t xml:space="preserve">Boletín de viajes independiente: Toda la actualidad de los viajes y las grandes ofertas (todos los viernes) Boletín de noticias de Arte y Entretenimiento de The Independent: Toda la actualidad del mundo del arte y el entretenimiento (todos los lunes) Correo electrónico de concursos y ofertas de The Independent: Los mejores premios, ofertas y gangas (todos los viernes) De vez en cuando nos gustaría enviarle correos electrónicos con ofertas específicas, nuestras o de socios cuidadosamente seleccionados. Si desea recibirlos, marque las casillas correspondientes. Nunca comunicaremos sus datos a nadie más. Me gustaría recibir ofertas e información adicionales de The Independent Me gustaría recibir ofertas e información adicionales enviadas por The Independent en nombre de socios cuidadosamente seleccionados Términos y condiciones * He leído, entendido y acepto los términos y condiciones de Independent Digital News and Media Limited John Rentoul: El derecho a decir la verdad sin prejuicios Las palabras sobre la crianza de un ex diputado tory fueron correctas. Fueron las consecuencias del ritual de la "metedura de pata" las que resultaron realmente incalificables La Tierra es plana y el Sol gira alrededor de ella: dos teorías que se dieron por ciertas mucho tiempo después de que las pruebas de lo contrario fueran abrumadoras. Richard Thaler , el autor de Nudge, la popular obra de psicología social, se preguntaba recientemente por otros ejemplos de "cosas que una vez creímos ciertas y tardamos una eternidad en desaprender". A veces parece que la política británica existe simplemente para proporcionar a Thaler estudios de casos. Howard Flight, el diputado que fue expulsado de los Comunes por Michael Howard en las elecciones de 2005 por hacer una predicción considerada poco útil para la causa conservadora, puso la semana pasada en aprietos al actual líder tory, que acaba de proponerlo para volver al Parlamento como miembro de la Cámara de los Lores. El que pronto será Lord Flight sugirió que las prestaciones estatales animan a los solicitantes a tener más hijos. "Vamos a tener un sistema en el que las clases medias se verán disuadidas de procrear porque es muy caro, pero para los que reciben prestaciones hay todos los incentivos", dijo al Evening Standard. Ambas partes de esta afirmación son manifiestamente ciertas, pero la psicología social del pensamiento de grupo exige que cada uno desempeñe el papel que le corresponde en rituales tan formalizados como los de la Iglesia católica romana que condenó a Galileo. En primer lugar, los periodistas informan de una "metedura de pata", una palabra de definición casi teológica, que no se utiliza en el inglés normal. A continuación, los políticos y comentaristas de la oposición condenan al autor de la metedura de pata, a menudo por cosas que no ha dicho, sino por una implicación o extrapolación. La tercera etapa del ritual consiste en la adopción de medidas disciplinarias y los intentos de evitarlas. En este caso, Flight pasó por toda la secuencia de respuestas disponibles, desde "mis palabras fueron sacadas de contexto" (que no lo fueron) hasta una "disculpa sin reservas" y una retractación. Eso fue suficiente para evitar la cuarta etapa del ritual y para convencer a David Cameron de que no retirara su candidatura al parlamento. Flight fue puesto en ridículo principalmente porque la palabra "crianza" recordaba el discurso con el que Sir Keith Joseph destruyó su esperanza de liderar el Partido Conservador en 1974. Fue entonces cuando Sir Keith advirtió que "nuestra reserva humana está amenazada" por la "alta y creciente proporción de niños" que nacen de madres adolescentes en las "clases sociales cuatro y cinco". Lo que resultaba ofensivo era la idea de la eugenesia, es decir, la mejora de la raza mediante la cría selectiva para la fuerza, la salud o la inteligencia. Flight no dijo nada de eso. Sin embargo, la mera sombra de la asociación de palabras desvía el debate sobre la política fiscal y de prestaciones sociales hacia un ritual de caza de herejías. Dijo que la política diseñada para aliviar la pobreza infantil tiene un efecto perverso al animar a las personas que reciben prestaciones a tener más hijos de los que tendrían en caso contrario. Así lo han demostrado varios estudios académicos, entre ellos uno reciente del intachable Instituto de Estudios Fiscales. En diciembre de 2008 publicó un documento titulado "¿Afecta la reforma del bienestar a la fertilidad?". Apenas tuvo repercusión en la prensa, por razones que podrían interesar a los psicólogos sociales, porque constató que, desde que los laboristas aumentaron las prestaciones por hijos en 1999, "se produjo un aumento de los nacimientos (en torno al 15%) en el grupo afectado por las reformas". No es eugenista señalar que esto puede tener consecuencias indeseables. O, como dice Flight, de forma bastante suave, "no es muy sensato". Gran parte del problema es que Tony Blair hizo una promesa de "acabar con la pobreza infantil" que no era realizable, pero que no podía ser criticada</w:t>
      </w:r>
    </w:p>
    <w:p>
      <w:r>
        <w:rPr>
          <w:b/>
          <w:color w:val="FF0000"/>
        </w:rPr>
        <w:t xml:space="preserve">id 230</w:t>
      </w:r>
    </w:p>
    <w:p>
      <w:r>
        <w:rPr>
          <w:b w:val="0"/>
        </w:rPr>
        <w:t xml:space="preserve">Seis cosas que puedes hacer hoy para ahorrar dinero La semana pasada hice la dieta "Special K". No puedo decirte si funciona, porque después de unas cuatro horas me moría de hambre y decidí que no era para mí. Es esa época del año en la que miles de personas se ponen a dieta y hacen ejercicio como locos para intentar lucir bien en la playa más adelante en el verano. ¿Pero qué hay de aplicar esa dieta del bikini a tus asuntos financieros? He aquí un rápido plan de salud de seis puntos que debería poner sus finanzas en forma: 1. El chequeo El primer paso es someterse a un exhaustivo chequeo de salud financiera. Sólo entonces podrá saber lo que tiene que hacer a continuación. ¿Sabes lo horrible que es subirse a la báscula? Pues puede ser igual de desagradable, pero tienes que abrir todos esos extractos bancarios. Utiliza esta calculadora de estado de cuentas para saber exactamente en qué situación te encuentras, y luego elabora un presupuesto basado en tus ingresos y gastos. También es buena idea averiguar cuál es tu calificación crediticia, para saber qué préstamos, tarjetas de crédito y otros productos financieros te pueden aceptar. Puedes obtener un informe de crédito gratuito en Experian. Sólo recuerda cancelar el contrato antes de que termine el periodo de prueba de 30 días, para evitar que te cobren en el futuro. 2. Elimina la basura A continuación, tienes que eliminar todos esos productos financieros (y hábitos) poco saludables, igual que eliminarías el chocolate, los pasteles y las patatas fritas. 3. Por supuesto, cambiar tus hábitos de gasto no te sacará de la deuda inmediatamente. Si estás endeudado en este momento, piensa en cambiar a productos de crédito más saludables hoy mismo. Por ejemplo, podrías reducir drásticamente la cantidad de intereses que pagas por tus deudas pasándolas a una tarjeta de crédito con transferencia de saldo al 0%. El líder del mercado en este momento es la tarjeta Virgin Money, que ofrece un 0% en transferencias de saldo durante 16 meses. Esto significará que puedes centrarte en el pago de tu deuda, en lugar de lidiar con los intereses acumulados, por lo que debería ser posible liquidar tu saldo más rápidamente. 4. Ahora que ha reducido sus gastos y ha tomado medidas para saldar sus deudas, es el momento de empezar a pensar en el ahorro. Al fin y al cabo, estamos en recesión. Si consigues crear un hábito de ahorro a largo plazo, tus finanzas estarán lo suficientemente sanas como para sobrevivir si ocurre lo peor y pierdes tu trabajo. Lo ideal es crear un fondo de emergencia que le dure al menos tres meses de desempleo, preferiblemente más. Para conocer las mejores opciones de cuentas de ahorro, lea Las 20 mejores cuentas de ahorro e ISA. 5. Una dieta drástica puede ayudarle a adelgazar durante uno o dos meses, pero lo más probable es que vuelva a engordar. El mismo principio se aplica a sus finanzas: Reduzca sus gastos hasta el punto de no divertirse, y no será sostenible. Ya sea para mejorar la salud de tu cuerpo o tu saldo bancario, tienes que elaborar una estrategia sensata y a largo plazo que te recompense por tu "buen comportamiento" de vez en cuando. De este modo, es más probable que te ciñas al plan y menos probable que sucumbas a los dramáticos gastos/explosiones alimentarias. 6. Acelerar el proceso Por último, perderá peso más rápidamente si hace ejercicio además de controlar las calorías. Del mismo modo, su situación financiera mejorará más rápidamente si consigue aumentar sus ingresos al mismo tiempo que reduce sus gastos. ¿Te ha gustado? Muestre un poco de amor Comentarios ( 1 ) La huelga del metro me ha hecho coger la bicicleta y venir al trabajo. Si continúo la semana que viene y en adelante, me ahorraré unos 100€ (y espero seguir teniendo la vida y las extremidades intactas). Eso es una cantidad seria de ahorro cada mes...</w:t>
      </w:r>
    </w:p>
    <w:p>
      <w:r>
        <w:rPr>
          <w:b/>
          <w:color w:val="FF0000"/>
        </w:rPr>
        <w:t xml:space="preserve">id 231</w:t>
      </w:r>
    </w:p>
    <w:p>
      <w:r>
        <w:rPr>
          <w:b w:val="0"/>
        </w:rPr>
        <w:t xml:space="preserve">Murciélagos en el campanario Significado Loco; excéntrico. Origen Los murciélagos son, por supuesto, los mamíferos que vuelan de forma errática y los "campanarios" son torres de campanas, que a veces se encuentran en la parte superior de las iglesias. La expresión "murciélagos en el campanario" se refiere a alguien que actúa como si tuviera murciélagos volando alrededor de su parte más alta, es decir, su cabeza. Parece una frase de la vieja Inglaterra y, desde luego, tiene la imaginería necesaria para encajar en cualquier novela gótica basada en casas parroquiales o castillos con torreones ingleses. De hecho, procede de Estados Unidos y no es especialmente antigua. Todas las primeras citas son de autores estadounidenses y datan de principios del siglo XX; por ejemplo, este fragmento del periódico de Ohio The Newark Daily Advocate , de octubre de 1900: Para sus cientos de amigos y conocidos de Newark, estos ataques puriles [sic] y sin sentido contra el Honorable John W. Cassingham son similares a los vapores del tipo con una gran bandada de murciélagos en su campanario". Ambrose Bierce, también estadounidense, utilizó el término en un artículo para Cosmopolitan Magazine , en julio de 1907, describiéndolo como una nueva curiosidad: "Estaba especialmente encantado con la frase 'murciélagos en el campanario', e indudablemente la sustituiría por 'poseído por el diablo', el diagnóstico escritural de la locura". El uso de "murciélagos" y "batey" para denotar un comportamiento extraño se originó más o menos al mismo tiempo que "murciélagos en el campanario" y los términos están claramente relacionados. Una vez más, los primeros autores que utilizaron las palabras son estadounidenses: A lo largo de los años ha habido varios intentos de asociar el término "batty" con varias personas llamadas Batty o Battie, especialmente el médico del siglo XVIII William Battie. Fue director del Bethlem Hospital, también conocido como Bedlam, y médico del St Luke's Hospital for Lunaticks, donde escribió A Treatise on Madness . A pesar de estas ilustres credenciales, fueron los murciélagos y no Battie los causantes de que se llamara "batty" a los atolondrados. Me siento obligado en este punto a añadir una respuesta al flujo constante de correos electrónicos que recibo de personas que leen esta página y me envían la noticia de que me he equivocado y que "murciélagos en el campanario" deriva de un inventor victoriano llamado Batson, que patentó un ataúd de seguridad que estaba rematado con un dispositivo tubular que contenía una campana. El objetivo del invento era evitar un entierro prematuro y llegó a conocerse como el "Campanario Batson". Mis corresponsales sugieren que éste es el origen de la frase. Si la historia es de algún modo correcta, y francamente dudo de casi todas sus partes, se refiere al nombre Bateson y no al habitualmente citado Batson. En su novela The Great Train Robbery (El gran robo del tren), Michael Crichton lo incluye: En 1852, George Bateson recibió una patente para el Dispositivo de Reanimación de la Vida Bateson, descrito como "un mecanismo muy económico, ingenioso y fiable, superior a cualquier otro método, y que promueve la paz mental entre los afligidos en todas las estaciones de la vida". En 1859, la reina Victoria le concedió una O.B.E. Las novelas son, por supuesto, obras de ficción, pero es esta novela la que parece ser el origen de la creencia en el "Campanario de Bateson". Por si acaso la historia tiene alguna base fáctica, he investigado un poco al respecto. ¿Existió Bateson? El exhaustivo Oxford Dictionary of National Biography no menciona a ningún George Bateson, algo sorprendente para un destacado inventor que supuestamente recibió la Orden del Imperio Británico. ¿Registró alguna patente? No puedo encontrar ningún registro de la supuesta patente en la Oficina de Patentes del Reino Unido. ¿Se le concedió la Orden del Imperio Británico? No, no lo fue. La reina Victoria no concedió a Bateson, ni a nadie, la OBE, murió 16 años antes de que se inaugurara la OBE. Dejando a un lado si Bateson (no Batson) patentó un ataúd de seguridad, o si incluso existió, ¿qué hay de la supuesta relación entre él, su dispositivo y la frase? En este punto podemos estar seguros: no hay pruebas que respalden dicho vínculo. El origen de "Bat(e)son Belfry" es una fantasía. Sin embargo, es un interesante vínculo etimológico popular entre las frases "murciélagos en el campanario", "salvados por la campana", "el gato" y "el gato".</w:t>
      </w:r>
    </w:p>
    <w:p>
      <w:r>
        <w:rPr>
          <w:b/>
          <w:color w:val="FF0000"/>
        </w:rPr>
        <w:t xml:space="preserve">id 232</w:t>
      </w:r>
    </w:p>
    <w:p>
      <w:r>
        <w:rPr>
          <w:b w:val="0"/>
        </w:rPr>
        <w:t xml:space="preserve">Honda Es una noticia un poco sorprendente. No solemos publicar noticias, pero esta parece bastante importante, y sería una tontería ignorarla. Según una noticia de Reuters, el Gobierno británico acaba de ser comprado por Honda. El acuerdo se cerró esta madrugada y acaba de ser anunciado por el director general del grupo Honda, Ralph Tokana. Según Reuters, Honda se enfrentó a las ofertas de Unilever y del grupo John Lewis, y se cree que ha pagado más de cuatrocientos millones por el gigante de la democracia. Creo que tenemos algunas imágenes aquí ... Corte a Stephen saliendo de un edificio de Whitehall. Cámaras y focos de flash. Hugh en voz en off. ... creemos, muy firmemente, que este fue un precio justo, y que el contribuyente británico ha conseguido un buen trato aquí. Honda ... ¿puedo terminar aquí? Honda se ha comprometido satisfactoriamente a no hacer ningún cambio masivo en la estructura del gobierno durante al menos seis meses, y que sus únicas alteraciones sociales consistirán en convertir Gales en un campo de golf de siete millones de hoyos, y en reemplazar todas las casas y pisos de Gran Bretaña por viviendas de plexiglás. Stephen M. ¿Has probado...? Stephen Sí, yo mismo he probado una de estas vainas, y fue muy ... Phyllida ¿Qué pasa con el desempleo? Stephen Oh, ¿qué pasa con el desempleo? Ustedes, están obsesionados... cada vez que surge algún cambio, alguna nueva idea que realmente podría hacer un poco de bien a este país, es el mismo viejo "¿Qué pasa con el desempleo?" Quiero decir, cambiar el registro de sangrado, ¿no? Sí, habrá algo de desempleo. Honda ha señalado que realmente no necesitamos 620 personas en la Cámara de los Comunes, por ejemplo. Invertirán en una nueva máquina legislativa guiada por láser... Stephen M. ¿Así que no habrá ningún órgano elegido? Stephen ¡Oh, vamos! Alégrate, ¿no? Es un cumplido: demuestra que este gobierno, como siempre hemos afirmado, es una propuesta atractiva para nuestros clientes. Es un buen trato para Gran Bretaña, un buen trato... Volvemos al estudio. Hugh Bueno, creo que debo decir en este punto, que todo eso fue inventado. Honda no ha comprado realmente al Gobierno británico. Es una idea completamente tonta. Se levanta y corre hacia una cámara y se asoma al objetivo. ¿O no? Vox Pop Hugh Le dije al capitán que tuviera cuidado con esos icebergs, porque muchos de ellos son mucho más grandes bajo el agua de lo que parecen en la superficie, pero no, sólo tenía que seguir adelante, presumiendo ante todas las mujeres, así que, obviamente, golpe. Un gran agujero en el costado, se hundió en menos de diez minutos. Huevo en la cara, digo yo.</w:t>
      </w:r>
    </w:p>
    <w:p>
      <w:r>
        <w:rPr>
          <w:b/>
          <w:color w:val="FF0000"/>
        </w:rPr>
        <w:t xml:space="preserve">id 233</w:t>
      </w:r>
    </w:p>
    <w:p>
      <w:r>
        <w:rPr>
          <w:b w:val="0"/>
        </w:rPr>
        <w:t xml:space="preserve">Páginas Miércoles, 10 de octubre de 2012 Kobe Bryant: "Dwight Howard va a ser uno de los mejores pívots de todos los tiempos" Vaya, qué lejos ha llegado Kobe Bryant desde aquella noche en Colorado. Acosado durante años por su actitud de prima donna, sus luchas internas, su disputa con Shaw y su (aparente) chulería y petulancia general, Kobe parecía ser una persona que se desviaba en casi todos los sentidos. Ahora, después de renovar su marca, ganar varios campeonatos de la NBA en solitario y cortejar a Steve Nash, Kobe Bryant defendía a Dwight Howard. "Quiero decir, Dwight va a ser uno de los mejores centros de todos los tiempos", dijo el martes . "No decir nada más que es risible". Howard ha estado bajo el punto de mira desde que llegó a Lotus Land porque Shaq le ha puesto ahí. Shaq arremetió contra Dwight la semana pasada , diciendo que estaba detrás de Andrew Bynum y Brook López cuando se trata de centros activos. La larga aversión personal de Shaq por Dwight hace que esa afirmación no sólo sea inexacta, sino obviamente tendenciosa. En el programa First Take de ESPN, Skip y Stephen A. reflexionaron sobre su encuesta pública, en la que el 52,4% de los encuestados dijo que Dwight Howard no terminará su carrera como uno de los mejores pívots de todos los tiempos. "Permítanme asegurarme de que estoy en lo cierto", comenzó Stephen A. "Dice que el 52% dijo que no, ¿es eso correcto? Ese 52% de la gente no sabe de qué demonios está hablando... Kobe Bryant está absoluta y positivamente en lo cierto sobre el potencial que existe en Dwight Howard". Como era de esperar, Skip Bayless no estuvo de acuerdo. Es First Take, después de todo. "A Kobe, le digo que es una tontería", dijo, con un débil intento de rima. "Me doy cuenta, Kobe, de que sólo estás defendiendo a tu nuevo compañero de equipo del antiguo... Tienes un Kareem, y tienes un Russell, y tienes un Wilt, y tienes un Shaquille. "Poner a Dwight Howard en la misma frase que Shaquille O'Neal es casi tan blasfemo y absurdo como poner a LeBron en la misma frase que Michael Jordan". De alguna manera, parece que ambos no entendieron el punto, pero eso pasa... es First Take , después de todo.</w:t>
      </w:r>
    </w:p>
    <w:p>
      <w:r>
        <w:rPr>
          <w:b/>
          <w:color w:val="FF0000"/>
        </w:rPr>
        <w:t xml:space="preserve">id 234</w:t>
      </w:r>
    </w:p>
    <w:p>
      <w:r>
        <w:rPr>
          <w:b w:val="0"/>
        </w:rPr>
        <w:t xml:space="preserve">Si no hay nada más, explica el reciente golpe del WSJ contra Egan, sólo para que pueda hacer el registro público en la documentación de la SEC. En otras noticias, esto seguramente enseñará a cualquier otra agencia de calificación a rebajar la calificación de EE.UU. no una vez (por delante de todos los demás, bueno el S&amp;P), sino dos veces (y JP Morgan también). Mientras tanto, la SEC sigue sin tener ni idea de cuál es la definición de liquidez, y continúa negándose a tomar cualquier acción contra el comercio de alta frecuencia, a presentar cargos penales contra cualquier banquero, o para el caso, a hacer cualquier cosa que pueda poner en peligro sus futuras carreras de personal como séptimo asistente del consejo general en varias empresas rescatadas de Wall Street. Ahora esperamos las noticias de que Fitch y Moody's recibirán una bonificación en efectivo de la SEC por no rebajar la calificación de EE.UU. presentando adecuadamente sus solicitudes de regulación. Un abogado de alto nivel de la sede de la SEC en Washington pasaba hasta ocho horas al día accediendo a porno en Internet, según el informe, que aún no se ha hecho público. Cuando llenó todo el espacio de su ordenador gubernamental con imágenes pornográficas, descargó más en CD y DVD que se acumularon en cajas en sus oficinas. Una contable de la SEC intentó acceder a sitios web pornográficos 1.800 veces en un periodo de dos semanas y tenía 600 imágenes pornográficas en el disco duro de su ordenador. Otro contable de la SEC utilizó su ordenador emitido por la SEC para subir sus propios vídeos sexualmente explícitos a sitios web porno a los que se unió. Y otro contable de la SEC intentó acceder a sitios web pornográficos 16.000 veces en un solo mes. En un caso, según el informe, un empleado intentó cientos de veces acceder a sitios pornográficos y se le denegó el acceso. Cuando utilizó una unidad flash, logró eludir el filtro para visitar un "número significativo" de sitios pornográficos. El empleado también dijo que desactivó deliberadamente un filtro de Google para acceder a sitios inapropiados. Después de que la dirección le informara de que perdería su trabajo, el empleado dimitió. Un informe similar de la SEC, correspondiente a los meses de octubre de 2008 a marzo de 2009, afirmaba que un supervisor regional de Los Ángeles accedía e intentaba acceder a sitios web pornográficos y sexualmente explícitos hasta dos veces al día desde su ordenador de la SEC durante el horario de trabajo. El problema del porno comenzó cuando la economía se derrumbó El informe concluye que la mayoría de los casos comenzaron en 2008, justo cuando el sistema financiero empezó a derrumbarse, y el problema no se ha detenido. El caso más reciente citado en el informe ocurrió hace cuatro semanas. "Créanme, estos tipos son adictos", dijo Mike Leahy, autor del libro "Porn Nation". "Esto no va a terminar hasta que se sepa que alguien realmente le pone un freno". Argentina multa a más economistas por las estimaciones de inflación ...Funcionarios del gobierno niegan que las multas supongan una censura, diciendo que quieren que los argentinos tengan acceso a "buenos datos." El portavoz del Ministerio de Economía no pudo ser localizado para hacer comentarios. Las multas han silenciado a algunos economistas y han llevado a otros a abstenerse de hablar abiertamente con los medios de comunicación. Citando la presión del gobierno, la consultora Economía y Regiones dijo el mes pasado que ya no hará públicas sus estimaciones de inflación... Estados Unidos acusa a más economistas por las calificaciones soberanas ...Funcionarios del gobierno niegan que las acusaciones supongan censura, diciendo que quieren que los estadounidenses tengan acceso a "buenos datos". No fue posible contactar con el portavoz del Ministerio de Economía para que hiciera comentarios. Las acusaciones han silenciado a algunos economistas y han hecho que otros se abstengan de hablar abiertamente con los medios de comunicación. Citando la presión del gobierno, la empresa de calificación Egan-Jones dijo que ya no hará públicas sus calificaciones de la deuda soberana... Y si esta y otras historias no le dicen nada, esto debería hacerlo.  No hay salida para los Estados Unidos, vamos a tener una implosión económica que hará que la Gran Depresión parezca una corrección de viernes por la tarde. Es mucho más que eso, la mayoría de ellos sólo están esperando a ser contratados por una firma importante para que les enseñen a mantenerse alejados de las auditorías y de las banderas que aparezcan, si es que las hay.  ¿De verdad crees que estos chicos de la Ivy League entran en el servicio federal cuando ven a sus amigos que tienen suerte y consiguen el trabajo de 1,5 millones de dólares y más.  Ellos no pudieron conseguir el trabajo soñado al principio y por eso están esperando y esperando ser notados por una gran firma.  Y algunos están haciendo los 20 años y fuera y luego van al sector privado a las mismas empresas que investigaron. La gente olvida que cuando Bernanke daba valoraciones sobre la economía, la vivienda y la evolución futura también actuaba como agencia de calificación. Ahora que sus pronósticos sobre la vivienda y la</w:t>
      </w:r>
    </w:p>
    <w:p>
      <w:r>
        <w:rPr>
          <w:b/>
          <w:color w:val="FF0000"/>
        </w:rPr>
        <w:t xml:space="preserve">id 235</w:t>
      </w:r>
    </w:p>
    <w:p>
      <w:r>
        <w:rPr>
          <w:b w:val="0"/>
        </w:rPr>
        <w:t xml:space="preserve">Comparte esto: Según la información mínima que aparece en la descripción de YouTube de este vídeo viral involuntariamente cómico, parece que el productor de cine y guionista Ron Senkowski estaba "caminando entre reuniones de financiación de películas" en la ciudad de Nueva York el jueves cuando captó este caso de matonismo mutuo entre un par de tipos de Wall Street que esperaban un taxi. En el vídeo vemos a dos hombres bien vestidos de edad indeterminada abofeteándose, empujándose y luego forcejeando hasta que uno de ellos finalmente gana y da un portazo a la puerta amarilla. La cámara se aleja tristemente, como si el Sr. Senkowski sacudiera la cabeza con tristeza ante el estado de la humanidad. Esperamos las siguientes versiones en cámara lenta de esta obra maestra al ritmo de "New York, New York" en un futuro próximo.</w:t>
      </w:r>
    </w:p>
    <w:p>
      <w:r>
        <w:rPr>
          <w:b/>
          <w:color w:val="FF0000"/>
        </w:rPr>
        <w:t xml:space="preserve">id 236</w:t>
      </w:r>
    </w:p>
    <w:p>
      <w:r>
        <w:rPr>
          <w:b w:val="0"/>
        </w:rPr>
        <w:t xml:space="preserve">How-To Geek He escrito anteriormente sobre una forma de activar o desactivar UAC desde la línea de comandos . Este es un método más sencillo que puedes utilizar para hacer lo mismo desde la interfaz gráfica de Windows 7 o Vista. Para recapitular mi artículo anterior, el UAC es Molesto. Nota: Desactivar el UAC conducirá a un sistema menos seguro, así que está advertido. Desactivar UAC en Windows Vista Abre el Panel de Control y escribe "UAC" en el cuadro de búsqueda. Verás un enlace para "Activar o desactivar el control de cuentas de usuario (UAC)": En la siguiente pantalla deberás desmarcar la casilla "Usar el control de cuentas de usuario (UAC)", y luego hacer clic en el botón Aceptar. Tendrás que reiniciar tu ordenador antes de que los cambios surtan efecto, pero ya deberías haber acabado con los molestos avisos. Desactivar UAC en Windows 7 Windows 7 hace mucho más fácil lidiar con la configuración de UAC, y de hecho no tienes que desactivar completamente UAC si no quieres. Sólo tienes que escribir UAC en el menú de inicio o en el cuadro de búsqueda del Panel de control. Puedes simplemente arrastrar el control deslizante hacia arriba o hacia abajo, dependiendo de la frecuencia con la que quieras ser alertado. Si lo arrastras hasta el fondo, lo habrás desactivado por completo. Windows 8 puede ser confuso, pero ahora puedes leer nuestra completa guía que lo explica todo de forma sencilla. Hay más de mil capturas de pantalla e imágenes en el libro para ayudarte a entender la navegación por Windows 8, y casi mil páginas de contenido para que no haya nada que no entiendas. Además, está escrito en el clásico estilo How-To Geek con el que estás familiarizado. Sí, es molesto, pero eso es sólo porque como usuarios de Windows no estamos acostumbrados a tener que pensar realmente en cuestiones de seguridad, y como tal hemos tenido todos los problemas de los últimos años. Los críticos critican continuamente a Microsoft por no hacer más por la seguridad del sistema operativo y, sin embargo, cuando lo intentan, aparecen numerosos artículos como éste en los que se anima a la gente a desactivar estas funciones. No digo que el usuario medio no haga clic en Aceptar en un cuadro de diálogo de UAC (después del décimo) sin leerlo, lo que anula cualquier beneficio, pero al menos anima a la mayoría de los usuarios a pensar antes de hacer clic (y crea una mayor conciencia de las implicaciones de seguridad). Creo que también ayuda a los usuarios avanzados (más de lo que les gustaría admitir), ya que si alguna aplicación desconocida de repente necesita elevar sus privilegios y realizar comandos de operación de archivos, entonces alerta a dicho usuario avanzado de que posiblemente haya un troyano suelto. Una cosa que una proporción significativa de los críticos de Vista/UAC tienden a olvidar es que una vez que el sistema operativo, los controladores y el software básico están instalados (lo que sería el caso de un PC medio comprado), estos cuadros de diálogo UAC son mucho menos frecuentes. Si a esto le añadimos la inevitable reescritura de las aplicaciones post-Vista, para que estén codificadas correctamente (de forma que no requieran privilegios de administrador innecesariamente y estén firmadas digitalmente, etc.), los usuarios verán el aviso UAC con mucha menos frecuencia cuando utilicen el software del día a día en sus PCs. De todos modos, para aquellos que han leído todo el camino - gracias - y realmente piensan en las implicaciones antes de desactivar el UAC. Estoy absolutamente de acuerdo contigo en que desactivar el UAC para los usuarios normales es probablemente una mala idea. Creo que el UAC para los usuarios normales está bien... es sólo que es odioso que tenga una cuenta de administrador y todavía me pregunte cada pocos segundos. Al menos, si lo hubieran hecho más como en Ubuntu, donde introduzco mi contraseña una vez en el diálogo tipo "UAC", y luego se queda bien durante unos minutos... eso no sólo lo toleraría, sino que estaría muy contento. Información muy útil de hecho - pero aún más fresco sería para desactivar esta comprobación sólo para aplicaciones seleccionadas (por ejemplo, SQL Server desde para iniciar y detener lo que necesita para iniciar Management Studio en el modo de administración ... y en el entorno de desarrollo que necesita este bastante a menudo) y mantener el nivel de seguridad más alto para el resto creo UAC debe estar apagado no importa qué. usted no lo necesitaba en XP así que ¿por qué vista. Mi hermana trató de acostumbrarse al UAC y terminó permitiendo que un virus entrara en su computadora porque se acostumbró a hacer clic en permitir cada maldita cosa que hacía. Si tienes antivirus y antispyware entonces por qué necesitas UAC. Incluso los usuarios normales como yo no lo necesitamos. Hayu: deberías haber informado a la gente de la versión de Vista que tienes.</w:t>
      </w:r>
    </w:p>
    <w:p>
      <w:r>
        <w:rPr>
          <w:b/>
          <w:color w:val="FF0000"/>
        </w:rPr>
        <w:t xml:space="preserve">id 237</w:t>
      </w:r>
    </w:p>
    <w:p>
      <w:r>
        <w:rPr>
          <w:b w:val="0"/>
        </w:rPr>
        <w:t xml:space="preserve">el servidor de microsoft dynamics crm especificado no está disponible. asegúrese de que la url es correcta En primer lugar, parece que hay muchos mensajes en este foro y en otros con respecto al error anterior.  Después de varias horas de búsqueda y de no encontrar ninguna respuesta sólida por parte de nadie, incluyendo a Microsoft, me veo obligado a publicar aquí. De hecho, puedo acceder a través de IE.  No tengo ninguna configuración de Proxy en IE, tampoco tengo ningún cortafuegos en el camino, ya que está en mi LAN local, todos los puertos y todos los servicios son de confianza.  También he utilizado el nombre completo, es decir, uk-crm1:5555/companyname Estoy utilizando la misma instalación de cliente de Outlook CRM como tengo en muchos otros ordenadores portátiles alrededor de esta oficina, y funcionan bien.  Así que debe ser específico del portátil.  No voy a descargar la última instalación basada en esto ya que creo que no es válida. He desinstalado y limpiado los archivos de programa y el registro de todo lo relacionado con CRM y luego he vuelto a instalarlo, pero no he tenido suerte. ¡Respuestas Sé que es un tiempo sin embargo me las arreglé para resolver este problema!  Sin reconstruir el PC. Era una configuración de Internet Explorer que estaba causando el problema. Debido a que el portátil se utilizó como una máquina DEMO al principio, la empresa consultora cambió la configuración de IE para solicitar un nombre de usuario y una contraseña (Opciones de IE, Seguridad, configuración personalizada, desplácese hasta la parte inferior) esto se estableció en cualquiera de las zonas. Yo estaba al tanto de esto y había hecho los cambios para usar automáticamente el inicio de sesión, etc.  Sin embargo, seguía pidiéndome el nombre de usuario y la contraseña cada vez que quería acceder al CRM a través de IE (cada nueva sesión lo hacía).  Yo había descartado esto como cualquier acceso a Internet en la oficina necesita autenticación de dominio como muchos otros sitios.  Así que asumí (no es bueno asumir) que era esa autenticación y no la autenticación para el servidor de CRM. Así que, lo que hice fue restablecer completamente toda la configuración de IE a los valores predeterminados.  Bajo y he aquí el cliente CRM ahora se instala.  Creo que el error fue lanzado como cuando se trató de acceder a la url que estaba esperando que la autenticación, no lo consiguió como su parte de la configuración no pediría, a continuación, el tiempo de espera y a través de la "no puedo encontrar" error. Así que esta solución podría ser muy específica para mí.  Sin embargo, restablecer la configuración de IE es otra cosa que se puede intentar para detener este error.  Además, si está utilizando la autenticación de dominio para el acceso a la web, asegúrese de ir a la web, para que el proceso de autenticación se complete ANTES de intentar configurar CRM sin conexión. La aplicación CRM en el servidor necesita ser un IFD (Internet facing). Tiene que exponer la aplicación CRM a Internet. Una vez hecho esto, intente acceder utilizando la URL de Internet. Proporcione la URL mientras configura el CRM en outlook. Esto debería funcionar. He probado los comandos ipconfig, sin embargo esto no ha funcionado.  Para tu información, este portátil tiene una dirección IP basada en su dirección MAC.  No estoy seguro de que ese sea el problema. Neerav Shah - Este servidor CRM sólo está disponible en una LAN local.  ¡Somos una empresa de salud y si pusiera este servidor en la web me dispararían en el sitio!  :)  También añadiendo a esto, no creo que hacer cambios en el servidor vaya a resolver este problema ya que tengo MUCHOS portátiles que lo utilizan sin ningún problema, utilizan una VPN para establecer la conexión a la LAN y luego el CRM a través de outlook. Estoy pensando que hay algo con la instalación de este portátil, se utilizó una demo y fue en una etapa configurado para no utilizar las cosas fuera de línea.  Sin embargo, he eliminado (hasta donde yo sé) todo el software y he borrado los directorios.  No estoy muy seguro de si tengo todos los hacks del registro. He intentado eso también, sin embargo he leído en alguna parte que como usted está usando AD para la autenticación que se ven obligados a utilizar los nombres DNS no IP.  Esto es lo mismo para lo que se refiere a Internet.  Esto en mi opinión es un poco de una falla en CRM.  Especialmente para el acceso remoto.  Tienes que registrar un nombre de dominio a precio de coste si quieres ponerlo ahí fuera, por así decirlo. Es diferente para nosotros, ya que las leyes del Reino Unido son muy estrictas con la confidencialidad de los pacientes, por lo que no puedo hacerlo hasta que haya gastado una pequeña fortuna en la infraestructura ....., pero eso está muy lejos en el futuro. Creo que voy a tener que reconstruir el portátil para ver si eso lo arregla. Sé que ha pasado un tiempo, pero he conseguido resolver este problema.  Sin reconstruir el PC. Era una configuración de Internet Explorer que estaba causando el problema. Debido a que el portátil se utilizó como una máquina DEMO al principio, la empresa consultora cambió la configuración de IE para pedir un nombre de usuario y contraseña (Opciones de IE</w:t>
      </w:r>
    </w:p>
    <w:p>
      <w:r>
        <w:rPr>
          <w:b/>
          <w:color w:val="FF0000"/>
        </w:rPr>
        <w:t xml:space="preserve">id 238</w:t>
      </w:r>
    </w:p>
    <w:p>
      <w:r>
        <w:rPr>
          <w:b w:val="0"/>
        </w:rPr>
        <w:t xml:space="preserve">Roger : Bienvenido. El Instituto de Formación Agrícola de Telford comenzó en 1964 y el año pasado se fusionó con la Universidad de Lincoln. Me habla del potencial de la fusión el Director de la División de Telford de la Universidad de Lincoln, el Profesor Asociado Charley Lamb. Charley, bienvenido al programa. Gracias por hablar con nosotros. Charley : Está bien Roger. Roger : ¿Puede hacernos un breve resumen de la historia de Telford? Charley : Comenzó en el 63, en virtud de una ley del Parlamento, la Ley de Telford. Los primeros estudiantes llegaron en el 64 y desde entonces ha funcionado bajo diferentes tipos de estructuras en el sentido de ser un instituto de formación agrícola autónomo hasta el momento en que se convirtió efectivamente en un politécnico en 1990 y fue el politécnico más pequeño de Nueva Zelanda. Y después de eso Lincoln se involucró con él en 2010 y se convirtió en una división de Lincoln el 1 de enero de 2011. Charley : Sí. Es un instituto de formación agrícola convencional en el sentido de enseñar agricultura. Obviamente eso tiene hilos aquí en Telford con nuestra granja de novecientas cincuenta hectáreas. Tenemos vacas, ciervos y ovejas, por lo que tiene un enfoque agrícola tradicional, pero además Telford se ha ampliado a las áreas de equinos, apicultura, horticultura y silvicultura, por lo que somos realmente, para usar el lenguaje moderno, un centro de formación de la industria primaria, más que un centro de formación agrícola. Roger : ¿Qué ha supuesto para Telford la relación con la Universidad de Lincoln? Charley : Creo que más que Lincoln, ofrece a Nueva Zelanda una gran oportunidad de concentrar realmente su formación en la industria de la tierra desde el primer al décimo nivel. Así que lo mejor que tenemos es la integración perfecta de los niveles uno a diez, que ofrece muchas más oportunidades a las personas que quieren trabajar en el sector primario desde el punto de vista de la formación y los itinerarios, así que es muy emocionante. Roger: ¿Qué es el escalonamiento? Charley: Bueno, la idea del escalonamiento es dar a las personas que tienen un interés en un área particular la oportunidad de comenzar esa formación bastante pronto y luego avanzar, dándoles la oportunidad de seguir progresando a medida que se emplean. Por ejemplo, pueden ser empleados inicialmente como trabajadores del sector lácteo y convertirse en gestores de rebaños, lo que les da la oportunidad de realizar una formación de nivel 4 y 5, y más adelante pueden ir a la universidad para obtener una titulación, por lo que se considera más una oportunidad de formación, ya que hoy en día la formación, en todos los aspectos de la vida, es un ejercicio que dura toda la vida, no sólo cuando se es joven. Roger: Telford ha entrado en la era tecnológica. ¿Qué significa eso para los estudiantes de otros lugares de Nueva Zelanda? Charley : Aunque tenemos entre cien y doscientos estudiantes al año que pasan por el campus de aquí, en realidad capacitamos a entre seis y ocho mil estudiantes en otras partes de Nueva Zelanda a través de entregas subcontratadas. Pero también enseñamos en las escuelas. Tenemos una unidad de videoconferencia que imparte clases en las escuelas quince horas a la semana en las áreas de equinos, agricultura y horticultura. También somos muy fuertes en el programa STAR en los institutos. Tenemos unos mil alumnos en STAR, por lo que los vínculos con la comunidad son muy fuertes. El aprendizaje electrónico y las videoconferencias han sido uno de los pilares de Telford durante los últimos siete u ocho años, por lo que estamos muy adelantados. Roger: Ha hablado de que la producción de alimentos se está convirtiendo en el centro de atención, en contraposición a la agricultura en sí misma. ¿Significa esto una nueva dirección para el centro? Charley : No sé si se trata de un cambio de dirección, ya que el mundo se enfrenta a un gran desafío para el año 2050, cuando habrá nueve mil millones de personas. Habrá una enorme demanda de producción de proteínas, que es realmente el pilar de Nueva Zelanda y la razón por la que seguimos generando una proporción tan alta de nuestros ingresos en divisas. Así que 2050 es la fecha para la que tenemos que prepararnos, no mañana ni el año que viene. Y eso significa que tenemos que empezar a pensar realmente en la producción agrícola en un sentido mucho más amplio y lo que nos está controlando en todo el mundo ahora es el enfoque GAP, o Buenas Prácticas Agrícolas. Nuestros productos estarán sujetos a las políticas de BPA en Europa y América del Norte, así que para introducir los productos en esos países, vamos a tener que producir nuestros productos bajo una filosofía de buena producción agrícola. Y eso empieza en Telford. Comienza en las áreas de formación, donde tenemos que tratar cosas como la salud y la seguridad, la gestión del agua, la gestión de los efluentes como partes reales de la producción y dejar de tratarlas como un ejercicio de cumplimiento. La realidad es que el rastro</w:t>
      </w:r>
    </w:p>
    <w:p>
      <w:r>
        <w:rPr>
          <w:b/>
          <w:color w:val="FF0000"/>
        </w:rPr>
        <w:t xml:space="preserve">id 239</w:t>
      </w:r>
    </w:p>
    <w:p>
      <w:r>
        <w:rPr>
          <w:b w:val="0"/>
        </w:rPr>
        <w:t xml:space="preserve">Se ha hablado mucho de la llamada telefónica de Joe Giudice con una mujer misteriosa - que apareció en un episodio de The Real Housewives of New Jersey cuando la pandilla se dirigió a Napa - pero ¿con quién estaba hablando realmente el Sr. Giudice? Aunque Joe le dijo a su mujer Teresa Giudice que estaba hablando con uno de sus trabajadores que no habla inglés, está claro que no era el caso, ya que se escuchó la voz de una mujer diciendo "Hi baby" al otro lado del teléfono. Lo sentimos, Juice Joe, pero no creemos que haya forma de engañar a Tre para que piense que sus empleados le llaman "baby". Algunas fuentes han especulado que Joe estaba, de hecho, conversando con su amante, pero todavía no hemos confirmado la identidad de la mujer misteriosa, Sin embargo, durante la segunda parte del reencuentro de la cuarta temporada, Andy Cohen pidió a Joe que revelara con quién estaba hablando, y Joe se aferró a su historia original de que estaba chateando con un compañero de trabajo llamado Albie, y un repartidor que no hablaba inglés</w:t>
      </w:r>
    </w:p>
    <w:p>
      <w:r>
        <w:rPr>
          <w:b/>
          <w:color w:val="FF0000"/>
        </w:rPr>
        <w:t xml:space="preserve">id 240</w:t>
      </w:r>
    </w:p>
    <w:p>
      <w:r>
        <w:rPr>
          <w:b w:val="0"/>
        </w:rPr>
        <w:t xml:space="preserve">Hitos electorales - Calendario para los indígenas australianos La sociedad aborigen se regía por leyes consuetudinarias transmitidas por los seres ancestrales creativos 1770 El capitán Cook reclamó la mitad oriental del continente australiano para Gran Bretaña. 1788 Comienza la colonización europea de Australia. Al colonizar Australia, el gobierno británico utilizó el término Terra Nullius (que significa tierra de nadie) para justificar el despojo de los pueblos indígenas. Los sistemas tradicionales aborígenes de propiedad tribal de la tierra no fueron reconocidos ni admitidos. 1829 La soberanía británica se extendió a toda Australia: todos los nacidos en Australia, incluidos los aborígenes y los isleños del Estrecho de Torres, se convirtieron en súbditos británicos por nacimiento 1843 Se celebraron las primeras elecciones parlamentarias en Australia (para el Consejo Legislativo de Nueva Gales del Sur). El derecho de voto se limita a los hombres con una propiedad libre valorada en 200 o a un cabeza de familia que pague un alquiler de 20 al año 1850 + Las colonias australianas se autogobiernan: todos los súbditos británicos varones adultos (21 años) tienen derecho a votar en Australia Meridional desde 1856, en Victoria desde 1857, en Nueva Gales del Sur desde 1858 y en Tasmania desde 1896. Esto incluía a los indígenas, pero no se les animaba a inscribirse. Queensland obtuvo el autogobierno en 1859 y Australia Occidental en 1890, pero estas colonias negaron el voto a los indígenas 1885 La Ley Electoral de Queensland excluyó a todos los indígenas del voto 1893 La ley de Australia Occidental negó el voto a los indígenas 1895 Todas las mujeres adultas de Australia Meridional, incluidas las indígenas, 1901 La Constitución de la Commonwealth entró en vigor: el artículo 41 se interpretó como la denegación del voto a todos los indígenas, excepto a los inscritos en las listas estatales 1902 El primer Parlamento de la Commonwealth aprobó la Ley de Franquicia de la Commonwealth de 1902, que fue progresista para su época al conceder el voto tanto a hombres como a mujeres. Sin embargo, excluía específicamente a "cualquier aborigen nativo de Australia, Asia, África o las islas del Pacífico, excepto Nueva Zelanda" del derecho de voto de la Commonwealth, a menos que ya estuviera inscrito en un estado. El derecho de voto de los aborígenes se redujo aún más en la práctica al admitir sólo a los aborígenes ya inscritos en un estado en 1902. 1915 Queensland introdujo el voto obligatorio. Posteriormente se introdujo en todas las demás jurisdicciones 1920 La Ley de Nacionalidad de la Commonwealth negó el voto a las personas de origen de las Islas del Mar del Sur, a pesar de ser súbditos británicos 1922 La normativa del Territorio del Norte excluyó a los indígenas del voto. 1925 Los nativos de la India británica obtuvieron el voto en las elecciones federales australianas 1940 + El profesor AP Elkin, la Asociación de Amigos de los Aborígenes y otros agitaron para mejorar las condiciones de los indígenas y su derecho al voto 1948 La Ley de Nacionalidad y Ciudadanía estableció que todos los nacidos en Australia son ciudadanos de Australia y no súbditos británicos 1949 El derecho al voto en las elecciones federales se extendió a los indígenas que habían servido en las fuerzas armadas, o estaban inscritos para votar en las elecciones estatales. Los indígenas de Queensland, Australia Occidental y el Territorio del Norte seguían sin poder votar en las elecciones de su propio estado/territorio 1957 En virtud de la Ordenanza de Bienestar del Territorio del Norte, casi todos los indígenas del Territorio del Norte fueron declarados "pupilos del estado" y se les negó el voto 1962 La Ley Electoral de la Commonwealth establecía que los indígenas debían tener derecho a inscribirse y votar en las elecciones federales, incluidas las del Territorio del Norte, pero la inscripción no era obligatoria. A pesar de esta enmienda, la legislación de la Commonwealth prohibía animar a los indígenas a inscribirse para votar. Australia Occidental extendió el voto estatal a los aborígenes. La educación electoral de los aborígenes comenzó en el Territorio del Norte. 1 338 aborígenes se inscribieron para votar en las elecciones del Territorio del Norte 1965 Queensland permitió a los aborígenes votar en las elecciones estatales. Queensland fue el último Estado en conceder este derecho 1967 Un referéndum aprobó el cambio constitucional de la Commonwealth. El artículo 127 de la Constitución fue eliminado en su totalidad. Esta enmienda permitió que los indígenas fueran contados en el censo de la Commonwealth. El artículo 51 de la Constitución se modificó para permitir a la Commonwealth elaborar leyes especiales para los indígenas. Ambas Cámaras del Parlamento aprobaron la ley propuesta por unanimidad, por lo que no se presentó el "No". Más del 90% de los australianos registraron un voto afirmativo y los seis estados votaron</w:t>
      </w:r>
    </w:p>
    <w:p>
      <w:r>
        <w:rPr>
          <w:b/>
          <w:color w:val="FF0000"/>
        </w:rPr>
        <w:t xml:space="preserve">id 241</w:t>
      </w:r>
    </w:p>
    <w:p>
      <w:r>
        <w:rPr>
          <w:b w:val="0"/>
        </w:rPr>
        <w:t xml:space="preserve">Pregunta resuelta ¿Cómo hablar delante de toda mi escuela? Tengo que hacer una asamblea con mi amigo delante de 900 niños. Me pongo rojo sólo por hablar delante de una clase de 25, así que me voy a morir. Si pudieras dar consejos sobre cómo no ponerse rojo y hablar delante de tantos niños, sería genial. Mejor respuesta - Elegida por el autor de la pregunta Sólo tienes que usar un poco de maquillaje - base y esas cosas. El problema es que no se puede hablar de la misma manera que se habla de la misma. Cuando hables, difumina los ojos si puedes e imagina que sólo estás tú en tu casa practicando tu discurso. Mira a los espectadores para que piensen que los estás mirando. Respira profundamente tres veces antes y relájate.</w:t>
      </w:r>
    </w:p>
    <w:p>
      <w:r>
        <w:rPr>
          <w:b/>
          <w:color w:val="FF0000"/>
        </w:rPr>
        <w:t xml:space="preserve">id 242</w:t>
      </w:r>
    </w:p>
    <w:p>
      <w:r>
        <w:rPr>
          <w:b w:val="0"/>
        </w:rPr>
        <w:t xml:space="preserve">Como he dicho en las últimas entradas del blog, mi novela de fantasía urbana El Hambre es gratuita en KDP Select durante este fin de semana. Seguirá siendo gratuita hasta la medianoche del 9 de octubre, después de lo cual estará a la venta por 2,99 dólares en ebook, o 12,95 dólares en rústica. He llamado a El hambre un tipo diferente de novela de vampiros. Estamos en la mitad de la promoción, y hasta ahora se han regalado 575 ejemplares. No está mal. No está en la misma línea que El pozo profundo y oscuro, del que se descargaron 3.800 ejemplares. Pero creo que la Fantasía Urbana es una bestia diferente, y los amantes de los Vampiros pueden dividirse en varios campos diferentes. Invito a los que se hayan hecho con un ejemplar gratuito a que lean la novela y escriban una reseña. Si quieren una secuela, necesito saber que el libro ha sido bien recibido, y la única manera de saberlo es si veo que se publican reseñas. Si no hay reseñas, no hay secuela, así de simple. La heroína, Lucinda Taylor, es una Vampiro Vengadora que sólo mata a hombres y mujeres malvados. Sigue siendo una asesina, una que abatirá sin piedad a una víctima y se asegurará de que siga en el suelo. Aunque en realidad hace un servicio a la sociedad limpiando la escoria de las calles, Lucinda sabe que no es una solución permanente. Siempre habrá gente dispuesta a ponerse en el lugar del último. Su única esperanza es que algunos se lo piensen dos veces, y que todos miren por encima del hombro si eligen la vida de un criminal duro. Desarrollé el personaje de Monseñor John O'Connor utilizando diversas fuentes. A pesar de que el escándalo en la Iglesia Católica es casi diario, todavía hay, en mi opinión, algunos sacerdotes muy devotos que son hombres santos. Monseñor George Cummings fue tanto nuestro párroco en la Iglesia Católica de la Epifanía en Venice Florida como el director del Campamento del Buen Consejo en Inverness, a los que asistí de niño. El padre Cummings era un buen hombre, pero también un rudo amante de la naturaleza que solía cazar en Alaska todos los años. Siempre me pregunté por qué no llegó a obispo. Así que hice que mi sacerdote fuera alguien que había sido obispo y dejó de serlo para convertirse en cazador de vampiros. En mi opinión, cualquier miembro del clero que da la espalda al poder para seguir una vocación es sagrado, no sólo por los rasgos de la iglesia que lleva consigo, sino por su propia persona. El sacerdote busca destruir a la mujer que es una burla de su salvador, habiendo regresado de entre los muertos después de tres días en la Tierra. DeFalco, el agente del FBI, es, por supuesto, un modelo de Fox Mulder de los Expedientes X, y de hecho hay una referencia en el libro a ese agente. Ha visto algo que realmente no puede creer, y ha desarrollado convicciones inamovibles a causa de ello. La agencia también sabe que algo sobrenatural está en marcha, pero no puede permitirse ser vista como una de esas agencias locas que creen en los ovnis. DeFalco les da tanto el agente que necesitan en el momento como el loco chivo expiatorio si es necesario. Uno aprende y cambia durante la novela, el otro no. Para saber cuál es, lea la novela. Y ahora el extracto: Monseñor John O'Connor podía oler el olor revelador de la guarida desde el fondo del túnel. Llevaba muchas horas recorriendo los kilómetros de desagües pluviales accesibles, desde antes de que desapareciera el sol. El sacerdote tenía cierta inquietud por ir bajo tierra en busca de una criatura que hacía de la noche su hogar. Pero, al poner la mano en la gran y ornamentada cruz que colgaba de su cuello, la cruz que había sido bendecida personalmente por el Papa, se sintió blindado en su fe. El vampiro que lo tocara sería una criatura de Satanás abatida por el poder del todopoderoso. O'Connor iba vestido con su camisa negra de manga corta y cuello blanco habitual, pero llevaba unos gruesos vaqueros negros y unas zapatillas deportivas negras de caña alta. Lo mejor para abrirse paso a través del estrecho confinamiento de los túneles. Llevaba una PPK enfundada en el cinturón, con la camisa desabrochada por encima de la pistola. La licencia de armas oculta que el legado papal le había conseguido estaba en su cartera. Se sintió cómodo con la pistola y con las siete balas que había en el cargador. Cada cartucho tenía una cruz de plata incrustada, y los plomos se habían empapado durante la noche en agua bendita y luego habían sido bendecidos por O'</w:t>
      </w:r>
    </w:p>
    <w:p>
      <w:r>
        <w:rPr>
          <w:b/>
          <w:color w:val="FF0000"/>
        </w:rPr>
        <w:t xml:space="preserve">id 243</w:t>
      </w:r>
    </w:p>
    <w:p>
      <w:r>
        <w:rPr>
          <w:b w:val="0"/>
        </w:rPr>
        <w:t xml:space="preserve">Starbucks dio que hablar con su iniciativa de café con leche gratis. ¿Podrías hacer lo mismo? Fotografía: John Li/Getty Images ¿Alguien más, como yo, hizo cola hace un par de semanas para conseguir un café con leche gratis de Starbucks? Creo que al menos algunos lo hicieron, a juzgar por la cantidad de bebidas que se repartieron ese día. El gigante del café dice que repartió 2.000 cafés con leche cada minuto entre las 8 y las 9 de la mañana del miércoles 14 de marzo. Si no eres un bebedor de café, no tienes una tienda Starbucks en tu casa o simplemente te lo perdiste, esto es lo que pasó. Para conseguir una bebida gratis, lo único que tenías que hacer era dar tu nombre al camarero. La iniciativa de los regalos se utilizó para presentar el nuevo servicio personalizado de Starbucks y su bebida británica más fuerte, según Marketing Week . ¿Qué impacto tuvo la campaña? Bueno, se enviaron más de 25.000 tuits con el hashtag #freestarbucks, que según Starbucks generaron 5,12 millones de impresiones en Twitter a lo largo del día. El vicepresidente de marketing de la empresa, Ian Cranna, declaró a la revista que la campaña -que figuró entre los principales trending topics de Twitter en el Reino Unido- fue un éxito sin precedentes. Esa es una forma de hacer llegar un mensaje a la audiencia. Y si lo que te interesa es el marketing, para impresionar a los empleadores podrías hacer algo peor que demostrar que tienes la capacidad de hacer lo mismo. De acuerdo, dudamos que tengas la capacidad de repartir cientos de regalos, pero involucrarte en proyectos más pequeños puede demostrar a los reclutadores tu ingenio comercial, tu entusiasmo y tu capacidad para obtener resultados. Puedes hacerlo identificando organizaciones benéficas y empresas locales en las que puedas utilizar tus habilidades y elaborar un plan de marketing, según explicaba Clare Whitmell en un reciente blog. ¿Qué más puedes hacer para impresionar a los reclutadores? ¿Qué tipo de puestos de trabajo para principiantes hay disponibles, o qué pasa si estás tentado de dar el paso al marketing desde otra profesión? Únase a un grupo de expertos del sector para debatir sus opciones en una sesión de preguntas y respuestas en directo el martes 3 de abril. Susie Donaldson es directora de marketing de la división de consumo de Canon UK. Tras licenciarse en 1999 en empresariales y francés, Susie ha seguido una carrera de marketing en el sector de la electrónica de consumo. Sarah Scott es ejecutiva de cuentas en la agencia de marketing Tangent Snowball. Sarah realizó cinco prácticas diferentes en el sector mientras estudiaba, y se graduó en 2010. Sanjit Atwal es director general de la agencia Digital Animal. Sanjit es también un conferenciante habitual del Digital Marketing Institute. Sharon Flaherty es editora de www.confused.com . Sharon es responsable de todos los contenidos y de las relaciones públicas del sitio. Farzana Baduel fundó Curzon PR en 2009. Curzon PR cuenta con una serie de clientes internacionales de los ámbitos de los asuntos públicos, el arte, el diseño, la salud/belleza y las organizaciones benéficas. Kathryn Hartley-Booth se graduó en 2010. Pasó las vacaciones universitarias trabajando como asistente de marketing en el NHS. Kathryn fue contratada en un programa para graduados por Pulse Group en febrero de 2011 y ascendió a ejecutiva de cuentas en diciembre de 2011. Magnus Thorne también se incorpora desde Pulse Group. Maria Anderson es jefa de talento en la agencia de marketing integrado Momentum UK . Rachel Bell trabajó inicialmente como becaria en la agencia Circle en 2007 antes de incorporarse a tiempo completo tras su graduación, primero como ejecutiva de cuentas y luego como directora de cuentas. Hola, actualmente estoy cursando un máster en Dirección de Marketing Internacional y quiero acabar dedicándome a la gestión de marcas o a la comunicación. ¿Cuál es el mejor enfoque según su experiencia y conocimiento para entrar en estos campos en particular? Gracias de antemano. Hola, actualmente estoy estudiando Literatura Inglesa en mi último año y me gustaría participar en un plan de marketing para graduados después de la graduación. Me interesan la literatura y los medios de comunicación, por lo que, en un mundo ideal, me inscribiría en un programa para graduados en una empresa de medios de comunicación (aunque he comprobado que son escasos). He conocido a muchas otras personas con intereses similares que han estudiado un máster en marketing o en una rama más específica. Según su experiencia, ¿es necesario cursar estudios de postgrado? ¿Tendría un aspirante con mi titulación más posibilidades que alguien con conocimientos específicos del sector del Marketing? Muchas gracias. Decir que los recursos humanos son una función administrativa y no una función estratégica es como decir que las finanzas son hojas de cálculo y que el resultado final es algo secundario. Es un montón de basura. La administración en RRHH es su herramienta, no su objetivo, y definitivamente</w:t>
      </w:r>
    </w:p>
    <w:p>
      <w:r>
        <w:rPr>
          <w:b/>
          <w:color w:val="FF0000"/>
        </w:rPr>
        <w:t xml:space="preserve">id 244</w:t>
      </w:r>
    </w:p>
    <w:p>
      <w:r>
        <w:rPr>
          <w:b w:val="0"/>
        </w:rPr>
        <w:t xml:space="preserve">La vista trasera Estudiantes perfectos. Todos los conocemos, es decir, es la Universidad de Virginia. Está el estudiante con un promedio de 3,7 que participa en seis clubes diferentes y es presidente de dos de ellos y aún así se las arregla para hacer ejercicio dos horas al día y comer sano. Y luego está el resto de nosotros, que sólo está en dos clubes, se las arregla con un 3,2 y se atiborra de patatas fritas cada vez que la carga de trabajo es demasiado. Naturalmente, nos sentimos mal con nosotros mismos en comparación. Me pregunto si el fenómeno del estudiante perfecto es universal o si sólo existe en Charlottesville. Probablemente soy un iluso al pensar que es un hecho específico de la U.V., pero los extremos a los que llega aquí sólo han empezado a molestarme recientemente. Tal vez sea porque el cuarto año está casi a mitad de camino y muchos de mis amigos están encontrando un empleo remunerado en trabajos que me aterrorizan con sus títulos y responsabilidades que suenan oficiales. Me hace sentir que no he hecho lo suficiente y que nunca encontraré un trabajo o mi lugar en el mundo en general. Es la crisis del cuarto de vida. Seguro que lo entiendes. ¿Ninguno de estos triunfadores llora por la noche cuando siente que el trabajo va a ser demasiado? ¿Se despiertan algunas mañanas con falta de sueño, pensando: "Realmente no puedo hacer esto a menos que alguien me consiga una gigantesca taza de café u otra droga legal que me haga sentir como un ser humano"? Creo que probablemente sí, pero, como la mayoría de nosotros, sufren en privado y hacen una buena fachada desde las 8 de la mañana hasta la última reunión a las 10 de la noche. Creo que todos lo hacemos, y creo que eso hace que muchos de nosotros sintamos que no estamos haciendo lo suficiente. Pensamos que nuestro currículum no es tan glorioso como el de otros, así que añadimos un club más, una oportunidad más de voluntariado. En el camino me pregunto cuántos de nosotros hemos perdido las cosas que realmente importan. Parece que cada generación es más ambiciosa que la anterior. Nuestros padres no hacían tantas actividades extracurriculares como nosotros. O eso me han dicho. No sentían que tenían que tener un puesto de liderazgo antes del décimo grado. No había organizaciones en sus institutos que se anunciaran directamente como "rellenadores de currículos". Tal vez estoy siendo demasiado cínico, pero tal vez es hora de dar un paso atrás y pensar en lo que realmente queremos. Por supuesto que el voluntariado está muy bien, pero ¿estás asesorando a esa chica para alargar tu currículum o porque realmente quieres que tenga éxito? Y, por supuesto, ser elegido para unas prácticas entre miles de solicitantes es una sensación satisfactoria, pero ¿qué pasa cuando llegas allí y te das cuenta de que odias cada segundo? Yo estoy llegando a este punto ahora mismo. Siento que es el momento de dejar de intentar ser el mejor en todo y empezar a intentar ser el mejor yo. Esto no es una novedad, estoy seguro de que todos lo hemos oído, leído y dicho antes, pero como mi cuarto año está terminando y se acerca la inmensa alteridad de la vida real, no hay nada malo en decirlo de nuevo. Bien, se acabó la crisis del cuarto de vida. La columna de Simone se publica los martes quincenalmente. Se puede contactar con ella en s.egwu@cavalierdaily.com. Creo que has leído lo que querías de esta respuesta. Como amigo de Matt durante los últimos dos años, creo que tu caracterización de él de un ... en The Cavalier Daily :: Divided we fall</w:t>
      </w:r>
    </w:p>
    <w:p>
      <w:r>
        <w:rPr>
          <w:b/>
          <w:color w:val="FF0000"/>
        </w:rPr>
        <w:t xml:space="preserve">id 245</w:t>
      </w:r>
    </w:p>
    <w:p>
      <w:r>
        <w:rPr>
          <w:b w:val="0"/>
        </w:rPr>
        <w:t xml:space="preserve">El sonido de Norteamérica lyrics Beautiful South El sonido de Norteamérica lyrics Ginger Elvis Presley parecía una fracción triste Vagando por toda la ciudad de papelera en papelera Pues vivir en las calles no era tan malo Donde nadie parecía saber que era el Rey El sonido de la ciudad de Nueva York no son las sirenas de la policía ululando Es el sonido de las cajas de Wall Street mientras todo el mundo está fallando A veces te sientes caro, a veces te sientes tan barato Puedes recorrer las calles como un Rey mientras todos duermen Puedes hacer mímica de cualquier disco con un cepillo de pelo o una cuchara Pero que Dios ayude al cantante desafinado [ Letra de: http://www.lyricsmode.com/lyrics/b/beaut\\\\\\_de... Un lisiado Mohammad Ali miró a la mala suerte en el espejo La mala suerte le devolvió la mirada y suspiró Parecía un pie más pequeño y un par de piedras más delgadas Y si alguien se acercaba a él se escondía El sonido de Norteamérica no son los cristianos rezando en silencio Es el sonido de los pies arrastrando los pies que no saben dónde se quedan A veces te sientes caro a veces te sientes tan barato Puedes vagar por las calles como un rey mientras todos duermen Puedes pelear con cualquiera con un atisbo de oportunidad Pero que Dios ayude al boxeador sin manos Una Greta Garbo sin hogar cruza la calle La luz de la luna brillando claramente a través de su falda Una leyenda viviente de la vida real que nadie quiere conocer Y eso es...nadie quiere conocer Y ahí es cuando ser Garbo realmente duele La letra de "New York" puede tener a Frank Sinatra cantando Pero el ritmo y la melodía eran hombres negros muertos balanceándose A veces te sientes caro a veces te sientes tan barato Puedes vagar por las calles una Reina mientras todos duermen Puedes actuar con cualquiera desde la cuna hasta la cripta Pero Dios ayude a la actriz que no conoce el guión</w:t>
      </w:r>
    </w:p>
    <w:p>
      <w:r>
        <w:rPr>
          <w:b/>
          <w:color w:val="FF0000"/>
        </w:rPr>
        <w:t xml:space="preserve">id 246</w:t>
      </w:r>
    </w:p>
    <w:p>
      <w:r>
        <w:rPr>
          <w:b w:val="0"/>
        </w:rPr>
        <w:t xml:space="preserve">Las opiniones de Andy Monfried sobre Internet, la música, la familia y las pasiones que hacen de la vida un viaje.... La gente me llama apasionado, y enérgico por las cosas en las que creo. Vamos a ver si este blog puede captar mi enfoque en temas que son importantes PARA MÍ. Podrían ser importantes para ti? 07 de noviembre de 2012 El lunes 6 de noviembre de 2012, un día antes de las elecciones, publiqué esto en mi estado de Facebook: mi despotricación no política, sobre la política - "un día antes de las elecciones". bien, el voto es mañana. independientemente del candidato que apoyes, o de los temas que te son cercanos y queridos - es totalmente posible/probable, que en apenas 36 horas a partir de ahora, cerca de la mitad de la población de nuestros países estará deprimida. Dentro de 36 horas, una mitad de nuestros ciudadanos estará extasiada, y el otro grupo diezmado por la desesperación. si ganas, no te regodees. si pierdes, no seas suicida. lo superaremos, y sobreviviremos, juntos. ten en cuenta lo que es importante ....... y lo que significa realmente "sobrevivir y vivir" ...... Estoy en el grupo de los decepcionados. Apoyé -y trabajé (con)- al candidato republicano, el gobernador Mitt Romney. Si he aprendido algo de esta campaña, es que habría sido un maravilloso presidente. Es un caballero y un hombre de gran carácter, que muestra integridad, pasión y, sobre todo, "se preocupa" por este gran país nuestro: los Estados Unidos de América. El equipo de Mitt Romney fue impresionante y fue un placer tratar con él. En Lotame, actuamos como DMP (Plataforma de Gestión de Datos) para la campaña. Gestionamos el flujo constante de información, la recopilamos y segmentamos en cubos -y la utilizamos para, "el objetivo de la audiencia" que se utilizó para comunicarse con los donantes, los votantes potenciales y los posibles votantes.   Agregamos la inmensa cantidad de información que llegaba a la campaña desde una variedad de medios de comunicación (móvil, correo electrónico, web, vídeo, encuesta, fuera de línea, etc.). El objetivo de todo esto era tanto "movilizar" como "persuadir" a los votantes ...... El equipo con el que trabajamos en Targeted Victory, al que se le encomendó esta función, fue sencillamente increíble.   El equipo de Targeted Victory fue el grupo de personas más trabajador, diligente y decidido con el que he trabajado nunca.   Me quito el sombrero ante ellos y ante todas las personas que trabajaron incansablemente, pero que al final se quedaron cortos en su intento de lograr un cambio. Como muchos de ustedes saben, he tenido mucha suerte en mi vida.   He sido bendecido con buena salud, una sólida base familiar y mucha suerte en los negocios. En definitiva, mi vida ha sido bendecida, y espero poder devolver a este gran país, de alguna manera, todo lo que me ha dado. Hoy, saludo al Presidente Obama y a su equipo.   Les digo a todas las personas que trabajaron, y se concentraron -- y entregaron al otro lado..... felicitaciones. Mañana, renuevo mi enfoque para hacer de nuestro país un lugar mejor para vivir, por muchos años. 22 de octubre de 2012 Estaba encendiendo mi mechero Bunsen en la clase de Ciencias.   Era mi compañera de laboratorio. Debbie tenía 13 años, y cuando la profesora nos emparejó, gané el equivalente a la lotería de 7º grado: me tocó la chica más linda y simpática para ser mi compañera de Proyectos de Ciencias. Debbie era muy guapa.   Tenía el pelo largo y castaño, era delgada y tenía una personalidad increíblemente positiva.   Estuve enamorado de ella desde que llegué a la Churchill Junior High School. Churchill es una escuela que tiene los grados 7 a 9, y su cuerpo estudiantil proviene de 6 escuelas primarias de la ciudad.    El 7º grado expone a los niños de la zona rural de East Brunswick, NJ, a una variedad de personas diferentes y únicas, cosa que la escuela primaria no hace. Debbie era una de esas personas. Cuando el profesor de ciencias, dijo las palabras, "Andy y Debbie serán compañeros de laboratorio para el año" - Pensé que era el tipo más afortunado en la tierra. Inmediatamente congeniamos.     Intentaba ser tranquilo ignorándola y no hablando mucho, pero ella rápidamente se deshizo de todas las "tonterías de niño" que afectan a la mayoría de los chicos de 7º curso.    Ciertamente me tenía atrapado. Teníamos un gran proyecto de ciencias de algún tipo, y ella me dijo - "Ven después de la escuela, y podemos trabajar en él en mi apartamento". Debbie vivía detrás de nuestra escuela en un grupo de edificios de apartamentos. Salimos de la escuela y</w:t>
      </w:r>
    </w:p>
    <w:p>
      <w:r>
        <w:rPr>
          <w:b/>
          <w:color w:val="FF0000"/>
        </w:rPr>
        <w:t xml:space="preserve">id 247</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selecciona el foro que quieres visitar de la selección de abajo. ¡Puedes ver a Júpiter esta noche! AOL Canadá Será mejor que veas a Júpiter esta semana en el cielo nocturno. No volverá a ser tan grande ni brillante hasta 2022. Júpiter pasará a 368 millones de millas de la Tierra a última hora del lunes, su mayor aproximación desde 1963. Podrá verse a poca altura en el este hacia el atardecer. Alrededor de la medianoche, estará directamente encima de la Tierra. Esto se debe a que la Tierra pasará entre Júpiter y el Sol, hasta la madrugada del martes. Vistas desde el espacio Esta imagen proporcionada por el Telescopio Espacial Hubble de la NASA, tomada con su Cámara de Campo Amplio 3 el jueves 23 de julio de 2009, muestra la imagen más nítida en luz visible tomada de la característica de impacto (mancha oscura) y la "salpicadura" de material de un pequeño objeto que se sumergió en la atmósfera de Júpiter y se desintegró. La única otra vez en la historia que se ha visto una característica de este tipo en Júpiter fue en 1994 durante la colisión de fragmentos del cometa Shoemaker-Levy 9. Esta es una imagen en color natural de Júpiter vista en luz visible. AP Photo/NASA NASA / ESA / SSC / CXC / STScI Vistas desde el espacio Los científicos que analizan los datos recogidos por el observatorio espacial de rayos X Chandra de EE.UU. creen que pueden haber sido testigos de un agujero negro supermasivo expulsado de su galaxia madre a gran velocidad. El círculo rojo indica dónde se encontró el agujero negro. Vistas desde el espacio Esta concepción artística muestra el asteroide 24 Themis y dos pequeños fragmentos, iluminados por el sol. El artista ha representado uno de los pequeños fragmentos como inerte, como la mayoría de los asteroides, y el otro con una cola parecida a la de un cometa, producida al evaporarse el hielo de su superficie. Los científicos han encontrado gran cantidad de agua esencial para la vida -congelada en forma de hielo- en un lugar inesperado de nuestro sistema solar: un asteroide situado entre Marte y Júpiter. El descubrimiento de una cantidad importante de hielo en un asteroide tiene varias consecuencias. Podría ayudar a explicar de dónde sacó el agua la Tierra primitiva. Vistas desde el espacio ARCHIVO - Esta foto sin fecha muestra el diseño de una placa que llevaba la nave espacial Pioneer 10. Stephen Hawking dice que es demasiado arriesgado intentar hablar con los extraterrestres. Oops. Demasiado tarde. La NASA y otros ya han emitido varios mensajes al espacio profundo, tratando de telefonear a ET. La NASA, que hace dos años transmitió la canción de los Beatles "Across the Universe" a través de la galaxia, discutió el miércoles su última estrategia de búsqueda de vida fuera de la Tierra. Está más orientada a la búsqueda de vida simple, como las bacterias, en nuestro sistema solar, que a la preocupación por la llegada de posibles señores extraterrestres. Vistas desde el espacio Esta imagen proporcionada el miércoles 21 de abril de 2010 por la NASA muestra una prominencia eruptiva que se aleja del sol el 30 de marzo de 2010 observada por el satélite Solar Dynamics Observatory. La NASA dio a conocer el miércoles las primeras imágenes del nuevo satélite diseñado para predecir tormentas solares disruptivas, y los científicos dicen que ya están aprendiendo cosas nuevas. Vistas desde el espacio Esta imagen proporcionada el miércoles 21 de abril de 2010 por la NASA muestra una prominencia eruptiva que se aleja del sol, arriba a la izquierda, el 30 de marzo de 2010 observada por el satélite Observatorio de Dinámica Solar. La NASA dio a conocer el miércoles las primeras imágenes del nuevo satélite diseñado para predecir tormentas solares disruptivas, y los científicos dicen que ya están aprendiendo cosas nuevas. Vistas desde el espacio El sol brilla sobre la Tierra en esta foto del aficionado británico Robert Harrison. Este aficionado al espacio ha llamado la atención de los responsables de la NASA tras tomar algunas fotos extraordinarias de la superficie de la Tierra desde el espacio. El aficionado Robert Harrison se gastó algo más de 700 dólares para conquistar el espacio. Y todo lo que necesitó fue una cámara digital, un poco de cinta adhesiva, un sistema GPS, un globo de helio y un poco de ingenio. Vistas desde el espacio Las nubes se ven sobre la superficie de la Tierra en esta foto del aficionado británico Robert Harrison. Este aficionado al espacio ha llamado la atención de los responsables de la NASA tras tomar unas notables fotos de la superficie de la Tierra desde el espacio. El aficionado Robert Harrison se gastó algo más de 700 dólares para conquistar el espacio. Y todo lo que necesitó fue una cámara digital, cinta adhesiva, un sistema GPS, un globo de helio y un poco de ingenio. Vistas desde el espacio Esta foto sin fecha facilitada por la NASA, tomada por el telescopio espacial Hubble, muestra una instantánea de cuando el universo era sólo un niño, 600 millones de</w:t>
      </w:r>
    </w:p>
    <w:p>
      <w:r>
        <w:rPr>
          <w:b/>
          <w:color w:val="FF0000"/>
        </w:rPr>
        <w:t xml:space="preserve">id 248</w:t>
      </w:r>
    </w:p>
    <w:p>
      <w:r>
        <w:rPr>
          <w:b w:val="0"/>
        </w:rPr>
        <w:t xml:space="preserve">2D Boy: "XBLA ya no es el rey que solía ser" Los desarrolladores de algunos de los juegos mejor valorados y más vendidos de Xbox Live Arcade están abandonando el servicio en favor de PlayStation Network y otras plataformas más abiertas, según Ron Carmel, cofundador de la desarrolladora de World Of Goo, 2D Boy . Carmel encuestó a unos 200 desarrolladores independientes el año pasado, y de nuevo este año, en un intento de probar su teoría de que XBLA ya había pasado su momento álgido. Aunque sólo la mitad de los desarrolladores encuestados decidieron responder, entre todos ellos sus juegos para XBLA tienen una media de Metacritic de 78 -significativamente superior a la media general de la plataforma, que es de 66- y los lanzados en 2010 vendieron una media de 137.010 copias, casi el triple que la media de 46.281. La encuesta de Carmel de 2010 recogía detalles sobre lo que los desarrolladores habían estado trabajando ese año, así como en 2008-9, mientras que la de este año buscaba datos sobre sus planes para 2011 y 2012. Los resultados corroboran en cierta medida la afirmación de Carmel de que los desarrolladores se están alejando de XBLA: después de disfrutar de una ventaja significativa en 2008-9, y de una escasa el año pasado, PSN se aleja en 2011 y, en 2012, tendrá una ventaja mayor que la de XBLA en el pasado. El panorama se vuelve aún más sombrío cuando Carmel examina otras plataformas. En general, se prevé que el desarrollo aumente el próximo año en todas las plataformas, excepto en XBLA, Facebook y los sistemas más antiguos, como DS, PSP, Wii y los teléfonos móviles que no sean Android o iOS. Entonces, ¿por qué XBLA está en declive cuando hay un crecimiento casi universal en otras plataformas? El 69% de los encuestados afirmó que el factor más importante a la hora de elegir la plataforma para la que desarrollar era la facilidad para trabajar con el propio titular de la plataforma. Casi la mitad de ellos, el 48%, describió su experiencia de trabajo con Microsoft como "insoportable". "XBLA desempeñó un papel fundamental en la popularización de los juegos independientes", escribe Carmel. "Microsoft demostró que los juegos indie pueden ser millonarios en las consolas, y luego se durmió en los laureles durante media década mientras empresas más ágiles e innovadoras como Valve y Apple tomaban la delantera". Ahora, dice, "XBLA ya no es el rey que solía ser. Microsoft ya no está en posición de exigir exclusividad ahora que PSN tiene más desarrolladores y está creciendo". "Si las cosas siguen como hasta ahora, y XBLA sigue perdiendo desarrolladores con talento, creo que la diversidad de juegos disponibles en XBLA disminuirá, la calidad se resentirá y las cifras de ingresos caerán a medida que los jugadores empiecen a alejarse de una cartera de juegos poco llamativa". Carmel sugiere diez formas en las que Microsoft puede reestructurar XBLA para frenar el flujo de talento que se aleja del servicio y revivir su maltrecha fortuna, desde la creación de un contrato justo hasta la mejora de la capacidad de descubrimiento, pasando por la relajación de sus requisitos de certificación e incluso la conversión de cada consola Xbox 360 en un devkit. Para conocer su opinión en su totalidad, sigue el enlace de la fuente más abajo.</w:t>
      </w:r>
    </w:p>
    <w:p>
      <w:r>
        <w:rPr>
          <w:b/>
          <w:color w:val="FF0000"/>
        </w:rPr>
        <w:t xml:space="preserve">id 249</w:t>
      </w:r>
    </w:p>
    <w:p>
      <w:r>
        <w:rPr>
          <w:b w:val="0"/>
        </w:rPr>
        <w:t xml:space="preserve">¿Por qué este documento? Como editor del Jargon File y autor de algunos otros documentos bien conocidos de naturaleza similar, a menudo recibo peticiones por correo electrónico de entusiastas novatos en la red que preguntan (en efecto) "¿cómo puedo aprender a ser un hacker mago?". Ya en 1996 me di cuenta de que no parecía haber otras preguntas frecuentes o documentos web que abordaran esta cuestión vital, así que empecé con éste. Muchos hackers lo consideran ahora definitivo, y supongo que eso significa que lo es. Aun así, no pretendo ser la autoridad exclusiva en este tema; si no te gusta lo que lees aquí, escribe el tuyo propio. El diagrama de cinco puntos en nueve cuadrados que adorna este documento se llama planeador. Es un patrón simple con algunas propiedades sorprendentes en una simulación matemática llamada Life que ha fascinado a los hackers durante muchos años. Creo que es un buen emblema visual de lo que son los hackers: abstracto, al principio un poco misterioso, pero una puerta de entrada a todo un mundo con una intrincada lógica propia. Lea más sobre el emblema del planeador aquí. ¿Qué es un hacker? El Archivo de la Jerga contiene un montón de definiciones del término "hacker", la mayoría de las cuales tienen que ver con la destreza técnica y el gusto por resolver problemas y superar límites. Sin embargo, si quieres saber cómo llegar a ser un hacker, sólo dos son realmente relevantes. Existe una comunidad, una cultura compartida, de programadores expertos y magos de las redes que se remonta a décadas atrás, a los primeros miniordenadores de tiempo compartido y a los primeros experimentos de ARPAnet. Los miembros de esta cultura originaron el término "hacker". Los hackers construyeron Internet. Los hackers convirtieron el sistema operativo Unix en lo que es hoy. Los hackers dirigen Usenet. Los hackers hacen que la World Wide Web funcione. Si formas parte de esta cultura, si has contribuido a ella y otras personas de la misma saben quién eres y te llaman hacker, eres un hacker. La mentalidad hacker no se limita a esta cultura de hackers de software. Hay gente que aplica la actitud hacker a otras cosas, como la electrónica o la música; en realidad, se puede encontrar en los niveles más altos de cualquier ciencia o arte. Los hackers de software reconocen a estos espíritus afines en otros lugares y pueden llamarlos "hackers" también - y algunos afirman que la naturaleza hacker es realmente independiente del medio particular en el que el hacker trabaja. Pero en el resto de este documento nos centraremos en las habilidades y actitudes de los hackers de software, y en las tradiciones de la cultura compartida que originó el término 'hacker'. Hay otro grupo de personas que se autodenominan hackers, pero que no lo son. Se trata de personas (principalmente varones adolescentes) que se divierten entrando en los ordenadores y pirateando el sistema telefónico. Los verdaderos hackers llaman a esta gente "crackers" y no quieren tener nada que ver con ellos. Los verdaderos hackers piensan que los crackers son perezosos, irresponsables y no muy brillantes, y objetan que ser capaz de romper la seguridad no te convierte en un hacker más de lo que ser capaz de hacer un puente en los coches te convierte en un ingeniero automotriz. Desgraciadamente, muchos periodistas y escritores se han dejado engañar por la palabra "hacker" para describir a los crackers, lo que irrita enormemente a los verdaderos hackers. Si quieres ser un hacker, sigue leyendo. Si quieres ser un cracker, ve a leer el grupo de noticias alt.2600 y prepárate para pasar de cinco a diez años en la cárcel después de descubrir que no eres tan inteligente como crees. Y eso es todo lo que voy a decir sobre los crackers. Los hackers resuelven problemas y construyen cosas, y creen en la libertad y la ayuda mutua voluntaria. Para ser aceptado como hacker, tienes que comportarte como si tú mismo tuvieras este tipo de actitud. Y para comportarte como si tuvieras esa actitud, tienes que creértela de verdad. Pero si piensas en cultivar las actitudes de los hackers como una forma de ganar aceptación en la cultura, te perderás el punto. Convertirse en el tipo de persona que se cree estas cosas es importante para ti, para ayudarte a aprender y mantenerte motivado. Como en todas las artes creativas, la forma más eficaz de convertirse en un maestro es imitar la mentalidad de los maestros, no sólo intelectualmente, sino también emocionalmente. O, como dice el siguiente poema zen moderno Seguir el camino: mirar al maestro, seguir al maestro, caminar con el maestro, ver a través del maestro, convertirse en el maestro. Así que, si quieres ser un hacker, repite las siguientes cosas hasta que te las creas:</w:t>
      </w:r>
    </w:p>
    <w:p>
      <w:r>
        <w:rPr>
          <w:b/>
          <w:color w:val="FF0000"/>
        </w:rPr>
        <w:t xml:space="preserve">id 250</w:t>
      </w:r>
    </w:p>
    <w:p>
      <w:r>
        <w:rPr>
          <w:b w:val="0"/>
        </w:rPr>
        <w:t xml:space="preserve">Este inhalador de nicotina imita de cerca la experiencia de fumar, proporcionando aparentemente la absorción de nicotina de los pulmones en unas pocas inhalaciones. Da la satisfacción de la devolución. Es probable que sea popular como alternativa nicotínica al tabaquismo entre aquellos que pueden permitírselo. Descripción El cigarrillo electrónico Ruyan (pronunciado Roo yen), al igual que un cigarrillo de tabaco, puede suministrar rápidamente nicotina a los pulmones, pero sin los carcinógenos y tóxicos. El segmento blanco contiene una batería recargable (que se carga durante la noche en la red eléctrica), la parte central de color oscuro contiene una cámara de vaporización. La boquilla y el cartucho de nicotina son una sola pieza, y se inserta una nueva después de 300-350 caladas La nicotina se disuelve en propilenglicol  (PG). El cigarrillo electrónico parece imitar el hábito de fumar de forma más fiel, satisfactoria y segura que cualquier otro producto inventado hasta ahora. Ahora es necesario realizar pruebas de seguridad y eficacia antes de que Medsafe permita su venta en Nueva Zelanda. Comercialización . Para ver una representación en You-tube del cigarrillo electrónico en acción, consulte: www.youtube.com/watch?v=qEmdU7j9K2s Desde 2004, se venden 300.000 unidades al año en China, y más recientemente, miles en Austria y Turquía. Está dirigido al fumador preocupado por los efectos del tabaco sobre la salud. Un importador del Reino Unido lo comercializa como una forma de socializar y "fumar" sin tener que salir a la calle. Mientras los cigarrillos de tabaco sean la norma, los potenciales consumidores serán inicialmente de doble uso. Abundan las réplicas. Mecanismo. Según la patente, CA 2518174 (inventor Hon Lik , China ), la presión de los labios detectada por la boquilla ceba el circuito eléctrico. El usuario aspira el aire de dilución, que tras un retardo momentáneo apaga la bomba eléctrica y el calentador después de cada calada. La nicotina se vaporiza por ultrasonidos a alta temperatura (atomizada) en un fino aerosol (de 0,2 a 3 m de diámetro) de propilenglicol no tóxico, que se condensa en el aire ambiente en una bocanada visible de niebla. (El PG se utiliza para este efecto en las producciones escénicas). Las partículas son lo suficientemente pequeñas (0,2- 3um) para alcanzar rápidamente los alvéolos de los pulmones. Un pequeño porcentaje del peso del disolvente es sabor, pero sin tabaco. La niebla de vapor blanco exhalada no es humo, por lo que se puede "fumar" en interiores. El inconveniente es que se activa un resplandor rojo en la punta, producido por la batería recargable, no por la combustión. Tabla 1. Contenido y suministro de nicotina de un día de fumar cigarrillos de tabaco manufacturados; o el cigarrillo electrónico Ruyan, utilizando un cartucho de nicotina; o el inhalador Nicorette TM. Dosimetría Está disponible en forma de cigarrillo, pipa y cigarro. La nicotina en el cartucho se presenta en cuatro concentraciones para inhalación, que varían en el suministro de 0 a 16 mg de nicotina por día. (Tabla 1) La tabla 1 sugiere que el cartucho de 16 mg proporciona una nicotina por calada equivalente a la mitad de la de un cigarrillo de tabaco fabricado en fábrica, y los cartuchos de 11 mg y 6 mg proporcionan un tercio y una quinta parte respectivamente. Topografía No se han realizado estudios sobre los patrones de inhalación del cigarrillo electrónico. El cigarrillo electrónico: Cada calada proporciona unos 2,8-3,3 mg de PG (propilenglicol), y de 0,003 a 0,194 mg de nicotina. El contenido total de nicotina disponible para la inhalación por cartucho electrónico es en las pruebas no excede y es ligeramente inferior a la etiqueta (16 mg, 11 mg, 6 mg, 0 mg). [2] Nicorette inhalador . [6] La absorción de la nicotina se produce en la boca, donde la mitad llega a la sangre. El inhalador contiene 10 mg de nicotina, por lo que se absorben como máximo 5 mg. El fabricante dice que el cartucho dura cuatro sesiones. De ser cierto, sólo se necesitan 2,5 cartuchos al día, para 10 sesiones de 20 inhalaciones durante 20 minutos, repetidas cada hora, mientras que el fabricante recomienda de 6 a 12 cartuchos. Cada sesión de 20 inhalaciones, da lugar a una absorción de 1,25 mg, con un efecto máximo 15 minutos después de dejar de fumar. Suponemos que un cartucho dura de 40 a 80 inhalaciones. Una sesión de 20 inhalaciones da como resultado</w:t>
      </w:r>
    </w:p>
    <w:p>
      <w:r>
        <w:rPr>
          <w:b/>
          <w:color w:val="FF0000"/>
        </w:rPr>
        <w:t xml:space="preserve">id 251</w:t>
      </w:r>
    </w:p>
    <w:p>
      <w:r>
        <w:rPr>
          <w:b w:val="0"/>
        </w:rPr>
        <w:t xml:space="preserve">Soy un hombre de 24 años. Mi novia de toda la vida (que era virgen antes de conocerme) es una mujer fabulosa y una gran amiga, y hemos pensado en establecernos juntos a finales de año. Sin embargo, ella espera que yo lo haga todo cuando estamos en la cama, lo que me saca de quicio y me hace perder el deseo. Ya no tengo una erección instantánea como antes, sino que debo acariciarla durante un rato. ¿Es normal? ¿O debo consultar a un médico? Tu novia es inexperta y no sabe leer la mente. Tienes que hacerle saber que te gustaría que ella tomara de vez en cuando la iniciativa. Dígale exactamente qué le gustaría que hiciera y cómo. Transmita esta información de forma suave y alentadora. Empiece elogiando algo que haga y que a usted le guste, y luego diga: "Pero también me encantaría que intentaras..." o "Preferiría que hicieras...". Paradójicamente, este enfoque también te convertirá en un mejor amante y mejorará el placer para ambos, porque ella acabará sintiéndose lo suficientemente segura como para educarte sobre sus necesidades específicas de una forma igualmente reflexiva. En contra de la creencia popular, el buen sexo no se produce de forma natural y espontánea, sino que requiere práctica. Tus planes de sentar la cabeza hacen que sea aún más importante que aprendas a mejorar la comunicación sexual, porque necesitarás con frecuencia esas habilidades. No tener una erección instantánea no significa que haya algo mal. A medida que envejece, probablemente tardará más tiempo y seguirá necesitando la estimulación directa.  Pamela Stephenson Connolly es una psicóloga clínica y psicoterapeuta especializada en el tratamiento de los trastornos sexuales. Prueba a quedarte ahí noche tras noche sin hacer ningún movimiento. No hagas ningún movimiento con ella. Si ella se quiebra e inicia el sexo, deja que ella tome el control total. No hagas nada, sólo recuéstate y disfruta del viaje. ¿Vale la pena intentarlo? También puedes preguntarle si le apetece un pequeño juego sexual en el que tú estés atado a la cama (quizá con los ojos vendados si le resulta más fácil) y ella te haga lo que quiera hasta que los dos gritéis y los vecinos se quejen. Pero bromas aparte, ha pasado mucho tiempo pero la última vez que hice el amor con alguien, hace muchos años, solía ser divertido, con muchas risas, carcajadas y... cariño. No es un asunto serio, es para disfrutar. Así que si, por ejemplo, el GF dice que me haga el amor, dile "¡no, hazme!" y a ver qué pasa. Yo tampoco he sido nunca instantáneo, pero Roma no se construyó en un día, ¡pero mucho de ella sigue en pie también! Tengo problemas para visualizar esto. ¿Ella se queda pasivamente diciendo "Sigue con ello entonces, cariño, si tienes que hacerlo..."? Como eres su primer amante, parece un poco precioso que la culpes por ser algo despistada. Le sugiero que lean juntos manuales útiles. Si los manuales de sexo son demasiado embarazosos para contemplarlos, opta por la carpintería: muchos diagramas que impliquen taladrar, atornillar, tallar y pulir pomos. Sólo entonces pasad a la pornografía. En serio, yo perdí mi virginidad a los 18 años con un hombre que estaba muy interesado en fomentar mi educación sexual. Me llevó a clubes de striptease. Me pareció totalmente salvaje por su parte y, naturalmente, nuestra vida sexual explotó. Desarrollé una fantasía de prostitución que lo volvió loco... Me encuentro con experiencias similares con las mujeres, la gran mayoría generalmente sólo se acuestan y lo toman mientras yo conduzco. Se vuelve muy molesto y no la beneficia tanto, creo. La razón es que puedo ir como un conejo en el crack para 1-5mins (siendo generoso a mí mismo aquí) y estoy hecho. Hubo un par de veces en las que incluso fingí y luego me hice una paja en la ducha porque me di cuenta de que sería más divertido. Si la mujer se esfuerza, seguiré yendo un buen rato. Me parece extremadamente sexy cuando hay un esfuerzo mutuo y se encuentran buenos ritmos. Tengo la sensación de que ella también lo hace. Parece que estás nervioso, algo perfectamente natural. Explícale cómo te sientes, apuesto a que lo entenderá (probablemente esté tan nerviosa como tú, lo que explica que no sepa qué hacer). No hay nada malo en que un chico se ponga nervioso, especialmente cuando es tu primera vez Y si ella no lo entiende entonces</w:t>
      </w:r>
    </w:p>
    <w:p>
      <w:r>
        <w:rPr>
          <w:b/>
          <w:color w:val="FF0000"/>
        </w:rPr>
        <w:t xml:space="preserve">id 252</w:t>
      </w:r>
    </w:p>
    <w:p>
      <w:r>
        <w:rPr>
          <w:b w:val="0"/>
        </w:rPr>
        <w:t xml:space="preserve">No hubo conspiración en torno a la muerte del presidente Kennedy, pero sí graves fallos de los responsables de su protección, según un informe del gobierno. El documento de 300.000 palabras, elaborado por una comisión especial creada por el presidente Johnson para investigar el asesinato, pone fin a meses de especulaciones sobre la muerte del presidente el 22 de noviembre de 1963 en Dallas, Texas. La comisión, dirigida por el presidente del Tribunal Supremo, Earl Warren, concluye en su informe que el pistolero Lee Harvey Oswald actuó solo cuando disparó tres veces contra el presidente desde el Texas School Book Depository. Los servicios de seguridad critican Descarta las sugerencias de que Oswald, de 24 años, tuviera un cómplice y que los disparos se hicieran desde un paso elevado situado frente al coche del presidente. Afirma que Oswald también fue el culpable de disparar a un agente de policía con un revólver aproximadamente tres cuartos de hora después en una calle de Dallas. El análisis de balística reveló que ambas armas eran propiedad de Oswald. El informe también determinó que Jack Ruby, de 53 años, que disparó a Oswald dos días después de la muerte del presidente en una comisaría de Dallas, también actuó por iniciativa propia. Pero los servicios de seguridad encargados de proteger al presidente fueron duramente criticados por el informe. El Servicio Secreto fue criticado por no haber tomado las debidas precauciones de seguridad antes del viaje y por no haberse coordinado suficientemente con otros departamentos gubernamentales. Se entiende que la Oficina Federal de Inteligencia (FBI), la Agencia Central de Inteligencia (CIA) y la Oficina de Inteligencia Naval tenían expedientes sobre Oswald antes del tiroteo tras su deserción de Rusia a Estados Unidos en 1961. El Servicio Secreto, sin embargo, desconocía su existencia, según el informe. El FBI fue criticado por adoptar "una visión indebidamente restrictiva de sus responsabilidades en el trabajo de inteligencia preventiva antes del asesinato". También se criticó a la prensa y a los medios de comunicación por convertir la comisaría de Dallas en un "caos" tras el asesinato y se condenó a los propios agentes de policía por no seguir los procedimientos correctos de interrogatorio al interrogar a Oswald sobre el tiroteo.</w:t>
      </w:r>
    </w:p>
    <w:p>
      <w:r>
        <w:rPr>
          <w:b/>
          <w:color w:val="FF0000"/>
        </w:rPr>
        <w:t xml:space="preserve">id 253</w:t>
      </w:r>
    </w:p>
    <w:p>
      <w:r>
        <w:rPr>
          <w:b w:val="0"/>
        </w:rPr>
        <w:t xml:space="preserve">Cómo: Preparar la taza de té perfecta La porcelana fina y los dedos meñiques en el aire pueden no ser del agrado de todos. Así que, ¿por qué no darle un toque moderno a esta querida tradición y crear una nueva y elegante forma de servir una taza de té de la tarde perfectamente preparada? Publicidad Aunque los accesorios cambien a lo largo de los años, el principio básico de una taza de té sigue siendo el mismo. Es una oportunidad para reunirse con los seres queridos y disfrutar de un estimulante estímulo, una oportunidad para entablar una conversación apasionante y una forma de calmar días que de otro modo serían caóticos. Aunque algunos creen que hacer té es tan sencillo como echar una bolsita en agua caliente, lo cierto es que conseguir la infusión perfecta requiere un poco más de precisión. Cómo hacerlo: Preparar la taza de té perfecta Instrucciones 1 Hervir el agua. 2 Una vez que el agua esté hirviendo, vierta una taza en la tetera vacía y dé vueltas hasta que toda la superficie esté cubierta. Esto calienta la tetera, lo que ayudará a potenciar el sabor del té y toda la experiencia de degustación. 3 Coloque la bolsa de té en la tetera. 4 Añada el resto del agua caliente hasta llenar la tetera y déjela reposar. Al cabo de tres o cinco minutos, remueva suavemente con una cuchara y retire la bolsita para evitar que repose demasiado. 5 Si tomas el té con leche, vierte la leche en la taza antes que cualquier otra cosa. Son preferibles las tazas de porcelana, ya que ayudan a mantener la bebida caliente durante más tiempo. 6 Vierte el té preparado en la taza y remueve para que la leche y el té se combinen. A continuación, añada más edulcorantes, como azúcar o miel, si lo desea. 7 Siéntese, beba a sorbos y disfrute. Como con cualquier tipo de comida o bebida, la preparación vale la pena. La taza de té perfecta requiere un poco de paciencia. Al ofrecer beneficios para la salud, relajación y un sabor delicioso, no es de extrañar que el té sea una de las bebidas más populares del mundo desde hace siglos.</w:t>
      </w:r>
    </w:p>
    <w:p>
      <w:r>
        <w:rPr>
          <w:b/>
          <w:color w:val="FF0000"/>
        </w:rPr>
        <w:t xml:space="preserve">id 254</w:t>
      </w:r>
    </w:p>
    <w:p>
      <w:r>
        <w:rPr>
          <w:b w:val="0"/>
        </w:rPr>
        <w:t xml:space="preserve">The Trucker Chronicles 4 de octubre de 2012 La primera vez que Robert Petrancosta condujo un camión fue por casualidad y nunca podría haber imaginado que daría forma a su futuro. Había conseguido un trabajo de verano en un almacén de muebles cuando aún iba al instituto. Un día, siendo la última persona en el almacén, su jefe le dio las llaves del camión y le dijo que entregara un pedido a un cliente en una hora después de confirmar que tenía carnet de conducir. Eso marcó el comienzo de su carrera de toda la vida. Desde entonces, Robert decidió entrar en la industria del transporte y nunca ha mirado atrás. Ha servido diligentemente a Con-Way Freight durante 24 años, donde actualmente es el director de seguridad. La American Trucking Association reconoció recientemente a Robert Petrancosta como Director de Seguridad del Año, casi 43 años desde que hizo su primera entrega. Al aceptar el premio, Robert dijo que era especial teniendo en cuenta que procedía de su grupo de colegas. Explicó que su éxito dependía en gran medida de los miembros de su equipo. Robert tiene un amplio abanico de responsabilidades como Director de Seguridad de Con-way Freight, desde asegurarse de que los cargadores de mercancías en los muelles evitan las lesiones de espalda practicando la elevación segura hasta garantizar la seguridad de los conductores de la empresa en la carretera. Con-Way Freight emplea a 14.000 conductores entre sus 21.000 trabajadores. Los conductores realizan a veces un trabajo peligroso teniendo en cuenta que conducen camiones por las carreteras a una media de 2,5 millones de kilómetros cada día. Esto da lugar a grandes posibilidades de sufrir lesiones durante el trayecto, algunas de las cuales pueden ser muy graves. La responsabilidad de garantizar su seguridad es todo un reto. Robert tomó medidas adicionales para hacer lo mejor posible su trabajo. Desarrolló un programa especial de rotulación para ayudar a las empresas a determinar fácilmente las etiquetas adecuadas que deben colocar en los remolques que transportan materiales peligrosos para advertir al público. El programa utiliza una calculadora para determinar la señalización adecuada en función de la normativa sobre materiales y sustancias. Desarrolló el software patentado en el año 2000. Diferentes empresas de transporte utilizan el programa, además de Con-Way Freight. Muchos funcionarios encargados de velar por el cumplimiento de la normativa en Estados Unidos también confían en el software para su trabajo. Aunque Robert no quiere atribuirse el mérito del premio, muchas personas atribuyen su éxito como director de seguridad a su propia experiencia en la conducción, incluido el director general y presidente de Con-Way Freight, Doug Stotler. Doug conoció a Robert hace 20 años en un muelle de carga. Al felicitarle por el premio, Stotler explicó que nadie en el sector de los camiones de carga reducida se había ganado más respeto y credibilidad en la defensa de la seguridad de los transportistas que Robert. Su experiencia es la principal responsable de su credibilidad. Los conductores a su cargo respetan sus consejos porque entiende los retos a los que se enfrentan. Además, realizó estudios complementarios para prepararse para el trabajo. Antes de incorporarse a Con-Way Freight, Robert volvió a estudiar y se licenció en tecnología de materiales peligrosos en el Waubonsee College. Sus estudios le ayudaron a entender que la industria no sólo se ocupa de mover la carga, sino que es aún más importante la gente que mueve la carga.</w:t>
      </w:r>
    </w:p>
    <w:p>
      <w:r>
        <w:rPr>
          <w:b/>
          <w:color w:val="FF0000"/>
        </w:rPr>
        <w:t xml:space="preserve">id 255</w:t>
      </w:r>
    </w:p>
    <w:p>
      <w:r>
        <w:rPr>
          <w:b w:val="0"/>
        </w:rPr>
        <w:t xml:space="preserve">Estoy confundido.com: ¿Tengo que informar a mi aseguradora sobre las multas de aparcamiento? Will Thomas, jefe de seguros de coche de Confused.com, responde a otra de tus preguntas sobre automovilismo. P: Tengo un litigio con mi ayuntamiento por multas de aparcamiento impagadas, y mi seguro de coche debe renovarse pronto. ¿Tendré que informar del litigio cuando solicite la cobertura? ¿Y eso encarecerá mis primas? R: Buenas noticias... la respuesta es un rotundo no. Los proveedores de seguros sólo se interesan por las infracciones penales, como el exceso de velocidad o la conducción bajo los efectos del alcohol. Las cuestiones civiles, como las multas de aparcamiento o los cargos de la grúa, no afectarán a los costes de tu seguro de coche. Aunque, obviamente, es mejor no tener que pagarlas.</w:t>
      </w:r>
    </w:p>
    <w:p>
      <w:r>
        <w:rPr>
          <w:b/>
          <w:color w:val="FF0000"/>
        </w:rPr>
        <w:t xml:space="preserve">id 256</w:t>
      </w:r>
    </w:p>
    <w:p>
      <w:r>
        <w:rPr>
          <w:b w:val="0"/>
        </w:rPr>
        <w:t xml:space="preserve">Los bebés nacidos hoy tendrán que trabajar hasta los 77 años para cobrar la pensión pública Un informe sobre la crisis de las pensiones afirma que un bebé nacido hoy trabajará hasta los 77 años. El estudio de PwC predice que el aumento de la esperanza de vida retrasará la edad de jubilación de las generaciones futuras. Los planes esbozados por el Gobierno británico en el Discurso de la Reina vincularán la edad de jubilación a la longevidad, lo que significa que llegará a los 67 años en 2028. PwC prevé un nuevo aumento hasta los 68 años en 2031. Los que actualmente tienen 30 años no se jubilarán hasta los 70 y los niños nacidos hoy trabajarán hasta los 77 años. Sus hijos, a su vez, se enfrentan a una vida laboral que se prolonga hasta mediados de los 80 años. Alison Fleming, jefa de pensiones de PwC en Escocia, dijo: "La era de la jubilación a los 60 años está en vías de extinción, ya que muchas personas nacidas hoy se enfrentan a un futuro de trabajo desde los 17 hasta los 77 años. Es posible que la gente quiera dejar de trabajar antes, pero el reto será saber si pueden permitirse cubrir el hueco hasta el comienzo de su pensión estatal". "El aumento de la edad de jubilación estatal ejerce aún más presión sobre la gente para que ahorre y, como resultado, incluso los que tienen entre 40 y 50 años pueden querer empezar a revisar sus planes de pensiones ahora, sobre todo si su edad de jubilación estatal puede cambiar en un par de años. "Este aumento gradual también plantea grandes interrogantes a los empresarios. No se trata sólo del impacto que tendrá el envejecimiento de la mano de obra en las oportunidades de los empleados más jóvenes, sino de cómo pueden adaptar sus modelos de organización y sus prácticas laborales y qué cambios tienen que hacer ahora en las prestaciones que ofrecen a sus empleados. "Esto no es algo que pueda esconderse bajo la alfombra para ser tratado en una fecha futura: la edad de jubilación estatal está aumentando constantemente y las empresas deben empezar a planificar y adaptarse ahora". PwC ha basado sus conclusiones en la aceleración del valor de las pensiones y en las tendencias demográficas. Cuando se introdujo la pensión estatal en 1908, había más de 10 personas trabajando por cada pensionista. Ahora la cifra es de 3,2 y se prevé que en 2050 se reduzca aún más, hasta 2,9. El Gobierno escocés insistió en que la solución era la independencia, que permitiría a Escocia garantizar "una pensión justa y decente" para las personas mayores. Un portavoz dijo: "Necesitamos que el Gobierno del Reino Unido exponga lo que sus propuestas más recientes significarán para los pensionistas de Escocia. Lo que está cada vez más claro es que una Escocia independiente estaría en mejores condiciones para proporcionar una pensión justa y decente a todos los pensionistas: el gasto en pensiones en Escocia representa una parte menor de los ingresos fiscales escoceses, incluida una parte geográfica de los ingresos del Mar del Norte, en comparación con la situación del Reino Unido en su conjunto." El informe contiene algunas buenas noticias. La tendencia al alza de la longevidad significa que, además de trabajar más tiempo, los escoceses pueden esperar disfrutar de un periodo de jubilación más largo, de hasta 20 años.</w:t>
      </w:r>
    </w:p>
    <w:p>
      <w:r>
        <w:rPr>
          <w:b/>
          <w:color w:val="FF0000"/>
        </w:rPr>
        <w:t xml:space="preserve">id 257</w:t>
      </w:r>
    </w:p>
    <w:p>
      <w:r>
        <w:rPr>
          <w:b w:val="0"/>
        </w:rPr>
        <w:t xml:space="preserve">A la hora de planificar su estrategia de comercio multicanal, debe asegurarse de tener un pegamento que una todas las partes de su empresa. Desde los sitios de venta y contenido en línea, pasando por el EPOS y los expositores de las tiendas, hasta el correo electrónico directo, estos canales deben presentar una experiencia coherente y relevante para que su empresa sobreviva a un mercado minorista de consumo difícil y fragmentado. PredictiveIntent ofrece la tecnología IntentPredictionServer, que no sólo proporciona relevancia en todos los canales, sino que actúa como una visión única del cliente, vinculando los datos y el comportamiento del cliente para permitir una mejor relevancia automatizada y capturar datos para su análisis. Si está interesado en saber cómo podemos ayudar a los minoristas multicanal a cerrar la brecha entre el comportamiento y la práctica, póngase en contacto con nosotros hoy mismo.</w:t>
      </w:r>
    </w:p>
    <w:p>
      <w:r>
        <w:rPr>
          <w:b/>
          <w:color w:val="FF0000"/>
        </w:rPr>
        <w:t xml:space="preserve">id 258</w:t>
      </w:r>
    </w:p>
    <w:p>
      <w:r>
        <w:rPr>
          <w:b w:val="0"/>
        </w:rPr>
        <w:t xml:space="preserve">Cómo las mujeres demócratas votaron por el fin de su género y de su partido Muchas mujeres liberales están celebrando la victoria electoral de Obama. Escribiendo para el sitio web del Daily Beast, la versión electrónica de la revista Newsweek, que se encuentra en bancarrota, Michelle Goldberg se muestra extasiada porque las mujeres siguen teniendo el derecho a matar a sus hijos pre nacidos, al menos durante cuatro años más. Goldberg, autora de Los medios de reproducción: Sexo, poder y el futuro del mundo, escribe: "Nunca antes en la historia de Estados Unidos las mujeres -y en particular las mujeres liberales- han tenido tanto poder, tanto como votantes como políticas. Habrá 20 mujeres en el próximo Senado, lo que no significa paridad, pero sí un récord. En su mayor parte, el histérico artículo de Goldberg trata del derecho de la mujer al aborto, es decir, el asesinato de niños antes de nacer. Para ella, el aborto es la definición de la liberación de la mujer. No es de extrañar que Ann Coulter llame al aborto "sacramento liberal". Aunque está casada, Goldberg parece despreciar la idea misma de la maternidad. En una entrevista, Goldberg describió a Ann Romney como "insufrible". Goldberg comparó los elogios a la maternidad con la forma en que "las sociedades autoritarias... dan premios a las familias numerosas. Ya sabes, Stalin lo hizo, Hitler lo hizo". Ahí lo tienen. Si alabas a quienes tienen familias numerosas (o hijos en general) -mi madre es una de 12 y mi padre una de 11-, entonces compartes una visión del mundo similar a la que propugnaban Josef Stalin y Adolf Hitler. Jane Fonda escribió de forma similar en una entrada de su blog que "la lucha por el poder... ha existido desde el principio de los 120 años de lucha por los derechos reproductivos. Todos los dictadores -Stalin, Ceau?escu, Hitler- han hecho del antiaborto un componente central de su programa". Si Goldberg y Fonda se salen con la suya, con el tiempo se acabará el Partido Demócrata. Se contrapondrán y abortarán hasta desaparecer. Europa es una zona de desastre demográfico, al igual que Rusia y Ucrania. Consideren estas estadísticas: "Desde la década de 1990... Rusia ha estado perdiendo población a un ritmo de 750.000 personas al año, no por la emigración, sino por la muerte. Según un recuento, la población rusa se ha reducido a 143 millones. El Presidente Putin ha predicho que sólo 124 millones de rusos estarán vivos en 2015. En el año 2000, las Naciones Unidas preveían que, con la actual tasa de natalidad, en 2050 la población rusa se reduciría a 114 millones. En un estudio de 2005, las Naciones Unidas estimaron que, juntos, Ucrania y Rusia perderán 50 millones de personas -el 25% de sus poblaciones combinadas- para mediados de siglo. Los eslavos se están muriendo, y las implicaciones geoestratégicas son enormes". La mayoría de los países ni siquiera están en niveles de reemplazo. Italia está en mínimos históricos al igual que Japón. La política de un solo hijo de China está alterando el equilibrio entre hombres y mujeres Goldberg está apoyando una forma de autogenocidio. Año tras año la población del Partido Demócrata disminuirá. Tardará algún tiempo, pero puede llegar el día en que el Partido Demócrata tenga su lugar en el Smithsonian como partido político de una época pasada que provocó su propia destrucción. Dhimmi ("dm-m" "o zm-m") -- Término islámico que se refiere a una persona no musulmana subyugada que vive en una sociedad musulmana.  El estatus de segunda clase es confirmado por el sistema legal y los dhimmis no comparten los derechos de sus gobernantes musulmanes.  Dhimwit ("dm-wt") - Miembro no musulmán de una sociedad libre que, sin saberlo, colabora con la causa declarada de la dominación islámica.  Un dhimwit siempre se apresura a extender su simpatía al mismo enemigo que le quitaría su propia libertad (o su vida) si tuviera la oportunidad. Pies de un bebé abortado a las 10 semanas Un joven patólogo que trabajaba en un hospital donde se practicaban abortos tomó esta fotografía. Quería mostrar a la gente lo que suponía el aborto. Fotografió estos pies humanos a las 10 semanas de la concepción. Muchos partidarios de la vida llevan una réplica de tamaño natural de estos pies en forma de insignia. Se ha convertido en un símbolo internacional del movimiento. Observa lo completamente formados que están los pies, aunque sean diminutos en comparación con los dedos del patólogo.</w:t>
      </w:r>
    </w:p>
    <w:p>
      <w:r>
        <w:rPr>
          <w:b/>
          <w:color w:val="FF0000"/>
        </w:rPr>
        <w:t xml:space="preserve">id 259</w:t>
      </w:r>
    </w:p>
    <w:p>
      <w:r>
        <w:rPr>
          <w:b w:val="0"/>
        </w:rPr>
        <w:t xml:space="preserve">Estamos especializados en el diseño y la fabricación de controles de edificios BACnet conectados a Internet. Los controles de edificios se conocen como controles digitales directos, pero también pueden denominarse sistemas de automatización de edificios BACnet o sistemas de gestión energética de instalaciones. Nuestro MACH-System? engloba todos estos términos estándar de la industria, ya que supervisa y controla todo el espectro de equipos digitales de edificios sin dejar de ser sencillo, flexible y con un precio competitivo. Nuestros diseños utilizan el protocolo BACnet estándar de ASHRAE y se entregan con una garantía de 5 años. [Pequeño, duradero y lleno de flexibilidad, el MACH-ProZone de Reliable Controlsr es un controlador de edificios BACnetr (B-BC) totalmente programable con E/S altamente escalables en un espacio muy reducido.</w:t>
      </w:r>
    </w:p>
    <w:p>
      <w:r>
        <w:rPr>
          <w:b/>
          <w:color w:val="FF0000"/>
        </w:rPr>
        <w:t xml:space="preserve">id 260</w:t>
      </w:r>
    </w:p>
    <w:p>
      <w:r>
        <w:rPr>
          <w:b w:val="0"/>
        </w:rPr>
        <w:t xml:space="preserve">17 de octubre de 2012 ¿Quién no ha imaginado las cosas que podría hacer con una cocina más grande y con más espacio de almacenamiento y luego ha imaginado burlarse de sus amigos por ello? Foto del Departamento de Agricultura, 1946. Cortesía de los Archivos Nacionales de EE.UU. Busca "cocinas" en Pinterest y encontrarás filas de fotos de mármol reluciente, mesas rústicas de campo y las superficies lisas y tensas de varias frutas. En realidad, no lo hagas... en serio, es una trampa de la que nunca saldrás. Peor aún, serás víctima de la "fiebre de las cocinas de diseño" y empezarás a exigir mejoras para todo lo que no sea acero inoxidable. En su informe sobre la epidemia, NPR citó al consumidor exigente de programas como House Hunters de HGTV que insiste en que los armarios anticuados significan que la casa no está "lista para mudarse". Los hornos de última generación son de rigor para las parejas jóvenes que buscan preparar el terreno para la vida adulta. "COCINAS" en Pinterest. No es seguro para el trabajo a menos que, por supuesto, a tu jefe le parezca bien que no trabajes durante varias horas. ¿Pero usar realmente ese horno? Bueno, esa es otra historia. A pesar de la proliferación de programas de cocina y películas sobre gastronomía, los estadounidenses no son tan aficionados a cocinar. Según los ingresos, hay una tendencia constante a alejarse de la cocina a medida que aumenta la riqueza. Según la Encuesta de Consumo Energético Residencial de 2009 de la Administración de Información Energética, que utiliza una muestra de más de 12.000 hogares, 27,5 millones de estadounidenses disfrutan de dos comidas caseras calientes cada día. Sin embargo, si se desglosa por ingresos, sólo el 2,4% de los hogares con ingresos de 120.000 dólares o más dicen lo mismo. Mientras tanto, el 6,6% de los hogares que ganan menos de 20.000 dólares participan en la preparación de dos comidas calientes cada día. Cuando la autora Tracie McMillan empezó a investigar su libro, The American Way of Eating , quiso responder a la siguiente pregunta: si se supone que cocinar con ingredientes crudos es tan barato y bueno, ¿por qué no lo hace más gente, sobre todo las familias con bajos ingresos? En su artículo para Slate, McMillan concluye: "De hecho, salir a comer fuera se ha hecho más popular a lo largo de los años". NPR informa de que "el 48% del dinero que se gasta en comida en Estados Unidos va hoy a un restaurante, mientras que en 1955, sólo una cuarta parte de cada dólar destinado a comida se gastaba en restaurantes". Si son los grupos de ingresos medios y altos los que cenan fuera con tanto gusto, ¿por qué, entonces, sigue siendo necesario contar con cocinas lujosas y caras? Resulta que lo único que necesitan muchos estadounidenses es un microondas y una cafetera. Un número considerable de 26,5 millones de estadounidenses (algo menos del 10 por ciento) dijo que utilizaba el microondas para "la mayoría de las comidas y aperitivos". Mientras tanto, 72 millones de estadounidenses (aproximadamente una cuarta parte de los estadounidenses en el momento de la encuesta) tienen una cafetera. El uso de ambos, según los datos de una encuesta realizada en 2001, se mantuvo bastante uniforme en todos los tipos de hogares, ya fueran unipersonales o familiares. Pero cuando se trata de utilizar el microondas para el 50% o más de la cocina del hogar (indicado por la barra azul claro), las personas que viven solas son las que más recurren al microondas, mientras que las parejas son las que menos recurren a este electrodoméstico. Como se muestra a continuación, independientemente del tamaño del hogar, en torno al 65% de los encuestados afirmó utilizar una cafetera a diario o al menos varias veces a la semana. A todos nos gusta el café y a todos nos gusta el microondas. Tanto si cocinamos como si no, parece que a todos nos gustan las cocinas elegantes. HGTV incluso ofrece un manual de instrucciones para sacar el máximo partido a una cocina de 70.000 dólares. Incluso después de que la recesión debilitara la demanda de electrodomésticos de alta gama, los consumidores siguen pidiendo cocinas más grandes, según la revista Realtor. Por supuesto, parece que todavía no quieren cocinar en ellas. En cambio, "A medida que las cocinas se hacen más grandes, se espera que las áreas de funciones especiales sigan siendo populares, como los centros de reciclaje, los espacios de despensa más grandes, las estaciones de recarga para dispositivos electrónicos y la integración de las cocinas con el espacio de vida familiar". El artículo continúa diciendo que las cocinas seguirán siendo el lugar de reunión de la casa, aunque su función podría tener menos que ver con la cocina. ¿Y qué comedia romántica moderna estaría completa sin unas encimeras de mármol impecables? Al fin y al cabo, todo lo que no sea eso no está "listo para la mudanza". Bueno, esto me llamó la atención, he estado fuera de mi cocina durante 2 semanas, y sí, mi inspiración fue directa</w:t>
      </w:r>
    </w:p>
    <w:p>
      <w:r>
        <w:rPr>
          <w:b/>
          <w:color w:val="FF0000"/>
        </w:rPr>
        <w:t xml:space="preserve">id 261</w:t>
      </w:r>
    </w:p>
    <w:p>
      <w:r>
        <w:rPr>
          <w:b w:val="0"/>
        </w:rPr>
        <w:t xml:space="preserve">Domingo, 18 de noviembre de 2012 Explorando Vancouver El último almuerzo informal de la Fundación del Patrimonio de Vancouver tendrá lugar este miércoles 21 de noviembre. Harold Kalman hablará sobre su reciente libro Exploring Vancouver y el proceso de selección de edificios para su inclusión. Robin Ward es el coautor. En la imagen superior aparecen las tres ediciones anteriores del libro, publicadas en 1974, 1978 y 1993, así como la de 2012. Aunque la edición de 2012 es la más robusta, cada edición merece ser revisada, ya que todas tienen listas variadas de perfiles de edificios, que reflejan sus respectivas épocas. Tras fotografiar las dos primeras ediciones y saltarse la tercera, John Roaf vuelve para la última. La charla tendrá lugar en el campus del centro de BCIT de 12 a 13:30 horas. Inscríbase aquí .</w:t>
      </w:r>
    </w:p>
    <w:p>
      <w:r>
        <w:rPr>
          <w:b/>
          <w:color w:val="FF0000"/>
        </w:rPr>
        <w:t xml:space="preserve">id 262</w:t>
      </w:r>
    </w:p>
    <w:p>
      <w:r>
        <w:rPr>
          <w:b w:val="0"/>
        </w:rPr>
        <w:t xml:space="preserve">Esta fue nuestra primera visita al Condado de Sonoma. El Kenwood Inn nos fue recomendado por varios amigos que se han alojado allí a lo largo de los años. Fue una estancia fantástica de principio a fin. El personal es lo que hace que la posada sea tan especial. Era mi 40 cumpleaños y había una botella de burbujas esperándonos cuando llegamos. Las comidas (desayuno y cena) eran maravillosas. Brittany en la recepción y el conserje eran tan útiles con catas de vino y recomendaciones de restaurantes. Todo el mundo se esforzó por hacerte sentir bienvenido. La habitación estaba bien equipada. Nos alojamos en la número 8, que es una habitación de un solo piso en la parte trasera del hotel. No hubo problemas de ruido. La única "queja" que se me ocurre es que los baños no eran los mejores. Les vendría bien una pequeña actualización. Había música y un fuego encendido cuando llegamos. Una forma muy agradable de relajarse después de un largo viaje. El exterior del hotel es precioso. Parece como si hubiera estado allí durante más de 100 años. También es una buena ubicación para la degustación de vinos. Hay varios viñedos muy cerca. Nos gustó mucho Scribe. Era un viñedo fuera de lo común, cerca de Sonoma. También tuve uno de los mejores masajes que he tenido en mucho tiempo. La señora (no recuerdo su nombre) ha estado en la posada durante más de 15 años. Vale la pena el $$$. ¡Una vez más, una gran estancia en una posada fantástica! Stayed October 2012, traveled as a couple Value Location Sleep Quality Rooms Cleanliness Service Was this review helpful? Sí ¿Problemas con esta opinión? Pregunta a carolinaflyway sobre Kenwood Inn and Spa Esta reseña es la opinión subjetiva de un miembro de TripAdvisor y no de TripAdvisor LLC Los pros - personal muy atento y un Gerente que rápidamente corrige cualquier problema / los terrenos, la piscina y las áreas de jacuzzi son muy impresionantes / muy buen desayuno, Los contras - puede ser MUY caro / en una carretera muy ocupada y ruidosa / transferencia de sonido, en particular a pie, desde el piso superior al inferior puede mantenerte despierto o despertarte temprano en la mañana / baños en las habitaciones de la zona de la piscina podría utilizar una actualización Línea de fondo - nos quedaría de nuevo, pero definitivamente en una habitación de la planta superior en el lado posterior de la propiedad. Stayed October 2012, travelled as a couple Was this review helpful? Sí ¿Problemas con esta opinión? Pregunta a Thomas V sobre Kenwood Inn and Spa Esta reseña es la opinión subjetiva de un miembro de TripAdvisor y no de TripAdvisor LLC GMKIS, General Manager at Kenwood Inn and Spa, respondió a esta reseña 6 de noviembre de 2012 Estimado huésped, Thomas V: Gracias por su reseña. Valoramos mucho cada comentario de nuestros huéspedes. Estoy encantado de escuchar que en general disfrutó de su estancia en el Kenwood Inn and Spa, que encontró nuestro personal para ser atento, agradable y servicial y que su cena fue una experiencia maravillosa. Sin embargo, lamento escuchar que se sintió decepcionado con otros aspectos de nuestra posada y apreciaría mucho la oportunidad de hablar con usted más a fondo. Si lo desea, puede ponerse en contacto conmigo directamente en el 707-833-1293 o en hpacchetti@kenwoodinn.com. Atentamente, Heike Pacchetti Directora General Kenwood Inn and Spa Reportar la respuesta como inapropiada Esta respuesta es la opinión subjetiva del representante de la gerencia y no de TripAdvisor LLC La primera vez que visité fue hace dos años, y no sabía qué esperar al llegar. Inmediatamente me sorprendió su excelente servicio al cliente. El personal que nos registró fue muy acogedor e incluso nos sirvió una copa de vino para que nos la lleváramos mientras recorríamos la magnífica propiedad. Las habitaciones son increíbles y parecen su propia villa personal, a diferencia de cualquier hotel, suite, B &amp; B que he estado en. Las habitaciones se sienten muy aisladas, a pesar de que hay habitaciones debajo y a ambos lados. Están provistas de maravillosos jabones, lociones, sales de baño, etc. (espero con ansia cada estancia). La cama es increíblemente cómoda y la habitación tiene chocolate y galletas para disfrutar. En general, las habitaciones son muy lujosas. Se nota que el personal presta mucha atención a los detalles, ¡y a mí personalmente me gustan los pequeños detalles! El restaurante es excepcional y el servicio también. El desayuno era muy apetecible también. La sensación en esta posada es muy íntima, privada y relajante. ¡Te sentirás como si fueras el único que se aloja aquí, incluso con grandes grupos que estaban allí durante nuestra estancia, todavía se sentía muy privado! Usted no puede dejar de sentirse inmediatamente relajado a su llegada y durante toda su estancia. No puedo decir suficientes cosas buenas sobre Kenwood Inn, vuelvo a</w:t>
      </w:r>
    </w:p>
    <w:p>
      <w:r>
        <w:rPr>
          <w:b/>
          <w:color w:val="FF0000"/>
        </w:rPr>
        <w:t xml:space="preserve">id 263</w:t>
      </w:r>
    </w:p>
    <w:p>
      <w:r>
        <w:rPr>
          <w:b w:val="0"/>
        </w:rPr>
        <w:t xml:space="preserve">Cómo conseguir una buena salud digestiva Cómo conseguir una buena salud digestiva.  ¿Por qué querríamos tener una buena salud digestiva? Si su objetivo es sentirse fantástico y conseguir que su cuerpo esté en la mejor forma de su vida, entonces tener un sistema digestivo sano es el punto de partida. No se puede perder peso, conseguir un vientre plano, tener una piel clara o un cuerpo lleno de verdadera energía si el sistema digestivo no funciona. Por eso es importante que tomemos las medidas adecuadas para asegurarnos de tener un sistema digestivo sano. Aquí están las 5 cosas más importantes que hay que hacer para tener un sistema digestivo sano. 1. Coma menos Mantenga sus comidas más pequeñas y coma más a menudo. Cuanto más se ingiera de una sola vez, más difícil será para el organismo digerir toda esa comida. Por eso, comer menos y más a menudo permitirá a tu cuerpo descomponer los alimentos. Demasiada comida es muy difícil de digerir, demasiados alimentos hacen la vida confusa y si tu cuerpo está luchando para descomponer los alimentos, entonces se cansará y se agotará. Mantenga las comidas más pequeñas, y coma alimentos que estén llenos de nutrientes para alimentar su cuerpo. 2. Hidratación Es importante mantener el cuerpo hidratado. En tu cuerpo se producen 200.000 reacciones celulares por segundo y todas ellas dependen al 100% de la hidratación. Por lo tanto, si estás deshidratado, tu cuerpo se ralentizará y se volverá letárgico y cansado. Cuando tu cuerpo está deshidratado retiene el agua y ralentiza sus procesos digestivos. Así que si no estás digiriendo toda la comida que estás comiendo, el único lugar al que irá esa comida es el almacenamiento en tu cuerpo para ser un combustible más tarde (grasa). Mantenerte hidratado también permite a tu cuerpo obtener el equilibrio correcto de minerales y electrolitos para una correcta digestión. Mantén tu comida lo más limpia y natural posible. Eso significa muchas verduras, proteínas, grasas de buena calidad, frutos secos y algo de fruta. Hay que evitar cualquier alimento que haga que la digestión sea un problema. Así que evita todos los alimentos procesados, las toxinas, los productos químicos y los productos comprados en tiendas llenos de ingredientes que no entiendes. Mantén tu comida simple, y hazla emocionante con tus propias salsas y aderezos. Sé creativo y ponte a cocinar. Enséñate a disfrutar de la cocina, porque es una de las mejores cosas que puedes hacer para ayudarte a estar en la mejor forma de tu vida. Cuando sabes lo que estás comiendo, y qué ingredientes están entrando en tu cuerpo, no hay que cuestionar o adivinar. Tu cuerpo lo pasa mucho mejor y será capaz de funcionar de forma óptima y llena de vida. Los probióticos ayudan a descomponer los alimentos correctamente y a que tu cuerpo aprenda a utilizar la grasa como combustible, tal y como está diseñado. Necesitamos el equilibrio adecuado de bacterias buenas y malas en nuestro cuerpo. Hay tantas cosas que pueden afectar a ese equilibrio, que una dosis de antibióticos puede hacer que el cuerpo tarde dos años en restablecer las bacterias buenas. Así que con todo el estrés del entorno, el trabajo, los productos químicos, los antibióticos, las píldoras anticonceptivas, las elecciones alimentarias erróneas y la exposición constante a las toxinas, puedes ver lo fácil que es que ese equilibrio se vea afectado. Cuando no tenemos las bacterias correctas en nuestro sistema digestivo puede llevar a un aumento de peso, reflujo ácido, enfermedades crónicas, trastornos autoinmunes, desequilibrios hormonales, infecciones sinusales, depresión. Tu intestino está directamente vinculado a tu cerebro, por lo que no sólo tu comida afecta a tu energía, sino que también afecta a tu estado de ánimo y a tus emociones y a ese pequeño demonio que son los antojos. Así que en tu viaje para ponerte en la mejor forma de tu vida y conseguir que tu cuerpo queme grasa como combustible y tú estés lleno de energía, conseguir que las bacterias amistosas vuelvan a ganar el juego es crucial. Hay muchos productos en el mercado, así que haz tus deberes. Es importante introducir grasas de buena calidad en tu dieta. Las grasas están involucradas en todos los procesos hormonales que tienen lugar en tu cuerpo. Así que si privas a tu cuerpo de grasas, tus hormonas, emociones y antojos se verán afectados. La grasa no se convierte en grasa en su cuerpo. La insulina y su respuesta a los alimentos equivocados, especialmente los carbohidratos y los azúcares, es lo que hace que engordes. Así que si no comes grasa y llevas una dieta llena de carbohidratos procesados y azúcar, adivina qué pasará... tu cuerpo deseará más basura, y tus hormonas y emociones estarán por todo lo alto. Tu cuerpo guardará todos esos carbohidratos como almacenamiento aka grasa corporal. Así que, en lugar de evitar la grasa, ¿por qué no empezar a evitar toda esa comida procesada y azucarada que te hace engordar, y empezar a comer alimentos naturales y limpios que tu cuerpo pueda</w:t>
      </w:r>
    </w:p>
    <w:p>
      <w:r>
        <w:rPr>
          <w:b/>
          <w:color w:val="FF0000"/>
        </w:rPr>
        <w:t xml:space="preserve">id 264</w:t>
      </w:r>
    </w:p>
    <w:p>
      <w:r>
        <w:rPr>
          <w:b w:val="0"/>
        </w:rPr>
        <w:t xml:space="preserve">Valores y conflictos relacionados con el género Desplácese hacia abajo en esta página para ver un artículo compuesto por extractos del libro The Gentle Revolution, de Helena Cornelius. En él, Cornelius identifica los ocho valores clave en torno a los cuales surgen con más frecuencia los problemas relacionados con el género. Resolver la colisión de valores relacionados con el género Valores - reglas para el camino Los valores son nuestras reglas para el camino. Determinan los comportamientos y paradigmas que consideramos aceptables. Dan forma a nuestra percepción de la moralidad, la belleza, la justicia, las buenas prácticas y el juego limpio. Son la base de nuestra toma de decisiones sobre los objetivos, así como de nuestros métodos para alcanzarlos. Los valores determinan la mentalidad, ofrecen una coherencia de comportamiento a lo largo del tiempo y rigen el "cómo" y el "qué" del comportamiento. Son el mecanismo detrás de la esfera del reloj, el funcionamiento de lo que llamamos vagamente "personalidad". El grado de compromiso con un valor indica hasta qué punto está en el centro de nuestra personalidad y da una idea de lo flexibles o inflexibles que somos y, por tanto, de lo difícil que será encontrar un punto de encuentro en una situación de conflicto. Expresamos los valores como: referencias; opiniones; creencias; principios. Esta lista sigue nuestro creciente compromiso con el valor que sostenemos e indica que reside profundamente en el núcleo de nuestra personalidad. La gente tiene algunos valores de forma consciente, como estar a favor o en contra del aborto, o a favor o en contra del control de armas. Pero a menudo la gente da por sentado sus valores. Estos valores inconscientes sólo surgen cuando la persona reflexiona sobre por qué decide actuar de una manera determinada, quizá en respuesta a que se le cuestione. Estos puntos de vista inconscientes suelen expresarse en términos muy personales. No esperes una etiqueta a mano. La formación de los valores La mayoría de las personas califican muy bien los valores o principios fundamentales, como la autoconservación, la honestidad, la lealtad o el orgullo por el buen trabajo. Pero no podemos suponer que otras personas tengan los mismos valores que nosotros, ni que les den la misma prioridad, ni que deban hacerlo. Los valores se forman por: 1. La experiencia personal: Los valores se forman con frecuencia como resultado de las experiencias personales. A la luz de las experiencias cotidianas y de los comportamientos que "descubrimos" que tenemos, redefinimos constantemente nuestras preferencias, opiniones y creencias. Estos son nuestros valores o actitudes más ligeros. Los valores o principios fundamentales suelen requerir acontecimientos que cambian la vida para desprenderse de ellos. 2. La cultura: Los niños aprenden los valores, abiertamente o de forma implícita, de otras personas que tienen ese valor; por ejemplo, en la familia o en la escuela. Por lo general, los hombres y las mujeres han crecido en diferentes subculturas y siguen viéndose afectados por ellas. Estas subculturas influyen en nuestros valores y en el orden de importancia que tienen para nosotros. Ciertamente, hay un gran solapamiento. La vida de los hombres y de las mujeres es diferente, pero no tanto. En tiempos de conflicto, los valores pueden expresarse como polaridades opuestas: cuando un valor concreto se pone en duda durante un conflicto, la gente tiende a polarizarse y a moverse hacia los extremos opuestos: su rincón del conflicto. En esos momentos, sobre todo cuando se oponen a alguien del sexo opuesto, muchos hombres pueden alinearse más con los valores del estilo estereotípicamente masculino, y las mujeres con los valores del estilo estereotípicamente femenino. Si nos movemos a nuestro rincón del conflicto, un extremo polarizado, somos propensos a jugar el conflicto como un juego de ganar/perder. Quien grita más fuerte o tiene más poder o manipula mejor, gana. En el día a día puede parecer estupendo, pero ganar cuando la otra persona está perdiendo siembra la semilla de la resurrección del conflicto. Las soluciones a largo plazo que no se vuelvan contraproducentes o se rompan suelen requerir que reconozcamos y demos cabida a los valores de los demás, así como a los nuestros. Cada uno de los siguientes ocho valores relacionados con el género es inherentemente válido en sí mismo y cada uno necesita la debida consideración y respeto. Esta es la esencia del enfoque win/win para la resolución de conflictos. El objetivo de la revolución suave es equilibrar lo masculino y lo femenino en última instancia dentro de cada persona. Para ello, es necesario validar y hacer avanzar tanto los valores masculinos como los femeninos. Estoy profundamente comprometida con este enfoque de los conflictos porque creo que las perspectivas masculina y femenina juntas crean soluciones que son completas, equilibradas y, por tanto, viables a largo plazo. Lenguaje Probablemente no podamos hacer una afirmación definitiva sobre "todos los hombres" o "todas las mujeres". He hecho una distinción que no siempre es evidente en el uso común. En este libro, los adjetivos femenino y masculino denotan el tipo de sexo, y femenino y masculino se refieren a cualidades psicológicas que pueden residir en cualquiera de los dos sexos. Para</w:t>
      </w:r>
    </w:p>
    <w:p>
      <w:r>
        <w:rPr>
          <w:b/>
          <w:color w:val="FF0000"/>
        </w:rPr>
        <w:t xml:space="preserve">id 265</w:t>
      </w:r>
    </w:p>
    <w:p>
      <w:r>
        <w:rPr>
          <w:b w:val="0"/>
        </w:rPr>
        <w:t xml:space="preserve">Bienvenido a la Asociación de Bed and Breakfast de Niagara-on-the-Lake Bienvenido a la página web oficial de la Asociación de Bed &amp; Breakfast de la ciudad de Niagara-on-the-Lake, Ontario, Canadá, que muestra más de 180 alojamientos en Niagara on the Lake para que usted pueda elegir. Impregnada de historia, nuestra idílica ciudad está situada en la orilla sur del lago Ontario, donde el río Niágara termina su recorrido en este famoso Gran Lago. Se ha convertido en el destino elegido por viajeros exigentes de todo el mundo. Rodeada de innumerables viñedos y bodegas galardonados, Niagara-on-the-Lake es también la sede del mundialmente famoso Shaw Festival Theatre, donde las estimulantes representaciones de temporada recogen la esencia de los mejores dramaturgos del mundo, como Eugene O'Neill, Oscar Wilde y el propio Bernard Shaw, que da nombre al teatro. Las vacaciones de invierno en Niagara-on-the-Lake (NOTL) siempre me ponen de buen humor (más de una vez me han visto bailando por las calles). También me han llevado a casa en una limusina con chófer de Niagara Classic Transport , cuyo equipo da la bienvenida a todos a su jornada de puertas abiertas de Navidad el 14 de diciembre. Algunos de los eventos y celebraciones de este año están relacionados con el 200º aniversario de la Guerra de 1812. Entre ellos se encuentra el Holiday House Tour anual del Rotary Club, que tendrá lugar el 30 de noviembre y el 1 de diciembre. El 30 de noviembre, también puedes unirte a los coros locales en un paseo a la luz de las velas por el casco histórico. Para más información, llame al 905-468-1950. Y en la iglesia anglicana de San Marcos -donde se dice que deambulan los fantasmas de 1812- puedes asistir al almuerzo anual de especias navideñas y comprar encantadores regalos para tus personas favoritas. Para reservar, llama a Gillian al 905-468-3123. Acabo de enterarme de que el Museo de Arte RiverBrink , por primera vez en su historia, estará abierto durante el invierno. Las exposiciones que se extienden hasta finales de marzo de 2013 son RiverBrink's War of 1812, Portraits from the Collection, L'autoportrait/Self-portrait , A Circle of Friends: El Club de Arte Canadiense , y Escenas de martirio: La muerte de Wolfe. También está en mi lista de cosas por probar el nuevo y elegante CounterCulture Supper Club, organizado por la organización Gathering Niagara. Esta serie ofrece cocina de vanguardia a cargo de famosos chefs de Niágara, todos los viernes entre las 5 y las 9 de la tarde en el Coffee Roasters de Niagara-on-the-Lake. Bodegas de Niagara-on-the-Lake Una parte integral de la diversión navideña para mí es la alegre oferta de libaciones y artículos de regalo de la región vinícola. En diciembre, el evento anual "Stocking Days of Christmas" (Días de Navidad) me ofrece un regalo especial. El evento permite acceder a lanzamientos nuevos y limitados, mientras que la mayoría de las bodegas tienen cosechas únicas disponibles sólo en el lugar - grandes regalos para los amantes del vino. Durante los 12 días de Navidad de Diamond Estates, podrá elaborar su propio cóctel, e incluso ganar el premio a la bebida más creativa. Las luces navideñas de Niagara-on-the-Lake hacen que el paseo por la ciudad sea impresionante. Además, una visita obligada durante las fiestas es el Festival de Luces de Invierno de la CAA, que se celebra a lo largo de la Niagara Parkway y hasta las Cataratas del Niágara. Hasta el 31 de enero, el festival presenta figuras gigantes de Disney iluminadas, escenas mágicas y fuegos artificiales el viernes por la noche sobre las cataratas. Para obtener más ideas y eventos navideños, pida a sus anfitriones de B&amp;B que le recomienden, ya que están al tanto de lo que ocurre. Publicado por E. Lisa Moses Este es el único sitio web oficial de la Asociación de B&amp;B de Niagara-on-the-Lake. Los miembros que aparecen en este sitio han sido sometidos a inspecciones de salud y seguridad, tienen licencia legal para operar como B&amp;B y cumplen con todas las normas requeridas establecidas por la asociación. Si prefiere reservar en línea, esta opción también garantiza que las comisiones vuelvan a las arcas de la asociación en beneficio de todos los miembros de la asociación sin ánimo de lucro y no de otras entidades comerciales no relacionadas. Nunca hay un momento gastronómico aburrido en Niagara-on-the-Lake (NOTL). Para empezar con algunas ideas de entretenimiento para las fiestas, he creado mi propio recorrido de degustación de comida y vino por la ciudad. Cinco Filas</w:t>
      </w:r>
    </w:p>
    <w:p>
      <w:r>
        <w:rPr>
          <w:b/>
          <w:color w:val="FF0000"/>
        </w:rPr>
        <w:t xml:space="preserve">id 266</w:t>
      </w:r>
    </w:p>
    <w:p>
      <w:r>
        <w:rPr>
          <w:b w:val="0"/>
        </w:rPr>
        <w:t xml:space="preserve">por John Courtney Murray, S.J. Del Concilio Vaticano II no salió ningún documento formal sobre las relaciones entre la Iglesia y el Estado, aunque la cuestión había aparecido en la historia legislativa del Concilio. El esquema original de la Constitución sobre la Iglesia, distribuido el 10 de noviembre de 1962, contenía un capítulo (9) "Sobre las relaciones entre la Iglesia y el Estado". Era una revisión de un texto anterior, también redactado por la Comisión Teológica, "Sobre las relaciones de la Iglesia y el Estado y sobre la tolerancia civil". También durante el período preconciliar -en diciembre de 1960- una subcomisión del Secretariado para la Promoción de la Unidad de los Cristianos, reunida en Friburgo, preparó un esquema sobre la libertad religiosa. Se reconoció que la cuestión particular de la libertad religiosa debía ser aclarada, si había alguna esperanza de instituir relaciones ecuménicas adecuadas entre la Iglesia católica y las demás iglesias y comunidades cristianas. En junio de 1962, el cardenal Bea presentó a la Comisión Central una revisión del esquema de Friburgo, que contenía tres breves capítulos, el tercero de los cuales se titulaba "Sobre las relaciones entre la Iglesia y la sociedad civil". Al mismo tiempo, la Comisión Teológica presentó su propio esquema... el primero de los dos mencionados. Un largo debate sobre los dos esquemas no resultó concluyente; sus respectivas tendencias eran muy diversas. El asunto fue remitido al Papa Juan XXIII, que creó en julio de 1962 una comisión mixta cuya función sería la de conciliar las dos tendencias. (Al final, esta comisión -compuesta por los cardenales Ciriaci, Ottaviani y Bea, monseñor Willebrands y el padre Tromp- nunca se reunió). En ese mismo mes se revisó el esquema del Secretariado, para tener en cuenta algunas opiniones expresadas en el esquema de la Comisión Teológica. En febrero de 1963, el Secretariado decidió revisar aún más su esquema y dejar de lado la cuestión Iglesia-Estado. Esta nueva revisión, aprobada por el Secretariado en mayo de 1963, fue presentada a la Comisión de Coordinación en julio, y se decidió que fuera el capítulo 5 del esquema sobre el ecumenismo que debía presentar el Secretariado. (Los detalles del largo retraso en la impresión del texto no nos conciernen aquí). El capítulo 9 se omitió en el esquema revisado sobre la Iglesia. Y así se llegó a que sólo el tema de la libertad religiosa fuera discutido por el Consejo. La intención explícita de la Declaración sobre la libertad religiosa se definió de forma limitada en el texto final, a saber, "desarrollar la doctrina de los últimos papas sobre los derechos inviolables de la persona humana y sobre el orden constitucional de la sociedad" (n. 1). Sin embargo, en el curso del cumplimiento de esta intención doctrinal relativamente restringida, la Declaración hizo algunas contribuciones significativas hacia un desarrollo de la doctrina en relación con la cuestión Iglesia-Estado. A su vez, la Constitución sobre la Iglesia en el mundo actual confirmó, y en ciertos aspectos avanzó, este desarrollo. El objetivo de este artículo es analizar esta evolución. La nueva problemática En general, la evolución consistió en una transformación del estado de la cuestión. Un movimiento en una nueva dirección ya había sido iniciado por León XIII. Desde los primeros tiempos de la cristiandad, a través de la época medieval, a través de la época posterior de la monarquía clásica francesa, y a través de la época posterior a la Reforma del absolutismo confesional, la cuestión principal se había planteado en términos de la relación entre los dos poderes, espiritual y temporal... papa y emperador, papa y rey o príncipe. Esta cuestión conservó un modo de vigencia para León XIII. En efecto, no defendió la "unión de la Iglesia y del Estado" según el modelo del antiguo régimen, en el que la Unión del Trono y del Altar implicaba un enclaustramiento de la Iglesia nacional en el reino nacional y un modo consecuente de subordinación de la Iglesia al Estado. Sin embargo, en contra del dogma de la "separación de la Iglesia y el Estado" en el sentido del laicismo continental, defendió sistemáticamente una relación ordenada entre la autoridad eclesiástica y la política. Al mismo tiempo, transformó esta antigua cuestión de la diarquía incluyéndola dentro de un planteamiento más amplio de la cuestión, al que le llevaron las condiciones de la época, la progresiva laicización y también industrialización de la sociedad en la Europa continental. Los nuevos términos eran la "Iglesia", como autoridad espiritual y también como comunidad de fieles cristianos, y la "sociedad humana" en toda la gama de su vida institucional... social, económica y cultural, así como política. En este contexto más amplio, la cuestión de la diarquía</w:t>
      </w:r>
    </w:p>
    <w:p>
      <w:r>
        <w:rPr>
          <w:b/>
          <w:color w:val="FF0000"/>
        </w:rPr>
        <w:t xml:space="preserve">id 267</w:t>
      </w:r>
    </w:p>
    <w:p>
      <w:r>
        <w:rPr>
          <w:b w:val="0"/>
        </w:rPr>
        <w:t xml:space="preserve">Xiaofei Deng es uno de los ganadores del concurso Shen Kuo 2012 (Expirado) El Departamento quiere felicitar a Xiaofei Deng, estudiante de doctorado del Departamento de Ciencias de la Computación, por ser uno de los ganadores del premio Shen Kuo de este año. El Proyecto Shen Kuo es una nueva iniciativa que mostrará la excelente investigación que se está llevando a cabo en la Universidad de Regina por parte de estudiantes de posgrado chinos. La investigación de Xiaofei Deng se centra en la teoría de los conjuntos rugosos y la computación granular. Viajará a Pekín el 9 de junio para presentar su investigación en una conferencia de Shen Kuo en la Universidad de Energía Eléctrica del Norte de China.  A esta presentación le seguirá otra en su institución de origen, la Universidad de Soochow, en Suzhou, provincia de Jiangsu (cerca de Shanghai). También felicitamos a Tian Li Zhang, estudiante de maestría en Matemáticas y Estadística (y ex alumno de la licenciatura en Ciencias de la Computación/Matemáticas en 2011), por haber recibido el premio Shen Kuo este año.</w:t>
      </w:r>
    </w:p>
    <w:p>
      <w:r>
        <w:rPr>
          <w:b/>
          <w:color w:val="FF0000"/>
        </w:rPr>
        <w:t xml:space="preserve">id 268</w:t>
      </w:r>
    </w:p>
    <w:p>
      <w:r>
        <w:rPr>
          <w:b w:val="0"/>
        </w:rPr>
        <w:t xml:space="preserve">AFM 2012: Primer póster promocional de La mujer de negro: El ángel de la muerte La mujer de negro ha sido una de las películas más exitosas del año, con Daniel Radcliffe realmente haciendo una marca tras el final de Harry Potter, cambiando de género para abrazar el terror de la Hammer. A principios de mes nos enteramos de que Tom Harper (Misfits) se ha puesto al frente de la secuela, The Woman in Black: Angel of Death , y con el American Film Market de este año en marcha, Collider ha podido tomar una foto del primer póster promocional de la película. "La mujer de negro: Angel Of Death continuará la historia cuatro décadas después. Incautada por el gobierno durante la Segunda Guerra Mundial, la repentina llegada de un grupo de niños evacuados a la casa Eel Marsh despierta a su más oscuro habitante." Harper dirigirá a partir de un guión de Jon Croker (Desert Dancer), basado en una historia original de Susan Hill, la autora de La mujer de negro. Todavía no se sabe quiénes encabezarán el reparto, pero es de esperar que en los próximos meses tengamos muchas más noticias de la película. Por el primer póster promocional que aparece a continuación, parece que tendremos una protagonista femenina, y estoy interesado en ver si eligen un nombre ya establecido, una estrella emergente o una desconocida para el papel. La presencia de la película en el AFM significa que el proyecto avanza a buen ritmo, así que, con un poco de suerte, pronto se hablará de las fechas de producción y del reparto. Por el momento, este primer póster promocional es suficiente para mantenernos expectantes ante la próxima entrega de la serie.</w:t>
      </w:r>
    </w:p>
    <w:p>
      <w:r>
        <w:rPr>
          <w:b/>
          <w:color w:val="FF0000"/>
        </w:rPr>
        <w:t xml:space="preserve">id 269</w:t>
      </w:r>
    </w:p>
    <w:p>
      <w:r>
        <w:rPr>
          <w:b w:val="0"/>
        </w:rPr>
        <w:t xml:space="preserve">Cómo encontrar un trabajo en Craigslist Visión general de Craigslist: Craigslist es una buena fuente de anuncios de trabajo en una ubicación específica. Los puestos de trabajo se enumeran por ubicación y categoría. También puedes publicar tu currículum en tu sitio local de Craigslist. Opciones de búsqueda de empleo en Craigslist: La forma más fácil de encontrar trabajos en Craigslist es ir al sitio de la ciudad o del estado donde te interesa buscar trabajo. Verás un directorio de sitios en la parte derecha de la página original de Craigslist o puedes ir directamente a la lista de Craigslist - Ciudades . No todas las ciudades tienen un sitio dedicado, así que si no ves tu ciudad, utiliza el sitio del estado. Una vez que hayas llegado a la ubicación que deseas, haz clic en el tipo de trabajo o en "Jobs" para realizar una búsqueda por palabra clave. Publicación de currículos en Craigslist: Para subir tu currículum, haz clic en "Post to Classifieds" en la esquina superior izquierda de la página. A continuación, en "tipo de publicación", haz clic en "currículum/trabajo deseado" y podrás subir tu currículum. Otros recursos de búsqueda de empleo en Craigslist: Craigslist también cuenta con una sección de ofertas de trabajo y de empleo. También puedes buscar prácticas, puestos a tiempo parcial, trabajos sin ánimo de lucro, puestos por contrato y trabajos a distancia. Advertencia sobre estafas laborales: Ten cuidado e investiga a fondo cualquier oferta de trabajo que encuentres en Craigslist (y en otros sitios de empleo) antes de solicitarla. Hay muchos tipos de estafas laborales y es importante tener cuidado para que no se aprovechen de ti. Estafas laborales</w:t>
      </w:r>
    </w:p>
    <w:p>
      <w:r>
        <w:rPr>
          <w:b/>
          <w:color w:val="FF0000"/>
        </w:rPr>
        <w:t xml:space="preserve">id 270</w:t>
      </w:r>
    </w:p>
    <w:p>
      <w:r>
        <w:rPr>
          <w:b w:val="0"/>
        </w:rPr>
        <w:t xml:space="preserve">Eurogamer Network Ltd. utiliza cookies en sus sitios web para ofrecer una mayor funcionalidad a los usuarios, como las cuentas de usuario y las preferencias guardadas. También utilizamos cookies para limitar el número de veces que le mostramos los mismos anuncios. Si continúa utilizando este sitio, asumiremos que está de acuerdo en aceptar estas cookies. De lo contrario, puede cambiar su configuración de privacidad en cualquier momento. "Next-gen" ha estado en boca de casi todo el mundo, mientras los desarrolladores y editores se preparan para la inevitable próxima ronda de consolas. Sin embargo, en el E3, Microsoft y Sony se mostraron bastante reticentes a hablar de cualquier hardware más allá de la actual generación. Mientras tanto, Epic mostraba con orgullo su tecnología de próxima generación Unreal Engine 4 y la gente de Square Enix presentaba "Agni's Philosophy", una hermosa demo que aprovecha el motor Luminous del editor y que muestra lo bien que podría verse Final Fantasy en las plataformas de próxima generación. GamesIndustry International se puso al día con el director mundial de tecnología de Square Enix, Julien Merceron, para hablar de la demo Philosophy, de la llegada de las consolas de nueva generación y de lo que eso significa para Square Enix y para la industria en general, y de por qué Merceron cree que, por muy buen aspecto que tenga la nueva generación, el problema del valle misterioso siempre existirá. A continuación, puedes leer la entrevista completa. P: Para empezar, me gustaría preguntarte por la demo técnica de Final Fantasy "Agni's Philosophy" y el motor Luminous que mostrasteis, que representa lo que Square Enix cree que es posible para la próxima generación. ¿Podríais contarme algo más sobre la tecnología y lo que esperáis conseguir? Julien Merceron: La forma en que lo abordamos fue para ver qué sería lo mejor que podríamos hacer en el futuro. Intentamos ir tan lejos como pudimos en términos de contenido y activos. Al mismo tiempo, intentamos ver hasta dónde podíamos llegar cuando se trata de tiempo real. Como sabéis, nos centramos en los RPG y en los juegos en los que los personajes son extremadamente importantes. Así que, sin duda, tuvimos que pensar profundamente en las animaciones faciales y corporales y en la dinámica de los personajes y en cómo los iluminamos y cómo los integramos en los entornos que queremos ofrecer a los jugadores en el futuro. Probablemente habrá más contenido en los próximos meses en cuanto a la tecnología que utilizamos en la demo, pero si lo miramos a dos años, "¿dónde vamos a aterrizar?", estamos muy, muy interesados en la iluminación en tiempo real por muchas razones. En primer lugar, para nosotros es muy importante proporcionar a nuestros artistas canales de edición en tiempo real. Así que tener una solución en tiempo real para la iluminación, soluciones en tiempo real para la navegación, soluciones en tiempo real para casi todos los aspectos del juego acaba dando mucha libertad a nuestros artistas, permitiéndoles iterar y pulir mucho más rápido. Queremos impulsar el tiempo real en la medida de lo posible y, obviamente, estamos trabajando a fondo en los PC que nos permiten crear prototipos y ver cuáles son los mejores enfoques que creemos que nos van a funcionar o no. P: Uno de los rumores más sólidos que hemos escuchado sobre la próxima generación es que Sony se alejaría de la tecnología propietaria y abandonaría el concepto de Cell, volviendo a una solución estándar. ¿Sería algo que usted y otros desarrolladores verían con buenos ojos? "Tenemos a Sony y Microsoft hablando de que esta generación durará 7, 8, 9 o incluso 10 años y es el mayor error que han cometido" Julien Merceron Julien Merceron : Oh, definitivamente. El hardware complejo tiene dos aspectos. Cuando el hardware es demasiado complejo, conduce a un menor número de títulos disponibles para el lanzamiento, y entonces con menos títulos acabas por no ser capaz de vender tu plataforma realmente bien, así que en realidad empiezas con una gran desventaja. PS3 y 360 no han encontrado la manera de tener el éxito que tuvo PS2. Por otro lado, si tienes un hardware complejo, aunque tengas problemas al principio, tienes potencialmente una mayor longevidad para tu plataforma porque cada año la calidad va a aumentar a medida que los desarrolladores descubran todas las optimizaciones que pueden utilizar. Pero con una arquitectura sencilla das más oportunidades a todo el mundo, lo que creo que es muy importante teniendo en cuenta la situación crítica del negocio en la que nos encontramos. Los juegos serán más costosos. Si empiezas a poner el listón de entrada muy alto, morirán más estudios, más editores, habrá menos títulos en las plataformas, etc. Si se hace accesible, se dan más oportunidades a la gente, se</w:t>
      </w:r>
    </w:p>
    <w:p>
      <w:r>
        <w:rPr>
          <w:b/>
          <w:color w:val="FF0000"/>
        </w:rPr>
        <w:t xml:space="preserve">id 271</w:t>
      </w:r>
    </w:p>
    <w:p>
      <w:r>
        <w:rPr>
          <w:b w:val="0"/>
        </w:rPr>
        <w:t xml:space="preserve">En casa con Laetitia Maklouf Laetitia descubrió la jardinería tras encontrar un paquete de semillas en el fondo de su calcetín de Navidad. Las plantó y crecieron. Asombrada, plantó otras cosas y desde entonces se dedica a cultivar plantas. Su último libro, "Guisantes dulces para el verano", muestra cómo hacer un jardín desde cero en pocos meses.  Vive en Shepherd's Bush con su Hunk y su hija Jemima. ¿Dónde estás ahora mismo? Estoy en mi cobertizo (donde supuestamente "trabajo") escuchando la radio y pensando en qué plantar el año que viene. El mejor "tiempo para mí" implica mi cama, mi kindle y ninguna interrupción, pero lo segundo sería visitar el jardín (sola, para no tener que preocuparme de que nadie se aburra). ¿Cuál es su lugar favorito para comer en el oeste de Londres? Me encantan los currys de Busaba para una noche de cine (Westfield) y La Trompette para una rara dosis de elegancia con manteles blancos (Devonshire Rd). carrera y niños - ¿el mejor consejo sobre cómo lo haces? Tengo ayuda, dos días y medio a la semana, de 9 a 5. Me temo que escribir un libro sin ella estaría más allá de mis capacidades (aunque estoy segura de que hay muchas supermujeres que lo han hecho). Tengo tanta ambición y empuje y compromiso como madre como en la escritura o la jardinería, pero aprendí muy pronto que intentar hacer las dos cosas a la vez es totalmente inútil y sólo me dan ganas de llorar, así que ni siquiera lo intento. si tuvieras que hacer una escapada rápida ¿dónde irías? ¿A algún lugar donde esconderse?  A Cornualles, junto al mar, con amigos. ¿Qué hay en tu mesilla de noche? Montones de revistas sin leer, mi kindle, normalmente un pequeño jarrón con algo dulce, cuando soy amable conmigo misma.</w:t>
      </w:r>
    </w:p>
    <w:p>
      <w:r>
        <w:rPr>
          <w:b/>
          <w:color w:val="FF0000"/>
        </w:rPr>
        <w:t xml:space="preserve">id 272</w:t>
      </w:r>
    </w:p>
    <w:p>
      <w:r>
        <w:rPr>
          <w:b w:val="0"/>
        </w:rPr>
        <w:t xml:space="preserve">" El contexto de por qué se hizo la película justifica lo que tú consideras mala calidad y mala ejecución de la obra. Y como tal, no entendiste lo que sucedía para apreciar la obra lo suficiente como para darte cuenta de ello. Por lo visto, si esperabas algo glorioso y espectacular, te has equivocado de película. "Esta es una de las frases más recientes que los fans han empezado a utilizar para disuadir de las críticas negativas a sus obras favoritas. En la mayoría de los casos, estas defensas están justificadas si el crítico no está familiarizado con la obra. En general, es cierto que los críticos pueden ser demasiado duros con varias películas y filmes (especialmente comedias o parodias) cuando escriben sus críticas, alegando que carecen increíblemente de todas las categorías de sustancia. Sin embargo, incluso la mayoría de los fans pueden dejarse llevar por este aspecto, ya que se utiliza sobre todo para defender sus obras favoritas en general ante cualquier forma de crítica, incluso si a un revisor/crítico le gusta dicha obra. El primer problema de esta defensa es que, a primera vista, resulta bastante paradójica; una película mala no deja de serlo por arte de magia por el mero hecho de que se suponga que es mala. De hecho, todo lo contrario. Otra es que, independientemente de las intenciones de sus productores, en última instancia el producto final tiene que ser juzgado por sus propios méritos finales; los productores de una película pueden no estar tratando de hacer Verdadero Arte y sólo pueden estar tratando de "sólo" hacer una película entretenida, pero eso no significa que no puedan fallar en ser entretenidos. Además, aquí se sugiere que los productores de obras creativas que no pretenden ser Verdadero Arte sólo deberían estar sujetos a los estándares más bajos posibles, lo cual es claramente absurdo; la calidad y el entretenimiento no son mutuamente excluyentes, y sólo porque algo no se supone que sea Verdadero Arte no significa que tengas licencia para ser perezoso o descuidado con él. Y, por supuesto, está la cuestión obvia de por qué querrías hacer deliberadamente algo terrible para empezar. Esto no quiere decir que haya nada malo en el entretenimiento puramente evasivo o que todas las obras deban aspirar a las más altas cotas de verdadero arte "digno"; sólo que hacer entretenimiento evasivo no es en sí mismo una tarjeta automática de "salida de la crítica" para los productores y los fans de dicho entretenimiento. Los fans que adoptan este punto de vista pueden invocar deliberadamente cualquiera o todos los tropos del gueto de la animación, la ciencia ficción y la comedia. Esto puede parecer contradictorio con el propósito habitual de estos tropos (es decir, tratar de conseguir lo que les gusta de dichos guetos), pero la cuestión es que los diferentes géneros deben ser sometidos a diferentes estándares. Aunque no está dirigida exactamente a este fenómeno, la "Ley de Ebert", acuñada por el célebre crítico de cine Roger Ebert - "No se trata de lo que trata una película, sino de cómo lo hace"- también tiene cierta relevancia aquí. La idea es que él puede calificar una película de acción supuestamente "obvia" más alto que un drama supuestamente "digno" de un Oscar, no porque la película de acción sea artísticamente más compleja o inherentemente superior al drama (aunque podría serlo), sino porque la película de acción es mejor como película de acción, y por lo tanto es una experiencia cinematográfica más satisfactoria, que el drama como drama. Según esta lógica, lo contrario también es cierto; el hecho de que una película de acción no pretenda necesariamente ofrecer a su público lo mismo que un drama no la exime por completo de la crítica. Maryann : Esta es una de esas películas de las que se supone que no debemos quejarnos porque es "para niños", como si los niños no fueran lo suficientemente inteligentes para reconocer la mierda. O como si no nos importara servirles mierda a nuestros hijos. Yo no querría que mis hijos, si los tuviera, se acercaran a esto, a no ser que realmente quisiera inculcarles estereotipos de género de los años 50 que inducen al grito. Cosa que no haría. Movie Bob expresó su desaprobación de la noción de que sólo porque una película "no se esfuerza", eso la hace inmune a la crítica. Puso el ejemplo de The Expendables , diciendo que su problema no era que fuera una gran película de acción tonta, sino que era una gran película de acción tonta y mala. Los defensores de Seltzer y Friedberg (sí, existen) suelen utilizar esta excusa. "Ya sé que son chistes estúpidos y flojos, se supone que son chistes estúpidos y flojos". Ignorando que hay un derecho y</w:t>
      </w:r>
    </w:p>
    <w:p>
      <w:r>
        <w:rPr>
          <w:b/>
          <w:color w:val="FF0000"/>
        </w:rPr>
        <w:t xml:space="preserve">id 273</w:t>
      </w:r>
    </w:p>
    <w:p>
      <w:r>
        <w:rPr>
          <w:b w:val="0"/>
        </w:rPr>
        <w:t xml:space="preserve">Formatos Descripción del libro Fecha de publicación: 30 oct 2007 Asombroso en su alcance y erudición, éste es el magnum opus al que han conducido las numerosas y aclamadas obras de Niall Ferguson. En él, aborda quizá las cuestiones más desafiantes de la historia moderna: ¿Por qué el siglo XX fue, con mucho, el más sangriento de la historia? ¿Por qué un progreso material sin precedentes fue acompañado de una guerra total y un genocidio? Su búsqueda de nuevas respuestas le lleva desde los muros de Nanjing hasta las sangrientas playas de Normandía, desde la economía de la limpieza étnica hasta la política del declive y la caída imperial. El resultado, tan brillantemente escrito como vital, es la obra maestra de un gran historiador. Sorprendente por su alcance y erudición, ésta es la obra magna a la que han conducido las numerosas y aclamadas obras de Niall Ferguson. En ella, se enfrenta a las que quizá sean las preguntas más desafiantes de la historia moderna: ¿Por qué el siglo XX fue, con mucho, el más sangriento de la historia? ¿Por qué un progreso material sin precedentes fue acompañado de una guerra total y un genocidio? Su búsqueda de nuevas respuestas le lleva desde los muros de Nanjing hasta las sangrientas playas de Normandía, desde la economía de la limpieza étnica hasta la política del declive y la caída imperial. El resultado, tan brillantemente escrito como vital, es la obra maestra de un gran historiador. Niall Ferguson comienza "La guerra del mundo: Twentieth-Century Conflict and the Descent of the West" con una sencilla pregunta: ¿qué ha hecho del siglo XX, en particular del periodo comprendido entre 1912 y 1953, el periodo más sangriento de la historia de la humanidad? La tesis parece bien planteada y Ferguson cuenta con una gran cantidad de pruebas que apoyan sus ideas, pero sus reflexiones se van desarticulando a medida que avanza su narración, perdiendo la mayor parte de su tacto cuando el libro se acerca a su final. El objetivo que uno supone que persigue Ferguson en todo momento es que el conflicto, que duró varias décadas, fue el heraldo de un cambio de poder que se alejó de Occidente y se dirigió hacia Oriente, donde sucesivamente Japón y luego China dieron grandes pasos para alcanzar a sus vecinos más avanzados. El epílogo final parece casi anticlimático, sirviendo sólo como un leve movimiento hacia la situación política actual tras los atentados terroristas del 11 de septiembre, un movimiento que, si bien ayuda a situar el libro en un contexto moderno, no contribuye a estimular la dinámica este-oeste que tenía tanto potencial sin aprovechar. Sencillamente, Ferguson no consigue unir todos los hilos que planteó al principio, lo que hace que el libro quede a medias. Por fin he podido leer este libro. Estoy de acuerdo con mi otro estimado crítico, Niall se salió del tema. No dejaba de pensar que Ferguson no iba a llegar nunca a su tesis inicial, pero, a pesar de todo, es un libro muy interesante. Hay muchas secciones en las que no puedes dejar el libro. Es como escuchar a un viejo y brillante sabio, divagando sobre la historia del mundo y los acontecimientos. Si quieres una respuesta a cómo se produjo la caída de Occidente, te decepcionará, pero si quieres aprender o refrescar algunos datos muy interesantes sobre la historia de la guerra, éste es un buen libro. Ferguson deja claro, muy claro, que la inauguración del siglo XX fue una Guerra Mundial innecesaria, sin fundamento y monumentalmente destructiva que podría haberse evitado. A partir de ahí, rastrea sus consecuencias hasta el final de su libro. Tendrá que juzgar usted mismo hasta qué punto se aleja de su tesis principal, o incluso si lo hace. La narración que conduce a la siguiente guerra mundial es, como mínimo, clarificadora y edificante.</w:t>
      </w:r>
    </w:p>
    <w:p>
      <w:r>
        <w:rPr>
          <w:b/>
          <w:color w:val="FF0000"/>
        </w:rPr>
        <w:t xml:space="preserve">id 274</w:t>
      </w:r>
    </w:p>
    <w:p>
      <w:r>
        <w:rPr>
          <w:b w:val="0"/>
        </w:rPr>
        <w:t xml:space="preserve">Armarios correderos hechos a medida London Furniture Ltd Cuando era niño y veía películas y programas de televisión que describían la vida en el futuro, una característica común eran las puertas automáticas correderas dentro del hogar. Ahora, aunque esta tecnología está disponible para los más adinerados, muchos de nosotros nos conformamos con nuestras puertas batientes. Sin embargo, no se puede decir lo mismo de los armarios. A medida que acumulamos más ropa para seguir el ritmo de las estaciones, el espacio en el dormitorio se vuelve más limitado y, por tanto, más valioso. Los armarios empotrados y el almacenamiento bajo la cama son sólo algunas de las formas de ahorrar espacio en el suelo y reunir más espacio de almacenamiento, pero el funcionamiento de nuestros muebles también puede tener un impacto. Para aprovechar al máximo el espacio de su habitación, considere los armarios deslizantes a medida de London Furniture Ltd. Al tener puertas correderas no es necesario dejar un amplio espacio para que las puertas se abran y cierren. Con años de experiencia en la creación de muebles a medida para una serie de entornos comerciales y domésticos, tenemos un gran conocimiento de cómo aprovechar al máximo el espacio limitado y la accesibilidad. Los diseños de nuestros armarios deslizantes en Londres son finalizados y aprobados por usted antes de que comencemos a crear cualquier mueble físico. Uno de nuestros diseñadores de armarios correderos Londres realizará una visita a su casa y evaluará las dimensiones y los posibles diseños que podrían utilizarse. Nuestros armarios de puertas correderas pueden instalarse en una serie de espacios únicos, como debajo de las escaleras, en el desván, en nichos en la pared e incluso como una solución de estantería alternativa. Los diseños que desarrollamos son muy versátiles, por lo que no tiene que limitarse a un simple armario para su habitación. Los armarios de puertas correderas pueden ocultar estanterías de trabajo de oficina o un sistema de entretenimiento, por ejemplo. Vea la cartera de London Furniture Ltd para ver ejemplos de los armarios de puertas correderas a medida que hemos diseñado. A continuación, póngase en contacto con un miembro de nuestro equipo para obtener información sobre cómo podemos ayudarle.</w:t>
      </w:r>
    </w:p>
    <w:p>
      <w:r>
        <w:rPr>
          <w:b/>
          <w:color w:val="FF0000"/>
        </w:rPr>
        <w:t xml:space="preserve">id 275</w:t>
      </w:r>
    </w:p>
    <w:p>
      <w:r>
        <w:rPr>
          <w:b w:val="0"/>
        </w:rPr>
        <w:t xml:space="preserve">Arriba la Liga de Fútbol Jueves 18 de octubre de 2012 10:59 Así que, 10 partidos en la nueva campaña del Campeonato y ya esa gente desagradable de la FIFA ha robado un fin de semana para jugar entre ellos. Pero, ¿cómo se han desarrollado las cosas hasta ahora? "¡Es una maratón, no una carrera!", gritan los mediocampistas, pero sólo para reírnos, evaluamos el estado de las cosas en la segunda división hasta ahora. Ya tenemos un ganador, aunque no sea precisamente por el premio. La codiciada carrera por el despido en el Campeonato se la ha llevado Steve Kean, del Blackburn, que finalmente fue despedido el mes pasado. Pero en lugar de deshacerse del escocés durante el verano, Venky's lo hizo después de siete partidos, con el Rovers en tercera posición. Los aficionados del equipo de Lancashire votaron con los pies: sólo 13.405 personas acudieron a ver el último partido de Kean al frente del equipo. Por su parte, el Bolton, el gran favorito, despidió a Owen Coyle, y los Trotters se encuentran en el puesto 18º. Una mala racha de una sola victoria en cinco partidos le costó el puesto al ex entrenador del Burnley, y el nuevo técnico tendrá que adaptarse rápidamente. Chris Eagles, con cinco goles en 10 partidos, ha sido una de las pocas luces que han brillado. En la parte superior, el Cardiff, eterno víctima de los play-offs, es el líder, mientras que el Leicester de Nigel Pearson le pisa los talones. Los primeros han disfrutado de un inicio de campaña consistente, aunque no espectacular, con Peter Whittingham de nuevo como motor del centro del campo. Los foxes se han sacudido un mal comienzo para afirmarse finalmente como serios aspirantes por primera vez en cuatro temporadas. El internacional francés sub-21 Anthony Knockaert, un discreto fichaje de verano procedente del Guingamp, ya parece destinado a grandes cosas tras llamar la atención con un sensacional doblete contra el Huddersfield. El Wolves se ha recuperado con fuerza tras las pérdidas de Steven Fletcher, Matt Jarvis y Michael Kightly en la Premier League. Los hombres de Stale Solbakken se han mantenido firmes en la retaguardia, mientras que el fichaje del extremo Bakary Sako está demostrando ser uno de los más astutos de la división. El Crystal Palace ha salido de la oscuridad de la parte baja de la tabla con cuatro victorias consecutivas y un puesto entre los cuatro primeros. Dougie Freedman ha hecho maravillas con un presupuesto ajustado en el sur de Londres, pero ¿cuánto tiempo podrán mantenerlo? ¿Y cuánto tiempo podrán mantener a su delantero Wilfried Zaha? El archienemigo de los Eagles, el Brighton, ha hecho honor a su condición de aspirante a los play-offs: con sólo seis goles encajados, el equipo de Gus Poyet es oficialmente el más malo de la liga. Y, después de una decepcionante campaña 2011/12, el delantero Craig Mackail-Smith por fin está dando la talla con seis goles en siete partidos. El Huddersfield completa el bonito panorama de los play-offs, mientras que el Leeds, otro equipo de Yorkshire, le sigue sólo por diferencia de goles. Joel Lynch, Oliver Norwood y James Vaughan han hecho su papel en el primero, que también se ha hecho con la cesión del delantero del Leicester Jermaine Beckford. El Blackpool también está molestando a los goleadores, aunque su estado de forma reciente ha sido irregular. Tom Ince ha acaparado los primeros titulares desde la banda y los buitres de la Premier League están dando vueltas. Uno ya puede imaginarse a un nervioso Ian Holloway empujando con su escoba a equipos como el Manchester United en enero. El Hull, aspirante a la promoción, ha sufrido una reciente racha de tres derrotas y ha recibido un nuevo golpe al enterarse de que la temporada de Matty Fryatt está prácticamente acabada por una lesión de Aquiles. Sin embargo, Jay Simpson ha dado un paso adelante de forma admirable, mientras que el central Abdoulaye Faye ha marcado tres goles. El Middlesbrough ha encajado más goles de los que ha anotado hasta ahora, pero el equipo de Tony Mowbray se mantiene en buena posición para montar una sólida campaña de play-off. La consistencia es ahora el nombre del juego, con jugadores como Lukas Jutkiewicz y Josh McEachran que buscan continuar su buena forma. El Nottingham Forest aventaja en un punto a su rival de las East Midlands, el Derby, en la clasificación inicial, a pesar de la escasa victoria de los Rams en el derbi del City Ground. Una racha estéril de cinco partidos hasta septiembre sólo ha dado tres puntos, pero el entrenador Sean O'Driscoll ha contratado a un gran número de jugadores durante el verano y el Forest espera poder competir en mayo. El ex centrocampista</w:t>
      </w:r>
    </w:p>
    <w:p>
      <w:r>
        <w:rPr>
          <w:b/>
          <w:color w:val="FF0000"/>
        </w:rPr>
        <w:t xml:space="preserve">id 276</w:t>
      </w:r>
    </w:p>
    <w:p>
      <w:r>
        <w:rPr>
          <w:b w:val="0"/>
        </w:rPr>
        <w:t xml:space="preserve">Sobre John Ashbery, La pareja en la habitación de al lado LA PAREJA EN LA HABITACIÓN DE AL LADO Le gustaban las cortinas azules. Hacían una estrella en el ángulo. Un chico en cuero se mudó. Más tarde encontraron nombres de principios de siglo Volviendo a casa una noche. Todo el ser Desconocido absorbido en el tallo. Una novia libre en los raíles advirtiendo que se fijaran en otras Ellas y en las grandes tumbas que las aventajaban Como rostros en un edificio, el pararrayos De un nombre calibraba todas sus diferencias musitadas. Otro día. Las deliberaciones se recortan En una cámara azul hierro de aquella tarde En la que llevábamos las cosas y mirábamos bien Una losa de negocios que se levanta tras las estrellas. (de Houseboat Days , 1977) Leyendo este poema, sea lo que sea lo que saques de él, creo que estarás de acuerdo en que lo que sucede ocurre en la frase que empieza "Una novia libre / sobre los raíles..." Justo antes de eso, la palabra "acechar" nos escupe con un brío repentino, desplazando la narrativa amatoria de la apertura. Antes de que tengamos tiempo de pensar en lo que hace esta imagen, la frase épica nos golpea. Puede estar señalada por la palabra "grande", pero lo que la hace destacar es la dificultad de "libre", "rieles" y "Suya". (A Ashbery le encanta utilizar sus anticuadas mayúsculas para provocar incertidumbre sintáctica). El último verso del poema está ahí principalmente para contener la elegía que se desprendería de nuestra mente si el poema terminara "aquella tarde / en la que llevábamos cosas y nos veíamos bien". Es cierto que las "estrellas" (como "azul" y "nombre") remiten a la apertura del poema, y se puede extraer una biografía que da sentido al título del poema y tipifica la forma en que siempre inferimos historias sobre vecinos que no conocemos. Tal vez se casen o tengan un bebé (¿qué otra cosa hacen estas parejas?). Se puede admirar un tipo de habilidad tradicional en los múltiples significados de "outwore" y "looked well". Lo que me gusta aún más es la conciencia de Ashbery de las formas en que entendemos un tallo: (a) el trozo que no es la cosa esencial en sí misma (por ejemplo, el tallo de una manzana); (b) el trozo que ES la cosa esencial en sí misma, lo que tiene una planta en lugar de una mente o un esqueleto; (c) su conductividad, algo por lo que pasan las cosas, como un pararrayos. Pero lo que más me gusta es esa frase en el medio, el lugar en el que se puede bucear repetidamente y estar en contacto aproximado, sin saber muy bien lo que es, con la cosa que pasa.</w:t>
      </w:r>
    </w:p>
    <w:p>
      <w:r>
        <w:rPr>
          <w:b/>
          <w:color w:val="FF0000"/>
        </w:rPr>
        <w:t xml:space="preserve">id 277</w:t>
      </w:r>
    </w:p>
    <w:p>
      <w:r>
        <w:rPr>
          <w:b w:val="0"/>
        </w:rPr>
        <w:t xml:space="preserve">Todo puede ser una carga. Por ejemplo, con mucho dinero, puede que toda la gente que conocías salga de la nada para obligarte a darles dinero... eso sería una carga. Quizá no para tu bolsillo, porque tienes el dinero, pero sí para tu mente. ¿Cómo puede ser una carga la riqueza excesiva? Si le resultara tan difícil de manejar, podría simplemente legarlo todo a una serie de organizaciones benéficas o a un familiar. No hay necesidad de seguir "sufriendo".</w:t>
      </w:r>
    </w:p>
    <w:p>
      <w:r>
        <w:rPr>
          <w:b/>
          <w:color w:val="FF0000"/>
        </w:rPr>
        <w:t xml:space="preserve">id 278</w:t>
      </w:r>
    </w:p>
    <w:p>
      <w:r>
        <w:rPr>
          <w:b w:val="0"/>
        </w:rPr>
        <w:t xml:space="preserve">Originalmente creé este collage mezclado de mi hijo mayor Gage en Paintshop pro hace un par de años para colgarlo en nuestra pared. Hace unos días compartí la foto en la página de fans de Facebook y un usuario solicitó un tutorial para este y otro collage. El otro lo compartiré a finales de esta semana una vez que lo complete. Si tienes una solicitud de tutorial, ponte en contacto conmigo en la página de fans de Paintshopblog y haré todo lo posible para completarlo. Como ya he mencionado, este collage se compartió en la página de fans de Paintshopblog y uno de nuestros seguidores solicitó un tutorial para él. Aquí está NikkiLea, espero que este tutorial te ayude a ti y a cualquiera que esté interesado en crear collages personalizados. Gracias por seguir la página de fans. Si quieres crear un collage similar con tus propias fotos, te recomiendo que utilices fotos tomadas en un lugar general a la misma hora del día. De este modo, obtendrás los resultados más realistas, ya que la iluminación y las sombras serán muy similares. Si utilizas tus propias fotos, intenta tomar tres poses diferentes con orientaciones similares a las de las fotos utilizadas en este tutorial. También puedes utilizar las técnicas aplicadas en este tutorial para crear tu propio diseño de collage combinado en Corel Paintshop Pro. Una vez que aprendas cómo funcionan las herramientas y el apilamiento de capas, el tipo de collages que puedes crear sólo está limitado por tu imaginación. Para completar este tutorial, utilizamos principalmente la herramienta de selección a mano alzada (ajustada en modo punto a punto) y utilizamos brevemente el pincel borrador ajustado a una opacidad baja para mezclar el fondo. También puedes seguir el tutorial en vídeo que aparece a continuación. Este tutorial debería ser compatible con todas las versiones de Paintshop Pro. Collage de fotos mezcladas Corel Paintshop Pro X4 Video Tutorial Vista previa Paso 1 Paso 2 Acércate a la foto con el fondo que quieras utilizar. Utilice la herramienta Selección de rectángulo para seleccionar una parte del fondo. Ahora, seleccione Editar &amp;gt; Copiar para copiar la selección en el portapapeles. A continuación, vaya a Editar &amp;gt; Pegar como nueva imagen. Pulse CTRL+D para anular la selección activa. Paso 3 Crear una nueva imagen de 4000 x 2000 con un fondo transparente.  Archivo &amp;gt; Nueva imagen. Nota: Si está utilizando fotos más pequeñas para su collage, entonces obviamente tendrá que utilizar dimensiones de imagen más pequeñas. Paso 4 Editar &amp;gt; Copiar la imagen que va a utilizar en el lado derecho del collage. A continuación, péguela (Edición &amp;gt; Pegar como nueva selección) en la imagen recién creada en la capa "Trama 1". Cambie el nombre de la capa 'Raster 1? a 'Derecho'. Paso 5 Seleccione y amplíe la imagen que utilizará para el centro del collage mezclado. Seleccione la herramienta de selección a mano alzada con el modo establecido en "punto a punto". Lentamente, trace alrededor del área de la cabeza. Una vez completada la selección, haz clic con el botón derecho del ratón para completar la selección. A continuación, pulsa "Suprimir" en tu teclado para eliminar la selección de la imagen. A continuación, pulsa CTRL + D para anular la selección. Nota: La selección alrededor del cabello no necesita ser perfecta. Utilizaremos el pincel borrador para difuminarla más adelante en el tutorial. Paso 6 Suba la imagen de 4000 x 2000 y cree una nueva capa de trama y cámbiele el nombre a "Medio". Seleccione la imagen del medio de la que acabamos de quitar el fondo y vaya a Editar &amp;gt; Copiar. Con el nombre de la capa 'Middle' seleccionada vaya a Editar &amp;gt; Pegar como nueva selección. Reposicione la imagen utilizando la herramienta de movimiento (Pulse 'M' en el teclado) . Paso 7 Baje la opacidad de la capa "Medio" y trace el contorno del brazo utilizando la herramienta de selección a mano alzada (punto a punto). Esto hará que la imagen del medio aparezca detrás de la imagen de la derecha. Una vez que la selección esté completa, vuelve a poner la opacidad al 100% y luego pulsa 'Suprimir' en tu teclado para eliminar la selección. A continuación, pulse Ctrl + D para anular la selección. Paso 8 Seleccione la imagen que utilizará como capa izquierda. Elimine la mitad derecha del fondo utilizando la herramienta de selección a mano alzada (punto a punto). Una vez eliminada, copie y pegue en una nueva capa Raster llamada 'Izquierda'. Paso 9 Editar &amp;gt; Copiar la mezcla de fondo que recortamos al principio de este tutorial. Crear una nueva capa de trama llamada 'Mezcla de fondo a la izquierda' directamente por encima de la capa 'derecha'. Paso 10 Seleccione la capa 'Medio'. A continuación, seleccione el pincel borrador y establezca la opacidad en torno al 5% y mezcle/plume el área alrededor de los bordes de la línea del cabello. Nota: Esto no borrará el área alrededor del cabello/cabeza, sino que lo aclarará.</w:t>
      </w:r>
    </w:p>
    <w:p>
      <w:r>
        <w:rPr>
          <w:b/>
          <w:color w:val="FF0000"/>
        </w:rPr>
        <w:t xml:space="preserve">id 279</w:t>
      </w:r>
    </w:p>
    <w:p>
      <w:r>
        <w:rPr>
          <w:b w:val="0"/>
        </w:rPr>
        <w:t xml:space="preserve">El tirón emocional de la vivienda La idea de poseer una casa puede tirar de las emociones. El profesor de la Universidad del Sur de California Richard Green escribió en su blog Real Estate and Urban Economics que "hay algo en los bienes inmuebles" en comparación con otras inversiones. Además de ser algo que podemos tocar y sentir, las casas pueden dar una sensación de control. El profesor recuerda lo feliz que se sintió cuando compró una propiedad y abandonó el mercado del alquiler "no porque pensara que me iba a ir bien económicamente... sino porque me disgustaba mi casero y me aliviaba no tener que seguir extendiéndole un cheque". Compra rápida A pesar de todas las ventajas de tener una casa en propiedad, dejarse llevar por el corazón puede resultar costoso. Y, sin embargo, hay pruebas de que la gente toma la decisión rápidamente. ING Direct UK citó en 2010 pruebas de que "el comprador medio de una vivienda pasa sólo 21 minutos viendo un inmueble antes de decidirse a comprarlo". Parte de la razón de estas rápidas decisiones puede ser que la gente se forma rápidamente una imagen mental de sí misma viviendo en una propiedad, aunque no sea de su propiedad. Entonces le dan un valor más alto a la propiedad o están dispuestos a pedir un préstamo mayor del que habían planeado en un principio. Los economistas del comportamiento llaman a esta trampa mental "efecto dotación". Riesgos de la vivienda El amor, especialmente por una casa, puede ser complicado. Unos tipos de interés más altos o unos ingresos más bajos pueden dificultar el pago de la hipoteca cada mes. Ser propietario de una vivienda también puede dificultar la posibilidad de mudarse para conseguir un empleo mejor o para conseguir trabajo. Los precios de la vivienda también pueden caer, dejando al propietario no sólo con el corazón roto, sino también con un patrimonio neto negativo. Aunque uno controle sus emociones, la inversión en una vivienda sigue entrañando riesgos. Chris Dillow escribe que "la vivienda es una inversión más arriesgada de lo que muchos imaginan", tanto porque los precios de la vivienda tienden a caer cuando el empleo está más en peligro como porque los precios de las acciones, al menos en EE.UU., han sido durante muchos años menos volátiles que los de la vivienda. Observaciones similares se atribuyeron en 2010 a la directora asociada de la Reserva Federal de EE.UU., Karen Pence, quien, según el blog Real Time Economics del Wall Street Journal, dijo que las viviendas son una pésima inversión. Los riesgos que conlleva la inversión en vivienda no se limitan a Estados Unidos. La caída de los precios de la vivienda en muchos países durante los últimos años así lo sugiere, pero la cobertura de la prensa puede seguir dando la impresión de que, a largo plazo, los precios de la vivienda suelen subir. Sin embargo, no hay que sobrestimar la magnitud de cualquier aumento. Neil Monnery, en su libro de 2011 Safe As Houses, examinó los datos de los precios de la vivienda de muchos países que se remontan a décadas y, en algunos casos, a siglos. Descubrió que lo "más normal" es que los precios de la vivienda crezcan en torno al 1% anual por encima de la inflación.</w:t>
      </w:r>
    </w:p>
    <w:p>
      <w:r>
        <w:rPr>
          <w:b/>
          <w:color w:val="FF0000"/>
        </w:rPr>
        <w:t xml:space="preserve">id 280</w:t>
      </w:r>
    </w:p>
    <w:p>
      <w:r>
        <w:rPr>
          <w:b w:val="0"/>
        </w:rPr>
        <w:t xml:space="preserve">...la paradoja era entonces que la voz de Pound no estaba conectada con la "vida" de ninguna manera directa, no como la de Lawrence, por ejemplo. Seguía siendo el producto de un enmascaramiento, una inmersión en un acto de proyección de sí mismo en otra cosa. El poema del metro fue un presagio. Señalaba hasta qué punto la vida y la obra de Pound, su corazón airado y sus anhelos visionarios, se acercarían a una representación de la estética y la filosofía orientales, un viaje de traducción que daría forma a su modernismo. Esta paradoja se ve agravada por el hecho de que Pound nunca viajó a Oriente: en 1914, dejó pasar la oportunidad de ir a China y, a partir de entonces, quedó fuera de contacto con los acontecimientos cruciales que se desarrollaban. Su China era una construcción: lo que sacaba de ella era siempre literario y, por lo tanto, parcialmente muerto, aunque pudiera insuflarle vida con fines estéticos y políticos. Esperaba que China -o su Confucio, al menos- salvara a Europa de sí misma, pero no lo hizo más de lo que su diccionario chino le salvó de una crisis cuando estaba enjaulado en Pisa en 1945. Es una pena que no haya más, ya que hay algunas observaciones penetrantes en el tono de Cathay , un libro de traducciones del archivo de Fenollosa que Pound publicó en 1915: e envió una copia de dos poemas a su amigo, el escultor Gaudier-Brzeska, que estaba en las trincheras. El "Lamento" comienza: Junto a la Puerta del Norte, el viento sopla lleno de arena, ¡Solo desde el principio de los tiempos hasta ahora! Los árboles caen, la hierba amarillea con el otoño, Subo a las torres y torres para vigilar la tierra bárbara; Castillo desolado, el cielo, el ancho desierto, No queda ninguna muralla a este pueblo Huesos blancos con mil heladas, Saltos altos, cubiertos de árboles y hierbas; ¿Quién ha traído esto? ¿Quién ha traído la ardiente ira imperial? ¿Quién ha traído el ejército con tambores y bombos? Los reyes bárbaros... y la pena, la pena como la lluvia. Dolor para ir, y dolor, dolor para volver... 'Describen nuestra situación de forma maravillosa', le dijo Gaudier. Todo el libro estaba organizado para hacerlo. Hill afirma que un biógrafo reciente, Moody, 'alaba con razón Cathay como brillantemente adelantado a su tiempo: poemas antibélicos que se adelantaron a Wilfred Owen y otros'. Pound, que nunca fue al frente, no intentó, por respeto a los soldados, rendir la guerra directamente. Cathay es momentáneamente fuerte, en parte, porque proporcionó a Pound un regalo del cielo de desviación, una gran manera de hacer que un arte impersonal, su modo clásico, importara". Me sorprendió saber que Pound no sabía leer chino cuando produjo esta colección.</w:t>
      </w:r>
    </w:p>
    <w:p>
      <w:r>
        <w:rPr>
          <w:b/>
          <w:color w:val="FF0000"/>
        </w:rPr>
        <w:t xml:space="preserve">id 281</w:t>
      </w:r>
    </w:p>
    <w:p>
      <w:r>
        <w:rPr>
          <w:b w:val="0"/>
        </w:rPr>
        <w:t xml:space="preserve">Cómo conseguir un trabajo para el que no estás cualificado Ves el anuncio del trabajo de tus sueños. Inmediatamente pones la pluma sobre el papel, o mejor dicho, los dedos sobre el teclado, y envías una carta de presentación bien elaborada, a la que adjuntas tu currículum. En la carta explicas que tienes "habilidades transferibles" y dejas que tu pasión salga de la página como el agua caliente y el vapor de Old Faithful. ¿Y su recompensa? El rechazo. Pero tienes "habilidades transferibles". Tienes pasión. Entonces, ¿por qué te rechazan? Porque no estás calificado. "Habilidades transferibles" significa, "No tengo las calificaciones para el trabajo, pero hazme un favor y entrevístame de todos modos". No. Lo siento. El empleador no necesita hacerte un favor. El empleador necesita cubrir el puesto con alguien que realmente pueda hacer el trabajo. Una persona con un historial probado de éxito. Una persona que no tenga una curva de aprendizaje pronunciada, si es que la tiene (más allá de aprender "la manera de la empresa"). "Pero", le oigo decir, "la gente cambia de carrera todo el tiempo. ¿Por qué a ellos les funciona y a mí no?". Muy sencillo. Hacen una red de contactos. Les presenta una persona creíble, alguien cuya opinión el empresario respeta. Esa persona les dice: "Tengo entendido que están buscando un profesional del marketing. Conozco a una mujer que sería perfecta para el puesto. Y antes de que preguntes, no tiene ninguna cualificación, salvo el hecho de que tiene un gran conjunto de habilidades y más pasión por el marketing que la que encontrarás en cualquier otra persona. Si pudiera, la contrataría. Dale diez minutos". Comentarios Punto interesante. La creación de redes es una muy buena manera de hacer una transición de carrera o de aprovechar una oportunidad para un trabajo para el que quizá no se esté 100% cualificado. Sin embargo, después de la presentación inicial, depende de ti sorprender con tus habilidades y tu pasión. Si no pareces totalmente comprometido con esta nueva trayectoria profesional en la entrevista de vídeo, es poco probable que te contraten incluso con la mejor recomendación. Recuerda que, en lugar de habilidades, los empleadores buscarán dedicación y pasión. Así que asegúrate de hacer saber a los responsables de la contratación lo mucho que quieres crecer en su empresa. Estoy de acuerdo con Mary. No todo el mundo tiene esas altas conexiones que pueden ayudarles en la búsqueda de empleo. El problema es que la mayoría de la gente se niega a ayudar a los demás porque su "mala suerte" puede restregarse con ellos, que a su vez te culparán de su desgracia. Buen artículo, desde un punto de vista de 10.000 pies. Estoy de acuerdo, las tuercas y los tornillos son un poco más complejos. A los que creen que la creación de redes para un trabajo para el que no estás cualificado es deshonesta, les recuerdo que el empleador sabrá perfectamente que no estás cualificado y puede contratarte de todos modos. No se trata de una mentira, sino de dar a un empleador una razón diferente para contratarte. ¿Te has dado cuenta de que las mujeres siempre dicen que quieren un hombre que las haga reír, pero el músico de la clase, el mariscal de campo y el chico malo consiguen más chicas persiguiéndolos que el payaso de la clase? Por lo general, la gente no reconoce ni articula muy bien lo que quiere. Esto es cierto para los empleadores, porque escriben las descripciones de los puestos de trabajo pensando en el candidato perfecto, pero normalmente contratan a alguien con quien se sienten bien y con quien les gustaría trabajar al lado, independientemente de las cualificaciones. Sorpresa, sorpresa, pero esas personas suelen hacer bastante bien su trabajo. Se pueden entrenar las habilidades, pero no se puede entrenar la personalidad. Por desgracia, la mayoría de las búsquedas de talento se inician como si fuera lo contrario. El término "networking" a menudo se malinterpreta, y por eso la gente hace comentarios como el de arriba: "¿Y si no conoces a nadie que pueda presentarte al director de contratación?". El networking no consiste en llamar a las personas que conoces y preguntarles a quiénes conocen para que te consigan un trabajo. El networking consiste en llamar a las personas que conoces y preguntarles a quiénes conocen que te puedan presentar y aprender de ellos. A esas personas les haces la misma pregunta. A sus contactos les haces la misma pregunta. Sigue conociendo gente, ampliando tu red, mientras puedas. Mantén un buen registro de la industria y la empresa en la que trabaja la gente, y sabrás a quién llamar cuando te llegue ese trabajo perfecto. El trabajo en red funciona muy, muy bien porque muy poca gente lo hace correctamente. Si todo el mundo lo hiciera, no funcionaría bien en absoluto. Mary... ¿rezar? No lo sé. ¿Quizás te mueves para poder estar cerca de esa "gente" que parece "conocer" a los directores de contratación? Estas personas que escriben este artículo parecen vivir en la tierra de la la</w:t>
      </w:r>
    </w:p>
    <w:p>
      <w:r>
        <w:rPr>
          <w:b/>
          <w:color w:val="FF0000"/>
        </w:rPr>
        <w:t xml:space="preserve">id 282</w:t>
      </w:r>
    </w:p>
    <w:p>
      <w:r>
        <w:rPr>
          <w:b w:val="0"/>
        </w:rPr>
        <w:t xml:space="preserve">Una rápida interrupción en la programación programada... ...HG aquí... Normalmente no posteo aquí los jueves debido a los posts de las 4 mamás, pero hoy merece una interrupción especial (aunque estoy seguro de que el post de las 4 mamás estará arriba en un rato). El HM, como la mayoría de ustedes saben, ha estado tomando algunas clases de matemáticas de la universidad con el fin de terminar un grado de enseñanza especializada. Las matemáticas no son su asignatura favorita, pero hace poco hizo un poco de aritmética muy divertida. Se dio cuenta de que a través de su vida militar y los viajes por carretera, mis padres han: * Condujeron juntos 118.347 millas (no en un carro de cabras... pero estoy seguro de que algunos de sus primeros vehículos eran tan fiables como uno, y consumían más gasolina) * Volar 52.612 millas juntos * Total: 170.959 millas ¡Eso es un montón de millas! ¿Y por qué estoy publicando estos datos hoy? Porque hoy se embarcaron en este viaje hace tres décadas. El HM no tiene su registro configurado para el nuevo blog, pero me pidió que publicara esta versión de Internet de una tarjeta hecha en casa... Su nota para la tarjeta: "El viaje de ida y vuelta de Bangor, ME a San Diego, CA es de 6, 520 millas. Has sido mi asiento derecho durante el equivalente a más de 27 viajes de ida y vuelta de San Diego a Bangor. Eres el mejor asiento derecho que un hombre puede tener. Te quiero y te agradezco los últimos 30 años y espero los próximos 30". Mi propia nota: muchas gracias a mis padres por el regalo de décadas juntos que están dando a sus hijos y nietos. Es un regalo muy valioso, que desgraciadamente cada vez es más raro en el mundo actual.</w:t>
      </w:r>
    </w:p>
    <w:p>
      <w:r>
        <w:rPr>
          <w:b/>
          <w:color w:val="FF0000"/>
        </w:rPr>
        <w:t xml:space="preserve">id 283</w:t>
      </w:r>
    </w:p>
    <w:p>
      <w:r>
        <w:rPr>
          <w:b w:val="0"/>
        </w:rPr>
        <w:t xml:space="preserve">Me parece que casi todo el mundo ha oído hablar del notable esfuerzo que hizo China para preparar Pekín para los Juegos Olímpicos de 2008. Pues bien, los esfuerzos del país para la Exposición Universal de 2010 en Shanghái superaron incluso eso. En la Expo de Shanghai participaron más países que nunca en la historia del evento. Esta Expo también atrajo un número récord de visitantes. Hoy Shanghái brilla. Shanghái es la mayor ciudad del mundo, con una población de más de 23 millones de habitantes. China y Occidente se encontraron por primera vez en esta ciudad hace casi dos siglos. Eran los tiempos en que Occidente se dedicaba a colonizar países y tras la Guerra del Opio, en 1842, Shanghái se abrió al comercio como puerto con tratado; ocho naciones occidentales recibieron concesiones en las que no se aplicaba la ley china. Estos países construyeron bancos extranjeros y casas comerciales a lo largo de las orillas del río Huangpu, que atraviesa la ciudad; decenas de estos edificios históricos siguen en pie. Las cosas cambiaron en Shanghai cuando los comunistas tomaron el control del país en 1949 y durante muchos años la ciudad mantuvo un perfil bajo. Hoy es una ciudad en la que la tienda de informática Apple ocupa un lugar privilegiado, no lejos del hotel Waldorf Astoria. A la vuelta de la esquina está el viejo Shangai y lo antiguo es tan celebrado como lo nuevo. Si se sitúa en la orilla occidental del río Huangpu, donde se encuentran los edificios de estilo británico, y mira hacia la orilla oriental, contemplará algunas de las estructuras más vanguardistas del mundo. La Torre de Televisión de la Perla Oriental se eleva 468 metros en el cielo, pero queda eclipsada por la Torre Jim Mao, que es el edificio más alto de China y el tercero del mundo. Si se pierde la orientación mientras se camina por las calles de Shanghái, basta con mirar hacia arriba y estos puntos de referencia le ayudarán a encontrar el camino. La avenida del lado occidental del río se llama "El Bund". Es un buen lugar para comenzar su visita a la ciudad. Las vistas son espectaculares y es divertido ver a los turistas chinos posar para las fotos delante de las estatuas y el muro de flores. Desde aquí se puede hacer un crucero por el río o coger el autobús de subida y bajada. Incluso hay policías de tráfico que le ayudarán a cruzar la calle, algo casi inaudito en este país, donde cruzar la calle suele ser peligroso. Uno de los puntos de referencia del Bund es el Hotel Peace, que se llamaba Hotel Cathay cuando se inauguró en 1929 y se decía que era la mansión más lujosa del Lejano Oriente. A continuación, diríjase a la Calle Vieja de Shanghái. Está dividida en secciones oriental y occidental. La sección oriental, llamada Bazar Yuyuan o Mercado Turístico Yuyuan, ha sido reformada para representar edificios de la arquitectura de estilo Ming y Qing de hace 100 años. No se deje desanimar por las tiendas de souvenirs con recuerdos de Mao y camisetas con fotos del cubano Castro y el argentino Che Guevara. Aquí hay muchos hallazgos interesantes. Cerca del centro se encuentra el clásico Jardín Yuyuan, de visita obligada. A continuación, recorra las estrechas callejuelas de la parte occidental, más auténtica, y se encontrará con los mejores puestos de comida imaginables. Un dim sum muy popular es el Xiao Long Bao, relleno de jamón, algo de jengibre y gelatina de piel de cerdo. Una vez que haya almorzado y tomado una taza de té, diríjase a lo que fue el centro tradicional de Shanghái, donde encontrará la Plaza del Pueblo (una de las plazas más famosas de China), el Parque del Pueblo, el Museo de Shanghái, la Sala de Conciertos de Shanghái y la mayor estación de metro de la ciudad, que se encuentra debajo del centro comercial peatonal de East Nanjing Road. La gente baila, hace música y hace ejercicio en el Parque y es evidente que disfruta de todo el espacio verde. El Museo de Shanghái recibe buenas calificaciones de la mayoría de los críticos y, sin duda, merece la pena verlo, aunque el museo más nuevo de Pekín me pareció más impresionante. Toda la zona está bien ajardinada y es agradable de recorrer. Caminar hasta la sección de Nanjing Road que está cerrada a los vehículos. Es la calle comercial número 1 de China y sus tiendas tienen marcas internacionales. El lugar es bullicioso y se verá arrastrado por la multitud hasta que se encuentre de nuevo en el Bund, en esta dinámica ciudad de impresionantes contrastes en la nación que más rápido cambia del mundo.</w:t>
      </w:r>
    </w:p>
    <w:p>
      <w:r>
        <w:rPr>
          <w:b/>
          <w:color w:val="FF0000"/>
        </w:rPr>
        <w:t xml:space="preserve">id 284</w:t>
      </w:r>
    </w:p>
    <w:p>
      <w:r>
        <w:rPr>
          <w:b w:val="0"/>
        </w:rPr>
        <w:t xml:space="preserve">El juego y la película de "The Dark Knight Rises" llegarán este verano La esperada última película de Batman y su juego oficial llegarán este verano. Como una confirmación más de que "The Dark Knight Rises" es la próxima gran cosa, Gameloft también ha lanzado una aplicación móvil oficial de la franquicia. El juego para móviles llegará tanto a Android como a iOS a finales de este verano. Gameloft se ha asociado con DC Comics y Warner Brothers Games para ofrecer un juego oficial de " The Dark Knight Rises ." Por desgracia, los detalles sobre el juego para móviles, al igual que sobre la película, son limitados por el momento. Christopher Nolan y el reparto no dicen nada sobre el final de la trilogía. IGN ha conseguido el tráiler oficial para iPhone del juego "The Dark Knight Rises", que, por supuesto, ofrecemos a nuestros lectores a continuación. "The Dark Knight Rises" es un juego de acción en 3D con unos gráficos magníficos, ya que Gameloft ha mejorado su juego cuando se trata de ser visualmente genial, como en el reciente lanzamiento de Men in Black 3. Aún no se ha anunciado la fecha oficial de lanzamiento del juego para móviles The Dark Knight Rises, pero se podría decir que el juego saldrá a la luz más o menos cuando la película The Dark Knight Rises llegue a los cines. El protagonista de las tres películas de Batman ha sido siempre Bruce Wayne. Nolan declaró a la revista Total Film que "dejamos al público un poco colgado al final de la última película en cuanto a la historia de Bruce y queremos cerrar el círculo y tener una historia completa. Tenemos un gran final que llevamos años queriendo contar. Estamos encantados de haber podido llevar la historia a su conclusión". "Tenemos que dar al público algo que no haya visto antes, pero también cumplir sus expectativas de lo que disfrutaron en las dos primeras películas. Ese es el difícil equilibrio. Con una secuela siempre existe el reto de intentar cumplir o incluso superar las expectativas", añadió Christopher Nolan. "The Dark Knight Rises" es una de las películas más esperadas de 2012. La película traerá un nuevo villano, nuevos personajes y una trama totalmente nueva a la complicada vida de Bruce Wayne. Marca en tu calendario el 20 de julio para no perderte la última película de Batman.</w:t>
      </w:r>
    </w:p>
    <w:p>
      <w:r>
        <w:rPr>
          <w:b/>
          <w:color w:val="FF0000"/>
        </w:rPr>
        <w:t xml:space="preserve">id 285</w:t>
      </w:r>
    </w:p>
    <w:p>
      <w:r>
        <w:rPr>
          <w:b w:val="0"/>
        </w:rPr>
        <w:t xml:space="preserve">¡Sobrecarga de accesorios! Cómo perfeccionar la "fiesta del brazo" ¡Es una fiesta del brazo y todo el mundo está invitado! Bien, si prometemos no volver a escribir nada parecido, ¿asistirás al menos? Espectacular. La "fiesta del brazo" -o el uso de muchas pulseras simultáneamente, si quieres ponerte técnica- ha sido un must-do durante los últimos años, y no muestra signos de desaceleración esta temporada. A continuación te explicamos cómo puedes llevar una plétora de accesorios simultáneamente, y mantener esta fiesta de brazos. 1. No muestres miedo Esto no es un simulacro, chicos. En cuanto a llevar un montón de pulseras a la vez, no lo veas como si te mojaras los pies con un accesorio aquí o un brazalete allá. Esto es como el meme de Internet: ¡Todas las pulseras! Así que cárgate todo lo que puedas y no mires atrás. 2. Sin embargo, no puedes cargar un brazo y dejar el otro fuera. Utiliza pulseras más pequeñas para equilibrar un brazo si tienes un montón de pulseras más gruesas en el otro, e iguala: si tienes tres pulseras gruesas en un brazo, añade dos o tres pequeñas para equilibrar. Y viceversa. Eso sí, no lo pienses demasiado. 3. Cuando tengas dudas, añade más Pregúntate esto: ¿qué haría Iris Apfel? Iris es famosa por cargarse de accesorios y llevar lo que quiere, así que toma ejemplo de su libro de lo impresionante. Preocúpate menos por tu imagen y más por cómo te sientes. Son pulseras... ¡tienen que ser divertidas! No te obsesiones con la forma "correcta" o "incorrecta" de llevarlas. Mezcla y combina, mantén el colorido y opta por novedades como calaveras y picos, incluso todas al mismo tiempo. No quieres que nada parezca uniforme. 4. No te pases de la raya Una buena regla general al intentar la fiesta de brazos es ésta: asegúrate de que puedes mover los brazos. Si empiezas a sentir que estás haciendo el robot, quita algunos. Aparte de eso, ¡aplícalos!</w:t>
      </w:r>
    </w:p>
    <w:p>
      <w:r>
        <w:rPr>
          <w:b/>
          <w:color w:val="FF0000"/>
        </w:rPr>
        <w:t xml:space="preserve">id 286</w:t>
      </w:r>
    </w:p>
    <w:p>
      <w:r>
        <w:rPr>
          <w:b w:val="0"/>
        </w:rPr>
        <w:t xml:space="preserve">30 días, 50.000 palabras, ¡enormes tazas de café! El tiempo de NaNoWriMo ha llegado de nuevo. Este evento estacional se ha convertido en una tradición para mí, si es que 3 veces puede llamarse tradición. Aunque sólo sea porque ayuda a establecer, reforzar o (en mi caso) restablecer el hábito de escribir algo cada día. Editar, corregir, gramática... ¡fuera! ¡Se trata de producir contenido! Este año va a ser algo realmente especial para mí. Ya os he hablado en entradas anteriores de The Way of The Gun de Scott Roche en Kickstarter.com. En el momento de escribir esto, a Scott le queda menos de un día. Id, contribuid y disfrutad. En cualquier caso, Scott me ha dado permiso para ambientar mi libro de NaNo en su universo. Estoy muy emocionada por ello. Por supuesto, ahora tengo que producir una novela. Déjame que te cuente un poco sobre ello. Estoy más que emocionado con esta campaña de Kickstarter de Scott Roche . Me hace recordar aquellas lluviosas tardes de sábado en las que mis hermanos y yo veíamos un western de Gene Autry o John Wayne tras otro hasta que mamá y papá se cansaban de que estuviéramos bajo sus pies y nos echaban a limpiar nuestras habitaciones. Cuando se marchaban a por la compra, nos colábamos de nuevo en el estudio y veíamos películas de artes marciales japonesas dobladas. Teníamos que ir al estudio porque entonces sólo teníamos una televisión. Al parecer, el zumbido del tubo atraía a los dinosaurios. Esta antología trata de esa tarde lluviosa en la que podías ser tanto el estoico pistolero como el fogoso maestro de Kung Fu. Es el cucurucho de chocolate y mantequilla de cacahuete que es la mezcla de géneros del Oeste y del Wuxia. ¡Es la aventura al poder W 2! Un escritor fantasma es una persona que escribe cualquier tipo de texto, incluyendo libros o incluso música, que se acredita a la persona para la que escribe. Suelen recurrir a ellos los famosos, como las celebridades, los políticos, los ejecutivos de negocios y otras personas de alto perfil en la palestra pública, para que escriban memorias, autobiografías, música o cualquier otra cosa que deseen. Las obras escritas, como los libros, pueden ser de ficción o de no ficción. Los escritores fantasma no tienen que escribir toda la obra; pueden hacer la investigación y crear un borrador, y luego dejar la escritura al cliente. O pueden hacer un borrador de la obra, o simplemente editar y completar alguna información más después de recibir un borrador. Para que os hagáis una idea de mi verano, empecé el proceso de esta entrevista con Pip &amp; Tee en mayo. ¡MAYO! Se pusieron en contacto conmigo en junio y entonces mi verano-itis golpeó y ha estado aparcado desde entonces. Esperemos que nuestros dos agentes del Ministerio no me echen en cara el retraso. Para aquellos que no conozcan a Pip &amp; Tee, hay un montón de enlaces al final de la entrevista. No duden en visitar a nuestros autores. La reseña de The Janus Affair tendrá que esperar. Entre otras cosas, la lectura también se puso en el estante de atrás este verano. Está en la cima de mi pila de libros pendientes (¿es una pila si está en tu Kindle?) y espero ponerme a ello pronto. ¿Me has echado de menos? Ya estoy de vuelta. Ha sido un largo verano. He viajado mucho y he aprendido mucho. Para empezar, los viajes a la playa con boogie boarding, castillos de arena y la familia son más divertidos cuando simplemente te dejas llevar. Cada año me cuesta más recuperarme de los golpes que me da el surf, pero la diversión merece la pena. He aprendido que viajar 15 horas y media, cruzar el Misisipi (dos veces) y llegar al medio oeste es una bestia. Aunque probablemente podría hacerlo en un día, lo dividí en dos. Mi familia me lo agradeció. Algo así como que el factor de mal humor es significativamente menor. Y, he aprendido que no soy ni de lejos el tipo duro que pensaba que era. No soy estoico, no soy fuerte y no soy infatigable. De hecho, lo único que el machismo y yo tenemos en común es... bueno... Me gusta el queso.</w:t>
      </w:r>
    </w:p>
    <w:p>
      <w:r>
        <w:rPr>
          <w:b/>
          <w:color w:val="FF0000"/>
        </w:rPr>
        <w:t xml:space="preserve">id 287</w:t>
      </w:r>
    </w:p>
    <w:p>
      <w:r>
        <w:rPr>
          <w:b w:val="0"/>
        </w:rPr>
        <w:t xml:space="preserve">Samsung Galaxy Note 2 la actualización del híbrido smartphone-tableta El Galaxy Note es uno de los gadgets más populares y singulares de Samsung.  A caballo entre la tableta y el teléfono, ofrece lo mejor de ambos mundos y ha llamado la atención de los usuarios por ello.  Puede que sea un poco grande para ser un teléfono, pero lo que ofrece en cuanto a funcionalidad hace que se siga vendiendo.  Ahora, Samsung ha lanzado el Galaxy Note 2 y espera continuar con el éxito. Utilizando su tecnología S-Pen, que tanto éxito tuvo con el Galaxy Note 10.1 de pantalla más grande, el Galaxy Note 2 ofrece más potencia, más multitarea y más tamaño, todo lo que los usuarios han estado deseando.  La pregunta es, por supuesto, si esto será suficiente para que la gente se actualice y si será suficiente para captar el interés de los usuarios de los otros teléfonos del mercado.  Samsung ha creado un nicho para sí mismo en el mundo de los teléfonos inteligentes, uno que ha hecho que Apple tome nota, el Galaxy Note 2 puede tener lo que se necesita para impulsar aún más a Samsung en la batalla por ser el mejor. Construcción El aspecto más notable del Galaxy Note 2 es, por supuesto, que se parece mucho al Galaxy S3.  La diferencia, por supuesto, es que el Note es obviamente más grande.  También es más curvo, lo que lo sitúa por delante del S3 en cuanto a estilo.  Con 9,4 mm de grosor, es más delgado que el Note original (pero no tanto como el S3) pero pesa más que el original (182,5 g frente a los 178 del Note).  El único inconveniente destacable es que cuando respondes a una llamada en el Note 2 da la sensación de estar usando una tableta como teléfono en algunos aspectos, pero incluso así no es tan exagerado. Características El Note 2 está diseñado para Android 3.1 Jelly Bean al que se puede actualizar (viene preinstalado con Gingerbread inicialmente pero se actualiza fácilmente).  La interfaz propia de Samsung, TouchWiz UI, se superpone a esta pantalla de inicio añadiendo sus propias aplicaciones.  Esto incluye S-Suggest y S-Planner. La actualización a Jelly Bean muestra una gran diferencia en el rendimiento de la interfaz de usuario, siendo todo mucho más rápido.  El nuevo lápiz inteligente mejorado también muestra una mejor sensibilidad en la pantalla, lo que lleva a un rendimiento mucho mejor cuando te diviertes.  Otra característica a destacar es la actualización de la ranura para tarjetas microSD, que ahora permite ampliar el almacenamiento hasta 64 GB desde los 32 GB originales. La conectividad del Galaxy Note 2 incluye Bluetooth 4.0 (que es una actualización del Note 3.0 original) y se incluye S-Beam (la versión de Samsung de NFC) para el novedoso intercambio de "golpes de teléfono" en otros teléfonos S-Beam. Cámara La cámara del Note 2 es de 8 megapíxeles, lo que es bastante habitual en los smartphones de gama alta, con enfoque automático y flash LED.  La cámara frontal es capaz de grabar en alta definición.  Curiosamente, la cámara frontal es de 1,9 megapíxeles, mientras que la del Note original era de 2 megapíxeles.  Sin embargo, el rendimiento de ambas cámaras es excelente, como cabría esperar de un smartphone que pretende ser el mejor del mercado. Pantalla Hacer el Note 2 más grande era un riesgo, pero merece la pena.  La pantalla es ahora de 5,5 pulgadas y es HP Super AMOLED con una resolución de 1.280 x 720 (una reducción respecto al Note original) pero la calidad de la pantalla sigue siendo excelente, especialmente se nota en los vídeos reproducidos en ella.  La pantalla es también Corning Gorilla Glass 2 que le añade protección, aunque no querrás ser demasiado brusco con ella, pero la mantiene protegida para el uso diario habitual y de cualquier caída que pueda tener. Rendimiento El Galaxy Note 2 utiliza ahora un procesador de cuatro núcleos que funciona a 1,6 GHz; se trata de una actualización de la variedad de doble núcleo original.  Está respaldado por 2 GB de RAM, lo que hace que el rendimiento del Note 2 sea muy rápido, con poca o ninguna ralentización.  Las aplicaciones se cargan rápidamente y con toda la velocidad añadida la multitarea no debería ser un problema en absoluto.  El teléfono también es capaz de 4G que acelerará las velocidades de datos cuando esté disponible en su área. La batería del Note 2 ha sido aumentada para poder manejar la pantalla más grande y el procesador de cuatro núcleos; esto es un aumento de 2.500mAH a 3.100mAH).  La batería puede durar hasta unas 12 horas, lo que significa que podrás usarla fácilmente durante un día antes de tener que recargarla. Veredicto El Galaxy Note 2 tiene más potencia, una pantalla más grande y un mayor rendimiento gracias a la actualización de su interfaz de usuario.  Hay muchas razones para pasar del primer Note a éste y para quienes no hayan tenido el placer de probar el original</w:t>
      </w:r>
    </w:p>
    <w:p>
      <w:r>
        <w:rPr>
          <w:b/>
          <w:color w:val="FF0000"/>
        </w:rPr>
        <w:t xml:space="preserve">id 288</w:t>
      </w:r>
    </w:p>
    <w:p>
      <w:r>
        <w:rPr>
          <w:b w:val="0"/>
        </w:rPr>
        <w:t xml:space="preserve">Viernes, 31 de agosto de 2012 De vez en cuando hemos tratado en este blog ejemplos excepcionales de infraestructuras ciclistas. No es sólo este blog, ni sólo los Países Bajos los que producen este tipo de infraestructuras. Tales proyectos, grandes e impresionantes, a menudo grandes puentes, túneles o aparcamientos para bicicletas, son fotogénicos y prestigiosos. También pueden ser objeto de comunicados de prensa de la ciudad en la que se construyen, o de los diseñadores, y son muy populares entre los blogueros, en facebook y twitter. Sin embargo, el énfasis en estas cosas pinta una imagen falsa. Ir en bicicleta a la escuela. Sin manos en el tipo de infraestructura mundana que se puede ver en todas partes Puede ser un placer utilizar piezas excepcionales de infraestructura, pero me inquieta la atención que consiguen estas cosas. El mundo entero no se parece a las excepciones, ni siquiera para un ciclista en los Países Bajos. Al fin y al cabo, la propia palabra excepcional significa "desviarse ampliamente de una norma". Por definición, casi todas las infraestructuras no son excepcionales, sino que en realidad son simplemente medias. Los proyectos de prestigio son muy populares entre los políticos que quieren hacerse un nombre, y pueden ser un gran extra. Sin embargo, la calidad del diseño de la infraestructura mundana es lo más importante para fomentar una alta cuota modal de la bicicleta. Es lo que la mayoría de la gente utilizará para la mayor parte de sus desplazamientos. Los proyectos de prestigio no son importantes en absoluto si están aislados y no están conectados por una red de rutas de alta calidad. Así que un aplauso para las infraestructuras mundanas, comunes, ordinarias, no excepcionales y aburridas. Olvídese de lo excepcional, es lo mundano lo que tiene que ser bueno. Lo excepcional de los Países Bajos es que las infraestructuras mundanas son de gran calidad, están excelentemente mantenidas y, quizá lo más importante, son omnipresentes. Esta infraestructura mundana de los Países Bajos es la que hace posible el elevado reparto modal, porque está a disposición de todo el mundo para todos sus desplazamientos. Las pocas infraestructuras excepcionales están repartidas por todo el país y sólo son útiles para una minoría en algunos de sus desplazamientos. La importancia de contar con una red de rutas de alta calidad para fomentar el uso de la bicicleta fue una lección que se aprendió a finales de la década de 1970 y principios de la de 1980, y sigue siendo igual de válida hoy en día. No deje que su ciudad se salga con la suya ofreciendo sólo unos pocos proyectos de prestigio o unas pocas rutas especialmente buenas. Esas propuestas pueden sonar bien, son estupendas para presumir, son geniales para las sesiones de fotos y los fines publicitarios y a los políticos les encanta que sus nombres se asocien a grandes proyectos. Sin embargo, unas pocas infraestructuras excepcionales no pueden provocar un cambio apreciable porque para la mayoría de las personas que realizan la mayoría de los trayectos en otros lugares la experiencia de ir en bicicleta seguirá siendo la misma que antes de su construcción. Uno de los miles de pequeños puentes para ciclistas que hace lo que tiene que hacer La infraestructura media holandesa es lo que más se destaca en este blog. También es lo que más demostramos cuando mostramos a la gente cómo funciona la infraestructura holandesa. Tomamos las rutas que la gente normal toma para llegar a los destinos a los que la gente normal va. Utilizamos las infraestructuras que utiliza la gente normal. No tiene sentido seleccionar unas pocas infraestructuras especialmente buenas, ya que eso sólo crea una imagen falsa. No mostraría cómo la gente realmente va en bicicleta en su día a día y qué es importante para que este alto índice de uso de la bicicleta sea normal. 7 comentarios: Anónimo dijo... Peor aún son los comunicados de prensa sobre instalaciones "excelentes" que apenas son mejores que nada.... ttp://www.eastleigh.gov.uk/the-council/\\... La Ciclovía Dani King tendrá una longitud de unos 3.500 metros, un poco más que los 3.000 metros que recorrió el equipo de persecución para ganar la medalla de oro en los Juegos Olímpicos de Londres. La ruta estará marcada por una serie de nuevas señales en cada extremo y en los puntos clave del recorrido. Dani dijo: "Sería un honor que un carril bici llevara mi nombre. Cuando la gente lo recorra, espero que les recuerde el legado de los Juegos Olímpicos y les inspire para mantenerse en forma y disfrutar del deporte". El líder del Consejo, Keith House, dijo. "Dani es la primera medallista de oro olímpica del municipio en ochenta años; queremos reconocer su gran logro y qué mejor manera que poner su nombre a las excelentes instalaciones ciclistas de su propio pueblo". Lamentablemente, este es el enfoque que vemos en Australia. Las únicas infraestructuras que vemos son las excepcionales; excepcionales en el sentido de que son CUALQUIER tipo de infraestructura y a menudo están muy por debajo de los estándares aceptables. En todo lo demás no hay nada. Los políticos, y lo que es peor, los asesores en materia de bicicletas, no se preocupan por la calidad de las infraestructuras.</w:t>
      </w:r>
    </w:p>
    <w:p>
      <w:r>
        <w:rPr>
          <w:b/>
          <w:color w:val="FF0000"/>
        </w:rPr>
        <w:t xml:space="preserve">id 289</w:t>
      </w:r>
    </w:p>
    <w:p>
      <w:r>
        <w:rPr>
          <w:b w:val="0"/>
        </w:rPr>
        <w:t xml:space="preserve">Comentarios de los comensales Vivo cerca y estoy de acuerdo en que esta es una adición bienvenida. Estaba nervioso por los comentarios sobre la recepción helada. Pero no lo vi así. El servicio fue amable y eficiente. Sí, algunos de los servidores son jóvenes e inexpertos, pero lo compensan con un aparente deseo de complacer. El ambiente era agradable y cálido en una noche fría de Melbourne. El local estaba lleno a rebosar a las 8 de la tarde. Las aceitunas rellenas fueron un excelente aperitivo y mi hijo encontró que los calamares eran tan buenos como los que había probado. Carne suave y un buen rebozado crujiente. Las pizzas eran como se anuncian. Estilo romano/navarro. Lo que significa una base encantadora (esponjosa por fuera, pero con un buen fondo crujiente) y un sabor ahumado. Los ingredientes son delicados y, para mí, quizá demasiado sutiles. Me gusta el estilo del Sr. Wolf, que es un poco más robusto. La carta de vinos es limitada pero está bien para la pizza. Y no es excesivamente cara. Volveré a ...... la comodidad y el ambiente hacen que sea una buena velada. Fuimos el sábado por la noche y tuvimos que comer en el bar, después de llamar dos horas y media antes. No obstante, no hubo problema, ya que nos dijeron que podría ser necesario. Los entrantes son un poco caros pero los platos principales estaban muy bien. Los dos comimos pizzas para compartir y eran tan buenas, si no mejores, que cualquier pizza que haya comido en Melbourne. Definitivamente vale la pena visitarlo. Estoy contigo, RonnyBoy, en cuanto a la actitud fría de la dueña y su aparente falta de preocupación por si sus clientes están contentos o no. Menos mal que la comida era deliciosa o no volveríamos, a pesar de ser muy local. Una actitud extraña para alguien que dirige un nuevo negocio como este. Se llama la industria de la "hospitalidad" por una razón... Y a pesar de que tienen una "hora familiar" a partir de las 17:30, no parece que atiendan -y mucho menos que les gusten- los niños. Un lugar agradable, un poco caro para la comida y la zona, pero el personal fue muy grosero. El personal no tenía ni idea del menú ni de los vinos. Deberían tener más vinos por copa para degustar si intentan ser un "bar de vinos". Teníamos ganas de probar el nuevo restaurante de la zona. Nuestra impresión inicial se vio empañada cuando entramos y presumiblemente el/los propietario/s estaban en la parte delantera sentados en la barra haciendo libros, uno de ellos se levantó para saludarnos y mostrarnos una mesa. Creo que hay que llevar el negocio a la parte de atrás de la zona de asientos o mejor aún lejos de la clientela, si se trata de crear una experiencia gastronómica agradable. Nos dieron un menú de bebidas inmediatamente, pero tardamos dos visitas más a la mesa antes de tener que pedir un menú de comida, tal vez sólo algunos problemas de dentición. Tenía la esperanza de encontrar un lugar que pudiéramos visitar a mediados de la semana a menudo para tomar una buena comida italiana, pero por desgracia parecía excesivamente caro para el tipo de comidas principales $ 19 - $ 40. Además de los lados en otros $ 8. Tuve el principal más barato la lasaña en $ 19 que sabía bien, aunque no sabía casera para mí, la porción era muy pequeña, no necesito mucho para llenarme, pero esto era particularmente pequeño, tal vez sólo tuve suerte. El bol de trufa me decepcionó... más Teníamos ganas de probar el nuevo restaurante de la zona. El restaurante es un poco más pequeño, pero esto es particularmente pequeño. Creo que hay que llevar el negocio a la parte de atrás de la zona de asientos o mejor aún lejos de la clientela, si se trata de crear una experiencia gastronómica agradable. Nos dieron un menú de bebidas inmediatamente, pero tardamos dos visitas más a la mesa antes de tener que pedir un menú de comida, tal vez sólo algunos problemas de dentición. Tenía la esperanza de encontrar un lugar que pudiéramos visitar a mediados de la semana a menudo para tomar una buena comida italiana, pero por desgracia parecía excesivamente caro para el tipo de comidas principales $ 19 - $ 40. Además de los lados en otros $ 8. Tuve el principal más barato la lasaña en $ 19 que sabía bien, aunque no sabía casera para mí, la porción era muy pequeña, no necesito mucho para llenarme, pero esto era particularmente pequeño, tal vez sólo tuve suerte. El bol de patatas fritas con sal de trufa me decepcionó, esperaba unas buenas patatas fritas cortadas a mano por 8 dólares, pero sólo era un bol de patatas fritas corrientes. Lo positivo es que el lugar se presentó bien. Tengo que decir que en el futuro</w:t>
      </w:r>
    </w:p>
    <w:p>
      <w:r>
        <w:rPr>
          <w:b/>
          <w:color w:val="FF0000"/>
        </w:rPr>
        <w:t xml:space="preserve">id 290</w:t>
      </w:r>
    </w:p>
    <w:p>
      <w:r>
        <w:rPr>
          <w:b w:val="0"/>
        </w:rPr>
        <w:t xml:space="preserve">Los directores de los distritos regionales de Skeena y Queen Charlotte están tan preocupados por el impacto potencial de los desechos del tsunami en la costa norte que han invitado a la Primera Ministra, Christy Clark, a hablar sobre las soluciones al problema. Los directores votaron a favor de escribir a la primera ministra en su reunión del 25 de mayo en Prince Rupert, dijo la administradora Joan Merrick, tras un largo debate sobre los desechos. La espuma de poliestireno, los trozos de aislamiento, las boyas, los frigoríficos y otros residuos, que se cree que proceden del tsunami japonés de marzo de 2011, han empezado a llegar a las playas de las islas y se espera que haya más en los próximos meses. Hasta ahora, no hay una respuesta clara a la pregunta de qué debe hacerse con ellos. La Sra. Merrick dijo que ha recibido varias llamadas de isleños sobre la situación, incluyendo un grupo de residentes de Tlell que querían hacer una limpieza. Les dijo que tendrían que pagar por dejar la basura de la playa en el vertedero de la isla, como todo el mundo, pero que el comité consultivo de Tlell podría cubrir el coste. El distrito regional no puede permitirse el lujo de ofrecer un vertedero gratuito para los desechos del tsunami, dijo, aunque tal vez pueda habilitar algún espacio en el vertedero para ello. "La preocupación es evidente, pero nadie sabe qué hacer", dijo. "Si los escombros siguen apareciendo habrá que ocuparse de ellos... Realmente, alguien en los niveles superiores del gobierno tiene que asumir la responsabilidad o la autoridad". La Sra. Merrick estará en las islas en junio y tiene previsto echar un vistazo a las playas y a los residuos que ya se han recogido. Uno de los directores del distrito regional sugirió utilizar barcos de cerco para limpiar los residuos antes de que lleguen a la costa. Los directores también votaron a favor de incluir el tema en el orden del día de la conferencia de la Unión de Municipios de Columbia Británica en septiembre y de ponerse en contacto con la red de comunidades costeras para tratar el tema. El barco se quemó el pasado fin de semana en Queen Charlotte. Toda una fiesta. Foto de Jeff King.</w:t>
      </w:r>
    </w:p>
    <w:p>
      <w:r>
        <w:rPr>
          <w:b/>
          <w:color w:val="FF0000"/>
        </w:rPr>
        <w:t xml:space="preserve">id 291</w:t>
      </w:r>
    </w:p>
    <w:p>
      <w:r>
        <w:rPr>
          <w:b w:val="0"/>
        </w:rPr>
        <w:t xml:space="preserve">El camino al corazón de Toronto es el transporte público Un mensaje para los liberales locales, provinciales e incluso federales. ¡La gente quiere que se financie el transporte público! En una encuesta reciente, el 74% de los habitantes de Toronto dijeron que estarían a favor de un aumento del 0,5% del impuesto sobre las ventas si eso significara que el dinero se destinaría al transporte público en Toronto. En todas las zonas, la mayoría de los encuestados se inclina por el 67%. Si el Partido Liberal de Canadá quiere recuperar la riqueza de la ciudad de Toronto y de sus suburbios, tiene que apostar por el sistema de transporte público. Darren Karasiuk, de Environics, dijo que este debate ha hecho que la gente esté más dispuesta a considerar un impuesto para pagar la expansión del tránsito. "No se me ocurre una época en la que el tránsito y el transporte hayan recibido tanta atención como en los últimos meses", dijo. "El público reconoce que se trata de un problema y está dispuesto a pensar y a mantener una conversación significativa al respecto". El transporte público es el camino a seguir cuando se trata de mejorar el medio ambiente, la economía y el tráfico. Los liberales han visto en cierto modo esta oportunidad al proponer un sistema ferroviario de alta velocidad, pero si los liberales quieren llegar a los viajeros diarios de Montreal tenemos que mirar al transporte local y a las infraestructuras. Recordemos el fondo de infraestructuras de 70.000 millones de dólares de Stéphane Dion. Necesitamos más políticas de este tipo en las que la gente pueda ver los resultados ante sus ojos. Parece que el público está preparado para ello y los liberales también deberían estarlo. La sugerencia de la encuesta de que los 905 votantes apoyan el impuesto puede ser su conclusión más importante. Los suburbios son el campo de batalla clave en las elecciones provinciales y federales. Además, tienen menos infraestructuras de transporte y un número de usuarios muy inferior al de la ciudad.</w:t>
      </w:r>
    </w:p>
    <w:p>
      <w:r>
        <w:rPr>
          <w:b/>
          <w:color w:val="FF0000"/>
        </w:rPr>
        <w:t xml:space="preserve">id 292</w:t>
      </w:r>
    </w:p>
    <w:p>
      <w:r>
        <w:rPr>
          <w:b w:val="0"/>
        </w:rPr>
        <w:t xml:space="preserve">SLR Online Dahlia contra Rodríguez Una oportunidad para anular un peligroso precedente En diciembre de 2007, Angelo Dahlia, detective de la ciudad de Burbank (California), presuntamente fue testigo de cómo sus compañeros de policía utilizaban tácticas de interrogatorio ilegales. Según Dahlia, estos agentes golpearon a varios sospechosos, apretaron la garganta de uno de ellos y colocaron una pistola directamente bajo el ojo de ese sospechoso. El jefe de policía de Burbank parecía alentar este comportamiento: tras enterarse de que algunos sospechosos aún no estaban detenidos, supuestamente instó a sus empleados a "golpear a otro [sospechoso] hasta que todos estuvieran detenidos." [1] Tras cierto retraso, Dahlia denunció la conducta de sus colegas al Departamento del Sheriff de Los Ángeles. Cuatro días después, el jefe de policía de Burbank puso a Dahlia en situación de baja administrativa. Posteriormente, Dahlia interpuso una demanda en virtud del 42 U.S.C. 1983 contra el Jefe y otros miembros del Departamento de Policía de Burbank, alegando que su suspensión administrativa era una represalia inconstitucional por el ejercicio de sus derechos en virtud de la Primera Enmienda. El tribunal de distrito rechazó la demanda de Dahlia, sosteniendo que no se habían violado sus derechos de la Primera Enmienda porque las denuncias de los agentes de policía sobre la mala conducta de otros agentes forman parte, según la legislación de California, de sus funciones oficiales. En consecuencia, los agentes como Dahlia no pueden obtener reparación por las medidas de represalia que se tomen contra ellos por realizar dichas denuncias. Un panel de tres jueces del Noveno Circuito lo confirmó porque los precedentes así lo exigían. [2] Sin embargo, el tribunal se encargó de señalar que creía que el precedente pertinente -Huppert contra la ciudad de Pittsburg- estaba "mal decidido y no estaba respaldado por la única autoridad en la que se basa". [3] Huppert es un precedente peligroso que el Noveno Circuito debería revocar volviendo a juzgar a Dahlia en banc. [4] Ciertas formas de expresión de los empleados públicos no deberían estar categóricamente desprotegidas; más bien, siempre que haya una cuestión legítima sobre el alcance de las funciones de un empleado, esa cuestión debería ser de hecho y no de derecho. Esta nota explica por qué, y sugiere enfoques alternativos para analizar los derechos de la Primera Enmienda de los empleados que hablan en virtud de sus funciones oficiales. Protección limitada de los derechos de los empleados públicos en virtud de la Primera Enmienda El Tribunal Supremo ha sostenido -más recientemente en el caso Garcetti v. Ceballos- que cuando los empleados públicos hablan en cumplimiento de sus funciones oficiales, no están protegidos constitucionalmente contra la disciplina del empleador. En el caso Garcetti, un fiscal adjunto de la Oficina de Distrito del Condado de Los Ángeles, Richard Ceballos, determinó que una declaración jurada utilizada para obtener una orden de registro crítica contenía importantes inexactitudes. Transmitió sus conclusiones a sus supervisores y recomendó que se desestimara el caso. Poco después, Ceballos fue objeto de diversas medidas de represalia: fue reasignado, trasladado a otro juzgado y se le negó un ascenso. A continuación, presentó una petición en virtud de 1983, alegando la violación de sus derechos en virtud de la Primera y la Decimocuarta Enmienda. El Tribunal consideró que el discurso de Ceballos no estaba protegido por la Primera Enmienda. Aunque la Primera Enmienda "protege el derecho de los empleados públicos, en determinadas circunstancias, a hablar como ciudadanos sobre asuntos de interés público", no les ofrece esta protección cuando "hacen declaraciones en el marco de sus funciones oficiales". [5] En cambio, los empleados que hacen declaraciones públicas fuera del curso de sus funciones oficiales -por ejemplo, los profesores de escuela que escriben cartas a un periódico [6]- siguen estando protegidos. La sentencia del Tribunal refleja un esfuerzo por resolver la tensión entre, por un lado, el interés de un empleado individual y del público en la expresión de ese empleado y, por otro lado, el interés del gobierno en un funcionamiento eficiente. Aunque el Tribunal ya había propuesto una prueba de equilibrio para determinar qué interés prevalece, [7] en este caso trató de anunciar una norma directa, algo que los jueces pudieran aplicar más fácilmente y que los empleados pudieran planificar más fácilmente. Aunque la prueba de Garcetti pretendía ser (relativamente) sencilla de aplicar, no pretendía ser formalista. Como explicó el Tribunal, la "investigación adecuada" para determinar si el discurso se realizó en el marco de las funciones oficiales de un empleado es de carácter práctico. Las descripciones formales de los puestos de trabajo a menudo se parecen poco a las funciones que se espera que un empleado desempeñe realmente, y la enumeración de una tarea determinada en un</w:t>
      </w:r>
    </w:p>
    <w:p>
      <w:r>
        <w:rPr>
          <w:b/>
          <w:color w:val="FF0000"/>
        </w:rPr>
        <w:t xml:space="preserve">id 293</w:t>
      </w:r>
    </w:p>
    <w:p>
      <w:r>
        <w:rPr>
          <w:b w:val="0"/>
        </w:rPr>
        <w:t xml:space="preserve">World view Este artículo se refiere al concepto. Para la clase de satélite WorldView, véase DigitalGlobe . Una visión global del mundo (o cosmovisión ) es la orientación cognitiva fundamental de un individuo o sociedad que abarca la totalidad del conocimiento y el punto de vista del individuo o sociedad . Una visión del mundo puede incluir la filosofía natural; postulados fundamentales, existenciales y normativos; o temas, valores, emociones y ética. [1 ] El término es un calco de la palabra alemana Weltanschauung [ˈvɛlt.ʔanˌʃaʊ.ʊŋ] ( escucha ) , compuesta por Welt ('mundo') y Anschauung ('visión' o 'perspectiva'). [ 2 ] Es un concepto fundamental para la filosofía y la epistemología alemanas y se refiere a una amplia percepción del mundo . Además, se refiere al marco de ideas y creencias que forman una descripción global a través de la cual un individuo, grupo o cultura observa e interpreta el mundo e interactúa con él. [ 3 ] El verdadero fundador de la idea de que el lenguaje y la visión del mundo son inextricables es el filólogo prusiano , Wilhelm von Humboldt (1767-1835). Humboldt sostenía que el lenguaje formaba parte de la aventura creativa de la humanidad [ vaga ] . La cultura, la lengua y las comunidades lingüísticas se desarrollaron simultáneamente, argumentaba, y no podían hacerlo una sin la otra. En marcado contraste con el determinismo lingüístico , que nos invita a considerar el lenguaje como una restricción, un marco o una prisión, Humboldt sostenía que el habla es inherente e implícitamente creativa. Los seres humanos ocupan su lugar en el habla y siguen modificando el lenguaje y el pensamiento mediante sus intercambios creativos. La visión del mundo sigue siendo un concepto confuso y confuso en inglés, utilizado de forma muy diferente por lingüistas y sociólogos . Por ello, Underhill sugiere cinco subcategorías: percepción del mundo, concepción del mundo, mentalidad cultural, mundo personal y perspectiva (véase Underhill 2009, 2011 y 2012). La hipótesis de la relatividad lingüística de Benjamin Lee Whorf describe cómo la estructura sintáctico-semántica de una lengua se convierte en una estructura subyacente para la visión del mundo o Weltanschauung de un pueblo a través de la organización de la percepción causal del mundo y la categorización lingüística de las entidades. A medida que la categorización lingüística surge como una representación de la visión del mundo y la causalidad, modifica aún más la percepción social y, por lo tanto, conduce a una interacción continua entre el lenguaje y la percepción. [ 4 ] Uno de los conceptos más importantes en la filosofía cognitiva y las ciencias cognitivas es el concepto alemán de Weltanschauung . Esta expresión se ha utilizado a menudo para referirse a la "amplia visión del mundo" o a la "amplia percepción del mundo" de un pueblo, familia o persona. La Weltanschauung de un pueblo se origina en la experiencia mundial única de un pueblo, que experimenta a lo largo de varios milenios. La lengua de un pueblo refleja la Weltanschauung de ese pueblo en forma de sus estructuras sintácticas y connotaciones intraducibles y sus denotaciones . El término "Weltanschauung" suele atribuirse erróneamente a Wilhelm von Humboldt, fundador de la etnolingüística alemana (véase Trabant). Sin embargo, como señala Jürgen Trabant, y como nos recuerda Underhll en su "Humboldt, Worldview and Language" (2009), el concepto clave de Humboldt era "Weltansicht". El término "Weltanschauung", utilizado primero por Kant y más tarde popularizado por Hegel, se utilizó siempre en alemán y más tarde en inglés para referirse más a las filosofías, ideologías y perspectivas culturales o religiosas, que a las comunidades lingüísticas y su modo de aprehender la realidad. Humboldt utilizó el término "Weltansicht" para referirse a la comprensión conceptual y sensorial global de la realidad compartida por una comunidad lingüística (Nación). Pero Humboldt sostenía que el ser humano hablante era el núcleo del lenguaje. El habla mantiene las visiones del mundo. Las visiones del mundo no son prisiones que nos contienen y constriñen, sino que son los espacios en los que nos desarrollamos, creamos y resistimos creativamente al hablar juntos. La visión del mundo puede expresarse como las presuposiciones cognitivas, afectivas y evaluativas fundamentales que un grupo de personas hace sobre la naturaleza de las cosas, y que utilizan para ordenar sus vidas. [6] [ cita requerida ] Independientemente de si el pensamiento moldea fuertemente el lenguaje y la cultura o viceversa, el mapa de la cosmovisión del mundo probablemente estaría estrechamente relacionado con el mapa lingüístico.</w:t>
      </w:r>
    </w:p>
    <w:p>
      <w:r>
        <w:rPr>
          <w:b/>
          <w:color w:val="FF0000"/>
        </w:rPr>
        <w:t xml:space="preserve">id 294</w:t>
      </w:r>
    </w:p>
    <w:p>
      <w:r>
        <w:rPr>
          <w:b w:val="0"/>
        </w:rPr>
        <w:t xml:space="preserve">París con poco dinero Déle un respiro a su tarjeta de crédito y deje que Eurotunnel le guíe por la mejor manera de ver París con poco dinero Lugares de interés Es fácil dejar que el presupuesto se le escape durante las vacaciones A menudo, pagar por cosas en una moneda extranjera puede parecer que no se gasta dinero real. Esto puede ser especialmente difícil en una gran ciudad como París, donde parece que todo el mundo vende algo. Sin embargo, el viajero avispado puede sobrevivir con el presupuesto más exiguo sin dejar de disfrutar de lo mejor que ofrece la magnífica capital francesa. Así que dé un respiro a su tarjeta de crédito y deje que Eurotunnel le guíe por la mejor manera de ver París con un presupuesto reducido. Cómo moverse El centro de París es sorprendentemente navegable a pie, las amplias avenidas hacen que rara vez se sienta encerrado y la siempre visible Torre Eiffel hace que siempre tenga un punto de referencia para orientarse. Sin embargo, habrá ocasiones en las que será necesario utilizar el metro. En este caso, se aconseja adquirir un carné (10 billetes por 11,60 euros) que le permitirá ahorrar dinero en comparación con la compra de billetes individuales a 1,60 euros cada uno. Palais du Louvre El Palais du Louvre es algo más que un lugar para guardar la Mona Lisa. Le costará 9 dólares entrar en el antiguo alojamiento de la realeza francesa (antes de todo el desafortunado asunto de las guillotinas) y ver la extensa colección del museo, pero si se queda sin fondos, todavía hay mucho que ver desde el exterior. Los propios edificios son un triunfo del desarrollo constante, con alas adicionales que se han ido añadiendo a lo largo de los siglos, hasta llegar a la infame pirámide de cristal, construida en 1989. Una vez que haya terminado de admirar la arquitectura, ¿por qué no dar un paseo por el Jardín de las Tullerías? Abiertos al público desde el siglo XVI, estos jardines cuentan con varios moldes de estatuas expuestos en el museo y con un parque de atracciones durante el verano. Una vez atravesados los jardines, puede continuar su paseo por los espectaculares Campos Elíseos, conocidos en Francia como "la avenida más bella del mundo". En el otro extremo se encuentra el emblemático Arco del Triunfo, que se eleva sobre la tumba del Soldado Desconocido y su llama eternamente encendida. Cathdrale Notre-Dame de París Este impresionante monumento gótico es mucho más que correr con un jersey metido en la espalda del abrigo gritando "¡Las campanas! Las campanas". (aunque eso es divertido). De hecho, el creador del Jorobado favorito de todo el mundo hizo algo más que popularizar la catedral; Víctor Hugo lideró la exitosa campaña para su restauración durante el siglo XIX. Hoy en día, la catedral es un impresionante monumento de visita obligada situado en una pequeña isla en medio del Sena. La entrada es gratuita, por lo que no se resentirá el presupuesto, aunque si quiere gastar dinero, subir a las torres le costará 8 dólares. Cimetire du Pre-Lachaise y Cimetire du Montparnasse Puede que pasar un día en un cementerio no sea su primera elección, pero los dos grandes cementerios de París, el de Pre-Lachaise y el de Montparnasse, no deberían perderse. Ambos son de acceso gratuito y presentan algunos ejemplos maravillosos de lápidas y tumbas elaboradas y artísticas que demuestran que en París hasta los muertos tienen estilo. Y si las tallas y las esculturas no son suficientes, ambos cementerios cuentan con una gran cantidad de nombres famosos, tanto franceses como internacionales, para el observador entusiasta de los muertos. En Pre-Lachaise, la mayor atracción para los turistas británicos se divide probablemente entre el lugar de descanso final del ex líder de los Doors, Jim Morrison, y la magnífica tumba de Oscar Wilde, diseñada por Sir Jacob Epstein, que los visitantes adornan tradicionalmente con besos de lápiz de labios. Otros grandes nombres enterrados allí son Dith Piaf, Marcel Marceau y Pissarro. En Montparnasse se encuentran las tumbas de Jean-Paul Sartre, Serge Gainsbourg y Samuel Beckett, entre otros nombres famosos e influyentes de la historia. Jardin des Plantes Si quiere algo más de vida, ¿por qué no se dirige a este jardín botánico encantadoramente desordenado en la orilla izquierda del Sena, a un pequeño paseo de Notre-Dame? Con más de 10.000 especies de plantas, este jardín se inició en 1626 y sirvió de modelo para el follaje de la famosa selva del pintor Henri Rousseau.</w:t>
      </w:r>
    </w:p>
    <w:p>
      <w:r>
        <w:rPr>
          <w:b/>
          <w:color w:val="FF0000"/>
        </w:rPr>
        <w:t xml:space="preserve">id 295</w:t>
      </w:r>
    </w:p>
    <w:p>
      <w:r>
        <w:rPr>
          <w:b w:val="0"/>
        </w:rPr>
        <w:t xml:space="preserve">Hola, acabo de empezar a jugar a este y tengo un cobertizo para las vacas y dos gallineros, junto con mi campo de siembra. Me preguntaba si alguna vez tendremos la oportunidad de tener otro campo de siembra. Estoy luchando por mantener las misiones y las granjas, aunque estas últimas quieren huevos. Hice una búsqueda y todo lo que pude encontrar fue información sobre una segunda granja, pero es un segundo campo que me gustaría. Gracias, tienes seis campos en tu primera granja, así que creo que te refieres a cuándo conseguir una segunda granja con campos, ¿no? Puedes conseguir la segunda granja a través de misiones, también hay una tercera granja que sólo está disponible para los usuarios premium Gracias por eso anomar. Seguiré con mis misiones y esperaré a mi segunda granja entonces. Tal vez los farmies dejen de pedir huevos en algún momento también lol, deben ir a comprar un poco de repollo en caso de que se pongan huevos Entonces, ¿tienes cuatro parcelas activadas en tu primera granja? Las dos últimas aún no están disponibles y la quinta está marcada como P, lo que significa que sólo está disponible si tienes una cuenta premium. Para desbloquear el sexto campo disponible puedes hacer clic en él y se te informará de la cantidad de pD que costará, "Todo" lo que tienes que hacer es ahorrar los pD solicitados y podrás desbloquear este campo. Como ya se ha dicho, si sigues las misiones, podrás abrir los campos 2, 3 y ahora 4. Pero no aguantéis la respiración, ¡no será rápido!</w:t>
      </w:r>
    </w:p>
    <w:p>
      <w:r>
        <w:rPr>
          <w:b/>
          <w:color w:val="FF0000"/>
        </w:rPr>
        <w:t xml:space="preserve">id 296</w:t>
      </w:r>
    </w:p>
    <w:p>
      <w:r>
        <w:rPr>
          <w:b w:val="0"/>
        </w:rPr>
        <w:t xml:space="preserve">Creo que, en mi opinión, el único sistema operativo móvil que estuvo a la altura de IOS fue el WEBOS. Estaba muy pulido y se sentía como IOS con esteroides. Si, el soporte de aplicaciones apestaba y el marketing de Palm era lo peor de la historia pero el WEBOS tenía potencial. Me sorprende que Microsoft o Google no hayan hecho una oferta para comprarlo porque eso podría haber nivelado el campo de juego. Actualmente tengo un iPhone 4 y una Palm Pixi Plus. La Palm tiene webos y no es ni de lejos tan buena como iOS. Sí, la interfaz se ve bien, pero la funcionalidad es muy deficiente. Quizás, si hubieran tenido más tiempo, podría haber sido un competidor, pero no lo hicieron y no lo es. También me gusta mucho el sistema operativo. Era muy avanzado en comparación con otras plataformas de la época. Si no fueran con Sprint, tuvieran un mejor plan de publicidad y fueran con Enyo desde el principio, creo que tendrían una oportunidad.</w:t>
      </w:r>
    </w:p>
    <w:p>
      <w:r>
        <w:rPr>
          <w:b/>
          <w:color w:val="FF0000"/>
        </w:rPr>
        <w:t xml:space="preserve">id 297</w:t>
      </w:r>
    </w:p>
    <w:p>
      <w:r>
        <w:rPr>
          <w:b w:val="0"/>
        </w:rPr>
        <w:t xml:space="preserve">Empezar una práctica en casa ¿Quieres empezar tu propia práctica de meditación en casa? El consejo número uno que tengo para ti es: ¡Hazlo! Dicho esto, una pregunta reciente me pidió más detalles, así que en respuesta a ese lector, aquí está... Seis consejos útiles para meditar en casa 1) No medites delante de la televisión (aunque esté apagada), ni delante del ordenador. Si te tomas un tiempo para crear un espacio exclusivo para la meditación en tu casa, es más probable que disfrutes de la experiencia, y no te sientas distraído y ansioso. Puedes utilizar cualquier imagen u objeto que te recuerde la quietud o la paz al crear este espacio. 2) Sigue el principio del placer. Si empiezas a sentirte mal, DEJA de hacerlo. Al menos al principio. No tiene sentido intentar "superar la barrera del dolor" cuando estás empezando. Psicológicamente hablando, tenderemos a gravitar hacia lo que es agradable. Por lo tanto, si tenemos el recuerdo de la meditación como una especie de batalla dramática, es probable que intentemos evitarla como la peste. 3) Utiliza un temporizador y empieza con tiempos cortos. 10 minutos es un tiempo manejable para empezar. Si te sientes cómodo, puedes aumentar el tiempo poco a poco. Pero no lo fuerces. Los pasos humildes funcionan mejor a largo plazo. 4) No fuerces tu cuerpo en una posición sentada elaborada si tienes una lesión, o si te resulta dolorosa. Yo lo hice, cuando tenía 22 años, y me fastidié la rodilla derecha intentando hacer loto completo sin estar bien preparado. Aprendí a las malas que no hay nada sagrado en una postura. Seguro que una postura de meditación puede ayudar a circular la energía y generar "fuego", pero no es absolutamente así. Así que si tienes una lesión, no te sientas mal si tienes que sentarte en una silla, o en un taburete. Mientras tu espalda esté erguida y tu vientre abierto, es suficiente para meditar. 5) Si te sientes cómodo sentado en el suelo, ayuda mucho mantener las rodillas en el suelo, con las nalgas más altas que ellas, sobre un cojín. Si tienes las rodillas más altas que las nalgas, se producen extraños problemas de circulación, lo que hace que la experiencia sea bastante desagradable. 6) No te preocupes demasiado por si lo estás haciendo bien o no. No hay nadie que juzgue tu práctica ni ningún "policía de la meditación" que te vaya a multar. Sin embargo, hay técnicas que son útiles para anclar la mente en el momento presente, y para sostener un espejo de nuestros patrones de pensamiento. Véase más abajo... Hay literalmente cientos, si no miles, de meditaciones guiadas de respiración gratuitas que puedes descargar. Todo el mundo tiene sus favoritas. Te recomiendo que visites el sitio de Gil Fronsdal, audiodharma.org, donde encontrarás una colección de meditaciones guiadas sobre la respiración, prácticas y no fantasiosas, que te ayudarán a empezar. El sitio, dharmaseed.org también tiene cientos de meditaciones realmente buenas. Si escribes "respiración" en la barra de búsqueda, obtendrás todo lo que ofrecen. Otra es lo que se llama 'Body-Scanning'. Es básicamente una forma de salir de la cabeza (donde muchos de nosotros podemos pasar el día, trabajando en una oficina y demás), y entrar en la sensación directa del cuerpo. Descubrirás que hay una cualidad inherente de calma y alivio que proviene de este tipo de meditación. Pruébalo y verás. Los sitios web mencionados anteriormente también tienen muchos que ofrecer, todos ellos gratuitos. También me gustaría añadir que la actitud que lleves al cojín será muy importante para que la meditación se desarrolle de una forma que te resulte natural y auténtica. Si hay una actitud de verdadero interés -una verdadera curiosidad sobre lo que es esta mente nuestra, y en particular cómo se aleja del momento presente, en favor de las ideas del pasado, del futuro y de los universos paralelos en este momento, entonces es menos probable que nos engañemos. Se podría llamar a esto sinceridad. Es una especie de autenticidad de la intención, creo. Un deseo sincero -no- una necesidad de meditar. Es como cuando tenemos hambre: comer no es sólo una buena idea entre otras, es la única respuesta apropiada. La meditación funciona mejor si viene de un lugar similar. Algo así como: "Tengo tanta hambre de paz, de descanso, de quietud, de algo de claridad en medio de</w:t>
      </w:r>
    </w:p>
    <w:p>
      <w:r>
        <w:rPr>
          <w:b/>
          <w:color w:val="FF0000"/>
        </w:rPr>
        <w:t xml:space="preserve">id 298</w:t>
      </w:r>
    </w:p>
    <w:p>
      <w:r>
        <w:rPr>
          <w:b w:val="0"/>
        </w:rPr>
        <w:t xml:space="preserve">En una entrevista concedida ayer, el guardameta del Liverpool, Pepe Reina, se refirió al hecho de que su reciente período de inactividad ha sido el más largo que ha estado fuera de cualquier equipo durante su carrera como jugador. El español regresó con la portería a cero contra el Wigan, pero después de la excelente actuación de Brad Jones, la presión recae sobre Reina para que mantenga su forma o se arriesgue a ser descartado. La reciente confianza de Rodgers en Jones puede haber sido una inoportuna llamada de atención para Reina, porque parece que podría estar dispuesto a dejar Anfield en enero. "Su agente ha estado explorando la posibilidad de volver a la Liga, y tanteando el mercado entre los clubes que podrían permitirse pagar el salario de 100 mil dólares a la semana del portero español. "El portero podría dejar Anfield en enero si el precio es el adecuado". Reina ha estado en la zona de confort durante los últimos seis años: con un puesto garantizado en el equipo mientras estuviera en forma; sin verdaderos aspirantes a su puesto, y elegido repetidamente a pesar de sus crecientes malos resultados. Pero las cosas han cambiado, y el tiempo de Reina como titular automático ha llegado a su fin. En las últimas semanas, el Liverpool ha sido vinculado con varios porteros, entre ellos Jack Butland, Jason Steele, Ali Al Habsi y Marc-Andre ter Stegen, y estoy seguro de que esto no habrá pasado desapercibido para el español. A pesar del reiterado apoyo público de Brendan Rodgers, la escritura está en la pared para Reina, y probablemente lo sabe, por lo que tiene sentido que pueda estar buscando una salida de Anfield. Reina ha amenazado sutilmente muchas veces en el pasado con dejar el club, y para ser honesto, no tendría ningún problema si se fuera en enero. El Arsenal es el primer candidato a fichar a Reina, y Arsene Wenger está abierto a un "intercambio realista" por el guardameta. Theo Walcott es la opción obvia para un intercambio, y aunque no soy el mayor fan del joven de 23 años, el acuerdo tendría sentido para el Liverpool. Jaimie Kanwar 49 Comentarios: ha sido más bueno que malo para nosotros, y quién cree en el espejo. su notoriamente pobre en términos de noticias auténticas. Rodgers adora el estilo de juego de Pepe y su adecuación al sistema, y esperemos que vuelva a encontrar su forma. ¿cuántos guantes de oro? no olvidemos lo mejor de Pepe, sólo por un año malo o así.... debe ser duro jugar bajo managers de mierda como Kenny y Woy. Espero que esto no sea cierto. Reina es parte de esa columna vertebral de clase mundial que hemos tenido durante los últimos 5 años. Es un rojo de verdad. Ojalá pudiéramos prometerle un partido de liga. Quién sabe lo que traerá enero. Debería ser un mes muy ocupado. Sólo porque sea The Mirror no significa que sea automáticamente falso. Si fueras objetivo, y estudiaras sus historias durante un periodo de tiempo, verías que aciertan en muchas cosas. La percepción de que la prensa sensacionalista se equivoca siempre es un cliché muy manido. Así que, según este dudoso artículo, su agente está buscando un regreso a la Liga y el Arsenal es el principal candidato... El equipo de la Liga de Campeones es un equipo de la Ligue 1 y no un equipo de la Liga de Campeones. Pepes está entrando en su mejor momento como portero y tiene un valor de traspaso mucho mayor que el de Walcott debido a la duración de sus contratos y personalmente no me gusta Walcott. No discuto que su estado de forma en los últimos 18 meses no haya estado a la altura de lo que él ha establecido, y la falta de competencia por el puesto bien podría ser la causa de ello. Pero eso no significa que no siga siendo un portero de primera. En mi opinión, nos costaría mucho sustituirlo. Su carrera en el Liverpool ha sido excelente. Y sé que no estás dudando específicamente de eso, pero no creo que debamos olvidar tan rápidamente lo fantástico que ha sido para el club. Para mí, ha sido uno de los mejores porteros durante mucho tiempo. Y confío plenamente en que volverá a estar en lo más alto de su carrera. E incluso si no está al mismo nivel, sigue siendo mejor que la mayoría de los porteros que podríamos conseguir. Incluso cuando comete errores (como hacen todos los porteros),</w:t>
      </w:r>
    </w:p>
    <w:p>
      <w:r>
        <w:rPr>
          <w:b/>
          <w:color w:val="FF0000"/>
        </w:rPr>
        <w:t xml:space="preserve">id 299</w:t>
      </w:r>
    </w:p>
    <w:p>
      <w:r>
        <w:rPr>
          <w:b w:val="0"/>
        </w:rPr>
        <w:t xml:space="preserve">Las fiestas de Halloween deberían consistir en divertidos disfraces caseros, dice Lucy Cavendish. Así que, ¿por qué las mujeres se complican las cosas siguiendo el ejemplo de Lady Gaga y corriendo con vestidos hechos de carne? Últimamente no he ido a muchas fiestas de Halloween, al menos no a las de los adultos, por una buena razón. Odio disfrazarme. Tal vez esté marcada por una fiesta a la que asistí hace un par de años con motivo del aniversario de boda de un amigo, en la que nos hicieron disfrazarnos de Barbie y Ken. La hija pequeña de un amigo mío tuvo que prestarme una peluca rubia para que me pareciera vagamente a una Barbie. Así de poco entusiasta soy para disfrazarme. Pero hace años, cuando tenía vida social y podía salir de casa, me esforzaba mucho para Halloween. Mi vestimenta habitual me hacía parecer bastante horrible: solía ir a las fiestas vestida de bruja con verrugas falsas en la nariz y un sombrero puntiagudo con el pelo verde pegado. Eso dificultaba la tarea de robar manzanas, pero al menos daba miedo. Túnicas de bruja, disfraces de fantasma hechos con sábanas viejas o, si te sientes realmente aventurero, disfraces de gato con cola hecha con una percha de metal envuelta en tela, son los disfraces de Hallowe'en que todos conocemos y amamos. Y este tipo de disfraces ayudaba a crear un ambiente de fiesta: podías utilizar el disfraz de esqueleto luminoso o el de vampiro malo como excusa para hablar con la gente que no conocías. Era el mejor modo de romper el hielo: después de todo, es difícil ser distante si te vistes como Grotbags. Pero, cómo han cambiado las cosas. El buscador de Internet Yahoo! ha informado de que el disfraz de Hallowe'en más buscado en todo el mundo es el infame vestido de carne que Lady Gaga llevó a los MTV Video Music Awards el mes pasado. Es tal la demanda de hacer un Gaga que los maestros carniceros de Nueva York están intentando hacer vestidos de carne para sus clientes más exigentes, aunque advierten que el vestido sería "altamente perecedero". No es broma. Los que no pueden permitirse el precio de 2.000 dólares de la auténtica experiencia Gaga se están conformando con versiones de plástico. Las mujeres adultas van a las fiestas de Hallowe'en con un aspecto que parece, literalmente, la cena de un perro. La competencia por los disfraces de Halloween ha llegado demasiado lejos. Ya nadie se viste de bruja. En todo caso, la gente se viste de estrellas del pop, como si las estrellas del pop tuvieran algo que ver con Hallowe'en, lo cual no es así. De hecho, los disfraces actuales de Hallowe'en no parecen tener ningún parecido con nada tradicionalmente terrorífico. Por ejemplo, Cindy Crawford, que fue fotografiada en una fiesta de Halloween disfrazada de Amy Winehouse. Supongo que Gaga y Winehouse parecen más brujas que, por ejemplo, Beyonc, pero aún así... ¿qué está pasando? Parte de esto tiene que ver con la creciente comercialización de Hallowe'en. Los que odian la idea de Hallowe'en afirman que en su forma moderna es sólo una invención estadounidense. Pero tradicionalmente Hallowe'en era una celebración celta, un preludio del Día de Todos los Santos. Ahora se ha visto superada por el "truco o trato" y un sinfín de niños disfrazados de Casper el Fantasma deambulando por las calles. Tal es el malestar hacia Hallowe'en que algunos comercios venden carteles que dicen "No se admiten truco o trato" para que la gente los coloque en sus ventanas y puertas. Este año, a pesar de la recesión, parece que ha aumentado la "venta" de Hallowe'en. Ahora es la fiesta más lucrativa desde el punto de vista comercial, después de Navidad y San Valentín. Y a medida que aumentan las expectativas, también lo hacen los disfraces. Este año, mis hijos se han vuelto mucho más astutos con sus demandas de disfraces. Mi hija, de tres años, anunció hace poco que quería celebrar Hallowe'en como una "bruja princesa rosa". "No puedes", dijo Leonard, de siete años. "Tienes que ir de algo que dé miedo. Además, no existe una bruja princesa rosa". Sólo que sí existe. Al día siguiente estábamos en la sucursal local de la Cooperativa cuando la vimos. Un disfraz de bruja rosa con un palo de escoba brillante a un precio de 14,99. "</w:t>
      </w:r>
    </w:p>
    <w:p>
      <w:r>
        <w:rPr>
          <w:b/>
          <w:color w:val="FF0000"/>
        </w:rPr>
        <w:t xml:space="preserve">id 300</w:t>
      </w:r>
    </w:p>
    <w:p>
      <w:r>
        <w:rPr>
          <w:b w:val="0"/>
        </w:rPr>
        <w:t xml:space="preserve">¿Por qué un átomo de carbono puede formar una variedad de compuestos orgánicos? La forma tetraédrica del átomo de carbono, así como su fuerte (pero no demasiado fuerte) electronegatividad, lo convierten en un elemento ideal para la formación de enlaces (principalmente covalentes) con muchos otros elementos. Pero es la impresionante capacidad de autoenlace químico lo que hace que este elemento sea tan único. Las hebras largas y repetidas de carbono pueden formar un enorme número de moléculas químicas, biológicas y comercialmente importantes. um espero que todos los que lean esto sepan que es correcto y gracias por la respuesta</w:t>
      </w:r>
    </w:p>
    <w:p>
      <w:r>
        <w:rPr>
          <w:b/>
          <w:color w:val="FF0000"/>
        </w:rPr>
        <w:t xml:space="preserve">id 301</w:t>
      </w:r>
    </w:p>
    <w:p>
      <w:r>
        <w:rPr>
          <w:b w:val="0"/>
        </w:rPr>
        <w:t xml:space="preserve">5 maneras de marcar la diferencia en el mundo Consejos de la directora de War Child Canada Samantha Nutt, autora de Damned Nations y fundadora y directora ejecutiva de War Child Canada, tiene este consejo. ¿No puedes dar generosamente? Donar con regularidad puede ser mejor Donar aunque sea una pequeña cantidad de dinero a una organización benéfica de forma mensual es más eficaz que las contribuciones puntuales porque fomenta la estabilidad de los programas, lo que conduce a una mejor gestión y a resultados más sólidos sobre el terreno. Infórmate Dedica tiempo a leer o ver al menos una noticia internacional cada semana. El dinero viaja mejor que los bienes Evite las donaciones al extranjero de bienes materiales, como ropa, zapatos y libros. Estas donaciones son costosas e incluso pueden ser inapropiadas, perjudicando a las economías locales y costando puestos de trabajo. Desinvierte Si no apoyas la idea de que se envíen armas, minas terrestres o bombas de racimo a países devastados por la guerra, asegúrate de tener tu propio marco de inversión ética que seguir. Si recibes beneficios de una empresa o fondo de pensiones del gobierno, hazles saber tu opinión. Hazte las preguntas adecuadas antes de realizar un voluntariado en el extranjero ¿Podría estar costando un puesto de trabajo a alguien a nivel local? ¿Estoy formado y cualificado para la tarea? ¿Qué pasará cuando me vaya? ¿Son sostenibles mis esfuerzos? A veces la mejor opción es ser simplemente un turista y gastar tus dólares en los mercados cercanos y en bienes producidos por las cooperativas de mujeres locales.</w:t>
      </w:r>
    </w:p>
    <w:p>
      <w:r>
        <w:rPr>
          <w:b/>
          <w:color w:val="FF0000"/>
        </w:rPr>
        <w:t xml:space="preserve">id 302</w:t>
      </w:r>
    </w:p>
    <w:p>
      <w:r>
        <w:rPr>
          <w:b w:val="0"/>
        </w:rPr>
        <w:t xml:space="preserve">John &amp; District Chamber of Commerce - In Business for Business La Cámara de Comercio de Fort St. John &amp; District ha estado en el negocio desde 1952 sirviendo las necesidades de nuestros negocios miembros con apoyo, incentivos, beneficios y la representación necesaria para hacer crecer sus empresas. Uno de los cuencos aportados por Janice Hendricks para el Chili Bowl Bash Uno de los cuencos aportados por Janice Hendricks para el Chili Bowl Bash Si no tienes una entrada para el Chili Bowl Bash del North Peace Potters' Guild para este fin de semana te vas a perder algo realmente bueno. Una increíble variedad de tazones; aquí hay uno y la competencia infantil se está calentando. Lo que parece ser algunas recetas increíbles presentadas por maravillosos chefs voluntarios. La compra está ocurriendo ahora. Puede que todavía haya un par de entradas. Comprueba en el Hairbin y en el estudio Artspost.</w:t>
      </w:r>
    </w:p>
    <w:p>
      <w:r>
        <w:rPr>
          <w:b/>
          <w:color w:val="FF0000"/>
        </w:rPr>
        <w:t xml:space="preserve">id 303</w:t>
      </w:r>
    </w:p>
    <w:p>
      <w:r>
        <w:rPr>
          <w:b w:val="0"/>
        </w:rPr>
        <w:t xml:space="preserve">¿Te gustaría que hubiera una aplicación para eso? ¡Escríbelo tú mismo! 2. Realizar o llevar a cabo mediante un plan, esquema o algo similar; gestionar: Se las ingenió para ganar sus votos. 3. Tramar (maldad, traición, etc.). verbo (usado sin objeto) 4. formar diseños; planear. 5. conspirar. ________________________________________\\... Si alguien me hubiera dicho en 2009 que sería autora de aplicaciones, le habría dicho que eso no era posible. ¿Cómo iba a escribir una aplicación? No sabía cómo codificarlas ni cómo sacarlas al mercado. Era un usuario de aplicaciones, deseando que hubiera una aplicación que pudiera hacer esto, aquello o lo otro por mí, hasta que entré en Twitter. Cuando se formó el grupo #SLPeeps, hubo una explosión de intercambio de pensamientos, ideas y recursos, como ya he comentado en el blog. Una de las cosas que surgió fue la carpeta compartida #SLPeeps en Google Docs (ahora llamada Google Drive - gracias a Shareka Bentham (@speechreka) que creó las carpetas inicialmente). Como parte de este proceso de compartir, decidimos que queríamos un repositorio de objetivos comunes que usamos y discutimos -- para hacer más fácil compartir nuestros objetivos con otros. Janelle Albrecht (@albrechtjn) creó el Banco de Objetivos de SLP para cumplir ese objetivo, y todavía existe. Un poco antes de esto, Bárbara Fernández estaba ocupada escribiendo algunas de las primeras aplicaciones específicas para SLP con su compañía, Smarty Ears Apps. Yo sabía de ella, a veces interactuaba con ella, y observaba su empresa y sus aplicaciones con interés. Se puso en contacto con los que habíamos iniciado el Banco de Objetivos de SLP para que escribiéramos una aplicación con nuestros propios objetivos. Todo sucedió muy rápido, pero de repente me convertí en coautora de una aplicación. Caí en ello por casualidad y el proceso me pareció muy interesante. Sin embargo, para esa aplicación, todo lo que tuve que hacer fue contribuir con un montón de mis propios objetivos a varias áreas de la patología del habla - no tuve que hacer ningún diseño o resolución de problemas. Ni siquiera pude probar la aplicación porque todavía no tenía un iPad en ese momento. Escribir la aplicación Este proceso me hizo pensar: ¿y si pudiera escribir una aplicación que faltara en mi vida? Ahora sabía un poco cómo escribirla mientras trabajaba con un diseñador/editor y me di cuenta de que es tan "fácil" como escribir un libro (y de hecho tuve que escribir un libro para mi aplicación, pero la mayoría de la gente no necesitaría hacerlo). Resulta que lo que faltaba en mi vida de aplicación era un perfil de conciencia fonológica. Me había cansado del screener 1 del CELF-4 y estaba evaluando a los niños con él más o menos a diario. Así que, en el verano de 2010, empecé a pensar en cómo me gustaría que fuera una aplicación de evaluación de la conciencia fonológica. Me puse en contacto con Barbara de Smarty Ears, a quien le encantó la idea, y entonces empecé a trabajar en ella... LENTAMENTE. El contenido Empecé escribiendo el perfil tal y como lo quería; tocando las áreas principales y omitiendo las áreas no tan importantes que contribuían a la longitud del evaluador que estaba utilizando actualmente. Desarrollé cosas que me gustaría poder hablar mejor, como la segmentación de los grupos de consonantes. Dediqué bastante tiempo (meses) a elegir palabras que tuvieran como objetivo una variedad de sonidos y longitudes de palabras, según el caso, y que no fueran demasiado similares a otros sonidos/palabras de la misma subprueba. Me tomé el tiempo de organizar los ítems del perfil en un progreso más o menos de desarrollo, pero por tipo de anulación, y decidí no crear una puntuación de criterio. Esto fue para que no haya preocupación de falsos positivos/negativos y para que las secciones del perfil puedan ser omitidas como un educador considere oportuno dependiendo de la edad y el estado de reevaluación. No hay nada peor que sentirse obligado a administrar varias subpruebas que sabes que el niño puede/no puede hacer (o no debería poder hacer todavía) sólo para obtener una puntuación de criterio. Porción de la versión de prueba de lápiz y papel del Pro-PA Luego puse todo en una pantalla de lápiz y papel y lo pasé a varios de mis amigos a nivel mundial, así como a mis propios colegas, para probarlo con niños reales y obtener retroalimentación sobre los ítems que fallaban consistentemente o cualquier cosa que no funcionara. Luego pasé varios meses perfeccionando la pantalla. Debo señalar aquí que no me puse a diseñar mi propio perfil de la nada: evaluar las habilidades de AF en los niños y establecer objetivos para</w:t>
      </w:r>
    </w:p>
    <w:p>
      <w:r>
        <w:rPr>
          <w:b/>
          <w:color w:val="FF0000"/>
        </w:rPr>
        <w:t xml:space="preserve">id 304</w:t>
      </w:r>
    </w:p>
    <w:p>
      <w:r>
        <w:rPr>
          <w:b w:val="0"/>
        </w:rPr>
        <w:t xml:space="preserve">El "handcartismo" político Me sentí aliviado cuando descubrí a la neurocientífica renegada Loretta Graziana Breuning, que afirmaba que en la universidad hay que apuntarse al "handcartismo", la ortodoxia de que la sociedad se va al infierno en un carro de mano. El handcartismo obliga a los jóvenes a adoptar una perspectiva deprimente o a ser rechazados socialmente. No es sólo un fenómeno juvenil o universitario. También es frecuente en la política y en los blogs. Ser rescatador se siente bien y ser pesimista se considera inteligente. Los políticos que se dedican a la prostitución no son tan pesimistas, ya que tienden a pensar que son lo suficientemente inteligentes como para conseguir el apoyo suficiente para salvar el mundo. "Ser un salvador se siente bien y ser pesimista se considera inteligente" resume una impresión común de cómo los Verdes se ven a sí mismos: predican el pesimismo, pero se promocionan como los salvadores. Los Verdes no parecen tan pesimistas como algunos, por ejemplo los de los blogs, porque tienen fe en su capacidad para rescatarnos. Esto podría deberse a que el Partido Verde tiene cierto éxito con un apoyo significativo y un número de diputados. Los Verdes siguen predicando el inminente fin del mundo a menos que se sigan sus políticas radicales - estas políticas son muy socialistas pero, por supuesto, los Verdes son mucho más inteligentes que todos los estados comunistas que han fracasado. Los cartistas de mano se pueden ver en todo el espectro político. Winston Peters tiene un tinte handcartista, viéndose a sí mismo como el viejo y sabio salvador de todos nuestros males políticos. Rt Hon WINSTON PETERS (Líder -- NZ First) : New Zealand First tiene noticias para Sam Lotu-Iiga y sus nerviosos compañeros de bancada, y son todas malas. El final está cerca. Mira, este Gobierno no va a sobrevivir 3 años. No llegará hasta las próximas elecciones, y esta es la razón. Es totalmente disfuncional... totalmente dislocado. El Partido Conservador también predica la necesidad de volver a los viejos tiempos de una sociedad moral (ignorando la extensa inmoralidad en las sociedades durante años) - lo que realmente anhelan es volver a una sumisión mucho más amplia a unos pocos hombres, especialmente los tipos sacerdotales. Piensan que el cristianismo es la única y total solución a todo, pero no quieren mostrar abiertamente sus aspiraciones cristianas. 2 Comentarios Sí, un punto acertado en efecto. Nueva Zelanda ha estado en un modo de Handcartism desde la crisis financiera de 2008. Excepto que Paula Bennett está despojando al carro de mano de los beneficiarios decentes que están luchando, y un gobierno torpe que está cerca de entregar los derechos de agua y aire. ¿Podrán rescatarnos de eso? Espero que sí. Soy un pesimista - como estoy cableado para aprender, advertir y sugerir, con la esperanza de que aquellos que tienen más poder político que yo en este momento, hagan algo constructivo.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docId:7F103C952F0EFCAC21934889CE091F9A</keywords>
  <dc:description>generated by python-docx</dc:description>
  <lastModifiedBy/>
  <revision>1</revision>
  <dcterms:created xsi:type="dcterms:W3CDTF">2013-12-23T23:15:00.0000000Z</dcterms:created>
  <dcterms:modified xsi:type="dcterms:W3CDTF">2013-12-23T23:15:00.0000000Z</dcterms:modified>
  <category/>
</coreProperties>
</file>