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Me enteré de que había más gente sin trabajo, así que me animé un poco. No estoy solo mierda :----------------------D T. Fair Club Es muy agradable ser yo ahora, pero el fin de semana tendrá que ser sin la pereza, por lo que es un poco molesto, pero por lo demás bastante bueno, aunque a veces me gustaría que una cara de elefante del trabajo se sentó en la espada, pero realmente debe ser difícil de ser. Oh, bueno, a pesar de que estamos un poco tarde en el movimiento, el lugar de entrenamiento con un 98% de certeza en la primera convocatoria y una distancia relajada y caminar al lugar. Un poco en alguna entrevista todavía debe visitar convincente . &amp;nbsp; [img width=29 height=27]http://www.animaatjes.nl/smileys/smileys-en-emoticons/farao/animaatjes-farao-43494.gif[ /img ] Shoutbox Miembros Oy Basso Media ltd Basso nació en 2006 , cuando la revista Posse , el Bassoradio en línea y el foro suomihiphop.com se fusionaron en un medio de comunicación urbano bajo un nombre . Hoy en día, Basso crea contenidos 24/7 por más de un centenar de DJs y miles de usuarios .</w:t>
      </w:r>
    </w:p>
    <w:p>
      <w:r>
        <w:rPr>
          <w:b/>
          <w:color w:val="FF0000"/>
        </w:rPr>
        <w:t xml:space="preserve">id 1</w:t>
      </w:r>
    </w:p>
    <w:p>
      <w:r>
        <w:rPr>
          <w:b w:val="0"/>
        </w:rPr>
        <w:t xml:space="preserve">Menú principal Estás aquí Por la pena de muerte Enviado por Richard Järnefelt el 5 de mayo , 2014 - 22:28 Foto : Si la pena de muerte se ve como una forma de venganza o disuasión, es fácil argumentar en contra. La venganza nos dice que estamos al mismo nivel que el asesino , y la disuasión no ha funcionado muy bien , porque para evitar la pena de muerte , una persona que se ha desviado en el camino del crimen puede cometer actos aún más brutales para evitar ser atrapado y recibir la sentencia . Estos puntos tienen que ser tomados en serio , pero si pensamos en la pena de muerte como una eliminación y protección de los transeúntes ( para evitar más asesinatos ) , entonces tendría su justificación . Probablemente muchos me consideren un viejo desagradable, pero a medida que he ido envejeciendo he empezado a pensar que la pena de muerte debería aplicarse, como norma general, a todo aquel que cometa otro asesinato. Así que la primera todavía podría ser un "accidente" (¿puede ser?) , y por supuesto también debe ser condenado , pero si lo ha hecho , tuvo que pensar en ello , y todavía lo hace una segunda vez , entonces tal persona realmente comienza a ser una causa perdida . Es poco probable que pueda llegar a un acuerdo y a la paz con su propio interior, y las razones del comportamiento erróneo permanecerán y se fortalecerán. La vida lo ha demostrado a menudo cuando los delincuentes violentos que han sido puestos en libertad con permiso o en una institución ambulatoria repiten sus actos . También suele ser el caso de los violadores . Muchos creyentes dicen que la vida es un regalo de Dios, etc. Así que tampoco es apropiado matar a los asesinos. Como creyente, digo que es tan bueno estar con Dios que no es un gran crimen enviar allí a una persona que no es capaz de vivir según las reglas comúnmente acordadas . ( Por supuesto, también sería una alternativa aislar permanentemente a las personas peligrosas del resto de la sociedad , pero por alguna razón eso no parece funcionar , pero incluso el peor delincuente está tarde o temprano libre o al menos de vacaciones , y claramente parece que las evaluaciones de riesgo son hechas por completos aficionados . )</w:t>
      </w:r>
    </w:p>
    <w:p>
      <w:r>
        <w:rPr>
          <w:b/>
          <w:color w:val="FF0000"/>
        </w:rPr>
        <w:t xml:space="preserve">id 2</w:t>
      </w:r>
    </w:p>
    <w:p>
      <w:r>
        <w:rPr>
          <w:b w:val="0"/>
        </w:rPr>
        <w:t xml:space="preserve">Las empresas inteligentes crean valor sin residuos Día de activación de la simbiosis industrial 17.5.2013 Cada año, las empresas envían toneladas de materias primas aprovechables a los vertederos, y pagan por ello. Los flujos secundarios o residuos producidos por las empresas pueden utilizarse de forma más eficiente como materias primas. Sitra y la Universidad de Ciencias Aplicadas de Turku organizan un seminario el 17 de mayo. La eficiencia de los recursos tiene un enorme potencial. La estrategia Europa 2020 pretende transformar la sociedad de consumo en una sociedad del reciclaje. Cada año se desechan en Europa materias primas secundarias reciclables por valor de 5.250 millones de euros que, si se recuperaran, reducirían las emisiones de dióxido de carbono en 148 millones de toneladas al año. Si la tasa de reciclaje pudiera aumentar hasta el 70%, podrían crearse hasta 500.000 nuevos puestos de trabajo en la UE. "La simbiosis industrial es un modelo de cooperación muy probado que ya se utiliza en todo el mundo", afirma Jyri Arponen, experto de Sitra. Mejorar la eficiencia de los recursos impulsa la competitividad de las empresas El sector de la energía y el medio ambiente se ha identificado como uno de los puntos fuertes de la costa suroeste. Según un estudio realizado a finales del año pasado, el sector tiene un gran potencial de crecimiento sin explotar. Los residuos y los flujos secundarios tienen un gran potencial de explotación, que requiere la cooperación regional. "Nuestra visión es ofrecer una logística y una energía sostenibles", afirma Jussi Mälkiä, Director General de Meriaura Oy. Para Meriaura, que realiza actividades de transporte y otras actividades logísticas en los mares europeos, los valores del desarrollo sostenible han sido importantes desde el principio. El sector del transporte es un gran consumidor de energía y cuando una empresa consigue reducir el consumo de energía y utilizar combustibles más respetuosos con el medio ambiente, supone una gran diferencia para el entorno. También es económicamente rentable. "La sabiduría de los recursos es un negocio con enormes oportunidades", afirma Kenneth Ekman, director general de CrisolteQ Ltd. CrisolteQ está desarrollando métodos para recuperar ingredientes valiosos de los subproductos de la industria química. Utiliza los materiales que desarrolla para separar y reciclar metales industriales que normalmente son difíciles de reciclar. Estos metales pueden reutilizarse en baterías para ordenadores y teléfonos inteligentes, por ejemplo. "Para nosotros, los residuos son un recurso, no un problema", dice Jouni Valovuo, director de BMH Technology Oy. BMH Technology, con sede en Rauma, se orientó hace diez años hacia la tecnología de tratamiento de residuos y los servicios relacionados. Como resultado del trabajo de desarrollo del producto, nació el proceso de tratamiento de residuos sólidos TYRANNOSAURUS®. El proceso convierte los residuos en bruto en combustible reciclado de alta calidad. Anticipamos las fuerzas del cambio en la sociedad y su impacto en los finlandeses . Buscamos nuevos modelos operativos a través de acciones prácticas y aceleramos las actividades empresariales orientadas al bienestar sostenible . Como fondo de derecho público, actuamos directamente bajo la autoridad del Parlamento. Sitra Itämerentori 2 , P.O. Box 160 , 00181 Helsinki</w:t>
      </w:r>
    </w:p>
    <w:p>
      <w:r>
        <w:rPr>
          <w:b/>
          <w:color w:val="FF0000"/>
        </w:rPr>
        <w:t xml:space="preserve">id 3</w:t>
      </w:r>
    </w:p>
    <w:p>
      <w:r>
        <w:rPr>
          <w:b w:val="0"/>
        </w:rPr>
        <w:t xml:space="preserve">El director general Aatos Kuokkanen ( 1916-67 ) fue el regalo de La Haya para el turismo y el transporte en autobús de Finlandia en la década de 1950. La Finlandia de la posguerra abría entonces sus ventanas al exterior, las fronteras se abrían y las ruedas empezaban a girar. El azul y el blanco estaban de moda. El Suomen Turistiauto ( STA ) de Aatos Kuokkanen, fundado el 23 de enero de 1950, hizo que los turistas finlandeses conocieran rápidamente sus colores azul y blanco . Aatos Kuokkanen fue considerado una leyenda de su tiempo, al que no le faltaban ideas. Abrió el camino a Europa . El primer STA "Swallow" partió de Copenhague hacia Niza ya a principios de abril de 1950. Los Büssings, Mersus, Volvos y Sisus fueron bautizados con nuevos nombres. El zoo de Kuokkanen albergaba a las "Gaviotas", "Leivo", "Búhos de las nieves", "Hämeen Hirvet", "Savon Kukot", "Suomen Sotkat", "Suomen Kurjet" y "Suomen Karhut", cada una más magnífica que la anterior, todas en perfecta armonía con las demás. Las líneas de Kuokkanen iban de Copenhague a París y, un poco más tarde, de Copenhague a Roma. Se probaron cosas nuevas y también se abrieron rutas a Hamburgo , Basilea , Viena , y más tarde a España . Los colores del Coche Turístico Finlandés empezaron a ser familiares en las metrópolis de la Europa que se recuperaba de la guerra y un poco más allá: la "Grúa Finlandesa" fue el primer autobús finlandés en África (1953). Pocos recuerdan que, antes de la irrupción del transporte aéreo, STA ya iniciaba a los finlandeses en los secretos de los viajes en grupo en los años 50. Aatos Kuokkanen fue uno de los pioneros finlandeses de la posguerra en Europa , la idea padre del turismo social finlandés . Así que incluso antes de Erkki Toivasta, Finlandia tenía su propio Mister Europa . Tenía la cara de Aatos Assi Tapio Kuokkanen, nacido en Enonkoskela, en el Pohjois-Haaga de Helsinki . El tráfico local desde 1956 Los viajes al extranjero orientados al verano necesitaban un complemento durante todo el año. Cuando el infame sistema de líneas troncales cortó las conexiones directas de Haaga con el centro de Helsinki, Aatos Kuokkanen quiso mejorar inmediatamente las condiciones de transporte en su distrito. A principios de enero de 1956, los autobuses de STA empezaron a llevar a los habitantes de Haaga al centro de la ciudad y viceversa. Al principio, el transporte local lo proporcionaban los autobuses turísticos. Para paliar la aguda escasez de vehículos, desde principios de febrero se introdujeron los primeros autobuses urbanos de la empresa, los autobuses Skoda. Los Skodas no duraron mucho tiempo ante el uso intensivo , la gente de La Haya consiguió su tan necesario transporte en Volvos, Büssings o lo que sea, pero el transporte local funcionó. En 1957 había veinte autobuses con coches turísticos en el tráfico local. A principios de enero se abrieron nuevas rutas desde Näyttelijänantie a Hankkija y en febrero hubo un servicio directo desde Kallio Karhupuisto a La Haya. Tres años después, en 1960, la ruta de Kallio a Munkkivuori se amplió vía Pohjois-Haaga . En aquella época, STA contaba con 40 servicios urbanos y 30 servicios en hora punta. Publicidad exterior y visitas turísticas Durante los Juegos Olímpicos de Helsinki de 1952, Kuokkanen lanzó el turismo turístico en Helsinki. El Automóvil Turístico de Finlandia tenía el derecho exclusivo de hacerlo durante los Juegos. Más tarde, los autobuses acuáticos de la Finnish Tourist Ship Ltd y el J.L. Runeberg también facilitaron el acceso a Helsinki por mar. El Lasipalatsi también albergaba una agencia de viajes dirigida por la señora Meri Kuokkanen y su sucursal. STA fue el primer operador privado que puso en marcha la publicidad exterior en sus autobuses ( 1960 ). Veli-Matti Hynninen El autor es párroco y vicario . Como sobrino de Aatos Kuokkanen, ha seguido el desarrollo del Automóvil de Turismo de Finlandia desde su fundación.</w:t>
      </w:r>
    </w:p>
    <w:p>
      <w:r>
        <w:rPr>
          <w:b/>
          <w:color w:val="FF0000"/>
        </w:rPr>
        <w:t xml:space="preserve">id 4</w:t>
      </w:r>
    </w:p>
    <w:p>
      <w:r>
        <w:rPr>
          <w:b w:val="0"/>
        </w:rPr>
        <w:t xml:space="preserve">Noticias La Bella y la Bestia - UMO interpreta la música de Pekka Pohjola , En vivo y en estudio 1977 - 2004 Esta primavera, por primera vez, el archivo radiofónico de la Corporación Finlandesa de Radiodifusión (Yle) también estará disponible en disco. El objetivo es sacar a la luz las mejores interpretaciones de jazz del archivo de Yle, con el primer lanzamiento de Pekka [ ... ] UMO y Seure Oy, la empresa de servicios de personal de la región de la capital, han firmado un acuerdo de cooperación que abarca el año 2010. El objetivo del acuerdo es ofrecer a los empleados, clientes y otros interesados de Seure una experiencia de los conciertos de UMO. Seure celebra este año su 20º aniversario y [ ... ] Ahora los conciertos de UMO en el Savoy ofrecen la oportunidad de disfrutar no sólo de un concierto sino también de una experiencia culinaria. Las entradas para el espectáculo y la cena o la cena y el espectáculo para los conciertos de UMO Savoy cuestan entre 52 y 65 euros, según el tipo de entrada y el concierto. Las entradas se venden a través de Ticket Service y de la venta de entradas del Savoy. [ ... ] Comienza el mandato de Kari Heinilä y Kirmo Lintinen como directores artísticos de UMO El programa de primavera de UMO, de arte, entretenimiento y nuevos fenómenos El programa de primavera de UMO volverá a estar compuesto por una amplia gama de conciertos, planificados por los nuevos directores artísticos Kari Heinilä y Kirmo Lintinen . [ ... ] Con referencia al artículo del Helsingin Sanomat del 6.11.09, expresamos nuestra seria preocupación por los planes de Yle de recortar la producción de música artística (especialmente la música contemporánea), el jazz y la música folclórica en un 40%. Yle Radio 1 es el canal más importante y, en cierta medida, el único de nuestro país que emite estas músicas [ ... ] UMO publicó su primera revista para clientes a través de los servicios Apaja de Sanomapaino el 24 de agosto de 2009 . La revista se distribuyó a los suscriptores de Helsingin Sanomat en el centro de la ciudad y por correo a los clientes habituales de UMO ( un total de 70 000 ejemplares distribuidos ) . La revista se publica dos veces al año ( enero y agosto ) . El objetivo de la revista es [ ... ]</w:t>
      </w:r>
    </w:p>
    <w:p>
      <w:r>
        <w:rPr>
          <w:b/>
          <w:color w:val="FF0000"/>
        </w:rPr>
        <w:t xml:space="preserve">id 5</w:t>
      </w:r>
    </w:p>
    <w:p>
      <w:r>
        <w:rPr>
          <w:b w:val="0"/>
        </w:rPr>
        <w:t xml:space="preserve">Según las reglas del bacará, las apuestas ganadoras de la banca están sujetas a una comisión de la casa del 5%. En primer lugar, sé que desde el principio una mano de 8 o 9 gana automáticamente. El jugador muestra 6 , 7 , 8 o 9 ( 8 y 9 ganan ) La mano del jugador debe plantarse. Una apuesta a la banca paga dinero parejo menos una comisión de la casa del 5%. Aunque el jugador esté tratando con la banca en funciones, no está obligado a apostar a la mano de la banca. Si ambas manos son 8 o 9 , el juego se considera un empate , ganando todas las apuestas de empate . El jugador de la banca reparte dos dos cartas si el campo es jugado por dos jugadores. La mano del jugador se reparte primero, y sólo si el valor actual es 5 o menos. Para calcular el total de la mano, basta con sumar el valor de las dos cartas. Aun así, puede ser una buena idea probarlo primero en línea y en pocos minutos te sentirás lo suficientemente cómodo como para jugar en cualquier lugar . El juego de Baccarat es diferente a la mayoría de los juegos de casino, ya que no hay ninguna habilidad involucrada, la razón de esto es que ni el jugador ni el croupier tienen opciones o decisiones que tomar durante el juego. La diferencia es que uno de los jugadores banca el juego en lugar del casino. El juego se juega en módulo 10, es decir, si la mano total es mayor que 10, entonces se resta 10 del total. Varios casinos han instalado una versión más pequeña del juego de Baccarat que se juega en mesas de juego estándar del tamaño de una cachiporra. Los grandes apostadores suelen venir del extranjero para probar su suerte bajo las lámparas de araña de las elegantes salas de bacará de Las Vegas. Aunque siempre ha sido un juego muy popular en los casinos europeos y latinoamericanos, nunca fue tan solicitado como el Blackjack en los casinos de EE.UU. La banca presenta una mano de 3 banqueros si la carta que saca el jugador es 0 , 1 , 2 , 3 , 4 , 5 , 6 o 7 La mano de la banca es válida si la carta que saca el jugador es un 8. Una mano de 5 , reina y 9 tiene un valor de 4 ( 5 + 0 + 9 = 14 - 10 = 4 ) Si no es así , la mano del jugador hace la primera jugada . Si el repartidor tiene 4 entonces debe hacer si la carta es 2-3-4-5-6-7 . Una apuesta al Empate paga 8-1 . Cuando el crupier ha terminado de sortear, las manos se juntan y se declara un ganador. El empate en cualquier punto del juego termina la mano y paga las apuestas de empate.</w:t>
      </w:r>
    </w:p>
    <w:p>
      <w:r>
        <w:rPr>
          <w:b/>
          <w:color w:val="FF0000"/>
        </w:rPr>
        <w:t xml:space="preserve">id 6</w:t>
      </w:r>
    </w:p>
    <w:p>
      <w:r>
        <w:rPr>
          <w:b w:val="0"/>
        </w:rPr>
        <w:t xml:space="preserve">TunneTurvaa El Grupo Temático de Turismo ha elaborado la formación de seguridad TunneTurvaa. La formación en seguridad está dirigida específicamente a las empresas de servicios de programas turísticos. La formación revisada también incluye un pasaporte de seguridad para el sector turístico. La formación TunneTurvaa se basa en la Ley de Seguridad del Consumidor y en las directrices de la Agencia del Consumidor, que entraron en vigor el 1 de enero de 2012 y en las que se basa el cuaderno de trabajo práctico. A través de un amplio abanico de tareas, la formación permitirá al empresario turístico elaborar la primera versión del documento de seguridad de la empresa, que abarca desde el análisis de riesgos hasta la seguridad contra incendios y la formación del personal en el trato con animales. La formación, de tres días de duración, no sólo incluye las tareas del cuaderno de trabajo, sino también muchos ejemplos de incidentes reales, debates constructivos sobre diferentes aspectos de la seguridad y, si es necesario, una estrella invitada de un cuerpo de bomberos, por ejemplo. El objetivo de la formación KnowSafety es despertar en los empresarios la importancia de la seguridad. Los documentos de seguridad no están hechos sólo para las autoridades, sino específicamente para garantizar la seguridad de los clientes y la suya propia y para desarrollar los productos de la empresa.</w:t>
      </w:r>
    </w:p>
    <w:p>
      <w:r>
        <w:rPr>
          <w:b/>
          <w:color w:val="FF0000"/>
        </w:rPr>
        <w:t xml:space="preserve">id 7</w:t>
      </w:r>
    </w:p>
    <w:p>
      <w:r>
        <w:rPr>
          <w:b w:val="0"/>
        </w:rPr>
        <w:t xml:space="preserve">Karhu Basket - Noticias Karhu rompió la ventaja de Kotka Los buenos partidos de Karhu en casa continuaron cuando KTP-Basket tuvo que dejar Kauhajoki con una derrota.KTP-Basket de Kotka trató de añadir una tercera etapa a su racha de victorias en Kauhajoki. Las intenciones del Oso eran mantener el buen momento en casa y continuar con la racha de victorias en casa . El equipo local triunfó y mandó al equipo local a casa con una derrota . Darryl Hudson fue el garante de la victoria esta vez con 29/ 11 goles . También tuvo 6 asistencias y un robo . El balance se vio atenuado por sólo 7 pérdidas de balón , pero al final del partido Hudson, que jugó con gran confianza, fue imparable para las Águilas . Los Osos se quedaron con los puntos importantes con 92 84 ( 44 40 ) y se adelantaron al Equipo Componente . Boo Bojang comenzó el partido con una fuerza aterradora, anotando los primeros 4 puntos para los visitantes . Los Osos respondieron con triples de Saaristo y Washington y, aparentemente espoleados por ellos, el ritmo del equipo local se impuso con tiros de larga distancia . En el partido, los Osos lanzaron 36 intentos de tres puntos y sólo 27 de dos puntos . Los porcentajes fueron buenos , con un 38,9 en triples y un 74,1 en tiros de dos . Afortunadamente Boo fue puesto rápidamente en problemas de faltas y la tercera falta niveló su actuación . Primer periodo para Kauhajoa 26 22 . En el segundo cuarto hemos prestado un poco de atención a la defensa y la fabricación de canastas ha disminuido un poco . El Oso trató de marcar la diferencia , el KTP-Basket no se lo permitió. La mayor ventaja local fue de 9 puntos y la menor de 4. Kwamena Brace aportó una patada a la defensa del Oso y Toni Raiski al ataque . Los Osos anotaban cada vez que se atrevían a entregar el balón unas cuantas veces . Los intentos de 1 contra 1 para anotar no dieron el resultado deseado . El periodo se jugó 18 18. Tras el descanso los Osos empezaron bien , pero el agarre se debilitó a partir de entonces . A falta de menos de cuatro minutos para el final del periodo, Karhu se puso repentinamente por delante con 10 puntos y, de repente, la diferencia era sólo de un punto al final del periodo . Spivey anotó 9 puntos para Kotka de forma consecutiva en este momento . El último periodo comenzó con un salvaje mate de Cedric McGowan . El Oso logró perturbar los tiros de las Águilas en momentos importantes y a diferencia del primer partido , los rebotes fueron para el equipo naranja . Olli Ahvenniemi realizó cinco paradas en el partido y a menudo fue el último cerrojo para evitar que los visitantes celebraran . El cierre fue una actuación de Darryl Hudson. Fue apoyado por Cedric McGowan con tiros libres asegurados y otro buen mate . Los puntos importantes se quedaron con el equipo local tras jugar el último cuarto 28 21 . Las estrellas del IS se repartieron de la siguiente manera : Jermaine Spivey 1* , Darryl Hudson 2* y Eric Wahington 3* . El programa de los Bears continúa ya el viernes con un importante partido fuera de casa contra Korihai . Resultados/rebotes : Oso : D. Hudson 29/11 , J. Teppo 0/1 , T . Raiski 5/3 , E. Washington 26/4 , H. Saaristo 14/3 , Kwamena Brace 4/1 , C. McGowan 13/6 , O . Ahvenniemi 1/6 KTP-Basket : J. Vekkilä 8/7 , J. Spivey 23/3 , T . Ilmonen 11/1 , M . Pounds 7/0 , M . Myllylä 5/2 , B. Bojang 12/7 , S. Smith 18/11". Veikkaus es una empresa de juegos de azar finlandesa para jugadores finlandeses, que ofrece entretenimiento de juego de calidad de forma fiable y responsable. Veikkaus genera más de un millón de euros cada día para apoyar las artes, el deporte, la ciencia y el trabajo con los jóvenes. En 2006, la Federación Finlandesa de Baloncesto recibió más de 585 000 euros de ayuda de los fondos Veikkaus.</w:t>
      </w:r>
    </w:p>
    <w:p>
      <w:r>
        <w:rPr>
          <w:b/>
          <w:color w:val="FF0000"/>
        </w:rPr>
        <w:t xml:space="preserve">id 8</w:t>
      </w:r>
    </w:p>
    <w:p>
      <w:r>
        <w:rPr>
          <w:b w:val="0"/>
        </w:rPr>
        <w:t xml:space="preserve">Los precios de la electricidad ya subieron a finales del año pasado a un nivel superior al de hace un año . A pesar del clima cálido y de la buena situación de la energía hidroeléctrica, los precios de la bolsa de electricidad son el doble de los del año pasado. Sin embargo, el mercado , en finlandés, las compañías eléctricas, dirigieron su atención a los futuros precios de los derechos de emisión . El precio de los derechos de emisión por tonelada de dióxido de carbono se redujo temporalmente a casi cero cuando la Comisión los distribuyó gratuitamente. La situación ha cambiado ahora: el precio de este año en la bolsa Nord Pool era de 22,75 euros , el precio del año que viene será de 23,00-23,70. En Finlandia, los derechos de emisión son asignados por el gobierno , pero el plan de asignación específico del país debe ser aprobado por la Comisión . Cien dólares no es un umbral de dolor ¿Y la gasolina? El gobierno de Vanhanen ya ha anunciado en su programa de gobierno que recaudará 300 millones aumentando los impuestos sobre la energía . Esto es exactamente lo que el aumento de los impuestos sobre el combustible va a recaudar . Es el doble de lo que le costará al Estado la reducción del impuesto de sucesiones. Y, sobre todo, el aumento es muchas veces superior al del precio de la bebida. La debilidad del dólar también será una maldición para los finlandeses. Los especuladores se cubren contra el debilitamiento del dólar comprando derivados del petróleo, lo que a su vez hace que el precio del petróleo suba cada vez más. El gobierno puede justificar los impuestos sobre la energía por motivos medioambientales y las compañías eléctricas pueden justificar las subidas de precios en base a las normas de comercio de emisiones de Kioto. En Finlandia, las ventas de gasolina cayeron durante los años de recesión y se han mantenido relativamente estables a lo largo de la década de 2000. Aunque el consumo de gasolina no aumente, las ventas de otros combustibles están creciendo. Por ejemplo, es probable que el cambio a los coches diésel aumente el consumo de gasóleo. Para que el consumo disminuya, las subidas de precios tendrían que ser muy fuertes. Pero ningún gobierno puede acometer subidas tan grandes, pues significaría una revuelta de los ciudadanos y los consumidores, o al menos una derrota en las próximas elecciones. El precio tanto de la gasolina como de la electricidad podría bajar de vez en cuando. Helsingin Energia, por ejemplo, redujo sus precios al por menor en torno al 7% en abril del año pasado y restableció los precios de la primera parte del año el 1 de noviembre de 2007, tras un aumento del precio de la electricidad al por mayor a principios de otoño. Cuando el Gobierno echa espumarajos por la boca sobre el cambio climático y la lucha contra las emisiones de gases de efecto invernadero cuando sube los impuestos sobre la energía, hay que recordar que también se trata de una cuestión de política fiscal. Es más agradable recaudar impuestos por una razón generalmente aceptable que por la necesidad de ingresos del Estado. No hay ninguna razón más aceptable que el cambio climático en la actualidad y probablemente no la habrá durante un tiempo. Más sobre este tema 2 comentarios Nisuljua 3.1.2008 17:44 La afirmación de que un aumento de los precios de la energía no afecta al consumo es totalmente incomprensible en un economista. La historia económica no sabe mucho de los productos que no tienen elasticidad de precios. La energía no es una excepción. La cuestión secundaria convenientemente referenciada de que hay un pequeño desfase en el efecto o que un aumento de los niveles de renta tiene el efecto contrario no cambia en absoluto la elasticidad de los precios de la energía.</w:t>
      </w:r>
    </w:p>
    <w:p>
      <w:r>
        <w:rPr>
          <w:b/>
          <w:color w:val="FF0000"/>
        </w:rPr>
        <w:t xml:space="preserve">id 9</w:t>
      </w:r>
    </w:p>
    <w:p>
      <w:r>
        <w:rPr>
          <w:b w:val="0"/>
        </w:rPr>
        <w:t xml:space="preserve">Lo último de Makoto Shinkai, Neko no Shuukai. Lo hizo para el programa Ani-Kuri 15 de la NHK, una serie que, como su nombre indica, da a 15 animadores la oportunidad de hacer gala de sus animaciones cortas de menos de un minuto. Shinkai ha recorrido un largo camino desde los días de Byousoku 5 cm; su animación de personajes es ahora tan fluida que prácticamente no se distingue de la animación producida industrialmente . Por supuesto, también ayuda que este corto está casi totalmente desprovisto de su característico uso increíblemente realista de la luz y la sombra ... una pena . Sólo se puede distinguir un destello en el brillo del suelo al principio del vídeo. De todas formas, no es que este sea el mejor trabajo de Shinkai; se puede ver en este anuncio que hizo para su periódico local, el Shinano Mainichi Shimbun . Los avances tecnológicos han cambiado enormemente los estándares de calidad de la animación; en el cambio de milenio, animar un fondo en movimiento para un corte como éste, que dura unos pocos segundos, habría llevado a una persona literalmente meses.</w:t>
      </w:r>
    </w:p>
    <w:p>
      <w:r>
        <w:rPr>
          <w:b/>
          <w:color w:val="FF0000"/>
        </w:rPr>
        <w:t xml:space="preserve">id 10</w:t>
      </w:r>
    </w:p>
    <w:p>
      <w:r>
        <w:rPr>
          <w:b w:val="0"/>
        </w:rPr>
        <w:t xml:space="preserve">SECCIONES Este paracaidismo de velocidad te permite volar como un pájaro - sólo dura 3 minutos PIKAJUMPPA Esta vez, tú y Kylli Kukki haréis un suave ejercicio de yoga que se centra en todo tu cuerpo. En un suave paracaidismo de velocidad, un gran pájaro despliega sus alas y saluda al cielo. Todo tu cuerpo trabaja. La espalda y el pecho también reciben un entrenamiento muy necesario. El ritmo correcto de la respiración dará un impulso a tu sesión de yoga.</w:t>
      </w:r>
    </w:p>
    <w:p>
      <w:r>
        <w:rPr>
          <w:b/>
          <w:color w:val="FF0000"/>
        </w:rPr>
        <w:t xml:space="preserve">id 11</w:t>
      </w:r>
    </w:p>
    <w:p>
      <w:r>
        <w:rPr>
          <w:b w:val="0"/>
        </w:rPr>
        <w:t xml:space="preserve">En esta sección : Informe del Consejo de Administración de 2012 En 2012, el entorno operativo de Veikkaus Oy cambió de forma significativa . La nueva Ley de Loterías entró en vigor a principios de año . Se elaboró una nueva estrategia y la organización necesaria para Veikkaus . El Consejo de Administración eligió a Juha Koponen como nuevo director general de Veikkaus . Sobre la base de la nueva estrategia, se formó una nueva organización para garantizar la competitividad y salvaguardar las condiciones de funcionamiento para los beneficiarios . La nueva estrategia y la organización entraron en vigor a principios de 2013 . El objetivo es aportar a la estructura de gestión franqueza , responsabilidad por los resultados y una estructura organizativa más baja . Los cambios organizativos apoyarán la nueva estrategia empresarial, que se centra en atender a los clientes a través de múltiples canales con productos más atractivos y un mejor servicio. El Consejo de Administración de Veikkaus Oy eligió a Juha Koponen, M.Sc. (Econ.) Juha Koponen, M.Sc. (Econ.), como nuevo director general a partir del 2 de octubre de 2012 . Koponen fue anteriormente director general del Grupo en Tamro Oyj . Koponen tiene una larga experiencia en puestos de dirección en empresas finlandesas e internacionales de diversos sectores . El predecesor de Koponen, Risto Nieminen, dirige la empresa desde 2001. El personal que trabajaba en las operaciones internacionales fue transferido de nuevo a la empresa matriz . Veikkaus no tiene planes de ampliar sus actividades a las filiales extranjeras . Veikkaus Solutions se creó en junio de 2011 para explorar las oportunidades de negocio internacionales . Veikkaus sigue participando en el desarrollo internacional del sector a través de organizaciones como European Lotteries y la World Lottery Association . Las actividades internacionales sirven para promover los negocios y desarrollar la cooperación. La incertidumbre aumentó en la economía mundial y se reflejó en Finlandia en un deterioro de las perspectivas económicas generales y de los indicadores de confianza . Esto, combinado con un aumento de dos puntos porcentuales en el impuesto de lotería, supuso un reto para los esfuerzos de Veikkaus por aumentar sus resultados tras un año récord . El impacto de estos cambios se ha compensado con la racionalización de los canales de venta, la renovación responsable de los productos y la gestión del crecimiento de los costes sin comprometer el desarrollo. El beneficio del Grupo Veikkaus en el ejercicio fue de 501,2 millones de euros (-2,5%), frente a los 485,8 millones de euros (+3,2%) de 2011, teniendo en cuenta el aumento de 2 puntos porcentuales del impuesto de lotería y la exclusión de las carreras de caballos de las actividades de Veikkaus, así como el hecho de que en 2012 hubo una ronda menos de la Lotería que en 2011. La última vez que hubo una ronda menos del Loto fue en 2006 . La estimación de ingresos para 2012 consignada en el presupuesto del Estado es de 503,7 millones de euros . Veikkaus Oy donará la totalidad de los beneficios de 500,8 millones de euros más 2,9 millones de euros de beneficios no distribuidos al Ministerio de Educación y Cultura para que los distribuya entre el arte, el deporte, la ciencia y el trabajo juvenil finlandeses . Además, el segundo presupuesto suplementario del Estado decidió transferir al Estado 2,9 millones de euros de beneficios no distribuidos. Además de esta transferencia, la empresa pagó al Estado 98,7 millones de euros (+18,9%) en concepto de impuesto de lotería durante el año en cuestión. Veikka no está sujeta al IVA y, por tanto, no puede deducirlo en sus compras de bienes y servicios. El importe total del IVA pagado por Veikka fue de 21,5 millones de euros (+0,7%). Aumento de las apuestas y los juegos digitales Durante el año en cuestión, los juegos de Veikka se dividieron en juegos de lotería, loterías, juegos de arcade y juegos deportivos según sus características. El volumen de negocio aumentó en 2012 en loterías y apuestas . El mayor crecimiento se produjo en los juegos online de veikkaus.fi . Los juegos de lotería incluyen la Lotería , la Viking Lotto , las categorías de bonificación Viking Plus , el Joker , el Keno y el Eurojackpot . El grupo de juegos generó un volumen de negocios de 1 172,6 millones de euros ( -0,3% ) . La Lotería generó un volumen de negocios de 525,8 millones de euros ( -8,7% ) . Kats</w:t>
      </w:r>
    </w:p>
    <w:p>
      <w:r>
        <w:rPr>
          <w:b/>
          <w:color w:val="FF0000"/>
        </w:rPr>
        <w:t xml:space="preserve">id 12</w:t>
      </w:r>
    </w:p>
    <w:p>
      <w:r>
        <w:rPr>
          <w:b w:val="0"/>
        </w:rPr>
        <w:t xml:space="preserve">¿Qué es el PTM-method® Online? PTM-method® Online : Krista Kosonen y Johannes Lahtela PTM-method® Online Con PTM-method® Online, los eficaces cursos de formación de PTM® de la Academia están disponibles en todo el mundo, independientemente de la hora y el lugar. El PTM-method® Online, por sí solo, así como combinado con nuestro eficaz coaching en vivo, aumenta la eficiencia y la trazabilidad en el desarrollo de las habilidades de rendimiento. Envíe un vídeo de su actuación al servicio en línea: recibirá un vídeo de retroalimentación y ejercicios de PTM® para mejorar su rendimiento. Con el portal, todo el material de coaching de la Academia de Artes Escénicas presencial se transferirá en línea : cada coach recibirá su propio ID de usuario , que le permitirá acceder a sus datos personales , sus vídeos personales ; también a sus comentarios . Interactividad entre el coach y el coachee ; independientemente de la hora y el lugar, el servicio en línea ofrece a los clientes eficacia, resultados y trazabilidad en el rendimiento y las habilidades de interacción. Reúne a los mejores expertos en la materia de Finlandia y de todo el mundo.</w:t>
      </w:r>
    </w:p>
    <w:p>
      <w:r>
        <w:rPr>
          <w:b/>
          <w:color w:val="FF0000"/>
        </w:rPr>
        <w:t xml:space="preserve">id 13</w:t>
      </w:r>
    </w:p>
    <w:p>
      <w:r>
        <w:rPr>
          <w:b w:val="0"/>
        </w:rPr>
        <w:t xml:space="preserve">Noticias del Departamento de Formación del Profesorado Estudios de posgrado a través de charlas En otoño de 2010, el Departamento de Formación del Profesorado puso en marcha un proyecto de un año de duración con el apoyo del fondo de tesis de posgrado de la universidad, destinado a apoyar la finalización de los estudios inacabados.Bajo la dirección de dos profesores eméritos, durante el curso académico 2010-2011 se completaron más de 20 tesis y otras tantas empezaron con buen pie. Debido a los buenos resultados, el OKL decidió continuar el trabajo con su propia financiación para el año académico 2011. El apoyo se proporciona en forma de supervisión personal de la tesis . Los dos grupos de seminario creados para las charlas fueron dirigidos por los profesores eméritos Juhani Hytönen y Matti Meri, antiguos directores del departamento. Los estudiantes que tenían la mayor parte de sus estudios juntos y podían completarlos en un año académico fueron contactados por carta. La necesidad de apoyo quedó demostrada por el hecho de que un total de unos 50 estudiantes se inscribieron en los seminarios . A pesar del número relativamente grande de estudiantes, el punto de partida central de la relación de tutoría en las charlas ha sido la cooperación basada en las necesidades y la situación vital del estudiante . Hay muchas razones para el retraso de los estudios, una de ellas es la transición a la vida laboral. - Las conversaciones con el estudiante ayudaron a identificar su situación y sus necesidades y a adaptar una solución que se ajustara a las necesidades del estudiante. La rápida respuesta a las peticiones y preguntas de los estudiantes también reforzó el compromiso con el proceso por ambas partes , dice Meri. Algunos de los estudiantes de los seminarios aún tenían que completar su tesis de licenciatura, lo que supuso un reto adicional para la orientación . La buena relación de tutoría y el compromiso de las partes implicadas quedan bien ilustrados por el hecho de que algunos de los estudiantes completaron tanto su tesis de licenciatura como su tesis profesional durante el otoño.</w:t>
      </w:r>
    </w:p>
    <w:p>
      <w:r>
        <w:rPr>
          <w:b/>
          <w:color w:val="FF0000"/>
        </w:rPr>
        <w:t xml:space="preserve">id 14</w:t>
      </w:r>
    </w:p>
    <w:p>
      <w:r>
        <w:rPr>
          <w:b w:val="0"/>
        </w:rPr>
        <w:t xml:space="preserve">Noticias 19.10.2012 16:09 El Fénix resurge de las cenizas Las ruinas humeantes de Saab apenas se han extinguido, ya que el futuro chasis Fénix está a punto de reaparecer en la producción. Spyker tenía un plan claro sobre cómo iba a comenzar la colaboración entre la empresa china Youngman y Saab. Según Victor Müller, General Motors destruyó un buen plan y provocó la quiebra de Saab, por lo que reclama tres mil millones de dólares a la empresa estadounidense. La cooperación entre Youngman y Spyker, que se tambalea al borde de la quiebra, no ha cesado y los chinos invierten 10 millones de euros en la empresa holandesa a cambio del 29,9% de Spyker. La razón de esta extraordinaria participación es sencilla: los chinos no quieren más, porque una participación inferior al 30% no tiene que figurar en las cuentas del grupo. Además, Youngman está invirtiendo 25 millones de euros en el diseño de un modelo de Spyker completamente nuevo, llamado D8 P2P , que saldrá del rally de Pekín a París. Ha habido un parón en torno al concept car, pero Spyker está desarrollando el D8 Concept para su producción. Se dice que el precio del coche, que se presentará a finales de 2014, rondará los 200.000 euros. La segunda serie del modelo es aún más interesante, ya que se basará en el chasis Phoenix. Pase lo que pase con Saab , Spyker se ha cedido todos los derechos de licencia del chasis Phoenix ( sobre el que se iba a construir el próximo Saab 9-3 ) ... . Youngman cree que reforzando su cooperación con Spyker podrá empezar a fabricar "Saabs" después de todo.</w:t>
      </w:r>
    </w:p>
    <w:p>
      <w:r>
        <w:rPr>
          <w:b/>
          <w:color w:val="FF0000"/>
        </w:rPr>
        <w:t xml:space="preserve">id 15</w:t>
      </w:r>
    </w:p>
    <w:p>
      <w:r>
        <w:rPr>
          <w:b w:val="0"/>
        </w:rPr>
        <w:t xml:space="preserve">Tapanila Auto se encuentra en Kuopio . Está abierto de lunes a viernes de 8 a 17 y los viernes de 8 a 16. Cierra los fines de semana. La empresa lleva funcionando desde 1970, por lo que cuenta con más de 40 años de experiencia. La empresa se abastece de coches en el almacén conjunto de las compañías de seguros y las piezas de recambio se importan de Alemania y los Países Bajos. En particular, los motores y las cajas de cambio se importan de Europa Central. Autopurkaamo.info no se responsabiliza de la exactitud del mapa. Si la ubicación de la empresa en el mapa le parece incorrecta, debe comunicarlo al administrador del servicio utilizando el formulario de contacto o escribiendo un comentario a continuación. Haga clic aquí si quiere que Autopurkaamo.info compruebe la información de la página de presentación Incluyendo esta página de presentación, se han publicado hasta ahora en el sitio un total de 78 datos de contacto de empresas de desguace de automóviles y proveedores de servicios . El llamado "enlace permanente" de esta página de presentación está aquí por si quiere enlazarla desde un blog o foro . Sé el primero en compartir tus experiencias Puedes compartir tus experiencias utilizando el apodo . Al comentar en la página de presentación de Autopurkaamo Tapanilan Auto se requiere tanto el Nombre como el Comentario . Si desea dar su opinión de forma privada , por favor utilice este formulario . Acerca de este sitio en pocas palabras : Autopurkaamo.info es un directorio de empresas independiente, cuyo objetivo es enumerar de la manera más completa posible los datos de contacto de las empresas de desguace de automóviles que operan en Finlandia. Las personas que utilizan sus servicios pueden comentar anónimamente cada empresa de desguace de automóviles en su página de presentación. ¿Le gustaría poner una reseña en su sitio web como se muestra arriba? Puede hacerlo copiando el código HTML que se muestra a continuación y guardándolo en su sitio web.</w:t>
      </w:r>
    </w:p>
    <w:p>
      <w:r>
        <w:rPr>
          <w:b/>
          <w:color w:val="FF0000"/>
        </w:rPr>
        <w:t xml:space="preserve">id 16</w:t>
      </w:r>
    </w:p>
    <w:p>
      <w:r>
        <w:rPr>
          <w:b w:val="0"/>
        </w:rPr>
        <w:t xml:space="preserve">Patria 1/2014 Patria 1/2014 La revista de las partes interesadas del Grupo Patria , www.patria-lehti .fi 1/2014 Caso 1 La revisión de las lanchas misileras de la Armada finlandesa de la clase Rauma, coordinada por Patria, llevará el rendimiento de los buques hasta la década de 2020 . Caso 2 Las pruebas de los vehículos llegan al extremo en una jornada de ensayos . Las características superiores de un nuevo vehículo son el resultado de años de trabajo de desarrollo . Situación Finlandia participó en un ejercicio aéreo internacional en Islandia . El Iceland Air Meet 2014 ofreció condiciones difíciles para la tripulación y el equipo . Revista Patria online 1/2014 6 12 Redactora jefe Birgitta Selonen , birgitta.selonen@patria.fi Redactora Patria Plc y Otavamedia Oy , productor Petteri Pohjonen Maquetación Otavamedia Oy . Impresión Newprint . Papel : portada 200g Galerie Art Silk , páginas interiores 130g Galerie Art Silk . Foto de portada : Matti Immonen Comentarios , información adicional y pedidos : info@patria.fi ISSN 1799-5698 . ISSN-L 1799-5698 . www.patria-lehti .fi El simulador de entrenamiento Fakta Nemo proporciona un entorno realista para el entrenamiento de todas las misiones de fuego del sistema de lanzagranadas Patria Nemo . 16 Tecnología La cámara térmica para el conductor, desarrollada por Millog, filial de Patria, tiene un tamaño cómodo y puede colocarse en cualquier vehículo . Es importante que el conductor de pruebas esté tranquilo, pero por otro lado debe ser un poco provocador . 5 Orgullosa de mi trabajo - He tenido la oportunidad de crecer profesionalmente con diferentes tareas, dice la directora de Lean, Paula Rossi . 18 Caso 2 Las principales características de un nuevo vehículo son el resultado de años de desarrollo . Los requisitos pasan del papel al prototipo y a la pista de pruebas . 6 Caso 1 Las lanchas misileras de la clase Rauma de la Marina finlandesa son la capacidad submarina más importante de la Armada . Patria está coordinando la revisión de las lanchas misileras de la clase Rauma . 24 Posición - Finlandia es en sí misma un competidor abierto en el mercado de equipos de defensa y seguiremos adhiriéndonos a él, afirma Arto Räty, Secretario Permanente del Ministerio de Defensa . 12 Situación Finlandia participó en el ejercicio internacional Iceland Air Meet 2014 con cinco F/A-18 Hornets y dos helicópteros de transporte NH90 . 26 Radar del Ministerio de Defensa: certificados de fiabilidad para Patria . Acuerdo de cooperación entre Patria y RUAG . Aviones Hawk Mk 66 mejorados para el Ejército del Aire. 2 Patria Editorial Foto Seppo Saarentola La flexibilidad aporta estabilidad en un entorno operativo cambiante Patria ha tenido el año financiero más fuerte de su historia . El volumen de negocios del Grupo aumentó un 12% con respecto al año anterior. Más de la mitad de la facturación procede de operaciones fuera de Finlandia, lo que refleja la sólida posición del Grupo también en los mercados internacionales. La evolución de la cartera de pedidos fue más rápida que en el año anterior, pero siguió siendo floja, lo que repercutirá en la evolución futura. La contracción de los contratos de defensa es claramente visible tanto a nivel nacional como internacional. Se prevé que la actividad se mantenga prácticamente estable. Aunque las nuevas adquisiciones de defensa están disminuyendo, los proyectos de gestión del ciclo de vida de los equipos en curso aportarán estabilidad a la actividad. La evolución de la cartera de pedidos dependerá principalmente del lanzamiento de proyectos de exportación en fase de licitación en el mercado internacional . La empresa seguirá tratando de aumentar el alcance de las actividades subcontratadas a Patria por sus clientes nacionales y desarrollará sus actividades de forma más rentable y flexible para estar bien preparada para los constantes cambios en el entorno operativo. La estabilidad también vendrá dada por el exitoso concepto de producto de Patria, tanto en el negocio de los vehículos como en el de los morteros. Los vehículos blindados de ruedas y los sistemas de lanzagranadas de Patria representan el estado de la técnica en su campo, con conocimientos basados en décadas de experiencia e importantes inversiones en el desarrollo de productos. Patria AMV es el líder del mercado de vehículos blindados de ruedas 8x8 y el principal producto de exportación de Patria. La familia de productos AMV está en continuo desarrollo y aplica nuevas tecnologías sistemáticamente probadas y desarrolladas.</w:t>
      </w:r>
    </w:p>
    <w:p>
      <w:r>
        <w:rPr>
          <w:b/>
          <w:color w:val="FF0000"/>
        </w:rPr>
        <w:t xml:space="preserve">id 17</w:t>
      </w:r>
    </w:p>
    <w:p>
      <w:r>
        <w:rPr>
          <w:b w:val="0"/>
        </w:rPr>
        <w:t xml:space="preserve">Ya era hora de conseguir un nuevo teléfono ya que el viejo ya no funciona correctamente , y he escuchado muchas cosas buenas sobre la cámara del lumia 1020 . Así que el 1020 te daría ambas cosas , cámara y teléfono , pero me pregunto si el 1020 está a la altura de un smartphone básico ? Por ejemplo, ¿puedes conseguir unos primeros planos de la cara tan nítidos que el rostro sea nítido y el fondo esté supuestamente borroso? Los objetivos no están disponibles en el 1020, eso es un pequeño punto negativo, pero ¿hasta dónde es suficiente para un fotógrafo principiante? "Por ejemplo, ¿puedes conseguir primeros planos de rostros que sean nítidos y el fondo esté borroso? " Google : dofmaster , dof ... Estoy seguro de que hay un montón de esas páginas , pero dan una indicación de la profundidad de campo con diferentes sensores y lentes . Personalmente no compraría un teléfono para la fotografía . La cámara en esos es principalmente un plus , pero no es realmente comparable a una cámara de fase . No conozco la cámara de ese teléfono pero en general el rango de nitidez es grande si la distancia focal es pequeña y apenas tiene muchos centímetros en el teléfono . La cámara del teléfono es adecuada para fotos turísticas en las que se toma un área bastante grande y cuando la exposición no da problemas . Lo utilizo como herramienta para tomar notas cuando necesito recordar un detalle. Para fotografiar uso una cámara, pero si no la tengo conmigo pruebo con un teléfono móvil con una "cámara" de 5 Mpix. Para la fotografía de retrato recomiendo una cámara . Con un gran diafragma, como máximo F2.8, el fondo queda desenfocado pero el sujeto sale bien. No es una compra cara cuando puedes conseguir esos cuerpos de inicio ( D3100 , D5100 , etc ) por unos pocos cientos y un cristal viejo / usado por unos pocos cientos . El estándar lo que suelen combinar con 18 - 50 mm es como lente de retrato nada que escribir a casa . He mirado los alabados usado , pero encontró que están pidiendo demasiado . A veces puedes conseguir uno nuevo más barato que uno usado en una venta , y normalmente no hay garantía en uno usado . A veces he comprado algunos cuerpos usados y un par de objetivos durante mis días de película , pero todos ellos han revelado algún defecto oculto en el uso . Nunca he visto una de segunda mano que estuviera impecable . Una vez intenté vender una cámara profesional que no funcionaba en absoluto . El precio era razonable pero no barato . La cámara parecía estar bien y sin arañazos , pero le faltaba una batería . Le dije al vendedor ( una gran cadena fotográfica finlandesa muy conocida ) que pusiera la batería y ya veríamos . Se desenterró una nueva batería y la puso en la cámara . Ni un bamboleo . Ninguno de los dos tiene vida en la cámara. Eso es todo. Si sólo quieres apuntar y disparar y tu objetivo es sólo documentar con luz brillante, un teléfono móvil puede estar bien. Por lo general, el ángulo de visión de un teléfono móvil es tan amplio que los sujetos quieren permanecer muy pequeños. Realmente sólo funciona para la fotografía de paisajes . Al fotografiar de cerca, hay bastante distorsión. Con el enfoque digital, todo es aproximadamente nítido, pero nada es realmente nítido... Si vas a empezar a hacer fotografía como "hobby", no te recomendaría un teléfono de mano como primera cámara, por muy fácil y bueno que parezca. Debido a que la afición de la fotografía con un teléfono móvil requiere un tipo completamente diferente de la afición y la actitud cuando, por ejemplo, una cámara de bolsillo o una cámara real por lo que aprendió por error, así como a través de la empresa . cámara del teléfono móvil es bueno tener siempre en el camino con usted como un principiante, así como un profesional, pero no es una buena cámara real siempre sustituye en cualquier caso, porque con ella es limitada, incluso si usted limita cómo correctamente y no zoom en absoluto . Con todas sus limitaciones es bueno tener siempre una cámara de mano para las fotos de emergencia . No te equivoques de equipo de hobby al menos al principio si vas a empezar a hacer hobby de verdad . Será de gran ayuda, beneficio y alegría en tu futuro fotográfico si vas a empezar a fotografiar como hobby.</w:t>
      </w:r>
    </w:p>
    <w:p>
      <w:r>
        <w:rPr>
          <w:b/>
          <w:color w:val="FF0000"/>
        </w:rPr>
        <w:t xml:space="preserve">id 18</w:t>
      </w:r>
    </w:p>
    <w:p>
      <w:r>
        <w:rPr>
          <w:b w:val="0"/>
        </w:rPr>
        <w:t xml:space="preserve">Pero puedes encontrarme en el desván detrás de la batidora... Los indicios son bastante buenos de que la batidora se alquiló con la condición de que sólo la utilizara yo. Probablemente arrastraré un saco de dormir + plataforma al desván , por lo que las coordenadas detrás de la batidora son efectivamente correctas . Los organizadores pueden tomar el número de teléfono móvil de la esponja y estaré allí en cualquier momento dentro de los quince minutos de una llamada telefónica . Voy a venir cuando tengo tiempo , por lo que puede venir y tirar de la manga ( sin mangas ? ) si me ven . Mucha gente en traje militar no parece tener una cola de caballo / trenza naranja que llega a las caderas , por lo que debería reconocer . Pasé por Ropeco , y puede que incluso viera a algunos miembros del foro , aunque no contacté con ellos ( y de todas formas no conocía a nadie de aquí , tanto por el nombre como por el nick todavía ) . No sé si alguien me vio entonces . Estuve al menos en el vestíbulo de "El camino que queda por recorrer" , también en el Éxodo Estelar ( Amadeus Christenson ) . Asistí al juego de Vampiro la Mascarada el viernes en la sala 21 . También estuve en el vestíbulo de la discoteca hasta cerca de las 22:30 bailando con unos pantalones de cuero mal hechos y una camiseta . El sábado se me pudo ver con una camiseta marrón , un pantalón de cuero negro y un pañuelo de Alchemy , aunque en un momento dado se sustituyó por unas gafas de sol con el pelo recogido . Charlé con el guardia del límite de edad en la puerta durante Black-Blooded Brides of Satan , porque era demasiado joven y esperaba a mis amigos allí . Este tema está cerrado y no se puede responder a él, ya que es probable que se haya cerrado porque el tema se ha discutido a fondo y se ha "agotado", o porque el tema ya no es de actualidad (si el hilo es sobre un festival o un concierto, por ejemplo), o porque el mismo tema ya se ha discutido antes. También es práctica del Foro Gótico cerrar los hilos que contienen cien ( 100 ) páginas , y abrir un nuevo hilo sobre el mismo tema en otro lugar . Si lo deseas, puedes preguntar a los administradores del foro o a la junta el motivo del cierre de este hilo .</w:t>
      </w:r>
    </w:p>
    <w:p>
      <w:r>
        <w:rPr>
          <w:b/>
          <w:color w:val="FF0000"/>
        </w:rPr>
        <w:t xml:space="preserve">id 19</w:t>
      </w:r>
    </w:p>
    <w:p>
      <w:r>
        <w:rPr>
          <w:b w:val="0"/>
        </w:rPr>
        <w:t xml:space="preserve">Una familia con hijos mayores o sus padres pueden alquilar una para una coronación, un grupo de amigos puede decidir alquilar una para asistir a un evento deportivo. Las excursiones de compras, los bar mitzvahs o una divertida noche de murciélagos son buenas razones para alquilar una limusina en Nueva Jersey para los que viven en la zona. A continuación, repasamos algunas de estas razones. 1. Proms : Los Proms son las razones más comunes por las que la gente contrata un servicio de limusina. Esta noche es todo sobre el estilo, el estilo de la piel y sentirse como un Eno. ¿Qué mejor manera de lograr estas cosas al entonces con chofer? Una pareja joven que bebe y gasta con demasiada frecuencia y no puede ser llevada de vuelta a casa con chófer. 2. Eventos deportivos: La mayoría de la gente piensa en ir a eventos deportivos para alquilar un coche, pero en realidad es un gran momento para hacerlo. No hay que preocuparse de que la conducción sea cómoda, sobre todo si el juego o el partido está lejos. Si el grupo tiene previsto tomarse unas copas, es mucho mejor que conduzca otra persona que ponerse al volante e intentar volver a casa por su cuenta. 3. Compras : Algunas personas siempre compran con mucha antelación. Sin embargo, conducir por una boutique, sobre todo los fines de semana, cuando el tráfico tiende a congestionarse, puede ser frustrante y angustioso para otro receptáculo. Una buena opción es alquilar una limusina por unas horas o por todo el día (según su presupuesto), lo que facilitaría mucho las cosas. Una persona o grupo, podría concentrarse en las compras y dejar todo el transporte acuático al chófer. 4. Bar/Bat Mitzvahs : Los Bar y Bat Mitzvahs son siempre un gran acontecimiento y un hito importante, para los que practican la vida religiosa judía. ¿Por qué no permitir que llegue un chico o chica en honor al estilo? Si lo hace, probablemente será un día y un evento que no se olvidará pronto. 5. Una noche de diversión : Las mejores razones para conseguir una limusina es para disfrutar de una noche en la ciudad . Un coche de lujo sin duda atrae a la gente . Esta forma de transporte no sólo es fresco , pero también es muy práctico de usar . Si el grupo decide beber , no tienen que preocuparse de conducir a casa . En su lugar, pueden ser conducidos a casa por el chófer. Se trata de una alternativa mucho más segura para formar al conductor y a los demás usuarios de la carretera. Una empresa de limusinas de Nueva Jersey puede servir de diferentes maneras. Pueden proporcionar un transporte de lujo para las compras de un día o llevar a uno a un bar o Bat Mitzvah. También son muy divertidos para la noche de graduación y eventos deportivos.</w:t>
      </w:r>
    </w:p>
    <w:p>
      <w:r>
        <w:rPr>
          <w:b/>
          <w:color w:val="FF0000"/>
        </w:rPr>
        <w:t xml:space="preserve">id 20</w:t>
      </w:r>
    </w:p>
    <w:p>
      <w:r>
        <w:rPr>
          <w:b w:val="0"/>
        </w:rPr>
        <w:t xml:space="preserve">FAS - ( Free alongside Ship , puerto de embarque indicado ) El vendedor entrega la mercancía junto al barco y se encarga de los trámites de exportación. El comprador se encarga del transporte y de los trámites de importación. La responsabilidad de la mercancía pasa al comprador cuando la mercancía se encuentra en el puerto de salida junto al barco. Esta cláusula sólo es aplicable al transporte por vía fluvial. FOB - ( Free on Board , puerto de embarque indicado ) El vendedor entrega la mercancía al buque designado por el comprador y realiza los trámites de exportación . El comprador celebra el contrato de transporte y se encarga de los trámites de importación. Los costes se comparten y el riesgo se transfiere cuando la mercancía cruza la barcaza del barco en el puerto de salida. Esta cláusula sólo es aplicable al transporte por vía fluvial. CFR - ( Cost and Freight Paid ) El vendedor entrega la mercancía al buque en el puerto de salida, organiza los trámites de exportación y paga el transporte . El comprador paga la descarga de la mercancía del buque, a menos que esté incluida en el flete marítimo, y organiza los trámites de importación . El riesgo de daño o destrucción de la mercancía pasará al comprador en el puerto de carga. CIF - ( Cost, Insurance and Freight ) El vendedor entrega la mercancía al buque en el puerto de salida, organiza los trámites de exportación y paga el transporte . El comprador paga la descarga de la mercancía del buque, a menos que esté incluida en el flete marítimo, y organiza los trámites de importación . El riesgo de daño o destrucción de la mercancía pasará al comprador en el puerto de carga. Además, el vendedor asegurará la mercancía contra daños o pérdidas durante el transporte con una compañía de confianza . DES - ( Delivered ex Ship ) El vendedor celebrará un contrato de transporte hasta el puerto de destino, entregará la mercancía allí y se encargará de las formalidades de exportación . El comprador descargará la mercancía en el puerto de destino, organizará su transporte hasta su destino y se encargará de las formalidades de importación . Una vez descargada la mercancía en el puerto de destino, la responsabilidad pasa al comprador. DEQ - ( Delivered ex Quay, cleared through customs ) El vendedor entrega la mercancía en el muelle del puerto de destino, asumiendo todos los riesgos hasta ese momento. El vendedor también se encarga de los trámites de exportación. El comprador recibe la mercancía en el muelle del puerto de destino, donde se transfiere el riesgo, y se encarga de los trámites de importación. En la práctica, la cláusula sólo es aplicable al transporte por vía fluvial. Otros modos de transporte EXW - ( abreviatura de Ex Works , fábrica , almacén ) El comprador organiza y se encarga del transporte desde el vendedor hasta el destino . El vendedor entrega la mercancía cuando la pone a disposición del comprador . Al mismo tiempo, los costes se reparten entre el vendedor y el comprador y el riesgo de daño o destrucción de la mercancía se transfiere al comprador. FCA - ( Free Carrier , at a named place ) El vendedor entrega la mercancía a un transportista designado por el comprador y se encarga del despacho de exportación . El comprador se hace cargo de todos los gastos ocasionados por el transporte , celebra el contrato de transporte y realiza los trámites de importación . La responsabilidad de la mercancía pasará al comprador cuando la mercancía esté bajo la custodia del transportista designado por el comprador . CPT - ( Carriage Paid to ) El vendedor entrega la mercancía cuando la entrega al primer transportista para que la saque del país. El riesgo se transfiere entonces también al comprador . El vendedor celebra el contrato de transporte , entrega la mercancía al transportista o la carga y organiza su exportación . El comprador recibe la mercancía y organiza su importación . La cláusula se aplica a todos los modos de transporte . CIP - ( Carriage and Insurance Paid to ) El vendedor .</w:t>
      </w:r>
    </w:p>
    <w:p>
      <w:r>
        <w:rPr>
          <w:b/>
          <w:color w:val="FF0000"/>
        </w:rPr>
        <w:t xml:space="preserve">id 21</w:t>
      </w:r>
    </w:p>
    <w:p>
      <w:r>
        <w:rPr>
          <w:b w:val="0"/>
        </w:rPr>
        <w:t xml:space="preserve">La confusión se apoderó de mi conciencia tras una larga semana de cansancio y tardé en darme cuenta de cómo, con un poco de esfuerzo, un influencer decidido puede marcar una diferencia significativa. Para bien o para mal . Se trató del concepto de concurso SELL y del papel de Finlandia en sus perspectivas de futuro. La organización SELL, que había solicitado la financiación del proyecto por parte de la UE, fue la quinta candidata de Polonia, tal y como exigían los criterios de solicitud . La financiación está destinada a reducir los costes del concepto de los Juegos y se pretende utilizar para la creación de un sistema de registro permanente y de un sitio web por parte de Estonia . Sugerí que nos mantuviéramos en el marco hasta 2015 para dar tiempo a que el impacto del proyecto en el concepto de los Juegos prendiera. Después, la federación puede retirarse de la SELL de forma ordenada, si no considera que la participación se ajusta a los deseos de la asamblea de la federación. En la Asamblea General se puso sobre la mesa una posición más radical, la de abandonar inmediatamente la SELL. El problema de un cierre precipitado es el momento. ¿Por qué querríamos tirar de la manta de las federaciones hermanas bálticas ahora, cuando la competición tradicional tiene por fin la oportunidad de reformarse y ser más útil para la OLL, que está haciendo aguas con su actividad principal? La decisión da a la federación tiempo para respirar y adoptar un enfoque constructivo ante las críticas de SELL . Personalmente, espero que los miembros de la OLL examinen seriamente el concepto de SELL y su estado actual en el próximo año , ya que todavía hay tiempo (y razones) para examinar la cuestión antes de la fecha límite propuesta. Aunque, por supuesto, no tomé la decisión solo, sino junto con mi delegación y otros miembros de la Asamblea, siento que de alguna manera la responsabilidad de la política recae un poco más sobre los hombros de la persona que habló en el baño. "¿Qué tienen en común el OLL y el partido de centro-derecha? Ninguno de sus miembros sabe que son miembros . "Los días 14 y 15 de noviembre, la asamblea general anual de la Federación de Deportes de Estudiantes, la mayor organización estudiantil de Finlandia, celebrada en Vierumäki, comenzó con una mañana de resoplidos. Fue agradable escuchar las bromas del presidente de la junta directiva desde el principio , ya que se esperaba que el flujo de anécdotas se detuviera a medida que avanzaba la reunión . La OLL sigue siendo fuertemente sintomática de las presiones del fracaso del desarrollo organizativo y de las amenazas de dimisión de los sindicatos estudiantiles frustrados . La posición poco envidiable de la Federación Deportiva como supervisor nacional de los intereses deportivos está en crisis desde hace tanto tiempo que el argumento sobre el desarrollo organizativo se inscribe ahora en la sección de actividades en curso del plan de acción . Sólo algunos de los delegados de la reunión, incluido el que suscribe, conocen realmente el entorno de la OLL y los lugares en los que ésta puede promover la causa del deporte estudiantil . Y no me sorprende en absoluto . Al fin y al cabo, yo mismo he dedicado la mayor parte de mi tiempo otoñal en el cargo a profundizar e interpretar los informes del plan de negocio básico, el plan de acción y el grupo de trabajo sobre desarrollo organizativo. Es natural tener miedo de las cosas que no se entienden. El OLL representa un actor distante y ajeno en la escena sindical estudiantil , que está acostumbrado a las luchas de poder político y de lobby en sectores conocidos y seguros. Por una u otra razón, el sector deportivo no suele ser considerado como parte de este grupo de actores del movimiento estudiantil. Las universidades de ciencias aplicadas también tuercen la línea sindical junto con el movimiento estudiantil, y el rumbo dista mucho de ir siempre en la misma dirección para estos dos actores. Las críticas constructivas y moderadas son bienvenidas para el OLL, que está mapeando desesperadamente sus competencias básicas . En cambio, año tras año, algunos miembros del movimiento estudiantil lanzan iniciativas de sus miembros destinadas a derribar o, al menos, a paralizar el Sindicato , que luego se debaten en la reunión correspondiente del SYL , la Unión de Sindicatos de Estudiantes de Finlandia. La frustración se ve alimentada, entre otras cosas, por la escasa visibilidad local de la OLL , a excepción de unas pocas localidades, y por las competiciones estudiantiles en Alemania y Europa, que se perciben como inútiles. No he conseguido gastar</w:t>
      </w:r>
    </w:p>
    <w:p>
      <w:r>
        <w:rPr>
          <w:b/>
          <w:color w:val="FF0000"/>
        </w:rPr>
        <w:t xml:space="preserve">id 22</w:t>
      </w:r>
    </w:p>
    <w:p>
      <w:r>
        <w:rPr>
          <w:b w:val="0"/>
        </w:rPr>
        <w:t xml:space="preserve">Cada vez son más los trabajadores a los que se les invita a someterse a un test de drogas, especialmente cuando empiezan un nuevo trabajo , informa el diario Aamulehti del lunes. Se calcula que cada año se realizan en todo el país unos 10 000 controles de drogas. Según Jukka Hurmee, médico jefe de Vita Laboratorio, que realiza los análisis de drogas, el número de pruebas ha aumentado un diez por ciento aproximadamente en los últimos años . Según él, un guardia de seguridad, un conductor de carretilla elevadora o un vendedor de periódicos pueden ser invitados a someterse a un test de drogas. Alrededor del dos por ciento de las pruebas han sido positivas. Según el Sr. Hurmee, la proporción de resultados positivos ha disminuido ligeramente. El Parlamento está estudiando actualmente un proyecto de ley sobre los controles de drogas en el lugar de trabajo. Según la propuesta, se podrán exigir pruebas si la adicción a las drogas de un empleado supone un riesgo para la seguridad o la protección de datos, por ejemplo.</w:t>
      </w:r>
    </w:p>
    <w:p>
      <w:r>
        <w:rPr>
          <w:b/>
          <w:color w:val="FF0000"/>
        </w:rPr>
        <w:t xml:space="preserve">id 23</w:t>
      </w:r>
    </w:p>
    <w:p>
      <w:r>
        <w:rPr>
          <w:b w:val="0"/>
        </w:rPr>
        <w:t xml:space="preserve">Publicado en Hämeenlinna City News 2.11.2013 Pro Hämeenlinna ha traído un nuevo tipo de cultura política a nuestra ciudad. La coalición ha presentado alternativas a las decisiones, ha pedido estudios y análisis de riesgo adecuados y ha exigido estimaciones de costes realistas. En el Ayuntamiento también ha habido votaciones y opiniones discrepantes razonadas . Basándose en la falta de estudios, se ha ... Leer final → Publicado en Hämeen Sanomat el 12.9.2013 La toma de decisiones a todos los niveles debe basarse en conocimientos reales y realidades cotidianas . Las decisiones desconectadas de la realidad tiran de la manta de los finlandeses, y esto es lo que amenaza con ocurrir cuando los responsables de la toma de decisiones se distancian de la vida cotidiana, y parece que también le ha ocurrido al gobierno finlandés. La economía está ... Leer final → Publicado como columna en Hämeenlinna kaupunkiuutinen el 7.9.2013 El gobierno finlandés agita alegremente la bandera de la desigualdad y el ahorro financiero vagamente calculado . Se intenta empujar a las familias finlandesas al mismo molde obligando a todos a dividir forzosamente la ayuda para el cuidado del hogar por la mitad entre los padres . Todas las familias son conmovedoramente similares a juicio del Gobierno y todas se imaginan... Leer final → Publicado como artículo de opinión en Hämeen Sanomat 3.9.2013 Pro Hämeenlinna y, especialmente, los Verdaderos Finlandeses y la Alianza de la Izquierda fueron atacados públicamente en las elecciones municipales del pasado otoño por Kirsi Ojansuu-Kaunisto, de los Verdes de Hämeenlinna . Su crítica a los objetivos de Pro también fue sorprendente , ya que varios de los objetivos de Pro son los mismos que los de los Verdes, al menos... Leer el final →</w:t>
      </w:r>
    </w:p>
    <w:p>
      <w:r>
        <w:rPr>
          <w:b/>
          <w:color w:val="FF0000"/>
        </w:rPr>
        <w:t xml:space="preserve">id 24</w:t>
      </w:r>
    </w:p>
    <w:p>
      <w:r>
        <w:rPr>
          <w:b w:val="0"/>
        </w:rPr>
        <w:t xml:space="preserve">La competición nocturna de SM no tuvo una gran afluencia de acompañantes, así que ya estamos practicando para el próximo año. El miércoles 10.9 habrá una práctica de orientación nocturna en el mapa del aeropuerto. No hay nada en las pistas pero los entrenamientos van bien. Si puedes encontrar el punto sin bandera y reflector no habrá problema en la noche de SM . Todo el mundo solo para probar la orientación nocturna . Creo que las reglas son correctas , ya que los "adultos" tenemos carreras a las que los jóvenes no pueden ir pero también al revés , como enumeró Pauliina . También las competiciones de la Copa Häme atraen a más jóvenes. En las competiciones de SM el aumento de puntos está justificado porque son competiciones de valor real, en las que no se escatima en gastos. Pauliina no puede escupir todas las críticas en el cuello , porque acepté las reglas , y en las instrucciones que escribí yo mismo , que las competiciones de SM obtendrían puntos completos independientemente de si hay clasificación , o el número de clubes .</w:t>
      </w:r>
    </w:p>
    <w:p>
      <w:r>
        <w:rPr>
          <w:b/>
          <w:color w:val="FF0000"/>
        </w:rPr>
        <w:t xml:space="preserve">id 25</w:t>
      </w:r>
    </w:p>
    <w:p>
      <w:r>
        <w:rPr>
          <w:b w:val="0"/>
        </w:rPr>
        <w:t xml:space="preserve">Guía de estudio 2010-2011 Básico Guía de estudio 2010-2011 Instrumentación Biomédica , 30 créditos Tipo de módulo Estudios avanzados Persona de contacto Jari Hyttinen Objetivos - El estudiante es capaz de identificar diversos problemas médicos celulares y tisulares relacionados con el diagnóstico y el tratamiento de los pacientes y es capaz de formularlos de manera que pueda encontrar soluciones a los mismos, especialmente aplicando la ingeniería eléctrica, la tecnología de medición o la tecnología de la información. - El estudiante será capaz de aplicar la ingeniería eléctrica y las disciplinas de ingeniería relacionadas al análisis, diseño e implementación de equipos de medición y terapia médica y sistemas de medición - El estudiante estará familiarizado con las características específicas, las regulaciones y los requisitos reglamentarios relacionados con el diseño, desarrollo y fabricación de dispositivos médicos y será capaz de aplicarlos al desarrollo de productos de dispositivos médicos . Información adicional La instrumentación biomédica ofrece una introducción a los requisitos, el diseño y la construcción de los sistemas de instrumentación utilizados en los exámenes y procedimientos médicos y en la investigación biomédica, como los sistemas de medición de señales fisiológicas, los sistemas de imágenes médicas y los sistemas de dispositivos de terapia médica. El conocimiento de las diversas normativas y los requisitos reglamentarios también es importante para la investigación, el desarrollo de productos y la producción de dispositivos médicos. Los estudios también proporcionarán una buena base teórica para la investigación en el campo de la tecnología médica . Entre las asignaturas que apoyan el estudio de la instrumentación médica se encuentran la electrónica, el diseño de productos electrónicos, la tecnología de medición, el procesamiento de señales, la biología de sistemas computacionales, las matemáticas y la física de la ingeniería.</w:t>
      </w:r>
    </w:p>
    <w:p>
      <w:r>
        <w:rPr>
          <w:b/>
          <w:color w:val="FF0000"/>
        </w:rPr>
        <w:t xml:space="preserve">id 26</w:t>
      </w:r>
    </w:p>
    <w:p>
      <w:r>
        <w:rPr>
          <w:b w:val="0"/>
        </w:rPr>
        <w:t xml:space="preserve">Banco de memoria empresarial multigestión y herramienta de potencia para gestionar las claves de la empresa, los registros de formación, los equipos TIC, las conexiones, la maquinaria, los contratos, los seguros y muchos otros asuntos y datos de la empresa. Características : Gestión de contratos y archivo Gestión de teléfonos y accesos Gestión de ordenadores y programas Gestión de llaves Gestión de coches , equipos y maquinaria Historial de mantenimiento de máquinas y equipos Recordatorios de inspecciones y contratos Recordatorios de tareas Mantenimiento de registros de formación Beneficios que se obtienen : Más fácil de encontrar la información que necesita Más fácil de mantener los contratos Más fácil de anticipar y planificar las tareas futuras Mejor gestión de los activos fijos Mejor organización de sus asuntos Mejor control de los costes No hay una sola persona que tenga la información Mejor gestión de los contratos La multigestión incluye la gestión de los contratos para gestionar las compras, las ventas y otros contratos. La multigestión le recuerda los contratos que expiran y los enumera por persona responsable. Los recordatorios proporcionan tranquilidad Multi-manager envía recordatorios por correo electrónico a las personas responsables sobre las tareas, los contratos que expiran, la formación y otros recordatorios en un momento seleccionado antes de la fecha límite de la tarea. Esto asegura que las cosas se recuerden antes de la fecha límite. Seguridad en la gestión de los activos de la empresa La multigestión facilita y asegura la gestión de los activos fijos y de las operaciones cotidianas . Con unos pocos clics, tendrá una lista de usuarios y tipos de abonos telefónicos. Cuando un empleado deja la empresa, la multigestión muestra las llaves, equipos, suscripciones y derechos que se le han asignado, de manera que cuando la relación laboral termina, se puede comprobar que todo está solucionado. Facilidad de mantenimiento del registro de formación El registro de formación facilita el mantenimiento de los registros de formación del personal y les recuerda las tarjetas y los cursos de formación que caducan . El registro de formación proporciona una lista de los cursos / tarjetas de formación que caducan . Esto facilita la planificación de los cursos de formación , ahorrando tiempo y dinero . La multigestión asegura el funcionamiento de la empresa A menudo es difícil encontrar la información necesaria cuando el responsable está enfermo, de vacaciones o se ha ido de la empresa. Incluso en ese caso, la información se puede encontrar fácilmente en la multigestión. Los cambios de personal también se pueden hacer de forma más fácil y segura cuando la empresa cuenta con la multigestión. La multigestión enumera los elementos que hay que tratar en una lista de tareas, que muestra no sólo el plazo sino también el responsable. La multigestión envía recordatorios de las próximas tareas al responsable por correo electrónico si es necesario. De este modo, las numerosas tareas relacionadas con la gestión de la empresa serán recordadas en el tiempo.</w:t>
      </w:r>
    </w:p>
    <w:p>
      <w:r>
        <w:rPr>
          <w:b/>
          <w:color w:val="FF0000"/>
        </w:rPr>
        <w:t xml:space="preserve">id 27</w:t>
      </w:r>
    </w:p>
    <w:p>
      <w:r>
        <w:rPr>
          <w:b w:val="0"/>
        </w:rPr>
        <w:t xml:space="preserve">Un grupo de trabajo creado por el Ministerio de Justicia ha finalizado sus propuestas para armonizar la legislación penal sobre grupos delictivos organizados. La labor del grupo de trabajo se ha enmarcado en la aplicación de la estrategia gubernamental de lucha contra la delincuencia organizada, con el objetivo de facilitar un entendimiento común de la definición de delincuencia organizada entre las distintas autoridades. El grupo de trabajo aclararía el Código Penal trasladando la definición de grupo delictivo organizado de la actual disposición penal sobre la participación en un grupo delictivo organizado al derecho penal de ... Más " Noticias relacionadas - La lucha contra la delincuencia organizada ha dado un paso más a nivel gubernamental con la adopción de una decisión de principio del Gobierno destinada a reducir la delincuencia organizada, según declaró la ministra de Justicia, Anna-Maja Henriksson, al presentar el 25 de abril la innovadora estrategia del Gobierno para combatir la delincuencia organizada. El grupo de trabajo del Ministerio de Justicia considera que las disposiciones penales del Código Penal sobre la trata de seres humanos y el proxenetismo, así como sus justificaciones, deben aclararse y completarse para que la legislación y su aplicación estén más en consonancia con los instrumentos internacionales que vinculan a Finlandia, incluida la Directiva de la UE sobre la trata de seres humanos adoptada el año pasado ... El Gobierno propone penalizar el entrenamiento para la comisión de un delito de terrorismo . También se ampliará el delito de financiación del terrorismo. El Gobierno ha presentado la propuesta al Parlamento hoy, 3 de abril, con el objetivo de prevenir los delitos cometidos con intención terrorista y los que facilitan su comisión. Las modificaciones legislativas forman parte de la ley de 2010 ... Una nueva disposición del Código Penal que prohíbe la persecución entrará en vigor a partir de principios de 2014 . La violación de la paz de la comunicación también se convertirá en un delito punible . Se espera que el Presidente de la República confirme la entrada en vigor de la reforma mañana, viernes 13 de diciembre . Al mismo tiempo, se aclararán las disposiciones sobre los delitos de libertad de expresión para que su aplicación sea más ... Un grupo de trabajo del Ministerio de Justicia propone criminalizar el entrenamiento para la comisión de delitos de terrorismo. La financiación del terrorismo también se castigaría con mayor frecuencia. Las propuestas tienen por objeto prevenir los delitos cometidos con intención terrorista y los que facilitan su comisión. Las propuestas forman parte del plan nacional de lucha contra el terrorismo ...</w:t>
      </w:r>
    </w:p>
    <w:p>
      <w:r>
        <w:rPr>
          <w:b/>
          <w:color w:val="FF0000"/>
        </w:rPr>
        <w:t xml:space="preserve">id 28</w:t>
      </w:r>
    </w:p>
    <w:p>
      <w:r>
        <w:rPr>
          <w:b w:val="0"/>
        </w:rPr>
        <w:t xml:space="preserve"> También habíamos visto un programa de naturaleza en el que un polluelo de albatros salía del cascarón; esa visión siempre es un milagro para mí. Los símbolos y las coincidencias me han hablado toda la vida. Así que ¿es sólo una coincidencia simbólica que el huevo sea un signo de esta época del año y de la Pascua? Al fin y al cabo, la Semana Santa consiste en llegar a algún sitio. Cuando la cáscara del huevo se rompe, libera una nueva vida para nacer, para entrar en una situación nueva y desconocida. También elimina una cáscara protectora o límite que ha cumplido su tiempo como una necesidad . Pero si la cáscara es demasiado dura, lo nuevo no puede salir y la forma protectora se vuelve destructiva, letal. Nuestra visión del mundo se está resquebrajando; su cáscara ha sido endurecida por la mente humana de forma demasiado gruesa durante demasiado tiempo. Es tragicómico que las religiones que tan prominentemente celebran y predican el mensaje de la Pascua sean las mayores endurecedoras de esa cáscara de huevo que salva y limita la vida . He visto las noticias del fin de semana de Pascua y he sacudido la cabeza ante lo que he visto . Nuestros principales medios de comunicación están limitados por la misma cáscara de huevo que los eventos que reportan con su limitada percepción . Un buen ejemplo de qué es lo primero, el huevo o la gallina, o más bien la cáscara del huevo. Antes que el huevo o la gallina está la vida, la vida misma. La vida misma, dentro de mí, no puede tolerar la cáscara del huevo, que en última instancia es limitante. Siempre irrumpe en lo nuevo , rompe la forma que ha vivido su tiempo y aviva , vigoriza , abre y crea . No estoy separado de esa vida . ¿Lo estás? El amor es la fuerza creativa y liberadora que rompe todas las cáscaras. El "Cristo" que vale la pena celebrar es esa fuerza eterna sin nombre, inmortal, que está dentro de cada uno y que no puede ser petrificada en ninguna cáscara, excepto en su fase de incubación. Mi propio cuerpo y mi psique son esa incubadora de la que siempre surge una nueva fuerza creativa de amor para revelarse y desvelarse hasta lo último en los restos de la existencia .</w:t>
      </w:r>
    </w:p>
    <w:p>
      <w:r>
        <w:rPr>
          <w:b/>
          <w:color w:val="FF0000"/>
        </w:rPr>
        <w:t xml:space="preserve">id 29</w:t>
      </w:r>
    </w:p>
    <w:p>
      <w:r>
        <w:rPr>
          <w:b w:val="0"/>
        </w:rPr>
        <w:t xml:space="preserve">Voila es una nueva luminaria antivandálica y resistente a los impactos para uso interior y exterior ( IP55 ) . Su diseño redondo combina bien con diferentes estilos de construcción. Los colores estándar incluyen el cuerpo gris, blanco o negro con patrón opalino. El diámetro del cuerpo es de 340 mm. Voila está disponible con 9 o 12 PowLED ( 1,2 W o 1,5 W ), con una eficacia luminosa de 78 lúmenes/W y una temperatura media de 3800°K. Además de las opciones LED, la gama Voila también está disponible con fuentes de luz convencionales. Al igual que la serie Bang ( IK10+ ) lanzada anteriormente, la serie de luminarias Voila ( IK10 ) ofrece muchas opciones de iluminación e instalación. A la hora de elegir el modelo de luminaria adecuado, cabe destacar que la luminaria antivandálica puede conectarse en cadena y que los modelos con sensor tienen un sensor de movimiento y un regulador de intensidad integrados. Los modelos con sensor también funcionan de forma fiable en invierno porque los LED tienen un tiempo de encendido corto.</w:t>
      </w:r>
    </w:p>
    <w:p>
      <w:r>
        <w:rPr>
          <w:b/>
          <w:color w:val="FF0000"/>
        </w:rPr>
        <w:t xml:space="preserve">id 30</w:t>
      </w:r>
    </w:p>
    <w:p>
      <w:r>
        <w:rPr>
          <w:b w:val="0"/>
        </w:rPr>
        <w:t xml:space="preserve">Mezclar la mermelada y la vainilla y colocar una porción de la mezcla en el centro de los cuadrados. Dobla las esquinas por la mitad y pínchalas para cerrarlas. Poner los panecillos en forros de papel y dejar que suban bajo un paño durante aproximadamente 1 hora y media . Pincelar los bollos con huevo , azúcar y hornear a 225 grados durante unos 10 minutos . Sacar el pastel del horno y subir la temperatura a 200 grados. Esparcir los trozos de piña sobre el pastel y repartir la mezcla de coco uniformemente por encima en forma de hoyuelos . Hornear durante otros 10 minutos más o menos hasta que la parte superior tenga un poco de color . Deja que el pastel se enfríe en el molde.</w:t>
      </w:r>
    </w:p>
    <w:p>
      <w:r>
        <w:rPr>
          <w:b/>
          <w:color w:val="FF0000"/>
        </w:rPr>
        <w:t xml:space="preserve">id 31</w:t>
      </w:r>
    </w:p>
    <w:p>
      <w:r>
        <w:rPr>
          <w:b w:val="0"/>
        </w:rPr>
        <w:t xml:space="preserve">Diversión con pinturas de dedos A la mayoría de los niños les encanta tocar las pinturas de dedos. Por suerte, es fácil divertirse con las pinturas de dedos y, al mismo tiempo, se puede mantener el desorden bajo control con medidas proactivas. Cómo jugar Elige una habitación en la que tu hijo pueda tener un poco de paz y tranquilidad para utilizar las pinturas de dedos. Cubre el suelo y la mesa con papel de periódico. Ayude a su hijo a remangarse y a ponerse un delantal, una chaqueta de pintura o una camisa grande para protegerse de los colores. Pide a tu hijo que extienda un poco de color en el papel. También puedes hacer lo contrario y poner una cucharadita de pintura sobre el papel mojado. Compara las diferentes fórmulas. Empieza con los colores básicos. Muéstrale gradualmente otros colores para que tu hijo aprenda a mezclarlos y a ver cómo cambian. Involucre a su hijo en la actividad . Dígale cómo se siente la pintura de dedos . Anime a su hijo a utilizar palabras descriptivas y metáforas . Poner música: ¡el niño quiere mover los dedos! Enseñe a su hijo a hacer dibujos con los dedos. Haz tus propias impresiones. Puedes hacer una impresión de la pintura de tu hijo con los dedos colocando un trozo de papel del mismo tamaño o más grande encima de la pintura y presionando ligeramente. Si tu hijo no se atreve a "mancharse" las manos con pinturas de dedos, puedes utilizar otros materiales como jabón líquido, crema de afeitar coloreada con caramelo o incluso pudín de chocolate. Mezclar el agua y la maicena . Calentar los ingredientes en una plancha a fuego medio , removiendo constantemente hasta que la mezcla espese . Retirar la sartén de la plancha , añadir la tempera o el colorante de caramelo o dividir la mezcla en tres partes , a las que añadir tres colores diferentes . Consejos y recomendaciones Si utilizas un papel hidrófugo o un papel especialmente diseñado para las pinturas de dedos , los colores se mezclarán en patrones más finos . Aprender y crecer Pintar con los dedos es una de las formas de expresión más gratificantes y creativas para los niños pequeños. Además, tiene la ventaja de fortalecer los músculos de las manos y los dedos y de ayudar a tu hijo a entender cómo se mezclan los colores.</w:t>
      </w:r>
    </w:p>
    <w:p>
      <w:r>
        <w:rPr>
          <w:b/>
          <w:color w:val="FF0000"/>
        </w:rPr>
        <w:t xml:space="preserve">id 32</w:t>
      </w:r>
    </w:p>
    <w:p>
      <w:r>
        <w:rPr>
          <w:b w:val="0"/>
        </w:rPr>
        <w:t xml:space="preserve">Las conversaciones de apoyo ayudan a comprender y estructurar la situación vital del cliente y a encontrar diferentes formas de afrontar la vida cotidiana. Las sesiones de apoyo ayudan a las personas a afrontar los cambios y las situaciones de crisis y a encontrar nuevos recursos. La familia es la mejor experta en sí misma, pero a veces los miembros de la familia están demasiado solos. El objetivo es tener una interacción funcional con el vecino . Las discusiones son necesarias cuando hay problemas de relación cuando las relaciones entre los miembros de la familia están estancadas cuando hay preocupaciones sobre el crecimiento y el desarrollo del niño/joven</w:t>
      </w:r>
    </w:p>
    <w:p>
      <w:r>
        <w:rPr>
          <w:b/>
          <w:color w:val="FF0000"/>
        </w:rPr>
        <w:t xml:space="preserve">id 33</w:t>
      </w:r>
    </w:p>
    <w:p>
      <w:r>
        <w:rPr>
          <w:b w:val="0"/>
        </w:rPr>
        <w:t xml:space="preserve">Un poder notarial garantiza que un fideicomisario gestione sus asuntos A medida que todos envejecemos, algunos enfermamos gravemente . En estas situaciones, cada uno de nosotros deseará seguramente tener a alguien de confianza que se ocupe de nuestros asuntos. Un poder notarial le permite elegir un fideicomisario a tiempo. En noviembre de 2007 entró en vigor la ley sobre el poder notarial, que ofrece una mejor manera de hacer frente a una posible incapacidad y garantiza que, en tal situación, los asuntos de la persona sean gestionados por un fideicomisario de su elección. El poder notarial permite así a una persona organizar la gestión tanto de sus asuntos económicos como de sus asuntos personales en caso de que, en el transcurso de su vida, se vea incapacitada para gestionarlos por sí misma, por ejemplo, a causa de una enfermedad. Al igual que un testamento, un poder se hace por escrito, como en un testamento, y el poder especifica los asuntos cubiertos por el poder . En el momento de la firma del poder por parte del apoderado deben estar presentes dos testigos no impedidos, por lo que un pariente cercano no puede actuar como testigo, pero sí puede ser designado como apoderado. El poder firmado se entregará a la persona autorizada o se le notificará de otro modo. El poder también puede ser revocado o modificado. Un poder no surte efecto cuando se firma, sino sólo después de un acto separado de confirmación . En caso de que la persona que otorgó el poder ya no pueda gestionar sus asuntos, por ejemplo, por enfermedad, el representante autorizado puede solicitar a la Oficina del Registro Local que confirme el poder. El representante autorizado debe presentar el poder original a la Oficina del Registro Local junto con un certificado médico que indique que la persona que otorgó el poder ha quedado incapacitada para gestionar los asuntos cubiertos por el poder. El poder surte efecto cuando la Oficina del Registro Local lo ha confirmado. Herramienta de gestión de riesgos para los empresarios La Oficina del Registro Local supervisa las acciones del representante autorizado, especialmente en materia financiera. Al inicio de su mandato, el delegado debe proporcionar al Registro una lista de los activos y pasivos del mandante que el mandato le autoriza a gestionar . El ordenador también puede influir en el alcance de la supervisión. Por ejemplo, en el poder puede estipular que el representante autorizado debe presentar periódicamente una cuenta a la Oficina de Registro de acuerdo con las disposiciones de la ley sobre la tutela . Incluso en ausencia de una disposición de este tipo en el poder , la autoridad tutelar puede exigir a la persona autorizada que dé cuenta del ejercicio de sus funciones si existen motivos específicos para ello . La ley sobre el poder de representación se ha redactado teniendo en cuenta las necesidades de una población que envejece. Sin embargo, el poder es también una herramienta útil de gestión de riesgos para los empresarios: por ejemplo, la enfermedad repentina y grave del empresario-propietario puede llevar a una situación difícil tanto para la empresa como para la familia del empresario debido a la ausencia de un sustituto .</w:t>
      </w:r>
    </w:p>
    <w:p>
      <w:r>
        <w:rPr>
          <w:b/>
          <w:color w:val="FF0000"/>
        </w:rPr>
        <w:t xml:space="preserve">id 34</w:t>
      </w:r>
    </w:p>
    <w:p>
      <w:r>
        <w:rPr>
          <w:b w:val="0"/>
        </w:rPr>
        <w:t xml:space="preserve">Tengo un modelo predecesor CGR-1 , que al menos no consigue ni de lejos la molienda necesaria para el espresso . Tarda 10 segundos en pasar incluso con un buen apisonado , por lo que la molienda es demasiado gruesa incluso con el ajuste más fino . Para el café de filtro /Aeropress que es, sin embargo, creo que un muy buen molinillo ( aunque no tengo exactamente otros molinillos que he podido probar y comparar ) . Sí gracias , he leído a través de esa cadena , pero me gustaría obtener claridad sobre si el modelo actualizado sería mejor , ya que anuncian que la molienda de espresso sería exitosa . Sin tomar una posición sobre si eso lo hace lo suficientemente elegante , por lo que ese tipo de publicidad es relativamente normal . Como molinillo de espresso cuando se puede hablar con una conciencia clara sobre la molienda adecuada para asas de presión o la molienda adecuada para una olla de nuez . El "molido de espresso" en la tienda es por lo menos de acuerdo a mi propia experiencia ni siquiera cerca de la necesaria para un mango sin presión . Creo que la molienda de espresso se ha prestado atención a Wilfa , el primer modelo de molienda demasiado gruesa es conocido por ellos también . No sé si han mejorado lo suficiente o no . Se puede comprar el molinillo incluso en Giganti , donde hay garantía de devolución . La verdad es que he hypeado este modelo más nuevo y externamente no se me ocurre ninguna diferencia más que el botón de encendido en la parte trasera . En el nuevo es un poco más pequeño . Por lo demás , el molinillo no tiene mucho de que quejarse . La caja de masticación es un poco torpe con sus trampillas y su forma graciosa , parece que se acumula mucho la estática al masticar y se crea un desorden . El sonido metálico del molino no es terriblemente agradable . El estuche de masticación es un poco torpe con sus trampillas y su forma graciosa, parece que se acumula mucho la estática de la masticación y se crea un desorden . Yo mismo uso el estuche de manera que manteniendo la tapa cerrada, bajo el estuche casi en posición vertical encima del embudo de la Aeropress . Sólo entonces abro la tapa y golpeo el estuche, permitiendo que el chicle caiga a través del embudo en la Aeropress . Si sólo hay un poco de estática el chicle se mantiene bastante bien contenido. Yo también tengo esa versión antigua en uso de filtro y funciona bien . Compré ese modelo más nuevo como regalo de Navidad , pero tenía un fallo , parecía saltar sobre los espaciadores o algo ya a la altura del filtro . El nuevo modelo es efectivamente más ruidoso que el antiguo , o al menos el sonido es diferente . Yo molí en la configuración más fina y traté de extraer con alex , llegó rápidamente . A no ser que se pueda calibrar de alguna manera más ajustada o algo así. Llegué a probar el molinillo en cuestión y lo primero que vi en el manual bajo la preparación de espresso fue una declaración de que el molinillo no está destinado a "máquinas de espresso profesionales" , lo que probablemente se refiere a las asas no presurizadas. Hice un espresso doble con una Gaggia Pure y en el ajuste más fino salió claramente demasiado duro . El espresso se fue al garete durante un año por su mal sabor . Tan poco elegante que nunca he tenido un café tan malo con mi molinillo i-Mini desde que tengo el ajuste más cercano a eso. Las alubias en cuestión eran de mercado, pero no creo que ni siquiera las frescas dieran suficiente resistencia. Así que incluso sobre la base de este ejemplar ( o las instrucciones del manual ) no me atrevería a recomendar para una máquina de café espresso adecuada . También tengo esa versión antigua en uso de filtro y funciona bien allí . Compré ese modelo más nuevo para Navidad , pero tenía un fallo , parecía saltar el espacio por encima o algo ya a la altura del filtro . La garantía se fue por supuesto y el nuevo funciona como debería .</w:t>
      </w:r>
    </w:p>
    <w:p>
      <w:r>
        <w:rPr>
          <w:b/>
          <w:color w:val="FF0000"/>
        </w:rPr>
        <w:t xml:space="preserve">id 35</w:t>
      </w:r>
    </w:p>
    <w:p>
      <w:r>
        <w:rPr>
          <w:b w:val="0"/>
        </w:rPr>
        <w:t xml:space="preserve">03.04.2010 Klubi , Turku Foto : Pete Heikkilä Michael Monroe no se anduvo con rodeos en los 80 tras el final de Hanoi Rocks, sino que salió de gira después de poco más de un año. Había pasado casi el mismo tiempo desde la larga gira de Hanoi Rocks de los años 2000, la pasada Semana Santa... Leer final → 01.04.2010 Tavastia , Helsinki Michael Monroe está de vuelta... ¡con una explosión! El número uno del rock finlandés tuvo un regreso espectacular en Semana Santa. Sue estuvo allí para presenciar el primer concierto finlandés de su nueva banda en el Tavastia de Helsinki. Esta vez el ajuste no tuvo nada que ver con la orquesta de la noche, sino que fue... Leer final → 27.03.2010 S-Osis , Turku Descarado . Insoportable . Crudo . Hermoso . Groovy . Church of Misery es un cielo de sludgedoomstonermetal . Japanese Church of Misery está teniendo el mejor momento en la gira más larga de su carrera hasta ahora . Tienen un total de 29 espectáculos en el calendario por toda Europa. Finlandia consiguió pastores de wasabi para nada menos que cuatro conciertos . En directo en ... Leer el final → Pekín , China 14.03.2010 La gira comenzó con bastante tranquilidad . Los tres primeros conciertos se celebraron en Pekín, cerca de la casa del siluro. El domingo la gira comenzó con mucho ajetreo : a las 8.00 horas reunión de Frank en el vestíbulo , tres taxis debajo , un montón de cosas en la parte superior y el pez gato ... Leer el final →</w:t>
      </w:r>
    </w:p>
    <w:p>
      <w:r>
        <w:rPr>
          <w:b/>
          <w:color w:val="FF0000"/>
        </w:rPr>
        <w:t xml:space="preserve">id 36</w:t>
      </w:r>
    </w:p>
    <w:p>
      <w:r>
        <w:rPr>
          <w:b w:val="0"/>
        </w:rPr>
        <w:t xml:space="preserve">Cómo funciona la reserva en línea Instant Backpackers es uno de los más de 100 sitios web de la popular red de viajes Instant World Booking . Las reservas en línea son seguras , rápidas y fáciles con Instant World Booking . Igual de importante es que tanto los albergues como los viajeros puedan utilizar nuestro servicio . Esto se debe a que hemos desarrollado un sencillo pero potente conjunto de herramientas que hacen que las reservas de viajes sean una experiencia sencilla y barata para todos . 2 grandes maneras de reservar Te ofrecemos 2 grandes maneras de hacer una reserva en línea . En primer lugar, nuestro método de "confirmación instantánea" le ofrece la comodidad y la tranquilidad de una reserva instantánea. Sólo tiene que elegir su albergue u hotel, pagar un pequeño depósito en línea, y ya está. Recibirá una confirmación instantánea de su reserva. Sólo tienes que empezar a buscar albergues que muestren "Reservar al instante" o "IWB". También ofrecemos otra excelente forma de conseguir reservas. Este es nuestro "método a la carta" para reservar. Aunque el proceso de confirmación de una solicitud en línea puede ser rápido, no lo es tanto como la confirmación instantánea. Dado que algunos albergues y hoteles no mantienen un calendario en línea que se utilice para la confirmación instantánea, te ofrecemos la opción de enviar una "solicitud" en línea directamente al albergue. Esto nos permite ofrecer muchos cientos de características únicas que no se pueden ofrecer para las reservas en ningún otro lugar. Tendrás la ventaja de buscar múltiples albergues, algunos de los cuales no podrás reservar desde ningún otro servicio. ¿Cómo saber elegir? Cuando busque alojamiento en nuestro sitio, busque primero una propiedad que muestre "Book Instantly" o "IWB". Esto indica que la propiedad está disponible para su confirmación inmediata en línea. Otras propiedades mostrarán "Solicitud en línea", lo que indica que la propiedad está disponible para aceptar solicitudes a través del sitio web. Seleccione las propiedades que le interesan y siga las instrucciones que aparecen en pantalla para hacer una reserva. Por ejemplo, es posible que te interese un albergue que cuente con confirmación instantánea y que su calendario no esté disponible en tus fechas exactas. En esta situación, nuestro sistema te ofrece la opción de enviar una solicitud en línea directamente al albergue. Estarán encantados de responder a su disponibilidad si la tienen y pueden responderle. Seguro, rápido y fácil Instant Backpackers ofrece la mejor seguridad para las reservas realizadas en Internet hoy en día. Nuestro sitio web utiliza el protocolo Secure Sockets Layer ( SSL ) de la industria con la mayor longitud de clave de cifrado disponible de 256 bits. Esto significa que su información confidencial, así como su transacción con tarjeta de crédito o débito, tendrá el más alto nivel de privacidad y seguridad disponible en todo el mundo en Internet. Pero la seguridad también es sinónimo de fiabilidad. Miles de albergues confían en Instant World Booking para la tramitación de sus reservas en línea. Saben que somos el líder en tecnología de viajes en línea y que ofrecemos servicios que no pueden obtener con otros proveedores. Estos servicios no sólo incluyen las reservas en línea, sino también la comercialización y los pagos. Muchos albergues utilizan un motor de reservas y cobros para alimentar sus propios sitios web. La velocidad es una consideración importante a la hora de hacer planes de viaje. Necesita poder buscar de forma rápida y fiable, y luego reservar las fechas que desee con confirmación instantánea. Instant World Booking ofrece todo esto y más. Obtener la información que necesita debería ser fácil, y las reservas en línea deberían ser aún más fáciles. En lo que respecta a la búsqueda de viajes en línea, ofrecemos una variedad de formas de buscar el alojamiento que desee directamente en nuestro sitio web. Una vez que haya encontrado algunos de los lugares que le interesan, ofrecemos información traducida sobre cada propiedad en más de una docena de idiomas. Una gran cantidad de fotos están disponibles para mostrarle exactamente cómo es cada propiedad (podemos ofrecer a todas las propiedades la posibilidad de publicar un número ilimitado de fotos).</w:t>
      </w:r>
    </w:p>
    <w:p>
      <w:r>
        <w:rPr>
          <w:b/>
          <w:color w:val="FF0000"/>
        </w:rPr>
        <w:t xml:space="preserve">id 37</w:t>
      </w:r>
    </w:p>
    <w:p>
      <w:r>
        <w:rPr>
          <w:b w:val="0"/>
        </w:rPr>
        <w:t xml:space="preserve">Domingo 11 de noviembre de 2012 J.R. WARD: El amante liberado El amante liberado es la novena entrega de la serie de la Hermandad de la Daga Negra. Y finalmente conseguí este de la biblioteca , a pesar de que no estaba muy lejos de los primeros puestos de la lista de reservas . Ha llegado a mi atención que incluso si esta serie ya está en las tiendas , por lo que los estantes de la biblioteca hasta que las nuevas partes no encuentran su camino muy rápidamente . La hermana gemela de Vishous, Payne, es del mismo tejido guerrero oscuro que su hermano . Sin embargo, hace tiempo que quiere liberarse de las garras de su madre y, tras quedar incapacitada, se le permite acompañar a Wrath para recibir tratamiento. La Hermandad de la Daga Negra reclama al doctor Manuel Manello para que rescate a la loba. Una pasión se enciende entre el vampiro y el humano tan pronto como se encuentran, pero el encuentro entre los dos mundos presenta sus propios desafíos. Ha sido una sorpresa muy positiva. Me ha gustado mucho más que el volumen anterior, probablemente por los nuevos personajes, como Xcor y sus tropas, y también porque no había muchos menos en este libro. También me parecieron simpáticos Payne y Manuel, y creo que estaría bien leer más sobre ellos en el futuro. Sin embargo, creo que esta serie ha progresado ahora en una dirección mucho mejor, también porque ya no se centra tanto en una sola pareja , aunque cada libro sigue teniendo su llamada pareja principal . Creo que en este libro se han hecho interesantes casi todas las subtramas y sucesos , mientras que en algunos libros anteriores podías simplemente hojear un capítulo aburrido y pasar al siguiente , donde ya te habías centrado en otros personajes . La siguiente sería la décima parte de esta serie , que ya he reservado hace tiempo . A la espera de que . Mie por lo menos espero la siguiente parte sobre todo por los nuevos personajes de este libro , ya que en el siguiente el personaje principal no es tan interesante , así que ya veremos...) La portada es realmente excepcional bonita !</w:t>
      </w:r>
    </w:p>
    <w:p>
      <w:r>
        <w:rPr>
          <w:b/>
          <w:color w:val="FF0000"/>
        </w:rPr>
        <w:t xml:space="preserve">id 38</w:t>
      </w:r>
    </w:p>
    <w:p>
      <w:r>
        <w:rPr>
          <w:b w:val="0"/>
        </w:rPr>
        <w:t xml:space="preserve">En la ropa de hombre, es bueno conocer los diferentes tipos de chaquetas, pero en las chaquetas de mujer, sólo los diferentes tipos de mangas pueden marcar una gran diferencia en la forma de vestir. Como no todos los tipos de mangas se adaptan a todo el mundo, he recopilado fotos de las chaquetas de esta temporada para ilustrar las diferencias entre los tipos de mangas. Los diferentes tipos de mangas incluyen la manga entallada, la manga raglán, la manga redonda entallada, la manga kimono y la manga caída. En el caso de las mujeres con una línea de hombros estrecha o inclinada, la manga desciende de forma pronunciada hacia abajo y crea una impresión estática de la parte superior del cuerpo. A menudo está muy acolchada, por lo que hay que tener cuidado de que el brazo no sobresalga por encima de la línea del hombro. Stella McCartney , Lover , Isabel Marant Manga redonda ajustada Como una manga ajustada pero más femenina en su línea de hombros. Este tipo de mangas es adecuado para las mujeres que desean añadir un toque femenino a sus chaquetas, una mayor anchura en los hombros y espacio alrededor del brazo. El tipo de manga permite jugar con diferentes pliegues y efectos. Tory Burch , Diane von Furstenberg , Alexander McQueen Manga caída Este tipo de manga ha sido muy demandado en los últimos años. Las casas de moda han jugado con las líneas de los hombros, doblando y levantando la colocación de las mangas. La manga caída es más corta que la manga colocada y es más fácil de hacer, ya que se adapta a la mayoría de los usuarios de la chaqueta, independientemente de la forma de sus hombros. El material juega un papel importante en este tipo de mangas. Cuanto más rígido sea el material, más sostendrá la chaqueta y elevará la línea de los hombros más que los materiales más bajos y suaves. Cuanto más baja sea la manga, más pronunciada será la línea de los hombros. Michael Kors , Stella McCartney , Rochas Raglan La manga Raglan da margen de maniobra, por lo que es adecuada para personas de brazos anchos y para quienes tienen brazos más grandes. No hay acolchado en los hombros y la manga desciende libremente hacia abajo. Por ello, la manga raglán tiene un aspecto relajado y es la preferida para las chaquetas más deportivas. Sin embargo, el tipo de manga puede acentuar aún más la estrechez de los hombros y, para estar lo suficientemente presentable, una chaqueta de lana debe tener ligeras hombreras. Christopher Raeburn , Max Mara , Giambattista Valli Manga kimono La curva de la línea del hombro es muy similar a la de la manga raglán. El corte kimono es más femenino que la manga raglán y crea un aspecto general más elegante. El tipo de manga es popular para los abrigos de fiesta y se ve a menudo en las chaquetas de las gamas de las casas de alta gama. A continuación se presentan opciones de mangas de kimono sueltas para el uso diario. J.Crew , Max Mara Studio , Max Mara Studio Recuerda lo siguiente: 1. Comprende tu tipo de cuerpo y piensa en el propósito de la chaqueta. 2. Cuando te pruebes una chaqueta, comprueba el ajuste desde todos los ángulos. La chaqueta no debe ser holgada ni desequilibrada. Especialmente en las chaquetas más cortas, compruebe la longitud del dobladillo desde el lateral. El dobladillo delantero no debe levantarse ( = pieza delantera demasiado corta ). 3. 3. La manga no debe apretar alrededor del brazo y las hombreras no deben llegar hasta las orejas al mover las manos hacia delante y hacia atrás. 4. La parte trasera de la manga no debe formar una línea de arrugas. En este caso, la manga está mal ajustada y sólo puede corregirse quitándola y volviéndola a coser. Espero que esto le sirva de ayuda. ¡Buenas pruebas y buenas compras!</w:t>
      </w:r>
    </w:p>
    <w:p>
      <w:r>
        <w:rPr>
          <w:b/>
          <w:color w:val="FF0000"/>
        </w:rPr>
        <w:t xml:space="preserve">id 39</w:t>
      </w:r>
    </w:p>
    <w:p>
      <w:r>
        <w:rPr>
          <w:b w:val="0"/>
        </w:rPr>
        <w:t xml:space="preserve">2 § Las subvenciones se conceden a petición del Centro de Desarrollo Económico, Transporte y Medio Ambiente. El Ministerio de Medio Ambiente fija las cuotas de subvención por ámbitos de actividad de los Centros de Economía, Transportes y Medio Ambiente después de que los Centros de Economía, Transportes y Medio Ambiente hayan presentado resúmenes de las solicitudes al Ministerio . Finlex ® es un servicio público y gratuito de Internet para material jurídico propiedad del Ministerio de Justicia. El contenido de Finlex es producido y mantenido por Edita Publishing Ltd. Ni el Ministerio de Justicia ni Edita son responsables de cualquier error en el contenido de las bases de datos, de cualquier daño directo o indirecto causado al usuario como resultado de su uso, o de cualquier interrupción u otro mal funcionamiento de la red de Internet.</w:t>
      </w:r>
    </w:p>
    <w:p>
      <w:r>
        <w:rPr>
          <w:b/>
          <w:color w:val="FF0000"/>
        </w:rPr>
        <w:t xml:space="preserve">id 40</w:t>
      </w:r>
    </w:p>
    <w:p>
      <w:r>
        <w:rPr>
          <w:b w:val="0"/>
        </w:rPr>
        <w:t xml:space="preserve">Tablón de cotilleos Aquí están los cotilleos en línea de la pandilla OL-UT ( los últimos en la parte superior ) . El ataque es la mejor defensa , así que [ GOSPING ALONE ] ( requiere iniciar sesión para evitar los bots de spam ) . La página de cotilleos funciona automáticamente para que nada sea censurado en la etapa de publicación . Si quieres sacar algo, envía un correo al administrador. Puedes encontrar viejos cotilleos en el archivo . Acuérdate de apuntarte a la cacería si vas a venir ... para tener suficiente cerveza allí . Vamos a declarar los terrenos de Halinen , Räntämäki y Orikedo cerrados para el entrenamiento hasta el jueves por la noche . la motivación crece , 2005-11-05 23:26:21 mi mujer también quiere graduarse rápido , para que podamos tener una buena fiesta :) XXXXXXXXXXXXX , 2005-11-05 19:51:25 ¡todos vosotros! Kaupoi , 2005-11-04 16:24:08 Que buena tarde de viernes para estar sentada en el trabajo a esta hora... secretaria , 2005-11-02 13:29:50 Puede que llegue unos minutos tarde a mi carrera, pero si los corredores más lentos pudieran esperar, se lo agradecería :)</w:t>
      </w:r>
    </w:p>
    <w:p>
      <w:r>
        <w:rPr>
          <w:b/>
          <w:color w:val="FF0000"/>
        </w:rPr>
        <w:t xml:space="preserve">id 41</w:t>
      </w:r>
    </w:p>
    <w:p>
      <w:r>
        <w:rPr>
          <w:b w:val="0"/>
        </w:rPr>
        <w:t xml:space="preserve">Opinión sobre METABO POWERMAXX12 Sus usuarios encuentran que la METABO POWERMAXX12 es práctica y fácil de usar.Ellos piensan que es muy fiable ... Casi todos están de acuerdo con este punto Si usted tiene un problema, o necesita ayuda con un problema del foro Diplofix, el foro Diplofix puede ayudar a elegir entre la METABO POWERMAXX12 y otro producto.En promedio, sus usuarios encuentran que es mucho más potente que sus competidores. , Este artículo tiene una valoración de consenso No muy buena relación calidad-precio Asegúrese de que el METABO POWERMAXX12 es compatible con su #guía de usuario antes de comprar La puntuación media de la distribución de opiniones es 7,13 y la desviación estándar es 1,5 Alto rendimiento Los usuarios hicieron las siguientes preguntas : ¿Es el POWERMAXX12 de muy buen rendimiento? 8 usuarios han valorado el rendimiento y la clasificación del producto en una escala de 0 a 10. La puntuación es de 10/10 si el METABO POWERMAXX12 es, en su opinión, el mejor a nivel técnico, el que ofrece la mejor calidad o el que ofrece la mayor cantidad de opciones.</w:t>
      </w:r>
    </w:p>
    <w:p>
      <w:r>
        <w:rPr>
          <w:b/>
          <w:color w:val="FF0000"/>
        </w:rPr>
        <w:t xml:space="preserve">id 42</w:t>
      </w:r>
    </w:p>
    <w:p>
      <w:r>
        <w:rPr>
          <w:b w:val="0"/>
        </w:rPr>
        <w:t xml:space="preserve">Noticias sobre dietas La televisión estropea el balance de azúcar de los jóvenes diabéticos Publicado el 31.05.2007 Los jóvenes diabéticos que ven mucho la televisión tienen un peor balance de azúcar que los jóvenes que pasan menos tiempo viendo la televisión . Es importante que los diabéticos mantengan su equilibrio de azúcar (glucosa) en sangre, ya que un mal equilibrio contribuye al desarrollo de enfermedades coronarias y otros problemas del corazón. Uno de cada diez jóvenes ve menos de una hora de televisión al día, algo más de un tercio la ve durante 1-2 horas, un tercio durante 2-3 horas, el 14% durante 3-4 horas y el 9% durante más de 4 horas . Las mediciones mostraron que cuanto más televisión veían, más altos eran sus niveles de HbA1c, que aumentaban de forma constante, de manera que la media de HbA1c de los que veían menos de una hora era de 8,2 , pero la de los que veían más de 4 horas era de 9,5 . Ver la televisión puede ser una distracción de la actividad física, lo que lleva a una baja ingesta de energía y promueve el consumo de alimentos poco saludables y densos en energía . Todos estos factores juntos pueden explicar los resultados en Noruega . Copyright Duodecim 2007 . Todos los derechos reservados . Queda prohibida la reproducción y redistribución del material sin autorización escrita . Esta prohibición se aplica a la utilización del material mediante la tecnología de fotogramas , mediante el enlace directo a este archivo y por cualquier otro medio, incluidos el almacenamiento en caché y la tecnología proxy . Se prohíbe la reedición y redistribución del material por cualquier otro medio, incluida la impresión y el almacenamiento para un uso que no sea el privado.</w:t>
      </w:r>
    </w:p>
    <w:p>
      <w:r>
        <w:rPr>
          <w:b/>
          <w:color w:val="FF0000"/>
        </w:rPr>
        <w:t xml:space="preserve">id 43</w:t>
      </w:r>
    </w:p>
    <w:p>
      <w:r>
        <w:rPr>
          <w:b w:val="0"/>
        </w:rPr>
        <w:t xml:space="preserve">Spotify - Biblioteca musical gratuita en Internet Por fin conseguí una invitación a Spotify y, tras probarlo un poco, mi propia colección de álbumes empezó a parecerme un poco inútil, ya que todos mis álbumes buscados con ahínco estaban a un solo clic. Todavía había algunos artistas cuya música no podía encontrar y la calidad del sonido era un poco pobre, pero admito que coleccionar discos empieza a parecer un desperdicio de recursos ( y de mi propio dinero). Tengo que decir que estoy esperando con cierto temor si/cuando esto será atropellado por una demanda. ¡Pero! Hasta entonces, estoy totalmente a favor de esto. Suecos increíbles. Y por si fuera poco. Tullu parada casi insuperable cada vez que tiene aatellu et acumular listas de reproducción, a saber, con el hecho de que no se puede solo "inventar" nada para aplicar cuando todo estaría a la mano . Realmente jodido jököttää hier buscar ruudulla ja pyörtметь pulgares . Demasiada libertad . Wat ! Tengo que quedarme allí esperando una "invitación" o eh . De hecho fui al punto de registro donde puse mi correo electrónico que luego dice " Ya tenemos su correo electrónico en nuestra lista de espera " ( un par de veces presioné este botón ) . Así que lista de espera WAT ? Pero sí, realmente práctico este software . principalmente sé cómo buscar la música con él , pero las listas de reproducción no son un problema . Bueno, entonces esperar a que la activación .. Gran servicio . Ayer me dieron una invitación y desde entonces sólo de allí jugó la música . Como se ha mencionado , el libro es inimaginablemente grande y casi todo lo que puede encontrar lo puede buscar . Ya estoy pensando seriamente en comprar una cuenta premiun sólo por apoyar un servicio así . No me molestan esos pocos anuncios como tal , pero con gusto pagaría 10e al mes por esto . Tengo que quedarme allí esperando una "invitación" o qué. De hecho fui al punto de registro donde puse mi correo electrónico y luego dice "Ya tenemos su correo electrónico en nuestra lista de espera" ( un par de veces presioné este botón). Así que lista de espera WAT? Pero sí, realmente práctico este software . Principalmente sé cómo buscar música con él , pero el intercambio de listas de reproducción no es ningún problema . Bueno, entonces vamos a esperar a que la activación hohoh ... Haga clic para ampliar ... http://spotify.fleo.se / Trate de obtener una invitación para usted, allí todos los días hay bastantes invitaciones . Y vane en segundos así que no hay necesidad de estar esperando a las doce si se obtiene una invitación . EDITAR --- &amp;gt ; Preferencias --- &amp;gt ; Raksi a la sección de habilitar y su propio inicio de sesión --- &amp;gt ; recuerde que debe pulsar aplicar desde la parte inferior de la página . La primera vez que parece como si no iba a funcionar , pero si el inicio de sesión se establece correctamente y aplicar presionado , por lo que last.fm añade todas las canciones que escuchó a su perfil a más tardar después . Ite recibí la invitación directamente de los chicos de Spotify , pero no ha dejado de funcionar al menos durante los últimos cuatro meses . La primera vez parece que no funciona , pero si las credenciales están correctamente configuradas y se aplica presionado , entonces last.fm añade todas las canciones que has escuchado a tu perfil a más tardar después . Recuerdo que sí, pero era porque había puesto mal mi contraseña de last.fm. Luego, cuando lo corregí correctamente y pulsé aplicar, no recuerdo más notificaciones, pero ¡suerte con ello! No puedes encontrar todo lo que buscas, pero por otro lado puedes escuchar un montón de cosas que de otra manera no revisarías. Me atrevo a borrar música de mi portátil cuando sé que las canciones están siempre al final de la red. Esperemos que el servicio continúe siendo gratuito/con publicidad durante el mayor tiempo posible. Miembros de Shoutbox Oy Basso Media l</w:t>
      </w:r>
    </w:p>
    <w:p>
      <w:r>
        <w:rPr>
          <w:b/>
          <w:color w:val="FF0000"/>
        </w:rPr>
        <w:t xml:space="preserve">id 44</w:t>
      </w:r>
    </w:p>
    <w:p>
      <w:r>
        <w:rPr>
          <w:b w:val="0"/>
        </w:rPr>
        <w:t xml:space="preserve">  El Sr. Andre Jackson ( 18 años ) pagó 150 dólares por un anuario escolar para que su foto fuera impresa en él . Cuando se distribuyó la edición de 250, Jackson descubrió que la foto había sido tachada. En la foto aparece besando a su novio . Ahora hay una protesta pública. Al menos, el NYT ha publicado una bonita foto del Sr. Jackson besando a la chica. Tal vez sea necesario registrarse: www.nytimes.com Se ha avanzado en la controversia sobre el ennegrecimiento de los dos hombres besándose en el anuario de la escuela. La dirección de la escuela emitió una disculpa pública y anunció que el anuario estará disponible con la foto no ennegrecida para quien la quiera. La dirección admitió su propia "coloración" como homofóbica y tendrá una cuidadosa reconsideración del asunto . La revista online Javno cita el informe de Reuters y ha insertado una simpática foto de un par de chicos completamente diferentes como ilustración . www.javno.com Si envía un comentario para su publicación , sólo se mostrará después de que el administrador lo haya aprobado - lo que puede no ocurrir en primera instancia . Los comentarios de los usuarios registrados se publican automáticamente. El servicio está dirigido a cualquier persona que esté preocupada por su propia orientación sexual o la de un ser querido (incluyendo la bisexualidad, la homosexualidad, la pansexualidad o el lesbianismo) y la diversidad de género (incluyendo la intersexualidad, la transexualidad, el travestismo, el género o las identidades queer) u otras cuestiones relacionadas .</w:t>
      </w:r>
    </w:p>
    <w:p>
      <w:r>
        <w:rPr>
          <w:b/>
          <w:color w:val="FF0000"/>
        </w:rPr>
        <w:t xml:space="preserve">id 45</w:t>
      </w:r>
    </w:p>
    <w:p>
      <w:r>
        <w:rPr>
          <w:b w:val="0"/>
        </w:rPr>
        <w:t xml:space="preserve">La Iglesia y el ministerio deben tratar a los heridos, no a las heridas He tenido que aprender a lidiar con lo que he llegado a llamar "girar en la mente" toda mi vida. Este rasgo de "pensar, pensar, pensar" como algunos lo definirían es exactamente lo que soy . Por alguna razón , las preguntas de querer saber el origen o las formas de esto o aquello es como pienso y trato con el mundo y las experiencias . La teología y el interés de toda la vida por la Biblia también me ha causado más problemas de los que parece haber resuelto. Esta es mi experiencia. Si no es tuyo, me alegro por ti. También he tenido que lidiar con la ansiedad en los últimos años debido a lo que para mí , son los cambios de vida extrema y ese viejo sentido de la vinculación que proyecta , ya sea de vuelta en el pasado que enciende la ira o la depresión o donde la ansiedad vive en el futuro . Vivimos en un mundo donde la ansiedad y el empoderamiento , que en este momento parecen sentirse como la cura pero en realidad parecen más problemas y todos nos sentimos asociados a las causas de la ansiedad . Todos estamos muriendo por haber ocurrido ? ¿Moriremos todos de alguna plaga accidental o intencionadamente? ¿Algún idiota va a lanzar una guerra nuclear porque puede o tiene alguna inclinación su papel para llevar el planeta o el poder aludido? ¿Hemos elegido (¿quién sabe realmente si lo hemos hecho?) a personas con agendas que nos están descontrolando y gastando en la casa de los pobres? Nuestro tsuanami se ahoga , el calor del verano se fríe , los terremotos cueva , puede ser el comité de coordinación de las llanuras viento feroz , soplado huracanes super tormenta por ? ¿Se está convirtiendo nuestro gobierno en una dictadura y estaba George Orwell en lo cierto, sólo unos años antes? Conozco pastores que están construyendo imperios religiosos enteros ( al menos en su oscuridad ) el miedo , la culpa , la vergüenza y los ingresos que pueden crear mediante la lectura y la predicación de que tienen a su disposición un conocimiento especial y la información que los verdaderamente " llamados " deben entender . Las iglesias y las denominaciones también lo hacen . Tengo un profundo resentimiento de estos hombres y puros , me pregunto cuando los seguirán . La iglesia y el ministerio deberían curar a los heridos , no a las heridas pero no siempre es así como algunas iglesias y ministros terminan con personas que confían en ellos para tener influencia . Una simple prueba del mensaje de un hombre es contar cuantas veces utiliza la palabra "yo" en sus explicaciones . Por esta razón se encuentra que " Yo soy el camino , la verdad y la luz ... " reconfortante también se encuentra en el Dios del sol de los templos Eqipcios y no puede ser Jesús que también se alude habría dicho , habló encontré " ¿Por qué me llamas bueno ... " Creemos , la iglesia más tarde hizo decir a Jesús cosas que , de hecho , nunca decir , y nunca podría decir . Sólo menos balisá sentimiento creo . La gente que tiene el "único camino" de la verdad , que tiene la "única verdad" con hacernos ...bueno , balisá . Justo ayer recibí una llamada de un ex miembro de la iglesia que me preguntaba si había escuchado que fulano de tal había dicho a sus seguidores que cortaran todo contacto con familiares , parientes y amigos . Este es un hombre que ha declarado que él personalmente ha hablado de la Biblia sobre todas las cosas . Él mismo es un tipo de apóstol que cree que Satanás persigue a su pequeña iglesia en el desierto y tiene un "lugar de seguridad" oculto designado por Dios para protegerlos . Algunos tienen su otro lugar , llamado Petra Jordania , donde estoy seguro de que algún tipo de empresario privado podría iniciar una cadena de "casas de campo de Petra " y hacer algunos dólares .) De todos modos ... consigue este punto de vista terminó en la revelación de Juan , pero entonces , no todos ellos . Espero que las autoridades competentes investigar , este .</w:t>
      </w:r>
    </w:p>
    <w:p>
      <w:r>
        <w:rPr>
          <w:b/>
          <w:color w:val="FF0000"/>
        </w:rPr>
        <w:t xml:space="preserve">id 46</w:t>
      </w:r>
    </w:p>
    <w:p>
      <w:r>
        <w:rPr>
          <w:b w:val="0"/>
        </w:rPr>
        <w:t xml:space="preserve">You are here AMORPHIS : Am Universum ( Recaída ) Hace dos años tuve que lidiar con una tarea complicada. Amorphis había aligerado su perfil musical y no conseguía entrar en las canciones . La esperanza casi se esfumó hasta que Amorphis interpretó las canciones en directo y sólo entonces se abrió de verdad. La música es quizás aún más ligera y sólo un par de canciones decentes parecen destacar sobre el resto. Después de unas cuantas escuchas, Am Universum simplemente suena mal . Luego viene el lado pesado y opresivo de las composiciones de Amorphis: los estados de ánimo que puedes imaginar percibiendo en un viaje de compras de cuerda . Si no tienes estas sensaciones , Amorphis ya no es Amorphis . Unas cuantas canciones encajan a la perfección . Alone es más familiar de Amorphis y sus teclados fluyen, dependiendo de su estado de ánimo, como la nieve de primavera en un arroyo o como la sangre humana en un desagüe de la calle . No hay flores en tu tumba , nos recuerda Pasi Koskinen . Diosa ( De El Hombre Triste ) emerge más rápida y nítida , aunque Koskinen destaca la cuerda que descansa alrededor del cuello . El tercer dibujo directamente pegadizo es Shatters Within , cuyas melodías son tan valientes que la canción podría tocarse sólo con acompañamiento de piano o guitarra acústica. Los teclados de Sande Kallio juegan un papel importante y su sonido setentero distingue a Amorphis de otros actos de metal de luto finlandeses y europeos. Además, Am Universum transmite de alguna manera perversa una cierta esperanza, incluso entre las tumbas y las cuerdas. Amorphis tampoco tiene miedo de cosas más experimentales. De hecho, prueba un poco demasiado y no se consigue el conjunto más nítido posible . Quizá por eso Amorphis es una banda tan difícil para el público en general. Parece que Am Universum sale en la década equivocada . En algún momento del pasado esto podría haber sido un éxito mundial . Es curioso pensar en Amorphis abriendo para Thin Lizzy en una gira de clubes o cantando Grieve Stricken Heart en la California Jam justo antes de Deep Purple. La balada Veil Of Sin se eleva a lo alto y tiene que elevarse porque representa una miseria nacional finlandesa tan fuerte que podría ser la banda sonora de la película Maa on sininen laululu (La canción pecadora de la tierra) justo en el momento en que el padre de familia está a punto de ser colgado. El estribillo de Crimson Wave es conmovedor, pero la canción que lo rodea echa humo con olor a whisky con su ambiente hippie de club nocturno . The Night Is Over nos trae a la mente una imagen de Twin Peaks con su siseo. El saxofón gorjea aquí y allá, a veces brillantemente incrustado en la canción y otras, cuando ya no lo necesitas, ya molesto . Es difícil crear una relación equilibrada con Am Universum . Las posibilidades de que la unión dure y se rompa son incluso . La serie "Sólo la muerte" ha llegado a su fin. El sexto episodio está protagonizado por Tomi Joutsen, de Amorphis, y el solista de labios rojos, que lleva ropa de mosh pit A+, ofrece entrenamiento en los oscuros secretos del headbanging, entre otras cosas.En el apartado vocal aparecen Black Winter Day y House Of Sleep . Steel Panther, que actuará en el Pakkahuone de Tampere en febrero, ha estrenado un nuevo vídeo para The Burden Of Being Wonderful". Puedes ver el vídeo a continuación:Los proyectos de Metallica no parecen ir muy bien. Por ejemplo, la colaboración con Lou Reed, Lulu, fue lo que fue, la película de Metallica Through The Never no funcionó financieramente y el propio festival Orion [ Music + More ] de Metallica tampoco lo hizo bien. La industria musical finlandesa entregará sus premios Emma en el estadio Barona de Espoo el viernes 7 de marzo.</w:t>
      </w:r>
    </w:p>
    <w:p>
      <w:r>
        <w:rPr>
          <w:b/>
          <w:color w:val="FF0000"/>
        </w:rPr>
        <w:t xml:space="preserve">id 47</w:t>
      </w:r>
    </w:p>
    <w:p>
      <w:r>
        <w:rPr>
          <w:b w:val="0"/>
        </w:rPr>
        <w:t xml:space="preserve">Autor Archivo Queridos todos ¿Le gustaría descargar archivos de vídeo PHP debe prestar atención voy a compartir con ustedes la información . Estudiar cuidadosamente y analizar la información en este tutorial , me enteré de una información que usted necesita saber . Espero que se tome el tiempo retiró este importante comentarios , porque su sin duda le permitirá obtener más visitantes a su sitio web a través de videos ... Leer más Crecer en el interior del salmón de la ciudad fueron todos los fines y puede ser todos los peces de la guerra de precios importantes para nosotros . El río Humber fue el primer lugar que hemos encontrado . Podemos utilizar el metro allí todos los días eskuwela salmón cuando se realiza . Solíamos usar marshmellows pensando que les encantaba comerlos , pronto nos dimos cuenta de que el marshmellow simplemente se desliza desde el uso hacia abajo lo suficiente ... Leer más El arte y la cultura de Rusia ha sido mucho mejor en la mayoría de los países viene del esmalte y el trabajo de plata en los parques . El esmalte con la plata rusa especializada y de varias etapas fue una artesanía especial traído a la Rusia medieval y añadió a uno de los mejores artesanos del mundo-Peter Carl Faberge , que el zar ruso incluyó mundialmente famoso durante el 1800 los huevos de Pascua , que se llaman ... leer más</w:t>
      </w:r>
    </w:p>
    <w:p>
      <w:r>
        <w:rPr>
          <w:b/>
          <w:color w:val="FF0000"/>
        </w:rPr>
        <w:t xml:space="preserve">id 48</w:t>
      </w:r>
    </w:p>
    <w:p>
      <w:r>
        <w:rPr>
          <w:b w:val="0"/>
        </w:rPr>
        <w:t xml:space="preserve">12 DICIEMBRE 2014 Casino Room es uno de los mejores casinos de los últimos tiempos . No solo la amplitud de su oferta de juegos está garantizada, con una gran cantidad de juegos de los principales desarrolladores de juegos del mundo, sino que tienen un enfoque muy innovador del juego que [ ... ] Tiradas gratis El mundo de los casinos online puede parecer un poco confuso para el principiante. Hay máquinas tragaperras, jackpots, tragaperras clásicas, ruleta, baccarat, video póker, keno, bingo, rasca y gana... la gama de juegos es casi interminable. Pero no hay que preocuparse, porque los mejores juegos de video tragaperras se pueden encontrar, afortunadamente, en Casinolehti.com. Nosotros, Casinolehti .com intentamos facilitarte la vida dándote unos cuantos consejos para ayudarte a decidir qué juegos son adecuados para ti y cuáles no. Así que si crees que las máquinas tragaperras de vídeo no son lo tuyo, puedes dejar de leer aquí, porque es poco probable que este artículo te interese. Para empezar, hay que decir que las video tragaperras han llevado el género de las tragaperras clásicas a un nivel completamente nuevo. Desarrolladores de juegos como NetEnt y Microgaming han invertido una cantidad increíble de recursos en el diseño y la producción de sus juegos de video tragamonedas, y no es de extrañar que estos juegos se hayan convertido en los más populares entre los jugadores en línea. Y a menos que lleves tiempo jugando a las tragamonedas de vídeo, te sorprenderá lo mucho que han evolucionado en los últimos años. Los juegos tienen unos gráficos espectaculares y a menudo utilizan animaciones en flash, lo que confiere a los juegos unas características que los videojuegos de antaño sólo podían soñar. La tecnología moderna ha permitido a los desarrolladores de juegos convertir todas sus locas e ingeniosas ideas en productos reales. La pantalla del ordenador está ahora llena de stacking wilds, sticky wilds, exploding wilds, símbolos scatter (que ganan cada vez que aparecen en el carrete) y mucho más. Las líneas de pago variables, los carretes y las rondas de bonificación también están a la orden del día. La experiencia de juego de las tragaperras en línea a menudo se aproxima a la de un videojuego normal, ya sea en un ordenador o en una videoconsola. Y cuando se añade música... Las campanas, las sirenas y otros pitidos son cosa del pasado, ya que los fabricantes de juegos se preocupan de desarrollar un paisaje sonoro para sus juegos que se adapte siempre perfectamente al tema específico. Por ejemplo, Blood Suckers tiene efectos de temática vampírica, como puertas de ataúd que crujen y cosas por el estilo. O si prefiere las palabrotas de South Park, ahora hay un juego de tragaperras basado en él en el mercado (¡lo crea o no!). Además, los juegos de video tragaperras en línea suelen tener bandas sonoras que suenan de fondo, pero si esto es demasiado para usted, se pueden silenciar fácilmente, lo cual es otra ventaja de los juegos en línea, ya que las máquinas tragaperras antiguas no tenían esta opción. ¿Cómo se juega entonces a los juegos de video tragaperras de casino? Es muy fácil, lo único que tiene que hacer es abrir una cuenta registrándose en cualquiera de los casinos en línea que puede encontrar en nuestro sitio . A continuación, tiene que depositar dinero en su cuenta y puede empezar a jugar . Merece la pena empezar con el bono de bienvenida que los casinos suelen ofrecer . De hecho, esto nos lleva a lo siguiente : video tragaperras en línea gratis . El uso de un bono de bienvenida o de cualquier otro bono en oferta es una forma efectiva de jugar gratis , ya que incluso si se requiere hacer un depósito , el casino acreditará la cantidad equivalente de dinero de juego extra a su cuenta ( en el caso de un bono de bienvenida ) , o puede acreditar el bono en otro momento . ¡Y tienes la oportunidad de ganar con él! Hay que tener en cuenta que cuando juegas a una video tragamonedas gratis, el bono de bienvenida en cuestión tiene un requisito de apuesta, lo que significa que debes "apostar" el bono tantas veces como indiquen las reglas antes de poder reclamar cualquier ganancia.</w:t>
      </w:r>
    </w:p>
    <w:p>
      <w:r>
        <w:rPr>
          <w:b/>
          <w:color w:val="FF0000"/>
        </w:rPr>
        <w:t xml:space="preserve">id 49</w:t>
      </w:r>
    </w:p>
    <w:p>
      <w:r>
        <w:rPr>
          <w:b w:val="0"/>
        </w:rPr>
        <w:t xml:space="preserve">Galería de fotos del Howard Johnson Hickory Ver más fotos Consultar tarifas y disponibilidad del hotel Howard Johnson Hickory : Check-in : Check-out : Hotels.com Consultar tarifas Howard Johnson Hickory - Descripción El hotel Hickory, de estilo familiar, está equipado con todas las comodidades , incluyendo : Aparcamiento gratuito .El centro de Hickory está a poca distancia, con un viaje de 4 minutos . Situado en la 483 HIGHWAY 70 SW , este hotel es la base ideal para disfrutar de todo lo que la ciudad tiene que ofrecer , tanto si se aloja por unos días como por más tiempo . Cuando quiera relajarse, la piscina del hotel está a su disposición. El hotel forma parte de la cadena HJ. Tenga en cuenta: hay aparcamiento gratuito en el hotel.</w:t>
      </w:r>
    </w:p>
    <w:p>
      <w:r>
        <w:rPr>
          <w:b/>
          <w:color w:val="FF0000"/>
        </w:rPr>
        <w:t xml:space="preserve">id 50</w:t>
      </w:r>
    </w:p>
    <w:p>
      <w:r>
        <w:rPr>
          <w:b w:val="0"/>
        </w:rPr>
        <w:t xml:space="preserve">Celtas Chiaretta dio a luz un potro el 20.5.2012 ." El padre del potro "Pinni" es Quality Time y el padre de la madre es La Zarras . Esta belleza continúa el linaje de Chicago II con su impresionante aspecto. La temporada de carreras de primavera y verano de 2011 terminó el 1.12.2011 Este año se han vuelto a ver varios caballos Celtas en los campos de carreras tanto en Finlandia como en el extranjero. En primavera, Celtas Quintella, de 3 años de edad, participó en el evento Kyvyt esiin de Riihimäki, siendo el segundo mejor caballo de obstáculos con una puntuación de 8,25. Salla Aario y Celtas Chibougamau compitieron en diversas competiciones de obstáculos y de escuelas en Finlandia. El inicio de la temporada incluyó también pruebas de campo en Polonia y Alemania. En junio, el equipo ganó una segunda medalla de oro en el campeonato mundial de equitación. A finales del verano compitieron en Polonia, Holanda e Italia. Celtas Chidambaram y Antti Kuosmasen tuvieron una temporada mixta, compitiendo en las clases de 130-160 cm . El jinete consiguió hasta tres puestos en Estonia y Celtas Quela también estuvo presente, consiguiendo puestos en las clases de 130-135 cm . La excelente yegua de cría de la cuadra Celtas Quemaylia falleció repentinamente en verano. Le sobrevivió la huérfana Celtas Quelia . Este terco potro participó en la exposición de Ypäjä, siendo el mejor potro de exposición y el mejor potro FWB del año. Antti Kuosmanen y sus caballos Celtas Quela y Celtas Chidambaram se han clasificado para el Salón Internacional del Caballo de Helsinki, Celtas Quela en la clase de caballos jóvenes de 6 años y Celtas Chidambaram en la clase de la Copa Báltica. ¡De camino a los Campeonatos del Mundo! 18.10.2010 Salla Aario y Celtas Chibougamau competirán este próximo fin de semana en el Campeonato del Mundo para caballos jóvenes de 7 años en Francia . Será la segunda vez que el equipo participe en los Campeonatos del Mundo. Puedes leer las impresiones de los jinetes en http://salla-aario.blogspot.com/. Antti Kuosmanen y Celtas Quela , y Anu Siimes y Celtas Chiriqui compitieron en la categoría de 110 cm para caballos jóvenes en Laakso. Ambos jinetes se colocaron brillantemente con una puntuación de 0 . Las series de verano terminaron el 14.9.2010 Antti Kuosmanen y Celtas Chidambaram consiguieron un total de 35 puntos en la clase GP y quedaron en 13ª posición. Anu Siimes y Celtas Chiriquí participaron en el Trofeo Racing de 6 años. En la final de Helsinki, el piloto terminó en 11º lugar. Las medallas por equipos se decidieron en el concurso de saltos de Helsinki 2010, en agosto de 2010. El equipo de Tuomarinkylän Ratsastajat , que incluía dos caballos de Celtas, quedó en quinto lugar en la competición. El equipo estaba formado por Outi Laaksonen y Celtas Qatana , Antti Kuosmanen y Celtas Chidambaram , Emilia Vättö y Valentino VI y Kati Molander y Celebration Z . Celtas Qatana y Outi Laaksonen comenzarán su temporada de carreras en Helsinki el 26.8.2010 Maini y Outi se verán este próximo fin de semana en el hipódromo , cuando el piloto participe en los campeonatos por equipos tras una larga baja por enfermedad. Celtas Chidambaram y Antti Kuosmanen también competirán en el mismo equipo . Salla y Celtas Chibougamau en los Campeonatos Nórdicos y Bálticos de Campo 26.8.2010 Salla y Launo participaron en los Campeonatos Mundiales de Kerava y terminaron 10º en la competición individual . El jinete también representó a Finlandia en el equipo PM que terminó en plata . Celtas Quillabamba también estuvo en Kerava en una clase fácil de entrenar para su futura carrera como caballo de campo . Juventud en Kerava 26.8.2010 A principios de agosto en Kerava en el</w:t>
      </w:r>
    </w:p>
    <w:p>
      <w:r>
        <w:rPr>
          <w:b/>
          <w:color w:val="FF0000"/>
        </w:rPr>
        <w:t xml:space="preserve">id 51</w:t>
      </w:r>
    </w:p>
    <w:p>
      <w:r>
        <w:rPr>
          <w:b w:val="0"/>
        </w:rPr>
        <w:t xml:space="preserve">Colores fríos Un problema clave cuando se habla del futuro del partido o de su línea es que las propuestas no tienen un vínculo claro con la realpolitik, sino que se centran en complacer a los actuales actores del poder electoral. El grado de radicalidad de las propuestas está en el lado frío y se escucha poco a los jóvenes . Hoy, el estancamiento fue defendido por la esperanza de Laitila ( 2 ).Las afirmaciones de innovación de los cuarentones son divertidas . Si hay soluciones, por favor, dígaselo a los demás. Nadie puede hablar del secretario del partido todo el tiempo . En general, generalizar a toda la pandilla como un grupo de coches que no saben pisar el acelerador es bastante inexacto . La Liga de la Juventud no es su presidente, sino un conjunto de distritos, secciones y actores diversos, al igual que el partido. Por ejemplo, la sección de mi partido, Helsingfors Unga Liberala Center, al igual que yo, ha presentado algunas aperturas relativamente radicales. Personalmente, he propuesto un modelo modificado de tasas académicas, el desmantelamiento de los monopolios, la libertad individual, el fin de la zonificación, la reforma de la vivienda pública y un plazo para la administración política. ¿Dónde está el freno de mano? ¿Es la opinión de decenas de miles de jóvenes la misma que la posición oficial? Así como Markus, por ejemplo, viene con un buen pulso, también Aleks ( en la scaba esta ) . Nuestros Denis y Katja no son nada radicales . ¿Dónde están las nuevas ideas de los "cuarentones" donde el freno de mano no está puesto ? ¿Cuándo fue la última vez que pisó el acelerador para que el neumático gritara, el público rugiera y el asfalto ardiera? Si el reformismo es grande en los "cuarenta", ¿cuántas alternativas a, por ejemplo, la tasa de Yle se han propuesto? Yo propuse la personalización de la tasa . Por supuesto que preferiría suprimir todo el lote , y hacer que la programación de nicho se pague por sí misma a través de los impuestos . La Liga de la Juventud propuso la financiación del presupuesto en el modelo actual. ¿Y los impuestos? Ya en la última conferencia del partido propusimos una combinación de desgravación fiscal anticipada e igualdad de trato por parte del Sindicato de Estudiantes. ¿Qué han propuesto los "cuarentones", o al parecer unos cuantos diputados de esa edad? ¿Hay alguna propuesta clara de reforma esperando en algún lugar? ¿Se publicó una en secreto? ¿Qué contiene? Si el G40 tiene problemas para presentar propuestas de reforma, estoy encantado de ayudar. Los problemas económicos se resolverán suprimiendo la zonificación , desmantelando los monopolios , suprimiendo las ayudas a los niños y privatizando la sanidad . Las provincias pueden empezar a llamarse provincias y la disputa por el poder se resolverá eligiendo un rey . ¿Qué más hace falta ? El último párrafo pretende ser irónico (por eso es tan hiperbólico) . Así que dos comentarios : No , no estoy proponiendo la supresión total de las prestaciones por hijos ni la privatización de la sanidad . Si alguna vez lo hiciera, estaría claro que expondría mis opciones en términos muy precisos. No estoy a favor de una monarquía en ningún caso , pero una combinación de provincias y parroquias podría llamarse provincias y la abolición de los monopolios siempre es bienvenida . Al fin y al cabo, el pueblo llano siempre paga su ineficacia .</w:t>
      </w:r>
    </w:p>
    <w:p>
      <w:r>
        <w:rPr>
          <w:b/>
          <w:color w:val="FF0000"/>
        </w:rPr>
        <w:t xml:space="preserve">id 52</w:t>
      </w:r>
    </w:p>
    <w:p>
      <w:r>
        <w:rPr>
          <w:b w:val="0"/>
        </w:rPr>
        <w:t xml:space="preserve">¡Lunes 16 de julio de 2012 Lengua en la mejilla en el sol Otro día cálido y soleado ! La semana pasada llovió casi constantemente ... Pero en honor a este día soleado , vamos a poner algunas fotos de El Duende tomadas a principios de mes x ) Es que con el calor del verano hay que ejercitarse de verdad , si no hasta el infinito , pero siempre algo ! La bolsa de la cámara le sirvió como una especie de apoyo cuando no pudo aguantar más , el Duende se sentó al lado de la bolsa para perfumarse. :) ¡Los bichos también aburren al Duende! Son unas cuantas metáforas para el Duende. ;) Hemos intentado ocuparnos de la recarga del líquido, ¡por supuesto! Parecía estar mejorando , pero ahora parece haber una nueva área más pequeña en casi el mismo lugar , que me he estado preguntando por un par de días y decidí empezar a untar Vetramil en él hoy . Si posiblemente ayudó el anterior , aunque puede que no haya cicatrizado del todo todavía . No le pica ni tiene sensibilidad alguna . Al monstruo no le gusta nada ese olor dulzón , cuando nota que en el lavadero lo estoy derramando en el pico de mi top , se va al salón o algo así para escapar , y luego empuja la cabeza hacia abajo cuando me acerco x ) De todas formas me deja ponerlo muy bien , tengo que levantarle la cabeza y noto un poco de tensión , pero se resigna miserablemente a su suerte . ¡La recompensa es siempre terrible alabanza y cuchara , si sólo sería todavía hoksais que esta es una actividad que vale la pena ! :D 2 comentarios : He visto que Rikki podría tener un sarpullido en la pierna . :o Por otro lado podría imaginarlo , pero parece que habría una mancha más roja en la pierna . No es grande y no parece molestar a Riki de ninguna manera , por lo que no he hecho nada al respecto todavía, excepto el seguimiento . Y de todos modos siento que me imagino que Riki tiene todo tipo de cosas , pero los demás piensan que me lo estoy imaginando .. Y mi marido tampoco cree que haya nada especial en el pie ... Así que veamos... :) Así es, puedo ver cuando algo va mal :D Mörkö realmente tiene un sarpullido o lo que sea en el paladar... Pero también sigue habiendo una mancha seca del tamaño de la punta de un dedo en la pata delantera derecha, tal vez alrededor del codo, sin pelo y seca, y ayer un amigo y yo supusimos que podría ser simplemente una rozadura, por ejemplo, si se acuesta mucho en el mismo lado, etc. Pero tengo que preguntarme si empieza a hacerse más grande o algo así, así que vaya a verlo. Tal vez si la erupción no mejora y las áreas se agrandan o aparecen en otros lugares, por lo que podría pensar en la punta de una persona anónima malamute de zinc:)</w:t>
      </w:r>
    </w:p>
    <w:p>
      <w:r>
        <w:rPr>
          <w:b/>
          <w:color w:val="FF0000"/>
        </w:rPr>
        <w:t xml:space="preserve">id 53</w:t>
      </w:r>
    </w:p>
    <w:p>
      <w:r>
        <w:rPr>
          <w:b w:val="0"/>
        </w:rPr>
        <w:t xml:space="preserve">deporte La sede permanente de la popular exposición de fútbol del año de la Capital de la Cultura en Turku ha sido elegida Cultura Deportiva del Año en el suroeste de Finlandia. La exposición de fútbol "Más que un juego" ha estado expuesta en el Estadio Veritas de Turku desde el verano de 2012. Durante el año de la Capital de la Cultura, la exposición estuvo expuesta en Logomo bajo el título Solo un juego ? A lo largo del año, las exposiciones de Logomo fueron visitadas por casi 200.000 personas. La selección fue realizada por los Periodistas Deportivos del Suroeste de Finlandia y la Asociación Deportiva del Suroeste de Finlandia ( LiikU ), que anualmente premia a los mejores atletas y equipos deportivos del Suroeste de Finlandia y Satakunta . El premio fue entregado a la Fundación Turku 2011 en la Gala del Deporte del Suroeste de Finlandia el sábado 9.2 , y fue aceptada por Arto Sinkkonen, Director de los Servicios Deportivos de Turku. La ubicación permanente de la popular exposición de fútbol en Turku durante el año de la Capital de la Cultura ha sido elegida como el Logro Cultural Deportivo del Año del Suroeste de Finlandia. La exposición de fútbol More Than a Game se exhibe en el Estadio Veritas de Turku desde el verano de 2012. Durante el año de la Capital de la Cultura, la exposición se exhibió en Logomo con el nombre de Only a Game ? A lo largo del año, las exposiciones de Logomo fueron visitadas por casi 200.000 personas. La selección fue realizada por los Periodistas Deportivos del Suroeste de Finlandia y la Asociación Deportiva del Suroeste de Finlandia ( LiikU ), que anualmente premia a los mejores atletas y equipos deportivos del Suroeste de Finlandia y Satakunta . El premio fue entregado a la Fundación Turku 2011 en la Gala del Deporte del Suroeste de Finlandia el sábado 9.2 , y fue aceptada por Arto Sinkkonen, Director del Servicio de Deportes de Turku. Las medallas del campeonato mundial de atletismo se decidieron en el estadio Paavo Nurmi durante el fin de semana. Los Juegos Kalevala han actuado como mensajeros de Turku 2011 , que ha dado la entrada a un descuento cultural y el evento de atletismo fue una oportunidad para las actividades culturales. Además de las actuaciones de atletismo de primera línea, hubo una muestra de la cultura circense de Turku en la arena . El circo tendrá especial protagonismo en el programa de la Capital de la Cultura en agosto. Desde el viernes hasta el domingo por la tarde y por la noche, el público deportivo pudo admirar la agilidad acrobática de Petra Schütt, licenciada en la Academia de Artes de Turku. Además, hubo demostraciones del mago-embaucador Toni Rosvall y de Antti Kulmala y Kaisa Koulu sobre patas de madera gigantes. Las esculturas al aire libre son tradicionalmente monumentales y creadas por artistas que han alcanzado un prestigio. Son obras situadas en lugares destacados y reflejan el sentido de los valores de un adulto. No es el caso de los objetos ocultos. Diseñada por la artista Oona Tikkaoja, la colección Piiloleikki pone de relieve lo pequeño, lo colectivo y lo cotidiano. La obra consiste en pequeños autorretratos fundidos en bronce por niños. Turku y sus habitantes tienen ahora la oportunidad de mostrar al resto de Finlandia cómo se consume la cultura. Suomen Turku reta a todos los finlandeses a disfrutar de la cultura en Turku en el marco del Día Nacional de la Cultura. El Día Nacional de la Cultura se celebrará el último viernes de enero, el 28 de enero de 2011. Habrá actos culturales accesibles en toda Finlandia y se organizará el evento por tercera vez. El Día de la Cultura en Forma reta a todo el mundo a desafiarse a sí mismo y a intentar algo nuevo que encaje con el tema del Año Nuevo: por ejemplo, beber a sorbos la cultura en un enero sin propinas. La Gala del Deporte finlandesa es un excelente recordatorio de la estrecha coexistencia de la cultura y el deporte y de sus efectos potenciadores del bienestar. La parte cultural de la gala correrá a cargo de la Capital Europea de la Cultura de Turku, la Orquesta Sinfónica de la Radio y el grupo vocal Rajaton. La Gala del Deporte se retransmitirá el lunes por la noche en Yle2 TV2. Cinco días antes de su propia inauguración, Turku presentará en el Hartwall Arena extractos de su variado programa como Capital Europea de la Cultura . - Es un placer y un honor formar parte de la Gala del Deporte de Finlandia para entretener a todos los finlandeses con nuestras actuaciones, especialmente las que combinan deporte y cultura . Partimos de la premisa de que todo el programa del año de la Capital de la Cultura es bueno para las personas . La cultura aumenta el bienestar mental y, como se ha demostrado, el físico", afirma Cay Sevón, directora general de la Fundación Turku 2011, que prepara el año de la capitalidad cultural. Turku es la capital europea de la cultura 2011. ¿Qué significa eso? Turku ya es una ciudad cultural, al igual que Tampere y Mänttä, ambas designadas capitales de la cultura.</w:t>
      </w:r>
    </w:p>
    <w:p>
      <w:r>
        <w:rPr>
          <w:b/>
          <w:color w:val="FF0000"/>
        </w:rPr>
        <w:t xml:space="preserve">id 54</w:t>
      </w:r>
    </w:p>
    <w:p>
      <w:r>
        <w:rPr>
          <w:b w:val="0"/>
        </w:rPr>
        <w:t xml:space="preserve">Informar de un comentario de acoso :: Parilla Steak House Oulu Si encuentras el comentario de abajo ofensivo o contiene lo que crees que es información falsa , puedes informar de su existencia al Grupo de Trabajo de Acoso utilizando este formulario. Por favor, indique una pequeña razón por la que considera el comentario ofensivo / infundado y acepte el formulario . KTF revisará el comentario y lo editará / eliminará si es necesario . Se podría comentar que son restaurantes de la misma lafka . "Usuario registrado Jiima - 23.11.2012 15:40 Comentario no relacionado La comida era sabrosa , pequeña y cara No volveré a visitarla . No entiendo en qué estaban pensando los dueños del restaurante al poner un restaurante al lado de un Hesburger. El conjunto se ve arruinado por el hecho de tener que entrar a través de un Hesburger con adolescentes agolpados . "</w:t>
      </w:r>
    </w:p>
    <w:p>
      <w:r>
        <w:rPr>
          <w:b/>
          <w:color w:val="FF0000"/>
        </w:rPr>
        <w:t xml:space="preserve">id 55</w:t>
      </w:r>
    </w:p>
    <w:p>
      <w:r>
        <w:rPr>
          <w:b w:val="0"/>
        </w:rPr>
        <w:t xml:space="preserve">Odio cuando intentas hacer algo importante para ti que implica hacerlo público en algún momento ( principalmente escribir) y te sientes terriblemente vulnerable cuando tienes que exponerte a las reacciones de los demás. Este sentimiento no siempre se produce ( por ejemplo, no cuando se presenta en un seminario o una conferencia ) sino principalmente en aquellas situaciones en las que el "público" potencial son amigos o semianalfabetos . Los semianalfabetos son los peores , no pueden esperar ninguna simpatía a diferencia de los amigos . Sería mucho más fácil hacer cosas semi-interesantes y luego siempre podrías alegar que esta vez no te has esforzado tanto y disentir del resultado final ya. No suelo tener la sensación de que mis propios logros sean una auténtica mierda, al fin y al cabo creo en las cosas que intento decir, o en su importancia. Pero tengo miedo de que los demás no lo entiendan o de que yo mismo haya metido la pata en la presentación del asunto, de modo que les doy las armas para que me disuelvan. ¿Un poco perverso? Lo mismo cuando tengo que decir algo en algunas situaciones semipúblicas , si me pongo nervioso o me enfado lo suficiente por algo consigo decirlo pero luego el resto del día pasa tambaleándose por lo que los demás piensan de mí ahora . Los sentimientos de Tommoset no suelen estar relacionados con cosas de textos académicos, sino con discusiones mucho más políticas o incluso hablando en una reunión de personal . Por otro lado, tenía la sensación de que estaba de alguna manera mucho más fuera de onda que los otros y no entendía nada tan bien y no entendía las palabras finas . Entonces me di cuenta de que los otros no son siempre inventores de pantallas . Tal vez lo mismo pasará con estas cosas políticas y laborales, a veces en un par de años . Al final supongo que todo es cuestión de que quizás no le guste a alguien . (Como si me gustaran todos los tíos . ) He leído en Hesar que Mary Coughlan tenía un concierto en Helsinki y pronto en Turku y en algún otro sitio pero no en Tampere . Es maravilloso, ojalá hubiera podido estar allí para escucharlo. Un par de novelas más : Mareante y aterradora y cautivadora . Y esta versión también tenía una bonita portada diferente . Este comienza con una letra de Tennyson: "Acércate a mí cuando mi luz es baja, / Cuando la sangre se arrastra, y los nervios pinchan / Y hormiguean; y el corazón está enfermo ... "</w:t>
      </w:r>
    </w:p>
    <w:p>
      <w:r>
        <w:rPr>
          <w:b/>
          <w:color w:val="FF0000"/>
        </w:rPr>
        <w:t xml:space="preserve">id 56</w:t>
      </w:r>
    </w:p>
    <w:p>
      <w:r>
        <w:rPr>
          <w:b w:val="0"/>
        </w:rPr>
        <w:t xml:space="preserve">Akira nuestra querida enfermera STATUS HAHMO Nombre : Rosita Desiré Blackbourne Sexo : femenino Edad : 17 años Profesión : aprendiz de sanadora de espíritus Carácter : Rosita con su dulce sonrisa y sus grandes ojos azules parece una joven muy serena y sincera. Es más que feliz en compañía de la Ichumoni , ganándose a la gente con su simpatía e irradiando energía positiva. Le gusta el arte, explorar y bailar. De vez en cuando, por las noches, Rosita sale a sentarse al aire libre, contemplando el cielo estrellado y escribiendo poemas mientras las luciérnagas iluminan el papel. Una adolescente alegre y normal, ¿no? No del todo, mucha gente parecía percibir algo extraño, maravilloso en Rosita. Incluso a una edad temprana, los intereses de Rosita eran diferentes a los de otras niñas de su edad. Nunca se sintió a gusto en los círculos sociales de una costosa escuela privada mientras vivía en la Tierra, prefiriendo sentarse en la biblioteca de la escuela a leer astrología y antropología. Rosita ha aprendido a controlar su propia mente mejor que la media de las personas, y tiene otros pequeños talentos especiales que no todos en la calle digerirían al oírlos. Rosita se apega con facilidad a las personas cercanas y cuida mucho a sus seres queridos. Aprecia mucho las pequeñas y grandes cosas de la vida, y confía en la ley del karma. A pesar de todas sus cualidades intelectuales y de su consideración general, Rosita también tiene ese lado terco, demasiado curioso e inhumano. En su interior vive una marimacho aventurera que vuelve con ganas de explorar las maravillas de Fresca . Antecedentes: El 1 de enero de 1996, en un remoto pueblo del centro de Francia, nació una niña de una mujer pobre. Desgraciadamente, la madre enferma murió en el parto y la recién nacida quedó sola en la fría nieve. Por un golpe de suerte, la niña fue encontrada justo a tiempo y fue llevada a un orfanato a través del hospital, de donde fue posteriormente adoptada. Así, la niña, llamada Rosita Desirék, creció en una gran y moderna mansión con sus ricos y conocidos padres en París. Sin embargo, Rosita ansiaba la libertad y una vez salió en secreto a altas horas de la noche para explorar las callejuelas parisinas , lo que fue un error; fue secuestrada en un intento de extraer un importante rescate de sus padres. Rosita corrió en dirección equivocada y terminó en un callejón sin salida. Pero el plan de los criminales se frustró de forma inesperada cuando la niña atrapada desapareció de repente, como si se desvaneciera en el aire, acompañada de una luz resplandeciente. Aquí comienza su historia, en un nuevo planeta, muy en el futuro. Otros : Rosita tiene la rara habilidad de ver claramente las auras. Un aura son los campos de energía que rodean a todos los seres vivos, que pueden utilizarse para juzgar los rasgos de carácter y la salud. Rosita también practica la curación espiritual de su don de nacimiento entre la gente del pueblo . MENSAJES AARREARCHU - TAREAS Tareas completadas : 1 - Las preocupaciones de Peter ■ TAREA ACTIVA - PACIENTE TONTO Aminda Vogel ( para más información sobre ella, ver los personajes NPC ) ingresó un día en el hospital con un paciente que tenía síntomas muy extraños . El paciente sufría pesadillas, extraños ataques de fatiga y cambios de humor momentáneos. Aminda estaba completamente desconcertada, ya que nunca se había encontrado con una enfermedad de este tipo. Cree que se trata de una enfermedad específica del planeta Fresca, de la que aún no sabe nada. Cuando se entera de su nueva profesión, Aminda despierta su interés. Te pide que la ayudes en el hospital para averiguar sobre este extraño paciente. ¿Podrás ayudar a Aminda y a tu familia?</w:t>
      </w:r>
    </w:p>
    <w:p>
      <w:r>
        <w:rPr>
          <w:b/>
          <w:color w:val="FF0000"/>
        </w:rPr>
        <w:t xml:space="preserve">id 57</w:t>
      </w:r>
    </w:p>
    <w:p>
      <w:r>
        <w:rPr>
          <w:b w:val="0"/>
        </w:rPr>
        <w:t xml:space="preserve">Cookies Obtenga más información sobre la política de Hay Group en materia de cookies y cómo puede gestionar o eliminar las cookies. ACTUALIZADO : 15 de noviembre de 2013 Podemos cambiar nuestra política de cookies en cualquier momento. Puede ver en la fecha anterior cuándo se actualizó por última vez nuestra Política de Cookies . Los cambios en nuestra Política de Cookies entrarán en vigor inmediatamente después de que los publiquemos en línea . Si tiene alguna pregunta, póngase en contacto con nosotros por correo electrónico: cookiequestions@haygroup.com , o escríbanos a : Las cookies son pequeños archivos de texto que un sitio web envía al ordenador o al teléfono móvil del usuario y que se almacenan en el disco duro del dispositivo del usuario. Las cookies están diseñadas para que la experiencia del usuario sea lo más fluida y fácil posible. En el sitio web de Hay Group, el usuario puede manipular y/o eliminar las cookies a su antojo. Puede encontrar más información en la sección "Cómo utilizar las cookies". Nuestros socios y empresas de seguimiento no controlan las cookies y no utilizamos la información que recogen. Nuestros socios y empresas de seguimiento utilizan las cookies para facilitar el intercambio social, analizar la información y promover sus servicios y productos. A continuación encontrará información sobre nuestros socios y empresas de seguimiento . 2. ¿Cómo utiliza Hay Group las cookies? Las cookies se utilizan de diferentes maneras. En la tabla siguiente se puede encontrar una lista de las cookies utilizadas en el sitio web de Hay Group. Algunas cookies son fundamentales porque sin ellas es imposible navegar por el sitio web o utilizar sus servicios o funciones. Otras son menos críticas; pueden registrar sus preferencias y mejorar la capacidad del sitio web para servirle mejor o ayudarnos a analizar su uso del sitio web o a promocionar nuestros servicios o productos. Para recordarle : iniciar sesión En algunos sitios web de Hay Group puede iniciar sesión utilizando una cookie que registra la información de su cuenta. También recuerda que ya ha iniciado sesión, por lo que puede navegar por varios sitios y descargar contenidos sin tener que volver a iniciar sesión. Guardar sus preferencias: cookie de compras Esta cookie es similar a la de inicio de sesión, pero también recuerda su idioma, moneda y productos añadidos a su cesta de la compra. Permitir que se compartan las redes sociales : cookie de redes sociales . Estas cookies de preferencias recogen información sobre el uso de las redes sociales Comentarios para mejorar nuestro sitio web : cookie de Google Analytics Hay Group utiliza Goolge Analytics para recoger información sobre cómo se utiliza el sitio web . Google Analytics nos proporciona datos de los usuarios que utilizamos para mejorar la experiencia del usuario . Las cookies almacenan información sobre las páginas que visitan los usuarios, el tiempo que permanecen en el sitio, cómo llegaron a él y en qué hacen clic. La cookie de Analytics no recoge ni almacena ninguna información personal sobre los usuarios (como nombres o direcciones), por lo que no puede utilizarse para identificar a ninguna persona. La política de privacidad de Google se puede encontrar aquí . Compartir anuncios : Cookie publicitaria Cookie de aceptación Nombre CookiesEnabled Información adicional : Recuerda que acepta el uso de cookies . Válido durante 1095 días ( 3 años ) desde la fecha de creación Cookie de inicio de sesión Global Recuerda que ya ha iniciado sesión ( no le pide que vuelva a iniciar sesión cada vez que visite la página ) Cookie de compra SessionID Recuerda los productos añadidos a su cesta de la compra y sale cuando abandona la página . Cookie de compra CartCurrency Recuerda la unidad monetaria del usuario . Es válida durante 1095 días ( 3 años ) desde la fecha de creación . Cookie de compra LanguageID Recuerda el idioma del usuario . Válido durante 1095 días (3 años) desde la fecha de creación . Cookie de análisis Google analytics Recoge información agregada sobre las visitas de los usuarios a nuestro sitio web para mejorar la usabilidad y ofrecer una mejor experiencia de usuario.</w:t>
      </w:r>
    </w:p>
    <w:p>
      <w:r>
        <w:rPr>
          <w:b/>
          <w:color w:val="FF0000"/>
        </w:rPr>
        <w:t xml:space="preserve">id 58</w:t>
      </w:r>
    </w:p>
    <w:p>
      <w:r>
        <w:rPr>
          <w:b w:val="0"/>
        </w:rPr>
        <w:t xml:space="preserve">Páginas Buscar en este blog Cargando ... Martes 27 de marzo de 2012 2 abajo , 2 ( o 3? ) para ir " Esta siguiente canción es semmone historia muy oscura de nuestro-, estábamos en el extranjero, en Suecia una vez, con un barco sueco. Había una discoteca en el barco y entonces vinieron dos hombres muy grandes a sacar a bailar a Riku e Ile y entonces ya estaban un poco seducidos, yo me metí en medio y dije que no bailaba". Entonces aprendí a dejar de reírme de él, así que empecé a hablar de algo "real". Los vídeos de conciertos antiguos siempre son estupendos, sobre todo si se ha asistido a un concierto. Todas las vibraciones, los recuerdos, los sentimientos y todo lo demás son geniales, hihi. Aquí puede encontrar lo que Samu ha hablado en retrospectiva. En la primera fila no me enteré de mucho, pero siempre supe de milagro cuándo gritar... PS . Me gusta como Samu dice que "no bailo" en el barco.</w:t>
      </w:r>
    </w:p>
    <w:p>
      <w:r>
        <w:rPr>
          <w:b/>
          <w:color w:val="FF0000"/>
        </w:rPr>
        <w:t xml:space="preserve">id 59</w:t>
      </w:r>
    </w:p>
    <w:p>
      <w:r>
        <w:rPr>
          <w:b w:val="0"/>
        </w:rPr>
        <w:t xml:space="preserve">Miércoles , 28 de mayo de 2014 Semana Lily Lolo : maquillaje de ojos Llega el tercer post de la semana Lily Lolo . Hoy nos adentramos en los productos de maquillaje , empezando por las cejas y terminando por la máscara de pestañas. Lily Lolo tiene una paleta dúo para las cejas . La paleta incluye una sombra de cejas en polvo y una cera. Hay tres opciones de tonos , Light , Medium y Dark . He introducido el tono Light , que es una elección segura . No puedes conseguir unas cejas demasiado oscuras aunque no sepas hacer el perfilado de cejas . El tono Light es marrón claro , quizás un poco rociado . El tono es adecuado para rubias y morenas medias . Yo clasificaría el tono como neutro , aunque se ve un poco cálido en mis cejas . Pero no es rojizo. El color sale razonablemente bien. La textura es agradablemente suave y polvorienta. El color se mantiene muy bien en las cejas. La cera es suave y de textura muy grasa. No deja las cejas brillantes y grasientas pero requiere un buen trabajo para conseguir un acabado suave. La paleta de cejas cuesta 13,90 € en Pretty.fi normalmente pero esta semana cuesta 12,51 €. Es un producto interesante pero con una idea. Maquillaje de ojos y corrector de ojeras en la misma paleta. Tengo el antiguo envase para probarlo , pero las nuevas imprimaciones están en línea con el aspecto renovado . Estoy seguro de que todo el mundo entiende que el amarillo es para las ojeras y el beige para los párpados como imprimación para el maquillaje de ojos. La fórmula es muy confusa, no tanto para un corrector como para un primer de maquillaje de ojos . El producto no contiene siliconas , que suelen ser siempre los ingredientes más esenciales para que los desmaquillantes de ojos funcionen. ¿Podría funcionar? El producto contiene aceites, cera, minerales y vitamina E (antioxidante) como conservante. El producto tiene una vida útil corta, lo que es típico de los cosméticos naturales. En mi piel apenas se ve la base de maquillaje de los ojos . La capa superior es muy fuertemente amarilla . Me preguntaba de antemano cómo podrían durar en mis párpados superiores o inferiores durante más de un par de horas ? No sé la respuesta, pero la base de maquillaje de ojos ha durado . El corrector se ha hundido un poco en los pliegues, pero sorprendentemente bien de todos modos . Tengo problemas para que me dure casi cualquier corrector , porque tengo que usar cremas de ojos un poco más gruesas . No puedo reprochar el producto . Funciona razonablemente bien y para una imprimación de maquillaje de ojos no hay quejas . Yo no usaría para los párpados problemáticos . Para los que tienen casi todas las imprimaciones de maquillaje de ojos que funcionan, esta probablemente también lo haga. Se aplica correctamente en los párpados, con una capa lo suficientemente fina y una sombra de ojos en polvo encima. Sin la sombra de ojos, la imprimación no durará ni un minuto. Para los párpados más secos, se alisa muy bien y tiene una sensación de hidratación. Creo que el corrector es medio, no está mal , he usado otros más pigmentados . Sin embargo, lo bueno del corrector es su acabado natural , pero no cubre del todo las ojeras. La paleta contiene 2 g de producto y normalmente cuesta 13,90 € en Pretty.fi , pero la de esta semana cuesta 12,51 € . He probado las sombras de ojos minerales prensadas de Lily Lolo , es decir, sombras de ojos pastosas . Normalmente estoy acostumbrada a las sombras de ojos minerales en polvo , pero las encuentro muy difíciles de usar . Hay que tener cuidado de no volcar el pequeño tarro al abrirlo. Las sombras de ojos "prensadas" se presentan en un elegante envase con un pequeño espejo en la tapa. Starry Eyed Pearly White con brillo plateado. La pigmentación no es de primera categoría.</w:t>
      </w:r>
    </w:p>
    <w:p>
      <w:r>
        <w:rPr>
          <w:b/>
          <w:color w:val="FF0000"/>
        </w:rPr>
        <w:t xml:space="preserve">id 60</w:t>
      </w:r>
    </w:p>
    <w:p>
      <w:r>
        <w:rPr>
          <w:b w:val="0"/>
        </w:rPr>
        <w:t xml:space="preserve">Según la definición de Statistics Finland, una familia reconstituida es una familia con uno o más hijos menores de 18 años de un solo cónyuge . En otras palabras, no todos los hijos de una familia reconstituida son comunes a los cónyuges. En 2007, hubo 53.482 familias reconstituidas en Finlandia. Si, además de los padres, hay hijos del padre, de la madre y otros niños en el mismo hogar, alimentar a una familia reconstituida puede ser a veces un reto y los gestores de alimentos, agotados por la cocina de las familias reconstituidas, pronto se volverán grises antes de tiempo. A medida que los niños y la nueva familia crecen, incluso la pizza más grande de la familia se vuelve despiadadamente pequeña y tanto los niños como los padres pasan hambre . La solución al problema de alimentación de las nuevas familias es la nueva pizza familiar, de 42 pulgadas de diámetro:</w:t>
      </w:r>
    </w:p>
    <w:p>
      <w:r>
        <w:rPr>
          <w:b/>
          <w:color w:val="FF0000"/>
        </w:rPr>
        <w:t xml:space="preserve">id 61</w:t>
      </w:r>
    </w:p>
    <w:p>
      <w:r>
        <w:rPr>
          <w:b w:val="0"/>
        </w:rPr>
        <w:t xml:space="preserve">El sol se levantó con fuerza en el horizonte. Era una cálida mañana de primavera, el aire estaba ligeramente húmedo, con el rocío matutino cayendo de las hojas de las plantas. Los animales del bosque acababan de despertarse y fueron los primeros en buscar algo que comer. Hypnos recorrió el húmedo bosque mientras los pájaros comenzaban su hermoso acompañamiento desde las ramas de los árboles. Haltia, a pesar de la serenidad del entorno, percibió el mal y mantuvo su arma preparada. Su ballesta estaba cargada de flechas de punta afilada, con las que podría detener a cualquier enemigo potencial. Él mismo no desearía hacer daño a nadie en este momento, ya que su sed de sangre quedó plenamente satisfecha anoche tras la matanza de numerosos animales inocentes. Sonriendo , continuó su camino , subiendo por una colina de tierra , donde crecían varias coníferas húmedas ... El sol brillante captó los ojos de Mergoth desde detrás de las montañas , mientras volaba para coger su habitual "desayuno" . Se apartó del sol y voló hacia el claro donde creía que encontraría su comida. Un viento cálido sopló en los ojos de Mergoth cuando empezó a aterrizar más cerca del suelo para que los que estaban en el claro no lo vieran en el aire. Los árboles parpadeaban bajo su enorme estructura mientras avanzaba hacia el claro. El bosque parecía estar casi en silencio, ya que el sol de la mañana acababa de amanecer detrás de las montañas. Mergoth llegó al instante al límite entre el bosque y el claro, volando rápidamente hacia adelante. A lo lejos, se veían unos cuantos ciervos en el campo, a los que pretendía atrapar... OOC: Sí, bueno, ya que Hombre Lobo no ha contestado, continuaré... Cuando llegó a la cima de la colina, se sentó un momento en el montículo y admiró el magnífico cielo... Cerró los ojos y se concentró en los sonidos de la naturaleza, que resonaban gloriosamente en la ladera de la colina. El canto de los pájaros destacaba claramente sobre el resto mientras una sonrisa más amplia y sincera se extendía por su rostro iluminado por el sol. El musgo sobre el que estaba sentado estaba húmedo y tuvo que levantarse rápidamente para evitar que se le empapara la túnica. Con calma, continuó su camino y bajó la colina, contemplando las majestuosas montañas que se alzaban tras el bosque, con sus picos nevados envueltos en nubes. Por primera vez en mucho tiempo, estaba lo suficientemente calmado como para dejar su arma, aunque sus instintos le dijeran lo contrario. Con la mano libre, una ballesta colgada de su eslinga sobre el hombro, se paseó por el bosque que despertaba, sin ningún destino en particular. El viento soplaba a través del claro, haciendo crujir la hierba húmeda del mismo. Los árboles se balanceaban con el viento, haciendo que el bosque sonara como el propio instrumento musical de la naturaleza. Los pequeños animales corrían entre la hierba alta, buscando comida en el suelo desnudo. Mergoth caminaba frustrado hacia el borde del bosque mientras el sol se elevaba cada vez más en el cielo. La comida se le había escapado literalmente de las narices. Sin embargo, Mergoth aún tendría tiempo de buscar más comida, ya que el día apenas comenzaba. Mientras caminaba por el bosque, Mergoth se preguntaba quién se atrevería a desafiarle en todo el continente. Se sabe que los dragones son las criaturas más grandes de Almagest, con poco que temer excepto los viles elfos. Ambos se odiaban más que nada y se enfrentaban constantemente por una u otra razón. Mergoth se dispuso a acechar los altos arbustos en busca de nuevas presas, que probablemente aparecerían ante él pronto. Se había instalado en el borde de una especie de sendero que los animales del bosque y los elfos solían seguir . Los animales, naturalmente, habrían olido un dragón al acecho entre los arbustos , pero Mergoth se había ido para que el viento no soplara en su dirección . Ahora sólo hay que esperar ... Trodden</w:t>
      </w:r>
    </w:p>
    <w:p>
      <w:r>
        <w:rPr>
          <w:b/>
          <w:color w:val="FF0000"/>
        </w:rPr>
        <w:t xml:space="preserve">id 62</w:t>
      </w:r>
    </w:p>
    <w:p>
      <w:r>
        <w:rPr>
          <w:b w:val="0"/>
        </w:rPr>
        <w:t xml:space="preserve">2.13 OK-channel, una revista en línea que se publica cuatro veces al año . Publicado por OK Learning Centre . Redactora jefe Anitta Pehkonen . ISSN 1798-1379 ¡Los voluntarios son nuestra ayuda y apoyo incluso en verano! La primavera ya está en marcha y es hora de mirar hacia el verano. Después de una temporada invernal repleta de acción, muchos organizadores -tanto empleados como voluntarios- estamos descansando para las vacaciones de verano. Sin embargo, para muchos voluntarios, el verano es la época de mayor actividad del año. Leer más 70 años de historia son motivo de celebración Este año se celebra el 70º aniversario del Centro de Aprendizaje OK. El aniversario se celebró en el restaurante Töölönranta el 16 de mayo bajo el sol de la tarde. Leer más Trabajo voluntario por el bien del prójimo El centro de crisis gestionado por la Asociación de Salud Mental de la Región de Mikkeli se fundó con la idea de que el trabajo voluntario debía formar parte de las actividades del centro de crisis. Leer más El perro de rescate es un importante ayudante de la policía El perro de rescate es la mano derecha de la policía y de los servicios de rescate . El seguimiento preciso del mejor amigo del hombre entra en juego, especialmente en la búsqueda de personas desaparecidas . Se calcula que la mayoría de las personas desaparecidas se encuentran con la ayuda de los perros de rescate. Leer más Los voluntarios rescatan a los navegantes de los problemas Cuando el hielo se derrite, la Asociación Finlandesa de Salvamento Marítimo comienza su trabajo . Alrededor de 1.700 socorristas voluntarios se asegurarán de que los navegantes reciban ayuda cuando las cosas se pongan difíciles... Leer más</w:t>
      </w:r>
    </w:p>
    <w:p>
      <w:r>
        <w:rPr>
          <w:b/>
          <w:color w:val="FF0000"/>
        </w:rPr>
        <w:t xml:space="preserve">id 63</w:t>
      </w:r>
    </w:p>
    <w:p>
      <w:r>
        <w:rPr>
          <w:b w:val="0"/>
        </w:rPr>
        <w:t xml:space="preserve">Predicador - Vanidad de vanidades Vanidad de vanidades, dijo el predicador, vanidad de vanidades; ¡todo es vanidad! ¿De qué le sirve al hombre todo el trabajo que realiza bajo el sol? Una generación se va , y una generación viene , pero la tierra permanece para siempre . Y el sol sale, y el sol se pone, y se apresura a su lugar de donde vuelve a salir. El viento va al sur, y gira al norte, y da vueltas y vueltas, y a la misma vuelta vuelve. Todos los ríos caen en el mar , pero el mar no se llena ; siempre vuelve a caer en el mismo lugar donde los ríos han caído . El ojo no puede llenarse de ver, ni el oído de oír. Lo que ha sido sigue siendo, y lo que ha sucedido sigue sucediendo. No hay nada nuevo bajo el sol. Si hay algo de lo que se dice: "He aquí que esto es nuevo", ha sido antes, en tiempos inmemoriales, antes que nosotros. No habrá memoria de los antepasados, ni habrá memoria de los descendientes que vendrán después de ellos. ( Eclesiastés 1: 2-11 ) ¿Qué verdades encontraste en el texto del Eclesiastés? ¿Cómo hacer frente al aumento constante del nivel de vida; por qué será recordada y conocida Nokia dentro de diez años? ¿Qué cosas hechas por el hombre puedes encontrar en la casa del Padre en el cielo? ¿Qué piensas de tu vida; qué podrías aprender del Eclesiastés y qué es inaceptable? ¿Qué o cómo podrías llevar tus posesiones en tu viaje al cielo? ¿Qué sería vivir, si no hubiera esperanza de vida eterna; cuál es el propósito de nuestra vida? 122 comentarios Como cristianos , debería ser fácil para nosotros reconocer que la Santa Biblia es el fundamento de nuestra relación con Dios , a la que se puede aferrar la fe , a la que podemos aferrarnos con seguridad . La Biblia se llama instrumento de gracia por esta misma razón. Es donde el hombre y el Dios infinito se encuentran . Dios está realmente presente en el bautismo y en la Eucaristía. Pero podemos decir que Dios está presente en la palabra de la Biblia. También podemos decir que Dios se esconde en el papel y la tinta de la Biblia. Por eso podemos decir con seguridad y fe que la Biblia es la palabra de Dios. Podemos encontrar a Dios en la palabra de la Biblia escrita, leída y hablada, y predicada a través de nuestro sentido del oído y del Espíritu Santo directamente a nuestra conciencia y a nuestro corazón, por lo que podemos decir con seguridad y fe que la Biblia es la palabra de Dios. Podemos encontrar a Dios en la palabra de la Biblia escrita , leída y hablada , y predicada a través de nuestro sentido del oído y del Espíritu Santo directamente a nuestra conciencia y corazón. Martti , gracias por tus buenos comentarios , sin la palabra escrita de Dios el hombre está totalmente ciego y perdido . Respondió Jesús y le dijo: "Si alguien me ama, guardará mi palabra, y mi Padre le amará, y vendremos a él y moraremos con él. El que no me ama, no guarda mis palabras; y la palabra que oís no es mía, sino del Padre que me ha enviado. Cuando pensáis en un hombre que está "locamente enamorado" de una mujer, ¿qué hace cuando comprende la voluntad del objeto de su amor, no hace todo lo posible por cumplirla? ? ? ¿Y nosotros, cuando leemos la voluntad de Dios, estamos dispuestos a renunciar a todo lo nuestro y cumplirla? ? ? ¿Tenemos el tesoro en el cielo por el que estamos dispuestos a renunciar realmente a todo lo que hay en la tierra? ? ? ¿Tenemos ese tesoro en el cielo por el que estamos dispuestos a renunciar realmente a todo lo que hay en la tierra? ? ? ¿Ari que responde a su propia pregunta? El joven rico no quiso hacerlo cuando Jesús se lo exigió. Y mientras seguía su camino, un hombre corrió hacia él, se arrodilló ante él y le preguntó: "Querido maestro, ¿qué debo hacer para poder vivir?</w:t>
      </w:r>
    </w:p>
    <w:p>
      <w:r>
        <w:rPr>
          <w:b/>
          <w:color w:val="FF0000"/>
        </w:rPr>
        <w:t xml:space="preserve">id 64</w:t>
      </w:r>
    </w:p>
    <w:p>
      <w:r>
        <w:rPr>
          <w:b w:val="0"/>
        </w:rPr>
        <w:t xml:space="preserve"> LähiTapiola y la Universidad de Helsinki Objetivos de la cooperación Durante la primavera de 2013, el Grupo LähiTapiola y la Universidad de Helsinki pondrán en marcha un proyecto de cooperación destinado a abordar los retos de la sociedad del bienestar finlandesa. El programa, denominado Good Society Master Class, reunirá a expertos de distintos ámbitos de la sociedad. De entre un centenar de solicitantes se seleccionaron 47 participantes, que representan la experiencia académica y laboral y organizativa en el ámbito del programa. La Master Class abordará el futuro de la sociedad del bienestar y los problemas conexos de organización de los servicios. El programa ofrecerá a los participantes una experiencia de aprendizaje única, contenidos novedosos y perspectivas sobre lo que es la sociedad del bienestar finlandesa en la actualidad. La clase magistral también ofrecerá oportunidades de establecer contactos con diferentes actores sociales y la comunidad universitaria. LähiTapiola se ha mostrado encantada e ilusionada con el proyecto . Anu Pylkkänen, Directora de Responsabilidad Social Corporativa de la empresa, afirma que la idea del proyecto se planificó junto con los actores universitarios . "Hace un par de años, iniciamos una colaboración con la Universidad de Helsinki, cuando nos dimos cuenta de que la cooperación debía llevarse a cabo de forma que beneficiara a ambas partes, y rápidamente descubrimos que uno de los ámbitos en los que queríamos trabajar era el de la responsabilidad corporativa. Compartimos una preocupación común por la sociedad finlandesa y por la construcción de un bienestar sostenible y queríamos hacer algo al respecto. Una buena sociedad y el papel de las diferentes partes en su construcción encajan bien con el tema tanto de LähiTapiola como de la Universidad de Helsinki. "El concepto del programa es nuevo, y la Universidad de Helsinki no había puesto en marcha proyectos similares antes". Jenni Koistinen, responsable de las relaciones comunitarias de la Universidad y de la coordinación de la clase magistral, explica cómo la donación económica dio lugar a una importante colaboración concreta. "LähiTapiola y la Universidad de Helsinki se cruzaron en 2010 durante la campaña de recaudación de fondos de la universidad. La universidad se dirigió al Grupo Tapiola con una propuesta de asociación de donantes. El encuentro dio lugar tanto a una donación de 300 000 euros como a un proyecto concreto de asociación: el programa Master Class. El contenido y la forma de la asociación entre la universidad y LähiTapiola ya se estaba trabajando en talleres conjuntos en 2011. Los debates condujeron a la identificación de la responsabilidad social corporativa como punto de partida de las actividades conjuntas, los estudiantes, los jóvenes investigadores y los expertos como grupo objetivo principal, y la clase magistral como formato. El departamento de Comunicación y Relaciones Públicas de la Universidad nunca había puesto en marcha un programa similar - ahora estamos haciendo algo nuevo por primera vez . Beneficios para la Universidad El programa proporcionará una amplia gama de cosas positivas para una serie de diferentes partes interesadas. Koistisen enumera los beneficios más importantes y los mejores aspectos del programa para la Universidad de Helsinki de la siguiente manera: "Lo que los participantes, es decir, los estudiantes e investigadores, obtienen del programa: nuevos conocimientos, herramientas, ideas, contactos e inspiración para trabajos y acciones concretas. Nuestro objetivo es también poner el conocimiento de la comunidad universitaria al servicio de la sociedad: los contenidos de la ciencia y la investigación son necesarios para afrontar los retos de la sociedad del bienestar. Queremos contribuir al debate y a la búsqueda de soluciones. "El programa Good Society Master Class" participará en el Premio Europeo de RSE , organizado en Finlandia por la FIBS, que premia a las empresas por sus asociaciones responsables, es decir, por los proyectos realizados por las empresas en colaboración con partes interesadas no comerciales.</w:t>
      </w:r>
    </w:p>
    <w:p>
      <w:r>
        <w:rPr>
          <w:b/>
          <w:color w:val="FF0000"/>
        </w:rPr>
        <w:t xml:space="preserve">id 65</w:t>
      </w:r>
    </w:p>
    <w:p>
      <w:r>
        <w:rPr>
          <w:b w:val="0"/>
        </w:rPr>
        <w:t xml:space="preserve">Descripción técnica del servicio Sporttisite se ofrece como proveedor de servicios de aplicaciones (ASP). Sporttisit se utiliza en un navegador web, es decir, no es necesario instalarlo en un ordenador. Para construir y editar las páginas se necesita Internet Explorer ( 8.0 o superior ) , Firefox ( 10.0 o superior ) , Google Chrome o Safari . Los navegadores Firefox , Chrome y Safari también están disponibles para Mac OS X . Los navegadores Firefox y Chrome están disponibles para Linux. La edición está permitida en otros navegadores, pero pueden faltar algunas funcionalidades. En el caso de un navegador no compatible, el editor verá un mensaje. Los sitios creados con el sitio Sport pueden ser navegados en todos los navegadores. El servicio está diseñado para ser accesible, de modo que la navegación también sea fluida en la mayoría de los navegadores basados en texto y en los navegadores móviles. Los sitios están alojados en los servidores de Avoine, que están respaldados y protegidos por Avoine Ltd. Los servidores están ubicados físicamente en una zona segura, por lo que los datos del club están garantizados.</w:t>
      </w:r>
    </w:p>
    <w:p>
      <w:r>
        <w:rPr>
          <w:b/>
          <w:color w:val="FF0000"/>
        </w:rPr>
        <w:t xml:space="preserve">id 66</w:t>
      </w:r>
    </w:p>
    <w:p>
      <w:r>
        <w:rPr>
          <w:b w:val="0"/>
        </w:rPr>
        <w:t xml:space="preserve">Mostrar otros idiomas Licenciatura en línea Port Angeles - Completar una licenciatura Port Angeles Una licenciatura es un título de grado premiado completado en un programa académico . A menudo es el primer grado que un estudiante recibe en su carrera académica. Normalmente se necesitan cuatro años de estudio a tiempo completo para obtener una licenciatura. La duración de la titulación varía en función de la disciplina, el compromiso de los estudiantes y la forma en que el alumno compagina sus estudios con otros compromisos vitales. El e-learning se refiere al uso de medios electrónicos y tecnologías de la información y la comunicación ( TIC ) en la enseñanza. Estados Unidos sigue siendo el destino más popular del mundo para los estudiantes internacionales. Las universidades de Estados Unidos dominan las clasificaciones mundiales y el país también ofrece una amplia gama de interesantes lugares de estudio. Los sistemas universitarios estatales están parcialmente financiados por los gobiernos de los estados, y pueden tener muchos campus repartidos por todo el estado, con cientos de miles de estudiantes. Port Angeles es la ciudad, y sede del condado, de Clallam County, Washington. Port Angeles es la sede del Peninsula College y es el lugar de nacimiento del miembro del Salón de la Fama del Fútbol Americano John Elway. Licenciatura en línea en Port Angeles : Encuentre aquí en Port Angeles las mejores licenciaturas y escuelas. ¡Ahorre tiempo y contacte con una escuela aquí! Esta es una buena manera de avanzar si no estás seguro de qué carrera seguir . Te ayudaremos a elaborar un plan de estudios personalizado para prepararte para lo que viene . Puedes obtener tu licenciatura en línea o en clase. Si eliges la modalidad online, seguirás teniendo acceso a todos los magníficos recursos de CityU. Te conectarás para obtener las tareas, discutir los temas con los compañeros, colaborar en los proyectos y comprobar las notas. Básicamente todo lo que haces en clase, pero sin la mitigación de .... [ - ]</w:t>
      </w:r>
    </w:p>
    <w:p>
      <w:r>
        <w:rPr>
          <w:b/>
          <w:color w:val="FF0000"/>
        </w:rPr>
        <w:t xml:space="preserve">id 67</w:t>
      </w:r>
    </w:p>
    <w:p>
      <w:r>
        <w:rPr>
          <w:b w:val="0"/>
        </w:rPr>
        <w:t xml:space="preserve">A principios de agosto, visité a un amigo en Turku durante unos días. Helsinki se considera una ciudad maravillosa para el verano (¡claro que lo es!), pero de alguna manera olvido que hay muchas otras ciudades en Finlandia que vale la pena visitar, especialmente en verano. Turku es exactamente el tipo de ciudad que rara vez se visita, pero a la que inmediatamente se siente el anhelo de volver después de una larga visita . Esta vez mi visita a Turku incluyó visitas turísticas, encuentros con amigos, visita a un museo de arte, degustación del tan comentado Tintå ( ¡fue el mejor almuerzo de ensalada que he tenido en mucho tiempo, lo admito! ) y por supuesto de compras ( solo un poco , jeje ) . Aquí hay algunas fotos y estados de ánimo mezclados de Turku . Gracias Turku , la próxima vez . ^_^ Fotos del Museo de Arte de la exposición " El más grande de todos es el amor ? "Hemos pasado este caluroso domingo visitando el Museo de Arte de Joensuu y las obras del Centro de Arte Ahjo en el patio del museo . ¡La pulsera Ilosaarirock te permite entrar en el museo de forma gratuita hasta el final del verano, así que salta y kipinkapin explorar si su billete de rock o pulsera están todavía allí! Supuse que el museo estaría maravillosamente fresco con este calor, pero, oh, qué equivocado puede estar a veces uno...</w:t>
      </w:r>
    </w:p>
    <w:p>
      <w:r>
        <w:rPr>
          <w:b/>
          <w:color w:val="FF0000"/>
        </w:rPr>
        <w:t xml:space="preserve">id 68</w:t>
      </w:r>
    </w:p>
    <w:p>
      <w:r>
        <w:rPr>
          <w:b w:val="0"/>
        </w:rPr>
        <w:t xml:space="preserve">Propuesta de Finlandia para las regiones de ayuda estatal para 2007-2009 Comunicado de prensa de SM:n 28.03.2006 El Comité de Ministros de Economía ha decidido hoy, 28 de marzo, sobre la base de una propuesta de Hannes Manninen, Ministro de Gobierno Regional y Local, una propuesta a la Comisión Europea para las regiones de ayuda estatal de Finlandia para 2007-2009. La propuesta se ha elaborado a la luz de la comunicación de la Comisión sobre las directrices relativas a las ayudas regionales nacionales. Con el fin de orientar y diferenciar las ayudas regionales a las empresas, Finlandia se dividirá en tres zonas de ayuda: las zonas 1 y 2 en la región de desarrollo y la zona 3 en el resto de Finlandia. El Ministerio de Comercio e Industria propondrá posteriormente la diferenciación regional de las ayudas a las empresas sobre la base del dictamen del Comité de Ministros de Economía . Según el Sr. Manninen, la definición de las regiones se ha visto dificultada por el hecho de que la cobertura máxima de población de las regiones de ayuda estatal finlandesa se ha reducido del 40,6% actual al 33% - La definición de las regiones de ayuda estatal se ha basado en el bajo desarrollo económico del este de Finlandia y la baja densidad de población del norte del país. En el sur y el oeste de Finlandia, las regiones se evaluaron en función de sus problemas y su desarrollo , dijo el Sr. Manninen.</w:t>
      </w:r>
    </w:p>
    <w:p>
      <w:r>
        <w:rPr>
          <w:b/>
          <w:color w:val="FF0000"/>
        </w:rPr>
        <w:t xml:space="preserve">id 69</w:t>
      </w:r>
    </w:p>
    <w:p>
      <w:r>
        <w:rPr>
          <w:b w:val="0"/>
        </w:rPr>
        <w:t xml:space="preserve">- Ninskupi : - jone_airbrush : - Ninskupi : Oh bien, empieza a haber más visiones de una renovación reiskan .. parece ser bastante típico en esos trabajos que cuando un lugar se hace así otro al lado también necesita un cambio de imagen . o por lo menos tiende a suceder así y por lo general sopla tanto los horarios y los presupuestos ! ! sí eso es lo que pasó aquí, pero tengo que ir todo el camino una vez que he ido en esta línea fue ayer un salvaje ir ? Sí, ¡por supuesto que el proyecto se completará con honor! Sí, fue un paseo salvaje el sábado, ¿estuviste en el Rally Británico? Eso es lo que iba a preguntar. Me perdí el Rallye Británico, estaba bien resacoso el domingo por la mañana en la iglesia, el chico caliente consiguió permiso para tomar una perra, pero voy a caminar allí de todos modos - Ninskupi : Oh bien, las visiones de la renovación-risque están empezando a multiplicarse .. parece ser bastante típico en esos trabajos que cuando un lugar se arregla, el otro al lado también necesita un cambio de imagen. O al menos yo tuppaa pasar así y suele pasar por encima de los dos horarios y presupuestos ! ! si igual que aquí tiene que pasar no hay que llevarlo hasta el final cuando es una vez en esta línea se ha apagado fue ayer un ir salvaje ?</w:t>
      </w:r>
    </w:p>
    <w:p>
      <w:r>
        <w:rPr>
          <w:b/>
          <w:color w:val="FF0000"/>
        </w:rPr>
        <w:t xml:space="preserve">id 70</w:t>
      </w:r>
    </w:p>
    <w:p>
      <w:r>
        <w:rPr>
          <w:b w:val="0"/>
        </w:rPr>
        <w:t xml:space="preserve">Joulutarina ( 2007 ) Joulutarina es la primera película familiar finlandesa que cuenta la infancia de Papá Noel . Hace cientos de años, en un remoto pueblo de Laponia, un niño llamado Nikolas pierde a su familia en un accidente. Los habitantes del pueblo deciden juntos hacerse cargo del niño huérfano, que se queda solo y es querido por todos. Como el pueblo es pobre, acuerdan que cada familia se hará cargo de Nikolas durante un año. Una vez al año, en Navidad, Nikolas tiene que mudarse a una nueva casa. Para mostrar su gratitud, cada año Nikolas decide regalar a los más pequeños de la familia un regalo de despedida con juguetes que él mismo ha tallado. Con el paso de los años, el número de familias que han cuidado del niño crece y pronto hay regalos en la puerta de casi todas las casas en Navidad. Al final, los habitantes del pueblo se ven obligados a enviar a Nikolas a vivir con un viejo carpintero gruñón, Isaac, que guarda rencor a los niños y no deja que Nikolas siga haciendo regalos de Navidad. Sin embargo, poco a poco, Nikolas consigue ganarse la confianza de Isaac, y juntos empiezan a mantener la tradición de los regalos de Navidad que Nikolas ha iniciado. Cuando todo vuelve a estar bien, el anciano Isaac se ve obligado a dejar a Nicolás y a mudarse. La tradición de dar regalos de Navidad vuelve a estar en peligro. Afortunadamente, Nikolas acaba encontrando una solución que nos alegra a todos cada Navidad, incluso hoy.</w:t>
      </w:r>
    </w:p>
    <w:p>
      <w:r>
        <w:rPr>
          <w:b/>
          <w:color w:val="FF0000"/>
        </w:rPr>
        <w:t xml:space="preserve">id 71</w:t>
      </w:r>
    </w:p>
    <w:p>
      <w:r>
        <w:rPr>
          <w:b w:val="0"/>
        </w:rPr>
        <w:t xml:space="preserve">Como Markus se ha convertido en un escolar finlandés a pesar de su corta edad, hoy ha recibido una mochila de Lea y enseguida se ha convertido en lo más importante del mundo para él. Niina le ha regalado bolígrafos y monedas para el colegio y ahora Markus va de habitación en habitación con la mochila llena. Lo llevé al oftalmólogo y sus ojos serán operados en un par de semanas. El defecto no se puede tratar con gafas y ocurre tanto en bebés que nacen demasiado pronto como demasiado tarde ( Markus nació 7 semanas antes de su fecha de parto ) pero raramente en bebés de edad normal . Veremos qué pasa con Petter , que nació tres meses antes de tiempo. El médico dijo que aún no se conoce la causa real del defecto, pero que se sospecha que está causado por la cabina de oxígeno y prometió revisar los ojos de Petter durante el examen de seguimiento de Markus . Niina tuvo un par de amigos de la escuela que la visitaron hoy, uno llamado Brett es el hijo de la maestra de la escuela y creo que es el primer amor de Niina y el otro cuyo nombre no pude averiguar es discapacitado del habla y de la movilidad. Me alegró mucho ver que no discrimina a las personas "diferentes" y di gracias a Dios por tener tres hijos sanos. Llamé a Ulla y me pidió que fuera con ella a Toowomba el próximo lunes en un viaje organizado por la iglesia , pero no le prometí ir , la razón que le di fue esta fuga . Es cierto pero la razón principal es que Matti no podría aguantar todo el día con el bebé y el viaje de 120 km en autobús podría ser demasiado duro incluso para niños mayores . Kathrin me llamó esta mañana y me preguntó cómo estaba y prometió venir a visitarme . Me dijo que Jane se va a casa mañana pero que Ros y Norma (una señora encantadora) se quedan. Después de esas llamadas tuvimos un ambiente un poco tenso ya que ambos volvimos a recordar el pasado . Le dije a Mat que tenemos que dejar de hacerlo conscientemente, es una molestia para los dos. Matti se calmó y él y Nina tuvieron su primera conversación "animada", fue agradable escucharla. Petteri es cada vez más móvil y adorable y Markus ha empezado a mostrarle afecto todo el tiempo . Los chicos se ríen entre sí, se abrazan y juegan. Es bueno que estén tan cerca en edad. Anoche hubo una tormenta eléctrica tan fuerte que destrozó casas y tejados, derribó árboles y causó muchos daños en los alrededores de Ipswich. También reasignamos los lugares para dormir por la noche, Niina dormía con Mat en nuestra cama y yo dormía con los niños en la cama de Niina. Hacía tanto viento, lluvia y relámpagos que las paredes parecían abultarse por dentro.</w:t>
      </w:r>
    </w:p>
    <w:p>
      <w:r>
        <w:rPr>
          <w:b/>
          <w:color w:val="FF0000"/>
        </w:rPr>
        <w:t xml:space="preserve">id 72</w:t>
      </w:r>
    </w:p>
    <w:p>
      <w:r>
        <w:rPr>
          <w:b w:val="0"/>
        </w:rPr>
        <w:t xml:space="preserve">Dj Daniela Feilcke-Wolff ( DE ) Daniela es una DJ y profesora de tango de Berlín, amante del tango y que elige la música que pone con sentimiento, observando a los bailarines. Las canciones que elige provienen de las orquestas de la época dorada del tango, cuya música sigue inspirando y fascinando a los bailarines de tango argentino de todo el mundo.</w:t>
      </w:r>
    </w:p>
    <w:p>
      <w:r>
        <w:rPr>
          <w:b/>
          <w:color w:val="FF0000"/>
        </w:rPr>
        <w:t xml:space="preserve">id 73</w:t>
      </w:r>
    </w:p>
    <w:p>
      <w:r>
        <w:rPr>
          <w:b w:val="0"/>
        </w:rPr>
        <w:t xml:space="preserve">Los usuarios de Exchange Server y los administradores de la red de trabajo de Exchange Server suelen encontrarse con varios errores de archivos EDB que persiguen a los usuarios con frecuencia con . Cada vez que los usuarios ven estos mensajes de error, sienten la necesidad de restaurar sus datos importantes de nuevo en uso. Esta situación de las conexiones de acceso a los datos son graves cuando los administradores se enfrentan a enormes situaciones de pérdida de datos en el calor. A menudo, las situaciones de pérdida de datos de archivos EDB surgen cuando los administradores pierden archivos EDB para una variedad de razones datos importantes. Los archivos EDB a menudo se ven afectados debido a la corrupción, que se debe a muchas razones, tales como el mal uso del servidor, la invasión de virus y daños físicos a los medios de comunicación de datos, el cierre repentino de la aplicación, fallo de hardware, etc. En varias situaciones, cuando el archivo de base de datos de Exchange Server es defectuoso o dañado, MS Outlook restringe el acceso del usuario al correo electrónico, calendario, etc. Esto sucede porque MS Outlook no puede recuperar datos de la base de datos EDB en el servidor de Exchange. El acceso de MS Outlook a los datos importantes del usuario desde la base de datos EDB también en ausencia del problema se intensifica aún más porque el usuario no puede continuar esta comunicación con sus clientes u otros usuarios . Esta parada repentina de la comunicación también puede causar un retraso en los proyectos programados en la casa de trabajo . ¿Qué pasa si usted no tiene ninguna copia de seguridad del archivo requerido y la única manera de acceder a su importante no está utilizando el archivo EDB . Considere la situación práctica diaria cuando se encuentre con el siguiente mensaje de error al intentar leer un archivo EDB: Este error comparado con el 18111 (hexadecimal 0xFFFFF8ED) es una abreviatura de las palabras JET_errFileNotFound y es una abreviatura de las palabras file not found (archivo no encontrado). La aparición de este mensaje de error indica que la lectura de la página de la base de datos falló la autenticación debido a que una determinada suma de comprobación de la página no coincide. Esta página de base de datos es un archivo en el contenedor de Exchange y el error indica que este archivo individual ( puede ser priv1.edb ) está dañado. Este mensaje de error aparece en la pantalla , los usuarios pueden encontrar los siguientes problemas cuando se trata de su ocurrencia de archivos EDB es . No se puede enviar o recibir mensajes de correo electrónico No se puede iniciar el equipo MS Outlook Copias de seguridad en línea y mostrar 1018 error de suma de comprobación falló Informe de recuperación en línea crea 1018 error de suma de comprobación discrepancia Usted puede resolver estos problemas fácilmente . Para ello , siga una o más de las maneras : Si usted ha encontrado un código de error 1018 descripción del evento , a continuación, comprobar las posibles soluciones proporcionadas por Microsoft Ejecutar una prueba de diagnóstico del sistema Migrar a otro sistema o probar un hardware diferente Actualizar el controlador BIOS y el software de hardware Reparar el archivo EDB con eseutil /P y eseutil /D y luego isinteg reparación Aunque Microsoft proporciona varias utilidades para reparar el archivo EDB , pero estos archivos , casi nunca funcionan . Por lo tanto, la forma ideal de reparar un archivo EDB dañado es utilizando una herramienta de reparación de Exchange de terceros . El núcleo del software de recuperación del servidor de Exchange le permite reparar la descomposición del archivo EDB a lo moderno y le permite utilizar MS Outlook con los datos no disponibles.</w:t>
      </w:r>
    </w:p>
    <w:p>
      <w:r>
        <w:rPr>
          <w:b/>
          <w:color w:val="FF0000"/>
        </w:rPr>
        <w:t xml:space="preserve">id 74</w:t>
      </w:r>
    </w:p>
    <w:p>
      <w:r>
        <w:rPr>
          <w:b w:val="0"/>
        </w:rPr>
        <w:t xml:space="preserve">Periodismo religioso y pulpo Paul 2.9.2010 | Pekka Särkiö En Finlandia, el periodismo religioso de calidad está muy lejos. Un editorial de la revista Kotimaa de hoy nos recuerda la necesidad de un periodismo religioso de alta calidad . Un estudio publicado por un investigador finlandés en Oxford dice que los periódicos británicos de calidad han aumentado su cobertura de la religión, mientras que los editores dicen que la religión se ha vuelto más importante en la sociedad . En Finlandia, muchos periodistas se contentan con soltar algo ignorante sobre la religión - en mi interpretación, para mostrar que son de mente abierta y tolerante . El redactor de HS X se hace eco del proverbio "Iglesias por fuera, tabernas por dentro" (HS 20 de agosto), destacando la importancia de las tabernas del pueblo como verdadero espejo de la vida cotidiana, y concluye sin explicación: "Cuantos más viajeros visiten las iglesias sólo por fuera y las tabernas sólo por dentro, mayor será el entendimiento entre culturas" . ¿Cómo es eso? Las iglesias y otros edificios religiosos suelen ser las atracciones turísticas más populares. En mi propia parroquia, la iglesia de la Santa Cruz es visitada por 5000 turistas en verano. La iglesia de San Olav, en Tyrva, y sus frescas pinturas han sido visitadas por decenas de miles de visitantes. Visitar las iglesias en vacaciones es una peregrinación moderna en la que la gente busca el contacto consigo misma, con Dios y, al mismo tiempo, con otras culturas y su historia. Ir a la iglesia une . Mi propia perspectiva no significa que esté en contra de los cafés de la gente . Yo mismo he entrado en contacto con gente local en los modestos comedores o cafés de diferentes países . Mi tía abuela regentó una "taberna del pueblo" , el bar Vinkalo en Hämeenlinna, todos los días hasta los 86 años, hasta que murió en el trabajo para dolor de los habituales. La taberna continúa y su logo y otros recuerdos están en la pared . También se sabe que ir a una taberna lleva a muchas personas al alcoholismo . De ahí la sabiduría del proverbio original: "Las tabernas por fuera, las iglesias por dentro" --- El periodista de HS Y escribe bajo el título Cosas de la fe ( HS 22.8. ) describiendo en tono positivo los diversos santuarios y la religiosidad de la gente visible en la escena callejera de Nueva York . En el breve párrafo final del artículo, sin mayor justificación, arremete contra la religiosidad finlandesa . El motivo son los programas religiosos en Yle durante el período de Pascua: "Finlandia tiene una iglesia estatal, por supuesto, pero aun así la alimentación forzada de una fe a todas las masas en el canal estatal parecía ... vergonzosa" ... Sin embargo, señala como factor atenuante que " ... el luteranismo de los finlandeses es en su mayoría de la variedad tibia y no es en sí mismo muy amenazante para los no luteranos ... . "Me parece vergonzoso que el director de una revista respetada no sepa que la iglesia estatal de Finlandia ya ha dejado de existir. El jefe de Estado no nombra a los obispos, el Estado no paga los sueldos de los sacerdotes, etc., que era la situación en las iglesias estatales escandinavas. Además, la alimentación forzada parece un término inapropiado cuando se trata de la libre elección de la gente para ver o escuchar programas de devoción, que por otra parte son muy populares. Igualmente, se podría considerar como alimentación forzada la sobreoferta de programas de telerrealidad compasivos o las sucesivas series de relaciones , los programas deportivos o la puta ( el programa de astrología de MTV 3 ) en varios canales . _ _ _ _ Los reportajes que informan sobre la difícil situación de los mineros chilenos han incluido historias sobre el sudor , las rutinas diarias , la comida y la bebida , incluso el vino . El HS cita material internacional que dice que también se ha designado un líder espiritual de entre los 33 hombres , que son principalmente católicos romanos . El periodismo religioso de calidad habría aprovechado este tema . ¿Qué tareas y qué tiene que dar el líder espiritual Mario Gómez a sus compañeros durante dos meses a 700 m de profundidad? Probablemente rezarán allí juntos y como parte de la iglesia . Qué otra cosa podría traer la paz y la esperanza</w:t>
      </w:r>
    </w:p>
    <w:p>
      <w:r>
        <w:rPr>
          <w:b/>
          <w:color w:val="FF0000"/>
        </w:rPr>
        <w:t xml:space="preserve">id 75</w:t>
      </w:r>
    </w:p>
    <w:p>
      <w:r>
        <w:rPr>
          <w:b w:val="0"/>
        </w:rPr>
        <w:t xml:space="preserve">Vuelos Karup Flensburg Encuentra los precios de los vuelos más baratos de Karup a Flensburg ¿Estás pensando en unas vacaciones o en un viaje de negocios a Flensburg ? Con nosotros puedes encontrar los vuelos más baratos de Karup a Flensburg de forma fácil y rápida. En Ebookers, nos dedicamos a ayudar a todos los que necesiten vuelos ofreciendo las mejores ofertas de más de 400 aerolíneas . Muchas de estas aerolíneas también vuelan a la ruta Karup - Flensburg , por lo que creemos que usted también encontrará los mejores vuelos para usted a través de nosotros como miles de otros finlandeses. Además de los vuelos, ¿necesita también un hotel o un coche de alquiler? Además de los vuelos, nuestro sencillo y rápido motor de búsqueda también le permitirá encontrar otras cosas que necesita para su viaje. Nuestro versátil motor de búsqueda le permite buscar un hotel si quiere pasar la noche en Flensburg . Además de los vuelos, puede ver las opciones de hoteles por categoría de estrellas, ubicación o precio . De este modo, podrá elegir un hotel en el que disfrutar del bullicio de la ciudad durante sus vacaciones, o un hotel convenientemente situado para su viaje de negocios . También puede utilizar nuestro buscador para encontrar un coche de alquiler en Flensburg . Trabajamos con las principales compañías de alquiler de coches del mundo, por lo que podemos ofrecerle un servicio bueno y fiable. Puede recoger su coche de alquiler en el aeropuerto, y devolverlo después en la sucursal más cercana a su hotel, por ejemplo, para que pueda planificar su viaje totalmente a su aire. ¿Está interesado en saber más sobre nuestras ofertas de viaje? Si eres un viajero frecuente o simplemente quieres estar informado de nuestras ofertas de viajes, deberías hacerte miembro de Ebookers. Entonces será uno de los privilegiados en conocer las ofertas de vuelos entre Karup - Flensburg así como otras posibles rutas antes que otros . Como miembro de Ebookers, también recibirá códigos promocionales para obtener un descuento cuando reserve su próximo vuelo. Como miembro, también podrá gestionar sus reservas cómodamente desde un solo lugar. A través de nuestro sistema, podrá cambiar las opciones de comida para su vuelo o cambiar su reserva por completo, por ejemplo. Enviaremos la información a la aerolínea en su nombre. Así que no espere más, sino que empiece a planificar su viaje ahora mismo introduciendo las fechas de salida y regreso que desee en el buscador que hay al lado. Schaferhaus ( FLF ) Holtenau ( KEL ) Aeropuerto de Sonderborg ( SGD ) Precio , impuestos y tasas : los precios de ebookers.fi se actualizan una vez al día . Los precios incluyen todos los impuestos y cargos, excluyendo cualquier cargo por equipaje . Reembolsos/cambios/cancelaciones : Si el billete permite cambios, se cobrará una tasa de cambio de ebookers de 45,00 euros más cualquier diferencia entre los impuestos y las tarifas aéreas y las tasas de cambio de la aerolínea . Otras condiciones : Los horarios, los precios y las condiciones están sujetos a cambios sin previo aviso . Los asientos son limitados y los precios pueden no estar disponibles en todos los vuelos / días . Las tarifas no son válidas con carácter retroactivo y no pueden utilizarse a cambio de billetes total o parcialmente no utilizados. Las entradas no están sujetas a cambios o cancelaciones. Ebookers.fi es la agencia de viajes online líder en Finlandia, especializada en vuelos baratos, escapadas a ciudades, hoteles, paquetes de viaje y alquiler de coches. En nuestro sitio web también puede organizar sus propias vacaciones cómodamente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76</w:t>
      </w:r>
    </w:p>
    <w:p>
      <w:r>
        <w:rPr>
          <w:b w:val="0"/>
        </w:rPr>
        <w:t xml:space="preserve">Servicios para las personas mayores Mehiläinen ofrece a las personas mayores una atención de alta calidad y una vida cómoda y hogareña. Nuestras actividades se basan en la valoración y el respeto de nuestros residentes y en actuar según sus condiciones. El objetivo de nuestros servicios para las personas mayores es apoyar y promover su bienestar, seguridad y buena calidad de vida. En el ámbito de los servicios para la tercera edad, Mehiläinen está especializado en viviendas de servicios intensivos y hogares colectivos para personas con problemas de memoria. En nuestras residencias, el personal proporciona los cuidados básicos a los residentes: atención, asistencia, apoyo y orientación de acuerdo con sus necesidades personales. En nuestras unidades, el servicio intensivo de alojamiento se combina con la atención de enfermería y el cuidado de la medicación del residente. Nuestros principios clave son crear una sensación de seguridad y animar a los residentes a participar en la vida y las actividades del entorno vital. En todo nuestro trabajo, hacemos hincapié en el respeto a la independencia, la intimidad y la autonomía de los residentes . La atención diaria está guiada por las actividades compartidas , las actividades al aire libre , las comidas y el ocio . Tenemos en cuenta los objetivos de atención individual y los recursos de cada residente y las limitaciones y necesidades de apoyo de cualquier enfermedad . Podemos garantizar una atención holística y de alta calidad gracias a la estrecha colaboración con el municipio encargado y los familiares del residente. Marko Nikkanen, educador social y asesor laboral, ha sido nombrado director del sector de protección de la infancia en Mehiläinen Kuntapalveluiden . Nikkanen trabaja en Mehiläinen desde 2012 como director de unidad y ... La situación del mercado en el sector de la sanidad privada y los servicios sociales ha seguido siendo difícil desde 2012 . Mehiläinen ha continuado su fuerte crecimiento y desarrollo a pesar de la situación del mercado . Mehiläinen ...</w:t>
      </w:r>
    </w:p>
    <w:p>
      <w:r>
        <w:rPr>
          <w:b/>
          <w:color w:val="FF0000"/>
        </w:rPr>
        <w:t xml:space="preserve">id 77</w:t>
      </w:r>
    </w:p>
    <w:p>
      <w:r>
        <w:rPr>
          <w:b w:val="0"/>
        </w:rPr>
        <w:t xml:space="preserve">Caí y vi A través de la película borrosa Como la multitud crecía y se reunía Vi esos dos ojos uno al lado del otro Ahora las noches eran largas Vi como la soledad se alejaba por un momento Los ojos encendieron el fuego Mantuvieron mi ingenio conmigo Me mantuvieron vivo Y me sobresaltaron Como un hombre tirado en el suelo en una tierra extraña En zapatos demasiado grandes Tengo aire fresco a mi lado Ahora lo refiné con lagos , Sus ojos eran como el mundo Y aún lo busco entre mis brazos Me ayudó a ponerme de pie Y nos miramos Mientras el viejo cantaba El pensamiento iba de corazón a corazón Compensaba todas nuestras faltas El hombre en su canción bebía cerveza Esos ojos reflejaban el vuelo de los sueños Y la maravillosa vanidad de la vida El sábado ajetreado acostado Y la miseria del lunes por la mañana Vi en sus ojos La voz hambrienta que corre por las colinas , de los valles espero encontrar allí su mirada mi hechicero del mundo de los períodos solitarios &amp;gt ; Desde el borde del acantilado vi la verdad Se ahogó , pereció en el mar agitado Antes de cuestionar su fiabilidad Vuelve a visitar los rápidos , los dolores de lo familiar Y la próxima vez que rueden las lágrimas También dejarán su marca en mis mejillas Y cuando saltemos , Dejamos el mundo haciendo sonar el órgano de mil olvidos Con las manos extendidas y las mentes cerradas Del resto, es un trozo de alegría o de pena Que ahora me trago fácilmente Nubes mientras cubren la luna Gatos mientras murmuran anhelos Cuando olvido todo lo demás Cuando temo el último disparo de la guerra Este último amor de la guerra levanto la mano En el aire Por el bien de una riqueza común Y en el prado Gritaré una promesa Si pudiera forjar una espada Hendiría con ella la línea entre el cielo y la tierra Cortaría la arena apelmazada Caminaría sobre huellas poco firmes Cuando estampé mi memoria en tu recuerdo Mi nacimiento en tu muerte Y alguien hizo una conexión Para bendecir tu tierra prometida descrita en tantas palabras &amp;gt ; ¡Me gusta el timbre! Un poema maravillosamente rítmico , esto se lee como correr . En realidad, todo aquí está bien. Me gustan especialmente el segundo y el cuarto párrafo , tienen un bonito contraste . El final también es bastante acertado &amp;gt ; Reseña : nukkekoti 29.05.2009 Me ha gustado el humor de tu poema , la vida no siempre baila sobre rosas &amp;gt ; Reseña : Tulikettu 13.06.2009 ¡Gracias! Y tengo que decir que me gustan muchos de estos poemas tuyos , aquí también hay perspicacia , una piedra en el zapato , creo que cada uno de nosotros es a veces para el otro . Hermoso texto . &amp;gt ; Crítica : nyckelpiga 28.05.2009 Qué queda cuando me pierdo en la multitud Sin lugar para la razón Palabras del destino vacío Me sostienen Y yo a ellos No oleré el aroma del cariño Si no siembro , No a ellos Supongo que tengo que creer Cuando me despierto con un miedo real Ahora me siento y observo Cuando el último conejo rodea el patio Supongo que pronto saltará y rozará Mi mente con su libertad Anoche tuve un sueño Donde conocí a la Sabiduría Hablamos largamente y nos separamos Cuestioné sus afirmaciones Le robé su filosofía de vida Y el órgano del sueño repitió nuestro diálogo Y ahora iré Crear un divisor de agua Y admirar la vista de lo bonito Cuando toda mi vida dejada atrás Es como mi sabiduría , He maldecido y jurado He culpado y jurado Y la vida ha colmado mi paciencia Sólo queda un montón Un montón rápidamente visto como un sesgo De sentimientos , De las corrientes que he aquietado Las palabras de sabiduría nobles son como casas de piedra Bien aisladas por el calor y la intimidad Y las lágrimas de conocimiento que dejan los barcos podridos en el fondo No se pueden encontrar sin las corrientes de vino para sostenerlas Y ahora voy a crear un divisor de aguas Y admirar la vista de la belleza Cuando toda mi vida se queda atrás Es como mi sabiduría, llevada por las corrientes &amp;gt ; No hables de mí a menos que alguien quiera que lo hagas. 20.05.2009 Es un poema extraño como individuo . En general contiene buenas ideas , pero al final las rimas y algunas elecciones de palabras empañan el conjunto .</w:t>
      </w:r>
    </w:p>
    <w:p>
      <w:r>
        <w:rPr>
          <w:b/>
          <w:color w:val="FF0000"/>
        </w:rPr>
        <w:t xml:space="preserve">id 78</w:t>
      </w:r>
    </w:p>
    <w:p>
      <w:r>
        <w:rPr>
          <w:b w:val="0"/>
        </w:rPr>
        <w:t xml:space="preserve">El IPV desbanca al Kuopio en el liderato de la primera división 29.6.2014 19:08 El Imatra Pallo-Veikot ha dejado en evidencia al Ulvila Pesä-Veiko en la primera división masculina este domingo . El IPV ha hecho pleno de puntos con una victoria limpia por 2-0 ( 6-0 , 5-2 ) . La víspera, el Ulvila había infligido una segunda derrota consecutiva al líder de la liga, el Puijon Pesis , al que el IPV desplazó ahora y subió a lo más alto de la tabla. Antes de su derrota, el PuPe había ganado diez partidos seguidos. Comentarios 17 ppl ¿Quieres denunciar un post inapropiado? Un amigo mío hizo un cálculo rápido de cuántos equipos de béisbol y de fútbol hay en Finlandia y descubrió que la proporción de un equipo en Finlandia está al mismo nivel que jugar en el primer puesto del béisbol o en los tres primeros del fútbol . Entonces los equipos de Finlandia están al mismo nivel . Interesante observación . eso es lo que hemos estado pensando en nuestro círculo de amigos , estos niveles de división como tal no dicen nada . nos reímos cuando estamos en un deporte marginal incluso en la primera . Joppe hace 2 días 4 Igualdad en valor público escribió: Es genial . Mi amigo hizo un cálculo rápido de cuántos equipos de béisbol y equipos de fútbol hay en Finlandia y encontró que en relación con el equipo está en Finlandia en el mismo nivel que cuando se juega en la parte superior de la primera en el béisbol o los tres primeros en el fútbol . Entonces los equipos de Finlandia están al mismo nivel . Interesante observación . el amigo del amigo del primo del hijo de la novia de mi amigo hizo un cálculo rápido de que tanto el fútbol como el béisbol son deportes . Hechos hace 2 días 4 Fakta escribió : La igualdad en el valor público escribió : Eso es genial . mi amigo hizo un cálculo rápido de cuántos equipos de béisbol y equipos de fútbol hay en Finlandia y encontró que en términos relativos un equipo está en el mismo nivel en Finlandia cuando se juega en el primer lugar en el béisbol o los tres primeros en el fútbol . Entonces los equipos de Finlandia están al mismo nivel . Interesante observación . me pregunto que equipo de fútbol de la tercera división tiene una asistencia media de unas 900 personas como el mejor equipo de la primera división . creo que los mejores partidos de la primera división tienen casi 2000 espectadores . Si se compara el físico de los jugadores , entonces los jugadores con sobrepeso de la tercera división podrían ser, en el mejor de los casos, comodines en la primera división . Por lo tanto, la diferencia está claramente a favor del béisbol. Si quiere discutir las cifras de audiencia, entonces .... En el fútbol uno del año pasado la media general fue de unos 1050 . Casi la misma cifra fue ayer en los partidos de superpesi masculino . En el fútbol uno, Tampere Ilves atrae a 2000-4000 espectadores por partido , en el fútbol dos, Mikkelin MP atrajo a los espectadores bastante bien , el partido del 15.6 . tuvo 3041 espectadores . Hoy en día en el juego de béisbol superpesis femenina informó de la asistencia 195 , por lo que la asistencia real fue de alrededor de 100 . Hecho hace 2 días 10 Igualdad en la publicidad escribió: Es genial . Un amigo mío hizo un cálculo rápido del número de equipos de béisbol y equipos de fútbol en Finlandia y encontró que en relación con el equipo está en Finlandia en el mismo nivel que cuando se juega en la parte superior uno en el béisbol o los tres primeros en el fútbol . Entonces los equipos de Finlandia están al mismo nivel . Interesante observación . me pregunto que equipo de fútbol de la tercera división tiene una asistencia media de unas 900 personas como el mejor equipo de la primera división . creo que los mejores partidos de la primera división tienen casi 2000 espectadores . Si se compara el físico de los jugadores , entonces los jugadores con sobrepeso de la tercera división podrían ser, en el mejor de los casos, comodines en la primera división . Por lo tanto, la diferencia es por todas las normas claramente a favor del béisbol . IPV ventilador Igualdad en el valor público hace 2 días 8 Eso es genial . Un amigo mío hizo un cálculo rápido de la cantidad de equipos de béisbol y equipos de fútbol que hay en Finlandia y encontró que en relación con el equipo en Finlandia está en el mismo nivel que cuando se juega en la parte superior de la primera división en el béisbol o la parte superior de la tercera división en el fútbol .</w:t>
      </w:r>
    </w:p>
    <w:p>
      <w:r>
        <w:rPr>
          <w:b/>
          <w:color w:val="FF0000"/>
        </w:rPr>
        <w:t xml:space="preserve">id 79</w:t>
      </w:r>
    </w:p>
    <w:p>
      <w:r>
        <w:rPr>
          <w:b w:val="0"/>
        </w:rPr>
        <w:t xml:space="preserve">Descripción del contenido El escritor Ilpo Härkölä viaja a un hotel de vacaciones en el campo . En el fondo, se ve que ha llevado una vida desenfrenada y borracha como artista y su editor le ha sugerido que huya al campo para concentrarse en su escritura. En el mismo tren, una joven, Leena, viaja con su hija Milla a visitar a sus padres , cuya casa está al lado de un hotel de vacaciones . Ilpo intenta escribir , sale a pasear y acaba tomando el sol en la playa , donde ve a Leena bañándose desde el muelle de la casa vecina . Comienza a acecharla, la observa desde los juncos, entrecierra los ojos, toma prestado el equipo de buceo de un niño y nada bajo el muelle, donde observa a Leena lavarse. Cuando Arto, el marido de Leena, llama desde la ciudad, ella se niega a ponerse al teléfono. Una conversación entre Leena y su padre revela que hay problemas en el matrimonio y que la pareja ya ha intentado separarse antes. Ilpo va en bicicleta a la tienda del pueblo donde se encuentra con Leena y consigue hablar con ella. Para sorpresa de sus padres, Leena empieza a reformar una casita de invitados separada de la casa principal como lugar para dormir. La siguiente vez que Ilpo y Leena se encuentran es en un campo donde Ilpo se ha retirado a escribir : Ilpo lee su texto y abraza a Leena , que se rinde . En la mesa del comedor del hotel, Ilpo responde a las preguntas de un dependiente sobre su libro y se abalanza sobre un señor mayor poco aficionado a la literatura contemporánea. La relación de Ilpo y Leena se consolida: compiten en la playa , y por la noche Ilpo se asoma a Leena por la ventana de la habitación de invitados. Una mañana, Milla casi las sorprende, pero Leena le llama la atención sobre el guardarropa de su abuela. Mientras tanto, sus amigos artistas de Helsinki se preguntan por qué ha desaparecido Ilpo y continúan con su vida bohemia. Kaija, la novia de Ilpo, trabaja como guía en un autobús turístico. Jusa recibe un encargo para un retrato del director , le invita a una sesión durante la cual ella está haciendo un boceto pero en realidad se le necesita para que su amiga fotógrafa pueda hacer fotos para el retrato. Arto llega inesperadamente al país , dice que echa de menos a Leena y se disculpa por su comportamiento , que dice que se debe al exceso de trabajo . Leena no le deja entrar en la habitación de invitados , donde Ilpo, como siempre, se cuela . Arto permanece en la emboscada y, al salir Ilpo, le ataca , pero Ilpo consigue disuadir al hombre con el cuchillo . Arto aprieta a Leena sobre el hombre al que no ha conseguido ver la cara : Leena no admite nada , y Arto la acusa de ser una puta . Los amigos de Ilpo de Helsinki viajan en dos coches a un hotel de vacaciones para celebrarlo . Ilpo tranquiliza a Kaija y se encuentra con Leena en la playa, diciéndole que se va en unos días; Leena también dice que se va porque no quiere estar sola en el país. Ilpo termina su libro y al editor le gusta. Ilpo es entrevistado en la televisión , que está abierta en la casa de Arto y Leena mientras arreglan sus diferencias . Leena aparece para ver a Ilpo y una vez más hacen el amor . Mientras tanto , Arto ha visto el coche de Leena en la calle y la espera : cuando vuelve , Leena le dice que ha estado en la costurera y va a recoger a Arto , ya que tienen prisa por cenar juntos . Ilpo intenta mirar el espejo del techo para ver cuando Leena viene a recoger su coche , pero no puede acertar el momento . En cambio, oye a Kaija gritar desde la calle: "¡El ferry tiene buenas críticas! " - según la Filmografía Nacional Finlandesa 7 ( 1998 )</w:t>
      </w:r>
    </w:p>
    <w:p>
      <w:r>
        <w:rPr>
          <w:b/>
          <w:color w:val="FF0000"/>
        </w:rPr>
        <w:t xml:space="preserve">id 80</w:t>
      </w:r>
    </w:p>
    <w:p>
      <w:r>
        <w:rPr>
          <w:b w:val="0"/>
        </w:rPr>
        <w:t xml:space="preserve">Es sólo otra petición de estos sombrereros de flores. ¿Qué sentido tiene esto? Si los fuegos artificiales molestan a estas personas (unas 700) pueden ir de excursión a la naturaleza.¿Realmente molesta tanto si un día después de volar todos los ahorros al viento? ir al sótano para el próximo Año Nuevo Adresses.com Ofrecemos espacio de página libre para las direcciones web . Las direcciones creadas por nuestros usuarios se mencionan a diario en los medios de comunicación, por lo que una dirección en línea es una poderosa herramienta cuando se quiere llamar la atención del público y de los responsables de la toma de decisiones.</w:t>
      </w:r>
    </w:p>
    <w:p>
      <w:r>
        <w:rPr>
          <w:b/>
          <w:color w:val="FF0000"/>
        </w:rPr>
        <w:t xml:space="preserve">id 81</w:t>
      </w:r>
    </w:p>
    <w:p>
      <w:r>
        <w:rPr>
          <w:b w:val="0"/>
        </w:rPr>
        <w:t xml:space="preserve">Respuesta : Mjoo , he jugado un poco con este ajuste de contraste y he comprobado que este llena la imagen mucho mejor que el de menos contraste. Por supuesto, el brillo de la pantalla también puede hacer que algunas partes sean un poco demasiado oscuras . :&amp;gt ; Si pudieras conseguir un duende real para sentarse allí, la imagen sería probablemente histórica . : : D Gracias .</w:t>
      </w:r>
    </w:p>
    <w:p>
      <w:r>
        <w:rPr>
          <w:b/>
          <w:color w:val="FF0000"/>
        </w:rPr>
        <w:t xml:space="preserve">id 82</w:t>
      </w:r>
    </w:p>
    <w:p>
      <w:r>
        <w:rPr>
          <w:b w:val="0"/>
        </w:rPr>
        <w:t xml:space="preserve">      Año de la Luz 2013 Galaxia espiral a 30 millones de años luz . La imagen es una composición de datos recogidos por varios instrumentos . En el centro hay un centro de intensa radiación causado por un enorme agujero negro.Señor , no entendemos mucho sobre sus creaciones , pero gracias por decirnos todo lo que necesitamos saber ahora - ¡y más después! Foto : NASA Me he hecho un propósito de año nuevo : caminaré en la luz en el próximo año 2013 . Una promesa difícil de cumplir. No creo que pueda cumplir mi promesa al 100%, pero me esforzaré al máximo. La imagen de arriba también trata del poder de la luz: la luz brilla en la oscuridad, la oscuridad no se ha apoderado de ella. Juan 1:5. En la vida social de un cristiano es importante seguir el principio de caminar en la luz. Sin embargo, este tema apenas se enseña en la iglesia. No es uno de los temas de los que se habla todo el tiempo. Los 10 temas principales incluyen doctrinas que podemos asimilar como conocimiento intelectual y que no requieren nada más de nosotros que sostenerlas como verdad. Si un dogma nos diferencia de otros creyentes -como un bautismo diferente-, tiene un gran valor como medio para mantener la cohesión social y como fuerza de cohesión dentro de nuestro propio territorio religioso. Muchos dogmas importantes son, de hecho, una protección del territorio. Recordamos a los pájaros que siempre cantan la misma melodía en el mismo árbol, y que por lo tanto pertenecen a los otros pájaros, que este territorio nos pertenece - nadie más puede venir aquí. El pueblo cristiano ha evitado efectivamente las doctrinas que llaman a la obediencia de la palabra de Dios en medio de la vida cotidiana. Reconozco que yo también tengo grandes dificultades para obedecer la palabra de Dios. Uno de estos difíciles principios es el siguiente: Si tu hermano peca, habla con él a solas; si te escucha, lo habrás recuperado. Pero si no te escucha, lleva a uno o dos más contigo, pues 'todo caso debe ser establecido por la palabra de dos o tres testigos'. Si tampoco los escucha, informa a la iglesia. Y si desobedece a la iglesia, trátalo como a un pagano o a un publicano. Mateo 18:15-17 He visto muchos casos en mi vida en los que se ha violado esto. Varias veces ha sucedido que una persona ha ido a hablar de las acciones de otra persona al pastor de la iglesia antes incluso de hablar con la propia persona. O alguien ha contado sus pensamientos y sentimientos sobre la otra persona a todo el mundo menos a la persona en cuestión. A veces me he encontrado con que esto se ha convertido en un divertimento general . El resultado final es que se ríen de alguien a sus espaldas. El acoso en las escuelas y lugares de trabajo -incluida la iglesia- se basa en este tipo de aislamiento social de la persona . La palabra de Dios refleja estos males sociales que han prevalecido en todas las épocas: "Los arrogantes me contaminan con sus mentiras, pero yo seguiré tus estatutos en todo. Salmo 119:69. Agradable como la guinda del pastel de todo lo malo que se habla era familiar a Jeremías : ¡Cuidado con tus amigos , no confíes en tus hermanos ! Un hermano engaña a su hermano con astucia , un amigo traiciona a su amigo por la espalda . Jer.9:3 . Incluso tus hermanos, miembros de tu propia familia, te traicionarán. Ellos también conspirarán a tus espaldas, gritando a todo pulmón contra ti. Cuando te hablen amablemente, no les creas. Jer.12:6 . Su lengua es una flecha mortal, sus bocas están llenas de palabras engañosas. Pueden desearse la paz, pero en su interior están tramando . Jer.9:7 . Jeremías acusa a los pastores de hacer las mismas maldades y conspiraciones, de modo que en la casa de Dios se da el mismo mal: "Tanto los profetas como los sacerdotes se han alejado de mí. Incluso en mi propia casa tengo que ver su maldad. Jeremías 23:11.</w:t>
      </w:r>
    </w:p>
    <w:p>
      <w:r>
        <w:rPr>
          <w:b/>
          <w:color w:val="FF0000"/>
        </w:rPr>
        <w:t xml:space="preserve">id 83</w:t>
      </w:r>
    </w:p>
    <w:p>
      <w:r>
        <w:rPr>
          <w:b w:val="0"/>
        </w:rPr>
        <w:t xml:space="preserve">Ajuste de los importes monetarios de las leyes de pensiones profesionales Los importes monetarios y los límites establecidos en las leyes de pensiones profesionales se expresan al nivel del año base 2004, con un factor salarial de 1.000 . Los importes monetarios y los límites se ajustan mediante el factor salarial directamente desde el valor del año base al valor del año deseado. El resultado se redondea a dos decimales . Por ejemplo, la legislación sobre pensiones profesionales define los límites inferiores del seguro obligatorio. Los límites de ingresos de la legislación sobre pensiones profesionales también se ajustan anualmente mediante un multiplicador salarial. El importe a ajustar se multiplica por el coeficiente salarial del año al que se debe ajustar (el año de cotización) y se divide por el coeficiente salarial del año a partir del cual se debe ajustar (el año de partida). El resultado se redondea a dos decimales. Límite de ingresos x Pensión inferior a la pensión a tanto alzado Al inicio de la pensión, una pensión superior a la pensión a tanto alzado puede, con el tiempo, ser inferior a la pensión a tanto alzado. Esto se debe a que el límite de la suma a tanto alzado se ajusta por el factor salarial , mientras que las pensiones en curso de pago se ajustan por el índice de las pensiones relacionadas con los ingresos . El organismo de pensiones puede abonar dicha pensión en forma de pago único, aunque la ley no lo exija. Se recomienda que una pensión por debajo del límite de la suma global siga pagándose mensualmente al menos hasta que se adopte una nueva decisión sobre la pensión. Cuando se adopte una nueva decisión, el organismo de pensiones puede ejercer su discreción para pagar la pensión en una suma global . Ajuste de los ingresos del empresario Si los ingresos del empresario se fijan en el límite inferior o superior de los ingresos, se ajustan anualmente mediante un factor salarial para que sean iguales al límite legal . De lo contrario, los ingresos podrían ser inferiores al límite legal, ya que el límite se incrementa a partir del año base y los ingresos se incrementan a partir del año anterior. Las bases de cálculo del TyEL también contienen importes expresados al nivel del año base 2004, de modo que el factor salarial es 1.000. Los importes establecidos en las bases de cálculo del TyEL determinan, por ejemplo, los límites salariales anuales para el tipo básico y la categoría de cotización de la pensión de invalidez. Estos importes también se ajustan mediante un coeficiente salarial , pero el procedimiento de ajuste de estos importes difiere del procedimiento de ajuste de los importes establecidos en la legislación sobre pensiones profesionales .</w:t>
      </w:r>
    </w:p>
    <w:p>
      <w:r>
        <w:rPr>
          <w:b/>
          <w:color w:val="FF0000"/>
        </w:rPr>
        <w:t xml:space="preserve">id 84</w:t>
      </w:r>
    </w:p>
    <w:p>
      <w:r>
        <w:rPr>
          <w:b w:val="0"/>
        </w:rPr>
        <w:t xml:space="preserve">Liga Kirkkonummi 2014 El segundo fin de semana de carreras de la temporada está en marcha en Kirkkonummi . Un primer torneo de SM muy reñido terminó en Pori con la victoria de Creditor en la ronda inicial y veremos la continuación de los equipos de la liga en el turno de tarde del sábado . La importancia de una victoria y de los puntos individuales en la ronda inicial resultó ser muy importante , ya que la distancia entre un buen resultado y el fondo de la lista de resultados es aún más corta que el año pasado . Kimmo Kainulainen : El inicio de la temporada en casa terminó tan bien como se podía esperar para el Acreedor. ¿Han reforzado su formación desde entonces o se han dormido en los laureles? Tuure Vehkamäki : Se ha disfrutado de la primera victoria del club en la liga, pero desgraciadamente ya se ha tenido que reajustar en los primeros entrenamientos, por lo que se ha actuado con normalidad. Los jugadores de la liga local y de la tercera división se entrenan en Pori dos veces a la semana y los de largo recorrido, la mayoría de los jugadores de la liga, hacen lo que pueden. Gracias a un buen calendario de rondas, tendremos un breve descanso después de la segunda ronda, tal vez una semana y media de entrenamiento. Pero como la temporada de superlyhyt dura sólo una semana más de tres meses , por lo que no hay mucho espacio para los descansos. Y en noviembre y marzo puede tomarse un descanso del deporte durante cinco meses. Esta vez no pudimos organizar un partido de entrenamiento a nivel de liga en casa o fuera de ella. Por otro lado, aprovechamos al máximo el campo de casa, cuando el sábado entrenamos como club las cosas básicas de forma intensiva durante un par de horas y el domingo los equipos mixtos de 3-divarijengimme con descansos y juego de más de cuatro horas . Habría que pedir otra sesión de entrenamiento conjunto para encontrar la confianza necesaria en el rendimiento del juego , pero este "desafío geográfico" de nuestra banda pone límites a los entrenamientos conjuntos . El cruce de las líneas laterales y la dificultad para juzgarlas hablaron después de la ronda de Pori . Los árbitros no pueden impedir un cruce, sino sólo reaccionar ante él, lo que, por supuesto, es difícil, porque el jugador suele moverse con rapidez. Supongo que se podría decir que muy pocos jugadores cruzan la línea deliberadamente, por lo que deberíamos intentar mejorar y armonizar el marcado de las líneas o ¿qué deberíamos hacer? Cada uno tiene su manera preferida de marcar los límites , ya que cada uno ve y percibe las cosas de manera un poco diferente con el ojo lateral . Cuando pude influir en la construcción de mi propio campo , preferí utilizar una amplia graduación de colores en lugar de una línea de límite . Se puede distinguir bastante bien una franja oscura y de dos metros de ancho del árbitro de un campo claro . Se puede distinguir instintivamente con la mirada lateral . No se desvanece ni se rompe durante el día. Pero como he dicho, una solución no sirve para todos. Aunque la experiencia y la práctica en situaciones límite ciertamente ayudan . Ahora que haces la pregunta, creo que no hemos tenido ni una sola rotura de límites . Una de las razones podría ser el entrenamiento que hacemos en el campo de tiro , que tiramos por las bandas y termina cada sesión de entrenamiento . El trabajo de árbitro requiere un estado físico muy duro , una hidratación y energía adecuadas y una actitud férrea . El nivel en el que un árbitro tiene estos puntos de partida determina en gran medida el nivel de rendimiento del árbitro durante una larga y dura jornada de trabajo . Kimmo Kainulainen : El comienzo de Pori fue decepcionante para Urho , ¿se ha restablecido la situación? Jani Leskinen : Por supuesto que Pori ya es historia, no es el primer rodeo. En Pori estuvo apretado , de hecho un punto en la dirección correcta en el punto correcto hubiera cambiado mucho . La preparación ha ido bien y acabamos de probar el campo con Trivoga y DT . Las mejores lecciones se aprendieron cuando seguimos los partidos de CPS Bélgica y ahora conocemos los trucos del Ciclón de antemano . Enhorabuena de nuevo a ellos por esta rara hazaña, siempre es un gran logro ganar en el extranjero. ¿Se ha despejado la enfermería o ha cambiado la situación de los jugadores? Sí parece más brillante , la mano de Jesper ya estaba trabajando en el entrenamiento , un gran movimiento sucederá cuando le demos la bienvenida .</w:t>
      </w:r>
    </w:p>
    <w:p>
      <w:r>
        <w:rPr>
          <w:b/>
          <w:color w:val="FF0000"/>
        </w:rPr>
        <w:t xml:space="preserve">id 85</w:t>
      </w:r>
    </w:p>
    <w:p>
      <w:r>
        <w:rPr>
          <w:b w:val="0"/>
        </w:rPr>
        <w:t xml:space="preserve">Archivos diarios : 2 de marzo , 2014 Hay unos cuantos lugares interesantes en Múrmansk donde hay música en directo. Ledokol Jazz &amp; Blues Cafe Ledokol es un club nocturno en el hotel Park Inn , donde siempre hay música en vivo los miércoles. El jazz y el blues es un concepto bastante resbaladizo en estas noches , pero no te preocupes si hay un programa en una noche entre semana . Los músicos son los mismos de una semana a otra y las formaciones oscilan entre dos y tres . Ocasionalmente, un grupo visitante puede tocar un set, que no es de jazz o blues, sino, por ejemplo, versiones de Elvis. Ledokol ( rompehielos ) no es un gran lugar , pero no está mal para este propósito . Técnicamente no está en el sótano sino en el nivel de la calle , pero en una habitación sin ventanas no hay diferencia . Se recomienda una mesa si se quiere sentar, y sin mesa no se puede pedir comida. Durante la música, es inútil esperar una conversación profunda de los comensales, porque la música está tan alta que no se oye nada por encima de ella. Como hay poca variación en los músicos o en la selección de canciones, el repertorio es a veces aburrido tanto para los intérpretes como para los oyentes habituales. Sin embargo, a menudo el ambiente es al menos tan alto como el techo. He visto un solo baterista allí . Siempre parece que se lo pasa bien, aunque toque desde el principio hasta el final de la velada . SvetOten ' El sábado acabamos en una cueva hippie especial . No conozco otras palabras para describirlo. El sótano, donde había que pagar 200 rublos para alojarse el sábado, era un choque de culturas diferentes. El alcohol y estar bajo sus efectos está prohibido, y hay que llevar zapatillas, propias o prestadas. El sábado había tanta gente en el sótano que me salté las normas llevando sólo mis propios calcetines de lana. La palabra del día era "araña de luz". Y el programa. Se presentaba como "música folclórica", así que así se llama. Hubo cantos de garganta, alambre de hierro, percusión y didgeridoo. La armónica, la balalaika y la piazzola pusieron a bailar a una pareja en una zona de unos pocos metros cuadrados de una manera que hizo que un tonto del vals se preguntara si yo también podría aprender a bailar. Broadway Broadway Como el hambre crece con la comida , continuamos nuestro viaje en busca de música irlandesa . Lo había asociado con un lugar como el Music Theatre Palace de Tampere, por ejemplo, por su nombre de Broadway, pero allí estaba: un sótano. Un sótano cubierto de grafitis donde la banda tocó sus últimas canciones. Lo que pude escuchar no era irlandés, pero había una gaita, si es que eso es irlandés. Lo es, y eso es suficiente. La banda se llamaba Shamrock, y la descripción decía que los chicos tocaban música folclórica de Irlanda, Escocia, Inglaterra, España, Finlandia y Rusia. Me hubiera gustado escuchar la polka de Säkkijärvi .</w:t>
      </w:r>
    </w:p>
    <w:p>
      <w:r>
        <w:rPr>
          <w:b/>
          <w:color w:val="FF0000"/>
        </w:rPr>
        <w:t xml:space="preserve">id 86</w:t>
      </w:r>
    </w:p>
    <w:p>
      <w:r>
        <w:rPr>
          <w:b w:val="0"/>
        </w:rPr>
        <w:t xml:space="preserve">Lugares de trabajo Vendedor textil , Kauppakeskus Willa , Hyvinkää Cubus es una de las principales cadenas de moda de los países nórdicos con más de 300 tiendas en seis países. Como cadena de ropa líder, nos centramos en las colecciones de ropa de mujer, hombre y niño. Empleamos a más de 3.500 personas que desempeñan un papel fundamental en nuestra historia de éxito. En Finlandia, Cubus se centra en la ropa de mujer y de niño, los accesorios y la ropa interior. Cubus forma parte del Grupo Varner, un grupo textil con 12 cadenas de ropa diferentes, más de 1200 tiendas y 8000 empleados en nueve países. Nuestra oficina central se encuentra en Billingstad, al norte de Oslo. Visite www.cubus.com para obtener más información.</w:t>
      </w:r>
    </w:p>
    <w:p>
      <w:r>
        <w:rPr>
          <w:b/>
          <w:color w:val="FF0000"/>
        </w:rPr>
        <w:t xml:space="preserve">id 87</w:t>
      </w:r>
    </w:p>
    <w:p>
      <w:r>
        <w:rPr>
          <w:b w:val="0"/>
        </w:rPr>
        <w:t xml:space="preserve">Los planes de estudio, los sistemas de gestión de estudiantes y el material informativo se han actualizado para reflejar los cambios en la legislación. Las competencias del personal docente y de los centros de trabajo se han desarrollado y reforzado mediante diversas soluciones de formación para aplicar los cambios legislativos introducidos por la reforma del sistema de cualificaciones. El trabajo de desarrollo llevado a cabo en la red del proyecto ha contribuido a coordinar las buenas prácticas para que el personal docente y los formadores en el lugar de trabajo puedan aplicar itinerarios de aprendizaje basados en competencias para los estudiantes.</w:t>
      </w:r>
    </w:p>
    <w:p>
      <w:r>
        <w:rPr>
          <w:b/>
          <w:color w:val="FF0000"/>
        </w:rPr>
        <w:t xml:space="preserve">id 88</w:t>
      </w:r>
    </w:p>
    <w:p>
      <w:r>
        <w:rPr>
          <w:b w:val="0"/>
        </w:rPr>
        <w:t xml:space="preserve">Villa Bora-Bora Galería de fotos Ver más fotos Consultar precios y disponibilidad de Villa Bora-Bora : Llegada : Salida : Booking.com Consultar precios Villa Bora-Bora - Descripción Situada en Arroteias Leer más - Pêra - Apartado 234 , al norte de Pêra , y a sólo 18 minutos a pie del centro de la ciudad .El hotel de estilo económico Villa Bora-Bora está equipado con todas las comodidades , incluyendo : n.a . El viaje al aeropuerto ( Faro ) tarda unos 70 minutos en coche ( la distancia desde el aeropuerto es de 35 km ) .</w:t>
      </w:r>
    </w:p>
    <w:p>
      <w:r>
        <w:rPr>
          <w:b/>
          <w:color w:val="FF0000"/>
        </w:rPr>
        <w:t xml:space="preserve">id 89</w:t>
      </w:r>
    </w:p>
    <w:p>
      <w:r>
        <w:rPr>
          <w:b w:val="0"/>
        </w:rPr>
        <w:t xml:space="preserve">Vilho He trabajado como profesor de educación física durante muchos años. Era la profesión de mis sueños porque me parecía una forma estupenda de compaginar el trabajo con el tiempo libre... Solía participar con mis alumnos en muchos juegos diferentes y otros deportes. Las excursiones y las jornadas deportivas fueron una fiesta . Pude moverme en esa profesión durante todo el día y con el sueldo completo . Sin embargo, esto no significa que el trabajo de un profesor de deportes no sea desafiante y exigente. Sí, lo es, como cualquier otra profesión.</w:t>
      </w:r>
    </w:p>
    <w:p>
      <w:r>
        <w:rPr>
          <w:b/>
          <w:color w:val="FF0000"/>
        </w:rPr>
        <w:t xml:space="preserve">id 90</w:t>
      </w:r>
    </w:p>
    <w:p>
      <w:r>
        <w:rPr>
          <w:b w:val="0"/>
        </w:rPr>
        <w:t xml:space="preserve">Portal de viajes Pocos de nosotros hemos viajado en clase preferente. Un billete en business o primera clase cuesta una fortuna, y pocos podemos permitirnos poner hasta 10.000 euros en un vuelo de ida y vuelta. Sin embargo, estos mejores asientos son los que hacen ganar dinero a la aerolínea. Para la compañía aérea, llevar a un pasajero en clase business cuesta una fracción de lo que se cobra al cliente, por lo que los márgenes son elevados. Sin embargo, se puede conseguir la clase business por el precio de la clase económica normal si se utiliza un poco de astucia. Con estos consejos, y un poco de ... Ya te tiemblan las rodillas en el autobús del aeropuerto y te quedas sin oxígeno. Unas vacaciones relajantes en una playa soleada están a punto de quedarse en nada cuando, nada más llegar a tu destino, empiezas a ilusionarte con tu vuelo de vuelta dentro de una semana. El miedo a volar, o aviafobia, es un temor aprendido muy común que afecta a alrededor del 30% de las personas. También es posible deshacerse de él. Lea aquí los consejos para controlar el miedo a volar. ¿Cómo encontrar vuelos baratos? Esto puede ser complicado, especialmente en temporada alta. La mejor manera de encontrar vuelos baratos es viajar fuera de temporada y comprar los billetes con mucha antelación. Incluso los que viajan de noche o de vacaciones pueden utilizar estos consejos para encontrar vuelos baratos. Pocos de nosotros hemos estado alguna vez en clase preferente. Un billete en business o primera clase cuesta una fortuna y pocos podemos permitirnos poner hasta 10.000 euros para un vuelo de ida y vuelta. Sin embargo, estos mejores asientos son los que hacen ganar dinero a la aerolínea. Para la compañía aérea, llevar a un pasajero en clase preferente cuesta una fracción de lo que le cobran al cliente, por lo que los márgenes son elevados. Sin embargo, puedes conseguir la clase preferente por el precio de la clase económica normal si utilizas un poco de astucia. Con estos consejos, y un poco de suerte, ¡podrías viajar como reyes y reinas! El seguro de viaje es la mejor garantía para que el viajero tenga unas vacaciones agradables y sin problemas. Sólo un jugador se va de viaje sin un seguro de viaje, ya que el coste de un viaje puede ascender a decenas de miles de euros si tiene un accidente inesperado o cae enfermo. Especialmente cuando se viaja fuera de Europa, el seguro de viaje es imprescindible, algunos países incluso exigen un seguro de viaje para pasar la aduana. El seguro de viaje está disponible por un año, de forma continua, así como de forma puntual. Tallin es un gran lugar para visitar entre semana, los fines de semana o por qué no visitar su ciudad hermana del sur, Helsinki, durante varios días. Hoy en día, viajar a Tallin también es muy fácil. El autor de este artículo se sintió muy decepcionado cuando el servicio de helicóptero entre Helsinki y Tallin dejó de funcionar hace unos años, el recuerdo de los 15 minutos de salto a través de la bahía permanece, pero hoy en día los servicios de ferry rápido son ofrecidos por las líneas Tallink y Linda. Aunque las conexiones con el catamarán de este último deben ser tratadas con precaución , ya que un viaje muy tormentoso por la bahía el pasado otoño acabó en vómito desbordado , y una bonita excursión de un día planeada en Tallin ... Portugal se ha visto muy afectado por la crisis financiera de la zona euro recientemente . Aunque Portugal siempre ha sido un destino barato para los finlandeses, este histórico país es ahora un récord en cuanto a precios. Se dice que Portugal es actualmente el destino de vacaciones más barato del mundo. Bueno, al menos el más barato de Europa. Así que, en lugar del Algarve, que es uno de nuestros favoritos, ¿por qué no ir a Lisboa, la capital portuguesa, ahora que vivir en el país es récord de barato? Turku no es el primer lugar que viene a la mente cuando se miden los maravillosos destinos de vacaciones en todo el mundo . Sin embargo, la Turku medieval ofrece un número sorprendente de experiencias tanto para el aficionado nacional como para el visitante extranjero de verano. La ciudad más popular de Turquía, antiguamente conocida como Constantinopla y hoy convertida en una moderna metrópolis, es la favorita de muchos viajeros, y con razón. Es el centro del entretenimiento turco, la cultura, la religión y las compras. Lo que hace que Estambul sea tan especial es que se extiende por Europa y Asia.</w:t>
      </w:r>
    </w:p>
    <w:p>
      <w:r>
        <w:rPr>
          <w:b/>
          <w:color w:val="FF0000"/>
        </w:rPr>
        <w:t xml:space="preserve">id 91</w:t>
      </w:r>
    </w:p>
    <w:p>
      <w:r>
        <w:rPr>
          <w:b w:val="0"/>
        </w:rPr>
        <w:t xml:space="preserve">Servicios Login 66º aniversario de la Sociedad de Candidatos a Dentista HLKS celebró su 66º aniversario el 18.2.2011 en la Sala Astoria . Durante la velada escuchamos muchos discursos interesantes, disfrutamos de buena comida y bebida y un poco de magia. Nuestra celebración contó con la presencia del decano de nuestra facultad, el jefe de nuestro departamento, la dirección de la Ciudad de Helsinki Dental Care, representantes de Apollonia y del Sindicato de Dentistas, así como muchos representantes de nuestros amigos y socios. El dentista jefe de las Fuerzas de Defensa también asistió a nuestra celebración como orador. El punto culminante de la noche, sin embargo, fue la invitación de nuestra enfermera docente Auri Hakkarainen para convertirse en miembro honorario de nuestra sociedad. La celebración principal terminó con un torbellino de bailes antiguos a cargo de los Valkotakkie , tras lo cual la fiesta se trasladó al Salón Alina, donde las celebraciones continuaron hasta la madrugada. Muchas gracias a todos los que nos apoyan y a los que organizaron la fiesta y a todos los que asistieron.</w:t>
      </w:r>
    </w:p>
    <w:p>
      <w:r>
        <w:rPr>
          <w:b/>
          <w:color w:val="FF0000"/>
        </w:rPr>
        <w:t xml:space="preserve">id 92</w:t>
      </w:r>
    </w:p>
    <w:p>
      <w:r>
        <w:rPr>
          <w:b w:val="0"/>
        </w:rPr>
        <w:t xml:space="preserve">{ { Mapa } } { { Aldea| |imagen= |jap=Kumo ( nombre completo : Kumogakure no sato ) |eng=Nube ( nombre completo : Aldea Oculta de la Nube ) |fin=Pilvi ( nombre completo literal del japonés : Oculto en la Aldea de las Nubes ) |state=[ [ Kaminari no Kuni|Ukkonen] ] |leader=[ Raikage] ] } } { { Undescribed } } { {TODO} } ' ' Kumogakure no Sato ' ' ' , abreviatura de ' ' Kumo ' ' ' , es una aldea ninja situada en Thunderland . ===Historia ( información que aparece en el anime ) = = Hace años, [ [ Kumogakure no Sato no Shinobigashira|El Gran Ninja de la Aldea de la Nube] ]llegó desde la Aldea de la Nube para hacer un tratado de paz &amp;lt;/ref &amp;gt;Esta vez [ [ Hyuuga Neji|Neji] ] cuenta sobre [ [ Episodio 061| Episodio 61] ] &amp;lt;/ref &amp;gt ;. El líder del grupo [ [ Shinobi] ] intentó secuestrar a [ [ Hyuuga Hinata|Hinatan] ] , pero el padre de la chica, [ Hyuuga Hiashi] ] , mató al secuestrador inmediatamente. Pero los shinobi de la Aldea de la Nube hicieron una oferta: Si [ Konoha] ] entregaba el cuerpo del miembro más importante del [ Hyuuga|Clan Hyuuga] ] - Hiashi , la guerra no estallaría. El [ [ Tercer Hokage] ] y los miembros de Hyuga sugirieron a Hiashi que su hermano gemelo idéntico, [ [ Hyuuga Hizashi|Hizashi] ] , ocupara su lugar. Hiashi no estaba de acuerdo, pero Hizashi fue de todos modos porque quería decidir por una vez cómo proteger a su familia. Debido a que el hijo de Hizashi, Neji, se quedó creyendo que su padre fue asesinado contra su voluntad, odió a la familia superior durante mucho tiempo, pero su opinión cambió cuando Hiashi le contó los hechos reales ( en el anime, Neji lee una carta escrita por su padre ) . { {s1 } } ===Información en el Manga == = La Aldea de las Nubes se encuentra en las montañas de Utuis , que es probablemente donde la aldea obtuvo su nombre &amp;lt;ref &amp;gt;Manga 408 &amp;lt;/ref &amp;gt ; . La Aldea de la Nube es hasta ahora la única aldea ninja en la que han aparecido ninjas de piel oscura ( [ [ Killer Bee] ] , [ [ Raikage actual] ] y algunos ninjas no identificados ), pero también hay shinobi de piel blanca ( como [ Nii Yugito] ] ). ====Miembros conocidos=== = *[ [ Raikage actual] ] ] *[[Darui]]] *[[Jei]]] *[[Karui]] *[[Abeja asesina]] *[[Kumogakure no Sato no Shinobigashira]] *[[Nii Yugito]] *[[Omoi]] *[[Samui]] *[[Shii]] { {s2 } } ===Fuentes== = &amp;lt;referencias / &amp;gt ;</w:t>
      </w:r>
    </w:p>
    <w:p>
      <w:r>
        <w:rPr>
          <w:b/>
          <w:color w:val="FF0000"/>
        </w:rPr>
        <w:t xml:space="preserve">id 93</w:t>
      </w:r>
    </w:p>
    <w:p>
      <w:r>
        <w:rPr>
          <w:b w:val="0"/>
        </w:rPr>
        <w:t xml:space="preserve">El domingo 5.10.2008, la Sociedad Histórica Ferroviaria Finlandesa organiza un viaje a las marinas del puerto de Helsinki. Las actuales vías del puerto se cerrarán cuando se abra el puerto de Vuosaari, así que ahora es la última oportunidad de conocer las vías en tren. El paseo se realizará con el equipo de la Haapamäen Museoveturiyassociation . El horario aún está abierto, pero se anunciará en esta página tan pronto como se confirme. El precio del paseo es de 20 euros para los miembros de la SRHS y de 30 euros para los demás. Saludos cordiales, Lari Nylund Vicepresidente de la SRHS ry 16.9.2008 , 8:14 Lari Nylund SRHS ry Paseo en tren por el puerto de Helsinki. FECHA CAMBIADA 26.10.2008 ! La SRHS ry Helsinki Harbour Race se ha trasladado al domingo 26 de octubre de 2008 . La hora de salida será alrededor de las 9 de la mañana en la estación de tren de Helsinki . A principios de octubre se dará más información sobre el viaje. Pedimos disculpas por el aplazamiento. SRHS Board . 16.9.2008 , 13:49 Lari Nylund Vs : SRHS ry Helsinki Harbour Race on Sunday 5.10.2008 Al cambiar la fecha del viaje, el cliente está tratando de evitar una posible pérdida de dinero de la reserva del viaje , ya que la comercialización no habría tenido éxito debido a la publicación tardía de la revista Resiina a todos los miembros de la asociación . No todos nuestros miembros son accesibles a través de Internet, por lo que tenemos que confiar en el poder de la palabra impresa. Consideramos que es una mejor opción realizar el viaje con una buena publicidad , aunque sea más tarde de lo previsto y con pérdidas . Además , las negociaciones sobre el acceso a las zonas portuarias siguen en curso , por lo que estamos haciendo todo lo posible para averiguar si es posible conducir a las zonas portuarias durante el viaje . 17.9.2008 , 17:02 ultrix Vs : SRHS ry Helsinki harbour race on Sunday 5.10.2008 No me importa la nueva fecha , al menos para mi , la nueva fecha es mucho mejor :) 17.9.2008 , 17:19 JSL Vs : SRHS ry Helsinki harbour race on Sunday 5.10.2008 Ennoo menos tonne , pero me gustaría señalar que es un domingo de elecciones municipales . Así que adelante y vote por adelantado . Todas las horas se muestran según el huso horario GMT +3. Ahora son las 14:27 .</w:t>
      </w:r>
    </w:p>
    <w:p>
      <w:r>
        <w:rPr>
          <w:b/>
          <w:color w:val="FF0000"/>
        </w:rPr>
        <w:t xml:space="preserve">id 94</w:t>
      </w:r>
    </w:p>
    <w:p>
      <w:r>
        <w:rPr>
          <w:b w:val="0"/>
        </w:rPr>
        <w:t xml:space="preserve">Como parte de la renovación integral de Helsingin Sanomat, el Consejo de Administración de Sanoma Corporation ha decidido pasar a un periódico de tamaño tabloide.El primer periódico de tamaño tabloide se publicará el martes 8 de enero de 2013.La renovación forma parte del trabajo de desarrollo multicanal de Helsingin Sanomat, que tiene como objetivo desarrollar el contenido de Helsingin Sanomat y llevarlo a los lectores en el formato que deseen. Para los anunciantes, el renovado Helsingin Sanomat y las soluciones publicitarias multicanal ofrecerán paquetes más versátiles. - "El desarrollo de nuestros productos, tanto impresos como digitales, está a la vanguardia del sector. El Helsingin Sanomat es un buen ejemplo de cómo una familia de productos completa y multicanal satisface las necesidades de todos los grupos de clientes", afirma Pekka Soini, director general de Sanoma News. - La renovación es históricamente significativa. El nuevo periódico también tendrá un diseño de primera clase. El tamaño tabloide nos permitirá racionalizar la estructura tanto de la revista en su conjunto como de las secciones individuales, al mismo tiempo que se aprovechan los puntos fuertes del contenido de Helsingin Sanomat. El proyecto de tabloide del Helsingin Sanomat se anunció por primera vez en febrero. Durante la primavera, más de 1.500 lectores pudieron conocer y dar su opinión en los eventos de HS. - Hemos recibido muchos comentarios positivos tanto de los lectores como de los anunciantes durante la fase de preparación. Basándome en esto, estoy convencido de que el nuevo Hesari gustará a muchos", afirma Mikael Pentikäinen .</w:t>
      </w:r>
    </w:p>
    <w:p>
      <w:r>
        <w:rPr>
          <w:b/>
          <w:color w:val="FF0000"/>
        </w:rPr>
        <w:t xml:space="preserve">id 95</w:t>
      </w:r>
    </w:p>
    <w:p>
      <w:r>
        <w:rPr>
          <w:b w:val="0"/>
        </w:rPr>
        <w:t xml:space="preserve">En 2013, la atención se centró en el proyecto del Parque Nacional de Käsivarre, que avanzó a través de un proceso de consulta a las partes interesadas en varias etapas hasta llegar a la fase de determinación de las condiciones para la creación del parque nacional. Aunque la zona merece claramente el estatus de parque nacional por sus valores naturales, el Ministerio de Medio Ambiente no vio las condiciones para establecer un parque nacional en el Käsivarte durante la actual legislatura debido a la oposición que ha suscitado el parque ( lea el comunicado de prensa del Ministerio de Medio Ambiente ). No obstante, el estudio dará lugar a nuevos trabajos entre las distintas partes interesadas, y Amigos de la Naturaleza de Saana seguirá la evolución con gran interés . Información general Yliperä , una zona de alta montaña en las estribaciones del Käsivar, forma parte de la cordillera de Köli y alberga las únicas colinas de Finlandia que se elevan a más de 1.000 m. Sus paisajes escarpados y su rica naturaleza son únicos en Finlandia y atraen a decenas de miles de turistas a la zona cada año. Finlandia es generalmente más pobre que sus vecinos, pero Yliperä es una rara excepción. La geología de la zona es claramente diferente a la del resto de Finlandia, con rocas más jóvenes, como la dolomita calcárea, intruidas en la roca madre. El lecho de roca calcárea permite una vegetación excepcionalmente exuberante y la presencia de muchas especies que requieren calcio y que no se encuentran en ningún otro lugar de Finlandia. Los montes Saana y Malla de Kilpisjärvi son una parte clave de la zona con la mayor diversidad de especies de plantas vasculares de toda la región de Kölivuori. El objetivo de la red de parques nacionales es preservar las características representativas de la naturaleza finlandesa. La zona de Kilpisjärvi y algunos otros lugares de Yliperkä representan un hábitat calcáreo, rico en especies, un tipo de hábitat que todavía no existe en la red. La zona de Yliperkä también contiene los únicos grandes picos de Finlandia, lo que hace que la zona sea única en Finlandia desde el punto de vista del paisaje. ¿Por qué necesitamos un parque nacional en Ylipera? Los valores naturales de Yliperä son elevados en comparación con el resto del país, ya que en la zona se dan muchos tipos de hábitat que no se encuentran en otros lugares de Finlandia o cuyas mejores apariciones se encuentran en la zona ( Mikkonen 2012). Además, el cercano océano Ártico influye en el clima de la zona y, por tanto, en su biodiversidad, trayendo consigo especies que no se encuentran en otros lugares de Finlandia ( Järvinen &amp; Lahti 2004 ). La zona es coherente y natural, lo que es vital para la biodiversidad ahora y en el futuro. La naturaleza de Yliperkä es todavía poco conocida y se siguen encontrando allí especies nuevas para Finlandia, incluso desconocidas hasta ahora para la ciencia ( por ejemplo, Hyvärinen &amp; Sulkava 2009 ). Un parque nacional en la zona de Käsivarre complementaría la red de parques nacionales existente, especialmente en lo que respecta a las colinas calcáreas. Nuestros parques nacionales actuales están situados en la zona boreal del norte y no incluyen las regiones alpinas de nuestro país. El cambio climático aumentará la importancia de las zonas protegidas, especialmente en el norte, porque a medida que los hábitats de las especies se vuelven menos favorables en el sur, la disponibilidad de zonas protegidas de alta calidad, bien conectadas, contiguas y extensas es vital para la conservación de la biodiversidad ( por ejemplo, Hodgson 2009 ). La región de Kilpisjärvi está sometida a una presión creciente por parte del turismo . El turismo ha provocado un aumento, en parte incontrolado, de las motos de nieve y de la construcción. El uso de trineos fuera de pista también es habitual y causa molestias tanto a los residentes como a la naturaleza ( por ejemplo, Malinen 2010 , Ohenoja &amp; Leppänen 2010 ). Un informe publicado por Metsähallitus sobre el estado de los parques en Finlandia afirma que el tráfico fuera de pista causado por la cría de renos y el turismo amenaza la naturaleza salvaje de los fells ( 2007 , p. 80 ). La naturaleza de la zona es muy vulnerable y los daños tardan mucho en repararse. Un parque nacional podría promover el turismo de naturaleza sostenible y hacer que la zona</w:t>
      </w:r>
    </w:p>
    <w:p>
      <w:r>
        <w:rPr>
          <w:b/>
          <w:color w:val="FF0000"/>
        </w:rPr>
        <w:t xml:space="preserve">id 96</w:t>
      </w:r>
    </w:p>
    <w:p>
      <w:r>
        <w:rPr>
          <w:b w:val="0"/>
        </w:rPr>
        <w:t xml:space="preserve">La máquina funciona como si fuera nueva y, oh, los sonidos de fusión del programa de lavado cuando hay suficiente agua en la máquina. :- ) El problema era, efectivamente, la tubería de agua de 30 cm de longitud que va desde la bolsa de agua hasta la zona de lavado: ¡estaba completamente bloqueada! No es de extrañar que no hubiera agua en el compartimento de lavado . La tubería estaba revestida de un terrible tapón que normalmente se encuentra en los cierres de agua de los fregaderos. Así que es una manguera de entrada de agua limpia, pero aparentemente el agua llega desde el lavabo a esta manguera. ¿Por qué no hay una válvula en el lavabo para evitar que el agua del culo chapotee en la manguera? Esto es totalmente incomprensible . Prácticamente todas las máquinas de esta serie (Bosch, Siemens, etc.) tienen la misma "característica". Esta manguera debería ser fácil de limpiar - ahora no es del todo útil para el consumidor. Había que quitar la tapa frontal de la puerta de la máquina con 6 torx y el cable de la cuenta con un par de tornillos , luego el trabajo estaba hecho . No conseguí hacer una foto de la manguera sucia , aquí hay un enlace a una foto en la que la limpieza está hecha y la manguera vuelve a estar en su sitio . Podría haber sido más fácil, pero nunca se sabe. Si otros se encuentran con algo similar , por lo que las correas de la parte inferior fuera y "rassaus" con un flexible , delgado , incluso con una manguera de goma , o un cepillo de botella delgada flexible , el agujero frontal de la parte inferior de la piscina , donde el extremo de la manguera está conectada . No hay fuerza para evitar que la manguera se desprenda . Pero si usted se molesta en quitar la placa frontal , o la placa lateral , por lo que la manguera se pone así en las manos y sin duda limpia . He leído esas discusiones anteriores y también hemos escuchado ese "salto", el resultado de la limpieza no ha sido (aún) notable, pero al menos debo probar primero con un cepillo de botella o similar. ¿Se puede sacar la manguera fácilmente a través del panel frontal, sin necesidad de sacar toda la máquina de su "agujero"? ¿Qué pasa con el apriete de las juntas después de la limpieza, es fácil de hacer, para asegurarse de que las juntas son herméticas? Gracias por sus comentarios de todos modos , eso también lo solucionará ( el golpeteo de las tuberías seguro que lo oirán los vecinos ) . 15 minutos de operación La máquina no necesita ser movida a ningún sitio . Recuerde desenchufar el cable y cerrar el grifo antes de la operación . La tubería a limpiar está hecha para ser "revisada" . El tubo se desprende de sus extremos mediante un suave tirón. No debería salir agua por el extremo de la bolsa de agua, pero puedes apretar un poco por el lado del lavabo, un trapo de cocina o un paño de succión similar por debajo debería ser suficiente. Después de la limpieza, simplemente empuja la tubería de la misma manera. El tubo tiene juntas tóricas en ambos extremos que se mantienen firmes cuando el tubo está en su sitio. Este ha hecho inmediatamente cuando es nuevo que salta y choca contra la tubería de 4 a 8 veces cada vez que se toma el agua en la máquina, es decir, al principio del lavado y cada vez que se toma el agua de aclarado . Tää no puede ser al menos no obstruido cuando era nuevo y no hay nada malo con el resultado de lavado. Molesta pero ese tipo de pinchazos de aquastop . A veces salpica un par de segundos de agua y TUMP , de nuevo 5 segundos de agua y TUMP , a veces un poco más de tiempo incluso antes de los pinchazos . Así que cuando uso el programa de lavado automático, la máquina siente automáticamente la cantidad de agua que se necesitaría para ahorrar en la cantidad máxima de este tiempo de platos sucios para lavar . El manual dice que examina la suciedad de los platos y la rapidez con que el agua baja y determina la cantidad de agua necesaria en base a eso.</w:t>
      </w:r>
    </w:p>
    <w:p>
      <w:r>
        <w:rPr>
          <w:b/>
          <w:color w:val="FF0000"/>
        </w:rPr>
        <w:t xml:space="preserve">id 97</w:t>
      </w:r>
    </w:p>
    <w:p>
      <w:r>
        <w:rPr>
          <w:b w:val="0"/>
        </w:rPr>
        <w:t xml:space="preserve">Un particular puede donar un máximo de 10.000 euros a la campaña. La ley exige que se hagan públicos los nombres de quienes donen más de 1.500 euros. De acuerdo con los principios de Los Verdes, publicaré los nombres de todos los donantes que hayan dado más de 1.000 euros, lo que permitirá a todos evaluar mejor las fuentes de financiación. "Oras" sería un buen eurodiputado. Pondrá mucho empeño en los temas que aborde y, por tanto, será bueno para argumentarlos. Esa es la única manera de que un país pequeño tenga éxito". Osmo Soininvaara , diputado " Oras es la combinación perfecta de compasión e inteligencia. Defiende los temas importantes y busca soluciones que realmente ayuden a la gente. " Marko Liias , con doble nacionalidad estadounidense y finlandesa, senador por el Estado de Washington " Oras impresionó de adolescente por ser una persona elocuente y razonada. Se ha convertido en un conocido y respetado negociador realista, pero su pasión por la protección del clima no ha disminuido". Satu Hassi , eurodiputado " Oras es ese tipo de chico joven y guay que te encantaría conocer ( si no lo conoces todavía como yo ;- ) : no sólo es guapo, sino ingenioso, con humor, abiertamente gay - y por supuesto comprometido con la causa verde. Me encantaría tenerlo como colega en el próximo Grupo Verde en el PE ! " Ulrike Lunacek , eurodiputada " Necesitamos expertos en la UE que sepan cómo reducir la dependencia energética de Rusia y que además puedan transmitir su experiencia a otros. Oras Tynkkynen es una persona así, con un gran corazón y una fuerte ética de trabajo. " Sofi Oksanen , autor " Oras ha demostrado ser coherente y tranquilo, pero a la vez un agudo discutidor que no teme defender lo que defiende. La capacidad de Oras de respetar los diferentes puntos de vista y de vivir según sus ideales sin juzgar a los demás es algo con lo que cualquiera de nosotros puede identificarse . " Manne Maalismaa , entrenador de rendimiento " El Parlamento Europeo necesita a alguien que vuelva a situar a la UE en la vanguardia de la política medioambiental internacional . Oras Tynkkynen es uno de esos candidatos". Pekka Haavisto , Ministro " Oras me ha causado una impresión indeleble por su experiencia, su enfoque y su tranquilidad. Es un negociador brillante y siempre sabe lo que hace, justo el tipo de persona que necesitamos en el Parlamento Europeo. Además, Oras es encantadora, justa y siempre está a favor de la igualdad. " Anna Moring , investigadora familiar " Por supuesto, Oras no es la única que se ha dado cuenta de lo que es realmente importante en el mundo. A muchos les gustaría hacer algo al respecto, pero la cuestión es, ¡quién sabe lo suficiente y tiene la energía para hacer lo necesario! Oras es convincente y persuasivo". Jorma Sipilä , Profesor Emérito</w:t>
      </w:r>
    </w:p>
    <w:p>
      <w:r>
        <w:rPr>
          <w:b/>
          <w:color w:val="FF0000"/>
        </w:rPr>
        <w:t xml:space="preserve">id 98</w:t>
      </w:r>
    </w:p>
    <w:p>
      <w:r>
        <w:rPr>
          <w:b w:val="0"/>
        </w:rPr>
        <w:t xml:space="preserve">El anillo anticonceptivo El anillo anticonceptivo es viagra 100mg sildenafil citrate pfizer labs fácil de poner y quitar y su médico le guiará sobre el uso correcto del anillo cuando elija un método. Sólo tienes que acordarte del anillo anticonceptivo dos veces al mes: al colocarlo y al retirarlo. Una vez insertado el anillo , se deja que permanezca en su lugar durante tres semanas seguidas , después de lo cual se retira y se hace una pausa de una semana . Durante esta pausa de una semana , hay una fuga de drenaje que suele comenzar 2 o 3 días después de retirar el anillo . El nuevo anillo se inserta exactamente después de la pausa de una semana ( en el mismo día de la semana y aproximadamente a la misma hora ) , incluso si la fuga todavía continúa . El anillo anticonceptivo es un anillo flexible, transparente, casi incoloro y ligero, con un diámetro exterior de 54 mm y un diámetro transversal de 4 mm. El anillo está hecho de un material plástico insoluble. Cada anillo anticonceptivo contiene pequeñas cantidades de etonogestrel y etinilestradiol. El etonogestrel es el producto final activo del desogestrel (un derivado de la hormona vitelina), que se utiliza en las píldoras anticonceptivas combinadas, y el etinilestradiol es el mismo estrógeno sintético (hormona sexual femenina) utilizado en las píldoras anticonceptivas combinadas. Los anillos están empaquetados individualmente en una bolsa de papel de aluminio que se puede cerrar. El anillo anticonceptivo libera estrógeno y progestina a través de la mucosa vaginal hacia el torrente sanguíneo . El anillo es flexible y transparente y tiene un diámetro de 5,4 cm y un diámetro transversal de 4 mm. El anillo anticonceptivo funciona de la misma manera que la píldora anticonceptiva combinada, por lo que sus contraindicaciones, ventajas y desventajas son casi idénticas. Los estudios han relacionado el uso del anillo con una mayor incidencia de flujo vaginal. El anillo rara vez interfiere en las relaciones sexuales, pero si es necesario puede retirarse hasta tres horas sin que afecte al efecto anticonceptivo. El anillo anticonceptivo se introduce en la vagina durante tres semanas, seguidas de una semana sin el anillo. El flujo se produce durante la semana de pausa, tras la cual se inserta un nuevo anillo. Al igual que con la píldora anticonceptiva, es importante recordar que la pausa no debe superar los 7 días. Este método es adecuado para las mujeres que tienen dificultades para acordarse de tomar la píldora todos los días.</w:t>
      </w:r>
    </w:p>
    <w:p>
      <w:r>
        <w:rPr>
          <w:b/>
          <w:color w:val="FF0000"/>
        </w:rPr>
        <w:t xml:space="preserve">id 99</w:t>
      </w:r>
    </w:p>
    <w:p>
      <w:r>
        <w:rPr>
          <w:b w:val="0"/>
        </w:rPr>
        <w:t xml:space="preserve">Tres grandes estrategias para generar ingresos rápidamente Una cosa que realmente sólo el deseo de que podían hacer un montón de es ganarse la vida fácilmente, así como este problema en particular es que realmente es un problema sólo si se mira , lo que realmente es. Lo que los consumidores no se dan cuenta es siempre que hay un montón de buenos puntos que usted puede hacer esfuerzos para hacer dinero rápidamente y la puntada podría encontrar soluciones y combinarlos en consecuencia se puede hacer una gran cantidad en un tiempo muy corto. La velocidad y asegúrese de que usted tiene una comprensión antes de convertirse en uno de los problemas comenzó es por lo general que, aunque es casi seguro que crear una buena posición f el dólar en períodos de tiempo realmente corto que necesita para invertir, sin embargo, el tiempo y el esfuerzo para ser capaz de mantener su título. Los hombres y las mujeres mucho creen que sin duda puede utilizar un método utilizando los dólares por debajo de rendimiento y cuando se evita mientras que necesitan , hacer, usted puede mantener su título. 3 maneras de generar fondos rápidamente en eBay - esto realmente es el primer método para ganar dinero rápidamente, así como la razón por la que funciona tan de primera clase se debe principalmente al hecho de que usted no puede contribuir esencialmente cualquier cosa y todo y un buen retorno de ella se produce. Craigslist - la razón por la que esto realmente es por lo que esto realmente es cuando eBay es sólo porque el mercado no es tan grande. Gran parte de la información de Craigslist es la gente hoy en día varios temas y la búsqueda debido a que usted puede hacer una oferta de acuerdo con diferentes categorías y hacer dinero de primera clase. Donde la mayoría no leería más información sobre la gente de Craigslist es siempre que aproximadamente 1 de cada 2 productos enumerados valores en el mercado si el precio adecuado . Si usted hace que las marcas matemáticas 50 por ciento de la venta que representa usted debe tener un montón de dinero en su bolsillo increíblemente pronto . Las ventas de césped - el último enfoque puede ser una venta de activos, pero por la razón de que muchas personas saben que esto no pagar considerablemente el tiempo en él . La sugerencia individual que necesita ser asegurado , te das cuenta , es el hecho de que las ventas de césped inicialmente a lo largo de la semana desde el final del primer mes debe ser para que los consumidores de edad avanzada podría tener cheques de la seguridad social y el gobierno de reembolso con razón podría tener la equidad también . Si no puede utilizar todas estas soluciones diferentes para generar ingresos fácilmente, entonces seguramente tendrá un buen flujo de ganancias . Un montón de gente, como la información de ganar dinero rápidamente es siempre que no tienen tiempo suficiente para cansarse de lograr lo que sea que realmente tienen estos participando en y debido a que no habría tiempo para dejar de fumar. Si ninguno de estos procedimientos hacen el trabajo entonces usted elige aquí y ver algunos conceptos aún más impresionantes para crear fondos que varios individuos tenían protocolos de telecomunicaciones durante mucho tiempo . Posted by Jean Martinet | Read : 0 | Latest Posts Lo mismo es cierto que tomamos las mismas cámaras y teléfonos celulares , así como cámaras de vídeo de bolsillo y cámaras de vídeo millas a cientos ... Qué hacer con todas estas grabaciones d .. Continuar leyendo Esta opción se ha utilizado personalmente en el tiempo extendido en el anterior , pero algunos rangos de precios de paquetes de televisión por cable han sido el aumento de las zonas de tiempo , lo que resulta en mí la búsqueda de un selecto .. Continuar leyendo Hyundai i10 Hyundai ha ido medidas revolucionarias por el número en los últimos años . i10 es uno de estos coches revolucionarios miembros de la lista . Aunque el coche es pequeño en tamaño, pero es ... Continúa leyendo La elección y selección, especialmente para una empresa de producción de vídeo es realmente una tarea intimidante, ya que requiere mucha, mucha investigación y la investigación a fondo . Si no puede encontrar un prestamista en línea que se adapte a sus necesidades, siempre tiene la opción de obtener un anticipo en algún lugar local sin necesidad de enviar un fax. Los anquilostomas son pequeños parásitos internos que pueden infectar a un ... Continúa leyendo Si se puede considerar una mascota en la ecología de la alimentación de los pinzones, entonces probablemente se pregunte sobre la ecología de la alimentación de los pinzones Me encanta comer en el día No es una sorpresa</w:t>
      </w:r>
    </w:p>
    <w:p>
      <w:r>
        <w:rPr>
          <w:b/>
          <w:color w:val="FF0000"/>
        </w:rPr>
        <w:t xml:space="preserve">id 100</w:t>
      </w:r>
    </w:p>
    <w:p>
      <w:r>
        <w:rPr>
          <w:b w:val="0"/>
        </w:rPr>
        <w:t xml:space="preserve">Código fuente de la página Curso básico de gestión La funcionalidad que solicita está restringida a los usuarios que pertenecen a la siguiente categoría : usuarios . Puede ver y copiar el texto fuente de esta página : == Información básica del curso == *Título : Curso básico de gestión *Código : KTE0664 *Fecha : 10.03.2008 - 02.05.2008 *Curso : obligatorio *Clasificación : estudios profesionales en un programa de grado , estudios profesionales en estudios empresariales *Duración : 3 créditos *Lecciones / semana : 5 *Calificación : 0-5 **Calificación : 4 **Fecha de calificación: 29.04.2008 *Asistencia obligatoria : no *Instructor : [ [ Kirsti Cederström] ] ==Descripción viral ( [http://www. == == Contenido == = &amp;lt;font color=red &amp;gt;Se anunciará lo antes posible . &amp;lt;/font &amp;gt ; == = Examen /Otras calificaciones == = = = No hubo ningún examen, pero la calificación se basó en la actividad oral y la presentación. En las clases recogíamos las llamadas "líneas", es decir, cada respuesta ( razonable ) a una pregunta o comentario obtenía un punto y el profesor lo marcaba en sus papeles. Creo que el número máximo era 10. Creo que estaba más cerca de las 50 líneas y se obtenía una nota de 5. Esto requería una actividad oral para cada lección, ya que sólo se podía obtener un máximo de tres puntos por hablar en una lección. Sin embargo, se ofrecía una alternativa al "sistema de guiones", es decir, si no te gustaba el estilo, podías hacer el examen. Un estilo de calificación muy inusual, que no me ha gustado mucho. Adecuado para personas habladoras, no tanto para otras. Pero, por otro lado, sería bueno aprender a hablar en la escuela. == = Beneficio real para el aprendizaje == = Encontré la mayoría de los temas interesantes, por ejemplo los estilos de gestión estratégica y operativa y la autogestión . Es bueno saberlo, incluso si nunca llegas a trabajar en una posición de liderazgo con otras personas. En realidad, este fue un curso bastante bueno entre otros cursos "de relleno" que no están directamente relacionados con los estudios profesionales de uno en el campo . == = Calificación del curso ( 0-5 ) == = *Desempeño : - *Enseñanza : - *Realización propia : - [ Categoría:Cursos] ]</w:t>
      </w:r>
    </w:p>
    <w:p>
      <w:r>
        <w:rPr>
          <w:b/>
          <w:color w:val="FF0000"/>
        </w:rPr>
        <w:t xml:space="preserve">id 101</w:t>
      </w:r>
    </w:p>
    <w:p>
      <w:r>
        <w:rPr>
          <w:b w:val="0"/>
        </w:rPr>
        <w:t xml:space="preserve">Hola, hermosa flor que has comprado, ¿es rayada o verde? Estos crecen mucho, creo recordar que el agave americana es el más común de los agaves gigantes, quizás no sea tan grande en ambientes secos, aunque tolera bastante el aire seco. Creo que es la tierra de cactus que es adecuado.Recuerde que debe poner mezcla para macetas o esas bolas marrones redondas en el fondo de la olla ....damn el nombre se me escapa .. pero usted sabe lo que quiero decir ;) Se añade de esos brotes laterales ,después de la eliminación de ellos dejar que se sequen durante unos días y luego plantar . Para el invierno debe estar en un lugar fresco, pero con al menos 4-6* de calor y poco riego, pero si no tienes un lugar así, intenta invernar en una habitación de todas formas, en mi caso prosperó durante unos 3 años creo, pero una vez se quedó fuera en otoño y después de eso fue un ex agave ;( En el verano fuera a pleno sol. Buena suerte con tu agave ! re : re : plantar agave 13.04.2006 a las 19:25 tarja respondió : Gracias de nuevo por la respuesta tan rápida ! Tengo un poco de polvo de cactus en casa, sobrante de otros cactus. Para el fondo te refieres a lecasora , creo ? ¿Cómo se consigue que se quede dentro de la olla? ¿Debo poner una gasa en el fondo, si no todas las esporas saldrán por el orificio inferior con el agua de riego? Siempre he admirado esos grandes agaves , una vez los vi frente a un hotel en Estocolmo en la nieve antes de Navidad . Espero que los hayan trasladado al interior después . Estamos bastante frescos en el interior en invierno , ya que no nos gusta que haga mucho calor . Y no tenemos calefacción central. Por cierto, ¿necesitas más luz en invierno? re : re : re : Plantando Agave 14.04.2006 a las 11:36 am Acabo de responder : Hola de nuevo , el mío tenía hojas de dos colores , verde en el centro y amarillento en los bordes . Jus ' me refería a eso lecasora , es que no se me había ocurrido ;) yo mismo pongo un trozo grande de maceta sobre el agujero y luego la grava , en las macetas exteriores pongo una gasa entre la tierra y la grava , por qué no se puede poner en el fondo , es que no se me ha ocurrido . Además en el sur se pueden ver algunos ejemplares bonitos , recuerdo uno realmente grande y guapo en un parque de un hotel , pero aquí no . No tenía ninguna luz extra y estaba bien cerca de la ventana , pero supongo que no es algo malo . Estarás bien en invierno cuando no haya calefacción central. Responder a la discusión : Debe estar conectado para participar en las discusiones . Inicie sesión en la parte superior de la página o regístrese como usuario "</w:t>
      </w:r>
    </w:p>
    <w:p>
      <w:r>
        <w:rPr>
          <w:b/>
          <w:color w:val="FF0000"/>
        </w:rPr>
        <w:t xml:space="preserve">id 102</w:t>
      </w:r>
    </w:p>
    <w:p>
      <w:r>
        <w:rPr>
          <w:b w:val="0"/>
        </w:rPr>
        <w:t xml:space="preserve">Un plan de jardín ayuda al jardinero doméstico Un jardín bien diseñado cambiará en función de la situación vital de sus habitantes, según Outi Tahvonen, diseñador de jardines, horólogo de planificación y profesor de paisajismo de Vantaa . ¿Por qué debería un jardinero doméstico encargar un plan de jardín? Puede hacerlo todo usted mismo, pero un diseñador de jardines es el maestro del conjunto. El entusiasmo de los residentes suele basarse en su preferencia por una especie vegetal concreta, mientras que un diseñador profesional considera que la distribución espacial de la parcela, el lenguaje de diseño del jardín, la luz y la sombra, los asuntos oficiales y el presupuesto son una parte importante del proyecto. La planificación de la plantación es sólo una pequeña parte del trabajo. ¿Cuánto cuesta el diseño de un jardín? Un diseñador de jardines fijará el precio de su trabajo en función de su formación, su experiencia, la complejidad del lugar, la ubicación y muchos otros factores. La tarifa media por hora oscila entre los 45 y los 70 euros por hora. El precio general de un plano oscila entre los 1.500 y los 3.000 euros. La rentabilidad de la inversión ya está en el hecho de que las pasarelas, los pavimentos y otras estructuras especializadas pueden hacerse de una sola vez. ¿Cuál es la garantía del trabajo del diseñador de jardines? El paisajista es responsable de su propio trabajo. Si es profesional, seguro que las plantas básicas prosperarán y las adicionales se utilizarán con cuidado. Nadie puede saber ni responsabilizarse de los caprichos de las condiciones naturales. ¿Cómo puede evitar los peores errores si no tiene un plan de jardinería? Merece la pena buscar en Internet y en libros listas de tareas y comprobar la normativa de las autoridades. Puedes dibujar tu propio plan de jardín en papel o dibujar las formas del jardín con líneas de tiza. Cuestionar incluso las mejores ideas . Aunque el árbol tenga buen aspecto ahora, ¿qué aspecto tendrá dentro de veinte años? ¿Cuál es el futuro del diseño de jardines? El cambio climático planteará retos adicionales para el diseño de jardines. Tradicionalmente, el objetivo ha sido desviar el agua fuera del lugar, pero en el futuro, el objetivo será hacer un buen uso del agua de lluvia . Mensajes 1 Un consejo para el próximo verano . Tengo un pequeño huerto de fresas cubierto de lona de fresa . El verano pasado raleé las hojas de las fresas dos veces debido a la humedad . La segunda vez fue después de la floración. El moho gris no apareció porque el viento pudo secar la cosecha y el sol madurar las bayas.</w:t>
      </w:r>
    </w:p>
    <w:p>
      <w:r>
        <w:rPr>
          <w:b/>
          <w:color w:val="FF0000"/>
        </w:rPr>
        <w:t xml:space="preserve">id 103</w:t>
      </w:r>
    </w:p>
    <w:p>
      <w:r>
        <w:rPr>
          <w:b w:val="0"/>
        </w:rPr>
        <w:t xml:space="preserve">Préstamos rápidos y problemas de endeudamiento Los préstamos rápidos y, en general, cualquier tipo de préstamo que no pueda ser devuelto y reembolsado al prestamista puede dar lugar a una anotación de impago, que puede dificultar o imposibilitar la obtención, por ejemplo, de una línea telefónica o de una vivienda de alquiler. Una anotación de impago también da lugar a . Desgraciadamente, los préstamos rápidos suelen ser el origen de los problemas de endeudamiento. Por muy grave que sea el problema de endeudamiento, afortunadamente existe algún tipo de solución para casi todos los problemas de endeudamiento. La solución no la suele encontrar la persona con problemas de endeudamiento por sí sola, por lo que cuando los problemas de endeudamiento ya van en aumento con el paso del tiempo, hay que consultar a asesores financieros y de endeudamiento. Los asesores municipales en materia de finanzas y deudas le asesorarán y ayudarán gratuitamente. El asesoramiento sobre deudas es un servicio obligatorio y gratuito para los clientes. ¿Cuándo pedir un préstamo rápido? La mayoría de las veces se busca un préstamo rápido cuando no se tiene casi dinero ni crédito en el banco y además se quiere tener el dinero en la cuenta lo antes posible. Los microcréditos los piden sobre todo los jóvenes y los pobres finlandeses. Antes de solicitar un préstamo rápido, es conveniente comprobar que puede devolver el préstamo al prestamista en la fecha prevista, si la empresa de préstamos así lo estipula. Los préstamos de alto interés han sido objeto de un gran debate desde la creación de los préstamos rápidos . La actitud hacia los préstamos rápidos de alto interés ha sido generalmente más o menos reprobada en los foros de discusión . El préstamo fácil y rápido de los préstamos rápidos ha hecho que muchos prestatarios se encuentren con dificultades financieras , ya que a menudo no han podido pagar sus préstamos en las próximas semanas . Los préstamos rápidos impagados pueden haber dado lugar a una espiral en la que los pequeños préstamos vencidos se devuelven a la empresa de préstamos con otros préstamos rápidos . En cualquier caso, es conveniente comparar los costes de los productos de préstamo rápido y los diferentes tipos de crédito al consumo. Antes de solicitar un crédito, también es conveniente examinar las condiciones del mismo, incluso si un préstamo rápido parece inicialmente asequible y adecuado . Si el prestatario no está seguro de poder devolver el préstamo al prestamista en un plazo breve, es conveniente averiguar si las condiciones generales de la empresa de préstamos con respecto a la devolución del pequeño préstamo son justas... Si el préstamo vence y el prestatario no puede devolverlo, el tipo de interés del préstamo puede aumentar considerablemente... En ese caso, incluso la cantidad más pequeña prestada puede acabar costando una cantidad escandalosa. A pesar de que las líneas de crédito siguen siendo razonablemente comunes , una encuesta sugiere que sólo el dos por ciento de las personas se atrevería a pensar en utilizar un préstamo rápido para ayudarles con su falta de dinero . Más del 75% de los encuestados nunca pediría un préstamo instantáneo. Si quiere pedir dinero prestado, es aconsejable que solicite primero un préstamo a un banco, donde casi siempre puede obtenerlo a un tipo de interés y otros costes más moderados que en otros lugares. Un préstamo rápido no suele ser la mejor solución a la falta de dinero. En caso de que no se conceda un préstamo de su propio banco, conviene comparar los tipos de interés, etc., de los préstamos de diferentes prestamistas y adoptar la solución más rentable.</w:t>
      </w:r>
    </w:p>
    <w:p>
      <w:r>
        <w:rPr>
          <w:b/>
          <w:color w:val="FF0000"/>
        </w:rPr>
        <w:t xml:space="preserve">id 104</w:t>
      </w:r>
    </w:p>
    <w:p>
      <w:r>
        <w:rPr>
          <w:b w:val="0"/>
        </w:rPr>
        <w:t xml:space="preserve">Side es uno de los destinos vacacionales más populares de Turquía, junto con Belek y Alanya . El centro de Side está situado entre Alanya y Belek, a unos 65 kilómetros de Alanya y a unos 40 kilómetros de Belek. La ciudad en sí es bastante pequeña y su casco antiguo se concentra en una pequeña península que sobresale aproximadamente un kilómetro hacia el mar. Side tiene una larga historia, desde los antiguos griegos hasta la actualidad, y en sus alrededores encontrará lugares de la época griega, romana y otomana. Los romanos dejaron baños, teatros y templos, muchos de los cuales son ahora atracciones de la ciudad. Sólo se puede explorar el casco antiguo a pie, ya que los autobuses paran a medio kilómetro del centro de la ciudad. Las atracciones, los restaurantes y la vida nocturna se concentran en el casco antiguo. En los restaurantes se puede disfrutar del original ambiente de Side mientras se disfruta de la comida en los patios de los restaurantes . La zona del puerto de la ciudad vieja es un lugar agradable para sentarse al atardecer y ver cómo se pone el sol. También merece la pena hacer algunas compras y adquirir recuerdos en la ciudad. Por lo general, las compras especiales incluyen alfombras , artículos de cuero , joyas y otras artesanías . Vacaciones en la playa para familias con niños Vale la pena señalar que Side no es un destino muy bueno para las personas con movilidad reducida debido a sus calles empedradas , pero es un lugar muy agradable para las familias con niños y los que sueñan con unas vacaciones de playa juvenil . Las playas son agradables y de arena fina. La playa es moderadamente poco profunda, por lo que las playas de arena también son adecuadas para familias con niños. El agua del mar es azul clara y limpia, lo que hace que nadar sea aún más divertido. Si los niños quieren, se puede llevar a la familia a una excursión de un día al cercano parque acuático de Belek . Side es también un buen destino de vacaciones para los jóvenes y las parejas que quieren disfrutar de la diversión pero quieren evitar las ciudades de fiesta más ruidosas de Europa . Hay algunos bares musicales y discotecas en el centro de Side , donde los precios son bastante razonables . El complejo es, por tanto, muy tranquilo , por lo que las familias con niños no deberían rehuir de reservar un viaje a Side . Por su cuenta o a través de un operador turístico, Side no tiene aeropuerto propio, pero se pueden buscar vuelos a Antalya, que está a una hora en autobús de Side. Turquía es un destino asequible, con una amplia gama de hoteles, y se pueden reservar hoteles muy baratos en Side, pero también se puede pagar más por los hoteles de lujo. Con los viajes del operador turístico, tendrá todos los preparativos de transporte listos para usted . Side forma parte de la gama de viajes Apollomatkas .</w:t>
      </w:r>
    </w:p>
    <w:p>
      <w:r>
        <w:rPr>
          <w:b/>
          <w:color w:val="FF0000"/>
        </w:rPr>
        <w:t xml:space="preserve">id 105</w:t>
      </w:r>
    </w:p>
    <w:p>
      <w:r>
        <w:rPr>
          <w:b w:val="0"/>
        </w:rPr>
        <w:t xml:space="preserve">Galerías de imágenes Raksu ve una mejora en los ciclos de la construcción La construcción ha evolucionado ligeramente mejor de lo previsto en el primer semestre de este año , según un reciente análisis del grupo empresarial del sector de la construcción Raksu . Se espera que la construcción total caiga entre un 1 y un 3% este año, frente a la estimación del grupo de un descenso del 2 al 4% el pasado mes de febrero . El año que viene será ligeramente mejor para la construcción, ya que la economía internacional y la demanda interna se fortalecen, lo que hará que la construcción tenga un crecimiento nulo o ligero (previsión del 0-2%). Raksu prevé que la construcción de viviendas caiga entre un 1% y un 3% este año. El crecimiento del próximo año será modesto, estimado en un 0-2%. El descenso más acusado de este año se producirá en la construcción productiva, especialmente en la construcción de oficinas y almacenes, que se estima en torno al 10% en total. Se espera que el volumen de construcción de nuevas viviendas se contraiga entre un 5 y un 6% este año. Raksu espera que el volumen de construcción de nuevas viviendas caiga un 6-7% este año . Se espera que el crecimiento de la construcción de reformas se sitúe en torno al 2% este año y al 2,5% el próximo. Este año se estima que se construirán entre 27.000 y 28.000 nuevas viviendas, frente a las 26.000 o 27.000 de febrero. Se espera que las viviendas iniciadas el próximo año igualen el nivel de este año . Se espera que las construcciones comerciales iniciadas muestren un ligero repunte hacia finales de 2013 . El número de permisos de construcción emitidos para la construcción de viviendas en el primer semestre del año está muy por debajo del nivel del año pasado . La tendencia mensual de los permisos está ya por debajo de las 2.000 viviendas al mes , frente a una media cercana a las 2.500 el año pasado. Por otro lado, con una estimación de 13.000 permisos no utilizados en los últimos cinco años, Raksu no espera un verdadero cuello de botella en los permisos. El número de nuevas viviendas iniciadas en el sector comercial se estima entre 6.500 y 7.000 este año. Según Raksu, el lento crecimiento económico se ha dejado notar especialmente en la inversión comercial, donde el volumen cúbico de nuevas construcciones se está acercando al nivel más bajo de la crisis financiera. Sin embargo, el descenso más rápido parece haber terminado y se esperan nuevas construcciones, especialmente en el sector de la construcción comercial, que está mostrando una tendencia de mejora de los permisos. La construcción de oficinas se ha acercado a un 30-35% negativo y la tendencia de los permisos no muestra signos de mejora . La construcción industrial ha visto reducida la tendencia negativa y la producción se acerca al nivel del año pasado . Sin embargo, la tendencia de los permisos ya no es brillante . En el primer semestre del año, los permisos siguieron aumentando, pero, según Raksu, en el segundo trimestre se produjo un descenso interanual. La construcción de almacenes ha salido muy mal parada en el primer trimestre, con un descenso de la producción en el primer trimestre de casi la mitad en comparación con el mismo periodo del año anterior. Sin embargo, la tendencia de los permisos se ha estabilizado. Según Raksu, la construcción de servicios públicos se ha mantenido aproximadamente al nivel del año pasado en el primer semestre, pero la tendencia de los permisos ha sido claramente inferior a la del año pasado. La construcción agrícola ha aumentado en mayo-julio en comparación con el año pasado y la tendencia de los permisos también muestra un aumento. Por razones cíclicas, la inversión en ingeniería civil se contraerá entre un 2% y un 3% este año. En 2014 y 2015, la contracción se verá impulsada, en particular, por un ligero descenso de la inversión pública . Las perspectivas de negocio para la construcción de infraestructuras en su conjunto son claramente más débiles que para la ingeniería civil , estima el grupo empresarial. El ritmo de aumento de los costes de la construcción casi se ha detenido, pero se espera que vuelva a repuntar, según Raksu . El desempleo en el sector de la construcción ha seguido aumentando con respecto a hace un año . La tasa de desempleo en el sector de la construcción, según las estimaciones del Ministerio de Hacienda, ha aumentado aproximadamente un punto porcentual y se situó en una media del 10,4% en el segundo trimestre de este año . El desempleo en el sector de la construcción no ha aumentado más que el desempleo en Finlandia en general y, por ejemplo, el número de puestos de trabajo perdidos en la industria ha superado claramente al del sector de la construcción. Se espera que el desempleo en el sector de la construcción aumente algo más en el próximo invierno.</w:t>
      </w:r>
    </w:p>
    <w:p>
      <w:r>
        <w:rPr>
          <w:b/>
          <w:color w:val="FF0000"/>
        </w:rPr>
        <w:t xml:space="preserve">id 106</w:t>
      </w:r>
    </w:p>
    <w:p>
      <w:r>
        <w:rPr>
          <w:b w:val="0"/>
        </w:rPr>
        <w:t xml:space="preserve">Mapa desde la dirección : JavaScript debe estar habilitado para usar Google Maps . Sin embargo, parece que su navegador no soporta JavaScript o está desactivado. Para ver Google Maps, habilite JavaScript en la configuración de su navegador y vuelva a intentarlo. ¿Te gusta? Comentarios Mi dirección de correo electrónico Asunto Comentarios ¿Desea una respuesta? Sí No Escriba los caracteres que ve en la imagen z e m g z y p d ¡Ayúdenos a combatir el spam! Envíenme una copia Objetos perdidos El Servicio Finlandés de Objetos Perdidos se encuentra en Vallila, con buenas conexiones de transporte. Los tranvías 1 y 7 y todos los autobuses en dirección a Tuusulantie paran frente a nuestra oficina. Parada: Mäkelänrinne. Desde la estación de Pasila nuestra oficina está a unos 10 minutos a pie. Para los que llegan en coche hay plazas de aparcamiento a ambos lados de Mäkelänkatua.</w:t>
      </w:r>
    </w:p>
    <w:p>
      <w:r>
        <w:rPr>
          <w:b/>
          <w:color w:val="FF0000"/>
        </w:rPr>
        <w:t xml:space="preserve">id 107</w:t>
      </w:r>
    </w:p>
    <w:p>
      <w:r>
        <w:rPr>
          <w:b w:val="0"/>
        </w:rPr>
        <w:t xml:space="preserve">Old Dudes - historia 1.7.2007 : En el verano de 2006, los amigos de Arto de diferentes conexiones se reunieron en Somero . Cada uno tenía su propia experiencia de juego, pero casi todos habían dejado de jugar durante decenas de años. Después de un pequeño calentamiento inicial, el juego comenzó a fluir en el garaje ( momentáneamente ) y al mismo tiempo las ganas de jugar crecieron . La siguiente pregunta fue: ¿queremos seguir tocando y, si es así, vamos a tocar sólo estos viejos rockeros? Bueno, todo el mundo quería continuar y Hexi (que luego no tuvo tiempo de unirse a la actuación) dijo con descaro después de tocar Hello Mary Lou que "si tuviera que vender, vendería como una banda de country". Inspirados por esto empezamos a rebuscar en las estanterías de los discos y ahora hay bastantes cosas relacionadas con el country en el conjunto... Tras las primeras sesiones de otoño surgió otra gran pregunta: ¿queremos tocar sólo nosotros o también queremos actuar? Ahora, en el verano de 2007 ( después de unas 10 sesiones de práctica ) saldremos al escenario por primera vez . ¡Ven a ver, no será aburrido - "somos la banda"! 8.10.2007 : Los conciertos de verano han quedado atrás y la respuesta ha sido alentadora, ¡así que debemos continuar! Las nuevas canciones han sido incluidas y el 3 de noviembre podremos probarlas en el escenario del renovado Hämeenport ( ex Satumaa ) . Así que deberías venir y ver lo que Oldhat Äijät saca de lo nuevo, música nueva desde Danny hasta Pink Floyd - y música country ... En un par de semanas 12.4. Hämeenport en Hämeenport durante mucho tiempo a la acción real , es decir, en el escenario . Otro de los artistas es Tuomari Nurmio, que tuvo la suerte de llegar al concierto al mismo tiempo que nosotros. La nueva música está en camino, tal vez algo de Rauli - y el país estará jugando ... 25.8.2008 : Otro verano más, y los conciertos de verano también. El próximo en octubre-noviembre será la "tradicional" fiesta de Halloween en Hämeenport -¡quizás encontremos algunas sorpresas allí también! El álbum también se editó en relación con los bailes callejeros: finalmente se grabaron nueve canciones. Los comentarios han sido agradables, ha sido muy divertido, afortunadamente. Los dibujos de la portada realizados por Heikki Paakkanen también han sido elogiados. Cómpralo, cómpralo... 22.2.2009 : Halloween de otoño y el primer show del invierno (evento privado) detrás de nosotros . El álbum ha sido vendido y escuchado , todavía quedan algunos . Ha habido sorpresas tanto en las canciones como en los invitados sorpresa - Tuukka y Jaska han estado allí . Habrá más sorpresas en el futuro. Por cierto, se ha visto que en Äänekoski el guitarrista de Freukkareide ha dado un concierto llevando una camiseta de fan de los Old Dudes - ¡o los hermanos del alma se entienden! Para la próxima primavera y verano se conocen tres -cuatro conciertos-, pero las fechas están parcialmente abiertas -se concretarán cuando sepamos más-. Feliz verano a todos... 23.9.2009 : El primer concierto del verano se realizó en Kirnurock . Los conciertos de agosto tuvieron que ser pospuestos debido a un cambio de cabeza de uno de los miembros de la banda ( adivina quién ) . Pero a mediados de septiembre la Rantatupa estará rockeando ! Ahora escuche definitivamente y vea como Z.Z.Top se dobla en la música country finlandesa . El último concierto de este año será a finales de otoño en Hämeenport, con la tradicional fiesta de Halloween.</w:t>
      </w:r>
    </w:p>
    <w:p>
      <w:r>
        <w:rPr>
          <w:b/>
          <w:color w:val="FF0000"/>
        </w:rPr>
        <w:t xml:space="preserve">id 108</w:t>
      </w:r>
    </w:p>
    <w:p>
      <w:r>
        <w:rPr>
          <w:b w:val="0"/>
        </w:rPr>
        <w:t xml:space="preserve">En todo el día no he permitido que nadie vea mi sonrisa . En todo el día no he dicho ni una palabra de cumplido o de agradecimiento. Es triste. ¿Pero sabes qué es más triste? Que no te he visto. Ese es el tiempo que he tenido que esperar. La belleza se interpuso, robando tu corazón e impidiendo que nuestro amor continuara. Y esa tristeza no se puede arreglar con chocolate. Sólo el tiempo puede curar incluso las magulladuras de la mente. He perdido a un ser querido, pero seguiré con fuerza, luchando por una vida mejor. Quizá algún día pueda hablar contigo sin romper a llorar. Esto no es una película, es real. Así es la vida, la vida es dura. La vida no es siempre un camino de rosas;</w:t>
      </w:r>
    </w:p>
    <w:p>
      <w:r>
        <w:rPr>
          <w:b/>
          <w:color w:val="FF0000"/>
        </w:rPr>
        <w:t xml:space="preserve">id 109</w:t>
      </w:r>
    </w:p>
    <w:p>
      <w:r>
        <w:rPr>
          <w:b w:val="0"/>
        </w:rPr>
        <w:t xml:space="preserve">La Ópera Nacional presenta el exitoso musical de Lloyd Webber 2015 . La Ópera Nacional de Finlandia es la primera compañía de Finlandia que pone en escena uno de los musicales más exitosos de todos los tiempos, El fantasma de la ópera, de Andrew Lloyd Webber, en una nueva versión dirigida por Tiina Puumalainen y coreografiada por Osku Heiskanen. El estreno se celebrará en el escenario principal el 4 de septiembre de 2015, y a finales de la primavera de 2016 habrá nada menos que 45 representaciones. El Fantasma de la Ópera se presentará en el idioma original en inglés. La venta de entradas para empresas y grupos comenzará en la primavera de 2014 , las entradas individuales para el musical saldrán a la venta durante la temporada de otoño de 2014 . No se aceptarán reservas anticipadas antes del inicio de la venta de entradas. "La Ópera Nacional es una compañía de teatro musical de gran alcance que ha tenido un hueco en su repertorio para los musicales, y ahora lo llenamos de una vez por todas trayendo a escena una obra de gran formato y con un marco que se adapta muy bien a nuestro escenario. El Fantasma de la Ópera tiene todos los elementos que están en su mejor momento en la Ópera Nacional", dice la Directora Artística Lilli Paasikivi . "Queremos que todo esto se vea y se oiga cuando creemos una nueva versión única del musical. Por eso no nos limitamos a repetir una producción del West End, sino que creamos una experiencia completamente nueva". La directora Tiina Puumalainen y su equipo ya se han ganado a pulso ser los creadores del musical. Por eso es fantástico que este experimentado equipo sea capaz de crear una obra tan emblemática en su género", afirma Lilli Paasikivi. Tiina Puumalainen es conocida por su trabajo en danza, teatro y música. Su último musical, La familia Addams, se representa actualmente en el Teatro de los Trabajadores de Tampere. La escenografía de El fantasma de la ópera es de Teppo Järvinen , el vestuario de Marjaana Mutanen y la iluminación de Timo Alhanen , el mismo equipo que también produjo La purificación en la Ópera Nacional de Finlandia en la primavera de 2012." Es un placer y un honor trabajar en El Fantasma de la Ópera , en la Ópera Nacional de Finlandia y con este brillante equipo . La querida música y la historia de esta obra clásica brillarán en el gran escenario en un mundo visual impresionante" , dice Tiina Puumalainen Andrew Lloyd Webber compuso El fantasma de la ópera en 1986, estrenada en Londres. La obra es la de mayor éxito económico de la historia de los musicales , ha recogido más de cincuenta premios teatrales y más de cien millones de espectadores. También es el espectáculo que más tiempo ha durado en Broadway en Nueva York . La historia de terror, ambientada en la Ópera de París, está basada en la novela de 1910 de Gaston Leroux . El viaje cultural a los Días de la Ópera tendrá lugar del 22 al 25 de julio de 2014 en Kuresaari, en el archipiélago , que será nuestra base para explorar la naturaleza y los paisajes de la isla, sin olvidar la oferta cultural . Nuestro viaje comenzará el martes por la mañana desde la estación de autobuses de Turku a las 4.45, pasando por Halikko a las 5.35 y la plaza de Salo a las 5.45, en dirección a Länsisatamaa, donde embarcaremos en el buque Finlandia de Eckerö Line y disfrutaremos del desayuno durante el viaje. Llegaremos a Tallin sobre las 11.00 horas.En el camino tenemos tiempo para parar en la mansión Suure-Lähtru para tomar un café . Cuando lleguemos a Kuresaare nos alojaremos en la parte nueva del Hotel Johan Spa en habitaciones de 2 camas . El miércoles, después de desayunar en el hotel, haremos una visita al cementerio de Kudjape , a la granja de conservas ecológicas Epi y a la iglesia ortodoxa de Reo. Después de una pausa para el café en la tienda de la granja alemana, visitaremos los jabones artesanales de la granja Good Karma y la granja de ovejas Sarapiku , donde se pueden comprar tejidos de fieltro. Jueves</w:t>
      </w:r>
    </w:p>
    <w:p>
      <w:r>
        <w:rPr>
          <w:b/>
          <w:color w:val="FF0000"/>
        </w:rPr>
        <w:t xml:space="preserve">id 110</w:t>
      </w:r>
    </w:p>
    <w:p>
      <w:r>
        <w:rPr>
          <w:b w:val="0"/>
        </w:rPr>
        <w:t xml:space="preserve">Los veteranos recuerdan los primeros días de Apple Apple cumplió 30 años en abril, pero eso no impidió que cientos de veteranos y jóvenes profesionales de Silicon Valley se reunieran en el Museo de Historia de la Computación de Silicon Valley para rememorar el pasado en una mesa redonda sobre Apple in the Garage. La mesa redonda se celebró conjuntamente con el Vintage Computer Festival . Además de Steve Wozniak, los empleados de Apple número seis y ocho, Randy Wiggington y Chris Espinosa, y el miembro del equipo original de Macintosh Daniel Kottke, estuvieron presentes en el panel de la tarde del pasado sábado, en el que cuatro veteranos de Apple recordaron el desarrollo de Apple I y su sucesor, Apple II, en 1976 y 1977. Espinosa, por ejemplo, dijo que empezó su carrera en Apple siendo un adolescente y que todavía no ha dejado la empresa." Era realmente emocionante tener 14-15 años y estar con gente que estaba cambiando el futuro de la tecnología", dice Espinosa. Kottke, por su parte, recuerda haber visitado la casa de Jobs e inmediatamente se encontró con la hermana de éste soldando circuitos a un ordenador Apple I. Antes de eso, Jobs no le había contado a Kottke sus aventuras informáticas. "Era un lugar agradable y cálido para conocer a la gente", dijo Wozniak desde el garaje de la familia Jobs, donde todo empezó. No puedo entender porque los usuarios de apple son tan fanáticos del sistema que usan , los errores son errores y los aciertos son aciertos ... los fanáticos piensan que apple comete errores con éxito . "Lo contrario también es cierto". Hay gente que se opone fanáticamente a Apple , los fanáticos piensan que todo lo que hace Apple es un error , y que todos sus inventos son robados , y por ejemplo en el Sector , cuando hay noticias sobre Apple , lo primero que aparece siempre en los comentarios es un montón de este tipo de posts despectivos , seguidos por supuesto de posts defendiendo a Apple , y entonces te preguntas por qué hay tantos fanáticos de Apple . No he menospreciado ni alabado a Apple en mi propio post , solo he expuesto lo que suelo ver en este tipo de foros de discusión . Especialmente en el Sector , esa observación mía parece ser cierta , aunque el trolling está por supuesto en ambos lados . Sin embargo, no pude encontrar a nadie que tuviera la audacia de afirmar que hay más trolling pro-Apple que anti-Apple en Sektor . Es bien sabido que Apple construyó los primeros ordenadores domésticos comerciales que hicieron uso de la interfaz gráfica de usuario y el ratón . Se habrá dado cuenta de que nadie ha dicho que los haya inventado. Aunque las diferencias entre la interfaz gráfica de usuario moderna y la de Apple de hace veinte años son, al fin y al cabo, bastante pequeñas, mientras que la versión de Xerox era muy diferente. En aquella época había otras "personas/empresas que cambiaban la tecnología". Al menos, IBM y AT&amp;T me vienen rápidamente a la mente. Las noticias o cualquiera de los comentaristas no han exagerado la parte de Apple en todo el patrón de desarrollo, que era principalmente hacer que dichos inventos fueran fáciles de usar y comercializar . Y los numerosos paradigmas básicos de las interfaces de usuario y la programación se basan en los patrones de pensamiento humano estudiados a mediados del siglo pasado , que fueron estudiados de manera menos formal por los surrealistas de principios del siglo pasado . *HYYY PARC ROBA IDEAS DE RENE MAGRITTLE* ¿Qué hay de malo en licenciar la tecnología de otra empresa y desarrollarla más ? Personalmente veo que sobre todo en este caso solo hay aspectos positivos , Xerox nunca hubiera conseguido que la tecnología llegara al mercado de masas e incluso si este milagro se hubiera producido yo diría que la interfaz gráfica de usuario hubiera sido más difícil y peor para el usuario básico que en el Mac . Pero para mí y otros compañeros de destino, Apple fue una revolución que lavó 6-0 maravillas posteriores como el penttijum web y los discos duros de 500 gigas .</w:t>
      </w:r>
    </w:p>
    <w:p>
      <w:r>
        <w:rPr>
          <w:b/>
          <w:color w:val="FF0000"/>
        </w:rPr>
        <w:t xml:space="preserve">id 111</w:t>
      </w:r>
    </w:p>
    <w:p>
      <w:r>
        <w:rPr>
          <w:b w:val="0"/>
        </w:rPr>
        <w:t xml:space="preserve">Escaneado La resolución de 1200 ppp del escáner en color garantiza unos resultados de escaneado de alta calidad.Puedes escanear directamente al ordenador, al correo electrónico o a un archivo PDF.El software MP Navigator EX facilita cada paso del proceso, desde el escaneado de imágenes hasta la edición de PDF.Puedes compartir fotos en papel con tu familia y amigos escaneándolas y reimprimiéndolas, o escanear imágenes descoloridas y devolverles la vida con un software de edición de imágenes fácil de usar. Conexiones Una pantalla LCD de dos líneas facilita la impresión de fotos directamente desde una tarjeta de memoria sin necesidad de un ordenador. Puedes seleccionar e imprimir fácilmente las fotos con un práctico catálogo fotográfico . Cartuchos de tinta FINE Los cartuchos de tinta FINE de alta calidad te ofrecen fotos con calidad de estudio y son fáciles de cambiar con sólo pulsar un botón . Con el cartucho negro, puede imprimir documentos con texto nítido. El potente arranque rápido hace que tu PIXMA se ponga en marcha rápidamente y que las funciones estén disponibles de inmediato. Accesorios y suministros Tintas estándar La exclusiva tecnología de cabezal de impresión FINE de Canon permite que todos los dispositivos PIXMA impriman documentos y fotos de alta calidad rápidamente. Las tintas originales de Canon garantizan la mejor calidad posible, impresiones duraderas y un rendimiento fiable de la impresora. Cartucho de tinta negra PG-37 FINE Este cartucho de tinta negra de 11 ml imprime más que un cartucho de tinta estándar. La tinta pigmentada se utiliza para imprimir documentos y produce textos claros, nítidos y duraderos . Cartucho de tinta CL-38 FINE Este cartucho de tinta en color de 9 ml imprime más que un cartucho de tinta estándar . El depósito de tinta tricolor ChromaLife100 se utiliza para imprimir documentos y fotografías en color . Cartuchos de tinta XL Con las tintas originales XL de alto rendimiento de Canon, podrá imprimir más con menos y sin comprometer la calidad. Los cartuchos de tinta PIXMA XL ofrecen volúmenes de impresión significativamente mayores e intervalos de cambio más largos que los cartuchos de tamaño estándar, lo que los hace ideales para la impresión de grandes volúmenes. Cartucho de tinta negra PG-40 FINE Este cartucho de tinta negra de alta capacidad de 16 ml le permite imprimir más que con un cartucho de tinta estándar . La tinta pigmentada se utiliza para imprimir documentos y produce un texto claro, nítido y duradero. Paquetes económicos Los paquetes económicos originales de Canon están diseñados para ser fáciles de usar. Los paquetes dobles y triples contienen dos o tres cartuchos de la misma tinta. Los paquetes múltiples contienen al menos dos cartuchos diferentes para la misma impresora. Son perfectas para un uso regular y un alto volumen de impresión. Multipack PG-40/CL-41 Cartucho negro y color FINE Este multipack contiene un cartucho negro de 16 ml y uno de color de 12 ml. La gama completa de tintas hace que la impresión sea fácil y rentable. Papel fotográfico LU-101 Papel fotográfico Pro Luster El papel fotográfico Pro Luster le permite imprimir tanto imágenes brillantes en color como impresionantes imágenes en blanco y negro. Este papel fotográfico de calidad profesional tiene la misma superficie brillante que las imágenes reveladas por los laboratorios fotográficos. PP-201 Photo Paper Plus Glossy II Canon Photo Paper Plus Glossy II es un papel fotográfico de alta calidad que se puede utilizar para imprimir imágenes brillantes. Es adecuado para todas las necesidades de impresión de fotografías. HR-101N TR-301 Material de transferencia de papel Este papel le permite imprimir imágenes, gráficos o sus propios dibujos en artículos como camisetas, suéteres y fundas de almohada. Imprime la imagen y plánchala sobre algodón o material mixto.</w:t>
      </w:r>
    </w:p>
    <w:p>
      <w:r>
        <w:rPr>
          <w:b/>
          <w:color w:val="FF0000"/>
        </w:rPr>
        <w:t xml:space="preserve">id 112</w:t>
      </w:r>
    </w:p>
    <w:p>
      <w:r>
        <w:rPr>
          <w:b w:val="0"/>
        </w:rPr>
        <w:t xml:space="preserve">El Centro de Investigación de la Iglesia realiza investigaciones científicas independientes para la Iglesia y la sociedad El docente Mikko Malkavaara ha recopilado en un libro la historia y el desarrollo del Centro de Investigación de la Iglesia. La reciente publicación "Researching the Church - The Church Research Centre as a research policy implementer 1964-2009" ofrece información sobre el desarrollo de la investigación eclesiástica en las últimas décadas y arroja luz sobre cómo las diferentes disciplinas, los métodos de investigación y el debate sobre ellos han influido en el trabajo del Centro de Investigación. "Los temas han abarcado desde las actividades eclesiásticas hasta las cuestiones éticas cotidianas, pero los movimientos religiosos y la observación continua de la religiosidad finlandesa han sido el hilo conductor de las actividades de la institución", resume Mikko Malkavaara. El Centro de Investigación Eclesiástica de Tampere se encarga de que la iglesia reciba la información de investigación fiable e independiente que necesita y de que la sociedad reciba información sobre la iglesia y la vida religiosa . Igualmente, los finlandeses se han hecho una idea de su propia eclesialidad y religiosidad a través de la investigación eclesiástica. En las primeras etapas de su historia, la investigación se centraba en el personal, las finanzas y la administración, así como en el trabajo de la congregación . Poco a poco, el foco de atención se desplazó a cuestiones éticas de la vida cotidiana de las personas, como el matrimonio y el divorcio, el aborto, la homosexualidad y la ética médica . En la década de 1980, la investigación se centró, entre otras cosas, en las comunidades religiosas de Finlandia. Esta tendencia de investigación se ha mantenido y profundizado en la década de 2000 . Entre las áreas de investigación más importantes se encuentran la diaconía, la labor misionera, la evangelización y la comunicación. Se ha recopilado aún más información sobre la vida de culto y la asistencia a la iglesia. El trabajo de la escuela de confirmación ha sido un foco de investigación ministerial en la década de 2000 . El Centro de Investigación ha seguido de cerca la transformación de la iglesia en la sociedad moderna. Las rápidas reacciones han quedado demostradas, por ejemplo, en los estudios sobre las fusiones de congregaciones, el impacto de la recesión y el aumento del número de secesiones eclesiásticas debido a los cambios en la legislación . El informe periódico cuatrienal sobre las actividades de la Iglesia Evangélica Luterana de Finlandia ha llegado a ser apreciado como el principal producto del Centro de Investigación de la Iglesia . El próximo informe cuadrienal para 2008-2011 se publicará el año que viene.</w:t>
      </w:r>
    </w:p>
    <w:p>
      <w:r>
        <w:rPr>
          <w:b/>
          <w:color w:val="FF0000"/>
        </w:rPr>
        <w:t xml:space="preserve">id 113</w:t>
      </w:r>
    </w:p>
    <w:p>
      <w:r>
        <w:rPr>
          <w:b w:val="0"/>
        </w:rPr>
        <w:t xml:space="preserve">Good Pictures es el club de cine del Sindicato de Estudiantes de la Universidad de Finlandia Oriental (ISYY), donde todo el mundo es bienvenido. Menú principal Información Como es habitual, la temporada de primavera contará con 12 grandes películas a precios bajos . Las entradas estarán a la venta a partir del 3.2.2014 a las 12 horas en la oficina de ISYY en Lukemaa ( Studentia , Yliopistonranta 3 ) y media hora antes del inicio de las proyecciones a partir del 6.2.2014 en Kino Kuvakuku ( Vuorikatu 27 ) . La entrada de cine cuesta 25 euros y da derecho a la admisión de todas las películas del ciclo . Sólo se acepta el pago en efectivo. La colaboración con el restaurante Malja continuará en 2014. Los jueves puedes obtener un descuento en las bebidas con tu tarjeta de cine , para que puedas brindar por la película después de la proyección.</w:t>
      </w:r>
    </w:p>
    <w:p>
      <w:r>
        <w:rPr>
          <w:b/>
          <w:color w:val="FF0000"/>
        </w:rPr>
        <w:t xml:space="preserve">id 114</w:t>
      </w:r>
    </w:p>
    <w:p>
      <w:r>
        <w:rPr>
          <w:b w:val="0"/>
        </w:rPr>
        <w:t xml:space="preserve">Al utilizar este sitio, usted acepta el uso de cookies por parte de Sony y de terceros para mejorar su experiencia y ofrecerle publicidad y contenidos personalizados. Para obtener más información o para cambiar la configuración de las cookies, haga clic aquí. La prima donna de PlayStation regresa a PS2 con un nuevo aspecto, nuevas habilidades y una nueva e impresionante aventura. Con una serie de modernos artilugios que incluyen un dispositivo de escalada, prismáticos, granadas de fragmentación, linterna y dispositivos de comunicación, los jugadores experimentarán el robo de tumbas de una forma totalmente nueva. Las nuevas animaciones y controles del personaje permiten a Lara navegar por los deslumbrantes entornos con estilo y precisión. Con un enfoque en los mismos elementos que hicieron de la serie un éxito en primer lugar, esta es una verdadera aventura de exploración y resolución de problemas . Uno de los personajes más icónicos y populares en el mundo de los juegos regresa en su mayor y mejor aventura hasta ahora.</w:t>
      </w:r>
    </w:p>
    <w:p>
      <w:r>
        <w:rPr>
          <w:b/>
          <w:color w:val="FF0000"/>
        </w:rPr>
        <w:t xml:space="preserve">id 115</w:t>
      </w:r>
    </w:p>
    <w:p>
      <w:r>
        <w:rPr>
          <w:b w:val="0"/>
        </w:rPr>
        <w:t xml:space="preserve">Menu Life in Malta Post navigation Días soleados Ayer fui a Malta con un amigo y su hijo que volvían de Finlandia para pasar un rato en la playa de St. George's Bay en St. Julians y tomar el sol. Todavía no me he atrevido a meterme en el mar porque siento que el agua no está lo suficientemente caliente, pero fue agradable sentarse en la playa bajo el cálido sol y con un poco de brisa marina. Hoy de nuevo tras el obligado desayuno de trabajo , café , compras y recorrer Sliema y St Julians con unos cuantos compañeros y atender a la familia que viene de vacaciones . Mañana un partido de tenis de una hora con un colega . Siempre es agradable llegar a casa después de un día de actividades, darse una ducha, cambiarse de ropa y holgazanear durante el resto del día. Unas horas al sol le darán una suave sensación de cansancio. Ahora estoy intentando disfrutar de estos días cálidos antes de que llegue el agotador calor más adelante en el verano . Esperando la próxima semana . Tenemos un seminario de trabajo de dos días / 'viaje de mimos' ( ? ) en el campo , en medio de la nada , en la isla de Gozo . Alojamiento en un hotel de cinco estrellas , actividades organizadas para los días y dos buenas cenas previstas . También debe haber trabajo que hacer , pero todavía no entiendo cómo... :D</w:t>
      </w:r>
    </w:p>
    <w:p>
      <w:r>
        <w:rPr>
          <w:b/>
          <w:color w:val="FF0000"/>
        </w:rPr>
        <w:t xml:space="preserve">id 116</w:t>
      </w:r>
    </w:p>
    <w:p>
      <w:r>
        <w:rPr>
          <w:b w:val="0"/>
        </w:rPr>
        <w:t xml:space="preserve">La Sociedad Juvenil local de Värtsilä es bastante antigua, ya que inició sus actividades a principios del siglo XX. El sitio web de la asociación menciona 1920 como el año de su fundación, pero según una fotografía, Värtsilä habría tenido miembros jóvenes al menos cinco años antes. La foto debe mostrar desde la parte posterior izquierda Elli Partanen , Heikki ... Leer más " Värts se complace en presentar los dibujos de la villa del antiguo médico municipal Airola en Värtsilä . Son de Emil Henrikson de Helsinki , realizados en 1916 . ¿Podrían haberse utilizado estos dibujos para construir la villa a lo largo del río Jänisjoki ? Los dibujos se encontraron en los papeles de la finca de Pekka Kunnas. Siempre se han conocido como la villa Airola, pero... Leer más " El martes fue un día ajetreado en la Cueva del Este, donde, por ejemplo, se abrió un punto de información turística en colaboración con Keti, una empresa que promete prestar servicios de traducción e interpretación en el futuro, ya que estamos en la frontera oriental. También se va a ampliar la gama de alimentos de Carelia del Norte. Värtsi publica una galería de fotos de la ajetreada jornada de Marita y Soile . Estas fiestas aquí en Värtsilä ... Leer más " El martes de verano, en el acto del Día de la Mujer de Itähuolinna, hubo mucha emoción por la mañana. Y fue hermoso , ya que las mujeres fueron mimadas con varios productos y servicios relevantes . A veces estaba lleno de gente, ya que los rusos se movían por las tiendas libres de impuestos . En Rusia, el Día de la Mujer es una fiesta nacional y una gran celebración. Los aldeanos se pasaron por la oficina de correos... Leer más " En Värts se habló de la lengua y de cómo ha cambiado. En 1644 la lengua finlandesa se escribía de la siguiente manera . El texto fue copiado en 1992 de la pared de la oficina municipal de Värtsilä . "Enämbi wiina puede hacer que un hombre sea tonto, wiisaat willidze y los tontos lo hacen aún más loco, corrompen su habilidad, lo incendian ... Leer más " Esquí en Värtsi en el gran evento en la escuela el viernes . Värtsi publica los trofeos de los premios , donde se ven caras felices . El próximo invierno podría ser el turno de otro . Volveremos a hablar de los resultados cuando los recibamos de la escuela . Fotos Eira Varonen . Leer más " La escuela de Värtsilä tuvo competiciones de esquí el viernes . La pista de esquí vio algunas luchas reñidas, aunque lo más importante no era ganar sino participar . El tiempo fue perfecto y las condiciones fueron excelentes . En la foto, la profesora Arja Hakulinen-Gromov y el director de la escuela, Kimmo Hurri, entregan a Emma Hyttinen una medalla ... Leer más " Las decisiones sobre el ayuntamiento y su entorno se basan en una tabla redonda de años del pasado de Värtsilä para proporcionar un futuro y material para la planificación de eventos . Aniversarios de la historia de Värtsilä : 175 años desde que el aserradero del pastor Gustaf Löfgren fue transferido a Nils Ludvig Arppe en 1836 160 años desde que Arppe comenzó las obras del ferrocarril en 1836.... Leer más " Así sucedió , ese viejo dicho parece ser cierto . Espero que no se pase de la raya como ocurrió un invierno a principios de los 80 . Por aquel entonces, cuando conducía mi coche, me pregunté durante un tiempo si me atrevería a sumergirme en ese lío. Las fotos son de Värtsilä , pero ¿dónde en concreto? Si alguien... Leer más " Las aventuras de Petya y Peetu son seguidas de cerca por aquí, después de todo los snowboarders tienen raíces Värtsilä . Pahus kunta aún no ha conseguido kunta aún no ha conseguido el paracaídas de nieve Värtsilää , llegaría a practicar . Mientras tanto, mientras nuestros embajadores del deporte recorren el mundo, podemos ver incluso fotos deportivas antiguas. Y probablemente sería bueno pasar por ... Leer más "</w:t>
      </w:r>
    </w:p>
    <w:p>
      <w:r>
        <w:rPr>
          <w:b/>
          <w:color w:val="FF0000"/>
        </w:rPr>
        <w:t xml:space="preserve">id 117</w:t>
      </w:r>
    </w:p>
    <w:p>
      <w:r>
        <w:rPr>
          <w:b w:val="0"/>
        </w:rPr>
        <w:t xml:space="preserve">Sulo Sohlo es un navegante veterano que ha surcado los mares del mundo en su juventud. Ha navegado por todos los mares del mundo y en el invierno de 2012 Sulo regresó a la Finnish Silver Line para prestar servicio en buques de navegación interior, desde donde una vez dio la vuelta al mundo. Sulo tiene muchas historias de sus aventuras. Puedes encontrar a Sulo en el Laukontori , en los barcos Hopealinja o en el Viikinsaari . Sulo es amigo de todos y disfruta especialmente de la compañía de los niños. Tanto para los viajeros individuales como para los grupos, la Silver Line ofrece paquetes previos que incluyen una entrada para el barco y el teatro . También puede disfrutar de una comida tipo bufé, una pausa para el café o una bebida refrescante en el restaurante Viikinsaari . El nuevo barco de Hopealinja m/s Silver Sky comenzó su viaje hacia Finlandia el 15.6.2014 , a las 10.30 a.m. Puede seguir los movimientos y noticias del barco en el siguiente enlace : www.ravintolalaiva.fi Para más información : pekka .rasanen (at )hopealinja.fi M/S SILVER SWAN La empresa finlandesa Hopealinja Ltd ha vendido el Silver Swan a Päijännematkat Koskinen Oy . El buque fue entregado al nuevo propietario el 2.6.2014 en Valkeakoski . Los cruceros reservados para la temporada 2014 tendrán que ser cancelados o realizados con otros buques de Hopealinja . Nos disculpamos por las molestias que esto pueda causar a los clientes. Para más información, póngase en contacto con pekka .rasanen (at )hopealinja.fi COMIENZA LA TEMPORADA 2014 La temporada ya ha comenzado con los cruceros chárter y se ha llevado a los escolares a Viikinsaari . Los cruceros de Viikinsaari comienzan el martes 3.6. Las nuevas incorporaciones incluyen el Teatro de Verano, el edificio del Pabellón y los animales domésticos. El servicio entre Tampere y Hämeenlinna comenzará el jueves 5.6. A lo largo de la ruta se puede visitar Visavore , donde se celebra el 150 aniversario de Emil Wikström. El nuevo barco restaurante , m/s Silver Sky , sigue en construcción en el astillero y comenzará en julio. Ya hay cruceros y eventos de chárter a diario. ¡Bienvenidos a la temporada 2014! Para más información, póngase en contacto con pekka .rasanen (at )hopealinja.fi PÁGINA 2014 YA DISPONIBLE Consulte nuestro nuevo folleto en nuestra página web ( enlace ) o solicite un folleto por correo electrónico info ( at )hopealinja.fi</w:t>
      </w:r>
    </w:p>
    <w:p>
      <w:r>
        <w:rPr>
          <w:b/>
          <w:color w:val="FF0000"/>
        </w:rPr>
        <w:t xml:space="preserve">id 118</w:t>
      </w:r>
    </w:p>
    <w:p>
      <w:r>
        <w:rPr>
          <w:b w:val="0"/>
        </w:rPr>
        <w:t xml:space="preserve">He inventado una nueva palabra Se llevan a nuestras mujeres , se comen nuestra grasa y llevan nuestros cubos de mierda . Dejando a los príncipes y a los géiseres fuera del cargo . Pronto estaremos todos desempleados y sin mujeres. Y ya sabes cuál será el resultado: un combate de lucha libre entre chicos.</w:t>
      </w:r>
    </w:p>
    <w:p>
      <w:r>
        <w:rPr>
          <w:b/>
          <w:color w:val="FF0000"/>
        </w:rPr>
        <w:t xml:space="preserve">id 119</w:t>
      </w:r>
    </w:p>
    <w:p>
      <w:r>
        <w:rPr>
          <w:b w:val="0"/>
        </w:rPr>
        <w:t xml:space="preserve">Páginas Cesta de la compra El Genelec 5040A es un subwoofer activo muy compacto diseñado para soportar hasta cinco 6010A con su precisa salida de graves de hasta 35 hercios. El subwoofer viene con un práctico mando a distancia para ajustar el volumen de todo el sistema de altavoces. El 5040A tiene un nivel máximo de presión sonora de 98 dB. El diseño del 5040A fue creado en colaboración con el diseñador Harri Koskinen. El diseño de la carcasa del subwoofer combina la funcionalidad acústica con una discreta elegancia y una apariencia que se integra en una gran variedad de ambientes interiores. El 5040A cuenta con conectores RCA para cinco canales principales y un canal LFE y una única toma estéreo de 3,5 mm. Éstas facilitan la conexión del 5040A a una amplia gama de fuentes de audio, como una tarjeta de sonido de ordenador, un reproductor de MP3, las tomas PRE OUT de un amplificador de cine en casa, etc. Los altavoces principales se conectan a las tomas de salida del subwoofer, lo que permite a éste filtrar las frecuencias por debajo de los 85 hertzios para su reproducción. El 5040A también cuenta con una amplia gama de controles que permiten equilibrar la fase del subwoofer y la respuesta de los graves con los altavoces principales. El nuevo subwoofer de la serie LSE™ 7050B de Genelec ofrece una compatibilidad total con el 8020A tanto en aplicaciones estéreo como multicanal . El 7050B tiene una excelente resolución y un rango de reproducción de hasta 25 hertzios . Este rendimiento es posible gracias al diseño del recinto LSE™ (Laminar Spiral Enclosure) patentado por Genelec .1, con conexiones para cinco canales principales y una toma de entrada para el canal LFE con frecuencia de límite superior seleccionable (85/120 Hz). El 7050B está diseñado para complementar el 8020A en aplicaciones estéreo y surround, y el 80 30A en aplicaciones estéreo. El 7050B cuenta con un único elemento de altavoz de 8″ (205 mm) con blindaje magnético impulsado por un amplificador de 70 vatios.</w:t>
      </w:r>
    </w:p>
    <w:p>
      <w:r>
        <w:rPr>
          <w:b/>
          <w:color w:val="FF0000"/>
        </w:rPr>
        <w:t xml:space="preserve">id 120</w:t>
      </w:r>
    </w:p>
    <w:p>
      <w:r>
        <w:rPr>
          <w:b w:val="0"/>
        </w:rPr>
        <w:t xml:space="preserve">Opinión sobre el LG NB2020A Sus usuarios encuentran que el LG NB2020A es difícil de usar.Les resulta fácil de romper. En promedio, los usuarios no piensan que tiene un buen rendimiento, pero hay varias opiniones diferentes Relación calidad-precio Usted puede descargar el usuario manual LG NB2020A para comprobar la idoneidad de las características del producto Fácil de usar Los usuarios hicieron las siguientes preguntas : ¿Es el NB2020A fácil de usar ? 24 usuarios han valorado el producto en una escala de 0 a 10.La puntuación es de 10/10 si el LG NB2020A es muy fácil de usar.La puntuación media es de 5,38 y la desviación estándar es de 3,88.Alto rendimiento Los usuarios se preguntaron : ¿Es el NB2020A muy bueno en términos de rendimiento? 24 usuarios respondieron a preguntas y valoraron el producto en una escala de 0 a 10. La puntuación es 10/10 si el LG NB2020A es, en su opinión, el mejor en el plano técnico, el que ofrece la mejor calidad o el que ofrece la mayor variedad de opciones.</w:t>
      </w:r>
    </w:p>
    <w:p>
      <w:r>
        <w:rPr>
          <w:b/>
          <w:color w:val="FF0000"/>
        </w:rPr>
        <w:t xml:space="preserve">id 121</w:t>
      </w:r>
    </w:p>
    <w:p>
      <w:r>
        <w:rPr>
          <w:b w:val="0"/>
        </w:rPr>
        <w:t xml:space="preserve">Datos del avistamiento Una forma de halo - 4.7.2014 a las 23.00 horas - 4.7.2014 a las 23.05 horas Los pilares de Turku no se ven desde hace mucho tiempo por alguna razón ? Esta observación muestra uno , pero no hay otros halos aquí , aunque se pueda pensar lo contrario . Hay una historia tan divertida e "instructiva" asociada a la observación que decidí hacer una observación de este halo también, porque recibí un mensaje de texto de que ahora hay un sol lateral brillante en el cielo . Por supuesto, lo comprobé inmediatamente y me di cuenta de que el brillo del lado izquierdo, que se asemeja a una aurora, no es un sol lateral . Está a unos 16-17 grados de distancia del pilar y, por tanto, en el lugar equivocado para ser una aurora . La ilusión de una aurora es obviamente creada por las nubes a diferentes distancias. A lo lejos hay nubes superiores brillantes y cerca ya hay nubes pardo rojizas . Cuando están convenientemente juntos, el fenómeno se parece efectivamente a una aurora, tal como yo lo interpreto, porque ¿qué podría ser un sol lateral a una distancia de 16-17 grados del Sol? Información adicional Fuente de luz Luz solar Ubicación de los cristales de hielo que produjeron el halo Nubes superiores Formas generales del halo Luz solar Pilar solar Un pilar solar es una columna de luz que se extiende hacia arriba y hacia abajo desde el Sol. El fenómeno es más claro cuanto más bajo está el Sol. A diferencia de otros halos, los pilares son comunes en todas las nubes de cristales de hielo. Pueden verse en las nubes superiores, en las nubes de hielo formadas a partir de las nubes medias y bajas, y en la niebla de hielo. Durante los oscuros meses de invierno, la niebla de hielo crea pilares sobre las luces exteriores que pueden extenderse hasta el cenit. Con las fuentes de luz natural, el pilar es mucho más corto. Los pilares son comunes y a menudo son la única forma de halo en una exhibición de halo. Con el sol o la luna, un pilar puede verse hasta 100 días y noches al año en total. Sin embargo, el pilar puede pasar desapercibido con facilidad porque se produce principalmente cuando la fuente de luz está baja, lo que hace que se oculte fácilmente detrás de obstrucciones visuales. La mancha solar está asociada a un fenómeno peculiar llamado falso sol, que se encuentra justo en la base del Sol, normalmente por debajo del reflejo solar. Un falso sol estilizado engañará al observador haciéndole creer que es el Sol. Esto ocurre cuando el propio Sol es invisible detrás de una nube más espesa. A veces, sin embargo, el Sol puede ser visible, pero es difícil saber cuál es el verdadero Sol. Cuando la vista es baja en el horizonte, el pilar puede mostrar un claro brillo en el horizonte. En esta fotografía, el resplandor es la única señal de un pilar, y el resplandor se produce porque la capa de niebla de hielo parece condensarse hacia el horizonte a medida que se aleja del observador. Foto de Marko Riikonen . Pilares de luces exteriores formados en la niebla de hielo . El observador no supo en ningún momento cuál de las dos deslumbrantes bolas de luz era el verdadero Sol. Las fotos muestran que el verdadero Sol es el más alto de los dos. Foto de Tiinamari Vilkko .</w:t>
      </w:r>
    </w:p>
    <w:p>
      <w:r>
        <w:rPr>
          <w:b/>
          <w:color w:val="FF0000"/>
        </w:rPr>
        <w:t xml:space="preserve">id 122</w:t>
      </w:r>
    </w:p>
    <w:p>
      <w:r>
        <w:rPr>
          <w:b w:val="0"/>
        </w:rPr>
        <w:t xml:space="preserve">Kristallnacht 27.10.2009 | Manu Ryösö En 1938, en la noche del 9 al 10 de noviembre, no sólo se rompieron ventanas en Alemania. Este momento, conocido por la palabra demasiado bonita ("Kristallnacht") por su horror, destroza nuestra fe en el amor. Más de un centenar de sinagogas fueron incendiadas, las tiendas fueron saqueadas, casi un centenar de judíos fueron asesinados, cientos fueron golpeados e inmediatamente después 25.000 judíos fueron enviados a campos de concentración. Dentro de unas semanas, nos detendremos de nuevo para recordar este oscuro momento de la historia europea y el Holocausto que se le está expoliando. A finales del milenio pasado, los suecos publicaron un libro: " ...om detta må ni beretta ... " . Con este libro quieren contar a los escolares cómo ocurrió el Holocausto. Quieren recordar, no para culpar, sino para recordar, para que el odio no vuelva a desbocarse de la misma manera. El odio a los judíos tiene muchos vínculos con la xenofobia en general. Por lo tanto, oponerse al racismo contra los judíos nos ayuda a ser conscientes y a oponernos a la aparición de otras formas de xenofobia . También hay un odio muy específico hacia los judíos . Parte de este odio se revelará si lo examinamos a la luz de los rasgos específicos de la religiosidad orientada al poder. La Iglesia primitiva seguía hablando de dos pueblos de Dios, uno elegido por las promesas de la fidelidad de Dios y otro elegido por los padres (los judíos). El otro pueblo de Dios eran los elegidos por el Evangelio ( gentiles ). Así el mundo entero quedó bajo el amor de Dios ! - Pronto, sin embargo, esta idea original fue corrompida por el "poder" / el pecado. Los derechos nacionales de los judíos ya fueron negados en la historia de la iglesia ( estatal ) primitiva . Cuando el Estado romano tomó la forma de la fe cristiana , la Iglesia comenzó a verse como el único pueblo elegido por Dios . Muchos padres de la iglesia consideraron que la iglesia estatal sustituyó y reemplazó ( la llamada teología de la sustitución ) las posibilidades de reconstrucción nacional del pueblo judío . El destino de los judíos se describe a lo largo de la historia de la Iglesia de Estado como el de un vagabundo errante y sin hogar , un ejemplo de precaución : los judíos no deben tener estatus nacional porque los " teólogos de reemplazo " de la Iglesia de Estado consideran que su estatus nacional pone en duda el valor de verdad de la propia interpretación de los teólogos ( y, en su opinión, el valor de verdad de la Biblia ) ." Los "teólogos del reemplazo" no ven que Jesús negó que su realeza fuera de este mundo ( Juan 18:36 ) También olvidan que el apóstol Pablo sigue viendo al pueblo judío como objeto de las promesas de Dios y como elegido y amado por causa de los padres ( Romanos 11La larga historia "teológica de reemplazo" de la Iglesia del Estado ha servido como un eficaz tapón en el camino de la reconstrucción nacional judía. El surgimiento del Estado judío de Israel es una vergüenza para el pensamiento teológico descrito anteriormente: ¿cómo puede surgir algo que debería ser un folclore perdido o, a lo sumo, un cuento de advertencia fragmentario? A menudo me he encontrado con una reacción en la que los eclesiásticos que se identifican con la teología del reemplazo siguen queriendo demonizar al Estado de Israel, y pueden decir: "De acuerdo, el Estado de Israel es ahora un hecho, pero no podemos esperar nada bueno de él - quizás el Anticristo surja de allí". "Los eclesiásticos que hacen las acusaciones anteriores parecen olvidar que Pablo también habla de la restauración de su propio pueblo ( Romanos 11:25-26 ) Parecen olvidar que el ángel anuncia que Jesús volverá al mismo lugar del que resucitó ( Hechos 1:11 ) Parecen olvidar que ya el profeta del AT habla del regreso de Jesús en medio de su propio pueblo ( la tribu de David ) ( Zacarías 13-14 ) Parecen olvidar también que esto ( sí</w:t>
      </w:r>
    </w:p>
    <w:p>
      <w:r>
        <w:rPr>
          <w:b/>
          <w:color w:val="FF0000"/>
        </w:rPr>
        <w:t xml:space="preserve">id 123</w:t>
      </w:r>
    </w:p>
    <w:p>
      <w:r>
        <w:rPr>
          <w:b w:val="0"/>
        </w:rPr>
        <w:t xml:space="preserve">En el post anterior conté la historia detrás de mi primer vestido de novia . Ahora es el turno del segundo vestido . De hecho, después de comprar mi primer vestido de novia empecé a soñar con un estilo diferente de vestido de novia . Quería algo más estrecho para ir con el segundo vestido . Busqué en Google vestidos durante horas y reflexioné sobre las opciones . Realmente no debería comprar un vestido nuevo y además, me gustaba [ ... ]</w:t>
      </w:r>
    </w:p>
    <w:p>
      <w:r>
        <w:rPr>
          <w:b/>
          <w:color w:val="FF0000"/>
        </w:rPr>
        <w:t xml:space="preserve">id 124</w:t>
      </w:r>
    </w:p>
    <w:p>
      <w:r>
        <w:rPr>
          <w:b w:val="0"/>
        </w:rPr>
        <w:t xml:space="preserve">Guerra naval y aérea 1939-40 La Flota del Báltico del ejército soviético contaba con un gran número de barcos cuya tarea era bloquear la costa finlandesa. Finlandia contaba con dos buques blindados, cinco submarinos, cuatro cañoneras y algunos buques pequeños. La tarea de la marina era proteger las rutas marítimas hacia el oeste y participar en la defensa de Åland. La artillería costera finlandesa era bastante potente en las zonas de Helsinki, Vyborg y Koivisto. Cinco submarinos finlandeses (Vesihiisi , Iku-Turso , Vetehinen , Vesikko y Saukko ) formaban su propia escuadra de submarinos, que se encargaba de las tareas de minado y protección de los convoyes. Los submarinos minaban en Tallin, Paldiski y hasta la bahía de Vyborg. Mientras realizaba un convoy para proteger el transporte marítimo de Finlandia a Suecia, el Iku-Turso del comodoro Pakkala hundió un submarino soviético Z-320 , que era más grande que los submarinos finlandeses, al torpedearlo en el frío mar de otoño del Mar de Åland. Pakkala comandó más tarde a Vetehis . El Saukko era un submarino más pequeño para el Mar de Ladoga , construido en Hietalahti en Helsinki . El Vesihiisi , el Iku-Turso , el Vetehinen y el Vesikko se construyeron en Turku a principios de la década de 1930 en el astillero Crichton-Vulcan con dibujos proporcionados por los alemanes como una especie de prototipo para los submarinos alemanes . Los submarinos finlandeses fueron botados en enero de 1945. Los barcos fueron desechados, excepto el Vesikko, que ahora es un barco museo en Suomenlinna . El sistema de bloqueo secreto del Golfo de Finlandia, muy practicado por los altos mandos navales finlandeses y estonios en la década de 1930, no se aplicó en 1939 ni después, cuando Estonia se convirtió en aliada de la Unión Soviética en septiembre de 1939 y las bases estonias fueron así tomadas por el Ejército Rojo. El plan de cooperación entre Finlandia y Estonia incluía, entre otras cosas, lo siguiente un campo de minas entre Porkkalanniemi y Naissaari, frente a Tallin, un sistema de control de entrada mutuo para las descargas de artillería, un sistema de comunicación con cables submarinos y cinco submarinos finlandeses ( Saukko , Vesikko , Vesihiisi , Vetehinen , Iso-Turso ) y dos estonios ( Kalev , Lembit ), que juntos podían transportar 106 minas . Los buques de superficie soviéticos atacaron los fuertes finlandeses sin éxito. Hacia el final de la guerra, las fuerzas soviéticas atacaron Kotka y Virolahte por jäge , pero fueron rechazadas. Las fortalezas costeras finlandesas apoyaron a las fuerzas terrestres tanto como las municiones lo permitieron. Las Fuerzas Aéreas finlandesas disponían de 145 aviones, de los cuales 114 eran operativos. Los aviones eran en su mayoría obsoletos y en parte inadecuados para su uso en el frente. Finlandia perdió 61 aviones en la guerra. La artillería antiaérea finlandesa contaba con 122 cañones antiaéreos. La tarea de la fuerza aérea era proteger la zona de origen y las rutas de transporte y proporcionar reconocimiento. La fuerza aérea soviética disponía de 1000 aviones contra Finlandia, de los cuales se calcula que la Unión Soviética perdió 747 aviones en la guerra. La tarea de la aviación soviética en la guerra era paralizar el territorio finlandés y apoyar el esfuerzo bélico terrestre. Se lanzaron casi 100.000 bombas sobre el territorio finlandés, matando a 848 ( 956 ) e hiriendo a 1.856. Quizá los combates aéreos más importantes en los que participó la aviación finlandesa tuvieron lugar en marzo en el Golfo de Vyborg.</w:t>
      </w:r>
    </w:p>
    <w:p>
      <w:r>
        <w:rPr>
          <w:b/>
          <w:color w:val="FF0000"/>
        </w:rPr>
        <w:t xml:space="preserve">id 125</w:t>
      </w:r>
    </w:p>
    <w:p>
      <w:r>
        <w:rPr>
          <w:b w:val="0"/>
        </w:rPr>
        <w:t xml:space="preserve">Materiales producidos por el Consejo Nacional de Educación de Finlandia Día escolar seguro - Una causa común , Información para los padres ( pdf ) El objetivo de la guía Día escolar seguro - Una causa común es proporcionar información sobre la promoción de la seguridad en la escuela , apoyar la cooperación entre el hogar y la escuela y animar a los padres a conocer y participar en la construcción de un día escolar seguro para sus niños y jóvenes. La guía describe las orientaciones sobre la prevención de la intimidación, la violencia y el acoso en las leyes y los planes de estudio de los centros escolares y establece enfoques prácticos para plantear la cuestión en casa y en la escuela. También ofrece información sobre el programa nacional contra la violencia, el programa de prevención de la delincuencia y la seguridad vial. LO MEJOR PARA LOS NIÑOS: apoyo y calidad en las actividades matutinas y vespertinas ( editado por Riitta Rajala ) El objetivo de las actividades matutinas y vespertinas es apoyar el bienestar y la salud general de los niños y crear una base para su buen crecimiento. En la infancia y la adolescencia temprana, los niños se vuelven gradualmente más independientes, pero siguen necesitando la seguridad, la presencia y la orientación de un adulto. Por ello, antes y después de la jornada escolar, se les ofrece un entorno seguro en el que pueden participar en actividades variadas y estimulantes bajo la dirección de un adulto, pero también se les da la oportunidad de descansar y estar solos. El plan de estudios y los objetivos educativos del centro, tal y como se definen en él, también contribuyen a orientar las actividades matinales y vespertinas que se llevan a cabo en el recinto escolar. Un modelo adulto, el respeto por el individuo, la consideración por los demás y las normas comunes son la base de una buena cooperación. La descripción de la calidad es una herramienta para el desarrollo de la cooperación entre el hogar y la escuela y permite a los centros escolares y a los padres evaluar la aplicación en su comunidad escolar de los principios clave de la cooperación entre el hogar y la escuela establecidos en la legislación y en los criterios curriculares . Opetushallitus y la Asociación de Padres de Familia de Finlandia El material en línea de la Ruta de la Salud en la Edad Escolar contiene una recopilación de los contenidos de la educación básica en materia de salud por grado, los servicios de atención sanitaria en la escuela y de salud bucodental, los temas relacionados con la salud de las veladas de padres y otras actividades de promoción de la salud en la escuela. El objetivo del itinerario sanitario es apoyar la salud de los niños en edad escolar. La vía puede ayudar a garantizar que los diferentes actores influyan en los temas que pueden ser influenciados de manera coherente . Las veladas de padres y los contactos directos con las escuelas y los servicios de salud escolares también pueden influir en el sentido contrario, de los hogares a los servicios. Escaleras de la agresividad ( Raisa Cacciatore ) La educación sobre la agresividad es una parte importante de la educación . Escaleras de la agresividad es un modelo para abordar de forma constructiva los retos relacionados con la edad de los niños, adolescentes y jóvenes adultos . Al recopilar, combinar y añadir libremente sus propios temas, los profesores pueden utilizar el material didáctico, el libro y el CD, para diseñar lecciones que se ajusten a las necesidades de su propia aula. La escalera de la agresividad es una publicación conjunta del Consejo Nacional de Educación de Finlandia y la Liga de la Población. Solicite la publicación Materiales elaborados por otros Tome nota - Modelo de velada de padres para prevenir el acoso escolar ( pdf , Mannerheim Child Welfare Association ) El modelo de velada de padres se basa en el debate y tiene en cuenta a toda la comunidad escolar . El acoso escolar es un problema de toda la escuela y del grupo en el que todos pueden influir . Los adultos pueden hablar sobre el acoso con otros padres en grupos de compañeros . La guía del educador y otros materiales ( pdf , Mannerheim Child Welfare Association ) Los materiales ayudan a los padres y a otros educadores a detenerse y reflexionar sobre su propia edad adulta , la crianza de los hijos y los fundamentos de la crianza . La carpeta "Acogiendo a un padre adoptivo" contiene material para actividades de grupo, especialmente para padres de adolescentes . La primera parte de la carpeta contiene una guía para el facilitador, con consejos y directrices para organizar las seis sesiones del Círculo de Padres.</w:t>
      </w:r>
    </w:p>
    <w:p>
      <w:r>
        <w:rPr>
          <w:b/>
          <w:color w:val="FF0000"/>
        </w:rPr>
        <w:t xml:space="preserve">id 126</w:t>
      </w:r>
    </w:p>
    <w:p>
      <w:r>
        <w:rPr>
          <w:b w:val="0"/>
        </w:rPr>
        <w:t xml:space="preserve">Categorías de alimentos que deben evitarse durante el embarazo Saber qué alimentos deben evitarse durante el embarazo es una parte muy importante de su dieta durante el mismo. Recuerda que todo lo que entra en tu boca contribuye al desarrollo de tu bebé. Hábitos de salud de la nutrición y ciertos alimentos que deben evitarse durante el embarazo debido a los factores de riesgo para la madre y sobre todo el bebé son sin duda bueno para la dieta del embarazo . Dieta del embarazo estilo de vida saludable Vamos a empezar con los hábitos de cocina y preparación . Suele comer cualquier cosa que haya estado en el mostrador de la mesa o en el buffet . Más comida para calentar la temperatura de la habitación , los organismos poco amigables crecerán aumenta la posibilidad de . Lávese siempre las manos cuando prepare la carne y el pollo y recuerde limpiar las superficies y las tablas de cortar para evitar que las bacterias se transfieran a otros alimentos. El pollo, la carne y los huevos deben cocinarse bien para eliminar el riesgo de salmonela. Evite las carnes que no estén bien cocinadas y todo lo que se prepare con leche no pasteurizada . Podrían estar infectados con listeria , lo que aumenta el riesgo de aborto . Alimentos que deben evitarse durante el embarazo 1. Alcohol: se han documentado daños fetales y anomalías asociadas al alcohol durante el embarazo . Como el alcohol llega a la placenta , cada vez que una mujer embarazada bebe , el bebé bebe demasiado . No existe un nivel considerado seguro para beber alcohol durante el embarazo. Y su consumo diario puede provocar una enfermedad llamada síndrome de alcoholismo fetal . 3. Carnes poco cocinadas y nitratos - las carnes que no están bien cocinadas pueden tener bacterias y parásitos que pueden afectar gravemente a un bebé en crecimiento . También hay que evitar las salchichas , el tocino y la mayoría de las carnes para sándwiches porque están llenos de nitratos . 4. Pescado crudo , mariscos y sushi - comer pescado crudo podría transmitir tenias u otras plagas . Una lombriz solitaria puede succionar los nutrientes y negar al niño en desarrollo. 5. Alfalfa y otros germinados crudos: la mayoría de los germinados se cultivan por ser un caldo de cultivo para las bacterias. Es posible que los adultos no puedan resistir la bacteria, pero no te arriesgues con un bebé. Incluso si puedes cultivar los tuyos propios, evita los brotes de alfalfa porque contienen una toxina natural. 6. Comida basura: tu bebé recibirá todos los nutrientes que necesita. No basta con que tenga vitaminas. Cuando te llenas de Doritos, no tienes espacio para los alimentos que realmente pueden ayudar a tu bebé a crecer hermoso, fuerte y saludable. 7. Alto contenido de mercurio en el pescado - Aunque los aceites de pescado con omega 3 son esenciales durante el embarazo para la salud y el desarrollo del cerebro del bebé, el pescado, principalmente el pez espada, la caballa y el tiburón, tiene un alto contenido de mercurio. El mercurio es un metal pesado peligroso y tóxico para ti y para tu bebé. Lo mejor es limitar la ingesta de platos de pescado fresco y complementar la dieta con cápsulas de aceite de pescado 100% libre de toxinas garantizadas durante el embarazo y con niveles elevados de ácidos grasos omega-3. Ahora que ya tienes clara la importancia de la nutrición durante el embarazo, no dejes de ver estas fotos de etapas del embarazo, seguro que te inspirarán. Copyright de Moss Greene. Todos los derechos reservados. Moss es editora de BellaOnline y autoridad en nutrición de alimentos integrales y aceite de pescado. Durante los últimos 30 años ha ayudado a miles de personas a verse y sentirse mejor de forma natural. Puedes suscribirte a su boletín de salud natural para obtener valiosa información nutricional gratuita.</w:t>
      </w:r>
    </w:p>
    <w:p>
      <w:r>
        <w:rPr>
          <w:b/>
          <w:color w:val="FF0000"/>
        </w:rPr>
        <w:t xml:space="preserve">id 127</w:t>
      </w:r>
    </w:p>
    <w:p>
      <w:r>
        <w:rPr>
          <w:b w:val="0"/>
        </w:rPr>
        <w:t xml:space="preserve">Tesoros de la Tierra EL TRATO ( S ) La perla de Rodas . El programa contempla las ciudades históricas y sus tesoros arquitectónicos y artísticos. A lo largo de los tiempos, la riqueza y el poder se han concentrado en los grandes centros urbanos, donde la élite económica y los gobernantes no han podido resistir la tentación humana de dejar su huella en el mundo. Algunos de sus monumentos también han sobrevivido para ser admirados por la gente de hoy. Más información www.nelonenpaketti .fi</w:t>
      </w:r>
    </w:p>
    <w:p>
      <w:r>
        <w:rPr>
          <w:b/>
          <w:color w:val="FF0000"/>
        </w:rPr>
        <w:t xml:space="preserve">id 128</w:t>
      </w:r>
    </w:p>
    <w:p>
      <w:r>
        <w:rPr>
          <w:b w:val="0"/>
        </w:rPr>
        <w:t xml:space="preserve">Una mirada a la bola de cristal Columna 30.12.2011 06:27 Los bancos de inversión que predicen la evolución económica futura han acertado y se han equivocado tantas veces como han acertado , pero ahora parecen pensar que sólo un desastre político puede destruir el euro . Estoy sentado en una rueda de prensa de fondo de un importante banco de inversión en la que sus economistas están mirando en una bola de cristal . Para sorpresa de nuestros reporteros , el banco alaba las acciones del Banco Central Europeo ( BCE ) y cree en la sostenibilidad del euro . Por supuesto, la crisis producirá una recesión en la primera mitad del año, pero no habrá recesión sin una gran sorpresa política. Los economistas del banco elogian las acciones del BCE como sensatas , que dicen han facilitado la vida de los bancos de la eurozona en muchos aspectos. El plan de juego del banco central es presionar a los países del euro para lograr una solución política duradera . No tiene ninguna razón para intervenir en la crisis del euro con híbridos de resaca de eurobonos o impresión de dinero mientras haya una posibilidad de solución política . Este banco de inversión considera que la mayor amenaza para el euro es una catástrofe política en la que un país del euro vote al partido equivocado en el poder. El banco cree que la zona del euro en su conjunto no tiene un problema económico, pero sí un enorme problema administrativo y político. La zona del euro no está más endeudada que Estados Unidos o Gran Bretaña, pero la deuda está muy desigualmente repartida. Lento estancamiento Este banco de inversión - que no debe ser citado - cree que el euro se estancará al borde del abismo durante mucho tiempo porque las soluciones políticas son lentas . Muchos otros analistas económicos, bancos de inversión e institutos de investigación son de la misma opinión. Muchos pronósticos prevén que Europa esté en recesión durante el primer semestre del año que viene, pero Estados Unidos podría sobrevivir sin sufrir otro desplome. Si se cumplen las expectativas de que los precios de las materias primas se mantengan bajo control, todo el mundo se sentirá mejor hacia finales de año. El banco de inversión Morgan Stanley esboza varios escenarios en línea. El banco dice que la gravedad de la crisis dependerá de las decisiones políticas en EE.UU. y la UE. El banco cree que el escenario más probable es que los políticos actúen con inteligencia y que la integración europea se profundice. Si la política fracasa, podría producirse una recesión total y la ruptura de la eurozona. El banco dice que la posibilidad de un escenario de horror ha aumentado, pero todavía no es probable. Muchos pronósticos creen que las presiones inflacionistas se reducirán en 2012 y que al menos la Reserva Federal de EE.UU. y el Reino Unido seguirán imprimiendo dinero. El Banco Central Europeo podría unirse a ellos. ¿Se equivocan los pronósticos? Estas previsiones económicas predicen un futuro que no siempre se ajusta a los pronósticos. Una recesión a principios de año es probablemente una apuesta bastante segura , pero después las previsiones pueden ser alcistas. 2011 ya se suponía que iba a ser un año de mejor crecimiento en Occidente , pero no fue así . Aquí, en el Reino Unido, los precios de la vivienda deberían haberse desplomado durante tres años seguidos, pero no lo han hecho... No se esperaba que el euro trajera desgracias, pero se convirtió en el mal de ojo de la economía mundial... Además, las mayores perturbaciones de la economía provienen a veces de fuera de ella. Además de las catástrofes naturales, los cambios políticos son difíciles de predecir. Los disturbios y revoluciones en los países árabes ricos en petróleo no eran más predecibles que el colapso de los países comunistas hace 20 años. La evolución económica también puede ser una agradable sorpresa. Tanto el banco de inversión anónimo como Morgan Stanley creen que es totalmente posible que en verano se inicie un crecimiento rápido y sostenido . La política de recortes presupuestarios del Gobierno ya ha empezado a hacer mella ante la oleada de despidos y, aunque continúe, su impacto será cada vez menor . Si las materias primas no traen consigo presiones inflacionistas, hay muchas posibilidades de recuperación .</w:t>
      </w:r>
    </w:p>
    <w:p>
      <w:r>
        <w:rPr>
          <w:b/>
          <w:color w:val="FF0000"/>
        </w:rPr>
        <w:t xml:space="preserve">id 129</w:t>
      </w:r>
    </w:p>
    <w:p>
      <w:r>
        <w:rPr>
          <w:b w:val="0"/>
        </w:rPr>
        <w:t xml:space="preserve">Sydämen tila -hoitola Sydämen tila es un centro de tratamiento yóguico que trabaja para restablecer y mantener el bienestar y la salud holísticos en el Centro Hiperbóreo de la Escuela de Yoga Nathan en Vallila, Helsinki. Nuestros tratamientos son formas naturales y rejuvenecedoras de nutrir la salud holística, el bienestar y la relajación. Se basan en los diversos métodos y conocimientos de la tradición yóguica. Los métodos de tratamiento que utilizamos son adecuados para todos. El tratamiento consta de tres fases: un masaje seguido de un tratamiento simultáneo de luz de color y música. Masajes Los masajes son tratamientos sencillos y suaves que relajan el cuerpo y calman la mente. Un masaje antes de la música y la cromoterapia prepara a todo el ser para abrirse a los efectos beneficiosos de estas terapias de resonancia . El tacto y la presencia consciente y cálida del terapeuta son también poderes curativos en sí mismos. Las caricias aumentan la concentración, alivian los síntomas depresivos leves y el dolor, reducen el nivel de las hormonas del estrés en el cuerpo y mejoran la resistencia. El cliente puede elegir entre el masaje de manos, pies, cabeza, cuello y hombros o el masaje para aliviar el estrés. Los masajes antiestrés se basan en métodos de acupresión. Cromoterapia Todo tratamiento con el poder de la luz es cromoterapia y los tratamientos de la Condición del Corazón utilizan específicamente la luz de color . Los significados y efectos sutiles de los colores se conocen desde hace miles de años en las tradiciones indias de yoga y auyerveda . También las culturas egipcia, griega y romana conocían el versátil y beneficioso uso terapéutico del color. La cromoterapia armoniza y purifica los cuerpos sutiles, devolviendo la salud y el equilibrio a las zonas sintomáticas del cuerpo físico. Musicoterapia El hombre siempre ha utilizado sonidos armoniosos y música con fines terapéuticos y para crear estados elevados. Al igual que la cromoterapia, la musicoterapia se basa en la resonancia. La música sintoniza al ser humano con su frecuencia vibratoria predominante y, como la luz, los resultados de la terapia se manifiestan en el cuerpo físico a un nivel sutil. La música puede influir de forma eficaz y precisa en los estados emocionales y mentales predominantes. Correctamente elegida y utilizada, la música puede curar la ansiedad, la irritabilidad, los dolores de cabeza, crear un estado de ánimo profundamente apacible, optimista o feliz, por ejemplo. Los métodos de tratamiento que utilizamos son adecuados para todos. Llame para pedir más información y reservar su cita.</w:t>
      </w:r>
    </w:p>
    <w:p>
      <w:r>
        <w:rPr>
          <w:b/>
          <w:color w:val="FF0000"/>
        </w:rPr>
        <w:t xml:space="preserve">id 130</w:t>
      </w:r>
    </w:p>
    <w:p>
      <w:r>
        <w:rPr>
          <w:b w:val="0"/>
        </w:rPr>
        <w:t xml:space="preserve">Cuchillo de cuello Mil-Tec 9cm Cuchillo de cuello Mil-Tec 9cm Este pequeño cuchillo práctico y fácil de llevar . Su tamaño lo hace ideal para el corte de precisión y la cadena incluida mantiene la funda del cuchillo con usted. El cuchillo es tan pequeño que se puede colgar en el cuello de esta cadena . De ahí el nombre . Descripción del producto Este práctico y fácil de llevar cuchillo pequeño . Su tamaño lo hace ideal para cortes de precisión y la cadena incluida mantiene la funda del cuchillo con usted. El cuchillo es tan pequeño que se puede colgar del cuello por esta cadena . De ahí el nombre . Hay una pequeña trenza unida a la parte posterior del cuchillo , que se puede poner en la muñeca o envolver alrededor del mango del cuchillo como un cojín . Cuchillo de cuello Mil-Tec 9cm Nuestra empresa SF-Fennica Ltd ha estado operando desde 1993 y comenzamos a hacer el comercio electrónico en 2002 . Con más de 11 años de experiencia en el comercio electrónico garantizamos la entrega rápida y una buena sensación . Como habrá adivinado por el título , tenemos entrega rápida . Todos nuestros artículos "en stock" están en nuestro almacén y una persona real los coge en mano y los empaqueta para su transporte postal el mismo día que recibimos el pedido . Día significa aquí entre las 06:00 y las 15:00 . Al menos la mayor parte del año... Así que casi siempre los paquetes se envían el mismo día a los clientes. Lo que significa que están disponibles para ser recogidos al día siguiente o son entregados en su puerta por el cartero. Si hay una guerra nuclear u otra catástrofe natural, o la mercancía no está en stock en el momento del pedido, la entrega del pedido es naturalmente un poco más larga. El 99% de la información que aparece en la tienda web es correcta. El 99,5% de los productos en "stock" de la tienda web se entregan el mismo día. Recibirá los productos que nos pida muy rápidamente ( a menudo al día siguiente ) , le enviaremos un recibo con el envío y si tiene mala suerte - nuestro servicio de garantía funciona como ha funcionado durante más de 11 años . Sencillo y rápido. El cottage quiere que todos los clientes estén muy contentos con sus compras. Sabemos que de vez en cuando querrá devolver algunos productos. Estamos encantados de ofrecerle una política de devolución de 30 días desde el momento en que reciba el producto , siempre y cuando los productos estén en condiciones de reventa con todos los embalajes y etiquetas . En caso de devolución, le recomendamos que se ponga en contacto con nosotros a través de info@mokkimies.com para organizar la devolución. Así, podrá pedir todos nuestros productos sin ninguna preocupación y tomar su decisión de compra en casa. Nota: Algunos productos ( como los artículos de aseo o alguna ropa interior ) pueden tener condiciones excepcionales de devolución . Por ejemplo, la ropa interior o similar no queremos que se devuelva bajo ningún concepto . La tienda online Mökkimies.com está respaldada por un grupo de chicos entusiastas que no tienen vida propia, pero que cuentan con más de 11 años de experiencia en las compras online finlandesas. Nuestra empresa SF-Fennica Oy se fundó en 1993 y comenzamos nuestro negocio de tienda online en 2002. Nuestra bolsa mixta ha estado gestionando la tienda online Pulju.net , centrada en regalos y productos especiales, con buen éxito desde hace más de 11 años.</w:t>
      </w:r>
    </w:p>
    <w:p>
      <w:r>
        <w:rPr>
          <w:b/>
          <w:color w:val="FF0000"/>
        </w:rPr>
        <w:t xml:space="preserve">id 131</w:t>
      </w:r>
    </w:p>
    <w:p>
      <w:r>
        <w:rPr>
          <w:b w:val="0"/>
        </w:rPr>
        <w:t xml:space="preserve">El comercio electrónico es una parte importante de los negocios Hoy en día, cualquiera puede crear una tienda online de forma rápida y barata. Sin embargo, la mera existencia de una tienda online no garantiza el flujo de caja automático del negocio electrónico. Mientras estábamos en Shop 2011, hablé con varias docenas de minoristas en línea, de los cuales sólo unos pocos habían conseguido convertir su tienda en línea en una plataforma de negocio importante. El problema era la escasa afluencia de público o la presencia de muchos visitantes pero pocas compras. ¿Cómo puedo conseguir visitantes para mi tienda online? Calculamos que en la actualidad hay varios miles de tiendas online en Internet que casi no tienen visitantes. Estas tiendas online no suelen ser descubiertas por Google y el primer paso para mejorar su visibilidad es la optimización de los motores de búsqueda. Aparecer en los resultados de los motores de búsqueda significa lo mismo para una tienda online que para una tienda física. Además de la ubicación, también es importante colocar los anuncios en los lugares donde se mueven los clientes potenciales. Además de la publicidad online, conviene recordar los canales de marketing tradicionales. ¿Cómo consigo que los visitantes compren en mi tienda online? Hay tiendas online que han atraído a muchos visitantes a través de los motores de búsqueda y el marketing, pero que tienen un bajo índice de compras. Por lo general, la solución es hacer la tienda online más clara e introducir diferentes actividades de activación dentro de la tienda . En su forma más simple, la aclaración significa una nueva jerarquía de productos y poner los más importantes en la primera página. El diseño debe apoyarse en un sistema de seguimiento del sitio web que proporcione información sobre las páginas por las que han navegado los visitantes y las palabras clave que han utilizado para llegar al sitio. La activación también puede mejorarse introduciendo una serie de mostradores de elección o agentes virtuales de atención al cliente. Cómo triunfar en las compras online Mejorar la capacidad de búsqueda de su tienda online es una inversión que se amortiza rápidamente. La optimización de los motores de búsqueda mejora la clasificación de su tienda online en Google y genera un flujo natural de visitantes, es decir, de personas que buscan un lugar para comprar. La autoventa en una tienda online requiere la misma planificación cuidadosa en cuanto a la disposición de los productos que en una tienda tradicional de ladrillo. Los productos más interesantes deben destacarse ante el visitante y la red de pasillos debe estar claramente organizada. La clave del éxito es, por tanto, la activación y la optimización.</w:t>
      </w:r>
    </w:p>
    <w:p>
      <w:r>
        <w:rPr>
          <w:b/>
          <w:color w:val="FF0000"/>
        </w:rPr>
        <w:t xml:space="preserve">id 132</w:t>
      </w:r>
    </w:p>
    <w:p>
      <w:r>
        <w:rPr>
          <w:b w:val="0"/>
        </w:rPr>
        <w:t xml:space="preserve">El viaje a Jyväskylä quedó atrás 14.9.2012 Salí temprano por la mañana para hablar en las jornadas de acogida en Jyväskylä . Luego a la calle peatonal para reunirme con Susanna Huovinen, diputada por Jyväskylä . En el camino de vuelta al Parlamento un alce trató de interponerse en el camino , pero por suerte para nosotros se asustó ( de nosotros ? ) y se fue . El interés de los contribuyentes exigía que Jutta estuviera allí para defender las posiciones finlandesas en el Eurogrupo y en la reunión de los ministros de Estado de la UE de esta tarde.</w:t>
      </w:r>
    </w:p>
    <w:p>
      <w:r>
        <w:rPr>
          <w:b/>
          <w:color w:val="FF0000"/>
        </w:rPr>
        <w:t xml:space="preserve">id 133</w:t>
      </w:r>
    </w:p>
    <w:p>
      <w:r>
        <w:rPr>
          <w:b w:val="0"/>
        </w:rPr>
        <w:t xml:space="preserve">Ahorre en gastos de transporte ¿Cree que gasta demasiado dinero en desplazamientos y otros gastos de transporte? Por supuesto que sí. Tanto el transporte público como la conducción de un coche son escandalosamente caros en Finlandia. Recuerde los siguientes consejos y podrá ahorrar miles de euros en gastos de transporte cada año . 0,03 €/km por transportar maquinaria pesada, etc., si su peso es superior a 80 kg 0,03 €/km por transportar un perro por motivos de trabajo 0,03 €/km por cada persona adicional transportada por motivos de trabajo Tenga en cuenta que en 2014 las bonificaciones por kilómetro se reducirán y también estarán sujetas a un diferencial . Para los primeros 15 000 km, la desgravación fiscal sólo se pagará por el 95% de los kilómetros. Por encima de eso, sólo estará exento el 55% de la asignación kilométrica . 2. Ahorro de combustible Un automovilista puede ahorrar combustible si : consigue que el coche y el motor se adapten al propósito . En muchos casos, un diésel de bajo consumo es la opción más económica. El precalentamiento del motor puede suponer un ahorro teórico de 110 euros en invierno, siempre que no se caliente el motor más de lo necesario. Calentar más de media hora es suficiente en la mayoría de las condiciones invernales. 3. Para un habitante de la ciudad, el uso de un coche de alquiler puede ser sorprendentemente asequible durante todo el año. Incluso si utiliza los taxis para los desplazamientos individuales y alquila un coche sólo para los viajes más largos, el alquiler de un coche puede costar fácilmente más de 1.000 euros al año menos que la compra y el mantenimiento de su propio coche. 4. Utilice el transporte público Utilizar el transporte público, especialmente en las grandes ciudades, es a menudo más eficiente que conducir un coche privado y muchas veces más barato. En algunas zonas rurales, el transporte público puede no ser una opción . 5. 5. Aproveche los billetes con descuento Los pensionistas, los desempleados y los estudiantes reciben importantes descuentos en los billetes de transporte público. Aproveche estas ventajas. Si utiliza el transporte público con regularidad, lo mejor es comprar un billete mensual a precio reducido. 6. Agrupe sus viajes de forma más económica Piense a dónde va y cuándo. Si tiene varias cosas que hacer en un lugar concreto, merece la pena agruparlas para poder hacerlas todas en una sola visita . No tiene sentido ir de un lado a otro y pagar los gastos de viaje varias veces si puedes arreglártelas con menos. 7. Trágate el orgullo, usa las piernas Al automovilista desanimado no le gustaría escuchar este consejo, pero los hechos son los hechos. Si pudieras utilizar un poco más tus propios pies, ya sea para caminar o ir en bicicleta, podrías ahorrar cientos de euros en combustible cada año. Conducir un coche privado para ir a la ciudad es tan incómodo, especialmente en la congestión de la región de la capital, que sólo un discapacitado o un idiota total perdería su dinero y su tiempo en ello . Para muchos automovilistas agonizantes, los siguientes argumentos son en cierto modo un terrible rechazo , pero permítanme decir esto : utilizando sus propios pies se contamina menos y se vive más tiempo . Todos los beneficios ! Vale la pena seguirnos, ya que también ofrecemos algunos seguros de préstamos increíblemente buenos y otras ofertas. Puede seguirnos en Facebook dándole a me gusta a la página de Información al Consumidor . También debería unirse a nuestra lista de correo electrónico .</w:t>
      </w:r>
    </w:p>
    <w:p>
      <w:r>
        <w:rPr>
          <w:b/>
          <w:color w:val="FF0000"/>
        </w:rPr>
        <w:t xml:space="preserve">id 134</w:t>
      </w:r>
    </w:p>
    <w:p>
      <w:r>
        <w:rPr>
          <w:b w:val="0"/>
        </w:rPr>
        <w:t xml:space="preserve">SEXYINY sex cam : Soy una mujer adulta caliente y apasionada , 43v . Me desnudo lentamente mis bragas . Puedo sentir la familiar sensación de hormigueo en mi trasero que anuncia algo maravilloso . Sé que me estás mirando lujuriosamente y me excito más, mojándome toda... ¿Quieres saber qué pasa después? ? ? ¿Qué hago en la cámara de sexo / Qué todo puede ver / pedir? Hablar sucio y coquetear me excita. Si quieres puedo darte un show de striptease caliente! Tengo una variedad de juguetes sexuales que me gusta usar. También puedo actuar con diferentes tipos de lencería. Galería de fotos de SexyIny . La línea tiene artistas para todos los gustos, deseos y fetiches. El servicio es anónimo y seguro: el ejecutante no recibe ninguna información sobre ti. El ejecutante sólo ve tu apodo anónimo. Puedes seguir su actuación , chatear libremente o expresarle tus deseos y fantasías . CAM2CAM Para mayor excitación , conecta tu propia cámara y el artista también te verá ... También puedes elegir el modo de espiar sin chatear, para que el actor no sepa que le estás observando. La lista de artistas se actualiza cada minuto aproximadamente y se añaden nuevos artistas al modo online constantemente. El modelo está en línea y listo para chatear con usted . La calidad de la cámara en vivo del modelo es más alta de lo normal. La emisión en directo del artista también incluye audio. El intérprete ha grabado al menos un vídeo de presentación gratuito de sí mismo . Nuevo intérprete . Este intérprete ha empezado a chatear en directo en cuatro días . Un intérprete popular. Ha sido un gran compañero para muchos usuarios ... En Sexcam, nuestros eróticos y desinhibidos artistas femeninos y masculinos están listos para excitarte y satisfacer tus necesidades de forma rápida y eficaz. Elige a tu acompañante sexual preferido de entre las categorías de cámaras en vivo y comienza tu sesión de cámaras de sexo extra-caliente. PELÍCULAS PORNO Tenemos, con mucho, el mayor archivo de películas del país. 13.456 vídeos en DVD de duración completa y de calidad total, en docenas de categorías diferentes. Muchos especiales, rarezas y clásicos. Cada día se añaden nuevos vídeos de gran calidad en diferentes formatos y hay aún más artistas en vivo en la página de artistas en vivo ... Así que Pornoma merece una visita frecuente. ¡Siempre hay algo nuevo que ver! ¡Amigos de Pornland Gana Dinero € € El servicio está estrictamente prohibido a cualquier persona menor de 18 años ! Pornomaa contiene una gran cantidad de material para adultos en imágenes, vídeos y cámaras de sexo. Se ha comprobado que todos los modelos que aparecen en este servicio son mayores de edad en el momento del rodaje. En todos los contenidos descritos como teen , schoolgirl , girl , young , etc . los modelos son mayores de 18 años .</w:t>
      </w:r>
    </w:p>
    <w:p>
      <w:r>
        <w:rPr>
          <w:b/>
          <w:color w:val="FF0000"/>
        </w:rPr>
        <w:t xml:space="preserve">id 135</w:t>
      </w:r>
    </w:p>
    <w:p>
      <w:r>
        <w:rPr>
          <w:b w:val="0"/>
        </w:rPr>
        <w:t xml:space="preserve">EPS 98 Mensajes públicos Miikka En nuestro coche caben cinco chicos, si alguien todavía necesita que le lleven Hace más de un año Mikael ¡Hola! Launatin match para el partido propongo transporte compartido: itse bin lähdössä Porvooseen ja kyytin mahtuu 2-3 boys . Pensé que reuniría a la pandilla y luego el viaje tomaría hacia el este . Salida desde Espoonlahti sobre las 17-17.30 . tel. 050-4411367 Mikael Hace más de un año Beni Hola , Gracias , Beni estaría encantado de acompañarte. t.Kiki 050-5283039 Hace más de un año Mikael ¡Hola! Yo primero iba mucho a Porvoooseen , pero cuando me di cuenta de la hora de inicio del juego , ahora no iría más que por necesidad , porque no soy propenso a la migraña como no me gusta conducir en la oscuridad . A menudo me acompañan Robin y Dali ( aún no inscritos ) y Micke . Quién va en coche y habrá suficientes chicos para el partido ! T. Marja-Liisa Hace más de un año Mikael ¡Hola! El paseo de Mikael John + Beni , Micke y uno más . Los chicos han sido instruidos por los entrenadores para encargarse de los anuncios a tiempo : en mi opinión los chicos , no los padres , deben ser responsables de anunciar a tiempo .</w:t>
      </w:r>
    </w:p>
    <w:p>
      <w:r>
        <w:rPr>
          <w:b/>
          <w:color w:val="FF0000"/>
        </w:rPr>
        <w:t xml:space="preserve">id 136</w:t>
      </w:r>
    </w:p>
    <w:p>
      <w:r>
        <w:rPr>
          <w:b w:val="0"/>
        </w:rPr>
        <w:t xml:space="preserve">Oferta - ¿Qué es una oferta? Un presupuesto es una solicitud de un cliente para recibir una oferta por escrito de una empresa y es, por tanto, el primer paso hacia la cooperación . En sueco en offert , ett anbud , en inglés a quotation . Cuando hablamos de un presupuesto nos referimos a una oferta por escrito a un cliente . Una solicitud de presupuesto/consulta de precios es una petición del cliente para recibir una oferta por escrito de la empresa y es, por tanto, el primer paso de una cooperación . Una propuesta para celebrar un contrato, es decir, un presupuesto, suele estar limitada en el tiempo por el tiempo de validez de la oferta . En principio, no debería costar nada recibir la oferta, pero el vendedor puede decidir si la oferta de precio que recibe el cliente está sujeta a un cargo . En ese caso, el vendedor debe informar al cliente antes de que éste reciba la oferta . En algunos casos, el cliente puede recibir el reembolso de los costes de la oferta al pagar el precio final . En el caso de las compras de mayor envergadura, como la contratación pública, suelen estar vinculadas a una fecha y hora para reducir el riesgo de que se transmita información importante entre distintos proveedores. En las contrataciones de menor cuantía, lo más importante para el poder adjudicador suele ser comparar precios y encontrar el más ventajoso en relación con el bien o servicio prometido. Cómo se forma la licitación La forma en que se forma la licitación es importante . Recuerde que, además de ser un argumento de venta y de atraer el interés, también forma parte del marketing, lo que significa que debe seguir el perfil gráfico de la empresa. Además, son importantes la buena estructura, la legibilidad y la validez jurídica. Es importante que en la oferta se incluyan los siguientes puntos : - nombre del vendedor / nombre de la empresa , dirección , número de teléfono , número de IVA - descripción del servicio o de la mercancía y posiblemente también la fecha de entrega - precio , ya sea un precio fijo o un precio determinado según una lista de precios o criterios del sector . - Fecha y plazo de validez de la oferta - Estimación de la duración de los trabajos La razón por la que estos puntos concretos deben figurar en la oferta es que debe poder probarse con quién se ha celebrado el contrato y qué se ha acordado. Si falta algo, el punto de partida en caso de problema es que la palabra del consumidor es el primer recurso. ¿Hay alguna excepción? En algunos sectores es muy habitual que se presenten concursos, sobre todo en el sector de la construcción ( edificios nuevos y renovación/reconstrucción ) . Los distintos tipos de renovación pueden ser un poco más complicados : - Pequeños electrodomésticos ( cafetera, tostadora ) Los pequeños electrodomésticos no suelen ser objeto de concurso porque se trata de importes pequeños . A veces incluso comprar uno nuevo es más rentable que repararlo - Electrodomésticos de mayor tamaño ( lavadora , televisión ) La reparación de electrodomésticos de mayor tamaño puede ser costosa , por lo que siempre vale la pena pedir un presupuesto - Coche En este caso es una buena idea intentar conseguir un presupuesto . En algunos casos puede ser difícil para un mecánico estimar el precio porque no siempre se sabe lo que está mal en el coche. Enlaces útiles Para desarrolladores Otros medios de comunicación e-conomic en resumen Con más de 75 000 empresas y 3 500 contables/auditores como clientes, e-conomic se está convirtiendo rápidamente en la principal empresa de contabilidad en línea del mundo. Este software flexible es fácil de usar y puede dar a su contable acceso gratuito a e-conomic.</w:t>
      </w:r>
    </w:p>
    <w:p>
      <w:r>
        <w:rPr>
          <w:b/>
          <w:color w:val="FF0000"/>
        </w:rPr>
        <w:t xml:space="preserve">id 137</w:t>
      </w:r>
    </w:p>
    <w:p>
      <w:r>
        <w:rPr>
          <w:b w:val="0"/>
        </w:rPr>
        <w:t xml:space="preserve">CARTA 10 Cipriano envía un saludo eterno en Dios Padre a los mártires y confesores de nuestro Señor Jesucristo.1.1 Me alegro con alegría y agradecimiento, mis firmes y benditos hermanos, de haber conocido vuestra fe y vuestro valor, de los que la Iglesia, nuestra madre, puede estar orgullosa. Es cierto que la Iglesia fue honrada no hace mucho tiempo , cuando el castigo de la expulsión fue infligido a los confesores de Cristo por su insistencia en la confesión . Pero tanto como la confesión ahora requiere más valor debido al sufrimiento que sigue , tanto más glorioso y mayor es ahora el honor de la confesión . La batalla se ha intensificado , la gloria de los combatientes ha aumentado . Y el miedo a la tortura no os ha impedido ir a la batalla , sino que la tortura os ha incitado a ella . Con valentía y firmeza avanzásteis a la mayor lucha , dispuestos a sacrificaros . 1.2 Ha llegado a mi conocimiento que algunos de ustedes ya han sido coronados mártires , otros están muy cerca de ser coronados vencedores , y en la gloriosa compañía que la prisión ha encerrado , cada uno de ustedes tiene en su alma un brillo igual y similar de valor y entusiasmo por la batalla . Tales deben ser los soldados de Cristo en el campamento de Dios 1 para que la firmeza incorruptible de la fe no sea traicionada 1 por la persuasión flamígera 2 y no sea espantada por las amenazas, ni vencida por la tortura y el tormento . Porque el que está en nosotros es más grande que el que está en este mundo. 3 Y el poder del castigo terrenal para derribar no es mayor que el poder de la protección de Dios para levantar. 4 La gloriosa lucha de los hermanos lo ha demostrado. Han sido hechos precursores de otros en la superación de la tortura. Han dado un ejemplo de valentía y de fe. Han luchado hasta que el frente de batalla ha sido derrotado. 2.1 ¿Con qué elogio puedo alabaros, mis valientes hermanos? ¿Con qué discurso honraré la fuerza de vuestros corazones y la resistencia de vuestra fe? Hasta la perfección de la gloria has soportado la prueba más dura . 5 No cediste al dolor, sino que el dolor te cedió a ti . La consecución de las coronas del martirio puso fin a los sufrimientos que la tortura no podía terminar . La severa mutilación duró mucho tiempo , no para hacer caer la fe perdurable , sino para enviar al pueblo de Dios más rápidamente al Señor . 2.2 La gran multitud presente en la escena pudo observar con asombro la lucha celestial y espiritual de Dios , la batalla de Cristo . Vieron a los siervos de Cristo de pie , hablando abiertamente , con una mente incorruptible y en el poder de Dios . Estaban desarmados con armas terrenales , pero como creyentes estaban equipados con las armas de la fe . Los torturados se mantuvieron más firmes que sus torturadores . Los cuerpos golpeados y mutilados triunfaron sobre los cascos golpeados y mutilados . 6 La fe invicta no pudo ser vencida por golpes crueles y prolongados, aunque la estructura del cuerpo ya había sido desgarrada, de modo que ya no eran los miembros del cuerpo los que eran torturados, sino las heridas . Fluyó la sangre que apaga las llamas de la persecución, la sangre cuyo glorioso flujo sofoca los fuegos y las llamas del infierno . 2.3 ¡Oh, qué espectáculo fue este para el Señor! ¡Qué sublime, qué grande! Cuán agradable fue a los ojos de Dios que su soldado mantuviera su juramento de fidelidad y se entregara , como está escrito en el Libro de los Salmos cuando el Espíritu Santo nos habla y nos recuerda : "Preciosa es a los ojos de Dios la muerte de sus justos . "7 Preciosa es esta muerte en la que el muerto compró la inmortalidad con el precio de su sangre y recibió una corona de Dios por la perfección del valor . 3 ¡Cuán gozoso estaba allí Cristo ! ¡Con qué alegría en tales servidores luchó y ganó! Siguió a la sombra</w:t>
      </w:r>
    </w:p>
    <w:p>
      <w:r>
        <w:rPr>
          <w:b/>
          <w:color w:val="FF0000"/>
        </w:rPr>
        <w:t xml:space="preserve">id 138</w:t>
      </w:r>
    </w:p>
    <w:p>
      <w:r>
        <w:rPr>
          <w:b w:val="0"/>
        </w:rPr>
        <w:t xml:space="preserve">¡No te imaginas estas bellezas finlandesas a su edad! Envejecer no significa que una mujer tenga que envolverse en una bata y confundirse con el papel pintado . Estas magníficas mujeres finlandesas de la escena pública demuestran el viejo dicho de que la edad es sólo un número.</w:t>
      </w:r>
    </w:p>
    <w:p>
      <w:r>
        <w:rPr>
          <w:b/>
          <w:color w:val="FF0000"/>
        </w:rPr>
        <w:t xml:space="preserve">id 139</w:t>
      </w:r>
    </w:p>
    <w:p>
      <w:r>
        <w:rPr>
          <w:b w:val="0"/>
        </w:rPr>
        <w:t xml:space="preserve">Manuales de venta y atención al cliente ¿Para quién? Los servicios de redacción y desarrollo de manuales de ventas y atención al cliente están destinados a organizaciones cuyo objetivo es mejorar la calidad de sus ventas y atención al cliente. Los temas de los manuales de atención al cliente y ventas se adaptan a la organización. El contenido de los manuales puede abarcar, por ejemplo, la estrategia de servicio al cliente y de ventas de la organización Modelos operativos Conocimiento del servicio y de los productos Orientación sobre cómo afrontar diferentes situaciones de servicio Se organizará la formación del personal y, en su caso, las compras misteriosas para apoyar la aplicación del manual. El tema puede ser puramente de ventas o de desarrollo del servicio al cliente, o ambos. Eficacia Los manuales pueden servir de apoyo a la gestión práctica de diferentes situaciones de servicio, a la incorporación de nuevas personas, a la aplicación de enfoques comunes y a la introducción de nuevos conceptos. Los manuales de ventas y de atención al cliente apoyan la mejora de la satisfacción del cliente, el rendimiento de las ventas y el servicio al cliente. Los manuales de servicio al cliente y de ventas se elaboran en colaboración con el cliente. La aplicación incluirá asesoramiento, talleres y formación del personal.</w:t>
      </w:r>
    </w:p>
    <w:p>
      <w:r>
        <w:rPr>
          <w:b/>
          <w:color w:val="FF0000"/>
        </w:rPr>
        <w:t xml:space="preserve">id 140</w:t>
      </w:r>
    </w:p>
    <w:p>
      <w:r>
        <w:rPr>
          <w:b w:val="0"/>
        </w:rPr>
        <w:t xml:space="preserve">Opinión sobre el BMW 118D En promedio, sus usuarios encuentran que el BMW 118D es muy práctico.Le dan una puntuación muy alta por su fiabilidad y durabilidad, y la mayoría comparten la misma opinión Si desea asegurarse de que el BMW 118D es la solución a sus problemas, aprovechar al máximo la ayuda y la asistencia de otros usuarios Diplofix.Sus usuarios encuentran que es muy práctico. Y la mayoría de ellos comparten la misma opinión Extra barato Usted puede encontrar las respuestas a sus preguntas en el manual de usuario de BMW 118D ( especificaciones , directrices , instrucciones de seguridad , tamaño , accesorios , etc. ) Fácil de usar Los usuarios hicieron las siguientes preguntas : ¿Es el 118D fácil de usar ? 3652 usuarios han respondido a las preguntas y han valorado el producto en una escala de 0 a 10. La puntuación es 10/10 si el BMW 118D es muy fácil de usar. La puntuación media es 7.88 y la desviación estándar es 2.02 Alto rendimiento Los usuarios han hecho la pregunta : ¿Es el 118D muy bueno en términos de rendimiento? 3652 usuarios respondieron a las preguntas y valoraron el producto en una escala de 0 a 10. La puntuación es 10/10 si el BMW 118D es, en su opinión, el mejor en el aspecto técnico, el que ofrece la mejor calidad o el que ofrece la mayor cantidad de opciones.</w:t>
      </w:r>
    </w:p>
    <w:p>
      <w:r>
        <w:rPr>
          <w:b/>
          <w:color w:val="FF0000"/>
        </w:rPr>
        <w:t xml:space="preserve">id 141</w:t>
      </w:r>
    </w:p>
    <w:p>
      <w:r>
        <w:rPr>
          <w:b w:val="0"/>
        </w:rPr>
        <w:t xml:space="preserve">En la cima Quizás ambos, pero en este momento ciertamente no estás dando una imagen inteligente de ti mismo. ¿De eso se trata la inteligencia? ¿Hacemos una comida? ¿Sientes que estás logrando algo más grande que la vida al hablar de mierda en línea? ¿Estoy hablando mierda? Si , claro , porque puedo justificar mis posiciones y estoy en contra de algunos usuarios hablo mierdas . Excelente lógica, ¿quieres compartir algo más? Pongamos una comida, echemos a unos cuantos /b/tards más y todo el mundo se lo pasará bien. Tienes razón en algunas cosas , no lo niego . Si te estás preguntando si estoy del lado de Toshiro en tu pequeña disputa, entonces la respuesta es no. Mi punto es, ¿hay realmente algún puto punto con Caps Lock para distribuir insultos y palabrotas por el foro, aumentando tu pene? No , la verdad es que no da una imagen razonable de ti , sobre todo cuando lo sueltas por todas partes , siempre de tu misma manera gilipollas . ¿Empieza a parecer una persecución? Puede ser, pero me jode que sigas con lo mismo en todas partes. ¿Y la olla llamando a la tetera negra? Efectivamente , no eres mejor , flash del pasado : jaja , esta es la misma técnica que has utilizado conmigo . No respondiste a ninguna de mis preguntas y te limitaste a repetir y repetir y repetir y repetir y repetir y repetir la misma p*sa de siempre . Sabes perfectamente el p*ss que me has estado escribiendo a mí y a todos nosotros , así que saca la cabeza del culo y piensa un poco , y deja de soltar estupideces , imbécil ineficaz . Realmente brillante , otro hace algo y supuestamente justifica que tú hagas lo mismo . *Eres realmente una compañía adulta para todos nosotros. Cada "argumento" en el que has entrado. ¿No ha visto todo el mundo su lógica de debate, de provocación de p*sos, etc.? ¿Realmente no se puede molestar en hacer el pequeño esfuerzo de llevar a su "oponente" 100-0 buscando ese maldito puesto? ¿Realmente ni siquiera intentas ser mejor, sino que sigues hundiéndote al mismo nivel? Luego se habla de lógica y provocación , para cubrirse las espaldas y cambiar de tema . Bien hecho, muy bien hecho. Mi punto es, ¿realmente tiene algún puto sentido con Caps Lock para distribuir insultos y palabrotas por todo el foro, aumentando tu pene? No , la verdad es que no da una imagen razonable de ti , sobre todo cuando lo sueltas por todas partes , siempre de tu misma manera gilipollas . ¿Empieza a parecer una persecución? Puede ser, pero me jode que sigas con lo mismo en todas partes. ¿Y la olla llamando a la tetera negra? Efectivamente, no eres mejor, flash del pasado : quote Eso es brillante, otro hace algo y supuestamente justifica que tú hagas lo mismo. *clap clap clap* , eres una verdadera compañía adulta para todos nosotros . No, no y una vez más no. No, no estoy evitando a nadie porque haya hecho lo mismo. Debido a que el contrincante fue tan ridículo con su post , ni siquiera intenté responder , porque ya he tenido suficiente con ese tipo de post de este usuario . Solo tomé en cuenta ese hecho , de ninguna manera justifico ninguna de mis acciones con él . Cita ¿Realmente no te molestas en hacer el pequeño esfuerzo de llevar a tu "contrincante" 100-0 buscando ese maldito post? ¿Realmente ni siquiera intentas ser mejor, sino que sigues rebajándote al mismo nivel? Luego se habla de lógica y provocación , para cubrirse las espaldas y cambiar de tema . Bien hecho, muy bien hecho. Cualquiera, quiero decir CUALQUIERA, que haya leído mínimamente estos "debates", habrá visto de lo que estoy hablando. Tú obviamente no lo has hecho, pero estás tratando de defender a los culpables.</w:t>
      </w:r>
    </w:p>
    <w:p>
      <w:r>
        <w:rPr>
          <w:b/>
          <w:color w:val="FF0000"/>
        </w:rPr>
        <w:t xml:space="preserve">id 142</w:t>
      </w:r>
    </w:p>
    <w:p>
      <w:r>
        <w:rPr>
          <w:b w:val="0"/>
        </w:rPr>
        <w:t xml:space="preserve">Si usted está buscando un sistema de juego de baccarat que nunca se pierda , por desgracia, no va a sobrevivir. Sin embargo, el sistema Martingale puede ofrecerle una ventaja estadística para formar una ventaja consistente. Esta estrategia inteligente se ha buscado durante más de 300 años, por lo que es claramente consagrada. El sistema Martingale utiliza un sistema de apuestas progresivo para tratar de asegurar que una persona tenga éxito. El componente audaz de la parte del sistema es que cuanto más una persona vaya sin ganar, más alta se convierte la apuesta. Te alegrará darte cuenta de que la probabilidad de perder ocho de las siguientes series de apuestas es muy baja - alrededor del 0,0025%. Así que esto tiene mucho sentido que eventualmente estás casi garantizado para ganar tu apuesta! El sistema Martingale aplica esta idea común para confirmar que seguramente ] ganará al menos una vez en una serie de apuestas pares . Para aplicar el sistema de martingala , una persona simplemente necesita seleccionar la apuesta inicial y jugó la longitud de la secuencia . Va a depender de su presupuesto y de la cantidad de riesgo que esté dispuesto a asumir. La apuesta es de sólo una unidad después de la apuesta principal, y duplica sus apuestas posteriores hasta que gane. Una vez que hayas ganado, vuelve a la apuesta original. Es posible que se requiera un banco bastante considerable para cada juego de la serie, pero en teoría se tiene una buena oportunidad de acumular gradualmente un pago espectacular. En ese caso, si su apuesta gana desde la primera hasta la octava, sus ganancias pueden parecer insignificantes. ¡La magia del juego de la martingala es que cada vez que usted gana , acaba de iniciar una nueva apuesta móvil en la escalera y seguir repitiendo a lo largo de baccarat todo - las unidades pronto puede averiguar ! La aplicación del sistema de juego de la martingala a un juego de bacará puede añadir a los rendimientos crecientes de un jugador si usted es capaz de hacer su propio banco y añadir valor a su sistema de martingala. Aún así , recuerde que el sistema de martingala no es universal . A pesar de que las estadísticas apoyan su uso, a la larga estará en una serie perdedora. Así, uno tiene , fondos y nervio para superar las pérdidas . En el caso , si usted está dispuesto a tomar las tablas de sistema de juego martingala , aquí es un consejo que podría ayudar - a pesar de la alta probabilidad de obtener una victoria durante 8 sets , una persona por lo general corren el riesgo de encontrar a sí mismo perder un set . Con esto en mente, una vez que haya superado su objetivo de ronda, no se asuste por su suerte - en su lugar, ¡considere terminar la mesa con una bonificación del 100%! ¿Quiere vivir al límite y experimentar la emoción de la acción de un casino de ritmo rápido? Así que no pierda la oportunidad de llevar sus ganancias al extremo en Aces High Online Casino. Con más de 80 juegos de casino en línea de vanguardia, un software Viper de última generación y emocionantes promociones mensuales, esa emoción de ganar nunca se acaba. Para jugar al baccarat : - Haga clic en la ficha del valor deseado para seleccionarla . Mueva el cursor al centro de la pantalla y haga clic en cualquiera de las tres mesas ( jugador , banca o empate ) y haga su apuesta allí . Cada clic en un área añade una ficha a la apuesta. Selecciona otra ficha si quieres aumentar la apuesta en alguna otra cantidad. Haga clic con el botón derecho en un área para eliminar una ficha. Puede colocar varias fichas en varias zonas simultáneamente.</w:t>
      </w:r>
    </w:p>
    <w:p>
      <w:r>
        <w:rPr>
          <w:b/>
          <w:color w:val="FF0000"/>
        </w:rPr>
        <w:t xml:space="preserve">id 143</w:t>
      </w:r>
    </w:p>
    <w:p>
      <w:r>
        <w:rPr>
          <w:b w:val="0"/>
        </w:rPr>
        <w:t xml:space="preserve">Una Licenciatura en Ciencias de la Computación Licenciatura en Ciencias de la Computación en UWS le da una comprensión técnica completa y en profundidad de los sistemas informáticos modernos interconectados respaldados por una sólida base teórica en ciencias de la computación y las matemáticas . Desarrollarás las habilidades prácticas para diseñar, desarrollar, configurar, integrar y mantener el software informático avanzado que requiere la industria. Sistemas en red - Los recientes avances en los sistemas en red de las tecnologías de la información y las telecomunicaciones han aumentado la importancia de las tecnologías en red en la disciplina de la informática. Esta especialización le proporcionará un profundo conocimiento técnico de los modernos sistemas informáticos en red, su funcionamiento y los principios que los rigen. A partir de esta sólida base, tendrá la oportunidad de aprender los conocimientos prácticos necesarios para diseñar, desarrollar e integrar los sistemas informáticos en red que requieren las grandes organizaciones de hoy en día. Abarca una amplia gama de temas, entre los que se incluyen conceptos y protocolos de redes de comunicaciones informáticas, sistemas multimedia, estándares y tecnologías de Internet, seguridad de las redes, informática inalámbrica y móvil, y sistemas distribuidos. Programación - Si desea desarrollar conocimientos avanzados de programación, esta es la especialidad para usted. Le dará una fuerte programación de sistemas y habilidades de gestión de sistemas , con un enfoque en la programación a nivel de ser un sistema operativo . Se hará hincapié en el negocio de la escritura de código altamente eficiente y confiable que puede proporcionar servicios de apoyo para los programas de aplicación de nivel superior , así como el desarrollo de programas para los sistemas adecuados y el liderazgo . El trabajo práctico utilizará C / C ++ (el lenguaje estándar de la industria para la programación de sistemas) y entornos Unix . Si desea más información o tiene alguna pregunta, rellene este formulario, que le llevará unos 45 segundos. Si vives en un país que no es de habla inglesa, la Universidad de Western Sydney te exige que realices una prueba de conocimiento del idioma inglés. Asegúrate de estar disponible para el próximo examen TOEFL en tu zona. Recuerde que las plazas son limitadas y que no podrá realizar la prueba sin inscribirse, así que inscríbase hoy mismo.</w:t>
      </w:r>
    </w:p>
    <w:p>
      <w:r>
        <w:rPr>
          <w:b/>
          <w:color w:val="FF0000"/>
        </w:rPr>
        <w:t xml:space="preserve">id 144</w:t>
      </w:r>
    </w:p>
    <w:p>
      <w:r>
        <w:rPr>
          <w:b w:val="0"/>
        </w:rPr>
        <w:t xml:space="preserve">TuWe P99 Mensajes Públicos ( jugador eliminado ) Me puse accidentalmente en el juego , pero estoy disponible . Hace más de un año Jari Moi He enviado un correo electrónico hoy 27.1 a todos los chicos.Hay un formulario de discusión entrenador / jugador .Aquellos chicos que recibieron el formulario en blanco , por lo que sería muy amable , que lo rellene y lo envíe con su nombre a mi correo electrónico .Así que si no es mucha molestia ? Gracias.Jari Buenas tardes.El programa de mañana es el siguiente.Los chicos primero jugarán salibaddy en el gimnasio , luego iremos a la piscina de Nättinummi para tener una sauna.La transición de la escuela será una carrera de recuperación , el entrenador correrá con los chicos huh.Así que para los chicos en la bolsa con zapatos para correr y pantalones de chándal del club , si usted tiene !?? Pantalones largos debajo y tal vez pantalones cortos en medio.Toallas y por supuesto una muda seca. Hola:Jamppa Hace más de un año Tommi Turun Weikot Jalkapallo ry, Intersport Megastore Länsikeskus y Adidas Suomi Oy han firmado un acuerdo para la compra de equipamiento del club. Con este acuerdo, los equipos de Turun Weikot Jalkapallo ry concentrarán todas sus compras de equipamiento en Intersport Megastore Länsikeskus. Los productos serán suministrados a Intersport Megastore por Adidas Suomi Oy. El contenido del nuevo contrato y la forma de operar del proveedor serán diferentes en algunos aspectos del anterior. Por favor, actúe según las instrucciones que reciba del proveedor y de nuestra persona de contacto cuando compre en la tienda. Se adjunta una carta de información para los directores de equipo de Intersport Megastore Länsikeskus . Por favor, informe inmediatamente a los jugadores y oficiales de su equipo sobre el nuevo contrato . Información sobre la afiliación de Turun Weikot Jalkapallo Ry n ( Tuwe n ) 7.1.2013 Las siguientes personas se consideran miembros del club : jugadores , oficiales , familias de los jugadores = hermanos , padres y abuelos . Los miembros del club incluyen todos los precios del club para los diferentes deportes, que son válidos actualmente en la tienda (por ejemplo, zapatillas de correr, zapatillas de interior, palas de voleibol, etc.) Los vendedores conocen todos estos precios del club. Además, cuando los miembros del club están en la tienda y compran productos textiles a precio de puerta, al mencionar en la caja que son del club, obtienen un descuento de -20% sobre el precio de puerta. Los miembros deben recordar siempre al comprar en la caja que deben mencionar de qué equipo de TuWe son , SOLO así las compras se registran en el sistema . También se puede comprobar después en el recibo donde se menciona el nombre del equipo . Al final de cada temporada, la mercantil paga un crédito de marketing a los equipos por todas sus compras cotizadas . Jari Jari Kallio Temporada 12/2013 Así se acordó con los chicos a bordo .Así que si faltas a un entrenamiento, llamas al firmante.Se supone que todos los chicos vienen a entrenar . Enero, febrero y marzo es el momento de mostrar el grupo que quiere jugar en el verano .Nimenhuudo todavía falta los turnos de la sala de fútbol impivaara , lo siento , deben venir a mí dentro de 2 semanas.Me gustaría recordaros que venís a los entrenamientos a entrenar (no a jugar) El plan de temporada se implementa introduciendo el tema de la sesión de entrenamiento en el pase de lista, es decir, un título del plan de temporada, y debajo encontraréis las sesiones de entrenamiento, es decir, el miércoles empezaremos con los ejercicios de juego de ataque , he acordado con los chicos que haremos siempre las mismas cosas durante una semana, porque estamos intentando intensificar los entrenamientos, y no tendré que explicar nada y los patrones se harán familiares.Un ejercicio exitoso , escuchar el deseo de concentrarse y hacer lo mejor posible . El objetivo con los chicos nos marcamos el campeonato de distrito , así que nada más que alegría de entrenamiento para todos .</w:t>
      </w:r>
    </w:p>
    <w:p>
      <w:r>
        <w:rPr>
          <w:b/>
          <w:color w:val="FF0000"/>
        </w:rPr>
        <w:t xml:space="preserve">id 145</w:t>
      </w:r>
    </w:p>
    <w:p>
      <w:r>
        <w:rPr>
          <w:b w:val="0"/>
        </w:rPr>
        <w:t xml:space="preserve">Opinión sobre el YAMAHA RX-500/U En promedio, sus usuarios encuentran que el YAMAHA RX-500/U es muy práctico.Le dan una puntuación muy alta por su fiabilidad y robustez. Sin embargo, las opiniones están divididas Si desea asegurarse de que el YAMAHA RX-500/U es la solución a sus problemas, aprovechar al máximo la ayuda y la asistencia de otros usuarios Diplofix La puntuación media de la distribución de opiniones es 8.15 y la desviación estándar es 2.33 Alto rendimiento Los usuarios hicieron las siguientes preguntas : ¿Es el RX-500/U un muy buen desempeño ? 20 usuarios han respondido a las preguntas y lo han valorado con un 0 sobre 10 en una escala de 0 a 10. La puntuación es de 10/10 si el YAMAHA RX-500/U es, en su opinión, el mejor en el aspecto técnico, el que ofrece la mejor calidad o el que ofrece la mayor variedad de opciones.</w:t>
      </w:r>
    </w:p>
    <w:p>
      <w:r>
        <w:rPr>
          <w:b/>
          <w:color w:val="FF0000"/>
        </w:rPr>
        <w:t xml:space="preserve">id 146</w:t>
      </w:r>
    </w:p>
    <w:p>
      <w:r>
        <w:rPr>
          <w:b w:val="0"/>
        </w:rPr>
        <w:t xml:space="preserve">La temporada de récords culminó en Kiiming en la prueba del concurso Aarnivalakei . En la última carrera de la temporada el sulky de Jaana ( Onni , Buhuri y Aapeli ) fue primero con un resultado REK1 y el sulky de Ari ( Mantra , Jakke y Wilma ) fue segundo con un resultado REK2 . :) En la competición de Äkryn Ähellys el sulky de Jaana quedó 2º con Onni , Buhuri y Aapeli . Ari quedó tercero en la prueba. El equipo de trineos de Ari fue Mantra, Jakke y Wilma. Ambos trineos obtuvieron el resultado REK1. ¡¡¡Grandes perros!!! El domingo tuvimos una prueba de competición en el hermoso paisaje de Ylämaa . El sol brillaba por el día y era emocionante conducir hasta el hipódromo . El arnés de Jaana fue conducido por Onni , Buhuri , Wilma y Aapeli . El resultado fue el primer puesto en REK 1 con un gran tiempo a pesar de los ocasionales hundimientos de la pista . Ari condujo con tres perros un gran resultado en REK2. Jakke estuvo en el trineo de Ari por primera vez como líder bajo la dirección de su madre Mantra . ¡Sólo se obtuvo un resultado REK1 en las carreras! Gracias a todos por la buena compañía, la ayuda, los ánimos y las felicitaciones. Mauno ( White Legend Gunvald av Bolchoj ) vino a visitarnos y a probar a correr en el trineo . Hizo un gran trabajo en su primer viaje ! En la primera foto, Mauno y Onni. :) En la segunda foto Ari arriba con Buhur , Giisa y Wilma . Detrás de Salla con Onni , Mantra y Mauno . Gracias a Salla, Mikko y Mauno por la visita. 5.1.2010 Seija Tolonen hizo una nueva prenda de punto con hilo de collie . 1.1.2010 Wilma llegó al "campamento de altura" . Wilma se acuerda al 100% de lo que tenemos que hacer y la gente en casa puede despreocuparse por completo. ¡Es un paquete increíble! ¡Wilma envía su amor a casa! ¡Ha sido genial aquí! La cara de Wilma aparecía en una de las fotos, ¡incluso cuando compartía el impulso con los demás! ;) La imagen muestra las orejas de Tunski , Sohvi , Wilma y Giisa . Sohvi tuvo la oportunidad de estar con papá y mamá al mismo tiempo. Sohvi quería mucho a su padre. Hubo tanta acción que el camarógrafo no pudo seguir el ritmo. Aquí hay algunas fotos de la reunión. ¡Gracias de nuevo a la familia Tunski!</w:t>
      </w:r>
    </w:p>
    <w:p>
      <w:r>
        <w:rPr>
          <w:b/>
          <w:color w:val="FF0000"/>
        </w:rPr>
        <w:t xml:space="preserve">id 147</w:t>
      </w:r>
    </w:p>
    <w:p>
      <w:r>
        <w:rPr>
          <w:b w:val="0"/>
        </w:rPr>
        <w:t xml:space="preserve">Suscribirse a la ventana de noticias Galerías de imágenes Responder a un mensaje en la discusión " El Fondo de Viviendas de Orava adquiere dos solares por 7,8 millones " Tu mensaje &amp;gt;Es una interpretación difícil si crees en la infravaloración. &amp;gt;Hay muchos compradores en movimiento y los solares se venden a "precio de mercado". Sí, probablemente el vendedor se hubiera conformado con un millón más si alguien hubiera pagado Su comentario 17.12.2013 a las 13:22 // burbuja Es una interpretación difícil si crees en el infraprecio . Muchos compradores en movimiento y artículos vendidos a "precio de mercado del día" . Sí, el vendedor probablemente habría sido bueno para un millón más si alguien hubiera pagado .</w:t>
      </w:r>
    </w:p>
    <w:p>
      <w:r>
        <w:rPr>
          <w:b/>
          <w:color w:val="FF0000"/>
        </w:rPr>
        <w:t xml:space="preserve">id 148</w:t>
      </w:r>
    </w:p>
    <w:p>
      <w:r>
        <w:rPr>
          <w:b w:val="0"/>
        </w:rPr>
        <w:t xml:space="preserve">Playoffs de la Copa Stanley - Clasificados del Este y del Oeste Slava Kozlov muestra la importancia de la Copa Stanley y la Conferencia del Este la quiere con todas sus fuerzas ( Getty Images ) A falta de entre 10 y 12 partidos para el final de la temporada regular de la NHL, dependiendo del equipo, la batalla por los últimos puestos de playoffs se está calentando, especialmente en el Este. El próximo tramo de tres semanas será maravillosamente duro para los aficionados a la NHL , ya que en casi todos los partidos de la temporada regular que quedan, al menos uno de los equipos luchará con uñas y dientes por un puesto en los playoffs y la codiciada oportunidad de ganar la Copa Stanley . Tráfico entre conferencias y nuevas divisiones La NHL experimentó cambios significativos al comienzo de esta temporada , con la reordenación de las divisiones y, en cierta medida, de la clasificación de las conferencias . Los antiguos equipos de la Conferencia Oeste, Detroit Redwings y Columbus Blue Jackets, saltaron a la Conferencia Este, mientras que los Winnipeg Jets lo hicieron del Este al Oeste. Esto acortó significativamente la duración de los viajes por carretera de estos equipos entre los partidos de la división y los partidos dentro de la conferencia. También se reorganizaron las divisiones, pasando el antiguo sistema de seis divisiones a cuatro. En el Este, las divisiones metropolitana y atlántica; en el Oeste, las divisiones central y pacífica. Como algunos habrán observado, el número de equipos ya no está equilibrado entre las conferencias, sino que hay 16 en el Este y 14 en el Oeste. Si se miran los porcentajes fríamente, el Oeste tiene un 57% de posibilidades de pasar a los play-offs, el Este tiene un 50%. ¿Es esto justo? Si se observa el número de puntos necesarios para clasificarse para los play-offs tanto en el Este como en el Oeste durante las últimas cinco temporadas completas , la media de puntos necesarios por temporada para clasificarse para los play-offs en la Conferencia Oeste es de 1,8 puntos más que en el Este . En las últimas tres temporadas la cifra correspondiente llega a ser de 4,7 puntos , por lo que desde un punto de vista estadístico el número de equipos está justificado . Otra cosa es qué conferencia ha sido la más dura en cuanto al material de los equipos . ¿Qué es un comodín y cómo funciona? Con la revisión de la estructura de las divisiones, también se revisaron los cabezas de serie de los playoffs. Esta temporada, los tres primeros equipos de cada división pasarán a los playoffs , y los dos primeros equipos de cada conferencia se decidirán por el Wild Card . Esto significa que los dos equipos con más puntos en cada conferencia de los tres primeros de cada división avanzarán al Wild Card . Por ejemplo, en el momento de escribir este artículo, Toronto y los Rangers en el Este y Minnesota y Phoenix en el Oeste están empatados para los puestos de Wild Card . En la primera ronda de los playoffs, el ganador de la división con más puntos de cada conferencia jugará contra el equipo Wild Card con menos puntos de la misma conferencia y el ganador de la división con menos puntos jugará contra el equipo Wild Card con más puntos de la misma conferencia. Los segundos y terceros clasificados de las divisiones decidirán su clasificación en la primera ronda. En la segunda ronda y en adelante, el equipo con más puntos se enfrentará siempre al equipo con menos puntos . Si los play-offs comenzaran hoy , los emparejamientos quedarían así . En el Este, sólo Pittsburgh y Boston tienen el pase asegurado En el Este, los eternos campeones de los últimos años, los Pingüinos de Pittsburgh y los Bruins de Boston, están firmemente en la lucha y tienen prácticamente asegurado su campeonato de división . Los otros seis puestos están en una carrera muy ajustada . En principio, 11 equipos tienen todavía posibilidades de avanzar , aunque New Jersey está a cinco puntos de la última plaza de Wild Card y tanto Ottawa como Carolina tienen una diferencia de ocho puntos y ninguno de los tres ha convencido realmente en las últimas semanas. Me atrevo a dejar a los tres equipos mencionados anteriormente fuera de la tabla de playoffs y aquí sigue el razonamiento : New Jersey Devils : El equipo es viejo y lento , y juega un hockey que es una combinación poco exitosa de juego ofensivo directo , defensa de trampa y control de disco más moderno y pase corto . Que Jagr , Elias , Zidlicky y Brodeur</w:t>
      </w:r>
    </w:p>
    <w:p>
      <w:r>
        <w:rPr>
          <w:b/>
          <w:color w:val="FF0000"/>
        </w:rPr>
        <w:t xml:space="preserve">id 149</w:t>
      </w:r>
    </w:p>
    <w:p>
      <w:r>
        <w:rPr>
          <w:b w:val="0"/>
        </w:rPr>
        <w:t xml:space="preserve">Todos aquellos nuevos empresarios y particulares interesados en una posible participación con su propio producto o servicio en la Red de Turismo Silentia ( ver Programas Silentia ) Aquellas empresas turísticas , especialmente establecimientos de alojamiento , que estén dispuestas a participar como escaparate en la visita de una gran organización rusa de agencias de viajes del 19 al 22 de mayo de 2005 Contenido Una organización rusa de agencias de viajes - más de 200 agencias en Rusia y la antigua Unión Soviética - está interesada en una cooperación a largo plazo con la Red Silentia . Del 19 al 22 de mayo de 2005, representantes de la organización realizarán una visita a los destinos de Silentia en el noreste de Savo como preparación para una amplia visita en autobús de los responsables de ventas de las agencias de viajes a nuestros destinos en octubre de 2005. Además, Topi Laitinen presentará su tienda agrícola especializada en productos orgánicos y ecológicos, seguida de un breve debate sobre la calidad ecológica y cultural y los productos relacionados como parte del turismo silencioso.</w:t>
      </w:r>
    </w:p>
    <w:p>
      <w:r>
        <w:rPr>
          <w:b/>
          <w:color w:val="FF0000"/>
        </w:rPr>
        <w:t xml:space="preserve">id 150</w:t>
      </w:r>
    </w:p>
    <w:p>
      <w:r>
        <w:rPr>
          <w:b w:val="0"/>
        </w:rPr>
        <w:t xml:space="preserve">Un clímax de locura La temporada de la Premier League culminó de forma disparatada cuando el Manchester City se proclamó campeón tras marcar dos goles al QPR en la prórroga . El ambiente entre los aficionados del City pasó del luto a la celebración del campeonato en cuestión de minutos. Mientras el ManU se ocupaba de sus propios asuntos en el campo del Sunderland , los camisas rojas ya habían tenido un momento para saborear el título en la punta de la lengua . Primero Edin Dzeko empató en el minuto 92 , y luego el Kun Agüero marcó el gol de la victoria en el minuto 94 . Cuando sonó el pitido final, los hinchas del City se apresuraron a llenar el campo y el caos hilarante fue total. El título fue un sueño hecho realidad durante 44 años de espera para los hinchas de azul claro; y debió de sentirse aún mejor al ver a su equipo levantarse de la tumba hasta la victoria. Tengo que admitir que el City ha sido el mejor equipo de la Premier League esta temporada. El rendimiento del Manchester United fue demasiado errático , el desplome total de la primavera del claro líder de la liga al segundo puesto fue una rareza para el equipo de Alex Ferguson . De hecho , el United jugó muy pocos partidos de primera a lo largo de la temporada . Más bien , fue capaz de convertir las actuaciones a menudo pobres en victorias estrechas para ellos . El nivel no fue muy alto en ningún momento , lo que finalmente llevó al descenso de la Liga de Campeones demasiado pronto . Tras la lesión de Nemanja Vidic, la defensa quedó a la deriva, ya que no se pudo encontrar una combinación adecuada para la parte baja. Será interesante ver si Ferguson espera que la vuelta de Vidic remedie la situación o si va a comprar otro delantero de primera clase... Jonny Evans mejoró hacia el final de la temporada, pero no creo que sea una solución permanente para el United. Será igual de interesante ver lo que ocurre en el City después del campeonato. Aunque Roberto Mancini contaba con el respaldo de la dirección del club , puede decirse que el final de su carrera en el City se produjo en el último minuto de la prórroga . Sin la estirada de Mario Balotelli y el disparo de Agüero , Mancini estaría buscando un nuevo trabajo . Habría sido aún más paradójico que, tras la estirada de Balotelli, hubiera marcado Carlos Tévez, porque Balotelli y Tévez son presumiblemente los hombres que se irán en verano a pesar de ganar el título. Ambos romperán el equipo más que construirlo . Si ambos cambian de aires, el City tendrá que adquirir un nuevo delantero, quizá incluso dos. Por alguna razón, la fe de Mancini en Edin Dzeko fue disminuyendo a medida que avanzaba la temporada . El City, por supuesto, con el dinero de su cheque, no tiene problemas para adquirir nuevos jugadores . Pero tal vez esta temporada, a pesar del campeonato, ha demostrado lo difícil que es forjar un equipo cohesionado y unido a partir de los mejores jugadores egoístas. El mayor reto de Mancini en verano será construir un equipo. La racha de 11 años de liga de Jussi Jääskeläinen y el Bolton llegó a su fin el domingo, cuando el Stoke, jugando sin aportación alguna, logró remontar en el minuto 77 para empatar . Jääskeläinen perdió el puesto de portero número uno en favor de Adam Bogdan tras una lesión a finales de año . Jääskeläinen, que ha servido fielmente al Bolton durante 15 años, ha jugado el menor número de partidos de su carrera en el Bolton esta temporada . Es probable que el portero finlandés de 37 años siga interesado en jugar al menos un par de temporadas . Queda por ver si su dura experiencia convencería a un club de la Premier League para adquirir a Jääskeläinen . Permanecer en la Championship con el Bolton es poco probable que atraiga a un finlandés , sobre todo porque Bogdan parece haberse hecho con el puesto de número uno . Por otro lado, el saliente Jääskeläinen podría decidir luchar por volver a ser el número uno ; el Bolton seguramente querrá volver a ser protagonista la próxima temporada y Jääskeläinen podría ser una garantía de un rápido regreso a la liga . Fue una temporada rara en la Premier League en la que los tres equipos ascendidos, el Swansea, el Norwich y el Queens Park Rangers, mantuvieron sus puestos en la máxima categoría. El Reading y el Southampton ya se han asegurado el ascenso, el tercer equipo ascendido</w:t>
      </w:r>
    </w:p>
    <w:p>
      <w:r>
        <w:rPr>
          <w:b/>
          <w:color w:val="FF0000"/>
        </w:rPr>
        <w:t xml:space="preserve">id 151</w:t>
      </w:r>
    </w:p>
    <w:p>
      <w:r>
        <w:rPr>
          <w:b w:val="0"/>
        </w:rPr>
        <w:t xml:space="preserve">Color internacional sobre el terreno Desde los campos de misión de la Fraternidad Evangélica, entre los invitados a la celebración se encuentran el arzobispo Andrés Põder, de la Iglesia Evangélica Luterana de Estonia, el obispo Noah Wilson Rule, de la Iglesia Luterana de Sudán y Sudán del Sur, y el presidente Tadahiro Tateyama, de la Iglesia Evangélica Luterana de Japón. Los retos de la labor eclesiástica en estos distintos contextos son a veces muy diferentes, pero el mensaje del Evangelio es siempre común. El obispo Rule agradece el trabajo con Sley . En Sudán del Sur, devastado por la guerra y que obtuvo la independencia hace un año, los retos del trabajo están relacionados en gran medida con la reconstrucción y la labor humanitaria - La independencia fue una buena noticia, pero viene acompañada de muchos retos. La gente se desplaza del norte al sur, pero no tiene dónde establecerse - El mayor reto en este momento es conseguir más locales para la iglesia y trasladar la oficina central de Yambio a Juba. En Japón, el trabajo de muchas organizaciones durante el último año se ha centrado en la recuperación de la catástrofe del tsunami. La Iglesia Luterana está llevando a cabo un programa de divulgación de tres años, el primero de los cuales se centró en la ayuda humanitaria: "Actualmente estamos en el segundo año del programa, en el que estamos estudiando lo que podemos hacer por la gente específicamente como iglesia y cómo podemos llevar el Evangelio de Dios hacia adelante", dice Tadahiro Tateyama, el nuevo presidente de la iglesia, que también espera su tercer Festival del Evangelio: "El objetivo de la iglesia es encontrar formas de llegar a los jóvenes en particular. Aquí he aprendido lo importante que es que se reúnan personas de todas las edades. Los retos actuales a los que se enfrenta la Iglesia Evangélica estonia están relacionados con la llegada a la gente en una sociedad que se está secularizando. La dirección más importante de la iglesia es, por tanto, tanto la misión hacia el exterior como hacia el interior. La misión se centra en los niños y en el trabajo con los jóvenes, dice el arzobispo Põder. No hay educación religiosa común en las escuelas estonias y un área importante del trabajo de la iglesia es el establecimiento de escuelas privadas. - Muchos feligreses quieren educación religiosa para los niños. El otoño pasado se estableció la primera escuela privada luterana en la catedral de Tallin. También hay planes para uno en Tartu", dijo Põder. El arzobispo Andres Põder estará disponible para una nueva audiencia el sábado a las 17 horas.</w:t>
      </w:r>
    </w:p>
    <w:p>
      <w:r>
        <w:rPr>
          <w:b/>
          <w:color w:val="FF0000"/>
        </w:rPr>
        <w:t xml:space="preserve">id 152</w:t>
      </w:r>
    </w:p>
    <w:p>
      <w:r>
        <w:rPr>
          <w:b w:val="0"/>
        </w:rPr>
        <w:t xml:space="preserve">Orion Corporation ha firmado un contrato de suministro con Aureolis para un proyecto de almacenamiento de datos y elaboración de informes sobre el descubrimiento de fármacos, que ha sido precedido por una fase de pilotaje competitiva para garantizar que la arquitectura de almacenamiento de datos funcione en el entorno empresarial de Orion y para eliminar los posibles factores de riesgo técnico y financiero asociados." Aureolis Oy fue seleccionada para llevar a cabo el proyecto piloto por su sólida experiencia en almacenamiento de datos y elaboración de informes, su estimación de costes realista y su calendario. El proyecto piloto comenzó en mayo de 2008 y se completó dentro del exigente calendario del plan del proyecto ya en septiembre de 2008. El enfoque profesional del trabajo de Aureolis y el método de gestión del proyecto utilizado, incluidos los puntos de control y la documentación, eran de tan alto nivel que me resultó muy fácil dirigir el grupo de dirección del proyecto. Por lo tanto, es natural que continuemos por el camino de desarrollo que hemos elegido con Aureolis", afirma Olavi Kilkku, Director de Orion Pharma. Antecedentes del proyecto Enormes cantidades de datos En la investigación farmacéutica se genera una enorme cantidad de datos brutos a partir de varios sistemas de origen diferentes y se transforman en datos notificables. Sólo en un ensayo clínico, Orion acumula, en el mejor de los casos, más de 1,5 millones de observaciones, según Kilku. Los volúmenes en la investigación preclínica y el desarrollo de productos farmacéuticos también son bastante grandes y aumentarán en el futuro. "Las nuevas áreas de descubrimiento de fármacos, como la bioinformática , donde se estudian las estructuras de las proteínas y los genes, volverán a alcanzar nuevas cotas. Si una persona tiene unos 25 000 genes y hay cientos o incluso miles de pacientes, los datos generados serán enormes. "Con la solución de almacén de datos y portal de informes que se implantará, Orion integrará ahora gran parte de los datos que recoge en un único almacén de datos central de SAS en el que los datos se preprocesarán en un formato informable para que los investigadores puedan utilizarlos." Hemos invertido una cantidad desmesurada de tiempo y esfuerzo manual en integrar y manipular los datos. Cuando se puede automatizar y los datos están en un formato acordado en un repositorio central, nuestros investigadores pueden centrarse en lo esencial, es decir, en el contenido de los datos", explica Kilkku. Los informes se diversifican Cuando los datos están en un solo lugar, dice, los informes también pueden mejorarse. El objetivo es producir tres tipos diferentes de informes. Los informes en línea proporcionarán información directamente de la línea de producción o de los instrumentos de laboratorio; por ejemplo, los informes internos sobre la molécula del fármaco en estudio indicarán a la dirección de la empresa cómo avanza un determinado proyecto de investigación y, por último, los informes reglamentarios se presentarán a las autoridades cuando la empresa solicite las autorizaciones de comercialización de sus medicamentos. "La solución que estamos implantando nos permitirá agilizar y diversificar nuestros informes automatizando la integración de datos", afirma Kilkku. A través de la solución basada en el navegador, los informes estarán disponibles para todo el personal de I+D de Orion, de los cuales la empresa cuenta con unos 700, lo que hará más transparente el trabajo de I+D. Hacia un proceso de desarrollo de fármacos más eficiente Según Kilku, el ahorro de tiempo que suponen las nuevas soluciones permitirá a los investigadores farmacéuticos aumentar su conocimiento de la molécula del fármaco estudiado con mayor rapidez. Gracias a la mejora de los informes internos y reglamentarios, Orion podrá comercializar más rápidamente nuevos medicamentos al acelerar todo el proceso de investigación y desarrollo. El momento más importante para el negocio de una empresa farmacéutica es el momento en que un nuevo medicamento puede venderse bajo la protección de una patente. Dado que la molécula de un medicamento se patenta en una fase temprana de la investigación, cuanto más rápido se lleve un producto al mercado a través del proceso de investigación y desarrollo, mayor será el tiempo de comercialización bajo protección, según Kilku . "Si la protección de la patente termina en 2020, tendrá un gran impacto en el hecho de que el medicamento se lance a principios o a finales de 2012, por ejemplo. Si se pierden meses o incluso un año de la fecha de caducidad, es un gran problema", dice.</w:t>
      </w:r>
    </w:p>
    <w:p>
      <w:r>
        <w:rPr>
          <w:b/>
          <w:color w:val="FF0000"/>
        </w:rPr>
        <w:t xml:space="preserve">id 153</w:t>
      </w:r>
    </w:p>
    <w:p>
      <w:r>
        <w:rPr>
          <w:b w:val="0"/>
        </w:rPr>
        <w:t xml:space="preserve">La instalación de registradores ( cajas negras ) en determinadas categorías de vehículos de carretera y otros medios de transporte ayudará a conocer las causas técnicas de los accidentes, aumentará la responsabilidad de los conductores, agilizará los procedimientos posteriores a los accidentes, reducirá sus costes y contribuirá a aplicar medidas de prevención eficaces. Sería deseable recoger los datos registrados de forma centralizada en cuanto se disponga de equipos suficientes. En espera de ello y para evitar problemas de interoperabilidad de las instalaciones, debería elaborarse una especificación técnica. Considerando que el concepto de "especificación técnica" incluye también los métodos y procedimientos de fabricación relativos a los productos agrícolas definidos en el artículo ▌(2027) del Tratado y a los productos destinados al consumo humano o animal y a los medicamentos definidos en el artículo ▌(2027) de la Directiva ▌(2027/CEE), así como los métodos y procedimientos de fabricación relativos a otros productos cuando afecten a las características de éstos; que el concepto de "especificación técnica" incluye también los métodos y procedimientos de fabricación , relativos a los productos agrícolas definidos en el artículo ‧(‧) del Tratado y a los productos destinados al consumo humano o animal y a los medicamentos definidos en el artículo ‧ de la Directiva ‧/CEE , así como a los métodos y procedimientos de fabricación de otros productos cuando tengan incidencia en sus características Evaluación y verificación : El solicitante deberá presentar especificaciones técnicas o pruebas de la concesión de la etiqueta ecológica comunitaria para lavadoras, elaboradas por profesionales responsables de la fabricación, venta o mantenimiento de lavadoras El objetivo del buen informe de iniciativa del Sr. Titley es, por tanto, pedir a los Estados miembros, en primer lugar, que firmen la declaración de intenciones de eCall lo antes posible, en segundo lugar, que inicien la implantación técnica del número de emergencia 112 y sus especificaciones, en tercer lugar, que informen al público de las ventajas del sistema y, en cuarto lugar, que concluyan los debates sobre el aspecto de la protección de datos lo antes posible. Sobre todo, el informe también pide que este nuevo enfoque se tenga en cuenta de inmediato en la reforma de los centros y unidades de gestión de emergencias. En lo que respecta al sistema de retención, la descripción incluirá: dibujos, a una escala adecuada, de la estructura del vehículo y de la estructura del asiento, del sistema de ajuste y de los anclajes, que muestren con suficiente detalle los anclajes del asiento y los refuerzos; una especificación de los materiales utilizados que puedan afectar a la resistencia de los anclajes del asiento y del cinturón; una descripción técnica de los anclajes del asiento y del cinturón. Encontradas 10097 frases que coinciden con la frase de la especificación técnica .Encontradas : 4,9 17 ms.Los memos de traducción son generados por humanos en el ordenador , lo que puede causar errores . Vienen de muchas fuentes y no se comprueban . Manténgalo en reserva .</w:t>
      </w:r>
    </w:p>
    <w:p>
      <w:r>
        <w:rPr>
          <w:b/>
          <w:color w:val="FF0000"/>
        </w:rPr>
        <w:t xml:space="preserve">id 154</w:t>
      </w:r>
    </w:p>
    <w:p>
      <w:r>
        <w:rPr>
          <w:b w:val="0"/>
        </w:rPr>
        <w:t xml:space="preserve">    Hoy ha comenzado la conferencia "Word Explosion" que el Mombasa Jesus Celebration Centre organiza todos los años a principios de diciembre y en la que he participado en dos sesiones. Lucas 11: 21-28 Isaías 60 ( y la gloria que era como el fuego Éxodo 24: 15-18 ) - África ya no es un continente oscuro porque la luz de Dios está aquí y la Palabra de Dios está siendo predicada y el avivamiento se está extendiendo . - Si estás enfermo, el poder de Dios está siempre presente para curarte, pero necesitas verlo para poder hacerlo... en eso consiste la fe, en ver lo invisible... Somos nuestros mayores enemigos, hablamos contra nuestro futuro... decimos, ay de mí .... ¿sabes lo que haces? Isaías dice: "El mundo está cubierto por las tinieblas, pero el Señor se levantará, está por encima de todas estas tinieblas. Déjenme decirles que cuando una luz fuerte brilla en un lugar oscuro, la oscuridad desaparece. La luz de Dios se elevará sobre ti. El rostro del Señor es como una poderosa llama de soldadura, un fuego ardiente que brilla sobre su pueblo - La luz de Dios no es como la luz del sol, porque en el cielo no hay ni día ni noche, la luz de Dios ilumina todo el lugar - Cuando Moisés estaba en el monte Sinaí no tenía ni noche ni día. Cuando salió de ella, su rostro brilló con la misma intensidad. Los israelitas no podían mirarlo. Di: 'La gloria de Dios está sobre mí, la gloria de Dios ha resucitado sobre mí'. Vivimos en el mundo pero no pertenecemos al mundo. No hay término medio, no seas tibio, sé caliente para Jesús.</w:t>
      </w:r>
    </w:p>
    <w:p>
      <w:r>
        <w:rPr>
          <w:b/>
          <w:color w:val="FF0000"/>
        </w:rPr>
        <w:t xml:space="preserve">id 155</w:t>
      </w:r>
    </w:p>
    <w:p>
      <w:r>
        <w:rPr>
          <w:b w:val="0"/>
        </w:rPr>
        <w:t xml:space="preserve">Cision Finlandia se asocia con ProCom Cision Finlandia y ProCom Viestinnän ammattilaiset ry, la mayor asociación de profesionales de la comunicación de Finlandia, han puesto en marcha una asociación que hará que Cision participe en la diversa oferta de eventos de ProCom . 13.05.2014 Sanomapaino despide a 22 empleados Las negociaciones del convenio colectivo entre las plantas de impresión de Sanomapaino en Lappeenranta, Sanomala y Forssa han terminado . 13.05.2014 HS mide el número de lectores de los periódicos impresos en tiempo real Helsingin Sanomat será el primer periódico del mundo que ofrecerá a sus clientes información casi en tiempo real sobre el alcance y el interés de la publicidad en los periódicos impresos . 12.05.2014 El lenguaje es un mensaje cada vez más importante Hoy en día, el lenguaje suele limitarse a las técnicas de publicación, una cuestión de los productores de información y de la escritura, y solo una "cuestión de contenido". Mejora de la eficiencia energética de Edita Prima y reducción de la huella de carbono El consumo de energía de Edita Prima se redujo en un siete por ciento y su huella de carbono se redujo en más de un 20 por ciento en 2013 . 22.04.2014 Konica Minolta celebra una exitosa presencia en Ipex El mayor expositor de la feria Ipex 2014 celebrada en Londres a finales de marzo, Konica Minolta celebra una exitosa presencia que generó 3,5 millones de euros en nuevos pedidos . 22.04.2014 Google empezará a vender los libros de WSOY , Tammi y Johnny Kniga Google Play , WSOY y Kustannusosakeyhtiö Tammi han establecido una importante asociación en el mercado finlandés de libros electrónicos . 17.04.2014 Sanoma , Nokia y Microsoft colaborarán para hacer más accesibles los libros de texto digitales La empresa líder en aprendizaje en Europa, Sanoma Learning, ha anunciado que sus libros de texto digitales para educación secundaria y profesional estarán disponibles en Microsoft Windows 8.1 dispositivos móviles . 17.04.2014 La obra ganadora de un concurso de reportajes fomenta las citas en línea En el marco de la Semana de la Alfabetización Mediática, de ámbito nacional, Aikakausmedia y la revista juvenil Curly organizaron un concurso de carteles fotográficos para estudiantes de secundaria sobre el tema de la vida sin internet . 16.04.2014 Adobe Lightroom para iPad Adobe lanzó por primera vez el software de edición fotográfica Adobe Lightroom para el i Pad . 16.04.2014 Aumenta el uso de los medios móviles en los servicios de Sanoma El uso de los servicios de Sanoma ha superado claramente a la navegación de escritorio durante la primavera: el 52% de todo el tráfico procede ahora de dispositivos inteligentes . 15.04.2014 Aumenta el número de lectores de la revista Metro El número de lectores de la revista urbana más importante de Finlandia crece con fuerza . Cifras recientes de TNS Atlas muestran que entre los menores de 30 años, la lectura de Metro aumentó un 19% con respecto a la encuesta anterior . 15.04.2014 Primeros impresores en recibir la aprobación de la etiqueta Swan bajo los criterios revisados Koliprint Oy Joensuu y PunaMusta Tampere Oy son los primeros impresores en Finlandia en recibir la aprobación de la etiqueta Swan bajo los criterios revisados y más estrictos de la etiqueta Swan . 14.04.2014 Suomen Luonto es elegida Revista del Público del Año 2013 Además de las categorías publicitarias, los ganadores de 14 categorías editoriales fueron premiados en el concurso anual Edit organizado por Aikakausmedia el 10.4 . Tove Zilliacus ha sido nombrada directora de ventas al por mayor de Xerox El primer periódico tabloide de Aamulehti se ha publicado hoy El mayor diario provincial de Finlandia , Aamulehti , publicado en Tampere, Finlandia, renueva su contenido, su estructura, su gama de suplementos y su maquetación a la vez . 31.03.2014 Sanoma vende el servicio de noticias online Apollo en Letonia Sanoma vende el servicio de noticias online Apollo business en Letonia . El comprador es el principal grupo de medios de comunicación del Báltico, Eesti Meedia. Sanoma continuará sus actividades en el Báltico a través de su potente marca Auto24 28.03.2014 El campo prometido de la competencia El diseñador gráfico de Helsinki Aki Scharin ha presentado su trabajo a varios concursos tanto como miembro de un equipo de una agencia de publicidad como de un diseñador gráfico privado sin pensarlo mucho... 28.03.2014 Nueva comunidad de blogs empresariales para Kauppalehti El lunes 24 de marzo de 2014, Kauppalehti, que forma parte del grupo Alma Media, lanzó un nuevo sitio de blogs que reúne a expertos de diferentes industrias . 27.03.2014 Internet se ha convertido en parte de la vida cotidiana incluso para los más pequeños La lectura de libros y revistas y la visualización de programas de vídeo siguen siendo las formas más comunes en que los niños pequeños utilizan los medios de comunicación . 27 .</w:t>
      </w:r>
    </w:p>
    <w:p>
      <w:r>
        <w:rPr>
          <w:b/>
          <w:color w:val="FF0000"/>
        </w:rPr>
        <w:t xml:space="preserve">id 156</w:t>
      </w:r>
    </w:p>
    <w:p>
      <w:r>
        <w:rPr>
          <w:b w:val="0"/>
        </w:rPr>
        <w:t xml:space="preserve">- Esto es especialmente importante en un contexto científico en el que los detalles complejos son difíciles de ver y comprender. Las tecnologías son complejas y no son blancas o negras. El diseño nos permite tomar decisiones difíciles, señaló Raby. Raby ve su trabajo más como un pensamiento estratégico que como una investigación o un proceso orientado a un producto final. De la simulación a la tolerancia La profesora Riitta Hari, de la Unidad de Investigación Cerebral de la Facultad de Ciencias Básicas de la Universidad de Aalto, también habló de la simulación: ver una carta manuscrita, aunque el texto esté escrito por otra persona, activa el córtex motor del espectador. Sissel Tolaas, artista y diseñadora de perfumes, también habló de la identificación en su conferencia. Tolaas utiliza el olor como una herramienta que transporta información y crea tolerancia. Por ejemplo, ha creado un logotipo de aroma para Adidas investigando zapatillas de tenis nuevas y de segunda mano: "Mis proyectos siempre consisten en añadir información. Nunca añado simplemente perfume. Hago entender a mis clientes que no hay necesidad de ocultar la realidad. Puedes utilizarlo en tu beneficio", dijo Tolaas. El último ponente del ciclo de conferencias fue Stelarc, conocido por el implante de oreja que lleva en el brazo. Esta tercera oreja acabará conectada a una red wifi para que la gente pueda escuchar al artista allí donde se encuentre. Esto abre posibilidades, pero, por supuesto, un cuerpo ciberconectado también puede ser un cuerpo hackeado. Según el artista, por ejemplo, pronto se podrán incorporar a nuestro cuerpo objetos muy pequeños para buscar tumores. Los sensores y máquinas de tamaño nanométrico podrían poblar pronto nuestros cuerpos.</w:t>
      </w:r>
    </w:p>
    <w:p>
      <w:r>
        <w:rPr>
          <w:b/>
          <w:color w:val="FF0000"/>
        </w:rPr>
        <w:t xml:space="preserve">id 157</w:t>
      </w:r>
    </w:p>
    <w:p>
      <w:r>
        <w:rPr>
          <w:b w:val="0"/>
        </w:rPr>
        <w:t xml:space="preserve">Y el hacha se balancea cuando las discusiones se salen del tema . Pero de eso se trata la discusión real y en vivo. Es una práctica habitual que si una misma noticia se discute en varias páginas, se haga un hilo propio. La iniciativa de un hilo aparte para los casos de abusos en las iglesias fue, por cierto, de Kaija . El hecho de que Jesús ame a todos es lo más seguro de este mundo. ( Olavi Peltola ) Sí, por supuesto, pero eso fue hace más o menos 60 años. La Gran Guerra Patriótica no puede llamarse "tanda". Para comparar, el intervalo entre la primera y la segunda guerra mundial fue de unos 20 años. La guerra ruso-japonesa fue menos de 10 años antes de la 1ª Guerra Mundial , pero la guerra turca y la guerra germano-francesa estuvieron ambas separadas por unos 40 años . En esta última, apenas hubo generaciones implicadas en comparación con la 1ª Guerra Mundial. Por supuesto, pero eso fue hace más o menos 60 años. A modo de comparación, el intervalo entre la primera y la segunda guerra mundial fue de unos 20 años. La guerra ruso-japonesa tuvo lugar menos de 10 años antes de la primera guerra mundial, pero la guerra turca y la guerra germano-francesa tuvieron una diferencia de unos 40 años. En esta última, apenas hubo generaciones implicadas en comparación con la 1ª Guerra Mundial. No hay tratado de paz en Corea, pero partes de la península siguen oficialmente en guerra entre sí. Y un país dividido no era en absoluto el objetivo. La frontera actual es una línea de alto el fuego. La última vez que hubo un conflicto armado entre las Coreas fue hace muy poco, en noviembre de 2010 : http:/ /fi .wikipedia .org/wiki/ Yeonpyeong_shots Incluso entonces se temió una escalada importante, pero no estalló una guerra real ( aunque ¿cómo se llama si no cuando ejércitos de dos países se disparan mutuamente y muere gente? Veremos si ahora ocurre algo y, si lo hace, si será algo de la misma magnitud, o si esta vez acabará siendo una verdadera guerra. ¿No es eso lo que ocurrió? Alemania fue dividida por los Aliados, la mitad oriental quedó bajo una especie de control o dirección soviética, aunque en cierto modo era un país independiente. La Unión Soviética, el Ejército Rojo, probablemente la tomó hacia el final de la guerra, así como otros países de Europa del Este.</w:t>
      </w:r>
    </w:p>
    <w:p>
      <w:r>
        <w:rPr>
          <w:b/>
          <w:color w:val="FF0000"/>
        </w:rPr>
        <w:t xml:space="preserve">id 158</w:t>
      </w:r>
    </w:p>
    <w:p>
      <w:r>
        <w:rPr>
          <w:b w:val="0"/>
        </w:rPr>
        <w:t xml:space="preserve">Llorar ayuda en todo. Cuanto más llores, más cerraduras abrirás en tu interior. El alivio es probablemente porque cuando lloras confías en el mundo . Las lágrimas son un signo tan claro de debilidad que un ser humano orgulloso debe experimentar una gran confianza para poder llorar . Y aunque al principio no se dé cuenta de lo que está experimentando , por muy cegado que esté por las ilusiones de su " poder " , en principio entenderá la confianza que está experimentando , al menos en algún nivel . No importa cuál sea la causa del llanto: decepción, dolor, alegría, miedo... En cualquier caso, las lágrimas son las mismas. Con esto quiero decir que cualquier llanto es un signo de confianza, aunque no lo veas tú mismo en un momento dado. Entonces, ¿por qué la gente deja de llorar? Esta mañana, por primera vez en mi vida (por un momento), sentí realmente que era demasiado viejo para llorar. ¿Quién podría soportar ver a un viejo llorando? ¿A quién le importa? ¿Quién no daría la espalda? Mi debilidad no merece la atención de nadie. No confío en que no me des la espalda. Creo que cuando los niños ocupados de una sociedad de rendimiento hemos tenido muy poco tiempo para los demás durante mucho tiempo, empezamos a imaginar que los otros niños ( = nuestros amigos ) no quieren compartir nuestros sentimientos. También creo que esta tendencia nos aísla y debilita como individuos y como comunidad . Pero he aquí una observación interesante: cuanto mayor es el número de personas que han presenciado mi llanto de una vez , mejor me ha parecido la vida en retrospectiva . No creo que sea una forma perversa de exhibicionismo , sino simplemente una enorme cantidad de confianza experimentada de una vez . Puede que incluso haya confiado en Veikki Ventovieraase y Tuire Tuikitennata , y se ha sentido de maravilla. Nadie se ha reído ni ha dado la espalda . Tal vez sólo he elegido cuidadosamente a mis amigos y desconocidos. O mis recuerdos. El escollo viene aquí: me aíslo, me recluyo, dudo. Espero que sea menos común de lo que imagino, pero es suficiente para que se note. Cuando pensaba en los sombríos, también me desperté. Voy a confiar en la próxima persona que conozca. No quiero vivir en un mundo en el que no pueda. Y mi mundo sólo lo puedo crear yo. Cada recuerdo en el que alguien ha confiado en mí lo suficiente como para llorar por mí es hermoso. Horrible o maravilloso, pero hermoso. Porque he valido algo. Espero que podamos confiar en el otro algún día. Y de repente, como un petardo, despierta una sensación de poder. La cola de caballo me hace cosquillas en los pelos de la nuca, y me parece tan descabellado y excitante como mi primer encuentro con un polvorín. Te recuerdas a ti mismo de hace años. Mueves la cabeza como un tonto para sentirte así siempre. Tu vieja sonrisa te encuentra, tus pies tamborilean en el suelo sin pedir permiso. Si te pierdes ahora, pasarán años antes de que te encuentres sudando en la pista de baile. Si te atreves a más, te encontrarás observando la misma pista de baile desde el escenario mientras la gente refleja tu cara.</w:t>
      </w:r>
    </w:p>
    <w:p>
      <w:r>
        <w:rPr>
          <w:b/>
          <w:color w:val="FF0000"/>
        </w:rPr>
        <w:t xml:space="preserve">id 159</w:t>
      </w:r>
    </w:p>
    <w:p>
      <w:r>
        <w:rPr>
          <w:b w:val="0"/>
        </w:rPr>
        <w:t xml:space="preserve">Construyendo los cimientos correctos Esta es una imagen multiinstrumental del centro de la Vía Láctea . Imagen : ESA Hubble . El apóstol Pablo hizo una declaración sorprendente en Efesios 2 . Al menos es algo sorprendente para nosotros que vivimos en medio de la cristiandad occidental en el siglo XXI. Refiriéndose al hecho de que tanto los judíos como los griegos forman parte del mismo edificio, dice: "Por tanto, ya no sois extranjeros ni forasteros, sino que pertenecéis a la familia de Dios, al mismo pueblo que los santos; sois piedras de un edificio cuyos cimientos están puestos por los apóstoles y los profetas y cuya piedra angular es el mismo Cristo Jesús. Efesios 2:19-20 Lo que llama la atención de esta afirmación no es que los judíos y los griegos pertenezcan a la misma familia, sino que la iglesia está edificada sobre el fundamento de los apóstoles y los profetas. Si observáramos con honestidad la vida de la iglesia hoy en día , nos veríamos obligados a concluir que el ministerio apostólico no es un elemento fundamental (a menudo está ausente) y que en ciertas manifestaciones de la iglesia los profetas son silenciados . Las hemos sustituido por otras dos gracias: la pastoral y la enseñanza , también son dones importantes , son gracias dadas para la iglesia , pero si se usan como si fueran parte de los cimientos , en lugar de ser parte de completar el edificio , se abusará de ellas . Me gustaría especificar cómo creo que se está haciendo un mal uso de ellos y de dónde viene esta práctica . La iglesia, tal y como la diseñó Jesús, está construida sobre el fundamento de los apóstoles y profetas . Él mismo es la piedra angular . Los apóstoles plantan iglesias allí donde no existen ( o donde está tan anémica que hay que volver a empezar ) Los profetas trabajan con los apóstoles, siguiendo de cerca la dirección de Dios para que Cristo sea la piedra angular y no sea sustituido por planes humanos . Solo hay que ver los Hechos de los Apóstoles, donde Pedro, Juan, Pablo, Bernabé y Silas (por nombrar algunos ejemplos) recibieron revelaciones proféticas y su trabajo fue apostólico. Trabajaron juntos en pequeños grupos para fundar iglesias en nuevos lugares, pero lo hicieron bajo la guía de Dios, porque al fin y al cabo él es la piedra angular de todo. Un ejemplo clásico de esto se encuentra en los Hechos de los Apóstoles: luego continuaron su viaje a través de Frigia y Galacia , porque el Espíritu Santo les impidió predicar la palabra en la provincia de Asia . Cuando llegaron a Misia intentaron ir a Bitinia , pero el Espíritu de Jesús no lo permitió , por lo que pasaron por Misia y llegaron a Troas . Por la noche, Pablo tuvo una visión, un macedonio se presentó ante él y le pidió: "Ven al otro lado del mar, a Macedonia, y ayúdanos. "Cuando Pablo vio esta visión, nos pusimos inmediatamente en camino hacia Macedonia, pues comprendimos que Dios nos había llamado a predicar el evangelio allí. Hechos 16:6-10 Esto es lo que parece cuando la iglesia se construye sobre el fundamento de los apóstoles y profetas y Jesús es la piedra angular. Hoy en día deberíamos hacer más bien el siguiente paralelismo: "La iglesia se construye sobre la base de pastores y maestros y la Biblia es la piedra angular". Los pastores , los maestros y la Biblia - todos son grandes cosas . Son inexpresablemente preciosos. Pero una pistola desechada , una cinta métrica y un pasaporte de agua no sirven como un martillo , un destornillador y una regla . Si se utiliza mal una buena herramienta, se obtienen malos resultados. Tendemos a comenzar una iglesia reuniendo un equipo de pastores y maestros y así comenzar a enseñar la Biblia en profundidad . Francamente, la iglesia occidental está tan dotada que es muy buena en esto. Pero, esencialmente, estamos utilizando las habilidades de colocación de los cimientos ,</w:t>
      </w:r>
    </w:p>
    <w:p>
      <w:r>
        <w:rPr>
          <w:b/>
          <w:color w:val="FF0000"/>
        </w:rPr>
        <w:t xml:space="preserve">id 160</w:t>
      </w:r>
    </w:p>
    <w:p>
      <w:r>
        <w:rPr>
          <w:b w:val="0"/>
        </w:rPr>
        <w:t xml:space="preserve">El Instituto Meteorológico Finlandés introduce un nuevo periodo de referencia climática Publicado por : Kalle . 2.2.2012 | 14.19 El Instituto Meteorológico Finlandés ha calculado las estadísticas de un nuevo periodo de referencia climática basado en las observaciones meteorológicas de 1981-2010. Las estadísticas recientes describen las condiciones climáticas imperantes y son una base importante para la interpretación de las condiciones meteorológicas actuales y la vigilancia del tiempo . Las estadísticas climáticas también se utilizan para la investigación y la toma de decisiones, especialmente en los sectores dependientes del tiempo y el clima . Las estadísticas climáticas se calculan en todo el mundo a partir de 30 años de observaciones meteorológicas, siendo el periodo de referencia oficial establecido por la Organización Meteorológica Mundial , OMM, el comprendido entre 1961 y 1990. No obstante, se recomienda que las estadísticas se actualicen cada 10 años en la medida de lo posible. La última actualización en Finlandia fue hace diez años. Para el nuevo periodo de referencia 1981-2010, se han calculado las medias y distribuciones mensuales de diversos factores meteorológicos, como la temperatura y las precipitaciones, en decenas de estaciones de observación meteorológica. El nuevo periodo de referencia también se ha utilizado para determinar, entre otras cosas, las fechas de los cambios térmicos estacionales y los periodos de cobertura de nieve. Los valores estadísticos de la temperatura en las distintas estaciones del nuevo periodo de referencia 1981-2010 suelen ser ligeramente superiores a los del anterior periodo de referencia 1971-2000. La temperatura media anual en todo el país es casi 0,4 grados Celsius superior en el nuevo periodo de referencia que en el anterior. El aumento de temperatura observado es razonablemente coherente con las estimaciones basadas en modelos sobre la magnitud del cambio climático en Finlandia . La variación interanual de las precipitaciones es mayor que la de la temperatura, por lo que las diferencias entre los periodos de referencia tampoco son tan claras. Sin embargo, la media de las precipitaciones anuales en el nuevo periodo de referencia es ligeramente superior a la del periodo de referencia anterior. Introducción del nuevo periodo de referencia El nuevo periodo de referencia se ha introducido en el Servicio Climático, pero en la práctica, por ejemplo, actualizaremos los mapas y las tablas de nuestro servicio web gradualmente a lo largo del año a las páginas actuales . Hay una diferencia importante en la introducción del nuevo periodo de referencia: el periodo de referencia para el coeficiente de calefacción sigue siendo 1971-2000, ya que es el periodo definido en la legislación sobre los certificados energéticos de los edificios, etc. Las estadísticas del nuevo periodo de referencia se publicarán en la serie de informes del Instituto Meteorológico Finlandés.</w:t>
      </w:r>
    </w:p>
    <w:p>
      <w:r>
        <w:rPr>
          <w:b/>
          <w:color w:val="FF0000"/>
        </w:rPr>
        <w:t xml:space="preserve">id 161</w:t>
      </w:r>
    </w:p>
    <w:p>
      <w:r>
        <w:rPr>
          <w:b w:val="0"/>
        </w:rPr>
        <w:t xml:space="preserve">Los productores Auli Mantila y Jussi Rantamäki estarán en el festival de cine de Cannes durante los días 14 y 19 de mayo. Nuestro objetivo es promocionar nuestro próximo largometraje Things We Do for Love (Cosas que hacemos por amor). La película está dirigida por Matti Ijäs y es una coproducción finlandesa-noruega". Un hombre tímido se enamora. La mujer es hermosa, pero el momento es horrible: su celoso ex marido ha llegado a la ciudad, y está en deuda por su cuñado que la ama en secreto. Lo que sigue es un auténtico lío de todas las cosas que hacemos por amor". Los personajes no se encuentran entre los ganadores de lotería natos de Finlandia. El comportamiento de Toni, Empu y Luukkonen difícilmente sale de un libro de texto de ética y no siempre se ajusta a la letra de la ley. Tampoco su comportamiento es el más dulce. Los comerciantes de la mesa simplemente no tienen tiempo para ese nivel de debate. Pero la historia muestra cómo cada uno tiene sus razones cuando el negocio de su vida no supera las probabilidades. Los cineastas no desprecian a sus personajes. Ton, Hatch y Emppu no son glorificados y reducidos a pícaros y miserables. Table Traders es una buena ilustración de la tesis de David Thomson de que no hay "gente pequeña", sino que todos tenemos el mismo tamaño. - Central Ostrobothnia /DVD-guide/Hannu Björkbacka ***** ...como documental sería un gran documental . Pero ahora es una ficción, y una gran ficción... Hay confianza y calidez entre una mujer y un chico... Los libreros trata de una Finlandia que no se ve en ninguna parte, de unos finlandeses que parecen no tener nada. Y lo mejor de todo es que la película no es aburrida. La mujer está sorprendentemente interpretada por otra productora, Auli Mantila, de forma bastante convincente. Teppo Manneri tiene sensibilidad y Tuomas Airola es adecuadamente rígido -HS/Leena Virtanen **** Una noche recibí un vago mensaje de texto del artista gráfico Atte Karttusel . El contenido del mensaje era: "Tengo tu mención especial". Tardé unos diez minutos en relacionar este mensaje con cualquier contexto. Entonces me di cuenta de que la película "No susurres en la boca de un amigo" estaba actualmente en Bulgaria , compitiendo en un festival llamado Filmini . Entré en la página web del festival, que estaba en -no- búlgaro. Allí no encontré ninguna confirmación de mi conclusión , pero como en este punto se había despertado la damisela en apuros que hay en mí, seguí investigando y encontré un blog búlgaro . No me quedé de brazos cruzados sino que tomé la ayuda de Google Translator, esa gran herramienta, y descubrí que: Специално споменане - "Да шепнеш в устата на приятел" , Финландия , реж. Ханалена Хауру Los Vendedores de Pintura recibieron mucho interés también por parte de las emisoras nórdicas en Nordic Talents a principios de septiembre . Nordic Talents es un festival para películas nórdicas de graduación y The Painting Sellers es la película de graduación del director Kuosmanen de la Universidad de Aalto. El productor Jussi Rantamäki y el director Juho Kuosmanen estuvieron allí para presentar su próximo largometraje Go With the Terrain. La película ganadora de la Cienfondation de Cannes, Los vendedores de cuadros, de Juho Kuosmanen, se distribuirá en salas de cine en Finlandia. La película se estrenará en el Kino Engel, donde se proyectará durante un par de semanas a partir del 3 de septiembre. El distribuidor es el Centro Cinematográfico Pirkanmaa y la película podrá verse al menos en Helsinki, Tampere y Järvenpää. Probablemente también en otras ciudades y pueblos durante el otoño y la próxima primavera. Les mantendremos informados de los próximos horarios. Taulukauppiaat se proyectará junto con el anterior cortometraje de Kuosmanen, The Citizens ( 2008 ), que también es una producción de Aamu Filmcompany. The Citizens fue la primera película de Kuosmanen fuera de la escuela y se realizó con el mismo equipo artístico que en The Painting Sellers. El estilo de la película también es bastante similar. Los Ciudadanos ganaron el Leopardo de Plata en</w:t>
      </w:r>
    </w:p>
    <w:p>
      <w:r>
        <w:rPr>
          <w:b/>
          <w:color w:val="FF0000"/>
        </w:rPr>
        <w:t xml:space="preserve">id 162</w:t>
      </w:r>
    </w:p>
    <w:p>
      <w:r>
        <w:rPr>
          <w:b w:val="0"/>
        </w:rPr>
        <w:t xml:space="preserve">Antecedentes Los probióticos son bacterias benignas del organismo que, según se ha comprobado, reducen síntomas como la diarrea y su duración en el contexto de una enfermedad estomacal. Se sabe menos sobre el efecto de los probióticos en los síntomas y la duración de la gripe estacional . Los probióticos pueden tomarse en cápsulas o como alimentos fortificados . Los probióticos suelen ser bacterias lácticas ( Lactobacillus GG ) o algunas especies de levadura ( p. ej. Saccharomyces boulardii ) . Diseño del estudio Un estudio de un jardín de infancia chino investigó el efecto del placebo , Lactobacillus acidofilus ( LA ) y Bifidobacterium animalis ssp. lactis ( BASL ) sobre la incidencia y los síntomas de la gripe estacional común . El estudio duró seis meses y en él participaron 326 niños de entre 3 y 5 años. Hubo tres grupos experimentales: placebo , LA y LA+BASL . Resultados En el estudio, el uso diario de un probiótico ( LA ) redujo el número de episodios febriles en un 53% y el uso simultáneo de dos ( LA+BASL ) en un 72% . De igual forma, la duración de los episodios febriles en aquellos con resfriado común se redujo en un 32% y un 48% . El uso de antibióticos se redujo en más de un 60% . Los resultados son muy similares a los del grupo de investigación finlandés Rautava et al. de este año, que informó de que el número de infecciones de oído en los recién nacidos alimentados con sucedáneos de la leche materna era significativamente menor (más del 50%) que en los que recibieron placebo. Los probióticos se administraron regularmente durante los primeros siete meses de vida, además de la fórmula de leche materna . Según la revista Duodecim, los resultados apoyan firmemente el uso más amplio de los probióticos en los niños susceptibles de sufrir infecciones . Se necesitan urgentemente más estudios para confirmar los resultados.</w:t>
      </w:r>
    </w:p>
    <w:p>
      <w:r>
        <w:rPr>
          <w:b/>
          <w:color w:val="FF0000"/>
        </w:rPr>
        <w:t xml:space="preserve">id 163</w:t>
      </w:r>
    </w:p>
    <w:p>
      <w:r>
        <w:rPr>
          <w:b w:val="0"/>
        </w:rPr>
        <w:t xml:space="preserve">Reseñas 28 días después, dirigida por Danny Boyle ( Trainspotting , La playa ), es una de las mejores películas de zombis que se han hecho, aunque en esta ocasión los zombis no son los lentos que conocimos en la brillante trilogía de Los muertos vivientes de George A. Romero, sino que ahora son rápidas máquinas de matar que no merece la pena tener cerca si no quieres convertirte en uno. Un grupo de activistas de los animales irrumpe en un laboratorio para intentar liberar a los animales, pero no todo va bien. Liberan a un chimpancé portador de un virus mortal y una vez libre empieza a infectar a otros humanos con consecuencias devastadoras . 28 días después Jim ( Cillian Murphy ) se despierta en un hospital de Londres y empieza a preguntarse dónde está toda la gente y por qué toda la ciudad está vacía. Pronto Jim encuentra a los muertos vivientes y, por supuesto, esto le hace preguntarse . Al mismo tiempo, dos personas, Selena y Mark, rescatan a Jim y le cuentan todo lo que ha pasado en 28 días: casi toda la gente ha sido mordida por un virus mortal y se ha convertido en máquinas de matar. En el camino, Mark muere y Jim y Selena deben sobrevivir solos en las calles vacías de Londres. Sin embargo, encuentran a otros dos supervivientes y deciden ir juntos en busca de otros supervivientes, soldados. Pero el viaje no será fácil ya que se encuentran con zombies en el camino y cuando finalmente llegan a los soldados, descubren que los soldados no son nada ... Danny Boyle finalmente logró hacer una película decente después de Trainspotting , que es tan entretenida como aterradora . 28 Days Later es un gran ejemplo de tomar viejas películas de zombies y convertirlas en nuevas . Los actores son desconocidos para mí pero hacen bien sus papeles . 28 días después es una buena película de zombis, pero en mi opinión no está a la altura de la trilogía de La noche en vela de George A. Romero. Pero la compañía es buena y es mejor que otras películas de zombis que he visto. Recomiendo a Romero como amante del terror . Una mención especial más puedo decir sobre el final de la película , en el que hablan en finés .</w:t>
      </w:r>
    </w:p>
    <w:p>
      <w:r>
        <w:rPr>
          <w:b/>
          <w:color w:val="FF0000"/>
        </w:rPr>
        <w:t xml:space="preserve">id 164</w:t>
      </w:r>
    </w:p>
    <w:p>
      <w:r>
        <w:rPr>
          <w:b w:val="0"/>
        </w:rPr>
        <w:t xml:space="preserve">La Sociedad Finlandesa para la Protección de los Animales (SEY) y Animalia están consternados por el reciente informe de la Comisión Europea según el cual la industria de los cosméticos no ha desarrollado alternativas a determinados ensayos con animales según el calendario previamente acordado. Existe el peligro de que esto abra la puerta trasera para que la industria cosmética posponga la prohibición de los ensayos con animales durante varios años. La fase final de la prohibición de los ensayos con animales en la industria cosmética debe entrar en vigor en 2013, pero, según el informe de la Comisión, la industria cosmética no tendrá tiempo de introducir todos los sustitutos acordados antes de 2019. Hay que recordar que la industria ya dispone de una enorme cantidad de materias primas probadas para la fabricación de productos . La experimentación con animales en los cosméticos debe detenerse de acuerdo con el calendario acordado", dijo Kati Pulli, Directora Ejecutiva de Animalia . Según las organizaciones de defensa de los animales, la prohibición de los ensayos con animales debe mantenerse aunque no se puedan encontrar todos los métodos sustitutivos . Ya hay suficientes ingredientes en el mercado para uso industrial que han sido probados como seguros . Las organizaciones temen que la presión de la industria haga que la UE se aparte de la prohibición de los ensayos con animales ya acordada: la industria cosmética es un negocio multimillonario. La industria no quiere renunciar fácilmente a la experimentación con animales. Existe el riesgo de que el informe retrase la fase final de la prohibición de los ensayos con animales, lo que no aceptamos", afirma Helinä Ylisirniö, director ejecutivo de SEY. Las organizaciones de defensa de los animales hicieron campaña tanto en Finlandia como en Europa para que la prohibición de los ensayos con animales en la industria cosmética entrara en vigor a tiempo, a principios de 2013. Debido a la presión de las organizaciones de bienestar animal, se ha conseguido reducir el número de ensayos con animales en la UE. Más información: Informe de la Comisión Europea "Informe sobre el desarrollo, la validación y la aceptación legal de métodos alternativos a la experimentación con animales en el ámbito de los cosméticos", publicado el 13.9.2011.</w:t>
      </w:r>
    </w:p>
    <w:p>
      <w:r>
        <w:rPr>
          <w:b/>
          <w:color w:val="FF0000"/>
        </w:rPr>
        <w:t xml:space="preserve">id 165</w:t>
      </w:r>
    </w:p>
    <w:p>
      <w:r>
        <w:rPr>
          <w:b w:val="0"/>
        </w:rPr>
        <w:t xml:space="preserve">Creamos oportunidades para salvar vidas Nuestra misión es aportar a los pacientes y a los médicos de Finlandia los conocimientos técnicos y la gama de productos y servicios de categoría mundial necesarios para utilizar los productos sanguíneos. Llevamos a cabo nuestra misión junto con médicos y otro personal sanitario y donantes voluntarios. Juntos creamos oportunidades para salvar vidas. Nuestras actividades se guían por un conjunto de valores compartidos : Bienestar del paciente El bienestar del paciente es la base de todo lo que hacemos en Blood Services . Nos esforzamos por conseguir el mejor resultado posible para el paciente a través de todo nuestro trabajo en el Servicio de Sangre . Junto con los donantes de sangre y el personal de los hospitales, creamos oportunidades para salvar vidas. Valorar al donante de sangre El Servicio de Sangre necesita donantes de sangre voluntarios finlandeses para funcionar . Valoramos a los donantes de sangre y queremos darles la oportunidad de ayudar a un desconocido. Fiabilidad Para nosotros, como donantes de sangre, es importante que la confianza mutua sea sólida con todas las partes interesadas. Nuestra fiabilidad se mide por la calidad y seguridad de nuestros productos y la fiabilidad de su entrega. Bienestar de la comunidad de trabajo Logramos nuestros mejores resultados cuando nuestra comunidad de trabajo está bien. Queremos que nuestros empleados sientan que el Servicio de Sangre es un buen lugar para trabajar, con oportunidades de éxito, desarrollo y satisfacción laboral. Eficiencia No creemos que sea ético utilizar la donación de un donante de sangre o cualquiera de nuestros recursos de forma ineficiente.</w:t>
      </w:r>
    </w:p>
    <w:p>
      <w:r>
        <w:rPr>
          <w:b/>
          <w:color w:val="FF0000"/>
        </w:rPr>
        <w:t xml:space="preserve">id 166</w:t>
      </w:r>
    </w:p>
    <w:p>
      <w:r>
        <w:rPr>
          <w:b w:val="0"/>
        </w:rPr>
        <w:t xml:space="preserve">Servicio de atención al cliente Más información Reparaciones de fontanería propias de un accionista en una empresa de viviendas En las empresas de viviendas, un accionista suele tener la oportunidad de realizar una reparación de fontanería en su propia casa antes de la reparación de fontanería más completa en la empresa de viviendas. A menudo esto se justifica si el accionista está a punto de tener la renovación de su apartamento, pero se sabe que el apartamento será renovado en un futuro próximo (dentro de 1-10 años). En este caso, vamos a llevar a cabo la sustitución de las tuberías para el apartamento y conectar las nuevas tuberías a las viejas tuberías de agua y alcantarillado de la empresa de vivienda, de modo que cuando la renovación de las tuberías en el interior del apartamento no tiene que hacer más trabajo de renovación, pero la renovación de las tuberías se mantiene en el avance del apartamento renovado al hecho de que las tuberías comunes que conectan los apartamentos de las tuberías de la empresa de vivienda se sustituye. A continuación, un poco más de detalle sobre esto . Renovación de la fontanería por parte del inquilino en una casa adosada o pareada Existen dos tipos de renovación de la fontanería en las casas pequeñas: la renovación del agua doméstica y la renovación del alcantarillado . Para las tuberías de agua doméstica, la opción más sencilla es simplemente colocar nuevas tuberías de agua doméstica como tuberías de agua superficial hasta los puntos de agua . En este caso, el tiempo total de renovación es de sólo unos 3-5 días y las antiguas tuberías de servicio simplemente se sellan. Si la renovación es más pesada y se sustituyen tanto las tuberías de agua de servicio como las alcantarillas, la renovación comienza con los trabajos de demolición. Las tuberías de agua y alcantarillado suelen ir a los baños, la sauna, la cocina, el lavadero y cualquier punto de agua exterior. A menudo, todos estos puntos de agua están situados relativamente cerca unos de otros, por ejemplo, a ambos lados de una pared están la cocina y el baño o el baño y la cocina están uno encima del otro en diferentes pisos . Sin embargo, esto mantiene la cantidad de trabajo de demolición a un mínimo razonable . Sin embargo, el resultado final suele ser un baño, una sauna y unos aseos renovados. Al mismo tiempo, la impermeabilización también se puede actualizar a la norma adecuada. La impermeabilización es otra razón importante para llevar a cabo una renovación completa, ya que los baños construidos antes del año 2000 no tienen ningún tipo de impermeabilización. En los bloques de apartamentos, también es posible que un accionista realice una reforma de fontanería en su propio apartamento incluso antes de la reforma de fontanería de la empresa constructora. Dado que la fontanería de los edificios de apartamentos está formada por las contrahuellas de las escaleras, que comienzan en el sótano y continúan hasta el último piso. A partir de aquí, cada apartamento tiene sus propias tuberías de agua y alcantarillado. Por lo tanto, si se sustituye esta parte de ramificación del apartamento para que cuando la renovación de fontanería viene a su propio apartamento como parte de su propio apartamento sigue siendo sólo la sustitución de las tuberías ascendentes . En este caso, por lo tanto, obtendrá tanto un descuento en el precio de la renovación de fontanería , y se ahorra en las molestias de la renovación porque su apartamento en el interior no tiene que hacer trabajos de renovación en ese punto . Desde el punto de vista de un inquilino de un bloque de pisos, un momento sensato para considerar la posibilidad de llevar a cabo su propia reforma de fontanería es en relación con una reforma importante, por ejemplo, una reforma completa del apartamento o una reforma del baño, que en cualquier caso implica abrir las estructuras en cierta medida. En ese caso, la sustitución de las tuberías puede ser una solución económicamente sensata, sobre todo si sabe que su casa va a ser reformada dentro de 5 años, por ejemplo, cuando no sería conveniente hacer una nueva reforma del baño y otras habitaciones. ¿Cómo puede renovar sus propias tuberías? Lo más sensato es ponerse en contacto con la comunidad de propietarios y preguntarles qué opinan de que usted renueve la fontanería de su propia casa por adelantado. Probablemente también tendrán algunos requisitos respecto a la nueva fontanería y, especialmente, respecto a la ejecución, planificación y supervisión de la obra.</w:t>
      </w:r>
    </w:p>
    <w:p>
      <w:r>
        <w:rPr>
          <w:b/>
          <w:color w:val="FF0000"/>
        </w:rPr>
        <w:t xml:space="preserve">id 167</w:t>
      </w:r>
    </w:p>
    <w:p>
      <w:r>
        <w:rPr>
          <w:b w:val="0"/>
        </w:rPr>
        <w:t xml:space="preserve">Páginas Domingo 9 de diciembre de 2012 Poni polivalente - Pamina en un carro Ayer me fui un rato largo a montar en el poni y estuvimos cerca de una hora trotando . Nakki se alegró de volver a tener algo de variedad en su ejercicio y estuvo animada todo el camino. En el camino a casa no habría sido capaz de caminar en absoluto, pero tendría sipsutanut pequeño trote todo el tiempo . Sin embargo, es extraño, porque normalmente se va de casa como una pata y de camino a casa probablemente galoparía tan rápido como pudiera poner sus garras. Ahora debe haber estado pensando en el heno para el día que le esperaba en casa, cuando tenía tiempo de compartirlo con los demás antes de salir a cabalgar. ¡Ja, ja! Sin embargo, es un poni divertido. Esos arneses de Pamina son toda una colección y los tengo en alguna parte ? Si no recuerdo mal, era el lugar donde vivía Pamina. Las bridas son del tamaño de un poni y la correa de la cola, pero la correa del pecho es del tamaño de un caballo . Bueno, no creo que importe , porque al menos se han quedado puestas y han hecho su trabajo . Los carros no son míos , sino de un caballo finlandés que vive en el establo y me los prestan de vez en cuando . ¡Esas bridas mexicanas encajan muy bien con las líneas de sangre de conducción! D Debido a que no tenía un fotógrafo conmigo , no hay fotos del paseo . No me molesté en hacer fotos sólo del culo del poni , así que le hice unas cuantas fotos en el patio del establo con el carro detrás. Eikka fui ayer al campo a soltar, pero no me atreví a soltar el pleno, porque a Eikka le gusta hacer una reverencia cuando se emociona y como sus rizos no son muy pequeños, probablemente me hubiera quedado en la pendiente de la nieve muy rápidamente. Veremos cuando hayamos salido más al campo y ya no sea tan sorprendente para él .</w:t>
      </w:r>
    </w:p>
    <w:p>
      <w:r>
        <w:rPr>
          <w:b/>
          <w:color w:val="FF0000"/>
        </w:rPr>
        <w:t xml:space="preserve">id 168</w:t>
      </w:r>
    </w:p>
    <w:p>
      <w:r>
        <w:rPr>
          <w:b w:val="0"/>
        </w:rPr>
        <w:t xml:space="preserve">Profesiones para las que los rusos de etnia gitana serían los más adecuados - ¡TOP 10! El columnista cree que los mendigos de Finlandia deberían orientarse hacia los trabajos que les convienen La primavera trae consigo las hojas de viuda, los agitadores y los mendigos gitanos, y ya es hora de que les encontremos un uso útil en nuestra sociedad. He aquí las profesiones para las que los mendigos gitanos serían más adecuados. Al parecer, quienes negociaron la adhesión de Finlandia a la Comunidad Europea no leyeron la llamada letra pequeña del Tratado. Si no fuera así, no habría necesidad de prestar miles de millones a las empresas de los primos griegos, no existiría el sempiterno problema de los gitanos, y el tiempo dedicado a escribir esta columna podría haberse empleado en tomar una cerveza en un bar local. Ahora que parece que no podemos deshacernos de los que mendigan de rodillas para ganarse la vida , deberíamos encontrar algo socialmente útil para que hagan . Al menos hasta que los finlandeses consigan más del 50% de representación en el Parlamento . La nueva ocupación debe explotar los puntos fuertes de los gitanos: un trabajo que implica estar sentado y no hacer nada, que no requiere cerebro -ni conocimientos de idiomas- y sostener constantemente una taza de café en una mano... Éstas son las 4 profesiones principales de los gitanos: 4. Vigilar la estación transformadora de RV Las estaciones transformadoras de RV se queman de vez en cuando como si fueran hogueras en pleno verano y entonces el servicio de trenes se detiene/retrasa. Un gitano podría colocarse como "vigilante" en cada lado de la estación transformadora. Más uno que haga de capataz. En tres turnos por supuesto. Efecto sobre el empleo: 15 por transformador 3. Vigilante de cabina de peaje El autor es dolorosamente consciente de que en Finlandia no hay peajes (todavía). Pero mientras los hippies, las feministas de los astilleros y los gays voten a los Verdes en el Ayuntamiento de Helsinki, no pasará mucho tiempo antes de que la posesión de un coche sea un delito menor y se erijan cabinas de peaje en las vías de acceso a la ciudad ... De todos modos, los mendigos serían buenos coleccionistas de monedas. Tienen, con mucho, la mejor experiencia laboral disponible para el trabajo . El efecto de empleo: varias docenas, si no cientos 2. Un trabajo de vacaciones para un diputado El magnífico edificio del Parlamento está completamente vacío en verano. Se podrían colocar 200 mendigos en el Parlamento durante todo el verano para pulsar botones y permanecer en la cafetería del Parlamento. Si ahora hay que decidir algunas cuestiones de ayuda de la UE para los estados puliuk, podrían votarlo cuando estén allí, ¡y el puliuk conoce al otro! ... difícilmente podría ser una decisión peor que la de un parlamento real . Impacto en el empleo : 200 1. Espantapájaros de fresa Hay miles de plantaciones de fresas en Finlandia . Un par de mendigos como espantapájaros en cada granja. Por su forma de vestir y sus costumbres, aceptan el trabajo como el famoso camión de caramelos en el ojo de un chauvinista. Efecto del empleo : 2000 - 5000 Si las autoridades siempre "guiaran suavemente" a los mendigos gitanos hacia estos trabajos, se correría la voz y el problema de los mendigos se resolvería solo.</w:t>
      </w:r>
    </w:p>
    <w:p>
      <w:r>
        <w:rPr>
          <w:b/>
          <w:color w:val="FF0000"/>
        </w:rPr>
        <w:t xml:space="preserve">id 169</w:t>
      </w:r>
    </w:p>
    <w:p>
      <w:r>
        <w:rPr>
          <w:b w:val="0"/>
        </w:rPr>
        <w:t xml:space="preserve">El Joker Poker de Ray es la máquina de póquer más jugada en Finlandia, y no es de extrañar: añadir un comodín a la baraja hace que el juego sea mucho más variado que el Ace Poker. En línea, los aficionados al Joker Poker pueden disfrutar de una acción realmente jugosa: el Joker Poker en línea ofrece grandes pagos que no se conocen en Finlandia. Una escalera de color gana hasta 4.000 veces el importe de una escalera de color, por lo que una apuesta de tan sólo 0,20 euros puede hacerle ganar la friolera de 800 euros. Además de los pagos más grandes, los pagos también son más generosos: el juego de Ray sólo gana con dos parejas, en línea se gana con una pareja de reyes o mejor. Realmente se nota la diferencia cuando se juega : se gana mucho más a menudo . También puedes doblar en línea, aunque de una forma ligeramente diferente (y más familiar) que en el Joker Poker de Ray. En lugar de un doble grande o pequeño, se adivina el palo de la carta. En realidad, la situación es exactamente al cincuenta por ciento, ya que no hay "sietes" en la baraja, es decir, cartas que ganan automáticamente la máquina. Un buen lugar para conocer los juegos de póquer en línea del Joker es el sitio de juegos de confianza, en finés, de Mr Green, donde puede elegir su juego favorito entre varias opciones.</w:t>
      </w:r>
    </w:p>
    <w:p>
      <w:r>
        <w:rPr>
          <w:b/>
          <w:color w:val="FF0000"/>
        </w:rPr>
        <w:t xml:space="preserve">id 170</w:t>
      </w:r>
    </w:p>
    <w:p>
      <w:r>
        <w:rPr>
          <w:b w:val="0"/>
        </w:rPr>
        <w:t xml:space="preserve">Principales ventajas : El hotel estaba justo en la calle principal. Las habitaciones del hotel parecían bastante pequeñas, porque había camas muy grandes, pero la habitación era en general muy cómoda. El personal era relajado y agradable y sabía cómo ayudar . Principales desventajas : La nevera no funcionaba , sin embargo pudimos conseguir comida en la nevera del restaurante . Todas las ventajas principales : El hotel está en una gran ubicación cerca de todo . La pequeña cocina tenía todo lo que necesitábamos para el desayuno para dos adultos . Gran hotel económico . Principales desventajas : Las paredes de la habitación son bastante finas , los sonidos de los vecinos se oían muy bien . Todos 8.8 10 Huéspedes Viaje individual 24.06.2010 Ventajas principales : El hotel estaba limpio y el servicio era amable . Se les permitió dejar sus maletas en la recepción incluso después de hacer el check out . La cocina y el cuarto de baño privado eran una ventaja. Principales desventajas : Se suponía que la limpieza y el cambio de toallas y sábanas se hacían cada semana , pero aunque nos quedamos 9 días , durante ese tiempo no había ninguna señora de la limpieza . Una toalla o sábana extra se cobraba a 1 € . Todo 7.8 10 Invitado Viaje individual 05.09.2010 Principales ventajas : Hotel básico de 3 estrellas . Personal amable . Gran ubicación ; a pocos minutos del mar y tiendas en la misma calle . El día de la salida puede dejar sus maletas en la recepción y el personal pedirá un taxi si lo necesita. Principales desventajas : No hubo limpieza durante las 5 noches ( ni siquiera se llevaron la basura ) , las toallas solo se cambiaban con un cargo extra ( 1€ cada una ) Las fotos de la web no se corresponden con la realidad ; nuestra habitación estaba mucho más deteriorada y desgastada . Todas las ventajas principales : el personal fue muy amable y servicial . El hotel está en una gran ubicación en un paseo marítimo , con excelentes conexiones en diferentes direcciones y cerca del paseo marítimo de Niza . El casco antiguo de Niza también está a un paso. Principales desventajas : Hubo un problema con el aire acondicionado de mi habitación , pero el personal hizo todo lo posible para solucionarlo y obtuve un ligero descuento en el precio de la habitación , por lo que se ocupó bastante bien . Todos 9.0 10 Guest Suomi , Turku Viaje individual 02.08.2010 Principales ventajas : El personal fue muy amable y servicial . El hotel está en una gran ubicación en el paseo marítimo , con excelentes conexiones en diferentes direcciones y cerca del bulevar de Niza . El casco antiguo de Niza también está a un paso. Principales desventajas : Hubo un problema con el aire acondicionado de mi habitación , pero el personal hizo todo lo posible para solucionarlo y obtuve un ligero descuento en el precio de la habitación , por lo que se ocupó bastante bien . Todo</w:t>
      </w:r>
    </w:p>
    <w:p>
      <w:r>
        <w:rPr>
          <w:b/>
          <w:color w:val="FF0000"/>
        </w:rPr>
        <w:t xml:space="preserve">id 171</w:t>
      </w:r>
    </w:p>
    <w:p>
      <w:r>
        <w:rPr>
          <w:b w:val="0"/>
        </w:rPr>
        <w:t xml:space="preserve">El mejor sistema de comercio Emini El sistema de comercio Emini S&amp;P , que es el comercio de S&amp;P 500 en un contrato de PYME en miniatura , ha estado en todas partes durante mucho tiempo . El S&amp;P más grande se ha negociado en la Bolsa de Nueva York desde el principio de los tiempos . El Emini S&amp;P más pequeño se contrata electrónicamente y por lo general a través de la World Wide Web . Esto permite que el comerciante para institucionalizar el papel comercial , la búsqueda de comercio iniciado operaciones y el uso de los resultados de la mayor Wall Street Emini S &amp; P 500 comerciante no está en el camino . En las operaciones diarias excepcionales del Sistema de Comercio Emini, los Futuros Emini ofrecen un apalancamiento mucho mayor en contraste con las acciones o los bonos. El uso de los buenos indicadores y las herramientas de gráficos del Sistema de Comercio Emini es un paso adelante para los operadores de Wall Street que no utilizan un software de gráficos tan necesario. Este poderoso soporte de apalancamiento puede ser de alto riesgo para los operadores de Eminis sin experiencia en sus manos, sin embargo, en cierto modo, esto ha impedido que los operadores asistidos se masifiquen en Eminis. El comercio de Emini S&amp;P no es fácil, pero puede ser comprensible con suficiente tiempo e investigación. Los fundamentos inherentes al sistema de comercio Emini en línea se aplican a ellos de la misma manera que cuando se negocian acciones y bonos en línea, pero este enorme apoyo de apalancamiento para el siguiente modelo es aún más apremiante con un sistema de seguimiento que el comercio de acciones. Si este no es el caso, es bastante fácil aplastar a los comerciantes en línea de comercio a causa del tiempo. Sigo oyendo hablar de traders de día que ejecutan operaciones desastrosas de 100 puntos o más y de su posición errónea de compensación de cuentas para seguir los datos una y otra vez. Corta tus pérdidas y sigue adelante. Si la confirmación del indicador sugiere tomar una operación en la dirección opuesta con Emini apuntando en la dirección opuesta , ¿por qué no salir y en la dirección opuesta de nuevo? Discutir la última afirmación se asume , como parece aún más importante que la primera . Cuando las perspectivas de dejar de la regla necesaria perder , que terminan con una cuenta completamente en blanco con bastante rapidez cuando el comercio Eminis . Sin embargo , uno puede ser un comerciante del día en línea pasando por alto esta regla a sabiendas de las consecuencias negativas . ¿Realmente necesitan un sistema de comercio Emini en su lugar? ¿Por qué es tan . Hablemos de este problema porque no se hace conscientemente todo el tiempo . La mayoría de los operadores humanos de Futuros Emini tienen una diferencia , no como que pueden ser defraudados por un error , por lo que deben más bien esperar a que las cosas se corrijan a su favor de alguna manera , incluso si eliminan todos juntos su stop loss y seguir avanzando más lejos de ser negativo . Más que menos, a lo sumo, un pensamiento ilusorio que, al fin y al cabo, resulta en un desafortunado error. Sí, es cierto que para ser un comerciante encomiable, hay que ser optimista, pero también hay que ser realista y tener autodisciplina. Desobedecer las principales reglas del comercio no es todo un signo de tener autodisciplina. Aunque hay otras razones por las que no se presta atención a esta regla, todo ocurre a menudo. Muchas veces esto hace que el trader de Eminis se quede en el comercio. Un day trader se siente confiado si se embolsa una operación primaria en el contexto de una operación . Si uno tiene una oportunidad de comercio mucho mejor que el comerciante es probable que pase a sí mismo, incluso si él está atascado con su perdedor, el comerciante todavía no tendría el S &amp; P Emini perdido en el comercio por lo tanto la estabilidad del sistema de comercio Emini . La declaración anterior de la cuenta basada en el punto es esta : Si usted está considerando el comercio de la Emini S &amp; P 500 o cualquier otra materia prima , la cosa es que usted tiene una buena estrategia sólida y un sistema de comercio Emini que tiene un control de calidad sobre , ya que esto es necesario</w:t>
      </w:r>
    </w:p>
    <w:p>
      <w:r>
        <w:rPr>
          <w:b/>
          <w:color w:val="FF0000"/>
        </w:rPr>
        <w:t xml:space="preserve">id 172</w:t>
      </w:r>
    </w:p>
    <w:p>
      <w:r>
        <w:rPr>
          <w:b w:val="0"/>
        </w:rPr>
        <w:t xml:space="preserve"> Archivo de temas : Vídeos Buscar artículos Foto del seminario de powerlifting de Kuortanee 2012 , donde fui atleta de demostración y especialmente esta demostración particular de Vern Gambetta dejó muchas cosas vivas en mi entrenamiento. En el asiento del coche calentador encendido , en el lugar un par de rotaciones de la mano y eso es todo y el entrenamiento está listo para comenzar . O no. Pero, aunque no lo creas, las instrucciones así son de la vida real . Sigo sintiendo que las cosas mejoran cada vez más, y al menos en mi caso la importancia de la red me ha sido inculcada desde mi juventud. Probablemente la persona que más ha aportado versatilidad a mi lucha es el antiguo entrenador de lanzamiento de disco Jorma Haaranen. Nadie que haya estado en el equipo nacional bajo su mirada ha podido escapar del entrenamiento VLK , que según recuerdo significaba entrenamiento de verrytting-movilidad-agilidad ( edit . o era coordinación ) Corregidme si recuerdo mal , gente del hockey . Jorma tenía muchos ejemplos A4 de diferentes ejercicios de VLK , que se hicieron en los campamentos bajo la formación y sí fue bueno para el joven Sanna para aprender de esa manera . Por naturaleza no soy especialmente móvil, pero el entrenamiento de movilidad se puede hacer a gusto. En el libro de deportes de lanzamiento de disco escrito por Jorma ( que, por cierto, debería ser importante encontrarlo en la estantería de todo lanzador de disco ) p . 179 dice lo siguiente: "Las restricciones en la movilidad son en muchos lanzadores de disco uno de los mayores factores que impiden el desarrollo normal del rendimiento . Para contrarrestarlo, el entrenamiento de fuerza y deportivo requiere muchos estiramientos diarios, tanto al principio como al final de las sesiones de entrenamiento y como ejercicio independiente por derecho propio. Una mala movilidad dificulta el aprendizaje y el desarrollo de las técnicas de entrenamiento tanto deportivas como de atributos , reduce la eficacia de los atributos físicos , disminuye la relajación y aumenta claramente el riesgo de lesiones . Las deficiencias en la movilidad son difíciles de compensar con cualquier otra característica. Además, hay que tener en cuenta que la movilidad no se conserva, sino que debe practicarse constantemente para alcanzar y mantener un nivel suficiente de movilidad. "En El Paso, en primavera, filmamos mis contorsiones iniciales antes de una sesión de lanzamiento y Anssi preparó un vídeo (de acuerdo, yo mismo añadí la música) de estas contorsiones y activaciones iniciales para un lanzador de disco. Las contorsiones forman parte de cada sesión de entrenamiento y no podía soportar la idea de lesionarme en el entrenamiento por mi propia estupidez sin preparar mi cuerpo para este ejercicio. Una buena red también cuida el cuerpo , y a veces hago esas cosas como mi propio ejercicio . Cuando uno cuida su cuerpo lo mejor que puede en las condiciones que tiene, las lesiones, etc., ya no están en sus manos. Así que considero verryttely y el cuidado del cuerpo una parte muy importante de la formación y que el vídeo muestra bastante bien las cosas diferentes, de los cuales actualmente compilar mi propia formación inicial bajo realmente cualquier formación sólo . Desde aquí directamente a youtube . Como se puede ver en el video , yo uso bastantes bandas elásticas y las recomiendo mucho a los demás . Las bandas elásticas las puedes conseguir al menos en Eduel-Sport , donde he comprado las mías . Puedes conseguir un rollo de tubos en el mismo sitio . Diviértete con tu verrytteling ! Los muelles son geniales. Una época llena de grandes sueños, objetivos, entusiasmo y expectación. Yo mismo lo he visto y se vuelve más emocionante cuando falta un día para que comience la temporada oficial de carreras. He estado compitiendo entre medias y faltan exactamente 12 semanas para el punto álgido de la temporada y la carrera principal, pero aun así las carreras ya me producen una buena sensación. Me encanta competir y correr, es fascinante aprender a sacar lo mejor de lo que hay en una situación determinada.</w:t>
      </w:r>
    </w:p>
    <w:p>
      <w:r>
        <w:rPr>
          <w:b/>
          <w:color w:val="FF0000"/>
        </w:rPr>
        <w:t xml:space="preserve">id 173</w:t>
      </w:r>
    </w:p>
    <w:p>
      <w:r>
        <w:rPr>
          <w:b w:val="0"/>
        </w:rPr>
        <w:t xml:space="preserve"> Esta tesis fue escrita para el proyecto VYÖHYKE - Comunidad de Conocimiento de los Jóvenes. El objetivo del proyecto VYÖHYKE es aumentar la cooperación entre las personas y organizaciones que trabajan en el ámbito de la juventud y mejorar los servicios para los jóvenes. Los objetivos del estudio son averiguar qué hacen los alumnos de secundaria de la escuela Juhanala en Internet, cuánto saben sus padres al respecto y en qué medida la información se corresponde con la realidad. El estudio tiene dos grupos objetivo. Alumnos en edad de cursar secundaria en la escuela Juhanala y sus padres . El método de recogida de datos para la encuesta fue un cuestionario y se realizó en Internet o en papel, si se deseaba. La encuesta muestra que los padres subestiman la cantidad de tiempo que sus hijos pasan en Internet y no son plenamente conscientes de lo que hacen en la red. Sin embargo, algunos padres desearían disponer de más información objetiva de cualquier fuente. La encuesta sólo abarcaba a los alumnos en edad de asistir a la escuela secundaria de Juhanala y a sus padres, y el índice de respuesta fue bastante bajo, por lo que no se pueden extraer conclusiones generales de la misma. Sin embargo, los resultados de la encuesta pueden dar una indicación de la situación.</w:t>
      </w:r>
    </w:p>
    <w:p>
      <w:r>
        <w:rPr>
          <w:b/>
          <w:color w:val="FF0000"/>
        </w:rPr>
        <w:t xml:space="preserve">id 174</w:t>
      </w:r>
    </w:p>
    <w:p>
      <w:r>
        <w:rPr>
          <w:b w:val="0"/>
        </w:rPr>
        <w:t xml:space="preserve">Información juvenil La información juvenil es una forma de servicio que proporciona a los jóvenes ayuda profesional, apoyo e información sobre diversos temas relacionados con la vida de los jóvenes a través de la información y el asesoramiento juvenil.La información y el asesoramiento juvenil significa que los jóvenes pueden resolver sus propios problemas a través de una serie de folletos, guías e Internet. La información y el asesoramiento a los jóvenes también incluyen un asesoramiento personalizado para ellos. Nuestra sociedad y una Europa integrada ofrecen muchos retos y oportunidades a los jóvenes. Cada vez es más importante que los jóvenes tengan acceso a la información y la capacidad de analizarla y utilizarla. El trabajo de información juvenil ayuda a los jóvenes a alcanzar sus objetivos y promueve su participación activa en la sociedad. La información se proporciona de manera que aumenta las opciones disponibles para los jóvenes y su autonomía y oportunidades de acción. Servicios de información y asesoramiento para jóvenes como servicio básico del trabajo con jóvenes Información, orientación y asesoramiento profesionales sobre diversas cuestiones y preocupaciones relacionadas con la vida de los jóvenes Asesoramiento personalizado para jóvenes como servicio local en puntos de servicio y a través de diversas plataformas y servicios en línea Información para jóvenes , Los jóvenes como productores de contenidos y desarrolladores de servicios activos Los servicios responden a las diferentes necesidades de información de los jóvenes Se proporciona información y orientación para apoyar el desarrollo de la identidad e independencia de los jóvenes y su capacidad para convertirse en miembros de pleno derecho de la sociedad</w:t>
      </w:r>
    </w:p>
    <w:p>
      <w:r>
        <w:rPr>
          <w:b/>
          <w:color w:val="FF0000"/>
        </w:rPr>
        <w:t xml:space="preserve">id 175</w:t>
      </w:r>
    </w:p>
    <w:p>
      <w:r>
        <w:rPr>
          <w:b w:val="0"/>
        </w:rPr>
        <w:t xml:space="preserve"> Nuestra gama de equipos domésticos incluye : Nuestros productos son equipos domésticos certificados fabricados por Orima Oy . Orima Oy cuenta con 50 años de experiencia en la fabricación de equipos domésticos. Los productos se someten a rigurosas pruebas de resistencia realizadas por institutos de ensayo imparciales. Los productos para cubiertas Orima están certificados/aprobados en Finlandia, Suecia, Noruega y Rusia. Deducción fiscal para el hogar ¡Aproveche la deducción fiscal para el hogar por renovación! Tenga en cuenta que en los proyectos de renovación puede beneficiarse de la prestación familiar . El importe máximo de la asignación familiar en 2013 es de 2000 euros al año . El importe puede corresponder a trabajos domésticos, de renovación, de informática o a todos ellos. La deducción está sujeta a una franquicia de 100 euros. La deducción es personal, por lo que una pareja puede obtener una deducción total de 4.000 euros en 2013. La deducción se concede a los cónyuges cuando la han solicitado. Si no se supera el límite de 4.000 euros, es aconsejable solicitar la deducción para un solo cónyuge. De este modo, la franquicia sólo se deducirá una vez.</w:t>
      </w:r>
    </w:p>
    <w:p>
      <w:r>
        <w:rPr>
          <w:b/>
          <w:color w:val="FF0000"/>
        </w:rPr>
        <w:t xml:space="preserve">id 176</w:t>
      </w:r>
    </w:p>
    <w:p>
      <w:r>
        <w:rPr>
          <w:b w:val="0"/>
        </w:rPr>
        <w:t xml:space="preserve">Cuando me enteré de que Kari Tapio había muerto lloré tanto que me emocioné , no había pensado en otra cosa en todo el día , y su familia , habiendo pasado yo mismo por la misma situación , sé lo que se siente .Sólo deseo que mi mujer y mi familia estén bien .El dolor nunca se olvida pero cambia de forma .Pero Kari Tapio ha hecho lo que nosotros aún no hemos hecho .Paz a su alma . [ quote author= " Pike1 " time= " 11.12.2010 a las 22:06 " ] Cuando me enteré de que Kari Tapio había muerto lloré tanto que me emocioné , no había pensado en otra cosa en todo el día , y su familia , habiendo pasado yo por la misma situación , sé lo que se siente .Sólo deseo que mi mujer y mi familia estén bien .El dolor nunca se olvida pero cambia de forma .Pero Kari Tapio ha hecho lo que nosotros aún no hemos hecho .Paz a su alma . Un momento conmovedor en el que se encuentran amigos de hace más de 30 años . Kari y Heikki son los mejores, no se puede decir otra cosa. Gracias Kari por estar ahí y a tus seres queridos, que estés bien! [ quote author= " presto " time= " 14.12.2010 at 16:51 " ] Un momento conmovedor en el que se encuentran amigos de hace más de 30 años . Kari y Heikki son los mejores, no se puede decir otra cosa, gracias Kari por estar ahí y que estés bien. Sí aquí también la abuela de Raja es muy sensible a la memoria de Kari Tapio .Un hermoso funeral con todos los artistas , flores y hermoso fue .Piia había elegido maravillosamente un traje blanco , el color de la esperanza .Qué elegantemente pensado .La esperanza de que se reunirán de nuevo .En el dolor de toda la familia y todos nosotros todo el pueblo finlandés continuar sus andanzas . ¡Adiós Kari! [ quote author= " Visitor " time= " 22.12.2010 a las 17:32 " ] Sí, aquí también, la abuela de Raja es muy sensible a la memoria de Kari Tapio .Un hermoso funeral con todos los artistas, las flores y hermoso fue .Piia había elegido maravillosamente un vestido blanco , el color de la esperanza.Qué elegantemente pensado .La esperanza de que se reunirán de nuevo.En el dolor, toda la familia y todos nosotros todo el pueblo finlandés continuar su camino . ¡Adiós Kari!</w:t>
      </w:r>
    </w:p>
    <w:p>
      <w:r>
        <w:rPr>
          <w:b/>
          <w:color w:val="FF0000"/>
        </w:rPr>
        <w:t xml:space="preserve">id 177</w:t>
      </w:r>
    </w:p>
    <w:p>
      <w:r>
        <w:rPr>
          <w:b w:val="0"/>
        </w:rPr>
        <w:t xml:space="preserve">Opciones adicionales Discusión ( Newest first ) 24.08.14 , 21:11 Vier Creo que irá a ma pero comprueba con tu banco . 24.08.14 , 19:58 Nooralotta addition Entonces si el dinero no va a por qué el importe de la tarjeta de crédito fue a cero ? He pagado esta mañana a mi tarjeta de crédito dinero para el mes , pero la cantidad aún no había sido transferido a los fondos de la tarjeta por lo que la tarjeta fue negativo y se convirtió en una llamada de margen Cuando el lunes mi tarjeta de crédito se transferirá a mi tarjeta de crédito la cantidad que he pagado y la cuenta tendrá entonces el dinero por lo que la situación se corrige por lo que la factura se pagará a pesar de que la llamada de margen es ? 24.08.14 , 19:58 " vieraana " No se puede cobrar de todos modos si no hay margen en la cuenta ... ? Pero poner ahora inmediatamente allí en la tarjeta más dinero , si incluso trata de cobrar por ejemplo, mañana de nuevo por lo que hay entonces donde tomar . 24.08.14 , 19:47 mitäkummaa Ahora usted tiene porridges y vells mezclado . 24.08.14 , 19:45 gkbbv No fue a pagar si no hay dinero . 24.08.14 , 19:22 Nooralotta Catevaraus y sobregiro de la tarjeta MasterCard de plata ? Acabo de reservar alojamiento en un hotel y en mi tarjeta de crédito faltaban 40 euros . Mi tarjeta se había quedado a cero y había el precio completo del alojamiento como reserva de cobertura más 7 euros... ¿Qué ha pasado? ¿El alojamiento se pagó con la tarjeta Master Card Silver de todos modos o qué pasa aquí? No necesito un sermón moral ya que estoy bastante molesto por esto , pero necesito algún consejo . Gracias de antemano</w:t>
      </w:r>
    </w:p>
    <w:p>
      <w:r>
        <w:rPr>
          <w:b/>
          <w:color w:val="FF0000"/>
        </w:rPr>
        <w:t xml:space="preserve">id 178</w:t>
      </w:r>
    </w:p>
    <w:p>
      <w:r>
        <w:rPr>
          <w:b w:val="0"/>
        </w:rPr>
        <w:t xml:space="preserve">Archivo : Octubre , 2011 Purnu Art Centre volverá a estar presente en la feria.Esta vez Purnu se presentará en la feria NAISDAY en Tampere House los días 29 y 30 de octubre a las 9-16.Nuestro stand estará situado en el stand 52 de Promotion &amp; Shopping. Presentaremos y promocionaremos a Purnu y el diseño de interiores con bellas artes. Nuestras propias presentaciones serán el sábado y el domingo a las 13.30 horas en el Aula 3. Nos acompañará la arquitecta de interiores Eija Santaniemi , de Santaniemi Ltd . Explicará y mostrará consejos prácticos sobre cómo utilizar diferentes pinturas en la decoración del hogar y del lugar de trabajo. Por supuesto que estaré allí para preguntar y contar mis propios puntos de vista sobre las pinturas / diseño de interiores / enmarcado y el arte en nuestras vidas . Morjensta de Tampere Art Fair . Acabo de llegar de allí . Mañana iré allí el último día para ver a Purnu e Itteen . Eille comenzó entonces en la Feria de Arte de Tampere el próximo verano la información de Purnu / marketing . El pintor Samuli Heimonen es nuestro comisario para el próximo verano. Así que él decide qué artistas se expondrán en Purnu y Samuli decide, por supuesto, también sobre el colgado. Ha sido un placer recibir tantos comentarios positivos sobre Purnu y mis propios cuadros. Ahora que tendría un nuevo hogar y un comprador satisfecho para muchas de mis obras mañana . Me he recuperado bien de la operación del pie, pero ahora estar de pie en la feria me ha pasado factura. He estado usando medias de apoyo, pero sigo sintiendo como si mis pies estuvieran en semicemento y recibiendo descargas eléctricas al mismo tiempo. Representar en la feria es un trabajo exigente, incluso para los buenos, como me han dicho hoy varios colegas, reconfortándome. La semana que viene es el transporte "a casa" de las últimas obras de arte. Entonces puedo concentrarme de nuevo en mi propia pintura y si tendría el tiempo / la fuerza para escribir mi propio blog para el sitio web .</w:t>
      </w:r>
    </w:p>
    <w:p>
      <w:r>
        <w:rPr>
          <w:b/>
          <w:color w:val="FF0000"/>
        </w:rPr>
        <w:t xml:space="preserve">id 179</w:t>
      </w:r>
    </w:p>
    <w:p>
      <w:r>
        <w:rPr>
          <w:b w:val="0"/>
        </w:rPr>
        <w:t xml:space="preserve">No hay nada más frustrante que recordar las contraseñas . Ahora puedes publicar en el foro incluso sin registrarte . Sin embargo, todos los mensajes de los invitados permanecerán en la cola de moderación y se mostrarán en un plazo de 24 horas. Unas veces más rápido y otras más lento. Si quieres que tus publicaciones sean visibles inmediatamente puedes registrarte como usuario . De acuerdo. Ahora algunos comentarios sobre los mensajes privados que he recibido públicamente . No, no habrá reuniones en noviembre. Sí, voy a tener que recoger mis huesos de las aceras, no hay carreras colectivas antes de enero en cualquier lugar. Tengo que empezar por escuchar a mi cuerpo para no sufrir lesiones por estrés o fatiga en primer lugar. No puedes hacer necesariamente nada contra la gripe, pero puedes intentar evitarla sin esforzarte demasiado. Perdonen si me estoy desahogando . Ahora había problemas técnicos en cuanto a mantener dos ventanas abiertas y, además, los mensajes de respuesta del blog se atascaban. Tumppi Varonen dijo una vez que no tenía fórmula para la vida porque no quería tener una úlcera. Soy un tipo de punk rock muy fuerte. Nunca utilizaré el pulsómetro que hay en un rincón, pero sí escucharé a mi cuerpo como lo hacía antes. Y seguiré ejecutando bucles LSD o TV-light o TV-hard . PK es una terminología extraña para mí . Oh, si pudiera recordar lo que alguien preguntó. Bueno, supongo que ahora no importa. Lo que sí importa es que voy a estar en bastantes eventos de jogging (sí, hablo de jogging, no de correr) antes del maratón de Vantaa. En enero podría pasar a un entrenamiento un poco más planificado . 27.4. programa Länsiväylä . 10.5. EHKÄ HCR si parece demasiado comercial . 17.5. sería en Yyter la oportunidad de probar el ritmo por primera vez . La mitad podría ser algo bueno en ese momento . En la noche de verano, si la forma física se desarrolla más rápido de lo esperado, podría incluso intentar superar el maratón . Cuatro horas sería probablemente un objetivo adecuado en esta etapa. A esta edad, después de una larga pausa, no se puede predecir la forma que tendrá después de seis meses de entrenamiento. Una tarde de verano puede ser un buen momento para probar lo que se necesita para correr un maratón. El maratón de Paavo Nurmi sería una idea divertida, pero como viejo mansista no me gustaría vomitar por todas las calles de Turku. El Rye Runner sería una idea mucho más bonita, pero coincide con la legendaria carrera de Kaisaniemi (esto está muy lejos de ser un trote) los días 13 y 14 de septiembre. Antes de eso, podría ser una buena idea poner a prueba tu resistencia a la velocidad en Hämp en el 18,7. Todavía tengo muchas reservas sobre un maratón completo en junio-julio. Por eso Suvi evening , Paavo Noponen y Aulango opposite shore whining estarán en la foto si me apetece en algún momento. HCM se saltará , mua ei noin massjutut nappaa . Prefiero correr Puistola o Vartiokylänlahti vai-lo-que-sea. Cuando no soy realmente un maratonista . Soy un corredor de media maratón y necesito un entrenamiento de intervalos esa primavera. Como espero que todavía me quede algo de velocidad en los tejidos, un par de carreras de diez minutos me vendrían bien. Prefiero correr un sprint de diez minutos que una carrera finlandesa . Pero volviendo a los proggis del maratón . Nunca se sabe, incluso si este marajuta sería tan malo que tendría que ir a Aurora porque no puedo salir de Eldis antes de las Olimpiadas de mayo en Jussi Para volver al punto ... El maratón de Tampere sería una buena ruta, pero este Toh parece estar en las tropas de mantenimiento . ¿Cómo fue?</w:t>
      </w:r>
    </w:p>
    <w:p>
      <w:r>
        <w:rPr>
          <w:b/>
          <w:color w:val="FF0000"/>
        </w:rPr>
        <w:t xml:space="preserve">id 180</w:t>
      </w:r>
    </w:p>
    <w:p>
      <w:r>
        <w:rPr>
          <w:b w:val="0"/>
        </w:rPr>
        <w:t xml:space="preserve">En cuanto a la lotería en sí, me pregunté durante un tiempo cómo podíamos hacerla de la forma más imparcial y transparente posible. Entonces tuve una idea . Aino tiene en una emergencia ( antes de ir a la pista en las carreras de agilidad ) utilizado targettina tales trozos de pañuelo , en el que luego en el comando hace un "pico" . Bueno, así es como suele ocurrir que el targetti se quede pegado en la cereza mojada - y se queda ;) Así que corté el pañuelo en trozos , escribí el nombre de cada participante en el sorteo ( algunos tenían dos boletos ) en su propia boleta e invité a Aino al lugar . "Toma" a la orden Aino picoteó los resbalones un par de veces antes de que uno se clavara en el hocico . Como estamos en la época dorada de los dulces navideños, hemos pensado en compartir con usted una de nuestras recetas probadas, para que no se olvide de las galletas para perros en la mesa de Navidad. El nombre oficial de la receta es Baaniluut . Encontramos la receta aquí y la modificamos un poco más a nuestro gusto : Horno 170°C. Mezclar bien todos los ingredientes en un bol . Extienda la masa a medio centímetro aproximadamente sobre una superficie enharinada. Corta la masa en galletas de la forma que quieras con un cuchillo o un molde . Recoge la masa sobrante , extiéndela de nuevo y corta más galletas hasta que se agote la masa , levanta las galletas en una bandeja de horno . Hornee las galletas en el horno durante 30-35 minutos. También se puede congelar la masa, descongelarla en el frigorífico y hornearla posteriormente según las instrucciones de la receta. Nosotros extendimos las láminas de masa más finas y el tiempo de horneado siguió siendo sorprendentemente largo. Las galletas quedaron realmente crujientes y muy sabrosas. Nuestro propio 5/5 dio a estas galletas la máxima puntuación. También hicimos las galletas para venderlas en un evento de bienestar animal y se vendieron como pasteles calientes y los comentarios fueron excelentes. Este es un gran regalo de Navidad para un amigo perruno :) La última vez que horneamos estas golosinas tuvimos a nuestro cuidado a un pequeño y dulce Riemu-parson . Riemu ha vuelto a hacernos la vida más dulce durante una semana . La tomamos "prestada" de vez en cuando porque tenemos que tenerla. ;) Riemu es tan amable , dulce , lindo y lo más importante , Riemu encaja en nuestra manada como un guante . Riemu es super frisky , pero muy adaptable y sumiso . No se muestra demasiado y en nuestra manada es como un pez fuera del agua . Riemu come, duerme, juega y corre con el resto de la manada. A veces incluso parece que nuestros perros se dan cuenta de que hay un perro de más en la manada. :D Riemu tiene un carácter simpático además de su apariencia simpática . Por cierto, ¡mira el video de agilidad en nuestra página de Facebook donde Ukko le da a Riemu ( y a un par de otros ) un pequeño entrenamiento de tubo ! :) ¡Y aún puedes participar en el sorteo del post anterior hoy 18.12.2013! Puedes participar en el sorteo aquí : *klik* Como pensamos que los sorteos en los blogs son bonitos , hemos querido organizar uno :) Creo que ya hemos hecho uno antes , en la parte ya destruida de nuestro blog ( nyyh ) . Pero que este sea el primer sorteo de nuestro ya existente blog ! Encontré a Polkka Jam a través de estas simpáticas, y de alguna manera alegremente familiares, tarjetas para perros :) Por supuesto, estas tarjetas para perros tuvieron que ser pedidas al por mayor :) Además de las hermosas imágenes, lo que hace que las tarjetas y calendarios de Polkka Jam sean tan atractivos es que están hechos en Finlandia e impresos en cartón reciclado . Pero ahora vamos al sorteo en sí. Así que vamos a sortear entre todos los que han dejado un comentario un precioso Doggies regalado por Polkka Jam</w:t>
      </w:r>
    </w:p>
    <w:p>
      <w:r>
        <w:rPr>
          <w:b/>
          <w:color w:val="FF0000"/>
        </w:rPr>
        <w:t xml:space="preserve">id 181</w:t>
      </w:r>
    </w:p>
    <w:p>
      <w:r>
        <w:rPr>
          <w:b w:val="0"/>
        </w:rPr>
        <w:t xml:space="preserve">A partir de otoño, algunos alumnos de los centros de enseñanza secundaria superior para adultos y de los centros de enseñanza secundaria superior nocturna tendrán derecho a becas de estudio si estudian para obtener un título combinado de enseñanza secundaria superior junto con un título de formación profesional básica. En el pasado, los estudiantes recibían ayudas para los estudios de formación profesional, pero una vez terminados estos estudios, dejaban de recibir ayudas para el resto de los estudios de secundaria superior, según Kela ... more " Se ha realizado una encuesta para investigar los ingresos y los factores que afectan a los estudios entre los estudiantes finlandeses de educación superior. Además de 3.620 estudiantes de grado, participaron en la encuesta 867 estudiantes de postgrado. La encuesta se realizó como un estudio nacional para el estudio EUROSTUDENT, una encuesta conjunta de más de 30 países que se publicará el año que viene. ... Se ha llevado a cabo una encuesta para investigar los medios de vida de los estudiantes finlandeses de enseñanza superior y los factores que influyen en sus estudios. Además de 3.620 estudiantes de grado, participaron en la encuesta 867 estudiantes de postgrado. La encuesta se realizó como un estudio nacional para el estudio EUROSTUDENT, una encuesta conjunta de más de 30 países que se publicará el año que viene. ... ¿Qué hacer si te maltratan? http://vaestoliito.fi/nuoret Los abusos sexuales, la explotación o la violencia son un delito y un asunto grave. Puede recuperarse y obtener ayuda, pero no debe quedarse solo. Miila Halonen Doctora experta Centro de Excelencia para la Salud Sexual de los Jóvenes Väestöliitto duración : 1:50 publicado : 22 ene 2014 actualizado : 22 ene 2014 vistas : 168 La ayuda está disponible A veces puede parecer que nadie escucha o ayuda . Pero no te rindas , porque la ayuda puede venir de fuentes inesperadas . Leer más http://www .... Cómo hacer Habbo Retro Parte 2 Ahora probablemente sabes cómo hacer Habbo Retro Recuerda que puede tener un poco de lag pero no terriblemente :) Recuerda darle like al video Si te sirvió la Parte 1 y la Parte 2 También ven a la Red Hamachi VipHotel1 123 duración : 4:15 publicado : 30 Jun 2012 updated : 30 Jun 2012 views : 323 Cómo aliviar los miedos de tu mascota en Año Nuevo Mientras que el Año Nuevo es una época de alegría para muchas personas, nuestros amigos de cuatro patas y sus dueños pueden encontrarla muy estresante. Sin embargo, puede aliviar la ansiedad de su mascota preparándose con suficiente antelación. No es de extrañar que muchos perros y gatos tengan miedo a los estruendos y a los fuegos artificiales; al fin y al cabo, el ruido, los golpes y el espectáculo de luces son algo extraordinario. Algunos individuos reaccionan a esos ruidos fuertes con más intensidad que otros. La buena noticia es que hay muchas maneras de aliviar la mente de su mascota durante la locura del Año Nuevo. Prepararse con antelación es muy esencial: cuanto más tiempo tengas disponible, más opciones tendrás para aliviar el malestar de tu mascota. Es aconsejable hablar de la situación con tu veterinario con suficiente antelación a la situación de miedo y repasar las distintas opciones disponibles para aliviar la tensión y el miedo. Puedes acostumbrar a tu mascota a diferentes ruidos fuertes empezando los ejercicios con bastante antelación y haciéndolos durante periodos cortos de tiempo. Hay CDs, por ejemplo, que se pueden utilizar para entrenar a un animal a hacer diferentes sonidos de antemano. Es muy importante seguir las instrucciones que acompañan al disco y proceder en consecuencia a lo largo de varias semanas. El disco se reproduce en voz muy baja al principio y la voz se amplía gradualmente. Estos CDs están disponibles en algunas clínicas de pequeños animales . Varios preparados de feromonas también pueden ser útiles en casos de miedo leve. Las feromonas sintéticas utilizadas en perros y gatos tienen un efecto sedante. Existen diferentes tipos de preparados: evaporadores enchufables, sprays, etc. Estos preparados de feromonas no son detectables por los humanos, pero ayudan a muchas mascotas en situaciones desagradables o estresantes al darles una sensación de familiaridad y seguridad. Estos preparativos también deben iniciarse varias semanas antes del acontecimiento estresante. Puede solicitar estos productos en su clínica veterinaria</w:t>
      </w:r>
    </w:p>
    <w:p>
      <w:r>
        <w:rPr>
          <w:b/>
          <w:color w:val="FF0000"/>
        </w:rPr>
        <w:t xml:space="preserve">id 182</w:t>
      </w:r>
    </w:p>
    <w:p>
      <w:r>
        <w:rPr>
          <w:b w:val="0"/>
        </w:rPr>
        <w:t xml:space="preserve">Opinión sobre el SONY HDR-PJ240E Sus usuarios encuentran que el SONY HDR-PJ240E es muy fácil de usar.Ellos piensan que es muy fiable, casi todos coinciden en este punto Usted puede mirar en el foro SONY HDR-PJ240E para los problemas que han surgido en las soluciones recomendadas En promedio, sus usuarios encuentran que es mucho más potente que sus competidores. Este artículo tiene un consenso Buena relación calidad-precio Buena puntuación Usted puede descargar el usuario manual SONY HDR-PJ240E para asegurar que sus características corresponden a sus necesidades Fácil de usar Los usuarios hicieron las siguientes preguntas : ¿Es el HDR-PJ240E fácil de usar ? 6 usuarios han respondido a las preguntas y han valorado el producto en una escala de 0 a 10.La puntuación es 10/10 si el SONY HDR-PJ240E es muy fácil de usar.La puntuación media es 7.83 y la desviación estándar es 1.95.Alto rendimiento Los usuarios han hecho la pregunta : ¿Es el HDR-PJ240E muy bueno ? 6 usuarios han respondido a preguntas y han valorado entre 0 y 10 el producto La puntuación es de 10/10 si el SONY HDR-PJ240E es, en su opinión, el mejor en el aspecto técnico, el que ofrece la mejor calidad o el que ofrece la mayor cantidad de opciones.</w:t>
      </w:r>
    </w:p>
    <w:p>
      <w:r>
        <w:rPr>
          <w:b/>
          <w:color w:val="FF0000"/>
        </w:rPr>
        <w:t xml:space="preserve">id 183</w:t>
      </w:r>
    </w:p>
    <w:p>
      <w:r>
        <w:rPr>
          <w:b w:val="0"/>
        </w:rPr>
        <w:t xml:space="preserve">El funcionamiento de Silvervault consiste en que todos los titulares de cuentas pueden comprar y vender plata, y el precio es el mismo para compradores y vendedores en cada día de cotización. Casi siempre las compras del día son mayores que las ventas, en cuyo caso Silvervault y sus socios (los mayores accionistas) venden la diferencia y piden más plata para sí mismos por su cuenta y riesgo. Los clientes nunca corren ningún riesgo en cuanto a la disponibilidad de la plata porque la única plata que se negocia es siempre la que ya está en la cámara acorazada. Son los profesionales los que deben asumir el riesgo. La negociación en Silvervault ha sido muy activa en las últimas semanas, ya que el precio de la plata ha caído y nuestros clientes han aprovechado la oportunidad de compra. La demanda de plata física en todo el mundo también ha sido boyante. El objetivo de Silvervault es mantener una red lo más amplia posible de socios cuyas existencias de plata proporcionen un colchón suficiente contra los picos de demanda de los clientes. Este búfer ha llegado a suponer el 40% del contenido de la cámara. La actual emisión de acciones pretende mejorar aún más la situación atrayendo a más socios importadores de nuestros principales clientes. Sin embargo, actualmente nos encontramos en una situación en la que el buffer se está agotando debido a la sobredemanda , hay retrasos en la entrega de los pedidos ya realizados , la plata AGD ni siquiera está disponible en nuestro principal proveedor , y la evaluación del riesgo de las importaciones ha comenzado a aumentar . La cotización de hoy está formada por la fórmula ( precio mayorista AGD en América )* 1,2048 ( + deslizamientos ) . A partir de hoy el precio mayorista será el precio JHmint ( " Plata 180 oz . 1/4 Bolsa , $250 cara " ) . Se trata de una vuelta a la situación del primer año de cotización ( 7/2010-6/2011 ) . Después de eso, hubo un periodo de 4 meses en el que utilizamos el precio al contado más barato, porque había cosas disponibles a ese precio. Así que ese periodo ha terminado , pero creo que volverá una vez que el precio al contado suba al precio de la plata física . Tengo entendido que el precio al contado no refleja actualmente el precio de equilibrio en el mercado físico, lo que se justifica fácilmente por el hecho de que, además del AGD, un número creciente de otras calidades de plata han sido vendidas por los proveedores que controlamos. El precio de equilibrio es el precio al que las compras y las ventas están en equilibrio. Por el momento, no considero que la situación sea alarmante en cuanto a la disponibilidad universal de la plata física. Sin embargo, la situación podría cambiar repentinamente: si se produce un colapso de la liquidez en la situación general del mercado ( como el 9-10/2008 ), el precio de la plata al contado caerá repentinamente en decenas de puntos porcentuales , y a la luz del ejemplo de 2008, es obvio que la demanda de plata física aumentará al mismo tiempo . La única manera de que Silvervault pueda servir a compradores y vendedores de manera justa es dejar que el precio flote. En ese caso, se determinaría únicamente por las ofertas de compra y venta de los clientes de Silvervault y se mantendría igual para compradores y vendedores todos los días . Silvervault sería en esta situación uno de los mayores depositarios de plata de inversión AGD y uno de los pocos valores de plata de inversión absolutos e inmediatamente entregables del mundo, y su fijación de precios podría tener también una relevancia más amplia. En 2008, cuando el servicio de cotización Hopea.fi se enfrentó a una situación de bloqueo de las importaciones de plata, el precio de la plata física en el servicio subió alrededor de un 40% desde su mínimo del verano, a pesar de la caída simultánea del precio de la plata al contado. Si ocurriera lo mismo ahora, significaría que la cotización se estabilizaría en 27 euros/AGD, mientras que el precio al contado caería a 16 euros/onza. Mantendremos a nuestros clientes informados de la evolución de la situación y les animaremos a considerar la venta si consideran que el precio es adecuado. Al tomar decisiones como la de hoy, seguiremos a Silverva</w:t>
      </w:r>
    </w:p>
    <w:p>
      <w:r>
        <w:rPr>
          <w:b/>
          <w:color w:val="FF0000"/>
        </w:rPr>
        <w:t xml:space="preserve">id 184</w:t>
      </w:r>
    </w:p>
    <w:p>
      <w:r>
        <w:rPr>
          <w:b w:val="0"/>
        </w:rPr>
        <w:t xml:space="preserve">arginina Se ha dicho que cuanto más sepamos sobre la salud sexual de un hombre, más naturalmente se podrá mantener. Ha salido al mercado un nuevo producto que ha demostrado su eficacia en la teoría y en la práctica. Se trata de un complemento alimenticio patentado llamado Prelox , que contiene tanto arginina como picnogenol . Cuando se utiliza con regularidad, favorece la función natural del organismo, ayudando a conseguir y mantener una erección con mayor facilidad y durante más tiempo. Un tonto no creería inmediatamente que la l-arginina, el Premio Nobel y el sexo están relacionados. Jukka Virtanen es un sexólogo clínico formado en Estados Unidos y tiene su propia consulta en Helsinki. Desde 1979 se dedica a la investigación clínica de medicamentos, y desde 1982 se ha especializado en sexología clínica. Tiene un título de médico estadounidense, pero no está legalmente cualificado en Finlandia, por lo que tiene una consulta en la que no ejerce la medicina, sino que tiene una especialidad estrechamente definida. Antes se decía que la naturaleza sacaría a las gallinas de su escondite, pero el estresante estilo de vida actual hace que muchas gallinas tengan problemas. Se habla de una reticencia a asumir el reto que aparece en las generaciones cada vez más jóvenes. Y los finlandeses aún no saben cómo hablar de sus sentimientos, dice Sinikka Savander, terapeuta familiar y sexual.</w:t>
      </w:r>
    </w:p>
    <w:p>
      <w:r>
        <w:rPr>
          <w:b/>
          <w:color w:val="FF0000"/>
        </w:rPr>
        <w:t xml:space="preserve">id 185</w:t>
      </w:r>
    </w:p>
    <w:p>
      <w:r>
        <w:rPr>
          <w:b w:val="0"/>
        </w:rPr>
        <w:t xml:space="preserve">El año 2011 comenzó en condiciones invernales. El 12 de enero, las condiciones de hielo detuvieron los recorridos de Tekla. A partir del 14 de enero, el único acceso fue en aerodeslizador desde Hamina a Haapasaari y desde Haapasaari a Hamina. Los fuertes vientos a veces dificultaban el paso y los pasajeros temían tomar el aerodeslizador. En general, la gente quedó satisfecha con el buen servicio, aunque el barco podría haber sido un poco más grande (el canal no se abrió hasta el 7 de abril). En Turku, el 18 de enero, el Centro ELY del Sudoeste de Finlandia organizó una reunión sobre el tráfico de trineos en Kotka. Los representantes de Haapasaari estuvieron presentes para informar sobre la situación actual y negociar el nivel de servicio del tráfico de ferry. El 21 de marzo, el Comité Insular de la ciudad de Kotka organizó una reunión en el Ayuntamiento. El tema fue las necesidades del nuevo buque de conexión, especialmente el muelle "desaparecido" en Haapasaari ; - situación actual - necesidades - posibilidades - financiación - cómo proceder a partir de aquí Se ha investigado un nuevo muelle de buque de conexión en tierra firme en Kuusinen y Kantasatama . El Comité del Archipiélago envió una carta al Centro ELY para asegurar la financiación del proyecto del muelle en el presupuesto estatal para 2012 . 11.4 . se celebró una reunión con la Asociación de Jóvenes de Haapasaari . El 23.5. el Centro ELY organizó un barco de transporte pesado a la zona de Kotka/Pyhtää . El 26 de mayo participamos en una reunión de cooperación organizada por la Región de Salvamento Marítimo del Golfo de Finlandia y el Batallón Costero de Kotka. El objetivo de la reunión era trazar un mapa de la situación y las necesidades del suministro de agua en Hapasaari desde el punto de vista de las diferentes partes y discutir las posibilidades de desarrollar y asegurar los acuerdos de suministro de agua en el futuro . 6-7.6 . Participamos en un seminario organizado por el Ministerio de Asuntos Económicos y Empleo sobre archipiélagos, cuencas costeras y fluviales en Maalahti . La energía eólica: un sampo o una manzana de la discordia para los archipiélagos y las cuencas hidrográficas . 7,6 . La recogida de residuos se inició tras numerosas consultas y contactos . La recogida se limitó a los residuos domésticos. El Tekla, un buque de transporte, transportó los contenedores durante los servicios del martes. Gracias a la ciudad de Kotka por el éxito de la recogida . 13 - 17.6 . segunda fase del ejercicio militar de las Fuerzas de Defensa , la zona de ejercicio fue todo el Golfo de Finlandia . El ejercicio no entorpeció ni impidió las actividades de los isleños y veraneantes, y tuvo una gran repercusión . 16 - 17.7. Los "Puikkaripäti" se celebraron el sábado en la roca de la tienda con el tradicional programa diario: izado de banderas y colocación de coronas en el monumento a los dragaminas , visitas a los barcos oficiales , competiciones de remo . El programa de la noche incluía un picnic con Los Hapios y salchichas de barbacoa y refrescos. El domingo cocinamos una sopa de pescado que se disfrutó después de la iglesia en el patio de la escuela y dentro de la escuela pudimos visitar la exposición de arte . 28 - 31.7. Desfile del Día del Mar en el que participamos tradicionalmente con los clubes de fuera de la isla llevando la bandera de Hapasaari . La sociedad Hapasaari como un gran homenaje el presidente de la sociedad fue llamado al Consejero del Día del Mar por el trabajo realizado para Eagle y el pueblo de Eagle . Los días y las noches se dedicaron a las tareas de representación del Consejero del Día del Mar en diversos eventos y en la zona del Día del Mar. Las tareas también incluyeron memorables visitas de saludo a hogares de servicio y hospitales donde llevamos el saludo del Día del Mar jugando, cantando y bailando con la gente de la casa. La Sociedad Haapasaari agradece a la ciudad de Kotka este reconocimiento . 15.9 . El Centro ELY del suroeste de Finlandia había encargado un estudio del amarre del barco de conexión Haapasaari . Los trabajos se llevaron a cabo entre el 19 y el 31 de octubre . El trabajo de atraque propiamente dicho no fue</w:t>
      </w:r>
    </w:p>
    <w:p>
      <w:r>
        <w:rPr>
          <w:b/>
          <w:color w:val="FF0000"/>
        </w:rPr>
        <w:t xml:space="preserve">id 186</w:t>
      </w:r>
    </w:p>
    <w:p>
      <w:r>
        <w:rPr>
          <w:b w:val="0"/>
        </w:rPr>
        <w:t xml:space="preserve">A excepción de la pesca y la pesca con caña, todos los tipos de pesca requieren el pago de una licencia o tasa de pesca. Las licencias requeridas dependen no sólo del tipo de pesca y del equipo utilizado, sino también de la edad del pescador y de la zona de agua donde se practica la pesca. Es posible pescar mediante una tasa de pesca estatal y una tasa de pesca provincial. La pesca de arrastre, la pesca de cangrejos y otros métodos de pesca más especializados suelen requerir un permiso de pesca para la zona acuática local, además de la tasa de gestión de la pesca. La TASA DE GESTIÓN DE LA PESCA es un impuesto gubernamental cuyos ingresos se utilizan de diversas maneras en beneficio de los pescadores y los caladeros. Aproximadamente un tercio de los fondos se destinan directamente a la gestión de las aguas de pesca. Toda persona de entre 18 y 64 años que practique la pesca con fines distintos de la pesca con caña o la pesca deportiva debe pagar una tasa de pesca. La tasa para todo el año civil es de 22 euros y es válida hasta el 31 de diciembre. La tasa para un período de pesca de 7 días es de 7 euros. La tasa es válida durante 7 días a partir de la fecha de pago o de cualquier otra fecha indicada en el recibo en el momento del pago. La TASA DE PESCA DE RENOVACIÓN es un derecho de pesca universal por el que se paga una tasa y que permite pescar en las aguas de una sola provincia con una sola caña, carrete y señuelo . Además, para la pesca de curricán, se puede utilizar una caña de pescar con peso o una caña de pesca de altura . Se puede pagar una tasa de pesca con señuelo específica para más de un condado . Además de la tasa de gestión de la pesca, las personas de entre 18 y 64 años deben obtener una licencia del titular del derecho de pesca o pagar una tasa de pesca con señuelo específica del condado. La tasa de pesca con señuelo específica del condado es de 29 euros por año natural o de 7 euros por período de pesca de 7 días. El período de 7 días comienza en la fecha de pago o en la fecha indicada en el recibo en el momento del pago. ¿POR QUÉ OBTENER UNA LICENCIA DE PESCA? Pagar las licencias y tasas de pesca correspondientes no sólo es un requisito para pescar de forma legal y sin preocupaciones, sino también una buena forma de cuidar sus propias aguas de pesca. El dinero invertido en licencias y tasas de pesca se destina casi en su totalidad a promover la salud y el bienestar de las aguas y las poblaciones de peces finlandesas . Los fondos se utilizan para apoyar, entre otras cosas, la conservación de la naturaleza en el Mar Báltico y en las aguas interiores de Finlandia , el mantenimiento de masas de agua limpias , el desarrollo de las posibilidades de pesca locales y, en particular, el mantenimiento de las poblaciones de peces mediante la plantación y la protección . Al obtener un permiso de pesca, está contribuyendo a garantizar que su zona local y las aguas de pesca de Finlandia en su conjunto sigan estando limpias y ricas en peces en los años venideros.</w:t>
      </w:r>
    </w:p>
    <w:p>
      <w:r>
        <w:rPr>
          <w:b/>
          <w:color w:val="FF0000"/>
        </w:rPr>
        <w:t xml:space="preserve">id 187</w:t>
      </w:r>
    </w:p>
    <w:p>
      <w:r>
        <w:rPr>
          <w:b w:val="0"/>
        </w:rPr>
        <w:t xml:space="preserve">      La terraza acristalada de Siesta es el nuevo corazón de su casa. La terraza acristalada de Siesta es su propio y lujoso espacio adicional que puede utilizar de diversas maneras, por ejemplo, para socializar, hacer pasatiempos o incluso para relajarse en medio de un día ajetreado. Fabricada con materiales domésticos y de alta calidad, la terraza acristalada será exactamente como usted desea y el espacio vital perfecto para usted y sus seres queridos, ofreciéndoles más oportunidades de vivir experiencias. Al mismo tiempo, también aumentará significativamente el valor de su propiedad. Con la ayuda de nuestra evaluación gratuita de las necesidades, encontraremos juntos la terraza con la que ha estado soñando. Con la ayuda de nuestro personal profesional y amable, el viaje hacia su propia Siesta comienza fácilmente y sin esfuerzo, así que póngase en contacto con nosotros y cuéntenos sus sueños. Tenemos la solución de terrazas de cristal para usted Las terrazas de cristal domésticas de Siesta, realmente hechas a medida, encajan perfectamente en cualquier lugar, desde una casa unifamiliar hasta una casa de campo o un edificio de sauna. La terraza terminada es una parte natural del resto del edificio, como si siempre hubiera estado allí. No nos conformamos con paquetes prefabricados, sino que creamos el espacio vital perfecto para cada uno de nuestros clientes según sus deseos. Para cada proyecto -incluso los más difíciles- hay una solución individual y funcional que podemos encontrar junto con el cliente. Ya hay miles de propietarios de terrazas de cristal de Siesta satisfechos y ahora usted puede unirse a ellos. Diseñaremos su terraza con usted y le mantendremos involucrado en cada paso del camino. Nuestros profesionales de ventas, diseñadores e instaladores se asegurarán de que no sólo obtenga un producto excelente, sino también una experiencia agradable. En Siesta siempre son bienvenidos. Construir una terraza es sencillo Todo comienza con una evaluación gratuita de las necesidades, durante la cual discutiremos sus necesidades y la propiedad para la que está considerando una terraza de vidrio. Durante el estudio evaluaremos la idoneidad de diferentes opciones y soluciones y finalmente diseñaremos su terraza junto con usted. Recibirá un presupuesto en la misma visita y podrá concertar una hora para la instalación. Si su terraza necesita un permiso de construcción o de obra, esto también se tendrá en cuenta en esta fase. Ofrecemos un servicio completo, lo que significa que además del acristalamiento, también podemos construir nuevos cimientos, una base de terraza y un patio o reforzar las estructuras existentes. Una terraza acristalada es una espectacular puerta de entrada a nuevas experiencias Podrá utilizar su nuevo espacio de muchas maneras diferentes y disfrutar, sea cual sea la estación o la hora del día. El cristal resistente y estanco garantiza que el tiempo no decida lo que haces por ti. Puede abrir el cristal de su patio en un día soleado y dejar que fluya el aire fresco, o disfrutar del relajante crujido de las gotas contra el cristal en un día lluvioso. El acristalamiento del patio permite que la luz del sol entre en su piel, pero mantiene la lluvia y el viento fuera, donde deben estar. También es un espacio seguro, que protege a los niños, las mascotas y otros objetos de valor de su familia. Mientras disfruta de lo mejor de su nuevo espacio, puede sonreír y felicitarse por una buena elección: ¡una terraza de cristal de Siesta!</w:t>
      </w:r>
    </w:p>
    <w:p>
      <w:r>
        <w:rPr>
          <w:b/>
          <w:color w:val="FF0000"/>
        </w:rPr>
        <w:t xml:space="preserve">id 188</w:t>
      </w:r>
    </w:p>
    <w:p>
      <w:r>
        <w:rPr>
          <w:b w:val="0"/>
        </w:rPr>
        <w:t xml:space="preserve">En el Reino Unido , una encuesta mostró más personas son propensos a cambiar su televisión en línea ahora , en comparación con hace un año , y numerosos dijo que su PC había sido reemplazado para determinar su principal televisión enterainment casa ... sitios de televisión en línea están en todo el Internet , pero hay que tener mucho cuidado , ya que la falta de estos sitios de control del objeto de gobierno con que pueden salirse con la suya ... Asegúrese de elegir el sitio adecuado para usted . Así que finalmente decidió dejar de pagar las altas cuotas mensuales de cable o satélite , y obtener una televisión en su ordenador . ¿Pero cómo se elige? ¿Qué debe mostrar? Estos son algunos consejos que le ayudarán en su decisión a la hora de elegir un proveedor de televisión online... ( 1 ) Infórmese : Hable con personas que ya se hayan pasado a la televisión online . Póngase en contacto con tme e investigue también , la reputación va de la mano de la calidad ... ( 2 ) Contenido ; Este es un factor muy importante a la hora de elegir un sitio de televisión . El sitio debe tener lo que . Elija un sitio que tiene su contenido varios netwworks de esta manera la fase de configuración es mayor ... ( 3 ) Características : Manténgase alejado de los sitios que piden una cuota recurrente . sitios en línea fase de configuración es de alrededor de $ 40 , n : O más cargos para el pago por el uso de la . Compruebe que los programas están en calidad de alta definición . el número de canales que se ofrecen no debe ser irreal ... ( 4 ) Fácil de usar : Esto es muy importante , algunos sitios de televisión en línea tienen una velocidad lenta y sistemas de navegación pobres . Ver la televisión en su ordenador no debe ser una tarea difícil , por lo que puede elegir un sitio debe ser fácil de navegar con un buen sistema de búsqueda para ayudarle ... ( 5 ) Testimonios : Lea testmonials de varios sitios de televisión , también ir a los foros y buscar en Internet . Todos sabemos que las estafas abundan en Internet, pero si alguien ha sido estafado con un sitio de TV, se apresurará a difundirlo ... ( 6 ) Contacto y soporte : Normalmente los sitios de TV en línea son fáciles de usar, y no deberían tener problemas, pero en el improbable caso de que algo vaya mal, debería haber ayuda, el soporte por correo electrónico y las preguntas frecuentes deberían ser el estándar ... ( 7 ) Todos los sitios de TV en línea deberían tener una garantía de devolución del dinero , ' Corre por millas ' de uno que no tenga este sitio . Para garantizar, hay un procesador de pagos de terceros ...</w:t>
      </w:r>
    </w:p>
    <w:p>
      <w:r>
        <w:rPr>
          <w:b/>
          <w:color w:val="FF0000"/>
        </w:rPr>
        <w:t xml:space="preserve">id 189</w:t>
      </w:r>
    </w:p>
    <w:p>
      <w:r>
        <w:rPr>
          <w:b w:val="0"/>
        </w:rPr>
        <w:t xml:space="preserve">{ {model| name = Mitsubishi Galant E5x series| country of manufacture = Japan | factory = | class = D| type = &amp;lt;br &amp;gt;E52A [ [ 1.8GLX ,GLS] ] &amp;lt;br &amp;gt;E33A [ 2.0 Gti , GLSi , GLi] ] &amp;lt;br &amp;gt;E38A [ [ 2.0 GLSi dynamic] ] &amp;lt;br &amp;gt;E39A [ 2.0 GTi Dynamic] ] &amp;lt;br &amp;gt;E34A [ 1.8 TD] ] | modelos de carrocería = [ [sedán] ] , [ [hatchback] ] | año de fabricación = [ [1993] ] &amp;ndash ; [ [1996] ] | carrocería = 4 puertas [ [ sedán] ] &amp;lt;br &amp;gt;5 puertas [ [ station wagon] ] | motor = [ [R4] ] , [ [V6] ] | velocidad máxima = 175&amp;ndash;216 km/ h| aceleración = 8,8 &amp;ndash;13,9 s ( 0 &amp;ndash;100 km/h ) | cilindrada = 1597 &amp;ndash;1997 cm &amp;lt;sup &amp;gt;3 &amp;lt;/ sup &amp;gt ;| potencia = 55 &amp;ndash;120 kW| peso = 1070-1440| consumo = 6,3 &amp;ndash;9,4 l/100 km ( combinado . EU ) | neumático = 185/70/14 , 114,3x4| transmisión = [ [ Tracción delantera] ] , [ Tracción a las cuatro ruedas] ] | predecesor = [ E3x_Galant|Serie E1 de Mitsubishi] ] | sucesor = [ EA_Galant|Serie E5 de Mitsubishi] ] | misma clase = [ Mazda 626] ] , [ Honda Accord] ] } [ Archivo :IMG.jpg|300px|thumb|left|GLSi Galant] ] La serie de modelos E5x se vendió en Finlandia entre 1993 y 1996 . La razón de las bajas ventas de este modelo fue el ya elevado nivel de precios y la recesión de principios de los 90. El caro Mitsubishi Galant siguió en circulación. La gama de modelos suele denominarse "modelo intermedio Galant". Sin embargo, en comparación con el modelo anterior, se ha rediseñado casi todo. La gama de motores se renovó con motores de 1,8 y 2,0 litros SOHC 16V . El 2.0 V6 y el "intermedio" Dynanamic-4 , potenciado por un motor 2.5 24V DOHC (estrechamente relacionado con los motores sigma), representaban el mejor extremo de la gama. También se introdujeron revisiones en la cadena cinemática y el chasis. La caja de cambios automática fue el Invecs , que representó una tendencia completamente nueva, utilizando redes neuronales y lógica difusa, entre otras cosas. El eje trasero rígido fue sustituido por una suspensión trasera multibrazo. Las formas del cuerpo se hicieron muy suaves , deliberadamente para cumplir con los requisitos de la época . Los faros delanteros, sin embargo, conservaron su aspecto "elegante", pero en general el modelo no tuvo tanto éxito en su apariencia como su sucesor. Las similitudes en apariencia son muy fuertes, por ejemplo con el Mazda 626 de la misma edad. == Defectos de tipo == Se sabe muy poco sobre el modelo intermedio galant , porque las ventas en Finlandia fueron muy limitadas. Sin embargo, puede decirse que la serie del séptimo modelo está, en general, muy libre de fallos. El problema de la oxidación en este estilo de carrocería no es especialmente grave . Los motores SOHC de 16 válvulas se consideran generalmente casi a prueba de bombas . [ Archivo :godlike.jpg|300px|thumb|left|GLSi Royal Galant Hatchback vm.89] ] == Estilos de carrocería == Este estilo de carrocería , al igual que su predecesor , tiene dos estilos de carrocería diferentes . Como cambio con respecto a su predecesor, los asientos traseros del modelo sedán también eran reversibles. == Gama de modelos == La gama se mantuvo muy similar durante todo el periodo de ventas. Hacia el final de la gama de modelos, éstos podían recibir la denominación adicional de "airbag".</w:t>
      </w:r>
    </w:p>
    <w:p>
      <w:r>
        <w:rPr>
          <w:b/>
          <w:color w:val="FF0000"/>
        </w:rPr>
        <w:t xml:space="preserve">id 190</w:t>
      </w:r>
    </w:p>
    <w:p>
      <w:r>
        <w:rPr>
          <w:b w:val="0"/>
        </w:rPr>
        <w:t xml:space="preserve">Categoría : Veera Antsalo El editor me pidió -o me encargó, como me gusta llamarlo- que escribiera esta entrada del blog sobre los peligros de la sobriedad. La tarea es realmente difícil porque nunca he considerado que la sobriedad sea peligrosa. Al contrario, creo que la sobriedad es la forma de vida más deseable. Pero sigamos con ello. El bloguero de investigación se arremanga . Lo hago en francés porque estoy cansado y quiero irme pronto a la cama. Peligros de la sobriedad: - te pueden tachar de tacaño si te niegas a beber alcohol - te pueden tachar de antisocial si te niegas a beber alcohol - te pueden tachar de animador si te niegas a beber alcohol - te pueden tachar de bebedor si te niegas a beber alcohol Recientemente se ha abierto un debate en los blogs literarios sobre la llamada "sobriedad". Se ha preguntado por qué hay tan poca experimentación en el campo de la prosa en Finlandia, por qué se ha producido un estancamiento en la prosa familiar y segura del abedul, mientras que al mismo tiempo florece la experimentación en la poesía. Algunos han cuestionado todo el argumento del conservadurismo de la prosa finlandesa sacando a relucir ejemplos de experimentadores de la prosa finlandesa que se desvían de la corriente principal . Así que sí, hay algunos . Me molesta un poco en esta discusión este término de experimentación (o experimentalismo), que ya se ha encontrado bastante problemático en la poesía . ¿Qué experimentalismo? ¿Quién puede afirmar seriamente que puede dividir los libros en experimentales y no experimentales? ¿Y qué escritor se lanza a escribir un libro con la actitud de: déjame escribir una novela experimental / colección de novelas / poesía? Me pongo de los nervios cuando se habla de experimentalismo en la prosa o en la poesía o en la literatura en general. Me parece que el experimentalismo es un término muy técnico. Realmente, me suena como una casa en construcción. Me gustaría sustituir el término experimentalismo por otro, como fabulación. ¿Podría preguntarse por qué la prosa finlandesa no fabula? O si lo hace, queda automáticamente relegado a los márgenes, a una literatura marginal, a una literatura extraña y experimental, ¿y por qué? La palabra latina para fabulación es fabula , una historia , que a su vez deriva de la palabra fari , hablar . El verbo inglés to fabulate significa , según Wikcionario : Contar historias inventadas , a menudo las que implican fantasía , como las fábulas . Y fabular : Componer fábulas ; por lo tanto, escribir o hablar ficción ; escribir o pronunciar lo que no es verdad . La fabulación nos lleva al corazón de la literatura : contar una historia , mentir , contar algo que no es verdad . En mi opinión, mentir es bastante sencillo . No requiere ninguna experimentación . Los herederos de la palabra fabula viven no sólo en inglés sino también en francés , español e italiano y, curiosamente, en islandés ( fábúla ) . Curiosamente, el islandés es, incluso más que el finlandés , una lengua arcaica que rechaza los préstamos extranjeros , donde la televisión es un sjónvarp , un proyector visual . Por otra parte, la infiltración de la palabra "fabula" en la lengua islandesa parece muy apropiada, dada la fuerte y natural tradición de la literatura, la narración y la creación de fábulas en Islandia, uno de los países más pobres de Europa, donde el clima severo, las dificultades y el aislamiento marcan la vida de la pequeña población. El desarrollo urbano es lento y la cultura no está diversificada ( Isla ficticia ) He vivido en Islandia en algunas ocasiones y mi impresión de los islandeses es que son cordiales , moderadamente incapaces de planificar , impulsivos , en el peor de los casos groseros y buenos mentirosos . La misma mentalidad que es desafortunada</w:t>
      </w:r>
    </w:p>
    <w:p>
      <w:r>
        <w:rPr>
          <w:b/>
          <w:color w:val="FF0000"/>
        </w:rPr>
        <w:t xml:space="preserve">id 191</w:t>
      </w:r>
    </w:p>
    <w:p>
      <w:r>
        <w:rPr>
          <w:b w:val="0"/>
        </w:rPr>
        <w:t xml:space="preserve">Sistema de medición extensible para sensores de pulso Resumen : La tesis es un proyecto de iniciativa propia con el objetivo de desarrollar un sistema de medición que utilice sensores de pulso y que sea fácilmente extensible y portable a diferentes plataformas de hardware y software. El interés por desarrollar un sistema de medición surgió porque era necesario y las soluciones comerciales resultaban inadecuadas o demasiado caras. El desarrollo del hardware y el software se dividió en subáreas más pequeñas para aclarar el calendario y la documentación del trabajo. Se ha desarrollado un sistema de medición específico para cuatro sensores de pulso y se han tenido en cuenta en el diseño las características para una futura ampliación. El trabajo incluye el diseño, el desarrollo y la prueba de la electrónica de la tarjeta de medición, así como el diseño, el desarrollo y la prueba de los microcontroladores y el software informático de la tarjeta de medición. El sistema de medición se hizo funcional, y los resultados del trabajo proporcionan una ayuda considerable para el desarrollo de la siguiente versión . El sistema de medición actual no es definitivo, sino que representa un prototipo y una plataforma de investigación para su posterior desarrollo. El diseño del próximo sistema de medición se beneficiará de los conocimientos sobre cómo maximizar el rendimiento y la funcionalidad a partir de los hallazgos e ideas de este trabajo. Los resultados de este trabajo también son aplicables a una amplia gama de soluciones que requieren la transferencia de datos de sensores externos a un ordenador. En este trabajo de tesis se desarrolló un nuevo sistema de medición para cuatro codificadores rotativos y la opción de ampliación formaba parte del plan de diseño. El trabajo de tesis incluye el diseño, el desarrollo y las pruebas del hardware del sistema de medición y del software de los microcontroladores y el software para PC. Como resultado de esta tesis de licenciatura se creó un sistema de medición que funciona. La información y los conocimientos adquiridos en el trabajo ayudan al desarrollador a la hora de crear una nueva versión del sistema. Este sistema de medición no es la solución final, sino un prototipo y un dispositivo de investigación para futuros trabajos de desarrollo. A la hora de desarrollar el siguiente sistema, ahora tenemos mucha más información y conocimientos sobre cómo conseguir que el rendimiento y el funcionamiento del sistema sean lo mejor posible con la selección de los componentes y la forma de hacer el software. Los resultados de este trabajo también son aplicables a diferentes tipos de soluciones en las que se necesitan sensores que se conecten a un ordenador para obtener algún otro tipo de datos.</w:t>
      </w:r>
    </w:p>
    <w:p>
      <w:r>
        <w:rPr>
          <w:b/>
          <w:color w:val="FF0000"/>
        </w:rPr>
        <w:t xml:space="preserve">id 192</w:t>
      </w:r>
    </w:p>
    <w:p>
      <w:r>
        <w:rPr>
          <w:b w:val="0"/>
        </w:rPr>
        <w:t xml:space="preserve">"Parte 6: Humildad La palabra humildad, tan apreciada por todos, ha estado ausente de mi propio mundo de pensamiento con demasiada frecuencia . La gente suele ir en la cresta de una ola con los tubos sobre los ojos y deja que el sol brille en sus ojos tan intensamente que pierde la perspectiva de lo que está haciendo. ¿Cómo podríamos meter en la misma persona una confianza en sí misma suavemente dura, alimentada por una humildad desbordante? Sin amor por ti mismo y por lo que haces, es imposible funcionar y hacerlo bien . Sin embargo, es bueno tratar de observar críticamente las propias acciones. Yo diría que casi todas las personas se humillan en el momento de la derrota y comienzan a examinar sus propias acciones . En el camino hacia la victoria, la autocrítica se pierde fácilmente . Es bastante normal que un equipo gane seis partidos seguidos y luego pierda seis partidos seguidos. Un equipo en una racha ganadora puede no prestar tanta atención a los agujeros del barco como un equipo en una racha perdedora. La victoria puede llegar a menudo con demasiada facilidad, el adversario no está a buen nivel, le faltan jugadores o su propio equipo puede ganar con las habilidades personales que aportan los individuos. Sería muy deseable que incluso una empresa o equipo de gran éxito echara un vistazo crítico a lo que hace detrás de los resultados . Suelo utilizar mi frase favorita de que lo más importante no es el resultado sino el camino . Los aficionados y los medios de comunicación suelen vivir el momento y sería bueno que los creadores no lo hicieran. Es normal que las personas dejen que sus emociones influyan en sus acciones y sin emociones y sentimientos no habrá resultados , siempre y cuando recordemos que la razón guía a la emoción y no al revés . A menudo me pregunto sobre los comentarios de un entrenador que ha sufrido una derrota en las ruedas de prensa posteriores a los partidos. ¿Son conocidas las afirmaciones: "Nos sentimos absolutamente miserables..."? Nadie estaba preparado para este partido' . 'Hemos hecho un partido de mierda, pero los árbitros han sido una mierda' . 'Möttönen ha estado tan mal que hoy no hemos podido ganar' . Entiendo que en el estado emocional después del partido se digan todo tipo de cosas, pero por favor no lo expliquen. Podrían ser mejores los siguientes comentarios: "Hoy no hemos marcado lo suficientemente bien, pero el mérito es del rival, que nos ha comido el almuerzo"... "Hubo muchas situaciones de apuro en el partido que el rival aprovechó mejor"... "Möttönen jugó todo lo bien que pudo, el equipo debería haberle ayudado mejor...". En esa situación tan desagradable en la que tienes que contar tus sentimientos después de un partido que acabas de perder y responder a preguntas a veces bastante punzantes, sopesas si el entrenador es un hombre o un niño. Humildemente, ponte la gorra y levanta las manos. El entrenador siempre tiene la responsabilidad y dar explicaciones no lo hará mejor.</w:t>
      </w:r>
    </w:p>
    <w:p>
      <w:r>
        <w:rPr>
          <w:b/>
          <w:color w:val="FF0000"/>
        </w:rPr>
        <w:t xml:space="preserve">id 193</w:t>
      </w:r>
    </w:p>
    <w:p>
      <w:r>
        <w:rPr>
          <w:b w:val="0"/>
        </w:rPr>
        <w:t xml:space="preserve">Tal vez recuerden que ya escribí antes sobre mi propia madre de 72 años, jubilada y asesora médica de Sochi... ?  Supongo que el reportaje erótico de esta vez (o la falta de él) puede no ser tan estimulante para las vacaciones como el de la última vez. Así que no voy a llamar (qué diría Freud de esto... ? Un ser humano adulto siente la necesidad de escribir repetidamente historias de caca en su blog público... ? ) Así que, de nuevo, lamento profundamente este siguiente . Pero no vale la pena dar recomendaciones de terapia , porque la otra adulta de esta familia de caca es una futura terapeuta ella misma :D ******* Pobre Silva, me pregunto cómo nuestra pequeña napa aprenderá alguna vez a hablar de forma tan caca correcta... ? En casa hablamos de la caca de una manera abiertamente liberada. Y ni siquiera se trata de ese síndrome de "la maternidad le ha desordenado la cabeza y ahora sólo habla de pañales de caca". Sí : estábamos así incluso antes del bebé . Joel y yo nos conocíamos desde hacía menos de medio año cuando nos fuimos de viaje . Joel nunca había viajado antes , y por alguna extraña razón pensé que 1,5 meses en la India sería una buena idea para conocernos a cierto nivel . ( y sí que nos divertimos ! así lo pensé . pero Joel anunció a su regreso a Finlandia que no volvería a salir de casa . por suerte cambió de opinión más tarde . ) Bien, al menos los que hayan viajado por la India estarán de acuerdo en que la caca es importante allí. Determinará esencialmente lo que hay que hacer en los próximos días: ¿atreverse a ir a lugares en los que el retrete no está a poca distancia? ¿Se trata de un rodaje de pavo básico o había algo malo en la comida? Por otro lado, una caca sana después de la campana de Delhi siempre sienta de maravilla: ¡estoy sano! ¡Estoy bien! ¡Estoy animado! ¡Tengo una buena caca! (a veces incluso tenemos "¡vengan a ver! "Así que, por casualidad, justo al principio estábamos hablando de no hacer caca. ¿Y por qué no? ¿Por qué debería ser un tabú? Al fin y al cabo, dice algo bastante esencial sobre el bienestar humano . ******* En el contexto de un periodo cíclico en un retrete indio, acabamos actualizando un poco los proverbios finlandeses. Así : "Caca sana en un cuerpo sano . "Pantano allí, caca aquí. "Más vale remolcar en el pivo que cagarse en los pantalones. "Ahora hay algo de caca enterrada aquí. " " El bastardo codicioso tiene un final de mierda " ( ni siquiera tuve que actualizar este - ya tenía uno igual ) " Derrámalo cuando cagues. "Muchas cacas encima son hermosas". "La caca lleva a un cerdito a casa. "Los malvados tienen su caca. " La caca es lo único que vale la pena cagar " " Que no te pille el viento cuando cagues " "Muchos hombres han hecho caca en su casa". "Un hombre puede salir de un moco, pero no puede salir de un cagadero vacío" "El que cava un agujero para otro, se caga en él "Los viejos lo sabían. ******* Oh, ¿por qué hay una caca en la mente de nuevo? Tal vez lo hayas adivinado: gracias a la experimentación del sosekö, la caca del pobre Silva ha desaparecido por completo - nueve días ha estado esperando aquí ... Algunos pedos prometedores, pero no. No, no, no, caca. Caca, hola, ¡vamos! ******* Recibí una respuesta encantadora hace un tiempo diciendo que todos los días tengo que venir a ver qué hay en la babylandia de madera.</w:t>
      </w:r>
    </w:p>
    <w:p>
      <w:r>
        <w:rPr>
          <w:b/>
          <w:color w:val="FF0000"/>
        </w:rPr>
        <w:t xml:space="preserve">id 194</w:t>
      </w:r>
    </w:p>
    <w:p>
      <w:r>
        <w:rPr>
          <w:b w:val="0"/>
        </w:rPr>
        <w:t xml:space="preserve">Anuario de contactos de la Cámara de Comercio de la Región de Helsinki ¡Más contactos, mayor distribución! El anuario Contactit 2014 de la Cámara de Comercio de la Región de Helsinki llega a los responsables de la toma de decisiones y a las personas influyentes más importantes del área metropolitana de Helsinki... ¡Interactúe con las empresas más importantes de la región!</w:t>
      </w:r>
    </w:p>
    <w:p>
      <w:r>
        <w:rPr>
          <w:b/>
          <w:color w:val="FF0000"/>
        </w:rPr>
        <w:t xml:space="preserve">id 195</w:t>
      </w:r>
    </w:p>
    <w:p>
      <w:r>
        <w:rPr>
          <w:b w:val="0"/>
        </w:rPr>
        <w:t xml:space="preserve">Lunes, 3 de enero de 2011 ¿Era necesario? Me he teñido el pelo de color marrón cobrizo antes de las navidades . El color cobrizo se desprende muy rápidamente del pelo claro . Decidí utilizar un acondicionador de tinte , recomendado por un peluquero en un salón de belleza . También me dijo que el acondicionador no tiñe el cabello, sólo ayuda a que el color cobrizo se mantenga... Después del Año Nuevo mi cabello ya era casi rubio, así que decidí probar el acondicionador. Mezclé el acondicionador de naranja con mi acondicionador habitual y lo apliqué a mi cabello húmedo. Enjuagué el acondicionador inmediatamente. Después de secar mi cabello, el resultado fue ... ... ¡¡¡SORPRENDENTEMENTE NARANJA!!! El color atrapado en la capa superior como un bastón de caramelo y el resto del cabello es marrón claro . Algunas de las rayas se han teñido de un color tan naranja que casi parecen rosas. Por suerte no soy muy crítica con mi pelo y no lloro si no me gusta siempre la forma de mi pelo. Hasta entonces, creo que me pondré un sombrero :) Y si alguien necesita un acondicionador de tintes eficaz, aquí lo tiene. Los colores van desde el rojo hasta el morado y sólo cuestan 15 euros . 5 comentarios : Yo también uso el mismo producto, aunque morado, y funciona muy bien :) Me lo aplico en el pelo cuando está seco con la toalla, lo dejo actuar unos 5 minutos y luego lo vuelvo a usar .El cabello se siente bien después y ha recuperado el brillo :) Bueno sí, pero hay que recordar aplicar el producto de manera uniforme en todos los lados del cabello, de lo contrario el resultado es a rayas o a parches . Tuve el mismo problema la primera vez con la máscara de color rojo , pero ahora funciona súper bien !</w:t>
      </w:r>
    </w:p>
    <w:p>
      <w:r>
        <w:rPr>
          <w:b/>
          <w:color w:val="FF0000"/>
        </w:rPr>
        <w:t xml:space="preserve">id 196</w:t>
      </w:r>
    </w:p>
    <w:p>
      <w:r>
        <w:rPr>
          <w:b w:val="0"/>
        </w:rPr>
        <w:t xml:space="preserve">Gestión de Emergencias de Quemaduras Graves 11.10.2013 El viernes 11.10.2013 tendrá lugar el tercer curso EMSB ( Emergency Management of Severe Burns ) en Finlandia y los países nórdicos. El curso EMSB enseñará cómo identificar, examinar y tratar y estabilizar inicialmente a un paciente con quemaduras graves. El curso también repasará lo que debe tenerse en cuenta a la hora de trasladar al paciente al lugar de atención final. El curso está dirigido a todos los profesionales sanitarios que puedan participar en el tratamiento de pacientes con quemaduras graves y complementará los conocimientos clínicos existentes sobre las especificidades del tratamiento de los pacientes traumatizados y los retos asociados al tratamiento inicial de las quemaduras.</w:t>
      </w:r>
    </w:p>
    <w:p>
      <w:r>
        <w:rPr>
          <w:b/>
          <w:color w:val="FF0000"/>
        </w:rPr>
        <w:t xml:space="preserve">id 197</w:t>
      </w:r>
    </w:p>
    <w:p>
      <w:r>
        <w:rPr>
          <w:b w:val="0"/>
        </w:rPr>
        <w:t xml:space="preserve">En los años de la famosa supermodelo Karen Mulder ha sido detenido en París , Francia . Se la acusa de haber amenazado ilegalmente por teléfono a su cirujano plástico. Mulder, de 39 años y nacido en Holanda, fue detenido el martes por la mañana después de que una doctora presentara una denuncia ante la policía tras recibir varias llamadas telefónicas amenazantes de Mulder , informó Reports Online. Según la publicación, la ex supermodelo gritaba, vociferaba y amenazaba al médico porque se negaba a arreglar su cirugía estética. La modelo, descontenta con los resultados de la operación, fue interrogada por la policía tras su detención y se enfrenta a posibles cargos. Karen Mulder saltó a la fama en los años 90 junto a Kate Moss, Helena Christensen y Naomi Campbell.</w:t>
      </w:r>
    </w:p>
    <w:p>
      <w:r>
        <w:rPr>
          <w:b/>
          <w:color w:val="FF0000"/>
        </w:rPr>
        <w:t xml:space="preserve">id 198</w:t>
      </w:r>
    </w:p>
    <w:p>
      <w:r>
        <w:rPr>
          <w:b w:val="0"/>
        </w:rPr>
        <w:t xml:space="preserve">Se ha publicado la directriz revisada Tukes S6 La directriz se ha fusionado con la directriz Tukes S8 y, por tanto, sustituye a las directrices Tukes S6-2009 y S8-2009 . La Nota de Orientación se puede encontrar en el sitio web en este enlace . La Ley de Seguridad Eléctrica se modificó a principios de 2011 para que las instalaciones de ascensores deban volver a inspeccionarse si un organismo autorizado o un inspector encuentra deficiencias graves durante una inspección periódica. Las directrices revisadas de Tukes ofrecen orientación sobre las reinspecciones y las deficiencias graves. Además, se han hecho algunas aclaraciones individuales en la directriz de Tukes.</w:t>
      </w:r>
    </w:p>
    <w:p>
      <w:r>
        <w:rPr>
          <w:b/>
          <w:color w:val="FF0000"/>
        </w:rPr>
        <w:t xml:space="preserve">id 199</w:t>
      </w:r>
    </w:p>
    <w:p>
      <w:r>
        <w:rPr>
          <w:b w:val="0"/>
        </w:rPr>
        <w:t xml:space="preserve">Condiciones de uso y protección de datos Le rogamos que lea atentamente estas condiciones antes de entrar en el sitio web. Se considera que toda persona que entre en el sitio web Pohjanmaa.fi acepta las siguientes condiciones: El operador del servicio Pohjanmaa.fi (en lo sucesivo, el Operador) es el propietario de los derechos de autor de todos los contenidos de este sitio web (por ejemplo, textos, imágenes y material audiovisual). Todos los derechos están reservados. Queda prohibida la reproducción, transmisión, distribución o almacenamiento de todo o parte del contenido en cualquier forma sin la previa autorización por escrito del Administrador, salvo en los siguientes casos . El Administrador autoriza al usuario a imprimir o almacenar en su ordenador extractos de estas páginas para su uso personal . El contenido de Pohjanmaa.fi puede ser utilizado únicamente con fines informativos. La información de este sitio web no puede ser modificada sin el consentimiento expreso y por escrito del Administrador. El contenido del servicio Pohjanmaa.fi se proporciona "tal cual" y "según disponibilidad". No se ofrece ninguna garantía, expresa o implícita, en cuanto a la exactitud, corrección o fiabilidad del contenido de estas páginas, salvo en la medida en que lo exija la legislación aplicable. El administrador no garantiza que su sitio web o el servidor que lo pone a disposición estén libres de virus u otros contenidos perjudiciales. Todo el material del servicio Pohjanmaa.fi puede contener inexactitudes técnicas o errores tipográficos. El administrador puede hacer cambios o adiciones a cualquier información contenida en el sitio. El administrador se reserva el derecho de editar o rechazar el acceso al sitio en cualquier momento. El administrador no será responsable de ninguna manera por cualquier daño, incluyendo, sin limitación, los daños directos, indirectos, incidentales, consecuentes, especiales, punitivos o ejemplares, o cualquier daño por pérdida de beneficios o ingresos, que surjan de o en conexión con el uso de o la confianza en Pohjanmaa.fi.fi.fi o cualquier sitio vinculado a él, o la imposibilidad de utilizar el contenido de dichos sitios o el uso o intento de uso de la información contenida en ellos, o en relación con cualquier mal funcionamiento del sitio, error, omisión, interrupción, retraso en la transmisión, virus informático o fallo de la línea o del sistema, incluso si el Administrador o sus agentes son notificados de dichos daños, pérdidas o costes. En tales casos, la responsabilidad del Administrador se limitará en la medida permitida por la ley. El Administrador no es responsable del material perteneciente, creado o publicado por terceros a los que exista un enlace desde Pohjanmaa.fi . Al utilizar un enlace a dicho sitio de terceros, el usuario debe leer y aceptar las condiciones de uso de dicho sitio antes de utilizarlo. Un enlace a un sitio ajeno al servicio de Pohjanmaa.fi no implica que el Administrador apruebe el sitio y los productos o servicios a los que se hace referencia en el sitio de terceros. Al enviarnos material, por ejemplo por correo electrónico o a través de nuestras aplicaciones, usted indica que acepta los siguientes términos y condiciones: ( 1 ) Al enviar material, usted reconoce que podemos publicarlo; ( 2 ) usted garantiza que el material está libre de cualquier material ilegal o ilícito; ( 3 ) usted hará esfuerzos razonables para detectar y eliminar cualquier virus u otra actividad dañina o perjudicial del material antes de enviarlo. ( 4 ) Usted será responsable ante nosotros si cualquier tercero emprende acciones contra nosotros con respecto a cualquier material que usted envíe. ( 5 ) Usted se compromete a no emprender ninguna acción contra nosotros con respecto a dicho material. ( 6 ) Usted es el propietario del material o tiene pleno derecho a enviárnoslo y el Administrador puede publicar el material sin responsabilidad ni obligación de pagar una compensación. Pohjanmaa.fi proporciona un alto nivel de protección de los datos personales y el Administrador procesará los datos personales de acuerdo con los principios generalmente reconocidos de la Unión Europea. El Administrador podrá modificar en cualquier momento este aviso y también podrá, sin previo aviso, bloquear el acceso al</w:t>
      </w:r>
    </w:p>
    <w:p>
      <w:r>
        <w:rPr>
          <w:b/>
          <w:color w:val="FF0000"/>
        </w:rPr>
        <w:t xml:space="preserve">id 200</w:t>
      </w:r>
    </w:p>
    <w:p>
      <w:r>
        <w:rPr>
          <w:b w:val="0"/>
        </w:rPr>
        <w:t xml:space="preserve">Puedes ser au pair a partir de los 18 años, los límites de edad varían de un país a otro. Como au pair, vives como parte de la familia de acogida y, por tanto, estás en el lugar, aprendiendo el idioma y conociendo la cultura y la vida cotidiana del país . Las tareas del au pair suelen incluir el cuidado de los niños y las tareas domésticas . A cambio del trabajo, sueles recibir manutención y dinero de bolsillo . Los Au Pairs son principalmente chicas , pero algunos países también tienen plazas de citrate generic sildenafil viagra para chicos . No es necesario el conocimiento de la lengua local, pero algunas familias pueden requerir al menos un conocimiento básico de la lengua del país. Se valorará la experiencia previa en el cuidado de niños y en el trabajo doméstico. Hay muchas maneras de encontrar un au pair , a través de una agencia u organización au pair (por ejemplo, Alliance) , poniendo un anuncio en un periódico extranjero o siguiendo los anuncios de vacantes au pair en las agencias de empleo y revistas . Ir al extranjero a través de una agencia au pair es más seguro porque tienes el apoyo de la agencia detrás de ti si las cosas no van como se planean . http://www.finnaupair.com/ El sitio web está abierto tanto a las familias au pair como a los solicitantes de au pair . El sitio también ofrece una guía gratuita para au pairs con mucha información práctica y consejos para los solicitantes.</w:t>
      </w:r>
    </w:p>
    <w:p>
      <w:r>
        <w:rPr>
          <w:b/>
          <w:color w:val="FF0000"/>
        </w:rPr>
        <w:t xml:space="preserve">id 201</w:t>
      </w:r>
    </w:p>
    <w:p>
      <w:r>
        <w:rPr>
          <w:b w:val="0"/>
        </w:rPr>
        <w:t xml:space="preserve">Opinión sobre el FUNAI DV225MG9 MAGNAVOX En promedio, sus usuarios encontraron el FUNAI DV225MG9 MAGNAVOX muy práctico.Le dan una puntuación muy alta por su fiabilidad y durabilidad. Usted puede mirar en el foro FUNAI DV225MG9 MAGNAVOX para los problemas que han llegado a la atención de las soluciones recomendadas Sus usuarios encontraron que tiene un rendimiento moderado, por otra parte, la mayoría de ellos comparten la misma opinión Especialmente barato puede descargar el manual de usuario FUNAI DV225MG9 MAGNAVOX para asegurar la idoneidad de las características del producto Fácil de usar Los usuarios hicieron las siguientes preguntas : ¿Es el DV225MG9 MAGNAVOX fácil de usar ? La puntuación es 10/10 si el FUNAI DV225MG9 MAGNAVOX es muy fácil de usar.La puntuación media es 7.56 y la desviación estándar es de 1.8 Alto rendimiento Los usuarios hicieron la pregunta : ¿Es el DV225MG9 MAGNAVOX muy bueno en términos de rendimiento ? 9 usuarios han respondido a las preguntas y han valorado el producto en una escala de 0 a 10 con una puntuación de 10/10 si el FUNAI DV225MG9 MAGNAVOX es, en su opinión, el mejor a nivel técnico, el que ofrece la mejor calidad o el que ofrece la mayor cantidad de opciones.</w:t>
      </w:r>
    </w:p>
    <w:p>
      <w:r>
        <w:rPr>
          <w:b/>
          <w:color w:val="FF0000"/>
        </w:rPr>
        <w:t xml:space="preserve">id 202</w:t>
      </w:r>
    </w:p>
    <w:p>
      <w:r>
        <w:rPr>
          <w:b w:val="0"/>
        </w:rPr>
        <w:t xml:space="preserve">Probado y testado : auriculares Astro Gaming A50 y Thermaltake Level 10 M 31.1.2014 Antes del cambio de año, recibimos en el laboratorio de pruebas de Muropaket dos auriculares diferentes de Astro y Thermaltake. Los pusimos a prueba en nuestra larga sesión de pruebas de Battlefield 4 para ver si alguno de ellos tenía potencial para ser un accesorio de confianza para los jugadores online. De Astro Gaming probamos el modelo A50 inalámbrico con sonido envolvente Dolby 7.1 y de Thermaltake probamos el modelo Level 10 M, diseñado en colaboración con BMW Group DesignworksUSA, con un enfoque en la apariencia y los materiales. ¿Con qué configuración se han probado? ¿En una consola? ¿PC? Si es un PC, ¿con qué tarjeta de sonido? Estaría bien saberlo en el futuro . 31.1.2014 a las 16.37 , Vesa H. 2. Los auriculares para juegos están plagados de sobreprecios groseros . Con 300 euros se compran sin duda auriculares de mejor calidad que los Astrot . Por ejemplo, los auriculares para juegos de Beyerdynamic se pueden utilizar incluso para escuchar música . O puedes comprar unos auriculares estéreo de 270 euros y un micrófono aparte por treinta euros . He usado el A40 y apostaría a que la calidad del sonido no es muy diferente a la de este modelo . 31.1.2014 a las 16.47 , cosmólogo 3. Una historia sobre esos Astro de tres niveles de ecualización diferentes y envolvente etc . lo que no se pasó realmente por aquí : Gracias por una prueba un poco diferente ( más de estas por favor. ) El precio es alto pero el inalámbrico es algo bueno si alguien realmente ha conseguido que funcione de forma fiable . Nunca he oído hablar de la marca Astro pero hay bastantes fabricantes de auriculares . Habría sabido que la marca Therlmatake apesta sin la prueba cuando el fabricante te dice todo . Ningún fabricante de componentes informáticos ha sacado al mercado unos auriculares decentes como Creative ,Logitech ,Trust etc.... Personalmente, me gustaría que en el artículo se hablara más de los auriculares que se utilizan para manejar los ... 31.1.2014 a las 17.45 , Fileguru 7. Bueno, esos Thermaltakes ya son feos ... Obviamente quieren encubrir con ese bombo que son alguna producción china barata . 27€ HD-330 Superlux con drivers Beyer y su modulación de micrófono es ciertamente mejor : http://murobbs.plaza.fi/ 1712372899-post1889.html QH-85/90 Qpads son probablemente mejores también . Uno de ellos estaba en la prueba de la Cúpula . Cita : Originalmente por kosmologi He utilizado el A40 y apuesto a que la calidad del sonido no es muy diferente de este modelo . La elección cae como un ancla de una cadena en las profundidades del Challenger y si un micrófono es bueno como un auricular . Hay auriculares inalámbricos para fines de comunicación , pero no están diseñados para la reproducción de audio de calidad . En los auriculares estéreo inalámbricos en la elección asequible se puede encontrar principalmente, por ejemplo, Senkun RS180 . La duración de la batería es también specced durante unas 24 horas y el trabajo con pilas AAA estándar en lugar de baterías de perforación , por lo que en una emergencia funciona con alcalina . ( siempre y cuando usted no comete el error de poner el muelle de carga ) La moda inalámbrica cuando se olvida por lo que entonces usted consigue mucho más elección con los auriculares de sonido realmente bueno y una muy buena relación precio-rendimiento, por ejemplo ". Beyerlux " Superluxe con almohadillas de terciopelo Beyer y el micrófono se agarra de forma muy sencilla . Incluso con una muy buena imagen de sonido abierto, el HD598 Sennheiser no tiene que costar 200 € ... y la construcción no vale la pena el precio en términos de ternura / durabilidad . El HD5xx de este milenio tiene una taza que cuelga en la palabra es de mi propia experiencia una debilidad estructural . ( el producto no debe ser diseñado para durar décadas ) Igualmente imagen de sonido abierto DT990 Pro-modelo de Beyerdynamic cuando se puede obtener en Finlandia por alrededor de 150 € ( F-musiikki , sonido de San Pablo o de la Red .</w:t>
      </w:r>
    </w:p>
    <w:p>
      <w:r>
        <w:rPr>
          <w:b/>
          <w:color w:val="FF0000"/>
        </w:rPr>
        <w:t xml:space="preserve">id 203</w:t>
      </w:r>
    </w:p>
    <w:p>
      <w:r>
        <w:rPr>
          <w:b w:val="0"/>
        </w:rPr>
        <w:t xml:space="preserve">Samuel , el último juez de Israel Devocionales 12.2.2014 10:24 | Diario Misionero de Sion Los libros de Samuel se encuentran entre los libros históricos del Antiguo Testamento . El primer libro narra la historia del pueblo de Israel desde la época de Samuel hasta la muerte del rey Saúl y el segundo describe el reinado de David . Samuel vivió unos 1.000 años antes de Cristo y su vida y obra están vinculadas a los acontecimientos de la transformación de una confederación tribal fragmentada dirigida por jueces en un Estado nacional gobernado por reyes. Samuel, el último líder popular y profeta de la época de los Jueces, ungió a Saúl de Benjamín como primer rey de la tierra. Saúl renunció a Dios Saúl perdió su reinado a causa de su apostasía . El Señor dijo: "Me arrepiento de haber hecho rey a Saúl, porque me ha abandonado y no ha guardado mis mandamientos" ( 1 Samuel 15:11 ). Samuel entonces ungió a David, el hijo menor de Jesé de Belén, como nuevo gobernante, bajo la guía de Dios. El siguiente breve pasaje sobre Samuel el Viejo , Saúl en la fuerza de la virilidad y el joven David arroja una breve luz sobre una fase significativa en la vida del pueblo de Israe . "Samuel tomó su cuerno de aceite y ungió a David en medio de los hermanos , y el espíritu del Señor vino sobre David y permaneció en él desde aquel día . Entonces Samuel volvió a Ramá . El Espíritu del Señor se apartó de Saúl , y el espíritu maligno enviado por el Señor comenzó a afligirlo . "( 1 Samuel 16:13-14. ) La labor de Samuel como renovador religioso y vidente resultó ser la salvación de toda la nación. Israel pudo convertirse en un reino unificado al tiempo que conservaba su religión. Samuel, el hijo de la oración, fue guiado desde su nacimiento por la guía milagrosa de Dios . Su nombre hebreo, que significa "pedido a Dios", hace referencia a esto. Samuel era un hijo de la oración. Su madre era Ana y su padre Elcana. Ana deseaba un hijo y prometió en su oración que renunciaría a su futuro hijo para ser nazir, o separada en el servicio del Señor por el resto de su vida. Cuando el niño nació, Ana le puso el nombre de Samuel y dijo: "Al Señor se lo he pedido" ( 1 Samuel 1:20 ) . Desde su infancia, Samuel creció en el santuario de Silo bajo el cuidado del sacerdote Elel . Siloé, en la región de Efraín, fue el centro de la vida religiosa de todo el país durante siglos, y era costumbre celebrar allí la fiesta anual del Señor. Tras la conquista de la Tierra Prometida, Josué llevó el tabernáculo de la Revelación a Siloé hasta que los filisteos, bajo el mando de Elí, lo conquistaron. En el templo de Silo, el joven Samuel recibió una llamada nocturna de Dios. Samuel pensó que era Elí quien lo llamaba. Mientras se repetía la llamada, su tutor le indicó que respondiera: "Habla, Señor, tu siervo escuchará". Samuel ha sido descrito como el "segundo Moisés", según la obra de su vida. El parecido es ya evidente en las ocasiones en que Moisés y Samuel fueron llamados a servir al Señor . Cuando Dios llamó a Moisés desde la zarza ardiente de Horeb, Moisés respondió: "Aquí estoy" ( Éxodo 3:4 ). Tanto la respuesta de Samuel como la de Moisés revelan una humilde obediencia para aceptar la tarea que Dios les ha encomendado. A la obediencia le sigue la bendición de Dios. Samuel confió en Dios Después de la muerte de la casa de Elí , Samuel comenzó a ejercer una creciente influencia como líder de su pueblo . A su orden, el pueblo renovó su pacto de lealtad al Señor . La amenaza de los filisteos fue derrotada y el arca de la alianza fue restaurada. Samuel instó al pueblo a renunciar a los dioses extranjeros y a volver al Señor . La influencia del Espíritu de Dios fue capaz de moldear los corazones y cambiar las mentes . Los israelitas destruyeron a los baales y astartes y sólo sirvieron al Señor . El pueblo ayunó ante el Señor y se arrepintió, confesando: "Hemos prevaricado contra el Señor . "Cuando la batalla contra el enemigo era temible, Samuel, a petición del pueblo, pidió ayuda.</w:t>
      </w:r>
    </w:p>
    <w:p>
      <w:r>
        <w:rPr>
          <w:b/>
          <w:color w:val="FF0000"/>
        </w:rPr>
        <w:t xml:space="preserve">id 204</w:t>
      </w:r>
    </w:p>
    <w:p>
      <w:r>
        <w:rPr>
          <w:b w:val="0"/>
        </w:rPr>
        <w:t xml:space="preserve">Flyball Nipa nos mostró cómo hacerlo e ir tan rápido como podemos . Créanme , había una especie de brillo loco en sus ojos a veces , como si se hubiera dado cuenta de que ahora estamos corriendo contra el tiempo y otro perro . Lupek empezó a entender poco a poco que ladrarle a la pelota no iba a conseguir que se la llevara a la boca, y fue divertido ver cómo resolvía los problemas. Peeks &amp; Pawprints Leer bajo su propio riesgo, pero citar, usar o imprimir el texto sólo con permiso . No suponga, pregunte. La lectura de un blog puede despertar y provocar todo tipo de cosas, así que dosifícalo con cuidado.</w:t>
      </w:r>
    </w:p>
    <w:p>
      <w:r>
        <w:rPr>
          <w:b/>
          <w:color w:val="FF0000"/>
        </w:rPr>
        <w:t xml:space="preserve">id 205</w:t>
      </w:r>
    </w:p>
    <w:p>
      <w:r>
        <w:rPr>
          <w:b w:val="0"/>
        </w:rPr>
        <w:t xml:space="preserve">El perímetro de la cintura indica si hay un exceso de grasa alrededor de los órganos internos. Es cierto que un cuerpo de reloj de arena tarda mucho más en ganar peso que un "cuerpo recto" antes de que el perímetro de la cintura aumente demasiado . Pero eso es todo, para un cuerpo de reloj de arena la grasa se acumula en las nalgas y los muslos y no primero alrededor de los órganos internos, que es la forma más peligrosa de ganar peso. Así que para decirlo sin rodeos, se podría decir que ganar peso en un "cuerpo recto" es más peligroso que ganarlo en un cuerpo de reloj de arena. Sigo sin pensar que para todas las personas 80 cm sea el límite único y correcto , debe haber variación individual . [ quote author= " Visitor " time= "03.06.2008 at 10:33 " ] el perímetro de la cintura te dice si hay exceso de grasa alrededor de los órganos internos . Es cierto que se necesita mucho más peso para ganar un cuerpo de reloj de arena que un "cuerpo recto" antes de que la circunferencia de la cintura aumente demasiado . Pero eso es todo, para un cuerpo de reloj de arena la grasa se acumula en las nalgas y los muslos y no primero alrededor de los órganos internos, que es la forma más peligrosa de ganar peso. Así que para decirlo sin rodeos, se podría decir que ganar peso en un "cuerpo recto" es más peligroso que ganarlo en un cuerpo de reloj de arena. Sigo pensando que para todas las personas 80 cm es el límite único y correcto , debe haber variación individual .</w:t>
      </w:r>
    </w:p>
    <w:p>
      <w:r>
        <w:rPr>
          <w:b/>
          <w:color w:val="FF0000"/>
        </w:rPr>
        <w:t xml:space="preserve">id 206</w:t>
      </w:r>
    </w:p>
    <w:p>
      <w:r>
        <w:rPr>
          <w:b w:val="0"/>
        </w:rPr>
        <w:t xml:space="preserve"> La guerra de Polonia finalizada 30.8.2010 , 27.6.2012 Juhani Putkinen Las zonas de habla alemana fueron mutiladas en el tratado de paz de la Primera Guerra Mundial en Versalles y después . Tras la llegada de Hitler al poder con la ayuda de Rusia, Alemania comenzó a incorporar gradualmente las zonas de habla alemana a un Reich alemán unificado. Al principio, esto fue bien - sin guerra - las zonas de habla alemana de Renania , Austria y Checoslovaquia fueron anexionadas a Alemania . Polonia también contaba con zonas de habla alemana como Danzig , pero lo peor para Alemania era que Prusia Oriental quedaba aislada de la madre patria alemana por el llamado Corredor Polaco . A Alemania le hubiera gustado construir un ferrocarril y una autopista a través del llamado Corredor Polaco entre Prusia Oriental y el territorio continental alemán , pero Polonia se negó incluso a negociar . Hitler ya había declarado en su libro Mein Kampf que consideraba a Francia como el enemigo de sangre de Alemania y que ésta debía aliarse preferentemente con Inglaterra , o si eso no era posible , entonces con Rusia . Cuando Rusia, por su parte, quiso provocar la Segunda Guerra Mundial y propuso una alianza con Alemania, ésta mordió el anzuelo, por lo que Rusia y Alemania se aliaron y atacaron juntas a Polonia. En el caso de Polonia, Alemania también intentó alcanzar sus objetivos sin guerra , mediante la negociación y, si fuera necesario, mediante la presión - pero esta vez no lo consiguió : - Inglaterra y Francia prometieron ayudar a Polonia si ésta era atacada ; - Polonia aparentemente pensó demasiado en su propia fuerza - parece que Polonia incluso se preparó para atacar a Alemania ( quizás confiando en que Inglaterra y Francia abrieran el frente occidental ) ; - Polonia no tuvo en cuenta la presión de repliegue de Rusia . De este modo, Polonia no quiso negociar y se produjo la guerra. Presión polaca " Las medidas militares adoptadas en agosto de 1939 pueden -a pesar del plan de operaciones de Weiss- haber sido diseñadas simplemente para aumentar la presión política sobre Polonia para que cediera . A partir del verano se construyó un muro oriental por orden de Hitler. ¿De qué servirían estos esfuerzos si Hitler quisiera invadir Polonia? Incluso si Hitler -en contra de todas sus afirmaciones- consideraba posible una guerra en dos frentes, esta Alemania del Este estaba en el lugar equivocado. Porque en ese caso, la única forma correcta de actuar para Alemania habría sido derrotar a Polonia mediante una invasión y, al mismo tiempo, mantenerse a la defensiva en el Oeste. La solución contraria - atacar en el oeste y defender en el este - estaba fuera de lugar en el equilibrio de poder de la época . Tampoco había planes para un ataque en el oeste , ni se habían hecho preparativos en esa dirección . Por lo tanto, en la situación del momento, la construcción de Austria parecía tener sentido sólo en el contexto de la presión mediante una gran fuerza concentrada en la frontera polaca. La concentración de divisiones de infantería en la orilla oriental del Oder en el último tercio de agosto y el despliegue de divisiones acorazadas y motorizadas en las posiciones de reserva, por el momento en la orilla occidental del Oder, no constituían una amenaza real de invasión, sino que podían ser un medio de presión política" [i] Hitler no creía en una guerra de gran envergadura Hitler pronunció un discurso ante los comandantes y jefes de estado mayor de las agrupaciones y ejércitos el 21 de agosto de 1939 en Obersalzberg. El mariscal Erich von Manstein (que estaba presente) pensó que esto también podría haber sido parte de la presión sobre Polonia, que debía estar al tanto de la dirección [ii] "Hitler estaba convencido de que las potencias occidentales, después de todo, tampoco tomarían la espada esta vez. Justificó esta opinión con especial detalle. Sus principales argumentos fueron los siguientes : - el atraso de los armamentos británico y francés , especialmente en la fuerza aérea y la defensa antiaérea ; la imposibilidad práctica de que las potencias occidentales ayuden a Polonia de forma efectiva si no es atacando a las potencias occidentales , ataque que asumirían en caso de guerra contra Polonia .</w:t>
      </w:r>
    </w:p>
    <w:p>
      <w:r>
        <w:rPr>
          <w:b/>
          <w:color w:val="FF0000"/>
        </w:rPr>
        <w:t xml:space="preserve">id 207</w:t>
      </w:r>
    </w:p>
    <w:p>
      <w:r>
        <w:rPr>
          <w:b w:val="0"/>
        </w:rPr>
        <w:t xml:space="preserve">Todas las noticias con la etiqueta ' entrevistas ' ( 62 ) El segundo fin de semana de carreras de la temporada está en marcha en Kirkkonummi . Un primer torneo de cinco equipos de SM muy ajustado terminó en Pori con la victoria de Creditor en la ronda inicial y la continuación se puede ver en el turno de tarde del sábado de los equipos de la liga . Una victoria y puntos individuales ... Este próximo fin de semana verá las segundas rondas de la serie de la federación y las caravanas se dirigirán a Kirkkonummi , que es un lugar muy familiar para la mayoría de los entusiastas de las carreras tanto de los torneos y como un campo de entrenamiento . La preparación para el juego es una actividad bastante esencial para los aficionados, ... La primavera se acerca con fuerza y el juego al aire libre empieza a atraer más y más peinttajate cuanto más asoma el sol . En algunos lugares, sin embargo, se han planificado oportunidades de juego en climas cálidos desde hace algún tiempo, con un torneo para estudiantes politécnicos en Seinäjoki previsto para abril... En la costa oeste, al norte de Vaasa, el paintball ha sido un poco más tranquilo en los últimos años, o al menos así lo ha parecido desde la distancia. Afortunadamente, el juego no está completamente olvidado, y Nitro Paintball, fundado el pasado verano, ya ha empezado a reunir miembros y está ... CPS, la Champions Paintball League, que intenta unirse a las Millennium Series en la serie de torneos de paintball en Europa y que utiliza las reglas de la competición yanqui, ha atraído mucho interés en el último año. Mikko Pappinen está acostumbrado a que se le relacione con el Kuopio Takeover , pero la temporada pasada también se le vio con la camiseta del Pori Creditor en la SM-liiga . Los traspasos de jugadores entre equipos de la misma organización son habituales de un torneo a otro, pero los traspasos de equipos a través del país son más raros y, sobre todo, ... En la serie de competiciones de la Liga Finlandesa de Paintball de este año se produjo algo muy raro, ya que hubo una combinación de padre e hijo en el campo en la ronda de Äänekoski. En el equipo de 1ª división del Turku Dream Team de Räyhä, Kai y Heikki Siltala jugaron juntos. A medida que avanza el otoño, la temporada también ha llegado a su fin en la Metsäliiga , cuya última ronda se celebró en Paimio, cerca de Turku, en el campo del Equipo X . A pesar del dominio de Urho en el inicio de la temporada, la situación de la liga antes del final de la misma fue tal que las medallas ... Además de la SM-League, las tres divisiones de la Liga Finlandesa de Paintball también completaron su temporada en Pori, con un total de veinte equipos jugando este año ... En las divisiones superiores, el cambio a una serie de inicio simple al estilo de la liga sin bloques parece haber familiarizado a los equipos ... La temporada de la SM-League de Paintball se completó el fin de semana en un nuevo campo en Pori . A pesar de que el conjunto se escondió en la nube de humo, los partidos de la liga se jugaron con el hermoso tiempo otoñal y con luz natural, aunque la jornada volvió a ser larga, sobre todo para los árbitros... El fin de semana de competición de Äänekoski también se volvieron a jugar los torneos de todas las divisiones, después de que la liga mostrara cómo se juega en un campo más especial en el turno de mañana del sábado. En las divisiones inferiores, todos los equipos estuvieron presentes esta vez, por lo que las listas de partidos se jugaron a través de ... El tercer fin de semana de competición de la temporada de la Liga Finlandesa de Paintball en Äänekoski Liikuntapuisto llevó a los equipos de nuevo a la excelente superficie de hierba, que ya se utilizó el año pasado . La pista no Millenium seleccionada para la ronda ralentizó bastante los partidos, los rápidos partidos de liga 4-0 del torneo anterior fueron un desastre... En el lado de las carreras de paintball, la temporada para los equipos de división está siguiendo el mismo curso que la liga SM, así que el próximo fin de semana también se jugará la 1ª división de la liga en Äänekoski. Gracias a / debido a la condensación de los números de los equipos y a las series de inicio de todos contra todos, incluso en las divisiones los oponentes se están conociendo ... El tercer fin de semana de competición de la temporada de la Liga Finlandesa de Paintball se acerca y los paintballers se dirigen hacia Äänekoskee como lo hicieron el año pasado ...</w:t>
      </w:r>
    </w:p>
    <w:p>
      <w:r>
        <w:rPr>
          <w:b/>
          <w:color w:val="FF0000"/>
        </w:rPr>
        <w:t xml:space="preserve">id 208</w:t>
      </w:r>
    </w:p>
    <w:p>
      <w:r>
        <w:rPr>
          <w:b w:val="0"/>
        </w:rPr>
        <w:t xml:space="preserve">Autor Tema : Lávate y LÍBRATE ( Visto 316 veces ) Mischa Lestrange Mischa pateaba un poco de hierba húmeda mientras caminaba, sin prisa, por el campo de meado hacia los almacenes de huesos . Por segundo fin de semana consecutivo tenía detención y esta vez pensaba que era totalmente injustificada ! No había hecho nada malo, al contrario, había tratado de llegar a su habitación a tiempo en lugar de alejarse. Sin embargo, ya habían pasado unos minutos desde que había llegado al calabozo, y quién más había salido a su encuentro sino su querido hermano mayor. Al principio había suspirado de alivio cuando se dio cuenta de que era Rico, pero en cuanto notó la sonrisa de satisfacción en la cara de su hermano mayor, adivinó que estaba empeñado en castigarlo. Rico podía estar seguro de que enviaría un mensaje a su madre si Chailyn le prestaba una lechuza. El chico sabía que llegaba tarde porque había hecho esperar deliberadamente a su yerno. Estaba abusando de su posición como profesor, y en ningún momento iba a intentar respetarlo como tal... menos mal que podía respetarlo como su hermano mayor... Mischa abrió de un tirón la puerta de la tienda de huesos y entró sin molestarse en saludar a Rico cuando lo vio, sino que se quedó con los brazos cruzados mirándolo..." Si tengo que volar o pulir vuestras estúpidas escobas, me iré enseguida", dijo Mischa con una mirada muy aburrida y observó las escobas del almacén, observando que la mayoría de ellas parecían que seguramente se desharían si se tocaban. "¿Qué es esto, un museo de escobas? No sabía que Hogwarts tuviera una... ¿es esto lo que usa tu alumno para ejecutarse?", se rió mientras volvía la mirada de las escobas a su hermano. Rico Lestrange Rico se paró junto al armario de las escobas y miró el reloj. Mischa llegaba tarde, lo que era de esperar de un hermano pequeño tan maloliente. Especialmente si la detención la llevaba a cabo el hermano mayor, era poco probable que lo vieran durante un tiempo. Rico había atrapado a Mischa casi frente a la casa de los esqueletos , pero luego su propia diablura de gran hermano decidió dar esa detención aún sabiendo que trataría de llegar a su casa a tiempo ... Así que todo el asunto era básicamente una broma para él y en realidad había esperado que Mischa podría tomar esta cosa más como una broma que como un hecho , pero como pronto se descubriría , estaba tan equivocado como podría ser . Finalmente, la puerta de la tienda de huesos se abrió y el sobrino de pelo rubio entró perezosamente. Rico golpeó significativamente su reloj, indicando que llegaba tarde. Sin embargo, Mischa ni siquiera le saludó y se apresuró a decir que no iba a pulir la escoba. ¿Me pregunto? "Bueno, de hecho..." Rico empezó, pero Mischa le interrumpió con una pregunta sobre el museo de las escobas. Rico se rió de buena gana y echó un vistazo a esos anticuados "Puhtolakaiski". Bueno, es eso -respondió, cambiando su mirada de la escoba a Mischa-, casi se podría decir que es el museo, pero sí... No tienes que pulirlas. No puedes conseguir que brillen de ninguna manera, pero puedes cortar los cuernos traseros y limpiarlos. Algunas de esas escobas están inclinadas hacia la izquierda porque por alguna razón los cuernos traseros son de diferente tamaño hoy en día. Una vez hecho esto, eres libre de irte". Mischa Lestrange Mischa no podía estar más molesta por la risa de buen humor de su hermano ante su pregunta sobre el museo de las escobas. ¿Por qué tenía que actuar como si estuvieran pasando una especie de rato alegre entre hermanos? Mischa dejó que su mirada se dirigiera de nuevo a las escobas cuando Rico dijo que, de todas formas, no tenía que empezar a pulirlas, pero que su trabajo hoy sería cortarles los cuernos.</w:t>
      </w:r>
    </w:p>
    <w:p>
      <w:r>
        <w:rPr>
          <w:b/>
          <w:color w:val="FF0000"/>
        </w:rPr>
        <w:t xml:space="preserve">id 209</w:t>
      </w:r>
    </w:p>
    <w:p>
      <w:r>
        <w:rPr>
          <w:b w:val="0"/>
        </w:rPr>
        <w:t xml:space="preserve">También le invitamos a explorar nuestra base de datos de más de 210 millones de empresas de 220 países . Nuestros servicios están abiertos las 24 horas del día y le ayudan a usted y a sus colegas a tomar decisiones de forma rápida, fácil y segura . En nuestro nuevo sitio web encontrará, entre otras cosas, una nueva sección del Centro de Aprendizaje con vídeos de formación en línea, información sobre cursos y seminarios web . Nuestros canales de servicio son diversos y ofrecen tanto soluciones basadas en la web como integradas para satisfacer sus necesidades . Queremos ayudar a que su negocio tenga éxito, también a nivel internacional. Muchos de nuestros clientes buscan nuevas oportunidades en mercados globales que ahora son más accesibles que nunca. Estamos orgullosos del crecimiento y desarrollo de nuestra base de datos mundial. Nuestra base de datos ha crecido hasta 100 millones de empresas desde 2005. Los datos empresariales de todo el mundo y los productos y servicios de D&amp;B le facilitan a usted y a sus colegas el análisis de los riesgos y las oportunidades empresariales tanto en los mercados locales como en los internacionales en expansión. ¿Cómo puede su empresa aprovechar al máximo la información y los servicios de D&amp;B? Póngase en contacto con nosotros y le ayudaremos a usted y a su empresa a tener éxito tanto a nivel estratégico como operativo, minimizando el riesgo y maximizando los resultados. También ayudaremos a su empresa a protegerse de los riesgos asociados al blanqueo de capitales.</w:t>
      </w:r>
    </w:p>
    <w:p>
      <w:r>
        <w:rPr>
          <w:b/>
          <w:color w:val="FF0000"/>
        </w:rPr>
        <w:t xml:space="preserve">id 210</w:t>
      </w:r>
    </w:p>
    <w:p>
      <w:r>
        <w:rPr>
          <w:b w:val="0"/>
        </w:rPr>
        <w:t xml:space="preserve">Hoy he estado recordando con gran añoranza y amor a la Señora que falleció hace exactamente un año ;( Es extraño como todos los acontecimientos de ese día han pasado ante mis ojos y en mi mente muchas veces. Lo duro que fue ese día también lo he revivido por así decirlo . Por la mañana encendí una vela en la tumba de Lady y allí ha ardido todo el día . La echo de menos a menudo y probablemente cada día pienso en ella muchas veces . Durante la noche había helado y el suelo estaba bastante frío. Las plantas de la tumba de Lady también estaban enroscadas, pero han durado mucho tiempo. Hoy ya he cubierto la mesa de comida para los pajaritos por primera vez este otoño :) Sólo he llevado unos granos a la pajarera . Tanto es así que han estado rondando por ella . Ayer nevó un poco aquí pero pronto se convirtió en una canaleta y luego en agua . Todavía no debería nevar, al menos no de forma permanente. Todavía se prometen temperaturas cálidas para esta semana así que no hay que preocuparse :) Ahora he tenido un par de días de descanso pero mañana empezaré el turno de fin de semana por la tarde . Ayer cambié las cortinas de un par de ventanas y me fui de compras . Los dos teníamos que comprar calzado de invierno y sí que es difícil hoy en día :O Muchas tiendas recorrimos . Encontré inmediatamente de la primera boutique por la mitad del precio incluso . Timo no pudo encontrar nada siempre tuvo un problema ya sea en los zapatos o en el precio ;) En la última tienda entonces llegó un poco largo en el diente que es un debe conseguir zapatos a pesar de que nos gustó que casi 500 kr era un precio bastante alto , pero tomamos y fuimos a la caja . ¡Hubo una sorpresa y una alegría, nos quedamos asombrados cuando la cajera dio el precio 299 kr ! No nos habíamos dado cuenta de que incluían un descuento de 200 kr . Así que al final conseguimos dos zapatos por 545 kr . Les hice una foto, aquí están, sentados muy bien uno al lado del otro :) A Stina le gustaron mucho mis zapatos porque tienen ese pelaje y a Stina le vuelve loca todo lo que tenga pelaje :D Mis zapatos recibieron una buena paliza ayer y pensé en empezar a guardarlos en lo alto de la estantería de los sombreros. Por suerte hoy los he dejado tranquilos . Ahora se hace tarde y tengo que irme pronto a la cama . ¡Os deseo a todos una noche muy buena y tranquila! Mañana un nuevo día y nuevas fuerzas, ojalá ......</w:t>
      </w:r>
    </w:p>
    <w:p>
      <w:r>
        <w:rPr>
          <w:b/>
          <w:color w:val="FF0000"/>
        </w:rPr>
        <w:t xml:space="preserve">id 211</w:t>
      </w:r>
    </w:p>
    <w:p>
      <w:r>
        <w:rPr>
          <w:b w:val="0"/>
        </w:rPr>
        <w:t xml:space="preserve">Miércoles 8 de febrero de 2012 Apartamento en vídeo Como dije en el vídeo , me han pedido que haga un vídeo y un post sobre el apartamento y he decidido hacer los dos a la vez. Las publicaciones de los apartamentos se pueden encontrar en versión fotográfica aquí . Pero probablemente este sea el último vídeo que se publique. Tenía una terrible crisis de voz, de piel, de pelo, y todo lo demás. Y parezco un idiota. Pero perdonadme por ello :D Ah y luego en el vídeo digo que el verde siempre ha sido mi color favorito. Tengo que decir que fue mi color favorito durante muchos años, pero ahora ya no me gusta tanto... Pero es un bonito color para la decoración de interiores. 12 comentarios : ¡buen vídeo! Y no suenas "gracioso" ni nada, no seas demasiado crítico contigo mismo :) Bonito y limpio lugar el que tienes - no puedo decir lo mismo de mi casa... voy a limpiarlo seguro - me inspiré después de ver este video tuyo lol :) ¡Gracias! Siempre pienso que suena gracioso en videos como este , y mis propias expresiones y discurso parecen un poco tontos :D Pero bueno si no te dio esa impresión :) Jaja veremos cuanto tiempo se mantiene así de limpio :D ¿En qué ciudad vives? :D Me extrañaste un poco :) Sí, mi color favorito ERA el verde hasta que fui a nuestra ''maravillosa'' escuela que es verde de piso a techo y mohosa- .- Bueno, pronto se acabará :D POSTURA ESTONICA Vivo en Häme , cada uno puede decidir por sí mismo dónde vivo exactamente :D Soy de Tampere y me gustaría volver allí el próximo otoño como muy tarde :) Yo también tuve una sobredosis de verde en algún momento cuando mi habitación, mi coche y mi ropa eran todos verdes y luego esos platos verdes salían a raudales por las puertas y ventanas . Pero creo que el verde es un bonito color en el diseño de interiores :)</w:t>
      </w:r>
    </w:p>
    <w:p>
      <w:r>
        <w:rPr>
          <w:b/>
          <w:color w:val="FF0000"/>
        </w:rPr>
        <w:t xml:space="preserve">id 212</w:t>
      </w:r>
    </w:p>
    <w:p>
      <w:r>
        <w:rPr>
          <w:b w:val="0"/>
        </w:rPr>
        <w:t xml:space="preserve">Lunes 16 de junio de 2014 ¡Nombre absolutamente sin género! En esta discusión de nombres a veces hemos lanzado algunos nombres más atrevidos al aire y también el primogénito ha participado a veces en la discusión ya sea criticando o lanzando sus propias sugerencias . Hoy ha sugerido los nombres de la semana pasada Pii , Liisi y Lee para Nikla . Algunos amigos han preguntado por qué no hemos elegido un nombre de género neutro para nuestros hijos , cuando creo que la sensibilidad de género es importante en otros aspectos . Lo que pasa es que cuando elegimos los nombres, los dos no teníamos ningún nombre que nos gustara que estuviera en la lista de abajo, o había algunos, pero nunca se nos ocurrió a ninguno de los dos que fueran de género neutro. Muchos nombres están fuertemente asociados a una imagen de un género particular o de un tipo de persona particular. Por la misma razón, por ejemplo, los nombres de antiguos compañeros de clase u otros conocidos no entran fácilmente en nuestra lista de nombres . ¿Por qué, entonces, los nombres forman tan fuertemente la imagen de un niño o una niña? ¿Y por qué fue tan importante en su momento dar nombres diferentes a los pipsqueaks y a los chulos? ¿Y por qué cambiar esto sigue provocando la oposición de muchos? Es decir, que cualquier nombre existente ( finlandés ? ) debe ser dado a un niño , sin ninguna otra consideración de género . ¿Por qué la gente necesita saber el género? ¿Y por qué debería estar claro por el nombre? En la siguiente lista encontrarás un montón de nombres maravillosos . Y admito que los nombres cuyos portadores no he conocido son de alguna manera más accesibles . Puede empezar a conocer a su propio hijo con una pizarra más limpia, sin expectativas ni imágenes preconcebidas. En cierto modo, creo que esa es también la belleza y el misterio de los nombres: ¿un nombre crea expectativas para su portador, quizás incluso décadas de tradición? ¿O algo nuevo, la libertad de crear sus propias tradiciones y caminos? Creo que hay muchos nombres bonitos en esa lista de arriba . No todos son de mi agrado , por supuesto , pero no creo que esos sean malos . Y sí, por ejemplo, Myrskyk podría ser perfectamente un nombre para cualquier género . ¿Hay algún nombre en la lista anterior que te parezca más bien un nombre del sexo opuesto? ¿Por qué? ¿Podría dar los nombres anteriores a sus propios hijos? ¿Por qué o por qué no?</w:t>
      </w:r>
    </w:p>
    <w:p>
      <w:r>
        <w:rPr>
          <w:b/>
          <w:color w:val="FF0000"/>
        </w:rPr>
        <w:t xml:space="preserve">id 213</w:t>
      </w:r>
    </w:p>
    <w:p>
      <w:r>
        <w:rPr>
          <w:b w:val="0"/>
        </w:rPr>
        <w:t xml:space="preserve">Hymnal samma på finska y todas las especias El personal del Consejo Ecuménico de Finlandia visitó la labor ecuménica en Suecia en enero de 2008. En Uppsala recibimos mucha información nueva e inspiración. El himnario finlandés de la iglesia sueca fue presentado por los pastores Martti Lehtinen y Tomi Valjus . El libro no es sólo un himnario de la Iglesia Evangélica Luterana, sino también una obra de importancia ecuménica. Y no es sólo una colección de himnos, sino que también incluye un Evangeliario, un Libro de Oración, un Pequeño Catecismo, un Manual de la Iglesia y un extenso índice. Le pedimos a Tomi Valjus que escribiera sobre el himnario, empezando por el diseño y terminando con una maravillosa obra encuadernada en rojo para el uso diario y la celebración. Lea un interesante artículo que arroja luz sobre la historia y la actualidad . Tomi Valjus Swedish Church Hymnal samma på finska y todas las especias Swedish Church Hymnal translation- y el trabajo editorial Contenido Información general sobre el trabajo de edición del libro Historia del himnario finlandés en Suecia Antecedentes de la actual traducción del himnario Traducción del himnario de 1986 de la Iglesia de Suecia Los textos del himnario Cantos Los objetivos del trabajo y cómo se han conseguido Conexiones ecuménicas Sobre el trabajo práctico Aprobación del himnario La traducción finlandesa y otros himnarios y cancioneros espirituales finlandeses Ev.-lut . kirkon libro de himnos Libro de himnos de Luleå Otros libros de himnos espirituales Traducciones realizadas en Suecia Apéndice Lengua finlandesa y traducción de himnos Tabla de libros : libros de himnos finlandeses utilizados en Suecia-Finlandia / Iglesia sueca Libro de himnos de la Iglesia sueca Den svenska psalmboken no es, a pesar de su nombre en finlandés, sólo un libro de himnos de la ev . -Los 335 himnos de la primera parte, la ecuménica, son comunes a casi todas las iglesias y comunidades cristianas de Suecia. El libro está disponible en finlandés desde hace unos años y es el himnario de la obra de la Iglesia sueca en lengua finlandesa. El ecumenismo fue un punto fuerte en la traducción y edición de los himnos . En la misma colección hay artefactos de cantos e himnos luteranos, católicos y de la Iglesia Libre. Aquí presentamos qué tipo de libro es el himnario de la Iglesia sueca, cómo surgió su edición finlandesa. La Iglesia de Suecia (evangélica luterana) tiene su propio himnario en finlandés, el Himnario de la Iglesia Sueca de 2002, que se basa en gran medida en el himnario sueco Den svenska psalmboken , aprobado en 1986 y actualmente en uso. El libro finlandés contiene todos los himnos de Den svenska psalmboken , la música litúrgica del Manual de la Iglesia en finlandés y, además, 48 himnos en finlandés en la sección suplementaria del Himnario de la Iglesia Evangélica Finlandesa . El himnario de la Iglesia sueca es interesante desde el punto de vista ecuménico. Probablemente sea uno de los pocos himnarios ecuménicos de toda la cristiandad. Los himnos 1-325 son comunes a quince iglesias y comunidades religiosas de Suecia. La Iglesia Adventista, la Fundación Patriótica Evangélica, la Iglesia Evangélica Libre, el Movimiento Pentecostal, la Iglesia Católica de Suecia, el Ejército de Salvación, la Misión de la Alianza Sueca, la Unión Bautista Sueca, la Iglesia Sueca, la Iglesia Misionera Sueca, la Iglesia Metodista Sueca, el Ejército de Salvación Sueco y la Iglesia Católica Libre utilizan estos 325 himnos de la parte ecuménica del himnario como libro común. Además de estos himnos, cada denominación puede optar por hacer su propio volumen . Entre ellos podemos mencionar en particular el Samfundsdelen de la Iglesia sueca, que contiene himnos hasta el número 700 (los números 695-700 son la música de misa), el himnario Cecilia de la Iglesia católica y el Psalmer och sånger, que es el himnario de las siete iglesias libres (Iglesia adventista, Iglesia evangélica libre, Misión de la Alianza sueca, Unión bautista sueca, Iglesia metodista sueca, Ejército de salvación sueco, Iglesia evangélica sueca, Iglesia bautista sueca, Iglesia bautista sueca, Iglesia bautista sueca, Iglesia bautista sueca, Iglesia bautista sueca.</w:t>
      </w:r>
    </w:p>
    <w:p>
      <w:r>
        <w:rPr>
          <w:b/>
          <w:color w:val="FF0000"/>
        </w:rPr>
        <w:t xml:space="preserve">id 214</w:t>
      </w:r>
    </w:p>
    <w:p>
      <w:r>
        <w:rPr>
          <w:b w:val="0"/>
        </w:rPr>
        <w:t xml:space="preserve">Ha sido un fin de semana ajetreado, pero muy agradable y gratificante. El viernes nos fuimos a casa y ensayamos con Aksel , Eemil y Anton algunas canciones del concierto y tiernapoiki . Al mismo tiempo presentamos el tiernapojat a nuestro impresionante público : papá , mamá y Amelie , que nos miraban hacerlo muy asustados y con cara de críticos Bueno por suerte no . La única persona crítica fue Amelie , que observó las payasadas de Anton en el papel del kniht en los ensayos con el ceño fruncido y le dijo a Anton el sábado antes de la función que "recuerde que no está estropeando su espectáculo". Los tiernapoikakes del sábado y el domingo fueron bien y la fiesta de Navidad también se celebró en un gran ambiente y disfrutando de las maravillosas canciones navideñas . En el fin de semana también hubo un tiernapoikakisaki , donde los cantantes de Leev ( aksel está en el grupo como herode ) compitieron en el mukaelma-series y se llevaron ( por supuesto ) la victoria a casa . Entre el público se podía ver a antiguos y actuales madrileños y todo el mundo animó a los cantantes en el escenario con un aplauso entusiasta ¡Los chicos cantaron y actuaron bien! y todos nos lo pasamos muy bien... :' D También fui a tomar un café con dos amigas encantadoras de la ciudad . Se suponía que íbamos a ir directamente al café de Robert, pero nos perdimos primero en el departamento de sombreros de Stocka, nos probamos todos los sombreros de aspecto gracioso y sacamos algunas fotos. Nos reímos mucho mientras hacíamos fotos y seguimos divirtiéndonos con las tazas de café. Puede que hayamos perturbado la tranquila hora del café de un par ( diez ) de otros finlandeses con nuestras estridentes risas, ¡pero no puedes evitar a tus divertidos compañeros! ¡La risa es la mejor terapia! Acabo de leer el post de Ada sobre la amistad e inmediatamente me he acordado de una situación en la que hace un par de días hablaba con los encantadores Maple Leafs de la foto sobre la importancia de los amigos y de acordarme de decirles lo importantes y queridos que son . Así que gracias a todos, queridos amigos, por estar ahí y por permitirme formar parte de vuestras vidas. Aquí está un poco del estado de ánimo del fin de semana . Fue un fin de semana precioso en todos los sentidos y nevó de vez en cuando, ¿qué más se puede pedir? Todavía no he tenido tiempo de contarte que Ada y yo estamos ensayando un coro de chicas para nuestro concierto de villancicos... ¡Será un complemento maravilloso para algunas de las canciones! Ada ya ha escrito sobre ello en su propio post, así que no os contaré más sobre ello (visitad el blog de Ada ;) Ha sido un buen cambio para mí también ensayar con el coro, cantar y pasar tiempo con los miembros del coro. Hace una semana tuvimos una fiesta de conejitos con todas las encantadoras chicas en nuestra casa y fue una bonita tarde ! La tarde ( y la noche ) la pasamos cantando , jugando al asesino , cantando de nuevo y por supuesto comiendo y bebiendo . Aksel y yo con el maquillaje de mi madre Aunque era la semana de los exámenes y hubiera querido simplemente apretar mi cabeza contra la almohada después de la escuela, así que sí, siempre se siente refrescante cuando hay algo que hacer y un montón de gente agradable alrededor. Antes de la llegada de los coros, papá puso en casa las luces de Navidad con mamá, las flores de pascua, las velas, etc. y ¡recogió un árbol de la tienda! Amelie no pudo ayudar a decorar el árbol, así que ahora tendremos un árbol de Navidad en el interior durante los próximos 2 meses. Bueno, así es. Fue un ambiente encantador en casa y un sentimiento navideño para mí, cuando llegué a pasar la noche con las velas del árbol encendidas.. Ni siquiera el hecho de que haya más grados en el exterior y no haya copos de nieve ha podido acabar con el ambiente... El cante y el toque no ha parado ahí, porque papá nos informó de que había prometido a un grupo de nuestra familia un par de conciertos de fin de semana... ¡No podemos evitar ir a actuar junto a Anton , Aksel y Eemil ! No lo hubiera creído,</w:t>
      </w:r>
    </w:p>
    <w:p>
      <w:r>
        <w:rPr>
          <w:b/>
          <w:color w:val="FF0000"/>
        </w:rPr>
        <w:t xml:space="preserve">id 215</w:t>
      </w:r>
    </w:p>
    <w:p>
      <w:r>
        <w:rPr>
          <w:b w:val="0"/>
        </w:rPr>
        <w:t xml:space="preserve">Seis preocupaciones clave para los sellos discográficos La Federación Internacional de la Industria Fonográfica (IFPI) ha publicado recientemente sus estadísticas de 2012, que por primera vez desde 1999, dan pie a un cauto optimismo, ya que las cifras fueron positivas por primera vez en mucho tiempo. El crecimiento, sin embargo, siguió siendo modesto, del 0,3% . Sin embargo, los sellos discográficos no pueden respirar aliviados, ya que hay varios signos de interrogación detrás de las cifras. He enumerado seis rasgos clave del mercado discográfico a los que hay que prestar atención en el futuro próximo: en los cinco mayores mercados, sólo se registró crecimiento en Japón. Incluso allí, las ventas digitales cayeron por tercer año consecutivo. El crecimiento se produce actualmente en países de "segundo nivel", como Canadá, Brasil, Australia y los países nórdicos. Los productores de discos siguen dependiendo de los productos físicos, que representan casi el 60% de los ingresos de las compañías discográficas a nivel mundial. La rápida desaparición incontrolada de los puntos de venta, como HMV en el Reino Unido, podría provocar, en el peor de los casos, el colapso del comercio de discos físicos y un nuevo agujero en los ingresos de las compañías discográficas. Los servicios digitales representan una parte cada vez mayor del comercio de música grabada, pero todavía sólo una pequeña proporción de consumidores está dispuesta a pagar por los contenidos. En EE.UU. y el Reino Unido, por ejemplo, la mitad de los consumidores nunca ha pagado por descargas ni ha utilizado servicios de streaming por suscripción. El crecimiento del número de usuarios de servicios en línea se explica en gran medida por los diferentes paquetes que ofrecen, por ejemplo, los operadores de telecomunicaciones a sus clientes. Actualmente existe un acalorado debate en el mercado internacional sobre el número de clientes activos y reales que tienen los servicios musicales. Sólo los consumidores de alto nivel están dispuestos a pagar 10 euros al mes por servicios de suscripción . Este nivel de precios es una barrera para un verdadero mercado de masas de servicios premium . Las discográficas siguen dependiendo de un único proveedor en el mercado online . Apple representó casi la mitad de los ingresos digitales de las discográficas el año pasado y hasta el 87% de los ingresos por descargas a nivel mundial . La referencia más clara para evaluar la situación en los distintos países son las cifras per cápita, es decir, cuánto han gastado los consumidores individuales en compras de música a lo largo del año: Japón 27,76 € Noruega 18,96 € Australia 18,48 € Reino Unido 16,80 € Suecia 14,88 € Suiza 13,04 € Alemania y Dinamarca 12,80 € Estados Unidos 11,44 € Francia 11,04 € Canadá 10,56 € Nueva Zelanda 10,48 € Países Bajos y Finlandia 10,40 € Sin duda, la industria musical finlandesa respiraría más libremente en las salas de juntas de sus actores si nuestro mercado nacional pudiera encontrar la manera de acercar el coste de la música a los niveles de otros países nórdicos . Sin embargo, esto es más fácil de decir que de hacer, ya que existe una feroz competencia entre las distintas formas de entretenimiento por el monedero de los consumidores. Una de las principales conclusiones para las discográficas es que el pago directo por la música puede dejar de crecer. Una parte cada vez más directa de los ingresos proviene de forma indirecta, principalmente de diversas formas de publicidad y de la venta de productos auxiliares. La parte más comercial de la música estará en el futuro más claramente impulsada por los fenómenos y las marcas que en el pasado, y los ganadores serán los sellos que hayan construido las mejores redes de cooperación . Jari Muikku Jari Muikku tiene un profundo conocimiento de las industrias creativas y, en particular, de su negocio de derechos de propiedad intelectual . Su experiencia en el sector abarca la música, la radio, la televisión, Internet y los servicios móviles. Tiene una amplia experiencia en procesos de estrategia, licencias de derechos, negocios internacionales y organizaciones de industrias creativas.</w:t>
      </w:r>
    </w:p>
    <w:p>
      <w:r>
        <w:rPr>
          <w:b/>
          <w:color w:val="FF0000"/>
        </w:rPr>
        <w:t xml:space="preserve">id 216</w:t>
      </w:r>
    </w:p>
    <w:p>
      <w:r>
        <w:rPr>
          <w:b w:val="0"/>
        </w:rPr>
        <w:t xml:space="preserve">Puedes enviar tu pregunta al servicio de asistencia en línea de Justwearit.fi. Nuestro objetivo es responder a todas las preguntas en el plazo de una semana desde su envío. Puede enviar su pregunta de forma anónima. También tiene la posibilidad de introducir su dirección de correo electrónico en el formulario, en cuyo caso le responderemos personalmente por correo electrónico. Su pregunta será respondida por un miembro del personal del Centro de Apoyo al VIH . Puede hacernos cualquier pregunta relacionada con la sexualidad . Recuerda que cualquier pregunta que te ronde por la cabeza vale la pena hacerla. ¡Anímate y pide consejo!</w:t>
      </w:r>
    </w:p>
    <w:p>
      <w:r>
        <w:rPr>
          <w:b/>
          <w:color w:val="FF0000"/>
        </w:rPr>
        <w:t xml:space="preserve">id 217</w:t>
      </w:r>
    </w:p>
    <w:p>
      <w:r>
        <w:rPr>
          <w:b w:val="0"/>
        </w:rPr>
        <w:t xml:space="preserve">En cuanto recibí a Lotta me emocioné mucho. Mis primeras exclamaciones fueron: "Qué maravilla", "¡Oh, gracias, mamá! " o "¿Cómo puede alguien ser tan conmovedor? "Los primeros días de la pequeña bola de pelo no fueron más que para dormir, aullar o soñar despierto. No es justo estar separado de tu madre. Entonces Lotta creció, ¡y pasó tan rápido! Recuerdo el primer día de Lotta como si fuera ayer. Es increíble pero cierto, vivir con un perro siempre ha sido una adicción para mí. La familia Meode ha tenido dos perros. Me refiero a uno antes de Lotta . Se llamaba Pirre, aunque yo tenía tres o cuatro años cuando murió. Una vez Lotta fue a cazar con un papá y atrapó su primera presa: un rinoceronte. Y luego llegó a casa y sólo quería dormir. Bueno... Lotta es una perra cazadora... Naturaleza: siempre hambrienta, Lotta siempre está pidiendo comida si puede. Muy amable, Lotta nunca haría daño a nadie, ni siquiera accidentalmente. Nunca ha mordido a nadie. Curiosamente, se pone muy contenta cuando viene alguien a casa, si viene un ladrón, simplemente se escabulle y se somete. Mientras está fuera, vigila como una loca. En cuanto una persona entra en la carretera, empieza a ladrar y a mirar a su alrededor. No quiere hacer daño, ¡está protegiendo a su familia!</w:t>
      </w:r>
    </w:p>
    <w:p>
      <w:r>
        <w:rPr>
          <w:b/>
          <w:color w:val="FF0000"/>
        </w:rPr>
        <w:t xml:space="preserve">id 218</w:t>
      </w:r>
    </w:p>
    <w:p>
      <w:r>
        <w:rPr>
          <w:b w:val="0"/>
        </w:rPr>
        <w:t xml:space="preserve">Actualmente tengo un Laguna -96 con casi 300 mil kilómetros, al que le tengo mucho cariño . Ahora empieza a estar tan oxidado que no creo que me moleste en soldarlo para la próxima revisión. Ayer me dieron el sello , así que en principio podría seguir conduciendo durante un año . Sin embargo, ahora me gustaría cambiar a un Laguna un poco más nuevo. La pregunta es, ¿merece la pena conseguir el modelo de carrocería antiguo ( -- &amp;gt ; 00 ) o el más nuevo, en modelo -01 ? Quiero decir, el coche tiene alrededor de 150 - 200 mil millas en el reloj, ¿alguien puede aconsejarme si hay algún defecto malo, digno de mención en estos más nuevos, las primeras versiones? El modelo del año no es tan importante para mí, sino más bien los kilómetros y el estado :)</w:t>
      </w:r>
    </w:p>
    <w:p>
      <w:r>
        <w:rPr>
          <w:b/>
          <w:color w:val="FF0000"/>
        </w:rPr>
        <w:t xml:space="preserve">id 219</w:t>
      </w:r>
    </w:p>
    <w:p>
      <w:r>
        <w:rPr>
          <w:b w:val="0"/>
        </w:rPr>
        <w:t xml:space="preserve">Solo, casi el 60% de la población utiliza Internet regularmente y en América del Norte, esa cifra es casi el 80% en Europa. La mayoría de la gente utiliza Internet para hacer comentarios sobre los productos antes de comprar algo cuando busca . Mucha gente ha renunciado a comprar el diario y acude a sus noticias por Internet. Los motores de búsqueda representan ahora cerca del 80% del tráfico en línea. Cuando diseñe sus páginas web o contrate a alguien para que lo haga por usted, es esencial que se asegure de que su Internet funcione para usted y con los diseñadores web profesionales, ellos medirán su éxito en función de la cantidad de tráfico que sean capaces de atraer a un sitio en particular. El marketing en Internet a través del intercambio se introduce, es necesario pensar cuidadosamente en las palabras clave. ¿Cómo cree que los motores de búsqueda establecen lo que un usuario está tratando de buscar? Siempre que cualquier táctica de marketing en Internet es mantener el enfoque muy actual en las palabras clave para dirigir el tráfico a las páginas web , por lo que los diseñadores web tienen que centrarse en las palabras clave que el mercado objetivo en particular va a utilizar en el contexto . Con respecto al sitio web , que realmente es sofisticado y complejo , con Flash y todo tipo de cosas . Por lo tanto, tiene que asegurarse de que su sitio web sea ágil y lo haga, con una navegación más fácil y enlaces que funcionen de forma sencilla. Intente comunicar a través de boletines periódicos. Cuando los empleados visitan su sitio web, es de esperar que lo que obtenga sea una dirección de correo electrónico. Esto le permitirá mantenerlos en contacto regular con su boletín mensual. El blogging es quizás una de las formas más efectivas de atraer tráfico, pero también requiere mucho tiempo. Algunos bloggers muy conocidos que tienen literalmente miles de personas que visitan regularmente sus sitios de blog, por lo que si usted es una persona que realmente le gusta escribir , puede utilizar esto para su ventaja y conducir el tráfico a sus páginas web. Los comunicados de prensa pueden ser muy útiles. Las grandes empresas envían regularmente comunicados de prensa como herramienta informativa cada vez que quieren promocionar un evento o un nuevo producto o servicio. Internet es una forma barata de hacer llegar su mensaje y es muy eficaz. Para asegurarse de que las palabras clave se incluyen en dichas publicaciones, si utiliza estos consejos, debería tener una campaña de marketing muy exitosa.</w:t>
      </w:r>
    </w:p>
    <w:p>
      <w:r>
        <w:rPr>
          <w:b/>
          <w:color w:val="FF0000"/>
        </w:rPr>
        <w:t xml:space="preserve">id 220</w:t>
      </w:r>
    </w:p>
    <w:p>
      <w:r>
        <w:rPr>
          <w:b w:val="0"/>
        </w:rPr>
        <w:t xml:space="preserve">Paquete TPS parte 2 : El camino fuera de Turku Para adquirir buenos jugadores, un club finlandés necesita tener dos caminos en orden . El primero de estos caminos lleva al club . La otra te aleja del club . A principios de 2012 TPS vivirá en brasas . El HJK ha puesto sus ojos en el jugador más importante del equipo, Toni Kolehmainen . El club está buscando febrilmente un sustituto para Alexander Ring, que se ha marchado a Alemania. Con la marcha de Cheyne Fowler al Vaasa y la retirada de Aki Riihilahti, no sólo el puesto de titular, sino todo el liderazgo del centro del campo está en juego. En términos deportivos, es una gran caja. Si esta adquisición no se produce, la carrera por el título del HJK está en peligro. Este es el traspaso más importante de la temporada . Si se produce, los efectos del traspaso serían impactantes . El HJK volvería a consolidarse como el gran favorito de la liga . El TPS podría decir adiós a la cima de la liga . Sin Kolehmai, la próxima temporada sería una temporada intermedia para el Turku . Y no se trata sólo de la clasificación. El fútbol finlandés tiene su propia cadena alimenticia, con el HJK en la cúspide. Pero en el TPS se han acostumbrado a que el club sea tan bestia en el mercado de jugadores que ni siquiera los de Helsinki se lo comen. Ahora ya no hablamos de medallas, sino de la identidad del club. El TPS lleva un par de temporadas de austeridad, pero aún así no ha salido ningún jugador del equipo hacia otras partes de Finlandia que realmente hayan querido mantener. Hay mucho orgullo y tradición en el juego. En los foros de discusión, los seguidores del club maldicen sobre las posibles ventas . Ha habido ocasiones en las que TPS ha podido responder a estas consultas: "De ninguna manera". Y luego hay momentos como éste, en los que el club tiene que conocer el valor de sus jugadores y estar preparado para vender cuando se les ofrece más de lo que valen. El HJK quiere a Kolehmainen , y tras el éxito de la pasada temporada en la Eurocopa y los acuerdos con los jugadores , el dinero no es un problema . Los clubes negocian durante mucho tiempo y finalmente llegan a un acuerdo . La tarifa de traspaso acordada es importante y ahora la pelota está en el tejado de Kolehmainen. Está considerando ansiosamente qué hacer con él. "Lo pensé durante mucho tiempo, le di muchas vueltas a la cabeza. En un momento dado ya había decidido ir a Helsinki, pero cuando se retrasó el fichaje, me lo replanteé" , cuenta Kolehmainen a Veikkaajpa antes de la temporada. "Después de hablar con la gente, decidí que es posible un traslado al extranjero desde Turku . "Kolehmainen se quedará. El HJK vuelve los ojos a Honka . Los acuerdos por Rasmus Schüller y Demba Savage se cerrarán rápidamente. Honka necesita el dinero para pasar la próxima temporada. No puede permitirse decir que no. De hecho, ni siquiera puede permitirse que sus jugadores digan que no. Para poder adquirir buenos jugadores, un club finlandés debe tener dos caminos en orden. El primero es el camino hacia el club. El club debe gestionar bien sus asuntos. Los salarios deben ser pagados a tiempo. El coaching debe ser evolutivo. Hay que ofrecer a los jugadores oportunidades de éxito , ya sea ganando un campeonato , una Copa de Europa , una copa , un tiempo de juego permanente o la posibilidad de una convocatoria a la selección nacional juvenil o un mejor traspaso . Lo que nos lleva al segundo camino . Es el camino de salida del club . Para los jugadores más veteranos puede significar una transición suave a un trabajo civil en la oficina , el lado del entrenador o el socio del club . Para los jugadores más jóvenes ese camino es diferente . Para los clubes más pequeños significa la posibilidad de pasar a un club más grande . Sin embargo, en términos generales, el camino significa una ruta hacia un sueño: la posibilidad de una mudanza al extranjero . Como el fútbol no es una forma de hacerse rico en Finlandia, los clubes finlandeses son un trampolín hacia campos más grandes para muchos futbolistas . Los mejores y más prometedores jugadores suelen ser también los más</w:t>
      </w:r>
    </w:p>
    <w:p>
      <w:r>
        <w:rPr>
          <w:b/>
          <w:color w:val="FF0000"/>
        </w:rPr>
        <w:t xml:space="preserve">id 221</w:t>
      </w:r>
    </w:p>
    <w:p>
      <w:r>
        <w:rPr>
          <w:b w:val="0"/>
        </w:rPr>
        <w:t xml:space="preserve">Un hombre de 55 años de Päijät-Häme fue condenado por el Tribunal de Distrito de Päijät-Häme por dos agresiones al mismo niño a una multa de 30 días y a una indemnización por daños y perjuicios. El hombre tendrá que pagar una multa de 750 euros , un total de 400 euros en concepto de indemnización por dolor y unos buenos 2 500 euros en concepto de costas judiciales para el chico . El hombre negó las agresiones y las descripciones de los delitos . Afirmó ante el tribunal que sólo agarró al pequeño por el pecho de su chaqueta en ambas ocasiones. El tribunal no está de acuerdo. En algún momento a finales de 2010 o durante el semestre de primavera de 2011, el taxista de la escuela había agarrado por los hombros al niño, que entonces tenía 7 años, y lo había llevado al... Continuar " Noticias relacionadas Un hombre de mediana edad agredió a un niño de 9 años en Mukkula, en Lahti, cerca de Lapakatu, a las 18:00 horas de la tarde del lunes . Según la policía, el hombre calvo llevaba un abrigo negro y pantalones vaqueros. El hombre se acercó a un niño de 9 años que caminaba solo y le pidió dinero. El chico respondió que no tenía dinero. El hombre entonces agarró al niño ... El domingo por la mañana, un joven apareció solo en un quiosco de Kiveriös, en Lahti, sin poder decir dónde vivía ni siquiera su apellido. Se llamó a la policía y a los servicios sociales para que le ayudaran. Las patrullas de la policía estiman la edad del niño en unos tres años. La patrulla llevó al niño a la comisaría de Lahti, donde un trabajador social de guardia se hizo cargo de él. Después de un tiempo... El tribunal invocó el espíritu de "todo el pueblo educa" al tratar una agresión en Nastola, escribe Ilta-Sanomat . El verano pasado se produjo un enfrentamiento entre un tío vecino de 83 años y un niño de 9, después de que los pequeños arrojaran piedras a una zanja. El hombre sacudió al niño y le retorció el brazo. El niño sufrió contusiones y laceraciones en los brazos. ... El Tribunal de Distrito de Päijät-Häme condenó a dos escolares por agredir a un niño el 3 de abril. Ambos pagarán una multa de 240 euros y solidariamente 1.800 euros de indemnización a la víctima, incluidos 300 euros por el dolor y el sufrimiento y 1.500 euros por el trastorno de estrés postraumático. Fueron condenados a pagar las costas judiciales por valor de 2.700 euros. Los acusados negaron la agresión ... ... Un hombre de Päijäthämälä fue interrogado por la policía . La policía también interrogó a la nueva esposa del hombre, a la maestra del niño, a una enfermera de la escuela y a dos profesores. El padre era sospechoso de abusar de su hijo de 7 años . El niño había contado en el colegio que el padre le había dado una bofetada en la mejilla, le había cogido por el cuello de la camisa, le había tirado al suelo, le había asfixiado, ... El niño secuestrado hace una semana en Estados Unidos ha sido liberado, según el FBI. El secuestrador está muerto. Un hombre armado secuestró al niño de cinco años en un autobús escolar y lo mantuvo como rehén en un búnker subterráneo en Alabama. Según el FBI, los agentes de policía entraron en el búnker asediado porque el hombre fue visto en posesión de un arma y ... ¡Peugeot se corta Peugeot se corta Atrapar a las chicas de la mano ( Cámara oculta ) Publicado : 13 Jun 2014 Atrapar a las chicas de la mano ( Pii Atrapar a las chicas de la mano ( Cámara oculta ) Pedir a la gente que sostenga algo por un tiempo , pero no hay nada realmente en sus manos y luego ver lo que sucede ! Like y consigue videos extra : https ://www.facebook.com/trollikame ... consejo : puedes conducir un coche si pones un ojo cerrado consejo : puedes conducir un coche si pones un ojo cerrado Speaker's Corner # 294 : Si todo el mundo diera 3 euros Publicado : 09 Feb</w:t>
      </w:r>
    </w:p>
    <w:p>
      <w:r>
        <w:rPr>
          <w:b/>
          <w:color w:val="FF0000"/>
        </w:rPr>
        <w:t xml:space="preserve">id 222</w:t>
      </w:r>
    </w:p>
    <w:p>
      <w:r>
        <w:rPr>
          <w:b w:val="0"/>
        </w:rPr>
        <w:t xml:space="preserve">La renovación de la fontanería es una de las renovaciones más extensas a las que se enfrentan las comunidades de propietarios. Es muy típico que, en el contexto de la renovación de la fontanería, se realicen también mejoras en los sistemas de climatización del inmueble a mayor escala. El objetivo de una buena ventilación es conducir el aire exterior limpio y filtrado hacia el interior y eliminar el aire interior húmedo y sucio hacia el exterior. Una ventilación fresca y sin corrientes de aire aumenta el confort en la vivienda, ahorra energía, reduce la necesidad de hacer reformas y aumenta el valor del inmueble. En todas las reformas, la importancia de la fase de planificación es cada vez mayor.</w:t>
      </w:r>
    </w:p>
    <w:p>
      <w:r>
        <w:rPr>
          <w:b/>
          <w:color w:val="FF0000"/>
        </w:rPr>
        <w:t xml:space="preserve">id 223</w:t>
      </w:r>
    </w:p>
    <w:p>
      <w:r>
        <w:rPr>
          <w:b w:val="0"/>
        </w:rPr>
        <w:t xml:space="preserve">La reunión inaugural del club se celebró el 28.5.1998. Estuvieron presentes 32 personas interesadas en la natación en aguas abiertas. Ossi Malinen fue elegido presidente del club y la primera junta directiva estaba formada por Riitta Hartonen , Marja Hynninen , Leena Jääseläinen , Raimo Karvinen , Rauno Koffert , Seija Kylliäinen y Tarja Puustinen . En el primer año había 134 socios. El vibrante club y la creciente popularidad de la natación de vanguardia atrajeron a más entusiastas y el número de socios creció a un ritmo acelerado. A finales de 2000, el número de socios era de 148 y en 2003 se superó la barrera de los 200. La primera sauna se terminó de construir en noviembre de 1998. Como la antigua sauna empezó a burbujear por las juntas con el aumento de socios, se inició la construcción de una nueva sauna en el lado sur de la dársena del puerto. El proyecto recibió una financiación comunitaria de 139.000 FIM y la sauna se construyó en 2001. La estructura de troncos se levantó durante la semana de verano y el proyecto tardó unos seis meses en completarse. En el mejor de los casos, una treintena de personas trabajaron en el proyecto al mismo tiempo y el número total de horas trabajadas superó ampliamente el millar. Casi la mitad de la inauguración de la nueva sauna tuvo lugar el 26 de octubre de 2001, y ahora la sauna y los vestuarios podían acoger a un grupo más numeroso a la vez, y las colas para acceder a la piscina al final de la antigua sauna durante los periodos más concurridos eran cosa del pasado. Actividades del club Los miembros de PAU participaron en los Campeonatos Mundiales de Natación de Avantua por primera vez en 2000, cuando la competición se celebró en Varkaus. En los años siguientes, el equipo viajó a Kajaani , Ikaalis y Valkeala ... Más importante para los miembros de la PAU que su éxito en las competiciones es el tiempo que pasan juntos en una afición común. La galería también contiene pruebas fotográficas de la esforzada participación de los miembros de la PAU en talkoo, actividades al aire libre y otros eventos conjuntos.</w:t>
      </w:r>
    </w:p>
    <w:p>
      <w:r>
        <w:rPr>
          <w:b/>
          <w:color w:val="FF0000"/>
        </w:rPr>
        <w:t xml:space="preserve">id 224</w:t>
      </w:r>
    </w:p>
    <w:p>
      <w:r>
        <w:rPr>
          <w:b w:val="0"/>
        </w:rPr>
        <w:t xml:space="preserve">La cuota de participación de 50 euros cubre el programa, el alojamiento, las comidas y el transporte incluidos en el programa. Si un participante inscrito cancela su participación antes del 1 de junio por cualquier motivo o más tarde por enfermedad, se descontarán 10 euros de la cuota de participación para cubrir los gastos de organización. Después de principios de junio, no se reembolsará a quienes cancelen su participación por cualquier motivo que no sea una enfermedad. Los reembolsos se harán en agosto . Inscripción / Organizador y equipo Los miembros de la Sociedad de Peregrinación de San Enrique, que organiza la peregrinación, pertenecen a diferentes iglesias . Los preparativos prácticos son en gran medida responsabilidad de las parroquias locales, cuyos miembros también se espera que participen en la vida devocional de la peregrinación -también se les invita cordialmente a recorrer una parte del camino con el grupo ecuménico. Equipamiento El peregrino necesitará un buen calzado y una mochila con agua suficiente para la jornada. Para pernoctar, es necesario un saco de dormir y una colchoneta. El equipo de acampada y una muda de ropa, etc., se transportarán de un lugar a otro.</w:t>
      </w:r>
    </w:p>
    <w:p>
      <w:r>
        <w:rPr>
          <w:b/>
          <w:color w:val="FF0000"/>
        </w:rPr>
        <w:t xml:space="preserve">id 225</w:t>
      </w:r>
    </w:p>
    <w:p>
      <w:r>
        <w:rPr>
          <w:b w:val="0"/>
        </w:rPr>
        <w:t xml:space="preserve">Eerikäinen: La victoria de Federer sorprendería El cabeza de serie número uno del torneo olímpico de tenis de Pekín es el rey del tenis mundial, Roger Federer . El jugador suizo es también uno de los imanes absolutos del público de los Juegos . Janne Eerikäinen, de Urheilulehti, no apuesta por la victoria de Federer . El tenis tiene una fuerte vida propia con los Grand Slams y los torneos de la ATP . Durante los Juegos Olímpicos, ya se ha planteado varias veces la cuestión de si el tenis es necesario en el programa olímpico. Janne Eerikäinen, de la revista Urheilulehti, se ha pronunciado a favor del estatus olímpico de este deporte, y al mismo tiempo parece que los Juegos Olímpicos necesitan al tenis más que el tenis a los Juegos Olímpicos. "Por supuesto que el tenis debe estar en los Juegos Olímpicos. Sin embargo, la situación del tenis es similar a la del ciclismo o el fútbol, en el sentido de que los Juegos Olímpicos no son lo más importante dentro del deporte. El fútbol, el tenis y el ciclismo son deportes fuertes por derecho propio, pero el tenis en particular aportará atletas muy atractivos e interesantes a los Juegos Olímpicos, y por tanto más interés" , explica Eerikäinen. "El COI quiere que el tenis esté en los Juegos precisamente por sus llamativos jugadores. Incluso esta vez el número uno del mundo, Roger Federer, tuvo que salir de la villa de los Juegos porque otros atletas se arremolinaban en torno a él hasta distraerlo. Y esto es lo que atrae a Federer en la villa solo, entre los demás atletas" , se mofa Eerikäinen. Dada la fuerza de los torneos intramuros de tenis, la zanahoria añadida de los Juegos Olímpicos no se entiende necesariamente". La zanahoria es que Federer, por ejemplo, no ha ganado una medalla olímpica en su carrera y una medalla olímpica siempre se valora especialmente en todos los círculos . "Roger Federer es el cabeza de serie número uno en el torneo de tenis de los Juegos Olímpicos de Pekín y no ha ganado ninguna medalla olímpica en su carrera. "Federer tiene un gran corazón para estos Juegos. Federer ha hablado de la posibilidad de seguir en la caza olímpica en Londres 2012 , pero hay que decir que a los 31 años el tenista puede no estar en su mejor momento. " " Tampoco considero que Federer sea el gran favorito para ganar en Pekín. Federer es el cabeza de serie número uno, pero para mí será un pequeño milagro si se lleva una medalla " , dice Eerikäinen. El suizo ha estado en una forma irregular y tiene algunos pequeños trolls en su tabla olímpica . Este torneo no se puede jugar sobre el papel. Creo que Novak Djokovic es fuerte sólo por su historial . Djokovic, ganador del Abierto de Australia, está en buena forma, aunque acaba de perder en la final de Cincinat ante Andy Murray. Murray es el caballo negro de China", reflexiona Eerikäinen. El finlandés Jarkko Nieminen se enfrentará el lunes al sueco Thomas Johansson en su primer partido. Hay posibilidades de pasar a la siguiente ronda". Básicamente, Jake tiene una carta desafiante, pero es una carta de posibilidades . No hay juegos fáciles, pero no hay juegos que no se ganan con su mejor juego . En el top 16, Djokovic podría enfrentarse a él y luego a Nalbandian", calcula Eerikäinen. Va a ser un torneo olímpico interesante para Jake. "La lluvia retrasó el horario del tenis olímpico el domingo . También se prevén lluvias para el lunes.</w:t>
      </w:r>
    </w:p>
    <w:p>
      <w:r>
        <w:rPr>
          <w:b/>
          <w:color w:val="FF0000"/>
        </w:rPr>
        <w:t xml:space="preserve">id 226</w:t>
      </w:r>
    </w:p>
    <w:p>
      <w:r>
        <w:rPr>
          <w:b w:val="0"/>
        </w:rPr>
        <w:t xml:space="preserve">Los grupos de ejercicios especiales comienzan en la segunda semana Los grupos de ejercicios especiales guiados organizados por el Departamento de Deportes de la Ciudad de Aka comienzan en la segunda semana. En el gimnasio Viialan Ras hay tres grupos de gimnasia para personas mayores, que se reúnen los lunes de 9 a 10 y los miércoles a partir de las 10. Puedes probar el grupo de ejercicios suaves los miércoles en el Viialan Lallintalo a las 11.15. También puedes unirte al grupo de ejercicios suaves en la sala polivalente de Toijala los martes a las 11.15. La gimnasia en silla para los que prefieren un ejercicio muy ligero se realiza los martes en el pabellón deportivo de la escuela de Arvo Ylpo de 15.15 a 15.45. Los tres grupos de gimnasia de la sala polivalente están actualmente llenos. Los saltos de ejercicios suaves entrenan el equilibrio, el tono muscular y la movilidad y son adecuados para las personas mayores. Los grupos incluyen saltos de pie y a ras de suelo . Los jueves, a las 11.45 horas, hay una jornada de gimnasia gratuita en la Sala Polivalente, principalmente para personas en edad de trabajar. El ejercicio diurno incluye ejercicios básicos ligeros y fáciles. Últimas noticias AKAAN SEUTU Akaan Seutu Lehti forma parte del grupo Pirkanmaan Lehtitalo . El grupo publica cuatro periódicos locales, dos periódicos municipales y Wave100 city TV. La empresa también es accionista de Sun Radio (Pohjois-Satakunnan Viestintä Oy), la mayor emisora de radio local del área de mercado de Tampere, y de JPC-Studiot Oy, una empresa nacional de publicidad sonora para centros comerciales.</w:t>
      </w:r>
    </w:p>
    <w:p>
      <w:r>
        <w:rPr>
          <w:b/>
          <w:color w:val="FF0000"/>
        </w:rPr>
        <w:t xml:space="preserve">id 227</w:t>
      </w:r>
    </w:p>
    <w:p>
      <w:r>
        <w:rPr>
          <w:b w:val="0"/>
        </w:rPr>
        <w:t xml:space="preserve">Si es su primera visita, visite la sección de preguntas frecuentes haciendo clic en el enlace anterior. Es posible que tenga que registrarse antes de poder publicar mensajes, en cuyo caso haga clic en "registrarse" antes de continuar. Para empezar a leer los mensajes , selecciona el foro que quieres leer . Si , pero mi Monduka ya no impresiona a las mujeres , por eso estoy considerando conseguir un sl mercedes o bmw z 3 o 4 modelo usado . Tommone Corvette es demasiado caro para mí , debe , incluso utilizado , poner al menos 5o kilo euros .. sí no pyty , el presupuesto para el coche de la primavera es de 12 000 euros . Monduka por supuesto que mantengo , mantengo siempre y cuando se extiende en las manos Mazda de Sonja afortunadamente se puso en forma por unos 100 dólares , no 600 dólares . En la base, el jefe del chico ayudó y llevó al chico al garaje con su propio Mercedes. Había pedido al Señor que llevara al chico. Alguna cosa del sensor. Sí, lo que pasa con la conducción es que causa mucha emoción. Algunas personas están apegadas a una marca en particular hasta el último detalle y no pueden ser influenciadas por cualquier hecho o cualquier charla, yo siempre conduzco la misma marca ..... Si una marca me decepciona, es realmente difícil de cambiar ...... Una marca es mala, aunque sea de oro y nunca haya tenido defectos... Las opiniones se venden o no se venden ......... Mi Mazdani tiene 32000km en el odómetro ahora, y no ha habido ningún problema ...... Pero también puedo tomar otra marca si creo que es tan buena, si no mejor .......... Pero también puedo tomar otra marca si creo que es tan buena, si no mejor .......... Siempre se puede cambiar a uno mejor, pero no se sabe de antemano cuál es realmente mejor. Puede ocurrir que algo vaya mal con el ordenador del coche y sea sólo un fallo pero cuesta toneladas arreglarlo . Por eso me gustan los coches antiguos ya que el ordenador está en gran parte en tu cabeza y luego escaneas los indicadores y los manuales de servicio con él . Sí , el automovilismo es una cosa chiflada porque provoca grandes emociones . Algunas personas están apegadas a una marca en particular hasta el final y no pueden ser influenciados por cualquier hecho o cualquier charla, siempre conduzco la misma marca ..... Si una marca decepciona, es muy difícil de cambiar ...... Una marca es mala, aunque sea de oro y nunca haya tenido defectos... Las opiniones se venden o no se venden ......... Mi Mazdani tiene 32000km en el odómetro ahora, y no ha habido ningún problema ...... Pero también puedo tomar otra marca si creo que es tan buena, si no mejor .......... Para mí el cambio de europeo a coreano fue como un salto a lo desconocido. No tengo experiencia con esta marca y no he podido encontrar a nadie que conduzca un coche de la misma marca en mi círculo de conocidos . Pero la primera impresión del coche ya era muy buena y así ha sido hasta ahora . Y por qué no todavía .</w:t>
      </w:r>
    </w:p>
    <w:p>
      <w:r>
        <w:rPr>
          <w:b/>
          <w:color w:val="FF0000"/>
        </w:rPr>
        <w:t xml:space="preserve">id 228</w:t>
      </w:r>
    </w:p>
    <w:p>
      <w:r>
        <w:rPr>
          <w:b w:val="0"/>
        </w:rPr>
        <w:t xml:space="preserve">Me he dado cuenta de este hilo y he pensado en unirme a él. En la primavera de 2009 mi peso rondaba los 148-149 kg, mis niveles de azúcar eran elevados y mi presión arterial estaba por las nubes. Me pasé la primavera y el verano intentando perder peso y en septiembre de 2009 pesaba 146,6kg , al mismo tiempo que empecé a tomar la medicación para la diabetes y la presión arterial . En ese momento mis tripas empezaron a funcionar y empecé a perder peso en serio . A veces ha sido difícil y he perdido la motivación, pero siempre he conseguido retomar el camino. Esta mañana el peso era de 108,2 kg, lo que parece increíble. La medicación para la diabetes se ha suspendido, los azúcares están controlados y la medicación para la tensión arterial se ha reducido a la mitad. El médico ha pensado que si el peso sigue bajando, podría intentar dejarla también. Así que, en cierto sentido, ya he conseguido mi objetivo, aunque todavía me quedan algunos kilos por bajar. No he pensado en ningún número final de kilos , voy a ir en incrementos de 5 kg . Así que el próximo objetivo son los 105 kg, quizás para Navidad. Si no es para entonces, el año que viene seguro. Ya has conseguido una pérdida fantástica de - 40 kg . Te animo a que sigas bajando de peso, porque yo he conseguido bajar bastante peso dejando la medicación. En mi caso, el procedimiento ha sido ir bajando la medicación poco a poco hasta que finalmente hemos llegado al punto de no necesitar ninguna medicación. Tenía 4 x 750 mg del medicamento básico para el azúcar, es decir, el máximo, más 2 medicamentos de refuerzo, pero aún no tenía insulina, aunque ya me temía que debía empezar a tomar insulina por la noche . A partir de ahí , pastilla a pastilla , se ha ido reduciendo de forma que no hay más de 1 x 500 mg por la noche , que también se eliminará con toda probabilidad en las próximas semanas . El antihipertensivo también se redujo gradualmente y ahora he estado completamente sin antihipertensivos desde la primavera y todavía los valores son como 115-125 / 68-78 y la frecuencia cardíaca 55-65 recientemente . La medicación para el colesterol está en fase de prueba , que no consumo en absoluto , por lo que también se ha quitado . Además , el dispositivo de la apnea del sueño ya no necesita ser utilizado , por lo que es otra razón para la pérdida de peso . Y, en general, la vida es más fácil cuando puedo moverme, mis días de trabajo no son tan duros como para poder seguir haciendo algo cuando llego a casa por la noche, mientras que antes tenía que pasar toda la noche recuperándome para poder ir a trabajar de nuevo a la mañana siguiente. Milla-Riikka " La última carta aún no se ha jugado " Sunday , October 31, 2010 at 02:02 Thursday , October 28, 2010 at 23:45 oink wrote: Thursday , October 28. octubre 2010 a las 10:10 am lailatov escribió : Corrígeme si me equivoco , pero las calorías y las bolas del kiloklub hasta donde yo sé reflejan la recomendación oficial de la proporción entre los diferentes tipos de alimentos , es decir , bajo en grasas y alto en carbohidratos y proteínas . Si yo como como recomiendan Dahlqvist y Heikkilä , es decir , no más de 40-70g de carbohidratos o 15% , grasas 50-70% y proteínas 15-25% del total de calorías , entonces hay muchas bolas rojas ! Sí, con esas especificaciones también puedes conseguir una fila de bolas verdes en el kiloklub . En este caso, el contenido de grasa es del 25-65%, por lo que también es muy adecuado para las personas que hacen dieta. Con 60-70 g de hidratos de carbono puedes conseguir fibras y verduras, bayas y frutas verdes, si eliges verduras bajas en carbohidratos y pan de centeno y fresas de bayas . Además, las grasas pueden ser vegetales y las proteínas son recomendadas por Heikkil también, por lo que entonces las bolas de energía son verdes . Siempre he implementado una dieta VHH con 60-80 g de hidratos de carbono y no hay ningún problema para conseguir bolas verdes, si haces las elecciones correctas ,</w:t>
      </w:r>
    </w:p>
    <w:p>
      <w:r>
        <w:rPr>
          <w:b/>
          <w:color w:val="FF0000"/>
        </w:rPr>
        <w:t xml:space="preserve">id 229</w:t>
      </w:r>
    </w:p>
    <w:p>
      <w:r>
        <w:rPr>
          <w:b w:val="0"/>
        </w:rPr>
        <w:t xml:space="preserve">Feeds Sae : O si lo compras , luego tienes que apresurarte a jugarlo a veces . xD Axy : Tjoo , ciertamente vale la pena ir al médico , si algunos de los dolores siguen y siguen . Depende de qué tipo de experiencia hayas tenido con los centros de adivinación en cuanto a su uso . La salud ocupacional suele sculas mucho mejor . Nos esmes aquí Jyskylän dormir en el edificio nowten toda TK rempassa debido al moho ( sorpresa ! ) Así que se adhieren a la ciudad para arrastrar si necesita ver a un médico . Y si los viejos signos son verdaderos , por lo que la red no es la situación actualizada , así que ni idea de dónde llamar . Por lo tanto, si necesita un médico, entonces nada más que a la centralita de la ciudad y la esperanza de que hay hasta la fecha. Una pequeña apertura al azar, pero quiere, pero a veces que la situación pública es un dolor, y vissiin dirección más pobre va en todo tipo de SOTE-cooperaciones y otros con .. Wow ... alguien ha ofrecido en Huuto.net 1 pieza de pulseras Desu 121e . ¿Cómo fue ahora: " No es estúpido que pide, pero el que paga " . El precio de salida era de 28e, pero subió a 28e . No importa que alguien pusiera la pulsera a la venta y la única opción de compra inmediata: 100e . Eso ya es un precio de salida escandaloso y se ve que lo compró sólo porque puede estafar a un tonto de buena fe con el precio de una ganga por una cantidad de dinero coladera . Bueno, eso ya es una rara acción escandalosa ... No importa si incluso tiene un amigo con el primer lote, y el segundo no vendría, así que vender en adelante, pero que al menos cinco veces el precio, o fue aún más. No presté más atención a lo que costaba la pulsera... El sistema funcionaría mejor si se suprimiera la reventa privada de estos bienes. Te ofrecerían la opción de devolver el artículo al vendedor original, pero sólo te devolverían el precio original . Aunque no creo que haya un sistema así . ¡¡¡Viendo el horario de Desu ahora , podría ir a una conferencia de Pokemon , discusión de BL , diseño de personajes y un par de cosas más si tengo tiempo :3 También parece que una chica de mi escuela va a dar una conferencia :T Aunque no voy a ir , el Shoujo no es realmente lo mío . pero mucho tiempo sin ver !!! :D ¿Qué se dice en la calle? Ayer tuve 38 grados de fiebre y ahora estoy enfermo en casa. Y si a alguien le sobra una entrada de desuli , puede tener la amabilidad de vendérmela :3 Creo que mi amigo se quedó sin entrada , aunque no estoy seguro ya que no contestó a mi mensaje... Pero no creo que sea malo tener un billete extra . Y si resulta que fue uno de los afortunados, pondré un nuevo mensaje aquí :3 T-C: Este año tenía en mente que probablemente debería haber pedido un par de pulseras extra si alguien de aquí se había quedado sin ellas, pero con las prisas por pedir las mías se me olvidó por completo. Bueno a ver si el año que viene se acuerda . Debe el año que viene volver a poner el mismo billete a la orden ya que bien puede ser posible que se agote rápidamente . Por otro lado, pronto deberé volver a pensar en un local más grande buscar ku kysyntää tuntuu olevan noille rannekkeille . 6 semanas que quedan duunia . Luego hay unas vacaciones de 3 meses hasta que los estudios comiencen en otoño... Todos los chicos enfermos en este momento . ¡No quiero ninguna gripe de la tormenta de caca! Me siento muy mal por ello. Esperemos que no llegue antes del sábado porque tengo que ir a ver la nueva de Iron Man . Tiene muy buena pinta por los trailers . Jaahans , quien sabe ahora va a haber un MMO que también voy a girar en serio . La primera vez que oí que estaban haciendo mokomaa, pensé que por qué no una secuela de Neverwinter.</w:t>
      </w:r>
    </w:p>
    <w:p>
      <w:r>
        <w:rPr>
          <w:b/>
          <w:color w:val="FF0000"/>
        </w:rPr>
        <w:t xml:space="preserve">id 230</w:t>
      </w:r>
    </w:p>
    <w:p>
      <w:r>
        <w:rPr>
          <w:b w:val="0"/>
        </w:rPr>
        <w:t xml:space="preserve">    El aceite de motor desempeña un papel muy importante en el rendimiento óptimo de su coche. El aceite de motor es el agente refrigerante y limpiador de su motor que mantiene su coche funcionando lo mejor posible. Si su motor no tiene suficiente aceite de motor, puede sufrir graves daños, por lo que es muy importante que lo revise al menos cada 3 meses y que cambie el aceite cada 6 meses. Es bastante fácil hacerlo usted mismo siguiendo unos sencillos pasos: el mejor momento para comprobar el aceite del motor de su coche es después de que haya circulado unas cuantas veces. Abriendo el capó, retire la varilla de medición y limpie el aceite que hay en ella con un trapo. Usted notará dos puntos en su varilla de medición, la letra superior "F" que es la línea completa y la "L" que es la línea pequeña. Después de limpiar la varilla de medición, póngala hasta el final y sáquela. Observe dónde termina el brillo aceitoso. Si está entre las líneas completa y pequeña, el motor está recibiendo suficiente aceite. Sin embargo, si usted nota que el aceite se acerca a una muesca poco profunda, es el momento adecuado para agregar aceite de motor. Ponga la varilla de medición de nuevo y cierre el capó. Cuando ponga aceite de motor en su coche, puede hacerlo usted mismo o llevarlo a una estación de lubricación. Hay varios tipos diferentes de aceite de motor para elegir, pero usted necesita saber cuál es el más adecuado para su coche. El manual del propietario puede decirle exactamente lo que su coche necesita. Usted encontrará el aceite en el aceite por encima de la tapa cubierta del motor que se encuentra cerca de la varilla de nivel. Quite la tapa e inserte el embudo en el agujero. Usted puede verter ¼ de galón de aceite a través del embudo primero. Si finalmente ha llegado al punto en el que tiene suficiente aceite, vuelva a poner el tapón en el orificio. No ponga demasiado aceite en el motor porque podría causarle problemas. Mientras que la comprobación y la adición de aceite a su motor se puede hacer fácilmente por su cuenta, el cambio de aceite puede ser un poco más complicado. El aceite en su motor debe ser completamente drenado y reemplazado con un nuevo filtro y aceite limpio. Es mejor tener un profesional para hacer esto por usted para asegurarse de que se hace correctamente. El mejor momento para revisar el aceite del motor de su coche es después de haberlo conducido unas cuantas veces. Su coche necesita ser revisado regularmente para que dure más y funcione bien durante todo el año. Recuerde que su seguridad es un aspecto muy importante también, y cuando su coche está en las mejores condiciones, puede descansar mucho más tranquilo sabiendo que puede llegar a donde necesita ir, protegido y libre de las preocupaciones de las averías del coche.</w:t>
      </w:r>
    </w:p>
    <w:p>
      <w:r>
        <w:rPr>
          <w:b/>
          <w:color w:val="FF0000"/>
        </w:rPr>
        <w:t xml:space="preserve">id 231</w:t>
      </w:r>
    </w:p>
    <w:p>
      <w:r>
        <w:rPr>
          <w:b w:val="0"/>
        </w:rPr>
        <w:t xml:space="preserve">Editar página Turrikoti La edición no se ha podido deshacer debido a cambios conflictivos en el ínterin . Deshacer los cambios manualmente . Control antipublicitario . ¡NO lo rellene! { { Barril } } = General = [ [Image:Turrikoti .png|thumb|right|300px|Modelo anterior de Turrikoti] ] ' ' ' ' Turrikoti ' ' ' ' es una zona propiedad de un turr finlandés en el mundo virtual [ [ Second Life] ], pensada principalmente como lugar de encuentro y de ocio para los turr. El diseño y el contenido de la zona se actualizan unas cuantas veces al año en función del entusiasmo. El área ha incluido un crucero oceánico , una cabaña de madera de invierno , una cálida playa de arena , una gran estación espacial y un club nocturno con ambiente de corral . [Image:Turrikoti-Julio-2012.jpg|thumb|right|300px|Turrikoti Julio 2012] ] El área fue creada en 2010 por los activistas del grupo asociado /t/urrit . El grupo estaba formado inicialmente por usuarios del tablón /t/urri del difunto foro de anonimato Kuvalauta , pero desde entonces se ha ampliado para incluir a los turries finlandeses en Second Life en general. Los mensajes y el chat del grupo /t/urrit se utilizan, entre otras cosas, para informar a la gente sobre eventos o proyectos conjuntos . El grupo tenía un total de 167 miembros en julio de 2012 . = Enlaces = * http://maps.secondlife.com/secondlife/Sylfie/63/37/31</w:t>
      </w:r>
    </w:p>
    <w:p>
      <w:r>
        <w:rPr>
          <w:b/>
          <w:color w:val="FF0000"/>
        </w:rPr>
        <w:t xml:space="preserve">id 232</w:t>
      </w:r>
    </w:p>
    <w:p>
      <w:r>
        <w:rPr>
          <w:b w:val="0"/>
        </w:rPr>
        <w:t xml:space="preserve">bienestar A lo largo de 2011, los médicos de los servicios sociales y sanitarios de Turku repartirán en sus consultas de los centros de salud casi 5.500 recetas culturales para los eventos de la Capital Europea de la Cultura. El Comité de Servicios Básicos de Turku lo decidió en su reunión del 27 de octubre - No hay duda de que la cultura tiene un impacto positivo en el bienestar . Por ello, los puestos de salud de la ciudad son un canal natural para distribuir los billetes a quienes los necesitan", afirma Juhani Leppä (CDR), presidente del Comité de Servicios Básicos de Turku . La decisión positiva del Comité de Servicios Básicos también fue acogida con satisfacción por la dirección de la ciudad de Turku . El año 2011 de Turku Capital de la Cultura es una de las mayores contribuciones a la cultura finlandesa en décadas . Con su programa, Turku quiere destacar la importancia de la cultura para el bienestar humano y medioambiental. El programa de la Capital de la Cultura constará de unos 150 proyectos en los que participará un gran número de artistas finlandeses e internacionales . Habrá miles de eventos individuales a lo largo del año. La mayor parte del programa será gratuito, y Turku lo utilizará para destacar la importancia de la cultura para el bienestar humano y medioambiental. Este es también el mensaje de Turku al resto de Europa. Turku es la Capital Europea de la Cultura 2011. ¿Qué significa? Turku ya es una ciudad cultural, al igual que Tampere y Mänttä, que se encontraban entre las ciudades candidatas a Capital de la Cultura. ¿Qué va a cambiar? El Año de la Capital Europea de la Cultura no es sólo un gran festival o un acontecimiento turístico, sino un espectáculo de un año de duración en el que las estrellas de la escena cultural dan lo mejor de sí mismas una tras otra. Hay algo más.</w:t>
      </w:r>
    </w:p>
    <w:p>
      <w:r>
        <w:rPr>
          <w:b/>
          <w:color w:val="FF0000"/>
        </w:rPr>
        <w:t xml:space="preserve">id 233</w:t>
      </w:r>
    </w:p>
    <w:p>
      <w:r>
        <w:rPr>
          <w:b w:val="0"/>
        </w:rPr>
        <w:t xml:space="preserve">   Miércoles 19 de diciembre de 2012 Recuadro 19 : La Navidad llega para todos La Navidad también llega para Audrey Hepburn en nuestro baño. Ha llegado todos los años, desde que vivimos en esta casa y desde que Audrey cuelga en la pared de nuestro baño. Tengo algunos adornos navideños que tienen un lugar permanente, año tras año. Una y otra vez. Ese arbolito ( en la estantería ) , así como la niña elfa que está al lado , viven encima del pequeño armario de la pared del baño en Navidad . En la pared opuesta, Audrey mira el árbol de forma soñadora, al igual que Marilyn en la pared de al lado, aunque no se note ... El ángel en la repisa de la chimenea, el duende que cuelga del pomo del mueble de la vajilla, los calcetines de Navidad en la librería, el muñeco de nieve en la cómoda del pasillo. Heh , hay un montón de ellos después de todo . Con ellos llega la Navidad a la casa... Bueno, también necesitas los encantadores olores de la comida navideña. Y las velas. Seis. Y música. Y pan de jengibre. Y una película sobre el muñeco de nieve de Nochebuena. Y Papá Noel, que siempre llega a este pueblecito y todo el pueblo acude al aeropuerto para darle la bienvenida. Y y y y ... Cuanto más se acerca la Navidad, más se aleja mi hora de dormir... Ahora tengo que ir a asegurarme de que tengo las partituras en la bolsa para la fiesta de Navidad de mañana, el vestido en la mano y la nota escrita. Saludos nocturnos de nuevo a todos los demás noctámbulos - ¡y a los que ya están durmiendo bien!</w:t>
      </w:r>
    </w:p>
    <w:p>
      <w:r>
        <w:rPr>
          <w:b/>
          <w:color w:val="FF0000"/>
        </w:rPr>
        <w:t xml:space="preserve">id 234</w:t>
      </w:r>
    </w:p>
    <w:p>
      <w:r>
        <w:rPr>
          <w:b w:val="0"/>
        </w:rPr>
        <w:t xml:space="preserve">Empates : - En la competición básica, el empate se decidirá de la siguiente manera : primero por el número de entradas y luego por la puntuación más alta en la última serie de diez tiros, progresando en series de diez tiros hacia la salida hasta que se deshaga el empate . Si el número de dieces y la serie son idénticos, el número de dieces, nueves, ochos, etc., decidirá la clasificación de los ocho primeros, es decir, los finalistas, tras un posible empate, por tiros individuales adicionales hasta que se produzca una diferencia. Henri Häkkinen, en representación de Joensuu Shooters, ganó la medalla de bronce olímpica en Pekín en agosto de 2008 . Häkkinen dispara todas las disciplinas de rifle, desde el rifle de aire comprimido de 10 m hasta el de 300 m.</w:t>
      </w:r>
    </w:p>
    <w:p>
      <w:r>
        <w:rPr>
          <w:b/>
          <w:color w:val="FF0000"/>
        </w:rPr>
        <w:t xml:space="preserve">id 235</w:t>
      </w:r>
    </w:p>
    <w:p>
      <w:r>
        <w:rPr>
          <w:b w:val="0"/>
        </w:rPr>
        <w:t xml:space="preserve">28149347 Vienen , no , vienen juegos exclusivos( cáncer ) para consolas y ps4 , sí . ¿Vale la pena comprarlo ahora? No . La verdadera masterrace es poseer un juego en PC y comprar una consola más tarde a un precio barato para disfrutar de sus ofertas que de otro modo se perderían . &amp;gt ; &amp;gt;28200259 Esas listas están ligeramente distorsionadas ya que rara vez hay grandes exclusivas para PC . Por supuesto que hay un montón de juegos más pequeños realmente buenos y todos los juegos son mejores de todos modos pero Star Citizen parece ser una de esas grandes exclusivas durante mucho tiempo . La exclusividad es un cáncer y los jugadores simplemente se pierden con ella . es un poco más difícil de portar de PC a consolas pero las empresas no tienen ninguna razón para no traer muchos juegos a PC, excepto para los contratos de discapacidad . &amp;gt ; &amp;gt;28200259 Supongo que Hermann se perdió todo el post ? No se trataba de cuántas exclusivas van a llegar a cada plataforma , sino de cuántas habrá . Creo que las únicas próximas exclusivas interesantes de PC son LoG 2 y A Hat in Time . Y eso que faltan las exclusivas de Wii U . T.eri &amp;gt ; &amp;gt;28236457 Hoy en día "juego a gran escala" sólo significa que se ha gastado demasiado dinero en marketing en lugar de desarrollar el juego en sí. Sinceramente, deberíais sentiros bien porque apenas salen títulos de este tipo sólo para PC . &amp;gt ; &amp;gt;28236457 El único título AAA real que saldrá para PC en un futuro próximo ( es decir, todo este año ) es GTA 5 en el último trimestre del año , y eso es aproximadamente un año después de que salgan las versiones para consola . Como ya se ha dicho, el presupuesto de marketing no tiene nada que ver con la calidad del juego. Importa la cantidad de recursos que se han puesto en el desarrollo de un juego, por ejemplo God of War , Mario , Oblivion , Mass Effect son verdaderos títulos AAA , y el último Zelda de Wii U probablemente va incluso por encima de esa calificación porque una cantidad colosal de tiempo , esfuerzo y dinero se ha puesto en él . En última instancia, pocos juegos grandes son ya exclusivos de PC en esta época. Cada vez hay más juegos de calidad que llegan a todas las plataformas o se hacen sólo para consolas. Por supuesto, depende, yo espero Wasteland 2 más que muchos juegos realmente grandes. Y estos juegos AAA suelen tener un gran presupuesto de marketing, pero aun así, cuando ves la cantidad de trabajo y la precisión y calidad del contenido de GTA V, por ejemplo, pocos otros juegos AAA se acercan... http://www.ebay.com/itm/NEW-Sony-Play-Station-4-PS4-500GB-Jet-Black-Console-PlayStation-4-PS-/121361158691 ?pt=Video_Games &amp; hash=item1c41b05223 Bueno, pero dice que "No hay cargos adicionales en la entrega" ? El franqueo 30e y la importación alguien 70e . más barato que el país de yute . &amp;gt ; &amp;gt;28262373 bien entonces esto no es poco rentable como el Sr. &amp;gt ; &amp;gt;28249248 afirmó . Incluso podría suscribirme entonces . La PS4 más barata de Finlandia se vende por 449 euros. Puede subir bastante. Y pensemos en ello. El precio estándar es de 287 € , más los gastos de envío 30 € , más los gastos de importación de al menos 70-100 € . El precio será de 400 € de todos modos . Anttila acaba de vender una oferta de fin de semana de la consola PS4 399 € , y ese precio se estabilizará en Navidad como MSRP . ¿Cómo crees que te mantendrás en la delantera aquí, y cuál es el punto de esta rumba para ti? Sólo se me ocurren cosas negativas: - Si el producto está defectuoso, devolverlo es un infierno... - Conseguir el servicio de garantía puede ser bastante complicado cuando la consola se compra a un vendedor de eBay.</w:t>
      </w:r>
    </w:p>
    <w:p>
      <w:r>
        <w:rPr>
          <w:b/>
          <w:color w:val="FF0000"/>
        </w:rPr>
        <w:t xml:space="preserve">id 236</w:t>
      </w:r>
    </w:p>
    <w:p>
      <w:r>
        <w:rPr>
          <w:b w:val="0"/>
        </w:rPr>
        <w:t xml:space="preserve">La luz solar al aire libre que es apropiada para sus necesidades La elección de una luz solar al aire libre que es apropiada para sus necesidades puede resultar bastante polémica si usted no está seguro de lo que debe buscar cuando se trata de la iluminación solar. Si te informas un poco sobre la tecnología de las luces solares y conoces las características disponibles hoy en día, podrás elegir la iluminación perfecta para tus necesidades. Este tipo de luces ayudan a ahorrar dinero, pero también son muy útiles para ahorrar tiempo y tener que cavar pequeñas zanjas para colocar los cables y tener que conectar las luces a una red donde haya energía para resolver un desafío. Este tipo de luces utilizan células que funcionan con energía solar. Este es quizás, el montaje de iluminación más simple y económico disponible en el mercado hoy en día. Nuestra guía de iluminación explica los pasos para elegir una luz solar para exteriores que se adapte a sus necesidades. Si desea crear una iluminación sencilla y agradable para su propiedad, puede beneficiarse de la elección de una luz solar vertical para exteriores. En la oscuridad, esta luz es relativamente tenue y está pensada para estructurarse sólo en un lugar específico. Este tipo de luz solar no proporciona suficiente luz para elevar la abundancia de la iluminación para los períodos educativos, pero crea una apariencia elegante y el atractivo que permite incluso en las horas más oscuras para un tipo de paisaje hermoso. Este tipo de luces se crean dentro de bombillas, denominadas "células solares multicristalinas", que son muy productivas a la hora de captar la energía solar incluso cuando el cielo está nublado. Estos son los más adecuados para los jardines o los elementos que podrían ser considerados como obstrucción en la noche alrededor. Si usted está buscando una luz solar al aire libre que ayudará a iluminar los caminos, tales como calzadas, caminos, calzadas e incluso acciones, usted puede beneficiarse de la compra de los que se llaman "luces de camino". La mayoría de las veces, una luz de camino incluye una parte superior que incluye una caja celular que crea el patrón, un contenedor decorativo que incluye el patrón y una estaca que se puede colocar dentro de ella para obtener energía. Aunque muchas luces de camino que incluyen un selector que puede colocarse en la posición de "apagado" quieren reservar energía, la mayoría de los diseños simplemente se encienden cuando se hace de noche. Si está interesado en una luz solar para exteriores que proporcione un alto nivel de iluminación y ofrezca protección a las puntas de su casa, puede beneficiarse de las luces de señalización que se denominan "de tarea" o "focos". Suelen montarse en un poste, pero también pueden montarse en una cubierta o porche, así como en un . Si sabe cómo utilizar una luz solar y tiene una idea general de dónde se colocará la luz, podrá elegir la luz solar para exteriores más adecuada para sus necesidades. Posted by Marcelle Le Bihan | Read : 0 | Latest Posts La mayoría de la gente sueña con entrar en forma, perder kilos y realizar más actividad física. Sin embargo, muchos amantes de la salud quieren compartir su ... Seguir leyendo Hoy en día es mucho más fácil investigar sobre las compañías de seguros de automóviles que hace diez años. Una rápida búsqueda en línea revelará las opiniones de los clientes , el número de cotizaciones y la recepción de otra información útil ... Seguir leyendo La Nike Air Jordan one es la zapatilla más retrocedida del mundo, e incluye un vínculo especial con la carrera y la marca de Michael Jordan. En 1984, Dean Smith dirigió a los UNC-Rangers en una magra toma de Et ... Continúa leyendo Tal vez usando una página lenny estrategia de marketing basada en Internet clave El más desafiante pero muy gratificante</w:t>
      </w:r>
    </w:p>
    <w:p>
      <w:r>
        <w:rPr>
          <w:b/>
          <w:color w:val="FF0000"/>
        </w:rPr>
        <w:t xml:space="preserve">id 237</w:t>
      </w:r>
    </w:p>
    <w:p>
      <w:r>
        <w:rPr>
          <w:b w:val="0"/>
        </w:rPr>
        <w:t xml:space="preserve">Ketonen responde Ketonen responde Pregunta : En cuanto a la pregunta de Are sobre las diferencias en el aire acondicionado , puedo darte una opinión . Si no quieres ajustar constantemente el mando de la temperatura , entonces elige un sistema automático . Los sistemas manuales tienen , como dijo Tapsaki , mejores y más claras opciones de control , pero es difícil conseguir una temperatura constante . Así, si el aire exterior cambia, por ejemplo, de soleado/lluvioso a seco y viceversa, el manual no mantendrá tan bien la temperatura deseada. Esta es una de las razones por las que mi próximo coche tendrá aire acondicionado automático . Por supuesto, tiene un coste adicional, pero es bastante fácil optar por la opción "innecesaria" del mismo precio, como las llantas de aleación. Por cierto Tapio , cuando se trata del llamado aire acondicionado semiautomático, ¿regula el aparato mediante sensores de temperatura? Este no es el caso del aire acondicionado manual más antiguo , pero requiere de vez en cuando el ajuste de la temperatura , al que me refería antes como un fenómeno estresante . Tapio Ketonen : Si he entendido bien , así que el semiautomático funciona exactamente como usted describe . Al menos así se explica el aire acondicionado del VW Golf en un enlace encontrado por Google , que se abre aquí . Creo que el aire acondicionado semiautomático funciona de forma más sensata y fiable. El sistema totalmente automático puede ser a veces exasperante, especialmente en invierno. A mí, por ejemplo, me duele la cabeza si el automático decide empezar a soplar aire frío en mi cara en medio de todo . No sé si eso también funciona con el semiautomático , pero probablemente sea más fácil sacudirlo si es necesario .</w:t>
      </w:r>
    </w:p>
    <w:p>
      <w:r>
        <w:rPr>
          <w:b/>
          <w:color w:val="FF0000"/>
        </w:rPr>
        <w:t xml:space="preserve">id 238</w:t>
      </w:r>
    </w:p>
    <w:p>
      <w:r>
        <w:rPr>
          <w:b w:val="0"/>
        </w:rPr>
        <w:t xml:space="preserve">"Pero el que está con Dios, y con quien Dios está, puede afirmar: "Aunque camine en la sombra de la muerte, no temeré ningún mal, porque tú estás conmigo". "( cf. Sal.23(San Máximo el Confesor: Sobre el amor II / 99. 96) Creo que no es correcto llamar muerte al fin de esta vida temporal, sino más bien una liberación de la muerte, una separación de la corrupción, una huida de la esclavitud, un apaciguamiento de las tormentas de la vida, un cese de las batallas, un retiro de las tinieblas, un fin de los problemas y del descanso, un cese de la inquietud y de la paz, una cobertura de la vergüenza, un refugio donde no llegan las lujurias, en una palabra: el fin de todo mal. Los santos lograron todo esto ya aquí, poniéndose voluntariamente en peligro de muerte y viviendo así como extranjeros y forasteros en esta vida . Lucharon valientemente tanto contra el mundo como contra la carne y suprimieron su engañosa lujuria sensual - lo sensual siempre apela a los sentidos - preservando así la dignidad de sus almas y manteniéndolas libres de toda esclavitud ( V11:76 ) ( San Máximo el Confesor : Una selección del conocimiento de Dios ... II /212 . 235 ) El apóstol era "fragancia de vida para la vida" ( 2 Corintios 2:16 ) , porque con su ejemplo inspiraba a los creyentes a las buenas obras y los conducía así hacia la buena fragancia de las virtudes , o bien guiaba con su predicación a los que eran obedientes a la palabra de gracia , de la vida sensual a la vida espiritual . La vida es la unión y el contacto mutuo de la mente, el alma y el cuerpo. La muerte no es la destrucción de estas partes interconectadas, sino la disolución de su conexión. Porque a los ojos de Dios todas las cosas se conservan incluso después de la descomposición ( San Antonio Magno : Lecciones sobre la Naturaleza Humana I / 35. 93 ) Cuando la razón domina los deseos, hace que los sentidos sean los servidores de la virtud - y viceversa : cuando los deseos dominan la razón, arman los sentidos al servicio del pecado . Por lo tanto, es digno de estudio y reflexión cuidadosa ver cómo el alma puede dar un giro de 180 grados y utilizar para la adquisición y conservación de las virtudes los mismos sentidos que antes utilizaba para la comisión de los pecados ... ( III : 58 ) San Máximo el Confesor : Una selección del conocimiento de Dios ... II / 175. 109 Gregorio del Sinaí La "ley del espíritu de vida" ( Romanos 8,2 ) mencionada por el Apóstol actúa y habla en el corazón de la misma manera que la ley escrita actúa en el cuerpo . La ley del espíritu de vida libera la mente de la ley del pecado y de la muerte. La ley escrita, en cambio, convierte al observador en fariseo sin que se dé cuenta. El fariseo entiende y cumple la ley sólo externamente y obedece los mandamientos sólo para que la gente lo mire ( Mt.23( San Gregorio del Sinaí : Lecciones útiles III / 269. 19 ) San Antonio Magno No nos esforcemos por tener una vida buena y conforme a la voluntad de Dios para que los hombres nos glorifiquen, sino elijamos una vida virtuosa para la salvación del alma, pues la muerte está ante nuestros ojos todos los días y podemos verla, pero todo lo humano está oscurecido. ( San Antonio Magno : Lecciones sobre la naturaleza humana ... I / 30. 74 ) Teoleptos Los vientos levantan las olas del mar , y a menos que los vientos se calmen las olas no se calmarán y el mar no estará en calma . De la misma manera los espíritus del mal levantan en el alma del monje indiferente recuerdos de los padres , hermanos , conocidos , invitaciones , fiestas , representaciones teatrales y todo tipo de otras vistas placenteras y lo incitan a buscar la felicidad a través de los placeres de los ojos , la boca y el cuerpo . Así es como va contigo .</w:t>
      </w:r>
    </w:p>
    <w:p>
      <w:r>
        <w:rPr>
          <w:b/>
          <w:color w:val="FF0000"/>
        </w:rPr>
        <w:t xml:space="preserve">id 239</w:t>
      </w:r>
    </w:p>
    <w:p>
      <w:r>
        <w:rPr>
          <w:b w:val="0"/>
        </w:rPr>
        <w:t xml:space="preserve">Lanzamiento de la campaña del SDP Los actos de lanzamiento de la campaña del SDP comenzarán el próximo sábado 29.9 . El SDP lanzará la tercera fase de su campaña municipal . Las fases anteriores del trabajo electoral, la gira de reclutamiento de primavera y el verano helado del SDP, dieron el resultado esperado: el SDP alcanzó su objetivo de 7000 candidatos en las elecciones municipales . El 40,43% de los candidatos son mujeres, lo que también se ajusta al objetivo. En la tercera fase de la campaña electoral municipal del SDP, el partido organiza actos temáticos todos los sábados. Cada semana se destacará una acción específica que el partido llevará a cabo en el próximo mandato municipal. El primer sábado de la campaña se dedicará a poner en práctica la ley de servicios para las personas mayores .</w:t>
      </w:r>
    </w:p>
    <w:p>
      <w:r>
        <w:rPr>
          <w:b/>
          <w:color w:val="FF0000"/>
        </w:rPr>
        <w:t xml:space="preserve">id 240</w:t>
      </w:r>
    </w:p>
    <w:p>
      <w:r>
        <w:rPr>
          <w:b w:val="0"/>
        </w:rPr>
        <w:t xml:space="preserve">Las principales cuestiones pendientes son llevar la deuda griega a un nivel sostenible y financiar el tiempo extra necesario para el ajuste del país. La ministra de Finanzas, Jutta Urpilainen ( S&amp;D ), no ha querido especificar qué medidas prefiere Finlandia. Recientemente han circulado varias versiones del resultado de la reunión. Según el presidente del Eurogrupo, Jean-Claude Juncker, ahora son principalmente cuestiones técnicas las que obstaculizan un acuerdo. Reuters informó de que Alemania no está de acuerdo. Según Wolfgang Schäuble, ministro de Finanzas del país, seguiría habiendo grandes desacuerdos sobre las medidas de apoyo .</w:t>
      </w:r>
    </w:p>
    <w:p>
      <w:r>
        <w:rPr>
          <w:b/>
          <w:color w:val="FF0000"/>
        </w:rPr>
        <w:t xml:space="preserve">id 241</w:t>
      </w:r>
    </w:p>
    <w:p>
      <w:r>
        <w:rPr>
          <w:b w:val="0"/>
        </w:rPr>
        <w:t xml:space="preserve">Se ha abierto el plazo de presentación de solicitudes para el Concurso de Jóvenes Empresarios Timangi - Gran Premio de 30.000 euros El Timangi, el campeonato anual de jóvenes empresarios finlandeses, se celebrará por tercera vez este año. El plazo de presentación de solicitudes para el concurso comenzó el lunes 3 de septiembre y estará abierto hasta el viernes 28 de septiembre de 2012 . El concurso premiará a los jóvenes emprendedores y a los equipos empresariales que hayan contribuido al crecimiento de sus empresas mediante acciones innovadoras y valientes. El gran premio de Timangi es de 30 000 euros, el segundo clasificado recibirá 20 000 euros y el tercero 10 000 euros. Las empresas también recibirán asesoramiento de expertos de Tekes y Finnvera sobre cómo desarrollar su negocio. Además de estos premios, la Universidad Aalto otorgará la Mención Honorífica del Aalto University Start-Up Center a la empresa que elija. Los ganadores serán seleccionados por un jurado presidido por Mikael Hed, de Rovio. La gala de entrega de premios, presentada por el Ministro de Economía Jyri Häkämie, tendrá lugar en Helsinki el 21 de noviembre.</w:t>
      </w:r>
    </w:p>
    <w:p>
      <w:r>
        <w:rPr>
          <w:b/>
          <w:color w:val="FF0000"/>
        </w:rPr>
        <w:t xml:space="preserve">id 242</w:t>
      </w:r>
    </w:p>
    <w:p>
      <w:r>
        <w:rPr>
          <w:b w:val="0"/>
        </w:rPr>
        <w:t xml:space="preserve">La formación en tecnología musical está orientada al refuerzo de sonido en directo, al trabajo en estudio y a la informática musical. Sus habilidades profesionales incluyen una buena lectura e interpretación musical y un amplio conocimiento de la música . Estudiarás tecnología musical, ingeniería de grabación y sonido y tecnología informática. Además de las asignaturas tecnológicas, los estudios incluyen la enseñanza instrumental, de conjunto y de teoría musical como parte integrante del curso. Tras la graduación, podrá trabajar en la industria de la grabación, los conciertos, el cine o el vídeo, la radio, la televisión, los multimedia, la industria, el sector de los servicios turísticos y las actividades de educación y orientación musical organizadas por los municipios y otras comunidades. El conocimiento de la música también es una ventaja en una variedad de puestos de trabajo relacionados , como las agencias de programas , festivales y organizaciones musicales .</w:t>
      </w:r>
    </w:p>
    <w:p>
      <w:r>
        <w:rPr>
          <w:b/>
          <w:color w:val="FF0000"/>
        </w:rPr>
        <w:t xml:space="preserve">id 243</w:t>
      </w:r>
    </w:p>
    <w:p>
      <w:r>
        <w:rPr>
          <w:b w:val="0"/>
        </w:rPr>
        <w:t xml:space="preserve">Mujer 175/75 para quitarse diez kilos Sí , se me ha colado medio Twix en la boca ... Pero qué se le va a hacer , soy débil :) Mañana es el día del pesaje y dudo que mi pequeña indiscreción marque la diferencia en un sentido u otro . Y seguro que habrá más porque soy una golosa, y esa mitad de Twix sólo tiene 71,5 kcal. Heh , fue un alivio tener un celery-scroll aquí .</w:t>
      </w:r>
    </w:p>
    <w:p>
      <w:r>
        <w:rPr>
          <w:b/>
          <w:color w:val="FF0000"/>
        </w:rPr>
        <w:t xml:space="preserve">id 244</w:t>
      </w:r>
    </w:p>
    <w:p>
      <w:r>
        <w:rPr>
          <w:b w:val="0"/>
        </w:rPr>
        <w:t xml:space="preserve">En cuanto a la venta de Haksu.net, tenemos que tomarnos un tiempo porque trasladar el sitio sería un trabajo más grande de lo esperado debido a las muchas características especiales ( como las direcciones de correo electrónico divertidas ) y por lo tanto todavía es un misterio cuál sería el precio para armar el sitio . Además, debido a la antigüedad del código del sitio, el comprador tendría bastante trabajo por delante antes de que el sitio estuviera en funcionamiento de nuevo por lo que la "venta" tendría que ser definida más en la línea de "tómalo gratis a tu propio riesgo" . Todavía no sé lo que haría aquí . El tiempo ha pasado por el sitio y no veo ninguna manera de hacer que el sitio genere un solo euro dirigiéndolo yo mismo. Ya estaba pensando en conseguir actualizadores pagados para el sitio, pero el sitio dejó de producir ya durante el tiempo en que todavía estaba actualizando el sitio correctamente, por lo que toda la lógica de ganancia del sitio está mal y en la era actual del humor de Internet nadie está dispuesto a pagar por el humor más . Pero todas las ideas se pueden presentar en el libro de visitas y, por supuesto, puede enviarlas por correo electrónico a haksu[at ]haksu.net . Aunque lo leo todo, la contestación puede ser más floja porque estoy arando en lo más profundo del pantano de la depresión y, además, el trabajo ( y en parte como carrera voluntaria) que mantengo en otro sitio los correos electrónicos se acumulan a tal ritmo que no puedo ni contestarlos :( Por supuesto, también se pueden seguir haciendo ofertas de compra pero de momento no puedo decir cuál sería el precio . Por supuesto, si usted dice " voy a pagar x euros por las páginas en el estado en que se encuentran " para que pueda pensar en si el precio sería razonable y averiguar si sería conseguir las páginas empaquetadas ( que tengo que hacer como una compra porque no tengo la habilidad / acceso a todo ) . Pero realmente un poco de ajuste y / o enlatado tendría que ser utilizado si desea que el sitio para girar en otro lugar, etc . PS : Si haksu.net nunca desaparece de la red de forma inesperada, entonces el servidor tirando de sus últimas piernas es hacia abajo . Inténtelo de nuevo más tarde , algún tipo de notificación de emergencia por lo menos trato de conseguir en este caso mediante la redirección del dominio en algún lugar nueva ubicación .</w:t>
      </w:r>
    </w:p>
    <w:p>
      <w:r>
        <w:rPr>
          <w:b/>
          <w:color w:val="FF0000"/>
        </w:rPr>
        <w:t xml:space="preserve">id 245</w:t>
      </w:r>
    </w:p>
    <w:p>
      <w:r>
        <w:rPr>
          <w:b w:val="0"/>
        </w:rPr>
        <w:t xml:space="preserve">2. DENOMINACIÓN DEL MEDICAMENTO 3. SUSTANCIAS ACTIVAS Y OTROS INGREDIENTES 4. INDICACIONES Alivio de la inflamación y el dolor en trastornos musculoesqueléticos agudos y crónicos . Alivio del dolor y la inflamación postoperatorios tras la cirugía ortopédica y de tejidos blandos . Gatos : Alivio del dolor postoperatorio tras histerectomía, ovariectomía y cirugía menor de tejidos blandos . 5. CONTRAINDICACIONES No debe utilizarse en animales preñados o lactantes . No debe utilizarse en animales con enfermedades gastrointestinales, como trastornos gastrointestinales y hemorragias, insuficiencia hepática, cardíaca o renal y enfermedades hemorrágicas . No debe utilizarse en caso de hipersensibilidad al principio activo o a los excipientes. No debe utilizarse en animales de menos de 6 semanas de edad ni en gatos de menos de 2 kg. REACCIONES ADVERSAS Se han notificado ocasionalmente reacciones adversas típicas de los antiinflamatorios no esteroideos (AINE) como pérdida de apetito, vómitos, diarrea, sangre en las heces, apatía e insuficiencia renal. En los perros, estos efectos secundarios suelen producirse en la primera semana de tratamiento y, en la mayoría de los casos, son de corta duración y pasan cuando se interrumpe el tratamiento, pero en algunos casos muy raros pueden ser graves o mortales. Muy raramente, pueden producirse reacciones anafilácticas. Si experimenta efectos graves o algún otro efecto no mencionado en este prospecto, informe a su veterinario. 12. PRECAUCIONES ESPECIALES Si se produce alguna reacción adversa, debe interrumpirse el tratamiento y consultar al veterinario. Debido al riesgo de daño renal, debe evitarse el uso del producto en animales con deshidratación o hemoptisis y en animales con presión arterial baja . En los gatos, el meloxicam u otros antiinflamatorios no esteroideos no deben utilizarse para la terapia de seguimiento oral porque no se conoce la dosis adecuada . Precauciones que debe observar la persona que administra el medicamento veterinario La inyección del producto accidentalmente en la glándula puede causar dolor. Las personas hipersensibles a los antiinflamatorios no esteroideos (AINE) deben evitar el contacto con este medicamento veterinario . Si el producto se inyecta accidentalmente en un ser humano, se debe consultar inmediatamente a un médico y mostrar el prospecto o la etiqueta de venta. Uso durante el embarazo y la lactancia Ver sección 5 (contraindicaciones). Interacciones Otros antiinflamatorios no esteroideos , diuréticos , anticoagulantes , antibióticos aminoglucósidos y sustancias que se unen fuertemente a las proteínas pueden competir por la unión a éstas y producir así efectos tóxicos . Metacam no debe utilizarse en combinación con otros antiinflamatorios no esteroideos o glucocorticosteroides . Debe evitarse el uso concomitante con medicamentos potencialmente nefrotóxicos. La rehidratación intravenosa o subcutánea durante la anestesia debe considerarse en animales con riesgo de anestesia (por ejemplo, animales de edad avanzada). Si se administra un AINE durante la anestesia, no puede excluirse un posible riesgo de daño renal. El tratamiento previo con agentes antiinflamatorios puede aumentar el riesgo de efectos adversos y, por lo tanto, debe observarse un período de espera de al menos 24 horas después de la administración de estos fármacos antes de iniciar la medicación. Sin embargo, el período de espera dependerá de las propiedades farmacológicas de los fármacos utilizados previamente.</w:t>
      </w:r>
    </w:p>
    <w:p>
      <w:r>
        <w:rPr>
          <w:b/>
          <w:color w:val="FF0000"/>
        </w:rPr>
        <w:t xml:space="preserve">id 246</w:t>
      </w:r>
    </w:p>
    <w:p>
      <w:r>
        <w:rPr>
          <w:b w:val="0"/>
        </w:rPr>
        <w:t xml:space="preserve">Últimos lanzamientos Enlaces ~Proyectos en curso y finalizados~ Animal Crossing Basada en el videojuego del mismo nombre, esta película optimista sigue la vida de una niña recién mudada llamada Ai en Animal Village . Hace nuevos amigos, experimenta muchas cosas nuevas e incluso conoce a un OVNI. Tipo : Película Género : Infantil , Animales Estado : Listo Arashi no Yoru ni ~ En una noche de tormenta, Gabu y Mei , un lobo y una cabra, se encuentran por casualidad en una noche de tormenta. En la oscuridad no pueden verse y el frío de la tormenta les ha quitado el sentido del olfato, por lo que sólo pueden escuchar las voces del otro. Una conversación esa noche pone de manifiesto las similitudes entre el dúo y crea un fuerte vínculo de amistad entre ellos. Rompe los tabúes entre presa y depredador , aunque los instintos del lobo poseen a Gabu de la nada y las manadas del dúo se ciernen en el fondo como si quisieran destrozarlos. Arashi no Yoru ni es una conmovedora historia de amistad entre enemigos congénitos. Tipo : Película Género : Aventura , Animales Estado : Finalizada , estreno en mkv en un futuro lejano Azumanga Daioh En esta comedia escolar desenfadada, conocerás tanto a estudiantes interesantes como a profesores bastante inusuales . Los sketches, divididos en breves fragmentos, se suceden: cuando están jugando en clase, cuando están en casa, cuando están de excursión... Este juego de ajedrez le garantiza que no se aburrirá. Tipo : Película Género : Comedia , Escuela Modo : Ready Blood+ Saya Otonashi vive una tranquila vida de instituto con su familia . Sin embargo, no tiene recuerdos de su vida pasada, excepto el año más reciente que ha pasado. Un día, lo inesperado comienza a romper su feliz vida en pequeños pedazos. Un enemigo al que destruir, una misión que cumplir... un torbellino de luchas ancestrales que arranca a Saya de su destino. Llega un joven y apuesto violonchelista vestido de oscuro, Hagi, y en el momento en que le entrega a Saya una espada y la invita a luchar, la historia comienza a girar de nuevo con un nuevo giro. ¿Recuperará Saya su memoria? ¿Descubrirá quién es realmente? ¿Será capaz de proteger a sus seres queridos en medio de una gran lucha? Historia valiente Wataru, de diez años, tiene un nuevo y extraño alumno en su clase. Pronto sus padres se divorcian y su madre sufre un derrame cerebral. Wataru encuentra una misteriosa puerta en una casa abandonada y este nuevo alumno, Ashikawa, está muy intrigado". Detrás de la puerta puedo cambiar el destino, detrás de la puerta todos los deseos se hacen realidad. ", dice. Para salvar a su madre, el desesperado Wataru se precipita hacia la puerta y la atraviesa, acabando en el misterioso mundo de Vision, donde pronto conoce a nuevos conocidos, tanto amigos como enemigos. Ashikawa también está en Vision y no parece muy amigable. Wataru emprende una aventura épica para llegar a Ashikawa y a la Diosa del Destino, que, según la leyenda, puede conceder cualquier deseo a un viajero valiente. Brave Story está basada en los libros de Miyuki Miyabe. Tipo : Película Género : Fantasía , Aventura Estado : Listo Byousoku 5 Centímetros Tohno Takaki tuvo que romper con Shinohara Akari después de terminar la escuela primaria . Un día, Takaki va por fin al encuentro de Akari en medio de una fuerte tormenta de nieve. La película es una colección de tres historias cortas: el primer capítulo, "Okasho", describe el reencuentro entre Tohno y Akari; el segundo, "El Cosmonauta", cuenta la historia posterior desde el punto de vista de otra persona; la historia final, "Cinco Centímetros por Segundo", trata sólo de los pensamientos del dúo y cómo cambian. Tipo : Película Género : Drama</w:t>
      </w:r>
    </w:p>
    <w:p>
      <w:r>
        <w:rPr>
          <w:b/>
          <w:color w:val="FF0000"/>
        </w:rPr>
        <w:t xml:space="preserve">id 247</w:t>
      </w:r>
    </w:p>
    <w:p>
      <w:r>
        <w:rPr>
          <w:b w:val="0"/>
        </w:rPr>
        <w:t xml:space="preserve">Eliminación de la carpeta Windows.old Se aplica a Windows 8.1 , Windows RT 8.1 Si ha actualizado a Windows 8.1 desde Windows 8.1 Preview o Windows RT 8.1 desde Windows RT 8.1 Preview , la carpeta Windows.old contendrá algunos archivos utilizados por la versión anterior de Windows . Estos archivos se eliminarán automáticamente en los 28 días siguientes a la actualización . También puede eliminarlos usted mismo mediante la reorganización del disco. Advertencia Antes de utilizar la Reorganización del Disco, asegúrese de haber guardado todos sus archivos y configuraciones en la ubicación que desea. No puede deshacer la eliminación de la carpeta Windows.old.</w:t>
      </w:r>
    </w:p>
    <w:p>
      <w:r>
        <w:rPr>
          <w:b/>
          <w:color w:val="FF0000"/>
        </w:rPr>
        <w:t xml:space="preserve">id 248</w:t>
      </w:r>
    </w:p>
    <w:p>
      <w:r>
        <w:rPr>
          <w:b w:val="0"/>
        </w:rPr>
        <w:t xml:space="preserve">Soy una estudiante bastante aburrida, en parte quizás porque no tengo todo lo que quiero decir al mundo. Soy un poco tímido a la hora de dormir, pero estoy seguro de que la persona adecuada me haría abrirme a mis sueños...</w:t>
      </w:r>
    </w:p>
    <w:p>
      <w:r>
        <w:rPr>
          <w:b/>
          <w:color w:val="FF0000"/>
        </w:rPr>
        <w:t xml:space="preserve">id 249</w:t>
      </w:r>
    </w:p>
    <w:p>
      <w:r>
        <w:rPr>
          <w:b w:val="0"/>
        </w:rPr>
        <w:t xml:space="preserve">ESCUELA ALA-KARTANON 3A Marjo y Nassikat El club de música de la escuela representó el musical "En Navidad". Hubo muchos artistas de nuestra clase y fue una gran actuación. El fruto del trabajo técnico, ¡nuestros propios robots hechos a mano! Hace mucho tiempo que el profesor no tiene tiempo para poner fotos de nuestras actividades en este sitio web. El otoño se ha convertido muy rápidamente en el inicio del invierno , el tiempo pasa demasiado rápido cuando hay más cosas que hacer de las que tenemos tiempo . Aquí están algunos recuerdos de este otoño : los alegres actores en el evento "Rama Verde" , las artesanías en el mercado y la caja de lápices de cada uno del trabajo técnico . He estado leyendo los libros de Ella a los niños y creen que debería escribir un libro sobre "Marjo y el Nassikat", de ahí el título de la página. No es mala idea, ¡los propios niños son los primeros en escribir sobre el tema! Buen comienzo de curso y buen otoño para todos. La sesión de fotos de la escuela es el viernes 4.9.09 , nuestra clase es a las 11.55. El jueves 10.9.09 es la jornada deportiva de otoño y el boletín se ha distribuido a los viajeros. Las clases son de 9 a 13 horas. Muchas gracias a las trabajadoras profesoras de economía doméstica de la Manor School y a sus estupendas alumnas. Pudimos experimentar la alegría de la colaboración en la preparación de fiestas infantiles y bolsas llenas de golosinas caseras... ¡Y todos lo pasamos muy bien! 8.4.2009 Las vacaciones de Semana Santa comienzan mañana y el sol brilla. Unos días de descanso de la vida cotidiana son ciertamente necesarios para todos nosotros después del invierno . Entonces podremos continuar hacia el verano. El 30º aniversario de nuestra escuela se acerca rápidamente, los ensayos del programa también comenzarán a retomarse después de las vacaciones. La ludoteca del colegio tiene una buena selección de blusas y medias faldas para las niñas y estamos empezando a probárnoslas. Por supuesto, tu propia ropa te servirá igualmente. Para los chicos no hay trajes adecuados en la escuela, pero según los mensajes que he recibido, hay vestidos de fiesta adecuados en casa. He intentado informarme sobre Niemennokka como camping para el mes de mayo, pero según el periódico ya no está alquilado por la oficina de la juventud por motivos de economía. Al menos el teléfono no ha sido contestado hasta ahora , pero sigo intentando . Si no, pensaremos en otro lugar. ¡Que tengan unas refrescantes vacaciones principales en todas sus casas! 1.3.2009 ¡Que se conecte o no! Mr. Soft y Mr. Sharp de paseo , este último fue difícil de sacar de la foto ... 8.2.2009 Llueve a cántaros , ¿se derretirá la nieve? Ha sido un placer ver a una clase de esquiadores de mejillas rojas dando vueltas por la pista que se ha hecho para la pista . Los niños han estado rebosantes de entusiasmo y todos se lo han pasado muy bien , al menos al aire libre . El futuro del esquí finlandés parece mucho más prometedor, siempre y cuando podamos llevar a los niños del sur a las pistas con la misma frecuencia que ellos. Pero hoy vuelve a llover. En nuestra clase hay otro estudiante en periodo de formación. Además de aprender a contar por filas, estamos repasando las tablas de multiplicar en matemáticas, con el objetivo de adquirir una gran soltura. En nuestra lengua materna ya hemos avanzado bastante en los ejercicios de escritura. Hasta ahora seguimos escribiendo en texto. Los niños han escrito recientemente unas historias estupendas sobre la gran tormenta de nieve, que están en proceso de encontrar un redactor gracias al Club de Escritores. Muchas otras cosas maravillosas se han incluido en nuestro aprendizaje desde la Navidad , aquí son sólo algunas observaciones felices . Pronto vamos a empezar a ensayar nuestro programa para el 30 aniversario de nuestra escuela , que es en mayo . ¡El tiempo pasa volando y os deseo a todos proyectos brillantes para la primavera-invierno ! 21.12.2008 El día más oscuro del año ha quedado atrás y se acerca la Navidad. Gracias por el semestre pasado tanto para los niños como para los padres . Una feliz y pacífica Navidad, ¡todo lo mejor para el 2009! ¡Ahora ope se va al campo en medio del bosque ! 28.11.2008 El mayor éxito de los últimos meses ha sido la nieve. A</w:t>
      </w:r>
    </w:p>
    <w:p>
      <w:r>
        <w:rPr>
          <w:b/>
          <w:color w:val="FF0000"/>
        </w:rPr>
        <w:t xml:space="preserve">id 250</w:t>
      </w:r>
    </w:p>
    <w:p>
      <w:r>
        <w:rPr>
          <w:b w:val="0"/>
        </w:rPr>
        <w:t xml:space="preserve">Suter comenzó su carrera en la NCAA con la Universidad de Wisconsin, donde jugó de 1975 a 1979. Suter fue reclutado por los Kings de Los Ángeles en la séptima ronda del draft de la NHL de 1977 con el número 120. Ese mismo año, los Birmingham Bulls lo ficharon en la WHA en la séptima ronda del draft con el número 58 . También jugó nueve partidos en la CHL con los Tulsa Oilers de 1978 a 1979. En 1979, Suter fue nombrado miembro de la selección nacional de Estados Unidos. Consiguió una gran hazaña en los Juegos Olímpicos de Invierno de 1980 al derrotar a la Unión Soviética y hacerse con el oro olímpico . Después de los Juegos Olímpicos, Suter rechazó una oferta de contrato de Los Ángeles y estuvo inactivo la temporada siguiente para convertirse en agente libre sin restricciones. Firmó con los Minnesota North Stars , pero no jugó ni un solo partido en la NHL . Suter jugó en la CHL de 1981 a 1982 , luego se retiró de su carrera como jugador , se trasladó a su ciudad natal de Madison y abrió una tienda de artículos deportivos .</w:t>
      </w:r>
    </w:p>
    <w:p>
      <w:r>
        <w:rPr>
          <w:b/>
          <w:color w:val="FF0000"/>
        </w:rPr>
        <w:t xml:space="preserve">id 251</w:t>
      </w:r>
    </w:p>
    <w:p>
      <w:r>
        <w:rPr>
          <w:b w:val="0"/>
        </w:rPr>
        <w:t xml:space="preserve">El tercer thriller policíaco de Seppo Jokinen presenta a un ladrón de bancos poco afortunado y a los investigadores del atraco. El inspector Sakari Koskinen es informado en el gimnasio de la comisaría de que se ha producido un robo y comienza a empujar hacia arriba. Pronto ya está sacando la oreja en su silla con los pies sobre la mesa. La mesa es lo suficientemente grande como para que las patas , el teléfono y la taza de diamante no ocupen mucho espacio . Sakari Koskinen es un finlandés corriente de mediana edad. Las mujeres jóvenes del trabajo que comentan que todavía estás en buena forma para tu edad son molestas, pero qué puedes hacer al respecto . En casa, su mujer le grita que ha dejado un rastro de suciedad en el suelo justo cuando Koskinen lleva tiempo planeando una velada romántica . Los chicos se van sin Koskinen a un divertido viaje a la terraza, pensando que está construyendo el invernadero del que habla. Como todo va mal al mismo tiempo. Koskinen también está preocupado por su nuevo cargo de comisario. Por la mañana, acude a su antiguo despacho por costumbre y hace que sus compañeros le señalen que Koskinen ya ha empezado a medir los pasillos, al igual que su anterior jefe. Mientras siga aprendiendo a caminar con las manos a la espalda, se convertirá en un supervisor como cualquier otro , bromea. En el libro de Jokinen, el lector sabe desde el principio quién está robando el banco y, en su nerviosismo, dispara a uno de los clientes. Lo único interesante es cómo se entera la policía y cómo actúa ésta para conseguir una confesión o pruebas contundentes. El atracador Syrjämö intenta asimilar lo que ha hecho. Es un delincuente primerizo, así que es difícil". Así describe Jokinen el trabajo de la policía y la paliza de Syrjämö en sus propios rincones. Está tan caliente que ataca a su mujer y acaba en la cárcel. Cuando le interrogan a la mañana siguiente de su encarcelamiento, cree que la policía está al corriente del atraco al banco. Es un poco como el famoso interrogatorio policial de Crimen y Castigo de Dostoievski. Tanto el interrogador como la persona interrogada se sienten mutuamente y perciben sus pensamientos. Jokinen describe muy bien los momentos finales de la carrera por los callejones de Syrjämö. Esa descripción también revela que el trabajo de un policía implica muchas cosas. Y cuanto más profundo y amplio es el conocimiento de la naturaleza humana que tiene un policía, menos víctimas suele conseguir. Los policías de Jokinen no persiguen a los delincuentes con el chirrido de los neumáticos, sino que esperan a que salgan de sus agujeros. No se puede leer con los ojos secos el prefacio de la bienvenida discriminatoria. El psiquiátrico podría haber sido otro libro Parte del tiempo de Koskinen lo pasa en un psiquiátrico cercano, donde uno de los policías del departamento se ha ido de vacaciones por estrés. Este paciente policía señala que están ocurriendo cosas extrañas en el manicomio. La gente está muriendo allí y el policía de pacientes sospechosos no está satisfecho con la causa de la muerte. ¿Pero quién va a escuchar a un loco que se queja de Koskinen? La historia del psiquiátrico es interesante y está construida de tal manera que el lector no sabe qué o quién está detrás de todo esto. Los personajes del hospital, tanto enfermeras como celadores, son personalidades de las que se puede esperar cualquier cosa. La descripción del hospital psiquiátrico es tan interesante que podría haber sido su propio libro independiente , pero ahora esta historia sigue siendo una historia secundaria de un robo de banco . Cabe imaginar que Koskinen volverá a este medio. Jokinen describe a los caídos El libro de Jokinen se titula Koskinen and the Falling Game . Esa palabra "pudotuspeli" probablemente se refiera sobre todo a Syrjämö y a personas como él que se han caído del tiovivo de la sociedad. El Sr. Syrjämö ha sido un pequeño empresario del sector de la construcción y ha tenido dificultades. Ahora está desempleado, sin dinero, en bancarrota y con dificultades.</w:t>
      </w:r>
    </w:p>
    <w:p>
      <w:r>
        <w:rPr>
          <w:b/>
          <w:color w:val="FF0000"/>
        </w:rPr>
        <w:t xml:space="preserve">id 252</w:t>
      </w:r>
    </w:p>
    <w:p>
      <w:r>
        <w:rPr>
          <w:b w:val="0"/>
        </w:rPr>
        <w:t xml:space="preserve">Vuelos Birmingham Seo De Urgel ¿Sueñas con un viaje a Seo De Urgel? Le ayudaremos a hacer realidad su sueño. Con nosotros puedes encontrar los vuelos más baratos de Birmingham a Seo De Urgel y hoteles en Seo De Urgel. Trabajamos con más de 400 aerolíneas y 100 000 hoteles , y buscamos constantemente más socios para ayudar a nuestros clientes a reservar sus vacaciones soñadas de la forma más fácil y barata posible. Para encontrar sus vuelos Birmingham - Seo De Urgel , simplemente introduzca las fechas de su viaje en nuestro buscador , y si son más personas las que viajan , cambie también el número de pasajeros . Puede afinar su búsqueda para que sólo se muestren los vuelos directos de la mañana , por ejemplo ¿Qué puede ser más cómodo que llegar a primera hora de la mañana y no volver a casa hasta el vuelo de la tarde ? Hoteles de calidad para todos los gustos Nuestra gama de hoteles seguro que tiene algo para todos los gustos . Puede buscar hoteles por precio, categoría de estrellas o ubicación, de modo que si está desesperado por alojarse en el corazón del centro de la ciudad, sólo puede mirar los hoteles del centro. Coches de alquiler fiables a través de nosotros Si quiere explorar los alrededores de su destino, la mejor manera de hacerlo es en coche. Con nosotros puede obtener coches de alquiler de las principales compañías de alquiler de coches del mundo. Puedes recoger un coche según su tamaño y elegir dónde recogerlo y dónde dejarlo. Ventajas para los miembros y suscriptores del boletín de noticias Al unirse a nuestra lista de boletines de noticias o convertirse en miembro, será el primero en conocer nuestras ofertas de vuelos y códigos de descuento. Como miembro, también puede gestionar todos los aspectos de su reserva en un solo lugar, por lo que si desea cambiar su vuelo o categoría de hotel, puede hacerlo a través de nosotros. Aeropuertos Seo De Urgel , ES Andorra La Vella H-P ( ALV ) Aeroport De La Seu ( LEU ) Precio , impuestos y tasas : los precios del sitio ebookers.fi se actualizan una vez al día . Los precios incluyen todos los impuestos y cargos, excluyendo cualquier cargo por equipaje . Reembolsos/cambios/cancelaciones : Si el billete permite cambios, se cobrará una tasa de cambio de ebookers de 45,00 euros más cualquier diferencia entre impuestos y tarifas y tasas de cambio de la aerolínea . Otras condiciones : Los horarios, precios y condiciones están sujetos a cambios sin previo aviso . Las plazas son limitadas y los precios pueden no estar disponibles en todos los vuelos / días . Las tarifas no son válidas con carácter retroactivo y no pueden utilizarse a cambio de billetes total o parcialmente no utilizados. Las entradas no están sujetas a cambios o cancelaciones. Ebookers.fi es la agencia de viajes online líder en Finlandia, especializada en vuelos baratos, escapadas a ciudades, hoteles, paquetes de viaje y alquiler de coches. En nuestro sitio web también puede organizar sus propias vacaciones cómodamente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253</w:t>
      </w:r>
    </w:p>
    <w:p>
      <w:r>
        <w:rPr>
          <w:b w:val="0"/>
        </w:rPr>
        <w:t xml:space="preserve">Teología de la Cruz y de la Iglesia Luterana 7. LA CRUZ "Si alguno quiere venir en pos de mí, niéguese a sí mismo, tome su cruz y sígame; porque el que quiera salvar su vida, la perderá; pero el que pierda su vida por mí y por el Evangelio, la salvará; porque ¿de qué le servirá al hombre ganar el mundo entero, si pierde su alma? Porque, ¿qué puede dar un hombre como rescate por su alma? Porque el que se avergüence de mí y de mis palabras en esta generación adúltera y pecadora, de él también se avergonzará el Hijo del Hombre, cuando venga en la gloria de su Padre con los santos ángeles. "Marcos 8:34-38 Estas palabras registradas por Marcos fueron pronunciadas por Jesús después de la primera Pasión, la confesión de Pedro y la divulgación pública del apóstol. Representa los numerosos pasajes del Nuevo Testamento que hablan repetida y esclarecedoramente de cómo la vida cristiana es una vida de llevar la cruz. El cristianismo es una fe de cruz. El Señor de la Iglesia aparece en su predicación como permanentemente crucificado. El Evangelio, según Pablo, es el sermón de la cruz, y esto vale la pena recordarlo cuando el discurso de la "cruz vacía" es ofrecido constantemente por el bautismo, el protestantismo reformado y el pentecostalismo. La tumba de la resurrección está vacía , pero el evangelio es una predicación inherentemente incomprensible pero misericordiosa y poderosa de la cruz : "Porque la palabra de la cruz es una tontería para los que se pierden, pero para nosotros que nos salvamos es poder de Dios... Predicamos a Cristo crucificado, que es una ofensa para los judíos y una tontería para los gentiles, pero para los llamados, sean judíos o griegos, es Cristo, poder de Dios y sabiduría de Dios. La base bíblica para el uso de la imagen crucificada, el crucifijo, la tenemos en Gálatas, que vuelve a hablar de la crucifixión: "¡Oh, insensatos gálatas! ¿Quién os ha hechizado, ante cuyos ojos se ha representado a Jesucristo crucificado? " Gálatas 3:1 . El Señor de la iglesia es Jesucristo crucificado, y su pueblo es el pueblo de la cruz. La cruz ha estado oculta desde el Antiguo Testamento , como Cristo mismo estuvo oculto . En los Evangelios, Jesús continúa un tema central de Moisés y los profetas, a saber, la amarga e implacable batalla entre la verdadera y la falsa profecía: "Bienaventurados seréis cuando os insulten y os persigan y digan toda clase de mal contra vosotros falsamente por mi causa. Alegraos y regocijaos, porque vuestra recompensa es grande en el cielo. Porque del mismo modo persiguieron a los profetas que os precedieron" Mt 5,12 . El Sermón de la Montaña de Lucas confronta a ambos bandos de esta batalla: "Dichosos vosotros cuando los hombres os odien, os aparten de su comunidad, os injurien y borren vuestro nombre, como si se tratara de algo malo, el Hijo del Hombre. Alégrate en ese día, alégrate, alégrate; porque he aquí que tu recompensa es grande en el cielo; porque así lo hicieron sus padres con los profetas... ¡Ay de ti, cuando todos los hombres hablan bien de ti! Porque así hicieron sus padres con los falsos profetas" Lucas 6:22.26 . Así que la diferencia entre la verdadera y la falsa profecía es la cruz de Cristo . El pueblo de Dios, la Iglesia cristiana, no sólo lucha contra los enemigos externos. Ha sido y será hasta el final en la guerra civil entre la profecía correcta y la incorrecta , la iglesia correcta y la incorrecta . Esta batalla se encuentra por primera vez en la Biblia en los primeros relatos, cuando Caín mató a su hermano Abel porque éste había sido asesinado por el primero.</w:t>
      </w:r>
    </w:p>
    <w:p>
      <w:r>
        <w:rPr>
          <w:b/>
          <w:color w:val="FF0000"/>
        </w:rPr>
        <w:t xml:space="preserve">id 254</w:t>
      </w:r>
    </w:p>
    <w:p>
      <w:r>
        <w:rPr>
          <w:b w:val="0"/>
        </w:rPr>
        <w:t xml:space="preserve">Fleur Delacour se sentó en el suelo de su nueva casa. Se sintió extraña. Como si todas sus ambiciones hubieran desaparecido ahora que estaba casada y en su nuevo hogar . Delante de ella había una caja de cartón marrón, llena de sus diarios sin cerrar con tapas negras. Fleur no estaba segura de querer leerlos. Le parecía que sería como invadir la intimidad de otra persona, pero Fleur decidió leer al menos uno de sus diarios. La francesa cogió uno de ellos y suspiró profundamente. "Querido diario", decía. No soy la más guapa ni la más popular ni nada, pero al menos tengo amigos aquí. Estoy un poco asustado por el año que se avecina. Mi madre dijo que en cuarto año, el nivel de estrés sube. O al menos eso es lo que sentía. No sé si puedo soportar mucho estrés. Todavía soy muy joven. No estoy acostumbrado a estresarme por la escuela. Hasta ahora me ha ido bien, pero también a mi madre. Entonces sus notas bajaron. No tengo tiempo para escribir más, Michelle y yo vamos a tirar tomates al muro de la escuela". Fleur leyó. No se sentía bien, no le gustaba leer sus propios diarios. No le gustaba su juventud, aunque no le había pasado nada dramático. No le parecía que la joven Fleur Delacour fuera una persona tan agradable". Querido diario, hoy Michelle y yo le dimos una paliza a esa niña de tercer grado. Fue divertido, aunque difícilmente del gusto de esa niña. A veces me siento culpable, pero ella se lo merecía. Supongo que ahora está en el ala del hospital, lo que sea. Eso es todo lo que tengo". Fleur no pensaba que fuera muy agradable cuando era joven. Sí, le iba bien en la escuela, pero también era un matón. No era popular ni muy bonita, pero tenía sus propios seguidores. Pero Fleur cambió en algún momento. Creo que fue unos años antes del torneo a tres bandas. Creo que fue porque la hermana pequeña de Fleur vino a la escuela. Tenía que ser vista como una persona sofisticada y hermosa. Perdió algunos amigos, pero hizo una docena de nuevos. Fleur encerró este secreto de su juventud en el fondo de su mente y no había dejado que le molestara hasta ahora, cuando leyó sus diarios. La joven Fleur Delacour nunca había molestado a la francesa. Fleur cerró el diario y lo volvió a meter en su caja de cartón. Después de eso, no volvió a leer esos libros de tapas negras. La palabra "oops" es una descripción bastante buena de la reacción que provocó este texto. Es realmente difícil imaginar a Fleur como una matona de escuela - pero por otro lado, es una gran idea hacer el personaje tan invertido , definitivamente has captado mi atención . Por supuesto que se trataba de un ficlet , por lo que la brevedad del texto es comprensible , pero a algunas cosas les hubiera venido bien una mayor explicación , al menos en mi opinión . ¿Cómo es que Fleur no era hermosa antes, al menos es originalmente una veela? ¿Y por qué tenía que ser "hermosa" a los ojos de su hermana? :o También hubo un pequeño empujón, por ejemplo, cuando de repente se mencionó lo de tirar tomates a la pared . Así que deberías prestar atención a que los personajes sean relativamente comprensibles :) Pero debo admitir que cambiaste mi imagen de los beauxbatons con sus caras chillonas y chirriantes . Así que gracias por un interesante fic, espero que tu comentario haya sido constructivo. ;)</w:t>
      </w:r>
    </w:p>
    <w:p>
      <w:r>
        <w:rPr>
          <w:b/>
          <w:color w:val="FF0000"/>
        </w:rPr>
        <w:t xml:space="preserve">id 255</w:t>
      </w:r>
    </w:p>
    <w:p>
      <w:r>
        <w:rPr>
          <w:b w:val="0"/>
        </w:rPr>
        <w:t xml:space="preserve">El Financial Times del lunes informaba de forma tangible de las ganancias que los países miembros del cártel de productores de petróleo Opec han tenido este año gracias a la subida del precio del petróleo. El periódico informaba de que los países Opec ya han ganado tanto dinero en los seis primeros meses del año como en todo el año pasado, que también fue un récord. Las cifras son tan grandes que es bastante inútil intentar ponerlas en perspectiva, pero aquí están: los países productores de petróleo de la Opec ganaron 430.000 millones de euros en los primeros seis meses del año, lo que supone algo más de 2.000 millones de euros al día en dinero que fluye hacia los países productores de petróleo. Este año en su conjunto se transferirá a los países petroleros casi un billón de euros o un millón de millones de euros de riqueza. No es de extrañar que los rascacielos surjan en Dubai y otros lugares como setas bajo la lluvia. Pero el dinero del petróleo se gasta en algo más que en bonitos monumentos. El dinero obtenido del oro negro se destina cada vez más a inversiones en el extranjero, incluso en Occidente. El New York Post informó ayer de que los estados petroleros han empezado a comprar inmuebles en EE.UU., no sólo los rascacielos emblemáticos como el edificio Chrysler, como hasta ahora, sino las casas de los toros ordinarios endeudados. No hace mucho tiempo, muchos pronosticadores auguraban que el precio del petróleo subiría pronto a 250 dólares el barril. Pero ahora, en el último mes, parece que la mayor subida de precios ha quedado atrás. El Daily Telegraph , por ejemplo, ya ha declarado que ha estallado una gran burbuja petrolera. Es probable que si el precio del barril de petróleo fluctúa varios dólares al día, los movimientos no se deban a cambios en la oferta y la demanda, sino a los juegos de los especuladores. Las recientes fluctuaciones de precios parecen cada vez más especulativas. Sin embargo, la cuestión de dónde acabará el precio del petróleo a largo plazo está totalmente abierta. Cualquiera puede adivinarla. Pero no se puede obviar que, aunque el precio del petróleo siga bajando, el dinero fluirá desde Occidente en grandes cantidades hacia los países de la Opec. Tarde o temprano ese dinero volverá aquí cuando los países petroleros vengan a comprar . Primero las viviendas de alto riesgo de los estadounidenses, después... por ejemplo, las empresas que cotizan en bolsa en venta? Ya habría bastantes en Finlandia.</w:t>
      </w:r>
    </w:p>
    <w:p>
      <w:r>
        <w:rPr>
          <w:b/>
          <w:color w:val="FF0000"/>
        </w:rPr>
        <w:t xml:space="preserve">id 256</w:t>
      </w:r>
    </w:p>
    <w:p>
      <w:r>
        <w:rPr>
          <w:b w:val="0"/>
        </w:rPr>
        <w:t xml:space="preserve">  OTK en Derecho Económico Internacional El OTK en Derecho Económico Internacional atrae a estudiantes de todo el mundo , proporcionándole la oportunidad de estudiar cuestiones económicas internacionales actuales en un día en un entorno verdaderamente internacional . El curso proporciona una comprensión teórica y práctica del régimen regulador del sistema comercial internacional, además de abordar una serie de otros problemas jurídicos que surgen de los diversos aspectos de los negocios internacionales. Comienza proporcionando una comprensión general del derecho internacional y del sistema jurídico internacional en el Semestre 1 , lo que le permite situar las relaciones económicas internacionales en su contexto .En el Semestre 2 explorará las cuestiones de gobernanza mediante el estudio de la Organización Mundial del Comercio y explorará actividades más específicas , como el derecho comercial internacional , la inversión internacional , el arbitraje internacional , la propiedad intelectual y la administración internacional . Las habilidades y los conocimientos adquiridos le prepararán para una carrera no sólo en la ley , sino también en campos como los negocios , el comercio , las finanzas , la banca , el transporte marítimo o la comercialización . Enseñanza Aprendizaje y Evaluación Una variedad de métodos de enseñanza se utilizan a lo largo de los cursos OTK para asegurar una experiencia de aprendizaje de calidad . Los métodos de evaluación incluyen trabajos de curso y presentaciones individuales y de grupo. El personal de OTK le asesorará y orientará sobre las oportunidades profesionales y los empleadores en función de sus necesidades y expectativas particulares. Dependiendo de sus conocimientos jurídicos existentes , es posible que desee tomar la formación jurídica adicional en el Instituto de Oxford de la Práctica Jurídica . &amp;nbsp &amp;nbsp Requisitos de Admisión Los estudiantes generalmente tienen que tener ( o puede esperar a tener ) una primera o segunda clase de honores o título equivalente de una universidad fuera del Reino Unido . La titulación puede ser en derecho o en una disciplina relacionada. Se aconseja a los estudiantes que se inician en el estudio académico del derecho que lean una serie de textos recomendados a modo de inducción antes de comenzar su curso. También se anima a los estudiantes a asistir a las sesiones de iniciación que se ofrecen una semana antes del comienzo del curso. Si desea más información o tiene alguna pregunta, rellene este formulario, que tarda unos 45 segundos.</w:t>
      </w:r>
    </w:p>
    <w:p>
      <w:r>
        <w:rPr>
          <w:b/>
          <w:color w:val="FF0000"/>
        </w:rPr>
        <w:t xml:space="preserve">id 257</w:t>
      </w:r>
    </w:p>
    <w:p>
      <w:r>
        <w:rPr>
          <w:b w:val="0"/>
        </w:rPr>
        <w:t xml:space="preserve">Categorías Línea de cuidado de la piel totalmente natural, ¿realmente encontró una? Si alguien ha utilizado cualquiera de los estantes de las principales tiendas o incluso los mostradores de cosméticos en los grandes almacenes , sabrá que hay una tendencia que incluye el cuidado de la piel y los cosméticos en un intento de asegurarse de que no se pierda. Los fabricantes están respondiendo al deseo de los consumidores de una línea totalmente natural, con la formulación de geles, mascarillas faciales, cremas hidratantes y cremas corporales. El deseo de tener productos que sean más naturales, basados en una línea totalmente natural para ser más saludables para su piel, ya sea el concepto de protegerla o fortalecerla. Cuando no hay nada natural en muchos productos diferentes que llevan el sello de "todo natural", sino que el equivalente más cercano a lo natural para muchos de estos productos, podría ser sólo los materiales de embalaje. Un buen vistazo a los principales ingredientes activos de los productos ayudará al consumidor a saber si el producto que tiene en sus manos es realmente lo que está buscando. Tomemos por ejemplo los recursos vitamínicos. En la línea de cuidado de la piel todo natural encontrará productos como el aceite de semilla de uva o los extractos de aguacate. Estos artículos son ricos en una variedad de vitaminas que ayudan a enriquecer la textura de la piel y pueden utilizarse como hidratantes para protegerla y rejuvenecerla. Sin embargo, esto es más caro que el uso de vitaminas creadas sintéticamente. Al publicitar la abundancia de vitaminas que se encuentran en los productos, los principales fabricantes se dan cuenta de que están robando el deseo de los consumidores de contar con productos más limpios, aunque realmente no se sumen al paquete. Esto hace claramente que realmente todos los productos naturales para el cuidado de la piel se alineen . No te cuentan los trucos Averiguar cómo se selecciona el sello para preparar tu línea totalmente natural es muy importante . Un buen cuidado de la piel es la base de una buena salud y debe basarse en cualquier producto que sea más barato o que tenga una publicidad atractiva. Muchos clientes no se dan cuenta de que los principales fabricantes no cuentan sus productos sobre el proceso de creación de las cosas. La línea de cuidado de la piel totalmente natural se centra más en el enfoque integral de la salud de la piel. Una línea típica de venta al por menor suele tener grandes limpiadores faciales, pero deja la piel seca, hay que añadir una crema hidratante que deja la piel grasa, por lo que ahora hay que enmascarar el producto para ayudar a equilibrar la piel. Seguro que hacerlo es difícil, lleva tiempo y es caro para el usuario. Al comprar una línea de cuidado de la piel totalmente natural, es importante tener en cuenta la información sobre los productos y entender cómo funcionan juntos. Entender exactamente lo que es sobre el producto de cuidado de la piel que está en la posición "natural" es importante para confirmar si el producto es realmente natural o sólo un título. La mejor piel que tiene es crucial para tomar el tiempo para entender el producto y aprender lo que su piel necesita para estar en su mejor momento.</w:t>
      </w:r>
    </w:p>
    <w:p>
      <w:r>
        <w:rPr>
          <w:b/>
          <w:color w:val="FF0000"/>
        </w:rPr>
        <w:t xml:space="preserve">id 258</w:t>
      </w:r>
    </w:p>
    <w:p>
      <w:r>
        <w:rPr>
          <w:b w:val="0"/>
        </w:rPr>
        <w:t xml:space="preserve">Opinión sobre el JVC GZ EX310 Sus usuarios encuentran que el JVC GZ EX310 es muy fácil de usar.Ellos piensan que es muy fiable , casi todos están de acuerdo con este punto Usted puede mirar en el foro JVC GZ EX310 para los problemas que han surgido en las soluciones recomendadas En promedio, sus usuarios encuentran que es mucho más potente que sus competidores. Este artículo tiene una puntuación de consenso No es especialmente buena relación calidad-precio Usted puede descargar el usuario manual JVC GZ EX310 para asegurar que sus características son adecuadas Fácil de usar Los usuarios hicieron las siguientes preguntas : ¿Es el GZ EX310 fácil de usar ? 10 usuarios han respondido a las preguntas y han valorado el producto en una escala de 0 a 10.La puntuación es 10/10 si el JVC GZ EX310 es muy fácil de usar.La puntuación media es de 8 sobre 10 y la desviación estándar es de 1.Alto rendimiento Los usuarios hicieron la pregunta : ¿Es el GZ EX310 muy bueno en términos de rendimiento ? 10 usuarios han respondido a sus preguntas y han valorado el producto en una escala de 0 a 10. La puntuación es de 10/10 si el JVC GZ EX310 es, en su opinión, el mejor en el aspecto técnico, el que ofrece la mejor calidad o el que ofrece la mayor variedad de opciones.</w:t>
      </w:r>
    </w:p>
    <w:p>
      <w:r>
        <w:rPr>
          <w:b/>
          <w:color w:val="FF0000"/>
        </w:rPr>
        <w:t xml:space="preserve">id 259</w:t>
      </w:r>
    </w:p>
    <w:p>
      <w:r>
        <w:rPr>
          <w:b w:val="0"/>
        </w:rPr>
        <w:t xml:space="preserve">Vuelos Turku Brive-La-Gaillarde ¿Sueñas con un viaje a Brive-La-Gaillarde? Le ayudaremos a hacer realidad su sueño. Con nosotros puedes encontrar los vuelos Turku - Brive-La-Gaillarde más baratos y hoteles en Brive-La-Gaillarde . Trabajamos con más de 400 aerolíneas y 100 000 hoteles , y estamos constantemente buscando más socios para ayudar a nuestros clientes a reservar las vacaciones de sus sueños de la forma más fácil y barata posible . Para encontrar sus vuelos Turku - Brive-La-Gaillarde , simplemente introduzca las fechas de su viaje en nuestro buscador , y si son más personas las que viajan , cambie también el número de pasajeros . Puede afinar su búsqueda para que sólo se muestren los vuelos directos de la mañana , por ejemplo . ¿Qué puede ser más cómodo que llegar a primera hora de la mañana y no volver a casa hasta el vuelo de la tarde ? Hoteles de calidad para todos los gustos Nuestra gama de hoteles seguro que tiene algo para todos los gustos . Puede buscar hoteles por precio, categoría de estrellas o ubicación, de modo que si está desesperado por alojarse en el corazón del centro de la ciudad, sólo puede mirar los hoteles del centro. Coches de alquiler fiables a través de nosotros Si quiere explorar los alrededores de su destino, la mejor manera de hacerlo es en coche. Con nosotros puede obtener coches de alquiler de las principales compañías de alquiler de coches del mundo. Puedes recoger un coche según su tamaño y elegir dónde recogerlo y dónde dejarlo. Ventajas para los miembros y suscriptores del boletín de noticias Al unirse a nuestra lista de boletines de noticias o convertirse en miembro, será el primero en conocer nuestras ofertas de vuelos y códigos de descuento. Como miembro, también puede gestionar todos los aspectos de su reserva en un solo lugar, por lo que si desea cambiar su vuelo o categoría de hotel, puede hacerlo a través de nosotros. Brive Vallee de la Dordogne ( BVE ) Aeropuerto de Perigueux ( PGX ) Aeropuerto de Aurillac ( AUR ) Precio , impuestos y tasas : los precios del sitio ebookers.fi se actualizan una vez al día . Los precios incluyen todos los impuestos y cargos, excluyendo cualquier cargo por equipaje . Reembolsos/cambios/cancelaciones : Si el billete permite cambios, se cobrará una tasa de cambio de ebookers de 45,00 euros más cualquier diferencia entre impuestos y tarifas y tasas de cambio de la aerolínea . Otras condiciones : Los horarios, precios y condiciones están sujetos a cambios sin previo aviso . Las plazas son limitadas y los precios pueden no estar disponibles en todos los vuelos / días . Las tarifas no son válidas con carácter retroactivo y no pueden utilizarse a cambio de billetes total o parcialmente no utilizados. Las entradas no están sujetas a cambios o cancelaciones. Ebookers.fi es la agencia de viajes online líder en Finlandia, especializada en vuelos baratos, escapadas a ciudades, hoteles, paquetes de viaje y alquiler de coches. En nuestro sitio web también puede organizar sus propias vacaciones cómodamente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260</w:t>
      </w:r>
    </w:p>
    <w:p>
      <w:r>
        <w:rPr>
          <w:b w:val="0"/>
        </w:rPr>
        <w:t xml:space="preserve">Proyecto de ley del Gobierno ( HE 187/2013 vp ) al Parlamento que complementa el proyecto de ley del Gobierno ( HE 72/2013 vp ) que modifica los artículos 3 y 10 de la Ley sobre la Galería Nacional y sobre las restricciones a la exportación de bienes culturales . El 13 de junio de 2013, el Gobierno presentó al Parlamento un proyecto de ley para modificar los artículos 3 y 10 de la Ley sobre la Galería Nacional y sobre las restricciones a la exportación de objetos culturales . El proyecto de ley tiene como objetivo, entre otras cosas, reforzar la independencia financiera de la Galería Nacional y su capacidad para recaudar fondos independientemente de la financiación estatal . La posibilidad de llevar a cabo actividades de recaudación de fondos es una parte importante de este paquete. Desde la aprobación de la propuesta del Gobierno, se ha comprobado que, en virtud de las disposiciones actuales de la Ley de Recaudación de Fondos, la Galería Nacional no podría obtener una licencia de recaudación de fondos para llevar a cabo actividades de recaudación de fondos para su funcionamiento y capitalización . Sin embargo, la realización de actividades de recaudación de fondos es un requisito previo para que la Galería Nacional pueda organizar sus actividades a partir de principios de 2014 sobre una base lo más estable posible. Por lo tanto, es necesario modificar la Ley de Recaudación de Fondos en lo que respecta a la Galería Nacional a partir de principios de 2014, de modo que la Galería Nacional tenga derecho a realizar actividades de recaudación de fondos para apoyar el cumplimiento de las tareas de la Galería Nacional y para capitalizar la Galería Nacional de 2014 a 2017 . La ley está prevista que entre en vigor el 1.1.2014. ( OKM Asesora del Gobierno Merja Leinonen 0295 330 191 ) Propuesta del Gobierno ( HE 188/2013 vp ) al Parlamento para modificar el artículo 5 de la Ley de Subvenciones Estatales para Artistas . La propuesta propone aclarar la disposición de la Ley relativa a la facultad de dictar decretos. La disposición de habilitación del artículo 5 de la actual Ley de Subvenciones Estatales para Artistas no puede considerarse suficiente y precisa. La disposición de habilitación es insuficiente y el reglamento actual no ofrece una base suficiente para establecer disposiciones más detalladas por decreto . Un decreto del Gobierno establecería disposiciones más detalladas sobre el número de años de las becas para artistas y la duración de la beca , las fechas de solicitud y concesión de las becas , el inicio y la modificación del periodo de la beca para artistas , la redistribución de la beca , la pensión y a quién y para qué fines pueden concederse las becas para artistas . La ley está destinada a entrar en vigor el 1.1.2014. ( OKM Secretario del Gobierno Toni Tuomainen 0295 330 360 ) Propuesta del Gobierno ( HE 189/2013 vp ) al Parlamento sobre la aprobación del Acuerdo de Transporte Aéreo con los Emiratos Árabes Unidos y sobre la promulgación de las disposiciones del Acuerdo que entran en el ámbito de la legislación . El proyecto de ley propone que el Parlamento apruebe el Acuerdo entre el Gobierno de la República de Finlandia y el Gobierno de los Emiratos Árabes Unidos sobre Transporte Aéreo y la Ley de Aplicación de las Disposiciones Legislativas del Acuerdo, que es un acuerdo bilateral de servicios aéreos que establece, entre otras cosas, la forma y las condiciones en que las partes pueden designar a las compañías aéreas para ejercer los derechos de tráfico concedidos en virtud del Acuerdo. En virtud del acuerdo, los servicios aéreos entre Finlandia y los Emiratos Árabes Unidos serían completamente libres, es decir, no habría restricciones cuantitativas ni de ruta para las compañías aéreas de ambos países. El acuerdo se ha firmado en Dubái el 22 de julio de 2013 ( LVM negotiating officer Risto Saari 0295 342 311 ) Propuesta del Gobierno ( HE 190/2013 vp ) al Parlamento de leyes sobre el desarrollo de las regiones y la gestión de los fondos estructurales y sobre la financiación de proyectos de desarrollo regional y de los fondos estructurales . La propuesta consiste en derogar la Ley de Desarrollo de las Regiones y la Ley de Fondos Estructurales y adoptar una nueva Ley de Desarrollo de las Regiones y de Gestión de las Actividades de los Fondos Estructurales . La Ley propuesta contendría disposiciones sobre el sistema de planificación del desarrollo regional , las autoridades que ejecutan el desarrollo regional y la cooperación entre ellas . La nueva Ley también está relacionada con los programas para el nuevo período de los Fondos Estructurales de la UE 2014-2020 y las necesidades nacionales de reforma . Los objetivos, el contenido y la gestión de los programas de los Fondos Estructurales se rigen en gran medida por la legislación de la Unión Europea.</w:t>
      </w:r>
    </w:p>
    <w:p>
      <w:r>
        <w:rPr>
          <w:b/>
          <w:color w:val="FF0000"/>
        </w:rPr>
        <w:t xml:space="preserve">id 261</w:t>
      </w:r>
    </w:p>
    <w:p>
      <w:r>
        <w:rPr>
          <w:b w:val="0"/>
        </w:rPr>
        <w:t xml:space="preserve">Nuestra base de datos se elabora de forma voluntaria y la información se añade a partir de fuentes oficiales, con algunas excepciones (información que no se encuentra en los registros oficiales pero que puede confirmarse en otros lugares). Si busca datos de registro oficiales de un caballo, póngase en contacto con la organización central del país en el que está registrado el caballo, por ejemplo, en Finlandia, la Asociación Finlandesa de Hipopótamos. 1550695 caballos , de las cuales 314 añadidas en las últimas 24 horas 439269 fotos de 127623 caballos , de las cuales 108 añadidas en las últimas 24 horas 1091 fotos en cola</w:t>
      </w:r>
    </w:p>
    <w:p>
      <w:r>
        <w:rPr>
          <w:b/>
          <w:color w:val="FF0000"/>
        </w:rPr>
        <w:t xml:space="preserve">id 262</w:t>
      </w:r>
    </w:p>
    <w:p>
      <w:r>
        <w:rPr>
          <w:b w:val="0"/>
        </w:rPr>
        <w:t xml:space="preserve">Tiempos de espera para los servicios sociales Según la Ley de Servicios Sociales para Personas Mayores, el ayuntamiento debe informar a la persona mayor, al menos cada seis meses, del tiempo que tardará en recibir los servicios sociales que solicita. Los tiempos de espera se controlan servicio por servicio. El tiempo de espera es el tiempo medio transcurrido entre el momento en que se presenta una solicitud y el momento en que la persona ha recibido realmente los servicios solicitados. En Tampere, la información se publica en el sitio web de la ciudad cada cuatro meses. El Comité de Servicios para las Personas Mayores y el Consejo para las Personas Mayores debaten los tiempos de espera en sus reuniones. Según la Ley de Servicios para las Personas Mayores, el municipio debe decidir sobre la concesión de los servicios sociales que necesita urgentemente una persona mayor y organizar los servicios concedidos sin demora para no poner en peligro el derecho de la persona mayor a los cuidados necesarios. Las solicitudes de servicios pueden hacerse por escrito o verbalmente . La decisión de prestar servicios sociales no urgentes se adoptará sin demora indebida tras la presentación de la solicitud escrita u oral . La persona mayor tendrá derecho a recibir los servicios sociales no urgentes prestados sin demora indebida y a más tardar tres meses después de la decisión .</w:t>
      </w:r>
    </w:p>
    <w:p>
      <w:r>
        <w:rPr>
          <w:b/>
          <w:color w:val="FF0000"/>
        </w:rPr>
        <w:t xml:space="preserve">id 263</w:t>
      </w:r>
    </w:p>
    <w:p>
      <w:r>
        <w:rPr>
          <w:b w:val="0"/>
        </w:rPr>
        <w:t xml:space="preserve">    ¿Incompatible? Saludos. Aquí hay una madre desesperada con tres niños pequeños, el más pequeño de los cuales está buscando un nombre. Los niños mayores se llaman Benjamin ( 5 años ) y Roobert ( 3 años ) . Teníamos varias buenas opciones de nombres para el bebé , pero de repente nos encontramos con el nombre Wilppu , que inmediatamente apagó el brillo de todos los otros nombres . El niño se parece a Wilppu , y tanto mi marido como yo estamos completamente enamorados del nombre . El único problema ahora es si el nombre tiene un estilo completamente diferente al de Benjamin y Roobert ? ¿Suena "cutre" comparado con los apuestos nombres de los hermanos mayores y hace que la rima suene divertida? Por supuesto, siempre se puede recurrir a ... ¿Hay algún nombre de niño que empiece por Me? ? ¡Hola! No estoy embarazada, pero si tenemos un tercer hijo, ya tengo en mente el nombre perfecto para mi primera niña. Pero no se me ocurren NINGÚN nombre de chico que suene bien, excepto Melman, de la película de Madagascar, pero es tan bueno... Y Mert, pero no me gusta ... Nombres de niños Bueno, me vendría bien un poco de ayuda, mi primogénito nacerá en mayo, ayer se confirmó que hay un niño. Y enseguida empezamos con mi marido a pensar en un nombre , y todavía no se nos ha ocurrido nada bueno . Ahora necesitaríamos nombres de chico bonitos , bastante raros , pueden ser antiguos , pero no ... Por favor, díganos algunos nombres de niño que terminen en ... ... la letra A ! Tenemos hijas Senja e Hilma y como hemos ido por este camino, el nombre del recién llegado también debe terminar en A . y ser anticuado ! para una niña hay nombres , pero para un niño .. marido sugirió Jaakkima , pero lo rechacé porque pienso en el pudín y el auto ... Los abuelos son Ellen Elisabet ( nacida en 2008 ) Linnea Maria ( nacida en 2008 ) Daniel Tobias ( nacido en 2011 ) El apellido es sueco al igual que el del marido ... ¡Nombre para el niño! Sugerir un nombre para un niño = ) El nombre debe tener preferentemente tres nombres de los cuales el segundo o tercero sería Antero . Ni idea de lo contrario , así que todo vale = ) apellido - terminación nasal ¡ Gracias de antemano ! Sugerencias de nombres para un niño ( : Necesito desesperadamente sugerencias de nombres para un niño . La fecha de parto es a finales de mayo y ya tengo un nombre para la niña , pero no para el niño todavía . El único requisito para un nombre es que tenga una "t". Preferiblemente nombres finlandeses bastante básicos, pero puedo ... Qué significa el nombre He estado pensando que Sirius sería un gran nombre para un niño. Pero no me atrevo a decidirme antes de saber qué significa el nombre. Para no ser intimidado en el futuro . ¿Y el resto de los nombres de los chicos? Hace dos semanas tuvimos un niño, nuestro cuarto hijo. Los anteriores son Tenho, Vilho y Aino. El único se llama Alma en la familia, porque se llamaba Alma cuando era pequeño y se ha quedado ... ¡Un nombre para el pequeño bebé de Janna! Así que estamos buscando un nombre para el pequeño . Janna es el nombre de su hermana. La primera letra es preferiblemente la J. Puede haber otras. Estábamos pensando en Jamia o Jim, pero mi marido cree que es un nombre de perro. No hay otro nombre ...</w:t>
      </w:r>
    </w:p>
    <w:p>
      <w:r>
        <w:rPr>
          <w:b/>
          <w:color w:val="FF0000"/>
        </w:rPr>
        <w:t xml:space="preserve">id 264</w:t>
      </w:r>
    </w:p>
    <w:p>
      <w:r>
        <w:rPr>
          <w:b w:val="0"/>
        </w:rPr>
        <w:t xml:space="preserve">Comienza la segunda fase de la clasificación en España Hoy ha comenzado , la segunda fase de la entrevista de trabajo para el Tour Europeo . Siete finlandeses optan a una plaza en la fase de clasificación final , que comienza dentro de ocho días en el PGA de Cataluña. Alrededor del 25% de los jugadores llegarán a la final , por lo que con una matriz corta dos finlandeses que se unan a Granberg y Korhonen sería una buena actuación . Sin embargo, creemos en las posibilidades de todos los finlandeses de pasar la ronda de clasificación . Peter Erofejeff , Kalle Samooja y Janne Kaske competirán en Las Colinas . Es en este grupo en el que tenemos quizás nuestras mayores esperanzas y en el que descansa la firme creencia de que al menos dos de ellos pasarán a la segunda fase. Peter Erofejeff se clasificará porque : Patu ha jugado todo el año en el European Tour y sabe lo que se necesita para triunfar en el gran escenario . Ha fallado por poco en numerosos cortes , pero ese nivel de juego le bastaría para pasar a la segunda fase . Patu ha tenido una buena semana de entrenamiento y está listo para jugar su mejor golf del año . La presión le viene bien a Patu, sin ella no estará en su mejor momento. Kalle Samooja es quizás nuestra mejor esperanza para una segunda etapa en el Tour Europeo. Durante el otoño, el jugador de 25 años de edad ha realizado rondas muy duras en el Tour Asiático y su estado de forma ha mejorado mucho. España es como un segundo hogar para Kalle desde su juventud, así que espero que pase esta eliminatoria con éxito. Janne Kaske ha hecho su hogar en Inglaterra, así que los finlandeses no han tenido mucha oportunidad de seguir sus actuaciones. Se rumorea que Kaske, de 27 años, ha recuperado su juego y no sería imposible creer que pasará a la segunda fase . En Valle Romano se encuentran las segundas mayores esperanzas de los finlandeses, con Mikael Salminen y Tapio Pulkkanen buscando el éxito y un lugar en la final cerca de Málaga . Tapio Pulkkanen tiene un estilo de juego llamativo y en su mejor momento es quizás el mejor golfista de Finlandia. Los desniveles no son necesariamente la mejor ayuda para la clasificación, pero eso es todo lo que hay que hacer para ganar estas competiciones. Mikael Salminen ha perdido una vez la tarjeta del Asian Tour por un doble en el último hoyo de la clasificación. El nativo de Helsinki es el epítome de la consistencia y no hay ningún punto débil en su juego. Si consigue jugar su propio buen juego durante cuatro rondas , un puesto en la final debería estar bastante cerca . En Lumine Golf &amp; Beach Club, Janne Mommo jugará su carrera . Mommo es un jugador seguro de sí mismo cuyos puntos fuertes son la precisión y el juego cercano . No le pega muy lejos , pero una vez más - la carrera no tiene que ser ganada . Janne pasa a la segunda etapa al no cometer muchos errores durante los cuatro días . El de Nokian pone una sólida ronda de 71 en la pizarra y comprueba la clasificación después de cuatro rondas, afirmando que el viaje continúa hasta la final . En El Saler Golf, cerca de Valencia, juega Miro Veijalainen. El nativo de Lappeenranta comienza su primer año como profesional. Tiene la oportunidad de jugar en un campo que debería adaptarse muy bien a su juego. Miro puede trabajar el balón en ambas direcciones, por arriba y por abajo. Los greens de El Saler son complicados y el terreno de juego es muy ventoso. Hay un espacio razonable en las aperturas, por lo que debería convenir a Miro. Los resultados de España no estarán disponibles hasta después de las rondas , por lo que tendremos un paquete completo de los eventos de la jornada inaugural por la noche . Suscríbase al boletín de GoGolf y sabrá dónde vamos Enviamos el correo con una frecuencia de una vez a la semana . Por favor, háganoslo saber inmediatamente :) Correo electrónico * Nombre Apellido * = campo obligatorio Cooperación</w:t>
      </w:r>
    </w:p>
    <w:p>
      <w:r>
        <w:rPr>
          <w:b/>
          <w:color w:val="FF0000"/>
        </w:rPr>
        <w:t xml:space="preserve">id 265</w:t>
      </w:r>
    </w:p>
    <w:p>
      <w:r>
        <w:rPr>
          <w:b w:val="0"/>
        </w:rPr>
        <w:t xml:space="preserve">Hola a todos . ¿Has pensado alguna vez cuál es la palabra más fea del idioma finlandés? No me refiero a la palabra más obscena o lasciva, sino a la más fea. Piensa en la frase: No tortures a ese gato. O en dialecto: ¿"Cosquillas a ese gato"? Rääkätä es una palabra finlandesa, pero no sé cómo conjugarla en todas sus formas. Es una palabra fea, y para los extranjeros es una abominación, creo. Luego están esas palabras y frases que son similares pero que significan cosas diferentes. Piense, por ejemplo, en palabras como: contaminación del aire, ¿o se escribe al revés: contaminación del aire? ¿Cómo se continúa la frase:esta comida es--------------------. O , ahora el cielo está lleno------------------. ¿Cuál es la ortografía correcta? Me pregunto si esto es suficientemente confuso. Pensemos en más cosas juntos. [ quote author= "XBrinna " time= " 20.04.2010 at 15:45 " ] Hola a todos . ¿Has pensado alguna vez cuál es la palabra más fea del idioma finlandés? No me refiero a la palabra más obscena o lasciva, sino a la más fea. Piensa en la frase : No tortures a ese gato . O en dialecto: ¿"Cosquillas a ese gato"? Rääkätä es una palabra finlandesa, pero no sé cómo conjugarla en todas sus formas. Es una palabra fea, y para los extranjeros es una abominación, creo. Luego están esas palabras y frases que son similares pero que significan cosas diferentes. Piense, por ejemplo, en palabras como: contaminación del aire, ¿o se escribe al revés: contaminación del aire? ¿Cómo se continúa la frase:esta comida es--------------------. O , ahora el cielo está lleno------------------. ¿Cuál es la ortografía correcta?</w:t>
      </w:r>
    </w:p>
    <w:p>
      <w:r>
        <w:rPr>
          <w:b/>
          <w:color w:val="FF0000"/>
        </w:rPr>
        <w:t xml:space="preserve">id 266</w:t>
      </w:r>
    </w:p>
    <w:p>
      <w:r>
        <w:rPr>
          <w:b w:val="0"/>
        </w:rPr>
        <w:t xml:space="preserve">Asistente especial de la Ministra de Educación Krista Kiuru ( sd . ) en el Ministerio de Educación y Cultura . polemista social , padre de un hijo pequeño . Las opiniones expresadas son las del autor y no reflejan los puntos de vista de ninguna organización. Archivos por mes : Mayo de 2012 Aunque hay un marco establecido, la paz aún no es completa en el país. En las últimas semanas, los interlocutores sociales han estado preocupados no sólo por los problemas que rodean el pago de la suma global acordada de 150 euros , sino también por los detalles del derecho de los trabajadores a la formación acordada en el marco . ¿De qué se trata? En el acuerdo marco se acordó que los trabajadores podrían participar en tres días de formación de habilidades cada año. Sin embargo, surgieron diferencias de interpretación entre las partes en cuanto a cómo se aplicaría este derecho, quién asumiría los costes y quién decidiría el contenido de la formación . Las negociaciones deberían llegar a su conclusión en un futuro próximo. Se trata de una cuestión muy importante y, si se aplica correctamente, abre enormes perspectivas para un nuevo tipo de sociedad y vida laboral basadas en el conocimiento, en la que el aprendizaje ya no es un privilegio para unos pocos sino un derecho civil para todos, en la que se anticipan los riesgos y se invierte ampliamente en las capacidades de las personas. En el mejor de los casos, también puede ayudar a dar pasos significativos en la lucha contra el desempleo, el bienestar en el trabajo y la mejora de la productividad. El hecho es que la educación paga . Las estadísticas hablan un lenguaje claro. Por término medio, la educación superior se correlaciona no sólo con mayores ingresos, sino también con un menor desempleo. Incluso en el caso de los recién licenciados, la situación es mucho mejor para los que tienen un alto nivel de estudios que para los que han completado un curso de formación profesional de nivel secundario, por ejemplo, a pesar de la supuesta "escasez de mano de obra" y del desempleo académico. El acceso a la educación y la formación mientras se trabaja se concentra en gran medida en los niveles superiores de las empresas, para los que ya tienen un alto nivel de educación y menos entre ellos. Una parte importante de las personas que trabajan no reciben prácticamente ninguna formación paralela a su puesto de trabajo, y menos aún en previsión de los cambios en el mercado laboral, por ejemplo en lo que se refiere a una segunda cualificación, lo que aumenta las disparidades entre las personas. Las empresas siguen considerando la oferta de formación como una partida de gastos, y no como una forma de aumentar el potencial. La formación ayudaría a hacer frente al cambio. En las últimas décadas han desaparecido en Finlandia miles y miles de puestos de trabajo y tareas, sobre todo en los oficios tradicionales. Es probable que esta tendencia continúe en el futuro, por ejemplo con el desarrollo de las cajas registradoras automáticas o los robots de limpieza. Estos cambios afectarán precisamente a los puestos de trabajo de los menos formados . Por lo tanto, está justificado dirigir las medidas específicamente a ellos. Un modelo en el que el aprendizaje sea realmente permanente e inclusivo mejoraría la preparación para el cambio y reduciría los riesgos del mismo, y quizás también el miedo y la resistencia al cambio en el lugar de trabajo . ¿Y si, mientras se trabaja, se pudiera aprender gradualmente no sólo las nuevas habilidades necesarias en el trabajo actual, sino también una nueva profesión en caso de que los cambios estructurales hagan que el trabajo actual deje de existir dentro de unos años? La transición a un nuevo trabajo sería más rápida y la posible pérdida de un puesto de trabajo no supondría el mismo tipo de apocalipsis que en una situación en la que se ha hecho el mismo trabajo durante décadas sin perspectiva de otro . La clave es un cambio cultural hacia el aprendizaje continuo en todos los sectores y todas las profesiones . Es importante, en primer lugar, aceptar -y luego posibilitar- el hecho de que el banco de pruebas de la escuela no termina con la obtención de un título, sino que las competencias se complementan y construyen constantemente . Esto aumentará la flexibilidad y reducirá la dependencia de los trabajadores de un solo empleador. La movilidad laboral podría aumentar, lo que también es importante para una economía dinámica. Es anticuado y falso pensar que las innovaciones que mejoran la productividad del trabajo o suponen avances en nuevos métodos de producción o productos son patrimonio exclusivo de las personas altamente cualificadas o de las llamadas industrias creativas. La innovación puede crearse en cualquier lugar, desde la tienda minorista hasta el taller o la fábrica de papel, y cualquier trabajo puede ser creativo. Este cambio también sería apoyado por</w:t>
      </w:r>
    </w:p>
    <w:p>
      <w:r>
        <w:rPr>
          <w:b/>
          <w:color w:val="FF0000"/>
        </w:rPr>
        <w:t xml:space="preserve">id 267</w:t>
      </w:r>
    </w:p>
    <w:p>
      <w:r>
        <w:rPr>
          <w:b w:val="0"/>
        </w:rPr>
        <w:t xml:space="preserve">Un solo mes no marca la diferencia. En cualquier caso, cualquiera de los dos progenitores que sea normalmente el siguiente seguirá teniendo gastos por el niño, incluso si el niño está de vacaciones de verano con el progenitor que está fuera de casa (por ejemplo, la factura del seguro del niño, la factura del teléfono, la parte de los gastos de vivienda del niño, es decir, la factura del agua del niño y la parte del alquiler u otros gastos de vivienda (cuando no se puede alquilar la habitación del niño durante un mes).... etc. Así que normalmente la manutención de los hijos y las prestaciones por hijos van a quien se hace cargo de los gastos del niño . Además, la manutención de los hijos se calcula sobre el gasto medio mensual , y si, por ejemplo, el padre inmediato tiene en el mes anterior para aprender a montar en bicicleta o gafas , por lo que luego se igualan en el año ... Por supuesto, la cuestión puede discutirse si, por ejemplo, en tal mes el padre pagaría un poco menos de manutención si paga, por ejemplo, todo el mes de la comida del niño, la ropa, los parques de atracciones, etc. Pero la negociación debe tener en cuenta los gastos fijos del niño , que siempre paga el familiar. ¿Cómo se tienen en cuenta los gastos del padre cuando hay que tener un apartamento lo suficientemente grande para dos o tres niños para que éstos tengan su propio espacio cada dos fines de semana y durante las vacaciones? ¡El padre sólo tiene que pagar todo eso durante todo el año sin ningún tipo de apoyo , además de la manutención de los niños ! ¡Es bastante inútil hablar de algunas primas de seguro y otros gastos de agua cuando la próxima madre tiene todos los beneficios con las prestaciones por hijos con subsidio de vivienda ! incluso si usted tiene un pequeño ingreso suficiente para el subsidio de vivienda por lo que se calculan para el padre distante de acuerdo con el hecho de que el hogar vivía en una sola persona por lo que el apartamento se tiene en cuenta unos 30-40 metros cuadrados, pero el subsidio de vivienda en el cálculo de las plazas restantes por ejemplo 70 metros cuadrados del triángulo no se tiene en cuenta . Yo por ejemplo vivo en un triángulo de 70 metros cuadrados , solo oficialmente aunque los niños viven la mitad del mes conmigo .El alquiler es de 600 € / mes .Estoy jubilado por lo que KELA tiene en cuenta mi alquiler 518 € para la prestación de vivienda y una persona el pago mensual de agua 16 € , porque vivo solo . Bueno según sossu vivo solo en un piso demasiado grande y caro etc . Aunque está demostrado que los niños viven conmigo por 15pv al mes piensan que debería vivir en un piso de 30-40 metros cuadrados y cuando calculan mi ayuda a los ingresos solo tienen en cuenta una parte del alquiler y no los gastos de agua de los niños aunque tengo que pagar los gastos de agua a ambos lados del mes , al parecer no usan el agua en mi casa para nada . Pero ahora estoy empezando a pensar si debería mudarme a ese apartamento de 40 metros cuadrados para vivir y así me quedaría algo de dinero para mí . Mis padres inmediatos se llevan toda la manutención y yo no recibo nada, salvo mi pequeña pensión :) :) : ) Sossun hatch tampoco recibo nada cuando el alquiler no se tiene en cuenta en su totalidad . Allí me dijeron pero no le pido al padre inmediato que participe en los gastos de la vivienda de los niños contigo, es decir, mi ex debe pagar la parte de los niños del agua y la llamada. Que con el recorte de la prestación de vivienda de distancia es exactamente el punto que cuando el padre viviría allí en una escotilla de 30m2 por lo que los niños no les gusta un lugar tan cuando no hay paz propia. En otras palabras, en finlandés, haciendo que los niños se sientan más cómodos en la casa de la madre y creando la ilusión de que el ejército sossutantta ordenó naturalmente a los niños al padre "mejor", ¡la madre! ¡Así es como se atiende al interés superior del niño en Finlandia! La misma suerte correrán los niños cuando el padre lejano adquiera un apartamento demasiado caro para sus propios ingresos ( es decir, lo suficientemente grande) por el espacio que requieren los niños , entonces comemos avena en casa de papá y dormimos en el colchón de espuma en el suelo pensando en lo aburrido que es en casa de papá cuando no hay juguetes, tocadiscos, ordenadores portátiles y otras cosas que pertenecen a la vida de un niño moderno .. los niños tampoco deben soñar con un picnic u otras diversiones fuera de casa cuando el dinero simplemente no es suficiente para muchos distantes tales . Incluso en esta columna, el constante parloteo de las constantes mierdas de la columna acerca de cómo los lejanos tienen agradables fáciles y</w:t>
      </w:r>
    </w:p>
    <w:p>
      <w:r>
        <w:rPr>
          <w:b/>
          <w:color w:val="FF0000"/>
        </w:rPr>
        <w:t xml:space="preserve">id 268</w:t>
      </w:r>
    </w:p>
    <w:p>
      <w:r>
        <w:rPr>
          <w:b w:val="0"/>
        </w:rPr>
        <w:t xml:space="preserve">La videovigilancia es una de las mejores formas de mejorar la garantía de protección y de los seres queridos como se ha dicho. Me preguntan mucho sobre lo que es bueno o recomendable y aunque cada situación es diferente son comunes algunas opciones cuando se muestra el sistema de videovigilancia que trae los resultados requeridos. Son cámaras que se conectan a un dvr o vcr , suelen ser un cable tipo coaxial ( rg59 ) y un cable de alimentación a la cámara que lleva a la alimentación de la cámara dvr . Tienes muchos estilos diferentes , pero los más comunes son las cámaras domo o las cámaras dial . Ambos funcionan de la misma manera, sólo que tienen vallas diferentes. También tienes cámaras de paneo, inclinación y zoom, que suelen ser campanarios de iglesias, pero puedes configurar la posición de la cámara a través del joystick o a través de un software en tu ordenador. El tipo de cámara de videovigilancia son las cámaras de red o cámaras IP que algunos llaman . Son la última tecnología surgida en el sector de la videovigilancia. Las cámaras de red se recomiendan generalmente para las características avanzadas como las notificaciones , la visualización a distancia , la visualización de acceso remoto , el uso de correo electrónico para la visualización y el uso de su pc , la instalación y la calidad de imagen excepcional de las cámaras de megapíxeles . Las cámaras IP se pueden instalar en un solo cable de red cat5 o cat6, la mayoría de las cámaras de red están preparadas para poe (power over ethernet), lo que significa que la energía y el vídeo se pueden transmitir en la misma línea, lo que supone un gran ahorro de dinero en comparación con un sistema de cctv, se necesita un inyector poe o un selector poe en el backend para alimentar las cámaras. Con un sistema de este tipo otra ventaja es que usted tiene un selector de salida para múltiples cámaras y un interruptor , conectado a un SAI ( batería de respaldo ) puede así en caso de fallo de alimentación a veces , las cámaras de mantener el funcionamiento y la grabación . La cámara de red tiene una cámara incorporada que le permite cambiar la configuración de la configuración de color , los campos del sensor de movimiento , tales como la configuración de software para el correo electrónico y así sucesivamente . Uno de los mayores puntos de venta de las cámaras de red es que se pueden ver en modo online desde cualquier ordenador con conexión a Internet y es necesario tener un navegador estándar como Internet Explorer. También existen programas informáticos, como los sistemas de estaciones de acoplamiento, que permiten instalar varias cámaras desde cualquier lugar y verlas todas en la misma pantalla. La grabación puede configurarse como continua o sólo de datos de movimiento y también puede grabarse en diferentes momentos del día si así lo desea. La instalación real de la cámara de red es bastante sencilla. Una vez instalada en la zona que desea ver, la cámara tiene un cable de red que va desde la cámara hasta el inyector poe (si es una sola cámara) o el selector poe. Si vas a hacer tu monitorización desde ese lugar , el ordenador existirá con una conexión de banda ancha , si no tienes un router , consigue uno así tendrías un módem de banda ancha , cable o dsl , iría a tu router , para el módem necesitas un puerto WAN a través de uno de los puertos del router que tiene el ordenador y el otro tiene un switch poe . Yo recomendaría un disco duro de red que podría ser conectado a los otros puertos del router también siempre o un dial up y cámaras de vídeo subir a ella , entonces usted no requeriría un ordenador . Si no tienes un ordenador debajo, un disco duro de red sería la manera de hacerlo, entonces puedes grabar el vídeo localmente pero verlo remotamente a través de una conexión. Esto en el lado del software varía dependiendo de la cámara y se puede ver si se utiliza un navegador que no sea el básico del lado del hardware del software. Por lo general, no son demasiado difíciles de transición a , la mayoría de las cámaras tienen un instalador que va a buscar su red y configurarlos y lo mismo va a través del software de vigilancia de vídeo</w:t>
      </w:r>
    </w:p>
    <w:p>
      <w:r>
        <w:rPr>
          <w:b/>
          <w:color w:val="FF0000"/>
        </w:rPr>
        <w:t xml:space="preserve">id 269</w:t>
      </w:r>
    </w:p>
    <w:p>
      <w:r>
        <w:rPr>
          <w:b w:val="0"/>
        </w:rPr>
        <w:t xml:space="preserve">Suscríbase Mari Koo El sitio web Terveyskeskus.fi ha recogido enlaces a blogs bajo el título Health blogs , y los usuarios del sitio también pueden puntuar estos textos. Me di cuenta de la vinculación en algún momento a principios de mayo y me hizo gracia : Terveyskeskus enlazó a un artículo sobre la anticoncepción , pero Kulutusjuhla no es un blog de salud por cierto . En ese momento ni siquiera miré el sitio más de cerca . El día 14, vi a través de la sección de comentarios de nuestro blog que Kulutusjuhla ha aparecido allí . ¿Podría ser debido a la reacción de Fluffy al enlace de su blog? Pörrö declaró en su momento que: "Sin embargo, la página da claramente la impresión de que los blogs listados están de alguna manera vinculados a estas páginas de publicidad totalmente comercial porque los enlaces se presentan como parte del contenido del sitio, tanto visualmente como a través de la puntuación . "En la actualidad, los subsitios parecen decir "HealthCentre.fi está buscando blogs de potencial interés para los lectores del departamento . Tenga en cuenta, sin embargo, que los blogs no son contenido de HealthCentre.fi ." Sin embargo, en la primera página da la impresión de que los 5 mejores "blogs de salud" que aparecen en la lista forman parte del sitio. Así, mi propio texto para el Partido del Consumo está en la sección de Anticoncepción y ha recibido incluso 15 votos positivos, por lo que también aparece en la primera página. Las confusas normas de enlace Fluffy también señaló lo siguiente : " Y puede que ahora me encuentre con serios problemas cuando, sin contactar con el webmaster del sitio, enlace directamente a mi blog de acuerdo con las normas de enlace del sitio , que establecen, entre otras cosas, que " Todos los enlaces deben ser reportados al webmaster por correo electrónico . "Las normas establecen que "los enlaces desde sitios externos a la página de inicio o a la página de una sección del sitio web HealthCentre.co.uk son gratuitos", pero los demás enlaces deben notificarse con el nombre de la página de enlace, la persona de contacto y la dirección de correo electrónico. No creo que sea peligroso que un sitio comercial utilice textos de blogs si se hace de forma inteligente. Pero Terveyskeskus.fi simplemente no convence con su función , y no quisiera estar por tanto promocionando el negocio de Medixine Oy ( para más información, ver el anuncio de la web de la empresa sobre la apertura del portal ) . Y el sitio ahora parece bastante torpe : la distancia al objetivo de desarrollar el portal de salud líder en Finlandia es bastante . Si Medixine ( en cooperación con Microsoft , como se menciona en el sitio web ) quiere que indique un enlace a una subpágina con mi nombre , ¿por qué sólo opera el seudónimo webmaster al final ? ¿Y ese correo electrónico sobre el enlace podría haberse enviado antes del enlace (es decir, pidiendo permiso) y no un par de semanas después? En principio, estoy, por supuesto, contento de que este texto de mi comparación de precios de prevención consigue más lectores y visitantes a nuestro Partido de consumo , pero todavía, pero de alguna manera frotar el modelo de funcionamiento . ¿Qué opinan los demás blogueros? ¿Está bien que un sitio comercial utilice su texto de esta manera? En este momento, por ejemplo, en la sección de Demencias hay enlaces a los escritos de Ainailona y Avena. En el futuro seguramente habrá más enlaces a blogs y la gente querrá utilizarlos como contenido "gratuito" , pero esperemos que los sitios comerciales hagan un mejor trabajo que este ejemplo . Por ejemplo, si fuera el sitio de un organismo no comercial, como una organización sanitaria, no me quejaría en absoluto de los enlaces, al contrario (ya que todo enlace entre blogs es positivo) . Y como he dicho, los enlaces y el levantamiento de textos de otros blogs es una parte muy importante de nuestro Festival de Consumo . Al menos a mí no me gustaría que mi blog fuera explotado en el contenido de un servicio comercial, ni siquiera a través de un enlace . Aunque probablemente no haya mucho miedo a eso , porque mis escritos relacionados con diferentes productos o proveedores de servicios contienen principalmente críticas negativas Al menos yo , Neulekirppu y In Medias Resin Kirsi nos hemos indignado</w:t>
      </w:r>
    </w:p>
    <w:p>
      <w:r>
        <w:rPr>
          <w:b/>
          <w:color w:val="FF0000"/>
        </w:rPr>
        <w:t xml:space="preserve">id 270</w:t>
      </w:r>
    </w:p>
    <w:p>
      <w:r>
        <w:rPr>
          <w:b w:val="0"/>
        </w:rPr>
        <w:t xml:space="preserve">Melvin Nombre finlandés wiki ( Ak: Nueva página : &amp;lt;i &amp;gt;Melvin &amp;lt;/i &amp;gt ; se ha convertido en un nombre de moda en la década de 2000 : de 157 nombres, hasta 102 han sido nombrados en los últimos 10 años ... ) "Melvin" se ha convertido en un nombre de moda en el siglo XXI: de 157 nombres, nada menos que 102 se han puesto en los últimos 10 años. Se conocen 18 nuevos "Melvins" en 2011. También existen las grafías &amp;lt;i &amp;gt;Melwin &amp;lt;/i &amp;gt ; ( menos de 28 portadores ) , &amp;lt;i &amp;gt;Melwyn &amp;lt;/i &amp;gt ; ( menos de 20 ) y &amp;lt;i &amp;gt;Melvyn &amp;lt;/i &amp;gt ; ( menos de 15 ) . + &amp;lt;i &amp;gt;Melvin &amp;lt;/i &amp;gt ; se ha convertido en un nombre de moda en la década de 2000 : de 157 portadores, hasta 102 han sido nombrados en los últimos 10 años . 18 nuevos &amp;lt;i &amp;gt;Melvin &amp;lt;/i &amp;gt ; se han añadido en 2011. También existen las grafías &amp;lt;i &amp;gt;Melwin &amp;lt;/i &amp;gt ; ( menos de 28 portadores ) , &amp;lt;i &amp;gt;Melwyn &amp;lt;/i &amp;gt ; ( menos de 20 ) y &amp;lt;i &amp;gt;Melvyn &amp;lt;/i &amp;gt ; ( menos de 15 ) . En los países de habla inglesa, la popularidad de Melvin ha ido en declive a lo largo del siglo XX, hasta un ligero repunte en Estados Unidos en 2002. En Suecia, el nombre ha sido un éxito desde el comienzo del nuevo milenio, al igual que en Finlandia, con 4 463 portadores en Suecia, pero su popularidad ya ha empezado a declinar desde el año máximo de 2008. En los países de habla inglesa, la popularidad de Melvin ha seguido una tendencia a la baja durante todo el siglo XX, hasta un ligero aumento de la popularidad en Estados Unidos en 2002. En Suecia, el nombre ha sido un éxito desde el comienzo del nuevo milenio, al igual que en Finlandia, con 4.463 abonados suecos, pero su popularidad ya ha empezado a descender desde el año máximo de 2008. Versión 12 de marzo de 2011 a las 20.14 horas Melvin se ha convertido en un nombre de moda en el siglo XXI: de 157 portadores, nada menos que 102 han sido nombrados en los últimos 10 años. 18 nuevos Melvins han sido registrados en 2011. También se utilizan las grafías Melwin (menos de 28 portadores), Melwyn (menos de 20) y Melvyn (menos de 15). En los países de habla inglesa, la popularidad de Melvin ha ido en descenso a lo largo del siglo XX, hasta un ligero repunte en Estados Unidos en 2002. En Suecia, al igual que en Finlandia, el nombre ha sido un éxito desde el comienzo del nuevo milenio: cuenta con 4.463 portadores en Suecia, pero su popularidad ya ha disminuido desde su pico en 2008. Melvin es un antiguo apellido escocés. Algunas fuentes suponen que evolucionó a partir de otro apellido, Melville, en cuyo caso el nombre procedería originalmente del francés ("mal lugar para vivir"). Melvin también puede ser una corrupción del nombre femenino gaélico Malvina . El nombre Melvin se adoptó en Gran Bretaña en el siglo XIX. En nuestro país, Melvin sigue el camino de otros muchos nombres celtas populares, como Kevin . Kevin recibió un nombre de día en nuestro almanaque sueco en 2005 ; tiene alrededor de 1 264 portadores , incluyendo 561 de la década de 2000 .</w:t>
      </w:r>
    </w:p>
    <w:p>
      <w:r>
        <w:rPr>
          <w:b/>
          <w:color w:val="FF0000"/>
        </w:rPr>
        <w:t xml:space="preserve">id 271</w:t>
      </w:r>
    </w:p>
    <w:p>
      <w:r>
        <w:rPr>
          <w:b w:val="0"/>
        </w:rPr>
        <w:t xml:space="preserve">Jueves , 6 de febrero de 2014 Armario del hombre Durante el último par de años, hemos acumulado unos cuantos goteros y artilugios, cuya finalidad ni siquiera me molesto en preguntar.Incluso me he sentado en un viaje de una hora en autobús hasta el cielo de estos goteros, concretamente Biltema, en Vantaa. Suspiré, pero el delicioso perrito caliente alargó ligeramente mi superficie. ¡¿Qué gran idea poner una barbacoa junto a la entrada de un paraíso para hombres?! Así que estos numerosos accesorios de reparación-instalación-whateva han sido objeto de risas de ojos en el pasado . Hasta que...</w:t>
      </w:r>
    </w:p>
    <w:p>
      <w:r>
        <w:rPr>
          <w:b/>
          <w:color w:val="FF0000"/>
        </w:rPr>
        <w:t xml:space="preserve">id 272</w:t>
      </w:r>
    </w:p>
    <w:p>
      <w:r>
        <w:rPr>
          <w:b w:val="0"/>
        </w:rPr>
        <w:t xml:space="preserve">Todos los blogs sobre el tema Espiritualidad En la columna de hoy, Jani Kaaro se preguntaba si perdemos algo en el aspecto espiritual al abandonar nuestra fe en Dios." Entonces, ¿el peso sobre mis hombros es un anhelo de alejarse de la soledad en la que nos dejó la muerte de los dioses? ", se pregunta hacia el final de su columna.</w:t>
      </w:r>
    </w:p>
    <w:p>
      <w:r>
        <w:rPr>
          <w:b/>
          <w:color w:val="FF0000"/>
        </w:rPr>
        <w:t xml:space="preserve">id 273</w:t>
      </w:r>
    </w:p>
    <w:p>
      <w:r>
        <w:rPr>
          <w:b w:val="0"/>
        </w:rPr>
        <w:t xml:space="preserve">No se puede tener una organización "multiculturalmente competente" sin personas competentes en este ámbito, que determinan el carácter de la organización. Las habilidades de comunicación adecuadas con personas de diferentes orígenes, culturas y perspectivas son esenciales para crear un ambiente de trabajo cálido, productivo e inspirador. También son necesarias algunas medidas estructurales y organizativas para que las personas se desarrollen y funcionen como individuos competentes .</w:t>
      </w:r>
    </w:p>
    <w:p>
      <w:r>
        <w:rPr>
          <w:b/>
          <w:color w:val="FF0000"/>
        </w:rPr>
        <w:t xml:space="preserve">id 274</w:t>
      </w:r>
    </w:p>
    <w:p>
      <w:r>
        <w:rPr>
          <w:b w:val="0"/>
        </w:rPr>
        <w:t xml:space="preserve">Mika escribió : Estaría bien en el sentido de que les preguntaría si conocían el significado del nombre , y si lo conocían o no pero seguían usándolo , eso es todo lo que hay - y no hay nada que puedas hacer al respecto . Probablemente no pertenecerían a nuestro sindicato, lo cual es un punto importante. Si desea conocer el significado del nombre, puede consultar el inte-r-njet . Y realmente no hay nada que se pueda hacer si alguien quiere usar un nombre para un deporte , mundo libre ( a no ser que el nombre tenga algo de derechos de autor o algo de marca registrada ) . Yo diría que mientras en estas especies propias siempre se hable como es , por ejemplo " este es mi mono desarrollado de karate de grillos , basado en mi doctrina de taekwondo y judo " . EDIT debería haber un tema para este jiu-jiutsu KJV en este campo? Esa Tyynismaa escribió : Kalle ha empezado a enseñar a algunos chicos defensa personal basada en el Kas-pin , donde el cuchillo juega un papel mucho menor que en el propio Kas-pin . Ah , así que un nuevo deporte , aclarado . Extraño pero la elección del nombre , que si se basa en la doctrina finlandesa y china , así que por qué de repente jiu-jiutsu ( aunque se puede dibujar una larga fórmula de la especie japonesa para dibujar similitudes con el chino , así ) ... Aunque no sé en qué idioma es realmente ese "jiu-jiutsu", es decir, si hay alguna conexión con la especie japonesa. Después de todo, Kas-Pin parece haber utilizado términos japoneses en el pasado, hmm.</w:t>
      </w:r>
    </w:p>
    <w:p>
      <w:r>
        <w:rPr>
          <w:b/>
          <w:color w:val="FF0000"/>
        </w:rPr>
        <w:t xml:space="preserve">id 275</w:t>
      </w:r>
    </w:p>
    <w:p>
      <w:r>
        <w:rPr>
          <w:b w:val="0"/>
        </w:rPr>
        <w:t xml:space="preserve">También podemos aceptar donaciones en su testamento. También nos han encantado las personas que han querido dirigir sus recuerdos de aniversario a una de nuestras actividades . También puede convertirse en "padrino" de una de nuestras actividades, es decir, hacer una donación periódica a esa actividad. Si está interesado, póngase en contacto con nosotros en el 040 838 0632 o en el 040 539 5344 o en el correo electrónico toimisto@setlementtilouhela.fi. Si el servicio de banquetes y catering de nuestra filial Louhela obtiene beneficios, éstos se destinarán a la labor benéfica del Asentamiento Louhela.</w:t>
      </w:r>
    </w:p>
    <w:p>
      <w:r>
        <w:rPr>
          <w:b/>
          <w:color w:val="FF0000"/>
        </w:rPr>
        <w:t xml:space="preserve">id 276</w:t>
      </w:r>
    </w:p>
    <w:p>
      <w:r>
        <w:rPr>
          <w:b w:val="0"/>
        </w:rPr>
        <w:t xml:space="preserve">La publicación original en el sitio de la AHRQ suele tener problemas: normalmente es mejor no esperar a que se cargue, sino volver a intentarlo después de un rato. También puede intentar abrir el informe a través del enlace que aparece en el resumen separado . Resumen de Finohtan La enfermedad pulmonar crónica a menudo conduce a un círculo vicioso en términos de capacidad funcional : la falta de aliento agravada por el esfuerzo físico reduce la motivación para moverse . Además, la falta de actividad física reduce el estado de los músculos accesorios, lo que agrava la disnea . Un estilo de vida pasivo también puede conducir a la depresión y al aislamiento social de los pacientes, que a menudo son ancianos y pluridiscapacitados . Un programa de rehabilitación para pacientes pulmonares crónicos se define como una intervención multiprofesional . El entrenamiento de fuerza y resistencia de los grandes grupos musculares es la piedra angular de la rehabilitación pulmonar. Mantener la capacidad funcional de los pacientes pulmonares mediante un programa de rehabilitación eficaz podría ahorrar costes sanitarios . La pregunta de la investigación fue: ¿Es segura y eficaz la rehabilitación con ejercicios en pacientes mayores de 65 años con EPOC, asma, bronquiectasias o enfermedades pulmonares similares? Datos y métodos Se realizó una búsqueda bibliográfica desde los primeros años de MEDLINE hasta el 25 de abril de 2006 . En el informe de revisión se incluyeron ensayos experimentales aleatorios en inglés y revisiones bibliográficas sistemáticas o metaanálisis de artículos completos de ensayos aleatorios. Sólo se aceptaron los estudios publicados en otros idiomas si formaban parte de una revisión en inglés. Los sujetos debían tener 59 años o más y padecer EPOC u otras enfermedades pulmonares crónicas como asma, cáncer de pulmón o bronquiectasias. La intervención debía incluir el entrenamiento con ejercicios de los grandes grupos musculares al menos un par de veces por semana durante dos semanas. También podía incluir componentes no relacionados con el ejercicio, como ejercicios de respiración, información sobre la salud o apoyo psicosocial. El contenido de la intervención para el grupo de control no estaba restringido. Las variables de resultado eran la efectividad del programa de rehabilitación con ejercicios, su eficacia en entornos clínicos y su seguridad. Resultados Tres revisiones sistemáticas que incluían 44 informes de ensayos aleatorios cumplían los criterios de calidad . Además, se encontraron 26 estudios originales no incluidos en estas revisiones, casi todos ellos dirigidos a pacientes con EPOC mayores de 65 años. Sólo un estudio incluyó a sujetos con enfisema idiopático y otro incluyó a sujetos con diferentes diagnósticos de enfermedad pulmonar a los que se les retiró la ventilación mecánica. Los estudios encontrados fueron pequeños y con defectos metodológicos. La eficacia de un programa de rehabilitación basado en el ejercicio en comparación con el tratamiento convencional Un programa de rehabilitación basado en el ejercicio mejoró la calidad de vida y la capacidad funcional máxima de los pacientes con enfisema pulmonar estable a corto plazo . La calidad de vida se evaluó mediante el cuestionario de enfermedades respiratorias crónicas (CRDQ), que incluía variables como la disnea, la fatiga debida a la enfermedad y el autocontrol. El rendimiento físico se midió mediante una prueba de marcha de seis minutos. El cambio se reflejó claramente, entre otras cosas, en el alivio de la disnea y la fatiga y en la mejora de la puntuación de la prueba de la marcha de seis minutos como resultado del entrenamiento con ejercicios.Los efectos a largo plazo parecían ser similares, pero sólo se evaluaron en algunos de los estudios originales . Un programa de rehabilitación con ejercicios también ayudó a los pacientes con EPOC que sobrevivieron a una exacerbación aguda . No se encontró ninguna asociación estadísticamente significativa entre el programa de rehabilitación física y la mortalidad en los pacientes con EPOC . Sólo unos pocos estudios tuvieron un período de seguimiento de más de un año.</w:t>
      </w:r>
    </w:p>
    <w:p>
      <w:r>
        <w:rPr>
          <w:b/>
          <w:color w:val="FF0000"/>
        </w:rPr>
        <w:t xml:space="preserve">id 277</w:t>
      </w:r>
    </w:p>
    <w:p>
      <w:r>
        <w:rPr>
          <w:b w:val="0"/>
        </w:rPr>
        <w:t xml:space="preserve">UNA PALABRA PROFÉTICA PARA ISRAEL Una noche Israel estaba en el 'mar de las naciones' , que ondea con fuerza ( Mateo 14:22 - 33 ) . Yeshúa estaba en la 'montaña' ante el Padre, orando continuamente por Israel, pues el Sumo Sacerdote tiene las joyas de Israel en su pectoral y los nombres de los hijos de Israel grabados en sus uñas ( 2 Ms 28:9 , 21 ) . Yeshúa había llamado a los discípulos para que fueran delante de él a la otra orilla . Israel ha estado caminando en esta noche oscura durante unos 2.700 años. Israel ha tratado de avanzar en las "olas rápidas" de las naciones, pero el "viento" siempre ha estado en su contra. Desde que el norte de Israel se vio obligado a exiliarse, el viento nunca ha sido tan fuerte. Volver a suelo israelí es cada vez más difícil. El progreso se ha ralentizado hasta que Israel se ha visto envuelto en una tormenta. La barca parece desaparecer tras grandes olas de espuma y las olas del mar se la tragan ( Levítico 26:38 ). Sin la ayuda sobrenatural de Dios, no habría sobrevivido a la orden dada: "¡Id a la otra orilla! Israel se ve obligado a parar, aunque no quiera. Yeshua observó cómo los representantes de Israel salían a remar y navegar en medio del viento y acosados por grandes olas. Desde el monte, Yeshua vio que estaban abrumados ( Marcos 6:48 ), pero oró y esperó a que pasara la vigilia nocturna. Sólo cuando Israel estaba más abrumado les tendió una mano de ayuda. Para Israel, la santa palabra de Dios promete: "Y en la cuarta vigilia de la noche, Jesús vino a ellos con un granizo de truenos". Había llegado la cuarta guardia, la última hora de la oscura noche antes del amanecer. Yeshua, la Luz celestial, el Sol de Justicia, se acerca a su pueblo Israel. ¡El brillante amanecer de Israel! No es un amanecer natural, sino una gloria sobrenatural y celestial. Camina sobre las aguas como si lo hiciera por el camino, sobre los "problemas de las naciones" y se acerca a Israel en apuros. ¡Pasó primero por Israel ( Marcos 6:48b )! Quiere poner a prueba la actitud de Israel hacia Él. Israel no reconoce inmediatamente quién es el "Hombre" Yeshua, sino que con miedo grita: "¡Es un fantasma! "¿Por qué se ha alejado Israel del conocimiento de Dios? ¿Por qué no creen que el Dios de Israel no los ha abandonado en este momento? El miedo abrumador a la muerte les ha vencido. ¿Las olas de las naciones les tragan en su propia sangre? No lo harán</w:t>
      </w:r>
    </w:p>
    <w:p>
      <w:r>
        <w:rPr>
          <w:b/>
          <w:color w:val="FF0000"/>
        </w:rPr>
        <w:t xml:space="preserve">id 278</w:t>
      </w:r>
    </w:p>
    <w:p>
      <w:r>
        <w:rPr>
          <w:b w:val="0"/>
        </w:rPr>
        <w:t xml:space="preserve">¡Un canal dedicado a la gente de Aalto está en camino! PARTE 3 ¡El primer borrador de la línea está listo! La línea se basa en gran medida en el documento de línea de la revista estudiantil Aino y en el documento de línea de la OUBS del otoño pasado , que nunca se llevó a la Asamblea . Esta política se ha elaborado como base para el debate de la política por parte del Consejo de Redacción. La principal cuestión para seguir trabajando en la línea es, en mi opinión, su amplitud. ¿Queremos que sea similar al documento de Aino , que no entra en muchos detalles? ¿Hay algún punto que deba aclararse o falta algún elemento esencial, incluso si nos atenemos a este nivel de precisión? Otras reflexiones pueden encontrarse en el borrador del documento de política del Canal , versión 0.1 Objetivo y misión del Canal El Canal es el medio de comunicación [ h1 ] de la Unión de Estudiantes de la Universidad de Aalto ( AYY ) . El Canal es periodísticamente independiente y autónomo . El Canal sigue las buenas prácticas periodísticas en sus actividades . El canal es principalmente un canal de estudiantes [ h2 ] . La principal tarea del canal es producir contenidos de interés para los miembros de la AYY, principalmente de actualidad [ h3 ] [ h4 ] . El canal sigue, informa y produce programas sobre temas que afectan a los estudiantes de la AYY y de la Universidad de Aalto . El canal también sigue y comenta la política estudiantil nacional e internacional y las cuestiones sociales desde una perspectiva estudiantil . El canal graba la cultura de Aalto y archiva su producción . El canal pretende destacar la diversidad de la comunidad Aalto y promover el entendimiento entre sus miembros . El canal también ofrece a los miembros la oportunidad de presentar su propia producción [ h5 ] . El canal es una plataforma de debate activa . El canal es diverso, crítico y abierto [ h6 ] . El canal ofrece un espacio para el material de información y comunicación de marketing de AYY de la manera que se acuerde con el editor en jefe . Consejo de Redacción El Consejo de Administración de AYY nombra un Consejo de Redacción para el canal al inicio de su mandato . El Consejo de Redacción está formado por un mínimo de cuatro miembros expertos , dos miembros estudiantes y el miembro del Consejo de AYY responsable de la comunicación . El experto en comunicación de AYY actúa como secretario del Consejo de Redacción . El Consejo de Redacción apoya a la redacción en su trabajo , controla la aplicación de la política del canal y desarrolla las actividades del mismo . El Consejo de Redacción da su opinión al equipo editorial y, si es necesario, perfecciona la política del canal. El Consejo de Redacción aprobará las modificaciones de la política . En caso de litigio, el Consejo de Representantes consultará al Consejo Ejecutivo y decidirá las medidas a tomar por mayoría simple de votos . Editor Jefe El Editor Jefe es seleccionado por la Junta Directiva de AYY en consulta con el Comité Editorial [ h7 ] . El superior administrativo del Editor Jefe es el Secretario General de AYY . El redactor jefe es responsable del contenido del canal [ h8 ] y del desarrollo de la marca . La comunicación entre el editor y el Sindicato de Estudiantes debe ser continua, equilibrada e interactiva . El canal da a los estudiantes de Aalto la oportunidad de mostrar sus habilidades multidisciplinares y probar cosas nuevas . El equipo de redacción anima activamente a los estudiantes a participar en la programación del canal. El redactor jefe es responsable de las finanzas del canal en el marco del presupuesto de la Unión de Estudiantes. El redactor jefe elaborará y actualizará un plan de desarrollo técnico a largo plazo [ h10 ] . El AYY velará por que la cadena disponga de recursos financieros suficientes para su funcionamiento . El canal también puede financiar sus actividades a través de actividades de servicio, siempre que no se pongan en peligro la finalidad y la misión del canal .</w:t>
      </w:r>
    </w:p>
    <w:p>
      <w:r>
        <w:rPr>
          <w:b/>
          <w:color w:val="FF0000"/>
        </w:rPr>
        <w:t xml:space="preserve">id 279</w:t>
      </w:r>
    </w:p>
    <w:p>
      <w:r>
        <w:rPr>
          <w:b w:val="0"/>
        </w:rPr>
        <w:t xml:space="preserve">Páginas de anuncios 468x60px Lunes 28 de enero de 2013 Recientemente me he encontrado con varias organizaciones diferentes que están luchando con los dispositivos propios de los usuarios. ¿Deben permitirse los dispositivos propios o hay que seguir intentando "obligar" a los usuarios a utilizar sólo los dispositivos gestionados por la organización? ¿O permitimos que los usuarios utilicen sus propios teléfonos pero les negamos sus propias tabletas? ¿O permitimos el uso de la tableta pero el teléfono debe ser de la empresa? Preguntas interesantes . He aquí algunas reflexiones sobre el dolor : En primer lugar, no hago distinción entre teléfonos y tabletas . En mi opinión, es irrelevante desde el punto de vista de la protección de datos que el dispositivo pueda realizar llamadas GSM tradicionales . Tanto los teléfonos como las tabletas tienen los mismos sistemas operativos, ambos pueden instalar nuevas aplicaciones y ambos suelen manejar algún tipo de datos de la organización. El único factor diferenciador suele ser realmente el tamaño de la pantalla. Con un poco de búsqueda en la red se puede encontrar una enorme variedad de principios para el BYOD. Normalmente, las reglas del modelo , o políticas , recomiendan el uso de una aplicación de gestión ( MDM ) , le dicen que especifique los dispositivos permitidos / prohibidos , las aplicaciones permitidas / prohibidas , la configuración de seguridad que se utilizará ( aunque por lo general sólo requiere el uso de un código PIN ) , quién es responsable de la actualización del dispositivo y la toma de copias de seguridad y cómo dejar de usar el dispositivo . Es, sin duda, vale la pena pensar en las cuestiones anteriores . Por otro lado , en mi opinión , antes de definir las reglas ( o políticas ) de BYOD , hay que encontrar las respuestas a las siguientes preguntas : qué queremos proteger ( qué información se procesa en el dispositivo , qué información se almacena en el dispositivo o qué información es generada por el dispositivo ) y Por ejemplo , en una organización , se puede identificar que los dispositivos móviles quieren proteger los correos electrónicos ( y los archivos adjuntos ) , las entradas del calendario y la información de contacto que vienen en el dispositivo . Además de estos , puede haber un deseo de estar preparado para las facturas de teléfono "de gran tamaño", pero no preocuparse por las imágenes , videos y por ejemplo los datos de localización . La respuesta a esta última pregunta puede ser que todo el mundo fuera de la organización (por ejemplo, las entradas del calendario pueden ser visibles para los colegas) . Entonces es mucho más fácil elegir los controles adecuados para gestionar los riesgos de BYOD . Y luego como un pequeño detalle sobre el filtro de privacidad : si se permite el uso de sus propios dispositivos , entonces en muchos casos su propio dispositivo puede acceder a los datos corporativos en cualquier lugar . Sin embargo , por alguna razón , en ninguna parte de las reglas de ejemplo que he visto requiere el uso de un filtro de privacidad , pero esto se deja puramente a la auto-conciencia de los usuarios . Así que, de alguna manera, parece que la gente no utilizaría sus propias tabletas ( o teléfonos inteligentes ) en lugares como autobuses , trenes , cafés públicos y así sucesivamente ... y ¿dónde se utilizan más esos dispositivos personales ? Martes 22 de enero de 2013 En el Kauppalehdia de esta mañana había un artículo " La externalización de la seguridad de los datos a la India aumenta los riesgos " . El artículo hablaba de las recientes noticias de Nokia sobre la externalización de sus funciones informáticas y de TI a la India . Incluso si no está subcontratando todo a la India, debería prestar atención a esta cuestión. Especialmente en el caso de la subcontratación más pequeña, puede subcontratar inadvertidamente la seguridad de su información y al mismo tiempo aumentar su nivel de riesgo sin darse cuenta. Toda subcontratación debe tener en cuenta también las cuestiones relacionadas con la seguridad y la protección de los datos. Aunque sólo se trate de subcontratar la limpieza a una empresa de limpieza, hay que garantizar la fiabilidad de los limpiadores si trabajan fuera del horario de oficina en los locales de la organización. A la hora de subcontratar el mantenimiento de los sistemas de información/TI, hay que prestar especial atención a esta cuestión. El artículo del periódico "Kauppalehti" ha subrayado acertadamente este punto. Las reglas básicas de la subcontratación son que no debes subcontratar algo que no sabes hacer tú mismo. El subcontratista debe conocer, por ejemplo, el contenido de los sistemas de información que subcontrata, la importancia de los sistemas de información para la organización y la importancia de los sistemas de información subcontratados para la organización.</w:t>
      </w:r>
    </w:p>
    <w:p>
      <w:r>
        <w:rPr>
          <w:b/>
          <w:color w:val="FF0000"/>
        </w:rPr>
        <w:t xml:space="preserve">id 280</w:t>
      </w:r>
    </w:p>
    <w:p>
      <w:r>
        <w:rPr>
          <w:b w:val="0"/>
        </w:rPr>
        <w:t xml:space="preserve">¿Qué hago en la cámara de sexo / ¿Qué se puede ver / pedir? Hablar sucio y coquetear me excita . Si quieres te puedo mostrar un show de striptease caliente ! También puedo actuar con diferentes tipos de lencería y, por ejemplo, con preciosos trajes de pvc y cuero. Si quieres, también puedo ser tu dominatrix y someterte. También acepto juegos de "lluvia dorada"... También acepto a veces el fisting ... Galería de fotos de DeluxeAly . La línea tiene artistas para todos los gustos, deseos y fetiches. El servicio es anónimo y seguro: el ejecutante no recibe ninguna información sobre ti. El ejecutante sólo ve tu apodo anónimo. Puedes seguir su actuación , chatear libremente o expresarle tus deseos y fantasías . CAM2CAM Para mayor excitación , conecta tu propia cámara y el artista también te verá ... También puedes elegir el modo de espiar sin chatear, para que el actor no sepa que le estás observando. La lista de artistas se actualiza cada minuto aproximadamente y se añaden nuevos artistas al modo online constantemente. El modelo está en línea y listo para chatear con usted . La calidad de la cámara en vivo del modelo es más alta de lo normal. La emisión en directo del artista también incluye audio. El intérprete ha grabado al menos un vídeo de presentación gratuito de sí mismo . Nuevo intérprete . Este intérprete ha empezado a chatear en directo en cuatro días . Un intérprete popular. Ha sido un gran compañero para muchos usuarios ... En Sexcam, nuestros eróticos y desinhibidos artistas femeninos y masculinos están listos para excitarte y satisfacer tus necesidades de forma rápida y eficaz. Elige a tu acompañante sexual preferido de entre las categorías de cámaras en vivo y comienza tu sesión de cámaras de sexo extra-caliente. PELÍCULAS PORNO Tenemos, con mucho, el mayor archivo de películas del país. 13.552 vídeos en DVD de duración completa y de calidad total, en docenas de categorías diferentes. Muchos especiales, rarezas y clásicos. Cada día se añaden nuevos vídeos de gran calidad en diferentes formatos y hay aún más artistas en vivo en la página de artistas en vivo ... Así que Pornoma merece una visita frecuente. ¡Siempre hay algo nuevo que ver! ¡Amigos de Pornland Gana Dinero € € El servicio está estrictamente prohibido a cualquier persona menor de 18 años ! Pornomaa contiene una gran cantidad de material para adultos en imágenes, vídeos y cámaras de sexo. Se ha comprobado que todos los modelos que aparecen en este servicio son mayores de edad en el momento del rodaje. En todos los contenidos descritos como teen , schoolgirl , girl , young , etc . los modelos son mayores de 18 años .</w:t>
      </w:r>
    </w:p>
    <w:p>
      <w:r>
        <w:rPr>
          <w:b/>
          <w:color w:val="FF0000"/>
        </w:rPr>
        <w:t xml:space="preserve">id 281</w:t>
      </w:r>
    </w:p>
    <w:p>
      <w:r>
        <w:rPr>
          <w:b w:val="0"/>
        </w:rPr>
        <w:t xml:space="preserve">   Las escuelas de natación al aire libre comienzan después del verano Las aguas se están calentando y las escuelas de natación al aire libre organizadas por los servicios deportivos de la ciudad comenzarán inmediatamente después del verano. Las escuelas de natación están dirigidas a niños a partir de 5 años. Las escuelas se reúnen durante una hora aproximadamente los días laborables, diez veces en total. Se puede inscribir el primer día en el lugar. Los grupos se organizan en función de las necesidades, para que todos puedan participar. Las escuelas de natación se organizan de la siguiente manera: Kokonniemi Landpool 25.6. - 6.7. inscripción a las 9.00 Hasselholma 25.6. - 6.7. inscripción a las 10.00 Kokonniemi Landpool 9.7. - 20.7. inscripción a las 9.00 Hasselholma 9.7.-20.7. El día de la inscripción no hay clases de natación. Sin embargo, en Kokonniemiele los niños ya pueden meterse en el agua para poner a prueba sus habilidades y así poder situarse en el grupo de nivel adecuado. En Hasselholma, los niños se someterán a pruebas si es necesario. Si desea tomar clases de natación en la escuela de natación, debe acordarlo previamente con el instructor de natación. Las escuelas de natación están sujetas a una tasa . La cuota de participación es de 30 euros e incluye un seguro y un chaleco de natación, además de las clases. La tasa se cobrará en el momento de la inscripción. Las escuelas de natación también están abiertas a los residentes no locales. Su tarifa es de 40 euros.</w:t>
      </w:r>
    </w:p>
    <w:p>
      <w:r>
        <w:rPr>
          <w:b/>
          <w:color w:val="FF0000"/>
        </w:rPr>
        <w:t xml:space="preserve">id 282</w:t>
      </w:r>
    </w:p>
    <w:p>
      <w:r>
        <w:rPr>
          <w:b w:val="0"/>
        </w:rPr>
        <w:t xml:space="preserve">- Ha sido el año de la Capital de la Cultura, o lo que ha cambiado a los turkusanos , se pregunta entre risas el director Jussi Helminen, que se mudó con su mujer a su ciudad natal, Turku, el pasado mes de febrero - Cuando dejé Turku, estaba serio y sin sonrisa, y no hablaba en la parada del autobús ... El martes de la semana pasada visitó nuestro país uno de los héroes de la guitarra más interesantes de los años 80. Jake E. Lee, que se ganó los galones en la banda de Ozzy Osbourne, actuó en Helsinki con su nueva banda Red Dragon Cartel... - No me importa que me llamen el antiguo guitarrista de Ozzy... La canción Freedom in your hand de Haloo Helsinki fue un éxito radiofónico el año pasado. Se jugó un total de 6 383 veces. La segunda canción más reproducida fue Wake Me Up de Aviciin y la tercera fue Let Her Go de Passenger, la cuarta fue Get Lucky de Dafta Punk y la quinta Levoton de Anssi Kela ... La bodega de Rajamäki es ahora una bodega al 30%, ya que la empresa de bebidas Altia concentra allí su producción de vino. Hace cinco años, el vino representaba menos de una quinta parte . Posteriormente, en 2010, Altia concentró sus vinos en Svendborg, Dinamarca, y sus vinos en Rajamäki. Sin embargo, las dos fábricas tenían un total de ... En Valtaojanti, entre Vähäheikkiläntie y Talonmäenpuisto, se está construyendo un carril para peatones y ciclistas. Las obras han comenzado en el extremo de Talonmäenpuisto. El sendero y el carril bici proporcionarán un buen acceso al nuevo Braheskolani . La zona de la calle se estrechará desde Talomäenpuisto hasta la zona deportiva ... Se crearán nuevas oportunidades para que los residentes de Turku creen arte callejero y grafitis con licencia. Un nuevo tipo de actividad de arte callejero es la instalación de superficies de pintura de madera, o triángulos de arte, en diferentes partes de la ciudad durante el verano. El primer triángulo de arte se ha erigido en Pansion ... Comienza la construcción de la última parte inacabada del Logomo . Al centro de industrias creativas Byrå se le sumará un nuevo complejo de locales denominado Logomo Konttori . Cuando las nuevas instalaciones estén terminadas, el espacio de oficinas de Logomo casi se duplicará hasta alcanzar los 9.000 metros cuadrados y el número de empresas que operan en el edificio aumentará en un número estimado de 80-90 ... El presentador de radio y televisión Aki Linnanahde, que pasó su infancia y adolescencia en Nurmijärvi, recibió un grato reconocimiento al ser nombrado Persona del Año de Nurmijärvi. El concurso, organizado por el periódico local Nurmijärvi Uutinen, permite al público votar por el ganador. Según las normas del concurso... Burger King se expande a Turku en otoño, así que el Turkulainen ya se pregunta: ¿Hese , Mäkkäri , Burger King o una parrilla tradicional ( cuál ? ) ? Comenta esta historia en Turkulaisen online o en Facebook después de la historia . Elaboraremos una historia basada en las respuestas a la encuesta . La ciudad de Turku ya ha comenzado su temporada de obras en la calle . Algunos proyectos importantes que llevan mucho tiempo en marcha, como los de Kakolanmäki y Telakkaranta, continuarán durante el verano. Los proyectos más importantes que afectarán al paisaje urbano y al tráfico de Turku en el futuro son la construcción del carril bici de Hämeenkatu ... Cuando el cantante y guitarrista Janne Westerlund (nacido en 1973) fundó Plain Ride en 2004, su idea original era grabar un solo álbum. Diez años después, ya ha grabado cinco discos de larga duración... Cuando encontramos músicos con los que funcionaba, seguimos adelante", recuerda Westerlund. Puede... La policía ha continuado hoy su investigación preliminar sobre el caso de una persona que prendió fuego a una parada de autobús en Aninkaistenkatu ayer. En relación con la investigación, la policía ha detenido hoy a una persona cuya implicación en el caso se está investigando . La víctima está hospitalizada y se encuentra en estado estable . La policía... Los dos años siguientes en la ciudad de Turku pueden describirse en términos meteorológicos: nublados y con viento. El jueves, el alcalde Aleksi Randell y Jukka Laiho, jefe del Grupo de Finanzas y Estrategia, presentaron a los medios de comunicación el programa de reforma económica para 2015-2016 , que en la práctica supone una drástica ... Un grupo de estudiantes de la Universidad de Ciencias Aplicadas de Turku ideó la mejor solución para ahorrar recursos de la empresa</w:t>
      </w:r>
    </w:p>
    <w:p>
      <w:r>
        <w:rPr>
          <w:b/>
          <w:color w:val="FF0000"/>
        </w:rPr>
        <w:t xml:space="preserve">id 283</w:t>
      </w:r>
    </w:p>
    <w:p>
      <w:r>
        <w:rPr>
          <w:b w:val="0"/>
        </w:rPr>
        <w:t xml:space="preserve">Ayer fui atraído por unos amigos a Tavastia para escuchar a un grupo finlandés llamado Reckless Love , una banda que no había escuchado antes. No suelo ser fan de ese tipo de música , pero Reckless Love fue absolutamente increíble . Tal vez lo que más nos impresionó fue la banda, especialmente el carisma insano del solista y el increíble espectáculo de la banda. El solista Olli Herman se mostró entusiasmado: "Llevamos tocando con Reckless Love desde 2001 y siempre hemos soñado con tocar en Tavastia algún día y conseguir un contrato discográfico, ¡y AHORA ES TODO REAL! "Reckless Love" firmó un contrato discográfico con Universal Music el pasado mes de abril y ayer tocaron por primera vez en Tavastia. Y Tavastia estaba lleno por cierto y la primera fila estaba llena de chicas gritando ( aunque el público era mayoritariamente masculino ) . Dime que he dicho que se volverá a oír hablar de ellos y no sólo en Finlandia sino en todo el mundo . Sí se nota que los hombres están dirigiendo el hilavitkutin-negocio , cuando la mayoría de los teléfonos móviles y ordenadores portátiles y otros dispositivos son ahora sólo tan-en feo . Los dispositivos Mac son bastante elegantes, pero tampoco puedo decir que sean maravillosamente bonitos. ¿Por qué demonios sólo están disponibles en blanco y negro? En general, se suele decir que los portátiles o teléfonos móviles de color rojo o rosa están diseñados por hombres, pero siempre tienen un poco de gris o una forma tosca o simplemente algo que arruina la monada. Y realmente no hace que un portátil sea el favorito de las mujeres el hecho de que sea de color rosa o rojo. Normalmente el tono de rosa es todo un error, ¡eh, quién quiere realmente un portátil del color de un novato! ? O entonces un ejemplo de usabilidad , el iPhone es extremadamente difícil de usar con las uñas largas , porque la pantalla táctil no reconoce el toque de una uña , pero debe ser tocado en el dedo . Pero ahora por fin hay un portátil en las tiendas que me gustaría comprar solo por lo bonito que es . Los eee pc de Asus salieron hace unos años y en Finlandia llevan tiempo a la venta . ¡Pero ahora por fin puedo comprar mi codiciado portátil rosa también aquí! Y, por favor, ¡más colores en Finlandia también! Eh, fabricantes de bombillas, ¿habéis oído lo que he dicho? ¡! He dicho que podría comprarlo sólo porque es muy bonito, ¡aunque no necesite un portátil nuevo! ¿No se dan cuenta del mercado que se pierden cuando no entienden lo que quieren las chicas y las mujeres? Y tampoco lo entenderás si sólo los hombres y algunas ingenieras hacen esos artilugios. Aquí tienes por fin la receta de una bufanda de anillos o de círculos. Esta bufanda se pone en el cuello en dos capas y yo la llevo bajo la capucha de mi chaqueta. Para mí, 4 madejas de hilo esquimal son suficientes, pero me gusta que la bufanda me quede bien ajustada al cuello. Si quieres una bufanda más suelta o colgante , entonces necesitas al menos 5 fruncidos de hilo esquimal ( tal vez 2 fruncidos de hilo Teddy es suficiente ? ) ( VER TAMBIÉN LAS NUEVAS INSTRUCCIONES DEL MANGO HELMINEULERKULERKULAHUIVEN ) Empieza a tejer estos puntos de manera que siempre cojas el primer punto de la aguja y luego tejas a través de la aguja derecho-cuello-derecho-cuello-derecho-cuello .Y luego vuelves de la misma manera, levantando la primera y luego otra vez a través de toda la aguja un derecho y un revés alternativamente . Haz una bufanda de unos 140 cm de largo . Junta los extremos de la bufanda y teje juntos . Asegúrese de que la bufanda no está en espiral. Al coser, dejé los extremos sin terminar y recogí el mismo número de puntos del extremo inicial en la aguja. A continuación, pasé el hilo por dos bucles de la aguja derecha y dejé caer el más externo, luego pasé el hilo por los dos bucles más externos de la aguja izquierda y dejé caer el más externo, luego la aguja derecha de nuevo, etc .</w:t>
      </w:r>
    </w:p>
    <w:p>
      <w:r>
        <w:rPr>
          <w:b/>
          <w:color w:val="FF0000"/>
        </w:rPr>
        <w:t xml:space="preserve">id 284</w:t>
      </w:r>
    </w:p>
    <w:p>
      <w:r>
        <w:rPr>
          <w:b w:val="0"/>
        </w:rPr>
        <w:t xml:space="preserve">Tukes: Una nueva guía aclara las obligaciones de los fabricantes, importadores y vendedores de material eléctrico y orienta sobre la comercialización La Agencia Finlandesa de Seguridad y Sustancias Químicas ( Tukes ) ha publicado una guía sobre las obligaciones de los operadores en relación con la fabricación, importación y venta de material eléctrico y la evaluación de la conformidad del material eléctrico. La guía tiene por objeto orientar a los operadores para reducir la comercialización de material no conforme.</w:t>
      </w:r>
    </w:p>
    <w:p>
      <w:r>
        <w:rPr>
          <w:b/>
          <w:color w:val="FF0000"/>
        </w:rPr>
        <w:t xml:space="preserve">id 285</w:t>
      </w:r>
    </w:p>
    <w:p>
      <w:r>
        <w:rPr>
          <w:b w:val="0"/>
        </w:rPr>
        <w:t xml:space="preserve">Nuestra gama principal de vestidos de fiesta son trajes largos de tafetán aptos para el alquiler . Sin embargo, también puede pedir vestidos de fiesta cortos y de gasa directamente de los catálogos de nuestros proveedores . En este caso, le pedimos que pague una cuota de reserva antes de hacer el pedido . Sin embargo, el pedido no implica una obligación de compra , sino que la cuota de reserva se devolverá si el vestido pedido no le queda bien .</w:t>
      </w:r>
    </w:p>
    <w:p>
      <w:r>
        <w:rPr>
          <w:b/>
          <w:color w:val="FF0000"/>
        </w:rPr>
        <w:t xml:space="preserve">id 286</w:t>
      </w:r>
    </w:p>
    <w:p>
      <w:r>
        <w:rPr>
          <w:b w:val="0"/>
        </w:rPr>
        <w:t xml:space="preserve">   En Lapua, en medio de las vastas llanuras, se encuentra Gasthaus Tiitu, un lugar acogedor y especialmente conocido por su buena comida y servicio. Los propietarios de Lapua, Liisa y Heikki Tiitu, y sus hijas, dirigen un negocio de vacaciones en granjas que ha ganado gran popularidad entre visitantes de todo el mundo. El viejo cobertizo de la granja, conocido en Lapua como el "liiver", se ha convertido en un lugar popular para celebraciones y banquetes familiares, con una comida excelente y un ambiente que recuerda a las generaciones pasadas, especialmente para aquellos que han visto muchas otras cosas. El Liiver tiene privilegios A y puede albergar de 60 a 90 personas.</w:t>
      </w:r>
    </w:p>
    <w:p>
      <w:r>
        <w:rPr>
          <w:b/>
          <w:color w:val="FF0000"/>
        </w:rPr>
        <w:t xml:space="preserve">id 287</w:t>
      </w:r>
    </w:p>
    <w:p>
      <w:r>
        <w:rPr>
          <w:b w:val="0"/>
        </w:rPr>
        <w:t xml:space="preserve">ePressi consigue que sus comunicados de prensa lleguen a la línea de meta de forma eficiente 05/06/2013 ePressi .com es un servicio de distribución de medios multicanal que entrega comunicados de prensa y materiales de prensa a los medios de comunicación y a otras audiencias de forma rápida, fácil y precisa. ePressi .com es un servicio de Key Flags de diseño, producción y propiedad totalmente nacional. ePressi .com lleva operando desde 2010 y ha sido muy bien recibido por el mercado. Somos un proveedor de servicios nacionales y nuestro servicio se ha desarrollado teniendo en cuenta las necesidades de las empresas finlandesas , dice Riina Vasala, directora general . ePress tiene sus raíces en los años 90 , ya que el servicio actual es el sucesor del servicio de distribución de información Pressi .com . ePressi .com es una creación de los pioneros del sector que fundaron Pressi .com a mediados de los años 90 y crearon y desarrollaron el primer servicio de distribución electrónica de noticias en Finlandia , afirma Vasala. Fácil, ágil y completo El núcleo del servicio es que los mensajes de nuestros clientes lleguen a los destinatarios adecuados de forma fácil y completa . Según Vasala, la facilidad de uso y la agilidad hacen que los clientes puedan acceder a su cuenta con su propio nombre de usuario, crear un boletín, seleccionar los destinatarios de una base de datos de medios que se actualiza constantemente y que contiene más de 10 000 contactos y enviar el boletín. Los usuarios son principalmente profesionales de la comunicación , por lo que es importante que puedan dedicar su tiempo a trabajar en el contenido . ePressi está disponible para el cliente en todo momento , pero también puede crear sus propias listas de medios de comunicación , lo que facilita el trabajo diario . ePressi también se puede utilizar para enviar un solo boletín de noticias sin un contrato más largo , según Vasala . ePress hace que sea fácil llegar a los canales de medios sociales . ePressi .com hace que sea fácil de compartir su boletín de noticias con los canales de medios sociales e incluso bloggers . Para ciertas industrias puede ser valioso llegar a los bloggers también , ya que los blogs suelen garantizar una buena visibilidad en ciertos grupos objetivo . Texto : Mia Heiskanen / Foto : Harri Rauhanummi Nombre : Riina Vasala Empresa : ePressi .com Cargo : CEO Información de contacto Oferta de productos/servicios ePressi .com es un servicio de distribución de medios de comunicación multicanal que permite distribuir comunicados de prensa y otro material de prensa a los medios de comunicación y a otras audiencias de forma rápida, fácil y amplia. Los comunicados de prensa se distribuyen por correo electrónico a editores y periodistas a través del mayor canal de medios de comunicación de Finlandia y se publican en el popular portal de información en línea de ePressi .com. ePressi .com también proporciona una fácil distribución a los canales de medios sociales.</w:t>
      </w:r>
    </w:p>
    <w:p>
      <w:r>
        <w:rPr>
          <w:b/>
          <w:color w:val="FF0000"/>
        </w:rPr>
        <w:t xml:space="preserve">id 288</w:t>
      </w:r>
    </w:p>
    <w:p>
      <w:r>
        <w:rPr>
          <w:b w:val="0"/>
        </w:rPr>
        <w:t xml:space="preserve">Porukka en la feria del martes 20.9. - La feria anual de alimentos de Pirtti Pimiinä Kepro es el martes 20.9.2011. Así que las puertas de Pirtti se cierran y nos vamos a Tampere para obtener nuevas ideas y probar productos. El resto de la semana estaremos abiertos como de costumbre, el miércoles 17-22 y el sábado 12-22.</w:t>
      </w:r>
    </w:p>
    <w:p>
      <w:r>
        <w:rPr>
          <w:b/>
          <w:color w:val="FF0000"/>
        </w:rPr>
        <w:t xml:space="preserve">id 289</w:t>
      </w:r>
    </w:p>
    <w:p>
      <w:r>
        <w:rPr>
          <w:b w:val="0"/>
        </w:rPr>
        <w:t xml:space="preserve">      Inkeri Vähä-Piikkiö Centro de Información de la Ciudad de Helsinki Inkeri .Vaha-Piikkio ( at )hel.fi Esta presentación trata de un estudio comparativo de ciudades europeas en el que se comparan las políticas de planificación urbana sobre la naturaleza. Los estudios de la naturaleza suelen encargarse sólo bajo la obligación de la conservación de la naturaleza, con especias nacionales. Los planes de ordenación del territorio son en su mayoría un barniz de marketing para las políticas medioambientales según la moda: conservación de la naturaleza y reducción de emisiones , desarrollo sostenible y agenda local , biodiversidad y cuestiones de cambio climático . La política de la naturaleza es poco frecuente en la planificación urbana. Un estudio realizado por Olli Maijala ( 2003 ) en el que se comparaba la naturaleza urbana definida por la legislación de conservación de la naturaleza y la naturaleza urbana ordinaria, reveló que las ciudades no tenían ninguna política dirigida a la naturaleza urbana ordinaria y que esta política carecía de objetivos, actores y medios. La aplicación de los conocimientos sobre la naturaleza urbana se consideraba un medio para definir y valorar las zonas. La toma de decisiones participativa y los procesos de decisión abiertos son otro objetivo general independiente que mejora la democracia. El conocimiento de los expertos no está, en principio, en contra del ciudadano . Los políticos y los ciudadanos necesitan buenos expertos para obtener buenos servicios. La política nacional de medio ambiente depende de los conocimientos nacionales: encuestas e indicadores. Hay dos ejemplos de lagunas importantes en las bases de datos nacionales: una sobre el uso del suelo y otra sobre la naturaleza. Las lagunas afectan a la comprensión de los fenómenos, la identificación de los problemas y la gestión de los recursos. Las restricciones municipales al conocimiento y los límites del conocimiento amateur también se reflejan en el Sistema de Información sobre la Naturaleza de la ciudad de Helsinki . Los estudios que cumplen criterios científicos y se realizan con métodos reproducibles son una base de decisión mucho más fiable que los diarios de observación de los aficionados o los informes de los ciudadanos . Las disputas forestales también tienen lugar en el frente cartográfico: los déficits de formación y las diferencias de objetivos afectan a las observaciones y delineaciones espaciales . La falta de polivalencia se refleja también en la calidad del trabajo realizado . La presentación hará valoraciones preliminares en este ámbito poco estudiado . ¿Podría haber intereses conflictivos y débiles en un sistema integrado de ordenación del territorio? ¿Se pueden tomar decisiones correctas sobre el uso del suelo sin tener suficiente información sobre el tejido urbano existente? ¿Por qué se toman decisiones que afectan al paisaje urbano convencional a pesar de no contar con suficiente información? Sin información suficiente sobre el tejido urbano existente, no es posible hacer la política adecuada.</w:t>
      </w:r>
    </w:p>
    <w:p>
      <w:r>
        <w:rPr>
          <w:b/>
          <w:color w:val="FF0000"/>
        </w:rPr>
        <w:t xml:space="preserve">id 290</w:t>
      </w:r>
    </w:p>
    <w:p>
      <w:r>
        <w:rPr>
          <w:b w:val="0"/>
        </w:rPr>
        <w:t xml:space="preserve">Los premios se entregarán el domingo en el Finlandia Hall, en el marco del festival "Nature Film of the Year 2011". El invitado al festival será Mika Honkalinna de Keszthely . La actuación de Honkalinna se basa en su libro El gran búho, publicado a principios de año. Los videoclips y la narración estarán acompañados por la música del baterista de jazz Mika Kallio de Helsinki .</w:t>
      </w:r>
    </w:p>
    <w:p>
      <w:r>
        <w:rPr>
          <w:b/>
          <w:color w:val="FF0000"/>
        </w:rPr>
        <w:t xml:space="preserve">id 291</w:t>
      </w:r>
    </w:p>
    <w:p>
      <w:r>
        <w:rPr>
          <w:b w:val="0"/>
        </w:rPr>
        <w:t xml:space="preserve">El estatuto de los pacientes en la asistencia sanitaria se rige por la Ley sobre el Estatuto y los Derechos de los Pacientes , que entró en vigor el 1 de marzo de 1993. La Ley del Paciente regula los derechos de los clientes de la sanidad, en relación con el acceso al tratamiento, la prestación del mismo, el tratamiento y la protección jurídica del paciente. El objetivo de la ley es salvaguardar los derechos de los pacientes en la prestación de servicios sanitarios y mejorar el trato y la calidad de la atención prestada a los pacientes. A partir del 1.1.2014, Oy Vasso Ab, un centro de competencia social del suroeste de Finlandia, prestará servicios de defensor del paciente para los servicios sociales y sanitarios de Härkätien. Otros municipios y organizaciones municipales también pueden celebrar contratos con Vasso para los servicios de defensor del paciente. El defensor del paciente es OTM Teemu Rönkkö . El defensor del paciente es una persona imparcial que actúa como guardián de los intereses del cliente. El papel del Defensor del Paciente es consultivo. El Defensor del Paciente no se pronuncia sobre las decisiones de tratamiento médico del paciente ni sobre si el paciente ha sufrido daños durante el tratamiento. El Defensor del Paciente no tiene poder de decisión. El defensor del paciente puede actuar como mediador entre el cliente y el empleado en caso de problema.</w:t>
      </w:r>
    </w:p>
    <w:p>
      <w:r>
        <w:rPr>
          <w:b/>
          <w:color w:val="FF0000"/>
        </w:rPr>
        <w:t xml:space="preserve">id 292</w:t>
      </w:r>
    </w:p>
    <w:p>
      <w:r>
        <w:rPr>
          <w:b w:val="0"/>
        </w:rPr>
        <w:t xml:space="preserve">Instalaciones para la juventud La Oficina de la Juventud activa las organizaciones juveniles y de ocio del municipio para desarrollar y organizar una amplia gama de actividades juveniles estimulantes. El objetivo es cialis cost evitar la marginación de los jóvenes , proporcionarles un marco de calidad, fiable y, sobre todo, seguro para pasar el tiempo después de la escuela en presencia de un adulto capacitado que los supervise. Los centros juveniles apoyan el desarrollo equilibrado y la gestión de la vida de los niños y jóvenes promoviendo la autosuficiencia, la tolerancia y el espíritu emprendedor. El aprendizaje de habilidades de cooperación y de la vida cotidiana, la promoción del internacionalismo y el respeto por la naturaleza, el medio ambiente y otras personas son una parte importante de las actividades de los centros juveniles. Los centros juveniles observan la normalidad, los buenos modales, cuidan los bienes comunes y animan a los jóvenes a llevar un estilo de vida saludable. La ventaja de los centros juveniles es que no tienen alcohol. Las actividades y eventos se organizan de acuerdo con los deseos de los jóvenes y son organizados por ellos mismos , con la presencia de un adulto supervisor y capacitado en todo momento durante las horas de apertura . Los centros juveniles están destinados a los jóvenes de séptimo grado y más en la escuela primaria .</w:t>
      </w:r>
    </w:p>
    <w:p>
      <w:r>
        <w:rPr>
          <w:b/>
          <w:color w:val="FF0000"/>
        </w:rPr>
        <w:t xml:space="preserve">id 293</w:t>
      </w:r>
    </w:p>
    <w:p>
      <w:r>
        <w:rPr>
          <w:b w:val="0"/>
        </w:rPr>
        <w:t xml:space="preserve">Archivo ' Comunicaciones ' Categoría ¿Todos los que no usan teléfonos móviles? A juzgar por el director general de la empresa Watchman, el teléfono móvil es un viaje de los estratos sociales en los bolsillos de cada uno. Incluso sus hijos hoy en día están bien en casa utilizando los teléfonos celulares para un espectro de usos . Hoy en día un teléfono celular es un teléfono , pero todavía y el vídeo de la cámara , dispositivo , grabadora , radio FM , sistema de seguimiento de la música y la navegación por Internet portátil . Las dos últimas décadas han sido sede de una revolución tecnológica sin precedentes en la historia de la humanidad . Apple IIEs teléfonos inteligentes, de la industria tecnológica ha desarrollado nuevos productos y software a una velocidad vertiginosa. Los consumidores suelen tener dificultades para estar al día de los nuevos productos y servicios. Descargar música en tu Iphone puede ser más fácil de lo que pensabas: sólo necesitas un ordenador, una conexión a Internet y, por supuesto, un Iphone. Para el usuario que ya posee reproductores de música , el procedimiento es bastante similar , pero para todos aquellos que no leen para ver cómo se hace . Todo antes de poder descargar música a cualquier cosa , primero debe decidir .. PlayStation 2 también conocido como PS2 , es principalmente desarrollado y fabricado por Sony para la consola de vídeo . Esto significa que no es necesario comprar un reproductor de DVD adicional si se adquiere una PS2. Lo más interesante de la Playstation 2 son sus gráficos y efectos de sonido realistas de muy buena calidad. Es .. HTC desire HD es un modelo de deseo trabajado por la empresa que se ha convertido en uno de los teléfonos más populares disponibles. Este nuevo modelo lleva el procedimiento al siguiente nivel al incorporar modos de alta definición, así como una pantalla de alta calidad súper corporativa. Lo primero que le llamará la atención cuando vea por primera vez el HTC Desire HD es el tamaño de la unidad. Hay que decir que este teléfono es más grande que la media. Cuantos más enlaces tenga eligiendo su sitio, más será visto su sitio por los motores de búsqueda y este valor será eventualmente digno de traducirse en... Grabar es algo muy maravilloso, especialmente cuando sus padres lo han hecho por usted. En esta época de dificultades económicas y recesión, todos nos esforzamos por ahorrar un poco más. Los planes de telefonía móvil más baratos son una gran herramienta cuando se quiere ahorrar dinero. Disponemos de todos los teléfonos móviles que tanto necesitamos para estar en contacto con nuestros seres queridos en todo momento. Hay numerosos teléfonos celulares .. Entonces, cuando se trata de la mayoría de las empresas en la comunidad de cableado, no se puede asumir que las opciones son . Si usted siente que entonces usted sería incorrecto. Como la tecnología de la red y la tecnología básica ha mejorado, usted encontrará que las opciones de cableado de la comunidad han mejorado. Mientras que la mayoría de las organizaciones ya están utilizando la televisión por cable clásica, hay un nuevo producto o servicio en el mercado. Puede comprar un teléfono Blackberry en el portal de compras en línea después de comparar sus diferentes modelos, lo que le permitirá obtener el mejor. BlackBerry es un fabricante líder de teléfonos móviles que ha lanzado varios teléfonos portátiles en el mercado. Estos portales de compra te permiten comparar estos dispositivos de mano con la mejor opción para ti. El Nokia N8, que cuenta con una potente cámara de 12 megapíxeles con grabación de vídeo y captura de imágenes en alta definición, funciona con el sistema operativo Symbian 3, que tiene una interfaz fácil de usar y ofrece hasta 3 pantallas de inicio personalizables. El teléfono también incluye impresionantes servicios de localización y un sencillo sistema de correo electrónico y mensajería. El teléfono tiene un diseño completo de barra táctil con un elegante acabado anodizado.</w:t>
      </w:r>
    </w:p>
    <w:p>
      <w:r>
        <w:rPr>
          <w:b/>
          <w:color w:val="FF0000"/>
        </w:rPr>
        <w:t xml:space="preserve">id 294</w:t>
      </w:r>
    </w:p>
    <w:p>
      <w:r>
        <w:rPr>
          <w:b w:val="0"/>
        </w:rPr>
        <w:t xml:space="preserve">Descripción El nuevo modelo proporciona a la embarcación más espacio para maniobrar, más versatilidad y una barandilla más robusta, lo que hace más seguro su desplazamiento. El nuevo Hawk CC tiene un espacio considerablemente mayor que su predecesor. Ya no hay un asiento separado delante del púlpito, lo que da a la parte delantera del barco mucho espacio extra. El asiento del conductor también está equipado con un pie extraíble para que pueda dejarse completamente fuera si es necesario y la embarcación pueda conducirse de pie. Seguro y fácil de maniobrar El nuevo Hawk es seguro y fácil de maniobrar en cualquier clima, incluso rápidamente si es necesario. La barandilla rodea todo el borde de la embarcación y el púlpito cuenta con robustas barandillas también en la parte delantera del barco. Las barandillas de la proa A, que a menudo estorban en el vaciado, se han eliminado, pero, por supuesto, están disponibles como opción. El Silver Hawk CC 540 es una embarcación asequible para principiantes que viene con todo lo que necesita de serie, pero sin nada extra. El consumidor no tiene que pagar por un equipo que no necesita. El equipo estándar incluye dirección hidráulica , un asiento del conductor con un pie extraíble y una placa de refuerzo de 5 mm en el interior de la cubierta para un pie de asiento de pesca de lanzamiento . Una rica lista de accesorios permite personalizar la embarcación.</w:t>
      </w:r>
    </w:p>
    <w:p>
      <w:r>
        <w:rPr>
          <w:b/>
          <w:color w:val="FF0000"/>
        </w:rPr>
        <w:t xml:space="preserve">id 295</w:t>
      </w:r>
    </w:p>
    <w:p>
      <w:r>
        <w:rPr>
          <w:b w:val="0"/>
        </w:rPr>
        <w:t xml:space="preserve"> Noticias Los Juegos Olímpicos de Londres comenzarán la próxima semana y el proveedor de software Playtech está en marcha. Playtech ha lanzado un fantástico juego de tragaperras online repleto de bonificaciones llamado Wild Games . Como su nombre indica, los rodillos de este juego de temática olímpica ... Todo el mundo se pregunta qué haría si ganara un gran premio en metálico: ¿viajaría al sur a una playa de arena, se compraría un coche nuevo o pagaría todos sus préstamos? Haz realidad tus sueños, sean cuales sean, registrándote ... 32Red Plc ha presentado el nuevo diseño de la página web de su marca de casino Golden Lounge . Golden Lounge Casino forma parte del galardonado grupo de juegos del mayor proveedor de software de juegos online del mundo, Microgaming ... Propiedad de NRR Entertainment, el casino Bet-at .eu ofrece una gran selección de juegos de casino a los que puede jugar directamente en su navegador. Así, no tienes que descargar nada en tu ordenador, ahorrando la memoria de éste. Estos productos de alta calidad de Amaya ... Los entusiastas de los casinos en línea pronto podrán empezar a disfrutar de la ruleta, el blackjack y otras siete imaginativas máquinas tragaperras incluso cuando estén fuera de casa. Desde hace algún tiempo, el proveedor de software Realtime Gaming ( RTG ) ha estado desarrollando juegos sólo de tragaperras, pero ahora RTG ha sorprendido a sus fans de casino lanzando la ruleta francesa como una adición sorpresa a su lista de juegos de especialidad de casino, en lugar de una lista de juegos de mesa ... El casino Sky Vegas es un paraíso de innumerables juegos de casino, aquí están algunos de ellos: - Deep Sea Treasure es una nueva y brillante tragaperras de 20 líneas de pago que permite a los jugadores apostar desde 1 céntimo hasta 500 euros. Por lo tanto, el juego es adecuado tanto para ... All Slots Casino ha lanzado la segunda parte de su serie de máquinas tragaperras online Untamed - Giant Panda . Este nuevo juego está disponible tanto en el software de descarga de Viper Casino como en Instant - Play Casino ....</w:t>
      </w:r>
    </w:p>
    <w:p>
      <w:r>
        <w:rPr>
          <w:b/>
          <w:color w:val="FF0000"/>
        </w:rPr>
        <w:t xml:space="preserve">id 296</w:t>
      </w:r>
    </w:p>
    <w:p>
      <w:r>
        <w:rPr>
          <w:b w:val="0"/>
        </w:rPr>
        <w:t xml:space="preserve">El día de ayer no fue exactamente como lo había planeado ( no es que haya habido otros peores) . Me quedé, por decir lo menos, atónito cuando terminé en el Sushi de Kawamura después de ser guiado por Fuji y todos me dijeron un gran feliz cumpleaños. Gracias a todos, una vez más : habéis hecho que mi cumpleaños sea el mejor de todos. Prometo llevar un twister conmigo la próxima vez que pasemos una velada juntos . Tengo la fuerte sospecha de que el mensaje llegó ayer. Todos estaban allí, incluido Eiji, y nadie mostró signos de vacilación. Quieren ganar. Y como dijo una vez Yamato-buchou, cuando hay voluntad, hay un camino. El entrenamiento de mañana será diferente, estoy seguro. Ayer fue un gran día, en general. Espero que los demás lo hayan disfrutado tanto como yo. Los regalos eran tan bonitos que casi me siento mal por ellos. Echizen me dio un certificado de regalo para una tienda de artículos deportivos. Fuji salió bastante tarde, pero nadie lo comentó en el desayuno. Mamá se limitó a sonreír con una mirada socarrona.</w:t>
      </w:r>
    </w:p>
    <w:p>
      <w:r>
        <w:rPr>
          <w:b/>
          <w:color w:val="FF0000"/>
        </w:rPr>
        <w:t xml:space="preserve">id 297</w:t>
      </w:r>
    </w:p>
    <w:p>
      <w:r>
        <w:rPr>
          <w:b w:val="0"/>
        </w:rPr>
        <w:t xml:space="preserve">Opinión sobre el YAMAHA P1500 Sus usuarios dan la YAMAHA P1500 una puntuación muy buena por su facilidad de uso.Les resulta muy fiable. Pero aquí todos tienen la misma opinión Usted puede mirar en el foro YAMAHA P1500 para los problemas que han llegado a la atención de las soluciones recomendadas Los usuarios encuentran que es muy bueno , La mayoría están de acuerdo en este punto En promedio, muy buena relación calidad-precio Usted puede descargar el usuario manual YAMAHA P1500 para comprobar la idoneidad de las características del producto Fácil de usar Los usuarios hicieron las siguientes preguntas : ¿Es el P1500 fácil de usar ? 73 usuarios han valorado el producto en una escala de 0 a 10.La puntuación es 10/10 si el YAMAHA P1500 es muy fácil de usar.La puntuación media es de 7.58 y la desviación estándar es de 2.91.Alto rendimiento Los usuarios se preguntaron : ¿Es el P1500 muy bueno en términos de rendimiento? 73 usuarios han respondido a las preguntas y lo han valorado con un 0 sobre 10 en una escala de 0 a 10. La puntuación es de 10/10 si el YAMAHA P1500 es, en su opinión, el mejor a nivel técnico, el que ofrece la mejor calidad o el que ofrece la mayor cantidad de opciones.</w:t>
      </w:r>
    </w:p>
    <w:p>
      <w:r>
        <w:rPr>
          <w:b/>
          <w:color w:val="FF0000"/>
        </w:rPr>
        <w:t xml:space="preserve">id 298</w:t>
      </w:r>
    </w:p>
    <w:p>
      <w:r>
        <w:rPr>
          <w:b w:val="0"/>
        </w:rPr>
        <w:t xml:space="preserve">Vídeos de sexo divertidos en TV Five TV Five presenta la serie británica Sex Lessons , con algunos de los vídeos de sexo más divertidos y extraños de todo el mundo. ¿Qué tipo de películas de educación sexual se proyectaban antiguamente y qué tipo de educación sexual se puede encontrar hoy en día en Internet? Los clips internacionales revelan que, debido a las diferencias culturales, la educación sexual se trata de forma muy diferente en los distintos países y, por ejemplo, la educación sexual iraní es muy distinta de la australiana. La serie incluye episodios sobre temas como los preservativos, la masturbación y las enfermedades de transmisión sexual, presentados por Dan Wright y emitidos en TV Five los sábados después de la película nocturna a partir del 2 de abril a las 22.45 horas. SBS Media es el operador de medios electrónicos más innovador de Finlandia, con las emisoras de radio The Voice e Iskelmä, las emisoras de radio locales Radio 957 , Radio Sata , Radio Jyväskylä , Radio Mega y Radio City y los nuevos canales de televisión TV Viisi y The Voice . Las comunidades online de las emisoras de radio están entre las más populares de Finlandia. SBS Media es el líder del mercado de la radio comercial y se está expandiendo con fuerza en la televisión. La facturación del grupo en 2010 fue de 21 millones de euros y SBS Media emplea a 150 profesionales de la televisión y la radio en Finlandia.</w:t>
      </w:r>
    </w:p>
    <w:p>
      <w:r>
        <w:rPr>
          <w:b/>
          <w:color w:val="FF0000"/>
        </w:rPr>
        <w:t xml:space="preserve">id 299</w:t>
      </w:r>
    </w:p>
    <w:p>
      <w:r>
        <w:rPr>
          <w:b w:val="0"/>
        </w:rPr>
        <w:t xml:space="preserve">Share ' Comentarios de la liga de Äänekoski 2013 ' El tercer fin de semana de torneo de la temporada de la Liga Finlandesa de Paintball en el Parque Deportivo de Äänekoski llevó a los equipos de nuevo a la excelente superficie de hierba, que ya pudimos conocer el año pasado . El terreno de juego no milenario elegido para la ronda ralentizó bastante las partidas , el estruendo de las rápidas partidas de liga de 4-0 del torneo anterior era sólo un recuerdo y las partidas se iniciaban a menudo con largas y duras partidas desde los tacos de salida ....</w:t>
      </w:r>
    </w:p>
    <w:p>
      <w:r>
        <w:rPr>
          <w:b/>
          <w:color w:val="FF0000"/>
        </w:rPr>
        <w:t xml:space="preserve">id 300</w:t>
      </w:r>
    </w:p>
    <w:p>
      <w:r>
        <w:rPr>
          <w:b w:val="0"/>
        </w:rPr>
        <w:t xml:space="preserve">El pez más grande De antemano, la llegada al Kalevala fue un momento emocionante para Vera Räsäsäsä . No era un mal lugar para estar, ya que era una carrera matutina y no había mucho público , dijo Räsänen tras la clasificación para el lanzamiento de peso. Terminó con decepción, ya que Räsänen fue eliminado en la final. No se pueden establecer reglas estrictas para el sexo porque las preferencias de las personas son muy diferentes . Sin embargo, estos cuatro errores comunes que cometen las mujeres suelen interferir con la pasión . 1. Durmiendo en chándal, una pareja australiana que abandonó a un bebé con síndrome de Down recaudó el domingo más de 140.000 euros. La pareja había abandonado a un niño nacido de una madre de alquiler tailandesa que tiene síndrome de Down y una afección cardíaca que pone en peligro su vida. Sin embargo, la pareja se quedó con la hermana gemela sana del niño. El caso ha atraído la atención internacional y una organización benéfica australiana ha recogido donaciones para los gastos médicos del niño.</w:t>
      </w:r>
    </w:p>
    <w:p>
      <w:r>
        <w:rPr>
          <w:b/>
          <w:color w:val="FF0000"/>
        </w:rPr>
        <w:t xml:space="preserve">id 301</w:t>
      </w:r>
    </w:p>
    <w:p>
      <w:r>
        <w:rPr>
          <w:b w:val="0"/>
        </w:rPr>
        <w:t xml:space="preserve">Tori : Mostrar anuncio Bien , ahora prometo vender este , aunque he sacado el anuncio muchas veces . Hay un nuevo amplificador en el horizonte y no aparecerá hasta que Randall se vaya. Así que ... Ahora se vende una rareza. Amplificador de válvulas de 15 vatios de Randall, que utiliza módulos de preamplificación de válvulas intercambiables (MTS), por lo que el amplificador es de 15 vatios, con dos EL84 principales, los preamplificadores son principalmente 12AX7. Las características adicionales incluyen la Presencia y la Densidad , es decir, el control de las frecuencias altas y bajas antes del terminal , el refuerzo con un interruptor de pie y una perilla de efecto . Un montón de características en un pequeño mando . http://www2.randallamplifiers.com/A ... plifiers/MTS-Heads/RM20-Series.html Luego a la mejor parte , los preamplificadores . Randall tenía y tiene toda una serie de módulos frontales diferentes que van desde el Plexi-Marshall puro de Fender hasta el Recto metálico de Mesa , sin olvidar la propia tradición de alta ganancia de Randall . Hay más de diez de estos módulos hechos en fábrica en la colección . La serie MTS fue desarrollada en cooperación con Egnater y también se puede utilizar con productos hechos por Egnater . Pero lo mejor es que a lo largo de los años muchas empresas externas han fabricado módulos a medida para estos amplificadores y las mejores han desarrollado todo un negocio en torno a ello. Una de las más conocidas es la empresa checa Salvation Mods , entre cuyos productos se encuentran el Graphic OR y el Shiver que vienen con el mando ahora a la venta. Las placas frontales están hechas a mano en los marcos de los módulos de la fábrica de Randall. Entre los clientes de Salvation Mods se encuentran Billy Corgan de Smashing Pumpkins y Wolf Hoffmann de Accept , por lo que la calidad es reconocida en los círculos más grandes. Más detalles sobre el front-end : El Graphic OR ( ahora llamado Mandarine Graphic ) está construido sobre el legendario front-end Orange OR120 y ese raro sabor vintage de Orange ha sido empaquetado muy bien. Tanto los limpios como los rosos son de primera clase. Con un selector FAC de 6 posiciones, ecualizador Baxandall, conmutador de middleboost, conmutador de brillo... http://salvationmods.com/index.php? page=mandarine-graphic Shiver se basa en el Bogner Shiva, ofreciendo un sonido de rock americano suave inspirado en el Plexi con un rango de ganancia muy amplio. Además de los controles de tono básicos, hay un boost separado, un mando de cambio de medios y un modo Facelift, que añade un montón de ganancia a los sonidos más pesados de Jerry Cantrell. http://salvationmods.com/index.php? page=shiver Ambos módulos, al igual que el mando, son de calidad y funcionan perfectamente. Los sonidos son de primera categoría en sus respectivas áreas , con los escenarios delanteros complementándose muy bien . Es difícil imaginar un paquete mejor para alguien que sueña con un amplificador a válvulas pequeño y versátil. Se pueden encontrar más opciones de sonido con la compra de nuevos módulos. Las dos etapas delanteras cooperan mucho con los pedales de distorsión.</w:t>
      </w:r>
    </w:p>
    <w:p>
      <w:r>
        <w:rPr>
          <w:b/>
          <w:color w:val="FF0000"/>
        </w:rPr>
        <w:t xml:space="preserve">id 302</w:t>
      </w:r>
    </w:p>
    <w:p>
      <w:r>
        <w:rPr>
          <w:b w:val="0"/>
        </w:rPr>
        <w:t xml:space="preserve"> En la sociedad actual , hay un número de personas que necesitan para crear ingresos a pesar de que pueden . En los casos como un lote de estos individuos están buscando oportunidades que podrían trabajar bien a su propio ritmo o ser su propio jefe . En caso de que usted es el tipo de gente que piensa que la creación y venta de libros electrónicos , lo más probable es . La popularidad de los libros electrónicos se ha expandido rápidamente en los últimos años. A muchos lectores no les conviene exclusivamente comprarlos aunque sean más baratos. Los libros electrónicos, por lo general, se aprenden simplemente en un PC, pero también se pueden imprimir. A medida que aumenta el número de consumidores que se preocupan por comprar libros electrónicos, aumenta el número de personas que los necesitan. Si tienes la habilidad de hacer esto, podrías notar el éxito; sin embargo ese éxito no viene con viene con el trabajo laborioso. Si no ha escrito antes un libro electrónico, no se imagina la cantidad de trabajo agotador que conlleva. Para pagar la compra definitiva, la mayoría de los ebooks no tienen menos de cien páginas; sin embargo, algunos son más largos. Si está fascinado con la creación de un libro electrónico, un mes podría tomar para que usted pueda terminar el libro. Además de la pérdida de trabajo que también tendría que tener experiencia y conocimientos en la escritura sobre el tema que usted escribe. Este conocimiento y la experiencia no es esencialmente crucial, sin embargo, es importante para el éxito del libro electrónico. Es innegable el hecho de que los clientes hacen y no compran el trabajo de baja calidad. Usted debe tanto escribir un libro electrónico de alta calidad , también tienen formas de venderlo . Junto con 2 puede tomar un montón de tiempo . Para muchas personas esto puede ser un uso significativo ; sin embargo hay alternativas. En el caso de que usted está entusiasmado con la venta de libros electrónicos , presentar una cuenta de impresión , no necesariamente tendría que crear su propio. Usted tendrá la capacidad de obtener un nombre privado como un sustituto de los derechos de reventa de un libro electrónico diferente . E-Guide derechos de reventa le permiten , en muchos casos , para imaginar el material de contenido de trabajo como su propio , editar y embolsar cada dinero de la venta del libro . El mayor inconveniente de la adquisición de derechos de reventa de libros electrónicos es el dinero que tiene que gastar la suma de . Al depender de lo que usted hace con su empresa, el costo de la adquisición de derechos de reventa de título privado también podría ser bastante caro . Dado que la mayoría de los escritores independientes pasan mucho tiempo creando libros electrónicos, como se mencionó anteriormente, es posible que necesiten una compensación adecuada. Los costos de reventa de derechos de libros electrónicos pueden ser una desventaja para esta opción de negocio individual, pero también puede ser una ventaja. Los presentadores de libros electrónicos que cobran más por su trabajo suelen haber obtenido un mayor contenido; un mejor contenido es más sencillo de vender. Ya sea que tome la decisión de desarrollar su libro electrónico personal o de comprar los derechos de reventa del usuario de otra persona, usted todavía encontraría una manera de comercializar su libro electrónico al público en general. Esto, dependiendo del enfoque que se le dé, puede llevar tiempo. Esto les permitirá dedicar tiempo a la publicidad que pueda traducirse en la creación de ventas. Si no está seguro como tal, a menos que necesite crear un libro electrónico individual u obtener diferentes derechos de reventa, no está solo. Hay varias personas más preguntando por lo mismo . Mis derechos de reventa de títulos son una alternativa de negocio increíble para algunos, pero no para todos. Todas las oportunidades de negocio en línea requieren tiempo para tener éxito. Si usted tiene un libro electrónico bellamente escrito con derecho a revender para adquirir los recursos financieros necesarios, se le anima a ofrecer esta oportunidad. Para aquellos que están tratando de adquirir los derechos de reventa de un libro electrónico y la experiencia no lo que usted pensaba, usted puede comenzar a crear sus propios libros electrónicos individuales o pasar a una otra oportunidad de negocio que tenía. A diferencia de muchos negocios diferentes un título privado con derechos de reventa le permite salir cuando quiera . Una vez que haya pagado por sus derechos de reventa de libros electrónicos</w:t>
      </w:r>
    </w:p>
    <w:p>
      <w:r>
        <w:rPr>
          <w:b/>
          <w:color w:val="FF0000"/>
        </w:rPr>
        <w:t xml:space="preserve">id 303</w:t>
      </w:r>
    </w:p>
    <w:p>
      <w:r>
        <w:rPr>
          <w:b w:val="0"/>
        </w:rPr>
        <w:t xml:space="preserve">Foro de jóvenes sobre salud mental No puedo más ..... 14.12.2013 a las 23:50:40 solitario Ya no sé qué hacer... Estoy deprimida y tengo ayuda para ello pero no he podido contarlo todo y aún no he podido hablar con nadie adecuadamente , y no sé cuando podré hablar . Pero no puedo esperar más, sólo quiero desahogar estos pensamientos con alguien... Ya no puedo hacer nada. Todo parece tan inútil. Me siento tan inútil y despreciable. [Parte del texto borrado] Mi diario está lleno de todas estas cosas de la depresión. Sigo teniendo ataques de ansiedad . Y cada vez que me pongo ansioso y se lo cuento a mis amigos del colegio SIEMPRE me dejan en paz. Siempre justo cuando me agarraba un amigo al lado para que me dejaran solo ... Siempre tengo que estar solo y llorar en el baño de la escuela porque no puedo ir a clase por la ansiedad ... Tos un día en que no pude ponerme en contacto con mi mejor amigo temí que se hubiera enfadado conmigo por nada, pero luego me enteré por su madre de que había intentado suicidarse y está en cuidados intensivos por ello. Mis amigos dicen que esto es normal y que se pasará con el tiempo pero joder, esto lleva ya unos dos años y sólo ha empeorado . Quiero ayuda pero por otro lado no quiero mejorar . Siempre pienso que hablar con alguien ayudará pero las cosas se quedarán en mi mente . También creo que cuando estuve en la comisaría pero mentí y dije que estaba bien y no le conté mis cosas de [parte del texto borrado] aunque quería hacerlo pero no me atreví , así que me dijo que puedo ir a hablar con ella la semana que viene si tengo algún problema ... así que creo que iría a hablar con ella de nuevo pero no sé si puedo y a quién debo decirle que quiero hablar con ella .... y cómo puedo decírselo ? ? ¿O debería esperar hasta que llegue allí para la terapia? ? ...pero qué pasa si no puedo... [parte del texto borrado] pero estoy tan agotado y no veo otra forma de salir de esta mierda... Re : No puedo más ..... 15.12.2013 a las 18:30:13 Administración de MLL Hola , me alegro de que te hayas decidido a escribir aquí . Parece que estás en un lugar realmente malo . Es triste saber que ha durado tanto tiempo :( Sin embargo, es estupendo que hayas podido abrir un poco tu mente a los adultos y que ahora estés aparentemente( kö ? ) recibiendo contacto terapéutico . Comprendo que la espera es dolorosa y que sería importante que recibiera ayuda lo antes posible. A veces, decir las cosas en voz alta es realmente difícil y, aunque las planees, las palabras no salen cuando llega el momento. Una forma podría ser escribir tus pensamientos en un papel (como escribiste aquí) y darle el papel al comisario. Sería tan importante para conseguir ayuda rápidamente que los adultos supieran el verdadero alcance de su condición . También puede ver si se sentiría cómodo utilizando el formulario "Concern to Talk" y si podría utilizarlo . Merece la pena echarle un vistazo, ya que a muchas personas les ha resultado útil para informar: http://www.mll.fi / concern-talk . ¿Cómo conoció al comisario? ¿Alguien ha concertado una cita para usted o puede simplemente ir a la oficina del conservador, por ejemplo, durante un descanso? Podrías hacer lo mismo que la primera vez: decirle al profesor, por ejemplo, "me gustaría ver al conservador... ¿podría concertar una cita para mí? " . O simplemente ir a la oficina del conservador con una nota. ¿Y tiene el conservador un número de teléfono en el que se pueda dejar un mensaje? En cuanto a tus amigos, ¿podría ser que piensen que quieres estar solo cuando estás ansioso? No sé si alguna vez les has dicho que te haría sentir mejor si estuvieran contigo cuando la ansiedad te golpea. La próxima vez que se vayan, podrías decirles: "No, no, no, no, no.</w:t>
      </w:r>
    </w:p>
    <w:p>
      <w:r>
        <w:rPr>
          <w:b/>
          <w:color w:val="FF0000"/>
        </w:rPr>
        <w:t xml:space="preserve">id 304</w:t>
      </w:r>
    </w:p>
    <w:p>
      <w:r>
        <w:rPr>
          <w:b w:val="0"/>
        </w:rPr>
        <w:t xml:space="preserve">La dificultad de dar y recibir feedback Raili Parkkinen - 27.04.2014 17:12 , Nunca es agradable recibir un feedback crítico. Si la retroalimentación se da con arrogancia y menospreciando a los demás, no sirve de nada. El objetivo puede ser crear una mala sensación o el motivo puede ser la incompetencia. Hay muy pocos comentarios buenos que se reciban y den. Eso sería una experiencia de aprendizaje para mí y para otros. Es más fácil decir algo desagradable que dar las gracias a un colega o a un representante del servicio de atención al cliente. En las reuniones departamentales y de otro tipo se suelen tratar los errores y las prácticas de trabajo incorrectas. Incluso hacer la pelota es repugnante e innecesario . A todos se les debería enseñar a dar y recibir malos comentarios . No siempre se sabe con seguridad si la causa del error está en otra parte . El destinatario debería tener la piel más gruesa y no tomarse todo lo que se dice como un enfado personal . Una persona que conoce sabe cuando ha tenido un mal día y no se toma la mala palabra tan en serio . Un desconocido no sabe qué tipo de persona es. Puede ser porque ha tenido un mal día. Es un poco inútil buscar culpables. Nadie es infalible, todo el mundo comete errores, grandes o pequeños. A veces, la persona que recibe los comentarios puede tener un mal día o tener sus propias preocupaciones. A veces, la inducción al trabajo es demasiado corta debido a las prisas. Luego se producen errores y no siempre se sabe qué decir, pero se saca algo a relucir. Adjuntos y enlaces Comentarios He echado un vistazo a lo que devuelve Google si ofrezco la palabra "feedback" . En unos 20 segundos obtuve 11 millones de enlaces . En general, los comentarios deben ser abiertos, honestos y constructivos. No del tipo "me gusta" o "p...mierda" . Resulta que he lidiado con la retroalimentación casi toda mi vida. Y recientemente he empezado a pensar en cómo dar un feedback honesto y constructivo a, por ejemplo, el personal sanitario sin ofenderlo personalmente. La persona que da el feedback no puede conocer la capacidad del receptor para, por ejemplo, criticar, ni viceversa. No me gusta el argumento de que "todo el mundo comete errores". Acabo de escuchar un nuevo éxito veraniego que ensalza esta verdad . El problema de la palabra "metedura de pata" es que se aplica a todo, como hemos visto en los medios de comunicación .</w:t>
      </w:r>
    </w:p>
    <w:p>
      <w:r>
        <w:rPr>
          <w:b/>
          <w:color w:val="FF0000"/>
        </w:rPr>
        <w:t xml:space="preserve">id 305</w:t>
      </w:r>
    </w:p>
    <w:p>
      <w:r>
        <w:rPr>
          <w:b w:val="0"/>
        </w:rPr>
        <w:t xml:space="preserve">Muestra lo mejor de ti Solicitud y vídeo online Una vez que hayas sido invitado a una sesión informativa , recibirás un enlace de solicitud online en tu correo electrónico. A través de una solicitud bien diseñada y personalizada, mostrarás tus mejores cualidades a tu futura familia de acogida y les demostrarás por qué serías la mejor opción como au pair. La solicitud en línea le da la oportunidad de informarnos sobre su experiencia en el cuidado de niños y otra experiencia laboral y educación , así como sus aficiones , intereses y habilidades . Además de la información que se pide en la solicitud, debes proporcionarnos: Al menos tres referencias de personas no familiares, que demuestren tu experiencia en el cuidado de niños y que eres una buena persona. (también puedes tener referencias de familiares, siempre que tengas al menos tres referencias de no familiares) Una carta personal a la familia de acogida Fotografías tuyas y de tu vida (preferiblemente con muchas fotos tuyas y de los niños que cuidas) Un certificado médico Un certificado de antecedentes penales Una copia de tu certificado de estudios secundarios y de tu permiso de conducir A través de las fotos de tu solicitud, las familias de acogida te conocerán mejor. Sé sincero y abierto en tus respuestas para que tu familia de acogida conozca tu verdadera personalidad y estilo de vida. Una vez que haya devuelto todo lo que necesita y haya tenido su entrevista, comprobaremos su solicitud y sus referencias. "Haz un esfuerzo adicional": preséntate con un vídeo de au pair. Le recomendamos que haga un breve vídeo de presentación de sí mismo, en el que pueda hablar con las posibles familias de acogida "en persona". El vídeo ayudará a las familias a hacerse una mejor idea de ti y de tu personalidad junto con la solicitud en línea. A las familias les encantan los vídeos de au pairs y los consideran una de las herramientas más valiosas a la hora de elegir un futuro au pair. Un vídeo no tiene por qué tener la calidad de Hollywood, pero un vídeo divertido e informativo mejorará mucho tu solicitud y podrías ser justo el au pair que la familia de acogida está buscando. Si no has grabado un vídeo antes, no te preocupes: tenemos tutoriales en línea y muchos ejemplos fantásticos para inspirar tu creatividad.</w:t>
      </w:r>
    </w:p>
    <w:p>
      <w:r>
        <w:rPr>
          <w:b/>
          <w:color w:val="FF0000"/>
        </w:rPr>
        <w:t xml:space="preserve">id 306</w:t>
      </w:r>
    </w:p>
    <w:p>
      <w:r>
        <w:rPr>
          <w:b w:val="0"/>
        </w:rPr>
        <w:t xml:space="preserve">Añadir una nueva página Un conjunto es una historia con un grupo de protagonistas en lugar de uno. El conjunto es familiar en los dramas televisivos, por ejemplo Frende tiene seis personajes principales. Seven Samurai funciona con una estructura de conjunto. En una historia de conjunto, un problema y un tema compartidos por un grupo de personajes se iluminan desde el punto de vista de varios personajes y pueden tener varias soluciones. Linda Aronson encuentra diferentes personajes en las historias de conjunto, como un personaje dominante, un personaje ajeno al grupo y un traidor. El personaje dominante se asemeja al personaje principal porque sus acciones enmarcan, causan e influyen en las acciones de otros personajes. El personaje externo desafía la existencia y las creencias del grupo. El traidor se rebela contra el personaje dominante . Las personas están unidas por una causa común, por ejemplo por el mismo trabajo y por un acontecimiento significativo como un cumpleaños, un funeral o una despedida de soltero. El grupo también tiene un objetivo común y algo amenaza la cohesión del grupo. Linda Aronson divide las películas de conjunto en tres categorías: misión, reencuentro o asedio. En una misión, un grupo de personas tiene una misión o busca algo. En una reunión, un grupo de personas se reúne después de un largo periodo de tiempo. En una historia de asedio, un grupo de personas se encuentra atrapado en algún lugar y trata de liberarse . Una historia de recreación suele tener lugar en un periodo de tiempo limitado , por ejemplo, los acontecimientos ocurren en el transcurso de una hora , un día o una semana . Cuando se utiliza un fotograma como fondo al principio , el espectador comienza a esperar el momento en el que se retomará el acontecimiento en cuestión . Al mismo tiempo, el espectador ve cómo los personajes evolucionan dentro del límite de tiempo y la vuelta al cuadro muestra el cambio y quizás el clímax de los personajes . Cada miembro del grupo realiza un viaje de héroe , por lo que mientras que normalmente una película tiene un personaje principal y una trama principal con estructura , el conjunto tiene muchos personajes principales y muchas tramas principales con estructura . Los personajes suelen tener sus propias tramas de acción y emocionales . Las películas de conjunto pueden terminar con la ruptura del grupo o con el cambio del grupo y su permanencia.</w:t>
      </w:r>
    </w:p>
    <w:p>
      <w:r>
        <w:rPr>
          <w:b/>
          <w:color w:val="FF0000"/>
        </w:rPr>
        <w:t xml:space="preserve">id 307</w:t>
      </w:r>
    </w:p>
    <w:p>
      <w:r>
        <w:rPr>
          <w:b w:val="0"/>
        </w:rPr>
        <w:t xml:space="preserve">La estabilidad económica depende de las PYME La estabilidad económica depende de las pequeñas y medianas empresas, afirma el profesor Vesa Routamaa, de la Universidad de Vaasa . "El factor clave del éxito para la región y el país es la posición de las pequeñas y medianas empresas en crecimiento, que mantiene el empleo y, por tanto, los ingresos fiscales equilibrados en esta ola de fluctuaciones cíclicas", dijo Routamaa en un seminario sobre gestión municipal organizado por la Asociación Finlandesa de Empresarios en Jyväskylä el jueves. Routamaa señaló que ni siquiera una gran empresa con más de 250 empleados es suficiente para casi todos los municipios: "Todas las empresas son necesarias, pero la mayoría de los municipios finlandeses dependen totalmente de las PYME. No son las fusiones de municipios las que matan a los municipios, sino el hecho de que las empresas se trasladen a los centros de crecimiento y los trabajadores con ellas . Finlandia se enfrenta a una oleada de cambios en la propiedad de las empresas y el Sr. Routamaa insta a los ayuntamientos a ayudar a las empresas a cambiar de propietario. Según el Sr. Routamaa, al municipio le interesa hacerlo, porque al municipio le resulta caro cerrar una empresa: los ingresos fiscales que generan las empresas para el municipio pueden suponer dos tercios de los ingresos fiscales del municipio, o incluso más. E incluso una persona empleada por una empresa genera medio año de subsidio de desempleo para un desempleado sólo en concepto de impuestos municipales", afirma el Sr. Routamaa. El miércoles y el jueves, el Seminario de Liderazgo Municipal de los Empresarios Finlandeses reunió en Jyväskylä a cerca de 500 alcaldes municipales, responsables de la toma de decisiones municipales y líderes empresariales para debatir sobre la cooperación entre los municipios y las empresas... - He venido aquí para escuchar las opiniones de otros líderes municipales además de las de mi propio municipio, por ejemplo, sobre las fusiones entre municipios , dijo Jari Kortesmäki, Presidente de Alavuu Entrepreneurs . Raija Rissanen, alcaldesa de Hartola, agradeció la información que recibió en el seminario sobre la situación en distintas partes de Finlandia, y también tuvo tiempo para hablar de los problemas de desarrollo actuales en su propia región.</w:t>
      </w:r>
    </w:p>
    <w:p>
      <w:r>
        <w:rPr>
          <w:b/>
          <w:color w:val="FF0000"/>
        </w:rPr>
        <w:t xml:space="preserve">id 308</w:t>
      </w:r>
    </w:p>
    <w:p>
      <w:r>
        <w:rPr>
          <w:b w:val="0"/>
        </w:rPr>
        <w:t xml:space="preserve">¿Cómo hacer que una feria parroquial sea fresca? A menudo hablamos de renovación y desarrollo cuando nos referimos a cómo podemos hacer que la misa sea más fresca, más cercana y más atractiva. Renovación y desarrollo no son palabras que nos digan cuál es la dirección que esperamos que tome el cambio. La semana pasada fui instructor en un curso de adoración y allí aprendí de un colega experimentado, Juhani Holma, una buena práctica sobre cómo hacer que la misa sea fresca en la parroquia. Juhani sugirió que se podría hacer una reforma reflexiva de la misa al comienzo de cada nuevo año eclesiástico: año nuevo, práctica nueva. La primera misa de Adviento suele tener un número de personas superior a la media. A la hora de elegir una nueva práctica para introducir, yo sugeriría elegir una que mejore la experiencia de la comunidad en la congregación. Podría ser una oración de intercesión dicha por todos juntos al unísono, un papel más fuerte de la congregación cada domingo en la realización e incluso en la intercesión, o incluso un equipo de bienvenida de los miembros de la congregación cada domingo para dar la bienvenida al recién llegado a la iglesia. Una nueva práctica podría ser el uso de los Salmos cada domingo. Personalmente, me gusta que sean leídos por turnos por la congregación. Qué tal si en su parroquia cantan junto con los feligreses la oración de recuerdo en medio de la oración de comunión S Proclamamos su muerte . Somos testigos de su resurrección. Esperamos su llegada en la gloria... ¿O es el momento de utilizar el saludo de la paz todos los domingos? Al fin y al cabo, hacer la misa al fresco puede suponer un pequeño esfuerzo, basta con hacer una cosa a la vez. Comentarios ( 54 ) En mi opinión, la misa, la eucaristía, no necesita ser refrescada de ninguna manera . Mantengamos esta como es , donde la congregación es verdaderamente silenciosa ante el Señor . En el que se entregan las cosas necesarias para su culto . A este respecto, conviene recordar lo que el apóstol Pablo escribe sobre el consumo indigno, para que la Cena del Señor santifique el alma, el cuerpo y el espíritu en el Espíritu Santo, según la voluntad de Dios. Luego, en otras ocasiones, se pueden organizar actos participativos. Se pueden dar lecciones bíblicas , tras las cuales se puede abrir un debate sobre un tema o sobre cualquier cosa que interese o preocupe a los oyentes . No sé si este deseo es del todo común, pero aun así, como alguien que echa de menos a la Iglesia Ortodoxa, me gustaría que la Iglesia Luterana también tuviera un día una misa en la que el "acatólico" pudiera ponerse de pie y rendir homenaje al principio de la Divinidad que ha aprendido a amar por encima de todo en su vida. Uno de los "grandes momentos" de mi vida fue, como no ortodoxo, asistir a un "servicio" en Rodas que comenzaba a las 7.00 horas y duraba hasta las 11.00 horas. Sentada a la izquierda, es decir, en el lado de las mujeres, no podía entender las palabras excepto la palabra "sofía" , cantada por el sacerdote cuando llegaba al "santísimo" , pero seguía allí con todas mis oraciones de rodillas hasta el final . Entonces, ¿por qué los luteranos nos avergonzamos tanto de nuestra propia misa que estamos dispuestos a cambiarla en cada recodo? Los ortodoxos no lo hacen y, sin embargo, lo primero que se menciona casi siempre cuando se habla de su iglesia son los hermosos servicios. ¿Y la Iglesia luterana? El debate gay. El debate sobre el sacerdocio de las mujeres. Estoy de acuerdo con Elias. Ho-ho-ho. Estoy seguro de que se me considera bastante liberal, pero sólo diré que cuando en algún momento cambiaron el "O Lamb of God" .... Algunas personas de la iglesia están entusiasmadas con una mísera reforma del lirio, cuando en realidad yo también espero tradición de la iglesia. Incluso fueron a cambiar el libro de himnos.</w:t>
      </w:r>
    </w:p>
    <w:p>
      <w:r>
        <w:rPr>
          <w:b/>
          <w:color w:val="FF0000"/>
        </w:rPr>
        <w:t xml:space="preserve">id 309</w:t>
      </w:r>
    </w:p>
    <w:p>
      <w:r>
        <w:rPr>
          <w:b w:val="0"/>
        </w:rPr>
        <w:t xml:space="preserve">Al utilizar este sitio web, acepta el uso de cookies por parte de Sony y de terceros para mejorar su experiencia y ofrecerle publicidad y contenidos personalizados. Para obtener más información o para cambiar la configuración de las cookies, haga clic aquí. Únete al proyecto Gamocracy de PlayStation Ahora tu opinión importa, ya que el desarrollador de juegos sueco The Bearded Ladies Consulting te invita a unirte a su último proyecto. Cualquiera que sueñe con crear un juego podrá explorar el fascinante mundo del desarrollo de juegos en un nuevo proyecto de PlayStation que se lanza el 18 de febrero de 2011. The Bearded Ladies Consulting , desarrollador del peculiar juego descargable Landit Bandit de PlayStation 3, está trabajando actualmente en un nuevo proyecto. El nuevo minijuego aún no tiene nombre, pero saldrá a la venta en 2011. Aquí es donde entras tú. A partir del 18.2.2011, todos los desarrolladores de juegos que trabajen desde la comodidad del salón de su casa podrán opinar sobre cómo será el juego final. Cada semana habrá un nuevo reto en el que se pedirá a los jugadores que diseñen niveles, por ejemplo, o que aporten ideas para el protagonista del juego. Cualquiera puede publicar sus ideas en los foros oficiales de PlayStation en community.eu.playstation.com. Las mejores ideas de cada semana pueden votarse en facebook.com/TheBeardedLadies , y las ideas más votadas se incluirán en el juego. Si su invento entra en el juego, su nombre se añadirá a los textos de cierre. Naturalmente, además de la fama y la gloria que conlleva, podría ser tu primer paso para convertirte en desarrollador de juegos. Las ideas pueden enviarse en forma de texto o de imágenes, y las sugerencias fuera del tema semanal también son bienvenidas; si resultan populares y adecuadas para el juego, The Bearded Ladies Consulting intentará incluirlas y es posible que tu nombre aparezca en los créditos. No obstante, recuerda que las ideas publicadas en los foros oficiales de PlayStation son lícitas y pueden ser utilizadas por The Bearded Ladies Consulting o por cualquier otra persona. Así que si quieres guardarte una idea para ti, piénsatelo dos veces antes de publicarla.</w:t>
      </w:r>
    </w:p>
    <w:p>
      <w:r>
        <w:rPr>
          <w:b/>
          <w:color w:val="FF0000"/>
        </w:rPr>
        <w:t xml:space="preserve">id 310</w:t>
      </w:r>
    </w:p>
    <w:p>
      <w:r>
        <w:rPr>
          <w:b w:val="0"/>
        </w:rPr>
        <w:t xml:space="preserve">Index Wellbeing Day 6.5. Con la temporada de vacaciones chupando los jugos de la multitud festiva, es una buena idea prestar atención a su propio bienestar participando en el Index Wellbeing Day ! El lunes 6.5. a partir de las 16:00 horas jugaremos juntos a juegos de patio en el patio de Index Manor , en caso de lluvia nos meteremos dentro del Manor para jugar al Trivial Pursuit u otros juegos de mesa .</w:t>
      </w:r>
    </w:p>
    <w:p>
      <w:r>
        <w:rPr>
          <w:b/>
          <w:color w:val="FF0000"/>
        </w:rPr>
        <w:t xml:space="preserve">id 311</w:t>
      </w:r>
    </w:p>
    <w:p>
      <w:r>
        <w:rPr>
          <w:b w:val="0"/>
        </w:rPr>
        <w:t xml:space="preserve">Métodos de coaching El coaching es una asociación creativa y que invita a la reflexión para ayudar al coachee a alcanzar o superar sus propios objetivos y los de la organización y a mejorar su rendimiento y competencia profesional. El coachee es un interlocutor neutral que desafía al coachee a pensar más cuidadosamente sobre sus objetivos, recursos y desafíos en el trabajo. Los objetivos del coaching se acuerdan en una reunión tripartita entre el cliente, el coachee y el coach y se concretan con el coachee . El coaching tiene más éxito cuando los participantes entienden claramente qué es el coaching, han participado en su planificación y quieren desarrollar tanto su trabajo como sus propias habilidades. Por eso se habla con cada uno de los participantes de forma individual antes de iniciar el entrenamiento en grupo. Beneficios para la organización El coaching ayuda a traducir la misión de la organización al lenguaje del individuo. El coaching es una conversación confidencial sobre lo que significan las metas y los objetivos de la organización para el coachee. El coachee utilizará entonces más sus habilidades en línea con los objetivos de la organización y se comprometerá más con ella. Beneficios para el individuo La satisfacción laboral aumentará porque el aprendiz sentirá que su trabajo tiene sentido y comprenderá mejor el conjunto con el que se relaciona su contribución. El coaching ayudará al aprendiz a resolver problemas y a mejorar sus habilidades de resolución de problemas. El coaching es útil, por ejemplo: cuando una persona pasa a desempeñar una nueva función cuando una organización se enfrenta a un cambio rápido cuando se redefine una estrategia cuando se inicia un proyecto nuevo (o todavía impreciso) Las sesiones de coaching también son útiles cuando es necesario mejorar el funcionamiento de una organización o comunidad de trabajo o para mejorar el aprendizaje y la aplicación práctica de las habilidades de los individuos. El coaching en la práctica El coaching es principalmente conversacional y puede ser asistido por un rotafolio, símbolos, métodos funcionales y tareas intermedias . Si es necesario, el coach también se comunicará con el coachee por teléfono o correo electrónico entre las reuniones. El papel del coach es hacer preguntas y hacer que el coachee reflexione sobre la situación en cuestión desde nuevas perspectivas. El coach puede dar su opinión, dar consejos o compartir sus propias experiencias, pero el enfoque principal es la propia comprensión del coachee. Por lo general, la cooperación en materia de coaching dura entre 3 y 6 meses y se celebran de 2 a 3 reuniones al mes. Una reunión dura 60 minutos para el coaching individual y 90 minutos para el coaching de grupo.</w:t>
      </w:r>
    </w:p>
    <w:p>
      <w:r>
        <w:rPr>
          <w:b/>
          <w:color w:val="FF0000"/>
        </w:rPr>
        <w:t xml:space="preserve">id 312</w:t>
      </w:r>
    </w:p>
    <w:p>
      <w:r>
        <w:rPr>
          <w:b w:val="0"/>
        </w:rPr>
        <w:t xml:space="preserve">Clustermus llegó a la ciudad no sé si por la cultura o por la ciudad . Una ciudad pequeña llena de gente pequeña . No sabemos mostrar nuestras emociones y, si lo hacemos, lo hacemos rompiendo los límites. Klustermus llegó ayer a la ciudad y volvió a llamar la atención la lentitud con la que el público se fue acercando a la orquesta. Si es cultural o qué, no lo sé, pero podría culpar a la propia música. Klustermus es un festival a pequeña escala que se celebra en Rauma en verano con un método de admisión gratuito. A veces se extiende a otras ciudades. El primero en subir al escenario fue Njet . He escuchado a esta banda por primera vez y no me ha impresionado, canciones geniales, pero es como si faltara algo, sobre todo pensé que era un jingle tonto que se repetía canción tras canción, nada nuevo, nada viejo, ni siquiera algo intermedio. Unos cuantos atrevidos bailaron en la primera fila, pero no hubo más filas. La segunda banda en salir al escenario fue Acid Elephant, un nombre fácilmente olvidable pero que parecía ser lo único bueno de toda la banda. Sin exagerar, también tenían otras cosas buenas. Las canciones eran interesantes pero demasiado oscuras para mi gusto. La banda habría funcionado muy bien sin el cantante, o simplemente deberían haber conseguido un cantante que pudiera hacer el trabajo. Es un poco como pensar en Swallow The Sun. Todo va bien hasta que el cantante abre la boca. Le dije a mis compañeros de banda que no sabía que el concepto Klustermus también incluía una sección de humor . No discuto las habilidades de ninguno de los músicos, porque no sé tocar ni con la boca, pero era muy cómico ver al baterista tocando su batería con rigidez y al guitarrista/cantante parado como si tuviera temperaturas bajo cero . El bajista fue el único que se movió en alguna dirección y tal vez trató de exponerse , pero no lo pareció . He dicho muchas veces lo horrible que es ver a alguien que se cree algo que no es . Lo mismo ocurre con las bandas. Si no eres realmente algo, no eres nada. Piensa en lo que parecería si subiera al escenario a hacer de Ismo Alanko. De todos modos, no quiero ofender a nadie. No puedes culpar a la banda por no intentarlo, en este caso. De alguna manera, sentí que el club no era adecuado para ellos, su música podría haber funcionado mejor en un club de rock más pequeño, por ejemplo. Por último, pero no por ello menos importante, subió al escenario The Crying Girl. Los he escuchado desde antes de que nadie supiera de qué iban. The Crying Girl era mi grupo y mi música. Ahora, años más tarde, la banda ha reunido un poco de reconocimiento incluso de nombre y sigue sonando muy bien . La asistencia había aumentado respecto a lo que era, pero eso también es quizás sólo y únicamente porque las hijas desesperadas arrastran a sus madres a un concierto. Como dijo el propio jehu principal : gracias por cierto a todas las cuatro personas y media que se presentaron . Fue genial balancearse y cantar junto a tu banda favorita durante mucho tiempo y esta vez ni siquiera estuve en la primera fila porque había otras filas para elegir . 2011 2010 InTheCity.fi es un portal de eventos nocturnos finlandeses en forma de fotos y blogs . Si desea que sus fotos sean eliminadas de InTheCity.fi, consulte www.inthecity.fi/info para obtener más información. Todo el material presentado es propiedad de InTheCity.fi.</w:t>
      </w:r>
    </w:p>
    <w:p>
      <w:r>
        <w:rPr>
          <w:b/>
          <w:color w:val="FF0000"/>
        </w:rPr>
        <w:t xml:space="preserve">id 313</w:t>
      </w:r>
    </w:p>
    <w:p>
      <w:r>
        <w:rPr>
          <w:b w:val="0"/>
        </w:rPr>
        <w:t xml:space="preserve">[ Wang Yao ( China) ] : La primera persona que conocí en la escuela . Sensei , de quien todavía tengo que aprender . + ♣ - Sensei - [ Wang Yao ( China) ] : La primera persona que conocí en la escuela. Sensei que todavía tiene algo que enseñarme. [ Aya Mikage/Ceres ] : Primer enamoramiento . Terminado trágicamente , y ahora tratando de olvidar . ¡Adiós, Aya-san! ¡Feliz vida con tu marido! Ahora también recibió una llave inglesa en su nombre. [ Alfred F. Jones (América) ] : Un tipo servicial, y formó una alianza contra los locos que parecen reproducirse en Orión. Profesionalmente comprometido, eso es. + ♣ - Amigo - [ Alfred F. Jones ( América ) ] : Un compañero útil , y formó una alianza contra los locos que parecen estar criando en Orión . Profesionalmente, entonces. - [ Sakaki ] : La vi manejar una bola de nieve dirigida a Maya, y al instante se enamoró de esta elegante dama. La conocí mejor y su enamoramiento se ha calmado y profundizado. Esta chica te hace sentir tranquilo. + ♥ - Enamoramiento - [ [ Sakaki] ] : La vio manejar la bola de nieve que iba dirigida a Maya, y en un abrir y cerrar de ojos, se enamoró de esta elegante dama. Al conocerla mejor, su enamoramiento se ha calmado y profundizado. Esta chica le hace sentir en paz. - [ Kousuke Asazuki] ] : Este tipo parece tener tantos problemas con las mujeres como él. Encontró un terreno común relativamente sólido . + ♦ - Más o menos un amigo - [ [ Kousuke Asazuki] ] : Este tipo parece tener tantos problemas con las mujeres como él . Encontraron un terreno común relativamente sólido ... - [ Ryoko Takamachi] ] : Se cruza bastante en los deportes, y también sale bastante con Kousuke y Sakaki. Por suerte no ha pateado hasta ahora ... + ♦ - También algo de amigo - [ [ Ryoko Takamachi] ] : En los deportes, se enfrenta bastante, y también se mueve bastante con Kousuke y Sakaki. Afortunadamente, no ha pateado hasta ahora ... - [ Hiyono Yuizaki] ] : Acabó siendo el guardaespaldas de la chica durante la investigación tras el incendio de Agita. Esta chica es ahora la primera persona a la que recurres si necesitas averiguar algo, y la última persona a la que recurres si necesitas pasar un día de relax o sobrevivir a un almuerzo barato. + ♣ - Conocida - [ [ Hiyono Yuizaki] ] : Acabó siendo la guardaespaldas de la chica en la investigación tras el incendio de Agita. Esta chica es ahora la primera persona a la que recurres si necesitas averiguar algo, y la última a la que acudes si necesitas pasar un día de relax o sobrevivir a un almuerzo barato. - [ Ayumu Narumi ] : El chico que te envió a la misión anterior. Sospecha que este tiene tendencias sádicas como resultado. De todos modos, inteligente , y obviamente en la parte superior , por lo que escuchará si este tiene algo que decir . + ♣ - Conocido - [ [ Ayumu Narumi] ] : El chico que te envió a la misión anterior. Sospecha que este tiene tendencias sádicas como resultado. De todos modos, inteligente, y obviamente en la parte superior, por lo que escuchará si este tiene algo que decir. [ [ Riku Harada</w:t>
      </w:r>
    </w:p>
    <w:p>
      <w:r>
        <w:rPr>
          <w:b/>
          <w:color w:val="FF0000"/>
        </w:rPr>
        <w:t xml:space="preserve">id 314</w:t>
      </w:r>
    </w:p>
    <w:p>
      <w:r>
        <w:rPr>
          <w:b w:val="0"/>
        </w:rPr>
        <w:t xml:space="preserve">A mí me pasa lo mismo y como no me puedo fiar sólo del despertador, tengo que comprobar la alarma del móvil varias veces antes de irme a la cama... A pesar de estas comprobaciones, por alguna razón me sigo quedando dormida muchas veces. Hay muchas obsesiones, pero la peor es probablemente la de los cuadernos. Cada cosa inútil tiene que estar anotada en un cuaderno y los cuadernos tienen que estar organizados según el tema, por ejemplo, si está relacionado con la música, los juegos, las películas, los libros, etc. Cita: repasar mis quistes de sangre de muñeca poliinsaturada varias veces durante el día. Lo hago de vez en cuando durante el día , ya tengo que tener las uñas siempre en orden o se arruina el día . La adicción a la limpieza aquí también ... por mucho que desordene mi habitación durante el día siempre se convierte en un trabajo de perfeccionista por la noche . En la caja de lápices todos los bolígrafos están ordenados de oscuro a claro, todos los productos para el cabello alineados, los frascos de esmalte de uñas alineados, los libros apilados, la ropa bien doblada... ¿Estoy loca? o ¿realmente tengo una conmoción cerebral? No estoy tan obsesionado con el despertador ( como muchas personas en esta discusión ) , pero acabo de recordar que cada vez que me despierto , tengo que saber qué hora es . A veces es sólo un hábito, pero a veces es reconfortante si son las cuatro de la mañana y entonces puedes calcular que todavía puedes dormir tales y tales horas antes de tener que levantarte. Tienes que comprobar el contenido de tu bolso con una letanía de "llaves, teléfono móvil, dinero y papeles" No puedo ducharme sin lavarme el pelo Siempre me cepillo los dientes en la ducha La lista de comprobación "pelo, cara, axilas, ******" también se aplica en la ducha para que sepas que todo se ha lavado Me he destetado de comprobar el horno y la cocina un poco, solía ser muy dominante Cuando era pequeña me paraba cada cinco pasos para comprobar que los cordones de mis zapatos estaban bien abrochados. También había tenido mucho cuidado de que mis zapatos estuvieran igualmente apretados antes de salir. Si el volumen de un instrumento está en números, debe ser un número par o divisible por cinco. Siempre tengo que comprobar que mi pelo está más o menos bien cepillándolo de nuevo con los dedos. También tengo que cambiar las sábanas una vez a la semana. Si por alguna razón no puedo hacerlo, me pongo muy nervioso y no puedo dormir bien...</w:t>
      </w:r>
    </w:p>
    <w:p>
      <w:r>
        <w:rPr>
          <w:b/>
          <w:color w:val="FF0000"/>
        </w:rPr>
        <w:t xml:space="preserve">id 315</w:t>
      </w:r>
    </w:p>
    <w:p>
      <w:r>
        <w:rPr>
          <w:b w:val="0"/>
        </w:rPr>
        <w:t xml:space="preserve">Tesis : Se deben ampliar las pruebas genéticas para pacientes con cáncer de mama hereditario Tras las pruebas de los genes de susceptibilidad al cáncer de mama conocidos y actualmente disponibles, si los resultados son negativos, se debe ofrecer a las pacientes la posibilidad de realizar la prueba del defecto del gen PALB2. Se sabe que una mutación en el gen PALB2 , c.1592delT , moderadamente frecuente en Finlandia, aumenta hasta seis veces el riesgo de cáncer de mama en las portadoras. Un estudio de doctorado descubrió que en las pacientes de alto riesgo con mutaciones BRCA1 y BRCA2 negativas, el defecto del gen PALB2 estaba presente hasta en el 4,8% de las estudiadas. Así, cuando se encuentra un defecto genético familiar, es posible proporcionar a los familiares cercanos sanos pruebas genéticas predictivas y, por tanto, el seguimiento necesario. La identificación de nuevos factores de predisposición al cáncer de mama y la incorporación de los genes de susceptibilidad ya identificados a los protocolos de investigación clínica es muy importante, ya que el cáncer de mama es el más común entre las mujeres, afectando a una de cada ocho en algún momento de su vida. El número de nuevos casos de cáncer de mama es de algo menos de 5.000 al año y se ha observado que el número de casos de cáncer de mama está aumentando tanto en términos absolutos como relativos. Algunos casos de cáncer de mama están causados por una predisposición hereditaria a la enfermedad. La susceptibilidad hereditaria al cáncer de mama está causada por varios genes, pero los más conocidos son el BRCA1 y el BRCA2. Sin embargo, todos estos genes conocidos explican sólo un tercio de los casos hereditarios y algunas familias tienen un defecto genético aún desconocido. El objetivo del estudio de doctorado era ampliar nuestra comprensión de las causas del cáncer de mama hereditario , descubrir nuevos defectos genéticos de predisposición al cáncer de mama y trasladar los genes de predisposición descubiertos directamente al trabajo clínico . Además del gen PALB2, el estudio se centró en ciertos genes de la anemia de Fanconi , así como en los genes AATF y MRG15 . La anemia de Fanconi es un síndrome muy raro que se hereda de forma recesiva . También se sabe que algunos genes causantes de la anemia de Fanconi están asociados a la propensión al cáncer de mama si el defecto es heterocigoto, es decir, sólo en una copia del gen . El estudio de doctorado investigó las mutaciones en todos los pacientes con anemia de Fanconi conocidos en Finlandia y comparó la aparición de estas mutaciones en pacientes con cáncer de mama y de próstata. Sin embargo, los resultados mostraron que estos defectos genéticos no predisponían a los cánceres estudiados. Los genes candidatos AATF o MRG15 tampoco se asociaron con la susceptibilidad hereditaria al cáncer de mama. En general, el estudio de doctorado aporta nueva información valiosa y amplía nuestra comprensión de los defectos genéticos que predisponen al cáncer de mama. Si nos esforzamos por comprender mejor, también podremos ayudar mejor a los pacientes en el diagnóstico, el tratamiento y la prevención del cáncer de mama... - - - Maria Haanpää, licenciada en Medicina, presentará su tesis doctoral en la Universidad de Oulu el 6 de junio de 2014. El título de su tesis doctoral en el campo de la Medicina Hereditaria es Predisposición Hereditaria al Cáncer de Mama - con un enfoque en AATF , MRG15 , PALB2 , y tres genes de anemia de Fanconi . La opositora en el examen público será la doctora Annika Auranen del Hospital Universitario de Turku y el custos será el profesor Robert Win qvist . La disertación comenzará en el aula 4 del Hospital Universitario de Oulu a las 12 horas.</w:t>
      </w:r>
    </w:p>
    <w:p>
      <w:r>
        <w:rPr>
          <w:b/>
          <w:color w:val="FF0000"/>
        </w:rPr>
        <w:t xml:space="preserve">id 316</w:t>
      </w:r>
    </w:p>
    <w:p>
      <w:r>
        <w:rPr>
          <w:b w:val="0"/>
        </w:rPr>
        <w:t xml:space="preserve">La foto ganadora del concurso de estilo de verano ya ha sido elegida y el remitente de la foto será recompensado con un cheque regalo feelunique de 300 euros. ¡Mira la foto ganadora y consigue el código de descuento del 10% para todos los Elle en feelunique ! También puedes consultar el concurso de estilo veraniego e inspirarte en las fotos de moda de la calle para crear tu propio estilo veraniego.</w:t>
      </w:r>
    </w:p>
    <w:p>
      <w:r>
        <w:rPr>
          <w:b/>
          <w:color w:val="FF0000"/>
        </w:rPr>
        <w:t xml:space="preserve">id 317</w:t>
      </w:r>
    </w:p>
    <w:p>
      <w:r>
        <w:rPr>
          <w:b w:val="0"/>
        </w:rPr>
        <w:t xml:space="preserve">¡Junio descubre Miau ! Los rayos de sol se desprenden junto con las gotas de lluvia y, al menos según el calendario, el verano ya está aquí. La ropa está disminuyendo , el cuerpo ahora necesita broncearse y la cantidad innecesaria de embalaje en la nariz es - sin sentido . En verano menos es más . Braun Silk-épil 7929 SkinSpa Premium Edition Sunbathers , ahora es el momento de exfoliar su cuerpo en condiciones de verano y obtener los productos de desecho en la circulación . Los exfoliantes tradicionales por sí solos son "tan de última temporada" , ahora el trabajo se intensifica con el nuevo producto de Braun . Puedes aplicar un exfoliante tradicional en tu rostro como lo harías normalmente, y luego comenzar a exfoliar tu rostro con el suave y efectivo cepillo exfoliante de Braun. Sí, es divertido y se siente mucho más eficaz que sin el cepillo. Como advertencia, es mejor hacerlo en la ducha, ya que el exfoliante puede volar alegremente por el baño. Una sorpresa aún más agradable es la depiladora + cepillo exfoliante para el cuerpo, aunque no hay nada agradable en la depilación, que es más dolorosa que ir al dentista. Lo mejor por un tiempo es el cepillo exfoliante para el cuerpo que se puede intercambiar con el cabezal de la depiladora . Junto con el exfoliante para el cuerpo, elimina la piel seca y las células muertas de la piel . La circulación sanguínea de la piel mejora , la exfoliación es realmente divertida mientras la máquina zumba por sí misma y el cuerpo se siente inéditamente suave . En verano, puede empezar a explorar la gama con el sérum LUMOUS . Después de exfoliar el rostro del polvo de primavera, puede bombear el sérum unas cuantas veces en las manos para activar los ingredientes activos con una delicada espuma. A continuación, el suero, ligero pero eficaz, está listo para ser aplicado en el rostro. El sérum Lumous combina el extracto de savia de abedul, el extracto de espino amarillo y el potente extracto de betaglucano de la avena, conocido como los tesoros de la naturaleza escandinava. El betaglucano alisa las líneas de expresión, calma y reduce las rojeces. La piel también se mima con el aceite de argán, conocido como el aceite de la belleza. Ya lo hemos dicho, ¡un descubrimiento! Aceite para bebés Sophie the Giraffe Sophie the Giraffe ya se ha hecho muy popular entre los niños pequeños, pero ¿quién dice que los productos ecológicos de la gama no pueden ser utilizados también por los adultos? El aceite para bebés es un aceite lujoso que hidrata, nutre la piel y tiene un olor embriagador. Y, además, es cosmética natural. El aceite para bebés contiene aceites de girasol, oliva, jojoba y hueso de albaricoque , que nutren la piel eficazmente gracias a sus ácidos grasos y vitaminas. Además de hidratar el cuerpo, el aceite puede utilizarse en baños y masajes , tanto para adultos como para bebés. Hansaplast Anti Callus 2in1 Peeling Feet no debe ser olvidado en su rutina de belleza de verano . Los pies que han estado escondidos durante el invierno son sometidos a un duro tratamiento en la arena de la playa . Es una buena idea exfoliar los pies en verano con la crema exfoliante Hansaplast. La crema, que contiene carbamida y aceite de almendras, también nutre eficazmente la piel y la deja súper suave. ¡Una visita obligada para los cazadores de pies de verano! YSL Baby Doll Kiss &amp; Blush Los productos anteriores deben hacer que tu cuerpo sea receptivo a los rayos de sol del verano. En verano, la piel bronceada no necesita mucho maquillaje, sólo un ligero colorete y una deliciosa barra de labios. El producto de verano de YSL te ofrece ambas cosas. 12 deliciosos tonos, una fórmula que se mantiene en los labios y en el rostro durante un tiempo sin precedentes. Acabado mate, pero aún así luminoso. El aplicador es de última generación, algo de lo que otras marcas podrían tomar ejemplo. Además, el producto tiene un aspecto comestible delicioso y acaba siendo un éxito en el neceser de maquillaje.</w:t>
      </w:r>
    </w:p>
    <w:p>
      <w:r>
        <w:rPr>
          <w:b/>
          <w:color w:val="FF0000"/>
        </w:rPr>
        <w:t xml:space="preserve">id 318</w:t>
      </w:r>
    </w:p>
    <w:p>
      <w:r>
        <w:rPr>
          <w:b w:val="0"/>
        </w:rPr>
        <w:t xml:space="preserve">Estonia : Feria organizada por el Centro Espiritual en Tallin el 31 de octubre de 2010 El Centro Espiritual organizó por primera vez una feria en una escuela cercana al centro de Tallin los días 16 y 17 de octubre de 2010 . Los practicantes finlandeses de Falun Gong fueron invitados al evento, al que también asistieron practicantes de Tallin y Riga . Los visitantes de la feria se interesaron por el método de práctica de Falun Gong El método de práctica de Falun Gong se presentó en el vestíbulo y en el aula del segundo piso, donde tuvieron la oportunidad de participar en los movimientos de práctica. El acto de los profesionales atrajo mucha atención y el aula se llenó en ocasiones de personas interesadas en el método . Muchas personas se inscribieron en el curso de Falun Gong que se celebraría más tarde. Los estudiantes de la escuela también participaron en la organización de la feria y también se interesaron por el método de práctica de Falun Gong . Los profesionales fueron invitados a la feria del próximo año. * Puede imprimir y distribuir libremente cualquiera de los artículos de Clearharmony, pero le rogamos que cite la fuente.</w:t>
      </w:r>
    </w:p>
    <w:p>
      <w:r>
        <w:rPr>
          <w:b/>
          <w:color w:val="FF0000"/>
        </w:rPr>
        <w:t xml:space="preserve">id 319</w:t>
      </w:r>
    </w:p>
    <w:p>
      <w:r>
        <w:rPr>
          <w:b w:val="0"/>
        </w:rPr>
        <w:t xml:space="preserve">Extracto del artículo original : Israel recibe una carta desagradable - Stephen Hawking lanza un boicot | Uusi Suomi El respetado físico, el profesor Stephen Hawking, ha decidido unirse a un boicot a los académicos de Israel , informa The Guardian . Hawking ha cancelado su participación en una conferencia organizada por el presidente israelí Shimon Peres . Según The Guardian, Hawking ha enviado una carta a Peres en la que dice que ha cambiado de opinión sobre su asistencia a la conferencia, basándose en su conocimiento de la situación en Palestina y en los consejos de sus amigos académicos palestinos. Se sabe que la salud de Hawking es precaria, pero el motivo de su retirada sigue siendo una protesta , informa The Guardian . La carta de Hawking no ha sido publicada y el propio profesor no ha anunciado públicamente su decisión . Sin embargo, el Comité Británico para las Universidades Palestinas ha informado sobre la decisión y los motivos de la misma con el permiso de Hawking . En el pasado, el Sindicato de Profesores de Irlanda y la Asociación de Estudios Asiáticos Americanos de Estados Unidos, entre otros, han anunciado que boicotean a Israel por la situación en Palestina. The Guardian informa de que Hawking ha recibido presiones tras anunciar que asistiría al seminario de Peres. La oficina del presidente israelí no ha comentado la retirada de Hawking. Sin embargo, el nombre de Hawking ha sido eliminado de la lista de ponentes. En el Sr. Hawking vemos más claramente cómo la elevada inteligencia del hombre lo aleja tanto de Dios como el Oriente del Occidente. La gente es entonces incapaz de entender lo que el Apóstol Pablo quiso decir en su carta a los Corintios. "Porque la locura de Dios es más sabia que los hombres, y la debilidad de Dios es más fuerte que los hombres. Porque consideren, hermanos, su propia vocación: no hay muchos sabios, ni muchos poderosos, ni muchos nobles, sino que lo que es locura para el mundo lo eligió Dios para avergonzar a los sabios, y lo que es débil en el mundo lo eligió Dios para avergonzar a lo que es fuerte, y lo que es vil y despreciado en el mundo lo eligió Dios, lo que es nada, para anular lo que es algo, para que ninguna carne se gloríe delante de Dios. Que bien se ve hoy en día esta jactancia de los sabios , como por ejemplo en el caso de este Hawking , que se atreve a decir que Dios no es necesario , y por lo tanto Dios no existe . A la vergüenza es sis en el tiempo Stephenkin se verá obligado a menos que pronto hace un giro completo en su vida . (Que la vida no puede tener mucho más tiempo . ) Lástima que secularmente sabio pero espiritualmente estúpido hombre . y @ 10.5.2013 13:39:07 Finlandia no se encuentra como un salkkari nivel de celebridades . Hawking se atreve a decir @ 10.5.2013 12:55:06 las cosas como realmente son , por su inteligencia y condición . Cuántas otras personas se atreverían a convertirse en objetivo de la maquinaria de propaganda sionista . Sin duda es un gran sufrimiento para un científico ser acusado de ser partidario de teorías falsas y hechos falsos , cuando sin duda ha formado su opinión sobre los judíos e Israel sobre la base de hechos claros , como un científico debe . No se ha dejado engañar por la propaganda judía . Mel Gibson fue tachado de enfermo mental, Marlon Brando de viejo chocho, sólo Sigourney Weaver tuvo la astucia de mencionar únicamente que "en mi juventud tuve muchos novios judíos" a la pregunta de cómo se convirtió en una estrella. La máquina de propaganda sionista busca implacablemente aplastar a cualquiera que esté de acuerdo con el mensaje viral sobre cómo los judíos son amantes de la paz ( asesinos ) e Israel es un paraíso ( campo de concentración ) en la tierra . Emperador @ 10.5.2013 12:08:06 Gracias Jeess</w:t>
      </w:r>
    </w:p>
    <w:p>
      <w:r>
        <w:rPr>
          <w:b/>
          <w:color w:val="FF0000"/>
        </w:rPr>
        <w:t xml:space="preserve">id 320</w:t>
      </w:r>
    </w:p>
    <w:p>
      <w:r>
        <w:rPr>
          <w:b w:val="0"/>
        </w:rPr>
        <w:t xml:space="preserve">¡Nomen est omen ! 25.6.2010 | Toivo Loikkanen En un esperado pero aburrido partido de fútbol en el día de San Juan, Brasil realiza una sustitución en torno al minuto 80. Julio Baptista es sustituido fuera del campo, por lo que en finlandés Jussi o Johannes Kastaja salieron al campo . Fue un buen día para que el hombre jugara, ¡aunque tuviera que ser sustituido! El nombre de Johannes Kastaja se debe al anuncio del ángel. El padre de Juan, Zacarías, era un sacerdote que dirigía un servicio cuando el ángel Gabriel se le apareció y le anunció la llegada del niño y el nombre que se le iba a dar. Zacarías no creyó inmediatamente en el mensaje del ángel y por eso se quedó "mudo" hasta que volvió a oír su voz el día de la circuncisión del niño. El nombre de Juan el Bautista era Juan , aunque era un predicador del arrepentimiento bastante estricto. El nombre de Juan significa: Dios es misericordioso. Es a la vez una afirmación y una promesa. Juan el Bautista llevó su nombre con dignidad, pero a costa de su vida. John, con todas sus variantes, es probablemente uno de los nombres masculinos más comunes del mundo. Otra de las raíces o punto de partida más comunes de los nombres de hombre es probablemente el apóstol Pedro , cuyo nombre ha dado diferentes nombres a millones de personas. En el mundo hispanohablante es muy común el nombre Jesús María, que recuerda a Jesús y a su madre, la Virgen María. Jesús también recibió el nombre de un ángel que le reveló su nombre. Su forma hebrea, Jesuah, significa: Dios ayuda, Dios salva. El nombre es conocido en el Antiguo Testamento como Josué y María es probablemente el nombre más común para una mujer en el mundo. Cuando alguien se confunde con María, puede pensar que el nombre María es el mismo que el de la madre de Cristo. Según la tradición, la madre de María se llamaba Ana. Se dice que Lutero rezó a Santa Ana en sus momentos de necesidad. En vísperas de los bautizos, es bueno discutir con los padres la elección de los nombres para el niño. Algunos dicen lo difícil que es elegir un nombre y que sólo le dan al sacerdote el primer nombre del niño el día antes del bautismo ( ¡por favor, háganlo y no justo antes de la ceremonia!) Otros dicen lo fácil que fue elegir los nombres y cómo ya estaban listos para el niño durante el período de espera . Tenemos la antigua costumbre de empeñar los nombres antes de la ceremonia de bautismo , donde el sacerdote anuncia los nombres . La costumbre está probablemente relacionada en parte con la creencia de que revelar los nombres antes del bautismo traería mala suerte al niño. Esto es posible en nuestro caso porque el niño es registrado por su nombre en el bautismo, pero podría ser igualmente el caso de que el nombre del niño se utilice antes del bautismo, subrayando así que el bautismo no es una "ceremonia de nombramiento". ¡Nomen est omen ! ¡El nombre es un presagio! Al menos el nombre es importante. Nos conocen por el nombre y Dios nos llama por el nombre. Mis padres eligieron el nombre de Toivo Ilmari para mí. No me atrevo a pensarlo antes, pero siempre he querido dar esperanza a otras personas, al menos en mi trabajo. Más seriamente, la expresión "casco de Dios" se refiere a lo mismo que "la cara de Dios" y "la espalda de Dios". Dios no ha podido ser retratado y, por lo tanto, ha sido asociado con características humanas. También se habla de las manos y los oídos de Dios, etc. Se trata de un lenguaje figurado y debe entenderse como tal. El peligro, por supuesto, es siempre que pensemos que Dios es humano y que creamos que podemos definirlo exhaustivamente. Denunciar un mensaje de acoso Enviar una copia a esta dirección de correo electrónico . Teemu K | 25.6.2010 21:00:25 ¿Pero podría ser que Julio sea el origen del nombre Julius después de todo? La parte ju de Julius proviene en cierto modo del dios Júpiter y está relacionada con la palabra ju para juventud . Como el juvenil y el junior. El nombre es a menudo en la forma Julio César ... Envíeme una copia a esta dirección de correo electrónico. Toivo Loikkanen | 25.6.2010 22:33:56 Teemu : Probablemente tengas razón. Como lingüista -¡mukamas! - debería saber que . Johannes sería probablemente algo así como Joan o Juan ... Todavía el nombre se refiere a Johannes Kas</w:t>
      </w:r>
    </w:p>
    <w:p>
      <w:r>
        <w:rPr>
          <w:b/>
          <w:color w:val="FF0000"/>
        </w:rPr>
        <w:t xml:space="preserve">id 321</w:t>
      </w:r>
    </w:p>
    <w:p>
      <w:r>
        <w:rPr>
          <w:b w:val="0"/>
        </w:rPr>
        <w:t xml:space="preserve">Una mirada a la sala y al paisaje La renovación de la piscina de Karhula, finalizada hace un año, supuso cambios en todas las áreas de la sala. Se mejoró la funcionalidad, se renovó la tecnología y se refrescaron las superficies con nuevos colores y materiales. Después de una reparación de garantía en verano, la sala se inauguró con algunos detalles ligeramente refinados. El aspecto del edificio, poco sorprendente, recibió un nuevo aspecto. El revestimiento exterior está animado por un hormigón gráfico de moda con patrones geométricos que añaden interés y elevan la impresión por encima de lo cotidiano. Un tema más llamativo podría resultar cómico en este contexto. La ampliación del tejado, exigida por la nueva tecnología, es también un elemento externo de peso. Una gran sala de ventilación cambia las proporciones de las masas del edificio. Un edificio como una sala de piscinas depende de una gran instalación técnica. La eficacia de la ventilación de los espacios húmedos o la fiabilidad de la tecnología de tratamiento del agua de la piscina están directamente relacionadas con el confort y la seguridad de los usuarios. Por lo tanto, la calidad del aire interior ha mejorado en todos los ámbitos, especialmente en los gimnasios. La sala de la piscina es el corazón de todo el edificio, complementado por otros elementos importantes. La pared de ventanas de longitud completa se abre al valle del río con un paisaje incomparable. Las saunas, tapizadas con madera canadiense tratada térmicamente e iluminadas con luces de fibra óptica, son fáciles de disfrutar y suponen un cambio de estilo de la sauna tradicional a la moderna. Sin embargo, las contrahuellas concebidas por Arktes se retiraron rápidamente por problemas de limpieza. La combinación de colores repite tonos grises en todo el edificio, con un brillo verde oscuro en el largo pasillo de la planta de entrada que hace que uno se pregunte de nuevo por la estrechez de la paleta de colores del diseñador. Esto se ha visto en casi todos los edificios públicos nuevos de los últimos años . ¡Pongámonos imaginativos! La disposición de los vestuarios es funcional y no hay ni una palabra de crítica a su aspecto. La remodelación ha hecho accesible la piscina, con una piscina infantil y un ascensor , por lo que ya ha habido merecidos elogios.</w:t>
      </w:r>
    </w:p>
    <w:p>
      <w:r>
        <w:rPr>
          <w:b/>
          <w:color w:val="FF0000"/>
        </w:rPr>
        <w:t xml:space="preserve">id 322</w:t>
      </w:r>
    </w:p>
    <w:p>
      <w:r>
        <w:rPr>
          <w:b w:val="0"/>
        </w:rPr>
        <w:t xml:space="preserve">Noticias , 8.10.2010 La guerra es una nube negra en el corazón de los niños Los problemas de salud mental afectan a cientos de millones de personas en todo el mundo, recuerda la Organización Mundial de la Salud. El 10 de octubre se celebra el Día Mundial de la Salud Mental. Un reciente informe de la Organización Mundial de la Salud (OMS), titulado Salud mental y desarrollo, afirma que los derechos civiles de las personas con problemas de salud mental no se cumplen plenamente. Tienen un acceso limitado a la educación, la sanidad, el empleo y la toma de decisiones por sí mismos, lo que les lleva a la exclusión. También son más propensas a sufrir violencia física y sexual . En muchos países, las personas con problemas de salud mental también se asocian a creencias estigmatizantes: se cree que están hechizadas o poseídas por espíritus malignos. Según la OMS, hay 151 millones de personas con depresión y 26 millones con esquizofrenia en el mundo, y casi 850 000 personas se suicidan cada año. Por tanto, la atención a la salud mental debe incluirse en todas las estrategias y planes de desarrollo. Los cuentos de hadas exploran los traumas de los niños refugiados La mente está sometida a estrés, especialmente para aquellos que han experimentado la guerra . La psicóloga Sirkku Kivistö es voluntaria desde hace casi 30 años en Psicólogos por la Responsabilidad Social. Acaba de regresar del Líbano, donde la organización financia la formación de psicólogos y centros familiares locales. Los psicólogos finlandeses han introducido en los campos de refugiados un método de ensillamiento cuyo objetivo es identificar las experiencias traumáticas de los niños y encontrar formas de afrontarlas. Durante su viaje, el Sr. Kivistö conoció a dos niños que habían participado por primera vez en la narración de cuentos en 2006. Ali Zamel, de 10 años, relató el inicio de la guerra: "Estábamos jugando alegremente y divirtiéndonos cuando de repente oímos los sonidos de los aviones israelíes y los fuertes bombardeos. Nos aterrorizamos y corrimos a casa inmediatamente. La guerra fue una nube negra que cubrió todos nuestros corazones. "El miedo crecía cada día y los padres estaban preocupados por sus hijos, pero yo no tenía miedo y cada vez que oía un cohete, corría al tejado para ver. "Aunque la guerra haya terminado y no haya que tener miedo, la gente se sigue queriendo y apoyando", analiza a sus 15 años. "Los israelíes son unos cobardes porque disparan a la gente para protegerse", dice Ehab. Ali también cree en la paz y no en las armas. "Mis padres dicen que si estudio bien, puedo vencer al ejército israelí, no con armas, sino con inteligencia y comprensión. "Sirkku Kivistö se siente positivo con las historias de los chicos". Estos niños han sobrevivido sin traumas graves, se nota en sus pensamientos. Quieren resolver las cosas pacíficamente. No se convertirán en terroristas suicidas. "¿Cómo afecta la guerra a la mente humana? "Habrá trastornos de ansiedad, depresión, incapacidad de concentración y problemas de habla. Los síntomas del trauma, como la hipervigilancia y la ansiedad, también son comunes ", dice Kivistö. El trabajo de salud mental en Nepal está en marcha Los daños causados por la guerra también se están reparando en Nepal . Las secuelas de la guerra civil, que ha durado una década, son visibles en forma de conflictos en las comunidades y las familias", afirma Anu Vasamies-Hackenbruch, coordinadora de desarrollo de la Sociedad Misionera Finlandesa. Las personas con problemas de salud mental no suelen recibir la atención y el apoyo que necesitan, sino que son discriminadas, especialmente si son dalits ( intocables ) o mujeres. Especialmente en las zonas remotas, la gente no es consciente de las causas y manifestaciones de los problemas de salud mental y no sabe cómo buscar tratamiento" , explica Vasamies-Hackenbruch. Según ella, el trabajo de salud mental en Nepal está aún en pañales y no hay formación psiquiátrica en el país. Intentamos sensibilizar sobre los problemas de salud mental tanto al sector de la sanidad pública como a los voluntarios, como los cocineros y curanderos de los pueblos". Sirkku Kivistö, voluntaria desde hace mucho tiempo, pide que los ayudantes se comprometan a apoyar a largo plazo la prevención de las enfermedades mentales.</w:t>
      </w:r>
    </w:p>
    <w:p>
      <w:r>
        <w:rPr>
          <w:b/>
          <w:color w:val="FF0000"/>
        </w:rPr>
        <w:t xml:space="preserve">id 323</w:t>
      </w:r>
    </w:p>
    <w:p>
      <w:r>
        <w:rPr>
          <w:b w:val="0"/>
        </w:rPr>
        <w:t xml:space="preserve">HiPark Residence ★★★★ Reservas en línea Un elegante hotel de diseño a poca distancia del bulevar marítimo y del casco antiguo, y cerca del centro de convenciones Acrópolis. El aeropuerto de la Costa Azul está a poca distancia del hotel (unos 15 minutos). Lista de precios Paquetes previos desde el 1.12.-31.3. 3 noches 361 € 1.4.-30.11. 3 noches 377 € Noches extra : desde 35-60 € /persona vuelo directo El precio incluye : vuelos de ida y vuelta Helsinki - Niza , impuestos y tasas indicados en el billete , alojamiento en habitación doble . Los viajes tienen un precio según la categoría de reserva de vuelo más barata. Si esta clase de reserva está llena , el precio del viaje estará sujeto a un cargo adicional . Las plazas son limitadas . Reserve con antelación. A la hora de buscar los viajes más baratos, le aconsejamos que se ponga en marcha con tiempo, ya que cuanto antes reserve, más barato le suele salir. Especialmente si no tiene flexibilidad en sus fechas de viaje o se trata de una temporada de vacaciones populares / días festivos, esperar demasiado cerca de la salida es arriesgado. La disponibilidad de plazas y los precios varían diariamente. Los eventos en la ciudad de destino, ferias, festivales, eventos deportivos, etc., aumentarán los precios de los vuelos y los hoteles. Prefiera los periodos valle y volar en días laborables. Muy a menudo, los vuelos de los domingos son los más caros. Asegúrese de comparar también los vuelos de conexión, que pueden ahorrarle una cantidad sorprendente en el precio de su viaje. Puede conseguir la oferta más barata reservando su viaje varios meses o incluso seis meses antes de la fecha prevista.</w:t>
      </w:r>
    </w:p>
    <w:p>
      <w:r>
        <w:rPr>
          <w:b/>
          <w:color w:val="FF0000"/>
        </w:rPr>
        <w:t xml:space="preserve">id 324</w:t>
      </w:r>
    </w:p>
    <w:p>
      <w:r>
        <w:rPr>
          <w:b w:val="0"/>
        </w:rPr>
        <w:t xml:space="preserve">Se proponen nuevas oportunidades para que los ciudadanos participen en las actividades municipales y una obligación más estricta para que los municipios cubran sus déficits presupuestarios. Entre otras cosas, estas reformas se incluyen en la reforma general de la Ley Municipal. La reforma ha sido preparada por un grupo de trabajo que presentó su proyecto de propuesta gubernamental a la Ministra de Transporte y Gobierno Local, Henna Virkkunen, el jueves 8 de mayo .... Los ministerios han presentado sus propuestas al Ministerio de Hacienda para reducir las tareas y obligaciones de los municipios . A 30 de septiembre de 2013, las propuestas fueron presentadas por el Ministerio de Transportes y Comunicaciones , el Ministerio de Agricultura y Silvicultura , el Ministerio del Interior , el Ministerio de Asuntos Sociales y Sanidad , el Ministerio de Hacienda , el Ministerio de Empleo y Economía , el Ministerio de Educación y Cultura y el ... Servicios de Rotia publicado : 11 Sep 2013 Servicios de Rotia Servicios de Rotia Este vídeo se adentra en la vida de Leevi, una persona con una discapacidad de movilidad, y explora el papel de las viviendas de servicio en su vivienda y en su vida. Protagonizada por Pekka Heikkinen y Leila Karttunen . Vi ... El vídeo se adentra en la vida de Leevi, una persona con movilidad reducida, y explora la importancia de las viviendas de servicio para organizar su vivienda y su vida. El vídeo está producido en el marco del proyecto Rotia palveluihin de Invalidiliitto. El objetivo es apoyar la realización de viviendas de servicios individuales y de alta calidad para personas con discapacidades graves en un entorno municipal cambiante y en los desafíos que plantea la licitación. El proyecto pretende reforzar el papel, la participación y la asociación de los usuarios y organizaciones de discapacitados en la contratación municipal y el seguimiento de los contratos de viviendas de servicio. Más información sobre el proyecto: www.invalidiliitto.fi/rotia-projekti</w:t>
      </w:r>
    </w:p>
    <w:p>
      <w:r>
        <w:rPr>
          <w:b/>
          <w:color w:val="FF0000"/>
        </w:rPr>
        <w:t xml:space="preserve">id 325</w:t>
      </w:r>
    </w:p>
    <w:p>
      <w:r>
        <w:rPr>
          <w:b w:val="0"/>
        </w:rPr>
        <w:t xml:space="preserve">Total o subcontratos de ingeniería civil, obras de carretera, ingeniería hidráulica y otras obras ( 45200000-9 ) II.1.7 El contrato está cubierto por el Acuerdo sobre Contratación Pública de la Organización Mundial del Comercio ( OMC ) Sí II.1.8 El contrato está subdividido en lotes No II.1.9 Se aceptan diferentes opciones No II.2 Cantidad o alcance del contrato II.2.1 Cantidad o alcance La forma del contrato es ST, incluyendo el diseño detallado de las estructuras y la construcción según el principio de calidad de la construcción . El proyecto consiste en la mejora de 2,8 km de la autopista con la construcción de un intercambiador y rampas. Además, se llevarán a cabo otras mejoras en las carreteras: 3,0 km de carreteras, 4,3 km de caminos ligeros, 2,5 km de calles y caminos y protección contra el ruido. II.2.1. Valor estimado o rango de precios sin IVA: 11 500 000 euros II.2.2. Contrato con posibilidades de contratación adicional No II.3. Duración o período de ejecución del contrato Duración 24 meses (a partir de la fecha de adjudicación del contrato) Sección III: Especificaciones jurídicas, económicas, financieras y técnicas III.1. Condiciones relativas al contratoIII.1.2 Principales condiciones financieras y de pago y/o referencia a las disposiciones pertinentes sociedad anónima, sociedad limitada, sociedad de capital o empresa pública o municipal o consorcio de dichas entidades III.2 Condiciones de participación.1 Situación personal de los operadores económicos, incluidos los requisitos relativos a la pertenencia a un registro profesional o mercantil Información y trámites para evaluar el cumplimiento de los requisitos : Se deben presentar los siguientes documentos junto con la solicitud: 1 ) Certificado de que la empresa está inscrita en el registro profesional o mercantil del país en el que está establecida (en Finlandia, un certificado de registro mercantil) . Este certificado no debe tener más de tres meses de antigüedad en la fecha límite de recepción de la solicitud de participación/licitación . 2 ) Carta de intención de formar un consorcio, si el solicitante es un consorcio . III.2..2 Situación financiera y económica Información y trámites para evaluar el cumplimiento de los requisitos: Junto con la solicitud de participación deberán presentarse los siguientes documentos: 1a ) Certificado o declaración jurada expedida por una autoridad pública que acredite que la empresa y los subcontratistas presentados han pagado todos los impuestos exigidos por la ley y están inscritos en el registro de contribuyentes anticipados, en el registro de empresarios y en el registro de contribuyentes del IVA . 1b ) Un certificado o una declaración jurada emitida por una autoridad pública en la que se indique que la empresa y los subcontratistas propuestos han pagado todas las cotizaciones legales a la seguridad social . 1c ) Un certificado en el que se indique que la empresa y los subcontratistas propuestos han pagado todas las cotizaciones legales al régimen de pensiones . 1d ) Si el candidato o el subcontratista propuesto tienen deudas fiscales o cotizaciones a la seguridad social pendientes, deberá aportarse el mencionado certificado o declaración jurada. Si el candidato o el subcontratista propuesto tiene deudas tributarias o cotizaciones a la seguridad social pendientes, en lugar de los puntos 1a y 1b, deberá aportarse un certificado de deudas tributarias, un acuerdo de pago de impuestos/cotizaciones y una declaración de cumplimiento del acuerdo emitida por la autoridad competente . Si el candidato o el subcontratista propuesto tiene deudas de cotizaciones legales a la pensión, en lugar del punto 1c, deberá aportarse un certificado de deudas de cotizaciones a la pensión, un acuerdo de pago de cotizaciones y una declaración de cumplimiento del acuerdo emitida por el organismo de pensiones competente . 2 ) Una declaración de un banco u otra entidad de crédito sobre la solvencia de la empresa . 1 ) La empresa y sus subcontratistas deben haber pagado todos los impuestos, las cotizaciones obligatorias a la seguridad social y las cotizaciones obligatorias a la pensión, y estar inscritos en el registro de empresas antes de impuestos, en el registro de empresarios y en el registro de contribuyentes del IVA . No obstante, la entidad contratante se reserva el derecho de aceptar a un candidato que tenga un nivel global bajo de impuestos y contribuciones no pagados o que haya pagado impuestos y/o contribuciones en el pasado.</w:t>
      </w:r>
    </w:p>
    <w:p>
      <w:r>
        <w:rPr>
          <w:b/>
          <w:color w:val="FF0000"/>
        </w:rPr>
        <w:t xml:space="preserve">id 326</w:t>
      </w:r>
    </w:p>
    <w:p>
      <w:r>
        <w:rPr>
          <w:b w:val="0"/>
        </w:rPr>
        <w:t xml:space="preserve">¡Yo mismo he estado en Hakaniemi IdealFit, y me ha gustado... el personal es agradable y como plus podemos decir que el gimnasio también es visitado por Hunks... uno de ellos ( Janne S. ) trabaja como entrenador personal en el gimnasio! También hay una variedad de gimnasia , spinning , bodypump , yoga etc . 65 quote : Originalmente publicado por Henna : Bastante aburrido que el área de peso libre de Ruoholahti Wellness se mueva a otro lugar . Justo en ese lado cuando lo mejor era hacer entrenamientos con mancuernas , banco y vigas . Solía hacer ejercicio en el gimnasio con regularidad, pero luego dejé de hacerlo. Ahora trato de hacer un buen entrenamiento de sudor todos los días durante media hora a una hora + trotar , esquiar / surf en la parte superior .No tengo la energía para más ... Me pregunto si soy perezoso ... Logged 87 Fe : Ahora voy a Megaherts ( S.A.T.S ) cuando no estoy en el gimnasio donde trabajo , porque vivo cerca de allí . Los vestuarios de Megaherts son mucho más pequeños que los de Ruoholahti, lo que supone un gran inconveniente. Probé la semana pasada, por cierto, finalmente Bosu-tunnin y creo que fue la primera vez cuando la clase de gimnasia puso tan difícil de sonreír . Mi desesperada balanceo al menos inestable Bosu en la parte superior era a veces bastante divertido mirando en el espejo . ¡Divertido y eficaz! Motivus es bonito pero terriblemente lleno siempre , la gimnasia es de difícil acceso y en los vestuarios tienes que esquivar que las nalgas desnudas no choquen con otras nalgas desnudas . He cambiado de trabajo y el gimnasio más cercano es Finnbody en Pitäjänmäki ( al lado de la estación de Valimo ) Nuevo , muy buen equipamiento , no hay mucha gente y he encajado cada vez que he querido . Si vives cerca te lo recomiendo ! Aunque es un gimnasio mixto . Si quieres un gimnasio para mujeres, Kampin Motivus es mejor que el gimnasio Stocka, más estrecho. Llevo acudiendo a gimnasios mixtos desde que era joven y me he acostumbrado a que haya tanto hombres como mujeres en el gimnasio. Ni siquiera me gustaría entrenar en un gimnasio con sólo mujeres . De alguna manera, me siento más relajado cuando hay hombres y mujeres en el gimnasio. Esta es sólo mi opinión. Logged kaapo he cambiado de trabajo y el gimnasio más cercano es Pitäjänmäki ( al lado de la estación de Valimo ) Finnbody . Nuevo , muy buen equipo , no hay mucha gente y he encajado cada vez que he querido . Si usted vive en algún lugar cercano entonces recomiendo ! Aunque es un gimnasio mixto . Pasé por allí en primavera para un trabajo y me pareció un lugar decente . Ahora que ha salido este tema, tengo que preguntar si hay alguien aquí que pueda ayudar... Porque tengo un problema al hacer ejercicio, por ejemplo después de hacer spinning cuando debería hacer abdominales en la parte superior de los muslos, (¿flexores de la cadera?). ) me duele muchísimo, es decir, mis abdominales no trabajan en absoluto cuando mis piernas gritan de dolor... ¿Es por un entrenamiento inicial demasiado duro, o hago los abdominales en una posición incorrecta, cuando remar y levantar las piernas hacia el techo son las peores causas de dolor... o los estiramientos son inadecuados... ? ? Nadie ha sido capaz de ayudarme todavía, confío en vosotros, miembros del foro.</w:t>
      </w:r>
    </w:p>
    <w:p>
      <w:r>
        <w:rPr>
          <w:b/>
          <w:color w:val="FF0000"/>
        </w:rPr>
        <w:t xml:space="preserve">id 327</w:t>
      </w:r>
    </w:p>
    <w:p>
      <w:r>
        <w:rPr>
          <w:b w:val="0"/>
        </w:rPr>
        <w:t xml:space="preserve">El centro de Uusimaa es un colorido mosaico de localidades compactas e individuales. Sobre esta base florecen las identidades locales y municipales. En el sur y el norte, la región está enmarcada por grandes ciudades monolíticas. A nivel de imágenes, la interfaz más importante es la carretera de circunvalación, donde se encuentran la Finlandia urbana y la Finlandia de los pueblos. El equipo de investigación ya ha comenzado su inmersión en las aglomeraciones urbanas de Uusimaa Central. La observación de que la gente establece contacto visual y los automovilistas hacen señas a los peatones para que vayan primero es un signo de consideración y de que el flujo de personas no es una masa anónima. El hecho de que las bicicletas estén dispuestas en hileras ordenadas alrededor de las estaciones de tren y no bloqueadas en los bastidores muestra un sentido de comprensión y confianza . Las redes sociales bullen con un animado espíritu participativo . La escuela del pueblo de Nopo, en Hyvinkää, está amenazada de cierre. Las escuelas son importantes generadoras de apego y cohesión, y la escuela Nopo también se defiende con la fuerza del movimiento popular . En Rajamäki, Nurmijärvi, hay preocupación por el posible cierre de las fábricas de Altia y la erosión de la base histórica de la identidad local . En Etelä-Tuusula, se especula con que la identidad local está en juego, por así decirlo, y la situación va a ser confusa . La agitación sólo en el ámbito municipal -fusiones de municipios, etc.- nos obliga a reflexionar sobre la importancia de los intereses del lugar de origen . Una identidad local positivamente construida y sostenible es un importante recurso individual y comunitario. ¿Cómo podemos tener en cuenta y apoyar factores de bienestar tan básicos como la continuidad y la identidad? Una buena identidad local es un proceso vivo y sus constructores más importantes son los propios residentes . También es importante una organización municipal receptiva y flexible .</w:t>
      </w:r>
    </w:p>
    <w:p>
      <w:r>
        <w:rPr>
          <w:b/>
          <w:color w:val="FF0000"/>
        </w:rPr>
        <w:t xml:space="preserve">id 328</w:t>
      </w:r>
    </w:p>
    <w:p>
      <w:r>
        <w:rPr>
          <w:b w:val="0"/>
        </w:rPr>
        <w:t xml:space="preserve">La arquitectura de las iglesias ha cambiado a lo largo de los años. El edificio de la iglesia puede ser rectangular, basílica, en cruz, en círculo o incluso octogonal. En las iglesias antiguas, solía haber una sección separada antes de la sala principal de la iglesia donde asistían a los servicios los que aún no habían sido bautizados en la iglesia. Al entrar en la sala de la iglesia, nos encontramos con un iconostasio, o pantalla, detrás del cual hay un altar. En el centro de la sala del altar se encuentra la mesa del altar, o mesa sagrada, en la que se administra el sacramento de la Eucaristía. A la izquierda del altar hay otra mesa, llamada mesa del sacrificio. Un nombre mejor para esta mesa sería la mesa de preparación o la mesa proskomide , porque no es la mesa en la que se sacrifica nada, sino en la que se preparan los dones de la Eucaristía para la liturgia . La parte delantera del presbiterio y el coro suelen estar unos cuantos escalones por encima del nivel del suelo del resto del presbiterio . El podio delante del iconostasio se llama solea . Debajo de la soleá , normalmente a la izquierda o al norte de la parte delantera del presbiterio, se encuentra la mesa para la conmemoración de los difuntos . Esta mesa baja contiene la cruz y lugares para las velas de la iglesia o el incienso que el pueblo enciende en la mesa en oración por sus difuntos. La gran cruz del Calvario , que representa a Cristo crucificado, suele colocarse entre la mesa para el recuerdo de los muertos y la soleá. En la parte posterior del presbiterio hay una mesa donde se pueden comprar velas para la iglesia, dejar peticiones de intercesión, entregar un mensaje al sacerdote o incluso comprar un pequeño icono. En las iglesias no hay bancos para todos los feligreses, sino que suelen estar en las paredes, ya que en la tradición ortodoxa se participa en la oración comunitaria de la congregación de pie. Frente a él hay un altar y un iconostasio . Ha venido de Occidente, del mundo, a la sala de la iglesia, que como lugar de culto es ya el tabernáculo del cielo. Ante él está el altar donde se administra el sacramento de la Eucaristía. La cúpula de la iglesia representa el cielo, el reino de Dios, al que ascienden nuestras oraciones. El lugar de encuentro de todos ellos es la parte delantera del presbiterio, que es también el lugar más importante de la iglesia para el feligrés, ya que allí participa del sacramento de la Eucaristía. El iconostasio, o muro de iconos, está situado entre el presbiterio y el altar. El orden de sus iconos es generalmente el mismo en todas las iglesias ortodoxas. En el centro del iconostasio se encuentran las puertas santas, o "puertas reales", que se mantienen abiertas en determinados momentos de los servicios. Las Puertas Santas suelen contener iconos de los cuatro evangelistas: Mateo, Marcos, Lucas y Juan, y el icono de la Anunciación. A la derecha de las Puertas Santas está el icono de Cristo y a la derecha de éste suele estar el icono del ángel principal o del diácono de la Iglesia primitiva . A la derecha de este icono suele estar el icono del acontecimiento o persona santa a la que está dedicada la iglesia . A la izquierda de las puertas santas está el icono de la Virgen María , y a la izquierda de este icono está el icono del diácono del ángel mayor o de la iglesia primitiva . Encima de las Puertas Santas suele estar el icono de la institución de la Eucaristía . El iconostasio puede tener varias capas. Los iconos son una parte importante del interior de la iglesia, que recuerda a los fieles la presencia del Reino de Dios en la iglesia. En Finlandia hay algunas iglesias ortodoxas en las que los iconos están pintados directamente en las superficies de las paredes, y no lo están en un orden aleatorio, sino que forman una estructura lógica. Iluminación En las iglesias antiguas, en particular, las ventanas del presbiterio eran altas y de pequeño tamaño. La finalidad de la ventana era permitir la entrada de la cantidad necesaria de luz en la iglesia, pero en la iglesia</w:t>
      </w:r>
    </w:p>
    <w:p>
      <w:r>
        <w:rPr>
          <w:b/>
          <w:color w:val="FF0000"/>
        </w:rPr>
        <w:t xml:space="preserve">id 329</w:t>
      </w:r>
    </w:p>
    <w:p>
      <w:r>
        <w:rPr>
          <w:b w:val="0"/>
        </w:rPr>
        <w:t xml:space="preserve">Malta era importante para los aliados porque era la única base entre Gibraltar y Alejandría en Egipto. Las islas desempeñaron un papel importante en el desarrollo de las rutas comerciales británicas. Las islas maltesas dieron a los aliados la oportunidad de realizar acciones militares e invasiones en el Mediterráneo central. En octubre de 1939, Gran Bretaña trasladó su base naval en el Mediterráneo de La Valeta a Alejandría, tras la declaración del gobierno maltés de que Malta podía ser defendida con la misma eficacia desde Alejandría. El bloqueo comenzó el 11 de junio de 1940, cuando las tropas italianas lanzaron 142 bombas sobre tres aeródromos de la zona durante el primer día. A medida que las tropas británicas se daban cuenta de que la fuerza aérea italiana tenía poco efecto sobre la población de la zona, los refuerzos británicos llegaban constantemente a la zona. Alemania se unió al bloqueo al fracasar los italianos en el norte de África. La fuerza aérea alemana fue capaz de infligir un rápido y fuerte daño a la fuerza aérea británica porque los pilotos británicos en Malta tenían poca experiencia y los pilotos alemanes estaban altamente entrenados. Alemania desarrolló rápidamente la superioridad aérea sobre las potencias del Eje. En abril de 1941, la fuerza aérea alemana se retiró de Malta debido a los combates en los Balcanes y Grecia. Esto jugó un papel importante en la Batalla de Malta. Los Aliados tuvieron éxito en sus ataques contra las potencias del Eje. Esto fue posible, entre otras cosas, gracias a un buen suministro.</w:t>
      </w:r>
    </w:p>
    <w:p>
      <w:r>
        <w:rPr>
          <w:b/>
          <w:color w:val="FF0000"/>
        </w:rPr>
        <w:t xml:space="preserve">id 330</w:t>
      </w:r>
    </w:p>
    <w:p>
      <w:r>
        <w:rPr>
          <w:b w:val="0"/>
        </w:rPr>
        <w:t xml:space="preserve">¿Relación de grasas, carbohidratos y proteínas? Teóricamente no debería haber diferencia , pero mi pan se hincha terriblemente y me hace parecer más gordo . Viernes , 23 de octubre de 2009 a las 7:39 pm Sigo preguntándome por la receta de "Sopa de zanahoria con nueces" que se encuentra en la búsqueda . Cuando la probé para las sugerencias de comida de mañana y no se marcó nada más, me dio esta información : Calorías : 191 ckal Verduras : 322 g ... Energía : el 8% proviene ahora de las proteínas ... Fibra : 9g Antes me preguntaba cómo conseguía tan fácilmente más de un kilo de verduras en esos días de sopa... ? luego comí otras verduras en otras comidas, pero no kilos . Pero ahora me pregunto por qué esa sopa, supuestamente, contiene un 8% de proteínas. Es decir, en la porción terminada para 4 personas hay 2 cucharadas de nueces , pero 1 porción es sólo 1/4 de la cantidad total ... ¡qué sopa de verduras más traviesa! ¿Es esto realmente cierto? Ahora no me acordé de mirar el recuento de hidratos de carbono , pero pensé en lanzar esta pregunta aquí , ya que se habla mucho de ello aquí de todos modos . Chocolate de menta Viernes , 23 de octubre de 2009 a las 20:25 No es la sopa la que contiene el 8% de proteínas , sino que el 8% de la energía de la sopa proviene de las proteínas . Son dos cosas completamente diferentes . Obviamente hay tantas verduras de bajo valor energético en la sopa que la proporción relativa de proteínas en la energía es esa, aunque no haya mucha proteína en sí. lulu_ good fat eater on Friday , October 23, 2009 at 22:35 on Friday , October 23, 2009 at 22:35 . octubre 2009 a las 19:05 bb2 escribió : ¿qué opinas , hay alguna diferencia - cuando se habla de la proporción de carbohidratos en la dieta total ( no por ejemplo fibra / bolas de verduras etc. ) - si hace una diferencia para la pérdida de peso si los carbohidratos provienen por ejemplo de la fruta o del pan ? . para mí es importante para la salud general y el control del hambre de dónde viene el azúcar y en qué forma . Incluso podría comer pan en un día de entrenamiento para aumentar la cantidad de hh , mientras que la fruta preferiría no usarla para eso en mi caso . ¡Con el pan se puede comer la grasa más fácilmente , mientras que con la fruta se puede hacer con pero si .. syksy09 el sábado , 24 de octubre de 2009 a las 00:19 Moi ! Mis porcentajes de hoy han sido : Carbohidratos : 53 % Grasa : 29 % Prot. : 18 % Media probablemente Carbohidratos : 45-55 % Grasa :. 23-39 % Prot :. 17-22 % Ningún día es realmente igual . Johna Saturday , October 24, 2009 at 18:38 Friday , October 23, 2009 at 18:38. octubre 2009 a las 19:05 bb2 escribió : ¿Qué opinas, hay alguna diferencia - cuando se habla de la proporción de carbohidratos en la dieta total ( no por ejemplo, fibra / bolas de verduras, etc.) - hace una diferencia en términos de pérdida de peso si los carbohidratos provienen, por ejemplo, de la fruta o el pan? Yo mismo como mucha fruta pero poco pan , y los hidratos de carbono provienen en gran parte de ellos , por supuesto también de otras cosas , por ejemplo la pasta , pero muy poco . No si se mantienen las bolas verdes, es decir, si se come una gran variedad de alimentos y se eligen panes ricos en fibra y preferiblemente integrales. Lo mejor de la mala forma: se levanta muy rápido . Treadmill on Wednesday , March 23, 2011 at 18:53 Yo prefiero las proteínas . Mi distribución porcentual para cada día es hh 40% , prot 40% , grasa 20% , y mi cuerpo se siente muy bien . 5 días a la semana también trabajo duro durante el tiempo de invierno en la cinta de correr 1h/día a un ritmo alto y mi consumo de kcal es 470 - 530. ¡Días de descanso 1/semana , y a ritmo lento 1 día/semana La energía es incluso para compartirla con los demás , no recomiendo esta distribución porcentual a nadie pero este ritmo de vida y mi horario se adapta como un guante ! Saludos</w:t>
      </w:r>
    </w:p>
    <w:p>
      <w:r>
        <w:rPr>
          <w:b/>
          <w:color w:val="FF0000"/>
        </w:rPr>
        <w:t xml:space="preserve">id 331</w:t>
      </w:r>
    </w:p>
    <w:p>
      <w:r>
        <w:rPr>
          <w:b w:val="0"/>
        </w:rPr>
        <w:t xml:space="preserve">Opinión sobre JOHN LEWIS JLBIUCL01 En promedio, sus usuarios encuentran que la JOHN LEWIS JLBIUCL01 es muy práctica.Le dan una puntuación muy alta por su fiabilidad y durabilidad.Además, muchos comparten la misma opinión Si usted tiene un problema, o necesita ayuda con un foro Diplofix, el foro puede ayudar a elegir entre la JOHN LEWIS JLBIUCL01 y otro producto.Sus usuarios encuentran que es muy eficaz. Además, la mayoría de ellos comparten la misma opinión Es muy barato Asegúrese de que el JOHN LEWIS JLBIUCL01 es compatible con su producto a partir de nuestra #guía del usuario antes de comprar Fácil de usar Preguntado por los usuarios : ¿Es el JLBIUCL01 fácil de usar? 8 usuarios han valorado el producto en una escala de 0 a 10.La puntuación es 10/10 si el JOHN LEWIS JLBIUCL01 es muy fácil de usar.La puntuación media es 8.75 y la desviación estándar es 1.92.Alto rendimiento Los usuarios se preguntaron : ¿Es el JLBIUCL01 muy bueno? 8 usuarios le dieron una puntuación de 0 a 10 en una escala de 0 a 10. La puntuación es de 10/10 si el JOHN LEWIS JLBIUCL01 es, en su opinión, el mejor en el aspecto técnico, el que ofrece la mejor calidad o el que ofrece la mayor cantidad de opciones.</w:t>
      </w:r>
    </w:p>
    <w:p>
      <w:r>
        <w:rPr>
          <w:b/>
          <w:color w:val="FF0000"/>
        </w:rPr>
        <w:t xml:space="preserve">id 332</w:t>
      </w:r>
    </w:p>
    <w:p>
      <w:r>
        <w:rPr>
          <w:b w:val="0"/>
        </w:rPr>
        <w:t xml:space="preserve">Páginas Buscar en este blog Cargando ... Lunes 23. Septiembre 2013 Kaari Utrio : La compañera Una hija llamativamente bella del capellán de Kelho en Iidensalmi, mamselli Linda es invitada a Helsinki para ser la compañera del comerciante-abogado Poppel . Su asombroso aspecto y su encantador carácter atraen la atención de los más altos nobles de la ciudad, que se interesan por esta tímida muchacha. Su admirador más destacado es el copiador del Senado y noble Victor Waldau, que se asemeja a los dioses griegos. Claes Carleson, heredero de la casa comercial de Poppel, es el apoyo y la protección de su primo en el torbellino de la vida de la ciudad. La nueva temporada de la capital también se ve confundida por la llegada de la señorita Waldau, realmente original y ultra rica, cuya fortuna espera Victor Waldau con la lengua fuera. Este invierno, las estrictas normas de decoro de la ciudad se romperán muchas más veces. Pocas veces te dejas llevar tan completamente por la mitad de un libro como en esta ocasión . La última novela histórica de Kaari Utrio, Seuraneiti, tuvo un comienzo muy lento. Aunque las descripciones de la vida en Kajaani e Ylä-Savo eran interesantes por razones personales, parecía haber demasiada información en una sola novela . Utrio tiene los hechos históricos tan bien controlados que al principio no me sentí capaz de lanzarme a la historia, pero el viejo estudiante de historia que hay en mí habría anhelado unos apuntes junto al libro. También era un poco escéptico, ya que el romance no es realmente mi zona de confort. Y cuando la protagonista es una belleza absolutamente encantadora, con admiradores que zumban a su alrededor como moscas, ¡el romance es indudable! Los personajes principales eran encantadores: la familia Poppel era buena, cálida y cariñosa, mientras que los inhumanos y arrogantes Waldauts eran tan prepotentes como pueden serlo. Linda, por su parte, era una joven justa y tímida con la que resultaba fácil identificarse para una chica de campo como ella. Pero quizá el personaje más estimulante de todos era la perfecta, encantadora e indómita señorita Waldau de Kajaani. ¿Y qué mujer no quedaría encantada con una escena en la que la pobre damisela de un clérigo se hace un traje entero con las mejores telas de la ciudad y diseñado por la mejor costurera? En Seuraneid, Finlandia forma parte del Gran Ducado de Rusia desde hace veinte años. Admiro la imagen de la época que crea Utrio en su libro. Todo sigue en movimiento. Los sastres ya se han adaptado a sus nuevos amos, pero siguen hablando sólo sueco. Los rusos, por su parte, no se fían de los finlandeses, sobre todo porque al mismo tiempo hay disturbios en Polonia. La epidemia de cólera que amenaza al imperio también provoca disturbios, pero en este momento sigue siendo una amenaza lejana desde la perspectiva de Helsinki, que sólo es una nueva capital en transición. Se está construyendo el Tuomiokirkkio y Kruununhaka es un lugar un tanto notorio. Las calles están recibiendo nuevos nombres elegantes, pero la antigua caca de ternera sigue siendo una caca de ternera en la boca de los ciudadanos. Incluso la jerarquía del tiempo empieza a mostrar signos de resquebrajamiento . La nobleza está muy orgullosa de su posición y se resiste a hacer más guiños condescendientes a la burguesía . Sin embargo, es la misma burguesía la que alimenta a la nobleza . La revolución burguesa ya está en marcha , aunque las burbujas aún permanecen bajo la superficie . A pesar del incómodo comienzo, el Seuraneiti fue una lectura casi perfecta para la última semana, que pasé con los niños y mi propia fiebre. La situación ideal cuando estás lo suficientemente enfermo: ¡estar en la cama se siente como un deber, pero te sientes lo suficientemente bien para leer! Aunque el libro me pareció al principio un poco demasiado realista, no puedo dejar de admirar la habilidad con la que Utrio combina información y entretenimiento. El periodo en cuestión es importante y familiar para mí , pero he aprendido mucho del libro . Y también aprendí que quizás soy, después de todo, un poco romántico.</w:t>
      </w:r>
    </w:p>
    <w:p>
      <w:r>
        <w:rPr>
          <w:b/>
          <w:color w:val="FF0000"/>
        </w:rPr>
        <w:t xml:space="preserve">id 333</w:t>
      </w:r>
    </w:p>
    <w:p>
      <w:r>
        <w:rPr>
          <w:b w:val="0"/>
        </w:rPr>
        <w:t xml:space="preserve">El trabajo no remunerado sigue siendo para los pensionistas Savon Sanomat informa sobre el descenso de jóvenes trabajadores en organizaciones de voluntariado . El envejecimiento del voluntariado preocupa a las organizaciones sociales y sanitarias. Según las organizaciones, cada vez hay menos jóvenes dispuestos a comprometerse con el voluntariado a largo plazo. Por ejemplo, los jubilados son el grupo de edad más numeroso en el voluntariado de la Cruz Roja finlandesa. El director de la organización social y sanitaria Soste, Janne Juvakka, advierte que no se puede aumentar indefinidamente la responsabilidad de las organizaciones en cuanto a los servicios complementarios para los ancianos, por ejemplo... - Cuando las finanzas municipales se hunden y el dinero se destina a las tareas reglamentarias, se espera cada vez más de las organizaciones. Las organizaciones no pueden simplemente asumir nuevas tareas si el dinero no se mueve al mismo tiempo... Según el Sr. Juvakka, se espera que las organizaciones asuman cada vez más responsabilidades en ámbitos como los servicios de apoyo a las personas mayores, el ocio y el deporte. Se calcula que casi un millón de finlandeses participan cada año en labores de voluntariado en organizaciones sociales y sanitarias, y que las organizaciones dependientes de Soste tienen unos 30 000 empleados remunerados y 1,3 millones de afiliados. Las subvenciones representan aproximadamente una cuarta parte de la financiación de las organizaciones sociales y sanitarias, y el importe anual de las subvenciones del Fondo Finlandés de Servicios Sociales y Sanitarios (SOST) es de unos 300 millones de euros. - Esto ha sido y es un recurso adicional importante, único en comparación internacional , dice el Director Päivi Voutilainen del Ministerio de Asuntos Sociales y Sanidad . Por otro lado, los jubilados de hoy tienen 20-30 años de vida por delante. El voluntariado puede ofrecerles actividades significativas. - Debe haber un profundo interés por el voluntariado. Es difícil forzar . Comentario: Es una lástima pensar sólo que se debe recibir algo a cambio de todo, - que sólo se ayuda si se beneficia de alguna manera uno mismo, si se obtiene un salario o algo a cambio. La Biblia habla de la ayuda en la primera carta de Juan en términos bastante fuertes, muy conmovedores: "Si alguien que tiene un sustento seguro ve a su hermano sufriendo por la carencia, pero le cierra su corazón, ¿cómo puede permanecer el amor de Dios en él? "( 1 Juan 3:17 )</w:t>
      </w:r>
    </w:p>
    <w:p>
      <w:r>
        <w:rPr>
          <w:b/>
          <w:color w:val="FF0000"/>
        </w:rPr>
        <w:t xml:space="preserve">id 334</w:t>
      </w:r>
    </w:p>
    <w:p>
      <w:r>
        <w:rPr>
          <w:b w:val="0"/>
        </w:rPr>
        <w:t xml:space="preserve">La Asociación del Río Tornio-Muonio y la Comisión del Río Boundary quieren trasladar la pesca del mar a los ríos de desove... - Sean justos - ¡dejen a los salmones en nuestros ríos! El Tornio-Muoniojokiseura pide que se adjunte a la solicitud una declaración sobre la cuota de salmón del próximo año en el Mar Báltico. Ya es hora de reconocer que el salmón es un recurso fluvial con una historia de pesca fluvial. La Sociedad considera que deben suprimirse las cuotas asignadas a los mares, y señala que las cuotas para los mares se basan en la época en que el salmón se repoblaba en grandes cantidades. - El espíritu de la época se refleja en el hecho de que Dinamarca, que no tiene ríos salmoneros que desemboquen en el Báltico, recibió una cuota fija de capturas superior al 20%. La Sociedad pide que en el futuro la gestión de las poblaciones de salmón y la pesca se dirijan al país de origen del salmón, de acuerdo con la Convención de las Naciones Unidas sobre el Derecho del Mar. La Sociedad propone cuotas "suficientemente bajas" para el próximo verano. La propuesta de los organismos internacionales de expertos es el mejor compromiso al que se puede llegar . En la actualidad, la decisión sobre la pesca del salmón en el mar es un proceso discriminatorio . Las capturas de salmón en el Mar Báltico, con un valor de capturas de unos pocos millones de euros, no son de tal interés público que puedan invalidarse los derechos humanos y la propiedad de los demás sobre esa base . La comisión fluvial fronteriza finlandesa-sueca también considera que la cuota de salmón propuesta por la Comisión de la UE es demasiado elevada . Se han propuesto más de 108.000 cuotas de pesca de salmón para la cuenca principal del Mar Báltico y el Golfo de Botnia . La Comisión se basa en la recomendación del Consejo Internacional para la Exploración del Mar de 78.000 salmones. La Comisión de Cuenca señala que el número de salmones que desovan en el río Tornion-Muonion este año es inferior al del año pasado: "No se puede asegurar que el número de peces que desoven en 2014 sea tan elevado como el de este año. El dictamen señala que es de interés común para todas las partes garantizar que las poblaciones de salmón se recuperen lo más rápidamente posible y sin riesgos, lo que también salvaguardará la continuación de la pesca profesional; - la pesca profesional debe desarrollarse de manera que se dirija lo más estrechamente posible a los ríos de desove de las distintas poblaciones, lo que contribuiría a la regulación de la pesca específica de las poblaciones .</w:t>
      </w:r>
    </w:p>
    <w:p>
      <w:r>
        <w:rPr>
          <w:b/>
          <w:color w:val="FF0000"/>
        </w:rPr>
        <w:t xml:space="preserve">id 335</w:t>
      </w:r>
    </w:p>
    <w:p>
      <w:r>
        <w:rPr>
          <w:b w:val="0"/>
        </w:rPr>
        <w:t xml:space="preserve">La necesidad de las empresas sociales y, por supuesto, otras cuestiones relacionadas con el empleo y la creación de puestos de trabajo se debatieron en una intensa reunión celebrada el 25 de septiembre, que duró algo más de una hora. Los empresarios estuvieron representados por un comité de recepción de gran prestigio, presidido por Jussi Järventaus , Antti Neimala y Risto Nieminen . El mundo de la empresa social estuvo representado por el abajo firmante y los demás miembros de nuestra delegación fueron Lea Karjalainen, presidenta, y Ritva Vaure, coordinadora del proyecto, de la organización nacional de desempleados TVY como representantes, así como representantes de las asociaciones de desempleados de Helsinki y Vantaa . El proyecto Sytrim se desarrolló entre noviembre de 2004 y diciembre de 2007. Se trata de un proyecto enmarcado en el Programa de Iniciativa Comunitaria EQUAL del Fondo Social Europeo ( FSE ) y la principal autoridad responsable fue el Centro TE de Ostrobotnia del Norte . Hacia una empresa social de éxito A través de las asociaciones de cooperación y desarrollo, se buscan modelos buenos y eficaces para el emprendimiento social en los sectores del reciclaje y se desarrollan y recortan los conocimientos empresariales de los socios en materia de reciclaje y reutilización.... La cooperación internacional al desarrollo Sytrim es un proyecto Equal , que también incluye la cooperación internacional. Leer más ... Primeras empresas sociales de Finlandia con certificación medioambiental Uno de los principales objetivos del proyecto de desarrollo se alcanzó en agosto de 2006, cuando cinco socios de Sytrim obtuvieron el certificado medioambiental internacional ISO 14001 como prueba de su trabajo medioambiental sistemático. Como resultado de las actividades del proyecto, a principios de 2007 se creó una empresa conjunta entre los socios del proyecto, Osuuskunta NetSer Suomi, que opera en todo el país y ofrece servicios de reutilización y medioambientales. Leer más ... El desarrollo de las empresas sociales ha sido una sorpresa positiva: el número de empresas ha aumentado significativamente, especialmente desde la reforma legislativa de principios de mayo, y las empresas sociales existentes han crecido a un ritmo rápido.</w:t>
      </w:r>
    </w:p>
    <w:p>
      <w:r>
        <w:rPr>
          <w:b/>
          <w:color w:val="FF0000"/>
        </w:rPr>
        <w:t xml:space="preserve">id 336</w:t>
      </w:r>
    </w:p>
    <w:p>
      <w:r>
        <w:rPr>
          <w:b w:val="0"/>
        </w:rPr>
        <w:t xml:space="preserve">Lunes , 20 de octubre de 2008 Es difícil siquiera enumerar las muchas personas que me han ayudado con mi proyecto de búsqueda de empleo en las últimas semanas. He estado pensando mucho en esto , en mi propia relación con mis amigos , en mi incapacidad y/o vergüenza de pedir ayuda cuando se trata de mí misma . Siempre me he atrevido a molestar a mis amigos por cosas , siempre que sea por algo bueno e importante . Pero ahora, desde el principio, mis amigos dejaron claro que este no es mi proyecto sino el nuestro, que estamos juntos en esto. Y así es: nadie puede hacer un proyecto así solo, ni siquiera con dinero. Algunos amigos y conocidos son mucho más rojos que yo, otros son muy azules. Algunos no se interesan por la política más que a nivel anecdótico, y entonces principalmente con un espíritu de stand-up . Y sin embargo, estas personas han estado aquí, animadas, han dado horas de su vida para marcar la diferencia. Se han arriesgado por mí y han estado a mi lado todo el tiempo como un gran muro cálido en el que he tenido y podido apoyarme. No sé lo que pasará aquí, pero creo que he aprendido algo nuevo de mi círculo más cercano en las últimas semanas. La última vez que experimenté este tipo de alegría de rebaño fue cuando era joven. Me alegro de haber podido experimentarlo ahora, aquí. Porque esto si acaso refuerza mi creencia de que las personas están creadas para ser redes en la vida de los demás . Y para que no me ponga sentimental, llevo un par de días riéndome a carcajadas en este blog sobre los horrores de los anuncios de viviendas . Y como extra, vamos a poner ahora el enlace del post-it de wanha que abrí accidentalmente en lugar del anterior por si alguien se lo perdió la primera vez .</w:t>
      </w:r>
    </w:p>
    <w:p>
      <w:r>
        <w:rPr>
          <w:b/>
          <w:color w:val="FF0000"/>
        </w:rPr>
        <w:t xml:space="preserve">id 337</w:t>
      </w:r>
    </w:p>
    <w:p>
      <w:r>
        <w:rPr>
          <w:b w:val="0"/>
        </w:rPr>
        <w:t xml:space="preserve">Verkkokauppa.com superó la recesión en ventas Samuli Seppälä, director general de Verkkokauppa.com, está satisfecho con las cifras de ventas de la empresa. El año pasado las ventas de Verkkokauppa.com crecieron un 22%, hasta los 143 millones de euros, y según la empresa aumentaron un 26% en noviembre, un 28% en diciembre y un 16% en enero de este año, por lo que las cifras no reflejan la recesión. La empresa está introduciendo nuevas áreas de productos en 2009 y empezará a vender sus propios teléfonos móviles de la marca Nu:fone, televisores de pantalla plana grabables con sintonizador HD de la marca ProCaster, pequeños electrodomésticos, material de oficina y juguetes técnicos, entre otros. La tienda se ampliará en Ruoholahti La empresa también ampliará su tienda en Ruoholahti, Helsinki, a finales de 2009. "Estamos muy satisfechos con nuestro crecimiento del 22% en 2008 en un mercado en declive, ya que nuestros competidores Musta Pörssi Oy y DSG Nordic (Gigantti-Markantalo) han visto caer sus ventas un 17% y un 9% respectivamente. Hemos ganado cuota de mercado y seguiremos haciéndolo durante 2009 , afirma Samuli Seppälä, director general de la empresa. ∇ Publicidad , el artículo continúa más abajo ∇ ∇ El artículo continúa ∇ Además, la empresa renovará su sitio web durante 2009 y también empezará a ofrecer atención al cliente a través de un servicio LiveChat en tiempo real . La tienda de Pirkkala introducirá las etiquetas de precio electrónicas en papel de UPM, ya lanzadas en la tienda de Oulu... - Esperamos que las ventas sigan siendo fuertes en 2009, aunque los clientes comprarán productos ligeramente más baratos que el año pasado... Esperamos un crecimiento estimado del 15-20% en 2009 , afirma Markus Pätilä, director de la tienda de Helsinki. Se me rompió una fuente de alimentación de 300W en mi caja Antec y me quedaba algo de garantía . Rellené un formulario de averías y devolví el roto y recibí un nuevo modelo mejor cuando el antiguo ya no estaba disponible . Estoy 100% satisfecho . ¿De qué tipo de fallo me hablan ? No se puede ayudar a los clientes idiotas , siempre hay algunos que no pueden pero se esfuerzan con malas consecuencias ( modders , bricolaje , etc .. ) Buen trato por cierto , pero los precios han subido claramente en el último año . Las ventas sólo aumentarán si se presta atención a los niveles de precios en el futuro y si Markantalo quiebra. Parece que los finlandeses no valoran mucho el servicio después de todo . Acabo de tener una experiencia positiva con el acuerdo de servicio de garantía de la Bolsa Negra , donde me dieron un segundo decodificador para la duración del servicio . No se trata tanto de la superioridad de e-commerce.com como de la miseria de los competidores. Los centros de datos, etc., no pueden competir con e-commerce.com. Parece que ni siquiera lo intentan . El rendimiento de la entrega es incluso peor que el de e-commerce.com y las tiendas online son realmente confusas, no ofrecen ningún tipo de previsión de tiempo de entrega y ni siquiera ofrecen una gestión rudimentaria de los pedidos.</w:t>
      </w:r>
    </w:p>
    <w:p>
      <w:r>
        <w:rPr>
          <w:b/>
          <w:color w:val="FF0000"/>
        </w:rPr>
        <w:t xml:space="preserve">id 338</w:t>
      </w:r>
    </w:p>
    <w:p>
      <w:r>
        <w:rPr>
          <w:b w:val="0"/>
        </w:rPr>
        <w:t xml:space="preserve">Post navigation Snoopy es una perrita de aproximadamente un año y medio, que pesa entre 6 y 7 kg. Es una chica sociable a la que le gusta la gente y se lleva bien con otros perros, tanto machos como hembras. Snoopy ha sido castrado y actualmente vive en la "guardería" de la clínica OneVet con otros diez perros. Así que está a salvo , pero sería bueno para ella tener un hogar propio , lejos del ajetreo de la perrera . Snoopy es tímido y un poco apocado, por lo que el nuevo hogar debe tener experiencia en la adaptación de este tipo de perro a la vida cotidiana. También sería bueno que el nuevo hogar tuviera un perro más viejo y tranquilo con el que pudiera practicar las rutinas básicas de forma segura. El nuevo hogar también debe estar preparado para enseñar con paciencia a Snoopy hábitos de perro doméstico, como el aprendizaje de la casa y el manejo de la correa, si aún no los tiene controlados. También es muy importante recordar que no hay que llevarse ningún animal por capricho. Antes de ponerse en contacto con nosotros, lea la guía del propietario del perro y el contrato de entrega en nuestra página web .</w:t>
      </w:r>
    </w:p>
    <w:p>
      <w:r>
        <w:rPr>
          <w:b/>
          <w:color w:val="FF0000"/>
        </w:rPr>
        <w:t xml:space="preserve">id 339</w:t>
      </w:r>
    </w:p>
    <w:p>
      <w:r>
        <w:rPr>
          <w:b w:val="0"/>
        </w:rPr>
        <w:t xml:space="preserve">El despilfarro de alimentos es caro El despilfarro de alimentos cuesta alrededor de 100 euros al año en los hogares unipersonales, unos 150 euros en las parejas y hasta 280 euros al año en las familias con hijos. El desperdicio de alimentos es la comida que originalmente era apta para el consumo pero que, por una u otra razón, termina como basura o residuo orgánico. El Centro de Investigación Agrícola y Alimentaria MTT ha realizado estudios sobre el desperdicio de alimentos. Por ejemplo, MTT dirigió el estudio de ECOPAF sobre la relación entre el desperdicio de alimentos y la elección de los envases. MTT también ha participado en el proyecto de investigación FOODSPILL, que ha investigado el nivel de desperdicio de alimentos y las formas de reducirlo en la cadena alimentaria. Las investigaciones han demostrado que los hogares finlandeses tiran entre 120 y 160 millones de kilos de alimentos comestibles al año . Si tenemos en cuenta toda la cadena alimentaria, incluidos los hogares, cada año se desperdician en Finlandia unos 400 millones de kilos de alimentos. Según Hanna Hartikainen, investigadora de MTT que participó en el estudio de ECOPAF, los hogares llevan a casa más de 400 kilos de comida por persona cada año y hasta 23 kilos de esta comida acaban en la basura. Este estudio descubrió qué es lo que más se tira en relación con la cantidad de compras . Se ha comprobado que casi una de cada diez patatas, pan y fruta acaban en la basura. Los residuos no incluían, por ejemplo, las cáscaras de fruta o los huesos. No siempre pensamos en el coste final de los alimentos cuando tiramos parte de ellos, por ejemplo, como sobras. Hay muchas razones para tirar . Los alimentos que se tiran a la basura nos salen muy caros. Se ha calculado que los alimentos que se tiran a la basura cuestan a nuestros bolsillos 500 millones de euros al año. En los hogares unipersonales, el desperdicio de alimentos cuesta alrededor de 100 euros, en las parejas unos 150 euros y en las familias con hijos hasta 280. Como se puede ver en la imagen superior, un buen tercio del desperdicio de alimentos consiste en verduras, frutas y pan. Los productos cárnicos y lácteos representan una parte menor de los residuos, pero como estos productos tienen un precio elevado por kilo, también suponen un tercio de todos los residuos. La encuesta reveló que los hogares pequeños compran envases de tamaño similar a los hogares más grandes. Por otro lado, cabe preguntarse si los comercios ofrecen también tamaños de envases adecuados para los hogares unipersonales, ya que más de la mitad de los hogares unipersonales consideran que comprar envases más pequeños les ayudaría a reducir el desperdicio de alimentos en el hogar. Sólo una de cada seis familias con hijos se siente así. La cantidad de alimentos comprados y el envejecimiento de las fechas también se relacionaron con el deterioro de los alimentos y, por tanto, con el desperdicio de los mismos. El estudio reveló que los hogares con mayor compra de alimentos per cápita y, por lo tanto, con mayor gasto alimentario per cápita, tenían el mayor desperdicio de alimentos. Cuando compramos el tamaño adecuado de los envases y la cantidad de alimentos que compramos es proporcional a nuestro consumo de alimentos, podemos reducir nuestro desperdicio de alimentos. Para obtener consejos sobre cómo reducir el desperdicio de alimentos, visite: http://www.saasyoda.fi/ Comentarios ( 16 ) Heini Nevalainen 01.08.08.2013 Es triste pero cierto que yo misma a veces me pongo quisquillosa y tiro la comida buena :( Maarit Talala 31.07.2013 Más de estas "buenas noticias" Minttu Heiskanen 31.07.2013 :( Siempre hago lo posible por utilizar todos los ingredientes de los alimentos que compro, y funciona bastante bien :) las etiquetas de fecha de consumo preferente y de caducidad no significan nada si el producto huele y sabe normal; ¡sentido común también en este caso! Nina Rönnberg 30.07.2013 Es una pena tirar la comida, pero no he podido evitarlo del todo . Susanna Kin</w:t>
      </w:r>
    </w:p>
    <w:p>
      <w:r>
        <w:rPr>
          <w:b/>
          <w:color w:val="FF0000"/>
        </w:rPr>
        <w:t xml:space="preserve">id 340</w:t>
      </w:r>
    </w:p>
    <w:p>
      <w:r>
        <w:rPr>
          <w:b w:val="0"/>
        </w:rPr>
        <w:t xml:space="preserve">Juego de memoria musical espontáneo que hará las delicias de toda la familia. En su próxima fiesta o reunión para divertirse en familia, el juego de canto lírico es un gran regalo de todos los tiempos. Hay muchos juegos por ahí, pero nada reúne a la gente como un juego que canta sus canciones favoritas puede y va a refrescar su reloj de la memoria y por las líneas. Las vacaciones ya están aquí de nuevo, y ¿qué mejor manera de estrechar lazos con la familia y los amigos que pasar el tiempo jugando a un juego divertido con el que todo el grupo disfrutará? Desde la introducción de los videojuegos de mesa nunca ha habido un competidor serio a nuestros afectos . Hay juegos que te permiten conseguir un trabajo , ganar dinero , construir y tener hijos , pero no te permiten pasar el tiempo de forma casual con su compañía de personas reales . Porque se ha demostrado que los videojuegos son un grave perjuicio para el bienestar físico y mental de algunos. Nuestras familias, a menudo viven en las mismas viviendas, pero llevan vidas separadas, ya que cada una disfruta de su propia marca de entretenimiento. Un juego no debe ser más que un entretenimiento, debe mejorar tu vida, debe deleitarte, traerte buenos recuerdos y ayudarte a construir otros nuevos. Debe implicar a toda la familia. A veces, algo lírico de una vieja canción de las mejores, simplemente levanta mucha felicidad , y esto es SPONTUNEOUS , nuestra idea de juego de mesa lírico . El juego es así: en tu turno, eres "Tunesmith". Piensa en una canción , elige esas palabras en la letra y escribe la "Lista de éxitos". Estas son las "palabras desencadenantes". "Una vez que todo el mundo tenga sus propias palabras de inicio, tú , Tunesmith, harás girar el temporizador de 15 segundos y anunciarás la palabra de inicio de la lista de éxitos. La carrera está en marcha mientras los otros jugadores intentan cantar primero la sección de cinco palabras que contiene la palabra de inicio de la canción. Al comienzo de la canción, antes de que se agote el tiempo, el primer jugador obtiene el visto bueno y avanza al tablero de persecución. Pero ¡cuidado! Si el tiempo se agota , Tunesmith , debe demostrar sus conocimientos musicales cantando una palabra inicial que contenga las cinco palabras de la canción . Todo el mundo tiene la oportunidad de ser un Tunesmith y cualquiera puede jugar, incluyendo una carrera para completar el Desafío Espontáneo desde el primer tablero. Cualquier momento se puede pasar mejor con buenos amigos y buena música. Este juego te hará divertirte durante mucho tiempo y te traerá recuerdos nostálgicos, canciones clásicas favoritas enlazadas. Las posibilidades son casi infinitas. Tanto los jóvenes como los mayores explorarán diferentes fórmulas musicales. El safari es siempre una experiencia para toda la vida. Pásalo con la familia y los amigos con nuestro juego de mesa musical alrededor.</w:t>
      </w:r>
    </w:p>
    <w:p>
      <w:r>
        <w:rPr>
          <w:b/>
          <w:color w:val="FF0000"/>
        </w:rPr>
        <w:t xml:space="preserve">id 341</w:t>
      </w:r>
    </w:p>
    <w:p>
      <w:r>
        <w:rPr>
          <w:b w:val="0"/>
        </w:rPr>
        <w:t xml:space="preserve">Historia La escuela de Mutala se fundó en 1896, cuando se nombró al primer maestro en la asamblea municipal del municipio de Ylöjärvi. La asamblea también eligió un consejo de administración para la escuela, cuya tarea era proporcionar alojamiento, mobiliario y material escolar para la nueva escuela primaria de Mutala. La junta alquiló un apartamento en la casa Tiitinen de Kyöstilä y la escuela estuvo allí durante 3 años. Juho Sandelius, profesor de primaria de Mynämäki, fue elegido como primer profesor. Trabajó como profesor en Mutala durante 4 años. El actual edificio de la escuela en funcionamiento se construyó en 1899. A finales de la década de 1970 se construyó una ampliación. La escuela contaba entonces con un pabellón deportivo, salas de trabajo técnico y una sala de profesores. La escuela de Mutala celebró su centenario en otoño de 1996. La Escuela Mutala fue ampliada y renovada entre 2004 y 2006. Ahora la escuela puede llamarse centro multiservicios, ya que también hay una guardería bajo el mismo techo. La escuela también cuenta con instalaciones para los servicios básicos y la parroquia de Ylöjärvi . En los años ochenta el número de alumnos de nuestra escuela era bastante estable, en torno a los 40. Al llegar a los años noventa el número de alumnos empezó a aumentar, de modo que en el curso 1994-95 ya había 76 alumnos. Según las proyecciones de alumnos, el número de alumnos en los próximos años se mantendrá estable, es decir, habrá unos 15-20 alumnos cada año. En el año escolar 2013-14 habrá 120 alumnos en Mutala. Los alumnos están divididos en 6 grupos de educación básica, y no hay más clases combinadas en nuestra escuela.</w:t>
      </w:r>
    </w:p>
    <w:p>
      <w:r>
        <w:rPr>
          <w:b/>
          <w:color w:val="FF0000"/>
        </w:rPr>
        <w:t xml:space="preserve">id 342</w:t>
      </w:r>
    </w:p>
    <w:p>
      <w:r>
        <w:rPr>
          <w:b w:val="0"/>
        </w:rPr>
        <w:t xml:space="preserve">¡¡¡Archivo ' Cultura y entretenimiento ' Categoría HUWOOO W !!! El episodio 4 de la temporada 1 de Spartacus of God Arena, titulado "Beneath the Mask", se emitirá el viernes (hora del Pacífico estadounidense) o el sábado (Asia). Sabíamos que iba a llegar, pero será emocionante verlo en su faceta de actor. En medio, empiezo a entender por qué Assur es como es en la sangre y la arena. Esta serie no es nada si no es creativa en la forma en que construyeron los personajes. Este ... Leer más Tal vez no en la secuela , dos hombres y medio "problemáticos" . Eso sería John Cryer , porque ahora tiene un trabajo y Charlie Sheen , porque ahora está completamente fuera de su mente . El show de Walker entró en pausa , aunque Sheen se recuperó de una visita a la sala de emergencias después de la fiesta salvaje y presumiblemente fue a rehabilitación , pero la reciente entrevista de radio de Sheen con el arrebato que llevó a esta temporada dos y medio .. leer más Cuando pienso en la técnica de la guitarra, pienso no sólo en una forma mecánica de lograr un determinado resultado, sino en un concepto mucho más amplio. Recuerde que nuestra tecnología está en constante cambio o que las palabras modernas se utilizan para actualizar. Si observamos las técnicas tradicionales de la guitarra , vemos como cada una de ellas se acerca a formas de técnica estáticas , distantes , no musicales , autopermanentes . Qué es ... Leer más Cada una de las herramientas de recopilación de datos musicales es consciente de que la copia de imágenes de portadas de discos suele ocurrir de vez en cuando . Esto es lo más probable para aquellos que no vienen con un buen cuidado que se mantendría . Pero de vez en cuando es realmente inevitable, especialmente si ha formado parte de una colección durante mucho tiempo. Si el cliente quiere mantener la colección en buen estado y fresco o decide vender ... Leer más EuroMillones de Suecia se puede participar en varios portales en línea y sitios W WW comercio a través de estas loterías . El juego era bastante simple y sencillo. Mucha gente participó en el sorteo debido a la complejidad y falta de lógica de la primera vez. Hay muchas actividades en línea que los usuarios deben conocer a fondo el procedimiento y las reglas del juego antes de ... Leer más Skins UK temporada 5 episodio 2 , Rich se une a Grace para asegurarse de que es capaz de encontrar la manera de hablar con su chica perfecta. Rich o simplemente metal Rich , para hacer su nombre adecuado para hacer uso de la música extrema adecuada para su gusto y ser considerado por el mundo , principalmente las señoras jóvenes , la bahía . Pero cuando bromantic pal Alo descubre RTF mujer perfecta , su tiene que apretar ... Leer más En primer lugar, explorar la supuesta lecciones de guitarra en línea le puede dar buenos métodos . Las clases de guitarra acústica en línea son más asequibles en comparación con el pago de un profesor particular de formación especial. Hay cursos de tamaño de lote disponibles en línea por tan sólo 40,00 dólares que están disponibles para los principiantes hasta que usted es un guitarrista más avanzado. Son también bastante fewlessons , usted puede conseguir estudiante libre .. Leer Más Conexiones que la crema de Internet millones vienen rápidamente excogitate que eclipse horarios activos que encumbrance equilibrada agradecido , muchas películas que consuman entender pasar a ver . Aquí están las razones por las que usted necesita para observar las películas de liberación en línea ahora. Cuando usted ve un corte de una película en línea se ahorra la financiación porque el hecho es no tener ... Leer más Era sólo una cuestión de tiempo antes de que el espacio en línea ganó el negocio de la música ... Se recogieron más de 31.000 descargas legales después de que se ofreciera el paquete de estímulo , BBC radio co . Sin embargo, el punto se ha hecho, de la misma manera que los discos digitales están siendo reemplazados por cintas y discos ... Leer más</w:t>
      </w:r>
    </w:p>
    <w:p>
      <w:r>
        <w:rPr>
          <w:b/>
          <w:color w:val="FF0000"/>
        </w:rPr>
        <w:t xml:space="preserve">id 343</w:t>
      </w:r>
    </w:p>
    <w:p>
      <w:r>
        <w:rPr>
          <w:b w:val="0"/>
        </w:rPr>
        <w:t xml:space="preserve">Preguntas frecuentes sobre cuentas y juegos multidivisa PokerStars ofrece juegos de dinero y torneos en diferentes monedas para nuestros jugadores de todo el mundo. También ofrecemos la opción de mantener fondos en más de una moneda al mismo tiempo, para que los jugadores puedan gestionar sus fondos como mejor les parezca y no pierdan dinero al cambiar los tipos de conversión. P. ¿Qué monedas admite PokerStars? R. Todos los jugadores de PokerStars tienen la opción de depositar, retirar y jugar en dólares estadounidenses ( USD ) . Como alternativa, los jugadores también pueden mantener sus fondos en euros ( EUR ) , dólares canadienses ( CAD ) o libras esterlinas ( GBP ) . También ofrecemos una buena selección de juegos de dinero en efectivo y torneos en euros . P. ¿Agregarán mi moneda favorita en el futuro? R. PokerStars estudiará la posibilidad de admitir otras monedas en el futuro, en función de la demanda. P. ¿Cómo puedo añadir otra moneda a mi cuenta? R. Si su país está en la zona euro ( o a punto de entrar ) , o si la moneda de su país es el dólar canadiense o la libra esterlina , hay un botón en el Cajero " Añadir una nueva moneda " . Haz clic en el botón para añadir una nueva moneda a tu cuenta de PokerStars. Si no, puedes añadir otra moneda a tu cuenta uniéndote a una partida de cash o a un torneo en la moneda que elijas. El software de juego de PokerStars ofrece automáticamente abrir una cuenta en la moneda del juego. Una vez que haya añadido otra moneda a su cuenta, la vista del Cajero cambia a pestañas con diferentes opciones de moneda. Vea los detalles de una moneda específica o deposite, retire o transfiera fondos en la moneda de su elección seleccionando la pestaña de la moneda deseada en la parte superior del Cajero. P. ¿Qué es la "Moneda por defecto"? A. " La "Moneda por defecto" se selecciona por defecto para todas las conversiones de moneda, depósitos, retiros y transferencias que realice. PokerStars también convertirá tus fondos a la moneda por defecto si recibes dinero en una moneda que no posees ( por ejemplo, si sólo tienes una cuenta en dólares americanos pero ganas un premio en euros en un torneo o recibes una transferencia en euros ) o si por alguna razón no puedes seleccionar una moneda cuando se te solicita ( por ejemplo, debido a una desconexión ). P . ¿Cómo puedo eliminar una cuenta de moneda ? Tenga en cuenta que si cierra una cuenta en moneda extranjera en la que tiene una bonificación pendiente o parcialmente ganada , la bonificación se convertirá a su moneda por defecto antes de cerrar la cuenta. En el caso de una bonificación por depósito múltiple , perderá la posibilidad de hacer nuevos depósitos para la bonificación . Tenga en cuenta que una cuenta de moneda no puede cerrarse si hay fondos en juego, o si la cuenta contiene fondos no liquidados o transferencias pendientes. P. ¿Puedo unirme a una mesa o torneo si no tengo una cuenta en la moneda del juego? R. Si intentas unirte a un juego en una moneda en la que no tienes una cuenta, el software de PokerStars te ofrecerá añadir la moneda a tu cuenta al unirte. Todo el dinero que ganes en el juego se acreditará por defecto en tu nueva cuenta. P . ¿Cómo se calculan las tasas de conversión de PokerStars? PokerStars no añade ningún margen si los fondos sólo se utilizan para jugar a los juegos, no para la especulación de divisas o cualquier otro propósito. Esto significa que las conversiones de moneda en el software de juego de PokerStars se realizan al tipo de conversión de Reuters sin ningún tipo de añadido. PokerStars no añadirá ningún margen al tipo de conversión de Reuters si el depósito o la retirada se realiza en una moneda admitida (dólar estadounidense, euro, libra esterlina o dólar canadiense). Para los depósitos y retiradas en otras monedas, PokerStars deducirá la mitad del margen del 1%, por lo que el margen efectivo es del 0,5%. Tenga en cuenta que si PokerStars sospecha (o tiene motivos para sospechar) que se han realizado conversiones de divisas con fines no relacionados con el juego, se puede añadir un margen del 1% ( uno por ciento ) al tipo de conversión a posteriori. PokerStars se reserva el derecho de cambiar la forma de calcular los tipos de conversión sin previo aviso. P. ¿Son</w:t>
      </w:r>
    </w:p>
    <w:p>
      <w:r>
        <w:rPr>
          <w:b/>
          <w:color w:val="FF0000"/>
        </w:rPr>
        <w:t xml:space="preserve">id 344</w:t>
      </w:r>
    </w:p>
    <w:p>
      <w:r>
        <w:rPr>
          <w:b w:val="0"/>
        </w:rPr>
        <w:t xml:space="preserve">El verdadero rostro 1. La relación del Corán con Jesús Los musulmanes creen que Mahoma no fue el creador del Corán . Los teólogos musulmanes niegan que el 75% del Corán haya sido compilado a partir de las leyes y narraciones del Antiguo Testamento . Por el contrario, defienden la creencia de que Alá inspiró a Mahoma y le reveló sus palabras y órdenes. Cada frase del Corán sería, pues, la palabra auténtica e infalible de Alá Todopoderoso. La presentación del Antiguo Testamento ( Torá ) y del Nuevo Testamento ( Injil ) es bastante similar a la del Corán . Los musulmanes aceptan estos dos libros como inspirados por Alá cuando no hay contradicción con el Corán, pero las partes de la Biblia que no se corresponden con el Corán son falsificadas y no válidas. Así, las dos revelaciones se contraponen. El Islam es una religión postcristiana. Es un hecho histórico que Mahoma entró en contacto con el Nuevo Testamento en lo que respecta a Cristo. Aceptó parcialmente a Jesús pero negó la crucifixión . El Corán admite la clara evidencia del nacimiento virginal de Jesús, pero niega que haya sido concebido por el Espíritu Santo. Mahoma niega que el hijo de María haya nacido sólo por el poder de la palabra de Dios. Jesús es respetado en el Islam sólo como un gran profeta hacedor de milagros. Dio la vista a los ciegos, curó a los leprosos y resucitó a los muertos. Alá elevó a Jesús al cielo sin que experimentara la muerte física y allí permanece. Según el Corán, un Jesús vivo forma parte de la doctrina básica del Islam. Se le reconoce tanto en este mundo como en el más allá. Desde allí vendrá a juzgar a los judíos y cristianos que no hayan creído en el Islam. Mahoma describió a Jesús como un profeta extraordinario que realizó mayores milagros y tuvo una mayor influencia que él mismo. Pero a pesar de toda la gloria que Mahoma dio a Jesús, existe una sorprendente disparidad entre el rechazo de su divinidad, la importancia de su regreso y su extraordinaria muerte. Según el Corán, Jesús no era el Hijo de Dios y no fue crucificado. El Corán es como un cristal oscuro a través del cual los musulmanes miran a Jesús. La cristología islámica contiene una norma completamente falsa para medir a nuestro Salvador y su obra expiatoria. Para ver el significado de Jesús en el Corán, debemos entender que Dios no pudo haber enviado al ángel Gabriel 600 años después del nacimiento sobrenatural de Jesús para decirle que Dios no tenía un hijo. El Padre de Jesucristo nunca habría negado el hecho histórico de la crucifixión, el nacimiento y la muerte de Jesús expiando los pecados de todo el mundo. No tendría sentido. Si el Islam afirma que la inspiración de Mahoma fue real, entonces había otro espíritu detrás, un espíritu de mentira, pues Dios no miente. El Nuevo Testamento nos enseña cómo mirar al Islam. El apóstol Juan nos instruye en su primera epístola según el siguiente principio: todo espíritu que no reconoce la divinidad de Jesús es anticristo ( 1 Juan 2:18-23 ; 4:1- 6 ) . Por lo tanto, debemos reconocer que el espíritu del Islam es anticristo . Mahoma escuchó mucho sobre Jesús , pero a pesar de todo negó al Hijo de Dios crucificado , el corazón mismo del plan de salvación . 2. El Islam - un vínculo comunitario Los musulmanes suelen ser fuertemente religiosos . El Islam es una religión que busca la justicia a través de la adoración y las buenas acciones y que también llama a la abnegación por el bien de Alá . A lo largo de la historia del Islam, innumerables musulmanes han muerto en guerras "santas" defendiendo el nombre de Alá. Sin embargo, el fervor religioso no salva a nadie. El Evangelio enseña: "El que cree en el Hijo tiene vida eterna, pero el que desobedece al Hijo no verá la vida, sino a Dios... ." ( Juan 3:36</w:t>
      </w:r>
    </w:p>
    <w:p>
      <w:r>
        <w:rPr>
          <w:b/>
          <w:color w:val="FF0000"/>
        </w:rPr>
        <w:t xml:space="preserve">id 345</w:t>
      </w:r>
    </w:p>
    <w:p>
      <w:r>
        <w:rPr>
          <w:b w:val="0"/>
        </w:rPr>
        <w:t xml:space="preserve">El festival Runokuu, que forma parte del programa del Festival de Helsinki, ofrece un rico programa de poesía del 16 al 22 de agosto.El día de la inauguración, el 16 de agosto, el Mercado de la Poesía en la plaza de Lasipalatsi tendrá un ambiente de calle, ya que 23 poetas leerán sus últimos textos. Al mismo tiempo, la Conferencia de Poesía en el Ateneum ofrecerá un debate y actuaciones de conferencias de toda Finlandia. El primer día culminará con el club Stars in the Night en el Bio Rex . El festival continuará con la Noche de las Artes, que inaugurará el 80º aniversario de Lassi Nummi en la Iglesia de la Cultura de Pitsku . El segundo día de la Conferencia de Poesía contará con una mesa redonda sobre el estado de la poesía finlandesa, la edición y la lectura con Kuisma Korhonen , Claes Andersson , Antti Kasper y Daniela Floman . Esa misma noche, el Diván Oriental del Jardín de Invierno acogerá un debate sobre la poesía oriental y el pensamiento asiático, presidido por Eero Hämeenniemi . La multiculturalidad del Mes de la Poesía se profundizará con veladas de poesía británica, estonia y rumana . El 18 de agosto, tres poetas finlandeses y uno estonio debatirán y leerán sus poemas en el Kuutamoklub: el programa, presentado por Tarleena Sammalkorvi, se emitirá en directo en Yle Radio 1 a las 20.00 horas. Durante la tarde del 18 de agosto, podrá escuchar la poesía de Arja Tiainen y Henrika Ringbom, entre otros, en la Parada de Poesía del túnel de la estación de Rautatientori. Durante el mes también se puede participar en un desfile de moda de poesía y en paseos poéticos por la arquitectura, la naturaleza y la historia en distintos lugares de la ciudad. 21.8. Se celebrará una velada poética finlandesa-británica en el patio de la Fábrica Cultural Korjamo , la yurta teatral Quo Vadis, donde los poetas finlandeses que han visitado Brighton se unirán a sus compañeros John O'Donoghue y Maria Jastrzębska para volver a visitarla.</w:t>
      </w:r>
    </w:p>
    <w:p>
      <w:r>
        <w:rPr>
          <w:b/>
          <w:color w:val="FF0000"/>
        </w:rPr>
        <w:t xml:space="preserve">id 346</w:t>
      </w:r>
    </w:p>
    <w:p>
      <w:r>
        <w:rPr>
          <w:b w:val="0"/>
        </w:rPr>
        <w:t xml:space="preserve">El chivatazo televisivo de hoy : Adivina qué bicho del agua intenta matar a los pobres humanos de nuevo 15.4.2014 06:00 TV6 proyecta el martes por la noche El Arrecife. El Arrecife es una película de 2010 "basada en una historia real, con una atmósfera intensa, sobre una amenaza que acecha bajo el agua". En este thriller dirigido por Andrew Trauck, un grupo de marineros vuelca y hace zozobrar su barco. Cuatro de los cinco integrantes del grupo deciden nadar hasta la isla que tienen delante, mientras que uno se queda en el barco esperando ayuda. Pronto los nadadores descubren que un gran tiburón blanco les sigue...</w:t>
      </w:r>
    </w:p>
    <w:p>
      <w:r>
        <w:rPr>
          <w:b/>
          <w:color w:val="FF0000"/>
        </w:rPr>
        <w:t xml:space="preserve">id 347</w:t>
      </w:r>
    </w:p>
    <w:p>
      <w:r>
        <w:rPr>
          <w:b w:val="0"/>
        </w:rPr>
        <w:t xml:space="preserve">Aquí también se puede ver la primavera . No ha llegado ahora a escribir . ¿Es por la enfermedad del hombre que la falta de voluntad de escribir . Ahora ha sido más de su cuidado . Sin embargo, a veces he salido a correr. También caminé por el bosque el domingo pasado. Esa misma tarde hablaba en la tele de lo saludable que es pasear por el bosque. Me pregunto si habrá dicho que también baja la tensión arterial. Es cierto que pasear por la naturaleza te tranquiliza mucho, así que supongo que es verdad. Hoy no ha hecho mucho sol, hace un par de grados y ha soplado una brisa fresca. Hoy he salido a la calle, incluso por la mañana. Todavía podría salir ya que hay luz hasta bien entrada la tarde . Tengo que digerir la comida un rato ya que hemos comido hace poco . Sin embargo, no era una comida muy pesada, ya que se trataba de verduras gratinadas. ¡Que tengáis un buen viaje de footing todos! Esta es una imagen del bosque costero de Saimaa. Has sacado unas buenas fotos . [ quote author= " June . A " time= "02.04.2014 at 15:47 " ] Aquí también se nota la primavera . Ahora no he escrito, pero no he podido escribir, es porque mi marido está enfermo y no quiere escribir. Ahora ha sido más de su cuidado . Sin embargo, he salido a correr de vez en cuando. También caminé por el bosque el domingo pasado. Esa misma tarde hablaba en la tele de lo saludable que es pasear por el bosque. Me pregunto si habrá dicho que también baja la tensión arterial. Es cierto que pasear por la naturaleza te tranquiliza mucho, así que supongo que es verdad. Hoy no ha hecho mucho sol, hace un par de grados y ha soplado una brisa fresca. Hoy he salido a la calle, incluso por la mañana. Todavía podría salir ya que hay luz hasta bien entrada la tarde . Tengo que digerir mi comida primero ya que hemos comido recientemente . Sin embargo, no era una comida muy pesada, ya que se trataba de verduras gratinadas. Me alegro de tener noticias de June. Que pases un buen día de primavera a orillas del lago Saimaa. Me pregunto si ese tigre habrá tenido descendencia al otro lado del Golfo de Finlandia. Por cierto, hay muchos gorriones por aquí, pero se escabullen como el viento, así que no se puede hacer una foto de ellos. A mí también me apasiona fotografiar a los pájaros, pero ni siquiera un gorrión en un arbusto se entrega a ser fotografiado, sino que pía maravillosamente. Hoy el sol es delicioso, al menos esta mañana, y es adictivo en la carretera. El hielo y el sol jugando en el estanque del parque . [ quote author= " Hannah2 " time= "03.04.2014 at 10:25 am " ] Es bueno saber de June también . Hermosos días de primavera allí en las orillas del lago Saimaa . Me pregunto si ese tigre habrá tenido descendencia al otro lado del Golfo de Finlandia. Por cierto, hay muchos gorriones por aquí, pero se escapan como el viento, no se puede hacer una foto de ellos. A mí también me apasiona fotografiar a los pájaros, pero ni siquiera un gorrión en un arbusto se entrega a ser fotografiado, sino que pía maravillosamente. Hoy el sol es delicioso, al menos esta mañana, y es adictivo en la carretera. Hielo y sol jugando en el estanque del parque .</w:t>
      </w:r>
    </w:p>
    <w:p>
      <w:r>
        <w:rPr>
          <w:b/>
          <w:color w:val="FF0000"/>
        </w:rPr>
        <w:t xml:space="preserve">id 348</w:t>
      </w:r>
    </w:p>
    <w:p>
      <w:r>
        <w:rPr>
          <w:b w:val="0"/>
        </w:rPr>
        <w:t xml:space="preserve">¡Ahora si es el momento de conseguir un coche de verano ! El calor por fin ha llegado y la autopista está caliente . Ahora si es un buen momento para coger un coche de verano y empezar a viajar . La amenaza de las nubes de ceniza en Islandia está haciendo que mucha gente se dirija a Europa también en coche . Los coches de verano más baratos salen por menos de mil, pero para viajes más largos merece la pena llevar un coche bien mantenido y en buen estado. Lo primero que hay que comprobar es que el coche de verano ha sido inspeccionado. Además del estado general del coche, también hay que comprobar los neumáticos de verano e invierno y el libro de mantenimiento. Si el coche ha sido revisado regularmente, probablemente estará en mejor estado. Puedes comprar y vender coches usados de forma fácil y gratuita en Tori.fi . Tori.fi es un servicio gratuito que no requiere registro. Tori.fi es un mercado para que todos los finlandeses compren, alquilen y vendan bienes y servicios. Es gratis y fácil publicar tu anuncio y no necesitas registrarte. Nuestro personal lee cada anuncio antes de publicarlo, por lo que comprar, alquilar y vender a través de Tori.fi es seguro.</w:t>
      </w:r>
    </w:p>
    <w:p>
      <w:r>
        <w:rPr>
          <w:b/>
          <w:color w:val="FF0000"/>
        </w:rPr>
        <w:t xml:space="preserve">id 349</w:t>
      </w:r>
    </w:p>
    <w:p>
      <w:r>
        <w:rPr>
          <w:b w:val="0"/>
        </w:rPr>
        <w:t xml:space="preserve">Vuelos de Malmö a Liverpool ¿Vas a hacer un viaje de Malmö a Liverpool? Si buscas los vuelos más baratos entre Malmö - Liverpool , estás en el lugar adecuado. En Ebookers nos encanta viajar y queremos hacerlo lo más fácil y asequible posible para todos. Por eso nos esforzamos en ofrecer vuelos, hoteles y alquiler de coches a los mejores precios para nuestros clientes. El mejor buscador del mercado Buscar viajes con nosotros es realmente sencillo , sólo tienes que introducir las fechas de tu viaje en el buscador , y encontrarás todos los vuelos de Malmö a Liverpool en esas fechas de más de 400 aerolíneas . Puede afinar su búsqueda, por ejemplo, por la fecha de salida del vuelo o por la compañía aérea, o puede optar por buscar sólo vuelos directos. Cuando examine los resultados de su búsqueda de vuelos, puede ordenar los vuelos por precio, duración del viaje, compañía aérea o número de escalas. De este modo, podrá encontrar fácilmente los vuelos más adecuados para las necesidades de su grupo. Un paquete de viaje completo a un precio bajo Si también reserva un hotel a través de nosotros, podrá ahorrar fácilmente mucho dinero. Muchos hoteles ofrecen incluso bonitos extras para las estancias reservadas a través de nosotros, como una mejora de la habitación o el desayuno en la misma. Puede buscar hoteles por ubicación, precio o categoría de estrellas y, por supuesto, puede leer las opiniones de otros huéspedes del hotel para asegurarse de que toma la decisión correcta. ¿Por qué no se hace socio o se suscribe a nuestro boletín al mismo tiempo? Como miembro y suscriptor del boletín de noticias, será el primero en conocer nuestras nuevas ofertas y códigos de descuento, y como miembro, podrá gestionar todas sus reservas de viajes cómodamente en un solo lugar. Si quiere cambiar, por ejemplo, el nivel de su habitación de hotel, puede hacerlo a través de nuestro sitio web, y nosotros transmitiremos la información al hotel. Aeropuerto de Copenhague ( CPH ) Aeropuertos Liverpool , GB Aeropuerto de Liverpool John Lennon ( LPL ) Precio, impuestos y tasas : los precios de ebookers.co.uk se actualizan una vez al día . Los precios incluyen todos los impuestos y cargos, excluyendo cualquier cargo por equipaje . Reembolsos/cambios/cancelaciones : Si el billete permite cambios, se cobrará una tasa de cambio de ebookers de 45,00 euros más cualquier diferencia entre los impuestos y las tarifas aéreas y las tasas de cambio de la aerolínea . Otras condiciones : Los horarios, los precios y las condiciones están sujetos a cambios sin previo aviso . Los asientos son limitados y los precios pueden no estar disponibles en todos los vuelos / días . Las tarifas no son válidas con carácter retroactivo y no pueden utilizarse a cambio de billetes total o parcialmente no utilizados. Las entradas no están sujetas a cambios o cancelaciones. Ebookers.fi es la agencia de viajes online líder en Finlandia, especializada en vuelos baratos, escapadas a ciudades, hoteles, paquetes de viaje y alquiler de coches. En nuestro sitio web también puede organizar sus propias vacaciones cómodamente reservando vuelos y hoteles a su destino favorito. Estamos asociados con las mejores aerolíneas como Finnair , SAS , Lufthansa , British Airways , KLM , Turkish Airlines y Etihad Airways . La mejor manera de encontrar vuelos baratos es comparando las ofertas de diferentes aerolíneas .</w:t>
      </w:r>
    </w:p>
    <w:p>
      <w:r>
        <w:rPr>
          <w:b/>
          <w:color w:val="FF0000"/>
        </w:rPr>
        <w:t xml:space="preserve">id 350</w:t>
      </w:r>
    </w:p>
    <w:p>
      <w:r>
        <w:rPr>
          <w:b w:val="0"/>
        </w:rPr>
        <w:t xml:space="preserve">Expertos en servicios de construcción para proyectos de construcción en Helsinki y el área metropolitana de Helsinki. TATE-RAP Oy es una empresa fundada en 2005 que se especializa en servicios de construcción, gestión de proyectos y servicios de supervisión. La oficina central de la empresa se encuentra en el renovado "corazón" de Helsinki en Kampi , la oficina regional de Turku se encuentra en el moderno centro empresarial tecnológico Old Mill y en Tampere nuestra oficina se encuentra en Härmälä . TATE-RAP Ltd opera en el mercado nacional y también tiene proyectos de exportación en Rusia, principalmente en San Petersburgo y Moscú. El ámbito de actividades de la empresa incluye la colaboración con el Cliente y con diversos socios del proyecto en estrecha cooperación en las obras y los lugares de construcción.</w:t>
      </w:r>
    </w:p>
    <w:p>
      <w:r>
        <w:rPr>
          <w:b/>
          <w:color w:val="FF0000"/>
        </w:rPr>
        <w:t xml:space="preserve">id 351</w:t>
      </w:r>
    </w:p>
    <w:p>
      <w:r>
        <w:rPr>
          <w:b w:val="0"/>
        </w:rPr>
        <w:t xml:space="preserve">Curso sobre contadores de agua 14 y 15 de mayo de 2013 , Jyväskylä Muchos temas relacionados con los contadores de agua ; experiencias prácticas , mejores prácticas , tecnología y legislación . Entre los ponentes se encuentran representantes de servicios de agua , empresas y autoridades . Al final del primer día, una visita a un sitio de medición de agua. Al final del segundo día, los participantes tendrán la oportunidad de visitar la exposición y escuchar las conferencias del evento Water Management 2013 . El último día para la inscripción es ya el 11 de abril , después de lo cual se cerrarán los cupos de alojamiento. La inscripción a través de la página web de VVY o por correo electrónico a koulutus@vvy.fi . Bienvenido.</w:t>
      </w:r>
    </w:p>
    <w:p>
      <w:r>
        <w:rPr>
          <w:b/>
          <w:color w:val="FF0000"/>
        </w:rPr>
        <w:t xml:space="preserve">id 352</w:t>
      </w:r>
    </w:p>
    <w:p>
      <w:r>
        <w:rPr>
          <w:b w:val="0"/>
        </w:rPr>
        <w:t xml:space="preserve">3. ¿Puedo modificar los pedidos? No es posible modificar o cancelar los pedidos a posteriori. Si no puede cancelar su pedido, póngase en contacto con nuestro servicio de atención al cliente lo antes posible para recibir instrucciones adicionales. Póngase en contacto con nosotros por correo electrónico en info@oriflex.fi 5. ¿Puedo hacer un pedido por teléfono o fax? No se pueden pedir productos de la tienda online de Auvoisaolo por teléfono ni por fax. 6. ¿Es posible hacer un pedido desde el extranjero? Los pedidos de la tienda online de Auvoisaolo no se entregan fuera de Finlandia . 7. ¿Se pueden combinar los pedidos? Lamentablemente, no podemos combinar pedidos separados en un solo paquete. Si no puede canjear su pedido, póngase en contacto con nuestro servicio de atención al cliente lo antes posible por correo electrónico en info@oriflex.fi 8. ¿En qué plazo se entregarán los productos solicitados? El plazo de entrega de los productos solicitados es de aproximadamente una semana . 9. ¿Por qué no se ha entregado mi pedido? Si su pedido no ha llegado en una semana, póngase en contacto con nuestro servicio de atención al cliente en info@oriflex.fi 10. ¿Por qué ha desaparecido el producto de la gama? Si un producto ya no está disponible, se eliminará de la gama. Si un producto, color o talla está temporalmente agotado debido a una gran demanda, se eliminará del menú. 11. ¿Cómo se me reembolsará si cambio o devuelvo un producto que he pedido? Si devuelve su producto por correo, recibirá el precio que pagó por el producto, ya sea por transferencia postal o directamente a su cuenta bancaria, según su elección. Si quieres que te abonen el dinero en tu cuenta bancaria, asegúrate de incluir tu número de cuenta al devolver el producto. 17. ¿Pueden utilizarse indebidamente los datos de mis clientes? Cada suscriptor es responsable de los pedidos que realiza. Si sospecha de algún uso indebido, póngase en contacto con nuestro servicio de atención al cliente inmediatamente. Nuestro número de atención al cliente es ( 03 ) 3357121. Póngase en contacto con nosotros por correo electrónico en info@oriflex.fi</w:t>
      </w:r>
    </w:p>
    <w:p>
      <w:r>
        <w:rPr>
          <w:b/>
          <w:color w:val="FF0000"/>
        </w:rPr>
        <w:t xml:space="preserve">id 353</w:t>
      </w:r>
    </w:p>
    <w:p>
      <w:r>
        <w:rPr>
          <w:b w:val="0"/>
        </w:rPr>
        <w:t xml:space="preserve">- Apenas llegué a la escuela por la mañana, Seppo estaba a punto de cerrar la puerta del aula. Hoy en día, siempre llego unos minutos tarde a la escuela. Siempre llego tarde a todo. - Estoy molesto. - Dejé una cantidad terrible de comida escolar. Mi estómago estaba mal y no bajaba nada :/ - Jere y Tuomas van a venir a la clase de música de allí - estoy deseando que llegue el lunes como la luna : ) espero que nos divirtamos - he sacado un 9- en el examen de lengua materna, un 8 1/2 en el diario de lectura y un 8- en el informe - estoy un poco enfadada por el informe, pero quizás todavía tenga posibilidades de sacar un sobresaliente . He estado bastante activo en clase y creo que lo principal es el examen y el diario de lectura... - Me fui de excursión con Mervi y nuestro objetivo era encontrar una garrapata . Y lo encontramos, bien por nosotros :D -Idolos-humor : ¡Agnes llegó a la final! Casi lloré cuando cantó . La elección de la canción de Ville fue desastrosa . Sabía que no iba a funcionar incluso antes de que empezara . Las canciones de Negative no pueden ser cantadas por nadie más que por Jonne. Quizás no de forma brillante, pero sí.</w:t>
      </w:r>
    </w:p>
    <w:p>
      <w:r>
        <w:rPr>
          <w:b/>
          <w:color w:val="FF0000"/>
        </w:rPr>
        <w:t xml:space="preserve">id 354</w:t>
      </w:r>
    </w:p>
    <w:p>
      <w:r>
        <w:rPr>
          <w:b w:val="0"/>
        </w:rPr>
        <w:t xml:space="preserve">Historia de la asociación Acerca de Creada el 12.10.2006 13:00 Última actualización el 08.02.2014 13:55 Hits : 13666 La Sociedad Ornitológica de Ostrobothnia Central ( KPLY ) fue fundada el 14.5.1978 para promover la interacción y el conocimiento entre los entusiastas de las aves y los investigadores en la parte central de Ostrobothnia y para informar al público. El territorio de la asociación se extiende desde la frontera de Uusikaarlepy/Oravainen en el sur hasta la frontera de Kalajoki/H Pyhäjoki en el norte y el municipio más lejano, Pyhäjärvi, en el este, a casi 200 km de la costa. En el sur y el sureste la zona se extiende a los municipios de Perhonjokilaakson , Lestijärvi , Halsua y Vetel . Las actividades de la asociación incluyen el seguimiento de la migración de las aves, las excursiones, la elaboración de diversas publicaciones, la educación e información del público, la organización de cursos y campamentos, diversos recuentos de aves, el seguimiento y los estudios individuales de aves y el anillamiento de aves. La asociación publica la revista Ornis Botnica , que recopila los resultados de las investigaciones y las comunicaciones más importantes sobre las aves. La asociación también elabora dictámenes para diversos proyectos medioambientales relacionados con las aves y ha actuado como consultora en estudios sobre las aves. El logotipo de la asociación ha cambiado a lo largo de los años. El primer logotipo muestra un águila terrestre joven, que adornaba la asociación en sus primeros años. En 1980, se convocó un concurso de diseño para el logotipo y se eligió como tal una obra que representaba el vuelo del ave regional de Ostrobothnia Central, la alondra, sobre un campo. Este logotipo sirvió a la asociación durante más de 25 años. En 2007, se convocó un nuevo concurso de logotipos para celebrar el 30º aniversario de la asociación, que ganó la artista de Lappeenranta Tiinalotta Särmölä . El logotipo muestra tres siluetas imaginarias de una alondra. El arco en la parte inferior del logotipo simboliza la ruta migratoria de la alondra y las actividades de la asociación. Las alas abiertas de los pájaros voladores simbolizan la asociación abierta. La obra de Särmölä fue seleccionada entre siete propuestas en un concurso de logotipos organizado por la asociación. Según la junta directiva que hizo la selección, la obra de Särmölä representa con maestría la alondra, el ave regional de Ostrobotnia Central. En el territorio de la asociación se encuentra la estación ornitológica de Tankar, situada frente a Kokkola. La estación vigila la migración de las aves, especialmente la nocturna, anillando las aves, contando y vigilando los cambios en la avifauna de la isla principal y del archipiélago circundante. La junta directiva de la asociación se elige en las reuniones periódicas de otoño. Además de la Junta Directiva, la Asociación cuenta con un gran número de miembros activos. A pesar de su elegante nombre, la Sociedad Ornitológica fue fundada por personas interesadas en las aves y sus condiciones de vida. El objetivo de la Sociedad es proporcionar información sobre las aves en el patio, la alimentación en invierno, el seguimiento de la migración y los estudios de aves, etc. ¡No dude en unirse a la Sociedad!</w:t>
      </w:r>
    </w:p>
    <w:p>
      <w:r>
        <w:rPr>
          <w:b/>
          <w:color w:val="FF0000"/>
        </w:rPr>
        <w:t xml:space="preserve">id 355</w:t>
      </w:r>
    </w:p>
    <w:p>
      <w:r>
        <w:rPr>
          <w:b w:val="0"/>
        </w:rPr>
        <w:t xml:space="preserve">¡Bienvenido a la página web de Pk-ferrets ! En este sitio web encontrará información sobre la asociación, los hurones y otros temas relacionados. Como miembro de PK-Ferretie, ahorrará en los precios de los productos y en las cuotas de las exposiciones, por lo que merece la pena unirse. Para más información sobre cómo hacerse socio, consulte Asociación - Afiliación . Planes para el resto del año En otoño habrá un Halloween de hurones, jornadas de hurones y una feria de mascotas en Helsinki. También está previsto el próximo afeitado del jinete y la eliminación del sarro . También organizaremos el tradicional espectáculo de la Capital, que es el punto culminante del año. ¿Tienes más ideas? ¡Envíanos un correo electrónico o haz una sugerencia en facebook! :) SummerPikNik 2014 Este año el espectáculo tendrá lugar en el patio de Luki Manor y será juzgado por Ailen Timuska de Estonia con una capacidad de 60 hurones . La inscripción para el espectáculo es por correo electrónico : show.pkfretit@gmail.com y más información sobre el evento se puede encontrar en facebook y el sitio web SummerPikNik . Por el momento la exposición está llena, pero aún puedes venir a pasar un agradable día de verano con tus hurones. Por favor, asegúrese de que su hurón está vacunado y sano . FFF 2014 La Federación Finlandesa de Hurones , a la que también pertenece PK-Fretit , organizará la feria FFF el 18.10.2014 en Lempäälä . ¡Más información aquí Capital ! 2014 La Asociación de Hurones de la Región Capital organizará el espectáculo internacional de hurones Capital ! el 29.11.2014. El lugar de celebración aún está abierto, pero intentaremos organizar la exposición en la región de la capital. Anunciaremos más detalles sobre el lugar de celebración más adelante. Nuestro espectáculo será juzgado por Julita Garus , Ula Franczak y Olga Szeleszczuk de Polonia con un máximo de 200 hurones . La inscripción comenzará el 2.8.2014 . Más detalles aquí : Capital en facebook en cooperación con PK-frettis en 2014: ¡alquile una casa de fiesta de la asociación! Ofrecemos en alquiler un bonito pabellón de fiestas SAMO . El tamaño del toldo es de 5x8m , por lo que hay espacio suficiente para un grupo más grande . ¡Si usted tiene una fiesta en el verano, por lo que a través de nosotros se puede alquilar el dosel a un precio bajo! Más información sobre el alquiler de un toldo</w:t>
      </w:r>
    </w:p>
    <w:p>
      <w:r>
        <w:rPr>
          <w:b/>
          <w:color w:val="FF0000"/>
        </w:rPr>
        <w:t xml:space="preserve">id 356</w:t>
      </w:r>
    </w:p>
    <w:p>
      <w:r>
        <w:rPr>
          <w:b w:val="0"/>
        </w:rPr>
        <w:t xml:space="preserve">Archivos de la etiqueta : los políticos se ponen manos a la obra ¡La encuesta municipal es un gran documento! La Encuesta Municipal es un documento muy fino y cuidadosamente elaborado, de unas 700 páginas, preparado por los funcionarios... ¡Espero que todos los concejales y personas interesadas se animen a leerlo! ¿Qué tiene de bueno y cuál es el problema? Lo mejor es que el informe ... Leer el final →</w:t>
      </w:r>
    </w:p>
    <w:p>
      <w:r>
        <w:rPr>
          <w:b/>
          <w:color w:val="FF0000"/>
        </w:rPr>
        <w:t xml:space="preserve">id 357</w:t>
      </w:r>
    </w:p>
    <w:p>
      <w:r>
        <w:rPr>
          <w:b w:val="0"/>
        </w:rPr>
        <w:t xml:space="preserve">Experimentos propios de los aficionados y manualidades realizadas para su propio placer y el de los demás. La realización suele basarse en una idea de imagen, por lo que si necesitas instrucciones detalladas, así que pon un comentario para venir . 13.1.2014 Angry birds trash También encontré otro nuevo papel pintado de Angry birds en la ferretería, del que recorté patrones para cubrir el inodoro forrado de papel pintado . Para la fijación y la superficie sivelin mezcla de cola y agua . Aunque lo diga yo, así que se convirtió en un gran trash para los chicos .</w:t>
      </w:r>
    </w:p>
    <w:p>
      <w:r>
        <w:rPr>
          <w:b/>
          <w:color w:val="FF0000"/>
        </w:rPr>
        <w:t xml:space="preserve">id 358</w:t>
      </w:r>
    </w:p>
    <w:p>
      <w:r>
        <w:rPr>
          <w:b w:val="0"/>
        </w:rPr>
        <w:t xml:space="preserve"> Como he dicho antes, Tampere fue para mí un punto blanco en el mapa de Finlandia durante mucho tiempo. Más exótico aún me resultó el barrio de Hervanta , que pude visitar por primera vez hace poco más de un mes. Si considero que Ruoholahti de Helsinki es un suburbio , entonces debo admitir que es un poco suburbio en comparación con Hervanta . Hervanta es probablemente el arquetipo de un suburbio finlandés. Esta idea más pura probablemente no se ha puesto en práctica en ninguna parte . Si se mira desde una perspectiva histórica , por lo que Hervanta sin duda debe ser protegido . Las generaciones futuras deberían poder ver qué tipo de planificación urbana se practicaba en Finlandia en los años 70 y aprender de ella. Hervanta se sigue construyendo. Al menos en el límite norte de la zona se podían ver los nuevos edificios. Sin embargo, podrían colocarse más edificios nuevos dentro de la zona . No es necesario construir zonas arboladas, pero los enormes aparcamientos son el colmo de la desolación. Unas cuantas casas algo más bajas que la edificación general de Hervanta, colocadas en estos campos que dan a la calle, aportarían un poco más de densidad, que la zona necesita. Al mismo tiempo, Hervanta podría conseguir algo de mobiliario urbano y quizás algunos edificios de ladrillo ( bares si nada más tiene éxito ) . Aunque Hervanta tiene casas altas, la zona en su conjunto no parece muy eficiente. La densificación traería más residentes a la zona, lo que mejoraría el nivel de servicio. El crecimiento desde los bordes es menos deseable . Las personas que viven en los bordes están lejos del centro de Hervanta , y la gente conduce en lugar de caminar a las tiendas . Hay muchos ejemplos de ineficiencia en Hervanta, también en el sentido de que hay mucho espacio desperdiciado entre las casas en forma de franjas verdes . Hay una carretera en el centro, franjas de césped a lo largo de sus bordes y casas detrás de ellas. Los céspedes son un completo desperdicio de espacio, porque no hay nadie allí. Hay muchos bosques y parques en Hervanta. Pero es difícil rellenarlos, porque no se puede construir una casa nueva delante de la ventana de nadie. Pero, por supuesto, ninguna construcción resolverá el problema básico de Hervanta, que es su lejanía. ¿De dónde sacaron la idea de llamar "suburbios" a zonas como Hervanta? Probablemente exista la misma lógica retorcida detrás de esto que hubo cuando se designó a Groenlandia como "país verde" . No se tarda mucho en llegar al centro de la ciudad en autobús, pero aún así . Tal vez un tranvía exprés , si alguna vez llega a Hervanta , mejoraría un poco la situación . Por desgracia, sólo tuve tiempo de pasear por Hervanta durante unas horas. Pero probablemente volveré a ir allí alguna vez , así que quizás escriba algo más estructurado sobre la zona además de estos comentarios dispersos . Hablando de Hervanta , es probablemente el único lugar en Tampere donde los conductores son realmente amables , debe haber decenas de miles de coches que pasan por el Duo cada día , pero todavía dejan pasar a los peatones frente al centro comercial . Si vas a Peltolamm a esperar para cruzar la carretera , tienes que esperar unos minutos , mientras que en Hervanna ya han parado y te dejan cruzar la carretera . No sé si soy el único que ha notado esto , pero observé unos 30 minutos en Hervanna .</w:t>
      </w:r>
    </w:p>
    <w:p>
      <w:r>
        <w:rPr>
          <w:b/>
          <w:color w:val="FF0000"/>
        </w:rPr>
        <w:t xml:space="preserve">id 359</w:t>
      </w:r>
    </w:p>
    <w:p>
      <w:r>
        <w:rPr>
          <w:b w:val="0"/>
        </w:rPr>
        <w:t xml:space="preserve">Páginas Sí, hoy en día Burton pone un Unidisk en las vendas, que también sirve para las plantillas normales. Es más difícil con las fijaciones EST , pero al menos tienen alguna ventaja sobre los discos 4x4 , a diferencia del sistema 3D , que apesta a dinero . Sí hasta ahora por desgracia mi sistema implica la excavación de un destornillador en la parte superior . Sin embargo, he dado con una solución en la que taladro agujeros más grandes en las obleas y luego deslizo la venda para que los tornillos se coloquen en el extremo intacto de los agujeros de las obleas. A partir de ahí, puedo arreglármelas con un atornillado mínimo, ya que los tornillos ya están casi apretados. Unas cuantas vueltas de tuerca es un precio bastante pequeño para poder : a ) partir cualquier venda b ) elegir libremente la postura ( tanto el ángulo como la distancia ) c ) aterrizar en el estilo normal con un pie cerca de la nieve . He encontrado otro proyecto en la red , en el que se sierra el disco en dos y se enrolla la venda modificada en el disco , pero esa ( elegante e ingeniosa ) idea requiere trabajar en piezas de fibra de carbono y arruinar las vendas . ¿Cómo has implementado ese modo de esquiar en tus vendas ? De hecho, yo vería la base de la venda resistente como la que permite ese esquí, además de reforzar la unión de las mitades . Nuestros puntos de vista coinciden , estoy haciendo una placa base de turismo de celosía compatible con 4x4 de varilla de aluminio , que se unirá a una "fijación de esquí" larga atornillada . La misma placa podría en principio ser utilizada bajo la fijación como un refuerzo también al descender , pero hay un problema no resuelto , voy a poner el eje de la fijación bajo la fijación , de modo que las piezas del agujero para el perno cruzado de la base permanecerán bajo la fijación , por lo que el uso al descender no funcionará . También sería posible colocar los cierres de la fijación del flujo de la bisagra hacia arriba poniendo la bisagra en la parte delantera de la fijación , pero esto requeriría una arandela mucho más pesada y tal vez un rendimiento de desollado más incómodo . Pleiteille viene ciertos gastos de envío de los yanquis ( + en Finlandia ) y tal vez las costumbres + impuestos en la parte superior - &amp;gt;Pekkis , divertido que alguien comparte la sintonía . Toi voilen diseño ahora pero es y fue 15 años antes de touhusta comenzó a convertirse en la corriente principal tossa hace unos 5 años . El sistema se ha desarrollado en 1991 y la cosa se quedó entonces aikalailla en su camino . Puedo contar con las placas , pero las chispas son de otro país y en cierto modo las chispas acaban de abrir el juego , creo que estos sistemas laterales están evolucionando bastante en 5 años . Nunca he tenido un sistema Burton , pero ¿no tenía una afinación tipo bayoneta giratoria como en el video que enlazaste ? He oído que se ha desarrollado un gran revuelo. Si se compara el embrague de Spark con un burton básico de plástico , por lo que las chispas no son muy superiores . Hay nuevos sistemas , Karakoram y Spark Edison + proyectos más pequeños . El problema del Karakoram ha sido un poco el mal ajuste en los ángulos y la anchura de la postura , Edisonja ahora ni siquiera lo ha intentado . Lo negativo que me parece la descripción de su sistema , es que los tornillos sueltos pueden no estar en su sitio incluso después de un par de horas de búsqueda . Es emocionante cómo los pernos se abren sin más. Ni siquiera puedes ponerles un candado cuando tienes que apretarlos/aflojarlos todo el tiempo. La placa de turismo suelto es también un poco de una puesta a punto si el tiempo es desagradable y le gustaría mantener los guantes, por ejemplo -15C y 10m / s. En la moto con todas las piezas sueltas son un poco complicado . Lo que pasa con el sistema de la mantequilla es que al final es bastante sencillo, no se congela muy fácilmente, etc. Hay espacio para el desarrollo, así que pulgares arriba aquí que alguien está dispuesto a afinar Lo que negativo viene a mi mente sobre eso.</w:t>
      </w:r>
    </w:p>
    <w:p>
      <w:r>
        <w:rPr>
          <w:b/>
          <w:color w:val="FF0000"/>
        </w:rPr>
        <w:t xml:space="preserve">id 360</w:t>
      </w:r>
    </w:p>
    <w:p>
      <w:r>
        <w:rPr>
          <w:b w:val="0"/>
        </w:rPr>
        <w:t xml:space="preserve">== Discusión == *[http://hommaforum.org/index.php/topic,6906.msg696216.html#msg696216 2009 -05-15 : Acampada de la caravana frente a la embajada rumana ] *[http://hommaforum.org/index.php/topic,6906.msg709209.html#msg709209 2009 -05-15 : La Unión Europea debe prohibir la mendicidad ] *[http://hommaforum.org/index.php/topic,11797 2009 -08-21 : IS : Tango-Amadeus : He experimentado el racismo en las tiendas ] *[http://hommaforum.org/index.php/topic,19611 2009 -12-21 : Avalancha de refugiados de Bulgaria ] *[http://hommaforum.org/index.php/topic,22048 2010-01-28 AL : Los tenaces gitanos búlgaros piden asilo por quinta vez ] *[http://hommaforum.org/index.php/topic,6906.msg396506.html#msg396506 2010-06-09 : Número récord de gitanos que llegan a Helsinki desde el extranjero ] *[http://hommaforum.org/index.php/topic,6906.msg447543.html#msg447543 2010-08-31 : Las autoridades finlandesas advirtieron sobre los gitanos hace años ] *[http://hommaforum.org/index.php/topic,35655 2010-10-13 : Lahden seudun sanomat : "No estoy en contra de la mendicidad" ] *[http://hommaforum.org/index.php?topic=35803 2010-10-17 : Nelonen : El cambio de ley saca a los búlgaros de la cola de asilo ] *[http://hommaforum.org/index.php/topic,6906.msg521329.html#msg521329 2010-11-30 : Se encuentra la porra robada de Vapepa rota en el campamento gitano] *[http://hommaforum.org/index.php/topic,38327 2010-12-01 : El Defensor de las Minorías demanda a la comunidad gitana por la adjudicación de viviendas ] *[http://hommaforum.org/index.php/topic,6906.msg591847.html#msg591847 2011-02-18: Los mendigos tienen su propia base] *[http://hommaforum.org/index.php/topic,6906.msg597246.html#msg597246 2011-03-03 : Los gitanos tienen su propio campamento ] *[http://hommaforum.org/index.php/topic,6906.msg609565.html#msg609565 2011-03-15 : Las viviendas para gitanos dividen a los concejales de Helsinki ] *[http://hommaforum.org/index.php/topic,46086 2011-03-24 : La comunidad de Loviisa ofrece alojamiento a los gitanos ] *[http://hommaforum.org/index.php/topic,46118 2011-03-24 : Las ambiciones de Finlandia para promover la política europea sobre los gitanos ] *[http://hommaforum.org/index.php/topic,6906.msg619794.html#msg619794 2011-03-25 : La historia de un periodista finlandés sobre los gitanos gana el concurso de la UE ] *[http://hommaforum.org/index.php/topic,50064 2011-05-18 : Anuncio de Finlandia en una revista online búlgara ] *[http://hommaforum.org/index.php/topic,50098 2011-05-19 : HS : "Los gitanos de Finlandia lo están haciendo bien"] *[http://hommaforum.org/index.php/topic,51857 2011-06-15 : Helsinki concede 410 euros para la compra de faldas romaníes ] *[http://hommaforum.org/index.php/topic,56610 2011-08-26 : Los niños del campamento romaní pueden ir a la escuela en Vantaa , Helsinki se lo plantea ] == = En el extranjero == = *[http://hommaforum.org/index.php/topic,23254.msg309992.html#msg309992 2010-02-10 Suecia : Amenazan con indemnizar a un comerciante que discriminó a las mujeres finlandesas ] *[http://hommaforum.org/index.php/topic,32519 Dags för romerna att ta ansvar för sig själva och samhället ] *[http://hommaforum.org/index.php/topic,32230 Algunas cifras sobre los gitanos suecos] *[http://hommaforum.org/index.php/topic,32164 Suecia expulsa a los gitanos al extranjero</w:t>
      </w:r>
    </w:p>
    <w:p>
      <w:r>
        <w:rPr>
          <w:b/>
          <w:color w:val="FF0000"/>
        </w:rPr>
        <w:t xml:space="preserve">id 361</w:t>
      </w:r>
    </w:p>
    <w:p>
      <w:r>
        <w:rPr>
          <w:b w:val="0"/>
        </w:rPr>
        <w:t xml:space="preserve">Pausa de descanso Publicado en : Wed Oct 25 , 2006 14:38 Autor jarnohihi La pausa de descanso es probablemente una pausa en un descanso basado en la verificación de palabras. Lo que significa una ruptura a partir de una ruptura - o algo distinto de una ruptura y por lo tanto incluso unas "vacaciones" a partir de una ruptura . Así, la ruptura que acecha dentro de la ruptura acaba por romper una ruptura en dos , de modo que ya no hay realmente una ruptura a partir de una ruptura , sino dos rupturas separadas , con una ruptura por ruptura en medio , que no es una ruptura tradicional en el sentido musical . Siguiendo las reglas de la lógica , la ruptura a partir de una ruptura es la negación de la negación . ¿Es la ruptura a partir de una ruptura una palabra compuesta ? Una pausa parece una tontería. Posted on Thu Oct 26, 2006 7:56 Author Juha Kuha La pregunta de Simo Digipoks habla de una forma relativamente tradicionalista de interpretar las pausas basándose en la experiencia subjetiva propia (o ajena) . Sin embargo, el trabajo de investigación iniciado por Kuha . se basa en un enfoque diferente . Se sabe que las ondas sonoras pueden ser refutadas por otras . Los auriculares basados en este método infantilmente sencillo se venden ahora en todas las tiendas. Hemos comenzado nuestra investigación sobre estos hechos reconocidos y, en un principio, estamos desarrollando técnicas para modelar y controlar la interacción entre estas notas y los llamados antinóticos. Por ejemplo, estamos trabajando en el desarrollo de métodos de antinotación. Sin embargo, nuestros objetivos finales están mucho más lejos. El punto de partida es que debe haber muchos más sonidos en el universo que los audibles. Esto es una consecuencia directa del hecho de que los astrofísicos han asumido durante mucho tiempo la existencia de la llamada materia y energía oscura, aunque más allá de la observación directa . Por lo tanto, nuestra hipótesis es que si se supone que la materia y la energía oscuras existen, también hay que suponer la existencia de las llamadas ondas sonoras oscuras (y no me refiero al black metal tradicional). Las ondas sonoras oscuras son algo diferente de las ondas sonoras ordinarias o de sus opuestas, las ondas antisonoras. Mi propia conjetura es que las ondas sonoras oscuras tienen, entre otras cosas, masa negativa. Así que, según esta teoría, las rupturas no son realmente espacios vacíos entre las masas de ondas sonoras, sino sólo un tipo diferente de sonido más allá del alcance de los sentidos y de los instrumentos de medición modernos. Desde este punto de vista , se puede argumentar por lo tanto que una ruptura en una pausa no es posible a menos que haya algunas otras formas aún no identificadas de sonido además de las ondas sonoras oscuras . Nuestro objetivo es crear tal sonido oscuro , grabar música oscura con ella y venderla a un alto precio ( posiblemente en el mercado oscuro ) . Sonido en el anillo Publicado el Lun Oct 30, 2006 0:14 Autor jarnohihihi Buena media , si cualquier sonido necesita una definición , a Kuha .Publicado : Mon Oct 30, 2006 9:23 Autor Dr. Krabola ( MD, PhD ) El sonido es una variación de la presión del aire . El sonido es en realidad sólo las vibraciones que se producen en el rango de frecuencias auditivas de alrededor de 20-20.000 Hz ( ciclos por segundo ) . Físicamente, el sonido es por supuesto una vibración o movimiento ondulatorio . El vibrador más simple se obtiene mediante la combinación de una masa ideal y un resorte . Para una partícula de masa en cualquier instante de tiempo, F = ma = mÿ donde F es la fuerza [ N] , m es la masa [ kg ] y a=ÿ=d^2y/dt^2 es la aceleración de la partícula de masa [ m/ s^2 ] e y es la variable que describe su posición [m] . Por tanto, la fuerza es directamente proporcional al producto de la masa por la aceleración . Para un muelle ideal, F= - Ky donde K es la rigidez del muelle, la constante del muelle [ N/m] e y es la desviación del muelle respecto al estado de equilibrio. ¿O seguimos hablando? Satanás Publicado el : Lun Oct 30, 2006 13:44 Autor jarnohihi Satanás no para el saivareet . La definición es al menos aparentemente contradictoria con la idea de partida</w:t>
      </w:r>
    </w:p>
    <w:p>
      <w:r>
        <w:rPr>
          <w:b/>
          <w:color w:val="FF0000"/>
        </w:rPr>
        <w:t xml:space="preserve">id 362</w:t>
      </w:r>
    </w:p>
    <w:p>
      <w:r>
        <w:rPr>
          <w:b w:val="0"/>
        </w:rPr>
        <w:t xml:space="preserve">15 tipos de jugadores de casino más molestos Los casinos pueden ser lugares agradables, pero después de un largo periodo de juego, los modales de los compañeros pueden ponerte de los nervios. Casi podrías explotar de pura molestia. Aquí está el TOP15 de los tipos de jugadores de casino más molestos. Los mismos gestos se aplican a todos los géneros, pero en la historia, todos los tipos de jugadores son designados como caballeros. Texto: Jukka Aminoff 1. Sr. Arrogante Un jugador que mira por encima del hombro a todos los demás jugadores antes de que empiece el partido. Desprende la confianza de un meón de serie B. Sólo ve las marcas de los billetes en sus ojos cuando mira a los otros jugadores con su mala dentadura , su ropa mal ajustada y su olor a cigarrillo . Entonces el Sr. Arrogante entra en una racha de pérdidas ronda tras ronda. Pronto comienza el eufemismo de que es sólo la suerte del mazo. Con una mirada arrogante, espera que la suerte se ponga a su favor. Pero no más. Entonces comienza la maldita rabia de que el Sr. Arrogante quiera al mejor jugador en la silla cuando el juego termine. 2. El Sr. Mussuttaja no puede ni siquiera tomarse un descanso del juego para comer. Murmura su comida con tal ruido que no sabe si es una vaca o un ser humano el que ruge a su lado. Además, se lame los dedos grasientos con un estilo y un sonido tan particular que seguro que te pone enfermo y te pone los pelos de punta. Por supuesto, hay que comer con la boca abierta y engullir tanta comida en la boca que el señor Mussutta jadea como un corredor de maratón. Tienes que sorber la bebida de tal manera que no sepas si va a chupar los mocos espesos. Una guinda sobre un pastel o una salchicha grasienta sobre un pastel de carne se rematan con una generosa porción de grasa chorreante alrededor de la boca. Para colmo, toca las cartas y las fichas con sus dedos grasientos. 3. Hoy en día, Mr. Sport puede conseguir fácilmente todas las puntuaciones para sí mismo. Ni siquiera quitar la televisión del local ayuda. Recibe la información directamente en su teléfono y cada acontecimiento tiene que ser anunciado a todo el mundo a gritos. A pocos les importan los resultados si no es el equipo favorito de todos. Aun así, no vale la pena "gritar" cada gol o tiro de hockey. 4. El Sr. "VIP" El Sr. "VIP" lleva una tarjeta VIP colgada del cuello y contesta al teléfono durante las partidas de póquer. Es posible que trabaje en el sector de las relaciones públicas, por lo que recibe una tarjeta VIP en varias ocasiones. Desaparece en medio de un partido para atender una llamada y los demás jugadores son demasiado amables con él. Es lo suficientemente discreto como para ni siquiera disculparse, sino que sigue jugando como si nada hubiera pasado. El observador puede darse cuenta de que la tarjeta VIP está realmente caducada o ni siquiera existe para la persona en cuestión. 5. El Sr. Pobre Hombre Femenino El Sr. Pobre Hombre Femenino se sienta muy tranquilo en la mesa porque sólo hay hombres presentes. Inmediatamente comienza una charla romántica mientras la mujer se sienta a la mesa. Le dice de dónde viene, qué ha hecho, cuánto tiempo va a estar allí. El marido de la pobre mujer es demasiado hiperactivo, como si estuviera sentado en un hormiguero. El momento de mayor compasión llega cuando el Sr. Pobrecito Femenino hace una risa falsa con cada una de sus bromas. Aplaude muy fuerte cuando ella gana. Y encima, tiene un montón de abrazos y besos parlanchines. La gente quiere estrangular al donjuán hasta la muerte. Para colmo, los implacables y malos chistes de monólogos del Sr. Malvado hacen que los chistes navideños del director general parezcan sobrenaturales. 6. Esto se ha escuchado muchas veces en varios géneros. Si el juego no va bien siempre es culpa del equipo. La baraja de póker significa</w:t>
      </w:r>
    </w:p>
    <w:p>
      <w:r>
        <w:rPr>
          <w:b/>
          <w:color w:val="FF0000"/>
        </w:rPr>
        <w:t xml:space="preserve">id 363</w:t>
      </w:r>
    </w:p>
    <w:p>
      <w:r>
        <w:rPr>
          <w:b w:val="0"/>
        </w:rPr>
        <w:t xml:space="preserve">Icy Polte Hockey es un gran juego. Si quieres llegar a lo más alto en el hockey o en el deporte en general, tienes que trabajar duro, muy duro. La gente de la sociedad actual se hace una ilusión óptica sobre la receta del éxito en el deporte. Se imaginan que el éxito se puede comprar, olvidan la variedad del entrenamiento y el hecho de que la motivación debe ser la adecuada. Creo que esta falacia no ha hecho más que reforzarse en los últimos años. En general, se piensa que las pruebas que ofrecen los clubes y los equipos son un entrenamiento suficiente. Ahora está científicamente demostrado que los deportistas más exitosos han practicado varios deportes diferentes en su juventud antes de hacer su elección definitiva. Harri Hakkarainen, médico y entrenador, subraya que los niños de hoy hacen ejercicio, pero no lo suficiente. ¿Qué significa esto? Bueno, significa correr en los equipos de los clubes, pero la actividad física es mínima. La mayoría de las veces se trata de estar sentado en el asiento trasero de un coche yendo de A a B. Recuerdo que a principios de los 90 el hielo era la mitad de lo que es ahora. En el hockey sobre hielo, estar en el hielo es, por supuesto, una parte importante de las actividades de los equipos, pero eso no es todo. Este otoño, la situación del hielo en Helsinki se ha deteriorado en algunas zonas, pero sólo temporalmente. Aún así , mirando hacia atrás hace 20 años , ahora es bastante razonable , pero la ausencia de hielo en Myllypuro y Oulunkylä ( tres semanas ) ha causado una cantidad desmesurada de comentarios para nosotros los funcionarios del club . También ha habido comentarios acalorados y comentarios de los padres sobre la distribución del hielo de nuestro club. Yo mismo no veo la situación como mala en ningún caso, sino todo lo contrario. Si ahora hay menos hielo debido a factores ambientales , esto da a los niños y jóvenes una gran oportunidad para desarrollar sus propias habilidades personales . Padres y madres que están en los sofás de sus casas , saquen a su hijo y sean creativos ; pongan el bastón bajo su brazo y salgan a jugar a un palo o disparen a una portería hecha por ellos mismos . Ahí es donde nacen las estrellas.</w:t>
      </w:r>
    </w:p>
    <w:p>
      <w:r>
        <w:rPr>
          <w:b/>
          <w:color w:val="FF0000"/>
        </w:rPr>
        <w:t xml:space="preserve">id 364</w:t>
      </w:r>
    </w:p>
    <w:p>
      <w:r>
        <w:rPr>
          <w:b w:val="0"/>
        </w:rPr>
        <w:t xml:space="preserve">Lunes , 12 de julio de 2010 Tuve el honor de entrevistar al profesor Sir Harold W. Kroto, el inventor del fullereno, o carbono-60, ganador del Premio Nobel, que visitó Eureka en la primavera de 1998. Con toda honestidad, tengo que admitir que no me eligieron para entrevistar al Nobel por mis méritos periodísticos, incluido mi trabajo como editor de Dimensión. En algún momento, Ilse y Lea, que eran las únicas responsables de la información, probablemente tuvieron miedo de que los medios de comunicación ni siquiera se interesaran por un científico tan importante . Tuve que intentar recoger a todos los que habían escrito para los periódicos. El temor resultó ser infundado. Después de todo, la reputación de Sir Harold atrajo a un gran número de prensa y radio. Y no sin razón. Tras la conferencia de prensa general, Sir Harold prometió conceder entrevistas individuales a los interesados. Estaba seguro de que la mayoría de los lectores de Dimensión pensarían que sólo estaba continuando mis historias de ficción y no creerían, sin más pruebas, que me había acercado a uno de los más famosos premios Nobel, por lo que tomé la tradicional instantánea de Sir Harold y yo dándonos la mano. Sir Harold parecía divertido y confuso. Le pedí que me hiciera otra foto de Sir Harold leyendo el Dimensio. Sir Harold dijo que no hablaba finés. Le dije que estaba bien, que podía limitarse a mirar las fotos. Cuando tomé la foto, noté que los músculos de la mejilla de Sir Harold se tensaron un poco. Pensé que era porque estaba molesto por no entender la divertida jerga escrita en un idioma exótico. Había preparado de antemano cinco preguntas que iba a hacer a Sir Harold. Para no confundir mis preguntas, había escrito todas mis líneas en taquigrafía en un papel, hasta los créditos finales. La entrevista fue algo así: Yo: ¿Qué fue primero, el huevo o la gallina? Es decir, ¿se inventó la estructura de la molécula de carbono-60 a partir de los patrones de corte de trozos de piel de fútbol o se aplicó la estructura de carbono-60 al fútbol? Sir Harold : El fullereno no se inventó hasta 1985 , mientras que el balón de fútbol cosido a partir de piezas pentagonales y hexagonales de cuero se utilizó ya en el Mundial de Inglaterra de 1966 . Yo : Debes estar equivocado en cuanto a la fecha, porque no se jugó con este balón hasta los Juegos Mexicanos de 1970 . Sir Harold : No, no. Sí, el entrevistador se equivoca. Yo mismo estuve en Ayresome Park, en Middlesbrough, el 19 de julio de 1966, para ver el partido entre Italia y Corea del Norte, que sorprendentemente ganó Corea del Norte por 1 a 0 . Recuerdo bien que los partidos se jugaban con pelota de fuller . Yo : Sin embargo, puedo dudar de ello. Ahora mismo en la televisión finlandesa mostraron un fragmento del partido final entre Inglaterra y Alemania Occidental, que Inglaterra ganó por un dudoso gol 4 - 2. Al menos en la final usaron el fútbol de antaño. Sir Harold: Eso fue un gol. De todos modos, la estructura del fútbol se inventó antes que el fullereno. Sir Harold : Gracias por la entrevista, ha sido un placer conocerle. Yo ( pensando ) : ¡Un momento! Esta línea sólo está en mi cabeza después de todas las preguntas. Además, se suponía que era yo quien lo decía y no Sir Harold. Cuando Sir Harold se levantó, me dio la mano y salió de la habitación, me di cuenta de que la entrevista se limitaba a una pregunta. Juré solemnemente que si alguna vez tenía la oportunidad de volver a tomar una baya con los señores, trataría de mantener mi inherente besserwisseridad un poco oculta - especialmente si la conversación giraba en torno al fútbol. Epílogo Este paquete fue publicado en Dimensión en 1999 . Se me ocurrió durante la recién concluida Copa del Mundo de fútbol , mientras se discutía sobre el balón de competición y sus características.</w:t>
      </w:r>
    </w:p>
    <w:p>
      <w:r>
        <w:rPr>
          <w:b/>
          <w:color w:val="FF0000"/>
        </w:rPr>
        <w:t xml:space="preserve">id 365</w:t>
      </w:r>
    </w:p>
    <w:p>
      <w:r>
        <w:rPr>
          <w:b w:val="0"/>
        </w:rPr>
        <w:t xml:space="preserve">Páginas más populares Inicio - noticias Puede solicitar la ayuda a la renta por Internet . Si es la primera vez que solicita una ayuda a la renta, debe presentar su solicitud junto con el formulario de solicitud en la oficina de servicios sociales o en la oficina de servicios comunes. A continuación, puede solicitar la ayuda a la renta por Internet. En Espoo, los escolares y los alumnos de secundaria superior comienzan el nuevo curso escolar el martes 12 de agosto de 2014 , normalmente a las 9 de la mañana. Este año, hay 3.441 nuevos alumnos de primer curso en Espoo, 20 más que el año pasado. 362 de ellos son de habla sueca. Los niños nacidos en 2007 comenzarán la escuela en el semestre de otoño de 2014. El jueves 7 de agosto, la Orquesta de la Ópera Nacional de Finlandia y el organista Ville Urponen estrenarán el Concierto para órgano, cuerdas y percusión op. 89 de Timo-Juhani Kyllönen bajo la dirección de Marco Ozbič , una obra encargada para el Festival de la Noche del Órgano y las Arias . A partir del 1 de agosto, la Asesoría del Servicio de Educación Infantil asesorará y orientará a las familias en todo lo relacionado con los servicios municipales y privados de educación infantil y las subvenciones para el cuidado de niños . Los asesores del servicio realizan la selección de niños para las guarderías municipales, los clubes y la educación preescolar organizados por los servicios de la primera infancia. Durante el verano, el Centro de Medio Ambiente de Espoo examina y cuida los tesoros naturales que comparten los habitantes de la ciudad: prados ricos en especies, cadenas y otros hábitats tradicionales. Al cuidar estos lugares, el Centro se asegura de que sigan floreciendo en el futuro. En el este de Espoo, sobre todo las zonas costeras han quedado aisladas de las extensas zonas boscosas del interior. El vínculo ecológico entre las partes meridionales de Leppävaaranpuisto se ha fragmentado a medida que la naturaleza se ha visto obligada a dejar paso a la construcción. En Ruukinranta, las grandes carreteras rompen los vínculos ecológicos y ni siquiera la más valiente de las ardillas planeadoras puede cruzar el Anillo I si el ... Una vida soleada de abedules con juegos, juegos de pelota, artesanías y juegos. Las actividades se desarrollan alternativamente durante el día en diferentes playas de Espoo y están dirigidas principalmente a niños de primaria y sus familias. ¡Ven a divertirte! El proyecto mejorará el transporte público y reducirá la congestión en Länsiväylä . Las obras comenzarán en julio y agosto con la construcción de nuevos carriles para el transporte público entre Espoonlahti y Matinkylä . La zona se hará más agradable para vivir complementando la reducción del ruido y desarrollando la red de transporte ligero . En el primer evento de Puertas Verdes, que tendrá lugar el 30 de agosto, los residentes, las empresas y las ciudades de toda Finlandia abrirán sus puertas y compartirán sus experiencias de compra y uso de soluciones de eficiencia energética. El acto fomentará la adopción de nuevas soluciones energéticas y energías renovables y ofrecerá la oportunidad de visitar lugares que normalmente no están abiertos al público. La Agencia de Medio Ambiente de Espoo desafía a todos los residentes de Espoo a organizar una campaña de especies invasoras para combatir las especies invasoras dañinas y de gran propagación. El bálsamo gigante, la rosa de la calabaza, la pamplina española y otras especies invasoras amenazan con ahogar nuestras festucas y praderas naturales.</w:t>
      </w:r>
    </w:p>
    <w:p>
      <w:r>
        <w:rPr>
          <w:b/>
          <w:color w:val="FF0000"/>
        </w:rPr>
        <w:t xml:space="preserve">id 366</w:t>
      </w:r>
    </w:p>
    <w:p>
      <w:r>
        <w:rPr>
          <w:b w:val="0"/>
        </w:rPr>
        <w:t xml:space="preserve">Galerías de fotos El Centro ELY selecciona la opción del túnel para el Rantaväylä de Tampere El Centro ELY de Pirkanmaa ha seleccionado la llamada opción de desarrollo del túnel largo como la mejor opción para la planificación posterior del tramo Santalahti-Naistenlahti del Rantaväylä de Tampere. La opción elegida es la que mejor contribuye a la fluidez del tráfico y a la minimización de los daños medioambientales en la Ruta 12, al tiempo que crea excelentes condiciones para el desarrollo de Tampere en su conjunto. El Centro ELY ve la ventaja del túnel largo sobre las otras opciones de desarrollo examinadas en términos de capacidad de tráfico. Además, el largo túnel ofrece las mejores oportunidades para el desarrollo del uso del suelo, reduciendo la obstrucción de la carretera, mejorando las condiciones para los peatones y ciclistas y reduciendo la exposición al ruido del tráfico rodado. La Agencia de Transportes finlandesa, el Centro ELY de Pirkanmaa y la ciudad de Tampere han mantenido negociaciones a nivel oficial sobre la base de las cuales se repartirá el coste del proyecto, comprometiéndose el Estado finlandés a pagar el 33% de los 175 millones de euros que costará el proyecto. Del mismo modo, el Estado contribuirá a la implantación del sistema de rociadores en el túnel con la misma aportación económica si se decide implantarlo.</w:t>
      </w:r>
    </w:p>
    <w:p>
      <w:r>
        <w:rPr>
          <w:b/>
          <w:color w:val="FF0000"/>
        </w:rPr>
        <w:t xml:space="preserve">id 367</w:t>
      </w:r>
    </w:p>
    <w:p>
      <w:r>
        <w:rPr>
          <w:b w:val="0"/>
        </w:rPr>
        <w:t xml:space="preserve">Fantasías de relación Todo hombre quiere que su trasero se mantenga sano y en buena forma . Estas advertencias y consejos de Men's Health le ayudarán a mantener su pene sano . 1. Dormirse justo después del sexo. Y durante el sueño, el pene está erecto de 3 a 5 veces. En otras palabras, cuantas más siestas tenga, más elástico y flexible se vuelve el tejido del hombrecito. Y más tejido elástico significa erecciones más duras con el paso de los años. 2. Deje de fumar. El tabaco no es bueno para la circulación sanguínea y, por lo tanto, provoca impotencia. 3. No introduzcas el pene en objetos contundentes .. como el hueso pélvico de la mujer en la posición de montar . Esto puede dar lugar a una fractura de pene, que es un desgarro muy doloroso que necesita tratamiento inmediato para que el pene siga funcionando en el futuro. 4. Según Men's Health, los hombres que caminan 3 km al día tienen la mitad de problemas de erección que los que no hacen ejercicio.</w:t>
      </w:r>
    </w:p>
    <w:p>
      <w:r>
        <w:rPr>
          <w:b/>
          <w:color w:val="FF0000"/>
        </w:rPr>
        <w:t xml:space="preserve">id 368</w:t>
      </w:r>
    </w:p>
    <w:p>
      <w:r>
        <w:rPr>
          <w:b w:val="0"/>
        </w:rPr>
        <w:t xml:space="preserve">Alimentos locales de nuestra propia tierra La granja Hulta lleva casi seis décadas cultivando patatas para los hogares finlandeses. Los alimentos locales son para nosotros una forma de vida, un modo de vida y una opción de valor. Creemos que los alimentos finlandeses limpios pertenecen a todos. En la granja Hulta, las patatas se cultivan en nuestros propios campos, que se cuidan con esmero para garantizar una cosecha sabrosa y nutritiva. Un campo bien cuidado producirá cosechas durante décadas y proporcionará alimentos y trabajo a las generaciones futuras. Por su bien, es importante que trabajemos respetando la naturaleza finlandesa en estado puro. Los alimentos locales también dan sus frutos al fomentar el empleo. Además de una buena cosecha, desde hace años podemos dar trabajo a la gente de nuestra comunidad local. Juntos desarrollamos nuestra producción con métodos agrícolas modernos, aprendiendo de la larga tradición y los valores de la agricultura. Lea más sobre nuestra producción local de alimentos aquí .</w:t>
      </w:r>
    </w:p>
    <w:p>
      <w:r>
        <w:rPr>
          <w:b/>
          <w:color w:val="FF0000"/>
        </w:rPr>
        <w:t xml:space="preserve">id 369</w:t>
      </w:r>
    </w:p>
    <w:p>
      <w:r>
        <w:rPr>
          <w:b w:val="0"/>
        </w:rPr>
        <w:t xml:space="preserve">    Menú Archivos por mes : Junio de 2012 Una versión renovada, renovada y más larga del musical Flecha de Plata se apodera del gran escenario del Centro Musical de Kuopio el 15 de julio de 2012 a las 14:30 horas Esto significa simplemente que tenemos cuatro fines de semana de ensayos antes de la representación. Además de los ensayos de los fines de semana, todavía hay mucho entrenamiento por delante, actividades de la semana de ensayos, vestuario, escenografía y todo tipo de cosas. Todavía hay mucho que hacer, porque queremos que esta actuación sea lo mejor posible. Un poco más y podremos descansar . Aguanta... ( Por suerte no siempre estamos tan desquiciados como Weed ) Personalmente he estado casi exageradamente alegre esta semana , libre de estrés y de repente totalmente inspirado ! ¿Cuál fue el resultado? Bueno, estaba pensando un poco en una escena de nuestro musical, en la que sonaba una música de fondo inquietantemente familiar y el paisaje sonoro que añadía y otras cosas en las que aún no había pensado mucho... Así que dejé que mi inspiración, que había burbujeado en mi sombrero, estallara y se reuniera de nuevo en forma de letra. ¿Así que ayúdame a qué? ¿Una nueva canción para un musical como este? ¡! La canción en cuestión es muy corta, pero muy bonita. Para aquellos que hayan visto Silver Arrow , esta melancólica pieza de la banda sonora quedará grabada en su mente. Probablemente porque suena tan a menudo en el anime que se podrían contar las veces que se ha tocado. La canción llamada Sorrow en nuestro musical es una versión de piano de esta misma canción Sorrow/Sad Memory of Father . Ahora el tema clásico suena en nuestro musical unas cuantas veces y ahora con una canción . La nueva canción corta y melancólica se llama Memories . La canción no es la única nueva canción , pero ahora es la última (letra y arreglo de ayer) recién llegada en los niños de la letra de nuestro musical . Las otras canciones nuevas llevan el nombre de Commander Doberman , Legacy , Mayan Plot , Shinobi's Glory , Moonlight . Se han realizado algunos cambios de arreglos y letras en las canciones antiguas . En Kuopio, se hablará más de ellos.</w:t>
      </w:r>
    </w:p>
    <w:p>
      <w:r>
        <w:rPr>
          <w:b/>
          <w:color w:val="FF0000"/>
        </w:rPr>
        <w:t xml:space="preserve">id 370</w:t>
      </w:r>
    </w:p>
    <w:p>
      <w:r>
        <w:rPr>
          <w:b w:val="0"/>
        </w:rPr>
        <w:t xml:space="preserve">Muchas palabras, letras, números, animales, gestos, trajes y plantas son símbolos que se refieren a algo comúnmente acordado fuera de ellos mismos. Los símbolos son también signos comerciales, logotipos y señales de tráfico que son vitales para nosotros. Los símbolos dicen mucho... para quienes los conocen. Liisa Väisänen, que vive en Génova (Italia), es doctora en filosofía, filósofa del arte especializada en arte religioso y politécnica del turismo cultural. Acaba de cerrar su propio negocio de viajes, pero piensa seguir trabajando como guía turística cultural y conferenciante. Las peregrinaciones están especialmente cerca del corazón de Väisänen. En los recorridos que guía, la gente visita todas las iglesias y monumentos y quiere saber de qué tratan los iconos. Cuando las preguntas sobre los signos en las pinturas y esculturas, los trajes y los gestos de la gente no cesaban, Väisänen sintió que había que hacer algo. Así que escribió el libro Símbolos cristianos . En él, se centra principalmente en pinturas italianas antiguas con mensaje cristiano, que contienen una gran cantidad de imágenes para abrir el mundo de los símbolos. Hay buenas razones para elegir obras de arte italianas: Italia fue líder en arte en los primeros siglos del siglo XX, que también fue un periodo clave en la configuración de los símbolos cristianos - Muchas de las obras de mi libro proceden de Génova, donde era fácil obtener permisos para museos e iglesias. También me pareció una buena idea mostrar obras sacras además de las obras más famosas del arte secular . Esto ilustra que los símbolos se aplican a un área más amplia. No son sólo características de ciertas obras de arte", dice Väisänen. Los símbolos cristianos también han llamado la atención en la cultura del entretenimiento. Los científicos de los símbolos han sido retratados como héroes aventureros y desveladores de misterios, como en el trepidante libro de Dan Brown El Código Da Vinci . Liisa Väisänen considera que esta mistificación comercial es un tanto exagerada, pero que el conocimiento de los símbolos es en sí mismo una habilidad útil: "Los símbolos son un lenguaje como cualquier otro, y la gente está interesada en el lenguaje y la comunicación. Para interactuar con las obras de arte, también se necesitan las propias habilidades lingüísticas, especialmente cuando se trata de arte antiguo, donde los símbolos son esenciales. A menudo se dice que las obras de arte están pensadas sobre todo para ser experimentadas, y que tratan sobre todo de experiencias, pero para la mayoría de la gente no basta con ver las imágenes, sino que quieren saber de qué tratan", dice Liisa Väisänen. Así que la experiencia de la gente con una obra de arte no disminuye si se les da información de fondo sobre la creación y el contenido de la obra? - ¡Exactamente! La experiencia puede mejorarse mediante el conocimiento y el espectador puede acceder a la obra en otro nivel . Una obra de arte representativa cristiana tiene dos niveles: lo que la imagen representa y el mensaje. Para acceder al mensaje es necesario comprender la representación y los símbolos . Esto no significa que la obra de arte no pueda proporcionar también una experiencia de belleza, por ejemplo. Para Väisänen, la experiencia requiere contemplación, la capacidad de relajarse frente a la obra, estudiarla atentamente y buscar un diálogo con ella. En el libro de Liisa Väisänen se analizan los símbolos del arte cristiano de diferentes épocas. Entre ellos se encuentran, por ejemplo, los evangelistas con sus signos, el pez, la cruz, el cordero, la serpiente, el laberinto, el dragón, el pan y el vino y la paloma. El laberinto es un símbolo cercano a la propia Väisänen: el laberinto es un símbolo muy antiguo. Se asocia a la peregrinación y es también un símbolo de la vida en su conjunto. La vida está llena de posibilidades y el camino hacia la vida eterna está ahí en medio. Desviarse del camino no es</w:t>
      </w:r>
    </w:p>
    <w:p>
      <w:r>
        <w:rPr>
          <w:b/>
          <w:color w:val="FF0000"/>
        </w:rPr>
        <w:t xml:space="preserve">id 371</w:t>
      </w:r>
    </w:p>
    <w:p>
      <w:r>
        <w:rPr>
          <w:b w:val="0"/>
        </w:rPr>
        <w:t xml:space="preserve">Se sospecha que la Asociación de Gobiernos Locales dilapida los fondos de ayuda al desarrollo durante varios años 15.6.2012 Se sospecha que existen graves problemas en los proyectos de ayuda al desarrollo gestionados por la Asociación de Gobiernos Locales y ejecutados por los municipios. Posiblemente hasta millones de euros han sido mal utilizados durante casi diez años , a pesar de las repetidas advertencias del Ministerio de Asuntos Exteriores . La información se basa en informes del Ministerio obtenidos por el Hilo Verde . El viernes, el Ministerio de Asuntos Exteriores decidió encargar una auditoría especial del programa de cooperación Norte-Sur para municipios. La auditoría durará varios meses, durante los cuales se suspenderá la ejecución del proyecto. La Liga de Municipios ha gestionado 20 proyectos de ayuda municipal en cinco países africanos. El Ministerio de Asuntos Exteriores encargó una auditoría operativa de los proyectos a la empresa auditora KPMG a finales del año pasado. Se revisaron los proyectos de dos países, Tanzania y Namibia. Se encontraron irregularidades en la mayoría de los proyectos. Entre otras cosas, los informes mostraban que las subvenciones se habían utilizado para comprar una cantidad considerable de alcohol. Además, se construyó un jardín de infancia para los pobres en una zona residencial para los ricos y un dormitorio para niñas sólo para niños. Los resultados de los proyectos han sido muy modestos y la mayor parte del dinero se ha destinado a gastos administrativos. El dinero se ha gastado en viajes a África de funcionarios municipales y políticos, entre otras cosas. Según la Asociación de Autoridades Locales, se han cometido errores de evaluación y auditoría. "Los gastos administrativos no han sido del 50 %, en contra de lo que se afirma. Los gastos de los expertos enviados al Sur no pueden contabilizarse como gastos administrativos. La evaluación ni siquiera pasó por los recibos" , dijo al Hilo Verde Heikki Telakivi, director de relaciones internacionales de la Liga de Autoridades Locales y Regionales. "Las evaluaciones han permitido que los proyectos continúen . ¿Por qué quieren detenerlos ahora? En diez años, no se ha hecho ni un solo comentario". Sin embargo, los proyectos que empezaron como pilotos en 2002 y en 2005 han sido evaluados cada tres años. Las auditorías han detectado repetidamente las mismas irregularidades y el Ministerio de Asuntos Exteriores ha exigido que se corrijan los problemas. Sin embargo, según las auditorías, no se ha producido ningún avance decisivo. Según Telakivi, ahora existe el riesgo de que los municipios cierren sus proyectos de ayuda al desarrollo. "Bastantes personas nos han preguntado por qué participamos en el proyecto: cuál es el beneficio para el municipio", dice Telakivi. Los proyectos se han financiado con el presupuesto estatal para el desarrollo. El programa de cooperación municipal pretende reforzar las competencias de los municipios del Sur, promover la buena gobernanza y el aprendizaje mutuo. El presupuesto total de los proyectos sólo para el período 2011-2013 es de siete millones de euros. La Asociación de Autoridades Locales y Regionales responde: El Programa de Municipios del Sur ha desarrollado servicios y competencias El Ministerio de Asuntos Exteriores ha encargado una evaluación externa del programa para cada uno de los períodos de tres años: 2004 , 2007 y 2009 . Cada informe de evaluación ha recomendado la continuación del programa en el período siguiente. La Asociación de Autoridades Locales no tiene conocimiento de ningún comentario del Ministerio de Asuntos Exteriores sobre el uso indebido de fondos. El anterior informe de evaluación de 2009 recomendaba que los expertos municipales realizaran misiones más frecuentes y de mayor duración, ya que el programa se basa en la utilización de las competencias de los funcionarios municipales y los representantes electos en la cooperación al desarrollo. La Asociación de Autoridades Locales, en estrecha colaboración con el Ministerio de Asuntos Exteriores, ha tenido en cuenta las recomendaciones de los informes de evaluación. El año pasado, el Ministerio encargó una evaluación del programa y, basándose en ella, propuso cambios en el programa en febrero de 2012. El más importante fue la introducción de un componente de autofinanciación para los municipios. Los cambios solicitados por el Ministerio se tuvieron en cuenta para la siguiente fase del programa. Ya en abril de 2012, el Ministerio anunció que no tenía objeciones a los cambios realizados por la Asociación de Autoridades Locales en base a la evaluación. Tras una auditoría de KPMG encargada por el Ministerio el año pasado, éste no ha dado ninguna instrucción específica . La auditoría recomendó, entre otras cosas, un diálogo más estrecho entre el Ministerio y la Liga de Autoridades Locales . La Liga de Autoridades Locales concede importancia a todos los comentarios que contribuyen a una cooperación de calidad. La propia Asociación de Autoridades Locales ha buscado activamente la aclaración de las directrices. Ya el pasado mes de marzo la Liga de Autoridades Locales y Regionales pidió</w:t>
      </w:r>
    </w:p>
    <w:p>
      <w:r>
        <w:rPr>
          <w:b/>
          <w:color w:val="FF0000"/>
        </w:rPr>
        <w:t xml:space="preserve">id 372</w:t>
      </w:r>
    </w:p>
    <w:p>
      <w:r>
        <w:rPr>
          <w:b w:val="0"/>
        </w:rPr>
        <w:t xml:space="preserve">Los participantes en la encuesta entrarán en el sorteo de 10 juegos gratuitos de cartas náuticas. En Finlandia hay unas 170 000 embarcaciones registradas y la navegación es una de las actividades de ocio más populares. La Agencia Finlandesa de Transportes es responsable de la planificación, construcción y mantenimiento de las vías navegables estatales y de la cartografía náutica.</w:t>
      </w:r>
    </w:p>
    <w:p>
      <w:r>
        <w:rPr>
          <w:b/>
          <w:color w:val="FF0000"/>
        </w:rPr>
        <w:t xml:space="preserve">id 373</w:t>
      </w:r>
    </w:p>
    <w:p>
      <w:r>
        <w:rPr>
          <w:b w:val="0"/>
        </w:rPr>
        <w:t xml:space="preserve">- El árbol genealógico representa la fuerza del crecimiento y la vida. La ilustración se convierte en algo personal y único cuando el niño puede rellenar su propio árbol genealógico , tal y como describe su diseño el ganador del concurso. La obra ganadora fue elogiada por su visualidad y combinación de colores, y el jurado la consideró muy singular, versátil y funcional. El concurso de diseño sirvió para encontrar un nuevo aspecto para la caja que también fuera duradero, no tuviera género y comunicara el propósito del envase, que es promover la salud y el bienestar del bebé y dar a cada niño el mismo punto de partida para los primeros meses de vida.El concurso y su contribución al año WDC Helsinki 2012 son de gran importancia para Kela . Es estupendo ver que los estudiantes ven los envases de una manera fresca pero tradicional. La caja representa el diseño del usuario en su máxima expresión", dice la directora general de Kela, Liisa Hyssälä. El segundo mejor diseño fue el trabajo de Reeta Ek ¡Queue mars! Además, el jurado ha querido otorgar una mención de honor a la obra Aarteet de Pauliina Nykänen . La WDC Helsinki 2012 lleva la caja de maternidad al centro de Helsinki El diseño de la caja forma parte de la World Design Capital Helsinki 2012 . Los trabajos del concurso para la caja de embalaje de maternidad se expondrán en la Galería Virka del 29.6. al 4.9.2012. La exposición también presentará la historia de los embalajes de maternidad y su contenido. La exposición es un proyecto estudiantil en cooperación con la Universidad de Arte y Diseño de Helsinki y Kela . Durante el Año de la Capitalidad del Diseño, la Universidad de Aalto promoverá la investigación y la enseñanza relacionadas con el diseño de mejores entornos vitales a través de varios proyectos . Nuevas cajas de diseño para las familias en otoño de 2012 El nuevo envase es muy esperado tanto por las familias como por los medios de comunicación, y se intercambian activamente opiniones sobre su contenido . Alrededor de 50 000 familias reciben el kit cada año. Se estima que las primeras cajas con el nuevo diseño se distribuirán en agosto de 2012 , la próxima vez que se cambie la caja de maternidad . Actualmente, casi todas las madres primerizas eligen la caja de maternidad y sólo un tercio de todas las madres eligen la caja de 140 euros . El kit de maternidad y el sistema finlandés de clínicas de maternidad han recibido mucha atención internacional y el kit es único en el mundo desde hace décadas.</w:t>
      </w:r>
    </w:p>
    <w:p>
      <w:r>
        <w:rPr>
          <w:b/>
          <w:color w:val="FF0000"/>
        </w:rPr>
        <w:t xml:space="preserve">id 374</w:t>
      </w:r>
    </w:p>
    <w:p>
      <w:r>
        <w:rPr>
          <w:b w:val="0"/>
        </w:rPr>
        <w:t xml:space="preserve">[ [ Categoría:Proyectos] ] =Red= La red de origen ethernet "modo 5w" consta de servidores , conmutadores , estaciones de trabajo y una buena cantidad de cable CAT.5 y CAT.6 . Cualquier visitante del espacio puede conectarse a la red. La conexión con el exterior es un cable de fibra óptica de 100 megabits del que el propietario del espacio nos proporciona la capacidad de transmisión. Para evitar problemas, hemos tomado la iniciativa de limitar el ancho de banda de transmisión en nuestro router a un nivel razonable para que, incluso en caso de interrupción, el tráfico de nuestra red no bloquee la ruta. El proveedor de conexión elegido por el propietario de la granja sólo proporciona enrutamiento IPv4, por lo que el enrutamiento IPv6 se realiza a través del túnel del Protocolo 41. Los detalles de la red [[IPv6]] se describen en un documento aparte. == Servidores= = [ [ Servidor| Servidores] ] se tratan en un documento aparte . == Conmutadores= = Dos conmutadores de 24 puertos de 100 megabits, Nortel Networks BayStack 450-24T . El primero está abajo en un armario rack , el segundo está arriba . Numerosos conmutadores de 100 megabits más pequeños que se utilizan según las necesidades. == Puestos de trabajo= = Hay terminales en la sala para uso general, pero normalmente todo el mundo lleva su propio puesto de trabajo portátil.</w:t>
      </w:r>
    </w:p>
    <w:p>
      <w:r>
        <w:rPr>
          <w:b/>
          <w:color w:val="FF0000"/>
        </w:rPr>
        <w:t xml:space="preserve">id 375</w:t>
      </w:r>
    </w:p>
    <w:p>
      <w:r>
        <w:rPr>
          <w:b w:val="0"/>
        </w:rPr>
        <w:t xml:space="preserve">Arvo Ylppö y la medicina en la caja de regalos de Proof New Children's Hospital 2017 Un homenaje a un constructor clave de la sociedad del bienestar . Para Arvo Ylpö ( 18871992 ), los niños siempre fueron lo primero. La moneda de la Sanidad finlandesa rinde homenaje a un visionario persistente que comprendió la importancia de la atención sanitaria para todos . La moneda de un arqueólogo que se preocupó por el futuro de las familias es un recordatorio de la importancia de la medicina y la atención sanitaria . La moneda, diseñada por Reijo Paavilainen, es rica en simbolismo y hace un uso interesante y lúdico del color. El anverso de la moneda representa el Castillo de los Niños, donde Arvo Ylppö trabajó durante 43 años como médico jefe. Ylppö trabajó por el bienestar de los finlandeses durante toda su larga vida. Para celebrarlo, los nombres de los niños inscritos en la moneda forman la palabra "gracias" . La atención sanitaria elevó a Finlandia a la categoría de pionera Arvo Ylppö es, sin duda, uno de los desarrolladores más importantes de la sociedad finlandesa . Investigador pionero y padre del sistema finlandés de clínicas, es recordado como un pediatra de gran prestigio . La mortalidad infantil es uno de los indicadores más importantes del bienestar en todo el mundo . El hecho de que en Finlandia se haya reducido a la más baja del mundo es uno de los logros en materia de sanidad en los que Ylppö ha influido decisivamente. Arvo Ylppö dedicó su vida a ayudar a los niños Arvo Ylppö estudió en Helsinki y Alemania . Basándose en sus experiencias en Alemania, Ylppö comenzó a desarrollar la asistencia sanitaria finlandesa y sentó las bases de un sistema de clínicas sanitarias de ámbito nacional. Arvo Ylpö tuvo seis hijos propios y siguió ejerciendo la medicina en su consulta privada hasta casi los 90 años. En la parte inferior del embalaje se cuenta la historia de la moneda y se describe el motivo por el que el Ministerio de Hacienda ha decidido producir una moneda conmemorativa . La moneda de Arvo Ylppö, de acabado brillante, también puede pedirse en un estuche de cristal transparente . En este embalaje de cristal, la moneda forma parte de la atractiva decoración interior y brilla maravillosamente en la estantería, recordándonos los valores finlandeses . El estuche viene acompañado de un certificado de autenticidad que confirma el origen finlandés de la moneda y ofrece la información esencial sobre la misma. La moneda, reluciente y brillante, está empaquetada en una pastilla transparente, dentro de la cual conserva su brillo plateado. La moneda va acompañada de un certificado de autenticidad.</w:t>
      </w:r>
    </w:p>
    <w:p>
      <w:r>
        <w:rPr>
          <w:b/>
          <w:color w:val="FF0000"/>
        </w:rPr>
        <w:t xml:space="preserve">id 376</w:t>
      </w:r>
    </w:p>
    <w:p>
      <w:r>
        <w:rPr>
          <w:b w:val="0"/>
        </w:rPr>
        <w:t xml:space="preserve">Metropolia reforzará sus operaciones centradas en las competencias a partir del 1.1.2014 . El renovado modelo operativo de Metropolia se basa en fuertes áreas de competencia y módulos de titulación. Apoyaremos cada vez más las vías de estudio flexibles para los estudiantes y reforzaremos la interdisciplinariedad de nuestra oferta educativa, las actividades de desarrollo, innovación e investigación, los servicios y las empresas. Teatro de verano de la Ciudad Vieja : El patito feo 9.6.-15.8.2010 El Teatro de verano de la Ciudad Vieja dará vida en junio al cuento clásico de H.C. Andersen El patito feo. La obra, llena de música para toda la familia, contará con un elenco de patos, conejos de ciudad y otros personajes estrafalarios. El público tendrá la oportunidad de involucrarse en el mundo del teatro en los talleres organizados junto a las representaciones. Maisa Tikka, que se graduará esta primavera en Metropolia como directora visual de teatro, se encargará de la dirección.</w:t>
      </w:r>
    </w:p>
    <w:p>
      <w:r>
        <w:rPr>
          <w:b/>
          <w:color w:val="FF0000"/>
        </w:rPr>
        <w:t xml:space="preserve">id 377</w:t>
      </w:r>
    </w:p>
    <w:p>
      <w:r>
        <w:rPr>
          <w:b w:val="0"/>
        </w:rPr>
        <w:t xml:space="preserve">Llamada a licitación cesta Carretillas elevadoras - Carretillas retráctiles El cliente está comprando tres carretillas retráctiles usadas . Uno para uso en exteriores : hidráulico , con motor diesel , capacidad de elevación máxima de 4500 kg , altura de elevación básica . Dos para uso en interiores : eléctricos , capacidad máxima de elevación de 2000 kg , y al menos uno con una altura de elevación de 4,5 m. Especificaciones técnicas y licitaciones durante el verano de 2011 , compra en otoño de 2011 .</w:t>
      </w:r>
    </w:p>
    <w:p>
      <w:r>
        <w:rPr>
          <w:b/>
          <w:color w:val="FF0000"/>
        </w:rPr>
        <w:t xml:space="preserve">id 378</w:t>
      </w:r>
    </w:p>
    <w:p>
      <w:r>
        <w:rPr>
          <w:b w:val="0"/>
        </w:rPr>
        <w:t xml:space="preserve">El Chamaecyparis pisifera Hernesypressi es una especie casi desconocida para el público en general, aunque se cultiva en Finlandia desde principios del siglo XX. Esta conífera japonesa es un árbol ornamental muy popular en su país de origen y ha sido seleccionada a lo largo de los siglos en innumerables formas diferentes. Algunas formas especiales tienen hojas en forma de aguja, como esta variedad 'Squarrosa'. Los botánicos occidentales estaban tan confundidos por esta forma que inicialmente se describió como perteneciente a su propio género Retinospora . Normalmente, las hojas de la prensa de guisantes son escamosas como las del tui ( Thuja ) . Los viejos árboles 'Squarrosa' crecen al menos en la región de Helsinki y Lappeenranta. Suelen ser muy achaparrados y las agujas viejas y marrones permanecen en los árboles durante mucho tiempo. La variedad es más ornamental cuando es joven. Los árboles 'Squarrosa' de Mustila se plantaron en 1998 y hasta ahora han crecido hasta alcanzar un tamaño deliciosamente vigoroso. Esta prensa de guisantes, aparentemente resistente al invierno, es un buen sustituto de la picea de Canadá de gran crecimiento por su tamaño moderado y su gracia. Información básica sobre la planta Nombre en inglés : Hernesypress ' Squarrosa ' Familia : Cupressaceae Género : Chamaecyparis Especie : pisifera Variedad : Squarrosa Tamaño : 3-6 m. Origen : Originalmente un cultivar japonés . Descripción : Una conífera de crecimiento estrecho con agujas grisáceas . Hábitat: Lugar soleado o semisombreado pero protegido, suelo fresco y con nutrientes medios. El herpes es una especie de conífera del género Chamaecyparis , que en su Japón natal crece hasta 50 metros de altura en las laderas húmedas y medias de las montañas. Al parecer, es el más resistente de su género y ha prosperado en el sur de Finlandia , incluida Mustila , desde la década de 1930. En Japón, los lagares de guisantes o savaras son tan apreciados que se incluyeron en la religión sintoísta como uno de los "Cinco árboles sagrados de Kiso", cuya tala se prohibió en el periodo Edo en el siglo XVIII. De esa época también se conoce el dicho "un árbol, un cuello". Por lo tanto, robar un árbol del bosque podría conllevar la pena de muerte. La popularidad de las prensas de guisantes en la industria japonesa de la construcción sigue estando firmemente establecida, ya que la robusta madera es una clase propia cuando se trata de la resistencia a la intemperie y a las plagas. En horticultura, la gran variabilidad de la prensa del rábano picante ha producido docenas de variedades de esta especie, cada una más atractiva que la anterior, con un hábito de crecimiento y un follaje diferentes. Los primeros fósiles del ciprés blanco se encontraron en la isla de Axel Heiberg, en el Canadá ártico, donde un antiguo miembro del género, Chamaecyparis eureka, vivió durante la época del Eoceno (hace más de 30 millones de años) y ya presentaba las características típicas del género: brotes planos, en forma de abanico y escamosos, y conos redondeados. Este ancestro del género se parecía al ciprés de los guisantes moderno. Información básica sobre la planta Nombre en inglés : Hernesypressi Familia : Cupressaceae Género : Chamaecyparis Especie : pisifera Tamaño : 5-10 m , hasta 50 m en su hábitat nativo. También hay variedades arbustivas de crecimiento lento en cultivo . Hábitat : Cordilleras centrales de las islas Honshu y Kiushu en Japón . Descripción: Árbol único de gran tamaño con hojas escamosas en forma de abanico y conos redondeados. Distribución natural El herpes es nativo de Japón, donde sólo se da desde las islas más meridionales hasta la mitad de Honshu. Descripción de la especie El herpes crece de forma natural hasta los 25-30 m de altura.</w:t>
      </w:r>
    </w:p>
    <w:p>
      <w:r>
        <w:rPr>
          <w:b/>
          <w:color w:val="FF0000"/>
        </w:rPr>
        <w:t xml:space="preserve">id 379</w:t>
      </w:r>
    </w:p>
    <w:p>
      <w:r>
        <w:rPr>
          <w:b w:val="0"/>
        </w:rPr>
        <w:t xml:space="preserve">Las organizaciones centrales del mercado de trabajo AKAVA , EK , el Instituto del Mercado de Trabajo de la Iglesia , el Instituto Municipal del Mercado de Trabajo , SAK , STTK y el Instituto Nacional del Mercado de Trabajo han llegado a un consenso sobre la necesidad de reformar el sistema finlandés de contratos y de paz laboral. Los responsables del mercado de trabajo han decidido las medidas y las propuestas de desarrollo de la reforma . El objetivo es reforzar el funcionamiento y el equilibrio del sistema del mercado de trabajo . Las organizaciones centrales del mercado laboral se comprometen a desarrollar a largo plazo el sistema de contratos y paz laboral Las organizaciones centrales del mercado laboral AKAVA , EK , Kirkon työmarkkinalaitos , Kunnallinen työmarkkinalaitos , SAK , STTK y Valtion työmarkkinalaitos han llegado a un consenso sobre la necesidad de reformar el sistema finlandés de contratos y paz laboral . Los responsables del mercado laboral acordaron medidas y propuestas de desarrollo para la reforma, con el objetivo de reforzar el funcionamiento y el equilibrio del sistema del mercado laboral. Un sistema de negociación y acuerdo que funcione, apoyado por una legislación actualizada, garantiza la estabilidad, la previsibilidad y el bienestar del mercado laboral finlandés. La importancia de la estabilidad y la no perturbación del mercado laboral como factor de competitividad se subraya en el contexto de la economía internacional . También es un requisito previo para garantizar la prestación de servicios públicos. Los sindicatos insisten en que el proceso de mediación y negociación previa de los conflictos laborales debe desarrollarse para favorecer la resolución amistosa de los mismos . Las organizaciones centrales se comprometen a desarrollar a largo plazo las actividades de negociación y acuerdo. En este contexto, las confederaciones han acordado que : - animar a sus sindicatos afiliados a promover y desarrollar relaciones de negociación eficaces y confidenciales y a entablar un diálogo sobre las perspectivas futuras del sector, - desarrollar y ofrecer a sus sindicatos afiliados modelos y servicios para actividades de negociación adaptados a las diferentes necesidades y circunstancias, con el objetivo de promover una buena cultura de negociación y el principio de negociación continua, y también para apoyar el éxito del acuerdo local en el lugar de trabajo aclarar, en el marco de un grupo de trabajo de las confederaciones, los problemas relacionados con la delimitación entre los convenios colectivos generales y los estándar, - continuar el diálogo iniciado entre los interlocutores sociales sobre el papel de las confederaciones en el entorno cambiante del mercado laboral. El objetivo es evaluar conjuntamente, entre otras cosas, las condiciones de coordinación de las negociaciones y establecer un modelo de funcionamiento común y otras formas de cooperación entre las confederaciones - proponer que el Ministerio de Empleo y Economía y las confederaciones inicien los trabajos preparatorios de la reforma de la legislación sobre la actividad contractual y la paz laboral. Este mandato y el calendario de los trabajos preparatorios se acordarán en un acuerdo tripartito a finales de octubre de 2010.</w:t>
      </w:r>
    </w:p>
    <w:p>
      <w:r>
        <w:rPr>
          <w:b/>
          <w:color w:val="FF0000"/>
        </w:rPr>
        <w:t xml:space="preserve">id 380</w:t>
      </w:r>
    </w:p>
    <w:p>
      <w:r>
        <w:rPr>
          <w:b w:val="0"/>
        </w:rPr>
        <w:t xml:space="preserve">Continúa la lucha de KrP por los playoffs 18.2.2010 KrP se acerca al primer puesto de los playoffs El viernes 19.2.2010 a las 18.30 horas en el Tampere Arena se jugará un partido muy crucial para el puesto de KrP en los playoffs , ya que ganando el partido del viernes KrP obligará a TPS a ganar sus partidos restantes contra Classic y Trackers , si quieren superar a KrP . Aunque KrP todavía tiene su propia oportunidad de conseguir la plaza sin la ayuda de los demás, ganando a SPV el viernes y a Kooveen en la última ronda de la serie la semana que viene. Durante la presión de los próximos días, el juego de KrP se ha asentado en un buen ritmo . A la sorprendente victoria sobre el SSV en Helsinki le siguió un buen juego en el partido de la serie, aunque la derrota llegó. La única preocupación para KrP son las lesiones de jugadores clave , la más reciente de las cuales fueron los delanteros Lasse Salminen y Osmo Reentilä , que se lesionaron los muslos en el partido del lunes. Si a esto le añadimos los pacientes de larga duración Henri Kämäräinen ( hombro ) y Jani Rajala ( ligamento cruzado anterior ) , nos vemos obligados a operar con un anillo muy pequeño para los partidos más importantes del resto de la temporada . Ahora es el momento de que todos los Nokia , incluidos Linnavuore y Siuro se activen y vengan a animar las eliminatorias de KrP . Síguelos : Veli-Matti Hynynen Nokian KrP Encontré una buena conexión con Henri Johansson . Pasi Järvinen Nokian KrP Pocos se han dado cuenta de que el portero de KrP es un juvenil A nacido en 1990. Es el que más ha madurado mentalmente durante la temporada. Aunque todavía se puede mejorar. Jyrki Holopainen SPV Un defensa con gran velocidad que encaja perfectamente en el estilo de juego del SPV. Sami Koski SPV Este hombre es un jugador a tener en cuenta, toma decisiones excepcionales con el balón. No es un cohete , por lo que no tiene plaza en la selección en este momento , a pesar de sus impresionantes actuaciones .</w:t>
      </w:r>
    </w:p>
    <w:p>
      <w:r>
        <w:rPr>
          <w:b/>
          <w:color w:val="FF0000"/>
        </w:rPr>
        <w:t xml:space="preserve">id 381</w:t>
      </w:r>
    </w:p>
    <w:p>
      <w:r>
        <w:rPr>
          <w:b w:val="0"/>
        </w:rPr>
        <w:t xml:space="preserve">Además de estos he hecho pastel de pollo con feta , pero como recuerdo que la receta de este ya está aquí , no la he vuelto a añadir . Así que hemos comido bastante bien este verano ! Es una pena que no tenga el tiempo y la energía para hornear más a menudo . Bueno, tal vez es bueno para mi cuerpo que no lo haga, pero por otro lado sería bueno si pudiera hornear mi propio pan en lugar de comprarlo en la tienda . Los muslitos de zanahoria fueron un capricho del momento y metí un poco de masa de leche de la alacena sin saber más, ¡pero salieron muy ricos! Lo siguiente son los muslos de espinacas, cuando tenga tiempo. Me pregunto si podría tener una receta por un tiempo, ¡nos vemos la próxima semana para algo completamente diferente!</w:t>
      </w:r>
    </w:p>
    <w:p>
      <w:r>
        <w:rPr>
          <w:b/>
          <w:color w:val="FF0000"/>
        </w:rPr>
        <w:t xml:space="preserve">id 382</w:t>
      </w:r>
    </w:p>
    <w:p>
      <w:r>
        <w:rPr>
          <w:b w:val="0"/>
        </w:rPr>
        <w:t xml:space="preserve">   Editar la página Jaloenkeli Beepedia ' ' ' Jaloenkeli ' ' ' son una especie de [[ángeles|especies angélicas]] Viven en las dimensiones superiores y en realidad son incomprensibles para los humanos. Pero, afortunadamente, pueden cambiar de forma cuando es necesario. Su capital se llama [ [ Aaghammad] ] y tiene la forma de un gran [ [ [ oro] ] cubo [ [ [cubo] ] con una puerta en cada lado . La ciudad está habitada por unos cien mil ángeles nobles. El número total de ángeles nobles es quizás de quinientos mil. La media de los ángeles de a pie adultos es de unos 500-1000. Los ángeles de a pie poseen naturalmente poderes de [[energía]] y [[magia]] y [[psi]]. Su vida es teóricamente infinita, pero también tienen una infancia ("edad de la inocencia" del ángel noble), una juventud ("edad del descubrimiento") y una edad adulta ("edad de la sabiduría"). Por naturaleza, los ángeles nobles son nobles y orgullosos, como su nombre indica. Su gobernante supremo es el rey de los ángeles [[Adán]] [ Clase:Ángeles ] ] [ Clase:Seres celestiales ] ] [ Clase:Seres sobrenaturales ] ] { { { title page|1= { {a|Majora} } } } Beepedia no admite fotocopiadoras. Cualquier mierda que se vierta aquí puede y acabará en manos de la CIA .</w:t>
      </w:r>
    </w:p>
    <w:p>
      <w:r>
        <w:rPr>
          <w:b/>
          <w:color w:val="FF0000"/>
        </w:rPr>
        <w:t xml:space="preserve">id 383</w:t>
      </w:r>
    </w:p>
    <w:p>
      <w:r>
        <w:rPr>
          <w:b w:val="0"/>
        </w:rPr>
        <w:t xml:space="preserve">OTRAS DEFINICIONES Habilidades de la vida diaria Los estudiantes gestionarán sus actividades diarias relacionadas con la vida cotidiana y la vivienda de la forma más independiente posible. El alumno planifica y prepara comidas sanas y económicas de acuerdo con sus capacidades y promueve su propio bienestar a través de buenos hábitos alimenticios cuida su higiene personal, su vestimenta y su apariencia mantiene un ritmo circadiano, controla el uso de su tiempo y sigue un horario crea y mantiene un entorno de vida cómodo y seguro gasta el dinero de la forma más independiente posible y realiza compras relacionadas con la vida diaria y la vida independiente utiliza dispositivos de ayuda para las actividades diarias cuando es necesario se mueve de forma independiente y utiliza dispositivos de ayuda Las habilidades vitales se dividen en cuatro secciones para facilitar la planificación y los acuerdos de enseñanza; Limpieza , Higiene y salud y Compras y movilidad . El profesor adapta los objetivos y los materiales individualmente para cada alumno.</w:t>
      </w:r>
    </w:p>
    <w:p>
      <w:r>
        <w:rPr>
          <w:b/>
          <w:color w:val="FF0000"/>
        </w:rPr>
        <w:t xml:space="preserve">id 384</w:t>
      </w:r>
    </w:p>
    <w:p>
      <w:r>
        <w:rPr>
          <w:b w:val="0"/>
        </w:rPr>
        <w:t xml:space="preserve">Sí se puede. Una persona puede ser expulsada de la iglesia si practica sin arrepentimiento la fornicación , alguna forma de impureza o libertinaje . El apóstol Pablo menciona estos tres pecados, entre otras fechorías que justifican la excomunión, cuando escribe: "Las obras de la carne son manifiestas, y son la fornicación , la impureza , la lascivia - - os advierto de antemano - - que los que las practican no heredarán el reino de Dios . "( Gálatas 5:19-21 . ) Fornicación ( griego por-nei′a ) significa relaciones sexuales no autorizadas fuera del matrimonio bíblico . Incluye el adulterio , la prostitución y las relaciones sexuales entre personas no casadas, así como el sexo anal y oral y la manipulación sexual de los genitales de una persona con la que no se está casado . Si alguien practica la fornicación sin arrepentimiento , no es miembro de la Iglesia cristiana . Libertinaje ( griego: a-sel′gei-a ) significa "intemperancia, frivolidad, comportamiento desvergonzado, conducta inmodesta" . El diccionario griego-inglés de Thayer define esta palabra griega como " lujuria desenfrenada , - - - insolencia , descaro , impertinencia " . Otro diccionario define la lascivia como un comportamiento que viola todo lo que la sociedad considera aceptable. Como muestran estas definiciones, la "lascivia" tiene dos aspectos: (1) el comportamiento en sí es una grave violación de la ley de Dios, y (2) la actitud del infractor es irrespetuosa, insolente". Por lo tanto, el "libertinaje" no se refiere a un comportamiento ligeramente malo, sino a actos que violan gravemente las leyes de Dios y que reflejan una desvergüenza o un desprecio insolente, una actitud que expresa falta de respeto o incluso desprecio por la autoridad, las leyes y las normas de comportamiento. Pablo asocia el libertinaje con las relaciones sexuales no autorizadas ( Romanos 13:13 , 14 ) . Dado que en Gálatas 5:19-21 el libertinaje se menciona entre los hábitos pecaminosos de los que no heredan el reino de Dios , el libertinaje da motivos para que el infractor sea disciplinado y posiblemente expulsado de la iglesia cristiana . La impureza ( griego a-ka-thar-si′a ) es la más amplia de estas tres palabras traducidas como fornicación , impureza y lascivia . Incluye todas las formas de impureza en las relaciones sexuales , la palabra , la acción y las relaciones espirituales . "En 2 Corintios 12:21 Pablo habla de aquellos que "pecaron en el pasado y no se han arrepentido de la impureza, la fornicación y el libertinaje que han cometido" . Dado que la "impureza" se menciona junto a la "fornicación y la lascivia", algunas formas de impureza son motivo de acción legal. Sin embargo, esto no se aplica a todas las formas de impureza, ya que impureza es una palabra con un significado amplio. Hay diferentes grados de impureza, al igual que una casa puede estar algo sucia o completamente sucia. Pablo dice en Efesios 4:19 que algunos habían perdido "todo sentido de la moral" y "se habían entregado a la lascivia, practicando con avidez toda clase de impurezas" . Así que Pablo equipara la inmundicia codiciosa con la lascivia . Si un bautizado, sin arrepentirse, "practica con avidez la impureza", puede ser expulsado de la iglesia por impureza grave. Supongamos que los prometidos se han acariciado varias veces de forma apasionada . Van</w:t>
      </w:r>
    </w:p>
    <w:p>
      <w:r>
        <w:rPr>
          <w:b/>
          <w:color w:val="FF0000"/>
        </w:rPr>
        <w:t xml:space="preserve">id 385</w:t>
      </w:r>
    </w:p>
    <w:p>
      <w:r>
        <w:rPr>
          <w:b w:val="0"/>
        </w:rPr>
        <w:t xml:space="preserve">08 de junio de 2005 En las fuentes de energía tenía que ir a escalar a Turku por la noche. Nunca he escalado antes, y nunca he estado en la costa suroeste. El tiempo que tardó en tomar la decisión de marcharse fue más o menos el mismo que tarda una percepción visual de píxeles formando letras en entrar en el cerebro , convertirse en un concepto y en una orden de teclado en llegar a los dedos . Una decisión bastante rápida, pero que, sin embargo, se ha gastado el tiempo. Después de la escalada , después de colgar allí con seguridad para la vida, temiendo por mi vida en la arena en asideros resbaladizos en algún lugar entre la tierra y el cielo , me sentí (después de que el terror inicial había retrocedido) dulce . El deporte parece adaptarse a aquellos de nosotros que quieren resultados y éxitos ahora y no cuando el cinturón negro . Además, aunque la escalada avanzaba a un ritmo pausado, tenía que darlo todo; al final tuve que parar porque mis extremidades temblorosas simplemente no podían arrastrar el resto del cuerpo por la pared vertical . Bajo la influencia de las endorfinas del ejercicio, me fui a trabajar temprano, a pesar de haber trasnochado, y empecé a limpiar en cuanto llegué a casa . Eso debería decirte algo sobre los peligros de la escalada . Uhh . En el mismo arrebato de euforia me senté ante el ordenador y estuve a punto de empezar a trabajar en la idea de juego de rol que me rondaba por la cabeza, pero afortunadamente ahora estoy atrapado aquí . Los últimos retazos de ropa que asoman por debajo del sillón tendrán que servir, y volveré al familiar y seguro catatónico . La segunda parte de Juego de Tronos de George R. R. Martin ... Lo mejor de todo fue, en realidad, que descubrí que podía seguir haciendo cosas de forma espontánea, en lugar de ser el tipo completamente atascado en su casa que suele predominar. De nuevo, estoy en un punto privado, pero algunos podríamos decir que incluso con un cinturón negro no se experimenta la gran alegría del éxito, es cuando las exigencias se vuelven más duras, a los principiantes se les perdona mucho, sea cual sea el deporte. El sentido de la afición debe encontrarse siempre en la propia formación, en lugar de esperar los resultados que llegarán algún día. Ninguna meta llega como tal , es solo una cuestión de entrenamiento y aprendizaje sin fin . No es eso lo que querías decir , así que no voy a ir más lejos . La escalada suena bien . Creo que hay un rocódromo en Nääshall ... o al menos debería haber uno en algún lugar de Tampere , o al menos lo había , o tal vez nunca lo hubo y me falla la memoria . A mí también me gustaría escalar en algún lugar . En mi vida adulta, cuando ya no me atrevo a trepar por los árboles . Escrito por Tapsu el 09.06.05 11:52 Tapsu , eso es exactamente a lo que me refiero con lo que no tengo la energía para pasar por el éxito y el triunfo :) Escrito por Laura el 09.06.05 12:03 También parece que no hay muro de escalada en Nääshall, al menos ya no. He oído que antes había paredes pero las instalaciones han sido ocupadas para otros usos o demolidas . Veo que hay un club de escalada en Tampester . Pero, después de haber probado la sala de 12 metros de Turku, que se siente segura, una pequeña cueva de escalada con una roca al aire libre como única alternativa parece un poco dura. Escrito por Laura 09.06.05 19:38 Bueno, aquí claramente no pero no han sido capaces de pensar que los locos de Ostrobothnia pueden empezar a escalar las paredes ;) Escrito por Julppu 09.06.05 21:50 Se puede escalar las paredes que en Nääshall , pero es probablemente un poco más peligroso e ilegal , pero por otro lado también más barato . No hay otra manera que involucrarse en el deporte con fines de lucro . Piensa en cuántas calorías quemarías si te subieras a las paredes de tu piso en lugar de coger los ascensores. Escrito por Tapsu el 19.06.05 14:07 Heh :D Ya me lo imaginaba ,</w:t>
      </w:r>
    </w:p>
    <w:p>
      <w:r>
        <w:rPr>
          <w:b/>
          <w:color w:val="FF0000"/>
        </w:rPr>
        <w:t xml:space="preserve">id 386</w:t>
      </w:r>
    </w:p>
    <w:p>
      <w:r>
        <w:rPr>
          <w:b w:val="0"/>
        </w:rPr>
        <w:t xml:space="preserve">la única de mi familia que no tuvo diabetes gestacional Autor carp mum 22.9.2011 12:43:59 Soy la carp mum citada en el texto , reconozco mi escrito . Probablemente debería haber dicho en el mismo momento que yo era la única de mi familia inmediata que había evitado la RD , además de que los otros bebés de nuestra familia eran enormes , mi hijo se comportó muy bien y estaba sano . Lástima que no escribí más sobre eso en mi post original cuando recibí algunos comentarios de "expertos" . Además de varios tipos de carne, comía pescado y alas de pollo con piel ( la piel contiene vitamina k2 ... ) , pero en general comía proteínas con moderación . No faltaban diferentes ácidos grasos , comía aguacates , diferentes tipos de frutos secos y usaba extra vergine en las ensaladas , además de grasa animal todos los días . No toqué la margarina ni con un palo largo . También comí morcilla casera sin harina para asegurar mi consumo de hierro con frecuencia . Puedo decir que mi dieta era más rica en nutrientes que la recomendada. T.Carp Mum ofrece apoyo a la crianza de los hijos a través de sus guías Baby Waiting y Baby Birth y el servicio en línea Vau.fi, así como los libros adecuados para los niños en el momento adecuado a través del Baby Book Club . Ayudamos a los niños y a los padres a desarrollarse juntos. Sandviks - Enriquecer las mentes jóvenes .</w:t>
      </w:r>
    </w:p>
    <w:p>
      <w:r>
        <w:rPr>
          <w:b/>
          <w:color w:val="FF0000"/>
        </w:rPr>
        <w:t xml:space="preserve">id 387</w:t>
      </w:r>
    </w:p>
    <w:p>
      <w:r>
        <w:rPr>
          <w:b w:val="0"/>
        </w:rPr>
        <w:t xml:space="preserve">Creo que ese golpe fue demasiado bueno... Pero una vez en la vida se cumplen los 20 años. El viernes no lo celebré de ninguna manera , fui con Minna a cenar a Itis Momento . El sábado vinieron las chicas a visitarnos , comimos ( y bebimos ... ) y pasamos un rato tranquilo antes de subirnos al autobús e ir al Vaticano . Miércoles 22.Enero 2014 El café de la mañana me ha costado un poco despertarme hoy , he dormido un poco mal anoche . Es bonito girar y girar tu lado una y otra vez , luego en algún momento acabas durmiendo boca abajo por alguna locura temporal ( porque yo nunca, nunca duermo boca abajo ! ) y al cabo de un rato te despiertas sobresaltado ( cara enterrada en la almohada ) porque acabas de tener un sueño en el que tu cara está llena de Hubbabubba . Rallé 150 g de zanahorias y 400 g de coliflor . Añadí una bola entera de mozzarella ( 150-200 g ) a las zanahorias ralladas y casqué 3 huevos en la mezcla . Añadí un poco más de la salsa de mozzarella y lo sazoné con pimienta negra y Herbamare . Mezclé bien los ingredientes y con esto hice la base para dos pizzas del tamaño adecuado . Y al horno durante unos 15 minutos , 225 grados . Ite puse pasta de tomate , tomate fresco , champiñones , cebolla roja , salsa de mozzarella , piña y condimento para pizza . Para mi yerno hice uno similar sin la cebolla roja , y le añadí tiras de jamón. Las pizzas se metieron en el horno durante diez minutos y luego se dejaron reposar otros veinte. Un chorrito de aceite de oliva y un montón de rúcula por encima. Y estaba delicioso , a los dos les gustó :) he pensado que se puede hacer una variación de la base según el gusto de cada uno , la próxima vez picaré algo de cebolla y si se me ocurre añadir algo de calabacín , ¿por qué no? Domingo 12 de enero de 2014 ¡Maldita sea el frío que ha hecho hoy! Por aquí había unos diez grados bajo cero. Pääsipähän por primera vez este invierno para colarse en una chaqueta de plumón en el calor . Nos dirigimos con Miksu a Helsinki para un poco de fotografía y sí, de repente echaba de menos el interior . ¡Mäkin ahora por fin y finalmente fue a comprar mi largo codiciado cepillo de pelo Tangle Teezer ! Me gusta mucho. Sobre todo tengo un problema con mi hijo por estos cabellos rizados naturales . Además, el cepillado hace que mi pelo sea algo así como un rizo vagamente colgante y flotante. Este cepillo hace su trabajo al menos para esta luna con resultados bastante encomiables , además del bonito color ;) Ya que hoy ha sido el más frío hasta ahora ( este invierno, eso sí ) , así que sí de nuevo agradecer el calorcito ! Calcetines de lana . Autobuses con calefacción . Sauna . Chimenea . Manoplas . Ducha de agua caliente . Tejido de punto . Una capucha. Un sombrero. Un sombrero. Gracias. Ayer me asusté un poco al no poder hacer funcionar la calefacción interior. Martes 7 de enero de 2014 He decidido subirme al carro . Pistetääs aquí también un par de situaciones , los recuerdos que eran todo el más mágico , más maravilloso , más sorprendente o de otra manera sólo extraño o sospechoso . No están en ningún orden cronológico. Lluvia primaveral. Estoy cerrando en el trabajo, esperando el autobús y para llegar a casa. Hay otros en la parada del autobús. Y un coche deportivo rojo se detiene en la parada del autobús. Un hombre sale del coche y camina hacia mí. Un hombre que suele ser el conductor del autobús que tomo para ir al trabajo. De repente, estoy sosteniendo un enorme ramo de flores envuelto. Un coche deportivo rojo</w:t>
      </w:r>
    </w:p>
    <w:p>
      <w:r>
        <w:rPr>
          <w:b/>
          <w:color w:val="FF0000"/>
        </w:rPr>
        <w:t xml:space="preserve">id 388</w:t>
      </w:r>
    </w:p>
    <w:p>
      <w:r>
        <w:rPr>
          <w:b w:val="0"/>
        </w:rPr>
        <w:t xml:space="preserve">¿Qué es el adormecimiento de los dedos? El entumecimiento de los dedos suele ser consecuencia de una falta de riego sanguíneo en la zona o de un daño en los nervios o en los nervios que irrigan la mano, como el síndrome del túnel carpiano o un problema de disco cervical. El entumecimiento de los dedos también puede estar causado por una infección, una inflamación, un traumatismo y otros procesos anormales. La mayoría de los entumecimientos de los dedos no son consecuencia de enfermedades que pongan en peligro la vida, pero sí se producen en los accidentes cerebrovasculares y los tumores. Dependiendo de la causa, la pérdida de sensibilidad puede desaparecer rápidamente, como el entumecimiento que se produce al apoyar el codo y la muñeca doblados y que desaparece al mover el brazo. El entumecimiento crónico de los dedos puede estar causado por la diabetes, la esclerosis múltiple o la neuropatía periférica. El entumecimiento de los dedos meñique y anónimo en el dorso y la palma de la mano puede ser un signo de compresión del nervio cubital en el brazo. El entumecimiento del pulgar, el índice, el medio y la mitad del dedo anónimo puede deberse al síndrome del túnel carpiano. Dado que el entumecimiento del dedo o el entumecimiento en general puede ser un síntoma de una condición médica, un trastorno o una enfermedad, debe consultar con su médico cualquier sensación inusual que dure más de unos minutos. Si experimenta entumecimiento y parálisis de los dedos, confusión, debilidad o dificultad para hablar, busque atención médica inmediata en un centro de urgencias. Si el entumecimiento de los dedos es persistente, recurrente o le preocupa, consulte a un médico. ¿Qué otros síntomas puede presentar el entumecimiento de los dedos? El entumecimiento de los dedos también puede presentarse con otros síntomas o combinaciones de síntomas . Por ejemplo, el entumecimiento, el hormigueo y el picor juntos pueden ser síntomas de esclerosis múltiple. El entumecimiento debido a la protuberancia del disco cervical (cuello) puede ir acompañado de un dolor extremo que se extiende por el hombro, el brazo, la mano y algunos dedos. Cualquier síntoma que se produzca con el adormecimiento de los dedos puede ayudar a su médico a realizar el diagnóstico .... Leer más sobre los síntomas del adormecimiento de los dedos ¿Qué causa el adormecimiento de los dedos? El entumecimiento temporal de los dedos puede ser un síntoma de una amplia gama de enfermedades , trastornos o condiciones que restringen el flujo sanguíneo o causan daños a los nervios . El entumecimiento temporal de los dedos puede ser causado por cualquier actividad que cause una presión prolongada sobre el nervio o los nervios , como las funciones motoras finas ( dibujo ) , el movimiento repetitivo , y dormir de forma incorrecta en el brazo . El adormecimiento de los dedos también puede estar causado por afecciones ortopédicas que comprimen un nervio especial .... Más información sobre las causas del adormecimiento de los dedos</w:t>
      </w:r>
    </w:p>
    <w:p>
      <w:r>
        <w:rPr>
          <w:b/>
          <w:color w:val="FF0000"/>
        </w:rPr>
        <w:t xml:space="preserve">id 389</w:t>
      </w:r>
    </w:p>
    <w:p>
      <w:r>
        <w:rPr>
          <w:b w:val="0"/>
        </w:rPr>
        <w:t xml:space="preserve">La belleza de la celebridad Jessica Simpson se ha hecho un nombre como cantante y actriz, además de como estrella de realities. Su anterior matrimonio se vino abajo a pesar de la enorme atención mediática que recibió hace años, o tal vez a causa de ella, pero recientemente se ha vuelto a comprometer. Jessica Simpson, originalmente conocida por su reality show Newlyweds y su carrera musical, se comprometió con la estrella de la NFL Eric Johnson . La propia Jessica ha presumido en entrevistas de prensa de haber encontrado por fin al hombre perfecto para ella. La pareja tiene previsto pasar por el altar la próxima primavera , pero Simpson no tiene intención de comprometerse en matrimonio. Ahora Jessica y Eric han sido fotografiados pasando una velada en Nueva York en la que se les ve muy acaramelados. La pareja de famosos se cogió de la mano cariñosamente mientras los paparazzi les pillaban en el cruce.</w:t>
      </w:r>
    </w:p>
    <w:p>
      <w:r>
        <w:rPr>
          <w:b/>
          <w:color w:val="FF0000"/>
        </w:rPr>
        <w:t xml:space="preserve">id 390</w:t>
      </w:r>
    </w:p>
    <w:p>
      <w:r>
        <w:rPr>
          <w:b w:val="0"/>
        </w:rPr>
        <w:t xml:space="preserve">¡Y qué sol! Pero aquí está el tipo de sol de Naantali que aparecerá en el blog con bastante frecuencia . Milan Maxim, que cumplió 6 meses el 22 de septiembre. Milan es nuestro tesoro y siempre me saca una sonrisa. Además, cuando conoce a gente nueva, este tipo tiene una manera de hacer que una sonrisa salga de una cara amarga. Espero que esta foto te haga sonreír un poco :) ... "¡Ta ta ta ta! " ¡y salpicaduras de agua! Que tengáis un buen fin de semana, la semana que viene abriremos un poco más el panorama. No hay comentarios : Enviar comentario foto de perfil Iisa , madre de familia , defensora de la alimentación y la vida sana , embajadora del ejercicio y el bienestar interior , emprendedora en las industrias de la belleza , y de la ropa/moda , constructora de nidos y casas y amante apasionada de las cosas visuales y bellas . Bienvenida a seguir una vida familiar imperfectamente perfecta , con un amor por las fotos brillantes y sus reversos arrugados . ¡Esto es IisaCity!</w:t>
      </w:r>
    </w:p>
    <w:p>
      <w:r>
        <w:rPr>
          <w:b/>
          <w:color w:val="FF0000"/>
        </w:rPr>
        <w:t xml:space="preserve">id 391</w:t>
      </w:r>
    </w:p>
    <w:p>
      <w:r>
        <w:rPr>
          <w:b w:val="0"/>
        </w:rPr>
        <w:t xml:space="preserve">El cartón de Satu Hassi y Aamulehti Más cerca, me di cuenta de que el comercializador de Aamulehti había colocado una foto de cartón del eurodiputado de Tampere frente al puesto del periódico. En esa foto había una nota sobre el domingo y la fecha 12.3. - ambos dentro de un palo de hockey circular como un alfiler . Mis prisas me impidieron mirarlo más de cerca . Mientras me apresuraba, pensé al principio que probablemente me daría cuenta en cuanto llegara la fecha . Entonces surgió la sospecha. ¿Quizás sea un evento que de alguna manera combina a la eurodiputada Satu Hassi y a Aamulehti? Tal vez sea algún seminario interesante , que me perdí al no comprobarlo . No quiero vivir en la oscuridad, así que intentaré averiguar de qué se trata . Quizás no he llegado aún al meollo de la cuestión, ya que Aamulehti no aparece en esos artículos . Al buscar en Google la revista y la fecha, he encontrado algo : el domingo Aamulehti se renovará el 12 de marzo y empezará a hablar de la gente . ¿Tal vez sea este el caso? No voy a recibir el periódico de la mañana, así que tendré que ir a dar un paseo dominical para poder parar en una cafetería y disfrutar de un café con ese periódico . Me pregunto dónde está el periódico de la mañana.</w:t>
      </w:r>
    </w:p>
    <w:p>
      <w:r>
        <w:rPr>
          <w:b/>
          <w:color w:val="FF0000"/>
        </w:rPr>
        <w:t xml:space="preserve">id 392</w:t>
      </w:r>
    </w:p>
    <w:p>
      <w:r>
        <w:rPr>
          <w:b w:val="0"/>
        </w:rPr>
        <w:t xml:space="preserve">El bailarín no ha olvidado en absoluto su blog, sólo ha estado corriendo (y montando en bicicleta y bailando) en sus pastos de verano. Pero ahora es el momento de una actualización . Mis estudios de verano en la pedagogía están avanzando lentamente pero con seguridad . Pronto terminará mi segundo año, y casi la mitad del tercero. Así que, más o menos, estoy cumpliendo con lo previsto. En el mundo de la danza, el otoño, el invierno y la primavera fueron un trabajo sudoroso y monótono. Técnica sobre técnica, de modo que a veces sentía que ya no podía caminar. A finales de la primavera las piezas encajaron, afortunadamente, y obtuve la calificación de 4/5 en mi disciplina principal, los bailes de salón, que es lo que había soñado. Para contrarrestar la escuela ( y para apoyar mi futura profesión) me propuse como objetivo de mi verano de baile volver al ritmo de los bailes de salón y encontrar la alegría y la libertad en el escenario que tanto caracteriza a este deporte y que a menudo tiende a pasar a un segundo plano en el baile escolar. Aquí siento que he tenido momentos de éxito abrumador . El trabajo del invierno es visible y se siente en mi propio cuerpo , el baile ha sido fácil , seguro y con vuelo , la exportación se ha vuelto más clara y se ha convertido en una parte integral lógica de mi propio baile , y a veces parece que incluso las dimensiones de los salones de baile no son suficientes para el paso que vendría del cuerpo . El feedback también ha sido sorprendentemente positivo . El material de patrón se mantuvo en la enseñanza de invierno por lo que el primer año de estudio por razones comprensibles bastante poco , lo que se refleja en el hecho de que en lugar de perseguir el patrón , prefiero bailar una danza básica clara y segura y progresiva . Al principio temía que ese baile aburriera a las mujeres, pero me alegra decir que estaba muy equivocado. Después de discutir el asunto, recibí uno de los mejores comentarios del verano de una amiga mía muy experimentada y maravillosa en el baile: "tonterías, bailas bien en tu regazo, y el número de patrones no importa nada". Afortunadamente, entonces, las mujeres que me siguen parecen experimentar esto de la misma manera que mi propia filosofía de enseñanza futura es : "mejor un buen baile básico con una buena técnica que demasiados patrones con una mala técnica" . Summa summarum : es maravilloso sentir en mi cuerpo cómo el trabajo del invierno, la frustración ocasional y la superación de la resistencia a través de la práctica (¡incluyendo ese ballet!) dan ahora sus frutos en el verano ... Sobre todo, creo que he descubierto la improvisación, la libertad y la interpretación lúdica en lugar de las reglas estrictas - en una palabra, la alegría de bailar que es una parte esencial de los bailes de salón . Los compases y los lentos que solía esperar con tanto temor se han convertido de repente en mis bailes favoritos ! En todo caso, un verano como éste me da fuerzas para los retos del próximo otoño. Pero ahora la bailarina se va a echar una siestecita para poder ir a los bailes del domingo en Iisalmi Kyllikinranta en la mejor compañía . Supongo que serán los terceros de esta semana ya . Que tengan un buen verano todos mis lectores . ¡Que siga el calor!</w:t>
      </w:r>
    </w:p>
    <w:p>
      <w:r>
        <w:rPr>
          <w:b/>
          <w:color w:val="FF0000"/>
        </w:rPr>
        <w:t xml:space="preserve">id 393</w:t>
      </w:r>
    </w:p>
    <w:p>
      <w:r>
        <w:rPr>
          <w:b w:val="0"/>
        </w:rPr>
        <w:t xml:space="preserve">Nilopedia Bélgica es un reino de Europa Occidental. Está habitada por tres grupos etnolingüísticos, los flamencos, que hablan un dialecto neerlandés en el norte, los valones, que hablan un dialecto francés en el sur, y los alemanes belgas en el este. Hay casi un estado de guerra entre los flamencos y los valones en particular. No hace falta decir que el país cuenta con un gran número de inmigrantes que enriquecen la cultura del país y son un activo . Este artículo es un tocho . Usted podría ayudar a Nilopedia ampliando el artículo , pero la actual legislación finlandesa hace responsable al propietario de la página web de todos los escritos y por lo tanto la edición ya no se puede permitir a otros .</w:t>
      </w:r>
    </w:p>
    <w:p>
      <w:r>
        <w:rPr>
          <w:b/>
          <w:color w:val="FF0000"/>
        </w:rPr>
        <w:t xml:space="preserve">id 394</w:t>
      </w:r>
    </w:p>
    <w:p>
      <w:r>
        <w:rPr>
          <w:b w:val="0"/>
        </w:rPr>
        <w:t xml:space="preserve">"Y les dijo: "Id por todo el mundo y predicad el Evangelio a toda criatura. El que crea y se bautice se salvará, pero el que no crea se condenará. Y estas señales seguirán a los que crean: en mi nombre echarán fuera demonios, hablarán nuevas lenguas, levantarán serpientes con sus manos, y si beben algo mortal, no les hará daño; pondrán sus manos sobre los enfermos y quedarán curados. La mayor y más importante tarea de los creyentes en esta época es ayudar a sus semejantes a salir del camino de la perdición: "Salvad a los que son conducidos a la muerte, detened a los que se tambalean hacia el lugar de la muerte...". Si decís: "Mirad, no lo sabíamos" , el Escudriñador de Corazones lo entenderá ; el Guardián de vuestra alma lo sabrá , y os vengará según vuestras obras . "Nuestra misión es ayudar a las personas en el camino de la salvación hablándoles de Jesús y de la obra de la cruz. ¡Jesús es el único salvador! ¡Esto es lo que queremos que resuene en todas partes! "Este evangelio del reino será predicado en todo el mundo para testimonio de todas las naciones; y entonces vendrá el fin". Mateo 24:14. ¡La gente quiere salvarse! En tu comunidad hay muchos tipos de personas que quieren acercarse a la fe. Tu tarea es encontrar a esas personas que aman a Dios. Por ejemplo, pon un folleto sobre Jesús en su buzón. Dios bendecirá su trabajo en el nombre de Jesucristo. Él mismo ha prometido estar con nosotros mientras llevamos el mensaje de la Gran Comisión. Mateo 28:19-20. Este trabajo no necesita ninguna visión adicional . Jesús ya ha llamado a cada uno de los suyos para hacer este trabajo ( Marcos 16:15,16 ) . Lo que está en la Biblia no necesita más confirmación . Cada creyente puede participar en este trabajo en la iglesia en su propia capacidad . Esto implica una variedad de tareas . Por ejemplo, limpiar la sala de reuniones, preparar el café y lavar los platos es el trabajo del Reino de Dios . En Turku también hay una jornada de evangelización para todos los sábados a las 12.oo en el paseo marítimo o en el mercado (si el tiempo lo permite). Se evangeliza durante una hora aproximadamente. Pero los que deseen pueden quedarse más tiempo. Distribuimos folletos, invitamos a la gente a nuestros eventos, pero también podemos rezar por los buscadores en la calle. Los que no salen a la calle, se quedan en el fondo para rezar. La oración es una forma de trabajo al menos tan importante como luchar en el frente (cf. 1 Samuel 30:21-25). Así que todos pueden contribuir al trabajo". Y nosotros somos testigos de todo lo que hizo en la tierra de los judíos y en Jerusalén; y lo colgaron en un madero y lo mataron . Dios lo resucitó al tercer día y lo hizo aparecer, no a todo el pueblo, sino a los testigos elegidos por Dios antes, a nosotros que comimos y bebimos con Él después de que resucitó de entre los muertos, y nos mandó predicar al pueblo y dar testimonio de que Él es el que Dios ha designado para juzgar a los vivos y a los muertos. De Él dan testimonio todos los profetas de que a todo el que cree en Él se le perdonan los pecados por su Nombre. "Hechos 10:36-43.</w:t>
      </w:r>
    </w:p>
    <w:p>
      <w:r>
        <w:rPr>
          <w:b/>
          <w:color w:val="FF0000"/>
        </w:rPr>
        <w:t xml:space="preserve">id 395</w:t>
      </w:r>
    </w:p>
    <w:p>
      <w:r>
        <w:rPr>
          <w:b w:val="0"/>
        </w:rPr>
        <w:t xml:space="preserve">Hoy en día, si introduces texto en tu dispositivo, la última parte de tu texto acabará en un mensaje de texto. Así que la tecnología Swype es todo acerca de la tecnología de entrada de texto . Diablos esto se supone que es para los mensajes de texto , una pequeña aclaración sobre los títulos . Por cierto, los que se quejan de Nokia vuelven a hacer aguas bajo el puente . Y como los que realmente leyeron el artículo notaron , Samsung también ha invertido en esta tecnología . Como información adicional todavía que esta tecnología es el resultado de unos 7 años de trabajo , en el que los fabricantes de equipos mencionados han participado constantemente . Pronto se puede decir que lo que los ingenieros , cuando el noksu echa a todos y sólo los diseñadores y la gente makkina permanecen . Ps . Hacer sabiamente y se mueven a Samsung.Ingenieros , a la parte trasera , sólo los diseñadores , la gente makkina , se mueven ... ¿Son todos estos errores ahora escrito por alguien en Samsung ?</w:t>
      </w:r>
    </w:p>
    <w:p>
      <w:r>
        <w:rPr>
          <w:b/>
          <w:color w:val="FF0000"/>
        </w:rPr>
        <w:t xml:space="preserve">id 396</w:t>
      </w:r>
    </w:p>
    <w:p>
      <w:r>
        <w:rPr>
          <w:b w:val="0"/>
        </w:rPr>
        <w:t xml:space="preserve">El Casino en Línea Platinum Play es un enorme casino virtual impulsado por Micro Gaming que puede descargar o jugar en línea. Ofrece más de 210 juegos para elegir. El casino en línea Platinum Play utiliza el último software virtual Viper de Microgaming para ofrecer un excelente juego virtual a sus jugadores. Jugar en el Casino en Línea Platinum Play es realmente rentable porque hay muchos bonos y avances que aumentan sus posibilidades de ganar más. Después de la bonificación, el Casino Online Platinum Play añadirá a su cuenta el importe de su mismo depósito. Obtendrás la cantidad dada por BA y más oportunidades de ganar. El Casino Online Platinum Play es el único casino virtual que añade 0 bonos continuos de forma gratuita. El personal de servicio del Casino Platinum Play está localizable en cualquier momento del día o de la noche, los 365 días del año, por medio del correo electrónico, utilizando la función de chat en vivo y el número de teléfono gratuito. Esto incluye Neteller tradicional , tarjetas de crédito y click2pay.Platinum Play Casino acepta Fortress , transferencia de dinero , deltacard . Además, usted puede depositar dinero usando el método UseMyBank , moneybookers también están disponibles . Las opciones de retiro incluyen a través de payspark , Click2 Pay , Neteller , InstaDebit , ACH , FirePay . Hay una gran selección de juegos en línea de todos los juegos de casino tradicionales, así como una buena selección de jackpots progresivos que se ofrecen en el Casino Platinum Play . El Casino en línea Lucky Nugget es un enorme casino virtual impulsado por Micro Gaming que se puede descargar o jugar en línea . Ofrece más de 110 juegos para elegir. El casino en línea Lucky Nugget utiliza el último software de casino en Internet Viper de Microgaming para ofrecer la introducción de los principales juegos de azar virtuales a sus clientes. Jugar en el Casino Lucky Nugget es muy gratificante ya que hay muchos bonos y avances que aumentan tus posibilidades de ganar. Lucky Nugget le ofrece un bono doble del 100% en su primer pago. Con un gran bono Lucky Nugget Casino añadirá a su cuenta de juego dinero por el mismo pago o incluso más. Lucky Nugget Online Casino es el único casino virtual que añade un bono continuo de 50 dólares gratis. El personal de ayuda de Lucky Nugget Online Casino puede ser contactado en cualquier momento por teléfono, correo electrónico o con la ayuda de un servicio de chat en vivo instantáneo. Las modulaciones de los depósitos son diferentes. Esto incluye los habituales FirePay, Neteller, tarjetas de crédito, Click2 Pay. Lucky Nugget Online Casino acepta InstaDebit, transferencia de dinero y deltacard. Además, puede depositar dinero usando el método UseMyBank, payspark, Moneybookers y eCheck también están disponibles. Las variantes de retiro son por medio de FirePay , NETeller , eCheck , ACH , Cheque y Click2 Pay . Hay una enorme selección de juegos virtuales de todos los juegos de casino tradicionales tan seguro como la fina selección de jackpots progresivos dados por Lucky Nugget Casino . 7 Sultans se ha convertido en una plataforma difícil de tener un fabuloso casino de juego virtual para cada jugador nuevo o profesional. 7 Sultans Casino permite a los jugadores ver la gran crónica de su acción en la crónica de nuevo. 7 Sultans es una de las principales casas de juego, y es realmente vale la pena el esfuerzo para ser parte de esta brillante organización. 7 Sultans Casino utiliza el software Viper de Microgaming para el juego virtual. El software utilizado, de hecho, ha demostrado ser rápido y fiable. Hay un montón de regalos para los que llevan mucho tiempo jugando y para los nuevos jugadores. Como jugador recién llegado, se le proporcionará una fantástica promoción, que es una bonificación del 100%, que le da la oportunidad de conseguir la cantidad para jugar gratis. 7 Sultans Casino es el único casino virtual que añade continuamente una bonificación de forma gratuita. 7 Sultans Casino cuida de sus clientes y sabe cómo proporcionar una asistencia notable. Su experto servicio de atención al cliente está disponible las 24 horas del día, los 7 días de la semana. El equipo de servicio está allí para todas sus necesidades y puede ser contactado a través de correo electrónico y utilizando la función de chat en vivo. 7 Sultans ofrece una variedad de variaciones de depósito para que su juego comience lo más rápido posible. Estos métodos incluyen Visa , FirePay , atm prepago , mastercard , ecard . Los juegos en 7 Sultanes son los mejores. Tienen más de 85</w:t>
      </w:r>
    </w:p>
    <w:p>
      <w:r>
        <w:rPr>
          <w:b/>
          <w:color w:val="FF0000"/>
        </w:rPr>
        <w:t xml:space="preserve">id 397</w:t>
      </w:r>
    </w:p>
    <w:p>
      <w:r>
        <w:rPr>
          <w:b w:val="0"/>
        </w:rPr>
        <w:t xml:space="preserve">Reseña Adam Sandler es un comediante que divide la opinión en dos . Interpreta a tontos simpáticos al principio que, en el transcurso de la película, descubren sus defectos y aprenden a vivir como mejores personas. Para acompañar el ambiente cálido, se lanzan chistes groseros, que giran en torno a burdas bromas sexuales y erotismos varios. Sandler no es un gran actor, así que se limita a sonreír durante toda la película con la misma cara de tonto. Compensa sus dotes interpretativas con ridículos gritos y barridos . Desde el principio, tenía un flujo constante de culos que le seguían de una película a otra. Sandler también se hizo amigo de los directores y ahora tiene ciertos directores que se turnan para escupir una nueva película de Sandler . Esto ha estado sucediendo durante años y el nombre de Sandler ha hecho una cantidad respetable de dinero en la taquilla . Como alguien que le gustaba la comedia de Sandler en el principio , mi cabeza ha girado en los últimos años , especialmente con el último éxito de Sandler , Klik ! , . Sandler es esta vez el adicto al trabajo y hombre de familia Michael Newman , que debe dividir su tiempo por igual entre su trabajo y su familia . Por lo tanto, un Michael bastante ansioso va de compras una tarde en busca de un mando a distancia universal, que controle todos los aparatos eléctricos de toda la nave de mantenimiento. No encuentra ninguno, pero en su lugar consigue un mando a distancia que le permite controlar toda su vida. Michael, que al principio no está familiarizado con la idea, cree que todo es una broma de mal gusto, pero cuando se da cuenta de cómo se puede utilizar el mando a distancia, el artilugio se somete a un gran número de manipulaciones. Michael rebobina las partes aburridas de su vida, silencia los ruidos desagradables y utiliza las opciones lingüísticas para su propia diversión. La vida familiar comienza a resentirse mientras Michael vive su vida a un ritmo acelerado. Los atajos de Michael siempre dan prioridad al trabajo, por lo que se aleja cada vez más de su mujer y sus hijos. Las cosas no hacen más que empeorar y Michael no puede saltar del tren que va a toda velocidad, aunque quisiera. Haz clic, o en finés, ¡Klik! La película es una comedia de sketches que se basa en chistes sueltos, y la trama se deja en suspenso. Es innegable que hay buenas reflexiones y pude detectar una pequeña sonrisa en mis propios labios durante la película . A veces hay un entretenimiento agradable y sin esfuerzo . Christopher Walken también está muy bien en su papel de Morty, que enseña a usar el mando a distancia. Eso es lo bueno, ahora lo malo. En primer lugar, Adam Sandler no es un actor lo suficientemente carismático como para llevar la función por sí solo, pero el individuo sobreactuado cruza el umbral de la irritación en algunas ocasiones. Santleri ha aparecido en películas divertidas y buenas en el pasado , pero este no es uno de sus momentos estelares . El segundo es el duro subrayado del mensaje que alaba los valores familiares . El humor negro se utiliza de vez en cuando para ayudar, pero al final todo se desmorona . La creación de un drama más serio en esta obra se siente como un giro forzado . Al final, nos quedamos con una mezcla de comedia aburrida y conservadora. Luego está la disposición visual , que en su mecanicidad irrita casi más que el propio protagonista de la película . Estilísticamente, la película recuerda a Regalos del cielo de Bruce, de Jim Carrey, pero con una ejecución más relajada. Así, los chistes duros se combinan con mensajes bienintencionados. Esta similitud no me sorprendió en absoluto cuando descubrí que las películas comparten los mismos guionistas . Los guionistas serían muy adecuados para escribir sketches divertidos para la televisión , pero escribir una película larga presenta algunas dificultades . Sin embargo, la dirección de Frank Corac es la más importante de las personas detrás de la cámara en cuanto al fracaso de la película . Ha conseguido crear un mundo artificial que no es fácil de mirar. Los fans de Sandler pueden</w:t>
      </w:r>
    </w:p>
    <w:p>
      <w:r>
        <w:rPr>
          <w:b/>
          <w:color w:val="FF0000"/>
        </w:rPr>
        <w:t xml:space="preserve">id 398</w:t>
      </w:r>
    </w:p>
    <w:p>
      <w:r>
        <w:rPr>
          <w:b w:val="0"/>
        </w:rPr>
        <w:t xml:space="preserve"> Aeropuerto de Trapani El "Aeropuerto Vicenzo Florio" de Trapani está situado en la costa oeste de la isla italiana de Sicilia. Los italianos también llaman al aeropuerto Birgi por su ubicación. El aeropuerto es tanto civil como militar. La actividad del aeropuerto aumentó considerablemente después de que la aerolínea de bajo coste Ryan Air empezara a volar al aeropuerto. El aeropuerto es utilizado por alrededor de un millón de pasajeros al año, lo que lo convierte en el tercer aeropuerto más concurrido de Sicilia. Acceso en tren No hay conexión ferroviaria directa con el aeropuerto. La estación de tren más cercana se encuentra en la ciudad de Trapani. Desde el aeropuerto se puede tomar un autobús hasta Trapani (véase más abajo). Para más información, consulte el sitio web de la compañía ferroviaria italiana . Coche y autobús El aeropuerto se encuentra a unos 15 km al sur del centro de Trapani y a unos 90 km de Palermo . El aeropuerto está cerca de la autopista A29 a Palermo . Se puede llegar a Trapani por la SP21 o la SS115. Hay una estación de autobuses frente a la terminal con autobuses a Trapani , Marsala , Palermo , Mazara de Vallo , Castelvetrano , Erice , Spiacca y Agrigento . Los autobuses Terravision del aeropuerto van a Palermo ( EUR 12,00 ) y a otras ciudades sicilianas . Alquiler de coches El aeropuerto de Trapani cuenta con varias agencias de alquiler de coches: Avis , Europcar , Hertz , Maggiore , Nolomania y Sixt . También puede alquilar un coche con antelación utilizando el servicio proporcionado por EasyTerra , que compara los precios de varias agencias de alquiler de coches al mismo tiempo . Taxi Hay taxis frente a la terminal . Un taxi a Trapani cuesta alrededor de 30,00 EUR . Servicios Hoteles No hay ningún hotel en el aeropuerto . El Agriturismo Vultaggio ( tel. +39( 0 )923 864261 ) está a sólo 5,5 km y ofrece un auténtico ambiente italiano . Un poco más lejos ( 9 km ) está Baglio Cudo ( tel. +39( 0 )9237 45460 ) . Booking.com ofrece más opciones de hoteles y un servicio de reservas en línea. El sitio ofrece una amplia gama de hoteles y excelentes ( Internet ) tarifas.</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docId:96985425C7A991C12D9B3BD852E75041</keywords>
  <dc:description>generated by python-docx</dc:description>
  <lastModifiedBy/>
  <revision>1</revision>
  <dcterms:created xsi:type="dcterms:W3CDTF">2013-12-23T23:15:00.0000000Z</dcterms:created>
  <dcterms:modified xsi:type="dcterms:W3CDTF">2013-12-23T23:15:00.0000000Z</dcterms:modified>
  <category/>
</coreProperties>
</file>