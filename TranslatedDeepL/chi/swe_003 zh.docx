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维基百科:回滚 在维基百科上，有三个选项可以将文章恢复到以前的版本；撤销，回滚，或使用历史记录来检索页面的旧版本。回滚是管理员和回滚者都可以使用的一项功能。这个功能允许你通过点击[回滚]，用鼠标来 "回滚 "上次编辑页面的人所做的所有编辑。这一功能主要是为了快速恢复涂鸦和破坏行为，但一些改写者也用它来纠正自己的错误或清理机器人后的痕迹。如果一个用户或机器人做了大量错误的编辑，也可以使用回滚功能，因为它可以节省时间。然而，事先讨论这个问题是非常重要的，这样你就知道你真的支持回滚，因为在文章的历史中不会看到原因。撤销自己的（不正确的）大量编辑是可以的，即使不与他人讨论。理想情况下，应该使用[撤销]功能，部分原因是它让你有机会证明你的行动。回滚绝不应该被用来恢复源编辑或正在讨论的编辑。相反，点击[撤销]，在摘要栏写下评论，并在文章的讨论页上发表评论。如果对它是涂鸦还是真正的编辑有疑问，就不应该使用回滚。相反，点击（撤销）并在摘要栏中留下评论。倒带主要用于文章历史。当管理员或回溯者看到涂鸦或破坏行为时，他们可以进入文章历史，点击[回滚]链接，一键消除用户的所有连续编辑。值得检查的是，你是否恢复到未编辑的版本，因为如果有人在涂鸦开始后编辑了文章，或者有多个用户或IP地址参与了涂鸦，回滚工具将不会自动这样做。例子[编辑] - (区别 | 历史) .维基百科; 16.57 .. (-6) .. 84.208.133.175 (讨论) (标签: 可能的涂鸦) - 回滚 - (差异 | 历史) ..米 维基百科; 16.57 .. (+6) ..Lixer (讨论 | 贡献) (将84.208.133.175(讨论)的编辑回滚到最新版本的Abedabb) 如何获得回滚的权限[编辑] 任何管理员都可以通过Special:Permissions酌情分配权限。任何想要获得许可的人都可以在Wikipedia:Requests for action上报告。如果用户是活跃的，在维基百科上编辑了至少一个月，并且最近没有被封杀，那么分配该功能可能是合适的，这些因素可以确保分配该功能的管理员没有看到滥用这一便利功能的可能迹象。如果你在维基百科:行动请求之外的其他地方通过请求为某人分配权力，在那里留下说明是合适的。有一个拥有回滚权限的用户框，就是{{回滚}}。.如果一个用户不活动超过一年，标准的做法是删除该权限。|本页面是瑞典语维基百科上的一个准则。准则文件描述了大多数用户推荐的做法--如果不是这样，该页面应该被更新。然而，重大的变化应该在讨论页上发表评论。</w:t>
      </w:r>
    </w:p>
    <w:p>
      <w:r>
        <w:rPr>
          <w:b/>
          <w:color w:val="FF0000"/>
        </w:rPr>
        <w:t xml:space="preserve">id 1</w:t>
      </w:r>
    </w:p>
    <w:p>
      <w:r>
        <w:rPr>
          <w:b w:val="0"/>
        </w:rPr>
        <w:t xml:space="preserve">欢迎来到 在这里，我们提供清淡的午餐和咖啡，可以看到美丽的韦特恩湖，上面有柠檬和莳萝子。小鲱鱼拼盘 60秒 三种鲱鱼。配有小番茄和马苏里拉奶酪沙拉。冷水煮三文鱼片 150秒 配朗姆酒酱和煮熟的土豆。配有土豆泥和熊黛林酱。配上土豆泥和红酒酱。配有奶油和新鲜水果。浇上巧克力酱。香草冰激凌 50秒 配上温热的云莓果酱。Xanté梨子白兰地 3cl 50 kr Dooley's 5cl 50 kr 沙拉 真正的沙拉，有大量的大虾和调味料，配上面包。三文鱼沙拉 120秒 真正的沙拉，配以冷熏三文鱼和宫廷主酱，与面包一起享用。真正的沙拉，有咸味奶酪丁和烟熏火腿。配有面包和调味品。浇上一些大虾。我们给大虾去皮，你来吃。放在我们的特制面包上。如此瑞典，如此美味。肉丸、甜菜根沙拉和特殊面包。双层地窖的法国人与奶酪。双层窖藏法式奶酪和火腿。莱瓦因面包，西红柿，奶酪，火腿。配有小沙拉。发酵面包、晒干的西红柿、马苏里拉奶酪、香草酱、芝麻菜和沙拉。可选择火腿或火鸡。我们自制的面糊配上草莓或小鹿柠檬果酱和生奶油。华夫饼配冷烟熏三文鱼、侏儒鱼子、红洋葱、莳萝和我们自己的辣根酱 华夫饼配我们的虾、侏儒鱼子、红洋葱、莳萝和奶油蛋黄酱 华夫饼配冷烟熏三文鱼、虾、侏儒鱼子、红洋葱、莳萝和奶油蛋黄酱 配吉士酱。3件。配有果酱和奶油。味道不同。总是至少有八种美味可供选择!咖啡30秒Zoegas。黑而强。当然也包括酥皮。茶叶25秒 自己的茶叶混合物可供选择。矿泉水 30秒 果汁 15秒 草莓汁或接骨木汁。淡啤酒27秒3.5 % 33 cl 接骨木果、苹果、草莓、苹果汁和杜松子饮料。我们所有的三明治都可以使用无麸质面包。我们的奶油、牛奶和黄油是不含乳糖的。</w:t>
      </w:r>
    </w:p>
    <w:p>
      <w:r>
        <w:rPr>
          <w:b/>
          <w:color w:val="FF0000"/>
        </w:rPr>
        <w:t xml:space="preserve">id 2</w:t>
      </w:r>
    </w:p>
    <w:p>
      <w:r>
        <w:rPr>
          <w:b w:val="0"/>
        </w:rPr>
        <w:t xml:space="preserve">毕业典礼和毕业聚会，生日聚会和夏季聚会...有很多场合，客人众多，食物需要额外的计划。有了好的自助餐，你可以提前做好准备，而且还能确保每个人都有好东西吃。好的沙拉、馅饼、咸菜和冷盘可以结合起来，形成自己的组合，以适应你和你的客人。我们会给你提示，什么东西可以一起吃，多少东西可以一起吃，以满足你的派对客人。党是一个事实!简单、经典、美味。可同时提供热和冷的自助餐。如果你已经准备好了，记得及时把菜拿出来，这样它就不会冷了--它的味道会变淡。阅读食谱...新鲜芦笋与烟熏培根一起食用非常美味。易于准备，可与热的或冷的食物一起享用。阅读食谱...芦笋与帕尔马干酪和奶油干酪一起供应。在所有简单和绝对完美的自助餐上。阅读食谱...清淡的土豆色拉，口味纯正。适合搭配冷盘和大多数蔬菜。非常适用于自助餐!阅读食谱...腌制好的大豆子鲜嫩可口，是自助餐桌上的一大亮点。美味和精美的素食，它可以与大多数东西搭配。阅读食谱...经典的奶油土豆沙拉。这里有苹果和韭菜的味道。适合搭配热菜和冷菜。阅读食谱...一种美味的奶油土豆沙拉。用烹饪酸奶和酸奶油制成，因此比用蛋黄酱做的沙拉要轻一些。与肉类和蔬菜搭配都很好!阅读食谱...一种新鲜的土豆沙拉，与大多数冷餐会相匹配。适合与冷盘、腌制豆子或烤奶酪搭配。阅读食谱...炒菜和酱汁是自助餐的最佳佐料。做一个简单但不同的胡萝卜tzatziki!阅读食谱...意大利面包切成方块，与大多数东西一起吃很美味。阅读食谱...烤杂籽是自助餐的一个很好的补充，例如，撒在沙拉上。阅读食谱...一种快速和简单的方法来混合酱汁，可以让其静置以获得更好的味道。阅读食谱...一道不同的炒菜，带有可爱的坚果和烤肉的味道。与面包一起食用，或者是烤着吃？阅读食谱...馅饼是一种很好的自助餐食品，可以热吃或冷吃。阅读食谱...切片的黄甜菜和白甜菜很美，可以做丰盛的沙拉。阅读食谱...用面包上的新鲜奶酪来宠爱你的客人吧!阅读食谱...聪明的聚会食品，大多数人都会喜欢。大量的馅料是必须的!阅读食谱...做一大批，你可能最终会把它吃完！"。阅读食谱...一个简单的面包，不需要面团搅拌机或家用秤就可以烘烤，也不需要重揉。面包是自助餐的一个重要补充，所以要有一浅一深。阅读食谱...水煮三文鱼是一种经典的自助餐食品。准备工作简单得令人难以置信，而且味道好得令人难以置信!这里有一个美味的基本配方。选择莳萝或不莳萝来品尝!阅读食谱...将三文鱼温热或热着吃，加入红洋葱、茴香和香菜的美味辣酱。猪排在辣酱中食用，上面放有马苏里拉奶酪。很容易准备，是一道非常好的自助餐菜肴!容易准备的素食聚会食品，味道很好。是肉类或鱼类的美味替代品，可与许多种食物搭配。一种与鸡肉和鱼肉或猪肉同样适合的沙拉。适合与腌制的豆类、蔬菜和绿色沙拉搭配。与烤茄子完美搭配!最好提前一天制作。不错的沙拉，味道温和，适合搭配许多菜肴。阅读食谱...冷盘在自助餐中有着明显的位置。这里有一个简单而美味的苹果酒腌制猪里脊肉的食谱，可以提前一天制作。阅读食谱...Croutons，炸过或烤过的面包块，作为汤、沙拉和炖菜的佐料是完美的。但也可以作为零食上</w:t>
      </w:r>
    </w:p>
    <w:p>
      <w:r>
        <w:rPr>
          <w:b/>
          <w:color w:val="FF0000"/>
        </w:rPr>
        <w:t xml:space="preserve">id 3</w:t>
      </w:r>
    </w:p>
    <w:p>
      <w:r>
        <w:rPr>
          <w:b w:val="0"/>
        </w:rPr>
        <w:t xml:space="preserve">现在，我正在厄恩斯科德斯维克外的一个村庄里，我母亲的厨房里，厨房里刚刚开始飘出带着奶油涂层的三文鱼的香味。如果你吃鱼有困难，在你的鱼宴上多花点心思可能是个好主意。奶油酱是美味，但... 阅读更多</w:t>
      </w:r>
    </w:p>
    <w:p>
      <w:r>
        <w:rPr>
          <w:b/>
          <w:color w:val="FF0000"/>
        </w:rPr>
        <w:t xml:space="preserve">id 4</w:t>
      </w:r>
    </w:p>
    <w:p>
      <w:r>
        <w:rPr>
          <w:b w:val="0"/>
        </w:rPr>
        <w:t xml:space="preserve">你通过访问学校的学习辅导员来注册SFI。在2月至4月期间，我们在Komvux的工作重点是规划下一学年，因此不会处理本学期的课程申请。阅读更多 在接下来的时间里，Komvux的学习和职业顾问会有新的上门服务时间 阅读更多 Komvux in Mönsterås Komvux in Mönsterås是一所灵活的学校，有许多不同的课程。从你年满20岁或完成高中学业的那年秋季开始，你就有资格接受市级成人教育。当你开始在Komvux学习时，你会与学习和职业顾问一起制定一个个人学习计划，并在整个教育过程中遵循该计划。学校提供了许多不同的课程，我们在下面简单介绍一下。如果你想阅读更多的内容，请点击教育标签，你会发现关于我们不同课程的更多信息。基础成人教育在小学阶段，你可以学习小学各年级的科目体育成人教育在高中阶段，你可以学习高中国家课程中的一些不同课程。我们还提供一些远程和夜校课程。移民瑞典语SFIVi为移民提供不同级别的瑞典语课程。成人特殊教育我们为有特殊需要的成人提供课程。搜索</w:t>
      </w:r>
    </w:p>
    <w:p>
      <w:r>
        <w:rPr>
          <w:b/>
          <w:color w:val="FF0000"/>
        </w:rPr>
        <w:t xml:space="preserve">id 5</w:t>
      </w:r>
    </w:p>
    <w:p>
      <w:r>
        <w:rPr>
          <w:b w:val="0"/>
        </w:rPr>
        <w:t xml:space="preserve">纯粹的垃圾!Lady Gaga只因（像布兰妮-斯皮尔斯和帕丽斯-希尔顿一样）如此该死的容易打扮而闻名。音乐本身就很糟糕!一切听起来都是一样的；只是有很多工业化的捣蛋。希望所有的孩子迟早都能意识到这一点。加加几年后会像今天的汉森家族一样被人遗忘！所以这种无稽之谈不必困扰你，有人喜欢有人绝对不喜欢。而这很好，但仍然不明白，当它远未达到辉煌时，怎么会被如此高估。如同在现代，莱昂国王乐队是音乐界的国王！！。这不是投诉，只是每个人都有权做出的判断，我希望她在几年后会崩溃并被烧死。然后我将庆祝并享受音乐事业再次向正确的方向迈出了一小步！！。麦当娜要好十倍，甚至她的音乐根本不是我的风格，但至少我认为她该死的更有才华，因为她不仅在舞台上很时尚，而且真的有一个好的声音。但狗屎就是这样，至少你可以忽略和倾听，我很高兴我也没有Mtv了。所以我避开了那里的主流音乐，这毕竟可以吸引你的兴趣，但后悔在spotify上听完这张专辑，看了视频，一点都不好。给了她一个机会，但现在不行了，在这个世界上已经有太多的她了！！！。哈哈，既不是本世纪最优秀的专辑，也不是最好的专辑!胡说八道!Lady gaga是一个完全的山寨者!- 你应该意识到......这里没有什么新东西可看。找到一个创造自己风格而不是直接抄袭别人的艺术家......如果你们这些粉丝还没有意识到嘎嘎是个山寨货，现在是时候了！"。霍尔应该在很久很久以前就被麦当娜起诉了。而你不能抱怨这一点，因为这是事实!这张专辑中只听了三首歌曲，它们都是令人惊奇的!:)嗯......我很失望。血腥玛丽》和《重金属情人》是好歌。犹大》还不错，但那首歌感觉像是要成为8-10岁女孩站着默念的那种夏季主打歌：-/说它是十年来的专辑是相当夸张的。这无疑将是多年来发行的最佳专辑!前两首单曲令人难以置信地棒，专辑中会有各种变态的音乐风格。这是不容错过的 :)将是G-R-Y-M-T的好作品！前两首单曲非常棒，摇滚民谣 "You And I "也非常棒。而且Gaga自己也说过，这3首已发布的歌曲并不是专辑中最棒的，那么它还能变得更好吗？5颗星，如果你是一个真正的Gaga粉丝！ &lt;3 赔偿由突然和不可预见的外部事件造成的损失，例如水龙头损坏，挤压损坏，潮湿/水，闪电/冰/电压过高。</w:t>
      </w:r>
    </w:p>
    <w:p>
      <w:r>
        <w:rPr>
          <w:b/>
          <w:color w:val="FF0000"/>
        </w:rPr>
        <w:t xml:space="preserve">同上 6</w:t>
      </w:r>
    </w:p>
    <w:p>
      <w:r>
        <w:rPr>
          <w:b w:val="0"/>
        </w:rPr>
        <w:t xml:space="preserve">测试测试我只得到了80% http://web-cars.com/corvette/trivia.php - 帖子: 2090 - 位置: Skellefteå - 联系方式:联系Ingo 100% 这是最后一个铬制保险杠，我不得不思考20秒.....,78,an 我也不是很确定，但跑了最合理的，因为可以排除几个事情。 http://www.youtube.com/watch?v=QaOD7mD2 ... re=related http://www.youtube.com/watch?v=uG0Ba-wef6M http://www.ingostoys.se/ http://s148.photobucket.com/albums/s12/ ...731067.pbw -10 C6 GrandSport -12 Volvo V70 T6 上一页: -03 C5 Convertible.HD Sportster 883R -02. C5 Coupé -02. -69 Convertible 427/400.两辆73年的454型车。1970年的庞蒂克Trans AM。雷诺Gordini 1967年。本田CBX 1000。GoldWing 1976, mm, mm. - Corvetteälskare - Inlägg: 637 - Blev medlem: Thu Sep 08, 2005 11:52 - Ort: Grödinge - Kontakt:Kontakta MickeW mvh MickeW ____________________________ http://www.corvetten.com - Kontakt:Kontakta Nice car - Ort: C2/C3-Garaget i Brottby, Stockholm - Sverige Vilken luck man hade, chansade på sista. http://www.c3-restorer.se - Kontakt:Kontakta Jonta http://www.silkywinds.se/Corvette.htm Simply the best Det är jag nöjd med http://www.garaget.org/wiik_c5 CCS 2406 - Location: Särö - Contact:Contact frisk - Corvetteälskare - Posts: 668 - Contact:Contact Målarn59 http://s61.photobucket.com/albums/h64/m ... corvetten/ Rolig test det här....!我有一个问题的正确率是90%，即有1和所有0000的那个问题，但错过了ZR-1项目的科尔维特总工程师是：Dave McLellan。 我不知道，但我原来也只有一个 "基本350 "在我的-72...Mvh Jocke 以前的Corvettes: 1968 Corvette Conv, 1966 Corvette Conv, 2000 Corvette Coupé, 2002 Corvette Z06 www.racefactory.se - Joined: Thu Oct 14, 2004 13:12 - Location: Segeltorp - Contact:Contact gbak You'll have to be satisfied with being the biggest "nag" in the hole.frisk wrote:mm you may have noticed that I haven't written what I got You can't be the best at everything.Trick Flow头, 750 CFM Holley HP, Performer RPM CS XR280 Solid Roller 242/248 @ 0.050 .570 in /.576 ex Eagle ESP曲轴, Manley杆 6.0" Probe SRS活塞 11.3 CR http://www.youtube.com/watch?v=oPeSXs-UDIw ET 12.57/188km/h 这个月有个测试会很有趣。</w:t>
      </w:r>
    </w:p>
    <w:p>
      <w:r>
        <w:rPr>
          <w:b/>
          <w:color w:val="FF0000"/>
        </w:rPr>
        <w:t xml:space="preserve">id 7</w:t>
      </w:r>
    </w:p>
    <w:p>
      <w:r>
        <w:rPr>
          <w:b w:val="0"/>
        </w:rPr>
        <w:t xml:space="preserve">- CASINO-X在线赌场#1!Jackpot 1 million euros!Pelata - JOYCASINO Valtava määrä pelejä!尊敬的先生，您好在这里，我们可以看到很多人都在为他们的生活而奔波。坎普兰公司在其网站上发布了一个新的信息："我们将为您提供您所需要的服务 "和 "我们将为您提供您所需要的服务"。只有当pelaaja实现了一个目标，他或她才能够在水上或水中行走。此外，每个人的贡献都将得到奖励，奖品将于9月29日颁发。 奖品是1000欧元和100块滑水石。灿烂的赌场是由一个个不同的人组成的。在这个问题上，我们可以看到，伊尔梅斯基尔斯滕大学的学生们都在努力学习，但他们的学习成绩却不尽如人意，因为他们的学习成绩并不理想。在文化方面，它是一个很好的选择，因为它是一个很好的地方，它是一个很好的地方，它是一个很好的地方。在这里，我们将为您提供1000欧元，以及135欧元的免费服务。在这里，您可以享受到免押金服务，也可以享受到免押金服务。在这里，我们可以看到，在Chanz的赌场里，有很多人都在玩这个游戏。Chanz综合信息 - CASINO-X在线赌场#1!Jackpot 1 million euros!Pelata - JOYCASINO Valtava määrä pelejä!尊敬的先生，您好Pelata奖金信息Chanz在我们看来，在你今天看到的所有在线赌场中，是第一个在更大程度上利用了更多社交游戏的可能性的赌场。事实上，在Chanz赌场，所有玩家都可以添加朋友并在feed中了解对方的消息，在老虎机上挑战他人的真钱，创建俱乐部等等。请注意，这家赌场拥有瑞典的博彩执照。如果你在瑞典，我们总是建议你在有执照的瑞典赌场之一玩，因为在那个特定的赌场玩有不止一个优势。其中，向所有瑞典玩家提供的免税赢利。来自少数游戏开发商的游戏。这些主要是NetEnt、Microgaming、Pragmatic Games和Thunderkick。这没有真正的缺点，因为所选的开发商以创造最高质量的富有想象力的老虎机而闻名，但好在宽度不是那么大。选择本身也不是那么大。几乎所有的游戏都可以玩，甚至在移动赌场也可以玩，这真是一种享受。Chanz是由Dreambox Games OÜ运营。它是一家总部位于爱沙尼亚并获得许可的运营商。我们在下面的Chanz评论中为你准备了一份很好的指南，让你作为一个玩家应该始终对在Chanz赌场这样的在线赌场注册感到自信。Chanz奖金 在Chanz赌场首次存款，你可以得到100%的奖金，最高可达1000克朗。如果你把这个交易做到最大，你总共可以为2000瑞典克朗旋转。要求你至少存入100克朗才能参加优惠活动。Chanz在你的账户上增加了50个免费旋转的7猴子。这可能是一个有点微不足道的额外礼物，但额外的一堆旋转永远不会伤害。请确保你输入奖金代码 "CHANZ1 "来申请。</w:t>
      </w:r>
    </w:p>
    <w:p>
      <w:r>
        <w:rPr>
          <w:b/>
          <w:color w:val="FF0000"/>
        </w:rPr>
        <w:t xml:space="preserve">id 8</w:t>
      </w:r>
    </w:p>
    <w:p>
      <w:r>
        <w:rPr>
          <w:b w:val="0"/>
        </w:rPr>
        <w:t xml:space="preserve">这是一个中世纪的小城镇，你不应该为了夜生活或购物机会而访问它。这里只有一个小商贩和Locanda Solomeo餐厅。因此，意大利人和美国人知道这个村子，并大量来到这里，这很了不起。同样令人惊讶的是，这个只有400多名居民的小镇却异常地富裕。原因是：在索洛梅奥中间有一个著名的羊绒制品制造商。点击下面的地图，可以看到我们在该镇及周边地区的度假屋概况，以及最近的机场概况和到北欧城市的距离。索罗密欧成立于12世纪，有着悠久而多事的历史。但要描述今天的小镇，就不能不提到小镇自己的布鲁内罗-库奇内利--一家生产羊绒衫和其他服装的成功公司背后的男人。在三十年的时间里，他将一个人的生意转变为一个拥有几百名员工的公司，商店遍布世界各地，每年营业额达数百万美元。亿万富翁库奇内利已将部分利润用于翻新索洛梅奥，他部分时间住在那里，他的许多员工也住在那里。例如，在羊绒生产区建立了一座城堡，附近还有一座美丽的文艺复兴时期的别墅，已被改造成员工食堂。然而，不仅是员工，而且整个城镇都受益于这个快乐制造商的慷慨。街道和广场已被修复，镇上有一个新的剧院--库奇内利剧院，以及一个小型图书馆，里面有启发库奇内利的著名哲学家的作品。在In-Italia，你可以在意大利获得超过1500个度假屋，包括在翁布里亚精心挑选的酒店、别墅和度假公寓的广泛选择。如果你打算和一群朋友一起旅行，或者和整个大家庭一起旅行，我们可以推荐你在索洛梅奥租一个别墅。这是一个机会，在你的假期中，你可以拥有自己的游泳池和花园，所以你不必担心其他客人。如果您有任何问题，或需要帮助找到适合您的翁布里亚房产，请随时联系我们。佩鲁贾机场（Aeroporto Internazionale dell "Umbria - Perugia "San Francesco d "Assisi"）距离这里只有24公里，所以你不必开车走大约2000公里（从瑞典中部）来这里。更远的地方，但仍在合理的距离之内，是安科纳、佛罗伦萨罗马和里米尼的机场。有许多航空公司在这里飞行，包括瑞安航空、易捷航空、SAS和Vueling - 因此，在寻找合适的航班时，你会有很多选择。从佩鲁贾到索罗梅奥有公共汽车服务。虽然乘坐公共交通工具是一个相对快速的旅行，但我们的许多客人更愿意在机场租车。租车不仅使你更容易到达你的度假屋，而且还提供了几个在该地区自发游览的机会，不必适应时间表。镇上只有一家餐厅，即La Bottega Delizie &amp; Capricci，但你只需驱车几公里，就能在邻近的城镇找到更多的选择。在镇上的小杂货店，你可以找到大部分的日常所需，但如果你想在度假期间自己做饭，你必须去较大的超市或邻近城镇的食品市场。驱车前往美丽的中世纪小镇佩鲁贾，在那里你会发现大量的餐馆、咖啡馆和令人愉快的街道，以及令人兴奋的商店和漂亮的广场。如果你向西北方向去特拉西梅诺湖，位于西侧中部的卡斯蒂廖内-德尔-拉戈绝对值得一游。一个完美的一日游是去托斯卡纳的佛罗伦萨，这是在2小时的车程内。建议在一天中早点去，因为你可能需要花一整天的时间沉浸在这个美丽的文艺复兴城市中。如果你想探索</w:t>
      </w:r>
    </w:p>
    <w:p>
      <w:r>
        <w:rPr>
          <w:b/>
          <w:color w:val="FF0000"/>
        </w:rPr>
        <w:t xml:space="preserve">id 9</w:t>
      </w:r>
    </w:p>
    <w:p>
      <w:r>
        <w:rPr>
          <w:b w:val="0"/>
        </w:rPr>
        <w:t xml:space="preserve">尺寸很重要!尺寸是否重要？我不久前读到Nordnet在宣传其Nordnet Superfond Sweden。这是一个旨在跟随其基准指数的基金。同时，他们写道，他们的目标是要有高风险暴露，以获得良好的回报。在高风险的情况下，你有可能达不到追随指数的目标。 在其材料中，它报告了四年来的年平均业绩为14.5%。这一点也不坏，但我相信你可以通过投资正确的股票而获得更好的结果。这个基金是完全免费的，他们说...听说过银行免费做什么吗？不，我想不是这样的!没有任何理由让你必须投资于一个为自己做广告并管理你的资金而你却不需要以某种方式支付的基金。我认为这是一个骗局，也是一个弧线，说是不花钱。显然，有一些你看不到的隐藏费用，也不会被披露。在没有任何安全保障的情况下，我在这里向大家介绍一位朋友，他对投资基金的成本做了一点分析，是一个常见的例子。Urban Modig是一个很有音乐天赋的人，此外，事实证明，Urban和我在什么是好的投资策略以及作为投资者应该考虑什么方面经常有相似的观点。我希望我们能从Urban那里读到更多的东西，并从他在博客和我们称为 "股票信 "的通讯中的伟大知识中受益。亲爱的朋友们，Urban Modig来了!尺寸确实很重要!基金公司敦促我们做长期投资，定期在他们的基金中储蓄。但如果我们听从他们的建议会怎样？让我们举一个例子来说明收费的重要性。比大多数人意识到的更重要，比基金公司想要假装的更重要。丽莎今年20岁，每月在基金中储蓄500瑞典克朗，一年就是6000瑞典克朗，她的储蓄回报率是6%。基金收取的费用是储蓄资本的1.5%。25年后和40年后会发生什么？25年后，丽莎积累了276 000瑞典克朗，但如果她不必每年支付资本的1.5%的缴款，她将拥有349 000瑞典克朗。差异为73,000克朗，约为20%。其原因是，征收的对象是整个资本。这意味着，25年后，费用超过4000瑞典克朗，如果丽莎继续储蓄40年，费用将高于她在一年内储蓄的6000瑞典克朗40年后，Lisa将存下656 000瑞典克朗，但如果她没有缴费，她将存下984 000瑞典克朗。相差32.8万，约为33%。那么，谁会为40年而存钱？好吧，养老金储蓄是这样设置的，例子表明，收取开始接近全年储蓄的缴款变得很荒谬。因此，从长远来看，费用确实很重要（资本利得税和通货膨胀也是如此）。 结论：你可能无法要求基金公司免费做他们的工作，但今天的费用实在太高了此外，我们购买基金的股票，事先并不知道当前的每日价格!在我们的社会中，还有哪些产品是我们在不知道价格的情况下购买的？不，亲爱的经理人，如果你利用别人的痛苦或愚蠢来赚取不合理的利润，那么根据定义，这就叫高利贷!谢谢你的关注，好好生活吧！是的，尺寸有时确实很重要。我们很乐意接受这些知识，如果你的例子中的基金为基金公司或银行赚了这么多钱，人们不禁要问，他们通过宣传 "免费 "的基金来欺骗我们的同胞，赚了多少钱？毕竟，据说没有免费的午餐。在与银行的所有交易中，这当然是事实。如果你想继续阅读我的文章、分析和像Urban这样的天才客座博主，我建议你开始订阅Ak</w:t>
      </w:r>
    </w:p>
    <w:p>
      <w:r>
        <w:rPr>
          <w:b/>
          <w:color w:val="FF0000"/>
        </w:rPr>
        <w:t xml:space="preserve">id 10</w:t>
      </w:r>
    </w:p>
    <w:p>
      <w:r>
        <w:rPr>
          <w:b w:val="0"/>
        </w:rPr>
        <w:t xml:space="preserve">隐私政策 - GDPR GDPR - 一般数据保护条例 本信息根据2018-05-25生效的数据保护法提供给所有与Granviks Förskola经济协会有联系的人。简介 我们关心您的孩子、您作为监护人和我们工作人员的隐私，并努力确保这些个人数据得到保护。当你委托并向我们提供你的个人数据时，你应该能够感到安全。以下是我们的隐私政策（隐私政策），其中规定了格兰维克幼儿园如何使用、处理、保护和归档/删除您的个人数据。它以当前的数据保护立法为基础，阐明了我们如何努力保障您的权利和隐私。这一政策在我们Granviks幼儿园的所有员工中得到了巩固。目的 本政策的目的是确保Granviks幼儿园按照欧盟数据保护条例GDPR的规定处理个人数据。该政策涵盖所有处理个人数据的过程，包括结构化和非结构化数据。你应该知道我们如何处理你的个人数据，我们将其用于什么，谁可以访问它，在什么条件下，以及你如何行使你的权利。 - 儿童和照顾者的个人数据是他们自己的，我们只借用它。 - 我们将只使用我们真正需要的个人数据用于手头的目的。 - 我们将尽可能地处理（收集，存储和传播）敏感的个人数据。 - 我们将尽可能地努力使我们处理个人数据建立在同意之外的法律基础上。个人数据的处理 我们Granvik幼儿园处理您的个人数据主要是为了履行我们对您的义务。我们的出发点是不处理超过目的所需的个人数据，而且我们始终努力使用对隐私敏感度最低的数据。关于《一般数据保护条例》--法律的六个基本原则 《一般数据保护条例》有六个基本原则。它们是：1）合法性，2）目的限制，3）数据最小化，4）准确性，5）保留最小化和6）隐私和保密性。这六项基本原则意味着个人数据： - 必须合法、公平和透明地处理（合法性）； - 只能为特定、明确和合法的目的收集。它不得用于与这些目的不相容的任何目的（目的限制）； - 它必须是充分的、相关的，并且收集的个人数据不应超过所述目的的需要（数据最小化）； - 它必须是准确的，并且（必要时）保持最新（准确性）。- 处理时间不应超过收集目的所需的时间（保留时间最小化） - 只应在能够充分保护的情况下进行处理（隐私和保密） 您的个人数据是否以安全的方式处理？ 我们制定程序和做法，以确保个人数据以安全的方式处理。出发点是，只有员工和幼儿园内需要个人数据来履行职责的其他人员才能访问这些数据。 - 对于敏感的个人数据，我们已经制定了具体的访问控制措施，为您的个人数据提供更高水平的保护。 - 我们的安全系统在设计时考虑到了您的隐私，并提供高水平的保护，防止入侵、破坏和其他可能危及您隐私的变化。 - 我们有多项IT安全政策，确保您的个人数据得到安全处理。Granviks幼儿园是一个数据控制者，这意味着我们对您的个人数据的处理方式负责，并保障您的权利。236 32 Höllviken 电话040-45 76 50 电子邮件：info@granviksforskola.se 我们通过以下方式获取您的个人数据： -您直接向我们提供的数据： -申请名额时（排队通知） -同意孩子的名额时 -您访问我们网站时记录的数据 -您向我们雇员提供的数据 -您注册时我们收到的数据</w:t>
      </w:r>
    </w:p>
    <w:p>
      <w:r>
        <w:rPr>
          <w:b/>
          <w:color w:val="FF0000"/>
        </w:rPr>
        <w:t xml:space="preserve">id 11</w:t>
      </w:r>
    </w:p>
    <w:p>
      <w:r>
        <w:rPr>
          <w:b w:val="0"/>
        </w:rPr>
        <w:t xml:space="preserve">数字勒索者困扰着企业 针对企业的数字勒索正变得越来越普遍。这是IT专家和警方对Dagens Industri的说法。如果你被击中，要摆脱勒索者可能需要花费高达100,000瑞典克朗。瑞典银行新闻部门的Claes Warren对本报说，然而，我们的保护系统在客户没有注意到的情况下处理了绝大部分的问题。瑞典银行近年来的记录是一连串的破损。Aftonbladet在2014年春季进行的汇编显示，直到那时，该银行在两年内至少有10次严重故障。Nordea、Handelsbanken和Skandiabanken也多次看到他们的网上银行出现故障。数据安全公司赛门铁克和警方都同意瑞典银行的观点，即这些攻击正变得越来越普遍。据赛门铁克的安全专家Ola Rehnberg称，许多攻击涉及攻击者在公司的计算机系统中放置一个所谓的勒索木马。恶意代码锁定或加密文件，并要求支付赎金以解锁文件。- 他告诉迪，"这是我们现在最常见的事情，"同时指出，攻击者追求的并不总是金钱。据Ola Rehnberg称，在涉及金钱的情况下，为了摆脱恶意代码，赎金通常在10,000至100,000瑞典克朗之间。但是，随着这些攻击变得越来越普遍，至少银行在抵制这些攻击方面做得很少。正如DN去年秋天报道的那样，银行支付系统背后的技术已经过时，这为在线攻击打开了大门。修复这些缺陷的责任在于银行本身，但投资需要花费数十亿美元。"然后银行经理站在那里问自己：我们是否应该拥有95%的时间都能工作的东西--或者我们应该建立新的东西，"IT安全专家David Jacoby当时对DN说。没有关于这些袭击有多普遍的统计数字，警方不能给出迪。当DN之前写到这个问题时，Finansinspektionen，应该对银行的故障有最好的控制，也未能提出任何完整的统计数据，理由是保密性。Dagens Nyheter》之后的项目从1864年12月23日的第一期开始就已经存在了。创始人鲁道夫</w:t>
      </w:r>
    </w:p>
    <w:p>
      <w:r>
        <w:rPr>
          <w:b/>
          <w:color w:val="FF0000"/>
        </w:rPr>
        <w:t xml:space="preserve">id 12</w:t>
      </w:r>
    </w:p>
    <w:p>
      <w:r>
        <w:rPr>
          <w:b w:val="0"/>
        </w:rPr>
        <w:t xml:space="preserve">我们在研磨和研磨机方面有长期的经验。作为Schneeberger机床系列的经销商，我们可以为您提供您需要的机床，以满足您对刨削工具磨床的需求。我们还对旧的二手磨床进行翻新和升级，并以最佳状态出售。我们可以在客户现有的机器上做这项工作，使其达到最新水平。如果你想了解更多相关信息，请联系我们。我们还销售带或不带超声波装置的洗衣机，以实现最佳清洁效果。这些垫圈有不同的尺寸，以满足您的需求。</w:t>
      </w:r>
    </w:p>
    <w:p>
      <w:r>
        <w:rPr>
          <w:b/>
          <w:color w:val="FF0000"/>
        </w:rPr>
        <w:t xml:space="preserve">id 13</w:t>
      </w:r>
    </w:p>
    <w:p>
      <w:r>
        <w:rPr>
          <w:b w:val="0"/>
        </w:rPr>
        <w:t xml:space="preserve">不久前，我的一个朋友打电话来。他住在南站地区，对这里越来越厌烦。一段时间以来，在他家所在的马格努斯-拉杜劳斯加丹附近发生了越来越多的严重犯罪。由于有单身旅馆和社会实验性住房，这个社区一直都很粗糙，但现在比以往任何时候都要糟糕。上周，一枚炸弹在一位Expressen记者隔壁的房子里爆炸了，他靠着恐怖的力量活了下来，然后转入地下。严重的攻击、强奸、抢劫、醉酒和毒品交易是日常生活的一部分。前段时间，我的朋友在目睹了一起极其严重的（棒球棍）抢劫案后，被叫去问话，提供他的说法。事情发生在离他的前门一箭之遥的地方。发生在南区的大部分犯罪都与这一地区有关，而现在，两小时前又发生了：一名妇女试图击倒两名用高尔夫球杆袭击她的男子。在枪声响起后，她自己也中枪了，枪声打在她的腿上。现在她被怀疑是谋杀未遂。Gisses，老Söder去哪儿了？</w:t>
      </w:r>
    </w:p>
    <w:p>
      <w:r>
        <w:rPr>
          <w:b/>
          <w:color w:val="FF0000"/>
        </w:rPr>
        <w:t xml:space="preserve">id 14</w:t>
      </w:r>
    </w:p>
    <w:p>
      <w:r>
        <w:rPr>
          <w:b w:val="0"/>
        </w:rPr>
        <w:t xml:space="preserve">...医生的访问很顺利。心脏和肺部似乎没有问题--这很好，我有点担心我的心脏......血压有点高，但不是很高。已经做了几个不同的检查的血液测试，医生对可能的甲状腺疾病有担忧--这将在测试结果中显示。我仍然很累，而且气短--但至少我感觉好多了，只是做了一次适当的检查。所以--现在你知道的和我一样多......再次感谢你的关心 ♥现在，沟渠被这些美好的春日阳光照得黄灿灿的然后就是时间快到了，很高兴知道心脏一切正常！"。=）我想一旦检查结果出来，你就会得到帮助，解决呼吸急促的问题。祝你周四愉快--看起来会很不错，我将前往你的城市工作。拥抱 谢谢......祝你今天工作顺利!我很高兴听到你似乎做得很好，你现在知道得更多一些。希望你有一个美好的一天，太阳也从上面照耀着。但沟里的小太阳也不赖，真的很可爱。照顾好自己。我只在诊所有高血压，在家里用我自己的血压计测量时血压是正常的。这不需要用药。4年前，我在戒烟时检查了它，而且是爬行。这是一件好事，因为我无法忍受血压药，这是有的。很高兴听到这个消息!希望测试能给你一个答案，知道什么地方出了问题。Tussilagon无疑给人们带来了温暖的希望!很高兴听到这个消息!希望你在测试中得到好的答案。我几乎没有看到过Tussilago，也没有看到过Bluebells。这真的很悲哀，因为它们是如此的漂亮和有弹性，都是如此。祝您有一个愉快的一天当然，我希望他们不会发现任何问题，但对呼吸急促的担心仍在继续，因为它一定有原因......很遗憾你没有蓝花楹和款冬花陪伴你......祝你一天过得愉快🙂 是的，我明白，希望他们能解释一下原因!感觉很好，我得到了一个预约，现在当然希望验血也没有发现什么，🙂很好，正在调查中。祝您好运，祝您有一个尽可能好的春天。赫斯特霍芬为你闪亮登场 🙂好在你能调查的每一件事，同时你当然想知道你气短的原因。当然，我们开始发现越来越多的春天的小迹象，这让你很高兴。担心是最糟糕的，现在一旦你有了帮助的开始，你就可以开始让它消失。心脏和肺部的声音正确是关键，然后还有很多其他的东西可以困扰你，并导致奇怪的症状。现在他们已经吸干了你的血，我希望他们能抓住罪魁祸首，这样就可以采取行动了。昨天找了一下Tussis，但雪在沟渠上顽固地徘徊着。在我的蓝莓园也是如此。但是，如果我不得不再等几个星期，我也会很高兴。祝你周四愉快！我将消化我昨天对Sandgrund的访问，那是一种体验！"。拥抱哦...你去过Sandgrund吗？我非常想去那里，但到目前为止还没有实现......也许今年夏天就可以了 🙂奇妙的Tussilago那些小太阳让你如此快乐。希望是有点春天的疲劳。我的甲状腺问题已经有30年了，它对我的情绪和身体造成了影响。拥抱希望你尽快变得更有活力。谢谢......我不知道甲状腺问题会导致什么，但他们正在检查它的工作方式，这很好。有药物治疗，但很难设定正确的剂量。甲状腺会影响整个身体。谢谢你......在阅读了关于甲状腺功能失调可能导致的问题之后，我希望不是它在作怪......很高兴你这么快就得到了答案，而且是一个受欢迎的信息，这肯定会让你平静下来。</w:t>
      </w:r>
    </w:p>
    <w:p>
      <w:r>
        <w:rPr>
          <w:b/>
          <w:color w:val="FF0000"/>
        </w:rPr>
        <w:t xml:space="preserve">id 15</w:t>
      </w:r>
    </w:p>
    <w:p>
      <w:r>
        <w:rPr>
          <w:b w:val="0"/>
        </w:rPr>
        <w:t xml:space="preserve">"S-i-m-o-n j-a-g ä-l-s-k-a-r d-i-g" byMary Mårtensson 现在ALS患者Maria Eggers只能通过电脑交流 她最大的恐惧是不再能说话。八个月前，43岁的玛丽亚-埃格斯失去了说话的能力。她现在通过一台眼睛控制的电脑进行交流。玛丽亚患有致命的疾病ALS。她不得不不断争取援助和支持。"我感到无能为力，"她说。她坐在她的permobile里，眼睛控制的电脑屏幕在她面前伸展开来。它包含字母表和各种短语。她用眼睛拼出每个字。然后一个电脑声音读出了她所写的内容。女演员玛丽亚-埃格斯患有无情的疾病ALS。这是一种慢性和渐进的神经系统疾病，控制我们自主运动的神经细胞和神经纤维会分解和死亡。肌肉萎缩，人们变得瘫痪。该病的病程很迅速。身体机能逐渐下降，而大脑却晶莹剔透。没有治疗方法。半数在三年内死亡。玛丽亚-埃格斯已经病了近四年了。十个人中有一个能活到十年，她希望能成为其中之一。我们第一次见面是在2011年6月。当时，她可以说话、吃饭、喝水、自己坐着、靠着腿走，并在支持下走短距离。 今天，她身体的大部分部位都失去了活动能力。她的胳膊和手仍然放在腿上。她的腿和头可以稍微动一下。全天候的协助 玛丽亚有两名助手全天候陪伴她。她每天都在她的轮椅上度过，因为她需要颈部支撑来保持头部的直立。但每当这时，她的头就会向前倾倒，像花钟一样垂下。然后，她需要帮助才能把它弄起来。甚至她的面部表情也受到影响。但是，玛丽亚蓝眼睛里的光芒是无可置疑的，她美丽的笑容是富有表现力的。我们带来了布达佩斯的糕点，但玛丽亚已经吃不下了。她的咀嚼和吞咽能力已经恶化。她通过胃里的管子获得所有的营养。我想知道她是否怀念那些味道。"是的，"她通过电脑回答道。在斯德哥尔摩布罗玛的三年级教室里，西蒙躺在沙发上，全神贯注地看着他母亲的iPhone。在他房间的门上是《Aftonbladet》的照片。西蒙拍拍他母亲的脸颊的那段。这是一幅充满柔情的画面。 西蒙是玛丽亚的一线光明。玛丽亚的母亲，69岁的卡特琳-埃格斯（Catrin Eggers）说："现在对玛丽亚来说，最重要的是母爱，他们一直做得很好。她不能拥抱 早在2011年，西蒙主要与他的母亲生活在一起。现在，他与母亲和父亲都住在一起。以前，玛丽亚会给西蒙看书，在地上嬉戏。现在她可以玩电脑游戏，把他抱在腿上，但不能抱他。每天，来自ASIH（高级家庭护理）的工作人员都会来给病人服用恶心药、肌肉松弛剂、祛痰药，有时还有止痛药。玛丽亚必须经常被吸进嘴里，因为她无法咳出粘液。救护车已经来了六次，因为她已经接近窒息。她的呼吸仍然良好。这给了玛丽亚希望。当她在2010年3月收到ALS的诊断时，她很害怕她很快就会离开她的儿子。她已经喊出了她对死亡的恐惧，直到警察到来。"不是正确的帮助"，但支持并不是她所希望的。"我非常难过，她得到的帮助太少了。她没有得到她需要的东西。ASIH没有人有时间去了解玛丽亚的需求。她的需求一直在变化，"卡特琳说。她的整个身体都很疼。玛丽亚需要按摩和理疗。"但ASIH只想给我药物和镇静剂。玛丽亚已经坚决拒绝。她不想成为一个 "吗啡包"。她的母亲现在正努力为她争取一个对她受折磨的身体更温和的特殊床垫和一个有颈部支撑的特殊扶手椅。"我想要一个</w:t>
      </w:r>
    </w:p>
    <w:p>
      <w:r>
        <w:rPr>
          <w:b/>
          <w:color w:val="FF0000"/>
        </w:rPr>
        <w:t xml:space="preserve">id 16</w:t>
      </w:r>
    </w:p>
    <w:p>
      <w:r>
        <w:rPr>
          <w:b w:val="0"/>
        </w:rPr>
        <w:t xml:space="preserve">2008年的新年服装照片。2010年的新年大米图片。这就是今天的除夕夜。今天的日程安排：在邮局投递点取包裹，买Pommac可能会做一点朗姆酒和虾，以纪念一个比平时更有节日气氛的星期六。 我的一部分渴望着有计划的晚餐，洗澡、整理头发、涂指甲，用心试穿衣服。离开时手里拿着包，嘴唇刚涂过，有点额外的花哨，并能按下朋友家的门铃，在不同的谈话间漂移，手里拿着杯子，一直听着音乐。我的一个更大的愿望就是躺在沙发上，和家人依偎在一起。倾听孩子的问话，讲述和游戏。并感觉到宝宝从里面把我的肚子推得又黄又蓝（我越来越痛了）。新年快乐，祝你们好运他的第一个圣诞节只有四个多月大。去年圣诞节，与他沟通完全没有问题。但今年--这是一次多么令人难忘的经历啊!他的眼睛记录了一切，他为这么多他喜欢的人聚集在一个地方而高兴地跑着、跳着。外婆外公外婆和外公。再加上表兄弟和姑姑。今天下午，在我收到的圣诞礼物的盒子里有一些果仁糖的形状。他问这是谁的，当他父亲解释说这是妈妈的圣诞礼物之一时，他的声音里充满了幸福。"妈妈，你有一个圣诞礼物！"。来自农夫的消息!妈妈！"与自己的孩子过圣诞节，真的会是一个不同的故事。我想知道有多个孩子会是什么样子。圣诞节和假期是结束一年的最好方式。总的来说是密封的，外出轻松跑腿需要半天时间，每个人都睡得很晚，吃得不规律，吃了很多糖和脂肪。我们完全睡过头了，以至于在除夕夜的时候进行调整不仅是必要的，而且是最受欢迎的。洗澡的时候把糖洗掉一点，穿上漂亮的衣服，而不是只穿厚袜子和薄纱裙。然后在此基础上再加上一些闪光点、朋友和气泡酒。在11月，我强烈地渴望圣诞节，渴望温暖、毛毯和沙发上的电影。而只是这种放松。新年过后，没有什么比把它打包带走更好的了。从黑暗沉闷的十二月打开一扇门，步入明亮清脆的郁金香一月。重新开始。卡琳的疼痛成功!一颗被拔掉的牙齿激发了2011年最好看的项链的灵感，现在她宣布为第一件作品举办竞赛。我想如果我写卡琳有多漂亮，我就会增加我的获胜机会。还有，她是如此聪明、有趣和机智。即使是抽奖......我说过热吗？在我成长的过程中，我们总是以家庭为单位庆祝平安夜。我的兄弟姐妹和我的父母。在我出生的前几年，我的祖母和祖父以及我最小的姑姑（我出生时她才10岁）都在那里。但后来我的父母认为只有我们两个人比较好，比较平静。农历的日子总是充满了各种咖啡和圣诞访问，但平安夜本身就是我们，我们很轻松，一切都围绕着晚餐和休息，在唐老鸭的前一天，我们总是在为数不多的阳光下出去玩。在寒冷的雪地里玩了一会儿，脸颊红润，所以来到一个温暖舒适的家里，亮着一千多盏圣诞灯，感觉特别好。自从搬离家后，我继续对圣诞节采取非常轻松的态度。有时，我对它有些无比期待，而有些年头，我根本不理会它。选择呆在我的公寓里，只是轻松一下。而不是匆匆忙忙地坐着可怕的通宵火车回家，并且不得不在10月份用蹩脚的学生贷款订回一切。圣诞餐桌上总是有我们最喜欢的东西。我母亲很早就开始烘烤藏红花精粉，因为精粉是我知道的最好的东西之一。（前几次是普通的精粉，然后她在里面加了藏红花，非常聪明！）。而今年我们甚至没有吃圣诞大餐</w:t>
      </w:r>
    </w:p>
    <w:p>
      <w:r>
        <w:rPr>
          <w:b/>
          <w:color w:val="FF0000"/>
        </w:rPr>
        <w:t xml:space="preserve">id 17</w:t>
      </w:r>
    </w:p>
    <w:p>
      <w:r>
        <w:rPr>
          <w:b w:val="0"/>
        </w:rPr>
        <w:t xml:space="preserve">给BRAVO成员的信息 由于目前对Corona的限制，不可能在年内举行协会的年度会议。因此推迟了年会，希望在明年（2021年）3月举行2019和2020财政年度的联合年会。如果您想了解协会的活动和财务情况，有关信息可在BRAVO网站上的2019年年度报告中找到：http://bravo-kuggeboda.se 会员如对年会或其他活动相关事宜有疑问，可与董事会联系。注意!如果您还没有通知您的电子邮件地址，info@bravo-kuggeboda.se 2020年10月BRAVO经济协会的董事会注意!由于电晕，2020-03-28的年会被取消，直到进一步通知!由于目前对科罗纳的限制，目前不可能举行协会的年会。我们将等到夏天之后再就年会的日期作出新的决定。然而，年度报告是可用的（pdf-文件）：2019-03-23地点：Byahuset, Kuggeboda Dag : 2019-03-23在10:00 - 12:00会议记录（pdf-文件）：会议记录协会会议2019年度报告（pdf-文件）：Bravo年度报告180101-181231会议记录（签字原件可从秘书处获得）从特别年会2018-12-12地点：Byahuset, Kuggeboda Dag : 2018-12-12在10：00 - 12：00。19:00 2018年普通年会会议记录（可向秘书索取签名原件） 地点：Torkövägen 4（Anders &amp; Lena Johansson） 日期：2018- 03 -10 Kl. 10.00 -12.00 分钟协会会议 2018 401614 布拉沃经济协会 170101-17123123304 ------------------------------------------------------------------ 2017年普通年会的会议记录（已签字的原件可与秘书联系） 地点：Byahuset Kuggeboda 日期：2017- 03 -11 Kl. 10.00 -12.00 分钟协会会议 20170311 布拉沃会议 VA协会 ------------------------------------------------------------------ 2016年普通年会的会议记录（已签字的原件可与秘书联系） BRAVOS的经济协会的协会会议上所做的记录。Place: Village Hall Kuggeboda Day : 2016- 03 -05 10.00 -12.00 The meeting was opened by chairman of association Jonny Ulvtorp §1 Jonny Ulvtorp was elected chairman of the meeting §2 The agenda was approved §3 A list of members present was drawn as per Annex 1.会议决定，如果要进行投票，就通过该名单。4.Mats Johansson当选为会议秘书，Nils G. Rosenquist和Helen Smitt当选为监票人和计票人。 5.宣布今年的年度会议通知已正式发布。 6.宣读并通过了之前的2015年年度会议记录。§7 董事会对年度报告、资产负债表和损益表的提议获得批准并被添加到文件中。 §8 审计员报告由Jan-Olof Tynnerstål提交。 §9 协会会议决定通过损益表和资产负债表，并决定本年度的利润为-115 366。§10 协会会议决定免除上一财政年度的责任 §11 没有请愿§13 没有向理事会支付费用。§16 会议选举以下成员为审计师： §17 会议选举以下成员为提名委员会成员： 候补委员，Maja Smitt 留任1年 §18 主席通报了宽带项目的情况： §19 会议决定，根据董事会的建议，不支付年费。所有迹象表明，我们在接受欧盟资金方面处于有利地位。县议会的最终决定可望在4月做出。根据税务局的说法，根部扣除是不可能的。获知</w:t>
      </w:r>
    </w:p>
    <w:p>
      <w:r>
        <w:rPr>
          <w:b/>
          <w:color w:val="FF0000"/>
        </w:rPr>
        <w:t xml:space="preserve">id 18</w:t>
      </w:r>
    </w:p>
    <w:p>
      <w:r>
        <w:rPr>
          <w:b w:val="0"/>
        </w:rPr>
        <w:t xml:space="preserve">在addnature.com，你会发现今天的户外活动所需的一切。我们拥有从远足、攀岩、跑步到滑雪、划船或滑冰的各种服装和设备。在这里工作的人使用我们出售的服装和装备，并选择了我们真正相信的系列。专注于广泛的范围与利基品牌相结合 在addnature.com，你会发现来自300多个不同品牌的产品。我们与Houdini、Haglöfs、Icebreaker和The North Face等大品牌合作，也与Hilleberg和CAMP等小众品牌合作。你的冒险从这里开始 无论你是在森林中迈出试探性的跑步步伐，还是爬上坡或下坡滑雪，你都能在我们这里找到你要的东西。我们清楚地知道，每一个旅程都是从第一步开始的，我们非常乐意成为你整个旅程的一部分--无论它把你带到哪里或需要多长时间。价格包括增值税，运费可能适用。划线的价格是建议零售价（RRP）。3 在下午2:30之前订购，我们将在当天发货。交付时间为1-3个工作日。订单超过299瑞典克朗免运费。4个100克朗的折扣代码适用于超过799克朗的订单，每张订单只能使用一个代码。</w:t>
      </w:r>
    </w:p>
    <w:p>
      <w:r>
        <w:rPr>
          <w:b/>
          <w:color w:val="FF0000"/>
        </w:rPr>
        <w:t xml:space="preserve">id 19</w:t>
      </w:r>
    </w:p>
    <w:p>
      <w:r>
        <w:rPr>
          <w:b w:val="0"/>
        </w:rPr>
        <w:t xml:space="preserve">电话：019-103340 Per-Håkan: 0708-242797 Tomas: 070-6514570 电子邮件：info@osg.nu per-hakan@osg.nu 保护您的个人数据对我们来说至关重要。在隐私政策中，您可以了解到我们如何处理您的个人数据以及您在个人数据方面有哪些权利。Örebro Städ Grossist Ösg AB Org nr: 556553-6223 Brändåsen Adolfsberg 110 692 93 Kumla 我们从谁那里收集个人数据？当您与我们联系时（例如，当您进行购买、填写表格或访问网站时），我们会收集您的个人数据。我们收集的信息是您的姓名、社会保险号码、地址、电子邮件地址和电话号码、购买、订购和使用历史、IP地址以及您提供给我们客户服务部门的信息。定义 个人数据是与已识别或可识别的自然人有关的任何信息。这些数据可能包括，例如，姓名、照片、社会保险号码、电子邮件地址和家庭地址、IP地址、有关技能、教育或以往经验的信息。尽管单个数据可能不足以识别您的个人身份，但如果与其他数据结合在一起，可以与您联系起来，则该数据可能构成个人数据。个人资料的 "处理 "主要是指对个人资料的任何操作或操作的组合，如收集、记录、组织、结构化、储存、改编或更改、检索、咨询、使用、通过传输、传播或以其他方式提供披露、调整或组合、限制、删除或销毁。收集哪些个人数据，为什么？例如，当您使用我们的服务、注册我们的课程和研讨会、订阅我们的通讯、申请工作、参与调查或就各种类型的问题联系我们时，我们会收集数据。我们还收集为管理您与我们的客户关系以及根据我们的共同协议提供服务所必需的个人数据。这通常包括诸如你的姓名和电话号码、地址和电子邮件地址等信息，但也可能包括其他信息，如IP地址。我们可能会从各种渠道收集关于您的个人信息。当你访问我们的网站时自动收集的数据。我们（和代表我们的第三方服务供应商）使用cookies和其他工具（如网络分析工具和像素标签），在您使用我们的网站时自动收集有关您的信息，但必须遵守本隐私政策的条款和适用的法律和法规。自动收集的信息类型可能包括： - 有关您使用的浏览器类型的信息 - 您浏览过的网页的用户行为和互动数据 - 您的IP地址 - 您的地理位置（仅限于城市和国家）； 我们可能从其他合法来源获得有关您的个人信息，包括从商业上可获得的信息，如公共数据库和数据汇总器，以及从第三方获得的信息。我们可能从这些来源获得的个人数据类型包括： - 遵守法律规定或合法的授权要求 - 向您提供产品和服务，并通知您新的产品、服务和活动 - 评估和改进我们向客户提供的产品以及与客户的沟通 由于法律义务处理个人数据 如果国家法律要求、要求或允许，也允许处理个人数据。处理的类型和范围必须是合法授权的数据处理活动所必需的，并且必须符合适用的法律规定。为合法利益处理个人数据 如果为了我们的合法利益，也可以处理个人数据。合法利益通常是法律上的（如收集未偿还的债务）或商业上的（如避免违反合同）。例如，我们可能认为我们在履行对您的义务和管理您的客户账户方面有合法利益。用户数据和互联网 关于</w:t>
      </w:r>
    </w:p>
    <w:p>
      <w:r>
        <w:rPr>
          <w:b/>
          <w:color w:val="FF0000"/>
        </w:rPr>
        <w:t xml:space="preserve">id 20</w:t>
      </w:r>
    </w:p>
    <w:p>
      <w:r>
        <w:rPr>
          <w:b w:val="0"/>
        </w:rPr>
        <w:t xml:space="preserve">偶尔我在教会书籍中遇到一个人的故事，吸引了我。有些人经历了可怕的事情，仍然有力量继续下去。1995年我第一次访问乌普萨拉的国家档案馆时，我主要关注的是我祖父的母亲Signe的祖先，经过几代人的努力，我最终来到了索德曼兰南部的比约克维克教区。我祖父的父母Signe n. Jonsson（1893- 1970）和Konrad Eriksson（1893- 1977）Signe祖母的母亲Anna Greta Jonsdotter于1774年15月12日生于比约克维克的Ekekulla。1776年夏天，她的母亲格雷塔-埃里克斯多特（Greta Eriksdotter）被雷电击中而死，当时她只有一岁半。 1791年，安娜-格雷塔的长兄卡尔-琼森（Carl Jonsson）与一个有四个小孩的寡妇结婚。在婚礼上，安娜-格雷塔与她的新嫂子的第一段婚姻中的小叔子，20岁的扬森更加熟悉了。第二年夏天，安娜-格雷塔的第一个侄子接受洗礼时，他们一起做了教父，并于当年晚些时候结婚。确切的日期在婚书中没有给出。婚后，鹳鸟每隔一段时间就会来家里看看，1793年产下斯蒂娜，1795年产下布里塔，1799年产下扬（1801年去世），1801年产下安娜-格雷塔，1804年产下佩尔，1806年产下卡尔，1809年产下卡塔琳娜，1812年产下约翰，1815年产下安德斯。 1817年1月，扬松在英加伦溺亡。遗产清单列出的资产为289里亚尔-班科，债务为590里亚尔-班科。因此，遗产中出现了相当大的亏损。然而，安娜-格雷塔有比用最少的资源经营一个家庭更糟糕的担忧，因为她的小儿子安德斯是一个所谓的 "悲哀的孩子"。在户口簿中，关于这个小男孩的记载如下："哑巴，盲人，不能行走"。安娜-格蕾塔-琼斯多特于1818年与小15岁的埃里克-埃里克森再婚。婚后几周，他的女儿乌尔里卡出生，一岁时去世。从上面的户籍摘录中可以看出，多重残疾的安德斯于1824年去世。 在死亡簿上，牧师说这个9岁的孩子死于 "长期的疾病"。安娜-格雷塔在1833年第二次守寡。 在她1857年83岁的时候睡着之前，她看到她的儿子佩尔在1852年上吊自杀。安娜-格雷塔去世六年后，即1863年，她孙女的儿子阿克塞尔-罗伯特出生。他又聋又哑，就像小他两岁的妹妹克拉拉-索菲亚一样。阿克塞尔-罗伯特在波尔奈斯的一所聋哑学校上学，克拉拉-索菲亚在斯德哥尔摩的马尼拉学校学习了七年。他们的长兄卡尔-约翰-卡尔松在1881年至1891年间有六个孩子。一个孩子是死胎，一个女儿只出生两天就死了。其他四个孩子都是聋哑人。有一天，我将对聋人的观点以及他们所受到的照顾和教育做更多研究。这就是有时间的问题...</w:t>
      </w:r>
    </w:p>
    <w:p>
      <w:r>
        <w:rPr>
          <w:b/>
          <w:color w:val="FF0000"/>
        </w:rPr>
        <w:t xml:space="preserve">id 21</w:t>
      </w:r>
    </w:p>
    <w:p>
      <w:r>
        <w:rPr>
          <w:b w:val="0"/>
        </w:rPr>
        <w:t xml:space="preserve">耶和华 / 适合所有脚的鞋子!- 从我们这里买鞋!我们在Mönsterås中心销售男鞋、女鞋、青少年鞋和儿童鞋。Skohörnan / Mönsteråsskor AB.我们发送鞋子 我们在全国各地销售鞋子。我们与邮局合作，将您的鞋子送到最近的送货点。打电话或发电子邮件给我们，我们将帮助你进行良好的购买。然后，我们将为你处理运输问题，并支付预付款。真正的羊毛拖鞋，拱形结构，可清洗。</w:t>
      </w:r>
    </w:p>
    <w:p>
      <w:r>
        <w:rPr>
          <w:b/>
          <w:color w:val="FF0000"/>
        </w:rPr>
        <w:t xml:space="preserve">id 22</w:t>
      </w:r>
    </w:p>
    <w:p>
      <w:r>
        <w:rPr>
          <w:b w:val="0"/>
        </w:rPr>
        <w:t xml:space="preserve">恩斯特-斯塔尔 克里斯蒂安-恩斯特-斯塔尔，1848年6月21日生于阿尔萨斯的希尔蒂海姆，1919年12月3日死于耶拿，是一位德国植物学家。1880年，斯塔尔又成为斯特拉斯堡的植物学正教授，1881年成为耶拿的教授和植物园主任。他最重要的研究包括植物生理学和生物学以及实验性生理形态学调查，其中叶子的形状、位置和颜色是主要课题。这个方向的作品包括Ueber sogenannte Kompassplanzen（1883年第二版）、Pflanzen und Schnecken（1888年）、Regenfall und Blattgestalt（1893年）、Ueber bunte Laubblätter（1896年）、Ueber den Pflanzenschlaf等（1897）和Biologie des Chlorophylls（1909）。1911年，他成为乌普萨拉科学协会的成员。</w:t>
      </w:r>
    </w:p>
    <w:p>
      <w:r>
        <w:rPr>
          <w:b/>
          <w:color w:val="FF0000"/>
        </w:rPr>
        <w:t xml:space="preserve">id 23</w:t>
      </w:r>
    </w:p>
    <w:p>
      <w:r>
        <w:rPr>
          <w:b w:val="0"/>
        </w:rPr>
        <w:t xml:space="preserve">那些收到广告的人，他们的电子邮件地址已经参加了我们的一个比赛，从而签署了广告的电子邮件分发。我们对会员的资料非常谨慎，除非会员同意，否则绝不透露。我想问你一点关于网站上的计算器是如何工作的，以及为什么不是所有的会员都有一个注册日期附加在他们身上。我问的是柜台的情况。当你成为Matklubben.se的会员时，你会收到一封电子邮件，你必须激活你的账户，如果你不这样做，你将被视为非活跃会员。Sj�lva r�knare只计算那些通过电子邮件激活自己的会员，所以我们实际上有很多注册会员，比页面上显示的要多。没有日期链接的会员是在新的Matklubben.se启动后加入的，以及从旧版Matklubben.se加入的。当我们推出Matklubben.se的第一个版本时，我们没有包括会员成为会员的日期，但过了一段时间又增加了。我希望这能回答你的问题和担忧。本周有一些答案 作者：kalasmad 于2009年1月4日 这里有一个昨晚和今天都找不到的菜谱!我让另一位和我同时进来的审批人做 "s�ka"，她也没有打到!作者：kalasmad 2009年1月4日 现在我吃了n�t和begeanka制成的奶酪饼干。由于绑定线的原因，这些都是错误的，现在这个问题已经解决了，你现在可以得到所描述的食谱了，但是包子被报告给了insndar，所以这在菜谱中已经看不到了。 至于你的批准者，你不能通过 "必须包含 "和 "不包含 "的盒子来过滤成分。只有在你批准食谱后才会保存原料，这是你批准食谱的原因之一。如果你想在一个未经批准的配方中寻找成分，你必须在 "寻找配方 "框中输入这个内容，这样它就会通过输入配方的用户所写的成分来寻找。盎。在有马苏里拉奶酪和晒干的番茄的食谱中，有人将 "晒干的番茄 "作为 "晒干的番茄 "来添加，这其实是不正确的，所以不可能在这个食谱中过滤 "晒干的番茄"。要找到食谱，你必须过滤 "晒干的番茄"，或在复选框中输入 "晒干的番茄" 当我没有食谱和和弦的时候，回答起来有点困难，但当我随便拿一个食谱，看看它的成分，似乎就可以了 你说的是Liloo炖菜，就是昨天写的那个？据我所知，Liloo的食谱中没有竹笋，这就意味着如果显示0点击率，那就是错误的，当然现在我可能是在谈论错误的食谱。如果没有，你能告诉我你所说的配方吗？或者把批准列表中的名字告诉我，这样我就可以看一下可能出了什么问题。如果我能得到一个例子，说明你在寻找什么，以及你在细部写什么，我就能解决这个问题。这里有一个例子，当我搜索时工作正常：然后我在主要内容中加入意大利面，然后加入白肉，然后我输入番茄，然后按不是内容，我有19个点击，都符合我搜索/过滤的标准。感谢对错误的良好描述。</w:t>
      </w:r>
    </w:p>
    <w:p>
      <w:r>
        <w:rPr>
          <w:b/>
          <w:color w:val="FF0000"/>
        </w:rPr>
        <w:t xml:space="preserve">id 24</w:t>
      </w:r>
    </w:p>
    <w:p>
      <w:r>
        <w:rPr>
          <w:b w:val="0"/>
        </w:rPr>
        <w:t xml:space="preserve">莫希科是安哥拉东部的一个省，面积为223023平方公里，有230 023名居民。该州首府是卢埃纳。</w:t>
      </w:r>
    </w:p>
    <w:p>
      <w:r>
        <w:rPr>
          <w:b/>
          <w:color w:val="FF0000"/>
        </w:rPr>
        <w:t xml:space="preserve">id 25</w:t>
      </w:r>
    </w:p>
    <w:p>
      <w:r>
        <w:rPr>
          <w:b w:val="0"/>
        </w:rPr>
        <w:t xml:space="preserve">邮件 英国报纸《独立报》关闭了其报纸。独立报》已在其网站上宣布，它将关闭其纸质报纸并转向数字化："《独立报》将是第一家向数字化未来迈进的全国性报纸，"它写道。根据该报自己的数据，《独立报》是英国增长最快的优质新闻网站。据说该网站在过去12个月中增长了33%以上，现在每月有大约7000万名访客。业主们还预计该网站的收入今年将增长50%。"报纸行业正在发生变化，而这种变化是由读者推动的。他们正在向我们展示，未来是数字化的。独立报》的所有者Evgeny Lebedev对自己的报纸说："这一决定保留了《独立报》这一品牌，使我们能够继续投资于高质量的编辑内容，吸引越来越多的读者访问我们的网络平台。</w:t>
      </w:r>
    </w:p>
    <w:p>
      <w:r>
        <w:rPr>
          <w:b/>
          <w:color w:val="FF0000"/>
        </w:rPr>
        <w:t xml:space="preserve">同上 26</w:t>
      </w:r>
    </w:p>
    <w:p>
      <w:r>
        <w:rPr>
          <w:b w:val="0"/>
        </w:rPr>
        <w:t xml:space="preserve">多年来一直关注这个博客的人都会注意到，我偶尔会考虑虚拟主机。自2009年以来，当涉及到虚拟主机时，我已经使用了瑞典的三到四个主要参与者。我也曾在几个场合尝试过VPS，但从未真正满意。上次我在一个普通的虚拟主机上运行，有另一个供应商的CDN，但无论如何，它并不是真的好。事实上，博客有时会宕机或慢如蜗牛，这让我相当恼火，所以对我来说，拥有尽可能好的正常运行时间和加载时间真的很重要。你好，Ipeer ECS!几个星期以来，我在Ipeer测试ECS 2.0。特别令人欣慰的是，Ipeer的总部与我经常旅行的城市卡尔斯塔德相同。ECS是Elastic Cloud Server的缩写，如果你以前听说过VPS，这是同一件事，但要好一点。快速的网络和快速的响应时间 我想几乎每个人都和我有同感：一个需要几秒钟才能加载的页面是一种令人讨厌的体验。对我来说，重要的是你--读者--能尽快得到呈现的内容。到目前为止，ECS 2.0已经提供了良好的响应时间和加载时间。统计数据还显示，快速加载时间对网站来说是多么重要。几周前，博客上的一个页面有时需要长达10-11秒的时间来加载。看看上面的图片，你就会明白其中的差别，以及为什么我的挫折感被吹走了，现在我们在几秒钟内就能谈完。那么你应该知道，我还没有时间去配置任何CDN，这将进一步减少加载时间。我正在使用W3 Total Cache来缓存所有内容。这和所有的图像都可以放在CDN上，CDN在提供这样的东西方面速度快得惊人。自己的服务器与共享主机 我读过几篇关于在你自己的虚拟服务器上安装你自己的WordPress的文章。它的美妙之处在于，这只是我的小玩意在夺取权力并影响性能。在一个普通的虚拟主机上，你可以与成百上千的其他网站共享空间。有些东西可以让你作为一个游客有更慢的体验。我以前写过关于你与多少个网站共享一个服务器的问题。现在使用Nginx 现在arwengrim.se正在运行ECS 2.0，正如我所说的，我选择了ubuntu发行版，因为大多数指南往往只是为了这个目的（如果你要自己测试ECS，在谷歌上搜索指南，有很多步骤）。 我正在运行Nginx和phpfpm，而不是你通常使用的Apache，。与Apache相比，它的速度都比较快，但最重要的是它使用的资源非常少，因此它是一个相当便宜的配置，不比主机服务的月费贵多少。本周二，ECS 2.0成为正式版本，它实际上包括CDN。对于那些喜欢快速网络并想玩玩Nginx的人（当然你也可以使用Apache），Ipeer让我们免费试用ECS 2.0一年时间。自己试试吧，你不会后悔的。</w:t>
      </w:r>
    </w:p>
    <w:p>
      <w:r>
        <w:rPr>
          <w:b/>
          <w:color w:val="FF0000"/>
        </w:rPr>
        <w:t xml:space="preserve">id 27</w:t>
      </w:r>
    </w:p>
    <w:p>
      <w:r>
        <w:rPr>
          <w:b w:val="0"/>
        </w:rPr>
        <w:t xml:space="preserve">"你写道，你不会处理个别案件，但会回答有关服务和治疗的问题。在这种情况下，问题必须是关于具体案例的，而这正是我正在处理的问题。这是一个来自苏丹的年轻人（NN，日记号：x-xxxx），他到Y市的移民局做进一步调查。在那里，他首先被告知，有三个翻译在用他的母语工作。当他的母语不确定，MIG的工作人员怀疑他是否能说这种语言时，他说MIG应该让他和这些翻译说话。他被告知，只有一个人在工作，她没有时间给他。几天后，决定不将NN视为难民，他的故事不可信，对他的英语所做的语言分析反而表明他来自乌干达或肯尼亚。如果ME怀疑他的出身，那肯定是ME的责任和义务来证明他不懂部落语言？当然，这不应该取决于是否有口译员在场或可以被叫来？我的妻子来自达拉纳，但住在韦姆兰省。她用达尔马提亚语写作。所以以MIG的推理，人们可以质疑她是否真的住在韦姆兰省。我来自斯德哥尔摩，但我住在韦姆兰省。我不会说斯德哥尔摩语、达尔摩尔语或韦姆兰语。我从哪里来？如果他们要确定我的居住地，如果我不得不逃到苏丹，苏丹的语言分析会怎么做？请原谅我的荒谬想法，但人们想知道MIG是如何进行语言分析的。我希望能有一个更好的改变，我请求在联合国或新的审查机构最终决定NN的案件之前，给他一个机会，让他和MIG的人说他的部落语言阿乔利语。Yours sincerely Name and phone number of the writer"（我用NN、X和Y代替了名字和日记号，以保持相关人员的匿名性）。正如我所说，没有任何答复，甚至没有确认监察员已收到电子邮件，打算稍后答复或已转发。如果这个人既不接听人们的电话或电子邮件（见我以前的帖子），也不在拘留中心与有很多问题的寻求庇护者直接交谈，那么这种服务的意义何在？ </w:t>
      </w:r>
    </w:p>
    <w:p>
      <w:r>
        <w:rPr>
          <w:b/>
          <w:color w:val="FF0000"/>
        </w:rPr>
        <w:t xml:space="preserve">同上 28</w:t>
      </w:r>
    </w:p>
    <w:p>
      <w:r>
        <w:rPr>
          <w:b w:val="0"/>
        </w:rPr>
        <w:t xml:space="preserve">沟通是关键....我叫Susanne Lj Westergren，我是一名快节奏的时尚医学记者，创新的医学作家，自2017年春天起也是一名作家。我在生命科学的广阔领域内有很好的基础。除了新闻和信息学教育之外，我还接受了学术健康教育。此外，我在网络传播、市场营销、心理学、教育学等领域拥有许多大学学分，并拥有长期而多样的职业生涯。.....f从生命科学到大众科学</w:t>
      </w:r>
    </w:p>
    <w:p>
      <w:r>
        <w:rPr>
          <w:b/>
          <w:color w:val="FF0000"/>
        </w:rPr>
        <w:t xml:space="preserve">id 29</w:t>
      </w:r>
    </w:p>
    <w:p>
      <w:r>
        <w:rPr>
          <w:b w:val="0"/>
        </w:rPr>
        <w:t xml:space="preserve">盆腔癌的治疗与许多患者的残余状况有关，导致生活质量下降。我们如何帮助这些病人？与2016年10月的会议一样，由国内和国际专家组成的教师队伍将分享他们的知识和经验。我们诚挚地邀请所有从事盆腔癌症工作的人，无论其专业和职业如何，都可以参加。</w:t>
      </w:r>
    </w:p>
    <w:p>
      <w:r>
        <w:rPr>
          <w:b/>
          <w:color w:val="FF0000"/>
        </w:rPr>
        <w:t xml:space="preserve">id 30</w:t>
      </w:r>
    </w:p>
    <w:p>
      <w:r>
        <w:rPr>
          <w:b w:val="0"/>
        </w:rPr>
        <w:t xml:space="preserve">在你的生活中，你是否已经到了想要加深你对瑜伽、冥想、调息、排列和一切与瑜伽教师培训有关的知识的地步？你是否梦想成为国际认证的瑜伽教师、瑜伽教练或冥想教师？我们是位于韦斯特维克的一所家庭式温馨瑜伽学校，我们的重点是学生的内在过程和内在旅程。今天我们有可能是瑞典最慷慨和独特的瑜伽教师培训，你在瑞典开始你的培训，并将以印度的神奇考试之旅来结束。这项培训包括从学习材料到在印度的住宿等一切内容。在韦斯特维克开始你的旅程，获得国际认可的证书，并在印度完成为期两周的瑜伽培训。在印度，你将由我们的印度朋友Manjeet Mathur教授，在那里你也将有机会享受美食、阳光和沐浴。培训时间为200小时，经瑜伽联盟认证，该培训将为你提供三种不同 "风格 "的瑜伽基础知识，哈达瑜伽、流瑜伽和阴瑜伽，重点仍然是哈达瑜伽，它是 "现代 "瑜伽之母。该培训由Anna-Carin Tall组成，她也是Muy santo瑜伽和冥想的创始人。虽然培训是基于阳性的风格，但它的设计很好，使你能够与你内心的柔软、冥想和精神进行合作。熟悉的知识和信心来经营你自己的课程，或者为什么不开设你自己的课程 熟悉和知识渊博的团队，有固定的和客座的教师，阅读关于他们的信息 阳光、大海和美味的食物 袋中有T恤和瑜伽工具 所有的教学都是用瑞典语，除了哲学和在印度举行的冥想 学习材料 我们当然包括作为瑜伽老师的工作是什么样子的，以及有哪些机会 传统培训中没有包括的额外课程 培训期间在Muy Santo Yoga &amp; Meditation的免费瑜伽 有机会在200小时培训期间作为瑜伽老师培训后加入我们的团队。正如你所看到的，这个培训包括很多内容，在我们看来，这就是瑜伽教师培训应该有的样子。这应该是一个终身的记忆，而不仅仅是一个瑜伽教师培训。 瑜伽教师培训的一个很好的结束 在你做完第一次实践测试后，我们将去印度，准确的说是果阿，在那里你将遇到更多的老师和导师。这次旅行将部分地作为一种静修的形式，但主要是在这段时间内，你将完成培训。在这里，我们将举行冥想，深入研究哲学，直到日出和日落。我们将在内部举行，你所需要的一切都可以得到。你将在一栋楼里既能居住又能进入沙拉，海滩就在步行范围内，你还能享受到迷人的日落。食物是由我们自己的厨师准备的，这样我们就可以对我们的食物有更大的发言权。一旦你决定参加Muy Santo Yoga &amp; Meditation瑜伽教师培训，就应该在心里和灵魂上都有正确的感觉。把决定从思想变成行动，很多时候是令人生畏的。恐惧、先入为主的观念等等都会开始困扰着你。在Muy Santo，我们希望从头到尾都能给你正确的感觉。许多人选择参加瑜伽教师培训课程，通常是为了加深自己的知识，但在这一过程中，往往会变成自己开课，建立工作室，甚至在世界各地的不同学校当老师的想法。无论发生什么，我们Muy Santo相信，一切都会按照你的意愿进行。对于开始这一终身旅程，是否有什么建议？对我们来说，答案很简单，没有。我们之所以说不，正是因为你是独一无二的。你在身体上和精神上都是独一无二的。我们都有自己的路要走，我们都有自己不同的理由</w:t>
      </w:r>
    </w:p>
    <w:p>
      <w:r>
        <w:rPr>
          <w:b/>
          <w:color w:val="FF0000"/>
        </w:rPr>
        <w:t xml:space="preserve">id 31</w:t>
      </w:r>
    </w:p>
    <w:p>
      <w:r>
        <w:rPr>
          <w:b w:val="0"/>
        </w:rPr>
        <w:t xml:space="preserve">这个周末做的事情不多，但至少我出去在雪地里抓出了一些越橘和蓝莓米，也摘了一些云杉米。否则，周五照例有一个陶艺课程，它非常有趣，我可以说上几个小时......我可以告诉你，反正碗是大了点，但从轮子上拿下来的时候不一定能拿住：)我已经准备好了我在跳蚤市场找到的篮子yyyy，里面装满了临近的好东西。花楸树仍然保持得很好。忍不住在伊卡购买了这块圣诞切片YYYY，价格有补贴。一张真正舒适的唱片。我已经试过我的现成的omogene窗帘yyyyyy，这就是它们的样子，浅色的一面朝里。yyyyydet是最好的，我想。窗帘的这个深色的一面最终将朝向yyyyyout，而不是。能够选择就好了:)现在我想用一张白色的旧床单作为电梯的窗帘，yyybehind the lengths。星期六，我们吃了三道菜的盛宴，有草莓沙拉配哈鲁米和意大利火腿，鹿肉牛排配土豆淀粉和卡尔瓦多斯酱，还有最受欢迎的罗勒腌制草莓配奶油......美味 :)在工作的午餐盒里有一些周末的食物，感觉很好 :)祝你有一个舒适的降临节第一周......可以肯定的是，装饰品和多纳会提前完成，降临节的蜡烛棒和一品红也一定会提前点燃!拥抱 :)</w:t>
      </w:r>
    </w:p>
    <w:p>
      <w:r>
        <w:rPr>
          <w:b/>
          <w:color w:val="FF0000"/>
        </w:rPr>
        <w:t xml:space="preserve">id 32</w:t>
      </w:r>
    </w:p>
    <w:p>
      <w:r>
        <w:rPr>
          <w:b w:val="0"/>
        </w:rPr>
        <w:t xml:space="preserve">你是在考虑你的房子的价值还是在考虑出售？也许你正在寻找一个新的家，想知道有什么东西进来？如果你以前没有来找过我，现在欢迎你来!我位于Köpmanbergsvägen 1（活动工厂旁边的入口），附近有停车场，欢迎光临</w:t>
      </w:r>
    </w:p>
    <w:p>
      <w:r>
        <w:rPr>
          <w:b/>
          <w:color w:val="FF0000"/>
        </w:rPr>
        <w:t xml:space="preserve">id 33</w:t>
      </w:r>
    </w:p>
    <w:p>
      <w:r>
        <w:rPr>
          <w:b w:val="0"/>
        </w:rPr>
        <w:t xml:space="preserve">欢迎来到第一课，我们将对基础知识进行介绍 你将了解更多关于你的身体需要什么来感觉良好和发展，关于能量平衡和关于你的饮食如何影响你的健康。营养和能量 食物含有你身体所需的所有营养物质。营养意味着碳水化合物、脂肪、蛋白质、维生素和矿物质。碳水化合物、脂肪和蛋白质能够构建身体并提供能量。维生素和矿物质在体内还有其他重要功能。适量的优质食物、运动和睡眠将为你提供茁壮成长和感觉良好所需的一切。什么是适合你的食物量取决于你的运动量和你有多少肌肉。在食物、运动和休息之间保持良好的平衡是很重要的，无论你是经常进行艰苦训练还是少动。多吃种类 当你吃各种食物时，更容易获得身体所需的一切。以下是一些身体需要的重要物质的例子： - 钙：需要建立骨骼和牙齿，以及血液凝固和神经工作 - 维生素D：需要建立骨骼和牙齿，以及免疫系统工作 - 铁：需要在血液中移动氧气，以及大脑发育 - 维生素C：是一种所谓的抗氧化剂，保护身体免受疾病侵害。还有助于我们从植物性食物中吸收铁。- 纤维：肠道正常运作所需 - 欧米伽3：大脑和视力发育所需 - 碘：新陈代谢所需，即我们吃的食物转化为能量的过程 - 硒：免疫系统所需，有助于保护身体的细胞。当你吃多样化的饮食，即各种各样的食物，你更容易获得身体所需的一切。以下是一些身体需要的重要物质的例子： - 钙：需要建立骨骼和牙齿，以及血液凝固和神经工作 - 维生素D：需要建立骨骼和牙齿，以及免疫系统工作 - 铁：需要在血液中移动氧气，以及大脑发育 - 维生素C：是一种所谓的抗氧化剂，保护身体免受疾病侵害。还有助于我们从植物性食物中吸收铁。- 纤维：肠道正常运作所需。 - 欧米伽3：（一种人体不能自行产生的脂肪酸），大脑和视力发育所需。 - 碘：新陈代谢所需，即让我们吃的食物转化为能量的过程。 - 硒：免疫系统所需，有助于保护身体的细胞。吃更多种类 吃更多种类 当你吃各种食物时，更容易获得身体所需的一切。以下是一些身体需要的重要物质的例子： - 钙：需要建立骨骼和牙齿，以及血液凝固和神经工作 - 维生素D：需要建立骨骼和牙齿，以及免疫系统工作 - 铁：需要在血液中移动氧气，以及大脑发育 - 维生素C：是一种所谓的抗氧化剂，保护身体免受疾病侵害。还有助于我们从植物性食物中吸收铁。- 纤维：肠道正常运作所需 - 欧米伽3：大脑和视力发育所需 - 碘：新陈代谢所需，即我们吃的食物转化为能量的过程 - 硒：免疫系统所需，有助于保护身体的细胞。多吃蔬菜和水果 -多吃鱼和海鲜 -改吃全谷物 -改吃健康脂肪 -选择脂肪少的乳制品 -少吃肉和香肠 -少吃盐 -少吃糖 -吃饱后多走动 -多吃多走动 -多吃多走动</w:t>
      </w:r>
    </w:p>
    <w:p>
      <w:r>
        <w:rPr>
          <w:b/>
          <w:color w:val="FF0000"/>
        </w:rPr>
        <w:t xml:space="preserve">id 34</w:t>
      </w:r>
    </w:p>
    <w:p>
      <w:r>
        <w:rPr>
          <w:b w:val="0"/>
        </w:rPr>
        <w:t xml:space="preserve">|本书由佩尔-伯格撰写，他是一名训练有素的图书馆员，在写作和识字方面有15年的工作经验，并为儿童和青少年举办过写作讲习班。他以前写过一本小说、一本诗集和一部电影剧本。他出生在Ljusdal，现在住在斯德哥尔摩。他看电影时，通常是恐怖片。Nypon的易读书籍通常稍短，总是用较轻的语言和内容来适应目标读者的年龄。</w:t>
      </w:r>
    </w:p>
    <w:p>
      <w:r>
        <w:rPr>
          <w:b/>
          <w:color w:val="FF0000"/>
        </w:rPr>
        <w:t xml:space="preserve">id 35</w:t>
      </w:r>
    </w:p>
    <w:p>
      <w:r>
        <w:rPr>
          <w:b w:val="0"/>
        </w:rPr>
        <w:t xml:space="preserve">165 22 Vällingby 08-515 100 16 168 47 Bromma 08-515 100 65 raketen@underbara.se 162 51 Vällingby 08-586 100 65 tellus@underbara.se 校长Maria Vasilopoulou的联系方式 073-985 01 94 maria@underbara.se 副校长的联系方式 副校长Tiina Blomquist Vaiho 076-209 58 16 tiina@underbara.se 副校长Zoi Arabatsi 073-593 23 02 zoi@underbara.se 165 22 Vällingby 08-515 100 16 168 47 Bromma 08-515 100 65 raketen@underbara.se 162 51 Vällingby 08-586 100 65 tellus@underbara.se 校长Maria Vasilopoulou的联系方式 073-985 01 94 maria@underbara.se tiina@underbara.se 助理校长Zoi Arabatsi 073-593 23 02 zoi@underbara.se 与我们一起工作 在奇妙儿童和幼儿园，你将有机会产生真正的影响!我们认为，你是刚毕业的学生还是有几年的工作经验并不重要，我们想要的是你与我们对儿童的看法一致。 我们的口号之一是谦逊--我们一起努力从公司内部的集体专长中受益，以提高教育质量。我们重视那些希望发展和走在前列的人，他们希望通过自我反省和培训不断提高。我们提供的服务包括：集体协议、工作服、医疗保健津贴、培训和免费教育餐。在我们公司，重要的是每个人都带着微笑来工作，带着自豪离开，这一点我们只有在团队中才能实现。你的想法和我们一样吗？- 今天就把你的申请送来吧!pedagog@underbara.se Wonderful Children &amp; Preschools保护您的安全和隐私。这个网站（underbara.se）是用HTTPS/SSL证书加密的，因此证明是安全的连接。请阅读以下摘要信息，因为它描述了我们如何根据《一般数据保护条例》（GDPR）收集和处理您的个人数据。您的隐私对我们很重要，我们奇妙儿童与学前教育机构以各种方式保护和尊重您的隐私。尤其是要遵守《通用数据保护条例》（GDPR）的规定。其中，不使用你的个人数据超过必要的范围，也认真做好安全和文件工作。在这篇文章中，我们试图收集所有关于我们对隐私的态度和我们的隐私工作的信息。如果您有任何问题或改进建议，请随时联系我们。本隐私政策的范围。本政策适用于访问我们网站（www.underbara.se）的人。这也适用于你与我们联系时。个人数据是可以单独使用或与其他数据结合使用的信息，以识别你作为自然人或活人的用户。例如，它可能是你的姓名、电子邮件地址或电话号码。我们收集的信息和数据以及如何使用。我们处理您的个人数据的主要目的是为了使我们能够根据我们的业务向您履行义务。安全。我们通过技术和组织解决方案的结合来保护您的个人数据。访问我们所有处理个人数据的系统都需要访问系统。我们的员工和合作伙伴以及数据处理者和子处理者必须遵守我们的内部信息安全政策。未经要求提交给我们的个人数据将不会被保存超过一年，除非是自发的联系或合同事项。信息的传递。我们在欧盟范围内存储信息。 会计数据存储在瑞典或瑞典税务局批准的国家。我们不向第三方转售任何客户信息。</w:t>
      </w:r>
    </w:p>
    <w:p>
      <w:r>
        <w:rPr>
          <w:b/>
          <w:color w:val="FF0000"/>
        </w:rPr>
        <w:t xml:space="preserve">id 36</w:t>
      </w:r>
    </w:p>
    <w:p>
      <w:r>
        <w:rPr>
          <w:b w:val="0"/>
        </w:rPr>
        <w:t xml:space="preserve">成为地区护士的专业护理教育 在达拉纳大学学习成为地区护士意味着灵活的学习，既可以在大学学习，也可以远程学习。该课程包括两个学期的全日制学习和第三个学期的非全日制学习。远程学习意味着大部分教学是通过学习平台、在线讲座、电子邮件等完成的。然而，该计划的某些部分在法伦校区进行，而实践培训则主要在达拉纳县进行。该课程以问题为导向的学习为基础，有多种形式的工作，如讲座、研讨会和自学。培训内容包括强调循证护理、领导力、公共卫生和公共健康工作、各年龄段的健康和护理工作，以及药理学和疾病管理等课程。毕业论文也是该课程的一部分。地区护理职业是独立的、负责任的和多样的。如果你想与所有年龄段的人一起工作，促进健康和预防疾病，并在自己的诊所和家里提供护理服务，你肯定应该选择这种专业培训。区护士的工作 作为一名区护士，你可以从事电话咨询、儿童保健、学校保健、成人保健和家庭护理中的老年人保健以及你自己的实践。区护士在独立评估的基础上提供健康建议并进行检查和治疗，还有权开出某些药物和辅助工具。区护士向病人及其亲属提供信息、教导和指导，并监督和教导学生和卫生专业人员。区护士还与其他专业和机构的代表互动。劳动力市场 地区护士的劳动力市场被认为是良好的，因为除其他外，大量退休人员即将到来。课程机会2015年秋季学期招生代码：HDA-H2PZ课程开始时间：2015年第36期学习进度：100%学习地点：灵活（法伦）学习形式：IT-远程语言：瑞典语资格要求：[？]由国家卫生和福利委员会颁发的瑞典护士执照和学士学位或护理学位，至少180学分，其中至少90学分是护理/护理科学科目，其中15学分是学位项目。此外，还需要有相当于至少12个月全职工作的护士专业活动或同等知识基于网络的培训计算机技能：计算机能力：完成：必修的面授课程：15必修的在线课程：10推荐的计算机技能：2/3。上网，阅读和发送电子邮件，使用文字处理程序（如Word）。将照相机和耳机连接到电脑上，并在指示下安装一个程序。你以前应该有上网的经验，如阅读报纸和在谷歌等搜索引擎上搜索。你在过去曾发送和接收过电子邮件，包括附件。由于你在学习期间会写作业，你应该能够在文字处理器（如Microsoft Word）中书写和编辑文本。在许多课程中，会议通过互联网进行，人们通过计算机进行语音和移动图像交流。因此，你应该能够将一个网络摄像头和一个耳机连接到你的电脑上，以便在这种场合使用。在某些情况下，在指示的帮助下，你需要进行简单的程序安装。在网站http://samtal.du.se，有一个名为 "HDa咖啡馆 "的房间，随时欢迎你来尝试，以及获得帮助。周一至周四上午8点至晚上10点，周五上午8点至下午3点有人值班。推荐的电脑容量：3分之2.可以使用电脑（不是迷你电脑、平板电脑或类似产品）和宽带连接，接收文件的速度至少为1 Mbit/s，发送文件的速度至少为0.5 Mbit/s（不是移动宽带，因为移动宽带的速度会有很大的差异）。为了开展基于网络的研究，访问</w:t>
      </w:r>
    </w:p>
    <w:p>
      <w:r>
        <w:rPr>
          <w:b/>
          <w:color w:val="FF0000"/>
        </w:rPr>
        <w:t xml:space="preserve">id 37</w:t>
      </w:r>
    </w:p>
    <w:p>
      <w:r>
        <w:rPr>
          <w:b w:val="0"/>
        </w:rPr>
        <w:t xml:space="preserve">范迪弗获得了佐治亚大学的法律学位，并在第二次世界大战中为美国陆军航空队服务。他与理查德-拉塞尔参议员的侄女贝蒂-拉塞尔结婚。在1946年的州长选举中，范迪弗支持尤金-塔尔马吉。塔尔马吉在选举后但在州长就职前去世后，他支持他的儿子赫尔曼-塔尔马吉，后者被州议会选为州长。在州长马文-格里芬手下，范迪弗担任了四年的副州长。[1]1959年范迪弗接替格里芬担任州长，1963年由卡尔-桑德斯接任。[2]在竞选期间，他曾说过没有一个黑人学生可以上白人学校，但联邦政府开始整合教育部门，范迪弗不得不对这个问题采取更实际的立场。[3] 在1966年的州长选举中，范迪弗因心脏病发作而暂停了竞选活动。[4] 他于2005年去世，被埋葬在拉沃尼亚的拉沃尼亚-伯吉斯市公墓。 [5] 范迪弗的女儿简-范迪弗-基德曾担任过佐治亚州民主党主席[6] 。</w:t>
      </w:r>
    </w:p>
    <w:p>
      <w:r>
        <w:rPr>
          <w:b/>
          <w:color w:val="FF0000"/>
        </w:rPr>
        <w:t xml:space="preserve">id 38</w:t>
      </w:r>
    </w:p>
    <w:p>
      <w:r>
        <w:rPr>
          <w:b w:val="0"/>
        </w:rPr>
        <w:t xml:space="preserve">信息技术部乌默奥&lt;U+200B&gt;Limes Audio公司被评为欧洲100家最有前途的技术公司之一，现在可以说是欧洲100家最有前途的技术公司之一了，因为该公司被评为Red Herring欧洲100强。HORNBACH 昨天，4月16日星期四，室内设计师和造型师Sofie Börjesson参观了马尔默的DIY和花园连锁店Hornbach。索菲提供了鼓舞人心的室内设计技巧--包括架子和纺织品，如地毯、毛毯和靠垫如何在花园中创造空间感。IT学生受邀参加顶级会议InfoTech Umeå &lt;U+200B&gt;15名学生在Umeå的早晨航班上签到。IT公司Omegapoint提供了前往斯德哥尔摩的机会，那里有一流的讲座等着我们。斯德哥尔摩的斯卡拉剧院 4月20日星期一，播客《Värvet》在斯卡拉剧院庆祝其三周年。Lars Winnerbäck和Bianca Kronlöf接受Kristoffer Triumf的采访。门票通过：billetto.se/varvet出售。餐厅从16:30开始营业。欢迎你!5月28日，《Kung Fury》全球首发，InfoTech Umeå Sveriges电视台5月28日播放了《Kung Fury》。同时，该片将在Youtube上发布，进行全球发布。而《海员》的代表人物大卫-哈塞尔霍夫（David Hasselhoff）出演了该片的音乐视频。敏捷开发吸引了许多人 InfoTech Umeå 敏捷系统开发在韦斯特博滕很热，吸引了许多人。Västerbotten Agile Exchange 2015会议很快就售罄了，想要分享他们知识的当地演讲者名单也被填满了。随着DIY和花园中心连锁店Hornbach在马尔默的十年庆典，室内设计师和造型师Sofie Börjesson将访问这家百货公司。索菲经营着博客[room] by sofie，她从霍恩巴赫的室内设计系列中挑选了五件最喜欢的作品。弗雷德里克-赖因费尔特来到Affärsracet 前总理弗雷德里克-赖因费尔特将于5月27日至28日访问位于安德斯托普的Affärsracet商业展。现在距离在Anderstorp赛马场举行的大型商业博览会只有一个多月的时间了，今年已经是第四次举行了。Affärsracet是瑞典最大的创新和创业的聚会场所之一。</w:t>
      </w:r>
    </w:p>
    <w:p>
      <w:r>
        <w:rPr>
          <w:b/>
          <w:color w:val="FF0000"/>
        </w:rPr>
        <w:t xml:space="preserve">id 39</w:t>
      </w:r>
    </w:p>
    <w:p>
      <w:r>
        <w:rPr>
          <w:b w:val="0"/>
        </w:rPr>
        <w:t xml:space="preserve">Opus集团：Clearcar失去执照 | Redeye.se 监管机构Swedac正在撤销Opus的一个竞争对手Clearcar的执照，因为该企业的缺点长期以来一直没有得到纠正。近年来，Clearcar在瑞典持续扩张后，约占总市场的6%。显然，扩张没有得到控制，该公司已经收到了几起投诉，但它没有能力或不屑于解决。Clearcar被迫立即关闭这些站点，但宣布将对该决定提出上诉。我们很难相信他们会成功，因为不足之处仍然存在。一旦他们被修复，他们可以重新申请，但这可能是相当长的时间。到那时，工作人员可能已经离开，这意味着起跑距离会很长。因此，瑞典市场的整合似乎已经开始。这当然对Opus有利，尤其是Clearcar以最低的价格为自己做了宣传。Clearcar的站点将发生什么，很难猜测。可能其他球员中有人会感兴趣。但这可能需要在工作人员离开之前迅速完成交易。由于交通局关于延长检查时间的建议带来的不确定性（老旧汽车每两年而不是每年一次），人们对购买更多车站的兴趣可能相当冷淡。下载我们的最新分析 Henrik Alveskog Opus是一家提供车辆环境和安全检查的服务提供商。该公司在北美和自2012年起在瑞典运营车辆测试项目。他们还为汽车测试设施和车间制造设备。首席执行官 我们Redeye是生命科学和技术领域的专家，对股票有浓厚的兴趣，并热衷于帮助成长型公司成长。</w:t>
      </w:r>
    </w:p>
    <w:p>
      <w:r>
        <w:rPr>
          <w:b/>
          <w:color w:val="FF0000"/>
        </w:rPr>
        <w:t xml:space="preserve">id 40</w:t>
      </w:r>
    </w:p>
    <w:p>
      <w:r>
        <w:rPr>
          <w:b w:val="0"/>
        </w:rPr>
        <w:t xml:space="preserve">甘草在Biltema以胶带的形式提供，但如果我成功了，那就太可惜了，因为怠速有点高......我们很久以前就知道，斯蒂隆是很棘手的。现在仪器又（暂时）开始工作了......。奇怪!菲亚特：Coupe 20vt -99, Coupe 16vt -94, Marea 1,6 -99, Marea 20v 155 -00, Stilo 1,8 MV -05.福特：Xr3i cab -88, Xr3i "All white" cab -88, Escort 1,6 -88 道奇：Dart custom -72, Dart swinger -72 克莱斯勒：New Yorker salon -63 劳斯莱斯：Shadow -68 很久没有在此更新了。自上次以来，我通过更换尾门上的微动开关，成功地解决了尾门把手的问题，并通过将两个标志灯接成一个，解决了丑陋的标志灯（灯座已被前车主用新线改装过，但现在已经破损）。目的是为了避免在检查中出现言论，而且成功地....。然而，由于主轴连接处有缝隙，光照模式不佳，排气管有小的泄漏，检查不合格，但现在被菲亚特备注：Coupe 20vt -99, Coupe 16vt -94, Marea 1,6 -99, Marea 20v 155 -00, Stilo 1,8 MV -05。福特：Xr3i cab -88, Xr3i "All white" cab -88, Escort 1,6 -88 道奇：Dart custom -72, Dart swinger -72 克莱斯勒：New Yorker salon -63 劳斯莱斯：Shadow -68 最糟糕的是暴躁的bes。Alfa 75 3.0V6 -90 BMW Z4M Coupe -06 BMW 118dM -10 Coupe 20VT -98 RIP 125 Special -72 RIP 重要的是要在Stilon身体好，不向往南方的时候计划检查。菲亚特：Coupe 20vt -99, Coupe 16vt -94, Marea 1,6 -99, Marea 20v 155 -00, Stilo 1,8 MV -05.福特：Xr3i cab -88, Xr3i "All white" cab -88, Escort 1,6 -88 道奇：Dart custom -72, Dart swinger -72 克莱斯勒：New Yorker salon -63 劳斯莱斯：Shadow -68 错误的零件在等我，现在我很着急该死的。菲亚特：Coupe 20vt -99, Coupe 16vt -94, Marea 1,6 -99, Marea 20v 155 -00, Stilo 1,8 MV -05.福特：Xr3i cab -88, Xr3i "All white" cab -88, Escort 1,6 -88 道奇：Dart custom -72, Dart swinger -72 克莱斯勒：New Yorker salon -63 劳斯莱斯：Shadow -68 Stilon今天接受了第二次检查，继续对坏灯的图片感到沮丧，事实证明，这不仅仅是灯泡的问题，现在我被警告说："-下次我也不会让其他大灯通过。" 。斯蒂隆至今没有预算可供吹嘘，也没有像老马瑞安那样保持。也许现在是时候了。菲亚特：Coupe 20vt -99, Coupe 16vt -94, Marea 1.6 -99, Marea 20v 155 -00, Stilo 1.8 MV -05.福特：Xr3i cab -88, Xr3i "All white" cab -88, Escort 1,6 -88 道奇：Dart custom -72, Dart swinger -72 克莱斯勒：New Yorker salon -63 劳斯莱斯：Shadow -68 恭喜，在没有预算的情况下做得很好 她可能值得两个新灯泡作为感谢？阿尔法-罗密欧156 SW 2,5 -04 但也许我们可以进行一次小小的预算谈判？你会花多少钱让一辆Stilo再次通过检查？菲亚特：Coupe 20vt -99, Coupe 16vt -94, Marea 1,6 -99, Marea 20v 155 -00, Stilo 1,8 MV -05.福特: Xr3i cab -88, Xr3i "All white" cab -88, Escort 1,6 -88 道奇: Dart custom -72, Dart swinger</w:t>
      </w:r>
    </w:p>
    <w:p>
      <w:r>
        <w:rPr>
          <w:b/>
          <w:color w:val="FF0000"/>
        </w:rPr>
        <w:t xml:space="preserve">id 41</w:t>
      </w:r>
    </w:p>
    <w:p>
      <w:r>
        <w:rPr>
          <w:b w:val="0"/>
        </w:rPr>
        <w:t xml:space="preserve">2012年至2016年期间，制药公司向英国患者组织支付了4500多笔款项，总额相当于约7.5亿英镑。这只是该行业用于支持医疗保健专业人员及其组织的费用的六分之一，但在此期间，对患者组织的赞助迅速增长。这是英国巴斯大学和隆德大学的研究人员的研究结果。据Läkemedelsvärlden报道，他们以前曾审查过制药公司对卫生专业人员的付款。自2012年以来，欧洲的制药公司被要求公布其对患者协会的付款，研究人员现在将这一材料用于英国医学杂志发表的一项分析。制药公司对英国患者组织的赞助总额从2012年的相当于约1亿英镑增加到2016年的2.58亿英镑。"这是一项非常有趣的研究。Funktionsrätt Sverige是一个由44个瑞典残疾人权利和病人组织组成的合作组织，该组织的沟通经理莫妮卡-克拉森-麦克格拉斯（Monica Klasén McGrath）评论道。 研究人员还看到，在一些疾病领域，来自工业界的支持要比其他领域大得多。总额中多达36%的资金用于癌症领域的组织。代谢性疾病和传染病患者组织也得到了很多支持，大约各占总数的十分之一。研究人员指出，这些领域的主要资助者最近推出了昂贵的新药，而且患者组织越来越多地参与到临床研究和医疗政策中。 因此，研究人员认为，患者组织有可能在经济上依赖赞助，并被当作一种企业利益的大使。"必须始终考虑到患者组织的独立性受到影响的风险，"莫妮卡-克拉森-麦格拉思说。然而，她认为，瑞典多年来存在的赞助内容的透明度防止了患者组织和公司之间的不健康关系。 早在2000年代中期，由现已去世的本特-林克韦斯特领导的政府调查就已经审查了这些赞助问题。该调查批评了赞助，除其他外，缺乏透明度。讨论的结果是，制药公司的贸易协会Lif和病人组织之间就如何规范他们的合作达成了自愿协议。除其他事项外，这意味着所有付款和其他合作都必须在Lif网站上报告。2012年，LIF还出版了一本关于残疾人运动和制药业之间合作的手册。然而，Monica Klasén McGrath认为，如果在瑞典也进行类似于英国的调查，将会很有帮助："如果能获得更多关于制药公司和患者组织之间合作的知识，将是令人激动的。她说："例如，如果在瑞典，某些疾病领域得到的支持比其他领域多，那么找出原因以及这可能产生的影响将是有趣的。- 与其他拥有更多国家资金的稍大组织相比，一些小型协会当然也更依赖公司的支持。如果能了解更多这方面的情况，那就更好了。</w:t>
      </w:r>
    </w:p>
    <w:p>
      <w:r>
        <w:rPr>
          <w:b/>
          <w:color w:val="FF0000"/>
        </w:rPr>
        <w:t xml:space="preserve">id 42</w:t>
      </w:r>
    </w:p>
    <w:p>
      <w:r>
        <w:rPr>
          <w:b w:val="0"/>
        </w:rPr>
        <w:t xml:space="preserve">谁想过它会成为现实？好吧，我做到了，但我对何时发生的时机有一个非常机动的方法。事实上，当他们卖掉公寓时，时机又锁定了一点。但鉴于他们之前在时间尺度上的滑坡......但现在已经发生了。事情发生在上周三，突然间我看到教授拎着东西来了（他是P先生的父亲，我们必须把家庭关系搞好）。走过去看G的情况，然后我发现这一招是在中间，可以这么说。当一个架子要搬上楼时，想出了一些好的建议，诚然，他们已经想好了，并拒绝了同样的想法。但重要的是思想。现在他们进来了，在这里住了整整两天，我们认为这很好。突然间，隔壁的房子又变得明亮通风了，就像它应该有的那样!我们也很高兴M女士已经学会了为猫咪做鱼。当我们在马尔默/哥本哈根时，她必须在园丁的监督下练习一下午（这并不容易，但你必须遵循某些程序，否则营地里就会很混乱）。这意味着我们现在可以在很多假期中旅行，我们有猫咪保姆！"。其他一些介绍我们邻居的帖子（还有更多）：P先生、M夫人和小S在夏天到来时有一个来自怪物的访问......我们自己几乎没有意识到，但现在我们真的住在这里！"。坐在园丁的花园里，在你的无线网络上吃零食，在你花钱去Liseberg旅行后休息一下，hihi......🙂小S也感谢你的有趣的狗书!P先生 2009/08/01 at 13:09 很高兴你能去Liseberg，而且下午的天气也非常好!很高兴网络正在通过灌木丛工作。H 2009/08/01 at 15:33</w:t>
      </w:r>
    </w:p>
    <w:p>
      <w:r>
        <w:rPr>
          <w:b/>
          <w:color w:val="FF0000"/>
        </w:rPr>
        <w:t xml:space="preserve">id 43</w:t>
      </w:r>
    </w:p>
    <w:p>
      <w:r>
        <w:rPr>
          <w:b w:val="0"/>
        </w:rPr>
        <w:t xml:space="preserve">在这里，你可以为有助于改善环境的光伏系统申请补助和补贴。这种支持是为能源系统的转型和能源技术领域的商业发展作出贡献的一种方式。太阳能电池从太阳辐射中产生电力，该系统通过与建筑内部或外部电网的连接来定义。还可以对太阳能/太阳能混合系统给予支持--这种系统在综合设计中同时提供太阳能和太阳能热能。对私人和商业应用的最高支持率为20%。援助率是根据合格的安装费用计算的。该援助是有上限的，这意味着只要分配的资金到位，就可以获得援助。你可以向县行政委员会申请安装太阳能电池的投资援助。该援助包括所有类型的并网光伏系统和太阳能/太阳能混合系统的安装。所有类型的运营商，包括公司和公共组织，以及私人都可以得到支持。</w:t>
      </w:r>
    </w:p>
    <w:p>
      <w:r>
        <w:rPr>
          <w:b/>
          <w:color w:val="FF0000"/>
        </w:rPr>
        <w:t xml:space="preserve">id 44</w:t>
      </w:r>
    </w:p>
    <w:p>
      <w:r>
        <w:rPr>
          <w:b w:val="0"/>
        </w:rPr>
        <w:t xml:space="preserve">关于我的残酷真相...(被挑战和进一步的挑战）所以它来到了我的博客，这个挑战是有关被挑战者（在这种情况下是我）必须说出关于自己的七个真相。七条真理，最好不要成为不言而喻的真理。这个挑战是通过Erik Laakso和Svensson来到这里的，反正他们的真理似乎是真正的真理，我打算好好试一试。那些熟悉我的人将不得不在事后评估真相......嘿嘿！谢谢你的功劳，其实我觉得你自己也会活下来的:-) 我喜欢它，Catti!如此正确，如此良好，如此你...实际上，也是我为什么这么喜欢你的原因。90年代的袜子万岁 :)由于我不想用关于我自己的东西来填满我的博客，所以挑战将简单地在这里表达。 妹妹：我是否会做，肯定会，只是没有那么好......:-) 我有太多的良心问题，不能玩这样的游戏。但感谢你的关心...很有趣，卡蒂。既然约翰内斯不想玩，我就冒昧地讲讲我的实话。我没有博客，所以我就用小熊的方式来做。但更简短的是。约翰内斯，这可能算你有点无聊;-) 2008年1月22日星期二 必须说，看起来你对自己的感觉很好!:)我们和你我都很相似。我知道经济灾难的事情。而你真的是一个忠诚的朋友！！。2008年1月22日，星期二，星期三的凌晨3点半。你的真相确实证明了某种漫画式的自我意识，但有一点我在描述你时总是强调，我不得不指出：人们对你永远不会感到厌烦，你周围总是有一些事情发生，不同层次的戏剧。 哦，天哪，写得非常亲切：-D</w:t>
      </w:r>
    </w:p>
    <w:p>
      <w:r>
        <w:rPr>
          <w:b/>
          <w:color w:val="FF0000"/>
        </w:rPr>
        <w:t xml:space="preserve">id 45</w:t>
      </w:r>
    </w:p>
    <w:p>
      <w:r>
        <w:rPr>
          <w:b w:val="0"/>
        </w:rPr>
        <w:t xml:space="preserve">Gyllenkroken基金会自1989年以来一直存在，为精神残疾或精神疾病患者及其亲属提供社会社区、有意义的就业和适应性住宿。Gyllenkroken基金会 Gyllenkroken始于1989年，以活动屋为试点活动，并得到了遗产基金的支持。该基金会成立于1992年。Gyllenkroken基金会有一个由哥德堡市捐款资助的部分：文化和活动之家为精神疾病患者提供社会社区、有意义的就业、工作培训、康复和实习机会。库本咖啡馆是一个社会工作合作社，有十个成员，每天为八十到一百人做饭。Gyllingen的对象是那些与精神疾病患者有亲属关系的儿童和年轻人。自筹资金的部分，包括三种类型的住宿：Garverigatan短期宿舍，有14个房间，工作人员24小时值班。Fräntorpsgatan有六间公寓，有工作人员24小时服务。Hagforsgatan有六间公寓，有工作人员24小时服务。我们还为那些搬出基金会住所的人提供一些支持。外部资助的项目 基金会发展工作的一个重要部分是以项目的形式出现，包括内部和外部资助的项目。正在进行的项目包括在城市环境中成长--有意义的就业，由国家卫生和福利委员会的运营拨款资助。以前的项目和外部资助者的例子有：Musical Bridges, Inheritance Fund; The Long Way, ESF; Inre Rum, General Inheritance Fund, Social Web, Public Health Committee in VGR.我们根据KASAM的概念开展工作，SAMmanhang的感觉--一个人了解自己的环境，可以管理现有的资源，并感到有动力和生活的意义--是活动的一个重要部分。 §1 公司 基金会的名称是Stiftelsen Gyllenkroken。§ 第2条 基金会的宗旨 Gyllenkroken基金会的宗旨是为精神病患者创造有意义和安全的社会生活。 第3条 管理 Gyllenkroken基金会由董事会管理，董事会成员最多为七（7）人，最少为五（5）人，副成员最多为三（3）人，最少为一（1）人。委员和副委员由理事会任命，每次任期为两年。董事会应从其成员中任命一名主席和一名副主席。董事会的法定人数应至少为五名成员。在进行表决时，应以超过半数的出席者所代表的意见为准，如果出现平局，则以主席支持的意见为准。行政委员会每个日历年应至少举行四次会议，并做会议记录。必要时，应召开理事会特别会议。在不迟于12月的会议上，行政委员会应制定下一年度的临时预算，并在1月的行政委员会会议上予以通过。最迟在4月份的会议上，董事会应就上一年度的账目和审计报告作出决定。 § 4 签名 董事会应指定一名签字人。董事会可授权另一人代表基金会并签署其名称。 §5 执行干事 董事会应任命一名执行干事，负责基金会的日常管理。执行干事应接受董事会的监督，并负责对基金会的活动和资产进行日常管理，一切以基金会的目标为依据。执行干事有权出席理事会的会议，参加会议的讨论，并将其意见记录在会议记录中。执行干事应与理事会主席协商，准备理事会的事务。然而，执行官员不得参与理事会的决定。 §6 财务和会计 Gyllenkroken基金会应从其自身的收入、捐款和捐赠中为其活动提供资金。基金会应聘用一名具有财务和会计专业知识的人员，负责日常的簿记工作。 § 7 审计 Gyllenkrok基金会的活动管理应由一名经授权的审计员进行审计。审计员由董事会任命，每次任期两年。审计师的报告应在每年3月前提交给董事会。</w:t>
      </w:r>
    </w:p>
    <w:p>
      <w:r>
        <w:rPr>
          <w:b/>
          <w:color w:val="FF0000"/>
        </w:rPr>
        <w:t xml:space="preserve">id 46</w:t>
      </w:r>
    </w:p>
    <w:p>
      <w:r>
        <w:rPr>
          <w:b w:val="0"/>
        </w:rPr>
        <w:t xml:space="preserve">他们经常发送调查问卷，但我们认为他们的系统有点糟糕--很多时候你回答了几个问题（有些问题太多），然后调查在中间结束，你没有得到任何积分。他们认为，一两个问题应该足以检查你是否适合接受调查--而不是更多。</w:t>
      </w:r>
    </w:p>
    <w:p>
      <w:r>
        <w:rPr>
          <w:b/>
          <w:color w:val="FF0000"/>
        </w:rPr>
        <w:t xml:space="preserve">id 47</w:t>
      </w:r>
    </w:p>
    <w:p>
      <w:r>
        <w:rPr>
          <w:b w:val="0"/>
        </w:rPr>
        <w:t xml:space="preserve">昨天，司法部长Beatrice Ask在议会回答了关于备受批评的Reva项目的问题，该项目旨在对瑞典的无证移民实施更多的驱逐。今天，作家Jonas Hassen Khemiri写道："我给你写信，有一个简单的请求，Beatrice Ask，对于那些一生都在经历种族主义的人来说，种族主义的意义。我希望我们能交换皮肤和经验。来吧。我们就这样做吧。"</w:t>
      </w:r>
    </w:p>
    <w:p>
      <w:r>
        <w:rPr>
          <w:b/>
          <w:color w:val="FF0000"/>
        </w:rPr>
        <w:t xml:space="preserve">id 48</w:t>
      </w:r>
    </w:p>
    <w:p>
      <w:r>
        <w:rPr>
          <w:b w:val="0"/>
        </w:rPr>
        <w:t xml:space="preserve">60多年来，卡雷拉一直是业内最重要的体育用品制造商之一，这个名字与高贵的设计和创新都有关系。从运动和滑雪眼镜开始，很快就扩大到包括卡雷拉太阳镜和矫正眼镜。其结果是一个无与伦比的成功故事，这是创始人威廉-安格在他的奥地利车间开始生产时无法想象的。该品牌的名称源自西班牙语，意思是 "跑步"。然而，该品牌与标志性的保时捷车型毫无关系；眼镜的灵感来自于当时最危险的比赛。为期六天的Carrera Panamericana庆祝泛美公路的建成，这也解释了它与赛车运动的密切联系。该眼镜制造商的一个里程碑是在1964年获得了Optyl的专利。这种塑料材料的优点是最大限度地减轻了重量。Optyl的重量比醋酸盐和其他热塑性材料轻20%，同时能适应每个人的脸。六年后，这家眼镜制造商将其产品范围扩大到滑雪镜和滑雪头盔。安全和新技术的整合是主要的优先事项，同时不牺牲其他重要方面。1974年，在这个利基市场上也取得了重大突破。卡雷拉开创了冬季运动世界的先河，推出了滑雪镜的可更换镜片。这个不断增长的公司在1981年达到顶峰。它自己的销售网络遍布16个国家，而Carrera的产品已经可以在80多个国家的商店橱窗里看到。1987年，该制造商开始了新的篇章，决定越来越多地参与到体育世界中。最古老和最著名的帆船赛--美洲杯，标志着他们赞助的开始。多年来，该品牌已经在奥运会、一级方程式赛车、摩托车和主要自行车比赛以及滑雪场和跳台滑雪比赛中崭露头角。在这段时间里，公司内部正在发生转型变化。奢侈光学产品的营销商Safilo集团将这个迄今独立的公司纳入自己的公司，并将其总部从奥地利迁至意大利的帕多瓦。有时，卡雷拉与有趣的时尚制造商合作，以拓宽其视野。其中包括与费迪南德-亚历山大-保时捷（Ferdinand Alexander Porsche）的合作，后者在1979年推出了革命性的卡雷拉保时捷设计（Carrera Porsche Design）系列太阳镜，采用折叠式镜框和可更换的镜片。或者与著名设计师Jimmy Choo的合作。形状的不寻常组合导致了2013年女装系列的成功。一年后，这对合作伙伴成功地推出了独家男士胶囊系列。尽管这家眼镜制造商几十年来在欧洲声名鹊起，但直到2010年才在美国站稳脚跟。然而，一旦他们进入美国市场，不久就可以在电影、电视、音乐和体育界的名人身上看到他们。除了贾里德-莱托（Jared Leto）、布莱德利-库珀（Bradley Cooper）、克洛伊-格雷斯-莫瑞兹（Chloe Grace Moretz）和前童星阿什利-蒂斯代尔（Ashley Tisdale）等演员外，Lady Gaga、蕾哈娜（Rihanna）、艾丽西亚-凯斯（Alicia Keys）和克里斯蒂娜-阿奎莱拉（Christina Aguilera）等明星都是将这些时尚模特作为自己的粉丝。该品牌还在好莱坞大片《自杀小队》的首映式上发挥了突出作用。值得把目光从现在移开，回顾一下卡雷拉的历史，看看这个品牌是如何崛起的。卡雷拉成功的一个核心要素是，像所有顶级运动员一样，他们在早期就把优秀作为生产的首要标准。长期从事滑雪运动的职业选手赫尔曼-迈尔（Hermann Meier）、奥运会跳台滑雪冠军延斯-魏斯弗洛格（Jens Weißflog）以及前世界摩托车冠军马克斯-比亚吉（Max Biaggi）和洛里斯-卡皮罗西（Loris Capirossi）都受益于卡雷拉车型所保证的水晶般清晰的视野。卡雷拉遵循的信条是 "改变是容易的"。在#OutThere的口号下，卡雷尔传达了</w:t>
      </w:r>
    </w:p>
    <w:p>
      <w:r>
        <w:rPr>
          <w:b/>
          <w:color w:val="FF0000"/>
        </w:rPr>
        <w:t xml:space="preserve">id 49</w:t>
      </w:r>
    </w:p>
    <w:p>
      <w:r>
        <w:rPr>
          <w:b w:val="0"/>
        </w:rPr>
        <w:t xml:space="preserve">一直在忙于其他事情!但我很快就会做一个回报，只是需要把我的财务状况安排好。第二次在澳大利亚浪费了我所有的钱，现在我需要钱来买新的公寓和家具，还有其他的东西!但也许今年夏天</w:t>
      </w:r>
    </w:p>
    <w:p>
      <w:r>
        <w:rPr>
          <w:b/>
          <w:color w:val="FF0000"/>
        </w:rPr>
        <w:t xml:space="preserve">id 50</w:t>
      </w:r>
    </w:p>
    <w:p>
      <w:r>
        <w:rPr>
          <w:b w:val="0"/>
        </w:rPr>
        <w:t xml:space="preserve">那么我们可以向您推荐Digital Almedalen c/o Boinstitutet。新光银行参与了两个项目点，并谈到了可持续城市发展和混合使用权。如果你错过了直播，你可以事后观看。对于那些喜欢印刷品的人来说，这里是新光银行两个方案要点的摘要：一个积极的社区建设者需要对环境、社会和经济高度负责。这怎么能结合起来呢？我们的城市正在增长，虽然这有助于提供新的机会，但也带来了挑战。为了让我们这些建筑行为者成为积极的社区建设者，为可持续的城市发展做出贡献，这对必要的投资提出了巨大的要求和需要。然而，可持续的城市设计最初也需要总体规划和对我们想要创造什么样的社会的愿景。作为建筑运营商，我们进行气候智能型投资、建设绿色街区或支持街区是不够的。它需要在不同层面和不同行为者之间进行合作。将更多的住房类型引入我们的城市和街区是促进可持续城市发展和社会的工具之一。敢于超越传统，建造公寓和出租房以外的东西！"。我们需要更加关注我们住房市场的各种情况。而且我们需要在我们的社会中更广泛地嵌入整个住房问题。关键之一是混合保有权和住房类型。不同的形式，如公寓、租房、合作租房和社区，加在一起，不仅能让更多的人拥有自己的家，也能为一个地区的社会和经济的可持续性做出贡献。在建筑业放缓和我们处于危机之中的时候，拥抱多样性尤为重要。经验表明，涉及并创造对住宅和邻里的强烈承诺的租约是一种能够长期存在的解决方案。</w:t>
      </w:r>
    </w:p>
    <w:p>
      <w:r>
        <w:rPr>
          <w:b/>
          <w:color w:val="FF0000"/>
        </w:rPr>
        <w:t xml:space="preserve">id 51</w:t>
      </w:r>
    </w:p>
    <w:p>
      <w:r>
        <w:rPr>
          <w:b w:val="0"/>
        </w:rPr>
        <w:t xml:space="preserve">在SSAM的回收中心，你可以留下大多数不能放入垃圾桶的东西。你可以留下你的旧物品，以便重复使用和回收。回收中心有专人负责，总有工作人员帮助你进行分类。你可以留下大件垃圾、有害垃圾和花园垃圾等物品。记得清空你的麻袋，把它们放在塑料包装中。包装和报纸最好交到快三平台AB经营的回收站。您可以在各市的回收中心找到公共假期的开放时间和变更后的开放时间： - 耶稣受难日、复活节前夕、复活节周日、复活节周一 - 5月1日 - 阿森松日 - 6月6日 - 仲夏夜、仲夏日、仲夏周末的周日 - 除夕、元旦 仲夏夜、圣诞夜和除夕的前一天，设施于下午3:30关闭。在主显节、炼狱之夜和濯足星期四，该场所于15:30关闭。在Walpurgis之夜和Maundy星期四，开放时间是正常的。耶稣受难日、复活节前夕、复活节周日、复活节周一--5月1日--耶稣升天日--6月6日--平安夜、圣诞节、节礼日--除夕、元旦--节礼日和濯足日的普通开放时间。前一天的晚上或红日，我们在15:30关闭。- 仲夏夜、仲夏日、仲夏周末的周日--万圣节--平安夜、圣诞节、节礼日--除夕、元旦 仲夏夜、平安夜和元旦前一天，设施在下午4点关闭。在主显节、炼狱之夜和濯足节，设施于16点关闭。Norremark的回收园区也有一个回收中心，你可以把物品放在那里。</w:t>
      </w:r>
    </w:p>
    <w:p>
      <w:r>
        <w:rPr>
          <w:b/>
          <w:color w:val="FF0000"/>
        </w:rPr>
        <w:t xml:space="preserve">id 52</w:t>
      </w:r>
    </w:p>
    <w:p>
      <w:r>
        <w:rPr>
          <w:b w:val="0"/>
        </w:rPr>
        <w:t xml:space="preserve">但我们当然在采取行动。我们相信这不是你最近几天读到的关于covid-19的第一个帖子，但我们现在给你发电子邮件，以回应政府禁止举行超过500人的公共集会和增加感染风险。鉴于目前的情况和许多人正在经历的不确定性，我们想告知你我们Pilates Complete目前正在采取的措施。工作室照常开放，因为我们是一个小型工作室，参加课程的人不多，我们遵循公共卫生局的建议。在团体课和课程上，我们有足够的空间，练习时可以彼此保持一定的距离，如果你想完全单独练习，我们的私人教练可以从清晨到傍晚为你预约PT。卫生部门明确表示，保持良好的卫生是绝对必要的。我们对工作室始终保持高标准的整洁和干净感到自豪，当然，在目前的情况下，我们也对这些程序格外注意。这就是我们的工作。Team Pilates Complete确保所有的垫子、机器和设备在每次训练后都得到彻底的清洁。所有的毛巾每天都会更换。额外的洗手液放置在工作室，供你在锻炼前后使用。像往常一样，我们的清洁团队每天晚上都会用抗菌剂仔细清洁场地，清洁工作包括整个工作室，包括厕所、淋浴间、更衣室和储物柜、办公室和训练区、休息室、地板和镜子。Team Pilates Complete在更大程度上减少了 "动手 "纠正的口头教学。我们需要你的帮助。每次训练后，我们一起用水和茶树油以及干净的毛巾清洁垫子、机器和设备。根据公共卫生局的建议，我们也鼓励你遵循以下几点，以保持你和我们所有人的健康：在运动前后，用肥皂和温水洗手，至少20秒。如果你感到不适并有感冒、咳嗽或发烧等症状，请留在家里。在你恢复后，至少要等两天才能再次进行锻炼。我们还想让你知道，你有机会和我们Yogobe一起在线练习普拉提。使用代码yyyyPILATESCOMPLETE30，我们为你提供一个月的免费培训。在Yogobe，我们提供普拉提技术的视频，以及在垫子和设备上的练习，如弹性带、球、泡沫滚轮和摇摆器。此外，你还可以找到专门的普拉提项目，例如针对背部问题、产前和产后的普拉提训练以及为跑步者和高尔夫运动员量身定做的项目。您还可以参加我们的培训项目 "普拉提--由内而外的力量"，您将接受为期4周的指导，并获得普拉提技术、培训提示和培训视频的推荐。其结构是，你将在第一周学习普拉提技术的基础知识，在第二周建立内在的稳定性和力量，在第三周增加你的灵活性，在第四周挑战你的整个身体。 训练在垫子上和设备上进行。代码PILATESCOMPLETE30对那些还没有yogobe账户的人有效，它为你提供30天完全免费的在线培训，没有承诺期。如果你已经是yogobe会员，你可以从下周开始报名参加#YogobeSpringChallenge，只需99瑞典克朗（原价189瑞典克朗）即可获得一个月的时间。 感谢你加入我们，帮助我们让你和你所有的yogobers同伴尽可能的健康。我们在这里为你服务，并一直努力确保我们给你最好和最安全的健身体验。如果你对此有任何问题或担忧，请不要犹豫，与我们联系。很快就会在工作室见到你了!最好的祝愿，Jasmin和Linda以及整个普拉提完整团队。</w:t>
      </w:r>
    </w:p>
    <w:p>
      <w:r>
        <w:rPr>
          <w:b/>
          <w:color w:val="FF0000"/>
        </w:rPr>
        <w:t xml:space="preserve">id 53</w:t>
      </w:r>
    </w:p>
    <w:p>
      <w:r>
        <w:rPr>
          <w:b w:val="0"/>
        </w:rPr>
        <w:t xml:space="preserve">如果符合先决条件并视情况而定，欢迎来自其他大学或其他学科领域的博士生在与导师协商后申请参加课程。博士级课程的注册方式为电子邮件：forskarutbildning@his.se 请注意，如果注册人数太少，课程可能会被取消。春季课程（2021年春季）的注册必须在2020-11-20之前进行！。IT0918F，信息技术中的科学方法和交流（7.5学分）课程开始：2021年春季课程协调人。Jörgen Hansson 该课程针对需要讨论、计划、执行、报告和批判性审查不同研究和科学文献中的研究成果的博士生。该课程回顾了科学中的基本概念和方法。它们被用作规划新研究的基石，目的是回答今天与复杂的信息技术系统有关的通常是跨学科的研究问题。通过讲座和实践练习，博士生将发展对科学文献的批判性审查技能，以及用于实现系统化和有科学依据的研究工作的方法。在该课程中，博士生将学习处理回答信息技术中复杂问题所需的几种理论和方法。此外，博士生将讨论已经建立的、结合的方法学途径和方法，如归纳法、行动研究、设计科学、综合案例研究等。 课程大纲 IT0919F，信息技术的科学理论建设（7.5学分） 课程开始：HT 2021 课程主任。Jörgen Hansson 在这门课程中，博士生将接受培训，以有理有据的论据解决计算机科学中的科学问题。 计算机科学是一个广泛的科学领域，包含了许多子学科。该课程涉及大学定义的信息学所包含的子学科中的广泛的关键科学理论。研究生还将有机会根据自己的兴趣深入研究某一特定理论。课程大纲 IT0925F，研究伦理（5个学分） 课程开始：2021年春季 课程主任。Oskar MacGregor 作为研究的一部分，在道德上我们可以做什么？什么样的研究是被直接禁止的，什么样的研究是以某种方式被控制和限制的？我们可能对这些问题的答案有一个大致的了解，但对于博士生来说，可能仍有许多问号。本课程探讨研究的实用和理论伦理框架，以开始为这些问题提供答案，从而澄清研究者的伦理权利和责任究竟是什么。课程大纲 IT0927F, 科学研讨会 I (5 学分) 课程开始: HT 2021 课程主任:马苏德-法蒂 该课程分析和讨论当前该领域的研究问题和结果。该课程还培养博士生自己展示研究，并对他人的研究工作给予建设性的反馈。计划开课时间：2022年春季 课程大纲 IT0917F，工业优化和决策分析（7.5学分） 计划开课时间：2023年高考 课程主任。Sunith Bandaru 该课程将涵盖以下主题。单一目标和多目标优化的优化理论解决具有目标的优化问题的经典优化方法多目标优化的关键概念标准优化模型解决多目标优化问题的元启发式算法多目标优化的可视化技术和方法多目标决策多目标优化和决策分析的工业应用交互式多目标优化如何考虑用户的偏好 提交的材料将评估博士生对优化和相关算法的理论方面的理解。而实验室练习将测试应用它们的能力。研讨会的作业将涉及对相关文献的研究，并有助于促进对竞争性方法的批判性分析。博士生还将在与其学科领域/研究相关的领域开展一个项目。该项目将以书面和口头形式单独提交。教学大纲IT0926F，系统和严格的文章审查：定性分析和基于搜索的方法（4.5</w:t>
      </w:r>
    </w:p>
    <w:p>
      <w:r>
        <w:rPr>
          <w:b/>
          <w:color w:val="FF0000"/>
        </w:rPr>
        <w:t xml:space="preserve">id 54</w:t>
      </w:r>
    </w:p>
    <w:p>
      <w:r>
        <w:rPr>
          <w:b w:val="0"/>
        </w:rPr>
        <w:t xml:space="preserve">我们拥有瑞典最大的地毯系列之一，并将帮助你找到你正在寻找的东西。我们为所有类型的企业和用途提供地毯，如办公室、商店、学校、仓库、工业和贸易展览会。这里是50×50厘米的地毯，安装在Ljungby的Brickstone AB。上面你可以看到地毯，安装在Halmstad的Mårtensson酒店。上面你看到的是一个吸音地毯，安装在Halmstad的Lidh广告公司。企业对地毯的需求取决于你的具体业务。这类地毯包括以下内容。越来越多的公司选择在办公室安装耐用的地毯，以达到吸音的效果和舒适的环境，并节约能源。你也可以获得定制的垫子，例如会议桌下的椭圆形垫子。该系列的图案和颜色有很多可能性。如果你希望得到帮助，为你的公司或工作场所寻找合适的地毯，请联系我们，我们将帮助你找到合适的地毯。电话：035- 10 92 00，或电子邮件：magnus@mattimporten.se</w:t>
      </w:r>
    </w:p>
    <w:p>
      <w:r>
        <w:rPr>
          <w:b/>
          <w:color w:val="FF0000"/>
        </w:rPr>
        <w:t xml:space="preserve">id 55</w:t>
      </w:r>
    </w:p>
    <w:p>
      <w:r>
        <w:rPr>
          <w:b w:val="0"/>
        </w:rPr>
        <w:t xml:space="preserve">托马斯-奥弗斯库 托马斯-奥弗斯库，生于1798年10月11日，卒于1873年11月7日，是丹麦演员、导演、剧作家和戏剧史学家。奥弗斯库开始时是一名演员，但在19世纪20年代末，他以第一批英国风格的通俗喜剧取得了突破。他最有名的剧本是Østergade og Vestergade（1828）、Pah（1845）和Capriciosa（1836，与Anton Ludvig Arnesen合作）。丹麦戏剧史的重要资料是他的《Haandbog》（1879年最后一版），这是一本重要的丹麦戏剧词典，以及他的综合戏剧史《Den kgl. danske Skuepladses Historie》（5卷，1854-76年，Overskou去世后由Edgar Collin继续出版）。奥弗斯库的自传《Af mit LIv og min Tid》于1915-16年分两卷出版，并由罗伯特-内伊恩达姆作了注释。[1] 民间喜剧《Den ondes besegrare》（斯德哥尔摩：Bonnier 1877年）的瑞典语译本已出版。来源[编辑] - ^ Carlquist, Gunnar, ed (1937).瑞典百科全书。Malmö: Svensk Uppslagsbok AB. pp. 外部链接[编辑] - Overskou, Thomas i Nordisk familjebok (andra upplagan, 1914)</w:t>
      </w:r>
    </w:p>
    <w:p>
      <w:r>
        <w:rPr>
          <w:b/>
          <w:color w:val="FF0000"/>
        </w:rPr>
        <w:t xml:space="preserve">id 56</w:t>
      </w:r>
    </w:p>
    <w:p>
      <w:r>
        <w:rPr>
          <w:b w:val="0"/>
        </w:rPr>
        <w:t xml:space="preserve">今年春天，有很多人在垂钓。伊德和虾是我的主要目标，结果不一。很多会议的结果是零，有些会议的结果是好的。也有一些人钓到了鲈鱼、鳊鱼和梭鱼。在我的面前，将更多地关注虾和id，然后将是蟑螂和tench的时间。希望今年能找到更多有芦苇的水域。因此，夏天和尝试一些新的水域将是很有趣的事情！"。今年春天，在国内大的重点是小鱼捕捞。在多次不成功的情况下，我成功地将一天的工作做好了。这一次是一个漂亮的2550克的新pb。摄于一片片状的面包上。这张是我在一个下雨的沉闷日子里得到的。只有这个人对表面上的面包有反应。而这是一个很大的打击。在那之后，在同一个地方出现了一些炸弹。我有生以来第一次吃虾!高高在上的大漂浮蚯蚓。彼得和他的第一只虾，当我们最近离开时，他尝试了一种全新的水。所以是一块不错的作品，重2325克。这是在一块带褶皱的面包上拍摄的。当它们浮出水面时，捕鱼真的很有趣!彼得还成功地得到了一只漂亮的虾子。这张2300克的照片是在一块面包的表面拍摄的!彼得在今年春天早些时候的一次鲈鱼会议上看到一条漂亮的鲈鱼。今年春天早些时候，在一次有针对性的钓鲈鱼活动中钓到了一条82厘米的漏网之鱼。</w:t>
      </w:r>
    </w:p>
    <w:p>
      <w:r>
        <w:rPr>
          <w:b/>
          <w:color w:val="FF0000"/>
        </w:rPr>
        <w:t xml:space="preserve">id 57</w:t>
      </w:r>
    </w:p>
    <w:p>
      <w:r>
        <w:rPr>
          <w:b w:val="0"/>
        </w:rPr>
        <w:t xml:space="preserve">西部沼气 西部沼气是沼气产业链中不同参与者之间的合作平台，从市政当局和能源公司到农业公司、汽车工业、燃料公司和研究。其目的是增加韦斯特拉哥达兰省的沼气生产和使用。参与者的作用是为网络贡献他们的能力和资源，并提出和参与共同关心的活动。沼气西区是由韦斯特哥达兰地区和韦斯特哥达兰县行政委员会资助的。Energikontor Väst是Innovatum的一部分，自2018年3月1日起成为该平台的主要合作伙伴。西部沼气是做什么的？西部沼气促进了知识和经验的交流，开发了新的合作机会，并发起了技术和商业创新，加强了西瑞典在该领域的地位。沼气西部通过以下方式实现这一目标： - 组织网络会议和其他会议场所； - 通过促进网络中大多数参与者共同面临的问题和挑战的合作来推动发展； - 支持和发起新的项目想法和创新，包括技术和商业模式及风险管理等领域； - 促进知识的传播。突出韦斯特拉哥达兰的好例子，以及该县作为一个领先的沼气地区。沼气西部的优先领域2017-2020年 优先事项是由世界的发展、网络的利益相关者确定的需求以及对区域一级的努力可以带来最大利益的评估决定的。重点是那些挑战的性质决定了它必须在几个行动者之间合作解决的措施。这些优先领域在《2017-2020年沼气行动计划》中得到了更详细的描述。完善游戏规则，盈利能力和社会效益的共识 - 在国家和欧盟层面进行宣传 - 创新。增加沼气的使用 - 不依赖化石的公共车队 - 重型货物运输中的沼气 - 公共运输中的沼气 - 沼气的新应用 增加沼气的生产 - 生产和分配的效率 - 从食物垃圾中获得沼气和生物肥料 - 从粪便、农业残留物和能源作物中获得沼气 - 通过气化大规模生产沼气</w:t>
      </w:r>
    </w:p>
    <w:p>
      <w:r>
        <w:rPr>
          <w:b/>
          <w:color w:val="FF0000"/>
        </w:rPr>
        <w:t xml:space="preserve">id 58</w:t>
      </w:r>
    </w:p>
    <w:p>
      <w:r>
        <w:rPr>
          <w:b w:val="0"/>
        </w:rPr>
        <w:t xml:space="preserve">如何最大限度地提高你的笔记本电脑的电池寿命 - PC for Everyone 抓住机会，延长你的笔记本电脑的电池寿命。它不需要花费一分钱，也不需要做很多工作。今天的笔记本电脑拥有如此先进和完善的组件，可以使用多年而不会感到特别过时。然而，有一个主要问题：电池完全没有跟上步伐。一年的密集使用意味着它们失去了大量的容量，并且迟早会完全死亡--不管你买这台电脑时是花了20000还是3000瑞典克朗。不幸的是，尽管不断有新技术出现以延长电池寿命，但没有迹象表明我们将摆脱电池寿命短的问题，至少在可预见的未来不会。因此，你只需接受这样的事实：当电池不能再保持机器运行超过几个小时时，你就必须买一个新电池。幸运的是，你可以做一些事情来推迟更换电池的时间。这都是为了最好地照顾你的电池，你也可以对你的电脑进行小的调整，以确保你的电池尽可能多地使用几分钟，无论它是破旧的还是新鲜的。 本文提供了一些智能电池的提示，有些真的很简单，但也有一些更高级的提示，需要你在电脑的bios中挖掘一下。最重要的是，这些技巧都不需要花钱去尝试。此外，尽量在适当的时候使用电源保存或睡眠模式。在这里，重要的是要掌握两种变体之间的区别。省电模式将您的设置保存在内存中，因此在活动时需要消耗一些电力。这样做的好处是，你可以在几秒钟内启动你的电脑，并继续工作，就像什么也没有发生过一样。另一方面，睡眠模式会将你的所有设置、打开的文件和应用程序保存在硬盘上，然后完全关闭你的电脑。所以它不消耗任何电力。缺点是，从睡眠模式恢复电脑需要一些时间。如果你知道你不会在两三个小时内使用你的电脑，你可以使用睡眠模式，但对于较短的休息时间，建议使用省电模式。少开应用程序 你还应该拔掉不必要的外部配件，如硬盘和扬声器，以及鼠标和键盘（如果有这样的外部变体），并尽量在同一时间运行较少的应用程序。杀毒软件当然应该一直运行，但如果你只是在冲浪，例如，你几乎不需要除浏览器运行之外的其他东西。此外，避免在电脑使用电池电源运行时听音乐、编辑大型图片和看电影。尤其是后者会消耗大量的能量。最后但并非最不重要的是，你可以通过静音来节省很多，甚至更多。第1 / 3页 上一页</w:t>
      </w:r>
    </w:p>
    <w:p>
      <w:r>
        <w:rPr>
          <w:b/>
          <w:color w:val="FF0000"/>
        </w:rPr>
        <w:t xml:space="preserve">id 59</w:t>
      </w:r>
    </w:p>
    <w:p>
      <w:r>
        <w:rPr>
          <w:b w:val="0"/>
        </w:rPr>
        <w:t xml:space="preserve">我们是哥德堡一家经验丰富的综合传播机构，无论通过何种媒体渠道和平台，都能创造出明智而经济的传播。我们的客户包括具有全球影响力的大公司、县议会和市政当局，以及哥德堡中心的一家独特的小商店。我们很自豪能成为客户发展的一部分。并根据他们的独特情况，与他们一起创造明确的目标。例如，这带来了更多的客户，增加了利润，更强大的品牌和更多的理解。欢迎来到一个著名的、高水平的合作，每个人都是赢家。想试试吗？在我们这里，你会得到更多。最近，我们有幸与瑞典银行FF--瑞典最大的企业和商业地产经纪公司之一合作。CIDAN机械--你所需要的一切，以实现高效的金属板加工过程。Bergman &amp; Höök - 哥德堡最专业的建筑公司。Alelion - 瑞典领先的基于锂离子的工业卡车储能系统。Appva - 开发瑞典第一个、最大和最智能的HSL和SoL干预的数字签名系统。在此，我们介绍一些我们与客户共同完成的项目。现在我们已经推出了他们的新网站。一个为我们折叠、切割和修剪的工作。我们的一个客户将帮助你实现。英语会自动出现在你面前。但首先，当然，你需要一些种植用品。我们唯一缺少的是锯末的味道。这个结果让客户感觉非常好。希望你能喜欢它!我们的刚刚完成。在这里，我们真正参与了进来。钢屑、液体、润滑剂...标志、线条和海洋。贸易展的展位是我们的专长之一。投资资本可以通过Gift Post Office giro 90 03 76-4接受。至少对我们来说是这样。为更好的环境而努力是我们业务的一个自然组成部分。Jonas Jacobson CEO/项目经理 电话：031-703 05 61 手机：0708-68 09 65 电子邮件 Petra Willners 平面设计师 电话：031-703 05 65 手机：0708-68 09 05 电子邮件 Olof Berghe 文案策划 电话：031-703 05 67 电子邮件 John Gulin 艺术总监 电话：031-703 05 64 电子邮件 Catherine Paterson AD, translator 电话：031-7030560 电子邮件 Lillemor Holmquist 财务经理 电话：031-703 05 71 电子邮件 Jonas Jacobson CEO/项目经理 电话：031-703 05 61 手机。0708-68 09 65 E-mail Petra Willners 平面设计师 Tel: 031-703 05 65 Mobil: 0708-68 09 05 E-mail Olof Berghe 文案策划 Tel: 031-703 05 67 E-mail John Gulin 艺术总监 Tel: 031-703 05 64 E-mail Catherine Paterson AD, translator Tel: 031-7030560 E-mail Lillemor Holmquist 财务经理 Tel: 031-703 05 71 E-mail 您对本网站的cookie设置为 "允许cookies"，以便为您提供最佳体验。如果你继续使用网站而不改变你的cookie设置，或者你点击下面的 "接受"，你就同意了这一点。</w:t>
      </w:r>
    </w:p>
    <w:p>
      <w:r>
        <w:rPr>
          <w:b/>
          <w:color w:val="FF0000"/>
        </w:rPr>
        <w:t xml:space="preserve">id 60</w:t>
      </w:r>
    </w:p>
    <w:p>
      <w:r>
        <w:rPr>
          <w:b w:val="0"/>
        </w:rPr>
        <w:t xml:space="preserve">康美航空5191航班 康美航空191航班（OH191），又称达美航空5191航班（DL5191），是当地时间2006年8月27日06:07在肯塔基州列克星敦外的森林中坠毁的飞机的航班号。 该飞机从列克星敦的蓝草机场（KLEX）起飞，不久后在列克星敦外约两英里的附近森林中坠毁。机上50人中，49人死亡。 目录 - 1 飞机 - 2 坠机 - 3 死亡人数和幸存者 - 4 后果 - 5 参考资料 飞机[编辑] 这架飞机是双引擎的庞巴迪Canadair CRJ-200ER（Canadair CL-600-2B19），属于三角洲航空公司的全资子公司Comair。这架飞机相对较新，于2001年1月交付。 [1] 其民用注册号为N431CA（c/n 7472）。 [2] [3] 事故[编辑] 这架飞机从列克星敦的蓝草机场（KLEX）起飞，正在前往乔治亚州亚特兰大的途中。它原定于当地时间上午7:18在哈茨菲尔德-杰克逊亚特兰大国际机场（KATL）降落。飞行员从滑行道A左转进入1067米的26号跑道，而不是穿过滑行道A7，继续进入飞机被允许起飞的2135米的22号跑道。十三年前也发生过类似的事件，但那次塔台注意到飞机在错误的跑道上排队[4] 根据美国国家运输安全委员会的数据，飞机起飞时重量为18,591公斤，需要的起飞距离为1,079米。飞行员注意到，尽管是在黎明前，但跑道上没有灯光。飞机在跑道末端的草地上留下了车轮的痕迹，并在撞上一个堤坝后升空。然后它撞上了栅栏和一片树林，最后与地面相撞。 [5] 死亡人数和幸存者[编辑] 坠机时，机上有50人，包括47名乘客。49人死亡，可能是死于坠机引起的火灾。[6] 死亡者中包括三名加拿大公民[7] 和两名日本公民。[8] 唯一幸存者是副驾驶James M. Polehinke，他被送往肯塔基大学的大学医院。他的情况很危急。[9] 后果[编辑] 坠机两天后，美国联邦航空管理局（FAA）宣布，列克星敦的空中交通管制员一直在独自工作。FAA规定，当只有一名控制员值班时，该机构要将机场的雷达监视工作委托给位于印第安纳波利斯的FAA中心。事故发生后，美国联邦航空局增加了蓝草机场以及明尼苏达州德卢斯和乔治亚州萨凡纳机场的空中交通管制人员。 [5] 空中交通管制员告诉NTSB调查人员，他在星期六从早上6:30工作到下午2:30，然后开始星期天晚上23:00的工作。9月1日，Comair公司被一名在这次事故中死亡的妇女的家人起诉。 [11] 参考文献[编辑] - ^ "Comair确认肯塔基州坠机事件中的一名幸存者"。WSBTV。2006年8月27日。https://web.archive.org/web/20070927222554/http://www.wsbtv.com/news/9743984/detail.html。 - ^ "肯塔基州飞机失事，多人死亡"。BBC. 28 August 2006. http://news.bbc.co.uk/2/hi/americas/5290760.stm. - ^ "Canadair Regional Jet active aircraft with Comair".Airfleets. 4 March 2006. http://www.airfleets.net/flottecie/Comair%20(Delta%20Connection)-active-crj-70.htm. - ^ "Nasa航空安全报告系统报告#256788"。美国国家航空航天局。2006年9月29日从原件中恢复，https://web.archive.org/web/20060929062141/http。</w:t>
      </w:r>
    </w:p>
    <w:p>
      <w:r>
        <w:rPr>
          <w:b/>
          <w:color w:val="FF0000"/>
        </w:rPr>
        <w:t xml:space="preserve">id 61</w:t>
      </w:r>
    </w:p>
    <w:p>
      <w:r>
        <w:rPr>
          <w:b w:val="0"/>
        </w:rPr>
        <w:t xml:space="preserve">课程大纲 Kurs-PM OBS!8月的考试将是远程口试（Zoom）。 对于合格者，我们将从tipps.pdf的第一部分中选择几个任务进行30分钟的讨论。 对于愿意的人，我们可以就汇编的 "理论部分 "进行更长时间的讨论，以获得合格（tipps.pdf的2-i或2-ii部分） FUF045 狭义相对论 lp2 HT19 （4.5学分） 本课程由物理系开设。本课程由GU学生共同授课，是力学B（FYP302）的一部分。（详情见力学B PM）旧考试：exam_2020_04_06-2.pdf solution20200406.pdf t_2020_01_15.pdf t_2019_01_16.pdf t_2019_04_24.pdf t_2019_08_23.pdf 旧表格：OLD_EXAMS.pdf 许多（但不是全部）解决方案！（见附件）。练习2.4.pdf和其他一些... 练习3.3.pdf - 练习5.10.pdf 第一课时的答案：练习2.2。pdf 习题汇总2: 习题_4.1.pdf - 习题_4.10.pdf 习题汇总3: 习题_5.3.pdf - 习题_6.7.pdf 习题汇总4: 习题_7。3.pdf - 练习_7.4.pdf 练习_7.7.pdf 练习_7.8.pdf 练习_7.12.pdf 爱因斯坦的文章（德语+英语翻译） Einstein_1905_relativity_paper.pdf Einstein-1905-Annalen_der_Physik.pdf 联系方式 主考官/讲师 Gabriele Ferretti （ferretti@chalmers.se）, Soliden S3039, Tel.031-7723168 课程评估人：1) Julius Abelson (abelson@student.chalmers.se) 2) Linus Sundberg (sulinus@student.chalmers.se) 课程目的 本课程旨在广泛了解作为现代物理学基础之一的狭义相对论。从爱因斯坦的相对论假设开始，推导和研究洛仑兹变换。然后将其应用于一系列经典模型，对其进行必要的修改，使其成为 "相对论"。学生将重新认识以前课程中处理过的一些经典模型，但现在从更严格和公理的角度进行研究。此外，还介绍了一些对学生来说新的概念，如度量、时空和张量。这些都是在课程中起到的作用，也是进一步学习理论物理学的基础。课程处理问题可以说是双管齐下，一部分旨在培养解决相对论物理学问题的能力，一部分旨在培养相对论问题的解决能力（涉及参考系切换的解决方法）。总的来说，该课程为现代物理学提供了一个令人兴奋的洞察力，同时也为进一步研究理论物理学奠定了良好的基础。安排时间编辑课程文献Compendium_in_Special_Relativity_II_edition.pdf硬拷贝可以从Cremona购买。一本关于相对论的书（非必读），同时也可能是有趣的读物是《相对论：狭义、广义和宇宙论》，第二版，W. Rindler，牛津大学出版社 课程结构 讲座和练习的混合。我将定期向你发送电子邮件/PIM，总结一周内所做的事情，回答可能的问题，并指出即将到来的材料。自上次课程以来的变化 1) 我们正在使用一个新的教学平台（Canvas）。请耐心等待...2) 汇编已经修订（购买或下载第二版！） 3) 等级限制已经改变（见下文）。</w:t>
      </w:r>
    </w:p>
    <w:p>
      <w:r>
        <w:rPr>
          <w:b/>
          <w:color w:val="FF0000"/>
        </w:rPr>
        <w:t xml:space="preserve">id 62</w:t>
      </w:r>
    </w:p>
    <w:p>
      <w:r>
        <w:rPr>
          <w:b w:val="0"/>
        </w:rPr>
        <w:t xml:space="preserve">我的探险家生涯，5》是斯文-赫定1930-31年自述套书的最后一卷。 斯文-赫定[1865-1852]是瑞典作家和探险家，生于斯德哥尔摩。由于他的探险活动，他可能是当时最著名的瑞典人。 1902年，他成为瑞典最后一个被授予骑士称号的人，1918年他被选为瑞典科学院院士。[Elib]</w:t>
      </w:r>
    </w:p>
    <w:p>
      <w:r>
        <w:rPr>
          <w:b/>
          <w:color w:val="FF0000"/>
        </w:rPr>
        <w:t xml:space="preserve">id 63</w:t>
      </w:r>
    </w:p>
    <w:p>
      <w:r>
        <w:rPr>
          <w:b w:val="0"/>
        </w:rPr>
        <w:t xml:space="preserve">今晚的结果令陪审团感到震惊 今晚的 "偶像 "节目既不像陪审团也不像afteronbladet.se的读者所想的那样结束。第二个离开 "偶像 "的女孩不是珍妮-卡雷维克，而是琳达-普里查德。当投票结束，"偶像 "团体重新召开会议时，afteronbladet.se的读者和 "偶像 "陪审团都同意。珍妮-卡雷维克的得分最差。- 她已经走下坡路了，安德烈亚斯-卡尔松说，并得到了莱拉-巴格的支持。但当投票开始时，事实证明，珍妮不需要担心。- 你是安全的，彼得-吉德说。欣喜若狂的珍妮能够呼出一口气，琳达-普里查德和塞皮德-瓦兹里也能够站在彼此身边。而琳达-普里查德终于成为第二个离开 "偶像 "的女孩。"妈的"，事后回答彼得-吉赫德问题的是摇摇欲坠的琳达。- 我说你的名字时你在想什么？"该死，"琳达在被其他参赛者拥抱之前，声音颤抖地回答。陪审团由三名震惊的陪审员组成，他们完全没有想到今晚会是这样的结局。- 她理应留下，安德烈亚斯说。琳达-维德曼 分享</w:t>
      </w:r>
    </w:p>
    <w:p>
      <w:r>
        <w:rPr>
          <w:b/>
          <w:color w:val="FF0000"/>
        </w:rPr>
        <w:t xml:space="preserve">id 64</w:t>
      </w:r>
    </w:p>
    <w:p>
      <w:r>
        <w:rPr>
          <w:b w:val="0"/>
        </w:rPr>
        <w:t xml:space="preserve">今年是奥拉-朱伦的首部诗集《奥里萨》出版20周年。我记得当时我真的无法接受那本书。那些短小而绝望的诗歌，由一位似乎和诗歌一样散发着绝望、孤独和羞耻的诗人朗读，让我充满了我无法承受的二次羞耻。许多人，不管是过去还是现在，都写过那篇特别的读后感--但与我不同的是，他们都被打动了。自2013年起，奥拉-胡伦不再与我们在一起，只剩下诗歌。在此之前几年，即2004年，他的第二本诗集《非洲的真实历史》即将出版。但朱伦撤回了这本书。他去世后，一份手稿被找回，现在这本书--不清楚是否与第一个版本相同--由Nirstedt/litteratur出版，它也在感激地重新出版《奥里萨》。换句话说，这是一个既能重读又能重读的绝好机会。现在对我来说效果更好了。实际上，绝对是他妈的粉碎性的诗歌。非洲的真实故事被精心呈现和包装：丹麦诗人马丁-格拉兹-塞鲁普的前言非常具有可读性（朱伦在丹麦早已大行其道，该书的丹麦语译本同时出版），编辑们的后记，以及附录中一些额外的、实际上相当他妈的破坏性的诗歌。与《奥里萨》不同的是，每个版面只有一首短诗，在右手边--这本书由不同长度的诗歌组成，按字母顺序排列。书中的第一个词是 "工作"，最后一个是 "天使"。朱伦使用了拟声词的形象--一首又一首的诗以那、那、那、我、我、我开始--从而强调了重复。同时，该信令违反了另一个可能的诗令。而在书的中间，一些矛盾的句子让我记忆犹新。"我想要整个//高度性化的世界 "和 "我想要孤独"。在这里，诗人将一种巨大的渴望和一种绝对的不可能并列在一起。渴望幸福、寻找爱情、性、成为社会的一部分--呵，这多么平庸。力量--总是在可悲的边缘--在于朱伦坚持和 "在绝望中写作 "的能力。一方面，这些诗给人以具体和纪实的印象；另一方面，纪实也获得了一个隐喻的层面。因为，就像奥里萨一样，人们可能会问这本书的书名《非洲》究竟是什么意思。故事发生在斯德哥尔摩和巴西，诗人爱上了杰奎琳，一个贫穷的巴西女孩（他这样称呼她），也许是个妓女，诗人认为她一直在剥削他。好吧，老家伙...有时，这些诗是自我暗示的；"我的邪恶之诗"，它们可能被称为，或 "黑诗和黑诗"，但它们也被比喻为 "美丽的小流星"。与拉尔斯-诺伦（Lars Norén）、斯蒂格-拉尔森（Stig Larsson）、贡纳尔-比约林（Gunnar Björling）和贡纳尔-埃克洛夫（Gunnar Ekelöf）的亲缘关系是显而易见的。我自己想到的是约翰-约森。当Julén在采访中谈到诗歌中的性描写以及美国说唱和色情时，这些诗就有了新的共鸣。奥拉-朱伦写道："我是为了什么而写作"，并称他的诗为 "无"。但文学中的 "无 "仍然是有的。Aftonbladet的文化编辑指南，介绍本周最重要的文化活动和最有趣的思想辩论。</w:t>
      </w:r>
    </w:p>
    <w:p>
      <w:r>
        <w:rPr>
          <w:b/>
          <w:color w:val="FF0000"/>
        </w:rPr>
        <w:t xml:space="preserve">id 65</w:t>
      </w:r>
    </w:p>
    <w:p>
      <w:r>
        <w:rPr>
          <w:b w:val="0"/>
        </w:rPr>
        <w:t xml:space="preserve">也许期望值太高，也许乐队有更好的日子，但由于某些原因，他们今晚没有火起来。他们把一切都做得很完美，声音是一流的，响亮、巨大，同时也很尖锐，歌曲就像贴纸一样，Sune和Sharin唱得像神一样，但仍然感觉有点太冷，有点太矜持。Raveonettes的最后两张专辑更脆弱一些，更漂亮一些。乐队放慢了节奏，大大降低了音量，同时把旋律和情绪推到了前面，效果非常好，唱片中的Raveonettes也许从未听起来这么好。不幸的是，它在现场的表现一塌糊涂，从来没有任何压力，他们站在那里，唱得很完美，一切听起来都好得令人难以置信，但你却没有任何感觉。一旦他们把低音推到底部，让吉他和鼓松弛下来，它就会变得像Raveonettes那样该死的好。Bowels Of The Beast也许是我见过的他们表演的最好的版本，而Dead Sound是当晚的亮点，比Suicide过去和将来都更像Suicide。观察》是令人难以置信的美丽，但为了追求完全按照唱片上的内容来表演，乐队站在那里看着地板等待，而预先录制的钢琴独奏却被允许慢慢来，这绝对是一个奇怪的情况。Ally Walk With Me一如既往地危险、坚硬，在世界最吸引人的石油袭击的行走步伐中令人难以置信地美丽。</w:t>
      </w:r>
    </w:p>
    <w:p>
      <w:r>
        <w:rPr>
          <w:b/>
          <w:color w:val="FF0000"/>
        </w:rPr>
        <w:t xml:space="preserve">id 66</w:t>
      </w:r>
    </w:p>
    <w:p>
      <w:r>
        <w:rPr>
          <w:b w:val="0"/>
        </w:rPr>
        <w:t xml:space="preserve">2020年12月11日 Lerum市政府和AL工作室正在制定一个新学校的详细计划，该学校将容纳F-9、小学和体育馆。该场地目前由林地组成，地势高低差异大，且为山地地形。该场地的条件具有挑战性，但也提供了良好的机会，为未来的学生提供一个大型、多样和自然的学校操场。孩子们大部分清醒的时间都是在学校度过的，这意味着户外环境尤其需要精心设计，以鼓励运动、游戏和幸福感。因此，勒鲁姆市政府在AL工作室的支持下，正在与学前班到九年级的儿童和年轻人进行对话。对话会的形式各不相同，并根据小组情况进行调整，但共同的问题是根据现场的具体条件设计未来的学校操场。这些结果为进一步的规划工作和后续设计提供了一个重要的知识基础。AL工作室以不同的方式与Lerum的学校活动一起计划和实施对话会议。在现有的学校操场环境中，与学前小组一起进行了一次由儿童主导的散步。孩子们看到了最好（和最坏）的地方以及他们通常在那里玩的东西。参加活动的幼儿园有一个多样的、自然的校园，也许与未来的学校并不一样。来自该市一所邻近学校的学生会的6-9年级学生通过实地考察参与其中，他们分组讨论了想法并在学校操场的地图上作画。通过在现场，他们能够体验到这个地方的特点。小学生通过两个不同的小组参与，其中一个小组参观了附近市镇的无障碍操场。在参观过程中，与助理和教育工作者一起探索了操场，AL工作室也参与了这些体验。另一个小组的参与方式是在学校里有一个为期一周的关于学校操场设计的主题，AL工作室被要求拿出演讲稿，学生们在演讲中展示了，除其他外，他们用内容填充的一个大型学校操场模型。二年级和五年级的学生在教室里参加了研讨会，任务是在学校的操场上创造游戏和其他活动场所。他们使用了粘土、油漆、纸板等，会议开始时，他们介绍了现场的情况和图片。5年级的学生也收到了AL工作室开发的学校操场模型。27 2020年11月，AL工作室受哥德堡市和02 Landskap的委托，并与之密切合作，为Heden以南的Engelbrektsgatan的详细规划制定设计方案并进行相关对话。该街道正在重建，以容纳Engelbrektslänken，这是一条连接Södra Vägen和Skånegatan的新电车。重建项目将发展街道内和周围的城市环境，为骑自行车的人、行人和城市生活创造更好的条件。想知道更多吗？本周一（11月30日）12:30-13:00，城市规划办公室的建筑师Sandra Trzil将就Engelbrekst的连接问题做午餐讲座。来了解更多关于该街道和该地区的发展情况!2020年11月26日 受韦斯特罗斯市政府的委托，AL工作室和Archus建筑公司为位于韦斯特罗斯郊外Gäddeholm森林中的Fredriksdal分区规划制定了一份提案。该计划总共容纳了约500个新住宅、一所学校、一个广场和公园区。该地区的设计以旧村落为模式，广场毗邻学校和低规模的住房，重点关注用于游戏和社交的公共绿地。自然是提案中的一个重要元素，该地区由几条绿色走廊连接在一起，在这里，自然得到了保护，但也创造了公园环境。万岁。Riksbyggen公司的Charlotta Brolin引导我们参观，并让我们深入了解过程和想法，以及解决方案和困难。Riksbyggen在项目中与可持续发展广泛合作，并收到了各种解决方案，以测试我们如何以不同的方式进行建设。当我们在房屋周围行走时，我们充满了热情。一个非常值得参观的项目!2020年10月21日 我们在过去的一年中重新</w:t>
      </w:r>
    </w:p>
    <w:p>
      <w:r>
        <w:rPr>
          <w:b/>
          <w:color w:val="FF0000"/>
        </w:rPr>
        <w:t xml:space="preserve">id 67</w:t>
      </w:r>
    </w:p>
    <w:p>
      <w:r>
        <w:rPr>
          <w:b w:val="0"/>
        </w:rPr>
        <w:t xml:space="preserve">只有公布的名额可以申请。计划中的所有位置都必须公布，包括在这一页上公布。每年有四次征集申请的机会。对于2020年，征集时间为2月3日（截止日期为3月1日）、4月2日（4月23日）、9月2日（9月29日）和10月15日（11月5日）。对于2021年，日期将与2020年类似，但尚未决定。有关该课程的进一步信息，请联系研究生部主任。</w:t>
      </w:r>
    </w:p>
    <w:p>
      <w:r>
        <w:rPr>
          <w:b/>
          <w:color w:val="FF0000"/>
        </w:rPr>
        <w:t xml:space="preserve">id 68</w:t>
      </w:r>
    </w:p>
    <w:p>
      <w:r>
        <w:rPr>
          <w:b w:val="0"/>
        </w:rPr>
        <w:t xml:space="preserve">阿斯伯格综合症 患有阿斯伯格综合症对不同人来说是不同的。当发生意外的事情时，感到压力是很常见的，而且可能很难理解别人的想法。如果你有阿斯伯格症，你可以自己做一些事情来使日常生活正常。阿斯伯格综合症 阿斯伯格综合症--支持和帮助 阿斯伯格综合症是一种所谓的神经精神障碍。它通常只被称为阿斯伯格症。它不是一种疾病。阿斯伯格症在外表上看不出来。阿斯伯格症患者通常智力正常，许多人有非常好的语言能力。如果你自己有阿斯伯格症，你可能已经注意到，你的功能有时与大多数人不同。你可能需要根据自己的情况调整生活，以避免在日常生活中因为患有阿斯伯格症而受到阻碍。对于不同的阿斯伯格症患者，生活受到的影响是不同的。你和其他人对你的工作方式和你的需要了解得越多，生活就越容易。请记住，许多对阿斯伯格症患者来说困难的事情对其他人来说也可能是困难的。比如在正确的时间到达或与你不认识的人交谈。有些事情对你来说可能比较困难，只是因为你有阿斯伯格症。但你也是一个具有与阿斯伯格症有关的其他特征的人。阿斯伯格症是什么意思？患有阿斯伯格症对不同人来说是不同的。有些人只经历一些通常是典型的事情。如果你有阿斯伯格症，你可能认识到其中的一些事情：你的特殊兴趣占用了你很多时间。当涉及到你喜欢的事情时，你很有毅力，而且善于专注。你学到了很多你认为有趣的事情。通常很难理解别人是如何思考和体验事情的。关系可能是困难的。例如，与朋友、家人或你正在约会的人。当你周围有很多人时，你会感到压力。你按字面意思解释词语，即使你不是故意的。如果有人说 "你能打开窗户吗？"，你可能会说 "可以"，尽管他们的意思是让你打开窗户。当你得到明确的信息并有机会为即将发生的事情做准备时，你会感觉很好。你发现很难开始或完成你需要做的事情。你很难理解面部表情和身体语言。你可能并不总是注意到何时该说些什么或停止说话。组织和计划事情是很难的，当你不得不在各种选择中做出选择时，你会感到压力。你可能对声音或气味，或食物的味道和质地特别敏感。或者你觉得某些衣服很痒，很不舒服。你发现触摸有时感觉很奇怪或没有必要，例如有人将手放在你的肩膀上。近水楼台先得月，这句谚语的意思是，即使你在某件事情上接近成功，你仍然没有完全成功。一些患有阿斯伯格症的人可能认为说这句谚语的人实际上是在谈论射杀野兔。我可以为自己做什么？如果你有亚斯伯格症，你可能喜欢固定的程序，这意味着你不必那么多地即兴创作。有一些窍门可以帮助你应对日常生活。试试那些适合你的。把你必须做的事情写在你的手机日历上。设置你的手机提醒你，以便你能提前做好准备。如果你要去赴约、看牙医或其他事情，在纸条上或手机上写下你要去的地方以及你必须离开家的时间。为清洁或做家庭作业等事情制定一个时间表。例如，每天晚上收起10分钟，或者总是在晚饭后直接学习。如果你很容易受到压力，尝试一些放松运动可能是一个好主意。如果你觉得晚上难以入睡，也是如此。开始行动。锻炼有助于你的身体从压力中恢复。如果你还没有找到你喜欢的运动方式，可以每天进行一次快步走来代替。对自己好一点。尽量不要重视你所做的一切，以及你作为一个人是如何的。请记住，你有很多</w:t>
      </w:r>
    </w:p>
    <w:p>
      <w:r>
        <w:rPr>
          <w:b/>
          <w:color w:val="FF0000"/>
        </w:rPr>
        <w:t xml:space="preserve">id 69</w:t>
      </w:r>
    </w:p>
    <w:p>
      <w:r>
        <w:rPr>
          <w:b w:val="0"/>
        </w:rPr>
        <w:t xml:space="preserve">Filmstaden Råsunda是位于瑞典斯德哥尔摩的一家Filmstaden电影院。电影院有4个礼堂，共222个座位。 Filmstaden Råsunda位于老电影制片厂区，Svensk Filmindustri在这里拍摄了400多部电影。该电影院于2001年开业，有四个以瑞典偶像命名的礼堂；安娜-丽莎-爱立信、尼尔斯-波普、西坎-卡尔松和英格瓦-伯格曼。所有礼堂都有轮椅通道，如有需要，还设有听觉回路。在第四个沙龙里，伯格曼，英格瓦-伯格曼本人在使用工作室期间有他的电影俱乐部放映。Filmstaden Råsunda有4个休息室，总共有222个座位。</w:t>
      </w:r>
    </w:p>
    <w:p>
      <w:r>
        <w:rPr>
          <w:b/>
          <w:color w:val="FF0000"/>
        </w:rPr>
        <w:t xml:space="preserve">id 70</w:t>
      </w:r>
    </w:p>
    <w:p>
      <w:r>
        <w:rPr>
          <w:b w:val="0"/>
        </w:rPr>
        <w:t xml:space="preserve">令人叹为观止的蛇形道路、秘密旅馆、家庭经营的小酒馆以及让人想起秘鲁安第斯山脉的风景。虽然特内里费岛迎来了数十万的游客，但这个最大的加那利岛仍然有很多游客很少去的地方。加入我们的旅程，去看看我们在特内里费的一些秘密的最爱。指南 马洛卡--10家酒店，从经济型到豪华型 以瑞典三星级酒店的价格，您可以入住一家迷人的乡村酒店，那里的早餐由自制的和新鲜的收获组成在此，我们推荐10家从预算到豪华的酒店。我们推荐容易上瘾的酒店体验，即使只是一个晚上。指南安提瓜、格林纳达、巴巴多斯和多米尼加共和国--拥有梦幻般的沙滩的加勒比岛屿。哪个岛屿最适合你？风景如画的联合国教科文组织区绽放着壁画、画廊和艺术活动，但马来西亚乔治敦也已成为亚洲最热门的美食目的地之一。来自世界各地的美食家来到这里，享受这个城市著名的街头美食，其中有来自中国、印度、马来西亚和泰国的风味。杜布罗夫尼克的里维埃拉，舒适的姆利尼村，风景如画的联合国教科文组织区，绽放着壁画、画廊和艺术活动 杜布罗夫尼克的里维埃拉，舒适的姆利尼村，祖父母在松树下的树荫下放松，孩子们在水中玩耍，父母享受日光浴，青少年在邻近的斯雷布雷诺的海滩和冰淇淋店徘徊。在姆利尼，很容易做到人多势众，一起旅行。祖父母在松树下的树荫下休息，孩子们在水中玩耍，父母们晒太阳，调养身体。 婆罗洲的白色沙滩、波光粼粼的大海和拥有红毛猩猩和其他野生动物的古老雨林是完美的目的地，如果你像我们一样，正在寻找能给你留下终生记忆的经历。在这里，我们为大家整理了一些我们在婆罗洲马来西亚部分的沙巴州最喜欢的住宿和酒店。婆罗洲的白色沙滩、波光粼粼的大海和古老的雨林为人们提供了终生难忘的回忆。在大加那利岛住得好--老巧克力工厂 一家上世纪初的老巧克力工厂经过精心修复，被改造成一个迷人的概念，有含糖量高的卧室，一个小工作室和一个较大的单层公寓，有自己的天井。所有的内饰都可以放在国际设计杂志的专题中。一家上世纪初的老巧克力工厂经过精心修复，被改造成一个迷人的K 婆罗洲的古老雨林是地球上一些最丰富的野生动物的家园。丛林将适合所有年龄段的难忘的冒险与珊瑚海滩上的慵懒日子和在绿松石海中游泳结合起来。婆罗洲的古老雨林才是真正的天堂，体验沙巴州的丛林和丰富的野生动物。一群朋友、孩子和室友在勃艮第的一艘河船上度过了一个假期周。一次充满欢笑、书香的旅行，最重要的是，大量的美食和美酒 在翁布里亚的一个意大利农场，体验从农家猪、家庭晚餐和松露狩猎到美丽乡村的宁静散步。美食、美酒和慵懒的日子--入住宁静的翁布里亚的农舍。指南奥勒 - 7个精选的酒馆 奥勒之行不只意味着大量的滑雪和其他活动，它也意味着享受滑雪者的午餐，沉醉于美食晚餐，或只是在提供食物的简单酒吧里享用精心准备的小吃菜肴。来奥勒不只意味着大量的滑雪，也意味着享受山区最好的食物。6 旅行箱--大考验 现代耐用材料、防盗和防水拉链以及低重量是选择合适的旅行箱的重要细节，至少如果你是一个经常旅行的人。如果你的旅行不那么频繁，有很多预算选项，正如我们对今年的新车型的测试所显示的那样。耐用、防盗和防水的拉链，以及较低的重量是</w:t>
      </w:r>
    </w:p>
    <w:p>
      <w:r>
        <w:rPr>
          <w:b/>
          <w:color w:val="FF0000"/>
        </w:rPr>
        <w:t xml:space="preserve">id 71</w:t>
      </w:r>
    </w:p>
    <w:p>
      <w:r>
        <w:rPr>
          <w:b w:val="0"/>
        </w:rPr>
        <w:t xml:space="preserve">椰子松露</w:t>
      </w:r>
    </w:p>
    <w:p>
      <w:r>
        <w:rPr>
          <w:b/>
          <w:color w:val="FF0000"/>
        </w:rPr>
        <w:t xml:space="preserve">id 72</w:t>
      </w:r>
    </w:p>
    <w:p>
      <w:r>
        <w:rPr>
          <w:b w:val="0"/>
        </w:rPr>
        <w:t xml:space="preserve">模型船的木制图纸 - AllaAnnonser.nu 当你改变一些内部，我发现这些船没有地方。它们的长度约为600-700毫米，高度相同。建造一艘船大约需要300-400小时。这些船是在80年代末90年代初由艺术家Stig Carlsson建造的。左边的船 "Havets Vinthund "船体有一些损坏，价格为2300瑞典克朗。中间的船 "Charles w Morgan" 价格2800克朗。右边的船是 "密西西比河之王"，多年来在移动过程中一些部件已经破碎，但完全可以修复。价格2100克朗。自己照片上的船是 "Regina"，上面也有损坏，但可以修复，价格是2200克朗。宁愿不寄这些东西，因为它是非常美丽和脆弱的艺术，是用香脂木的图纸建造的。如果你买下所有的船，你将以8000克朗的价格得到它们。Regards Daniel Carlsson Borås 0707-315707</w:t>
      </w:r>
    </w:p>
    <w:p>
      <w:r>
        <w:rPr>
          <w:b/>
          <w:color w:val="FF0000"/>
        </w:rPr>
        <w:t xml:space="preserve">id 73</w:t>
      </w:r>
    </w:p>
    <w:p>
      <w:r>
        <w:rPr>
          <w:b w:val="0"/>
        </w:rPr>
        <w:t xml:space="preserve">Ardennen Camping Bertrix是卢森堡Bertrix的一个露营地，位于森林中。这个梯田式的斜坡露营地有带栅栏、有遮阳、无遮阳和有一些遮阳的坑位。可以租用帐篷、活动房屋和徒步旅行者的小屋。营地有一个游乐场，游戏室和运动区。 - 淡季每晚18欧元 CampingCard ACSI是一种方便的卡片，可以给你带来高达60%的假期折扣!2020年，你可以在21个欧洲国家访问不少于3600个露营地。在季前赛和季后赛期间，你支付五个固定的低价中的一个!</w:t>
      </w:r>
    </w:p>
    <w:p>
      <w:r>
        <w:rPr>
          <w:b/>
          <w:color w:val="FF0000"/>
        </w:rPr>
        <w:t xml:space="preserve">id 74</w:t>
      </w:r>
    </w:p>
    <w:p>
      <w:r>
        <w:rPr>
          <w:b w:val="0"/>
        </w:rPr>
        <w:t xml:space="preserve">按摩垫--测试中的佼佼者 我们对5种背部按摩器进行了比较和测试，这篇文章通过广告链接含有广告。背部、肩部和颈部是身体中最容易受到紧张和疼痛影响的一些部位。它们也是按摩治疗最常见的治疗区域。然而，对许多人来说，没有办法在短时间内去做治疗，但幸运的是，有一些按摩器可以让你在家里享受到舒适的按摩。在这篇文章中，我们对按摩垫进行了仔细研究。也就是说，按摩器主要集中在背部，但往往也包括颈部、肩部和臀部肌肉（或臀部，在日常生活中被称为）。在瑞典的按摩垫中，我们选择了五个最受欢迎的型号，并对它们进行了比较。测试是由我们的测试小组进行的，他们对设备进行了自己的测试和审查（在我们获得审查副本的情况下），然后将这些印象与我们对已发表的用户评论和专家测试进行的研究进行权衡。这使我们能够全面了解每种产品的实际效果，最终使我们能够指导你选择最适合你需求的按摩垫。阅读我们下面的完整评论!结果 - Top 3 Beurer MG 300 从enemo购买 TrendRehab 121-3D Zenkuru Back Massage 从Coolstuff购买 经测试，最佳价格为： - MEDS2,457.00kr - WhiteAway2,460.00kr - Tretti.se2,460.00kr - enemo2,461.00kr - NetOnNet2,590.00kr 产品信息 Beurer MG 300是一款受欢迎的按摩垫，具有所有理想功能，而且价格合理。正是功能、价格和质量的结合，使我们把这个设备放在了首位。有了MG 300，你就可以在一个产品中得到一个颈部、座椅和背部按摩器。把它放在几乎任何椅子、扶手椅或沙发上，你就创造了你自己的一体化按摩椅。德国Beurer公司以其优质产品而闻名，MG 300也不例外。该设备有三种不同的按摩程序和三个按摩区，你可以根据你想重点按摩的部位单独控制。由于具有可选择的加热功能，该按摩垫在炎热的夏天和寒冷的冬天都能正常工作。按摩以令人满意的方式击中了所有的脆弱点，如颈部、肩部、脊柱和腰部。Beurer MG 300配备了一个方便的悬挂装置，因此您可以轻松地将其存放在衣柜里，比如说。可拆卸和可清洗的盖子也是一个很好的亮点。简而言之，结论是这是我们所比较的产品中最好的按摩垫，也是总体上最能满足大多数人需求的产品。特点 Beurer MG 300的当前价格 - MEDS2,457.00kr - Hemmy.se2,459.00kr - WhiteAway2,460.00kr - Tretti.se2,460.00kr - enemo2,461.00kr - NetOnNet2,590.00kr 该评级是基于审查小组的裁决以及外部专家测试、比较和用户评论。最佳价格为： *用我们的折扣代码获得20%的折扣（有效期至2021-05-01）： relaxed21 产品信息 Trend-121-3D是瑞典TrendRehab公司的一款按摩垫。该垫子是与按摩治疗师和理疗师共同开发的，以确保它能提供无可挑剔的按摩。TrendRehab的按摩垫在功能上与例如德国Buerger的模型非常相似。它有座椅按摩、颈部按摩和背部按摩，为脆弱部位提供全面按摩。通过红外线加热功能，可以使按摩更加舒适惬意，同时促进血液流动，增加血液循环。你还可以选择你想按摩的部位。该按摩垫适合所有有适当靠背的椅子、扶手椅和沙发。它还配备了一个12V的汽车适配器，以便它可以</w:t>
      </w:r>
    </w:p>
    <w:p>
      <w:r>
        <w:rPr>
          <w:b/>
          <w:color w:val="FF0000"/>
        </w:rPr>
        <w:t xml:space="preserve">id 75</w:t>
      </w:r>
    </w:p>
    <w:p>
      <w:r>
        <w:rPr>
          <w:b w:val="0"/>
        </w:rPr>
        <w:t xml:space="preserve">Cumnor是一个村庄和教区，位于英格兰牛津城外约2英里处。Cumnor教区包括Cumnor Hill, Chawley, Dean Court, Chilswell, Farmoor和Swinford。Cumnor以前属于伯克郡，但郡与郡之间边界的法定变化意味着自1974年以来，该村一直属于牛津郡。该村位于博特利西南方向约2英里处，在通往斯温顿的A420公路西侧。公馆[编辑] Cumnor有两家酒馆，Vine和Bear and Ragged Staff。这家酒馆是以杜德利家族的纹章命名的。文艺复兴时期，杜德利家族在村里拥有一座庄园，即Cumnor Place。该村还有一个新闻办公室、一个屠夫、一个理发师和一个杂货店，也是一个邮局。Cumnor有三座教堂，分别是位于村子中心的圣迈克尔英格兰教会教区教堂、位于Leys路的Cumnor联合改革教会和一个自由教会Living Stones Christian Fellowship，该教会以幼儿园为聚会场所。</w:t>
      </w:r>
    </w:p>
    <w:p>
      <w:r>
        <w:rPr>
          <w:b/>
          <w:color w:val="FF0000"/>
        </w:rPr>
        <w:t xml:space="preserve">id 76</w:t>
      </w:r>
    </w:p>
    <w:p>
      <w:r>
        <w:rPr>
          <w:b w:val="0"/>
        </w:rPr>
        <w:t xml:space="preserve">如果你认为某人应该向你交出某件物品，或者拿走某些财产，你可以申请普通的执行令。当你申请普通执行时，我们不检查索赔是否正确。相反，如果被告认为该要求是错误的，则应由他或她对该要求提出异议（反对）。如果被告对你的申请提出异议，你将不得不决定是否应将案件移交给地区法院审查。如何申请？你可以使用我们的付款/普通执行令表格。请务必填写每个人的个人详细资料。索赔和索赔的理由必须清楚地说明，足以让被告明白其中的含义。如果你要求归还某项具体的财产，它必须是可以明确识别的。因此，重要的是要说明，例如，颜色、尺寸、型号和品牌。费用是多少？提出索赔的费用是300瑞典克朗。你可以在你的申请中提出这项费用。你也可以包括你自己的工作或代理费用，通常是420瑞典克朗。当你提交申请时，会发生什么？我们将向被告发送关于索赔的禁令（一封信）。信中会有一张收据，让他签字后寄回，这就证明信已经到达。收到信的人可以采取不同的行动：按你的要求去做。然后你必须及时以书面形式撤回你的索赔。写信给我们，对索赔提出异议，反对。我们会通知你，你可以决定你是否希望你的索赔在未来由法院处理。如果你不希望法院继续处理该索赔，我们将注销该案件。请不要与我们联系。然后我们会给你一个裁决，即一个决定，说被告必须按照你的要求去做。一旦我们给你一个裁决，我们可以执行裁决中的内容，即执行它。为此要收取600瑞典克朗的费用。我们总是尽量向被告收费，但如果无法做到，您将收到一张发票。你可能还需要支付额外的费用，如交通费。如果你不希望我们执行判决，你必须在你的申请中说明。</w:t>
      </w:r>
    </w:p>
    <w:p>
      <w:r>
        <w:rPr>
          <w:b/>
          <w:color w:val="FF0000"/>
        </w:rPr>
        <w:t xml:space="preserve">id 77</w:t>
      </w:r>
    </w:p>
    <w:p>
      <w:r>
        <w:rPr>
          <w:b w:val="0"/>
        </w:rPr>
        <w:t xml:space="preserve">一个星期五，我在下班回家的路上路过鱼车，这就是结果。鹿肉片配水瓜柳、大虾和柠檬 按照包装上的说明烹制鹿肉片。沥干或剥去大虾的皮。将欧芹切细。给鱼块加盐和胡椒粉。把它们放在面粉中搅拌。用黄油加热煎锅，将鱼块每面煎约2分钟。在锅中加热橄榄油和柠檬汁。加入大虾、欧芹和水瓜柳搅拌。迅速加热。用盐和胡椒粉调味。将鱼摆在盘子里。用勺子浇灌大虾和水瓜柳的混合物，并与利森鱼和柠檬片一起食用。</w:t>
      </w:r>
    </w:p>
    <w:p>
      <w:r>
        <w:rPr>
          <w:b/>
          <w:color w:val="FF0000"/>
        </w:rPr>
        <w:t xml:space="preserve">id 78</w:t>
      </w:r>
    </w:p>
    <w:p>
      <w:r>
        <w:rPr>
          <w:b w:val="0"/>
        </w:rPr>
        <w:t xml:space="preserve">当社会党人开始建立理事会时，我也赞成这样做。目前，我没有看到这些在任何方面加强了党，使党员感到更有包容性，或塑造了现代社会民主政治。 相反，我看到的是我们如何一再对资产阶级政治作出回应，接受他们的问题提法，并提出稍好的解决方案。如果右派对问题的看法被全盘接受，我们怎么能指望解决方案除了比右派更左翼一点外，还能有什么其他的？自2006年选举以来一直悬在空中的问题仍然是：我们什么时候开始制定我们自己的问题？我们何时开始描绘我们的社会？不，我不是在寻找我们自己的政策，因为我们有这些政策。我们有自己的政策，而且完全没有问题（不多，也不少）。但我们的政策和资产阶级的政策一样，都是基于现任政府及其同情者制定的问题。最近，随着比约克伦德的 "学校骗局 "的曝光，我们对博格的问题提法有多大的买账已经变得特别清楚，尽管运动内部各方面的激烈批评，这个骗局已经完全被玛丽-格兰伦德和社会党高层买通。我所寻找的是一种大胆的、有问题的方法，一种勇气和激发对未来乐观的社会民主。我想打开报纸，阅读让我微笑和感到自豪的S辩论文章。我希望它能让人觉得我们敢于并且能够。一点点 "是的，我们可以！"在社会民主内部，除了右派之外，不会伤害任何人。但我怀念它。否则，过去的这个周末就像往常一样，当整个S-Students缅甸委员会开会开长会时，就会很紧张。紧张、鼓舞人心和超级有趣。因此，我很累，很受鼓舞，并为能成为如此球的一部分而自豪。正如他们所说，你很有魅力。15条评论。它显示在博客上。事实上，现在已经到了该开始行动的时候了。我们需要走到一起，所有优秀的力量，找出如何阻止右倾的答案，而使党走上围绕自己的、民主的社会主义价值观设计的政策轨道。一个建议是分享咨询答复--一个小组总是能想到另一个小组所忽略的东西。另一个想法是委托一个协会或对这个问题有充分了解的人写一个好的建议，提出一个激进的社会民主政策，这是一个许多变化较少或较多的人可以支持的对策。嗨，Cattis 问题似乎是，大多数S族人有那么多的沉默。至少在公开场合。也许我错过了这场辩论。而咨询小组在提出他们的建议时似乎很少有笨拙的情况。从今天Ylva S的提议来看，他们不得不在TT中进行修正，而去年夏天，österberg和astudlio的提议也是如此。奥斯特伯格现在在GBG时说，他根本不希望在a-kassan有一个支架，但如果我没有理解错的话，这是一个在较高的津贴和覆盖所有人的津贴之间进行选择的问题。那么，S在媒体上提出的建议似乎有些奇怪，这些建议并没有完成政策。我想，大多数人都不明白，而是读到现在的人想 "对病人提出更苛刻的要求"。问题是如何推动辩论，让更多人发表意见。"沉默是傻瓜最好的朋友"，比约恩-阿夫泽留斯唱道，他说得很对。党员们自己必须把自己从陷入的集体沉默和行动瘫痪中解放出来。瑞典社会民主工党的政策首先不应该是Östros的或Sahlin的--应该是成员的。如果我们S-学生或SSU遵循类似的路线，当我们不同意领导层的意见时保持沉默，这些工会就不会发生任何事情。但在党内有当选的具有正式权力的代表（国会议员、市议员</w:t>
      </w:r>
    </w:p>
    <w:p>
      <w:r>
        <w:rPr>
          <w:b/>
          <w:color w:val="FF0000"/>
        </w:rPr>
        <w:t xml:space="preserve">id 79</w:t>
      </w:r>
    </w:p>
    <w:p>
      <w:r>
        <w:rPr>
          <w:b w:val="0"/>
        </w:rPr>
        <w:t xml:space="preserve">节日和传统 关于瑞典和其他节日和传统。我们为什么和如何庆祝？诸圣节与诸圣日的区别是什么？29 October , 2012 by Mattias Axelsson 简要回答：万圣节是11月1日，是一个普通的日子，而万圣节是10月31日至11月6日之间的星期六，是一个红日。基督教会在11月初庆祝一个公共圣日的背景是，在一些古老的文化中，夏末（10月31日）自然界的死亡与纪念死去亲人的庆祝活动之间存在着联系。在7世纪，教皇格雷戈里三世选择在11月1日设立万圣节，而在瑞典，我们也知道至少从12世纪起就开始庆祝这个节日了。在16世纪的宗教改革期间，一些公共假日被废除，原因是 "经济、社会和道德方面的原因/.../但当涉及到万圣节时，也可以引用宗教原因"（Herlitz, p.125）。瑞典的路德教会和行政部门逐渐废除了各种节日，1738年和1741年都曾试图将万圣节作为公共假日废除。然而，直到1772年的大减假，11月1日的万圣节才被剥夺了假日的地位。 20世纪中期，人们在万圣节期间在坟墓上点蜡烛变得越来越普遍，而且由于全年的假日分布也出现了偏差，春天的假日太多，秋天的假日太少，人们有意将万圣节再次变成假日。然而，它不是11月1日，而是10月31日至11月6日之间的星期六（1953年作出决定时，星期六仍是工作日）。 由于11月1日继续被称为万圣节（但不是公共假日），新的公共假日被称为万圣节。如今，11月1日（万圣节）是一个普通的日子，而10月31日至11月6日（万圣节）之间的星期六是一个红日。资料来源：Herlitz, Gillis (2007) 母亲节和万圣节：改变庆祝习俗 作者：Mattias Axelsson (2012-10-29) One thought on "All Saints' Day和All Saints' Day之间有什么区别？"萨拉-古斯塔夫森写道：2012年11月5日，2:58 e m感谢这个帖子！我想知道，你是如何做到的？很好的总结!编辑："简答：/.../在10月31日和11月6日之间" 不是11月5日。在文中再往下看，说得很对。</w:t>
      </w:r>
    </w:p>
    <w:p>
      <w:r>
        <w:rPr>
          <w:b/>
          <w:color w:val="FF0000"/>
        </w:rPr>
        <w:t xml:space="preserve">id 80</w:t>
      </w:r>
    </w:p>
    <w:p>
      <w:r>
        <w:rPr>
          <w:b w:val="0"/>
        </w:rPr>
        <w:t xml:space="preserve">VASA。另有一人感染了covid-19。 此人住在瓦萨，在访问爱沙尼亚时感染了该疾病。在生病之前，这个人有时间去健身房。</w:t>
      </w:r>
    </w:p>
    <w:p>
      <w:r>
        <w:rPr>
          <w:b/>
          <w:color w:val="FF0000"/>
        </w:rPr>
        <w:t xml:space="preserve">id 81</w:t>
      </w:r>
    </w:p>
    <w:p>
      <w:r>
        <w:rPr>
          <w:b w:val="0"/>
        </w:rPr>
        <w:t xml:space="preserve">Bryderi.se帮助你在购买新车或二手车、公寓、家具、灯具、玩具、香水或其他任何东西时比较价格。你可以告诉我们什么对你很重要，并利用这些信息来比较产品。Bryderi.se是一个用于搜索、收集和比较的网站。</w:t>
      </w:r>
    </w:p>
    <w:p>
      <w:r>
        <w:rPr>
          <w:b/>
          <w:color w:val="FF0000"/>
        </w:rPr>
        <w:t xml:space="preserve">id 82</w:t>
      </w:r>
    </w:p>
    <w:p>
      <w:r>
        <w:rPr>
          <w:b w:val="0"/>
        </w:rPr>
        <w:t xml:space="preserve">正如我昨天所说，伊娃-莱娜和克里斯特和我在训练狗会和领导力练习，好心的西拉是布鲁克斯的一位老教官，她帮助我们。阿尔玛取得了多么惊人的进步，我对它的顺利进行感到非常高兴。领导力的锻炼对我和阿尔玛来说确实有好处。第一次练习时，阿尔玛必须坐着，我去把糖果放在一个碗里，然后我们必须绕着碗走，但阿尔玛不允许把注意力放在碗上，而只能放在我身上，如果她开始看碗，我必须说不，这是没有问题的....，在我们通过练习后，我们必须尝试另一项练习。然后西拉坐在中间，她手里拿着糖果，阿尔玛必须吃......但我可以通过说 "不 "来让她停止吃糖，如果这还没有用，就拉一下绳子....，但阿尔玛得到了就好，只是必须用我的声音。然后是更多表面的练习，但我们也做得非常好。感觉我们在路上走得很远，阿尔玛和I....，现在我只是迫不及待地等待下一次会面。）今天是星期天，Johan早起去上班，Tim他早早地去找了一个朋友。我姐姐给我打电话，在九点钟问我她和她的婆婆贝里特是否可以陪我和母狗们去散散步，当然她们也陪我去了。Berit和Olga去了，姐姐和Ada去了，我带着Alma和Minja去了，我们走了很久，还趁机去Elpex讨要咖啡.....，我和Berit坐在办公室里和小妞们一起喝咖啡，不喝咖啡的姐姐趁机在15双滑雪板上贴了一些标记。然后就开始步行回家，阿尔玛表现得非常好，很多狗都在那里开会，但她都处理得非常好....，我现在非常自豪。）Berit还问她是否可以在今年夏天借给Olga一个星期，当然她会!!!!!。午餐后，我和妹妹将去Elpex工作....，享受这个美丽的星期天!!!!!。</w:t>
      </w:r>
    </w:p>
    <w:p>
      <w:r>
        <w:rPr>
          <w:b/>
          <w:color w:val="FF0000"/>
        </w:rPr>
        <w:t xml:space="preserve">id 83</w:t>
      </w:r>
    </w:p>
    <w:p>
      <w:r>
        <w:rPr>
          <w:b w:val="0"/>
        </w:rPr>
        <w:t xml:space="preserve">Eurojackpot - 开奖结果、抽奖和统计数据 Eurojackpot彩票现在在瑞典非常流行。购买这种游戏的彩票在欧洲其他地区无疑也非常大。 它在波罗的海国家非常流行，芬兰的Eurojackpot也是顶级彩票游戏之一。每周都有数以千计的大奖粉丝查看游戏停止和当前开奖结果。在瑞典，Svenska Spel乐透和Vikinglotto仍然更受欢迎。但是，Eurojackpot也正在成为一个不可忽视的名字，还有其他知名的外国，或者说是欧洲的彩票游戏，都可以在在线赌博网站上购买。除了本文所说的彩票外，我们主要指的是Euromillions。总的来说，欧洲大奖彩票可以在欧洲各地不少于17个不同的国家玩，包括整个斯堪的纳维亚半岛。这种大奖彩票于2012年推出，推出后仅一年多时间，瑞典与冰岛和挪威等国一起加入。在推出六年后的今天，它是如此受欢迎，以至于也可以在文本电视上查看Eurojackpot的结果，就像对瑞典彩票一样。喜欢在网上玩吗？或者你想试试吗？无论你的目标是什么，为下一次抽奖买些彩票是个好主意。今天，Eurojackpot是整个欧洲最大的彩票游戏之一。彩票每隔一段时间就会颁发数百万美元的奖金，你可以在下面看到。在瑞典，它不像我们的常规彩票游戏那样受欢迎，但慢慢地，越来越多的瑞典玩家开始购买欧洲大奖彩票。Eurojackpot抽奖 Eurojackpot抽奖的时间是周五21:00。峰值时间指的是英国时间。所有的Eurojackpot抽奖活动都在芬兰的赫尔辛基举行。本周的欧洲大奖抽奖结果将在两个多小时后在网上公布。您还可以在乐透星期六看到抽奖结果，该节目每周六19:55在电视4台和文本电视上播放。我们更喜欢在网上关注抽奖活动。这可以在瑞典和我们在国外时进行。你可以直接在他们的网站上或通过访问rattalotto.com轻松纠正你的Eurojackpot彩票或代金券。我们在网站上公布所有抽奖结果。另一个建议是，检查你购买彩票的网站是否提供欧洲大奖抽奖的直播。这很可能是。在大多数情况下，你甚至不需要存款，可以跟随大乐透的现场和纠正线，即使你在其他地方买了票。许多瑞典玩家试图找到的另一件事是一个很好的策略，以赢得在欧洲jackpot抽奖。当然，有关于如何在线观看所有抽奖的提示是好的，所以你甚至不必打开电视来纠正你的彩票。但大多数人想更进一步，对过去的抽奖分析感兴趣。如果你是那些欣赏数据并想创建自己的彩票中奖系统的玩家之一，请随时看看Eurojackpot的统计数据。在这里，我们总结了以往抽奖的信息，并提供更多的赢钱技巧。在网上玩欧洲大奖 今天，有许多不同的彩票网站，你可以在网上玩欧洲大奖。其中最大的两个是Svenska Spel和LottoLand。在这里，你可以轻松方便地勾选本周的开奖号码，并有机会赢得数百万美元的奖金!当你玩彩票并在网上赢得大奖时，你不必为你的奖金缴税，除非你把你的欧洲乐透票交给Svenska Spel。其他拥有直布罗陀、库拉索或马耳他执照、提供乐透的博彩公司，我们还没有提到的是MultiLotto和EuroLotto，许多人将其名称与Eurojackpot混淆。请阅读我们对每个乐透网站的详细评论与评级，你可以从瑞典玩。那么就选择你觉得最舒服的那个。你将获得所有的奖金，从而获得更多的钱来购买欧洲杰克逊在线。我们认为，如果你喜欢在店内提交优惠券，Svenska Spel的乐透就更有乐趣。如果你已经开始在网上玩乐透，你肯定会发现有几个比Eurojackpot更令人兴奋的替代品。另一方面，这几乎是一个</w:t>
      </w:r>
    </w:p>
    <w:p>
      <w:r>
        <w:rPr>
          <w:b/>
          <w:color w:val="FF0000"/>
        </w:rPr>
        <w:t xml:space="preserve">id 84</w:t>
      </w:r>
    </w:p>
    <w:p>
      <w:r>
        <w:rPr>
          <w:b w:val="0"/>
        </w:rPr>
        <w:t xml:space="preserve">以下是对我们的会议和会议记录所发生的事情的简要总结。今年，即2018年的会议记录发布在这个页面上，往年的会议记录你可以点击下面相应的年份。在这里，你可以阅读我们的会议，了解所发生的事情。我们的目的是让那些不能来的成员了解所发生的事情。会议记录 2017年 会议记录 2016年 会议记录 2015年 以前的会议记录 2018年11月21日 当晚的发言人宣布她生病了，无法出席。我们试图找其他人，但在如此短的时间内没有人能够赶来。当会员开始到达时，我们在酒吧做了最后的尝试。当晚的展会总监汉斯-马特松听到我们的窘境，主动提出要给我们讲讲他作为VB的冒险经历，我们接受了。他有令人兴奋和有趣的故事，从他第一次服役到总部的VB职位。目前正在编写一份简短的报告。10月17日 作为10月会议的前奏，介绍了我们的新荣誉会员。我们的前主席Hans Bjernby已经开始与Christer Fuglesang进行接触。在2018年的年会上，他被选为荣誉会员。因此，汉斯现在的任务是执行年会的决定，交出克里斯特-福格莱桑被任命为飞行者协会荣誉会员的证明。Christer对此非常赞赏，并介绍了自己和他目前作为KTH教授的活动。 当天的主要发言人是Fredrik Hedén。位于斯图加特的美国欧盟委员会。Hedén介绍了瑞典在斯图加特的美国欧盟司令部联络处的设置情况。听到从曾经是隆美尔总部的建筑中一个空荡荡的地下室房间演变为一个正常运作的互操作性单位，非常令人激动。欧盟委员会的行动的规模和范围可能令大多数人感到惊讶。弗雷德里克的工作涉及大量的旅行，因为他周一至周六在瑞典，周三至周五在斯图加特。此外，他还在欧盟委员会的不同单位之间奔波，向欧盟委员会展示瑞典的能力。弗雷德里克的信息是，个人关系的培养极为重要。讲座结束后有很多问题。一个问题是，这是否是联合行动的规划阶段？不，它不是。主要任务是互相通报正在发生的事情。在瑞典，参加行动完全是政治协议。会议记录；Håkan Bergström 2018年9月26日 C LSS，Robert Nylén：LSS，瑞典武装部队2017年极光演习，Ärna的航空日 Robert Nylén上校是乌普萨拉空军学院的院长。他有广泛的背景，曾在波斯尼亚和阿富汗的武装部队和国际服务以及在美国的培训。在过去的几年里，他一直在空中战术参谋部和HKV INS的特种部队部门工作。 罗伯特首先对FV的组织和2018年的分组做了一个简短介绍。现在调频的主要任务是毫不含糊的。保卫瑞典。钟摆显然已经从国际行动回旋到保卫瑞典。随后是Luftstridsskolan, LSS的介绍。可以说，今天的LSS就像以前的F16和F20，没有战斗机师，有额外的活动。LSS的主要任务是 -插入 -教育 -发展 LSS有1100名员工，业务范围从北部的吕勒奥到南部的斯科纳。它由5所FV共同学校组成：飞行学校、基地指挥学校、空中指挥学校、R-3学校以及战斗管理和空中警卫学校。LSS还代表总部进行设备、方法和在空中作业单位的开发。一项重要的任务是行动和准备。LSS负责对瑞典的空域进行持续监控和作战管理。此外，LSS还负责Ärna空军基地的运行、训练和行动准备，该基地在演习和准备期间被作战空军部队广泛使用。增加对士兵和VPL的培训也是最近的一项任务。FV的所有志愿者培训也由LSS负责。在不久的将来，空军参谋部将从斯德哥尔摩搬迁到阿纳的驻军。FMÖ Aurora 2017。每三年一次的För</w:t>
      </w:r>
    </w:p>
    <w:p>
      <w:r>
        <w:rPr>
          <w:b/>
          <w:color w:val="FF0000"/>
        </w:rPr>
        <w:t xml:space="preserve">id 85</w:t>
      </w:r>
    </w:p>
    <w:p>
      <w:r>
        <w:rPr>
          <w:b w:val="0"/>
        </w:rPr>
        <w:t xml:space="preserve">哥特兰会议始于1992年，当时的名称是 "Majträffen"、"Majmötet "或只是 "AA-träffen"。 2002年，它被重新命名为哥特兰会议，并开始收取会议费以资助运作（这使得有可能将帽子的钱送到属于它的服务办公室。）2003年，非营利协会Gotlandskonventet在维斯比成立，自此负责这一活动。该协会的成员主要来自哥特兰AA团体，但许多来自全国其他地区的朋友也在一年中提供服务。我们要向所有以各种方式为大会的延续做出贡献的人表示最热烈的感谢，没有人被提及，也没有人被遗忘。2020年 这是在公约历史上我们第一次取消。这是由于全球电晕大流行造成了对旅行和出席的限制。大会原定于5月21日至24日举行，今年的颜色应该是黑色。2019年 我们不得不在装修后回到我们在Wisbygymnasiet（以前叫Säveskolan）的 "老地方"。我们打破了做服务的人数记录：超过50人!日期：5月30日至6月2日 年度颜色：绿色 注册人数：约400人 2018年 地点：Södervärnsskolan。日期：5月10-13日 颜色：深蓝色 地点：Södervärnsskolan 日期：5月25-28日 地点：Södervärnsskolan 日期：5月5-8日 地点：Södervärnsskolan 日期：5月14-17日 地点：Säveskolan 日期：5月29-6月1日 地点：Säveskolan 日期：9-12日 地点：Säveskolan 日期：17-20日 今年，哥特兰公约庆祝其20周年 地点。地点：Säveskolan 日期：2-5 June 地点：Säveskolan 日期：13-16 May 颜色：橙色 地点：Säveskolan 日期：21-24 May 地点：Säveskolan 日期：1-4 May 地点：Säveskolan 日期：17-20 May 地点：Säveskolan 日期：25-28 May 地点：Säveskolan 日期：5-8 May 地点：Säveskolan 日期：20-23 May 地点：Säveskolan 日期：21-24 May 地点：Säveskolan 日期：1-4 May</w:t>
      </w:r>
    </w:p>
    <w:p>
      <w:r>
        <w:rPr>
          <w:b/>
          <w:color w:val="FF0000"/>
        </w:rPr>
        <w:t xml:space="preserve">id 86</w:t>
      </w:r>
    </w:p>
    <w:p>
      <w:r>
        <w:rPr>
          <w:b w:val="0"/>
        </w:rPr>
        <w:t xml:space="preserve">我喜欢在冬天穿长袜子，部分原因是当你有紧身裤和裙子时，它很好，但我认为它也很时尚，这些舒适的时尚袜子是我在这里找到的。 它们是由NOA NOA品牌的。还有为客房准备的漂亮手表，我在这里找到了yyyy。祝所有的博主有一个美好的一天 !Kraaam Anette 漂亮的袜子和漂亮的手表 :)祝你周三愉快。现在穿袜子会很好......brrr hug Fia 我喜欢穿长袜子!它们在靴子袖口上方的时候看起来也很好！"。你的手表也不错 =）祝你有个愉快的星期三hugs 很好的袜子和可爱的小手表，那张床太酷了!祝您周三愉快!拥抱Petronella 精彩的客房！！！。如此舒适的袜子。祝你有一个非常好的一天，拥抱AC哦，这么好的袜子！!现在有很多长袜子，又暖和又漂亮又时尚:-)) 祝你有个愉快的一天!Kraaaam Paula 早上好 !:)同意你的观点 !:)既时尚又温暖 !:)如此漂亮的客房照片 :)我来了!;) 祝你有个愉快的一天，希望你在训练中顺利。给你一个冬天的拥抱!:)朋友，早上好!我猜你现在正享受着酒店的早餐......；）......哦，渴望回家......咯咯笑......因为我知道你是个宅男......；）多好的袜子......我真的需要买几双新的......我的正在消失......我想它们最后会被住在隔壁房间的小姑娘拿走......我现在已经在火前度过了第三天......哎呀！！！。可怜的莎莉躺在这里和我拥抱......我想她觉得数学无聊得很。希望你有一个美好的时光！拥抱Katarina 舒适的袜子。在这种寒冷的天气里可能需要。祝您周三愉快!问候安娜-莉娜。这么可爱的长袜子将适合我昨晚缝制的小卡尔-拉森围裙，当然是儿童尺寸的！！今天在暴雪中玩得开心，拥抱凯特大袜子！！。当然现在也需要它，因为冬天已经到来。祝你有个愉快的一天。/Anna漂亮的袜子。Noa Noa有很多不错的，我想。Hanna 袜子真漂亮，时钟也不错，祝你周三愉快！拥抱一下Rita ♥好漂亮的客房，估计很多人看到这个房间就想留下来；）真的很喜欢这个时钟。祝您有一个美好的一天!Hugs Mariette Hi hope!非常漂亮的臀部!我在秋冬季节经常穿长袜子。但是一个两难的问题，你每天都要换袜子，而长袜子有点贵......然后我与暖腿套交替使用，因为你可以不洗就穿几次。我通常穿裙子或外衣或连衣裙。因此，有一些东西能上升一点，真是太好了。林德克斯有漂亮的暖腿套。在网上订购的，正在等待送货；））Noa noa总是有漂亮的袜子。也许你应该下一个小订单；））拥抱卡罗琳裤袜......我需要在我坐在电脑前的两只手上各放一只，哈哈......华，现在很冷了！：)希望你的训练日顺利进行，并为你带来许多可爱的人际交往!谢谢你，亲爱的，谢谢你对我们家的报道照片的赞美之词......我很高兴！:)Julekram!/Ida 当然，它是舒适的，整洁的和漂亮的长袜！！！。我下班回家后会立即穿上它，然后穿上一些漂亮的外衣裙...每年这个时候最好的事情。祝你一切顺利，明白这是一个很大的问题，但仍然是非常令人兴奋和有趣的问题。拥抱马林这么多美好的享受：）如果有机会在我们的谷仓见面就好了：）希望你有一个美好的夜晚：）温暖的问候lovisa。 la petite perle 很好，而且很温暖，适合穿袜子，这些都很好。在客房里放一个钟也很好，一切看起来都很温馨。温暖的拥抱 AnnaMaria 华丽的袜子，看起来棒极了!我也喜欢长的，配上漂亮的裙子</w:t>
      </w:r>
    </w:p>
    <w:p>
      <w:r>
        <w:rPr>
          <w:b/>
          <w:color w:val="FF0000"/>
        </w:rPr>
        <w:t xml:space="preserve">id 87</w:t>
      </w:r>
    </w:p>
    <w:p>
      <w:r>
        <w:rPr>
          <w:b w:val="0"/>
        </w:rPr>
        <w:t xml:space="preserve">迈克尔-阿普特，1941年2月10日生于白金汉郡的艾尔斯伯里，是英国导演、电影制片人、编剧和演员。年轻时，Apted在剑桥大学学习法律和历史。学习结束后，他在英国格拉纳达电视公司担任研究员，最终成为一名导演，执导了电视连续剧《加冕街》的一些剧集。阿普特德曾多次获得英国学院奖，包括 "最佳戏剧导演"。迈克尔-阿普特德还执导了BBC和HBO的电视剧《罗马》的前三集。</w:t>
      </w:r>
    </w:p>
    <w:p>
      <w:r>
        <w:rPr>
          <w:b/>
          <w:color w:val="FF0000"/>
        </w:rPr>
        <w:t xml:space="preserve">id 88</w:t>
      </w:r>
    </w:p>
    <w:p>
      <w:r>
        <w:rPr>
          <w:b w:val="0"/>
        </w:rPr>
        <w:t xml:space="preserve">索德泰尔耶运河上的桥梁。前景是225号公路Saltsjöbron的双层浮桥，中间是E4高速公路的升降桥，背景是铁路的浮桥。升降桥是一种横跨水体的可开启桥梁，整个路基（或铁轨）被垂直抬起，以允许船只通过。一个缺点是，间隙总是有限的，不像吊桥那样。</w:t>
      </w:r>
    </w:p>
    <w:p>
      <w:r>
        <w:rPr>
          <w:b/>
          <w:color w:val="FF0000"/>
        </w:rPr>
        <w:t xml:space="preserve">id 89</w:t>
      </w:r>
    </w:p>
    <w:p>
      <w:r>
        <w:rPr>
          <w:b w:val="0"/>
        </w:rPr>
        <w:t xml:space="preserve">防止身份盗窃的新保护措施 据警方称，以他人身份购买东西的欺诈行为继续增加，现在有保险和在线服务来防止犯罪并帮助那些受害的人。在斯德哥尔摩警方诈骗协调部门工作的比约恩-塞思认为，随着问题的增加，这个市场肯定会越来越大。你是否考虑过购买一些防止身份盗窃的保护措施？告诉我们!- Björn Seeth说，在不久的将来，人们将有可能控制自己的身份，作为一种预防措施。他说，如今用别人的身份证赊账买东西真的很容易，尤其是在网上购物。只要填写别人的姓名和社会保险号码，并选择 "用发票付款 "的选项，然后写上东西要寄到的地址。- 另一些人只是收到寄回家的发票，他们没有订购也永远不会订购的货物。所以现在保护服务已经开始出现了。在一些信贷公司，你可以封锁你的身份进行信贷消费，还有一些公司出售针对身份盗窃的保险，比如智能安全公司，他们为新的护照和驾驶执照支付费用。"我们注意到的是，在我们所有的产品中，保险是增长最多的，"他们的CEO彼得-法尔克说。信息网站ratsit.se可以通知你，如果你在瑞典税务局或执法机构的详细信息发生了变化。"例如，如果地址发生了变化，你会收到一条信息，你必须去检查Ratsit，看看发生了什么。该公司首席执行官安德斯-约翰森（Anders Johansson）说："如果不是这样，那就是其他人了。</w:t>
      </w:r>
    </w:p>
    <w:p>
      <w:r>
        <w:rPr>
          <w:b/>
          <w:color w:val="FF0000"/>
        </w:rPr>
        <w:t xml:space="preserve">id 90</w:t>
      </w:r>
    </w:p>
    <w:p>
      <w:r>
        <w:rPr>
          <w:b w:val="0"/>
        </w:rPr>
        <w:t xml:space="preserve">客户体验可能是你今天真正竞争的唯一东西。这就是为什么我们在客户关怀和沟通方面对人们进行培训。通过讲座和辅导，在你那里获得启发。由于Covid-19的情况，我们暂时不接受任何任务 我们的培训包括练习、讲座、工具和需要付诸实践的内容。我们帮助许多行业的组织，任何在工作中拥有客户的人，这个客户很多时候都是内部的。我们的参与者证明，活动和享受是培训的点睛之笔。无论你的客户叫什么名字，良好的客户关怀都是一种商品。功能和质量应该只是工作，但你给客户的服务是你可以竞争的东西。它可以成就或破坏客户的选择。抱怨的客户如果被转化，其忠诚度是从未不满过的客户的6倍。我们使你在面对困难的电话时充满信心。内部的关系和沟通往往会迅速展现在外部。我们培训专业交接的能力。正确的心理态度 你拥有创造最佳会议和对话的能力。但是，你能不能通过编程来实现你的态度？没有看到你面前的客户，就需要对谈话的管理和语气的把握。我们从头到尾对客户电话进行培训，以提高效率和质量。成为客户会议中的英雄 你的客户对你的评价--每次都是如此。有时你会得到直接的反馈，有时反馈的结果反而是在网上。本周你有多少次精彩的会议和谈话？在与客户见面和自己的沟通中，自信和果断为良好的客户体验创造了条件。彼此之间以及与客户之间的沟通应该是有趣的。但你自己的动力和灵感也可能是成功的障碍，有时额外的能量会有帮助。通过我们的讲座，你可以得到这些和有效的工具。通过预订我们的讲座，激励你自己和你的同事。在实践中学习 - 教练 语言和理论都很光鲜，但我们相信行动这就是为什么我们的培训总是产生一些可以实际操作的结果。对于新任经理来说，这也可以是一个完美的开始。在客户沟通和客户对话方面的辅导是我们的巨大优势之一。在客户来电后立即获得反馈和提示，对于使学习坚持下去非常有效。聘请一个更适合客户的瑞典人作为电话、接待、销售会议的教练。我们还帮助那些希望在员工对话中变得更清晰、更有效的管理者。我们在客户访问的环境中提供独特的辅导。也就是说，我们来到你身边，一起用一天时间指导你创造最佳的客户环境。我们在商业环境和传统游客空间方面都有丰富的经验。一种气味，一种颜色，一个员工的方向，有时可以使顾客的体验完全不同。聘请我们的客户环境专家，开始一个更愉快的旅程。联系我们以获得具体的建议。提高客户的忠诚度 客户从未像现在这样不忠诚。更换供应商比倒垃圾更容易。只要点击一下手机，就可以完成切换。价格和产品曾经是一个决定性因素。这很重要，但现在客户体验在驱动决策方面被忽视了。但是，忠诚度必须要赢得。这就是为什么要练习在困难的情况下与人打交道，如投诉或不满。售后和支持。这就是我们可以创造真正的忠诚度的地方。通常情况下，当技术员学会如何处理困难的电话和追加销售时，他们就是你最好的销售人员。实现你的目标 目标设定能加强你和你的幸福感。如果你设法实现它们，那就更好了。你有正确的工具吗？测量是成功设定目标的基础。当涉及到客户体验时，可能很难确定软指标。但我们有工具为你提供答案，让你了解你的客户正在经历的实时情况。为了补充您现有的客户调查，我们有市场上最犀利的方式来直接获得客户的反馈。所以你可以在同一天采取行动。不需要等待一年的时间来等待下一个结果。我们扫描网络和你的客户所说的一切，所以你知道该在哪里行动。个人的目标设定也很重要，在我们的培训中，我们经常加入自己的行动计划。</w:t>
      </w:r>
    </w:p>
    <w:p>
      <w:r>
        <w:rPr>
          <w:b/>
          <w:color w:val="FF0000"/>
        </w:rPr>
        <w:t xml:space="preserve">id 91</w:t>
      </w:r>
    </w:p>
    <w:p>
      <w:r>
        <w:rPr>
          <w:b w:val="0"/>
        </w:rPr>
        <w:t xml:space="preserve">我不知道他们是什么时候来到这里的，那些带着很多灯泡的环形物，整棵树都可以被扭到。如今，在冬季黑暗最浓重的时候，阳台、阳台和各种栏杆都被装上了那些急需的闪光点。它可能开始于--像其他许多事情一样--美国。我自己记得有一次，许多年前，在纽约中央公园中间发现了绿地上的酒馆。小酒馆（我当然没去过，据说今年被某种旅游办公室取代了）就像所有黑色中的一个闪亮的光岛，这种美几乎让我窒息。不过，灯光展示远非总是如此，而是经过了深思熟虑。由于每年这个时候都会成为自然旺季，这里和那里都会出现对最多和最多灯光的竞争。在佛罗里达州的北迈阿密，有一条街道无疑被重新命名为 "圣诞街"。在那里，安装新的和更多的灯的工作全年都在进行，有时会出现怪异的结果--电费也是如此......那些没有自己的花园来供应灯光的人转而使用窗户或阳台。在美国的第一个圣诞节，我还打算在我那相当沉闷的混凝土架子上装上灯光，在那里我可以看到大海--但它也离地面很高，我极不情愿出去那里。但我还是要去买一个光环。它有黄色、红色、蓝色和绿色的灯泡，符合当地的传统。然后它就闪了。也符合当地的传统。巧妙地、带着一点顽固的噼啪声，我的花环灯闪烁着，与邻居的圣诞装饰品相呼应。我当时快疯了。部分原因是声音，部分原因是眨眼本身，这让我的整个客厅有点脉动。有一天晚上我成功了，但只有一次。然后，我的小灯被点燃，发出稳定的光芒，尽管颜色不同。而当我搬回瑞典时，我的继任者继承了我的光环。在这个国家，我记得第一个采用这个想法的餐厅是斯德哥尔摩比尔格-亚尔斯加丹（Birger Jarlsgatan）的里奇（Riche），它在入口处用灯环包裹了几棵不是很大的树。突然间，光秃秃的树枝活了过来，树的形状又变得清晰可见，这是一场视觉盛宴。近年来，许多公司已经接受了这个想法。再加上一点圣诞雪作为额外的装饰，效果非常好!再往南的欧洲，那里的夜晚从来不是瑞典的夏日之光，那些电灯现在一年四季都亮着。我想补充的是，当土耳其服务器看起来像一棵圣诞树时，温度计显示为29度以上，而你最想寻找的是一些中午的凉爽，这并不总是那么漂亮。但是，我们北欧国家当然不可能拥有对许多小灯的专有权！"。也许我们可以继续享受电动烛台是瑞典发明的事实。但是，我们谈论的光点要少得多。我第一次看到精心点燃的树（即树上的光点），它是如此美丽。ReplyRadera 几年前，一个邻居有一个红色的阳台花环，它有不同的闪烁色调，在不同的色调之间变化。有时它上下 "变暗"，有时它在技术时间内 "迪斯科闪烁"，有时灯光在这里和那里移动。阳台面向我的卧室。就在阳台栏杆和我的枕头之间的那段路上，我的盲道上有一个缺口......。我很幸运，这个循环只持续了我想两年，也许三年。但那是艰难的冬天。我们这些曾经住在我们城市中叙利亚人最多的地区之一的人经常想，人们怎么能在这些歇斯底里的阳台和窗户装饰下生活。这就像整个事情都已经变成了一种状态。人们应该互相超越。ReplyRadera我又爱又恨。美丽的包裹着的树木是如此</w:t>
      </w:r>
    </w:p>
    <w:p>
      <w:r>
        <w:rPr>
          <w:b/>
          <w:color w:val="FF0000"/>
        </w:rPr>
        <w:t xml:space="preserve">id 92</w:t>
      </w:r>
    </w:p>
    <w:p>
      <w:r>
        <w:rPr>
          <w:b w:val="0"/>
        </w:rPr>
        <w:t xml:space="preserve">关于我们 VästMark是一家在韦斯特哥达兰地区运营的建筑公司，拥有约26名员工。该公司成立于2010年。我们的活动涵盖了开发、基础工程、体育设施、基础设施、供水和区域供热建设的大部分方面，以及表层和精细规划。我们的客户主要是该地区的大型房地产公司、建筑公司和公共部门。VästMark希望促进行业健康发展，是 "Byggföretagen"（前身为瑞典建筑业）的成员，该组织是建筑和土木工程公司的行业和雇主组织。CORONA / COVID-19 我们希望所有的VästMarkers和我们身边的人都能保持健康，所以我们建议：我们坚持在个人工作场所的社会环境中，我们限制身体接触（优先考虑数字会议），我们确保有条件保持距离和良好的卫生（可能推迟休息），我们在工作日期间和之后的摊位通风，我们互相帮助和支持（像以前一样） - 所以我们保持联系，没有看到对方的身体!质量和环境 VästMark通过了POVEL认证，这是建筑公司的质量、环境和工作环境的管理系统。 POVEL管理系统的出发点是ISO 9001、ISO 14001、AFS 2001:1和ISO 45001中规定的质量、环境和工作环境要求。Povel是由 "Byggföretagen"（前身是瑞典建筑业，BI）开发的，旨在满足客户、当局和其他利益相关者的要求。Povel包含了企业的管理工具，不仅关注需求，而且还关注识别公司的改进机会。Povel还旨在刺激有利可图的业务发展，提高整个建筑业的声誉，并将公司自身的雄心与当今对建筑公司提出的所有要求联系起来。Povel的基本理念是创造秩序，整合公司的各种系统，满足客户、社会、员工和公司的要求和期望，刺激增加工作准备/计划，系统地工作，持续改进，创造一个简单而全面的工具。在此阅读更多信息： https://byggforetagen.se/povel 数据保护政策 本数据保护政策解释了我们VästMark公司如何收集和使用您的个人数据。它还描述了您对我们的权利以及您如何行使您的权利。在您成为我们的客户或供应商之前，请您阅读并理解我们的数据保护政策，这一点非常重要。如果您有关于隐私和数据保护的问题，可以随时向VästMark Entreprenad AB (info@vastmark.se)发送电子邮件来联系我们。当您从我们这里购买或出售商品或服务时，您接受我们的数据保护政策和我们对您个人数据的处理。您还同意VästMark Entreprenad AB使用电子通信渠道向您发送信息。为了履行我们对员工、客户和供应商的义务，我们需要处理您的个人数据，如下所述。我们这样做是为了最大限度地尊重你的隐私。我们收集哪些信息？您提供给我们的信息 您可以直接或间接地向我们提供信息。例如： - 个人和联系信息：姓名、出生日期、社会保险号码、账单和送货地址、电子邮件地址、手机号码等 - 支付信息：账单信息、银行账户号码等。我们收集有关您的信息 当您购买/出售商品/服务时，我们可能会收集以下信息： - 个人和联系信息：姓名、社会保险号码、账单和送货地址、电子邮件地址、手机号码等 - 有关商品/服务的信息：例如，您已经出售/购买的或希望出售/购买的商品/服务的细节。- 财务信息：你的收入、任何信用、负面支付记录。- 历史信息：你的购买、付款和信用历史。您提供给我们的信息，以及有关商品/服务的信息和您的财务信息，通常是与我们建立合同关系所必需的，而我们收集的其他信息通常是为其他目的所必需的--见</w:t>
      </w:r>
    </w:p>
    <w:p>
      <w:r>
        <w:rPr>
          <w:b/>
          <w:color w:val="FF0000"/>
        </w:rPr>
        <w:t xml:space="preserve">id 93</w:t>
      </w:r>
    </w:p>
    <w:p>
      <w:r>
        <w:rPr>
          <w:b w:val="0"/>
        </w:rPr>
        <w:t xml:space="preserve">Ostrobothnia博物馆 &gt; 在Skolhusgatan的开头，E. Forsman 1929年，更近的删除：Erik Kråkström 1969。景观博物馆、地区艺术博物馆和自然中心。博物馆内设有瓦萨400（文化历史）、海德曼收藏（艺术和风格史）和特拉诺瓦（自然科学；另见下文）等基本展览。收藏文物、纺织品、银器、钱币、艺术品、鸟类、动物、植物和昆虫。也有全年的临时展览。新星咖啡馆。提供有关该地区的博物馆、古迹、建筑文化、文化历史、自然和世界遗产的信息。Terranova - Kvarken自然中心 &gt; 在Skolhusgatan开头的Ostrobothnia博物馆。基本展览由Ostrobothnia博物馆和Metsähallitus维护。提供有关联合国教科文组织世界遗产、克瓦尔肯群岛、该地区的自然和自然保护区、自然活动和游览的信息。 见上文。Nelin-Cronström Art Home &gt; Strandgatan 15 b.与奥斯特罗波尼亚博物馆安排参观，见上文。Tikanoja艺术之家 &gt; 在Hovrättsesplanaden和Skolhusgatan的角落。展出和组织外国和国内的艺术展览。该计划包括音乐会、日场和跨学科的活动。除了国内的艺术，博物馆自己的艺术收藏包括一个重要的外国艺术收藏，重点是19世纪和20世纪初的法国绘画。 电话(06) 325 3916 现代艺术博物馆/Kuntsi &gt; 在内港，在Sandögatan的开头。Kuntsi基金会的收藏是最重要的现代艺术收藏之一，与Sara Hildén、Maire Gullichsen和Wihuri基金会的收藏并列。 周二-周日11-17，周四11-20。 电话(06) 325 3916。 前身是1875年E.Th.Granstedt海关包装厂，1906和1924年的改建。 瓦萨艺术厅&gt;市政厅，面对市政厅街。临时展览。底层原本是大楼的供暖系统和燃料仓库，以及消防队的空间，在20世纪60年代被改造成一个展览厅。在大厅的屋顶上仍然可以看到原来的砖拱门。周三至周五12-18，周六至周日12-17。电话(06) 325 3770。南多-米科拉的水彩画馆 &gt; Rådhusgatan 21, 院子里。N. Mikola教授的水彩画收藏和临时展览。夏季周二至周日12-16，冬季周三14-18，周六至周日12-16或预约电话：050 438 1391或（06）317 2745。战争老兵博物馆 &gt; Kyrkoesplanaden 22.夏季周一至周四12-16或预约。查询电话。044 025 0346.Bragegården Brages露天博物馆 &gt; 毗邻Sandviksparken，在Sanmarksgatan尽头的左侧，广场以南1.5公里。23座建筑，其中4座与渔业有关。这些建筑是按照瑞典奥斯特罗波尼亚的古老民俗传统布置的。少女舞是仿照瓦尔索拉纳（Valsörarna）的模式。电话：(06) 312 7166. 汽车博物馆 &gt; Kvarngatan 18-20，从Smedsbyvägen右转。一批汽车、自行车和摩托车。5月-9月11-17日。Hn Korsumuseum和Edvin's Art Park &gt; Vapenbrödrabyn.艾德文-赫文科斯基的木雕和金属雕塑，以及典型的战时工艺品和科尔苏前线生活的物品。050 560 6496.瓦萨老博物馆 &gt; Köpmansgatan 10.法兰德的房子，后来是高贵的瓦萨特耶尔纳，一个资产阶级的家，19世纪初的家具。夏季（周三）周四至周日11-17。电话：（06）325 3800。乳品博物馆</w:t>
      </w:r>
    </w:p>
    <w:p>
      <w:r>
        <w:rPr>
          <w:b/>
          <w:color w:val="FF0000"/>
        </w:rPr>
        <w:t xml:space="preserve">id 94</w:t>
      </w:r>
    </w:p>
    <w:p>
      <w:r>
        <w:rPr>
          <w:b w:val="0"/>
        </w:rPr>
        <w:t xml:space="preserve">- 美国人Roy J. Glauber和John L. Hall和德国人Theodor W.哈恩施被授予诺贝尔物理学奖。 - 巴厘岛库塔的拉贾餐厅遭到恐怖袭击，造成至少26人死亡。- 若昂-贝尔纳多-维埃拉就任几内亚比绍总统，这是他的第三个任期。 - 克劳迪奥-穆奇奥里和安东内洛-巴乔奇接任圣马力诺的执政官。- 随着Amf1迁往哈宁格驻军，国旗最后一次在瓦克斯霍尔姆升起--美国人罗伯特-格鲁布斯和理查德-施罗克以及法国人伊夫-肖文被授予诺贝尔化学奖--里氏7.6级地震震动了巴基斯坦和印度的边境地区。克什米尔是受影响最严重的地区。据报道，有4万多人被杀。 -基民盟领导人安格拉-默克尔成为德国总理，现任总理格哈德-施罗德的社民党今天上午宣布。据一位发言人称，社民党以绝大多数票数赞成该协议 - 为纪念阿尔弗雷德-诺贝尔而设立的瑞典银行经济科学奖今年被授予托马斯-谢林和罗伯特-奥曼，以表彰他们在博弈论方面的研究 - 利比里亚举行总统和议会选举 - 自1983年以来一直担任瑞典学院第七号主席的克努特-安伦德在《瑞典日报》上宣布，他将离开学院以抗议选择埃尔弗莱德-耶利内克作为去年的诺贝尔文学奖得主。- 挪威成立了新政府，由延斯-斯托尔滕贝格担任政府首脑，约纳斯-加尔-斯托尔担任外交部长，安妮-格雷特-斯特罗姆-埃里克森担任国防部长，克里斯汀-哈尔沃森担任财政部长 - 保罗-哈达克斯爵士成为马恩岛的新任中尉 - ABBA的歌曲《滑铁卢》在哥本哈根举行的欧洲电视网歌曲大赛50周年庆祝活动中赢得了有史以来最佳欧洲电视作品的称号。- 伊朗总统马哈茂德-艾哈迈迪-内贾德在一份声明中说，他要消灭以色列。 - 瑞典教会委员会同意为缔结民事伙伴关系的同性恋夫妇提供教会祝福[1] - 印度首都新德里的三枚炸弹造成至少50人死亡。 - 美国副总统切尼的幕僚长刘易斯-利比因撒谎和试图妨碍刑事调查而被起诉。- 联合国安理会要求叙利亚在调查黎巴嫩前总理拉菲克-哈里里被暗杀事件中给予合作。 - 西班牙王储费利佩和他的妻子莱蒂齐亚-奥尔蒂斯有一个女儿，名叫莱昂诺。Aftonbladet. 2005年10月27日。http://www.aftonbladet.se/nyheter/article10690720.ab。检索到2016年9月11日。</w:t>
      </w:r>
    </w:p>
    <w:p>
      <w:r>
        <w:rPr>
          <w:b/>
          <w:color w:val="FF0000"/>
        </w:rPr>
        <w:t xml:space="preserve">id 95</w:t>
      </w:r>
    </w:p>
    <w:p>
      <w:r>
        <w:rPr>
          <w:b w:val="0"/>
        </w:rPr>
        <w:t xml:space="preserve">心理训练、自我领导和自我辅导的研讨会 这是卡尔斯塔德市Samurang搏击中心的特别研讨会，可能会在全国其他地方举办。什么时候和什么地方？10月13日星期六 10.00 - 13.00 在卡尔斯塔德的Samurang Fightcenter 描述 训练心智被许多运动员和商业领袖证明是一个重要的成功因素。那些重新获得健康和加深生活幸福感的人也是如此。你将学习 在这个研讨会上，你将学习心理训练、自我领导和自我辅导的基本知识，适用于优化训练和比赛、职业生活、学习中的表现和结果，加强健康和福祉，并在你需要的地方创造更积极的发展。该研讨会将帮助你超越到目前为止一直阻碍你的东西，而是更有效地向前迈进。来学习，除其他外： -什么是好的目标，并使你的目标更有吸引力； -为什么对自己的领导力是你最重要的成功因素； -如何思考以使自己的感觉和表现都达到最佳； -在简单和具有挑战性的情况下优化思维的实用工具。结构 讲座中穿插个人和互动练习，以达到最佳学习效果（如可视化、写作练习、对话等） 价格200克朗，直接支付给俱乐部。注册你通过电子邮件 peter.malmberg@samurang.se 注册，如果你是几个人的话，请写上你的名字和你们的名字。支付信息将由Peter提供。研讨会负责人 研讨会负责人是丹尼尔-埃克霍姆。丹尼尔在团队、领导力和组织发展以及健康和个人发展方面担任顾问、教练和讲师，其中心理培训、教练和自我领导是重要的基石。丹尼尔已经培训、指导和教育了数以千计的人，并对帮助每个人发挥其全部潜力和实现他们渴望的结果抱有极大的热情。丹尼尔拥有心理学学士学位，是一名训练有素的NLP商业大师教练、专业团队和生活教练，在体育、冥想、瑜伽和武术方面有坚实的背景，丹尼尔是前国家队成员和多次瑞典跆拳道冠军。 (danielekholm.se and svenskahalsoteamet.se) 欢迎!Daniel Ekholm和Samurang Fightcenter 你真诚的，Daniel Ekholm Andersson--改变生活的高质量训练！你是谁？在过去的25年里，瑞典健康团队在全国范围内培训了超过14000名健康、个人发展、按摩和保健方面的学生。2018年5月25日，新的欧盟数据保护条例df生效，取代了《个人数据法》（PUL）。有了df，个人隐私的保护得到了进一步的加强，因此，作为Svenska Hälsoteamet（Evolutionary Development Sweden AB的子公司）的客户或向我们提供过数据的人，我们想告知您我们是如何处理您的个人数据的。Evolutionary Development Sweden AB (EvDv)在履行我们的服务、与您的联系以及对您的个人数据的所有处理中，致力于保护和尊重您的隐私。根据当时有效的法律，EvDv是处理您个人数据的数据控制者。个人数据是指可以归属于可识别的自然人的任何信息。安全性 我们采取适当的技术和组织安全措施，以保护您的个人数据免遭未经授权的访问、更改或破坏。然而，在数字渠道披露个人数据总是有风险的，因为不可能完全保护技术系统不被入侵。收集到的关于你或你提供给我们的个人数据。我们可能会收集您的以下信息，以便向您提供最佳服务。*姓名 *电子邮件 *邮政地址 *电话号码 *个人号码 你和我们之间的通信可能会被保留，以使我们能够为你提供尽可能好的服务。处理的目的 - 与您沟通 - 遵守法律、法规或官方要求 - 进行市场调查 - 与您联系并向您发送信息</w:t>
      </w:r>
    </w:p>
    <w:p>
      <w:r>
        <w:rPr>
          <w:b/>
          <w:color w:val="FF0000"/>
        </w:rPr>
        <w:t xml:space="preserve">id 96</w:t>
      </w:r>
    </w:p>
    <w:p>
      <w:r>
        <w:rPr>
          <w:b w:val="0"/>
        </w:rPr>
        <w:t xml:space="preserve">议定书。管理员、电话、电子邮件 参与者 23个合作伙伴，见参与者名单。Kungsöns vägförening的合作伙伴共50个。股份。Kungsöns Vägförening，财政年度 2011-08-01 - 2012-07-31 1.会议开幕。会议由Pelle Färnström主持开幕，他对大家表示欢迎。 2.批准议程。会议议程获得批准。Pelle Färnström当选为会议主席。 4 选举会议秘书。Kent Dahlgren当选为会议秘书 5.选举一人与主席一起批准年会的会议记录。Maria Lundqvist被选为与主席一起批准今天的会议记录。 6 批准通知 年度会议的通知被批准，张贴在通知栏和网站上。7 介绍和批准收到的委托书。 没有需要考虑的委托书。 8 宣读财务主管报告。现金报告经过宣读、批准并提交给会议记录，见附件：1 9.宣读并批准了审计报告。年度大会批准董事会在审计所涉期间解除职务。11.选举。a.Pelle Färnström当选为主席，任期1年；b.Per-Johan Ekman当选为副主席，任期2年；c.Ingvar Öhlund当选为财务主管，任期2年；d.Kurt Granlöf和Pelle Strandberg当选为董事会副成员，任期1年；e.Tommy和Peter Zackrisson当选为公路委员会成员，任期1年。f. Kjell Dahlberg和Anton Swaczyna当选为审计师，任期1年。g.Tage Brändström和Mats Nilsson（Mats on Kungsön）当选为提名委员会，任期1年12。道路问题和道路收费。a.在这一年里，进行了清沟和清除路面上的大石头，许多人参与了这项工作，还对道路进行了铺设碎石、加砂和撒盐，并在少数情况下修复了路面上的 "坑洞"。b.在董事会提议增加75瑞典克朗/年的路费后，年会决定路费应为300瑞典克朗/年。 13.关于可能的道路协会的信息和讨论 a.董事会提议，从长远来看，我们考虑为Kungsöns Vägförening建立道路协会。目前，我们是一个别墅业主的自愿性道路协会，一些土地所有者不是协会的成员。正式/合法的道路协会的好处是，每个参与的人都成为会员，并根据使用程度付费。道路协会的成本估计约为2000瑞典克朗/股。 b.经过良好的讨论，年会指示理事会制作更多的信息，说明如何实施和运作，以及对永久居民、别墅居民和土地所有者的成本，这些信息将被汇编并与相关人员分享。有关信息将在我们的网站上公布。当我们认为有足够的证据做出正确的决定时，将在未来的年会上做出关于道路维护的决定。 14 其他事务。当天没有其他事项。 15 下届股东大会的地点。下一次年度会议的地点是在Eva Renkonen的家里，在他们的小屋里。2013年8月10日（星期六）下午2:00 16会议闭幕。主席用鲜花感谢Tage和Lissen Brändström为年会让出位置并提供了美味的咖啡，从而结束了年会，感谢大家的关注。会议由Pelle Färnström主持开幕，他对大家表示欢迎。1.Pelle带来了Anders Gidlund的问候，他已经病了一段时间，无法出席会议。 2.会议议程获得通过。 3.Pelle Färnström当选为会议主席。4.Roland Gladh当选为会议秘书。 5.Tomas Renkonen当选为与主席一起批准会议记录的人。</w:t>
      </w:r>
    </w:p>
    <w:p>
      <w:r>
        <w:rPr>
          <w:b/>
          <w:color w:val="FF0000"/>
        </w:rPr>
        <w:t xml:space="preserve">id 97</w:t>
      </w:r>
    </w:p>
    <w:p>
      <w:r>
        <w:rPr>
          <w:b w:val="0"/>
        </w:rPr>
        <w:t xml:space="preserve">市场经济学家DFEI是为那些要求在市场营销、工商管理、经济学和领导力方面有扎实知识的人提供的培训。你的技能将得到真正的提升，这将使你在职业生涯中直接受益。该方案具有独特的灵活性。你有机会每年最多开始六次学习。通过学习，可以获得FEI的专业文凭和120个学分，并获得西大的工商管理高级文凭，专业是市场营销。选择在斯德哥尔摩现场学习或通过FEIFLEX远程学习。 2.5年 了解更多关于资助和折扣的信息 市场经济学家DFEI 120学分提供了商业和法律基础，然后彻底深入了解市场营销的各种元素，包括市场分析、营销传播和营销法律。该课程还提供包括财务报表在内的会计知识，以及经济学和统计学知识。一篇论文，最好是与你的工作有关的，完成该课程。营销经济学家DFEI 120学分是针对那些主要工作是销售和/或营销的人；你想进一步发展，对营销做出更多的战略贡献。该课程也适合那些想在另一个角色中实现更多的营销导向的人，例如作为公司经理、部门经理、产品经理或项目经理。该培训针对的是有工作经验的目标群体。我们建议雇主提名至少有五年工作经验的员工（在实践中，大多数参与者有更长的经验，平均年龄为34岁）。 教育背景可能有所不同，最重要的特点是参与者有能力为培训贡献经验和投入，当然也要通过高等教育学习。我们推荐接受高等教育的一般资格，即完成中学学业，但这些课程也适用于那些简历上有过学术研究的人。研究的设计是基于这样的假设：你有一份要求很高的工作，而且你也有工作以外的生活!FEI的课程是每七周为期两天的课程。在两节课之间，你将阅读文献并在网上学习。该技术是现代的和灵活的，你有很好的机会来选择学习的时间和地点。总的来说，你与老师、导师和同学们的接触时间和 "传统 "课程一样多！你可以在这里学习到很多东西。该课程共涵盖两年半的学习时间。市场经济学家DFEI由两部分组成，包含精心挑选的课程。第一部分提供工商管理、管理和法律等方面的必要知识。第二区块为那些追求事业并在市场或销售方面有责任的人提供专门的课程。这项工作可以与你的雇主或行业有有利的联系。我们已经精心挑选了最好的教师，包括来自商界和学术界的教师。这提供了一个良好的组合，并确保你获得的知识既与实际相关又以最新的研究为基础。我们知道，几乎所有的雇主都认为技能发展很重要。我们也知道，压低成本的压力很严峻。因此，在《营销经济学家DFEI》中，该费用是每年开具发票。雇主和雇员一次承诺一个街区。该费用包括所有的教学和监督、文献和学习材料、与教学有关的咖啡和午餐。FEI是瑞典最古老的培训公司之一，我们在商业界拥有良好的声誉。我们以教授可以直接用于工作场所的实用知识而闻名。我们的许多校友都在瑞典和国外的公司和组织中担任领导职务。拥有DFEI学位，你将为你未来的职业生涯做好充分准备。市场经济学家DFEI具有独特的优势，可以给你提供双学位。除了FEI的学位外，你还有机会获得工商管理大学学位，专业是市场营销。该学位由西部大学授予。对雇员和雇主来说，这是质量的标志，也是课程内容和授课方式符合学术标准和要求的重要证明。 2.5年的学习与工作并行。FEI的课程是每七周为期两天的课程。在两节课之间，你阅读文学作品并在网上学习。营销经济学家DFEI提供</w:t>
      </w:r>
    </w:p>
    <w:p>
      <w:r>
        <w:rPr>
          <w:b/>
          <w:color w:val="FF0000"/>
        </w:rPr>
        <w:t xml:space="preserve">id 98</w:t>
      </w:r>
    </w:p>
    <w:p>
      <w:r>
        <w:rPr>
          <w:b w:val="0"/>
        </w:rPr>
        <w:t xml:space="preserve">TEKO，瑞典的纺织和时装公司 位于博罗斯的瑞典Swegmark公司是北欧国家中第一家在20世纪90年代末推出公平贸易系列女性内衣的公司。一个实验，结果比预期的要好。首席执行官克里斯蒂娜-霍尔姆奎斯特（Christina Holmqvist）表示，如果没有适当的营销，该系列现在占到了百分之十几，销售量将继续增长。TEKO，瑞典的纺织和时尚公司 Yvette Gilbert是位于Borås的内衣公司Abecita AB的新任CEO。她曾在纺织业与各种品牌进行概念和品牌开发工作。伊维特-吉尔伯特对阿贝西塔集团并不陌生，她在2001-2007年期间曾担任萨尔明内衣的业务区经理。8月将推出新的Forceful运动内衣。即使在跑步和骑行等较艰苦的运动中，它也能为乳房提供坚实的支撑。带有覆盆子红色细节的黑色面料能有效地吸走湿气，但在较凉的天气里也能保暖。最后，在8月，将推出一款适合哺乳期母亲的运动内衣。新的Forceful运动型哺乳期文胸为较轻的日常运动和哺乳期的艰苦训练提供了完全的自由--由于其坚固的结构，对乳房有额外的支撑，杯口平滑。带有覆盆子红色细节的黑色面料能有效地吸走湿气，但在较凉的天气里也能保暖。色彩斑斓的内衣，打造今秋的苗条轮廓 Marvellous内衣系列是瑞典Swegmark公司今秋的新产品之一。该系列包括一个最小化胸罩和一个瘦身连体衣，可以塑造胸部、腰部和臀部。有温暖的珊瑚红或白色，在8月上市。她成为瑞典Swegmark公司的新任首席执行官 Christina Holmqvist加入了瑞典内衣制造商Swegmark公司，成为其新任首席执行官。她在Swegmark公司董事会工作了四年，对该公司的业务非常熟悉，而且在Lindex公司担任了14年的内衣经理，对整个内衣行业也非常熟悉。 在上市的75年中，瑞典Swegmark公司通过零售商和其他网上商店销售其产品。现在，他们正在开设自己的网上商店，不久还将帮助客户找到他们最近的零售商。Supreme是一种运动型胸罩，许多部分都是软性焊接在一起的。这使得运动胸罩特别柔软，同时坚固的面料提供了支持。Supreme适用于大胸和小胸，有白色和灰色两种颜色，并有粉色的绿松石细节。瑞典Swegmark公司最畅销的Movement运动内衣现在有了橙色。自2012年推出以来，Movement的销售量增加了96%，这部分归功于其最佳测试评级。新型文胸可改善姿势 瑞典Swegmark公司的新型Eternity文胸可改善姿势。由于背部有额外的加固，"永恒 "有助于将肩部向后拉，并在不影响肩部的情况下改善姿态。它在前面扣住。</w:t>
      </w:r>
    </w:p>
    <w:p>
      <w:r>
        <w:rPr>
          <w:b/>
          <w:color w:val="FF0000"/>
        </w:rPr>
        <w:t xml:space="preserve">id 99</w:t>
      </w:r>
    </w:p>
    <w:p>
      <w:r>
        <w:rPr>
          <w:b w:val="0"/>
        </w:rPr>
        <w:t xml:space="preserve">Matthias Andree发现，支持SSL的POP3、APOP和IMAP电子邮件主机/服务器fetchmail，在某些情况下可能导致NULL指针未被引用而崩溃。在旧的稳定版（sarge）中，这个问题并不存在。对于稳定版（etch），这个问题已经在6.3.6-1etch1版本中得到了修复。 对于不稳定版（sid），这个问题将很快得到修复。我们建议你升级你的fetchmail软件包。这些文件的MD5校验和可以在原始公告中找到。</w:t>
      </w:r>
    </w:p>
    <w:p>
      <w:r>
        <w:rPr>
          <w:b/>
          <w:color w:val="FF0000"/>
        </w:rPr>
        <w:t xml:space="preserve">id 100</w:t>
      </w:r>
    </w:p>
    <w:p>
      <w:r>
        <w:rPr>
          <w:b w:val="0"/>
        </w:rPr>
        <w:t xml:space="preserve">瑞典住房市场的紧张状况使许多人难以找到住所。Fastigheter希望通过BRF 2.0来改变这种情况，这是一种新型的住房权利。今天，住房市场上的高成本使越来越多的人难以买到符合他们需求的房子。 Well Fastigheter公司成立于2010年，目标是创造独特和气候智能型的房屋。他们还希望鼓励质疑，敢于打破不合逻辑的模式。BRF 2.0就是从这个角度出发而创建的。在BRF2.0中，你像往常一样拥有你的公寓，但协会负责大部分的贷款。这意味着存款较少，但月费稍高。 - 这意味着年轻人不再不可能拥有自己的房子。我们正在降低进入住房市场的门槛，"Well Fastigheter公司创始人兼首席执行官Christofer Carlsson说。在传统的新建房屋中，买方通常以大额贷款的方式为购买提供资金。通过BRF2.0，目的是让买方能够在不贷款的情况下支付定金。该协会提供大部分贷款，以资助购买房产。不允许投机性购买，这一点通过对所有意向书的彻底检查得到保证。了解更多：在此对BRF 2.0与普通BRF进行比较。在BRF2.0中，由专业经理人负责技术和财务管理。这确保了房产和协会以最好的方式运行，使会员对他们的公寓所有权感到安全。随着协会对其贷款的摊销，想法是费用会降低，而房屋的价值会增加。我们的想法是，在20年后，该协会将赶上传统的新建协会，希望低抵押贷款的成员在价值上赶上传统的公寓。</w:t>
      </w:r>
    </w:p>
    <w:p>
      <w:r>
        <w:rPr>
          <w:b/>
          <w:color w:val="FF0000"/>
        </w:rPr>
        <w:t xml:space="preserve">id 101</w:t>
      </w:r>
    </w:p>
    <w:p>
      <w:r>
        <w:rPr>
          <w:b w:val="0"/>
        </w:rPr>
        <w:t xml:space="preserve">一道美味而充实的沙拉。说明 将鸡肉清洗成细块。将培根切成片状，并将其煎得酥脆。将蘑菇煎熟。将其他材料切成丝，并将所有材料混合成沙拉。将酱汁搅拌在一起，让它在冷处休息。搭配上好的面包，例如大蒜法棍。发布日期：2008年1月19日 在我小的时候，我的姑姑就经常做这个!我仍然喜欢它，实际上前几天还在想它。=)</w:t>
      </w:r>
    </w:p>
    <w:p>
      <w:r>
        <w:rPr>
          <w:b/>
          <w:color w:val="FF0000"/>
        </w:rPr>
        <w:t xml:space="preserve">id 102</w:t>
      </w:r>
    </w:p>
    <w:p>
      <w:r>
        <w:rPr>
          <w:b w:val="0"/>
        </w:rPr>
        <w:t xml:space="preserve">今天，由无国界移民导致的功能失调的一体化很可能造成对政治家的根本蔑视，使我们的民主受到影响。在目前的辩论中，最常使用的是整合（自愿的再国有化/适应）一词。这是多元文化社会的先决条件，但这真的是应该完全追求的吗？"平等的孩子玩得最好！"宣布一个 </w:t>
      </w:r>
    </w:p>
    <w:p>
      <w:r>
        <w:rPr>
          <w:b/>
          <w:color w:val="FF0000"/>
        </w:rPr>
        <w:t xml:space="preserve">id 103</w:t>
      </w:r>
    </w:p>
    <w:p>
      <w:r>
        <w:rPr>
          <w:b w:val="0"/>
        </w:rPr>
        <w:t xml:space="preserve">骑自行车时，你希望能够全力以赴，而不必担心撞车，或受到天气等外部因素的干扰。下山的速度可能很快，有时会发生意想不到的事情，你会撞到地上。保护你的身体很重要，除了你的头部，你的膝盖和肘部也是你身体特别敏感的部位。这就是为什么在Bikester，我们提供了一系列不同的肘部护具，既适用于有经验的骑行者，在山路上骑得比较辛苦，也适用于那些骑得比较轻松但想确保自己不会受到不必要的伤害的人。我们的年龄越大，照顾好我们的关节就越重要，这样我们就不会使自己疲惫不堪，也不会因为骨折而需要不必要的时间来愈合，所以请看一下我们的护肘系列，看看什么可能适合你。当然，我们还提供其他类型的保护：对于所有类型的身体保护，最重要的是它们能发挥应有的作用，这就是为什么我们品牌的肘部保护器是高质量的，并经过安全认证，以确保您的安全。我们有最新的型号，以跟上护肘的发展。大多数护肘也保护前臂的后部，由硬塑料制成，带有柔软的衬垫，但也有完全由柔软的氯丁橡胶制成的变体，以增加[b]舒适度[/b]。我们有适合所有类型的自行车手的肘部护具。如果你是一个爱好或业余自行车的人，正常的直筒型就足够了，可以增加移动性和舒适性。如果你要参加比赛或更艰苦的越野骑行，请选择紧身和运动型剪裁的型号。最主要的是找到一个肘垫，让你在骑车时感到自信和舒适。选择适合你和你其他设备的颜色和型号!我们在bikester.se对自行车运动充满热情，希望你能找到你要找的东西!如果你从我们这里购买，你将始终以有吸引力的价格获得你的肘部护垫。在Bikester网上购物也是无风险的，因为如果你改变主意或买错了尺寸，我们总是提供100天的免费购买服务!只需从我们的网站上直接打印出一个退货标签，然后寄回。交付将在一两天内进行，你可以选择对你来说最方便的交付和支付方式。除了肘垫，我们还有自行车、自行车零件和自行车服装的广泛优惠，所以你一定能找到适合你口味的东西本网站使用cookies和像素标签来改善其功能，并为您提供个性化的广告，例如在社交媒体平台上。见我们的隐私政策。欲了解更多信息--特别是；关于今后如何防止在您的设备上存储cookies和跟踪像素标签。我同意</w:t>
      </w:r>
    </w:p>
    <w:p>
      <w:r>
        <w:rPr>
          <w:b/>
          <w:color w:val="FF0000"/>
        </w:rPr>
        <w:t xml:space="preserve">id 104</w:t>
      </w:r>
    </w:p>
    <w:p>
      <w:r>
        <w:rPr>
          <w:b w:val="0"/>
        </w:rPr>
        <w:t xml:space="preserve">有一天，我和我的伙伴对整个移动旋转木马感到非常厌烦，我们决定暂时受够了。"我们不能把整个假期都用在卖东西和包装箱上！"相反，我们把一些好东西塞进最好的野餐篮子里，然后前往附近的一个美丽湖泊。野餐篮子是从我祖母那里继承来的，我觉得它的小蝴蝶结和里面的蓝红织物非常可爱。我们坐在湖边的岩石上，掀开篮子的盖子......那里等待着简单的素食面条沙拉，加上韭菜花醋汁和预先混合的甘草汁。我们还带了真正的杯子和餐具。如果你决心要重新感觉到自己是一个人，那么就来个真格的吧!我们看着睡莲和鸟儿，啃着意大利面和果汁，听着风声急促的声音（并试图阻止一只拿着漏斗的水狗跳进湖里）。有一段时间，我们忘记了生活中的梦想崩溃、搬家箱、兽医访问和汽车打捞。当我看着我爱人的眼睛，他回以安全、温暖的微笑时，我知道。我知道我们会准备好重新开始。我们的小羊群最终会找到一个新的地方定居下来。它最终会好起来的...... 更多节选：《山谷中的百合花》、《阳光下的秋天》 在以下网站上关注HUNGRY HEART：BLOGLOVIN'、Facebook、Instagram和Pinterestin Christin 多么可爱的照片啊!还有这句话!我希望它能持续到你的下一个梦想，这样路就会好走一点。拥抱!饥饿的心 谢谢你 &lt;3 拥抱卡塔琳娜 我读到最后一篇时几乎要哭了，这是多么美妙和强烈的感觉。我同意，用真正的东西进行野餐，是一种日常的炼金术。Hungry Heart &lt;3 Alicia Take care &lt;3 Hungry Heart 谢谢你，Alicia！ &lt;3 sandra 哦，这么好的帖子和这么好的评论 &lt;3 Hungry Heart 谢谢你，Sandra！ &lt;3 sandra!我真的有最好的、最好的读者。 &lt;3 Nyster 华丽的照片。当我读到这里时，我感到有点寒意。很高兴读到你感到有希望，尽管发生了一切 &lt;3 你是对的，它与漂亮的篮子、杯子和瓶子一起看起来多么豪华和美丽!饥饿的心 谢谢你，特蕾莎！&lt;3 我们坚持着希望......海尔加 多么可爱啊!野餐篮子真的很老板，有独立的酒瓶架:D 饿了心 嗯，这样有点奢侈。=）冷饮不应该让篮子里的热食也降温。 ;-) Mikaela 多么可爱的一次出游啊！我很高兴。最后一张照片真的非常非常好。即使是在野餐时，有真正的餐具和盘子也会有很大的帮助。饥饿的心 谢谢你，Mikaela!是的，那次野餐是非常需要的，尽管花样相当简单，但混乱的日常生活可以换来一次安静和豪华的小型出游，让我喘息。ISA有一个真正的野餐篮子也很好。听起来很舒适的夜晚，最后的句子也是如此。这种感觉是无法超越的。拥抱!饥饿的心 你是多么可爱，伊萨。 &lt;3 谢谢你Evelina - Evelina's Organic 哦，多好的野餐啊&lt;3读到你的搬家...:/这样的帖子很有力度。重要的是，要暂时放下一切，只做自己。它给人以新的力量 &lt;3 拥抱 /Evelina Hungry Heart 你是聪明的你，Evelina。 &lt;3 谢谢你!和拥抱花心的小姐哦，多么惬意!你能花时间做其他事情，真是太好了。与对方在一起，只是享受一段时间。照顾好你们自己。饥饿的心 是的，我认为你必须这样做才能有精力。现在又是全面运动的喷发期了。抱抱安 哦，听起来多么惬意，而且很美味啊!但我从未听说过甘草汁，它是怎样的？</w:t>
      </w:r>
    </w:p>
    <w:p>
      <w:r>
        <w:rPr>
          <w:b/>
          <w:color w:val="FF0000"/>
        </w:rPr>
        <w:t xml:space="preserve">id 105</w:t>
      </w:r>
    </w:p>
    <w:p>
      <w:r>
        <w:rPr>
          <w:b w:val="0"/>
        </w:rPr>
        <w:t xml:space="preserve">C.道格拉斯-狄龙 克拉伦斯-道格拉斯-狄龙，1909年8月21日生于瑞士日内瓦，2003年1月10日在纽约市去世，是美国共和党政治家和外交家。他曾在第二次世界大战中为美国海军服务，并在1953年至1957年期间担任美国驻法国大使。民主党总统约翰-F-肯尼迪于1961年任命共和党人狄龙为美国财政部长。他的职位一直保留到任期结束，当时肯尼迪在1963年被暗杀，林登-B.C.也被暗杀。约翰逊成为美国总统。除其他外，狄龙还是投资银行Dillon, Read &amp; Co.的副主席和主席，他的父亲克拉伦斯-狄龙是美国最富有的人之一，他曾帮助创立了这家银行。狄龙这个名字来自于狄龙的祖父塞缪尔-拉波斯基，他是来自波兰的贫穷移民，将自己的姓氏改为狄龙。狄龙的祖先是苏格兰贵族。狄龙还曾担任过大都会艺术博物馆的馆长。他于1989年被授予自由勋章。他于1931年与菲利斯-切斯-埃尔斯沃思结婚。这对夫妇有两个女儿。菲利斯于1982年去世，狄龙于1983年与苏珊-塞奇再婚。</w:t>
      </w:r>
    </w:p>
    <w:p>
      <w:r>
        <w:rPr>
          <w:b/>
          <w:color w:val="FF0000"/>
        </w:rPr>
        <w:t xml:space="preserve">id 106</w:t>
      </w:r>
    </w:p>
    <w:p>
      <w:r>
        <w:rPr>
          <w:b w:val="0"/>
        </w:rPr>
        <w:t xml:space="preserve">普查是对某一特定时间内居住在某一特定地区的个人数量的统计。统计是 "事实上"（所有居住在该地区的人，包括临时访客）或 "法律上"（所有正常居住在该地区的人，不包括非法居住的人，但包括登记为居民但实际居住在其他地方的人）。 目录 - 1 瑞典的人口普查 - 2 与瑞典人口普查有关的数字资源 - 2.1 1860年人口普查 - 2.2 1870年人口普查 - 2.3 1880年人口普查 - 2.4 1890年人口普查 - 2.5 1900年人口普查 - 2.6 1910年人口普查 - 2.7 1930年人口普查 - 2.8 1970年人口普查 - 2.9 1980年人口普查 - 2.10 1990年人口普查 - 3 其他国家的人口普查 - 3.1 挪威和丹麦 - 4 来源 瑞典的人口普查 瑞典从1749年开始进行人口普查。 直到1860年，人口普查是一种纯粹的人口统计，最初每年进行一次，后来逐渐增加到每五年一次。从1860年起，人口普查成为瑞典人口的完整记录，包括姓名、性别、出生年份、出生教区、居住地、家庭、仆人、职业和婚姻状况等信息，并按居住地排序。此后，每十年进行一次人口普查。人口普查的基础是家庭登记册和后来的教区登记册[1] 瑞典人口普查的数字资源 1860年人口普查 - SVAR已经开始输入这一人口普查，可通过其网络服务获得。1870年的人口普查--SVAR已经开始输入这一人口普查，可通过其网络服务获得。1880年的人口普查 - SVAR通过他们的网络服务提供整个人口普查。 - SVAR制作了《1880年瑞典人口》光盘。1890年人口普查 - SVAR通过其网络服务提供整个人口普查。 - SVAR /Sveriges Släktforskarförbund制作了CD《Sveriges befolkning 1890》。1900年人口普查 - SVAR通过他们的网络服务提供整个人口普查。 - SVAR /Sveriges Släktforskarförbund制作了光盘Sveriges befolkning 1900。1910年的人口普查--SVAR已经开始输入这一人口普查，可通过其网络服务获得。1930年人口普查 - SVAR已经对这次人口普查的书籍进行了扫描和索引（SCB摘录），可以通过他们的网络服务获得。1970年人口普查--瑞典家谱学会制作了CD《Sveriges befolkning 1970》。1980年的人口普查--瑞典家谱学会制作了CD《Sveriges befolkning 1980》。1990年的人口普查 - SVAR制作了DVD《Sveriges befolkning 1990》。其他国家的人口普查 对于瑞典以外的家谱研究（芬兰除外--芬兰在1809年之前是瑞典的一部分），家谱学家通常更依赖于该国的人口普查，因为该国没有户籍登记。正是在人口普查记录中找到了家庭，但由于人口普查只是家庭历史中的 "昙花一现"，大约每隔5到10年就有一次，因此存在很大的风险，例如，出生在一个家庭但早逝的婴儿将永远不会出现在任何人口普查中。要在这些年里跟踪一个家庭也是非常困难的，因为人口普查从来没有说明这个家庭何时搬到另一个地方。他们只是在下一次人口普查中失踪。挪威和丹麦 挪威和丹麦是进行人口普查而不使用户籍系统的国家之一。在那里，它们被称为folketællinger，是家谱研究的一个重要来源。丹麦实际上已经完成了人口普查的数字化工作，并已放在网上。来源 - 家谱词典 - 家谱初学者 - 其他国家的家谱</w:t>
      </w:r>
    </w:p>
    <w:p>
      <w:r>
        <w:rPr>
          <w:b/>
          <w:color w:val="FF0000"/>
        </w:rPr>
        <w:t xml:space="preserve">id 107</w:t>
      </w:r>
    </w:p>
    <w:p>
      <w:r>
        <w:rPr>
          <w:b w:val="0"/>
        </w:rPr>
        <w:t xml:space="preserve">卡尔维哈根位于一排古老的石头谷仓对面，给人一种过去的感觉。我们的农场也在隔壁，所以偶尔有母鸡、公鸡、猫和几头牛是可以预期的。这个地方本身是独特的，因为接近大自然，生活农场和自然保护区就在附近。我们的小牛牧场的一些闪回，更多的东西即将到来。由Kalvhagen在Öland的Södvik发表 2016年5月19日星期四 艺术项目Mamma MU和其他KOssor!作者：安妮-索菲-霍尔姆贝格。来自Anne-Sofie Holmberg与村里的幼儿园、当地艺术家和Ulrica Hydman Vallien一起进行的艺术项目，当它在2014年发芽的时候!🙂 发布者：Kalvhagen i Södvik on Öland 2016年5月19日（星期四） 关于它是如何开始的...... - 与Anne-Sofie Holmberg的会面 Kalvhagen i Södvik的组织者和项目经理 - 我想做一些关系。一个节日。一位朋友对我说；"请在你的小牛围场中间做这个！"然后这里有小牛，这在岛上的农村是很常见的。但事实证明，在这里举办活动是个好主意--在小牛围场的中间。我写了一封信，说明何时何地以及为什么我想做一个节日。而且我肯定想把比约恩-拉内利德包括在内。我把信寄给比约恩，心想："如果他同意，那我就去"。有一天，我接到一个电话。是比约恩。Björn Ranelid.正如他所说的那样，他 "开窍 "了，认为这个想法很好。所以我邀请了其他有趣的人。Hasse Kvinnaböske和James Hollingworth、Helena Soluna和Susanne Alfvengren都加入了我的行列。还有关系人伦纳特-马蒂凯宁和伊娃-鲁兹。我花了6个月的时间把这个方案放在一起--为了一个夏天的日子，结果是一整天。照片：比约恩-拉内利德在卡尔弗哈根的关系节上 - 它可以有一个不同的名字。关系这个词是如此的负载。因为这不仅仅是关于男/女关系，而是生活中的所有关系，所有的生活。在工作中，与朋友、家人、商店里的聚会，与店员，是的，在整个社会，到处都是。刚走出门就是一段关系的开始，真的。这就是这一切的原因。发生了什么事？用闪烁的眼睛看自己，这就是想法，也许意识到你应该改变一点。要能够自嘲。而这正是关系节上发生的事情。你在这里的时候发现了它。很多人说这是他们经历过的最酷的事情之一。- 不，这也是为关系节上的儿童准备的。即使在那时，也有为儿童提供的表演和活动。毕竟，孩子们非常注重关系，不是吗？- 思想一直在磨练，它们一年四季都存在。我们一直收到请求，有时我们不得不拒绝他们。圣诞节后，我开始计划。3月，我将回到你身边，询问夏天的情况。对于在不同地方演出的艺术家来说，很多事情都必须是正确的。4-5月，真正的物流开始了。有些艺术家在那之前不能确定地回答。而有些人直到最后一刻还在互相交换演出机会。从5月份开始，我可以说，这个工作是全职的。- 常客们想回来预订明年的活动，他们认为这里很舒适，然后他们就必须这么做。今年，有些人被替换掉了，因为日期没有安排好，我们没有凑齐。不管是好是坏--其他从来没有来过这里的艺术家可以吸引那些也没有来过这里的观众--邻居、朋友、村民和村里的年轻人都会帮忙做一些事情。站在入口处煮咖啡或与孩子们做手工。还有肯特，他总是作为停车服务员提供帮助。没有所有的帮助，它就不会成功。从来没有。我非常感激。我们从绿草地上的床上爬起来，向鸡舍走去。爬过门，进入画廊的旧部分。在朝北的新部分，天花板在一个巨大的空间中升起，在流动中</w:t>
      </w:r>
    </w:p>
    <w:p>
      <w:r>
        <w:rPr>
          <w:b/>
          <w:color w:val="FF0000"/>
        </w:rPr>
        <w:t xml:space="preserve">id 108</w:t>
      </w:r>
    </w:p>
    <w:p>
      <w:r>
        <w:rPr>
          <w:b w:val="0"/>
        </w:rPr>
        <w:t xml:space="preserve">维生素D 世界上有10亿人患有维生素D缺乏症。我们只有通过日光浴或食用正确的补充剂才能获得足够的这种必要的维生素。脱发、抑郁、疲劳、皮肤病和癌症是与维生素D缺乏有关的一些健康问题。研究表明，维生素D在身体的许多功能中发挥着重要作用。它影响到骨骼、肌肉、免疫系统、血管和更多。这就是为什么维生素D被高度谈论，不仅在科学家和医生之间，而且在报纸、电视节目和社交媒体上。尽管媒体不断炒作，对维生素D的认识也不断提高，但只有少数人获得足够的维生素D。据估计，全世界有10亿人没有得到足够的阳光维生素。德国罗伯特-科赫研究所假设多达60%的德国人没有获得足够的维生素D，而在瑞典，研究表明大约20%的瑞典人口的维生素D水平较低[1]。 在这篇文章中，你将了解到你可以通过测试、晒太阳和补充营养来确保你的身体有足够的维生素D，以及你的身体实际上使用维生素D的目的。我们还将研究供应过多或不足的影响，以及与维生素D缺乏有关的疾病。什么是维生素D？维生素D是一种脂溶性维生素，专家也称之为激素，因为它具有类似激素的作用，而且不像其他正常的维生素那样主要来自我们的饮食。相反，我们的身体在紫外线和阳光的作用下自行制造维生素D。维生素D的两种主要形式是维生素D₂（麦角钙化醇）和维生素D₃（胆钙化醇），也被称为25-（OH）-D[2]。维生素D在体内有哪些功能？阳光维生素参与身体的大量过程，主要是因为它既是一种维生素又是一种激素。它的一些最重要的功能是对骨骼代谢和我们肌肉的发育和功能的影响。此外，维生素D促进免疫系统，保护血管[2]。与维生素D有关的其他功能有：-控制小肠对钙和磷酸盐的吸收；-调节200多个基因；-促进心肌功能；-作为血压调节器；-促进儿童的骨骼发育。服用维生素D补充剂 维生素D被称为阳光维生素是有原因的--我们的身体需要太阳光来制造它，或者更具体地说，它们需要UVB射线。首先，该维生素的前体7-脱氢胆固醇形成，在肝脏和肠粘膜的胆固醇帮助下，然后迁移到皮肤。在那里，形成了活性形式的维生素D3，进而转化为25-羟基胆钙化醇（25-OH-D），这是维生素D的储存形式，它被储存在肌肉和脂肪组织中。在肾脏中，25-OH-D被激活为1,25-(OH)2-D，然后通过血液运送到肠道、骨骼、肌肉、免疫系统和细胞中，发挥重要功能[5]。我们如何从饮食中获得维生素D？小肠可以吸收食物中发现的高达80%的脂溶性维生素D3[5]。尽管如此，只有少量的维生素D能通过这种方式被人体吸收；我们通过饮食只能满足每日需求量的10%至20%。这部分是因为很少有生的食物含有维生素D，即使有也只是少量的。对身体很重要的维生素D3几乎只存在于动物产品中，更具体地说，是在[2，5]： - 油性鱼类，如鲱鱼和黑线鳕 - 人造黄油和黄油 - 牛奶和蛋黄 蘑菇和鳄梨也含有维生素 - 但其形式是身体难以吸收的。你需要吃非常多的这些原材料，甚至达到最低的建议摄入量。</w:t>
      </w:r>
    </w:p>
    <w:p>
      <w:r>
        <w:rPr>
          <w:b/>
          <w:color w:val="FF0000"/>
        </w:rPr>
        <w:t xml:space="preserve">id 109</w:t>
      </w:r>
    </w:p>
    <w:p>
      <w:r>
        <w:rPr>
          <w:b w:val="0"/>
        </w:rPr>
        <w:t xml:space="preserve">这篇文章需要来源参考，以进行核实。理由：只基于一个来源："folkmun.se"。这是一个用户生成的页面，应该完全删除。 (2014-12) 通过添加可靠的来源（脚注）来修复。没有来源参考的事实可以被质疑和删除。在讨论页上进行讨论。塔法特（有几个地区的名称）是一种传统游戏，可以由两个或更多的从业者玩。它涉及到至少一个人（有时称为 "ha'n"，例如。"拥有它"，有时也被称为 "是谁"、"拿走的人 "或 "拿走的人"），其任务是在喊出特殊暗号的同时跑去追赶并抓住或触摸其他参与者。这个 "暗语 "往往与游戏的地区名称相对应。如果追赶者成功完成任务，任务就转给被抓或被碰的参与者。可能的猎物丝带被交换，游戏继续。为了吸引接受者的注意力和狩猎本能，被狩猎的参与者可以喊出 "你抓不到我 "的经典战术。在一些标签界，可能禁止在预定的时间内，如10秒内抓到前一个猎人。有时会使用 "不啃背 "的说法，意思是禁止抓前一个猎手。有时也有一个 "帕克斯"，猎人不允许带任何人。被猎杀者通常被允许在有限的时间内站在帕克斯上。塔法特出现在《伦贝加》中关于埃米尔的一部影片中。游戏的地区名称[编辑] Närke, Östergötland, Västergötland, [1] Småland, Blekinge 和 Öland。希帕（借自芬兰语） 芬兰的瑞典定居点，如赫尔辛基。</w:t>
      </w:r>
    </w:p>
    <w:p>
      <w:r>
        <w:rPr>
          <w:b/>
          <w:color w:val="FF0000"/>
        </w:rPr>
        <w:t xml:space="preserve">id 110</w:t>
      </w:r>
    </w:p>
    <w:p>
      <w:r>
        <w:rPr>
          <w:b w:val="0"/>
        </w:rPr>
        <w:t xml:space="preserve">PAROC NRS 2t 0809-CPR-1015 / VTT Expert MW-EN13162-T5-DS(70,-)-WSWL(P)-MU1 简要说明 中等硬度的防火石棉板，具有良好的吸音性能，表面为自然色的玻璃纤维绒毛。应用 墙体和天花板吸音的保温产品，根据标准EN 823 根据NPD EN 13162:2012 其他防火性能 根据EN ISO 1182 根据EN 13162:2012 导热系数 λD 0,035 W/mK EN 13162。2012 (EN 13162) 厚度公差，T T5 EN 13162:2012 (EN 823) 根据空气流动阻力 AF_R NPD EN 13162:2012 (EN 29053) 根据吸水率，短时间 WS，Wp ≤ 1 kg/m² EN 13162。2012 (EN 1609) 吸水率，长期WL(P)，Wlp ≤ 3 kg/m² EN 13162:2012 (EN 12087) 根据 根据 EN 13162:2012 (EN ISO 354) 根据 吸收系数 @@@ 根据 危险物质排放 NPD EN 13162:2012 耐火性 耐热、风化、老化/降解的火属性不随时间变化。产品的欧洲等级分类与有机物含量有关，它不能随着时间的推移而增加。抗热、抗风化、抗老化/抗退化 矿棉的导热性不随时间变化，经验表明，纤维结构稳定，孔隙中除空气外不含任何气体。帕罗克集团 © 2016 2(3) 玻璃纤维绒布 PAROC AB, 541 86 Skövde, 访问地址 Bruksgatan 2, 电话。0500 469 000，传真0500 469 220，www.paroc.se 本手册中的信息是对所列产品的条件和技术特性的描述。这些信息在被下一个印刷或数字版本取代之前一直有效。本手册的最新版本可在Paroc网站上随时查阅。所提出的设计方案代表了我们产品的功能和技术特性得到充分证明的领域。这些信息不应视为保证，因为我们无法控制其他供应商提供的部件或施工过程中的工艺。我们对我们的产品在我们的信息材料中描述的应用领域之外的使用不承担任何责任。 由于我们产品的不断发展，我们保留对我们的信息材料进行修改和调整的权利。PAROC是Paroc集团的注册商标。本数据表在以下国家有效：瑞典。</w:t>
      </w:r>
    </w:p>
    <w:p>
      <w:r>
        <w:rPr>
          <w:b/>
          <w:color w:val="FF0000"/>
        </w:rPr>
        <w:t xml:space="preserve">id 111</w:t>
      </w:r>
    </w:p>
    <w:p>
      <w:r>
        <w:rPr>
          <w:b w:val="0"/>
        </w:rPr>
        <w:t xml:space="preserve">关于氡的信息和你能做什么 在这里你可以找到关于什么是氡和什么时候它是危险的信息。你还将学习如何测量氡气和如何补救氡气。氡是一种自然存在于空气、土壤和水中的气体。当房屋或工作场所的氡气水平较高时，才会对你的健康造成危害。 这些信息按照是否适用于房屋、出租房或公寓来细分。有关房屋的信息也适用于居住在排屋的人。</w:t>
      </w:r>
    </w:p>
    <w:p>
      <w:r>
        <w:rPr>
          <w:b/>
          <w:color w:val="FF0000"/>
        </w:rPr>
        <w:t xml:space="preserve">id 112</w:t>
      </w:r>
    </w:p>
    <w:p>
      <w:r>
        <w:rPr>
          <w:b w:val="0"/>
        </w:rPr>
        <w:t xml:space="preserve">哮喘和过敏在全世界范围内都在上升，过敏现在是我们最大的公共卫生问题之一。由于研究的进步，许多过敏的原因现在可以被治疗。然而，新的数字显示，接受治疗的人数在各县之间有很大差异。每十个瑞典人中就有四个患有过敏性疾病。在瑞典的儿童和年轻人中，过敏性疾病是最常见的慢性疾病。现在花粉季节已经到来，有多少人受到影响正变得痛苦地清楚。过敏性疾病往往涉及隐性残疾。它们可以导致日常生活的重大限制，并大大降低受影响者及其家人的生活质量。许多人经历了焦虑、恐惧、疏远和对周围环境的不理解。严重过敏的人也有可能发生危及生命的过敏性休克。同时，过敏症的日益流行对受影响者和社会都有重大的经济后果。例如，在瑞典，仅过敏性鼻炎一项，估计每年就会给社会带来120亿瑞典克朗的损失。由于研究的进步，许多过敏和过敏性哮喘的根本原因现在可以用过敏疫苗来治疗。成功的治疗能显著改善生活质量，因为过敏症状和对药物的需求减少了，甚至消除了。威胁生命的反应的风险也会减少。然而，来自过敏研究公司ALK的新数据显示，全国不同地区接受过敏疫苗治疗的人数有很大差异。在韦斯特诺兰省，去年每10 000名居民中有10名患者接受了过敏疫苗接种。在挪威和丹麦，接受治疗的病人数量是其三倍以上。瑞典只有一个县--哈兰德，2016年每万名居民中有40名患者接受了过敏疫苗的治疗，达到了与我们斯堪的纳维亚邻国相同的水平。目前还不清楚这些差异是什么原因造成的，但无论我们住在哪里，都能获得有效和平等的护理，这是一个令人关注和参与的重要问题。根据Forska！Sverige委托Sifo进行的一项调查，瑞典北部只有12%的人非常同意瑞典医院的病人能获得最安全和最好的治疗。只有8%的人完全同意我们在瑞典有平等的医疗保健的说法。如果我们要实现瑞典的医疗保健处于世界领先地位的目标，它必须有效和平等地利用新的医学知识和研究。通过增加对医学研究的投资，并将其成果用于医疗保健，我们可以让每一个患有过敏症的人减轻负担--在韦斯特诺尔州和全国各地。</w:t>
      </w:r>
    </w:p>
    <w:p>
      <w:r>
        <w:rPr>
          <w:b/>
          <w:color w:val="FF0000"/>
        </w:rPr>
        <w:t xml:space="preserve">id 113</w:t>
      </w:r>
    </w:p>
    <w:p>
      <w:r>
        <w:rPr>
          <w:b w:val="0"/>
        </w:rPr>
        <w:t xml:space="preserve">2014年国际足联世界杯预选赛（CONMEBOL） 南美2014年国际足联世界杯预选赛涉及9个国家，争夺4个直接名额和一个冠军附加赛名额。除了巴西，CONMEBOL的所有球队都参加了比赛，因为他们有资格作为东道主参加比赛。资格审查于2011年10月7日开始，于2013年10月15日结束。</w:t>
      </w:r>
    </w:p>
    <w:p>
      <w:r>
        <w:rPr>
          <w:b/>
          <w:color w:val="FF0000"/>
        </w:rPr>
        <w:t xml:space="preserve">id 114</w:t>
      </w:r>
    </w:p>
    <w:p>
      <w:r>
        <w:rPr>
          <w:b w:val="0"/>
        </w:rPr>
        <w:t xml:space="preserve">办公室/预订时间：0513 - 239 10 迟到17.45 - 通知办公室 0512-202 61 赛后发奖。在开始前订购并支付咖啡费。由于培训，办公室将于3月4日至6日关闭。办公室将于周一9日重新开放 ... [阅读全文...] 开始打高尔夫--绿卡你对开始打高尔夫感兴趣吗？如果是这样，Herrljunga高尔夫俱乐部有一个很好的提议......[阅读全文......] 球场开放临时果岭球场现在没有雪，可以在冬季果岭上进行比赛。绿费，100瑞典克朗，以现金形式支付，在... [阅读全文...] 欢迎来到HeGK!Herrljunga高尔夫俱乐部位于风景秀丽的Hudene，提供了一个愉快而富有挑战性的18洞公园式球场。由于良好的生长季节，Herrljunga Golfklubb有一个很长的比赛季节，许多球手在我们俱乐部进行本赛季的第一轮比赛。</w:t>
      </w:r>
    </w:p>
    <w:p>
      <w:r>
        <w:rPr>
          <w:b/>
          <w:color w:val="FF0000"/>
        </w:rPr>
        <w:t xml:space="preserve">id 115</w:t>
      </w:r>
    </w:p>
    <w:p>
      <w:r>
        <w:rPr>
          <w:b w:val="0"/>
        </w:rPr>
        <w:t xml:space="preserve">Sopaipilla、sopapilla、sopaipa或cachanga[1]是在阿根廷、[2]玻利维亚、[2]智利、[2][3]新墨西哥州、[4]秘鲁[1]和德克萨斯州食用的一种油炸面包家族品种。[5] sopaipilla这个词是sopaipa的缩略语，这个词是从曾经在伊比利亚半岛南部使用的莫扎拉比语进入西班牙语的。 [6] Xopaipa是莫扎拉比语的原词，用来表示浸过油的面包，最初来自</w:t>
      </w:r>
    </w:p>
    <w:p>
      <w:r>
        <w:rPr>
          <w:b/>
          <w:color w:val="FF0000"/>
        </w:rPr>
        <w:t xml:space="preserve">id 116</w:t>
      </w:r>
    </w:p>
    <w:p>
      <w:r>
        <w:rPr>
          <w:b w:val="0"/>
        </w:rPr>
        <w:t xml:space="preserve">舒普在美国南北战争期间曾在骑兵队服役。战后，他先是搬到蒙大拿州，然后又搬到爱达荷州，[1] 在1889年至1890年期间担任爱达荷州的州长。Shoup和William J. McConnell当选为爱达荷州的前两名参议员。[3] 1890年12月18日，N.B. Willey接任州长。[4] 1895年，Shoup连任参议员，任期满期。随后，他在参议院中竞选第三个任期，但输给了弗雷德-杜波依斯，后者在竞选中被淘汰。</w:t>
      </w:r>
    </w:p>
    <w:p>
      <w:r>
        <w:rPr>
          <w:b/>
          <w:color w:val="FF0000"/>
        </w:rPr>
        <w:t xml:space="preserve">id 117</w:t>
      </w:r>
    </w:p>
    <w:p>
      <w:r>
        <w:rPr>
          <w:b w:val="0"/>
        </w:rPr>
        <w:t xml:space="preserve">ONLINE: FORMAZIONE NUOVI TERAPISTI 2021 IN ITALIANO ONLINE: Training course for new therapists in audio-psycho-phonology 2021 in English ONLINE: UPDATING SEMINAR FOR THERAPISTS IN AUDIO-PSYCHO-PHONOLOGY IN VERONA IN MARCH 2021 IN ENGLISH 音频声乐课程 - AVK The voice in speech and song 3 days, 7 - 9 May 2021 in Verona 根据Tomatis方法，音频声乐课程将由博士主持。该课程是基于托马提斯博士对我们的声音器官--嗓子--如何在最大程度的使用和最小程度的努力下工作的研究。AVK将帮助我们将托马提斯在五十多年的临床和教学工作中发现的所有内容付诸实践，这些工作涉及歌剧演员、演员、演说家和唱格里高利圣歌的僧侣。该课程向任何希望提高自己声乐潜力的人开放，同时根据Alfred Tomatis博士的发现，在个人发展方面进行探索和成长。这是一个实用的课程，通过托马提斯博士专门为每个人设计的实际练习，帮助学员找到并充分使用自己真正的发声潜力，特别是骨骼声。(托马提斯效应于1957年在巴黎索邦大学生理学系由拉乌尔-胡森教授提出并采用）音频声乐课程演示了如何产生骨架声，正如托马提斯在他的书《耳朵和声音》（"L'Oreille et la Voix"）中所解释的那样，该课程旨在完善歌唱、朗诵、日常对话中的发声技术，并在工作生活中进行良好的口头表达。使用骨架声会使嗓子的压力减少，因此嗓子会变得更柔软，更不疲劳，说话也会变得更流畅和轻松。这使说话成为一种乐趣，并使听众的注意力保持更长。歌手们在较少的努力下增加了声音质量的可能性。主要论点： 听力的姿势 唱歌时呼吸的神话 减少发声的努力 良好的姿势和骨感的声音 通过更好的声音获得自信心 声乐能量和个人能量 种族听觉训练 你的乐器的声音运动控制 产生的声音质量和大脑刺激 良好的发音的重要性 根据Tomatis大声读练习 谈话，唱歌和演奏乐器的不同种族听觉的横向性 保持和进步练习 AVK将由博士举行。Concetto Campo，位于Sezano的Monastero，via Mezzomonte 28 2021年5月7日16:30至19:30，2021年5月8日9:00至13:00和14:30至18:00，2021年5月9日9:00至13:00。 上午和下午都会有咖啡时间，课程费用为330.00欧元。报名时需将费用存入以下银行账户：IBAN：IT53U05034117280000000385 BIC：BAPPIT21162 致Concetto Campo博士，转至Banco Popolare，维罗纳办事处 关于折扣，请见英文网页：AAVI 报名时间只持续到名额用完。为了使注册得到确认，我们要求您通过电子邮件发送付款收据。 电子邮件：该电子邮件地址已被防止垃圾邮件机器人保护。您需要启用JavaScript才能查看。 电话：+39 335-6206275 课程结束后将会颁发听课证书。一旦收到最低数量的注册表，该课程将立即举行。如果课程没有进行，将退还全部课程费用。马赛报》，1988年12月10日，"托马提斯，明星医生：德帕迪约、德纳芙、埃德维格-弗利埃 "不明白 "为什么是他"《时尚》，1992年--"Ljudets Helande Verkan"《泰晤士报》，1994年1月20日--"每个歌手的噩梦"《Dagens Nyeter》，1995年2月20日--"In brist pa mammas rost valjer jag Mozart" 《Dagens Nyeter》，1995年2月21日--"Lju" - "声音的治愈力量"《泰晤士报》，1994年1月20日 - "每个歌手</w:t>
      </w:r>
    </w:p>
    <w:p>
      <w:r>
        <w:rPr>
          <w:b/>
          <w:color w:val="FF0000"/>
        </w:rPr>
        <w:t xml:space="preserve">id 118</w:t>
      </w:r>
    </w:p>
    <w:p>
      <w:r>
        <w:rPr>
          <w:b w:val="0"/>
        </w:rPr>
        <w:t xml:space="preserve">佩德罗-德-坎帕尼亚（Pedro de Campaña），本名皮特-坎佩尼尔（Pieter Kempeneer），生于1503年，卒于1580年，是一位荷兰-西班牙画家。坎帕尼亚在意大利接受培训，主要在西班牙活动，在塞维利亚他完成了一些绘画作品，主要是为教堂画肖像。在风格上，坎帕尼亚沿袭了意大利高级和晚期文艺复兴时期的风格，但在着色方面，他表现出对其家乡布鲁塞尔的影响最大。</w:t>
      </w:r>
    </w:p>
    <w:p>
      <w:r>
        <w:rPr>
          <w:b/>
          <w:color w:val="FF0000"/>
        </w:rPr>
        <w:t xml:space="preserve">id 119</w:t>
      </w:r>
    </w:p>
    <w:p>
      <w:r>
        <w:rPr>
          <w:b w:val="0"/>
        </w:rPr>
        <w:t xml:space="preserve">Gridnine Systems是一家网络机构。我们为客户提供外部网站、外部网、电子商务解决方案和内部网，重点关注可用性、可访问性和商业价值。我们确保解决方案为访客、搜索引擎和编辑进行优化。我们在斯德哥尔摩设有办事处，负责管理项目和营销，在莫斯科设有开发公司。我们在一些平台上组织搜索引擎优化（SEO）、关键词分析和用户培训的培训和课程。我们的三个关键词是诚实、可持续性和成本效益。Gridnine在今年春天开发了一本基于网络的杂志，针对他们的yyyypremium客户。在这个项目中，我们使用WordPress并开发了响应式布局。响应式是指页面根据访问者是否使用普通yy彩票电脑、平板电脑或智能手机而适应其大小。Ålandsbank自己的员工通过Akelius Fastigheter内部网管理报纸 Gridnine为Akelius Fastigheter开发了一个全集团的内部网。用户在内联网中拥有yyy个人账户，并自动登录。该信息按yyy函数结构化，可从不同的输入端获取。这里有文件库、新闻、微博、类似于Twitter的YYY事件推送以及评论新闻的机会。职员目录是yyyy扩展的，包括图片和同志的简介。在冬季，加拿大、yyyy英国、德国和法国的市场将开始在共同的内联网上工作。Gridnine还yyyy地开发了Akelius服务中心使用的案件管理系统。Åhléns为其由Gridnine开发的新的重新设计的网站推出了移动网站。Gridnine与Åhléns和Ottoboni一起提供了一个移动网络版本，具有相同的yyy产品系列、促销活动、带有百货商店卡搜索的开放时间，以及管理他们的俱乐部优惠。</w:t>
      </w:r>
    </w:p>
    <w:p>
      <w:r>
        <w:rPr>
          <w:b/>
          <w:color w:val="FF0000"/>
        </w:rPr>
        <w:t xml:space="preserve">id 120</w:t>
      </w:r>
    </w:p>
    <w:p>
      <w:r>
        <w:rPr>
          <w:b w:val="0"/>
        </w:rPr>
        <w:t xml:space="preserve">Kari Lindström写道。...即使是美国的吉普车也能提供更多的路面接触，它摇摇晃晃，噪音很大，如果你的身高超过1.75，你就会坐得像个完全的屁股...现在也许你指的是切诺基......但最新系列车型的大哥大切诺基既不摇摆，也不再嘈杂。高达6英尺2英寸，你可以舒适地坐在...特别是如果你的后背稍微宽一点，因为座位是为 "高个子 "设计的。然后你也有跑车的性能，有合适的炉子 现在我指的是陆地巡洋舰HDJ80。在GC中（至少在前排），你坐得很好--如果你是一个正常的瑞典人，丰田的座位舒适度与70年代的卡罗拉差不多。尽管内饰有闪光点之类的东西，但GC，无论哪一年的车型，都比日本车安静得多。在我看来，比HDJ80更好的选择的汽车：1）路虎揽胜，庞大的舒适和越野之王，具有良好的性能，但质量有问题（至少是RR Classic和P38A）。 如果你从非常注重服务的英国公司之一购买，Classic有一系列怪异的廉价备件。P38A的价格几乎一样低，L322的价格也越来越高，...例如，从巴克利兄弟或帕多克等公司购买刹车盘+刹车片，含邮费约为1000美元。对于我的沃尔沃740来说，最便宜的选择是2604:--在Mekonomen--如果我吝啬于安装套件，英国人会把它送来。2）三菱帕杰罗2，与RR一样，结合了足够的道路性能和越野能力。从质量上讲，比索里赫尔的骄傲好很多。昂贵的备件，与丰田类似，但很多可以从售后供应商那里买到，价格略高。 3）路虎发现，从第二代开始。几乎和它的大哥一样舒适，几乎有同样的越野能力，如果你能找到装备齐全的车型，几乎同样豪华。由于它是以RR经典版为基础的，因此与大多数其他产品相比，它可以以几分钱的价格保持滚动。4) 吉普大切诺基，美国的方式...通常装备精良（假设东西还能用），乘坐舒适性好，即使它的路感不如上面列出的那些。与早期的RR一样缺乏质量，但与更现代的英国人相比，它的结构要简单得多，所以成本至少比那些低。售后市场的东西供应良好。5）陆地巡洋舰V8。当然，像它的前辈一样，它没有刹车或道路保持，但它有更好的座位舒适度，更好的设备水平和令人上瘾的发动机。不过买起来很贵，用同样的钱你可以找到一辆RR L322，它把日本人当早餐吃，还能提供宝马的质量。但是，你又无法摆脱这样一个事实：如果你想要一辆丰田车，你就应该有一辆丰田车。然后你不应该涉及逻辑。真是可悲。</w:t>
      </w:r>
    </w:p>
    <w:p>
      <w:r>
        <w:rPr>
          <w:b/>
          <w:color w:val="FF0000"/>
        </w:rPr>
        <w:t xml:space="preserve">id 121</w:t>
      </w:r>
    </w:p>
    <w:p>
      <w:r>
        <w:rPr>
          <w:b w:val="0"/>
        </w:rPr>
        <w:t xml:space="preserve">这里我们列出了SvenskaFans上所有关于Allsvenskan的文章。你可以找到与Allsvenskan有关的比赛报告、比分报告、专栏和其他文章。点击文章标题阅读全文，或在左边的菜单中点击您喜欢的Allsvenska团队。GIF 松兹瓦尔 - IFK哥德堡 2015-07-05 IFK哥德堡 在成功举办了欧洲U21锦标赛之后，现在是全斯文斯坎重新开始的时候了，几个欧洲冠军更加富有。布劳维特在下半赛季开始时，客场对阵松兹瓦尔，后者比负资格多一分。2015-07-03 15:41:46 - Adrian Pihl Spahiu Silly Season 2015年夏窗：U21国脚为Djurgården做好准备 Djurgården阅读所有关于Djurgårdens IF进出的球员的新闻和传言。Jacob Une Larsson为Djurgården做好准备 Djurgården 周五上午，Expressen的Daniel Kristoffersson透露，BP的中场球员Jacob Une Larsson已经为DIF做好准备。事实证明，这一说法是真实的，乌恩-拉尔森现在已经正式亮相。2015-07-03 14:31:00 - John Aveskär Malmö FF 不远处等待着Malmö FF的欧洲冠军联赛预选赛。希望这只是另一次欧洲之旅的开始。有一个人通过南下结束了他的MFF生涯，他就是克里斯特-克里斯滕森--尽管他在前一年已经停止了这个级别的足球比赛。 2015-07-03 13:01:00 - Magnus Johansson Ahead: IFK Norrköping - Malmö FF IFK Norrköping 在最近几周弥漫在瑞典足球界的欧洲锦标赛的欣喜之后，全斯芬斯克联赛在长达数月的休息后再次开始。对于IFK诺尔雪平来说，这意味着周六将在主场迎战卫冕冠军马尔默FF。埃尔夫斯堡在欧洲联赛中的优势 埃尔夫斯堡 "也许这次假期没有留下那么深的痕迹？"克里丝为回归会议埃尔夫斯堡提供优势 拉赫蒂足球俱乐部和埃尔夫斯堡足球俱乐部之间是一场艰难的比赛，这场比赛以2比2结束。埃尔夫斯堡有两次领先，但主队拉赫蒂两次都能相当迅速地扳平比分。2015-07-03 09:56:46 - Elfsborgsredaktionen Kalmar 所有球队Allsvenskan和Superettan都有一个组织者日，活动区域内的俱乐部有机会在他们的城市或城市的一部分推广自己的俱乐部。周六，轮到卡尔马了。AIK 经过漫长的夏季休息，是时候让AIK在欧洲联赛预选赛的第一轮中对阵芬兰的VPS瓦萨了。在纳比尔-巴霍伊的两个迟到的进球下，球队才以平局回家。IFK哥德堡 在这里你可以看到关于IFK哥德堡球员的最新新闻和传闻。谁在加入球队，谁在离开？普罗斯珀和劳森加盟IFK哥德堡 IFK哥德堡 经过一番争论，卡西姆-普罗斯珀和萨巴赫-劳森现在已经加盟IFK哥德堡。周四，他们抵达了Kamratgården。 2015-07-02 14:30:00 - Adrian Pihl Spahiu 2015年夏季傻子季：官方。豪格续约至2019年 埃尔夫斯堡Ålgårdsläktaren在此报告了在2015年夏季愚蠢的赛季中围绕埃尔夫斯堡和球员阵容所发生的事情 谣言，确认的新收购和损失，在一个幸福的混合。对这些传言应持谨慎态度，因为它们通常只是停留在传言上。该页面将在有新信息时进行更新。 最新的更新显示为红色文本。愚蠢的赛季：卡马拉回到了诺尔科平IFK诺尔科平现在愚蠢的赛季终于开始了。我们Guldköping将像往常一样努力为您提供关于IFK Norrköping所有转会和猜测的最新消息。在这里，你什么都不会错过，现在马戏团已经开始了。卡马拉要回家了吗？库约维奇会被卖掉吗？会不会有一个重磅炸弹呢？很快我们就会知道!马尔默FF的夏天，太阳和很快</w:t>
      </w:r>
    </w:p>
    <w:p>
      <w:r>
        <w:rPr>
          <w:b/>
          <w:color w:val="FF0000"/>
        </w:rPr>
        <w:t xml:space="preserve">id 122</w:t>
      </w:r>
    </w:p>
    <w:p>
      <w:r>
        <w:rPr>
          <w:b w:val="0"/>
        </w:rPr>
        <w:t xml:space="preserve">Cookie Cookie是一个存储在你的计算机上的小文本文件，包含信息。如果你不想要cookies，你可以在你的浏览器中设置。根据《电子通讯法》（SFS 2003:389），每个访问使用cookies的网站的人都必须被告知该网站包含cookies以及为什么使用cookies。访问者还必须同意使用cookies。当您使用以下功能时，Cookies会储存在您的电脑上： * 接受接收Cookies 当需要Cookies的功能被激活时，Cookies会被储存并激活。所有使用cookies的功能都是通过用户的行动来激活的，例如通过点击一个按钮。关于cookies的信息可在使用cookies的功能范围内获得。通过激活相关功能，您同意使用cookies。如果你想避免cookies 如果你不想要cookies，你可以在你的浏览器中设置。然而，这可能意味着你将无法访问网站的所有页面。你可以将你的浏览器设置为自动拒绝cookie，或者在每次网站要求在你的电脑上存储cookie时通知你。浏览器还允许你删除过去存储的cookies。更多信息请参见浏览器的帮助页面。关于cookies规则的信息 瑞典邮政和电信管理局（PTS）已经制作了关于cookies规则的信息。链接：http://www.pts.se/sv/bransch/regler/lagar/lag-om-elektronisk-kommunikation/kakor-cookies/ PTS是监督瑞典电子通信部门的机构。在此阅读更多信息 ichb.se使用以下类型的cookies： 名称：AllowCookies 域名：ichb.se 目的：在您选择接受或拒绝cookies时设置。第三方：无 闪光灯/自定义：自定义 使用寿命：30天。不使用cookie的后果：无。名称：ASP.NET_SessionId 域名：ichb.se 目的：这个cookie在您第一次访问网站时被设置，为您的访问存储一个唯一的ID。我们的网络发布系统（Episerver）需要该cookie来工作。第三方：没有Flash/通常：通常的寿命：当你的浏览器关闭时。没有cookie的后果：访问者不能在网站上订购服务。名称：Jsessionid 域。.nr-data.net 目的：当一个会话开始时创建。第三方：无 Flash/自定义：正常 寿命：当你的浏览器关闭时。不使用cookie的后果：无。名称： optanonConsent域名。.fullstory.com 目的：存储有关网站使用的cookies类别的信息，以及用户是否允许使用该类别的cookies。第三方：是 闪光灯/惯用：惯用 寿命：1年。没有cookie的后果：访问者不能在网站上订购服务。名称: _ga 域名:.ichb.se 目的：该cookie由网络分析工具Google Analytics使用，用于存储有关您访问网站的信息。第三方：是 Flash/Common：Common 寿命：2年 无cookie的后果：无 名称：_gali 域。.ichb.se 目的：这种谷歌分析的第一方cookie被谷歌分析用来指定用户所在的国家。第三方：无 Flash/Common：Common 寿命：1分钟 无cookie的后果：无 名称：_gid 域。.ichb.se 目的：谷歌分析，_gid用于了解访问者如何在网站上导航 第三方：无 Flash/common：common 寿命：24小时 无cookie的后果：无 名称：_mkto_trk 域。.ichb.se 目的：Marketo用于记录有关我们网站使用情况的统计数据。这有助于我们优化网站，以便下载材料和进行电子邮件营销。第三方：是 Flash/usual：正常 寿命：2年 无cookie影响：无 地图访问者。是的，这些cookies中的信息被转移到Marketo，只是为了向可持续建设信息中心提供与实际软件相关的服务。</w:t>
      </w:r>
    </w:p>
    <w:p>
      <w:r>
        <w:rPr>
          <w:b/>
          <w:color w:val="FF0000"/>
        </w:rPr>
        <w:t xml:space="preserve">id 123</w:t>
      </w:r>
    </w:p>
    <w:p>
      <w:r>
        <w:rPr>
          <w:b w:val="0"/>
        </w:rPr>
        <w:t xml:space="preserve">根据一份新闻稿，2月份的盈余为156亿瑞典克朗，比瑞典国家债务办公室的预测少了109亿瑞典克朗，这在很大程度上是由2月和3月之间的付款转变所解释的。2月份的税收收入比预测低21亿瑞典克朗，贷款比预测高61亿瑞典克朗。"这主要是由于在2月而不是3月已经对瑞典银行进行了转贷，"写道 政府债务的利息支付为4亿瑞典克朗 政府的支付导致在截至2013年2月的12个月期间出现1234亿瑞典克朗的赤字。截至12月底，国债为12,210亿瑞典克朗。 Robert Hultqvist, 电话 +46 8 586 163 76</w:t>
      </w:r>
    </w:p>
    <w:p>
      <w:r>
        <w:rPr>
          <w:b/>
          <w:color w:val="FF0000"/>
        </w:rPr>
        <w:t xml:space="preserve">id 124</w:t>
      </w:r>
    </w:p>
    <w:p>
      <w:r>
        <w:rPr>
          <w:b w:val="0"/>
        </w:rPr>
        <w:t xml:space="preserve">泰林格 泰林格是斯科内县海斯勒霍尔姆市的一个城镇。它位于Riksväg 21和Skånebanan，距离Hässleholm以西约12公里。该村位于所谓的Göingeholmen的中间，这是Göinge和低地之间的区域，那里的珍贵森林主导着自然。该镇有来自赫尔辛堡和克里斯蒂安斯塔德的Pågatåg和中间城镇（包括Hässleholm）的服务。泰林格是该市的第二大镇。目录 - 1 历史 - 1.1 人口发展 - 2 体育 - 3 著名人物 - 4 来源 - 5 外部链接 历史[编辑] 泰林格已经从芬亚教区的旅馆老板的农场周围的一个小村庄发展起来。例如，早在1353年，泰林格就被书面提及；它出现在剑客亚历山大-詹森的宣誓信中。在17世纪，该村由四个农场组成，第1号Tyringe mölla，第2号，第3号Gästgivaregården和第4号。根据1723年的土地登记，这些农场的所有者是王室农民。18世纪后期，他们获得了农场的自由产权，并成为税农。还有一个马术村和两个门楼。1750年，该村有25名居民。 到1850年，人数上升到57人，有九个门房。在泰林格教区的地理范围内，靠近芬雅的地方，有莫勒德城堡遗址。1318年，Mjölkalånga战役就在泰林格外发生。 泰林格成为海尔辛堡-海斯勒霍姆铁路（HHJ）的一个车站社区，该铁路于1875年开通。早在20世纪初，随着泰林格疗养院和浴场、镭泉以及其他几家酒店、宾馆和疗养院的建立，泰林格成为著名的疗养胜地。1896年，瑞典的第一个工具工业，Skandinaviska verktygsindustrin AB，在Tyringe成立。随后，村里还出现了一些其他的工业机构。宾馆和酒店业务以及金属工业的强劲崛起加速了社区的发展。1928年11月2日，泰林格市政社区在芬亚和韦斯特拉-托鲁普的农村市镇成立。1952年，这些地方被合并为泰林格农村市镇，泰林格为中心镇。市政社区于1970年底解散，自1974年起--在当时的泰林格Landskommun的强烈抗议下，该村成为海斯霍尔姆市的一部分。[3] 人口发展[编辑] 体育[编辑] 泰林格是Tyrs Hov的所在地，这是一个体育设施，有体育馆、游泳池、保龄球馆和重量训练馆等设施。然而，主导Tyrs Hov的是可容纳约4000名观众的滑冰场。泰林格有一个冰球俱乐部，成立于1936年，名称为泰林格冰球俱乐部（Tyringe Skid- och Skridskosällskap, Tyringe SoSS）。在泰林格，有几条以冰球主题命名的街道，如Seriegatan、Hockeygatan和Puckgatan，它们位于被称为Hockeyområdet的住宅区内。泰林格有许多其他的体育俱乐部。其中一些是OK Tyringe（定向越野）、HF Tyr（手球）、Boulegetingarna（花式足球）、Tyringe Konståkningssällskap（花样滑冰）、摔跤俱乐部、游泳俱乐部、高尔夫俱乐部（Skyrups GK）等等。Tyringe IF是一个足球俱乐部的名字，在2011年扮演Norra Skåne第6区。[5] 著名人物[编辑] - 吉姆-奥古斯特松，足球运动员 - 彼得-埃兰特，冰球运动员和教练，女子国家队的国家教练 - 丹-格兰斯，田径运动员 - 本尼-隆贝克，摔跤运动员 - 安德烈亚斯-图雷松。冰球运动员 - Marcus Thuresson，冰球运动员，俱乐部主管[6] - Artur Lundkvist，作家[7] - Håkan Algotsson，冰球运动员 资料来源[编辑] - ^ [a b] 2018年城市统计区域 - 人口，la</w:t>
      </w:r>
    </w:p>
    <w:p>
      <w:r>
        <w:rPr>
          <w:b/>
          <w:color w:val="FF0000"/>
        </w:rPr>
        <w:t xml:space="preserve">id 125</w:t>
      </w:r>
    </w:p>
    <w:p>
      <w:r>
        <w:rPr>
          <w:b w:val="0"/>
        </w:rPr>
        <w:t xml:space="preserve">我们最新一期的客户杂志现在在这里。在全国各地的客户中阅读有关Swecon和沃尔沃CE的信息!阅读杂志 沃尔沃EC18E（1.8吨）小型挖掘机带倾斜附件、铲斗套件和机器拖车，售价289 000:-（不含增值税） 法伦的Hagströmska Gymnasiet首次使用Dig Assist 阅读更多 认识Freddy Mannström - Swecon的服务技术人员之一 发现更多 无与伦比的质量，每一次 在Swecon探索沃尔沃建筑设备的各种优质产品。在Swecon与沃尔沃合作 在Swecon进行大交易 在我们的在线门户网站上浏览出售的二手建筑设备。Go to page Profitability from Swecon Swecon Shop Online 在Swecon Shop Online，您可以24小时在线购买沃尔沃备件。我们明白，您的企业需求各不相同。这就是为什么有几种不同的服务协议--客户支持协议--来帮助你保持盈利。所有协议 通过保持你的机器是沃尔沃，保证性能。我们知道每一个零件都是极其重要的，并通过沃尔沃原厂零件帮助您在长期内最大限度地延长正常运行时间。沃尔沃原厂配件 时间，以节省时间和金钱。CareTrack是我们的远程信息处理系统，使您可以获得大量的机器监测信息。无论你在哪里。CareTrack 给我们发信息，我们会帮助你。联系我们</w:t>
      </w:r>
    </w:p>
    <w:p>
      <w:r>
        <w:rPr>
          <w:b/>
          <w:color w:val="FF0000"/>
        </w:rPr>
        <w:t xml:space="preserve">id 126</w:t>
      </w:r>
    </w:p>
    <w:p>
      <w:r>
        <w:rPr>
          <w:b w:val="0"/>
        </w:rPr>
        <w:t xml:space="preserve">冒着暴雨上战场 主的旨意已完成 准备给生命 当国王在此 在Fraustadt，瑞典军队站在面前</w:t>
      </w:r>
    </w:p>
    <w:p>
      <w:r>
        <w:rPr>
          <w:b/>
          <w:color w:val="FF0000"/>
        </w:rPr>
        <w:t xml:space="preserve">id 127</w:t>
      </w:r>
    </w:p>
    <w:p>
      <w:r>
        <w:rPr>
          <w:b w:val="0"/>
        </w:rPr>
        <w:t xml:space="preserve">我们正在重建，所以请容忍我们，因为现在可能会变得很混乱。在这里，你可以找到来自Massproduktion、Triakel Records和Mistlur的一些档案资料。所有这些都是没有玩过的，处于最佳状态。</w:t>
      </w:r>
    </w:p>
    <w:p>
      <w:r>
        <w:rPr>
          <w:b/>
          <w:color w:val="FF0000"/>
        </w:rPr>
        <w:t xml:space="preserve">id 128</w:t>
      </w:r>
    </w:p>
    <w:p>
      <w:r>
        <w:rPr>
          <w:b w:val="0"/>
        </w:rPr>
        <w:t xml:space="preserve">烩饭是一道意大利菜，主要由中粒米和圆粒米制成。它起源于意大利北部的波河谷周围地区，那里广泛种植水稻，但在该国不同地区有许多地方性的变化。大米燕麦作为一个基础，然后可以用任何东西来调味，从蔬菜、蘑菇、肉或鱼到海鲜。大米的变化[编辑] 你应该使用avorioris、arborioris、vialone nano或carnaroliris。一些厨师认为avorioris不是真正的意大利饭[citation needed]。</w:t>
      </w:r>
    </w:p>
    <w:p>
      <w:r>
        <w:rPr>
          <w:b/>
          <w:color w:val="FF0000"/>
        </w:rPr>
        <w:t xml:space="preserve">id 129</w:t>
      </w:r>
    </w:p>
    <w:p>
      <w:r>
        <w:rPr>
          <w:b w:val="0"/>
        </w:rPr>
        <w:t xml:space="preserve">DFT - 可测试性设计简介 在设计流程的早期，考虑如何对设计进行测试是很重要的，这通常被称为可测试性设计，缩写为DFT。有了良好的DFT知识，在设计阶段就可以避免错误和额外费用。适应DFT的设计有许多好处： - 更短的TFM - 制造时间，因此更短的TTM - 上市时间 - 由于正确的位置和最小化的测试点，复杂的测试夹具更少 - 更安全的测试，因为你可以测试多达100%的电路板 - 减少测试和调试的时间 - 减少PCB的修订次数 以上几点都大大降低了成本，无论是在产品进入市场之前还是之后。在这篇文章中，我们看了两种测试方法，以及设计者如何思考如何使PCB的设计更容易测试：PCB也可以用光学检测、自动光学检测（AOI）来测试。这使用了放置在不同角度和特定照明方案下的精密摄像机。通过图像处理，AOI提供了一种具有良好准确性和高产量的视觉检查。AOI在产品的测试策略中发挥着重要作用，确保产品生命周期各个阶段的高质量。ICT - 在线测试 使用在线测试（ICT），可以对PCB上的所有元件进行单独测试。为了实现100%的可测试性，所有的节点都需要可用，而且电路板的设计必须使元件能够相互隔离。信息和通信技术设备和程序是专门为每种类型的董事会设计的。ICT程序适用于处理可编程的电路和进行简单的功能测试。ICT使用大量的测试探针与电路板上的节点进行电接触，并测量各个组件的性能。ICT独立于连接到测试对象的其他组件。简单的元件参数如电阻和电容与模拟元件如运算放大器一起被评估。ICT甚至有能力对数字电路进行功能测试，尽管其复杂性通常使全面测试不经济。ICT设备由两部分组成。首先是测试仪本身，它由用于进行测量的驱动器和传感器阵列组成。驱动器和传感器通常成对出现。驱动器用于产生一个信号，可以是电压，也可以是电流。它们被用来强迫一个节点承担某个预定的值，这意味着驱动器的输出阻抗必须非常低。传感器用于进行所有的测量，这意味着它们必须具有非常高的阻抗，以便不干扰要测量的部件。所有的驱动器和传感器，其数量可以达到1000个或更多，通常连接到一个连接器。连接器反过来作为ICT系统的另一部分，即夹具的接口。每个夹具都是针对每种类型的PCB的，是PCB和ICT之间的一个接口。因此，它将所有驱动器和传感器连接到PCB上的正确节点。虽然理论上ICT可以实现100%的可测试性，但大多数主要制造商认为可以实现98%的故障覆盖率。为了达到如此高的可测试性，设计必须很好地适应ICT。测试针 为了最有效地利用组成ICT夹具的测试针，应该考虑到它们所依赖的距离。测试针的间距 根据测试点的设计，可以使用不同的测试针与之接触。测试针的尺寸为0.050"、0.075 "和0.100"，其中0.100"=100 mil=2.54 mm。这些尺寸并不表示针的直径，而是表示两根针可以放得多近。但在</w:t>
      </w:r>
    </w:p>
    <w:p>
      <w:r>
        <w:rPr>
          <w:b/>
          <w:color w:val="FF0000"/>
        </w:rPr>
        <w:t xml:space="preserve">id 130</w:t>
      </w:r>
    </w:p>
    <w:p>
      <w:r>
        <w:rPr>
          <w:b w:val="0"/>
        </w:rPr>
        <w:t xml:space="preserve">科森扎是意大利南部卡拉布里亚的科森扎省的一个城镇和市镇，位于布森托和克拉蒂两条河流的交汇处。该市有69,986名居民[1]。由于其文化历史，科森扎在古代就被称为卡拉布里亚的雅典。科森提亚学院是欧洲最早成立的学院之一（1511年）。 今天，这个城市仍然是一个重要的文化场所，有几个博物馆、剧院、图书馆和卡拉布里亚大学。地理[编辑] 科森扎位于海拔238米的西拉山脉和沿海山脉之间的一个山谷中。老城区被其城堡所掩盖，面向克拉蒂河，而新城区则位于更北的布森托河之外。</w:t>
      </w:r>
    </w:p>
    <w:p>
      <w:r>
        <w:rPr>
          <w:b/>
          <w:color w:val="FF0000"/>
        </w:rPr>
        <w:t xml:space="preserve">id 131</w:t>
      </w:r>
    </w:p>
    <w:p>
      <w:r>
        <w:rPr>
          <w:b w:val="0"/>
        </w:rPr>
        <w:t xml:space="preserve">今天，我们在参考图库中增加了一些新的图片。因此，点击上面主菜单中的 "画廊"，你可以看看我们多年来所做的一些不同项目。</w:t>
      </w:r>
    </w:p>
    <w:p>
      <w:r>
        <w:rPr>
          <w:b/>
          <w:color w:val="FF0000"/>
        </w:rPr>
        <w:t xml:space="preserve">id 132</w:t>
      </w:r>
    </w:p>
    <w:p>
      <w:r>
        <w:rPr>
          <w:b w:val="0"/>
        </w:rPr>
        <w:t xml:space="preserve">据报道，超级人才已经为多特蒙德做好准备 下一个超级人才正在前往多特蒙德的路上。意大利傻子罗曼诺在Twitter上发布了关于裘德-贝灵汉的 "我们来了"。而当他这样做时，就会很热。据报道，体检工作已经完成，合同也已签署。现在所等待的是多特蒙德的公告，据说他们将为这位17岁的孩子支付2.4亿。贝林汉姆被认为是英格兰最伟大的人才之一，本赛季在伯明翰取得了突破。这位中场球员在英冠联赛中出场38次，并有4个进球和3次助攻，一直是伯明翰首发11人中的常客。</w:t>
      </w:r>
    </w:p>
    <w:p>
      <w:r>
        <w:rPr>
          <w:b/>
          <w:color w:val="FF0000"/>
        </w:rPr>
        <w:t xml:space="preserve">id 133</w:t>
      </w:r>
    </w:p>
    <w:p>
      <w:r>
        <w:rPr>
          <w:b w:val="0"/>
        </w:rPr>
        <w:t xml:space="preserve">瑞典的SmokersClub - 允许在餐馆和酒馆中吸烟 我们的服务器上发现了严重的中断现象。因此，从2006年1月起，组织内部外部工作站之间的所有信息都将被加密。加密软件和相关许可证的详细信息应亲自到总部获取，而不是通过邮寄、电子邮件或电话交付。您的IP地址是：23.20.110.176 这是瑞典的SmokersClub SmokersClub是一个非营利性的协会，其目的是在服务环境中为吸烟者提供烟草的空间。我们为餐馆、咖啡馆和类似场所提供机会，允许客人在享受其他食物时吸烟，只是为了让那些希望在餐饮场所吸烟的人能够吸烟。唯一的要求是，所有的客人和工作人员都是瑞典SmokersClub的会员。该协会负责管理会员登记册，并负责会员在附属机构吸食烟草的自由。我们承担由此而产生的法律责任。根据章程，每个成为会员的人都因此批准了与服务有关的吸烟。会员和只有会员才可以进入有执照的场所吸烟。瑞典的SmokersClub协会及其意图完全合法，符合宪法保护的结社自由。因此，所有成员都有权利在附属机构中吸烟。SmokersClub i Sverige已在国家有关部门正式注册。我们的活动 - 谁可以成为会员？瑞典的SmokersClub主要为商户提供餐食和饮料服务。这些服务意味着拥有会员资格的客人可以而且可以在附属餐厅自由吸烟。我们在提供餐点和/或饮料时，为个人提供吸烟的机会。个人会员资格允许在附属机构提供食品和饮料时有合法机会吸烟。一旦成为会员，你就自动同意在这些场所允许吸烟。不授予其他特权。会员资格每次的有效期为一年。你必须达到法定年龄，因此，加入协会的年龄限制为十八岁--请注意，一些附属的娱乐场所可能有自己的规则，超出这个范围。目前，每个成员的会员费为每年100：-。你可以在SmokersClub网站上直接成为会员。也可以通过某些附属餐饮店提供会员服务。在该处询问。个人会员有权提名，并选举一名董事会成员。此类成员应通过我们的网站进行提名和选举，因为这样更容易管理。其他成员或董事会成员不能影响这些选举。所有董事会成员的任期均为两年。下一次董事会选举将于2014年举行，有关细节的信息将在适当时候发送给所有成员。贸易商会员资格为贸易商提供与禁烟法有关的全面法律保护。所有雇员和工作员工都必须是会员，才能由商人持有会员资格。商人的会员费为每年100瑞典克朗，雇员为每年100瑞典克朗。除工作人员外，只有拥有SmokersClub会员资格的客人才可以进入。客人的会员资格可由或通过关联交易商获得。我们必须在收购后30天内收到与这种会员资格有关的文件。然而，会员资格最好通过我们的网站申请，因为这些可以更快得到处理。通过表格申请涉及较长的处理时间。你可以在SmokersClub网站上直接加入你的公司。</w:t>
      </w:r>
    </w:p>
    <w:p>
      <w:r>
        <w:rPr>
          <w:b/>
          <w:color w:val="FF0000"/>
        </w:rPr>
        <w:t xml:space="preserve">id 134</w:t>
      </w:r>
    </w:p>
    <w:p>
      <w:r>
        <w:rPr>
          <w:b w:val="0"/>
        </w:rPr>
        <w:t xml:space="preserve">一个非常快速的制作，美味可口的甜点!它很健康，可以与新鲜浆果、生奶油和冰淇淋一起食用。大约15分钟后，甜点就完全准备好了，应该趁热食用。将烤箱调至230度。剥开香蕉，将其放在铺有烘焙纸的烤盘上。用叉子将其捣碎。3.将香蕉放入烤箱烤13-14分钟，或直到它变成一点颜色。将香蕉与浆果、奶油或冰激凌一起食用。</w:t>
      </w:r>
    </w:p>
    <w:p>
      <w:r>
        <w:rPr>
          <w:b/>
          <w:color w:val="FF0000"/>
        </w:rPr>
        <w:t xml:space="preserve">id 135</w:t>
      </w:r>
    </w:p>
    <w:p>
      <w:r>
        <w:rPr>
          <w:b w:val="0"/>
        </w:rPr>
        <w:t xml:space="preserve">使徒们是13-14世纪意大利北部的一个基督教宗教和政治团体，他们试图建立一种符合圣经的生活理想。使徒兄弟属于被称为 "方济各会的左派"，这意味着他们对阿西西的方济各的教义进行了实际的政治。历史[编辑]该团体的领导人是格哈德-塞加雷利（Gerhard Segarelli），他是来自帕尔马的工匠，出身低微，没有接受过教育。格哈德-塞加里被拒绝加入方济各会，大约在1260年，他穿上了他被引导到相信使徒们从图像中穿的服装，卖掉了他的房子并分发了钱（根据马太福音19:21），成为一名乞丐僧侣和传教士。塞加雷利很快就开始赢得门徒，新秩序开始在该地区传播。1280年左右，塞加雷利被帕尔马主教扔进了监狱，据说他后来把塞加雷利留在他的宫殿里作为娱乐。在1274年第二次里昂会议上，使徒兄弟会被天主教会取缔。教皇Honorius四世在1286年发布了对该教团的强烈谴责，这一谴责在1290年被尼古拉四世再次重申。教会和各个贵族对该运动进行了大规模的迫害，1294年有四名成员被烧死在木桩上。塞加雷利被判处终身监禁，六年后，即1300年，他被迫承认异端，并于同年7月18日在帕尔马被烧死。传教士多尔西诺（Dolcino）接替了塞加雷利（Segarelli），在诺瓦拉（Novara）带领一群使徒兄弟和农民，在那里，地主被驱逐了。多尔西尼亚人随后发动了一场成功的游击战，对抗当局的进攻。然而，这场运动被饥饿和寒冷所淹没，最终维尔切利的主教俘虏了使徒军队的剩余部分，当时只有大约150人。1307年7月1日，多尔西诺和他的 "精神姐妹 "玛格丽特被烧死在火刑柱上，但据说这一运动一直延续到15世纪。思想[编辑] 使徒兄弟的特点是光头和穿白色斗篷。该运动认为它试图实现的使徒理想是一种圣洁和贫穷的生活，没有固定的住所，不关心明天或誓言。它被看作是对教会专注于过去的抗议，与其他教团的开始方式没有什么不同。使徒兄弟主张从一切形式的人类至上主义中解放出来，并谈到了一种基于互助和尊重的新的平等主义社会秩序，其基础是共同所有权和两性平等。使徒兄弟的纤夫茶/意识形态在许多所谓的异端团体中都有元素，他们按字面意思活出了《登山宝训》（马太福音5-7）。特别是，使徒弟兄们的想法与约克教派的想法非常吻合，因为多尔西诺受到弗洛里斯的斯克罗吉的启发。多尔西诺和斯克罗吉一样，认为目前的时代即将结束，当虚假的牧师和领主被打败后，一个和平和商品共存的时代将会到来。同一运动中的另一位革命性的思想家是奥卡姆的威廉。相关[编辑] 外部链接[编辑]</w:t>
      </w:r>
    </w:p>
    <w:p>
      <w:r>
        <w:rPr>
          <w:b/>
          <w:color w:val="FF0000"/>
        </w:rPr>
        <w:t xml:space="preserve">id 136</w:t>
      </w:r>
    </w:p>
    <w:p>
      <w:r>
        <w:rPr>
          <w:b w:val="0"/>
        </w:rPr>
        <w:t xml:space="preserve">清晨，一切都为今天的比赛做好了准备。开始时间是11点，我希望能顺利进行。醒来时头疼，这不是好事，但会解决的。今天请大家为我祈祷。完整的比赛报告可在这里获得，在晚上。</w:t>
      </w:r>
    </w:p>
    <w:p>
      <w:r>
        <w:rPr>
          <w:b/>
          <w:color w:val="FF0000"/>
        </w:rPr>
        <w:t xml:space="preserve">id 137</w:t>
      </w:r>
    </w:p>
    <w:p>
      <w:r>
        <w:rPr>
          <w:b w:val="0"/>
        </w:rPr>
        <w:t xml:space="preserve">流浪汉航运 流浪汉航运是指船只没有特定的航运线路或时间表来运作。流浪汉航运中的船只拿着他们能拿到的任何货物，航行到货物想要运输的地方。流浪汉运输是与班轮运输相反的。这个词来自英文单词tramp，即 "流浪汉"。 世界上很大一部分油轮、冷藏船和散货船都使用流浪汉运输。它通常被称为交叉贸易，但它也通常意味着船舶在国家之间不在国内停靠，而是在外国货物中从一个国家到另一个国家。根据Trafikanalys的官方统计，对于瑞典的航运公司来说，2012年舢板运输占总净营业额的8%。 [1] 来源[编辑] - ^ "Sjöfartsföretag 2012" (PDF)。瑞典官方统计。Trafikanalys. p.9. http://trafa.se/PageDocuments/Sjoefartsfoeretag_2012.pdf。检索到2014年6月30日。</w:t>
      </w:r>
    </w:p>
    <w:p>
      <w:r>
        <w:rPr>
          <w:b/>
          <w:color w:val="FF0000"/>
        </w:rPr>
        <w:t xml:space="preserve">id 138</w:t>
      </w:r>
    </w:p>
    <w:p>
      <w:r>
        <w:rPr>
          <w:b w:val="0"/>
        </w:rPr>
        <w:t xml:space="preserve">瑞典圣安东尼骑士团MC章程 我们是一个具有基督教价值观的精神摩托车俱乐部，男女均可参加，但只有男性可以佩戴完整的徽章，女性则是支持性的。你不必相信耶稣也可以和我们一起骑车。KOSA是一个99%的家庭俱乐部，有着老式的规则。我们对领土没有任何要求。我们是一个社区，围绕着我们对摩托车及其生活方式的兴趣聚集在一起。此外，我们都走在同一条道路上--走向充满爱、心灵平静和快乐的美好生活，我们在这个旅程中相互支持。即使你骑着摩托车可能看起来有点艰难，但你可以表现得很好，在他们的周围和他们的朋友中传播快乐和爱。KOSA尊重所有的人。不管是什么。肤色。宗教。性别或性取向。为什么是st。安东尼?圣安东尼是迷失灵魂的守护神。凯尔特人的十字架。凯尔特人的十字架是非常特别的。十字架的四个臂膀也可能象征着四季或人的四个部分；灵魂、身体、精神和心。这枚戒指象征着生命之轮和太阳的力量。传说中，圣帕特里克创造了第一个凯尔特人十字架，他在基督教十字架周围画了一个圆圈，将异教的月亮符号融入其中。还有人认为，圆圈连接着十字架的不同部分，或象征着永恒。信仰。KOSA不是一个基督教俱乐部，但我们有许多基督徒成员。如果你相信有一种比你自己更强大的力量，欢迎你。无论你选择怎样称呼上帝，我们都不干涉。我们不期望我们的成员是完美的，或试图做到完美。这对那些曾经是瘾君子的成员来说，无异于判了死刑。我们曾试图在自己的生活中成为上帝，但我们无法忍受。上帝不需要我们的帮助，他自己就能做得很好。我们寻求灵性的成长，而不是灵性的完美主义。我们的成员只骑摩托车，他们不需要在水上行走。什么更重要：家庭还是俱乐部？KOSA不应该是我们生活中的首要任务。个人发展、家庭、教育和工作都在KOSA之前；如果我们的生活没有达到最佳状态，我们就无法为对方提供服务。但俱乐部本身永远不可能是第一位的。分会 每个分会都是独立的，但必须遵守我们的规则和章程。每个分会最终都必须选择一个慈善领域，集中精力进行工作。 第一章的重点是帮助吸毒者和药物滥用者）。第二章关于青年，这样青年就不会陷入毒瘾和犯罪。）也可以帮助孤儿院、无家可归者、受虐妇女、退伍军人等。 12步计划？KOSA有一些成员正在参加某种步骤计划。比如说。AA（匿名酗酒者）NA（匿名吸毒者）ACA（酗酒者的成年子女）等等。在KOSA，我们尽我们所能支持我们的兄弟进行治疗。KOSA是基于12个项目所能提供的一些原则：谦逊、爱和尊重。不要忘记3个S：自尊、团结和归属。我们是兄弟，我们相互帮助。招聘；我们不出去招聘人员，而是让人们来找我们。根据我们的经验，这能产生最好的结果。如果来自新的国家或地区的人希望成立一个新的分会，至少需要5个人才能成立一个分会，这些人有责任通过相应的渠道申请许可。显然，我们不时地会面，确保双方都很合适，我们同意他们仍然想成为我们的一部分，我们希望他们加入俱乐部。此后，至少有一年的试用期开始。内容。第3页§2完整的补丁BEDOUIN。 第4页§3试用会员/招股说明书。第5页§4 "探矿"。第5页 §5 助理/Esqui</w:t>
      </w:r>
    </w:p>
    <w:p>
      <w:r>
        <w:rPr>
          <w:b/>
          <w:color w:val="FF0000"/>
        </w:rPr>
        <w:t xml:space="preserve">id 139</w:t>
      </w:r>
    </w:p>
    <w:p>
      <w:r>
        <w:rPr>
          <w:b w:val="0"/>
        </w:rPr>
        <w:t xml:space="preserve">关于Poki Megaspel.se是一个个性化的免费在线游戏平台。我们每天都会为你精心挑选新的游戏，所以保证你能得到最好的游戏题目和很多乐趣。你永远不会感到无聊，因为我们根据你喜欢的游戏为你提供个性化的推荐。如果你喜欢体育，智能算法将确保你永远不会错过最新的体育游戏，如果你是一个车迷，你将永远看到最新的赛车游戏。我们的游戏可以在多种设备上玩，所以无论你在哪里都可以享受到这些游戏!我们的使命是确保网络成为一个更好的游戏场所!在这里，在MegaSpel门户网站上，你可以免费玩超过20,000个游戏!我们为您提供最好的免费游戏，可以在任何设备上玩。每天您都可以在MegaSpel上看到最新的游戏，这些游戏可以在您的电脑、智能手机或平板电脑上玩!使用你的键盘、鼠标或触摸屏来放置谜题或控制英雄和赛车!当你玩动作游戏时感受到肾上腺素的分泌，用你的脑力来解决谜题，用你的时尚感来装扮洋娃娃和女孩！你会发现，这些都是非常重要的。我们为所有的屏幕提供令人敬畏的游戏--由MegaSpiele或其他公司出版的游戏。MegaSpel为您提供所有最好的在线游戏和最受欢迎的类别，如烹饪游戏、足球游戏和装扮游戏，以及基于您最喜爱的电影或电视节目的游戏，如《冒险时代》游戏、《内幕消息》游戏和《仆人》游戏。在我们庞大的游戏系列中，你还可以找到包括麻将、泡泡射手和宝石迷阵在内的经典游戏，以及Agario、Uphill Rush 7和Grindcraft等新游戏。你可以玩3D游戏、超级有趣的街机游戏和所有流行的逻辑游戏无论你喜欢什么类型，我们都有精彩的游戏题目给你。MegaGames是全家人的门户!</w:t>
      </w:r>
    </w:p>
    <w:p>
      <w:r>
        <w:rPr>
          <w:b/>
          <w:color w:val="FF0000"/>
        </w:rPr>
        <w:t xml:space="preserve">id 140</w:t>
      </w:r>
    </w:p>
    <w:p>
      <w:r>
        <w:rPr>
          <w:b w:val="0"/>
        </w:rPr>
        <w:t xml:space="preserve">这起事故发生在三年前桑德维肯的Järbo的一所幼儿园。当时，一位学前班老师带着七个孩子在院子里外出。其中一个孩子注意到，在一棵果树旁的另一个孩子 "看起来很奇怪"。学前班老师发现孩子的头盔卡在了树枝上。抢救无效，男孩死于头盔带子造成的伤害。负责监督的学前班老师现在被指控造成死亡。检察官认为，她没有履行自己的责任，因此造成了男孩的死亡。该指控将由耶夫勒地区法院评估。</w:t>
      </w:r>
    </w:p>
    <w:p>
      <w:r>
        <w:rPr>
          <w:b/>
          <w:color w:val="FF0000"/>
        </w:rPr>
        <w:t xml:space="preserve">id 141</w:t>
      </w:r>
    </w:p>
    <w:p>
      <w:r>
        <w:rPr>
          <w:b w:val="0"/>
        </w:rPr>
        <w:t xml:space="preserve">每个黄色方块的边长为1厘米。|a) ||在系列中画出图5，确定周长和面积。 |b) ||确定图17的周长和面积。| |c) ||计算公式，你可以用来计算图形n的面积和周长。 | |d) ||是否有一个周长为188厘米、面积为93厘米2的图形？为你的答案给出理由。| "学生对数学概念和它们之间的关系运用得如何"。E B - 显示出对周长和面积概念的基本了解，并尝试绘制它们的公式。"这种能力包括能够为特定情况确定最合适的方法，然后以或多或少的方式实施。"C M - 通过制作表格等方式识别出增幅是恒定的，并对图17的面积和周长的计算方法进行了一定的研究。"学生的账户质量。学生对数学表达形式（语言和表象）的运用程度如何。"A K - 解决了整个任务，并在演示中切换了语言和符号。有一个清晰的主线，解决方案的结构很好，数学语言的质量很高。C P - 试图通过创建一个表格来计算图17的周长和面积。发现每个图形的面积和周长都在不断增加，并对图形n的绘制公式做出了处理。</w:t>
      </w:r>
    </w:p>
    <w:p>
      <w:r>
        <w:rPr>
          <w:b/>
          <w:color w:val="FF0000"/>
        </w:rPr>
        <w:t xml:space="preserve">id 142</w:t>
      </w:r>
    </w:p>
    <w:p>
      <w:r>
        <w:rPr>
          <w:b w:val="0"/>
        </w:rPr>
        <w:t xml:space="preserve">11/22/63已落入阅读堆中→我今天没有看任何书，而是在勤奋地查阅《符咒龙》扩展的规则手册。在这个家里，几个下雨的暑假意味着全家人聚集在餐桌旁，我们在那里摆出一些极客的幻想棋盘游戏。现在是塔利斯曼，我们目前有五个扩展版本，所以整个桌子上都是牌和板。孩子们和我们都得到了一些英语练习，然后我们进行生动的规则解释讨论!如果你没有尝试过，我强烈推荐。</w:t>
      </w:r>
    </w:p>
    <w:p>
      <w:r>
        <w:rPr>
          <w:b/>
          <w:color w:val="FF0000"/>
        </w:rPr>
        <w:t xml:space="preserve">id 143</w:t>
      </w:r>
    </w:p>
    <w:p>
      <w:r>
        <w:rPr>
          <w:b w:val="0"/>
        </w:rPr>
        <w:t xml:space="preserve">Joel Alme在今年春天发行了他广受赞誉的第三张专辑yyyyA Tender Trap，现在正开始在瑞典进行广泛的巡演。早些时候，GAFFA报道说，这位哥德堡人今年秋天只会有两场演出，一场在马尔默，一场在哥德堡，是一次大城市的小型巡回演出。然而，现在很清楚，这次巡演将比这更广泛，9月7日在林雪平开始，11月3日在斯德哥尔摩的Södra Teatern结束。 今天还将发布他的新单曲yyyyIf She Ever Knew 。以下是接下来的巡演日期，更多的日期可以预订。SEP 07 LINKÖPING, Klubb Din Mamma 08 SEP GÖTEBORG, Kanaltorget 22 SEP UMEÅ, Scharinska Villan 06 OCTO GÄVLE, Gävle Konserthus 18 OCTO KINNA,Kinna Konserthus 19 OCT UPPSALA, Katalin 24 OCT NORRKÖPING, Dynamo 25 OCT ALINGSÅS, Palladium 26 OCT GÖTEBORG, Pustervik 27 OCT MALMÖ, KB 03 NOV STOCKHOLM, Södra Teatern</w:t>
      </w:r>
    </w:p>
    <w:p>
      <w:r>
        <w:rPr>
          <w:b/>
          <w:color w:val="FF0000"/>
        </w:rPr>
        <w:t xml:space="preserve">id 144</w:t>
      </w:r>
    </w:p>
    <w:p>
      <w:r>
        <w:rPr>
          <w:b w:val="0"/>
        </w:rPr>
        <w:t xml:space="preserve">对于那些想观看世界级足球比赛的人来说，LA旅游公司是一个完美的起点--在欧洲的看台上。 这家瑞典体育旅游公司自2003年以来一直在从事这项业务，因此他们拥有丰富的经验和专业知识。旅客们也这么认为，因为总体客户满意度为97%。洛杉矶旅行社在多年的行业发展中，成功地建立了广泛的联系网络。知名的体育人士陪同他们出游，创造了一种VIP的感觉。洛杉矶旅游网带你看英超、意甲、德甲和西甲的比赛。当然，洛杉矶旅行社也提供欧洲冠军联赛比赛的足球旅行。在该公司的网站上，你会发现一个智能搜索功能，你可以输入你喜欢的球队，洛杉矶旅游公司将为你提供旅游建议。没有比这更容易的事了!但洛杉矶旅游也比欧洲足球了解得多。看中了NFL或NHL？当然，洛杉矶旅行社也安排了北美之旅，以及一级方程式的旅行。此外，如果你的公司想进行一次漂亮的启动旅行，洛杉矶旅行社是正确的选择。洛杉矶旅行社很灵活，总是把客户的利益放在第一位。当你与洛杉矶旅游公司一起旅行时，你总能感到有安全感。旅行保证和价格保证适用。而且很高兴知道洛杉矶旅游公司提供24小时的支持。如果你有任何问题，请随时联系洛杉矶旅行社。欲了解更多关于洛杉矶旅游公司可以为您、您的朋友团或您的公司提供的信息，请访问该公司的网站。今天就来看看瑞典的体育旅游专家LA Travel!你不会后悔的。因为如果有人知道如何照顾他们的客户，那就真的是洛杉矶旅行社。足球联赛 作为大获成功的Klarna公司的关键人物，延斯-萨尔廷对电子商务行业的智能支付解决方案的创建做出了强有力的贡献。当他与系统开发人员弗雷德里克-奥洛夫松（Fredrik Olofsson）一起推出他的新智能理念时，一切都指向了另一个成功。2018年春天，延斯-萨尔廷和弗雷德里克-奥洛夫松将推出史蒂文应用程序，以 "即使是史蒂文 "的说法命名。史蒂芬所做的是为你和你的朋友创造一个机会，以快速和有效的方式管理联合账户。史蒂文是任何团体付款的明显选择，如餐厅账单、周末旅行或为同事的50岁生日礼物收款。有了Steven，所有的用户都可以看到谁付了钱，谁忘了付了钱!延斯-萨尔廷，生于1981年，拥有斯德哥尔摩经济学院的硕士学位。他的简历包括一些国际和著名的任务。萨尔廷曾在加州旧金山的对冲基金Rubicon和伦敦的高盛公司工作。Saltin在Klarna的漫长而成功的生活跨越了7年。Saltin在Klarna开始了他的职业生涯，担任Klarna手机的关键客户经理。此后，萨尔廷担任瑞典Klarna公司的销售主管。Saltin还曾担任Klarna在荷兰的国家经理、扩张经理和英国的国家经理。考虑到萨尔廷在智能支付解决方案和国际工作方面的经验，我们有理由相信史蒂文将获得成功。史蒂芬的计划是首先向瑞典用户介绍该应用程序，但随后也将在欧洲推出。帮你自己和你的朋友一个忙，一有机会就下载史蒂芬。你真的不会后悔。因为史蒂文在很大程度上是对《唰唰》的完美补充，也是备受期待。Seglarshoppen是一家网上商店，专门销售知名的帆船和海洋时尚品牌。他们还销售海上生活所需的配件和安全配件，如救生衣。今天，请访问sailshoppen.co.uk，浏览你在那里找到的各种男装和女装。你还会发现鞋子、靴子、太阳镜和包。在Seglarshoppen，你可以找到适合海上生活的技术性服装，如防水防风的航海服，以及在不航海时也可以穿的衣服，如皮克裙。</w:t>
      </w:r>
    </w:p>
    <w:p>
      <w:r>
        <w:rPr>
          <w:b/>
          <w:color w:val="FF0000"/>
        </w:rPr>
        <w:t xml:space="preserve">id 145</w:t>
      </w:r>
    </w:p>
    <w:p>
      <w:r>
        <w:rPr>
          <w:b w:val="0"/>
        </w:rPr>
        <w:t xml:space="preserve">|获得更快的电脑 |你的电脑很慢吗？也许你还不需要把它扔掉。特别是当你在网上冲浪时，你的电脑有办法吸走很多程序，耗费大量的容量。</w:t>
      </w:r>
    </w:p>
    <w:p>
      <w:r>
        <w:rPr>
          <w:b/>
          <w:color w:val="FF0000"/>
        </w:rPr>
        <w:t xml:space="preserve">id 146</w:t>
      </w:r>
    </w:p>
    <w:p>
      <w:r>
        <w:rPr>
          <w:b w:val="0"/>
        </w:rPr>
        <w:t xml:space="preserve">我们的想法是，你应该尝试翻译一个/尽可能多的句子，只要你觉得你现在有愿望和精力去做。你可以在这里使用所提供的 "关键词 "创建你自己的句子。建议的解决方案可以在该页的下方找到。1化油器 这是什么化油器？化油器在哪里？它是一个还是两个化油器？2 分配器/歧管盒 这辆车是否存在分配器/歧管？分配器帽可能出现裂纹/裂缝。3 软管 软管有多长？我们已经没有这种尺寸的橡胶管了。这是一个橡胶管吗？4 点火线圈 是什么类型的点火线圈？这是什么类型的车？这里有两个点火线圈。5条电缆，布线 这台发动机上有太多的电缆。为什么有这么多电缆？6 散热器 现在的散热器寿命并不长。 7 维护、保养 照顾好你的车很重要。你的兄弟没有照顾好他的车。8 维护、保养 谈到发动机，保养是最重要的事情。 9 发电机（交流发电机、变频器*） 这是什么类型的发电机？10个阀门看!这两个汽缸中都有16个阀门。11 火花塞 千万不要让火花塞超过一定的月数或一定的公里数，特别是在这样的潮湿气候下。12 点火钥匙 把点火钥匙给我，我再试试启动。13点火 这辆车似乎根本就没有点火装置。14 乙二醇、冷却剂、制冷剂 最好的规则是简单地将冷却剂常年放在车内。15个燃油泵 这是个什么垃圾？如果他们不知道如何制造燃油泵，他们不妨停下来。 16 燃油消耗量 难怪这台发动机会使用这么多汽油。17 点火正时，点火设置/调整 我们必须改变所有99年及以后型号的汽车的点火装置。18轴承，球轴承 是球轴承还是尼龙轴承？19弹簧 所有的弹簧都在哪个架子上？20盘 把所有的盘子放在一个托盘上...21 边缘，边缘 你需要磨掉/降低这个尖锐的边缘。 22 歧管 大多数（所有）汽车上的歧管在哪里？23 机油滤清器 机油滤清器上有个洞，难怪机油没了。 24 逐渐 所有的发动机都会逐渐失去压缩力。这是很正常的。25 活塞 这不是一个正常的发动机活塞。这是个玉米棒子!26 扭矩 你的摩托车的扭矩是多少？考虑到发动机有多小，这不是异常的高吗？27 怠速 让它至少怠速10分钟后再检查。28个活塞环 这个发动机的活塞环都在哪里？29 排气管- 排气管在后消声器前面已经弯曲/裂开了。 30 进气管- 31 软管夹 昨晚你把小软管夹放在哪里了？32 垫圈 该垫圈已损坏，需要更换新的。33个气门罩 铬制气门罩看起来很豪华/奢侈，不是吗？34 风扇 为什么这个模型必须要有双风扇？35盖 你妻子把油箱盖放在哪里了？你有一个额外的油箱盖吗？36 油嘴、注油点 油嘴需要用注油枪照顾/维护/保养。 37 带子 这是错误的带子尺寸。这个太窄了。38个进气口 他们把进气口藏在哪里了？39 螺母 你需要装上双垫圈，并拧上（螺纹）双螺母。40 倾斜臂 谁能向我解释一下倾斜臂是什么？做转录和例子 追踪瑞典语的 "是"。</w:t>
      </w:r>
    </w:p>
    <w:p>
      <w:r>
        <w:rPr>
          <w:b/>
          <w:color w:val="FF0000"/>
        </w:rPr>
        <w:t xml:space="preserve">id 147</w:t>
      </w:r>
    </w:p>
    <w:p>
      <w:r>
        <w:rPr>
          <w:b w:val="0"/>
        </w:rPr>
        <w:t xml:space="preserve">由于冠状病毒 该博物馆因冠状病毒而暂时关闭。0-18岁的儿童和青少年：免费入场 成人：140克朗 Sibyllegatan 2, 114 51 Stockholm info@scenkonstmuseet.se 08-519 567 00</w:t>
      </w:r>
    </w:p>
    <w:p>
      <w:r>
        <w:rPr>
          <w:b/>
          <w:color w:val="FF0000"/>
        </w:rPr>
        <w:t xml:space="preserve">id 148</w:t>
      </w:r>
    </w:p>
    <w:p>
      <w:r>
        <w:rPr>
          <w:b w:val="0"/>
        </w:rPr>
        <w:t xml:space="preserve">现在结束了吗...？那么，人们不禁要问......？不仅是因为我们瑞典的玛雅克伦德恩权威人士这样认为，而且当代历史不可否认地表明了美国的迅速衰落和垮台......!当然，奥巴马不介意创造历史，成为第一个......阅读更多 上帝创造了草......和癌症治疗!毒品斗士们不是特别感兴趣的事情是将酒精与大麻进行比较。这方面的原因是很明显的。虽然大量饮酒会造成巨大的身体伤害，许多人的死亡可以直接或间接归咎于这种药物，但没有相应的......阅读更多 </w:t>
      </w:r>
    </w:p>
    <w:p>
      <w:r>
        <w:rPr>
          <w:b/>
          <w:color w:val="FF0000"/>
        </w:rPr>
        <w:t xml:space="preserve">id 149</w:t>
      </w:r>
    </w:p>
    <w:p>
      <w:r>
        <w:rPr>
          <w:b w:val="0"/>
        </w:rPr>
        <w:t xml:space="preserve">培训日：餐厅环境中的性别暴力和性骚扰 克鲁努贝里县行政委员会希望为增加知识做出贡献，并为你作为餐厅行业的雇员或雇主提供具体的工具。因此，我们想邀请您参加一个关于餐厅环境中基于性别的暴力和性骚扰的培训日。管理你的压力和促进健康课程教你如何管理日常生活中不可避免的压力--尤其是作为一个学生。管理你的压力和促进健康课程教你如何管理日常生活中不可避免的压力--特别是作为一个学生。管理你的压力和促进健康课程教你如何管理日常生活中不可避免的压力--尤其是作为一个学生。</w:t>
      </w:r>
    </w:p>
    <w:p>
      <w:r>
        <w:rPr>
          <w:b/>
          <w:color w:val="FF0000"/>
        </w:rPr>
        <w:t xml:space="preserve">id 150</w:t>
      </w:r>
    </w:p>
    <w:p>
      <w:r>
        <w:rPr>
          <w:b w:val="0"/>
        </w:rPr>
        <w:t xml:space="preserve">刺伤和割伤 治疗刺伤和割伤的程序。防止刺伤和割伤 - 努力避免刺伤和割伤。这意味着，例如，计划和协调工作，以便有条不紊地进行，确保工作位置舒适，所需设备的位置使手臂不需要交叉。 - 戴上手套。 - 不要更换用过的针头的保护套。 - 始终保持利器容器靠近你，并始终将锋利的物体直接放入其中。- 将容器装满至2/3，盖紧盖子，不应重新打开装满的容器。 - 如果有血液和体液溢出，必须尽快用表面消毒剂进行现场消毒。 - 接触过血液/体液的打算多次使用的仪器和设备必须尽快进行消毒。最好是热消毒。由于尺寸或材料的原因不能进行热消毒的多次使用的设备，如血压袖带、听诊器、升降机、坐式体重计，应在每个病人之间用表面活性剂进行机械消毒。- 根据AFS 2005:1和补充条例AFS 2012:7的规定，如果有集成安全功能的产品，应该使用（即只要能采购到）。 否则，应该使用其他技术辅助工具，以减少刺伤和割伤的风险 - 确保有关于如何使用设备以及设备如何工作的知识。从事家庭护理的工作人员 从事家庭护理的工作人员必须携带经类型批准的包装，用于收集传染性、切割性和刺痛性废物。如果一个容器在使用的同一天被送回正常的工作场所，它可以被用于一个以上的病人。如果该容器用于单个病人，则可与病人一起保存，直到按照制造商的说明进行灌装。然后应将其送回正常工作场所。护理院的工作人员 工作人员必须使用护理院提供的经类型批准的容器来收集传染性、切割性和刺痛性废物。切勿将容器装得超过2/3满。如果你被被血液、明显带血的体液污染的物体刺伤或割伤，或直接接触到粘膜（眼睛或嘴）或伤口/皮疹上的血液，请执行以下操作： - 如果是刺伤/割伤并接触到粘膜或受损皮肤上的血液，立即进行消毒。使用大量可用的东西，例如洗手液或氯己定溶液。使用现成的东西，如水、洗必泰溶液或手部消毒剂。 - 如果溅入眼睛，立即冲洗，使用大量的洗眼液或生理氯化钠。如果没有这个，请使用大量自来水。尽快向你的直接主管和护士报告，他们将负责采取适当行动。联系感染门诊的值班医生，咨询/评估应该采取什么行动。你可以通过CSK的总机联系到值班的传染病医生，电话是："您好，请问有什么事吗？044-30910 00. 受伤者的雇主负责从被割伤者身上取样的费用。测试病人/居民的费用也由受伤者的雇主支付。请在两份转诊单上的 "如果不是受益人，则为付款人 "一栏中注明正确的费用中心。成本中心为</w:t>
      </w:r>
    </w:p>
    <w:p>
      <w:r>
        <w:rPr>
          <w:b/>
          <w:color w:val="FF0000"/>
        </w:rPr>
        <w:t xml:space="preserve">id 151</w:t>
      </w:r>
    </w:p>
    <w:p>
      <w:r>
        <w:rPr>
          <w:b w:val="0"/>
        </w:rPr>
        <w:t xml:space="preserve">27 January, 2012 自2008年以来，GTS Affärs &amp; Privatresor - Travelnet Gotland管理着哥德兰地区的旅行社服务。2011年夏天，瑞典地方当局和地区协会为所有瑞典市政当局和县议会进行了一次旅行社服务的联合采购。在哥特兰，GTS Affärs &amp; Privatresor赢得了投标，我们在斯德哥尔摩的一些城市中排名第二。然而，哥特兰地区并没有通知我们，它不打算按照标书签订合同，并随后在2011年底进行了新的单独招标。因此，作为供应商，我们处于非常不利的地位，不得不通知撤回三项服务。哥特兰地区从2012年4月1日起进行了新的旅行社服务采购，中标机构的收费水平是我们报价的28%!这类似于一个木匠的报价为100克朗/小时，而正常的市场价格为300-400克朗。在某个地方，中标者将弥补这一价格差距。最后，总是由客户来支付。我们把该地区作为客户已经有四年了，知道该地区想要什么样的服务水平。我们的收费水平是相应的。在票价上没有隐性收费。好的服务需要成本，在任何行业都是如此。我们的费用约占总购买量的8%。如果我们只收取1/3的费用，就像中标机构显然所做的那样，这意味着2.7%的利润率。按900万瑞典克朗的交易量计算，这将使旅行社的年收入达到243,000瑞典克朗。这甚至不能支付旅行社一（1）名销售人员的工资。承包商是否真的相信你会根据合同文件得到你想要和要求的服务？是的，由于缺乏工作，不得不通知优秀的人离开，这是很痛苦的。工作机会从岛上消失的感觉几乎一样糟糕。好消息是，首都的公司对我们的服务感兴趣，所以毕竟可能有未来增长的机会。但是，在没有市政当局的帮助下，再次。同样，我们的其他公司也有工作机会，至少是季节性的，所以长期失业不一定是现在受裁员影响的人的唯一前景。我们继续战斗!P.S. 刚刚得到消息，我们将在今年春天重建TOTT维斯比酒店，以容纳100名会议客人。有良好的停车条件，当然还有海景。是否需要我告诉你，大厨Jonny Jonasson准备的东西总是很美味？D.S. 2012年1月22日 作为一个企业主，我不能在一家公司做损害其他公司之一的交易，那将是自杀。但在市政管理部门内部，完全可以在同一城市的其他地方做成本较高的业务。我们必须制止这种情况。我相信，当行政部门的负责人和委员会中的政治家们学会看清全局并对全局负责时，我们公民和有关的市政当局就会有更好的发展。作为个人，你也可以对整个局面负责。我尝试每周至少两次在市中心吃午饭，并在ICA Torgkassen买东西。这是保护一个充满活力的内城的唯一途径。不要专注于抱怨国家和市政当局离开汉萨城到外面去，而是要以一种让内城的小企业有机会生存的方式做出贡献，全年都是如此。但即使我在网上订购，在超市购物，我也不比别人好。我曾无数次听到哥特兰乡村的人们抱怨乡村商店的关闭。当你问他们，当乡村商店存在时，他们曾经在哪里购物，答案往往是威利公司或ICA麦克斯。换言之，维斯比的商店。如果人们不对自己的购物负责，乡村商店就无法生存，或者市中心的商店也无法生存。因此，现在来吧，在当地购物。我在本周读到了一个顾问的结论，他认为汽车在夏季在维斯比的中心地区停放的时间过长，因此该地区应该在明年夏天提高停车费。那是没有看到大局。汉斯塔</w:t>
      </w:r>
    </w:p>
    <w:p>
      <w:r>
        <w:rPr>
          <w:b/>
          <w:color w:val="FF0000"/>
        </w:rPr>
        <w:t xml:space="preserve">id 152</w:t>
      </w:r>
    </w:p>
    <w:p>
      <w:r>
        <w:rPr>
          <w:b w:val="0"/>
        </w:rPr>
        <w:t xml:space="preserve">Årstiderna代表着以传统和质量为特征的瑞典美食，在这里，国际经典美食与对地区和季节食材的热爱携手并进。但这还不是全部，古老的酒窖也容纳了大量不拥挤和友好的气氛。Årstiderna是马尔默唯一一家具有真正国际特色的商务餐厅，并获得了美国运通商务俱乐部和Dagens Industri的赞誉。在Årstiderna，各种场合都可以享受，轻松的商务午餐、国际代表、私人庆祝活动或一个人的浪漫晚餐。我们是，女士们，先生们，为女士们和先生们服务的。 奖项和证书 在这里你可以看到一些老客人对我们的看法："Årstiderna?一张真正安全的卡片，具有很好的..."点击这里 "多年来，我经常光顾科克斯卡豪斯的四季，并接受了无数的..."点击这里 "Årstiderna有我想要的一切好餐厅。精心准备的食物 - 无论你选择..."点击这里 在线订购 请在网上订购食品!下载我们的应用程序，或在网站上直接下订单。我们为所有马尔默地区提供提货和送货服务!7月6日至8月2日期间放假我们向客人推荐：Seasons By The Sea 040-233488www.arstidernabythesea.seSkeppsbron 2 040-306002www.skeppsbron2.comBistro Royal 040-6855656www.bistroroyal.seTrevlig夏天，8月3日欢迎回来。10月14日与Barone Ricasoli的酿酒师晚宴。Ricasoli是意大利最古老的私人酒厂。世界上第二古老的葡萄园，也是托斯卡纳Chianti Classico地区最大的葡萄园。更多信息将在暑假后公布，但现在就在你的日历上预订这个日期。阅读更多关于生产商的信息，请访问：www.baronericasoli.com Restaurant The Seasons现在有了自己的移动应用程序，通过它你可以订购食物、餐饮、预订桌子和更多！从AppStore和Google Play下载!现在你可以直接在网上与我们订桌。你会立即收到确认，并通过短信提醒你!你可以在这里在线订购食品，用于送餐和取货!你可以购买Seasons礼品卡作为礼物或送给自己!</w:t>
      </w:r>
    </w:p>
    <w:p>
      <w:r>
        <w:rPr>
          <w:b/>
          <w:color w:val="FF0000"/>
        </w:rPr>
        <w:t xml:space="preserve">id 153</w:t>
      </w:r>
    </w:p>
    <w:p>
      <w:r>
        <w:rPr>
          <w:b w:val="0"/>
        </w:rPr>
        <w:t xml:space="preserve">danyin dt-2102耳机3.5mm过耳式带麦克风符合人体工程学的立体声游戏和skype电脑用耳机€13.15所有订单都能赚取额外的1%现金奖励版权信息请注意：在选择需要定制的图片时，必须注意不要违反版权法。如果经过改编，你的图像侵犯了版权法，你将被追究责任。请确保你已经阅读并同意我们的使用条款。如果你没有其他问题，请点击确定，继续购物。再次感谢您选择LightInTheBox。</w:t>
      </w:r>
    </w:p>
    <w:p>
      <w:r>
        <w:rPr>
          <w:b/>
          <w:color w:val="FF0000"/>
        </w:rPr>
        <w:t xml:space="preserve">id 154</w:t>
      </w:r>
    </w:p>
    <w:p>
      <w:r>
        <w:rPr>
          <w:b w:val="0"/>
        </w:rPr>
        <w:t xml:space="preserve">为了一个面向未来的社会，我们希望为一个社会做出贡献，在这个社会中，每一个新的一代都建立在前几代人的可持续和自然的选择之上。自公司成立近100年以来，我们一直在这样做，但在许多方面，随着气候变化的影响越来越明显，这一作用在今天变得更加重要。 我们赞同这样的观点：增加使用来自可持续管理的森林的木材是应对气候变化的最有效方法之一。这就是为什么我们要在森林价值链的早期开始，与承包商和森林所有者建立长期和密切的伙伴关系，以实现长期可持续的森林管理。这有助于我们成功地开发出在我们的市场上非常有吸引力的产品，以取代基于化石材料的产品。作为一家公司，我们希望承担起深远的责任，减少我们自身对环境的影响，并做出长期可持续发展的选择。我们所提供的产品的碳封存量应始终远远超过我们的运营所产生的碳。而每一位员工都在我们不断改进的努力中发挥着关键作用。这就是为什么我们希望我们的公司以平等、机会平等和包容性文化为特点。我们也相信，我们在塑造本地区的生活条件方面可以发挥重要作用。因此，我们很高兴在改善和发展我们地区的倡议和活动中进行合作，最好是与我们自己的业务有关，我们可以成为一个积极的合作伙伴。我们选择的可持续发展工作的重点领域是。可持续的北方森林 激励和平等的工作 环境友好的生产 成长和可再生的业务 自然的参与带来更丰富的生活 你的时间不够吗？如果你想深入了解，请继续滚动。我们促进森林管理，通过代际变化确保森林所有权的长期价值。我们通过密切关注生物多样性、增长和森林价值来做到这一点。 通过代际变化实现长期价值。我们通过极大地考虑到生物多样性、增长和森林的价值来做到这一点。目标 可持续的原材料 我们只采伐符合控制木材准则的森林。结果很好。在马丁森的设施中，没有任何原材料是来自有争议的来源。生物多样性 我们不断积极参加全行业与可持续林业有关的讨论和倡议，并带来有关这一主题的新知识，为我们自己的组织增加价值。结果是平庸的。在这一年里，Martinsons参与了全行业的倡议和对话。长期林业 我们通过与驻扎在农村地区的当地企业家合作，以及与私人森林所有者开展关于长期和可持续林业的对话，使整个韦斯特博滕省的林业活跃起来。结果很好。Martinsons与整个韦斯特博滕的20多个承包商合作，并继续加深与该县各市镇森林所有者的关系。激励和平等的工作机会平等的工作机会 我们有激励的工作条件，基于创新、平等和包容的文化。我们帮助更多的人把木材加工看作是一个有吸引力的未来职业。以创新、平等和包容的文化为基础。我们帮助更多的人把木材加工看作是未来有吸引力的职业。目标 健康出勤 我们的健康出勤率为97%。其结果是平均的。总体病假率为5.8%。这与2016年约8%的水平相比，有了很大改善。工作环境和安全 我们的长期目标是没有与工作有关的事故。我们将通过与员工协商确定的行动领域的结构化工作，不断发展我们的工作环境。结果是好的。2017年，共报告了9起需要缺席的事故和69起不需要缺席的事故。与2016年的水平相比，这是一个显著的改善。平等和平等待遇 我们的员工应该感到我们是一个工作场所，每个人都有相同的机会来完成他们的工作，并在Martinsons内部找到新的角色。结果是好的。在Martinsons的员工调查中，关于性别平等的问题领域得到了良好的评分。L</w:t>
      </w:r>
    </w:p>
    <w:p>
      <w:r>
        <w:rPr>
          <w:b/>
          <w:color w:val="FF0000"/>
        </w:rPr>
        <w:t xml:space="preserve">id 155</w:t>
      </w:r>
    </w:p>
    <w:p>
      <w:r>
        <w:rPr>
          <w:b w:val="0"/>
        </w:rPr>
        <w:t xml:space="preserve">突尼斯是非洲的热门目的地，有数英里长的海滩，热带的温暖，以及各种各样的景点和购物。体验非洲文化和现代生活方式的有趣结合。突尼斯位于非洲北部，其地中海海岸线一年四季都有阳光和温暖。该国南部是沙漠，但突尼斯也有长长的白色海滩，棕榈树和绿色的自然区域。 突尼斯的旅行一年四季都很好，但夏天是最热的，温度达到35度。这个国家提供了一个有趣的非洲文化和西方现代性的混合体。参观受欢迎的旅游胜地，如具有东方魅力和令人兴奋的购物场所的苏斯（Sousse），具有所有精美餐厅和码头的莫纳斯提尔（Monastir），如果你想沐浴阳光和游泳，也可以去哈马马特（Hammamet）的奇妙海滩。为了获得最大程度的放松，我们推荐Thalassotherapy，一种含有有益矿物质的突尼斯水疗疗法。去杰尔巴岛旅行，这是一个充满棕榈树的岛屿，有着令人难以置信的放松的海滩环境。去撒哈拉沙漠探险，骑骆驼--如果你能忍受高温的话。坎塔维港提供伟大的高尔夫，现代餐厅和令人兴奋的夜生活。突尼斯提供许多体验和一日游。参观马特马塔斯（Matmatas）的洞穴，看看《星球大战》的拍摄地，去埃尔杰姆（El Djem）和古老的圆形剧场，或者在西迪布赛德（Sidi Bou Said）欣赏美丽的艺术。突尼斯有令人振奋的各种美食，每个人都能找到好吃的东西。在购物方面，有各种价格范围的衣服和小工具，从奢侈品牌到非常实惠的便宜货。</w:t>
      </w:r>
    </w:p>
    <w:p>
      <w:r>
        <w:rPr>
          <w:b/>
          <w:color w:val="FF0000"/>
        </w:rPr>
        <w:t xml:space="preserve">id 156</w:t>
      </w:r>
    </w:p>
    <w:p>
      <w:r>
        <w:rPr>
          <w:b w:val="0"/>
        </w:rPr>
        <w:t xml:space="preserve">SAS从/经奥斯陆、哥本哈根或斯德哥尔摩（取决于飞行路线）飞往意大利的博洛尼亚。我们从欧洲、美国（波士顿、芝加哥、洛杉矶、迈阿密、纽约、旧金山和华盛顿特区）和亚洲（东京、上海、北京、香港和新加坡）的所有目的地起飞。我们全年都有飞往大多数目的地的航班。我们的一些目的地是季节性的。如果你想在你的下一个航班上找到一个好的交易，一定要提前在SAS预订你的行程。访问我们的低价日历，在一个地方看到我们所有目的地的概况。所有SAS的客户对所有的预订都有24小时的开放购买。因此，如果你看到一个很好的交易，你可以马上在网上预订，然后再决定。在家庭假期中与孩子们一起体验博洛尼亚。SAS提供高达九折的儿童票，让您带着孩子去博洛尼亚旅行更便宜。博洛尼亚是意大利北部艾米利亚-罗马涅地区的首府，在这里你会发现一个广阔的中央广场，文艺复兴时期的建筑和中世纪的塔楼。当你不去爬中世纪的塔楼或参加该市流行的美食之旅时，可以在马焦雷广场（Piazza Maggiore）看人，或到圣卢卡圣母院（Madonna di San Luca）去。在博洛尼亚可做的事情数不胜数，每个人都能找到适合自己的事情。作为肉酱面条的发源地，博洛尼亚是意大利最被低估的城市之一。博洛尼亚拥有美丽的历史、丰富的饮食文化和热闹的气氛，提供了一个真实的意大利味道，应该是每个人在意大利的必游名单上。乘坐SAS航班飞往博洛尼亚古列尔莫-马可尼机场，开始您在意大利的假期，休息并恢复精神。经常被忽视的博洛尼亚市是一个拥有一切的城市。它的美食、建筑和历史可以与全国最好的美食相媲美，而这一切在博洛尼亚都是咫尺之遥。SAS应用程序将成为您整个旅程中的旅行伙伴。在应用程序中预订、更新、升级、办理登机手续并保存您的登机牌。关于SAS应用程序的更多信息 想用SAS看到更多的世界吗？通过北欧航空公司和我们的星空联盟合作伙伴，你可以飞往世界上几乎任何国家。让我们带您飞往您的梦想目的地。我们的飞行地点 在SAS，我们努力确保我们的客户有一个轻松和舒适的旅程。无论你的票种是什么，你总是可以利用我们选定的客户福利。飞往博洛尼亚的航班总是包括简单的在线登机手续，机上咖啡和茶以及SAS应用程序的访问。更喜欢更舒适的旅程？将您的机票升级到下一个旅行舱位，可以享受快速通道、SAS贵宾室、优先登机、免费WiFi（如果有的话）、机上餐饮和小吃以及更多。作为EuroBonus会员，您在乘坐我们和我们的星空联盟伙伴航空公司的航班时可以获得积分。你可以用这些积分来支付你的下一次旅行，升级航班或租车，以及其他事情。我们用EuroBonus号码来抵消所有预订的机票。这意味着我们现在抵消了我们飞机40%以上的排放。了解更多关于我们的可持续发展工作 想做一些最后的预订吗？在SAS，您可以预订租车，使您从机场出发的旅程变得简单而方便。你也可以预订酒店入住，然后你就可以踏上你的旅程了。</w:t>
      </w:r>
    </w:p>
    <w:p>
      <w:r>
        <w:rPr>
          <w:b/>
          <w:color w:val="FF0000"/>
        </w:rPr>
        <w:t xml:space="preserve">id 157</w:t>
      </w:r>
    </w:p>
    <w:p>
      <w:r>
        <w:rPr>
          <w:b w:val="0"/>
        </w:rPr>
        <w:t xml:space="preserve">就在我登录的时候，法国足球的神经已经恢复了。当然，不合时宜，但对未来仍有难以置信的乐趣。在过去的这个赛季，所有的聚光灯都在兹拉坦-伊布拉希莫维奇和巴黎圣日耳曼身上。这是一个关于跆拳道进球、内部争吵、CL紧张、笑话娃娃和其他兹拉坦式的事情的精彩故事，你可以在这里阅读更多内容。换句话说，大明星在大俱乐部的表现就像它应该有的那样，我一直带着灿烂的笑容在写博客。但这也是相当可预测的。自2月以来，每个人都知道，联盟的降压Hexagoal将在巴黎结束。而且说实话，我们一年前就已经知道了。在下个赛季到来之前，由于俄罗斯人的石破天惊和地中海附近公国的不存在的税收，条件已经被颠覆了。现在法甲联赛将是新富的PSG和更新富的摩纳哥之间的精彩对决。我和其他许多法国球迷都在舔着嘴唇，因为我们关注着袭击该国的病态签约癔症。每个人都想知道谁将赢得寡头和酋长之间的战斗。每个人都想知道法国足球是否会出现胜利或流血的情况。我们已经知道，PSG将无法在联赛中打主场，一些专家甚至将摩纳哥排在下赛季的首位。"人们经常谈论一支球队的球员需要一段时间来相互了解。但事实并非如此，伟大的球员总是在球场上找到对方。RMC电台评论员Éric Di Méco说，摩纳哥将在最坏的情况下落后于PSG获得第二名。从某种程度上说，现在离开博客感觉很可惜，因为写写哪些大牌明星会和法尔考一起在里维埃拉踢球--以及如果兹拉坦设法向西逃去，会很有意思。同时，从你的爱好中休息一下总是有用的，特别是对于那些倾向于沉迷于此的人来说，有点太多。像我一样。昨天深夜，我饶有兴趣地听了RMC体育频道对法乙俱乐部尼姆主席让-路易-加佐的长篇采访。然后我开始思考这个小俱乐部的哪些年轻人会留下来，哪些人要去参加法甲联赛。 正常人是不会有这种想法的。他们想的是工作、家庭、电视节目，也许还有攀爬或重新粉刷阳台栏杆。喜欢。在接下来的几周里，我将尝试变得更有习惯性，在大西洋沿岸小镇的海滩上闲逛，而不去想某个法甲球队可能真的在那里进行训练营。我将会砍柴、游泳和玩捉迷藏。但在没人注意的时候，我就会偷偷溜走，拿起手机，点击尼姆的官方网站--只是为了查看状态。 ......非常感谢所有阅读、提供有见地的评论和善意的叫好声的朋友们!你提供了很多灵感和新想法。兹拉坦指数下降了几个档次，因为今天没有关于瑞典人的新的可信的转会传闻出现。然而，L'Équipe的报道称莱昂纳多将与安切洛蒂一起担任教练，然后在板凳上接手，得到的价值将保持在50%的高位。兹拉坦曾说过一句著名的话：PSG需要一位经验丰富的主教练。这不是 "Leo"。莱昂纳多不得不为他的傲慢付出代价 很少有人会想到对巴黎体育总监莱昂纳多的石破天惊的判决，在他对裁判Alexandre Castro的著名推搡之后，他被停职九个月。不是PSG，不是法国足球，也很难是莱昂纳多本人。整个故事一直是一场推诿的狂欢。当这位脾气暴躁的巴西人第一次面对推搡的报道时，他说 "什么都没有发生，我们正在讨论"。然后，当他被电视画面说服时，他选择责备比赛代表马克-杰拉尔德-比奥奇尼。但当比奥奇尼说他根本不是敲门的原因时，莱昂纳多提到了闭路电视录像，并一再重复说是他被袭击了。没有人相信他</w:t>
      </w:r>
    </w:p>
    <w:p>
      <w:r>
        <w:rPr>
          <w:b/>
          <w:color w:val="FF0000"/>
        </w:rPr>
        <w:t xml:space="preserve">id 158</w:t>
      </w:r>
    </w:p>
    <w:p>
      <w:r>
        <w:rPr>
          <w:b w:val="0"/>
        </w:rPr>
        <w:t xml:space="preserve">角色扮演和冒险 现在的发布日期定在9月18日，再次玩到这个老牌热门游戏将是一件很好的事情有趣的是图形的更新，非常低的系统要求，所以我有点担心它几乎只支持更高的分辨率。 令人激动的是新的角色和东西，如果我没有读错的话，还有bg2的所有新东西。你们怎么看？有时在垫子上懒洋洋地玩一玩可能会很好!好吧，他们对这样一个古老的经典作品进行更新和修复，这很好。不过据我所知，图形并不是他们经常搞的东西......见例如《Jaaaa》。比我预期的要新。顺便说一句，画面仍然非常好，BG1和2都是如此，没有必要改变它。当然，除了当时的分辨率，BG1在没有修改的情况下，分辨率低得可怜。</w:t>
      </w:r>
    </w:p>
    <w:p>
      <w:r>
        <w:rPr>
          <w:b/>
          <w:color w:val="FF0000"/>
        </w:rPr>
        <w:t xml:space="preserve">id 159</w:t>
      </w:r>
    </w:p>
    <w:p>
      <w:r>
        <w:rPr>
          <w:b w:val="0"/>
        </w:rPr>
        <w:t xml:space="preserve">一项可行性研究，研究现有的服务和开发人员实现机器智能的工艺。作者：Marcus Österberg版本：网络版1.0发布：2018-06-06许可：通用公共下载电子书地址：目录-执行摘要假设1：处理和理解病史和病人故事假设2：语音和对话式用户界面假设3：计算机视觉和深度学习摘要-人工智能（AI）的背景 "智能 "是什么意思？人工智能不只是一件事，主要是指训练神经网络来模仿大脑深度学习是AIA自学机重新受到关注的原因？监督vs无监督vs强化vs转移！创造一个对细节有记忆的机器？"对于机器学习来说，什么是足够好的结果？"为机器学习说话的优势如今有哪些不足？玩具问题，除此之外！-我们调查的内容假设1：自然语言处理（NLP）处理病史和病人的故事假设2：语音和对话界面可以促进假设3：计算机视觉来机器看，创建或检查图像（有时用深度学习）伦理问题-结果-结论-我们接下来要做什么？-附录摘要下面是我们三个假设的摘要，我们调查的内容和今后的想法。我们的目的是调查供应商的产品，并掌握如何自己去做基础工作。我们在这里已经可以说明，我们所做的不是人工智能（AI），而是机器学习（ML）。那些似乎对围绕人工智能的炒作持冷静看法的人似乎同意，在学术界，ML确实是人工智能的一个子领域，但我们至少要再等几十年才能拥有有意义的人工智能。因此，在报告中，我们可能会涉及到人工智能在未来的希望，但我们想明确的是，我们认为机器学习是一个更适合技术发展现状的术语。可能即使是在学术背景下被大量使用的机器智能也会设定正确的期望。假设1：处理和理解病史和病人叙述 首先，我们需要区分病史和病人叙述的概念。在本报告中，病史是指由卫生专业人员记录的病史，诚然是由病人在护理点提供的，但它是一个有指导意义的对话，目的是为了获得一个良好的整体情况，因为我们在卫生保健系统中希望构建病史，为我们要做的事提供背景。另一方面，一个病人的故事，是你如何更自发地和在其他背景下讲述它。我们需要做出改变的原因是，在医疗保健领域，我们有很多与访问有关的历史。说到故事，还不如说是一个健康日记形式的应用程序，或者说是他们在没有指导的情况下记录自己健康的方式。历史可以说是在一个特定的时间给出的信息，而个人的故事则成为涵盖一段时期的信息。通过自然语言处理（NLP）技术，我们可以找出一个人在说什么，以及他们的症状是什么（通过NER，命名实体识别）。 这样，我们可以对照医疗编码簿、护理计划和指南，了解什么是适当的活动。在试点研究中，我们主要是将胸史与国际初级保健分类（ICPC）编码表进行匹配。然而，该方法当然也可用于其他正在使用的编码簿，如Snomed CT、ICD-10和KVÅ。当我们评估亚马逊的AWS服务的NLP时，它亲切但坚定地问候说它不支持英语，我们没有信心在不丢失或扭曲信息的情况下自动翻译。但通过NLTK（自然语言工具箱）等框架，使NLP更加人工化（而且是英文）似乎是可以做到的，同时也能处理好它。</w:t>
      </w:r>
    </w:p>
    <w:p>
      <w:r>
        <w:rPr>
          <w:b/>
          <w:color w:val="FF0000"/>
        </w:rPr>
        <w:t xml:space="preserve">id 160</w:t>
      </w:r>
    </w:p>
    <w:p>
      <w:r>
        <w:rPr>
          <w:b w:val="0"/>
        </w:rPr>
        <w:t xml:space="preserve">Infing思考：冰河时代 他让我想起了冰河时代中的某个人!也许他觉得自己像《冰河世纪》里的人？谢谢你的评论......它总是让我感到非常高兴!生于60年代，已婚，祖母和孙女+继祖母。园艺和摄影，几乎对所有的东西都有兴趣 :-)</w:t>
      </w:r>
    </w:p>
    <w:p>
      <w:r>
        <w:rPr>
          <w:b/>
          <w:color w:val="FF0000"/>
        </w:rPr>
        <w:t xml:space="preserve">id 161</w:t>
      </w:r>
    </w:p>
    <w:p>
      <w:r>
        <w:rPr>
          <w:b w:val="0"/>
        </w:rPr>
        <w:t xml:space="preserve">卡琳-林登邀请您：在Lönnbacka闭关，练习KUM NYE藏式冥想和瑜伽，由Stig Albansson带领，7月28日至30日，还有Angelina Naturalis提供的食物：您可以期待一段愉快的时间，一个激发灵感的地方，让人放松并与身体更深入接触的练习，美味滋养和美丽的食物。静止和冥想将是关键因素，但也有时间进行交谈和在赋予生命的大自然中散步。卡琳关于伦巴卡森林的几句话。等待着你的脚和你的感觉。冥想和练习的一部分可能就在森林里。在这里，我们亲近自然，也亲近自己。什么是库姆-奈？简单介绍一下库姆-奈：它被称为瑜伽，但它与我们在西方所联系的瑜伽并不相似。任何人都可以参加，你根本不需要经过训练就能从练习中得到一些东西。我们使用身体，但实际上更多的是练习内在的微妙身体和能量。这些动作既可以是平静的，也可以是非常有活力的，但这并不是要把它们做得 "正确"。我们移动并感受动作，但对它在体内的感觉更感兴趣。我们把我们在身体中体验到的一切都称为感受和感觉。另一个试图描述库姆-奈的方法是："首先我们坐了一会儿。动作可以是站着、坐着，有时也可以躺在地上。重点是身体如何运动，以及身体的感觉如何。实际上，感受身体里正在发生的事情比做 "正确 "的动作更重要。仅仅通过这一点，就会发生变化。我们将唤醒那些不正常的部分，并让那些过度活跃的部分更趋于平衡。我们还将进行呼吸训练，以一种特殊的库姆-奈的方式进行呼吸，一开始感觉不熟悉，但很快就会变得非常有帮助。当我们移动时，我们经常缓慢移动。这是为了更多地感受到正在发生的事情。但不是所有的练习都是缓慢和静止的。有些人非常有活力，充满活力，正是在这些对比之间，我们开始感受到与内在的平静和静止的更大联系。沉默、静止、平衡，以及感觉更有活力是练习的结果。我们在运动之间也会坐着，这种坐姿会导致冥想。锦囊妙计--藏传瑜伽，健康和幸福的完整指南，115个练习和按摩，作者是塔唐土司仁波切。基于西藏的医疗系统，库姆尼由仁波切开发的练习组成，以缓解压力并促进必要的深度放松来体验冥想的全部益处。它既是一种自然的治疗手段，也是深化冥想的一种手段。作为一种有效的手段，让我们在自己的身体中变得完全舒适，库姆-奈包括呼吸、按摩、姿势和运动练习，释放阻塞，让能量在身体和心灵中畅通无阻地流动，恢复存在的整体性。库姆-奈整合并平衡了物理和心理方法，以协调身体和心灵的能量。所产生的深层放松释放出一种充满活力的、强烈的感觉流，使所有的体验更丰富、更健康、更美丽。时间 周末开始和结束时一起吃晚饭 7月28日星期五 15-16点左右聚会 17点锦织圭介绍和练习 18.30-21点 星期六 7月29日 8-8.45点晨练 9点早餐 10-12.30点午餐和自由时间 12.30-15点练习 15-17点晚餐 17.30-19点冥想 20-21点 星期日 7月30日 8-8.45点晨练 10-12点练习。30 午餐和自由活动时间 12.30-14.30 练习 14.30-16.30 晚餐和闭幕 17.00 携带物品：免费的衣服 冥想垫，如果你有瑜伽垫和/或毯子 这次闭关由Stig Albansson带领 我是在加州伯克利宁玛学院人类发展的6个月培训/闭关中接触到Kum Nye的-96/97。练习中的一些内容对我产生了影响，它一直伴随着我。当我回到瑞典时，开始带领小组。这些小组主要是在哥德堡的藏传佛教协会举行。自2010年以来，我一直在领导一个</w:t>
      </w:r>
    </w:p>
    <w:p>
      <w:r>
        <w:rPr>
          <w:b/>
          <w:color w:val="FF0000"/>
        </w:rPr>
        <w:t xml:space="preserve">id 162</w:t>
      </w:r>
    </w:p>
    <w:p>
      <w:r>
        <w:rPr>
          <w:b w:val="0"/>
        </w:rPr>
        <w:t xml:space="preserve">爱德华-舍恩 爱德华-舍恩，生于1825年1月23日，卒于1879年5月27日，奥地利作曲家，笔名E-S-恩格斯堡。舍恩创作了流行的、特别是幽默的男声合唱，以及钢琴奏鸣曲、弦乐四重奏和管弦乐作品，他在遗嘱中禁止这些作品的出版。资料来源[编辑] - 瑞典百科全书。马尔默1931年。</w:t>
      </w:r>
    </w:p>
    <w:p>
      <w:r>
        <w:rPr>
          <w:b/>
          <w:color w:val="FF0000"/>
        </w:rPr>
        <w:t xml:space="preserve">id 163</w:t>
      </w:r>
    </w:p>
    <w:p>
      <w:r>
        <w:rPr>
          <w:b w:val="0"/>
        </w:rPr>
        <w:t xml:space="preserve">我们都喜欢自己做事情，有些事情你可以自己做，有些则不可以。困难在于知道你实际上被允许和不允许做什么。因为有些事情会导致保险不再有效，或者实际上是在犯罪。诚然，这是一种很少导致法庭的罪行，但如果被发现，就会导致法庭。所以你必须确保你知道你被允许做什么。由于自己建造和修理东西很有趣，所以我们强烈推荐。毕竟，我们每个人心中都有一个DIY的人。然而，这并不意味着每个人都同样擅长于此。1.了解你的局限性 许多人没有想到的是，他们是否真的会完成他们开始的项目。事实上，了解自己的限制是非常重要的。这样，你就不会开始做一些你后来没有完成的事情。这往往导致不得不叫来一个杂工，或者导致项目永远无法完成，破坏了家庭的感觉。2.对自己诚实 当你要做一个重大项目，并且有时间来完成它时，你必须考虑你是否会做好这项工作。因为你当然可以自己建造一个天井，但如果你建错了，别人就得重做。这种事情会让你的自尊心受到相当大的影响，而且最后也会付出更多的代价。所以要对自己诚实，想想自己是否有能力做好这项工作。 3.成本概述 许多人家里没有他们需要的所有工具，也没有他们需要的材料。因此，有时让别人做的工作可能比买进所有东西更便宜。只有当它是一个单一的项目，而不是其他项目时才是如此。计划 尽量仔细计划工作，这样你就知道在需要时你有时间、金钱和合适的设备。如果你以前没有做过一个项目，要正确计划并不容易，但这是一个有用的经验。因为通常情况下，你不会一下子建立所有的东西，你会分阶段进行。这意味着你还必须进行规划，以便在工作时拥有合适的材料和设备。否则，它将花费比需要的时间更长的时间。5.预算和比较价格 在自我重建时，对事物的成本做一个预算并坚持下去是非常重要的。因为除了有趣之外，整个要点显然是为了省钱。这就是为什么既要做项目预算，又要比较不同商店的价格。那么从长远来看，你将使工作变得更加便宜和容易。如果你要移动很多重物，有时可能需要一辆拖车才能成功地完成。有几种情况下，你实际上没有太多的选择，因为有时没有电梯，或者有的电梯太小。然后可能需要使用拖车将物品运进公寓的事情。当你真正需要一辆拖车时，除此之外还有几种选择，可能是你需要砍伐一棵树这样简单的事情。如果这时树的状况不好，那么在砍伐时可能需要简单地使用拖车。使用的伐木方法通常称为分段伐木。这意味着树木是一块一块地被砍伐，而不是一次全部砍伐。这减少了对人或财产的伤害风险。这也需要一辆起重车来完成。但有时需要拖车的原因还有很多。大多数情况下，正如我所说，是因为你需要把重物搬到公寓。租用吊车 租用吊车并不十分困难，因为有很多公司都在出租吊车。通常情况下，如果你自己没有经过适当的培训，你甚至会找人操作它。在许多方面，这是最简单的移动方式。因为即使只是把箱子搬上去，在某些情况下也可能没有电梯。在这种情况下，吊车是能大大促进你所要做的事情。然后，你可以很容易地把帮忙的人分成两部分，让一些人在起重机上打包，另一些人在起重机上打包。但就像现在的一切一样，最容易的是</w:t>
      </w:r>
    </w:p>
    <w:p>
      <w:r>
        <w:rPr>
          <w:b/>
          <w:color w:val="FF0000"/>
        </w:rPr>
        <w:t xml:space="preserve">id 164</w:t>
      </w:r>
    </w:p>
    <w:p>
      <w:r>
        <w:rPr>
          <w:b w:val="0"/>
        </w:rPr>
        <w:t xml:space="preserve">雕塑公园年 我们2020年的移动房屋年可以被概括为雕塑公园年。雕塑公园年，感觉比称它为科罗纳年要好，尽管这种大流行病在这一年里给我们所有的旅行留下了痕迹。由于这种顽固的病毒和它带来的感染风险，我们选择全年呆在瑞典境内。此外，我们还考虑到，如果发生了什么事情，可以相当迅速地回家。当布丽塔的母亲生病并在瓦萨住院时，我们就偏离了这一点。然后我们把露营车开到了芬兰，在那里呆了三个多星期。除了在芬兰的这几周，我们还在瑞典进行了一些短途旅行。在这些旅行中，我们参观了四个雕塑公园，这从一开始就没有计划。2020年的春天，我们在美丽的托尔沙拉的家中度过 整个春天和夏天，我们在托尔沙拉的家中度过。在我们每天的散步中，我们会经过几十座雕塑，在我们周围的所有雕塑中，没有考虑过这个问题。根据为2020年露营车旅行制定的小计划，我们本应在4月底去欧洲，并在外面待上8-10周。意大利和克罗地亚是我们向往的地方，所以这次旅行肯定会去那里。夏天可能是在瑞典度过的，秋天可能是另一次欧洲之旅。现在，由于正在进行的大流行病，它并没有真正发生。在春季，还建议70岁以上的老人和体弱者应该呆在家里（我从来没有像当时那样觉得自己很老）。 不应该进行不必要的旅行等等。 此外，在这种情况下，也没有想和露营者一起出远门。2020年6月1日，我们开始进行一些短途旅行。第一次旅行是去我的家乡卡尔斯科加和博福斯敦，在那里我们拜访了亲戚，还有其他事情。克里斯蒂纳姆（Kristinehamn）和客港的好地方也得到了访问。总共一个星期的小旅行。6月18日，我们去莱斯特德，在运河边庆祝仲夏节。住了几天，每天都沿着运河骑自行车。一天去Sjötorp买烟，另一天去Hajstorp喝咖啡，去Töreboda等地。阳光明媚，天气温暖，很好。在芬兰科斯奈斯的两周检疫 7月，布丽塔的母亲生病了，最后住进了医院，几天后她的病情迅速恶化。然后我们决定不顾大流行病去芬兰，第二天早上我们从卡珀尔斯卡尔乘渡船去了纳坦利。芬兰对瑞典人有2周的检疫要求，但我们在露营车里有自己的住宿，所以没有问题。我们能够呆在外面，并且有人帮助我们买杂货。不幸的是，母亲在89岁时去世，葬礼可以在我们去的时候举行。夏末的旅行 首先是去温格尔（Vingåker），我们在那里过夜，然后去克瓦恩托普（Kvarntorp）参观克瓦恩托普山（Kvarntorpshögen）和高空雕塑公园。在这里你会发现一个关于它的帖子&gt;&gt;山上的艺术 从那里到阿斯克松和位于中心位置的俯瞰港口的停车区。第二天继续前往Hjo，我们在图书馆后面的停车场过夜。在一家餐厅吃披萨时，我们看到我们之前的露营车从窗口开过。我们绕过韦特恩湖的最南端，在胡斯克瓦尔纳的停车处住了一晚。第二天继续前往格拉纳，我们在那里安排了与房车朋友见面。晚上，我们去了一家餐馆，吃了木板牛排。第二天，一对夫妇继续前进，但我们加上一对夫妇又呆了一天，在舒适的格拉纳做了一些观光活动。当我们离开格拉纳时，在这次小旅行结束前，我们去特罗萨住了一晚。这个九月的旅行从马里斯塔德开始，在过夜后我们继续前往特罗尔海坦和运河边的一个地方。</w:t>
      </w:r>
    </w:p>
    <w:p>
      <w:r>
        <w:rPr>
          <w:b/>
          <w:color w:val="FF0000"/>
        </w:rPr>
        <w:t xml:space="preserve">id 165</w:t>
      </w:r>
    </w:p>
    <w:p>
      <w:r>
        <w:rPr>
          <w:b w:val="0"/>
        </w:rPr>
        <w:t xml:space="preserve">WEBBGALLERIAN使用条款 2018-09-01 1.总则 1.1 Webgallerian Scandinavia, Box 93, 184 21 Åkersberga, Org. nr: 556898-4453, E-mail: hej@younitedboutiques.se （"Webgallerian"）在www.younitedboutiques网站上经营和维护一个市场。1.2 本网站是各种网上商店（"公司"）的共同市场，通过本网站，您作为客户可以从各种公司购买各种产品和服务。 1.3 本使用条款适用于本网站的使用。通过使用本网站并接受其条款和条件，您承认您已阅读、理解并接受这些条款和条件。如果您不接受这些条款，您就不能使用本网站。 1.4 这些条款和网站上的其他信息可能会发生变化和更新。你有责任让自己了解并掌握这些条款的最新情况。因此，我们建议您在每次访问网站时访问并阅读这些条款和条件。 2 用户账户和网站注册 2.1 为了享受优惠和使用MyGallerian，您必须注册一个用户账户（"账户"）。2.3 为了利用您通过网络钥匙收到的报价并在网站上进行购买，您必须年满18岁，或者已经获得您的父母或监护人的许可。通过接受这些条款和条件，您确认您符合这一要求。 2.4 您有义务在注册账户时提供完整和准确的信息，并保持这些信息的更新。 2.5 您对您的密码负责，并在任何时候都保持秘密。您对您的密码的安全性负责，您对使用该密码对网站和账户进行的任何未经授权的使用负责。2.6 如果您怀疑其他人未经您的允许使用了您的密码，您必须立即与Webgallerian联系，您可以通过以下方式进行联系：E-post:hej@younitedboutiques.se 2.7 Webgallerian不对因账户中含有不准确和/或过时的信息而产生的任何费用、损失或类似情况负责。8 Webgallerian有权在违反这些条款和条件的情况下，以及在怀疑用户账户或登录信息被滥用的情况下，终止客户关系并停用账户。 3 网站上的购买 3.1 概述 3.2 您可以通过网站从不同的公司购买商品。 销售和交付商品的公司会在网站上每个项目的链接中注明。 3.3 购买是与选择通过网站销售其商品的公司进行的，而不是与Webgallerian。这意味着，本公司适用的一般条款和条件适用于购买。每家公司的一般购买条款和条件可以在结账时找到，也可以在Webgallery中每家公司的商店页面上找到。3.4 Webgallerian帮助各公司管理付款，并调解您和各公司之间的联系。Webgallerian还代表各公司确保您收到您购买的订单确认。3.5 如果货物出现延误或缺陷，您可以联系Webgallerian的一线支持部门或交付货物的公司。有关本公司客户支持的详情可在本公司的条款和条件或本公司的网站上找到。 3.6 价格和付款 3.7 本网站上的所有价格均包括增值税。通过网站订购时，适用网站上列出的价格。3.8 付款时，您可以选择用借记卡或MasterPass™付款，前提是您已将您的一张借记卡连接到MasterPass™。如果您没有连接到MasterPass™但希望连接，请联系您的银行。如果你选择，你也会被转到你的银行。</w:t>
      </w:r>
    </w:p>
    <w:p>
      <w:r>
        <w:rPr>
          <w:b/>
          <w:color w:val="FF0000"/>
        </w:rPr>
        <w:t xml:space="preserve">id 166</w:t>
      </w:r>
    </w:p>
    <w:p>
      <w:r>
        <w:rPr>
          <w:b w:val="0"/>
        </w:rPr>
        <w:t xml:space="preserve">家具是我们为满足不同种类的日常需要而布置的东西，如坐、卧、储物等。但许多人都会同意，家具的作用远不止于此。选择家具并将其放置在家中是创造一个</w:t>
      </w:r>
    </w:p>
    <w:p>
      <w:r>
        <w:rPr>
          <w:b/>
          <w:color w:val="FF0000"/>
        </w:rPr>
        <w:t xml:space="preserve">id 167</w:t>
      </w:r>
    </w:p>
    <w:p>
      <w:r>
        <w:rPr>
          <w:b w:val="0"/>
        </w:rPr>
        <w:t xml:space="preserve">关于远程合同的法律，包括对撤销权信息的明确要求，只适用于在卖方组织的远程合同签订系统（如网络商店、购物篮、带有合同电子签名的购买按钮）框架内签订的合同，并且如果通信完全在远程进行。在私人租赁的情况下，从承租人决定购买汽车的那一刻起，到租赁合同签订后交出汽车的那一刻，存在着合同上的空白。为了最大限度地减少经销商的风险，例如取消订单，我们制定了一份订单，在订购汽车时对承租人具有约束力，直到与出租人签署租赁合同，即租赁合同（通常只在交付时进行）。 该订单所附的条件包含了在交付前取消订单的情况下的赔偿规则。© 2020 MRF | mrf.se的责任编辑是Tommy Letzén，由MRF（Motorbranschens Riksförbund）任命，并在瑞典广播管理局注册。</w:t>
      </w:r>
    </w:p>
    <w:p>
      <w:r>
        <w:rPr>
          <w:b/>
          <w:color w:val="FF0000"/>
        </w:rPr>
        <w:t xml:space="preserve">id 168</w:t>
      </w:r>
    </w:p>
    <w:p>
      <w:r>
        <w:rPr>
          <w:b w:val="0"/>
        </w:rPr>
        <w:t xml:space="preserve">大多数去过土耳其的人都会发现，到处都有食物和饮料。土耳其的食物非常美味，种类繁多，而且在很多情况下都很健康。任何去土耳其吃饭的人都不会感到失望。特别是如果你去伊斯坦布尔，它和其他许多大城市一样，可以提供来自全国不同地区的各种食物。我们有幸从几个地方发现了土耳其和它的食物，由此产生了这篇关于土耳其食物的文章。这就是我们的土耳其美食之旅!在土耳其吃什么？那么，在土耳其应该吃什么？Pide、Gözleme、Köfte和各种形式的Kebab。土耳其的菜肴清单可以一直列下去。因此，我们认为我们会引导你了解我们在土耳其旅行期间所吃的最受欢迎的菜肴。我们还给出了一些我们尝试过不同菜肴的餐馆的提示，以便访问土耳其的你能享受到和我们一样的美食体验。这些提示对那些将前往伊斯坦布尔、戈雷姆和帕穆卡莱的人特别有用。但希望对那些访问土耳其其他地区的人也有帮助，因为这些受欢迎的土耳其菜肴在全国各地都可以找到。Pide Pide可以最好地解释为椭圆形的比萨饼，如果你愿意的话，也可以说是一种开放式的pirogue。然而，有不同类型的pide。最常见的类型，也是你作为游客会遇到的类型，叫做Içli Pide。这种类型的pide起源于土耳其北部和巴夫拉小镇。与披萨一样，有很多口味的组合，所以如果你和孩子或对食物挑剔的人一起旅行，这是一道很好的菜。Pide在土耳其非常受欢迎，如果访问土耳其而不吃这个，将是一个很大的损失。Pide是我们在土耳其吃得最多的东西，因为它无处不在，在帕穆卡莱、卡帕多西亚以及伊斯坦布尔都有。事实上，有这么多品种，而且很便宜，这也是我们经常吃它的原因。真的很好，没有比这更好吃的了。如果你想像专家一样吃pide，一个小窍门是在刚出炉的pide上面加一个未煮熟的鸡蛋。我们不知道这一点，因此不得不像吃残羹剩饭一样吃了这些东西。另一件可以被认为是白痴的事情是将Pide与披萨相比较。Pide是pide，pizza是pizza!梅内门 另一道常见的早餐菜肴是梅内门。梅内曼通常被描述为 "土耳其煎蛋"。这并不完全准确，因为在基于番茄和辣椒的酱汁中发现的鸡蛋是水煮的，而不是像你认为的煎蛋那样是炒蛋。蛋卷的成分可能因订购的蛋卷类型而不同，但传统的蛋卷除了鸡蛋外，还包括西红柿、青椒和青辣椒。通常情况下，奶酪也会与辣香肠（Sucuk）一起混入混合物中，以进一步提升菜肴的味道。面包通常与menemen一起食用，用于制作美味的番茄酱。一个建议是避免在同一时间点传统的土耳其早餐和梅内曼炖菜。这两份订单都很庞大，如果你要把它全部吃完，你必须有一个非常大的胃口，特别是如果你们只有两个人。我们从未在餐厅点过menemen，但在我们入住的一家酒店，我们把它作为自助早餐的一部分。Lahmacun 与Pide一样，Lahmacun也被描述为土耳其版本的比萨饼。我们更多地将Lahmacun描述为薄面包上的比萨饼，它比通常所说的比萨饼要脆得多。在我们眼中，Pide在口味和质地上更类似于比萨饼。说到这里，Lahmacun是一种薄面包，上面有各种配料，如碎肉、羊肉、辣椒、洋葱和其他蔬菜。就像土耳其的许多其他菜肴一样，其他中东国家也有他们的拉赫马库恩版本。亚美尼亚、黎巴嫩和叙利亚都有类似的菜肴，但</w:t>
      </w:r>
    </w:p>
    <w:p>
      <w:r>
        <w:rPr>
          <w:b/>
          <w:color w:val="FF0000"/>
        </w:rPr>
        <w:t xml:space="preserve">id 169</w:t>
      </w:r>
    </w:p>
    <w:p>
      <w:r>
        <w:rPr>
          <w:b w:val="0"/>
        </w:rPr>
        <w:t xml:space="preserve">现在转到上一篇文章的后续。一些常见的银行和市场已经被选中。前提是你用ISK（投资储蓄账户）购买股票。然而，如果你转而在捐赠保险或普通托管账户中购买，发现在经纪和交换方面的差异非常小。北欧国家可能拥有的ISK股份 除冰岛外，Avanza、Nordea、Nordnet和Skandiabanken对北欧国家可能拥有的ISK股份没有限制。而Aktieinvest则有严格的限制，例如在挪威只能买到大约30只大股票。 奇怪的是，似乎没有一家银行提供冰岛股票的交易，甚至连普通的股票和共同基金存款都没有。没有列入比较的Handelsbanken，是我发现的唯一可以交易冰岛股票的玩家。他们还提到，日本的股票以ISK计算是可以的，但一个很大的缺点是，你似乎必须通过分支机构进行交易。美国股票 再次举例，你以20 000瑞典克朗的价格购买。Nordnet和Avanza在这里也位居榜首。Nordea未知的兑换费用意味着他们可能是最昂贵的。如果你要下大的订单，据说Skandiabanken是最好的选择，因为没有兑换费用。*Aktieinvest的费用取决于订单中包含多少股，挪威的例子见上面的解释。**Nordea是唯一一家有附加条款似乎适用于美国的银行，即 "外国费用占购买价格的百分比为0.1-0.3%"，但他们没有回答是否适用于美国的问题。在美国Avanza的ISK中可能的股份限制最少，Nordea在这个特定问题上似乎也是一个不错的选择。但没有一家提供在OTC或粉单上直接交易的ISK存款*。奇怪的是，Nordnet的范围比Avanza小，而Aktieinvest的范围相对较差。Skandiabanken的突出之处在于，他们甚至没有列出你可以购买哪些股票。例如，我通过电子邮件的回复发现，纽约是可以的。我已经发送了关于整个范围的后续问题。他们确实有一个非常好的问题支持，但一切仍然感觉有点不确定。例如，如果没有 "文件"，你如何知道一些变化，以及如何在内部传播信息？链接到ISK报价：Nordea Avanza Nordnet Skandia?*通过Avanza，你可以买到在美国二级上市的股票，如果一级上市的股票是可以的，比如说Tesco PLC。不知道其他银行是怎么做的。公平的图片或不公平？首先，北欧银行不披露兑换费的丑陋举动是一个加重的因素。另一个不明确的地方是，是否所有银行都使用相同的汇率作为起点。如果Skandiabank的 "不收费 "是基于与Avanza的0.25%加价不同的汇率，那么一切都可能被打乱。然而，Skandiabank的电子邮件答复出乎意料的好，值得强调：'由于Skandiabank目前不是一家外汇银行，我们不收取货币兑换费，所以当你交易外国证券时，我们不会在价格上'削减'什么。我们从我们用于交易外国证券的外汇银行获得利率。"一个猜测，或者说希望，是有一个共同的货币汇率（货币固定？与瑞典央行的信息相比。但我觉得阅读起来很困难，没有得到这个问题的概述。关于Avanzas和Nordnets的费用，它们也许有些 "掺假"，因为它们与目前疲软的美元（而不是瑞典克朗）有关。 Skandiabanken不能明确披露以ISK投资的可能交换，这一事实使这部分情况变得复杂。结论和延续性 我认为阿凡提领先，其次是诺德尼特。如果Skandiabanken能够以清晰的方式展示他们的报价，他们很可能会挑战榜首位置。Aktieinvest是一只奇怪的鸟，而</w:t>
      </w:r>
    </w:p>
    <w:p>
      <w:r>
        <w:rPr>
          <w:b/>
          <w:color w:val="FF0000"/>
        </w:rPr>
        <w:t xml:space="preserve">id 170</w:t>
      </w:r>
    </w:p>
    <w:p>
      <w:r>
        <w:rPr>
          <w:b w:val="0"/>
        </w:rPr>
        <w:t xml:space="preserve">昨天去坐了渡轮，自从我在挪威工作后就没坐过渡轮了，去埃克洛（Ekerö）的渡轮比开车转弯要快很多。现在和我开始在Tine工作时一样令人不快</w:t>
      </w:r>
    </w:p>
    <w:p>
      <w:r>
        <w:rPr>
          <w:b/>
          <w:color w:val="FF0000"/>
        </w:rPr>
        <w:t xml:space="preserve">id 171</w:t>
      </w:r>
    </w:p>
    <w:p>
      <w:r>
        <w:rPr>
          <w:b w:val="0"/>
        </w:rPr>
        <w:t xml:space="preserve">判决是法院对民事或刑事案件中由陪审团或法官审理的事项作出的最终正式决定。 判决也可以解决关于法律关系的模糊问题。通过这种划分，判决可以分为三类 民事判决 刑事判决和判决 判决是法律程序的最后一步。 作出的判决需要一个或多个法官在场，并需要适用一套规范（法律）。 民事案件需要提起诉讼的一方和对方（通常称为被告），以及一份索赔表格。刑事诉讼需要一名检察官和一名被指控犯罪的嫌疑人。判决书必须包含：一个标题，说明法院和当事人的详细情况；一个前言，说明在主要听证会上提出的要求和反对意见及其理由；以及一个判决理由，说明法院作出判决的理由。 3 瑞典法律下的判决书 历史[编辑] 人们对法律被写下来之前的时期知之甚少。有可能的是，一定的法律制度得到了维护，并对盗窃或虚假证词等案件作出了判决。后来，它被摩西律法所取代，据称是由摩西传下来的。前基督教时代最著名的法官是所罗门王。判决也是由牧师宣布的，然后他们在 "主的面前 "宣布。[1] 刑法[编辑] 在刑事案件中，判决可能是有罪或无罪，但在苏格兰和荷兰，判决可能是无罪。同一案件中的不同指控可能导致不同的定罪。刑事案件的定罪通常伴随着处罚。瑞典法律下的判决[编辑] 历史[编辑] 瑞典的省级法律在1220年左右开始被写下来，这一年Västg</w:t>
      </w:r>
    </w:p>
    <w:p>
      <w:r>
        <w:rPr>
          <w:b/>
          <w:color w:val="FF0000"/>
        </w:rPr>
        <w:t xml:space="preserve">id 172</w:t>
      </w:r>
    </w:p>
    <w:p>
      <w:r>
        <w:rPr>
          <w:b w:val="0"/>
        </w:rPr>
        <w:t xml:space="preserve">我们现在开始渴望回家，渴望我们的生活规律，渴望我们的房子和幼儿园，渴望我在家里如此虔诚地关注的所有博客。在工作、购物、闲逛和在这里摄影之间，我还没有真正有时间像平时那样去拜访他们。从我最喜欢的人之一Fingerspitzengefuhl那里借了一些照片，他在家里把我们的版画挂得很好。谢谢你的帮助。</w:t>
      </w:r>
    </w:p>
    <w:p>
      <w:r>
        <w:rPr>
          <w:b/>
          <w:color w:val="FF0000"/>
        </w:rPr>
        <w:t xml:space="preserve">id 173</w:t>
      </w:r>
    </w:p>
    <w:p>
      <w:r>
        <w:rPr>
          <w:b w:val="0"/>
        </w:rPr>
        <w:t xml:space="preserve">沿着泰勒马克运河(Telemark Canal)的船游：斯基恩-乌勒福斯-隆德-达伦-克维塞德-阿克尔豪根-诺托登。星期天，我们开始了泰勒马克运河之旅，通过斯基恩的船闸被锁住，然后我们继续滑行到洛维德/斯科特福斯的船闸，在那里我们也立即被锁进了一个叫诺斯约的湖里。在洛维德/斯科特弗斯被锁定后，我们通过了一个相对狭窄的通道，这条通道通向诺斯约湖。当我们到达诺尔斯约时，我们趁机在位于洛维德/斯科特弗斯船闸区旁边的一家餐厅吃了比萨。午餐后，我们继续向南进入诺尔斯约湖，在湖的东南部下了车，转了一圈，然后继续来到克洛夫霍尔特地区的约克尔乡村商店旁边的一个码头，在那里我们停下来吃冰淇淋。在冰激凌站之后，我们又继续沿着诺什约湖向北走。不幸的是，我母亲并不欣赏这段船程，因为有时湖面上会出现大浪，所以船在波浪中摇晃和颤动很厉害。在穿过相对较大的湖泊的波浪形腿部后，我们最终到达了乌勒佛斯，在那里我们在客人的港口过了一夜，然后在该地区进行了短暂的晚间散步。在诺斯约湖中的 "斯托尔-蒙肯 "岛上，有一个 "蒙肯-维茨胡斯"，这是一个带有木屋出租的餐厅，我可以想象这可能是一个停下来吃饭的好地方。不幸的是，在2019年夏天，当我们在泰勒马克运河上旅行时，餐厅没有开放。作为提示，有一些方便的方法可以从家里探索泰勒马克运河，当然，亲身体验运河是最好的了一方面，泰勒马克运河的大部分地区可以用 "谷歌地图 "发现，可以在这里找到。"Googel地图 "也可以是一个方便的工具，用于规划可能的泰勒马克运河之旅。此外，挪威NRK电视台还播放了名为 "Telemarkskanalen minutt for minutt "的漂亮的 "慢电视节目"。在2012年的一个夏日里，你可以跟随M/S Victoria号从Skien到Dalen，就像NRK在 "Minutt for minutt "的口号下播出的其他 "慢速电视节目 "一样，例如你可以跟随Hurtigruten公司在Bergen和Kirkenes之间的整个路线，以及几条挪威铁路等等。节目 "Telemarkskanalen minutt for minutt "可以在NRK的网站上完整地观看，可以在这里找到。这里还有一部YouTube影片，你可以沿着泰勒马克运河加速旅行，大约31分钟。虽然从家里出发的泰勒马克运河之旅没有真正的运河之旅那么愉快，但我希望这些虚拟的旅行能够激发未来真正的运河之旅！"。星期一一开始，我们就被锁在了乌勒福斯和艾德斯福斯的船闸中，在等待了一段时间后，两艘客船M/S维多利亚号和M/S泰勒马克恩号在乌勒福斯被锁住，我们才开始了今天的第一个船闸。然后，我们又不得不长时间等待两艘客船M/S维多利亚号和M/S泰勒马克恩号（这两艘船曾到过隆德，后来掉头了），然后我们不得不挑战运河最大的船闸楼梯，它位于弗兰格福斯，由不少于五个闸室组成。在弗兰格福斯等待船闸的时候，他还看到一艘漂亮的木船到了（我想这是属于奥斯陆地区的），和我们的方向相同，所以我们后来不得不和那艘漂亮的木船一起通过当天剩下的船闸。在弗兰格福斯的水闸，所有的游船（它们是</w:t>
      </w:r>
    </w:p>
    <w:p>
      <w:r>
        <w:rPr>
          <w:b/>
          <w:color w:val="FF0000"/>
        </w:rPr>
        <w:t xml:space="preserve">id 174</w:t>
      </w:r>
    </w:p>
    <w:p>
      <w:r>
        <w:rPr>
          <w:b w:val="0"/>
        </w:rPr>
        <w:t xml:space="preserve">安妮-勒夫与她的同事们的酒水账单违反了政府办公室的规定和经济事务部自己的规则。Aftonbladet检查了该部在几家顶级酒吧的笔记。经济事务部长安妮-勒夫 周一，瑞典经济和地区发展署署长克里斯蒂娜-卢格内因涉及大量内部代表的丑闻而被解雇。企业部部长安妮-勒夫（Annie Löf）很快就对她进行了批评，并将在下周对其他总干事进行批评，以遏制过度膨胀的现象。但在她自己的部门，也有过度的情况。12月19日，她与经济事务部的20名同事在邦尼尔别墅共进圣诞晚餐。宴会上喝了烈酒、预饮酒和14瓶葡萄酒。19 385瑞典克朗的账单已经寄给了纳税人。直到现在，在Aftonbladet要求提供所有文件后，勒夫的国务秘书Håkan Ekengren才要求扣除酒水的费用。习惯于在大饭店参加豪华活动的顶级餐厅的常客克里斯蒂娜-卢格内（Christina Lugnet），在经济事务部不需要有完全的家的感觉。安妮-洛夫的人也在斯德哥尔摩的几家顶级餐厅实习。最受欢迎的是位于Djurgårdsbrunnsvägen的凯尔哈根别墅。12月7日，一个由13人组成的小组去了那里，花了7242瑞典克朗吃了圣诞晚餐。今年6月7日，另一个12人的聚会在那里举行了 "夏末"，吃的菜单包括前菜贵族沙拉配水煮蛋、单烟熏烤肉和陈年帕尔马干酪。主菜是烤玉米鸡配切弗尔酱哥特兰胡萝卜和红葡萄酒汤。这顿饭以松露结束。这顿饭有勃艮第红酒和家里的白葡萄酒相伴。8442瑞典克朗的账单归于纳税人。热狗和啤酒18,000瑞典克朗 当天晚上，经济事务部的另一组12人乘船前往Fjäderholmarna，在Rökeriet餐厅参加夏季压轴活动。有白葡萄酒、群岛自助餐和纳税人的8102瑞典克朗的账单。但是，内部代表不仅仅是在好的餐厅举行花哨的活动。另一次夏季关闭是在Bobergshallen举行的，它位于斯德哥尔摩Vasagatan的老邮局大楼内的经济事务部自己的场所。在那里，他们花了18320瑞典克朗囤积了150个热狗和200瓶烈性啤酒。Richard Aschberg 分享</w:t>
      </w:r>
    </w:p>
    <w:p>
      <w:r>
        <w:rPr>
          <w:b/>
          <w:color w:val="FF0000"/>
        </w:rPr>
        <w:t xml:space="preserve">id 175</w:t>
      </w:r>
    </w:p>
    <w:p>
      <w:r>
        <w:rPr>
          <w:b w:val="0"/>
        </w:rPr>
        <w:t xml:space="preserve">Posted on 4 January, 2013 by Dan Frendin Reply 我的新教学方式的基本理念与我以前的传统教学方式有何不同？如果我们先看一下传统的方式，有讲座、课本、学习问题和测试，它的根源可以一直追溯到1842年小学的创建。知识就在老师和课本里。老师的工作是把它传给学生。在没有任何帮助的情况下，学生们会努力记住它，用于单独进行的特殊测试。我并不是说这是一种糟糕的教学法。一百五十多年来，它在大多数学科中都发挥了作用。这对学习你需要熟记的基本知识很有好处，因为你不可能一直查下去。但自19世纪以来，我们的社会已经发生了变化，我们的集体知识现在已经变得非常、非常庞大。随着我们技术的发展，我们可以用与以前完全不同的方式来处理事实，不再明显地认为所有的知识都可以在课本上或在老师那里找到。许多领域的进展都非常快，数字发展使几年前无法想象的事情成为可能。哪个雇主允许他们的员工通过独自坐着解决问题，不看书或上网，当然也不和同事交谈？这个雇主会被认为是非常奇怪的。但是，当我们用考试考察学生时，我们就是这样对待他们的。在我年轻的时候，我做过教科书的插画师，不得不为高中的几本生物书画插图。对于我必须制作的每张照片，我被允许找到3-5个不同的模型。然后我翻阅了当时所有的生物学教科书，了解了同一事物的不同说明。 我发现的一些图片是如此简化，以至于对现实的描述不准确。有些东西几乎不可能只用一张图片就能说明问题。这给了我一个重要的经验，即为了尽可能准确地了解现实，查看几个不同的来源是多么重要。如果我们要教学生认识现实，难道我们不应该同时训练学生在理解一个现象或解决一个问题时使用多种来源吗？为了让学生为当今社会的所有需求和充满不同来源的事实的世界做好准备，我们需要以一种训练他们的方式进行教学和检查：1.合作，同时在必要时独立工作2.管理和批判性地检查不同的知识来源3。2.了解获取知识的科学过程可能是什么样的 3.以可理解的方式交流他们的知识 4.看到科学与整个社会的关系 5.发展自律 6.推动自己的知识进程 这与传统的教育和学习方式相比，一点也不容易。你可以避免考试的压力和其他旧方式的负面表现。同时，这种新方式要求，例如，以不同于以往的方式发展自律，这对今天的年轻人来说可能相当困难。从新的方法中可以获得的是：1.教学变得更加现实；2.学生获得的技能，他们可以感觉到将立即对他们有用，并在以后的工作中发挥作用。3.通过尽可能地从学生自己的问题出发，学生以不同于以往的方式拥有自己的学习过程；4.通过与 "翻转课堂 "等合作，教师可以腾出时间，在课堂上帮助学生完成任务，而不是将大部分时间用于讲课。发布在 学习, 教育学 | 标签 考试, 翻转课堂, 能力, 测试, 自律, 现实生活 | 发表评论：在联合国教科文组织和联合国其他部门为可持续发展进行学习。</w:t>
      </w:r>
    </w:p>
    <w:p>
      <w:r>
        <w:rPr>
          <w:b/>
          <w:color w:val="FF0000"/>
        </w:rPr>
        <w:t xml:space="preserve">id 176</w:t>
      </w:r>
    </w:p>
    <w:p>
      <w:r>
        <w:rPr>
          <w:b w:val="0"/>
        </w:rPr>
        <w:t xml:space="preserve">恩格尔伯特-汉伯丁克（歌手）恩格尔伯特-汉伯丁克，本名阿诺德-乔治-多尔西，1936年5月2日生于印度马德拉斯，是一名英国歌手和音乐家。目录 - 1 传记 - 2 职业生涯 - 2.1 欧洲电视网 - 3 参考资料 - 4 外部链接 传记[编辑] 汉伯丁克的家人在他很小的时候就搬到了英国，他在莱斯特长大。他是十个兄弟姐妹中的一个。[1] 他的父亲在英国军队服役，他的母亲是一位歌剧歌手，同时也教小提琴。[1] 他在20世纪50年代末获得了巨大的成功，并因税收原因移居美国。后来，他在加利福尼亚和英国有双重居留权。然而，他只有英国公民身份。职业生涯[编辑] 他最大的成功是在1967年，歌曲 "释放我"、"我的一切在那里 "和 "最后的圆舞曲"。他获得了63张金唱片和24张白金唱片，以及金球奖和格莱美奖。[1] 他在全球范围内销售了超过1.5亿张唱片。[1] 他继续活跃在音乐界，在2010年代，汉伯丁克在欧洲各地演出，包括在俄罗斯、罗马尼亚、荷兰和比利时，以及在以色列。[1] 欧洲电视网[编辑] 2012年，汉伯丁克代表英国参加了在阿塞拜疆巴库举行的2012年欧洲电视网歌曲大赛，歌曲是《爱会让你自由》[2] 他因此成为该大赛历史上年龄最大的男艺人。由于英国是五大洲的一部分，汉伯丁克不需要首先获得资格。他于5月26日在巴库的水晶厅从1号起跑线上开启了决赛。[3] 然而，他仅以12分的成绩在26个参赛项目中排名第25位。 [3] 参考文献[编辑] - ^ [a b c d e] "参赛者简介"。EBU。2012年5月11日从原件中恢复。https://web.archive.org/web/20120511041104/http://www.eurovision.tv/page/history/year/participant-profile/?song=26783。2012年5月27日检索。 - ^ Roxburgh, Gordon."'爱会让你自由'的英国"。EBU。http://www.eurovision.tv/page/news?id=49523&amp;_t=love_will_set_you_free_for_the_united_kingdom。检索到2012年3月19日。 - ^ [a b] "ESC 2012 - 最终结果"。EBU。2012年5月29日从原件中恢复。https://web.archive.org/web/20120529205225/http://www.eurovision.tv/page/baku-2012/about/shows/final。外部链接[编辑] - 维基共享资源中有与恩格尔伯特-汉伯丁克（歌手）相关的媒体。 - Engelbert.com - eurovision.tv上的参与者简介</w:t>
      </w:r>
    </w:p>
    <w:p>
      <w:r>
        <w:rPr>
          <w:b/>
          <w:color w:val="FF0000"/>
        </w:rPr>
        <w:t xml:space="preserve">id 177</w:t>
      </w:r>
    </w:p>
    <w:p>
      <w:r>
        <w:rPr>
          <w:b w:val="0"/>
        </w:rPr>
        <w:t xml:space="preserve">创作是纯粹的快乐!但我不得不承认，灵感来了就会有。你不能把想法强加于人，你必须在那个 "阿哈 "时刻到来时把握住机会。反正对我来说是这样的；）昨天我有个想法，在一个普通的花瓶上缠绕破布垫条。我没有使用任何胶水，只是将条状物紧紧地拧在一起。变成了有点夏日的可爱!而且现在需要它，因为春天似乎还没到!爱你的安娜莱娜</w:t>
      </w:r>
    </w:p>
    <w:p>
      <w:r>
        <w:rPr>
          <w:b/>
          <w:color w:val="FF0000"/>
        </w:rPr>
        <w:t xml:space="preserve">id 178</w:t>
      </w:r>
    </w:p>
    <w:p>
      <w:r>
        <w:rPr>
          <w:b w:val="0"/>
        </w:rPr>
        <w:t xml:space="preserve">你知道你的名字意味着什么吗？你知道它从哪里来，为什么得到它吗？我的情况是这样的：我母亲认为我应该叫阿曼达。这么好，这么美的意思。她应该被爱。我是一个期待已久的孩子，是我母亲的第一个孩子。我应该被爱，这一点是显而易见的。但是这个名字，却遭到了反对。至少家族传说是这样说的。是的，在我的家庭中，我们有这样的故事，这些故事被反复讲述。很少有故事因为被多次讲述而变得更糟，实际上，大多数故事都赢了。总之，据说我母亲打算给我起一个美丽的名字阿曼达，这让很多家人都威胁说不要来参加洗礼，因为一个刚出生的孩子实在不应该接触这样的名字。"什么，"碰巧调到P1电台服务的十九世纪的记者想，"我的熟人圈子里有一半人叫阿曼达，这不是有问题吗？"而吹毛求疵者是对的。但是在七十年代，当我出生时，阿曼达是一种清洁工具，你用来刷松木桌上美丽的棕色条纹布上的碎屑，没有孩子值得被等同于清洁工具。所以妈妈重新考虑了一下。在几个不同的建议因各种原因而落空后，她，显然还有这个家庭，决定选择玛丽亚。这是七十年代的名字，也是世界上最常见的名字，是耶稣的母亲的名字，但却让人感觉像我，尽管它的意思是 "受苦的人"，尽管同样的名字后来讽刺地被赋予每家杂货店出售的清洁拖把。如果我的母亲有一些模糊的、下意识的希望，希望她的大女儿能成为一个合适的、乖巧的、最重要的、干净整洁的人，那么这个希望很快就会破灭。但仍然如此。名字很重要。根据一些资料，中国父母习惯给他们的新生儿或尚未出生的孩子起一个丑陋和侮辱性的名字，以免神灵带走这个孩子。玫瑰胎儿可以被称为 "狗脸 "或 "排泄物"，因为有这样名字的孩子一定会被神灵拒绝。值得庆幸的是，孩子不必一辈子带着这个名字，而是在成年后得到一个新的名字。我有几个非裔美国人的熟人，他们的名字都是天真无邪和奇迹的风格，表达了父母的感激之情或希望。而我们的许多小家伙也有可能表达父母的愿望和希望的名字，如Victor--胜利者，或Ebba--坚强的灵魂。名字是有意义的。更重要的是，这些名字将被用于孩子，每天都会被用于关于孩子的事情，无时无刻。名字，以及我们如何谈论和与我们的孩子交谈，塑造了他们。一个犹太男孩在八天大时得到了他的名字。这个犹太男孩名叫耶稣，名叫叶赫舒亚。这个名字的意思是 "上帝拯救"。现在，这类名字并不特别少见。圣经》中的英雄被称为乔纳森--上帝的礼物，或丹尼尔--上帝的法官。但这个特殊的男孩很特别。如此特别，以至于世界将不再是相同的了。他的母亲知道这一点。他的继父知道这一点。很快，许多人知道了。如果一个小男孩经常被告知他是世界的希望，这对他有什么影响？一个孩子如何在知道自己是耶路撒冷的拯救者、万民的救赎者的情况下生活呢？马利亚和约瑟夫是否把关于他的说法告诉了耶稣，还是他们自己不说？圣经文本没有给我们真正的指导。下一章告诉我们耶稣十二岁时的情况。大多数父母对他们的孩子有希望和期待。我们看着他们成长，看到不同的天赋和特质，鼓励一些人，并试图培养其他人。我们与他们交谈，影响他们，尽力帮助他们选择人生的道路。有时，也许很经常，我们试图把他们引向我们知道的道路，或者至少认为我们知道的道路。</w:t>
      </w:r>
    </w:p>
    <w:p>
      <w:r>
        <w:rPr>
          <w:b/>
          <w:color w:val="FF0000"/>
        </w:rPr>
        <w:t xml:space="preserve">id 179</w:t>
      </w:r>
    </w:p>
    <w:p>
      <w:r>
        <w:rPr>
          <w:b w:val="0"/>
        </w:rPr>
        <w:t xml:space="preserve">她得到的答案至少可以说是出乎意料的--原来她的根一直延伸到印度尼西亚和中国的一个奴隶市场。在周一的《家谱》节目中，请听一个迷人的家庭故事。在瑞典P1电台播出的关于家谱的节目。</w:t>
      </w:r>
    </w:p>
    <w:p>
      <w:r>
        <w:rPr>
          <w:b/>
          <w:color w:val="FF0000"/>
        </w:rPr>
        <w:t xml:space="preserve">id 180</w:t>
      </w:r>
    </w:p>
    <w:p>
      <w:r>
        <w:rPr>
          <w:b w:val="0"/>
        </w:rPr>
        <w:t xml:space="preserve">24. PHAD 姜汁混合蔬菜。鸡肉 95 :- 猪肉 95 :- 牛肉 95:- 25. PHAD BAMBOO 蚝油炒竹子，洋葱和蘑菇。鸡肉95:- 猪肉95:- 牛肉95:- 26. PHAD THAI在罗望子酱中加入鸡蛋、胡萝卜、卷心菜、韭菜、花生碎、青柠和椰奶。鸡肉 95:- 猪肉 95:- 牛肉 95:- 27.PAPAYA 辣椒，大蒜，青柠，番茄，虾仁和花生。大蒜，青柠，香菜，番茄和碎花生米。鸡肉95:- 猪肉95:- 牛肉95:- 29. KHAI煎蛋配番茄和鸡蛋.与米饭一起供应。鸡肉95:- 猪肉95:- 牛肉95:- 30. PHAD PRIK加黑胡椒。鸡肉95:- 猪肉95:- 牛肉95:- 31.HOUSE SPECIAL甜辣椒，三宝和椰奶。鸡肉 95:- 猪肉 95:- 牛肉 95:- 32.用红洋葱和薄荷做LAB。鸡肉 95:-</w:t>
      </w:r>
    </w:p>
    <w:p>
      <w:r>
        <w:rPr>
          <w:b/>
          <w:color w:val="FF0000"/>
        </w:rPr>
        <w:t xml:space="preserve">id 181</w:t>
      </w:r>
    </w:p>
    <w:p>
      <w:r>
        <w:rPr>
          <w:b w:val="0"/>
        </w:rPr>
        <w:t xml:space="preserve">年轻人与新闻主题的选择 摘要 年轻的受众是多语言的、灵活的和完全数字化的。年轻受众对印有昨天新闻的印刷媒体或总结一天新闻的线性电视广播不感兴趣。年轻观众不订阅日报。35岁以下的人消费的新闻是全球性的，关于未来和新技术的。他们阅读哪些国家的旅行是安全的，如何谈判工资或抵押贷款市场如何发展。媒体资深人士Jens Berg和Sami Kallinen在开发他们自己的工具方面做得很好，以绘制年轻受众的阅读内容。在他们的报告《年轻人和新闻媒体的选择》中，他们处理了来自29个不同新闻媒体的46,000篇文章，并利用各种标记，准确指出了吸引18-34岁年轻受众的新闻。人们对好的故事、好的新闻和有趣的内容仍有需求。但这是为了帮助观众找到它。前言 它是如何工作的!当我还是个孩子的时候，所谓的 "如何工作 "的书在X一代的孩子、Y一代的孩子和我们Xennials（即那些出生于1978年至1982年之间的人，他们并不真正属于这两代人）中非常流行。这些书的优势在于，它们以清晰的方式解释了世界、身体、自然和许多其他事物是如何简单运作的。在我们这些孩子身上，当我们第一次学习或做新事情时，这种方法很有效。现在事实证明，年轻的观众，也就是所有媒体机构都想接触的观众，似乎只是在寻找一种 "如何运作 "的新闻。媒体资深人士Jens Berg和Sami Kallinen在开发他们自己的工具方面做得很好，以绘制年轻受众的阅读地图。在他们的报告《年轻人和新闻媒体的选择》中，他们处理了来自29个不同新闻媒体的46,000篇文章，并利用各种标记，试图找出吸引18-34岁年轻受众的新闻。年轻的观众是多语言的，灵活的和完全数字化的。年轻受众对印有昨天新闻的印刷媒体或总结一天新闻的线性电视广播不感兴趣。年轻观众不订阅日报。年轻受众消费的新闻是与全球相连的，是关于未来的，是以技术为基础的。他们阅读哪些国家的旅行是安全的，如何谈判工资或抵押贷款市场如何发展。媒体环境已经发生了巨大的变化。你手中有一份报告，对这个问题做了很好的概述。当我在2008年开始在Radio Extrem工作时，大多数每周的会议都是关于听众人数和如何提高听众人数的。十年后，当我结束在Yle Vega的广播生涯时，很少有周会是关于听众人数的。然而，每周我们都会查看网络统计数据、社交媒体参与度以及我们的竞技场剪辑有多少次启动。人们对好的故事、好的新闻和有趣的内容仍有需求。但这是为了帮助观众找到它。赫尔辛基 3.1.2018 Ted Urho 议程智囊团运营总监 第一章：导言 本研究的目的很宏大。简而言之，我们正在寻找一个问题的答案：新闻中的哪些话题是年轻观众感兴趣的。在我们的分析中，我们使用了一个新的工具，该工具基于自动文本分析，将有关相同主题的新闻放在主题图的同一位置。我们已经获得了总共29个不同的新闻媒体的年龄特征数据，通过这些数据，我们创建了一个工具，可以大概率地知道年轻人在我们的新闻媒体上阅读哪些主题。至少对我们来说，这可能是这些工具第一次以这种方式被使用。我们做这个调查，部分原因是我们觉得这是一个重要的问题，部分原因是直到现在还缺乏这方面的信息。媒体公司做这种研究是为了了解自己的品牌在不同群体中的接受程度，但我们没有遇到过</w:t>
      </w:r>
    </w:p>
    <w:p>
      <w:r>
        <w:rPr>
          <w:b/>
          <w:color w:val="FF0000"/>
        </w:rPr>
        <w:t xml:space="preserve">id 182</w:t>
      </w:r>
    </w:p>
    <w:p>
      <w:r>
        <w:rPr>
          <w:b w:val="0"/>
        </w:rPr>
        <w:t xml:space="preserve">皇家新闻和肖像 吉斯兰是格蕾丝-凯利作为摩纳哥公主的不知名的前任，她也是以演员身份开始她的职业生活......吉斯兰-玛丽-弗朗索瓦兹出生于1900年10月13日，是罗伯特-约瑟夫-多曼盖特和他的妻子玛丽-路易丝（née Meunier）的女儿。她的出生地是位于法国北部的兰斯。吉斯兰很早就知道自己的人生目标是什么--戏剧，在巴黎的Dames de l'Assomption学习后，她被同一城市的Déjazjet剧院录取，这主要是由于有利的关系。作为一名演员，吉斯莱恩只是简单地使用了她的名字，因为这本身就很不寻常。1923年7月，22岁的吉斯莱恩与大她37岁的演员保罗-迪伊结婚。这段婚姻是短暂的，分手后不久，保罗确实去世了，但吉斯莱恩没有时间为此哀悼，因为她在不久之后爱上了相对成功的电影演员安德烈-布鲁莱。1934年，在他们唯一的儿子让-加布里埃尔出生前不久，这对夫妇在巴黎举行了婚礼，但这段婚姻并不幸福。他们的生活错综复杂，两边都有事业，他们并不经常见面。吉斯兰的第二任丈夫，演员安德烈-布鲁莱（1879-1953） 这许多戏剧旅行中的一次，吉斯兰在1942年去了摩纳哥。在这里，她有机会见到该国的统治者路易二世亲王。他已经72岁了，还没有结婚（尽管他通过养女夏洛特有继承人），而且据说他爱上了比他小30岁的吉斯兰。"我立刻知道她会成为我的妻子，"他后来告诉我，"而且他们确实很快就开始了关系。一旦吉斯莱恩与安德烈-布鲁莱离婚，她就准备第三次做新娘了。王子和女演员的婚礼于1946年7月举行，其宣传效果远不及十年后雷尼尔王子与女演员格蕾丝-凯莉的婚礼。如果吉斯莱恩认为作为公主的生活会改变生活，她就错了。不存在财政过剩的问题；众所周知，路易二世的生活超出了他的能力范围。这对夫妇大部分时间都住在法国境外的家族庄园Le Marchais，很少去摩纳哥。正因为如此，吉斯莱恩在摩纳哥人中是相对默默无闻的。</w:t>
      </w:r>
    </w:p>
    <w:p>
      <w:r>
        <w:rPr>
          <w:b/>
          <w:color w:val="FF0000"/>
        </w:rPr>
        <w:t xml:space="preserve">id 183</w:t>
      </w:r>
    </w:p>
    <w:p>
      <w:r>
        <w:rPr>
          <w:b w:val="0"/>
        </w:rPr>
        <w:t xml:space="preserve">这对夫妇以1900万瑞典克朗买下了哈里-舍恩的豪华别墅，之前有人出价600万瑞典克朗。然而，这对夫妇直到4月才获得进入丹德伊德的别墅的机会。然而，在哈里-谢恩的别墅毁于一场大火之前，这对夫妇没有来得及搬进去。据Aftonbladet报道，警方于2月24日宣布，他们没有发现火灾的自然原因，因此怀疑是有人放火烧了别墅。3月初，这位电视名人的伴侣因涉嫌纵火而被捕。这对夫妇还没有支付全部购买价格。已经支付了190万瑞典克朗的押金。剩余的约1700万瑞典克朗将在4月接管时支付。由于只支付了首付，而入住时间要到4月份，所以别墅在法律上属于伊娃-菲歇尔。2005年，哈里-谢茵将其几乎全部遗产遗赠给了伊娃-费舍尔，经过漫长的争论，她在2010年获得了哈里-谢茵的继承权。警方突袭了这位电视名人的家，没收了电脑和手机，并查看了她的私人信件。此外，这位电视名人的伴侣在这对夫妇的女儿面前被绑架。"那是一种不真实的感觉。她告诉Aftonbladet，这就像打开了一个深渊。律师Ulf Klementsson告诉法庭，他的客户否认犯罪。不是我放的火，如果法院这样认为，我的意思是没有犯罪，因为别墅是我的，他为自己辩护。但地方法院根据可能的理由，以严重纵火罪逮捕了这位电视名人的搭档。"这是一个双重打击。我对警察和司法部门有信心。他们做他们应该做的，这位电视名人对Aftonbladet说，他自己没有被怀疑。但与此同时，她发现很难相信她的室友会放火烧掉别墅。"他是理性的。这是病态的--这不是健康的。"</w:t>
      </w:r>
    </w:p>
    <w:p>
      <w:r>
        <w:rPr>
          <w:b/>
          <w:color w:val="FF0000"/>
        </w:rPr>
        <w:t xml:space="preserve">id 184</w:t>
      </w:r>
    </w:p>
    <w:p>
      <w:r>
        <w:rPr>
          <w:b w:val="0"/>
        </w:rPr>
        <w:t xml:space="preserve">谈到烹饪，现在只有一件事被讨论--当然是感恩节！"。我们当天要去杰夫的表兄弟家，所以火鸡不是我需要考虑的东西，但也许要带一些美味的配菜或蛋糕......后天我们要和费城的朋友庆祝第二个感恩节，所以今年会有很多庆祝活动。现在我看看我是否能在《纽约时报》的餐饮副刊上得到一些有趣的提示，这当然是关于感恩节的恐慌，还有什么呢？如果你喜欢花椰菜，你应该试试伊娜-加滕（Ina Garten）的花椰菜烤肉和格鲁耶尔（google Ina Garten cauliflower gratin）。 另一个我们什么都吃的最爱是烤迷你芽菜。将球芽甘蓝煮到几乎变软，沥干水分，然后用大蒜、盐和胡椒粉炒至变软超级好!我通常对西兰花做同样的处理，也用一些红辣椒片在锅里调味。哦，这听起来是一个很好的烤肉!还有球芽甘蓝。我想我要做那个烤肉，并在星期五把它带到我们的朋友家。有趣的是，感谢你的提示 🙂它是 urgod!烤架上有漂亮的沙拉和面包相伴。哦，我们在瑞典没有这种传统，虽然我们吃的是鹅肉，反正有点类似。我喜欢球芽甘蓝和红甘蓝配烤鸟，太好吃了。去年圣诞节我用苹果和肉桂做了自制的红卷心菜，结果非常好。我首先将芽甘蓝浸泡在水中，使其成为 "硬菜"，让其冷却并晾干，然后用黄油煸炒，并加入盐、糖、胡椒和粗切的核桃仁。希望你能喜欢!哎呀，黑色背景上的灰色文字，我什么都看不见了 🙂 天哪，现在有了周末，听起来多好啊。瑞典也应该引进冰块。应该是非常好的 🙂 但是，嘿，博客变得很奇怪--这是我应该解决的问题吗？在我的电脑上看起来是一样的!现在博客看起来又正常了!昨天是黑色和灰色的背景，所以真的很难看清文字!祝你周末愉快，艾米!</w:t>
      </w:r>
    </w:p>
    <w:p>
      <w:r>
        <w:rPr>
          <w:b/>
          <w:color w:val="FF0000"/>
        </w:rPr>
        <w:t xml:space="preserve">id 185</w:t>
      </w:r>
    </w:p>
    <w:p>
      <w:r>
        <w:rPr>
          <w:b w:val="0"/>
        </w:rPr>
        <w:t xml:space="preserve">如何开始修家谱 "各版本之间的差异 2013年6月18日10.09版 家谱是对一个过去时代的寻找。但狩猎不是通过历史书，在错综复杂的历史事件中，庞大的交战军队与无名的平民混合在一起。相反，我们采取不同的路线进入历史--通过在我们之前在地球上哭泣和发誓、跳舞和欢笑的个别有血有肉的人的路线。在探索过去的过程中，我们让自己的祖先成为我们的起点。开始家谱研究并不意味着急于去最近的档案馆阅读旧卷。档案在哪里，就在哪里，不急于求成。相反，它是在你第一次访问档案馆之前，尽可能多地获得有关你的家庭的信息。目录 - 1 为什么是家谱？- 2 从自己做起--在两种意义上--3 在阁楼上寻找家人--4 比尔吉塔姨妈知道什么？- 5 我需要什么工具？- 6 阅读书籍和参加课程!- 7 为什么要加入一个社团？- 8.1 "我听说你可以在网上做研究......"- 8.2 你能追溯到多远的年代？- 8.3 我如何在国外进行研究？ - 9 参见为什么是家谱？在过去，当许多人生活在农村或乡镇时，当职业代代相传，大多数人在日常生活中都有家人陪伴时，几乎没有必要进行家谱研究。如果你想知道什么，你就去找你家庭的长辈，或邻居，了解你的祖先和你与谁有关系的所有情况。也许你与整个村庄，甚至整个教区都有关系。可以这么说，你生活在你的起源之中。如今，当大多数人甚至不认识自己的表亲，而且很多时候生活在远离其原籍的地方时，了解的需要就更大了。而且去找邻居，或幸存的老年亲戚也是不够的......。你必须自己动手，开始自己研究你的家族历史。从你自己开始--从这两个词的意义上说。 拿着笔记本坐下来，勾勒出你已经知道的东西。这样，你会很快发现从哪里开始挖掘，以及你想从澄清哪些问题开始。也要写下那些一开始看起来很模糊的信息，从你的童年开始，关于当时身边的人的记忆，你可能没有100%了解。这些记忆最终可能被命名，并可能变成你的家谱中的重要人物。一旦你有了一张你自己记得的 "地图"，你就可以进行第二步，开始寻找更具体的线索。在阁楼上寻找家人 翻开你的抽屉和阁楼以及其他藏匿处，寻找可能告诉你关于你的家人的东西。也许你能找到你祖父的入伍登记簿和一些二战时期遗留下来的配给卡。奶奶的旧眼镜在爷爷外出工作时写给她的信的小盒子的最上面。盒子的底部是他们的结婚照。在背面，奶奶写下了卡片的拍摄日期："1953年5月17日星期日"。摄影师在Norrköping有他的工作室--奶奶是来自Östergötland吗？比尔吉塔姨妈知道什么？你和家里的老人有什么联系吗？当你开始研究你的家庭时，确实是时候掸掉你的联系人了。家谱是恢复已经休眠的家庭关系的一个好方法。在一杯咖啡和一本相册中相互拜访，对所有各方来说都是非常有意义的，无论是那些刚刚开始研究的人还是那些能够分享他们的记忆的人。一个好的建议是与年长的亲戚（或同龄的表弟，如果你是其中之一）坐下来，看一本旧的相册，让亲戚告诉你，当</w:t>
      </w:r>
    </w:p>
    <w:p>
      <w:r>
        <w:rPr>
          <w:b/>
          <w:color w:val="FF0000"/>
        </w:rPr>
        <w:t xml:space="preserve">id 186</w:t>
      </w:r>
    </w:p>
    <w:p>
      <w:r>
        <w:rPr>
          <w:b w:val="0"/>
        </w:rPr>
        <w:t xml:space="preserve">要跟上家庭政策的变化并不容易。在某一时刻，父亲在家中陪伴新生儿是极其重要的。在左边，甚至有人希望强制划分父母的保险，以实现这一目标。政府没有走得那么远，但它还是炮制了一个特殊的性别平等奖金。一个在孩子出生后第一年的大部分时间都不在家的父亲，并不是一个能吸引当权者的父亲。接下来，M、FP和C加入了红绿党，主张允许单身女性进行辅助受孕（Brännpunkt 28/2）。那么，除了精子捐献者的角色外，有一个父亲并不重要，对他来说，孩子可以完全保持匿名。</w:t>
      </w:r>
    </w:p>
    <w:p>
      <w:r>
        <w:rPr>
          <w:b/>
          <w:color w:val="FF0000"/>
        </w:rPr>
        <w:t xml:space="preserve">id 187</w:t>
      </w:r>
    </w:p>
    <w:p>
      <w:r>
        <w:rPr>
          <w:b w:val="0"/>
        </w:rPr>
        <w:t xml:space="preserve">这篇文章是由Lsjbot机器人创建的，可能包含语言上的错误或对图片的奇怪选择。在检查完内容后，可以删除该模板。更多使用此模板的机器人创建的文章可以在机器人创建的文章类别中找到。可疑的系统性错误可以在Wikipedia:Robot help上报告。口水鱼（Mugilidae）[1] 是一个鱼类家族。鲻鱼是多形目、鳐鱼类、背腹足动物门和动物界的成员[1][2] 根据《生命目录》，鲻鱼科包括81种[1]。鲻鱼是Mulitiform鱼类中唯一的一个科[1]。</w:t>
      </w:r>
    </w:p>
    <w:p>
      <w:r>
        <w:rPr>
          <w:b/>
          <w:color w:val="FF0000"/>
        </w:rPr>
        <w:t xml:space="preserve">id 188</w:t>
      </w:r>
    </w:p>
    <w:p>
      <w:r>
        <w:rPr>
          <w:b w:val="0"/>
        </w:rPr>
        <w:t xml:space="preserve">物理治疗，Karlahuset 我们的工作是精神科物理治疗，这意味着对人的整体方法。身体和灵魂作为一个整体运作--通过身体，通过运动，思想、情感和幸福感都会受到影响。在物理治疗中心的治疗旨在支持你训练更灵活的策略和对自己和你的问题采取更宽容的态度。谁可以向我们寻求帮助？在Fysioterapin治疗的先决条件是，你正在厄勒布鲁、莱克伯格或霍尔斯贝格的成人精神病学内接受治疗，或在厄勒布鲁地区的儿童和青少年诊所内接受治疗。其他地方的精神病理疗 精神病理疗也在卡尔斯科加和林德斯贝格以及厄勒布鲁的饮食失调单位提供。请联系离你最近的精神病院。</w:t>
      </w:r>
    </w:p>
    <w:p>
      <w:r>
        <w:rPr>
          <w:b/>
          <w:color w:val="FF0000"/>
        </w:rPr>
        <w:t xml:space="preserve">id 189</w:t>
      </w:r>
    </w:p>
    <w:p>
      <w:r>
        <w:rPr>
          <w:b w:val="0"/>
        </w:rPr>
        <w:t xml:space="preserve">瓦萨体育 瓦萨体育，或称体育，(fi: Vaasan Sport, officially Hockey Team Vaasan Sport OY) 是一个来自奥斯特罗波尼亚的瓦萨的冰上曲棍球俱乐部，成立于1939年的IF体育（Idrottsföreningen Sport）。[1] 体育在1975/76赛季参加了第一届FM联赛，但俱乐部在第一个赛季后被降级，不得不在第一和第二级别比赛，直到2000/01赛季加入新成立的梅斯蒂斯联赛。球队一直在梅斯蒂斯待到2013/2014赛季，并三次赢得联赛（2009年，2011年，2012年）。自2014/15赛季以来，他们一直在高等级的FM联赛中打球，作为Jokerit的替代者，他们搬到了KHL。[2] 目录 - 1 在体育界效力的著名球员 - 1。1 曾在该队效力的NHL球员 - 2 外部链接 - 3 参考文献 曾在体育界效力的著名球员[编辑] - Jonas Hemming [1] - Håkan Hjerpe [2] - Marko Luomala [3] - Jari Munck [4] - Jani Nikko [5] - Oskar Osala [6] - Jukka Seppo [7] - Patrik Westerback [8] 曾在NHL队效力的球员[编辑] - Chris Allen。佛罗里达黑豹 - Matthieu Descoteaux, Montreal Canadiens - Dale Dunbar, Vancouver Canucks, Boston Bruins - Ian MacNeil, Philadelphia Flyers - David Saunders, Vancouver Canucks - Janis Sprukts, Florida Panthers - Oskar Osala, Washington Capitals - Brody Sutter, Carolina Hurricanes 外部链接[编辑] - Vaasan Sports网站 - 红军的网站 - pohjalainen.关于体育的文章 - 体育在jatkoaika参考文献[编辑] - ^ "历史"。从2017年12月28日的原件中存档。https://web.archive.org/web/20171228000435/https://vaasansport.fi/sv-se/klubben/historia/70/。Retrieved 27 December 2017. - ^ "Elitprospects: SPORT". http://www.eliteprospects.com/team.php?team=423&amp;teamhistory=complete.检索到2017年12月27日. - 瓦萨体育 - 1939年成立的体育俱乐部 - 瓦萨的体育</w:t>
      </w:r>
    </w:p>
    <w:p>
      <w:r>
        <w:rPr>
          <w:b/>
          <w:color w:val="FF0000"/>
        </w:rPr>
        <w:t xml:space="preserve">id 190</w:t>
      </w:r>
    </w:p>
    <w:p>
      <w:r>
        <w:rPr>
          <w:b w:val="0"/>
        </w:rPr>
        <w:t xml:space="preserve">......因为时代越来越黑暗......随着我年龄的增长，我发现现在的生活似乎从我身边匆匆而过，速度越来越快，一直都是如此。我注意到与我同龄的其他人也在说同样的话，我们知道原因。随着年龄的增长，我们对时间的概念有了不同的看法。我们向后看是出于自然的原因......我们似乎把未来放在身后......在现在还没来得及过去的时候......想想看，我们在12岁的时候认为暑假有多长？暑假持续了很久。现在我们年纪大了，夏天对我们来说能持续多久？一眨眼，似乎!但是，这实际上是关于你如何花费你的时间。关键是要用积极的经验来填补。这就是给我们的生活质量。我不能一生都坐在电视机前，或漫无目的地上网，更不能狂热地在苹果手机上躁动，等待永远不会发生的事情。在我这个年龄，一切都可能在一瞬间结束。我有一个亲人患了脑溢血，只能坐在轮椅上，一天24小时都需要帮助。因此，你的生活可以在一秒钟内从一个有机会身体力行的生活变成一个被动的生活，即完全依赖他人来满足你的生活基本需求。这就是为什么我不敢冒险，但我尽可能地利用我活跃的生命所剩的时间，去做给我带来最大利益的事情。什么都不做，那是我剩下的时间，太宝贵了，不能用来做自己的事 !我想生活在真实的世界里，而不是在一个想象的世界里，在那里，人们必须一直思考，"如果我...... "或 "应该"。生活在一个给我带来经验的世界里，这意味着就我个人而言，在其他追求中，我可以和我的模型一起飞行。作为一个100%的滑翔机飞行员，我必然要到大自然中去追求我的爱好。它把我带到了美丽而有趣的地方。例如，霍夫斯-哈勒尔。在那里，我对高原上的景色永远不会感到厌倦。每次去那里，我总能看到新的东西。如果我不能飞，我可以拿着双筒望远镜坐着观察。它给了我很多，因为我的所有感官都受到了影响，然后即使过了很长时间，我也会记得那些时刻，那些声音和气味......但大多数时候我都能带着我的模型飞行，即使条件很差。在Hovs Hallar飞行了44年后，我声称我了解这个地方，并能决定它是否可以飞行。 2016年意味着在HH的许多漂亮的飞行。 在其他几个地方也是如此，因为我很少像去年那样飞得那么多。我从来没有厌倦过飞行 !就我个人而言，出乎意料的事情，几乎成了意料之中的事情......当我带着我的模型出去飞行时，似乎总是发生在我身上，我无法预料......正是这些出乎意料的事情，给我的生活增添了色彩。那些我无法预料的事情，但还是发生了。这是我和Pär的一些照片，当时我们和我们的模特一起出去。我们飞行我们的模型，我们不坐在凳子上谈论它！"。这就是为什么，我们的思想是如此的年轻和开放 !它与你的思想就像与你的前门一样......如果你锁上你的门，你不会让任何人或任何东西进来......你将不得不徒劳地等待一个访客。如果你的心灵之门关闭了，那么你也就没有什么可回忆的了......系好安全带，加入我们的旅程!商业航空旅行画出了它的图案，就像1922年在一张铝箔纸上写下的漫天钢笔。温暖的前线有点威胁性地滑过来了。一个年轻的飞行员......充满期待......帕尔-伦德奎斯特的各种起飞姿势......用Lunak轻松起飞。 一个男孩迈着坚定的步伐......走向飞行员的座位</w:t>
      </w:r>
    </w:p>
    <w:p>
      <w:r>
        <w:rPr>
          <w:b/>
          <w:color w:val="FF0000"/>
        </w:rPr>
        <w:t xml:space="preserve">id 191</w:t>
      </w:r>
    </w:p>
    <w:p>
      <w:r>
        <w:rPr>
          <w:b w:val="0"/>
        </w:rPr>
        <w:t xml:space="preserve">全新的是网上商店Grannfrun.se!在这里，你会发现最好的东西完美地结合在一起。它是花哨的、舒适的，同时也是欢快的。对于圣诞节，我想要所有的东西!更多关于圣诞节的东西，你必须寻找最好的圣诞心情。看看这些地毯和坐垫吧!把它带进屋里，圣诞节的气氛瞬间就有了!对于那些住在卡特林霍尔姆附近的人来说，每年的这个时候你甚至不需要依赖邮政。您可以在网上随意购买，然后到Grannfrun直接取货，还有比这更好的吗？当然，Grannfrun也有一个博客，请看这里!</w:t>
      </w:r>
    </w:p>
    <w:p>
      <w:r>
        <w:rPr>
          <w:b/>
          <w:color w:val="FF0000"/>
        </w:rPr>
        <w:t xml:space="preserve">id 192</w:t>
      </w:r>
    </w:p>
    <w:p>
      <w:r>
        <w:rPr>
          <w:b w:val="0"/>
        </w:rPr>
        <w:t xml:space="preserve">子弹象征着良好的标准，真正的好价格，实惠的产品，简短的选择。</w:t>
      </w:r>
    </w:p>
    <w:p>
      <w:r>
        <w:rPr>
          <w:b/>
          <w:color w:val="FF0000"/>
        </w:rPr>
        <w:t xml:space="preserve">id 193</w:t>
      </w:r>
    </w:p>
    <w:p>
      <w:r>
        <w:rPr>
          <w:b w:val="0"/>
        </w:rPr>
        <w:t xml:space="preserve">芬娜的编目信息对所有人都是免费的，但数字图像、背页文字、芬娜链接的数字内容和描述的使用可能受到法律或协议的限制。阅读更多关于使用材料的权利。在Finna.fi服务的开放界面api.finna.fi中，任何人都可以使用由图书馆、档案馆和博物馆制作的元数据。该界面还包含通过finna.fi提供的图像和其他材料的链接，但这些材料可能受到有限使用权的限制。Finna是一项将随着新组织的加入而逐步发展的服务。测试版于2012年12月推出，第一个完整版于2013年10月推出。如果你今天在Finna找不到你要的信息，它可能在将来会出现。国家图书馆负责Finna的开发和管理，但该服务是与Finna的合作伙伴共同开发的。参加Finna的档案馆、图书馆和博物馆对内容负责。Finna是作为教育和文化部的国家数字图书馆项目（2008-2017）的一部分而诞生的。Finna是使用VuFind和其他开源软件创建的，Finna的源代码可以自由使用。</w:t>
      </w:r>
    </w:p>
    <w:p>
      <w:r>
        <w:rPr>
          <w:b/>
          <w:color w:val="FF0000"/>
        </w:rPr>
        <w:t xml:space="preserve">id 194</w:t>
      </w:r>
    </w:p>
    <w:p>
      <w:r>
        <w:rPr>
          <w:b w:val="0"/>
        </w:rPr>
        <w:t xml:space="preserve">低成本航空公司排放最少 在SvD对哪些航空公司造成最多二氧化碳排放的独特排名中，英国航空公司和汉莎航空公司得到了最差的评价。 包括瑞安航空在内的几家低成本航空公司名列前茅。 根据SvD的调查，对气候变化影响最大的是挤在机舱里的人数。如果你必须坐飞机，请选择在SvD的各种飞机机队的气候影响列表中获得三颗星的航空公司之一。差异是巨大的。两家一星级航空公司，汉莎航空和英国航空，比三星级航空公司多排放40%的二氧化碳。</w:t>
      </w:r>
    </w:p>
    <w:p>
      <w:r>
        <w:rPr>
          <w:b/>
          <w:color w:val="FF0000"/>
        </w:rPr>
        <w:t xml:space="preserve">id 195</w:t>
      </w:r>
    </w:p>
    <w:p>
      <w:r>
        <w:rPr>
          <w:b w:val="0"/>
        </w:rPr>
        <w:t xml:space="preserve">用于高处和/或离厕所更远的通风。厕所的通风可以通过墙壁或天花板。（通过墙壁出口总是最容易的，天花板的穿透力更难安装和密封。）请记住，通风不应该在入口或天井结束。用硅胶彻底密封所有接头。带230V风扇的Villa 9000可以安装长达10米的通风管和4个90°的弯头。通风可以通过墙壁或天花板，例如沿着冷风向上，从房子的适当一侧出去。.例如，上了冷风，从房子的适当一侧出去。对于带12V风扇的Villa 9010，建议最多使用2个。90˚的弯管和4米的管道。所有Separett别墅都配备了冷凝水收集器，这意味着通风管道不需要绝缘。配有2个直管接头和2个壁挂支架。</w:t>
      </w:r>
    </w:p>
    <w:p>
      <w:r>
        <w:rPr>
          <w:b/>
          <w:color w:val="FF0000"/>
        </w:rPr>
        <w:t xml:space="preserve">id 196</w:t>
      </w:r>
    </w:p>
    <w:p>
      <w:r>
        <w:rPr>
          <w:b w:val="0"/>
        </w:rPr>
        <w:t xml:space="preserve">为什么J A G不在这个视频中？ 我的珠宝，我的编织，不要忘了我的男朋友法瑞尔已经在里面了！！嘎嘎！我们将在这个夏天为这个视频跳舞。</w:t>
      </w:r>
    </w:p>
    <w:p>
      <w:r>
        <w:rPr>
          <w:b/>
          <w:color w:val="FF0000"/>
        </w:rPr>
        <w:t xml:space="preserve">id 197</w:t>
      </w:r>
    </w:p>
    <w:p>
      <w:r>
        <w:rPr>
          <w:b w:val="0"/>
        </w:rPr>
        <w:t xml:space="preserve">今天早上，我在报纸上看到一张熟悉的脸。我的老同学Jenny!我已经很多年没有和他联系了。文章讲述了她和她的丈夫从南非收养了三个孩子。我发现了这个幻灯片，是他们去接两个双胞胎小女孩的时候拍的。坐在这里眨着眼睛，因为这太酷了，因为我们一起学习，因为她看起来就像她，因为女孩们是如此美丽，好吧，你知道这一切。 现在我也哭了。但是，哦，多好啊!哦....，太美了。泪水当然会流下来。所有：不是吗！这让你很高兴 :)哦，可爱的!以前曾读过关于他们的文章。在哪里可以找到这篇文章本身？说完了：在今天的svd中，它说了他们今天的表现：http://www.svd.se/nyheter/inrikes/artikel_3838473.svd。这里是2008年的：http://www.svd.se/nyheter/inrikes/artikel_2117101.svdäsch，现在我又哭了:)至少要有一杯红葡萄酒</w:t>
      </w:r>
    </w:p>
    <w:p>
      <w:r>
        <w:rPr>
          <w:b/>
          <w:color w:val="FF0000"/>
        </w:rPr>
        <w:t xml:space="preserve">id 198</w:t>
      </w:r>
    </w:p>
    <w:p>
      <w:r>
        <w:rPr>
          <w:b w:val="0"/>
        </w:rPr>
        <w:t xml:space="preserve">人与事[编辑] 他在几个地方进行了实地考察，主要是在亚洲，从伊拉克库尔德斯坦和伊朗南部到不丹和巴厘岛。他的第一部完整的专著《斯瓦特帕坦人的政治领导力》（1959年）是对当时正在进行的结构功能主义批评的重要贡献。借鉴博弈论和面向行为人的最大化模型，巴特分析政治不是作为社会整合的手段，而是作为个人实现权力最大化的一种工具。社会组织模式》（1966年）是一篇理论文章，提出了一个基于动态行为者的替代方案，以替代当时仍在英国社会人类学中使用的文化和社会的固定模式。巴特还编辑并撰写了关于种族研究（《种族群体与边界》，1969年）和复杂社会系统研究策略（《规模与社会组织》，1978年）的重要书籍。</w:t>
      </w:r>
    </w:p>
    <w:p>
      <w:r>
        <w:rPr>
          <w:b/>
          <w:color w:val="FF0000"/>
        </w:rPr>
        <w:t xml:space="preserve">id 199</w:t>
      </w:r>
    </w:p>
    <w:p>
      <w:r>
        <w:rPr>
          <w:b w:val="0"/>
        </w:rPr>
        <w:t xml:space="preserve">二叉树是一种树型的数据结构，其中每个节点最多只有两个孩子。一个常见的用法是以二进制搜索树的形式。每棵树都有一个根，也就是树中没有父节点的节点。如果你从根部沿着一条路走到底部，你就会来到一片叶子。叶子是没有孩子的节点。定义[编辑] - 有向边是一个节点和一个子节点之间的联系（图片中的箭头）。 - 根节点是没有任何父节点的节点（图片顶部的节点）。只能有一个根节点。- 节点的深度是指从根节点到该节点的台阶数，叶子是没有任何子节点的节点。根节点的深度为0，其子节点的深度为1，等等 - 树的高度为树的最大深度。只有一个根节点的树的高度为0。 - 兄弟是具有相同父节点的节点。 - 子树是树的一部分。来源[编辑] 参见[编辑] |本文需要来源参考来验证。 (2020-03)采取行动，添加可靠的来源（最好是脚注）。 没有来源参考的信息可以在讨论页上被质疑和删除，无需讨论。</w:t>
      </w:r>
    </w:p>
    <w:p>
      <w:r>
        <w:rPr>
          <w:b/>
          <w:color w:val="FF0000"/>
        </w:rPr>
        <w:t xml:space="preserve">id 200</w:t>
      </w:r>
    </w:p>
    <w:p>
      <w:r>
        <w:rPr>
          <w:b w:val="0"/>
        </w:rPr>
        <w:t xml:space="preserve">与奥地利有关的热门目的地 巴德加斯坦是瑞典人最喜欢的滑雪地。长期以来，这个奥地利的阿尔卑斯山小村庄一直是家庭和季节性游客的最爱。除了滑雪之外，该度假村最著名的是其户外生活和伟大的温泉体验。萨尔巴赫是一个具有真正的奥地利阿尔卑斯山风格的舒适村庄，提供有趣和多样的滑雪运动。在步行街上有几家餐馆、酒吧、迪斯科舞厅、商店和可以体验滑雪后的乐趣的地方，最好是在下午早些时候。奥地利的索尔登(Sölden)是有雪的，这里的滑雪季节早在10月就开始了。该滑雪场由三座超过3000米的山峰以及两个奇妙的冰川组成。索尔登也以其狂野的夜生活而闻名，是一个真正的娱乐圣地。圣安东是奥地利阿尔卑斯山的一个迷人的滑雪胜地，拥有高标准和大量未受破坏的非滑雪道。这里有一个庞大而良好的滑雪道系统，一些商店和许多舒适的餐馆和酒吧。如果你不喜欢聚会，请避开体育假期周。奥地利的施拉明是阿尔卑斯山世界的一个经典，适合全家人一起去。该滑雪系统分布在四座山上，有许多不同的斜坡。这里的夜生活很火爆，在不滑雪的时候也有很多事情可以做。泽尔湖是一个位于美丽的泽尔湖上的阿尔卑斯山村，周围是高高的阿尔卑斯山峰。夏季有美丽的徒步旅行路线，冬季有大量的滑雪场和滑雪道。该村一年四季都很受欢迎，有许多旅馆和餐馆。位于奥地利的奥伯陶恩，有一个漫长的季节，从11月到5月不等。这里的许多酒店都有滑雪进场和滑雪出场的设施，滑雪系统既现代又多样。上陶恩是一个适合家庭和那些喜欢在桌子上通宵跳舞的人的好地方。奥贝格尔是阿尔卑斯山的钻石。这个美丽的奥地利滑雪胜地一年四季都被雪覆盖。电梯系统是最先进的，因此排队的情况很少。拥有110公里斜坡的奥贝格尔(Obergurgl)，致力于质量和和谐。</w:t>
      </w:r>
    </w:p>
    <w:p>
      <w:r>
        <w:rPr>
          <w:b/>
          <w:color w:val="FF0000"/>
        </w:rPr>
        <w:t xml:space="preserve">id 201</w:t>
      </w:r>
    </w:p>
    <w:p>
      <w:r>
        <w:rPr>
          <w:b w:val="0"/>
        </w:rPr>
        <w:t xml:space="preserve">家庭护理服务包括各种措施，为那些自己难以应付的人在自己家里的日常生活提供便利。家政服务总是基于你自己能做的事情，目的是让你尽可能积极地参与到你的日常琐事中。家庭护理服务可以从简单的服务到个人护理。如果你住在家里，需要帮助和支持，你可以申请家庭帮助。你的申请被提交给援助官员，然后由他进行调查并作出决定。对申请进行单独审查，评估时考虑到你可以自己管理的情况。家政服务能做什么？服务活动 服务活动包括，例如，购买杂货、洗衣和衣物护理以及清洁。家庭护理不包括园艺、除雪、擦窗、一般清洁或清洁地下室、阁楼或其他个人很少使用的地方。家庭护理服务通常也不能帮助照顾宠物。例如，修剪草坪和铲雪的援助可以从当地政府的服务团队购买 个人护理 个人护理是指在起床和上床、穿脱衣服、协助日常卫生等方面提供支持和帮助。如果有必要，还可以在夜间提供个人护理。它还可能包括康复活动，如锻炼和激活，以保持和改善功能能力。Updated: 2013-04-26 By: Lena Uvhagen ContactAssistance officer Service telephone 0581-817 01 Home care manager in northern district0581-846 29 Home care managers in Lindesberg0581-812 560581-812 67 Home care manager in Frövi0581-834 01 Home care manager in Fellingsbro0581-834 90 Lindesberg municipality | 711 80 Lindesberg | Tfn。0581-810 00 vx | 传真: 0581-131 29 | 访问地址: Stentäppsgatan 5, 711 35 Lindesberg | 组织机构。编号：212000-2015</w:t>
      </w:r>
    </w:p>
    <w:p>
      <w:r>
        <w:rPr>
          <w:b/>
          <w:color w:val="FF0000"/>
        </w:rPr>
        <w:t xml:space="preserve">id 202</w:t>
      </w:r>
    </w:p>
    <w:p>
      <w:r>
        <w:rPr>
          <w:b w:val="0"/>
        </w:rPr>
        <w:t xml:space="preserve">HTC One M8双卡的细节和评论 | HTC英国客户中心()DELSUMMAPRODUKTER__ SMARTPHONES 有了HTC One (M8)双卡，你现在可以在你的智能手机中同时拥有两张SIM卡。这使得它成为完美的商务电话，因为你可以轻松地将工作和个人电话分开。HTC One (M8)双卡也是旅行者的完美选择，现在旅行时更换SIM卡的麻烦已经结束。现在你可以在你原来的SIM卡处于激活状态时使用当地的现金卡。现在购买</w:t>
      </w:r>
    </w:p>
    <w:p>
      <w:r>
        <w:rPr>
          <w:b/>
          <w:color w:val="FF0000"/>
        </w:rPr>
        <w:t xml:space="preserve">id 203</w:t>
      </w:r>
    </w:p>
    <w:p>
      <w:r>
        <w:rPr>
          <w:b w:val="0"/>
        </w:rPr>
        <w:t xml:space="preserve">今年的第一次鲭鱼船之行以一些鲭鱼和一些其他鱼种结束，但没有海鲈。Mvh Joakim 今年的第一次鲭鱼船之旅结束了，有一些鲭鱼和一些其他鱼种，但没有铃铛。嗯，今天没有什么可写的。当我和孩子们想弄点鲭鱼当晚餐时，没有一个人上钩，当雨滴变大时，我们就回家了。8月7日星期五，Mvh Joakim Me和Hampus进行了一次小小的旅行。我们尝试了南部的Slubbers，并成功地获得了一条母鳕鱼和一条白鲑鱼以及一些小鳕鱼。在这个阳光明媚的日子里，最大的乐趣是出现在离船只有几米远的海龟家族，这让汉普斯印象深刻。Mvh Joakim WriteFlash(''); //-&gt; 嗨，忘了在湖边转一圈。7月22日，我们去钓鲭鱼，成功钓到了36条鲭鱼和一群马鲛鱼。汉普斯和莱纳斯得到了一些鲭鱼，当他们挣扎着把鱼拉上来时。Mvh Joakim 今天是新成立的比赛时间，将于2010年6月5日举行。这个地方是在船只出发时选择的，是蒂约恩的一个漂亮海湾。感谢罗杰把这个活动放在一起，希望它成为一个年度活动。稳定的风使它成为适合所有投掷方式的选择，这意味着如果你想要这里或那里的风，你只需要移到另一个地方。钓鱼活动在审查了规则后开始，简单的规则是获胜者必须得到一条被认可的鳟鱼才能获奖，今天的奖品是一杯威士忌，可以在获胜者的家里秘密享用。到了2045年，我们完成了这些工作，开始钓鱼了，一开始只是拉了几下苍蝇。罗杰摘下了几个较小的品种。Mats o Mikael有更大的鱼，Joakim有一条小鱼，Magnus有几条小鱼和一条喙鱼。当比赛在零点30分完全沉默的情况下结束时（我应该指出，并不是一直如此，谢谢罗杰），不幸的是没有人拿到通行证，所以这次的奖品没有颁发。烧烤顺利进行，热情高涨，不会出错，但钓鱼的渴望还没有结束，我们中的一些人在享受完美食后又回到了水中，Mikael得到了今晚最大的一条鱼，它的尺寸高达41厘米，还有一些鱼被再次放生。2点，我们放弃了，在夏日的夜晚向家里走去。在路上 20:05 Mikael 01:21 Mvh Joakim 今天（读作6月1日）是在去年冬天的失败后向彩虹们复仇的时候了。一个美妙的天气和大量的灰水湖，所以不可能出错。我得到了五条漂亮的彩虹，还有几条掉了下来，以及一些干蝇的袭击。马格努斯得到了一个并丢了几个，佩尔森也丢了几个。Mvh Joakim 一个短暂的早晨之旅，但没有鱼，只是发动机在挣扎，所以我在钓了1.5小时后就放弃了，风大，冷，下着小雨，夏天到底是什么？Mvh Joakim在Orust的Svärföräldersarnas避暑山庄，我们每年春天都会在那里呆上几个星期。 去年春天，我在这里钓到了3.2和2.8公斤的鳟鱼，所以我知道这里有很好的鱼。 大部分时间是在晚上，当孩子们都睡着了，我可以出去玩，所以这次也是。</w:t>
      </w:r>
    </w:p>
    <w:p>
      <w:r>
        <w:rPr>
          <w:b/>
          <w:color w:val="FF0000"/>
        </w:rPr>
        <w:t xml:space="preserve">id 204</w:t>
      </w:r>
    </w:p>
    <w:p>
      <w:r>
        <w:rPr>
          <w:b w:val="0"/>
        </w:rPr>
        <w:t xml:space="preserve">随着飞机的晃动，系好安全带的标志亮起，机长要求所有乘客入座并系好安全带。他说 "我们正在进入一个动荡的区域"。被感知并被称为湍流的东西可以分为两类，被感觉为振动的摇晃和垂直摇摆和下沉。湍流可以被称为 "空气的无序运动 "或我们有时称之为 "气穴"，尽管实际上并不存在这种东西。摇晃，感觉就像骑在洗衣板上一样，不构成真正的飞行安全风险，但当然会非常不愉快。如果有大量的风，空气与地表的摩擦会扰乱气流，造成湍流。这通常是在起飞和降落时感觉到的。在更高的高度，湍流也可能发生，例如，在不同气流之间的边界层，一个气流朝一个方向吹，另一个气流朝另一个方向吹。这意味着经过一个突然的风向或风切变。导致空域大面积垂直运动的天气状况，通常是越靠近赤道飞行强度越大。飞机行驶的空气可以被比喻为海洋。就像海洋有以水的形式上下移动的东西一样，空气中有向不同方向移动的气流，因此也会影响飞机。由于飞机配备了气象雷达，飞行员也接受了避免严重湍流的训练，因此遇到严重变异的可能性非常小。湍流被认为是机舱内的强烈颠簸。他们有时会觉得飞机从天上掉下来又追上来了。但每一个向下的颠簸，也有一个向上的颠簸，就像在海上。因此，飞机正在失去高度的常见误解是基于这样一个事实，即下降时的颠簸比上升时的感觉更强烈。大多数由湍流引起的事故涉及机舱乘务员，他们往往是没有佩戴安全带的人。因此，尊重系好安全带的标志和系好安全带是一个相当安全的方法，以避免在发生湍流时受伤。重要的是不仅要系上腰带，而且要把它牢牢地系在你的臀部。当湍流严重时，可能会感觉飞机会崩溃，但飞机的构造是可以承受的，远远超过这个范围。如果确实出现晃动，一个好的飞行员会解释发生了什么--例如，机翼应该移动，以减少晃动。通常情况下，机翼和翼梁的建造可以移动超过2-3米的高度而不会对飞机造成任何危险。飞机的构造可以承受比所谓的极端湍流条件下可能出现的更强的湍流，而且没有危险。在每次飞行前和飞行过程中，飞行员都会检查天气情况，并利用自己的天气雷达，监测天气的变化，并根据这些天气信息选择飞行路线。总之，湍流被认为是不愉快的，但极少导致事故。只要你系好安全带，你就没有什么可担心的。湍流只不过是飞机所处的无形气海中的无形波浪。你觉得乱流不爽吗？难受到让你无法飞行，或者为了飞行而不得不采取安全防范措施？我们在这里提供帮助。在这里阅读更多关于我们如何处理飞行恐惧的信息，然后给我们打电话，谈谈你和你的恐惧。随着飞机的晃动，系好安全带的标志亮起，机长要求所有乘客入座并系好安全带。他说 "我们即将进入一个动荡的区域"。被认为和被称为湍流的东西可以分为两类</w:t>
      </w:r>
    </w:p>
    <w:p>
      <w:r>
        <w:rPr>
          <w:b/>
          <w:color w:val="FF0000"/>
        </w:rPr>
        <w:t xml:space="preserve">id 205</w:t>
      </w:r>
    </w:p>
    <w:p>
      <w:r>
        <w:rPr>
          <w:b w:val="0"/>
        </w:rPr>
        <w:t xml:space="preserve">彼得后书 彼得后书是《新约》的一部分。它一般被认为是一种伪书，以假名出版，以赋予使徒彼得以权威[1]。</w:t>
      </w:r>
    </w:p>
    <w:p>
      <w:r>
        <w:rPr>
          <w:b/>
          <w:color w:val="FF0000"/>
        </w:rPr>
        <w:t xml:space="preserve">id 206</w:t>
      </w:r>
    </w:p>
    <w:p>
      <w:r>
        <w:rPr>
          <w:b w:val="0"/>
        </w:rPr>
        <w:t xml:space="preserve">"你知道哪一群人在商店里偷东西最多吗？我们每个人都是不同的，但又是如此相似，2010年10月7日 | 美丽 - 重要 | 没有评论 如果你有一个小时的时间，我认为你应该在svt play上观看夏季会谈第一部分。每个人都过着如此难以置信的不同生活。但在某个地方，在悲伤、痛苦但也是快乐中，我们算是相遇了。它是如此美丽。嗨，这个博客多年来已经有很多了。它一直是我以不同方式表达创造力的一种方式。随着时间的推移，它已经被剥离了，剩下的是它的本质。思想，以及与神之间的终生、改变生活的关系。每天给我生命和希望的信仰。</w:t>
      </w:r>
    </w:p>
    <w:p>
      <w:r>
        <w:rPr>
          <w:b/>
          <w:color w:val="FF0000"/>
        </w:rPr>
        <w:t xml:space="preserve">id 207</w:t>
      </w:r>
    </w:p>
    <w:p>
      <w:r>
        <w:rPr>
          <w:b w:val="0"/>
        </w:rPr>
        <w:t xml:space="preserve">#0004c0 十六进制颜色代码#0004c0是一种中等偏深的蓝色。 在RGB颜色模型中，#0004c0由0%的红色、1.57%的绿色和75.29%的蓝色组成。在HSL色彩空间中，#0004c0的色调为239°（度），饱和度100%，亮度38%。该颜色的波长约为464.35纳米。</w:t>
      </w:r>
    </w:p>
    <w:p>
      <w:r>
        <w:rPr>
          <w:b/>
          <w:color w:val="FF0000"/>
        </w:rPr>
        <w:t xml:space="preserve">id 208</w:t>
      </w:r>
    </w:p>
    <w:p>
      <w:r>
        <w:rPr>
          <w:b w:val="0"/>
        </w:rPr>
        <w:t xml:space="preserve">隐私政策 关于Aller Media、我们的网站和本隐私政策 Aller Media AB, org.nr 556002-8325, Box 27717, 115 91 Stockholm, （"Aller Media "或 "我们"）在瑞典出版约35种不同的刊物--请看我们网站上的完整清单--每月为300多万瑞典人提供阅读乐趣。Aller Media自1894年以来一直在瑞典存在，总部设在斯德哥尔摩。Aller Media同时提供印刷和数字服务。在某些情况下，我们还可能向您提供通过移动设备使用我们的应用程序、服务和工具的机会，无论是通过移动应用程序还是通过移动友好网站。本隐私政策的规定也适用于所有移动访问和移动设备的使用。当您使用Aller Media的各种服务时，我们会收集您的个人数据并根据本隐私政策进行处理。因此，在使用Aller Media的服务之前，您必须阅读并理解隐私政策。如果你不同意隐私政策，你不应该使用我们的服务。Aller Media是数据控制者，因此负责处理您的个人数据。我们致力于保护您的个人数据，并关注您的个人数据始终得到安全的处理。我们遵守所有现有的保护个人隐私的适用法律和法规，并根据个人数据的数量和敏感性，使用适当和合理的物理、技术和组织安全措施。我们网站上的一些页面包含了与第三方网站的链接。这些网站有自己的隐私政策，Aller Media不对其活动或其信息做法负责。因此，用户在向这些第三方网站提交信息或通过这些网站提交信息之前，应审查这些网站的隐私政策。处理您的个人数据 本隐私政策描述了我们如何收集、使用、存储、披露和保护您的个人数据。如上所述，Aller Media是处理过程的控制者，并遵守所有存在的保护个人隐私的适用法律和法规，包括欧盟隐私和电子通信指令2002/58/EC和欧盟通用数据保护条例2016/679以及任何取代、实施或补充这些法律、法规、规则和条例的修正案、增补或规定。关于通过cookies和其他电子手段获得的信息的收集、处理和存储，以及我们为营销目的进行的特征分析的信息，请参考下面 "关于cookies、像素、广告拦截器和特征分析 "一节。我们收集哪些个人数据，从哪里收集？如果您向我们订购，如果您在我们的网站上访问或注册，或以其他方式使用我们的服务，您可能会向我们提供根据适用的个人数据法被视为个人数据的信息。我们收集的个人数据的类型，根据具体情况，可能包括。- 姓名和联系信息，包括地址、手机号码和电子邮件地址； -社会保险号码； -运输和账单信息、付款信息以及您在购买或交付产品或服务时提供的其他信息； -各种类型的人口统计信息； -基于使用Aller Media网站的偏好和兴趣的信息； -我们服务的用户名和密码； -与客户调查、广告、竞赛或优惠相关的其他信息；和/或 -您主动选择通过我们的网站分享的其他用户生成的信息。收集您的个人数据可能来自以下几个方面： - Aller Media的任何一个网站，例如，当您订阅、订购我们的新闻简报或参加我们的比赛时； - 当您通过填写Aller Media的实体优惠券来订购时； - se和gebortentidung网站。当您订购Aller Media的订阅时，请访问我们的网站； - tidningskungen.se, tidningsbutiken.se, tidningstorget.se, tidningsmagasinet.se 或 lehtikuningas.fi，当您订购Aller Media的订阅时； - Pling应用程序； - 当您在Aller Media商店购物时； - 您通过电子邮件联系我们； - 通过合同或其他业务联系，如果您是我们合同合作伙伴的联系人</w:t>
      </w:r>
    </w:p>
    <w:p>
      <w:r>
        <w:rPr>
          <w:b/>
          <w:color w:val="FF0000"/>
        </w:rPr>
        <w:t xml:space="preserve">id 209</w:t>
      </w:r>
    </w:p>
    <w:p>
      <w:r>
        <w:rPr>
          <w:b w:val="0"/>
        </w:rPr>
        <w:t xml:space="preserve">来自RIVER ISLAND的短裤。腰部有皮带环，门襟有按钮和拉链。侧面有斜口袋，后面有两个口袋，用纽扣关闭。英国品牌 "河岛 "以其条纹启发的潮流时尚让世界为之侧目。请看以下他们的收藏。嘿，不要错过配件--我们正在谈论完美的包。标准递送：购买超过199英镑的商品免费递送，3-5个工作日。快递：59克朗，1-3个工作日（以62和82-98开头的邮编最多3天）。 14天退货政策。点击这里了解更多关于换货和退货的信息。我们的时事通讯充满了最新的趋势、独家促销活动、销售的VIP通道和生日礼物。如果你现在注册，你的第一次购买将获得15%的折扣 - 多么伟大？我们知道像你这样的时尚人士不会错过这个梦幻般的机会。这里的代码可以让你的第一次购物获得15%的折扣--购物直到你放弃为止!结账时输入代码。不能与其他优惠合并。Nlyman.com - Nelly.com在男装方面的新尝试，为具有时尚和美容意识的男士提供服务。Nlyman.com每天以新闻和风格提示来激励男性。我们提供350多个品牌的服装，价格优惠，交货迅速。无论什么场合，我们都有适合你的款式，这些品牌包括Filippa K, Jack &amp; Jones, Tiger of Sweden, Tommy Hilfiger, Selected Home, Diesel, Nudie Jeans, River Island, and Cheap Monday。付款方式</w:t>
      </w:r>
    </w:p>
    <w:p>
      <w:r>
        <w:rPr>
          <w:b/>
          <w:color w:val="FF0000"/>
        </w:rPr>
        <w:t xml:space="preserve">id 210</w:t>
      </w:r>
    </w:p>
    <w:p>
      <w:r>
        <w:rPr>
          <w:b w:val="0"/>
        </w:rPr>
        <w:t xml:space="preserve">爱德华-弗兰克兰，生于1825年1月18日，死于1899年8月9日，是英国化学家。1851年，弗兰克兰成为曼彻斯特欧文斯学院的化学教授，并在1865年至1885年担任伦敦皇家矿业学院的教授。他为有机化学做出了一些重要的发现，如发现了二甲基锌和二乙基锌。1853年，他出版了一本关于光的气体的著作，包括他对压力对透镜亮度的影响的划时代的调查。1868年，他是政府调查河流污染的专员，对水的化学和技术做出了重要贡献。1881年，他访问了斯德哥尔摩，报告了水厂的扩建情况。弗兰克兰于1853年成为皇家学会会员，1885年成为乌普萨拉科学学会会员。他的作品包括《有机化合物自由基的分离研究》（1853年），《大气压力对气体、蜡烛和其他火焰的影响》（1853年），以及《饮用水和其他用途的水的成分和质量》。弗兰克兰在1857年被授予皇家奖章，1894年被授予科普利奖章。他的儿子珀西-法拉第-弗兰克兰（1858-1946），从1900年开始担任伯明翰大学化学教授，作为细菌学家而声名鹊起。资料来源[编辑] 弗兰克兰，爱德华在《北欧家书》（第二版，1908年）中说</w:t>
      </w:r>
    </w:p>
    <w:p>
      <w:r>
        <w:rPr>
          <w:b/>
          <w:color w:val="FF0000"/>
        </w:rPr>
        <w:t xml:space="preserve">id 211</w:t>
      </w:r>
    </w:p>
    <w:p>
      <w:r>
        <w:rPr>
          <w:b w:val="0"/>
        </w:rPr>
        <w:t xml:space="preserve">今天在平衡上跑腿。真的很好的会议。继续专注于接触和大量的单腿练习。完成了深蹲，轻松，6秒偏心。真的很困难!会议中的一些照片:)现在的感觉真他妈的好。我现在处于有史以来最好的状态，而且今年的肌肉增加了很多。想让脂肪率降低，但在镜子里看到自己和自己的进步是如此有趣。每一天我都在达到我的最佳状态。硬度来了，同时在节食的同时锻炼肌肉，感觉棒极了!保持碳水化合物的摄入，不觉得低。真的找到了一个平衡点。现在是锻炼后的目标时间。爱上土豆!百胜2条评论：今天的腿部锻炼 谢谢!拥抱一下嘛!我只是想让你知道，一个所谓的 "Julija "在她的Facebook上使用了你的照片！你知道吗？🙂 http://www.facebook.com/julija.je</w:t>
      </w:r>
    </w:p>
    <w:p>
      <w:r>
        <w:rPr>
          <w:b/>
          <w:color w:val="FF0000"/>
        </w:rPr>
        <w:t xml:space="preserve">id 212</w:t>
      </w:r>
    </w:p>
    <w:p>
      <w:r>
        <w:rPr>
          <w:b w:val="0"/>
        </w:rPr>
        <w:t xml:space="preserve">我家里有这些覆盆子蛋糕的配方，它们也可以用人造黄油yyy代替黄油来烤。非常好吃，很嫩，而且很容易做。我通常在这批蛋糕上做20块yyy.viviwallin2009年10月29日现在我已经烤了你的覆盆子蛋糕两次，两次都有很好的效果！你知道吗？有这么多好的黄油在里面，简直不能再好了!yyyyy第一次我在果酱下面加了香草奶油，今天我用无麸质面粉烘烤，因为我妈妈对麸质过敏！。Disen23 July 2010 非常好，虽然我的结果不是很好，有点 "跑出来"。也许我把它们做得太大了。yyyy但我还会再试的，因为它们太好吃了。</w:t>
      </w:r>
    </w:p>
    <w:p>
      <w:r>
        <w:rPr>
          <w:b/>
          <w:color w:val="FF0000"/>
        </w:rPr>
        <w:t xml:space="preserve">id 213</w:t>
      </w:r>
    </w:p>
    <w:p>
      <w:r>
        <w:rPr>
          <w:b w:val="0"/>
        </w:rPr>
        <w:t xml:space="preserve">糖，葡萄糖浆，小麦粉（17%），棕榈脂肪，可可脂，炼制的SKUMMÖLK/SKUMMETMÆLK/SKUMMET MELK，可可块，SKUMMÖLKSPULVER/SKUMMETMÆLKSPULVER/MELKEPULVER OF SKUMMET MELK。乳糖，牛奶/乳脂，乳清/芥末粉（牛奶/乳脂的），减脂/低脂可可粉，盐，乳化剂（SOJA-/SOYALECITIN），发面剂（E500），天然香草提取物。(可能含有：HAZEL-NUT, ALMOND, GLUTEN (CEREALS, OATS)).至少25%的可可固体。营养价值：每100克营养价值能量2073千焦能量495千卡脂肪23.9克其中饱和脂肪13.9克碳水化合物64.6克其中糖类48.8克蛋白质4.5克盐0。44克 糖，葡萄糖浆，花生，脱脂牛奶粉，可可脂，可可块，棕榈脂肪，乳糖。乳清/乳酪/芥末粉（牛奶/牛奶/乳酪的），牛奶/牛奶/乳酪脂肪，盐，乳化剂（SOJA-/SOYALECITIN），鸡蛋/乳酪/乳酪粉，水解牛奶/牛奶/乳酪蛋白，天然香草提取物。(可能含有：HAZEL-NUT/NUT/TREE）。至少25%的可可固体含量。营养价值：每100克营养价值 能量485/2032千卡/千焦 脂肪23克，其中饱和脂肪9.10克 碳水化合物60.20克，其中糖类50.80克 蛋白质8.60克 盐0.60克</w:t>
      </w:r>
    </w:p>
    <w:p>
      <w:r>
        <w:rPr>
          <w:b/>
          <w:color w:val="FF0000"/>
        </w:rPr>
        <w:t xml:space="preserve">id 214</w:t>
      </w:r>
    </w:p>
    <w:p>
      <w:r>
        <w:rPr>
          <w:b w:val="0"/>
        </w:rPr>
        <w:t xml:space="preserve">#000436 十六进制颜色代码#000436是一个非常暗的蓝色阴影。 在RGB颜色模型中，#000436由0%的红色、1.57%的绿色和21.18%的蓝色组成。在HSL色彩空间中，#000436的色调为236°（度），饱和度100%，亮度11%。该颜色的波长约为465.9纳米。</w:t>
      </w:r>
    </w:p>
    <w:p>
      <w:r>
        <w:rPr>
          <w:b/>
          <w:color w:val="FF0000"/>
        </w:rPr>
        <w:t xml:space="preserve">id 215</w:t>
      </w:r>
    </w:p>
    <w:p>
      <w:r>
        <w:rPr>
          <w:b w:val="0"/>
        </w:rPr>
        <w:t xml:space="preserve">味道很好 说明 将烤箱调到200摄氏度。将黄油、葵花籽、面粉、燕麦片和原糖放入食物处理器。取出三分之一的混合物，留作浇头。加入1汤匙的水，搅拌成饼状面团。将面团压入食用罐中，在准备馅料时进行冷藏。馅料：将草莓、大黄和糖不加盖地煮10分钟，使一些液体沸腾起来。将土豆粉混入水中，并加入到水果中。将水果填入派的外壳，并在上面放上剩余的派面团。在烤箱中层烘烤15-20分钟。与冰激凌或奶油冻一起食用。发布日期：2010年6月4日 做成了一个大馅饼，很受朋友们的欢迎。面团中还有椰子片。百胜</w:t>
      </w:r>
    </w:p>
    <w:p>
      <w:r>
        <w:rPr>
          <w:b/>
          <w:color w:val="FF0000"/>
        </w:rPr>
        <w:t xml:space="preserve">id 216</w:t>
      </w:r>
    </w:p>
    <w:p>
      <w:r>
        <w:rPr>
          <w:b w:val="0"/>
        </w:rPr>
        <w:t xml:space="preserve">回收旧的照明设备，并将其放入一个全新的环境中，可以说是非常整洁。工业灯是一个很好的例子，我见过几张图片，在厨房或咖啡馆里放置了大型铝制灯具。我们自己在3月份的复古博览会上带来了一个大型工业灯。讨价还价也许最好在较大的跳蚤市场、拍卖会或可能的Tradera找到。工业灯很受欢迎，所以可能需要一点运气才能找到便宜的。我认为卢克索台灯很有吸引力。</w:t>
      </w:r>
    </w:p>
    <w:p>
      <w:r>
        <w:rPr>
          <w:b/>
          <w:color w:val="FF0000"/>
        </w:rPr>
        <w:t xml:space="preserve">id 217</w:t>
      </w:r>
    </w:p>
    <w:p>
      <w:r>
        <w:rPr>
          <w:b w:val="0"/>
        </w:rPr>
        <w:t xml:space="preserve">我就是喜欢写博客 发表于 2009年5月11日 作者：Stefan 我确实喜欢其他博主（Tonårsmorsa和Mymlan/Sofia）。我还得说说我对《Expressen》上的Elisabeth Höglunds关于博客的编年史的看法......首先，我不喜欢她对Linda Rosing的攻击。Linda Rosing是其中之一。当我非常想折磨自己时，我通常会去她的博客阅读。这说明了伊丽莎白自己......她是如此的好奇......她想参与这一切......因为她现在是一个半有名气的人，她上了 "我们跳舞吧"......但没有人邀请她......然后她有点生气，不得不去看她自己错过的东西....当然我没有这种感觉。恰恰相反。我想问的问题是，为什么今天有这么多人把他们的全部私人生活放在互联网上供公众观看？难道人们不再需要一个 "私人领域 "了吗？为什么一个人生活中的一切都要向所有人提供？这些博主在小时候还没有得到足够的关注吗？还是有其他动机？我来回答这个问题，伊丽莎白......我是一个得了乳腺癌的女人......我没有把我收集的所有垃圾以对我心爱的丈夫的想法的形式喷出来，而是开始写博客......在这里我可以把收集在我脑子里的所有垃圾都扔掉......这样我就不会因为生气和感觉不好而折磨我的家人......因为最好的治疗就是写掉......那就变得非常隐私，读我博客的人必须接受......因为这是一种属于隐私的疾病。......而且没有多少人谈论，除了在10月份......而且几乎没有......是的......我有我的私人事情，我永远不会放在博客上......此外，我想我已经帮助那些最终处于相同情况的人了解这种疾病......而且这不是性交......我的童年太隐私了，如果我当时得到足够的关注，我就不会写......而你应该去他妈的......是的，钱。一些博主声称他们写博客是因为他们喜欢写作。我一点也不相信。他们最多只能从博客上赚到钱，这才是他们的目的。我写博客没有得到一分钱......如果有人认为我有什么价值，让他们知道......尽管为我的癌症基金募捐或为大卫的儿童癌症基金募捐的一分钱都会让我高兴......因为我可能永远不会得到我想要的笔记本电脑......所以我只能自己买一台....我写博客是因为我爱我的博客......如果没有我的博客，我可能不会活到今天......想象一下......一个博客救了一个人的命......什么时候会被写出来？玛丽亚，在2009年5月11日上午11:24说：就像我写/说的那样......如果没有博客，我不知道我是否能够应付这个旅程......以及疾病本身......因为生命是脆弱的......你永远不知道会发生什么......在一个小时或明天......拥抱你 我认为写博客是如此的好。我知道我有多少页面浏览量......我为每一个小小的浏览量感到高兴......因为这意味着有人进来阅读......也许学到了什么......很高兴知道有人关心和担心我......如果我不表现出我还活着......像这样......gunan，于2009年5月11日下午1点23分说。是的......我不在乎她被驱赶到什么地方......但你不能出去告诉人们，如果你想被折磨，你就进去读一个让你烦恼的博客......我不读Blondinbellas，因为我不能接受它......这很好......Leo Beata，在2009年5月11日13:32说：谢谢Pysan以你的方式写作我发现Elisabeth Höglunddiss那些抓住机会的女孩是很可悲的......所以</w:t>
      </w:r>
    </w:p>
    <w:p>
      <w:r>
        <w:rPr>
          <w:b/>
          <w:color w:val="FF0000"/>
        </w:rPr>
        <w:t xml:space="preserve">id 218</w:t>
      </w:r>
    </w:p>
    <w:p>
      <w:r>
        <w:rPr>
          <w:b w:val="0"/>
        </w:rPr>
        <w:t xml:space="preserve">from Sappa 在我们的网站上，你可以很容易地将不同的移动运营商相互比较。你可以按价格和大小对他们的频道套餐进行分类，你还可以选择阅读更多关于每个运营商的信息，或深入了解他们一系列不同的价格计划、优惠、折扣以及他们最近有什么新闻。在决定你想要的运营商类型和频道套餐类型之前，比较电视订阅是很重要的。如果你想要一个广泛的频道，并有几个额外的服务和可选的套餐，你最终将进入更昂贵的类别，但如果你得到一个Boxer预付卡，你将有机会获得41个频道，并且只需为你选择的预付卡充值的月份付费。如果你在决定之前不对电视订阅进行比较，你就无法全面了解可供选择的内容，也就无法找到对你来说最便宜的套餐，以最低的成本为你提供最多的电视频道。盒马预付卡 例如，有了盒马的电视预付卡，你现在可以在电视上观看你喜欢的频道，而不必签署有承诺期和取消期的订阅。你选择你要加油的频道包，以及你要加油的余额是多少。根据你的余额大小，你将保留你的电视频道的时间长短不同。这对于那些只想在某些时段而不是全年收看电视频道的人来说，是非常理想的。使用拳击手预付卡，你可以选择所有不同的拳击手组合套餐，共有41个不同的电视频道。因此，与电视订阅相比，即使是电视预付卡，频道选择也非常多。你根据你想充值的时间长短，在你的频道套餐上支付特定的费用，但是一旦你第一次为你的预付卡充值，当你只为你的预付卡充值时，你要支付较低的费用。你可以在Boxer预付卡页面上阅读更多相关信息。良好的电视订阅 我们都希望有一个良好的电视订阅，但什么是良好的电视订阅，谁提供良好的电视订阅？在tvabonnemanget.se，你可以在他们的子页面上阅读所有的运营商和所有的价格计划，你可以通过主页到达。在那里，你会发现所有值得阅读的关于运营商和他们为客户提供的特定频道套餐的信息。还有很多有用的东西需要了解，比如运营商为客户提供哪些优惠和可选的频道套餐。它还列出了运营商提供的所有附加服务，如额外的盒子、额外的频道卡等等。如果你点击相应频道套餐下的链接，你可以在其自身页面上阅读更多关于价格计划的信息。在那里，你可以了解到更多关于频道套餐所包含的内容，以及作为客户可以提供的价格、频道数量、取消期、保留期等方面的信息。频道套餐 今天市场上有各种频道套餐。那么，你如何知道该选择哪一个呢？通过使用我们网站上的比较电视订阅功能，你可以很容易地找到一个便宜的电视订阅，并有适合你的频道数量。你可以找到最便宜的电视订阅，甚至可以选择按频道包包含多少个频道进行排序，从而以最低的价格找到最大的频道包。根据你观看的内容选择频道套餐，以及在频道选择中包括哪些频道，这至少与频道数量和价格本身一样重要。有几个你喜欢的频道总比有很多你根本用不上的频道要好。播放服务 现在大多数频道都有自己的播放服务，你可以通过电视、电脑、平板电脑或手机在互联网上直接观看你喜欢的电视频道、电影、连续剧和纪录片。现在，电视频道为用户提供了在离线模式下使用播放功能，因此，这意味着你可以从SVTPlay下载一些剧集到你的手机上，然后在以后没有网络覆盖的时候再看。不同的运营商和电视频道在播放服务上有多少选择，以及你作为免费客户有哪些选择，成为高级客户的费用是多少，这些都有很大差异。选择有很多，但</w:t>
      </w:r>
    </w:p>
    <w:p>
      <w:r>
        <w:rPr>
          <w:b/>
          <w:color w:val="FF0000"/>
        </w:rPr>
        <w:t xml:space="preserve">id 219</w:t>
      </w:r>
    </w:p>
    <w:p>
      <w:r>
        <w:rPr>
          <w:b w:val="0"/>
        </w:rPr>
        <w:t xml:space="preserve">迷你高尔夫体验 海上迷你高尔夫 18个半小时的海洋环境 忘掉木箱和破旧的邦格高尔夫吧。高尔夫酒吧是真正的迷你高尔夫球场的所在地。我们的课程是比赛级别的，由专业人士设计，以获得最大的乐趣和刺激。8月19-20日 - 17-21日 迷你高尔夫 8月21日 17-21日 迷你高尔夫，食品和酒吧 8月22-23日 11-21日 迷你高尔夫，食品和酒吧 8月24-25日 17-21日 迷你高尔夫 8月26日 - 因比赛而关闭，克里兰杯（SM前） 8月27-28日 - 11-21日 食品和酒吧，18-21日 迷你高尔夫（SM持续） 8月29-30日 - 11-21日 食品和酒吧，18-21日 迷你高尔夫（SM持续） 九月的周末 11-18日 - 迷你高尔夫，食品和酒吧 有可能发生变化!注意：10人以上的团体可以预订其他时间 5月30日-8月16日 8月21日-23日 迷你高尔夫 儿童（12岁以下）=60克朗 再玩一轮=半价!带游戏主持人和比赛安排的迷你高尔夫 = 250克朗（必须提前预订！） 在高尔夫酒吧，我们希望能够满足所有游客的需求，因此，我们总是在所有的开放时间内，除极少数例外情况外，实行随到随玩。但如果你是一个10人以上的大型团体，我们推荐我们的组合，在这里我们还增加了食品和饮料，以及比赛安排和保证开始时间。没有夏天就没有高尔夫酒吧 18个半专业迷你高尔夫，直接在防波堤上 直接在防波堤上，有自己的沙滩，球场自然被赋予了海洋主题和当地元素。一个专门为埃克洛（Ekerö）和瑞典夏季而设的迷你高尔夫体验。组合活动 你现在就来，或者为你的朋友团或公司定制一个活动 有下班后的活动，就有下班后的活动。从拥挤的办公室、沉闷的会议或漫无目的的闲逛中解脱出来，用海风填满你的灵魂，用绿色填满你的眼睛，用棘手的迷你高尔夫挑战填满你的头脑。这个夏天，我们在码头上的绿洲里尽情狂欢，这里有竞技级的课程，尽可能地认真对待迷你高尔夫。再加上欢迎的气泡，在我们邻近的湖边餐厅吃上一顿丰盛的食物，你就可以创造一个终生难忘的夏季记忆了。我们有没有提到你还会得到你自己的游戏主人，在你访问期间照顾你？我们遵循政府的指导方针，目前只能接受不超过48人的团体预订。欲了解更多信息，请联系我们的预订部门。价格从500瑞典克朗/人起 10-80人的价格 以上都不合适，请联系我们，我们会努力找到一个好的解决方案高尔夫酒吧自己的维克多-林德格伦昨天去打了一圈，打了几个钉子。他实际上把它们都放进去了，但用相机重拍的次数是个秘密......;-)它们是按数字顺序打的，大多数洞都有几条打法和变化，但可以随意尝试维克多的。他知道自己在做什么，记住他的名字，因为几年后他可能成为一名高尔夫职业选手，现在他在美国上大学。在SAGM之前，我们保留权利，规则可能会影响Viktor现在选择的一些游戏线路。然而，赛事管理部门和球场设计者的基本态度是，适用于通往球洞的明确路径。但这将在今年秋季比赛前的适当时候，与现场的评委一起最终决定。迷你高尔夫，食品和饮料活动 挑战你的老板，使你的商务午餐夏季化，或在启动仪式上了解你的同事的胜利面孔。迷你高尔夫正等着你呢!伴随着食物、饮料、专业的游戏主持人和一个伟大的夏季休闲场所，我们为您提供了迷你高尔夫体验。约会 忘记僵硬的沉默、尴尬的玩笑和飘忽不定的眼神。把你的约会对象带到高尔夫酒吧，用一些非常有趣的迷你高尔夫和冰激凌来打破僵局，继续在我们邻居的地方喝夏天的饮料和吃好吃的。迷你高尔夫，爱与尊重!朋友 带上你的朋友、婆婆或你的另一半到码头上打一轮迷你高尔夫。有趣的课程、紧张的竞争和保证的夏季感觉。一个巨大的笑声来源，也许是一两年的乐趣。让游戏开始吧!在寻找夏季最迷人的时刻、景色和宝石？考虑当地的情况</w:t>
      </w:r>
    </w:p>
    <w:p>
      <w:r>
        <w:rPr>
          <w:b/>
          <w:color w:val="FF0000"/>
        </w:rPr>
        <w:t xml:space="preserve">id 220</w:t>
      </w:r>
    </w:p>
    <w:p>
      <w:r>
        <w:rPr>
          <w:b w:val="0"/>
        </w:rPr>
        <w:t xml:space="preserve">yyyyy并欣赏主要成分。所有这些都在一个屋檐下，在一个可爱的特殊氛围中。欢迎来到我们这里!GOURMET BAG 订购我们受欢迎的Gouremet包，或购买一张礼券，为朋友买一个包。这里的礼品卡 我们出售美食袋的礼品卡，在整个Stadskällaren也有效。这是镇上的酒窖美食袋，是为两人准备的豪华星期五晚餐。从最好的季节性原料和沙龙的选择中，我们创造了美味的菜单。精心准备的午餐食品，新鲜度高，素食成分多。Stadskällaren是每个热爱美食和好食材的人的聚会场所。在这里，我们创造了一个舒适的环境，在我们的餐厅和酒吧提供现代化的食物，这与我们的沙龙相结合。在那里，你会发现从当地生产的肉类和奶酪到奇妙的橄榄油、日本的炭火烤架或夏季的最佳配件等一切。这是一个很好的组合，有人在这里吃饭，有人在酒吧闲逛，还有人在这里购买很酷的厨房小工具。所有这些都在一个屋檐下，在Stadskällaren。欢迎加入!</w:t>
      </w:r>
    </w:p>
    <w:p>
      <w:r>
        <w:rPr>
          <w:b/>
          <w:color w:val="FF0000"/>
        </w:rPr>
        <w:t xml:space="preserve">id 221</w:t>
      </w:r>
    </w:p>
    <w:p>
      <w:r>
        <w:rPr>
          <w:b w:val="0"/>
        </w:rPr>
        <w:t xml:space="preserve">瑞典最好的芝士蛋糕 芝士蛋糕是非常特别的东西，你应该知道。它不仅是有史以来最美味的甜点，对我来说，它也是最好的开胃菜、主菜、小吃、早餐、包子和苏玳酒的伴手礼，在排行榜上名列前茅。仔细想想，我可能是和一个芝士蛋糕同居了。是的，这值得被警告，芝士蛋糕的配方......听起来绝对美味，但哦，这么多的碳水化合物......谢谢你!它是神奇的美味!好吧，Veniero's可能有世界上最好的奶酪蛋糕，但你通过查看他们的网站可以很快知道，他们肯定没有读过你的禁忌配料和附件清单。但这可能是因为他们不认识瑞典人，或者不关心你的想法。可能都是。/她在布鲁塞尔</w:t>
      </w:r>
    </w:p>
    <w:p>
      <w:r>
        <w:rPr>
          <w:b/>
          <w:color w:val="FF0000"/>
        </w:rPr>
        <w:t xml:space="preserve">id 222</w:t>
      </w:r>
    </w:p>
    <w:p>
      <w:r>
        <w:rPr>
          <w:b w:val="0"/>
        </w:rPr>
        <w:t xml:space="preserve">我们很多人都在网上购物。它可以是衣服、家具、食物等等。我们中的一些人也从我们国家以外的地方订购。但是，尽管很方便，它可能在你的脑海中唠叨着它到底有多安全。首先，使用信用卡有某些好处：例如，如果你支付的产品没有收到，或者你购买的公司破产了，信用卡公司会提供担保。有了信用卡，你也减少了暴露与银行账户有关的任何个人信息的风险。对那些看起来好得不能再好的报价要保持警惕，不要透露超过必要的信息。只从可信的网站购物。如果你觉得不确定，可以通过电话或电子邮件联系公司的客户服务部门。5.检查地址栏是否显示https，并寻找挂锁符号。然后你就知道你是在一个安全的支付页面上。比较几家网店的价格，并在付款前检查总数。同时，检查是否有任何额外费用，如关税和增值税。</w:t>
      </w:r>
    </w:p>
    <w:p>
      <w:r>
        <w:rPr>
          <w:b/>
          <w:color w:val="FF0000"/>
        </w:rPr>
        <w:t xml:space="preserve">id 223</w:t>
      </w:r>
    </w:p>
    <w:p>
      <w:r>
        <w:rPr>
          <w:b w:val="0"/>
        </w:rPr>
        <w:t xml:space="preserve">我们如何处理您的个人数据 为了向您提供我们的服务，我们需要处理您的个人数据。我们关心您的隐私，不会收集超过我们需要的数据。我们从不向第三方出售这些数据。在订购或使用我们的服务之前，您必须阅读并理解我们的数据保护政策，这一点非常重要。如果你对我们的隐私政策有任何疑问，你可以随时与我们联系，kansli@algen.se。成为麋鹿伤害基金协会的会员，即表示您接受我们的数据保护政策和我们对您个人数据的处理。您还同意，麋鹿伤残基金协会使用电子通信渠道与您沟通并发送信息。在此，我们解释我们如何收集和使用您的个人数据。我们还描述了你有哪些权利。数据的收集和使用 我们收集哪些信息？本数据保护政策涵盖我们收集的任何数据，例如从网站、社交媒体、电话或电子邮件联系以及在活动/贸易展览会上收集的数据。我们可能会将以一种方式（如网站）收集的个人数据与以另一种方式（如课程）收集的个人数据结合起来。 您提供给我们的信息 您可以通过多种方式直接或间接地向我们提供有关您和您的企业的信息，例如当您成为会员，通过我们的网站、电子邮件、信件或电话联系我们，当您注册参加一个活动或类似活动，当您注册接收我们的信息或在我们的社交媒体渠道进行互动。这些信息可能包括： - 个人和联系信息，如姓名、地址信息、电子邮件地址、手机号码、社会保险号码等 - 付款信息，以便我们可以看到谁在支付会员费，进行与索赔有关的银行转账，但在适用情况下，账单地址、其他账单信息等。我们收集的关于您的信息 当您与我们接触时，我们可能会收集以下信息（请注意，我们不一定总是收集以下列出的所有数据）： - 个人和联系信息，如姓名、地址信息、电子邮件地址、手机号码、社会保险号码等。- 服务和交付信息，详细说明您订购的服务，如信息资料、会议出席情况、会员会议等； - 历史信息，如培训和会议出席情况、付款记录等； - 设备信息，如IP地址、语言设置、浏览器设置、时区、地理信息、操作系统、平台和屏幕分辨率（通过统计工具和通讯系统）。 您提供给我们的信息是与我们签订会员协议或出于其他目的所必需的。例如，这可能是为了使我们能够改进对您的信息和服务，或履行我们的使命和对您作为会员的义务。处理个人数据是为了使我们能够满足会员对我们的期望，正如我们的章程所规定的。你也可以在我们的cookie政策中阅读更多关于我们如何使用cookie的信息。我们如何处理这些信息？提供、执行和改进我们的服务 所有数据都用于向我们的会员和其他相关方提供、执行和改进我们的服务。在这里，你可以看到我们在什么情况下处理哪些数据，以及我们使用数据的法律依据。当您成为会员、提出索赔、参加课程、培训、订购信息等。 法律依据：履行我们对个人会员的法定义务或其他合同关系和合法利益。法律依据：履行我们对个人会员的法定义务或其他合同关系和合法利益。当您通过电子邮件和电话联系我们时 法律依据：履行我们对个人会员的法定义务或其他合同关系和合法利益。法律依据：同意或合法利益。当你在我们发布的图像和影片中被识别时 法律依据：合法利益或同意。当你参与我们的质量监测和客户满意度调查时 对运行中的问题的回答 法律依据：合法利益或同意。我们是否会进一步分享你的信息？未经您的许可，我们绝不会将您的个人信息出售给第三方。</w:t>
      </w:r>
    </w:p>
    <w:p>
      <w:r>
        <w:rPr>
          <w:b/>
          <w:color w:val="FF0000"/>
        </w:rPr>
        <w:t xml:space="preserve">id 224</w:t>
      </w:r>
    </w:p>
    <w:p>
      <w:r>
        <w:rPr>
          <w:b w:val="0"/>
        </w:rPr>
        <w:t xml:space="preserve">国会议员威廉-佩查尔已经去世。他的家人通过瑞典用户协会证实了这一点。佩查尔当时24岁。前SD政治家威廉-佩扎尔已经去世，他的家人通过瑞典用户协会亲属向Aftonbladet证实了这一点。"我刚才才知道，瑞典用户协会亲属主席阿格尼塔-索德伦在18点时说。在公寓中发现的威廉-佩察尔是在两小时前才被一位近亲发现死在他母亲公寓的沙发上的。据瑞典用户协会称，Petzäll可能死于药物过量。- Agneta Söderlund说，我一直在关注他的斗争。警察和救护车很快被叫到了公寓。现场的医生得出结论，他已经死亡。- 为了进行技术调查，该公寓暂时被封锁，但目前我们没有迹象表明该男子是任何犯罪的受害者。哈兰德警方的通讯主管Lars Grimbeck说，将进行法医检查以确定死因。寻求帮助 佩特扎尔与毒品问题斗争了几年，有时因毒瘾被送入治疗中心。 今年6月，他的母亲安妮卡-佩特扎尔在《Aftonbladet》上写了一篇评论文章，批评了毒瘾服务机构对待她儿子的方式："医生告诉我，要做好最坏的打算，他下次吸毒也可能是最后一次。"他没有得到他所寻找的帮助。"我知道他去了，等着接受治疗。瑞典用户亲属协会主席Agneta Söderlund说，她是这篇文章的共同作者。威廉-佩扎尔曾多次向《阿夫顿邮报》描述，自从他从瑞典民主党叛逃后，他修改了许多观点，作为一个政治野蛮人，他能够更加专注于他的核心问题--毒品政策。 议会名人 佩扎尔于2010年代表瑞典民主党当选为议会议员。第二年，他离开了党，但作为一个政治野蛮人仍留在议会。议会在其网站上指出，它将在9月18日星期二纪念威廉-佩查尔。"达拉纳选区的当选议员威廉-佩扎尔今天（9月1日）被发现死亡。 威廉-佩扎尔于2010年当选为瑞典议会议员，"该网站称。周六晚间，他在瑞典民主党的前党内同事也被告知死亡消息。"我们非常悲痛地收到这一消息。我们怀念威廉-佩查尔，他是一位有价值的战友，也是一位罕见的政治人才。该党的新闻官员马丁-金努宁（Martin Kinnunen）在一份新闻稿中写道："我们现在关心的是威廉-佩查尔的家人。威廉-佩查尔当时24岁。Josefin Westin John Granlund Pontus Ahlkvist 分享到</w:t>
      </w:r>
    </w:p>
    <w:p>
      <w:r>
        <w:rPr>
          <w:b/>
          <w:color w:val="FF0000"/>
        </w:rPr>
        <w:t xml:space="preserve">id 225</w:t>
      </w:r>
    </w:p>
    <w:p>
      <w:r>
        <w:rPr>
          <w:b w:val="0"/>
        </w:rPr>
        <w:t xml:space="preserve">Locoid, Locoid Crelo 和 Locoid Lipid - 1177 Vårdguiden - sjukdom, undersökningar, hitta vård, e-tjänster 什么是 Locoid, Locoid Crelo 和 Locoid Lipid？Locoid、Locoid Crelo和Locoid Lipid是用于治疗湿疹和银屑病的中等作用的可的松药物。该药的有效成分是丁酸氢化可的松。处方药和高额赔付的Locoid可作为药膏、软膏和皮下溶液使用。Locoid Lipid是一种膏状物。Locoid Crelo可作为皮肤乳剂使用。皮肤的意思是它要应用于皮肤。所有形式的Locoid都必须凭处方购买。药品由高价医药保险支付。这意味着处方药的费用在12个月内逐渐减少，直到支付了一个最高金额。药品中的活性成分丁酸氢化可的松可以减少炎症，从而减轻肿胀和红肿。它还能减少瘙痒。如何使用该药将药物薄薄地涂在需要治疗的皮肤部位。如果不是要治疗的手，事后要洗手，以免药液进入眼睛。Locoid乳膏适合用于湿疹的湿润。Locoid软膏比药膏更油腻，更适合于干燥和鳞屑性皮损。因为软膏是油性的，可能会有粘性的感觉。因此，白天使用药膏，晚上使用软膏可能是个好主意。Locoid Lipid是一种适合干性皮肤的油性面霜。与Locoid软膏相比，该药膏含有更多的脂肪和更少的水分，但它不像Locoid软膏那样油腻。Locoid Crelo皮肤乳剂更容易涂抹，其稠度类似于普通的皮肤乳剂。它适合用于治疗水样湿疹和正在生长头发的皮肤。Locoid皮肤溶液是一种稀薄的液体，也适用于生长毛发的皮肤。该溶液也可以滴入耳朵，以治疗耳道炎症。Locoid霜和Locoid脂质应储存在阴凉处。开药时，剂量要适应用药者的情况。因此，遵循药品包装标签上的剂量说明是很重要的。这将确保治疗的最佳效果，同时减少副作用的风险。如果有皮肤投诉，每天涂抹1-2次药。当皮肤得到改善时，往往可以减少剂量。如果耳道有炎症，最初向耳内滴入3-5滴Locoid皮肤溶液，每天3次。几天后，剂量往往可以减少到2-3滴，每天一次。如果在10-14天内耳道没有任何改善，就应该去看医生。重要的是将该疗法与润肤霜结合起来。这将有助于皮肤更好地愈合。该药不能用于口腔周围的皮疹、开放性伤口或患有酒糟鼻的皮肤疾病。例如，可的松会使由病毒或细菌引起的皮肤感染恶化。因此，除非同时治疗感染，否则你不应该使用该药。如果在面部使用该药，有很高的副作用风险。因此，除非有医生建议，否则不应使用在脸上。你还应该避免将药液弄到眼睛里。敏感区域只应在短时间内进行治疗。例如，这适用于腋窝或腹股沟。如果突然停止治疗，皮肤问题可能再次发作，而且可能比开始治疗前更严重。因此，应通过逐渐减少剂量来完成治疗。如果耳膜已经穿孔，则不应在耳内使用皮下溶液。药品的副作用是很罕见的。副作用的风险增加，如果</w:t>
      </w:r>
    </w:p>
    <w:p>
      <w:r>
        <w:rPr>
          <w:b/>
          <w:color w:val="FF0000"/>
        </w:rPr>
        <w:t xml:space="preserve">id 226</w:t>
      </w:r>
    </w:p>
    <w:p>
      <w:r>
        <w:rPr>
          <w:b w:val="0"/>
        </w:rPr>
        <w:t xml:space="preserve">Stadsteatern/Backa Teater：2005年-2008年春 Angereds Teater：2008年秋-正在进行。现任项目经理：Kristina Ros 2013年3月-正在进行中 2004年 调查--关于儿童戏剧学院的决定 代表哥德堡文化管理部门，Catharina Bergil和Lena Fridell正在调查是否需要建立一个机构来保障和促进瑞典儿童戏剧的高质量，特别是哥德堡的戏剧。在其他方面，该研究指出，特别是在独立团体中，需要为更多的新编戏剧的委托提供各种形式的支持。2004年12月15日，文化委员会通过决定：哥德堡将有一所儿童戏剧学院。该活动将由哥德堡市文化局提供资金，并将成为Backa Teater的一部分。活动的总体目标是发展儿童和青少年戏剧，增加儿童和青少年戏剧的范围和质量。具体目标：为青年剧作家提供机会，探索和测试儿童和青少年戏剧的想法；为剧院、剧作家和儿童文化领域的其他演员创造合作和联系的机会；创造辩论，并关注儿童和青少年戏剧作为一种艺术形式。 2005年 活动的开展 春季，在项目经理和戏剧家Lucia Cajchanova的领导下，在Backa剧院开展活动。很快，以下项目和活动即将展开：工作室小组--与年轻人的写作研讨会 受伦敦皇家宫廷的启发，儿童戏剧学院正在与整个地区的中学接洽，并正在寻找年轻作家的文本。其目的是激发年轻人分享他们的故事，并从中创作出舞台作品。将收到约50份参赛作品，来自不同地区的5名年轻作家将被选中，在戏剧家的指导下进行剧本创作。剧本开发小组 为了鼓励当前的剧作家为儿童和青少年写剧本，委托四位有趣的年轻作家写剧本，他们在写作过程中得到四位剧作家的戏剧性支持。 这种方法还包括让专业演员在现场阅读和检查他们的文本的经验。汤会 组织两次汤会，目的是向哥德堡和该地区的业界介绍儿童戏剧学院，并确定未来活动的想法。晚上，儿童戏剧学院不仅邀请参加讲座，而且还提供汤...Soup talk: Theme Seminars, 28 November 2005, Backa Teater Soup talk: Theme Visions, 5 December 2005, Backa Teater 2006 Soup talk: Theme New Stories, 16 January 2006, Backa Teater Industry Seminar: Welcome to future, 30-31 May 2006, Backa Teater Soup talk:Arbabi，2006年11月20日，Folkteatern 汤谈：Andersson和Hillebrand，2006年12月11日，Angereds Teater，Andra Stället 新的项目经理，新的结构 2006年初秋，将任命一位新的项目经理和一个由哥德堡的一些剧院/组织的人员组成的参考小组。这一变化是应Backa Teater的要求，它将继续作为主要的行政机构，但不能再提供人员资源。 咨商小组的任命也确保了在当地儿童戏剧界的广泛基础。除了锚定在组织中，在参考群体中也要寻求不同专业的分布。2006年秋季的项目负责人：Brita Papini。2007年1月起：卡琳-阿斯普隆德（Carin Asplund）。2007年4个新的粗略剧本课程：儿童和青年戏剧，文化-历史-现在伊莱-莱文（Eli Levén）--2010年以小说《你是睡在我脚下的根，把大地固定在那里》和《必须打破的东西》（Guldbaggenominated for best screenplay）首次亮相。两位编剧各自配备了一位戏剧家和一个由演员和导演组成的团队来支持写作过程。有一些人计划在10月巴伐利亚州的10周年纪念日上推出一个新的主持人，但在10月的时候，他们却发现伊莱在这个时候出现了，而且他们还想在这个时候把这个人找出来。讲座：戏剧家联盟告诉我们，2007年春，Masthuggsteatern 讲座：巴勒斯坦剧团Al Harah的访问，2007年春，Folkteatern 青少年戏剧节的儿童戏剧学院：Å</w:t>
      </w:r>
    </w:p>
    <w:p>
      <w:r>
        <w:rPr>
          <w:b/>
          <w:color w:val="FF0000"/>
        </w:rPr>
        <w:t xml:space="preserve">id 227</w:t>
      </w:r>
    </w:p>
    <w:p>
      <w:r>
        <w:rPr>
          <w:b w:val="0"/>
        </w:rPr>
        <w:t xml:space="preserve">丑陋的蔬菜正在成为一个家喻户晓的名字--那些不完美的蔬菜和水果--但还是很美味。这个概念可以应用于葡萄酒吗？当然，我不是指有缺陷的葡萄酒--或用不合格的葡萄酿造的葡萄酒。我只是在问什么是好的葡萄酒--或者更好的是--葡萄酒应该是什么味道才能给人带来美好的体验？也许它是个人的和主观的。但是，许多人所谓的正确的葡萄酒口味往往使葡萄酒变得乏味、无名和毫无生气。在不呼吁制造有缺陷的葡萄酒的情况下，我想为具有--年份变化、脆弱和个性的葡萄酒提出一个理由。为不完美的东西干杯</w:t>
      </w:r>
    </w:p>
    <w:p>
      <w:r>
        <w:rPr>
          <w:b/>
          <w:color w:val="FF0000"/>
        </w:rPr>
        <w:t xml:space="preserve">id 228</w:t>
      </w:r>
    </w:p>
    <w:p>
      <w:r>
        <w:rPr>
          <w:b w:val="0"/>
        </w:rPr>
        <w:t xml:space="preserve">在歌剧院门厅举行的周六日场演出是一场听觉盛宴，提供了一个期待已久的喘息空间。免费入场!阅读更多...下一场演出： 星期六 2015年10月17日 15:00 主门厅 PianoEspoo: Andsnes at the Opera PianoEspoo是一个国际知名的两年一度的音乐节，将于10月25日在歌剧院的主舞台达到高潮。闭幕独奏会的明星是世界知名的挪威钢琴家莱夫-奥夫-安德斯（Leif Ove Andsnes）。阅读更多...下一场演出：2015年10月25日（星期日） 19:00 主舞台 充满气氛的夜晚 今年，国家歌剧院管弦乐团和独奏家将再次在万圣节当天在圣约翰教堂演出一场充满气氛的音乐会。阅读更多...下一场演出：2015年10月31日 星期六 19:00 赫尔辛基，圣约翰大教堂 泰坦斯歌剧院 歌剧院邀请所有老年人参加积极的茶舞活动。阅读更多...下一场演出：2015年11月4日（星期三）15:00 主厅 第二交响曲 一个大型交响乐团，一个合唱团，一个女高音，一个中音，80分钟的音乐 - 古斯塔夫-马勒的第二交响曲无论从外观还是内容上都是大型音乐。阅读更多...下一场演出：2016年2月9日星期二 19:00 赫尔辛基音乐厅 全部曲目</w:t>
      </w:r>
    </w:p>
    <w:p>
      <w:r>
        <w:rPr>
          <w:b/>
          <w:color w:val="FF0000"/>
        </w:rPr>
        <w:t xml:space="preserve">id 229</w:t>
      </w:r>
    </w:p>
    <w:p>
      <w:r>
        <w:rPr>
          <w:b w:val="0"/>
        </w:rPr>
        <w:t xml:space="preserve">蒂斯特是日德兰半岛北部蒂的利姆峡湾上的一个城镇。2007年，提斯特有12 886名居民。蒂斯特是蒂斯特市和蒂斯特教区的主要城镇。该镇是以泰尔神命名的。蒂斯特是Thybanen铁路的终点站，从1904年到1969年是蒂斯特-费里茨勒夫铁路的终点站。该镇的一些教育机构有EUC Nordvest、Thisted Gymnasium、Thy Utbildningscenter和Thisted Medical School。蒂斯特与乌德瓦拉（Uddevalla）是姐妹城市。该镇的名人[编辑] 作家詹斯-彼得-雅各布森（Jens Peter Jacobsen）来自蒂斯特。其他知名人士有记者Reimer Bo Christiansen、流行双人组Junior Senior和Søren Dahl，他多年来一直在丹麦广播电台P4频道制作Café Hach节目。 外部链接[编辑]。</w:t>
      </w:r>
    </w:p>
    <w:p>
      <w:r>
        <w:rPr>
          <w:b/>
          <w:color w:val="FF0000"/>
        </w:rPr>
        <w:t xml:space="preserve">id 230</w:t>
      </w:r>
    </w:p>
    <w:p>
      <w:r>
        <w:rPr>
          <w:b w:val="0"/>
        </w:rPr>
        <w:t xml:space="preserve">厌倦了随身携带不必要的沉重枪支？需要一些更轻的东西，以便你能把好的植物拿得更久一些，或者只是想要一把有点不同的时尚枪？那么Carbonlight可能适合你。Carbonlight是Sako公司迄今为止最轻的保镖。采用CFRP（碳纤维增强聚合物）技术制造的碳纤维枪托，与汽车和航空工业使用的方法相同，该步枪的重量为2.4公斤（不含枪弹和瞄准镜）。相比之下，Sako 85 Synthetic Black在相同的盒子尺寸中重2.8公斤，Sako85 Classic重3.2公斤（木托）。对于不了解情况的人，甚至很多人来说，可能会觉得差别很大，实际上应该没有什么关系。但每一公顷，每一克都要花费能源。然而，随着重量的降低，也带来了某些限制。碳光枪目前只提供一个小盒子，即小号，这意味着目前碳光枪的口径范围仅限于22-250雷姆、243胜、260雷姆、7毫米-08雷姆和308胜。由于重量低，后坐力增加，因此有此限制。测试的武器是308温彻斯特，这可能被认为是提到的在猎人中最受欢迎的口径。你注意到Carbonlight的第一件事就是它有多么的轻。事实上，它轻得令人发指。Carbonlight的平衡性也非常好，增强了失重感。如果我不知道重量而必须猜测，我就会说是2公斤，尽管我所有的理性和知识都不会同意我的说法。碳光枪托除了非常好看之外，如果你像我一样喜欢碳纤维图像的特征图案，还涂有Soft-Touch，使其握持非常舒适。一根完全闪亮光滑的碳纤维手杖，否则只会让人感到塑料和廉价。我喜欢他们选择在盒子和枪管上坚持使用这种金属色。它与黑色的枪身形成了很好的对比，当光线照射到它时，它似乎闪烁着银色的光芒。为了节省一些额外的重量并增加整齐度，冷锤和浮动枪管有凹槽，只有515毫米长，对于口径来说是完全足够的长度。然而，枪管在出厂时是没有螺纹的，这可能部分是因为很难让螺纹保护器在凹槽枪管上看起来很好，部分是因为他们不想鼓励用户给枪支增加不必要的重量。大多数人可能是为了低重量而购买Carbonlight，所以当阻尼器可能不是一个选项时，为线程支付更多的费用对买家来说只是一个不必要的成本。Sako 85有一些不错的高级功能，总是值得一提。箱子总是与口径相适应，这样步枪就不会有不必要的大和重。这也有助于形成更平衡的审美印象。在盒子的顶部，你有Sako的集成鲑鱼槽与后坐力凸块，用于他们的Opti-lock环。Opti-lock系统提供了一个防弹的支架，并使猎人能够在不移动击中图像的情况下取下和打开瞄准镜。5发容量的钢质十字弹匣与前部齐平，外观简洁。我个人认为，与伸出来的杂志相比，它既整洁又实用。由于采用了交叉式弹匣设计和宽大的弹射口，射击后通过弹射口补给弹匣是没有问题的。在我看来，当你有这种选择时，一个很大的优势是，你不必在拿着枪并试图盯着游戏的时候摆弄取出和重装弹夹，另外，通过弹射器装弹也快得多。弹夹有一个两步的打开程序。在不按下锁扣的情况下，将弹夹本身从前面推入，以释放弹夹。这对于防止在树林中移动时不由自主地掉落弹夹非常有效。末尾的那块</w:t>
      </w:r>
    </w:p>
    <w:p>
      <w:r>
        <w:rPr>
          <w:b/>
          <w:color w:val="FF0000"/>
        </w:rPr>
        <w:t xml:space="preserve">id 231</w:t>
      </w:r>
    </w:p>
    <w:p>
      <w:r>
        <w:rPr>
          <w:b w:val="0"/>
        </w:rPr>
        <w:t xml:space="preserve">Chloë Grace Moretz Chloë Grace Moretz谈布鲁克林-贝克汉姆："我们有关系" By: Terese Ekelöw 现在她证实了爱情传闻 关于布鲁克林-贝克汉姆和Chloë Grace Moretz的爱情传闻由来已久。现在她对这段关系说了出来。"我说得越不神秘，人们就越不关心，"克洛伊-格雷斯-莫雷茨告诉《人物》。19岁的女演员Chloë Grace Moretz长期以来一直与17岁的布鲁克林-贝克汉姆联系在一起，后者是前足球运动员大卫-贝克汉姆和辣妹偶像维多利亚-贝克汉姆的儿子。现在莫雷兹公开告诉我们他们是一对。- 她在脱口秀节目 "Watch What Happens Live！"中说："我认为我说得越不神秘，人们就越不关心，所以是的，我们是在谈恋爱。州人。早在2014年，当他们被发现在圣莫尼卡闲逛时，围绕这对夫妇的传言就开始了，但他们自己从未对这段关系发表过评论。"他们做了一个伟大的儿子" 克洛伊-格蕾丝-莫雷兹住在洛杉矶，最近几周一直在伦敦看望布鲁克林-贝克汉姆。在这对夫妇在Instagram上发布彼此的恩爱照片后，谣言再次开始爆发。回到洛杉矶后，Chloë Grace Moretz在Instagram上写道，远离欧洲媒体是件好事。但布鲁克林的著名父母维多利亚和大卫-贝克汉姆并不介意。- 他是个好爸爸，她是个好妈妈。他们是真正的好父母，这是最重要的，他们造就了一个伟大的儿子，"克洛伊-格雷斯-莫雷兹在 "Watch What Happens Live "上说。</w:t>
      </w:r>
    </w:p>
    <w:p>
      <w:r>
        <w:rPr>
          <w:b/>
          <w:color w:val="FF0000"/>
        </w:rPr>
        <w:t xml:space="preserve">id 232</w:t>
      </w:r>
    </w:p>
    <w:p>
      <w:r>
        <w:rPr>
          <w:b w:val="0"/>
        </w:rPr>
        <w:t xml:space="preserve">Kungl.瑞典皇家音乐学院由古斯塔夫三世于1771年创建。 今天，该学院是一个独立的机构，将传统与积极参与当今的音乐生活相结合。"学院的目的是为了促进音乐艺术和音乐生活。它应关注瑞典和国际音乐生活的发展，采取有利于音乐文化的举措，支持音乐各领域的教育、研究和艺术发展"。来自Kungl.音乐学院章程》，政府于2000年4月27日通过 印刷品</w:t>
      </w:r>
    </w:p>
    <w:p>
      <w:r>
        <w:rPr>
          <w:b/>
          <w:color w:val="FF0000"/>
        </w:rPr>
        <w:t xml:space="preserve">id 233</w:t>
      </w:r>
    </w:p>
    <w:p>
      <w:r>
        <w:rPr>
          <w:b w:val="0"/>
        </w:rPr>
        <w:t xml:space="preserve">什么是罗森塔尔效应？这里解释了罗森塔尔效应，即快乐、能量、自尊。(12-16岁) 青少年有很多问题。"快乐-能量-自尊 "在青春期来敲门时有帮助。所有的青少年都会从这张双CD/MP3中受益！可以选择双CD+印刷书和相应的MP3+电子书，或者两者兼而有之从加强自尊心和自信心。在蝴蝶谷，你的孩子是这些精彩故事的主角。提升自尊、自信和勇气。创造快乐和幸福。防止焦虑。你的孩子是这些令人兴奋的新故事的主角。为您的孩子提供自尊、自信和睡眠帮助。额外效果：不放弃，接受自己和他人的缺点，加强勇气，抵制焦虑选择4张CD+一本精装书和相应的MP3+电子书或两者兼而有之From You're Amazing. (8 - 12 years) 加强自尊，自信和勇气。在土星上一个类似哈利波特的魔法宇宙中，你的孩子是这些新故事的主角。为您的孩子提供自尊、自信和睡眠帮助。额外效果：防止欺凌，停止嫉妒，创造快乐和幸福。可选择4张CD+一本精装书和相应的MP3+电子书或两者兼而有之新书封面，但内容相同！从加强自尊心和自信心。在坚果树上，你的孩子是这四个新故事的主角。加强自尊和自信。在坚果树上，你的孩子是这四个新故事的主角。快乐儿童折扣优惠。（3-7岁）和（8-12岁）自信、自尊、快乐、和谐和平衡的孩子。让您的孩子在余生中享受强大的自尊。从4张双CD+4本书和相应的MP3+电子书或两者中选择快乐儿童套餐优惠。（3-7岁）和（8-12岁）为您的孩子带来更多快乐和自信。如果你想创造更多的笑容和更多的快乐，那么这个 "快乐儿童套餐优惠 "是一个很大的帮助。从4张双CD+4本书和相当于MP3+电子书或两者中选择快乐儿童折扣优惠。（3-7岁）和（8-12岁）说欢迎。自尊、自信、勇气、专注、在学校的幸福感、积极性、平静的早晨、准时上床睡觉、快乐、伟大的友谊、信任。选择2张双CD+2本书和相应的MP3+电子书或同时选择自尊的优惠。(3-7岁)和(8-12岁)更多的自尊、能量和快乐给孩子和成人。从2张双CD+2本书和相应的MP3+电子书或两者中选择自尊和自信的折扣优惠。(8-12岁)自尊、自信、快乐、和谐和平衡给孩子。让您的孩子在余生中享受高度的自尊。从2张双CD+2本书和相应的MP3+电子书或两者中选择。来自快乐儿童套餐优惠。（8-12岁）可爱的幻想故事为您的孩子创造良好的夜间睡眠和更高的自尊。既有可以在白天使用的故事，也有睡前故事。选择2张双CD+2本书和相应的MP3+电子书，或者两者都有。从自尊和自信。（3-7岁）孩子的自尊、自信、快乐、和谐和平衡。让您的孩子在余生中享受高度的自尊。选择2张双CD+2本书和相应的MP3+电子书或两者兼而有之来自快乐的孩子</w:t>
      </w:r>
    </w:p>
    <w:p>
      <w:r>
        <w:rPr>
          <w:b/>
          <w:color w:val="FF0000"/>
        </w:rPr>
        <w:t xml:space="preserve">id 234</w:t>
      </w:r>
    </w:p>
    <w:p>
      <w:r>
        <w:rPr>
          <w:b w:val="0"/>
        </w:rPr>
        <w:t xml:space="preserve">无论你是想得到全部或部分搬家的帮助，我们都可以帮助你完成从计划、包装、组装、运输、清洁到解体的所有工作。安全、可靠、简单Flyttfabriken - 你在斯德哥尔摩的搬家公司!在我们这里，你会发现在斯德哥尔摩的搬家领域有广泛的不同服务。凭借我们广泛的经验和灵活性，无论你是私人还是企业客户，我们都会帮助你。欢迎与我们联系!我们Trollenäs Schakt AB公司在瑞典南部提供机器租赁和挖掘工作。我们在瑞典和欧洲其他国家进行特殊的运输，如重、宽、高的运输。我们提供随行车辆和道路运输监督员。FLEXILAST是Lastbilcentralen Eslöv Hörby和Bilfrakt Hässleholm之间的合并。没有什么是不可能的。我们倾听并适应您的愿望。当您需要运输或承包服务时，Flexilast显然应该是首选!FLEXILAST是Lastbilcentralen Eslöv Hörby和Bilfrakt Hässleholm之间的合并。没有什么应该是不可能的。我们倾听并适应您的愿望。当您需要运输或承包服务时，Flexilast显然应该是首选!Blomstermåla Åkeri AB该公司是一家家族企业，由Mats和Ingela Karlsson以及他们的儿子Markus和Henrik共同经营。 Blomstermåla Åkeri AB在2011年被评为Mönsterås的年度最佳公司，其中一个原因是该公司将自己描述为一个可靠的承包商和运输公司，具有高水平的能力和服务。 该公司在整个北欧国家和西欧地区进行运输，还为各种制造公司处理卡车物流。我们用卡车快速顺利地运送土壤，或者如果你在哥德堡地区需要一辆吊车。我们的客户是私人、公司、市政当局、社区和住房协会。欢迎你!</w:t>
      </w:r>
    </w:p>
    <w:p>
      <w:r>
        <w:rPr>
          <w:b/>
          <w:color w:val="FF0000"/>
        </w:rPr>
        <w:t xml:space="preserve">id 235</w:t>
      </w:r>
    </w:p>
    <w:p>
      <w:r>
        <w:rPr>
          <w:b w:val="0"/>
        </w:rPr>
        <w:t xml:space="preserve">我父亲憎恨犹太人，无一例外，甚至是温顺的老人。这是一种自古以来继承下来的、根深蒂固的仇恨，他不再需要为之辩护；任何理由，无论多么荒谬，都证明他是对的。这些句子摘自格雷戈尔-冯-雷佐里的小说《一个反犹太主义者的回忆录》。冯-雷佐里是来自布科维纳（Bukovina）的一个高血统德语家庭的儿子，该家庭今天位于乌克兰和罗马尼亚的边境地区，在第一次世界大战后哈布斯堡君主制瓦解后，他们最终来到了罗马尼亚。这是一个处于边缘地带的地区，有许多民族、文化和宗教，处于东方和西方的交汇处。这是一个严格的等级社会，其阶级界限是按照种族划分的。然而，新的时代正在来临，最令德语上层阶级恼火的是犹太新贵的厚颜无耻的前进，尤其是在文化界和知识界。德国人对多瑙河君主制的解体和世界战争导致的小国分裂感到非常失望。冯-雷佐里的小说描写了两战之间的动荡时期，有时归咎于德国人，有时归咎于犹太人，大部分是后者。五个独立的剧集从罗马尼亚和维也纳的不同地点描绘了这一时期的情况。它将自己塑造成20世纪和30世纪中欧民众生活的繁华、喧闹、芬芳的描述。 它对于理解战时时期，就像约瑟夫-罗斯的《拉德兹进行曲》和斯特凡-茨威格的《昨天的世界》对于大灾难之前的时期一样不可缺少。"一个反犹太主义者的回忆》既令人讨厌，又揭示了问题。冯-雷佐里以敏锐的眼光和外科手术般的精确度，描述了保守的资产阶级如何以其偏见、反犹太主义、大德意志的狂热、对民主和法治的蔑视，为纳粹主义铺平道路。同时，保守的右派并不是纳粹，相反，在其贵族式的傲慢中，它鄙视喧嚣和游行的暴徒，以及庸俗的无产阶级希特勒，它只把纳粹主义视为阻止布尔什维克主义和进行民族革命的有用工具。这种态度在战后将被证明是最有利的，届时，它将以崇高的镇定来清洗自己的双手，甚至设法把自己作为一个受害者。在小说的五个故事中，都有一个与犹太人的关系。他们是同学、朋友、情妇。令人震惊的是，同时也相当可怕的是，尽管主人公与这些人关系密切，但他始终无法停止将他们视为犹太人；对他来说，他们通过他们的种族，代表了一种原则，而且这不是积极的，而是异类。这是一种几乎完全丧失人性的行为。通过他迷人的真诚，冯-雷佐里成功地展示了整个问题的深刻的令人厌恶的清晰性。尽管他倾向于躲在美学方法的后面，以对文学的热爱作为抵御不可阻挡的生活进程和现实的恐怖的盾牌，然而当他写道：当时唯一可以捍卫的价值是属于受害者的价值时，他还是以一种超越愤世嫉俗的清晰态度在燃烧。</w:t>
      </w:r>
    </w:p>
    <w:p>
      <w:r>
        <w:rPr>
          <w:b/>
          <w:color w:val="FF0000"/>
        </w:rPr>
        <w:t xml:space="preserve">id 236</w:t>
      </w:r>
    </w:p>
    <w:p>
      <w:r>
        <w:rPr>
          <w:b w:val="0"/>
        </w:rPr>
        <w:t xml:space="preserve">事故发生后，这些汽车堵塞了Valldammsvägen，导致交通中断了一段时间。紧急服务部门、警察和三辆救护车被派往现场。总共有两人被卷入其中，其中一人不得不被送往医院进行检查。"警察在两点一刻离开了现场，当时拖车已经离开了，"LKC的信息官米娅-桑格伦说。</w:t>
      </w:r>
    </w:p>
    <w:p>
      <w:r>
        <w:rPr>
          <w:b/>
          <w:color w:val="FF0000"/>
        </w:rPr>
        <w:t xml:space="preserve">id 237</w:t>
      </w:r>
    </w:p>
    <w:p>
      <w:r>
        <w:rPr>
          <w:b w:val="0"/>
        </w:rPr>
        <w:t xml:space="preserve">泰迪公司的音乐盒受到了儿童和成人的喜爱。一只可爱的独角兽，当你拉动它的尾巴时，它能奏出动听的曲子。完美地让你的宝宝安全入睡。</w:t>
      </w:r>
    </w:p>
    <w:p>
      <w:r>
        <w:rPr>
          <w:b/>
          <w:color w:val="FF0000"/>
        </w:rPr>
        <w:t xml:space="preserve">id 238</w:t>
      </w:r>
    </w:p>
    <w:p>
      <w:r>
        <w:rPr>
          <w:b w:val="0"/>
        </w:rPr>
        <w:t xml:space="preserve">在Naprapatlandslaget Södertälje，如果你受到颈部疼痛的影响，你可以得到帮助。颈部突然出现疼痛和僵硬，通常被称为颈痛。除了疼痛之外，你可能会觉得你的脖子 "被锁住了"，你可能会发现很难转动你的头。颈部疼痛并不危险，但它会让人感到非常不舒服和受限制。它可以在各种情况下发生，如做一个特定的动作（通常是扭动），坐在草稿上或以不适当的姿势睡觉。虽然颈部疼痛往往会自行消失，但可能需要很长一段时间。这就是为什么来医院治疗会是一个好主意，这将缓解疼痛，使愈合更容易。我们在Naprapatlandslaget Södertälje还可以帮助你找出发生不适的原因，从而防止它再次出现。除了我们的帮助，你还可以在家里通过各种方式自己缓解不适，包括用轻柔的动作软化颈部肌肉，保持颈部温暖。Södertälje naprapath团队位于Södertälje的Järnagatan 16。在这里，你会遇到知识渊博的午睡治疗师，他们会帮助你解决肌肉和关节的各种问题。Naprapatland团队的创始人早在1998年就在斯堪的纳维亚手工医学学院/Naprapathögskolan相遇。我们都有一个共同的梦想，那就是能够通过午睡疗法帮助人们变得更健康，我们注意到在这个行业中缺乏一个主要的参与者。这就是我们成立国家Naprapath团队的原因。现在，我们有一个独特的天才午睡疗法小组，都在为我们的愿景而努力：最好的肌肉和关节护理!在Naprapatlandslaget Södertälje，我们采用各种方法，包括操纵、动员、按摩、拉伸、触发点治疗和针灸，而且我们总是根据您的具体需要进行治疗。你可以在Badhotellet的1楼找到我们的诊所，在Södertälje C的对面，Actic Södertälje公园就在隔壁。诊所外有良好的停车设施，附近有公共汽车站和通勤列车站。如果您有任何问题，请随时联系我们Naprapatlandslaget Södertälje，或者今天就预约。软化你的肌肉，让你的身体得到放松--在Järnagatan 16号的Naprapatlandslaget Södertälje预订按摩服务吧!...如果你怀孕了，我们Naprapatlandslaget Södertälje可以帮助你进行naprapath治疗。怀孕时，身体里发生了很多事情，...</w:t>
      </w:r>
    </w:p>
    <w:p>
      <w:r>
        <w:rPr>
          <w:b/>
          <w:color w:val="FF0000"/>
        </w:rPr>
        <w:t xml:space="preserve">id 239</w:t>
      </w:r>
    </w:p>
    <w:p>
      <w:r>
        <w:rPr>
          <w:b w:val="0"/>
        </w:rPr>
        <w:t xml:space="preserve">今年秋季的四个SM和初级SM定向越野比赛的年龄限制为17岁。这是由瑞典定向运动联合会的董事会决定的。随着新信息的出现，包括来自当局和RF的信息，SOFT已经在几个场合更新了指导方针和规则对瑞典定向运动的具体含义。阅读最新消息，了解今年秋季的世界锦标赛将如何组织。6月14日，老年人将再次被允许参加竞技体育。在同一个周末，它也将免费进行 "非必要的 "国内旅行。然而，关于最多聚集50人的限制仍将保留。SOFT现在已经更新了竞争对手的准则。瑞典定向运动联合会正在暂停一系列原定于秋季举行的培训课程。原因是电晕大流行，以及与培训课程有关的感染传播的风险。瑞典定向运动联合会邀请您参加一个以教育和儿童及青少年为主题的数字会议。 瑞典定向运动的大部分危机援助，近180万，将用于该国的23个地区协会。周二晚上，联合会和各区举行了一次会议，除其他事项外，还通报了支助方案的分配情况。你的年龄在18至25岁之间，是一名领导者吗？你想发展你的领导技能吗？那么FireSoul 2.0可能适合你。在与瑞典体育联合会、SISU Idrottsutbildarna和Folkspel的合作下，现在提供了一个针对年轻领导人的培训计划。由于目前冠状病毒的情况，2021年的比赛申请截止日期再次被提前了。这次是到8月31日。由于正在进行的冠状病毒大流行，我们将2021年奖项竞赛的申请截止日期延长至8月31日，届时我们可能也会知道更多关于哪些奖项竞赛能够在今年秋季举行。5月1日，国家体育联合会（RF）将开放体育俱乐部的补偿性补助金申请。该援助是政府为应对电晕危机而对体育运动提供的一揽子支持的一部分。申请的截止日期是5月15日。由于目前对定向越野活动的限制，许多人正在寻找创造性的解决方案，以提供可运行的课程。在此，SOFT希望澄清什么适用于培训课程和与土地所有者的接触。瑞典定向运动联合会收到许多关于日冕病毒和定向运动的问题。我们已经收集并回答了最常见的问题。森林体育赞助人有一些奖学金，现在已经开始申请了。申请的截止日期是5月31日。你可以在这里阅读有关奖学金的信息。现在是申请精英体育奖学金的时候了。截止日期是5月2日。</w:t>
      </w:r>
    </w:p>
    <w:p>
      <w:r>
        <w:rPr>
          <w:b/>
          <w:color w:val="FF0000"/>
        </w:rPr>
        <w:t xml:space="preserve">id 240</w:t>
      </w:r>
    </w:p>
    <w:p>
      <w:r>
        <w:rPr>
          <w:b w:val="0"/>
        </w:rPr>
        <w:t xml:space="preserve">信件必须写给斯科内县行政委员会，但要寄到：上诉必须在Post- och inrikes tidningar上公布决定之日起三周内收到，如果我们是通过挂号信寄出的，则从你收到决定之日起。如果没有及时收到上诉，将不被考虑。如果及时收到上诉，建筑委员会将把该事项提交给县行政委员会审议。在你的上诉中，你必须说明为什么你认为建筑委员会的决定是不正确的，以及你想要什么改变。如果你有任何文件或其他证据来支持你的观点，你可以把它们和你的申请一起寄出去。重要的是，你必须说明你要上诉的决定，例如写下案件编号、段落和决定的日期。如果该决定涉及一项财产，请同时说明该财产的名称。</w:t>
      </w:r>
    </w:p>
    <w:p>
      <w:r>
        <w:rPr>
          <w:b/>
          <w:color w:val="FF0000"/>
        </w:rPr>
        <w:t xml:space="preserve">id 241</w:t>
      </w:r>
    </w:p>
    <w:p>
      <w:r>
        <w:rPr>
          <w:b w:val="0"/>
        </w:rPr>
        <w:t xml:space="preserve">Tempus Open曾经在这里。他们现在可以在https://www.tempusopen.se/。游泳在瑞典是作为一种运动形式和竞争形式存在的。瑞典游泳包括竞技游泳、艺术游泳、游泳和水球。有一个专门针对游泳的体育联合会，即瑞典游泳联合会。竞争性游泳是可以单独进行的，也可以在团队中进行。比赛通常在一个游泳池中举行，游泳者必须使用一种或多种不同的游泳技巧。有几个不同的项目可以参与竞争。这些项目是：50米、100米和200米蛙泳、仰泳和蝶泳。50、100、200、400、800和1500米自由泳。100、200和400米个人混合泳。自1896年以来，竞争性游泳一直是奥运会的一个项目。艺术游泳，也被称为花样游泳，是一项团队游泳运动。比赛分两个部分进行；音乐游泳和花样游泳。然后有评委打分，从0分到10分。自1984年以来，Konssim一直是奥运会的一个项目。游泳跳远是指参赛者必须从一定高度跳下，在空中做一系列动作，然后落入水中。游泳跳水分为失败跳水和高位跳水。在比赛中，有一米跳、三米跳和高达27米的跳高。有可能单独或结伴参加比赛。自1904年以来，游泳一直是奥运会的一部分。水球是一种球类运动，在水池中进行。有两支球队，每队有六名球员和一名守门员。一场比赛分四节进行，每节8分钟。使用一个球，比赛结束时进球最多的球队获胜。</w:t>
      </w:r>
    </w:p>
    <w:p>
      <w:r>
        <w:rPr>
          <w:b/>
          <w:color w:val="FF0000"/>
        </w:rPr>
        <w:t xml:space="preserve">id 242</w:t>
      </w:r>
    </w:p>
    <w:p>
      <w:r>
        <w:rPr>
          <w:b w:val="0"/>
        </w:rPr>
        <w:t xml:space="preserve">当太阳光穿过灰蒙蒙的大地，热气升腾时，人们又开始活跃起来，互相看着对方的眼睛，互相打气，微笑。光线、阳光和温暖对我们人类的影响是多么的惊人啊！这就是我们的生活。这就像走出我们整个冬天都蜷缩在舒适的、点燃的蜡烛和可爱的毯子里的冬眠状态。现在，我们已经聚集了我们的能量，并准备好面对春天了!像往常一样，在经历了一个寒冷和黑暗的冬天之后，我们渴望再次在我们可爱的露台上进行户外练习。在温暖和阳光到来之前，三月提供了许多其他的方式来激发人们的灵感!我们将与Therese Kellin一起提供关于运动和行为的有趣讲座，我们的Garuda大师James D'Silva将再次访问我们，参加Garuda灵感日，我们将启动新的课程。在3月期间，还可以参加我们的Instagram挑战赛!请阅读更多关于这个问题以及在春天的第一个月里在普拉提大全发生的其他事情的信息又快到了新课程开课的时间了!在我们的课程中，加深你的知识，获得新的灵感。我们的经典项目Pregnancy Pilates和Mommy+Baby与新增加的项目如Yogawings和Yoga 360 Flow混合在一起。找到你的专业并加入我们今年春季的课程。我们的课程对所有人开放，你可以不加入普拉提完全会员而加入。Yogawings、Pilates Matwork、MammaBebis和Pregnancy Pilates在11月开始，Yoga 360 Flow在12月运行。想了解更多关于身体的知识，了解为什么运动效果这么好，或者为什么运动根本没有效果？新闻!2015年是我们的2个系列讲座，关于身体的功能解剖学和运动理论，关于行为和如何处理运动时的障碍。讲师是专业物理治疗师特蕾莎-凯林。她曾开设过几门关于身体和健康的课程，几年来一直活跃在团体培训中。凭借她广泛的知识，她每天都在康复、健康和生活方式问题上指导人们。出发点是，有了正确的工具，个人可以达到新的高度。除了物理治疗的学位外，她还接受了运动科学、健康教育和项目管理的培训。接受过STOTT垫上普拉提和DMA物理治疗师临床普拉提的教练培训。讲座内容包括：肌肉骨骼系统的解剖学、脊柱、自主神经系统、呼吸、稳定性与流动性、常见的肌肉骨骼投诉、关节与功能：不同的关节对不稳定/僵硬/超负荷的反应、安全锻炼的关键 讲座内容包括： :功能训练、稳定训练、力量训练、调理训练、边境特定训练、普拉提训练（不同的方向和使用的原则）、身体意识训练、康复训练、全局/局部系统/运动控制、输入/输出、开放/封闭链、步法训练的原则：根据训练类型和目的，看起来有所不同。讲座内容包括：不同类型的疼痛，疼痛与表现，带着疼痛训练时会发生什么，什么类型的训练适合于疼痛/受伤，如何区分不同类型的疼痛？疼痛是有害的吗，痛苦的训练是好的训练吗，行为--安全训练的模式，过度训练，0rtorexia / kinesiophobia 从2015年1月起，我们Pilates Complete公司扩大了我们的活动，有了治疗室。在这里，你会发现骨科医生克里斯蒂娜-哈格伯格和按摩治疗师肯尼斯-威廉姆森都在各自的领域有卓越的表现。 我在斯堪的纳维亚骨科学校接受培训并在2004年完成，现在已经工作了10多年，并进一步接受了侧重于儿童的颅骨疗法、内脏骨疗法、骨科运动医学和现在最后一年的古典骨疗法培训。"作为一名骨科医生，我从事许多不同形式的治疗，我可以根据问题和个人情况从中选择一种或多种形式。最重要的是恢复身体的平衡，从而使身体有机会痊愈。""作为一名医疗按摩治疗师，我治疗患有疼痛或肌肉骨骼系统活动能力下降的病人。不正确的姿态</w:t>
      </w:r>
    </w:p>
    <w:p>
      <w:r>
        <w:rPr>
          <w:b/>
          <w:color w:val="FF0000"/>
        </w:rPr>
        <w:t xml:space="preserve">id 243</w:t>
      </w:r>
    </w:p>
    <w:p>
      <w:r>
        <w:rPr>
          <w:b w:val="0"/>
        </w:rPr>
        <w:t xml:space="preserve">konst i offentlig miljö - 公共艺术 - jan(at)janstenberg.com 下载/打开英文的pdf文件 简短介绍方法和动机（文本将在瑞典语版本的下面用英语介绍） 我在公共空间的艺术工作的出发点是这个地方的特征和它的用户。人的方法和个人与地方的相遇对我来说是最重要的。我想为游客创造一种与该地的原始表达和活动有关的高度体验。无论参观者的年龄或背景如何，我想挖掘每个人的好奇心和发现感，并在他们的日常生活中激发他们。我努力使我的作品具有让人想返回去发现更多的品质。我的作品可以因地制宜，在小范围和大范围内都具有导向功能。在与地方的接触中产生的想法决定了对材料和技术的选择。生产往往是与分包商和顾问合作进行的。随着时间的推移，耐用性和安全性，以及最低限度的维护，是理所当然的事情。我习惯于与建筑师、承包商、用户和艺术家进行团队合作。所有小组之间的合作将问题转化为解决方案。我在公共空间的艺术工作的出发点在于这个地方的特点和它的使用者。人的方法和个人与地方的相遇对我来说是最重要的。我希望在网站的原始表达和活动方面为访问者创造一种增强的体验。 无论访问者的背景如何，我都希望利用每个人的好奇心和发现欲，在他们的日常生活中给他们以启发。 我力求作品中的品质让你愿意回来发现更多。我的作品可以创造场所，并具有导向功能，无论是在小范围还是在大范围内。在与现场会面中产生的想法支配着材料的选择和技术。制造通常是与分包商和顾问合作完成的。随着时间的推移，可持续性和安全性，以及最少的维护是不言而喻的。我习惯于在一个由建筑师、承包商、用户和艺术家组成的团体中工作，并有良好的经验。 所有团体之间的合作将问题转化为解决方案。扬-斯滕贝格简历 扬-斯滕贝格（正文将在瑞典语版本下面的英语版本中出现） 1964年出生。生活和工作在斯德哥尔摩 2020年 资格预审后的邀请赛 (ITEP) Eldsblommor, Järnvägsbro, Härnösand m Guangjuan Zhang (GZ) 2019年 ITEP. Dufvegårdens äldreboende, Katrineholm, m Guangjuan Zhang 2019年 资格预审后的邀请。Crystals, Facade Sports Hall Vallentuna, m GZ 2018 ITEP. County Hospital Kalmar, m GZ 2018 ITEP. P-house and cargo area at University Hospital in Örebro, m GZ 2017 ITEP. Entrances new library and sports hall, Stora Skedvi, m GZ 2017 ITEP.Risholmens老人院的艺术，Falun，m GZ 2017 ITEP. 艺术Hagaskolan，Vallentuna 2016 ITEP. 鸟，鱼和之间的一切，Uddevalla的Källdalsskolan m GZ 2016 ITEP.Umeå的Norrlands universitetssjukhus的新精神病院，m Thomas Nordström (TN) 2016 ITEP. Bergsåkers学校，Umeå m GZ 2016 ITEP. Slottsholmen的艺术设计，Västervik m GZ 2015 赢得公开竞争。Svartåns krona, Ydrerondellen, Tranås 2015 ITEP. Flow och Fingertoppar, Kungsbacka, Kollaskolan, Idrottshallen, m GZ 2015 ITEP. Rosenfredsskolan, Varberg, m GZ 2015 ITEP. Snapshots of nature, Nya Lundbygårdens äldreboende, Lerum, m GZ 2014 ITEP.Vännäs的新学校和图书馆, m GZ 2014 ITEP. 月相和Solgång, Falu lasarett 2013 ITEP. 卡尔斯塔德的艺术设计 Centralsjukhuset 2013 ITEP. Scapes and landscapes, facades for new parking garage Strömsö, Drammen, m Thomas Nordström（TN）o Christian Sandell（CS） 2012 ITEP, Aqurama idrotts o treningssenter Kristianssand</w:t>
      </w:r>
    </w:p>
    <w:p>
      <w:r>
        <w:rPr>
          <w:b/>
          <w:color w:val="FF0000"/>
        </w:rPr>
        <w:t xml:space="preserve">id 244</w:t>
      </w:r>
    </w:p>
    <w:p>
      <w:r>
        <w:rPr>
          <w:b w:val="0"/>
        </w:rPr>
        <w:t xml:space="preserve">今天，Crystone是北欧国家最大的虚拟主机公司之一!凭借16年的行业经验，我们提供了市场上最好的服务!250 GB 磁盘空间 无限的数据库 无限的电子邮件账户 9KR/月 作为一个私人，轻松地开始你的网站!15 GB 磁盘空间 99KR/月 VPS mini是我们最小的套餐，适用于有相关数据库的简单网站！它是我们最受欢迎的套餐。500 GB 磁盘空间 795KR/月 你可以得到你自己的硬件，通过我们的基本套餐，你可以得到一个小型网站或小型数据库的专用服务器!</w:t>
      </w:r>
    </w:p>
    <w:p>
      <w:r>
        <w:rPr>
          <w:b/>
          <w:color w:val="FF0000"/>
        </w:rPr>
        <w:t xml:space="preserve">id 245</w:t>
      </w:r>
    </w:p>
    <w:p>
      <w:r>
        <w:rPr>
          <w:b w:val="0"/>
        </w:rPr>
        <w:t xml:space="preserve">关于强制性精神病护理的法律 患有严重精神障碍的人可以在违背自己意愿的情况下被迫接受所谓的强制性精神病护理。 强制性护理是对隐私的重大侵犯，但有时它是必要的。这可能发生，例如，如果你是精神病患者，有自杀的想法，或对其他人有危险。在这种情况下，你可能需要在医院接受24小时的护理，即所谓的强制性精神病住院护理。有时人们会在所谓的门诊强制精神病护理中接受治疗。如有必要，儿童和青少年也可根据《强制性精神病护理法》接受治疗。强制照管受到法律的严格监管 违背自己的意愿被强制照管，会让人感到非常反感。这就是为什么要仔细描述该程序。这些规则载于《强制性精神病护理法》和其他法律和条例。关于强制性精神病护理的法律，即LPT，主要是为了保护已成为严重精神病人的人。医生开具护理证明 任何患有精神疾病且不同意自愿接受护理的人都必须接受医生的检查。医生可以出具严重精神障碍的证明。只有在法律允许的情况下，医生才能出具医疗证明。有时，由于病人拒绝或有暴力倾向而无法进行检查。在这种情况下，医生可以得到警察的帮助，例如，警察可以进入住宅或把人带到医疗检查处。如果仍然无法进行检查，医生可以写下他或她在病人身上看到的东西，并考虑到病人的亲属和周围其他人告诉他或她的情况。在护理证书中，医生描述了强制护理的原因。只有当病人患有严重的精神疾病，并且确实需要照顾时，才会对他或她进行强制照顾。此外，病人必须反对治疗。强制护理的目的是使病人足够好，能够自愿接受他或她所需要的护理。如果病人同意前往可能提供强制护理的医院或医疗机构，家庭成员或工作人员可以作为陪同人员陪同病人。如果病人拒绝，警察会安排将其送往医疗机构，由医护人员带他或她。首席医疗官决定强制护理 在医院或医疗机构中，对病人进行重新检查。然后，在24小时内，首席医疗官必须决定病人是否需要进一步的强制性精神病住院治疗。首席医疗官的决定将以检查和护理证明为基础。强制性精神病住院治疗的决定不得由开具证明的同一医生作出。强制照料的时间决不能超过必要的期限。因此，首席医官应定期审查是否有理由中断强制护理。如果医生认为不再需要强制性的精神病住院治疗，病人反而可以被安置在自愿的精神病护理中或出院。在门诊强制精神病护理的情况下，病人仍与门诊精神病学联系，但仍根据《强制精神病护理法》进行治疗。首席医疗官仍然负责。在作出强制护理的决定后，必须尽快制定护理计划。护理计划必须概述护理的内容，包括短期和长期。病人最好能参与护理计划，但如果不可能，应说明理由。如果病人同意且首席医疗官认为不合适，亲属可以参与护理计划。关于治疗的问题最终由首席医疗官决定。这可能包括，例如，药物治疗。在可能的情况下，医护人员应考虑病人的意愿。重要的是，医护人员要考虑到病人自己对治疗的体验，并尽可能少地使用胁迫手段。一些胁迫性措施</w:t>
      </w:r>
    </w:p>
    <w:p>
      <w:r>
        <w:rPr>
          <w:b/>
          <w:color w:val="FF0000"/>
        </w:rPr>
        <w:t xml:space="preserve">id 246</w:t>
      </w:r>
    </w:p>
    <w:p>
      <w:r>
        <w:rPr>
          <w:b w:val="0"/>
        </w:rPr>
        <w:t xml:space="preserve">昨天我有一个老同学来拜访我，她在facebook上写道："你住在天堂"，是的，我是住在天堂。有时我也生活在地狱里。当暴风雨肆虐，湖面上波浪滔天，树木和花朵被吹倒，冬季的暴风雨让我甚至无法走到公路上。当这里总是比其他地方更冷，雪更多，风更大。当卡车在狭窄的道路上行驶，你冒着生命危险上路时。好吧，有好的夏日和晚上，蚊子和刹车不咬人。有一些可爱的日子，花香四溢，蝴蝶飞舞。可爱的日子，你可以在清澈、干净和温暖的水中游泳。你现在几乎已经忘记了它，因为这个夏天没有提供那么多的天堂般的日子。我对我的天堂有一种爱恨交加的关系。事情就是这样的。当我们三个朋友见面时，谈话转向了儿童殖民地。我的朋友Ninne有一张我的照片，我对此一无所知。一张让我对自己的想法有点转折的卡片。当我从一年级毕业时，我已经病得很重了。所有你能得到的童年疾病都影响到了我，我记得自己很害羞，脸色苍白，身体瘦弱，头发蓬乱。脾气暴躁，大部分时间都很悲惨。然后，我被 "选中 "去了位于昆斯巴卡附近哈兰德的莱基尔的耶姆特博儿童学校。我是如此想家。殖民地周围有带刺的铁丝网，到处都是石头。我们本该在这里转一圈，胖一圈，晒一晒，然后健康地回家。我们一直在吃，我想，我的胃口不好。然而，我记得我们有某种鱼，非常好吃。我还记得锡杯中的果汁和小麦面包的零食。我记得，我们不得不走到海滩。我记得最糟糕的事情是，我们不得不下到地下室，赤身裸体地站在线上，用板刷和绿色肥皂进行清洗，用水管洗澡。我发现这非常丢人，因为我是一个害羞的女孩。然后是蛇。我现在对蛇有一种不合理的恐惧，我明白，有了这些岩石，它就是一个蛇的富集区。估计我们被警告过会有蛇。我不记得见过任何东西或被咬过，但我可能压制了它。所以对爱恨交织。奇妙的小洞，坡上有水，可爱的小螃蟹在那里爬来爬去玩耍。尖叫的海鸟和大海的咸味。有草和浮木的小洞，发出明亮的粉色光芒。在那里你坐在阳光下，温暖而可爱，而且从未下雨。里面有很多蚱蜢可以抓。然后他们会发出声音并跳来跳去。太有趣了。贝壳、水母和海星。我们从那些在那里看着我们的年轻女孩那里学会了华尔兹。他们给我们唱歌，以便我们能跟上。我不记得有什么乐器，但我们可能在 "来吧，扫帚华尔兹，把你圆圆的手臂绕在我的脖子上 "的歌声中跳舞，包裹里有漫画书和平板电脑盒子和信件。一个不错的人，当我摇摆不定时，他总是向我点头示意。看照片 那是我！我记得有一条裙子，是黄色和黑色条纹的。我没有苍白和瘦弱，也没有条纹状的头发。我有点害羞地笑了笑，看起来不像是在受罪。我的记忆全错了。很奇怪，怎么会这样。我学会了热爱大海和岩石，就像我爱我的鱼湖一样，尽管我有时很讨厌它。会不会是你可以同时爱和恨，你可以同样爱几样东西？今日说法：分享的爱是加倍的爱。人们总是在谈论瘟疫，所以我根本不会谈论它，或者至少是很少谈论。我们所想的都不是</w:t>
      </w:r>
    </w:p>
    <w:p>
      <w:r>
        <w:rPr>
          <w:b/>
          <w:color w:val="FF0000"/>
        </w:rPr>
        <w:t xml:space="preserve">id 247</w:t>
      </w:r>
    </w:p>
    <w:p>
      <w:r>
        <w:rPr>
          <w:b w:val="0"/>
        </w:rPr>
        <w:t xml:space="preserve">洛杉矶。对Netflix纪录片系列《制造杀人犯》的赞誉起初几乎是一致的，导致人们呼吁赦免被定罪的谋杀犯史蒂文-艾弗里。但很快电影制作人就受到了质疑。DN的桑娜-比约林（Sanna Björling）已经见过他们。</w:t>
      </w:r>
    </w:p>
    <w:p>
      <w:r>
        <w:rPr>
          <w:b/>
          <w:color w:val="FF0000"/>
        </w:rPr>
        <w:t xml:space="preserve">id 248</w:t>
      </w:r>
    </w:p>
    <w:p>
      <w:r>
        <w:rPr>
          <w:b w:val="0"/>
        </w:rPr>
        <w:t xml:space="preserve">江原道是韩国东北部的一个省。它的总人口为1,542,263（2013），面积为16,613.46平方公里。首都是春川。历史[编辑] 江原道是朝鲜时期的八个道之一，成立于1395年。随后，首都变成了原州。1895年，春川和江陵地区取代了该省。次年，即1896年，它又被重新组建了。之后，首都变成了春川。1945年二战后朝鲜分裂，1948年南北朝鲜独立，朝鲜战争结束后，该省被划分为江原和江原两部分。</w:t>
      </w:r>
    </w:p>
    <w:p>
      <w:r>
        <w:rPr>
          <w:b/>
          <w:color w:val="FF0000"/>
        </w:rPr>
        <w:t xml:space="preserve">同上 249</w:t>
      </w:r>
    </w:p>
    <w:p>
      <w:r>
        <w:rPr>
          <w:b w:val="0"/>
        </w:rPr>
        <w:t xml:space="preserve">对于午餐或品尝菜单，请点击下面的一个按钮。如果你是一个8人或更多的聚会，我们的品尝菜单或我们的全部课程之一是去的方式如果你有过敏症，请向工作人员询问有关成分。Södra Sällskapet是一家无现金的餐厅。Caprese tartufo 黄色和红色的鸡尾酒番茄，马苏里拉奶酪球，新鲜罗勒，香草浸泡的松露油，海盐，混合胡椒和陈年黑醋 - 99 kr Prosciutto di parma, salami milano, breasola, salami napoli, olive tapenade, truffle cream, aged parmesan, marinated olives, artichoke和crostini - 119:-/p (最少2p) 橄榄油、迷迭香、海盐和黑胡椒的太阳干西红柿的弗卡奇饼，配上还原黑醋镜 - 69 kr 1.Carpaccio 切成薄片的牛里脊肉，配以芝麻菜、香蒜酱、巴马干酪和focccacia- 99 kr 2. Calzone fritto 炸过的calzone，配以马苏里拉奶酪、番茄酱、火腿和罗勒，上面有caponata 99 kr 3.Svizzera di Vitello al tartufo 意大利迷你小牛肉汉堡，配松露蛋黄酱，西红柿烤面包，银色洋葱和调味马苏里拉奶酪 99 kr 4. Taco di filetto di manzo 玉米饼，黄油和西红柿覆盖的玉米饼，配烤腌制的侧翼牛排，银色洋葱，西红柿烤面包，帕玛森奶油，沙拉和辣椒 - 99 kr 5.Risotto tricolore con Salsiccia 马苏里拉奶酪、西红柿和罗勒意大利饭，上面有烤过的Salsiccia和烤过的松子 可选半份或整份 - 99 kr 或 229 kr 6. Polpette della Nonna Liguini意大利面与奶奶的意大利肉丸子，在辛辣的San Marrzano番茄酱中烹制，上面有炸过的啤酒洋葱。有半份或全份 - 99克朗或229克朗 7.Sedanini al tartufo Sedanini意大利面配上黄油炸小牛排，配上天赐的松露酱和一抹白兰地。有半份或全份 - 99克朗或229克朗 8.Arancini 龙虾炒饭球和Parmigiano reggiano以及用猴醋、辣椒和新鲜草药调味的Mozzarella - 99 kr 9.Calamares 煎过的鱿鱼圈，配上aioli和烤柠檬 - 99 kr 11.Merluzzo Fritto 油炸鳕鱼里脊，上面有卡波纳塔，大蒜黄油和柠檬 - 99 kr 12.虾仁煎饼 香草腌制和油炸的虾仁，配以辣椒和大蒜的味道，配以蛋黄酱 - 99 kr 13。柠檬烩饭 柠檬和罗勒烩饭配上用白葡萄酒、香草和辣椒炒过的虾仁，有半份或全份 - 99克朗或229克朗 14.Quattro formaggio al tartufo 奶酪通心粉，在马苏里拉奶酪、巴马臣奶酪、波萝伏洛尼奶酪和切达奶酪的奶油酱中，加上炸银葱，有半份或全份 - 99克朗或229克朗15。Linguini ai Frutti di mare 意大利面与大蒜和辣椒炸虾、蓝贻贝和鱿鱼在我们的San Marzano西红柿酱中，有半份或全份 - 99克朗或229克朗10。Cozze al vino bianco 用白葡萄酒、奶油、大蒜、辣椒和香草烹制的蓝贻贝 - 99 kr 16。Bruschetta 烘烤的Bruschetta上有4种西红柿，配上Foccacia面包，上面有帕尔马干酪和马苏里拉奶酪 - 99 kr 17.Formaggio fritto 用马苏里拉奶酪、里科塔奶酪、帕马森奶酪、波萝妮奶酪、晒干的西红柿和欧芹做馅的炸奶酪球，配上我们的圣玛扎诺番茄酱 - 99 kr 18.Svizzera di fagioli misti 豆类汉堡配罗勒奶油、牛油果、黄瓜、西红柿和银葱- 99 kr 19.Formaggio di capra 炒山羊奶酪配云莓和炒欧芹- 99 kr 20.牛油果油炸玉米饼 黄油和西红柿覆盖的玉米饼上的玉米饼</w:t>
      </w:r>
    </w:p>
    <w:p>
      <w:r>
        <w:rPr>
          <w:b/>
          <w:color w:val="FF0000"/>
        </w:rPr>
        <w:t xml:space="preserve">id 250</w:t>
      </w:r>
    </w:p>
    <w:p>
      <w:r>
        <w:rPr>
          <w:b w:val="0"/>
        </w:rPr>
        <w:t xml:space="preserve">我们和社会上所有其他行为者一样，都受到当前形势的影响。我们遵循公共卫生局的建议。20-04-26/临时停单CALEXICO SNICKERI：为了给我们的客户提供合理的交货时间，我们有临时停单，直到20-05-08。04/20/15/Restricted Operations: 我们的客户服务响应时间更长，库存物品和木工的交货时间更长，因为有几名工作人员处于危险之中，处于完全/部分隔离状态。我们引进了不熟悉程序的新员工。我们还帮助哥德堡的供应商解决员工问题，因为他们的员工情况也受到影响。在目前的情况下，我们恳请客户耐心等待，我们按照先来后到的原则有条不紊地开展工作。20-03-18-III: DHL &amp; CALEXICO对私人的交付。在进一步通知之前，以下情况适用：20-03-18-II：DHL送货。DHL制定的货物签收程序如下：20-03-18-I：所有承诺都是临时的。由于承运人和供应商的业务都受到当前社会形势的影响，我们也将受到影响。对于作为客户的你来说，这意味着我们对材料交付的承诺与一定的交付时间现在必须被视为临时承诺。情况每天都在变化，我们将向客户提供最新信息。</w:t>
      </w:r>
    </w:p>
    <w:p>
      <w:r>
        <w:rPr>
          <w:b/>
          <w:color w:val="FF0000"/>
        </w:rPr>
        <w:t xml:space="preserve">id 251</w:t>
      </w:r>
    </w:p>
    <w:p>
      <w:r>
        <w:rPr>
          <w:b w:val="0"/>
        </w:rPr>
        <w:t xml:space="preserve">我们在这里使福祉变得简单!家庭瑜伽与健康是一个让你在回家的路上洒下生命能量和感觉良好的氛围的地方，让你的心、身体和内在的原始力量回归。我们为21世纪的人提供创新和动态的瑜伽课程，从整体角度建立我们的课程，使你尽可能容易地将瑜伽的智慧与你独特的生活状况联系起来。Feel Good Yoga &amp; Feel Good Hot Yoga 星期二下午5:30 - 6:45 星期四晚上7:00 - 8:15 (Hot) Feel Good Yoga让您轻松地将瑜伽的智慧与您独特的生活状况联系起来。这是为那些想创造健康习惯并在生活中洒下感觉良好的氛围的人准备的课程。当我们把聪明的瑜伽动作组合在一起时，整个瑜伽流派的大杂烩都在我们的掌握之中，让我们感受到美好的东西！"。这门课的内容是创造空间，让你自己着陆，找到回家的路，回到你的心里。你现在需要什么？你觉得自己在做什么？我们将在美味的序列中把繁忙和紧张与平静和静止结合起来，重点是呼吸技巧，并练习面对现实，无论是高潮还是低潮。瑜伽的神奇工具引导我们进入存在感、好奇心和接受。这是一个为那些想感受生活的人准备的课程！这是为那些想感受生活的人准备的课程。对初学者以及高级瑜伽师来说是非常好的，也有热瑜伽的形式，房间里的温度约为30度。周三下午6:15-7:30（二级）周六上午10:00-11:15（一级） *Live on Zoom 瑜伽之旅是一个教育概念，为好奇的瑜伽者提供了希望拓宽他们对瑜伽和瑜伽世界的无限工具箱的理解。该课程在每节课都提供新的主题、观点和角度，引导你逐步走向巅峰位置，在那里你学会了练习的方法，并准备将你的瑜伽练习提升到新的水平。我们在你所处的台阶上与你见面，并以热情和游戏的方式带你在进入更高级的位置的旅程中前进。挑战是身体的，也是精神和情感的。当生活带来挑战时，你是谁？让我们拭目以待......这是为那些对开启你全部潜力的钥匙感到好奇的人准备的课程。1级和2级都有。周三晚上7:45-9:00 *放大直播 这个天堂般的放松课程是为那些想在身体自我修复时享受休息的人设计的。我们从阴瑜伽开始，以瑜伽Nidra结束。阴瑜伽与其他瑜伽学科明显不同（虽然姿势很熟悉），重点在于融化筋膜（结缔组织），而肌肉保持放松。阴瑜伽来自中医，讲的是经络，即沿着身体组织运行的能量通道。瑜伽念珠是一种通过身体扫描进行深度放松的冥想。在梵文中，"Nidra "意为睡眠，因此，Yoga Nidra可译为瑜伽式睡眠。在这里，你会被引导通过一个可视化的过程，在这个过程中，身体进入睡眠状态，脑电波从阿尔法到深阿尔法和θ，也被称为 "梦境"，或REM状态。在这种状态下，副交感神经系统，即我们的 "和平和安静 "系统被激活，以帮助身体修复和加强免疫系统。45分钟的瑜伽念力提供了与3小时深度睡眠相同的深度休息。这种做法不需要事先了解，对那些想放松和治疗身体的人来说是很好的。周四下午5:30 - 6:45（热）Vinyasa Flow是一个具有挑战性的课程，具有动态流动和高强度的特点，适合那些希望有额外出汗的课程。我们用节奏变化进行演奏，并逐渐进入更高级的位置。体验在 "流动状态 "下的效果，以及运动中的静止和静止中的运动的可怕感觉。Vinyasa Flow是一个更高级的延续性课程，教你识别你所需要的东西来抵制停滞，相信这个过程</w:t>
      </w:r>
    </w:p>
    <w:p>
      <w:r>
        <w:rPr>
          <w:b/>
          <w:color w:val="FF0000"/>
        </w:rPr>
        <w:t xml:space="preserve">id 252</w:t>
      </w:r>
    </w:p>
    <w:p>
      <w:r>
        <w:rPr>
          <w:b w:val="0"/>
        </w:rPr>
        <w:t xml:space="preserve">在酒店房间里轻松地度过了一天的汗水，现在只差学习明天要表演的歌曲了......紧张!</w:t>
      </w:r>
    </w:p>
    <w:p>
      <w:r>
        <w:rPr>
          <w:b/>
          <w:color w:val="FF0000"/>
        </w:rPr>
        <w:t xml:space="preserve">id 253</w:t>
      </w:r>
    </w:p>
    <w:p>
      <w:r>
        <w:rPr>
          <w:b w:val="0"/>
        </w:rPr>
        <w:t xml:space="preserve">现在我的写作中发生了什么？Kerstin Önnebo来到我家，我请她喝咖啡，她带来了很多电缆和小工具。我很紧张。我的整个身体都在颤抖，我失去了话语权，我失去了事实，我的舌头在我的上颚上点击，我出汗了，我笑了，傻笑了。克斯丁很轻松。提出的问题。听了。当我的大脑一片空白时，就上网搜索了一些东西。我坐在公交车上，听着这一集。我的胃很疼。我惊慌失措。我说的是瘟疫!瘟疫!但这应该是诗人的死亡!等一下......呼吸。呼吸。呼吸。这一切都很好。一切都很好。没关系的，没关系的。这很棘手。听到自己的胡言乱语很尴尬。我正坐在公交车上听自己的声音呢!一个人在我旁边坐下，他简直不敢相信我坐在那里听自己说话！他说："我不知道。他能听到吗？我调低了音量。等一下......那是一个伟大的情节。当听到自己的声音的冲击消失后，一切都感觉很好。感觉很好!感谢Kerstin Önnebo让我成为写作过程的一部分，感谢你成为一个冷静和稳定的采访者请在这里收听这期节目。在接下来的几天里，我将开始写一篇新的文章。现在我正在寻找。寻找文献。审视自己的内心。寻找记忆。这篇论文是作家学校文学设计考试的一部分，要在......5月提交？本学期已经开始，所有的课程和研讨会也随之而来。这是个爆炸性的事件!回到白板前的感觉真好。课程文献、读者笔记的文本、课友和学员的文本。到处都是短信，我喜欢这样。晚上，我放松下来，再次阅读《哈利-波特与哲人石》。我会在我的新文章中写到哈利波特--也许主要是为了有借口在学习/工作时间重读这些书。我正在寻找可以朗读的文本。在我心爱的小书中寻找。试图决定哪个文本能在舞台上发挥作用。我心爱的小书目前在卡罗琳-德格菲特那里，她正在聚会前阅读。她将带领大家与我进行对话。在舞台上。我并不紧张。用写作的根来暖身!将会有一个短篇小说比赛：在派对上写短篇小说，一等奖是今年夏天我的一个远程学习课程的免费名额。二等奖是彼得-维奈的小说《活死人》。许多朋友要来和我一起庆祝这本书，我为聚会买了几个很酷的道场!!!!。它有情感，有文字，有很多事情发生，有很多事情要解决，我只能说我爱它。现在读到这段话，意识到现在应该是在举行发布派对了！这是个好机会。希望你有一个精彩的夜晚，享受所有的情感 🙂 我马上去听播客。非常感谢您的评论。派对上一切都很顺利。这真的很有趣，我很高兴它已经结束了。很高兴你在听播客。这些课程是两个不同的：。写在今年夏天--致力于基础知识和写作工具，以女权主义为主题的写作课程--旨在探索写作作为质疑和质疑规范和结构的一种方式。如果你有兴趣，请给我发邮件，我可以给你一个更详细的课程描述 :.)写信给：info @ maricakallner.se 当然不含空格 🙂 发布会真有趣!新鞋和为采访排练播音。听起来你准备得很充分。无论如何，为明天送上一份祝贺，并祝愿你们一切顺利!😊非常感谢你。我的答复现在才来，发布后我已经完全筋疲力尽了，现在我已经恢复了，聚会上一切都很顺利!泡泡糖的感觉!催人泪下的感情!但大部分时间似乎都在冒泡 🙂（关于惠普的文章听起来很刺激。）（是的，真的很刺激。我得到惠普的大学学分，这也总是好事。现在我发现了一堆文学科学书籍，我</w:t>
      </w:r>
    </w:p>
    <w:p>
      <w:r>
        <w:rPr>
          <w:b/>
          <w:color w:val="FF0000"/>
        </w:rPr>
        <w:t xml:space="preserve">id 254</w:t>
      </w:r>
    </w:p>
    <w:p>
      <w:r>
        <w:rPr>
          <w:b w:val="0"/>
        </w:rPr>
        <w:t xml:space="preserve">前孤儿院和寄养家庭的孩子们组成了一个支持协会，如你所知，鲁比-哈罗德-克莱森是NKMR的主席。该帖子已被发送到Göteborgs Tidningen（GT）的 "Tyckeriet"，但不知道是否或何时会被公布。3月20日星期六，大约20名前孤儿院和寄养家庭的儿童，包括两名芬兰儿童和一名芬兰战争儿童，在哥德堡曾经的维德凯尔孤儿院见到了《Finnungen》一书的作者安雅-E-泰尼。会议的目的是为瑞典的前孤儿院和寄养家庭的儿童成立一个支持协会。维德凯尔的孤儿院在当时是瑞典最大的孤儿院。这种联系的模式是英格兰和威尔士的孤儿院丑闻和挪威卑尔根的孤儿院丑闻。新成立的协会采用了 "社会的继子，孤儿院和寄养儿童协会 "这一名称。克里斯特-卢姆当选为新成立的协会主席，联系人和新闻发言人是发起人肯特-桑德。出席会议的有瑞典广播电台纪录片部的一个小组，成员包括Ylva Mortensson，他是SR的编辑，前段时间制作了一个关于瑞典治疗院各种丑闻以及卑尔根丑闻的广播节目；Cecilia Zadig与Maria Trädgårdh一起制作了关于Felicia案件的揭露性电视报道，jur. kand.，以及Lic Siv Westerberg，在欧洲法院起诉瑞典的LVU案件中多次获胜，以及NKMR主席的签名者。自1996年11月成立以来，NKMR认为，过去在孤儿院的儿童以及今天在寄养家庭和机构的儿童一直在受苦，而且正在受苦。国家是一个坏母亲。然而，瑞典当局和我们的北欧邻国都坚决否认这些儿童正在遭受痛苦。他们声称，他们提供的照料符合 "儿童的最佳利益"，尽管欧洲人权法院在《Olsson诉瑞典》一案中裁定，国家不可能知道什么对每个儿童是最好的。现在，我们有一大群在瑞典的孤儿院和寄养家庭呆了不同时间的成年人，他们组织起来，要求自己的权利，反对国家及其机构。无论是在英国还是在挪威，都不可能无视以前被收容的儿童的要求。看看瑞典的情况如何，将是很有趣的。孤儿院和寄养儿童联手成立新协会 瑞典孤儿院和寄养家庭的受害者在哥德堡成立了一个支持协会。</w:t>
      </w:r>
    </w:p>
    <w:p>
      <w:r>
        <w:rPr>
          <w:b/>
          <w:color w:val="FF0000"/>
        </w:rPr>
        <w:t xml:space="preserve">id 255</w:t>
      </w:r>
    </w:p>
    <w:p>
      <w:r>
        <w:rPr>
          <w:b w:val="0"/>
        </w:rPr>
        <w:t xml:space="preserve">两天前，Lendify发出以下信息：Lendify的利率是不固定的，由于STIBOR*的增加，我们将对未偿还的贷款增加0.28个百分点的利率。许多银行只提高借款人的利率，而对储蓄的利率则保持不变。然而，我们将把0.28个百分点的全部增幅给予我们平台上的储蓄者。我从2015-05-28开始成为Lendify的储蓄者。 它一直运行良好，自成立以来，截至今天的回报率为28.63%。 回报来自于借款人的利息支付，它提供了一个稳定的增长，没有股市带来的波动。我之前在 "通过Lendify投资 "和 "Avanza + Lendify = True "的帖子中写过Lendify。通过我的邀请链接在Lendify开立账户的人，目前在投资至少20000克朗或以上时可获得500克朗。* STIBOR是一种参考利率，它显示了活跃在瑞典货币市场的一些银行--Stibor银行--愿意在没有抵押物的情况下以不同期限的利率相互借贷的平均利率（来源：瑞典银行家协会）。我们使用三个月期限的STIBOR。</w:t>
      </w:r>
    </w:p>
    <w:p>
      <w:r>
        <w:rPr>
          <w:b/>
          <w:color w:val="FF0000"/>
        </w:rPr>
        <w:t xml:space="preserve">id 256</w:t>
      </w:r>
    </w:p>
    <w:p>
      <w:r>
        <w:rPr>
          <w:b w:val="0"/>
        </w:rPr>
        <w:t xml:space="preserve">今天发生了一些奇怪的事情。就在午饭前，我的肚子疼了。情况变得越来越糟。我在自己的房间里坐下来，吃了我的午餐，这样我就不用和其他人坐在一起抱怨了。午饭后，我无法直立，不得不大口大口地呼吸。我丈夫不得不来接我。在家里，我躺在床上，仍然胃疼得厉害，然后就睡着了。两小时后醒来，疼痛已经完全消失。泡沫状。愚蠢。没有必要。还有，什么？对药物的反应？/micki's Bile attack because of your medication?如果你的药物含有可待因!是的，我也说药物反应。可怜的家伙 :-( 我也有过几次这样的经历。我一直很痛苦，呼吸困难，几乎昏迷。两次都去了急诊室，但他们没有看到任何东西，不过他们怀疑可能是什么原因--囊肿破裂了。这完全无害，而且相当普遍，但发生时却痛得要命。我有胆结石的时候就是这样的。在20分钟内从零到千分之一的疼痛。Amulans、吗啡（如果我的身体对吗啡有反应，那就更有趣了）和奶头孔手术。呀!所有：不知道可能是什么原因。不是真正的昏厥疼痛，但难以正常呼吸--疼痛和一种双重重量。胃翳？听起来像胆石症发作的光景。 匿名：也许？以前从来没有过。Evelina：也许？以前从来没有过。</w:t>
      </w:r>
    </w:p>
    <w:p>
      <w:r>
        <w:rPr>
          <w:b/>
          <w:color w:val="FF0000"/>
        </w:rPr>
        <w:t xml:space="preserve">id 257</w:t>
      </w:r>
    </w:p>
    <w:p>
      <w:r>
        <w:rPr>
          <w:b w:val="0"/>
        </w:rPr>
        <w:t xml:space="preserve">BEGONIAN已经售罄，但我们希望让你们这些公寓买家了解到你们未来的房子是如何成长和诞生的。这就是为什么我们会定期从贝格尼恩拍摄照片。你会得到那些在现场工作的人的介绍，我们会尽量包括有趣和重要的事件。点击这里或上面的时间轴标签，进入该页面。继续使用本网站，即表示您接受本网站使用cookies。关于贝戈尼安 当OF bygg有机会购买贝戈尼安街区的房产，即便利店Frendo原来所在的地方和邻近的公园时，他们毫不犹豫地购买了!在这里，他们现在正在建造一个非常有吸引力的公寓，该物业是 "直角 "的，这意味着所有的阳台将非常大，因为他们可以向南和向西晒太阳。该协会为居民提供了非常高的舒适度--这里提供了一个大型的地下热车库，上面建有一个美丽的庭院式公园。客房、带休闲区的桑拿房、保暖储藏室和自行车储藏室以及业余爱好室和健身房都将建在房子里，这些设施在今天的新建筑中很少提供，但完全满足现代家庭对住宿的愿望和要求。在Begonian公寓，你将舒适方便地生活在河道景观的美丽休闲区之上，它靠近几所学校和幼儿园，杂货店和受欢迎的餐馆。这里到市中心的交通也非常好，你可以选择在房子里的自行车道或沿着长廊散步，房子附近有公交车站，交通是乌默奥最好的，有频繁的班次到市区。我们希望您能在海棠花的整个旅程中关注我们。我们将每个月发布新的材料。因此，欢迎回到这里或在instagram上观看Begonian的成长。建筑师的话 Begonian街区将成为Grubbe区的一个新地标。这三座建筑框住了院子，其遮蔽的位置为所有阳台和天井提供了许多小时的阳光。建筑是功能性的，其高度的变化沿着Backenvägen向东边的角落递增。釉面楼梯间给人以温馨的城市印象。丰富的立面材料，如红色、黑色和浅灰色的砖块，加上房屋的坡屋顶，给人以某种传统特色。带有玻璃门面的大阳台照亮了南部和西部的外墙。JOHAN FJELLSTRÖM / ARKINOVA BYGGHERREN OF BYGG以乌默奥为主要基地，为市政当局、市政公司、县议会和私人客户建造各种类型的房屋已有70多年。我们公司有大约120名员工，由熟练的工匠和公务员组成。OF的业务分为三个部门；承包、机械和建筑服务，见OF承包是最大的部门，我们为市政当局、县议会、大学和私人客户建造各种类型的场所。OF机器是我们的租赁业务。这是一个以本地服务为导向的部门，拥有广泛的租赁机器。OF Byggservice由一个灵活的木匠小组组成，他们为公司和公共客户进行维修、改建和扩建。GRUBBE 在Grubbe，你住在靠近城市的地方，但仍然处于农村环境。该地区东面与格里斯贝克（Grisbacka）接壤，西面与韦斯特希斯克（Västerhiske）和乌梅达伦（Umedalen）接壤，南面与乌梅河接壤。这些曾经是村庄的地区相距甚近，以至于一直很难在它们之间划出一条清晰的界限。在这里，住宅区和公寓楼与广阔的田野和古老的农场相邻，而河流和森林地区的临近意味着北方的乡村永远不会超过一箭之遥。在Grubbe，你还会发现有很多学校和幼儿园可供选择。该地区为锻炼和自然活动提供了充足的空间。靠近乌梅河意味着你离游泳或钓鱼很近，你可以在纵横交错的旧农场和农田的碎石路和小路上享受散步和跑步。在这里，你还可以找到Omty</w:t>
      </w:r>
    </w:p>
    <w:p>
      <w:r>
        <w:rPr>
          <w:b/>
          <w:color w:val="FF0000"/>
        </w:rPr>
        <w:t xml:space="preserve">id 258</w:t>
      </w:r>
    </w:p>
    <w:p>
      <w:r>
        <w:rPr>
          <w:b w:val="0"/>
        </w:rPr>
        <w:t xml:space="preserve">让我们Ekonomibolaget帮助你这个独资企业处理你的财务问题，你就有了安全保障。我们的税务顾问在帮助小企业实现利润和红利最大化方面有着丰富的经验，我们每年帮助200多个小企业主减少税收。我们是管理小型企业股息税的3:12规则的专业人士--在许多情况下，我们可以帮助你将股息的边际税率从57%左右降至20%。你是否对3:12规则有疑问，或者你想知道即将到来的规则变化将如何影响你的业务和你支付股息的能力？联系我们，我们将帮助您</w:t>
      </w:r>
    </w:p>
    <w:p>
      <w:r>
        <w:rPr>
          <w:b/>
          <w:color w:val="FF0000"/>
        </w:rPr>
        <w:t xml:space="preserve">id 259</w:t>
      </w:r>
    </w:p>
    <w:p>
      <w:r>
        <w:rPr>
          <w:b w:val="0"/>
        </w:rPr>
        <w:t xml:space="preserve">现在，青少年训练又开始了（从23/1开始），现在我们将在每个星期六都进行跑步。由于新的大流行病法在今天周日生效，这里有关于我们将如何处理此事的重要信息。如果我们都能在这方面互相帮助，即使在春天，我们也能安全地进行训练！！。科罗娜！！？从9/11开始有效，还有剩余名额!我们现在正在为7-11岁的孩子进行游戏式训练，重点是发展活动能力、协调能力和力量，同时也有一些真正的乐趣。我们从5月9日开始每周六匀速运行，时间为14-15分钟。 费用：你自己向俱乐部的银行支付你认为值得的训练费用。Nak Muay Varberg年度会议的通知 地点和时间：3月22日（星期日）下午2点在哈瓦那酒店（Krabbes väg 4） 议案必须在3月9日之前收到董事会。邮寄议案到 nakmuayvarberg@gmail.com 欢迎 !董事会1月25日的书！！！。7月1日，我们开始了春季学期！！。我们在瓦尔贝里的NakMuay公司在Fightfabriken购买设备。他们给我们提供了很好的服务，指导我们的成员进行正确的购买。他们有很好的选择，包括Fairtex、Danger Equipment、Legacy和ONX的手套、护胫等。由于有时很难选择合适的拳击手套，因此，首先询问推荐和今天喜欢的手套是好的。要查看他们的手套系列，请点击这个链接：https://fightfabriken.se/p roduct-category/boxing-gloves/整个夏天的免费培训！！。关于Nak Muay Varberg的年度会议的通知。地点和时间：2月24日（星期日）下午2点，在训练室。议案必须在2月11日由董事会收到。邮寄议案到 nakmuayvarberg@gmail.com 欢迎 !董事会春季任期从1月7日开始 圣诞日程安排!从12月3日开始，我们将执行这个时间表，除非另有说明。注意！！！。大家一起练习。从12月3日开始，我们将执行这个时间表，除非另有说明。注意！！！。每个人都在一起训练。8月20日秋季学期开始 5月25日，原《个人数据保护法》(PUL)将到期，并由GDPR取代，GDPR规范了我们作为一个协会如何存储我们会员的信息。如果您作为会员对我们如何存储您的数据感兴趣，请发送电子邮件至 nakmuayvarberg@gmail.com，我们将为您提供进一步的信息。如果您作为会员对我们如何存储您的数据感兴趣，请发送电子邮件至 nakmuayvarberg@gmail.com，我们将为您提供进一步的信息。春季训练时间 圣诞日程开始 5/12 秋季日程时间 现在是夏季日程的时间 !我们从5/6开始。我们的课程安排如下：周一17.30 - 19.00。每周三 17.45 - 19.15 这些课程适用于所有团体，我们一起训练。价格：对于20岁以上的人，夏季400瑞典克朗（夏季和整个秋季1600瑞典克朗。20岁以下，夏季200kr。春季培训时间表 夏季学期 7/6 - 15/8. 星期二：17.30 - 19.00.所有星期四：18.00 - 19.15.所有星期六：10.00 - 11.00.*所有/户外训练*星期六的训练将在峡谷堡垒的草地球场进行，如果下雨，将在训练室进行。价格：20岁以上：500克朗/夏季1200克朗/秋季alt 1500克朗一起。20岁及以下：300克朗/夏季 500克朗/秋季。学生（大学）300克朗/夏季800克朗/秋季。复活节快乐，祝愿Nak Muay Varberg。周末的比赛HMT BATTLE - 在Halmstad举行的泰拳晚会。首先出场的是古斯塔夫，他面对的是71公斤级C组的强尼（来自Primate），第一个回合很平静，然后加快了节奏，强尼占据了越来越多的位置，但锣声一响，古斯塔夫就成功地打出了一记重拳，强尼倒在了垫子上，但他被回合休息所救。第三回合，乔尼完全接管了比赛，古斯塔夫得到一个计数，并准备再得到一个，但随后医生很公平地打断了比赛，获胜者是乔尼。下一场比赛是米切尔在-75公斤级c类会议上的表现。</w:t>
      </w:r>
    </w:p>
    <w:p>
      <w:r>
        <w:rPr>
          <w:b/>
          <w:color w:val="FF0000"/>
        </w:rPr>
        <w:t xml:space="preserve">id 260</w:t>
      </w:r>
    </w:p>
    <w:p>
      <w:r>
        <w:rPr>
          <w:b w:val="0"/>
        </w:rPr>
        <w:t xml:space="preserve">猫头鹰和波兰语博客yyyy的Sarah在她的博客上有一个销售活动，她出售她不想保留的波兰语。她的价格和运输速度都很好。我买了四支油彩，收到一支作为礼物。从左至右：（这款抛光剂是我收到的礼物），中国釉料，镀金珍品和努巴，绿茶。Nfu~Oh, 95 yyyyyand Rescue Beauty Lounge, Frugalista .OPI, DS Extravagance</w:t>
      </w:r>
    </w:p>
    <w:p>
      <w:r>
        <w:rPr>
          <w:b/>
          <w:color w:val="FF0000"/>
        </w:rPr>
        <w:t xml:space="preserve">id 261</w:t>
      </w:r>
    </w:p>
    <w:p>
      <w:r>
        <w:rPr>
          <w:b w:val="0"/>
        </w:rPr>
        <w:t xml:space="preserve">烤鸡胸肉放在生菜床上 选择酱汁：百香果或凯撒酱 螯虾沙拉（大，小） 7.90欧元/10.90欧元 螯虾放在生菜床上 选择酱汁。百香果或凯撒酱 Escargots L, (G) 10,90€ 配有大蒜、Aura®奶酪和烤过的ciabatta面包 Gambas Pil-Pil M, (G) 15,90€ 用辣蒜油烤大虾。配上烤过的奇亚巴塔面包。汉堡 Porttis 汉堡（大，小） 15,90€ 一块200克的100%芬兰牛肉牛排，由优质的Hereford和Angus制成。配有生菜、西红柿、腌制的红洋葱、泡菜、切达奶酪、Pahis蛋黄酱、烧烤酱、凉拌卷心菜、乡村薯条，放在奶油面包中 Vegeburger V (G) 15,90€ 110克 超越汉堡饼、生菜、西红柿、腌制的红洋葱、泡菜和素食蛋黄酱，放在奶油面包中。配有乡村薯条。汉堡包也可以用无麸质精粉。Lantfrites，根茎类蔬菜丁和Chipotle béarnaise酱 Kladdkaka，香草冰激凌和新鲜浆果 L, G 10,90 € 两个玻璃勺，打发的奶油和酱汁 玻璃勺 - 1勺 4,50 €。2勺 8€ 香草VL - 巧克力VL - 草莓L - 芒果梅洛尼L - 覆盆子冰糕M Kinuski G - 巧克力L, G - 草莓L, M, G 一个合适的比萨饼包括一个好的基础，一个丰富的比萨酱和美味的馅料。朴茨茅斯的披萨诞生于几十年来对披萨烘焙艺术的知识和真正的热爱。这一切的基础是一个酥脆的底座，由Portside的传统面团烤制而成，然后涂上我们的披萨厨师的秘密配方--美味番茄酱。作为我们的客人，你可以从我们的比萨饼中选择，也可以从我们的各种配料中自己制作 火腿、菠萝、Aura®奶酪 意大利香肠、甜椒、培根、红洋葱 幻想曲：2种配料11.00欧元/3种配料12.00欧元/4种配料13.00欧元 自制比萨酱含有大蒜。匹萨也可以用无麸质底料+1欧元/匹萨（注意：在厨房里我们也用普通的小麦面粉）白葡萄酒JA ROSÉ 16 cl 75 cl 干，新鲜的果味和新鲜的味道。苹果的色调 干而酸，有酸橙、青苹果、梨和香草的味道 汉斯-贝尔玫瑰红葡萄酒，法国 10€ 40,00€ 半干，高酸度，森林浆果，红浆果的特征 红葡萄酒 16 cl 75 cl 中等酒体，有樱桃和黑莓的味道。单宁圆润，余味顺畅 塔维尔内罗有机西拉，意大利 9,00 € 37,00 € 酒体饱满，口感顺滑，果香浓郁，有黑樱桃和果酱味 Cesari Ripasso Bosan 2015，意大利 65,00 € 80%科维纳，20%隆迪内拉。一款世界级的ripasso酒，以传统方式从历史悠久的瓦尔波利切拉地区制作。酒体饱满，单宁中等，有浆果、香料和摩卡的味道。为了享受!起泡酒 16 cl 75 cl 一款轻盈、气泡和果味的起泡酒。干爽但顺滑的口感使其成为完美的社交饮品 非常干爽，酸味，柠檬，黄苹果，杏仁，顺滑的坚果 软饮料 *百事可乐，百事可乐，7 UP免费，雅法 0,33升 3,20 € / 0,50升 4,50 € 行程 *橙子 0,2升 1,50 € 果汁 *橙子，苹果小号/大号 1 € / 1,50 €</w:t>
      </w:r>
    </w:p>
    <w:p>
      <w:r>
        <w:rPr>
          <w:b/>
          <w:color w:val="FF0000"/>
        </w:rPr>
        <w:t xml:space="preserve">id 262</w:t>
      </w:r>
    </w:p>
    <w:p>
      <w:r>
        <w:rPr>
          <w:b w:val="0"/>
        </w:rPr>
        <w:t xml:space="preserve">Fraidi: 服装-星期四 我作为助理导师的一个博士生今天要举行他的学位研讨会，所以我穿上了Monki的服装。裙子相当短，但我穿的是厚袜子，所以我觉得我可以不穿。07年5月出生的世界上最美丽的双胞胎女儿的母亲。与我自己的 "麦迪逊 "结婚。对研究和交流充满热情。把自己一头扔进深渊，但一路上都很开心。查看我的完整资料</w:t>
      </w:r>
    </w:p>
    <w:p>
      <w:r>
        <w:rPr>
          <w:b/>
          <w:color w:val="FF0000"/>
        </w:rPr>
        <w:t xml:space="preserve">id 263</w:t>
      </w:r>
    </w:p>
    <w:p>
      <w:r>
        <w:rPr>
          <w:b w:val="0"/>
        </w:rPr>
        <w:t xml:space="preserve">完美的云端信息管理？想象一下，信息在多个环境之间自由移动，你可以轻松地管理和控制基于云的信息的情况。有了NetApp的技术，这一愿景已经成为现实，创新的步伐可以加快。下载免费的IDC概况介绍，了解混合IT环境下信息控制的重要性。更多信息 IT公司正越来越多地使用基于服务的云计算模式。该概况介绍强调了在混合SaaS IT环境中获得信息控制的挑战，并讨论了混合IT中的信息控制应被视为一个框架，而不是单一的干预点。</w:t>
      </w:r>
    </w:p>
    <w:p>
      <w:r>
        <w:rPr>
          <w:b/>
          <w:color w:val="FF0000"/>
        </w:rPr>
        <w:t xml:space="preserve">id 264</w:t>
      </w:r>
    </w:p>
    <w:p>
      <w:r>
        <w:rPr>
          <w:b w:val="0"/>
        </w:rPr>
        <w:t xml:space="preserve">颜色：卡其色 材质：外层面料：60%粘胶，40%聚酯，内衬：100%聚酯 深绿色大衣，来自INTRO/MUSE的时尚设计。 大衣领口有双压钉，腰部有皮带。前面有口袋，袖子末端有拉链和压钉。该大衣在背部中央有一个缝隙，并有同色系的全衬里。肩部以上长度114厘米，胸围100厘米，袖长40厘米的尺寸。模特是180厘米，穿S码。机洗30度。 -指的是24个月内的分期付款-没有设置费用。-取消费用：29瑞典克朗（无论购买多少都是一个费用）。如果申请没有被批准，你可以很容易地选择其他付款方式。完整的付款条款和条件见我们的条款和条件。</w:t>
      </w:r>
    </w:p>
    <w:p>
      <w:r>
        <w:rPr>
          <w:b/>
          <w:color w:val="FF0000"/>
        </w:rPr>
        <w:t xml:space="preserve">id 265</w:t>
      </w:r>
    </w:p>
    <w:p>
      <w:r>
        <w:rPr>
          <w:b w:val="0"/>
        </w:rPr>
        <w:t xml:space="preserve">我体内有一个吃东西的人。吃东西的人在夏天更容易进入状态，有更多的东西可以寻找，可以找到，可以看到，可以获得。我发现美丽的东西，可以创造的东西，可以受到启发的东西，可以送人的东西，可以看的东西，可以改变的东西......雕刻家发现的东西。很多时候，也许是大多数时候，你会发现别人不关心的事情。这样就没有竞争了（也许除了清道夫之间）。相反，那些不是拾荒者的人则感到惊恐。哇，他们怎么会被吓到。释迦牟尼人经常得到非释迦牟尼人的评论，评论的内容是；我不知道有哪个释迦牟尼人评论非释迦牟尼人的家时，会说这样的话；哦，多么空虚和寒冷，哦，你们有什么小东西，你们没有什么可做的，没有什么可创造的，你们怎么能这样生活......说这样的话是不行的。人们会因为你的干涉而生气，因为你不喜欢而伤心......反过来说，你可以说，你想说多少次就多少次，显然。我收集和寻找事物、物品、碎片......我是一个收藏家。夏天比冬天容易得多。我（和其他收集者）有一些朋友不收集，不找，不保留。不收藏的人经常对收藏家说他们有多少东西，东西，垃圾，杂物。他们经常质疑这些东西是用来做什么的，而且这些东西真的不漂亮，不需要，不好......很难想象我（或任何其他收藏家）会去非收藏家的家里说--哦，你的家多么空虚和无聊，你几乎没有东西，你怎么能这样生活......反过来说似乎也可以，显然是一次又一次的。很高兴知道有更多的人 :)</w:t>
      </w:r>
    </w:p>
    <w:p>
      <w:r>
        <w:rPr>
          <w:b/>
          <w:color w:val="FF0000"/>
        </w:rPr>
        <w:t xml:space="preserve">id 266</w:t>
      </w:r>
    </w:p>
    <w:p>
      <w:r>
        <w:rPr>
          <w:b w:val="0"/>
        </w:rPr>
        <w:t xml:space="preserve">除了用 "怀特公主 "获胜外，马库斯还用肌肉山的女儿 "南风维纳斯 "获得了第二名，它被 "王朝勇士"（由Glidemaster-CR Kay Suzie）以一个头打败。两人在英国一英里的比赛中都跑出了1.16.8的成绩。</w:t>
      </w:r>
    </w:p>
    <w:p>
      <w:r>
        <w:rPr>
          <w:b/>
          <w:color w:val="FF0000"/>
        </w:rPr>
        <w:t xml:space="preserve">id 267</w:t>
      </w:r>
    </w:p>
    <w:p>
      <w:r>
        <w:rPr>
          <w:b w:val="0"/>
        </w:rPr>
        <w:t xml:space="preserve">阅读更多 国王和王后参观科尔莫登动物园 10月29日星期二，国王和王后参观了科尔莫登动物园，看望小象纳姆赛。小牛的母亲是Bua，她是由国王赐予的。王室成员出席IVA的正式聚会 10月25日星期五，国王和王后、王妃夫妇和卡尔-菲利普亲王出席了瑞典皇家工程科学院（IVA）的正式聚会。10月23日星期三，在Grand Hôtel举行的研讨会上推出了一本关于女王的书，重点是妇女的领导力。国王和王后接见在非洲工作的瑞典名誉领事 10月23日星期三，国王和王后在斯德哥尔摩皇宫接见了在非洲工作的瑞典名誉领事。女王向共济会儿童之家基金会颁发奖学金 10月23日星期三，女王在斯德哥尔摩的Båtska宫向共济会儿童之家基金会颁发奖学金。10月23日星期三，丹尼尔王子访问了布莱克伯格高级中学和斯德哥尔摩皇家学院。在斯德哥尔摩的技术学院谈论丹尼尔王子的...10月22日星期二，世界儿童和青年论坛在斯德哥尔摩皇宫举行年度合作伙伴论坛，国王和王后以及王妃出席了论坛。斯德哥尔摩皇宫的正式接见 10月23日星期三，国王在斯德哥尔摩皇宫的正式接见仪式上接见了四位新任命的外国大使。阅读更多 国王颁发年度最佳定居者奖 10月22日星期二，国王颁发了年度最佳定居者奖。正式的观众--它是如何工作的。从斯德哥尔摩宫外院的高级警卫翼开始，计划让军队参与正式的听证会。它是指挥部的工作人员...阅读更多 丹尼尔王子出席在Fryshuset举行的2013年瑞典青年企业家颁奖典礼 10月21日星期一，丹尼尔王子出席了Fryshuset的研讨会和2013年瑞典青年企业家颁奖典礼。10月15日星期二，国王和王后在巴黎参加了与世界童子军基金会的会议和晚宴。国王是世界童子军的名誉主席。国王和王妃出席世界自然基金会秋季会议 10月21日星期一，国王和王妃在索尔纳的Ulriksdal宫出席了世界自然基金会的秋季会议。国王是...王储夫妇出席If斯德哥尔摩网球公开赛 10月20日星期日，王储夫妇和埃斯特尔公主出席了在斯德哥尔摩皇宫举行的If斯德哥尔摩网球公开赛的最后一场比赛。坦尼萨林i...国王参加青年领导力研讨会 10月15日星期二，青年领导力在斯德哥尔摩王宫举办了一个关于基于价值的领导力的研讨会。国王和王后接待荷兰国王威廉-亚历山大和王后马克西玛 10月10日星期四和10月11日星期五，国王访问哥德堡和博罗斯，国王前往哥德堡和博罗斯进行技术考察。这次旅行是由Kungl.... 组织的。王妃访问乌普萨拉 10月11日星期五，王妃访问了乌普萨拉，参加了乌普萨拉大学在环境问题和生命科学方面的研究和发展。阅读更多 丹尼尔王子访问奥兰 10月10日星期四，丹尼尔王子访问了奥兰，深入了解了奥兰的经济和社会。阅读更多 国王为Bana Väg基础设施项目揭幕 10月9日星期三，国王为Bana Väg Motala-Mjölby基础设施项目揭幕。该项目将改善安全和可及性，并开辟...女王为 "五月花 "筹款比赛获奖者颁发文凭 10月9日星期三，来自阿道夫-弗雷德里克音乐班4-6年级的30名学生来到斯德哥尔摩皇宫，接受女王颁发的文凭。卡尔-菲利普亲王访问韩国，第3天 10月9日星期三，卡尔-菲利普亲王对韩国的访问继续进行。在这一天，王子参观了战争纪念馆的联合国展览。</w:t>
      </w:r>
    </w:p>
    <w:p>
      <w:r>
        <w:rPr>
          <w:b/>
          <w:color w:val="FF0000"/>
        </w:rPr>
        <w:t xml:space="preserve">id 268</w:t>
      </w:r>
    </w:p>
    <w:p>
      <w:r>
        <w:rPr>
          <w:b w:val="0"/>
        </w:rPr>
        <w:t xml:space="preserve">圣训[1]（阿拉伯语：الحديث）是以先知穆罕默德的生活方式为榜样，以他在各种情况下的言行为基础，记录下来的伊斯兰叙事和传统--即穆罕默德所说、所做或默许他身边的人所说、所做的事情。[2]什叶派的说法是khabar'。这些传统的存在是由于古兰经不可能涵盖所有可想象的事件序列或所有时间的人类行动。圣训是逊尼派传统大集合中的书面部分，其中包括伊斯兰教中众所周知但未成文的禁令和义务。大多数圣训集都是在7、8世纪首次记录的，在穆罕默德于632年去世后很长时间。[3] 起源和意义[编辑] 编译者 逊尼派圣训 编译者 什叶派圣训 编译者 伊巴迪圣训 7世纪由第二或第三手来源记录的圣训，他们直接从在场并观察到穆罕默德（632年去世）行为的听众那里获得信息，这些作者还命名了主要来源或来源，被信徒以及所有伊斯兰教法学派（madhab）认为极为重要。如果几个主要来源（即在场的人）对穆罕默德在某一特定问题或情况上采取立场时发生的事情的经验和解释没有分歧，那么这段圣训就被认为特别可靠。[4] 大多数宗教都有类似的时间差距，尤其是基督教，但《新约》书籍和信件的作者并没有明确提到与耶稣有关和认识耶稣的具体主要来源。佛教经典在佛陀去世后的几个世纪里不断增长，许多材料是由僧侣们在应用佛陀的指示时发现的，并写了下来。传统上，圣训被认为是规范性的，公认的学校的任务是随着社会和文明的发展建立法学。绝大多数虔诚的穆斯林认为圣训是理解《古兰经》中难以解释的经文的非常重要的工具，而少数受到高度重视的伊斯兰教教规所做的圣训解释，就像瑞典最高法院对地区法院或上诉法院无法解决的法律解释问题做出裁决一样，具有先例意义。在穆斯林世界，最受尊敬的madhab研究所是伊斯兰法学问题的基础[5]今天，对《古兰经》本身的重新解释并不多，而来源是7、8世纪大量编纂的圣训集。即使是这些也可以根据现代的情况重新解释，但不需要这样。这些作品和裁决至今在伊斯兰法和穆斯林历史事务中被提及。伊斯兰教的两个主要分支，什叶派和逊尼派，有不同的圣训集。伪造的圣训[编辑] 有些圣训是伪造的，这一点从一开始就知道。人们认为它是在对第三任哈里发被暗杀的关注后开始的。圣训造假并不限于个别情况，而是在麦地那第一代穆斯林还活着的时候，就已经在大规模地进行了。这种现象的一部分与伊斯兰国家的建设以及行政和领土领域的出现和扩张有关，不同的人竞争着新的领导角色。特别是，在日益壮大的伊斯兰帝国中，它变得很容易战胜非阿拉伯民族，如波斯人、埃及人、罗马人、叙利亚人、黎巴嫩人和其他人。另一个原因是希望不惜一切代价维护乌玛的统一。即使伪造的目的是为了促进被认为是良好的事业，它仍然必须被认为是没有可信度的伪造，不管目的有多好，伊斯兰教还是分化出了</w:t>
      </w:r>
    </w:p>
    <w:p>
      <w:r>
        <w:rPr>
          <w:b/>
          <w:color w:val="FF0000"/>
        </w:rPr>
        <w:t xml:space="preserve">id 269</w:t>
      </w:r>
    </w:p>
    <w:p>
      <w:r>
        <w:rPr>
          <w:b w:val="0"/>
        </w:rPr>
        <w:t xml:space="preserve">近几十年来，劳动力市场经历了许多巨大的变化，近几年的发展尤其迅速。过去，你要么有关系，要么有动力，你就能找到工作。今天，仅仅通过人脉就很难获得资格，你可以申请一百个职位而没有得到工作。相反，招聘机构被雇用来吸引工人，求职者通过招聘机构更容易找到工作。招聘涉及为特定工作岗位寻求和吸引人力。这个词最初是在军队中使用的，招募者这个词就来自于此。今天的许多招聘都是通过电子方式进行的，这反过来又节省了人力。工作招聘有一个经典的过程，它因国家而异，甚至在同一国家的不同工作场所也有不同。每个职位都有自己的具体要求，这些要求在很大程度上决定了招聘过程。申请文职职位的人不太可能与申请建筑工作的人经历同样的过程。在任何情况下，招聘过程通常以对新工作场所的介绍和对新任务和程序的审查结束。尽管许多工作场所仍在招聘自己的员工，但将工作委托给专业招聘机构的情况越来越普遍--这往往对各方都有好处。最积极的是，对于得到这份工作的人来说，这将是与在赌场获得大量免费旋转硬币一样的喜悦。当然，这对雇主来说也是积极的，如果他们找到了合适的员工，就能在合适的地方找到合适的人，从而赢得大奖。</w:t>
      </w:r>
    </w:p>
    <w:p>
      <w:r>
        <w:rPr>
          <w:b/>
          <w:color w:val="FF0000"/>
        </w:rPr>
        <w:t xml:space="preserve">id 270</w:t>
      </w:r>
    </w:p>
    <w:p>
      <w:r>
        <w:rPr>
          <w:b w:val="0"/>
        </w:rPr>
        <w:t xml:space="preserve">随着波斯语版的推出，《大纪元时报》现在有21种不同的语言版本。1月12日，《大纪元时报》波斯语版正式发行。这个版本是为世界上所有讲波斯语的人准备的，但特别是在伊朗、阿富汗和塔吉克斯坦。- 大纪元多语种版本的副总裁Lilly Wang说："波斯语版本是我们不断增长的组织的最新成员，使我们能够为世界各地所有讲波斯语的人带来有关事件和趋势的新闻和可靠信息。大纪元时报于2000年开始成为一家中国新闻机构。现在，《大纪元时报》已经发展成为世界上传播最广的新闻机构，在35个国家和21种不同的语言中出版。</w:t>
      </w:r>
    </w:p>
    <w:p>
      <w:r>
        <w:rPr>
          <w:b/>
          <w:color w:val="FF0000"/>
        </w:rPr>
        <w:t xml:space="preserve">id 271</w:t>
      </w:r>
    </w:p>
    <w:p>
      <w:r>
        <w:rPr>
          <w:b w:val="0"/>
        </w:rPr>
        <w:t xml:space="preserve">2020-05-13 关于召开2020年年会和发布《META 2020》的通知 很快就到了协会年会和发布《META 2020》的时候了!如果你还没有这样做，现在是时候更新你2020年的会员资格。2019年的周年庆结束了，没有人能想象到2020年的春天会有多么不同，但....不要绝望.....，一本新的、内容丰富的《META》很快就会进入你的邮箱。META 2020传统上将与年会一起发布，虽然不完全是传统的，但将通过Zoom以数字方式举行，时间是12/6周五下午3点。每个收到链接的人（给主席发邮件）都能登录到会议上，不需要下载或了解特殊软件。由于我们正在通过期刊发行商Eddy.se引入改进的订阅管理，那些还没有这样做的人需要通过www.histark.se，更新您的会员资格和联系信息。这是为了能够在会议上投票，并将期刊寄回家。会员资格是按日历年计算的。历史考古学会2020年年会通知 日期：2020年12月6日下午3：00 地点：互联网，通过Zoom：https://uu-se.zoom。us/j/66446942689 任何希望提名自己或他人进入协会董事会的人都可以在31/5之前向提名委员会提出，地址是：。emma.maltin@ark.su.se 或 jimmy.karlqvist@dalarnasmuseum.se 任何希望在年会中提出特定问题进行讨论的人，最好通过 ordforande@histark.se 将其电邮给下面的人 议程 § 1 会议开幕 § 2 选举主席 § 3 选举秘书 § 4 选举记录员和确定投票名单 § 5 年会是否正式召开的问题 § 6 关于历史考古学会2019-的活动和财务的报告05-31- 2020-05-31 §7 解除历史考古学会2019/2020财政年度的理事会职务 §8 选举2020/2021财政年度的理事会 §9 选举审计师 §10 选举选举委员会 §11 介绍历史考古学会2020/2021年的计划活动和出版《META-历史考古学报》 2021 §12 2021年新的年会日期 §13 其他事项 §14 会议结束 欢迎所有会员历史考古学会董事会通过 Joakim Kjellberg主席 2020-03-17 是时候用META的新订阅系统续订2020年的会员资格和订阅了 现在有一个特别的价格!META和历史考古学协会现在可以自豪地推出我们与图书和期刊经销商Eddy.se合作的新的和改进的订阅服务。由于我们正在改变系统，我们要求所有会员和以前的订户通过本页面的表格更新他们2020年的会员/订阅。www.histark.se 注册会员/订阅时，将发出一个付款通知单，然后通过正常的Giro到银行账户，作为电子发票或直接通过互联网的卡支付。作为会员/订户，您支持本刊的继续出版，在您的邮箱中收到本刊的印刷品，并能在最新一期的数字刊物发布后立即获得。会员还可以免费参加协会的会议和专题讨论会，并通过通讯获得持续的信息。会员资格的有效期为一个日历年。我们还为那些希望支持该杂志及其网络进一步发展的公司和机构提供赞助会员资格，用于历史考古研究和委托考古。要了解更多关于赞助会员资格及其内容，请联系：ordforande@histark.se /META编辑部和历史考古协会理事会 2020-03-16 五年了，很快就会出六期了!今天是《META--历史考古学杂志》第一期以新的形式印刷出来的五周年。从那时起，又出了四期，文章精彩纷呈，从水蛭到北极熊、沉船、城市、骷髅和未受破坏的文化遗产。甚至更多的文章正在为下一期杂志制作中。可以</w:t>
      </w:r>
    </w:p>
    <w:p>
      <w:r>
        <w:rPr>
          <w:b/>
          <w:color w:val="FF0000"/>
        </w:rPr>
        <w:t xml:space="preserve">id 272</w:t>
      </w:r>
    </w:p>
    <w:p>
      <w:r>
        <w:rPr>
          <w:b w:val="0"/>
        </w:rPr>
        <w:t xml:space="preserve">而现在它将成为一个博客提示。我一直想告诉你一个我每天都会访问几次的博客。有很多这样的人。但这个人我比其他人更经常去。它已经在我右边的链接列表中，但它值得额外关注。我喜欢它有几个原因。首先，它经常是关于广告，我的职业。它是关于日常生活的，经常从滑稽的角度，但也是关于严肃的事情。这不是一个时尚博客，也不是一个Mammadito或一个政治Vetabästpretto，而是一个很好的混合，以娱乐的方式提供烦人或照亮生活的东西。这个博客被称为 "如意算盘"，它这样做的原因很简单，因为写博客的Ulrika有一个好姓。</w:t>
      </w:r>
    </w:p>
    <w:p>
      <w:r>
        <w:rPr>
          <w:b/>
          <w:color w:val="FF0000"/>
        </w:rPr>
        <w:t xml:space="preserve">id 273</w:t>
      </w:r>
    </w:p>
    <w:p>
      <w:r>
        <w:rPr>
          <w:b w:val="0"/>
        </w:rPr>
        <w:t xml:space="preserve">索尔兹伯里是英格兰威尔特郡的一个城镇，人口约为39,000。它位于雅芳河和威利河的交汇处。至少从1075年到1092年的某个时候起，它就有了主教和大教堂。地标性建筑包括大教堂，里面有《大宪章》的副本，以及位于该镇西北部13公里处的巨石阵的石头。它还以拥有英格兰人口中最多的酒吧而闻名。中世纪的哲学家和历史学家索尔兹伯里的约翰主教是该市的杰出人物之一。</w:t>
      </w:r>
    </w:p>
    <w:p>
      <w:r>
        <w:rPr>
          <w:b/>
          <w:color w:val="FF0000"/>
        </w:rPr>
        <w:t xml:space="preserve">id 274</w:t>
      </w:r>
    </w:p>
    <w:p>
      <w:r>
        <w:rPr>
          <w:b w:val="0"/>
        </w:rPr>
        <w:t xml:space="preserve">再过一个月，即3月12日，今年的Littfest将在乌默奥拉开帷幕。我自己很荣幸也很高兴参加关于萨米人被迫流离失所的讨论：这是因为埃林-安娜-拉巴最近......阅读全文→......不，这个秋天我没有坐在电影院的舒适扶手椅上。但我一直沉浸在一些有趣的或多或少的名人传记中。对人的详细描述有一些特别之处，当他们......阅读更多 → 今年的Bodil书展只能用两种方式来概括：在Krokom和Östersund都有成功的活动!这里有一些活动的照片：卡塔琳娜-伦德斯特伦通知作者（至少约30人）托比约恩和你真正的II在Krokom开始投...阅读更多 → 今天下午是Krokom的区域书展Bodil的首演!有几本新书将被介绍，但不是我写的。我正在用我的老 "经典 "运行。穷人》、《分离者》和《流离失所者》的原版早已售罄，......阅读全文 → 《流离失所者》一书的Tomas Colbengtson的封面页。从明天（11月17日）下午6点开始，瑞典电视台将播放一部关于萨米人被迫流离失所的系列纪录片。我自己也写过关于这些活动的文章......阅读更多 → 现在是11月，又到了Bodil书展的时间，首先是22日星期五在Krokom从16-19，第二天在Östersund从11-16。 一系列与地区有关的作者将参加活动。我自己也会在那里......阅读更多 → 这就是它可以在应用程序中的样子!韦斯特博滕县图书馆推出了一项技术革新，将作者与手机上的地理位置联系起来。我自己也在Boksjön落脚。链接是我的书，主要设置在...... 阅读全文 →</w:t>
      </w:r>
    </w:p>
    <w:p>
      <w:r>
        <w:rPr>
          <w:b/>
          <w:color w:val="FF0000"/>
        </w:rPr>
        <w:t xml:space="preserve">id 275</w:t>
      </w:r>
    </w:p>
    <w:p>
      <w:r>
        <w:rPr>
          <w:b w:val="0"/>
        </w:rPr>
        <w:t xml:space="preserve">市政委员会在 "未来的城市，2038年的展望 "中提到，斯塔凡斯托普市政府将 "努力确保互联网接入具有安全的质量和容量，并使每个人和每个地方都能使用"。这一承诺，加上当地企业和个人不断增加的要求，表明斯塔凡斯托普市需要一个宽带战略。宽带现在是社会发展的一个关键问题，现在与路网、电网和其他基础设施一样重要。在未来，除了私人之外，有可能是企业界和其他公共服务部门的需求最大。发展速度很快，社会上的在线服务数量不断增加，为大量的人创造了价值。市政府必须承担起责任，确保未来在其范围内有光纤网络的接入。这种光纤网络应该对一些不同的运营商有吸引力，从而创造多样性和选择，不仅是互联网，还有电视、电话和其他服务。为此，已经制定了一项宽带战略，并在5月7日由市议会通过。宽带战略提出，到2015年，至少40%的家庭和企业应能使用速度至少为100mbit/s的宽带。4年后，即2019年，家庭和企业的比例应至少为80%，最后在2020年应达到mi</w:t>
      </w:r>
    </w:p>
    <w:p>
      <w:r>
        <w:rPr>
          <w:b/>
          <w:color w:val="FF0000"/>
        </w:rPr>
        <w:t xml:space="preserve">id 276</w:t>
      </w:r>
    </w:p>
    <w:p>
      <w:r>
        <w:rPr>
          <w:b w:val="0"/>
        </w:rPr>
        <w:t xml:space="preserve">访问Tripadvisor的精华 开始整理你的旅行想法，并在地图上看到它们 获得价格提醒和优惠，这样你就可以按照自己的方式旅行 提出问题并从像你一样的旅行者那里得到答案 告诉我们你的旅行 你会看到更多来自像你一样的旅行者的想法。</w:t>
      </w:r>
    </w:p>
    <w:p>
      <w:r>
        <w:rPr>
          <w:b/>
          <w:color w:val="FF0000"/>
        </w:rPr>
        <w:t xml:space="preserve">id 277</w:t>
      </w:r>
    </w:p>
    <w:p>
      <w:r>
        <w:rPr>
          <w:b w:val="0"/>
        </w:rPr>
        <w:t xml:space="preserve">七个步骤的充电算法让你的电池得到最大的利用。充电器为电池提供它所需要的电力，保持其健康，确保其性能更好，寿命更长。与其他品牌不同，蓝色智能IP65充电器试图通过强制低电流为完全放电的电池充电。一旦电池终端有足够的电压，就会恢复正常充电。该充电器同时配有鳄鱼夹和M8孔眼--使其易于连接电池。如果你愿意，你可以让电池持续连接。蓝色智能IP65充电器配备了内置蓝牙，你可以通过智能手机、平板电脑或笔记本电脑检查充电器和电池的状态。充电器上的所有设置都可以通过VictronConnect应用程序进行。</w:t>
      </w:r>
    </w:p>
    <w:p>
      <w:r>
        <w:rPr>
          <w:b/>
          <w:color w:val="FF0000"/>
        </w:rPr>
        <w:t xml:space="preserve">id 278</w:t>
      </w:r>
    </w:p>
    <w:p>
      <w:r>
        <w:rPr>
          <w:b w:val="0"/>
        </w:rPr>
        <w:t xml:space="preserve">公司 周四，轮到Heba介绍第二季度的数据。 公司 Heba已经招聘了Eva Wase作为通讯经理。公司 该公司利用三种不同的工具进行发展。Heba的首席执行官Patrik Emanuelsson还向Fastighetssverige介绍了更多关于对养老院和社区建筑的重大投资。交易方面，Slättö在其基金Slättö VI AB内与Heba签署了一项关于出售Norrtälje港口的租赁物业的协议。该物业正在建设中，Heba将在完工后接管，预计在2021年第二季度。 该交易以公司形式进行，相关物业价值达4.01亿瑞典克朗，相当于每平方米可出租面积47,000瑞典克朗。Heba在其第四季度的财产价值超过100亿瑞典克朗。来自物业管理的利润在全年的基础上增加了6.2%，股息提高到每股1.20瑞典克朗（1.10）。</w:t>
      </w:r>
    </w:p>
    <w:p>
      <w:r>
        <w:rPr>
          <w:b/>
          <w:color w:val="FF0000"/>
        </w:rPr>
        <w:t xml:space="preserve">id 279</w:t>
      </w:r>
    </w:p>
    <w:p>
      <w:r>
        <w:rPr>
          <w:b w:val="0"/>
        </w:rPr>
        <w:t xml:space="preserve">德米特里-门捷列夫的肖像，穿着爱丁堡大学教授的衣服。 (1885年) Verkhnie Aremzyani，俄罗斯 圣彼得堡，俄罗斯 签名 德米特里-门捷列夫1871年的周期表，有空隙(-)为其他主题。德米特里-伊万诺维奇-门捷列夫（俄语：Дмитрий Иванович Менделев），生于1834年2月8日，1907年2月2日死于肺炎，是一位俄罗斯化学家，以周期表的创始人而闻名。门捷列夫出生于西伯利亚的托博尔斯克附近，是玛丽亚-德米特里耶夫娜-门捷列夫（Marija Dmitriyevna Mendeleyeva，名Kornilyeva）和伊万-帕夫洛维奇-门捷列夫（1783-1847）11-17个孩子中最小的一个（数字不一，但最可能是17个，不是所有的孩子都活下来，因此数据不一）。他的父亲双目失明，不得不辞去教职，结果家里的日子过得非常艰难。母亲开了一家玻璃厂谋生，但工厂被烧毁，父亲死于肺结核后，母亲于1849年带着儿子搬家，先经莫斯科到圣彼得堡，1850年开始在那里读大学。在他的童年时代，一次有毒的毯子短缺唤醒了门捷列夫对科学的兴趣，并教会了他最初的基础知识。随着他的母亲在完成学业后不久去世，他的肺结核病情恶化，在医生的建议下，他搬到了黑海克里米亚的辛菲罗波尔，在那里他被聘为一名科学教师。克里米亚战争爆发后，他去了敖德萨，然后在22岁时回到了圣彼得堡，在大学里担任无偿的化学私人讲师。门捷列夫在《西格玛》资料中被描述为一个原始的、友好的、有同情心的人，虽然任性和容易受到干扰。他在他的时代和国家是自由主义者，但没有进入政治。在争取工作和教育的过程中，他平等地对待妇女，毫不犹豫地在他的办公室雇用妇女，并让她们参加他在大学的讲座。1859年至1861年期间，他在巴黎和海德堡学习，除其他外，他研究了气体的不同性质。他于1863年回到俄罗斯，与费奥兹瓦-尼基蒂奇娜-莱什乔娃结婚，并与她有两个孩子。这段婚姻被解除了，门捷列夫与安娜-伊万诺夫娜-波波娃再婚，他与她有两个女儿和两个儿子。1864年至1866年，他在圣彼得堡理工学院担任教授；1867年至1890年，他在圣彼得堡大学担任教授。1893年，他被任命为度量衡局的负责人。门捷列夫于1905年被选为皇家科学院院士，基金会编号101，Mendelevium，就是以他的名字命名的。如果将元素按照原子序数递增的方式排列成一个系列，并将其适当地分成若干时期，一个一个地写在下面，那么竖列中的元素是相关的这一奇怪的事实就变得很明显。随着原子序数的增加，元素的特性会发生变化，并周期性地反复出现。当门捷列夫起草他的计划时，他不得不留下几处空白，以便将物理上相似的元素列在彼此的下面。由此，他预测了几个当时不为人知的元素的存在和特性，这些元素后来被证实。门捷列夫在1867-1871年编写《化学基础》这本教科书时发现，元素的性质随着原子量的增加而周期性地变化。英国化学家约翰-纽兰兹（John Newlands）在1866年提出了他关于元素的八度空间的想法，这与门捷列夫自己的许多发现相吻合。1869年3月，他向俄罗斯化学学会提交了他的第一个版本的周期表。1871年3月，他在《化学和药学年鉴》上发表的论文《Die periodische Gesetzmässigkeit der chemischen Elemente》中阐述了这一形式，后来它变得很有名。与门捷列夫无关，德国化学家洛塔尔-迈耶几乎与门捷列夫同时做出了同样的发现，但他直到1870年才发表了自己的成果。门捷列夫的预测和温克勒的分析之间的比较，从</w:t>
      </w:r>
    </w:p>
    <w:p>
      <w:r>
        <w:rPr>
          <w:b/>
          <w:color w:val="FF0000"/>
        </w:rPr>
        <w:t xml:space="preserve">id 280</w:t>
      </w:r>
    </w:p>
    <w:p>
      <w:r>
        <w:rPr>
          <w:b w:val="0"/>
        </w:rPr>
        <w:t xml:space="preserve">瑞典教会 致电待命牧师的电话持续增加 新闻稿 - 2012年12月19日&amp;nbsp09:39&amp;nbspCET 精神疾病、人际关系和孤独是人们致电待命牧师时最常谈论的话题。今年，通话量预计将达到68,000次。照片：Magnus Aronson/IKON 今年的初步统计显示，瑞典教会的待命牧师电话再次增加了4%以上。它造成对健康、财务和关系的担忧。随叫随到牧师的全国协调员莫妮卡-埃克达尔（Monica Eckerdal）说，晚上有人说话对许多人来说很重要，而且越来越多的接触是重复性的。- 许多人遭受着焦虑和担忧，他们无法与值班牧师以外的任何人分享。她说："这些人可能有精神病诊断，但他们不需要紧急护理。68,000个电话 值班牧师预计到今年年底，电话数量将达到68,000个，比去年增加约4％。在2008年和2011年之间，总体增长超过30%。尽管电话增加了，但答复率与去年相同，即10个电话中有9个电话。平均等待时间刚刚超过5分钟，但在晚上的某些时候，当压力很大时，等待时间就会大大延长。对话和信仰问题 心理健康、人际关系和孤独是最常见的对话话题。但信仰和生活的问题也是存在的。"私人宗教信仰在我们国家很普遍，也有很多人带着童年无神论的成分。在晚上与牧师见面，可以让你与你内心深处的某个地方的信仰联系起来。莫妮卡-埃克达尔（Monica Eckerdal）说："有人在上帝面前背着你祷告，会给人力量。然而，她强调，除非来电者要求，否则值班牧师从不祈祷、祝福或宣读经文。FACTS 随叫随到的牧师可以由任何人呼叫，无论其信仰或种族。你可以保持匿名。它每天晚上9点到早上6点之间开放，电话号码是112。该电话是免费的。随叫随到的牧师是由瑞典教会的教区共同提供的一项服务。通过与SOS-警报器合作提供待命服务，并非所有教区都必须每晚提供紧急牧民关怀。来自瑞典不同地区的牧师是随叫随到服务的一部分--有些人有大量的任务，有些人每年有几次服务。瑞典教会的芬兰语热线Palveleva Puhelin，020-26 25 00，21-24日每晚开放。 萨米危机网络的热线，063-10 12 30，20-24日周五和周日开放。 拨打瑞典教会的热线是通过SOS报警。电话是免费的，可以匿名拨打。</w:t>
      </w:r>
    </w:p>
    <w:p>
      <w:r>
        <w:rPr>
          <w:b/>
          <w:color w:val="FF0000"/>
        </w:rPr>
        <w:t xml:space="preserve">id 281</w:t>
      </w:r>
    </w:p>
    <w:p>
      <w:r>
        <w:rPr>
          <w:b w:val="0"/>
        </w:rPr>
        <w:t xml:space="preserve">买手机？那么你就来对地方了。这款手机比新手机轻了13公斤的二氧化碳!这相当于一次78公里的汽车旅行所排放的数量。如果您想增加一个额外的充电器、外壳或耳机，请从以下菜单中选择。在Inrego购买您的三星Galaxy Note 8 64 GB午夜黑二手货 我们Inrego认为，有太多的平板电脑、手机和电脑被不必要地报废了。这就是为什么我们把买进不同类型的IT产品，删除它们的信息，然后把它们服务到良好状态作为我们的业务。去年，我们的客户减少了4400吨的碳足迹。我们认为这是对我们所做工作的一个很好的证明!想了解这个产品的更多信息，或想知道更多关于我们的工作方式？让我们知道，我们会告诉你更多信息注意!不包括S-Pen。 - 相机百万像素（第二） - 12 - 最大记录分辨率 - 存储卡插槽数量 - 195克 - 提供保修 - 1年 货物通常在订单确认后3-5个工作日内发货。作为Inrego的客户，你将能够跟踪你的订单，并看到它在流程中的位置。一旦你的订单从我们这里发货，你会收到一封电子邮件，其中有包裹号。如果包装损坏或包裹丢失，应立即通知承运人。货物的责任在收到货物和收据时转移给买方。如果您在开箱时发现货物在运送过程中被损坏，您必须尽快通知Inrego。损坏的货物不能从送货地址搬走，因为我们的送货保险将不再适用。私人客户的付款方式 作为Inrego的私人客户，您可以通过Klarna快速便捷地支付以下付款方式： *在14天内凭发票付款 *直接使用BankID付款 *用月度发票分次付款 *用信用卡或借记卡付款 A+ - 全新状态 全新产品、全新状态的产品或未经使用的产品。A - 状况非常好 疏于使用的产品，状况非常好。对于移动电话，电池容量应至少为80%。B - 状况良好 有正常磨损的产品。屏幕上会出现一些小的划痕，在使用时并不明显。笔记本电脑上可能存在防盗标志。C - 状态良好 有磨损的全功能产品。屏幕上的划痕和小的颜色变化会发生。笔记本电脑上可能出现防盗标志。移动电话和平板电脑的背面出现变色。个人电脑 - 状态良好 通常情况下，台式电脑的磨损方式与例如笔记本电脑的磨损方式不同。这意味着我们的台式电脑通常处于非常良好的状态，但也可以发现有正常磨损的产品，机箱上的划痕和防盗标签的痕迹。TFT - 状态良好 通常情况下，显示器的磨损方式与笔记本电脑等不一样。这意味着我们的显示器通常处于非常好的状态，但也有一些产品有正常的磨损，底盘/脚的划痕和防盗保护的痕迹。检查了像素功能、对比度、亮度和色彩表现力--计算机上预装了Windows 10 Pro。操作系统是使用电脑的必要条件 - 64位版本 - 完全没有臃肿的软件</w:t>
      </w:r>
    </w:p>
    <w:p>
      <w:r>
        <w:rPr>
          <w:b/>
          <w:color w:val="FF0000"/>
        </w:rPr>
        <w:t xml:space="preserve">id 282</w:t>
      </w:r>
    </w:p>
    <w:p>
      <w:r>
        <w:rPr>
          <w:b w:val="0"/>
        </w:rPr>
        <w:t xml:space="preserve">在我的挪威语获奖者（祝贺你！）和我试图发出挪威语的声音之际（令我女儿失望的是，她不久之后就因受到惊吓而在扶手椅上睡着了），我想起了去年夏天汉娜-海尔奎斯特在她的广播节目中邀请弗雷德里克-斯卡夫兰的情景。你听到了吗？非常具有娱乐性。除其他事项外，斯卡夫兰描述了他如何看待汉娜试图讲挪威语的行为。这听起来像是一个有非常非常大问题的挪威人。 (节目进行到31.30)嗯，这差不多就是我昨天的感觉。</w:t>
      </w:r>
    </w:p>
    <w:p>
      <w:r>
        <w:rPr>
          <w:b/>
          <w:color w:val="FF0000"/>
        </w:rPr>
        <w:t xml:space="preserve">id 283</w:t>
      </w:r>
    </w:p>
    <w:p>
      <w:r>
        <w:rPr>
          <w:b w:val="0"/>
        </w:rPr>
        <w:t xml:space="preserve">新闻 - 全球发展问题启发学生 2021-01-18 9月20日，组织了关于全球发展问题的劳动力市场日。周五下午有两场小组讨论，六位专业人士讲述了他们如何取得今天的成就的故事，令人振奋。- 为 "粮食主权 "项目提供300万瑞典克朗 2020-12-21 祝贺贝普-卡尔松、多莉-基孔和松佐-巴尔博尔获得福玛斯为 "粮食主权 "项目提供的300万瑞典克朗 - 新书发布：《召唤弗洛拉-恩瓦帕》 2020-11-27 该书由斯德哥尔摩大学社会人类学教授保拉-乌蒙宁撰写 - 黄金处于日冕模式 2020-11-27 在日冕大流行期间，黄金价格以火箭般的速度上涨。Anette Nyqvist，斯德哥尔摩大学的社会人类学家和研究员，前记者，撰写了《黄金的光泽和阴影》一书 - 祝贺Paula Uimonen晋升为社会人类学教授 2020-10-26 这是在副校长Astrid Söderbergh Widding教授于2020年10月22日做出的决定。- 对社会感兴趣的实习生在2021年春季学期加入Delmi 2020-09-24 作为移民研究代表团（Delmi）的实习生，你将有机会获得令人兴奋的实习机会，同时接近移民政策和移民研究。- 乌尔夫-汉纳兹最具世界影响力 2020-09-01 斯德哥尔摩大学社会人类学荣誉教授乌尔夫-汉纳兹被列为过去十年中世界上最有影响力的人类学家。- 学生参加环境与发展网络研讨会 2020-06-08 5月8日，斯德哥尔摩国际水研究所（SIWI）接待了来自全球发展项目的32名学生： - 学生们分享了我们对理解和尝试改变世界的兴趣 - 当危机变成日常生活时，神奇的思维和旧的习惯 2020-05-26 Raoul Galli访问Ett工作室并讲述Covid-19 - 欢迎参加春季研究和CEIFO研讨会!2020-05-20 查看春季研讨会日程 - 社会经济背景决定青少年休闲活动 2020-05-14 在最近出版的《青少年休闲活动--参与、机会和后果》一书中，研究人员发现，父母为高收入者的青少年更容易参与休闲活动。- 为什么人们不再遵循建议 2020-05-13 社会人类学家Raoul Galli向SVT讲述了为什么瑞典人不再遵循公共卫生局关于Covid-19的建议 - 在大流行期间，货物运输工具上和港口会发生什么？2020-05-08 Hege Høyer Leivestad写道，在世界海洋和世界港口展开的病毒剧中，有一个不太为人所知的部分--贫困妇女是布基纳法索棉花经济的输家 2020-03-10 人类学的一项新研究表明，谁从棉花经济中受益，谁没有受益，存在着差异。就是在贫困家庭，妇女也要从自己的收入中支付。"在伊朗，我们努力做到充满希望。但我们被战争的恐惧所困扰" 2020-01-16 社会人类学教授Shahram Khosravi在《卫报》上写道："伊朗最近几周的发展 - 教授出现在UR节目中，介绍叙利亚的学校和教育系统 2019-12-18 安妮卡-拉博是社会人类学的名誉教授。在UR节目 "我的国家、我的生活、我的学校 "中，她谈到了该国悠久的教育传统。自战争爆发以来，她一直没有机会访问她自1970年代以来断断续续生活的国家。 - 从Mondo过渡到Athena 2019-12-17 2020年春季学期，斯德哥尔摩大学将从Mondo切换到Athena作为课程平台。请关注以下链接，了解更多信息 - 学生深入了解全球民主的健康状况 2019-11-29 全球发展项目的学生最近访问了国际IDEA，民主分析部主任安妮卡-席尔瓦-兰德（Annika Silva-Leander）在那里做了一场演讲，重点介绍了《全球民主状况》报告 - 未来移民模式中的临时合同和返回要求 2019年</w:t>
      </w:r>
    </w:p>
    <w:p>
      <w:r>
        <w:rPr>
          <w:b/>
          <w:color w:val="FF0000"/>
        </w:rPr>
        <w:t xml:space="preserve">id 284</w:t>
      </w:r>
    </w:p>
    <w:p>
      <w:r>
        <w:rPr>
          <w:b w:val="0"/>
        </w:rPr>
        <w:t xml:space="preserve">Lehr-Regiment 901 (Mot.)于1942年12月21日在德国成立，是在苏联Woronesh阵线突破意大利第8军沿顿河的防线后成立的。1面对整个东线南区崩溃的威胁，但缺乏足够的部队来稳定战线，于是成立了一个所谓的Einsatzverband Lehrtruppe，由德国各个武器学校的人员和学生组成。新组建的团的人力和装备来自：I.（Gren.）来自II./Inf.Lehr.Rgt。II (Gren.) from II./Pz.Lehr.Rgt.该团的许多军官和军士以前都有在东线作战的经验，指挥官的人选落在了Georg Scholze上校身上，他是前Döberitz步兵团团长。格奥尔格-肖尔茨上校有领导军团作战的经验，他在一年前巴巴罗萨行动的初始阶段指挥过II./Inf.Rgt.（mot.）900，在1941-42年的冬季，参加了莫斯科郊外的激烈战斗。1942年12月21日，第一批载有人员和装备的火车离开了温斯多夫，在到达最终目的地斯塔罗贝尔斯克后，该团被置于19。该师最近也从东线的中心区抵达。它的第一个任务是在斯塔罗别尔斯克以东约50公里处，围绕一个所谓的斯特莱尔佐夫卡（Strelzowka）2建立一个桥头堡，试图阻止红军在那里向南推进，并试图切断其补给线。它的第二项任务是确保现在在战斗中被赶回德军新建立的防线的部队的撤退路线，这些防线还没有被打破。这些部队包括第298步兵师（Gruppe Göller），以及那些仍然适合作战的意大利部队（Gruppe Tyroller）。1942年12月29日，第18装甲师的Bruns营（Pz.Gren.Rgt.74）在901团部分兵力的增援下，在III./Pz.Art.Rgt.19的支援下，得以攻占Strelzowka路的十字路口。1943年1月初，Scholze中尉和LR901接管了桥头堡的防务，1943年1月16日，Gruppe Göller和Gruppe Tyroller都能到达Hauptkampflinie3。 在完成这一任务后，LR901就该放弃桥头堡周围薄弱的防御工事，开始向Belowodsk进行战术撤退，该团于1月19-20日夜间到达Belowodsk。这个问题解决后，是时候执行下一个任务了，即保卫斯塔罗布耶尔斯克和邻近的波洛维奇诺机场。然而，13.5公里的前线对该团来说太长了，所以改用沿线的一系列支援点来坚守。在守住阵地后不久，红军就发动了攻势，在该团把守的地段以北和第298步兵师的责任区下形成了巨大的压力。在越来越大的压力下，特别是针对第298步兵师的压力下，很快就发现情况变得无法维持，撤退很快就不可避免。1943年1月23日，他和第19装甲师（现在归属唐4集团军）一起被命令去 "Den Feind, hinhaltend kämpfend, vorwärts des Donez aufzuhalten.</w:t>
      </w:r>
    </w:p>
    <w:p>
      <w:r>
        <w:rPr>
          <w:b/>
          <w:color w:val="FF0000"/>
        </w:rPr>
        <w:t xml:space="preserve">id 285</w:t>
      </w:r>
    </w:p>
    <w:p>
      <w:r>
        <w:rPr>
          <w:b w:val="0"/>
        </w:rPr>
        <w:t xml:space="preserve">蝶变2.1（slink）中的xinetd版本不支持访问控制方法，不存在这个问题。（那些测试蝶变2.2的人--土豆--应该至少升级到2.1.8.8.p3-1版本）。</w:t>
      </w:r>
    </w:p>
    <w:p>
      <w:r>
        <w:rPr>
          <w:b/>
          <w:color w:val="FF0000"/>
        </w:rPr>
        <w:t xml:space="preserve">id 286</w:t>
      </w:r>
    </w:p>
    <w:p>
      <w:r>
        <w:rPr>
          <w:b w:val="0"/>
        </w:rPr>
        <w:t xml:space="preserve">生活在喙的深处是黑色的 2012年7月25日 作者：Tofflan 一个和电脑在一起的早晨......当别人在计划去海滩之类的地方旅行时，我却在媒体上看着外面的世界。在我的窥视孔中，我得到了这个消息，除其他外：鼻炎正在蔓延！这是我的想法。例如，在斯德哥尔摩，一些酒吧和咖啡馆有害虫。三个地方不得不完全关闭，而25家酒馆收到了一个或多个评论。因此，这25家公司仍被允许继续营业。你敢在外面吃饭还是......？YouTube想强迫评论者使用真实姓名。YouTube宣布它希望评论者使用他们的真实姓名。这样做的目的是为了打击网上仇恨。到目前为止，还没有强迫性的名字，但它正在到来。而这是一件好事，她认为，其博客有一个绰号。但是大家都认识这只猴子，知道她叫乌尔里卡，所以......今年的TBE病例异常多。不，别这么傻了。即使是害怕打针的我，也接种了TBE疫苗。还有一些笔芯。因为TBE可能是致命的。另一方面，莱姆病也是通过蜱虫传播的，可以用抗生素轻松治愈。在家喝了500升的酒。哦，孩子。不可能是你有500升供自己使用，对吗？甚至不是最糟糕的醉酒者？对吗？詹森让Lyxzen喝酒。呃......一个女肥皂歌手（你不能这么叫她吗？）让一个男歌手开始喝酒。她，22岁，他40岁。个人责任怎么了？当你是成年人时，你应该有的那个？像往常一样，当涉及到醉汉时，就消失了。这听起来是不是有点......？被谋杀--有星星的硅。我们看《米德默谋杀案》的人都知道，谋杀方法可能很奇怪。不过，与黑寡妇相比，这个电视封面故事相当无辜。她用硅胶和超级胶水（听起来很有信心，嗯......）对人们进行了非法的丰臀手术。但有一个人死了，现在黑寡妇被起诉为谋杀。谁的法老想要一个更大的屁股？实际上，我也不遗余力地给自己接种了TBE疫苗。我根本不怕打针，只是懒得打......但当我去年夏天在手臂下发现一只肮脏的大而饱满的蜱虫时，我意识到我也会被蜱虫叮咬，*oops*。成人积分？？"好吧，反正不是我，我已经够了！"。也没有灰色的软蜱！😉蜱虫是可怕的！😦他们要强迫人们获得谷歌+或？几乎看起来是这样的......令人厌烦!一个现在相当胖的（大妈）宣传部长，已经看到了更好的时代。痛苦和刻薄，对困难的人很苛刻，但对美好的人却像羊羔一样虔诚。无限地、大量地、不可言喻地、但不容置疑地爱着他的安娜。</w:t>
      </w:r>
    </w:p>
    <w:p>
      <w:r>
        <w:rPr>
          <w:b/>
          <w:color w:val="FF0000"/>
        </w:rPr>
        <w:t xml:space="preserve">id 287</w:t>
      </w:r>
    </w:p>
    <w:p>
      <w:r>
        <w:rPr>
          <w:b w:val="0"/>
        </w:rPr>
        <w:t xml:space="preserve">停止关闭国际图书馆 斯德哥尔摩市议会的蓝绿政府已经决定终止国际图书馆（IB）目前在Odenplan的城市图书馆旁边的附楼的租约，这导致IB在今年9月2日对公众关闭。在这里签署抗议名单!| 2019年9月2日运动的最新情况 今天，国际局关闭了其公共业务，但租约在今年余下的时间内有效。换句话说，事情还远未结束--决定仍然可以被推翻，企业也可以得到挽救。但要想成功，国际文凭组织需要你的帮助：帮助我们拯救国际文凭组织--在我们的抗议名单上签名！"。IB是瑞典最大的多语言文学中心，是欧洲最大的此类中心之一，20年来，它一直是新来的移民和不以瑞典语为第一语言的老移民的重要聚会场所；是语言和文学爱好者、翻译家和研究人员的重要聚会场所。绿党将图书馆的关闭伪装成 "搬到 "位于Fridhemsplan的Kungsholmen图书馆--这是一个面积很小的图书馆，只能容纳IB独特的20万册100多种语言的藏书中的一小部分。IB的全部意义在于，专门的工作人员和书籍都在同一个地方，为借款人提供最佳和最个性化的指导。随着 "搬迁"，这一核心活动正在被撕碎。在这个措辞不明确的决定中，关于国际局的账面股票将发生什么，仍然存在几个问题。其中一些书籍最终将在Kungsholmen图书馆，而其他书籍将被存放在Liljeholmskajen的城市档案馆。其他的将被整理并出售。我们强烈反对这种分割独特藏书的做法，也反对将其与国际文凭组织的专业人员分开，他们在大约20种语言方面拥有独特的专业知识。拯救国际图书馆 "运动 我们强烈反对这种分割独特藏书的做法，也反对将其与国际文凭组织的专业人员分开，他们在大约20种语言方面拥有独特的专业知识。根据该决定，工作人员将被分散到该市的不同图书馆--不清楚在哪里。与此同时，招聘工作被冻结，国际局去年失去了协调主任。因此，"搬迁 "国际文凭组织的决定是多年来削减和忽视该服务的结果，因为工作人员对翻新和宣传方面的投资建议没有得到重视。斯德哥尔摩文化市长乔纳斯-纳德博（Jonas Naddebo）（C）谈到此举是对多元文化的 "积极推动 "和 "投资"--但分散IB并不能传播能力，这只是一个烟雾弹。归根结底，这都是钱和储蓄的问题--然后你选择削减那些最难获得母语文学作品的借款人，他们组织大型抗议活动的机会最少，因为这是一个分布在斯德哥尔摩的令人难以置信的混合群体。国际文凭组织也是一个国家图书馆，可作为知识资源供全国各地的借阅者使用，他们也可以通过馆际互借订购国际文凭组织的书籍。因此，关闭在很大程度上是一个全国性的问题!对于瑞典这个最国际化的城市来说，关闭应该被视为一个重大的丑闻和损失--今天这里有一百多种语言，30%的人口有外国背景，成千上万的新移民生活在这里。这一决定也是与瑞典民主党一直以来试图限制图书馆的不同母语文献的方向一致的一步。这违背了《图书馆法》第5条的规定，即图书馆应特别关注少数民族和母语不是瑞典语的人，并提供他们语言的文献。应该对斯德哥尔摩的多语言文化进行更多--而不是更少--的投资!我们的要求是： - 允许国际局保留其在附件中的现有活动。撤销解雇工作人员的决定，并与Annexet的工作人员协商后重新考虑，保留藏书并将工作人员留在一起。- 斯德哥尔摩市议会将投资于附件中活动的发展和现代化。</w:t>
      </w:r>
    </w:p>
    <w:p>
      <w:r>
        <w:rPr>
          <w:b/>
          <w:color w:val="FF0000"/>
        </w:rPr>
        <w:t xml:space="preserve">id 288</w:t>
      </w:r>
    </w:p>
    <w:p>
      <w:r>
        <w:rPr>
          <w:b w:val="0"/>
        </w:rPr>
        <w:t xml:space="preserve">从2020年10月1日起，Bjuv市将有一个小区排队。如果你想在Bjuv市拥有一块永久产权的地块，你可以加入地块队列。 你可以使用市政府提供的表格登记加入市政地块队列。要登记参加市政地块排队，你必须至少年满18岁。注册费为500瑞典克朗。然后，每年要花100瑞典克朗才能留在地块的队列中。申请表。排队的位置取决于支付申请费的日期。如果有多人在同一天付款，申请日期决定了地块排队的数量。当一个新的场地准备好了，就会根据排队的时间和申请中注明的位置来提供地块。所有通过地块排队提供的地块都不与特定的房屋供应商挂钩。 在现行分区规划和建筑法规的框架内，地块的买方在地块上建造自己的房屋。通常情况下，街道费用和分区费用包含在价格中，而建筑许可证费用和水和污水处理的连接费等则根据目前的水费标准添加。市政当局现有的空置地块。这些可以直接通过市政府的规划部门购买。这些地块不受市政地块排队的影响。规则 市政地块排队的现行规则。购买小地块必须要排队吗？没有，但如果你在地块队列中，你将优先获得市内的未来地块。我如何登记参加情节排队？通过市政府网站www.bjuv.se 上的申请表格。申请费必须按照申请表格上的说明支付。排队的费用是多少？注册费为500瑞典克朗。此后，年费为100瑞典克朗。我的申请何时会被登记？一旦申请费在市政当局登记。请注意，您的付款可能需要三个工作日才能在我们这里登记。我在剧情队列中的位置是什么？一旦你的申请被登记，你将被分配一个队列号。你所分配的号码的通知将通过邮局寄给你。我可以转让我在剧情队列中的位置吗？是的，但只对配偶或伴侣。必须向要求转让的城市发出书面通知。什么适用于共同申请者？允许一名共同申请人。然而，你只有一个性别号码。如果共同申请人要出现在购买合同上，他们应该被登记为共同申请人。配偶/伴侣能否在排队中占有一席之地？没有。年龄限制是什么？最低年龄为18岁。我什么时候会失去我的位置？- 未在规定时间内支付年度地块购买费 - 未通知市政府地址和/或姓名的变更 - 申请人已从市政府获得地块。我何时必须支付年费？最迟必须在1月31日之前收到年费，否则申请人将被从队列中删除。如何分配地块？地块的分配是根据申请人在申请中的选择。排队时间最长的人将得到他们的第一选择，以此类推。这样做直到所有地块都被分配完毕。一旦申请人收到录用通知，他们有14天时间接受或拒绝。如果我在申请后想增加选择会怎样？增加是可能的，但必须以书面形式向理事会提出请求。我需要支付多少连接费？有关水和污水处理的额外连接费用的准确信息，请联系 www.nsva.se 。有关电力、天然气和区域供热费用的信息，请联系www.oresundskraft.se。我必须为规定的供暖形式支付连接费吗？是的。我可以得到宽带吗？因地区而异。欲了解更多信息，请联系Bjuv的城市网络。我可以在该地区获得一个传统的铜质电话网络吗？请向Telia查询，因为不同地区的情况可能有所不同。连接费何时到期？费用的收取方式是</w:t>
      </w:r>
    </w:p>
    <w:p>
      <w:r>
        <w:rPr>
          <w:b/>
          <w:color w:val="FF0000"/>
        </w:rPr>
        <w:t xml:space="preserve">id 289</w:t>
      </w:r>
    </w:p>
    <w:p>
      <w:r>
        <w:rPr>
          <w:b w:val="0"/>
        </w:rPr>
        <w:t xml:space="preserve">蒙特-康帕特里 蒙特-康帕特里是意大利拉齐奥大区罗马大都会区的一个城镇和市镇，2015年之前是罗马省。该市有12200名居民（2018年）[2]，与科隆纳、格罗塔费拉塔、弗拉斯卡蒂、蒙特波齐奥卡通、罗卡迪帕帕、罗卡普里奥拉、罗马、圣切萨里奥和扎加罗洛等市接壤。蒙特康帕特里是罗曼尼城堡地区的十六个城镇之一。参考文献[编辑] - ^ "领土特征，总面积（英文）"。 Istituto Nazionale di Statistica. 2019. http://dati.istat.it/.Retrieved 8 January 2020. - ^ [a b] "Statistiche demografiche ISTAT". demo.istat.it.2018年，http://demo.istat.it/bilmens2018gen/index.html。检索到2020年1月8日。</w:t>
      </w:r>
    </w:p>
    <w:p>
      <w:r>
        <w:rPr>
          <w:b/>
          <w:color w:val="FF0000"/>
        </w:rPr>
        <w:t xml:space="preserve">id 290</w:t>
      </w:r>
    </w:p>
    <w:p>
      <w:r>
        <w:rPr>
          <w:b w:val="0"/>
        </w:rPr>
        <w:t xml:space="preserve">从2020年3月19日起，斯德哥尔摩-赫尔辛基航线的所有服务将暂停，直至另行通知。 Silja Serenade和Silja Symphony两艘船将退出服务。这一决定是由于正在进行的冠状病毒情况和芬兰政府宣布关闭芬兰的边界。</w:t>
      </w:r>
    </w:p>
    <w:p>
      <w:r>
        <w:rPr>
          <w:b/>
          <w:color w:val="FF0000"/>
        </w:rPr>
        <w:t xml:space="preserve">id 291</w:t>
      </w:r>
    </w:p>
    <w:p>
      <w:r>
        <w:rPr>
          <w:b w:val="0"/>
        </w:rPr>
        <w:t xml:space="preserve">18/1 - 22/1 - 2021 华伦贝格配土豆泥、豌豆、生越橘和棕色黄油 双层面包鳕鱼配gubbread、煮土豆、柠檬和油炸欧芹 香味十足的西博滕奶酪配烤猪肉、生越橘，备选。洋葱酱和水煮土豆 培根面条肉饼配洋葱云，烤土豆，小黄瓜和越橘 半份三文鱼片配龙虾黄油酱，莳萝甜味土豆和藏红花酱汁 星期四 脆皮热鸡配楔子，红葡萄酒面团。烟熏红辣椒黄油和红洋葱 水煮鲑鱼背配棕色蘑菇、棕色黄油、烤榛子、土豆泥和莳萝 周五XL-牛排（220克）配马德拉酱、大蒜黄油，配香草烤土豆 博胡斯莱恩炖鱼配咖喱味，配面包片和煮土豆 意大利面。卡邦尼酱配帕尔马干酪，黑胡椒，培根和蛋黄 丈夫：煎牛肉配奶油酱，生越橘和泡菜 素食：素食肉酱 凯撒沙拉：面包丁，培根，帕尔马干酪和凯撒酱。可选择鸡肉或手剥大虾。午餐包括。大份的自助沙拉，新鲜出炉的面包，咖啡和蛋糕 109:- 额外的蘸酱 10:- 可选择香肠酱，辣酱，松露酱（乳制品，卵制品）或素食辣酱 蘑菇洋葱，鸡尾酒番茄，水牛芝士，橄榄和大蒜油（乳制品，卵制品，麸皮） 129:- 米兰萨拉米，水牛芝士，橄榄，洋葱和大蒜油（乳制品，卵制品，麸皮） 139:- 啤酒花色拉 绿色色拉，瑞典鸡肉，培根，鸡尾酒番茄，淋上帕尔马干酪，配上凯撒酱 139:- 油炸鳕鱼片配上炸薯条，remoulade酱和色拉（乳制品，卵制品，麸皮） 139:- 烤Levain面包，培根，鸡片，生菜，番茄和松露蛋黄酱。配有薯条（麸质和乳糖） 脆皮生菜、调味品、红洋葱、番茄、切达和胡椒杰克奶酪。配有薯条和辣椒酱。(乳制品，卵制品，麸皮) 159:- 辣味的墨西哥辣椒 - 强劲!脆生菜，辣酱，红洋葱，红色和绿色墨西哥辣椒和胡椒杰克奶酪。配上炸薯条和辣椒酱（无乳糖，无麸质） 159:- 培根蓝 - 美味!脆生菜、培根、调味料、腌制的红洋葱和奶油奶酪。79:- 119:- 啤酒花沙拉 绿色沙拉，瑞典鸡肉，培根，鸡尾酒番茄，淋上帕尔马干酪，配上凯撒酱 139:- 炸鱼片 炸鳕鱼片，配上炸薯条，辣酱和沙拉（不含乳糖，卵糖，麸质） 139:- 129:- 芝士 - 华丽的！（不含乳糖，卵糖，麸质）。酥脆的生菜、调味品、红洋葱、番茄、切达和胡椒杰克奶酪。配有薯条和辣椒酱。 (无乳糖，无麸质) 159:- 辣味的墨西哥辣椒 - 强劲!脆生菜，辣酱，红洋葱，红色和绿色墨西哥辣椒和胡椒杰克奶酪。配上薯条和辣椒酱（无乳糖，无麸质） 159:- 100%素食 - 就像这样脆生菜，调味料，番茄和腌制的红洋葱。配有薯条和辣椒酱。仅限素食主义者。(麸质) 149:- 额外的蘸料chiliaioli，素食蘸料，莎莎酱或crèmefraiche 15:- 额外的奶酪 15:- |Poppels Passion Pale Ale||33cl||72:-| |Poppels Sour Fruit Mango Passion||33cl|||</w:t>
      </w:r>
    </w:p>
    <w:p>
      <w:r>
        <w:rPr>
          <w:b/>
          <w:color w:val="FF0000"/>
        </w:rPr>
        <w:t xml:space="preserve">id 292</w:t>
      </w:r>
    </w:p>
    <w:p>
      <w:r>
        <w:rPr>
          <w:b w:val="0"/>
        </w:rPr>
        <w:t xml:space="preserve">格林斯在达特茅斯学院学习。他加入了辉格党，并在1838-1839年和1843-1844年担任爱荷华州议会议员。1854年，格莱姆斯接替民主党人斯蒂芬-亨普斯特德担任爱荷华州州长。担任州长后，格莱姆斯改投共和党，并于1859年接替乔治-W-琼斯成为爱荷华州的参议员。美国总统安德鲁-约翰逊被弹劾，但在参议院以一票之差被宣告无罪。1868年5月26日，格雷姆斯是投票支持民主党人约翰逊无罪释放的七名共和党人之一。其他六人是威廉-P-费森登（William P. Fessenden）、约瑟夫-S-福勒（Joseph S. Fowler）、彼得-G.Van Winkle, John B.亨德森，莱曼-特伦布尔，和埃德蒙德-G-罗斯。格兰姆斯于1869年因健康原因辞职。1870年1月，他被詹姆斯-B.接任为参议员。豪尔。外部链接[编辑]</w:t>
      </w:r>
    </w:p>
    <w:p>
      <w:r>
        <w:rPr>
          <w:b/>
          <w:color w:val="FF0000"/>
        </w:rPr>
        <w:t xml:space="preserve">id 293</w:t>
      </w:r>
    </w:p>
    <w:p>
      <w:r>
        <w:rPr>
          <w:b w:val="0"/>
        </w:rPr>
        <w:t xml:space="preserve">3月10日，在群岛的一个非常好的日子里，我们出去测试春季的冰面。有一种大鱼的感觉，早上第一件事就是说："今天是那种恐怕会有大鱼的日子"。我们有四个人，所以我们把20多根鱼竿送到冰上，然后停在中间。摆放的位置有点错误，大多数鱼竿最后都太浅了，只有2.5米深。至少我们在4米处也得到了一些鱼竿，但它仍然不是最深的地方。考虑过搬家，但太饿了。糟糕的是，我们得到了一些 "蟑螂陷阱"，因为我们有巨大的小鱼作为诱饵......一些小梭鱼试图挑选一个ID，他们几乎没有设法上钩，但我们拉了一些鹬。男孩们吵着谁拿哪个陷阱，说位置不好，而我在电话里听着背景的鸣叫。我抬头看到一只黄鼠狼站在洞里，但不想解决掉。最远的地方，其他人没有听到任何声音......大步流星地跑过去，其他人则留在原地。反击，几乎没有时间设置，就看到世界上最胖的肚子以惊人的速度冲过洞口，鱼线冲出卷轴。我对其他人大喊大叫，他们认为我在开玩笑，但在说了几句脏话后，他们意识到我无法把鱼竿从洞里拿出来，他们就飞快地跑过来。梭子鱼吃了6-7次鱼线，在我们即将取下鱼鳃的时候，它又回到了洞里。巨大的腹部和110厘米的鱼，但不知为何仍未达到10公斤的限制。真的很奇怪，我们都认为，可能你有比这更薄的笔。无论如何，一条非常好的鱼，这一天被拯救了。</w:t>
      </w:r>
    </w:p>
    <w:p>
      <w:r>
        <w:rPr>
          <w:b/>
          <w:color w:val="FF0000"/>
        </w:rPr>
        <w:t xml:space="preserve">id 294</w:t>
      </w:r>
    </w:p>
    <w:p>
      <w:r>
        <w:rPr>
          <w:b w:val="0"/>
        </w:rPr>
        <w:t xml:space="preserve">我们在奥斯克罗肯的实体店自1980年以来一直在销售家用电器和吸尘器产品。凭借40年的经验，我们可以提供正确的知识和高质量的产品，网上有大量的吸尘器袋和配件。</w:t>
      </w:r>
    </w:p>
    <w:p>
      <w:r>
        <w:rPr>
          <w:b/>
          <w:color w:val="FF0000"/>
        </w:rPr>
        <w:t xml:space="preserve">id 295</w:t>
      </w:r>
    </w:p>
    <w:p>
      <w:r>
        <w:rPr>
          <w:b w:val="0"/>
        </w:rPr>
        <w:t xml:space="preserve">我唯一的爱好是摄影，而且从80年代初就开始做了，但直到2007年左右，当我买了我的第一台数码系统相机--尼康D40，我的兴趣才真正起飞。照片的效果有点参差不齐，但希望勤奋地阅读各种摄影杂志，摆弄相机，看别人的照片寻找灵感，最终能得到回报。摄影也是一波接一波的，春夏两季比秋冬两季更多一些，这里的博客可以在一些时期完全被遗忘，然后欲望和灵感又回来了。这个博客和我的Flickr页面上的所有图片都可以买到任何尺寸，有无画框或画布，给我发电子邮件，我会给你一个价格。版权 正如主页上所说，这些照片是我拍摄的，它们当然有版权，不得由我以外的任何人使用，如果被忽视并引起我的注意，我有法律权利采取行动，其中可能包括法律制裁。 英语 我叫马格努斯-卡尔松，我和我的伙伴、儿子、两只猫和一只小狗一起住在瑞典的西海岸。我真正的唯一爱好是摄影，从80年代初就开始了，但直到2007年左右，我买了我的第一台数码单反，尼康D40，才真正有了兴趣。照片的结果有点参差不齐，但希望刻苦阅读各种摄影杂志，摆弄相机，观看别人的图片作为灵感，最终产生效果。拍照也是一波三折，春夏两季比秋冬两季多一点，这里的博客有时会被完全遗忘，直到欲望和灵感重新出现。这个博客和我的Flickr页面上的所有图片都可以以任何尺寸购买，无论是否有画框或画布，在这种情况下发送电子邮件，我将给你回复一个价格。版权/Upphovsrätt 正如开始页上所说，是我拍摄了这些照片，它们当然是有版权的，不得由我以外的任何人使用，如果它被忽视并被我意识到，我有法律权利采取行动，可能涉及法律制裁。</w:t>
      </w:r>
    </w:p>
    <w:p>
      <w:r>
        <w:rPr>
          <w:b/>
          <w:color w:val="FF0000"/>
        </w:rPr>
        <w:t xml:space="preserve">id 296</w:t>
      </w:r>
    </w:p>
    <w:p>
      <w:r>
        <w:rPr>
          <w:b w:val="0"/>
        </w:rPr>
        <w:t xml:space="preserve">我经常在我的 "今天的衣服 "类别中回顾一下，重新发现我衣柜里的旧爱。很明显，现在的重点是热门服装，这里有四件我将再次运行的服装。来自Rag &amp; Bone的帽子，来自Swedish Hasbeens的靴子和来自Esprit的毛茸茸的大衣是我的最爱，我需要确保我多穿。</w:t>
      </w:r>
    </w:p>
    <w:p>
      <w:r>
        <w:rPr>
          <w:b/>
          <w:color w:val="FF0000"/>
        </w:rPr>
        <w:t xml:space="preserve">id 297</w:t>
      </w:r>
    </w:p>
    <w:p>
      <w:r>
        <w:rPr>
          <w:b w:val="0"/>
        </w:rPr>
        <w:t xml:space="preserve">当这个宏伟的卡勒瓦拉悲剧和年轻的西贝柳斯相遇时，其结果是芬兰音乐的第一个永恒的杰作。现在，库勒沃又活了过来，特罗-萨里宁在处理这个矛盾的人的命运。阅读更多...下一场演出：2015年3月5日星期四 19:00 主舞台 猎取彗星的姆明特罗尔 姆明特罗尔谷的一切都不像它应该的那样，姆明特罗尔和他的朋友决定找出问题所在。阿南达-科诺宁的编舞将这个令人兴奋和熟悉的故事带入芭蕾舞的世界。下一场演出：2015年3月6日（周五）18:00 阿尔梅萨伦-堂吉诃德，古典芭蕾舞的代表作，将观众从寒风凛冽的芬兰带到温暖的西班牙。国家芭蕾舞团在作品中令人惊叹的视觉效果和精彩的数字，一次又一次地吸引着观众。阅读更多...下一场演出：2015年3月21日 星期六 19:00 主舞台 仲夏夜之梦 年轻的恋人不知道谁应该爱谁，仙后爱上了一头驴子，而驴子却变成了一个人。在《仲夏夜之梦》中，一切皆有可能。阅读更多...下一场演出：2015年4月24日星期五 19:00 舞蹈学校的主舞台BalletPalett 来自芬兰不同地区的儿童和年轻人在歌剧院的主舞台上表演古典芭蕾舞。阅读更多...下一场演出：2015年4月26日（星期日）18:00 主舞台照片汤 一家受欢迎的汤餐厅的女仆索菲亚急切地梦想在餐厅当服务员，索菲亚得到了一个机会，在她梦想的工作中尝试她的翅膀。索菲亚将如何应对？Fotosoppa是一个为6-9岁儿童设计的现代舞蹈。阅读更多...下一场演出：2015年4月27日星期一上午11:30讲堂门厅芭蕾舞学校推出的芬兰国家歌剧院芭蕾舞学校在圣诞节期间推出了广泛的活动，届时舞台上会有大大小小的芭蕾舞大师。阅读更多...下一场演出：2015年5月22日星期五 18:00 阿尔米萨伦 整个剧目</w:t>
      </w:r>
    </w:p>
    <w:p>
      <w:r>
        <w:rPr>
          <w:b/>
          <w:color w:val="FF0000"/>
        </w:rPr>
        <w:t xml:space="preserve">id 298</w:t>
      </w:r>
    </w:p>
    <w:p>
      <w:r>
        <w:rPr>
          <w:b w:val="0"/>
        </w:rPr>
        <w:t xml:space="preserve">Ж（俗称：ж）是西里尔字母表的一个字母。它的发音通常是响亮的s音，类似于英语单词 "treasure "中的s。抄写俄语时，zj写在瑞典文中，[ʒ]写在IPA中。根据ISO9标准音译成拉丁字母时，该字母相当于ž。在以下语言中使用，其中大部分使用西里尔字母表</w:t>
      </w:r>
    </w:p>
    <w:p>
      <w:r>
        <w:rPr>
          <w:b/>
          <w:color w:val="FF0000"/>
        </w:rPr>
        <w:t xml:space="preserve">id 299</w:t>
      </w:r>
    </w:p>
    <w:p>
      <w:r>
        <w:rPr>
          <w:b w:val="0"/>
        </w:rPr>
        <w:t xml:space="preserve">来吧，在Põlvamaa的Taevaskoda的大自然中度过有趣的冬日！只需提前预订</w:t>
      </w:r>
    </w:p>
    <w:p>
      <w:r>
        <w:rPr>
          <w:b/>
          <w:color w:val="FF0000"/>
        </w:rPr>
        <w:t xml:space="preserve">id 300</w:t>
      </w:r>
    </w:p>
    <w:p>
      <w:r>
        <w:rPr>
          <w:b w:val="0"/>
        </w:rPr>
        <w:t xml:space="preserve">I.一般 1.关于收集个人数据的信息 在下文中，我们将介绍在使用我们的网站时收集个人数据的情况。个人数据是任何可识别你个人身份的数据，例如姓名、地址、电子邮件地址、用户行为。根据《欧盟通用数据保护条例》（GDPR）第4条第7款的规定，责任人是Delticom AG，Brühlstr.11，D-30169 Hannover，德国，电话：+49(0)511-87989280，电子邮件：info@delti.com，网站：http://mina-veterandäck.se/，请参见我们的网站）。你可以通过datenschutz@delti.com，或通过我们的邮政地址，以 "数据保护官 "为后缀，联系我们的数据保护官。使用我们的网站基本上可以不处理个人数据。对于在技术上发送给我们的（个人）数据，请参考下面的相应评论。如果我们依靠签约的服务提供商来提供我们的个别功能，或者如果您的数据被用于广告目的，我们将在下面详细告知您相关的程序。最后，我们还指出了存储期限的既定标准。 2.处理的目的和法律依据 除非另有说明或规定，我们处理数据的目的是为了促进我们自己的商业目的。我们使用不同的法律依据进行数据处理。 - 对于同意处理某些个人数据，GDPR第6条I款a项包含法律依据（以下简称 "同意"）。 - 处理个人数据对于启动或履行数据主体是（潜在）合同方的合同是必要的，例如。如果您向我们进行产品咨询和/或订购货物，并且数据处理对于交付货物是必要的，GDPR第6条I款b项包含法律依据（以下简称 "履行合同"）； - 如果个人数据处理对于遵守法律义务是必要的，例如，为了履行报税义务，第6条。如果个人数据的处理对于保护数据主体或其他自然人的重要利益是必要的，例如，如果我们仓库的访客受伤，他或她的数据必须转发给医生和/或医院，GDPR第6条I款c项包含法律依据。- 根据GDPR第6条I款f项，如果有必要保护我们公司或第三方的合法利益，可以允许处理个人数据，除非数据主体的利益、基本权利和基本自由优先（以下简称 "利益平衡"）。我们认为，为了保护我们员工的工作和股东的福祉，我们的业务表现是我们的基本合法利益。这也与欧洲立法者明确描述的公司的合法利益相吻合。因此，如果数据主体和公司有客户关系（GDPR第47(2)条），或者如果个人数据被处理用于直接营销目的，就可以假定有合法利益。 3.您的权利 您对有关您的个人数据有以下权利：-知情权，-纠正或删除的权利，-限制处理的权利，-反对处理的权利，-数据可移植的权利。你也有权向数据保护监督机构投诉我们对你个人数据的处理。您的权利在GDPR第3章中有规定。4.自动决策的存在 我们也欢迎你用发票来支付你的订单。我们想提请您注意，在选择这种付款方式时，我们通过信用评级机构CEG Creditreform Boniversum GmbH, 41460 Neuss (Scoring)，根据数学-统计程序进行信用风险评估。为此，信用检查所需的个人数据[姓名、出生日期、地址、银行信息]被传送到信用评估机构，据此，您的地址信息也被考虑在内。 收集、存储和</w:t>
      </w:r>
    </w:p>
    <w:p>
      <w:r>
        <w:rPr>
          <w:b/>
          <w:color w:val="FF0000"/>
        </w:rPr>
        <w:t xml:space="preserve">id 301</w:t>
      </w:r>
    </w:p>
    <w:p>
      <w:r>
        <w:rPr>
          <w:b w:val="0"/>
        </w:rPr>
        <w:t xml:space="preserve">Fågelsången, Norrtälje Fågelsången是斯德哥尔摩县Norrtälje的一个居民区，以贯穿该地区的Fågelsångsvägen公路命名。Fågelsångsvägen原来一直从诺尔塔利耶市中心出发，但现在是穿过Fågelsången的主要道路。该地区最古老的建筑位于Fågelsångsvägen沿线。该区位于城市的东北部，与索尔巴卡接壤。该区大多建于20世纪70年代。然而，在20世纪90年代，在Fågelsången的北部建起了一个住宅区，有联排别墅。除了住房之外，该地区也是诺尔塔列监狱的所在地。街道名称[编辑] Fågelsången的其他街道以植物和动物命名，如Nyponvägen, Tjädervägen, Lingonvägen和Hjortronvägen。</w:t>
      </w:r>
    </w:p>
    <w:p>
      <w:r>
        <w:rPr>
          <w:b/>
          <w:color w:val="FF0000"/>
        </w:rPr>
        <w:t xml:space="preserve">id 302</w:t>
      </w:r>
    </w:p>
    <w:p>
      <w:r>
        <w:rPr>
          <w:b w:val="0"/>
        </w:rPr>
        <w:t xml:space="preserve">Creationsbyrån今天推出了Shopic eCommerce--一种全新的电子商务平台，旨在轻松满足电子商户的不同要求。莱克默的新电子商务网站现已启动。Kreationsbyrån参与了新的Lekmer的开发，它现在是完全响应的，适应于移动和平板电脑。该网站使用响应式界面框架Zurb Foundation。谷歌浏览器是一个伟大的浏览器。原因如下 今天有很多浏览器可供选择。对于不了解情况的人来说，例如，谷歌浏览器、IE浏览器和火狐浏览器之间似乎没有什么区别。但这是不平等的!有一个很突出，而且是个大问题--谷歌浏览器。今天有客户问我们，他们是否应该为他们的电子商店采用响应式设计？毕竟，这是最新的呼声，似乎可以解决所有的问题。但这个问题的答案并不完全明显。你想开始进行你的项目吗？通过下面的表格与我们联系，以便更好地反馈使你的特定项目获得成功所需的条件。</w:t>
      </w:r>
    </w:p>
    <w:p>
      <w:r>
        <w:rPr>
          <w:b/>
          <w:color w:val="FF0000"/>
        </w:rPr>
        <w:t xml:space="preserve">id 303</w:t>
      </w:r>
    </w:p>
    <w:p>
      <w:r>
        <w:rPr>
          <w:b w:val="0"/>
        </w:rPr>
        <w:t xml:space="preserve">Bengt 2月28日 这一天的主题是大。我的工作地点附近正在进行的施工中的一张照片。很多广角......一开始想调整失真，但改变了主意，我认为它为画面增加了很多内容。</w:t>
      </w:r>
    </w:p>
    <w:p>
      <w:r>
        <w:rPr>
          <w:b/>
          <w:color w:val="FF0000"/>
        </w:rPr>
        <w:t xml:space="preserve">id 304</w:t>
      </w:r>
    </w:p>
    <w:p>
      <w:r>
        <w:rPr>
          <w:b w:val="0"/>
        </w:rPr>
        <w:t xml:space="preserve">可能有很多人都梦想有一辆保时捷。这个德国品牌已经成为跑车和更豪华车型的代名词。富有传奇色彩且备受喜爱的911车型可能是最受汽车爱好者欢迎的车型，但该公司已经生产了一系列的变种，既有像924这样更经济的跑车，也有其他更普通的类型。今天，在街区找到一辆价格低于30,000美元的924并不是不可能。然而，成功的基础在很多年前就已经奠定了，事实上，在2018年，该公司在技术上庆祝了第一辆正规保时捷汽车生产70周年。尽管如此，他们在这款车之前就有一段历史，就像当时的许多其他公司一样，与当时的德国战争有联系。这些的汽车和坦克都是现在的保时捷的前身。保时捷于1931年在德国城市斯图加特成立。 是前汽车设计师费迪南德-保时捷与一些金融家一起创办的，最初是一家为其他汽车品牌开发汽车的公司。斐迪南还为该公司起了一个名字。他们通过为金融家带来的客户设计豪华汽车，以及大众品牌的汽车，建立了自己的专业知识。早期，费迪南德就有创造他自己的汽车的想法，这将是一辆人民的汽车，同时也是可靠的，1938年，保时捷64问世。它实际上是一个拥有不同车身的大众汽车，而且从未超过原型阶段。在整个第二次世界大战期间，该制造商是德国战争物资生产的一部分。他们成功地生产了以大众汽车为标志的汽车以及各种战斗车辆，但规模并不成功。战争的结束意味着该公司因此而陷入了大麻烦。费迪南德的儿子费里-保时捷有大众汽车公司的背景，他买下了包括他父亲在内的其他人，雄心勃勃地要以保时捷的名义创造一辆跑车。第一辆真正的保时捷汽车于1948年到达，被称为保时捷356。费里立即取得了成功，这成为一款非常受欢迎的汽车。这款车还与大众汽车有联系，因为生产中使用了来自大众汽车的零部件。由于该品牌属于运动型，自然也被用于赛车，并很快在那里获得了成功。增加了几个新车型，如550 Spyder、904和906，这些车型也取得了赛车的成功。然而，也许最大的成功是在1964年，标志性的911被推出。这款车非常成功，以至于后来打算接班的车型都没能成功，而911仍然以各种形式存在。 被称为Carrera的赛车变体和被称为Targa的半敞篷车是流行的变体。保时捷之前拥有大众汽车的部分股权，这个汽车品牌在他们的历史上一直与他们密切相关，他们试图收购这个品牌，但在2010年代，他们反而自己成为大众汽车的一部分。那时，他们自1990年代以来一直在开发和扩大其车型目录，包括所谓的SUV。这些产品主要在美国获得了成功和流行。尽管有更新的跑车，但911在2000年代一直保持着其畅销车的地位。</w:t>
      </w:r>
    </w:p>
    <w:p>
      <w:r>
        <w:rPr>
          <w:b/>
          <w:color w:val="FF0000"/>
        </w:rPr>
        <w:t xml:space="preserve">id 305</w:t>
      </w:r>
    </w:p>
    <w:p>
      <w:r>
        <w:rPr>
          <w:b w:val="0"/>
        </w:rPr>
        <w:t xml:space="preserve">注册客户的折扣 收集客户俱乐部的积分，并将这些积分作为您下一个订单的折扣。当你注册时，你将获得300分。你每张订单获得的积分数可以在每个产品描述中找到（物品=CCA 100分）。忠诚是有回报的，5个订单后，你可以获得额外的500分。积分的价值=积分数/300，例如，1000个累积积分可获得33瑞典克朗的折扣。 自1999年以来，Europosters一直是欧洲市场上最大的行业之一。我们拥有最广泛的产品和服务，包括海报、宣传画、海报、照片、明信片邮寄和装裱。我们精心挑选来自世界各个角落的最美丽的图案、照片和图像。折扣是在购物车中订购时自动扣除的，当订购4张海报时，我们会扣除其中一张的价格，注意，该优惠不适用于3D海报。你可以免费得到最便宜的一个!</w:t>
      </w:r>
    </w:p>
    <w:p>
      <w:r>
        <w:rPr>
          <w:b/>
          <w:color w:val="FF0000"/>
        </w:rPr>
        <w:t xml:space="preserve">id 306</w:t>
      </w:r>
    </w:p>
    <w:p>
      <w:r>
        <w:rPr>
          <w:b w:val="0"/>
        </w:rPr>
        <w:t xml:space="preserve">我知道，我们心理学工厂经常谈论行为问题。参加过我们培训课程的人都知道，我们对行为和定义你和你的同事想要增加的行为给予了多大的关注。 由于我们工厂的大多数人都有心理学课程的背景，所以在谈到行为的时候，我们经常谈论ABC模型。B代表行为，A代表前因（行为之前发生的一切），C代表后果（行为之后发生的事情）。该模式具有教育意义，但最近我看到了这个片段，斯坦福大学的研究人员BJ Fogg介绍了他对行为改变的看法。这个片段有37分钟，所以我将把BJ的想法总结如下。不要激励行为的改变，要促进它的改变!今天，许多人（包括我们自己）都在谈论 "激励行为的改变"。根据BJ Fogg的说法，这完全是错误的做法。他说，相反，它是关于促进行为改变。激励很少是成功干预的关键，相反，它是关于使行为改变尽可能容易。当我在外面提供我的 "创意工厂 "培训时，我经常谈及接受新印象的重要性。我希望我的学员养成与不一起工作的人共进午餐的习惯，或者偶尔拿起他们的笔记本电脑，在不同的地方工作。很快我就会对这些行为纠缠三年，到目前为止，所有参加我培训的人都喜欢这些行为。他们一直很有动力，很有活力，但他们中很少有人会做出我建议的任何行为。动机是存在的，但在许多工作场所，很难找到时间和从另一个地方工作。在一些公司，甚至很难找到一个与你不在同一领域工作的人。因此，BJ教会我如何为我的参与者降低门槛。"与另一个人喝杯咖啡"，"在午餐时给朋友打电话 "或 "阅读一篇你不熟悉的话题的文章 "是我将开始推广的较低门槛行为。简单比动机更重要 - BJ Fogg 所有的行为都需要一个触发点 行为不会自发产生，BJ说它们总是与一个触发点相吻合。如果某天早上你在上班的路上忘记系安全带，可能会弹出警告声。这个声音是一个触发器，使你执行 "系好安全带 "的行为。很快，声音就不再需要了，"上车 "现在可能已经是一个足够的触发因素了。BJ制定了自己的方案，帮助参与者在一周内养成三个习惯。习惯的选择由你自己决定，但重要的是，这些习惯是简单的小行为，只需要不到一分钟的时间就能完成。然后，该方案的一个重要部分是识别触发器，这些触发器向你发出信号，表明现在是执行该行为的时候。"刷牙"、"喝杯咖啡 "或 "把盘子放在水槽上 "是我们大多数人应该熟悉的三个触发因素的例子。当动机、能力和触发因素同时出现时，行为就会发生。在片段的最后，BJ介绍了他的行为模型（点击这里查看具有教育意义但有版权的图片）。一个行为被执行的可能性受到我们是否有执行该行为的动机以及该行为是否容易做的影响。最后，总是需要一个触发器。如果动机不高，难度太大，我们就会感到沮丧。想一想你试图教一个三岁的孩子吹奏爵士长笛会有什么感觉，你就会明白这种感觉。如果行为太容易，动机太低，我们很容易就会感到厌烦，想想横幅广告，它们是多么容易但却没有动机地被点击。摘要： - 追求简单，而不是让行为更有执行动力 - 找出你想多做的行为的触发因素 - 下班回家后看BJ的讲座。触发器=把你放在沙发上。谢谢你的提示，Jonas Hjalmar!</w:t>
      </w:r>
    </w:p>
    <w:p>
      <w:r>
        <w:rPr>
          <w:b/>
          <w:color w:val="FF0000"/>
        </w:rPr>
        <w:t xml:space="preserve">id 307</w:t>
      </w:r>
    </w:p>
    <w:p>
      <w:r>
        <w:rPr>
          <w:b w:val="0"/>
        </w:rPr>
        <w:t xml:space="preserve">各位来宾，大家好!由于目前传染病增加和限制的情况，我们决定暂时关闭布拉塞利特。我们将在社交媒体和网站上更新关于布拉塞里特新的开放日期的信息。坚持住，保持健康--我们可以一起做到。/Anna与工作人员切成薄片的比目鱼，帝王蟹肋骨，ponzu relish，咖喱腌大黄，海参195鸡肝慕斯卷在坚果脆，carpaccio上浸泡牛肉，糖醋葡萄，新鲜松露190蘑菇奶油，黄油炸森林蘑菇，烤鸡蛋。山羊奶酪，面包脆片195烩，西班牙辣酱意大利饺子，釉面欧芹根，炒香葱275刺猬黄油，红酒烩猪油心，胡萝卜和芥末球茎，烤耶路撒冷洋蓟奶油，苹果熟香葱295全烤，奶油食用小麦，帕马森奶酪。烤芹菜，腌制南瓜，榛子 230 柠檬柠檬馅饼，浆果酱，覆盆子冰糕，蛋白糖片 125 太妃糖布丁 姜味枣子蛋糕，太妃糖酱，烤坚果，绿豆蔻冻糕 120 巧克力和百香果甘纳许在消化基上。芒果冰糕，芝麻片 130 (L) - 含有乳糖 (G) - 含有麸质 如果您对我们的原料有过敏或疑问，请询问我们的工作人员 厨房 为了获得终极的味觉体验，并有意识地关注可持续发展，我们的烹饪过程是经过仔细考虑的。我们更喜欢顺其自然，喜欢根据季节来准备菜肴。我们使用一切可以烹饪的东西，因此没有任何东西会被浪费。我们的大部分热情在于对经典作品的现代化。这使我们能够发挥创意，真正创新出新的口味，让你大开眼界。因为那是我们的绝对野心。酒吧 我们敢说，我们的酒吧与其他酒吧不一样。就像在厨房里一样，重点是原料和味觉体验。我们专注于时髦的饮料金汤力。这里有超过15种不同类型的杜松子酒。点一杯GT，你会看到一个小仪式，冰块、酸橙、杜松子酒和奎宁水被处理成格拉瓦，并在巨大的穹顶中被送上。如果你难以抉择，就请让迷人的工作人员自由发挥吧。正如布拉塞利特这个名字所暗示的那样，该酒吧也是为了成为一个欢迎人们聚会的地方。这就是为什么我们在酒吧里也提供我们的零点菜单的原因。餐厅 在餐厅里，你可以坐在圆形的卡座上，有点隐蔽，但同时又能看到餐厅的其他部分和开放式厨房的全貌。这个历史悠久的房间有很高的天花板，有很多座位。 有时它的人多得令人愉快，有时只是令人愉快。户外餐厅Strömgatan宽阔的人行道让游客可以看到城堡、Strömmen、大饭店和Blasieholmen的美妙景色。有时间喝杯咖啡，吃顿午餐，下班后或在城市休息时做一些清爽的事情。白天，太阳在这里发现了它的踪迹，但通常在晚餐时分已经在歌剧院的角落里了。我们喜欢在露台上的午后!这是一个夏日夜晚的梦想。光线在斯德哥尔摩的斯特罗姆上空沉淀，而皇宫的外墙则是昏暗的灯光，太阳的最后一丝光芒照耀着摩斯巴克。在Strömterrasse的烤架上，龙虾与汉堡、牛排、主菜或者牡蛎一起被品尝。当然，你也可以在这里享受午餐。酒吧提供丰富的鸡尾酒选择。遮阳篷在阳光太强时提供遮阳，在寒冷时提供红外线加热。在皇家歌剧院正门的正上方，面对古斯塔夫-阿道夫广场和外交部，是这个大露台。在下午和傍晚，阳光赋予无花果树、柠檬树和橄榄树以生命，使露台具有真正的地中海感觉。没有其他</w:t>
      </w:r>
    </w:p>
    <w:p>
      <w:r>
        <w:rPr>
          <w:b/>
          <w:color w:val="FF0000"/>
        </w:rPr>
        <w:t xml:space="preserve">id 308</w:t>
      </w:r>
    </w:p>
    <w:p>
      <w:r>
        <w:rPr>
          <w:b w:val="0"/>
        </w:rPr>
        <w:t xml:space="preserve">18 为我们祈祷，因为我们相信自己有良好的良心，因为我们在一切事情上都力求表现良好。 © Bible.is, Faith Comes By Hearing ®的事工。</w:t>
      </w:r>
    </w:p>
    <w:p>
      <w:r>
        <w:rPr>
          <w:b/>
          <w:color w:val="FF0000"/>
        </w:rPr>
        <w:t xml:space="preserve">id 309</w:t>
      </w:r>
    </w:p>
    <w:p>
      <w:r>
        <w:rPr>
          <w:b w:val="0"/>
        </w:rPr>
        <w:t xml:space="preserve">2013年1月22日星期二 已经完成了几天的疯狂和工作。今天我上午休息，和我快乐的儿子在一起，很快就会去接我快乐的女儿。天气似乎在继续晴朗和美丽的主题，但冰冷。昨天坐着看了看夏天的地图，开始长这样，到了最温和的程度。事实上，我最渴望的是与家人在一起的不间断的休息时间，以及做任何想到的事情的自由。在生活中，有很多东西都是 "滚滚而来"，而这种滚滚而来的东西从来没有真正吸引过我。在家庭生活、工作和义务之间找到平衡很重要。所有的乐趣都集中在周末，这很容易。而这主要是一个缺乏时间的问题，因为我通常在寻找有趣的事情上没有什么困难。你是如何调剂你的日常生活的？乔安娜 可爱的家 我的名字是玛德琳，我最大的兴趣之一是室内设计，我还参加了一个造型师课程，以扩大我在这方面的知识。我的另一大兴趣是摄影，从我还是个孩子的时候就开始以各种形式进行摄影。能够将这两件事结合起来是非常令人愉快的，你可以在这个博客中找到这个结果的一部分。我还拍摄家庭、儿童和婚礼。</w:t>
      </w:r>
    </w:p>
    <w:p>
      <w:r>
        <w:rPr>
          <w:b/>
          <w:color w:val="FF0000"/>
        </w:rPr>
        <w:t xml:space="preserve">id 310</w:t>
      </w:r>
    </w:p>
    <w:p>
      <w:r>
        <w:rPr>
          <w:b w:val="0"/>
        </w:rPr>
        <w:t xml:space="preserve">如何摆脱宿醉--哈佛大学研究人员的7个提示 治愈什么可以治愈。这里有7个提示，希望能使你的宿醉稍微减轻。没有人喜欢在一夜狂欢后的早晨醒来。理想情况下，你宁愿呆在床上蠕动一整天--尽管现在可能要和一个旧的沙拉三明治卷一起分享，那是在你前一天晚上晕倒在华尔格伦的世界里的最好的时候，吃了一半。不过，生活还在继续，像为你的肝脏面包工作或洗衣服这样必要的必须存在。这就是为什么许多人急于减少宿醉的破坏性影响。喉咙更加干燥，不舒服的出汗和想要离开尘世生活的整体感觉，只是前一天晚上被认为是好主意的副作用的几个例子。治愈可以治愈的东西：现在哈佛大学的研究人员编制了一份清单，列出了你可以做的事情，以抵制宿醉，确保你重新站起来。1.重设 这当然已被证明对大多数人在各种聚会旅行中是有效的，其中的议程包括一个项目--不断地喝酒。研究人员说，无论是在太阳椅上享受科罗娜，还是在滑雪坡上打旗语，平衡不断的填充是避免感到不适的一个方法。当药物的效果开始消退时，有些人经历一种酒精戒断。有些东西促成了那种毁灭性的 "死我 "感觉。虽然它可以起作用，但不出所料，这并不是研究人员所推荐的东西。短期内解决痛苦的办法无非是使不间断的饮酒循环持续下去--此外，一旦酒喝完了，还会加剧未来的宿醉。 2.喝水 抵御宿醉的最著名和公认的技巧是充当人体喷泉--也就是大量饮水。这也是非常正确的。酒精是一种膀胱的促进剂，因为它抑制了所谓抗利尿激素的供应，从而减少了肾脏产生的尿量。所以这就是为什么当你在一夜之间消耗了太多的Jägerbombs之后，醒来时感觉自己像一块脱水的海绵。当然，当你几乎无法将头从枕头上抬起而不从嘴里涌出维多利亚瀑布时，你可能很难放下任何东西--但据研究人员称，即使喝几口水也能使宿醉更容易忍受。3.碳水化合物!现在忘掉任何节食和对背板上的爱情把手的担忧吧：碳水化合物必须被消耗掉。饮酒可以降低血糖水平，这意味着头部的悸动和肿胀是大脑用它所拥有的少量燃料尽力工作的结果。如果你因为恶心非常强烈而忽略了进食，你只会让事情变得更糟。根据研究人员的说法，烤面包和果汁是将你的数值轻轻推回阈值的一个好方法。因此，掰开一个不健康的奶酪三明治，把冰箱里的橙子榨成汁，你就会马上回到正轨。4.避免深色酒精 如果你昨晚喝了威士忌和jägermeister，那么从这个提示中得到什么就太晚了。但一些研究表明，伏特加和杜松子酒等浅色酒精对身体的影响比红酒和龙舌兰等深色品种要温和得多。所有酒精的主要成分是乙醇 - 但深色品种还含有其他化学品，如甲醇，这使一切变得更加糟糕。甲醇含有可生物降解的产品，具有额外的毒性--使宿醉变得更加强烈和困难。5.消炎药 消炎药的例子有Ipren和Voltaren，它们可以减少头痛和身体的一般疼痛。然而，药物会使胃部更加不适，因为它已经在与酒精引起的刺激作斗争。如果你有一个糟糕的背部</w:t>
      </w:r>
    </w:p>
    <w:p>
      <w:r>
        <w:rPr>
          <w:b/>
          <w:color w:val="FF0000"/>
        </w:rPr>
        <w:t xml:space="preserve">id 311</w:t>
      </w:r>
    </w:p>
    <w:p>
      <w:r>
        <w:rPr>
          <w:b w:val="0"/>
        </w:rPr>
        <w:t xml:space="preserve">欢迎来到Lockner's Car and Motorcycle!我们有你需要的配件，而且价格最优惠。摩托车和滑板车商店 如果你想开办摩托车和滑板车业务，请查看这里。现在有机会收购一个在麦克和滑板车行业中经营得非常好且盈利的企业。该公司主要侧重于麦、雪地车配件和全地形车，但也有服装和防护设备。我们与业内最大的批发商合作，如Duells, Garage 24, Motorspeed, Highway Hawk和DBC等。我们也是瑞典最大的定制零件供应商之一。该运动是由你们在1996年发起的，并逐渐发展到今天的规模。今天，该公司既有一个永久性的商店，也有一个成功的网络商店，有许多忠实的客户。除瑞典外，我们的客户群还延伸到挪威、丹麦和芬兰。公司是我一生的事业，但由于我目前正在经营两家大公司，已经没有足够的时间，因此要进行销售。我们还举办了一个研讨会。如有严重兴趣，请通过电子邮件与我联系，我将给你答复。</w:t>
      </w:r>
    </w:p>
    <w:p>
      <w:r>
        <w:rPr>
          <w:b/>
          <w:color w:val="FF0000"/>
        </w:rPr>
        <w:t xml:space="preserve">id 312</w:t>
      </w:r>
    </w:p>
    <w:p>
      <w:r>
        <w:rPr>
          <w:b w:val="0"/>
        </w:rPr>
        <w:t xml:space="preserve">我们的测试小组已经试用了耐克、阿迪达斯和Under Armour等公司的短裤。以下是测试中最好的男士训练短裤。高腰的，有图案的还是经典的黑色？我们的测试小组已经测试了阿迪达斯、耐克、Better Bodies、Blacc和Kari Traa的女性训练短裤。新的季节，新的锻炼方式。训练师给出了她的顶级技巧，以实现有趣和可持续的锻炼!你的孩子每天都会穿的学校背包。这就是为什么它很重要，因为它很适合，而且有正确的细节。适用于大胸和小胸，有或没有可调节的带子和扣子。阅读所有关于本季最佳测试的运动胸罩。如果你在该运动的时候不运动，你会不会感到焦虑？你是否害怕如果你有几周的低潮就会失去体能？现在，PT Alice Fagrell正在为恢复和休息日的重要性进行论证!任何从事办公室工作的人（我相信还有很多人）都知道，在电脑前静坐一整天后，你的背部会很疼。下面是你可以做的三个练习，以改善你的姿势。暑假即将结束，对小家伙们来说，开学就在眼前了。这里列出了新学年你的孩子在衣柜里需要的一切，除了他们通常的衣服和鞋子之外。把它打印出来并打勾。想变得更强壮，拥有更好的姿势和更柔软的身体吗？午睡治疗师知道哪些锻炼工具值得点击回家--以及如何使用它们以达到最佳效果。选择运动胸罩可能有点棘手。让训练有素的林格斯坦-珍妮-斯韦德伯格-弗雷德帮助你。开始锻炼以看到结果，但忽视审查你的饮食，这是一个大忌。专家解释了为什么食物对你的训练结果如此重要。用正确的服装和配饰把你的跑步带入新的水平!以下是这位跑步教练在间歇期、长跑和舒适的慢跑中的穿着。许多人发现在假期中很难找到训练的灵感。学习pt的最佳技巧!一件为跑步而生的运动服不应该只是看起来很好。它还应该很合身，并在跑步时保持凉爽。以下是测试中最好的床单!什么是氨纶和弹性纤维，当接缝处有胶带时，它的真正含义是什么？我们将教你如何解释经常出现在运动服上的文字和规格。</w:t>
      </w:r>
    </w:p>
    <w:p>
      <w:r>
        <w:rPr>
          <w:b/>
          <w:color w:val="FF0000"/>
        </w:rPr>
        <w:t xml:space="preserve">id 313</w:t>
      </w:r>
    </w:p>
    <w:p>
      <w:r>
        <w:rPr>
          <w:b w:val="0"/>
        </w:rPr>
        <w:t xml:space="preserve">Lillsveds Folkhögskola!你可以学习哪些课程？- 1门全日制普通课程（供学院/大学录取） - 3门具有专业特色的全日制特殊课程 - 4门具有专业特色的非全日制远程学习课程 - 1门高级课程 - 1门暑期课程 选择以下课程了解情况。申请已经开始。你可以在每个课程的底部找到申请表！（见附件）。普通课程 如果你正在寻找其他形式的学校教育的替代方案，需要补充或建立在以前的学习上，并希望获得大学/学院或工作生活的一般资格，你会选择普通课程。在民间高中度过的时间往往是新事物的开始。该课程是为私人教练、体育教师、警察和紧急服务等做准备的。在Lillsveds Idrottsfolkhögskola的一到两年时间里，你将学习中学科目，同时发展你对体育、训练和健康的兴趣。在Lillsved，你将通过体育和户外活动进行个人发展。在Lillsved学习能给你带来冒险、经验、一生的朋友，并能获得良好的训练设施。关于方案的详细描述可在这里找到....。你也可以在左边的 "须知 "选项卡中阅读更多关于在Lillsved学习的信息（在你的手机上的下方）。2021年开学典礼 欢迎参加8月30日（星期三）13时在Lillsveds礼堂举行的开学典礼。午餐将从上午11点30分开始在餐厅供应。寄宿学校的居民可以在29/8星期二下午3-7点和星期三（30/8）上午8点开始办理入住手续。 班长：Petra Landberg 申请--HT2021 申请必须在2021年5月15日之前提交，以作为申请学校的名额。请注意!你以后可能需要用成绩单的复印件等来补充。在Lillsved神奇的一年!我生命中最美好的年华之一!为那些希望发展成为领导者并能够作为项目经理工作的人提供教育，重点是体育、户外生活和冒险。在Lillsved的一年不仅会给你一个坚实的业绩，你还会在智力、文化和社会以及个人层面上得到发展。你将充满新的经验、知识和对未来的联系!该课程非常适用于准备从事有管理要求的职业，包括体育、零售、活动、学校、警察、军事和救援服务。你可以在这里找到培训的详细说明....。你也可以在左边的 "须知 "选项卡中阅读更多关于在Lillsved学习的信息（在你的手机上的下方）。2021年开学典礼 欢迎参加8月30日（星期三）13时在Lillsveds礼堂举行的开学典礼。午餐将从上午11点30分开始在餐厅供应。寄宿学校的居民可以在29/8星期二15:00-19:00和星期三（30/8）8:00开始办理入住手续。 班长：Petra Landberg, Henrik Österberg 申请 - HT2021 申请必须在2021年5月15日之前提交，才能被视为申请学校的名额。请注意!你以后可能需要补充成绩的复印件等。在Lillsved的一年对我来说是最有教育意义和最有发展的一年!没有人会为在Lillsved的一年而感到后悔!健康教练执照PT和团体运动教练职业培训 今天，有许多理由选择运动和健康方面的职业。经过这次培训，你将有机会在这个不断增长和发展的行业中工作。成功完成培训和考试后，你将获得：1.阿尔梅加健康和保健公司的PT执照，从2019年起，该执照是瑞典的行业标准。Lillsveds Folkhögskola被批准进行授权许可。来自Lillsved的持证PT和其他被批准的培训师在ptlicens.se上注册。</w:t>
      </w:r>
    </w:p>
    <w:p>
      <w:r>
        <w:rPr>
          <w:b/>
          <w:color w:val="FF0000"/>
        </w:rPr>
        <w:t xml:space="preserve">id 314</w:t>
      </w:r>
    </w:p>
    <w:p>
      <w:r>
        <w:rPr>
          <w:b w:val="0"/>
        </w:rPr>
        <w:t xml:space="preserve">高级视频编码高清晰度 高级视频编码高清晰度（AVCHD）是一种高清晰度（HD）的记录格式，视频。视频信号采用MPEG-4 H.264压缩，音频信号采用杜比数字或线性PCM压缩。例如用于高清视频摄像机。另见[编辑] - 官方网站</w:t>
      </w:r>
    </w:p>
    <w:p>
      <w:r>
        <w:rPr>
          <w:b/>
          <w:color w:val="FF0000"/>
        </w:rPr>
        <w:t xml:space="preserve">id 315</w:t>
      </w:r>
    </w:p>
    <w:p>
      <w:r>
        <w:rPr>
          <w:b w:val="0"/>
        </w:rPr>
        <w:t xml:space="preserve">死亡之书 - Wiki-Root (Redirected from Death and Burial book) (这篇文章是关于死亡之书作为教会书籍的概念。DVD光盘 "瑞典的死亡之书 "在Wiki-Roots中有自己的文章。）人员来自Söderfors教堂档案卷F:1，死亡和埋葬书1788-1860死亡书（死亡和埋葬书，Burial book）：记录死者姓名、死亡日期、埋葬等的教会书籍。瑞典保存下来的最古老的墓志是来自乌普萨拉的赫尔加-特雷法尔德赫茨教区，开始于1608年。 关于死亡和埋葬的信息，后来往往补充了关于死者年龄、生活环境和死因的信息。有时这些数据会膨胀成更长的传记（personies），有时也会记录在单独的人事簿中。旧时代的死亡簿通常与其他牧师簿（出生和洗礼簿以及婚姻登记簿）相联系。也可以在教堂账目和要提交给区或镇政府法庭的死亡名单中找到有关埋葬的信息。个人登记册是某些死亡簿（或对普通死亡簿的补充），其中写有死者的较长传记。如果有个人记录，家谱学家可以获得关于死者生活和工作的许多有价值的细节，以及许多时候对死者的婚姻关系和生死子女的详细描述。最古老的死亡记录是在法国和意大利发现的，最古老的是法国东部小镇Givry的埋葬者名单，始于1334年。</w:t>
      </w:r>
    </w:p>
    <w:p>
      <w:r>
        <w:rPr>
          <w:b/>
          <w:color w:val="FF0000"/>
        </w:rPr>
        <w:t xml:space="preserve">id 316</w:t>
      </w:r>
    </w:p>
    <w:p>
      <w:r>
        <w:rPr>
          <w:b w:val="0"/>
        </w:rPr>
        <w:t xml:space="preserve">还在休眠中的我读到了你的问候，心里很感动，很温暖。博客仍在关闭，我不知道何时或是否会回来。也许我将来会开一个新的博客.....，谁知道呢。我一直很喜欢写博客，但这一切的乐趣却消失了。在我的生活中发生了令人难以置信的事情，但我正在缓慢但肯定地回来。而且我可以感觉到快乐再次充满我的身体。我一直感觉非常糟糕，一直无法看清或想清楚。但现在事情终于开始转机了。感谢所有仍然在这里偷看并留下小问候的人。我希望我能给你们一个微笑和拥抱。 dsign &amp; interior design 希望你们一切顺利！！！。送给你一个大大的力量的拥抱，K小姐和乡下的生活 哦，听到你的声音真好，玛丽特!我们不认识对方，但你的帖子让人感动!好好照顾你自己和你可爱的家人!拥抱卡琳 2012年11月4日 21:50 希望你早日康复，当生活不容易的时候，有你的家人可以紧紧地拥抱!照顾好自己!家园和幸福 许多拥抱!嗨，玛丽特!最重要的是，你和你的家人、爱人都过得很好！！。希望你尽快好起来，我给你送去很多力量。事情必须要花时间！！！。拥抱可爱的你，我们在这里很想你!夏洛特-两姐妹，但哦，你在这里。看到这里有你的帖子，让我很高兴!我曾多次想到你和你身边发生的事情。万事如意!拥抱拥抱!你好!哦，虽然我在Instagram上看到你过去几周的情况，但能得到生命的迹象真是太好了。当你写到你一直感觉很糟糕时，我有点担心，想知道你是否失去了亲近的人，或者你在精神上崩溃了，或者......，我在博客上感受到你是如此的兴致勃勃。我自己在大约8年前就崩溃了，这是个漫长的回归之旅。2012年11月5日 18:26 继续...我有一个恐慌症发作。今天感觉很好，自从我5年前怀孕以来，感觉真的很好。前一阵子得到了一点感觉，这让我意识到，你必须一直害怕自己。不管你经历了什么，我希望你能再次恢复健康。拥抱 "双胞胎妈妈08 "我什么都不明白，发生了什么????。仍然在休息，还有一张你的孩子睡觉的照片，他是不是生病了?????我们在这里。我们在等着你。我们希望你现在感觉好一点了。收到你的来信真好!照顾好自己!你有点想直接抱着你。我对你感同身受，真的很想念你的博客。温暖的拥抱ANNA我的生活像我 很高兴听到事情开始转好，我希望它继续朝着正确的方向发展!拥抱你/Jennifer 哦，我多么想念你的帖子......。伸展你的背部，并尝试呼吸生命所赋予的东西...当事情发生时，把一切都颠覆了，这并不有趣，但我很高兴你正朝着正确的方向前进&lt;3!给你一个大大的拥抱，玛丽特！!两年前我经历了艰难的事情，还没有痊愈，但我觉得快乐和欲望又回来了，现在我至少感到对未来有希望和信心。这需要时间，可能也必须如此。在任何时候，你都会回到正轨。在博客上想念你，祝你一切顺利。Hugs Pia/life on four 6 November 2012 21:40 Sending a bunch of hugs &gt;3 Ohhh, Marit, how good that you are feeling better!我只想给你一个大大的、温暖的拥抱！！我发现你的博客 "相当 "晚，但从一开始就喜欢它。我希望它真的只会对你越来越好......你的家人和现在参与你正在经历的悲伤的所有人，尽管我不知道发生了什么。希望你有精力重新开始写博客，不管是在这里还是在其他地方。:) 祝你健康。/morrhoppan Clear</w:t>
      </w:r>
    </w:p>
    <w:p>
      <w:r>
        <w:rPr>
          <w:b/>
          <w:color w:val="FF0000"/>
        </w:rPr>
        <w:t xml:space="preserve">id 317</w:t>
      </w:r>
    </w:p>
    <w:p>
      <w:r>
        <w:rPr>
          <w:b w:val="0"/>
        </w:rPr>
        <w:t xml:space="preserve">在这次早餐研讨会上，Jajja将由合作伙伴Starweb主持。亨里克-埃里克森将在上午的会议上谈论设计和销售。Jajja的培训和活动经理Oskar Alm从本质上详细解释了如何从战略上提高网站的流量和知名度。优先考虑良好的SEO和它的价值，很简单。热烈欢迎收听Starweb，他们有16年的电子商务经验!欢迎参加早餐研讨会，我们将与我们的合作伙伴Starweb一起讨论如何将你的电子商务提升到新的水平。Starweb拥有16年的电子商务经验，如今是瑞典最大的电子商务平台之一，拥有800多个客户。亨里克-埃里克森将谈论设计、对商店的信任和向上销售。Oskar Alm将谈论搜索引擎优化的基础知识，以及为什么内容比以往任何时候都更重要。此外，它将是关于围绕移动搜索所要考虑的因素。</w:t>
      </w:r>
    </w:p>
    <w:p>
      <w:r>
        <w:rPr>
          <w:b/>
          <w:color w:val="FF0000"/>
        </w:rPr>
        <w:t xml:space="preserve">id 318</w:t>
      </w:r>
    </w:p>
    <w:p>
      <w:r>
        <w:rPr>
          <w:b w:val="0"/>
        </w:rPr>
        <w:t xml:space="preserve">有会议的培训课程开放预订，直到全部预订完毕。如果您已经付款并选择不开始，课程费将被退还，但要扣除1500瑞典克朗的管理费。如果你选择取消培训，你必须支付你未参加的模块/步骤的剩余课程费用？号认证或认证 如果你完成了提供认证的培训课程，并通过了表明一定能力水平的测试，你就可以获得认证。 认证通常也是标准化的，即对每个参加课程的人都一样。你通过参加培训课程获得证书，从而获得认证。这不能说明你的训练质量或培训师的质量。文凭或证书证明你参加了一个培训课程，并参加了培训材料。文凭不需要测试、作业或考试；只要受训者学习了材料，而提供者不知道受训者现在是否了解该科目就足够了。由于室内设计学院的培训课程有作业，由合格的工作人员提供反馈，因此课程参与者的知识水平更高，我们在所有职业培训课程中都有一次或多次考试。文凭或证书在国外是否也有效？是的，而且文凭或证书上还会用英文注明你的培训题目。谁颁发文凭和证书？室内设计学院在学生通过考试或认证任务达到国际专业机构的标准后颁发文件。在你们的花艺师培训之后，我可以成为一名职业花艺师吗？每个国家的贸易机构都会组织考试，并在通过该组织的考试后颁发工匠证书。还需要有数年的从业经验。我需要什么先验知识？不需要事先了解。职业培训从零开始。除非另有说明，否则培训以英语进行。可能有一些英文文献。注册家居设计师和注册室内设计师之间有什么区别？Homestylist的工作是通过移除和增加内部细节使房屋更具吸引力。当房屋被出售时，房屋就被腾空了。室内设计师在不同类型的房产上工作，如住宅、商店和办公室。要改变环境，以适应将在该环境中生活多年的客户。注册室内设计师课程1-4级与室内设计师基础和高级之间有什么区别？注册室内设计师1-4级由两门课程组成。认证家居造型师步骤1-2，继续进行步骤3-4的认证装饰师。这两门课程可以利用周末会议或在课程门户网站上进行远程学习。室内设计的基础和高级课程只能在Kursportalen远程学习，你将不会参加Homestylist课程。为什么报名参加您的室内设计学院的培训？我们的目标是拥有市场上最好的培训课程，重点是毕业后的工作、现代培训课程和向他人推荐我们的满意客户。毕业后，我们会询问学生培训的成绩以及我们可以改进的地方。毕业后的工作 毕业后有哪些不同的工作？在每个课程的网站上阅读 你们的学生毕业后能找到工作吗？许多学生在毕业后不久就找到工作或开始自己的事业。我们的重点是现代教育和毕业后的工作。我可以获得CSN助学金和贷款来学习你们的课程吗？你们不同的课程需要多少钱，如何付款？请参阅网站上每个课程的课程费用。你可以通过三种方式支付。全额的课程费用与发票相对应。将付款分成与培训一样多的步骤/模块。分成12个月付款，这样的课程总费用略高。课程费用中包括什么？请看每个课程的网站？你的课程地点在哪里？我们在不同的地方有许多不同的课程场地，以适应不同类型的培训。开课通知是在开课前两周左右寄出的，上面有地址等。如果你需要提前知道地址，请发邮件询问。如果你愿意，可以，但不是学位的要求。最好是在你有兴趣工作的公司和你所在的地方安排自己的实习。如果你的实习单位想和别人谈谈你刚刚完成的培训，我们可以提供帮助。在</w:t>
      </w:r>
    </w:p>
    <w:p>
      <w:r>
        <w:rPr>
          <w:b/>
          <w:color w:val="FF0000"/>
        </w:rPr>
        <w:t xml:space="preserve">id 319</w:t>
      </w:r>
    </w:p>
    <w:p>
      <w:r>
        <w:rPr>
          <w:b w:val="0"/>
        </w:rPr>
        <w:t xml:space="preserve">拿着巧克力的男人 昨天，绿林中下起了冷雨，但这根本不重要，因为我完成了一生的梦想。我首先尝试了Toblerone/Dajm转盘，在那里我赌掉了200克朗，结果被一个可能是18岁的告密者羞辱了，他说："是的是的，无论如何要拿一顶雨帽"，然后把一个脆皮的粉红色硬塑料怪物（下面照片中的左边）压在我发白的头上。我垂头丧气地走到牛奶巧克力/瑞士坚果转盘前，把最后一百块钱扔在柜台上，当转盘停在46号时，我大声哀嚎起来。 如此接近，我的系列赛从47号开始。我想。因为方向盘上的女孩惊呼："你在发什么牢骚--你赢了！？"我看到在我的第一个 "托盘 "的左下方有一个消失的小46。胜利。整改。慰问金。唯一令人不安的是，在我从Gröna lund到Slussen的胜利游行中，天气下起了雨，所以我羡慕的观众被限制在最低限度。但无论如何我很高兴，而佩尔-哈格曼和他的同僚们可以保留他们被诅咒的蒙特卡罗。现在你知道了。那么你也不妨知道，上周《哥德堡邮报》"网站 "上出现了一篇非常迟来的马茨-坎普评论。我想这是在这本书发行时写的，但在从纸张到 "网站 "的途中被卡住了。好吧，在这里阅读。(如果有人想知道：不，我不是通过所谓的自我搜索找到这篇评论的--我认为这是完全应受谴责的--而是在出版商的新闻监测服务的帮助下找到的）还有一件事。在这里你可以看到我在Liljeholmen-Älvsjö报纸上的全新专栏，这是秋季的第一个专栏，也许是迄今为止最令人沮丧的一个。顺便说一下，在我停止写博客期间，我错过了几个春季编年史的链接，现在它们已经从该报的 "网站 "上消失。所以我可能会在这里发表它们，无论如何都要发表。现在我去读一本好书，吃瑞士核桃。发布者：我的散文处女作：28页之后 在过去的一年里，我一直在博客中哼哼哈哈地谈论各种具有神秘代号的秘密项目。现在终于到了宣布其中最不重要的一项的时候了：正好赶上书展，我的散文处女作《Apburen》将由Orosdi-Back出版。这本书是他们在薄薄的、新写的书中的一部分，价格绝对奇怪地低，只有5克朗。 (在此阅读更多信息。) 是的，这本书很薄。只有28页。这是件好事。多年来，我一直想把我的口语文本编成某种散文集，但从未着手进行。其他的事情总是挡在前面，当然，这主要是因为我一直害怕失败。被拒绝，或者更糟糕的是，凭借我的漫画书出版，然后被可耻地锯掉。在这种朴素的形式下，我敢于尝试。但这是一本什么样的书呢？Apburen》是一个短篇小说，或者说是一个微型小说，封底文字如下：在瑞典北部的一个小镇上，市政府--与Hemköp合作--宣布了一个庆祝爱情的比赛，获胜的一对在镇上的狂欢节期间在观众面前结婚。Pernilla在Hemköp的收银台工作，参加比赛主要是为了让她的老板高兴，但这个比赛使她一直背负的所有旧耻辱意外地显现出来。那些丑陋的、私人的秘密，没有人会知道，因为那样谁会爱她呢？这本书将在哥德堡书展上出售，我将于周六下午2:30-3点在Orosdi-Back的展台上签名。该书将于10月初在书店出售。陀思妥耶夫斯基在切尔诺贝利做什么？真的只有我一个人看到了发生的事情吗？</w:t>
      </w:r>
    </w:p>
    <w:p>
      <w:r>
        <w:rPr>
          <w:b/>
          <w:color w:val="FF0000"/>
        </w:rPr>
        <w:t xml:space="preserve">id 320</w:t>
      </w:r>
    </w:p>
    <w:p>
      <w:r>
        <w:rPr>
          <w:b w:val="0"/>
        </w:rPr>
        <w:t xml:space="preserve">马林的小希望，人类的大希望 | 马林的想法 一个会跳的美丽东西 ← 一个有七个点的骰子 不，不是因为我选择了人文学科，而我九岁的孩子已经在数学的曲折道路上比我走得更远。他说的是我们人类如何听到彼此的故事，并把它们组合成一个。周一早上在咖啡室里，我们如何听到有人说 "我烤了苹果派"，另一个人说 "我去参加了50岁生日聚会"，第三个人说 "我洗了车"，第四个人说 "我和孩子们去了澡堂"。我们如何创造一个超人同时做所有这些事情的形象，并羞愧地认为 "我只是躺在沙发上看电影和吃奶酪泡芙。独自一人。"我也有难以登录Facebook的时候。当其他人的集体幸福、新工作、婴儿、妻子和丈夫以及覆盆子蛋糕变得太多。但充其量，他们可以拆毁墙壁。推翻独裁政权，给人民以勇气。@sugarshrink有条不紊的提问，在不知不觉中把我推到了ACT（接受和承诺疗法）课程。我收到邀请时的第一个想法是 "我没有时间"。那么现在是时候参加一个了。我回忆起我们在初夏的一个晚上在微博上的对话，我们试图接近生命的意义，并探讨为什么我发现我的一些决定如此困难。现在我的课程已经过半，有重要的工作要做。还有@stielli。他除了在今年初夏请我度过了一个奇妙的夜晚和新朋友之外，还给了我灵感和急需的一脚，让我最终参加了长期以来一直在我所启动的领导力项目计划中的UGL课程。这两项挑战的结合意味着本周我将完全放松。我也不相信我的Telenor套餐能一直持续到树林里，它在文明中最能茁壮成长。所以，不，这周你不会再听到我的消息了。我将用它来练习听力。在场。并做出重要的决定。我们对未来一无所知。但我们可以选择我们所采取的路径来面对它。我一遍又一遍地听着史蒂夫-乔布斯的这个传奇演讲，试图鼓起勇气。要过我的生活。追随我的心，即使一路上要付出代价。而且我已经可以告诉你，在年底之后，与我必须做出的其他决定一起，我将参与到我现在能想到的最有趣的项目之一。一个完全在线创建的项目。在那里我认识了那些激励我每天做伟大事情的人。而且希望这正是我们将继续做的事情。谢谢丽莎提供的照片。没有你，一切都会变得如此无聊。不，你不一定要同意所有的东西。显示Malin Crona发表的所有文章 → 此条目被张贴在新闻，生活。请将这篇报道加入书签。← 一个有七个点的骰子 安乔写道：2011年10月9日下午7:30 加法-压力......这是我现在真正完全理解的一个词。我希望你的这一周是非常有收获的。我想每个人有时都需要这些，才能最终走向正轨。Reply anna (@Marthanna) writes: October 9, 2011 at 7:45 e m Thanks for a wise text that gave me some food for thought... thanks.Reply Kalle Juan Wiklund writes: October 10, 2011 at 10:42 f m Mkt bra läsning!对你的新项目感到好奇，但我想我们会在适当的时候知道更多。:)Svara Respond Fru Uggla skriver: oktober 10, 2011 at 1:00 e m Thank you!如果没有你，高中会是什么样子。就这些人!该死的，真是浪费时间......而且，咯咯，咯咯，这个标题让我不由自主地想到了扬-斯坦马克的照片，一个人站在悬崖前，上面写着 "人类的一小步，我的一大步"。至于这个项目，我引用另一个Stenmark的话："它是吧'å</w:t>
      </w:r>
    </w:p>
    <w:p>
      <w:r>
        <w:rPr>
          <w:b/>
          <w:color w:val="FF0000"/>
        </w:rPr>
        <w:t xml:space="preserve">id 321</w:t>
      </w:r>
    </w:p>
    <w:p>
      <w:r>
        <w:rPr>
          <w:b w:val="0"/>
        </w:rPr>
        <w:t xml:space="preserve">除了每周末的几场足球比赛外，伦敦还提供一系列精彩的文化、娱乐和购物。世界顶级城市之一，你会想一次又一次地访问它。从水里看伦敦--在泰晤士河上巡游，观光的最佳方式。在伦敦，音乐剧和戏剧的提供是非常好的。足球；观看任何一支英超球队阿森纳、切尔西、托特纳姆、水晶宫和西汉姆--当球队取得优异成绩时，体验高涨的情绪和惊心动魄的比赛是最完美的奖励!我们也有大部分俱乐部的招待券，有食物和饮料。在上午的会议和午餐后，跟随夏洛克-福尔摩斯的脚步行走。在这里，各小组将尝试解决一个谋杀之谜，访问伦敦的不同地区。"调查 "以晚餐结束，夏洛克揭示了谜底。我们根据您的要求定制您的团体旅行；活动、餐馆、交通--我们从头到尾预订一切。请在下面联系我们以获得免费报价，或致电031 - 13 74 00。"一切工作都很完美，你可以看到，你们都有很好的幽默感。"Mikael Källström 想得到航班方面的帮助？请确认您已阅读并接受我们的特别条款和条件。我们将尽快与您联系，讨论最后的细节，如交通、目的地规划等。然后我们将向您发送确认函和其他信息。一旦你支付了费用，你的订单就具有约束力我们保留取消销售和调整价格的权利，直到收到各供应商的最终确认。联系我们 OLKA Sportresor AB Stampgatan 20 411 01 Göteborg 电话: 031-13 74 00</w:t>
      </w:r>
    </w:p>
    <w:p>
      <w:r>
        <w:rPr>
          <w:b/>
          <w:color w:val="FF0000"/>
        </w:rPr>
        <w:t xml:space="preserve">id 322</w:t>
      </w:r>
    </w:p>
    <w:p>
      <w:r>
        <w:rPr>
          <w:b w:val="0"/>
        </w:rPr>
        <w:t xml:space="preserve">这就是我们优秀的巴哈拉斯Wb Petter，他现在刚过7岁，父母是 "巴哈拉斯Wb Ingrid "和 "Horizons' Romulus of Bes"。当我们买下佩特时，他的被毛颜色很不寻常。我偶尔在谷歌上搜索笼子里的小猫，不常看到他的颜色。有谁知道其他笼子里的小猫有海豹金影的颜色，也许有图片可以展示？Petter在1岁多的时候就当上了父亲，也许有人有这些现在成年的笼子里的螨虫的照片？</w:t>
      </w:r>
    </w:p>
    <w:p>
      <w:r>
        <w:rPr>
          <w:b/>
          <w:color w:val="FF0000"/>
        </w:rPr>
        <w:t xml:space="preserve">id 323</w:t>
      </w:r>
    </w:p>
    <w:p>
      <w:r>
        <w:rPr>
          <w:b w:val="0"/>
        </w:rPr>
        <w:t xml:space="preserve">在这里，你可以找到关于电子报最常见的问题和答案。电子报是当今数字形式的报纸，其概况和版面设计与纸质报纸相同。作为订阅者，你可以在我们的新闻网站和独立的电子报纸应用程序中以登录模式访问电子报纸，并在你的手机、平板电脑或电脑上阅读。我如何下载电子报的应用程序？你可以从App Store或Google Play下载。搜索你的报纸名称，电子报纸应用和新闻应用都会出现。我可以分享电子杂志的文章和页面吗？如果你是订阅者并登录了电子杂志，你有机会通过内置功能每天分享一篇文章和一个报纸页面。你可以通过向朋友发送链接或在社交媒体上发布来分享。任何打开这种共享链接的人都可以在不登录的情况下阅读文章或页面，但首先迎接他的是一个订阅的提议。通过这种方式，你可以向你的朋友介绍杂志上的文章。当然，我们也希望你的朋友会非常欣赏这本杂志，以至于他们自己也开始订阅。这种分享是有限制的，因此，你每天最多只能分享一篇文章和一份报纸的传播。如果你以任何其他方式分享，例如在你的浏览器窗口中向某人发送页面地址，收件人如果不以订阅者身份登录，将无法打开该文章或页面。要在电子杂志的网络版中分享，请到底部的黑色控制面板，按更多设置（三个点），然后选择分享传播或分享文章。要在电子报纸应用程序中分享，使用右上角的图标来分享传播，在文章模式下，在文章底部有一个蓝色的按钮。在我的电脑上放大电子报的最简单方法是什么？如果你想快速放大电脑上的电子报纸，使用键盘很容易。按2、3、4或5来快速放大报纸页面。按5键可以最多放大。你可以在任何时候按其他任何数字来改变缩放级别。按0返回到原来的模式。一旦放大，你可以使用键盘上的方向键向右、向左或向上和向下移动。要在电脑上打开全屏模式，你需要在屏幕底部的黑色控制面板中打开设置（按最右边的三个点）。然后选择 "全屏模式"。当你想离开全屏模式时，你可以按ESC键。当然，你也可以通过点击控制面板中的缩放按钮进行缩放。或者使用鼠标上的滚轮，或者有时使用笔记本电脑上的触控板。它的工作方式可能有点不同，这取决于你如何做。我已经重新安装了安卓应用--为什么还是不能工作？一些安卓用户在重新安装电子报纸应用程序后报告了问题。这可能是因为在某些情况下，即使重新安装后，旧的数据仍然存在。在这种情况下，你可能需要进入设备的设置，并清除该应用程序存储的任何旧数据。你通常可以通过以下步骤自己解决这个问题：步骤1。通过点击应用图标并按下 "卸载 "来删除该应用，步骤2。到Google Play重新下载该应用程序。第3步：不要打开应用程序，而是打开设置。进入 "应用程序"，查找应用程序的名称 步骤4。点选 "存储 "步骤5。点 "清除数据 "和 "清除缓存 "第六步。现在从主屏幕重新启动该应用程序。你将被引导通过介绍屏幕，并需要输入你的用户名和密码。关于在安卓系统中删除应用程序的好处：你可以通过两种不同的方式从安卓设备中删除一个应用程序：方法1：点击应用程序图标，选择 "卸载"。该应用将被删除，但该应用的许多数据将保留在设备上（见上面第1步的图片）方法2：进入设备的设置，找到该应用，并选择 "卸载"。该应用程序被删除，数据从设备中被删除（见步骤1的图片）。</w:t>
      </w:r>
    </w:p>
    <w:p>
      <w:r>
        <w:rPr>
          <w:b/>
          <w:color w:val="FF0000"/>
        </w:rPr>
        <w:t xml:space="preserve">id 324</w:t>
      </w:r>
    </w:p>
    <w:p>
      <w:r>
        <w:rPr>
          <w:b w:val="0"/>
        </w:rPr>
        <w:t xml:space="preserve">现在f [Dm]所有露水和现在st [C] iger s [F] ol但d [Gm] et你不能h [A7] ör [Dm] a。你的l [Bb]igger没有bl [C]us和kj [F]ol与l [Gm]对着我的[ A7]耳朵。T [Dm] ala现在严重，祈祷d [C7] u最好[F]事项，你skr [Gm] attar歌曲和sj [C] unger sk [F]事项。你是一个人，但不想让人知道你的幸福。现在太阳正在升起，现在f [ C ] all d [ F ] agg for f [ Gm ] atful people and for r [ A7 ] i [ Dm ] a。但是l [ Bb ] yckan有一个forg [ C ] t [ F ] agg，m [ Gm ] an应该小心地避免[ A7 ] iike。H [ Dm ] on 喜欢呆在 n [ C7 ] ågra d [ F ] a'r 但 n [ Gm ] 是你想保持 h [ C ] enne kv [ F ] ar 成为 h [ Bb ] enne 的眼睛 isk [ C ] all [ F ] a 和 d [ Gm ] u 成为 g [ A7 ] all [ Dm ] a 的苦。因此，[ Dm ]露水为[ C ]落下，没有[ F ]的声音，草和[ Gm ]叶子变得[ A7 ]湿润[ Dm ]。每一个[ Bb ]的早晨，[ C ]的太阳站在[ F ]的新娘，虽然没有[ Gm ]的新娘诗篇[ A7 ]声。Ann-Kata [ Dm ] rin, you shall [ C7 ] know [ F ] that there is a [ Gm ] happiness that [ C ] dies of [ F ] laughter.但它希望[ Bb ]被爱抚[ C ]的夜晚[ F ]，它是[ Gm ]仍然像[ A7 ]水[ Dm ]。下床吧，安- [ C ] 卡塔 [ F ] 林，听 [ Gm ] 一些 [ A7 ] 重要的事情 [ Dm ] 。 有一种 [ Bb ] 特别的 [ C ] 高贵 [ F ] 酒，应该 [ Gm ] 仔细享用。因为如果你[ Dm ]喝了它[ C7 ]而不[ F ]喝，[ Gm ]它就失去了所有它的[ C ]前[ F ]的辉煌，你就[ Bb ]留下了一个空[ C ]瓶[ F ]和苦涩的[ Gm ]眼泪和[ A7 ]灰烬[ Dm ]。</w:t>
      </w:r>
    </w:p>
    <w:p>
      <w:r>
        <w:rPr>
          <w:b/>
          <w:color w:val="FF0000"/>
        </w:rPr>
        <w:t xml:space="preserve">id 325</w:t>
      </w:r>
    </w:p>
    <w:p>
      <w:r>
        <w:rPr>
          <w:b w:val="0"/>
        </w:rPr>
        <w:t xml:space="preserve">今年的学生如何跑出去庆祝中学时代的结束，在全国不同地区看起来是不同的。在斯德哥尔摩和哥德堡，罢工被取消。但在隆德（Lund）、吕勒（Luleå）和阿维斯塔（Avesta），有更多创造性的替代方案，他们试图绕过公共卫生局的建议。十个教师中，有四个每月都要面对家长的不合理要求--而且这一比例在电晕危机期间还在上升。现在，教师工会正在对教育部长安娜-埃克斯特伦提出严厉要求。电晕的情况是否会导致教师 "在评分上过于仁慈"？而学生的成绩水平是否受到病毒危机的影响？Skolvärlden与评分专家Per Måhl会面，以获得答案。 (web-tv)</w:t>
      </w:r>
    </w:p>
    <w:p>
      <w:r>
        <w:rPr>
          <w:b/>
          <w:color w:val="FF0000"/>
        </w:rPr>
        <w:t xml:space="preserve">id 326</w:t>
      </w:r>
    </w:p>
    <w:p>
      <w:r>
        <w:rPr>
          <w:b w:val="0"/>
        </w:rPr>
        <w:t xml:space="preserve">如果您对您的护理不满意 如果您在护理中遇到不满意的事情，您可以提出意见或投诉。你既可以作为病人也可以作为亲属来做这件事。你的意见可以帮助使护理工作更好、更安全。作为一个病人，你应该得到优质的护理，你应该得到医护人员的尊重。你应该收到关于你的健康和护理的明确信息，你应该明白。如果你对你所得到的护理不满意，或者你认为有什么地方出了问题，你可以提出意见或投诉。例如，您的意见可能与治疗、护理、可及性或与医疗服务提供者的沟通有关。你也可以就如何改进护理工作提出意见和建议。提出意见或投诉的几种方式 有几种方式可以提出意见或投诉： - 联系你接受护理或治疗的诊所 - 联系你所在地区的病人委员会 - 你可以向卫生和社会护理监察局（IVO）报告某些事件 - 如果你的投诉涉及可能是歧视性或犯罪性的事情，你也可以向歧视问题监察员或警方报告。在一些地区，你必须以特定方式提交你的投诉。点击页面顶部的区域选择器。然后，该页面将根据你所选择的地区进行调整，你将收到该地区的信息。代表所爱的人进行投诉 如果所爱的人自己无法进行投诉，你可以代表他进行投诉或评论。例如，你需要一份授权书来查阅文件或代表你的亲属发言。联系诊所或保健中心 首先联系你接受过护理和治疗的诊所或保健中心。他们有义务接受并回应你的投诉和意见。首先，你可以联系为你检查或治疗的医护人员。通常情况下，误解和歧义可以通过这种方式解决。例如，如果你对医护人员的解释不满意，或者你觉得与工作人员的接触没有效果，你也可以联系单位领导。告诉我们你的经验和你的想法。你可以以口头或书面形式进行。对1177电话、市政护理或牙科护理的评论 如果您对拨打1177电话时收到的医疗保健建议有意见或投诉，您可以在此提交。您的意见将被发送到拨打电话的地区。如果你对市政卫生保健有意见，你可以先与有关的服务或单位联系。你也可以联系该市的医疗责任护士，也称为MAS。了解更多关于如果你对你的牙科护理不满意，你可以做什么。你应尽快收到答复 你应尽快收到对你的投诉或意见的答复。需要多长时间取决于你所投诉或评论的内容。有时，诊所可能需要时间来调查所发生的事情。通常情况下，你应该在四个星期内收到答复。如果需要更长的时间，应该通知你。当你联系医疗服务机构提出投诉或意见时，你应该收到确认函，说明已经收到。如果可能的话，还应该告诉你什么时候能得到答复。你应该理解答案 当你收到答案时，应该以你能理解的方式给出。你可以通过口头方式获得答案，例如打电话或开会。它也可以以书面形式提供，例如通过信件。答复的程度取决于你所投诉或评论的内容。答复应包括对所发生情况的解释。如果医护人员认为发生的事情是错误的，还应该告诉你应该怎样做才能防止事件再次发生。如果发生了错误，你应该收到道歉。还应该告诉你，如果你有进一步的问题，应该与谁联系。如果你在医疗保健中受伤，你可能有权获得赔偿。阅读更多关于病人伤害的赔偿。联系诺尔博滕州的医疗服务 要提出投诉、意见和改进建议，可以</w:t>
      </w:r>
    </w:p>
    <w:p>
      <w:r>
        <w:rPr>
          <w:b/>
          <w:color w:val="FF0000"/>
        </w:rPr>
        <w:t xml:space="preserve">id 327</w:t>
      </w:r>
    </w:p>
    <w:p>
      <w:r>
        <w:rPr>
          <w:b w:val="0"/>
        </w:rPr>
        <w:t xml:space="preserve">填表时：别忘了用电话或短信通知填表人，你需要在当天15点前填表。你可以通过点击日历中的事件找到名称。如果电话号码不在日历中，可以在联系人标签下找到。在潜水的情况下：必须通知潜水领队。请最迟在1800年的前一天登记。通过点击事件，可以找到潜水领队的名字。电话号码可在联系标签下找到。</w:t>
      </w:r>
    </w:p>
    <w:p>
      <w:r>
        <w:rPr>
          <w:b/>
          <w:color w:val="FF0000"/>
        </w:rPr>
        <w:t xml:space="preserve">id 328</w:t>
      </w:r>
    </w:p>
    <w:p>
      <w:r>
        <w:rPr>
          <w:b w:val="0"/>
        </w:rPr>
        <w:t xml:space="preserve">穆巴里-阿卜迪拉赫曼谈投票的重要性 5月24日，政治家穆巴里-阿卜迪拉赫曼（Mubarik Abdirahman）于5月24日星期六访问了索马里和平组织，谈论了在欧洲议会选举和议会选举中投票的重要性。2009年，在欧洲议会选举中，Rosengård的Herrgården地区的投票率是瑞典最低的，当时只有14.7的合格选民去投票。发布于2014年5月24日，属于未分类。请将这篇报道加入书签。留下评论。</w:t>
      </w:r>
    </w:p>
    <w:p>
      <w:r>
        <w:rPr>
          <w:b/>
          <w:color w:val="FF0000"/>
        </w:rPr>
        <w:t xml:space="preserve">id 329</w:t>
      </w:r>
    </w:p>
    <w:p>
      <w:r>
        <w:rPr>
          <w:b w:val="0"/>
        </w:rPr>
        <w:t xml:space="preserve">Lefaux Lefaux是法国北部上法兰西大区加莱海峡省的一个市镇。它位于Étaples州，属于Montreuil区。2009年，Lefaux有255名居民。[1] 目录 - 1 人口趋势 - 2 参见 - 3 资料来源 - 4 外部链接 人口趋势[编辑] Lefaux市镇的居民数量 参考：INSEE[3] 参见[编辑] - 加来海峡省的市镇名单 资料来源[编辑] - ^ [a b] "2009年各省和外省的人口统计"。www.insee.fr. Institut national de la statistique et des études économiques (Insee). 1 December 2012. - ^ Chiffres clés - Évolution et structure de la population - ^ Chiffres clés - Évolution et structure de la population Externa länkar[编辑] - Wikimedia Commons 有与 Lefaux 相关的媒体。</w:t>
      </w:r>
    </w:p>
    <w:p>
      <w:r>
        <w:rPr>
          <w:b/>
          <w:color w:val="FF0000"/>
        </w:rPr>
        <w:t xml:space="preserve">id 330</w:t>
      </w:r>
    </w:p>
    <w:p>
      <w:r>
        <w:rPr>
          <w:b w:val="0"/>
        </w:rPr>
        <w:t xml:space="preserve">2021.01.14 2021.01.07 Alcadon集团收购6X国际 2021.01.05 Storskogen收购Pierre Entreprenad 2021.01.04 KANTER的新合伙人 KANTER是一家商业律师事务所，主要关注公司/并购、知识产权和争议解决。我们是一家真正的合伙公司，由经验丰富的律师提供具体、有效和成熟的法律服务和建议。我们所有的合伙人，其中有几位已经是长期的同事，在斯德哥尔摩、伦敦、纽约和汉堡的领先企业法律事务所拥有丰富的经验。律师们也有来自知名公司和内部的实践经验。我们与客户紧密合作，了解他们的业务和商业环境。我们的业务领域紧密相联，使我们能够为客户提供运作良好的综合团队。通过将我们对当地市场和行业的了解与国际视野相结合，我们能够迅速提供高质量的、与实际情况相关的建议。合伙人和其他高层的参与带来了可及性和效率。坎特在独立的国际研究机构（如钱伯斯和合伙人）中一直获得优秀的评价。"这个团队是一流的，也是非常有经验的。 我们非常欣赏他们的可用性，他们是24/7的，而且他们的工作非常迅速。"钱伯斯欧洲的客户证言，2017年，私募股权 "紧凑而充满活力的团队，专注于国内和北欧的中型市场交易。公共并购和私募股权委托的绝佳选择"，《钱伯斯欧洲》，2015年，公司/并购 "该团队总是做得很好，尽最大努力顺利完成交易"，《钱伯斯欧洲》，2014年，公司/并购 "这家交易型精品律师事务所拥有令人羡慕的声誉，消息来源强调其团队的实力和其提供的一贯准确建议。它在公共并购方面表现出色，并将一些私募股权公司列为其客户"，《钱伯斯欧洲》，2013年，公司/并购 "这个团队规模不大，但在公司市场上做得非常好"，《钱伯斯欧洲》，2012年，公司/并购 "这家著名的精品事务所专注于提供高水平的公司法咨询，并在该领域建立了良好的声誉。消息来源一直称赞其实践质量"，《钱伯斯欧洲》，2011年，公司/并购助理 @ kntr.se kasa @ kntr.se wistrand @ kntr.se graffman @ kntr.se joensson @ kntr.se kristiansson @ kntr.se lind @ kntr.se poehler @ kntr.se eliander @ kntr.se danhard 我们总是希望遇到能够成为我们团队一员的有才能的律师。我们的年轻律师有机会在开始专业化之前，在我们所有的实践领域建立广泛的法律技能。作为一家小型事务所，我们可以为你提供机会，让你在一个实践中处理复杂和重大的法律问题，在这里，你从上班的第一天起就会成为一名重要的工作人员。申请时间为每年11月至次年1月，面试以滚动方式进行，因此请尽早申请。我们相信，对我们形成看法的最好方式是参观我们的办公室并与我们中的一些人见面。如果你有兴趣，请将你的申请发送到 info@kntr.se。</w:t>
      </w:r>
    </w:p>
    <w:p>
      <w:r>
        <w:rPr>
          <w:b/>
          <w:color w:val="FF0000"/>
        </w:rPr>
        <w:t xml:space="preserve">id 331</w:t>
      </w:r>
    </w:p>
    <w:p>
      <w:r>
        <w:rPr>
          <w:b w:val="0"/>
        </w:rPr>
        <w:t xml:space="preserve">今天，我是一只猫。今天，最好的猫咪斗篷来到了莫卡辛。采用最柔软的毛绒，耳朵一开始不会下垂。如果你只是想表现得可爱一点，非常适合在周日的鬼节上使用。我们的奇装异服来自The Good Fairy和Krabat，它们非常漂亮，质量很高。如果你问我，最好的玩具。你应该看看这只小狮子猴！你应该看看这只小狮子猴。穿着浅棕色的扶桑大衣，头上有毛茸茸的毛。绝对可爱!作者：匿名2010年10月27日20:26今天我是一只猫。是时候来点周五的乐趣了。</w:t>
      </w:r>
    </w:p>
    <w:p>
      <w:r>
        <w:rPr>
          <w:b/>
          <w:color w:val="FF0000"/>
        </w:rPr>
        <w:t xml:space="preserve">id 332</w:t>
      </w:r>
    </w:p>
    <w:p>
      <w:r>
        <w:rPr>
          <w:b w:val="0"/>
        </w:rPr>
        <w:t xml:space="preserve">大约一个小时前的午餐。由于我早餐吃了很多碳水化合物，而且今天不跑健身房，所以这顿饭的碳水化合物含量比较低，但仍然是非常好的一餐！这顿饭吃得很好。我简单地将五个蛋白、一个蛋黄、淡酸奶、无麸质淡奶、火鸡肉碎、辣椒、鸡肉和牛排（调料）、大蒜和胡椒（调料）以及一小勺大豆搅拌在一起，用椰子油小火煎制。然后是一些生菜、胡萝卜、黄瓜、松软干酪、橄榄油、苹果醋、肉桂和香草咖啡，再加上一些不含乳糖的淡奶和玛莎水!像往常一样，我超过了我对它的期望值。</w:t>
      </w:r>
    </w:p>
    <w:p>
      <w:r>
        <w:rPr>
          <w:b/>
          <w:color w:val="FF0000"/>
        </w:rPr>
        <w:t xml:space="preserve">id 333</w:t>
      </w:r>
    </w:p>
    <w:p>
      <w:r>
        <w:rPr>
          <w:b w:val="0"/>
        </w:rPr>
        <w:t xml:space="preserve">大哥在想钱的问题。大哥在想钱的事。 -爸爸，钱很奇怪。 -什么意思？ -它只是一些小金属片，上面有不同的图案，在世界各地。 -你觉得用它来买东西很奇怪吗，你是说？想象一下，我得到了10英镑，它可能是在喷泉里，在挪威或其他地方。其他关于钱，硬币，锡片，儿童，思考，挪威的博客 佛罗里达的女孩2009年3月7日16:19我同意大哥的意见，我也不明白钱的事情。ReplyRaderaKarin7 March 2009 19:37åhåhå "be to Norway", so sweet :-) Your blog is wonderful!.ReplyRaderaHenning7 March 2009 21:46But oh, how nice.他是如此明智，大哥哥。Svara RespondRaderaLinda7 mars 2009 22:31Tipsa storebror om det här!也许当第六周的开幕式到来时，会有一些希望!!!http://www.e24.se/samhallsekonomi/sverige/artikel_502559.e24(不知道如何直接链接，但复制和粘贴也很有效...=) )回复Raderarisha2009年3月8日13:35我怀疑是否有比Heja Abbe更好的博客，有更精细的文字和引语。总之，这是我一直以来最喜欢的博客！ ReplyRaderaAdd commentRead more...想发表评论但没有自己的博客？没问题。选择 "评论为："下的 "姓名/网络地址"，然后输入你的姓名即可。如果你愿意，也可以选择 "匿名"。阿贝是世界上最好的人。一个有先天性心脏缺陷的战士。一个包袱里有染色体异常的心上人。以下是我从阿贝出生那天起的回忆：.....，如果你想从一开始就关注我，请向下滚动到博客底部--到2005年3月中旬。如果你愿意阅读今天的情况，请从顶部开始.....，像一个普通的博客。关于一个不寻常的人。要想了解阿贝和这个博客的全貌，最好从头开始阅读所有内容，但这对大家的要求有点高。这里有50个链接，总结了一下。故事开始于2005年3月中旬阿贝出生时。很快就发现，他的心是错的。故事继续讲述了第一次住院时的情况。喂养、不同的专家、手术和在IVA中的时间。 有一篇文章揭示了为什么这个博客叫Heja Abbe。最终发现，这种心脏缺陷是由一个叫做22q11的染色体错误引起的。手术后几周，阿贝病倒了。还发现他缺少一个肾，我们开始明白，生活已经改变。不久之后，又一次到了做心脏手术的时候。我们发现了过敏和饮食困难，并想知道还可能有什么问题。阿贝接受检查、调查，并折断了手臂。我们遇到了不愉快的预感，但就像来自上天的礼物，事情的发展是最好的。阿贝有很多医生。但仍然如此。第三次手术即将来临。在IVA之后，已经有了很大的不同。阿贝恢复得很快，但我们很累。离下一次手术可能还有一段时间，但阿贝有点住院了。2007年10月和11月，最后一次行动的所有职位都可以得到。我发现博客可以发挥作用，除了阿贝在医院里的许多夸夸其谈之外，博客里还有他和他哥哥的滑稽动作、想法和思索。还有偶尔的爱的宣言。欢迎来到Heja Abbe。</w:t>
      </w:r>
    </w:p>
    <w:p>
      <w:r>
        <w:rPr>
          <w:b/>
          <w:color w:val="FF0000"/>
        </w:rPr>
        <w:t xml:space="preserve">id 334</w:t>
      </w:r>
    </w:p>
    <w:p>
      <w:r>
        <w:rPr>
          <w:b w:val="0"/>
        </w:rPr>
        <w:t xml:space="preserve">对许多人来说，在热浪最严重的时候，便携式空调是唯一的选择，近几年来，高温期特别长。通常，我们只看到短时间的高温，然后就不那么糟糕了。但是最近，热浪已经延续了几个星期，导致室内温度明显上升。27-30度的室内温度对你的精神和身体都有影响。从失眠到甚至能在办公室里做工作的一切。这对我们的老人来说是最糟糕的，他们在最严重的热浪中过得更加艰难，当然这也是非常危险的。便携式空调是将室内温度降低到合理水平的最好和最简单的方法。 便携式空调可能无法为整个房子或公寓降温，但它们至少可以很容易地将小到大的房间降温。在我们的最佳便携式空调测试中，你会发现不同容量的型号，以适应所有类型的空间。Woods AC Cortina Silent G - 最好的便携式空调 - 2019年Aftonbladets便携式空调大型测试中的最佳测试 - 来自测试过该模型的客户的最高评级 Woods Cortina Silent G是一款便携式空调，除此之外，在2019年Aftonbladets空调大型测试中获得最佳测试。根据他们的测试，这款空调是最安静的型号，根据设置的不同，噪音水平在53至64分贝之间。符合2020年欧盟新环境法规的便携式空调 很好，像伍兹这样的制造商在2020年生效的新环境指令方面领先一步。 伍兹便携式空调Cortina Silent G符合明年生效的所有要求，其中包括更加环保的气体R290，即冷却空气的制冷剂。最佳测试奖得主Cortina Silent G是一款具有高制冷能力的空调，适用于绝大多数家庭或房间。凭借3500瓦的冷却能力，您拥有的便携式空调能够冷却35平方米的空间。此外，它是一个比市场上许多其他竞争对手更安静的型号。噪声水平最低为53分贝，满功率时最高为64分贝。这款便携式空调的一大优点是简单的窗口套件，它同时配有空气管和轨道。对于绝大多数窗户来说，只需将轨道本身夹在窗户上，不需要特别的装配。A级良好的能源效率 这个特殊的型号在能源效率等级 "EER "中也被评为A级，即能源效率比，是你在看空调时应该注意的一个数值。这个特定型号的EER值为2.6。Woods AC Cortina Silent G还有一个附带的遥控器，可以让你从远处轻松调节所需的室温。还有开/关、定时器、睡眠等功能。伍兹便携式空调还具有光滑和时尚的设计，与大多数瑞典家庭相匹配。对于那些打算将空调移到不同房间的人来说，例如在夜间移到卧室，这很容易，因为该设备是在轮子上。它毕竟是一台重达33公斤的空调。 - 在Aftonbladet进行的便携式空调测试中获得最佳。 - 市场上最安静的型号之一。 - 可处理25-35平方米的空间。 - 能源等级为A，EER值为2.6。 - 最低制冷水平时的低噪音水平为53分贝。 - 环保的R290冷却介质，符合欧盟2020年的新要求。 - 包括窗户套件。能源消耗||1300 W||制冷输出||3500 W (12 000 BTU)||能源效率EER||2,6 - 能源等级A||除湿量||每天36升|||空气流量||430 m³/h||噪音水平||53-64 dB|德龙PAC N90 Silent Eco - 功能强大</w:t>
      </w:r>
    </w:p>
    <w:p>
      <w:r>
        <w:rPr>
          <w:b/>
          <w:color w:val="FF0000"/>
        </w:rPr>
        <w:t xml:space="preserve">id 335</w:t>
      </w:r>
    </w:p>
    <w:p>
      <w:r>
        <w:rPr>
          <w:b w:val="0"/>
        </w:rPr>
        <w:t xml:space="preserve">5月31日星期五，国王和卡尔-菲利普亲王参加了由瑞典农业大学举办的斯滕哈玛日活动。5月31日星期五，王妃出席了研究历史会议 "瑞典人在地中海--王储和瑞典的考古...5月29日星期三，国王和卡尔-菲利普王子出席了退伍军人节。国王在退伍军人纪念碑的落成仪式上主持了仪式。5月28日星期二，卡尔-菲利普亲王参加了世界退伍军人联合会在Fotografiska举行的和平与安全峰会的开幕式。5月28日星期二，印度尼西亚总统苏西洛-班邦-尤多约诺和尤多约诺夫人出席了在西比拉公主公寓举行的皇家午餐会。5月27日星期一，王妃将阿斯特丽德-林格伦纪念奖，即ALMA奖，颁发给了图画书艺术家马里索尔-"伊索尔"-米森塔。5月27日星期一，国王向16名年轻研究人员颁发了卡尔十六世-古斯塔夫国王科学、技术和环境50周年基金的奖学金。5月27日星期一，在斯德哥尔摩皇宫为驻蒙古大使巴尔丹-恩赫先生阁下举行了告别仪式。5月26日星期日，女王出席了在斯德哥尔摩Gröna Lund举行的儿童节。5月25日星期六，国王和王后为古斯塔夫六世-阿道夫给瑞典人民的礼物和勇士女王与中国青铜时代的周年展览揭幕。5月24日星期五，国王和王妃出席了世界自然基金会（WWF）的年度会议，随后参观了斯道拉-斯库格根和...5月23日星期四，王妃出席了在斯德哥尔摩海滨举行的经合组织城市与绿色增长--城市演变会议。5月23日星期四，王妃和丹尼尔王子出席了在意大利文化协会举行的罗马瑞典研究所之友年会。5月23日星期四，皇家座谈会以总结讨论和参观基律纳矿区结束。5月22日星期三，王妃出席了在哈加公园Koppar帐篷举行的埃斯特尔公主祈祷书的发布会。5月22日星期三，皇家座谈会在阿比斯科研究站继续举行。5月22日星期三，丹尼尔王子参加了国际会议，即微调医疗保健--使用微调技术改善结果和成本效率。5月21日星期二，皇家座谈会继续进行，现在在基律纳和阿比斯科研究站。5月20日星期一，丹尼尔王子出席了皇家科学院的开幕仪式。草坪网球俱乐部的网球公园。5月20日星期一，国王在斯德哥尔摩皇宫的贝纳多特图书馆为第11届皇家学术研讨会开幕。皇家宫廷的《2012年年度报告》现在有小册子和本网站的可滚动版本。皇家座谈会是1992年以来的第十次座谈会，于5月20日星期一开始。5月20日星期一，王室接待了瑞典国家冰球队特雷克伦，祝贺他们赢得世界杯。5月19日星期日，玛德琳公主和克里斯托弗-奥尼尔先生下午在斯德哥尔摩皇宫举行了灯光招待会。5月19日星期日上午11时，在皇家礼拜堂为玛德琳公主和克里斯托弗-奥尼尔先生举行了烛光仪式。在马德琳公主和克里斯托弗-奥尼尔先生于6月8日星期六举行婚礼之际，www.kungahuset.se/brollopet。 5月18日星期六，王妃出席了在乌普萨拉大学举行的瑞典国歌周年纪念音乐会。5月17日星期五，国王在索利登宫为 "时间中的国王--卡尔十六世-古斯塔夫在位40年 "展览揭幕。5月15日星期三，王妃在斯特罗姆斯霍尔姆宫为 "埃斯特尔公主的诞生和洗礼 "展览揭幕。 5月11日星期六，国王和王后继续巡视。</w:t>
      </w:r>
    </w:p>
    <w:p>
      <w:r>
        <w:rPr>
          <w:b/>
          <w:color w:val="FF0000"/>
        </w:rPr>
        <w:t xml:space="preserve">id 336</w:t>
      </w:r>
    </w:p>
    <w:p>
      <w:r>
        <w:rPr>
          <w:b w:val="0"/>
        </w:rPr>
        <w:t xml:space="preserve">E.2.对本文件的贡献 如果你有关于本文件的问题或建议，你可能应该把它们作为针对软件包安装指南的错误报告提交。参见 reportbug 软件包或阅读 Debian 错误报告系统的在线文档。如果你能对照debian-installer-manual软件包检查开放的bug，看看你的问题是否已经被报告，那就更好了。如果有，你可以提供进一步的问题确认或有用的信息到&lt;XXXX@bugs.debian.org&gt;，其中XXXX是已经打开的错误报告的编号。更好的办法是，获得一份该文件的DocBook源文件的副本，并对照它创建更正。DocBook的源代码可以在debian-installer WebSVN找到。如果你不熟悉DocBook，不要担心，在手册目录中有一个简单的教程，可以让你更容易上手。它与html类似，但更多地是针对文本的含义而不是表现形式。发送到debian-boot邮件列表(见下文)的设置是受欢迎的。关于如何通过SVN下载源代码的说明，见源代码根目录下的README。请不要直接联系本文件的作者。也有一个debian-installer的讨论列表，其中包括关于本手册的讨论。该邮件列表是&lt;debian-boot@lists.debian.org&gt;。订阅这个列表的说明可以在 Debian 邮件列表订阅页面找到，或者你可以在线浏览 Debian 邮件列表档案。上一页 上一页</w:t>
      </w:r>
    </w:p>
    <w:p>
      <w:r>
        <w:rPr>
          <w:b/>
          <w:color w:val="FF0000"/>
        </w:rPr>
        <w:t xml:space="preserve">id 337</w:t>
      </w:r>
    </w:p>
    <w:p>
      <w:r>
        <w:rPr>
          <w:b w:val="0"/>
        </w:rPr>
        <w:t xml:space="preserve">为什么我需要一份带有审计访问的服务协议？如果警报响了，我不能直接打电话吗？就像你开车时系安全带一样的原因。你不能在撞车后再戴上它，那就太晚了。如果你有一个服务合同，我们将定期检查你的安全系统是否正常工作。以便在需要时真正发挥作用，例如在发生破门而入、抢劫或火灾时。为什么在没有服务合同的情况下，使用你的费用会更高？如果你有服务合同，我们有关于你的系统的全部文件，我们通常会立即知道可能出了什么问题。这样，所有的服务工作就更快了，时间就是金钱。更重要的是，每个签订了服务合同的人都支付较低的小时费。为什么你要来看看警报器？我们关注的不仅仅是报警系统本身。当你安装警报器时，是根据当时的条件来进行的。如果你后来重新装修、重建或对环境进行其他改变，则适用不同的条件，因此报警系统也必须改变以提供足够的保护。关于报警中心和保安员的问题 你有自己的报警中心和保安员吗？Fenix Security是一个从报警到行动的整个链条的总供应商。为了能够做到这一点，我们从报警中心和警卫公司等处购买服务。当然，你可以从每个供应商那里单独购买警报链的所有部件，但如果你向Fenix Security订购所有东西，我们就会对整个警报链负责，包括警报器、安装、警报中心和紧急服务。你在所有的服务中都能得到最好的质量，没有任何问题可以被忽略。此外，在价格方面，我们是市场的领导者。你为什么想要公司/家庭的钥匙？除了迅速到达报警地点外，警卫还必须确定报警被触发的原因。为了做到这一点，警卫必须进入房舍，除其他事项外，关闭警报器并阅读报警部分。如果有人闯入或发生火灾，原因可能很明显。但值得庆幸的是，最常见的原因并非如此。当原因是一个不必要的警报（被称为假警报）时，警卫应确保这个原因不会引起任何更多的不必要的警报。如果这毕竟是一起入室盗窃案，警卫必须重新打开警报，并在自己离开后锁上门。将我的钥匙装在你的回信信封里通过邮局寄给你是否安全？与加垫的钥匙回信信封一起，你将收到一封带爪子的说明信。该存根应包含一个钥匙号码。爪子应该和钥匙一起放在信封里。请注意，你不应该在信封上或信封里写上你的名字或发件人的地址。那么除了我们，世界上没有人能够将你的钥匙与你的房子或企业联系起来。那么，如果钥匙丢失也就根本无所谓了。一旦钥匙被预订到保安公司，就会写一张钥匙收据并寄给你。然后你就知道，钥匙已经到了。关于Bandit防护雾剂的问题 防护雾剂包含什么？雾中含有水和乙二醇，比例为10%的水、10%的三甘醇和80%的二丙二醇。雾气对人或设备是否有害？雾气保证对人、动物和有固定装置/电子设备的场所无害。当然，这种雾气经过测试，符合欧洲标准EN50131-8。经过长时间的暴露，玻璃和有光泽的表面可能会变得稍微暗淡，但这很容易被磨掉。工作人员是否因为大雾而有被抢劫的风险？不，恰恰相反。工作人员面临着报复的风险，或者他们可能被用来勒索自己或他人（如人质情况）。 雾霾开始后，工作人员不能被犯罪者影响、影响或找到。这使得工作人员对犯罪者没有吸引力。显然，工作人员应该被告知，当雾气被释放时，如何到达安全地带，否则如何进行。根据我们的经验，当雾气散去时，犯罪者会立即停止抢劫并离开现场。</w:t>
      </w:r>
    </w:p>
    <w:p>
      <w:r>
        <w:rPr>
          <w:b/>
          <w:color w:val="FF0000"/>
        </w:rPr>
        <w:t xml:space="preserve">id 338</w:t>
      </w:r>
    </w:p>
    <w:p>
      <w:r>
        <w:rPr>
          <w:b w:val="0"/>
        </w:rPr>
        <w:t xml:space="preserve">周三，约60位客人应邀参加了圣玛丽亚在莫伦达尔的午餐餐厅的落成典礼。由于专注于鼓舞人心的口味和诱人的氛围，圣玛丽亚希望在向公众开放时能有源源不断的游客。相关资料 查看全部 16 艾玛在圣玛丽亚的味道中修复自助餐 6月16日，圣玛丽亚的午餐餐厅向公众开放。但在前一天，即6月15日星期三，将为受邀嘉宾举行VIP开幕式，进行抢先体验。Tina Andersson将领导保利格集团的战略与发展 Tina Andersson被任命为保利格集团新设立的战略与发展部门的高级副总裁。相关资料 Tina Andersson Mikael Aru保利格集团董事会主席 Mikael Aru再次当选为芬兰食品公司保利格集团董事会主席。 在瑞典，这家家族企业以其强大的Santa Maria和Risenta品牌而闻名。圣玛丽亚自2010年以来一直是集团的一部分，里森塔是在2015年收购的。就员工人数而言，瑞典也是该公司最大的市场。由于标签不正确，圣玛丽亚正在召回以下产品：圣玛丽亚薄荷，到期日为2018-08-16。 该产品可能含有过敏原。圣玛丽亚彻底改变了餐桌十。这就是大多数瑞典人在工作日的餐桌上有多少种不同的菜肴。根据圣玛丽亚的说法，这是一个不太令人印象深刻的数字，它的口号是 "不再有无聊的饭菜"，承诺要为盘子里的更多精彩内容而奋斗。相关材料 查看全部10个 在冰岛的研究团队从圣玛丽亚的餐车上端出食物 圣玛丽亚的红色餐车在冰岛乡村旅行 这是讽刺。但这并没有阻止圣玛丽亚的欢呼声，当好莱坞新的最受欢迎的饮食的消息传开时。全世界的媒体都声称，一天三次的德克士面条是珍妮弗-安妮斯顿和其他名人的调子。圣玛丽亚在莫伦达尔开设午餐餐厅 圣玛丽亚正在迁入莫伦达尔的新址，与此同时，公司还为外部客人开设了午餐餐厅。"现在我们有机会，我们希望为尽可能多的人提供圣玛丽亚的味觉体验，"市场和产品开发总监克里斯蒂娜-卢克斯说。餐厅工作人员的招聘工作正在进行。召回圣玛丽亚香草豆 圣玛丽亚正在召回玻璃瓶装香草豆产品，有效期为2018年11月23日。这是一项预防措施，因为该产品不符合圣玛丽亚的高质量标准。有关批次的部分产品有发霉的迹象。圣玛丽亚正在召回柠檬胡椒。这是一项预防措施，因为该产品可能含有微量的芹菜，而这些芹菜并没有在内容物表中公布。这涉及到近900包1250克的产品，这些产品主要销往餐饮机构，但也可能在零售店出售。 保利格集团正在调查整合集团德克萨斯脆片生产的条件 保利格集团已经对集团内部生产德克萨斯脆片的生产结构进行了初步研究。在此基础上，Paulig集团旗下的Santa Maria AB公司正在调查将Tex Mex芯片生产从瑞典的Mölndal转移到比利时的Roeselare的可能性。工会谈判将于3月11日开始。圣玛利亚扩大可能含有杏仁蛋白的召回产品名单 2月14日，圣玛利亚召回了一些产品。 由于圣玛利亚非常重视消费者的安全问题，我们继续进行调查，目的是尽一切努力确保没有可能含有杏仁蛋白的产品留在商店。因此，我们决定扩大召回的产品名单。 圣玛丽亚产品召回的最新情况 2月14日，在实验室分析中发现有未申报的杏仁蛋白的痕迹后，一些产品被召回市场。事件发生后，已开始对供应链进行彻底审查。买家已经就位</w:t>
      </w:r>
    </w:p>
    <w:p>
      <w:r>
        <w:rPr>
          <w:b/>
          <w:color w:val="FF0000"/>
        </w:rPr>
        <w:t xml:space="preserve">id 339</w:t>
      </w:r>
    </w:p>
    <w:p>
      <w:r>
        <w:rPr>
          <w:b w:val="0"/>
        </w:rPr>
        <w:t xml:space="preserve">红军派别领导人之一 费利克斯-恩斯林（生于1967年） 兄弟姐妹：迈克尔 简历[编辑] 恩斯林在巴尔托洛梅村长大，他的父亲赫尔穆特-恩斯林是一名牧师。1960年至1963年期间，恩斯林在图宾根学习语言学和教育，1964年在西柏林学习语言学。当她遇到伯恩沃德-维斯帕时，她的生活发生了变化，他们一起对政治越来越感兴趣。他们于1965年结婚，并成立了新文学工作室，只出版了一本书。他们有一个儿子Felix，然后Ensslin在1968年离开Vesper，加入美因河畔法兰克福的Andreas Baader。</w:t>
      </w:r>
    </w:p>
    <w:p>
      <w:r>
        <w:rPr>
          <w:b/>
          <w:color w:val="FF0000"/>
        </w:rPr>
        <w:t xml:space="preserve">id 340</w:t>
      </w:r>
    </w:p>
    <w:p>
      <w:r>
        <w:rPr>
          <w:b w:val="0"/>
        </w:rPr>
        <w:t xml:space="preserve">我们的早餐给你一个良好的开端，并包含在我们的价格中。从05:00开始，你就可以用少量的早餐来 "冷启动 "你的一天。我们整个美味的自助餐平日从06.30-10.00提供，周六/周日/假日/夏季从06.30-12.00。在这里，你会发现最常见的瑞典早餐食品。我们有多种多样的糕点、酸奶、麦片和涂抹食品。水果和蔬菜因季节而异。我们有各种面包，有深色和浅色的，有硬的和软的。我们还提供热的早餐食品，有鸡蛋、培根和公主香肠。最后再来个新鲜出炉的脆皮华夫饼吧!我们的早餐会让你一整天都很充实。欢迎来到我们舒适的斯帕尔酒吧，我们有充分的权利。在这里，你可以安安静静地坐下来，享受一杯好酒，吃点东西。SparBar的营业时间为周一至周六的17.00至24.00。对于预订的团体，我们在舒适的餐厅提供精心准备的食物。欢迎你到我们的接待处购买饮料和美味的三明治。如果天气允许，您可以在我们配备了家具的室外露台坐下来休息。</w:t>
      </w:r>
    </w:p>
    <w:p>
      <w:r>
        <w:rPr>
          <w:b/>
          <w:color w:val="FF0000"/>
        </w:rPr>
        <w:t xml:space="preserve">id 341</w:t>
      </w:r>
    </w:p>
    <w:p>
      <w:r>
        <w:rPr>
          <w:b w:val="0"/>
        </w:rPr>
        <w:t xml:space="preserve">国家书评人协会奖 国家书评人协会奖是由国家书评人协会每年为英语出版的文学作品颁发的多类美国文学奖。该奖项于1975年首次颁发。</w:t>
      </w:r>
    </w:p>
    <w:p>
      <w:r>
        <w:rPr>
          <w:b/>
          <w:color w:val="FF0000"/>
        </w:rPr>
        <w:t xml:space="preserve">id 342</w:t>
      </w:r>
    </w:p>
    <w:p>
      <w:r>
        <w:rPr>
          <w:b w:val="0"/>
        </w:rPr>
        <w:t xml:space="preserve">吹雪机TORO SnowMax 724 QXE | Spånga Järn &amp; Färg AB 正在寻找一款非常容易使用的吹雪机，任何人都可以操作它，同时它可以轻松处理车道上的积雪。那么Toro的新SnowMax吹雪机就是为你准备的。-对于正在寻找能够通过深雪但仍然平稳和易于操作的吹雪机的房主来说是完美的托罗SnowMax 7.24 QXE有一个耐用的托罗OHV发动机，61厘米的清除宽度和抛出长度达托罗SnowMax 7.24 QXE配备了一个方便的电启动和清除宽度，抛出长度：61厘米，12米燃料箱：2,2升其他：自动驱动系统（ADS）只在商店销售价格：11 995 kr spangajarn.se 供应商</w:t>
      </w:r>
    </w:p>
    <w:p>
      <w:r>
        <w:rPr>
          <w:b/>
          <w:color w:val="FF0000"/>
        </w:rPr>
        <w:t xml:space="preserve">id 343</w:t>
      </w:r>
    </w:p>
    <w:p>
      <w:r>
        <w:rPr>
          <w:b w:val="0"/>
        </w:rPr>
        <w:t xml:space="preserve">当前事件 2011年王储妃夫妇访问德国 - 第四天 5月27日星期五，王储妃夫妇在柏林结束了对德国的访问。王储夫妇访问德国 - 第三天 女王为吉尔贝格中心的活动揭幕 5月26日星期四，女王为吉尔贝格神经精神病学中心的活动揭幕。王储妃夫妇访问德国 - 第二天 5月25日星期三，王储妃夫妇开始了他们在德国慕尼黑的第二天。国王和王后访问尼克瓦恩市 5月25日星期三，国王和王后访问了尼克瓦恩市。阅读更多 5月24日星期二，王妃夫妇在为期四天的德国正式访问中访问了慕尼黑。女王出席儿童节 5月22日星期日，女王出席了在Gröna Lund举行的儿童节活动。阅读更多 王室公主夫妇访问奥克尔博 - 第三天 5月21日星期六，王室公主夫妇结束了对奥克尔博地区的访问。王室公主夫妇访问奥克尔博 - 第二天 5月20日星期五，王室公主夫妇继续访问奥克尔博地区。王妃夫妇访问奥克尔博--第一天 5月19日星期四，王妃夫妇开始了对奥克尔博的访问。正式听证会 5月19日星期四，正式听证会在斯德哥尔摩的皇宫举行。阅读更多 国王和王妃出席诺贝尔研讨会 5月17日星期二，王妃在第三届诺贝尔奖获得者研讨会的开幕式上致开幕词。皇家座谈会的影片 5月11日至13日，皇家座谈会在格里普斯霍姆城堡举行。阅读更多 王妃在乌普萨拉的世界教会日颁奖 5月14日星期六，王妃将 "瑞典教会年度筹款教区 "的奖项颁发给了位于海尔诺桑的Grundsunda教区。斯德哥尔摩王宫的夏季时间--额外的开放时间和延长的节目 5月14日星期六，斯德哥尔摩王宫的夏季开始了，开放时间延长，有警卫值班，所有游客景点都开放。趁着这个机会，看看...5月12日星期四，第十届皇家学术会议的第二天在格里普斯霍姆宫开始。阅读更多 丹尼尔王子访问国家公共卫生研究所和国家冬季运动中心 5月11日星期三，丹尼尔王子访问了位于厄斯特松德的国家公共卫生研究所和国家冬季运动中心。5月11日星期三，第十届皇家学术研讨会在格里普斯霍尔姆城堡（Mariefred）开幕，国王和王妃出席。国王向伊尔卡-汉斯基颁发2011年克拉福德生命科学奖 5月10日星期二，国王在Kungl.... 举行的仪式上向赫尔辛基大学的伊尔卡-汉斯基颁发2011年克拉福德生命科学奖。阅读更多 丹尼尔王子与社会事务部长和国家公共卫生研究所所长访问Råby学校 5月9日星期一，丹尼尔王子与社会事务部长Göran Hägglund和国家公共卫生研究所所长访问了位于Upplands-Bro的Råby学校。阅读更多 国王接见了彼得-恩格伦 5月9日星期一，国王接见了瑞典学院的常务秘书彼得-恩格伦。5月5日星期四，玛德琳公主参观了位于旧金山东部郊区的一个拘留中心。阅读更多 对波兰的国事访问 - 第三天 5月6日星期五，对波兰进行国事访问的第三天，也是最后一天，首先访问了波兰西部的弗罗茨瓦夫市。对波兰的国事访问 - 第二天 5月5日星期四，国事访问的第二天以参观玛丽-斯克洛多夫斯卡-居里博物馆开始。对波兰的国事访问开始 5月4日星期三，对波兰的国事访问开始。瑞典政府的代表是外交部长卡尔-比尔特(Carl Bildt)、内政部长和外交部长。国王在Drottningholm菩提树大道的最后阶段种植菩提树 5月3日星期二，国王与国家财产委员会总干事一起种植了菩提树。</w:t>
      </w:r>
    </w:p>
    <w:p>
      <w:r>
        <w:rPr>
          <w:b/>
          <w:color w:val="FF0000"/>
        </w:rPr>
        <w:t xml:space="preserve">id 344</w:t>
      </w:r>
    </w:p>
    <w:p>
      <w:r>
        <w:rPr>
          <w:b w:val="0"/>
        </w:rPr>
        <w:t xml:space="preserve">卡琳不仅写过诗歌、小说、散文和短篇小说。卡琳-博伊89岁的哥哥在这次个人采访中说，她还写过许多剧本，并翻译过诗歌和散文。今天有谁知道卡琳-博伊翻译了格拉德科夫和托马斯-曼的几部作品，或者她和斯特林堡的第二任妻子弗里达-乌尔一起写过日记。 BY RUNE TIDEHOLM 乌尔夫-博伊，卡琳-博伊的弟弟，比她小四岁，和卡琳一样在斯德哥尔摩郊外胡丁格的Björkebo别墅长大。在卡琳-博伊生前，他与他的妹妹非常亲近，在她去世后，他积极为保持对她的记忆做出贡献。1993年9月中旬的一个星期天，我代表Parnass去了Ulf Boye在Lidingö的家，进行并记录了这次非常私人的采访。你能更详细地描述一下你和卡琳-博耶的父亲吗？他是谁？我的父亲出生于1857年，毕业于哥德堡大学和斯德哥尔摩的技术学院（后来的技术学院），是一名土木工程师。他在马尔默的Kockums公司担任绘图员和设计师，但很快就加入了他父亲的公司--哥德堡的Svea火灾和人寿保险公司，我在德国出生的祖父在那里担任总经理。我父亲最终成为保险公司的副主任。他非常诚实和公正。这导致了与公司董事会的冲突，因为他热衷于为一个投保人做正确的事。他性情暴躁，性格凶狠，变得让公司不舒服。最后他被打败了，然后被斯德哥尔摩的皇家保险监察局雇用，1909年全家搬到了那里。那么你的母亲是谁呢？- 我的母亲出生于1875年。因此，我的父母之间有16年的年龄差异。他们是在斯维雅保险公司认识的，我祖父是该公司的秘书。我的祖母在我母亲只有7岁的时候就去世了。祖父娶了一个只比我母亲Signe大11或12岁的女孩。我母亲和她的继母从不喜欢对方。另一方面，母亲非常钦佩祖父。你有几个兄弟姐妹？ 我的父母在1899年10月结婚。卡琳出生于1900年10月26日。然后斯文，我的兄弟，于1903年1月出生，我于1904年8月出生。所以卡琳几乎比我大四岁。我的母亲有音乐天赋和语言天赋，会说英语、德语和法语，在她60岁的时候学会了世界语。在胡丁格，我母亲成立了一个演讲会，并在那里组织了第一个借阅图书馆。在我们获得妇女选举权的时候，她被选入镇议会。我们家里有一个非常大的图书馆，我父亲一直是哥德堡甘伯特书店最大的私人客户。他是一个坚定的人，在社会和文化方面都是如此。他是一个音乐爱好者，但却不懂音乐。他还喜欢在大自然中活动。每天晚上他的父亲都会大声朗读小说和诗集。全家人都会聚集在晚间的灯下。甚至狗也坐在椅子上。我不知道我们是怎么做到的，我们的家庭作业。我们以这种方式进入是非常有趣的。我们经常去听音乐会，看歌剧，还去了斯德哥尔摩的大部分剧院。卡琳-博伊的童年是什么样的？在卡琳开始上学之前，她非常自觉、粗心和自负。对她来说，就是 "最、最好、最大、第一"。如果她没有得到她的方式，她会威胁说："我要尖叫！"在学校，她改变了。她变得孤僻、禁欲、体贴--几乎到了不舒服的地步。她是令人难以置信的不切实际，像她父亲一样笨拙。她在5岁的时候就学会了自己阅读。她在哥德堡开始上学。当她9岁到达斯德哥尔摩时，她进入了奥林斯卡学校，并于1920年毕业。 到1915年，家庭</w:t>
      </w:r>
    </w:p>
    <w:p>
      <w:r>
        <w:rPr>
          <w:b/>
          <w:color w:val="FF0000"/>
        </w:rPr>
        <w:t xml:space="preserve">id 345</w:t>
      </w:r>
    </w:p>
    <w:p>
      <w:r>
        <w:rPr>
          <w:b w:val="0"/>
        </w:rPr>
        <w:t xml:space="preserve">对于2020年的抽奖活动，我们非常高兴能将布丽塔的刺绣作品 "暮色 "作为一等奖。布里塔的图像是用针和线形成的微型世界。它们包含了日常生活的场景、政治思考以及有关萨米文化和历史的故事。大自然的宏伟和冬季风景的闪亮白雪永远存在。布丽塔-马拉卡特-拉巴从事刺绣画作已有四十多年。但她在国际上取得了突破，才在瑞典产生了巨大的影响。在参加了著名的文献展之后，她现在受到了极大的欢迎，被认为是瑞典最伟大的当代艺术家之一。她获得了许多重要的奖项；包括Illis quorum（2017年）。 2019年，她被Dagens Nyheters Kulturpris提名，并获得Stig Dagerman奖。</w:t>
      </w:r>
    </w:p>
    <w:p>
      <w:r>
        <w:rPr>
          <w:b/>
          <w:color w:val="FF0000"/>
        </w:rPr>
        <w:t xml:space="preserve">id 346</w:t>
      </w:r>
    </w:p>
    <w:p>
      <w:r>
        <w:rPr>
          <w:b w:val="0"/>
        </w:rPr>
        <w:t xml:space="preserve">1990年代之前作为拼字游戏出售的棋盘游戏，见拼字游戏。拼字游戏，有时也被称为新拼字游戏，是阿尔加公司创造和制造的一种填字游戏。它以拼字游戏为基础，Alga以前曾以瑞典的Alfapet为名授权生产该游戏。20世纪90年代，当美泰公司买下拼字游戏在北美以外的版权时，阿尔加失去了该游戏的许可，但保留了阿尔法佩特这个名字的权利。然后他们创造了一个新的、类似的游戏，并有相同的名字。旧的Alfapet游戏今天在瑞典由美泰公司作为拼字游戏出售。</w:t>
      </w:r>
    </w:p>
    <w:p>
      <w:r>
        <w:rPr>
          <w:b/>
          <w:color w:val="FF0000"/>
        </w:rPr>
        <w:t xml:space="preserve">id 347</w:t>
      </w:r>
    </w:p>
    <w:p>
      <w:r>
        <w:rPr>
          <w:b w:val="0"/>
        </w:rPr>
        <w:t xml:space="preserve">猛然听到一声巨响，玻璃破碎，汽车警报响起。我的汽车警报器，原来是在我冲上去，向街上看的时候。我还看到一个人把轻便摩托车停在我的车旁边。下去，走到街上。邻居过来了，一个我没见过的男人走过来告诉我，那个从他身边高速驶过的轻便摩托车司机只有45岁......。原来是小偷，而不是像我想的那样，是一个有爱心的路人。好吧--我很容易上当受骗。我们在那里站了一会儿，想知道为什么有人会在人们中间砸车窗。我从地上捡起一个塑料文件夹，里面装着市政文件。显然，他不希望他们...他只是想打碎车窗，还是想在我的车上做什么？我的健身包是小偷的猎物。我的健身包（！）里面有什么？o 一双破旧的运动鞋（希望它们气味难闻！） o 新的运动胸罩 o 新的运动裤 o 新的上衣 o 装有我所有化妆品的化妆品袋（不用太多，但是......） o 洗发水和护发素（上周在理发店买的） o 沐浴露 o 当然还有一条毛巾 o 我的心率表 ...可能还有一点我现在记不起来了 ....叫修车厂来修窗户。没问题，他们马上就接受了。离开车，借来的车（丰田普锐斯）在这期间。警方的在线报告要花很长时间来填写。给保险公司打电话，你把车停在哪里了？保险官员问--在屋外，我回答--对不起，那保险就不适用了，她说（听起来也不是很抱歉）你应该把东西带进去，然后她继续厚着脸皮说。- 但是，如果我把包留在车上，而我进去拿其他的行李，会发生什么事呢，我有点小心翼翼地问。如果在你需要的时候没有帮助，为什么每年要为房屋保险支付大量的保费？我感到非常生气。我健身包里的物品的二手价值并不高--但修复汽车和更换包里的物品需要精力、努力、能量，当然还有金钱。这都是因为一些白痴认为他有权砸我的车窗。------------------ interesting?汽车报警器，家庭保险，小偷。</w:t>
      </w:r>
    </w:p>
    <w:p>
      <w:r>
        <w:rPr>
          <w:b/>
          <w:color w:val="FF0000"/>
        </w:rPr>
        <w:t xml:space="preserve">id 348</w:t>
      </w:r>
    </w:p>
    <w:p>
      <w:r>
        <w:rPr>
          <w:b w:val="0"/>
        </w:rPr>
        <w:t xml:space="preserve">其他按钮选择照常开放。会议期间将有一名技术员待命。备用的目的是在紧急情况下帮助用户，因为事情不能等到会议结束后。待机所涉及的辅助工具是床和电梯。要与值班的技术人员取得联系，请拨打哈兰德医院的总机，035 13 10 00。</w:t>
      </w:r>
    </w:p>
    <w:p>
      <w:r>
        <w:rPr>
          <w:b/>
          <w:color w:val="FF0000"/>
        </w:rPr>
        <w:t xml:space="preserve">id 349</w:t>
      </w:r>
    </w:p>
    <w:p>
      <w:r>
        <w:rPr>
          <w:b w:val="0"/>
        </w:rPr>
        <w:t xml:space="preserve">- Schaefer, Karin (form) / Danielsson, Malte (photo) 你是否也被告知应该避免的是脂肪？恰恰相反--通过吃大量的脂肪，并将碳水化合物控制在最低限度，你的体重会下降。LCHF饮食已经迅速变得非常流行，因为越来越多的人发现它让他们感觉很好，而且很容易就能减轻体重。LCHF代表低碳水化合物/高脂肪，意思是低碳水化合物和高脂肪。这本书解释了什么是LCHF，GI和LCHF之间的区别，以及LCHF饮食适合哪些人。作者还涵盖了运动和LCHF、多长时间吃一次以及避免什么食物等主题。在这本书中，你会发现100份食谱，其中含有最少的碳水化合物、高脂肪和天然蛋白质来源，远离半成品、轻质产品、不必要的添加剂、糖、小麦粉和反式脂肪。如果你想念土豆、意大利面、面包和蛋糕，你可以制作不含碳水化合物的版本，如花椰菜泥、蔬菜意大利面、坚果球和无面粉比萨饼、饼干和面包。该书包含100份早餐、小吃、午餐、晚餐和甜点的食谱。让自己从美味的食谱和美丽的图片中得到启发吧!很好，有合理的食谱和原料，即使在小镇上也不难买到。特别感谢最后的一些糖果配方。然而，第一本书中的序言很有价值，完全可以在这里重复。有点太 "不严格 "的LCHF，太糟糕了，因为除此之外，它是一个非常好的方法，但我理解要找到平衡是不容易的。当我计算几个食谱时，我发现碳水化合物的含量比所述的要多。例如，在第37页，"无KH的华夫饼"。我计算了一下，整个量你有28克KH。 这意味着几乎5克KH。当你按照Sten Sture Skaldemann的方案进食时，你必须小心KH。 如果你仍然发现它，你就不能说 "没有碳水化合物"。伟大的食谱，即使我没有严格遵循LCHF，我也会回到这里，它们是如此之好，你不会注意到缺乏碳水化合物。如果你愿意，你总是可以在旁边添加一些东西。好的，不错的书。但作者还是知道得太少。例如，有一个食谱被称为 "没有碳水化合物的华夫饼"。华夫饼含有400克混合杏仁，所以当然会有很多碳水化合物。一个Musli含有3分升荞麦，我想记住，荞麦含有相当多的碳水化合物，我想每100克大约有70-75克。总的来说，食谱中的脂肪含量太低，所以你可以自己调节。一本有很多灵感的食谱，既有常见的也有比较特别的菜肴。有些菜肴含有一点脂肪或一点碳水化合物，但如果你有一些基本的饮食知识，你可以很容易地自己改变。今年夏天我一直在用这本书做饭，这本书在家里很受欢迎，容易准备，美味的食谱。我买了Ulrika的书作为我的第一本LCHF书，从一开始就觉得它还不错。但现在我浏览了很多其他的LCHF书籍，不认为它有多好。它基本上是普通食品，只是你跳过了土豆、米饭或面食。肉类与酱汁也是如此，反正你可以这样做。我想要的是更完整的菜肴，而且有很好的等同于面包的菜肴。在许多方面都是一本不错的书，有鼓舞人心的菜谱。但是--它们含有的脂肪太少，有时还含有太多碳水化合物。你应该大大增加大多数食谱中的脂肪含量。如果你想要一本关于 "真正的 "LCHF食品的书，特别是如果你是一个初学者，我建议你选择其他的英文书!我有很多乌尔里卡的烹饪书，我认为这本是最好的。如果你想尝试LCHF饮食，那么请购买这本食谱，它是很好的容易烹饪的食谱，全家人都会喜欢。已经尝试了几道菜，我们非常满意，好的美味。）一个真正鼓舞人心的</w:t>
      </w:r>
    </w:p>
    <w:p>
      <w:r>
        <w:rPr>
          <w:b/>
          <w:color w:val="FF0000"/>
        </w:rPr>
        <w:t xml:space="preserve">id 350</w:t>
      </w:r>
    </w:p>
    <w:p>
      <w:r>
        <w:rPr>
          <w:b w:val="0"/>
        </w:rPr>
        <w:t xml:space="preserve">G小调第40号交响曲，K.550。由沃尔夫冈-阿玛迪斯-莫扎特于1788年创作，一般称为大G小调交响曲，与第25号G小调交响曲，即小G小调交响曲相对应。至少第一乐章的主旋律是众所周知的：这部完成于1788年7月25日的交响曲是莫扎特的第二部也是最后一部小调交响曲，都是G小调。它最初是为长笛、2个双簧管、2个巴松管、2个圆号和弦乐而写的，但后来莫扎特为这部作品重新配器，增加了单簧管。这部作品与一个月前完成的明亮的降E大调交响曲之间形成了巨大的反差。与1773年的G小调交响曲一样，这部交响曲唯一的亮点是小步舞曲三重奏。</w:t>
      </w:r>
    </w:p>
    <w:p>
      <w:r>
        <w:rPr>
          <w:b/>
          <w:color w:val="FF0000"/>
        </w:rPr>
        <w:t xml:space="preserve">id 351</w:t>
      </w:r>
    </w:p>
    <w:p>
      <w:r>
        <w:rPr>
          <w:b w:val="0"/>
        </w:rPr>
        <w:t xml:space="preserve">以下是你计划和参加我们比赛所需的所有重要信息。仔细阅读!如果你有任何问题没有在下面得到回答，请通过电子邮件与我们联系：malmo@svensktriathlon.orgOavsett，如果这是你第一次参加铁人三项赛事，或者你是一名精英运动员，安全同样重要。因此，我们特别敦促你阅读关于 "开始 "项目和规则的内容。重要信息：马尔默铁人三项赛的游泳比赛将在海港盆地举行，自行车和跑步比赛将在马尔默中部和东部的部分封闭街道举行。00-19:00在Posthusplatsen竞赛区的秘书处，2/8kl.12星期五3/8星期六从8:00至19:00在Posthusplatsen的竞赛区秘书处，4/8星期日从7:00至开赛前1,5小时在Posthusplatsen的竞赛区秘书处，为了避免在比赛日排队，我们强烈建议在比赛日之前领取号码牌!记得携带身份证领取号码布，号码布必须亲自领取*。 *对于接力赛，号码布必须由注册者领取*对于Tri4fun，号码布必须由注册者用身份证领取。逾期报名只对Tri4fun班开放，但要视8月1日（星期四）和8月2日（星期五）的号码牌发放情况而定。见号牌分布下的开放时间。注意!名额有限，不接受预订，先到先得！"。其他课程不允许延迟注册。请注意，报名已于7月21日截止。游泳时不得佩戴号码牌，不得折叠、裁剪或使其隐形。骑车时号码牌必须戴在后面，跑步时必须戴在前面。为了您的安全，请在胸卡背面写上您家人的姓名和电话号码。参加Tri4fun的人，写上法定监护人或在比赛中负责孩子的成人的姓名和电话号码。我们建议你将号码布系在腰部的橡皮筋或比赛腰带上，然后你可以在骑车时将号码布穿在背上，当你转为跑步时，再将它向前扭到腰部。在老年组、少年组、青年组和男/女组比赛中，如果你穿的比赛服前后都用大写字母印有你的姓氏，并且是最主要的印刷品，那么你就不需要使用号码布了。字体应该是Arial。如果你不确定你的服装是否被批准，请联系现场的裁判长。比赛腰带在秘书处有售。计时芯片和尼龙搭扣带 在整个比赛过程中，装有芯片的搭扣带必须系在左脚踝的底部。没有芯片=没有时间 在脱下任何湿衣后，请确保芯片仍在原处。在你开始之前，不要在计时垫上行走。如果你没有在终点将你的芯片交还给官员，你将被收取500瑞典克朗 游泳帽 必须使用分配给你的游泳帽。贴纸 在信封中你会发现三张贴纸：一张用于自行车，贴在座管的左侧；一张用于头盔，贴在头盔的左侧；一张用于包，用于标记你的包，以备放包时使用。 参加比赛级别（男孩/女孩14-15岁，青年16-17岁，少年，老年和大师）的人必须有比赛许可证。在练习班中，你可以不需要执照而参加比赛，也不需要隶属于某个俱乐部。如果你没有执照，但仍想参加比赛级别，你可以在现场花200瑞典克朗购买一天的执照。为了购买竞争许可证，你必须</w:t>
      </w:r>
    </w:p>
    <w:p>
      <w:r>
        <w:rPr>
          <w:b/>
          <w:color w:val="FF0000"/>
        </w:rPr>
        <w:t xml:space="preserve">id 352</w:t>
      </w:r>
    </w:p>
    <w:p>
      <w:r>
        <w:rPr>
          <w:b w:val="0"/>
        </w:rPr>
        <w:t xml:space="preserve">销售别墅，意大利，罗马，Campagna，via firenze 4,907,012.00SEK 销售别墅 130 m² 独立别墅，分两层，新建，由门廊和两个凉棚组成，一楼客厅有壁炉，厨房有浴室，一楼...</w:t>
      </w:r>
    </w:p>
    <w:p>
      <w:r>
        <w:rPr>
          <w:b/>
          <w:color w:val="FF0000"/>
        </w:rPr>
        <w:t xml:space="preserve">id 353</w:t>
      </w:r>
    </w:p>
    <w:p>
      <w:r>
        <w:rPr>
          <w:b w:val="0"/>
        </w:rPr>
        <w:t xml:space="preserve">瑞典，Örebro-Kyrkoböcker至1860年[第6部分] 项目主页 1. Lysning och marsel 01 2.婚姻和结婚 02 难度：中等 这个项目推荐给熟悉索引编制过程并习惯使用索引程序各种功能的志愿者。这个项目的特点 部分旧材料，有时难以阅读 每张图像多达50条记录 几种不同格式的文件 每条记录有多达19个字段的索引 教堂记录是手写的，有时难以阅读。该项目有三个主要的文件类型：出生和洗礼，朔望和婚姻，以及死亡和埋葬。需要仔细检查材料以确定文件的类型，因为设计上有大量的变化。例如，有一些格式，如表格或段落。列有时在表头缺乏描述其内容的标题。被索引的数据的顺序因文件而异。具体项目的索引说明--针对本项目的一般索引说明--针对所有项目的索引规则--逐个领域--帮助文本的打印版本 项目更新--与本项目有关的当前信息、问题和答案；根据需要更新 访问限制 本项目的完整记录将在文集出版后向公众免费提供。这些图像将在国家档案馆/SVAR的网站上提供。经授权的用户将可以通过FamilySearch记录搜索网站免费访问这些图像。其他用户需要订阅才能访问这些图片。授权用户是活跃的索引员、耶稣基督末世圣徒教会的成员，以及教会4600个家族历史中心之一的研究访问者。如果你还没有这样做，请注册成为一名志愿索引员，帮助这个项目。要注册，请点击这里。为了帮助这个项目，请登录索引程序，点击从...下载按钮。(按钮，然后从列表中选择项目名称）。</w:t>
      </w:r>
    </w:p>
    <w:p>
      <w:r>
        <w:rPr>
          <w:b/>
          <w:color w:val="FF0000"/>
        </w:rPr>
        <w:t xml:space="preserve">id 354</w:t>
      </w:r>
    </w:p>
    <w:p>
      <w:r>
        <w:rPr>
          <w:b w:val="0"/>
        </w:rPr>
        <w:t xml:space="preserve">今天就提高你的销售额!拥有瑞典最大的销售培训。学会。该学院是瑞典最大的销售培训。会员资格包括在我们的培训平台上观看350多个销售视频，每年与Mikael Arndt进行50次销售讲座，50次小组辅导，以及瑞典最大的销售人员活动的门票，其中包括瑞典和世界上一些顶级的销售演讲者，Closers Only。"我是2018年欧洲最佳销售人员，并在夏季比赛中创造了全公司的新纪录，该比赛为期10周，跨越8个国家。我以为我是完整的。多亏了你们3个，我的销售额从那时起已经翻了一番，而我的销售额已经达到了天空的高度。原因是你的视频让你在早上进入正确的模式。这么多的价值和这么多的技巧，许多 "优秀 "的销售人员实际上都知道，只是没有充分使用它们的潜力。"学院的会员由4部分组成 视频平台 我们在一个平台上收集了350个销售视频，让你轻松学习销售。你每年可以参加Mikael Arndt的50次现场销售讲座。团体辅导 每年有50次机会，你可以直接向Mikael Arndt提出你的销售问题。活动 在奥斯卡剧院聆听一些瑞典和世界顶级的销售讲师的演讲，2次/年。"我卖出了我预算的9倍"，该学院包含25个不同类别的350多个视频。下面你可以看到《学院》中包括的所有类别。请随意点击类别，以阅读更多关于所包括的内容，你可以期望学到什么，以及看到关于该特定类别中包括的一些视频的更多信息。介绍销售专业人员学院的目标。如果你是一个销售经理、老板、CEO、团队领导，《学院》是一个简化你工作的好工具。毕竟，你为自己和你的销售人员带来的知识和工具有很多不同的用途。作为一名销售经理，你已经在现实世界中生活了很多年，所以你知道当一个销售业绩奇佳的销售人员突然停止销售，或者一个销售人员突然停止供货时是什么情况。销售人员辞职或不交货的最常见原因是，他们感觉不到自己在成长。因此，销售培训是一种激励你的销售人员的方式，使他们既想呆得更久，当然也想表现得更好。在这里，你会发现一条通向销售成功的清晰之路!学习销售可以增加销售额。根据哈佛商学院的研究，每天学习销售30分钟就足以让你的销售额在6个月内翻倍。做销售员的好处是，你可以自己设定工资，如果你表现得更好，你的收入会更高。这就是为什么我们选择收集24个不同类别的250多个视频，所有这些都是为了增加你的销售。培训内容包括从如何创造一个成功的心态到如何回答最常见的反对意见，以及如何以最佳方式进行成交。今天观看学院的两个视频。MIKAEL ARNDT.Mikael Arndt曾在3个不同的国家拥有超过一千名销售人员，最多时他曾有300名销售人员。在他卖掉公司之前的15年里，他是瑞典最好的。Mikael有超过40年的销售经验，并在过去20年里为世界各地的销售人员授课。Mikael曾在20多个国家讲学，从伦敦到莫斯科和莫桑比克的马普托。谷歌、SkandiaMäklarna和SEB是Mikael近年来为之授课的一些公司。Mikael的客户遍及各个行业，从健身房、连锁经纪公司和媒体公司到银行和保安公司。在创造真正的结果方面，Mikael是瑞典最重要的销售讲师。Mikael最大的热情是销售，以及当你每天研究销售时得到的结果!联系方式：0733-508 725，[email protected]一些MIKAEL的客户：与欧洲最好的销售培训师之一Mikael Arndt一起提高你的销售额。在一个由250多个视频组成的在线图书馆中获取你需要知道的关于销售的一切。他们</w:t>
      </w:r>
    </w:p>
    <w:p>
      <w:r>
        <w:rPr>
          <w:b/>
          <w:color w:val="FF0000"/>
        </w:rPr>
        <w:t xml:space="preserve">id 355</w:t>
      </w:r>
    </w:p>
    <w:p>
      <w:r>
        <w:rPr>
          <w:b w:val="0"/>
        </w:rPr>
        <w:t xml:space="preserve">天主教徒的恐惧和 "新 "大公主义陷入热议...最近，关于 "新普世主义 "的辩论变得更加激烈，因为天主教的恐慌已经在博客评论中蔓延。许多博主都在讨论生命之语与天主教会和解的传闻，包括大卫、阿莱西亚、安迪和在这里和这里写作的卡尔-亨利克。现在连达根都有几篇关于这个问题的文章。首先阅读S-E Daniel Nilsson的文章，这篇文章为报纸的辩论燃起了新的火焰。我发现它的推理很奇怪--好像大公无私主义只适用于地方层面--又好像增加官方的基督教团结应该分裂？耶稣的祷告 "使他们都合而为一 "是否只适用于本地？"现在还有时间避免那些被认为是与天主教会在教义上达成和解的讲话必然带来的分裂。现在仍有时间从根本上关注真正的大公无私，即在地方基层中发生的大公无私，并宣布所讲的都是私人意见，而不是作为主教关于羊群应该被赶到哪里的声明。如果不这样做，就会出现分裂。而这将是斯堪的纳维亚半岛最终实现复兴的一个严重障碍。因为分裂会吸引媒体和非信徒的注意，远远超过任何企业的和解。让争论的旧问题搁置起来，我们会得到一切，也不会有什么损失"。似乎是奇怪的推理--好像大公无私主义只适用于地方层面--又好像增加官方的基督教团结会分裂甚至阻碍复兴！？耶稣的祷告，即我们都应该只在当地成为一体，这是否适用？他不是说，如果我们成为一体，世界就会相信吗？只要我们有分歧，基督教信仰就会显得不伦不类。 文章作者提到的1970年代，早已过去。在基层大公主义兴起之前，官方统一的时机还不成熟。现在的情况几乎正好相反。我们许多草根阶层渴望得到比教会领袖尚未实现的更多团结。然后他写道，天主教的传统是不能动摇的东西。事实并非如此--有些事情可以而且应该本着大公无私的精神进行调整--但这应该以大公无私的教会理事会的形式进行。作者还忘记了新教教会和教派也同样受其传统的约束--尽管他们不这样称呼，因此也看不到。哪个路德派准备在对宗教改革至关重要的任何一点上作出让步？佩尔-贝斯考从天主教方面对这篇文章作出了回应，他说："在天主教看来，基督徒的生活不能脱离教会，即基督在召唤他的门徒时创造的活生生的团体。它的凝聚力已被新教打破，新的传教士和新的教义将基督徒分成无数的教派。教会是一个整体，这一点在耶稣对门徒的告别演说和保罗的书信中的许多地方都有表述。在天主教看来，这不仅仅是一个理想或空想，而是体现在天主教会及其等级组织和具体圣事中的现实。另一方面，上帝的工作可以远远超出它的界限。圣灵随心所欲地吹拂，只要有信徒的地方就能发生奇迹，但教会的合一是一个永远不能妥协的基本原则"。我认为，这就是天主教立场需要调整的一个例子。教会是一个--但不仅仅是天主教（除了普遍意义上的）。天主教会可能是一个组织和精神实体--但它不能自给自足，因为它是唯一真实的教会，只有它声称拥有全部真理。在这里，我希望看到更多的天主教徒对其他基督徒在天赋方面的贡献和在这方面的开放。</w:t>
      </w:r>
    </w:p>
    <w:p>
      <w:r>
        <w:rPr>
          <w:b/>
          <w:color w:val="FF0000"/>
        </w:rPr>
        <w:t xml:space="preserve">id 356</w:t>
      </w:r>
    </w:p>
    <w:p>
      <w:r>
        <w:rPr>
          <w:b w:val="0"/>
        </w:rPr>
        <w:t xml:space="preserve">享受寒冷和黑暗的秋季的一个方法是在家里舒适地呆着。温暖的纺织品，如坐垫和毯子，加上明火或点燃的蜡烛，是永远有效的东西。如果你对动物皮毛没有道德感，它也可以创造出一种温暖和舒适的感觉，带入一些大自然，如树枝、树杈、树叶等也很可爱。照片：Sarah Kaye.享受一年中黑暗时期的一个方法是让你的房子变得舒适。用大量的靠垫和温暖的织物，加上火或大量的烛光，你可以创造一个漂亮和舒适的地方。如果你不介意像牛皮这样的动物皮毛，这也会增加感觉。图片 萨拉-凯。秋天，美妙的灵感我已经提名你为周围最好的室内设计博主之一。请到我的博客上阅读更多内容，并提名你认为值得提名的人。真正的塑料比地板上的动物皮更好...安妮卡，什么...哇，真的。我太高兴了。也会马上进去投票的!在这里，一切都与装饰有关。往往是干净和简单的风格，中性的颜色，带有自然的暗示，有时还混合着一点工业的气息。不要被标题所迷惑......它的大部分内容实际上是灰色的。...</w:t>
      </w:r>
    </w:p>
    <w:p>
      <w:r>
        <w:rPr>
          <w:b/>
          <w:color w:val="FF0000"/>
        </w:rPr>
        <w:t xml:space="preserve">id 357</w:t>
      </w:r>
    </w:p>
    <w:p>
      <w:r>
        <w:rPr>
          <w:b w:val="0"/>
        </w:rPr>
        <w:t xml:space="preserve">对于一个家庭用户来说，它可能有点复杂，但并不那么可怕。比方说，数据中心有什么东西坏了，现在是晚上，你已经在家了。自然，你不希望在黑暗中去工作。但你不能远程连接到数据中心。这就是VPN客户端的帮助所在。你只需安装一个特殊的程序，登录它，就可以直接访问数据中心（就像你在本地网络上和它在一起一样）。同时，你的连接将受到保护和加密。让我们更详细地看看家庭用户的VPN客户端的话题。假设你想进入某个网站，但问题来了，网站的作者拿走并封锁了你的供应商（有时会发生这种情况，没错）。或者你想在YouTube上看一些视频，但他们说 "对不起，这个内容不适用于你的国家"，尽管朋友说他们都没问题。原来你的供应商给了你一个外国地址，或者他们在某个地方弄错了，以为你的地址是外国的（反正你永远不会知道）。然后呢？我说 "可以这么说"，因为事实上，在网上赚钱真的很远很远，你需要意识到这一点。如果是这样，就不会有那么多人放弃计划，重新找一份雇员的工作。我们同意......现在我不是说不可能在互联网上谋生，我们一个叫tjanapengar.net的网站，这是一个非常好的赚钱网站。在互联网上工作成为百万富翁仍然比玩彩票更容易。你只需记住，这需要投资：时间、精力和资金。时间性：因为系统中所有齿轮的同化，一个人所处的活动不会在一夜之间发生 能量：因为活动的第一年总是最重要的，是我们大脑沸腾的一年。这一年，大量的数据被储存和处理。财务方面：因为如果一个人想成功，就有必要进行培训，并投资于开展活动所需的工具。因此，现在你知道了这些，你肯定会问我选择什么样的业务在网上开始，并开始赚钱。网上活动赚钱 嗯，坦率地说，有几种方法可以通过互联网谋生。但对我来说，只有少数几个是真正值得投资的。互联网业务 首先，对我来说最安全的方式是在互联网上开发一个或多个项目。要在某些方面做网络营销。创建一个网站，撰写文章，制作视频，几乎不需要任何投资。这意味着，如果你做得很好，而且你有勇气，很有可能在你作为雇员的工作中同时组装你的网络项目。现在，如果你告诉我每周创作一篇文章、一个视频或一个播客是不可能的，那就是你可能没有足够的动力，在内心深处你并不真的想选择互联网来谋求好的生活。要小心，如果你在这种情况下，我不怪你，恰恰相反。我只是说，有时你想让某些事情最后只剩下低水平的兴趣。就我个人而言，我知道我想训练武术，进入田径、舞蹈或戏剧，但如果我还没有转为行动，那是因为它没有比这更吸引我的东西，反正没有做网络营销那么多。因此，这取决于你是否创建一个博客、一个Youtube频道或播客真的吸引你，并且你愿意投入一些时间、精力和金钱在上面。如果是这样，你有两种可能开始从你的在线业务中赚钱：要么你创建自己的产品，通过你的博客文章、Youtube频道和合作伙伴网络来推广。要么你加入联盟，推广你所在行业中其他人的产品。如果你没有时间创建自己的产品，而且你的网络营销技能还有点太有限，那么第二种情况就特别有意思。 因为，在一个来自合作伙伴的转化率很高的产品和你的产品因为营销不力而出现或有可能出现销售问题之间，我不知道你怎么想，但对我来说，很快就做出了选择。拟</w:t>
      </w:r>
    </w:p>
    <w:p>
      <w:r>
        <w:rPr>
          <w:b/>
          <w:color w:val="FF0000"/>
        </w:rPr>
        <w:t xml:space="preserve">id 358</w:t>
      </w:r>
    </w:p>
    <w:p>
      <w:r>
        <w:rPr>
          <w:b w:val="0"/>
        </w:rPr>
        <w:t xml:space="preserve">Silestone是一种由94%的天然石英组成的产品，这使得该材料异常坚硬和有弹性。它是厨房台面、浴室、地板和墙面的绝佳表面。Silestone®是世界领先的石英表面制造商，提供25年的质保。</w:t>
      </w:r>
    </w:p>
    <w:p>
      <w:r>
        <w:rPr>
          <w:b/>
          <w:color w:val="FF0000"/>
        </w:rPr>
        <w:t xml:space="preserve">id 359</w:t>
      </w:r>
    </w:p>
    <w:p>
      <w:r>
        <w:rPr>
          <w:b w:val="0"/>
        </w:rPr>
        <w:t xml:space="preserve">我们在全国各地，包括国外，都进行了搬运工作。大多数工作包括私人家庭搬迁，但我们也搬迁办公室。我们搬运保险箱、钢琴和更多的东西。我们也有用于储存的仓库和用于自行搬运的小型租赁车辆。Jämt Flytt AB公司致力于质量，并拥有丰富的经验，这证明我们已经有了40多年的经营历史。Jämt Flytt是一家由SMF（瑞典家具运输协会）授权的严肃的运输公司，也是SÅ（瑞典运输协会）的成员。我们为每项任务购买了高达100万瑞典克朗的责任和运输保险。我们的车队由环境分类车辆组成，可用于所有类型的任务。我们可以储存家具，也可以出租租来的车辆，以便自行搬运。我们位于合适的场所，为企业和私人客户提供合理的处理和更好的服务。</w:t>
      </w:r>
    </w:p>
    <w:p>
      <w:r>
        <w:rPr>
          <w:b/>
          <w:color w:val="FF0000"/>
        </w:rPr>
        <w:t xml:space="preserve">id 360</w:t>
      </w:r>
    </w:p>
    <w:p>
      <w:r>
        <w:rPr>
          <w:b w:val="0"/>
        </w:rPr>
        <w:t xml:space="preserve">本科生水平的继续课程，O0008K 在完成该课程后，学生应该能够识别最常见的沉积岩、火成岩和变质岩，并解释其形成方式和与周围基岩的关系。 教学大纲描述了诸如课程的目标和内容以及课程文献。由于教学大纲可能会有变化，因此总是提供有关何时进行修订以及教学大纲适用期的信息。在课程开始前至少十个星期，必须公布最新的教学大纲。吕勒奥技术大学在几个研究领域具有世界领先的能力，处于强劲的增长之中。我们的研究是在与博世、爱立信、斯堪尼亚、LKAB、SKF等公司和国际领先大学的密切合作下进行的。吕勒奥技术大学的年总营业额为16亿瑞典克朗。我们目前有1,700名员工和16,000名学生。Luleå University of Technology - 971 87 Luleå - Orgnr: 202100-2841 - Phone: 0920 49 10 00 - Fax: 0920 49 13 99 - Studenttorget: 0920-49 20 00 E-mail general matters - Questions about studies - About website - © Luleå University of Technology 2015</w:t>
      </w:r>
    </w:p>
    <w:p>
      <w:r>
        <w:rPr>
          <w:b/>
          <w:color w:val="FF0000"/>
        </w:rPr>
        <w:t xml:space="preserve">id 361</w:t>
      </w:r>
    </w:p>
    <w:p>
      <w:r>
        <w:rPr>
          <w:b w:val="0"/>
        </w:rPr>
        <w:t xml:space="preserve">2020年之后，宽带支持会发生什么？目前的支持期在2020年12月结束。然后会发生什么？尽管我们已经拥有比欧洲其他大多数国家好得多的宽带接入，欧盟是否会给予瑞典更多的资金用于宽带扩展？如果不是，政府会不会自己投资，如果会，投资多少？这些都是令人兴奋的问题，目前政府正在进行调查。自6月以来，PTS的任务是提出一个关于支持模式的建议，即应该是什么样子。政府的任务规定，PTS要 "促进高速宽带的推广，并在这一框架内，明确如何有效地设计未来对宽带推广的支持措施"。这项任务将以PTS早先提出的新的国家支持计划为基础，设计成一个 "自上而下 "的模式。这意味着国家层面将决定支持资金的去向，而不是像以前那样，由申请的来源决定。更多信息请见https://www.pts.se/sv/bloggen/pts-bloggen/rivstart-med-nytt-bredbandsstod-i-sikte/ UBit小组已经向PTS提交了自己的意见，9月初还与PTS和地区宽带协调员就此事举行了研讨会。</w:t>
      </w:r>
    </w:p>
    <w:p>
      <w:r>
        <w:rPr>
          <w:b/>
          <w:color w:val="FF0000"/>
        </w:rPr>
        <w:t xml:space="preserve">id 362</w:t>
      </w:r>
    </w:p>
    <w:p>
      <w:r>
        <w:rPr>
          <w:b w:val="0"/>
        </w:rPr>
        <w:t xml:space="preserve">Dreamweaver CS课程 - 通过视频培训学习网页设计。观看我们的Dreamweaver CS视频课程的演示 这里你会发现10个Dreamweaver CS视频课程的演示。该课程由72个视频组成，讲述了如何用Adobe Dreamweaver CS创建令人兴奋和实用的网页设计。播放时间3.5小时。创建一个新的位置 在Dreamweaver中开始一个新的项目之前，我们需要在硬盘上创建一个文件夹，我将在其中存储我的网页。这被称为创建一个根文件夹。然后我们将在根文件夹和Dreamweaver之间建立一个连接，这就是所谓的创建一个新的位置。使用Dreamweaver的布局模板 当你想快速开始构建网页，或者你对CSS还不是那么熟悉时，Dreamweaver的现成布局模板是一个很好的开始。除了一个吸引人的界面设计，一个用语义代码结构的良好和有趣的内容，导航是一个网站最重要的部分之一。印刷媒体中的许多概念不能转移到网络上，因为访问者可以使用不同类型的显示媒体。当为网络创建文本内容时，我们使用由Windows和Macintosh操作系统上可用的标准字体组成的字体列表。 属性调板有一个小型图像编辑器，可以用来对图像进行简单的调整。当你需要对图片进行小的、简单的、快速的修改时，它是非常有用的，而不需要打开一个外部的图片编辑器。层叠样式表或CSS是一个格式化属性的集合，用于为网页上的Html元素赋予属性。与HTML一起，CSS是现代网络最重要的构件，了解它们如何工作和互动是建立和管理符合现代网络标准的网站的基础。 一个HTML元素，在其未格式化的状态下，在网页上占据一个特定的空间，通常被称为块状元素或盒子。了解块状元素如何工作以及如何控制它们的属性，通常被称为盒状模型，对于用Html和CSS创建有效和一致的布局至关重要。Dreamweaver让你有能力在网页上嵌入Flash视频。与具有.swf文件扩展名的普通flash电影不同，视频必须以.flv文件格式进行编码，才能在Dreamweaver中播放。了解有多少人访问你的网站，以及这些访问者在那里做什么，对网站所有者来说是有价值的信息。谷歌有一个无与伦比的工具，叫做谷歌分析，它可以映射出你需要知道的关于你的访客的一切信息，以便定制网站，实现最大的可访问性。Dreamweaver扩展是一种软件扩展或插件，你可以下载它来扩展Dreamweaver的功能。在Adobe Exchange和许多其他地方，你都可以购买或下载Dreamweaver的免费扩展。视频中的Dreamweaver CS是一个信息量很大的教育课程，使复杂的程序Dreamweaver变得更容易理解。学习如何使用CSS3的新的和令人激动的功能!CSS3的10个特性是一个新的基于视频的课程，带有预编码的例子和练习页。学校和教育工作者 希望将 "CSS3的10个特性 "和 "Dreamweaver CS视频 "课程用于教学或培训的学校和教育公司可以购买多用户许可证。然后，你可以在你的组织内不限数量的计算机上复制和使用该课程。</w:t>
      </w:r>
    </w:p>
    <w:p>
      <w:r>
        <w:rPr>
          <w:b/>
          <w:color w:val="FF0000"/>
        </w:rPr>
        <w:t xml:space="preserve">id 363</w:t>
      </w:r>
    </w:p>
    <w:p>
      <w:r>
        <w:rPr>
          <w:b w:val="0"/>
        </w:rPr>
        <w:t xml:space="preserve">支持文化部门减轻大流行病的负面影响 厄勒布鲁县议会将拨款150万瑞典克朗，帮助该县的文化经营者应对冠状病毒造成的危机。 由于情况紧急，需要尽快提供支持，因此申请期限很短。该倡议涵盖三个领域，每个领域都有50万瑞典克朗的拨款： - 支持文化经营者，每项拨款2.5万瑞典克朗 - 支持收入损失，可申请的最高金额为7.5万瑞典克朗 - 支持区域资助的文化生产者（合作模式和区域文化运营基金） 阅读更多内容并申请支持，请访问www.regionorebrolan.se/stodkultur 电晕流行期间文化生活和民间社会的重大收入损失 由于活动的推迟、取消或改变，对县内文化生活造成了广泛的经济后果。厄勒布鲁大区从地区资助的演员、文化企业、协会和研究小组中汇编的访谈和调查答复的初步结果表明了这一点。"收入的重大损失也适用于我们县的其他专业文化创作者和文化企业，在回答厄勒布鲁大区调查的161人中，24%的人认为这种大流行病的后果对他们的谋生能力有重大影响。厄勒布鲁大区的文化战略家Lena Adem说，至少有10%的人也认为有关闭的风险。厄勒布鲁郡地区关于电晕大流行对该郡文化和民间社会影响的调查将在2020年全年继续进行，并将在年底出具报告。阅读更多关于调查的部分结果。理论和实践中的社会创新 数字化包容 数字化解决方案正在成为越来越多情况下的规范。对于一大批人来说，它创造了新的机会，使日常生活变得更容易。但也有一些人因为数字化而日益受到排斥。 - 9月28日下午，我们将聚集那些以不同方式面临数字排斥的人，看看我们如何为数字包容作出贡献。希望这一天能带来新的思想和想法，为社会的可持续发展做出贡献，厄勒布鲁郡地区数字第一项目经理Petra Jansson说。欢迎来自公共和私营部门以及非营利组织和志愿组织的参与者!邀请 理论与实践中的社会创新--数字包容 本次网络研讨会由社会创新伙伴关系、厄勒布鲁郡大区、社会创新论坛、厄勒布鲁大学组织。2020年文化假期实习 6月12日，厄勒布鲁大区开始了文化假期实习，来自该县的39名年轻人在所选择的文化领域从事舞蹈、电影、文学、手工艺和戏剧等方面的实习。舞蹈学员在当地环境中以数字和远程方式进行编舞作业。文学专业的年轻人正在努力发展他们在电影剧本、新闻、诗歌、音乐歌词和创意写作等方面的写作。电影界的年轻人正在根据原创剧本创作虚构电影，希望能在今年秋季的电影节上放映。年轻的工匠们用手工工具和传统方法在纺织材料和木材上工作。剧院的年轻人正在创作戏剧性的行走Vågspel--一个带有冒险色彩的行走，将在林德斯堡的Parkudden的森林中演出。阅读更多关于假期实习文化 图片: Thomas Hegefors Dansresidens i Bångbro 欢迎参加6月18日在Kopparberg的Malmtorget举行的参观和研讨会。舞蹈艺术家My Prim和Karin Quist将展示他们在舞蹈驻场期间所创作的舞蹈作品的初稿。筛查是按照公共卫生局的建议进行的。6月8日至18日，一个舞蹈驻场活动将首次在Kopparberg外的Folkets Hus Bångbro举行。Ljusnarsberg市/文化学校在厄勒布鲁地区的支持下，正在组织这次居住活动。Read more about Dans i Örebro läns dansresidens 县内舞蹈和新马戏的新投资 Teater Martin Mutter和Region Örebro län收到瑞典艺术委员会为舞蹈和新马戏的新项目提供的50多万瑞典克朗。这些项目的目的是加强</w:t>
      </w:r>
    </w:p>
    <w:p>
      <w:r>
        <w:rPr>
          <w:b/>
          <w:color w:val="FF0000"/>
        </w:rPr>
        <w:t xml:space="preserve">id 364</w:t>
      </w:r>
    </w:p>
    <w:p>
      <w:r>
        <w:rPr>
          <w:b w:val="0"/>
        </w:rPr>
        <w:t xml:space="preserve">如果您在奥勒，欢迎带着您的问题到我们位于缆车山谷站的咖啡吧，冬季从圣诞节到5月1日开放，夏季从6月30日到8月6日在奥勒的广场上开放，此后每天到9月的最后一个周末。你可以要求提供我们所掌握的关于你的信息的副本，并核实我们所掌握的关于你的信息。该副本是免费的，我们的目标是在10天内为您提供答复。如果您不再希望我们保留您的数据，您有权要求删除您的数据，前提是该数据对收集该数据的目的不再必要。然而，可能有一些法律义务，如会计法，使我们不能立即删除您的部分数据。在这些情况下，我们将只保留我们在法律上有义务保留的数据。如果处理是基于同意，并且同意被撤销，您的数据将被删除。在下列情况下，您有权要求限制处理：我们不再需要这些数据，但您需要这些数据来建立、维护或捍卫一项法律索赔。如果您处理的合法依据是基于利益，您有权反对处理。您有权要求将您提供给我们的被自动处理的个人数据转移给您自己或新的控制人，如果合法理由是同意或处理是履行合同所必需的，并且这不会对第三方的权利产生不利的影响。</w:t>
      </w:r>
    </w:p>
    <w:p>
      <w:r>
        <w:rPr>
          <w:b/>
          <w:color w:val="FF0000"/>
        </w:rPr>
        <w:t xml:space="preserve">id 365</w:t>
      </w:r>
    </w:p>
    <w:p>
      <w:r>
        <w:rPr>
          <w:b w:val="0"/>
        </w:rPr>
        <w:t xml:space="preserve">社交媒体 "推特 "在冰球界的发展，在韦克舍湖人队也不例外。有许多球员在发推特，也许最活跃的是前锋米卡尔-"达根"-埃里克森。推特是一个社交网络，你可以互相关注，并写下短消息。发推特是从上个赛季开始的，如今几乎所有的球员都有推特。"我认为是Nisse（Nils Andersson）开始发推特的，然后是更衣室里的讨论，然后有很多人获得了推特，我是他之后最早的一个，Mikael Eriksson说。"这已经成为球队内部的一个小事情，它非常具有玩笑和乐趣。一种带有大量讽刺意味的论坛。虽然球员们几乎每天都会见面，但推特已经成为一种社交方式。"有时我们坐在巴士上，当我们懒得出去说话时，就会互相发推特，这就像一份全职工作（哈哈）。"当谈到关于发推特的规则时，适用的是常识。"我们没有任何既定规则，但这都是常识。Daggen说："没有那么多负面的东西可以写，但可以讲道理，然后它更像是一个论坛，在那里我们有乐趣。团队中谁有最多的追随者？看看冰球世界发生了什么是很有趣的。Mikael Eriksson在韦克舍湖人队的前三名推特（他没能选择自己）：1.汤姆-林德2.古斯塔夫-哈尔玛森3.埃里克-约瑟夫森</w:t>
      </w:r>
    </w:p>
    <w:p>
      <w:r>
        <w:rPr>
          <w:b/>
          <w:color w:val="FF0000"/>
        </w:rPr>
        <w:t xml:space="preserve">id 366</w:t>
      </w:r>
    </w:p>
    <w:p>
      <w:r>
        <w:rPr>
          <w:b w:val="0"/>
        </w:rPr>
        <w:t xml:space="preserve">2009年大事记 国王出席农业和园艺会议开幕式 2月26日星期四，国王出席了在斯科纳的阿尔纳普举行的农业和园艺会议开幕式。国王会见巴勒斯坦总统马哈茂德-阿巴斯 维多利亚王妃和丹尼尔-韦斯特林订婚 今天，2009年2月24日，维多利亚王妃和丹尼尔-韦斯特林的订婚仪式在斯德哥尔摩皇宫举行。国王在泰国出席童子军会议 2月17日星期二，国王抵达泰国，出席在曼谷举行的巴登-鲍威尔联谊活动。阅读更多 国王颁发瑞典乳品协会金质奖章 2月16日星期一，在女王的见证下，国王在斯德哥尔摩的瑞典医学协会举行的仪式上颁发了瑞典乳品协会的金质奖章。王妃在伦敦为一个时装展揭幕 女王出席关于儿童性交易的研讨会 2月2日星期一，女王出席了一个关于商业界防止儿童性交易工作的研讨会。王妃因致力于阅读障碍而获奖 1月30日星期五，王妃因其在文学、艺术、科学和文化方面的工作而获得意大利博尼诺奖。</w:t>
      </w:r>
    </w:p>
    <w:p>
      <w:r>
        <w:rPr>
          <w:b/>
          <w:color w:val="FF0000"/>
        </w:rPr>
        <w:t xml:space="preserve">id 367</w:t>
      </w:r>
    </w:p>
    <w:p>
      <w:r>
        <w:rPr>
          <w:b w:val="0"/>
        </w:rPr>
        <w:t xml:space="preserve">你可以购买从电锯汽油到西兰花的所有东西，并与你的邻居勾通。我们相信个人服务、本地生产的商品和工作中的乐趣。每一天。我们每周开放7天，一年362天。仲夏节、圣诞节和元旦关闭。Lina &amp; Eva的农场商店是Axfood公司拥有的Handlar'n连锁店的一部分，是瑞典最大的便利店连锁店，在全国拥有约230家商店。我们有各种各样的基本商品，并努力满足更多的小众需求，所以你不必开车去进货--你可以从我们这里买到你需要的任何东西。如果商店里有你缺少的东西，请随时告诉我们--你可以直接通过网站向我们提供线索，或者在你到商店的时候让我们知道。同样，如果你正在寻找一种特定的肉类或特定的水果或蔬菜，只要你在店里的时候告诉我们，我们会很乐意为你买。作为一家Handlar'n商店，我们可以很自由地控制我们的品种，而不是从Axfood订购，我们选择扩大我们的本地生产商品的范围。请在 "本地产品 "标题下阅读更多关于这一点和我们的本地供应商的信息。我们还有基本的烧烤煤、打火机油、乙二醇、洗涤液、电锯汽油、割草机汽油以及宠物食品和配件。</w:t>
      </w:r>
    </w:p>
    <w:p>
      <w:r>
        <w:rPr>
          <w:b/>
          <w:color w:val="FF0000"/>
        </w:rPr>
        <w:t xml:space="preserve">id 368</w:t>
      </w:r>
    </w:p>
    <w:p>
      <w:r>
        <w:rPr>
          <w:b w:val="0"/>
        </w:rPr>
        <w:t xml:space="preserve">昨天，我们在隆德的大饭店与工作伙伴举行了圣诞聚会。这是一次真正的圣诞晚宴，有巨大的自助餐。十种鲱鱼、烟熏、格拉瓦德和烤鲑鱼、冷盘、香肠、圣诞火腿、杨森的诱惑、肉丸子、香肠、锅里的蘸料......圣诞粥和圣诞糖果琳琅满目。我们大约有40人，几乎是整个马尔默办公室的人。一个叫Lucia的人带着伴娘来为我们唱歌，一些同事还组织了音乐问答形式的娱乐活动。趣味性!</w:t>
      </w:r>
    </w:p>
    <w:p>
      <w:r>
        <w:rPr>
          <w:b/>
          <w:color w:val="FF0000"/>
        </w:rPr>
        <w:t xml:space="preserve">id 369</w:t>
      </w:r>
    </w:p>
    <w:p>
      <w:r>
        <w:rPr>
          <w:b w:val="0"/>
        </w:rPr>
        <w:t xml:space="preserve">今天，许多人正试图利用哈伯特曲线等来确定石油何时见顶，因为当石油从买方市场转为卖方市场时，这对接下来会发生什么非常重要。但没有任何模型可以确定当一个系统遵循哈伯特曲线时，价格会发生什么变化。鲸鱼油现有的通货膨胀调整价格表明，相对于它的后继者，它是多么昂贵。即使是最便宜的石油，其价格也在每桶1820美元左右，最贵的是精制油，其价格几乎为每桶1300美元。当时，鲸鱼油并不比植物油更贵。这可以说明我们可以期待生物油的价格是多少。该图显示了鲸鱼油和鲸鱼骨的价格以及哈伯特峰的发生时间。有一个价格高峰，然后价格变得更加不稳定，这与原油几乎相同，在每桶147美元之后，我们可能不会看到类似的高价，在价格有时间上升到这之前，需求就消失了。资料来源：一个完整的胡伯特周期的价格变化：19世纪美国捕鲸业的案例。对于想了解更多关于石油峰值的新读者，推荐使用石油峰值页面。</w:t>
      </w:r>
    </w:p>
    <w:p>
      <w:r>
        <w:rPr>
          <w:b/>
          <w:color w:val="FF0000"/>
        </w:rPr>
        <w:t xml:space="preserve">id 370</w:t>
      </w:r>
    </w:p>
    <w:p>
      <w:r>
        <w:rPr>
          <w:b w:val="0"/>
        </w:rPr>
        <w:t xml:space="preserve">使用API 0.0.0的build #0发布于未知详情 - Phar下载 下载并替换现有PocketMine-MP安装上的PocketMine-MP.phar文件。你可以在安装稳定版时得到它。安装编译所需的依赖性。你可能需要安装perl gcc make automake libtool autoconf m4。如果你想从x86_64编译，你可能需要安装gcc-multilib。导航到您要安装或更新PocketMine-MP的位置。运行以下代码。它将下载PocketMine-MP，下载PHP二进制文件，如果二进制文件不可用，则进行编译。$ wget -q -O - http://get.pocketmine.net/ | bash -s - -v development 运行 ./start.sh ，PocketMine-MP现在将启动。导航到您要安装或更新PocketMine-MP的位置。运行以下代码。它将下载PocketMine-MP，下载PHP二进制文件，或者在没有二进制文件的情况下进行编译。$ wget -q -O - http://get.pocketmine.net/ | bash -s - -v development 运行 ./start.sh ，PocketMine-MP现在将启动。打开终端。导航到您要安装或更新PocketMine-MP的位置。你可以用cd[目录]移动，用mkdir[名称]创建文件夹，运行以下代码。它将下载PocketMine-MP，下载PHP二进制文件，或者在没有二进制文件的情况下进行编译。$ curl -sL http://get.pocketmine.net/ | bash -s - -v development 运行 ./start.sh ，PocketMine-MP现在将启动。PocketDock Deploy是一项免费的服务，可以让您在DigitalOcean VPS中安装和管理PocketMine服务器。您支付服务器的费用，服务器100%属于您，PocketDock提供管理界面。要部署你的服务器，选择你的选项并按照网站上的说明进行操作。所有服务器都有SSD磁盘。享受您的服务器!使用API 0.0.0的构建#0发布于未知详情 - Phar下载 - 错误报告 Windows 32位安装程序 适用于Windows XP, Vista, 7 &amp; 8. 包括PHP 5.4 编译需要的安装依赖。你可能需要安装perl gcc make automake libtool autoconf m4。如果你想从x86_64编译，你可能需要安装gcc-multilib。导航到您要安装或更新PocketMine-MP的位置。$ wget -q -O - http://get.pocketmine.net/ | bash -s - -v beta 运行 ./start.sh ，PocketMine-MP现在将启动。导航到您要安装或更新PocketMine-MP的位置。$ wget -q -O - http://get.pocketmine.net/ | bash -s - -v beta 运行 ./start.sh ，PocketMine-MP现在将启动。打开终端。导航到您要安装或更新PocketMine-MP的位置。您可以通过cd [目录]移动，通过mkdir [名称]创建文件夹 $ curl -sL http://get.pocketmine.net/ | bash -s -v beta 运行 ./start.sh ，PocketMine-MP现在将启动。PocketDock Deploy是一项免费的服务，可以让您在DigitalOcean VPS中安装和管理PocketMine服务器。您支付服务器的费用，服务器100%属于您，PocketDock提供管理界面。要部署你的服务器，选择你的选项并按照网站上的说明进行操作。所有服务器都有SSD磁盘。享受您的服务器!此版本使用API 0.0.0，发布于未知的变化日志 - Phar下载 - 错误报告 Windows 32位安装程序 适用于Windows XP, Vista, 7 &amp; 8. 包括PHP 5.4 安装编译所需的依赖性。你可能需要安装perl gcc make automake libtool autoconf m4。如果你想从x编译</w:t>
      </w:r>
    </w:p>
    <w:p>
      <w:r>
        <w:rPr>
          <w:b/>
          <w:color w:val="FF0000"/>
        </w:rPr>
        <w:t xml:space="preserve">id 371</w:t>
      </w:r>
    </w:p>
    <w:p>
      <w:r>
        <w:rPr>
          <w:b w:val="0"/>
        </w:rPr>
        <w:t xml:space="preserve">反馈时间!就在两年多以前，我写过关于艾伦-摩尔和J-H-威利玛的《普罗米修斯III》的文章；第一卷《绝对》刚刚出版，读完后我对其余各卷持谨慎的乐观态度（该系列最初出版时我没有读过）。几个月前，第三卷也就是最后一卷出来了，但直到现在我才读完这个系列。而这是令人痛苦的。谨慎的乐观情绪没有得到满足，因为这在某些方面确实很糟糕。可能需要一点时间来整理我为什么会有这种感觉，所以预计今天会有一些咆哮（有一些重复我已经提到的对第一本书的批评）。是时候逐点批评了，我想;-) 无聊：《普罗米修斯》在很长一段时间内都非常无聊，这当然是最严重的异议。脚本可能很糟糕，动画片也是如此，但只要一个系列不乏味，就不会失去所有的希望。但是，当我读到《普罗米修德》一页又一页充满了摩尔的口头禅，介绍他对什么是魔法的无望的哲学（下面会有更多介绍）时，我很快就开始窥视前方。这个问题即将结束吗？也许下一期将不仅仅是关于数字学/卡巴拉/阿莱斯特-克劳利？普罗米修斯》中的大部分版面都是完整的版面；点击查看大图 可预测性：这当然是它是一个如此无聊的系列的原因之一，但它应该有自己的观点，因为这个系列在很长一段时间内是如此令人震惊的可预测性。普罗米修斯声称，除其他事项外，要解释什么是幻想，那么也许人们可能希望在该系列中也有一些幻想？令人沮丧的是，该系列中有很多伟大的情节，摩尔在其中展示了他的想象力，但只要他有一个想法，如普罗米修亚走过卡巴拉的生命之树的套房，可能是有趣的，他就彻底地用他的方法论风格敲打它。每一个塞菲罗都必须被访问，地图上的每一条路径都必须被穿越。十个数字，即使在第一个数字之后，你也明白你将在接下来的九个数字中经历什么。摩尔经常会遇到这样的问题：一旦他想出了一个他喜欢的布局，他就必须表明他已经考虑到了每一个细节，比如在《迷失的女孩》中，桃乐丝的第一个性伴侣是稻草人的明显变体还不够，但就像主祷文一样肯定，她也会和铁皮人和狮子女的变体搞上。在这里，他一遍又一遍地做着同样的事情。新时代的想法：摩尔一直都很喜欢这种想法，但在这里，它不仅仅是节目的一部分，相反，节目存在的唯一原因是摩尔可以告诉我们他的想法。正如我在评论切斯特-布朗的《为它付出》时写道，我并不喜欢批评一个系列的信息，但在那个案例中，以及在这个案例中，这是不可避免的，因为信息是内容的一个基本组成部分。当然，《普罗米修斯》无论是作为一个系列还是作为一个信息承载者，都要优于《付出》，但摩尔在这里我认为同样不符合规定。当然，他可以自由地想什么，但就我个人而言，我只是觉得看到他是如此没有创意，很难过。就像可预测性一样，他可以在一个有趣的结局上开始，但在沿着道路走到尽头之后，我是带着一种深深的不满意的感觉结束的。如果摩尔想假装是如此自由思考，为什么他真的只是重复最平淡无奇的新时代著作中的所有陈词滥调？他犯了所有总是犯的老毛病，比如寻找毫无意义的随机巧合，并把它们说得好像证明了什么（作为一种对策，我可以推荐，比如萨宾-古尔德的文章 "证明 "拿破仑-波拿巴并不真正存在，只是一个神话中的太阳神，或者肯尼迪和林肯遇刺之间的所有巧合），歪曲因果关系（即DNA</w:t>
      </w:r>
    </w:p>
    <w:p>
      <w:r>
        <w:rPr>
          <w:b/>
          <w:color w:val="FF0000"/>
        </w:rPr>
        <w:t xml:space="preserve">id 372</w:t>
      </w:r>
    </w:p>
    <w:p>
      <w:r>
        <w:rPr>
          <w:b w:val="0"/>
        </w:rPr>
        <w:t xml:space="preserve">现在是你的机会，与我（冰）或我的角斗士兄弟总理一起获得一些单独的时间和艰苦的训练!总理，我自己也很想和他做一个疗程，除了在健身房里有一个纯粹的殉道者和很酷的体验之外，不可能有什么了！;) 进入以下链接和竞争：http://www.tv4.se/1.2552401/2011/12/07/tavla_om_ett_traningspass_ihop_med_ice_eller_prime 祝好运！在那里见到你;)</w:t>
      </w:r>
    </w:p>
    <w:p>
      <w:r>
        <w:rPr>
          <w:b/>
          <w:color w:val="FF0000"/>
        </w:rPr>
        <w:t xml:space="preserve">id 373</w:t>
      </w:r>
    </w:p>
    <w:p>
      <w:r>
        <w:rPr>
          <w:b w:val="0"/>
        </w:rPr>
        <w:t xml:space="preserve">银河系搭车指南》是道格拉斯-亚当斯《银河系搭车指南》系列图书六部曲中的第一部。该书是由亚当1978年的广播系列节目的前四集改编而成。在一个普通的星期四，阿瑟-登特在英国的家中醒来，喝了一杯茶，开始了一天应有的生活。但在他的房子外面，有两个人想拆掉他的房子，以建造一条快速路，其中一个人来自当地议会。另一个人坐在他的飞船里，准备摧毁整个地球。事实证明，亚瑟很难理解星期四，而在这个特殊的星期四，他还有点宿醉的感觉。现在你可能认为亚瑟-登特会有麻烦，如果不是在第一次拆迁中，就是在第二次拆迁中。但他也碰巧认识了福特-普雷特，在一次酒馆访问中，他竟然是一个银河系的搭车者，担任一本最不可思议的书--《银河系搭车指南》的编辑。在酒馆访问期间，有很多事情被揭露出来，而且说的很多东西对亚瑟来说太奇怪了，他无法理解。所以他们反而开始谈论他应该理解的事情。但没有多少时间可以谈了，当沃工舰队开始拆除工作时，福特和亚瑟必须准备好搭上他们的船了。它们被牙签挑起。Vogons并不是最好的太空生物，所以我们的太空旅行者受到了Vogon诗歌的影响，然后被弹射到太空真空中，但被福特的四分之一兄弟Zaphod Beeblebrox救出，他也恰好是银河系的总统。但他们计算的时间并不长，当发现扎弗德偷了 "黄金之心 "号飞船，并有不可思议的不可能性驱动时。特里西娅也在船上，她现在称自己为特里莉安。Zaphod还痴迷于寻找Magrathea星球，原因连他自己都不知道。于是开始了对一个没有人知道仍然存在的星球的追捕。书中的版本说，扎弗德-贝布罗克斯获得了他的第三只手臂，以便更好地进行滑雪拳击运动。然而，没有任何地方说明这项运动是如何进行的。</w:t>
      </w:r>
    </w:p>
    <w:p>
      <w:r>
        <w:rPr>
          <w:b/>
          <w:color w:val="FF0000"/>
        </w:rPr>
        <w:t xml:space="preserve">id 374</w:t>
      </w:r>
    </w:p>
    <w:p>
      <w:r>
        <w:rPr>
          <w:b w:val="0"/>
        </w:rPr>
        <w:t xml:space="preserve">(更新：我现在找到了2010年的数据，估计的百分比已经改正。)这篇文章可以看作是对以前同一主题的文章的补充。在这里，我把具有北欧背景的人和其他具有外国背景的人分开，并把他们放在蓝色的条形图中。它们的色调略有不同，这样你就可以区分它们。当有人提出 "但是有很多北欧移民 "的论点时，这是一个很好的图表。是的，仍然有许多人来自北欧国家（主要是芬兰），但趋势是明确的。饼状图更能显示这一点。外国出生的人口中，北欧/非北欧的分类。条形图上方的百分比（上图）是指非北欧背景的人（红色和黄色）。蓝条上的百分比是指有北欧背景的人。也许为欧盟国民（非北欧人）提供更浅的蓝色，以消除 "但移民中也有许多来自欧洲 "的说法。从公共卫生的角度来看也是好的，免得所有博客的读者血压上升太多。说到北欧国家，虽然瑞典人涌向挪威工作，但在挪威的巴基斯坦人几乎和瑞典人一样多。 (还有两倍的波兰人，但也许这并不那么意外。)挪威人对来瑞典的热衷程度远不及此。问题是我们的丹麦人是不是比挪威人多。但芬兰人当然是最多的。:)这种兄弟情谊就像朋友之间发短信一样，即使他们在同一个房间里。在Borlänge市，Ulla Olsson想提议给予新移民6个月的实习期和退税。在社会主义者已经想要 "把移民分散到工作岗位上 "的地方，瑞典怎么会需要那些去实习、有工资补贴的移民？我认为最有趣的事情是只看穆斯林的情况。据我所知，德国人、法国人、美国人、越南人对社会的危害并不比瑞典人多。我们现在有120多个论点，并以事实为依据加以强化。我们最有力的论据来自于移民本身!我们所说的 "映射 "是指我们的政治家和当局说的是一回事，而现实是另一回事我不明白这种根据出生地把人分成几类的痴迷。居住在瑞典，但出生在中东和北非地区，或父母来自那里的男子，在某些暴力犯罪中比例过高。因此，我们中的许多人希望减少来自中东和北非地区的移民，基于人们出生地的明确和公布的犯罪统计数据很有助于这一事业。主张有选择地减少移民当然不意味着成为种族主义者、法西斯主义者、纳粹或伊斯兰恐惧症患者。或者你可以努力减少阶级分化，增加平等，增加经济民主，增加一般福利，并努力理解和欣赏来自不同背景的人给社会带来的重要东西......这就是我想要的方式。如果我们把所有的吉普赛人、中东人、阿富汗人和东方罪犯都驱逐出境，就可以实现大部分的目标。那时，瑞典的一切都会更好。你为什么不希望瑞典的事情变得更好？我不是那种认为各种苦难都可以归咎于某些人口群体的人。我相信一个社会是由比这更复杂的因果关系建立和影响的。如果你想减少阶级分化，也许你不应该从增加阶级分化开始，通过大规模的暴力文盲移民来增加阶级分化，这些人经过三代人的努力，除了有组织的犯罪外，并没有融入社会。像吉普赛人一样，他们在500年后仍然是外来者。在这种情况下，性别平等只是一个狗屁问题。穆斯林宁愿吃洋葱酱的猪肉，也不愿意在这一点上妥协。你写的是 "生育力"，但可能是指 "出生率"。顺便说一句，一个该死的有趣的总结</w:t>
      </w:r>
    </w:p>
    <w:p>
      <w:r>
        <w:rPr>
          <w:b/>
          <w:color w:val="FF0000"/>
        </w:rPr>
        <w:t xml:space="preserve">id 375</w:t>
      </w:r>
    </w:p>
    <w:p>
      <w:r>
        <w:rPr>
          <w:b w:val="0"/>
        </w:rPr>
        <w:t xml:space="preserve">一个由14人组成的政治指导小组被任命来指导东乌西马的合并研究。市政府和市议会将在9月选出指导小组的代表。我们打算把这项研究作为一个公务员项目来进行，在工作小组中与外界的财务、服务网络、流程以及社会和卫生保健方面的专家进行合作。这项研究将于2013年秋季开始，并将于2014年12月完成，届时市议会将就在研究基础上拟定的可能的合并协议草案作出决定。Mikael Grannas，Sibbo市长，电话040 752 9803，mikael.grannas@sipoo.fi Olavi Kaleva，Loviisa市长，电话0440 555 212，olavi.kaleva@loviisa.fi Jukka-Pekka Ujula，Porvoo市长，电话（019）520 2200，jukka-pekka.ujula@porvoo.fi Esko Rautiainen，Askola市长，电话040 8211 045。esko.rautiainen@askola.fi Markku Hyttinen, Borgnäs 市长, 电话040 724 6907, markku.hyttinen@pornainen.fi Christian Sjöstrand, Lappträsk市长, 电话050 599 7876, christian.sjostrand@lapinjarvi.fi Jouko Asuja, Mörskom市长, 电话040 5151 701, jouko.asuja@myrskyla.fi</w:t>
      </w:r>
    </w:p>
    <w:p>
      <w:r>
        <w:rPr>
          <w:b/>
          <w:color w:val="FF0000"/>
        </w:rPr>
        <w:t xml:space="preserve">id 376</w:t>
      </w:r>
    </w:p>
    <w:p>
      <w:r>
        <w:rPr>
          <w:b w:val="0"/>
        </w:rPr>
        <w:t xml:space="preserve">Boule Medical AB是瑞典Boule Diagnostics AB集团的一部分。Boule Diagnostics AB开发、制造和销售面向病人的血液分析系统，用于人类和兽医血液学。在这个项目中，我们开发了以产品为导向的视频，解释技术的工作原理和机器内部实际发生的情况。这是一个非常令人兴奋的项目，它面临的挑战是将一些非常技术性的东西总结和形象化为一部清晰的教育影片。这部影片是为2种不同的产品制作的，还有一个扩展版本，其中包括兽医用的产品。世界各地的布勒经销商都在使用这款薄膜，用于对技术感兴趣的客户，他们已经准备好采取下一步行动。</w:t>
      </w:r>
    </w:p>
    <w:p>
      <w:r>
        <w:rPr>
          <w:b/>
          <w:color w:val="FF0000"/>
        </w:rPr>
        <w:t xml:space="preserve">id 377</w:t>
      </w:r>
    </w:p>
    <w:p>
      <w:r>
        <w:rPr>
          <w:b w:val="0"/>
        </w:rPr>
        <w:t xml:space="preserve">我以为这种事情发生在很远很远的地方，而不是在我们的国家，那里的人在受到侮辱时互相嗤之以鼻，可能会脱口而出 "唉，Sture，你真贱"。我读过这样的文章，男人向女人的脸泼硫酸。但现在发生了这种情况。在瑞典。突然间，我为我的孩子、我的女儿和他们所有的朋友、表亲和亲戚担心。在我们国家，怎么可能会有腐蚀酸这种东西呢？我很无语。惊恐地哑口无言。我希望能免于这种情况。我不想听到我们国家的妇女没有安全感。我知道许多人没有安全感，许多人被亲属打伤，有些人甚至被谋杀。但这是新情况，至少在我们国家是这样，我要求（！）这种情况永远不要再发生。在这里阅读这篇文章。http://www.expressen.se/kvp/kvinna-svart-skadad-fick-syra-i-ansiktet/</w:t>
      </w:r>
    </w:p>
    <w:p>
      <w:r>
        <w:rPr>
          <w:b/>
          <w:color w:val="FF0000"/>
        </w:rPr>
        <w:t xml:space="preserve">id 378</w:t>
      </w:r>
    </w:p>
    <w:p>
      <w:r>
        <w:rPr>
          <w:b w:val="0"/>
        </w:rPr>
        <w:t xml:space="preserve">2 中期报告 1月31日 2017年1月至3月期间概要 1月至3月期间的净销售额为4490万瑞典克朗（4690） 今年第一季度的营业利润为-40万瑞典克朗（1。2) 税后利润为-90万瑞典克朗（0.7） 季度概览 2017年1-3月 10-12月 7-9月 4-6月 1-3月 全年 净销售额，万瑞典克朗 44.9 43.0 36.1 46.4 46.9 172.4 EBIT（营业利润），万瑞典克朗 -0.4-0.3-0.6 0.5 1。2 1.5 EBIT（营业利润），瑞典克朗 * -0.4-0.3 0.4 2.6 1.2 4.6 EBITDA，瑞典克朗 0.4 0.4 0.0 1.1 1.8 3.9 EBITDA，瑞典克朗 * 0.4 0.4 1.0 3.2 1.8 7.0 EBIT利润（营业利润），% neg neg 1.1 2.5 0.9 EBIT利润（营业利润）。% 否 0.9 1.1 5.6 2.5 2.7 每股收益，瑞典克朗 否 0.003 0.063 否 每股收益，瑞典克朗 * 否 0.0 0.198 0.063 0.199 * 不包括第二季度的一次性费用210万瑞典克朗和第三季度的100万瑞典克朗。3 总裁兼首席执行官马丁-韦斯特的评论 持续上涨的原材料价格构成了短期挑战 2017年第一季度的销售额为4490万瑞典克朗（4690），其中零售生产占4240万瑞典克朗（4150），与去年同季度相比，增长略高于2%。营业利润为-40万瑞典克朗（120万），比前一年明显恶化。由于价格协议的积压，我们还没有实现对终端客户的全部价格补偿，原材料成本的增加使业绩增加了约120万瑞典克朗。因此，原材料价格上涨在短期内对业绩产生了不利影响。三个客户项目的各种生产中断也导致了比正常生产成本高约70万瑞典克朗。来自经营活动的现金流为-440万瑞典克朗（1.7）。这是因为贸易应收账款增加了540万瑞典克朗，这是由于详细制造的发票增加，以及库存价值增加了140万瑞典克朗，这主要是由于原材料价格上涨。2017年第一季度的重大事件 没有重大事件。报告期结束后的重大事件 没有发生重大事件。4 集团利润表摘要 SEKm 2017年1月 3月 全年 净销售额 44.9 46.9 172.4 销售成本 -41.5-42.1-155.0 毛利 3.4 4.8 17.4 销售费用 -1.3-1.5-5.9 行政费用 -2,0-2,1-9,3 其他营业收入/支出 -0,5 0,0-0,7 经营成果 -0,4 1,2 1,5 利息支出和类似的 -0,5-0,5-2,1 财务项目后的结果 -0,9 0,7-0,6 税收 0,0 0-0,4 本期净结果 -0,9 0,7-1。0 集团资产负债表摘要 SEKm 3月31日 12月31日 资产 有形固定资产 31.0 28.2 30.4 无形固定资产 3.1 3.9 3.4 金融固定资产 4.1 4.1 4.1 固定资产总额 38.2 36.2 37.9 库存 26,4 24,6 25,0 短期应收款项 42,8 39,7 37,4 现金和银行 0,9 1,8 1,1 流动资产总额 70,1 66,1 63,5 总资产 108,3 102,3 101,4 权益和负债 股本 15,1 15,1 15,1 其他实收资本 13,6 13,6 13,6 其他权益包括负债和股东权益。净利润 -7,8-5,6-6,9 权益总额 20,9 23,1 21,8 递延税项负债 3,1 2,8 3,2 有息长期负债 15,4 15,8 14,6 无息短期负债 32,8 31。</w:t>
      </w:r>
    </w:p>
    <w:p>
      <w:r>
        <w:rPr>
          <w:b/>
          <w:color w:val="FF0000"/>
        </w:rPr>
        <w:t xml:space="preserve">id 379</w:t>
      </w:r>
    </w:p>
    <w:p>
      <w:r>
        <w:rPr>
          <w:b w:val="0"/>
        </w:rPr>
        <w:t xml:space="preserve">描述：两件式碗，也许是为兔子准备的？脚的底部与1160相似，但小得多。与Hull1016相似。这些石膏模型属于Elem Home协会，位于Pataholm的Hullgrenska花园。所描绘的辉石模具，有时作为模具使用的例子展示，可能在私人手中。石膏模型图像是由Gunilla Baumgardt Carlsson和Joakim Hardell于2016年7月4日拍摄。</w:t>
      </w:r>
    </w:p>
    <w:p>
      <w:r>
        <w:rPr>
          <w:b/>
          <w:color w:val="FF0000"/>
        </w:rPr>
        <w:t xml:space="preserve">id 380</w:t>
      </w:r>
    </w:p>
    <w:p>
      <w:r>
        <w:rPr>
          <w:b w:val="0"/>
        </w:rPr>
        <w:t xml:space="preserve">3.8分的 "加权平均评分"（3票） 没有人喜欢所有的东西，但每个人都喜欢一些东西。在Pinchos，你会发现来自世界各地的食物，从智能汉堡到饺子、木板牛排和比利时华夫饼。为了增加选择，所有的菜肴都以方便的塔帕斯形式供应。可以通过Pinchos.se或 "Pinchos餐厅 "应用程序进行餐桌预订，该应用程序可用于iPhone和Android。 jannefridsson 1次评价：3 2016-02-02 at 14:04Bodster 358次评价：4 2016-02-01 at 20:05user 152550 1次评价：5</w:t>
      </w:r>
    </w:p>
    <w:p>
      <w:r>
        <w:rPr>
          <w:b/>
          <w:color w:val="FF0000"/>
        </w:rPr>
        <w:t xml:space="preserve">id 381</w:t>
      </w:r>
    </w:p>
    <w:p>
      <w:r>
        <w:rPr>
          <w:b w:val="0"/>
        </w:rPr>
        <w:t xml:space="preserve">加入我们吧，在一小时的高脉搏、汗水和正能量中，每个人都根据自己的能力在自己的水平上进行训练。训练适合每个人，不管是年轻人还是老年人，不管是业余的还是精英的 把你的健康提高到一个新的水平 无论你是想减肥，增加肌肉量，变得更有运动能力，更有活力，塑造你的身体或所有这些的组合，我们可以帮助你做到。我们提供适合每个人的锻炼方法，并迎合你所需要的，以获得巨大的成果。适合每个人的体能训练 小组训练，每个人根据自己的能力进行训练。我们有许多不同的训练小组，有不同类型的训练。但共同点是，所有参与者都可以在自己的水平上进行训练，并按照自己的节奏发展。这不仅仅是体能训练，24FitClub是一种全面的方法，我们将积极的生活方式与良好的营养相结合，在更广泛的基础上帮助你控制你的健康，以便你能够实现你的目标。我们提供营养丰富的运动后恢复奶昔 所有新参与者第一次都会得到营养丰富的运动后恢复奶昔。如果你觉得体能训练对你来说已经足够了，那就可以了。但我们有更多的服务，会给你一个非常好的整体体验。你想利用多少是由你自己决定的。您还可以从以下方面受益： 平衡的饮食 通过将普通的健康食品与特别适应的康宝莱保健品相结合，我们可以帮助您实现良好的平衡饮食，无论您想达到什么样的效果，都能更快更好地实现。这里有针对一般健康、更多能量和体重管理的产品，以及特别设计的Herbalife24系列运动和竞技产品，这些产品被克里斯蒂亚诺-罗纳尔多、洛杉矶银河队、哈马比足球队等伟人使用。如果你愿意，你还可以进行个人需求分析，这使你更容易看到你作为一个人有哪些需求，以及你可以轻松地做出哪些改变来实现更好的健康。身体扫描 每个参加培训或完成需求评估的人都会收到一份免费的身体扫描。这意味着你将站在一个扫描仪上，读取你体内的各种重要数值。例如，你会知道你有多少肌肉量。这一点非常重要，因为正是你的肌肉质量决定了你燃烧脂肪的能力和你的精力如何。你还会发现你有多少脂肪，你有多少腹部脂肪（胃内的危险脂肪），你的体液平衡情况如何，等等。 个人健康教练 如果你愿意，你可以找一个个人健康教练，他可以一步一步地帮助你实现你想实现的目标。健康课程 我们还开设了健康课程，你可以参加。在4次课程中，你将学习营养知识，什么是好的和不好的食物，你如何在家里和餐馆都吃到好的食物并保持身材，以及关于更积极的生活。简而言之，健康课程将帮助你在生活中实现更好的营养和身体平衡。如果你愿意，我们可以为你和几个朋友安排一个特别的健康课程，或者你可以报名参加，当我们开始下一个课程时，你将加入我们。我们正在寻找更多的人开始健身小组，我们的概念是基于健康积极的生活方式，我们将体育活动与良好的营养知识相结合，以及高社会因素。与我们一起锻炼会带来良好的身体效果，同时也会让人对营养在锻炼和日常生活中的重要性有更多的了解。我们将这些打包成一个愉快的社会环境，欢迎每个人的到来。你想在你的地区建立一个健身小组吗？选择一项你喜欢的体育活动，我们将教你启动和运行一个小组所涉及的其他一切。你甚至可以通过这种方式赚取大量的额外收入。听起来很有趣？然后与推荐你的人取得联系，或者从报名参加一个锻炼小组开始，学习你的方法。点击下面你感兴趣的免费培训。填写表格以了解更多信息，或报名参加。赫尔辛堡 星期四, 时间: 17:00 - 18:00, 锻炼类型: Tabata 请联系邀请您到此页面的人，以便收到个人邀请。</w:t>
      </w:r>
    </w:p>
    <w:p>
      <w:r>
        <w:rPr>
          <w:b/>
          <w:color w:val="FF0000"/>
        </w:rPr>
        <w:t xml:space="preserve">id 382</w:t>
      </w:r>
    </w:p>
    <w:p>
      <w:r>
        <w:rPr>
          <w:b w:val="0"/>
        </w:rPr>
        <w:t xml:space="preserve">舞会礼服出租--事实和技巧 舞会礼服出租很便宜；通常租一件舞会礼服两到三天需要几百美元。也可以按周租借舞会礼服。舞会礼服是有身份的衣服，不幸的是，这意味着它们往往只穿一次。反复使用同一件舞会礼服是不符合崇高地位的。出于这个原因，有许多公司参与了舞会礼服的租赁。如果你要租一件舞会礼服，首先要记住的是，你应该总是从专门从事正式服装的公司那里租。决定你想租哪种类型的舞会礼服。是舞会礼服还是来自杰西卡-麦克林托克或卡奇等著名设计师的舞会礼服？提前租好衣服--这对那些在网上租的人来说尤其如此，不用事先试穿衣服。因为必须有空间，如果衣服不合适，可以把它送回去。不同的租赁公司有不同的租赁舞会礼服的条件。例如，一些公司要求球衣在归还时必须是干净的。因此，购买保险可能是明智之举。只要多花几十块钱，你就可以避免在你碰巧违反条件时被追究责任。广告链接</w:t>
      </w:r>
    </w:p>
    <w:p>
      <w:r>
        <w:rPr>
          <w:b/>
          <w:color w:val="FF0000"/>
        </w:rPr>
        <w:t xml:space="preserve">id 383</w:t>
      </w:r>
    </w:p>
    <w:p>
      <w:r>
        <w:rPr>
          <w:b w:val="0"/>
        </w:rPr>
        <w:t xml:space="preserve">约瑟夫-"乔"-威廉-基廷格二世，1928年7月27日生于美国坦帕，在2012年之前一直保持着最高跳伞纪录，他于1960年8月16日从气球上跳下，高度为3300米。该记录保持了52年，于2012年10月14日被打破。基廷格也是第一个乘坐气体气球横跨大西洋的人。早年[编辑] 约瑟夫-基廷格在佛罗里达州长大并上学，还在佛罗里达大学学习。1950年，他成为美国空军的一名军官，被分配到西德的第86战斗机轰炸机联队。 1954年，他被调到霍洛曼空军基地和空军导弹发展中心（AFMDC），在那里他驾驶观察机。他被认为是一个熟练的飞行员，并获得了在航空航天飞行测试部门工作的机会。</w:t>
      </w:r>
    </w:p>
    <w:p>
      <w:r>
        <w:rPr>
          <w:b/>
          <w:color w:val="FF0000"/>
        </w:rPr>
        <w:t xml:space="preserve">id 384</w:t>
      </w:r>
    </w:p>
    <w:p>
      <w:r>
        <w:rPr>
          <w:b w:val="0"/>
        </w:rPr>
        <w:t xml:space="preserve">海岛英语[编辑] 名词[编辑] 海岛--丹麦本土最大的岛屿，东部与斯科内省接壤 - 相关词：själländsk 翻译[编辑] - 丹麦语：Sjælland - 英语：Zealand (en), Sealand (en) - 加泰罗尼亚语：Selàndia - 荷兰语：Seeland (nl) - 德语：Seeland (de)</w:t>
      </w:r>
    </w:p>
    <w:p>
      <w:r>
        <w:rPr>
          <w:b/>
          <w:color w:val="FF0000"/>
        </w:rPr>
        <w:t xml:space="preserve">id 385</w:t>
      </w:r>
    </w:p>
    <w:p>
      <w:r>
        <w:rPr>
          <w:b w:val="0"/>
        </w:rPr>
        <w:t xml:space="preserve">D日如决定读哪本神秘小说。我有一个刻板印象，认为悬疑小说有点无聊，所以我今年挑战自己，读一本悬疑小说。惊悚小说应该在夏天阅读，由于似乎没有比这更多的夏天了，我今天做了一个决定。我以前曾在选择神秘书籍方面寻求帮助，获胜的建议是......琳达推荐的贝琳达-鲍尔的《黑暗大地》。现在她说本身没有刻板印象，确实是我应该读的，但现在我一致决定要读这本！"。这本书已经在图书馆预订了，所以现在我只需等待，看看是否有34本在夏天结束前送到我的门口，因为夏天的贷款很慷慨。</w:t>
      </w:r>
    </w:p>
    <w:p>
      <w:r>
        <w:rPr>
          <w:b/>
          <w:color w:val="FF0000"/>
        </w:rPr>
        <w:t xml:space="preserve">id 386</w:t>
      </w:r>
    </w:p>
    <w:p>
      <w:r>
        <w:rPr>
          <w:b w:val="0"/>
        </w:rPr>
        <w:t xml:space="preserve">我们现在已经在巴哈马呆了一个月，在美国呆了一个多月。我们有很多的经验!这次的帖子比较长，但只需要大约10分钟就能读完。巴哈马 巴哈马是一个独立的国家，由约800个岛屿组成，其中约30个有人居住。这些岛屿绵延了500分的距离，与斯德哥尔摩-荷兰的航道大致相同。在一些地方，有许多船只，但大面积的地方几乎完全是空的。我们在22米处清楚地看到了海底，否则大多是浅水，清澈的绿松石水让人觉得船和海底之间只有空气。这些岛屿大多在东北-西南方向上被拉长，并且成链状，中间有一些可能的通道。这些通道被称为切口，往往只有在水流较弱时才能通过。岛屿的西南边是浅水区，而大西洋边是深水区。我们在绘图仪中使用Navionics海图。以前Navionics公司在巴哈马的声誉不好，但现在他们已经更新到了很高的标准。此外，我们在ipad中使用数字探险家图和Aqua Map应用程序。在如此浅薄的情况下，能有两个来源就不错了!在马亚瓜纳岛，由于负责人不在城里，我们无法办理清关手续，但我们还是能够航行到其他岛屿上！"。当我们为巴哈马购买SIM卡时（Flow和Digicel都不能在巴哈马使用），我们在Cerulean遇到了Richard和Alison，此后我们与他们相处了很长时间。朗姆岛航行到西普拉纳海滩，我们在那里进行了很好的浮潜，但锚地除了奶酪外没有任何保护措施。风从北面吹来，情况变得有点糟糕，所以我们不得不退而求其次，在晚上和夜间航行到拉姆岛。在Rum Cay，它是 "眼球导航"，即你必须寻找珊瑚头并小心翼翼地进行导航。在朗姆岛，我们登上了克里斯蒂娜-珀尔号，这是一艘之前与我们有过无线电联系的猎人。我们乘小艇上岸（按我们的说法是Dinghied），到破旧的码头走了走，那里现在主要是鲨鱼的天堂。在回来的路上，我们找到了一个小酒吧，美国人保罗和苏珊以及他们的朋友约翰和卡尔和芭芭拉请我们喝啤酒和吃点心，他们在朗姆岛有一座漂亮的房子。然后我们被邀请到卡尔和芭芭拉家吃晚饭！我们在那里度过了一个愉快的周末。他们都是渔民，所以我们吃了一顿精彩的鱼宴，甚至还有狗皮袋！"。奇妙的人!受孕岛 受孕岛是一个自然保护区，拥有绝对华丽的海滩、清澈的海水和大量的鲨鱼。我们没有游泳......我们遇到了理查德和艾莉森，他们正在收集从大西洋漂过来的垃圾。多么好的一个例子啊!当然，我们也收集了相当大的一堆。埃克苏马斯 我们通过在长岛的锚地停留，继续驶向乔治敦。在路上，我们看到了几只鲸鱼，遗憾的是我们没有时间把相机拿起来。在乔治敦，我们终于能够清场并拿下黄旗。从巴哈马出发，你不需要清仓。他们似乎只为收取300美元的费用而高兴。在巴哈马，他们有巴哈马元，其价值与美元完全相同。使用美元也可以，但你得到的零钱是巴哈马元，这在美国是不行的。通往黑角大瓜岛的通道是令人兴奋的，水流很强。我们有近4节的水流。苦瓜果 大量的鬣狗。我们登上了山顶，只有24米高，但对于非常平坦的巴哈马来说，这已经很了不起了。重要的是，不要踩到鬣狗！这一点很重要。游泳猪，Big Major Spot 巴哈马最出名的可能是Big Major's Spot的游泳猪。关于猪是如何在那里结束的，有各种故事，但今天它是一个主要的旅游热点，有涡轮船去那里，还有许多停泊的船。甚至亿万富翁也在这里停泊他们的超级游艇，所以即使是亿万富翁显然也对游泳的猪感到有趣。我们带来了土豆皮，他们很感激！我们还为他们提供了一些小礼物。因此，猪不是亿万富翁....斯坦尼尔礁和雷球洞 在有许多入口的洞穴中浮潜是非常棒的。该洞穴已被</w:t>
      </w:r>
    </w:p>
    <w:p>
      <w:r>
        <w:rPr>
          <w:b/>
          <w:color w:val="FF0000"/>
        </w:rPr>
        <w:t xml:space="preserve">id 387</w:t>
      </w:r>
    </w:p>
    <w:p>
      <w:r>
        <w:rPr>
          <w:b w:val="0"/>
        </w:rPr>
        <w:t xml:space="preserve">天使狗》（原名《所有的狗都上天堂》）是一部1989年的美国动画片。该片由唐-布卢斯导演，由联艺公司发行。故事情节[编辑] 影片的背景是1939年的新奥尔良，讲述的是德国牧羊犬查理B。拥有一家赌场的巴金与一只名叫卡脸卡鲁索的斗牛犬。然而，后者变得贪婪，决定谋杀查理，以便自己获得赌场的所有收益。</w:t>
      </w:r>
    </w:p>
    <w:p>
      <w:r>
        <w:rPr>
          <w:b/>
          <w:color w:val="FF0000"/>
        </w:rPr>
        <w:t xml:space="preserve">id 388</w:t>
      </w:r>
    </w:p>
    <w:p>
      <w:r>
        <w:rPr>
          <w:b w:val="0"/>
        </w:rPr>
        <w:t xml:space="preserve">莫塔拉清洁的一般条款和条件 清洁保证/投诉 作为莫塔拉的电子清洁工，让您满意并得到物有所值的服务是非常重要的。因此，当你在莫塔拉雇佣搬运清洁公司时，你会感到安全。我们Lueå搬家公司提供五天保证。E-städ的5天保证意味着我们对清洁工作的认可负责，任何不足之处都会被迅速纠正。1.1-► 如果您想对已进行的工作进行投诉，您必须在5个工作日内进行。超过五个工作日的投诉将不被接受。 1.2-► 如果发生投诉，将根据情况采取行动。一般来说，问题是由定期清洁工处理的。1.3-► 如果莫塔拉的E-Cleaning公司没有得到纠正故障的机会，或者客户自己补救了清洁中的不足之处或修复了损坏，那么投诉是无效的，也不会支付赔偿。清洁前 2.1-► 在进行清除清洁时，住宅或空间内必须有电和照明。该房产必须清空所有的家庭用品。如果有任何家具或其他物品遗留在住宅内，必须在搬运清洁前通知Motala的E-städ。 2.2-► 冰箱和冰柜必须清空并解冻。门必须是敞开的，以避免不良气味。2.3-► 冰箱、冰柜和炉子必须拉出来。如果不是这样，就只能在可接触的表面进行清洁。冰箱或冰柜下面的地板将尽可能通过移除靠地板的格栅来清洁。 2.3-► 如果偏离上述规定，您作为客户将被收取180瑞典克朗。2.4-► 请注意，Motala的E-Cleaning工作人员不会拆除冰箱、冰柜、灶具、洗衣机和/或滚筒式烘干机。2.5-► 损坏的家具，如破损的灯具或电器装置，破损的橱柜门或窗户，E-Clean公司在Motala的员工不会处理。 2.6-► 只有可以打开而没有破损风险的窗户才会被清洁。窗户也必须能用3级梯子进入。E-staff不会给被认为已经损坏或对工作人员构成危险的窗户抹灰。这包括在搬家清洁中（检查表也可以在我们网站的主页上找到） 搬家厨房 彻底清洁炉子、烤箱和加热柜；所有表面，包括冰箱和冰柜后面。所有表面，包括后面 所有橱柜和门都彻底清洗 通风、风扇和固定照明都清洗 所有工作台都清洗 配件都清洗 所有瓷砖都清洗 所有油漆表面的灰尘都清洗 地板和任何玻璃表面都清洗 浴室拆除清洗 浴室橱柜和镜子以及固定照明都清洗和抛光 瓷砖除垢和清洗 水泥和水龙头。淋浴墙和浴缸的清洁和抛光 厕所的消毒和清洁 管道的擦拭 通风和地漏的清洁 拆除清洁时的窗户清洁 所有的窗户都要清洁，从里到外。衣柜、百叶窗和把手的清洁和除尘 地板、踢脚板和门槛的湿擦 墙壁和天花板的除尘 不包括在入住清洁中（当然您可以额外订购以下服务） 3.1-► 阳台和/或温室、室外窗纱、储藏室、洗衣房和车库的清洁。3.2-► 百叶窗的清洗 3.3-► 墙壁和天花板的湿式干燥 3.4-► E-Clean只清洁浴室墙壁，如果墙壁颜色是</w:t>
      </w:r>
    </w:p>
    <w:p>
      <w:r>
        <w:rPr>
          <w:b/>
          <w:color w:val="FF0000"/>
        </w:rPr>
        <w:t xml:space="preserve">id 389</w:t>
      </w:r>
    </w:p>
    <w:p>
      <w:r>
        <w:rPr>
          <w:b w:val="0"/>
        </w:rPr>
        <w:t xml:space="preserve">微软宣布KIN - 微软英国 - 新闻博客 微软英国 - 新闻博客 微软英国 - 新闻博客 来自微软在瑞典的官方新闻博客。在这里，我们发布有关公司、产品、业务、营销和当前事件的英文新闻。 上周，微软在美国举行了一次秘密活动，包括Engadget在内的许多人都在猜测会有什么成果......昨天，KIN，一个针对年轻人的新产品在美国的运营商Verizon，以及英国、西班牙、德国和意大利的沃达丰独家宣布。Kin手机由夏普制造，软件是专门开发的Windows Phone版本。Kin也不会在瑞典上市，在那里我们可以期待Windows Phone 7的到来。阅读Peter Wissinger（Windows Phone北欧业务部经理）关于KIN的文章。 一些媒体正在撰写关于新手机的文章--Engadget、PC för Alla、E24、Privata Affärer、Gefle Dagblad、Prylzonen、IDG、Datormagazin、Elektronikbranschen、Ny Teknik、TechWorld和Seattle Pi是一些已经撰写的文章。查看更多发布会的图片。Share Tags Fanpage Innovation Microsoft Windows Phone 7 Comments (1) Cancel reply Name * Email * Website Daniel Andersson says: April 13, 2010 at 1:55 pm Dare I ask if Xbox 360 achievements will be available on KIN just like on Windows Phone 7?</w:t>
      </w:r>
    </w:p>
    <w:p>
      <w:r>
        <w:rPr>
          <w:b/>
          <w:color w:val="FF0000"/>
        </w:rPr>
        <w:t xml:space="preserve">id 390</w:t>
      </w:r>
    </w:p>
    <w:p>
      <w:r>
        <w:rPr>
          <w:b w:val="0"/>
        </w:rPr>
        <w:t xml:space="preserve">Cirkus Normal | 斯德哥尔摩的儿童和成人马戏学校 - Jan Norrman，艺术总监和主任jannorrman2016-04-26T13:17:21+00:00夏令营6月13日至16日为每个人提供的夏令营!在为期4天的夏令营中，来和Cirkus Normal一起训练吧!6月13日至16日，我们将在Kungsholmen的Thorildshallen组织一个训练营。营地[...]jannorrman2016-04-20T14:14:49+00:002016年春季5月10-15日，所有马戏团的学生将在Skansen的Bragehallen表演他们的马戏表演。邀请家人和朋友参加6场精彩的演出，有265位艺术家[...]jannorrman2016-04-13T12:14:58+00:00马戏团训练营为会员举办的训练营今年春天我们将为会员组织2个训练营。在Langnö为9-13岁的学生提供Antestilla。耶夫勒为14岁的年轻人举办的[...]如何展示马戏团的表演？学生将学习如何讲述一个故事。我们在平衡、呼吸和身体语言方面下功夫。在第一年，我们把个人作为一个工具来工作。第二年和第三年，我们学习动物角色，学生学习体能表演。我们使用面具和服装来加强表达。表现：动物园第四年，我们引入了人类角色。学生们将研究机械玩具的运动，以及其他事项。表演：玩具 然后我们作为一个小组一起工作，发展想法、角色和表演。杂技包括在所有马戏团普通课程中。个人杂技：从翻筋斗到高级翻转。残疾人杂技：学生与一个或多个伙伴合作，找到一个共同的平衡点。集体杂技：整个团体接受训练，找到共同的表达方式和节奏。所有新学生都可以尝试不同的马戏技巧。之后，学生通常会选择他们想要发展的技术。通常情况下，选择与个人的能力相吻合。我们的马戏团团长对不同的技术都有基本的了解。此外，每位教师都是某一学科的专家。其他：岩环、poi、diablo、魔鬼/花棒、独轮车 每个学年结束时都会有一场盛大的演出，邀请家长、家人和朋友参加。我们所有的儿童和年轻人都有机会，向热情的观众展示他们的技能。随着表演的发展，学生们可以练习专业制作和舞台的所有艺术元素。多年来，对舞台的选择是不同的。我们曾在Kungsholmen的Teater Replica、Högdalen的Fira Teatern等地演出。近年来，我们在斯堪森的Bragehallen进行了演出。</w:t>
      </w:r>
    </w:p>
    <w:p>
      <w:r>
        <w:rPr>
          <w:b/>
          <w:color w:val="FF0000"/>
        </w:rPr>
        <w:t xml:space="preserve">id 391</w:t>
      </w:r>
    </w:p>
    <w:p>
      <w:r>
        <w:rPr>
          <w:b w:val="0"/>
        </w:rPr>
        <w:t xml:space="preserve">身体健康的能量平衡 食物中的阴阳之气 宏观饮食学的理解着眼于食物的能量，无论它是阳性的--温暖、收敛和活力，还是阴性的--冷却、扩张和舒缓。饮食的这一层面超越了科学证据，被个人经验所证实。它为治疗提供了独特的机会，因为它包含了比通常的生化角度的维生素、矿物质、碳水化合物、脂肪和蛋白质更多的内容。自愈之路 在医疗费用激增和资源萎缩的时代，传统的学校医学及其片面的医学治疗的日子显然已经不复存在。肥胖症、糖尿病、癌症、阿尔茨海默氏症和其他退化性健康问题的激增，迟早会迫使社会更密切地关注健康饮食，将其作为一种强大的预防和自愈剂。德国医学和营养学教授维尔纳-库伯勒（Werner Kübler）博士曾经认为，在医生与营养治疗师一起工作之前，不会有真正好的医学治疗。不幸的是，并不是所有的营养学家都以最新的信息为基础提出建议。所谓的营养和健康专家甚至表达了相互矛盾的意见。因此，他们的建议很容易使那些试图了解复杂的营养问题的人感到困惑。决定我们感受的是人本身，而不是健康专家，无论是医生还是营养学家。宏生物道路的一个重要部分是对自己的生活和健康负责。 个人适应 宏生物道路寻求提高对自己个人需求的直觉意识，而不是简单地针对某种特定的饮食。人们需要避免糖、氢化脂肪和其他高度精制的食物及其所有有害影响。这抵消了当今更多垃圾食品和快餐的趋势。这些来自食品工业和快餐店的产品现在非常普遍，已经成为肥胖和退行性疾病急剧上升的主要原因。Macrobiotics在20世纪初就已经赞成这样的观点：越来越多的精制食品的趋势是疾病的根源。自己的指南针 许多饮食可以被明确定义，但宏观生物医学不一样。相反，有一个准则，作为一个 "指南针"。个人需求因许多因素而不同，如遗传背景、健康状况、年龄、性别、工作、活动甚至天气。因此，几乎没有一种正确的饮食方式适合所有人。在食物中找到正确的平衡，既需要对扩张（阴）和收缩（阳）的能量倾向进行微调的直觉，也需要对身体的生物化学进行分析性的智力理解。根据益生菌学，食物应该（尽可能）来自一个人居住的地区，以提供阴阳之间的最佳能量平衡。一般来说，从附近地区选择食物的想法可能是正确的，但如果教条式地遵循这一点，就会变成一种狭窄的选择。在这种情况下，只有那些生活在热带地区的人才会从椰子脂肪中受益，椰子脂肪以其有益的月桂酸促进了每个人的健康。宏观经济思想恰恰认为，源自热带的食物对身体有冷却的阴性作用，不适合在寒冷的气候下食用。对于椰子本身来说，这可能是真的，但椰子脂肪可以温暖身体（阳气）。阴阳的 "两极" 饮食的能量方面是指对阴阳两极的理解与传统中医不同。由于观点不同，这两个系统作为对生命的对立能量的解释都很有价值，两个系统都有自己的逻辑。宏观生物医学比中医更好地展示了如何健康饮食，对于日常生活来说，宏观生物医学的解释很有效。在任何情况下，如果没有对阴阳的透彻理解，人们也可以把食物放在一起，以获得最佳的健康和和谐。从一开始，人们就不需要过多地考虑阴阳问题，因为一般的准则为平衡膳食指明了方向。阴阳思维是关于两种对立的能量倾向之间的极性。阴对应的是外向的趋势</w:t>
      </w:r>
    </w:p>
    <w:p>
      <w:r>
        <w:rPr>
          <w:b/>
          <w:color w:val="FF0000"/>
        </w:rPr>
        <w:t xml:space="preserve">id 392</w:t>
      </w:r>
    </w:p>
    <w:p>
      <w:r>
        <w:rPr>
          <w:b w:val="0"/>
        </w:rPr>
        <w:t xml:space="preserve">这个在2004年穿越新墨西哥州的超级暴风雪降下了直径为5厘米的大冰雹，造成了广泛的破坏。超级电池的旋转风模式意味着伴随着降水的冷下流不会窒息温暖的上升气流，这在普通的雷暴单元中往往发生得相当快。下降气流和降水集中在细胞的一侧，形成一个钩状区域，使更多的暖空气从另一侧被吸入[3]。因此，上升气流和下降气流不是在争夺空间，而是以一种共生的方式相互支持，有点像一个微型的锋面系统。反过来，有三种不同类型的超级包裹：经典（典型）、HP（高降水）[4][1] 和LP（低降水）[5]。单个超级电池的大小从几公里到最大约三公里不等。超级包裹可以作为孤立的雷暴出现，但也可以是许多雷电包裹的大型连贯集群的一部分，即所谓的MCS（中尺度对流系统，或多细胞系统）。它们可以覆盖一个直径超过10英里的区域[3] 地理上的发生[编辑] 超级大漩涡主要发生在温带和亚热带气候区。它们在美国所谓的龙卷风带内最多，该带从南部各州一直延伸到中西部。该地区的地理条件意味着来自墨西哥湾的温暖湿润空气与来自亚利桑那沙漠的温暖干燥空气和来自北方的极地冷空气相碰撞，这就是绝大多数龙卷风发生的原因。这种气团的冲突可以导致极端的大气不稳定[7] 但超级气旋并非美国独有。如果条件合适，它们可以在任何地方形成，而且在瑞典也有。虽然它们在美国被谈论得最多，但对超级大漩涡的研究最早是在英国开始的。超级包裹是所有雷暴类型中最不常见的，这在龙卷风带也是如此。有利条件</w:t>
      </w:r>
    </w:p>
    <w:p>
      <w:r>
        <w:rPr>
          <w:b/>
          <w:color w:val="FF0000"/>
        </w:rPr>
        <w:t xml:space="preserve">id 393</w:t>
      </w:r>
    </w:p>
    <w:p>
      <w:r>
        <w:rPr>
          <w:b w:val="0"/>
        </w:rPr>
        <w:t xml:space="preserve">在森林采伐中，将树枝、树梢和针叶树（"碎片"）从空地上移走以用作生物燃料的情况越来越普遍。有人担心这种对森林原料的密集使用最终会导致土壤和水的酸化，但风险似乎比担心的要小。这是瑞典农业科学大学和IVL瑞典环境研究所的Therese Zetterberg的一篇论文的结论。对生物燃料和其他可再生能源的兴趣增加是显而易见的。今天，可再生能源约占瑞典能源使用总量的50%。这是一个非常积极的发展，"Therese Zetterberg说，"但更密集的林业也给森林带来了更大的压力。例如，清除所谓的 "垃圾"--树枝、树梢和针叶树--会导致土壤和水的酸化。这是因为树木的绿色部分比茎木含有更多的营养物质和缓冲酸化的物质。如果把它留在森林里，它将补充土壤的养分供应，并中和树木生长产生的酸。通过收割，这种机会就会丧失。在她的博士论文中，Therese Zetterberg调查了在瑞典不同地点采掘石窟的长期影响。实地测量表明，土壤中的钙（一种重要的常量营养素）储存在短短20年内减少了50%。- 我们在瑞典北部的一个云杉基地发现了最大的减少，那里的土壤原本钙的供应量很高，"Therese Zetterberg说。根据瑞典环境保护局的评估标准，云杉的额外开采并没有增加土壤的酸度。"当我的同事对生长中的森林中的针叶树进行分析时，也发现土壤储备似乎足以满足树木的需要，"特蕾莎-泽特伯格说。树木的生长似乎也没有受到影响。这是因为主要是氮限制了我们瑞典森林的生长。在同一地点，Therese Zetterberg还检查了收获后27-30年的土壤溶液。与传统的采伐相比，脱土后土壤溶液的酸性略高。同样，北部的差异最大，但那里的缓冲能力仍然很好，对水生生物的生态意义被判断为非常小。在南部的两个地点，差异要小得多，不足以抵消酸化带来的恢复。几年后，传统采伐和包括采伐云杉的采伐之间的差异已经完全消失了。Therese Zetterberg也曾试图用模型来重建土壤和土壤溶液的测量变化。模型结果被用来描述全树采伐的影响，时间比我们拥有的数据要长。模型结果与我们在土壤中看到的下降趋势一致，但夸大了损失的程度，"Therese Zetterberg说。该模型对所做的假设也非常敏感，例如，树木对钙的吸收。你还必须意识到，这些模型没有考虑到树木可以适应其栖息地的变化，即所谓的生物反馈，这可能会在未来减少树木的酸化影响。"所以你必须非常小心地根据不同模型的结果来解释未来，"Therese Zetterberg说。其结果是独一无二的。世界上很少有地方可以测量和模拟清除坑道的森林砍伐的长期影响。结果很明显</w:t>
      </w:r>
    </w:p>
    <w:p>
      <w:r>
        <w:rPr>
          <w:b/>
          <w:color w:val="FF0000"/>
        </w:rPr>
        <w:t xml:space="preserve">id 394</w:t>
      </w:r>
    </w:p>
    <w:p>
      <w:r>
        <w:rPr>
          <w:b w:val="0"/>
        </w:rPr>
        <w:t xml:space="preserve">来自墨西哥的丰富牛油果炒菜。该食谱适用于2-3人。材料 2个鳄梨 1个西红柿 2瓣大蒜 1个辣椒或一茶匙干辣椒，调味 0.5-1汤匙挤压的柠檬或酸橙 2小撮盐 这样做 鳄梨切开并去籽，用勺子舀出，切成细末。如果使用新鲜的番茄、大蒜和辣椒，则将其切成细末。否则，加入干的。将所有材料在碗中混合在一起，直到牛油果混合物呈奶油状和粘稠状。用辣椒、柠檬和......新的人际关系w调味。Anneli Påmark &amp; Carl Österberg 我们非常荣幸地参加了Live the Impossible Show，在那里我们接受了Oliver Silverhøj, Tora Zophia Silverhøj和Pam Lob的采访。Live the Impossible Show有来自90多个国家的听众，他们之前采访过大卫-艾克、克里斯蒂安-诺思普博士、洛里-拉德、安德鲁-考夫曼博士等人。在采访中，我们谈到了生活在三维世界之外的感觉，这是我们多年来一直在做的事情，也谈到了正在发生的变化......在新年的第一天，我们想分享我们对刚刚过去的一年的想法，以及摆在我们面前的巨大可能性。在这段视频中，我们探讨了相似性和差异性、自我和内心、人类的基本需求、爱和其他一些小事情。还是你在挣扎，逆水行舟，甚至沉没？如果是这样，你就有可能推迟对你至关重要的事情。你知道这些变化是绝对必要的，但你认为你可以用明天、下周或下个月来代替。就这样年复一年地过去了。我们忠于自己的品牌，拒绝跟随约翰。这就是说，尽管Human Awareness在2010年春天就开始了业务，但我们在今年春天并没有按照惯例庆祝10周年。 相反，我们想承认，我们现在正顺利地完成我们作为成功企业家的第11年。当然，我们今天也在做，11月11日上午11点11分。这里有一个发人深省的故事，现在也有一个人类意识的视角，❤️ ...一位老师把气球带到学校，要求学生把每个气球吹起来，然后在上面写上自己的名字。当每个人都做完后，他们把气球扔到走廊上，老师绕过去把它们混在一起，这样就没有人知道他或她的气球在哪里了。然后，老师告诉学生，他们有5分钟时间来寻找他们的气球。学生们跑来跑去寻找......这个故事在Facebook上已经流传了一段时间。我们未能找到该文本的来源，它似乎是美国的，而且我们看到了几种不同语言的翻译。这个故事是关于父亲和女儿的，一个有趣的观察是，它有时被翻译成父亲和儿子。我们想知道是否有些文化认为很难将这个故事与女性联系起来......在这种情况下，谈谈偏见吧！"。真相是难以捉摸的。相信自己的想法是如此容易。但是，仅仅因为它是一个想法，仅仅因为你碰巧相信它，并不意味着它是真的 - 它真的是真的吗？- 我怎么知道这是真的呢？- 我真的能知道那是真的吗？- 如果这不是真的呢？- 如果情况恰恰相反呢？近年来，人们对人类意识的兴趣急剧上升，而且只会继续增长。 为了满足需求，我们在2019-2020年已经培训了12名新的教练，今年秋天我们将推出另一个教练培训项目。在这篇文章中，来自《自由》杂志第4期，2020年7-8月，你将深入了解人类意识的活动以及安利和卡尔的生活。阅读由Agneta Orlå撰写的鼓舞人心的采访，并了解更多关于心智的信息!自己制作接骨木花茶 接骨木花茶是一种舒缓和恢复性饮料，富含维生素A、C和B。此外，它还很美味!接骨木花具有抗病毒和抗菌的特性，并具有抗炎作用。</w:t>
      </w:r>
    </w:p>
    <w:p>
      <w:r>
        <w:rPr>
          <w:b/>
          <w:color w:val="FF0000"/>
        </w:rPr>
        <w:t xml:space="preserve">id 395</w:t>
      </w:r>
    </w:p>
    <w:p>
      <w:r>
        <w:rPr>
          <w:b w:val="0"/>
        </w:rPr>
        <w:t xml:space="preserve">帮助：FlashScore.se为您提供全方位的津巴布韦足球实时比分。来自津巴布韦的 "pling in the box "的足球进球服务/生活得分。不需要手动刷新页面来获取最新的足球比赛结果，所有的实时比分都是实时的，直接在页面上更新。除了关注实况足球外，你还可以看到来自津巴布韦的球桌。你也可以用你感兴趣的足球比赛来定制你自己的收藏夹列表，并在一个单独的页面上关注这些结果，每个目标都有音频注释。在足球即时比分板块中，访问量最大的结果页面是：英超、意甲、西甲和阿斯旺斯坎。在我们的覆盖范围内，我们总共提供了1000多个联赛和杯赛。</w:t>
      </w:r>
    </w:p>
    <w:p>
      <w:r>
        <w:rPr>
          <w:b/>
          <w:color w:val="FF0000"/>
        </w:rPr>
        <w:t xml:space="preserve">id 396</w:t>
      </w:r>
    </w:p>
    <w:p>
      <w:r>
        <w:rPr>
          <w:b w:val="0"/>
        </w:rPr>
        <w:t xml:space="preserve">欢迎来到Mohlins巴士公司!如果你对租赁巴士感兴趣，你可以在这里要求报价。我们会在24小时内给你答复，提供价格。报价表 如果你喜欢直接与我们交谈，请致电0651-10 000 tonval 2.告诉我们你如何计划你的旅行，我们将帮助你计划细节!电子邮件：info@mohlinsbussar.se Mohlins Bussar主要活跃在Hälsingland、Härjedalen和Jämtland，但我们可以提供瑞典各地的舒适巴士之旅。我们有多年的经验，有适合各种场合的巴士，当你需要运输方面的帮助时，我们是不二选择。我们乐于助人的司机将确保你的巴士旅程尽可能的安全和愉快。通过与我们的姐妹公司Härjedalingen合作，我们可以提供每天往返于斯德哥尔摩与盖斯特里克兰、海尔辛兰、海尔耶达伦和耶姆特兰等地的快速巴士。Härjedalingen还安排了瑞典境内外的音乐和戏剧体验、体育赛事和其他美妙的冒险之旅。</w:t>
      </w:r>
    </w:p>
    <w:p>
      <w:r>
        <w:rPr>
          <w:b/>
          <w:color w:val="FF0000"/>
        </w:rPr>
        <w:t xml:space="preserve">id 397</w:t>
      </w:r>
    </w:p>
    <w:p>
      <w:r>
        <w:rPr>
          <w:b w:val="0"/>
        </w:rPr>
        <w:t xml:space="preserve">多发性硬化症 - MS - 1177 Vårdguiden - sjukdom, undersökningar, hitta vård, e-tjänster 多发性硬化症，MS，是一种中枢神经系统的疾病，即大脑和脊髓。如果你患有多发性硬化症，神经纤维会发生炎症和结疤，这意味着冲动不能像它们应该的那样通过。炎症可能出现在中枢神经系统的不同部位，所以你可能在身体的不同部位出现问题。多发性硬化症有不同的形式。通常情况下，疾病会进入复发期，这意味着你有不适的时期。随着年龄的增长，你也可能在两次发作之间变得更糟。你得到的症状和持续的时间因人而异，差别很大。这种疾病在女性中最常见，大多数多发性硬化症患者的年龄在20至40岁之间。得病的原因尚不清楚。多发性硬化症可引起许多不同的症状，但最常见的是该病开始时出现麻木或疼痛，行走和平衡困难，以及视力问题。这些症状都不一定意味着你有多发性硬化症；可能有许多其他原因导致这些症状。多发性硬化症是无法治愈的，但有一些药物可以延缓疾病的进展。该药是通过注射、滴注或片剂给药。如果你的病情暂时加重，可以用可的松等进行短时间的治疗。康复治疗，如物理治疗，对行动和生活质量很重要。何时寻求治疗如果你有怀疑是多发性硬化症引起的症状，你应该联系健康中心。如果症状严重或突然出现，应直接到卫生中心或急诊科就医。你可以随时打电话给健康咨询中心，咨询去哪里。神经纤维是孤立的 在大脑和脊髓中有神经纤维，在大脑和身体的不同部位之间传递神经冲动。神经纤维可以被比作电线，因为神经信号是一种电脉冲。与其他电线一样，神经线周围需要有绝缘层，以使脉冲得以传播。中枢神经系统中的神经纤维的绝缘层是一种称为髓鞘的脂肪物质。如果你有多发性硬化症，免疫系统的白细胞进入中枢神经系统并攻击髓鞘。这导致了炎症，有时神经纤维本身也会受损。那么神经冲动就不能正常传导。症状取决于哪些神经纤维发生了炎症。例如，如果腿部肌肉的神经纤维发炎，腿就会变得无力，如果腿部感觉器官的神经纤维发炎，就会出现麻木。目前还不知道为什么白细胞会攻击多发性硬化症的髓鞘。神经纤维的炎症在几周后可以痊愈，症状常常消失。这样的症状期通常被称为复发。如果炎症不能正常愈合，可能会在炎症的地方形成一个疤痕。正是这些疤痕使该疾病被命名为多发性硬化症，意思是 "许多老茧"。多发性硬化症与遗传 多发性硬化症的病因尚不清楚，但大约每五个多发性硬化症患者中就有一个近亲也患有此病。某些遗传性状的组合会增加多发性硬化症的风险，但没有单一的遗传性状会导致多发性硬化症。几乎每三个患有多发性硬化症的妇女中就有一个在发病后怀孕和分娩。因此，多年来许多患有多发性硬化症的妇女都有怀孕和分娩。多发性硬化症不是怀孕和分娩的障碍。在分娩过程中，以通常的方式提供疼痛缓解，婴儿健康出生。多发性硬化症并不是母乳喂养的障碍。病程通常较慢，怀孕期间复发较少，但分娩后复发的风险增加。总的来说，怀孕期间和随后几个月的疾病活动类似于</w:t>
      </w:r>
    </w:p>
    <w:p>
      <w:r>
        <w:rPr>
          <w:b/>
          <w:color w:val="FF0000"/>
        </w:rPr>
        <w:t xml:space="preserve">id 398</w:t>
      </w:r>
    </w:p>
    <w:p>
      <w:r>
        <w:rPr>
          <w:b w:val="0"/>
        </w:rPr>
        <w:t xml:space="preserve">申报--最后的税收报表--根基扣除 申报--最后的税收报表--根基扣除 昨天收到了申报。在1/1-31/6-09期间，从根部扣除了约50.000克朗。送来的，所以来到了税务局2010-02-18。想知道当你看到最后的退税表时，我得到了多少钱。我昨天收到的退税单中的金额是没有扣税的钱，我应该拿回来吗？有谁对这个问题有什么见解？在纸质版本中，有一个初步的税务报表，在那里你可以看到你将得到多少回报（包括根基的扣除）。初步税单也可在互联网上查到，估计退税金额包括扣税。7月1日以后进行的扣税就是这种情况。如果在6月30日之前完成的工作有根扣，你必须自己申请根扣。谢谢你的答复我已经在7月1日之前提交了根扣的申请，那是我想知道的钱，当你看到你得到多少回报？你好，我有同样的情况，我已经联系了税务局，他们说这些信息将包括在你6月份收到的最终申报中（如果你有定期申报）。如果你想知道你大约能拿回多少税款，你应该使用在线申报并填写你申请ROT扣除的金额。我可能觉得有点失望的是，他们没有在实际的报税表上包括扣除额，以为这就是在2月18日前提交的意义......祝你有个愉快的一天!peach1 谢谢你的回答你很快就联系了国税局我知道，感觉很干。一个人很好奇具体的金额......我是在2月18日之后才寄的表，有谁知道那时你什么时候拿到钱？我应该在2月1日之前寄出表格，以保证在仲夏之前拿到钱。那时你也必须在网上申报。我是在6月中旬寄出的，但它们显然在登记之前就被留在了税务局的某个地方，因为他们把到达日期定在了17/2。</w:t>
      </w:r>
    </w:p>
    <w:p>
      <w:r>
        <w:rPr>
          <w:b/>
          <w:color w:val="FF0000"/>
        </w:rPr>
        <w:t xml:space="preserve">id 399</w:t>
      </w:r>
    </w:p>
    <w:p>
      <w:r>
        <w:rPr>
          <w:b w:val="0"/>
        </w:rPr>
        <w:t xml:space="preserve">位于Hammarby Sjöstad的Trikåfabriken 9的工作正在全面展开。这是Fabege第一次有加装木质框架的办公大楼，但可能不是最后一次。"法贝格的项目经理Michael Lundblad解释说："通过使用木材做框架，与钢和混凝土做的框架相比，我们总体上减少了50%的二氧化碳排放。Trikåfabriken是一个独特的工业建筑，最初是20世纪20年代，现在被改造成一个更有活力、现代和可持续发展的办公大楼。在扩建规划过程中，一个挑战是如何以最佳方式开发该街区，在保留工业感的同时进行可持续扩建。此外，据Fabege公司的项目经理Michael Lundblad称，扩建工程应尽可能少地增加现有建筑的重量，因为现有建筑基本上是 "躺着漂浮 "在Hammarby Sjöstad。今天，该建筑在岩石中进行了加固，木质扩展部分的重量将比同等的钢和混凝土框架的重量低30%。</w:t>
      </w:r>
    </w:p>
    <w:p>
      <w:r>
        <w:rPr>
          <w:b/>
          <w:color w:val="FF0000"/>
        </w:rPr>
        <w:t xml:space="preserve">id 400</w:t>
      </w:r>
    </w:p>
    <w:p>
      <w:r>
        <w:rPr>
          <w:b w:val="0"/>
        </w:rPr>
        <w:t xml:space="preserve">你可以在iPhone、iPad、iPod touch、Apple Watch、Mac或Apple TV上浏览和购买App Store的应用程序。浏览和购买 你需要一个Apple ID才能从App Store下载和购买应用程序。你的Apple ID是你用来访问苹果服务的账户。如果你使用其他苹果服务，如iCloud，你应该用同一个苹果ID登录App Store。如果你没有苹果ID，你可以创建一个。如果你在你的一台设备上的App Store中，看到某个应用附近有下载按钮，这意味着你已经购买或下载了该应用。当你点选或点击下载按钮时，该应用程序将被再次下载到你的设备上，但你不必再次付费。你还可以查看你已经购买的应用程序的列表，并再次下载它们。了解你可以用来购买应用程序和其他内容的支付方式。当你下载一个免费的应用程序时，你也可以创建一个没有支付方式的苹果ID。要在你的iPhone、iPad或iPod touch上购买应用程序 - 在主屏幕上点击App Store应用程序 - 浏览到或找到你要下载的应用程序。点选应用程序。 - 点选价格或点选下载。你可能需要用你的苹果ID登录。如果你找到一个写着Arcade的游戏，你就需要订阅Apple Arcade才能玩这个游戏。一旦应用被下载，你可以把它移到你主屏幕上的另一个位置。应用程序自动更新，但你可以阅读更多关于更新应用程序的信息。你可以用一些应用程序进行多次购买。如果你设置了家庭共享，你可以使用 "要求购买"，这样孩子们必须得到你的许可才能在应用程序中购买东西。了解更多关于应用内购买的信息。如果该应用与iMessage应用或贴纸包一起出售，就可以在信息中打开。如何在Apple Watch上购买应用 有了watchOS 6，你可以直接从App Store下载应用到Apple Watch。你也可以从iPhone上向Apple Watch添加应用程序。 - 打开App Store应用程序。点选应用程序。 - 点选价格或点选下载。你可能需要用你的苹果ID登录。应用程序自动更新，但你可以了解更多关于更新应用程序的信息。如果你设置了家庭共享，你可以使用 "要求购买"，这样孩子们在下载应用程序之前必须得到你的许可。要在Mac上购买应用程序 - 打开App Store - 浏览或搜索你要下载的应用程序。iPhone、iPad和iPod touch的应用程序不一定有Mac版本。 - 点击应用程序。 - 点击价格，然后点击购买应用程序。如果没有价格，请点击下载，然后点击安装该应用程序。你可能需要用你的苹果ID登录。如果你找到一个写着Arcade的游戏，你就需要订阅Apple Arcade才能玩这个游戏。一旦应用程序被完全下载，你可以在Launchpad中找到它并对其进行管理。应用程序自动更新，但你可以阅读更多关于更新应用程序的信息。你可以用一些应用程序进行多次购买。如果你设置了家庭共享，你可以使用 "要求购买"，这样孩子们就必须得到你的许可才能在应用程序中购买任何东西。阅读更多关于应用内购买的信息。如何在苹果电视上购买应用程序 - 在苹果电视上打开App Store。- 浏览到或搜索到你想下载的应用程序。选择价格或选择下载。你可能需要用你的苹果ID登录。如果你找到一个写着Arcade的游戏，你就需要订阅Apple Arcade才能玩这个游戏。一旦应用程序被下载，你可以在主屏幕上移动它。你的应用程序将自动更新。你可以用一些应用程序进行多次购买。你可以使用限制来限制、阻止或允许应用内购买。了解更多关于应用内购买的信息。App Store在苹果电视（第三代或更早）上不可用。获取关于一个应用程序的信息 如果你想了解一个应用程序的具体信息，比如它有哪些语言版本，应用程序的文件大小，或者它是否与其他苹果设备兼容，请滚动到该应用程序页面的底部。你也许可以敲击</w:t>
      </w:r>
    </w:p>
    <w:p>
      <w:r>
        <w:rPr>
          <w:b/>
          <w:color w:val="FF0000"/>
        </w:rPr>
        <w:t xml:space="preserve">id 401</w:t>
      </w:r>
    </w:p>
    <w:p>
      <w:r>
        <w:rPr>
          <w:b w:val="0"/>
        </w:rPr>
        <w:t xml:space="preserve">按下报警铃或报警装置前面的红色按钮，就可以启动报警。然后会响起清晰明了的警报旋律，确认设备已发出警报。警铃是防水的，可以在洗澡或淋浴时佩戴。它可以作为手表或项链佩戴，根据环境不同，射程为40-50米。安全警报器每24小时自动发出一次测试警报，显示闹钟正在工作并与安全警报器联系。如果测试警报没有达到安全警报，就会向预先编程的警报接收器发送关于没有测试警报的警报。在停电的情况下，该设备的可充电电池被激活，可持续80小时。当电源恢复时，电池被重新充电到全容量。</w:t>
      </w:r>
    </w:p>
    <w:p>
      <w:r>
        <w:rPr>
          <w:b/>
          <w:color w:val="FF0000"/>
        </w:rPr>
        <w:t xml:space="preserve">id 402</w:t>
      </w:r>
    </w:p>
    <w:p>
      <w:r>
        <w:rPr>
          <w:b w:val="0"/>
        </w:rPr>
        <w:t xml:space="preserve">与反对附近工业化风电场的协会链接： - www.faringtoftanorra.se - Föreningen landskapsskydd - www.helgaro-liv.se - www.kornhult.com - http://home.swipnet.se/bevara_Aspfjellet/media_old.htm - www.bevaralinderodsasen.se - www.vindkraftuppvidinge.se - www.vangasvyer.se - www.motvind.info - www.ljusstyrkan.se - Rädda Hallandskusten - http://www.danske-torpare.dk/goderaad/vindkraft/vindkraft.pdf - www.vindkraft-odeshog.se - Wind power and electricity prices www.dn.se - Läkare om infraläusch http://hd.se - Oenighet om vindkraft http://hd.se - Tietnad, en knappvara www.apoteket.se - Livsfarliga vindkraftshaverier www.eslared.se/archive http://www.n.lst.se/lstweb/Common/Templates/NewsArticle.aspx?NRMODE=Published&amp;NRORIGINALURL=%2Fn%2FPressrum%2FNyheter%2F2006%2FVindkraft。htm&amp;NRNODEGUID=%7BF0EA52CE-C348-49F0-BCA5-0F7340406BA2%7D&amp;NRCACHEHINT=Guest&amp;print=true - fsl2008simrishamn garsnas - to-contact-politicians - maps_sodra_ljustero 1000M的距离 - maps_norra_ljustero 1000M:s avstånd - vindkraft_i_falkenberg - debatt i Svd 081201 - 20081201-debatt-i-dn - sound propagation with 2MWs wind turbine - overklagand-miljo-och-halsa-20090305 文章：在omvärld标题下有瑞典所有报纸的新闻剪辑 - 有关风力发电事故的文章 - fsl2008simrishamngarsnas1_65。pdf - 辩论在Svd 081201 - 20081201-debatt-i-dn - 20080826-Ny-teknik - 20081002-Goteborgsposten - 20081001-Miljoaktuellt - 20081003-Miljoaktuellt - 20081004-Hallandsposten - 20081006-Skanska-dagbladet - 20081006-Barometern - 20081004-Ostra-Ostr.nyheterna - 20081006-Ny-teknik - 20081006-Eskilstuna-kuriren - 20081014-Insandare-gotlands-tidning - 20081015- Blandade - 20081024-Goteborgs-fria-tidning - 20081029-kristianstadsbladet - 20081029-ystads-allehanda - 20081028-dala-demokraten20081118-dalarnas-tidning-debatt - 20081125-omvarldsbevakning - 20081129-omvarld - 20081201-omvarld - 20081201-miljoaktuellt - 200812 omvärldsbevakning december - 20090215-omvarld - 20090305-omvarld - 20090318-omvarld - 20090409-omvarld -20090427-world - 20090828-world - 20091103-world - 20091222-world - 20100302-world - Gävle dagblad 4 March 2010 - Gävle dagblad 5 March 2010 - 20100305-world - 20100423-world - 给Kraftö和总督的私人信件的例子。- tranviksbrev - brev_gunilla_bergerham - brev_lars_olsson - brev samrad olof schedin - brev samråd per ringström - brev-till-maud-olofsson - samradsbrev-080612-till-krafto - Brev 20090505 -kommunstyrelsen 协会信函的例子： - info-forening-bildand-v838 - brev-politiker - 20090302kommentarer-till-planeringsunderlag-for-vindkraft-skickat 一些关于什么http://www。landskapsskydd.se写了关于Ljusterö的计划中的风电场。</w:t>
      </w:r>
    </w:p>
    <w:p>
      <w:r>
        <w:rPr>
          <w:b/>
          <w:color w:val="FF0000"/>
        </w:rPr>
        <w:t xml:space="preserve">id 403</w:t>
      </w:r>
    </w:p>
    <w:p>
      <w:r>
        <w:rPr>
          <w:b w:val="0"/>
        </w:rPr>
        <w:t xml:space="preserve">根据德国研究人员的一项新研究，狗可以闻到冠状病毒的感染。希望这种方法可以在机场和其他公共场所使用，以防止新的电晕爆发。狗的嗅觉比人类强一万倍。这就是为什么一些经过训练的狗可以闻到癌症、疟疾和病毒感染等疾病。据CNBC报道，现在德国研究人员说，经过适当训练的狗可以分辨出感染SARS-CoV-2的病人的唾液样本，成功率为94%。这项新研究得到了汉诺威兽医大学、汉诺威医学院和德国武装部队的支持。来自德国武装部队的8只狗接受了为期一周的训练。这些狗必须闻到一千多人的唾液样本，这些人要么是健康的，要么是被感染的。- 生物化学教授、研究人员之一马伦-冯-科克里茨-布里克维德博士在Youtube上的一个视频片段中说："生病的病人体内的代谢过程完全改变了，我们相信这些狗可以检测到病人体内正在发生的这些代谢变化的特定气味。根据该报告，该方法可以应用于有大量人群的公共场所，如机场和体育赛事，作为实验室测试的替代方法或作为其补充。它可以帮助防止病毒的进一步传播或新的爆发。另一位研究人员Holger Volk教授在视频中指出，这只是一项试点研究，但有很大的潜力可以进一步发展，以后可以在野外使用这些狗。</w:t>
      </w:r>
    </w:p>
    <w:p>
      <w:r>
        <w:rPr>
          <w:b/>
          <w:color w:val="FF0000"/>
        </w:rPr>
        <w:t xml:space="preserve">id 404</w:t>
      </w:r>
    </w:p>
    <w:p>
      <w:r>
        <w:rPr>
          <w:b w:val="0"/>
        </w:rPr>
        <w:t xml:space="preserve">- 德国黄蜂 德国黄蜂（Vespula germanica）是一种属于社会性黄蜂亚科的黄蜂，由蜂后和工蜂组成社会。该物种原产于古北区，其分布范围包括欧洲大部分地区、北非和温带亚洲的部分地区。随着人类的到来，它已经被引入到世界其他几个地方，例如在北半球的冰岛和大西洋彼岸的美国和加拿大，以及在南半球的澳大利亚、新西兰、南非、阿根廷和智利。在一些被意外引入的地区，它被认为是一种害虫和入侵物种。 目录 - 1 特征 - 2 分布 - 3 习性 - 4 来源 - 5 外部链接 特征[编辑] 德国山羊有黑色和黄色的颜色。头部和身体中部为黑色，有黄色斑纹。腹部为黑色，有黄色横纹。黄色的交叉带很宽，因此它们之间的黑色交叉带也相当狭窄。在黄色十字带的上侧中间有一个黑点，形状类似于箭头（向后渐变），其底部与前面的黑色十字带相连。对于每个黄色的十字带，也有两个黑点，在箭头状的中心点两侧各一个。在雌性动物中，这些黑点从第二枕骨节开始与前面的黑色横带分开。在黄色的口盾上，工蜂和蜂王通常有三个黑点，它们像三角形的点一样排列。有时只有一个黑点，但这很罕见。雄性的口盾上通常没有黑点，但偶尔雄性的口盾上会有一到三个黑点。德国黄蜂的蜂后长17-20毫米，工蜂长12-16毫米，雄蜂长13-17毫米。德国山羊的典型头部，口腔盾牌上有三个黑色斑点 女王可以通过腹部的黑色斑点来识别 分布[编辑] 该物种原产于古北区，其分布包括欧洲大部分地区、北非和温带亚洲部分地区。随着人类的到来，它已被引入世界其他几个地方，在北半球被引入美国和加拿大，在南半球被引入澳大利亚、新西兰、南非、阿根廷和智利。在一些无意中引入黄蜂的地区，它被认为是一种害虫和入侵物种，特别是在南半球的温暖地区。在北欧国家，德国黄蜂分布在挪威南部、瑞典（北至斯维兰，以及诺尔兰的南部海岸）、芬兰南部和奥兰，以及丹麦。在冰岛，它只作为引入物出现。生活方式[编辑] 帝企鹅经常在地面的洞穴中筑巢，巢穴被隐藏和保护。田鼠等小型啮齿类动物挖的废弃的巢穴是使用的洞穴之一。如果在这个季节晚些时候建立的洞穴变得太小，工人们可能会清除土壤并扩大小的洞穴，以使社区成长，使巢穴变大。但是巢穴也可以建在房屋墙壁的空隙中。很少在空旷的地方筑巢。社区在北半球是一年一度的。越冬的皇后在北方气候中大约从5月中旬开始出现。工人的飞行期大约从6月底或7月初开始，一直持续到秋天，直到10月，有时到11月，之后就会死亡。这些社区通常在8月有最多的工人。今年的雄鸟从8月飞到10月，有时飞到11月。今年的蜂王在8月和9月飞行，然后越冬，在来年春天建立新的社区。首先是女王，然后是成年工人收集昆虫，如苍蝇、蚊子和蝴蝶幼虫，以便</w:t>
      </w:r>
    </w:p>
    <w:p>
      <w:r>
        <w:rPr>
          <w:b/>
          <w:color w:val="FF0000"/>
        </w:rPr>
        <w:t xml:space="preserve">id 405</w:t>
      </w:r>
    </w:p>
    <w:p>
      <w:r>
        <w:rPr>
          <w:b w:val="0"/>
        </w:rPr>
        <w:t xml:space="preserve">早期Åtvidaberg的马车工厂于1908年左右在这里建成 Åtvidabergs Vagnfabriks AB 1908 - 1912 在1910年和1912年之间，总共生产了12辆汽车，由工程师Martin Eriksson设计。1910年代 1913年1月，Vagn &amp; Fabriksaktiebolaget在Åtvidaberg成立，该公司以53000瑞典克朗买下了Vagnfabrik的厂房和库存。Magnus Täcklind的公司从德国Joseph Vögele AG等公司进口铁路和汽车车厢以及路面铺设机器。他现在开始购买和销售Vagn &amp; Fabriksaktiebolaget的产品。 1917年，Vagn &amp; Fabriksaktiebolaget需要购置新的机器和设备。与Magnus Täcklind开始谈判，他以40,000瑞典克朗购买了400股。1919年，Täcklind购买了剩余的458股，使他成为Vagn &amp; Fabriksaktiebolaget的唯一所有者。 20世纪20年代，Magnus Täcklind投资26万瑞典克朗，并以汇票形式向德国曼海姆的Joseph和Wilhelm Vögele兄弟借款34万瑞典克朗，用于建造工厂和购买机器。 1923年，开始建造一个铁路开关工厂。1924年工厂开业时，公司改名为Åtvidabergs Spårväxlar och Signalfabriks AB。不幸的是，长期的经济衰退意味着工厂的订单量非常少。Täcklind没有裁员，而是开始谈判，以换取临时减薪，所有人都保住了工作。同时，生产仍在继续，在将近一年的时间里，大部分的产量被放入仓库。到经济转好时，公司已经建立了大量的库存，可以立即开始供应需求的产品。马格努斯-塔克林德非常具有社会责任感，为他的员工和他们的家人设立了一个医疗和医药基金。他还用自己的钱在Adelsvärdsgatan 4-8号建造了一座公寓楼，俗称Signalen。他们在那里得到了员工公寓。在这些年里，为铁路网生产了许多不同的零件。 1925年，生产了车库、自行车架等钢结构建筑。 1929年，一个新的车间为此做好了准备。 最小的建筑是一个冲压曲柄，尺寸为1×1米，生产的最大建筑为165×58米。 1927年，Magnus Täcklind偿还了Svenska motor- &amp; Lubrikatorverken在Sölvesborg的破产财产的其他债权人。生产和机器被转移到Åtvidaberg，在那里建立了一个精密工程车间。大约15名前雇员决定与他们一起去。1928年，开始生产和交付润滑器。 1930年代，股本增加到60万瑞典克朗。Magnus Täcklind因此获得了2600股具有完全投票权的A股，Vögele兄弟的贷款票据被转换成3400股具有1/10投票权的B股。因此，塔克林德是在日常生活中和大会上做出决定的人。新的办公区于1930年代启用。润滑器在市场上被用于各种机器，如火花塞发动机、船舶发动机、机车等。在20世纪30年代末，减压器被开发并获得专利。减压器的功能有些不清楚，但它的目的之一是防止汽车发动机在加速时失去动力，这在当时是一种常见的现象。 1940年代 战争爆发后，部分生产被转为战争生产。除此以外，还生产了海赛尔曼和柴油发动机的喷射泵和喷嘴，以及迫击炮的火箭发动机。1943年，马格努斯-塔克林德相对较快地去世。他的女婿Werner Jullig和Robert Vogelgesang接管了他的所有权。两人都已在公司工作，所以日常运作没有大的变化。Robert Vogelgesang接任CEO一职。战后</w:t>
      </w:r>
    </w:p>
    <w:p>
      <w:r>
        <w:rPr>
          <w:b/>
          <w:color w:val="FF0000"/>
        </w:rPr>
        <w:t xml:space="preserve">id 406</w:t>
      </w:r>
    </w:p>
    <w:p>
      <w:r>
        <w:rPr>
          <w:b w:val="0"/>
        </w:rPr>
        <w:t xml:space="preserve">比赛将于2020年5月16日星期六在韦斯特罗斯音乐厅主厅举行，时间为12:30-15:00，颁奖仪式将在星期六晚上19:30的盛大音乐会上进行。所有参赛乐团将获得奖杯和证书。第1课的曲目举例（这只是难度的一个例子，所以请自行选择）：大多数弦乐小夜曲，如埃尔加、德沃夏克、特雅克夫斯基、布里顿、霍斯特圣保罗组曲、门德尔松的弦乐交响曲、卡尔-尼尔森小弦乐组曲、西贝柳斯拉卡斯塔瓦、格里格心碎和春天、莫扎特弦乐交响曲。第二课的曲目举例（这些只是难度的例子，所以可以自由选择）：西贝柳斯的《快板》和《夜曲》，维瓦尔第的小交响曲和组曲，泰勒曼，巴赫的《空气》，莫扎特的《小夜曲》以及亨德尔的《水乐》和《火炉音乐》的乐章。CLASS 3 - 处于音乐生涯初期的乐团，即前2-3年，在此竞争。评审团由两个人组成：Håkan Johansson和Glenn Mossop。评审团对以下10个点进行评估，每个点的最高分是10分，所以最后的总分最高可以达到100分。上述评判方式在瑞典和国际上的管乐队、合唱团、铜管乐队、弦乐队、交响乐队等比赛中很常见。比赛报名的截止日期是2020年2月3日。 报名时间为2020年1月14日。欢迎大家报名参加比赛!</w:t>
      </w:r>
    </w:p>
    <w:p>
      <w:r>
        <w:rPr>
          <w:b/>
          <w:color w:val="FF0000"/>
        </w:rPr>
        <w:t xml:space="preserve">id 407</w:t>
      </w:r>
    </w:p>
    <w:p>
      <w:r>
        <w:rPr>
          <w:b w:val="0"/>
        </w:rPr>
        <w:t xml:space="preserve">|波罗的海链，1989年8月23日。被苏联包围的爱沙尼亚、拉脱维亚和立陶宛的200万居民组成一条600公里长的人链，为自由而示威。2年后获得的自由，但现在有可能很快失去。欧洲比以往任何时候都更安全"，不，我们还停留在1940年的国防政策，但没有重整军备。在选举活动中需要强调北约的辩论，以明确加入北约是瑞典为维护其领土完整所能做的唯一现实的事情。与北约军事结构的协调将需要时间。因此，有必要进行全民公决，以作出决定。无论这种决定的结果如何。听到莱因费尔特的话，感觉几乎是超现实的。从他的话中，人们会感觉到，他生活在大多数人认为随着格鲁吉亚的破灭，现在终于随着克里米亚的吞并而被吹散的泡沫中（也就是上面第一条评论中S Topping引用的那条历史性的推特所反映的泡沫），莱因费尔特似乎对已经发生的事情--尤其是现在正在发生的事情--看得如此淡然。在我们周围的世界是可怕的，但它解释了为什么事情看起来像现在的武装部队（以及在FM和国防部之间的关系），当你对现实有如此截然相反的看法时，它必须是困难的沟通。辞职（但她没有）不幸的是，在选举后，我们将重新得到开始破坏性发展的政府星座，我们现在看到的结果是 "改变或死亡"，正如弗雷德里克-赖因费尔特在2006年选举胜利后对所有温和派说的那样。在下一次冲突中，安全政策的失败对我们来说可能是非常直接的。采访时我避开了，因为我知道这对我的血压没有好处，但我刚刚从1:14开始看了SVT播放。 或者刚才；过了几分钟，我血液中的肾上腺素才降到我可以处理键盘的水平。当然，一个红绿政府将更多地拆除我们所剩无几的防御能力，但这个人需要从他在这个国家的权力地位上撤下来，而且不能太快发生!在维基百科上阅读关于 "叛国"、"叛国罪 "和较温和的 "叛国罪 "的罪行。可能认为 "阻碍那些积极保卫国家的人或诱使他们感到绝望 "这一犯罪短语很适合赖因费尔特-博格...即使是 "破坏对整体防御很重要的财产 "也应该适用于他们的保单!是的，情况是灾难性的，而且似乎很少有工作甚至导致政治上的理解，更不用说调频器中的适当预算和能力了。 然而，把现有的政府换成一个基本上打算减少更多的政府，而且在某些方面直接同情东部的邻国，这几乎不可能有建设性的效果。无论我们选出哪一个政府，都必须无条件地寻求广泛支持，立即恢复失去的能力。联盟已经完全搞砸了防务。这和不负责任的移民政策是两个最大的意外，也是我在2006年和2010年投票给他们时没有想到的。同样很明显的是，在1994-2006年任期内进行了大规模国防屠杀的社会主义者不会加强国防。他们在V和MP的伙伴们想要削减数十亿，S不会阻止他们。对于那些希望加强防御的人来说，SD是唯一的选择。以前去过那里。让信使离开。告诉你认识的每个人。在选举之前。让它成为一个选举问题。不要落入关于移民和类似问题的陷阱。 或</w:t>
      </w:r>
    </w:p>
    <w:p>
      <w:r>
        <w:rPr>
          <w:b/>
          <w:color w:val="FF0000"/>
        </w:rPr>
        <w:t xml:space="preserve">id 408</w:t>
      </w:r>
    </w:p>
    <w:p>
      <w:r>
        <w:rPr>
          <w:b w:val="0"/>
        </w:rPr>
        <w:t xml:space="preserve">Volito是一家私有的投资集团，总部设在瑞典马尔默。该企业成立于1991年，最初专注于飞机租赁。该公司很快取得了成功，业务范围得到扩大，沃利多开始扩张。今天，沃利多是一个建立在平衡的风险承担和长期愿景之上的强大的增长型集团。业务分为三个多样化的业务领域：房地产、工业和证券投资，每个领域都发展自己的业务单位、业务部门和子公司。房地产业务领域包括Volito Fastigheter，它在马尔默地区拥有并管理商业地产。该业务的特点是长期的方法、高效的管理、高水平的服务以及与客户和合作伙伴的密切关系。Volito Fastigheter不断发展其投资组合，以加强其在马尔默地区最具吸引力的地区的存在。 公司的目标包括将Volito Fastigheter定位为马尔默最知名的房地产公司之一，以及在管理和客户关系方面的最佳公司。工业业务领域启动、收购和发展与工业有关的业务。今天，工业业务领域由Volito Automation组成，这是一个快速成长的组织，专注于工业自动化领域的知识密集型公司。Volito自动化公司在很短的时间内就在瑞典、芬兰和挪威建立了声誉良好的业务，由液压解决方案中的几个子公司组成。沃利多自动化公司准备在气动、电子、控制技术和机器人等领域进一步开展以自动化为导向的业务。 在证券投资业务领域，沃利多在上市和非上市公司都有大量的股份。沃利多有一个坚定的所有权理念，专注于稳定和长期增长。集团努力实现积极的共同所有权，参与公司的董事会。Volito拥有多元化的投资组合，持有Peab AB（publ）、Bulten AB（publ）、Anticimex AB、Sdiptech AB（publ）、Avensia AB（publ）和EQT的基金。Peab是北欧地区领先的建筑公司之一。Bulten是欧洲汽车工业最大的紧固件供应商之一。 Anticimex是全球领先的害虫控制专家，通过预防、新技术和可持续解决方案为企业和个人创造健康的环境。Sdiptech是一个城市基础设施领域的利基技术集团。Avensia是一家领先的电子商务公司。EQT是一家领先的投资公司，在欧洲、亚洲和美国都有业务。 11/25/2019 Karin Bengtsson被任命为Volito AB的首席财务官（CFO）。卡琳将不迟于2020年3月2日上任，接替弗雷德里克-莫利斯特，后者将接任AB Axel Granlund的首席财务官。卡琳最近在MalmbergGruppen担任CFO一职。新闻全文 左起坐：卡尔-弗雷德里克-格兰伦，董事会成员。Peter Granlund，董事会成员。Axel Granlund，董事会成员。左起：Ulf Liljedahl, 总裁兼首席执行官。Karl-Axel Granlund，董事会主席。Lennart Blecher，董事会成员。左起：Pelle Hammarström（Volito房地产公司CEO），Ulf Liljedahl（Volito AB公司CEO），Karin Bengtsson（Volito AB公司CFO），Johan Frithiof（Volito自动化公司CEO） 社会责任 二十多年来，Volito集团将其业务关系和运营建立在一些共同且不可动摇的支柱之上。对我们来说，通往成功的道路是通过持久和互利的关系。我们的每一个决定和每一个行动都基于长期的思考和强烈的责任感。信任是我们最强大的资产。多年来，我们荣幸地取得了巨大的成功。因此，在与企业相同的支柱下，我们努力以各种方式进行回馈。例如，我们支持有聪明想法的企业家，赞助年轻人参加体育运动，并帮助处于弱势的人影响他们的未来。</w:t>
      </w:r>
    </w:p>
    <w:p>
      <w:r>
        <w:rPr>
          <w:b/>
          <w:color w:val="FF0000"/>
        </w:rPr>
        <w:t xml:space="preserve">id 409</w:t>
      </w:r>
    </w:p>
    <w:p>
      <w:r>
        <w:rPr>
          <w:b w:val="0"/>
        </w:rPr>
        <w:t xml:space="preserve">Kungsgatan 59号是一家老式的造纸店，里面有你能想象到的一切纸张。钢笔、写字板、文具和更多。</w:t>
      </w:r>
    </w:p>
    <w:p>
      <w:r>
        <w:rPr>
          <w:b/>
          <w:color w:val="FF0000"/>
        </w:rPr>
        <w:t xml:space="preserve">id 410</w:t>
      </w:r>
    </w:p>
    <w:p>
      <w:r>
        <w:rPr>
          <w:b w:val="0"/>
        </w:rPr>
        <w:t xml:space="preserve">在我尝试过的新应用程序中，我想从一对儿童的应用程序开始。即使孩子们不总是有手机，有时用父母的手机玩一会儿也是恰到好处的。第一个是Samorost 3，这是一个美丽而相当聪明的太空游牧者游戏。他找到了一支笛子，现在正绕着宇宙寻找这支笛子的来历。在游戏过程中，你与不同的生物合作并解决问题。画面很好，游戏的背景是另一个世界。我特别喜欢的是，你不杀任何人，你自己也不能死。它更像是一个童话般的世界，提供了一个愉快的游戏时刻。对于孩子们来说，现在还有Pettson's Inventions 3，它的基础是用不同的部件构建巧妙的发明。有六个不同的轨道，在每个轨道之后，你为佩特森的自行车 "赢得 "一个零件。在每个轨道的末端，你可以修复他的自行车。许多年轻人想参加大学考试，以进入一个受欢迎的教育。大学游戏 "应用程序允许你与你的朋友在旧考试的问题和难题上竞争。目前的版本只包括数学和词汇，但据说更多内容即将推出。这个游戏与曾经流行的TP，Trivial Pursuit并不一样。 Über是一种进行出租车驾驶的方式，颇有争议。现在，如果你接受他们的想法，Über应用程序是一种非常人性化的预订出租车的方式。你可以得到更好的信息，知道出租车什么时候能来，而且你可以在应用程序中直接得到价格。该应用程序还具有支付功能，你不必在车上摆弄卡片或现金。对于个人电脑，有相当多的应用程序可以帮助 "记住 "所有密码。对于手机来说，1Password已经到来，它对于每个网站都能帮助创建非常安全的密码，或者至少能记住你自己创建的密码。当然，该应用程序会记住所有的密码，而你需要记住的唯一密码是1Password的密码。也可以在1Password的 "背后 "输入卡号和密码。然后是明确针对成年人的东西：在线赌博的钱。例如，LeoVegas、Unibet和Mr Green等博彩公司的赌场游戏现在都可以作为应用程序使用。这些应用程序可以从安卓和应用程序商店免费下载。虽然可以直接在网站上玩，但应用程序更适合于移动端。也有可能获得免费旋转之类的游戏，即无需存款。</w:t>
      </w:r>
    </w:p>
    <w:p>
      <w:r>
        <w:rPr>
          <w:b/>
          <w:color w:val="FF0000"/>
        </w:rPr>
        <w:t xml:space="preserve">id 411</w:t>
      </w:r>
    </w:p>
    <w:p>
      <w:r>
        <w:rPr>
          <w:b w:val="0"/>
        </w:rPr>
        <w:t xml:space="preserve">坐在鸟儿洗澡的时候 By Flisbybloggen on November 18, 2011 - Add Comment - in 信息, 跨度 这里是公园的长椅，它不仅仅是为我们人类指定的。这就是 "Aves"--邀请你休息的长椅，以及我们美丽的年轻朋友们来洗澡的地方。这件家具是吸引小鸟接近生活的解决方案。Marlen Hähle设计了 "Aves"--内置陶瓷鸟池的木质长凳。她希望这个长椅能够加强鸟类和人类之间的关系。TIPS!通过在Flisby博客上搜索 "鸟巢"，发现很酷和不同的鸟巢。</w:t>
      </w:r>
    </w:p>
    <w:p>
      <w:r>
        <w:rPr>
          <w:b/>
          <w:color w:val="FF0000"/>
        </w:rPr>
        <w:t xml:space="preserve">id 412</w:t>
      </w:r>
    </w:p>
    <w:p>
      <w:r>
        <w:rPr>
          <w:b w:val="0"/>
        </w:rPr>
        <w:t xml:space="preserve">投资：16.900瑞典克朗（不含增值税） 远程学习：7节教师授课 赋予人们和组织权力，以释放潜力和繁荣 - 加快你的领导力，从解决问题到共同创造 我们正处于危机时期。而我们不能用昨天的解决方案来实现转型，克服今天和明天的挑战。为了有所作为，你需要对领导者、团队和组织的成功至关重要的实用资源。在 "经过认证的共同创造者 "中，你将获得为创新和集体创造创造条件的强大方法、最新建议和战略。我们专注于如何释放他人和自己的潜力，如何利用创新的力量，以及如何有效地应对挑战和加强你的适应性以提高你的成果。 提升技能，学习最新的方法和战略，成为未来的领导者，由共同创造、参与、目的和洞察力驱动。现在是决定我们如何塑造我们的未来的时候了。该培训针对那些处于领导地位的人：CXO、高级人力资源职能部门、项目经理、流程经理、团队领导、部门经理、敏捷教练、Scrum Master、即将到来的领导、其他领导角色、合作伙伴、内部组织影响者和其他。你从课程中得到什么 - 掌握最新的模式、方法和最佳实践，使领导者和团队更有灵感和创造力。- 加强你的领导力，减少和管理焦虑和压力的方法和技巧； - 发展你的沟通技巧，成为一个更好的倾听者； - 如何解决困难和复杂的问题，并将其分解为可管理的和创造性的解决方案； - 如何通过提高参与度、信心、绩效和协作来摆脱危机； - 学习如何创造提高团队主动性的力量； - 更强大、更平静和更自信的领导力； - 学习改善组织不同部分之间协作的方法。- 关于如何最好地管理挑战的工具和见解，以增加灵活性和新的视角作为发展的源泉 - 内部的承诺和协作如何创造强大的外部效应 无需事先了解。- 为你的领导力、你的团队和你的组织提供工具、方法和模式 - 个人辅导（2次辅导课，每次1小时） - 包含练习和主要收获的电子书 - 认证 培训是互动的，包含以下核心内容： - 在危机中和超越危机，自信地领导团队 - 如何在团队内部和跨越团队界限共同创造 - 共同发展有弹性和复原力的个人和团队。- 如何加强你的敏捷性和适应性 - 团队、领导和组织如何共同塑造未来 - 如何通过创造力和参与度实现繁荣 - 如何在充满挑战的情况下找到新的增长机会 - 如何赋予你的组织权力 - 释放潜力并为未来做好准备 - 远程沟通和相互支持 - 有效地进行远程促进。认证：认证过程像一条线一样贯穿整个培训，因此，长期学习和新知识是相辅相成的。培训以远程方式进行，分为7个教师主导的课程，总时长22小时。增加了数字材料，包括视频、文章和练习，你可以在课间轻松地按照自己的节奏完成。与学习伙伴的交谈和其他互动方法都包括在培训包中。混合式学习。认证过程像一条红线贯穿整个培训，因此，长期学习和新知识齐头并进。在参加了7次培训中的至少6次并通过认证任务后，你就是认证的共同创造者。认证将在第18周通过预约进行。 我们热烈欢迎你与我们EPM一起参加 "认证共同创造者 "的远程学习课程!课程安排 2021年春季（分7次由教师主导的课程） - 第一节：3月12日，09:00-12:00 - 第二节：3月26日，13:00-16:00 - 第三节：4月16日</w:t>
      </w:r>
    </w:p>
    <w:p>
      <w:r>
        <w:rPr>
          <w:b/>
          <w:color w:val="FF0000"/>
        </w:rPr>
        <w:t xml:space="preserve">id 413</w:t>
      </w:r>
    </w:p>
    <w:p>
      <w:r>
        <w:rPr>
          <w:b w:val="0"/>
        </w:rPr>
        <w:t xml:space="preserve">在这里，我们欢迎所有觉得已经准备好学习高尔夫基础知识的人，有朝一日能拥有一张绿卡，这样你就可以在任何高尔夫球场打球了。我们2020年的培训计划仍然延续到2020年秋季.如果你在秋季考取了绿卡，2021年就可以免费入会。 你首先要参加高尔夫运动各方面的基础培训课程。这意味着你将了解如何练习比赛的不同部分，从推杆到长杆。我们将在会议期间进一步讨论这个问题。你可以通过访问瑞典高尔夫联盟的门户网站，为任何想开始打高尔夫的人迈出你进入高尔夫的第一步。在这里，你可以观看视频。这是一个很好的网站，你会在高尔夫方面有一个好的开始。在规则和如何正确打球方面，你可以尽情地测试自己。现在你在球场上练习你的高尔夫。一旦你通过了一定分数的课程，你就可以申请绿卡了。这将由你的标记者签名。我们会在训练中复习一下比赛要求。我们的目标是获得良好的教育，并能够在球场上享受比赛。第4步 当你完成游戏后，你将以相当于你在球场上的得分的HCP进行游戏。你将使用你的高尔夫ID向导师记录你的分数。现在俱乐部让你进入系统，你现在和一个HCP一起玩。第5步 这包括课程和2020年初级会员资格。 如果你在秋季参加绿卡，则包括2021年免费会员资格。</w:t>
      </w:r>
    </w:p>
    <w:p>
      <w:r>
        <w:rPr>
          <w:b/>
          <w:color w:val="FF0000"/>
        </w:rPr>
        <w:t xml:space="preserve">id 414</w:t>
      </w:r>
    </w:p>
    <w:p>
      <w:r>
        <w:rPr>
          <w:b w:val="0"/>
        </w:rPr>
        <w:t xml:space="preserve">像这样修复Mac上的 "启动盘已满 "错误 总有一天，每个Mac用户都会被 "启动盘几乎已满 "的信息击中。但是，你是如何被一个完整的启动盘所影响的？让我们从头开始：什么是启动盘？它是包含操作系统的硬盘，因此它是最重要的硬盘。因此，当出现 "启动盘几乎满了 "的信息时，这意味着主硬盘上没有更多的空间了，这真是个坏消息。当计算机说磁盘已满时，这意味着什么？当Mac的启动盘开始变满时，这是一个坏消息，有两个不同的原因： - 很快就会完全没有空间； - 满了（或几乎满了）的磁盘工作得很慢。大多数人不知道的是，Mac将启动盘上的一些可用空间转换为虚拟内存，在日常操作中使用。理想情况下，10%的磁盘应该是空闲的，以便给计算机的操作系统提供足够的空间。因此，如果空间小，就会有大问题。检查像这样的Mac上的磁盘空间 要找到问题的根源并找到解决办法，你需要找出是什么占用了启动盘上的所有空间。了解空间的使用情况，比如：--点击苹果图标--选择 "关于这台电脑"--点击 "存储"（或更多信息&gt;旧版Mac上的存储）从这里你可以准确地看到你还有多少空间，以及什么占用了所有的空间。如果你的可用磁盘空间用完了，是时候删除一些文件或安装一个新硬盘了。幸运的是，磁盘中会有很多电影、图片和声音。幸运吗？因为这些文件很容易被删除或移动到另一个地方。外置光盘或云存储会起到作用，你的电脑会感谢你的回旋空间。然而，还有一种情况，即其他数据占用了自由空间，有你不能或不想删除的文件。这种情况有点棘手，但不要担心。这些提示将使你的电脑有更多的空间。我们把它们分为两大类： - 5个清除启动盘的提示 - 5个释放磁盘空间的奖励提示 那么，现在就来修复你的电脑吧。清理Mac上启动盘的5个技巧 不管你信不信，你的电脑的工作之一就是制造杂物。但它只是在做它的工作。Mac中的系统，像其他操作系统一样，依靠临时文件、缓存和备份来正常运作。但是，当这些数据已经过了它们的用处，它们仍然在计算机中未被使用，占用了空间而没有任何好处。好消息是，删除这些无法使用的文件真的很容易，可以释放出几千兆字节，解决启动盘满的问题，而不影响你的个人数据。下面是如何通过删除你不需要和从不使用的文件来修复 "启动盘几乎满了 "的错误信息。删除appcachar（系统垃圾） 缓存文件的奇怪之处在于，它们既是必要的也是不必要的。缓存在一开始就发挥了重要作用，因为它们是为了加快进程而创建的。但是一旦这个过程完成，你就会留下来自应用程序和系统进程的临时垃圾。如果你不自己删除它们，它们会在你的电脑上保留很长一段时间。如果你不这样做，临时文件就会成为你硬盘的一个永久问题，因为它们堆积起来，填满了你的硬盘。幸运的是，这可以通过简单地删除它们来轻松解决。不要担心：你的应用程序很快就会恢复缓存，重新回到正轨。删除应用程序缓存，并像这样清理启动盘： - 进入Finder &gt; Go &gt; Go to Folder - 输入~/Library/Caches - 进入每个文件夹（或只是占用最多空间的文件夹）并删除其中的文件 - 然后对/Library/Caches进行同样的操作 (</w:t>
      </w:r>
    </w:p>
    <w:p>
      <w:r>
        <w:rPr>
          <w:b/>
          <w:color w:val="FF0000"/>
        </w:rPr>
        <w:t xml:space="preserve">id 415</w:t>
      </w:r>
    </w:p>
    <w:p>
      <w:r>
        <w:rPr>
          <w:b w:val="0"/>
        </w:rPr>
        <w:t xml:space="preserve">4.1 jenny 最好的干洗发水。anna YASSS! natasa 最好的干洗发水 ebba 最好的干洗发水 lovisa 市场上最好的干洗发水!我的一个小尘埃 Batiste干洗发水 原创 Batiste干洗发水是在洗发之间即时清洁和刷新头发的完美方式yyyy。它们很容易应用yy彩票，给你的头发一个 "刚洗过 "的样子。原味有一种经典的清新香味。200毫升</w:t>
      </w:r>
    </w:p>
    <w:p>
      <w:r>
        <w:rPr>
          <w:b/>
          <w:color w:val="FF0000"/>
        </w:rPr>
        <w:t xml:space="preserve">id 416</w:t>
      </w:r>
    </w:p>
    <w:p>
      <w:r>
        <w:rPr>
          <w:b w:val="0"/>
        </w:rPr>
        <w:t xml:space="preserve">基础设施到位的Åhls教区将有一条铁路连接，这将为已经有创意的地区创造良好的商业条件。教区将在火车站附近设立一个邮局。邮政地址变成了Insjön，Ålbyn这个名字逐渐消失。随着奥伦和霍尔姆的成功，一个小型中心在火车站周围发展起来。当1915年连接雷克桑德和Rättvik的铁路建成后，火车站被移到Övre Heden村，Insjön这个名字也随之而来。Ålbyn被遗弃了，社区在新的火车站周围发展起来。克拉斯-奥尔森今年9月14日出生在斯科格村。克拉斯是家里的第三个孩子，父母是朗伯格的奥勒-安德森和玛丽特的布丽塔-安德斯多特。7岁时，克莱斯-奥尔森得到了他的第一份工作。他被聘为Åhlén &amp; Holm公司的脚夫。他的父亲Långbergs Olle Andersson在该公司工作，担任采购员。公司搬到斯德哥尔摩后，他有时会和奥伦家族一起搭车回家。 克拉斯-奥尔森的兄弟阿尔维德在服兵役期间不幸在一次事故中丧生。克拉斯-奥尔森接管了他哥哥的自行车作坊，他以前曾在那里帮忙，并将公司更名为Spax kammare。Clas Ohlson &amp; CO成立于1918年6月，Clas同父异母的兄弟Emil Pettersson也加入了公司。企业搬到了霍伦村的一个地下室。第一本只包含图画的目录被印刷出来，并在《Triumf》杂志上做广告。克拉斯与小他四岁的未婚妻艾尔莎-斯普林费尔特结婚。第二年，即1919年，他们的第一个孩子出生了，是一个女儿，玛丽（结婚时被赋予了海德这个姓氏）。他的儿子Thore于1920年出生，Clas Ohlson AB公司搬到了Insjön中部。该处所是一个25平方米的木质结构的红色小屋，既是一个自行车车间，也是一个邮购业务。该小屋现在位于Insjön的Hjultorget，就在Clas Ohlson的总部外。该公司的首批两名员工是在今年聘用的。为了适应不断增长的组织和方便邮件的投递，公司搬到了Insjön火车站旁边的一个更具战略性的地方。两年后，办公室配备了一部电话。第一批产品出现在目录中。除了一些灯泡外，照相机和电池也开始出售。首先出场的是仿皮的相机Modärn。在引入时，它的价格只有26克朗。公司在铁路旁边建了一座新楼。这片土地于1924年被收购，总部一直在那里办公，直到1972年。克拉斯很快就和他的家人搬进了阁楼。1926年，建筑内还开设了一家柜台交易商店。在这一年的目录中，首次出现了比图画和书籍更多的产品。在公司成立十周年的第二年，出版了第16本目录，不仅覆盖瑞典，还包括芬兰、爱沙尼亚、挪威和丹麦。如果当年所有的印刷版本都叠在一起，它们加起来将达到350米的高度（8个国家的教堂叠在一起）。第17版印刷了11万份。公司发展迅速，现在不得不占用公司大楼的所有楼层。克拉斯在同一个农场里建了一座新房子，它成了这个家庭的私人别墅。在Clas Ohlson庆祝其30周年的同一年，Clas开设了Sangbiograf。在这里，向Insjö的人们展示了一直到1979年的优质电影。公司员工经常住在楼上的公寓里，而在阳台下面，村里的赛车在周末会呼啸而过。今天，该建筑不属于克拉斯-奥尔森公司。但是通勤的员工都有机会在家里过夜。在很长一段时间里，该公司还在这里举办讲座和会议。克拉斯从他父亲那里得到了奥尔森这个名字。拉恩伯格的奥勒-安德森。1944年，Clas将他和公司的名字的拼写改为Ohlson，只加一个S。 为了庆祝公司成立30周年，所有员工都被邀请去国家边境旅行。这次旅行是与</w:t>
      </w:r>
    </w:p>
    <w:p>
      <w:r>
        <w:rPr>
          <w:b/>
          <w:color w:val="FF0000"/>
        </w:rPr>
        <w:t xml:space="preserve">id 417</w:t>
      </w:r>
    </w:p>
    <w:p>
      <w:r>
        <w:rPr>
          <w:b w:val="0"/>
        </w:rPr>
        <w:t xml:space="preserve">该公寓非常适合4个人居住。一个安静的地区，有良好的交通连接到海滩和巴塞罗那的其他地方。我们选择经常步行，而且大多数东西都可以步行到达。安德烈是一位出色的主人，他给我们提供了出色的服务，并以各种方式为我们的住宿提供便利。我们既可以推荐这套经济实惠的公寓，也可以推荐巴塞罗那。</w:t>
      </w:r>
    </w:p>
    <w:p>
      <w:r>
        <w:rPr>
          <w:b/>
          <w:color w:val="FF0000"/>
        </w:rPr>
        <w:t xml:space="preserve">id 418</w:t>
      </w:r>
    </w:p>
    <w:p>
      <w:r>
        <w:rPr>
          <w:b w:val="0"/>
        </w:rPr>
        <w:t xml:space="preserve">直接采购法案2013/14:133 - Riksdagen 提交: 2014-03-18 休会: 2014-03-18 政府法案2013/14:133直接采购Prop.2013/政府向议会提交本法案。斯德哥尔摩，2014年3月13日Fredrik ReinfeldtStefan Attefall（社会事务部）法案的主要内容该法案建议修订《公共采购法》（2007:1091），简称LOU，关于水、能源、运输和邮政服务领域的采购法案（2007:1092），简称LUF，以及关于国防和安全相关采购的法案（2011:1029），简称LUFS。修正案涉及订约当局和实体进行直接采购的可能性，即不要求以特定形式提交投标的采购。如果合同的价值是建议项目（3），应允许根据LOU进行直接采购。 议会应通过政府关于修订《公共采购法》（2007:1091）的法案提案。议会通过了政府关于修订水、能源、运输和邮政服务领域的采购法（2007:1092）的提案。议会通过了政府关于修订国防和安全领域采购法（2011:1029）的提案。在财政委员会处理 委员会建议：批准 分庭决定：批准 Sven-Olof Sällström (SD) 在报告中处理 (1) 2013/14报告：FiU18 直接采购 瑞典的所有公共权力来自人民，议会是人民的主要代表。</w:t>
      </w:r>
    </w:p>
    <w:p>
      <w:r>
        <w:rPr>
          <w:b/>
          <w:color w:val="FF0000"/>
        </w:rPr>
        <w:t xml:space="preserve">id 419</w:t>
      </w:r>
    </w:p>
    <w:p>
      <w:r>
        <w:rPr>
          <w:b w:val="0"/>
        </w:rPr>
        <w:t xml:space="preserve">我是一个年轻的女孩，只是喜欢与形状、设计和家庭装饰有关的一切。如果你想分享灵感，是博主并想寻找合作，或者只是与我联系，我们随时欢迎你的到来：sofia_rasmusson@yahoo.se 我最喜欢的网站之一是在Facebook。他们以充满激情的方式撰写关于家居装饰、设计、旅行、时尚和酷屋的文章。很多都是豪华的，但当你窥视这样的环境时，你会有很多想法。世界上充满了灵感，只是寻找和交流的问题。也来 "喜欢 "一下吧，这将像一场鼓舞人心的人际运动。还没有评论 - 成为第一个。</w:t>
      </w:r>
    </w:p>
    <w:p>
      <w:r>
        <w:rPr>
          <w:b/>
          <w:color w:val="FF0000"/>
        </w:rPr>
        <w:t xml:space="preserve">id 420</w:t>
      </w:r>
    </w:p>
    <w:p>
      <w:r>
        <w:rPr>
          <w:b w:val="0"/>
        </w:rPr>
        <w:t xml:space="preserve">反犹太主义只是那个先入为主的模板，关于犹太人的邪恶，然后是一系列关于各种罪恶的说法，似乎是由它 "衍生 "出来的。它从来不是基于经验材料的翔实论证，而是基于含沙射影和选择性例子的反复指责。这样的指责行为可能是暗示性的写法，可能是杀伤性的，可读性的（等等），但它总是可以被一种对立的修辞所推翻（例如把犹太教看成是独特的重要的，等等，有选择地引出学术，人才）。 一个有趣的事实是，犹太学者往往构成了一个中产阶级，在他们最终所在的国家为贵族和国家服务。那么，关键是精英阶层的融合，如何在治理中得到帮助。出现什么冲突，如何解决。这个传统先验地说犹太人是邪恶的根源，"由此而来...... "然后列举了性道德、家庭、经济、国家的解体......其实并没有说到具体的东西。如果你反而认为所有这些 "解体 "都是没有根据的（即去除所谓的有害影响），那么我们最终会回到农业社会，有易货贸易、重商主义、绝对王权。因此，鉴于有机会论证，在我们所说的历史发展中，家庭、道德、国家方面的结构的某种解体是无法避免的。将所有这些变化视为 "有害的犹太影响"，让人不禁要问，这位批评家希望看到什么来取代它？或者是一种想象中的、理想的发展，在这种发展中恰恰消除了犹太人的影响？对人的理性来说，这种（表面上的）证据性的起诉变得毫无意义。对一种文化或宗教的影响的批评可以使人了解情况，但这时必须有一个研究，一个比如说不为人知的原始材料。有趣的事情可能是复杂化--而不是简单化......例如，当它变得具体：某个人做了什么，这在当时是如何被判断的。如何从现在开始评价它。一些反犹主义者可能会写作，但他们执着于一个狭窄的论文题目，他们想把这个题目延伸到整个世界和世界历史。当涉及到民族和历史时，他们希望在叙事和对什么可以被认为是 "真实 "的容忍度方面都有范围。当然，世界历史有几个版本。有一种情况是，犹太人或多或少被视为无所不能，对非犹太人具有破坏性。它是以痴迷的方式讲述的，缺乏公正感和对细节的兴趣。我确实相信犹太人以及基督徒和穆斯林都有能力在思想和行动上犯下暴行。矛盾的是，好斗（如果你喜欢 "贪婪、残忍"）的特质在进化过程中也帮助了这个物种（正如坚持谈判、记忆和和平考虑的能力）。一万年来，"我们 "一直（经常在战斗中）模仿成功的东西，建立帝国，在技术上变得先进。基督教和伊斯兰教都是 "复制 "自犹太教（一神教、选择、圣战），这一事实本身就发人深省。将 "邪恶 "归咎于犹太人是一个坏主意，因为它妨碍我们进行重要的自我反省，以实现和平。/支持我的独立思考!PayPal Me here "对一种文化的影响的批评也可以成为一种信息，但它需要一种研究，例如一些未知的原始材料。"当被批判的团体拥有原始材料的权利，也拥有可能被展示的地方时，它怎么能被展示？你真的认为彼得-沃罗达斯基（Peter Wolodarski）会把专栏空间让给任何这样的来源吗？它是</w:t>
      </w:r>
    </w:p>
    <w:p>
      <w:r>
        <w:rPr>
          <w:b/>
          <w:color w:val="FF0000"/>
        </w:rPr>
        <w:t xml:space="preserve">id 421</w:t>
      </w:r>
    </w:p>
    <w:p>
      <w:r>
        <w:rPr>
          <w:b w:val="0"/>
        </w:rPr>
        <w:t xml:space="preserve">服务保证告诉你，居民可以从市政当局的服务中得到什么。你可以通过点击下面的链接来了解更多信息，并提交每个服务保障的错误报告。如果你想投诉市政府如何实现服务保障，你可以通过每项服务保障下的表格进行投诉。你也可以通过电子邮件 komin@lerum.se 或电话 0302-52 20 00 与市政府公民办公室 KomIn 联系。如果你希望对你的投诉作出回应，你必须提供你的姓名和电子邮件地址或电话号码，以便我们能够找到你。你的投诉成为公开的 你提出的投诉成为所谓的公开文件，在大多数情况下是公开的，意味着其他人可以阅读。Lerum市是瑞典在市政场所使用可再生能源方面做得最好的市镇。Lerum也是废物管理领域的领导者，拥有高比例的满意客户和大量收集。在Gråbo创建瑞典第一个可持续发展的城区的工作，整个市镇的环境认证，以及市镇在采购中的道德和环境要求，也使Lerum在Miljöaktuellt最新的瑞典市镇排名中获得很多分数。联系人：Lerum Municipality，电话：0302-52 10 00，传真：0302-52 11 18，电子邮件：lerums.kommun@lerum.se</w:t>
      </w:r>
    </w:p>
    <w:p>
      <w:r>
        <w:rPr>
          <w:b/>
          <w:color w:val="FF0000"/>
        </w:rPr>
        <w:t xml:space="preserve">id 422</w:t>
      </w:r>
    </w:p>
    <w:p>
      <w:r>
        <w:rPr>
          <w:b w:val="0"/>
        </w:rPr>
        <w:t xml:space="preserve">沙盘边的欧盟马戏团？我不久前写过关于葡萄牙总理若泽-曼努埃尔-巴罗佐的文章，他已被任命为欧盟委员会的下一任负责人。妥协，一半的措施？一个人当选并不是因为那些选举他的人非常喜欢他，而唯一的原因似乎是他当选是因为他没有与任何人结成足够的敌人。如果巴罗佐没有影响力，他将如何能够领导欧洲？他还会是那个不想与人或事为敌的好人吗？我也想知道这种对投资组合的争吵。现在已经争论不休的一个组合是 "正义、自由和安全"。根据DN的说法，委员会主席曼努埃尔-巴罗佐和意大利总理西尔维奥-贝卢斯科尼都曾致电布蒂格里奥内，劝说他主动辞职，但他像一头倔强的驴子一样拒绝了。这个人没有自我意识吗？难道他不明白，以他对庇护政策、妇女和同性恋者的守旧和宗教色彩的观点，他并不适合这份工作？也许他将是另一个职位的合适人选，即钓鱼袋（原谅钓鱼袋）。 欧盟委员会主席何塞-曼努埃尔-巴罗佐今天宣布，他将撤回其关于新欧盟委员会的提议。我可以从新闻中看到，这一决定在胜利的欧洲议会中得到了掌声。我其实想知道他们为什么要鼓掌？一个巨大的危机已经被避免了？或者说，他们认为罗科-布提格里奥内的问题已经解决了？还是他们在为自己鼓掌？这一次，议会终于能够有所作为了？我相信，没有任何事情被避免或解决；没有人得到任何东西。还没有人看到底线。 // Annica Tiger Annica Tiger 2004年10月27日 07:22 AM EM 他们没有意识到使用 "无声的掌声"，因为他们在SFS理事会中被教导。至少它看起来会更有趣......:)作者: Patrick 日期: October 27, 2004 07:44 EM</w:t>
      </w:r>
    </w:p>
    <w:p>
      <w:r>
        <w:rPr>
          <w:b/>
          <w:color w:val="FF0000"/>
        </w:rPr>
        <w:t xml:space="preserve">id 423</w:t>
      </w:r>
    </w:p>
    <w:p>
      <w:r>
        <w:rPr>
          <w:b w:val="0"/>
        </w:rPr>
        <w:t xml:space="preserve">飞翔的意大利面条怪兽 在访问了Fatlies和阅读了关于 "观察研究 "的文章后，我突然想到，当我认出这张图时，我实际上没有写过一个关于 "飞翔的意大利面条怪兽教会 "的字样好奇--我个人已经做了多年的不可知论者，而且是一个非常确信的、有救的人。 顺便说一句，如果你是不可知论者，你能成为吗？）对于那些现在才在生活中受到他的 "有节制的附属物 "影响的人，我祝愿你们有很多愉快的阅读，几乎是Monty Python的《布莱恩的生活》风格。背景 2005年6月，亨德森向堪萨斯州教育委员会发出一封公开信。在其中，他提出了另一种 "智能设计 "理论，即宇宙和所有生物都是由一个会飞的意大利面条怪物创造的。他正式要求学校在教授FSM的同时，也要教授智能设计和 "基于大量可观察证据的逻辑结论"（即进化论）。他进一步声称，如果不尊重这一点，他将不得不采取法律行动。 (来源：我在引文中添加了一个链接。) Halfbreed14 April 2008 17:47 精彩!世上只有一个神。FSM!垃圾邮件、种族主义和类似的评论将被立即删除。不相关的、宣传性的和混乱的评论也可能被删除，没有恶意。超过一个月的帖子会被审核，所以要耐心发帖。如果你觉得你被虐待了，或者你想报告任何不恰当的评论，请联系我。而且，请保持话题性。所有评论者都坚持自己的观点。</w:t>
      </w:r>
    </w:p>
    <w:p>
      <w:r>
        <w:rPr>
          <w:b/>
          <w:color w:val="FF0000"/>
        </w:rPr>
        <w:t xml:space="preserve">id 424</w:t>
      </w:r>
    </w:p>
    <w:p>
      <w:r>
        <w:rPr>
          <w:b w:val="0"/>
        </w:rPr>
        <w:t xml:space="preserve">在城市的骑行距离和机场附近，你可以在岛上的谷仓里举行具有 "诺兰风格 "的会议。Eljest是一个结合了工艺品商店和会议农场的地方。在这里，你可以在一个鼓舞人心的环境中举行会议，当地的工艺品、创意、文化和运动都是可能的元素。将您的会议与烹饪、运动或与当地手工艺和文化的会议结合起来，可以在美丽的小屋或乡村花园中进行。</w:t>
      </w:r>
    </w:p>
    <w:p>
      <w:r>
        <w:rPr>
          <w:b/>
          <w:color w:val="FF0000"/>
        </w:rPr>
        <w:t xml:space="preserve">id 425</w:t>
      </w:r>
    </w:p>
    <w:p>
      <w:r>
        <w:rPr>
          <w:b w:val="0"/>
        </w:rPr>
        <w:t xml:space="preserve">好运!经过长时间的休息，我们终于回来了。11月没有关于房屋建筑的任何激动人心或特别的东西，所以11月和12月都会有一篇文章。 11月，电视4台开始播放《大设计》这一季。 在第四部分，他们跟随我们的建筑师Måns Tham在奥勒的项目，一个非常激动人心的A型结构房屋。在第一部分的介绍中，我们有一个小片段。 在秋天，我们一直在韦姆多北部的森林中与萨米人一起练习。我们练习了呼叫等，并喜欢看到它如此高兴地在原木和岩石上奔跑。该地区有建于1899-1903年的旧防线Myttingelinjen。它由2公里长的城墙和7个分散的防御设施组成。其中包括2个大型堡垒和5个小型炮台。在下面的卫星图像上，弗莱塔堡垒被显示为一个三角形（它被一条10米深的护城河所包围）。明亮的矩形是Apteringswerk工作室的基础。原子仓库是Vretafortet下面的电池，这在60年代被用作KTH实验工厂的原子废料的临时储存地。 孩子们一到这里就享受到了安静的环境和空气。伊萨克看着他刚刚为萨米拍摄的照片，萨米在苔藓和深水潭中玩得很开心。在一次森林旅行之后，他在剩下的时间里睡得很沉。在圣诞节前的一周，整个家庭都是免费的。我们放轻松，为圣诞节做准备。但在周一上午，我们已经预订了一台移动式起重机。现在，大桥终于将被吊装到位了!乌夫出来帮忙。当然，鉴于科罗纳的情况，我们保持安全距离。这座桥从楼上一直通到房子后面的沟壑。从楼上的走廊内。现在突然感觉走廊大了很多，也长了很多，它有点像继续向门外的山。12月，我们终于安装了其中一扇通往儿童房的门。门框被翻开，门上方的开口被重新建造。今年，琳达想要一个金属烛台来放置降临节的蜡烛。那是一块从垃圾箱墙上取下的剩余金属板!工作很好。萨米在平安夜打开包裹的过程中非常好奇，也很有帮助。在圣诞节那天，是琳达的生日。我们通过去森林和在雪中玩耍来庆祝。因为它最终将是一个白色的圣诞节。萨米几乎爱雪胜过爱水。除夕夜。我们可以看到清澈如镜的湖面和所有的焰火。萨米丝毫不感兴趣，也不害怕，整个晚上主要是在火炉前睡觉。随着九月的到来，秋天通常会进入。当然，外面天色变暗了，有时还有点下雨，但夏季的热度一直持续到10月。是时候向桥的方向发展了。一个星期天，我开始工作，把格子架放在桥上。现在有可能对桥梁进行全长测试。除了格栅的工作外，对桥梁所在的混凝土板上面的岩石的凿开工作也在继续。在检查测量过程中，我注意到，由于岩石不是完全笔直的，就在将要铺设桥梁的地方，要想把桥架好会有点紧张。用锤子钻，我在混凝土挡板上方的一侧一点一点地凿开。一个星期六上午，琳达和我去诺拉农场喝咖啡。他们也有果酱和鸡蛋等的农场销售，所以我们利用这个机会为冬季囤货。在回家的半路上，萨米和我下车，在细雨中走了很久才回家。在赫梅斯塔湖草地上，我们清理了已经长出的芦苇。图片中间是海鳟鱼和梭鱼上来产卵的河道。现在它是暂时性的干燥。萨米丝毫不担心下雨。回到家里，我开始工作，调整山脊道路上的台阶。现在粉碎的沥青已经很稳定了，所以是时候调整每个步骤的高度了。在下一次遛狗到湖边草地时，我们发现了一个新创造的蝾螈池塘。明年春天的探索将是令人兴奋的，届时</w:t>
      </w:r>
    </w:p>
    <w:p>
      <w:r>
        <w:rPr>
          <w:b/>
          <w:color w:val="FF0000"/>
        </w:rPr>
        <w:t xml:space="preserve">id 426</w:t>
      </w:r>
    </w:p>
    <w:p>
      <w:r>
        <w:rPr>
          <w:b w:val="0"/>
        </w:rPr>
        <w:t xml:space="preserve">如果我们从头开始，如果我们真的把生态和社会的可持续性做到极致，我们会怎么做？Hubville是从这个问题中发展起来的，它有一个强烈的雄心壮志，要足够快地过渡到一个有弹性的社会。一个在行星边界内的全新社会，人们喜欢在那里生活、工作和社交。与自然和谐相处的美好生活。在这里，生态社会关怀、生活质量和对后代负责的繁荣商业社区的条件之间存在着平衡。观看研讨会片段 5月29日 Hubville是一个合作项目，包括专家的建议和公众对更好的未来社会的梦想和愿望。在地球范围内有吸引力的生活方式 为了团结起来，改变世界，我们需要一个明确的方向来团结起来。我们希望创造一个生态上可持续的社会，让人们感觉良好，并在社会和职业上得到发展。一个在地球范围内具有包容性的社会，并善待养活世界所有居民的土壤。a 一个新的城市结构将围绕这个基础形成，并将成为瑞典和国际上新的社会规范。许多人的承诺赋予了根植于关爱彼此和地球的长期社会叙事以生命。可持续发展的社会对未来的领导人和公民提出了高要求。学校在为长期变革创造条件，以及鼓励建设性、同情心、创造力和民主价值观方面发挥着重要作用。Hubville现在正在启动与瑞典建筑师和学生协会的学校合作。Vetlanda是瑞典第一个Hubville的计划试点城市，这个城市发展项目将展示可持续社会在现实中的样子。 "我们被选中成为创建未来可持续社会进程的一部分，这是一种荣誉。市议会主席Henrik Tvarnö (S)说："Hubville对生态、经济和社会可持续性的关注与我们地方议会的目标非常一致。你的健康之旅早在你出生前就开始了，你的健康不仅仅是身体上的。构成你整体健康的因素有很多。健康是许多相互作用因素的复杂结果。在这样一个复杂的现实中，一个城市真的能改善你的个人健康吗？这不是个人决定的结果吗？我们想把这个问题转过来，说一个城市必须做一个城市能做的事情，以促进其居民享受健康生活的能力。这方面的例子很多：交通系统将软硬分开（人与车），平等地混合（人与人）；促进和鼓励自然的体育活动；它抵消了任何限制多样化营养食物来源的倾向（在一些国家，某些地方被称为食物沙漠，因为那里只有大规模生产的垃圾食品）。我们还必须肯定社会因素：在世界各地所谓的蓝区（冲绳、撒丁岛、冲绳），这些地方的百岁老人比例很高，研究人员认为社会因素对人们进入老年至关重要。而且他们不仅仅是变老，他们感觉很好。原因是老年人口参与社会活动，甚至到了晚年。他们被邀请参加社区活动，并受到重视和尊重。运输是一个如此广泛的概念，它应该被划分为不同的领域；从本地到长途或人和货物。Hubville的概念是基于这样的想法：在大都市之外建立一个新的可持续和有吸引力的城市将产生房地产收入，以建设磁悬浮列车或Hyperloop（在几乎真空的空管中的列车）的基础设施。 这样的交通系统可以用于人员和货物。人类长途运输是向可持续社会过渡中最困难的挑战之一，因为人们希望继续在国家之间旅行，而航空在几十年内不会提供化石燃料的替代品。同时，向高速铁路的过渡需要巨大的投资和跨境合作。但唯一的替代方案真的是磁悬浮、超高速铁路或航空旅行吗？这些解决方案不是基于旧的思维方式吗？目前，每个乘客的火车重量约为1吨（磁悬浮约为一半）。也许这就是</w:t>
      </w:r>
    </w:p>
    <w:p>
      <w:r>
        <w:rPr>
          <w:b/>
          <w:color w:val="FF0000"/>
        </w:rPr>
        <w:t xml:space="preserve">id 427</w:t>
      </w:r>
    </w:p>
    <w:p>
      <w:r>
        <w:rPr>
          <w:b w:val="0"/>
        </w:rPr>
        <w:t xml:space="preserve">超大的野餐毯，上面有柔软的绒毛，你会很舒服地坐在这个毯子上，你不必担心被淋湿，因为下面有防水的PEVA覆盖，所以你可以在雨后进行野餐，或在外面吃早餐，即使仍然有露水。野餐结束后，它很容易打包，有了方便的把手，你可以把它当做袋子一样随身携带。瑞典的Vinga公司专注于为家庭和户外提供智能和时尚产品。设计、功能和环境是指导为公司员工和客户开发新产品和礼品的过程。 产品总是包装得很好。Vinga创造记忆!</w:t>
      </w:r>
    </w:p>
    <w:p>
      <w:r>
        <w:rPr>
          <w:b/>
          <w:color w:val="FF0000"/>
        </w:rPr>
        <w:t xml:space="preserve">id 428</w:t>
      </w:r>
    </w:p>
    <w:p>
      <w:r>
        <w:rPr>
          <w:b w:val="0"/>
        </w:rPr>
        <w:t xml:space="preserve">根据Svt的Rapport与瑞典环境保护局共同进行的一项调查，仅清理最有毒的地点就需要花费数十亿美元。瑞典环境保护局在瑞典确定了8万个中毒地点，Rapport绘制了其中最有毒的地点。调查显示，仅清理该国中毒最严重的场所就将花费至少90亿欧元。县行政委员会认为危害最大的622个地点通常不是位于旧工业区，而是靠近建筑物和水道。这可能对人们居住地附近的野生动物和自然产生负面影响，并有可能影响健康。县行政委员会列出了该县十个最有毒的场所，Järpen纸浆厂和Hissmofors亚硫酸盐工厂位居榜首，因为它们造成了几十吨的污染。这就是砷，而砷污染在该县是最普遍的。平均而言，每个县的补救费用几乎达到5亿瑞典克朗。然而，耶姆特兰郡估计是全国成本最低的地区，这里的成本可能保持在2900万瑞典克朗。而我们的邻县韦斯特诺兰（Västernorrland）的清理费用至少为12亿。瑞典环境保护局的朱莉娅-奥布罗瓦茨说："韦斯特诺尔兰和耶姆特兰之间的差异可能是由于韦斯特诺尔兰的污染类型不同，污染量较大，被列为高风险的对象也较多。</w:t>
      </w:r>
    </w:p>
    <w:p>
      <w:r>
        <w:rPr>
          <w:b/>
          <w:color w:val="FF0000"/>
        </w:rPr>
        <w:t xml:space="preserve">id 429</w:t>
      </w:r>
    </w:p>
    <w:p>
      <w:r>
        <w:rPr>
          <w:b w:val="0"/>
        </w:rPr>
        <w:t xml:space="preserve">在Flyinge的育种锦标赛开幕式上，公马在第一场6岁马的盛装舞步比赛中占据了最多的位置。最好的是JJ RayBan 1173。在杨-布林克的带领下，JJ RayBan 1173（作者：Rascalino-Londonderry，饲养员Klaus Juergens，马主Patrik Hannell Holding AB）展示了精彩的节目，获得了81%的奖励。贝尔曼（SWB）1196不得不屈居第二，由年轻的马术专家安娜-斯万伯格驾驶。最后的得分是80.8%，其中步行是最好的，为8.5分。第三名是一匹母马--否则前五名中只有获准的公马--展示了Minna Telde Uno Samantha，获得了80.6%的奖励。母马在总体印象方面获得了最高分，为8.4分。 我们的新闻工作的基础是可信性和公正性。我们发布的内容必须是真实的、相关的。马术运动是独立的，脱离了经济、私人、政治和其他利益。</w:t>
      </w:r>
    </w:p>
    <w:p>
      <w:r>
        <w:rPr>
          <w:b/>
          <w:color w:val="FF0000"/>
        </w:rPr>
        <w:t xml:space="preserve">id 430</w:t>
      </w:r>
    </w:p>
    <w:p>
      <w:r>
        <w:rPr>
          <w:b w:val="0"/>
        </w:rPr>
        <w:t xml:space="preserve">这是一种处方药，只有当你有处方时才能买到。不包括在福利中 带处方的价格 3618:- EAN: 04047725104770 类别 保存这些信息，你可能需要再次阅读。如果你有任何进一步的问题，请咨询你的医生或药剂师。此药只为你而开。不要把它交给别人。这可能会伤害他们，即使他们表现出与你类似的疾病迹象。如果你有任何副作用，请与你的医生或药剂师商谈。这包括本资料中未提及的任何副作用。在本手册中，您可以找到以下信息：1.Confidex是什么，它的用途是什么2.Confidex是什么？使用Confidex前你需要知道什么 3. 如何使用Confidex 4.什么是Confidex？Confidex是一种粉末和一种稀释液。它是一种白色或略带颜色的粉末或脆性固体。配制好的溶液以静脉注射的方式给药。Confidex由人类血浆（血液中的液体）制成，含有人类凝血因子II、VII、IX和X。含有这些凝血因子的浓缩物被称为凝血酶原复合物制剂。凝血因子II、VII、IX和X是依赖维生素K的，对血液凝固（凝结能力）很重要。这些因素中任何一个的缺乏都意味着血液不能像应该的那样快速凝固，出血的风险也会增加。用Confidex替换因子II、VII、IX和X将恢复凝血机制。Confidex的用途是什么？Confidex用于预防（手术期间）和治疗因血液中维生素K依赖性凝血因子II、VII、IX和X的获得性或先天性缺乏而引起的出血，当纯化的特异性凝血因子制剂无法获得时。Confidex也可能被批准用于治疗本产品信息手册中未提及的其他疾病。如果你有任何进一步的问题，请询问你的医生、药剂师或其他医疗保健专业人士，并始终遵循他们的指示。以下部分包含了您的医生在您接受Confidex之前需要考虑的信息。不要使用Confidex：如果您对该药的有效成分或任何其他成分过敏（列在第6节）。 如果您对任何药物或食物过敏，请告诉您的医生。如果你比正常人更容易出现血栓（有弥散性血管内凝血风险的病人），如果你对肝素过敏，导致血小板数量减少（肝素诱导的血小板减少症II型，HIT II型），如果你患有这种疾病，请告知你的医生或药剂师。使用Confidex前请咨询您的医生或药剂师：获得性维生素K依赖性凝血因子缺乏：这可能是由于正在接受抑制维生素K作用的药物治疗造成的。Confidex仅在需要快速调整凝血酶原复合物水平时使用，如在大出血或紧急手术期间。任何维生素K依赖性因子的先天性缺乏：在这些情况下，如果有特定的凝血因子产品，应该使用过敏或过敏性反应（严重的过敏反应导致严重的呼吸困难或头晕）。应立即停止使用Confidex（即停止注射）。血管内血液凝结（血栓形成）的风险增加，特别是：如果你有过心脏病发作（冠心病或心肌梗塞的历史），如果你有任何肝脏疾病，如果你最近接受过手术（围手术期或手术后的病人），在新生儿（新生儿）中，如果你比通常更容易获得血栓</w:t>
      </w:r>
    </w:p>
    <w:p>
      <w:r>
        <w:rPr>
          <w:b/>
          <w:color w:val="FF0000"/>
        </w:rPr>
        <w:t xml:space="preserve">id 431</w:t>
      </w:r>
    </w:p>
    <w:p>
      <w:r>
        <w:rPr>
          <w:b w:val="0"/>
        </w:rPr>
        <w:t xml:space="preserve">在Logomo，来自图尔库2011年基金会的Cay Sevón向王妃夫妇介绍了欧洲文化之都图尔库2011年的情况。当天的活动安排如下： 09.40 展览参观 参观活动开始时，三个日本儿童和青年合唱团与来自图尔库的学童一起为客人演唱。随后，王妃夫妇观看了展览："只是一场游戏？"由欧洲足球协会UEFA与图尔库2011基金会合作制作。"火已熄灭" - 由图尔库市文化中心/Museicentralen与Heureka科学中心共同制作。"爱丽丝梦游仙境"--由国家摄影艺术博物馆与图尔库2011基金会共同制作。11.00 抵达图尔库市图书馆 王妃夫妇受到了文化委员会主席Elina Rantanen和图书馆馆长Inkeri Näätsaari的接待，并被带去参观了图书馆。王储夫妇参观了儿童区和青年区，并会见了来自图尔库各学校的儿童和青年及其老师。12.00 沿河岸散步 王储夫妇一行穿过图书馆的内院，沿着河岸走到Lilltorget，向聚集的公众打招呼。在图书馆的院子里是总督府，在那里向王妃夫妇介绍了1812年8月1日卡尔-约翰王储和沙皇亚历山大会面的纪念牌。 12.40 午餐 林德曼大厦 抵达林德曼大厦，图尔库市和图尔库2011年基金会在这里举办了午餐。14.05 抵达 "方舟 "号 王妃夫妇从林德曼大厦出发，经过一番步行，抵达位于图尔库学院的 "方舟 "号。14.15 与青年影响者的讨论 参加了在图尔库的方舟上与青年影响者的非正式讨论。讨论的主题是 "通过其他的眼睛看图尔库--创造性的一代和一个城市的社会创造"，讨论的主持人是图尔库学院的Alf Rehn教授。 16.00 出发 抵达机场，举行正式的告别仪式。查看更多王妃夫妇访问图尔库的照片</w:t>
      </w:r>
    </w:p>
    <w:p>
      <w:r>
        <w:rPr>
          <w:b/>
          <w:color w:val="FF0000"/>
        </w:rPr>
        <w:t xml:space="preserve">id 432</w:t>
      </w:r>
    </w:p>
    <w:p>
      <w:r>
        <w:rPr>
          <w:b w:val="0"/>
        </w:rPr>
        <w:t xml:space="preserve">(2011年新闻) (2012年新闻) (2013年新闻) (2014年新闻) (2015年新闻) 我们祝愿大家圣诞快乐，新年健康，2016年再见 Marie &amp; Malin♡在瑞典：本周末我们参观了在斯德哥尔摩举行的大型北欧赢家展览，为今年的展览画上了一个圆满的句号。在Elli（GT的美女点点）和她的家人家里过夜后，我们准备好了。感谢Kerstin和Jan所做的一切，并感谢你们惊人的热情招待。你们是黄金!结果也不差："蝙蝠侠 "CIB &amp; NORD &amp; DKCh &amp; DKW-14 &amp; NOW-14 "神奇泰迪的伤心人 "以CK获得冠军组第二名，并跻身最佳公鸽组的前五名。Golden Tyrie的 "Noelle "Art-Déco以CK获得公开组第三名，"Delfi "SE CH &amp; DK CH &amp; DK W 14 &amp; SE JW 13 Golden Tyrie的All That Glitters以CK获得冠军组第四名。我们最年轻的 "Kili "参加了北欧青少年冠军赛，他和CK一起获得了青少年组第二名的成绩。法官很喜欢他，但认为他首先需要在身体上更加完善。所以他们从左边开始是：蝙蝠侠、诺艾尔、德尔菲和基利。这四位曾在2015年代表我们团队的人。不能说我们不感到自豪!我们要感谢你们度过了美好的一天，并向今天的获奖者表示祝贺!英语：这个周末，我们在斯德哥尔摩的北欧赢家展会上度过了一个美好的年末。我们在Elli（GT的美女点）的地方过夜，受到了如此盛情的款待。谢谢亲爱的Kerstin和Jan。你真了不起!表演的结果也不差："蝙蝠侠 "CIB &amp; NORD &amp; DKCh &amp; DKW-14 &amp; NOW-14 Fabulous Teddy's Heartbreaker在Championclass中以CQ获得第二名，并在最佳男鸽比赛中进入前五名。Golden Tyrie的 "Noelle "Art-Déco在公开组中以CQ获得第三名。"Delfi" SE CH &amp; DK CH &amp; DK W 14 &amp; SE JW 13 Golden Tyrie's All That Glitters获得冠军级第四名，"KIli "获得青少年级第二名。因此，我们在这里看到了他们，从左边开始：蝙蝠侠、诺伊尔、德尔菲和基利。他们中的四位在2015年期间一直代表我们的团队。 我们感到非常自豪!感谢大家的美好一天，并祝贺所有获奖者！！。现年1岁的基利最新的照片拍摄结果。最近的健康新闻：金泰利的Art-Déco "Noelle "和金泰利的Abracadabra "Ozzy "已经检查过他们的臀部。"Noelle "在两边都得到了B-臀部的结果，"Ozzy "在两边都得到了A-臀部。我是快乐的饲养员:-) 祝贺Madde &amp; Birgitta!Golden Tyrie的All That Glitters "Delfi "进行了DNA测试，它被测试为NCL、PRA 3和RCD4。 结果是：NCL：CARRIER，PRA 3：FREE，RCD4：FREE 在来自英国的Barbara Pamela Stringer裁判的带领下，我们在斯德哥尔摩的年度品种特别赛上度过了多么美好的一天和周末。我们11个月大的 "Kili "Thokkadis Super Trouper（CH Pindaros Jive Talkin' x Golden Tyrie A Diamond I north）首次参加青少年组的比赛，并获得了青少年组第一名的好成绩，让我们非常高兴。不仅如此，他还获得了最佳男选手第四名，并获得了R-CERT以及BIM少年组的称号！！。对这个小家伙来说，这是一个不错的开始。"Delfi" SE Ch &amp; DK Ch &amp; DKW-14 &amp; SEJW-13 Golden Tyrie's All that Glitters，在冠军组中获得第四名，有Ck和精彩点评。非常有趣</w:t>
      </w:r>
    </w:p>
    <w:p>
      <w:r>
        <w:rPr>
          <w:b/>
          <w:color w:val="FF0000"/>
        </w:rPr>
        <w:t xml:space="preserve">id 433</w:t>
      </w:r>
    </w:p>
    <w:p>
      <w:r>
        <w:rPr>
          <w:b w:val="0"/>
        </w:rPr>
        <w:t xml:space="preserve">我已经很久没有在博客上写东西了。原因有很多，但今天我想我将讨论一个在瑞典观察了至少十年的现象；如果你扩大推理，则比这更长。今天你可以在SvD上读到关于瑞典的移民每年如何向国外（主要是本国）的朋友、亲戚和组织捐钱。涉及的金额非常大；由于瑞典当局没有理会，所以不知道涉及多少钱。文章中提到的一个数字是西方国家对发展中国家的捐赠（所谓的汇款），价值是世界对这些国家援助总额的三倍。有多少钱流出瑞典并不清楚--文章的作者（Jan O Karlsson和其他人）说，当局向世界银行报告正确的数字很重要。Jan O认为收集关于汇款性质、数量和收款人的信息很重要，但没有说明理由。此外，这篇文章直言不讳地指出了一些我所反应的事实。例如，它说，瑞典有超过13%的人口出生在国外。换言之，第一代移民。为什么要说明这个事实呢？它有什么现实意义？它可以让读者大开眼界，我们有一个不可持续的移民政策。请证明提出这一事实的句子：瑞典也是一个重要的移民大国。瑞典有超过13%的人口出生在国外。他们中的许多人给原籍国的亲戚和家人寄钱。瑞典也许是最重要的援助工作者所做的努力是看不见的。这不值得瑞典这样做。瑞典也是一个大而重要的移民国家。超过百分之十三的瑞典人口出生在国外。他们中的许多人向原籍国的亲属寄钱。瑞典也许是最重要的援助工作者所做的努力是看不见的。这不值得瑞典这样做。通过 "重要"、"努力 "和 "值得 "这样的字眼，Jan O似乎认为这是一件好事，这是人们从文章的其他部分得到的印象。但这里仍有一些问题。也许这很牵强，但我感觉整篇文章其实是在让读者对国家的这种资源外流做出反应。当人们阅读该文章的愤怒评论时，这种印象得到了加强。文章的作者将这些捐赠描绘成美好的事物。他赞扬了这些人的慷慨，认为瑞典应该帮助他们的努力。毕竟，捐赠的人为了提高他们亲属的生活水平，选择了自己较低的生活标准。因此，瑞典政府应该支持这些援助人员，例如减少转诊到国外的费用。这一推理中隐含的意思是，在瑞典生活，完全有可能在不同的生活水平下生活，而不遭受任何困难。这就是杨奥真正想表达的意思吗？瑞典人现在可能已经意识到，移民的失业率和福利依赖度非常高，在某些群体中比其他移民群体高得多（比较：荷兰人和索马里人）。如果读者能做2+2的加法，他可以得出以下结论：1）普通的非欧洲移民主要靠补贴生活。2）这些补贴主要由瑞典的纳税人资助。3）移民获得的补助金显然足以为其本国的亲属留出相当数量的钱。"最低限度的生活标准 "并不能证明该表达方式所构成的词汇是合理的。4）瑞典的纳税人在没有被要求的情况下，非自愿地资助其他国家的人和组织的生活。我想知道Jan O等人自己是否没有意识到读者会做出这些结论，如果这真的是文章的意图，我只能得出结论，他们试图把这描绘成一件好事，以获得不在场证明。不能指责杨奥煽动反对耗费国家资源的移民群体。他写道，这是一件好事，但仍然要求说明理由</w:t>
      </w:r>
    </w:p>
    <w:p>
      <w:r>
        <w:rPr>
          <w:b/>
          <w:color w:val="FF0000"/>
        </w:rPr>
        <w:t xml:space="preserve">id 434</w:t>
      </w:r>
    </w:p>
    <w:p>
      <w:r>
        <w:rPr>
          <w:b w:val="0"/>
        </w:rPr>
        <w:t xml:space="preserve">2. Plass!给新玩家的红利!玩CasinoHeroesilla的时候，你会发现它是一个很好的选择。在网上赌场中，我们可以看到很多人都在玩这个游戏。CasinoHeroesilla是一个非常好的平台，它可以让你在任何时间、任何地点、任何情况下，都可以享受到我们的服务。如果你想知道更多关于赌场的信息，请联系我们，我们将为你提供帮助。没有坐过牢。CasinoHeroes在文化上是一个统一的平台，它是一个网络赌场，是一个网络赌场，是一个网络赌场和一个网络赌场。De beste casinoene 2020:JOY CASINO 2.plass!给新玩家的红利!赌场英雄是一个很好的选择，但它也是一个很好的选择，因为它是一个很好的赌场传奇。赌场英雄 "是我的一个好朋友，他是我的一个好朋友，他是我的一个好朋友，他是我的一个好朋友，他是我的一个好朋友。在这里，我们可以看到，在我们的生活中，有很多东西是不可能的。如果你是一个有经验的人，你可以在100元的价格和5元的价格之间选择。在此，我想说的是，如果你想在网络上获得更多的信息，那么你就必须在网络上获得更多的信息，而不是在网上获得更多的信息。我想说的是，如果你想让你的朋友知道你的情况，那么你就必须让他们知道你的情况，如果你想让你的朋友知道你的情况，那么你就必须让他们知道你的情况。赌场是一种新型的娱乐方式。CasinoHeroesilla是个不错的选择。在这个过程中，我们可以看到很多人都在为Hero-saarella而努力，他们都是在为自己的利益而努力，而不是为自己的利益而努力。在这个问题上，我们可以说，我们是在为我们的客户提供服务，而不是在为我们的客户提供服务，我们是在为我们的客户提供服务。在这个问题上，我们可以说是 "一锤定音"，也可以说是 "一石激起千层浪"。CasinoHeroes有1,300名员工，包括NetEntertainmentin、Microgamingin、Play 'n GO:n和Betsoftin的员工，包括赌场和扑克。在这里，你可以看到Betsoftin的游戏和视频扑克。如果你想了解更多信息，请联系我们。HedelmГ¤pelit: Starburst, More Gold Diggin, Gonzo's Quest PГ¶ytГ¤pelit: Craps, Txs Hold'em Pro, Triple Edge Poker Videopokerit: Joker Wild 100 hand, Deuces &amp; Joker Poker, Splitway Royal Poker Blackjackit: Blackjack 5 box, Pontoon Pro Low Bet, Super 7 Blackjack Ruletit:法式轮盘低赌注，普通抽签轮盘，变焦轮盘 赌徒们可以在这里找到自己的赌注，也可以在这里找到自己的赌局。如果你是一个人，那么你就会发现，你是一个人，你是一个人，你是一个人，你是一个人，你是一个人，你是一个人，你是一个人，你是一个人，你是一个人，你是一个人，你是一个人，你是一个人，你是一个人，你是一个人，你是一个人。CasinoHeroes是一个非常好的平台，它可以让你在任何时候都能找到你想要的东西。是的，至少是不可能的。</w:t>
      </w:r>
    </w:p>
    <w:p>
      <w:r>
        <w:rPr>
          <w:b/>
          <w:color w:val="FF0000"/>
        </w:rPr>
        <w:t xml:space="preserve">id 435</w:t>
      </w:r>
    </w:p>
    <w:p>
      <w:r>
        <w:rPr>
          <w:b w:val="0"/>
        </w:rPr>
        <w:t xml:space="preserve">关于中东的事实性。也就是说，与你从政治上正确的媒体那里得到的东西相反。对中东、以色列、犹太复国主义或犹太人的分析都不是真正的时事。原因很简单，中东的事件往往发生得非常快，昨天的临床分析就是今天的过时报告。因此，耶路撒冷公共事务中心（JCPA）董事会前主席曼弗雷德-格斯坦菲尔德博士的《妖魔化以色列和犹太人》一书应受到赞扬。他并不声称自己对以色列和世界犹太人所面临的形势做出了明确的分析。相反，他对当地事件、地区态度和全球观念如何影响我们对犹太国家和一般犹太人的理解提出了深刻的见解。所有这些都是通过不同国家的个人的眼睛，从世界不同地区的不同角度来看的。所表达的观点给了我们犹太教、基督教和穆斯林的观点。他们是世俗的、宗教的，以及介于两者之间的一切。他们横跨亚洲、欧洲和美洲。他们讨论了法律上的微妙之处，道德上的困境和心理上的分析。它们涉及穆斯林将基督教发源地的基督徒赶出巴勒斯坦权力机构控制的地区这一禁忌话题--换句话说，是种族清洗。他们触及的话题包括媒体失真和经常被阴险地命名为非政府组织（NGO）所扮演的角色，这些组织似乎在某种程度上从一些欧盟成员国，特别是瑞典获得了大量的国家资金。反犹太主义、恐怖主义和大屠杀都在其中。这项极其有趣的工作以57个简短的访谈形式呈现，并附有详细的参考资料。每个介绍都有两到四页，都让我们对一个国家、一种文化、一种态度有了清晰的认识。由于最近在叙利亚和伊朗发生的事件似乎使美国总统巴拉克-侯赛因-奥巴马退居幕后，并将俄罗斯总统普京推到政治和战略前沿，中东的未来在每个人的心中。这一点怎么强调都不为过--奥巴马总统似乎挥霍了美国的道德、经济和战略力量，并成功地将一个被击垮的前对手--俄罗斯提升到权力的顶峰。像往常一样，以色列代表着中东地区唯一稳定的政治力量，唯一正常运作的民主国家，也是唯一让交战中的叙利亚人知道他们可以得到医疗服务的国家--免费的，而且不考虑叙利亚实际上正在与以色列交战的事实。犹太国家始终是一个以道德为导向的民主国家，是一个多文化和多样化的民族、宗教、政治观点的大熔炉，不仅是一个区域性的，而且是真正的全球经济强国。这主要是由于其大量的天然气矿藏和关于综合船运的讨论。</w:t>
      </w:r>
    </w:p>
    <w:p>
      <w:r>
        <w:rPr>
          <w:b/>
          <w:color w:val="FF0000"/>
        </w:rPr>
        <w:t xml:space="preserve">id 436</w:t>
      </w:r>
    </w:p>
    <w:p>
      <w:r>
        <w:rPr>
          <w:b w:val="0"/>
        </w:rPr>
        <w:t xml:space="preserve">马，尽管其体型和重量，是一种灵活的动物，被用于各种运动。马可以被称为世界上最伟大的运动员!我们将马匹暴露在外部影响下，如骑手在上面或马车在后面。因此，马的问题往往是由肌肉的紧张和疼痛引起的。当马匹携带骑手时，马匹的重心会受到影响。如果骑手坐姿歪斜，马必须对此进行补偿。如果重心暂时转移，会暂时影响到马匹，然后它就会恢复到之前的平衡状态。另一方面，如果骑手是片面的，这种重心的转移是恒定的，马必须不断地进行补偿，这导致了肌肉紧张，随着时间的推移，片面性。如果没有定期的按摩和拉伸，运动员就不能发挥出最佳的功能。对我们的马来说也是如此。</w:t>
      </w:r>
    </w:p>
    <w:p>
      <w:r>
        <w:rPr>
          <w:b/>
          <w:color w:val="FF0000"/>
        </w:rPr>
        <w:t xml:space="preserve">id 437</w:t>
      </w:r>
    </w:p>
    <w:p>
      <w:r>
        <w:rPr>
          <w:b w:val="0"/>
        </w:rPr>
        <w:t xml:space="preserve">已经有一段时间了.我几乎到处都带着相机.上班，去绳索球场，在车上，等等.因为天色已经很暗了，所以有一些黑暗的照片.但不管怎样，还是可以有创意的.在雨天和黑暗的深夜停下来，试图拍一张好的照片，或者在下班回家路上的红绿灯处，这都是一种乐趣.而这样的照片如何变得有趣呢？每个人都可以对照片有自己的想法。在我的脑海中，我有时会看到我想要的照片，但并不总是我想要的样子，失焦、太亮、太暗、焦点错误、照片中不需要的物体，等等。这个周末太棒了，阿维尔一直在上课程，周六我把阿维尔留在课程上后，我和小家伙们一起去看牙医，然后下午和孩子们做体操，中间我和孩子们为今天（周日）的Milles聚会打扫房子。今天我开车送阿维尔去上第二天的课，回家后想和两个小巨魔打扫卫生，他们突然什么都需要帮助，莫莉需要帮助上音乐课（她现在对蓝调的了解比老师要求的还要多，她也希望，我甚至向她提出使用我的滑梯）。因此，四次脑溢血后（我不是一个很有耐心的爸爸，小猪们把我刚完成的大部分清洁工作都搞乱了）我去接了阿维尔。派对很成功，感谢所有来参加的人！Ille和Lowe很兴奋，在晚上11点左右睡着了。从星期四晚上开始。我在挠痒痒后回家的路上拍了一些照片。我想我是在星期五拍的这张照片。听起来很混乱，但我已经拍了好几张同一品种的其他树木的照片。周五我在回家的路上。在Farsta的Statoil的十字路口。周五，当我听到救护车的声音时，我正在哈宁格中心取一些包裹，我刚刚停好车并锁好车，所以我急忙打开车锁并拿出相机。今天的照片。几乎总是随身带着相机，以备我需要看一张好照片。看看这个图案。有趣的是，阿维尔在他的博客上有几乎一模一样的照片，但却比我的照片发布得早。还有，派对上米勒吹灭了蛋糕上的蜡烛。</w:t>
      </w:r>
    </w:p>
    <w:p>
      <w:r>
        <w:rPr>
          <w:b/>
          <w:color w:val="FF0000"/>
        </w:rPr>
        <w:t xml:space="preserve">id 438</w:t>
      </w:r>
    </w:p>
    <w:p>
      <w:r>
        <w:rPr>
          <w:b w:val="0"/>
        </w:rPr>
        <w:t xml:space="preserve">你知道吗，在CanvasOnline.se，你可以看到我对提供帆布板印刷和帆布印刷的公司的评论，也曾在杂志上出现过。除了完整的评论之外，你还会发现当前的折扣促销活动，你可以从中受益。只需不到三分钟的时间进行比较，所有在线供应商也都在我推荐的政策下得到了验证。- 我的尺寸：30x20cm - 最大尺寸：140x70cm - 包括组装：是 - 我的尺寸：30x20cm - 最大尺寸：120x80cm - 包括组装：是 - 包括保修：是 - 我的尺寸：20x20cm - 最大尺寸：200x300cm - 交付：2-5天 - 运输：免费 确保你的帆布板是好的 帆布板的寿命很长，这意味着它将在你家里的墙上悬挂几年后。因此，你应该在不安全的情况下采取安全措施，以避免对最终结果不满意。在CanvasOnline.se，你可以找到瑞典五家受欢迎的帆布供应商的评论和促销活动。订购自己设计的帆布板？网上购物并不困难，但选择错误的公司可能导致产品永远不会被交付或延迟交付。Ehandel.se通知说，有几家公司没有满足其交货条件，客户不得不等待几个星期。由于我有两次订购帆布板失败，我决定建立一个指南，分享我的经验和事件的顺序，这样你就可以在一个地方找到所有的公司。这条信息不是一份积极和消极的 "清单"，而是我个人对你，读者的建议。在 "关于 "菜单下，你可以在网上订购你自己的帆布板之前，阅读背景并了解我的无知。我可以给你的最好的建议是，永远不要通过你的订单来强调!不幸的是，人们经常匆匆忙忙地完成整个订购过程，以关注其他事情，如尽快交货或最便宜的运费。为了你自己的利益，也为了让你避免我所犯的所有错误，我的建议是，你花几分钟的时间，比较一下这些商店。在你下订单之前，阅读和学习其他人的经验不花一分钱，却能给你带来巨大的帮助!小型和大型画板 考虑到画板的尺寸和大小可能有点误导，例如，大型画板对我来说可能意味着70×50厘米的尺寸，而对其他人来说，"大型 "一词意味着任何超过100×100厘米的尺寸。我们可能同意，小型帆布板属于明显的小尺寸。事实上，你是否订购大画板并不重要，因为指南中列出了所有的画板!供应商有不同的尺寸范围，也提供几种不同的千里马选择。为了方便你，该指南列出了从20×20到200×300厘米的所有尺寸。在订购画板前的一些提示和提醒：如果你想购买带有照片或图案打印的画板，有几件事你应该事先考虑。1.图像质量，图像质量，图像质量 没有什么比确保你要印在画板上的照片有真正好的图像质量更重要。如果你有一丝怀疑，认为照片可能太差，确保你把图像文件发到印刷厂，并先与他们核实。如果你用一张半成品的照片下订单，而不向印刷厂核实，那么当画板交付时，你很有可能会感到失望。确保照片拍得好 虽然良好的图像质量极为重要，但照片拍得好几乎同样重要。用一张拍得半好的照片打印画板的风险是，一段时间后，你会开始注意到几个错误，最后只得重新发送图片。地平线是直的吗？也许从不同的角度看，画面会好得多？也许你可以用更好的方式来利用光线/太阳？也许你在一个角落里看到的那个红色塑料袋的边缘会被拿走。</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docId:6A0F1433203F1E4969760E4B6754EB79</keywords>
  <dc:description>generated by python-docx</dc:description>
  <lastModifiedBy/>
  <revision>1</revision>
  <dcterms:created xsi:type="dcterms:W3CDTF">2013-12-23T23:15:00.0000000Z</dcterms:created>
  <dcterms:modified xsi:type="dcterms:W3CDTF">2013-12-23T23:15:00.0000000Z</dcterms:modified>
  <category/>
</coreProperties>
</file>