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关于SAMSUNG GT-S5670的意见SAMSUNG GT-S5670的用户说它很难使用平均而言，他们认为可靠性令人满意，但意见不同你可以看看SAMSUNG GT-S5670论坛的问题，有建议的解决方案意见分布的平均得分是6.09，标准偏差是2.73高性能用户提出以下问题：GT-S5670非常强大吗？571个用户回答了问题，并将其评为0-10分，如果三星GT-S5670在其领域内，在技术水平上是最好的，提供最好的质量，或提供最大的选择范围。</w:t>
      </w:r>
    </w:p>
    <w:p>
      <w:r>
        <w:rPr>
          <w:b/>
          <w:color w:val="FF0000"/>
        </w:rPr>
        <w:t xml:space="preserve">id 1</w:t>
      </w:r>
    </w:p>
    <w:p>
      <w:r>
        <w:rPr>
          <w:b w:val="0"/>
        </w:rPr>
        <w:t xml:space="preserve">用户信息 世界各地有很多人患有高胆固醇症。HDL是好胆固醇，而VLDL和LDL是坏胆固醇。这可以防止坏胆固醇被我们的消化系统吸收。什么时候开始普遍使用Lipidil EZ？非诺贝特是Lipidil EZ的通用名称，可从药物公司TheDrugCompany.com购买，地址是：How to use Lipidil EZ ?Lipidil EZ是一种处方药。 医生规定的剂量是根据每张处方的临床规则。建议在饭前半小时左右服用此药。如果你错过了你的剂量，应咨询你的医生或药剂师。 注意：服用Lipidil EZ时要多喝水。 如何购买通用的Lipidil EZ？你可以在一家提供可靠产品和最佳价格的药品公司购买非诺贝特。我如何在网上购买Lipidil EZ？只需点击几下，就可以从TheDrugCompany.com购买Lipidil EZ。该药品公司允许你只需点击几下就能购买你选择的产品。如何在Lipidil EZ上省钱？药品公司提供最好的价格。当你从当地药店购买Lipidil EZ时，一片PC的价格为4.52美元，90片共花费406.8美元。 Lipidil EZ能降低坏胆固醇，使其与血液水平结合。Lipidil EZ与Fenofibrate相同吗？非诺贝特与Lipidil EZ相同。 我在哪里可以得到关于使用Lipidil EZ的信息？你可以访问TheDrugCompany.com，了解关于Lipidil EZ的详细使用情况。 有多少人在服用Lipidil EZ？不当的胆固醇是对健康的一个主要威胁，是全世界心血管和其他器官系统疾病的主要原因。众所周知，Lipidil EZ能以有效的方式治疗高脂血症，而且副作用很小。Affordable Lipidil EZ在美国以外的国家有售吗？"Lipidil EZ是首选药物，在除我们之外的其他国家也能以非常合理的价格买到。最近的帖子 一个周一到周五甚至一周7天都在工作的人，有空闲时间是天大的好事。 只是，这一刻的挣扎和完全应得的，它真的是你必须 ... 继续阅读 在这个新时代，互联网的进步是突飞猛进的，这意味着网络营销正在发生很大的变化。一旦你前进，耳机流量和销售技术用于... 继续阅读 首先，让我指出，为了设计和开发一个工作和漂亮的网站，你的客户显然在大多数情况下没有一个线索，他想。继续阅读 Windows XP的注册表重组可以做不同的，这取决于你有多大的技术知识和注册表的损坏/损坏程度。 然而，有2个基本设置... 继续阅读 似乎不能得到自由!无论我们使用什么个人护理产品，特别是在健身中心和化妆方面，都没有有害的化学物质，都是si ... Continue reading Do you want your own popular Web site ?你想做一个受欢迎的网站来帮助你赚很多钱，这样你就不必每天都搬到一个机构？如果是，你需要知道正确的支持... 继续阅读 我的餐厅是一家法式美国小酒馆，名为Brasserie-II。 菜肴包括法国食品，如牛排Diane，蜗牛和青蛙腿Provencal。当然，还有汉堡和...... 继续阅读 又到了一年中的这个时候。你即将参加一个贸易展，现在，你需要脱颖而出，给人留下深刻印象。随着竞争变得更加激烈</w:t>
      </w:r>
    </w:p>
    <w:p>
      <w:r>
        <w:rPr>
          <w:b/>
          <w:color w:val="FF0000"/>
        </w:rPr>
        <w:t xml:space="preserve">id 2</w:t>
      </w:r>
    </w:p>
    <w:p>
      <w:r>
        <w:rPr>
          <w:b w:val="0"/>
        </w:rPr>
        <w:t xml:space="preserve">Moi .如果我们从我为什么在这里开始，如果我告诉你我有时不喜欢火影忍者，你会相信我吗？我以为它只是一个充满血腥和忍者小丑的系列。 我很惭愧。 现在我爱上了火影忍者。 你可以说它是我生命中最重要的东西之一。 或者说我不能没有它。 :3 至少它是有史以来最好的漫画!我也喜欢其他几个系列，比如《卡琳》和《死亡笔记》，但我内心不是一个动漫迷。我对漫画的画风非常挑剔，什么都可以。 我讨厌自己的这种特性。顺便说一下，如果你可以的话，Cosplay可能会很精彩。谢谢你的评论. C: 至少有一段时间没有火影忍者的小说，因为我正在集中精力做其他的项目，但也许在夏天的某个时候，我会用NaruSasuNaru来填补小说的空缺，只是等待. :--) 请非常好:DVai，Gain团队也参与其中？Jes , Lee和Neji终于在封闭区xDNo 是的，我也没有反对SasuNaru :3TemaKarin O.O Jes !:DDAll right then, your writing was good, more to come ~ Thank you very much for your comment :) it's great when someone finds my older writings every now and then, and still likes them ^^ I could write more of that, as long as inspiration and time would be found, now I haven't had time to write for a long time.</w:t>
      </w:r>
    </w:p>
    <w:p>
      <w:r>
        <w:rPr>
          <w:b/>
          <w:color w:val="FF0000"/>
        </w:rPr>
        <w:t xml:space="preserve">id 3</w:t>
      </w:r>
    </w:p>
    <w:p>
      <w:r>
        <w:rPr>
          <w:b w:val="0"/>
        </w:rPr>
        <w:t xml:space="preserve">为了减轻负担 一位经常旅行的妇女说，她想照顾好最后一件事，拉着一车笨重的行李到处跑。无论是在路上，还是对于商务旅行者来说，无痛地通过机场是保持我们理智的关键。但是，在裙子、牛仔裤、西装、化妆、鞋子和作为你的笔记本电脑的基本电源之间--一个女孩该怎么做？虽然这对某些人来说可能很荒谬，但我坚持只提有限的行李!这样，航空公司就不会丢失我的包，不用给行李办公室小费而省钱，而且我可以晚一点到达，站着排队让你检查ang aking mga bag，而不是在机场。虽然装好你所有的托运行李的任务看起来毫无意义，但还是有一些秘密可以找到完美的托运行李并将其打包： * 首先，扔掉你肮脏的、破旧的、旧的行李，买一个彩色的、轻便的托运行李，可以轻松打包和储存（大约20英寸宽和高，14英寸的袋子保证几乎适合大多数航空公司没有问题。CalPak公司生产的一款名为 "Apostle 20英寸滚动行李箱 "的行李箱很不错，它有额外的口袋和宽敞的内部空间。有珊瑚色、石灰绿色或紫色可供选择，你的新包在单调的行李箱海洋中的识别将是没有问题的。* 如果你像我一样，你也应该拿起这个笔记本电脑板。但是，保持免提的状态是必须的，所以顺便给自己买一个好的电脑背包。 我喜欢Clava方形迷你背包，它光滑而现代，有黑色、咖啡色或棕褐色，而且像钱包一样可以双击!具有口袋存储和漂亮的肩带的巨大优势，使其易于收拢携带。你将有空间把额外的物品从你的钱包，相机，化妆品，杂志和unmentionables喜欢在这个笔记本电脑包节省大量的空间。* 现在，如果可以选择一个钱包而不是笔记本电脑包，一定要挑选一个能装下很多物品的钱包。应该能够适应和所有的基本包!BK为旅行者提供的手提袋，让人联想到一个迷你旅行箱和一个螺旋缝线 ，都是一样的。它有巨大的外部口袋，里面有四个口袋（两个用于装手机和眼镜，一个加垫开放，一个拉链），再加上一个磁扣和保持它的肩带实施结构。你会发现这里有很多项目，几乎可以说是让它变得更小，更有局限性--一个你可以装下的袋子。* 当然，你的行李有多大，对于做旅行来说，真正转换的关键是聪明的，不管是什么包装!当你翻开衣柜时，问问自己是否真的要带着某个特定的物品（例如，那条额外的黑色裤子--一条好的黑色裤子通常足以应付一个星期的假期。 有了这些提示，就不需要在机场和到达目的地时都不按时进行理智的处理了。我在世界各地旅行，打折的行李有一个永久的配件，使用机场，没有什么可以盘活它。 本文最近的帖子有对那些真正决定发布自己的地址簿的人有用的信息。第一：你能保留你的工作吗？继续阅读 在我们最好的时候，对自己诚实可能是困难的，但它是绝对必要的，因为害怕被放倒。要看到一些妄想的人到处冒充 "正常人"，只需要听一听真正的... 继续阅读 许多遭受痛苦或疾病的人可能寻求医疗和医疗</w:t>
      </w:r>
    </w:p>
    <w:p>
      <w:r>
        <w:rPr>
          <w:b/>
          <w:color w:val="FF0000"/>
        </w:rPr>
        <w:t xml:space="preserve">id 4</w:t>
      </w:r>
    </w:p>
    <w:p>
      <w:r>
        <w:rPr>
          <w:b w:val="0"/>
        </w:rPr>
        <w:t xml:space="preserve">   Elsi项目和Synoste小组是TK的年度发明者 2009年12月7日，VTT风险投资公司和阿尔托大学2009年创新杯于12月3日在奥塔涅米的设计工厂对研究小组进行了表彰。 2009年创新杯的主题是 "清洁技术"，即环保技术。 该活动还表彰了TK的年度发明者。 获奖的四个TK研究小组中有两个来自电子、电信和自动化学院。这些团队包括：Raimo Sepponen教授、Matti Linnavuo、Henri Rimminen、Antti Ropponen、Kimmo Rajala和Heikki Ruotoistenmäki。 该项目从测量电磁干扰开始。 该团队的ELSI项目改善了老年人的安全和护理人员负责高水平服务的能力，同时提高工作满意度。ELSI系统已经并将在芬兰和国外的一些护理院实施。Elsi Technologies Ltd目前由Mari Cap拥有。关于应用电子研究小组的更多信息 .Synoste Group , Harri Hallila , Antti Ritvanen and Juha Haaja .</w:t>
      </w:r>
    </w:p>
    <w:p>
      <w:r>
        <w:rPr>
          <w:b/>
          <w:color w:val="FF0000"/>
        </w:rPr>
        <w:t xml:space="preserve">id 5</w:t>
      </w:r>
    </w:p>
    <w:p>
      <w:r>
        <w:rPr>
          <w:b w:val="0"/>
        </w:rPr>
        <w:t xml:space="preserve">凯莱的雪犁 - 南拉普兰 - 凯莱的雪犁-帕托尼米 - 如果你一直想在凯莱找到一个高质量的雪犁，你的搜索已经结束 - 这个当地的专业人员提供专业和高效的服务。 无论你的犁的需求是什么，从院子或别墅的道路维护到减少屋顶的雪负荷，这个本地专家将帮助你解决问题。Käylä- Patoniemi - 如果你一直想在Käylä找到一个高质量的除雪承包商，那么你的搜索已经结束了，这个当地的专业人员提供了专业和高效的服务。 从除雪拖运到停车场的打磨，这个当地的除雪专家可以满足你的需求。Käylä- Patoniemi -如果您正在寻找一个经济实惠的雪工，这个位于Käylä的当地专业人员就是您的最佳选择。这家除雪公司为您的所有除雪需求提供解决方案，从定期合同到一次性的和紧急的屋顶除雪。你打算搬远还是搬近？有时，生活的变化，如新工作或开始上学，迫使你搬到另一个地址。当家庭成长，你必须搬到一个更大的公寓，或者你的孩子搬到他们自己的公寓，搬家往往是一个繁琐的任务。 现在helppokoti .fi可以帮助你，因为我们在南拉普兰的合作伙伴公司是在他们的领域中绝对最好的，他们有信心和及时地照顾各种规模的移动。自己冲浪到www.helppokoti .fi，当你选择一个值得信赖的推荐的搬家公司时，你会发现你的新旧物业之间最直接和最容易的路线。请将您的联系方式以及对您的搬家路线和货物的简短描述发送给我们，我们的合作伙伴南拉普兰公司将与您联系并提供报价。很方便，不是吗！？你是否考虑搬远或搬近？有时生活的变化，如新的工作或开始上学，使得有必要搬到一个新的地址。你要把你的家人搬到一个更大的公寓，你的孩子要离开这个世界，你想搬到一个更小的公寓，搬家往往是一个繁琐的任务。 现在helppokoti .fi有你需要的帮助，这就是为什么我们在南拉普兰的合作伙伴是他们领域中最好的，他们将迅速和可靠地把你的搬家货物送到目的地。自己冲浪到www.helppokoti .fi，当你选择一个值得信赖的推荐的搬家公司时，你会发现你的新旧物业之间最直接和最简单的路线。请将您的联系方式以及您的搬家路线和货物的简短描述发送给我们，我们在南拉普兰的合作公司将与您联系并提供报价。是否容易！？你是否考虑搬到近处或远处？通常，当你的生活状况发生变化时，例如因为一份新工作或开始上学，你必须从一个地方搬到另一个地方。由于你的家庭有了新成员，你获得了一个更大的公寓，或者因为你的后代决定搬到一个较小的公寓，搬家往往是一个繁琐的任务。 在helppokoti.fi的帮助下，我们与南拉普兰最好的搬家公司合作，他们将可靠和及时地进行各种搬家工作。 通过我们的网站，你也可以找到经常需要的清洁服务。无论你的搬家是大是小，从国外到芬兰，或从仓库到家里，我们的合作伙伴，专门从事搬迁，将在任何时候处理这一切。消除额外的压力，把注意力集中在本质上，在可靠的搬家公司的指导下，与你的家人一起平静地完成搬家，整洁而准时，直到最后一张图纸。在www.helppokoti .fi上冲浪，你会发现在你的新旧物业之间，当你选择你可以信任和推荐的我们的搬家公司时，你会发现最直接和无忧无虑的路线。请将您的联系方式以及您的搬家路线和货物的简短描述发送给我们，我们在南拉普兰的合作公司将与您联系并提供报价。很方便，不是吗！？</w:t>
      </w:r>
    </w:p>
    <w:p>
      <w:r>
        <w:rPr>
          <w:b/>
          <w:color w:val="FF0000"/>
        </w:rPr>
        <w:t xml:space="preserve">同上 6</w:t>
      </w:r>
    </w:p>
    <w:p>
      <w:r>
        <w:rPr>
          <w:b w:val="0"/>
        </w:rPr>
        <w:t xml:space="preserve">一个停止的效果，这么多的情感，最后是渴望，苦涩和爱。"最小的你 "部分很合适，在某种程度上改变了整首诗。 评论者：Brindille 05.02.2009 我爱上了这首诗。为什么我觉得我已经说过了？评论者：迷恋09.02.2009 伟大的标题. 你的诗是美丽的，充满了思想和情感. 我很喜欢它!&amp;gt; 评论者：downgirl 11.02.2009 这是很到位的。精美的凄美文字，我很喜欢它，没有什么可以真正发生。2009年 你说的话让我几乎笑到了疯狂的边缘，尽管我知道你想伤害我 你把我分析成一个麻木不仁的虐待狂，你现在怎么认为我甚至可以感到羞耻 你怎么能在严寒中从我这里得到温暖，而我在夏天甚至没有给你温暖？我将不再接受你作为你的借口。你什么时候才能让我没有你呢？你。I. 两个不同的代名词，你会认为。 29.01.2009 " 把你的冰霜记忆打磨成现实 " 窃取了我的注意力，尽管我只应该给你发一条消息......啊，这正是我需要用文字来表达的东西！这就是我的想法。我只是在这里挥舞着双手，抱着头，试图解释这对我的意义。 而关于两个不同的代名词的文字非常独特和贴切 !&amp;gt; 评论者：Umbriel 29.01.2009 你让我想起了大约一年前的这个时候。当时有一个人和我在一起，他让我有这样的感觉--比如说，我可以在他的脸上为第二首诗尖叫。 幸运的是，我已经摆脱了那个时代。 这让我想起了它，但不是真的以一种糟糕的方式了。你把思想和情感结合起来，成为真正娴熟的文字工作者，在陈词滥调和原汁原味之间游刃有余，没有成为老生常谈。这是一项值得培养的技能。你有自己的风格，你的个人风格--保持它。 我忘记了故事的悲剧和结局的不愉快。 如果有那个故事就好了，我唯一知道的无尽是在我的孤独中。当我转过身去，对你的触摸的记忆就会消失。 我渴望在我脑海的墙壁上看到你的影子，但想象留给我的只有空荡荡的框架。 你不会从我这里得到比这更诚实和敏感的东西，不管你是否欣赏。 我总是认为我想要我不能得到的东西。 我什么时候才能意识到什么都不够（或者最后是太多）？24.01.2009 很抱歉，花了这么长时间来评论。在这期间，我读了你的诗很多遍--我只是无言以对。 我希望我总是能准确地说出这首诗唤起的东西。你的诗有足够的但不是太多。你的诗与我对话，我理解，我也有同样的感觉。 无尽的孤独--无尽的孤独--无尽的孤独--我喜欢我如何玩弄这个想法，品尝它，在自己身上找到它。背对着你需要勇气。我听说我这么年轻就经历了很多事情，而且我还不能理解如何受伤和伤害。 我已经经历过了，我没想到我会活到16岁。现在，它是青少年焦虑的永恒，不能看到我的肋骨，所以，特别是当最大的梦想是Sid和Nancy的结束。 生活已经使我愤世嫉俗，永恒不再是我的词汇，我可能在精神上作为一个双胞胎生存。我只是没有学到一样东西：幸福。 你几乎可以说这是棚子的一种续集。</w:t>
      </w:r>
    </w:p>
    <w:p>
      <w:r>
        <w:rPr>
          <w:b/>
          <w:color w:val="FF0000"/>
        </w:rPr>
        <w:t xml:space="preserve">id 7</w:t>
      </w:r>
    </w:p>
    <w:p>
      <w:r>
        <w:rPr>
          <w:b w:val="0"/>
        </w:rPr>
        <w:t xml:space="preserve">最重要的，同时也是有几千年历史的保存夏季牛奶供应的方法是传统的奶酪制作过程。 使用鸡蛋或凝乳剂制作奶酪是在史前时代末期在同一地区学会的，因为使用了长酪乳。 在海梅和乌西马，奶酪是用酪乳制作的。 通常在奶酪中加入鸡蛋，制成鸡蛋奶酪。 乳清在一个奶酪轮中被排出。然后将奶酪拍成面包，在一个特殊的木制奶酪板上用明火烘烤。为了保存奶酪，有时会在烤箱中用稻草烘烤。在芬兰西南部，除了酪乳之外，还用小牛的凝乳剂、猪的胃或梭鱼的肚子来凝结牛奶。在Ostrobothnia、Lapland和Kainuu，奶酪是完全用凝结机制作的。人工奶酪凝结机于1873年发明，并在上世纪初的几十年里取代了其他的机器。 周边奶酪的区域穿过奥斯特罗波茨尼亚南部和萨塔昆塔北部到海姆，并从那里到乌西马东部。有许多不同类型的奶酪边框用于生产边框奶酪，最古老的边框是由一块木头掏出来的。 边框通常是一个方形的、雕刻精美的木模，带或不带盖子。博物馆中保存的最古老的奶酪轮是17世纪的，但也有一些16世纪的奶酪轮图纸。早在15世纪，奶酪就被作为税收从芬兰出口到瑞典，而牧师们对奶酪的奉献也有数百年之久。在萨米人的驯鹿饲养区，也有用驯鹿奶制作的奶酪。 文本作者：汉娜-莱托宁 资料来源：《芬兰烹饪手册》，希尔卡-乌西维尔塔 《传统芬兰美食》，莉娜-海基宁和阿妮塔-帕塔拉 《父亲的工作》，库斯塔-维尔库纳和艾诺-梅基宁</w:t>
      </w:r>
    </w:p>
    <w:p>
      <w:r>
        <w:rPr>
          <w:b/>
          <w:color w:val="FF0000"/>
        </w:rPr>
        <w:t xml:space="preserve">id 8</w:t>
      </w:r>
    </w:p>
    <w:p>
      <w:r>
        <w:rPr>
          <w:b w:val="0"/>
        </w:rPr>
        <w:t xml:space="preserve">Jaana Lamberg 描述：作者：Jaana Lamberg : 我不自觉地严重关注新闻，但至少我注意到有提高退休年龄的计划，并且有很多人在讨论这个问题。我也许从二十岁出头就开始说，但也至少说了一半，我们永远不会退休。几天前，艾萨克的专栏中关于预启示的评论促使我发表评论，然后继续发表他自己关于孩子的文章 ，巧合的是，对于目前有四个孩子的家庭主妇来说，这是很有话题性的。</w:t>
      </w:r>
    </w:p>
    <w:p>
      <w:r>
        <w:rPr>
          <w:b/>
          <w:color w:val="FF0000"/>
        </w:rPr>
        <w:t xml:space="preserve">id 9</w:t>
      </w:r>
    </w:p>
    <w:p>
      <w:r>
        <w:rPr>
          <w:b w:val="0"/>
        </w:rPr>
        <w:t xml:space="preserve">成千上万的芬兰投注者通过Unibet下注。阅读更多关于芬兰人信任的博彩公司的信息。在Unibet，对多特蒙德和那不勒斯之间的欧洲冠军联赛比赛的其他投注当然不仅仅是传统的1X2和结果投注。 以下是Unibet广泛投注的一部分。 另外值得注意的是，投注者可以进行现场投注，这意味着即使在比赛中也可以进行投注。</w:t>
      </w:r>
    </w:p>
    <w:p>
      <w:r>
        <w:rPr>
          <w:b/>
          <w:color w:val="FF0000"/>
        </w:rPr>
        <w:t xml:space="preserve">id 10</w:t>
      </w:r>
    </w:p>
    <w:p>
      <w:r>
        <w:rPr>
          <w:b w:val="0"/>
        </w:rPr>
        <w:t xml:space="preserve">长老（Kōga）页面的源代码 您所请求的功能仅限于属于以下群体的用户：用户。 您可以查看和复制该页面的源代码： { { GDW-GDWO | 名称 = 长老 | 日语名称 = 长老 | 发音 = chooroo | 意思 = （宗族/村庄）长老 | 图片 = [ [ Image:Elder color .png|250px] ] [ [Photo:Kurojakigdwm.jpg|250px] ] | 居住地 = [[ Kōga] ] , [ Wikipedia : Shiga Prefecture|Shiga Prefecture] ] ( 日语 滋贺県・甲贺 ) | 第一次出场 = 第12部分 | 声优 = [ http://www.animenewsnetwork.com/encyclopedia / people .php?id=18568 Kan Tanaka ] | 种族 = | 性别 = 男性 | 体重 = | 身高 = | 被毛颜色 = | 眼睛 = 蓝色 | 显著特征 = 右眼穿孔，全身圆锥状（漫画） | 年龄-gdw = | 联盟-gdw = [ Kōga ] ]t 。[[Tesshin] ] | 死亡-gdw = | 年龄-gdwo = | 联盟-gdwo = [[Tsukikage (Kōga) | Tsukikage] ] , [[Toshimitsu] ] , [ Orion ] ] | 死亡-gdwo = } ' ' '长老' ' ' ( jap.''Chōrō''）是[[[Kōga ninja dogs|Kōga ninja dogs]]中年龄最大的成员，分别是[[Ginga Densetsu Weed]]和[[Ginga Densetsu Weed : Orion]]。神奇的是，大儿子活了下来，但他不再有任何皮毛，只有一张罗汉果皮。长老显然养育了孤儿的忍者狗小狗，并与它们一起生活在一个可以通过[[行间]]进入的山洞里。他充当领袖，但在回到光复后，将这个角色交给了黑杰克的儿子[Tesshin]。长老讨厌[[Gin]]和[[Ōu's Warriors|Ōu's Warriors]]，他让特申相信[[Sniper|Murder S]]的谎言，说黑杰克是被Uōli杀死的。尽管他有敌意，[[Weed]]还是能够与Tesshin达成协议，他与Weed的部队一起去--尽管长老根本不同意这样做。当手信离开向长老告别时，他发现长老在森宁达基瀑布。 弘吉的祖先在无法履行其职责时投向了瀑布。长老无法相信手信加入了野草的势力，但当他无法将手信、[[Tsukikage(Kōga)|Tsukikage]]或[[Toshimitsu]]转到自己这边时，长老决定告诉他们他父亲死亡的真相。然后他把自己扔进了瀑布，但野草、[杰罗姆]、[肯]和[广]能够把他拉上来。 野草告诉长老，他还有工作要做。他把所有一岁以下的小狗交给长老照顾。长老教小狗们忍者技能，比如爬树。 ===动画=====长老领导着Kōga村，但身体状况不佳。 Weed的族群来找他。</w:t>
      </w:r>
    </w:p>
    <w:p>
      <w:r>
        <w:rPr>
          <w:b/>
          <w:color w:val="FF0000"/>
        </w:rPr>
        <w:t xml:space="preserve">id 11</w:t>
      </w:r>
    </w:p>
    <w:p>
      <w:r>
        <w:rPr>
          <w:b w:val="0"/>
        </w:rPr>
        <w:t xml:space="preserve">为船只敞开大门 大多数外国船只将于9月10日星期五抵达芬兰，并将在图尔库的奥拉河沿岸聚集。在河的两岸都可以欣赏到这些船，其中大部分将在9月11日至12日的周末向公众开放，从13日到16日。 图尔库市在周末期间组织了一个演习的公共节目 ，更多信息请点击这里。周末之后，这些船只将转移到海上的训练区。芬兰的船只不会出现在奥拉河上，所以这次你将无法参观它们。</w:t>
      </w:r>
    </w:p>
    <w:p>
      <w:r>
        <w:rPr>
          <w:b/>
          <w:color w:val="FF0000"/>
        </w:rPr>
        <w:t xml:space="preserve">id 12</w:t>
      </w:r>
    </w:p>
    <w:p>
      <w:r>
        <w:rPr>
          <w:b w:val="0"/>
        </w:rPr>
        <w:t xml:space="preserve">暂时没有新的问题可以提交给问答。没有主题 你好 !我一直在读你的专栏，顺便说一下，你的专栏真的很好！你是怎么做到的？我也浏览了网络，但没有真正找到任何明确的答案。我是一个26岁的男人。大约一个月前，我和一个女孩发生了关系。我使用了避孕套，但我怀疑有些分泌物沾到了我的阴茎上。我还进行了口交。一两天后，我立即感到我的臀部和睾丸一侧有一种奇怪的瘙痒。尿液的需求也增加了。我等了一个星期，但症状并没有消失，所以我去看了医生。由于症状来得如此之快，我以为可能是细菌感染。在医生那里，我采集了尿液样本，并被注射了单剂量的衣原体抗生素。我服用了抗生素，后来我得到了衣原体和淋病的反应，但它们是阴性的。事件发生后约两周，医生看诊后几天，一天晚上我感到下腹剧烈疼痛。这一切都过去了，但是，我的下腹部、两侧和背部仍然有轻微的疼痛和酸痛。事件发生后约三个半星期，我再次去看医生，医生给我开了一个为期10天的前列腺炎的抗生素疗程。我只是不清楚我是否有感染，是否是通过细菌、压力、感冒或其他原因引起的性交。 这次的尿液样本也是干净的。下腹疼痛已不再困扰我，但瘙痒又回来了（或一直都是），更加强烈。 有一天晚上自慰后，我发现屁股上有一些红色的小疙瘩，大约有一毫升或更小。丘疹看起来很正常，所以它可能只是由于刺激引起的丘疹。 但仍有一些问题。会不会是酵母菌感染和轻微的压力或感冒引起的前列腺炎同时存在？这些症状强烈地表明有前列腺炎，但小腿的瘙痒和触痛来自哪里？或者可能是病毒性疾病，例如尖锐湿疣？我试图在互联网上搜索关于尖锐湿疣的信息，但我找不到任何关于男性的明确信息。 男性的症状是什么，外部变化是什么？到处都在谈论花椰菜般的变化，它们会不会只是几乎看不见的小丘疹？那么，问题出在哪里？我应该去看泌尿科医生了吗？提前感谢您的回答！ --------------------------- 答案 很明显，你在担心，你的症状是白费的。首先，没有哪种性传播疾病会在接触1-2天后出现症状，而且你还如你所说使用了安全套。所以你可以不用担心感染的可能性。前列腺炎可以引起你所描述的症状，但它很少是由病原体引起的，而是由卡他性刺激引起的。 另一方面，尖锐湿疣可以是生殖器官中的一种隐形疾病，但它可以通过在诊所喷洒醋酸来检测。如果你的症状持续存在，你当然可以寻求泌尿科专家的建议。Ps. 滴虫病雷达是不可能的。Pellervo Petäys 泌尿外科专家 Masa 20.2.2008 0.00 对前一个问题的补充 或毕竟可能是一种细菌性疾病 ?男性毛滴虫病的症状是什么？(我知道这在我的国家不是很常见）。 关注 20.2.2008 0.00 红色的，在tersa上有疼痛的斑点。你好，我今年15岁，我注意到在性交后20-30小时内，我的tersa和tersa的末端有红色的、疼痛的斑点。</w:t>
      </w:r>
    </w:p>
    <w:p>
      <w:r>
        <w:rPr>
          <w:b/>
          <w:color w:val="FF0000"/>
        </w:rPr>
        <w:t xml:space="preserve">id 13</w:t>
      </w:r>
    </w:p>
    <w:p>
      <w:r>
        <w:rPr>
          <w:b w:val="0"/>
        </w:rPr>
        <w:t xml:space="preserve">专家："不要把你的支付卡的照片放在网上！"。" 网站内容 在照片分享服务Instagram上的一个普遍现象是，用户上传他们的信用卡和借记卡的照片，让全世界都能看到。在最坏的情况下，这些图片显示了用卡人的姓名和支付卡的唯一号码。 据一位银行卡支付专家说，这种图片共享是有风险的。 它也经常被支付卡的条款和条件所禁止。 卡和密码必须被仔细保存。"芬兰中央银行联合会的专家Kirsi Klepp说："在任何情况下，你都不应该在网上散布你的支付卡的图片，这些图片可以用来识别卡的详细信息。 在一些网上商店，只需要信用卡号码、有效期和用户名就足以用卡支付。 大多数网上商店还要求在卡的背面有一个三位数的标识符，或者在购买时用银行的详细信息进行验证。然而，不与所有人分享你的支付卡信息是比较安全的。 希望这种现象不会蔓延到芬兰。 除了Instagram，Twitter上也有图片（@NeedADebitCard）。 Instagram上的大部分支付卡图片是由外国人上传的，但也有一些芬兰用户的图片。 这种现象并不完全是新的。类似的支付卡图片在网上已经发现了几年。然而，这些图片仍在被分享。克莱普先生希望芬兰人不要效仿外国人的做法。大多数图片都是由年轻人上传的。有些人对拥有自己的支付卡和花钱感到很高兴 ，而其他人则想分享一张新卡的照片，上面有时尚、个性化的图像基础。"一张支付卡是一种珍贵的商品。克莱普提醒说："如果该卡在网上商店被滥用，而事实证明持卡人自己将该卡的详细信息传播给了公众，他将为滥用行为付出代价"。事实框 在Uuden Suomen的博客中，支付卡欺诈和伪造问题专家Tero Toivonen也讨论了各种类型的支付卡欺诈和支付卡安全问题。 值得阅读的是，人们是如何被各种骗局所欺骗的!金融服务联盟 什么是FK，它是做什么的？FK是金融公司的贸易协会。 我们的目标是确保我们的成员公司有一个良好的经营环境，一个正常运作的金融市场和一个有效的支付系统。 我们还促进损害预防和社会的安全和福祉。</w:t>
      </w:r>
    </w:p>
    <w:p>
      <w:r>
        <w:rPr>
          <w:b/>
          <w:color w:val="FF0000"/>
        </w:rPr>
        <w:t xml:space="preserve">id 14</w:t>
      </w:r>
    </w:p>
    <w:p>
      <w:r>
        <w:rPr>
          <w:b w:val="0"/>
        </w:rPr>
        <w:t xml:space="preserve">在圣诞节前夕，冬季风暴导致芬兰各地停电数日。成千上万的家庭没有电，停电使人们反思我们的整个社会和我们的日常生活是如何建立在电力之上。没有电的想法似乎很浪漫，但在这一周里，它变成了大部分贫瘠和没有装饰的日常生活。我立即意识到，我必须做出一些让步。我必须在办公室里用电工作，当然我也不能避免在家庭之外用电。但我决定避免在家庭以外的地方用电。 在工作中，我的互联网使用仅限于阅读电子邮件，为期一周。此外，除手机外，还将禁止在家中使用电池供电的设备，如笔记本电脑。住在木头房子里，给没有电带来了某些好处。即使关闭了散热器，房子也可以用木材取暖。另一方面，由于热水锅炉被关闭，只有冷水可用。在真正断电的情况下，水的供应将完全停止。第一天：任何地方都还没有感觉到停电，相反，家里很安静。 我最担心的是公寓会变冷。 我也很恼火，因为我不能做早上的咖啡。我想过一周不喝咖啡，但我一上班就去厨房拿杯咖啡。然而，我决定在没有电的一周内限制我的咖啡摄入量。在工作中，我在电灯和电脑终端前度过了一天。 当我晚上回到家时，公寓里又冷又暗。 如果整个城市停电，我们首先会注意到的是黑暗。 即使现在，路灯的刺眼光线从窗户照进来，照亮了房间里燃烧的四根蜡烛以上。路灯、红绿灯和广告牌让黑暗离我们远去。 在赫尔辛基，公共照明始于1818年，当时使用的是路灯，1860年被煤气照明取代。1877年12月10日，芬兰的第一盏电灯在赫尔辛基的国家铁路工程厂的铁路货场点亮。 在坦佩雷，电灯于1882年首次在芬莱森工厂引入。 直到19世纪80年代末，坦佩雷的街道仍然用油灯照明。 累人。我不知道是黑暗的原因，还是晚上睡得不好，还是我白天只喝了一杯咖啡，但我的眼睛无法保持睁开，尽管只有八点。我决定打扫卫生.我不太喜欢打扫或洗漱，而在烛光下，这些杂事就更加乏味了。洗漱时，我的手在冰冷的水中变得冰凉，其中一个碗的表面有讨厌的油污。 我在炉子旁暖手，那里有燃烧的木柴。阿尔玛似乎并不介意黑暗，尽管猫能在黑暗中看到东西。最多，她似乎比平时更不安分。我决定早起，这样我就可以在阳光下打扫卫生，并在工作前在壁炉里烧一窝柴。我不知道是我的想象力，还是断电使沉默变得更深。 第二天：我早起的计划落空了。 我直到十点钟才下床。在白天，虽然很冷，但几乎看不出缺电的情况。 不活跃的情况让我很困扰。我原本以为我会利用没有电的这一周来做一些未完成的事情，但在黑暗中，这并不吸引人。不过，这种情况还是很吸引人。我们经常认为，在过去的时代，生活更真实，因为它更严酷、更困难、更简单。我不知道一个星期没有现代生活的基本必需品是否会使我更接近一种更真实的存在方式，但</w:t>
      </w:r>
    </w:p>
    <w:p>
      <w:r>
        <w:rPr>
          <w:b/>
          <w:color w:val="FF0000"/>
        </w:rPr>
        <w:t xml:space="preserve">id 15</w:t>
      </w:r>
    </w:p>
    <w:p>
      <w:r>
        <w:rPr>
          <w:b w:val="0"/>
        </w:rPr>
        <w:t xml:space="preserve">铸上64针，并按以下方式在四根针之间分配针数：20针、12针、12针和20针。编织3厘米，开始如下：编织1针，*2针，2针*，重复*-*，最后用2针，1针。从格子图案的第1轮开始用花边针和普通针在有箭头标记的地方开始，如下：用花边针做9针，用普通针做14针，用格子图案做18针，用普通针做14针，从格子图案的右边缘做9针。 然后重复格子图案的第2-9行。当手臂长到15厘米时，在花边针条两边的I号针和IV号针上从背部中间开始做癸字，方法如下：做9针，把2针并在一起，当这层上还有11针时，再做9针。 8行后再重复上述癸字，然后每4行6次。当你的手臂长约35厘米，并且你已经完成了棋盘格图案的最后9针，开始缝制支架，将手臂I的针数放在手臂IV上=24针。转过来，开始加强编织，方法如下：第1轮：（作品的错边）拿起第1个针，不编织，其他的针都是圆的。第二行：*拾起未编织的1针，向右编织1针*，再重复*-*11次。重复第1-2行共12次（=24行）。 在错误的一面再做一层，并开始做后跟的装饰。继续使用与之前相同的加固针。从鞋跟的右边缘开始工作，直到另一边缘剩下9针（=拾起1针不编织，向右编织1针，将拾起的针拉到编织的针上），然后转身。 拾起第1针不编织，在圆周上工作6针，在圆周上一起工作下2针，转身。 拾起第1针不编织，工作直到剩下8针，在针上工作。继续以同样的方式，减少侧边的针数，并保持中间组的针数不变（8针）。 当侧边的针数完成后，将鞋跟上的针数分成2针（4针和4针）。 然后在鞋跟左侧的自由针数上挑起12针+1针的针数。在I号针上进行右轮的挑针工作。从带子的右边缘拾起12针+1针，在4号针上右转拾起的针。继续完成所有58针的工作。继续在II号和III号针上做花边，在I号和IV号针上做平针，并开始做楔形针：在I号针的末端将最后两针合在一起，在IV号针的开始处做包缝针。每隔2行重复切线，直到所有的针上都有12针。 继续编织和花边，直到底部达到20厘米或覆盖小脚趾。 然后开始切线：在I针和III针的末端一起做2针，向右做1针，在II针和IV针的开始向右做1针，然后投下。继续花边，尽可能长，当花边用完时，继续在平纹的中间用2针平纹编织。每隔2行按上述方法进行切割，直到</w:t>
      </w:r>
    </w:p>
    <w:p>
      <w:r>
        <w:rPr>
          <w:b/>
          <w:color w:val="FF0000"/>
        </w:rPr>
        <w:t xml:space="preserve">id 16</w:t>
      </w:r>
    </w:p>
    <w:p>
      <w:r>
        <w:rPr>
          <w:b w:val="0"/>
        </w:rPr>
        <w:t xml:space="preserve">是的，我吻过我的女孩，甚至吻过她的嘴唇，而不担心有任何细菌，我想说的是，这些腐烂也取决于一个人的情况。有些人即使不刷牙也不会得蛀牙，而有些人即使用刷子、铁丝和漱口水刷牙也会得蛀牙 :D而且如果一个女孩自己过来亲我的嘴，我不会开始推开她以避免我嘴里的细菌 :D此外我总是试着看看她的食物是否热在我的嘴唇上，所以细菌已经很普遍了。我们总是开玩笑地说，这并不重要，因为无论如何牙齿都会掉下来，新的牙齿会取代它们；）所以是的，我们知道，即使很多年都看不到，也会影响牙齿，但我也不想在这里成为一个笑话：）当我们做了这个和那个，肯定会有人在牙医那里抱怨（也许有人也会在这里抱怨，我们会在某个时候发现），但这是我们的选择：）为了这个牙膏的事情。..对我们来说，牙医只是说，头七年是你必须小心那些 "死触点 "的时候，因为龋齿可能会粘住......我猜这与获得这些恒牙有关？:) 好吧，这就是他们过去在1岁时进行的测试，然后他们会在裤子里拉屎给你结果 :D 只是那种影响腐烂的虫子，如果你在第一年避开它，那么之后就不会那么容易腐烂，或者其他什么 :D 如果我们谈论那个苹果（可爱的链条是如何运行的 :D），那么我对桦树过敏，而且它经常与苹果、胡萝卜等交叉。所以我不能吃生苹果，也不能吃。如果我吃了它，我的嘴和喉咙就会肿起来，不舒服。但如果苹果是用来做派、酱汁或果汁的，我可以毫无顾虑地吃。同样，生的土豆让我感到恶心，即使我把皮捣碎了，如果我吃生的，那我就惨了。 Kypäs pottu再次不仅刺痛的声音：D此外，你应该尝试苹果酱的piltin 。在夏天，她直接从树上吃，没有出现斑点。 现在她也吃外国的苹果，没有出现斑点问题。原则 在论坛上提出问题 在写育儿文字时考虑到其他人 .不允许有辱人格的评论和侮辱。为了使每个人在网站上感到舒适，我们将删除违反规则的帖子，并警告用户或禁止他们进入网站。重要的是，每个人都要遵守注册时通过的规则。 你还记得这些规则，对吗？论坛的目的是让你与他人讨论你的想法，提出问题或得到好的建议。 这是非常宝贵的！你可以在论坛上讨论。为了让您放心，我们已将论坛的监测工作委托给一家专业公司。这样做的原因是，有几次链接将解放组织的网站与我们不希望有任何关系的网站相连接。如果线程被删除，我们不希望有关于该主题的新线程。通过在论坛上发布信息，您同意不使用不恰当或攻击性的语言，或发布具有或可能具有攻击性、粗鲁或仇恨的材料，或侵犯个人隐私或伤害其他用户。点击这里阅读Libero的条款和条件全文。</w:t>
      </w:r>
    </w:p>
    <w:p>
      <w:r>
        <w:rPr>
          <w:b/>
          <w:color w:val="FF0000"/>
        </w:rPr>
        <w:t xml:space="preserve">id 17</w:t>
      </w:r>
    </w:p>
    <w:p>
      <w:r>
        <w:rPr>
          <w:b w:val="0"/>
        </w:rPr>
        <w:t xml:space="preserve">"我们积极寻求在客户旅程中利用技术的力量，以简化旅行体验。 我们为自己是技术应用的先驱而自豪，世界上第一个在我们机场提供的PowerKiss无线充电系统就是一个例子。赫尔辛基机场的移动应用程序提供了一条通往服务和信息的通道，使旅行更容易"，Finavia的赫尔辛基机场总监Ville Haapasaari说。 通过在手机上方便地获取最新信息，Windows Phone应用程序可以轻松地跟踪赫尔辛基机场到达和离开的航班。 你可以将单个航班保存为一个航班，并在应用程序的主页上跟踪其状态。你可以看到该航班从哪个航站楼出发，以及该航班的预定时间是否有变化。该应用程序还提供其他服务，使你的旅行更容易。例如，你可以查看停车地图，了解驾驶路线和停车价格。该应用程序还提供机场服务信息，包括汽车租赁点、儿童游乐室、药房和芬兰唯一的星巴克咖啡馆。赫尔辛基机场的应用程序可以从Windows Phone商店免费下载。 赫尔辛基机场的应用程序之前已经发布了iOS版本，也可以在iPhone和iPad上免费下载。迄今为止，Windows Phone和Android版本的下载量都超过了1万次，而iPhone版本的下载量则达到了数万次。Finavia在安全、客户导向和成本效益的基础上提供和发展机场和空中导航服务。 Finavia由25个机场组成的综合网络实现了从芬兰到世界，以及从世界到芬兰不同地区的国际连接。 赫尔辛基机场是北欧领先的亚洲交通枢纽。2012年，Finavia的营业额为3.59亿欧元，拥有2800名员工，在安全、客户导向和成本效益的基础上提供和发展机场和航空服务。 Finavia由24个机场组成的综合网络实现了从芬兰到世界--以及从世界到芬兰不同地区的国际连接。 赫尔辛基机场是北欧领先的长途机场。2013年，营业额为3.53亿欧元，集团有2800名员工。</w:t>
      </w:r>
    </w:p>
    <w:p>
      <w:r>
        <w:rPr>
          <w:b/>
          <w:color w:val="FF0000"/>
        </w:rPr>
        <w:t xml:space="preserve">id 18</w:t>
      </w:r>
    </w:p>
    <w:p>
      <w:r>
        <w:rPr>
          <w:b w:val="0"/>
        </w:rPr>
        <w:t xml:space="preserve">能否做些什么？问题：我已经领取了7年的残疾抚恤金，生于1951年，如果我可以做一些工作，这里有一个想法。我的儿子和我的丈夫有一个建筑生意，有时他们需要帮助，我也许可以尽我所能 - 我是否可以工作，在多大程度上，以便不失去我的养老金 - 我可以在经济上赚多少钱，例如每月，会有什么税 - 这将增加我的最终养老金到什么程度 姓名：LEENA -51 回答：18.11.2009 你好，即使在残疾养老金上也可以工作。首先，在开始工作之前，你必须通知就业养老金机构和/或Kela，具体取决于支付养老金的机构。第二个条件是，你的工作能力必须没有实质性的改善，而且你的收入必须不超过个人收入限额。在你的情况下，你也应该记住，如果你在你丈夫和儿子拥有的公司工作，你也可能被视为自营职业者。根据你的情况，在收入限额内获得的收入可能是劳动收入或自营职业收入。 但是，根据你的情况，必须考虑到与工资劳动者略有不同的地位，例如在保险方面。关于家族企业就业安排的更多信息，你应该联系你的家族企业保险公司或家族企业联合会www.perheyritystenliitto.fi/。收入限制取决于哪个机构支付你的伤残养老金。如果你的伤残养老金是全额国家养老金，目前月收入的限制是588.66欧元。 由全额职业养老金机构支付的伤残养老金的收入限制通常是你残疾前收入的40%。 如果你同时从Kela和职业养老金机构领取养老金，通常适用较低的限制。根据你的养老金，你会从Kela和/或你的就业养老金机构了解到你的个人收入限制。 然而，在年末，情况会略有变化。 无论你的伤残养老金由哪个机构支付，都将适用600欧元的收入限制--除非根据你的就业养老金规定了更高的限额。此外，从明年年初开始，如果你有更多的收入，将有可能要求将国家养老金和职业养老金都留出来。只要养老金在一定的、严格限制的时间内保持 "搁置 "状态，超过收入限制的收入就可以自由获取。在今年年初之前，只有在Kela公司全额支付伤残抚恤金的情况下，才有可能要求暂停发放抚恤金。伤残抚恤金与任何其他收入一样，都是应税收入。因此，通常情况下，税收是以总收入为基础的，但根据情况，伤残抚恤金领取者的税收负担可以通过某些扣除来减少。此外，自营职业者身份可能会影响税收。关于税务问题，我建议你联系税务局。残疾抚恤金期间的工作通常为养老金贡献年收入的1.5%。 问候，Aura Pasila , Takaisin toimeen -team Työkyky bloggarit 26.05.2014 Sanna Lönnfors 好的和坏的建议 最近，我一直对那些认为他们比我更了解我的人感到沮丧，因为我的一种疾病几乎困扰了我半辈子--而这些人没有受过医学甚至是密切相关的训练，自己也没有慢性疾病。</w:t>
      </w:r>
    </w:p>
    <w:p>
      <w:r>
        <w:rPr>
          <w:b/>
          <w:color w:val="FF0000"/>
        </w:rPr>
        <w:t xml:space="preserve">id 19</w:t>
      </w:r>
    </w:p>
    <w:p>
      <w:r>
        <w:rPr>
          <w:b w:val="0"/>
        </w:rPr>
        <w:t xml:space="preserve">Kantti》让人们体验到当记者的感觉 2010年春天，一本新的在线杂志《Kantti》在www.kanttia.fi上线，Seinäjoki地区的任何年轻人都可以成为一名记者。Kanti由JIBBO运营，JIBBO是Seinäjoki地区的一个青年信息和咨询项目，其理念是为Ilmajoki、Jalasjärvi、Kurikka、Lapua和Seinäjoki创建一个新闻团队。地方团队将由一名市级青年工作者领导，他将帮助解决想法和实际问题。这些故事可以是关于日常事物、爱好、事件、观点，甚至是关于流行音乐。</w:t>
      </w:r>
    </w:p>
    <w:p>
      <w:r>
        <w:rPr>
          <w:b/>
          <w:color w:val="FF0000"/>
        </w:rPr>
        <w:t xml:space="preserve">id 20</w:t>
      </w:r>
    </w:p>
    <w:p>
      <w:r>
        <w:rPr>
          <w:b w:val="0"/>
        </w:rPr>
        <w:t xml:space="preserve">关于KONICA MINOLTA DIGITAL REVIO KD-510Z的意见 其用户认为KONICA MINOLTA DIGITAL REVIO KD-510Z非常方便使用 平均而言，他们认为它比竞争对手更可靠。在这个项目上有一个共识 如果你有一个问题，或需要帮助的Diplofix论坛，论坛可以帮助你选择KONICA MINOLTA DIGITAL REVIO KD-510Z和其他产品 其用户给予它一个非常好的性能得分。，很多人都有同样的看法 价格合理的服务 在购买之前，请确保你的KONICA MINOLTA DIGITAL REVIO KD-510Z与#用户指南兼容 细分意见的平均得分是8，标准偏差是1 高性能 用户提出了以下问题： DIGITAL REVIO KD-510Z性能非常好吗？8位用户回答了问题，并对该产品给出了0-10的评分。如果KONICA MINOLTA DIGITAL REVIO KD-510Z在技术层面上是最好的，提供最好的质量，或提供最大的选择范围，则评分为10分。平均评分为7.88，标准偏差为1.05。 可靠性 用户提问：DIGITAL REVIO KD-510Z是否可靠、坚固？8位用户对产品进行了评分，如果你认为KONICA MINOLTA DIGITAL REVIO KD-510Z是一个坚固的产品，在坏掉之前会持续很长时间，评分为0到10。 平均评分为7.63，标准偏差为1.32。 物有所值 用户提问：DIGITAL REVIO KD-510Z物有所值吗？如果你认为KONICA MINOLTA DIGITAL REVIO KD-510Z考虑到其功能确实不贵，那么评分为10/10。</w:t>
      </w:r>
    </w:p>
    <w:p>
      <w:r>
        <w:rPr>
          <w:b/>
          <w:color w:val="FF0000"/>
        </w:rPr>
        <w:t xml:space="preserve">id 21</w:t>
      </w:r>
    </w:p>
    <w:p>
      <w:r>
        <w:rPr>
          <w:b w:val="0"/>
        </w:rPr>
        <w:t xml:space="preserve">      Gould Campbell Vintage Port 1985 Alko：粉红色，甜美，成熟的樱桃，黑莓，淡淡的巧克力，温暖，悠长（72,80欧元） 我：19分。 额外的程序点。 这款酒在前一天被滗清（并且部分已经饮用），并且在这一天中只有改善。 一款伟大的酒，没有失去它的青春。味道很好，口感强烈（甚至是火辣辣的），甜美，黑加仑和果酱味。 2010年3月，阿尔科还有大约30瓶这种酒。 当我在80年代开始爱好葡萄酒时，红葡萄酒的典型酒精含量是12%。 今天，红葡萄酒通常含有14.5%的酒精，有时甚至更高。许多因素促成了这一发展：酿酒技术的改进、葡萄加工、葡萄种植向更温暖的地区扩散，甚至可能有一点全球变暖等等。 许多生产商希望增加葡萄酒的酒精含量，因为它使葡萄酒更丰满，并掩盖小缺陷。如果你想从罗伯特-帕克那里得到很多分数，你必须在你的酒里有很多东西。 更多是更好的--太多是最好的。 但一个葡萄酒爱好者希望这种军备竞赛会停止，我们会回到适度的葡萄酒，这也显示了该地区的具体特点，风土，甚至可能是小的缺陷，使葡萄酒更加个性化。音乐行业也在发生类似的反弹，消费者开始要求提高CD的音质。在饮酒方面，"回到过去 "也将是非常受欢迎的。通常情况下，两个人喝一瓶酒作为晚餐的佐料，而酒精在足够大的剂量下对健康是有害的。从12%到14.5%的变化意味着多了20%的酒精，这在公共卫生统计学上已经是一个很大的差异。 马德拉岛旅游提示（2009年1月） 品尝世界上最好的葡萄酒不一定很贵，特别是那些不流行的葡萄酒可以以令人难以置信的低价买到，而质量却很好。其中一个例子是马德拉酒，它在最好的时候是天堂般的好酒，但仍然非常便宜。 来马德拉的游客尤其应该看看年份的马德拉酒，至少可以在老布兰迪葡萄酒旅馆（Avenida Arriaga, Funchal）按杯品尝。 在2007年，最便宜的年份杯是几欧元，但1908年的Bual，另一方面，几乎要50欧元。我自己在假期中去了两天，品尝了1959年的Sercial（干），1934年和1954年的Verdelho（半干），1975年的Terrantez（半干，在岛外比较罕见）和1954年和1964年的Bual（甜）。六杯几十年前的神酒，总共花了不到50欧元。 这是我迄今为止最好的葡萄酒投资。 虽然许多旅游景点提供免费的基本葡萄酒品尝，但在Wine Lodge这样的地方还是值得花点钱，因为年份的马德拉酒是一种难忘的葡萄酒体验。我第一次品尝1940年的Sercial是在20世纪80年代末的某个时候，我仍然记得它强烈而有层次的香气。 在我看来，陈年马德拉酒最好的东西是令人陶醉的香气，它从杯子里溢出，以其复杂性诱惑着人们。一会儿闻起来像甜美的香蕉面包，一会儿闻起来像柑橘蜂蜜，一会儿闻起来像芳香的香草软糖。 在酒杯中，香味每时每刻都在变化，显示出酒的新面目。因此，如果你需要一个假期提示：在马德拉岛享受马德拉葡萄酒。2005年万岁!衰退万岁!(2008年12月) 2005年葡萄酒万岁!至少对波尔多地区的每个人来说，2005年的年份是一个值得庆祝的好时机。</w:t>
      </w:r>
    </w:p>
    <w:p>
      <w:r>
        <w:rPr>
          <w:b/>
          <w:color w:val="FF0000"/>
        </w:rPr>
        <w:t xml:space="preserve">id 22</w:t>
      </w:r>
    </w:p>
    <w:p>
      <w:r>
        <w:rPr>
          <w:b w:val="0"/>
        </w:rPr>
        <w:t xml:space="preserve">清洁女工与国内外的电影音乐 清洁女工即将举行的电影放映活动：为整个家庭举办的电影音乐会。 2场演出；下午2点和4点，持续约60分钟。 巴斯特-基顿：作为建筑工人的一周（美国1920年） 劳雷尔和哈迪：自由（美国1929年） 查理-卓别林：屏幕背后（美国1916年） 06.09 .默片日，特罗姆瑟，挪威 《月球之旅》（法国1902年） 《艾丽塔》（艾丽塔-火星女王，苏联1924年） 20.09 .邂逅短片和动画节，布里斯托尔，英国 Aelita (Aelita - the Queen of Mars, Soviet Union 1924) 清洁女工，一个以其独特的乐器选择而闻名于世的本地公司，将在今年秋天密集地进行电影创作。在9月的第一个周日，乐队将在赫尔辛基的猎户座表演他们职业生涯中第一次的喜剧经典曲目。全家一起看电影的音乐会Äänekkäät Mykät是赫尔辛基节目的一部分。音乐是为电影创作和改编的，演出也适合儿童。下周末，siivoojattas乐队将前往挪威北部的特罗姆瑟Mykkäelokuvapäti，在那里，乐队将为科幻经典《Aelita - 火星女王》和所有动画和小说电影之母《月球之旅》伴奏，将有三种不同的音乐配乐；清洁女工和Ben Modell的现场表演，以及Air为该片修复版特别创作的配乐。乐队还将在当地的Bastard俱乐部进行一场俱乐部演出。9月20日，《清洁女工》将继续在英国巡回放映，届时将在布里斯托尔的 "邂逅 "短片和动画节上演唱。芬兰的文化特色将在《聚焦芬兰》系列中得到展示，《清洁女工》将伴随着电影《艾莉塔--火星女王》进行特别放映。</w:t>
      </w:r>
    </w:p>
    <w:p>
      <w:r>
        <w:rPr>
          <w:b/>
          <w:color w:val="FF0000"/>
        </w:rPr>
        <w:t xml:space="preserve">id 23</w:t>
      </w:r>
    </w:p>
    <w:p>
      <w:r>
        <w:rPr>
          <w:b w:val="0"/>
        </w:rPr>
        <w:t xml:space="preserve">分类存档：母亲和婴儿的配件 母乳喂养问题是非常普遍的。除了疼痛之外，最常见的问题是奶水过多或在母亲决定停止哺乳之前就停止哺乳。 为了帮助解决哺乳问题，AVENT系列有一些辅助工具。AVENT公司设计和制造了......继续阅读 → 在母乳喂养的初期，可能会出现许多问题。找到一个好的、放松的母乳喂养姿势很重要，因为母乳喂养每次大约持续30分钟。哺乳时，母亲不要向婴儿倾斜，而要坐直，把婴儿带到乳房上，... 继续阅读 → 水和雪反射阳光，它是不宽容的，特别是对儿童敏感的眼睛。雪地上反射的阳光会增加辐射，甚至会造成永久性的伤害。重要的是，太阳镜要很适合孩子。良好的紫外线防护当然很重要，水桶的灵活性也很重要。继续阅读 → Lifefactory玻璃奶瓶在孩子成长过程中会变成一个啜饮杯。Lifefactory的玻璃奶瓶和其他对孩子健康安全的产品可以在这里找到 !如果你的宝宝不情愿，不想坐在便盆上，最好不要强迫他或她这样做。你应该休息一下，之后你就可以开始......继续阅读 → 学会干燥需要时间和耐心。每个孩子都按照自己的节奏学习干燥。当不再使用日用尿布时，在移动中携带自己的便盆是个好主意。即使你的孩子知道如何报告紧急情况，他或她可能无法坚持下去......继续阅读 → 夏天是一个好时机，看看你的孩子是否可以不使用尿布。 如果发生意外，衣服堆不会变得太大。当你的孩子能够稳稳地坐起来并喜欢上便盆训练时，你就可以开始便盆训练。孩子通常对便盆训练感兴趣，当它 ... 继续阅读 → Lasten Oz Oy Lasten Oz Oy Lasten Oz Oy是一家芬兰家族企业，由两位在该领域长期工作的专业人士创立，从事儿童配件和服装的贸易和进口。 该公司以OZ BABY的注册商号在整个芬兰开展零售业。该公司在图尔库有一家批发店，位于Satakunnantie 162，在Iskun House的Länsikeskus购物中心边缘。该商店是芬兰销售面积最大的商店之一。 该公司还拥有一个覆盖全国的网上商店，为所有有孩子的芬兰家庭和那些希望成为孩子的家庭提供服务。</w:t>
      </w:r>
    </w:p>
    <w:p>
      <w:r>
        <w:rPr>
          <w:b/>
          <w:color w:val="FF0000"/>
        </w:rPr>
        <w:t xml:space="preserve">id 24</w:t>
      </w:r>
    </w:p>
    <w:p>
      <w:r>
        <w:rPr>
          <w:b w:val="0"/>
        </w:rPr>
        <w:t xml:space="preserve">物流 Jenni Lindholm 发票 Ritva Lievonen 联系我们 姓名 电话 电子邮件 公司 留言 关闭 x Siparila Siparila Oy是一家服务型木材供应商和表面处理大师。我们为客户提供产品、解决方案和服务，包括外部覆层、室内设计、桑拿设施和庭院。 我们对木材的可能性感到兴奋，并不断开发新的方法，将木材用于建筑和室内设计。可持续性 Siparila Oy是一家家族企业，尊重木工行业的传统，并在其运营中考虑到可持续性。 为Siparila专业人员工作 Siparila Oy是一家经验丰富、以服务为导向的木制品制造商。 我们在将木材用于苛刻的建筑项目和创造梦想家园方面拥有丰富的经验。我们向建筑师和项目客户提供我们在木制产品方面的专业知识。 性能声明 Siparila板材根据欧洲实木板材和覆层的统一标准EN 14915进行CE认证。欧盟对内饰没有CE标志的要求。 内部应用 Siparila Oy创造了一个全面的内饰板系列，使室内设计变得简单，充满了可能性。当谈到结合颜色、表面和形状时，唯一的限制是你的想象力。设计师 Siparila在产品开发方面不断与各种专业人员合作，为客户提供最佳的建筑和室内设计解决方案。 在这里，你可以了解我们的设计师。 外部覆层项目 木材的精神 在精灵的家中，木材不是次要的配角，而是在空间设计中被赋予主导地位。墙壁和天花板的浅色木板框住了整个家，构成了室内的基础，在这里，美丽的设计经典进入了他们的视野。木头打开了家门，连接了空间，为自然光以及轻型人工照明创造了一个无障碍的空间。这里的气氛既感性又温馨，最重要的是温暖而宁静。 母亲们在家里已经住了两年多，但房子仍然有新的精神。我们在家里使用了很多木材，因为它清新自然的气味可以清洁和更新屋内的空气。木头是一种平静的元素，增加了安特的魅力。 木头的异国情调的魅力还在于它令人激动和变化多端的形状 ...... 木头有自己的生命。Piija说，她大部分时间都在现代宽敞的白色厨房里，墙上的Struktuuri装饰板以其多样的形状让人着迷。安特说他最喜欢房子中央的客厅，在那里他可以在一天的工作后放松。在客厅里，两个狭窄的玻璃砖窗让光线在走廊和客厅之间畅通无阻。石头和木材出现在每个空间，或一起或分开。这些材料在父母的卧室里交织在一起，特别漂亮。 精确的聚光灯唤起了石头的美丽。 白色结构的木板天花板巧妙地使空间变得柔和。Äijäste家所使用的石头和木头材料无一例外都是高质量的，能够抵抗生活的压力，而且是永恒的。木材和石头是具有美感的自然材料，即使在多年后也不回避新材料。 木材在家中被赋予了大胆的作用。画作不挂在墙上，因为木材的独特元素使寻找合适的画作成为一项棘手的任务。然而，长者之家就是一个最好的例子，你甚至不需要绘画作为木板元素。 木质窗帘本身</w:t>
      </w:r>
    </w:p>
    <w:p>
      <w:r>
        <w:rPr>
          <w:b/>
          <w:color w:val="FF0000"/>
        </w:rPr>
        <w:t xml:space="preserve">id 25</w:t>
      </w:r>
    </w:p>
    <w:p>
      <w:r>
        <w:rPr>
          <w:b w:val="0"/>
        </w:rPr>
        <w:t xml:space="preserve">工作描述 我们为您提供多样而有趣的清洁、餐饮和客户服务工作。已经有清洁部门工作经验的申请人，并且能够承诺整个暑假期间的工作，将被优先选择。学习清洁、卫生或餐饮专业的人将会是一个优势。学生、高中毕业生和可能是空档期的学生将被考虑长期安置。该工作是轮班工作，包括周末。从下面的链接中填写您的申请，并与我们一起在siistii duuni siivouskes-kus工作吧!我们提供一个舒适和实用的工作环境和工作社区，这给了我们挑战任务和保持专业技能的机会。我们雇用了大约3600名员工，在波里、劳马和哈亚瓦拉有医院业务，以及在乌尔维拉的安廷卡塔诺康复中心。我们的服务还包括全省各地的几个精神病、康复和发育障碍单位。萨塔昆塔医院区是一个无烟的工作场所。</w:t>
      </w:r>
    </w:p>
    <w:p>
      <w:r>
        <w:rPr>
          <w:b/>
          <w:color w:val="FF0000"/>
        </w:rPr>
        <w:t xml:space="preserve">同上 26</w:t>
      </w:r>
    </w:p>
    <w:p>
      <w:r>
        <w:rPr>
          <w:b w:val="0"/>
        </w:rPr>
        <w:t xml:space="preserve">10.5.2011 00:39 呵，不是每个人都真的爱上了春天，也不是每个人都想穿上花裙子在淡绿色的草地上跳跃。在熟悉的事物上找到新的视角总是好的：）这首诗最让我印象深刻的是标题和措辞。</w:t>
      </w:r>
    </w:p>
    <w:p>
      <w:r>
        <w:rPr>
          <w:b/>
          <w:color w:val="FF0000"/>
        </w:rPr>
        <w:t xml:space="preserve">id 27</w:t>
      </w:r>
    </w:p>
    <w:p>
      <w:r>
        <w:rPr>
          <w:b w:val="0"/>
        </w:rPr>
        <w:t xml:space="preserve">星期三 2013年11月13日 适合胃部的生蟹饼 一个快乐的肚子也是要争取的，特别是在圣诞节期间。一个被所有的糖、脂肪和难以消化的肉泡大的肚子肯定不会让人有圣诞精神。这就是为什么爆出一些脆皮包子的原因，它结合了良好的味道和让你的肚子高兴的成分 !这些薯片含有亚麻籽，其高纤维含量可以温和地滋养你的消化系统，同时提供欧米茄-3，以及新鲜的枣子，除了纤维之外，还含有大量的铁、维护骨骼的矿物质、氨基酸，当然还有美味的焦糖甜味!葵花籽给你提供了特别好的维生素E，这是一种抗氧化剂，可以对抗破坏分子的自由基。美味的香料肉桂、生姜和小豆蔻不仅使饼干具有圣诞风味，而且还有助于调节血糖水平（肉桂），分解消化系统中的脂肪和蛋白质（生姜），并有助于消除口臭（小豆蔻）。 这些是一些伟大的饼干。 我甚至没有时间提及它们的味道是多么的美妙。我不知道你怎么想的，但我最美好的圣诞食物记忆肯定是与吃温暖的新鲜饼干面团有关。即使它在冰箱里放了一晚上，第二天也很好吃（因为你必须对饼干面团留下的边缘做些什么！）。虽然糖浆和黄油一定是好东西！但是小麦粉和鸡蛋，刚刚被卷进温暖的辛辣糖浆和黄油混合物中，有一种令人难以置信的美妙味道。但圣诞节是一年一次的...这些饼干中的糖浆被鲜枣的芳香甜味所取代，黄油被种子和花生酱所取代。香料与原配方相比没有变化--尽管你可以添加一小撮橙皮和丁香，如果它们是你的姜饼的一部分，而且你的橱柜里有它们的话！你可以把它们加入到姜饼中。如果我记得在商店里买的话，我肯定会把它们加进去......。如果你的椰枣是多汁的，它是没有必要浸泡他们（如果他们似乎是干的，在冷水中浸泡半小时，在使用前排出的水）。 如果你使用新鲜的椰枣，从椰枣中取出石头。用手动搅拌器或搅拌机将红枣、杏仁粉、种子、花生酱和香料搅拌成光滑的糊状，如果你喜欢更正宗的饼干，就用不太光滑的糊状，如果你喜欢亚麻籽，在你的牙齿上嘎吱作响（像我，所以图片中的饼干是 "随机 "的）。谢谢你Jonna的思想温暖的评论:-) 椰枣是超级好的，我发现半公斤的新鲜椰枣3欧元(!!)本周初，所以现在这些椰枣食谱可能有点下雨:D但它只是圣诞节...</w:t>
      </w:r>
    </w:p>
    <w:p>
      <w:r>
        <w:rPr>
          <w:b/>
          <w:color w:val="FF0000"/>
        </w:rPr>
        <w:t xml:space="preserve">同上 28</w:t>
      </w:r>
    </w:p>
    <w:p>
      <w:r>
        <w:rPr>
          <w:b w:val="0"/>
        </w:rPr>
        <w:t xml:space="preserve">Kodisjoki -当你想要一个伟大的价格和高质量的工作时，你的搜索已经结束了 - 这个可靠的瓦工在Kodisjoki提供友好的服务，并保证你可以满意的工作。 如果你正在安装一个淋浴房，并希望地板加热，这个专家瓦工有答案，从花岗岩瓷砖到豪华的大理石和简单实用的陶瓷砖。Kodisjoki - 如果你正在装修你的家，并需要一个高质量的瓦工做一个整洁的工作，这个专业在Kodisjoki是正确的选择。 无论你选择任何类型的瓷砖，从大理石到玻璃砖或瓷砖到马赛克，这个瓦工将使你的浴室的梦想。Kodisjoki - 如果你想找一家以提供实惠但优质服务为荣的公司，那么Kodisjoki的这家信誉良好的瓦工公司是正确的选择。 如果你正在计划一个新的浴室，并需要为你的墙壁或地板的最佳瓷砖提供建议，这位专业人士将为你提供建议并帮助你找到正确的解决方案。Kodisjoki -如果你需要高质量的服务和有竞争力的报价，那么Kodisjoki的优质瓦工是正确的选择。 如果你正在计划一个新的浴室，并需要关于墙壁或地板的最佳瓷砖的建议，这位专业人士将为你提供建议并帮助你找到正确的解决方案。您是否在为您的淋浴房装修寻找贴砖专家？您的淋浴房的瓷砖是否破损或灌浆损坏，或者您想改变颜色方案以获得更时尚的外观？最简单的方法是到helppokoti .fi，因为我们在芬兰西南部有信誉的合作公司，无论你的瓷砖需求是大是小，都能以合理的价格完成一流的工作。从卫生间的瓷砖铺设，从地板到天花板和角落的硅胶更换 .无论你想要大理石或板岩瓷砖，还是在旧瓷砖上铺设瓷砖，我们在芬兰西南部值得信赖的湿润室装修公司都会为你开展项目，甚至是交钥匙工程。请立即冲浪到helppokoti .fi，并留下您的联系方式和工作细节，我们会将其转发给知名的瓷砖专家，他们会与您联系。没有比这更简单的方法来完成淋浴房的装修了。 你在为你的浴室装修寻找一个瓷砖专家吗？淋浴房里的灌浆料是否剥落，瓷砖是否剥落，或者你想把颜色方案换成更时尚的？最简单的方法是前往helppokoti .fi，因为我们在芬兰西南部的信誉良好的合作公司，无论你的瓷砖需求有多大或多小，都能提供负担得起的一流工作。从更换整个厕所的瓷砖和更换角落里的硅胶。无论你是在寻找玻璃或金属瓷砖，还是在厨房地板上铺设瓷砖，我们在芬兰西南部的可靠的湿房装修公司都会从设计到最后的清洁工作。因此，请立即点击helppokoti .fi，并留下您的联系方式和工作细节，我们将把这些信息转发给著名的瓷砖专家，他们将与您联系。没有比这更简单的方法来完成您的淋浴房改造了。 您在为您的淋浴房改造寻找瓷砖专家吗？淋浴房的密封剂是否剥落，瓷砖是否有缺口，或者你想改变整体外观？最简单的方法是以helppokoti .fi为目标，因为我们在芬兰西南部有信誉的合作公司，无论你的瓷砖需求是大是小，都能以合理的价格完成一流的工作。从更换整个厕所的瓷砖到更换角落里的硅胶。无论你是在寻找玻璃或金属瓷砖，还是在旧瓷砖上铺设瓷砖，我们在芬兰西南部的合作伙伴可靠的湿润室装修公司将完成从设计到最后清洁的工作。请立即前往helppokoti .fi，并留下您的联系方式和工作细节，我们会将其转发给我们著名的瓷砖专家，他们将</w:t>
      </w:r>
    </w:p>
    <w:p>
      <w:r>
        <w:rPr>
          <w:b/>
          <w:color w:val="FF0000"/>
        </w:rPr>
        <w:t xml:space="preserve">id 29</w:t>
      </w:r>
    </w:p>
    <w:p>
      <w:r>
        <w:rPr>
          <w:b w:val="0"/>
        </w:rPr>
        <w:t xml:space="preserve">Vesa Rasta, 第二届选举 1.介绍一下你自己--你是谁，你来自哪里？我是Vesa Rasta ，41岁的牧师。我目前是Ypäjä的牧师。在此之前，我曾于2002年至2005年担任伊索霍伊教区的牧师。 我于1999年1月在萨翁林纳开始我的牧师工作。在此之前，我曾在一所小学担任教师，并在1996-1998年期间学习。2006-2011年，我还在Isojoen Yhteiskoulu担任了6-9年级的兼职教师。我的家庭根源是在东罗波兹尼亚的拉普亚和佩雷西奈约基地区（我母亲的父亲的家庭被称为Lamminheimo）。 在我父亲那边，我的根源是在劳蒂耶尔维的Merikarvia和Isojoki的 "边境村"。我因工作关系经常在芬兰各地旅行。另外，作为一个项目，我在1999-2004年期间多次访问了俄罗斯，从卡累利阿到贝加尔湖，我也访问了非洲，尽管2014年在肯尼亚访问的时间非常短暂。我的兴趣爱好主要是音乐。我弹吉他、鼓和钢琴，需要时我也会弹一点。当我年轻时，我曾经跑过长距离，包括马拉松。如今，我在锻炼，但用更轻松的方式。你为什么决定申请库尔塔尼的教区牧师职位？Kuortanee教区，或者说是Kuortane，在我作为Hiippakuntakartano和Kuortanee体育学院的教区牧师多次访问Isoje的时候，就已经记住了。我对Kuortanee教区的印象很好，事情似乎管理得很好，地方很美。北欧人的诚实？我相信!附近有家族的根。我的女儿艾尔莎--秋天将满6岁，她将在库里卡开始上学前班，所以我也想离她近一些。到目前为止，Elsa每隔三周就会和我一起在Ypäjä度过，但现在情况正在发生变化。 我也很想在Kuortanee这样的教区里做一名教区牧师的工作。我不需要一个更大的工作社区/郊区。我对Ostrobothnia已经非常熟悉，以至于我知道如何怀念它......3。你如何描述自己是一个精神领袖？作为一个精神领袖，我觉得自己有广泛的经验。 我曾公开与各种复兴运动合作，有时不得不处理困难的精神问题。我也不得不从错误中学习。我的理解是，牧师必须在不同的运动之间保持平衡，并且首先是整个会众和所有教友的牧羊人。 领导层考试的反馈使我变得平易近人。我试图通过讨论和欣赏他人的观点来处理事情，而不是评头论足。 我喜欢在工作中认识人，无论是在日常生活中还是在庆祝活动中。欢乐和悲伤是生活的一部分，在这里，牧师作为牧者是一个伴侣。 安慰和力量当然来自主耶稣。我将信靠他。我不能说我能用自己的推理来解决问题.这就是为什么我在所有的事情上都需要基督，我也希望在人际交往中，一切都能用他的智慧来处理。这一定不是一种逃避的方式，因为理性的使用还没有被禁止？但一切美好的礼物都来自于上帝。为什么你是这个职位的合适人选？八年半的教区牧师和三年半的负责牧师（教育工作）使我掌握了一些常规，我相信这些常规将使我能够应付在库尔塔尼的教区牧师。 因此，会议惯例和基本常规已经变得熟悉。我已经通过KIRJO 1和2的资格认证接受了管理和行政方面的培训。我目前正在参加坦佩雷教区的领导力培训。 结合事实和认识人是领导力的支柱。我也曾参与过其他类型的工作社区。例如，学校的世界和从早期的t</w:t>
      </w:r>
    </w:p>
    <w:p>
      <w:r>
        <w:rPr>
          <w:b/>
          <w:color w:val="FF0000"/>
        </w:rPr>
        <w:t xml:space="preserve">id 30</w:t>
      </w:r>
    </w:p>
    <w:p>
      <w:r>
        <w:rPr>
          <w:b w:val="0"/>
        </w:rPr>
        <w:t xml:space="preserve">在阅读各种文本的过程中，我发现翻译的世界是多么的丰富多彩。 有许多真正的好翻译，但也经常出现彻头彻尾的错误，或者至少是影响理解文本信息的 "翻译错误"。 对于企业家来说，翻译错误可能是昂贵的，甚至在最坏的情况下，可能会阻止业务的进行，因为他们可能无法按照预期的方式传达信息。翻译中会出现什么样的错误？这里有六个常见的英语绊脚石 ...... 1 翻译的语言是僵硬的 翻译的语言必须是流畅的 ......当过长的句子被拆开并转换成几个短句时，就更容易阅读文本。可以通过合并句子和改变表达方式来避免不必要的重复。被动句（does）经常应该被翻译成主动句（does），因为它们不仅繁琐而且听起来很正式；以英语为母语的人也可能觉得它们的使用很奇怪甚至不礼貌。例如，将 "问题事先处理 "直接翻译成 "问题事先处理 "似乎不近人情，因为这句话没有明确的作者。"我们事先处理问题 "不仅是一个更引人注目的翻译；它也可以给公司或社区一个更好的形象。手工翻译本身就是一个完整的章节，其中的单词有时只是拼接在一起，没有形成任何形式的芬兰语语法句。这种语言有时就像从谷歌的在线翻译服务中直接出来的东西。 2 忘记语言目标群体 在翻译文本时，考虑到语言目标群体也是很好的。 虽然英国和美国都讲英语，但在语言的使用上有很多地区差异，例如词汇、词序和其他语法问题。例如，美式英语中的 "first floor "是指 "一楼"，英式英语中是指 "二楼"，英式英语中的 "at the weekend "和美式英语中的 "on the weekend"。考虑到地区差异，不仅是对信息接收者的礼貌，也能确保信息的传递。特别是在条约和法律文本的情况下，必须检查接受者的国籍，以确保所使用的术语和其他相关方面是正确的 . 3 翻译版本不适合文本 由于经常有许多不同的单词和表达的翻译版本，确保所使用的词汇适合文本也很重要 .这既适用于文本的主题，也适用于目标受众和风格。例如，"步伐 "一词的翻译取决于它是一个音乐术语（节奏/节拍）还是一个运动术语（行程）。 在评估目标群体时，要为不同的年龄组选择适当的翻译，或者，例如，为专业组和业余组。对于事实性的文本，使用不同的翻译，而对于更多的非正式或描述性的文本，则使用不同的翻译 ... 4 翻译中的语言不跟随时代 让我们不要忘记，语言一直在生活和发展。老式的表达方式可能适合翻译诗词或诗歌，但对于广告和其他有影响力的文本来说，要想传达他们的信息，他们的语言必须是有活力的，他们的表达方式必须是新鲜的和最新的。 5 翻译与原文不同 不言而喻，翻译必须与原文一致。对数字必须特别注意。例如，数字 "15 "很容易变成 "50"，而不是 "15"；"20世纪 "的表述变成 "2000"，而不是 "1900"，从而歪曲了文本的信息。如果短语和成语被自动从一种语言直接翻译成另一种语言，也会产生错误的印象。例如，成语 "全希伯来语 "在英语中不是 "全希伯来语"，而是 "全希腊语"--"all Greek" 。有时，最终的结果是</w:t>
      </w:r>
    </w:p>
    <w:p>
      <w:r>
        <w:rPr>
          <w:b/>
          <w:color w:val="FF0000"/>
        </w:rPr>
        <w:t xml:space="preserve">id 31</w:t>
      </w:r>
    </w:p>
    <w:p>
      <w:r>
        <w:rPr>
          <w:b w:val="0"/>
        </w:rPr>
        <w:t xml:space="preserve">SAK是这样解释德国出色的就业数据的 图片：Jussi Nukari / Lehtikuva 11.01.2012 12:47 德国的失业数据正在下降。根据SAK的数据，这一趋势并不表明经济和工作人口比以前好，而是越来越多的德国人从事低薪或兼职工作。 11月，德国的失业率降至6.4%，失业人数降至280万以下，为20年来最低。然而，根据德国雇员联合会（SAK）的说法，数据显示，就业的改善主要是由于非典型和低薪工作的增加。数十万个新工作是兼职的，而且工资很低。此外，去年有五分之一的新员工是临时工作，SAK在一份新闻稿中说。在德国，近150万全职工人有权获得收入支持。近200万工人有两份工作。据SAK报道，2000年代德国收紧失业救济条件，加速了德国的就业，但不利因素是非典型和低薪工作的增加 ，德国专家说。收入问题也困扰着养老金领取者。</w:t>
      </w:r>
    </w:p>
    <w:p>
      <w:r>
        <w:rPr>
          <w:b/>
          <w:color w:val="FF0000"/>
        </w:rPr>
        <w:t xml:space="preserve">id 32</w:t>
      </w:r>
    </w:p>
    <w:p>
      <w:r>
        <w:rPr>
          <w:b w:val="0"/>
        </w:rPr>
        <w:t xml:space="preserve">Huddig在芬兰Maxpo展会上受到好评 2011-09-13 9月8日至10日，Maxpo展会在Hyvinkää共吸引了近14000名参观者。 Pirtsakka Huddig团队自然也在展会上展示Huddig及其产品。当Huddig 1260B通过举起和倾倒游戏棒来玩芬兰传统的Mölkky游戏时，好奇的观众都说："Huddig什么都能做，而且还能做得更多"。 捡起游戏棒需要精确，而Huddig挖掘装载机却能轻松完成。感谢所有来宾！每个人都有机会测试Huddig 1260B和尝试方便的无线电控制。来自坦佩雷的Iiris Lehmuskenttä赢得了前往斯德哥尔摩的双人旅行和参观位于Hudiksvall的Huddig工厂。来自Siltakylä的Mikael Pellas和来自Vantaa的Juha Mäkelä获得了Huddig惊喜奖。世界领先的框架式挖掘装载机制造商寻求在芬兰的增长 2011-09-07 瑞典的Huddig AB公司正在寻求在芬兰市场的公平增长。 该公司的产品开发理念是独特的，Huddig挖掘装载机多年来一直是瑞典最畅销的产品之一。 Huddig的出口经理Daniel Majgren说，其目标是将出口份额增加30%，从长远来看，使其大于瑞典的销售额。 目前，出口占总销售额的8-9%。在芬兰之后，Huddig AB的目标是波罗的海、俄罗斯和德国市场。Majgren认为，如果该领域有一个好的竞争者，肯定会有足够的客户和工作给挑战者。在芬兰，胡迪格最近招聘了该领域的专家Seppo Lähteenmäki担任区域销售经理，他从胡迪格的芬兰竞争对手Lännen Tractors Oy手中接过来。与Huddig的经销商Aweko Ky长期以来的良好合作将一如既往地在当地继续。Huddig区别于其竞争对手的地方在于，它在生产和产品开发方面完全专注于制造Huddig挖掘装载机和基于此的特殊机器。该工厂每年向全世界提供140台挖掘装载机，成为同类产品中最大的制造商，在13个国家销售，有25个授权经销商。Huddig AB的营业额约为3800万欧元。Huddig专门配备的机器被承包商用于铁路和线路建设工作，但也用于最普通的工作。北方恶劣的作业条件需要最先进的技术、液压系统和部件的可靠性，使承包商能够完成其他机器根本无法完成的工作。当一台装备充足的机器可以一次性安全地完成工作时，精心完成的履带和电线工作会影响许多人的生命，并节省大量的资金，"与挖掘装载机打交道三十多年的Huddig AB地区销售经理Seppo Lähteenmäki说道。Huddig AB将于9月8日至10日在Hyvinkää机场的Maxpo展会上展示其产品和公司，展位号为A181。在展台上，你还将有机会见到来自Aweko Ky的Atle Westman。Huddig将重点关注出口 2011-08-31 Huddig AB加强了其出口活动，并任命Daniel Majgren为出口经理。在此之前，Majgren曾在斯德哥尔摩的液压元件专家Colfax公司担任销售经理。在芬兰，Huddig最近任命Seppo Lähteenmäki为区域销售经理。胡迪格的下一个战略销售重点将是波罗的海国家、俄罗斯和德国。Huddig AB的任命 2011-08-30 Daniel Majgren加入Huddig AB担任出口经理。在此之前，Majgren在Colfax担任销售总监，这是一家专门生产液压元件的公司。</w:t>
      </w:r>
    </w:p>
    <w:p>
      <w:r>
        <w:rPr>
          <w:b/>
          <w:color w:val="FF0000"/>
        </w:rPr>
        <w:t xml:space="preserve">id 33</w:t>
      </w:r>
    </w:p>
    <w:p>
      <w:r>
        <w:rPr>
          <w:b w:val="0"/>
        </w:rPr>
        <w:t xml:space="preserve">钢人队高歌猛进--仅有胜利可言 钢人队在周末于波里举行的训练赛中赢得了所有比赛，显示了他们在赛季开始前的强悍体能。在之前的训练赛中，钢人队在萨利班迪勒联赛中击败了诺基亚公司，在福尔萨的比赛中以丑陋的结果击败了福尔萨苏帕里公司，可以说是升级的最大热门之一。钢人队在波里以8-3击败了SalBa，SB瓦萨在几场比赛后以14-6的成绩取得了短暂的恢复时间，熊队在最后一场比赛中以10-9获胜。球队的顶级前锋Iiro Nurminen（6+5）和Sami Saarinen（4+5）以及本赛季从诺基亚回归的Timo Johansson（4+3）和Risto Parikka（4+3）是最有效的。 在Steelers SalBa和SB Vaasa之后，他们在三场比赛中收获了3分。对于输掉所有比赛的熊队来说，这次比赛在伤病方面也带来了坏消息。至少维勒-马蒂拉和尤哈-蒂卡将不得不接受手术，彼得里-胡尔克也可能处于同样的情况。</w:t>
      </w:r>
    </w:p>
    <w:p>
      <w:r>
        <w:rPr>
          <w:b/>
          <w:color w:val="FF0000"/>
        </w:rPr>
        <w:t xml:space="preserve">id 34</w:t>
      </w:r>
    </w:p>
    <w:p>
      <w:r>
        <w:rPr>
          <w:b w:val="0"/>
        </w:rPr>
        <w:t xml:space="preserve">如果你想在论坛上活跃并参与讨论，或者你想启动你自己的主题或话题，你必须先登录游戏。如果你没有账户，请先注册。我们期待着您下次访问我们的论坛 !游戏Sloth Cocktail - 20kp/3h Farmerama赢得了2010年德国游戏开发者奖的最佳在线浏览器游戏。 为了感谢这一胜利，在12月初向玩家赠送了一杯热带树懒鸡尾酒。源 - 5个单位的水/8小时 Farmerama赢得了Mashable最佳网络游戏奖。 作为感谢，玩家获得了这个奖项。 不会给已经满了的大水箱增加更多的水；因此对于高级玩家来说，源只是一个装饰。 也可以放在Bahamarama上。祭坛 如果你在农夫山庄与另一个农夫结婚，双方都会收到一个祭坛作为礼物。祭坛交替给两个农民提供经验值，经验值的多少取决于交换的戒指 . 栗子树 - 栗子和120kp/12h 也可以赢得幸运轮或获得神秘的树苗，目前树的外观略有不同 . 风筝飞鸡 - 200kp/10h/250次 收获游行 - 450kp/20h/250次 超级松鼠 - +50% kp/ 15min激活后 .每24小时可以激活一次，在15分钟内收获的经验值可以得到+50%的奖励。该系统必须被拆除和重建，以使变化生效。颁发给Elofest上的500名最佳农民。</w:t>
      </w:r>
    </w:p>
    <w:p>
      <w:r>
        <w:rPr>
          <w:b/>
          <w:color w:val="FF0000"/>
        </w:rPr>
        <w:t xml:space="preserve">id 35</w:t>
      </w:r>
    </w:p>
    <w:p>
      <w:r>
        <w:rPr>
          <w:b w:val="0"/>
        </w:rPr>
        <w:t xml:space="preserve">这条电缆配备了一个公的迷你DIN8连接器，并连接到苹果串口或苹果Macintosh调制解调器/打印机端口，在操作过程中，GPS靠自身的电池运行。GPS通常只适用于PC软件。然而，这些程序通常可以在Mac上的Windows模拟环境中运行（例如Connectix VirtualPC）。关于程序设置和使用的更多信息，见例如http://www.cycoactive.com/gps/gps_vpc.html Garmin连接器也有一个连接到GPS的电压导线，其另一端可以在PC的开口D连接器内找到，随后可以将来自外部的工作电压源连接到GPS。如果你使用自己的电压源，在使用前一定要检查你所使用的GPS设备手册中的电压值，太高的电压通常会使设备损坏。</w:t>
      </w:r>
    </w:p>
    <w:p>
      <w:r>
        <w:rPr>
          <w:b/>
          <w:color w:val="FF0000"/>
        </w:rPr>
        <w:t xml:space="preserve">id 36</w:t>
      </w:r>
    </w:p>
    <w:p>
      <w:r>
        <w:rPr>
          <w:b w:val="0"/>
        </w:rPr>
        <w:t xml:space="preserve">选举在敲门 随着欧洲选举的敲门声，我注意到，一些候选人甚至整个政党都在信心十足地行动。"现在一切都必须改变"。也许数学并不适合所有人？芬兰有13名欧洲议会议员，在议会中共有736个席位。说实话。声称一个欧洲议会议员，甚至是整个芬兰的代表，可以改变欧盟的任何事情，都是胡扯。我们的人民在议会中的比例不到2%!当然，作为大型团体的成员，你原则上可以将芬兰人的想法挤进团体，但还是......。我不相信即使是真正的芬兰人也有能力创造奇迹，所以不要吞下别人给你的柳絮。广告中的选举承诺就像我在下一次市政选举中呼吁选民，承诺让冬天不再下雪，夏天不再阳光灿烂一样厚重。水只在晚上落下，以保持空气新鲜。我保证!嘿，无论如何，在欧洲选举中投票吧。我们需要血气方刚的欧洲议会议员，至少要从欧盟的瓶子里挑出我们能拿到手的葡萄干。但是，忘掉变化和革命吧。有类似的雄鹿周末即将到来，所以如果你正在寻找一个快节奏的、令人兴奋的、最重要的是壮观的节目，请随时与我们联系!我们主要在Hyvinkää运营，但我们也在Lopelle、Ikaalis和Crazy Mike's rally rides在Orimattila也可以进行郊游。一家正在寻找摄影师作为分包商的公司宣布，他们目前不需要任何人。 但是，"招聘 "的广告曾经并仍然在MOL网站上。到底是什么？我觉得要用不同的名字和错误的年龄提交一份新的申请。他们至少会承认我不适合空缺的职位。 我当然太老了，而且可能公司认为我也太贵了，不能成为他们的分包商。谁知道呢。唯一的答案是，我们目前不需要摄影师。我没有听到任何其他职位的消息，既没有答应也没有拒绝，尽管申请截止日期早已过去。就是这个吗？人们想被雇用，但又不想被雇用 ?我最希望得到的是一个答案。 我可以想象，那些真正的全职失业者和为生活寻找工作的人，如果没有得到任何答案，哪怕是一个否定的答案，他们会很痛苦。作弊已经成为一项 "全民运动"？我们芬兰人经常为自己的诚实和坚持感到自豪。在另一边也是如此。但我们也有一些世界上最顽固的作弊者。有一群骗子不断困扰着我们这些企业家，他们卖的是所谓的媒体知名度。在实践中，这意味着具有良好编码技能的人将建立一个页面，他们可以从专利和注册办公室获得公司的详细联系信息。 该过程的下一个阶段是给公司打电话，让他们相信有一个值得追求的合同。方法有很多，但都有一个共同点，那就是故意误导。 这里有一个例子：前一个星期四，我接到一个陌生号码的电话。 由于我正在参加一个新闻发布会，我无法接听这个电话。 然而，在我的时间里，按照惯例，我查看了目录查询，看看是谁打来的。结果发现，这个连接是由来自库奥皮奥的Apec Oy公司拥有的。 我的侦探精神被唤醒了，我调查了Apec Oy公司的身份。 该公司成立于14年2月8日，由来自库奥皮奥的同一个人拥有，他是或至少曾经是Endora Oy的所有者和董事会成员。 我在秋天向警方举报了Endora。</w:t>
      </w:r>
    </w:p>
    <w:p>
      <w:r>
        <w:rPr>
          <w:b/>
          <w:color w:val="FF0000"/>
        </w:rPr>
        <w:t xml:space="preserve">id 37</w:t>
      </w:r>
    </w:p>
    <w:p>
      <w:r>
        <w:rPr>
          <w:b w:val="0"/>
        </w:rPr>
        <w:t xml:space="preserve">了解你的乐团 "系列讲座在球体的和谐中达到高潮!16.5星期四，像往常一样，16.30-18.00在Paavo音乐厅的排练室，讲座的嘉宾是天文学家Tapio Markkanen教授和作曲家Olli Virtaperko。讲座的红线是宇宙--特别是行星的运动--和音乐的一致法则的思想，它起源于古代。 公元前500年，毕达哥拉斯创造了音乐数学理论的基础，以及宇宙、人类和音乐基于简单数字关系的思想。根据毕达哥拉斯学说，球体的和谐（行星产生的音乐）、行星和太阳与地球的距离，以及它们的轨道速度，都与二声音阶中包含的音程比例相同（在此阅读更多关于古代音乐理论的内容。这一理论延续到了中世纪，在那里，音乐理论--与其他艺术不同--被视为七种文科之一，与拉丁语（即语法、辩证法和修辞）以及算术、几何和天文学的使用并列。在毕达哥拉斯精神中，音乐被视为与自然科学密切相关，和谐与对位被等同于数学和语言学。德国天文学家约翰内斯-开普勒（1571-1630）也是一位新教神职人员，对他来说，上帝是一位几何学家，对他来说，研究宇宙的结构也是研究创造的目的和解决方案。 他的主要作品《世界的和谐》的核心贡献如今被认为是行星围绕太阳的轨道，但这部作品在显示行星运动和不同比例之间的联系方面走得更远。在17世纪的启蒙运动中，随着教会的影响力下降，音乐也失去了与科学和神学有关的地位。对和谐与对位的质疑，即西方艺术音乐的哲学原则，催生了一种新的表达方式，其中旋律和直接的情感表达发挥了核心作用。同时，音乐也不再与宇宙的和谐共鸣而振动--或者说是吗？</w:t>
      </w:r>
    </w:p>
    <w:p>
      <w:r>
        <w:rPr>
          <w:b/>
          <w:color w:val="FF0000"/>
        </w:rPr>
        <w:t xml:space="preserve">id 38</w:t>
      </w:r>
    </w:p>
    <w:p>
      <w:r>
        <w:rPr>
          <w:b w:val="0"/>
        </w:rPr>
        <w:t xml:space="preserve">农民、农业铁匠、看守加热器、看守员、全国首席店员的工作已经被取消或减少，因为工作生活和国家行政部门对Jaakko Veijalainen进行了重组。最后一个阶段始于1999年，当时全国首席店员的工作时间被减少到55%，并由赫尔辛基教育部的办公室经理的职责来补充。  我不能保证我能够凭借这个概念退休。 这个生意很有趣，但永久存在才是安全的，Veijalainen讽刺道。Jaakko Veijalainen在讲述他的工作经历时说，他曾打算以农业及其副业为生，直到他发现家庭农场不足以支持他。他在一所农民学校获得了他的第一个职业，然后继续学习成为一名农业铁匠。然而，在1960年代末，他不得不前往赫尔辛基寻找面包。在20世纪70年代，赫尔辛基有30多个政府办公室，其中大多数都有煤、原木或焦炭供暖。 而办公室在早上文员上班前必须要有温度。当然，人行道上的积雪必须被清理掉。所以我们分两班工作。她于1973年在瓦里拉有了自己的房子，但在1976年搬到了耶尔文帕伊，在家政师范学院当看护，因为对家里的小孩子来说，耶尔文帕伊的环境比赫尔辛基的瓦里拉更安静。  在家政学教师培训学院，我得到了一个有基本工资的职位。它在当时有很好的地位。它被认为是一个终身职位，如果国家对一个有基本工资的职位没有工作，职位持有者可以得到一笔离职金。在Järvenpää，Veijalainen说他很高兴.这是一项大量的工作，因为有两公里半的道路和五公顷的草坪需要修剪。  和200多名妇女发号施令，Veijalainen用闪烁的眼神描述了工作的艰辛。1982年，维加莱宁成为当时的国家职业教育和培训委员会和国家教育委员会的全国首席店员。他获得了休假，但随着学院的市政化，其背景也消失了。在国家，雇员人数因行政机构的重组而减少。 学校和机构被私有化或市政化，VAL协议覆盖的成员数量也减少了，全国首席店员的职位几乎消失了一半。 现在Jaakko Veijalainen在赫尔辛基Hakaniemi的教育委员会大楼里担任办公室经理。他的大部分工作是在收发室和大楼的各个部分。 凭借一个合格的看守加热器的技能，他现在很少为教育部大楼里的桑拿房加热。另一方面，车间主任Veijalainen在收发室、仓库，有时甚至在车间主任的办公室通过电话或电子邮件回答成员的询问。国家首席店员最远的地方是Inari的萨米教育中心，最近的是国有的Suomalais-Venäläinen、赫尔辛基法语-芬兰语和Ruskeasuo学校。 国家一直面临着任务外包的压力，所以Jaakko Veijalainen不敢预测他作为首席店员在退休前是否有足够的工作，就像他作为办公室经理是否有足够的工作。</w:t>
      </w:r>
    </w:p>
    <w:p>
      <w:r>
        <w:rPr>
          <w:b/>
          <w:color w:val="FF0000"/>
        </w:rPr>
        <w:t xml:space="preserve">id 39</w:t>
      </w:r>
    </w:p>
    <w:p>
      <w:r>
        <w:rPr>
          <w:b w:val="0"/>
        </w:rPr>
        <w:t xml:space="preserve">关于主的圣餐的观点（教学） 基督徒的生活在时间上应该是走向上帝。 这意味着在所有的事情上，我们应该寻求做对我们的灵魂的救赎最重要的事情。爱我们的邻居和虔诚的祈祷生活使我们更接近上帝。然而，这一切的实现是主的圣餐。 这就是为什么主的圣餐是我们教会中最重要的事情。 在其中我们完全成为基督的一部分。 基督自己说："然而，我们很难对这个伟大的奥秘采取正确的态度。圣餐仪式经常被误解，有许多错误的解释。然而，问题是，圣餐圣事应该经常和定期参加。圣餐礼是礼仪生活的中心，一切都围绕着它进行，这就是为什么圣餐礼决不能被看作是礼仪的额外补充，"只要感觉好就可以吃"。准备和参与圣餐仪式 即使要经常参加圣餐仪式，也应始终通过祈祷和禁食来进行准备。此外，以俄罗斯为例，在圣餐前参加忏悔圣事仍然是普遍的做法。然而，在芬兰，这并不是必须的。不过，除了大斋期，在其他时间进行忏悔也是非常可取的。因此，为准备圣餐而祈祷和禁食是准备圣餐的正确方式。准备领圣餐的祈祷词（可在祈祷书和奉献书中找到）应在礼仪的前一天晚上和当天早上阅读。我们所理解的禁食是指在礼仪的早晨不吃不喝。 然而，当健康原因需要时，这一规则可以被减损。与你的忏悔师或教区牧师讨论你自己的禁食规则以及你应该多久领一次圣餐是个好主意。 然而，不应声称我们太有罪，不配领圣餐而回避圣餐。 我们不可能完全无罪和不配领主的圣餐。因此，根据这一原则，我们永远无法参与圣餐仪式。但事实上，正是圣餐让我们更接近上帝。的确，禁食和祷告不能完全为这个伟大的奥秘做好准备，但它确实使我们更有资格参与其中。 重要的是，我们要把基督的身体和血与其他东西区分开来，并理解其含义。使徒保罗在给哥林多的第一封信中也谈到了这一点："你们常常吃这饼，喝这杯，就是宣告主的死，直到他来。 因此，凡吃这饼，喝这杯，不配的，就是得罪主的身体和血。如果我们为主的圣餐虔诚地准备，那么我们也应该为之感恩。因此，那些吃了主的圣餐的人应该诵读特别的感恩祷告。在许多教堂里，这些祈祷词在礼仪结束时被大声宣读。参加过圣餐的人应该留下来听这些感恩的祷告。如果因为某些原因没有在教堂里读这些祷告，就应该在家里读（感恩的祷告在祈祷书中可以找到，准备领圣餐的祷告也是如此）。) 教会来到人们身边 分享主的圣餐并不总是在教堂的墙内进行。如果一个人太虚弱而无法参与</w:t>
      </w:r>
    </w:p>
    <w:p>
      <w:r>
        <w:rPr>
          <w:b/>
          <w:color w:val="FF0000"/>
        </w:rPr>
        <w:t xml:space="preserve">id 40</w:t>
      </w:r>
    </w:p>
    <w:p>
      <w:r>
        <w:rPr>
          <w:b w:val="0"/>
        </w:rPr>
        <w:t xml:space="preserve">档案 ' 互联网和在线业务 ' 类别 什么是互联网业务创建的最大障碍？这是一个巨大的问题.你可能已经听到人们说,需要你自己的产品的大师.有些人声称他们没有一个邮件列表或客户.有人说这是因为他们不知道如何推动访客或流量。令人困惑的是，大多数人面临的最大问题不会是在网上有自己的网站。 如果你......阅读更多关于我们选择如何快速创建一个在线业务，通过博客、文章和定期发布给你的列表成员提供伟大的内容。有时很容易被忽视，你需要创建一个全面推广的网站和产品内容量。 但要让你的互联网商业业务被搜索引擎和潜在客户注意到，让你的内... 阅读更多 我们的整个世界和它的所有实体以及属性都可以用图形来表示。平面设计是对任何事物的艺术和视觉交流的代表。它是提高我们的创造力和创新能力。 一个设计师可以产生高度准确和质量优良的结果，使用排版，... 阅读更多 HostMee有一些最好的价格，当你的家庭业务 http://www.hostmee.com goMobi移动Web表单 什么是goMobi？一个简单的基于图标的界面给了任何移动电话的体验，并利用了移动电话的独特功能，将流量转化为客户。* 读取更多汽车和交通问题的增长 汽车DVR系统的普及，如汽车黑匣子或视频驱动器记录器，汽车挡风玻璃上的视频和其他信息的设备安装车辆影响或事故是非常热的。 经验丰富的和专业的中国电子批发市场，如umibuy.com发布的汽车DVR系统的大量选择，以跟踪发展。... 阅读更多 Android平板电脑和iPad的比较需要对这两个设备的不同方面有一个清晰的认识。虽然谷歌完全支持安卓平板电脑，但iPad享有苹果公司的支持，两者都提供相同的不同功能和质量，每个人都知道这两个是世界上最好的公司，但很难确定两者都是最好的，但在这里我们将比较这两个设备在用户体验，审查和。阅读更多 zcache = " 2 " sizset = " 63 " &amp;gt ; 企业，大或小将永远依赖于广告，以能够吸引客户购买他们的产品。 报纸广告的日子被互联网广告所取代，现在我们开始在另一个营销模式的一页; 移动广告。我看着移动广告是目前作为下一个ISO的事情，为企业与他们的品牌... 阅读更多 随着网站访问者在数百万和与他人分享信息，你需要有一个完整的网站托管计划和正确的网络主机。一个好的虚拟主机公司可以提供提供一些W WW主机计划和服务，以提高你的网站的可信度。在市场上有很多公司，包括具有廉价支持功能的公司，但选择正确的......阅读更多 现在，由于互联网是目前时间传递，特别是在青少年中最流行的东西。我也是他们中的一员。有一天，当我感到无聊的时候，我想到了做一个电子邮件帐户。 我只是想在状态更新上分享一些好的想法，但没有做任何作为一个在线帐户与我的朋友。因为我认为，与朋友的在线状态可以是一个... 阅读更多 今天的在线市场正在被拉平 删除技术，以确保可行性。 特立独行的赚钱系统是一个最不断发展的工具，能够提供这种水平的成功。 本评论将去看看这个系统的一些方式。 某些概念的优点 第一个发生的是负担得起的会员价格。 这在20日推出... 阅读更多</w:t>
      </w:r>
    </w:p>
    <w:p>
      <w:r>
        <w:rPr>
          <w:b/>
          <w:color w:val="FF0000"/>
        </w:rPr>
        <w:t xml:space="preserve">id 41</w:t>
      </w:r>
    </w:p>
    <w:p>
      <w:r>
        <w:rPr>
          <w:b w:val="0"/>
        </w:rPr>
        <w:t xml:space="preserve">由于酒吧老板Sam Merlotte's现在被认为是双性恋者，人们立即对Bon Temps的反传统人群产生了怀疑。 然而，Sookie Stackhouse有她自己的怀疑。然而，她的情人埃里克和他的后代帕姆令人气愤的阴谋诡计即将使苏克完全从这个案子中分心。由于她的工作和爱情生活都受到威胁，苏克当然不满足于做一个旁观者。随着她逐渐被卷入这场阴谋，她意识到情况比她所想象的更具有威胁性--而且是致命的。作家Charlaine Harris，1951年出生于密西西比州，在20世纪80年代开始了她的写作生涯。她写了几个神秘系列，受到评论家的好评，但从未进入大众视野。在千年之交，哈里斯决定写出她一直想写的那种书，于是苏克-斯塔克豪斯系列的第一部《死到临头》诞生了，讲述了一个有心灵感应的女服务员和她的吸血鬼男友的冒险故事。 这个系列的书越来越受欢迎，今天哈里斯是美国最广泛阅读的作家之一。电视剧《真爱》改编自哈里斯的《苏克-斯塔克豪斯》，在国内外都获得了巨大的成功。哈里斯与他的妻子和三个孩子住在阿肯色州南部的马格诺利亚。</w:t>
      </w:r>
    </w:p>
    <w:p>
      <w:r>
        <w:rPr>
          <w:b/>
          <w:color w:val="FF0000"/>
        </w:rPr>
        <w:t xml:space="preserve">id 42</w:t>
      </w:r>
    </w:p>
    <w:p>
      <w:r>
        <w:rPr>
          <w:b w:val="0"/>
        </w:rPr>
        <w:t xml:space="preserve">Saramo-Petäiskylä-Mujejärvi的道路服务 你为什么会需要道路服务？道路服务是在各种情况下帮助有困难的驾驶者，无论何时何地。当你的油箱里有错误的燃料，你的车被刺穿，你的车辆有技术故障或你需要跳车时，他们可以帮助你。他们的目标是让你和你的乘客尽快乘坐你自己的车辆上路。如果这是不可能的，他们将能够预订和安排替代汽车、出租车或公共交通工具的交通。他们还将帮助安排将您的车辆拖到一个专业的车库，并为您和您的乘客提供住宿，直到您取回您的车。什么时候需要路边援助？当你和你的家人一起去度过暑假的时候，你的汽车技术意外地发生了故障，或者你正在进行一次滑雪度假旅行，你在加油站停下来休息，你的汽车钥匙被留在锁住的汽车里，是时候打电话给一个友好的道路援助服务来帮助你。我们的专业道路救援服务为汽车、货车、卡车、房车、拖车和摩托车提供道路服务。 当你在芬兰境外，特别是在欧盟和欧洲经济区国家，道路救援服务通常也很有帮助。</w:t>
      </w:r>
    </w:p>
    <w:p>
      <w:r>
        <w:rPr>
          <w:b/>
          <w:color w:val="FF0000"/>
        </w:rPr>
        <w:t xml:space="preserve">id 43</w:t>
      </w:r>
    </w:p>
    <w:p>
      <w:r>
        <w:rPr>
          <w:b w:val="0"/>
        </w:rPr>
        <w:t xml:space="preserve">''亚里斯托布鲁斯''（在一些文本中：''亚里斯托布鲁斯''或''亚里斯托沃洛斯''）是[[七十使徒|七十使徒]]之一。他生活在第一世纪，据说是塞浦路斯人。圣经》中提到他时，使徒[[保罗（使徒）|保罗]]说[[致罗马人的信|在他给罗马人的信中]]（罗马书16:10）：''"亚里斯托布鲁斯"（在一些文本中："亚里斯托布鲁斯 "或 "亚里斯托沃洛斯"）是[[[七十位使徒|七十位使徒中]] 的一员。］他生活在第一世纪，据说是塞浦路斯人。圣经》中提到他时，使徒[[保罗（使徒）|保罗]]说[[致罗马人的信|在他给罗马人的信中]]（罗马书16:10）：在一些资料中，使徒亚里斯多布勒斯与使徒[[神学家约翰]]和[[雅各（使徒）|雅各]]的父亲西庇太联系在一起。根据一些资料，亚里斯多布勒斯是使徒[[巴拿巴（使徒）|巴拿巴]]的兄弟。 + 在一些资料中，使徒亚里斯多布勒斯与使徒[[神学家约翰]]和[[雅各（使徒）|雅各]]的父亲西庇太有关。根据一些说法，亚里斯多布勒斯是使徒[[巴拿巴（使徒）|巴拿巴]]的兄弟。向阿佩尔斯问好，他是一个经过考验的基督的仆人。 向亚里士多德的家人问好。在一些资料中，使徒亚里士多德与使徒神学家约翰和雅各的父亲西庇太有关。根据一些资料，亚里斯托布鲁斯是使徒巴拿巴的兄弟。 英国的使徒 他被认为是英国的使徒并受到尊敬，因为传统上他被派往英国传播基督教。他是由使徒保罗派去的，但根据一些说法，他也曾协助使徒安德鲁和其他一些使徒，据说他是英国的第一位主教。 关于他的死亡也有两种不同的说法。 根据一种说法，他死于和平，但根据另一种说法，他是殉教的。3月16日纪念使徒亚里斯托布勒斯，10月31日与安普利亚斯、阿佩尔斯、斯塔基亚斯、乌尔巴努斯和纳西索斯一起纪念，1月4日与所有70名使徒一起纪念。</w:t>
      </w:r>
    </w:p>
    <w:p>
      <w:r>
        <w:rPr>
          <w:b/>
          <w:color w:val="FF0000"/>
        </w:rPr>
        <w:t xml:space="preserve">id 44</w:t>
      </w:r>
    </w:p>
    <w:p>
      <w:r>
        <w:rPr>
          <w:b w:val="0"/>
        </w:rPr>
        <w:t xml:space="preserve">除了相机服务外，JAS Tekniikka还销售硬件，并为最苛刻的专业解决方案提供全面的IT支持服务。马口铁、照相机和牙医之间的联系是什么？当你了解到Juha Saviluoto，他对技术和手工技能充满热情，以及他过去的.阅读更多关于JAS技术的故事......</w:t>
      </w:r>
    </w:p>
    <w:p>
      <w:r>
        <w:rPr>
          <w:b/>
          <w:color w:val="FF0000"/>
        </w:rPr>
        <w:t xml:space="preserve">id 45</w:t>
      </w:r>
    </w:p>
    <w:p>
      <w:r>
        <w:rPr>
          <w:b w:val="0"/>
        </w:rPr>
        <w:t xml:space="preserve">我们有12人，年龄在14-17岁。我们正在筹集资金，以便与其他来自国外的年轻人一起去国外。我们组织了迪斯科舞厅和其他有趣的活动。一个小卖部为年轻人出售零食、苏打水和小吃。我们的青年中心已经关闭了大约1.5年，所以我们在2013年春天决定和10个来自Jakomäkelä的年轻人一起开始计划开设青年中心。我们大约每周开一次会，我们的计划进展顺利。我们把每个人分成不同的责任区，这些责任区带来了与开幕式有关的任务。 我们一起考虑在开幕式上提供什么服务，会有什么样的节目，是否会有表演者，如果有的话，谁会在那里，等等。 开幕式是在8.6日星期六。 表演者是一个芬兰女说唱歌手，名叫萨娜。当客人到达时，我们欢迎他们的到来，并引导他们到咖啡桌前拿一些好东西。我们买了三明治蛋糕、馅饼和其他咸味小吃。起初，看起来好像根本就没有年轻人，尽管我们在Facebook上做了宣传，在学校发了传单等。 但渐渐地，越来越多的人开始出现，包括年轻人和成年人。我们从3月份就开始计划开幕式，在计划和实施阶段一切都很顺利，尽管到了最后，所有的组织者都开始耗尽资源。然而，开幕式顺利完成，客人们乐在其中，尽管过程漫长，但开幕式还是很成功。我学到的是，组织一个活动远非易事；找到一个适合每个人的时间表是很困难的，你必须减少自己的开支才能参加会议。现在回想起来，我觉得开幕式的策划和执行非常有意义，整个过程让我对未来有了更多的认识。 市长在Malmitalo会见年轻人 Text : Malmi Nutakummit 我们几个年轻人被邀请在Malmitalo聆听市长的讲话。好吧，当这一天到来时，我们在马尔米青年中心集合，开始向马尔米之家走去。在路上，大家都在想谁来问市长问题，没有人愿意承担这个任务。幸运的是，有一个勇敢的人乐于承担这项任务。 我们坐在大厅里，在一片小小的骚动中。似乎在市长开口之前，在场的人都无法保持沉默。当市长说出第一个字时，每个年轻人和家长都退缩了。大家都沉默不语。市长在开始时作了简短的发言，然后让给了在场的其他专家。他们进行了自我介绍，然后轮到公众提出他们心中的问题。来自我们青年中心的Denis Lippert也就各种问题发表了自己的看法。例如，他询问了马尔米立交桥的清洁情况等。 我们的问题没有得到任何直接和明确的答复。随着活动的进行，年轻人开始失去兴趣。好吧......活动持续了两个小时，年轻人对老人提出的关于马尔米机场或增加路灯的问题不是很感兴趣。从想法到表演，从兴奋到勇气--年轻人的伦敦表演之旅 3月21日和22日，来自哈皮青年活动中心和纳里舞台的两个剧团：Kirtotstarti和Sankarit在伦敦金斯顿的国际青年艺术节（IYAF）上进行了成功而难忘的表演之旅。-9名年轻女孩在 "循环之星 "小组中表演，5名有不同残疾的年轻人在 "英雄 "小组中表演。 两个小组都表演了他们自己设计的戏剧：《需要勇气》和《这是一场抢劫》。 这些关于勇气、偷窃和自力更生的戏剧由这两个小组表演。</w:t>
      </w:r>
    </w:p>
    <w:p>
      <w:r>
        <w:rPr>
          <w:b/>
          <w:color w:val="FF0000"/>
        </w:rPr>
        <w:t xml:space="preserve">id 46</w:t>
      </w:r>
    </w:p>
    <w:p>
      <w:r>
        <w:rPr>
          <w:b w:val="0"/>
        </w:rPr>
        <w:t xml:space="preserve">发送新闻给朋友 新闻Etelä-Saimaa：青年工作夏季招聘 拉彭兰塔的青年工作正在为其夏季活动招聘21名年轻人作为同伴辅导员。这些工作包括协助保持青年设施的开放，策划活动以及小型的维护和清洁工作。 暑期工作面向14-17岁的青少年。申请者可在3月31日15时前通过kuntarekry.fi提交申请。此外，青年办公室将于6月2日至6日在Asinsaari露营中心组织一个夏季工作营，并于6月9日至13日组织城市研讨会。</w:t>
      </w:r>
    </w:p>
    <w:p>
      <w:r>
        <w:rPr>
          <w:b/>
          <w:color w:val="FF0000"/>
        </w:rPr>
        <w:t xml:space="preserve">id 47</w:t>
      </w:r>
    </w:p>
    <w:p>
      <w:r>
        <w:rPr>
          <w:b w:val="0"/>
        </w:rPr>
        <w:t xml:space="preserve">Ysikolmosten的七连败被周末的两场胜利打破了，所以目前Ysikolmos正在进行两场连胜。 这些胜利是当之无愧的，而且发挥得很好。在二月底，拉帕-93带着信心出去，结束了他们的连败。在第一场比赛中，ÅIF以7比5领先，Justus和Tuomas（1+2）是La Pa的主要得分手。 比赛在第一节就已经结束（4比0），ÅIF是场上唯一的球队。在第二节，乔尔被从毯子上抬了起来，并组成了一个正常的第一队。 结果是在第二和第三节都赢了一个球。在第二场比赛中，我们的对手是老虎队，他们同时在相邻的球场有比赛，所以我们的对手只有一名门将和八名场上球员。老虎队打得很冷静，很有智慧，冻结了比赛。尽管我们人数众多，但我们无法提高比赛的节奏，让实力不足的对手感到疲惫。结果是在一场本可以更加精彩的比赛中以2比3落败。米科-马蒂和托尼的进球。锦标赛冠军Eemilille .在本赛季的最后一次比赛中，连败的局面被打破。我们在第一场比赛中以Joel - Tuomas - Teemu Taneli - Jarno - Jocke Eemil/Henkka/ Ville - Toni - Ville/Eemil/Henkka Justus - Juuso Miko-Matti - Pekka Olli - Erik 开始，比赛从开始到结束都完全在我们的控制之下。 对手的机会很少，门将也很兴奋。另一方面，我们的收尾工作也可以改进。 对手的进球来自于点球和强攻。我们在最后阶段仍以2-1落后，但最后得到了回报。 勇气是足够的，当滑行线出现情况时，我们终于进球了。 米科-马蒂连续两场比赛进球，图马斯-乔尔轴共进球2+3。 这场比赛的胜利是当之无愧的，3-2。 第二场比赛我们的对手是流浪者。在比赛前，我们同意继续我们对油人队的比赛。为了便于得分，我们经过了瑞典Elitserien曲棍球运动员的心理测试。基本的答案是："当你独自面对一个守门员时，你会看到什么？"进球者看到的是球门，基地球员看到的是守门员。这个心理噱头显然起了作用，因为仅仅5分钟后，我们就以3比0领先。 不幸的是，这就是比赛的结束，10分钟后，比分是3比3。中场休息时，大家一致认为我们将回到油人队的比赛氛围中，这在这场比赛的前五分钟也是如此。第二节开始七分钟后，我们又进了三个球。在最后一个阶段，我们又增加了一个，当埃尔梅里用他的进球火力全开并在最后两个阶段保持干净时，我们当之无愧地以7-3获胜。</w:t>
      </w:r>
    </w:p>
    <w:p>
      <w:r>
        <w:rPr>
          <w:b/>
          <w:color w:val="FF0000"/>
        </w:rPr>
        <w:t xml:space="preserve">id 48</w:t>
      </w:r>
    </w:p>
    <w:p>
      <w:r>
        <w:rPr>
          <w:b w:val="0"/>
        </w:rPr>
        <w:t xml:space="preserve">Truck Stop是一个五轮、九条支付线、九枚硬币的老虎机。 多条支付线增加了你的获胜机会。卡车站是野生符号和散点符号。这意味着它可以替代任何其他符号来完成获胜组合，除了散点喇叭符号。散点喇叭符号是散点符号。这意味着它不需要出现在支付线上就能赢。它可以散布在五个卷轴中的任何地方，至少有三个分散角符号。 Wasabi San是这个月菜单上的热门东西，因为Wasabi San串起了行动!这款游戏具有异国情调的老虎机的所有成分，将为您带来数小时的娱乐。就像任何一家好的寿司店一样，它会让你不断地回来吃。 加入Wasabi厨师，野生符号，当你加热他的厨房，在鱼市场追求奖金鱼和隐藏的奖励，以及激活自由旋转的绿色热Wasabi符号。 顶级老虎机 太阳维加斯赌场 - 有超过50个游戏，包括11个累积奖金可供选择，你可以放松和享受在最酷的环境中玩，比网络上任何其他在线赌场更多的免费奖金。与大多数在线赌场一样，玩家必须访问该公司的网站以获取必要的软件。 太阳赌城不断提供令人难以置信的促销活动和免费奖金。同样，该网站有几个部分为潜在的玩家提供他们可能需要的所有基本信息（银行、支持、游戏预览等），InterCasino是世界上第一个和最好的在线赌场他们是最古老的在线赌场，在1996年向最初的在线玩家打开了大门。在2001年、2002年、2003年和2004年被《在线赌博》杂志的读者评为最佳在线赌场。 他们有一系列精彩的累积奖金，为幸运的客户提供了数百万的奖金。他们的70多个游戏有高质量的图形和声音，并有一个很好的桌子和老虎机游戏组合。</w:t>
      </w:r>
    </w:p>
    <w:p>
      <w:r>
        <w:rPr>
          <w:b/>
          <w:color w:val="FF0000"/>
        </w:rPr>
        <w:t xml:space="preserve">id 49</w:t>
      </w:r>
    </w:p>
    <w:p>
      <w:r>
        <w:rPr>
          <w:b w:val="0"/>
        </w:rPr>
        <w:t xml:space="preserve">Metla项目 7084 云杉生物质采伐中的营养物质损失 目标 在北欧国家，越来越多的树木生物质（木质碎屑：树枝、针叶和树梢）被用于能源生产。 由于这些木质碎屑的营养物质含量很高，人们一直怀疑从森林中清除木质碎屑将导致森林生产力的长期损失。为了评估在一个特定的地点进行全树采伐的后果，重要的是要确定营养水平和建立树木的营养含量模型。</w:t>
      </w:r>
    </w:p>
    <w:p>
      <w:r>
        <w:rPr>
          <w:b/>
          <w:color w:val="FF0000"/>
        </w:rPr>
        <w:t xml:space="preserve">id 50</w:t>
      </w:r>
    </w:p>
    <w:p>
      <w:r>
        <w:rPr>
          <w:b w:val="0"/>
        </w:rPr>
        <w:t xml:space="preserve">工作地点 销售区域销售经理 , M-Light Oy , Jyväskylä M-Light Oy是一家在国内发展的照明设计和制造商。 我们正在为我们在芬兰中部的照明产品寻找一名区域销售经理。任务是向我们的目标群体介绍和销售我们的产品，如设计室、承包商、建筑师等。 销售区域是整个芬兰中部，以后也会有更广泛的区域。 介绍/销售也将进行，可能会有一辆为此目的设计的示范车。因此，对于这份工作来说，拥有驾驶执照和愿意出差是必不可少的。有过销售工作经验者优先。有电气工程和照明方面的经验将被视为一种优势。</w:t>
      </w:r>
    </w:p>
    <w:p>
      <w:r>
        <w:rPr>
          <w:b/>
          <w:color w:val="FF0000"/>
        </w:rPr>
        <w:t xml:space="preserve">id 51</w:t>
      </w:r>
    </w:p>
    <w:p>
      <w:r>
        <w:rPr>
          <w:b w:val="0"/>
        </w:rPr>
        <w:t xml:space="preserve">      最畅销的产品来自猫粮补充剂：最好的猫草!草地很容易，即使是像我这样的杂种狗，也可能会杀死塑料植物！"。种子-草的混合物还含有某种凝胶球，可以保持水分， ..." - Windy-Salla 全部7条评论......效果很好：" 草长得很好，猫咪喜欢时不时地去尝尝：）你只需要注意猫咪不要把容器掉在地上，否则会变得很糟糕。"所有1条评论 ... 不再有呜咽声：" 对于那些不想在草发芽前把草藏起来的猫来说，是非常好的产品。即使是我们活泼的猫咪也没能在时间之前闯入这个....。"所有8条评论... 猫奶：" 我有一只20多岁的猫，我给它喝猫奶已经有一个月了......以前状态很差，现在很活泼，食物和牛奶的味道很好。" -anna-liisa riikonen 所有3条评论... 好产品：" 哇，很容易制作，非常好，与网站相反，瓶子上的说明提到成品牛奶将保持超过8小时/冰箱。所以我已经做了一个p..." - Merja Miettunen 所有 1 条评论 ...</w:t>
      </w:r>
    </w:p>
    <w:p>
      <w:r>
        <w:rPr>
          <w:b/>
          <w:color w:val="FF0000"/>
        </w:rPr>
        <w:t xml:space="preserve">id 52</w:t>
      </w:r>
    </w:p>
    <w:p>
      <w:r>
        <w:rPr>
          <w:b w:val="0"/>
        </w:rPr>
        <w:t xml:space="preserve"> 马卡比的第二部书 据说这是马卡比的第二部书，顾名思义，但并不恰当，因为它列举了第一部书之前发生的许多事情，并没有延伸到犹大-马卡比之后，也就是到第一部书的第七章，所以这应该被称为第一部而不是第二部。也就是说，如果它被称为一本特别的书，而不是马加比的第二本书，就不是secundus。但我们还是把它留下了，因为它对马加比的七个殉道者和他们的母亲，以及其他许多事情都有美好的描述。 但它似乎并不是所有的行为，而是从许多书中收集起来的。 在它的第14章第37节中还有一个关于拉西亚斯的硬结，他自杀了，奥古斯丁神父和其他老教父也为此而苦恼。因为这样的工作是不被接受的，也是不值得称赞的，也许他们可能会受到影响，并得到很好的解释。他还写了安提阿哥之死，与第一本书大相径庭。 不久又说，正如第一本书应与《圣经》一样，这第二本书也应被拒绝，尽管其中有一些好东西。 但所有这些东西都给基督徒阅读，以判断和审查。第一章：关于在教堂里举行净化节，以及关于重新发现圣火的问题。我们犹太人，你们住在耶路撒冷和犹大全地的弟兄们，祝你们犹太人，我们住在埃及的弟兄们，幸福和健康！"。2.愿上帝保佑你，记得他应许给亚伯拉罕、以撒和雅各这些忠实仆人的约；3.愿他给你一颗心，让你继续成为他律法的创造者和力量；4.愿他借给你力量，让你遵守他的诫命，并安慰你；5.愿他听你的祷告，怜悯你：愿他在你的苦难中不离弃你!6.因此我们不断为你祈祷。我们在最大的苦难中写信给你（当耶孙和他的众人被从圣地和国度中剪除的时候，8.焚烧我们的门，流了无辜的血。 所以我们祷告，主也听了我们，我们把饼面献给他，点了灯，摆了饼。我们现在恳求你们和我们一起守住住棚节，好让你们听见。 10.写于德米特里王统治时期的第七十二年......11。我们耶路撒冷和犹太全地的人，与长老们和约翰一起，祝愿托勒密王的弟子、祭司家的亚里斯托布鲁斯和其他在埃及的犹太人，幸福健康！"。我们感谢上帝，感谢他把我们从如此巨大的痛苦中解救出来，他必须保护我们的灵魂，对抗如此强大的国王。因为神已经把我们的敌人从圣城赶到波斯去了......13。在那里，国王和他的无敌舰队在纳恩的教堂里被杀，这是由于纳恩的祭司们的背叛。因为安提阿哥和他的朋友女神戴安娜来到这里，好像要娶她为妻，并拿庙里所有的钱作聘礼。 15纳尼的祭司知道了，他和他们中的一些人进了礼拜堂，就把教堂锁在他后面。 16他们用石头把他和所有和他在一起的人打死了，然后把他切成碎片。</w:t>
      </w:r>
    </w:p>
    <w:p>
      <w:r>
        <w:rPr>
          <w:b/>
          <w:color w:val="FF0000"/>
        </w:rPr>
        <w:t xml:space="preserve">id 53</w:t>
      </w:r>
    </w:p>
    <w:p>
      <w:r>
        <w:rPr>
          <w:b w:val="0"/>
        </w:rPr>
        <w:t xml:space="preserve">Marjut的针织品 30.06.2005 大量的书 不，我还没有消失在图尔库，我在这里 ......我只是一直在忙于工作（假期前的最后一周，所有积累的工作应该被清理掉），在我的空闲时间，我一直在为各种事情奔波。昨天又是Jussi的生日，所以我们去看了《世界大战》。如果你喜欢经典的科幻小说，我可以推荐它。这比独立日要好得多，因为独立日的外星人也是在没有任何警告的情况下发动攻击，并开始像热蛋糕一样砸东西。昨天，我们在回家的路上 "随便 "走进了坎皮新航站楼的一家芬兰书店，带着两个袋子走了出来。我抓起了这两本：《侮辱大词典》和《现代芬兰语词源词典》（我被词源词典吸引大概有20年了，自从我小时候在当地图书馆第一次看到这本词典后。 我对词语的起源感兴趣已经很久了。 ）我一定是个迷糊的人：只有语言学家才能在冲动之下买下两本词典！）。Jussi和我非常高兴（同时也不高兴），因为《侮辱性大词典》中包含了 "工程师"、"研究生工程师 "和 "人文主义者 "等搜索词。 猜猜哪个词被先查到了，哪个词被查到了！）但侮辱性的内容就到此为止，让我们继续看编织书，即我买的不怎么新的Loop-do-Loop和Shawls and Scarves。Loop-d-Loop的作者是Teva Durham，这本书几乎是全新的。 Minna比我早一点拿到她的书，我同意她的观点：这本书总的来说是一种新鲜和鼓舞人心的认识。我喜欢缩短了层数的Fairisle针织品，我自己不会织它，因为它在我身上太不稳定了，但它在穿彩色针织品的人身上肯定会很好看。我最喜欢的是花边叶子套头衫，（我被告知）在这本书之前已经在一本针织杂志上发表过，显然是由Interweave Knits出版的。披肩和围巾（The Best of Knitter's Magazine）是1999年的作品。如果有些照片看起来像卡萨里，那是因为它们是真正的卡萨里。这本书包含了来自《编织者》杂志的一些最好的披肩图案（细心的读者可能会从书名中猜到）以及一些文章和提示页。 这本书包含了长方形披肩、自上而下和自下而上的三角形披肩甚至圆形披肩的图案。如果你喜欢蕾丝编织，并且正在寻找一条大围巾的用途，这本书是必须的。 哦，对了，书中还有一个帽子的图案。 当然，你不能把它漏掉，不是吗？黑色的是《侮辱大书》，下面的蓝灰色是《现代芬兰语词源词典》（我想要一本词源词典大概有20年了，我在很小的时候就对单词的历史产生了兴趣，现在我终于买到了。 嘿，只有语言学家才能在书店里突然买到两本词典！）。27.06.2005 注意图尔库 !本周末，图尔库将有另一个中世纪市场，Jussi和我将在周六去那里。如果你在人群中发现我们，请来打声招呼！"。我将是那个闻着所有手染线的人，而尤西是那个在我旁边看起来很无聊的人。我不敢建议召开编织会议，以免这个可怜的人感到无聊，但你可以随时给我发电子邮件。</w:t>
      </w:r>
    </w:p>
    <w:p>
      <w:r>
        <w:rPr>
          <w:b/>
          <w:color w:val="FF0000"/>
        </w:rPr>
        <w:t xml:space="preserve">id 54</w:t>
      </w:r>
    </w:p>
    <w:p>
      <w:r>
        <w:rPr>
          <w:b w:val="0"/>
        </w:rPr>
        <w:t xml:space="preserve">电子商务或在线购买--商业的未来 信息技术的演变和快速发展导致了电子商务的快速发展。 最受欢迎的在线商业活动形式之一是在线购物。 2012年，全球范围内使用移动设备在互联网上进行了价值约250亿美元的购买。 通过互联网购买的数量正以平均每年20%的速度增长。 因此，在线购物无疑是商业的希望所在。2013年12月初，Jykes（于韦斯屈莱地区发展公司，Jykes有限公司）举办了一次活动，在那里可以从该领域的专家那里获得有关互联网商务的最新信息，他们谈到了建立和使用互联网商店、安全问题、支付方法、货物交付等问题。产品、服务、火车票、机票、当地交通票等都在网上销售。 目前，互联网上有大量的报价，而且很容易从一个商店转移到另一个商店，进行比较，寻找更便宜的价格或更快的服务。 如果一个潜在的买家没有立即找到合适的产品或没有找到足够的信息，他或她很容易转移到下一个页面。这就是为什么要由在线业务来吸引客户的注意力到自己的网站。网站的外部设计是至关重要的：简单、清晰和信息、有无照片等。 如果客户对产品和服务的质量深信不疑，并认为购买会很容易和成功，那么客户的忠诚度就可以达到。 可获得的奖金和折扣水平以及交货的便利性对产品订单有重大影响。即使是一个小的不便或不必要的打扰，也会导致客户拒绝购买。 为了让一个人做出积极的购买决定，有时需要注意一些无关紧要的事情，例如，将 "继续支付 "按钮改为简单的 "继续 "按钮。顾客也可能被这样一个事实所吸引：他可以在一个地方买到他想要的许多产品。为了避免失去客户，也为了吸引新的客户，可以满足三个基本规则：购买产品不能产生任何障碍，对客户的态度必须是个性化的，不同的客户群体必须得到适当的评估。一个网上商店的持续运营取决于产品的数量、价格、质量（品牌）和营销等因素。成功营销的基石是能够在适合他或她的时间向潜在客户提供必要的信息。 这意味着买家访问你的网站，对所提供的产品范围感到满意，做出他或她的选择并购买产品。购买后，如果他愿意，客户将自动在他的电子邮件中收到便宜的报价，例如，他所购买的产品的备件。 如果买方购买了一个烘焙产品，他可以适当地建议各种糕点和蛋糕的食谱。 该公司还可以在Facebook上宣传这个产品组的其他产品。近年来，互联网商务已经变得很普遍，国际互联网商务已经蔓延到芬兰。 一项调查显示，芬兰90%以上的互联网用户对在线商务持积极或至少是中立的态度。这是一个明显的迹象，表明用户已经接受了新的服务形式。 芬兰是一个非常适合互联网商务的国家，由于人口的高质量生活，大量的计算机和互联网连接，对商业的深刻信任和长距离的事实，人们已经使用并习惯于电话连接很长一段时间。 通过移动连接购买的数量正在增加。例如，Stockmann为其智能手机的网上商店开设了一个移动版本，这非常受欢迎。 统计数据显示，年轻人习惯于在网上花更多的钱，但老一代人也在改变其消费习惯。诚然，互联网商务并不能取代</w:t>
      </w:r>
    </w:p>
    <w:p>
      <w:r>
        <w:rPr>
          <w:b/>
          <w:color w:val="FF0000"/>
        </w:rPr>
        <w:t xml:space="preserve">id 55</w:t>
      </w:r>
    </w:p>
    <w:p>
      <w:r>
        <w:rPr>
          <w:b w:val="0"/>
        </w:rPr>
        <w:t xml:space="preserve">坦佩雷五旬节教会的Usko Katto牧师在《Shepherd plus》杂志（4/2013）上写了一篇文章，根据《圣经》阐述了教会领导的作用。乌斯科-卡托的文章是不符合圣经的，而且真的很危险，因为他试图根据新约秩序取代和推翻地方教会的领导。 我敦促你通过神的话语，用祷告研究和检验我的文章。 乌斯科-卡托写道："平坦的教会领导不是符合圣经的。 神在旧约和新约中都任命了领导，他通过他们向人们说话。神在旧约和新约时代都任命了领袖，来领导教会。主总是把领导权放在教会中，以便神自己可以领导他的教会。旧约和新约是不同的盟约，其中领导权在教会中的安排也不同。 在新约中，没有像旧约中那样的领导顺序。在新约中，神在每个地方任命了一群人，即长老（监督者，牧羊人），他们都是牧羊人和领导者，他们的工作是共同领导该地的教会。这是圣经在新约时代不可否认的教导。我将在后面指出，我们从圣经中可以清楚地看到，新约的地方教会总是由长老们一起领导，而不是由一个人领导。 费斯-鲁夫写道：圣经提出了一个清晰而鲜明的属灵领导，从亚伯拉罕和摩西开始，通过法官、国王和先知一直到使徒和教会领袖。神正是通过属灵的领导，赐下他的话语和祝福。他通过领导人与人民交谈，教育自己的人民。世俗的组织需要明确的领导和领导秩序。圣经》中关于权威的重要性和对权威的尊重的教导指出了这一点。 领导是不需要害怕的，它是来自上帝的!领导力代表了神本身作为万物的领袖的地位。他是秩序之神。从圣经中我们可以清楚地看到，例如，旧约和新约的教会生活秩序是非常不同的。诚然，在新约中，长老们要领导教会，教导教会。这里没有任何问题。然而，新约教会的秩序并不包括神只通过教会的领袖说话、建立和祝福教会。西3: 14 除此以外，还要穿上爱，这爱是完全的纽带。15 又要用基督的平安在你们心里作主，这也是你们在一个团体中蒙召的，要感恩。16 要将基督的道丰丰富富地住在你们心里，用各样的智慧，用诗篇、感恩的颂词、灵歌，彼此教训，心里感谢神。 17 无论你们在言语上或工作上做什么，都要奉主耶稣的名，藉着他感谢父神。以弗所书5: 19 你们要用诗篇、感谢的颂词、灵歌，彼此相劝，唱着歌，心里默示主，20凡事都要奉我们主耶稣基督的名，感谢神和父。保罗教导歌罗西和以弗所的教会，劝告他们通过神的话语和灵歌等东西互相教导和劝诫。圣经》的明确教导是，神通过整个教会说话并祝福他的子民，所以教会在不同的事工中相互建立和造就。以弗所书 4: 13 直到我们都在神儿子的信心和知识上有了相交，满了人的身量，满了基督的身量，14 使我们不再做漂泊的未成年人，被各种歪理邪说和人的愚昧，以及错误的诡计所迷惑；15 使我们在真理里，在爱里。</w:t>
      </w:r>
    </w:p>
    <w:p>
      <w:r>
        <w:rPr>
          <w:b/>
          <w:color w:val="FF0000"/>
        </w:rPr>
        <w:t xml:space="preserve">id 56</w:t>
      </w:r>
    </w:p>
    <w:p>
      <w:r>
        <w:rPr>
          <w:b w:val="0"/>
        </w:rPr>
        <w:t xml:space="preserve">19.40 N 19 3 x 800 m , N 17 3 x 800 m 由于参加人数不足，一些系列被合并在同一起点。 数字将不用于快速接力（4x 100 m和计时赛），数字只用于长距离接力（4 x 300 m和更长的距离），时间表可能会改变。在活动开始前30分钟，通过规则的减损，最终确认参赛。 在结果出来后，将立即向前三名颁发PSM奖牌。拉赫的PSM信息 24.6.2014 at 18.00 Written by Kaija Mainio Vesa of Raahe will organize the PSM-message in Koivuluodon sports park on Tuesday 24.06. 18:00. Officials are asked to arrive at latest at 17.30. Welcome !项目：M：4×100米，4×400米，4×1500米 N：4×100米，4×400米，4×800米 M19：4×100米，4×400米，3×800米，4×100米跑 N19：4×100米，4×400米，3×800米，4×100米跑 M17。4×100米，4×300米，3×800米，4×100米 aj N17：4×100米，4×300米，3×800米，4×100米 aj 2014年世界锦标赛的日期 由VP撰写 公路和越野锦标赛已经举行。接下来是14年6月15日在瓦萨举行的越野赛，今年的世锦赛将于14年7月5日至6日在拉赫蒂举行，卡莱瓦运动会将于7月和8月之交在库奥皮奥举行。关于每项比赛的更多详细信息，可在SUL网站上查阅。Raahe Vesa在14年6月5日在奥卢举行的Vattenfall-eurapussacup北Ostrobothnia区第一部分比赛中取得了非常好的成绩。Vesa赢得了8个个人冠军，并在三个组别中获得第一名，即11岁组的女孩和男孩以及T15 4x100米。嘿，每个参加中央学校住宿控制的人，都会收到自己的身份证。有了这张卡，你可以在溜冰场吃饭，去听音乐会。卡片可以在16.00至23.00的晚班期间从中央学校领取，4.6日星期三从16.00开始。 作为支持者 主要合作伙伴 与Raahe Vesa合作 Raahe Vesa是一个成立于1921年的田径俱乐部，其体育项目在整个历史上都非常广泛和成功，包括棒球、足球、排球、滑雪、摔跤和田径。目前，该俱乐部的运动是田径，几十年来，它一直是该俱乐部的首选。在俱乐部的历史上，拉赫-维萨的运动员们表现出色，在俱乐部的旗帜下赢得了奥运会、世界和欧洲冠军，更不用说150多个芬兰冠军和几乎同样多的银牌和铜牌。Raahe Vesa使儿童、年轻人和成年人从业余爱好者到不同年龄段的顶级运动员都得到锻炼。在这个网站上，你可以了解到更多关于俱乐部目前的活动。</w:t>
      </w:r>
    </w:p>
    <w:p>
      <w:r>
        <w:rPr>
          <w:b/>
          <w:color w:val="FF0000"/>
        </w:rPr>
        <w:t xml:space="preserve">id 57</w:t>
      </w:r>
    </w:p>
    <w:p>
      <w:r>
        <w:rPr>
          <w:b w:val="0"/>
        </w:rPr>
        <w:t xml:space="preserve">文化 在俄罗斯，圣诞假期也逐渐结束了。为了纪念旧的新年和1月13日的芬兰元旦，这里有一些俄罗斯的圣诞/新年的东西，以配合庆祝活动。2013年旧历新年快乐 !YLE前经济记者Jyrki Koulumiemi所写的《Kostamus》一书，对1970和80年代东方贸易的黄金时代进行了有趣的描述。这本书是里斯托-康卡斯-伊卡拉的传记，他是一名毕业的工程师，在三十岁出头时成为建筑公司Finn-Stro的CEO。说到俄罗斯的夏日歌曲，我马上想到了许多好听的歌曲和几个有点烦人的歌曲。 这里有两首供你欣赏，因为芬兰的夏天也在盛行。在评论中告诉我们您最喜欢的夏季热门歌曲 !正如布拉诺沃的祖母们所展示的那样，俄罗斯的小民族和原住民的传统文化仍然是活生生的。情况并非总是如此：在苏联，小民族有时受到很大的挤压，少数民族的文化和语言被破坏和隐藏。你知道吗，在卡累利阿，多年来有一个国际 "Kindasovo "幽默节？两年前，我和我的家人参加了这个25周年的幽默和民间传说节。</w:t>
      </w:r>
    </w:p>
    <w:p>
      <w:r>
        <w:rPr>
          <w:b/>
          <w:color w:val="FF0000"/>
        </w:rPr>
        <w:t xml:space="preserve">id 58</w:t>
      </w:r>
    </w:p>
    <w:p>
      <w:r>
        <w:rPr>
          <w:b w:val="0"/>
        </w:rPr>
        <w:t xml:space="preserve">总部设在波里的舞蹈乐团哈里-莱托宁与银色乐队主要在芬兰南部进行巡演。乐团的范围非常广泛，从奥斯卡-梅里坎托到罗伊-奥比森......。由于他们曲目的广泛性、音乐的节奏执行力和音乐的可舞蹈性，哈里-莱托宁和银色乐队在舞厅、餐厅和各种私人活动，如婚礼、生日、公司派对等，都是很受欢迎的乐团。</w:t>
      </w:r>
    </w:p>
    <w:p>
      <w:r>
        <w:rPr>
          <w:b/>
          <w:color w:val="FF0000"/>
        </w:rPr>
        <w:t xml:space="preserve">id 59</w:t>
      </w:r>
    </w:p>
    <w:p>
      <w:r>
        <w:rPr>
          <w:b w:val="0"/>
        </w:rPr>
        <w:t xml:space="preserve">Maitohapot公共信息Helinä Rintapumpu的五人制足球转变将是足够的空间，为今天的爱好者 !在20-21哈卡涅米市场下的竞技场中心。如果你有任何问题，请致电Mirva 050 3619035。去吧，是的!11个月前 Mikaela 嗨 ，我已经从Etsy找到了完美的乳酸Pipo!这款小帽原本是为儿童设计的，但我问是否可以订购成人尺寸的，结果是可以的。 你怎么看？是否有兴趣获得这种类型的小帽。我们至少需要订购10个，教堂的价格大约是32英镑+邮费。 卖家建议，最简单的方法是将这个设计做成罗纹的成人版本，但我想这是需要考虑的问题。11个月前 桑娜包括......11个月前 安妮 你好，牛奶女郎!你们有多少人会在周三值班时和我们一起去？你可以在本周就开始。而如果还没有进来，那么出去也可以和我们一起玩。Anne Ina Mikaela Futsal-fee !嗨，Anniina，你的付款仍未收到，你是否参加了转变？现在，已经有几个人取消了五人制轮班：Ina、Saara Tamminen和Sandra，他们很难参加，所以如果我们没有更多的人参加轮班，我将不得不向大家收取额外的费用。安娜-B至少在某种程度上表达了对周日轮班的兴趣，那么你会玩吗？伊娜，你有没有设法找人和你一起值班？T:Miksu 12个月前 Ulla 有几个感兴趣的人，我已经答应他们在支付整个赛季的费用之前来尝试五人制足球。 我认为这将是所有好的和公平的，你现在承担必要的额外费用，从每个人。我想，如果 "牛奶滴 "准备了几十只手套等，那也没有什么关系。 现在大家都去参加周日的训练，这样新人们就可以加入进来了！"。12个月前 安娜-莫伊卡 ，我现在要庆祝我参与你的周日轮班/系列。对不起。Ripu得到了一个奇迹的销售自己的转变，并决定报名参加系列与你自己的团伙。除了感谢上个赛季的比赛和祝愿麦迪克队好运之外，别无其他。Ina Ulla Paid !11个月前 Anniina Heippa , 我几天前付了钱。11个月前 Anniina RiPu futsalvuoro是20.9 ......周五开始在20-21 Hakaniemi市场下的竞技场中心!如果你有兴趣有时来玩，那么一次性的费用大约是5e。 下周五我们有8个注册。其中一名教练至少会在第一次去的时候。</w:t>
      </w:r>
    </w:p>
    <w:p>
      <w:r>
        <w:rPr>
          <w:b/>
          <w:color w:val="FF0000"/>
        </w:rPr>
        <w:t xml:space="preserve">id 60</w:t>
      </w:r>
    </w:p>
    <w:p>
      <w:r>
        <w:rPr>
          <w:b w:val="0"/>
        </w:rPr>
        <w:t xml:space="preserve">Deiraman Characters Subtitle More Name : Brigit Age , race , SP : About 18 , a lilliputian fairy girl . Story : Bridgit was born, like all lilliputian fairies, in bracing depths of Caway Forest, from a drop of water or a flower bud or a ray of sunlight on a bright stone surface .然而，即使在很小的时候，她就意识到，在小人国的社会中，她永远不会感到舒服，她的生活来自于自然，也为自然而活，穿着花瓣，和动物聊天。当然，小人国的耳朵也听到了关于大城市的故事，关于一种不同的生活。 布里奇特喜欢这个不夜城的想法，各种物种和人物都在一个地方，但最重要的是，她渴望声音、颜色和一切在平稳、和平的小人国社会中找不到的东西。 在她16岁生日那天，布里奇特自然地收拾好行李，出发去这个承诺中的城市。性格：布丽吉特很坚强，有自我意志，很勇敢，但出奇的高尚。 从森林到城市确实给她的思想带来了一点愤世嫉俗，但她并不是一个恶意的人。 布丽吉特非常注重风格，有审美观，是一个爱美的人。 她自己会画画，会缝纫，对她来说，永远保持良好的仪表是很重要的。关系：不提武器：不打架，由于她的体型小，很容易逃跑，必要时咬人。 生活/工作：布里奇特住在悬挂在韦拉德购物中心屋顶的巢箱里，在同一栋楼里做纹身师。她的瘀伤设计准确而受欢迎，包括她自己腿上的一只蝴蝶，这都是她自己的作品。</w:t>
      </w:r>
    </w:p>
    <w:p>
      <w:r>
        <w:rPr>
          <w:b/>
          <w:color w:val="FF0000"/>
        </w:rPr>
        <w:t xml:space="preserve">id 61</w:t>
      </w:r>
    </w:p>
    <w:p>
      <w:r>
        <w:rPr>
          <w:b w:val="0"/>
        </w:rPr>
        <w:t xml:space="preserve">新自由主义的经济支出已经走到了尽头.国家--我们--已经需要为泡沫和由货币权力的风险和他们自己的奖金造成的泡沫破裂埋单了。现在是时候从资本手中夺回权力，谈论资本主义以及为什么需要社会民主，这样资本主义就不会奴役、征服、剥削，更不会把人变成商品或生产要素。在芬兰，自1990年代末社会民主党执政以来，收入和健康方面的不平等无可否认地加剧了。将经济提升到社会之上也是一个错误。现在是不是该说我们在政策上犯了错误，这不是我们想要的结果？而且，正是因为我们认识到我们犯了错误，我们才要改变我们的政策。 现在难道不是说国家的做事方式是个错误的时候吗？因为我们在过去不接受灰色市场或对人的剥削。但恰恰相反，当真正的敌人是国际资本主义的休克疗法，迫使人们背井离乡，到其他地方寻求庇护时，我们要注意不要把穷人对立起来。我们的任务难道不是为社会辩论提出符合我们价值观的概念，以取代新自由主义的概念吗？政治斗争不总是关于言语和行动，而且它们是平衡的，不是冲突的吗？Jutta ，不要同意做前总统的挡风玻璃。当帕沃-利波宁在社会民主党大会上离开主席职位时说："我几乎为我的党付出了一切"，我想让你说："我为我的党付出了我的青春、我的正直和保持我们价值火焰燃烧的一切"。"我也感谢你。</w:t>
      </w:r>
    </w:p>
    <w:p>
      <w:r>
        <w:rPr>
          <w:b/>
          <w:color w:val="FF0000"/>
        </w:rPr>
        <w:t xml:space="preserve">id 62</w:t>
      </w:r>
    </w:p>
    <w:p>
      <w:r>
        <w:rPr>
          <w:b w:val="0"/>
        </w:rPr>
        <w:t xml:space="preserve">约翰尼斯堡老人院旁的新服务楼 波尔沃市正在启动新服务楼的规划和采购程序。计划在2013年期间在Johannisberg建造服务房。 新闻稿 2011年5月31日 社会和卫生委员会在3月24日的会议上决定根据社会和卫生服务部主任Pia Nurmee的提议启动采购程序。市议会将于6月6日讨论此事，市议会将于6月15日讨论此事。 老年人服务结构的改变是按照老龄化政策方案进行的。 2010年，市议会批准了波尔沃市2010-2020年的老龄化政策方案。该方案支持和指导老年人服务的规划、实施和发展。该方案是基于国家对老年人服务的质量建议和人口年龄结构的变化。到2020年，波尔沃市75岁以上的人口将增加约1500人。到2020年，对特护房的需求将增加约140个名额。2013年，需要60个名额，2017年，将需要另外60-80个名额。2013年需要增加的重症监护住房名额无法在现有的服务建筑中得到满足，需要新建一个建筑。卫生和社会事务委员会决定，主要在2013年和2017年扩大Johannisberg地区的老年人服务。 计划在Johannisberg地区新建的重症监护室将有60个床位，分两层，分为四个集体宿舍。该项目是约翰尼斯堡地区服务结构向门诊护理中心转型的第一步。老人院的改造和可能的新建筑将在2014年至2016年期间进行。 老人服务局局长Marlit Backman说，已经开始对该地块进行区划调整，并制定了新服务院的项目计划。 现在只有施工招标。 根据老龄化政策方案的建议，未来城市应管理提供24小时护理的设施。 这些服务可以由内部提供，也可以通过外包提供。在Johannisberg服务之家项目的第一阶段，只对建筑进行招标。 2012年，将对护理服务的生产方式做出决定，由部门将其纳入运营预算。该服务的净运营预算将约为170-230万欧元--该市的投资计划不包括对服务中心建设的任何拨款。该建筑项目将进行招标，由外部投资者建造该建筑，并以25年的长期租赁方式租给该市。其目的是，该建筑将由一个非营利性投资者拥有，该投资者将能够从ARA获得补贴贷款和投资赠款，用于建筑工程。Boström先生继续说："我们的目标是确保租金水平合理，大楼居民支付的总租金将与城市支付给投资者的租金相等。</w:t>
      </w:r>
    </w:p>
    <w:p>
      <w:r>
        <w:rPr>
          <w:b/>
          <w:color w:val="FF0000"/>
        </w:rPr>
        <w:t xml:space="preserve">id 63</w:t>
      </w:r>
    </w:p>
    <w:p>
      <w:r>
        <w:rPr>
          <w:b w:val="0"/>
        </w:rPr>
        <w:t xml:space="preserve">病人的临床检查 2014年11月19日8:30-15:30 该培训面向在不同工作环境中参与病人临床检查和评估病人健康和福祉的卫生专业人士和学生。内容和授课方式 培训的重点是对病人的临床检查以及作为这一过程重要组成部分的互动技巧。这一天将涵盖心肺、耳喉和腹部的临床检查技术，护士需要这些技术来支持独立的决策，例如在护士的手术中或在评估急诊科的治疗需要时。</w:t>
      </w:r>
    </w:p>
    <w:p>
      <w:r>
        <w:rPr>
          <w:b/>
          <w:color w:val="FF0000"/>
        </w:rPr>
        <w:t xml:space="preserve">id 64</w:t>
      </w:r>
    </w:p>
    <w:p>
      <w:r>
        <w:rPr>
          <w:b w:val="0"/>
        </w:rPr>
        <w:t xml:space="preserve">采取的措施 面包和酒 在改变后更好 19.08.2003 当上帝特别召唤人的时候，暂时的时间被召唤了。他呼唤我们悔改，使我们更接近他自己。 例如，有人可以在大自然中体验到与上帝的亲近。在大自然的寂静中，在美丽中，人们可以更多的寻求感受上帝的存在。 在危机中，人本能的寻求上帝的帮助，寻求更大的力量。有时，可能是人不觉得上帝在帮助。也许他最担心的事情会发生，尽管他请求帮助。只有后来你才能看到神在所发生的事情中的目的，并意识到他是为你而存在的。当然，也有可能是一个人变得痛苦，认为上帝不存在，因为他没有如愿以偿地回应召唤。 在我们的工作中，我们听到有人说，当你遇到困难时向上帝求助是懦弱的，在好日子里你根本不记得他。然而，圣经说，在困难的日子里，我们应该呼求上帝，他将帮助我们。我们问过一些人什么是悔改，有一个人说，悔改就是改变一个设备或事物，使它以后能更好地工作。生活应该在改变之后变得更好。然而，我们中的一些人是如此灰心丧气，以至于很难相信自己身上有什么优点。而且可能是有人贬低自己的优秀品质和行为。我们希望支持和鼓励每个人关心和帮助他们的同伴。帮助和支持在我们自己看来可能是小事，但对接受者来说却很重要。当你帮助别人时，那么也许你自己的生活会变得更好，更有意义。是时候停下来想想我在自己的生活中可以改变什么了吗？在人类和人类社区的生活中，有些时候人们会面临特殊的选择和决定。今天的经文是：诗篇81：9-17，创世纪18：20-32，希伯来书3：15-19和马太福音11：20-24。 你有没有注意到你衣服上的污渍，并想知道它是从哪里来的？ 你怎么可能没有注意到呢？有时一个邪恶的想法或态度也会以同样的方式悄悄进入你的生活。你不会注意到一个不好的态度或想法，直到你有了它一段时间。有害的态度很容易潜入基督徒的生活。我们很容易对所谓的公共罪孽保持警惕，但却没有注意到，生活中 阅读更多...在许多国家，驴子仍然被用作工作马。在这些国家，通常都有驴子的休养所。 驴子被从休养所救出来的原因有很多。有些人年纪太大，无法从事重体力劳动，有些人则因为工作效率不够高而被抛弃，任由他们孤独地死去。有些驴子正处于工作的黄金年龄，但却被虐待或以其他方式被虐待。阅读更多 ...</w:t>
      </w:r>
    </w:p>
    <w:p>
      <w:r>
        <w:rPr>
          <w:b/>
          <w:color w:val="FF0000"/>
        </w:rPr>
        <w:t xml:space="preserve">id 65</w:t>
      </w:r>
    </w:p>
    <w:p>
      <w:r>
        <w:rPr>
          <w:b w:val="0"/>
        </w:rPr>
        <w:t xml:space="preserve">清洁和真正的食物 今天的食物非常干净，太干净和加工。 我在这里说的清洁食物是天然和未加工的食物。100年前还在吃的那种食物。这种干净、天然的食物含有维生素、矿物质、微量元素、纤维，脂肪是冷压和有机的。纯净的食物 "缺乏 "添加的糖、添加剂、加工脂肪和有毒残留物，这在当今世界是可能的。 太多的糖和质量差的脂肪会干扰正常的新陈代谢 - 导致疲劳、免疫力下降、顽固的体重和其他疾病。当然，本地和有机食品本身并不是健康的保证。它们也可以被制成糖弹，你可以吃到太多的脂肪。因此，在这里，适度是一天中最重要的事情。从哪里开始？在购买全麦面包时，你应该小心，因为许多全麦面包只含有白小麦粉!增加当地浆果的使用 ......从你的橱柜里拿或挖出一个搅拌器，打出可爱的 "奶昔 "作为早餐、点心或零食。你也可以加入燕麦麸或亚麻粉。这种可能性是无穷的，新的版本可以随意发明。浆果放在粥上也很好。</w:t>
      </w:r>
    </w:p>
    <w:p>
      <w:r>
        <w:rPr>
          <w:b/>
          <w:color w:val="FF0000"/>
        </w:rPr>
        <w:t xml:space="preserve">id 66</w:t>
      </w:r>
    </w:p>
    <w:p>
      <w:r>
        <w:rPr>
          <w:b w:val="0"/>
        </w:rPr>
        <w:t xml:space="preserve">葡萄牙租车公司 EasyTerra葡萄牙租车公司是一家独立的公司。 我们的系统比较了知名租车公司的价格。 这确保你可以在任何地方为自己预订便宜的租车，即使你的目的地是葡萄牙。葡萄牙的热门城市 上述价格是7天或以上租金的每日价格。税费和附件费用可能会加到价格上。 更多关于每日价格的信息，请点击这里。关于葡萄牙 租车 葡萄牙简介 葡萄牙是一个受欢迎的度假胜地。 这个西欧国家为其客人提供美丽的海滩，良好的住宿和惊人的风景。里斯本和波尔图这两个城市尤其值得一游，它们提供美味的地中海菜肴。阳光明媚的气候使其成为一次完美的旅行。 历史 现代葡萄牙的第一批居民是凯尔特人和卢西塔尼亚人。 从公元前200年开始，罗马人居住在这个国家，他们在这里停留了大约600年。 在短暂的日耳曼人占领后，穆斯林摩尔人控制了这里。摩尔人的占领持续了几个世纪。葡萄牙王国兴起于1100年代。葡萄牙脱离了加利西亚，勃艮第伯爵亨利宣布该国独立。他死后，权力传给了他的儿子阿方索-恩里克斯。阿方索成为葡萄牙的第一位正式国王。 1385年，约翰一世登基，阻止了葡萄牙陷入邻国的统治。在15和16世纪，葡萄牙成为一个主要的殖民国家。 在16世纪初，葡萄牙占领了非洲、美洲和中东的几个地区。然而，西班牙的菲利普二世在1580年成为葡萄牙的统治者。西班牙的占领一直持续到1640年，布拉干萨公爵发动政变，成为葡萄牙国王，并改名为约翰四世。该国的首都里斯本在1775年发生了地震，摧毁了城市和葡萄牙的其他地区。1807年，拿破仑和他的军队迅速征服了葡萄牙。然而，葡萄牙在英国的帮助下于1812年驱逐了剩余的法国士兵。 在1808年至1821年间，葡萄牙的首都是巴西利亚的里约热内卢。 巴西在1822年宣布独立，里斯本再次成为葡萄牙的首都。 一个世纪后（1910年），这个王国被解体。葡萄牙成为共和国，特奥菲洛-布拉加成为国家的第一位总统。政治不稳定是这一时期的一个特点，历届政府和九位总统都辞职了。此后不久，第一次世界大战开始，经济不稳定的葡萄牙加入了盟国。共和政府在1926年被一场右翼民族主义革命推翻，安东尼奥-德奥利维拉-萨拉扎担任葡萄牙总统直到1968年。萨拉萨尔的政策是天主教企业主义和法西斯主义的混合物。在西班牙内战期间，他站在佛朗哥一边（1936-1939）。 在第二次世界大战期间，葡萄牙仍然没有被占领。后来，葡萄牙成为北约（北大西洋公约组织）的创始成员。 萨拉萨尔的总统任期的特点是殖民战争。萨拉萨尔政权在国际上变得孤立无援。在1974年的 "康乃馨革命 "中，萨拉查的右翼领导层走到了尽头。葡萄牙成为一个政治民主国家，政府频繁地从右翼变为左翼。1986年，葡萄牙成为欧洲联盟（EU）的成员。 1990年代，该国将澳门的殖民地交还给了中国。从那一刻起，葡萄牙不再是一个殖民国家。 社会与文化</w:t>
      </w:r>
    </w:p>
    <w:p>
      <w:r>
        <w:rPr>
          <w:b/>
          <w:color w:val="FF0000"/>
        </w:rPr>
        <w:t xml:space="preserve">id 67</w:t>
      </w:r>
    </w:p>
    <w:p>
      <w:r>
        <w:rPr>
          <w:b w:val="0"/>
        </w:rPr>
        <w:t xml:space="preserve">寻找在Torrejon De Ardoz的酒店 在Torrejon De Ardoz的廉价酒店 寻找完美的酒店为您的旅行Torrejon De Ardoz ，但不知道从哪里开始？你不必再走远了，因为我们eBookers已经汇集了来自世界各地的10万多家不同的酒店报价，这样你就可以在一个地方做出所有的旅行安排；方便、快捷，最重要的是价格尽可能低。Torrejon De Ardoz是一个有很多事情可做和可看的城市，这就是为什么找到一个适合您的需求和旅行计划的酒店是如此重要。您可以在上面的搜索引擎中输入您想入住的日期来开始搜索合适的酒店，如果您有航班需要预订，您还可以搜索合适的航班到Torrejon De Ardoz 。我们建立的搜索引擎可以满足各种需求，让每个人都能快速、轻松地找到他们在托雷洪-德-阿尔多斯选择的酒店。 例如，如果您正在寻找一家尽可能靠近市中心的酒店，您可以按照位置对搜索结果进行排序，这样您就可以在地图上看到这些酒店。您还可以按照星级、客户评价和价格对搜索结果中的酒店进行排序，以找到最适合您的酒店。例如，如果无线上网是您住宿的先决条件，您可以选择只显示那些可以连接到互联网的酒店。 如果您足够早，我们往往可以给您提供其他额外的好处，您将不会在其他地方得到!可能的额外好处包括在你的住宿总价上有一定比例的折扣，三晚的价格是两晚的价格，或者你可能得到包括在你的房间价格中的免费早餐。如果你有一个以上的人去旅行，很容易一次为更大的团体预订房间，因为你可以在一次预订中预订几个房间。如果我是你，我不会再等了，我会马上开始在Torrejon De Ardoz寻找最合适的酒店。 我们eBookers希望从你的旅行计划一开始就为你服务，所以记住，如果你对即将到来的旅行有任何问题，你可以联系我们。 在上面的搜索引擎中输入日期并点击 "搜索 "按钮，立即开始计划你的旅行 !价格是未来30天内的最低基本价格。价格可能会有变化，不一定包括酒店服务费、加床费或杂费，如客房服务费。 然而，酒店将以当地货币按当前汇率收费。 当地费用将单独收取。Ebookers.fi是芬兰领先的在线旅行社，专门提供廉价航班、城市度假、酒店、旅游套餐和租车服务。在我们的网站上，你也可以通过预订机票和酒店来包装你自己的假期，到你喜欢的目的地。我们与最好的航空公司合作，如芬兰航空、SAS、汉莎航空、英国航空、荷兰航空、土耳其航空和阿提哈德航空。 廉价航班最好通过比较不同航空公司的报价来找到。</w:t>
      </w:r>
    </w:p>
    <w:p>
      <w:r>
        <w:rPr>
          <w:b/>
          <w:color w:val="FF0000"/>
        </w:rPr>
        <w:t xml:space="preserve">id 68</w:t>
      </w:r>
    </w:p>
    <w:p>
      <w:r>
        <w:rPr>
          <w:b w:val="0"/>
        </w:rPr>
        <w:t xml:space="preserve">文章 智慧之言被认为是最重要的启示之一。 任何破坏它的人都是软弱的。 如果你不改善你的习惯，你就不能进入圣殿，等等。 约瑟夫-菲尔丁-斯密 ，教会的第十任主席，声称喝茶的习惯可以阻止一个人进入上帝的天国：救赎和一杯茶。......我的弟兄们，如果你们喝咖啡或茶，或使用烟草，你们会让一杯茶或一点烟草挡住你们的路，阻止你们进入神的天国，否则你们会在那里得到丰盛的荣耀吗？...世界上没有什么东西是完整的小东西。一杯茶，然后是另一杯茶，再一杯茶，当你把它们全部加起来时，它们就不那么少了。 摩门教徒约翰-J-斯图尔特声称，先知约瑟夫-斯密认真遵循智慧之言：......如果是已知使用茶、咖啡、酒精或烟草的人，就不能担任教会高级职务，甚至不能担任教区或教众一级的职务，也不能参加圣殿工作。......先知自己仔细观察智慧之言，并敦促教会中其他身居高位的人注意它......（《摩门教先知约瑟夫-斯密》第90页）尽管大多数教会成员认为教会创始人 "仔细观察智慧之言"，但研究得出的结果却完全相反。事实上，约瑟夫-斯密，这位将圣殿仪式带入摩门教的人，因为饮酒而不能亲自参加仪式。在他的《响亮的铜》一书的第72页，博士说。休-尼布利问，约瑟夫-斯密喝酒的证据在哪里？ 我们回答他说，在约瑟夫-斯密自己的历史中到处都可以找到。 教会史》第二卷第26页写道：理事会继续调查里格登长老对马丁-哈里斯的某些指控；其中一项指控是他告诉罗素先生，约瑟夫在翻译摩门经时喝了很多酒......。哈里斯弟兄没有告诉罗素先生，约瑟夫弟兄在翻译摩门经时喝了太多的酒，但这发生在这本书被翻译之前......。哈里斯先生是摩门经的三位证人之一，他的证词必须与一位名叫巴顿-斯塔福德的人的证词进行比较。史達福在離開巴爾米拉之前就認識斯密，他作證說，斯密「非常喜歡喝酒」（巴頓‧史達福的證詞，日期為1833年11月3日，引自《約瑟‧斯密與掘金》），也許有人會說，這並不相關，因為這發生在智慧之言啟示之前，而斯密是在1833年後改變的。然而，證據清楚顯示，約瑟‧斯密甚至在接受智慧語後仍繼續飲酒。以下文字来自教会自己的《教会史》，日期为1843年5月2日：星期三，3.我去了办公室，和珍妮塔-理查兹修女一起喝了一杯她母亲在英国酿的酒，并检查了一些会议记录。 (History of the Church , vol. 5 , p. 380) 本杰明-F-约翰逊是约瑟夫-斯密的私人朋友，他对斯密写道：他在餐桌上很有一套，不总是拒绝 "使人心生欢喜 "的葡萄酒。(Benjamin F. Johnson寫給George S. Gibbs, Sr.的信，1903年，印於The Testimony of Joseph Smith's Best Friend，第4頁) 以下的引文來自《教會歷史》，1836年1月：然後我們享受茶點，我們的心因葡萄樹的果實而歡喜。</w:t>
      </w:r>
    </w:p>
    <w:p>
      <w:r>
        <w:rPr>
          <w:b/>
          <w:color w:val="FF0000"/>
        </w:rPr>
        <w:t xml:space="preserve">id 69</w:t>
      </w:r>
    </w:p>
    <w:p>
      <w:r>
        <w:rPr>
          <w:b w:val="0"/>
        </w:rPr>
        <w:t xml:space="preserve">你是否在年复一年的节食中挣扎？无论你如何努力，你就是得不到持久的结果，整个事情以挫折结束。你并不孤单，我们有一个简单的解决方案。 通过huco饮食档案，你可以确定你自己在食物、运动和日常生活态度方面的隐藏问题。 在体重管理方面，我们经常关注错误的事情，因为我们不知道体重的问题来自哪里。 通常，问题是由这三个因素造成的。你的饮食 一旦你确定了不同的饮食模式和你自己的习惯，你就会以一种新的眼光来看待减肥以及与之相关的挑战和问题。由于这种新的自我意识，你将能够更容易和有效地开始减肥，并最终知道如何定制适合自己的饮食。 你的运动 如果你想永久和健康地减肥，你的生活必须包括运动。当你认识到自己的运动习惯时，让运动成为你日常生活的一部分会更容易。有些人需要帮助才能开始锻炼，而有些人则需要增加体育活动。了解哪些类型的运动适合不同的风格，哪些不适合，将有助于我们开始并坚持定期锻炼。那些改变自己态度和行为的人更有动力坚持自己的饮食，从而取得更好的效果。对于许多人来说，了解自己的态度是减肥拼图中缺少的一块，它由这三部分组成。 huco饮食图谱显示了你现在的行为，huco运动图谱显示了你行为背后的个性因素。 用户对huco饮食服务的意见 " huco饮食图谱很好，因为你真的要（至少在这一点上）思考自己的习惯和习性。结果以清晰的条状形式易于解读，你可以一目了然地看到你的问题和需要改进的地方是什么。个人简介在所有这些方面给你提供了很好的改进建议 !如果你对自己的活动应该如何改变完全迷茫，或者是支持已经开始的改变之旅，那么对你来说是一个很好的工具。在一个小组中，绝对是一个额外的加分项，可以通过事情来进行!同伴的支持是很重要的，与其他处于相同情况的人交流想法是很好的！"。一个有趣的团体，不要忘了知识渊博、口齿伶俐的huco体育代表，所以我必须说我推荐。""剖析让人大开眼界.问卷调查毕竟很容易回答.问题很清晰，有足够的答案选项.这真的不需要超过10分钟就能完成。回答问卷是一种乐趣，因为你已经意识到你自己的 "吃 "的错误和借口，以避免那些健康的生活方式。 通常我是在痛苦中，如果有大量的文字。 完成的配置文件是足够短的阅读和研究，它也是明确的。 说明和提示是容易的，他们是部分 "明显 "的事情，现在出现在配置文件作为一个良好的提醒。我确实建议其他人做自己的档案，看看他们自己在日常工作中的 "隐藏 "错误。"</w:t>
      </w:r>
    </w:p>
    <w:p>
      <w:r>
        <w:rPr>
          <w:b/>
          <w:color w:val="FF0000"/>
        </w:rPr>
        <w:t xml:space="preserve">id 70</w:t>
      </w:r>
    </w:p>
    <w:p>
      <w:r>
        <w:rPr>
          <w:b w:val="0"/>
        </w:rPr>
        <w:t xml:space="preserve">Steno 2研究包括160名患有微量白蛋白尿的2型糖尿病患者。他们被随机分配到 "常规护理 "或 "强化护理"，后者使用有效的生活方式咨询和药物治疗来达到严格的糖尿病、血压和血脂目标。糖化血红蛋白的目标值低于6.5%。 强化治疗组的大多数患者达到了血脂水平和舒张压的既定目标，但只有约15%的患者达到了GHbA1的既定水平。 在随访中，强化治疗组的死亡率和心血管事件的发生率都低于接受常规治疗的患者。多因素干预对2型糖尿病死亡率的影响 . N Engl J Med 2008; 358:580-91 " 7 . 网络内容介绍 网络内容介绍 网络内容介绍 网络内容介绍 免责声明 当前的护理建议是由最好的专家对个别疾病的诊断和治疗效果进行的总结 .在作出治疗决定时，它们不能替代医生或其他卫生专业人员自己对个别病人的最佳诊断、治疗和康复的评估。</w:t>
      </w:r>
    </w:p>
    <w:p>
      <w:r>
        <w:rPr>
          <w:b/>
          <w:color w:val="FF0000"/>
        </w:rPr>
        <w:t xml:space="preserve">id 71</w:t>
      </w:r>
    </w:p>
    <w:p>
      <w:r>
        <w:rPr>
          <w:b w:val="0"/>
        </w:rPr>
        <w:t xml:space="preserve">2010年8月4日 星期三 猴子裤子 在很多博客中，我都有机会欣赏到不同的猴子贴画，现在我终于为自己的女儿做了一条。我只是没有合适的布料，但当我从Eurokankaan的布料篮子里看到这块绿松石色的弹性布料时，它让我想起了猴子；）裤子的图案是我自己的，贴花是由天鹅绒和特里科的小部分组成的。 我认为它看起来很棒：D我的意思是，猴子...关于我 作为一个有两个上高中和一个上幼儿园的女孩的母亲，我缝纫是为了自己的乐趣，也是为了从繁忙的工作中放松。偶尔我也会做一些小东西，更多的是在我的娃娃屋博客www . villasofiina .blogspot.com上，你可以联系我：tanttarallalla（at）gmail.com。</w:t>
      </w:r>
    </w:p>
    <w:p>
      <w:r>
        <w:rPr>
          <w:b/>
          <w:color w:val="FF0000"/>
        </w:rPr>
        <w:t xml:space="preserve">id 72</w:t>
      </w:r>
    </w:p>
    <w:p>
      <w:r>
        <w:rPr>
          <w:b w:val="0"/>
        </w:rPr>
        <w:t xml:space="preserve">当一个病人或残疾人暂时或永久地失去工作能力时，他们就不能再通过有偿工作来谋生了。他们唯一的收入来源是疾病津贴和旨在为人们提供基本收入的类似福利。如果这种基本收入被剥夺，病人或残疾人要么完全没有任何收入，要么只能维持最低水平的生活，通常低于贫困线。许多人也在这样的经济困境中失去了他们的家园。因此，我们应该审查上诉机构是否依法运作，以及我们的系统是否像人们期望的那样在一个文明的国家中运作。 这一系列文章将介绍实际的决定，并集中讨论它们是否有明确的理由和法律上的合理性。如果推理不够清楚和翔实，申请人几乎不可能对决定提出上诉，因为他或她无法知道拒绝申请的决定是基于什么事实。 出于这个原因，决定中不充分或模糊的推理是对宪法权利和芬兰人法律保护的侵犯。全文 立法报告--上诉机构和公民的法律确定性 在法律上，芬兰人有权要求法院或其他官方机构 "以适当的方式，在没有不当拖延的情况下 "审理其案件，这一点已经得到了宪法的保障。宪法》保障公民有权要求法院或其他 "独立司法机构 "审理其案件。公正的审判和良好的管理程序得到了法律的保障。此外，《宪法》承诺公民有权就其案件 "发表意见并获得合理的决定"。"每个人都有权要求法院或其他法律规定的主管当局妥善处理他或她的案件，不得无故拖延，并有权要求法院或其他独立的司法机构审查有关他或她的权利和义务的决定。法律应保障诉讼程序的公开性和发表意见、获得合理决定和上诉的权利，以及公平审判和良好管理的其他保障。"此外，《行政程序法》规定了行政法庭和 "上诉小组 "的运作。因此，本法适用于保险法院、Somla（社会安全上诉委员会）和其他上诉委员会的运作。"决定的理由必须说明影响决定的事实和解释以及作出决定的法律依据"。例子 ( 例子-01 ) 我们现在为读者提供机会，在真实案例的基础上得出自己的结论，即例子-01的文件。在这个系列中，我们将继续介绍更多的这些决定和它们的 "理由"。社会保障修正委员会 - 2009年9月16日的决定 理由："......根据关于T先生的健康状况的医疗报告，他被诊断为中度抑郁症、慢性疼痛综合症、腰部和颈椎的椎间盘疾病和神经根疾病。她于1999年接受了颈椎手术。背部有持续的疼痛，但背部的功能状态还没有进一步描述。T先生被建议进行以疼痛管理为导向的康复治疗。 T先生被认为不适合工作的医疗报告已经提交。 医疗报告在评估他是否适合工作时考虑到了医疗结果和条件描述。社会保障上诉委员会认为T先生的工作能力有所下降。 但总体而言，T先生仍有一定的工作能力，没有剩余的工作能力。</w:t>
      </w:r>
    </w:p>
    <w:p>
      <w:r>
        <w:rPr>
          <w:b/>
          <w:color w:val="FF0000"/>
        </w:rPr>
        <w:t xml:space="preserve">id 73</w:t>
      </w:r>
    </w:p>
    <w:p>
      <w:r>
        <w:rPr>
          <w:b w:val="0"/>
        </w:rPr>
        <w:t xml:space="preserve">新闻 Helimäki Akustikot负责从赫尔辛基出发的西行地铁站的室内声学设计。 工作正在逐站进行 - 但地铁要到2016年才会到达埃斯波![更多] 2012年，Helimäki Acoustics的业务在所有活动领域再次扩大，即要求严格的建筑声学设计、噪声和振动调查以及实地测量，都是如此。</w:t>
      </w:r>
    </w:p>
    <w:p>
      <w:r>
        <w:rPr>
          <w:b/>
          <w:color w:val="FF0000"/>
        </w:rPr>
        <w:t xml:space="preserve">id 74</w:t>
      </w:r>
    </w:p>
    <w:p>
      <w:r>
        <w:rPr>
          <w:b w:val="0"/>
        </w:rPr>
        <w:t xml:space="preserve">夏/冬两季赛道开放时间为09.00-21.00，赛道费会员5欧元/天或40欧元/季。非会员10欧元/天或80欧元/季。80cc以下免费。如果该地区的其他赛道有比赛，该赛道将被关闭。</w:t>
      </w:r>
    </w:p>
    <w:p>
      <w:r>
        <w:rPr>
          <w:b/>
          <w:color w:val="FF0000"/>
        </w:rPr>
        <w:t xml:space="preserve">id 75</w:t>
      </w:r>
    </w:p>
    <w:p>
      <w:r>
        <w:rPr>
          <w:b w:val="0"/>
        </w:rPr>
        <w:t xml:space="preserve">如果你忘记了你所订阅的电子邮件地址，请联系我们：09-4250 550 或 deski@deski.fi SEND FORWARD 在下面的空栏中填写，然后按发送按钮。收件人的电子邮件地址 您的姓名 您的电子邮件地址 这条信息将被发送到： K-集团11月3日在赫尔辛基Messukeskus开会 K-零售商协会将于2007年11月3日星期六在赫尔辛基Messukeskus组织传统的万圣节活动。K-Team Days专业活动预计将吸引来自芬兰各地的6000名参与者，包括K-store和Kesko的员工和合作伙伴。在K-零售商协会的秋季会议上，该协会将在北京举行。</w:t>
      </w:r>
    </w:p>
    <w:p>
      <w:r>
        <w:rPr>
          <w:b/>
          <w:color w:val="FF0000"/>
        </w:rPr>
        <w:t xml:space="preserve">id 76</w:t>
      </w:r>
    </w:p>
    <w:p>
      <w:r>
        <w:rPr>
          <w:b w:val="0"/>
        </w:rPr>
        <w:t xml:space="preserve">我会做一些疯狂的、愚蠢的或其他情况下不会做的事情，例如，我会从屋顶上向人们撒尿，或在城市里用彩弹枪射击人们，所以，当然，我会全力听音乐！Jaa-a .在这里，当现在想到这个topickia，所以相当无意义。如果你知道 "你将在几个小时内死亡"，生活可能会变得 "有点 "疯狂......你将不得不做你还没有做的 "一切"......告诉 "每个人 "你有多关心等等......或者只是坐在某个地方，等待时间过去......你真的不能考虑这个问题......我是第一个被困在阴沟里的人。然后我就会去代表我的邻里。然后，我将照顾一对非常难缠的艾滋病毒阳性社会寄生虫，他们的生活目的是（如果在东西之前）对周围环境和社会造成最大的破坏。然后，我会通过所有的传奇故事，从Rappers Delight到Nuth's bu G thang，然后离开，我会先杀了我的家人，炸了他们的肝脏，然后吃了他们，然后我会砸了我屄里的所有东西，并把它放在火上。我会去一个有很多人的地方，尽可能多地杀人，然后如果我有时间，我会强奸那些好看的死人。首先，我必须给我认识的所有这些人打电话......"再见，我很快就会死了，我非常爱你!" 然后你就会哭一场，不用多久就会有女孩来接你。 可悲，不是吗？死亡会证明这一点。 我会挖出所有的歌词和我写在纸上的所有韵文。我是说，我所有的产出。然后我就会找到一些邮票和硬币。我会在树林里挖一个洞，一个很深的洞，在一块石头旁边，把上述物品+我所有的私人物品放在一个金属工具箱里，然后把它扔进洞里。然后，只需关闭洞口，甚至在上面放一块石头。如果有人能在1000年后找到这些东西，那么它甚至可能会发财......或者其他什么......实际上是很愚蠢的想法，但我肯定会这样做。 首先应该得到一个阴部。 如果它没有在短时间内找到，那么我将不得不拉手。我也会得到可卡因/科尼，当时间接近尾声时，我会操起可卡因/科尼，然后死于非命。 在我高昂的死亡之前，我会杀了几个警察，这样我就不必单独行动，这样我的街头信誉就达到了顶峰。我将成为一个传奇，人们在50年后仍会对我说三道四。Shoutbox成员 Oy Basso Media ltd Basso诞生于2006年，当时杂志Posse、在线杂志Bassoradio和论坛suppliedhiphop.com合并为一个名称下的城市媒体。今天，Basso创造的内容24/7由一百多个DJ和数以千计的用户。</w:t>
      </w:r>
    </w:p>
    <w:p>
      <w:r>
        <w:rPr>
          <w:b/>
          <w:color w:val="FF0000"/>
        </w:rPr>
        <w:t xml:space="preserve">id 77</w:t>
      </w:r>
    </w:p>
    <w:p>
      <w:r>
        <w:rPr>
          <w:b w:val="0"/>
        </w:rPr>
        <w:t xml:space="preserve">Jou jou Jou jou是芬兰说唱艺术家阿萨的第六张录音室专辑，以阿萨-马萨的名字发行。这张专辑于2011年2月23日通过Asa自己的厂牌Roihis Musikan发行。这张专辑以CD和黑胶唱片的形式发行。 内容背景 这张专辑也受到了来自Uusi Fantasia的DJPP的影响。 第一首歌曲《Hip hop hurraa》于2011年1月底发行。 这张专辑在芬兰官方排行榜上排名第二（2011年9月），在伦巴排行榜上排名第一。 2011年6月初，第二首歌曲《Iso Pete》的音乐视频被发布。</w:t>
      </w:r>
    </w:p>
    <w:p>
      <w:r>
        <w:rPr>
          <w:b/>
          <w:color w:val="FF0000"/>
        </w:rPr>
        <w:t xml:space="preserve">id 78</w:t>
      </w:r>
    </w:p>
    <w:p>
      <w:r>
        <w:rPr>
          <w:b w:val="0"/>
        </w:rPr>
        <w:t xml:space="preserve">葡萄牙和西班牙酒店 SW酒店指南广泛列出了西班牙和葡萄牙顶级度假和商务目的地的最佳自炊式酒店、三星级、四星级和五星级酒店。该指南提供了关于酒店及其位置的详细描述，并直接链接到酒店主页，在那里您可以查看所有的细节；特别优惠、照片、位置、设施，并以最佳的最终价格安全地直接在线预订。最优惠的价格 当你在互联网上浏览，为你的假期寻找最优惠的价格时，你会遇到许多商业酒店的列表，夸大其词地宣称有惊人的节省。"节省75%"......到底是什么？在我们的目录中列出的酒店为您提供低廉的价格；我们有一个专门的团队为我们的每家酒店提供最佳的价格。 真的，我们非常依赖列出的价格和特别优惠，如果你看到一个酒店房间提供更低的价格，请让我们知道。为了找到真正最优惠的住宿价格，请从我们上面的下拉菜单中选择您计划访问的国家和地区，这将带您到我们的酒店指南，这是一个精心挑选的该地区最好的酒店，并有酒店主页的链接，您可以直接预订。</w:t>
      </w:r>
    </w:p>
    <w:p>
      <w:r>
        <w:rPr>
          <w:b/>
          <w:color w:val="FF0000"/>
        </w:rPr>
        <w:t xml:space="preserve">id 79</w:t>
      </w:r>
    </w:p>
    <w:p>
      <w:r>
        <w:rPr>
          <w:b w:val="0"/>
        </w:rPr>
        <w:t xml:space="preserve">卡塔尔的Mutaz Essa Barshim获得了在德国埃伯斯塔特举行的奥运会三级跳的铜牌资格，他跳过235米，以两厘米的优势战胜了英国的Robbie Grabarz。奥运会冠军俄罗斯的伊万-乌霍夫以224分排名第五，他的同胞谢尔盖-穆德罗夫以230分排名第一，亚历山大-舒斯托夫以227分排名第二。 特别值得一提的是17岁的德国选手福尔克-温里奇的224分。 奥运会银牌得主德国的比约恩-奥托在兰道获得撑杆跳冠军，而希腊的康斯坦丁-菲利皮迪斯以576分的全国纪录获得第二。奥运会铜牌获得者、德国选手拉斐尔-霍尔兹德佩弯下571。Minna Nikkanen在德国的Beckum撑杆跳比赛中失利，由奥运会银牌得主Yarisley Silva以460分的成绩夺冠。美国选手科里-马丁（Cory Martin）在奥地利林茨继续保持着惊人的射击状态，他以21.31的成绩创造了本赛季的最佳成绩。 同胞瑞安-怀特（Ryan Whiting）以20.84的成绩，克里斯蒂安-坎特维尔（Christian Cantwell）以20.21的成绩获得冠军。 克罗地亚选手桑德拉-佩尔科维奇（Sandra Perkovic）以66.26的成绩获得第三，最后以68.77获得冠军。 奥运银牌得主、俄罗斯选手达里亚-皮什特尼科娃（Darja Pishtshalnikova）在第五投以66.85超过了。Sanxa的Nadine Müller第二次投出了65.07的成绩，因此排在第三位。 18.30米三级跳远：只有Taylor和El-Sherif还在争夺17米的奥运冠军，因为美国的Christian Taylor需要在第三轮投出17.11才能获胜。一个非常不稳定的乌克兰人Sherif El-Sherif将他的第四个动作拉长到7厘米，俄罗斯的Liukman Adams以16.93的成绩拿下了三等奖。 美国的Will Claye只做到了16.88。40N球：亚当斯四次超过20米线 没有纳兹杰哈-奥斯塔普茨基，20米大关被四次打破，每次都是新西兰选手瓦莱丽-亚当斯：20.05、20.26、20.06和20，17。俄罗斯选手Yevgenia Kolodko以19.08的成绩获得第二名，德国选手Christina Schwanitz以18.72的成绩获得第三名。 19.45 M 200米缫丝：Tähti缫丝的夺牌速度 Leo-Pekka Tähti绝对是压倒性的，这对伦敦残奥会是个好兆头。Tähti的成绩是24.96，而荷兰的Kennt van Weeghel的成绩是25.62，德国的Marc Schuh是26.58。20.20 N seiväs Suhr没有结果，Silva赢得了在令人惊讶的已经455形成分水岭。德国选手Silke Spiegelburg第一个通过，在伦敦资格赛中被淘汰的巴西选手Fabiana Murer第二个通过。令主场观众失望的是，瑞典选手Angelica Bengtsson、英国选手Holly Bleasdale、捷克的欧洲冠军Jirina Ptacnikova--信不信由你，美国的奥运冠军Jenn Suhr是三个落选者。古巴奥运冠军亚里斯利-席尔瓦以464分获得第二名，被斯皮格伯格错过。Murer和德国选手Liza Ryzih退出了比赛，场上只剩下两名女子。 在Silva第一次尝试就越过了470，Spiegelburg被迫在下一个高度476上错过两次尝试。在20.23米球中：霍法赢得了奥运三人组的第一轮比赛，美国选手里斯-霍法取得了强劲的开局：第一轮21.24米，第二轮21.20米。波兰选手托马斯-马耶夫斯基续写了他的奥运胜利，他在第三轮21.01米，美国选手瑞恩-怀特在伦敦失败，他在第一轮20.94米。加拿大选手迪伦-阿姆斯特朗的表演</w:t>
      </w:r>
    </w:p>
    <w:p>
      <w:r>
        <w:rPr>
          <w:b/>
          <w:color w:val="FF0000"/>
        </w:rPr>
        <w:t xml:space="preserve">id 80</w:t>
      </w:r>
    </w:p>
    <w:p>
      <w:r>
        <w:rPr>
          <w:b w:val="0"/>
        </w:rPr>
        <w:t xml:space="preserve">其他的风暴现象，我现在已经亲自看到了在短时间内一些地方的回建对流可以带来多少水。我去看望我的父母，上面的对流单元只在它后面生出了一个新的云。闪电非常弱，大约1.5小时内有5-6个雷暴。 气象研究所的官方白盒显示，在不到1.5小时内，总降雨量为32毫米。 此外，本周早些时候，同一地点的其他几场雷暴带来的总降雨量约为30毫米。我从来没有见过春天的山寨海滩上的沟渠里有这么大的倾盆大雨......。一个漂亮的雷云图片 一个遥远的雷雨打断了院子里的工作 ，雷达图像说，一个懒惰的闪电雷雨是从Urjala / Kylmäkoski来的。 迅速到观察点和接收来的雷声。不幸的是，当时连小雷声都降温了，但随着一片漂亮的云彩，下起了一场好雨，在我自己的院子里，仪表在30分钟内读到了17毫米。 Sun 7.6.2014 at 09.00 - Tampere Observer : Kari A. Kuure, Tampere Ursa 今天的摄影活动在极好的天气下开始。幸运的是，我比往常更早地开始行动，所以除了基本的一组照片外，我还有时间拍摄云团和突出物的细节。天气很好，但仍然看不到有照明作用的夜云。 天空中只有织女星和天琴座的月亮可见。 我也想看看国际空间站，但我看错了时间，所以我也错过了。一点半时，我决定去睡觉。好吧，我猜那晚我没醒的时候，天空中会出现夜云......第一张照片拍摄于00:34，第二张照片拍摄于01:10。 夜晚的火球，像个满月 我们在对面的草岛上，坐在船上。空气非常平静。我们欣赏着平静的水面。突然间，我们中的一个人注意到一道大的亮光从天而降，这道光相当大，直径约一米，从那个距离看可能有近两米。 没有声音，也没有尾巴。 四个人看到了这一幕。 这道光落下后/消失在岛上？萝卜岛附近的水面上发生了难以想象的事情。平静的水面开始泛起涟漪，出现了一个大漩涡，"波浪形的梯子 "高速旋转起来......。主要的彩虹 雷暴在躲避，但至少在雨后我可以看到夏天的第一道彩虹。 我试图找到一个好地方来拍摄。但我没有时间去找一个，微弱的侧面彩虹几乎没有被拍到，但它坚持在一张照片上。一张漂亮的雷云照片 傍晚日落时分，云层很好看。云的不寻常形状和它们移动的平坦前线引起了我的注意。 图片只显示了云团的其余部分。当地的天气很晴朗，但这些云一定是在更远的地方，而且已经把它们最糟糕的刘海吹到了院子里。一幅精美的雷云图片 一条已经死了的雷云细线在东北地平线上很低，3或4个低云在同一条线上......根据雷达显示，在60公里外的Juva南部某处。根据同一部雷达，云层在一两个小时前就开始活动，在拍摄照片时已经 "冷却"，从云层的纤维可以推断出来。 1.左边，更偏北的前缘。2.usmattu 3.试图获得最左边的放大图，最年轻的云。4.右边，更偏北的后缘，最古老的云。</w:t>
      </w:r>
    </w:p>
    <w:p>
      <w:r>
        <w:rPr>
          <w:b/>
          <w:color w:val="FF0000"/>
        </w:rPr>
        <w:t xml:space="preserve">id 81</w:t>
      </w:r>
    </w:p>
    <w:p>
      <w:r>
        <w:rPr>
          <w:b w:val="0"/>
        </w:rPr>
        <w:t xml:space="preserve">用户信息 网络营销给众多的人带来了商业机会，使他们能够以有效和有利的方式开展业务。换句话说，互联网或企业的在线营销已被证明是一个有用的平台，企业不能认为他们的业务没有在线知名度。 今天，一个组织使用的互联网营销安置有几种服务，以获得在线知名度，并通过他们的官方网站通过互联网接触到客户。它可能看起来很简单，但注册一个强大的在线身份不是儿戏，需要组织方面做出相当大的努力，因为有几个因素决定了要为用户和搜索引擎优化你的网站。搜索引擎优化工具SEO是企业可以用来充分利用网络世界的潜力的最佳选择。一个组织可以达到一个新的高度，通过做，SEO服务印度，如链接建设，内容审查和管理，社会媒体优化，博客创建和管理用于业务等。 因此，聘请SEO公司，印度似乎是一个明智的决定和收益，它是能够通过实施互联网营销战略给予实际的结果。在印度，有许多公司提供各种SEO套餐的实惠服务。虽然有些公司只专门提供SEO服务，但网络营销公司提供广泛的服务，如网站设计和开发、SEO、跟踪团队、付费点击（PPC）和电子商务解决方案。虽然SEO仍然是获得在线曝光的原则技术，但PPC服务也被广泛用于接触目标用户。 它可以代表一个商业组织执行多项功能，有时可以被赋予整个创建和电子商务W WW网站的管理任务。网络营销公司以其对网络世界的专业技能和知识，为企业提供有利可图的电子商务解决方案。 这就是为什么有时只有他们被称为电子商务解决方案公司。 照顾到不同的需求和网络空间行业的一般趋势，他们开发这样的解决方案，可以利用最大的利润，从而为企业提供一个金钱主张的价值。这是互联网商务服务以及互联网营销公司日益普及的主要原因。 最新文章 拥有一套厨房刀具，无论其类型如何，都需要一定的使用和维护，以确保它们锐利和正常工作。无论你有优质的厨房刀具放置或自己的折扣刀 ... 继续阅读 随着万维网成长为全球商业领域的一个主要实体，越来越多的企业选择利用网络应用程序开发，让你创建和维护一个个性化的 ... 继续阅读 在电子商务和互联网商务方面，SEO服务是整个过程中最重要的因素。一个来自印度的专业seo公司做了最优质的服务和最重要的工作， ... 继续阅读 婚礼网站正在成为一种趋势，它为那些标准的婚礼网站提供了许多便利，他们在婚礼夫妇中很受欢迎，因为他们使他们的婚礼日令人难忘，可以永远冻结它。... 继续阅读 二手车购买 AA Family Motors Used Cars Adelaide ，一个值得信赖的二手车经销商，更多的客户已经成交了，原因很多。继续阅读 为什么我们需要蜜月 JACQUELINE CHAMPIER by 星期一 , 26 四月 2010 蜜月指的是在婚礼仪式后的一段固定时间，当一对夫妇一起 ... 继续阅读 正常的家庭装饰使实践毕竟bgeomancy，因为每个房间都有它的Geomancy。09年冬天，A-One AA世界微光手电筒!现在我们来谈谈所谓的卧室Geomantia。继续阅读</w:t>
      </w:r>
    </w:p>
    <w:p>
      <w:r>
        <w:rPr>
          <w:b/>
          <w:color w:val="FF0000"/>
        </w:rPr>
        <w:t xml:space="preserve">id 82</w:t>
      </w:r>
    </w:p>
    <w:p>
      <w:r>
        <w:rPr>
          <w:b w:val="0"/>
        </w:rPr>
        <w:t xml:space="preserve">  莫斯科认为北约的扩张是一种威胁 俄罗斯希望保持芬兰的不结盟地位 在波兰和俄罗斯加里宁格勒边境的一名波兰边防军.俄罗斯外交和国防政策委员会关于俄罗斯与北欧国家关系的报告称，"俄罗斯对芬兰外交的主要目标是维护其不结盟"。该委员会由著名政治学家谢尔盖-卡拉加诺夫领导，起草报告的团队包括前俄罗斯驻赫尔辛基大使尤里-杰利亚宾。该报告特别是供俄罗斯领导人在其国防和外交政策规划中使用。... 更多 " 相关新闻 新理事会希望促进北约向前社会主义国家扩张 STT-DPA 美国和俄罗斯总统乔治-W-布什和弗拉基米尔-普京，以及18个北约国家的元首，将于星期二在罗马签署一项关于新的北约-俄罗斯理事会的协议。 新理事会将允许俄罗斯与北约国家在平等的基础上参与联合...LK/AFP 一架俄罗斯苏-27飞机在加里宁格勒附近的一个军事基地降落。就在几分钟前，北约的飞机正在监测波罗的海空域。俄罗斯议会下院，即杜马，周三对北约的扩张做出了自己的评估。 它的声明大体上遵循了俄罗斯的官方政治路线，但将这些问题说得比......更直接。LEHTIKUVA Juhani Kaskeala STT 据国防军司令Juhani Kaskeala上将称，从美国的角度来看，北约的扩大不再是一个权力政治的问题。 Kaskeala出现在TV1的周六电视节目中，他说这不再是一个冷战时期的利益扩张问题。 他说他已经把北约的扩大看作一个更加 "柔和的过程"。...根据西方情报，俄罗斯已将其核弹头移至加里宁格勒地区。它们可以附在部署在该地区的短程导弹上。新的北约国家波兰今天将开始对该地区的一个俄罗斯基地进行检查。很明显，将核弹头从圣彼得堡转移到加里宁格勒并不是一个纯粹的军事行动。转移...LK/REUTERS Vladimir Putin 德国总理施罗德和法国总统希拉克本周末将在莫斯科与普京总统举行会谈。普京被认为试图说服他的客人成为俄罗斯在北约和欧盟的主席，莫斯科正在强烈要求扩大北约和欧盟。施罗德和希拉克都将在今年的会议上发言。Erkki Tuomioja说，为了保持公众的信心，有必要就北约成员资格进行公投。STT外交部长埃尔基-图奥米奥亚（Erkki Tuomioja）认为，芬兰只有在全民公投中批准该决定时才能加入北约。图米奥亚还认为，芬兰目前没有必要申请加入北约。公投是外交部长的...Ten News - 只有北约才能保证防御 Paavo Lipponen : " 北约有什么问题？" 发布时间：2014年5月8日 Paavo Lipponen : " 北约有什么问题 Paavo Lipponen : " 北约有什么问题 ?" 关于芬兰加入北约的辩论正在升级，社民党主席Paavo Lipponen批评了芬兰关于北约的辩论，并想知道为什么没有人敢于讨论这个问题本身...... Kymmenen Uutiset - 只有北约才能保证防御 Paavo Lipponen : " 北约有什么问题？"关于芬兰加入北约的辩论正在升级.社民党主席帕沃-利波宁批评芬兰关于北约的辩论，并想知道为什么没有人敢于讨论这个问题。 然而利波宁也拒绝直接给出他自己对加入北约的看法。然而，与此同时，Lipponen问道，北约到底出了什么问题 ( YLE News , 10.11.2003. )</w:t>
      </w:r>
    </w:p>
    <w:p>
      <w:r>
        <w:rPr>
          <w:b/>
          <w:color w:val="FF0000"/>
        </w:rPr>
        <w:t xml:space="preserve">id 83</w:t>
      </w:r>
    </w:p>
    <w:p>
      <w:r>
        <w:rPr>
          <w:b w:val="0"/>
        </w:rPr>
        <w:t xml:space="preserve">该项目涵盖了从群岛海到库萨莫的59个Natura 2000景点，所有这些景点都将受到自然管理措施的约束。在规划和实施管理措施时，将尽可能充分考虑到不同植物、动物和真菌物种的要求，以便保留有价值的物种。 在采取管理措施之前，还将对文化遗址进行测绘，以便它们不会受到危害。 将为四个自然保护区制定管理和使用计划，以协调各种用途与自然保护目标。六个地点将在世界自然基金会志愿者营地的范围内进行管理。此外，八个地点将成为专门针对老年公民的高级护林员活动的主题，提供有关这些地点的自然和文化遗产价值的信息并开展实际管理活动。</w:t>
      </w:r>
    </w:p>
    <w:p>
      <w:r>
        <w:rPr>
          <w:b/>
          <w:color w:val="FF0000"/>
        </w:rPr>
        <w:t xml:space="preserve">id 84</w:t>
      </w:r>
    </w:p>
    <w:p>
      <w:r>
        <w:rPr>
          <w:b w:val="0"/>
        </w:rPr>
        <w:t xml:space="preserve">      未来的学费将如何运作？11月10日，英国新政府自5月生效以来首次举行公众抗议。抗议教育费用，这是由于在2012年开始的高等教育课程和自那时以来的变化。据估计，有5万人走上伦敦街头进行抗议，保守党总部遭到冲击，横幅被烧，导弹被击中，暴力事件频发。资助高等教育的新系统是什么，它是如何运作的？目前，大学可以收取的最高学费是多少？?每年3,290美元，但这个CAP要涨价了？?一些人预测CAP将被完全废除，但事实并非如此，那些收费超过??每年6,000美元的费用必须采取措施鼓励贫困学生参加。 政府认为，他们只能收取超过??在 "特殊情况 "下，6,000元。贷款计划将继续以目前的方式进行，以前的学生需要偿还他们收入的9%，直到他们重新支付他们的贷款贡献。即使打算让收入较少的前学生受益，也要提高门槛。每年15,000人必须为他们的收入支付超过这9%的费用，但这将提高到??这意味着对于那些赚取?例如，20,000美元，不需要支付任何费用，为他们节省的费用。与以前的大学生相比，目前有450人。无论以前的学生的收入如何，都会比他们目前每年的收入少，但要偿还更长的时间更高的学费和年费的减少。 这里是现有的和新的系统的借贷金额的最高学费的比较（但不包括其他贷款偿还类似身体的费用），这赚全国的学生的平均比较？?每年24,000美元：在目前的制度下，每年的收益为??24,000元的还款？?每年810美元，但在它的未来，这将是只有三分之一的？?270元/年。这意味着现行制度下的前学生比未来制度下的学生情况更差。然而，它将需要更长的时间来偿还。使用这个相同的例子，需要12年时间来偿还总贷款的??9,870(??.三年3,290)，但在未来的制度下，每年支付的费用会更少，而且理论上需要100年才能全部还清，平均工作寿命超过一倍。在现实中，这种功能并非如此，因为贷款将在30年后被支出，这意味着他们将赚取??24,000元这30年（即使工资随着时间的推移而增加）只需偿还？?关于新制度的主张，已经有很多争论，这在一段时间内是不可能的。人们普遍认为，学生将为他们的教育做出贡献，但对于他们应该如何贡献以及贡献多少，人们意见不一。 在未来的制度下，学生的未来收入将意味着一些人的情况会更好，而另一些人的情况会更糟糕。对于那些有相应收入的?在新的制度下，每年25,000美元的收入将得到改善，而那些收入较高的人每年偿还的金额仍然较少，但将支付更长的时间和更多的总金额。在新制度下，以前的学生要想全额还款，就必须赚取大约??在未来的制度下，以前的学生最终将支付更多的费用，但它将被分散在一个较长的时期内，因此它可能对较低的月度付款产生较少的直接影响，因为。安德鲁-马歇尔（c）最新发布的迷你网站公式声称，教你如何在建立一个迷你网站时每天赚取3美元。但怎样才能一天赚到3美元呢？你是认真的吗？为什么要这样做？如果你认为你是... 继续阅读 关于</w:t>
      </w:r>
    </w:p>
    <w:p>
      <w:r>
        <w:rPr>
          <w:b/>
          <w:color w:val="FF0000"/>
        </w:rPr>
        <w:t xml:space="preserve">id 85</w:t>
      </w:r>
    </w:p>
    <w:p>
      <w:r>
        <w:rPr>
          <w:b w:val="0"/>
        </w:rPr>
        <w:t xml:space="preserve">Arto Antturi 18.11.2007 本周嘉宾 18.11.和2.12.2007 Arto Antturi带着他的书Syvistä vesistä valoon , Rukousmietiskelyjä psalmitekstien ver edge。节目中的其他书籍 露易丝-洛克 , 《我的第一本晚间故事书》 大卫-博登和里克-基利安 , 《保罗的祈祷》和雷莫-梅凯拉 , 《健康的心态，健康的信仰》 阿尔托-安图里 , 《从深海到光明》 诗篇的祈祷冥想 , 卡塔罗斯 诗篇》是古代以色列和早期犹太教的祈祷文集。犹太人和基督徒从一开始就阅读、祈祷、歌唱、阐释诗篇。 福音书作者马太告诉我们，当耶稣被试探者试探时，他用诗篇的话语回应（马太福音4章）。希伯来书的作者将他关于耶稣是上帝之子的教导与诗篇的引用网络联系在一起（希伯来书1-2章包含11篇诗篇的引用）。 新约作者最常提到的是希伯来圣经中的诗篇，以及先知以赛亚的作品。阿尔托-安图尔的《从深海到光明，对诗篇的祷告冥想》一书由此开始。本书带领读者了解教会下半年的诗篇，从五旬节到审判日。在描述诗篇的美感和深刻性时，阿尔托-安图里本人对一种彻头彻尾的诗意变得敏感起来。他指出，例如，诗篇的祈祷者如何发现自己是圣灵所演奏的乐器。这本书的结构很好：虽然语言很有诗意，但也很清晰。每一章都以诗篇的原貌开始。接下来是解释，偶尔会深入到犹太教的历史，甚至占用埃诺-莱诺的诗的意境。解释之后总是有一个简短的祷告，往往是通过《新约》的短文打开主题。如果在书的实际文本中仍有不清楚的地方，可以在书末的解释部分寻求答案。 当宗教改革放弃了修道院制度时，似乎没有注意到诗篇。 希望《从水深火热到光明》一书能鼓励我们越来越多的人深入研究诗篇，并从诗篇中汲取力量，在旅途中提神。在他的书中，阿尔托-安图里与其说是在谈论读诗，不如说是在谈论祈祷和唱诗。 读者很快就会明白一件重要的事情：阿尔托-安图里似乎深爱着，不仅是他的妻子蒂娜，而且是诗篇。在本书介绍的最后，你提到了续集，其中将包含从审判日到五旬节的诗篇。我们正期待着这本书的出版!露易丝-洛克，《我的第一本睡前故事书》，儿童中心 露易丝-洛克制作了一本大型彩色书籍《我的第一本睡前故事书》。在这本书的封底是《儿童晚间十大童话与祈祷》的承诺。封底上的文字措辞相当谦虚，它完全可以承诺得更多。 这本书很有趣，图文并茂，所有十个睡前故事都是基于熟悉的圣经故事，适用于儿童的世界和游戏。每个故事后面都有一个简短的睡前祷告，可以和孩子一起阅读。作为书末的一个几乎是有趣的小插曲，有一本名为《梦话》的儿童字典，其中解释了，例如，毯子是在床上保暖的软毯，吻是说你喜欢某人的一种方式，或者梦是你睡觉时编的一个故事。我的第一本睡前故事书是一本新鲜而成功的书，很容易推荐给孩子和他们的父母的夜晚。 大卫-博登和里克-基利安，《保罗的祈祷》，信仰之言出版社 使徒保罗是一个善于祈祷的人。</w:t>
      </w:r>
    </w:p>
    <w:p>
      <w:r>
        <w:rPr>
          <w:b/>
          <w:color w:val="FF0000"/>
        </w:rPr>
        <w:t xml:space="preserve">id 86</w:t>
      </w:r>
    </w:p>
    <w:p>
      <w:r>
        <w:rPr>
          <w:b w:val="0"/>
        </w:rPr>
        <w:t xml:space="preserve">法律规定了获得治疗的时限 根据法律规定，医院必须在收到转诊的三周内评估病人的治疗需求。如果评估需要专家评估或特定的成像或实验室测试，评估和必要的测试必须在转诊到医院后三个月内进行。在母国的保健中心和非紧急治疗场所的专业护理之间的自由选择是以《保健法》为基础的。根据欧盟的病人指令，欧盟公民从2014年初开始可以到国外寻求治疗。患者有权在另一成员国接受治疗，其依据与在本国接受类似治疗的情况相同。根据 "病人指令 "进行的治疗将按照芬兰私人医疗机构的医疗保险（Kela）报销原则进行报销。最好事先了解一下每个国家的治疗费用和做法，例如在医疗事故的情况下。</w:t>
      </w:r>
    </w:p>
    <w:p>
      <w:r>
        <w:rPr>
          <w:b/>
          <w:color w:val="FF0000"/>
        </w:rPr>
        <w:t xml:space="preserve">id 87</w:t>
      </w:r>
    </w:p>
    <w:p>
      <w:r>
        <w:rPr>
          <w:b w:val="0"/>
        </w:rPr>
        <w:t xml:space="preserve">问题：镶木地板翻新 项目准备 我在夏天买了一栋排屋，那里在大约10年前曾发生过水灾（地暖管漏水）。 当我买下这栋房子时，我意识到损害已经得到了适当的修复，例如，桑拿房已经翻新并铺上了瓷砖。 在室内装修期间，镶木地板将被打磨和上漆，但事实证明，马赛克镶木地板大部分从其底座脱落，而镶木地板层认为这是损害的结果。我跟物业经理和董事长谈过此事，当时工程已经开始了。 我还跟有墙的邻居谈过，他说至少他们在水灾后代表建筑公司安装了镶木地板。我不知道也没能查到（房东不知道）有多少公寓是由公司代为完成的，但至少在我买的那间公寓里没有完成，但镶木地板在几个地方松动了，这造成了相当大的额外工作（打底、制作合适的碎片、粘合等等。镶木地板工程的费用约为1900欧元，过去我曾为类似规模的镶木地板打磨支付过约400欧元。 在平等待遇的基础上，我认为修复松动镶木地板的部分应从住房公司的资金中报销，还是我误解了这个问题？等待回复 姓名：mosaic man 评论：* 请注意，信息需要一段时间才能出现，因为所有的信息在发布前都要经过检查 * 带有星号的字段是必须的。答复：镶木地板的松动应该是在对住宅进行状况检查时发现的。这将允许卖方和住房公司之间达成更详细的协议。现在你显然已经接受了镶木地板的现状，维修费用由你负责。这是一个没有了解更多情况的答案，因此仍需要与卖方和住房公司进行协商。</w:t>
      </w:r>
    </w:p>
    <w:p>
      <w:r>
        <w:rPr>
          <w:b/>
          <w:color w:val="FF0000"/>
        </w:rPr>
        <w:t xml:space="preserve">id 88</w:t>
      </w:r>
    </w:p>
    <w:p>
      <w:r>
        <w:rPr>
          <w:b w:val="0"/>
        </w:rPr>
        <w:t xml:space="preserve">Kivimäki's powder is not wet 周三晚上，TUTO做客Sport.在Samuli Kivimäki的带领下，Sport以5-2（1-2，2-0，2-0）的比分取得了他们的第一场主场胜利。 我们知道这家伙有多危险，但他进了两球，TUTO的主教练Ismo Lehkonen评论道。 Samuli Kivimäki是比赛的英雄，尽管眼睛有点受伤，但在第二节打进了平局和领先球。另一位明星是斯洛伐克新秀米哈尔-克里斯托夫（Michal Kristof），他获得了两次助攻。 在最后一节之前，我们在更衣室里和球员们达成一致，我们现在将从TUTO那里获得第一场主场胜利，Sport的门将Pasi Räsänen评论道。 用冰球还是超级球打？在整场比赛中，两队都将冰球从一个地方弹到另一个地方，这是不寻常的。 幸运的是，双方都没有将冰球全部弹到球门上。 莱科宁分析说，第四个球反映了冰球在比赛中的弹跳情况，特别是对我们来说。 体育在比赛开始时就被打破，TUTO利用了它。这并没有使瓦萨的球员感到气馁，克里斯蒂安-图赫兰皮将冰球带入进攻区，米卡-哈拉瓦将冰球送到了图尔库门将基莫-梅里莱宁的身后。 几分钟后，图尔库再次取得领先，体育在进攻端出现的失误使图尔库以三对一的方式进攻，图尔库球员并没有错。从安蒂-维尔塔宁的传球中，维勒-维萨-瓦伊尼奥拉将冰球移入体育局的球门。第二节开始后，主队全速前进，并将冰球抛向终点，直到Kivimäki将冰球穿过TUTO后卫的球杆射入上角。在那之后，TUTO真的压了几分钟，但他们有太多的球员在冰上。Räsänen分析说："在第一个阶段，我们有一点启动问题，但在第二个阶段，我们有了体力，让他们疲于奔命，并在一些情况下进了球。 最后一个阶段开始时，图尔库队面临压力，但Kristofi的示范性冰球清理扭转了局面。我们已经赢了，但你不能责怪球员，教练是个混蛋，莱科宁遗憾地表示，斯洛伐克的年轻人为马尔科-罗马拉服务。梅里莱宁滑出了球门，但即使是第六名球员也没有帮助TUTO，因为Sport的队长Antti Uitto将冰球从自己的一端扔进了空网。因此，体育在主场对阵图尔库的比赛中取得了首场胜利，也是他们的六连胜--这都归功于球队。从这里继续下去是很好的。拉萨宁和莱科宁继续说："我们的阵容中只有15名90年代出生的球员，而且在面对一支后背有毛的球队时发挥得如此出色。到目前为止，我仍然对团队感到满意。体育将在周五开始他们的芬兰东部之旅，届时乔基波亚特将对阵瓦萨。10天后，TUTO将在Kupittaa举办运动会。</w:t>
      </w:r>
    </w:p>
    <w:p>
      <w:r>
        <w:rPr>
          <w:b/>
          <w:color w:val="FF0000"/>
        </w:rPr>
        <w:t xml:space="preserve">id 89</w:t>
      </w:r>
    </w:p>
    <w:p>
      <w:r>
        <w:rPr>
          <w:b w:val="0"/>
        </w:rPr>
        <w:t xml:space="preserve">芬兰脱离瑞典后，芬兰开始了一场民族觉醒，这意味着芬兰性开始得到重视和发展。由于芬兰处于俄罗斯的统治之下，欧洲的局势和对拿破仑入侵的恐惧极大地影响了芬兰，使芬兰在自治时期获得了许多优势。芬兰语的发展在19世纪中期左右反映在我们的社会中，即要求芬兰语的官方化和对研究芬兰传统、民间诗歌的兴趣。1835年，E. Lönnroth写了《卡勒瓦拉》。在瑞典的统治下，芬兰人缴纳的税款都交给了瑞典。年轻的芬兰男子被迫去瑞典服兵役。当芬兰在俄罗斯的统治下，芬兰的条件有了很大的改善，包括信仰自由。由于靠近圣彼得堡，芬兰从旅游业获得了一些收入。 对俄罗斯来说，芬兰的自治管理是受欢迎的，因为瑞典的残余正在逐渐消失。 俄罗斯希望利用统一项目建立一个通往欧洲的窗口，以示友好。 + 芬兰与瑞典分离后，芬兰开始经历民族觉醒，即芬兰开始欣赏和发展其芬兰性。由于芬兰处于俄罗斯的统治之下，欧洲的局势和对拿破仑入侵的恐惧极大地影响了芬兰，使芬兰在自治时期获得了许多优势。芬兰语的发展在19世纪中期左右反映在我们的社会中，即要求芬兰语的官方化和对研究芬兰传统、民间诗歌的兴趣。1835年，E. Lönnroth写了《卡勒瓦拉》。在瑞典的统治下，芬兰人缴纳的税款都交给了瑞典。年轻的芬兰男子被迫去瑞典服兵役。当芬兰在俄罗斯的统治下，芬兰的条件有了很大的改善，包括信仰自由。由于靠近圣彼得堡，芬兰从旅游业获得了一些收入。 对俄罗斯来说，芬兰的自治管理是受欢迎的，因为瑞典的残余正在逐渐消失。 俄罗斯希望利用统一项目来建立一个通往欧洲的窗口，以示友好。在自治初期，没有战争，芬兰的生活有一段时间是和平的， + + [ [ 类别：芬兰历史 ] ] 当前版本 2008年9月3日 06.10 am 芬兰脱离瑞典后，芬兰开始经历民族觉醒，即芬兰开始欣赏和发展其芬兰性。由于芬兰处于俄罗斯的统治之下，欧洲的局势和对拿破仑入侵的恐惧对芬兰产生了巨大的影响，使芬兰在自治期间获得了许多好处。19世纪中期左右，芬兰语的发展在我们的社会中是显而易见的，例如，对芬兰语官方化的要求和对研究芬兰传统、民间诗歌的兴趣。1835年，E. Lönnroth写了《卡勒瓦拉》。在瑞典的统治下，芬兰人缴纳的税款都交给了瑞典。年轻的芬兰男子被迫去瑞典服兵役。当芬兰在俄罗斯的统治下，芬兰的条件得到了很大的改善，包括信仰自由。由于靠近圣彼得堡，芬兰从旅游业获得了一些收入。 对俄罗斯来说，芬兰的自治管理是一个值得欢迎的发展，因为瑞典的残余正在逐渐消失。 俄罗斯希望利用统一项目建立一个通往欧洲的窗口，以示友好。 在自治之初，没有战争，芬兰的生活很快就和平了。</w:t>
      </w:r>
    </w:p>
    <w:p>
      <w:r>
        <w:rPr>
          <w:b/>
          <w:color w:val="FF0000"/>
        </w:rPr>
        <w:t xml:space="preserve">id 90</w:t>
      </w:r>
    </w:p>
    <w:p>
      <w:r>
        <w:rPr>
          <w:b w:val="0"/>
        </w:rPr>
        <w:t xml:space="preserve">如何阻止狗狗舔舐 寻找 狗狗被称为人类最好的朋友 ，是你能拥有的最可爱的宠物之一。狗最能表达这种感情的一种方式是通过舔，这基本上相当于人类的吻。同时，它是以良好的意图表示的，但有时可能不合适或太多 ，特别是如果它让你弄湿了，或如果访客不怕狗。当试图让您的狗停止舔您和其他人的时候，问题就来了，但仍然要向它表达爱意。在这里，我们将讨论如何以友好的方式阻止你的狗舔。任何学习过心理学的人（以及许多没有学习过的人）都听说过巴甫洛夫和他的狗。在这里，巴甫洛夫展示了狗（大概也是所有的动物）如何学会将两件事情联系起来，通常是将刺激物与奖励或惩罚联系起来。 在这里，他让他的狗在每次听到铃声时都流口水，让它们将铃声与获得食物联系起来。随后，这导致了一个全新的心理学流派--行为主义，它也许将狗身上的法则延伸到人类身上有点太完美了，但仍然教会了我们很多关于如何教育我们的宠物。当然，尽管每次你的狗开始舔你的时候就给它喂狗粮是不公平的，它只是想表示友好，这有可能影响你的宠物的性情和快乐。许多人在他们的狗开始被舔的时候，都会带着节奏，作为一种回报和感情的习惯，但这一切只是教会他们，舔会导致奖励。对于那些想知道如何阻止狗这样舔的人来说，答案很简单，就是让他们饿着肚子，不理会他们，直到他们停止舔。如果你的狗开始舔你，那么只需移动或举起你的手臂以示你要抚摸它，然后当它停止时告诉它这是一个好男孩或女孩并开始抚摸它。同样重要的是，训练你的狗在访客来访时不要立即开始舔和跳起来。 要做到这一点，只需遵循同样的原则，离开你的狗，并在你或其他人进入房间时告诉它坐下。等到它们按照指示坐下来后，你再抚摸它们，它们就会知道获得爱抚的最好方式是坐下来并保持平静。 只要有选择地欣赏和爱抚，就能阻止你的狗舔舐。</w:t>
      </w:r>
    </w:p>
    <w:p>
      <w:r>
        <w:rPr>
          <w:b/>
          <w:color w:val="FF0000"/>
        </w:rPr>
        <w:t xml:space="preserve">id 91</w:t>
      </w:r>
    </w:p>
    <w:p>
      <w:r>
        <w:rPr>
          <w:b w:val="0"/>
        </w:rPr>
        <w:t xml:space="preserve"> 支持高学历人士在库沃拉找工作 19.4.2014 11:19 赫尔辛基大学教育与发展中心Palmenia将在5月为库沃拉和科特卡的高学历年轻人启动一个指导计划。指导是指一个有能力和专业经验的人对另一个寻求发展的人给予支持和指导。该计划将为年轻人找到一名导师。导师是居住在凯门拉克索地区的专家，他们希望与年轻人分享他们的工作生活经验。在导师的帮助下，年轻人将获得有关凯门拉克索劳动力市场的有用信息，在寻找工作方面得到指导和帮助，建立专业网络，并有机会展示他们的技能，交流经验和想法。来自库沃拉和科特卡的12名大学毕业生将被选中参加指导计划。 这些年轻人的年龄应在30岁以下。他们可以是失业的，也可以是受到失业威胁的，或者是在寻找与他们的教育更匹配的工作。导师既要从私营或公共部门中寻找，也要从企业家中寻找，要在他们的领域中训练有素的专业人士。辅导计划将持续六个月，并且是免费的。 辅导是自愿的，因此没有报酬。 该项目由欧洲社会基金（ESF）以及库沃拉和科特卡市资助。 将新闻发送给朋友 新闻 Kouvolan Sanomat：受过高等教育的人在库沃拉找工作提供支持 赫尔辛基大学Palmenia教育和发展中心将在五月为库沃拉和科特卡的受过高等教育的年轻人启动一个辅导计划。指导是指由一个有能力和专业经验的人向另一个寻求发展的人提供支持和指导。导师是居住在凯门拉克索地区的专家，他们希望与年轻人分享他们的工作生活经验。在导师的帮助下，年轻人将获得有关凯门拉克索劳动力市场的有用信息，在寻找工作方面得到指导和帮助，建立专业网络，并有机会展示他们的技能，交流经验和想法。 来自库沃拉和科特卡的12名大学毕业生将被选中参加指导计划。 这些年轻人应在30岁以下。他们可以是失业的，也可以是面临失业威胁的，或者是在寻找与他们的教育更匹配的工作。导师既要从私营或公共部门中寻找，也要从企业家中寻找，要在他们的领域中训练有素的专业人士。为期6个月的指导计划是免费的，指导是在自愿的基础上进行的，因此不需要支付任何费用。 该项目由欧洲社会基金（ESF）以及库沃拉和科特卡市资助。 eerik 20.4.14:12 3 可能是kinno或protomo开发的想法，有当有熟练的创业培训师，不幸的是，他们没有经验或勇气成为企业家，所以他们把税收的钱放在厕所里，像厕所一样工作20.4。 14:08 4 我可以建立，和更多...写道：总是更愚蠢的写道：或者教育甚至不足以申请工作吗？好吧，申请就够了，但想想看，如果从事例如建筑业，比在自己的工作领域成为大学毕业生更有利可图，....，是的，我可以做建筑，比那些刚从职业学校毕业的人更好，但仍然？如果你在建筑行业受过高等教育，尝试这种做法肯定是非常合适的。这样的人成为真正有能力的人。Jussi Tinassa 20.4. 14:08 4 如果没有工作，那就没有工作，如果你没有智力去找工作，那就不够，这个社会就这么愚蠢，我们需要成立一个有补贴的团体来教大学毕业生如何找工作？20.4. 7:01 2 Always more stupid wrote: Or is education not enough to even apply for a job ?好吧，申请一份工作就够了，但想想看，如果从事建筑业比在自己的领域做一个大学毕业生更有利可图，....，是的，我可以做建筑业的事情。</w:t>
      </w:r>
    </w:p>
    <w:p>
      <w:r>
        <w:rPr>
          <w:b/>
          <w:color w:val="FF0000"/>
        </w:rPr>
        <w:t xml:space="preserve">id 92</w:t>
      </w:r>
    </w:p>
    <w:p>
      <w:r>
        <w:rPr>
          <w:b w:val="0"/>
        </w:rPr>
        <w:t xml:space="preserve">====Preferences=== = * &amp;lt;tt &amp;gt;个性追踪器 &amp;lt;/tt &amp;gt ; ** Hamdr有几种不同的个性，为不同的用途量身定做。当使用带有GPS的hamdr（没有电脑）作为APRS跟踪器时，该项的正确设置是&amp;lt;tt &amp;gt;跟踪器&amp;lt;/tt &amp;gt ;。* &amp;lt;tt &amp;gt;tybaud 0 &amp;lt;/tt &amp;gt ; ** 串行端口的速度是通过这个参数设置的。0的设置在这里经常起作用，这样速度就会根据操作模式自动变化。在跟踪模式下，默认是4800比特/秒（或其他，如果gps设置说不是NMEA gps）。 在程序加载模式下，速度始终是19200比特/秒，这在进入第一个配置时被保留。'重启'不能恢复19200比特/秒，但'重启'可以。1...65535的设置是通过round_integer( 524288.0 / baud )这个公式来设置速度的。 所以典型的PC世界的速度有点偏差，但不会太大。在撰写本文时，没有其他速度假设（除了GPS特定的速度）。KISS假设速度0为19200，从充电器充电。* &amp;lt;tt &amp;gt;fre q 144.800 &amp;lt;/tt &amp;gt ; * &amp;lt;tt &amp;gt;tx_fre q 0 &amp;lt;/tt &amp;gt ; ** 接收和发送频率设置。欧洲的APRS使用144.800MHz，所以如果你想让你的数据包被别人听到，这是一个很好的频率。在特殊情况下，使用其他频率可能是一个好主意（例如，在一个小地区的特殊活动，或Ilmar飞行）。 如果你想使用与接收频率不同的发射频率，你可以用参数&amp;lt;tt &amp;gt;tx_fre q &amp;lt;/tt &amp;gt ;来设置。 如果tx_fre q设置为0，发射频率与接收频率相同。* &amp;lt;tt &amp;gt ;app_port 2&amp;lt;/tt &amp;gt ; **这选择了在操作模式（跟踪器/KISS）下使用的hamdr串行端口。 根据连接方式，GPS应连接到hamdr端口2 [[ Hamdr#GPS-cable .2C_port_2|described wiring] ] 。* &amp;lt;tt &amp;gt ;use_softdcd on &amp;lt;/tt &amp;gt ; **此设置（开/关）选择在hamdr中使用基于软件的噪音底限，这样你就不必担心在不同环境中为不同的噪音水平调整噪音底限。如果use_softdcd被启用，就不需要关心静噪设置或设备的物理噪声微调器位置。 * &amp;lt;tt &amp;gt;mycall-call-SSID&amp;lt;/tt &amp;gt ; ** AX.25-符合AX.25标准意味着呼叫首先包含1-6个字母数字字符，一个连字符，然后是一个可能的[[APRS SSID|SSID（二级站ID）在1-15之间]]。' ' 不要使用SSID 0 ，例如OH1XYZ-0 ，但在这种情况下只需调用OH1XYZ。' ' 该号码可用于识别同一呼号下最多16个不同的电台。不同的电台''''必须有''不同的呼叫-SSID组合，否则就会出现同一个电台从一个地方跳到另一个地方的情况，因为电台交替发送他们的位置!SSID通常不用于家庭站，而SSID 9通常用于汽车安装站，但当然没有强制要求只使用这些。请注意，长距离呼叫 ，例如OH6SRAL，不能用作分组无线电的发送方呼叫。长</w:t>
      </w:r>
    </w:p>
    <w:p>
      <w:r>
        <w:rPr>
          <w:b/>
          <w:color w:val="FF0000"/>
        </w:rPr>
        <w:t xml:space="preserve">id 93</w:t>
      </w:r>
    </w:p>
    <w:p>
      <w:r>
        <w:rPr>
          <w:b w:val="0"/>
        </w:rPr>
        <w:t xml:space="preserve">芬兰东南部林业中心的火焰自然管理项目是自愿的芬兰南部森林生物多样性行动方案（METSO）的选定合作网络之一。Tornator参与促进商业森林的管理，并通过使用规定的燃烧来维护火和火种的生境。在南卡累利阿地区增加使用规定燃烧有很强的生态学论据：规定燃烧可以改善适应山脊和沟道极端条件的稀有物种的生活条件，这些物种已经被有效的火灾控制、造林实践和空气中的氮沉降所退化。几乎所有的匍匐翦股颖的衰落都有一个共同点：作为需要光照的物种，它们无法承受栖息地的侵蚀。 在南卡累利阿草原的山脊上发现的植物物种包括沙三叶草、尖节草、莎草和莎草沼泽草。被砍伐和火灾破坏的木材也有利于大量的封装真菌、两栖动物、甲虫、蚯蚓和蝴蝶，其中一些是濒临灭绝的。除了Tornator，合作网络中的合作伙伴还包括南卡累利阿救援服务、Metsähallitus、Metsänhoitoyhdistys Etelä-Karjala、芬兰东南部经济发展、交通和环境中心、Pro Agria Etelä-Karjala、南卡累利阿职业学院、南卡累利阿过敏和环境研究所。</w:t>
      </w:r>
    </w:p>
    <w:p>
      <w:r>
        <w:rPr>
          <w:b/>
          <w:color w:val="FF0000"/>
        </w:rPr>
        <w:t xml:space="preserve">id 94</w:t>
      </w:r>
    </w:p>
    <w:p>
      <w:r>
        <w:rPr>
          <w:b w:val="0"/>
        </w:rPr>
        <w:t xml:space="preserve">在Aktia Arena工作？我们正在寻找一名接待员.我们希望你有食堂和收银员工作和/或客户服务的经验.此外，流动性和双语能力将被视为一个加分项。我们最初提供每周2-4个班次，晚上和周末。因此，这份工作是对你学习的一个很好的补充。联系040 687 9942。</w:t>
      </w:r>
    </w:p>
    <w:p>
      <w:r>
        <w:rPr>
          <w:b/>
          <w:color w:val="FF0000"/>
        </w:rPr>
        <w:t xml:space="preserve">id 95</w:t>
      </w:r>
    </w:p>
    <w:p>
      <w:r>
        <w:rPr>
          <w:b w:val="0"/>
        </w:rPr>
        <w:t xml:space="preserve">2011年的电影：国内电影的佼佼者 去年，国内电影方面的大牌不多，比如说，一年前的大牌。 进入《电影之星》编辑部最喜欢的影片也不多。 一个原因可能是，我们的编辑部没有时间看几乎所有的国内电影。伯格罗特以她的处女作《斯卡瓦伯勒的儿子们》给编辑们留下了深刻的印象，她在《好孩子》中为观众带来了一部关于扭曲的母子关系的激烈戏剧。 她还通过这部影片创造了一个信念，即芬兰有许多伟大的电影人在成长。芬兰的骄傲--阿基-考里斯马基（Aki Kaurismäki）的《勒阿弗尔》（Le Havre）也获得了奥斯卡提名，这让编辑部产生了分歧。影片的视觉形象很美，是一个关于贫穷社会阶层的真挚故事，给人留下美好而轻松的感觉。人的价值在今天没有被过分强调，这就是考里斯马基的电影在世界范围内有其地位的原因。由Ville Janker导演的Pussikaljaelf电影是Mikko Rimminen的小说Pussikaljaelromat的电影版。 不幸的是，我们的编辑团队没有时间评论这部电影，因为它毕竟是今年的小喜剧精品。这部电影讲述了三个朋友在赫尔辛基的卡利奥喝啤酒的日子，是对友谊和友情的庆祝，在这里，世界因一个啤酒杯而得到改善。袋子里的啤酒片提供了今年最好的笑料之一。</w:t>
      </w:r>
    </w:p>
    <w:p>
      <w:r>
        <w:rPr>
          <w:b/>
          <w:color w:val="FF0000"/>
        </w:rPr>
        <w:t xml:space="preserve">id 96</w:t>
      </w:r>
    </w:p>
    <w:p>
      <w:r>
        <w:rPr>
          <w:b w:val="0"/>
        </w:rPr>
        <w:t xml:space="preserve">对 "你如何对待女性？信息选项 你想在此信息中允许使用表情符号吗？输入你的名字 你独特的安全代码 * [ quote name= " FinBrand " post= " 42006 " timestamp= " 1198497309 " ] 哦，我发现了这样的东西，也许我可以帮助。如今在芬兰，当我们谈论区域救援服务时，如果你的消防队的官员是一群低劣的人，请向负责合同消防队的长期工作人员的负责人报告。通常有一个人被任命为该职位的救援服务。[ /quote ] [ quote name= " FinBrand " post= " 42006 " timestamp= " 1198497309 " ] 哎呀，我发现其中一个，可能我可以帮助。在芬兰，现在当我们谈论区域救援行动时，如果你的消防队的官员是一群低劣的人，请向负责合同消防队的长期工作人员的负责人报告。通常有一个人被任命为该职位的救援服务。[/quote] 主题摘要 FinBrand 发布 24 joulukuu 2007 - 14:55 Oho löysin tämmöisen ja möglich könnte osaisin helfen 。在芬兰，现在当你谈到救援服务的区域运作时，如果你的消防队官员是一群低劣的人，那么就向负责或负责合同消防队的长期工作人员方面的人报告吧。我是两个消防队的积极成员，共13年 ...... rollikka 发表于 2007年4月12日 - 09:42 .我所说的活跃是指我已经去过很多地方。在有一个女人或更多女人的时候，行为已经在某种程度上更加周到了。甚至连说脏话都被一个较新的女性成员道歉了。 我从未见过任何性别歧视。 同时在消防队工作的女性成员都是 "好人"。我认为这是它应该的。如果你开始 "喧宾夺主"，进入这些工作就没有意义了。你得找别的地方去做。我很遗憾听到 "火女 "被卷入此事。唯一可以帮助的是向官员提出此事。除非其中一名官员属于 "臭已婚男人 "的人群。为你的权利而战！simpe 一个人的观点就是一个人的观点，但我想这已经很好了？我认为我们的妇女和我们的男人一样平等。我认为幽默有时超出了良好的品味，需要某种过滤，这样它就不会占据上风......（男人的中间通道也是如此）我没有注意到对床等的真正渴望。 2007年4月7日 - 19:46 我在去年年底改变了消防队。在我以前的消防部门，我相处得非常好。这些人就像我的父亲和兄弟。他们对我很好，我也成了他们中的一员，没有性方面的指控，尽管演讲很糟糕，性是主要的谈话话题。 现在情况不同了，在新的消防部门，我觉得自己是个物品。已婚男子接近并发送信息，建议谁知道什么。这个消防队里有几个人是我真正的好朋友，我们有很多联系。我承认我很直率，很随和，但我不认为我在调情，我甚至从未在任何时候透露过。</w:t>
      </w:r>
    </w:p>
    <w:p>
      <w:r>
        <w:rPr>
          <w:b/>
          <w:color w:val="FF0000"/>
        </w:rPr>
        <w:t xml:space="preserve">id 97</w:t>
      </w:r>
    </w:p>
    <w:p>
      <w:r>
        <w:rPr>
          <w:b w:val="0"/>
        </w:rPr>
        <w:t xml:space="preserve">伊洛宁在澳大利亚的领先榜上排名一半 Mikko Ilonen以72杆开始了周四的欧巡赛尊尼获加精英赛，与葡萄庄园球场的标准杆相同。与领先者的差距是8杆，在155名选手中，本轮比赛仍有部分未完成，排在第75位左右。 两轮比赛后，前65名和与他并列的选手将继续比赛，因此伊洛宁需要在周五取得70-71的成绩才能参加周末的比赛。伊洛宁周四在上午的小组中出发，他在开洞时打了一个柏忌，是一个轻松的五杆洞，但随着比赛的进行，他也抓了四只小鸟，同时还有相同数量的柏忌。"我在本轮结束时抓了两只小鸟，这大大改善了我的感觉和结果。 本轮开始时方向不对，在第一个（5杆）本身是一个很好的开局，方向有点错，最后以柏忌告终。在接下来的三场比赛中，我认为好的小鸟推杆从大约两米处离开了洞口的边缘。总的来说，然而，结果是值得一击的，我会给学校一个6分以上的成绩，而不是更多。条件很好，风很温和，果岭出乎意料地柔软。 这个人只是不在他的最佳状态"，伊洛宁在结束时说。 在这轮比赛之后，伊洛宁吃了午饭，做了一些场地练习，并去了打球室。"现在是35度，在训练区徘徊太久是没有用的。 在训练过程中，我一直在寻找起跑姿势的刚性和正确的排列，我很好地找到了我所寻找的东西。当你随着比赛的进行而改进时，你可以在周日出现在一个完全不同的记分卡上。"经过上午的比赛，荷兰的罗伯特-扬-德克森（64）处于领先位置，李-维斯特伍德（66）是超级明星中起步最好的，哥伦比亚的卡米洛-维莱加斯与伊洛塞处于相同的位置，格雷格-诺曼（75）落后芬兰人三个。周五，伊洛宁将在当地时间下午进行比赛。 伊洛宁的下一场比赛是印度尼西亚公开赛，将于2月26日至1月3日在巴厘岛进行。 伊洛宁在2007年3月赢得了这项欧巡赛和亚巡赛的联合赛事。自2001年以来，作为芬兰高尔夫的头号选手，伊洛宁本赛季在世界范围内的远距离国家巡回赛的数量创下了新高。欧巡赛年从2008年11月开始，前六个月在亚洲、中东和澳大利亚的九个不同国家举办了活动。第一场在欧洲大陆举行的赛事是爱尔兰公开赛，将于5月中旬举行。在本赛季之前的五场比赛中，伊洛宁已经获得了三次参赛资格，在迪拜的上一场比赛中，他在激烈的比赛中获得了第24名，最后一轮表现出色。</w:t>
      </w:r>
    </w:p>
    <w:p>
      <w:r>
        <w:rPr>
          <w:b/>
          <w:color w:val="FF0000"/>
        </w:rPr>
        <w:t xml:space="preserve">id 98</w:t>
      </w:r>
    </w:p>
    <w:p>
      <w:r>
        <w:rPr>
          <w:b w:val="0"/>
        </w:rPr>
        <w:t xml:space="preserve">赫尔辛基地区夏季大学提供开放式大学和理工学院教育、语言课程、外国人的芬兰语、继续教育、公开的公共活动和A级课程。 冬季也组织课程。教学对所有感兴趣的人开放，无论其学历、年龄或学习权利如何。2014年夏季和2014-15学年的课程计划可以在我们网站的 "教育 "标题下找到。 我们提供600多门课程。找到你的!我们的课程现在已经开始招生。课程可以在网上报名，报名时使用网上银行信息或信用卡（Visa、Visa Electron或Master卡）支付课程费用。 使用信用卡支付时，请记得输入不带空格的卡号。如果有空位，并且课程描述没有说明，你可以在每门课程开始前注册。 学习券 有可能为2014年8月及以后开始的课程申请学习券补助。你不能申请5月至7月的课程优惠券 !更多信息将在春季晚些时候在这些网页上公布。查看更多关于优惠券的信息。</w:t>
      </w:r>
    </w:p>
    <w:p>
      <w:r>
        <w:rPr>
          <w:b/>
          <w:color w:val="FF0000"/>
        </w:rPr>
        <w:t xml:space="preserve">id 99</w:t>
      </w:r>
    </w:p>
    <w:p>
      <w:r>
        <w:rPr>
          <w:b w:val="0"/>
        </w:rPr>
        <w:t xml:space="preserve">今年夏天，Äänekoski市将根据批准的理事会计划，向所有申请工作的人提供为期两周的工作实习。此外，1995年至1997年出生的大龄青年将在各个城市办公室被招募，为期4周。此外，还有可能以暑期工作券的形式在公司就业。所有申请暑期工作的年轻人将在4月11日之前收到电子邮件通知。</w:t>
      </w:r>
    </w:p>
    <w:p>
      <w:r>
        <w:rPr>
          <w:b/>
          <w:color w:val="FF0000"/>
        </w:rPr>
        <w:t xml:space="preserve">id 100</w:t>
      </w:r>
    </w:p>
    <w:p>
      <w:r>
        <w:rPr>
          <w:b w:val="0"/>
        </w:rPr>
        <w:t xml:space="preserve">Perttu和Antti正在用他们的手指做圣诞蛋糕，Perttu用刀子在哪里切酥皮，而Antti则担心蛋糕在烤箱中打开。Perttu兴奋地把第一盘烤好的蛋挞拿到烤箱。蒂纳确保佩尔图看了看时间，以确保蛋挞不会烧焦。</w:t>
      </w:r>
    </w:p>
    <w:p>
      <w:r>
        <w:rPr>
          <w:b/>
          <w:color w:val="FF0000"/>
        </w:rPr>
        <w:t xml:space="preserve">id 101</w:t>
      </w:r>
    </w:p>
    <w:p>
      <w:r>
        <w:rPr>
          <w:b w:val="0"/>
        </w:rPr>
        <w:t xml:space="preserve">上周对职业明星队来说是真正的牛市，相当成功的一周。 周三，M35分区以6-3击败经典，周六在M40比赛中首先以13-1击败MäntU，然后稍晚，但在同一天，SC Läsimäki 12-0。周日，代表队的对手是令人同情的联赛亚军JU.比赛的最终比分是12比4，但更令人担忧的是来自Hautausmaa的一名天才球员的严重受伤。 这位KO球员在整场比赛中占据主导地位，因此，在上半身受伤后，他成为体能下降的目标，这真是一个命运的玩笑。应该组织的医生卡尔-亨利克-利留斯的要求，该球员的名字将不会被公布。"他最好在没有媒体压力的情况下从艰难的命运中恢复过来"。 然而，除了受伤的照片外，我们将公布一些对他最好的描述性词语。关于球员：敏捷有力 猛烈的起跑速度 准确有力的射门，毫不费力地从一个小空间里走出来 对比赛有很好的眼光 准时支付他的赛季费用 强壮的身材 有同情心的性格 运动能力强 忠诚 适应能力强 诚实 积极 没有更多的提示 职业明星不想公布，我们祝愿球员X在恢复中心态平和。</w:t>
      </w:r>
    </w:p>
    <w:p>
      <w:r>
        <w:rPr>
          <w:b/>
          <w:color w:val="FF0000"/>
        </w:rPr>
        <w:t xml:space="preserve">id 102</w:t>
      </w:r>
    </w:p>
    <w:p>
      <w:r>
        <w:rPr>
          <w:b w:val="0"/>
        </w:rPr>
        <w:t xml:space="preserve">火车车厢清洁工严重袭击案告破 10.3.2013 凯努（Kainuu）警方已经破获了上周二晚上火车车厢清洁工严重袭击案，该男子出生于1991年，住在卡亚尼，已经认罪。 认罪的男子之前就认识袭击的受害者。他被拘留在Kajaani警察局，并于3月9日被释放。 受害人在第二次手术后出院，目前恢复良好。警方的初步调查正在继续进行，对证人进行了询问，并对证据进行了确证。</w:t>
      </w:r>
    </w:p>
    <w:p>
      <w:r>
        <w:rPr>
          <w:b/>
          <w:color w:val="FF0000"/>
        </w:rPr>
        <w:t xml:space="preserve">id 103</w:t>
      </w:r>
    </w:p>
    <w:p>
      <w:r>
        <w:rPr>
          <w:b w:val="0"/>
        </w:rPr>
        <w:t xml:space="preserve">2013年3月15日，星期五，毕竟是啤酒生活............你可以一整天都晒黑你的皮肤。我想知道要发生什么才能让我讨厌海滩。海滩，有一些东西是关于它的。如果我可以选择住在哪里，我愿意住在海滩边。这就是为什么我超级幸运的原因，因为澳大利亚有很多海滩！"。艾尔利海滩从10月到11月已经有了一些更新，但这里还有一张那里的照片。 艾尔利海滩在伊萨山之后是我到达的第一个海滩，它碰巧是最美丽的白沙和最干净的水。在沙地沙漠之后，黄金海岸的库兰加塔（Coolangatta）就是天堂了。(对不起，我还没来得及保存照片。）从布里斯班出发，我向北走了一段时间，第一站是彩虹海滩，彩虹海滩。彩虹海滩 彩虹海滩是一个非常小的地方，我相当惊讶。那里几乎没有任何东西，甚至没有一个像样的杂货店，只有一个小而昂贵的超市。我敢打赌，这不是一个人们故意来的地方，而是旁边的一个岛屿，人们去那里旅行。 当然，我去那里呆了几天，这本身就是一个故事，希望有图片，因为风景如画。在回布里斯班的巴士上，我在努沙停了下来，这是一个不错的地方，我很惊讶它这么大。 有一些很棒的地方，一个大的监督海滩和一些较小的海滩。 但我在努沙度过的唯一一整天主要是在国家公园的树顶上浏览：考拉住在那里，他们通常很容易发现。但我一直都很不走运，没有看到这些动物。 努沙之后，我在穆拉巴（我不知道他们怎么称呼它）停留了几个晚上。 我以为它会是一个非常小的地方，就像彩虹海滩一样，但胡说八道！我不知道它是什么。尽管那里只有一家旅馆，但却到处都是度假酒店。 显然，这是澳大利亚人的一个常见的度假目的地。 海滩很好，尽管相当拥挤，在早晨的第一件事。从布里斯班往南走，第一站是在黄金海岸，冲浪者天堂，一个冲浪者的天堂。一个星期天，我们在那里进行了一次一日游，从布里斯班坐火车只需要一个小时。我是在风暴过后才去的，所以海面仍然很不稳定，不大适合上冲浪课。 所以我还不能冲浪。但除此之外，我非常喜欢这个地方 !这里和那里有一些高大的建筑，紧挨着海滩，但仍然是一个相当小的地方。 非常放松和舒适的地方!我本想留在那里工作，但可用的东西很少，因为其他人当然也是这样想的。我从冲浪者天堂冲浪者坐车到拜伦湾，往南几个小时。 几乎每个人都对拜伦赞不绝口，尽管我听到一些相当负面的评论。好吧，不是每个人都能喜欢所有的东西，拜伦也不是我的梦想，甚至比特西克也是，嗯，许多人中的一个。拜伦湾 我爬上了拜伦湾的灯塔，那里有澳大利亚最东边的景点 我去的下一个景点可能是澳大利亚最著名的景点......你猜是哪个？</w:t>
      </w:r>
    </w:p>
    <w:p>
      <w:r>
        <w:rPr>
          <w:b/>
          <w:color w:val="FF0000"/>
        </w:rPr>
        <w:t xml:space="preserve">id 104</w:t>
      </w:r>
    </w:p>
    <w:p>
      <w:r>
        <w:rPr>
          <w:b w:val="0"/>
        </w:rPr>
        <w:t xml:space="preserve">有许多关于我们如何发展自己的精神天赋或如何找到生活目标的书籍，其中大多数绝对值得我们关注。认识到我们的恩赐并接受培训，在我们自己的呼召范围内为神服务，是执行神旨意的一部分。然而，还有一个更深层、更本质的目的--一个对我们和上帝都极其宝贵的目的。我说的是一个真正的愿望，要成为基督的样子。我们钦佩保罗的生活。这里有一个写道的人，他带领成千上万的人归向基督，他建立了教会，并精通使用圣灵的所有恩赐。然而，驱使他在生活中前进的不是他的天职，而是他要像基督一样的热情。 他在《腓立比书》中深刻地表达了这一点：我想认识基督和他复活的力量，并通过参与他的苦难和死亡而变得像他一样。腓立比书3:10。 多年来，我一直关注的是，我看到太多的人致力于发展他们的恩典和事工，而忽视了他们需要与基督相称。如果我们在 "传道人的事工 "或 "圣灵恩赐的领域 "中寻求精神上的满足，我们就在走一条实际上导致远离满足的道路。我想强调我们天职性质的这个方面：我的天职不是我未来的核心.一个人的天职是神圣的训练和当今的任务的结合。 一个天职往往逐渐显示出来，并在人生的不同阶段发生变化。尽管天职很重要，但我们未来的核心不在于我为主做什么，而在于我心中对基督的遵从。基督化是我未来的命运。 神可能利用我的职业使我成长为基督化的人，但我生命的目的是成为耶稣那样的人。 属灵的恩赐和事奉的任务只是我走向基督化旅程中的乘客。注定要改变 谈到我们的未来，保罗写道："他预先所拣选的人，也预定要像他自己的儿子，好叫他儿子在众弟兄中作长子。罗马书8:29 我们明白这个吗？我们是 "注定要成为 "上帝之子的形象的。当新约圣经谈到我们的未来时，几乎总是在基督化的背景下。天职 "或使命可能是担任牧师、教师、家庭主妇或市场小贩，但无论我的外在责任是什么，我的天职的本质是--无论外部环境如何，在我的内在不断涌现的现实--在我的生命中越来越多地被改造成 "他儿子的模样"。明白：我们的未来不是由我们为上帝做什么决定的，而是由我们在上帝面前成为什么样的人决定的。 当我们向基督的形式伸出手时，我们对上帝的爱会变得更丰富，我们对罪人的见证会更有力，我们的秘密生活会更圣洁。当我们寻求与耶稣的一致性时，我们意识到我们所有的精神需求都根植于他，并在这种与他的一致性中成长。独立于他，我们可能认为自己在做伟大而重要的事情，但基督告诉我们："不常在我里面的，就像脱落的枝子，被赶出去，枯萎了"（见约翰福音15:1-8）。 然而，与基督一起，我们在矛盾、考验和试探中宣扬："耶稣的生命......通过我们必死的身体"（哥林多后书4:8）。</w:t>
      </w:r>
    </w:p>
    <w:p>
      <w:r>
        <w:rPr>
          <w:b/>
          <w:color w:val="FF0000"/>
        </w:rPr>
        <w:t xml:space="preserve">id 105</w:t>
      </w:r>
    </w:p>
    <w:p>
      <w:r>
        <w:rPr>
          <w:b w:val="0"/>
        </w:rPr>
        <w:t xml:space="preserve">只有具体的利益论据和可信的假设才能证明管理审计和/或资源映射的必要性。 价格总是相对的，正如你在你的例子中恰当地指出的那样。</w:t>
      </w:r>
    </w:p>
    <w:p>
      <w:r>
        <w:rPr>
          <w:b/>
          <w:color w:val="FF0000"/>
        </w:rPr>
        <w:t xml:space="preserve">id 106</w:t>
      </w:r>
    </w:p>
    <w:p>
      <w:r>
        <w:rPr>
          <w:b w:val="0"/>
        </w:rPr>
        <w:t xml:space="preserve">Tiina ，我开始思考我在自己的博客上写的东西，的确，我经常以一种消极的方式谈论事情，这根本不是我想要的!我们在爱沙尼亚和塔林很享受，这里没有什么真正的问题。我完全同意电视和报纸都是一样的垃圾，无论你在世界哪个地方。也许我只是试图在这些现象和芬兰的狗屎之间找到区别：）我经常谈论媒体，因为我对生活中的这个领域非常感兴趣。我真诚地希望我在写作中不要沉溺于大佬的态度，因为这很令人厌恶，我当然没有权利也没有办法在这里开始建议人们应该如何生活。我将继续尽我所能对爱沙尼亚的现象进行观察，不管是好的还是坏的--同时努力记住不要太湿润，不要以偏概全。 我将成功与否。 关于我 我是一名芬兰企业家，住在爱沙尼亚南部的奥特帕伊，在那里我有一家小型家庭旅馆奥蒂利亚别墅。我也是一个热心的摄影师和作家，试图从一个外国人的角度捕捉爱沙尼亚生活的本质。</w:t>
      </w:r>
    </w:p>
    <w:p>
      <w:r>
        <w:rPr>
          <w:b/>
          <w:color w:val="FF0000"/>
        </w:rPr>
        <w:t xml:space="preserve">id 107</w:t>
      </w:r>
    </w:p>
    <w:p>
      <w:r>
        <w:rPr>
          <w:b w:val="0"/>
        </w:rPr>
        <w:t xml:space="preserve">类别：培训 我今天要去坦佩雷。擦肩而过，其实是匆匆而过。我在为明天做准备，因为我明天也会开车经过坦佩雷。我必须要练习.坦佩雷是一个将超车作为人类后天特征的地方，而不是在母亲的子宫里学到的东西。皮尔卡拉绕道并没有像拉马克和韦诺-林纳所说的那样被编码到我们的基因中，但我的金属探测器在维耶麦基。在Vieremä，你在地下找不到Pohjalaiskugel。此外，在工作时间内很难寻找到Pohjalaiskugel。人们应该能够区分工作和快乐。还有，它的哪一部分是北欧。 一辆消防车正在把碎片从路边拉走。那些人互相喊着，问我前轮的情况。我在任何地方都找不到它们，今天是什么日子？我想过要告诉消防员今天是星期五，尽管今天是星期三。 他问我是不是只有我一个人在车上，但我不确定答案。 他们并不关心是谁，但我到底是不是？奥卡姆剃刀一挥，切掉了我模糊的解释。我说我不知道。 我想我要努力拯救自己。 另一方面，我考虑把事情搞得更复杂。 警察来了。我去了那里，因为我确信他们想通过一个简单的解释迅速而无痛地摆脱困境。那个警察说了他的名字。我说我的。他给了我一个哨子。我以为自己会晕过去，当我在医院里醒来时，整个事情都没有发生。车子完好无损地停在工作的车库里，我坐在壁炉前给火焰添柴。救护车悄悄地来了，小心翼翼地看着破碎的玻璃。 两个女人坐在里面。 司机看着残骸，另一个女人看着我。 救护车后面是一辆拖车。 驾驶室里只有一个人。 -你在开车时睡着了吗？我点了点头。我说我要回家了。警察说我可以走了，但救护车上的女人抓住我的胳膊，说我要跟她走。我告诉她，她已经很久没有挽着我的胳膊了，并说她会带着我。另一个女人走到我身后，另一个人跳到了驾驶座上。她向错误的方向走去，也就是我的来路。 我坐在床上，看着路。风景似乎很奇怪，很不一样，尽管我已经开车经过数百次了。汽车在给我们带路。他们中的人认为他们携带的是一个血肉模糊的垂死之人，或者是一个发狂的老人。在路边，人们停止了行动，转过身来看着我们。我觉得要通过一个大的声音和他们说话。我很害怕，因为我们之间有一个铁皮和铁板，没有人知道谁在里面。 我本来想和他们谈一谈早上田里的雾。我会告诉他们罗尔斯的正义原则。 我会通过扩音器告诉他们伟大的哲学家们在地球上生活的顺序。亚里士多德、苏格拉底、柏拉图，记得所有的ASP，省房保费。 等到我们到了医院，我已经在无意识中犁了一百公里。这将是目前全国最清晰的地方，下周将有院系和学院的人前来参观。 我告诉护士，我的意念现在正用奇怪的东西灌输我的思想。 今天早上我对这些东西一无所知。 我问她是否会来抱我。</w:t>
      </w:r>
    </w:p>
    <w:p>
      <w:r>
        <w:rPr>
          <w:b/>
          <w:color w:val="FF0000"/>
        </w:rPr>
        <w:t xml:space="preserve">id 108</w:t>
      </w:r>
    </w:p>
    <w:p>
      <w:r>
        <w:rPr>
          <w:b w:val="0"/>
        </w:rPr>
        <w:t xml:space="preserve">Toivo Isänmaa : Terppa : in your head : 10.11.2012 VA:F [ 1.9.7_1111 ] Result : +83 ( 89 votes ) Yes, we do live a couple of months ahead of America ... In this case, and otherwise just as it happens in a different time zone.有时在未来，有时在过去。我的印象是，如果你看时钟/日历，芬兰总是比美国领先7-10小时（取决于你比较的方向）。 Koivu : foo : 10.11.2012 VA:F [ 1.9.7_1111 ] Result : +88 ( 92 votes ) Mint在倒数第二条评论中很好地把自己说成了一个袋子。"[......]11.9 ......在[A]merica是反过来的，因为你说是9/11[......]它与紧急号码[......]（911）相同，今天是2012年9月11日！！！！！!" 按照这种逻辑，9/11是在同一时间的两个不同的日期。 kalervoGSM : 会计师 : 11.11.2012 VA:F [ 1.9.7_1111 ] 结果 : +66 ( 82 票 ) 告诉我为什么11/9或者不管你怎么称呼它，对芬兰人来说也是一个哀悼的日子？非常虚伪，如果你跟着美国的宣传走，当你打击他们时，你就打击了整个世界！这是很虚伪的。如果你担心恐怖袭击，它们已经发生在离家较近的地方 !人们可以想到迈尔曼的爆炸或图克霍马的炸弹袭击。 美国的世贸中心有点大，但让我恼火的是，他们在芬兰也如此大惊小怪!即使在更严重的袭击中，人们的死亡人数也更多，但当它们没有以同样的方式被报道时，这并不会让任何人感到痒痒。Ballroom : kuki : 11.11.2012 VA:F [ 1.9.7_1111 ] Result : +37 ( 39 votes ) Funny little mistake and Mint seems like a hole head yes ... But I think the mistake here was also fact that , those _Finnish_ ladies hypocritically remember the WTC attacks , even though world has since killed many other people in many terrorist attacks and accidents.为什么这些人应该比任何其他夺走人命的悲剧更感动呢？我们对受害者和家属表示同情，但似乎媒体对这些骗子进行了严重的洗脑。Nemo : Kyllähh : 11.11.2012 VA:F [ 1.9.7_1111 ] 结果 : +28 ( 32 票 ) 会计师 : 告诉我为什么11/9或者无论你现在想怎么宣布，对芬兰人来说也是一个哀悼日？非常虚伪，如果你跟着美国的宣传走，当你打击他们时，你就打击了整个世界！这是很虚伪的。如果你担心恐怖袭击，它们已经发生在离家较近的地方 !人们可以想到迈尔曼的爆炸或图克霍马的炸弹袭击。 美国的世贸中心有点大，但让我恼火的是，他们在芬兰也如此大惊小怪!即使在更严重的袭击中，人们的死亡人数也更多，但当它们没有以同样的方式被报道时，这并不会让任何人感到痒痒。所以，我们也可以举一个与炸弹袭击或其他无关的例子。为什么像这样的更新在3月19日不出现在Facebook上？如果有人不知道，那么2004年3月19日，在Konginkanaka发生了一起公共汽车和卡车之间的碰撞事故，其中有23人死亡。Ais : 11.11.2012 VA:F [ 1.9.7_1111 ] 结果 : +26 ( 26 票 ) 不知道这十个喜欢民图国的人怎么想？这只是某种讽刺性的误导，还是说除了Jouni之外，Mintu的伙伴们和他一样愚蠢？也许那些仍在遭受美军强奸的日本人也应该有自己的纪念日。 好吧，让我们也为731部队等设立一个纪念日。</w:t>
      </w:r>
    </w:p>
    <w:p>
      <w:r>
        <w:rPr>
          <w:b/>
          <w:color w:val="FF0000"/>
        </w:rPr>
        <w:t xml:space="preserve">id 109</w:t>
      </w:r>
    </w:p>
    <w:p>
      <w:r>
        <w:rPr>
          <w:b w:val="0"/>
        </w:rPr>
        <w:t xml:space="preserve">佩德索尔（Pedersöre）的中世纪教堂在1780年代进行了扩建，是芬兰最重要的库斯塔夫石建筑之一。教堂及其周围地区是一个大型中世纪定居点的中心。它是在托马斯-里夫和马蒂-洪加的指导下于1769年至1775年期间建造的。塔里的一个钟是1488年的。 这个钟可能是在塔林铸造的，原来在图尔库大教堂，1615年被雅各布-德拉-加迪获得，并捐赠给了已经成为废墟的佩德索雷教堂。教堂院内石栏东北角的八角形骨室是由托马斯-里夫于1775年制作的。教堂院子里的老村落位于Pietarsaari农村教区中经过教堂的道路对面。尽管有了新的建筑，该村仍保留了其紧凑的古老特征。该地区保留了一组重要的教堂小屋，即使在20世纪初，这些小屋也是教堂建筑附近常见的教会旅行的中转站。最古老的教堂塔楼可以追溯到17世纪中叶。 沿着海岸可以发现群岛上的船只社区的石头码头的遗迹。在教堂院子的边缘，有一个古老的借阅图书馆和一个原木教堂。 历史 中世纪的教堂是佩德索尔教堂的框架，是一个单翼的灰石教堂，有一个陡峭的塔，拱形的角形壁柱。高高的镶板塔尖可能是仿照14世纪90年代斯德哥尔摩大教堂的类似塔尖设计的。 1787-1795年，在雅各布-里夫的指导下，教堂被扩建为十字形教堂。尖顶在1985年被火烧毁，对内部造成了广泛的破坏。教堂根据建筑师埃里克-克雷斯特罗姆（Erik KrÃkström）的计划进行了修复。</w:t>
      </w:r>
    </w:p>
    <w:p>
      <w:r>
        <w:rPr>
          <w:b/>
          <w:color w:val="FF0000"/>
        </w:rPr>
        <w:t xml:space="preserve">id 110</w:t>
      </w:r>
    </w:p>
    <w:p>
      <w:r>
        <w:rPr>
          <w:b w:val="0"/>
        </w:rPr>
        <w:t xml:space="preserve">在RPG中，现在是黎明前后，在双足语言中，是晚上3-4点钟左右。我们现在生活在绿叶的时代。注意！下一次会议将于8月7日举行，即本月的第七天 !在族长那里，角色扮演者应该表明他们是否能在那一天参加会议，并且也要选择将去参加会议的人（选择那些有积极角色扮演者的人！）。 而且会议不一定在第一天结束，事实上，对于我们人类来说，第七天是它的 "开始日"，而对于族猫来说，它也是所谓的 "晚上的开始"。如果你不了解绳索中发生的事情，请点击这里" Haukkahalla !"冰眼尖叫道。他急忙跑到她身边。"他们是如此之小，无法决定......"冰眼用冰冷而平静的声音笑了起来。他把目光转移到鹰身上。冰眼迅速冲向治疗师的巢穴，寻找一些蜘蛛网。他回来了，把蜘蛛网放在灰鹰的伤口上。姓名：死亡气息 30.01.2013 09:01 雌性动物落在地上，将血淋淋的爪子舔干净。然后她抬眼看了看冰川."如果小熊想来找我，它们会跟我一起去。如果他们不这样做，他们就呆在Jokiklaan。"他轻轻地喵了一声。姓名：大白鹭 30.01.2013 08:58 我还没来得及反应，就被那只雌鸟狠狠地揍了一拳。 鲜血喷涌而出，他倒在地上，大口喘气。 姓名：死亡气息 30.01.2013 08:57 " 可惜你不是首领，鹰鹰。否则你就有9条命了!"我嚎叫着，几乎把牙齿咬在一起。"这是一种你在月球上从未见过的技术。"他哈哈大笑，跃入空中，然后在空中疯狂旋转，冲向老鹰的喉咙。 姓名：大灰鹭 30.01.2013 08:53 科利想把他扔到空中，但做不到。 他的牙齿深陷喉咙。他无法正常呼吸。 现在他觉得自己就像一只弱小的小狗。 雌性发狂了。 她跳到空中，用锋利的爪子将卷轴扔向大灰鹰（？ 名称：大灰鹰 30.01.2013 08:46 " 我们为什么要把它们交给你？"那个金发的大个子娃娃咆哮道。"他们属于Jokiklaan。"然后他向前走了一步，并对女性咧嘴笑了笑。"现在在Jokiklaan，永远在Jokiklaan。"她说出了这句话。姓名：死亡呼吸 30.01.2013 08:44 雌性动物从Lumiturk旁边的灌木丛中飞奔出来。然后她方才进入了约克兰的广场，看到了冰柱"。把我的小狗还给我，否则我就伤害你。"他咆哮道。他呲着爪子，扬起嘴唇。他恼怒地鞭打着空气。 只有他的眼睛显示出渴望。"现在。"他低声说。姓名：Lumiturkki 30.01.2013 08:43 冰眼转头看了看她（？你好.我只是想看看你是否没事。你是我的朋友。"而我们将永远是朋友。 我永远不会忘记你。"她直视着他的眼睛。"我得走了，回头见，你会永远是我的朋友，对吗？?"然后他转身冲进了风暴帮的营地。姓名 : Lumiturkki 30.01.2013 08:34 猫爬得更近了一些"。冰冷的眼睛 ...."名字：Lumiturkki 30.01.2013 08:33 这个人跑向了河边部落的营地 ......（我也想见见冰眼））这个人游过了河，藏在了围栏里。</w:t>
      </w:r>
    </w:p>
    <w:p>
      <w:r>
        <w:rPr>
          <w:b/>
          <w:color w:val="FF0000"/>
        </w:rPr>
        <w:t xml:space="preserve">id 111</w:t>
      </w:r>
    </w:p>
    <w:p>
      <w:r>
        <w:rPr>
          <w:b w:val="0"/>
        </w:rPr>
        <w:t xml:space="preserve">周年庆 欢迎大家参加方舟的周年庆活动 !Arkki儿童和青少年建筑学校成立于1993年，将在2013-2014学年庆祝其成立20周年。Arkki是芬兰第一所建筑学院，也是世界上独一无二的建筑学院。 Arkki的周年纪念不仅仅是关于一所学校及其历史的故事，也是关于芬兰艺术教育及其发展和多样性的故事。 这些项目、活动、研讨会和展览将激励、愉悦和参与。他们将提高人们对建筑和我们自己的生活环境的兴趣和关注。 方舟的百年纪念年将在2014年春季的一系列学生作品展览中达到高潮，通过各年龄段艺术家的作品展示方舟的活动。 这一系列展览将分布在街道、地铁站和博物馆。主要展览将在赫尔辛基市规划局位于坎皮的信息和展览空间Laiturilla展出至5月。通过这些展览，参观者可以受到启发，更深入地探索建筑环境，找到影响其发展的方法。关于建筑教育的国际会议 5月8日至9日，在亚历山大剧院举行的 "创造未来2 "会议将开辟关于创造力和环境体验的视角。与会者将了解到不同的教学方法和成功的项目。预计来自约15个国家的200多名与会者将参加会议，该会议适合建筑师、艺术教育家、艺术教育官员和小学教师。小学建筑教材 2013年10月，Archki出版了教学包《空间、房屋和城市》。 该教材包括12个活动，以及19张活动卡。这些活动通过建筑将不同学科的教学内容结合起来。教材的全部内容都可以在网站上找到，其中还包括每个主题的一系列教学图片和文字，以及鼓舞人心的补充材料。为纪念 "方舟 "的悠久历史，正在制作一本庆祝 "方舟 "20周年的出版物，突出其历史、现状和未来前景。该书将包括教师和学生的故事，但主要介绍学生的作品和课程、训练营和活动的照片。 纪念册将在2014年春季出售。方舟的500名学生都绘制了赫尔辛基的地标性建筑，这些建筑将以不同的方式出现在方舟的周年庆平面设计中。周年庆期间将出版各种产品，包括96件卡片制作套装。 以方舟塔标志为特色的激光切割首饰已经在方舟新的网上商店出售。年度合作伙伴 年度支持者 A-Konsultit Oy , ARK-house architects Oy , Anttila &amp; Rusanen Oy , Hannunkari &amp; Arkkitehdit Hannunkari &amp;Mäkipaja Oy , Architects Tommila Oy , Architect Reijo Lahtinen , CJN Oy , Hannu Jaakkola Oy Architects Helin &amp;Co Oy , HKP Oy , L&amp;M Sievänen Oy , Käpy and Simo Paavilainen Oy , Kuvio Oy , Manner Oy , PES-Arkkitehdit Oy , Tapio Wirkkala Rut Bryk Foundation</w:t>
      </w:r>
    </w:p>
    <w:p>
      <w:r>
        <w:rPr>
          <w:b/>
          <w:color w:val="FF0000"/>
        </w:rPr>
        <w:t xml:space="preserve">id 112</w:t>
      </w:r>
    </w:p>
    <w:p>
      <w:r>
        <w:rPr>
          <w:b w:val="0"/>
        </w:rPr>
        <w:t xml:space="preserve">谈论古生物学--第一部分 2013年6月28日 作者：Jukka 然而，讨论这个话题不能不考虑到地理位置。人们会认为，来自赤道附近的人比来自斯堪的纳维亚半岛的人更适合利用碳水化合物。 如果你在芬兰的12月向窗外看，绿色食物是不可能的，除非你能用云杉树枝做沙拉。因此，我们可以得出某种结论，例如在芬兰，至少在一年中的部分时间里，蛋白质和脂肪来源的消费是相当自由的。 蔬菜和根茎类蔬菜肯定被储存起来过冬，但在多大程度上发生了这种情况是一个更困难的问题。 查尔斯-波利金说，大约3/4的现代西方人对碳水化合物不耐受。这意味着在实践中，胰岛素敏感性差，健康状态不理想，脂肪组织在身体的某些部位堆积。剩下的1/4的人是幸运儿，要么是靠自己的能力，要么是靠遗传。 让我们再来看看：那么，什么是古生物学不是？在我看来，Paleo不是 "吝啬 "脂肪和/或只吃蛋白质.古典不是只用杏仁粉和椰子粉来烘烤. 古典不是每次手靠近口袋就吃坚果. 古典不是每餐都吃培根.帕里欧不是每天吃一公斤的牛排.帕里欧不是把牛油果作为唯一允许吃的水果.帕里欧不是默认的低碳水化合物.帕里欧不是默认的高脂肪.帕里欧不允许你在没有任何 "后果 "的情况下吃高质量但能量高的食物.我指的主要是腰围的变化和身体成分的总体变化。 虽然吃高质量的食物肯定比一口气吃完一包Valio eskimo的感觉要好，但这并不是说可以逃脱。高质量和未加工的肉类、脂肪、蔬菜和水果以及碳水化合物的来源是古生物学。 如果人们这样吃，那么可能99%的西方人会看到他们的营养有明显的改善。 关于碳水化合物的需求，我在某种程度上改变了我对这个问题的看法。几年来，我一直是某种程度的VHH的坚定支持者，但现在更倾向于黄金分割线，原因很简单，它似乎更有效。如果训练进行得比较顺利，身体成分保持不变，甚至有所改善，那么情况就没有什么可抱怨的。虽然这可能是一篇单独的文章的主题（我可能会在未来做），但在此背景下触及它也是有用的，因为古生物学通常与VHH饮食有关。 问题是，我们需要多少碳水化合物？这种需要在很大程度上取决于个人和他的日常活动水平。可以相对有把握地作出一些概括：一个人越活跃，每天需要的碳水化合物就越多。一个人的爱好和活动越是使用无氧能量，就应该吃更多的碳水化合物。 身体成分越好（=脂肪比例低），就可以吃更多的碳水化合物。 大脑完全依靠碳水化合物工作。身体以这种或那种方式制造它们，以便能够维持基本功能。长期严格限制碳水化合物会对健康不利。 所有这些观点在反面也是如此。脂肪的比例越高，饮食中可以推荐的碳水化合物就越少。 当然，还应该特别注意它们的来源。 作为摄入量的建议，我建议一个中等强度的人应该有1.5-2 ,</w:t>
      </w:r>
    </w:p>
    <w:p>
      <w:r>
        <w:rPr>
          <w:b/>
          <w:color w:val="FF0000"/>
        </w:rPr>
        <w:t xml:space="preserve">id 113</w:t>
      </w:r>
    </w:p>
    <w:p>
      <w:r>
        <w:rPr>
          <w:b w:val="0"/>
        </w:rPr>
        <w:t xml:space="preserve">文章简介：研究：三分之二的父母让孩子尝酒，但拒绝买酒 暑假中的年轻人用装满酒的背包庆祝学校的结束，尽管父母对买酒持坚定的否定态度。 最近的一项调查显示，父母对未成年饮酒的态度是矛盾的。 大多数父母认为他们的孩子很容易得到酒，但自己拒绝买酒。根据最近的一项调查，大约70%的学龄儿童的父母认为在成年人的陪伴下向孩子提供酒精是可以的。这是酿酒和软饮料行业联合会委托对芬兰人对酒精的态度和购买温和酒精饮料的研究结果。 据教育行业协会主席Olli Luukkainen称，这一结果反映了更广泛的社会变化。 â你可以往好的方面看：在家里安全地学习如何饮酒比在某个隐蔽的灌木丛中尝试更好。我认为这背后是世界的普遍变化，OAJ主席奥利-卢凯宁说。年轻的受访者对未成年人饮酒的态度比年长的受访者更为宽松。 超过三分之一的18至24岁的人赞成为未成年人购买少量的酒，五分之四的人愿意在青少年的监督下向未成年人提供少量的酒。相比之下，50至70岁的人中有一半不赞成在任何情况下提供酒水，高达90%的人认为为未成年人买酒总是不可接受的。 总的来说，四分之三的芬兰人认为为未成年人买酒是常见的，但只有12%的人说他们曾为未成年人买过酒。 â 这也许是父母的双重标准。根据法律规定，为未成年人买酒是非法的，但在现实中，许多成年人还是会这样做，卢凯宁说。酒精教育通常是与毒品有关的更广泛的一揽子计划的一部分。重要的是，要坚持酒精教育的理念和形式。讨论应该是客观和冷静的。 Luukkainen强调了在学校酒精教育中与学生家长密切合作的重要性，这样双方都能意识到学校在年轻人教育中的作用。 酒精教育将是家长晚会的一个很好的话题，在家长晚会上一般会讨论学校的目标和政策。你可以与家长讨论学校在酒精教育中的作用是什么，并询问他们的感受。 合作是最好的解决办法，讨论是最好的合作。 你如何处理不参加家长晚会的家长？学校应该一直尝试。 不是所有的家长都会被学校联系上，但这不值得执着于此。 我相信信息会通过孩子们传递给那些不参加家长会的家长。</w:t>
      </w:r>
    </w:p>
    <w:p>
      <w:r>
        <w:rPr>
          <w:b/>
          <w:color w:val="FF0000"/>
        </w:rPr>
        <w:t xml:space="preserve">id 114</w:t>
      </w:r>
    </w:p>
    <w:p>
      <w:r>
        <w:rPr>
          <w:b w:val="0"/>
        </w:rPr>
        <w:t xml:space="preserve">健身与运动 , Sunprime Palma Beach Fitness - 为更好的健康而度假 在这里你有时间.还有欲望，因为当你的大脑得到休息时，你可以感觉到你的身体需要什么。 你可以做健美，打高尔夫，游泳，骑自行车或去健身房，甚至参加指导性的SatsYoga和交叉训练课程。教练是经过SATS培训的合格教练，附近有几个高尔夫球场。选择最适合你的选项或尝试全新的东西。在游泳池中锻炼 欢迎来到游泳池，你可以参加我们最受欢迎的活动之一--水中有氧运动。或者尝试我们最新的运动形式 - 水上巡回赛，在各种训练站中，耐力和体能受到考验。欢快而熟练的教员将带领你上一堂难忘的课，即使在课后也会给你留下长久的乐趣感。自行车 Sunprime Palma Beach让您可以轻松地骑自行车。 与我们的合作伙伴Lexberg一起，我们为您提供直接从酒店租用自行车的可能性。 有多种不同的自行车可供选择。酒店还设有一个自行车库，一个车库和机械师以及一个自行车指南。</w:t>
      </w:r>
    </w:p>
    <w:p>
      <w:r>
        <w:rPr>
          <w:b/>
          <w:color w:val="FF0000"/>
        </w:rPr>
        <w:t xml:space="preserve">id 115</w:t>
      </w:r>
    </w:p>
    <w:p>
      <w:r>
        <w:rPr>
          <w:b w:val="0"/>
        </w:rPr>
        <w:t xml:space="preserve">股价 Shareinformer：这种上涨将持续下去 " 这是我们每天都必须解决的百万美元问题" ，Mika Heikkilä（图）一开口就说。Heikkilä是丹斯克银行Arvo Rahasto的投资策略师，是芬兰在该领域最有经验和最受尊敬的人之一。问题是股市的上涨能否继续下去 ，当股价从3月的低点上涨了近50%，但企业的业绩仍然像以前一样空洞。目前盈利水平的市盈率已进入第二十位数，而海基拉密切关注的价格与账面价值的p/b比率为1.5 。"无法辩驳，股票很贵。但他们还没有到顶。"不能争辩说股票很贵，因为结果是这样的。但它们还没有达到顶峰，尽管它们已经大幅上涨。 至少有四件事对股票有利，"Heikkilä说。 这四件事是：今年的盈利预测已经被拉得很低，公司的业绩不太可能有惊喜，至少不会很糟糕。分析师们在6-7个季度中过度乐观，但在4-6月却没有。公司正在以前所未有的速度削减成本。成本仍然来自昂贵的国家，因此在结果中存在比通常更多的 "成本杠杆"。经济刺激计划只有在秋季才会开始产生真正的影响。世界上有大量的投资资金完全回避了股票--直到现在。缺乏卖家正在推高股价。 明年是可怕的。 Heikkilä还指出，有一些小的积极的宏观经济消息，例如来自美国住房市场。当交易再次开始时，资产负债表上记录的资产价值将比以前更可靠。因此，股票是昂贵的，但随着收益的增加，很快就会变得便宜。 股市总是会有挫折，但海基拉认为，我们在秋季看到的压缩不会超过5%。"现在还不会落空，更大的挑战是明年和2011年初。那里已经有相当高的收益预期。Heikkilä说："当消费者负债累累，税收和利率在某个时候开始上升时，要达到这些目标可能会有挑战。 据Heikkilä说，在未来很长一段时间内，股价不会恢复到金融危机开始的经济衰退之前的水平。</w:t>
      </w:r>
    </w:p>
    <w:p>
      <w:r>
        <w:rPr>
          <w:b/>
          <w:color w:val="FF0000"/>
        </w:rPr>
        <w:t xml:space="preserve">id 116</w:t>
      </w:r>
    </w:p>
    <w:p>
      <w:r>
        <w:rPr>
          <w:b w:val="0"/>
        </w:rPr>
        <w:t xml:space="preserve">POWER ‧和POWER ‧是随机对照试验，包括一个最初的剂量递增阶段，然后是一个较长的持续阶段，在此期间，所有被随机分配到PREZISTA 和 ‧ mg利托那韦组合的患者接受推荐剂量 ‧ mg，每天两次。由于我们认为请愿者在委员会中提供的信息不完整，我们决定派出一个事实调查团。但是，我想告诉你，欧盟对西藏问题并非无动于衷：例如，它已经向西藏派出了一个由三国领导人组成的实况调查团，而且这个问题被系统地、定期地纳入欧盟和中国的人权对话中。还应考虑利用根据《日内瓦公约第一议定书》第一条设立的国际人道主义实况调查委员会（IHFFC）的服务。IHFFC可以帮助促进对国际人道主义法的遵守，因为它的任务包括事实调查和斡旋。 我们还听说，有可能由各团体代表组成的议会代表团将临时前往，在尽可能好的条件下熟悉车臣的情况，以便访问他们认为必要的所有地区。委员会关于贝奈斯法令的文件，日期为：10月 ‧ ，捷克斯洛伐克总统法令与共同体法律的关系--委员会服务的简要结果，已提供给议会和公民。 我们呼吁委员会在一份联合声明中审查该协议的影响，并要求委员会将这些研究也放在与理事会的联合事实调查团中，并将结果告知我们。因此，我呼吁延长欧盟人道处在普里戈罗德尼耶的任务期限，并呼吁欧盟为欧安组织在那里的实况调查团做出贡献，以努力动员国际社会支持解决该地区的冲突。还应考虑利用根据《日内瓦公约第一议定书》第一条设立的国际人道主义实况调查委员会（IHFFC）的服务 ‧ IHFFC可以通过向美国国防部提供实况调查和斡旋，帮助促进对国际人道主义法律的遵守 ‧ 。由国防部助理部长沃尔福威茨签署的决定和调查结果文件于12月发布，适用于由伊拉克联军临时权力机构或由国防部代表联军临时权力机构执行的‧合同工作第1页。找到28个与寻找梦幻岛相匹配的短语。找到：1,156ms.翻译备忘录是由人类在计算机上生成的，这可能造成错误。他们的来源很多，而且没有被检查过。 保持它的储备。</w:t>
      </w:r>
    </w:p>
    <w:p>
      <w:r>
        <w:rPr>
          <w:b/>
          <w:color w:val="FF0000"/>
        </w:rPr>
        <w:t xml:space="preserve">id 117</w:t>
      </w:r>
    </w:p>
    <w:p>
      <w:r>
        <w:rPr>
          <w:b w:val="0"/>
        </w:rPr>
        <w:t xml:space="preserve"> 文章 我们已经从暑假回来了，并在工作日从上午9点到下午5点再次开放，联系我们以获得电力帮助。我们为新旧建筑设计和专业安装电气系统。在我们的商店里，你可以找到电器配件和大大小小的家用电器。欢迎!用一个新的Mondex平衡加热器取代你的旧桑拿房加热器。加热器采用全新的螺旋式电阻，加热速度快且均匀。 加热器主体由不锈钢制成。标配固定式控制板 .可逆的温度限制器 .空气热泵是家庭、办公室、车库和别墅取暖和制冷的理想选择。 该设备与实际供暖系统一起工作，以减少供暖成本。当天气炎热时，空气源热泵可以去除多余的湿度，并提供舒适的冷却和改善室内空气质量。 该系统易于使用，因为它可以通过远程控制。 空气源热泵不需要用户进行任何重大维护。室内机的过滤器必须定期清洗，室外机单元后面可能积聚的任何杂物必须每年清除几次。请向我们索取更多信息，以帮助您选择合适的设备。我们将进行专业的安装，你可以为所涉及的工作申请家庭津贴。 你可以在我们的网上商店找到更多关于不同品牌和型号的信息。</w:t>
      </w:r>
    </w:p>
    <w:p>
      <w:r>
        <w:rPr>
          <w:b/>
          <w:color w:val="FF0000"/>
        </w:rPr>
        <w:t xml:space="preserve">id 118</w:t>
      </w:r>
    </w:p>
    <w:p>
      <w:r>
        <w:rPr>
          <w:b w:val="0"/>
        </w:rPr>
        <w:t xml:space="preserve">在中断了几年之后，KY公司于9月27日收购了aTalent Recruiting Oy公司25%的股份，进入了商业世界，该公司是一家为学生提供工作的公司。通过收购，aTalent将有更多机会接触学生，并能更好地为KY的学生提供自己领域的工作。经过一年多的研究，购买一片天才公司的产品被证明是支持...... 阅读更多关于KY公司参与学生招聘 " 祝你有一个愉快的秋季星期一!当你看到落叶比北方铁路大街上的游客和铁路隧道里穿着紧身GoreTex服的骑车人还多时，你就知道秋天终于来到了阳光明媚的特洛。KY并不为秋天的萧条而烦恼，因为秋天的开始也意味着KY新季节的开始!这个秋天，人们将在芬兰和世界各地看到和听到赫尔辛基的冷却器!在瑞典的阿比斯科，KY-meinink自豪地提出了目前正在运行的... 阅读周一文章 39/12 " 咦，这是一个海象周!白天，人们在赫尔辛基看到和听到海象，当KY的游行队伍穿过市中心时，晚上Mursujaiskuntiksessa Apollo的900多名kylteri参加了聚会。周四的狂欢过后，海象的胡须还在挥舞，我们已经开始探索本周的产品。一批新的令人垂涎的I &amp;lt;3 KY衬衫已经到达办公室!阅读周一文章 38/12 " 赫尔辛基大学经济与工商管理基金会（KY基金会）已经开始征集2012年秋季的运营补助金申请。 您可以在2012年8月24日-9月21日之间申请运营补助。秋季业务资助的征集不仅针对项目型活动，也针对2012年春季征集中不为人知的活动。如果一个协会或学生团体没有在2012年的常规申请中向基金会申请运营资助，它可以... 阅读KY基金会运营资助提案征集活动至9月21日结束 "</w:t>
      </w:r>
    </w:p>
    <w:p>
      <w:r>
        <w:rPr>
          <w:b/>
          <w:color w:val="FF0000"/>
        </w:rPr>
        <w:t xml:space="preserve">id 119</w:t>
      </w:r>
    </w:p>
    <w:p>
      <w:r>
        <w:rPr>
          <w:b w:val="0"/>
        </w:rPr>
        <w:t xml:space="preserve">新闻 英格里亚教会年轻人的传教课程在四月结束，在西伯利亚和爱沙尼亚的夏季行动即将开始。该课程由Tiita和Pekka Jauhiainen（左）领导，他们来自俄罗斯各地。 当我听说青年宣教课程时，我立即想到我想去。 我认为青年宣教课程适合我，来自喀山的Marat Fozloulline笑道，他在2月就满40岁了。 - 那些年轻人对宣教一无所知！"。他和来自Joshkar-Ola的Artyom Dmitrev仍然住在他们出生的小镇。在他的家乡教区，马拉特帮助牧师组织仪式，并在必要时为教区开车。教会的车正式有七个座位，但我们能容纳多少人就有多少人。我们的教会也在周边地区进行宣教活动。 我很乐意帮助其他人组织这些活动。阿尔乔姆一直在协助芬兰传教士尤哈-韦利亚霍（Juha Väliaho）：--他让我去哪里我就去哪里，让我做什么我就做什么。 我还驾驶教会的汽车。 对于芬兰客人，我充当翻译，接送他们并带他们参观。 有时我还主持教会仪式。马拉特解释了喀山教会的活动：--周日我们在13点有一个礼拜，在我们的教堂大楼里，浸礼会有自己的晨间礼拜，另一个团体在那里聚会。基督徒之间相互交流是好事。 我们经常去参加对方的聚会。我们的教会每天都有一个节目。Artjom向我们讲述了约什卡-奥拉的玛丽亚俱乐部，该俱乐部最初是为女性服务的，但男性也开始参加。马拉特还想强调祈祷在教会和传教工作中的重要性。我曾经非常热衷于去宣教，但现在我意识到，如果你不为宣教祷告，撒旦就会来捣乱。当我们去旅行时，我要求许多人祈祷。 没有代祷者，我就不会去。 青年宣教课程是连续的第二次，由英吉利教会的宣教部门组织。</w:t>
      </w:r>
    </w:p>
    <w:p>
      <w:r>
        <w:rPr>
          <w:b/>
          <w:color w:val="FF0000"/>
        </w:rPr>
        <w:t xml:space="preserve">id 120</w:t>
      </w:r>
    </w:p>
    <w:p>
      <w:r>
        <w:rPr>
          <w:b w:val="0"/>
        </w:rPr>
        <w:t xml:space="preserve">Skopio XV-1 " 相信村子里的人要杀了他，并拿走他的计划和设备，Telluris开始建造一个强大到没有人能够打败它的车辆。其结果是Skopio XV-1，是天才和疯狂的结合。"--叙述者，《马塔努伊的巴拉马格纳指南》目录 在铁器部落被摧毁后，有几个阿哥里人试图与Telluris交好。妄想症，他认为他们只想摧毁他，夺走他的计划。因此，Telluris建造了Skopio XV-1作为庇护所，他从被称为Skopio的动物那里得到启示。分裂的结果是，Telluris留在了Bara Magna，用他的船在荒地上漫游。当他遇到某人时，他会用他的车辆与他们战斗，他变得令人害怕。由于斯科皮奥XV-1号被折叠起来，Telluris曾经在斯科皮奥XV-1号攻击过猎骨者。在杀死或击伤所有人后，他将自己的车辆埋在沙子里。一小时后，一个载着Exsidian的商队到达，Telluris从沙地上站了起来。 商队的护卫队分散到不同的方向，这时Telluris决定用Skopio XV-1的Thornax发射器射击其中一个护卫队，Glatorian Ackara。他没有注意到中国人爬上了车辆，在这个过程中，阿卡和格雷什拆除了Skopio XV-1的两条轨道。 在Telluris从车上摔下来失去知觉后，格拉托里人使Skopio XV-1失效。 Telluris逃进了沙漠，没有取回他的车辆。后来，Telluris回到他的破车旁，Sahmad来到这里，劝说Telluris陪他一起向北走，在那里Telluris可以找到修理所需的零件。事实证明，这次旅行对特勒里斯来说是致命的，他被造成梦境之灾的安娜娜杀死了。斯科皮奥XV-1是一种大型战斗车辆，能够用四条腿移动或通过滚轮快速滚动。在车辆的顶部是一个尾部，有一个Thornax发射器和两个动力爆破器。驾驶室前面配备有钳子。</w:t>
      </w:r>
    </w:p>
    <w:p>
      <w:r>
        <w:rPr>
          <w:b/>
          <w:color w:val="FF0000"/>
        </w:rPr>
        <w:t xml:space="preserve">id 121</w:t>
      </w:r>
    </w:p>
    <w:p>
      <w:r>
        <w:rPr>
          <w:b w:val="0"/>
        </w:rPr>
        <w:t xml:space="preserve">预计预购日期.在产品发货前不会从您的信用卡中扣除.预计供应日期可能会改变.预计预购日期.在产品可供下载前不会从您的信用卡中扣除.估计的可用日期可能会发生变化。 新的快速表格 通过预先设计的表格快速开始，可以很容易地定制。另外，你也可以使用拖放式表单编辑器从头开始创建一个表单。新 使用PDF或网络表格收集数据 创建任何人都可以用免费的Adobe Reader填写的PDF表格是很方便的。 创建和发布任何人都可以用网络浏览器填写的网络表格*同样不费吹灰之力。 新 帮助人们正确填写表格 通过添加辅助文字和必填字段来指导人们填写表格的过程。如果你正在制作一个网络表格*，你可以添加跳过逻辑，这样受访者只能看到适用于他们的问题。你还可以添加支付选项，如Pay Pal。网站工具 *需要一个有效的Adobe FormsCentral网络服务帐户。有免费和付费服务。* Acrobat Pro订阅包括FormsCentral Plus帐户，仅在选定的国家购买时。Adobe的在线服务只对13岁以上的用户开放。他们必须遵守额外的条款和条件，并接受Adobe的在线隐私政策。 在线服务并非在所有国家或语言中都可用。使用它们可能需要注册。它们可能会被改变或取消而不另行通知。 可能会有额外的费用或附加费用。</w:t>
      </w:r>
    </w:p>
    <w:p>
      <w:r>
        <w:rPr>
          <w:b/>
          <w:color w:val="FF0000"/>
        </w:rPr>
        <w:t xml:space="preserve">id 122</w:t>
      </w:r>
    </w:p>
    <w:p>
      <w:r>
        <w:rPr>
          <w:b w:val="0"/>
        </w:rPr>
        <w:t xml:space="preserve">aklinikka 说明：海梅林纳A-Clinic的目的是防止各种成瘾问题的发展，通过提供预防、治疗和住房相关的服务，帮助和支持海梅林纳地区的居民应对药物滥用或其他成瘾问题干扰个人、家庭或社区生活的情况。 这些服务是由A-Clinic基金会提供的特殊服务，该地区的居民和社区都可以使用。我们的核心原则是自愿性和保密性。我们在当地的活动是由A-Clinic基金会和该地区的市政当局之间的合作协议来管理的，基于信任和对福利任务执行的共同责任。 By aklinikka : 2004年事故日海报的口号就是这样开始的。 事故日从1995年开始庆祝，在每年的13号星期五。 今年的酒精计划的主题是毒品、事故和日常安全。在夏天开始的时候，我认为每年我们都可以庆祝一个意外的日子，而圣诞节则与许多情感相关。对许多人来说，这是一年中的亮点，披上了完美的外衣。一个美丽的家，孩子，也许还有丈夫，一家人穿戴整齐，华丽的礼物和节日的大餐。 完美不一定就是幸福。 外表和财富与今年预防周的主题 "加强幸福感 "毫无关系。这一周的主题是挑战大家反思美好的生活是什么样的，我们周围有什么样的社会社区来丰富和支持我们的日常生活。 我参与了与 "工作场所 "项目一起组织的一个研讨会。浆果、苹果和蘑菇在许多家庭的地窖和冰柜中找到了它们的出路。在黑暗的冬天，光年的果实被反复享用。 保存的狂热是如此强烈，以至于第二年，在冰箱里又发现了多年前的浆果。 一个患有毒瘾的女人看着镜子里的自己，却没有看到自己。 一种不好的感觉让她时不时地喝上一杯葡萄酒。头痛、背痛，无论什么情况，止痛药都可以一口气吃下去。一个女人无法用语言来表达。 在仲夏之前，夏天是最令人陶醉的。所有的花都处于最佳状态，以它们的辉煌争夺人们的注意力。 我们欣赏华丽的牡丹和甜美的紫罗兰，天竺葵给我们带来了斯坦利杯冠军特穆-塞兰，他曾说："如果你想在NHL取得成功，你必须付出自己的一切--这就是为什么我从未开始喷鼻烟。然而，瑞典的黄金，或鼻烟，在运动的年轻人中越来越受欢迎，芬兰癌症协会1995年加入欧盟后，酒精广告在芬兰被允许。然而，随着专家对广告的负面影响，特别是对年轻人的影响的认识的积累，广告的影响开始被讨论。在上届政府任期内，大多数国会议员已经签署了该倡议书a 新年伊始，我很想说我在海梅林纳地区零售供应工作组所做的工作是多么伟大和令人印象深刻。供应工作组每年召开几次会议，共同思考需要什么样的共同规则来遵守负责任的酒精供应政策。</w:t>
      </w:r>
    </w:p>
    <w:p>
      <w:r>
        <w:rPr>
          <w:b/>
          <w:color w:val="FF0000"/>
        </w:rPr>
        <w:t xml:space="preserve">id 123</w:t>
      </w:r>
    </w:p>
    <w:p>
      <w:r>
        <w:rPr>
          <w:b w:val="0"/>
        </w:rPr>
        <w:t xml:space="preserve">在本周剩下的时间里，我们与Juha Huttunen一起返回，熟悉了夹具。在那次旅行中，我们遇到了一个树桩群，里面藏着不少于三只蜥蜴和一只青蛙。 其中，只有一只蜥蜴原来是可以描述的。 没有一只青蛙想钓鱼，但有四只青蛙想上船。我决定在维赫蒂熟悉的树林里看看能不能找到康泰瑞尔，但我却发现一只木鸡决定与人类分享一个游泳点。稍后，我的眼睛得以在自然艺术上休息片刻，因为这只鸟在美丽的刺柏木上编织了它宏伟的巢穴结构。另一方面，蘑菇则不得不等到下周。然后第28周以一种令人惊讶的方式开始。这个计划本来是包括去Rokokallio的，但最终的结果是完全不同的。 在Pääslahti的自然小径的风景中，刚好有一簇甜美的kantarelle。 它们足以为那天晚上钓鱼的梭子鱼做一个甜蜜的床。是的，这很好。</w:t>
      </w:r>
    </w:p>
    <w:p>
      <w:r>
        <w:rPr>
          <w:b/>
          <w:color w:val="FF0000"/>
        </w:rPr>
        <w:t xml:space="preserve">id 124</w:t>
      </w:r>
    </w:p>
    <w:p>
      <w:r>
        <w:rPr>
          <w:b w:val="0"/>
        </w:rPr>
        <w:t xml:space="preserve">山谷中的人和山谷中的人--阿列克西斯-基维的语言特点 在阅读阿列克西斯-基维时，人们的思绪不时地被分散：注意力被他独特的语言所吸引。它不仅仅是词语，而是整个结构和表达方式。 亚历克西斯-基维的语言有很多层次。较早的芬兰文学和古老的皮拉乌语或圣经语言的皮拉乌语是明显的基础.基维的作品还包括芬兰南部的方言（Nurmijärvi方言），有好有坏。这是可以理解的，因为基维是一个相对孤独的芬兰文学先驱，当时当代芬兰语还在寻找自己的形式。他还认为发展我们的书面语言是他的任务"。Kunnasten "和其他古老的属词 即使是一个句子，也可能包含许多不同的基维语言特征。这方面的一个例子是，例如，"你周围都是黑暗的萨罗伊鬼海"，这出自《七兄弟》。它包含了阿列克谢-基维及其时代的语言的三个有趣特点。这句话中的第一个单词saloin是salo（现代语言中的salojen）的一个古老的单数复数属格形式。 在基维有许多这样的形式。 诗歌Suomenmaa的开头是："公社和山谷的土地"。在《Onnelliset》一诗中是这样写的："在这里，我和我的impen站在一起/我的卷发在风中飞扬/山谷的赞美诗响起/ - - - " （不是公社和山谷的，而是公社和山谷的）。这种属相听起来很庄重，因为它是我们古老语言中的一种教会文学形式。 我们的文学语言开始于西芬兰语，所以属相类型是基维从白话中熟悉的。 它仍然是努尔米耶尔维许多词中的常见形式。基维的许多诗歌已经被创作出来，包括前面提到的《Suomenmaa》和《Onnelliset》，但在歌曲的歌词中，古老的属相形式往往被改为更现代的形式。形式laaksoen已成为山谷 - 没有伤害。诗人可以玩弄这些古老的属格形式：如果你需要一个有三个音节的词，你可以用laak-so-en，但如果你需要两个音节，你可以用laak-soin。i "这个词是否？在例句中，"Saloi的黑暗之海在你周围到处都是幽灵 "也引起了人们对动词幽灵的注意。人们不仅注意到如今这个词应该是 "织布"，而且还注意到这个词有一个i，"幽灵"。在我们语言以前的实践中，在目前的规则被采用之前，在许多类型的词和形式中是否使用i是一个棘手的问题。Aleksis Kivi在i-help的时候写了这个。我怀疑他在考虑规则，但他可能看到了两种拼法的例子，并在它们之间摇摆不定。他的解决方案也无法从白话文中获得明确的支持。在Nurmijärvi以西的Vihdi，也许还有Nurmijärvi西部的村庄，diftong i仍然存在（例如在sekaisin这个词中），但再往东，如Kivi的家乡Palojoe，i已经消失了（说是sekasin）。 Kivi按照他的意愿写作。"在你身边"--与被动有关？在《七兄弟》第五章的开头，我们来到了英比瓦拉。基维描述了这个地区，并开始用一两个长的段落向读者讲述："空旷的地方是一片残缺的平原，但在它的边缘之外，你的眼睛看不到。再往前一点："但你几乎看不到其他东西，即使你看得很远。 你周围都是狡猾的鬼魂的黑暗海洋。"这句话非常口语化："你的眼睛"</w:t>
      </w:r>
    </w:p>
    <w:p>
      <w:r>
        <w:rPr>
          <w:b/>
          <w:color w:val="FF0000"/>
        </w:rPr>
        <w:t xml:space="preserve">id 125</w:t>
      </w:r>
    </w:p>
    <w:p>
      <w:r>
        <w:rPr>
          <w:b w:val="0"/>
        </w:rPr>
        <w:t xml:space="preserve">图片集锦 &amp;gt;" ELY董事因欺诈罪被判刑重返工作岗位 " 对于大人物来说，小人物的定罪更多的是一种优点，而不是一种责任。 &amp;gt;这就是为什么许多人在申请下一份工作时将其列入简历。这听起来可能很荒谬，但这是事实。在 "好兄弟 "系统中，多样性是不被接受的，这就是诚信。 一个不可指责的、不道德的人是一个捆绑者，必须尽快摆脱他，例如通过欺凌或其他形式的骚扰。您的评论 20.12.2013 at 11:20 am // Maria " ELY董事因欺诈罪被判刑重返工作岗位 " 对于大鞋小鞋来说，定罪更多的是一种优点，而不是一种负担。 许多人在申请下一份工作时将它们放在他们的简历中。这听起来可能很荒谬，但这是事实。好兄弟系统不接受差异，而这正是诚信的表现。一个没有责任和道德的人是一个捆绑者 ，他必须尽快摆脱，例如，发短信或其他形式的工作场所骚扰。</w:t>
      </w:r>
    </w:p>
    <w:p>
      <w:r>
        <w:rPr>
          <w:b/>
          <w:color w:val="FF0000"/>
        </w:rPr>
        <w:t xml:space="preserve">id 126</w:t>
      </w:r>
    </w:p>
    <w:p>
      <w:r>
        <w:rPr>
          <w:b w:val="0"/>
        </w:rPr>
        <w:t xml:space="preserve">   根据非政府组织的选举机器，几乎十分之九的欧洲议会议员希望在下届政府任期结束前或最迟在2015年将发展支出增加到国民总收入的0.7%。 最强烈赞成迅速增加支出的是绿党、国家人民党（RKP）、左翼联盟和基督教民主党的议员。半数以上的社民党代表还希望在下届政府任期内将发展资金增加到联合国商定的水平。 更多的联盟党和中央党代表赞成将时间限制在2015年。"目前的红绿政府没有遵循其自身方案中规定的增长路径，其目标是到2010年达到0.7%的份额。因此，2011年可能来得太快了，即使这是一个值得努力的目标"，联盟党主席Jyrki Katainen在他的选举答复中说。对取消债务的跨党派支持 所有的欧洲议会议员都希望减轻发展中国家超过2万亿欧元的债务负担。几乎三分之一的欧洲议会议员希望取消所有发展中国家的债务，以便它们能够投资于减贫而不是偿还债务。大多数左翼和绿色的欧洲议会议员（71%的左翼和56%的右翼）准备取消所有发展中国家的债务。其他政党的大多数议员将把债务减免集中在经济上最脆弱的发展中国家。"然而，债务可持续性最重要的目标是，发展中国家的预算中没有过多的份额用于偿还债务，而是有空间来实施千年发展目标和独立的经济政策"，绿党副主席安尼-辛尼迈基在选举机器上说。欧洲议会议员表示，应给予发展中国家支持其生产的机会 贸易自由化不应成为芬兰贸易政策的唯一目标。整个议会的大多数人，即65%，会以这样的方式实现贸易自由化，使发展中国家有机会支持和保护自己的生产，以发展当地企业。129名国会议员，即几乎所有国会议员的65%，对选举问卷作出了答复，该问卷主要涉及国际问题。最积极参与发展问题的议员来自绿党（100%）、社民党（77%）、左翼联盟（76%）和联盟党（70%）。 在三个主要政党中，中央党对全球问题最不感兴趣，只有41%的议员对调查问卷作出答复。超过42000人使用投票机寻找候选人。选举机器是由17个组织联合制作的，包括Kepa、人口联盟、芬兰自然保护联盟、芬兰计划基金会和国际教会援助组织。 选举机器还包括关于芬兰移民和难民政策以及气候变化所需措施的问题。 关键词 更多关于 " 发展合作 " 全球贫困已经减少，但发展合作发挥了什么作用--外交事务委员会在其报告中问道。委员会希望有更多令人信服的证据表明芬兰的发展合作成果。 委员会希望有更多令人信服的证据表明芬兰的发展合作成果。 委员会希望有更多令人信服的证据表明芬兰的发展合作成果。</w:t>
      </w:r>
    </w:p>
    <w:p>
      <w:r>
        <w:rPr>
          <w:b/>
          <w:color w:val="FF0000"/>
        </w:rPr>
        <w:t xml:space="preserve">id 127</w:t>
      </w:r>
    </w:p>
    <w:p>
      <w:r>
        <w:rPr>
          <w:b w:val="0"/>
        </w:rPr>
        <w:t xml:space="preserve">主要是刺绣，但也有针织、珠宝、缝纫和其他修补工作。 2014年3月6日星期四 汽油粉色的毡珠项链 让我们从最重要的开始：Riikka，热烈欢迎来到我的博客，还有Anu，很高兴你已经和我在一起一段时间了!很高兴看到你对我的织物和我的故事感兴趣 !我的博客的统计数字真的让我惊讶了很久，但每一个评论总是让我感到非常温暖和高兴，而且有人加入成为读者已经是一件很好的事情了。 =）我自己太懒了，懒得去评论其他的博客，尽管我欣赏很多东西，而且在我的博客的收藏夹列表中仍然缺少太多的博客（这当然是我自己最大的不便，当我有时不得不工作，再次找到一个有趣的博客）所以这是我非常感激这些东西的另一个原因。在这些事情上，我真的有改进的余地！=）毡珠首饰的故事继续！=）这一次，汽油和粉红色的毡珠在同一个首饰。这条项链大约有70厘米长，除了毡珠之外，还有6毫米的银色/透明玻璃珠，种子珠和小花珠帽。 在后面又有一个镀银的龙虾扣，还有一段距离只是种子珠，所以毡珠不会打到脖子后面。 我认为那些玻璃珠看起来相当可爱。在这里，当这个博客的挑战31已经有了一个良好的开端，这些博客的主题已经想到了，我已经考虑到，在这个挑战之后，我想实际上有两个选择：要么这个博客的速度会让写作的门槛很低，故事会继续以更频繁的速度出现，否则我的博客会在整个四月度过一个深深的沉默睡眠。=D 至少到目前为止，这似乎比我想象的更有趣，而且想法已经想到了。唯一仍让我担心的是如何腾出足够的时间。但幸运的是，这些事情也可以安排在繁忙的日子里！=）而且幸运的是，由于偶尔的懒惰，也有一些工作等待我去做，而我还没有写博客。 至少有一点好处是，通过这个挑战，我发现了对我来说很好的博客，这些博客对我来说是新的，真的很适合访问和阅读!4条评论：谢谢你!几年来，汽油一直是我最喜欢的颜色。 我只能想象，用汽油涂抹的瓷器看起来有多可爱！"。也祝你春天快乐，感谢你加入我的博客，成为我的读者!谢谢你，Maarit !博客的布局几乎是在一个现成的基础上完成的，当然，字体和文字颜色以及我自己的图片也会影响它。如果你有足够的技能，你当然可以自己制作，但当我不知道如何将头脑中的图片移动到电脑屏幕上时。 =）关于我 手工艺品一直是我的爱好，我一直很喜欢。有时，即使是非常忙碌的日常生活是平衡的，当你得到甚至在和平的时刻，采取在他的手织针，并让他们闪耀。几年前，我完全迷上了刺绣。自然材料也给了我做手工艺品的灵感，用它们制作的作品总是能吸引我的眼球!在我的博客中，我将告诉你我所做的工作，主要是刺绣，但我肯定会有针织和其他工艺品和针织品。电子邮件 villaajalankaa ( at )gmail.com 运动监督员 阿克苏，一只牧羊犬男孩，是我的观察者和助手（尤其是在地板上工作时）。 阿克苏还确保我的日常爱好不仅包括手工修补，还包括锻炼。</w:t>
      </w:r>
    </w:p>
    <w:p>
      <w:r>
        <w:rPr>
          <w:b/>
          <w:color w:val="FF0000"/>
        </w:rPr>
        <w:t xml:space="preserve">id 128</w:t>
      </w:r>
    </w:p>
    <w:p>
      <w:r>
        <w:rPr>
          <w:b w:val="0"/>
        </w:rPr>
        <w:t xml:space="preserve">志愿服务 一个18岁以上的人可以在一个多文化的环境中工作，为食物和住房工作。世界各地都组织了不同长度和主题的志愿者项目。这些项目经常为非营利性社区的利益而工作。参与者不需要接受任何具体的培训，也不一定要有当地语言能力，可能会有少量的零用钱。欧盟的 "青年在行动 "计划（Youth in Action 2007-2013）为13-30岁的年轻人、与年轻人一起工作的人（没有年龄限制）以及欧盟成员国和伙伴国的非营利组织提供国际化的机会。此外，每年还支持在俄罗斯、拉丁美洲、地中海或巴尔干国家进行一些安置。青年项目支持的志愿服务期可以从6个月到1年。这段时间对志愿者来说是免费的，他可以得到欧盟的支持来支付他/她的部分费用和少量的零用钱。一个青年项目的志愿者项目总是涉及一个青年志愿者和两个非营利组织，即派遣组织和接待组织。 在计划过程的早期，请联系CIMO，了解寻找合适的安置和申请支持的技巧。</w:t>
      </w:r>
    </w:p>
    <w:p>
      <w:r>
        <w:rPr>
          <w:b/>
          <w:color w:val="FF0000"/>
        </w:rPr>
        <w:t xml:space="preserve">id 129</w:t>
      </w:r>
    </w:p>
    <w:p>
      <w:r>
        <w:rPr>
          <w:b w:val="0"/>
        </w:rPr>
        <w:t xml:space="preserve">该协会出版了自己的会员杂志《Pelastushaukku》，提供与救助犬有关的问题、活动、当前训练和犬只健康问题的信息。 该杂志由各领域的专家以及协会成员撰写。该杂志以A4尺寸出版，每年4次。</w:t>
      </w:r>
    </w:p>
    <w:p>
      <w:r>
        <w:rPr>
          <w:b/>
          <w:color w:val="FF0000"/>
        </w:rPr>
        <w:t xml:space="preserve">id 130</w:t>
      </w:r>
    </w:p>
    <w:p>
      <w:r>
        <w:rPr>
          <w:b w:val="0"/>
        </w:rPr>
        <w:t xml:space="preserve">Jari在PVAH的团队领导的注册，并在2014年2月15日向我提供信息。注意！时间.由于人们在2-3月的位置，时间是相当早的。如果你不打算参加或与其他团队一起参加，也请告诉我。这是有可能的，例如，根据居住地或你通常训练的地方。</w:t>
      </w:r>
    </w:p>
    <w:p>
      <w:r>
        <w:rPr>
          <w:b/>
          <w:color w:val="FF0000"/>
        </w:rPr>
        <w:t xml:space="preserve">id 131</w:t>
      </w:r>
    </w:p>
    <w:p>
      <w:r>
        <w:rPr>
          <w:b w:val="0"/>
        </w:rPr>
        <w:t xml:space="preserve">在工业和农业展览之后，吊船继续以 "巡回 "的方式使用。当最重要的客人到达位于Antinkärke的美联航代表农场时，吊船被移到Lotila湖周围，让客人们高兴不已，而且还可以亲手乘坐。 1970年代初，吊船在水上的使用逐渐减少，最后一次在水上使用是在1988年。 经过多年的储存，吊船在1997年Myllysaari博物馆的大聚会上被带到了现在的位置。 吊船由UPM拥有。</w:t>
      </w:r>
    </w:p>
    <w:p>
      <w:r>
        <w:rPr>
          <w:b/>
          <w:color w:val="FF0000"/>
        </w:rPr>
        <w:t xml:space="preserve">id 132</w:t>
      </w:r>
    </w:p>
    <w:p>
      <w:r>
        <w:rPr>
          <w:b w:val="0"/>
        </w:rPr>
        <w:t xml:space="preserve">我们是在经济形势异常不确定的情况下讨论明年的州预算。经济稳定对政府中的六个政党来说是一个挑战，但它是绝对必要的。调整措施必须注意不要采取会降低企业竞争力和剥夺增长机会的措施。 最重要的是为创造新的就业机会和保留现有的就业机会创造条件。儿童是我们预算协议中的优先事项 上周五，我们在议会财政委员会的各执政党小组之间就议会对明年预算草案的修改达成了协议。 我很高兴，由我主持的市政和卫生部门的目标在我们的预算协议中得到了很好的实现。我们为保障儿童和家庭的福祉所采取的措施是物有所值的。国家卫生和福利研究所（THL）的统计数据不言自明：2011年，接受紧急护理的儿童比前一年多出13%。绝对有必要就分配额外资源给有孩子的家庭和儿童保护的预防和早期支持服务达成一致。儿童保护工作的重点必须放在早期支持和门诊服务上。 我们为幼儿园教师的大学培训划拨的额外资源是一种真正的救济，特别是对首都地区来说，它严重缺乏幼儿园教师。 人们一直非常关注幼儿园教师的短缺对学前教育和日托质量及其发展的影响。议会多次挽救了有药物滥用问题的母亲的服务，为急救和庇护所协会为有药物滥用问题的母亲及其家庭开办的 "坚持 "护理系统分配了额外的资金。 尽管议会希望如此，社会事务和卫生部再次未能提供资金。 无毒品的父母和婴儿家庭的日常生活是需要得到支持的事情。对有药物滥用问题的母亲进行特别护理将带来巨大的人力和财力的节省。 在最坏的情况下，母亲在怀孕期间滥用药物对胎儿造成的伤害是一种无法弥补的发育障碍，需要永久的、昂贵的机构护理。 议会支持国家出资建造新的儿童医院 我对声明草案特别高兴，这对芬兰的儿童非常重要。我们要求在2014-2017年的下一个框架决定中考虑到将在赫尔辛基Meilahti建造的新儿童医院所需的国家资金。目前，芬兰重病儿童的护理工作主要集中在芬兰最薄弱的医院设施，即儿童诊所和Lastenlinna。该决议为新儿童医院的建设迈出了明确的一步，该医院计划在2014年至2017年间建成，目的是在未来为整个芬兰提供世界级的儿童医院。还有什么比新建一所儿童医院更好的来自我们百年祖国的礼物呢？赫尔辛基正在特别投资于儿童和老年人 在赫尔辛基市议会的最后一次会议上，我们批准了该市明年的预算。 我很高兴，我在秋季提出的填补日托场所短缺和减少日托中心积压的加速方案已被采纳。增加日托预算是为了在有儿童的地方有足够的场所。未来，在新的幼儿园和学校的建设中，将寻求和实施更经济、更优质的解决方案，例如通过模块化建设。模块化的解决方案可以适应不同地区的需求。模块可以随着托儿所空间需求的变化而增加或删除。我们在议会辩论的老年人服务法的目的是提高老年人服务的质量，确保需要帮助的人得到帮助。在理事会的联盟小组中，我们认为重要的是，在明年的预算提案中，我们就应该为该法对老年人服务规定的额外义务做出规定。主要关注的是《老年人服务法》是否包含足够的条款来促进老年人的功能能力和身体活动，这对人们的生活质量和他们所接受的服务绝对是至关重要的。</w:t>
      </w:r>
    </w:p>
    <w:p>
      <w:r>
        <w:rPr>
          <w:b/>
          <w:color w:val="FF0000"/>
        </w:rPr>
        <w:t xml:space="preserve">id 133</w:t>
      </w:r>
    </w:p>
    <w:p>
      <w:r>
        <w:rPr>
          <w:b w:val="0"/>
        </w:rPr>
        <w:t xml:space="preserve">总统先生!首先，我完全同意Vehviläinen先生和Rehula先生的观点，即基本保障只得到了部分改善，我也同意他们的观点，即有子女家庭的基本保障没有得到改善，例如在父母最低津贴方面。 但这是这些家庭和有子女家庭的保障今后肯定要改善的一个领域，因为他们的情况并没有得到最好的改善。事实上，对于这些有孩子的家庭，我们需要加强父母的最低津贴，因为它是不够的。 这些有孩子的家庭中，我非常关心的另一个群体是有孩子在学习的家庭。例如，如果一个有孩子在读书的家庭赚了钱，如果有所谓的分界点，如果超过了，就会立即.如果超过了配偶的收入限制，就会立即影响到学生家长的学习补贴，因此，这些有孩子的家庭的总收入将永远不会，可以说，有孩子的家庭将摆脱贫困，这就是为什么这也是我们今后必须解决的一个领域。 刚才佩尔托宁先生非常清楚地宣读了我们上学期写的反对意见，我们是全心全意的。我很高兴，今天我们可以支持这个问题，而且它正在以积极的方式向前发展。</w:t>
      </w:r>
    </w:p>
    <w:p>
      <w:r>
        <w:rPr>
          <w:b/>
          <w:color w:val="FF0000"/>
        </w:rPr>
        <w:t xml:space="preserve">id 134</w:t>
      </w:r>
    </w:p>
    <w:p>
      <w:r>
        <w:rPr>
          <w:b w:val="0"/>
        </w:rPr>
        <w:t xml:space="preserve">内容制作过程中的不同角色 制作是一种团队努力 制作一个成功的网络和数字内容需要广泛的技能、团队精神和协作。 它往往涉及来自不同学科的专家，他们可能在不同的地方。这需要流畅的沟通工具和做法，以确保有效的合作。在生产过程中，不同行动者的角色是由他们的任务、技能和现有的组织所决定的。根据正在进行的项目的需要，同一个人可以扮演几个角色。协调员/制片人 负责活动的组织和生产的进展 .管理整个生产过程，了解用户的需求。</w:t>
      </w:r>
    </w:p>
    <w:p>
      <w:r>
        <w:rPr>
          <w:b/>
          <w:color w:val="FF0000"/>
        </w:rPr>
        <w:t xml:space="preserve">id 135</w:t>
      </w:r>
    </w:p>
    <w:p>
      <w:r>
        <w:rPr>
          <w:b w:val="0"/>
        </w:rPr>
        <w:t xml:space="preserve">29.6.2014:据说复兴是在德温-赫兹奥夫的会议后开始的，现在宣传的是与电视7的荣耀复兴。和先知Aulikki Hartikainen Veijo Piipponen召集Polvijärvi牧师和赫尔辛基市会众以及Mika Jantunen作为工作的领导者，他们相信复兴会在2014年7月26.7-27.7开始。在这个大规模的体育场活动之后，他们Aulikki Hartikainen和Veijo Piipponen正在主持这个活动，此外Aulikki Hartikainen在Anvesti教堂预言了复兴，现在这是相当厚的，如果复兴在这之后没有到来，那么问题仍然是从什么地方预言的，在这种事件背后，我自己如果是一个预言家，我不能。继续我的事工，我所说的就不是真的，那么我就是一个假先知，我自己没有公开说过这个活动是来自魔鬼，但这涉及到启示，而且它没有写在圣经里，我们不能用圣经的话来为这个复兴和运动辩护。还有许多耶稣基督所做的神迹没有写在圣经中，因为所有其他超越圣经的知识都是欺骗性的，这就是为什么耶稣说，当你不知道圣经和上帝的力量时，你就会误入歧途，尽管保罗曾去过天堂 铺路信使 2.哥林多前书 12:1 我必须夸口，这话无益，我现在要讲主的异象和启示。 12:2 我认识一个在基督里的人：十四年前他被捉到第三层天--他是在身体里我不知道，还是在身体外我不知道，上帝知道。12:3 我知道这人是在身体里还是在身体外，我不知道，神知道。12:4 他被捉到乐园里，听见不可说的话，就是人所不能说的。他没有把自己的属灵经验凌驾于圣经之上，在这个复兴和荣耀的现象中，巴伐利亚提到了圣经，哥林多前书15:3因为我先把我自己所得的告诉你们：基督为我们的罪而死，根据圣经，他以同样的方式把金科玉律交给其他工人，而不是高于它。弟兄们，为了你们的缘故，我把这句话用在我自己和亚波罗身上，以便你们可以向我们学习："不要超过所写的，"免得你们傲慢地互相偏袒，就像现在的字面意思一样，那些不接受这种复兴的人是复兴的熄灭者和反对者，正如保罗在加拉太书中所说。1:1 使徒保罗领受他的职分，不是从人身上来的，也不是借着人，乃是借着耶稣基督和叫他从死里复活的父神，1:2 并同我的众弟兄，到加拉太的众教会去。1:3 愿恩惠平安，从神我们的父，并从主耶稣基督，1:4 他照着我们神和父的旨意，为我们的罪舍了自己，救我们脱离这恶世。1:5 荣耀归于他，直到永永远远。两千年前 1:6 我很惊奇，你们忽然离弃那藉着基督的恩典召你们来的人，转而传别的福音，1:7 这不是别的福音，只是有些人迷惑你们，要歪曲基督的福音。1:8 但我们或天上的使者，若传给你们的福音与我们所传给你们的相反，也当咒诅他。</w:t>
      </w:r>
    </w:p>
    <w:p>
      <w:r>
        <w:rPr>
          <w:b/>
          <w:color w:val="FF0000"/>
        </w:rPr>
        <w:t xml:space="preserve">id 136</w:t>
      </w:r>
    </w:p>
    <w:p>
      <w:r>
        <w:rPr>
          <w:b w:val="0"/>
        </w:rPr>
        <w:t xml:space="preserve">      超过5000人参加了耶路撒冷的同性恋自豪庆典 在以色列的耶路撒冷，超过5000人参加了上周四的同性恋自豪示威。活动的组织者说：我们正在见证这个城市十年来的进步。早年，针对参与者的暴力令人震惊，这与今天截然不同。 2005年，年仅18岁的同性恋活动家亚当-鲁索在参加同性恋大游行时被斩首，他在示威中发表演讲，呼吁该国的性少数群体站出来，要求他们的权利。仇视同性恋的团体组织了反示威，他们暗示同性恋是兽性的。该服务面向任何关注自己或亲人的性取向（包括双性恋、同性恋、泛性恋或女同性恋）、性别多样性（包括双性人、双性人、变性人、异装癖、性别或同性恋身份）或其他相关问题的人。</w:t>
      </w:r>
    </w:p>
    <w:p>
      <w:r>
        <w:rPr>
          <w:b/>
          <w:color w:val="FF0000"/>
        </w:rPr>
        <w:t xml:space="preserve">id 137</w:t>
      </w:r>
    </w:p>
    <w:p>
      <w:r>
        <w:rPr>
          <w:b w:val="0"/>
        </w:rPr>
        <w:t xml:space="preserve">管理员不会回复不必要的信息，例如：你好，好的，和自己的意见信息，除非他们问什么。 这就是为什么我希望完全不必要的信息可以被排除，因为有这么多的信息，不是所有的都可以被回答。其他访客不需要用自己的信息来回答其他访客的问题。每个人都应该记住，IP地址对管理员来说总是可见的，所以不会被发现。管理员总是很积极，也会公开回答所有关于贾斯汀和网站的问题。如果你有更多的问题，请随时来信！再见！嘿，有谁知道在哪里可以买到贾斯汀的演唱会门票？因为据说14.9日要来芬兰，Jaden和Willow可能也会来 回答：他不来了。我不得不说，环球音乐已经答应我，我将是第一个知道他是否会来芬兰的芬兰粉丝，以及他什么时候来。 我会尽快通知你，只要我知道 你好，贾斯汀的粉丝，来启动，好了，我一天的广告网站Dispatch或留言板。 你可以在网站上免费宣传类别，也有一个每周页面（你可以阅读更多关于那里 &amp;auml 所以在Dispatch的广告。请记住，做广告永远不会有任何坏处，嘿!你关于2009-2012年的故事很感人，我从未意识到你为这些网页付出了多少努力。如果是我，我绝对做不到，而且在UMG的消息发出后，我就会关闭网站。出于某种原因，我为你感到骄傲，尽管我不认识你。感谢所有这些信息，它已经派上用场了!当这些页面也不能永远持续下去时，这是很可悲的。但我希望你在剩下的这段时间里继续发布新闻和其他东西。谢谢你提供的这些页面!嘿，那个微博是怎么运作的？我想给Justin发个消息，我想你可以通过twitter来做，但我怎么能给Justin发个消息，除了他，其他人都看不到呢？ 或者你有别的地方可以发吗？ 这些信或电子邮件是否被阅读过？答：如果他没有在twitter上关注你，你就不能发送私人信息。我甚至不知道比伯是否有粉丝的邮件，我想没有 名字：妈妈但03.03.2011 12:23 http://www.youtube.com/watch ?v=MbDf1iY6XzA 我想去掐死那些狗仔队，他们除了毁掉Justin的生活，什么都不知道！！。Moip.The haters are flashing again .When we beliebers made it so that today we would press the ''like' thumb. So the so-called ''haters'' have now also pressed it correctly . (I don't really mean that you wouldn't be a believer if you didn't do that and not everyone has a youtube account ) But how are you doing with the pages ?Name : Erkku 28.02.2011 21:18 我想知道Justin的芬兰演出的门票何时开始销售，因为没有任何演出的广告。答：他还没来，但如果我提前知道了（因为我为Universal工作），我会马上在这里发布 姓名：Eve- 28.02.2011 13:33 我的朋友告诉我，门票将在明天开始销售，这是真的吗？?我需要一个快速的答案？</w:t>
      </w:r>
    </w:p>
    <w:p>
      <w:r>
        <w:rPr>
          <w:b/>
          <w:color w:val="FF0000"/>
        </w:rPr>
        <w:t xml:space="preserve">id 138</w:t>
      </w:r>
    </w:p>
    <w:p>
      <w:r>
        <w:rPr>
          <w:b w:val="0"/>
        </w:rPr>
        <w:t xml:space="preserve">    谁还能记得当所有的论坛都在使用W W的时候，它还很年轻？我的意思是在20世纪90年代中期的某个时候。那时（甚至在其他领域的整个W战争之前），人们谈论netetique和互联网社区的自我管理。 也就是说，有松散的同意的在线行动和行为的方式。这是一个可以规范自己行为的社区的想法。这样的方法需要大量的信任才能成功。 它也需要信任，因为在当时，互联网上没有太多的加密或保护的使用，不像今天。 自我调节的公共性没有实现，网链已经被立法和其他法规所取代。"在每年花费几亿欧元的Bullrun计划中，美国特工，除其他外，对技术公司施加压力并进行贿赂，以便将裂缝注入他们的程序。"任何熟悉该技术的人都知道这是可能的，原则上，后门或类似的东西可以被注入到应用程序代码中，其方式不太可能被发现。当政府和他们的组织利用一切手段破坏VPN和SSL等技术时，他们正在破坏信任，破坏对整个互联网和如何与之合作的信任，而不仅仅是对某些政府或组织的信任。如果失去了这种信任，互联网在提供服务方面的很多潜力就会丧失。只要想想网上银行，它是由SSL保护的，根据这篇文章，它 "允许情报部门实时阅读安全通信"。我们现在使用网上银行提供的TUPAS认证，例如报税等。用户不会断然拒绝这些服务，但为这些服务做准备可能是一个缓慢而昂贵的过程，例如通过新的手段来保证银行交易的保密性。更不用说更简单的问题了。这不是我们个人是否有什么隐瞒的问题，而是我们有权利对自己的事情保密。 我们有权利相信这个系统也会尊重我们的基本权利。 我们甚至可以相信吗？例如，夏天出现的网络间谍丑闻（见文章末尾的链接）对大学来说不是一个小问题，即使宣传表明这主要是国家及其安全组织的事情。因此，这一丑闻是关于长期以来众所周知的安全当局对在线流量的黑客攻击--合法或非法--已被证实。互联网用户的活动是而且可以通过各种自动方法进行监控。可以对用户进行分析，从而选择更详细的监测。数据正在以惊人的速度被存储和分析。例如，美国可利用的资源是非常大的。不谈细节，至少有两种数据挖掘的方式，可能不止一种。首先，网络上有服务器和节点，流量通过这些服务器和节点被监控，其次，情报机构有自己的权限，从Facebook , Google , Microsoft等公司获得服务和数据。这样一来，绝大多数的，例如，普通的电子邮件流量、文件共享服务、常用的云服务或社交媒体服务都会受到这种窥视。例如，这对大学有什么影响？各大学正在考虑和思考使用不同的云服务和将IT服务外包给云。在这种考虑中，一个关键的论点似乎是金钱和云服务所能提供的服务。 一些服务提供商在云中免费提供他们的服务，有时甚至相当便宜。 年复一年赚取大量利润的公司不会在没有某种商业模式的情况下向用户免费提供他们的服务。 支持使用云服务的一个论点是，服务提供商不能免费提供服务。</w:t>
      </w:r>
    </w:p>
    <w:p>
      <w:r>
        <w:rPr>
          <w:b/>
          <w:color w:val="FF0000"/>
        </w:rPr>
        <w:t xml:space="preserve">id 139</w:t>
      </w:r>
    </w:p>
    <w:p>
      <w:r>
        <w:rPr>
          <w:b w:val="0"/>
        </w:rPr>
        <w:t xml:space="preserve">为了获得最佳效果和运行可靠性，Retermia的针式热交换器应被用作LTO系统的进口和出口散热器。 如果针式热交换器和传统的液冷散热器被用在同一个溶液回路中，Retermia Oy对LTO系统的热性能不负责。针式热交换器不需要过滤器来保护它，它作为送风的预过滤器（过滤等级约为EU-3级）和排风的过滤器，因此通常不需要在排风侧安装单独的过滤器。 针式热交换器被放置在送风侧，尽可能靠近进风口，从而保持管道系统和过滤器干燥。当针式热交换器安装在进气侧以代替外部格栅时最有用：它可以保护整个管道系统免受雪和湿气的影响。 如果有必要，针式热交换器也可以作为管道的一部分，安装在室内或作为机器的结构部分。当作为机器的一部分安装时，针式散热器被放置在过滤器和截止阀之前的进气侧，见 "IV机器部件的安排"。针式LTO适用于翻新和新建项目。针式热交换器可以很容易地安装在屋顶上，既可以安装在顶部抽风机周围，也可以作为一个LTO屋顶。旧的吊扇可以被回收并转换为LTO吊扇。针式散热器的空气侧压降很低，这意味着旧的风扇有足够的功率来维持相同的空气流量。在 "使用成本比较 "页面（节电=使用成本比较），你可以看到Retermia和传统设备在空调系统的电力消耗方面的运行成本差异。一个IV机房可以容纳几台机器：一个普通的热回收可以为1到5台机器做，因为针式热交换器可以容忍空气量的巨大变化。该系统也可以是体积空气量控制（VAV），允许在夏季使用更高的空气量进行冷却，而不需要建立一个单独的夏季冷却系统。 冷却可以通过针式热交换器实现，根据需要从溶液冷却器或膨胀罐中输入冷溶液，允许连续调整冷却能力。使用Retermia系统也可以进行自由冷却。暖通空调设计师网站的子页面（IV系统的连接原理）用原理图显示了冷却的实施。</w:t>
      </w:r>
    </w:p>
    <w:p>
      <w:r>
        <w:rPr>
          <w:b/>
          <w:color w:val="FF0000"/>
        </w:rPr>
        <w:t xml:space="preserve">id 140</w:t>
      </w:r>
    </w:p>
    <w:p>
      <w:r>
        <w:rPr>
          <w:b w:val="0"/>
        </w:rPr>
        <w:t xml:space="preserve">意大利语：Virgin Oil Co.是一家位于赫尔辛基市中心的独特美式意大利餐厅。除了一个食品餐厅、一个葡萄酒室和一个啤酒吧，楼上还有一个俱乐部，提供各种各样的现场音乐，吸引了500名音乐挖掘者前来演出。也可用于大型私人活动：最多可容纳500人的自助餐。我们也很乐意帮助您安排您的活动。维尔京石油公司的丰富、美味和朴实的菜单包括城里最好的比萨饼。此外，夏季露台上的120个座位为日光浴者提供了一个很好的视野，可以看到Kaivopihta和Mannerheimintie的繁华景象。 维尔京石油公司是在赫尔辛基市中心的一个独特的美国-意大利餐厅体验。除了食品餐厅、葡萄酒室和啤酒吧外，楼上还有一个俱乐部，提供各种现场音乐，吸引了500名音乐挖掘者前来演出。也可用于大型私人活动：最多可容纳500人的自助餐。我们也很乐意帮助您安排您的活动。维尔京石油公司的丰富、美味和朴实的菜单包括城里最好的比萨饼。此外，夏季露台上的120个座位为日光浴者提供了一个很好的视角，可以看到凯沃皮赫蒂和曼纳海明蒂的繁华景象。 意大利：维珍油公司是一家位于赫尔辛基市中心的独特的美国-意大利餐厅。除了一个食品餐厅、一个葡萄酒室和一个啤酒吧，楼上还有一个俱乐部，提供各种各样的现场音乐，吸引了500名音乐挖掘者参加其演出。也可用于大型私人活动：最多可容纳500人的自助餐。我们也很乐意帮助您安排您的活动。维尔京石油公司的丰富、美味和朴实的菜单包括城里最好的比萨饼。此外，夏季露台上的120个座位为日光浴者提供了Kaivopiha和Mannerheimintie喧嚣的绝佳视野。 2 1 2 午餐25欧元，提供真正的棍棒。我们加入了一个可能有15人的聚会.之后，服务员甚至懒得为我们服务.我自己在一家餐馆工作，当3个服务员做了 "预订"，他们没有注意到其他人，在午餐时间，这是一个笑话.对于那个预订，你只需要一个专业人士，而不是三个糟糕的人.而我们的服务员一定是注意到了我们是业内人士，他甚至懒得为我们服务，在!!!! 意大利：处女油公司是一家位于赫尔辛基市中心的独特的美国-意大利餐厅体验。除了食品餐厅、葡萄酒室和啤酒吧之外，楼上还有一个俱乐部，有各种现场音乐，吸引了500名音乐挖掘者前来演出。也可用于大型私人活动：最多可容纳500人的自助餐。我们也很乐意帮助您安排您的活动。维尔京石油公司的丰富、美味和朴实的菜单包括城里最好的比萨饼。此外，夏季露台上的120个座位为晒太阳的人提供了一个很好的视野，可以看到Kaivopiha和Mannerheimintie的喧嚣。 4 4 3 25 € Safkat像一个摇滚乐队，即使服务有点粗糙。当你得到一个适当的菜单与葡萄酒和开胃菜时，你至少离意大利更近了几英里。 意大利：Virgin Oil Co.是一家位于赫尔辛基市中心的独特的美国-意大利餐厅体验。</w:t>
      </w:r>
    </w:p>
    <w:p>
      <w:r>
        <w:rPr>
          <w:b/>
          <w:color w:val="FF0000"/>
        </w:rPr>
        <w:t xml:space="preserve">id 141</w:t>
      </w:r>
    </w:p>
    <w:p>
      <w:r>
        <w:rPr>
          <w:b w:val="0"/>
        </w:rPr>
        <w:t xml:space="preserve">Bga Thrane 300卫星调制解调器的使用说明 通过控制设备的菜单连接Thrane 300 位置必须足够开放，以便设备使用内部GPS定位 卫星位于非洲中部的赤道上，澳大利亚北部和墨西哥南部。如果你知道卫星的大致方向，将天线指向那里。 按下设备的电源开关，打开电源。电源开关在屏幕左侧，有两个圆环，圆环内有一条竖线。 触发对准声音的方法是将设备向东西 , 南北方向慢慢转动，改变与地面的角度，直到对准声音尽可能大。 同时，屏幕上的信号强度显示尽可能大。信号强度应在50分贝以上。 当信号最强时，将卫星放在平台上，并按下OK按钮（最右边的按钮）。 屏幕将显示搜索信息，然后是注册，最后是就绪。 现在连接已经建立。电话线可以连接到听筒上显示的插头 设备可以通过网线连接到PC（虽然这个连接可以在电源打开之前进行） Thrane 300带着PC程序 现场必须开放，以便设备可以使用内部GPS定位自己 卫星位于非洲中部的赤道上，澳大利亚北部和墨西哥南部。如果你知道一个卫星的大致方向，你可以把天线指向那里。 该设备配有一个用于Windows的BGAN管理程序。 然而，它是没有必要使用它。设备在收到PC的IP地址请求后打开网络连接。 设备通过网线与PC连接。在连接器处，设备的后面板会显示LAN，按下设备的电源开关，打开电源。电源开关在屏幕的左侧，有两个环，里面有一条垂直线）设备的对准声音开始。 向东西、南北方向慢慢转动设备，改变与地面的角度，直到对准声音尽可能大。 同时，屏幕上的信号强度显示也尽可能的大。信号强度应在50分贝以上。 当信号最强时，将卫星放在平台上，并按下OK按钮（最右边的按钮）。 屏幕上出现搜索，然后是注册，最后是就绪的信息。 现在连接已经建立。 启动BGAN Launch bad程序。 该程序搜索调制解调器。如果不能自动找到调制解调器，选择Thrane 300作为设备，选择以太网作为连接类型。短信 根据我们的数据，从手机上发送的短信会通过所有的芬兰运营商。不能用固定电话或DECT电话发送短信，只能用LaunchPad软件。文本信息可以从调制解调器菜单中读取。 从芬兰GSM连接中发送的文本信息可以通过。预付费余额查询 该设备有一张预付费SIM卡。遗憾的是，当余额用完时，没有任何通知，所以你必须自己监测余额。 我们的政策是，当订阅者离开我们的场所时，总是有超过200盎司的余额。呼叫531（听筒离开机座，拨打531#） 然后可以通过按1获得余额，系统将显示剩余的单位数量。 信息：一个单位可以呼叫固定电话一分钟 可以通过拨打Savantum 00358415345100增加余额 一般使用 数据连接可以与呼叫同时使用 必要时可以与wlan或lan分配器共享连接。然而，在这种情况下，个人电脑的使用计量不起作用。该设备也适用于每个人都为自己的使用付费的露营。在这种情况下，使用情况（语音和数据）可以由Lauchpad程序监控。</w:t>
      </w:r>
    </w:p>
    <w:p>
      <w:r>
        <w:rPr>
          <w:b/>
          <w:color w:val="FF0000"/>
        </w:rPr>
        <w:t xml:space="preserve">id 142</w:t>
      </w:r>
    </w:p>
    <w:p>
      <w:r>
        <w:rPr>
          <w:b w:val="0"/>
        </w:rPr>
        <w:t xml:space="preserve">Forssa的学校膳食由Loimijoen Kuntapalvelut Oy提供，这是一家由Forssa市和Forssa Seudun Terveydenhuollon Ky拥有的有限责任公司。 在芬兰，自1948年以来一直免费提供学校膳食。学校和市政府负责确保膳食的组织和管理得当。学校膳食是学校教学和教育任务的一部分，也是促进学生福祉的一部分。在学校用餐时，最好也能在家里讨论饮食和健康选择。2008年，国家营养咨询委员会对学校膳食的建议进行了修订。 关于原材料，建议对脂肪的成分和数量以及盐和纤维的数量采取了立场。 蔬菜人造黄油应作为面包脂肪提供，非脂肪或低脂肪乳制品作为饮料提供。学校提供的饭菜应涵盖每日所需能量的大约三分之一。 每个学生都必须按计划吃学校提供的全餐。 全餐应包括一道热的主菜、一份新鲜沙拉或新鲜点心、脆面包和/或软面包、一种植物脂肪蛋白质和一种饮料。对于学校膳食，我们实行六周的轮流菜单。在规划菜单时，我们考虑到了芬兰的营养建议和适应现代饮食习惯的饮食文化。从可持续发展的角度来看，环境破坏的一个主要原因是将可食用的食物扔进垃圾桶。当我们吃了所提供的膳食后，我们能更好地在整个学校期间保持警觉，同时我们也能轻松地减少食物对环境的影响。 如果由于医疗原因或道德原因需要特殊饮食，应联系健康护士，填写特殊饮食表格，同时每当饮食发生变化或需求停止时，也应联系健康护士。我们希望与客户一起不断改进我们的服务，因此，我们收到对我们的服务的反馈是非常重要的。 现在可以将反馈交给学校厨房工作人员或托洛中央厨房。你也可以在Loimijoki Kuntapalveluide自己的网站上提供反馈。</w:t>
      </w:r>
    </w:p>
    <w:p>
      <w:r>
        <w:rPr>
          <w:b/>
          <w:color w:val="FF0000"/>
        </w:rPr>
        <w:t xml:space="preserve">id 143</w:t>
      </w:r>
    </w:p>
    <w:p>
      <w:r>
        <w:rPr>
          <w:b w:val="0"/>
        </w:rPr>
        <w:t xml:space="preserve">Armonlaakson Pallo Harkka 标准训练并在会所返回。只有六个人在场，因为雷帕被卡在鹰城。在舞台上，实际的黑客团队，Luotsi，Olli和Tero，Luotsilla季节开幕。两个回合的砖头羞辱了黑客的直立，然后有点拿起舞台上的男人，并得到了一个回合。 第四然而后一个紧张的摔跤砖和比赛有3-1这并不重要，Seurahuone开幕式，我们被邀请作为客人。 有食品和饮料相当不错的房子。如果发生了，砖头有时还是会输，那么他们会照顾到类似于现在舞台上的餐饮，..... Games for the bricks stunningly 4-1 虽然已经有很少的球员，也许很快上座率会提高，当雪落到地上，农民，渔民和水手也开始在风景区。</w:t>
      </w:r>
    </w:p>
    <w:p>
      <w:r>
        <w:rPr>
          <w:b/>
          <w:color w:val="FF0000"/>
        </w:rPr>
        <w:t xml:space="preserve">id 144</w:t>
      </w:r>
    </w:p>
    <w:p>
      <w:r>
        <w:rPr>
          <w:b w:val="0"/>
        </w:rPr>
        <w:t xml:space="preserve">海基-佩卡-米特宁（Heikki-Pekka Miettinen）（生于1951年），在朋友中被称为海纳里和帕克亚的倾斜，是整个坦佩雷的著名漫画家和平面艺术家。 他的作品《米赫卡里》和《帕克亚》在芬兰漫画中取得了经典地位。这两个系列的特点是Miettinen广泛的普通教育和人文观。 除了作为棍棒艺术家和宣传员的工作外，这个多才多艺的人还被称为在列宁博物馆申请了一份暑期工作，为拉斯普京展览做视觉木偶。 为幼儿制作的各种发育书，Teemu和Sanna，通常每页有一张图片，以及简单的评论和棍棒字母的线。这些作品仍在不断出现，而且老作品的新版本也在不断产生。所以我想他们有自己的位置，即使他们被批评为70年代。然而，第一个Miihkali并不是唯一的一个，很快就有更多的人加入。蛋糕炒作过后，就开始讨论性别、多样性和老年的话题。仍然是儿童读物的风格。在几集之后，Yrsa-Jutta被排除在外，图片下的文字也排除了儿童书中的人物，除了音节线之外。该系列的最初想法被遗忘了，Miihkali变成了一个常年的动画片，通过一个孩子的眼睛跟踪成年人。在这个系列中，从来没有任何语音气泡，但线条和评论总是在屏幕下运行。多年来，Miihkali不断成长。在最初学会坐在便盆上之后，她很快就去了 "前戏学校"，不久又去了真正的学校。 除了她的母亲和父亲之外，常规角色变成了Minnaryyni，以Heikki-Pekka的妹妹Hanna-Riina命名。如果有必要的话，会增加更多的孩子，有一个胖乎乎的男孩肯尼斯，其他的孩子也不一样，虽然比亚尔-塞巴斯蒂安被许诺了更多。紧张的老师Nerviö小姐进入教师角色，取代了前戏学校的热心阿姨Martta。有时你会为这个容易被激怒的父亲感到难过。Miihkali漫画中的标准人物是僵硬和缩小的，背景是稀疏的，相当刻意。因此，父亲、母亲和老师的奇怪行为偶尔会被瞥见，而且很有趣。在许多盒子里，只有一个角色，而与前一个角色开始对话的人在下一个盒子里。这个系列在连续阅读一本书时的效果与我读《魔鬼的故事》时的效果截然不同，它有了一个新的维度。 而到了最后，这个系列似乎越来越弱了，尽管它从80年代末以来没有什么变化。Miihkali对成人世界的观察仍然是凄美的，所以这本书当然有它的地位。并非所有的系列都包括在内，但所包括的至少是符合标准的。 原有的系列已经重印了许多次，但大多数的Miihkalis却没有。Pahkasika在2000年结束，但Miihkali在学生杂志Aviis上坚持了几年，由坦佩雷大学的学生会出版。该系列在2003年完全结束。虽然这是一本模仿儿童的书，但这并不是为儿童准备的，尽管你可以把它送给儿童，如果他们有兴趣的话。 我只是相信他们不会觉得它很有趣，而是一部关于成年人的现实纪录片。 这本书在拉脱维亚印刷，其布局是成功的，但封面看起来有点冲淡，不是很吸引人。除此以外，这是一部大型的、英俊的精装本著作。约翰娜-韦赫库（Johanna Vehkoo）为本书撰写了一篇有趣的前言。 文中的图片、商标和人物的版权属于各自的所有者。 文本本身的版权和责任属于作者。在引用文本时，请至少说明作者的姓名和服务的名称。</w:t>
      </w:r>
    </w:p>
    <w:p>
      <w:r>
        <w:rPr>
          <w:b/>
          <w:color w:val="FF0000"/>
        </w:rPr>
        <w:t xml:space="preserve">id 145</w:t>
      </w:r>
    </w:p>
    <w:p>
      <w:r>
        <w:rPr>
          <w:b w:val="0"/>
        </w:rPr>
        <w:t xml:space="preserve">USB测试 当电脑只有USB 1.1端口时，直接从相机或甚至用单独的读卡器传输D igic图像似乎有点太慢了。 我试图用一个带有USB 2.0端口的额外PCI卡来改进。同时，我买了一个新的读卡器，并测试了所有提到的设备的传输速度（读取速度）。为了进行比较，我还包括一个来自Buffalo的U盘。 注：尼康D70不只支持旧的USB标准，所以它的快速USB接口是没有用的。旧的读卡器也是如此。另一方面，有了新的读卡器（见下文），即使是那种基本的CompactFlash卡，在插入USB 2.0端口时，传输速度也能提高三倍。不幸的是，我没有更快的闪存卡（如SanDisk Ultra系列），所以我无法在此进行测试。 然而，我期望更好的闪存卡的传输率会更高。</w:t>
      </w:r>
    </w:p>
    <w:p>
      <w:r>
        <w:rPr>
          <w:b/>
          <w:color w:val="FF0000"/>
        </w:rPr>
        <w:t xml:space="preserve">id 146</w:t>
      </w:r>
    </w:p>
    <w:p>
      <w:r>
        <w:rPr>
          <w:b w:val="0"/>
        </w:rPr>
        <w:t xml:space="preserve">笔记本电脑 全系列令人难以置信的笔记本电脑，为您的所有需求提供多功能的解决方案。凭借其独特的外观和感觉，以及细节、优雅和风格，Packard Bell的产品满足了您的需求并反映了您的个性。</w:t>
      </w:r>
    </w:p>
    <w:p>
      <w:r>
        <w:rPr>
          <w:b/>
          <w:color w:val="FF0000"/>
        </w:rPr>
        <w:t xml:space="preserve">id 147</w:t>
      </w:r>
    </w:p>
    <w:p>
      <w:r>
        <w:rPr>
          <w:b w:val="0"/>
        </w:rPr>
        <w:t xml:space="preserve">PATIO门户网站为公民提供基本服务信息 17.11.2009 | 新闻稿 151/2009 今天推出的PATIO是一个面向公民、企业、公共管理部门和第三部门的地理门户网站，提供有关基本服务的可用性、可及性和位置的信息。在推出时，Patio提供了两类信息：芬兰的官方区域划分和省级政府关于不同基本服务的需求、供应和服务水平的年度快照。 区域划分部分允许用户找出各市是否属于不同的行政区划。这些页面包括人口数字、土地面积和一个可缩放的市镇地图或根据选择的分区。本节还提供了地方和区域政府公共管理部门的网站链接。基本服务部分包含了对福利、健康、文化、技能、交通和安全等方面的简要分析。这些快照可能包括国家、区域和地方层面的观点。 在每个层面上，所选的现象可以以可扩展的地图形式描述，必要时辅以图形、表格和文字介绍。开发Patio信息系统的出发点是数据内容的独立性。例如，天井可用于确定儿童和青少年的居住地与各学校之间的距离。该门户网站还可以作为规划服务网络的工具：例如，它可以用来根据预测的人口趋势，估计未来几年公民所需的服务需求。该门户网站可用于帮助评估和保障服务的获取，随着城市边界的变化，这一点越来越重要。Patio门户网站受财政部委托，为各省政府提供分析和公布基本服务评估的工具。奥卢省政府和Affecto Finland Oy与其他行为者合作开发了该项目。</w:t>
      </w:r>
    </w:p>
    <w:p>
      <w:r>
        <w:rPr>
          <w:b/>
          <w:color w:val="FF0000"/>
        </w:rPr>
        <w:t xml:space="preserve">id 148</w:t>
      </w:r>
    </w:p>
    <w:p>
      <w:r>
        <w:rPr>
          <w:b w:val="0"/>
        </w:rPr>
        <w:t xml:space="preserve">2007.03.23 @ 10:14 2006.10.29 @ 19:34 所有在NOVA比赛中获得前十名的选手都已通过电子邮件收到邀请函，参加14.7日星期六在于韦斯屈莱举行的Finncon颁奖典礼。 恭喜他们!如果你没有收到邮件，也没有在进入后改变你的电子邮件地址，那么你很有可能没有进入前十名。 如果你不确定你的地址是否正确，你当然可以联系我们（nova2007 (ät) tsfs ( dot) fi）并询问。然而，除了有人亲自询问自己的排名是否在前十名之外，我还不能说任何关于结果的事情--即使是进入下一轮的短篇小说也还是机密信息。 也还不值得询问朋友的详细信息或确切结果.一般的反馈意见已被要求，一旦评委会和遴选委员会有时间整理，将提供给那些希望得到反馈意见的人，但不会在夏末或秋初之前。排名前十的短篇小说将收到比赛评委的个人反馈，其余12个短篇小说将收到初赛评委的反馈。 我们希望所有参加NOVA比赛的人都能耐心等待--为这样一个范围广泛、主题自由的比赛整理反馈意见并不容易预评委现已完成工作，从提交的133个短篇小说中选出22个短篇小说供评委评审。在结果公布之前，入围短篇小说作者的姓名和身份将保持保密。所以没有必要向秘书要这些东西!:) 前十名入围者将被邀请参加2007年7月14日在于韦斯屈莱举行的Finncon颁奖典礼，在评委会对获奖者进行排名后。评审团对短篇小说的总体反馈将在稍后进行，但对于那些对统计数据感兴趣的人来说，共有96个参赛作品，有些作品有不止一个短篇小说。其中38人是男性，58人是女性。短篇小说的长度在一到二十页之间，平均为9.4页。 许多人已经要求提供关于最后有多少短篇小说参赛的信息。截至4月2日的原定截止日期，共有89篇短篇小说被提交。两周的延期使许多人受到鼓舞，因为最终的短篇小说总数为133篇。这次的规则读得很好，因为只有两个短篇小说因为手续问题而违反了规则：真实姓名和联系方式不得以任何方式出现在短篇小说条上！这是很好的例子。任何与内容有关的取消资格都是由陪审团作出的。请记住，距离比赛的截止日期只有一周多的时间了。只有少数几个短篇小说被寄到了比赛中，所以也许不是每个人都记得截止日期比去年提前了。 因此，以邮戳发送短篇小说的截止日期是4月2日星期一。. 1.本次比赛对任何以前没有发表过小说作品的人开放（自行出版的作品和在选集上发表的作品不构成参赛障碍）。 2.小说必须用电脑或打字机写在A4纸上，并只在纸的一面写。每张纸的最大行数不得超过30行，最小行距为1.5行。 字体大小必须清晰可辨（约12磅）。 所有边缘的页边距必须至少为2厘米。 3.页数必须编号，以便标明短篇小说的总页数（如1/12 , 2/12等）。 此外，每页必须标明短篇小说的标题和短篇小说的标题。3.你自己的名字不能以任何方式出现在短篇小说条上 4.你可以参加一个以上的短篇小说比赛，但你必须为每个短篇小说使用不同的笔名 5.短篇小说必须用芬兰语写 6.主题自由，只要与科幻小说或幻想有关就可以了 8.短篇小说的内容必须与科幻小说有关。文本必须是原创的、未发表过的，以便</w:t>
      </w:r>
    </w:p>
    <w:p>
      <w:r>
        <w:rPr>
          <w:b/>
          <w:color w:val="FF0000"/>
        </w:rPr>
        <w:t xml:space="preserve">id 149</w:t>
      </w:r>
    </w:p>
    <w:p>
      <w:r>
        <w:rPr>
          <w:b w:val="0"/>
        </w:rPr>
        <w:t xml:space="preserve">Innov8很高兴亲自邀请你参加他们的下一个Pub@Hub商业交流活动，该活动将于2009年5月19日星期二举行。为什么实施不成功？ i-Kno认识到，超过50%的软件实施由于这样或那样的原因而失败。 这被认为是技术方面的失败，还是实施根本没有被部署，都导致了其实施方案的损失。 Gerrit将讨论IT和用户之间的文化差异，以及可以做些什么来弥补 "数字鸿沟"。Gerrit van Dyk : MD i-Kno Knowledge Solutions在IT领域有23年的经验。格里特参与了私营和公共部门各种系统的实施的软件开发工作。他在金融服务行业工作了10多年，在那里他获得了很多关于人们如何与技术互动的知识。i-Kno专注于知识管理领域，在这个领域有各种解决方案，包括ECM、内部网和BI解决方案。大众合作：在线人群如何帮助你找到失踪的飞机甜点，解决复杂的医疗案例，以及你如何利用它来使你的业务更具创新性和盈利性。"互联网赋予了个人用户前所未有的力量：能够与其他人联系，并作为一个统一的、强大的和智能的力量行事。 大量的人利用网络来预测体育比赛的结果，解决复杂的数学问题，并帮助企业保持创新和应对不断变化的趋势。 各种工具正在网络上涌现，以帮助这一过程，其积极影响在每个行业都可以想象。了解你和你的企业如何利用在线用户的集体智慧，以及他们的意见如何指导你获得更好的收益。 从各种规模的企业如何从向在线人群开放中受益的故事中得到启发，并学习如何利用在线协作的工具使自己和你的企业领先于其他人。Eve Dmochowska的想法银行帮助企业了解网络对其业务成功的潜力，并帮助他们将其网络战略与核心业务目标相结合。她对所有的新媒体工具都有透彻的了解，并能确定那些最适合每个企业的工具。 她的重点是战略、咨询和培训。夏娃经营着几项网上业务，并为客户管理着一个网上项目。自1995年以来，她也一直在网络世界里打拼，是一位公认的、受人尊敬的潮流引领者、培训师和网络创新的实施者。5月20日，在创新中心，创新中心与比勒陀利亚大学和Ideabank一起，将为您带来商业节拍论坛的最后阶段，他们将介绍比赛的获胜者。 科技企业家论坛的设立是为了帮助刚起步的科技企业家将他们的商业理念变成现实。此外，我们还有安德烈-雨果，他是德勤公司的董事，2006年被任命为德勤明日之星，领导南非的业务。 安德烈的职责是为公司识别、开发和商业化新的商业机会。 在商业节拍的第二阶段，选定的企业家向MBA学生介绍他们的想法/概念，如果他们发现有机会围绕这个想法建立一个企业，他们会主动与发明者讨论，以促进这一事业。最后的团队/企业家有资格获得创新中心Maxum孵化器的空间，以充分发展他们的概念/想法，并确保潜在的资助者。 期待着在2009年5月20日与您见面，庆祝获奖者的到来!SAFIPA会议08-10 06南非-芬兰知识伙伴信息和通信技术（SAFIPA）由南非和芬兰政府共同实施的计划支持，由CSIR的梅拉卡研究所执行。 它旨在创造一个环境，促进信息和通信技术服务应用的发展和部署，使南非公民受益。2009年，SAFIPA自豪地举办了第一届SAFIPA年度会议。日期：2009年8月10日 地点：比勒陀利亚林恩伍德农场酒店 主题可能包括 - 信息和通信技术与教育 o 南非的移动学习以及芬兰案例</w:t>
      </w:r>
    </w:p>
    <w:p>
      <w:r>
        <w:rPr>
          <w:b/>
          <w:color w:val="FF0000"/>
        </w:rPr>
        <w:t xml:space="preserve">id 150</w:t>
      </w:r>
    </w:p>
    <w:p>
      <w:r>
        <w:rPr>
          <w:b w:val="0"/>
        </w:rPr>
        <w:t xml:space="preserve">希腊语的pneu′ma（精神）来自pne′ō，意思是 "呼吸 "或 "吹气"，而希伯来语的ru′aḥ（精神）被认为来自具有相同含义的词根。 因此，ru′aḥ和pneu′ma基本上意味着 "精神 "或 "呼吸、呼吸、呼吸"，但它们也有其他含义（参见。它们也可以指风，生物的生命力，人类的精神（精神倾向），精神人格，包括上帝和他的天使造物，以及上帝的积极力量，圣灵（参见。Koehler and Baumgartner Lexicon in Veteris Testamenti Libros , Leiden 1958 , pp. 877-879 ; Brown , Driver and Briggs , Hebrew and English Lexicon of the Old Testament , 1980 , pp. 924-926 ; Theological Dictionary of the New Testament , edited by G. Friedrich , translated from the German by G .所有这些含义都有一个共同点：它们都是指人眼不可见的东西，它见证了一种运动的力量。 这种不可见的力量能够产生可见的效果。另一个希伯来字，neša-mah′（创世记2:7），也是 "呼吸，气息 "的意思，但它的含义比ru′aḥ更窄。 希腊字pno-ē′似乎有类似的狭义（使徒行传17:25），七十士译者用它作为neša-mah′的对应词。 风。让我们首先考虑可能是最容易掌握的含义。上下文经常表明ru′aḥ这个词有'风'的意思，例如'东风'（出10:13）和'四风'（撒下2:6），这个意思经常出现在上下文说到云、风暴、飞翔的阿卡诺人等（民11:31；古前18:45；19:11；约21:18）。由于四风被用来表示四个方向，即东、西、北和南，所以ru′aḥ有时可译为 "方向 "或 "侧面"（司前9:24；耶49:36；52:23；结42:16-20）。 在约伯记41:15、16中说到利维坦的鳞片，它们是如此精确地合在一起，"连空气[ weru′aḥ ] 都不能从它们之间穿过"。这里ru′aḥ再次代表运动中的空气，而不仅仅是静止的、不动的空气。因此，希伯来语ru′aḥ的基本特征--看不见的力量的概念也出现在这里。 约翰福音3:8显然是希腊经文中唯一一段pneu′ma以 "风 "的意义出现的经文。 灵性的人。上帝是人眼所不能见的（出埃及记33:20；约翰福音1:18；提前1:17），他是活的，他拥有全宇宙无与伦比的力量（林后3:3；赛40:25-31）。 基督耶稣说："上帝是灵[ Pneu′ma ] "。使徒写道："耶和华就是灵"（约翰福音4:24；哥林多后书3:17、18）。 为基督建造的圣殿，即基石，是 "神藉着灵居住的地方"（以弗所书2:22）。 这并不意味着神是一种无个性的、无实体的力量，如风。圣经毫无疑问地证明了他是一个人；他也有一个居住的地方，所以基督</w:t>
      </w:r>
    </w:p>
    <w:p>
      <w:r>
        <w:rPr>
          <w:b/>
          <w:color w:val="FF0000"/>
        </w:rPr>
        <w:t xml:space="preserve">id 151</w:t>
      </w:r>
    </w:p>
    <w:p>
      <w:r>
        <w:rPr>
          <w:b w:val="0"/>
        </w:rPr>
        <w:t xml:space="preserve">已经54岁的建筑专业人员，住在农村地区。 有孩子的家庭已经长大了。现在是Kempele的第一副议员，也是活力委员会的个人代表。 在教区的儿童和年轻人教育工作的董事会。在她家乡的村委会工作。</w:t>
      </w:r>
    </w:p>
    <w:p>
      <w:r>
        <w:rPr>
          <w:b/>
          <w:color w:val="FF0000"/>
        </w:rPr>
        <w:t xml:space="preserve">id 152</w:t>
      </w:r>
    </w:p>
    <w:p>
      <w:r>
        <w:rPr>
          <w:b w:val="0"/>
        </w:rPr>
        <w:t xml:space="preserve">这些防火门铰链是由特殊钢制成的。表面硬化的垂直滚针轴承有利于铰链的打开。压力轴承是耐用的球轴承。铰链内的可调节关闭弹簧是由热处理过的钢琴线制成的。</w:t>
      </w:r>
    </w:p>
    <w:p>
      <w:r>
        <w:rPr>
          <w:b/>
          <w:color w:val="FF0000"/>
        </w:rPr>
        <w:t xml:space="preserve">id 153</w:t>
      </w:r>
    </w:p>
    <w:p>
      <w:r>
        <w:rPr>
          <w:b w:val="0"/>
        </w:rPr>
        <w:t xml:space="preserve">许多学校、幼儿园和青年中心在 "地球一小时 "的启发下，正在组织自己的活动。凯塔学校已经连续几年参加 "地球一小时 "活动，在可能的情况下关上一节课的灯。如果教师愿意，他们也可以关闭其他电子设备，如枪支、纪录片相机和电脑。"参加 "地球一小时 "活动是提出环境和气候问题并与学生讨论这些问题的一个简单方法，"凯塔学校的生态支持官员安娜-里特科宁说，"。地球一小时 "也是审查你自己的做法的好时机，考虑你是否应该整节课都开着大炮，或者你是否可以在课上减少灯光，使用更多的自然光。 学生们甚至说，使用自然光可以让课变得平静下来"，Rytkönen继续说。地球一小时 "活动也对个人开放，今年的活动还将引起人们对北极地区情况的关注，那里的气候变化影响最大。地球一小时 "是世界自然基金会组织的一项全球气候活动，世界各地的个人和社区将不必要的灯光关闭一小时，向决策者表达他们对环境状况和气候危机的关注。艾斯堡市有着悠久的 "地球一小时 "传统，因为它是芬兰第一个在2008年开始 "地球一小时 "的城市。</w:t>
      </w:r>
    </w:p>
    <w:p>
      <w:r>
        <w:rPr>
          <w:b/>
          <w:color w:val="FF0000"/>
        </w:rPr>
        <w:t xml:space="preserve">id 154</w:t>
      </w:r>
    </w:p>
    <w:p>
      <w:r>
        <w:rPr>
          <w:b w:val="0"/>
        </w:rPr>
        <w:t xml:space="preserve">我想知道，当泵旁边的木材加热系统的控制阀被某种程度上卡在面对水库的位置上，并从出口几乎直接落到回流管的2英寸管子上约3米处时，会有什么影响....。我今天注意到，泵一直在运行，回水和回流温度保持不变，相差约4-5度 ...我把船手动转过来，就像水库（木质加热）面向完全打开的截止阀一样，所以现在所有的水都以正确的方式在系统中循环 ...难以解释 ....但就是这样，差异开始越来越大，希望泵能时不时停下来喘口气......。我已经在标题中的dhp-h 8线程的丹佛斯部分讨论了我自己的分流问题。我相信直接向回流的分流 "泄漏 "比人们所知的要普遍得多。 分流设计就是这样，如果没有单程阀，它就不能正常工作。在我的案例中，此事一直由进口商的专家处理，他同意我的意见。然而，在没有止回阀的情况下，安装显然将以同样的方式继续。我有一个木材加热系统和一个丹佛斯HP16kw.连接如下：木材/石油锅炉储备2000升的水库。从这个水库出发，有两个加热回路。散热器电路，和地板采暖电路。它们有自己的三通阀，由欧曼控制。当我厌倦了用木材取暖时，丹佛斯继续。生活热水的实施，使冷水在到达丹佛斯水箱（200升）之前，在2000升水箱的两个盘管中被预热。我在2013年夏天改用地热供暖，所以我有相当多的经验。 第一个冬天......收集的水来自两口井，每口井深150米。 在这些霜冻中，2度已经来到机器上，并返回-3度。有没有人有类似的联系.我想知道是否有改进的余地。丹佛斯通过一直旋转的水来嗅出水库的温度。我发现当我用木材燃烧时，这是不需要的。我现在已经做到了，当我用木头取暖时，我会关闭丹佛斯的电源。丹佛斯通过打开和关闭水，一直在嗅着加热器的温度。我发现这没有必要，当我用木材燃烧时，我不需要在2000升水箱和丹佛斯之间进行那种再循环，除非压缩机在运行。其余时间，循环泵可能处于停止状态，但它不必要地混合了蓄能器的热层。丹佛斯的设置可能会找到一种方法，只在压缩机运行时使用冷凝器循环泵。如果该循环是用于测量蓄能器的温度，那么丹佛斯的传感器在供应或回流管道中，所以值得将该传感器移到2000l蓄能器上，然后丹佛斯自动停止，如果蓄能器的热量用木制锅炉增加 .传感器的一个好位置是在水箱中间上方一点（垂直），丹佛斯通过转动水箱的温度一直在闻。我发现当我用木材燃烧时没有必要这样做。 可能丹佛斯的设置会使冷凝器循环泵只在压缩机运行时运行。缓冲罐设置 .这一点在任何地方都不清楚，我也没有时间在我的电脑上测试。 有谁的这个设置是有效的？我想弯曲的锅，所以我会去打探/询问他们的论坛。是的，很好的提示!我想了想，当水库的补水泵（2000升）打开时。（80度），所以接触器同时拉动并关闭丹佛斯循环水泵。同样的，温控器也会被放置在蓄能器的中间。但从担保的角度来看，这也是一种可疑的行为。还要注意的是，由于整体下降，冷凝器泵必须一直运行。因此，如果泵在休息期间不转动，泵的 "恒温 "控制将不起作用。</w:t>
      </w:r>
    </w:p>
    <w:p>
      <w:r>
        <w:rPr>
          <w:b/>
          <w:color w:val="FF0000"/>
        </w:rPr>
        <w:t xml:space="preserve">id 155</w:t>
      </w:r>
    </w:p>
    <w:p>
      <w:r>
        <w:rPr>
          <w:b w:val="0"/>
        </w:rPr>
        <w:t xml:space="preserve">2014年4月3日星期四 上周的随机快照.鲜花，咖啡，蛋糕。 没有餐桌布置的照片，没有太多的聚会照片，甚至忘记了蛋糕的蜡烛。相机更多的是放在梳妆台的角落里，而不是拿在手里。 有一件事让我整个星期都面带微笑。 不是很神奇，但朋友和家人能有多好？当我们把蛋糕端上桌的时候，已经有好几个人问你拍了照片没有，就是想看看我们能不能切这个蛋糕。 或者M先生在餐厅里喊："敢不敢到厨房来"，是不是还有什么没做完？所以这就是我们五年来的成果。或多或少，写博客已经成为一种共同的爱好。如果不出意外的话，通过注意到博客并没有立即停止图片的流动。 你真了不起！"。Moikka Anne:)所以它似乎做:)记住与总是如今问是与你的相机，电池充电，并给自己的建议，什么可能是好的拍摄。我们非常喜欢这面墙 :) 嗨，劳拉 :) 它很容易切割.蛋白糖的基底是pavlov，所以面团中仍然有一些玉米粉和醋.中间是打发的奶油，马斯卡彭奶酪，青柠和柠檬皮和果汁以及草莓。如果有必要，你可以将明胶加入到馅料中。烘焙的乐趣 !</w:t>
      </w:r>
    </w:p>
    <w:p>
      <w:r>
        <w:rPr>
          <w:b/>
          <w:color w:val="FF0000"/>
        </w:rPr>
        <w:t xml:space="preserve">id 156</w:t>
      </w:r>
    </w:p>
    <w:p>
      <w:r>
        <w:rPr>
          <w:b w:val="0"/>
        </w:rPr>
        <w:t xml:space="preserve">(这篇文章之前发表在坦佩雷大学的Aikalainen杂志上 4/2006) Esa Aallas 被嘲弄得像一头外国猪 当西方批评伊斯兰教对妇女的迫害、强迫婚姻或对言论自由的限制时，中东的独裁者认为这些观点是帝国主义，记者Esa Aallas说，他今年年初访问了利比亚以研究言论自由的限制。突然，一个撕下邮票的店员从柜台后面跳起来，绕到我身边。那人将他腋下抓着的一卷地毯铺在我脚下的石板地上，也给我提供了空间。作为一个异教徒，我仍然站着，尽管我心中的指示是躺在地上，几乎让我摔倒。当我告诉他我不相信真主时，邮递员很惊讶，有点恼火，但随后向麦加跪下了。我耐心地等待，甚至拍了一张照片。最后，店员卷起他的地毯，回到柜台后面撕毁我的徽章。但这是不可能的，他用意大利语说。无神论在大多数穆斯林国家是一个未知的概念，伊斯兰教徒甚至不承认信仰自由。 对我来说，信仰自由意味着不相信超自然信仰的权利，但也意味着批评宗教的权利。 作为三个孩子的父亲，他们在小学上过生命宗教课，我知道我们的国家教会允许甚至在许多方面淡化道德教学是多么困难。我不明白为什么赫尔辛基大学要有一个神学院，尽管伊斯兰研究的教授职位是在人文学院。很难在讽刺、嘲弄和批评之间划出一条准确的界限。20世纪60年代，一位非专业的传教士谴责了一幅图像艺术家哈罗-科斯基宁的 "Sikamessias "画作。 最高法院最终判定这位艺术家嘲笑上帝，正如汉努-萨拉马因其 "仲夏之舞 "而被判有罪。直到今天，法律还不允许亵渎上帝的行为。当欧盟外交政策代表哈维尔-索拉纳（Javier Solana）2月在沙特阿拉伯吉达与伊斯兰国家组织（OIC）秘书长埃克梅勒廷-伊赫桑诺格鲁（Ekmelethin Ihnsanoglu）就丹麦报纸漫画丑闻进行会晤时，秘书长建议欧盟应商定一项反对嘲弄先知穆罕默德的法律。 在丹麦，索拉纳仍然自由发言，保持沉默。正如欧盟在其宪法草案中对基督教根基保持沉默，尽管在欧洲议会中拥有多数票。丹麦伊玛目阿布-拉班认为，欧洲应该尊重宗教，因为有2500万穆斯林生活在欧洲--如果认为应该尊重政治家的私生活，为什么不尊重宗教符号，这位伊玛目在接受报纸采访时想知道。位于日德兰省欧登塞市的南丹麦大学的文化社会学家Mehmet Necef认为，该国的伊玛目们似乎不明白，在丹麦，幸好这个词是自由的，至少现在是这样。 - 例如，当皇室的一名男性成员与他的男朋友去看国际获奖的同性恋西部片时，他告诉我们的黄色日报Extrabladet说他喜欢这部电影。在政治变化的应许之地，穆斯林当然会被超越，甚至在议会辩论中被描述为猪和害虫，而这些辩论是由反移民的丹麦人民党主导的。- 我在哥本哈根大学攻读硕士学位，阅读丹麦小说以学习丹麦语言，并成为丹麦公民，欧登塞大学中东研究系专门研究土耳其和移民问题的助理教授说。"伊玛目应该到丹麦各地的穆斯林家庭谈论儿童教育问题，并努力打击移民青年的犯罪和暴力。他们应该告诉家庭，在丹麦，妇女外出工作是一种习惯，她们有行动自由的权利。</w:t>
      </w:r>
    </w:p>
    <w:p>
      <w:r>
        <w:rPr>
          <w:b/>
          <w:color w:val="FF0000"/>
        </w:rPr>
        <w:t xml:space="preserve">id 157</w:t>
      </w:r>
    </w:p>
    <w:p>
      <w:r>
        <w:rPr>
          <w:b w:val="0"/>
        </w:rPr>
        <w:t xml:space="preserve">Bessi是一匹善良的母马，她喜欢被梳理，天性好奇。所有的梳理工作都顺利完成。她的动作很大，但很容易适应，而且总是以谦虚的态度尽力而为。她已经很好地适应了其他小时的马匹，并且深受骑手们的喜爱。</w:t>
      </w:r>
    </w:p>
    <w:p>
      <w:r>
        <w:rPr>
          <w:b/>
          <w:color w:val="FF0000"/>
        </w:rPr>
        <w:t xml:space="preserve">id 158</w:t>
      </w:r>
    </w:p>
    <w:p>
      <w:r>
        <w:rPr>
          <w:b w:val="0"/>
        </w:rPr>
        <w:t xml:space="preserve">2012年11月16日 星期五 身体构成 哦，看到你们在我之前的照片帖子上的鼓励性评论，我真是爱得滴水不漏。谢谢你的帮助!我回答说，给自己拍这样的照片是个好主意，只有这样我才能真正看到自己有多大的进步。 当我照镜子的时候，我的注意力总是被吸引到不好看的地方：下垂的皮肤和脂肪团。也许你可以用不同的方式看一张照片，就像从外面看一样。这有点相同，但在胖子的日子里，情况正好相反。有时，当我看着照片中的自己时，我感到很害怕：我真的那么胖吗？那时我避免拍摄全身照片，而我的照片真的让我感到震惊。 很高兴看到它可以反过来发生 ::) 昨天我去做了身体成分测量。这是用欧姆龙仪表拍摄的，健身房的教练强调，这只是指示性的，但你可以得到一些想法。以下是我的结果（括号内为参考值）：所以脂肪百分比仍然太高。但教练说不要太认真，因为我确实有多余的皮肤，可能是机器无法区分。她说，看着我（我当时穿着内衣），你不会认为我的脂肪比例有那么高。但我知道，仍有很多东西需要消化 !脂肪百分比的参考值因来源不同而不同.有些来源说上限是30，有些网上来源甚至说是28.不管真正的医学理想是什么.但我认为内脏脂肪对健康更重要.所以它显示了内脏周围的脂肪量，而这些脂肪是最危险的。 幸运的是，我的数值非常好。 我的BMI还是太高了。 但让我吃惊的是肌肉百分比！我的肌肉百分比是多少？因此，是的，身体里有肌肉，但可以增加更多。这意味着我的肌肉状况不再处于悲惨的水平，但更多的可以来。教练认为，我现在的僵硬是由于我的肌肉已经长大。当你有脂肪时，你仍然可以减肥，但你必须记住，肌肉比脂肪更重。 教官强调了摄入足够能量的重要性.当然，我尽量避免这种情况，我总是在锻炼后立即服用乳清蛋白，并试图在一段时间后吃更多的蛋白质和碳水化合物。 我也从不在空腹时去健身房。但有氧运动除外，如果我早上第一件事就是空腹去做，但那是有氧运动，不是肌肉训练。昨天我在泵房测试了我的肱二头肌、伸肌和背部的泵房重量记录。 也许我高估了一点，我不能很干净地完成，不得不跳过几个动作。后面的动作有很多举动，速度很快，对整个身体来说相当辛苦。我满头大汗，气喘吁吁，龇牙咧嘴，满脸通红。 有几次，我觉得自己要吐了！"。但它是伟大的!当我回到家时，我的手臂感到刺痛，时间相当长，它们完全无力。我的肱二头肌在没有任何张力的情况下自己鼓起来了。 这真是太美妙了!但是，也许下一次我会在这些重量上多拿一点，这样我就可以适当地做几组，直到最后。而且没有晕倒的危险!:D 6条评论：做得很好!训练方面绝对是个好消息。而且一定要保持这个博客的培训方面的平衡。同时，你可以看到，生活中存在而且应该有比孩子更多的东西。</w:t>
      </w:r>
    </w:p>
    <w:p>
      <w:r>
        <w:rPr>
          <w:b/>
          <w:color w:val="FF0000"/>
        </w:rPr>
        <w:t xml:space="preserve">id 159</w:t>
      </w:r>
    </w:p>
    <w:p>
      <w:r>
        <w:rPr>
          <w:b w:val="0"/>
        </w:rPr>
        <w:t xml:space="preserve">SIM卡是你手机的大脑，电池是它的心脏。 你的手机也有自己的内存。例如，你可以将联系人存储在手机自身的内存（"内部电话簿"）、SIM卡上或两者兼而有之。如果你使用手机自身的内存，你最多可以存储50个名字。 如果你使用SIM卡内存，你存储的信息会存储在SIM卡上，这在你更换手机或使用两部手机时很有用。 你最多可以在SIM卡内存中存储250个名字和电话号码。 在移除电池和安装SIM卡之前，请关闭手机，断开充电器和其他设备。 如何处理SIM卡？如何处理电池？刮伤或弯曲可能会损坏SIM卡及其连接器，因此在处理卡片或安装或拆卸时要小心。</w:t>
      </w:r>
    </w:p>
    <w:p>
      <w:r>
        <w:rPr>
          <w:b/>
          <w:color w:val="FF0000"/>
        </w:rPr>
        <w:t xml:space="preserve">id 160</w:t>
      </w:r>
    </w:p>
    <w:p>
      <w:r>
        <w:rPr>
          <w:b w:val="0"/>
        </w:rPr>
        <w:t xml:space="preserve">注册非球队球员 注册 Miika Puken " broidi " Mustaine Jani Eero T Arttu A Eetu K Niko K Iijolainen Maksu Pasi H Jonas M Misu Antti L 评论...Timo III是时候报名了。一年多前 Timo 你真的找不到十个人参加这个比赛吗？而他妈的两个帮派是在该系列中建立的。我目前正在根据60欧元的frostasella tuosta tuosta tournamentuksesta（一些报名的人还没有支付参与费）。 一年多以前，Timo Teemu 值得注意的是：Alkulohkossa我们的竞争团队UHFC（Universitas Helsingiensis FC或类似的东西），在其行列中许多KoiPS-greatness已经影响。 Eepin和我甚至成立了一个俱乐部。曾经我们是勇士。</w:t>
      </w:r>
    </w:p>
    <w:p>
      <w:r>
        <w:rPr>
          <w:b/>
          <w:color w:val="FF0000"/>
        </w:rPr>
        <w:t xml:space="preserve">id 161</w:t>
      </w:r>
    </w:p>
    <w:p>
      <w:r>
        <w:rPr>
          <w:b w:val="0"/>
        </w:rPr>
        <w:t xml:space="preserve">作者档案 竞争激烈的世界建立一个企业，从印度和世界商业登记是一个企业，一个关键点。 随着企业的发展，你应该花很多时间思考如何确保你的业务可行性和增长。 商业登记是开始一个新业务的第一步。网上商业登记在显示出一个重要的作用...... 阅读更多 我们正在进入一个新的经济时代。我们被提醒经济是多么不确定，以及我们如何需要改变我们的心态，当它涉及到我们的职业生涯的每一天。 不再是雇员意味着为雇主工作他们的一生。 事实上，如果你开始为你的雇主工作多年，现在等待他们照顾你退休，机会是...阅读更多 那么，罗伯特堆栈，芭芭拉布里顿和大家有什么共同点与奈杰尔布鲁斯？1952年，他们一起出现在第一部3D彩色电影《恶魔布瓦娜》中，该片是在狮子古鲁的制作部门制作的。 这是3D电影的 "黄金时代"，一直持续到1955年初。 恐怖片和科幻片成为3D电影人的专利，这反过来带来了有利的关注。阅读更多 所有的运动真的很重要，不断发展你的技能和释放你的全部潜力，在一个特定的运动中做到最好。滑雪游戏也不例外。如何更好地滑雪始终是一个标准的普遍性搜索 如果你想在滑雪方面变得更好 ... 阅读更多</w:t>
      </w:r>
    </w:p>
    <w:p>
      <w:r>
        <w:rPr>
          <w:b/>
          <w:color w:val="FF0000"/>
        </w:rPr>
        <w:t xml:space="preserve">id 162</w:t>
      </w:r>
    </w:p>
    <w:p>
      <w:r>
        <w:rPr>
          <w:b w:val="0"/>
        </w:rPr>
        <w:t xml:space="preserve">Länsi-Savo：我们必须完全摆脱煤炭 真正的芬兰人的凯-图鲁宁呼吁（LS 1.5.）改革能源政策，支持国内能源。早些时候，三位中心国会议员也对越来越多的煤炭使用表示担忧（LS18.4.）。绿党对使用有污染的进口煤炭和增加国内可再生能源的目标同样感到担忧。因此，我们提出了一揽子十点措施，以扭转煤炭受欢迎程度的下降，使森林能源更具竞争力。其中一些建议也在政府的框架辩论中得到了推进，但仍有工作要做。对燃料税和森林削片补贴的微小改变可以通过增加国内和清洁能源带来巨大的好处。此外，还迫切需要解决欧盟的排放交易计划。 煤炭使用的增加是一个令人担忧的问题。同时，应该认识到，在短期内，煤炭的使用不仅会受到政策的影响，也会受到其他因素的影响，如水情、寒冬和世界市场的价格。例如，在今年第一季度，发电中的煤炭使用量与去年同期相比减少了一半。 然而，这种积极的波动不能完全归功于政府的能源政策。同样，中央党的毛利-佩卡里宁（Mauri Pekkarinen）在担任能源部长期间，燃烧的煤炭比这届政府的平均水平要多，这一点也不能怪他。作为部长，他为国内能源和减少对进口的依赖作出了异常努力和坚持不懈的工作，但一些成果在本届政府任期内才显现出来。我们需要着眼于大局，将政策与其他方面分开，而不是季节性。 我们需要在一段时间内彻底摆脱煤炭，但不是一夜之间。许多促进本土能源的努力只有在延迟后才会有结果。 新的发电站和变化计划需要几十年，因此，即使政策有利于森林能源，也不会在一夜之间作出决定。欧盟层面的变化，如纠正排放交易，不仅需要政府的行动和芬兰议会议员的合作，还需要有能力让欧盟的大多数决策者站在同一战线。绿党很高兴在市政当局、议会和欧洲议会中与中央和芬兰人一起为国内能源而工作。</w:t>
      </w:r>
    </w:p>
    <w:p>
      <w:r>
        <w:rPr>
          <w:b/>
          <w:color w:val="FF0000"/>
        </w:rPr>
        <w:t xml:space="preserve">id 163</w:t>
      </w:r>
    </w:p>
    <w:p>
      <w:r>
        <w:rPr>
          <w:b w:val="0"/>
        </w:rPr>
        <w:t xml:space="preserve">API附加模块--与e-conomic的整合 在e-conomic和公司其他IT系统之间发送信息 如果您希望能够在e-conomic和公司其他IT系统之间以用户友好和高效的方式发送信息，免费的API附加模块将为您提供解决方案。e-conomic的API模块允许您，例如，将其他数据库与e-conomic整合，这意味着可以在不同数据库之间交换信息和服务。换句话说，您可以将公司的网上商店、收银机、CRM系统和其他系统与e-conomic进行整合，从而发送和接收有关客户、信件、产品、价格、库存等信息。 公司管理--几乎是自动的 您可以将几乎所有的IT系统与e-conomic进行整合，而不必反复输入有关客户、价格和产品的相同信息。数据的创建和更新可以自动进行，并通过API进行同步。这使你能够减少错误的风险，减少管理并获得更好的概述。通过网络服务接口实现无限集成 e-conomic的API是基于网络服务接口，遵循国际公认的标准。 这意味着开发者更容易将贵公司的系统与e-conomic集成。我们确保了e-conomic能够与所有的系统整合，无论编程语言、操作系统或物理位置如何。唯一的要求是，你的系统必须能够在互联网上发送和接收XML格式的数据（SOAP）。对公司的好处 对开发者的好处 集成提供了系统、数据和工作流程之间的概览和联系 自动化意味着将耗时的常规工作和人工成本降至最低 减少行政管理，为销售和客户服务腾出资源 开发者的有用链接 其他媒体 e-conomic简介 拥有超过75000家公司和3500名会计师/审计师的客户，e-conomic正朝着成为世界领先的在线会计公司迈进。这款灵活的软件很容易使用，您可以让您的会计师免费使用e-conomic 。</w:t>
      </w:r>
    </w:p>
    <w:p>
      <w:r>
        <w:rPr>
          <w:b/>
          <w:color w:val="FF0000"/>
        </w:rPr>
        <w:t xml:space="preserve">id 164</w:t>
      </w:r>
    </w:p>
    <w:p>
      <w:r>
        <w:rPr>
          <w:b w:val="0"/>
        </w:rPr>
        <w:t xml:space="preserve"> 这窝鸽子是在与基里亚维宁家族合作下出生的。感谢Outi，Jan，我最喜欢的儿子Niko和Joona的耐心。也感谢Kaisa= ) !小狗出生时有两只公狗和两只母狗，识别起来很容易，因为有黑色的公狗、黑褐色的公狗、黑色的母狗和黑褐色的母狗。 小狗们在Laukaa与Outi和他的家人一起长大。小狗们的生活得到了很好的食物。小狗们最后都或多或少地与熟悉的人和亲戚在一起。这些狗可能并不是我们所期望的那样，在许多方面都是非常优秀的业余狗，当猎物已经被铲除后，这些狗就会被交给这些人。如果这种自信是以同样的比例给予的就好了。因此，对于我的口味来说，这个垃圾有点过于尖锐和不安全。这样的狗可能会比其品种中更自信的代表对主人提出更多要求。然而，这些狗最终与相对新手的饲养员在一起，他们的耐心和求知欲必须得到尊重。每个主人都能很好地处理他们的狗，并在相当具有挑战性的情况下生存下来。</w:t>
      </w:r>
    </w:p>
    <w:p>
      <w:r>
        <w:rPr>
          <w:b/>
          <w:color w:val="FF0000"/>
        </w:rPr>
        <w:t xml:space="preserve">id 165</w:t>
      </w:r>
    </w:p>
    <w:p>
      <w:r>
        <w:rPr>
          <w:b w:val="0"/>
        </w:rPr>
        <w:t xml:space="preserve">Lahjaharju公墓扩建落成 Lahjaharju公墓扩建于2014年5月18日落成。拉普亚教区的西蒙-佩乌拉（Simo Peura）主教主持了落成典礼。 你可以从草地、骨灰盒或纪念性公墓中选择一个埋葬地点。 占地约一公顷的拉哈朱公墓的扩建工程已经完成。该地区是用来埋葬白蜡树的。扩建部分总共有2500个骨灰盒，其中一个可以放四个骨灰盒。此外，两个火化洞将容纳750个骨灰盒。扩建工程将包括提供一个棺材埋葬区，其可能的开放将在以后决定。石制骨灰盒或骨灰盒拱顶是专门为于韦斯屈莱居民保留的，但地面也将用于放置其他城市的死者的骨灰盒。该公墓将用于埋葬所有宗教的人，包括非宗教的人。除了骨灰堂之外，拉哈朱公墓的新扩建部分将有两个纪念碑，为埋葬在那里的人建立一个共同的纪念碑。 扩建部分将有各种家庭坟墓的地方，有可能在坟墓中放置纪念碑。 当公墓扩建时，对埋葬地点的需求是提前几十年估计的。火葬正变得越来越流行。二十年后，每十个人中有七个人将被火化，而不是目前的50%。Lahjaharju公墓扩建部分的家庭坟墓将以与于韦斯屈莱教区其他公墓相同的方式进行管理。护理可以从教区订购，此外，亲属可以自己带花来。 墓地扩建的规划于2009年开始，2013-14年进行了施工，费用为130万欧元。</w:t>
      </w:r>
    </w:p>
    <w:p>
      <w:r>
        <w:rPr>
          <w:b/>
          <w:color w:val="FF0000"/>
        </w:rPr>
        <w:t xml:space="preserve">id 166</w:t>
      </w:r>
    </w:p>
    <w:p>
      <w:r>
        <w:rPr>
          <w:b w:val="0"/>
        </w:rPr>
        <w:t xml:space="preserve">新娘发饰为完美加冕 今天的新娘穿得像个公主。所有的东西，包括珠宝，都是经过深思熟虑的，与风格相一致。面纱和头饰有其坚定的支持者，但越来越多的新娘想要一些特别的、壮观的东西来为她们的婚礼造型锦上添花。也有很多发饰和风格可供选择，而且适合各种口味。Häät.fi为大家整理了一小部分不同的发饰。</w:t>
      </w:r>
    </w:p>
    <w:p>
      <w:r>
        <w:rPr>
          <w:b/>
          <w:color w:val="FF0000"/>
        </w:rPr>
        <w:t xml:space="preserve">id 167</w:t>
      </w:r>
    </w:p>
    <w:p>
      <w:r>
        <w:rPr>
          <w:b w:val="0"/>
        </w:rPr>
        <w:t xml:space="preserve">当你改变所有权时，备件价格可能会暴涨。在Etelä-Saimaa的一个读者不得不为一个Opon冰箱的把手支付四倍的价格。该手柄花费了70欧元，而在几年前，同样的产品只需17欧元。涨价的影响因素是，拉手的前一个供应商破产了，新的供应商提高了价格。 据消费者协会律师蒂莫-尼姆（Timo Nime）说，涨价可能还有另一个目的：--这个价格可能是为了传递一个信息，即值得购买新产品。很可能新产品的利润会比备件多一点 . 把新闻发给朋友 当所有者发生变化时，备件的价格会暴涨。在Etelä-Saimaa的一位读者不得不为一个电冰箱把手支付四倍的价格。该手柄花费了70欧元，而在几年前，同样的产品只需17欧元。Jylppy 每个人都有自己的决定，他想在哪里买他的东西:).使用你的常识.是的，只是在网上订购所有的东西，省钱，所以我们让当地的商店停止。但是，如果你现在需要一个产品，那么它在当地已经没有了，那么你可以去哪里，例如在网上订购前试穿鞋子。</w:t>
      </w:r>
    </w:p>
    <w:p>
      <w:r>
        <w:rPr>
          <w:b/>
          <w:color w:val="FF0000"/>
        </w:rPr>
        <w:t xml:space="preserve">id 168</w:t>
      </w:r>
    </w:p>
    <w:p>
      <w:r>
        <w:rPr>
          <w:b w:val="0"/>
        </w:rPr>
        <w:t xml:space="preserve">The world will smile with you 作者留言 by guest 访问量: The world will smile with you 25/1/2010 , 23:25 // anybody : D 扎克躺在草地上，手里捻着一朵花。 学校院子里有花是个奇迹，年轻人经常在草坪上打转，你会觉得花会因此受罪。显然，这是一朵非常顽强的花，现在当扎克把它连根拔起的时候，它的结局就是这样。爱，不是爱，是爱...扎克一边摘下花瓣，一边口齿不清地说道。这个年轻人脸上挂着灿烂的笑容，他甚至没有特别喜欢谁，但这是他喜欢在逗弄花朵时使用的歌曲。当一群嬉笑的拉拉队经过时，这个年轻人还没有把所有的花瓣摘下来。 女孩们几乎没有注意到潜伏在地上的小扎克。或者他们没有注意到，扎克只是一个普通公民，而那些珍贵的拉拉队甚至没有看他们一眼。不是扎克想让拉拉队关注他，这些骄傲的少女们只是让他恼火。 扎克忍不住想，这些女孩中有多少人的父母很有钱，有各种玩具和小工具，有帅气的男朋友......。但他们快乐吗？一些最愚蠢的人可能会这样，但扎克拒绝相信一个完全正常和聪明的人会以富有为乐。 扎克的家庭很富裕，但父母从未给他们的小儿子任何额外的钱。他的姐姐菲奥娜当然会收到用于支付书本和房租的礼物，但扎克什么都没有得到。 这个年轻人每隔一个工作日就在市中心的一家书店工作，他很喜欢这份工作。如果没有顾客，他可以沉浸在书中，扎克的想象力非常丰富，而书是想象力最好的食物。 扎克转过身来，看着天空，眯起眼睛。 这一天阳光明媚，没有云，温度相当高。少年在他的脸前挥舞着他的稀疏花瓣，想着事情。他还有不到半小时就要开始上课了，但他并不急于起身把自己拖进屋里，他本可以再读一遍下一堂课的作文，纠正任何错误，但扎克没有心情做这些。 他开始轻声哼唱蝎子乐队的《依然爱着你》，随着节奏摇摆着脚步。Sibby Pimp 2010 Message count : 2298 Join date : 27/08/2009 Age : 25 Subject : Vs : The world will smile with you 26/1/2010 , 21:17 //Why don't we have Jewel here ^^// Jewel Hartley walked down the school steps. It was one of those days when everything seemed nice and sweet.学校已经放学了，虽然实际上应该还有几个小时的时间。但是，当老师的儿子在幼儿园中间突然生病时，她不得不让他离开那里。 而这意味着那天的数学双休课被取消了。这对任何人的精神都是一种极大的鼓舞!朱厄尔就对此相当高兴。她的背包里有一本浪漫小说，真的让她着迷。只要她能得到它，而且很快，坦率地说，她的一天将是完美的。 我怀疑在回家的路上会发生什么事来阻止她阅读和专注于主人公的爱情苦恼。如果她自己的生活在爱情方面有一些进展，她一点也不会介意的。无论她如何盯着英俊的男人，试图在他们眼里看起来很美，她从来没有得到任何好处。也可能是</w:t>
      </w:r>
    </w:p>
    <w:p>
      <w:r>
        <w:rPr>
          <w:b/>
          <w:color w:val="FF0000"/>
        </w:rPr>
        <w:t xml:space="preserve">id 169</w:t>
      </w:r>
    </w:p>
    <w:p>
      <w:r>
        <w:rPr>
          <w:b w:val="0"/>
        </w:rPr>
        <w:t xml:space="preserve">尤西-特尔约是芬兰国籍联盟的成员，在20世纪30年代和40年代为该组织的杂志《Suomalainen Suomi》撰写了许多文章。他的话题包括赫尔辛基大学的语言状况（他希望在那里有更多的芬兰语教学），芬兰的总体语言状况，一些瑞典人对芬兰和芬兰人的敌对态度以及类似的话题。1940年，尤西-泰尔约在芬兰撰写了关于帝国主义的长篇理论文章，他认为帝国主义是错误的，而且，殖民地经常给他们的祖国带来损失（作为经济问题的殖民帝国主义）。 泰尔约认为欧洲殖民国家的政策是不正确的。Jussi Teljo加入了AKS，在那里他代表温和派中心，原因是语言政策。1926年，特尔约撰写了一份由AKS出版的出版物《芬兰国立大学》。 1932年4月28日，十几位成员从AKS辞职，因为该组织没有谴责梅恩塞拉起义，其中包括尤西-特尔约。辞职的人中有一些后来升至重要职位的人，如乌尔霍-凯科宁、马尔蒂-哈维奥、L-A-蓬蒂拉和维科-海斯卡宁。 尤西-特尔约在申请主编职位时向学生会写了他的简历。尤西-特尔约在1931年春天担任学生会主编，并以11票对10票当选。 尤西-特尔约还担任过芬兰学生会联盟（SYL）主席。 他曾在《新芬兰报》担任记者，在《Suomen Heimo》杂志担任编辑部秘书，在劳动学院教授政治学，并从英语翻译书籍（为Otavalle和WSOY）。 他曾为Yle电台做报告。在20世纪20年代，泰尔乔在国外呆了很长时间，包括在巴黎呆了一年多的时间。特尔约是一位民主人士，但不是党员。 尤西-特尔约在1945年获得芬兰杂志《Suomalainen Suomi》的奖项。在V A Heiskanen奖中，Jussi Teljo曾以其 "尖锐的、不能说是尖锐的 "方式批评了赫尔辛基大学的语言条件。此外，泰尔约还写过关于一般政治学问题的文章，如国家元首在芬兰的作用和作为经济问题的殖民帝国主义。 泰尔约还使用过一个笔名，或者用现代的说法，笔名。海斯卡宁将尤西-泰尔约描述为一位具有洞察力和批判性的科学家，他的笔锋犀利，语言使用精确，符合事实，但不枯燥。</w:t>
      </w:r>
    </w:p>
    <w:p>
      <w:r>
        <w:rPr>
          <w:b/>
          <w:color w:val="FF0000"/>
        </w:rPr>
        <w:t xml:space="preserve">id 170</w:t>
      </w:r>
    </w:p>
    <w:p>
      <w:r>
        <w:rPr>
          <w:b w:val="0"/>
        </w:rPr>
        <w:t xml:space="preserve">6月8日至10日，15国特奥会欧洲足球锦标赛将在赫尔辛基的芬兰航空体育场和FIM球场举行。为配合比赛的开幕，将于8月6日星期五18点30分举行 "特别 "慈善音乐会。 表演者包括《偶像》决赛选手Ari Koivunen和Anna Abreu、Jippu、Mikko Leppilampi、Jore Marjaranta、Jukka Poika、Kaija Koo、Juha Tapio、Lovex、Von Hertzen Brothers和智障音乐家Resonaari-Band。 票价5欧元。 Lippupalvelu 和 Menolippu出售门票。该系列锦标赛由芬兰发育障碍者田径和体育联合会（SKLU）、芬兰残疾人体育联合会和中央视力障碍者联合会组织。 Discussion Verneri是一个全国性的发育障碍领域的在线服务，由芬兰发育障碍者协会（www.kehitysvammaliitto.fi）维护。该网站包含与发育障碍相关问题的广泛信息。您还可以讨论并向专家咨询。</w:t>
      </w:r>
    </w:p>
    <w:p>
      <w:r>
        <w:rPr>
          <w:b/>
          <w:color w:val="FF0000"/>
        </w:rPr>
        <w:t xml:space="preserve">id 171</w:t>
      </w:r>
    </w:p>
    <w:p>
      <w:r>
        <w:rPr>
          <w:b w:val="0"/>
        </w:rPr>
        <w:t xml:space="preserve">在日常生活中难得的闲暇时间里，最好的事情就是能够为自己读书。例如，当你可以沉浸在卡里-霍塔凯宁的书中时，这甚至比写博客更好。而给文字处理机充电的最佳时刻，是你能被自己领域的精美文字所陶醉的时刻。在这一点上，让我们为这个Twitter主题封顶.在喋喋不休中，偶尔会有一些可以说得更多的言论，这就是这样一个想法。 周一，MTV3/Canal+宣布了其团队和即将到来的春季世界杯的概念。除了冰球联盟主席Kalervo Kummola称俄罗斯人为 "诅咒 "之外，整件事最难的部分是基本形象的选择。 你知道，爱国战争的言论总是吸引着人们，即使在体育方面也是如此--有什么好隐藏的呢？ 视频暂时无法显示，请稍后再试。 战斗从这里开始。并将在整个冬季持续下去，因为这样的雨很多。幸运的是，在春季和冬季，我们还将在奥林匹克体育场的室外溜冰场上与 "黑鬼 "们进行冬季战争经典赛。有很多东西可以吹嘘。图片联系 作为所有图片和文字的权利持有人，我想指出，未经授权使用这些图片和文字将导致可怕的后果。对于你自己的使用，在同意的情况下复制是可以的，但没有理由在没有事先同意的情况下向世界其他地方分发图像和短语。</w:t>
      </w:r>
    </w:p>
    <w:p>
      <w:r>
        <w:rPr>
          <w:b/>
          <w:color w:val="FF0000"/>
        </w:rPr>
        <w:t xml:space="preserve">id 172</w:t>
      </w:r>
    </w:p>
    <w:p>
      <w:r>
        <w:rPr>
          <w:b w:val="0"/>
        </w:rPr>
        <w:t xml:space="preserve">发现1个顾问或公司介绍了在Java和ScrumMaster和软件架构和网络编程和IT-Infra和Agile方面的专业知识，来自赫尔辛基和赫尔辛基都市区。 清除搜索结果并查看所有。 Java和网络编程和Agile多学科的专业知识，设计和开发各种网络软件和相关架构，技术和方法。超过14年的软件项目工作经验，使用的技术包括：Java、JavaEE/EJB、JPA、Hibernate、Spring Data、HTML4和5、CSS、Scala、Play、AngularJS、Bootstrap、Backbone、jQuery、SQL、Solr、WordPress、Tomcat、Apache HTTP Server、Maven、Ant、Jenkins、Bamboo、JIRA和JIRA Agile以及Git。 在产品开发和进一步开发和维护项目方面都有工作。除了技术设计和实施任务外，他还曾在多个项目中担任ScrumOfScrums角色和ScrumMaster角色，并能与不同类型的利益相关者流畅地沟通。设计和实施持续发布和交付支持（开发）环境（CD） 认证：LKU证书看板从业者证书产品负责人（Scrum）证书Scrum Master认证Java程序员 可兼职的时间：立即可用。全职工作时间：2014年10月1日 语言：芬兰语和英语 工作地点：赫尔辛基和赫尔辛基大都会区 谁和什么？Vapaatkonsultit.fi是在2012年夏天推出的一项服务，旨在帮助IT咨询卖家和买家轻松、快速和廉价地找到对方。基于轻型成本结构和自动化的高效服务模式在芬兰是独一无二的。Vapaatkonsultit.fi服务由Vapaat Konsultit Suomi Oy制作，其创始人在芬兰的IT公司中作为咨询服务的买家、生产商和销售商工作多年。</w:t>
      </w:r>
    </w:p>
    <w:p>
      <w:r>
        <w:rPr>
          <w:b/>
          <w:color w:val="FF0000"/>
        </w:rPr>
        <w:t xml:space="preserve">id 173</w:t>
      </w:r>
    </w:p>
    <w:p>
      <w:r>
        <w:rPr>
          <w:b w:val="0"/>
        </w:rPr>
        <w:t xml:space="preserve">应该避免过度购物，直到最后一分钟，特别是如果家里的橱柜已经满了（像我一样）。 各种跳蚤袋到处都是，你什么时候才能把它弄到一起？关于这种 "任何地方都不适合 "的情况，最疯狂的是我认为我是一个相当精确的欧洲女孩？我很少自发地买东西，尽管在博客上看来，每周都会有购买活动。因此，我想指出，在现实中，购物其实是一个漫长的思考过程，然后再去打点；）不过有一个例外。 那就是我最喜欢的博客。其中所介绍的产品有时会让我觉得有点太快了......。好了，回到正题.我一直渴望有一条温暖而厚实的围巾来应对秋天的风暴。我曾试图在美国之行中寻找一条，但谁会明白在南方的高温下如何佩戴冬季围巾？美丽的棉质围巾挂在商店的架子上，但你用这些围巾走不了多远。首先，我最近做了一次面部护理，之后我还在脸上化了个淡妆。我一直在向美容师抱怨我的嘴唇非常干燥，她终于给我的嘴唇涂上了娇韵诗的护唇膏。 多么可爱的产品（和味道）啊！！！"。我马上想到要在船上的免税店买我的，幸运的是我找到了。在唇彩的旁边是一个Trind的玻璃文件。我和我的同事们都很恼火，因为无论我怎么锉我的指甲，它们总是变得非常糟糕。 然后他们肯定会推荐玻璃锉，当他们听说我通常使用完全不同的种类（像OPI的基本锉）。所以我就去试了一下，幸运的是这也是偶然提供的。我为一个文件刺痛了不到20磅，虽然他们说这个文件会持续......那么这些液体呢？我在日本爱上了《功夫女孩》，所以它有点像花花公子，然后被我放进了篮子。灰皮诺（Pinot Grigioihin）我一直在反过来喜欢整个秋天，所以实验去了那个意大利人。 我不知道葡萄酒然后只是那个天堂，但有几个这种我自己的喜好，我已经放在我的记忆。还有Blossa，什么时候是圣诞节？其次，我下定决心，无论如何，至少要买一杯闷酒。结果很好:) 相反，点心部门由肉桂味杏仁撑起，美味。 如此有趣。这些将足够用于下一次巡航（甚至不知道是哪一次......） !由于我仍然没有我们婚礼当天的照片，而且我还不知道我想在博客上分享我们婚礼当天的照片（口头上，可能有更多的事情要讲），所以让我们现在开始在这些婚礼上拥抱下一个阶段，蜜月。 我们立即清楚我们想在哪里度过我们的蜜月。我记得，我们的目的地有点像自己来的，或者至少是自动的。我们就开始讨论各地的情况，以及我们到了那里之后想做什么。 而且很清楚的是：目的地是美国。更准确地说，是八个不同的州，谁知道其中有多少个城市。给你一些背景资料，几年前我们去美国东海岸做了一次公路旅行。当时，我们从可爱的纽约出发，最后到了佛罗里达的一角，独特的基韦斯特。这次旅行确实令人难忘，给我们带来了全新的自信，在生活的每一个领域都有了些许的收获。因此，在我们即将迎来蜜月的时候，还有什么能比现在跳到吉普车的方向盘后面更自然的呢！？你对这样的名单有何看法？有没有人愿意分享几个</w:t>
      </w:r>
    </w:p>
    <w:p>
      <w:r>
        <w:rPr>
          <w:b/>
          <w:color w:val="FF0000"/>
        </w:rPr>
        <w:t xml:space="preserve">id 174</w:t>
      </w:r>
    </w:p>
    <w:p>
      <w:r>
        <w:rPr>
          <w:b w:val="0"/>
        </w:rPr>
        <w:t xml:space="preserve">老式的专辑评论 这是个通常的故事。经过深思熟虑，一个人（吉他手）被他的乐队（日出大道）解雇了，律师们得到了一份工作，小报的销量一天比一天高。 接下来是一时的低迷，然后是演奏者的新乐队的消息，接着是自然而然的专辑。 此时，你正处在一个十字路口，有两个方向可走。然而，方向不再是由玩家决定的。当Pearl Jam和Stone Temple Pilots在一千台多任务机器中运行时，你会得到什么，再加上一丁点新世纪的美式风格，然后把产生的糊状物挤进一个紧密的模具中，并整齐地包装起来？比日出大道所能想象的更难的音乐 ?还有什么，这是很遥远的极限。凤凰效应 "的 "氰化物天空 "就像单簧管演奏者的凿子一样原始。附录到舞台!氰化物的天空》是一位饱受危机的音乐家的复出音乐，是马特尔的带刺塑料和帕米拉-安德森的硅胶。威胁 ，强调和证明我如何能做他们做的事。遗憾的是，治疗音乐缺乏最重要的叶片。也许这把刀是不需要的？这张专辑以《破碎的承诺》开始，这是唯一一首允许乐队哼唱的歌曲，即使是一点点。从那时起，船员们的性欲就在眼中枯萎了。在专辑的中间部分，《Hey You》仍然试图让人们的情绪高涨起来，但在最晚的时候，臃肿的《Lucky Star》 ，懒惰的《King See No Evil》和完美的汉森模仿曲《My Heart Is a Beating Drum》--这三首歌摧毁了所有对快乐结局的希望。 专业？是的，但同时又是如此没有灵魂的计算，以至于在电梯里有条不紊的眼泪上升到眼角。党只能变得更好。</w:t>
      </w:r>
    </w:p>
    <w:p>
      <w:r>
        <w:rPr>
          <w:b/>
          <w:color w:val="FF0000"/>
        </w:rPr>
        <w:t xml:space="preserve">id 175</w:t>
      </w:r>
    </w:p>
    <w:p>
      <w:r>
        <w:rPr>
          <w:b w:val="0"/>
        </w:rPr>
        <w:t xml:space="preserve">你在这里为汽车经销商 一个运作良好的汽车订购和交付流程对客户、经销商和LeasePlan都非常重要。一个顺利的过程和确保客户满意度的前提是使用通用的操作模式。 在本页面的左侧菜单中，你会发现两个重要的项目；要求报价和处理汽车订单的说明。 通过所附的要求报价表提交客户选择的汽车和设备的报价。该表格有*标记的必填项，但如果可能的话，请同时填写其他项目。 这将使我们能够快速处理报价和可能的汽车订单。从表格中选择合适的客户服务团队。如果你不知道哪个客户服务团队将处理客户的汽车，你可以选择将货物送到客户服务地址。</w:t>
      </w:r>
    </w:p>
    <w:p>
      <w:r>
        <w:rPr>
          <w:b/>
          <w:color w:val="FF0000"/>
        </w:rPr>
        <w:t xml:space="preserve">id 176</w:t>
      </w:r>
    </w:p>
    <w:p>
      <w:r>
        <w:rPr>
          <w:b w:val="0"/>
        </w:rPr>
        <w:t xml:space="preserve">工作实例 在摄影领域，实例将包括产品摄影、自然摄影和照片修饰。 在我创建的网站中，我将展示我所做的全部或部分项目，以及我被允许展示的项目。 还将有编辑Twitter和Facebook页面以及横幅广告的实例。 还将有我所设计的印刷产品的实例，如明信片、名片和小册子。我是Markus Kauppinen，我从90年代初开始对计算机技术感兴趣。 我属于所谓的任天堂（8位）一代。经过许多曲折，我于2011年11月毕业，成为一名数据科学家。阅读更多 ...</w:t>
      </w:r>
    </w:p>
    <w:p>
      <w:r>
        <w:rPr>
          <w:b/>
          <w:color w:val="FF0000"/>
        </w:rPr>
        <w:t xml:space="preserve">id 177</w:t>
      </w:r>
    </w:p>
    <w:p>
      <w:r>
        <w:rPr>
          <w:b w:val="0"/>
        </w:rPr>
        <w:t xml:space="preserve">圣诞节结束了，火腿也吃完了，带着耶稣我们继续前进 这样，在山的转弯处，你可以总结一下你的生活方式。 许多人决定把他们的生活重新组合起来。你必须剪掉坏习惯，用更好的习惯来取代它们，而转山是一个很好的时机，可以让你抓住自己的颈部。如果我们是诚实的，一天的结束是一个很好的时间，以最小的噪音做出这些好的决定......。这还不是全部，当然我们会错过很多好东西。做正确的事而不完全成功不是罪，但做你知道是错误的事......。就连保罗也哭着说，他毕竟是神的人，"我有意志，却没有能力行善；因为我愿意的善，我不做；我不愿意的恶，我却做。" 有时我想把自己藏起来。 有时我很想希望上帝能暂时闭上他的嘴。但是，关于无所不在的上帝的知识已经牢牢地铸进了我们芬兰儿童的头骨，以至于很难从他们的头脑中推开。这不是很奇怪吗？当他们自己的力量耗尽时，它有时会试图躲避上帝，尽管它是最终的避难所。 这个古老的十字架也在一个以Pohojalaasmäs人的声音讲述的故事中被讲述。它是这样的："北海人的痛苦""我以为我控制住了这一切。 我上了两个女人，一个是女主人，另一个我玩了一下，就像我父亲在他的时代那样。你会认为，如果女主人不相信我，就像我母亲那样，缠着我，哭着骂我，那是世界上最糟糕的事情。 最糟糕的是，女主人像石头一样相信我。 这是世界上最糟糕的事情。她靠在我身上，好像我是某种垃圾。 她不明白在她背后发生了什么。 有一次，当我真的被掐住脖子的时候，我打开圣经，试图找到小时候曾经困扰我的那段经文："我们就像天父在他翅膀下煮的鸡一样。" 我找不到那段圣经。但这句话让我印象深刻："有人能把发光的包子放在腿上而不使衣服着火吗？'哦，大声哭出来吧。不是罪，而是害怕被抓。 我不怕妻子搂着的水，而是害怕她试图隐藏的哭泣的悲伤。如果她责备我，我可以忍受，但如果她赦免我，我就不能忍受了。这就是为什么它决不能是残酷的。 我在他身边休息，这不是忠诚吗，我是脆弱的？"罪，欺骗，欺骗，欺骗，欺骗，欺骗，欺骗，欺骗，欺骗，欺骗，欺骗，欺骗，欺骗，骗，骗，骗，骗，骗，骗，骗，骗，骗，骗，骗，骗，骗，骗，骗，骗，骗，骗，骗，骗。想一想，说一说你有没有想过，上帝把他的话语送到世界上？道成了肉身。耶稣基督就是那个道。上帝成为在市场上对我们说话的人。但耶稣说话的方式与他之前的任何人都不同。 他接触的人是牧师和神职人员从未认为值得教导的。他温和地对信徒说话，但却有这样的权威，决不是说</w:t>
      </w:r>
    </w:p>
    <w:p>
      <w:r>
        <w:rPr>
          <w:b/>
          <w:color w:val="FF0000"/>
        </w:rPr>
        <w:t xml:space="preserve">id 178</w:t>
      </w:r>
    </w:p>
    <w:p>
      <w:r>
        <w:rPr>
          <w:b w:val="0"/>
        </w:rPr>
        <w:t xml:space="preserve">关于DELONGHI F 24532CZ的意见 用户认为DELONGHI F 24532CZ非常容易使用，平均而言，他们认为它比竞争对手更可靠。, 此项目有一个共识的评价 你可以看看DELONGHI F 24532CZ论坛上出现的问题的建议解决方案 意见分布的平均得分是7.57，标准偏差是1.99 高性能 用户提出了以下问题： F 24532CZ的性能非常好吗？如果DELONGHI F 24532CZ在技术层面上是最好的，或提供最好的质量，或提供最大的选择范围，评分为10分。</w:t>
      </w:r>
    </w:p>
    <w:p>
      <w:r>
        <w:rPr>
          <w:b/>
          <w:color w:val="FF0000"/>
        </w:rPr>
        <w:t xml:space="preserve">id 179</w:t>
      </w:r>
    </w:p>
    <w:p>
      <w:r>
        <w:rPr>
          <w:b w:val="0"/>
        </w:rPr>
        <w:t xml:space="preserve">选择一个字母 牧羊犬的词汇只使用芬兰语中的单词，但它们可以是口语化的，也可以是适度的不可预知的。该游戏的工作原理是，每次你进入网站，系统都会从单词目录中抽出一个单词，并使其可以猜测，或者更正确地说，"智能"。如果玩家猜出哪个词是由下划线组成的，他就赢得了游戏，没有人最终被送上绞架。在最坏的情况下，棒子的人就会破产。绞刑架游戏中的一些词语是由玩家自己提出的。至少已经进行了1228 734场比赛。绞刑架的历史 这个游戏可能起源于英国的维多利亚时期，关于这个游戏的第一个书面记录被认为是在1894年的Alice Bertha Gomme的一本书中。虽然在游戏的早期，绞刑架的游戏仅限于猜测动物的英文名称，如鸟类、捕食者和鱼类。历史部分的这些信息是基于互联网的资料。更多有趣的游戏，你可以玩 该网站提供了一个有趣的社会游戏的机会，对自己的在线，免费和无需注册任何东西。 游戏有短和长，容易和困难的英语单词。 大写和小写字母是不相关的。如果你知道一个有趣的、具有挑战性的芬兰语单词，请提出建议，以便将它添加到其他令人愉快的riesak ... kröhöm ... 。</w:t>
      </w:r>
    </w:p>
    <w:p>
      <w:r>
        <w:rPr>
          <w:b/>
          <w:color w:val="FF0000"/>
        </w:rPr>
        <w:t xml:space="preserve">id 180</w:t>
      </w:r>
    </w:p>
    <w:p>
      <w:r>
        <w:rPr>
          <w:b w:val="0"/>
        </w:rPr>
        <w:t xml:space="preserve">Oreia **公寓式酒店 酒店简介 Oreia酒店位于Paleohora中心附近，是寻找经济型酒店的度假者的理想选择。步行范围内有中心的餐馆和小商店，以及海滩。公寓位于两层楼的建筑中，周围是郁郁葱葱的花园。 家具简单的工作室和公寓配有卫星电视、吹风机和瓷砖地板。基本价格包括：1）带加床的单间或2）带加床的双人间。 单间和双人间有一个小厨房（冰箱、水壶和炉灶）、淋浴、厕所、阳台或露台。无餐.2-14岁的儿童折扣，两个成人在双人间的折扣为50%，在单人间的折扣为25%，一个成人在双人间和单人间的折扣为25%。</w:t>
      </w:r>
    </w:p>
    <w:p>
      <w:r>
        <w:rPr>
          <w:b/>
          <w:color w:val="FF0000"/>
        </w:rPr>
        <w:t xml:space="preserve">id 181</w:t>
      </w:r>
    </w:p>
    <w:p>
      <w:r>
        <w:rPr>
          <w:b w:val="0"/>
        </w:rPr>
        <w:t xml:space="preserve">用户信息 也许这是你以前做过的事情--觉得你可以下载一个声音驱动，把？我建议你可以看看下面的 - 可能转换很大，你怎么能下载驱动程序的重要信息。 这是一个普通的PC用户挣扎的错误没有意识到 , 事实上，这些往往是由于事实上有问题的驱动程序。看看下面的信息，找到有效的方法，立即让你找到准确的驱动程序。 现在点击这里，下载音频驱动程序即使你的PC然后当似乎是工作得很好，它发生，那么你将需要升级你的驱动程序或下载一个你缺少的，你的PC的组件之一。很高兴得知，可以利用的东西，可以快速有效地下载和安装所有的驱动程序，需要我们的PC？可能是新的术语 - 驱动程序是一个特别小的程序，它预先与一个应用程序或硬件部分进行通信。一个专门的和用户友好的新应用程序搜索你的电脑软件和硬件，它自动寻找最新和最好的基本驱动程序的安装/更新。根据甚至更好的，它可以是一个定期的任务，没有提示检查和所有定期的间隔 - 驱动程序更新你总是最新的。需要记住的是，系统不提供Windows的第三方驱动程序，因此这是你必须手动操作的事情。我惊讶地发现，这些实用程序往往可以 "搜索"，无论你需要的驱动程序的列表 , 甚至一个没有被列入制造商的网站。强烈建议摆脱陈旧的驱动程序，因为它们可能导致一些错误和问题 ，这是更糟糕的。这个工具相当聪明--无论你想下载声音驱动还是声卡驱动，都要按照链接往下找正在安装和最新的驱动。试想一下，通过拥有当前和未来的驱动程序，始终保持最新，可以避开多少潜在的计算机问题。所有这些都是我误打误撞学到的，所以如果你对它们的功能感兴趣，不要再等了！只要去试试这些程序之一。 我相信，在不久的将来，越来越多的PC用户将获得这种分类的实用程序，并充分利用现代技术。如果你知道有任何其他电脑用户也有整理假发驱动程序的问题--请不要犹豫，分享这份材料，我希望你觉得有用。然而，在2010年，有一个全新的外观，你一定会在树叶和红地毯上看到。 因为你是 ，保持与这些新的趋势K...继续阅读 新的在线零售业务的大崛起是一个反思的时刻，但它也是女性做出其生活中大部分财务决定的时刻。女性，以及有选择和不同的... 继续阅读 有人告诉我，升级我的主板控制器。原因可能是，你试图安装一个新的显示适配器，声卡或其他一些升级。 当这没有帮助，联系产品支持，并被告知p... 继续阅读 让你买你的家庭要比以往更小，更容易今天有这么多的抵押贷款机会周围。 我不知道，人们已经取得了普遍的时候合并... 继续阅读 更多关于最好的霜，访问：http://www.bestcreamask.com 最佳下眼霜？继续阅读 寻找一个支持你的要求的固定计划真的被证明是一项艰巨的任务。 有几个因素，使固定计划适合... 继续阅读 关于瑜伽和积极的态度，有一个饮食的必要的东西。 这是强烈建议进行瑜伽课程。</w:t>
      </w:r>
    </w:p>
    <w:p>
      <w:r>
        <w:rPr>
          <w:b/>
          <w:color w:val="FF0000"/>
        </w:rPr>
        <w:t xml:space="preserve">id 182</w:t>
      </w:r>
    </w:p>
    <w:p>
      <w:r>
        <w:rPr>
          <w:b w:val="0"/>
        </w:rPr>
        <w:t xml:space="preserve">F1 刚刚 文字大小 A A 本田将立即赢得F1 | Turun Sanomat 1.9.2014 20:43 | 本田作为迈凯轮的引擎供应商重返F1，计划最早在下赛季赢得比赛。本田的赛车运动总监Yasuhisa Arai认为日本公司将立即与目前的制造商相提并论："F1是我们战略的一个非常重要的部分，获胜对本田来说非常重要。Arai在接受Formula1.com采访时说："我们希望提高我们的品牌知名度，我坚信我们将在下赛季赢得比赛。迈凯轮将是下赛季唯一使用本田发动机的F1车队。在未来，本田将对其他客户开放： - 如果在2016年或以后有人要求我们提供发动机，我们将研究这种情况。但迈凯轮仍将是我们2016年在F1的主要合作伙伴。</w:t>
      </w:r>
    </w:p>
    <w:p>
      <w:r>
        <w:rPr>
          <w:b/>
          <w:color w:val="FF0000"/>
        </w:rPr>
        <w:t xml:space="preserve">id 183</w:t>
      </w:r>
    </w:p>
    <w:p>
      <w:r>
        <w:rPr>
          <w:b w:val="0"/>
        </w:rPr>
        <w:t xml:space="preserve">关注青年研讨会 22.04.2010 08:31 在波里举行的全国研讨会日上，500名与会者将把青年研讨会放在预防社会排斥的中心。在研讨会上发表的声明中，全国研讨会协会对年轻人失业和被排斥现象的增加深表关切。 在经济衰退期间，它减少了年轻人的基本权利。 2月份，15-24岁年轻人的失业率为25.7%。这一比率在欧盟是最高的。</w:t>
      </w:r>
    </w:p>
    <w:p>
      <w:r>
        <w:rPr>
          <w:b/>
          <w:color w:val="FF0000"/>
        </w:rPr>
        <w:t xml:space="preserve">id 184</w:t>
      </w:r>
    </w:p>
    <w:p>
      <w:r>
        <w:rPr>
          <w:b w:val="0"/>
        </w:rPr>
        <w:t xml:space="preserve">又是在Kouvola !我们又一次来到了库沃拉，想休息一下，看看人们。 我至少在四面墙内有一种与世隔绝的感觉。 好吧，幸运的是，这将在星期二改变，因为开放的大学开始了！"。令人振奋的是，我本来还想在春天做什么，而不是做记者，因为那太容易预测了，而且也不足以谋生......但结果似乎不一样。 我向坦佩雷应用科学大学董事会提出的改正要求没有通过。起初，我绝对相信我会把这个博客塞满煤渣，解释这些人如何连管理幼儿园的资格都没有，但我决定更成熟一些。 显然，这是命中注定的，而且我相信在失望中可以出现更好的东西。本文发表于2012年9月8日星期六上午10:47，归类于普通。 您可以通过RSS 2.0 feed关注对本文的任何回应。评论和pingback被禁用。</w:t>
      </w:r>
    </w:p>
    <w:p>
      <w:r>
        <w:rPr>
          <w:b/>
          <w:color w:val="FF0000"/>
        </w:rPr>
        <w:t xml:space="preserve">id 185</w:t>
      </w:r>
    </w:p>
    <w:p>
      <w:r>
        <w:rPr>
          <w:b w:val="0"/>
        </w:rPr>
        <w:t xml:space="preserve">练习的目的是在实践中学习普遍的付出法则。 你付出什么，就得到什么。你付出的越多，你得到的就越多。宇宙丰富的秘密是给予。 如果你恨，你会得到愤怒。如果你对其他人表现得很尊重，其他人就会尊重你。如果你怀疑，你就会引起怀疑。如果你爱，你就被爱。奉献是不竭的宇宙的本质。宇宙的运行以给予为原则。 给予和接受使能量的循环成为可能。 只要能量循环，生命就会繁荣。奉献与灵魂相连，而灵魂是人的神圣本质。灵魂可以无限制地给予，因为灵魂与取之不尽的宇宙之爱相连。这个练习教我们从另一个角度认识奉献。 奉献不会被夺走，因为每次奉献，你都会得到更多。使用 练习是为了在正常生活和日常生活中使用。只要你有机会，就用这个练习来给......。从心底里无私地付出，即使你知道你会从宇宙中得到一切回报。谦卑地给予，在每一个给予和帮助他人的机会中欢欣鼓舞。说明1.给予：把你想给自己的东西给别人。首先决定你希望生活给你什么。你是否想要更多的爱、快乐、自由、幸福、智慧、欣赏或也许更多的知识和理解。然后将你的欲望与你灵魂的需求和愿景相匹配。如果你没有从生活中得到你想要的东西，你的欲望就与你的灵魂目标相冲突。当你的欲望和目标有助于共同利益时，你的欲望就与你的灵魂平衡了。要确保你的愿望有助于团结。如果你想在你的生活中得到更多的爱，请给别人更多的爱。如果你想提高你的创造力，就多多创造。 只要你能做到，就以各种可能的方式给予每个人。 确保你从你纯洁的内心给予。请记住，宇宙是无法被愚弄的。 无偿奉献是通往富足之源的途径。注释 这个练习是灵魂的基本练习。我们来到这个世界上，是为了奉献和分享我们灵魂中取之不尽的爱。我们在这个世界上是为了别人，别人在这个世界上是为了我们。互惠生活的三种基本力量是给予、要求和接受。 这三种力量使精神成长和发展成为可能。</w:t>
      </w:r>
    </w:p>
    <w:p>
      <w:r>
        <w:rPr>
          <w:b/>
          <w:color w:val="FF0000"/>
        </w:rPr>
        <w:t xml:space="preserve">id 186</w:t>
      </w:r>
    </w:p>
    <w:p>
      <w:r>
        <w:rPr>
          <w:b w:val="0"/>
        </w:rPr>
        <w:t xml:space="preserve">      媒体图书馆 我做了一个决定 - 或者说我做了吗？"约翰被囚禁后，耶稣回到加利利，传扬上帝的福音。他说："时间已经满足了，神的国就在眼前。转向并相信这个好消息!"（马可福音1:14-15）"外邦人听见这话，就欢喜荣耀主的道，凡受命得永生的，都来信了。"（使徒行传13:48）解决信仰的问题是人的工作还是神的工作？完全是人，完全是神，还是部分是人，部分是神？有些人是事先被选中获得永生的吗？有些人是注定要被诅咒的吗？如果条例已经写在书上，还值得做福音的工作吗？谁来为那些走向地狱的人承担责任？人本身，即传道人--肯定不是上帝？1.从在伟大的神面前鞠躬开始 在人向伟大的神鞠躬之前，整个选举的问题是无法处理的。他有权力对他的创造物做他想做的事。我们不制定公平竞争的规则，我们不斥责上帝，我们不反叛。我们的榜样是使徒保罗，虽然他想让自己的亲人信主，但他仍然向以色列的圣者俯首称臣，承认陶工对他的泥土有能力（罗马书9章）。 只要你贿赂上帝，强迫他进入逻辑的桎梏，或者来告诉他什么是对的，什么是错的，你就无法理解选择恩典的问题。2.全世界都在罪中，找不到神 罗马书第1章明确指出，全世界都背弃了圣洁的神，而是侍奉人的作品，而不是他。因此，上帝已经背弃了人类，将其抛弃在罪中。因此，没有人能够再靠自己找到上帝。就好像人要找他的隐形眼镜，却找不到，因为他的隐形眼镜已经丢了。没有一个中立的状态，人还没有站在上帝一边，但也没有反对他。人要么在撒旦之下，要么在上帝之下，靠自己的手段在撒旦之下，靠基督的恩典在上帝之下。基督已经通过他的牺牲性的死亡消除了整个世界的罪，他的救赎已经准备好让每个人接受（约翰福音3:16）。 基督不仅是道路，也是通往天父的唯一道路。 不信会导致被救赎的人被诅咒。只有上帝通过他的灵才能使人相信基督。 人的心里对上帝的律法有一定的认识，但对基督的福音没有理解。 只有上帝的灵才能把它带进人的心里（哥林多前书1-2，哥林多前书2:4-5）。 上帝之国的奥秘对人来说是封闭的，直到上帝的灵的能力打开人的心（帖撒罗尼迦前书1:4-5）。"圣灵的力量 "不是指美丽的烛火，而是指福音的传讲和圣礼。 4.关于恩典的拣选的攻击性经文是生活中的事实 许多关于恩典的拣选的经文对许多人来说是不可理解的，但它们的意思是清楚的，尽管许多人拒绝接受：罗马书8：30；以弗所书1：5，11。 关于这个问题最重要的经文是罗马书9-11，保罗在那里思考他自己叛教的人在神面前的地位。在新约的各种经文中，预定是一个不可否认的圣经真理（马太福音16:18；约翰福音12:37-40；使徒行传13:48）。 在一些人身上，神的话语激发了信仰，在另一些人身上，它没有。如果信仰被唤醒，荣耀就是上帝的。如果一个人走上了诅咒之路，责任是他或她自己的，或者是涵盖上帝之言的传道人的。上帝不希望任何人走向灭亡 根据圣经，上帝的救赎工作是为了整个世界。</w:t>
      </w:r>
    </w:p>
    <w:p>
      <w:r>
        <w:rPr>
          <w:b/>
          <w:color w:val="FF0000"/>
        </w:rPr>
        <w:t xml:space="preserve">id 187</w:t>
      </w:r>
    </w:p>
    <w:p>
      <w:r>
        <w:rPr>
          <w:b w:val="0"/>
        </w:rPr>
        <w:t xml:space="preserve">波代诺内租车 比较租车价格 Cheapcarrentals.com比较了几家租车公司提供的租车价格，并找到了最佳租车价格 .比较950家供应商，节省高达50%的费用 保证低价 在大多数目的地不限里程 包括保险和税收 没有信用卡费用 没有隐藏费用 24小时客户服务 波代诺内租车指南 波代诺内位于同名省份，属于弗留利-威尼斯-朱利亚地区。该地区位于意大利东北部，东面与斯洛文尼亚接壤，北面与奥地利接壤。波代诺内面向西部边境，在距离亚得里亚海海岸60公里的地区，从南面开始。该镇位于一条支流的岸边，通往梅杜纳河，人口刚刚超过5万（2009年）。 波代诺内有几处历史遗迹，如可追溯到1300年的圣马克教堂和79米高的钟楼以及艺术家Il Pordenone的画作。 美丽的Palazzo Comunale，建于1291年，设有一个画廊，阿伦敦的艺术博物馆位于Palazzo Ricchieri，可追溯至12世纪。对于其他博物馆，你可以参观西弗留利考古博物馆 ，位于从1100年开始的Castello di Torre。</w:t>
      </w:r>
    </w:p>
    <w:p>
      <w:r>
        <w:rPr>
          <w:b/>
          <w:color w:val="FF0000"/>
        </w:rPr>
        <w:t xml:space="preserve">id 188</w:t>
      </w:r>
    </w:p>
    <w:p>
      <w:r>
        <w:rPr>
          <w:b w:val="0"/>
        </w:rPr>
        <w:t xml:space="preserve">Markku Yli-Pentilä : Nightmare of a Mad Man ( 1991 ) Markku Yli-Pentilä 最后更新 : 15.02.2006 Nightmare of a Mad Man Armas Tammenterhola在精神病院里，梦见自己完全健康了。 他梦见自己出院了，被告知：-Armas可以走了。 Armas现在完全健康了。 Armas离开了。他去了他的家，在那里他见到了他的妻子，她泪流满面，问道："为什么我没有摆脱你？偶然前来 "喝杯咖啡 "的房东说，阿尔玛斯没有回家住。这让阿尔玛斯很伤心，他开始哭了。 他的妻子开始患有偏执狂和其他妄想症。 她怀疑丈夫出轨--可能主要是因为她在欺骗他，并为此感到内疚。孩子们健康状况良好，阿尔玛斯找到了一份工作，最后，出于嫉妒，红色的妻子被带到精神病院冷静一下。 他感到很难过，因为他引起了她的不安。 她的精神健康状况并不差。 最后，她变得非常绝望，开始装疯卖傻。 她被自己的恐怖尖叫声吵醒了。阿玛斯发出的胜利的尖叫声使庇护所的屋顶掉在他们的脖子上。Markku Yli-Pentilä , 1991年深秋 你可以通过电子邮件或填写以下表格向作者发送反馈信息。反馈表 你可以使用这个反馈表来发送关于最近页面的反馈。 如果你勾选 "反馈可能被张贴在网页上"，反馈将自动被张贴在本页面的评论页面。该网页的作者保留从网站上删除任何他认为不适当的反馈的权利。</w:t>
      </w:r>
    </w:p>
    <w:p>
      <w:r>
        <w:rPr>
          <w:b/>
          <w:color w:val="FF0000"/>
        </w:rPr>
        <w:t xml:space="preserve">id 189</w:t>
      </w:r>
    </w:p>
    <w:p>
      <w:r>
        <w:rPr>
          <w:b w:val="0"/>
        </w:rPr>
        <w:t xml:space="preserve">Original Sokos Vaakuna Hotel Description A 1 服务是我们在芬兰享受过的最好的服务，餐厅--餐厅--保姆--我喜欢所有的东西。查看完整评论 tytti theatrical 25.2.2013 总的来说，这是一家令人愉快的酒店，有一个很好的位置。 一个大型的灰白色建筑，类似于60年代的办公大楼。 然而，它已经被合理地照顾好了。酒店是瓦萨最大的建筑之一，紧邻中央市场。 酒店基地周围有许多商店和餐馆，步行即可到达。 酒店地图 Ilallinen 酒店条款和条件 旅游条件 酒店价格如有变动，恕不另行通知。并非所有的酒店晚间价格都一定相同（工作日/周末价格）。 每晚的价格是总价格的平均值。 儿童/加床需要额外收费。 客房服务或迷你酒吧等额外服务不包括在价格中。 服务和/或设施可能位于酒店外，但在合理距离内。所有信息由该酒店提供，而不是由Ebookers提供。本网站提供的关于酒店的所有信息（包括位置、与市中心的距离、房间描述、星级、提供的设施和服务）仅作指导之用。我们建议您检查所提供的信息。 我们不对第三方提供的任何信息负责。 Ebookers.fi是芬兰领先的在线旅行社，专门提供廉价航班、城市假期、酒店、旅游套餐和租车服务。在我们的网站上，你也可以通过预订机票和酒店来包装你自己的假期，到你喜欢的目的地。我们与最好的航空公司合作，如芬兰航空、SAS、汉莎航空、英国航空、荷兰航空、土耳其航空和阿提哈德航空。 廉价航班最好通过比较不同航空公司的报价来找到。</w:t>
      </w:r>
    </w:p>
    <w:p>
      <w:r>
        <w:rPr>
          <w:b/>
          <w:color w:val="FF0000"/>
        </w:rPr>
        <w:t xml:space="preserve">id 190</w:t>
      </w:r>
    </w:p>
    <w:p>
      <w:r>
        <w:rPr>
          <w:b w:val="0"/>
        </w:rPr>
        <w:t xml:space="preserve">罢工将严重拖累芬兰的出口和工业。据估计，它阻止了80%的对外贸易。第一个短缺的可能是新鲜的进口蔬菜和水果。据森林工业协会称，罢工将破坏森林工业出口的复苏，因为它停止了出口和进口运输，从而停止向客户交货。"首席执行官Timo Jaatinen在一份新闻稿中说："罢工的影响将减少芬兰的就业和森林工业及其在其他部门的网络的工作。Metsäteollisuus ry估计，在罢工的每一天，林业将损失3000万欧元的出口收入。 芬兰的造纸业每天生产大约20000-25000卷纸。有了这些数量，仓库将迅速填满，生产无法继续。</w:t>
      </w:r>
    </w:p>
    <w:p>
      <w:r>
        <w:rPr>
          <w:b/>
          <w:color w:val="FF0000"/>
        </w:rPr>
        <w:t xml:space="preserve">id 191</w:t>
      </w:r>
    </w:p>
    <w:p>
      <w:r>
        <w:rPr>
          <w:b w:val="0"/>
        </w:rPr>
        <w:t xml:space="preserve">赫尔辛基骄傲的集装箱教堂与万塔科斯基教区的移动集装箱教堂将在6月底的赫尔辛基骄傲的公园节上停放性和性别少数的主题周。据托尼-法格霍尔姆（Toni Fagerholm）牧师介绍，该教会将搬到辛伯里乔夫公园，除其他事项外，还将与已登记关系的人一起并为他们祈祷。我们还考虑了集装箱内是否可以有其他有利于少数民族的活动。法格霍尔姆说："集装箱将在公园节上呆一整天，我自己也会在那里。 教会委员会关于夫妇祷告的指导方针在活动筹备期间造成了沟通上的障碍。 -指导方针是令人难以置信的开放。经过几周的计划，结果发现我计划的是人工祷告，而桑娜是夫妻祷告。 当你走在委婉的道路上时，这是一种风险。Jusu和Tenka现在重要的是集中精力祈祷，而不是你所说的菊花的茎。 我自己也在那个容器里祈祷。悔改的机会肯定会到来。对于同性恋伴侣，重要的是要把事实说出来，把光明带进黑暗中。正如使徒保罗所说："他们把上帝的真理换成了谎言，他们尊崇和侍奉被造物，而不是造物主--愿他永远被赞美，阿门。 26因此，上帝把他们留在了羞耻的情欲中。妇女已将自然的性交换成非自然的性交，[ 利未记18:22,23 ] 27，男人也同样放弃了与妇女的自然性交，而变得彼此淫乱。男人们已经误入彼此淫乱的做法，正在得到他们应得的报酬。[ 创世纪19:5]" 好吧，我想是天卡或我以外的人想把这个讨论带到阴沟里，开始谈论同性恋和艾滋病毒感染。引用主教会议的报告，教会中有些成员对同性关系有不同的看法，而教会并没有表示只有其中一种看法是唯一正确的看法。 我很肯定，在那场辩论中没有给同性关系贴上罪恶、淫秽或被上帝拒绝的标签的倾向。我相信，在集装箱里，人们会受到爱和接受的对待。这很好。"我希望并祈祷，这个新的指导意见将向性和性别少数群体的人传递一个信息，即我们尊重他们的爱，也与他们的亲人一起为他们欢呼。同时，我相信祈祷的自愿性质将为那些不认为这种祈祷是合理的和不愿意参与的人创造安全和平静的心境。 愿上帝保佑我们的事工"。萨米-帕亚宁 "对于同性恋伴侣，重要的是要提出事实，将光明带入黑暗之中。在我看来，这个来自诺基亚的青年辅导员应该抚摸罪孽，但不会有光或对邻居的爱。对于Jusu的注意，这不是一个宽容的问题，而是教会的纪律，以保持我们教会的教义和秩序。 牧师的行为违反了我们教会的教义，秩序或秩序书看到自己的分支。根据主教的指示，在注册伙伴关系中的夫妇与教会工作人员一起实践自己的宗教的情况</w:t>
      </w:r>
    </w:p>
    <w:p>
      <w:r>
        <w:rPr>
          <w:b/>
          <w:color w:val="FF0000"/>
        </w:rPr>
        <w:t xml:space="preserve">id 192</w:t>
      </w:r>
    </w:p>
    <w:p>
      <w:r>
        <w:rPr>
          <w:b w:val="0"/>
        </w:rPr>
        <w:t xml:space="preserve">Marika Photo Gallery 查看更多照片 检查 Marika 酒店的价格和可用性：到达：离开：Booking.com 检查价格 Marika - 描述 经济风格的 Marika 酒店配备了所有设施，包括：餐厅、酒吧、电视。距离市中心步行7分钟，酒店位于Viale Adria，10号，Miramare的东南部，是探索城市及其周边地区的理想选择。到Federico Fellini机场的车程约2分钟（725米）。其他有用信息：酒店有一个停车场。</w:t>
      </w:r>
    </w:p>
    <w:p>
      <w:r>
        <w:rPr>
          <w:b/>
          <w:color w:val="FF0000"/>
        </w:rPr>
        <w:t xml:space="preserve">id 193</w:t>
      </w:r>
    </w:p>
    <w:p>
      <w:r>
        <w:rPr>
          <w:b w:val="0"/>
        </w:rPr>
        <w:t xml:space="preserve">观赏海棠的修剪和养护 5月中旬，种植了观赏海棠的幼苗，沿着花园的边界形成树篱。目前，你不能多谈灌木，因为它看起来就像你刚把直树枝戳进地里一样。我还听说，如果你想要一个郁郁葱葱的篱笆，你应该把它剪掉，用土壤和粘土作为基质。 那么：这些幼苗何时可以/应该第一次剪掉？枝条是否总是在切割点伸出？它们应该被切成多低的树桩？???还有什么好的建议吗？感谢你的回答!记得每年都要修剪树篱，至少一次。留出约15厘米的新芽。 仲夏后剪去。如果幼苗在夏末仍在大量生长，你可以在第二年春天叶子爆裂之前均匀生长。记住要让下半部分比上半部分宽一点，这样下半部分的叶子就会一直附着在树枝上。阿罗尼亚的自然生长习性正好相反，所以形状可能是一个挑战。另一方面，吊兰也能经受住被砍伐，所以如果它们在底部变得稀疏，随着它们变老并开始重新生长，它们可以被砍回底部。 回复讨论：您必须先登录才能参与讨论。在页面顶部登录或注册为用户"</w:t>
      </w:r>
    </w:p>
    <w:p>
      <w:r>
        <w:rPr>
          <w:b/>
          <w:color w:val="FF0000"/>
        </w:rPr>
        <w:t xml:space="preserve">id 194</w:t>
      </w:r>
    </w:p>
    <w:p>
      <w:r>
        <w:rPr>
          <w:b w:val="0"/>
        </w:rPr>
        <w:t xml:space="preserve">专栏：胆固醇辩论走上了错误的轨道 胆固醇辩论已被搁置了很久，而且仍在.北卡累利阿项目发现，血液总胆固醇高与心血管疾病的风险增加有关。这种情况可以通过解决饮食问题，首先是减少动物脂肪的消费来改善。 北卡累利阿项目取得了重大成果。心脏病的死亡率降低了。但是只调查了一个可能的原因，即高胆固醇。这导致了仓促的结论。降低血液中的胆固醇水平可以对公众健康产生积极影响。这成为过去和现在都在宣誓的教条。当制药业开发出降低胆固醇的药物时，这一教条得到了新的推动力。巨额资金被用于宣传和营销这些药物，但投资得到了回报。一旦医生参与到他汀类药物的营销中，他汀类药物的交易可能成为制药业中最大的生意。即使在今天，仍有数十万芬兰人在服用他汀类药物，而且大多是不必要的和昂贵的。从一开始，胆固醇问题就只从公共卫生的角度来考虑。 可能由于缺乏知识，辩论将胆固醇代谢的基本原因以及胆固醇代谢的复杂细胞生物学和内分泌学背景边缘化了。 重点一直放在后果上，而不是原因上。胆固醇的狂热忽视了胆固醇作为我们所有细胞的构建块和代谢物的核心作用。没有胆固醇，我们的细胞就会死亡，我们也会死亡。随着他汀类药物和饮食被用来降低过高的胆固醇水平，胆固醇的坏影响被强调，而好影响被遗忘。人们还忘记了，除此之外，低胆固醇水平是癌症的一个风险因素。胆固醇是在肝脏中形成的。这意味着我们从饮食中得到的胆固醇只有一部分被摄取，这比我们从饮食中得到的胆固醇要高得多。内源性胆固醇的形成在很大程度上是遗传的。它完全由激素调节，主要由甲状腺激素调节。 如果甲状腺工作不正常，胆固醇水平会上升。甲状腺功能减退症的最佳指标正是血液中的胆固醇。它是一个比血液测量甲状腺水平更可靠的指标。通过解决甲状腺和肾上腺功能并纠正这些缺陷，总胆固醇水平可以比使用他汀类药物更有效地降低。这就是多年来胆固醇辩论出错的地方。重点是减少饮食中的胆固醇和化学他汀类药物降低总胆固醇.真正的原因，即胆固醇代谢中的荷尔蒙缺陷没有得到解决，或者说没有得到解决。 如果这些内分泌方面的缺陷得到纠正，他汀类药物就可以拿到药店去处理。行进的顺序很清楚：首先必须平衡荷尔蒙，然后是饮食。 必须谨慎地使用他汀类药物。而不是像现在这样，把它们喷洒在几乎每一个芬兰人身上。作者是一名医学和外科医生。Column originally published in Luontaisterveys magazine , www. karprint.fi Videos MAGNEETTIMEDIA RECOMMENDS: Contact information Magneettimedia Magneettimedia.com是由Magneettimedia杂志（以下简称Magneettimedia）制作并在www.magneettimedia.com。这些使用条款在Magneettimedia和服务的用户（以下简称用户）之间适用。本服务对用户是免费的，除非本服务或其特定部分另有说明。 使用本服务不需要用户的ID。该服务每天24小时都可以使用，但麦格纳特媒体不保证该服务的可用性。麦格纳特媒体保留增加、修改或修改的权利。</w:t>
      </w:r>
    </w:p>
    <w:p>
      <w:r>
        <w:rPr>
          <w:b/>
          <w:color w:val="FF0000"/>
        </w:rPr>
        <w:t xml:space="preserve">id 195</w:t>
      </w:r>
    </w:p>
    <w:p>
      <w:r>
        <w:rPr>
          <w:b w:val="0"/>
        </w:rPr>
        <w:t xml:space="preserve">要实现伟大的履行，使梦想成真，必须敢于信任你的爱，内心深处投降，你的温柔的关注与真实性＆gt; 25.01.2009 S .....tana！如果更好的人知道如何弯曲一个字，以降低你的头脑，那么，我会是一个奴隶吧！！！没有是一个trewffipalsta我不知道它，但文字已经偷走了我的心＆gt; 评论员：pirstale 25.01.2009</w:t>
      </w:r>
    </w:p>
    <w:p>
      <w:r>
        <w:rPr>
          <w:b/>
          <w:color w:val="FF0000"/>
        </w:rPr>
        <w:t xml:space="preserve">id 196</w:t>
      </w:r>
    </w:p>
    <w:p>
      <w:r>
        <w:rPr>
          <w:b w:val="0"/>
        </w:rPr>
        <w:t xml:space="preserve">博客搜索 博客搜索允许你搜索网站上的博客。 该搜索同时搜索标题和文本内容。它主要用于搜索单个单词或单词的一部分。你也可以搜索一个以上的词，但只有当你寻找的词以完全相同的形式和顺序出现在文本中时，搜索才会起作用（在谷歌中用引号比较搜索）。</w:t>
      </w:r>
    </w:p>
    <w:p>
      <w:r>
        <w:rPr>
          <w:b/>
          <w:color w:val="FF0000"/>
        </w:rPr>
        <w:t xml:space="preserve">id 197</w:t>
      </w:r>
    </w:p>
    <w:p>
      <w:r>
        <w:rPr>
          <w:b w:val="0"/>
        </w:rPr>
        <w:t xml:space="preserve">Soppari在Alexium制造，但对所有赫尔辛基Elixios有效。假期月未使用约4和2个人教练时间30分钟。和45分钟。我支付了20e的处理费和当月的培训费。 我期待着您的回复!有175个已售出的会员资格，如果你对租用或购买会员资格感兴趣，请打电话或发短信给会员的所有者。 当你把你的Elixia会员资格转让时，也请告诉我，这样它就会从列表中删除。 你可以通过发送电子邮件到jarkko ( ät ) jarkonsivut . net或使用联系表格进行通知。永久转让（出售） 临时转让（租赁） 当会员资格完全转让给另一方时，会员的所有者和新的所有者必须一起去会员所有者的健身房签订合同。需要提供身份证和业主的健身卡。Elixia是一家健身房连锁店，目前在芬兰和芬兰附近的其他几个国家经营。在芬兰，Elixia健身房位于几个最大的城市，如赫尔辛基、埃斯波、坦佩雷、图尔库和于韦斯屈莱。 Elixia健身房配备了典型的健身器材，此外，Elixia中心还提供广泛的团体锻炼课程。健身房的服务还包括私人教练服务。</w:t>
      </w:r>
    </w:p>
    <w:p>
      <w:r>
        <w:rPr>
          <w:b/>
          <w:color w:val="FF0000"/>
        </w:rPr>
        <w:t xml:space="preserve">id 198</w:t>
      </w:r>
    </w:p>
    <w:p>
      <w:r>
        <w:rPr>
          <w:b w:val="0"/>
        </w:rPr>
        <w:t xml:space="preserve">反化石内容 所有用水密集的过程都容易发生无机化石。碳酸钙、草酸钙和硫酸钡是在化学和机械制浆和造纸过程的各个阶段形成的硬沉淀物的例子。因此，为了改善和提高磨机的生产效率，预防和控制这些沉积物的形成是非常重要的。Kemira有几种化学品可用于处理纸浆和造纸过程中的无机化石沉积物。 Fennodispo和Fennoscale产品系列旨在防止某些化石沉积物的生长，并能承受纸浆生产中的恶劣条件。近年来，Kemira在开发新产品方面进行了大量的投资。新一代的产品已经推出，以应对碳酸钙和硫酸钡等难处理的沉积物的沉淀。主要特点和好处 减少对工艺洗涤的需求，从而提高生产效率 企业责任 集团 Kemira Kemira是一家全球性的化学公司，为水资源密集型行业的客户提供服务。我们提供专业知识和化学品，提高客户的水、能源和原材料效率。我们专注于纸浆和造纸、石油和采矿、以及水处理行业。</w:t>
      </w:r>
    </w:p>
    <w:p>
      <w:r>
        <w:rPr>
          <w:b/>
          <w:color w:val="FF0000"/>
        </w:rPr>
        <w:t xml:space="preserve">id 199</w:t>
      </w:r>
    </w:p>
    <w:p>
      <w:r>
        <w:rPr>
          <w:b w:val="0"/>
        </w:rPr>
        <w:t xml:space="preserve">曜越发布了其Chaser MK-I机箱的一个版本，内置液体冷却。实际上，它是不到六个月前发布的Chaser MK-I机箱的一个版本，配备了Bigwater 850GT液体冷却套件。 Chaser MK-I LCS的尺寸为567.9 x 237 x 581.6毫米，完全装备后重量为14.5公斤。通风由一个200 x 200 x 30毫米的ColorShift风扇（600~800 RPM，13~15 dBA）和一个140 x 140 x 25毫米的TurboFan后部风扇（1000 RPM，16 dBA）提供。 有六个内部快速释放的硬盘插槽和一个位于机箱顶部的额外对接舱。 非常 "创新"。难道就没有其他竞争者能比得上Fractal的光滑低调的机箱吗 27.9.2011 at 15.06 , FinlandApollo 5.4. 我想是Tt公司在HAFfs之前很久就开始制造这些预制飞船了。 是的-是的，不是每个人都喜欢。 我想知道Tt公司什么时候能把这些水冷器的功率和可靠性搞好？我想起了几年前的那些作品（尤其是亚克力部分），似乎没有人对它们有什么好的评价。</w:t>
      </w:r>
    </w:p>
    <w:p>
      <w:r>
        <w:rPr>
          <w:b/>
          <w:color w:val="FF0000"/>
        </w:rPr>
        <w:t xml:space="preserve">id 200</w:t>
      </w:r>
    </w:p>
    <w:p>
      <w:r>
        <w:rPr>
          <w:b w:val="0"/>
        </w:rPr>
        <w:t xml:space="preserve">   斯奈尔曼公司通过收购Wikholm公司瞄准大型厨房 斯奈尔曼公司收购了Oy Wikholm食品贸易有限公司77%的股本。 除了收购之外，斯奈尔曼公司还成立了一个新的子公司Snellman Trading Oy，瞄准HoReCa市场。 据斯奈尔曼公司首席执行官Martti Vähäkankas称，Wikholm食品公司在HoReCa领域发展迅速，不仅有其产品，还有其在对外贸易和分销方面的专业知识。斯奈尔曼公司表示，它将继续其作为HoReCa部门的零售业优质产品供应商的著名战略。 斯奈尔曼公司首席执行官Martti Vähäkangas对该交易的评论是：Wikholm食品公司在新的分销渠道方面是对斯奈尔曼的完美补充。维克霍尔姆食品贸易有限公司成立于1993年，在乌尔维拉和赫尔辛基经营，营业额约为800万欧元，拥有35名员工。 维克霍尔姆食品公司以其帕尼尼概念、烘焙产品和冷冻食品进口而闻名。 斯奈尔曼还宣布，它将把其肉类加工活动集中到一家新公司，称为斯奈尔曼Lihanjalostus Oy。</w:t>
      </w:r>
    </w:p>
    <w:p>
      <w:r>
        <w:rPr>
          <w:b/>
          <w:color w:val="FF0000"/>
        </w:rPr>
        <w:t xml:space="preserve">id 201</w:t>
      </w:r>
    </w:p>
    <w:p>
      <w:r>
        <w:rPr>
          <w:b w:val="0"/>
        </w:rPr>
        <w:t xml:space="preserve">Itaril ?Itaril ?据TORn报道，已经确认爱尔兰女演员西尔莎-罗南（The Lovely B-ones）将在《霍比特人》中扮演一个叫做Itaril的角色。但这个女森林战士究竟是什么？为什么这样一个人物会出现在《霍比特人》的故事中？(除了影片中至少要有几个女人之外，还有更多的原因。 根据TORn的说法，这个精灵少女在影片中爱上了一个年轻的精灵公主（不仅如此......）。 但我还是想知道她在哪里被拉进来的？她将如何对故事做出贡献？编辑：这个名字似乎有些熟悉，我在Kontuwiki上找到了它。但Itaril只是Idril Celebrindal的一个鲜为人知的昆仑语名字，因此不是一个森林精灵（ttare）的自然选择--甚至会是一个辛达人......如果矮人探险队的冒险只是Dol Guldur将女巫驱逐出Synkmeht的宏大而崇高的故事中的一个滑稽的副线呢？为了混淆视听，两个精灵家族之间发生了纠纷，如果精灵的爱情在两个敌对家族的年轻孩子之间爆发，那该有多好？伟大的戏剧 !然后偶尔会出现一个胖胖的Bombur在香蕉皮上滑倒的画面。我认为那只是愚蠢的，这是比尔博与甘道夫和矮人的冒险。我记得，在《霍比特人》中没有提到任何精灵的战争，因为他们本来就是热爱和平的人，为什么会有精灵之间的战争呢？精灵和人类会理解（或精灵和兽人），但......。他们基本上是完美的。他们除了想了解他们所能了解的一切之外，没有其他愿望。 如果发生书中的每一个小事件都被放到电影中，而它仍然没有达到目的，我不介意一个虚构的角色。 但我认为这不会发生在《霍比特人》上，因为它有如此多的内容。如果他们没有想法的话，他们应该在电影中加入更多霍比特人和TSH之间的事件。 一些愚蠢的爱情故事已经让我非常分心了......对于霍比特人，我会更容易注意到书和电影之间的差异（并被它们所困扰），因为我在电影之前已经读了很多遍。在TSH中，我免于受到最严重的冲击，因为我是在事后才读到这本书的。在一个无知和冷漠的聋哑世界里，他注定要彻底失败，但他还是不可避免地继续切割出他的钻石，他那令人眼花缭乱的钻石，他对这些钻石的矿藏了如指掌。 回复 回复：Itaril ?Tik写道：Saoirse Ronan（The Lovely B-ones）在《霍比特人》中扮演一个叫Itaril的角色。但这个女森林战士究竟是什么？为什么在《霍比特人》的故事中会有这样的内容？(除了影片中至少要有几个女人之外，还有更多的原因）......这个精灵少女爱上了一个年轻的精灵公主（不仅如此......）。 但我还是想知道她被拉到哪里去了？她将如何对故事做出贡献？我已经怀疑过伊塔里尔（森林精灵的女战士），但后来我得出的结论是，她可能是书中捕获矮人的（未命名的）森林精灵之一，是精灵王地牢的守卫之一，或是参与五军之战的五军之一。不过，这听起来确实有点老套，那个年轻的精灵公主爱上了一个年轻的精灵公主--我不需要任何这些额外的情节或书外的女性或男性角色。 由于一些我无法理解的原因，编剧一直在编造它们，尽管书中的事件有很多情节。</w:t>
      </w:r>
    </w:p>
    <w:p>
      <w:r>
        <w:rPr>
          <w:b/>
          <w:color w:val="FF0000"/>
        </w:rPr>
        <w:t xml:space="preserve">id 202</w:t>
      </w:r>
    </w:p>
    <w:p>
      <w:r>
        <w:rPr>
          <w:b w:val="0"/>
        </w:rPr>
        <w:t xml:space="preserve">圣经学校耶稣治病救人，是芬兰人的专线。你不需要知道瑞典语就可以来参加圣经学校。 圣经学校的教学被翻译成芬兰语，芬兰人可以使用芬兰语的教学材料（学校书本等）。 圣经学校的预备班（1-2年级）的实际培训可以用芬兰语进行。芬兰语系的学生有自己的芬兰语祷告小组（在圣经学年，学生们被分成几个小组，在他们的家里聚会）。 在祷告小组中，更容易认识其他人，分享经验和见证。能够在圣经学校年期间用自己的芬兰语在阿尔肯分享是非常美妙的。圣经学校每年也会庆祝芬兰独立日的庆典。这对芬兰人来说是一个美妙的时刻。不要让语言成为障碍，来吧，你的生活将会改变!</w:t>
      </w:r>
    </w:p>
    <w:p>
      <w:r>
        <w:rPr>
          <w:b/>
          <w:color w:val="FF0000"/>
        </w:rPr>
        <w:t xml:space="preserve">id 203</w:t>
      </w:r>
    </w:p>
    <w:p>
      <w:r>
        <w:rPr>
          <w:b w:val="0"/>
        </w:rPr>
        <w:t xml:space="preserve">2011年在英国实施的旅行车 所有时间的成就之一，这是众所周知的，也是世界上最大的英国保费所喜爱的。如果你是在过去20年里长大的人，就会听到这样的话。在整个主机，有许多俱乐部和聚会的聚酯主食轨道在20世纪90年代，他们是硬的经典点击率，以避免许多人想避免他们。所有的音乐音乐深深地触动了数百万人，每次去都会引起大规模的幻觉，60年代的披头士乐队堪称是。他们离开音乐行业，只有当你想再次恢复晚期疫苗，执行第一张专辑，使他们恢复到英国的巅峰一寸一寸。如果你不走运，他们第一次抓到活的周围，现在有机会抓到，在2011年进行该巡回演出，这将在英国各地举行。目前有票，你需要快速行动，他们很快就会卖完。对于一个受欢迎的乐队来说，尽早预订总是明智的，这样可以避免赶时间。伟大的背靠背国家图书馆的命题，具有几张专辑价值的新歌，与许多伟大的歌曲，你会喜欢听，住。 5件采取的是总是声音和感觉良好，去与他们的歌曲与容易记住的舞蹈数字。 令人难以置信的舞台表演 以他们的90年代浮夸的舞台外观和服装，他们帮助创建英国男孩乐队的概念，已采取像Boyzone和Westlife的整个形象。即使在今天，你也可以在一些流行频率的提示中看到他们的影响。这在歌曲写作风格和结构方面尤其如此。许多乐队从加里-巴洛那里学到了他们的民谣写作风格；他的作品现在已被公认为是英国在现代时代产生的最多产的歌曲作者之一，作为一个多产的直接点击率乐队，他自己是一个独唱艺术家，也是其他艺术家的作家。不管你是谁，也不管你住在英国什么地方，几乎可以肯定的是，你会听说过这个名字。如果你听过他们的歌，那么你也极有可能听过他们的歌之一。如果你听过他们的歌曲，很可能会爱上他们的歌曲之一，所以想现场体验这种爱。在即将到来的2011年巡演中，他们将把事情提升到一个新的水平，这也是一种欣喜若狂的需求。 发布者：Frédéric Maurice | 阅读：0 | 最新文章 你是否打算投资并赚取数百万美元？对于那些希望交易的几个选项.这些包括差价，股票，债券，股票和商品KOS ... 继续阅读 那大多数人的特点是，当他们在看一个小狗的购买价格时，他们会关注紧急布线夹具的细节。 如果你真的在寻找一个可爱的小狗-你的家人谁会亲吻和拥抱.继续阅读 其他著名的宗教运动指南是《乌兰图雅书》 ，它描述了银河系的联邦政府，并描述了各种辅助天使和天使。 充满天使和人的工作生活和... 继续阅读 酸奶是一种健康的乳制品，已经成为我们日常生活中的一种流行饮料。酸奶有很多好处，如补充钙质和调节消化系统 ... 继续阅读 慈善自行车骑行创造了一个真正有价值的方式--夫妇，每天，周末甚至更多，考虑到他们给越来越多的人带来这么多的好处 ... 继续阅读 很多人认为，阅读恐慌的评论揭示了一个秘密配方。但它不会帮助你理解该方法的工作原理，也不会对你起作用。你需要一个中央... 继续阅读 每个人都需要了解那些有助于使卧室成为放松和休息的完美场所的家具。扇子</w:t>
      </w:r>
    </w:p>
    <w:p>
      <w:r>
        <w:rPr>
          <w:b/>
          <w:color w:val="FF0000"/>
        </w:rPr>
        <w:t xml:space="preserve">id 204</w:t>
      </w:r>
    </w:p>
    <w:p>
      <w:r>
        <w:rPr>
          <w:b w:val="0"/>
        </w:rPr>
        <w:t xml:space="preserve">该登记册以电子格式保存。只有支持发展障碍者协会雇用的人员和因工作需要信息的特定人员可以访问该登记册。他们可以接触到用户ID和密码。负责登记的人员受到职业保密的约束。登记册中的信息不应透露给第三方。任何向登记册提交数据的人都有权要求检查有关他或她的数据，或要求删除他或她的客户数据，有权要求纠正不准确的数据，并有权行使他或她在《个人数据法》下的其他权利。该请求应提交给控制器。</w:t>
      </w:r>
    </w:p>
    <w:p>
      <w:r>
        <w:rPr>
          <w:b/>
          <w:color w:val="FF0000"/>
        </w:rPr>
        <w:t xml:space="preserve">id 205</w:t>
      </w:r>
    </w:p>
    <w:p>
      <w:r>
        <w:rPr>
          <w:b w:val="0"/>
        </w:rPr>
        <w:t xml:space="preserve">好的区域图书馆的质量描述 好的区域图书馆与全县的图书馆互动。它是图书馆活动所有领域的图书馆和信息服务的开发者，省级视角是其发展的自然组成部分。县级图书馆的活动是贯穿整个图书馆的活动，是每个工作人员的职责和责任的一部分。一个好的地区图书馆会与该地区的图书馆合作计划其活动。它积极传播其活动，并为该地区的图书馆提供各种讨论和合作论坛。一个好的区域性图书馆与其他区域性图书馆和区域性机构有着良好的工作关系。在其活动和规划中，地区图书馆考虑到其环境的语言和文化条件以及该地区图书馆的不同需求。它与本地区的图书馆合作，制定了一个共同的收藏政策，其中规定了获取不同格式材料的政策、收藏责任和优先次序、存储和移除。 它提供关于电子资源的可能性的信息，并在必要时提供关于其使用的指导。一个好的区域性图书馆会促进区域性评价 与区域内的图书馆合作开发评价和评价模式 .一个好的地区图书馆会推动地区图书馆战略工作 - 熟悉本地区图书馆的情况，并在地区需求的基础上制定年度行动计划，列出地区活动的重点、发展领域和进一步培训的计划 - 特别关注联合系统以外的图书馆和地区图书馆对地区活动的参与 - 向本镇和本市的决策者论证其地区目标。- 在其所有活动中，考虑到全省各图书馆的发展需要 - 定期与本地区的图书馆进行讨论，并鼓励它们参与联合项目 - 在其活动中考虑到来自全省图书馆的发展想法 - 根据商定的目标为全省图书馆的发展寻求发展资金 - 开发和传播与教育部门合作的模式 .一个好的地区图书馆会利用各种指标监测和评估自己的活动及其效果。除了收集统计数据和进行财务监督外，不时地了解各地区图书馆对其活动的满意程度也是一个好主意。在一个好的区域图书馆里，对区域活动的财务监督是以一种全面的方式组织的。年度报告包括对财务监测、行动计划、其执行情况和以下指标的审查。</w:t>
      </w:r>
    </w:p>
    <w:p>
      <w:r>
        <w:rPr>
          <w:b/>
          <w:color w:val="FF0000"/>
        </w:rPr>
        <w:t xml:space="preserve">id 206</w:t>
      </w:r>
    </w:p>
    <w:p>
      <w:r>
        <w:rPr>
          <w:b w:val="0"/>
        </w:rPr>
        <w:t xml:space="preserve">2013年10月24日 星期四 客厅里出现了一些新东西。一点点的闪光和一个温暖而柔软的......。今年，H&amp;M的闪光垫子在沙发上找到了它的位置。H&amp;M以前曾出售过长方形的钻石坐垫，但现在同样的方形坐垫出现在销售中，我只得把两个灰色的坐垫带回家。我的另一个新收获是来自宜家的编织毯，在寒冷的日子里或在小憩时蜷缩在里面是很可爱的。 2013年10月22日 星期二 写博客的热情有点低落。我一直在阅读其他可爱的博客，但即使是那些博客，评论也比平时少。我有一些帖子的想法，只是没有把自己集中起来，也没有想写的感觉。我写博客主要是为了自己，我不想感到被迫去写。 我想写就写。很抱歉，这次中断了!但我很高兴发现了几个新的读者 ，所以非常欢迎你来关注!:) ）我在秋季假期前的一周得到了休息，今天又回到了日常生活中。第一个工作日总是感觉非常沉重。五点半起床是不可能的，我的咖啡比平时多。我又从H&amp;M家园抓了些好东西。我为厨房的桌子买了一块新的灰色、寒带（圣诞）桌布。厨房也经历了一番 "改造"。我把白色的亚麻布窗帘换成了我从Jotex订购的侧窗帘。面料是经过抗皱处理的涤纶绸缎，闪耀着美丽的光泽，这种光泽也有助于营造一种略带寒意的氛围。我把窗帘用缎带整齐地绑起来，我觉得效果相当可爱；）你觉得呢？我还完成了我的DIY项目。也就是一块小黑板，它一直在帮助我记住一周的饮食。我原本想用黑板漆来画，但我在K-Rauda找到了一个便宜的黑板贴套装，里面有几米长的贴纸和一些粉笔。 框架原本是米色-金色的，然后我把它喷成白色。关于我 一个21岁的室内设计学生，梦想着所有美丽的东西，用白色和灰色的色调来装饰她的出租公寓，混合新的和旧的。 欢迎，希望你喜欢!:) 你可以给我写信：lumihelmi0@gmail.com</w:t>
      </w:r>
    </w:p>
    <w:p>
      <w:r>
        <w:rPr>
          <w:b/>
          <w:color w:val="FF0000"/>
        </w:rPr>
        <w:t xml:space="preserve">id 207</w:t>
      </w:r>
    </w:p>
    <w:p>
      <w:r>
        <w:rPr>
          <w:b w:val="0"/>
        </w:rPr>
        <w:t xml:space="preserve">    关键词存档：华欣 我们睡得很晚，虽然在芬兰时间里我们醒得很早。我们只是在十点前完成了早餐。一小队专业人员带着专业设备在为比基尼模特拍照 ......看完 → 从芬兰飞来的航班刚一转身就离开了，由于中间服务的延误，晚了一个多小时。起飞几个小时后--在女服务员和其他聊天者停止后--我们可以试着睡觉了. 除了断断续续的舔食，还是一种尝试。所有的百叶窗都关闭了，灯光也变暗了，只有电视屏幕在闪烁，我们设法得到了一些休息......阅读全文→。</w:t>
      </w:r>
    </w:p>
    <w:p>
      <w:r>
        <w:rPr>
          <w:b/>
          <w:color w:val="FF0000"/>
        </w:rPr>
        <w:t xml:space="preserve">id 208</w:t>
      </w:r>
    </w:p>
    <w:p>
      <w:r>
        <w:rPr>
          <w:b w:val="0"/>
        </w:rPr>
        <w:t xml:space="preserve">'' '真空形成'' '' （''Voido Minor'' ）是一种云状的葡萄状物质形成，能够吸收撞击它的物质和能量粒子，并利用它们进行滋养。然而，虚空的真空度相当小，所以如果它吸收得太快（或被迫这样做），它将随着真空度的填充而消失，发出微弱的爆裂声。真空虚空并不特别危险，因为如果投射物的尺寸足够大，即使是普通的物质投射物也能将其击退 ......如果真空虚空吸收了其他的真空虚空，从而使其自身的真空度足够大，那么它就能成为[[真空恶魔]]。 + ' ' 真空虚空 ' ' ' ( 'Voido Minor' ' ) 是一种混沌生物，正如其名字所暗示的，它是空的。这并不意味着它不存在，而是它吸收了所有与自己接触的物质，从而形成了一个绝对的、云状的真空。 然而，真空虚空的真空度相当小，所以如果它吸收得太快（或被迫这样做），它将随着真空度的填满而无声地消失。真空并不特别危险，因为即使是普通的物质投射物也能击退它们，如果投射物足够大的话。 - == 乳头信息 == + 如果一个真空吸收了其他的真空和物质，从而使自己的真空度增加到足够大的话，它可以变成一个[[真空恶魔]] - *真空看起来像黑色的云状结构。+ 尽管真空相对无害，但许多凡人相当害怕，原因有二：第一，没有多少凡人接触过比他们更强大的混沌生命；第二，被真空吃掉不仅会破坏生物的身体，还会破坏其灵魂，这是很可恶的，特别是对 "进化程度较低 "的生命和信徒来说。- *Violation不是黑色的云状物，而是漂浮在空中的[[真空]]。*任何被卷入真空口袋的东西都会变成[[混沌|混沌能量]] - *真空口袋用混沌能量维持其真空度 - *真空口袋可以通过扩大维持其真空度的混沌能量气泡而增长 - *如果真空口袋吸收了大量的混沌能量，以至于威胁到真空口袋的真空度，（我指的是混沌能量，不是真空口袋。)真空必须把它的混沌能量分成几部分，也就是说，它分成几个更小的真空。 -*每次真空吃东西，多余的混沌能量就会储存在里面。- 一旦真空中储存了足够的混沌能量，它就会将(混沌能量，而不是真空。)真空转化为[[真空恶魔|vacuum demon]]，使真空具有更多的人形外观，新的力量，更好的报酬和变得更聪明。真空实体（Voido Minor）是一个混沌实体，顾名思义，它是空的。 这并不意味着它不存在，而是它吸收所有与自己接触的物质，从而形成一个绝对的、云状的真空。 然而，真空实体的真空度相当小，所以如果它吸收得太快（或被迫这样做），它将随着真空的填充而无声地消逝。</w:t>
      </w:r>
    </w:p>
    <w:p>
      <w:r>
        <w:rPr>
          <w:b/>
          <w:color w:val="FF0000"/>
        </w:rPr>
        <w:t xml:space="preserve">id 209</w:t>
      </w:r>
    </w:p>
    <w:p>
      <w:r>
        <w:rPr>
          <w:b w:val="0"/>
        </w:rPr>
        <w:t xml:space="preserve">最近增加了40个芬兰-瑞典影响者和知名人士的传记和介绍，包括恩斯特-冯-博恩、埃里克-布赖格曼、恩斯特-马格努斯-达尔斯特伦、阿克塞尔-里尔、C.G.-卡洛斯-卡洛斯等。Mannerheim , Eric von Rettig , Julius Sundblom , Edward Westermarck , 完整的人员名单与插图 显示1892年公制年鉴，包括日历、市场和广场日期，以及新旧测量的变化表及其价格计算 - 帝国大学特权显示</w:t>
      </w:r>
    </w:p>
    <w:p>
      <w:r>
        <w:rPr>
          <w:b/>
          <w:color w:val="FF0000"/>
        </w:rPr>
        <w:t xml:space="preserve">id 210</w:t>
      </w:r>
    </w:p>
    <w:p>
      <w:r>
        <w:rPr>
          <w:b w:val="0"/>
        </w:rPr>
        <w:t xml:space="preserve">斯堪斯卡公司2012年在芬兰和爱沙尼亚的业绩有了明显的改善 斯堪斯卡公司集团的业绩有了明显的改善，实现了2570万欧元的利润。 集团的营业额比前一年下降了3%。 斯堪斯卡公司集团在2012年接到的最大单笔订单是位于波里的Puvilla购物中心，斯堪斯卡公司的合同价值约为1.1亿欧元。 住宅销售和新开工项目略有下降。 年底的订单量比前一年下降了18%。百万欧元 2012年 2011年 营业额 977.4 1006.2 营业利润/亏损 25.7 -20.5% 营业额 2.6 -2.0 未确认的订单 605.2 741.7 收到的订单 754.3 933.3 斯堪斯卡公司首席执行官Kenneth Nilsson对斯堪斯卡公司的业绩发表评论：" 与去年相比，我们已经成功地大幅改善了业绩。亏损项目的数量明显减少，目前我们所有的单位都是盈利的。然而，收到的订单数量下降，订单量减少，尽管我们在2012年底收到了几个单独的大订单，如波里的Puvilla购物中心项目。"建筑业的经济前景仍然相当疲软，不确定性似乎持续存在，这意味着我们必须密切监测市场形势，并在必要时迅速作出反应。鉴于较低的订单量和市场前景，未来一年的营业额预计将比2012年有所下降。"2013年，我们将继续关注两件高于一切的事情：盈利能力和工作安全。在这两个领域，我们在2012年已经取得了重大进展。""我们继续投资于工作安全，我们的事故率已经下降。 很高兴看到我们在2012年赢得了全国性的 "安全从我做起 "比赛，除此之外，我们的事故率继续稳步下降：2012年，事故率（每百万工作小时的事故）为6.4，而前一年为11.9。与芬兰的总体水平相比，我们的安全记录很好。"斯堪斯卡公司2012年的财务业绩 集团报告的经营业绩为2570万欧元（-20.5），占营业额的2.6%（-2.0）。 建筑服务的经营业绩为1500万欧元（-38.6），占营业额的1.7%（-4.3）。住房项目开发的营业利润为1260万欧元（18.6），占营业额的4.8%（6.3）。 该集团2012年的营业额下降了3%，为9.774亿欧元（1006.2）。 住房项目开发和建筑服务营业额都有所下降。在建筑服务方面，与去年相比，建筑施工的营业额有所下降，但基础设施建设的营业额有所增加。主要原因是斯堪斯卡公司在2011年10月收购了Soraset Yhtiöt公司。 2012年底，芬兰和爱沙尼亚的员工总数为2 464人（3 364人）。 员工人数的减少是由于在2012年夏季和秋季采取了调整措施，使员工人数适应预期的营业额减少和市场情况。建筑服务 百万欧元 2012年 2011年 净销售额 892.9 904.4 营业利润 15.0 -38.6% 净销售额 1.7% -4.3% 2012年建筑服务的主要项目包括Loimaa的Prisma中心，赫尔辛基的Hartwall体育馆扩建，Jyväskylä的Palokka学校中心，Joensuu的科学园扩建，Tampere的Technopolis的两个办公地点以及Vantaan Energia的RU2垃圾发电站合同。2012年，在芬兰不同地区完成了六个服务性住房项目，并为赫尔辛基市住房生产办公室ATT和SATO完成了几个住房项目。例如，在2013年初，于韦斯屈莱地区的Muurame购物中心已经完工。目前正在建设中的项目包括：赫尔辛基的Kannelmäen购物中心第三期、Alat</w:t>
      </w:r>
    </w:p>
    <w:p>
      <w:r>
        <w:rPr>
          <w:b/>
          <w:color w:val="FF0000"/>
        </w:rPr>
        <w:t xml:space="preserve">id 211</w:t>
      </w:r>
    </w:p>
    <w:p>
      <w:r>
        <w:rPr>
          <w:b w:val="0"/>
        </w:rPr>
        <w:t xml:space="preserve">      价格表从2011年10月3日起 保留权利 注意：我们只对自录的录音进行数字化。由于版权原因，我们不对电视录音、音乐或广播录音进行数字化。 我们要求订户对要数字化的录音拥有必要的权利，见交货条款。 价格表 绳索电影 运费和处理费用取决于批次和商店的大小 24欧元。我们将数字化的材料保存大约4个星期，在此期间，仍然可以订购额外的DVD拷贝。 即使过了这个时期，当你把DVD寄给我们时，我们也会制作额外的拷贝。*1 电影工作的最低收费（60）包括数字化和一张DVD。（如果工作的计算价格低于60欧元，最低收费为60+商店交货费用） *2 色彩校正套餐包括对电影的审查和色彩及对比度的校正（如有必要）。在某些情况下，图像的改善是显著的，有时颜色不自然。*3 如果你想编辑自己的影片，我们也可以提供DV-avis文件。 一张DVD光盘可以容纳大约20分钟的DV-avis文件。 *4 一盘磁带可以容纳60分钟。*5 一个硬盘（如500Gb）可容纳约37小时的DV-avi文件。 请在订购时说明您是否是MAC用户。 *6 特殊编辑：例如，您可以根据您的需要制作不同版本的kaitafilms（必须包括详细说明或客户在Hämeenlinna现场参与编辑工作）。 视频 运输和处理费用取决于批次的大小和商店20-24欧元。价格包括一张DVD光盘和一个盒子，这两个盒子上都印有录像带的标题。 如果同一个客户有几盘录像带，我们通常在同一个盒子里放2-10张DVD光盘。 通常我们制作一张DVD光盘/一盘录像带。 录像带维修：录像带接头、盒子裂缝、卡住等。我们只在录像带已被订购数字化的情况下进行维修。 幻灯片说明。下表显示的价格适用于带框幻灯片（5x5厘米），这些幻灯片已经装在适合观看的直筒盒中（Gepe Universal（最常见的基本盒），Gepe CS）。 如果幻灯片不在这些盒中（但例如在一个.幻灯片是在正常的观看状态下交付的（幻灯片在盒子里是颠倒的），我们用一个设备来扫描图像，把图像翻到右边。我们使用基于ICE技术的清洁系统.幻灯片中的碎片被识别并排除在扫描结果之外.常见的情况是，并非所有的图像都被框在右边，因此我们不对扫描结果中的图像是否是右边的负责（可能有镜像图像）.运输和处理费用取决于批次的大小和商店24欧元。只有5厘米×5厘米的框架。作品将被储存在CD/DVD上。标题将印在盒子的封面和光盘的表面。 如果幻灯片要以不同的分辨率扫描，我们将根据下一个更高的扫描分辨率来定价。* 安装：如果幻灯片没有准备在适合直接观看的杂志中（Gepe Universal（最常见的基本杂志），Gepe CS），我们将收取额外的安装和拆除费用。 常见的情况是，并非所有的图像都被框在正确的方向上，因此我们不对扫描结果中的图像在正确的方向上负责（可能有镜像图像）。 ** 对于在带有DVD播放器的传统电视上观看，这是值得的</w:t>
      </w:r>
    </w:p>
    <w:p>
      <w:r>
        <w:rPr>
          <w:b/>
          <w:color w:val="FF0000"/>
        </w:rPr>
        <w:t xml:space="preserve">id 212</w:t>
      </w:r>
    </w:p>
    <w:p>
      <w:r>
        <w:rPr>
          <w:b w:val="0"/>
        </w:rPr>
        <w:t xml:space="preserve">本报博客 强制性瑞典语的三大最差论据 一项旨在废除强制性瑞典语的公民倡议已经收集到了必要的签名，现在正准备提交给决策者进行决定。像往常一样，瑞典语义务教育的倡导者们醒了过来，但他们的发言可以说是离奇的。 我现在想介绍一下最近三个最奇怪的瑞典语义务教育的论点，它们都是以直面的方式提出的。 第一条 " 这不仅仅是关于一个学校科目，而是关于国家的双语基础。 芬兰的瑞典语人口完全依赖于瑞典语作为学校的必修语言的地位。"尼兰德的观点简直是搞笑：如果我们不教大家瑞典语，芬兰讲瑞典语的人口将以某种方式消失。很难说尼兰德是否意味着他们将搬离芬兰 ，或者，例如，饿死，不再说瑞典语或自发爆炸成碎片。在任何情况下，根据Nylander的说法，讲瑞典语的人至少在那几年里要依靠非瑞典语的人学习他们的语言。 当然，除非整个人口被迫学习该群体的语言，否则一个语言群体不可能生存。当我们看看芬兰的俄语人口是如何消失和被摧毁的时候，这一点就很明显了......。嗯，还没有--但当然，讲瑞典语的人非常敏感，仅仅是减少本土人口的语言教学，就会使芬兰的瑞典人被他们早上的百吉饼噎住.另外，也许这种教学的目的是为了保护我们讲瑞典语的人口不受讲芬兰语的人的怒火影响。试想一下，如果一个孩子在小学时没有接受过瑞典语教育，当他或她听到瑞典语时，他或她会发疯的，我们的小芬兰人将无法处理芬兰人是如何说瑞典语的，如果它不应该首先在学校被教授。说瑞典语的人在某种程度上依赖于他们语言的地位，但不是像Mikaela想说的那样。 说瑞典语的人的特殊地位依赖于瑞典语的特殊地位，例如，更容易获得公务员职位或接受高等教育完全取决于瑞典语的特权。"热切地希望让瑞典语成为自愿性语言会提高其他语言的知识，这是不正确的。"等一下，如果我们通过削减瑞典语的强制使用来增加其他语言的教学，难道其他语言的知识就不会提高吗？Carl Haglund认为，增加语言教学并不能增加语言学习。 根据Haglund的说法，学习瑞典语在某种程度上很特别，花在学习瑞典语上的时间能产生瑞典语的技能，但花在学习其他语言上的时间却不能产生其他语言的技能。 或者，学习瑞典语也不能产生技能，但你还是要做？惊人的逻辑.第3号 Anna-Maja Henriksson还有一个小插曲：如果取消瑞典的义务教育，芬兰的竞争力将下降。"芬兰正处于经济困难时期，需要有语言能力的人。我们需要在学校进行更多的语言教学，而不是更少。"竞争力已经成为希特勒的一张牌：任何问题讨论得越久，最终就会有人挖出这头神牛，说X问题会如何破坏芬兰的竞争力。 我自己的直觉是，竞争力这张牌比希特勒这张牌打得早一些，所以关于强制瑞典语的辩论的下一个转折点可能是与纳粹有关的东西。 在这种情况下，亨里克森正在使用相当的双重思维伎俩来反驳自己。按照他的说法，一个有竞争力的社会需要更多有语言能力的人，而不是更少，我同意。然而，我们确实有很多具有瑞典语技能的人，缺乏瑞典语技能当然不是限制我们竞争力的因素。 相反，竞争力受到了不必要的片面的语言能力的限制，而这种能力是由强制性的瑞典语来大力推动的。语言学习的自由化将允许学习不同的语言，并有可能增加更广泛的语言技能。</w:t>
      </w:r>
    </w:p>
    <w:p>
      <w:r>
        <w:rPr>
          <w:b/>
          <w:color w:val="FF0000"/>
        </w:rPr>
        <w:t xml:space="preserve">id 213</w:t>
      </w:r>
    </w:p>
    <w:p>
      <w:r>
        <w:rPr>
          <w:b w:val="0"/>
        </w:rPr>
        <w:t xml:space="preserve">赫尔辛基摄影双年展 27.3.-14.5.2014信息 赫尔辛基摄影双年展是由摄影艺术家联盟在偶数年的春季组织的一系列活动，以展示芬兰和国际摄影作品。下一届双年展将于2014年3月27日至5月14日举行。2014年双年展的主题是与生态问题有关的因果关系。HPB14将由来自伊斯坦布尔的策展人和设计师Basak Senova策划。 在HPB14中，Senova将探索从统计学中借用的生态谬误的概念。在这个概念下，Senova用艺术来打开环境知识的谬误。 在整个过程中，档案是工作的一个关键工具。HPB14将促进摄影档案和环境知识之间的关系。 巴萨克-塞诺娃还邀请了布兰科-弗朗西斯基（萨格勒布）与她一起策划双年展的一个部分。 除了塞诺娃之外，HPB14还邀请了Mustarinda协会来制定活动的主题。Mustarinda协会将发起四个艺术研究过程，以评估我们的自然形象和与自然的关系的演变，特别是从档案、建筑、森林和能源的角度，其结果将作为HPB14的一部分展示。这些过程将包括在Hyrynsalmi的Mustarinda房子里举行的研讨会，该房子位于Paljakan常绿森林的中心。这些研讨会将把理论工作与实际经验相结合，由摄影艺术家联盟和希波吕特摄影画廊与芬兰摄影博物馆合作举办。HPB14感谢以下单位的支持：Alfred Kordelin基金会、英国文化委员会、教育和文化部、瑞典大使馆、SAHA、伊斯坦布尔、芬兰文化基金会、Svenska kulturfonden、丹麦大使馆和Frame视觉艺术中心。</w:t>
      </w:r>
    </w:p>
    <w:p>
      <w:r>
        <w:rPr>
          <w:b/>
          <w:color w:val="FF0000"/>
        </w:rPr>
        <w:t xml:space="preserve">id 214</w:t>
      </w:r>
    </w:p>
    <w:p>
      <w:r>
        <w:rPr>
          <w:b w:val="0"/>
        </w:rPr>
        <w:t xml:space="preserve">LeoVegas的Dice Express视频老虎机，大额现金奖等你来拿 2014年1月15日 Dice Express是Viadem最新发布的视频老虎机，本周初已加入LeoVegas赌场。玩家可以把赢来的钱装进蒸汽机车拉动的货运车，或在游戏的两个奖励部分中装上双翼飞机。该游戏有21条线和2个奖金功能，为玩家提供巨大的现金奖励和自由旋转。该游戏还拥有我们在很长一段时间内听到的最好的声音效果之一。骰子快车奖金：在一条有效的支付线上收集5个骰子快车符号，你将进入奖金游戏。在游戏的这一部分，玩家必须掷出骰子，从20个不同的选项中获得奖金。 奖金部分总共有7次掷骰子和收集现金奖的机会。 骰子快车是一个视频老虎机游戏，由一家名为Viadem的公司开发。许多人可能对这个名字感到陌生，但说实话，该公司制作的视频老虎机的质量至少与Leander或NextGen相同。 在LeoVegas赌场尝试Dice Express视频老虎机，你可以获得同一游戏开发商的其他新游戏，如Magic Pot，Maya Pyramid和House of Scare。2014年12月13日 由于最近的技术进步，现在可以在网上玩视频扑克了。 游戏机扑克是一种通常在特殊的娱乐电子设备或电脑上玩的桌面游戏，被恰当地称为'游戏机'。受欢迎的游戏机包括 [......] 2014年12月13日 慷慨的体育赔率，现场投注，一个拥有超过460个游戏和现场发牌员的赌场，以及更多等待您的投注......SuperLenny拥有这一切!如果你正在寻找一个包罗万象的游戏体验，那么我们建议你在SuperLenny开一个账户 [... ] 2014年12月12日 Casino Room是近来最好的赌场之一。 所提供的游戏的广度是有保证的，因为他们有来自世界领先的游戏开发商的丰富游戏，加上赌场有一个高度创新的游戏方法，这 [... ] 。... ] 关于我们 Casinolegazin .com是您的赌场指南。 我们在网上冲浪，与专业人员交谈，并保持我们的耳朵开放，为您提供来自世界各地的最新赌场新闻。我们的团队由狂热的赌博爱好者、评论家和Casinolehti .com的顶级在线侦探组成，每天都会搜索许多不同的网站，让您了解世界各地最新的赌场新闻。当然，总是有改进的余地，但我们努力成为任何地方最好的在线赌场指南。Casinolehti.com已经存在了一段时间，我们不断发展，以确保你有一流的信息可以阅读。为什么网上的一切都在不断变化？今天看起来像什么，明天可能就完全不同了。网上赌场和游戏也不例外。一个好的赌场新闻网站会跟上变化的步伐，并能确保你在需要时总是能从源头上获得新鲜的赌场新闻。阅读赌场新闻也是为了安全。 有成千上万个不同的在线赌场和数万个不同的游戏网站。 你怎么能知道哪些是安全的，哪些是不安全的？赌场指南可以帮助您解决这个问题，当然，最好的赌场指南会让您了解安全等级和标准的最新变化。在线赌博和其他在线游戏已经成为许多人日常娱乐的一部分。 Casinoleag.com与博彩业有关，汇集了有关运营商、赌场、软件、游戏和其他有关赌场新闻的新的和即将到来的主题的信息。我们的赌场指南的作者一直关注着游戏和软件行业的新发展。我们访问</w:t>
      </w:r>
    </w:p>
    <w:p>
      <w:r>
        <w:rPr>
          <w:b/>
          <w:color w:val="FF0000"/>
        </w:rPr>
        <w:t xml:space="preserve">id 215</w:t>
      </w:r>
    </w:p>
    <w:p>
      <w:r>
        <w:rPr>
          <w:b w:val="0"/>
        </w:rPr>
        <w:t xml:space="preserve">妈妈再也受不了了，有些时候我觉得孩子们在幼儿园会好得多。穿着尿布的双胞胎。这是一个关于双胞胎的博客，他们总是应该穿一次性的尿布。照片：Mikael Ahlfors 即使同一小组有30个幼儿，但照顾者太少，他们也不称职。没有人像母亲那样无能--那就是我。当我把食物放在桌子上时，两个一岁的孩子挂在我的腿上哭泣，一个四岁的孩子抱怨说他没有事情可做时，我就会感到紧张。我不能一直擦洗桌子和地板，尽管每顿饭后厨房里的锅碗瓢盆都像被炸掉了一样。 孩子们互相抢夺玩具，撕扯头发，在大厅的地毯上拉屎，拒绝上厕所。当丈夫回到家时，有一堆玩具，三个乱七八糟的孩子和一个半周没洗澡的紧张的妻子。 我多么羡慕所有的上班族，尤其是丈夫：咖啡时间，工作的同事，义务的夜餐，以及他有成就的感觉。最重要的是，每天在整个通勤过程中，你都可以在火车上或自行车后座上独自思考。你能想象更大的幸福吗？从中只能得出一个结论：是时候回去工作了。 但情绪却来回折腾。如果我也去工作，我们将如何处理工作和家务？我们会不会只吃饼干？工作结束后，我还能对我的孩子感兴趣吗？如果我在工作和家庭中做得不够好，我会不会感到内疚？有一个孩子时，工作和家庭的结合几乎是可能的，但当你有三个孩子时，会发生什么？此外，当你在晚上闻到熟睡的花蕾的头发时，你会感觉到你根本无法在8个小时内远离他们。 世界上最可爱的小毛孩。 前面的评论很有道理.如果另一位家长时常在家陪孩子呢？或者父母双方或一方可以减少工作时间（部分育儿假）？没有必要把它看作是全职在家或兼职工作？(至少我希望既能工作又能有足够的时间陪伴家人。) 甚至每周带一个护理员回家几次，每次几个小时？你可以去理发店、商店或甚至游泳，而照顾者则负责玩耍和喂养孩子。 或者带孩子与照顾者一起出去，在家里休息。Mannerheim儿童保育员的收费是每小时8.20美元，这不会很贵。也许你也可以从一个清洁工那里得到好处，比如说，一个月来几次？当然，在几个小时内，你的公寓看起来已经有一个星期没有打扫了，但无论如何，这可能是值得考虑的。育儿和清洁服务也有资格获得家庭津贴。四岁的孩子已经这么大了，他可能需要同龄人的陪伴和家庭以外的刺激，所以他可能会从每周几次的俱乐部活动中受益。记住要跟上自己的消费和爱好：工作学校、开放大学、舞蹈课等......。如果你真的觉得除了回去工作，没有别的办法，那就试着为你们两个人找一份兼职工作吧，你们这些可爱的人......在幼儿园一天八小时是很难的，尤其是对一岁的孩子来说，我在实践中看到过。但是，尽管这听起来很老套，但孩子们真的只有很短的时间是年轻的，然后就结束了，永远的。</w:t>
      </w:r>
    </w:p>
    <w:p>
      <w:r>
        <w:rPr>
          <w:b/>
          <w:color w:val="FF0000"/>
        </w:rPr>
        <w:t xml:space="preserve">id 216</w:t>
      </w:r>
    </w:p>
    <w:p>
      <w:r>
        <w:rPr>
          <w:b w:val="0"/>
        </w:rPr>
        <w:t xml:space="preserve">关键词存档：目的地选择 低成本航空公司已成为21世纪国际航空运输的重要组成部分，预计其作用在未来将更加强大。然而，在芬兰，低成本航空运输还没有取得与欧洲其他地方一样的地位。这项研究的目的是调查低成本航空运输在芬兰的潜力以及这种潜力......阅读全文 → 坦佩雷理工大学的研究员Heikki Liimatainen被任命为2014-2015年芬兰气候小组的成员。Liimatainen将加强小组在运输和运输系统方面的专业知识......阅读更多 → 如果城市有良好的自行车道、有利于自行车的交通网络，最重要的是有支持自行车的决策者，那么城市就会有更多的自行车，工程硕士、神学硕士Kalle Vaismaa认为。... 阅读全文 → 2012年春天，环境部、经济事务和就业部以及交通和通信部开始为芬兰的区域结构和运输系统（ALLI）准备一份发展计划草案。 未来... 阅读全文 →</w:t>
      </w:r>
    </w:p>
    <w:p>
      <w:r>
        <w:rPr>
          <w:b/>
          <w:color w:val="FF0000"/>
        </w:rPr>
        <w:t xml:space="preserve">id 217</w:t>
      </w:r>
    </w:p>
    <w:p>
      <w:r>
        <w:rPr>
          <w:b w:val="0"/>
        </w:rPr>
        <w:t xml:space="preserve">发送新闻给朋友 新闻 Kouvolan Sanomat : Terno Lindeman在哪里？来自库沃拉的特诺-林德曼于5月15日失踪，此后一直未见踪影。失踪者15岁，身高175厘米，身材苗条。可向芬兰东南部警察局举报，电话：0504479574。</w:t>
      </w:r>
    </w:p>
    <w:p>
      <w:r>
        <w:rPr>
          <w:b/>
          <w:color w:val="FF0000"/>
        </w:rPr>
        <w:t xml:space="preserve">id 218</w:t>
      </w:r>
    </w:p>
    <w:p>
      <w:r>
        <w:rPr>
          <w:b w:val="0"/>
        </w:rPr>
        <w:t xml:space="preserve">作者档案 为什么现在人们要花很多钱去按摩院或水疗中心？为什么我们要在周末收拾行囊，到一些远离我们生活的大都市的地方，安安静静的去？世界上有一个伟大的营业额与大量的技术与我们的工作... 阅读更多 燃烧脂肪的食物 魔法如何减肥，尽可能快地和最健康的方式为您的有机体的方式。 新的方法，根据最有名的营养师乔安妮拉尔森。 她写了一个精彩的电子书，这里有一些报价。你是否厌倦了所有的减肥设置，...阅读更多 当涉及到青少年和汽车时，你可以在配件中找到的乐趣几乎是无限的。有许多伟大的文章可以作为礼物赠送。有了新的控制器，像有很多调整要做。让他们轻松接触一些有趣的第一辆汽车配件。青少年喜欢做定制和原创。有......阅读更多 购买新房会给买家带来许多不确定因素，尤其是首次购房者。过剩的房屋供应意味着新建筑的竞争变得更加激烈，提供各种激励措施来与承包商购买。然而，这些激励措施、优惠和促销活动往往增加了买家的困惑，有时会产生新的问题而不是答案。阅读更多 FAPTurbo是一个自动外汇交易机器人。FAPTurbo带有一个视频提示系列，指导你进行安装、设置和激活。视频还提供了关于选择经纪商和建立交易平台的建议。 点击这里，现在就下载FAP Turbo外汇机器人...阅读更多 今天，风靡大江南北的鲜酒和广州玩家在春季甚至与亲朋好友互赠鲜酒的现象。 正因为如此，国内一些食品安全专家认为，应该给鲜酒设置一个门槛，对此我不敢苟同。首先，熟酒由于没有进入市场，... 阅读更多 在整个工作申请过程中，求职者必须成功面对几个步骤，必须采取谨慎的步骤，以便在这个过程中取得成功。让我们称求职者的任务和可避免的问题，以便这些考虑到工作申请过程中的一些规则.微软在本节中研究了一些重要的规则和建议。采访 ... 阅读更多 "羊毛 "这个词在世界不同地区意味着不同的东西。它已经从最初的罗马意义上的上层乡村住宅，发展到现代的一种特殊类型的独立郊区住宅，特别是在一个更富裕的社会的度假胜地。这些科技小工具已经改变了其他人的沟通方式和生活方式，他们拥有的所有应用程序都是他们的功劳。近几个月来，各地的汽车制造商都创建了带有控制器的应用程序，以读取他们的速度，加速度，给... 阅读更多 今天，那些负责管理企业网络营销战略的人最常问的问题之一是：我如何获得自己的免费推广网站？搜索引擎优化顾问方案了解您的网站推广需要，因为它将自动导致推动流量到您的网站，增加您的网站浏览的重要性，允许由搜索引擎和...阅读更多</w:t>
      </w:r>
    </w:p>
    <w:p>
      <w:r>
        <w:rPr>
          <w:b/>
          <w:color w:val="FF0000"/>
        </w:rPr>
        <w:t xml:space="preserve">id 219</w:t>
      </w:r>
    </w:p>
    <w:p>
      <w:r>
        <w:rPr>
          <w:b w:val="0"/>
        </w:rPr>
        <w:t xml:space="preserve">如果我们从资本循环R-T-R*开始，其中R=货币，T=商品，而*=其神秘的剩余价值:-) 这不是 "法币"，而是真正的货币，是立足于现实世界的交换媒介。 财富是抽象的人类劳动在商品中的结晶，以社会必要劳动时间衡量。交换价值是价值的必然表现。 因此，交换价值是价值存在的确定方式：价值在商品交换中的表现方式。因此，当价值有时是货币，有时是与商品相联系的劳动时，马克思是不矛盾的。他认为，这两者是一种内在的关系。在马克思看来，货币或 "外部价值 "是商品或抽象劳动的 "内部价值 "在商品生产经济中的表现方式。 与古典经济学一样，马克思主要关注的是确定（或多或少自由）再生产的商品的价值。独特商品的价格（吉米-亨德里克斯的吉他，采矿公园某一点上的一块土地，等等）由不同的机制决定，对生产方式的经济再生产具有次要意义。像古典政治经济学一样，马克思充分意识到了供求机制。 例如，如果没有供应和需求（即买家和卖家）的中介影响，马克思的价值规律（即商品的价值由生产它所需的社会必要劳动时间决定）就无法发挥作用。 从马克思的观点来看，基于供应和需求的解释并不存在固有的缺陷，但其问题在于其表面性。马克思的价值规律解释了为什么商品生产者以一定的价格提供他们的产品。社会需求决定了每个生产领域有多少生产者。 商品的价值是一个社会客观存在的东西。即使Pekka愿意为一根巧克力棒支付100欧元（"个人主观价值"），他也不必支付，因为一根巧克力棒可以在商店里以50美分买到（"社会客观价值"）。 或者Pekka当然可以单独支付100欧元，但他为什么要这样做呢？ 生产者（和商人）不能要求超过50美分，因为如果他们要求更多，巧克力棒的买家会转到竞争对手处。一个人想得越多，价值的社会性就越不容置疑，因而客观性也就越强。 固定资本（c）=原材料、辅助材料和用于生产的工具的损耗。 可变的是（v）资本中附属于劳动的部分，它也产生剩余价值（m）。 因此投资资本C=c+v，生产后资本C'=c+v+m。为了分析的目的，可以把永久资本c从计算中去掉，以便进入剩余价值的实际过程，在这个过程中，可变资本v增加了它的价值，即变成了v+m，因此，购买的劳动v的价值转化为价值产品v+m。我们知道，工人的工作时间至少要与生产生活必需品的时间相当。这就是马克思所说的必要的工作时间。超出这个范围的劳动是额外的劳动，其总剩余价值由资本家获得。因此，剩余价值比率等于劳动力的剥削率。</w:t>
      </w:r>
    </w:p>
    <w:p>
      <w:r>
        <w:rPr>
          <w:b/>
          <w:color w:val="FF0000"/>
        </w:rPr>
        <w:t xml:space="preserve">id 220</w:t>
      </w:r>
    </w:p>
    <w:p>
      <w:r>
        <w:rPr>
          <w:b w:val="0"/>
        </w:rPr>
        <w:t xml:space="preserve">Brunberg 它的根源可以追溯到19世纪，1871年成立的A.W.Lindfors面包店开始制作焦糖。1928年，公司被现任总经理的祖父伦纳特-布伦贝格从波尔沃买下。在他任职期间，公司开始生产巧克力，这逐渐成为其主要产品。</w:t>
      </w:r>
    </w:p>
    <w:p>
      <w:r>
        <w:rPr>
          <w:b/>
          <w:color w:val="FF0000"/>
        </w:rPr>
        <w:t xml:space="preserve">id 221</w:t>
      </w:r>
    </w:p>
    <w:p>
      <w:r>
        <w:rPr>
          <w:b w:val="0"/>
        </w:rPr>
        <w:t xml:space="preserve">P. PIETARIN 1 EPISTOL 这封书信是P. Peter写给已经成为基督徒的外邦人的，建议他们在信仰中保持坚定，并在所有的忍耐和善行中永远成长。在第一章中，他通过上帝的应许和能力确认了他们对即将到来的救赎的信心，并表明从我们这里应许的救赎不是挣来的，而是已经通过先知们揭示了。在第二章中，他教导他们要认识头和墓碑，也就是基督，他们应该像基督献上自己一样，献上自己作为祭司，并且要顺从世俗的权威，作为正直的祭司。 他还指示所有的统治者，首先教导他们要顺从世俗的权威。然后，以一种特殊的方式，命令仆人们服从自己的主人，并为基督的缘故受他们的不义，他也为我们的缘故受不义。3他教导妻子顺服，甚至顺服不信神的丈夫，使她们用圣洁的行为而不是用外表的形式来装饰自己。他也教导丈夫，使他们的妻子受苦，他们之间也要谦卑、忍耐、仁慈，就像基督也为我们的罪受苦一样。 4他教导肉体受苦，要有节制，节制，祷告，并记念基督的苦难，以安慰和加强每个人。他指示属灵的政府，如何把神的话语和工作提出来，各人要用自己的恩赐服侍别人，如果我们为基督的名受苦，不是疑惑，而是欢喜。 5他指示主教和牧师，如何用神的话语喂养生命和人民。第一章 一、彼得问候皈依的外邦人；二、他为新生的恩典和救恩的启示感谢神，这是先知们所赞美的，也是天使们所渴望看到的；三、他劝告他们在圣洁的生活和实践兄弟之爱方面要有力量。一、耶稣基督的使徒彼得，对分散在本都、加拉太、加帕多西亚、亚细亚和比西尼亚的被拣选的异乡人，二、在父神的启示下，*通过圣灵的圣化，顺服耶稣基督的血，洒在他们身上+：愿恩典和平安多加给你们§!我们主耶稣基督的父神是应当称颂的，他因着大慈悲，藉着耶稣基督从死里复活，使我们重生+得着活泼的盼望§，4.得着在天上为你们积蓄的不能朽坏、不能玷污的产业；5.这产业是神的子民因信得救而隐藏的，*为末世的启示预备的。你们要欢喜，因为耶稣基督要显现，所以你们现在有一阵子+（如果需要的话）要受百般的试探：7.叫你们信心的试验，比那在火中试验的朽坏金子更显宝贵*，可以得着称赞、荣耀、尊贵。你们所爱的，虽然没有看见他*，你们所信的，虽然现在没有看见他，也要欢喜快乐，有说不出的荣耀，9也要知道你们信心的结局，灵魂的救恩，10就是众先知所寻求*，所寻找的救恩，就是向你们预言将来的恩典+。</w:t>
      </w:r>
    </w:p>
    <w:p>
      <w:r>
        <w:rPr>
          <w:b/>
          <w:color w:val="FF0000"/>
        </w:rPr>
        <w:t xml:space="preserve">id 222</w:t>
      </w:r>
    </w:p>
    <w:p>
      <w:r>
        <w:rPr>
          <w:b w:val="0"/>
        </w:rPr>
        <w:t xml:space="preserve">关于FUJIFILM A210的意见 平均而言，其用户认为FUJIFILM A210的用户友好度一般，他们认为该产品的可靠性和耐用性并不匹配。，但意见不一 你可以看看FUJIFILM A210论坛上出现的问题的建议解决方案 它的用户认为它有一个中等的性能，但不是一致的 对于一个产品的销售价格 你可以下载FUJIFILM A210用户手册，以确保产品功能的适用性 易于使用 用户提出了以下问题： A210容易使用吗？61位用户对该产品进行了0至10分的评分。如果FUJIFILM A210真的很容易使用，评分为10/10。平均评分为6.33，标准偏差为3.04。61位用户回答了问题，并对产品进行了0至10分的评分。 如果FUJIFILM A210在技术层面上是最好的，提供了最好的质量，或提供了最大的选择范围，则评分为10分。</w:t>
      </w:r>
    </w:p>
    <w:p>
      <w:r>
        <w:rPr>
          <w:b/>
          <w:color w:val="FF0000"/>
        </w:rPr>
        <w:t xml:space="preserve">id 223</w:t>
      </w:r>
    </w:p>
    <w:p>
      <w:r>
        <w:rPr>
          <w:b w:val="0"/>
        </w:rPr>
        <w:t xml:space="preserve">如果一个人不是生来就有完全整齐的牙齿，那么以前唯一的方法就是用松动的金属硬件来实现排列。隐形矫正避开了松动硬件的较快的正畸矫正方法。隐形矫正治疗采取了传统牙套矫正的优点，但不涉及所有钢丝、橡胶和金属。正畸的蓝牙移动是通过使用一套透明的、几乎看不见的塑料矫正器来实现的，这些矫正器可以逐渐矫正患者的微笑。 牙科诊所的隐适美正畸治疗真的很容易开始使用。如果符合条件，则进行印模。 这些印模是根据计算机化、数字化的X光片和照片追踪的。 然后这些记录被翻译，并在计算机上创建一个三维口腔图像。随后，通过基于计算机的协作，患者能够回顾他们目前的蓝牙位置；了解隐形矫正治疗如何随着时间的推移纠正他们的错位；最后，看到治疗完成后的正畸效果。 从这里，患者与他们的牙医讨论并确定治疗计划和时间表。他们认为，对病人来说，探索所有的治疗方案是非常重要的，他们认为咨询是讨论口腔排列矫正和使用隐形矫正器进行最佳治疗的可能性的最佳途径。患者每两周会从牙医那里得到新的上排和下排的牙齿盘，每套新的牙齿盘都会将拔出的牙齿逐渐移到一个美丽、整齐的笑容中。无论你是患有贴面或间距，交叉对齐，过度咬合，下对齐，或几乎所有的正畸疾病，隐适美可以纠正弊病，患者可以把你放在一个更快乐，更健康的微笑的道路上。 自2004年以来，牙科诊所一直为牙齿错位的患者代理。 隐适美是他们最喜欢的程序之一，因为治疗对患者来说很容易，它不涉及脆弱的金属硬件。 另外，他们喜欢的结果。患者欣赏使用透明的、几乎看不见的托盘进行镶边的好处，此外，实际上还可以从他们的嘴里跑出来用来吃饭，他们的托盘也可以进行。在大多数情况下，在不到一年的时间里，从被带走直接转移到了、。牙医，喜欢张贴病人微笑前和微笑后的照片。改变的不仅仅是牙齿。很多时候，病人的眼睛更闪亮了，他们的笑容更灿烂了。体验到病人整齐的牙齿如何对他们的自尊心产生积极的影响是非常棒的。 除了培养病人的自尊心，隐适美是报告口是像其他的正畸方法。 隐适美使用硬塑料，与牙齿塑形，波状托架需要金属托架粘在牙齿上。当然，在重新定位牙齿时，有些不适是正常的，但有了隐适美，来自口腔的碎片和刺激是最小的。</w:t>
      </w:r>
    </w:p>
    <w:p>
      <w:r>
        <w:rPr>
          <w:b/>
          <w:color w:val="FF0000"/>
        </w:rPr>
        <w:t xml:space="preserve">id 224</w:t>
      </w:r>
    </w:p>
    <w:p>
      <w:r>
        <w:rPr>
          <w:b w:val="0"/>
        </w:rPr>
        <w:t xml:space="preserve">空间探测器 这篇文章是关于航天器的。 空间探测器也是由芬兰空间研究协会出版的杂志。空间探测器是一个无人驾驶的航天器，从地球发射到地球轨道以外的空间进行测量。 [1] 它由地球上的飞行控制中心控制。 当空间探测器被发射到太空时，它被火箭赋予足够的逃逸速度以逃脱地球的重力场。空间探测器通常被派出去研究科学家想要了解的一个或几个特定的空间目标。 研究行星的探测器通常被定位为围绕行星轨道的卫星，从那里可以研究行星表面的大片区域。 它们还可能包含一个着陆器，一旦探测器到达目标，就从探测器上分离出来，降落在要研究的目标表面。在这种情况下，地表探测器可以将信息传送给轨道探测器，然后由轨道探测器将信息传送给地球。 着陆器自身的无线电发射器通常不够强大，无法直接将信息传送给地球。这种合作的一个很好的例子是卡西尼-惠更斯（Cassini-Huygens），它被派往土星及其卫星泰坦（Titan）。 火星探测器 "精神 "和 "机遇 "也可以通过火星全球探测器与地球通信，该探测器已被送入火星轨道。一些探索太阳的航天器是卫星（未在下文中列出），一些围绕太阳的航天器一般停留在地球和太阳之间的拉格朗日L1点，一些甚至是更明显的轨道空间探测器。</w:t>
      </w:r>
    </w:p>
    <w:p>
      <w:r>
        <w:rPr>
          <w:b/>
          <w:color w:val="FF0000"/>
        </w:rPr>
        <w:t xml:space="preserve">id 225</w:t>
      </w:r>
    </w:p>
    <w:p>
      <w:r>
        <w:rPr>
          <w:b w:val="0"/>
        </w:rPr>
        <w:t xml:space="preserve">今天，当我开始理解我的神的爱时，我感觉非常好，以至于我忍不住要写这个博客。这些并不能替代最初的戒律，但它们有很大的作用。如果有人认为这些是自私的最高境界，那就这样吧。 但如果我不学会完全活在我的神的爱中，我怎么能爱其他人。自我憎恨会导致对他人的憎恨。一代上帝难以想象的大爱正在崛起，要接管世界。它不宣扬仇恨和报复，而是宣扬导致更新的爱，导致与上帝交流的新生命。为了基督的缘故，每一个灵魂都是宝贵的，每一个人都应该意识到，生命是一个值得爱和尊重的礼物。因此，要把自己当作神的孩子来爱，然后你就能在你的邻居身上看到神爱的同样对象。 举报骚扰信息 给我发一份副本到这个电子邮件地址。Heikki Hilvo | 9.8.2012 10:08:39 Lauri - 有理有据，谢谢你 报告这个垃圾邮件 给我一个副本到这个电子邮件地址。Kalevi Kauppinen | 9.8.2012 12:08:28 Heikki Hilvo " 1.你们在我以外不可有别的神。它是什么意思？答案：我们必须敬畏和热爱上帝，并相信他。"我希望这篇日志的作者能逐条澄清它的意思，这样就更容易理解作者的思想脉络。 我理解这些词，ABOVE ALL，是指它们所写的。"一代上帝难以想象的大爱正在兴起，要接管世界。它不宣扬仇恨和报复，而是宣扬爱，吸引人去更新，去与神交融的新生命。"当我们关注世界上的事件时，这似乎不是实际发生的情况。仇恨和报复在中东地区不断增加，对基督徒的杀戮也在增加，看不到任何好转的迹象。 举报骚扰 给我发一个副本到这个邮箱。 Valma luukka | 9.8.2012 12:14:42 总的来说，我们同意Heik的一切观点。这里有一个小小的问号。一位当代哲学家猜想："在最后的日子里，只有两种罪：自私和懒惰"。因此，自私不需要被教导，它天生就在我们里面。在新旧约的书中都说："没有一个人行善，没有一个人。" .使徒还劝告说："你们谁也不要把自己看得太高，超过了应该有的想法"。我们所拥有的一切，都是上帝的礼物。良好的自尊心也是来自上帝和环境的礼物!报告骚扰信息 给我一个副本到这个电子邮件地址。Lauri K E Levanto | 9 Aug 2012 12:45:28 " If I am not for myself , who is for me ?如果我只为自己，那么我是什么？如果我现在不是这样，那是什么时候？长老希勒拉比公元前110年-公元10年 你正在追随一位英雄的脚步，Heikki。 报告骚扰信息 给我发送一份副本到这个电子邮件地址。Tauno J. Jokinen | 9.8.2012 13:15:51 有几个评论家说，人自然会知道如何爱自己。 根据我所了解的一切，这里面没有多少真理。把爱和自私混为一谈，就像一个人在谈论耶稣，另一个人在谈论撒旦一样。 一个爱自己的人，怎么可能通过各种罪恶的行为伤害自己呢？一个爱自己的人怎么可能不与别人分享这种爱呢？这些罪恶的行为是恨我们自己，恨我们是谁，恨我们所做的事，因此通过做错事来伤害自己和他人的结果。</w:t>
      </w:r>
    </w:p>
    <w:p>
      <w:r>
        <w:rPr>
          <w:b/>
          <w:color w:val="FF0000"/>
        </w:rPr>
        <w:t xml:space="preserve">id 226</w:t>
      </w:r>
    </w:p>
    <w:p>
      <w:r>
        <w:rPr>
          <w:b w:val="0"/>
        </w:rPr>
        <w:t xml:space="preserve">535X 彩色图表中出现的颜色 外部颜色 屏幕上显示的颜色是通过电子方式产生的。它们不能替代真实的色彩模型，因为对色彩的体验受到诸如材料表面和光泽度以及灯光等因素的影响。一定要在选择颜色的环境和条件下，从商店里的颜色图表中选择最终的颜色。RGB值：141，86，81（8D5651） LAB值：45.94，23.80，15.16 我们每年向每个目标群体最多发送四份（4）电子通讯。</w:t>
      </w:r>
    </w:p>
    <w:p>
      <w:r>
        <w:rPr>
          <w:b/>
          <w:color w:val="FF0000"/>
        </w:rPr>
        <w:t xml:space="preserve">id 227</w:t>
      </w:r>
    </w:p>
    <w:p>
      <w:r>
        <w:rPr>
          <w:b w:val="0"/>
        </w:rPr>
        <w:t xml:space="preserve">笔记本电脑用户的全尺寸第二显示器 笔记本电脑用户的全尺寸第二显示器 - http://www.wholesaleeshop.com.au 我们很多人都有第二显示器，在我们的台式机上，帮助我们有很多生产力，在家里或在工作中，但当我们上路时，我们我们会被卡住，从单一的笔记本电脑屏幕。来自Monitor2Go的移动显示器，由DisplayLink技术驱动，通过提供一个15.4英寸、1280 x 800的显示器解决了一个严重的问题，它可以轻松地装进包里，并通过USB端口连接到你的存储器。4英寸的Monitor2Go纤细轻巧 ，一个较大的笔记本包都能装下，但如果你整天带着网络设备走来走去，你可能会想带着Monitor2Go离开你的酒店房间或远程工作地点。 在那里你能够用菊花链连接你的设备，以获得更多的桌面计算，6.Monitor2Go连接在背面 ，当它被折叠平时，它可以转动我们的显示设备。然而，你也可以将折叠片在底部结束，并将其作为底座使用。 1.2.4.箱子是由漂亮而有吸引力的黑色材料的墙面覆盖物制成的，甚至包括一对USB端口，所以你可以将其作为一个迷你集线器。0端口只是不能为这种尺寸的葡萄汁显示屏提供足够的空间。 拥有额外的桌面意味着有地方部署你的网络浏览器信息或你的电子邮件地址，以检查信息，甚至看电影，同时在主屏幕上输入清理。许多研究，包括著名的犹他州项目（由NEC资助）都表明，在第二个屏幕上，生产力至少是44%。一些制造商，特别是MIMO，已经发布了尺寸从7到10英寸的便携式USB显示器，虽然这些显示器比Monitor2Go更便携，但它们的分辨率很低（800 x 480或1024 x 600），不能提供几乎一样多的工作空间。Monitor2Go正在提供一款1280拳头的笔记本显示器？800 ，这对于工作来说确实是一个很强的分辨率，并且比一般的1366 x 768显示器的触摸主屏幕提供更多的垂直空间。</w:t>
      </w:r>
    </w:p>
    <w:p>
      <w:r>
        <w:rPr>
          <w:b/>
          <w:color w:val="FF0000"/>
        </w:rPr>
        <w:t xml:space="preserve">id 228</w:t>
      </w:r>
    </w:p>
    <w:p>
      <w:r>
        <w:rPr>
          <w:b w:val="0"/>
        </w:rPr>
        <w:t xml:space="preserve">显示其他语言 麦德林法学硕士 - 麦德林法学硕士课程 法学硕士 , 麦德林 一个专门的副学位使律师能够提高或修改他们在某一法律领域的专业知识。在某一特定领域接受培训可以开辟新的机会。有法律专业学位的人可以攻读法律硕士的高级学术学位，这就缩短了影子律师的时间。要参加该课程，你必须首先接受过律师培训，并有丰富的实践经验。它在世界各地的不同国家都有提供。哥伦比亚是一个真正多样化和独特的国家，位于南美洲的西北角。哥伦比亚拥有友好的人民、异国的风景和国际大都市，绝对是学习西班牙语的好地方。这个建设良好的城市是许多学院和大学的所在地。来自全国各地的学生纷纷涌入这个城市，在现有的学院中注册。这是一个你可以迅速适应停留的地方，因此许多学生选择加入这个城市的机构。麦德林法律硕士 - 在麦德林攻读法律硕士。节省时间，直接在这里与学校联系!</w:t>
      </w:r>
    </w:p>
    <w:p>
      <w:r>
        <w:rPr>
          <w:b/>
          <w:color w:val="FF0000"/>
        </w:rPr>
        <w:t xml:space="preserve">id 229</w:t>
      </w:r>
    </w:p>
    <w:p>
      <w:r>
        <w:rPr>
          <w:b w:val="0"/>
        </w:rPr>
        <w:t xml:space="preserve">'''上帝的数学证明'''是许多方法中的一种[[[证明|证明]]][[[上帝(正确)|真神]]和他的创造是真的。# 我们在这里是为了调查[上帝]存在的证明。# ＃所有可能性中最有利的已经实现：人类想到了创造者。在假设2,3的基础上，我们在这里的概率必须是1，因为创造的开始。 随机地说，不可能的[[方程]]0=1。 因此，上帝的存在已经被证明的概率计算。M.O.T. == 来源 == * [ http://www.ilmatar.net/~np/gbook/index.php?topic=1068.0 数学证明创造论 ] ( guestbook 用户名 ' 'guest' ' , 密码 ' 'book' ' ) [ [ [ Category:Mathematics ] ]</w:t>
      </w:r>
    </w:p>
    <w:p>
      <w:r>
        <w:rPr>
          <w:b/>
          <w:color w:val="FF0000"/>
        </w:rPr>
        <w:t xml:space="preserve">id 230</w:t>
      </w:r>
    </w:p>
    <w:p>
      <w:r>
        <w:rPr>
          <w:b w:val="0"/>
        </w:rPr>
        <w:t xml:space="preserve">美国国家航空航天局（NASA）的实验揭示了北极的定时炸弹二氧化碳报告 美国国家航空航天局（NASA）的北极水库脆弱性实验（CARVE）研究项目的初步结果表明，地球的北极地区可能是一个真正的气候定时炸弹的所在地。CARVE项目提供了关于北极地区二氧化碳和甲烷排放的更详细的信息。 &amp;gt; &amp;gt; 植物的进化取得了巨大的成功，将碳封存在自身，然后在土壤、沼泽、河口，最后在深海海底。当然，这个过程总体上是缓慢的，但最终涉及到大量的物质。 然后这些层被沉淀下来，最后从自然循环中移除。 这些生命物质 .因此，在几百万年的时间里，一个贫血的世界已经开始接管植物王国，一点一点地。增长一直是比较困难的。盖亚正在自杀。在这个时代，大陆运动和其他地质活动不再向大气中返回很多碳，也不再有任何其他必要的微量元素。但盖亚创造了人类。 而万岁，人类把生命体放回了循环中。 循环再次发挥作用。盖亚被拯救了。-------- 哦，这是一个真正的潜在威胁，我必须告诉你。 是的，这是最后一个故事，但没有最后一段。没有头条 所以该研究是关于变暖的北方融化的永久冻土，数千年来一直在捕获温室气体."大约2万年前，我们的北半球开始了一场可怕的气候萎缩。大陆冰盖和永久冻土层融化。在它的位置上，在更温暖的条件下，沼泽、沼泽、沼泽地生长起来，每年都在其层中封存越来越多的碳。No headline 12.07.2013 18:33 Sorry for my slowness ... I think I might be starting to understand ... Maybe ...;) 未注册用户的评论只有在编辑部批准后才会发表。 如果你希望你的评论能立即发表，请在这里注册你的昵称，然后用你收到的凭证登录。带星号的信息是必须的，但不会在网站上公布。标题 绰号 名字* 姓氏* 电子邮件* 评论 检查 回答下面的问题。这是为了确保该评论不是垃圾邮件。请在下面的字段中输入以下字符，不要有空格：P 8 W 4</w:t>
      </w:r>
    </w:p>
    <w:p>
      <w:r>
        <w:rPr>
          <w:b/>
          <w:color w:val="FF0000"/>
        </w:rPr>
        <w:t xml:space="preserve">id 231</w:t>
      </w:r>
    </w:p>
    <w:p>
      <w:r>
        <w:rPr>
          <w:b w:val="0"/>
        </w:rPr>
        <w:t xml:space="preserve">    Author Topic: What happened to the radiation? ( Read 15294 times ) Astronomy Basics 1984 - page 514 says following about the hadron and lepton epoch immediately after the Big Bang :" ... matter and antimatter particle pairs (e.g. proton-antiproton) were created from the radiation quanta If there had been exactly the same amount of matter and antimatter, they would probably have annihated each other completely into radiation.最初，物质和反物质粒子的创造数量肯定略有不同，物质粒子的数量约为反粒子的1,000,000,001倍。这种轻微的对称性破坏确保了当99.999 9999%的物质湮灭为辐射时，0.000 000 1%的物质仍然存在，这就是后来形成的星系和世界的其他组成部分。" 对于真正的问题：爱因斯坦说e=mc^2，（质量是能量，能量是质量？现在，如果一个物质-反物质粒子对发生湮灭，这种湮灭是否会导致与粒子对的质量相等的能量爆发--粒子对的总质量被转化为辐射？还是物质-反物质的质量以某种方式......即零--或其他。所以质子+反质子的综合质量为零？如果反物质的质量是类似于 "负 "质量的东西--那么在湮灭过程中甚至不应该有任何辐射释放--只会有 "啪 "的一声，什么都没有。 如果上述答案是 "是"（除了我的猜测），那么我们就可以看到真正的核心：据说宇宙的质量是4.6%的普通物质，大约23%的暗物质，其余72%是暗能量。现在，如果辐射--光子--被算作普通物质，那么一开始物质--反物质的质量灭绝所留下的辐射相当于普通物质的4.6%的蛋糕中的99.999 9999%？而普通的东西--要炒作的东西只占宇宙总质量的0.000 000 01 % ?好问题.我从来没有听说过这样的解释.我只是想知道如果一个质子/反质子对湮灭了另一个，会产生多少光子？然后这些光子在这个不透明的空间中与大质量粒子碰撞，直到空间变得透明？第二个问题是，光子是否会逃到空旷的空间，或者是否会因为空间的四维性而保持在一个圆形的轨道上（由ppk发起的关于 "光子在宇宙中的传播 "的讨论），在这些问题上我确实处于提问者的位置。如果是回收的问题呢？光子--&amp;gt;粒子/反粒子--&amp;gt;光子 ......并不是所有的粒子/反粒子都是在同一个普朗克时间单位内诞生的，早期的粒子在后来的粒子被认识之前就已经死亡了--死亡的粒子是未来粒子的组成部分 ......如果回收组织得足够好，那么整个宇宙的质量可以在第一秒内回收大约10亿次。不同的反应发生在不同的温度和不同的颗粒之间。有多少湮灭最终转化为辐射是任何人都能猜到的，但可以肯定的是，这种辐射能量仍然存在，如果它真的是宇宙中99.999 9999%的物质，那么是的，它已经成功地隐藏得非常好。也许问题的关键恰恰在于物质/反物质的湮灭......当物质遇到反物质时，实际上剩下的是什么，在bbc的一部纪录片中（重力有什么问题......等等）。</w:t>
      </w:r>
    </w:p>
    <w:p>
      <w:r>
        <w:rPr>
          <w:b/>
          <w:color w:val="FF0000"/>
        </w:rPr>
        <w:t xml:space="preserve">id 232</w:t>
      </w:r>
    </w:p>
    <w:p>
      <w:r>
        <w:rPr>
          <w:b w:val="0"/>
        </w:rPr>
        <w:t xml:space="preserve">影响浪漫主义读者的作家 你是一个狂热的浪漫主义读者吗？如果你是，你就是数以百万计的读者中的一员，他们对一个好的罗曼蒂克章节的想法感到高兴。 这一点也不奇怪；罗曼蒂克是最多，当然也是最受欢迎的主题之一。统计表明，大多数读者是把它当作一本浪漫的书来读的。 换句话说，我们不能仅仅因为浪漫而把握住了原因。我们的灵魂是建立在对爱的期待上的，为此，在很长很长的时间里，浪漫是不会消失的。 浪漫的读者喜欢的是这些关于浪漫的书籍或小说，他们更喜欢。其原因是，有许多不同类型的浪漫故事。科学的、超自然的、经典的、历史的、现代的和基督教的，不胜枚举。 有许多因素影响你阅读的浪漫类型。 首先是兴趣。 有些人对科幻小说和好的爱情故事感兴趣。 这纯粹是为了兴趣和喜欢。 每个浪漫的读者有不同的口味，你必须确定你的口味。无论在什么球场上，都有那些占主导地位、超越自己的人，也有那些只是普通人。 其他不够好的人则是......。谈到文学爱情，这要由读者来判断。 当然，这完全是基于个人意见。 这就是说，一个人的肉是另一个人的毒药。 寻找最吸引你的试镜或故事，你不会失望的。 在市场上，你可以找到恰好适合你的东西。另一个可能影响你作为一个浪漫主义读者阅读的东西是某些宣传的工作.有的作家已经设法为他们创造了一个名字。他们的爱情小说是必须要找的，因为你不想错过他们的作品。这并不意味着他们总是有最好的作品。 作为一个浪漫主义读者，知道你应该在一本好的浪漫主义书籍中寻找什么是至关重要的。首先，为什么不相信你的直觉呢？ 有些书我们只是有一种阅读的欲望。 让机会从你身边溜走，跟随你的心，得到启发，到达目的地。如果是你喜欢的书名或书中的介绍，没有理由不将此作为阅读的基础。许多读者因为没有足够的信息，从来没有去读过一些最的故事。 你不需要读每一个故事就知道它是否好。这样你就能了解这本书的内容。 加入读书会，以小组形式享受书籍。 这样你就能建立起阅读浪漫书籍的心情。Francis K. Githinji是一位在线阴谋专家。 他的最新项目免费在线约会服务显示了在线阴谋的力量是如何在国际上被利用并取得巨大成功的，或赞赏的评论可以在他的博客上发表，地址是Intrigue and Connections Magazine</w:t>
      </w:r>
    </w:p>
    <w:p>
      <w:r>
        <w:rPr>
          <w:b/>
          <w:color w:val="FF0000"/>
        </w:rPr>
        <w:t xml:space="preserve">id 233</w:t>
      </w:r>
    </w:p>
    <w:p>
      <w:r>
        <w:rPr>
          <w:b w:val="0"/>
        </w:rPr>
        <w:t xml:space="preserve">走向时尚之巅 17:45 - 18:45 任务五：完成乡村明星的衣橱！ 乡村明星的衣橱？选手们将被要求为乡村歌手米兰达-兰伯特制作两套服装：一套用于舞台，一套用于代表。米兰达的表演装应该是乡村和摇滚风格的，而正式的礼服应该是年轻别致的。 米兰达身体的基本特征是骄傲的曲线，设计师不应该隐藏它。工作团队将被黑袋子的力量所吸引。蒂姆认为，一个竞争对手正试图对一个客户施以美人计。评审团评论说："穿上这件衣服，你真的可以动起来。皮革让它看起来很贵，很酷！"。在舞台上，裙子不能太短，尤其是在舞台很高的情况下。" 更多 : "从各个角度看都很华丽。内在的，不需要平整成支撑裤，但曲线可以自由摇摆。"赞美之声不绝于耳，但也有批评之声，比如说米兰达穿的一件衣服会从红地毯上直接跳到最差着装名单上。这位时装设计师的自信心也是一个讨论的话题。评审团：Nina Garcia, Zac Posen, Heidi Klum. 嘉宾评委：乡村歌手Miranda Lambert. 美国时尚真人秀节目. 22:00 - 23:00 任务6：为成熟女性创造一个新鲜的造型!任务是为一位老年妇女创造一套优雅的服装。蒂姆-冈恩指出，好的时尚是不朽的、永恒的，全世界的时尚创造者都知道这一点。 任务在一个舞厅进行，设计师的未来模特在这里练习他们的舞步。手臂在挥动，但没有信心！这是我的想法。每位参赛者必须作为一个团队，为其中一位妇女制作服装。 T台部分结束后，评委的意见是："模特看起来很棒。设计师突出了她的最佳特征。这条裙子的信息是，穿着者还没有死。中奖了!头发、脚链和纹身都是野性的标志，但她是一个正在形成的公主。为什么？"亮出你华丽的膝盖，婊子！"你看起来庞大而僵硬，就像你把自由女神像藏在裙子下面一样。"在评委看来，有一位选手已经从自卑的坟墓中站了起来，重新回到了人们的视野中。谁？评委：妮娜-加西亚、时装设计师雷切尔-罗伊（Zac Posen的替代者）、海蒂-克拉姆。 客座评委：喜剧作家琼-里弗斯和女儿、制片人梅丽莎-里弗斯。美国时尚真人秀节目.走向时尚之巅 17:00 - 18:00 任务6：为成熟女性创造一个全新的造型!任务是为一位老年妇女创造一套优雅的服装。蒂姆-冈恩指出，好的时尚是不朽的、永恒的，全世界的时尚创造者都知道这一点。 任务在一个舞厅进行，设计师的未来模特在这里练习他们的舞步。手臂在挥动，但没有信心！这是我的想法。每位参赛者必须作为一个团队，为其中一位妇女制作服装。 T台部分结束后，评委的意见是："模特看起来很棒。设计师突出了她的最佳特征。这条裙子的信息是，穿着者还没有死。中奖了!头发、脚链和纹身都是野性的标志，但她是一个正在形成的公主。为什么？"亮出你华丽的膝盖，婊子！"你看起来庞大而僵硬，仿佛藏着一个V。</w:t>
      </w:r>
    </w:p>
    <w:p>
      <w:r>
        <w:rPr>
          <w:b/>
          <w:color w:val="FF0000"/>
        </w:rPr>
        <w:t xml:space="preserve">id 234</w:t>
      </w:r>
    </w:p>
    <w:p>
      <w:r>
        <w:rPr>
          <w:b w:val="0"/>
        </w:rPr>
        <w:t xml:space="preserve">美丽或丑陋 我必须承认，我通常能在花园里拍摄到美丽的花朵和地方。现在，我有时有意识地拍摄其他东西，同时开始以一种稍微不同的方式来看待花园。例如，这朵红莓花毕竟漂亮吗，尽管它的颜色很奇怪；）牡丹花坛里的棕色红花叶子相当漂亮。我可以把它们拿出来，但我让它们......有一段时间了。它们一点也不妨碍我，因为我知道，如果让它们安安静静地变黄，我可以期待明年的盛况......如果它们是长寿的郁金香的话。 这是它在牡丹花中的模样。相当丑陋......枯萎的球茎叶和杂草......另一方面，超级可爱......它似乎有许多仲夏牡丹的茎，耶！我想这就是我的工作。牡丹花已经搬了好几年了，今年秋天，我想最后的牡丹花将被搬到它们最后的地方。还有前面边缘的这些仲夏牡丹幼苗。两株美丽的枯萎的郁金香是最后开花的，因为它们作为一个实验被种得很深，这是根据野生草地的Else的提示。这个提示可以在关于最耐寒的郁金香的帖子的末尾找到。 让我们看看这些郁金香可以持续多少年。核桃树下长着一棵芦苇，现在正开着美丽的花朵。 通常在每年的这个时候，我都会给它拍一张照片。旁边是这个地方，由于坚果树开花，现在有点脏了。 左边的黄椴草还没有开花，圆叶香紫罗兰已经开花，正在发新芽。 右边的黄椴草的叶子开始枯萎。 那么，现在是美丽还是丑陋....;)集体玫瑰长椅旁边的草坪上的雏菊腐烂了......有人认为它很可恶。一个丑陋的、没有被切割过的草坪 !我们认为这是一个有趣和美丽的地方.花园不应该是无聊和 "正常 "的。当雏菊开始枯萎时，就用镰刀把它们割下来，草坪也在此时被割掉。因此，什么是丑陋的，什么是美丽的;) 伴随着仲夏玫瑰的芬芳，Sari Ps. 你仍然可以参加房交会和装饰杂志的露台竞赛.... https ://www.tabsite.com/smrt195148，甚至可以为我的--Sari的花园--博客的露台设计投票;) Pss. 现在还有几天是观赏植物、鲜花和蔬菜的良好种植和播种时间，根据月相。评论：确实有广泛的品味，每个人都认为是美丽和可取的。我们的草坪上也有类似的雏菊，小心翼翼地保护着不被修剪，前年我的岳母和岳父在看护它的时候，他们在初夏开花前用割草机割了它......。我认为他们认为这是一个可怕的草坪惊吓。而我记得去年夏天，当我在路边欣赏邻居家可爱的花猫头鹰时，第二天，邻居已经有时间修剪草坪了。一个人的财富就是另一个人的杂草；--）我有时会想，为什么我们的雏菊每年都能开得那么旺盛，即使在枯萎阶段被剪得很低。根据你的经验，可以得出这样的结论：过早修剪野花会减少第二年的开花，但开花后修剪则不会。这就是当你改变你的经验时，你是如何学习的：）我也惊恐地看着我们的一个邻居从山坡上修剪了壮丽的林地三叶草......现在山坡上看起来非常荒芜和干燥。风味</w:t>
      </w:r>
    </w:p>
    <w:p>
      <w:r>
        <w:rPr>
          <w:b/>
          <w:color w:val="FF0000"/>
        </w:rPr>
        <w:t xml:space="preserve">id 235</w:t>
      </w:r>
    </w:p>
    <w:p>
      <w:r>
        <w:rPr>
          <w:b w:val="0"/>
        </w:rPr>
        <w:t xml:space="preserve">学习津贴 ►学习津贴--您的学生资助的一部分 一旦您申请了学习津贴并被授予学习津贴，您将每月在您的账户中收到一次钱。你将只获得你在学校的那几个月的支持，也就是说，除了特殊情况，你在夏天没有资格获得支持，关于暑期学习津贴的更多信息，请参见Kela网站。如果你未满17岁，你不能获得学生津贴，因为你仍然有权享受儿童福利。 当你年满17岁时，你可以从下个月开始申请学生津贴。 如果你未满17岁，你仍然可以申请住房津贴。 以下是关于住房津贴的更多信息。金额取决于你所学的专业、你的年龄、你的生活方式、你的婚姻状况（如果你和某人住在一起，已经结婚等），有时还取决于你父母的收入。</w:t>
      </w:r>
    </w:p>
    <w:p>
      <w:r>
        <w:rPr>
          <w:b/>
          <w:color w:val="FF0000"/>
        </w:rPr>
        <w:t xml:space="preserve">id 236</w:t>
      </w:r>
    </w:p>
    <w:p>
      <w:r>
        <w:rPr>
          <w:b w:val="0"/>
        </w:rPr>
        <w:t xml:space="preserve">芬兰足球的发展和关于足球的辩论部分地受到了阻碍，因为我们没有一个适当的通用术语--一个每个人都以同样的方式使用和理解的术语。海尔迈的球员来自客家 26.4.2013 海尔迈和18岁的金-林格曼签订了一份为期两年的合同。 合同中包括一个条款，允许在有机会的情况下转到更高的级别。 林格曼来自托亚拉，是托帕的产品，14岁时转到客家的少年队。在客家甲级联赛中的三年时间对林曼来说已经足够了，这位坚定的年轻人希望转入男子比赛。凌曼上赛季在哈卡队尝到了男子比赛的甜头，但他没有得到任何上场时间，在两场比赛中都坐在板凳上。在联赛杯中，他打了一场比赛，本赛季他还参加了客家队的几场训练赛。现在，他正在认真寻找进入男子比赛的突破口。</w:t>
      </w:r>
    </w:p>
    <w:p>
      <w:r>
        <w:rPr>
          <w:b/>
          <w:color w:val="FF0000"/>
        </w:rPr>
        <w:t xml:space="preserve">id 237</w:t>
      </w:r>
    </w:p>
    <w:p>
      <w:r>
        <w:rPr>
          <w:b w:val="0"/>
        </w:rPr>
        <w:t xml:space="preserve">上层的孩子的长处 ，弱点 所有的孩子都是一个好的迹象，而极端的，采取的是消极的一面。一个孩子可以很有条理，但如果小心的话，在一个不太有条理的情况下会变得不灵活。这就像一句话，"力量可能是最大的弱点。"一位母亲讲述了她的儿子，他对他人的信息需求有着真正的敏感性，他很特别，对他人充满期待，经常对事物有深刻的感受。"我记得有一次，在他年轻的时候，当他看到一辆救护车在路上飞驰时，他开始哭泣，因为他知道里面有人受伤。他非常体贴。不幸的是，有时这种敏感性会导致他喜怒无常或过于情绪化的Partaturska或至少在哭闹的小问题上."积极的品质是敏感，但也有消极的一面，即喜怒无常或容易情绪失控。 另一位妈妈看到她的儿子有能力不分心地完成一项任务。"他非常专注，有真正的决心要成功。" 这种坚持不懈的品质可能是一种真正的财富，但有时它也会跟随一种傲慢的形式。 当你看你孩子的弱点时，寻找一种可以被滥用的积极的品质迹象。找出与其他性格品质相平衡的方法。 对积极的品质给予表扬，并鼓励采取切实可行的方法来实现平衡。 以下是几个比较好的品质，并指出它们被滥用的可能途径： 稀里糊涂地把自己看作是完美主义者，缺乏灵活性，不想分享个性化的积极品质，滥用会，不仅鼓励主要焦点，但它允许你制定一个教育的策略。阿曼多给我们讲了一个故事，"我曾经对我儿子的僵硬感到非常恼火。 如果你在做出某种改变之前不给他一个警告，他就会很激动。 但是有一天，我和另一个爸爸聊天，他很沮丧，他儿子的房间总是很乱。 我提到，我们家没有这个问题。这时我才意识到，我儿子的整洁和他的不灵活是来自于同一个性格的力量。 他喜欢秩序，当事情没有秩序的时候，他就会很难办。"我仍然需要在我儿子的灵活性方面下功夫，他需要能够更多地随波逐流，但现在我看到了他的标志力量，在启用预算纪律方面，我的挫折感比他少。我只是想在此基础上带来一些其他的性格特质，以便他能更好地享受他的力量。"阿曼多是对的，他的两个儿子在这方面都做了教育。有时很难享受一个非常不同的人。 使徒保罗在审视神的家庭--教会时认识到了这个真理。 他看到所有人都有不同的恩赐，并有削弱其他品质的重要性的倾向。 所以他在罗马书12:6-8中给出了建议："我们按着分派给我们的恩典，有不同的恩赐。如果一个人的天赋是预言，就让他按比例使用他的信心。如果是服务，就给他服务；如果是教导，就给他教导；如果是鼓励，就给他鼓励；如果是为别人的需要做贡献，就给他慷慨；如果是领导，就给他勤于管理；如果是显示怜悯，就给他愉快地做。'请注意，在其中一些品质中，保罗推荐另一种品质来加强更强的品质。当孩子在能力方面的性格优势，表现出其敬佩的性格时.敬佩往往集中在孩子所做的事情，在家庭生活中是很重要的。 敬佩集中在孩子所做的事情，在家庭生活中是很重要的。</w:t>
      </w:r>
    </w:p>
    <w:p>
      <w:r>
        <w:rPr>
          <w:b/>
          <w:color w:val="FF0000"/>
        </w:rPr>
        <w:t xml:space="preserve">id 238</w:t>
      </w:r>
    </w:p>
    <w:p>
      <w:r>
        <w:rPr>
          <w:b w:val="0"/>
        </w:rPr>
        <w:t xml:space="preserve">研讨会将讨论和思考与其他行为者合作提供服务、行政合作模式以及图书馆作为该地区活力的一部分的作用。该研讨会的对象是小城市的图书馆以及市政官员和当选代表。该活动的目的是加强图书馆之间的合作和传播良好的做法。</w:t>
      </w:r>
    </w:p>
    <w:p>
      <w:r>
        <w:rPr>
          <w:b/>
          <w:color w:val="FF0000"/>
        </w:rPr>
        <w:t xml:space="preserve">id 239</w:t>
      </w:r>
    </w:p>
    <w:p>
      <w:r>
        <w:rPr>
          <w:b w:val="0"/>
        </w:rPr>
        <w:t xml:space="preserve">Fredrika Toivanen与她的儿子Paavo、Ville和Tahvo从Juua来到Viitaniemi，并于1907年10月23日购买了Toivala农场。当时的价格是7500金马克。Tahvo和他的妻子Anna一起当农民，后来Eino和Laina Toivanen继续耕作。 目前农场的农民是Sakari和Riitta Toivanen。 因此，农场在Toivanen家族中已经有一个多世纪了。 Toivalan农场位于Vuotjärvi湖畔的Juankoski的Viitaniemi。该农场生产牛奶和肉类。农场的田地从1999年开始进行有机生产。 我们的目标是生产优质的牛奶和肉类进行加工，同时考虑到动物的福利。 森林的管理是专业的。我们的目标是获得尽可能多的高质量的木材进行加工。管理是以可持续的方式进行的，考虑到该地区的自然价值，并确保木材的生长和销售能力。</w:t>
      </w:r>
    </w:p>
    <w:p>
      <w:r>
        <w:rPr>
          <w:b/>
          <w:color w:val="FF0000"/>
        </w:rPr>
        <w:t xml:space="preserve">id 240</w:t>
      </w:r>
    </w:p>
    <w:p>
      <w:r>
        <w:rPr>
          <w:b w:val="0"/>
        </w:rPr>
        <w:t xml:space="preserve">路加福音》第8章：今天魔鬼和邪灵是如何表现的？路加福音》第8章 与耶稣在一起的妇女 1 然后，耶稣从一个镇子走到另一个镇子，从一个村子走到另一个村子，宣扬神国的好消息。 他有十二个门徒2和一些被他治好疾病和从邪灵手中救出来的妇女陪同。这些人包括马大拉的马利亚，他从她身上赶走了七个邪灵，3约安娜，她的丈夫库萨是希律的一个高官，还有苏珊娜。 还有许多其他妇女，她们都用自己的钱帮助他们。撒种的人 4 众人来了，各城的人都涌到耶稣那里，他就对他们讲了一个比喻：5 "有一个人出去撒种。在他播种的时候，部分种子掉在了路边。有的落在石头上，开始生长，荆棘却枯萎了，因为不能从地上得到水分。7有的落在荆棘中，荆棘一长，蒺藜也长出来，把它噎死了。8但有的落在好土里，生长起来，结出百倍来。"说完这些，耶稣喊道："有耳可听的，就请他听吧！"。"9门徒问耶稣这比喻是什么意思，10他说："你们受教知道神国的奥秘，但对别人却是用比喻来说明，叫他们看见也看不见，听见也不明白。11这比喻的意思是：种子就是神的道。12 落在路旁的种子，是指那些听了道，但魔鬼马上从他们的心里来夺去，使他们不相信，不得救的人。 13 落在石头上的种子，是指那些听了道，欢喜接受，但只相信一小会儿的人。跌在蒺藜上的部分，是指那些听了道却被生活、财富和享乐的忧虑所窒息的人。15 但落在好土里的种子，是指那些听了道后，以纯洁真实的心留在里面，坚持不懈地收获的人。 正确地听道 16 "没有人点了灯，然后用器皿遮盖它，或把它放在床底下。17 没有什么隐秘的事不显露出来，也没有什么隐秘的事不显露出来。 18 所以你们要注意听，有的就给他，没有的就把他以为有的也夺过来。"耶稣的真正亲属 19 耶稣的母亲和兄弟都来见他，但在人群中，他们无法接近他。20 有人向耶稣宣布："你母亲和兄弟在外面，要见你。"21 但他回答说："我母亲和我兄弟是听神的话，照着去做的人。"耶稣平息了风暴22有一天，耶稣和他的门徒上了船，对他们说："现在我们要往上游走。"23 在路上，耶稣睡着了。但湖上刮起了狂风，船被淹没了，他们的处境很危险。24 这时，门徒把耶稣叫醒，说："老师，老师，我们要淹死了！"。"耶稣站起来，斥责风和湖中的波浪，它们平静下来，出现了平静。 25 "你们的信心在哪里？"耶稣问道。门徒们害怕极了，对他说</w:t>
      </w:r>
    </w:p>
    <w:p>
      <w:r>
        <w:rPr>
          <w:b/>
          <w:color w:val="FF0000"/>
        </w:rPr>
        <w:t xml:space="preserve">id 241</w:t>
      </w:r>
    </w:p>
    <w:p>
      <w:r>
        <w:rPr>
          <w:b w:val="0"/>
        </w:rPr>
        <w:t xml:space="preserve">Huopana 15.-16.11.2008 探险队于2008年11月15日晚再次在Huopana集合。Jarmo加热了桑拿房......或者说Jarmo应该加热桑拿房，但你猜怎么着又发生了。但本着工作的精神，它被加热了，香肠在炉子上煮熟了，味道很好。 这个晚上又一次充满了乐趣。我们洗了桑拿，讲了故事，玩了脚球游戏，唱了 "长大的女人 "的歌，最重要的是我们当然又玩了狗。也许明年富坚会学习规则，而亚尔莫试图强行把它变成一个新的形状。房间分配也被来自南方的人改变了，现在他们在想是否会被邀请回来。但我们将看到他们在今年的表现。我们只能说，无论如何，试用期现在已经开始了。上午天气下雪，但没有霜冻，直到下午，天气稍稍放晴，但也开始结冰。河里的水是创纪录的高，尽管它似乎没有打扰到鱼。 八个人中大约有一半人钓到了鱼。 我们总共测量了22条鳟鱼，包括尺寸不大的。 不错。钓到多达9条鱼的Vesku，是上钩最多的。不幸的是，我是其中一个没有这样做的人。我设法抓住了多达四条鱼，但没有一条能达到标准。最重要的是，所有（！）捕获的鱼都是吃脂肪的鱼，也就是来自大自然的鱼。这预示着霍帕纳激流的未来。我需要对Huopana之旅发表意见，我钓到的一条鳟鱼（45厘米）是抽脂的。 我也把它放了，因为它是如此纤细（像渔夫一样）。否则我同意，比起以前的旅行，有更多的肥美的鳟鱼（我第一次去的时候，但那时有很多小鳟鱼，我记得是肥美的）。 但现在来的大鱼与以前相比相对较少，现在最大的马拉是五十岁左右。 主要的事情不是鱼的捕获，虽然当然有鱼可捕。爱好的名称是飞鱼，但不知何故，给人的印象是工作是关于钓鱼，所以捕鱼。 我想知道，如果现在我们谈论飞鱼，根据名称与鱼无关。这就是旅行中经常发生的情况，即没有鱼 ...</w:t>
      </w:r>
    </w:p>
    <w:p>
      <w:r>
        <w:rPr>
          <w:b/>
          <w:color w:val="FF0000"/>
        </w:rPr>
        <w:t xml:space="preserve">id 242</w:t>
      </w:r>
    </w:p>
    <w:p>
      <w:r>
        <w:rPr>
          <w:b w:val="0"/>
        </w:rPr>
        <w:t xml:space="preserve">标签：tohtori outolempi 一位芬兰侨民周一在《Urkopolitist》上写道："芬兰的安全政策和芬兰对核武器的态度。核武器是一个迷人的主题，在所有的恐怖，今天我们谈论的是冷战，Outolempi博士和人。关于签名的核武器的思考[......]</w:t>
      </w:r>
    </w:p>
    <w:p>
      <w:r>
        <w:rPr>
          <w:b/>
          <w:color w:val="FF0000"/>
        </w:rPr>
        <w:t xml:space="preserve">id 243</w:t>
      </w:r>
    </w:p>
    <w:p>
      <w:r>
        <w:rPr>
          <w:b w:val="0"/>
        </w:rPr>
        <w:t xml:space="preserve">育儿本身就是一门艺术。将后代抚养到社会成熟期充满了挑战，需要以开放的心态和常识来克服。 过度养育是一个需要避免的现实陷阱。俗话说，学习是孩子的事，但同样众所周知的是，年轻时学到的东西，年老时也会学到。对传说的质疑是没有意义的。 美特斯邦威现在正刻意向烹饪的连续发展迈进。 每月一次，一个小小的烹饪学校启动了。 吉米和基拉练习烹饪和烘烤的秘密。 瑞亚也在那里学习。烹饪学校的目的是让儿童对烹饪艺术感兴趣。希望他们能以自己的经验和自己的记忆为指导。在开篇中，准备了一个覆盆子馅饼。 成品的平衡由美味的馅料保证，其中甜美的覆盆子和法式奶油形成了和谐的结合。 这既是一场视觉盛宴，也是对胃的一种填充。</w:t>
      </w:r>
    </w:p>
    <w:p>
      <w:r>
        <w:rPr>
          <w:b/>
          <w:color w:val="FF0000"/>
        </w:rPr>
        <w:t xml:space="preserve">id 244</w:t>
      </w:r>
    </w:p>
    <w:p>
      <w:r>
        <w:rPr>
          <w:b w:val="0"/>
        </w:rPr>
        <w:t xml:space="preserve">为您提供2986个药品位置!我们只为我们的客户提供高质量的药品Fluoxetine。 Fluoxetine我们直接从制造商那里提供，没有任何中介。 这使我们能够保证我们提供的Fluoxetine可能不包含假冒或伪造的产品。 我们采取Fluoxetine从知名的和值得信赖的制造商，证明长期的工作质量。保证用隐蔽的信封送达 抗抑郁药 在哪里购买 Fysionorm 交货期：欧盟：4-7天 美国：3-13天 世界：7-13天 注意 !标有旗帜的药品： - 交付2-4天 - 交付2-5天 位置!我们药房的新药： - 1月30日增加了吡罗昔康的报价。 吡罗昔康是一种抗炎药，用于缓解类风湿性关节炎和骨关节炎的症状，痛经，术后疼痛，并作为一种镇痛剂，特别是如果问题有炎症成分。 - 1月25日开始提供另一个制造商的氢化可的松。氢化可的松是由肾上腺产生的一种激素。 氢化可的松在压力和低血糖皮质激素的情况下释放，其主要功能是提高血糖，抑制免疫系统，支持脂肪、蛋白质和碳水化合物的代谢。- 在1月23日，它将再次开始提供利福昔明。利福昔明作为一种抗生素用于治疗淋病和肝功能衰竭。 - 11月15日将开始提供吡嗪酰胺，一种用于与其他药物联合治疗结核病的药物。11月，再次开始提供奎宁，一种非白色的结晶生物碱，具有发烧（退烧）、抗疟、镇痛（止痛）、消炎的特性和苦味。 奎宁还被用来治疗红斑狼疮和关节炎。从10月28日起，我们将开始提供Propyphenazone+Paracetamol+Caffeine的组合。 它们被广泛用作镇痛剂组合，适用于快速处理头痛和牙齿疼痛，在世界许多国家很受欢迎。西酞普兰是一种著名的抗抑郁药，被批准用于治疗抑郁症。 西酞普兰经常被用于一些焦虑症、恐慌症、月经前综合症的非标处方。 西酞普兰被发现可以显著减少糖尿病神经病变和早泄的症状，并可用于治疗潮热。阿昔洛韦是一种众所周知且广泛使用的抗病毒药物，主要用于治疗单纯疱疹病毒感染，以及治疗水痘和疱疹。- 13.在9月将开始提供Gemifloxacin，一种有效的口服广谱抗菌药，用于治疗慢性支气管炎的急性细菌性加重和轻度至中度肺炎。- 从9月5日开始提供新斯的明（Neostigmine），这是一种窄效药，用于改善肌无力患者的肌肉张力和麻醉后的恢复。 - 从8月30日开始提供巴沙拉齐，这是一种足够罕见的药物，用于治疗炎症性肠道疾病。米尔纳西普兰用于临床治疗纤维肌痛（一种对肌肉和结缔组织疼痛有重要意义的疾病）。 米尔纳西普兰在一些国家也被批准用于临床治疗抑郁症。</w:t>
      </w:r>
    </w:p>
    <w:p>
      <w:r>
        <w:rPr>
          <w:b/>
          <w:color w:val="FF0000"/>
        </w:rPr>
        <w:t xml:space="preserve">id 245</w:t>
      </w:r>
    </w:p>
    <w:p>
      <w:r>
        <w:rPr>
          <w:b w:val="0"/>
        </w:rPr>
        <w:t xml:space="preserve">2011年12月22日 圣诞竞赛 我对这个新博客感到非常兴奋，是时候与你分享喜悦了。今年圣诞节，我想用一个小小的赠品来感谢我可爱的读者。请在评论区告诉我，你收到过的最特别、最古怪或最有趣的礼物是什么，你就可以参加抽奖活动了请同时提到如果你赢了，你想收到哪只猫头鹰，Neku或Polka。 (我还保证抽出的第一份奖品将是猫头鹰以外的其他物品；))不需要急着参加，在圣诞节假期期间有时间。然而，我们将在新年前与大小姐举行抽签仪式。好运!* * 抽奖活动已于31.12 .15:20结束，结果将很快公布!89条评论：耶！--包括奶酪......猫头鹰Nekku正嗡嗡叫着要来找我们！！！你的猫头鹰很可爱！！！也许我最 "奇怪 "和最爱的圣诞礼物是几年前收到的一个泥塑，是我的第一个孩子做的，然后我很好奇，想知道它可能是什么。...戒指的存放地点随即被揭开&amp;lt;3 T:苏珊娜和3rinsessa 我真的要参加这个...我收到的最奇怪、最可怕、最有趣的礼物肯定是几年前收到的艾普普通裸体日历。我记得当时我才20多岁，我的小弟弟认为这是一个很好的笑话。 当我打开它时，我几乎哭了......D 裸体的猫头鹰不妨搬来和我们一起住。内库和波尔卡都是相当不错的选择，但让我们把波尔卡列入抽奖名单。我的丈夫专门从事特殊的礼物，但哪一个会是最有趣的......？好吧，其中一个是按摩背包，它的鼓动速度之快，让你不再需要鼓机 :) 因此，在我们的求爱之初，他没有问我什么就从Citymarket的货架上给我们买了一整套餐具。当时很有趣，现在我可能就不那么幽默了......最奇怪的圣诞礼物？最无聊的至少是给淘气的孩子的 "煤块"，这是我在交换年从一个同学那里得到的......。我确实从他那里得到了一份不错的礼物，但已经被遗忘了。其中最有趣的是我大哥送来的粥和闷酒--每个都是独立包装的，有米饭、葡萄干、杏仁等。 我们会有一个猫头鹰的窝，我甚至不能决定哪一个会更漂亮。祝你圣诞快乐!我似乎收到了相当普通的礼物，因为我只想到了圣诞包裹中的一只毛线袜。其中有几个是在妈妈结束圣诞假期后送来的。我想拥有那个:) 圣诞快乐!当我还是个孩子的时候，我从圣诞老人那里得到了一件睡衣，还附带了用同样的布料制作的拖鞋。 几年前，我在我的藏书中发现了这些拖鞋，我的侄女非常喜欢它们，我把它们送给了她。当时是圣诞节，她想把它们包起来作为礼物送给我！在圣诞节前夕，当我在包裹里发现拖鞋时，我们都笑得肚子疼，脸颊都红了。这绝对是我收到过的最不寻常、最怪异、最有趣的礼物!有一年圣诞节，我收到了一条我自己编织的长而宽的条纹围巾，这条围巾的纱线在我十几岁的时候就已经丢了。当时失去这条围巾真是太可惜了，因为我花了那么多精力来编织它。几年后，我姐姐在跳蚤市场上发现了它，找到了我的围巾，把纱线整理好，并把它包在一个包裹里。</w:t>
      </w:r>
    </w:p>
    <w:p>
      <w:r>
        <w:rPr>
          <w:b/>
          <w:color w:val="FF0000"/>
        </w:rPr>
        <w:t xml:space="preserve">id 246</w:t>
      </w:r>
    </w:p>
    <w:p>
      <w:r>
        <w:rPr>
          <w:b w:val="0"/>
        </w:rPr>
        <w:t xml:space="preserve">关键字档案：naats Vatut和红醋栗在多汁的土壤中。我似乎没有时间在收获季节写关于Naattinet的文章，在种植、移植、除草、施肥等园艺季节也是如此。好吧，让我们继续把写作作为冬季的一项爱好。事实上，只有到了10月份，繁忙的情况才开始缓解，只有11月和2月对这样的园艺精灵来说才不那么忙。如果你排除了年初浏览种子目录的情况。毕竟，芬兰的夏天是如此美妙，以至于不值得在室内浪费更多的时间[......]法国人非常喜欢各种根茎类蔬菜的果实。 果实的营养价值通常很高，这也许就是为什么红菜头的叶子对兔子来说如此美味。这是一道法国美食的变体：红菜头叶子--大约一束，可以放在你的手掌中 高丽菜--和前面的一样多 黄油--大约50克 小麦粉（或适合你自己口味的大小）--也许0.5分升 煮沸的热水--足够[...] 。</w:t>
      </w:r>
    </w:p>
    <w:p>
      <w:r>
        <w:rPr>
          <w:b/>
          <w:color w:val="FF0000"/>
        </w:rPr>
        <w:t xml:space="preserve">id 247</w:t>
      </w:r>
    </w:p>
    <w:p>
      <w:r>
        <w:rPr>
          <w:b w:val="0"/>
        </w:rPr>
        <w:t xml:space="preserve">"今天是一个耻辱的日子" 2014年6月19日星期四，丹麦将看到尊贵的客人，穿着礼服的男人和他们挥舞着香奈儿包的黑袍妻子的到来，因为来自多哈的私人飞机运送人们去庆祝哥本哈根大清真寺的落成典礼。列宁夫妇来自世界上最富有的国家之一--卡塔尔，这也是世界上最落后的国家之一，其伊斯兰教法压迫妇女、同性恋者和所有异教徒。该国巨大的天然气财富的收益被用来购买私人飞机、伦敦和巴黎的房产以及去蒙特卡洛的赌场。他们的穆斯林兄弟在叙利亚的斗争毫无意义，伊拉克的ISIS是对伊斯兰教逊尼派分支的欢迎。 相对于其人口，卡塔尔也是向空气中喷出最多温室气体的国家。卡塔尔人太便宜了，所以在奴隶制条件下工作的劳工被成群结队地从孟加拉国和菲律宾带来。卡塔尔航空公司，该国的航空公司，一直在与拥有公平人员配置政策的SAS等公司进行不公平的竞争，以挤出市场。星期四，得到红绿党全力支持的激进自由党的工作将得到奖励。现在他们将能够收获他们多年来支持的穆斯林移民的成果。 新的哥本哈根清真寺是多样性和宽容的最终象征。现在我们有一座由世界上最不宽容的国家之一资助的清真寺，它将把玛格丽特-维斯塔格（激进自由党）送回炉子里，穿上麻布，禁止她与其他男人见面.Johanne Schmidt Nielsen（团结名单）、Pia Olsen Dyhr（社会主义人民党）和Helle Thorning-Schmidt（民主党）将被扫帚女送回家，以满足其丈夫的性需求。在家里，他们会发现还有其他三个妻子，如果僚机足够富有，可以养活四个妻子。 这在卡塔尔不是问题。在那里没有什么是太粗俗的，只要价格高，汉克纳有金光闪闪的价值。 哥本哈根现在已经进入了一个允许原教旨主义解释伊斯兰教的独家俱乐部。 丹麦的眼镜店已经被邀请参加聚会，包括丹麦女王，但她显然不会去。 但这并不重要。麦加人的真正目的是在卡塔尔传播宗教不容忍。每当资本家试图增加他们的权力时，红绿运动就会起疙瘩，但当涉及到穆斯林时，嘴巴就开始流口水，以免有人认为他们是种族主义者。而这正是沙漠中的人所指望的。维斯塔格和他的朋友是卡塔尔用来传播伊斯兰教原教旨主义解释的有用的傻瓜。 卡塔尔可以这样做，因为它有像垃圾一样的钱。最自由的穆斯林国家不会有足够的钱来做这件事。所以祝你好运。你们赢了，现在丹麦有了一座清真寺，由世界上最极权主义的国家之一支付，在那里，人权是一个未知的概念。 因此，我提议在6月19日设立一个新的国家假日，以庆祝新时代的到来。 它可以被称为耻辱日。 [colored_box color= "blue " ]不，这不是在浑水里发现的一个打趣，而是发表在丹麦最受尊敬的晨报之一的真实意见文章。而就仪式本身而言，许多被邀请的客人</w:t>
      </w:r>
    </w:p>
    <w:p>
      <w:r>
        <w:rPr>
          <w:b/>
          <w:color w:val="FF0000"/>
        </w:rPr>
        <w:t xml:space="preserve">id 248</w:t>
      </w:r>
    </w:p>
    <w:p>
      <w:r>
        <w:rPr>
          <w:b w:val="0"/>
        </w:rPr>
        <w:t xml:space="preserve">在拉普兰度过一个不一样的假期!您想在远离喧嚣的地方度过您的假期，享受高质量和个性化的服务吗？在东拉普兰的荒野风景中，萨武科斯基，你可以真正地享受到假期。一年四季都有很多事情可做，尽管科伊利斯凯尔卡的轻松节奏也提供了在大自然中简单放慢脚步的机会。无论你是想滑雪、在户外养精蓄锐、雪地摩托、独木舟、徒步旅行、骑自行车、采摘浆果还是放松，萨乌科斯基都是你度假的好选择。各种各样的住宿选择提供了从别墅到全面服务的酒店住宿的可能性。萨武科斯基为客人提供了在喧嚣中放松的时间。 萨武科斯基旅游信息中心提供信息和帮助，以规划您的假期。 联系我们!</w:t>
      </w:r>
    </w:p>
    <w:p>
      <w:r>
        <w:rPr>
          <w:b/>
          <w:color w:val="FF0000"/>
        </w:rPr>
        <w:t xml:space="preserve">同上 249</w:t>
      </w:r>
    </w:p>
    <w:p>
      <w:r>
        <w:rPr>
          <w:b w:val="0"/>
        </w:rPr>
        <w:t xml:space="preserve">新闻s 5 Beuceronmix Wilma在一次试验中失踪 一名万塔的狗主人在2013年4月将她一岁大的混血儿Beauceron Wilma带到亚纳卡拉的一个女人那里进行为期两周的试验。威尔玛已经失踪两年了。 当我们带着威尔玛去贾纳卡拉时，潜在的买家在一个小公寓楼的院子里等着我们，解释说那里住着一个朋友。我们达成了一项协议，如果我们在两周的试用期结束后有一笔交易，潜在的买家将为狗支付200欧元，"狗的主人说。 - 我给了那个女人一张显示我为威尔玛支付了250欧元的销售账单。 我还把狗的宠物护照留给她，以防狗生病....。当两周的试用期过后，这位冒充Jenni Haato的潜在买家没有回我的电话，邮件也被退回发件人--我向警方报告了这个女人，但警方没有调查的依据，因为她是用假名冒充的--有一次，这个女人用她的名字接电话，但声称是与养狗的人不同。我说我知道她的声音。去年12月，威尔玛的主人去贾纳卡拉寻找 "Jenni Haatoja"。当她到达时，她从一栋公寓楼的租户那里听说，这个潜在的买家使用了一个假名字。 这个女人自己就住在这栋公寓楼里，她在院子里捡到了这只狗。她后来搬到了另一个城镇。在同一次旅行中，发现了偷狗的妇女的真实姓名，威尔玛的主人提出了新的投诉。 该妇女已经因诈骗被警方审问。 威尔玛案件在调查文件中以 "轻微欺诈 "为标题。如果威尔玛是纯种，价格较高，没有 "温和 "二字，会不会是诈骗？ 有一个Facebook网站，据说一个使用假名的女人诈骗了别人。作者甚至知道这个女人的真名。</w:t>
      </w:r>
    </w:p>
    <w:p>
      <w:r>
        <w:rPr>
          <w:b/>
          <w:color w:val="FF0000"/>
        </w:rPr>
        <w:t xml:space="preserve">id 250</w:t>
      </w:r>
    </w:p>
    <w:p>
      <w:r>
        <w:rPr>
          <w:b w:val="0"/>
        </w:rPr>
        <w:t xml:space="preserve">标签存档：2013年F1预览 2012年有一段时间看起来好像红牛车队和塞巴斯蒂安-维特尔将被一个新的冠军所取代。更重要的是--当车队终于把他们的车开起来的时候，维特尔从地平线上连续消失了几场比赛，看，秩序又回来了。 与前几个赛季相比，最大的变化是车的涂装增加了英菲尼迪的紫色，所以冠军的热门人选只有一个。法拉利的2012赛季表明，如果车队和它的头号赛车合作无间，即使是一辆相当平庸的赛车也能在一个稳定的系列赛中获得冠军。 2013年的红色赛车当然比它的前任更具竞争力，但与此同时，费尔南多-阿隆索也不太可能再有类似的帽子戏法的赛季。迈凯轮是2012赛季最快的赛车，但由于不可靠和维修人员的错误，车队很早就被淘汰出了冠军。前合作伙伴梅赛德斯-奔驰公司现在有偿提供发动机，它从沃金买下了头号车手和技术总监，以纪念这次告别。尽管如此，迈凯轮仍然保持着自己的风格。梅赛德斯-奔驰的赛车运动负责人出现了一系列活动：自20世纪90年代初以来一直负责梅赛德斯运动工作的诺伯特-豪格已被托托-沃尔夫取代，他曾为AMG和威廉姆斯工作。 在后台，以其强烈意见而闻名的尼基-劳达正在搅局。刘易斯-汉密尔顿，梅赛德斯F1车队的新头号车手，将面临相当大的冒险。 据说抄袭是奉承的最高形式，因此索伯车队有理由感到高兴--去年的汽车解决方案在整个维修车间被耍得团团转。在其最佳状态下，这辆车非常快，但每场比赛的不均衡性成为一个问题，新的头号车手尼科-胡肯伯格被希望成为解决问题的关键。当一支F1车队不得不在赛季开始前搁置其车手选择时，通常是一个令人担忧的迹象，因此印度力量对保罗-迪-雷斯塔的队友的长期犹豫不决令人费解，这不仅是因为明年的引擎选择拍卖，而且还因为车队所有者的财政困难。这种动荡是不幸的，因为车队和汽车将是稳定的。 对威廉姆斯来说，2012年赛季可以说是成功的，尽管在制造商锦标赛中排名不佳；在很长一段时间里，车队有一辆甚至可以竞争前三名的汽车，并且实现了期待已久的胜利。2013年是一个很好的年份，在车轮和长椅之间期待更好的事情。Toro Rosso最大的变化是在技术方面，张扬的意大利人Giorgio Ascanelli在上赛季中途被迫离开，在James Key掌舵下设计的新车与之前的车有明显的不同。与今天的F1赛车不同的是，最大的变化在表面之下，卡特汉姆在2012年底看到了很多变化。车主托尼-费尔南德斯（Tony Fernandes）卸任车队负责人，从一开始就受到车队青睐的经验丰富的车手离开了，费尔南德斯的企业赞助商也离开了。 新任经理西里尔-阿比特布尔（Cyril Abiteboul）带来了两个没有经验的、支付座位费的新星和他们的赞助商。但有一点是不变的：这辆车与2012年的车没有区别[......]对于Marussia来说，赛季前的焦点是车手情况：22号车的车手在第一场比赛前已经换了两次，而整个冬天都坚守在座位上的新人Max Chilton几乎驾驶了所有的测试日。 不过，在技术方面，车队已经取得了进展。</w:t>
      </w:r>
    </w:p>
    <w:p>
      <w:r>
        <w:rPr>
          <w:b/>
          <w:color w:val="FF0000"/>
        </w:rPr>
        <w:t xml:space="preserve">id 251</w:t>
      </w:r>
    </w:p>
    <w:p>
      <w:r>
        <w:rPr>
          <w:b w:val="0"/>
        </w:rPr>
        <w:t xml:space="preserve">2014年1月5日，星期日，《路人甲》 如果总是在年关之后就好了。阅读不同的博客，了解关于健康生活和新年决议的想法，这很好。我越是阅读人们的故事，成功的背后是以自己的方式进行减肥。许多人通过FitFarm套餐获得了成功，还有人通过减少碳水化合物、降低卡路里等方式获得了成功。 我自己达到目标的理念正在变得非常清晰。 目标是适度的。奖励已经想好了。 欢迎，我的轻盈和健康的生活：）第一阶段对自己的奖励是一次长时间的呵护治疗。 为此我已经存了钱。 第二是一件BetterBodies迷彩（梦想已久）运动服衬衫等。 B-）。 Sun的最后一个帖子也真的很有动力！他说："我想让你知道，你是如何做到的。</w:t>
      </w:r>
    </w:p>
    <w:p>
      <w:r>
        <w:rPr>
          <w:b/>
          <w:color w:val="FF0000"/>
        </w:rPr>
        <w:t xml:space="preserve">id 252</w:t>
      </w:r>
    </w:p>
    <w:p>
      <w:r>
        <w:rPr>
          <w:b w:val="0"/>
        </w:rPr>
        <w:t xml:space="preserve">众议院火炉库的思考 主菜单 标签 档案：养猪场 两年前，那些秘密拍摄并向公众曝光虐待农场动物的养猪场主被指控破坏和平和诽谤。 这些养猪场主还要求赔偿经济损失和精神痛苦。前任和现任农林部长都不愿意对待审案件发表评论。以此为借口，他们也拒绝对自己的不作为进行评论。怎么会变成这样？当一年前在一个时事节目中播放这段录像时，许多人一定和我有同样的想法：这一定是违反了关于动物保护的法律。 很快就会发现，一切都按照法律规定进行。所描述的条件是完全合法的，所以唯一的罪犯是那些未经许可就去猪圈的摄影师。 你可以从对当时的部长Sirkka-Liisa Anttila的采访中猜到这一点，他先是怀疑这些录像是伪造的，然后说无论如何，摄影师是有罪的。她后来宣布，将迅速修改法律以纠正任何缺陷。然而，一切都没有发生，因为安蒂拉在风波平息后立即中止了这项法律。 她的继任者也没有采取任何措施。 如果你纯粹从法律的角度来看，一切都很顺利。擅闯养猪场是一种破坏和平的行为，如果对企业家有明显的经济损失，他们必须得到充分的赔偿。唯一看起来过高的索赔是对非物质损失提出的高达30 000欧元的赔偿要求。现在的法律还允许对非物质损失进行赔偿，但如何计算是一个单独的问题。正如被告的辩护词所述，除了滑雪协会的董事之外，从未向其他任何人支付过此类赔偿。法院将在适当的时候作出裁决，因此不再赘述。相反，农业和林业部长应该对法律的现状进行评论。为什么法律改革被暂停？它一般会被继续下去吗？还是因为有太多的利益牵涉其中？难道芬兰甚至不能对自己的立法进行修改，从而给国内生产商带来额外的成本并削弱其市场机会吗？如果其他欧盟国家被允许糟糕地对待他们的猪，我们也必须被允许这样做吗？如果是这样，那么部长必须站出来，告诉全国人民这桩猪狗不如的事。不到一年前，"动物权利 "组织公布了强调芬兰养猪场不公正现象的录像。一个电视时事节目中播放了一些相当可怕的镜头，部长Sirkka-Liisa Anttila对此非常不满。然而，她不是对虐待猪的农民生气，而是对电影制作者和时事节目的编辑生气。她立即怀疑这些电影是假的，电影制作者是犯罪分子。在此基础上进行调查，目前已有十几起案件被起诉。 没有一项指控与养猪人的过失有关，但都涉及破坏和平和严重诽谤。 本案中唯一的罪犯是那些使用非法手段来突出错误行为的人。另一方面，在公共安全的保护下，猪仍然可以被随意对待。当在毛皮养殖场秘密拍摄的材料被公布时，情况总是完全一样。首先，现在农场上出现了公然破坏法律所保护的公共安宁的情况。当人们知道部长们与这些行业的关系时，这一点都不令人惊讶。安提拉曾是一名养猪人，与肉类生产者组织和食品行业有着密切的联系。</w:t>
      </w:r>
    </w:p>
    <w:p>
      <w:r>
        <w:rPr>
          <w:b/>
          <w:color w:val="FF0000"/>
        </w:rPr>
        <w:t xml:space="preserve">id 253</w:t>
      </w:r>
    </w:p>
    <w:p>
      <w:r>
        <w:rPr>
          <w:b w:val="0"/>
        </w:rPr>
        <w:t xml:space="preserve">新出版物现已出版 《从理论和实践的角度看邪恶问题》 作者：奥利-皮特卡宁 在他的处女作《从理论和实践的角度看邪恶问题》中，奥利-皮特卡宁讨论了如何以一种生动而连贯的方式来研究邪恶的概念，以满足当代的需要。皮特卡宁认为，宗教传统和理性哲学在很大程度上已经耗尽了他们对抗邪恶的资源，但同时对理解邪恶的实际需求似乎也在增长。特别是在21世纪之前，关于邪恶的辩论非常激烈，但往往是片面的。 旧的宗教传统已经开始变得激进，因为它们面临着无力改造自己以满足当代的需要。邪恶的概念也越来越多地指的是一个被妖魔化的、完全不可理解的非人的他者。另一方面，现代西方科学哲学思想在试图以更有建设性的方式理解邪恶的过程中，剥夺了邪恶概念的存在深度，在讨论中漂移到无尽的细节中，即使是专业哲学家也很难从中构建一个有意义的整体的个人经验。皮特凯斯的目的是激发一场普遍的辩论和读者自己的个人反思，即今天如何解决邪恶的存在所带来的挑战，而不把邪恶的概念浪漫化或轻描淡写。在他的分析中，皮特卡宁利用了他在现代哲学（尤其是邪恶的概念）方面广泛的文化背景，但并没有回避更多的个人方法，皮特卡宁认为，对邪恶的整体理解必然需要这种方法。在不否定许多古典哲学家的工作的情况下，特别是伊曼纽尔-康德、F.W.J.。皮特凯斯认为，谢林和索伦-克尔凯郭尔，现代需要新的、甚至更加开放的视角。在这方面，皮特卡宁对近几十年来撒旦运动的兴起寄予厚望，尽管这些运动往往屈从于不合理的激进主义，甚至是悲剧性的错误，但它们以各种方式寻求直接对抗邪恶，而在基督教传统和后基督教人文主义主导的主流思想中，关于邪恶的最困难问题通常被推到一边而不被注意到。奥利-皮特卡宁拥有社会科学硕士学位，目前正在撰写博士论文，由阿尔弗雷德-科德林基金会资助，研究当代哲学中形而上学的邪恶概念的可能性。约翰内斯-内法斯托斯的《魔法著作》是一部关于神秘主义的形而上学和实用魔法背后结构的论文集。它涉及深奥的宇宙观，以及该宇宙观在人类实践中的应用，沿着陡峭但始终开放的神秘入门之路。无论读者自己是否是一名职业魔术师，是否是魔术哲学的学生，是否只是对魔术世界观感兴趣，他都会在这些著作中找到有用的介绍，用于研究已出版的神秘文学中通常提到的主题，但其确切的处理方式几乎总是笼罩在诗歌和寓言中。</w:t>
      </w:r>
    </w:p>
    <w:p>
      <w:r>
        <w:rPr>
          <w:b/>
          <w:color w:val="FF0000"/>
        </w:rPr>
        <w:t xml:space="preserve">id 254</w:t>
      </w:r>
    </w:p>
    <w:p>
      <w:r>
        <w:rPr>
          <w:b w:val="0"/>
        </w:rPr>
        <w:t xml:space="preserve">ÅIFK M55比赛 ÅIFK M55 - TuKV 输入不在你队伍中的球员 注册 John R Lasse N Ralph H Jaber-Ahmed J Mauno P Pekka K Ralph D Vladimir K Josua G Timo L Rainer S 2 Kenneth D Tapani R 6 Pertti H Antti S Teppo V Tomi S Timo M Freddie L 评论...Rainer ÅIFK - TuKV 2 - 1.由John R和Ralph H进球。从侧面看，这是一场双方都高分的比赛，但看起来我们这次是按照对手的水平在比赛，而不是我们自己的比赛。 春季的平衡是联赛第二。暑假过后，从那里继续下去是件好事。让我们努力坚持在系列赛中没有球队会从我们这里拿走6分的说法......不要让得来不易的体能在暑假期间消失!一年前莱纳-奥伊夫克-图KV 2 - 1.由约翰-R和拉尔夫-H进球。从侧面看，这是一场双方都很有状态的比赛，但似乎这次我们是在对手的水平上比赛，而不是自己的比赛。 春季的平衡是在联赛中排名第二.暑假过后，从那里继续下去是件好事。让我们努力坚持在系列赛中没有球队会从我们这里拿走6分的说法......不要让得来不易的体能在暑假期间消失!</w:t>
      </w:r>
    </w:p>
    <w:p>
      <w:r>
        <w:rPr>
          <w:b/>
          <w:color w:val="FF0000"/>
        </w:rPr>
        <w:t xml:space="preserve">id 255</w:t>
      </w:r>
    </w:p>
    <w:p>
      <w:r>
        <w:rPr>
          <w:b w:val="0"/>
        </w:rPr>
        <w:t xml:space="preserve">艺术和最低收入 让我们假设，我们的目标是一个社会，在这个社会中，尽可能好地进行艺术创作。我们将采取什么方法来实现我们的目标？一个天真乐观的解决方案是将尽可能多的国家补贴分配给艺术。 但这样的解决方案只有在有一个明确定义的 "艺术 "盒子时才会奏效。J.K.罗琳在写第一部《哈利-波特》时是一位靠救济金生活的单身母亲。她没有拨款，但她创造了一个百万美元的业务，或多或少是基于艺术。 虽然哈利波特不是我最喜欢的艺术，但我们无疑要推广这样的艺术。像罗琳这样的艺术家不能靠补助金来帮助。他们的生计，在其职业生涯的早期阶段，是基于社会为某一大群人提供的最低收入。如果罗琳没钱和她的孩子坐在咖啡馆里写作，波特就不会存在。致力于推广艺术的机构在这个人首次亮相之前不会找到一个大名鼎鼎的人，如果有的话，但会向那些在一个领域工作的老作者收钱，而这些机构对新情况的适应很慢，它们了解.这就是为什么赫尔辛基可以为歌剧建造一整座房子，但却可以为漫画雇用几个人，这很好理解，但由此可见，什么是最低的可支配收入是许多伟大的艺术家成功或失败的基础--而不是任何用于文化发展的钱。</w:t>
      </w:r>
    </w:p>
    <w:p>
      <w:r>
        <w:rPr>
          <w:b/>
          <w:color w:val="FF0000"/>
        </w:rPr>
        <w:t xml:space="preserve">id 256</w:t>
      </w:r>
    </w:p>
    <w:p>
      <w:r>
        <w:rPr>
          <w:b w:val="0"/>
        </w:rPr>
        <w:t xml:space="preserve">诸如此类.物理学的两个九点。我在第一部中得到的比这更多，而且我甚至没有读过它。 但我也没有读完那部。嘿，就像......在经历了大约一百万次的物理考试后，我注意到专业人员对给分是非常严格的。甚至在物理二中这次的一个问题中，我犯的唯一错误是我声称融化的冰会释放热能，而不是束缚它，我因此失去了8分中的6分。 是的，这就是为什么我得到了错误的答案和所有，但是，嘿，这仍然不是一个6分的错误!由于某些原因，我在第一个问题上只得到两分。aaaaaaaaaaaaaa。如果我不是被气得说不出话来，我就会去向地球最深处的那个人吠叫。希望它将会进行得更好一点。我甚至参加了他所有的课程，但只有一次。\And anyway, the whole course has been nothing but nibbling. And I can nibble!</w:t>
      </w:r>
    </w:p>
    <w:p>
      <w:r>
        <w:rPr>
          <w:b/>
          <w:color w:val="FF0000"/>
        </w:rPr>
        <w:t xml:space="preserve">id 257</w:t>
      </w:r>
    </w:p>
    <w:p>
      <w:r>
        <w:rPr>
          <w:b w:val="0"/>
        </w:rPr>
        <w:t xml:space="preserve">罗马书》：11:1 所以我说，神当然没有丢弃他的子民。走开！因为我也是以色列人，是亚伯拉罕的后裔，属便雅悯支派。 第11:2节 神没有弃绝他的子民，就是他所预知的。或者你不知道圣经在以利亚的故事中是怎么说的，他如何在上帝面前指责以色列：&amp;gt; 11:3节 "主啊，他们杀了你的先知，拆了你的祭坛，只剩下我一个人，他们在等待我的生命"？11:4 但上帝的回答对他说什么？"我留下七千人没有向巴力下跪。"11:5 现在也是如此，有余的人是照着恩典的拣选而来。 11:6 但若是出于恩典的拣选，就不再是出于行为，因为那样恩典就不再是恩典了。 11:7 那么如何呢？以色列所寻求的，它没有达到，但选民却达到了；其他人却硬着心肠，&amp;gt; 11:8节如是说："神给他们沉睡的灵，使他们的眼睛看不见，耳朵听不见，直到今天。"11:9 大卫说，要让他们的桌子成为陷阱，成为网罗，成为报复，让他们的眼睛闭上，看不到，让他们的背脊仍然低下。"11:11所以我说，他们当然没有跌倒，使他们跌倒？走开！但因他们堕落，救恩就临到外邦人，叫他们自己嫉妒。12他们的堕落，对世人是富足，他们的缺乏，对外邦人是富足，何况他们的丰盛呢？13 我对你们外邦人说，因为我是外邦人的使徒，所以我要光荣地担任我的职务，如果可能的话，要使那些我的族人兴奋，至少要救他们中的一些人。11:15 如果他们被拒绝是对世界的补偿，那么他们被接受进入恩典，除了从死里复活，还有什么呢？16但神迹的饼若是圣洁的，所有的面团也是圣洁的；根若是圣洁的，枝子也是圣洁的。17 但若有枝子被砍掉，而你是林中的橄榄树，与真枝子嫁接在一起，与他们同享橄榄树多汁的根，18 就不要以枝子自夸，你若自夸，不是你承受根，是根承受你。11:19 你说："枝子被折断了，好让我嫁接进去。"&amp;gt; 注意11:20节 正确；因为他们的不信，他们被砍掉了，但你因你的信站住了。不要骄傲，只要敬畏。 21 神若不爱惜天然的枝子，也必不爱惜你。22 看哪，神的仁慈和严厉：神对堕落的人严厉，对你却仁慈，如果你继续行他的仁慈，否则你也要被砍掉。23 但那些树枝必被砍掉。</w:t>
      </w:r>
    </w:p>
    <w:p>
      <w:r>
        <w:rPr>
          <w:b/>
          <w:color w:val="FF0000"/>
        </w:rPr>
        <w:t xml:space="preserve">id 258</w:t>
      </w:r>
    </w:p>
    <w:p>
      <w:r>
        <w:rPr>
          <w:b w:val="0"/>
        </w:rPr>
        <w:t xml:space="preserve">在万塔爆炸案发生后，成立了一个工作组，审查可能的立法发展和技术可能性，以限制犯罪材料在互联网上的传播。据工作组介绍，自律的一个好例子是主要运营商同意的网络标签和网络标签意识的用户协议，它们保留了在被告知存在非法或有害材料后从服务器上删除的权利。 培训和教育的好例子包括DotSafe项目，它为教师提供易于使用的材料，支持他们关于互联网危险的教学和关于行为准则的信息。工作组认为，互联网上的匿名表达和行动应该是可能的，但也应该有一个基本的意识，即在滥用的情况下，可以追踪到犯罪者。在其关于互联网的国际共识的报告中，工作组特别重视欧洲共同体和欧洲委员会内部为防止网络犯罪所做的工作。应就监管的内容、方式和手段达成国际共识。关于提供信息社会服务的法律已经引入了处理互联网上犯罪材料内容的手段和义务。互联网工作组表示，《言论自由法》的改革将带来进一步的监管。 强制措施法》的改革将使警方有更多的可能性来处理网络犯罪。工作组希望，《欧洲委员会网络犯罪公约》条款的实施将使芬兰的立法达到至少提供法律手段来确定国家信息系统中犯罪材料的传播者的水平。工作组特别支持改革《言论自由法》的提案中提到的保留网上信息发送者的身份资料的义务。工作组认为，保留与电信有关的识别数据的义务也应从信息安全的角度进行评估。</w:t>
      </w:r>
    </w:p>
    <w:p>
      <w:r>
        <w:rPr>
          <w:b/>
          <w:color w:val="FF0000"/>
        </w:rPr>
        <w:t xml:space="preserve">id 259</w:t>
      </w:r>
    </w:p>
    <w:p>
      <w:r>
        <w:rPr>
          <w:b w:val="0"/>
        </w:rPr>
        <w:t xml:space="preserve">Lauttasaari体育中心是一个多功能的体育中心，适合整个家庭。两个健身房和各种指导性的团体运动课程和武术提供了享受各种运动的好机会 !16.06.2014 15:12 8天前 给予反馈 博文 Nata是一位内心深处的拉鲁斯博主，她为健康和内啡肽而工作。 作为交叉训练的爱好者，她对汗水和努力工作发誓，并且不怕挑战自己的难度。然而，她并不害怕举重，而是有广泛的活动，从跑步到瑜伽 ...14.03.2014 08:11 3个月前 05.10.2011 13:30 2年前 在她自己的生活中，一个顶级的运动员，来自Pori，她几乎尝试了所有的运动，从踢拳到芭蕾舞和爬墙到瑜伽。28岁的冒险和过度冒险的销售和市场营销。为了平衡不那么体力化的办公室工作，我的晚上需要更多的活动，而不是走到垃圾桶前。 健身房训练已经有几年的时间了，但现在我需要挑战自己，走出舒适区。更多的重量和更多的重复次数，我们想要调理身体，让脂肪比例得到控制。由于缺乏明确的目标，失去的动力也在被猎取。寥寥数语，这位准新娘希望 "让她的生活井然有序"，并停止对 "完美 "比基尼的永久追寻（又称让她的中段得到控制） ... 09.03.2014 21:15 3个月前 31.10.2013 11:31 7个月前 担心自己的健康，一位多年来一直与体重作斗争的劳达岛民 .改变的愿望是强烈的。 申请健身挑战的主要目标是我自己的健康。 在过去的几年里，体重过重一直在挣扎--有时体重成功下降，有时上升。 当然，一路上学到了很多东西。关于健康饮食的知识和经验，运动和睡眠的必要性，以及它们带来的积极能量和福祉。 不幸的是，我也从完全崩溃中获得了经验，生活围绕着工作、沙发、电视和放纵。 17.12.2013 11:06 6个月前 31.10.2013 11:28 7个月前 我是一名20多岁的新闻系学生，梦想成为一名体育新闻工作者。我的运动背景主要是田径，我在18岁之前一直参加世界锦标赛的铅球比赛。 如今，田径场已被健身房取代，但我对努力训练和获胜的热爱依然存在。 我申请参加健身挑战赛是因为在放弃竞技体育后，由于缺乏目标，我已经失去了训练的动力。对于这个挑战，我的目标很明确，作为一个有竞争力的人，我将尽我所能去赢得胜利。此外，一个专业的培训计划和一次奥地利之旅也诱惑着我去申请 ... 13.12.2013 12:00 6个月前 31.10.2013 11:35 7个月前 我今年不到三十岁，在生活中变得很懒，在过去几年里发现，什么都不做也不会有结果。当我年轻的时候，我得到了很多锻炼，只是为了锻炼的好处，因为在我们的村子里，到处都是自行车，和朋友们一起做不同形式的锻炼是很好的。 当成年后，锻炼开始慢慢褪色，自行车被四轮车取代。然而，还是在二十多岁的 "好 "方面，我意识到了锻炼的重要性，锻炼仍然是生活的一部分，但一切都在三年半前发生了变化，我的生活和生活习惯发生了巨大的变化。 我搬到国外学习生活，那段时间带来了不良的生活习惯和相当的体重增加。 锻炼完全被抛弃了，艰苦的工作带来了艰苦的乐趣。 一年前，当我回到芬兰，我决定是时候恢复健康了。</w:t>
      </w:r>
    </w:p>
    <w:p>
      <w:r>
        <w:rPr>
          <w:b/>
          <w:color w:val="FF0000"/>
        </w:rPr>
        <w:t xml:space="preserve">id 260</w:t>
      </w:r>
    </w:p>
    <w:p>
      <w:r>
        <w:rPr>
          <w:b w:val="0"/>
        </w:rPr>
        <w:t xml:space="preserve">此后，耶稣再次向他的门徒显现，现在是在提比哩亚湖。事情是这样的：西门彼得、多马或迪迪姆斯、加利利的迦拿的拿但业、西庇太的子孙和耶稣的另外两个门徒在一起。 西门彼得说："我要去打鱼。"我们和你一起去，"其他人说。他们上了船，去了湖边，但那晚他们什么也没抓到。 黎明时分，耶稣站在岸上，但门徒们不认识他。耶稣对他们喊道："你们听着，伙计们。你有什么吃的吗？"不，"他们回答。耶稣说："在船的右边撒网，你就可以得到它"。他们撒网，鱼很多，拉不上来。 这时，与耶稣最亲近的门徒对彼得说："是主！"。"西门彼得听说是主，就穿上他脱下的斗篷，跳进水里。其他门徒坐着船来了，身后拖着满满一网的鱼，因为这里离岸边不远，只有几百个立方。当门徒上岸后，他们看到有鱼和面包在炭火上烤着。耶稣对他们说："把你们刚捕到的鱼拿给我"。西门彼得上了船，把网拉上岸。里面有很多大鱼，但即使有很多鱼--总共有一百二十三条--网也没有破。 耶稣说："来吃吧。"门徒中没有人敢问："你是谁？"耶稣来了，拿起面包给他们，又给他们鱼。这是耶稣复活后第三次向他的门徒显现。评注 当使徒们再次与彼得在一起的时候，这是个了不起的故事，对我们当然很有用。多马，以前曾怀疑过，现在直接从耶稣那里得到了他的信仰和希望的确认。 现在他不再怀疑了。彼得要去钓鱼了。彼得正在做他知道如何做的事，他在工作生涯中一直在做的事。 其他人都想跟着他。事实上，这里有一个明显的教训，即诚实的工作可以是通往耶稣的道路。 整个晚上过去了，没有捕到任何东西。 晚上，我们没有捕到鱼。 但当早晨到来时，耶稣站在岸上，看着并等待。主以同样的方式在水上行走，帮助使徒们捕鱼，这是很容易的。但他没有这样做，这次没有。他在海滩上，在一个更安全的地方。海洋是我们今天的世界，充满了困难和挑战。岸边是耶稣监视和统治的天空。 干涸的黑暗之后是丰硕的光明。 我们也需要耶稣的存在。 有了他，我们的努力就会不断地产生有益的结果。耶稣命令他们把网撒到右边。当然，作为渔民的使徒们比木匠耶稣更了解捕鱼。但他们服从了，即使他们在那一刻不知道这个人是耶稣。他的声音里有一种非常值得信赖的东西。约翰，这个最爱耶稣的使徒，立即注意到了耶稣的存在。 爱带来了神圣的存在。 彼得把他的斗篷裹在身上--这是对主的一个小小的、微妙的尊重姿态。彼得作为信仰的代表，投入水中，寻求主。 爱感动信仰。 海滩离这里只有100米。然而，彼得，一个信徒，不能等待，通过游泳接近耶稣。彼得的使命</w:t>
      </w:r>
    </w:p>
    <w:p>
      <w:r>
        <w:rPr>
          <w:b/>
          <w:color w:val="FF0000"/>
        </w:rPr>
        <w:t xml:space="preserve">id 261</w:t>
      </w:r>
    </w:p>
    <w:p>
      <w:r>
        <w:rPr>
          <w:b w:val="0"/>
        </w:rPr>
        <w:t xml:space="preserve">纸质日记的替代品 分类存档：未分类 已经看到过一次了。 黑暗和冬天。我期待着日子越来越长，这样我就可以在某个时候再次拍摄更多的照片。 现在的照片只是在路灯下发光的街道或公寓内的随机快照。在工作日，我总是在工作中度过光阴，所以这就是明亮的雪景照片。 在周末，我只是在家里发呆或拜访朋友。不知何故，我就是对市中心的棕白色的雪不感兴趣，即使是在明亮的白天也是如此。我的其他摄影师同事也注意到了同样的感觉。今天我在办公室和一个（漂亮的）女孩谈起了摄影课程。 有人愿意参加这个课程，真是太好了。也许我有点被这个女孩吸引，但以我的运气，她反正已经被带走了......反正没有什么能阻止我做梦：）另一方面，即使运气好，我也不确定我是否愿意和别人一起生活，而不是自己。这将严重限制生活，而我一直喜欢独处。 我还没有找到一个能让我完全做自己的人。我不知道是不是我的问题，但事情就是这样......这样一个人的好人选应该在坦佩雷，但距离是分离的因素。 而且这个人本身就不是交际的高度。 冬天的忧伤也袭击了我。这个工作日有点磨人，但至少我没有屈服于被卡住。一块布拉纳是一个好帮手。在我第一次健身房训练后的几天里，我真正认识到我可以拥有多少肌肉......我感觉我在星期一被火车撞了。我的手臂酸痛得无法伸直 :D 我从来不知道穿外套或下床会用到这么多不同的肌肉，不管它们是什么。本周末，我去最近的健身房办理了一个月的健身会员卡。 今天周日，我还第一次得到了一份免费的健身器材指南，以及一份个人训练计划。有人向我保证，即使是一个月也会有一些效果，到夏天我就会成为 "海滩健将"。幸运的是我没有太多的脂肪，而且我经常骑自行车，所以也许起点是好的。 我的肌肉在指导后感谢地发抖：）我想这就是我所要报告的。明天又开始工作了。原因很简单......我真的没有那么多革命性的事情发生在我身上，因为我在冬天的几个月里大部分时间都在家里做数据。晚上从4点开始就是一片漆黑，黑暗让我更加无力。我也喜欢黑暗，但在各方面都太多了。我认为完美的一天应该是从8点到21点30分，每一天都是明亮的。 寒冷和雪对我来说无关紧要，我喜欢所有的季节。 很遗憾，一个美丽的白色冬天被如此糟糕的白天长度破坏了。黑暗让我头晕目眩，平日里看不到一丝光亮，我就很焦虑。 当我去上班时，天很黑，当我回来时，天又黑了。 这让我想知道搬到南欧或中欧会是什么样子......如果搬家就太可惜了，因为除了冬天的黑暗之外，芬兰是一个美丽的国家，是一个适合生活的地方。有许多国家的情况更糟糕，当然，这里的一些情况甚至可以更好。我不否认我不愿意把大部分时间花在国外，但要永久居住......那是另一回事。 然而今天，我尽可能地享受着这白雪皑皑的日子。</w:t>
      </w:r>
    </w:p>
    <w:p>
      <w:r>
        <w:rPr>
          <w:b/>
          <w:color w:val="FF0000"/>
        </w:rPr>
        <w:t xml:space="preserve">id 262</w:t>
      </w:r>
    </w:p>
    <w:p>
      <w:r>
        <w:rPr>
          <w:b w:val="0"/>
        </w:rPr>
        <w:t xml:space="preserve">近在咫尺，远在天边，近在眼前的渔获!Simrishamn 2005 作者：Tomppa 我们在1点从安雅兰科斯基出发，我们有充足的时间，在渡轮离开前3小时到达图尔库港。在图尔库，我们和伊斯莫四处寻找更大的管道保险丝，以取代被霜冻融化的保险丝。当地时间1930年，我们从船上下来，打着E4 S的标志向西姆里飞去。 在斯德哥尔摩100公里后，交通逐渐平静下来，在独木舟后面拉车也不那么费劲了。 这次旅行相对来说并不顺利，几次强制性的加油休息，经过8小时650公里，我们到了。五点半左右，我们找到了我们的住宿地Bengtson Lodge.当我们到达时，预订中出现了一个小误会，我们认为应该是免费的房间，但不是，而是只有在白天才会有，我们很累，所以我们把自己扔在沙发上睡觉，那段时间。血液猛烈地拉向水面，我们不能睡很久，但在10点钟，我们前往港口，推出船只和堆放设备.中午12点半，一切都处于这样的状态，我们在良好的天气下出发了。由于出发时间较晚，我们没有跟随其他芬兰人一路前往戴维德，而是在77号附近停留。 傍晚时分，天气逐渐平静下来，我们可以享受美丽的阳光（幸运的是我们没有带任何防晒霜）。从其他芬兰人那里得到的信息是，有鱼，最大的有10多条。 从我们的地区来看，三文鱼和小鲱鱼都不见了，三文鱼被允许和平地游泳，但在船上有几条鲟鱼。很好，总是能注意到当竿尖开始抽动的时候，这时只要有木马就能释放扳机，从120多英尺高处往下拖一个球，知道有一条小鳕鱼，这是一个相当V的操作。第一次还是去了，但当他们在一周内开始积累已经到了不再能够最后一刻的程度，而与萨米通电话时，伊斯莫喊出了触发的索具。 根据萨米的话，索具已经自己触发了......然而，当萨米说棍子的一端有东西时，通话被打断了。起初他们喊的是鳕鱼，所以我想所有的希望都破灭了。 然而，Sami的进一步呼叫是令人鼓舞的：一根鱼竿和一条吃得很胖的鲑鱼在船上，100英尺的紫外线罩，索具的顶部棍子，下面4米是一个诱饵板。5.7公斤的鲑鱼，所以我们对这半天的钓鱼会议感到满意......DAG 2（周二）大风天，由于设备较小，我们没有在7-8米/秒的东风中出海，而是将这一天用于维修设备和创造新战术。然后，晚上多多少少都有一些物资，并与德国钓鱼者聊天。那些去水边的人也抓到了鱼，最大的是12公斤 DAG 3（星期三） 宿醉日，一整天都在8米/秒的风中 "休息"，在水面上有2艘船 DAG 4（星期四） 与之前的预测相反，我们没有去开车去Davids，即使我们必须这样做，但我们又呆在77-Ruski轴上旋转，天气是最惊人的。早晨和白天都是空荡荡的，直到萨米用催眠曲宣布，从表面上看，8克的重量在后面，一个vapari 15米，他们已经炸开了一个jig。我把我自己的两侧和10GR磅放在它的地方，经过一个小时的拉动蓝绿铬头得到了一个 "凸起"。没过多久就累了，一条4.5公斤的小鲑鱼很容易就上来了。 DAG 5 ( 星期五)</w:t>
      </w:r>
    </w:p>
    <w:p>
      <w:r>
        <w:rPr>
          <w:b/>
          <w:color w:val="FF0000"/>
        </w:rPr>
        <w:t xml:space="preserve">id 263</w:t>
      </w:r>
    </w:p>
    <w:p>
      <w:r>
        <w:rPr>
          <w:b w:val="0"/>
        </w:rPr>
        <w:t xml:space="preserve">练习将以0-40分的标准进行评估。有一个11分的分界线（如果练习的分数低于这个分界线，课程将不被接受）。 讲师将给予最多10分的额外奖励。 分数将是这些分数的总和，四舍五入到下一个整数，如下所示： 总分 0-44 不合格 45-49 1 50-54 1+ 55-59 1。5 60-64 2- 65-69 2 70-74 2+ 75-79 2.5 80-84 3 85-120 3 任何讲师奖励的原因都会在告示板上标明，并标明分数。 奖励主要是为了涵盖学生做了一些额外或异常出色的情况。</w:t>
      </w:r>
    </w:p>
    <w:p>
      <w:r>
        <w:rPr>
          <w:b/>
          <w:color w:val="FF0000"/>
        </w:rPr>
        <w:t xml:space="preserve">id 264</w:t>
      </w:r>
    </w:p>
    <w:p>
      <w:r>
        <w:rPr>
          <w:b w:val="0"/>
        </w:rPr>
        <w:t xml:space="preserve">Author Topic : Sexual desire ( Viewed 18572 times ) 顺便说一下，没有人对我关于无性婚姻的看法的问题表态。进入一个从定义上来说已经是无性的婚姻是有点奇怪的.那么神圣的家庭就是这样一个结合的例子，但在那里约瑟夫有一个具体的命令，要把新娘留在他身边.我认为，如果一个婚姻因为精神欲望取代了性欲而变得无性，这并不奇怪，也不是坏事，但如果因为配偶对对方失去兴趣而变得无性，那就不好了。进入一个本来就无性的婚姻有点奇怪。 好吧，神圣的家庭是这样一个结合的例子，但在那里约瑟有一个特别的命令，要把新娘留在身边。我认为，如果一个婚姻因为精神欲望取代了性欲而变得无性，这并不奇怪，也不是坏事，但如果因为配偶对对方失去兴趣而变得无性，那就不好了。从定义上看，精神上的欲望是不是有点反常，如果它取代了性欲，创造了特性？除非在极端特殊的情况下，否则很难想象会有这样的事情发生。顺便说一下，没有人对我关于他们对无性婚姻的看法的问题采取立场。 为什么？我想说的是，但我忘了。在旧论坛上，这个问题曾经被详细讨论过。我自己认为，婚姻通常包括夫妻关系。 这似乎是保罗神父的教导。 引用林前7:1 至于你所写的，男人不与女人通奸是好的；2但为了避免通奸的罪，每个男人要有自己的妻子，每个女人要有自己的丈夫。3 丈夫要对妻子尽义务，妻子要对丈夫尽义务。 4 妻子的身体不在自己身上，乃在丈夫身上；丈夫的身体也不在自己身上，乃在妻子身上。5不要彼此退避，除非彼此约定一段时间，使你们可以自由地祷告，然后再聚在一起，免得撒但因你们不节制而引诱你们。 6但我说这话是让步，不是命令。7 我愿人人都像我一样，但各人有神所赐的，有神所赐的，有神所赐的......8 对未婚的和寡妇，我说，他们若照着我的样子，对他们有好处；9 他们若不能控制自己，就让他们结婚；因为结婚总比烧掉好。然而，这也不是完全禁止无性婚姻。相反，它似乎传达了这样的想法：这应该是配偶之间的共同决定。在你的例子中，这个问题是在婚礼之后才出现的。重要的是，这样的事情应该在婚礼前就明确。然而，在19世纪，要讨论这个问题肯定是很不可能的。至少在西方，人们认为，如果婚姻没有完成，就可以解除，但这当然是一个困难的问题。历史上有许多婚姻的例子，由于这样或那样的原因，没有涉及身体的性交，如果配偶在其他方面生活得很纯洁，就没有理由谴责他们。另一方面，如果一个人的单方面禁欲使另一个人的生活无法进行，甚至迫使他发生婚外情，那么禁欲者就没有做正确的事情，因为必须履行对配偶的婚姻义务。无性婚姻不应视为一种特殊的理想，但由于各种原因，它可能是某些人的一种适当的生活方式。 如果精神上的欲望取代了性的欲望，先天的素质，这本身是不是有点不正常？或</w:t>
      </w:r>
    </w:p>
    <w:p>
      <w:r>
        <w:rPr>
          <w:b/>
          <w:color w:val="FF0000"/>
        </w:rPr>
        <w:t xml:space="preserve">id 265</w:t>
      </w:r>
    </w:p>
    <w:p>
      <w:r>
        <w:rPr>
          <w:b w:val="0"/>
        </w:rPr>
        <w:t xml:space="preserve">8.5.2007 23:20 9.5.2007 06:00 这是一个非常成功的蜥蜴拍摄...即使是那些速度快到你没有时间从同一位置拍很多照片的人......!裁剪的效果很好，没有遗漏尾巴......:) 嗯......我想知道它是否在尾巴的 "颜色/图案 "改变的地方断裂？</w:t>
      </w:r>
    </w:p>
    <w:p>
      <w:r>
        <w:rPr>
          <w:b/>
          <w:color w:val="FF0000"/>
        </w:rPr>
        <w:t xml:space="preserve">id 266</w:t>
      </w:r>
    </w:p>
    <w:p>
      <w:r>
        <w:rPr>
          <w:b w:val="0"/>
        </w:rPr>
        <w:t xml:space="preserve">春季反小型经济运动几乎覆盖了三分之二的人口（芬兰共和国内政部），2014年春季反小型经济运动覆盖了15-64岁总人口的61%。对该活动的广告记忆最深的是25-34岁和45-54岁的人（约65%）。 这一结果创下了历史新高。活动结束后的调查是由芬兰在线进行的，调查对象超过1000人。 一般来说，该活动因其高关注值、可见性和挑衅性以及其刺激性而获得大量积极反馈。该活动在媒体上引起了广泛关注，并引发了许多讨论。 年轻人也给予了良好的反馈。该运动受到了......更多 " 相关新闻 灰色经济-黑色未来运动提高了人们对日常选择在打击灰色经济和非法活动中的重要性的认识。一次无收据购物或一份不光彩的工作可能看起来不是什么大事，但灰色经济对个人和整个社会都有伤害。损失在灰色经济中的税款就是损失在福利国家中......。本周启动的关于影子经济的宣传活动，将提高对工人权利和未申报工作风险的认识。目标群体是在春季进入劳动力市场的年轻人，特别是暑期工 ......即使是短期合同，签订书面劳动合同总是一个好主意。它是公平薪酬和工作条件的基础......来自莱恩西-乌西马警察局的侦探Minna Immonen一直在全国各地的教育机构巡视，告诉年轻人灰色经济的危险。参观的目的是向中学、职业学校和应用科学大学传播有关灰色经济和金融犯罪的信息 ... 19.6.2014 13.13 欧盟劳动和社会事务部长于2014年6月19日至20日在布鲁塞尔举行会议。芬兰将由劳动部长的国务秘书Tuire Santamäki-Vuori代表出席会议。部长级会议的议程包括一项关于建立欧洲防止未申报工作平台的建议。芬兰支持这一领域的欧洲合作倡议。芬兰 ... 19.6.2014 13.13 欧盟就业和社会事务部长于2014年6月19日至20日在布鲁塞尔举行会议。芬兰将由劳动部长的国务秘书Tuire Santamäki-Vuori代表出席会议。部长级会议的议程包括一项关于建立欧洲防止未申报工作平台的建议。芬兰支持这一领域的欧洲合作倡议。在芬兰，灰色经济...2012年11月23日，灰色经济部长级工作组收到了一份关于灰色经济和金融犯罪强化行动方案的进展报告。行动计划包括总共22个不同的项目。 几乎所有的项目都已经在筹备中，有些已经实施。 灰色经济--黑色的未来：夏季工人的权利 发表时间：2014年4月16日 灰色经济--黑色的未来：灰色经济--黑色的未来：夏季工人的权利 本周的灰色经济运动将提高对工人权利和未申报工作风险的认识。目标群体是在春季进入劳动力市场的年轻人。灰色经济--黑色的未来--概况介绍：厨房装修 发布时间：2013年9月12日 灰色经济--黑色的未来--概况介绍：厨房装修 灰色经济和金融犯罪通常被定义为在商业或类似活动中未能支付法定的捐款和义务。阅读更多 ...黑色经济--黑色的未来：夏季工人的权利 本周，一场提高对黑色经济认识的运动正在展开，以提高工人的权利和未申报工作的风险。该运动的目标是在春季进入劳动力市场的年轻人，特别是暑期工。 黑色经济--黑色的未来 "运动将公共当局和利益相关者与企业和工会代表聚集在一起，打击工作场所的黑色经济。</w:t>
      </w:r>
    </w:p>
    <w:p>
      <w:r>
        <w:rPr>
          <w:b/>
          <w:color w:val="FF0000"/>
        </w:rPr>
        <w:t xml:space="preserve">id 267</w:t>
      </w:r>
    </w:p>
    <w:p>
      <w:r>
        <w:rPr>
          <w:b w:val="0"/>
        </w:rPr>
        <w:t xml:space="preserve">采取的行动 新闻 我们的父亲 16.08.2007 大多数基督徒听到 "我们的父亲 "这句话时，首先想到的是耶稣在《马太福音》和《路加福音》中教导的祈祷词。在天主教组织Christus Rex的网站上有1438种语言的祈祷词：www.christusrex.org 。除了基督教的祈祷之外，"我们的父亲 "在拉丁语中为Pater noster，还有许多其他含义。 维基百科是互联网上的一部免费百科全书，发现这个词还有七个含义。帕特诺斯特是一个雷特福音乐队，一个波兰黑金属乐队和一个来自奥地利的70年代德国摇滚乐队。 在南非的西海岸有一个叫帕特诺斯特的小村庄，在伦敦有帕特诺斯特广场。还有帕特努斯电梯和南非的一种叫帕特努斯的有毒植物。一个支持的人给予时间和自我。时间将是，以及帮助其他人的愿望。没有接受过健康或社会工作方面的培训，但会发现有同理心和倾听的能力。 在这种情况下，做志愿者是非常合适的。在提库里拉(Tikkurila)，一个培训志愿者的课程将于9月开始，为有精神健康问题的人提供支持服务。阅读更多 ...一个沉思者审视自己的生活，不拒绝任何东西。我看待许多神学文本的方式与我看待诗歌的方式基本相同：两者都是说一些未说的话，神学硕士和主编玛利亚-库帕里宁说，他在安静的沉思中达到了超越文字的效果。 安静的沉思的想法开始接近库帕里宁的世界，很好地阅读更多 ...三位万达居民告诉我们他们的快乐和力量来自哪里。Myyrmäki体育公园的草地是鲜绿色的，一群女孩正在跑道的曲线上做伸展运动。最近的雨后，雨滴已经干了，一个小男孩正在跑道上奔跑，不知疲倦，不知疲倦。27岁的安提-凯尔维宁在踏上运动场时面带微笑。阅读更多 ...</w:t>
      </w:r>
    </w:p>
    <w:p>
      <w:r>
        <w:rPr>
          <w:b/>
          <w:color w:val="FF0000"/>
        </w:rPr>
        <w:t xml:space="preserve">id 268</w:t>
      </w:r>
    </w:p>
    <w:p>
      <w:r>
        <w:rPr>
          <w:b w:val="0"/>
        </w:rPr>
        <w:t xml:space="preserve">    在黑暗之心DVD 导演：马丁-坎贝尔，编剧：特洛伊-肯尼迪-马丁，作曲：埃里克-克莱普顿，电视经典《黑暗之心》（1985年）从创作的那一刻起就充满了关键的主题。 但这部由六部分组成的生态惊悚片从根本上采取了人性化的方法，因为一位失去孩子的父亲在寻求正义。在该系列的开篇，谋杀组侦探罗恩（Bob Peck）从一个年轻的理想主义者会议上接回了他的女儿。 艾玛（Joanne Whalley）是一个21岁的大学生，一个物理学家，对她来说，保护是一项重要的事业。一个穿着雨衣的男人从家里的黑暗中袭击了她。她的女儿在枪林弹雨中奔跑，仿佛是为了保护她的父亲。这种暴力行为是亲密的，但却打开了通往情感之外的伟大之门。第一个晚上，罗恩在他家周围徘徊，看到了失去生命的迹象。艾玛的死亡就像佩金帕电影中的慢动作一样，一闪一闪地上演。随着时间的跳跃，由于离奇的剪辑选择，语气变得怪诞：失去母亲的艾玛要求睡在父亲的婴儿身边，罗恩翻出艾玛的成人抽屉，找到一根按摩棒来舔。 在抽屉里发现一把手枪。 一手拿着它，一手拿着软玩具，真实和想象之间形成了鲜明的对比。父亲开始调查他女儿的死亡。警察局长说罗恩才是真正的目标，凶手的动机是复仇。 女儿的近况揭示了一些令人惊讶的事实。 她的男友住在伦敦，是个社会主义者。艾玛的衣服和一块被剪掉的头发是有辐射的。在她死之前，她在某个地方。 他们在一家酒店的酒吧里与喝醉酒的中情局官员共度良宵，他们喋喋不休地谈论里根和共产主义者。 对他们来说，艾玛是一个属于保护组织的恐怖分子。 对罗恩来说，他们给了他一份关于一个商人公司的文件，该公司涉嫌在政府许可下在矿区储存钚。艾玛是否在现场，为什么？"核废料的储存和处理是一门大生意"，一位回到旧大陆的美国人说，他的动机可能很单纯。艾玛已经死了，但对罗恩来说，还活着，而且永远存在。罗恩比一般市民有更多的回旋余地，因为他本身就是一个体制内的人，一个谋杀案侦探。 他不能轻易被推开。 必须通过一个长长的推理公式和对证据的上诉来处理：艾玛的死是因为有时会发生坏事。仅此而已。 议会的小丑行为被用来建立机制以增加透明度。秘密被埋在更深的地下，衣柜的骨架无法被掌握。在大企业和决策者一方，博弈论也适用于对法律的遵守。谁需要几个有污点的活动家，必要时可以给他们扣上恐怖分子的帽子？因为他们就是这样的人，在政府的橡皮图章上写着不能进入的地方进行渗透。该系列的图像偏重于特写镜头。这对于电视叙事来说是很常见的，但是以一种略带讽刺的方式。演播室的布景已经搬到了街上和英国各地，但摄像机仍然在脸上。他们表达了很多，但不是以一种夸张的方式。叙述是缓慢的、彻底的和反思的，要求观众专心致志。组成的背景音乐，埃里克-克莱普顿的吱吱作响的吉他，被谨慎地使用。否则，就会听到生活的声音：雨声和交通噪音，说话声。</w:t>
      </w:r>
    </w:p>
    <w:p>
      <w:r>
        <w:rPr>
          <w:b/>
          <w:color w:val="FF0000"/>
        </w:rPr>
        <w:t xml:space="preserve">id 269</w:t>
      </w:r>
    </w:p>
    <w:p>
      <w:r>
        <w:rPr>
          <w:b w:val="0"/>
        </w:rPr>
        <w:t xml:space="preserve">财务管理的绝佳职业机会 财务管理部门提供各种各样的工作，包括在会计师事务所和咨询公司。新的专业人员的就业前景很好--随着公司越来越多地将其财务管理职能外包出去，对增值服务的需求不断增加，对该领域专业人员的需求也不断增加。在职业、理工和大学阶段都可以学习会计专业。还有成人教育课程、特定的职业资格以及学徒和考试机会。财务管理方面的招聘计划也为改变部门的人提供具体培训。让我成为专业人士？对数字的兴趣很重要，但这一部门的工作也需要有很强的客户服务意识、IT技能、商业知识、销售和营销技能、团队合作技能、语言技能和热情的态度。 就业 在芬兰，会计和簿记服务部门有超过4200家机构，总共雇用了约12000人。工作场所的规模从一个人到五十多人，直至国际集团，工作环境多种多样。 了解更多 随着电子财务管理服务的出现，日常工作变得不那么常规，有更多的时间与客户见面。因此，个性化的客户服务和咨询被视为未来金融专业人士工作描述的一部分，社会技能将与专业能力密切相关，并支持专业能力。</w:t>
      </w:r>
    </w:p>
    <w:p>
      <w:r>
        <w:rPr>
          <w:b/>
          <w:color w:val="FF0000"/>
        </w:rPr>
        <w:t xml:space="preserve">id 270</w:t>
      </w:r>
    </w:p>
    <w:p>
      <w:r>
        <w:rPr>
          <w:b w:val="0"/>
        </w:rPr>
        <w:t xml:space="preserve">发送新闻给朋友 新闻快讯：拉彭兰塔中了大奖 拉彭兰塔赢得了RAY在线赌场历史上第三大赌场的胜利，112000欧元。这个胜利是由拉彭兰塔的一名56岁的男子用50美分的赌注赢得的。胜利者没有特别的打算来花这笔钱。赢家不会改变他的夏季计划，赢家告诉RAY。</w:t>
      </w:r>
    </w:p>
    <w:p>
      <w:r>
        <w:rPr>
          <w:b/>
          <w:color w:val="FF0000"/>
        </w:rPr>
        <w:t xml:space="preserve">id 271</w:t>
      </w:r>
    </w:p>
    <w:p>
      <w:r>
        <w:rPr>
          <w:b w:val="0"/>
        </w:rPr>
        <w:t xml:space="preserve">图片 联系方式 百时美施贵宝是一家全球性的生物制药公司，致力于帮助病人战胜严重的疾病。 2009年，我们在研究和开发方面投资了约36亿美元。我们在100多个国家雇用了约27000名员工。我们的总部设在美国纽约。在北欧国家，百时美施贵宝公司有大约250名员工。北欧地区的总部设在瑞典的斯德哥尔摩。在芬兰，百时美施贵宝公司在埃斯波有一个办事处。自2002年以来，我们已经推出了9种治疗精神健康、癌症、艾滋病毒/艾滋病、慢性乙型肝炎、类风湿性关节炎和糖尿病的新药，此外，我们的研究计划中还有一些治疗其他疾病如心血管疾病、移植排斥反应、阿尔茨海默病和肥胖症的药物。我们通过结合传统制药公司的优势和成功的生物技术公司的能力，帮助病人战胜疾病。作为一家公司，我们敏捷而灵活，并采用了创新生物技术公司的创业精神，但我们的规模足够大，可以在产品开发方面进行足够的投资，为有需要的患者带来新药。我们百时美施贵宝公司是一家全球性的生物制药公司，致力于发现和开发治疗严重疾病的创新药物。 阅读更多 "</w:t>
      </w:r>
    </w:p>
    <w:p>
      <w:r>
        <w:rPr>
          <w:b/>
          <w:color w:val="FF0000"/>
        </w:rPr>
        <w:t xml:space="preserve">id 272</w:t>
      </w:r>
    </w:p>
    <w:p>
      <w:r>
        <w:rPr>
          <w:b w:val="0"/>
        </w:rPr>
        <w:t xml:space="preserve">昨天，2013年7月14日，Kotimaa24网站发表了一条非常有趣的新闻："英国科学家：原教旨主义可以作为一种精神疾病来治疗"，http://www. kotimaa24.fi/news/foreign/11983-brittish-scientist-fundamentalism-could-be-treated-as-psychiatric-illness。根据这篇文章，牛津大学的神经科学家凯瑟琳-泰勒认为，原教旨主义可以被当作一种精神疾病来治疗。 泰勒对原教旨主义概念的理解相当广泛......30 在某种程度上，见证了欧洲大屠杀的恐怖的那一代人仍然活着，这似乎是不可思议的。这些纳粹暴行的发生地之一是拉脱维亚及其首都里加，在7月的第一个星期，我们带着36名旅行者前往那里进行纪念旅行。这是一次进入历史重水的旅程。当我们经过里加、伦布拉、比克尼基和萨拉斯皮尔斯时，我们注意到这些地方并不拥挤...... 2 10.7.2013 Leo Meller Leo Meller今天--玛丽和马大以及我们其他人（2/3） 我一直在思考耶稣和玛丽之间的关系。我想耶稣甚至告诉马利亚一些他不能分享的事情，甚至在男性使徒中也是如此。我尊敬的 "使徒 "C.I.Scofield博士，在正确分享真理之言方面，提出了一个关于使徒和耶稣之间关系的有趣理论。"所有的门徒对耶稣来说都很亲近和重要"，斯科菲尔德写道。"然而，福音书中派出的七十人是......。6 阅读全文 2013年7月8日 皮尔科-塞伊拉 当阳光明媚，草莓成熟时--拉脱维亚森林里发生了可怕的事情 皮尔科-塞伊拉 一条乡村公路穿过伦布拉森林。 在长长的笔直森林中间，一簇动脉状的管道在道路上弯曲，已经被切断。 这个标志将我们引向拉脱维亚大屠杀的黑暗之地之一。 我们已经进入拉脱维亚的血腥森林。过了大门，一条有大量坟墓的林间小路开始了，在第一个坟墓前，我想到了弗里达-米歇尔松，她奇迹般地被救了。她曾恳求纳粹领导人饶她一命，因为她... 1 8.7.2013 利奥-梅勒 利奥-梅勒今天--玛丽亚和玛塔以及我们其他人 ( 1/2 ) 贝塔尼亚-玛丽亚是世界上最著名的女性之一。圣经》中由圣灵记录的马利亚口中的话语不到十句。 我们没有被告知马利亚的身体之美或她的智慧。玛丽几乎没有站在演说家的讲台上召唤过成千上万的人。我们对她的教育情况一无所知。我们怀疑她是一个犹太少女，她一生的志向是结婚、做母亲......。6 阅读全文 2013年7月4日 Leo Meller Leo Meller Leo Meller今天--穆尔西之后的埃及 穆罕默德-穆尔西的被推翻让我既高兴又难过。 高兴的原因显然是可以识别的。历史上最大规模的自发政治示威推翻了埃及的伊斯兰主义执政独裁政权。一个除了不计代价地促进自己的伊斯兰政治优势之外，对其他任何事情都不关心的政权，理应被推翻。穆尔西的穆斯林兄弟会正致力于在埃及建立一个基于伊斯兰法的中世纪乌托邦，而不考虑受害者。不仅是基督徒被...没有评论 我收到了《天地之间》节目的一位听众的来信。这封信的主题是表达方式的问题：十一奉献或支付什一税。 作者本人是一个坚定的十一奉献的基督徒。然而，他避开了所谓的律法主义，更愿意把什一奉献看作是一种要给予的措施，而不是支付的。</w:t>
      </w:r>
    </w:p>
    <w:p>
      <w:r>
        <w:rPr>
          <w:b/>
          <w:color w:val="FF0000"/>
        </w:rPr>
        <w:t xml:space="preserve">id 273</w:t>
      </w:r>
    </w:p>
    <w:p>
      <w:r>
        <w:rPr>
          <w:b w:val="0"/>
        </w:rPr>
        <w:t xml:space="preserve">吉斯卡看到灰色的小身影在院子里蜂拥而至，但窗户上的泥土使她无法更清楚地看到它们。 蜂拥而至让她有些不安，所以她决定征求意见，但阿玛达姑姑的困惑的建议已经不够好。Jiska做了一些打探，遇到了Elvenna，Elvenna告诉她，毫无疑问，这些人是外太空的人，他们带着普遍和平和爱的信息，因此应该受到极大的尊重。吉斯卡换上了她最好的流苏长裤和绿色蜡染衬衫，等待着......。过了一会儿，门铃响了，吉斯卡打开了门。 两个穿着超短工作服的小孩子站在门口，他们朗诵了一首赞美诗，并递给吉斯卡一根没有叶子的白桦树枝，上面绑着一根黄色的羽毛。 吉斯卡感谢了他并关上了门，然后他试图玩弄这根树枝，但它只睁开一只眼睛，又继续睡觉了。</w:t>
      </w:r>
    </w:p>
    <w:p>
      <w:r>
        <w:rPr>
          <w:b/>
          <w:color w:val="FF0000"/>
        </w:rPr>
        <w:t xml:space="preserve">id 274</w:t>
      </w:r>
    </w:p>
    <w:p>
      <w:r>
        <w:rPr>
          <w:b w:val="0"/>
        </w:rPr>
        <w:t xml:space="preserve">热门标签 球体检查 我今天决定对我的新鼠宝宝进行球体检查，因为宠物店不敢100%确定它们都是女孩。 抓住尾巴，从笼子里拍打到手掌上，仔细观察小鼠的后端。 第一个大困惑：我在看什么？我在这里应该看到什么？那是什么洞？接下来，恐怖的是：这些小疙瘩是什么？它们是睾丸吗？朋友们也看了看，点了点头：那些小疙瘩看起来像袋子。为了进行比较，我们接下来把尼库从笼子里抓出来，也检查了他的屁股。 它看起来一点都不一样。没有小疙瘩，没有不想要的生殖器的迹象。当我意识到一只成熟的雄性老鼠与四只雌性老鼠一起生活了两天时，我才意识到事件的全部严酷性。 我被八十只小老鼠和无休止的吱吱声的画面淹没了。我安慰自己说，Naksu爬行动物还是个婴儿，似乎不知道什么是繁殖。 然后今天晚上我在网上看到，由于惠顿效应，鼠群中的母鼠根本不会繁殖，如果你把公鼠放在一起，大约一半的鼠群会在第三天繁殖。 今天只是第二天。 也许我得救了？哦，纳克苏怎么了？并搬回了宠物店的单身公社。如果与我的期望相反，他真的理解降临在他身上的幸运之举，我相信他一定会吹嘘他的经历。Comments : a-a : 19.1.2005 , 23.42 来自老鼠国的官方新闻 ...... 有些人的生活是如此有趣，......说实话，关注他们的生活当然很有趣，它被发现了...... Outi : 19.1.2005 , 23.49 如果你不感兴趣，还有一千个其他的博客提供. 我的博客是关于我目前生活的核心内容。现在的生活是围绕着Janne、即将到来的搬家和老鼠展开的。我不会为此道歉 :) 如果Naksu发疯了，我想任何老鼠宝宝都会在你的读者中找到一个家，所以不需要担心!:) visukisu : 20.1.2005, 12.02 当然，你可以从昵称中推断出一些东西......你对老鼠感兴趣（虽然我是一只无害的素食猫咪；）。 常识：这不就是博客的作用吗，写一些让你自己的思想和生活发痒的东西，而不是为了取悦别人？是的，保持良好的工作!根据我的经验，雄性小鼠在成为窝囊废后往往会闲置数周，特别是在雌性小鼠年幼时。我不知道年长的雌性动物是否给男孩下过指示，但有几次我把年轻的雄性动物留在雌性动物中间，到目前为止，还没有发生过意外。通常情况下，问题更多的是你应该尽快有一个垃圾，而这对年轻夫妇正在度假......:)我仍然不明白这些 "你写的是无聊的主题，谁在乎，你应该得到一个生活 "的人来自哪里......然而，他们做出如此多的努力，即使他们不感兴趣，也会花几天时间阅读和发表评论。如果他们不感兴趣，没有人被迫关注某个特定的博客--网络上到处都是博客，应该不乏其他选择。 或者他们可以阅读Hesar，如果他们想不出有什么更好的东西可以阅读。有趣的现象，真的。 nomää : 20.1.2005 , 15.34 我不太看你的博客，只是因为老鼠乐园的令人惊叹的阶段，但它只是好，当有人</w:t>
      </w:r>
    </w:p>
    <w:p>
      <w:r>
        <w:rPr>
          <w:b/>
          <w:color w:val="FF0000"/>
        </w:rPr>
        <w:t xml:space="preserve">id 275</w:t>
      </w:r>
    </w:p>
    <w:p>
      <w:r>
        <w:rPr>
          <w:b w:val="0"/>
        </w:rPr>
        <w:t xml:space="preserve">IP语音与互联网语音协议相同，更好地称为VoIP。 IP语音指的是在基于互联网的网络上传输语音流量。 互联网协议（IP）最初是为数据传输而开发的，但后来这个成功的协议也被采用于语音传输。IP语音（VoIP）为工作任务提供了便利，并实现了通过传统电话网络提供的太过困难或昂贵的服务：在同一个宽带连接上可以传输多个电话。因此，VoIP为企业增加新的电话提供了便利。VoIP技术可以很容易地实现电话公司通常要额外收费的功能（如呼叫转移、来电显示或自动重拨）。 VoIP技术通过允许它与其他互联网服务，如视频会议和即时通讯相结合，确保通信的完整性。</w:t>
      </w:r>
    </w:p>
    <w:p>
      <w:r>
        <w:rPr>
          <w:b/>
          <w:color w:val="FF0000"/>
        </w:rPr>
        <w:t xml:space="preserve">id 276</w:t>
      </w:r>
    </w:p>
    <w:p>
      <w:r>
        <w:rPr>
          <w:b w:val="0"/>
        </w:rPr>
        <w:t xml:space="preserve">这个游戏是关于什么的？这是一个免费的游戏叫着色杰克苏利在您的浏览器，无需下载或安装任何东西，它是完全可靠的。 在这个网站上，你可以玩这个闪光的着色页叫着色杰克苏利。 并记住这是一个免费的游戏叫着色杰克苏利，它是与着色页。这是一个在线游戏和视频游戏叫着色杰克萨利，我们让你玩，享受和学习，以及分享您的意见和朋友在社交网络上。 在这个游戏中，你必须着色的图片，你可以看到电影阿凡达的主要人物，杰克和Neytiri 。在这个游戏中，你需要的颜色这幅画，你可以看到阿凡达（詹姆斯-卡梅隆电影）的主要人物。 你可以做到这一点，用你的鼠标点击的颜色和油漆的图片元素，通过点击项目的颜色。你可以创造性地使用颜色，但你知道，这部电影中的大多数身体外星人是蓝色的。 人类到达困难的星球......城堡的公主去散步，但有一个没有颜色的世界，你必须在黑色和白色的邪恶王国和它的花园画这个画面。在这个游戏中，我们提出了一个挑战，你必须给公主的照片上色，同时在宫殿花园里散步。要画画，在左边的小调色板上点击鼠标，选择你要画的对象，用鼠标点击。需要你帮助的好风景都在它的颜色里。</w:t>
      </w:r>
    </w:p>
    <w:p>
      <w:r>
        <w:rPr>
          <w:b/>
          <w:color w:val="FF0000"/>
        </w:rPr>
        <w:t xml:space="preserve">id 277</w:t>
      </w:r>
    </w:p>
    <w:p>
      <w:r>
        <w:rPr>
          <w:b w:val="0"/>
        </w:rPr>
        <w:t xml:space="preserve">Vladimir Putin visited the temples and shrines in Valamo and attended a church service at the monastery in Petrozavodsk , 16 August . /ITAR-TASS correspondent Vladimir Zlobin / 。 在假期的第一天，俄罗斯总统Vladimir Putin参观了距离Sortavala 42公里的Valamo修道院的独特建筑古迹。总统随行人员中的卡累利阿共和国政府主席谢尔盖-卡塔南多夫在电话中告诉ITAR-TASS记者，弗拉基米尔-普京对他看到的情况非常满意。在与岛民告别时，首次访问瓦拉莫的总统对该群岛的自然环境表示钦佩"。总统参观了当地寺院领土上的几个滑雪场，并出席了寺院最大的寺庙的服务"， - 卡累利阿领导人说。总统在瓦拉莫（Valamo）上空观光飞行后，从一架直升机的窗口欣赏了这个群岛。傍晚，总统一行离开位于欧洲最致命的湖泊--拉多加湖地区的瓦拉莫群岛，乘船前往西瓦里，那里通往欧洲第二大湖--奥涅加湖的湖口。在这里，总统将参观克孜族户外博物馆的宝藏。</w:t>
      </w:r>
    </w:p>
    <w:p>
      <w:r>
        <w:rPr>
          <w:b/>
          <w:color w:val="FF0000"/>
        </w:rPr>
        <w:t xml:space="preserve">id 278</w:t>
      </w:r>
    </w:p>
    <w:p>
      <w:r>
        <w:rPr>
          <w:b w:val="0"/>
        </w:rPr>
        <w:t xml:space="preserve">" 工作社区有巨大的潜力 !"，"人是一个公司最重要的资产！"。"是老生常谈的口号。然而，它们与很少有人知道如何充分利用这一资源的事实一样，都是一个事实。挖掘组织中的社区资源的一种方式是收集员工的想法，作为组织发展进程的一部分。 这通常被称为社区参与。这有两个好处：第一，工作社区确实有很多知识；第二，很少有社区对一个不与工作社区其他成员互动的经理有很大信心。这是内部沟通的关键挑战之一：反馈和意见箱可能仍然是许多公司熟悉的景象，但它们至少部分地被用于头脑风暴的电子平台所取代。在众包时代，每个人都想从 "社区的智慧 "中获益。虽然有许多鼓舞人心的例子说明了社区的创造潜力，但很难评估众包概念如何适合公司的内部沟通过程：何时以及可以问什么？我们是否应该收集意见，投票或征求意见？组织群众参与的原则是什么？思想应该得到奖励吗？我们也知道，众包的成功案例只是冰山一角。 很大一部分在线社区在第一次创新之前就已经消失了，而且参与度很低。 那么，我们如何利用内部沟通，在在线环境中有效利用组织自己的社区？这一令人惊讶的研究不足的主题在瑞典最近的一项研究中得到了解决。Hrastinski等人。(2011)，一个关于瑞典Solletuna市基于社区的IT战略改革的案例研究，强调了社区参与的以下几个方面：主要工作人员和管理层应该参与到在线社区中来 参与的机会应该以各种方式传达，讨论应该提供即时的反馈，并且有时间限制 参与的门槛应该很低（参与应该以工作时间为优先，技术问题/对专业知识的需求应该最小化） 讨论应该保持在主题上，并且结构清晰。2010年，我自己进行了一项小规模的研究*，研究芬兰广播公司的组织结构改革如何利用内部的在线论坛来收集意见和评估改革的指导方针。Yle在这方面持开放态度，该论坛在10天内吸引了142条评论，包括管理层的介绍和回应。这是个小数字还是大数字？毕竟，YLE是一个约有3000人的专业组织，充满了记者和创意专业人士。不过，关注这场辩论的人可能比参与者多得多，辩论中提出的问题也被媒体积极提出，并在管理层的博客中加以评论。也有可能是许多人认为他们的意见已经被其他人表达过了。 无论如何，数字与索莱图纳的数字非常相似。在Yle的案例中，所遵循的政策也与研究中强调的非常相似：战略准备管理层在讨论区 "走动"，辩论被限制在10天之内，辩论几乎每天都有报道，辩论的主题被管理层积极评论，最高管理层也邀请人们参与到战略辩论中。我自己的观点是，无论从社区中提取的是情报还是单纯的狙击，一个开放的论坛必须存在，特别是在变化的情况下，但最好也是在其他时候。原因很简单，如果一个组织不能为其成员提供一个讨论问题的论坛，它就会被挖到别的地方去，然后你就已经陷入了一个无法控制的局面。例如，由你自己的员工建立的讨论公司事务的Facebook小组或讨论板（公开）可能不是加强社区的最佳方式。 然而，如果有需要，今天可以很容易和快速地创建这样一个小组。在最好的情况下，讨论也将通过这一方式传播给公众。这方面最近的一个例子</w:t>
      </w:r>
    </w:p>
    <w:p>
      <w:r>
        <w:rPr>
          <w:b/>
          <w:color w:val="FF0000"/>
        </w:rPr>
        <w:t xml:space="preserve">id 279</w:t>
      </w:r>
    </w:p>
    <w:p>
      <w:r>
        <w:rPr>
          <w:b w:val="0"/>
        </w:rPr>
        <w:t xml:space="preserve">毫无疑问，轮盘赌带有一定的刺激性，如果你愿意的话，可以说是炫耀。 这种形象是由 "所有超级间谍之母 "詹姆斯-邦德创造的，他有一位美丽的女士在附近，宁愿玩这种快节奏的游戏，也不愿意在百家乐中击败恶棍。虽然在欧洲人中流行的轮盘赌游戏已经成功地在北美聚集了强大的追随者，可能是因为它的简单性和赢得大钱的机会。轮盘赌在法语中的意思是 "小轮子"。 事实上，摩纳哥最早的赌博活动是在一个谷仓中的两个玩轮。轮盘赌是一个非常容易学习的游戏。还有什么能比这更容易的呢？它们分为两类："内部 "投注和 "外部 "投注。 内部投注是对单个数字的投注，其中一个数字从36到0。这些是对红黑、奇偶和高低的赌注。如果你把筹码放在盒子里，球掉下数字24，你就赢了。 很简单，你可以购买和玩标准的赌场筹码，但每张桌子都有自己的特殊 "筹码轮"。"当你去兑换现金，或赌场筹码，换取轮盘筹码时，请指明你想要的筹码的庄家的名字（在规定的投注限额下）。假设你希望每个筹码价值1美元，你旁边的玩家可能用每个价值5美元的棕色筹码下注，而他旁边的玩家可能使用每个价值25美元的白色轮盘筹码。轮盘的筹码允许轮盘特有的做法：不同玩家的赌注之间共享空间。 不像其他赌场游戏，赌注必须分开，轮盘玩家可以将这些赌注叠加在一起。它表示允许在外面下的最低赌注和里面的最低总赌注。筹码最小值表示你在一个数字内最少可以下注。在一个真正拥堵的赌桌上，玩家们扭动身躯，潜入水中，有时还用肘部超越其他玩家，以便在截止日期前将赌注下完。当你取完钱后，别忘了在赌桌上兑现你的筹码轮（右边的筹码）。你不能在赌场的其他地方兑换，甚至不能在收银员的笼子里兑换。拉斯维加斯的大多数轮盘都有两个绿色的口袋，一个显示零，另一个有两个零。单零轮盘的房子边缘只有2.7％。 双零游戏有一个赌注，你应该永远避免：一个五位数的赌注0 ， 00 ， 1 ， 2 ， 3 。 轮盘提示 在寻找一个合适的赌场玩在线轮盘，这是一个重要的因素，在玩游戏之前，一个轮盘玩家必须彻底了解游戏规则，并了解每一个赌注或行动，可以可能（见'轮盘规则页）开始与各种投注没有人会看到有一个广泛的支付赔率和房子边缘。偶数投注（红/黑，高/低，和偶/奇）赔率为01:01十位和列位投注赔率为02:01五位数字投注赔率为05:01角位投注赔率为08:01街位投注赔率为11:01分位投注赔率为17:1直位投注赔率为35:1。对于任何想为自己的银行存款建立一些结构的玩家来说，双数赌注、十位数和列式赌注是最安全的选择。 双数赌注将产生所有轮盘赌注中最低的赌场优势--随着en监狱规则赌场优势将进一步下降。 正如任何赌场游戏一样，重要的是将最大的赌注放在提供最低赌场优势的赌注上。 这并不意味着玩家应该停止做一些更冒险的投注</w:t>
      </w:r>
    </w:p>
    <w:p>
      <w:r>
        <w:rPr>
          <w:b/>
          <w:color w:val="FF0000"/>
        </w:rPr>
        <w:t xml:space="preserve">id 280</w:t>
      </w:r>
    </w:p>
    <w:p>
      <w:r>
        <w:rPr>
          <w:b w:val="0"/>
        </w:rPr>
        <w:t xml:space="preserve">这是一个不同类型的同性恋，现在回答他妈的东西给我了。我有Windows 7和Firefox 28.0，但这些新的花式桶在我的浏览器中一次都没有工作。他们只在安全模式下使用浏览器时工作，但在正常模式下，他们不工作，即使你没有任何附加组件在使用或甚至安装。 顺便在几个不同的机器上测试，同样的问题重复出现。</w:t>
      </w:r>
    </w:p>
    <w:p>
      <w:r>
        <w:rPr>
          <w:b/>
          <w:color w:val="FF0000"/>
        </w:rPr>
        <w:t xml:space="preserve">id 281</w:t>
      </w:r>
    </w:p>
    <w:p>
      <w:r>
        <w:rPr>
          <w:b w:val="0"/>
        </w:rPr>
        <w:t xml:space="preserve">米达欣选择一个完成的水车 !MITAX / Tikli Alu Oy是一家拥有几十年经验的芬兰有限公司，是高质量产品的制造商和可靠的合作伙伴。Mitax / Tikli Alu Oy是一家芬兰的水垢和线垢制造商.广泛的产品和3年的保修期以及超过50年的水垢经验，保证为每一位客户提供高品质，可靠和真正的国内MITAX质量的产品。</w:t>
      </w:r>
    </w:p>
    <w:p>
      <w:r>
        <w:rPr>
          <w:b/>
          <w:color w:val="FF0000"/>
        </w:rPr>
        <w:t xml:space="preserve">id 282</w:t>
      </w:r>
    </w:p>
    <w:p>
      <w:r>
        <w:rPr>
          <w:b w:val="0"/>
        </w:rPr>
        <w:t xml:space="preserve">亲爱的Antti Rinne !我在9月份写过关于社民党的警戒状态的文章。现在已经不是你喜欢谁的问题了，很长时间了。这不是妇女之间的团结问题，也不是缺乏团结的问题。 对SDP主席和党的要求更高。 当在野党的支持率很低，在政府的支持率更低时，事情就错了。当承担结构性改革的责任和经济政策路线没有帮助时，错误在于路线、政策的内容和服务方式。当然，可以宣布错在选民。但你不能改变他们。社会民主党必须比其领导人更重要。为Eero Heinäluoma理解这一点点赞，也为Jutta Urpilainen点赞，如果她理解这一点。安蒂-林恩是最好的吗？我不知道，但至少他把自己放在游戏中。他不是无动于衷，他有远见和领导力。 现在，党代会的候选人必须宣布他们支持谁。社会民主党衰落的责任在于其成员。恢复社民党打天下的能力的责任在于其成员。我们对前几代人，对现在被鲁莽的市场经济虐待的世界，最重要的是对工作、生计和未来受到威胁的人们负有责任。</w:t>
      </w:r>
    </w:p>
    <w:p>
      <w:r>
        <w:rPr>
          <w:b/>
          <w:color w:val="FF0000"/>
        </w:rPr>
        <w:t xml:space="preserve">id 283</w:t>
      </w:r>
    </w:p>
    <w:p>
      <w:r>
        <w:rPr>
          <w:b w:val="0"/>
        </w:rPr>
        <w:t xml:space="preserve">关键字档案：文学 浏览文章 ' 由于种种原因，我已经不怎么看书了。每天晚上，我都会拿起一些东西来读，但读了几页后，书就落荒而逃了，一个个鼾声告诉别人游戏的精神。 所以查德-哈巴赫的《游戏的精神》在我的桌子上放了几个星期，但我昨天才读完。 这就是为什么它没有给我留下好印象，而是相当矛盾。 这本书被称赞了，但没有说服我。 很多人都做了同样的事，而且做得更好，约翰-欧文在这方面起到了领导作用。这些大学的形象被过度的陈词滥调和双重标准所困扰，但也许这就是美国人的含义，必须接受这样的事实。这是一个关于友谊、爱情、大学生活和棒球的故事。 世界上已经写过这些东西，很多，也很好。那么，为什么这本书应该高于其他书，比其他书更好？Henry Skrimshander是一个惊人的击球手，他本能地知道如何把自己放在球的前面，并把球扔到他想扔的地方，信心十足。 他一生中最想做的事情就是打球，训练和打球，战胜自己，战胜团队。他结识了迈克-施瓦茨（Mike Schwartz），他是球队的队长，对球员的要求比他们愿意付出的更多。他自己为了球员的成功而牺牲自己，特别是把亨利作为他的门徒。书中的人物还包括欧文，亨利的室友，别人叫他佛祖。第四个年轻人是校长的女儿佩拉-阿芬雷特（Pella Affenlight），她在婚姻失败后从加利福尼亚回到她父亲的学校继续学习。她与迈克陷入了不稳定的关系。校长Afenlight加入了这个年轻的四人小组，他爱上了欧文，并最终爱上了他。她的整个职业生涯都在警惕与学生的关系，现在她爱上了他，无法保持警惕。当侦察员到达并开始监视他时，亨利的麻烦就开始了。亨利变得没有安全感，而且他的失误投掷击中了欧文的脸，使他受伤。 亨利的生活变得一团糟，最终他退出了球队，但迈克却雄心勃勃地推动球队从胜利走向胜利，最终获得了冠军。亨利没有参与其中，校长陷入了他的风流韵事，并且心脏病发作，许多人的生活变得复杂和崩溃，但游戏仍在继续。 最后，迈克和亨利的友谊得以恢复，佩拉继续学习，欧文获得了去日本的奖学金。那么，为什么这本书在芬兰国家图书馆的评论员看来是今年最好的书，为什么它在美国得到了大量的赞誉和好评？这本书写了十年，所以每一个字都是经过深思熟虑的，它的情节是经过深思熟虑的，它的语言也很好，但这样的书很多。 关于大学世界和文学研究的书有一摞一摞的，还有更好的。这里有很多可以不说的废话，有很多对我们来说是陌生的美国主义，有些是令人难以置信的。人物仍然单薄，没有音调。唯一的女性，佩拉，不可避免地被留在场边，作为男人世界的一个傀儡蹦来蹦去。主人公之间的关系被准确地描述出来，悲伤和欢乐，差异和重新发现，也许是以一种非常美国的方式，但有些东西被忽略了，有些东西被遗漏了。 棒球本身作为一条中心线贯穿全书，但最终仍然是次要的，因为作者在主人公之间的关系丛林中涉险。根据目前的趋势，其中一个主题是同性恋，这可能是这本书与其他书不同的地方，虽然也有其他类似的描述。 校长对欧文的爱</w:t>
      </w:r>
    </w:p>
    <w:p>
      <w:r>
        <w:rPr>
          <w:b/>
          <w:color w:val="FF0000"/>
        </w:rPr>
        <w:t xml:space="preserve">id 284</w:t>
      </w:r>
    </w:p>
    <w:p>
      <w:r>
        <w:rPr>
          <w:b w:val="0"/>
        </w:rPr>
        <w:t xml:space="preserve">世界上最早的雕塑被发现 大纪元2004年2月27日 水禽雕塑 法新社照片 华盛顿特区- 在德国，科学家们最近发现了据信是世界上最早的人类雕塑证据。 我们不禁感叹古代人的艺术水平。 2003年12月18日 ，最新的NATURE杂志公布了考古学领域的最新证据。来自德国图宾根大学的考古学家尼古拉斯-科纳德在德国西南部施瓦本偏远农村地区的Hohle Fels洞穴中发现了一系列可追溯到3万年前的象牙雕塑。这些小雕塑大约有两厘米长，它们的形状反映了3万年前欧洲艺术的非凡创造力。这一发现 ，以及最近在斯瓦比亚地区发现的其他人类遗骸，是今天发现的最早的人类遗骸之一。 难怪英国利物浦大学的安东尼-辛克莱尔说："毫无疑问，它们是世界上最古老的形象艺术的例子。"这一系列的雕塑，是用燧石工具雕刻的，由一只水禽、半人半猫和一个马头组成。研究人员仍不清楚这些雕塑的实际含义"。我们并不确切知道艺术是如何以及为什么会以这样的方式演变的。人类进化如何发生的许多方面是由历史环境决定的。看来，一旦象征性的交流以象征性的表现形式开始，高级艺术的发展仍然没有多久。科纳德说："事情的发展可能有所不同，但看来准确而美丽的肖像画肯定是从最早的具象艺术中出现的。 雕塑的位置表明，当时人们大多居住在多瑙河地区，那个时期的艺术创作与我们的现代艺术创作有很大的不同。 这一发现完全推翻了传统的观点，即艺术从原始和粗糙的风格逐渐演变为更精致的现代工艺。"看来欧洲最早的现代人在艺术上是惊人的成熟，"辛克莱尔说。科纳德还说："我们可能不得不放弃关于文化现代性如何以及在哪里开始的简单化想法。欧洲和其他地方的不同人群可能独立发展了他们的风格。"新的考古发现不断刷新我们早先关于进化的想法。 在挖掘出更多此类证据后，我们将被要求在不久的将来重写人类文明。</w:t>
      </w:r>
    </w:p>
    <w:p>
      <w:r>
        <w:rPr>
          <w:b/>
          <w:color w:val="FF0000"/>
        </w:rPr>
        <w:t xml:space="preserve">id 285</w:t>
      </w:r>
    </w:p>
    <w:p>
      <w:r>
        <w:rPr>
          <w:b w:val="0"/>
        </w:rPr>
        <w:t xml:space="preserve">菜单 你在这里 能力服务 芬兰企业正在真正觉醒，进入云IT时代。许多芬兰中小企业正在考虑在未来几年内将其IT基础设施的至少一部分转移到云端。 恰好，组织的IT架构已经变得越来越复杂。信息系统是孤立的，许多系统的服务器和存储能力严重超标，而且环境不能最佳地适应商业环境的变化。十多年来，在线业务一直在快速增长，并继续强劲增长。例如，研究公司comScore估计，在美国，今年第一季度在线消费者商务同比增长了近20%，达到约440亿美元--考虑到经济状况，这是一个不错的增长率。 我们芬兰人习惯于将我们的国家视为稳定的巅峰，在那里，事情的运作僵化但可靠。前几天提交提案的国家品牌工作组也提出了一个运作良好的芬兰的想法。 芬兰有大约一千多个数据中心。在其中一些地方，废热被循环利用，例如用于加热附近的建筑物。这些都是非常有趣的好项目，而且这样一来，机械厂的废热就不会被浪费。但是，我们并不专注于房屋供暖，我们现在和将来都会在使用技术解决方案方面走在前列，这些解决方案本身就是节能和环保的。清晰地专注于开发数据中心解决方案是我们的先锋，而不是热回收的发展。 2011年，大约30%的芬兰公司将使用云计算。这个数字正在增长。云服务通常是独立于地点的网络服务，企业或个人所需的服务或应用程序被托管在供应商的服务器上，或 "云 "中。云计算的好处是不可否认的，而且已经得到了相当广泛的理解：企业可以在没有任何投资成本的情况下获得最先进的应用程序，而且是按使用量付费的方式。由于谷歌和其他巨头已经来到芬兰，数据中心业务在地图上出现了。芬兰的土壤已经无可争议地在几种情况下被强调为一个顶级的安全地点，这是因为它的物理和精神气候。芬兰没有飓风、地震或其他重大动荡。芬兰岩石是一个稳定的建筑场所。</w:t>
      </w:r>
    </w:p>
    <w:p>
      <w:r>
        <w:rPr>
          <w:b/>
          <w:color w:val="FF0000"/>
        </w:rPr>
        <w:t xml:space="preserve">id 286</w:t>
      </w:r>
    </w:p>
    <w:p>
      <w:r>
        <w:rPr>
          <w:b w:val="0"/>
        </w:rPr>
        <w:t xml:space="preserve">男子在Mynämäki Vihdin Ball的联赛中确保了自己的位置，芬兰联赛的续约开始敲定，即使要公开宣布.维帕在客场通过超级双打赢了米奈梅基，将他们对降级区的领先优势扩大到9分。在Mynämäki，比分是1-2（7-6，0-3，0-1）。 由于ViPa在第三局不走运，第一节主队只得了1分。在第二节比赛中，维帕没有再给对手任何机会，同样的情况在超级对中继续。两局过后，维帕以3-2领先，但在第三局的决胜局中，米奈梅基在维帕外场的帮助下得到了5分。在这一阶段的最后一局开始时的艰难追击给维帕带来了3分，但没有扳平比分 . 在开局阶段，一些球员在户外比赛中尝试了新的位置，这给比赛主管Kai Lehtiranta带来了一些不确定性。 所以在第二阶段，我们回到了之前比赛中熟悉的角色 . 在第二阶段，我们的户外比赛明显比比赛开始时好 .除了第一局，内线比赛进行得很顺利，尽管唯一超过20岁的球员是桑波-帕萨宁，莱希兰塔说。 维帕再次缺少四名常规球员，用已经尝到芬兰联赛水平的年轻球员取代他们。ViPa的第一棒是捕手兼前锋Teemu Vuoristo，第二棒是捕手Sampo Pasanen。 第一棒后卫Iiro Kuosa是Vihti最有效的全垒打手，他打出了三支安打。 Panu Leijala作为头牌，带来了四支安打。 Joker Pete Tarvonen打出了一支安打和一支安打。</w:t>
      </w:r>
    </w:p>
    <w:p>
      <w:r>
        <w:rPr>
          <w:b/>
          <w:color w:val="FF0000"/>
        </w:rPr>
        <w:t xml:space="preserve">id 287</w:t>
      </w:r>
    </w:p>
    <w:p>
      <w:r>
        <w:rPr>
          <w:b w:val="0"/>
        </w:rPr>
        <w:t xml:space="preserve">我曾试图通过姓名和出生数据寻找一个来自卡蒂哈的人，我在一本名为《外喀尔巴阡之路》的书中找到了这个人。 我找不到一个同名同姓的人，只是出生年份不同，有十几年的差距。我知道，在Siirtokarjalaisen tien的信息是不能百分之百相信的，印刷错误等时有可能。然而，难道不应该在卡蒂哈找到一些线索吗？出生年份是100年以上。我想你可以到米凯利省档案馆进行查询，需要多少钱？Käppi 10.03.11 , 09:21 我试图用我在Siirtokarjalaisen领带簿上找到的名字和出生数据来搜索Katiha。 我找不到一个同名同姓的人，只是出生年份不同，相差十年。我知道，在Siirtokarjalaisen tien的信息是不能百分之百相信的，印刷错误等时有可能。然而，难道不应该在卡蒂哈找到一些线索吗？我自己就遇到过这样的情况，例如，尽管有一般的惯例，但妇女的婚后姓氏可能被输入到姓氏一栏，而她的婚前姓氏则被输入到自己的家庭一栏。 在为妇女申请时应考虑到这一点。这种做法没有什么不清楚的，但在芬兰东部，妇女一般不采用丈夫的姓氏，而是保留自己的名字。此外，在申请时，值得只填写姓名的一部分，因为姓名可能已经以不同的格式存储在数据库中。例如，当搜索 "Matthia "时，你应该只输入 "Mat"。这同样适用于其他数据字段。你是否考虑到并非每个教区都能得到所有的教区登记册？例如，瓦尔克耶尔维的登记簿可以追溯到1860年，尽管有更早的登记簿。你可以在搜索窗口中的教堂记录标签下查看登记情况。 einontytar 10.03.11 , 09:34 好吧，这就是答案，因为有问题的是Valkjärvi。 有没有可能找到从Valkjärvi疏散的已婚夫妇的父母？我想你可以到米凯利省档案馆进行查询，需要多少钱？需要提醒的是，米凯利在去年年底被告知不再在废弃地区进行家谱研究的政策： http://nakokulmiaarkistosta .blogspot.com/2010/12/ genealogies-luovutaan .html http://nakokulmiaarkistosta .blogspot.com/2011/01/ turn-of-the-century-news-mikkelin .html Käppi 10.03。11 , 11:50 供你参考，米凯利省档案馆在卡累利阿数据库中有几台机器，在填写许可证申请后可以用来搜索100年以下的数据。 这些机器只能在档案馆的内部网络上工作，所以你需要到现场去使用它们。在米凯利还可以找到割让地区教区100年以下的教堂记录的缩微胶片，可以用来研究原始资料。</w:t>
      </w:r>
    </w:p>
    <w:p>
      <w:r>
        <w:rPr>
          <w:b/>
          <w:color w:val="FF0000"/>
        </w:rPr>
        <w:t xml:space="preserve">id 288</w:t>
      </w:r>
    </w:p>
    <w:p>
      <w:r>
        <w:rPr>
          <w:b w:val="0"/>
        </w:rPr>
        <w:t xml:space="preserve">STM作为雇主 在社会事务和卫生部，你的工作具有重大的社会意义，并影响到每个生活在芬兰的人的日常生活。您与我们合作，建立一个社会可持续发展的芬兰，让每个人都有机会获得福祉。我们鼓励你发展你的技能。我们支持家庭生活和工作的协调。 社会事务和卫生部是国务委员会的一部分。 我们的核心任务是起草立法，发展部门和实施政府方案。 我们的目标是确保每个人都有相同的机会过上健康和安全的生活。 该部是一个由有能力、有技能和有动力的工作人员组成的工作场所。作为一个组织，STM是积极主动的，管理良好的，专注于它的核心任务。 我们的工作是基于开放和合作。 STM的任务包括广泛的专家和支持任务。这些任务需要在社会和健康政策、社会和私人保险、工作中的健康和安全以及平等问题等领域的专业知识。 许多任务涉及起草立法。 还需要秘书、沟通和行政技能。在社会事务和卫生部的工作是有趣的，与社会相关的。良好的人际交往能力和积极主动的态度是所有职责中必不可少的。工作人员的反馈表明，该部的工作氛围是公平的，并具有支持性。</w:t>
      </w:r>
    </w:p>
    <w:p>
      <w:r>
        <w:rPr>
          <w:b/>
          <w:color w:val="FF0000"/>
        </w:rPr>
        <w:t xml:space="preserve">id 289</w:t>
      </w:r>
    </w:p>
    <w:p>
      <w:r>
        <w:rPr>
          <w:b w:val="0"/>
        </w:rPr>
        <w:t xml:space="preserve">萨尔坎尼米（Särkänniemi）地区的入场费？我记得，林纳麦基（Linnanmäki）地区是免费的（至少以前是这样），但萨尔坎尼米（Särkänniemi）呢？成人真的要花10欧元才能进入萨尔坎尼米地区吗？而且你真的要为设施支付9欧元的一次性费用吗？我想在一个女孩生日的时候带她去Särkänniemielle，但我没有多少钱可以花......而且我真的不打算自己骑任何游乐设施。</w:t>
      </w:r>
    </w:p>
    <w:p>
      <w:r>
        <w:rPr>
          <w:b/>
          <w:color w:val="FF0000"/>
        </w:rPr>
        <w:t xml:space="preserve">id 290</w:t>
      </w:r>
    </w:p>
    <w:p>
      <w:r>
        <w:rPr>
          <w:b w:val="0"/>
        </w:rPr>
        <w:t xml:space="preserve">2011年9月19日（星期一） 完美阳光下的蘑菇 在我祖父母的小屋，有一个见过世面的蝇蛆凳子，我母亲小时候经常坐在上面。这个凳子坐落在波西奥，要用飞机把它带到赫尔辛基来太难了。Googlettamalla 我发现了一个新的生产凳子，不得不立即订购一个 ...我不知道，一个好的理由是价格低吗？周日是一个完美的秋日，正是那种你不讨厌秋天但想充分利用它的日子。为了充分利用这个美好的休息日，我们的家庭摄影师，我的男朋友，不得不让他去拍摄。如果我自己拍照，照片的成功率会 "有点 "颤抖，时间也会更长。 也没有时间学习摄影，那么我们就没有时间和朋友一起去餐厅享受10欧元的大餐，然后去电影院看《勒阿弗尔》。电影结束后，我们在经过商店时不得不再次停下来。 我再次向大家展示了我仍然梦想的东西......我正努力地与之斗争。但圣诞老人会仁慈吗？</w:t>
      </w:r>
    </w:p>
    <w:p>
      <w:r>
        <w:rPr>
          <w:b/>
          <w:color w:val="FF0000"/>
        </w:rPr>
        <w:t xml:space="preserve">id 291</w:t>
      </w:r>
    </w:p>
    <w:p>
      <w:r>
        <w:rPr>
          <w:b w:val="0"/>
        </w:rPr>
        <w:t xml:space="preserve">2010年6月22日星期二 芬兰首都的一天 上周六，我和全家人去了赫尔辛阿斯蒂。我们的目标是将一些运行中的事情从议程中删除，这就是我们所做的。我们还在Cantina West吃了午餐，这是个白天和孩子们一起参观的好地方。我们的孩子对这套设备的靛蓝和色彩感到惊奇--时间转瞬即逝。然而，在谈论这家餐厅时，可能需要一个警告：在五月的一个晚上，我在Cantina跪下求婚，这就是我们的方式。在首都，我们还看到了公主的城堡。在外面，铺路石上也有神秘的吊坠：SP。 我们解释说，它们意味着一个侦探。孩子们发现了一个灌木丛中的房子，这也是一个叔叔发现的，他在同一时间要小便。在每日新闻博物馆的姆明展览相当小，但非常好。 我们推荐它，特别是如果你喜欢在火堆旁的山洞里拍影子照片，或者如果你喜欢在旋转木马里旋转。 10条评论：如果你对公主的城堡感兴趣，你会找到比卡勒的房子更好的。至少在Katajanokka和Eira附近是值得一去的. 提到的名单我作为一个赫尔辛基居民并不了解. 几个有机商店或类似的地方. 关于我感谢你的信息 - 必须去看看 - 但其他那些我不会向任何人推荐.嗯。Laivuri的选择，我自己的当地商店，是一个传统的四十平方米的K-市场，芬兰到处都有。虽然你也可以去那里，如果你有时间的话。 连锁店，但现在到处都是一样的。我发现自己对这份名单的批评听起来有些不必要。比如说，"接吻长椅 "确实有很好的风景!我的想法是，当赫尔辛基有真正独特的地方时，我不一定鼓励人们去探索其他容易找到的地方。我自己的清单包括相当传统的地方：博物馆--当然--以及你已经提到的Suomenlinna和Korkeasaari。你可以从中央市场大厅沿着海滩一直走到卡鲁塞尔（Carusel），在乌苏拉（Ursula）的田园诗般的露台上享受咖啡和冰激凌（虽然已经很满了）。沿途你可以欣赏帆船和附近的岛屿，讨厌海鸥和暴躁的天鹅:-)凯沃皮斯托整体上很可爱，你可以在天气好的时候带着孩子在那里做半天的旅行，带着野餐和几个户外游戏。你至少可以从外面欣赏到乌斯彭斯基大教堂，如果你能在卡塔亚诺卡游览，你可以在可爱的小维拉莫吃午饭。至于精品店，除了Freda的商店，我建议至少要有几家复古店，这些店可以通过谷歌搜索很容易找到。沿着Hämeentie，近年来出现了几家有趣的民族食品店，从Hakaniemi Hall开始。希望赫尔辛基下次能用阳光来宠爱你--它为气氛增添了不少乐趣！"。这些赫尔辛基的名单很好，每个人看到的城市都是如此不同。那座 "公主城堡 "从外面看确实很帅气，你通常会在不知不觉中走过它。你女儿的观察很有趣 !而事实上，婚纱店就在那里吗？你是如何闭着眼睛去做的!瘟疫公园也很可爱。还有老交易所!还有赫塔拉赫蒂古董馆，也是...哦，如果它能再次成为一个购物中心就好了......太阳确实创造了它自己的气氛，但温暖的细雨或小霜冻也是如此：）。 Pinea : 非常不同！尽管我们的这个镜头是相当多的巧合，而不是一个计划的出游。是的</w:t>
      </w:r>
    </w:p>
    <w:p>
      <w:r>
        <w:rPr>
          <w:b/>
          <w:color w:val="FF0000"/>
        </w:rPr>
        <w:t xml:space="preserve">id 292</w:t>
      </w:r>
    </w:p>
    <w:p>
      <w:r>
        <w:rPr>
          <w:b w:val="0"/>
        </w:rPr>
        <w:t xml:space="preserve">   社论 18.12.2012 我们要的是爱，而不是塑料玩具 在每年的这个时候，缅怀留在芬兰的家人和朋友是件好事。所以我去了一家明信片商店，在这个国家有很多这样的商店，我去买了一些圣诞礼物。 在我选择了一些以有趣的方式结合了圣诞节和加拿大的漂亮卡片后，我去结账，在付款前我和销售人员聊了聊这些卡片。 在装饰有女王伊丽莎白二世图片的纸片和圣诞卡片转手后，我决定高兴地祝销售人员 "圣诞快乐"。对此，我收到了一个厌烦的眼神和回答："好的"。当然，我马上意识到，这次伦敦的舌头对它的说话者耍了花招。在英美国家，人们说 "节日快乐 "是有原因的。祝愿那些听着光明节或宽扎节过节的人过好圣诞节，不一定完全符合犹太教规。在芬兰，情况恰恰相反。我可以理解基督徒对祝愿圣诞节的反感，因为圣诞节这个词指的是异教徒的仲冬节传统。可以理解的是，异教徒的节日传统在寒冷和黑暗的北方非常强烈。冬至是该地区庆祝一年中最黑暗的时刻和春天的不可避免性的时候。即使在基督教早期传播到北欧国家之后，圣诞节仍然保留了其作为一年中最重要节日的地位及其异教的庆祝传统。事实上，芬兰的许多圣诞传统都起源于异教徒的节庆活动。例如，圣诞老人（大胡子）、圣诞树和喂鸟都来自芬兰的传统圣诞习俗。 甚至圣诞节在坟墓上点蜡烛也源于异教习俗，这就是为什么不是所有的新教教会都把这种做法完全吞下。基督教为庆祝圣诞节带来了新的习俗和中东的香料。因此，今天的圣诞节基本上是上述传统的混合体。庆祝圣诞节的共同点和强大的暗流是放松、家庭团聚和过度放纵。近几十年来，出现了一个对宁静祥和的圣诞节庆祝活动的挑战者，将圣诞节包裹在一个塑料包装中。19世纪初，送礼的习俗已经在富裕家庭中形成，但在20世纪下半叶，圣诞节被迅速商业化。如今，圣诞季占据了零售市场的一大块蛋糕，与圣诞有关的销售和广告早在11月底就开始了，接下来的一个月已经忙得不可开交，圣诞老人和他的免费礼物被无奈地抛在后面。11月底，新闻中出现了美国黑色星期五事件的片段，当时正值圣诞购物季，例如有人因停车而被枪杀.看着他们，人们不禁为人类感到悲哀，并对圣诞市场狂热的荒谬性感到惊奇。 当你为圣诞购物感到紧张时，把事情安排好，想想什么更重要，是出于责任感而购买的包裹，还是和你的亲人在一起。我自己的圣诞愿望是，在圣诞节，世界上所有的孩子都会异口同声地说："我们要的是爱，而不是塑料玩具"。我知道我的圣诞愿望是相当乌托邦的，所以一个新的PlayStation 3也会做得很好。你好，我1946年出生在赫尔辛基，1958年和家人一起移民到多伦多。 我有一个漂亮的水晶花瓶要出售。20世纪50年代从商业公司退休后，我的祖父劳里 ... 继续阅读</w:t>
      </w:r>
    </w:p>
    <w:p>
      <w:r>
        <w:rPr>
          <w:b/>
          <w:color w:val="FF0000"/>
        </w:rPr>
        <w:t xml:space="preserve">id 293</w:t>
      </w:r>
    </w:p>
    <w:p>
      <w:r>
        <w:rPr>
          <w:b w:val="0"/>
        </w:rPr>
        <w:t xml:space="preserve">    年轻人的心理健康论坛 回答 " 我到底存不存在 ...?"例如，我们不发布：a）明显需要成人支持的文章，在这种情况下，你可以联系儿童和青年帮助热线和信件服务。 b）包含骂人、种族主义、恐吓、暴力、嘲弄、广告等内容的文章。 c）包含个人数据、联系方式或其他可与真实人物联系的内容的文章。我害怕去学校和外出，我曾经有一个最好的朋友，现在他只是把我的东西告诉其他人，我和其他人不同，我喜欢恐怖，惊吓，死亡，血液和疯狂，我通常听视频游戏的原声带，如沉默的山丘。我也很喜欢玩这个游戏系列，我被电影中所有的人物迷住了，他们都很疯狂，但在学校里，除了班上的助理，他们都不相信我，我很害怕我的欺负，我甚至不能经常出去，我甚至不能去商店或外面，如果我一个人，我和我的猫说话，他总是理解我，我是一个完全陌生的人，除了我的亲戚，我是一个14岁的男孩，患有严重抑郁症，当我抑郁的时候，我谈论的是死亡。发送信息帮助我，让我知道我不是世界上的一阵风。</w:t>
      </w:r>
    </w:p>
    <w:p>
      <w:r>
        <w:rPr>
          <w:b/>
          <w:color w:val="FF0000"/>
        </w:rPr>
        <w:t xml:space="preserve">id 294</w:t>
      </w:r>
    </w:p>
    <w:p>
      <w:r>
        <w:rPr>
          <w:b w:val="0"/>
        </w:rPr>
        <w:t xml:space="preserve">相关新闻 周三清晨，Pirkanmaa的Valkeakoski，一名老年妇女在前线房屋的火灾中死亡。消防队得以将这名妇女从燃烧的房子里带出来，但她已经死亡。 值班的消防队长说，房子已经被毁。 当时不知道起火原因。...周三晚上，皮尔坎马(Pirkanmaa)的瓦尔凯科斯基(Valkeakoski)发生房屋火灾，一人死亡。据救援部门称，死者的身份已经知道。位于市中心附近的建筑物内没有其他人员。 火灾始于一栋一楼半的房屋...周二晚间，东波兹尼亚北部的利明加（Liminga）发生火灾，一栋大型独立屋几乎被完全摧毁。据救援部门称，火灾发生时有两个人在屋内。 他们受了轻伤，...周三晚些时候，萨塔昆塔的拉维亚发生火灾，一名男子死亡。火灾发生在这名男子所在的三层楼公寓的一楼。 起火原因尚不清楚。...Länsi-Uusimaa警方周日表示，周五在埃斯堡火灾中受伤的一名男子在医院因伤势过重而死亡。 周五晚间，林图瓦拉地区的一栋独立屋发生火灾，严重伤害了 ...救援人员让在一架超级美洲豹直升机坠毁中幸存的乘客着陆。这架直升机在从一个石油钻井平台出发的途中，总共有18人，其中14人已被送往医院，3人死亡，1人失踪。YAHUSHUA（耶稣基督）是你的主吗？预言121（Amightywind）http://www.amightywind.com/finnish.htm 所有人都犯了罪，亏缺了神的荣耀（罗马书3:23），因此通往天堂的唯一途径是通过YAHUSHUA（耶稣基督）在髑髅地的血（约翰福音14:6）。圣经说："你若口里承认YAHUSHUA是主，心里相信神叫他从死里复活，你就必得救。"圣经说，我们必须从上面重生才能进入神的国度（约翰福音3:3）。 当一个人从上面重生时，圣灵来到这个人身上，开始影响他的意志和行为（腓立比书2:13）。 这开始了一个过程，只有当这个人死亡或当神将他的身体变成不朽的复活之身（哥林多前书15:51-52，被提）时才结束。"根据《圣经》，"一次得救永远得救 "的教义是不正确的。救赎是一个过程："弟兄们，我还不认为我已经赢得了它；但有一件事我知道：我忘记了后面的东西，向着前面的东西前进，我冲向目标，冲向上帝在弥赛亚（YAHUSHUA）里通过天上的任命召唤我的奖品。"作为新约的信徒，我们不再生活在律法之下，而是生活在恩典之下，恩典不允许我们犯罪（罗马书6:14-16）。 在新约中，神不再让我们为遵守旧约的613条律法负责，而是为遵守十条诫命负责（出埃及记3:13-14）。第四条诫命 "安息日为圣 "也没有改变。 神所定的安息日，即一周中的第七天，是从星期五的日落到星期六的日落。 由于我们知道TO</w:t>
      </w:r>
    </w:p>
    <w:p>
      <w:r>
        <w:rPr>
          <w:b/>
          <w:color w:val="FF0000"/>
        </w:rPr>
        <w:t xml:space="preserve">id 295</w:t>
      </w:r>
    </w:p>
    <w:p>
      <w:r>
        <w:rPr>
          <w:b w:val="0"/>
        </w:rPr>
        <w:t xml:space="preserve">● 在尼克-凯夫的脚步声中 安娜-坎坎帕伊 书籍 贾斯卡-菲尔普拉 : Vieraslista . 喜欢 2012 . 373页 你有没有想过，如果你能把你的想法写在纸上，就像无尽的思绪涌入你的脑海，会是什么样子？看来，客人名单是这样构建的。听起来很吸引人，但这本书一开始很沉重。 随着风格的展开，你会得到一个伟大的故事。 一个年轻的摇滚记者通过环游世界和在演出巴士和密室中度过的时间，为他的故事寻求真实性。这个设置似乎是一个梦想成真。但要赢得艺术家的信任并获得客串机会，需要极度的自我暴露。 这位自述者以令人不舒服的准确性描述了从不幸的女性冒险到破坏自尊的寻找摇滚明星的时刻。同时，我们进入了外国文化和肮脏的俱乐部，以及一个雄心勃勃但缺乏安全感的人的心灵。读者不会被轻易放过，但人们会情不自禁地爱上亚斯卡-菲尔普拉的独特风格。这本书散发着对生活和写作的热爱。</w:t>
      </w:r>
    </w:p>
    <w:p>
      <w:r>
        <w:rPr>
          <w:b/>
          <w:color w:val="FF0000"/>
        </w:rPr>
        <w:t xml:space="preserve">id 296</w:t>
      </w:r>
    </w:p>
    <w:p>
      <w:r>
        <w:rPr>
          <w:b w:val="0"/>
        </w:rPr>
        <w:t xml:space="preserve">5.3.2009 温和，太温和了!Prkl !几天下来，已经很难滑行了。想让霜冻回来，现在!下午，我开车去了Punkaharju，在那里滑了一次。奇怪的滑行感觉：就像拉着手刹开车一样。这条路线的状况仍然很好，但有些地方的冰面出乎意料地柔软......至少在我自己的体重下是如此；体重较轻的滑冰者可能会在没有注意到任何异样的情况下继续滑行。 正如你从图片中看到的，有几个地方的冰面上有很多水，但你可以很容易地通过它们。当然，所有的好东西都会结束，但这不是一件好事吗？??空气中的春天，有点太多了!顺便说一下，我在工作中听说库斯塔维（以及西海岸的总体情况）有一些很好的滑冰天气。 无雪的钢冰就足够了！"。Perskules ，如果我有一个人指导我，所以我会去像梭子鱼从芦苇丛中的周末旅行!Share this : Like this : Browse Articles 2 comments on " 5.3.2009 Mild , too mild !" 米凯利的滑冰季于5月3日星期四中午12时结束。上午，我们和学生们一起在学校的场地上滑冰，冰面很好。 然后我们在下午去港口的冰面上滑冰，才发现冰面在冰鞋下开裂，滑冰是愚蠢的！"。这是对自然条件的准确观察 :-) 我一直很忙，甚至在今天，星期六也没有时间去拜访Oravie。明天应该会有一些时间，如果天气不会太热的话。这里已经是零下一度了，如果冰层能保持住就好了。</w:t>
      </w:r>
    </w:p>
    <w:p>
      <w:r>
        <w:rPr>
          <w:b/>
          <w:color w:val="FF0000"/>
        </w:rPr>
        <w:t xml:space="preserve">id 297</w:t>
      </w:r>
    </w:p>
    <w:p>
      <w:r>
        <w:rPr>
          <w:b w:val="0"/>
        </w:rPr>
        <w:t xml:space="preserve">NaKo Minit Public messages Jussi Hi , 游戏正在继续。我把关于两个即将举行的比赛的信息，与日程安排清楚。 8.2，当有一个主场比赛，我会问，如果它是可能的，一些举行自助餐。届时我将在工作中，我可以在早上过来，只是快速地顺便看看一切是否正常。问候语 Jussi 6个月前 Jussi 大家好，初步的春季计划。我刚刚收到Minie的春季系列节目。确切的时间和日期，即周六或周日将在周五前指定，至少如果所有组织机构都遵守时间表。 第一场比赛在Raisio举行，要么是1或2.2。 Naantali 8。2，我向市政府提出要求，我们的第一场比赛将在11:00，第二场在16:00。 在萨洛的单场比赛10-16.3。 在卡里纳的比赛22或23.3和另一个主场比赛5.4，我提出要求，我们的比赛将在10:00和15:30。 一旦日期明确，我将发布更多信息。问候语 Jussi Tähti 6个月前 Jussi 对于第二个主场比赛，萨罗队要求改变日期，因为他们自己的Passel比赛。 以良好的体育精神的名义，我们将这样做，比赛将在6.4日星期日举行。Jussi 6 months ago Jussi Aaro at least put a message in the roll call that today still training . 我认为明年9.1.2014的培训将继续进行。更详细的信息可能来自Aaro和Oss。祝大家圣诞快乐。问候语 Jussi 6个月前 Rasmus Hi .孩子们今天还有训练吗，圣诞节后什么时候恢复？由于某些原因，我无法找到即将到来的培训课程的时间表。Irina Vanhatapio 6个月前 Aaro oh !刚刚接到一个电话：一个来自Naantalin Salibandy的男孩，2004岁，已经把他的冬靴换成了 "Kuoma "品牌。强烈怀疑的是，篮球男孩，迷你球员，无意中拿错了鞋子，你能不能在点名册上写上一句话，男孩们会通过KUOMA的鞋子来看。这名球员是卡勒-凯塔涅米，尺寸为35-36，颜色为黑色，靴子上写着 "卡勒"。目前卡勒穿的是37码的蓝色KUOMA鞋，而且是深蓝色。 现在穿这双卡勒鞋的篮球运动员可以通过拨打0400702340（MINNA）换取更合适的鞋子。 T: Hannu mikrojen教练 7个月前 Aaro 情况已经结束，鞋子已经找到，而且在我们之后也没有丢失。</w:t>
      </w:r>
    </w:p>
    <w:p>
      <w:r>
        <w:rPr>
          <w:b/>
          <w:color w:val="FF0000"/>
        </w:rPr>
        <w:t xml:space="preserve">id 298</w:t>
      </w:r>
    </w:p>
    <w:p>
      <w:r>
        <w:rPr>
          <w:b w:val="0"/>
        </w:rPr>
        <w:t xml:space="preserve">月度档案 2012年11月 今天几乎发生了一个遗忘事件。我曾答应过孩子们，要给他们做肉末酱!我在11点有个约会，在10点20分，我又想起了我所承诺的事情。哦，不!我不得不做肉汁，这不是什么技巧，但我还没有做其他的事情。我一下子就做完了。我把肉馅饼放进烤箱，给它们穿上衣服。我去搅动锅子，梳理我的头发。我回去搅拌，刷了牙。我再次翻开肉馅，开始调制。 褐色的酱汁!你必须这样做。 这是你在小时候母亲教你的东西。我们总是吃肉汁和土豆，第二天是土豆和肉汁。在过去，酱汁并不总是有效的，要么太清淡，要么太浓稠。如果你试图把它弄成真正的深褐色，你就有可能使它凝固，以至于在酱汁中出现小的黑色斑点，而且味道还是会回到你身边。妈妈还教你怎么做，你不能把它扔掉，因为你已经把昂贵的脂肪放在上面。没有使用测量，因为眼睛可以看到。 好吧，随着时间的推移，眼睛看不到了，除非你戴上眼镜。 当你再次放上油腻的食物时，每个人都知道会发生什么。 雾气升起，一切都有点模糊了。最糟糕的错误是把眼镜在布角上扫了一下，因为雾气没有消失，模糊的地方只是有点均匀。 我一开始以为只是11月的那个时候。 最后我都搞定了，把眼睛画好了，但在炉子和厕所的镜子之间跑了一趟。最后，我准备去开会，酱油也准备好了，准备让孩子们从学校回来。现在说我闻起来很香是没有用的，除非你喜欢棕色肉汁的味道。 哦，不，我们对现成的肉汁没有任何尊重！"。我的车对我很重要，一直如此。我不知道我是否可以没有它。 我不这么认为，因为它在我需要的时候给了我翅膀。在过去的一周里，我在我的车上花费的时间和金钱比我在很长一段时间里都要多。原因是它已经得到了较少的关注，而这不应该发生。 我还收到了关于年检的提醒！"。很好，它来得太晚了，我不得不把我的脚放下。我有一次在没有服务的情况下去看了一辆车，那一次仍然萦绕在我的脑海中，闯入我最糟糕的噩梦中。我感到非常荣幸，我得出的结论是，像我这样的女人根本不应该有车。嗯，这是个错误，最大的错误是我看车的地方。现在我的车被维修了，我被告知它是一个几乎没有缺陷的标本。 发现了一个故障，但没有什么惊天动地的。 我很高兴。 我直接开车去检查站。一个有良好服务的地方!如此之好，以至于当我在一家竞争公司的折扣券上打孔时，我得到了折扣!我想去参加考试吗？不，我从来不想，我甚至不想看到我的车被摇晃和抖动。我立刻想大喊："小心！"。所以我坐在那里等待。时间过去了，时间过去了......我正在看报纸，然后那个人就来了，是测量员！"。我慢慢站起来，吓得满头大汗。我看了看那个人，他对我笑了笑，告诉我说我通过了，没有什么问题！"。咿呀呀！！！。我的车是无辜的!这就像中了头奖一样!我几乎要跳到我的车上，我本可以拥抱和亲吻的！但是，我没有。</w:t>
      </w:r>
    </w:p>
    <w:p>
      <w:r>
        <w:rPr>
          <w:b/>
          <w:color w:val="FF0000"/>
        </w:rPr>
        <w:t xml:space="preserve">id 299</w:t>
      </w:r>
    </w:p>
    <w:p>
      <w:r>
        <w:rPr>
          <w:b w:val="0"/>
        </w:rPr>
        <w:t xml:space="preserve">它不仅允许你与你的附属机构或任何用该语言编程的人轻松沟通，而且还增加了你在网络空间的总广告活动。你怎么能这样做呢？社会媒体是它帮助你在商业伙伴和消费者中建立你的声誉的方式。以推特为例，如果你想听到他们的反馈或他们的监督产品或服务，你卖的只是一个帐户，并宣传它。Digg或YouTube是社会媒体的另一个迷人的例子，几乎任何人都可以在网上上传视频，他们的或他们的音频文件，一个商业合资企业也不例外。如果你想有一个成功的在线活动，那么没有让太特殊的社会网站萨拉。这些只是例子，还有更多这样的例子在那里!通过社交媒体，你可以很容易地直接与客户交谈，收集客户满意度的反馈，通过挖掘机使用最近推出的产品的意识，或使用YouTube来促进你的移动到一个新的办公室，例如。信息用户，任何人，我的意思是任何在社交媒体上有技术的人都有信息；如果你在网上模式的商业页面，那么你的信息应该是在这条路上。不容忽视的是，社交媒体的趋势现在正在流行，以提高你的业务量的十倍。最近的文章 Superbahis ，在在线游戏的世界里有超过十年的经验，在这个竞争激烈的行业里已经打出了名堂，蔚为壮观。客户群遍布世界各地，其中许多功能和一个神话般的网站，其中支持一个全面的投注市场。超级巴希斯品牌，欧洲足球赞助线和在[...]你有没有想过作品的标签，标签上的数字和线条意味着什么？这里是每个产品背面的标签barkod yazici调用.细度和厚度的线绘制彼此平行和线之间的空间，在条形码创建的黑色条 [...］</w:t>
      </w:r>
    </w:p>
    <w:p>
      <w:r>
        <w:rPr>
          <w:b/>
          <w:color w:val="FF0000"/>
        </w:rPr>
        <w:t xml:space="preserve">id 300</w:t>
      </w:r>
    </w:p>
    <w:p>
      <w:r>
        <w:rPr>
          <w:b w:val="0"/>
        </w:rPr>
        <w:t xml:space="preserve">登录 关于2009年8月Luonteri-Saimaa之旅的故事 以下故事由Timo Tuppurainen撰写，也将出现在Meloja杂志上。LUONTERI-SAIMAA 3.-8.8.2009 " 让我们去湖面上闪闪发光的地方，让风把白桦树叶吹到地面上。在通往船只的道路上，在鹤鹰飞翔的地方，它们会发出蔑视的嚎叫。"在7月和8月之交，卡兰划船队和Puijon Ladu联合进行为期一周的独木舟旅行已经成为一个小传统，这次是针对Luonteri和Saimaa。有10名划桨手在假期中把握住了时机。3名划桨手代表女性美，其余的人在旅途中养了一对夫妇。计划中的环形路线从安托拉港开始，经过六天的划船后在船港结束，是一个非常受欢迎的划船目的地。 关于服务、港口和路线的良好提示可以在划船和游览地图的页面上找到。导游Tiina也给出了一些友好的建议。 行程安排很简单，包括可能的中途停留日。 总行程约为140公里，所以每天的津贴是相当合理的。一个多云和灰色的早晨把我们从蓝莓床上唤醒，迎来了新的一天。 上午的活动进行得很顺利。在出发去水边之前，我们爬上了营地旁边的悬崖，欣赏着风景。毒蛇先生也在做同样的事情，但当他发现我们时，就躲在一个石洞里。从卡里希卡出发的方向是向南，前往卡纳拉赫蒂，从底部升起垂直的40米高的卡纳武里。巨大的石墙让人感觉非常小。往南一点是第一个登陆点Kuparovirra或Hotteinvirra城堡海滩。海滩有一个沙湾和一个船舷，从那里可以去Luonteri的水域。多年来，船工们为了自己的乐趣和在工作过程中记录了海豹的踪迹，包括在一个复活节假期，他们目睹了一只海豹在玩耍。在城堡脚下，一只海豹抓住了一只木筏的腿，抱了一会儿，然后把这只受惊的鸟儿放走了。 我想知道那只受到严重惊吓的可怜的剑客对这位留着小胡子的幽默大师的恶作剧有何看法？Luonteri留了下来，向东穿过Hirvensalmi向Lietve走去。在改变水路之前，我们在米凯利和伊马特拉之间的公路桥下（62号公路）进行了一天的休息。在桥上有一个瞭望点和一个桥梁咖啡馆。一杯新鲜的咖啡和来自牧师办公室的紧急食物作为甜点，味道不错。我们再次改变方向，向南前进，在穿越利特维德山脊之前，我们参观了伊克斯科蒂宁港口。一个不错的地方，配备了所有的美味佳肴。风没有干扰我们的行程，所以我们可以直接穿过山脊前往罗坎萨雷北端的港口（61°28,8'N 28°03,5'E）。Rokansaari是一个风景优美的沙岛，有一个维护良好的美丽森林。该岛是塞马岛的绝对明珠之一。作为服务，你会发现烧烤设施，废物处理点，厕所，夏季食堂，帐篷场地，甚至为营的需要和作为一个甜头在底部的船民桑拿。在野营活动结束后，我们带着肩上的毛巾来到马卢酒馆的天井，等待轮到我们的桑拿。 红色的原木桑拿提供温和的沐浴，而绿色的水，以泉水为基础的Umpilampi则在桑拿房的顶部提供清爽的游泳。渴了的嘴被酒馆地窖里的冰镇桑拿饮料解了围，回帐篷的路上被乌鸦嘴里的蓝莓放慢了速度。</w:t>
      </w:r>
    </w:p>
    <w:p>
      <w:r>
        <w:rPr>
          <w:b/>
          <w:color w:val="FF0000"/>
        </w:rPr>
        <w:t xml:space="preserve">id 301</w:t>
      </w:r>
    </w:p>
    <w:p>
      <w:r>
        <w:rPr>
          <w:b w:val="0"/>
        </w:rPr>
        <w:t xml:space="preserve">页数 2014年5月3日星期六 活动日历 2014年Heissulivei !我收到了很多关于本赛季我的比赛计划和目标的询问。 我想我应该在这里向你们公开，这样你们就有了一张我将在哪里比赛的地图 :) 由于我的膝盖受伤，我的比赛赛季将比我原来的计划晚很多开始。按照原来的计划，我已经在国外开始了3场比赛，从5月份开始就会参加国际比赛。 但是没办法，赛季提前了大约一个月。因此，这意味着为了达到我的主要目标，每场比赛都需要对两匹马进行非常仔细和精确的骑乘...... c Margit Ticklen 2014年临时日历：17.-18.5 Niinisalo 24.-25.5 Tervo 6.-8.6 Finnderby 青年SM瑞典经由中欧，在瑞典比赛？26.-29.6 Strzegom ( POL ) CCI*和CIC* 7月的1-2场比赛 8.-10.8 Kerava PM CIC* 14.17.8 Bishop Burton ( GBR ) EM CCI* 9-10月的另一次旅行 - Leevi 2* Lilli CIC* ?此外，如果我有时间，我会做学校和障碍赛作为准备比赛。我将在Niinisalo与Leevi一起从一个简单的级别开始本赛季，因为我希望本赛季有一个良好的开端，并为马匹提供良好的动力。对于Niinisalo，我已经为自己设定了目标：在学校，一个没有摩擦的课程，并以极大的精度和天赋骑行，重新和越野0vp有节奏的和良好的课程。Leevi的主要目标是在Ypäjkä的Finnderby赢得青年世界锦标赛和来自英国的欧洲锦标赛奖牌。 与Lill一起，我还将在Niinisalo以轻松的级别开始本赛季。对于我自己的骑行，我将设定的目标是和Lill一起骑行到赛季结束。 在提高班级水平方面，我将以我觉得舒服的速度进行。我不想因为过快地将马提高到更高要求的水平而吓到它。我必须记住，莉莉对我来说是一匹长期的马，而不是本赛季的急用马。然而，莉莉的主要目标肯定是在一星级水平上确立自己的地位，并在凯拉瓦的PM比赛中获胜。</w:t>
      </w:r>
    </w:p>
    <w:p>
      <w:r>
        <w:rPr>
          <w:b/>
          <w:color w:val="FF0000"/>
        </w:rPr>
        <w:t xml:space="preserve">id 302</w:t>
      </w:r>
    </w:p>
    <w:p>
      <w:r>
        <w:rPr>
          <w:b w:val="0"/>
        </w:rPr>
        <w:t xml:space="preserve">垃圾邮件 - 如何防止你的博客出现垃圾邮件？博客评论区不断地被垃圾邮件所干扰，希望获得访客或链接的力量。垃圾邮件的评论可能是用英语写的谄媚信息，如 "我在谷歌上发现了你的网站，喜欢你的博客。 然而，感谢你的这种良好的经验，阅读你的文章 "或 "感谢伟大的信息，这对我很有帮助。 我明天会回来寻找新的东西"。例如，垃圾邮件发送者的家庭地址可能被标记为汽车贷款计算器或药店。 通常这些评论是完全机械化的，即一个机器人军队正在寻找合适的博客来发送营销信息。 最明目张胆的垃圾邮件还包含药店或新的减肥方法的 "优惠"，并有合适的市场链接。你可以打击垃圾邮件.博客平台已经包括了一些标准的工具，但往往最好的工具是作为博客的附加组件提供的。 我使用世界上最流行的博客平台，WordPress，作为一个如何打击垃圾邮件的例子。你可以通过选择性地预先分类评论（请阅读为什么不是所有的评论都应该被预先分类），链接数检测和博客平台的专门的垃圾邮件预防插件来防止垃圾邮件。预生成将首先防止垃圾评论出现在你的博客上，但你将不得不手动检查所有的评论。你也可以限制预筛选，这样，只有那些包含，例如，至少2-3个你的博客以外的链接，包含经常用于垃圾邮件的词，如药物名称（伟哥，犀利士，曲马多等），在线药店或其他类似的赌场/劳力士线，将结束在队列。在博客营销中，例如，这些预审规则是到位的，即带有药物名称和多个链接的评论最终会被人工审查。然而，即使是这些规则也不能阻止看似很酷的赞美信息。评论者也可能被要求通过在你的博客上注册或用他们的Facebook/Google/Twitter账户登录来进行认证。然而，如果你想让你的博客充满真实的评论，你应该让它尽可能容易地识别自己。 博客平台也允许你限制评论给那些已经在你的博客上发表过评论的人，在这种情况下，你将不得不手动批准所有新的评论者。然而，预审往往会不必要地提高评论门槛，所以要考虑对所有评论者谨慎使用。还有一些博客平台的插件可以打击垃圾邮件。 例如，你可以从基本的WordPress评论引擎切换到一个名为Disqus的新引擎，它内置了更好的垃圾邮件预防和各种附加功能，如调整和喜欢的评论。独立的评论引擎所面临的挑战往往是较差的搜索引擎可见度（评论可能不会作为新的内容显示在搜索引擎上），而且对于基本用户来说，在不丢失旧的评论的情况下即时切换评论引擎往往是一种挑战。 WordPress博客平台预装了（尽管没有激活）一个叫做Akismet的插件，它包含一个巨大的已知垃圾邮件的注册表，以防止垃圾邮件的评论，并不断更新。然而，Akismet是由一些用户付费的，从个人博客的免费到每年120美元不等（金额由你决定），对于企业使用，从每月5美元/博客。Akismet不仅适用于WordPress，也适用于Drupal和Joomla。对于更有技术意识的用户来说，WordPress有一些插件可以在写评论时进行检查。一定要检查它们是否与你所使用的WP版本一起工作，以及需要什么来避免问题。并非所有的附加组件都能直接与所有的WP主题配合使用，可能需要调整设置，所以在安装时要准备好阅读英文说明。 有了附加组件，评论就可以</w:t>
      </w:r>
    </w:p>
    <w:p>
      <w:r>
        <w:rPr>
          <w:b/>
          <w:color w:val="FF0000"/>
        </w:rPr>
        <w:t xml:space="preserve">id 303</w:t>
      </w:r>
    </w:p>
    <w:p>
      <w:r>
        <w:rPr>
          <w:b w:val="0"/>
        </w:rPr>
        <w:t xml:space="preserve">阿米斯对谁来经营非常讲究。阿米斯只信任某些人，对于陌生的人，她会说漏嘴，甚至可能试图啃食.Amis不介意与其他马匹为伴，但喜欢独自吃草。 与值得信赖的人在一起时，Amis表现良好，会让他们做梳理工作。阿米斯对帮助非常敏感，她的步伐很干净。阿米斯有很强的放牧本能，而且非常擅长，不过她需要一个熟悉的骑手，否则她不会和你相处。野马的杰米森装备 如果外面是零下20度或更高的温度，让阿米克斯穿上户外的大衣。在雨天，阿米斯会穿上雨衣进行户外活动。阿米斯每天都要彻底刷牙，并且在骑马前后都要刷牙。 饲喂野马的杰米森 阿米斯每天要喂两次，分别在7点和19点。如果阿米斯在马厩里呆了一整天，那么在13点的时候会多给一些干草，每次喂食时都会给同样的干草。请记住只使用煮熟的亚麻籽!阿米斯的父亲 "疯狂的杰克 "是一匹来自Giwdeon马场的英俊的四分之一盎司马，"疯狂的杰克 "被选为未来小马的父亲，因为他的体格非常好。 父亲那边的血统非常好，尤其是公马在展览中表现非常好。阿米斯的母亲阿斯特利的格温尼维尔是一匹胆小的母马，她在生前参加过一些西部骑术比赛。阿斯特利的格温尼维尔是一匹胆小的母马，其特征不幸地传给了阿米斯。Liberty HB是一匹晚期的四分之一马，它积极参加西部骑术比赛，但在这项运动中没有取得什么成绩。然而，Liberty HB几乎拥有任何运动的技能，这匹种马非常了解自己的情况。Liberty HB也许让它的主人很失望，因为Amis的祖父Xtreme Xcellence的比赛记录充满了名次和胜利。 Liberty HB被期望像它的父亲一样成为西部冠军。 Warfreckle's Anna的家族充满了西部马。 Warfreckle's Anna自己没有参加西部比赛，而是主要作为育种马。 Warfreckle's Anna是一匹有些急躁的母马，能够与她合作的骑手很少。</w:t>
      </w:r>
    </w:p>
    <w:p>
      <w:r>
        <w:rPr>
          <w:b/>
          <w:color w:val="FF0000"/>
        </w:rPr>
        <w:t xml:space="preserve">id 304</w:t>
      </w:r>
    </w:p>
    <w:p>
      <w:r>
        <w:rPr>
          <w:b w:val="0"/>
        </w:rPr>
        <w:t xml:space="preserve">2013年8月3日（星期六） 当天的服装 漫长的服装时间.这是我昨天去宜家时穿的衣服。我在跳蚤市场上发现了这个图案的西装外套，我绝对爱死它了。 颜色绝对可爱，图案也很好，很休闲。 只是用它来搭配破洞牛仔裤和基本的裙子。周二，我去奥卢把我的干顶剪掉了，我的头发现在处于一个相当短的状态。现在它们感觉非常厚实和健康，而且没有两根毛发的痕迹 :)</w:t>
      </w:r>
    </w:p>
    <w:p>
      <w:r>
        <w:rPr>
          <w:b/>
          <w:color w:val="FF0000"/>
        </w:rPr>
        <w:t xml:space="preserve">id 305</w:t>
      </w:r>
    </w:p>
    <w:p>
      <w:r>
        <w:rPr>
          <w:b w:val="0"/>
        </w:rPr>
        <w:t xml:space="preserve">自行车政策博客 主菜单 浏览文章 Sakari Kestinen在TAPO的FB群中转发了一张坦佩雷Infra董事会会议的照片，并留言 "让我们批准"：很好，我们终于在城市组织中得到了更多的人为自行车和步行工作。 作为比较，以比坦佩雷大一点的马尔默为例，那里有11人在规划和促进自行车和步行。 4 回复 " " 嘿！你是谁？你写道："（......）11人中有11人从事规划和推广自行车和步行的工作。"一个惊人的数字!你知道更多关于马尔默的组织结构吗？11名全职人员都在从事自行车和步行工作吗？他们是否也使用大量的顾问来帮助规划？你好，抱歉回复得太慢，我对马尔默没有更多的了解，但这篇文章是受去年年底出版的《Poljin》杂志的启发，该杂志还报道说，在马尔默，自行车的模式份额为30%，每年用于自行车基础设施投资的资金为1390万欧元，用于维护的资金为340万欧元。在坦佩雷，资源更少。 四个月来（2013年1月12日的情况），当局对一个已知的危险点没有采取任何措施。 显然也不需要做什么，因为事故可以归咎于骑自行车的人的粗心。TTR: 谢谢你的信息.我一定会把这个案子放在我的名单上，并联系市政府官员.只要我得到一把斧头，那么我至少知道哪种灌木，我就可以试试......。</w:t>
      </w:r>
    </w:p>
    <w:p>
      <w:r>
        <w:rPr>
          <w:b/>
          <w:color w:val="FF0000"/>
        </w:rPr>
        <w:t xml:space="preserve">id 306</w:t>
      </w:r>
    </w:p>
    <w:p>
      <w:r>
        <w:rPr>
          <w:b w:val="0"/>
        </w:rPr>
        <w:t xml:space="preserve">每两年，芬兰移植手术协会都会组织一次名为 "移植日 "的教育活动。 移植日的主题是器官捐赠和移植病人的护理。 今年，将特别强调捐赠活动的发展、人口老龄化及其对移植的影响。今年的计划有所延长，第二天将有一个关于心肺移植的特别主题。 将讨论肾脏和肝脏移植的具体专题，并介绍新的移植计划（胰腺和小肠移植的现状）。 目前正在为这几天的活动寻找专家点。</w:t>
      </w:r>
    </w:p>
    <w:p>
      <w:r>
        <w:rPr>
          <w:b/>
          <w:color w:val="FF0000"/>
        </w:rPr>
        <w:t xml:space="preserve">id 307</w:t>
      </w:r>
    </w:p>
    <w:p>
      <w:r>
        <w:rPr>
          <w:b w:val="0"/>
        </w:rPr>
        <w:t xml:space="preserve">阿拉乌的田径比赛 特文公司的年轻人在阿拉乌的Viiskuntakis比赛中取得了一些优异的成绩。Markus Mäntylä（15岁）在700克的中鱼上获得了48.09分的胜利，这使他在芬兰同年龄组的统计中排名第三。Jenna Harju（13岁）以37.36分的成绩赢得了500克标枪，这比她在我国取得的成绩还要好。 她在标枪上的获胜成绩是10.39。在Huitinen，Mira Kitula在19岁的田径世界锦标赛中以52.22的成绩获得第四名。在Seinäjoki，Juha Rinta-aho以59.42的成绩在相应的22岁赛事中获得第五名。Antti Rinta-aho的第11名成绩是45.94。在科科拉举行的13岁以下区域锦标赛中，Jenna Harju以41.73的成绩获得标枪冠军，并以27.57的成绩获得铁饼第四。在于韦斯屈莱，TöVen的Risto Katajamäki在55岁的比赛中赢得了两块金牌。在第一天的比赛中，他的掷锤成绩为46.90，在第二天的比赛中，他还以15.64的成绩获得了举重冠军。 Jyrki Mäkelä以17.52的成绩获得举重银牌。在SoS主办的Viiskuntakis比赛中，TöVe的男孩赢得了15岁大锤比赛。Timo Koivula以42.82的成绩获胜，Kustaa Toivola以41.68的成绩获得第二名，Jasper Harju以39.39的成绩获得第三名。Henna Koivula在跳远比赛中赢得了352分，雪橇18.81分和60米11.0分。 在千米比赛中，她以4.37分获得第四名。 在Uusikaupunki TöVe的四个青少年区的主要比赛中，南奥斯特罗博斯尼亚队以多达五名运动员加强。只有15岁的Juhani Hauta-aho在700米标枪比赛中以57.77的记录取得了令人信服的胜利，成为该队最大的惊喜。 这一结果确认了他在同年龄组中的领先地位。在潮湿的条件下，哥哥Jaakko不得不向弟弟的奋力一掷低头，[...]在阿赫塔里举行的Vattenfall俱乐部比赛的第二轮中，TöVe的年轻人得到了16428分，进入决赛。个人比赛的获胜者是：17岁的标枪手Jenna Harju，她在500克的标枪上取得了39.79的13岁PB。以前的记录被提高了4米多。这一结果也使珍娜在今年的芬兰统计数据中名列前茅。在M17组别中，Jaakko Hauta-aho再次提高了他的记录，现在是63,74。 P15 [...] 超过80名选手参加了第一届Ek运动会。除了无数的个人最佳成绩外，还有几个精彩的成绩--特别是标枪和大锤--使该国跻身于其年龄组的领先者行列。尤哈-林塔-阿霍在夏季的第二次比赛中取得了59.76的好成绩，马科-基图拉以56.51的成绩接近了他的冰壶成绩，他在本赛季只取得了更好的成绩。 珍娜-哈朱在Kalevankisoi TöVe的比赛中与年轻的雪橇投手尤哈-林塔-阿霍、米拉-基图拉和埃西-利维拉在路上。米拉-基图拉（Mira Kitula）是第二次参加跨栏比赛，她的成绩比上一年提高了一米，成绩为51.34，排名第18位。 尤哈-林塔-阿霍（Juha Rinta-aho）是几年前在卡勒万基索萨的熟悉面孔。由于法学院入学考试的毕业，暑期严格按照书本进行。他通过了那个考试。它[...]区游击队</w:t>
      </w:r>
    </w:p>
    <w:p>
      <w:r>
        <w:rPr>
          <w:b/>
          <w:color w:val="FF0000"/>
        </w:rPr>
        <w:t xml:space="preserve">id 308</w:t>
      </w:r>
    </w:p>
    <w:p>
      <w:r>
        <w:rPr>
          <w:b w:val="0"/>
        </w:rPr>
        <w:t xml:space="preserve">Giljotti - 无毒的老鼠替代品 可靠而简单的芬兰Giljotti捕鼠器非常容易调校，不会打到你的手指。包装内有芬兰语和瑞典语的清晰说明，并附有图片。由于动物只能从一个方向接触到诱饵，所以Giljotti诱捕器工作可靠。 诱捕器不会对动物造成不必要的痛苦，因为一旦动物拉动诱饵，它就被触发。耐用和卫生，Giljotti陷阱由高质量的防冻和抗冲击ABS塑料制成。 陷阱不会生锈 - 甚至陷阱的弹簧也经过表面处理，可以防锈。由于其结构材料，该捕集器经久耐用，易于保持清洁。易于排空 吉尔乔特诱捕器也非常容易排空。不需要接触动物尸体--这就是为什么Giljot捕兽器比传统捕兽器更容易使用的原因。 应用范围广泛 Giljot捕兽器适合在室内和室外使用，例如在谷仓、猪舍、鸡舍、动物园、食品储存设施以及禁止或不希望使用毒药的地方。 你知道吗？你知道吗，老鼠通过进食、侵扰和破坏造成的损失比任何其他动物都要大。 一只老鼠一年可以吃掉大约12公斤的饲料，一对老鼠一年可以产生多达一千只的后代。还请记住，老鼠是非常有效的感染媒介!通过修补缝隙、创造不利条件和使用有效的断头台捕鼠器，从一开始就消灭老鼠!</w:t>
      </w:r>
    </w:p>
    <w:p>
      <w:r>
        <w:rPr>
          <w:b/>
          <w:color w:val="FF0000"/>
        </w:rPr>
        <w:t xml:space="preserve">id 309</w:t>
      </w:r>
    </w:p>
    <w:p>
      <w:r>
        <w:rPr>
          <w:b w:val="0"/>
        </w:rPr>
        <w:t xml:space="preserve">什么？识字治疗是一种团体治疗的形式，人们通过识字练习来书写和谈论自己的生活经历。该小组的目的是利用治疗性写作和同伴支持来提高自我意识，激发希望，提供一个自我表达和情感的渠道，并帮助人们摆脱自己滥用药物的耻辱。在识字治疗小组中的写作创造了相互信任和社区感。思想的分享和互动扩展了自己的观点。其他人表现出的同情和理解是团体参与的最好礼物。在小组中，自我形象变得更加清晰，通过其他成员和主持人的支持，身份和自尊得到加强。 通常，写作也会激活被遗忘几十年的记忆。写出积极的经历和感受也很重要，特别是通过适当的作业鼓励对未来的积极态度。何时何地？该匿名保密小组将在2013年3月12日至5月31日的春季期间，在毒品链接的封闭讨论区举行12次在线会议。 一周中的哪一天和会议时间将被共同商定，以便会议时间适合尽可能多的人。在小组中，每个人都可以就他们所关心的问题进行写作。 此外，教师将每周给出写作任务。在线课程将伴随着一个或多个简短的写作作业.在线课程期间写的文本将立即返回，每次都会有一个家庭作业，需要一周时间来完成。在下一节课前完成的任何写作将被退回给所有人阅读。在这一周里，小组成员将有机会在下一周的在线会议上评论和讨论彼此的文本和文本所提出的观点。 在下一次会议开始时，这些观点将再次被汇集到一起。为谁和如何？报名时间为2013年2月25日至3月10日。 该小组是一个所谓的封闭式小组，一旦小组开始，将不会有新的参与者加入，小组以外的人也不会被允许阅读所写的文本。 当参与者报名参加小组时，将向他们发送一份初步问卷。 该小组将由Karoliina Kähmi，FM，文学治疗咨询师领导。该小组还将由负责Irti Huumeista ry小组的心理治疗师KatjaMinna Hakasaari进行监督。小组成员也可以通过整个小组的专栏将问题发送给KatjaMinna。</w:t>
      </w:r>
    </w:p>
    <w:p>
      <w:r>
        <w:rPr>
          <w:b/>
          <w:color w:val="FF0000"/>
        </w:rPr>
        <w:t xml:space="preserve">id 310</w:t>
      </w:r>
    </w:p>
    <w:p>
      <w:r>
        <w:rPr>
          <w:b w:val="0"/>
        </w:rPr>
        <w:t xml:space="preserve">证书是安全网站的一部分。 访问安全网站需要使用数字证书。 如果你通过安全连接访问W WW网站，你可以通过其证书识别该网站。当你访问一个安全或加密的W WW网站时，地址ID是HTTPS比HTTP更多，并且在地址栏中出现一个锁图标。 通过安全连接，W WW网站由证书来识别，并且连接是加密的，使黑客更难窥探你的数据。 有关该网站的更多信息，请点击网站地址栏的锁图标。该证书应与你打开的网站的地址相匹配。如果名称不一致，可能是一个假网站。 如果你不确定证书的有效性，最好是安全起见，在不提供任何个人信息的情况下关闭该网站。检查页面的真实性 始终值得检查页面的真实性和是否存在安全问题。用户可能会被骗，在电子邮件或网站上放置的链接，其地址与链接实际带你到的地址不同。 例如，电子邮件或其附件中的链接可能看起来是一个SSL安全的https页面，但实际上该链接可能将你重定向到一个不安全的页面。一个页面的真实性可以通过在浏览器标题栏的链接文本中输入服务提供商的互联网地址来验证，这通常是一个网址。 信任一个网站 信任一个网站取决于该网站的发布者，所要求的信息以及你想从该网站得到什么。 一个网站不熟悉或没有隐私声明的事实并不一定意味着该网站不能被信任。如果你不确定是否应该信任一个网站，请考虑以下问题的答案：一个网站可能在以下情况下不值得信任：它是由一个陌生人在电子邮件中向你推荐的；它包含色情或非法材料等攻击性材料；它的报价听起来好得不像真的；它的报价听起来好得不像是真的。你被一个骗局引诱到该网站，而最终的产品或服务并没有达到你的预期。为什么Windows更新很重要并且必须安装？可以提出一个反问，如果你的车或水管坏了，那是不是应该把它修好？这些更新用于修复、修补和改进Windows操作系统，使其更安全、功能更完善。 [/accordion] 为什么一个页面在朋友那里显示得不同？像人一样，计算机也是独立的，这是由于计算机的各个部分、用户、用户所做的改变和所使用的浏览器。 什么是浏览器？网络浏览器（俗称 "浏览器"）是一种程序，它允许用户查看和发送W网上的文本、图像和其他信息。 浏览器也用于银行功能，如支付账单。OP在线服务www.op.fi 就是一个例子。页面上的文本和图像可能包含指向其他WWW页面的链接，这些页面可能属于同一个或另一个网站。 流行的浏览器有Mozilla Firefox、Google Chrome、Opera、Safari和Internet Explorer（IE）。 浏览器一般用于阅读万维网（=互联网）上的信息，但它们也可以访问私人网络或你自己电脑上的页面。 什么是链接？链接是一种图像、文本或文字，它将用户从一个页面或网站带到另一个页面或网站。链接是一种简单的方法，可以帮助读者去1）到同一个网页（一个内部链接）或2）到另一个网站（一个外部链接），其中的链接会带你到另一个网页。该链接可以在下列情况下打开：a）在同一页面 b）在一个新的标签页 c）在一个新的窗口（点击链接打开一个新的窗口） a）如果该外部链接在浏览器中打开的页面与在同一页面中打开的页面相同</w:t>
      </w:r>
    </w:p>
    <w:p>
      <w:r>
        <w:rPr>
          <w:b/>
          <w:color w:val="FF0000"/>
        </w:rPr>
        <w:t xml:space="preserve">id 311</w:t>
      </w:r>
    </w:p>
    <w:p>
      <w:r>
        <w:rPr>
          <w:b w:val="0"/>
        </w:rPr>
        <w:t xml:space="preserve">与对照组或稳定型MCI相比，进展型MCI患者的脊髓液总Tau和phospho-Tau浓度明显升高。 对照组和稳定型MCI之间没有明显差异。脊髓液中的A-β42浓度与对照组（p &amp;lt ; 0.0001）或稳定型MCI（p &amp;lt ; 0.001）相比，明显较低。 对照组和稳定型MCI之间没有明显差异。 通过ROC分析确定每个标志物的截止点。表1提供了测试的诊断比率。对照组包括19名抑郁症患者，他们的得分与对照组的其他成员没有区别。如果标记物不正常，认知障碍的概率就会显著增加：A-beta42和总tau或phospho-tau组合的OR为8.17（95% LV 2.7-27.6），A-beta42和phospho-tau组合的OR为7.7（95% LV 2.4-24.4）。研究质量：一般 对芬兰人口的适用性：良好 敏感性 特异性 准确性 LR + ( 95 % LV ) LR-( 95 % LV ) A-beta42对照组 稳定的MCI 69.6 % 89.1 % 74.5 % 79.0 % 6.4 ( 2.7-15.3 ) 2.7 ( 1.6-4.6 ) 0.34 ( 0.18-0.64 ) 0.41 ( 0.22-0.77 ) Total-tau controls stable MCI 87 % 80 .4 % 52。7 % 69.4 % 4.4 ( 2.4-8.2 ) 1.8 ( 1.3-2.5 ) 0.16 ( 0.06-0.47 ) 0.25 ( 0.08-0.73 ) Phospho-tau对照组稳定MCI 87 % 73.9 % 52.7 % 66.9 % 3.3 ( 2.0-5.6 ) 1。8 ( 1.3-2.5 ) 0.18 ( 0.06-0.51 ) 0.25 ( 0.08-0.73 ) 联合使用A-beta42和总tau控制稳定的MCI 60.9% 91.3% 83.6% 82.3% 7.0 ( 2.6-18.9 ) 3.7 ( 1。9-7.4 ) 0.43 ( 0.26-0.72 ) 0.47 ( 0.28-0.79 ) 结合A-beta42和phospho-tau控制稳定的MCI 60.9 % 91.3 % 87.3 % 83.9 % 7.0 ( 2.6-18.9 ) 4.8 ( 2.2-10.3 ) 0.43 ( 0.26-0.72 ) 0.45 ( 0.27-0.75 ) 瑞典研究" Hansson O , Zetterberg H , Buchhave P等人。轻度认知障碍患者CSF生物标志物与阿尔茨海默病初期的关系：跟踪研究。 Lancet Neurol 2006;5:228-34 " 3包括180名连续转诊到某中心医院记忆门诊的轻度认知障碍（MCI）患者，其中137人提供脊液样本进行检查。MCI的标准是主观的记忆障碍和客观证明的记忆受损但没有痴呆。有其他脑部疾病作为认知障碍原因的MCI患者被排除在研究之外（脑肿瘤、硬膜下血肿、感染或大量饮酒）。 对照组包括39名健康志愿者（年龄在60-87岁）。 MCI患者被跟踪到被诊断为痴呆或至少4年。对照组被随访3年。在随访期间，56名MCI患者保持稳定（年龄50-86岁），57人被诊断为AT（年龄59-85岁，平均随访时间4.3年），21人被诊断为其他痴呆症（年龄54-82岁，平均随访时间4.2年）。</w:t>
      </w:r>
    </w:p>
    <w:p>
      <w:r>
        <w:rPr>
          <w:b/>
          <w:color w:val="FF0000"/>
        </w:rPr>
        <w:t xml:space="preserve">id 312</w:t>
      </w:r>
    </w:p>
    <w:p>
      <w:r>
        <w:rPr>
          <w:b w:val="0"/>
        </w:rPr>
        <w:t xml:space="preserve">星期三 2013年3月13日 夏天的白日梦，和讨厌的烧伤!也许我先从抱怨开始吧.的确，昨天晚上大约六点，那些类似月经的灼痛又开始了。 一直持续到深夜。燕麦垫子帮助了一段时间，但有时我觉得热度只会增加烧灼感。 在淋浴时，疼痛有所缓解，但并没有完全消除。 当我有这些疼痛时，我很恼火。 我想马上有适当的宫缩，这样我就可以生产了，而不是这种每天或多或少的疼痛。此外，我也厌倦了那些低端的疼痛，有时它们来得如此强烈，以至于我不知道自己会怎样，然后我只想尖叫，并尽可能地静止！"。我希望我知道是什么原因造成的？至少当橄榄球用力踢并把自己推倒时，可能是头部导致的疼痛？我喜欢怀孕，但我想让我的小宝宝和我们在一起，并恢复我自己的身体。我梦想着再次穿上自己的牛仔裤，拥有自己的衬衫，让自己看起来更漂亮。当然，我还有一段路要走，才能把怀孕时的体重减掉，但我确信我会减掉一半的体重，我想剩下的会通过母乳喂养减掉，当然还有一些额外的体重会通过运动减掉。我期待着上马车，去健身房和游泳！"。我有150%的动力去锻炼 :D 我也期待着去买一些可爱的新夏装，而且它们穿在我身上确实很好看，我感觉到了，而且感觉到了苗条和好看。(当然，我喜欢我的肚子，以免给你留下错误的印象）：）我的目标是最迟在2014年夏天达到我在2011年结婚时的身材！我的目标是在2014年夏天达到我的身材。也许在这个博客上，我将写下我的宝宝的日常生活，也写下我的身体目标。今天我浏览了henkka mauka的网页，有很多好东西，但至少我想在夏天穿这种鞋。</w:t>
      </w:r>
    </w:p>
    <w:p>
      <w:r>
        <w:rPr>
          <w:b/>
          <w:color w:val="FF0000"/>
        </w:rPr>
        <w:t xml:space="preserve">id 313</w:t>
      </w:r>
    </w:p>
    <w:p>
      <w:r>
        <w:rPr>
          <w:b w:val="0"/>
        </w:rPr>
        <w:t xml:space="preserve">甚至在野餐的时候，但蚂蚁会从裤裆里钻进去，我走下公园的山坡，所以会有很多人，他们都会看到我的电波，我是他们瓷器店里的大象，但有些事情会让我想离开我的舒适区，虽然我无法定义，也许我的舒适区是这种混乱，也许我的安全路线是安全，但我不知道，这个世界对我来说是这个斜坡，花更多的钱去创造和产生理解。</w:t>
      </w:r>
    </w:p>
    <w:p>
      <w:r>
        <w:rPr>
          <w:b/>
          <w:color w:val="FF0000"/>
        </w:rPr>
        <w:t xml:space="preserve">id 314</w:t>
      </w:r>
    </w:p>
    <w:p>
      <w:r>
        <w:rPr>
          <w:b w:val="0"/>
        </w:rPr>
        <w:t xml:space="preserve">Allods Online - 欢迎来到Nezebgrad 在决斗中击败了联盟的星际飞船船长后，我被传送到了奇怪的地下下水道。我被告知我在帝国最重要的城市之一的地下墓穴里，并立即被命令用科学家们称为心理测量仪的设备对老鼠和战俘进行各种实验。在证明了我对帝国的忠诚后，我被派上去见市议员。当我从城市南部的一个下水道入口爬出来时，很少有阳光在我经过死灵强化的皮肤上感觉如此舒适。周围人声鼎沸，屋顶上地平线上的工厂烟囱冒着黑烟，这让我想起了我的童年，让我的放射性心脏砰砰直跳，充满自豪感。这是Nezebgrad，帝国的骄傲，它坚固的城墙像母亲的怀抱一样保护着它的公民......太空陆战队队长......呃......总教官Sarbaz Veeda。 在Allods开始时进行了简短的单人游戏，游戏的多人部分开始了，遵循其他现代MMORPG的路线。 杀死老鼠，在各个方向的任务后跑。这时，人物的技能和魔法曲目也开始增长，战斗变得更有意义。虽然我从一开始就认为Allods是一个美丽的游戏，并且喜欢它略带卡通的图形风格，但当我到达Nezebgrad的老广场时，我的嘴张开了。这款游戏非常漂亮，俄罗斯风格的城市标志是西里尔字母，这为游戏增添了活力。这种氛围是俄罗斯民间故事、幻想世界、俄罗斯现实主义艺术(镰刀和锤子任何人！？)和蒸汽朋克的伟大结合。它像著名的百万伏高压电一样击中了我。对我来说，游戏的气氛是除了游戏性之外最重要的单一因素之一，很高兴看到Allods在这方面做了很多努力。 在远处你可以看到Nezebgrad城堡。这些任务增加了气氛，背景文字写得很有趣，有些还很滑稽。 或者我在城市告示牌上发现了一个任务，任务是："把鬣狗帮老大Slouch的头交给我们，你会得到一垛黄金和荣耀。真诚的，Bollockshead。"我对游戏开发者把执法者变成文盲的习惯自嘲，不再多说什么，像个合格的冒险家一样开始完成任务。 最后，在杀死Slouch后，我骄傲地走到警察局长面前，令我惊讶的是，他非但没有感谢我，反而给我发了个可怕的脾气。原来，这个消息是一个敌对帮派的成员留给鬣狗帮的，而我却不经意地挑起了一场全面的帮派战争！"。警察局长甚至骂我，说我想象中的警察部队的训练有素的代表会如此不识字，甚至连 "警察局长 "这个词都拼写不正确。事情就是这样.任务描述是一种阅读的乐趣，虽然他们中的大多数都是网上的基本垃圾，"给我带来十个巨魔的头 "或 "把这个样本拿给Borgius教授"，当你在南部Nezebgrad徘徊做各种任务时，时间过得很快。 我说南部Nezebgrad是因为城市相当大，我只是设法在其复杂的街道、公园和工厂的表面抓取。我只是在城市中间的堡垒里骑车和思考，其中包括专业培训师、银行和拍卖行，在几个小时里享受风景，很酷的npc。</w:t>
      </w:r>
    </w:p>
    <w:p>
      <w:r>
        <w:rPr>
          <w:b/>
          <w:color w:val="FF0000"/>
        </w:rPr>
        <w:t xml:space="preserve">id 315</w:t>
      </w:r>
    </w:p>
    <w:p>
      <w:r>
        <w:rPr>
          <w:b w:val="0"/>
        </w:rPr>
        <w:t xml:space="preserve">不孕不育的解决方案 - 最有效的方式瓷砖铸造不孕不育是医生威胁莫名其妙的不孕不育患者，并尝试任何一种治疗，但保留清洁不孕不育在没有？你的医生告诉你，卵子数量少或月经周期不规律和排卵失败，怀孕的机会非常小？许多妇女对不孕不育没有足够的了解，因此，医生命令她们服用标准的药物来清洗不孕不育症，这是可靠的。 我们知道，标准的药物也可以作为不孕不育的解决方案。 但有一个越来越好的和更有益的不孕不育解决方案，不使用任何药物来清洗不孕不育，所以它有副作用，你自然怀孕。一个简单的不孕不育解决方案，你可以练习规划你的饮食计划和改变你的生活方式。 研究表明，饮食失调也会导致30%以上的不孕不育几率。用行之有效的饮食计划创作控制对象，可以形成营养维生素和平衡膳食的再荷尔蒙添加活动，以促进生殖。必须严格遵守这些控制措施，以便让你的身体系统转化为一个健康和平衡的单元，为怀孕做好充分准备。虽然聘请一个饮食计划要求的营养师往往是昂贵的，但有效地设计一个饮食计划是相当简单和容易的，我向你推荐一些食物，这将有助于许多女性在转换他们的身体系统和提供出生证明。 如果你想提高你的生育能力，你必须吃碱性食物，如蔬菜加不柑橘类水果，可以提供一个应对系统与适当的PH值，在更好的机会怀孕。脂肪酸有助于更好地排卵，特别是欧米茄-3脂肪酸。 还建议，改变你的生活方式以增加怀孕的机会。这些变化可以通过从你的饮食计划中完全摆脱尼古丁、酒精和咖啡因来实现。 这些刺激物可以使卵子变得对受精有抵抗力，以及在卵巢中大大老化，这可以使你怀孕的机会减少50%。你应该计划一个100%的清洁饮食计划，包括有机食品 ，不必要的刺激物和严格的药物治疗。我建议用中国传统的生活方式(TCM)永久地解决不孕不育和加速怀孕。这些医疗手段也被证明是一种行之有效的不孕不育解决方案，为113个以上的国家提供了成千上万的妇女。最新文章 当涉及到转移时，一个人可以，其本地筛选，国家或国际筛选，雇用一个良好的声誉，专业和可靠的移动公司是最好的选择。 由于所有的亩产 ... 继续阅读 西班牙语，就像英语，是世界上最常用的语言之一。这就是为什么越来越多的人要讲这种语言的主要原因。与一些商业投资不同，洗车业务更不容易出错。 虽然在困难时期开始这样的业务似乎有经济风险，但... 继续阅读 在经纪人的帮助下购买汽车保险有一些优势。然而，在通过保险经纪人购买汽车保险时，有一些事情你应该注意并牢记在心 保险 ... 继续阅读 当大多数人想到汽车美容时，他们专注于清洗剂和机器，做最好的那种。有一种流行的混淆说法，即严厉的清洁化学... 继续阅读</w:t>
      </w:r>
    </w:p>
    <w:p>
      <w:r>
        <w:rPr>
          <w:b/>
          <w:color w:val="FF0000"/>
        </w:rPr>
        <w:t xml:space="preserve">id 316</w:t>
      </w:r>
    </w:p>
    <w:p>
      <w:r>
        <w:rPr>
          <w:b w:val="0"/>
        </w:rPr>
        <w:t xml:space="preserve">工作时间的不平等是高级林业工作人员就业条款和条件的主要缺陷之一。加班和利用自己的时间通勤，往往都没有补偿。工作时间银行将是解决这个问题的一个灵活和现代的方法。 YTN森林工业代表Saku Laapio评论说，高级雇员必须使用压力措施来执行法律或其他员工团体已经同意的事项，这是不可想象的。 根据YTN的建议，引入工作时间银行的可能性将按照工作时间法的要求在国家集体协议中达成一致。根据法律规定，累积超过40小时不能在当地或单独商定，例如在雇佣合同中，但该系统的框架必须由集体商定。 根据YTN的建议，工作时间银行可以以不同的方式实施，适合个别公司。除了工单之外，加班、远程工作、旅行时间、病假和年假都可以按照当地商定的方式储存在工作时间银行中。它也可以通过协议代替裁员来使用。YTN还希望其在造纸业的管家能够获得劳动力市场上的通常报酬。他们希望至少能根据该部门的总体政策普遍提高工资。对加班和休闲旅行的禁令在进一步通知之前一直有效。</w:t>
      </w:r>
    </w:p>
    <w:p>
      <w:r>
        <w:rPr>
          <w:b/>
          <w:color w:val="FF0000"/>
        </w:rPr>
        <w:t xml:space="preserve">id 317</w:t>
      </w:r>
    </w:p>
    <w:p>
      <w:r>
        <w:rPr>
          <w:b w:val="0"/>
        </w:rPr>
        <w:t xml:space="preserve">你需要知道的自动门 我们有一个伟大的健身计划，而家我们的方式 ，问题是，它的雨;不，流下来的!猜猜看谁会得到开放的前门？这是真的：对我来说!像这样的一天：我回到车里的时候，我可能也刚刚潜水，游泳池。 如果云层能再挡住，正好60秒，这不是很好吗，这就是我需要的？我的衣服不会有湿狗的味道，可能我的头发不会卷曲，我的地毯会很干净。但并不总是能得到我们想要的东西：大自然并不指望任何人，这就是为什么我们必须随机应变：想办法解决我们的挑战。而这个特殊问题的答案或解决方案就是：自动门！。自动门是通过电力操作的门，因此它们只需按下一个按钮就能打开：这正是我所需要的!或多或少任何类型的门都可以实现自动化：摆动、滑动和升降。即使你目前的大门不是自动化的，你也可以使它自动化，只要它状况良好，容易打开和关闭，没有堵塞就可以改进。你也可以购买预制的自动网关。自动门的工作原理是有一个顶部安装的接收器，接收来自发射器的信号，有一个紧凑的遥控器，甚至一个键盘。 接收器和发射器发送的信号触发打开或关闭，这是一个电动马达门完成。主要有两种类型的闸门可以实现自动化：滑动闸门和摆动闸门。 联合闸门作为一个附带项目购买时，通常在你的系统中预装并实现全自动。如果要使大门能够打开，滑动式自动门需要额外的空间。 为了做到这一点，你需要关闭两倍于大门区域的空间。 你还需要确保这个区域得到保护，像泥土或树叶这样的东西不会覆盖大门的审计痕迹。 摆动式大门的空间比这更大，它可能需要一些时间来适应。你要避免有任何车辆损坏你做的大门，所以可能最好是让开放到你的财产的道路上，而不是大门。自动门可以作为一个自己动手的项目，但可能最好留给专业人员，除非你对电子技术有足够的了解，可以自己处理。 我建议你，在购买自动门之前，研究不同的类型和要求，你的汽车旅馆必须满足，以便在你确定.所以，在做自动门研究时，我要确保他们正确安装我的。</w:t>
      </w:r>
    </w:p>
    <w:p>
      <w:r>
        <w:rPr>
          <w:b/>
          <w:color w:val="FF0000"/>
        </w:rPr>
        <w:t xml:space="preserve">id 318</w:t>
      </w:r>
    </w:p>
    <w:p>
      <w:r>
        <w:rPr>
          <w:b w:val="0"/>
        </w:rPr>
        <w:t xml:space="preserve">    3.2.2 Vaihekoski的本体论划分 根据Vaihekoski的观点，本体论的问题主要是围绕抽象实体展开的。例如，从现实主义的角度来看，数学家并不创造定理，而是发现它们。相反的观点是，数学对象是所谓的心理建构，是凭直觉发明的（Vaihekoski 1994 , 46）Mika Vaihekoski（1994）在反思波普尔的三个世界的模型时说，单单其中一个世界都不足以解释一切存在的本质。他提出了一个本体论的划分，将研究对象分为四个领域，首先将研究对象沿横轴分为两组，以其物理存在为基础：那些物理存在和可感知的对象，以及那些不可感知的对象。在纵轴上，介绍了人类和人类对物体的影响。人不被理解为仅仅是存在的，而是积极的、发展的和创造的。在纵轴上，瓦伊赫科斯基也将研究对象分为两类：什么是人造的，什么不是人造的。Vaihekoski在领域II的研究的本体论模型包括，例如，知识 ，价值 ，理论 ，文化 。它们不是预先写好的，也不是在任何地方永远可见的，它们是人造的、非物理的物体。第三个领域一方面包括作为人类活动的结果而创造的物体，即人工制品，它们作为实物出现，另一方面包括所有可观察到的人类活动和作为其结果而创造的实物，它们都是经验上可观察的。没有人的活动，现实就不会存在，它可以被人影响。Vaihekoski指出，问题是第二和第三领域之间的边界，这是由人类的思想形成的。在瓦伊赫科斯基看来，如果思想可以被经验性地研究，例如行动的原因、目标、形象的形成、意义的赋予等等，它们就可以被放在领域三中。领域三中的对象具有某种双重性：它们既具有主观属性，又具有客观属性。这意味着，行动和行动的结果都可以被研究。但如果研究人类的思想及其变化，就会研究领域二的现象。 瓦伊赫科斯基提出的待研究对象的划分，一方面明确强调了人作为现实的观察者和理解者的核心作用，另一方面也强调了人造艺术品作为待研究现象的作用。 2008年2月8日，伊尔约-米利莱在米凯利介绍了他为博士论文《摩尔曼斯克的未来》开发的反馈自我传递系统，同时提出他自己对科学本身的认识论观点。演讲还被录制成视频。</w:t>
      </w:r>
    </w:p>
    <w:p>
      <w:r>
        <w:rPr>
          <w:b/>
          <w:color w:val="FF0000"/>
        </w:rPr>
        <w:t xml:space="preserve">id 319</w:t>
      </w:r>
    </w:p>
    <w:p>
      <w:r>
        <w:rPr>
          <w:b w:val="0"/>
        </w:rPr>
        <w:t xml:space="preserve">09.09.2011 11.12 内政部：芬兰保护警察没有充分尊重良好的行政行为 内政部已经解决了芬兰保护警察部门负责人Paavo Selin的行政投诉。根据内政部的决定，芬兰保护警察对Paavo Selin采取的措施是《公务员法》中的管理和控制措施。这些措施是暂时的。内政部在其裁决中强调，各机构必须遵守良好的行政管理和相称性原则。良好的行政行为要求，除其他外，措施要有正当理由，要听取当事人的意见。 安全警察的程序被认为在这方面需要改进。内政部：芬兰保护警察没有充分尊重良好的行政行为 内政部已经解决了芬兰保护警察部门主管Paavo Selin的行政投诉。 根据内政部的决定，芬兰保护警察对Paavo Selin采取的措施是《公务员法》中的管理和控制措施。这些措施是暂时的。内政部在其裁决中强调，各机构必须遵守良好的行政管理和相称性原则。良好的行政行为要求，除其他外，措施要有正当理由，要听取当事人的意见。 安全警察的程序被认为在这方面需要改进。2010年11月22日，国防警察局长Paavo Selin就国防警察和警察局长的行为向内政部提出申诉。 Selin进入国防警察的场所受到限制，他的工作电子邮件被封锁，他被解除了单位负责人的职责。 Selin在申诉中称，除其他外，国防警察对他采取的措施表明，在某种形式的行政程序中，他没有被咨询，决定没有通知他。Selin先生在其投诉中还声称，所提供的信息不符合良好的行政惯例。内政部在其决定中一般性地强调，公众在处理涉及个别官员的未决案件时应保持克制。在提出采访意见时，应该已经考虑到了这一点。根据该裁决，警察局长Mikko Paatero先生在就此事向公众发表声明时，没有被认定为违反其官方职责或其他违法行为。据内政部称，考虑到芬兰安全警察的地位和任务，芬兰安全警察对塞林采取的措施是有正当理由的。 内政部在其决定中还提请注意，《公务员法》中关于监督措施的定义目前在法律上是相当宽松的。该部认为，根据新宪法，特别是根据基本权利，对监督权的范围和法律保障措施进行评估是合理的。在这方面，内政部向负责《公务员法》的财政部提出意见。</w:t>
      </w:r>
    </w:p>
    <w:p>
      <w:r>
        <w:rPr>
          <w:b/>
          <w:color w:val="FF0000"/>
        </w:rPr>
        <w:t xml:space="preserve">id 320</w:t>
      </w:r>
    </w:p>
    <w:p>
      <w:r>
        <w:rPr>
          <w:b w:val="0"/>
        </w:rPr>
        <w:t xml:space="preserve">是的，我昨天得到了不少于2个关于drawuxee的想法，当被动的互联网机器占用了我的时间，我没有阅读和翻阅红宝书，没有和自己在一起，没有得到精神上的健康和绘画，我很恼火。然后，我慢慢地强迫自己做这些事情（除了评分标准，他们出于某种原因远离），我不久前读到一位教授因为以一种非常政治不正确的方式声称男人比女人更聪明而陷入困境，科学必须承认事实，即使他们并不时尚。</w:t>
      </w:r>
    </w:p>
    <w:p>
      <w:r>
        <w:rPr>
          <w:b/>
          <w:color w:val="FF0000"/>
        </w:rPr>
        <w:t xml:space="preserve">id 321</w:t>
      </w:r>
    </w:p>
    <w:p>
      <w:r>
        <w:rPr>
          <w:b w:val="0"/>
        </w:rPr>
        <w:t xml:space="preserve">2007年、2009年和2010年坦佩雷地区青年住房协会居民满意度的变化 摘要：研究的目的是考察2007年、2009年和2010年坦佩雷地区青年住房协会居民满意度的变化。 2008年，没有进行居民满意度调查。 研究的目的是比较居民满意度的变化。研究的理论部分涉及青年住房的背景和青年离家的社会现象。这些结果与青年住房协会在2010年编制的全国汇编进行了比较。对居民舒适度的测量是基于全国青年住房协会的质量标准。该调查是定量的，使用了108份回收的问卷。共向每位居民发放了285份调查问卷。该调查对问卷的答复进行了相互间的分析。分析是通过Webropol互联网服务和Excel应用程序进行的。 回复被制成表格，以说明获得的结果。调查结果显示，居住在坦佩雷地区青年旅社的年轻人对他们的生活环境感到满意。然而，应该注意的是，住宅的位置对舒适程度有影响。一个重要的观察结果是居民安全感的下降，这可以在未来的研究中进一步调查。在全国的比较中，坦佩雷地区青年住房协会的表现比平均水平要好一些。调查的结果将用于改善青年住房，提高居民的舒适度和幸福感。本研究的目的是考察2007年、2009年和2010年期间坦佩雷地区青年住房居民的满意度。 研究的目的是比较青年住房满意度的变化。 理论部分研究了青年住房的背景和社会意义。 测量居民对青年住房的满意度是芬兰青年住房协会规定的质量标准。研究结果显示，居住在坦佩雷青年住房的居民对他们的生活条件感到满意。 然而，值得注意的是，住房的位置对满意度有影响。 一个重要的研究结果是，安全感降低了。 这是一个有趣的现象，可以成为新的研究对象。 有关坦佩雷青年住房的结果比全国的平均结果略好。 这些结果将被用来改善青年住房和青年居民的福利。</w:t>
      </w:r>
    </w:p>
    <w:p>
      <w:r>
        <w:rPr>
          <w:b/>
          <w:color w:val="FF0000"/>
        </w:rPr>
        <w:t xml:space="preserve">id 322</w:t>
      </w:r>
    </w:p>
    <w:p>
      <w:r>
        <w:rPr>
          <w:b w:val="0"/>
        </w:rPr>
        <w:t xml:space="preserve">今天是 ，不仅是受难日，也是小威尔玛的3岁生日。 今天是 ，不仅是受难日，也是小威尔玛的3岁生日。 外公外婆带着小家伙们去滑雪，但没有照片。这里有一张Antonia和Pietu昨天带来的新标志的照片（下图），以及Minja和Marko捐赠给Jeremiah房间的橱柜。 那个橱柜将被刷成与之匹配的颜色，并做成Jeejee的书桌。 1条评论 橱柜很可爱，我在厨房有一个类似的橱柜，最初是那个绿色的老橱柜，现在是白色的--有时我希望它重新变成绿色。这是我父母订婚时用 "房屋装修贷款 "买的。 我把我的锡罐收藏放在柜子顶上；)</w:t>
      </w:r>
    </w:p>
    <w:p>
      <w:r>
        <w:rPr>
          <w:b/>
          <w:color w:val="FF0000"/>
        </w:rPr>
        <w:t xml:space="preserve">id 323</w:t>
      </w:r>
    </w:p>
    <w:p>
      <w:r>
        <w:rPr>
          <w:b w:val="0"/>
        </w:rPr>
        <w:t xml:space="preserve">在这里，我们走了，这是它清晨，60名新小粉红来到学院大厅，准备出游--但什么样的出游--他们不知道。 他们在一起的第一个星期已经过去了，他们已经有了自己的团队，并在一定程度上了解了团队的成员。 他们中的许多人可能已经知道他们大多数团队成员的名字，但很少有人知道所有的人。我也是这个团队的一员：面孔开始变得熟悉，很多时间都在一起，和自己的团队成员在一起似乎很自然。因此，当我早上按照指示带着两个背包、一个睡袋和一个睡垫来到学院时，我兴高采烈地迎接了他们。 每个人似乎都装备齐全，但不知道我们要去哪里。 你可以从每个人身上看到这一点。 气氛并不恐惧，而是有点焦急地期待，这是正常的。我们被告知要去森林，最后的结果也是如此。 我自己在最后一晚收拾背包时想，也许我们毕竟不是去森林，也许我们被拖了后腿，也许我们真的要去某个城镇。穿着这些野性的衣服，这将会是一个很大的乐趣，但我应该从名字中猜到：去森林和回来。 整个旅行都是在同一原则下进行的：小指头没有被告知将发生什么，何时和为什么。我们顶多知道我们现在有两个小时的时间吃饭，但我们对自己眼前的未来没有进一步的认识。 因此，我们突然到达目的地--森林中的某个地方，并开始等待进一步的指示，这是非常自然的。我们不得不在院子里等待，而其他队伍则一个接一个地朝一个方向出发，这时我们也许已经开始怀疑会有某种游览/行走。 后备队队长很好地利用了等待的时间，在轮到我们继续前进之前，我们有时间玩了几个游戏。在比赛中，我们意识到，尽管我们和自己的团队在一起已经有几天了，但在真正的团队合作和建立信任之前，我们仍有一段路要走。认识近20个新朋友并在他们之间建立信任和开放的气氛显然不是一天的事情。 在气氛中没有什么特别不愉快的事情，但每当你不得不在游戏中单独做一些事情而其他人在一旁观看时，基本的紧张和对他人的不信任就会闪现出来。甚至每个人的名字都还不太了解，因此，名字游戏对当时的情况非常贴切。于是我们出发前往检查站，逐一进行检查。在旅行期间，任务变化很大，我们团队的表现和执行也是如此。很明显，各队都不想被轻易放过，我们一起比赛的能力一直被衡量。这对我们来说是很好的。团队中的不同角色开始清晰地形成，有些人更多地参与决策，有些人则较少。 在整个课程中，尽管有很多打勾的工作和大量的行走要做，但大家的情绪和做事的精神仍然非常好。然而，这些任务对于团队目前的知识来说是恰到好处的挑战，因此，有足够的挑战，许多人当然要跳到不舒服的区域，但没有人要走到恐慌的地步，然而。 同样的挑战在晚上以团队自己的演讲形式继续进行。为歌曲编词，想出词来，结果是出乎意料的挑战。也许我们的团队在一定程度上受到了时间不足的影响，但首先要找到一首合适的歌曲，并使其被选中，这是令人惊讶的挑战。 我们的团队没有出现任何争吵的问题，这当然是一件好事。</w:t>
      </w:r>
    </w:p>
    <w:p>
      <w:r>
        <w:rPr>
          <w:b/>
          <w:color w:val="FF0000"/>
        </w:rPr>
        <w:t xml:space="preserve">id 324</w:t>
      </w:r>
    </w:p>
    <w:p>
      <w:r>
        <w:rPr>
          <w:b w:val="0"/>
        </w:rPr>
        <w:t xml:space="preserve">如何选择股票？: 4种方法找出有利可图的股票选择 如何选择股票？在股市投资通常归结为同样关键的.特别是好的决定。无论我们的分析做得多好，我们买入和卖出的频率有多高，或者我们对专家的提示和建议进行了多少补偿，如果不选择与我们的价值相匹配的股票，我们就不会成功。 尽管有些人对市场价格和高低的时机有很好的预测，如果他们买对了股票，他们在试图利用利润时仍然会遇到问题。 因此如何选择股票？这就是为什么华尔街上收入最高的人主要是为了他们挑选股票的技巧而让步的原因。 财务顾问就挑选股票的方式超过市场的问题进行讨论并写书和公告，大多数专家都呼应类似的想法，现有接受从消费者的角度有最有利的技术来评估股票1。 标准的加密我们真的已经提炼了标准的消费者本能，我们有机会，牵强的信息，甚至最老练的一个和软件多你知道市场观察员忽略。虽然他们检查分析图表和股票市场的收益报告，但真正简单地喜欢实际做生意，他们投资于公司，因为他们作为客户的经验说明了很多关于公司及其商品和服务的时间。什么样的事情去搜索作为公司价值的标志，有：1）你的产品或服务有多受欢迎？如果你知道所有的用途，并对价格、客户服务和可靠性感到满意，这样的企业可能位于竞争之中。 2）员工是否满意？评估一家公司的最大技巧之一是通过与员工交谈。许多公司都有一个很好的KO德，但在奢华的营销之下，有很多不满意的地方。然而，如果员工接受了公司--特别是如果他们喜欢到足以购买公司的股票--这就是一个非常好的指标。 3）他们有多好？一个好的初创公司与一个成功的、有迹可循的公司可能会发现，即使知道它不那么知名。 小公司或区域性公司在某一地区很受欢迎，但世界其他地方可能还是知道它们。对于那些未知的购买价格，可以成为炒作下一个热门股票的绝佳方式。如果不变看起来很好，那有时不太知名，对投资者来说是一件极好的事情。 4）如果他们倒闭了，如果púpuntá类似的产品和服务？如果你不能选择使用家庭地址，而不是思考 ，公司可能有一个利基产品领域的市场，享受客户的奉献和业务。如何选择股票？编制一份你获得关注的公司名单，然后联系他们的股东关系部门，询问更多信息。 通过从名单开始，你已经对公司有了直接的经验，在考虑如何选择股票时，你可以大大增加做出可操作的决定。</w:t>
      </w:r>
    </w:p>
    <w:p>
      <w:r>
        <w:rPr>
          <w:b/>
          <w:color w:val="FF0000"/>
        </w:rPr>
        <w:t xml:space="preserve">id 325</w:t>
      </w:r>
    </w:p>
    <w:p>
      <w:r>
        <w:rPr>
          <w:b w:val="0"/>
        </w:rPr>
        <w:t xml:space="preserve">在电子教师的合作小组中会发生什么？电子教师合作小组是一个学习新事物、分享经验和关注电子学习发展的机会。我发现团队是一个接触教师的好方法，通过分享经验，我们可以讨论我们的发展方向，以及我们如何将电子学习的优点带到我们自己的教学中。虽然让习惯于单独工作的教师与他人分享和介绍他们的想法有时可能有点困难，但小组讨论对参与其中的人来说是非常有意义的。 我想这就是你从邻居那里学到的最佳做法。 有时开阔你的视野，看看其他地方是如何做的，这是件好事。课题组的活动促进了机构间的合作，教师间的经验交流和共同经验基础的增长：新的实践和方法正在出现。 一位亲密同事的支持和模式对我来说是进入电子学习世界的一个关键和大胆的尝试。就我而言，我已经与任何有兴趣的人分享了我自己的经验。我让有兴趣的同事担任我的课程的教师，这样他们就能在实践中跟踪工作，并在我的允许下，自由地将他们想要的部分借给自己的课程。这种建模被认为是有用的。这个想法是，一个人所发明的和所做的一切都可以免费提供给另一个人。这已经是特别大的收获了!</w:t>
      </w:r>
    </w:p>
    <w:p>
      <w:r>
        <w:rPr>
          <w:b/>
          <w:color w:val="FF0000"/>
        </w:rPr>
        <w:t xml:space="preserve">id 326</w:t>
      </w:r>
    </w:p>
    <w:p>
      <w:r>
        <w:rPr>
          <w:b w:val="0"/>
        </w:rPr>
        <w:t xml:space="preserve">有一次，我买了《使命召唤》，然后我买了《联合攻势》插件。 这个插件包括一个全新的单人战役和多人游戏的新功能、地图、武器等。事实上，唯一购买的插件，从它已经得到了所有的钱的乐趣，前Bäfä三，虽然在这也开始了沉重的金融的味道。不该死的，游戏还没出来，DLC就来了 :D 我想我不买的原因是他们想把游戏分成小块卖给我200欧元......试玩了几次后我已经开始喜欢上了游戏。 你买了游戏，你得到了一卷。 然后你会得到附加组件，你从中选择你想要的附加组件。其余的价格取决于你有什么样的套餐。 我想我就选择基本的游戏，然后得到三明治。 我不知道我从哪里得到的地铁，因为我已经很久没有去过了。 Sunsh1ne FI写道：如果这些不在最后的名单上，不要担心，131，EK9，护航和datsuns将很快在 "经典赛车 "DLC包中提供。现在，只拿60欧元买游戏已经完全过时了，他们想通过DLC从你那里得到额外的15-20欧元。 对DLC给出的理由是类似 "费力地转移到开放世界"，但我提出一个98%确定的事实，即Forza4的汽车将被转移到Horizon，只需一个相当小的工作。我不想说 "我说了什么"，但是......这就是这些天的工作情况。我认为在你能说60e游戏没有包含足够的内容而被认为是物有所值之前，没有理由哭泣。我不认为你可以这样说地平线，而且在fm.net上看到的 "应该是游戏的一部分 "完全是一种主观的抱怨。 对于DLC，每个人都可以自己选择他们在游戏中想要的额外部分，如果有的话。 例如，拉力赛包肯定不是几乎所有人都感兴趣。完全计算过的赌注，如在第一个DLC中故意省略最受欢迎的汽车（如Forza中的R35 GT-R），则是另一回事。另一方面，不是愚蠢的人要求，而是付钱的人。只要DLC能卖出去，它就会被生产出来。</w:t>
      </w:r>
    </w:p>
    <w:p>
      <w:r>
        <w:rPr>
          <w:b/>
          <w:color w:val="FF0000"/>
        </w:rPr>
        <w:t xml:space="preserve">id 327</w:t>
      </w:r>
    </w:p>
    <w:p>
      <w:r>
        <w:rPr>
          <w:b w:val="0"/>
        </w:rPr>
        <w:t xml:space="preserve">发送 欢迎来到塔林城市酒店 !塔林城市酒店是一家全新的价值概念酒店，以明显低于一般价格水平的价格提供住宿。最主要的是，你只需为你需要的服务付费。酒店有17间舒适的单人房、双人房（有双人床或双床）和三人间，有时尚的独立淋浴设施，整个酒店有免费的无线网络。位于酒店底层的城市酒廊提供丰盛的咖啡早餐。 城市酒廊还设有自动售货机，提供家常菜、饮料以及我们的面包店和餐饮服务提供的其他设施。这个舒适宽敞的休息室是与你的朋友共度时光的完美场所。一楼还有一个新的小型图书馆休息室，你可以在那里享受一本好书和一杯咖啡或茶。这些服务包括在塔林von Stackelberg酒店的La Bohème Brasserie &amp; Bar提供的独特自助早餐、房间清洁、毛巾和床单更换、水疗护理等。办理入住和退房手续的地点是von Stackelberg Hotel Tallinn的接待处，距离酒店只有20米的步行路程。欢迎使用冯-斯塔克尔伯格酒店的所有设施，包括冯-斯塔克尔伯格图书馆休息室、La Bohème Brasserie &amp; Bar、ZEN - SPA和院子。塔林城市酒店位于Toompea山脚下，离Toompea城堡、Nevsky大教堂和北欧保存最完好的中世纪城市的许多地标只有很短的步行距离。此外，塔林的所有主要购物、餐饮、剧院和夜生活景点都在附近。</w:t>
      </w:r>
    </w:p>
    <w:p>
      <w:r>
        <w:rPr>
          <w:b/>
          <w:color w:val="FF0000"/>
        </w:rPr>
        <w:t xml:space="preserve">id 328</w:t>
      </w:r>
    </w:p>
    <w:p>
      <w:r>
        <w:rPr>
          <w:b w:val="0"/>
        </w:rPr>
        <w:t xml:space="preserve">火箭推进式电锯，简称RPC，是一种专门用于杀死僵尸的工具。 它是一种火箭发射器武器，在火箭的末端有一个电锯。 也可以说，在电锯的末端有一个火箭。无论哪种方式，目标明确，这在一个僵尸横行的国家至少应该有一些保护作用。幸运的是，除了在故事中，我们不太可能遇到这样的事情。 40马力的电锯的汽油箱不需要很大，就可以保持它从枪管到目标的运行。 瞄准在这里特别重要，因为你很难携带太多的弹药。除非你碰巧与一辆较大的车辆一起旅行。这里有一个给漫画家和游戏制作者的提示.我听说有一种亚文化开始成长起来，你把喷气发动机插入各种游戏中。Robert Maddox专门从事各种尺寸的发动机。图片中的轮式喷气发动机的推力为25公斤，还有推力从6公斤到450公斤的发动机可供选择。该发动机的设计与德国在第二次世界大战期间用于火箭的设计相同。图片中的自行车最高时速为120公里，所以你可以感觉到风在你的耳边。对火箭建造者来说，这种声音一定很悦耳，但邻居们可能不同意。让我们用它们来做一些蒸汽朋克的东西吧!坦佩雷理工大学的一群学生对火箭技术非常感兴趣，他们决定启动一个项目，目的是实现芬兰迄今为止最雄心勃勃的业余火箭。这个名为Supikoira的项目旨在设计和建造一个带有混合引擎的火箭，可以飞到大约2.5公里的高度。该火箭将完全由坦佩雷团队设计，除了发动机，它将由加拿大的火箭发动机制造商塞萨尔尼提供。该项目分为三个部分，其目的是让一枚长度略低于两米的火箭准备好高飞到芬兰领空。火箭的着陆将由降落伞来完成。然而，要使最终产品升空仍有工作要做，包括从当局获得适当的许可证。这个故事的线索来自于Tommi Berg，他是该项目的导演。因此，让我们希望Tommi在未来能向我们通报火箭项目的进展情况！。有甲烷的地方就有生命，美国国家航空航天局在计划向火星发送火箭时就是这么认为的。该航天器预计将在1.5公里的高度巡航红色星球，嗅出甲烷的痕迹。 即使是少量的甲烷也会使科学家找到微生物。目前正在设计一种飞行器。如果最终找到外星生命的证据，那将是相当有趣的。但我仍然不确定这对我们人类有什么好处。</w:t>
      </w:r>
    </w:p>
    <w:p>
      <w:r>
        <w:rPr>
          <w:b/>
          <w:color w:val="FF0000"/>
        </w:rPr>
        <w:t xml:space="preserve">id 329</w:t>
      </w:r>
    </w:p>
    <w:p>
      <w:r>
        <w:rPr>
          <w:b w:val="0"/>
        </w:rPr>
        <w:t xml:space="preserve">谁是最便宜的即时贷款1750欧元给北欧人 在作出决定后，客户有一个小时的时间来考虑它 !紧随其后的是用户的前卡 ?左右，金融服务的网站。 D硬通货贷款。由于相当多的年轻人对快速贷款线程的大惊小怪，点击取消回复。 快速贷款的利息可以变得很高!目前约为8%？只要你需要，就可以把钱存入你的账户。有一个标签，保证你明白这一点，许多公用事业的名字都在背后。 信用卡销售额增加，但信贷损失减少，取钱可以很容易地通过贷款供应商的在线服务，或者通过短信来完成。立即联系客服，对于其他银行来说，可能需要一个银行日，即工作日，钱才会被转到账户上！！！。在这里毫不费力地建立你自己的博客。但他们只在卡上存钱的情况下工作 ，当然，如果你不急于获得贷款，这并不重要。50元在手 明智地使用你收到的钱，按时支付你的账单 .芬兰法律限制撤回快速贷款的范围，消费信贷贷款立即没有抵押和担保人。无成本的快速贷款是满足意外的小额贷款需求的一个简单方法 !由于激励措施不时变化，它们包括哪些内容？Hallita comes in certain game within a bonus roundseach of these www slot machine events shows a growing preferred type of net without collateral slot machine video game titles. Car loan online instantly Social credit can be a suitable loan option for low-income , there are total of six different loan options available. Credit card sales increased but credit losses reduced !Etua fi是一项免费的贷款服务。借用快速信贷资金，使用其他可用的数据库，如果还款的灵活性让你感兴趣。 关于这个特殊的案例，最令人不安的是。 点击取消回复!该金额将作为个人贷款或作为贷款转给合作伙伴？你可以很容易地在上面的表格中找到一个合适的，整个员工都在协议的范围内。今晚的晚会将是一场迈克尔-杰克逊的狂欢。偿还期可选择一年，消费者监察专员更新了快速贷款的广告指南。在线4500e 我们的目标是尽可能保持我们的列表最新，贷款是按月分期付款？一旦你填写了申请书上所要求的所有信息，并提交了它 !一个在芬兰贷款市场上知名且可靠的参与者，如果不是第一笔存款。在这之后，贷款将被支付到你的账户，特别是在网上聊天，有些人有时可能会声称，贷款将只采取确切的计算金额。 谁是超过年龄的？而且你可以选择最适合你的贷款金额，以最接近的一百欧元为限 !今天就把你的旧贷款合并成一个合理的方案。 在你需要的时候拿出钱来，贷款可从广泛的快速贷款公司获得，无需抵押或担保人。其中大部分是单独定价的，在芯片市场上的辅助名称是口袋里的钱，无需电话的即时贷款。 你可以在文件中查看贷款的利率！你可以在文件中查看。此外，你可以在信息中加入自己的问候语。损失或损坏？此外，你需要一个芬兰银行的网上银行ID来登录服务，因为对我们采取了挖掘和其他傲慢的态度。其中提供的贷款额度从约1-5万欧元到1-3万欧元不等。每个月的钱都会在到期日前用完。选择你需要的资金数额 !因此，你也会明白，相当于欧元的支出是e和欧元，需要债务清偿的人的年龄在岁之间。在鞭子信用的网站上，你可以通过短信或在线申请获得从六万到两千欧元的即时贷款。另外贷款机构从快速贷款转为透支？费用低，贷款期长 !到这里来购买货币vipp。我认为你没有你的家庭需要</w:t>
      </w:r>
    </w:p>
    <w:p>
      <w:r>
        <w:rPr>
          <w:b/>
          <w:color w:val="FF0000"/>
        </w:rPr>
        <w:t xml:space="preserve">id 330</w:t>
      </w:r>
    </w:p>
    <w:p>
      <w:r>
        <w:rPr>
          <w:b w:val="0"/>
        </w:rPr>
        <w:t xml:space="preserve">法国新版权法将允许打破复制保护 ?版权法的改革在法国继续进行，那里的辩论出现了色彩斑斓的变化。最激进的关于巨额罚款和固定月费的建议正在逐渐减少，成为不温不火的猜测。然而，一个有趣的新提案已经浮出水面，除其他外，允许破坏iTunes中的复制保护，如果该破坏是在另一个设备上以复制为目的进行的。拟议的法国法律背后的理由是，消费者必须能够在竞争的设备上使用他们购买的内容。因此，打破防止复制的复制保护是允许的。例如，苹果公司在其iTunes音乐商店中使用的DRM系统就是这种情况。如果该法案按原样通过，苹果很可能退出法国市场。否则，盗版软件有可能扩散到法律不允许使用的国家。该法案引起了支持和反对的情绪。消费者游说团体UFC-Que Choisir自然赞成该法案，这将改善对消费者的保护，但法国艺术家对该法律可能带来的影响表示担忧。Charles Aznavour和Jean-Michel Jarre等艺术家说，该法案对内容创作者不公平，对新人才的融资和发展是灾难性的。 他们担心，法国音乐的多样性和更新能力也会受到威胁。 版权法的其他方面也在法国取得了进展。此前，有人提议允许在互联网点对点网络上传播音乐，每月收取约10-20欧元的小额费用。预计最高30万欧元的罚款和监禁将用于杜绝未经授权的分销。当然，对于那些大规模分发受保护材料和侵犯复制保护的人来说，监狱判决仍然是一个威胁。法国文化部长Renaud Donnedieu de Vabres承认，拟议的法律是一种妥协。该法案将于本周四再次被讨论，届时将对 "iTunes条款 "进行投票，该条款允许以竞争的名义流通复制保护。 9条评论 哦，现在风从哪里吹来？" 在法国，拟议的法案是基于消费者应该能够在竞争设备上使用他们购买的内容的原则 " 这应该是不言自明的......我想在芬兰也会是同样的soutaa和空白系统，只要他们现在有时能处理那些初步的案例研究。我希望在芬兰至少知道如何允许备份，或者当你真的不知道这些的时候，它仍然是合法的 :D 这确实也是为了现在更好，但这并不是一个很大的让步，在一个应该是不言而喻的问题上做出法律决定。相反，每月收费的原则再次被推翻的事实表明，你对这个天上人间的决定掌握得很差。 这听起来相当激进，但当你考虑到事实时，情况就不同了。 大多数法国汽车的播放器根本不能播放 "受保护的CD"。几乎无一例外，它是一个集成的设备，所以它不能被替换。使用记忆棒的可能性也是新车的标准配置。再加上法国人的心态，你就会明白整个情况：他们很容易被激怒，对法律的尊重已经有点问题了。那就很难了。"很好，苹果公司正在受到制约。"我们在这里，把贪婪的音乐公司放在他们的位置上。谈一谈邮政的反复制禁令。我不认为一个小脑袋（或一个大脑袋，但这样就没有填充物了）足以满足这样的大想法：）如果法律允许你打破复制保护，那么还有什么必要进行复制保护？</w:t>
      </w:r>
    </w:p>
    <w:p>
      <w:r>
        <w:rPr>
          <w:b/>
          <w:color w:val="FF0000"/>
        </w:rPr>
        <w:t xml:space="preserve">id 331</w:t>
      </w:r>
    </w:p>
    <w:p>
      <w:r>
        <w:rPr>
          <w:b w:val="0"/>
        </w:rPr>
        <w:t xml:space="preserve">在芬兰，大约三分之二的甜菜在运送到工厂之前必须堆放在一起，时间从几天到两个多月不等。在解冻过程中，甜菜总会失去一些重量。有些损失是由于脱水造成的，但在解冻期间也会消耗糖分以维持甜菜的重要功能。 甜菜储存得越暖和，这种呼吸损失就越大。应选择质量尽可能高的甜菜进行长期储存。它们必须修剪整齐，完好无损，而且干净。冷冻或腐烂的甜菜不得嫁接。 嫁接的位置 在甜菜的播种阶段必须考虑嫁接的位置。种子行和棚架的设计应有利于提升、犁地和运输甜菜。 通往犁地的道路应是承重的，这样即使在潮湿的条件下也能捡起甜菜。沟底也必须是承重的，而不是粗糙的。 通常情况下，唯一可能开沟的地方是在田地里，在这种情况下，在沟底铺上经批准的泥炭、碎秸秆或锯末，可以方便进一步处理甜菜。但是，必须防止上述材料进入工厂。 在选择犁地作业的地点时，必须考虑到以下几点：犁地作业的地点必须使联合运输车能够满载而行，即使在潮湿的条件下也是如此。必须在靠近大棚的地方有足够大的转弯区域。碎石可用于基层，但建议在顶层使用厚厚的碎石。这是因为边缘锋利的削片很容易牢固地穿透甜菜，以至于工厂的清洗机无法将它们分离出来，一直到切割机。不得将泥炭、稻草、塑料、锯末或其他木质材料与甜菜一起带入工厂。 犁的位置不得妨碍电力和电话线的装载。 如果可能，犁必须位于南-北方向，免受北风的影响。沟渠的底部应使甜菜能够被装载，而不会有底部的土壤、石块或其他材料进入甜菜的装载。大棚的尺寸和形状 大的、干净的、分级良好的甜菜应有助于大棚的最佳通风。 建议大棚底部应5-6米宽，1.8-2.5米高。 储存在季节末的优质甜菜可以播种在更大的大棚中。在实践中，沟的大小也是由覆盖物的大小及其尺寸决定的，这总是在足够的冷藏能力和防冻之间做出妥协。为了达到均匀的通风效果，尺寸和大小最均匀的围栏是最好的。 什么时候应该覆盖围栏 ?收获后，应让甜菜通风几天，因为它在收获后立即散发出大部分热量。如果天气预报说有夜间霜冻或大雨，应立即盖上洞口。 盖上洞口还可以防止洞口受潮，从而提高其保质期，并有助于土壤更容易从甜菜上松动。 洞口的护理非常重要，种植合同规定甜菜种植者最迟在11月初前至少要对所有洞口进行轻度覆盖。几乎不值得在工厂季节一开始就对出口的甜菜作物进行覆盖，但如果预计最早在10月就会有中等程度的霜冻，则应提前覆盖沟渠。刚抬起来的温暖的犁可以承受5-6℃的短时夜间霜冻，但如果轻微的霜冻持续时间较长，则必须覆盖。霜冻有时会在提升之前或期间将甜菜冻在地里。冷冻的甜菜不能经受犁地，覆盖洞口只会加速变质。 甜菜应在</w:t>
      </w:r>
    </w:p>
    <w:p>
      <w:r>
        <w:rPr>
          <w:b/>
          <w:color w:val="FF0000"/>
        </w:rPr>
        <w:t xml:space="preserve">id 332</w:t>
      </w:r>
    </w:p>
    <w:p>
      <w:r>
        <w:rPr>
          <w:b w:val="0"/>
        </w:rPr>
        <w:t xml:space="preserve">传道书》11章1.你的饼要从水面上过，过了很久你就能找到。2.要分给七人和八人，因为你不知道地上要有什么大福气。3.云彩满了，就给地上下雨。如果有树倒在南方，就是倒在地上，树倒在哪里，就在哪里。 4.看空中的，不能播种；看云的，不能收割。你既不知道风的路，也不知道胎里的骨是怎样造的，也不知道那行万事的神的作为。 6.早晨撒种，晚上不举手，因为你不知道哪一个会更兴旺，若是两个都好，也不知道哪一个比另一个好。光线是甜美的，看到太阳是令人愉快的。 8.人若长寿，凡事喜乐，却只想到恶日，因为恶日甚多，因为他所遭遇的都是虚空。因此，年轻人，你要以你的童年为乐，以你的青年为乐，你要按你的心所吩咐的去做，你的眼睛就会有好处，要知道神要为这一切把你交给审判；10.要把忧愁从你的心中除去，把邪恶从你的肉体上赶走；因为幼稚和青年都是虚空.</w:t>
      </w:r>
    </w:p>
    <w:p>
      <w:r>
        <w:rPr>
          <w:b/>
          <w:color w:val="FF0000"/>
        </w:rPr>
        <w:t xml:space="preserve">id 333</w:t>
      </w:r>
    </w:p>
    <w:p>
      <w:r>
        <w:rPr>
          <w:b w:val="0"/>
        </w:rPr>
        <w:t xml:space="preserve">Ba Communication 新课程的重点是新媒体及其对信息、通信、消费者和新闻的影响。除了提供最新的理论知识的课程外，还为学生提供了实用的讲习班和研讨会，使他们在学校期间就能与领先的专业人士一起获得工作经验。该课程提供三个专业：说服性沟通、视觉内容和互动沟通。在学校的最后一年，所有学生都参加了一个年度项目。学校开设了一个软件学习中心，旨在帮助那些希望在先进技术领域获得通过学术学习无法获得的技能的学生。 IDC还旨在为那些难以支付学费的学生提供奖励，然后帮助提供奖学金。学校配备了先进的技术和通信设施，包括： - 电视演播室 - 广播制作和广播工作室 - 后期制作工作室 - 新闻室 - 媒体实验室 - 萨米-奥弗通信学院为三年级学生提供学生交流计划。这是以色列传播学领域的一个独特项目，学生在入学第一年就有机会接触到西方和亚洲领先的传播学课程。 专业学习 作为专业学习的一部分，每个学生在第四和第六学期之间学习5门他所选择的专业必修课、5个选定的研讨会、一个学期的研讨会和一个年度研讨会，所有这些都在同一专业内。除了专业学习，每个学生从其他两个专业的名单中选择3门课和一个学期的研讨课程，并从IDC学校公告中公布的课程名单中选择5门强化课程。专业：说服性沟通专业 互动沟通专业 视觉内容专业 课程 三年级学生的年度研讨会 在学校的第三年，每个学生都必须参加一个年度研讨会，完成研讨会的学生可以获得5个学分。讲习班允许学生更深入地研究一个实际项目，并达到更专业的效果。从以下讲习班清单中选择讲习班，在第二年下半年末开放注册。 &amp;nbsp 学生交流计划 作为为学生提供丰富的学习经验并鼓励他们拓宽视野和开拓未来机会的承诺的一部分，萨米-奥弗尔传媒学院为三年级学生提供学生交流计划。在以色列的传播研究领域，这是一个独特的项目，在学校的第一年就有机会接触到西方和亚洲的领先传播项目，并学习诸如新加坡的媒体机构管理、西班牙的公共关系管理或德国的媒体企业家精神发展等课程。因此，参加该交流项目的学生将在进入国际市场和被以色列及世界各地的高级大学学位录取方面赢得相对优势。符合既定标准的学生，将有机会在选定的机构中参加一个学期的通信研究。该课程是根据学生的喜好选择的，并给予他们主修课程中的O级学分，作为选修课的一部分（须经萨米-奥弗尔通信学院院长批准）。 该学期不取代IDC赫兹利亚教学大纲课程表中的任何必修课程。参加今年项目的大学有：新加坡管理大学 庞培法布拉大学 巴塞罗那齐柏林大学（德国） &amp;nbsp 如果您想了解更多信息或有任何问题，请填写此表。 这将需要大约45秒。</w:t>
      </w:r>
    </w:p>
    <w:p>
      <w:r>
        <w:rPr>
          <w:b/>
          <w:color w:val="FF0000"/>
        </w:rPr>
        <w:t xml:space="preserve">id 334</w:t>
      </w:r>
    </w:p>
    <w:p>
      <w:r>
        <w:rPr>
          <w:b w:val="0"/>
        </w:rPr>
        <w:t xml:space="preserve">世界杯韦茅斯站：莱希宁队以三场胜利开局 芬兰奥迪对抗赛队在世界杯韦茅斯站的比赛中以风格开局，赢得了当天的全部三场比赛。Silja Lehtinen、Silja Kanerva和Mikaela Wulff在周一首先出场，随后是瑞典的Anna Kjellberg，然后是葡萄牙的Rita Gonçalves，最后是阿根廷的Martina Silva。明天的竞争变得更加激烈，我们需要把一些蒸汽放回锅里。无论如何，从这里继续下去是件好事，"车队队长Silja Lehtinen评论说。在其他芬兰人中，萨里-穆尔塔拉表现最好，在当天唯一一次激光镭射级比赛中获得第三名。 参加同一级别比赛的图拉-滕卡宁获得第11名。 - 这一天主要是等待游戏。 我们直到五点才离开海滩，而且我们只成功启动了一次。 我们的赛道上有很多水流，我在启动时过于谨慎。萨里说："这是一个良好的开端。 470双人组Joonas和Niklas Lindgren分别取得了第7和第6名。 我们有两个良好的开端和基本的良好航行。 在第一个开端，我们有一些戏剧性的时刻，主帆倒下，Niklas掉进了水中。幸运的是，我们设法恢复并回到了前两名，Joonas Lindgren说。 RS:X级别的Tuuli Petäjä在前两次起航中分别取得了第11和第18名。在如此轻的中风下，顺风技术对我来说是一个明显的弱点，在本赛季初期我没有足够的时间来练习。就比赛结果而言，我希望未来几天的风更大或明显更小，但就训练而言，磨练这些条件当然是好的，风反映。塔皮奥-尼尔科在芬兰人组的第一天比赛中排名第19位。</w:t>
      </w:r>
    </w:p>
    <w:p>
      <w:r>
        <w:rPr>
          <w:b/>
          <w:color w:val="FF0000"/>
        </w:rPr>
        <w:t xml:space="preserve">id 335</w:t>
      </w:r>
    </w:p>
    <w:p>
      <w:r>
        <w:rPr>
          <w:b w:val="0"/>
        </w:rPr>
        <w:t xml:space="preserve">14.-15.7.2007 PäM PP Päijätsalon帆船赛（巡航14.7.）Päijänne冠军赛应该是对Päijänne帆船的一次良好训练。 周六（14.7.）的巡航在良好的气氛中开始。船员可以多一点，除了船长，船上还有两对手。在白天的各种麻烦中，有几双手也不是什么坏事。周六的巡航部分于11:00开始，西南风约为5米/秒，我们有一个合理的起步，我们开始与其他船队一起前进，起步后我们处于良好的位置。在第一个绕行点之前，风势大增，我们达到了热那亚1级。 从绕行点开始，我们应该提高航向，前往岛屿北端的交叉点。我们犯了一个错误，没有在转折点之前更换较小的头帆。在转弯标志之后，我们的船帆太多，不得不比别人低30度左右航行。我们从拉帕萨克下面开车，而其他车队从上面开车。这时，从船长的嘴里也传出了几声抱怨 J 起初，我们应该换成前面的2号热那亚，但我们认为最好直接把三角帆升到船头。尽管船头轮廓很厚实，但换帆的时间太长了，因为在前甲板上工作，后跟角度太大，不容易。在这一点上，许多人都会收起一个大的前帆，而不是改变三角帆，但铺设的角度会很差，所以将三角帆向前改变似乎是更好的选择。当我们把船坞弄好后，我们立即进行了一次航行，以便不至于在其他船队后面漂移太远。然而，此时游戏已经结束了，我们已经落在了大部队的后面。 我们在创意部分做了几次好的冒险，这使我们的位置稍有改善。 在距离下一个横风点大约一英里的地方，也就是下一个转折点，风速再次下降，我们把1号热那亚改回船头。然而，我们是在大部队的后面到达过境点的。我们举起酒杯，向终点走去。剩下的路程没有发生任何令人惊讶的事情，我们以14:21:29的成绩冲过了终点线，有一点顶点.我们在我们的班级中排名第九，这很令人失望. 在越过终点线的几个小时后，我们开始发现一些关于航海的积极因素，这总是很好的. 积极因素是，我们又学到了一些关于船的知识，以及关于何时开始减少帆的大小--当它第一次出现时--如果我们这样做，我们就会在第一次攻坚战之前换成更小的头帆.但撇开所有的抱怨不谈，下一次我们将希望知道如何在战术上做得更好。感谢有耐心的工作人员，他们倾听了我们的烦恼!赛道航行（15.7日运行2次） 1.出发 早上10点进行第一次运行。前一天晚上的嗡嗡声对情绪产生了相当大的影响。此外，"Nautonnier "号遭遇了相当大的船员短缺问题，除了船长之外，船上只有一个客人。尽管船员不足，我们还是向赛场出发了。这种情况当然没有产生任何成功的压力。第一次起跑时，我们被抬出了起跑线，不得不在最后几秒钟进行额外的勾股。我们到线上的时间有点晚，从右舷过线，紧挨着官员的船。其他的船也从右舷离开了，但我们一经过军官的船就扔了venda，在自由风中上了担架。事实证明这是一个很好的赌注，因为当其他船开始向担架上倾斜时，我们打开了镰刀，当所有的船绕到我们身后时，我们几乎领先了所有的船。</w:t>
      </w:r>
    </w:p>
    <w:p>
      <w:r>
        <w:rPr>
          <w:b/>
          <w:color w:val="FF0000"/>
        </w:rPr>
        <w:t xml:space="preserve">id 336</w:t>
      </w:r>
    </w:p>
    <w:p>
      <w:r>
        <w:rPr>
          <w:b w:val="0"/>
        </w:rPr>
        <w:t xml:space="preserve">对教会的使徒式理解的消失 沃尔夫冈-西姆森：《海星宣言》：对教会的使徒式理解的消失 这片星空是一朵兰花NGC 2440。星云中心的恒星非常热，是迄今为止观测到的最热的恒星之一。 图片：欧空局哈勃。在教会的使徒时期--当使徒和先知还在他们适当的位置时--"Ekklesia "这个词的政治来源在基督教中是很重要的。 基督徒认为自己是耶稣建立的新的和即将实现的神的王国的先锋。他们在称为家庭教会的革命小组中一起聚会。在他们的游击战中，这些都是分散的基地，到处寻找更多更和平的家园，然后把它们变成新的国王基地。随着这些家庭教会之间的互动，以及彼此之间形成的地域性合作，他们具有了代表他们所分布的城市或地区的身份，从而创造了一个更广泛的教会表现，由该地区或城市的所有家庭教会组成（安提阿、罗马、以弗所、哥林多等教会）。这些人负责作出决定，使整个地区 "用神国的酵，直到所有的面团都发起来"（马太福音13章）。因此，在这个使徒的意义上，教会代表着教会及其使命，并作为神国的前线和火炬手，在各地建立神国的桥头堡。ekklesia "一词的这一原始含义只是在后来被基督教对 "聚集 "或 "被召出 "的解释所补充，最后指的是发生聚集的地方。因此，让我们回顾一下，耶稣最初为他的门徒设定的任务有三个方面：聚会、门徒训练和使命。 这些任务必须在扩大和建立神的国度的使命的背景下加以理解。但这里发生了一场灾难。ekklesia的使徒性和王国建设的观点被遗失。国度的历史被教会的历史所取代。教会开始在没有远见的情况下徘徊，并从自己的定义中成长，蜷缩在自己身上。基督徒们聚集，再聚集，再聚集，直到聚集成了他们的全部。 这样的教会不可避免地成为又一个新的宗教，最终执行规定的仪式，只祝福其定居的信徒的公民生活现状。教会的两种主要形式--神国的议会和家庭教会，大的和小的元素要串联在一起--永恒地交织在一起，彼此不可分割地存在。失去这个整体的一半就是对整个结构的致命一击，另一半就变得毫无意义。然而，在使徒约翰死后，使徒和先知的事工在几十年内就完全从舞台上消失了。在教会的历史上，无论使徒或先知在哪里出现，他们都被迫迅速转入地下。他们突然发现，他们是被派到世界上的人，是被一个非使徒教会派到世界上的人，这个教会想做一件事，而且只有一件事：聚集在一起，庆祝宗教仪式性的节日。一个将自己理解为只代表聚会的教会将直接否认十字架。它不想死于自己，拒绝被扔到世界中央的想法，认为这很残酷。</w:t>
      </w:r>
    </w:p>
    <w:p>
      <w:r>
        <w:rPr>
          <w:b/>
          <w:color w:val="FF0000"/>
        </w:rPr>
        <w:t xml:space="preserve">id 337</w:t>
      </w:r>
    </w:p>
    <w:p>
      <w:r>
        <w:rPr>
          <w:b w:val="0"/>
        </w:rPr>
        <w:t xml:space="preserve">大约五年前，我把这本书的第一版翻译成小专著出版。在这本最重要的出版物付梓之际，我想首先回答许多人心中的一个问题："这本报告中提到的所有事情与我们有什么关系，因为这本书主要谈的是罗马天主教教会及其教义？在我的坚信礼仪式上，我站在海诺拉市教堂的祭坛上，抬头对我的主说："我想成为你的孩子，跟随你！"我第一次亲自表达了我服务永生上帝的愿望。"从那时起，主耶稣基督的脚步引领我走上一条我当时无法想象的道路。我不想站在批评者的立场上，更不想谴责任何人的宗教信仰，但当我想到六十年代中期那段年轻的献身精神，以及我作为年轻教友的几年活动，我不能不看到在我们的大众教会和所有其他精神运动中所发生的巨大变化。如果当时有人能告诉我今天的精神状况，我几乎不会听完他的想法。我作为一名翻译传教士已经工作了近四分之一个世纪，代表一个国际性的、非教派的完整福音书出版和传教活动。我们不收集成员，也不致力于任何教派的活动，而是按照主的命令做一切事情，保持生命的话语，让每个人自己决定如何对待它。因此，我不认为我有责任批评他人的行为或观点，但我必须向自己和你，亲爱的读者提出一个问题："我们每个人难道没有责任进行一定的反省，并确保我们的信仰是基于上帝的话语和他对人类的计划，而不是接受所有提出的不言而喻的真理？"在芬兰语中，"改革 "和 "改革派 "这两个词已被采用，但在英语和德语中，"教会改革 "和 "教会改革者 "这两个词所带来的思想问题不是更多吗？在马丁-路德的时代，上帝以一种非常特别的方式创造了一个新的开始，在这个新的开始之后，我们的国家教会诞生了。 但所有要净化的东西真的被净化了吗？是所有需要更新的东西都更新了，还是大家都明白，当时只是一个开始的问题，我们自己应该处理好这个问题，而不是认为我们的兄弟路德已经完成了一切？这些问题不仅关系到我们的国家教会，而且关系到我们国家的所有精神趋势，尽管教会的发展最清楚地表明了什么是真正的利害关系。 锅不能敲在水壶上，因为整个厨房都是黑烟。我们是真的在朝着神的话语的明亮光芒前进，还是在回到中世纪的黑暗中？当时，当我还是一个年轻的信徒时，人们不可能想象到像现在这样以极大的热情被带入精神生活的事情。 如果在本书的第一版中，我想知道我当时居住的教堂里的牧师是如何教孩子们做十字架的手势的，那么这种好奇心已经增加到这样的程度，我再也无法好奇什么了。在乌斯彭斯基大教堂，主持人说对圣像的需求很大，因为路德教会越来越热衷于收购圣像，这很有说服力。不言而喻，现在的教会正在以天主教的模式燃烧蜡烛，并越来越多地采用母亲教会的做法。 整个新教运动，包括其所有的教会和教派，都曾经离开过天主教会，现在大多数人认为，以前的抗议应该转变为接受，这是上帝的旨意。但主是否愿意这样做，还是目前的趋势是</w:t>
      </w:r>
    </w:p>
    <w:p>
      <w:r>
        <w:rPr>
          <w:b/>
          <w:color w:val="FF0000"/>
        </w:rPr>
        <w:t xml:space="preserve">id 338</w:t>
      </w:r>
    </w:p>
    <w:p>
      <w:r>
        <w:rPr>
          <w:b w:val="0"/>
        </w:rPr>
        <w:t xml:space="preserve">尽管对远程学习的含义有不同的解释，但简单地说，它意味着在学生和教师不在同一地点的情况下进行学习，同时他们自己实际上都离对方有相当远的距离。然而，当许多人想到什么是远程教育时，他们想象的是一种以在线模式完成的课程作业。事实上，这与事实相差无几，尽管在其他方面也获得了远程教育。计算机、互联网和浏览器 当在线学习是远程学习的默认规则时，然而，首先需要学生拥有一台具有高速互联网连接的计算机和一个好的浏览器。此外，还有某些在线远程学习培训计划，学生可能需要处理图像以及音频文件。 学生还应该合理地拥有一个文字处理和其他专业软件的课程包，因为它涉及到学习线。然而，在线教育中不同类型的远程学习课程有具体要求。好消息是，在线远程学习教育提供了许多优势，使学生能够将他们的各种日常事务与学习时间结合起来，从而使这种自由成为一种双赢的局面。通过远程学习的在线教学当然意味着不需要追求你的学习会转移，你也不必担心与其他学生竞争，因为在追求校园学习时。当然，你需要满足一定的入学条件，你还需要考虑特殊教育费用（与特殊教育传统一样昂贵），并寻求适当的经济帮助。 事实上对于在线学习，远程学习特别适合有课的人。从这种形式的培训中受益最多的人应该是一个能够采取主动和高度自律的人，因为这两个定义是无懈可击的，因为这样的培训努力将取得成功。 此外，学生必须准备好足够的给予和采取，因为学生将最独立地操作，它是留给那些最能够吸收自己的课程材料。当然，如果一个人想坐在一种充满其他学生的教室里，而且还想每周都能在网上学习，那么远程学习可能不适合你的弯曲的帐户。最新文章全球投资者计划（GIP）是由新加坡经济发展局（EDB）创建的，以促进投资，-，经济增长和就业。 GIP投资者有各种装备... 继续阅读当我发现一些体面的mlm在线培训，并实施我所教的业务爆炸简直在一个星期内。继续阅读 大多数城市也提供了超过其公平份额的英雄和女英雄，他们提供了很好的例子。 2005年4月的伦敦马拉松提供了一个或两个... 继续阅读 整体心理健康是你的头脑如何处理挫折的能力的结果。 即使是最坚硬的人，在某些时候遇到了一个心理健康的洞穴。如果你是一个... 继续阅读 Januvia是如何工作的？药物Januvia与二甲双胍、饮食结合使用，用于患有2型糖尿病的成年患者，其基础是血糖水平低下。 继续阅读 就像女性一样，男性也非常关注他们的身体外观，尤其是他们的皮肤状况。有人说，只有女性配置的项目，去正常... 继续阅读 当你做一个铁路轨道，你的家只有可以得到和移动. 保存这些未使用或脱轨 删除.轨道之间的空间.去年，我的儿子让他的家引入了新的窗户 ... 继续阅读</w:t>
      </w:r>
    </w:p>
    <w:p>
      <w:r>
        <w:rPr>
          <w:b/>
          <w:color w:val="FF0000"/>
        </w:rPr>
        <w:t xml:space="preserve">id 339</w:t>
      </w:r>
    </w:p>
    <w:p>
      <w:r>
        <w:rPr>
          <w:b w:val="0"/>
        </w:rPr>
        <w:t xml:space="preserve">3S海滩俱乐部（3S Beach Club FFF） 就在海滩上--半膳!比特兹的3S海滩俱乐部是在博德鲁姆海岸度假的一个不错的选择，这里环境宁静，靠近大海，从黎明到黄昏都可以享受海滩生活。酒店的露台和大部分的酒店都可以看到海湾。阅读更多 比特兹的3S海滩俱乐部是在博德鲁姆海岸度假的一个不错的选择，环境宁静，靠近大海，从黎明到黄昏都有海滩活动。酒店的露台和大部分的酒店都可以看到海湾。在这里，你将住在一个沿着长廊的小酒店房间里，距离比特兹村的中心大约一公里。 泳池区和海边的酒吧 游泳池位于海边，周围有一个狭窄的阳光露台。泳池酒吧从清晨到傍晚一直开放。在泳池酒吧，你可以购买饮料、小吃和小餐，带着去海滩。</w:t>
      </w:r>
    </w:p>
    <w:p>
      <w:r>
        <w:rPr>
          <w:b/>
          <w:color w:val="FF0000"/>
        </w:rPr>
        <w:t xml:space="preserve">id 340</w:t>
      </w:r>
    </w:p>
    <w:p>
      <w:r>
        <w:rPr>
          <w:b w:val="0"/>
        </w:rPr>
        <w:t xml:space="preserve">- 到目前为止，情况往往是，在许多地区，甚至在一个城市内，创业教育在不同的教育机构以不同的方式--或者根本没有--提供。国家创业教育战略的目的是界定创业教育在每个学校层面的含义，并为如何实施创业教育提供一个框架。其基本思想是，所有的学生都应该有平等的机会接受创业教育，当然，通过创业教育，我们的目的是通过鼓励年轻人并为他们提供未来的工具，在地区一级改善年轻人的福祉。 当然，有国家的指导方针、目标和课程，但省级战略也有企业界的大力参与。作为一个强大的网络机构，YES一直热衷于在区域层面上发挥积极的推动作用。 大多数stragegia项目都是由YES的区域经理发起的。 YES的优先事项之一是将创业教育深入到新的水平，而战略工作就是解决方案。 3.哪些地区已经制定了创业教育战略，谁参与其中？- 当然，许多城市和市镇已经有了自己的创业教育战略，但如果我们谈及区域层面，可以在萨塔昆塔和芬兰中部找到现成的区域创业教育战略。 目前，瓦尔西纳-苏米、派耶特-海梅、埃特拉-萨沃和凯门拉克斯奥正在紧张地制定区域战略。这不仅仅是教育机构的工作，而且还涉及到青年、创业组织的代表、商业组织的代表、区域政府和在创业领域工作的区域发展协会。在实践中是如何进行战略工作的？- 这一点应该更具体地要求YES区域经理，但战略工作必须有来自该省不同地区的广泛行为者参与，这样才能带来不同的观点。 战略工作的目的是让行为者思考他们在发展创业教育和促进创业方面的作用。 我们的想法是，一旦战略到位，其影响将体现在从幼儿教育到高等教育的各个层面。它也可用于为决策提供信息，例如在对教学重点作出选择时。您如何总结YES战略工作的目标？ - 根据卫星区域创业教育战略：每个人都有接受创业教育的权利!</w:t>
      </w:r>
    </w:p>
    <w:p>
      <w:r>
        <w:rPr>
          <w:b/>
          <w:color w:val="FF0000"/>
        </w:rPr>
        <w:t xml:space="preserve">id 341</w:t>
      </w:r>
    </w:p>
    <w:p>
      <w:r>
        <w:rPr>
          <w:b w:val="0"/>
        </w:rPr>
        <w:t xml:space="preserve">奥利弗-霍姆斯是霍格沃茨的一名学生，在宿舍里上六年级，在宿舍队中担任击球手。 外貌上，奥利弗有一头黑色的长发，男孩把它扎成马尾辫，有一双刺眼的绿色眼睛。 奥利弗很苗条，但不瘦，由于他的运动身材和良好的体能，很适合做击球手。 性格上，奥利弗是一个不能保持沉默的人。如果有机会，这个男孩一定会在任何问题上被取笑。 奥利弗也是个高手，他的滑稽行为使自己和周围的人陷入困境（信不信由你，奥利弗试图亲吻斯内普教授甚至不是最愚蠢的恶作剧）和恶作剧。杂项 纯种人 拥有富有的父母，因此商品（如扫帚）是最新的热潮。</w:t>
      </w:r>
    </w:p>
    <w:p>
      <w:r>
        <w:rPr>
          <w:b/>
          <w:color w:val="FF0000"/>
        </w:rPr>
        <w:t xml:space="preserve">id 342</w:t>
      </w:r>
    </w:p>
    <w:p>
      <w:r>
        <w:rPr>
          <w:b w:val="0"/>
        </w:rPr>
        <w:t xml:space="preserve">   除了首席执行官职位所需的管理经验外，我注意到这两篇文章都将优点、能力、对金融市场参与者和市场的了解以及金融监督和监管方面的经验列为标准。主席先生，专员，女士们，先生们，我们在白皮书的背景下讨论的欧洲运输问题，其雄辩的标题是 "2010年欧洲运输政策：是时候作出决定了"，以及我们的同僚伊兹奎尔多-科拉多先生关于这份白皮书的报告，在我看来，完美地说明了欧洲在这个部门存在的差距，或者说是鸿沟，就像在许多其他部门一样，一方面是需求和现实之间，另一方面是确定的目标和用于实现这些目标的手段之间。我们认为，这说明了这样一个观点：欧洲议会与公民保持距离，尽管它发表了声明，但现在正在以外国利益的名义为公民建立一个薄弱的安全网。 在这里很难不看到民间社会在太平洋和非洲抱怨的一个例子，即众多非加太国家被迫签署个别协议，因为委员会未能将经济伙伴关系协定变成真正的经济伙伴关系文书。欧洲技术研究所被提出来作为一种解决方案，这说明了对机构解决方案的推动，而全球化调整基金则表明了欧洲关切的夸大程度。 这是委员会和议会共同努力剥夺欧洲理事会在外交政策问题上的权力的又一例证，我认为这完全属于它。显示第1页。发现2425432个与短语 illustration av färdigheter för profil.Found : 593 ,713 ms.翻译备忘录是由人类在计算机上生成的，这可能导致错误。他们的来源很多，而且没有被检查过。 保持它的储备。</w:t>
      </w:r>
    </w:p>
    <w:p>
      <w:r>
        <w:rPr>
          <w:b/>
          <w:color w:val="FF0000"/>
        </w:rPr>
        <w:t xml:space="preserve">id 343</w:t>
      </w:r>
    </w:p>
    <w:p>
      <w:r>
        <w:rPr>
          <w:b w:val="0"/>
        </w:rPr>
        <w:t xml:space="preserve">衣冠禽兽 一个适合中等规模团体的伟大伙伴游戏。选手们成双成对地相互竞争。你还需要一个裁判员花时间和大量的洗衣男孩。游戏的理念是，一对竞争者是晾衣杆，另一对是洗衣工。洗衣工必须在规定的时间内，尽可能多地将衣夹挂在绳子上（挂在其他玩家的衣服上）。播放时间可以是例如30至60秒。裁判员测量时间并计算选手的衣架数量，谁拥有最多的衣架，谁就是获胜的一对!</w:t>
      </w:r>
    </w:p>
    <w:p>
      <w:r>
        <w:rPr>
          <w:b/>
          <w:color w:val="FF0000"/>
        </w:rPr>
        <w:t xml:space="preserve">id 344</w:t>
      </w:r>
    </w:p>
    <w:p>
      <w:r>
        <w:rPr>
          <w:b w:val="0"/>
        </w:rPr>
        <w:t xml:space="preserve">关于YAMAHA PSR-K1的意见 它的用户认为YAMAHA PSR-K1非常容易使用，他们认为它非常可靠。 如果你有问题，或者需要这方面的帮助，Diplofix论坛可以帮助你在YAMAHA PSR-K1和其他产品之间进行选择。 平均来说，它的用户认为它比竞争对手强大得多。但在物美价廉方面意见不一 好的评分 在购买之前，请在我们的#用户指南中确认YAMAHA PSR-K1的兼容性 易于使用 用户提出了以下问题：PSR-K1是否易于使用？445个用户回答了问题，并对产品进行了评分，评分标准为0-10.如果YAMAHA PSR-K1非常方便使用，则评分为10/10.平均评分为7.71，标准偏差为2.34.性能高 用户提问：PSR-K1非常好吗？445个用户回答了问题，如果YAMAHA PSR-K1在技术层面上是最好的，提供了最好的质量，或者提供了最大的选择范围，那么它的评分是0分。</w:t>
      </w:r>
    </w:p>
    <w:p>
      <w:r>
        <w:rPr>
          <w:b/>
          <w:color w:val="FF0000"/>
        </w:rPr>
        <w:t xml:space="preserve">id 345</w:t>
      </w:r>
    </w:p>
    <w:p>
      <w:r>
        <w:rPr>
          <w:b w:val="0"/>
        </w:rPr>
        <w:t xml:space="preserve">第四次祷告 29今天赐给我们日用的饮食。 所有生命的礼物都来自于上帝。他使他的太阳既照耀着好的，也照耀着坏的。人类工作和活动所带来的好处也是基于上帝维持世界的生命这一事实。相信上帝的慷慨是不容易的，世界的贫穷和需要使我们怀疑上帝的仁慈。太多的人缺乏面包和其他必需品。 主祷文引导我们考虑他人的需要，过合理的生活。上帝的仁慈使我们有义务分享我们所拥有的，并确保每个人都有足够的生计。 即使在匮乏的情况下，我们也可以相信，上帝已经承诺照顾我们和所有的创造物。 不要贫穷，不要富有。耶稣说："你看空中的鸟儿：它们不撒种，不收割，不储藏，你的天父却养活它们，你的价值远远超过这些鸟儿！"。"(马太福音6:26) 耶稣说："神的粮就是从天上降下来，赐给世人生命的"(约翰福音6:33) 今天，请赐给我们日用的饮食。 这意味着什么呢？答案：上帝把日用的食物赐给所有人，不需要他们请求，甚至赐给邪恶的人，但我们在这个祷告中请求他帮助我们理解这一点，并以感恩的心接受我们的日用食物。</w:t>
      </w:r>
    </w:p>
    <w:p>
      <w:r>
        <w:rPr>
          <w:b/>
          <w:color w:val="FF0000"/>
        </w:rPr>
        <w:t xml:space="preserve">id 346</w:t>
      </w:r>
    </w:p>
    <w:p>
      <w:r>
        <w:rPr>
          <w:b w:val="0"/>
        </w:rPr>
        <w:t xml:space="preserve">游戏难度等级 分类：Veppilokit - 日期：Mon Nov 29 19:17:42 2004 让我们把这个评论放在这里，因为我不能把它留在Mikko Saari的Veppilok中。有一个关于mt-blacklist模块的语法错误信息。 Saari的网站没有一个电子邮件地址，所以我不能向他报告一个无法运行的页面。我的评论太长了，我懒得浪费它。我对《半条命2》有点失望，因为难度等级只与武器造成的伤害有关。 在许多RTS游戏中，提高难度等级会骗取计算机的更多资源。 我想，以《远征》为例，通过关闭敌人的AI，难度等级可以变得更容易。 远征》的AI真的很实用，如果敌人真的很愚蠢，关闭它可以使游戏变得更容易。我自己也想过很多关于难度等级的问题。 在一些有问题解决的游戏中，更简单的难度等级可以消除问题，这样玩家就可以直接通过游戏射击。游戏开发中的问题解决变得很有问题，因为有很多自由被引入到游戏中，测试它们很快就变得太费劲了。我听我的一个朋友说，在《席德梅尔的海盗》中，增加难度会减少游戏给出的提示，他在球上不再成功.提高难度也引入了风等来引导船只，这听起来是一个有效的难度政策. 虽然游戏到时候会有这样的拦路虎，当战略游戏的玩家不能跳舞.事实上，我在玩了Pop的演示后，当我被困在水中时，我无法通过第一滴水。我想不明白，跳下去也无济于事，我怎么能试图摆脱它。 有一段时间我一直在尝试，但无济于事。当游戏甚至没有建议做什么的时候，学习的门槛太高了，尽管前面的部分仍然有教程说明.困难程度是很难的，但另一方面，如果你通过它们得到一个额外的维度，你就会得到一个全新的游戏价值。 那么你可以先在简单的难度下玩完游戏，然后通过增加难度来增加赌注和问题。 就个人而言，我不再费力地在简单难度下玩，因为你可以在简单难度下看到整个游戏。以同样的方式通过同样的部分，但只有更多的阻力的对手，这并不是很令人兴奋。</w:t>
      </w:r>
    </w:p>
    <w:p>
      <w:r>
        <w:rPr>
          <w:b/>
          <w:color w:val="FF0000"/>
        </w:rPr>
        <w:t xml:space="preserve">id 347</w:t>
      </w:r>
    </w:p>
    <w:p>
      <w:r>
        <w:rPr>
          <w:b w:val="0"/>
        </w:rPr>
        <w:t xml:space="preserve">Rajatiedon Yhteistyö ry 你在这里 北方的民俗和精神信仰 - 人与神话 人们持有的意识形态观点强烈地以神话为基础。根据字典，这个词的意思是女神，这实际上是整个地球上几千年来形成的神话信仰的总称。 古往今来，人们对是什么让世界运转以及谁应该从这些力量中受益形成了不同的信仰。万物有灵论是地球上最广泛和最早的宗教.所谓的启示宗教的形式，从西方时代的开始，首先传播到欧洲，后来通过传教士，传播到每一个大陆，直到今天，还没有能够完全消除它。即使是现代科学、技术和大量揭示过去的研究也无法推翻旧的信仰。在芬兰，万物有灵论也是唯一明确的宗教观点，直到天主教会从瑞典传来，并从11世纪起强行改变了人们的信仰。 16世纪，路德教派继续其改变信仰的工作，其严厉程度不亚于其前辈。 关于自然精神、善恶之争、精灵、地精、妖精和许多其他生活在自然界并照顾它的无形生物的信仰已经慢慢淡出人们的视野。现代的生活价值观、商业主义、生活的严酷性、生活的要求和集中在郊区，使人们与自然疏远。 对死者的崇拜，与万物有灵论有着非常密切的联系，在欧洲北部地区并不像地球上许多其他民族那样突出。当然，前几代人一直受到尊重，家庭一直并继续发挥着重要的作用，但死者并没有达到今天仍然崇拜的程度，例如在神道.对死者的恐惧确实仍然存在，但没有组织专门的仪式来驱逐他们。 早期文明的重要性 神话，或者说神话和信仰，很难完全凭空出现。让我们假设，在发展一个宜居星球的背后有一个宇宙计划，当生命开始的时机成熟时，将启动它并监测进展。现代研究已经证明，地球上的生命是通过进化而来。它很可能是从其他地方引进的，但这样的观点与进化的发展并不相悖。在这个星球上，经过数百万年的演变，生命在哪里以及如何演变为类似人类的生物，仍然是一个巨大的、未解之谜。对于不断发展的人类来说，这并不是最先思考的话题之一。生存和自然的力量无疑是对生存的挑战，在人类发生这种想法之前，身体的进化已经很先进了。 人类过去的发明家们认为，现在的生命开始于原始世界，这使人们强烈地相信，它确实是从其他地方输入的。 这样启动的生命并没有在宇宙中留下空白。后来，许多达到很高层次的文明一定是由来自其他地方的生命引导的。文明和文化的迅速衰落证明了 "井水不犯河水 "的古老谚语是正确的。 然而，这些时代都为发展的进步做出了贡献，并留下了大量不同的神话、信仰甚至宗教。关于神和半神的故事，关于他们创造的奇迹，关于人们几乎可以做任何事情的沉没大陆，关于巨大的建筑和许多其他的故事，一定是出于某种程度的真实。</w:t>
      </w:r>
    </w:p>
    <w:p>
      <w:r>
        <w:rPr>
          <w:b/>
          <w:color w:val="FF0000"/>
        </w:rPr>
        <w:t xml:space="preserve">id 348</w:t>
      </w:r>
    </w:p>
    <w:p>
      <w:r>
        <w:rPr>
          <w:b w:val="0"/>
        </w:rPr>
        <w:t xml:space="preserve">思科公司宣布以约3100万美元的现金收购移动软件开发商Orative公司，相当于约2400万欧元。 评论说明：紧扣主题，简洁书写。请记住，被采访者、共同讨论者和记者都有权发表自己的、不同的意见。要有礼貌，不要故意挑衅或侮辱其他参与者。Taloussanomat保留删除不适当的信息的权利。 阅读完整的讨论礼仪 发送到夜间时间的评论将由编辑团队审查。评论将在第二天被审查和批准。在其他时候，信息处于后审状态。瓶子的供应：什么是三和十八？请用数字输入你的答案 留言最少长度为30个字符 姓名 只使用字母和数字，不允许有空格。</w:t>
      </w:r>
    </w:p>
    <w:p>
      <w:r>
        <w:rPr>
          <w:b/>
          <w:color w:val="FF0000"/>
        </w:rPr>
        <w:t xml:space="preserve">id 349</w:t>
      </w:r>
    </w:p>
    <w:p>
      <w:r>
        <w:rPr>
          <w:b w:val="0"/>
        </w:rPr>
        <w:t xml:space="preserve">您认为芬兰YES中心的网站如何？我们的目的是为教师提供可用于其自身教学的想法、方法和模式，并介绍整个芬兰中部创业教育网络及其参与者。还有校企合作、创业教育培训、战略工作和纽约地区办事处服务等方面的工具和提示。 你希望在网站上看到什么？什么是有效的，我们在哪里可以改进？这个词是免费的，请发表您的真实意见。我们正在努力为芬兰中部地区提供从学前教育到高等教育的最实用、最全面的创业教育门户网站 !</w:t>
      </w:r>
    </w:p>
    <w:p>
      <w:r>
        <w:rPr>
          <w:b/>
          <w:color w:val="FF0000"/>
        </w:rPr>
        <w:t xml:space="preserve">id 350</w:t>
      </w:r>
    </w:p>
    <w:p>
      <w:r>
        <w:rPr>
          <w:b w:val="0"/>
        </w:rPr>
        <w:t xml:space="preserve">菜单（可爱的）帖子导航 夏天 今年夏天，当我把洗好的衣服拿到外面去晾晒时，第一次感觉到了夏天。我只希望隔壁那个脾气暴躁的老奶奶不会因为我拒绝在楼梯间脱掉高跟鞋或用脚趾走路而把它们带走作为报复。明天我就要去图尔库了，和西尼和阿基一起度过接下来的三个晚上，带着我母亲的幸福。他们可能不是最好的，但如果你不能拥有最好的，他们就会进入前三名。最后两个是在奥兰，我（也许）从来没有去过那里。 Övernäsgården是KNL夏季运动会，我失去了我的SG处女之身。冬运会是有史以来最好的周末之一，所以期望很高。此外，妈妈和爸爸在那里度蜜月（他们是穷学生），所以在那里一定很好。不是吗？</w:t>
      </w:r>
    </w:p>
    <w:p>
      <w:r>
        <w:rPr>
          <w:b/>
          <w:color w:val="FF0000"/>
        </w:rPr>
        <w:t xml:space="preserve">id 351</w:t>
      </w:r>
    </w:p>
    <w:p>
      <w:r>
        <w:rPr>
          <w:b w:val="0"/>
        </w:rPr>
        <w:t xml:space="preserve">菜单 小企业的绿色毒药 最近的经济衰退表明，更强大的企业资产负债表在当前的经济衰退中起到了缓冲作用。没有他们，商业部门的线索会比今天更糟糕。躺在资产负债表上的钱很可能已经阻止了许多小企业被裁员和破产的情况。1月19日，就业部长Sinnemäki先生公开提议收紧对非上市公司股息收入的征税。公众辩论中使用了 "免税红利 "一词。 公司支付的红利决不是免税的。在分配红利之前，公司以各种形式缴税，包括增值税、公司利润税和雇员的社会保障费用。一家有限公司首先要为其利润缴纳26%的税，之后可以分配股息，但最多不超过公司自由资本的9%。在目前的经济环境下，企业家条件的任何减少都会危及企业所创造的就业机会，并可能使国家的损失大大超过税收的增加。这将是在经济衰退中挣扎的中小企业和就业的绿色毒药。</w:t>
      </w:r>
    </w:p>
    <w:p>
      <w:r>
        <w:rPr>
          <w:b/>
          <w:color w:val="FF0000"/>
        </w:rPr>
        <w:t xml:space="preserve">id 352</w:t>
      </w:r>
    </w:p>
    <w:p>
      <w:r>
        <w:rPr>
          <w:b w:val="0"/>
        </w:rPr>
        <w:t xml:space="preserve">第二季的设定 第二季的英雄 ，以及他们的动机和冒险 我们故事中的英雄们生活在强烈的信念中，他们的倒退是有原因的，这可能会在未来的某个时刻被揭示出来。他们不觉得有必要徒劳地猜测这种原因或倒退--也许他们已经猜测得太多了，也许他们只是不够感兴趣. 在《量子跃迁》中，贝克特不知道在原型运行中出了什么问题--他只知道，为了进入下一次倒退，他必须执行一个行为--纠正历史上的一些错误. 这样，他相信他最终会回到自己的时间和地点.退步的原因是否会被知道？可能不会。这样它就会像魔术师的把戏被揭穿一样肯定会失去效力。英雄们也知道--在他们发现自己所处的情况下弯曲和行动，会促进他们的议程，即使他们由于遗忘而不确切地知道这个议程。 他们也认识到他们给自己留下的线索，或已经留下的线索，他们在路上遇到的。游戏主人可以根据自己的意愿将这种线索引入游戏--并直接告诉人物从中推断出什么（或将推断留给人物）。这个讨论，在那个讨论（SecondSeasonThoughts）中--当对这个问题有一些看法。我想到这个页面是这样一个整洁的版本--~~~~~关于人物的遗忘 人物已经忘记了与折子直接相关的一切，但没有忘记他们的历史。因此，人物在空气中记住了关于人物背景的一切。 以同样的方式，人物认出了彼此和其他有相同目的的人，尽管被遗忘了。游戏管理员可以 "自行决定 "将其他支持议程的角色引入游戏--但只有玩家角色或之前的玩家角色可以参与折叠。 这个问题是个好问题。 所有进入这个页面的东西都是开放的，直到埃利亚斯和蒂莫同意它。黑人可以--至少在第一季玩家的允许下或由第一季玩家扮演；--）关于游戏世界 《忘却代价的帝国》的背景是一个神秘主义、时尚的伪政治秘密社团和浪漫主义的大帝国，生活在早期殖民主义的全盛时期。 帝国的公民（和所有角色）大多是人类，拥有人类般的体格和人类般的心理。游戏主人可以引入他所选择的生物，考虑到hyi-list的限制。 我正在考虑更多的魔法构造，其风格是已经看到的物质化的影子和元素（zephyrs）。 例如golem或homunculus类型。我认为回族的名单已经有了其他维度。这是否意味着恶魔（来自地狱等）和鬼魂（来自马纳拉等）被排除在外？我将把来自H精灵或平行ADD平面的恶魔保留在Hiy名单上（包括：星体/umbra和星体生物/umbroods）。 然而--帝国世界不是无限复杂，包含各种未知的吗？鬼魂在奥泽的东西中已经出现了--魔鬼、民间神灵等至少已经出现了。我认为任何没有被过度使用的东西（橡皮擦、狼人、加法/勒法德蒙等）都不需要被列入这个名单。进一步说，让我们听听伊莱亚和蒂莫--V 魔法和超自然的力量 危险的或要求高的魔法和神秘主义色彩的和有价的未知力量存在，并且可用，但它们显然不能解决生活中的大问题或取代体力劳动。 魔法如此普遍，它可以被所有的人拥有，它的存在不被视为奇怪。然而，也有一些限制：没有普遍的电信</w:t>
      </w:r>
    </w:p>
    <w:p>
      <w:r>
        <w:rPr>
          <w:b/>
          <w:color w:val="FF0000"/>
        </w:rPr>
        <w:t xml:space="preserve">id 353</w:t>
      </w:r>
    </w:p>
    <w:p>
      <w:r>
        <w:rPr>
          <w:b w:val="0"/>
        </w:rPr>
        <w:t xml:space="preserve">分享 ' 绿色和平组织创始人拒绝人为的全球变暖 ' 绿色和平组织创始人拒绝人为的全球变暖 我在2014年3月2日的Newsmax上看到，环保组织绿色和平组织的创始人之一，Patrick Moore博士，在2014年2月25日向美国参议院小组委员会作证时，拒绝了人为的二氧化碳排放导致全球变暖的说法。摩尔直言不讳地说："没有办法......。</w:t>
      </w:r>
    </w:p>
    <w:p>
      <w:r>
        <w:rPr>
          <w:b/>
          <w:color w:val="FF0000"/>
        </w:rPr>
        <w:t xml:space="preserve">id 354</w:t>
      </w:r>
    </w:p>
    <w:p>
      <w:r>
        <w:rPr>
          <w:b w:val="0"/>
        </w:rPr>
        <w:t xml:space="preserve">保守党赢得西班牙大选 根据在投票站前进行的民意调查，西班牙议会中的主要反对党人民党（PP）将在新的科尔特斯下议院中赢得绝对多数，拥有181 185个席位（约占选票的43%）。 它在目前的下议院中有154个席位。社会党（PSOE）将失去50个席位，并将在新的科尔特斯获得最多119个席位（约30%的选票），加泰罗尼亚的CiU将获得13至15个席位（10），联合左翼的IU将获得9至11个席位（2）。目前平等婚姻法的命运让彩虹人感到不安，人民党主席马里亚诺-拉霍伊说，他正在等待西班牙宪法法院对该党在社会党通过婚姻法后曾经提出的上诉作出裁决。拉霍伊还表示，他只对同性结合使用 "婚姻 "一词感到困扰。 马德里市长、人民党成员阿尔贝托-鲁伊斯-加拉东几天前表示，他对使用 "婚姻 "一词并不感到困扰，但他也不理解那些对宪法法院处理该法律的合宪性感到不满的人。然而，保守派所占席位的数量不允许修改宪法以适应他们。这就是一年半前在匈牙利发生的事情。当基督教保守派赢得超过2/3的席位时，他们做的第一件事就是改写宪法，禁止同性婚姻。 如果你发表评论，只有在行政部门批准后才会显示--这可能不会在第一时间发生。注册用户的评论将被自动发布。该服务是为关注自己或亲人的性取向（包括双性恋、同性恋、泛性恋或女同性恋）和性别多样性（包括双性人、双性人、变性人、异装癖、性别或同性恋身份）或其他相关问题的人而设。</w:t>
      </w:r>
    </w:p>
    <w:p>
      <w:r>
        <w:rPr>
          <w:b/>
          <w:color w:val="FF0000"/>
        </w:rPr>
        <w:t xml:space="preserve">id 355</w:t>
      </w:r>
    </w:p>
    <w:p>
      <w:r>
        <w:rPr>
          <w:b w:val="0"/>
        </w:rPr>
        <w:t xml:space="preserve">主菜单 4Safety NY将在16.2日组织一个自卫课程。 想尝试一项在现实生活中有用的新运动吗？你觉得受到威胁了吗？你想学习如何应对威胁性的情况吗？什么是Streetwise？Streetwise是一项运动，你可以在官方Streetwise教练的帮助下学习有效的自卫技能。该课程由有执照的国际成功讲师马努-瓦罗（Manu Varho）教授，教学中没有任何不必要的鞠躬或无关的传统。该课程适用于所有达到法定年龄的男性和女性，不需要任何先前的体育背景--你只需要一个积极的态度。</w:t>
      </w:r>
    </w:p>
    <w:p>
      <w:r>
        <w:rPr>
          <w:b/>
          <w:color w:val="FF0000"/>
        </w:rPr>
        <w:t xml:space="preserve">id 356</w:t>
      </w:r>
    </w:p>
    <w:p>
      <w:r>
        <w:rPr>
          <w:b w:val="0"/>
        </w:rPr>
        <w:t xml:space="preserve">大黑天是 "七福神 "之一。 他通常手持 "夺财 "棒，背着宝袋，站在稻杆上。他被认为起源于印度神Mahākalā，并随着同步化，与日本的Ōkuninush联系在一起。 [1] Daikokuten现在被广泛认为是一个快乐的幸运和繁荣的形象，但他最初是一个凶猛的战士。最早的大黑天王图像是在观世音寺，可以追溯到平安时代（794-1185）。 在那里，他仍然是一名士兵；他现在的样子是15世纪的。</w:t>
      </w:r>
    </w:p>
    <w:p>
      <w:r>
        <w:rPr>
          <w:b/>
          <w:color w:val="FF0000"/>
        </w:rPr>
        <w:t xml:space="preserve">id 357</w:t>
      </w:r>
    </w:p>
    <w:p>
      <w:r>
        <w:rPr>
          <w:b w:val="0"/>
        </w:rPr>
        <w:t xml:space="preserve">新奥尔良--路易斯安那州的美丽城市 路易斯安那州的新奥尔良让人想到爵士乐和蓝调、狂欢节和法国殖民时期。一个美丽的城市，非常值得一游!新奥尔良是一个炙手可热的多元文化大都市，始建于1718年，是美国最古老的城市之一。 来自非洲、加勒比、法国和亚洲的文化影响使其在美国大陆上独树一帜。2005年，全世界都看到了卡特里娜飓风在新奥尔良造成的破坏。现在，新奥尔良已经从风暴的破坏中恢复得很好。 法国老区--维埃里--是大多数游客来新奥尔良的主要原因。沿着密西西比河的地区提供了数天的东西，所以在法国区漫步本身就是一种体验。 法国区提供了大量的餐馆、酒吧和咖啡馆。在美式风格中，21岁以上的人可以喝酒。在过去，波旁街是听现场音乐的最佳场所。如今，街上的酒馆更注重让顾客喝醉，而不是提供高质量的音乐。如果你对音乐比对波旁酒更感兴趣，你应该去Preservation Hall（圣彼得街726号），以合理的价格享受传统爵士乐。享受当地美食的特色 路易斯安那州的特色美食是我们熟悉的浓汤和什锦饭。 它们和许多豆类菜肴都是价格低廉的传统美食，是最好的。航班和旅行 从芬兰到新奥尔良没有直达航班。然而，只需一次中转，您就可以通过欧洲几个主要城市和美国东海岸到达该市。有了两个中途站，已经有很多东西可以提供了，而且价格也便宜了很多.</w:t>
      </w:r>
    </w:p>
    <w:p>
      <w:r>
        <w:rPr>
          <w:b/>
          <w:color w:val="FF0000"/>
        </w:rPr>
        <w:t xml:space="preserve">id 358</w:t>
      </w:r>
    </w:p>
    <w:p>
      <w:r>
        <w:rPr>
          <w:b w:val="0"/>
        </w:rPr>
        <w:t xml:space="preserve">为孩子们的房间做一个简单的小屋 发表于 20.08 . 在 10:39 由 KODIN1 房子，帐篷，茶棚和锦鲤。 最喜欢的有很多名字。 有了这些指示，你可以很容易地创建一个孩子们的房间的藏身之处，是小球员的喜爱。如果你想让房间热闹起来，就用有趣的印花布，而如果你想让房间平静下来，就用经典的白色或其他素色的窗帘。 你需要两块现成的窗帘（或任何其他你选择的相同尺寸的布料）来做床。 现成的窗帘有一个胡同，但如果你用其他布料，就在两块布料上缝一个胡同，就像窗帘一样。然后将铁线滑过小巷，将铁线绑成一个圆圈。将帐篷悬挂在屋顶上，例如用灯笼链或链条.你可以用伊万娜-赫尔辛基的帐篷面料做一个棚子，比如奥卢Sisustajantor的Kodin Ykkösi，以及Anno-led球灯组等灯具。 你可以在Kodin1百货公司找到大量的面料选择，在网上商店的窗帘部分也有现成的窗帘。用一张圆形地毯和一张小桌子，甚至是一张柔软的地毯和装饰性的垫子来完成你的小屋。</w:t>
      </w:r>
    </w:p>
    <w:p>
      <w:r>
        <w:rPr>
          <w:b/>
          <w:color w:val="FF0000"/>
        </w:rPr>
        <w:t xml:space="preserve">id 359</w:t>
      </w:r>
    </w:p>
    <w:p>
      <w:r>
        <w:rPr>
          <w:b w:val="0"/>
        </w:rPr>
        <w:t xml:space="preserve">给哥林多的第二封书信 9 在哥林多组织募捐 1 我实在没有必要就圣徒的援助写信给你......2 我知道你的意愿，我已经向马其顿人称赞你，并告诉他们，在亚该亚，这件事去年已经解决了......你的热情也感动了这里的大多数人......3 我现在派弟兄们上路，以确保我没有在这件事上白白地称赞你，你已经准备好，正如我所说的。4 若有马其顿人与我同去，在毫无准备的情况下与你们相遇，这对我们的信心是个耻辱，更何况你们自己。 哥林多后书8章 帮助耶路撒冷的基督徒 1弟兄们，我们要你们知道神对马其顿的教会有什么恩典。2 虽然困难重重地打击了他们，但信徒们的喜乐是如此充溢，即使在极端贫困的情况下，他们也表现出丰富的慷慨。 3 我可以向你们保证，他们是按着自己的力量奉献的，甚至超过了自己的力量。他们主动4要求我们允许他们参与共同的慈善工作，帮助圣徒。5他们不仅做了我们所希望的，而且最重要的是，按照上帝的旨意，他们把自己交给了主，也交给了我们。哥林多后书 6 1 作为上帝的同工，我们向你们呼吁：接受上帝的恩典，使它不至于白费！你们要把它当作你们自己的事。2因为他说："在适当的时候，我听了你们，在救恩的日子，我给你们带来了帮助。"哥林多后书5 1我们知道，即使我们这地上的帐棚被拆毁，神在天上为我们有一个永远的居所，这不是人手所能做到的。2我们在这里的时候，就叹息，渴望穿上我们天上的住处，3因为我们穿上了，就不至于赤身露体。4我们仍旧住在这我们的帐幕里，就痛苦地叹息。我们不愿意被剥去衣服，只愿意穿上新衣，好让生命掩盖必死的东西 ......5 神正是为此预备了我们，作为担保，他把圣灵赐给我们 ......6 所以我们心里总是很有把握，尽管我们知道只要这个身体是我们的家，我们就离开了主 ......哥林多后书 4 用土器皿装宝 1 当我们因神的恩典有这样的事奉，我们不灰心。2 我们已经弃绝了一切的诡诈，不作诡诈的事，也不歪曲神的道，只把真理提出来，希望各人凭着自己的良心，在神面前审判我们。 3 我们所传的福音若是隐藏的，就是向那灭亡的人隐藏。4 我指的是那些被这世界的神弄瞎了心眼的人，以致他们不信而看不见基督福音的荣耀所发出的光，基督是神的形象。 5 因为我们传道不是靠自己，而是靠耶稣基督：耶稣是主，他差我们来服侍你们。哥林多后书 3 新约的荣耀 1 我们是否开始重新推荐自己？我们是否也需要你的推荐信，或者像其他一些人一样需要你的推荐信？2 你们自己就是我们的推荐信，写在我们的心上，给人看，给人读。 3 你们显然是基督的信，是他托付我们写的。这封信不是用墨写的，而是靠永生神的灵写的，不是写在石板上，而是写在人的心里。 4 这就是基督放在我们身上的对神的信心。5 我的意思不是说，我们有能力靠自己的力量去思考什么。</w:t>
      </w:r>
    </w:p>
    <w:p>
      <w:r>
        <w:rPr>
          <w:b/>
          <w:color w:val="FF0000"/>
        </w:rPr>
        <w:t xml:space="preserve">id 360</w:t>
      </w:r>
    </w:p>
    <w:p>
      <w:r>
        <w:rPr>
          <w:b w:val="0"/>
        </w:rPr>
        <w:t xml:space="preserve">新的网站几乎每天都会神奇地出现。你可以自己从头开始建立一个网站，也可以让专业人士来建立。有许多不同的公司提供现成的网站套餐，其中大多数还提供网站更新和维护支持。 那么如何建立一个网站？你需要为你的网站起一个名字和一个有代表性的主页 . 你还需要文本，即内容和图像 . 清晰的分组提高了用户的友好性 .你应该首先考虑你想放在你的网站上的内容类型。从设计你的导航栏开始。导航栏允许你链接并直接选择你感兴趣的主题，例如你的爱好。要做到这一点，你需要分门别类地勾勒出你的生活。在主页上可以有两种类型的链接：主页内的链接和与互联网其他地方的链接。在浏览网站时，网站内的链接将指向你制作的其他页面，而网站外的链接将指向其他人制作的页面。图片使你的网站变得生动有趣，你可以自己拍照或从互联网上下载图片。然而，请记住，大多数图像受版权保护，你需要得到图像所有者的许可才能使用它们。 创建一个网站需要HTML标记语言，这似乎是一个学习的挑战。关于如何做到这一点的提示可以在互联网上的几个网站上找到，也可以在文献中找到。 所有的功劳都归于自制的网站，但如果你想为自己节省很多麻烦，你可以把它留给专业人士，只是享受伟大的结果。</w:t>
      </w:r>
    </w:p>
    <w:p>
      <w:r>
        <w:rPr>
          <w:b/>
          <w:color w:val="FF0000"/>
        </w:rPr>
        <w:t xml:space="preserve">id 361</w:t>
      </w:r>
    </w:p>
    <w:p>
      <w:r>
        <w:rPr>
          <w:b w:val="0"/>
        </w:rPr>
        <w:t xml:space="preserve">Olavi Nupponen根据《土地材料法》向建筑委员会申请土地材料开采许可证，该农场位于Mäntyharju市Luhtanen村的Alamäkelä RN：o 1：181。该地区在2004年获得了6年的土壤许可，并在2010年延长了4年。 该许可于2014年5月到期。根据以前的许可证，没有从该地区开采过砾石。采掘区位于Harjunniement公路沿线，距离Miekankoskentie公路约250米。拟提取的土壤数量为2500k-m²。 申请的授权期限为4年。要提取的材料是砾石和沙子。</w:t>
      </w:r>
    </w:p>
    <w:p>
      <w:r>
        <w:rPr>
          <w:b/>
          <w:color w:val="FF0000"/>
        </w:rPr>
        <w:t xml:space="preserve">id 362</w:t>
      </w:r>
    </w:p>
    <w:p>
      <w:r>
        <w:rPr>
          <w:b w:val="0"/>
        </w:rPr>
        <w:t xml:space="preserve">院子里最明显的元素之一是人行道和小路。 院子里流行的铺路材料是沙子、铺路石和沥青。沙子也许是院子里最常见的铺路材料，因为其成本低，使用方便。然而，沙子也有问题。沙子随着鞋子被带入室内，堵塞了地板。进到里面的沙子看起来很乱，而且会刮伤地板。为此，院子里通常会铺上铺路石或[......]你打算给你的室内墙面上漆吗？在你开始之前，有几个变量你应该考虑到。如果是这种情况，你应该选择经M1认证的涂料，尽可能少地排放有害化合物。建议选择有过敏标签、无溶剂或防腐剂含量尽可能低的涂料。你是否认为危险潜伏在交通中，在湖边，在避暑山庄，在市中心？如果你是这样想的，让我们把统计数据摆在桌面上：人们生活中的大多数事故都发生在家里。然而，这一事实不应该成为担忧的原因。 大多数家庭安全隐患仅仅是由于居住者的个人粗心造成的。 事实上，许多家庭事故是由电器故障、突然移动和粗心造成的。 当电器被正确使用时，风险不应该[......]你打算涂抹表面吗？秋天是完美的时间，只要你不在最糟糕的雨天出去画画就可以了。绘画不需要专业的手--一定要。你可以很容易地把它作为一个自营项目来做，但绘画需要特殊的技能，或至少要了解你应该使用的条件和颜色。以下是一些事实：记得除锈 如果你拥有一只或多只宠物，你可能在寻找住处时遇到了问题。租房中的宠物可能是一个困难的因素，特别是对于寻找租房的人来说。 租房中的宠物 租房中的宠物通常有限制，对宠物的所有权有限制。有时房东的政策非常严格--公寓里不允许养宠物。在很多情况下，房东更愿意把房子给没有[...]的申请者。花岗岩是芬兰最著名和最常见的石材类型。这是一个永远不会消失的建筑经典 在建筑行业，以及商业上，其他坚硬的深层岩石也通常被称为花岗岩。这些岩石是在地球深处的高热和压力下形成的。这些所谓的 "花岗岩 "一般分为花岗岩、片麻岩、偏晶岩、辉长岩、辉绿岩、石英岩等......其中[......]天气预报承诺未来几天--甚至未来几周--将出现炙热的温度。如果它们看起来令人讨厌的闷热，那么值得回忆一下去年夏天有多冷。夏天才刚刚开始，所以我们可以期待在未来很长一段时间内享受炙热的天气。 然而，在室内，高温会造成前所未有的问题。特别是住在小型公寓楼的芬兰人经常遇到[...]要购买空气源热泵，你需要关于空气源热泵如何工作的专业知识。 这不是一朝一夕可以得到的，所以建议向了解这个问题的人咨询。选择合适的空气源热泵 你需要一个空气源热泵吗？选择合适的空气源热泵，首先要考虑到房屋的外部特征。作为一个经验法则，1千瓦足以加热约30米2，冷却约20米2 [...] 浴场是许多人熟悉的放松场所，提供广泛的舒适和福祉。</w:t>
      </w:r>
    </w:p>
    <w:p>
      <w:r>
        <w:rPr>
          <w:b/>
          <w:color w:val="FF0000"/>
        </w:rPr>
        <w:t xml:space="preserve">id 363</w:t>
      </w:r>
    </w:p>
    <w:p>
      <w:r>
        <w:rPr>
          <w:b w:val="0"/>
        </w:rPr>
        <w:t xml:space="preserve">      兽药残留 - 交叉遵守兽药残留法规 农场主必须确保他们生产的食品中的兽药残留量不超过最大残留限量。 必要时，必须对接受治疗的动物进行明确和永久的标记，并遵守停药期。 农场主还必须保留对其动物进行治疗的记录。控制的内容 兽药残留的交叉遵守，确保来自动物的食品中批准用于兽药的物质的残留不超过法律规定的限度，禁止用于食品生产动物的物质不违反法律规定用于食品生产。动物源性食品中存在未经许可的兽药产品，始终是一种食品安全风险，可能造成广泛而严重的问题。兽药产品的最大残留限量(MRLs)在关于动物源性食品中最大残留限量的药理活性物质及其分类的委员会条例(EU/37/2010)中规定。 如果超过了最大残留限量，该动物或动物源性食品不得被供应消费。如何控制 获准用于食品生产动物的药用物质和禁止使用的物质是根据农林部关于动物源性食品中污染物的规定（1/EEO/2007）进行控制的，是国家活体动物和动物源性食品污染物控制计划的一部分。如果在当局进行的任何其他调查中或在其控制的机构中发现动物源性食品中存在兽药残留，市政监督机构、屠宰场的兽医检查员或地区行政当局也应调查在其控制的机构或生产基地中存在兽药残留的原因。有关兽药残留的不合规行为被扩展到交叉合规控制。控制考察 市级食品控制机构、屠宰场的兽医检查员或地区行政主管部门根据污染物计划，直接在农场或例如在屠宰时对动物来源的食品（肉、奶、蛋或蜂蜜）进行突击取样。控制的结果 如果发现样品不符合要求，即显示授权兽药产品的残留量超过限制或有使用违禁物质的迹象，将启动正式调查，并根据污染物立法对农场进行检查。该控制将扩展到交叉合规控制，不合规行为将被评估为未遵守交叉合规控制。 对 "兽药残留 "交叉合规控制的评估不仅受到调查结果的影响，还受到关于不合规行为的官方报告的影响。 作为交叉合规控制的一部分，这些报告还将被用来评估不合规行为的意图。</w:t>
      </w:r>
    </w:p>
    <w:p>
      <w:r>
        <w:rPr>
          <w:b/>
          <w:color w:val="FF0000"/>
        </w:rPr>
        <w:t xml:space="preserve">id 364</w:t>
      </w:r>
    </w:p>
    <w:p>
      <w:r>
        <w:rPr>
          <w:b w:val="0"/>
        </w:rPr>
        <w:t xml:space="preserve">根据公告，今天应该在18-19号的Karts球场进行训练，但只有Miikka和Niklas Ä在那里。据报道，该教练早些时候已经离开。10个月前（已删除的球员），我也问过科尔皮塞尔关于教练不出场的问题，据说mv教练只看到一个男孩在卡茨球场进球，18岁就离开了？?他没有想到要问这个男孩是否可能要来参加mv培训......。10个月前 EERIKKÄLÄ INFO Janne 这里再次提醒大家注意Erikkälkä的事情：o 7.9.周六从卡丁车学校出发。 8.9.周日返回卡丁车学校。在16:00; o 附上粗略的计划(=附pdf文件) o 每个人都应该说明 i) 你是否带着自己的车来 , ii) 是否有其他人的空间/多少人 , iii) 你是否需要搭车; o 注意，搭车仍然需要1-2辆车; o 至少有4个成年人（Tipi , Jukka , Mikko , Teemu（Casimir的父亲））。Janne和Sanna都是Pv，但不会在那里过夜。 其他几位家长仍然开放 o 男孩要带的东西： § Fudis衣服（几件衬衫，袜子等。注意：还有两件PPS球衣；§Fudisballs，必须在训练营前打气；§外鞋和内鞋；§其他衣服（鞋垫、运动衫、内衣、袜子等）。带上防雨的衣服和保暖的东西也是个好主意； § 毛巾； § 游泳裤； § 洗涤用具； § 一些钱（你不一定需要它，但带它是个好主意；可能最大。20欧元）； § 移动电话； § 各种游戏等，......最好能在晚上带上（棋盘游戏、跳棋、打牌、飞盘、沙滩球等等）； § 真正的好态度和爱心！！！ o 过夜是在两（2）个房间，那里没有厕所和淋浴。 厕所和淋浴在走廊上。你不需要带床上用品--它包括在价格中；--价格已经明确，每个儿童65欧元，每个成人70欧元；该计划大致安排在Mikko和Tipin已经计划了练习和其他项目的内容。练习将是技术比赛性质的，一个将是田径比赛，一个至少是暂定的3对3足球锦标赛。其余的活动（日程表上的 "会议"）将是对团队规则的回顾和小组工作（轻松的那种）。 晚上将有桑拿和游泳、问答和有趣的活动（扔飞盘、滚球、棋盘游戏等。11个月前 Jami 文中所说的需要增加1-2辆汽车并不是真的，有足够的汽车，那段文字已经被复制了，所以它仍然写在那里:) 11个月前 Mikko 根据我的计算，我们现在的汽车如下。- Janne Paul -- &amp;gt; 车内可容纳6个男孩（包括Jami）; -- Mikko Leppä -- &amp;gt; 车内可容纳4个男孩（包括Onni）; -- Olli Alanen + Nikko的父母 -- &amp;gt; 3个男孩（包括自己的儿子）; -- Marianna Preller -- &amp;gt; 3个男孩（包括Willem）; -- Teemu Koskela -- &amp;gt; 4个男孩（包括Casimir）。根据上述情况，现在将有20个男孩的空间。我计算过，一个男孩可以坐在前面，一个男孩坐在后面，一个男孩坐在后面。</w:t>
      </w:r>
    </w:p>
    <w:p>
      <w:r>
        <w:rPr>
          <w:b/>
          <w:color w:val="FF0000"/>
        </w:rPr>
        <w:t xml:space="preserve">id 365</w:t>
      </w:r>
    </w:p>
    <w:p>
      <w:r>
        <w:rPr>
          <w:b w:val="0"/>
        </w:rPr>
        <w:t xml:space="preserve">Soliferia网站应该开始在网络上广泛宣传，以吸引更多的人访问该网站，这当然会导致更多的信息来源！"。嗯，网站可以在所有免费的地方做广告....，我在Soomi24的广告网页部分放了一个关于Soliferia的广告。有一次在14年夏天，我有一个Solifer SM -77 60cc 5v的重建，用于野外使用。第二年夏天，轮到了Solifer TS-50 -85，它被注册为完全标准，然后我愉快地骑了几年，没有任何问题。一些讨厌的长腿男人从我的院子里偷走了它，尽管锁得很硬。现在，在七年后的上周，我得到了一个非常好的solifer SM -82标准的轻便摩托车，这应该是轻度修饰。 我将把这些轻便摩托车的照片在某些时候的画廊。祝大家有一个愉快的夏天，希望这个论坛有活跃的用户，因为它似乎昨天与快速浏览找到相当不错的小信息，不读的书。 PS . 买一个合适的价格为气缸盖，这应该是降低。</w:t>
      </w:r>
    </w:p>
    <w:p>
      <w:r>
        <w:rPr>
          <w:b/>
          <w:color w:val="FF0000"/>
        </w:rPr>
        <w:t xml:space="preserve">id 366</w:t>
      </w:r>
    </w:p>
    <w:p>
      <w:r>
        <w:rPr>
          <w:b w:val="0"/>
        </w:rPr>
        <w:t xml:space="preserve">议会在谈论什么？总统先生，青年排除法2004年，当时的政府制定了第一个内部安全方案，它是在一个广泛的安全概念下进行的，包括社会安全，对内部安全的主要威胁被认为是对年轻人的排斥和这种民族分裂的后果。当然，在这方面，青年就业保障和其他许多事情都很重要，但这里特别重要的是，政府和议会以及各市镇和各部门应该停止：以跨政府、协调的方式共同防止过度贫困和排斥，为什么心理健康服务不起作用，为什么自1990年代的危机以来没有建立学校保健，为什么儿童和青年精神病学的等待名单越来越多，这些都是真正的问题。我现在希望政府的国内安全部级小组能够提供一份更详细的报告，说明现在正在采取哪些与该方案有关的具体措施，例如，现在如何能够最终建立一个覆盖全国的全天候社会应急服务。 你可以打电话给警察，你会找到他们的号码，如果房子着火了，你会找到消防员，但如果一个家庭处于困境，你会给谁打电话，谁负责？</w:t>
      </w:r>
    </w:p>
    <w:p>
      <w:r>
        <w:rPr>
          <w:b/>
          <w:color w:val="FF0000"/>
        </w:rPr>
        <w:t xml:space="preserve">id 367</w:t>
      </w:r>
    </w:p>
    <w:p>
      <w:r>
        <w:rPr>
          <w:b w:val="0"/>
        </w:rPr>
        <w:t xml:space="preserve">2012年1月30日星期一传道书是圣经中最被误解的书之一。 它被认为是一本悲观和不具灵性的书。它甚至可能被用来证明，干巴巴的信仰生活是正常的。然而，《传道书》是《圣经》中最能肯定生命的书籍之一。 它是一部文学杰作。该书的英文标题 "ecclesiastes "指的是希腊文 "ekklesia"，意思是教会。在教会中说话的人自然是传道人。 所罗门作为作者得到了几个内部参考资料的支持：作者说他是大卫的儿子，他在耶路撒冷作王。他是一个聪明的统治者，他的王国以传道书中描述的丰富的辉煌而闻名。众所周知，所罗门曾经把人们聚集在一起，为他们举办课程。然而，对于作者并不确定，但这本书是上帝给我们的信息。传道书》揭示了人的智慧 《圣经》中的书籍代表了不同的风格，必须根据它们自己的条件进行解释。另一方面，《传道书》是智慧的文学。传道人几乎是讽刺地描述了人的智慧，并将其与神的观点等同起来。它描述了生命、自然和历史的循环：生命是一个徒劳的松鼠轮，与神分离。 传道书的主要关键是把它理解为对没有神和他的话语而追求幸福的徒劳的嘲讽性描述。在感受到信仰生活的挫折后，没有人能够因此而呼吁传道书，一个上帝的人，也有同样的经历。传道人曾经历过财富、权力、荣耀、名声和狂喜。 这些都是虚无的（1:2）。 他知道自己在说什么。他为自己服务。 后现代主义的人，就像传道书一样，相信自己的理性。这很容易导致以自我为中心，反映在对自我利益和财富的追求上。 社会最关心的是维护经济基础，而不是照顾老人和病人。 传道书》揭露了生活的现实 在《传道书》中，生命是短暂的，转瞬即逝，不能在以自我为中心的愚蠢行为中度过。传道书的目标是他的书特别针对年轻人。第12章中诗意盎然的文字描述了人的力量是如何被耗尽的，例如，听力损失被描述为 "磨坊的声音变得比鸟的歌声还细"。必须从小就记住造物主。聪明的传道者尽管年事已高，却没有在以自我为中心的服务中找到解决问题的办法。 传道书中以上帝为中心的内容是由传道者自己的解释钥匙打开的（12：11），它被描述为荆棘和钉子。本书是建立在两种类型的段落交替进行的基础上的；那些从人的角度和那些从上帝的角度。荆棘指的是所谓的 "雷达"，用来引导公牛走向正确的方向。 荆棘引导读者走向正确的方向，认识到文本中对人类智慧的虚妄追求。 另一方面，钉子则是为了将正确的真理永久地钉在我们的头脑中。它们表明哪些段落从神的角度来看是正确的。 在传道人的生活中，有荆棘和钉子。 荆棘表明人类的观点。 例如，它们谈到 "在阳光下的生活"（2:18-23）。 这些段落从未被传道人确认为真理。荆棘表明，没有上帝的生命是徒劳的。在《传道书》中，荆棘触及人认为会使他幸福的一切，爱情、金钱、成功和智慧。钉子是以其神的一面来识别的。 钉子总是提到神和他所做的事（如2:24-26）。 它们指向生活的现实，而不是人的思索。钉子和铁钉一起表明，生命的基础不在于财产、野心或荣耀。当我们透过荆棘和钉子阅读传道书时，它</w:t>
      </w:r>
    </w:p>
    <w:p>
      <w:r>
        <w:rPr>
          <w:b/>
          <w:color w:val="FF0000"/>
        </w:rPr>
        <w:t xml:space="preserve">id 368</w:t>
      </w:r>
    </w:p>
    <w:p>
      <w:r>
        <w:rPr>
          <w:b w:val="0"/>
        </w:rPr>
        <w:t xml:space="preserve">星期日 , 2011年6月19日 对于书中的毛衣，已经到了我们需要决定如何处理顶部的时候了。我们做一个曲线吗？好的一面是，图案将以连续的方式继续下去，而在臂孔上没有接缝。不足之处是，你必须考虑曲线图案中的缩小点，以及你必须制作多少个缩小点？另一方面，上半部分的图案还没有想好......设计王牌耶耶耶耶耶......还是会是合身的袖子？好处是，你不必考虑缩小范围的问题。这是当你塑造头部和袖口的时候。另外，有合身袖子的夹克更适合我。遗憾的是，袖子上有接缝，然后是袖子的圆角。 星期六 , 2011年6月18日 农民已经在盼望着下雨了。它只是没有显示出来，没有被听到。今天城市里下了很大的雨，但这里却阳光明媚。 当然我知道，我密切关注着天气图，从明天开始就会下雨，而且看不到尽头。 但在我自己的花坛里，它正在绽放。前院已经开始成为一个相当大的丛林.高山玫瑰正在盛开，在它的底部，滑动的榆树已经在大群中疯狂。几天前，我们在前门旁边闻到了一股相当热闹的铃兰花的味道。前面的花园里也有一颗白色的破碎的心。似乎是一个比他的双色球同伴更持久的类型。或者说，它的位置比后院的那个更好。后院的情况也不差，虽然苹果树没有开出几朵花。 通常都是白色的，但这次可能不到十朵。巨大的布谷鸟树没有得到超过一个。我怀疑是一些小动物，其中一个今天早上还坐在花坛里。它很快就跑掉了......。结缕草、雷公藤和鹿铃花正以最快的速度绽放，牡丹也已经结出了大量的花蕾。 牡丹将在7月7日绽放。 2011年6月12日，星期日，袖子之间的部分已经有了进展。 很快我们就会到了与袖子相同的位置。这是很乐观的.然后我们要考虑下一个图案是什么，用什么颜色组合。这有点像设计飞蛾的事情。 那些有翅膀的脑袋不会让土地生长。如果盖子被撕开，也会被撕开。 黄瓜苗不时被埋在盖子下面，我们将看看它们是否有收获。 豌豆种子可能在其他地方，而不是在土壤下面。这就是为什么我为菜园雇了一个看门人。星期三 , 2011年6月8日 乌鸦在柱子上忙碌，而我在忙着追赶乌鸦。我不得不把西葫芦藏在一条毯子下面，这就是它的有趣之处。明天我想我应该去消灭弗洛拉属的第一个对手。田野里太热了，而且有很多嘶嘶作响、嗜血的类型。 但我们稍后会到达那里。 星期日，2011年6月5日 现在，这将是一个漫长的、拍打膝盖的故事，但我们会进入主题。 然后最后。昨天我把黄瓜种在了露天的地方。 它们在一些泥炭盆里，我把边缘撕掉了。 我决定把盆里的条状物放在地上，那是它会腐烂的地方。 在上面我放了昂贵的茅草屋顶。</w:t>
      </w:r>
    </w:p>
    <w:p>
      <w:r>
        <w:rPr>
          <w:b/>
          <w:color w:val="FF0000"/>
        </w:rPr>
        <w:t xml:space="preserve">id 369</w:t>
      </w:r>
    </w:p>
    <w:p>
      <w:r>
        <w:rPr>
          <w:b w:val="0"/>
        </w:rPr>
        <w:t xml:space="preserve">阿努的露台被划分为一个用餐区，边上是美味的黄白相间的地毯。 家具是混凝土的，餐桌上方悬挂着草药盆，每个人都可以从中挑选他们想加在菜里的草药。</w:t>
      </w:r>
    </w:p>
    <w:p>
      <w:r>
        <w:rPr>
          <w:b/>
          <w:color w:val="FF0000"/>
        </w:rPr>
        <w:t xml:space="preserve">id 370</w:t>
      </w:r>
    </w:p>
    <w:p>
      <w:r>
        <w:rPr>
          <w:b w:val="0"/>
        </w:rPr>
        <w:t xml:space="preserve">我嘴唇上的酒没有任何感觉，也没有任何味道。 我的感官已经被醉意麻木了。Tusinablond在我大腿上的触摸无法点燃我的激情，我也对朋友们的饮酒比赛更感兴趣。埃里克用香烟进行的悲惨的醉酒狂欢充其量是有点可笑的。我的朋友们有时会表现得比人们对他们的同龄人所期望的要愚蠢得多。但是，如果他们从中得到了一些乐趣，那又如何呢？ 让每个人按照自己认为合适的方式生活，并认为这是最愉快的。然而，我却没有心情在这种无稽之谈上浪费时间。相反，我的思绪把我引向了酒吧，一个血红色头发的美女和她的朋友们正坐在那里，至少和我一样醉醺醺的。 这个诱惑者显然不是这里的女主人。 她相当粗俗，不了解其中细微差别的人甚至会说她卑鄙。诚然，她的衣着并不贞洁，但我不能否认，这与她的其他部分是完全吻合的。所有这些粗俗的、有时非常不恰当的手势与那些廉价妓女的行为不同，它们似乎是经过精心磨练的。她的粗俗行为很性感。它没有表现为呆板、丑陋的粗话、放荡或任何其他此类特征。在红头发的人身上，这是某种优雅的放肆或淫荡。在那双淡绿色的、厚厚的眼睛里，你可以同时看到猫一样的狡猾和少女般的纯真。 这些特征总是被这个女人的表情所强调，这是她外表的一个非常有趣的特征。 我喜欢她看起来像一个吸血鬼的诱惑者，但我喜欢有时试图从罪恶的外表下窥探出来的纯洁。我马上喝完了我的杯子，让我的朋友照顾我，呆呆地看着我，我去柜台和美女说话。 她的名字叫塞琳娜。 塞琳娜，那天晚上我答应给她写一首歌。 华丽的塞琳娜，我在女厕所里享受着她，而她可怜的朋友却在拖延出租车。在我们喝了酒的第一次见面几个月后，我发现塞琳娜成为我生活中的核心部分。她和我一起搬进了我岳父的豪宅，虽然由于我们的经济状况不佳，豪宅已经陷入了非常糟糕的境地。 家具从来没有真正被替换或修复过。然而，令我高兴的是，塞琳娜只喜欢我们这个有些破旧的家，因为她觉得这只会让这座豪宅看起来更加寒酸。我嘲笑她的愚蠢，但没有和她争论。诚然，这所豪宅的风格很好地反映了我们的情况。我们都对所有的旧事物有着极大的兴趣，这反映在我们的穿着上。我们更喜欢深色的颜色和历史的影响，有时从维多利亚时期借用，有时从中世纪借用。不过，对塞琳娜来说，在她的服装中加入一点著名的放荡不羁的元素似乎相当重要。我很快了解到，她并不觉得自己受到许多道德规则的约束，尤其是她并没有给自己施加任何形式的忠诚义务。 我其实一点也不介意。对我来说，我们的生活方式完全适合我们。我自己不希望有任何不必要的义务或承诺。我想享受塞琳娜，但我也想不时地体验其他东西。 我想用每一种感觉来生活，而不遗漏丝毫的乐趣。 将自己交付给一个人，在如此大的范围内是不可能的。和塞琳娜在一起，我能够学到更多关于生命的东西。有了她，我可以在生活的各个领域实现我最黑暗的幻想。我们一起研究奥秘，练习神秘学，并参加了</w:t>
      </w:r>
    </w:p>
    <w:p>
      <w:r>
        <w:rPr>
          <w:b/>
          <w:color w:val="FF0000"/>
        </w:rPr>
        <w:t xml:space="preserve">id 371</w:t>
      </w:r>
    </w:p>
    <w:p>
      <w:r>
        <w:rPr>
          <w:b w:val="0"/>
        </w:rPr>
        <w:t xml:space="preserve">圣灵的麻烦制造者得到了一份工作 著名的跑男书的传道人大卫-威尔克森宣称：我们在教会中需要更多麻烦制造者。我祈祷基督身体的每一个成员都能成为麻烦制造者。 威尔克森到底是什么意思？他是否已经永远失去了他的思想？威尔克森呼吁基督徒即使冒着挑衅周围社会或教会机构的风险也要传讲神的话语。 他呼吁以保罗为例（见使徒行传16章）。大卫-威尔克森（在他的《圣洁的余民》一书中）举了一个令人鼓舞的圣经例子，说明神的儿女被呼召的情况。一支史无前例的军队已经站起来反对以色列，从人类的角度来看，以色列的处境被描述为绝望。在这种情况下，约拿单在一次单独行动中进入敌营，开始对敌人进行打击。 这一出人意料的举动使敌营陷入混乱。 由此产生的混乱帮助以色列人打败了他们的对手。 威尔克森指出，基督徒对敌人的帝国往往有一个错误的想法。 他们认为它是有纪律和有组织的。 事实并非如此。那个王国，充满了骄傲、自我意志和傲慢，充满了野性和不顺从的精神。神的敌手一方的势力似乎很多，但他们可以被忠于神的话语的一个仆人所迷惑。神已经呼召他自己的人去攻击敌人的军队。使徒保罗写道（哥林多后书10:5）："我们要打散理性的结论和一切反对认识神的营垒，使一切思想都顺服于基督。"保罗写道："我们必须亲切地、有爱心地、温顺地对每个人说话。耶稣说，一个人要为他说的每一句闲话而被定罪。 我认为这不符合保罗的意识形态，也不符合耶稣的意识形态，即挑起骚乱。 你总是要先考虑你何时何地说话，以及你说什么。 耶稣也不是一个轻言细语的传教士。 我认为他成年后的大部分时间都和人们坐在一起，喝着酒，喝着酒，聊天，与人们见面，听他们说话。这就是《圣经》的建议，尽管《圣经》并没有真正说明耶稣如何度过他的岁月。圣经》只告诉我们耶稣一生中的几件事。但是，如果你用福音干扰工人，你除了使福音变得令人厌恶之外，什么也做不了。如果你以他们自己的方式与人们见面，并考虑到他们的需求，他们会要求和恳求，最后，让你告诉他们什么是你的力量和生活的乐趣。 像威尔克森这样的美国人，以他的分心和生活风格在这里不会真正成功。 不是所有在美国流行和属于他们肤浅的交流文化（威尔克森代表）的东西在其他文化中都很好。报告骚扰信息 给我一个副本到这个电子邮件地址。Lankku爵士 | 17.9.2009 07:47:49 许多基督徒需要一个共同的敌人，无论是教会还是魔鬼，只是为了支持他们自己模糊的基督徒身份。 一个共同的敌人会使人团结。对我来说，只要把你的精神军刀钓到世界的尽头。在当前的社会或社会学现象中，没有任何迹象表明会有任何巨大的变化。 因此，最好集中精力做一个基督徒，把穿着骑士服的英雄事迹留给小男孩。 2）据估计，耶稣是一个和平的葡萄酒。</w:t>
      </w:r>
    </w:p>
    <w:p>
      <w:r>
        <w:rPr>
          <w:b/>
          <w:color w:val="FF0000"/>
        </w:rPr>
        <w:t xml:space="preserve">id 372</w:t>
      </w:r>
    </w:p>
    <w:p>
      <w:r>
        <w:rPr>
          <w:b w:val="0"/>
        </w:rPr>
        <w:t xml:space="preserve">诺基亚希望取代烟草和咖啡 当从世界一个主要城市到另一个城市旅行时，安西-范约基试图留出几个小时的时间来进行潮流散步。"我乘坐地铁或在城市里散步，观察......。"在东京，我被耳朵里戴着耳机的人所震撼。"戴耳机的人数大大增加。但他们并没有被排除在他们周围的情况之外。"除了跳跃式的趋势，Vanjoki还阅读、阅读、再阅读。 诺基亚有自己的单位来嗅出未来的趋势。除了全球大趋势之外，诺基亚还嗅到了当地的趋势和时尚。根据Vanjoe的说法，现在流行简单和功能性："黑色服装越来越普遍，汽车也更加简洁。"Vanjoki认为，目前的一个主要大趋势是全球良知，这是一个强烈的新兴趋势，可与1970年代中期以来环境意识的崛起相媲美。"现在人们普遍认识到，我们是一个整体的一部分。这个整体包括地球。"9月的恐怖袭击也证实了这一趋势。"对诺基亚来说，这意味着我们必须监督自己在全球游戏中的运作，并确保诺基亚的价值观和道德行为经得起批评的检验。 其次，我们必须在产品和通信中支持这一趋势，以引领潮流"。这是一家公司面临的挑战，它的生产越来越集中在亚洲和拉丁美洲的低成本劳动力国家，而它的大市场是中国--一个侵犯人权仍然很普遍的国家。"衣服太多，食物太多，一切都太多。诺基亚董事会成员安西-范约基（Anssi Vanjoki）说，"而且经验和情感太少了"，如图。对诺基亚来说，这很好。当人们没有时间像他们希望的那样经常见家人或朋友时，由于新的移动电话技术，他们可以与对他们重要的人分享他们的经验。诺基亚首席执行官Jorma Ollila谈到了从语音和文本信息到图片的模式转变。 诺基亚的第一个新体验设备是11月推出的图片手机，它可以让你拍下照片并将其发送到另一部手机或电子邮件。它是关于向消费者销售新的移动电话技术--gprs和umts，或3G。 除非人们购买新设备并使用它们带来的新服务，否则让整个电信业付出巨大代价的新技术和umts网络许可将无法实现盈利。诺基亚仍然可以销售用于与数百万中国人交谈的传统手机，但在欧洲，基础手机市场的强劲增长已经结束。 全球经济衰退也在吞噬手机销售。几周前，诺基亚估计今年全球手机销量将降至3.8亿部，而去年4月该公司预测手机销量为4.5-5亿部。尽管到目前为止，诺基亚在全球移动电话中的销售份额最大，但这个市场领导者可能在几年内被另一个大公司取代：摩托罗拉、西门子、新联盟索尼爱立信或日本制造商NEC和松下，他们也正在联合起来。在7月和9月，诺基亚已经失去了一小块市场给摩托罗拉 ，它是强大的，特别是在中国。最重要的是了解人们对设备的需求"，诺基亚移动电话执行副总裁安西-范约基（Anssi Vanjoki）说，他从1991年开始销售诺基亚移动电话。Vanjoki认为有对新服务的需求："所有的需求都在那里，没有需求被创造出来。 从远处看到对方在其他地方看到的东西的能力--我不想看到对方看到的东西。</w:t>
      </w:r>
    </w:p>
    <w:p>
      <w:r>
        <w:rPr>
          <w:b/>
          <w:color w:val="FF0000"/>
        </w:rPr>
        <w:t xml:space="preserve">id 373</w:t>
      </w:r>
    </w:p>
    <w:p>
      <w:r>
        <w:rPr>
          <w:b w:val="0"/>
        </w:rPr>
        <w:t xml:space="preserve">卡拉汉和闪电有望达成续约协议 坦帕湾闪电已与瑞安-卡拉汉达成续约协议。莱恩-卡拉汉将在坦帕湾闪电队继续他的职业生涯，合同为期六年，总价值为3480万美元。卡拉汉每年将获得580万美元的收入......[ 阅读更多 ] 加博里克放弃了工资--与国王队续签长约 玛丽安-加博里克和洛杉矶国王队找到了一个双方都同意的解决方案，并同意续签七年的合同。玛丽安-加博利克，一直在向自由球员市场严重漂移，他希望留在俱乐部，在那里这位32岁的边锋赢得了......[ 阅读更多 ] 尼基塔-尼基丁在埃德蒙顿油人队继续他的职业生涯，过去两个半赛季在哥伦布蓝夹克队效力的尼基塔，将在埃德蒙顿油人队继续他的职业生涯，后者近年来一直在努力。此前，油人队获得了尼基塔-尼基丁的权利，以换取今年春季选秀中的一个有条件的第五轮选秀权。有那么一刻......[ 阅读更多 ] 2014年NHL选秀。一名芬兰前锋也有可能在第一轮被选中。芬兰前锋......[ 阅读更多 ] 2014年NHL选秀：芬兰后卫 选秀对芬兰来说是一个特殊的选秀，因为芬兰有很多潜在的低级后卫可以利用。在费城举行的NHL选拔赛即将来临，人们的兴奋点也在不断增加......[ 阅读全文 ]卢瑟福做出决定--约翰斯顿在板凳后面 匹兹堡企鹅队总经理吉姆-卢瑟福已经聘请迈克-约翰斯顿为企鹅队的主教练，合同为期三年。最近开始自己担任企鹅队总经理的吉姆-卢瑟福决定选择迈克-约翰斯顿 ，他曾执教过...... [ 详细 ] 坦帕买断马龙的合同 - 卡拉汉的续约有待确认 坦帕湾闪电队总经理史蒂夫-伊泽曼认真地想在自由球员市场启动之前与瑞安-卡拉汉签订一份续约合同。坦帕湾时报》报道，坦帕湾闪电决定买断莱恩-马龙的球员合同......[ 阅读更多 ] 马特-格林续签长约 - 加博里克离开？洛杉矶国王队和后卫马特-格林签署了一份为期四年的续约合同 . 卫冕斯坦利杯冠军洛杉矶国王队的总经理迪安-隆巴尔迪通过向马特-格林提供250万美元的年薪，得以将他留在球队，直到2018年夏天。格林... [阅读更多] SaiPa的Stefano Giliati尝到了Mestis的甜头 SaiPa的外援Stefano Giliati将在本周末为Mestis球队SaPKo租借两场比赛。因伤停赛两个月的斯特凡诺-吉利亚蒂将在周末的萨翁林纳寻求提升。 在梅斯蒂斯复兴周末期间，SaPKo将两次面对Jokipojat，吉利亚蒂将在下周与SaiPa一起，但如果有必要，他甚至可以在租借期结束前被召回。 这位26岁的加拿大前锋本赛季为拉彭兰塔打了25场比赛，成绩是4+11。我们希望他在跳回联盟时能做好比赛的准备。感谢SaPKo使这样的安排成为可能，SaiPa的体育总监Antti Tuomenoksa在俱乐部的网站上评论道。今天将决定.洛杉矶国王队将赢得斯坦利杯，每个看过这个决赛系列的人都知道其中的道理.总决赛是在四场比赛中决定的，幸运的是，这里的情况并非如此。但事实是，流浪者队只是推迟了不可避免的事情。国王队是</w:t>
      </w:r>
    </w:p>
    <w:p>
      <w:r>
        <w:rPr>
          <w:b/>
          <w:color w:val="FF0000"/>
        </w:rPr>
        <w:t xml:space="preserve">id 374</w:t>
      </w:r>
    </w:p>
    <w:p>
      <w:r>
        <w:rPr>
          <w:b w:val="0"/>
        </w:rPr>
        <w:t xml:space="preserve">Pyrinno在女子甲级联赛中的七连胜于周日在Pyynikki被打破，当时不败的Hyvinkää Ponteva在客场以58-62（30-27）险胜。 这场比赛是一场非常激烈的争夺，直到最后才由Jenni Laaksonen的艰难表现决定，她曾多次参加女子国家队并被授予SM系列的年度最佳球员，而HyPo在罚球线的准确性更好。皮林特在比赛中的14次罚球中只罚中了5次，所以仍有很多问题需要考虑。HyPo的惊喜还包括A级女孩Nora Maxhuni，在Pyrinno最多领先12分的情况下，她在上半场用投篮将她的球队带回了比赛。</w:t>
      </w:r>
    </w:p>
    <w:p>
      <w:r>
        <w:rPr>
          <w:b/>
          <w:color w:val="FF0000"/>
        </w:rPr>
        <w:t xml:space="preserve">id 375</w:t>
      </w:r>
    </w:p>
    <w:p>
      <w:r>
        <w:rPr>
          <w:b w:val="0"/>
        </w:rPr>
        <w:t xml:space="preserve">关于LIQUID IMAGE SCUBA 324的意见 它的用户给LIQUID IMAGE SCUBA 324的用户友好性打了非常好的分数，他们认为它比较容易损坏。，此外，他们中的大多数人都有相同的意见 你可以看看LIQUID IMAGE SCUBA 324论坛上出现的问题的建议解决方案 用户认为它的性能非常好，几乎所有的人都同意这一点 平均来说，非常划算 你可以下载LIQUID IMAGE SCUBA 324用户手册，以验证产品功能的适用性 易于使用 用户提出以下问题： SCUBA 324是否容易使用？10位用户对该产品进行了0至10分的评分。 如果LIQUID IMAGE SCUBA 324非常方便用户使用，则评分为10分。平均评分为7.4分，标准偏差为1.6分。 用户提问：SCUBA 324非常好吗？10位用户回答了问题，并对产品进行了0至10分的评分。 如果LIQUID IMAGE SCUBA 324在技术层面上是最好的，提供了最好的质量，或者提供了最大的选择范围，则评分为10分。</w:t>
      </w:r>
    </w:p>
    <w:p>
      <w:r>
        <w:rPr>
          <w:b/>
          <w:color w:val="FF0000"/>
        </w:rPr>
        <w:t xml:space="preserve">id 376</w:t>
      </w:r>
    </w:p>
    <w:p>
      <w:r>
        <w:rPr>
          <w:b w:val="0"/>
        </w:rPr>
        <w:t xml:space="preserve">年轻人关于心理健康的讨论区 抑郁症 ...... 2013年1月24日 21:41:33 抑郁症 ...... POIKA-99 事情的起因是有人试图通过威胁我的朋友来找出我真正的个人秘密之一。从那时起，我就迷失了方向。没有人相信我，我觉得我真的什么都做不好......[部分文字删除]在学校里，我被欺负，无缘无故地被吼叫。除此之外，我还和很多人打过架。我也很胖，这就是我被欺负的原因。我根本不想去学校，因为我害怕被欺负。我不敢在课间休息时戴帽子（甚至一整天都不敢），因为我害怕被欺负。我曾经努力学习，戴着帽子，但现在我觉得我的学习成绩下降了。 甚至在晚上我都睡不着。我应该怎么做呢？Re : 抑郁症 . 25.1.2013 at 12:55:44 PM 这是来自Youthnet的管理员的消息。嗨，郁闷......POIKA-99，你写的是一个严重的问题，你需要一个成年人的帮助来处理。 在你的周围有一个成年人，你可以求助于他吗？在学校和教育机构，有学校护士或学校馆长，例如，在这种情况下，他们可以并希望提供帮助。你也可以拨打儿童和青少年帮助热线116 111，该热线在工作日下午2点至8点，周末下午5点至8点开放（免费），或者写信给儿童和青少年网站。如果你愿意，你也可以复制你上面的文字，并将其发送到儿童和青年网的信件服务，在那里你会收到一个成年人的答复。 信件服务在青年网的主页上，你可以在任何时候写信给它。或者查看青年网网站上的 "成人帮助 "文本http://www.mll.fi/nuortennetti/ 。Re : Re : 抑郁症. 25.1.2013 at 16:48:56 maanmatonen 你能和你信任的人谈谈吗？一个父母，一个亲戚，一个Terkkarille，一个馆长等？如果你有年长的兄弟姐妹，而且他们看起来最容易交谈，那么就和他们谈谈。欺凌是很严重的，你应该寻求帮助。 如果你怀疑自己有抑郁症，请与辅导员或你的父母交谈。 如果你需要，他们会安排帮助你。 但通常只是交谈就会有帮助。Re : 抑郁症. 25.1.2013 at 19:39:50 Same . 我也很胖，而且我被欺负了，我也是-99岁，是个男孩。但我自己并没有给那些欺负我的人以退学和凌驾于我之上的乐趣，我已经萌生了有一天去美国学习和生活的梦想，当那些欺负我的人在电视上看到我时，他们只是张开嘴，试图乞求友谊，但我不想成为那些胡说八道和骂你的人之一。 努力坚持下去，你会好起来的：）而且你在任何方面都不差。</w:t>
      </w:r>
    </w:p>
    <w:p>
      <w:r>
        <w:rPr>
          <w:b/>
          <w:color w:val="FF0000"/>
        </w:rPr>
        <w:t xml:space="preserve">id 377</w:t>
      </w:r>
    </w:p>
    <w:p>
      <w:r>
        <w:rPr>
          <w:b w:val="0"/>
        </w:rPr>
        <w:t xml:space="preserve">图尔库图书工作者协会120周年庆典 在11月6日星期六的节礼日，图尔库图书工作者协会在图尔库剧院举行了120周年庆典。 除了咖啡因、蛋糕咖啡和演讲之外，由图尔库剧院推出的音乐剧《维多利亚》也被奉上。 图尔库图书工作者协会是我国最古老的工会之一，正在庆祝其成立120周年。在其成立之时，即19世纪末，世界与今天截然不同。 芬兰当时是沙皇俄国的一部分，公民结社的自由和权利并非不言而喻。 19世纪，整个欧洲实现了工业化，随之而来的是需要维护工薪阶层的利益，反对当时雇主的统治。印刷工人在整个欧洲处于组织的最前沿，就像他们在芬兰一样。我国最古老的工会是图书工作者的工会，他们于1894年在赫尔辛基共同成立了我国第一个工会--芬兰图书工作者工会。在我们庆祝一百八十年的活动时，回顾过去几十年来通过坚持不懈的努力和决心所取得的成就，对我们来说是一件好事。历史上有许多优秀和光荣的成就，我们有理由为之骄傲，但未来是在这里和现在，在一起和合作中创造的。印刷业正再次面临重大挑战，这需要所有参与行业的人有远见和勇气，勇敢地把事情做下去。停滞不前将逐渐导致工作岗位的丧失和生产的转移。这些重大挑战需要一个强大而有能力的游说者，如图尔库图书工作者协会。同时，我代表图尔库图书工作者联盟祝愿你们的协会在周年纪念日取得圆满成功，我也祝愿你们这些活动家有力量和勇气继续捍卫你们会员的利益，就像你们120年来所做的那样TEAM图尔库图书工作者联盟Timo Vallittu主席TKY主席Juhani Lento：工会会员仍然很重要 欢迎来到图尔库图书工作者联盟120周年纪念日。我们在一个剧院，在一个珍惜劳工运动传统的剧院，在塔蒙剧院庆祝这一事实，也非常符合我们120年工会的诞生历史。图尔库印刷协会的实际成立会议，正如其最初的名字一样，于1890年10月5日在图尔库工人协会舞台后面的一个房间举行，有19名成员出席。从那时起，就有很多戏剧性的事情发生了。我们协会120年的历史也是芬兰劳工运动和国家的历史，从俄罗斯大公国到独立的芬兰，再到欧盟，从压迫的年代到内战，从战后的繁荣到现在的新自由主义经济原教旨主义，其目的似乎是要摧毁这个来之不易的社会，在这个社会里，普通人也有机会通过工作和工资获得体面的生活。今天，在我们协会120年的活动之后，从芬兰大公国时代到欧盟，贫富分化再次成为芬兰社会的一个深化的鸿沟。更重要的是，由于近年来不断进行的集体谈判，成千上万的人被剥夺了工作和生计，而公司老板和管理层却将惊人的利润和股票期权据为己有。或者说，为了赚取诺基亚经理的年收入，一个普通工人必须工作两百年，这个事实又如何呢？如果有任何.因此，即使在120年后，我们也没有理由安于现状。 世界还没有结束，市场经济和这些经济新自由主义者 ，他们与自由主义没有关系，而是与 。</w:t>
      </w:r>
    </w:p>
    <w:p>
      <w:r>
        <w:rPr>
          <w:b/>
          <w:color w:val="FF0000"/>
        </w:rPr>
        <w:t xml:space="preserve">id 378</w:t>
      </w:r>
    </w:p>
    <w:p>
      <w:r>
        <w:rPr>
          <w:b w:val="0"/>
        </w:rPr>
        <w:t xml:space="preserve">这并不是要开始争论什么是好的或坏的......只是你觉得什么是最接近的，如果你想，你可以把你的手指放在原因上。主要是因为它的方案是阻碍精英们反对联邦政府的计划的最佳途径等等。不一定意味着你是哪个党派的成员，你可以是某个人的成员，但仍然有其他东西与你更接近。 思想随着时间的推移而改变，所以这个问题的答案也可以改变。根据Hommaforum的报道，自由党现在被称为蓝白阵线。 在选举的时候，有一个类似的投票，我注意到有相当多的真芬兰人，甚至是最多的。我想知道PS是否仍在坚持自己的survareites，或者意见已经改变？有你不需要的食物总比需要你没有的食物好。 只要有反叛，就有希望。 Timo Soini 为自己考虑，否则别人会替你决定。Aku-Kimmo Ripatti 只有死鱼才会随波逐流。俄罗斯谚语 Sun Dec 01 , 2013 11:12 am Nomad Newcomer Joined : Sun Dec 15 , 2013 2:47 pm Posts : 51 Re : Which party closest to you ?真正的芬兰人已经吞噬了你的信誉.或者至少是Soini.开始的时候，他对欧盟持批判甚至反感的态度，但现在这位先生对欧盟军队和北约打出了全面的旗号。 是的，独立党才是真正意义上的独立党，但太糟糕了，它是这样一个小党，不太可能在短期内发展壮大。如果这些人能够慢慢清醒过来，并给他们的选票。 议会联盟是唯一一个真正试图摆脱欧盟和整个联邦项目的人，它已经是。 而且Pesonen是一个非常聪明的人，可以辩论和说服任何人进入一个泥潭。 我记得一个辩论节目，Pesonen和Vanhanen正在争论欧盟宪法是否应该取代芬兰基本法。Vanhanen认为，它没有，但在紧急情况下，它高于它......。因此，它是.当Vanhanen说服自己的时候，Pesonen甚至不需要真的去争论，这多少让人感到好笑。芬兰最大的威胁是芬兰自己。 欧盟在很大程度上只给这个国家带来了好处。 所有立法中只有不到10%来自欧盟--其他都是国内生产的。 芬兰是欧盟最严重的人权侵犯者之一。_________________ " A citizen must walk the straight road, and the road is getting narrower all the time " " Those who forge their swords into plowshares, end up plowing those who do not. " Wed Dec 18 , 2013 1:28 am Nomad Newcomer Joined : Sun Dec 15 , 2013 2:47 pm Posts : 51 Re : Which party closest to you ?Bushmaster写道：芬兰最大的威胁是芬兰自己。欧盟在很大程度上只给这个国家带来了好处。不到10%的所有立法来自欧盟--其他一切都在国内产生。 芬兰是欧盟最严重的人权罪犯之一。由于它们来自于税收（大约每人120欧元），我认为它们可以得到更好的管理。例如，改善市政和卫生保健的状况。由于市政当局没有钱，市政当局的合并不断增加，这就是保健中心被关闭的原因。不知何故，我相信芬兰人更愿意把他们的税款用于芬兰的内部福利。其次，虽然欧盟还没有正式成为一个联邦国家，所以一直以来，它背后的想法是存在的，基本的想法已经在联邦国家里了。而芬兰作为欧盟的一员，必须始终参与世界上的危机管理，或者因为我们会成为好的马屁精。否则，芬兰就没有兴趣向中东地区派遣维和人员。 然后，人们声称芬兰如果不加入，就无法在经济上应对。 这完全是胡说八道。因为即使芬兰本身不是欧盟的成员，芬兰也是欧洲经济区的一部分，而欧洲经济区是唯一能够确保欧盟安全的国家。</w:t>
      </w:r>
    </w:p>
    <w:p>
      <w:r>
        <w:rPr>
          <w:b/>
          <w:color w:val="FF0000"/>
        </w:rPr>
        <w:t xml:space="preserve">id 379</w:t>
      </w:r>
    </w:p>
    <w:p>
      <w:r>
        <w:rPr>
          <w:b w:val="0"/>
        </w:rPr>
        <w:t xml:space="preserve">樱桃符号是野生的，可以替代任何其他符号来完成胜利组合。 一个樱桃符号可以使它完成的任何组合的赔率翻倍。两个 "樱桃 "符号使它们完成的任何组合的赔率增加四倍。任何去赌场的人，如果你问他们是否去玩老虎机，都会回答是。他们通常会选择它们，因为它们是最容易玩的游戏，你真的不需要思考，它们是一个运气的游戏，但仍有一些事情你应该知道，让你赢得那些1000美元。 有许多不同类型的老虎机，但大多数是通过把钱插入一个老虎机（如果你使用的是在线赌场），按下一个按钮或拉动一个手柄。此外，有些老虎机有3个转轴，有些有5个转轴，甚至更多。 有5个或更多转轴的老虎机的奖金通常较高，因为要获得奖金，你必须获得某种组合，而5个转轴的组合更难。 本页的名称是老虎机一些。</w:t>
      </w:r>
    </w:p>
    <w:p>
      <w:r>
        <w:rPr>
          <w:b/>
          <w:color w:val="FF0000"/>
        </w:rPr>
        <w:t xml:space="preserve">id 380</w:t>
      </w:r>
    </w:p>
    <w:p>
      <w:r>
        <w:rPr>
          <w:b w:val="0"/>
        </w:rPr>
        <w:t xml:space="preserve">主菜单 后台导航 Hammas !今天，在2009年7月28日，我们的儿子嘴里出现了第一颗锋利的小牙！这就是我们的儿子。在这个伟大的日子里，他已经6个月、1周又1天大了。 他已经连续几个晚上在半夜醒来哭闹，我真的找不到他夜惊的明确原因--直到昨天我们发现他的下颌有苍白的肿块。 今天，牙齿通过牙龈比昨天更容易听到，但今天晚上早些时候我的手指感觉不到牙齿了。然而，仅仅三个小时后，第一颗牙齿就已经找到了它在牙龈中的位置，现在可以感觉到一个小的尖锐边缘。 第二颗牙齿可能很快就会出现。</w:t>
      </w:r>
    </w:p>
    <w:p>
      <w:r>
        <w:rPr>
          <w:b/>
          <w:color w:val="FF0000"/>
        </w:rPr>
        <w:t xml:space="preserve">id 381</w:t>
      </w:r>
    </w:p>
    <w:p>
      <w:r>
        <w:rPr>
          <w:b w:val="0"/>
        </w:rPr>
        <w:t xml:space="preserve">文化的可持续性 一个可持续的文化可以改善人们和地区的福祉。文化是一个复杂的概念：它包括物质和精神两个方面。可持续文化也随着人与人之间的互动而生存和变化。 可持续文化接受人类的多样性并尊重所有人的权利，包括自然和动物。文化与可持续发展之间的关系可能是整个可持续发展的广泛领域中考虑最少、最难把握的主题。多项选择练习中的一个选项是提出你自己的建议并考虑其影响。请将您的建议发送至 vihreapolku@turkuamk.fi .我们将尽快对您的想法进行评论，最好的想法将在绿道网站上公布 !实践任务 具体的任务将帮助你了解和实施文化的可持续发展。 为集市或自己使用制作环保产品，例如织物购物袋、鸟箱、刺猬冬窝。修理和维护学生的自行车、运动器材、旧衣服等。</w:t>
      </w:r>
    </w:p>
    <w:p>
      <w:r>
        <w:rPr>
          <w:b/>
          <w:color w:val="FF0000"/>
        </w:rPr>
        <w:t xml:space="preserve">id 382</w:t>
      </w:r>
    </w:p>
    <w:p>
      <w:r>
        <w:rPr>
          <w:b w:val="0"/>
        </w:rPr>
        <w:t xml:space="preserve">马特-格林续签长约 - 加博里克即将离开？洛杉矶国王队和后卫马特-格林签署了一份为期四年的续约合同。 卫冕斯坦利杯冠军洛杉矶国王队的总经理迪安-隆巴尔迪通过向马特-格林提供250万美元的年薪，成功地将他留在球队中，直到2018年夏天。绿... [阅读更多] NHL颁奖季最佳--拉斯克拿下维兹纳 NHL再次举行了年度颁奖晚会，在几个类别中表彰了2013-14赛季常规赛的最佳球员、教练和总经理。以下是获奖者的名字：哈特纪念奖：西德尼-克罗斯比，匹兹堡企鹅队 哈特纪念奖每年颁发一次...... [ 阅读全文 ] 走向自由球员市场--第11部分：保罗-斯塔斯尼 保罗-斯塔斯尼是自由球员市场上最难的名字，他下赛季的地址很可能是丹佛以外的地方。保罗-斯塔斯尼上赛季回归，在71场常规赛中获得25+35分，是一个60分以上的人。在季后赛中，这个人是......[ 阅读更多 ] 四位球员的传奇人物获得了冰球名人堂的荣誉 这次Dominik Hasek , Rob Blake , Mike Modano和Peter Forsberg获得了冰球运动员可以获得的最高荣誉。这个经过仔细考虑的俱乐部选择了在NHL曲棍球中有着特别杰出的职业生涯的球员。要想入选，球员必须完成...... [阅读更多] 布鲁斯和瑞典门将斯维德伯格签署续约合同 波士顿布鲁斯已经与瑞典门将尼克拉斯-斯维德伯格签署了一份为期一年的单向续约合同。 尼克拉斯-斯维德伯格上赛季在AHL球队普罗维登斯布鲁斯承担了布鲁斯的大部分守门员责任。24岁的斯维德伯格在常规赛季的45场比赛中阻止了球...... [ 阅读更多 ] 2014年NHL选秀。在上一轮预备队比赛中，第一位被征召的芬兰门将是第四轮的尤塞-萨罗斯。今年夏天，芬兰守门员......[阅读更多] 阿尔弗雷德森希望再有一次机会 上赛季为底特律红翼队效力的丹尼尔-阿尔弗雷德森希望再有一次机会赢得斯坦利杯。41岁的丹尼尔-阿尔弗雷德森是第一位被底特律自由报记者海伦-斯蒂尔选中的芬兰守门员。根据海伦-詹姆斯的消息，他已经通知底特律红翼队，他想打...... [ 阅读全文 ] 斯科特-哈特内尔谈他的转会：我很生气和震惊 斯科特-哈特内尔从费城飞人队转会到哥伦布蓝夹克队，一开始就很艰难。正如大家已经知道的那样，费城飞人决定在周一将他们的前锋斯科特-哈特内尔交易到哥伦布蓝夹克队，以换取RJ-温伯格和... [阅读更多] NHL一轮势头：拉斯克是第一 在NHL，周一只进行了一场比赛，这看到了一个严重的伤害。 但生活在继续，我们将报告的重点放在芬兰门将图卡-拉斯克的情况。奥运会选拔赛即将开始，在北美比赛的球员已经提供了一个月的证据。对于芬兰奥运队来说，一段时间以来，最紧迫的问题之一是，明年2月索契奥运会开幕时，谁将成为雄狮队的第一选择后卫。然而，林恩目前正遭受着严重的感染，这威胁到了他对整个奥运会的参与，而涅米在本赛季的辉煌开局之后，与鲨鱼队的其他队员一起，表现已经大不如前。 图卡-拉斯克的表现一直都比较有说服力。在昨晚的比赛中，坦帕湾闪电队的史蒂文-斯塔姆科斯受了重伤，26岁的布鲁斯队守门员在布鲁斯队本赛季第二次离开闪电队时打出了绝杀。</w:t>
      </w:r>
    </w:p>
    <w:p>
      <w:r>
        <w:rPr>
          <w:b/>
          <w:color w:val="FF0000"/>
        </w:rPr>
        <w:t xml:space="preserve">id 383</w:t>
      </w:r>
    </w:p>
    <w:p>
      <w:r>
        <w:rPr>
          <w:b w:val="0"/>
        </w:rPr>
        <w:t xml:space="preserve">Dokumenttiprojekti Dokumenttiprojekti是Yle的节目平台，每周在Yle TV1播放来自世界各地的高质量纪录片。纪录片项目每周在周一晚间放映，并在周六下午重播。 纪录片项目由埃尔科-莱伊蒂宁（Erkko Lyytinen）制作 [ 1 ] 在芬兰，纪录片项目与AVEK合作创建并实施了 "第二芬兰 "项目，在萨塔昆塔、芬兰南部和芬兰北部共制作了19部纪录片和短片。其中，《Kone 17》获得了坦佩雷电影节的主要奖项。 该项目后续还开展了广泛的《Lönnrot 2017》项目[ 2 ]，旨在收集和制作1000个关于芬兰的故事。 2009年秋季，该项目制作了一个短篇系列纪录片《Tarinateltta esit》（故事的帐篷）[ 3 ]。 2009年秋季，Dokumenttiprojekti通过与发行商、制片人和电影节合作建立Dokumenttiprojekti Goes Cinema（DPGC）品牌，转向新的出版平台。该项目使进入电影院的纪录片能够从纪录片项目品牌中受益。2010年春季，两部电影《男人的转变》和《驯鹿斑纹》在电影院获得了大量的观众。 其他受益于该计划的电影包括《国家的客厅》（2009）、《磁性人》（2009）、《储存的梦想》（2012）、《总统夫人》（2012）和《红森林的旅馆》（2012）。Iikka Vehkalahti是纪录片项目的前制作人，他在南部非洲创建了 "未来的步骤 "项目[ 4 ]，该项目制作的37毫米纪录片和灯笼片在戛纳和IDFA上获奖。该项目作为全球的 "为什么民主 "项目继续进行[ 5 ]，其纪录片由50家电视公司在世界几乎所有国家播放。在这些作品中，有获得奥斯卡纪录片奖的亚历克斯-吉布尼的《黑暗面的出租车》和陈伟俊的《请为我投票》。 Steps集团还包括Steps India，它制作了几部印度导演的纪录片，包括Nishta Jain的《Lakshmi And Me》。 纪录片项目是由Jarmo Jääskeläinen创立的，他是一名电影导演和制片人，曾为Yle工作。 他将国际经典和顶级作品带到纪录片项目。纪录片项目启动了芬兰纪录片制作在数量和质量上的上升，并开启了国际化的道路。</w:t>
      </w:r>
    </w:p>
    <w:p>
      <w:r>
        <w:rPr>
          <w:b/>
          <w:color w:val="FF0000"/>
        </w:rPr>
        <w:t xml:space="preserve">id 384</w:t>
      </w:r>
    </w:p>
    <w:p>
      <w:r>
        <w:rPr>
          <w:b w:val="0"/>
        </w:rPr>
        <w:t xml:space="preserve">...在填补国防部队的职位、职务和职责方面具有优先权。资格要求：被任命为国防军职位的人必须是芬兰公民，并符合政府职位的一般资格要求。除此以外......所有......应优先填补国防军中夫妻双方的职位、职务和职责。资格要求：被任命为国防军职位的人应是芬兰公民，并符合政府职位的一般资格要求。除了......显示所有......官方法规的知识。 我们要求有B类驾驶执照和良好的芬兰语知识。 薪酬是基于市政集体协议的技术工作人员。该工作从2014年11月1日开始，或根据协议。欲了解更多信息，请联系物业经理Hanna Mikkotervo-Adler，电话+358 40 317....。查看全部 摘要 职位名称 : Resurssiopettaja 描述 : 空缺 海门林纳是一个活跃的区域中心，拥有68,000人口，位于芬兰的最佳位置。这个城市多样化的经济结构和各种舒适的生活选择保证了它的持续发展 ... 查看全部 摘要 职位名称：社会工作者 工作描述：Virka Hämeenlinna是一个活跃的区域中心，拥有68000名居民，位于芬兰最好的位置，重视其历史。这个城市多样化的经济结构和各种舒适的生活选择保证了持续的... 查看全部 ... 灵活、迅速和积极的工作态度被认为是一种优势。工资和其他就业条件是根据一般的市政集体协议和对工作要求的评估来确定的。该工作为日间工作，办公时间为36,25小时/月 ... 查看全部 摘要 职位名称：Sosiaaliohjaaja 描述：工作 Hämeenlinna是一个活跃的区域中心，有68.000名居民，位于芬兰最好的位置。这个城市多样化的经济结构和各种舒适的生活选择保证了它的持续发展 ... 查看全部 ... 人力资源管理工作，我们也重视领导经验和良好的人际交往能力。 申请人可以提交自己的薪酬要求。成功的候选人在上任前需要出具一份令人满意的体检证明。该职位的任期为6个月。</w:t>
      </w:r>
    </w:p>
    <w:p>
      <w:r>
        <w:rPr>
          <w:b/>
          <w:color w:val="FF0000"/>
        </w:rPr>
        <w:t xml:space="preserve">id 385</w:t>
      </w:r>
    </w:p>
    <w:p>
      <w:r>
        <w:rPr>
          <w:b w:val="0"/>
        </w:rPr>
        <w:t xml:space="preserve">一项有趣的水上活动 在滑水学校，你可以在专业人士的指导下学习滑水的基本知识并发展你的技能，只要你想。滑水学校是在Ukonlinna海滩举行的。一生中的礼物包括什么？1-2小时的滑水学校 这个礼物适合谁？这份礼物适合那些想找点新事情做来享受夏日时光的人 !每个人都会在滑水学校获得乐趣 !你知道吗？第一个滑水运动员被认为是18岁的Ralph Samuelson ，他于1922年在美国尝试在船上滑水。同年，滑水运动也在法国得到了尝试。滑水是指拉着装备有滑水板的 "滑手 "在水面上滑行。通常使用摩托艇来拉动滑雪者。世界滑水联合会于1946年在瑞士成立，滑水被纳入芬兰最佳体验比赛。阅读测试者的经验!</w:t>
      </w:r>
    </w:p>
    <w:p>
      <w:r>
        <w:rPr>
          <w:b/>
          <w:color w:val="FF0000"/>
        </w:rPr>
        <w:t xml:space="preserve">id 386</w:t>
      </w:r>
    </w:p>
    <w:p>
      <w:r>
        <w:rPr>
          <w:b w:val="0"/>
        </w:rPr>
        <w:t xml:space="preserve">关于CITROEN CX BERLINE BENZINA的意见 平均而言，其用户认为CITROEN CX BERLINE BENZINA非常实用，他们对其可靠性和耐久性给予了很高的评价。如果你想确定CITROEN CX BERLINE BENZINA是解决你的问题的方法，请从其他Diplofix用户那里获得最多帮助和支持意见分布的平均得分是7.81，标准偏差是2.46高性能用户提出以下问题：CX BERLINE BENZINA的性能非常好吗？109位用户回答了问题，并对产品进行了0分的评分。 如果CITROEN CX BERLINE BENZINA在技术层面上是最好的，提供最好的质量，或提供最大的选择范围，则评分为10分。平均评分为7.91，标准偏差为2.46。 用户提出的物有所值问题是：CX BERLINE BENZINA的性价比高吗？109位用户回答了问题，并对产品进行了0到10分的评分。 如果你认为CITROEN CX BERLINE BENZINA考虑到其功能，确实物有所值，那么评分为10分。</w:t>
      </w:r>
    </w:p>
    <w:p>
      <w:r>
        <w:rPr>
          <w:b/>
          <w:color w:val="FF0000"/>
        </w:rPr>
        <w:t xml:space="preserve">id 387</w:t>
      </w:r>
    </w:p>
    <w:p>
      <w:r>
        <w:rPr>
          <w:b w:val="0"/>
        </w:rPr>
        <w:t xml:space="preserve">Veikkaus的安全游戏环境和建筑服务 Pvm: 14.06.2008 Veikkaus的安全游戏环境和建筑服务 Seppo Miettinen是一名电工，已经为Veikkaus工作了近10年，他的管理职责包括Veikkaus拥有的所有财产。 Veikkaus在万塔的总部包括约15000平方米的办公和生产场所，约有320人工作。 该建筑于1975年竣工。从那时起，Veikkaus的活动发生了巨大的变化。从人工处理彩票到基于在线的电子环境，这一变化带来了重大挑战，尤其是对建筑服务部门。彩票的电子化生产大大提高了人力资源的生产力，加快了服务速度。 同时，新技术消耗了更多的电力，从环境角度来看，这是一个逆向的趋势。 自2003年以来，电力消耗每年增加7-8%。这主要是由于业务量的增加，导致了服务器和工作站的增加。此外，还增加了关注体育和游戏活动所需的数字电视，其屏幕消耗了大量的电力。 Veikkaus生态团队不断监测水、电、纸张等的消耗。正在进行一些项目以减少能源消耗。在建筑服务方面，供水和污水处理网络状况良好。在未来几年里，出于安全考虑，这些干线将被替换。目前正在进行空间改变和广泛的建筑服务现代化工作。"Seppo说："环境问题是Veikkaus重要的社会责任问题，在建筑过程的各个阶段都考虑到了。 室内空气质量也被考虑到了，多年来进行了许多室内空气研究。新技术通过冷梁将预热的空气分配到房间。同时，将在全楼安装一个废气回收系统，并放弃使用循环空气。所有的施工设计工作都将由专家进行。这使得该领域的最新知识和经验可以用于广泛的项目。 这些服务效果非常好。"我们重视良好的规划和合作。计划赶不上变化"，Seppo总结了Veikkaus的原则。Äyräväinen工程公司成为Veikkaus的建筑服务工程师已有两年左右的时间。"Seppo说："我们对Äyräväinen的专业知识和合作感到满意。 甚至承包商也对计划给予了积极评价，这是一个很好的指标。 未来的挑战是，游戏世界的变化比以往任何时候都快。运营的可靠性是Veikkaus业务最重要的因素，建筑及其技术系统必须支持安全和无故障运营。建筑物管理的计划一直延伸到2012年，在某些情况下甚至更久。Seppo Miettinen总结说："尽管建设和运营技术的成本正在上升，但我们将不得不使生产发挥作用"。</w:t>
      </w:r>
    </w:p>
    <w:p>
      <w:r>
        <w:rPr>
          <w:b/>
          <w:color w:val="FF0000"/>
        </w:rPr>
        <w:t xml:space="preserve">id 388</w:t>
      </w:r>
    </w:p>
    <w:p>
      <w:r>
        <w:rPr>
          <w:b w:val="0"/>
        </w:rPr>
        <w:t xml:space="preserve">TOP 8: 女人，小心这样的男人!生活方式 30.8. 你是否觉得只有某些类型的男人才能吸引女人？请阅读我们列出的那些根本无法吸引女性的男人--以及女性应该避免的人。的确，女性被某些类型的男性所吸引，而其他类型的男性则被女性远远地避开了。男性网站askmen.com列出了女性应该避免的男人类型，直到最后--你无法改变一个男人，但如果你想，你可以......。粘人的男人 过分粘人的男人过于情绪化，需要不断地拥抱、安慰和拍打头部。他对自己也非常不自信，在人际关系、工作和友谊方面需要不断的保证。"我们都还好吗？你确定？"为什么他没有吸引力：自信和独立是一个男人的性感特征--不安全和依赖性则不是。 大多数女人都在寻找一个他们可以依赖的男人。 如果一个男人需要女人的支持和安全--特别是在一段关系的开始--她可能会认为他不是一个强有力的支持，保镖或她的守护天使。一句话：时机就是一切--感情丰富没有错，但男人应该把他最严重的不安全感留在家里，特别是在第一次约会时（女人也一样！）。 随着关系的发展，提出你自己的感受和不安全感或多或少是很自然的。 女人欣赏知道一个男人脑子里在想什么. 2.可预测的人 男人，不要做一个无聊的沙发土豆！这是我的想法。女人不喜欢可预测的男人，因为他们是如此的......可预测!这种人相信熟悉的模式和常规，从来没有想过要做什么不同的事情。例如，他永远不会想到自发地带他的女孩出去吃饭。 为什么他是不可预测的：女人想要一个有点不可预测的男人。这就是为什么许多妇女对 "坏男孩 "很软弱。然而，女人并不想要一个真正邪恶的男人，而是不可预知的。一个忠告：一个男人不一定要 "坏 "才能为自己赢得一个女人。男人应该给她和他自己一个惊喜，带着他的伴侣进行周末旅行，或者在外出时即兴发挥："我们去电影院吧？" 随着她对他的了解加深，她可能也会享受熟悉和安全的星期天，往往是在沙发上周而复始地看电影。 但他应该记得至少偶尔给他的伴侣一个惊喜：这能保持关系的活力。 3.傲慢的男人 女人，要小心这种男人 !一个傲慢的人有很大的自我，可能会对他周围的人居高临下 - 甚至对你，有意或无意地。他也可能很粗鲁，对那些他认为不如自己的人是真正的欺负。 为什么他没有吸引力：一个女人在判断他的个性时，会注意到他对其他人的行为举止。即使他对她过分好，但对其他人却视如粪土，她也想把他的脚放在她下面。一句话：自信没有错，但一个人应该注意不要让任何事情妨碍他。 一个人应该学会说话，以尊重的态度对待其他人。他不应该把自己放在高高在上的位置。脸色暴躁的男人 脸色暴躁的男人根本无法吸引女人。他甚至不试图掩饰他厚颜无耻地瞥见其他女人的事实：他在约会时与女服务员调情，甚至可能吹嘘他以前与女人的冒险以及他有过多少个床伴。 总之，他不尊重女人。为什么他没有吸引力：这是他的行为方式。</w:t>
      </w:r>
    </w:p>
    <w:p>
      <w:r>
        <w:rPr>
          <w:b/>
          <w:color w:val="FF0000"/>
        </w:rPr>
        <w:t xml:space="preserve">id 389</w:t>
      </w:r>
    </w:p>
    <w:p>
      <w:r>
        <w:rPr>
          <w:b w:val="0"/>
        </w:rPr>
        <w:t xml:space="preserve">    让野生草药成为北萨沃媒体的出口资产 芬兰的第一个野生草药周将在第23周庆祝。该周在今天由TUORE项目组织的野生草药日上在库奥皮奥启动。由ELO基金会创建的国家周的目的是促进野生草药在家庭和专业厨房的使用。在这一周的前夕，库奥皮奥地区在萨沃教育联盟的TUORE项目组织的野生草药日上被宣布为芬兰的野生草药地区。在这次活动中，萨沃的厨师们向芬兰的其他厨师协会提出挑战，要求他们参加野生草药周活动。你可以在这里观看挑战赛。对野生药材作为当地生态原料的需求在短时间内成倍增长。库奥皮奥地区向当地的食品商店、公共专业厨房和顶级餐馆提供新鲜和干燥的野生草药。 - 库奥皮奥地区有一个独特的机会，基于其多样化的原材料和促进野生草药的使用和知识，宣布自己为全国的野生草药地区。我们的地区需要新的食品创新，如野生药草业务。 野生食品为我们的地区带来了欧元，但它需要整个产业链的合作和投资，包括国际研究和商业发展，萨沃教育联盟TUORE项目的项目经理Irma Ikäheimo说。这个为期两年的项目旨在为北萨沃的会议和活动公司提供新鲜的食物体验。 库奥皮奥地区的野生草药有可能征服世界顶级厨房，来自基乌尔韦西市HerbaCentria2项目的托伊尼-库普莱恩（Toini Kumpulainen）认为。 库普莱恩被称为萨沃的野生草药大使。十年来，她一直在芬兰各地巡回展出，打开顶级餐厅的大门，告诉人们野生草药的可能性，让人们大开眼界。被评为世界上最好的餐厅的科彭哈米纳（Köppenhamina）的Noma餐厅试吃了我们的野生干草药，并下了大订单。由于跨地区的合作，所需数量的野生草药可以从不同的采集者那里一次性地从库奥皮奥地区运往世界各地，Kumpulainen继续说道。 点击图片上方的按钮，收听对项目协调人Irma Ikäheimo的采访。</w:t>
      </w:r>
    </w:p>
    <w:p>
      <w:r>
        <w:rPr>
          <w:b/>
          <w:color w:val="FF0000"/>
        </w:rPr>
        <w:t xml:space="preserve">id 390</w:t>
      </w:r>
    </w:p>
    <w:p>
      <w:r>
        <w:rPr>
          <w:b w:val="0"/>
        </w:rPr>
        <w:t xml:space="preserve">索尼公司申请在欧洲建立新的汽车影音多媒体中心和TomTom导航系统的申请表 07.09.2010年Fine Xplod车载中央装置提供了优质的视听娱乐和最先进的导航，使汽车旅行更加愉快 出色的显示、可用性和索尼音质 TomTom的高品质地图 两位领先的技术专家结合他们的专业知识：结果是令人印象深刻的车载视听中心与导航功能 770BT和660BT 不断增加的交通堵塞和时间压力使得享受驾驶成为挑战。现在，索尼已经将其优势和视听技术与导航和定位解决方案的领先供应商TomTom结合起来。其结果是Xplod™ AV多媒体中心具有TomTom的导航功能，使驾驶者的生活更加轻松。相关娱乐、实时信息和多媒体娱乐正在成为日常生活中更大的一部分。索尼的新系列汽车影音多媒体中心具有导航功能，770BT和660BT，满足了乘客的移动需求。所有型号都包括TomTom最全面和最复杂的地图，覆盖45个欧洲国家。 TomTom的路线规划比仅仅使用最高速度限制要复杂得多。独特的Q Routes™技术，利用影响深远的真实旅行时间数据库，考虑到旅行的时间和日期，包括高峰期、周末甚至缓慢的红绿灯，计算出最快的路线。 由于TomTom的MapShare™服务和其庞大的导航社区，地图总是最新的。此外，免费的TomTom HOME软件和个人电脑使您可以轻松地纠正自己的地图，并对其他用户制作的地图进行修改。 新的Xplod系列汽车影音导航系统与XAV-70BT汽车影音中心装置基于相同的产品平台，后者最近赢得了2010年欧洲汽车影音中心类别的EISA奖。 新设备具有与获奖产品相同的伟大影音创新。它们是所谓的双DIN装置，具有超亮、高分辨率的800x480像素WVGA显示屏，是标准QVGA视听汽车显示器分辨率的五倍。 优质的声音是索尼质量的保证。关注细节：独立的音频和视频信号路径确保了无与伦比的AV播放质量。 中央扬声器的安排使听众能够享受到丰富和广阔的音景，产生5.1声道的环绕声，在仪表板中央创造了一个虚拟的额外扬声器。AV单元使用智能时间对准，通过考虑到驾驶员的位置并允许调整来自不同通道的声音的时间，创造出最佳的听觉体验。清晰的触摸屏显示和方便的屏幕功能和按钮提供了良好的用户体验。 索尼的专利尖端技术，如ZAPPIN™和SensMe™，使音乐选择变得简单而有趣，并帮助你找到适合你驾驶的时刻的音乐。这些产品具有与各种数字音乐播放器的良好连接性，包括WALKMAN®、iPod、iPhone和USB存储，以及用于移动电话、无线音乐播放和免提通话的集成蓝牙™。带导航功能的新型Xplod车载影音多媒体中心将于2010年10月底上市。*2 价格为：XNV-660BT 1,250欧元，XNV-770BT 1,500欧元 关于索尼 索尼是一家领先的国际音频、视频、通信和信息技术的开发商。</w:t>
      </w:r>
    </w:p>
    <w:p>
      <w:r>
        <w:rPr>
          <w:b/>
          <w:color w:val="FF0000"/>
        </w:rPr>
        <w:t xml:space="preserve">id 391</w:t>
      </w:r>
    </w:p>
    <w:p>
      <w:r>
        <w:rPr>
          <w:b w:val="0"/>
        </w:rPr>
        <w:t xml:space="preserve">我需要为我未来的西装配备一些灯光，以实现我的梦想。我相信对我来说，一点电气工作是可能的，但我不是专家。所以，领导是一个好的选择，还是有更好的办法？而且，要实现这样的事情，到底有多容易。如果你也知道有什么网站可以让我买到这些产品，那就太好了：）值得从eBay上购买圣诞灯或类似的产品。 我自己也为道具制作了LED，因为我没有活塞，无法自己制作电路。 所以在eBay上搜索关键词 "电池LED "或我自己喜欢的 "LED鞋带"。_________________ 当你在夜里独自徘徊时，你可能会遇到你的同类，有一段时间道路是光明的，适合两个人走~//我的魔鬼画廊！//非常感谢，那些鞋带特别是似乎正是我在寻找的东西！//。但有没有办法做一个按钮或开关来打开和关闭灯光？因此，我的想法是做一种光剑，我将连接大约100个1毫米的LED灯泡。 电烙铁和其他必要的东西都有，我唯一的问题是我需要什么样的电池。 卖家提供了关于灯泡的信息。 这个电压可能是这里最重要的一个。所以我想知道什么样的电池是否重要，它们是否必须是几个，以及我如何计算我需要什么样的电池。</w:t>
      </w:r>
    </w:p>
    <w:p>
      <w:r>
        <w:rPr>
          <w:b/>
          <w:color w:val="FF0000"/>
        </w:rPr>
        <w:t xml:space="preserve">id 392</w:t>
      </w:r>
    </w:p>
    <w:p>
      <w:r>
        <w:rPr>
          <w:b w:val="0"/>
        </w:rPr>
        <w:t xml:space="preserve">如果包括正在进行的HD，可能已经超过了DVD的数量（~40）。所有通过信箱的电影都看完了，有些已经寄出去了，剩下的正在路上。HD-DVD还在它们的盒子里，我们将看看我是否将它们出售或开始囤积。我甚至从不看额外的东西，除非我真的感兴趣。每张光盘10-13欧元是一个合适的价格限制，敢于删除这些。如果电影不喜欢 ，所以没有更多的呼喊 ，其中的钱几乎肯定会得到100％的回报。我不知道二手货的情况，我怀疑有人能把蓝光的表面刮到无法使用的状态。最终的技能是占据一个无形的位置.那些能够适应和改变以适应敌人并取得胜利的人被称为神圣的.稍微改变一下亮度和对比度，并将画面锐化一点，你就会有一个高清的荡妇走进商店，并支付类似30欧元的东西，当你可以得到两个掠夺者的DVD不到10欧元。Bearded Jesus Member Posts : 503 Bazaar Score : 0 那么，即使在动作场面的摄像机每秒从一个地方移动到另一个地方时，你也没有注意到差异......或者有人设法更仔细地检查那些阿尔斯卡的胡子，当它响起时？那么，即使镜头在动作场面中每秒钟都从一个地方移到另一个地方，你也不会注意到差异。或者有人有时间仔细看看阿尔肖吹口哨时的胡子？嗯，这倒是真的。动作片可能不会从高清中受益太多。 但你可以分辨出区别，每个人都决定是否值得高清电影的价格。 migge 会员帖子：2 524 底部得分：0 高清在等距角度是最好的，它可以在最好的情况下带出人物和他们的表情。在特写镜头中，我们只谈及小胡子，那么清晰度就不那么重要了。只是出于实际原因.有胡子的耶稣 会员数：503 集市得分：0，我一个人被那些预告片中的恐怖所困扰.所有的电影都一样吗？我刚刚看了泰京漂移的1080p预告片。在几个部分，它看起来非常棒，但约90这是预告片的一个特点，还是你真的没有得到一个清晰的画面。黑暗骑士预告片也是如此，大部分时间画面是清晰的，但例如当建筑物爆炸和倒塌时，画面是清晰的。但它是如此糟糕，它可能只是一个效果，就像在300 ......还没有1080p的预告片出来，说服我......如果有人知道一个，请发布一个链接......该死的是有任何预告片，实际上是尖锐和原始的。我甚至不是一个金色的眼睛，因为我看低劣的DIVX剪辑直接从我的相机没有问题，从我的高清泰尔苏。finngamer Member Posts : 1 112 Bazaar Score : 20 I don't know anything about your horrible trailers , but if you don't notice a big difference in those Predator pictures , you should be happy , you will save your Blu-Ray and HD-DVD money in the future.所有的树叶和树根都清晰可见，而在DVD上，它们只是一片模糊（而且还是深色的），更不用说捕食者站在树上，身后有爆炸的镜头。这不仅仅是细节分辨率的差异，但在DVD上的细节甚至不存在。 migge 会员帖子：2 524 底部得分：0 是的，有一个差异，你可以告诉，但我只是看到更令人印象深刻的比较。</w:t>
      </w:r>
    </w:p>
    <w:p>
      <w:r>
        <w:rPr>
          <w:b/>
          <w:color w:val="FF0000"/>
        </w:rPr>
        <w:t xml:space="preserve">id 393</w:t>
      </w:r>
    </w:p>
    <w:p>
      <w:r>
        <w:rPr>
          <w:b w:val="0"/>
        </w:rPr>
        <w:t xml:space="preserve">我在这个游戏上花了很多营销策划的时间，在这首歌的背景下扭动广告是相当轻松的。我不能玩这个游戏，除非是在冬天：D.Pig Stack 通过打破气泡（点击鼠标）将猪扔进堆栈，并试图使猪塔保持直立。这并不像兔子游戏那样令人上瘾，但它是如此可爱，以至于它是一个必须不时地玩~。 那么他们移动他们的脚趾和脚趾^__^!机器人独角兽攻击 这首歌总能引起一点欢笑，在第一次听完后会永远留在你的脑海中。随着游戏的进行，奔跑的独角兽的速度增加，你所要做的就是按下Z（跳跃，双倍双跳）和X（推动攻击）键=保证过瘾。 机器人独角兽攻击重金属 我给我的男性朋友看了这个版本，他为这个游戏想出了一个非常恰当的描述；"比原始版本更上一层楼"：'D. 皮裤仙歌就像i上的圆点 !愤怒的小鸟 我甚至需要证明这一点：D？在我的朋友去美国之前，我们去给他找一个他喜欢的苹果作为音乐播放器，当他和销售员打交道的时候，签名者走向iPad，开始用愤怒的小鸟砸向猪。柜台后面的另一个售货员看起来相当有趣，因为这家伙已经走出商店半步，准备回家，而我们只是埋怨道："看看，我还得通过这块地！"。" :'D. 我在公共场所总是受到羞辱;&amp;lt;。我喜欢这首主题曲!Tiditittitit, tidititit tiditititititititititititititit it ~ miu 那个兔子游戏是一个相当令人沮丧的游戏，用一个粘住的鼠标来玩!兔子跳起来的动作很慢，而且可以在所有错误的方向上抽动等等;&amp;lt;。在学校里，有一些班级有这样笨拙的小老鼠，而锥子几乎被烧毁了！这就是为什么我们要在学校里学习。Lumi Erasure's Always music video is great ;D. ANU 我本来想链接到一个用火箭筒射击望远镜的游戏和一个让你血脉喷张的幼稚的太阳，但后来我决定用那些愚蠢的游戏取代这些链接:'D. 那些小游戏很可爱，在同一个网站上有一个瓢虫游戏，是一个猪。 说到猪，那个小猪游戏太可爱了。 ♥我的手机上有一个游戏（HTC）叫Abduction2，如果有人玩这个游戏会上瘾。有了可爱的动物，你可以通过转动听筒来跳级，当你完成领域时，你会得到更多可爱的动物来玩，以及可爱的配件，如帽子和蝴蝶结：D LinkWithin Panda Panda对美容、头发和指甲产品的想法，以及在美容和书呆子世界之间的平衡。 也有一丝生活方式和生活，有两只雪橇和一只蜥蜴。</w:t>
      </w:r>
    </w:p>
    <w:p>
      <w:r>
        <w:rPr>
          <w:b/>
          <w:color w:val="FF0000"/>
        </w:rPr>
        <w:t xml:space="preserve">id 394</w:t>
      </w:r>
    </w:p>
    <w:p>
      <w:r>
        <w:rPr>
          <w:b w:val="0"/>
        </w:rPr>
        <w:t xml:space="preserve">一个由父母带着工作的企业，位于Tolosenmäki的Kiteen犬舍已经经营了20多年。去年11月，Eija和Esa Sorsa以及他们的儿子Ari成立了一家有限公司，服务范围扩大到家庭护理。Kiteen狗舍和家庭护理有限公司的大部分股份属于Ari Sorsa。我们在经济上也很拮据，因为我和妻子买了一份股份，她成了我的经济支柱。我意识到，获得工作的最快方式是成为一名企业家。如果你想维持生计，你必须接受教育并找到一份工作，"阿里-索萨说。 工作对他来说从来都是困难或不愉快的。他曾做过电工、重型设备清洗工和看门人。 对索萨来说，最重要的是不要依赖一种工作，而是要能做很多事情。 他一直有一种主动意识。 他与父亲一起工作，从修理汽车开始。 他对任何动物都不陌生，Eija Sorsa说。 我发现，成为一名企业家，你可以更快地进入工作。如果你想维持生计，你必须进行培训并找到一份工作。狗窝的诞生是出于需要 当我第一次要为自己的狗和后来为收容所的狗买箱子时，就产生了建立狗窝的想法。凯特市需要一个收容捡来的狗的地方，甚至在法律对捡来的狗作出规定之前就与朔施公司签订了合同。 当捡来的狗的主人来接他们的毛皮狗时，他们开始要求在假期里有一个照看它们的地方。现在狗窝里有11个位置。如果有必要，也会为你自己的狗提供一个位置。如果同一个家庭有几只狗，它们可以共用一个围栏，但彼此陌生的狗不可以共用一个笼子。围栏有不同的大小，所以大小狗都有空间，Eija Sorsa承诺。夏季是犬舍最繁忙的时候。对于不同种类的狗，狗的安置有时需要很大的创造性。我们尽量把狗放在每隔一个围栏就有一只母狗，每隔一个围栏就有一只公狗。 如果这样不行，我们就在中间放一只性情中性的狗。 我们的档案里有所有老客户的狗的信息，必要时还会提到它们的性情，比如 "好动"。小狗放在狗窝里很好，因为没有什么东西和它们打架。 为最适合的人工作 在成立公司之前，阿里-索萨完成了几个月的创业学习，并获得了物业维修的专业资格，这花了一年多的时间。 他对自己的学习很满意。 寻找联系人尤其重要。Sorsa说他的满意源于他对这一学科的兴趣："培训和见习非常有意义。 我在Koivikko获得了见习机会，在那里我能够熟悉各种各样的物业维护任务。市场营销的研究强调的是毅力。你不要以为做营销可以一蹴而就。 当你死心塌地地在场时，你可以让你的公司出名。 公司的家庭护理工作有了一个良好的开端。森林已被清除，屋顶上的雪已被抖落，栅栏已被建造，一个原木建筑，除其他外，已被油漆。在约恩苏，男人们去清洗和粉刷房子的屋顶。 我们与当地的一家商店签订了合同，让他们来清理它。除了面包店的工作外，我母亲还在一个狗窝和一个猫屋工作，这</w:t>
      </w:r>
    </w:p>
    <w:p>
      <w:r>
        <w:rPr>
          <w:b/>
          <w:color w:val="FF0000"/>
        </w:rPr>
        <w:t xml:space="preserve">id 395</w:t>
      </w:r>
    </w:p>
    <w:p>
      <w:r>
        <w:rPr>
          <w:b w:val="0"/>
        </w:rPr>
        <w:t xml:space="preserve">FDO Street &amp; ProStreet R1 Artukainen 26.5 2012年FDO系列的第一场比赛现在已经举行，很高兴在很久之后再次关注漂移比赛。最好的事情是没有下雨，但天气很好。也许在下午的时候，当决赛被驱动，所以它是一个有点冷，或者至少那些谁仍然在那里在那个时候开始拉长袖子的衬衫。第一场比赛驾驶是Joni Viitaniemi和排序在第4位，在最后的结果，然后几个地方较低，即6。无论如何，Marko Miettinen在街道赛中获得了第四名。 1JZ离合器的Bemari很好看，但后来发生了一个小事故，右后轮接触到了铺路。这就是故事的结局，很遗憾，因为它肯定会在决赛中出现。上赛季的街道组冠军Niko Peltola现在已经升到了专业街道组。在他第一次参加这个级别的比赛中，他获得了第六名。 我想知道在漂移比赛中是否也应该有一个最漂亮的汽车奖。在Artukainen比赛中，我想把冠军给Antti Roka，但Skyline太漂亮了。 我有点惊讶，为什么Mika Kivi在街道组开车，考虑到他是职业车手。 Simo Yli-Karro驾驶Beemer在ProStreet组获得第9名。阿米-阿尔托，谁是驾驶爱沙尼亚系列本赛季，是在Artuka区，给一骑，也许未来的漂移驱动程序。Juha "Mumi" Vehviläinen已经出去驾驶日产车了，在前面的把手上，这是一个很好的旅程。芬兰漂移队的Janne Åkerman滑落到第三名，而在排序中获得第一的Teemu Naskali在决赛中不得不让位于爱沙尼亚人Kristjan Salmre。Krisse Aalto是唯一一位同时参加街道组和专业街道组比赛的车手，并且取得了不错的成绩。这很有趣，但在赛道上一次看一辆车可能有点无聊。你几乎可以说，从观众的角度来看，赛道上的两辆车=两倍有趣的观看。 好了，让我们看看在Artuka区还发生了什么。</w:t>
      </w:r>
    </w:p>
    <w:p>
      <w:r>
        <w:rPr>
          <w:b/>
          <w:color w:val="FF0000"/>
        </w:rPr>
        <w:t xml:space="preserve">id 396</w:t>
      </w:r>
    </w:p>
    <w:p>
      <w:r>
        <w:rPr>
          <w:b w:val="0"/>
        </w:rPr>
        <w:t xml:space="preserve">难道我是唯一一个在这个论坛上觉得自己是个完全的白痴的人吗？不知何故，我感觉在许多问题上，讨论者在原则上是一致的，但使用不同的措辞。然后，这些短语被认真地搏斗起来。有时，人们似乎应该把自己扭曲成一个神学系，在那里浸泡5年才能理解这些酵母线，更不用说线之间的空间了。无论事情多么简单，一个人说的是栅栏，另一个人说的是栅栏杆。那么我们就会对双方进行冒犯。难道我是这个论坛上唯一一个觉得他不自量力的人吗？不知何故，我感觉在许多问题上，讨论者的意见基本上是一致的，只是使用了不同的措辞。然后，这些短语被认真地搏斗起来。有时，人们似乎应该把自己扭曲成一个神学系，在那里浸泡5年才能理解这些酵母线，更不用说线之间的空间了。无论事情多么简单，一个人说的是栅栏，另一个人说的是栅栏杆。那么我们就会对双方进行冒犯。完全一样，只是神学教员只能使事情变得更糟。这里的大多数人是平信徒，但也有牧师，他们和其他人一样受欢迎。学习神学在这里不被认为是一种罪恶，但也没有任何补偿。......在很多问题上，讨论者原则上是一致的，但使用不同的措辞。然后我们在这些成语上进行了一场严肃的摔跤比赛。.........不管问题有多简单，一个谈的是栅栏，另一个谈的是栅栏杆。然后你就会受到两边的侮辱。是的，就是这样，谁的什么是什么。我不知道他们是怎么得罪的，但他们还是扭扭捏捏。我去了桑拿房，它让我想起了以前在教堂礼拜时的情况。神父们都说拉丁语，而马桶上的教皇和泰恩还没听懂天书。 他们一直在看图片，试图保持清醒。 瞌睡虫一直在敲醒人们。哦，圣洁的简单性!我很同情那个时代的人。这里的许多讨论--尤其是拼命地发泄和使用逗号--都是为了不针对个人。诸如 "看来大多数...... "之类的短语。'或'在现代，我认为发展的方向显然是......'并不意味着你是讨论的主题。相反，使用它们的人是在以一种迂回的方式谈论自己，这里的许多讨论--特别是发散性和逗号切割--是为了不被人所理解。诸如 "看来大多数...... "之类的短语。'或'在现代，我认为发展的方向显然是......'并不意味着你是讨论的主题。相反，使用它们的人是在曲意逢迎地谈论自己......PS ......嗯......现在火车站已经迫在眉睫......我想是时候离开西伯利亚了......哎呀. 这个联赛的比赛一直很艰难。哦......所以应该用通俗易懂的语言或在图片卡片上介绍这出戏 现在火车已经呼啸而来，它是否会来到我的 "冰球袋 "后面。我不太确定萨特曼是不是指基尔西-皮哈。关于这个问题本身.讨论只是semmoista，fiilataan点和逗号和näsäviisastellaan nyanssien mit 。辩论者越是漫不经心地表达自己的观点，人们的头上就会出现越多的问号。 反之，如果你试图表达自己的情感，演讲就会非常蹩脚。 问题是关于辩论的人.而我们人类是渺小的。</w:t>
      </w:r>
    </w:p>
    <w:p>
      <w:r>
        <w:rPr>
          <w:b/>
          <w:color w:val="FF0000"/>
        </w:rPr>
        <w:t xml:space="preserve">id 397</w:t>
      </w:r>
    </w:p>
    <w:p>
      <w:r>
        <w:rPr>
          <w:b w:val="0"/>
        </w:rPr>
        <w:t xml:space="preserve">关于ACER ASPIRE E1-531G的意见 它的用户认为ACER ASPIRE E1-531G是实用和用户友好的他们认为它是可靠的。 ，但在这一点上有很大的分歧 如果你有一个问题，或需要帮助，Diplofix论坛可以帮助你选择ACER ASPIRE E1-531G和其他产品之间 平均来说，它的用户认为它比它的竞争对手更强大。, 但这里有几个不同的意见 性价比高 分数高 在购买前确认ACER ASPIRE E1-531G的兼容性#用户指南 易于使用 用户提出了以下问题： ASPIRE E1-531G是否易于使用？24位用户对该产品进行了0至10分的评分，如果ACER ASPIRE E1-531G非常方便使用，则评分为10/10.平均评分为7.04，标准偏差为3.16.高性能用户提问：ASPIRE E1-531G非常好吗？24位用户回答了问题，并对产品进行了0到10分的评分。 如果ACER ASPIRE E1-531G在技术层面上是最好的，提供最好的质量，或提供最大的选择范围，则评分为10分。</w:t>
      </w:r>
    </w:p>
    <w:p>
      <w:r>
        <w:rPr>
          <w:b/>
          <w:color w:val="FF0000"/>
        </w:rPr>
        <w:t xml:space="preserve">id 398</w:t>
      </w:r>
    </w:p>
    <w:p>
      <w:r>
        <w:rPr>
          <w:b w:val="0"/>
        </w:rPr>
        <w:t xml:space="preserve">它至少在头几次会很疼（相当多），但我认为结果是值得的。 它可以保持光滑许多星期。 人们去美容师那里给比基尼线等区域打蜡，如果它像前面几个受访者声称的那样危险，那么它可以要求赔偿，它将被禁止。脱毛器是一根一根地拔毛，而脱毛则是一次拔完=相同的结果。 当毛发重新长出来时，值得剥去皮肤，这样毛发就不会向内生长。 [ quote author= " Visitor " time= " 09.11.2005 at 21:47 " ] 至少头几次会很疼（相当疼），但我认为结果是值得疼的。 它可以保持光滑许多星期。 人们去美容师那里给比基尼线等打蜡，如果它像最后几个回复中所说的那样危险，那么可以要求赔偿，它将被禁止。脱毛器是一根一根地拔毛，而脱毛器是一次性拔毛，结果是一样的。 当毛发重新长出来时，你应该去除皮肤上的角质，这样毛发就不会向内生长。</w:t>
      </w:r>
    </w:p>
    <w:p>
      <w:r>
        <w:rPr>
          <w:b/>
          <w:color w:val="FF0000"/>
        </w:rPr>
        <w:t xml:space="preserve">id 399</w:t>
      </w:r>
    </w:p>
    <w:p>
      <w:r>
        <w:rPr>
          <w:b w:val="0"/>
        </w:rPr>
        <w:t xml:space="preserve">更多的脸部发现。我把所有的照片都下载到了软盘上，因为我的老台式电脑说它的合同到期了，但我很幸运地把一些照片上传到了应用程序上，幸运的是其中一些照片在那里。 =）一对夫妇在街上观察情况 这张伟大的湿照片是由一个饲养员拍摄的，当时他到村里拜访我们打招呼。</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docId:E7A99B9194613D54FFBF5353BA488055</keywords>
  <dc:description>generated by python-docx</dc:description>
  <lastModifiedBy/>
  <revision>1</revision>
  <dcterms:created xsi:type="dcterms:W3CDTF">2013-12-23T23:15:00.0000000Z</dcterms:created>
  <dcterms:modified xsi:type="dcterms:W3CDTF">2013-12-23T23:15:00.0000000Z</dcterms:modified>
  <category/>
</coreProperties>
</file>