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根据 "客户服务 "的说法，由于我没有向银行提供扣款授权，在没有通知或任何信息的情况下，免费取消了我的手机线路，理由是 "拒绝扣款"。我被告知，Free Mobile已经在同一账户中扣除了另一条线路。我的银行确认他们有扣款授权，但最重要的是他们给我发了一份证明，说明他们的服务没有收到Free的扣款请求!!!!。我通过邮件联系客服，在他们拒绝错误后，通过对新的SIM卡做出商业姿态，重新激活了一条新线路。两封信之后的唯一答复是："由于您没有向您的银行提供授权，您的线路已被终止征收 "和 "您要求我们重新建立您的移动免费线路nÂ° 0695306602，这是在未支付产生自动取消之后。我们通知你，终止的线路不能恢复。简而言之，客服人员不知道如何阅读我们寄给他们的信件，最重要的是没有能力认识和纠正自己的错误......。但最有趣的是他们信的结尾，总是一样的："我们希望再次把你算作我们的订户之一。请相信我，解释Free Mobile是如何倾听客户的意见的...本网站不是Free公司的财产。</w:t>
      </w:r>
    </w:p>
    <w:p>
      <w:r>
        <w:rPr>
          <w:b/>
          <w:color w:val="FF0000"/>
        </w:rPr>
        <w:t xml:space="preserve">id 1</w:t>
      </w:r>
    </w:p>
    <w:p>
      <w:r>
        <w:rPr>
          <w:b w:val="0"/>
        </w:rPr>
        <w:t xml:space="preserve">成分：植物甘油（E422），单丙二醇（E1520），二氧化硅（E551），着色剂。E124, E122, E171.E124和E122可能对儿童的活动和注意力有不利影响。储存建议：将产品放在封闭的盒子里，放在阴凉处。查看产品 黑色着色剂 - 25克 黑色着色剂可立即为您的菜肴带来浓郁的味道，无论是咸的还是甜的。不用等一秒钟，就可以进行黑色染色！请看产品绿色染色剂 - 42克成分：甘油（E422），丙二醇，E551，色素（E102，E133和E155）。E102可能对儿童的活动和注意力产生负面影响。不含脂肪，不含坚果，不含麸质 适用于所有基于...查看着色剂橙色 - 25克成分：甘油（E422），丙二醇，E551，着色剂（E155和E102）。E102可能对儿童的活动和注意力产生负面影响。不含脂肪，不含坚果，不含麸质见产品蓝色着色剂-25克黄色着色剂-25克成分：甘油（E422），丙二醇，E551，着色剂（E104和E110）。E104, E110可能对儿童的活动和注意力产生负面影响。不含脂肪，不含坚果，不含麸质 查看产品 杏仁食用色素 - 25g 成分：甘油（E422），丙二醇，E551，色素（E155） 不含脂肪，不含坚果，不含麸质 适用于所有基于... 查看产品 焦糖食用色素 - 25g 成分：甘油（E422），丙二醇，E551，色素（E102，E155和E133）。E102可能对儿童的活动和注意力产生负面影响。不含脂肪，不含坚果，不含麸质 请看产品 食品色素棕 - 25克 成分：甘油（E422），丙二醇，E551，色素（E155和E133） 不含脂肪，不含坚果，不含麸质 适用于所有以柠檬黄为基础的食品... 请看产品 食品色素柠檬黄 - 25克 成分：甘油（E422），丙二醇，E551，色素（E102和E133）。E102可能对儿童的活动和注意力产生负面影响。不含脂肪，不含坚果，不含麸质 查看产品 食品色素波尔多液 - 25克 成分：甘油（E422），丙二醇，E551，色素（E129，E122和E133）。E129, E122可能对儿童的活动和注意力产生负面影响。不含脂肪，不含坚果，不含麸质见产品粉色色素-25克成分：E433甘油，E1520丙二醇，E551二氧化硅，颜色：E122卡莫伊辛。E122可能对儿童的活动和注意力有不利影响。过敏原：不含坚果，不含麸质，不含脂肪，不含转基因...查看食品着色剂紫罗兰-25克成分：甘油（E422），丙二醇，E551，着色剂（E122和E133）。E122可能对儿童的活动和注意力产生负面影响。不含脂肪，不含坚果，不含麸质 查看产品 苹果绿染剂 - 25g 成分：甘油（E422），丙二醇，E551，色素（E102，E155和E133）。</w:t>
      </w:r>
    </w:p>
    <w:p>
      <w:r>
        <w:rPr>
          <w:b/>
          <w:color w:val="FF0000"/>
        </w:rPr>
        <w:t xml:space="preserve">id 2</w:t>
      </w:r>
    </w:p>
    <w:p>
      <w:r>
        <w:rPr>
          <w:b w:val="0"/>
        </w:rPr>
        <w:t xml:space="preserve">约翰-凯勒姆属于哈利法克斯的最低阶层，在那里，少数民族和种族成员（他是黑人）的生存非常困难，几乎没有机会过上体面的生活。犯罪成为他生活中的一个主要特征。1857年，他作为一个青少年在哈利法克斯还押监狱服了第一次刑，该监狱在1860年被市监狱取代。在1857年至1903年期间，他被监禁了约100次，通常是因为醉酒、流浪、盗窃或其他此类罪行，刑期从几天到一年不等。凯勒姆是这个群体中最不可救药的成员，这个群体包括他的兄弟查尔斯和亨利，他的姐妹玛莎和玛丽，以及另一个亲戚乔治-德米纳斯，他们在监狱或济贫院度过的时间都比他们在自由中度过的时间长。有机会进入公共监狱是他们生存战略的一部分。正是在1861年，约翰-凯勒姆第一次申请在哈利法克斯半岛北部高地的罗克海德农业区的新市政监狱服刑。此后，自我宣判成为凯勒姆家族的一个习惯。作为在严冬季节保证食宿的交换条件，该家族的男人们为市政建筑打灰。从警察法庭的年鉴中可以看出，凯鲁姆家族和市政府之间的这种共生关系在十九世纪的最后四分之一时间里一直存在。尽管监禁在今天看来是非常不受欢迎的，但凯勒姆夫妇并没有把它看作是一种折磨或不公正的惩罚。与当时的其他惯犯一样，他们期望在狱中享受最低限度的舒适，并且不会受到太坏的待遇。因此，在1877-78年的冬天，约翰-凯勒姆和乔治-德米纳斯发现他们的Rockhead宿舍被老鼠侵扰。因此，第二年冬天，他们带走了 "一个分队的猫--大约10只"，他们把这些猫放在 "监狱院子里"。在报道中，一位记者刻板地模仿了他们的方言："他们发誓今年冬天不会让老鼠咬他们"。他们宁愿放弃自由，在岩头的原始条件下生活，这表明他们在监狱墙外的情况甚至更糟。1888年，当改善穷人状况协会的代表访问这个家庭的一名成员时，他们报告说，他住在一个肮脏的贫民窟，墙上和天花板上都有洞。在阿尔伯马尔（Market）、格拉夫顿（Grafton）、市（Maynard）和克赖顿（Creighton）街后面的小巷里，包括臭名昭著的 "Shin-bone Lane"，就有这样的住宿条件，包括被送上绞刑架的凯勒姆人，他们尽可能地挤在一起。然而，家庭关系并不总是和谐的。1883年，约翰-凯勒姆讲述了他的嫂子如何苛刻地要求他为她提供生活费，在本世纪末，据说他经常被他的家庭成员殴打。另一方面，有充分的证据表明，他那一代人至少是忠心耿耿，彼此相依为命。1895年，当听到约翰在狱中被谋杀的不实传闻时，他的兄弟亨利泪流满面，陷入歇斯底里。也许偶尔的争执是在不同的世代之间，或者在受人尊敬的凯勒姆家族和家族打手之间。这是不可能知道的。警察和</w:t>
      </w:r>
    </w:p>
    <w:p>
      <w:r>
        <w:rPr>
          <w:b/>
          <w:color w:val="FF0000"/>
        </w:rPr>
        <w:t xml:space="preserve">id 3</w:t>
      </w:r>
    </w:p>
    <w:p>
      <w:r>
        <w:rPr>
          <w:b w:val="0"/>
        </w:rPr>
        <w:t xml:space="preserve">这个法国音乐产业的前旗舰的一位官员证实了即将关闭的车间，其活动在最近几年已经大大减少。"这个过程正在进行中，它将在年底前完成。这位不愿透露姓名的员工说："我是我们要感谢的人之一，我们有14个人在同一条船上，没有工作。"世界上最古老的钢琴制造商，由作曲家伊尼亚斯-普莱尔（1757-1831）于1807年创立，2007年已经在阿莱士停止了生产，被判断为面对外国竞争，特别是来自中国和韩国的竞争无利可图，不管你是否喜欢。该品牌已决定重新专注于顶级产品，将其年产量从2000年的1700架钢琴减少到今天的20架左右。"这种消失是目前在手工业部门进行的大规模社会计划的症状。每天，作为我们国家经济和文化基因一部分的工场和祖传技术都在消失"，CFMA感到遗憾。2008年，Pleyel公司获得了 "活的遗产公司 "标签，该标签由国家授予，以表彰具有优秀工艺和工业技能的法国公司。正如制造商在其网站上指出的那样，一架普列伊尔钢琴的建造需要5000个零件，500至1500个小时的工作，汇集了20个不同的行业（制琴师、橱柜制造商、清漆师、涂漆师等）。你想打赌，很多人都会对普莱尔钢琴趋之若鹜吗？AJP知道有一个挂在第14区的窗户上（在任何天气下）......。</w:t>
      </w:r>
    </w:p>
    <w:p>
      <w:r>
        <w:rPr>
          <w:b/>
          <w:color w:val="FF0000"/>
        </w:rPr>
        <w:t xml:space="preserve">id 4</w:t>
      </w:r>
    </w:p>
    <w:p>
      <w:r>
        <w:rPr>
          <w:b w:val="0"/>
        </w:rPr>
        <w:t xml:space="preserve">去年，亚马逊、中非、东亚和西伯利亚的大规模火灾成为头条新闻。森林对于维持地球上的生命是极其重要的。估计有16亿人--包括2000多种原住民文化--依靠森林来维持生计、医药、燃料、食物和水。在过去的一年里，自1995年起成为联合国教科文组织生物圈保护区和世界生物多样性热点之一的亚博蒂，见证了非法偷猎野生动物的急剧增加。这片面积超过236,000公顷的大西洋森林是独特植物和动物的家园，如美洲虎、丛林犬、貘和...2020年3月10日，在埃及开罗富斯塔特的埃及文明国家博物馆（NMEC）举行了拯救努比亚古迹国际运动完成40周年的庆典。国际运动于1960年发起，旨在将六组受到人工湖威胁的努比亚纪念物重新安置在这个地方。世界海洋遗产：变化的海洋中的50个希望的象征 去年对世界海洋遗产来说是喜忧参半的一年。各地在气候适应能力建设、采用零排放政策和建立禁渔区方面取得了进展。世界遗产海洋计划的年度综合报告...随着2015年11月世界遗产公约缔约国大会通过的可持续发展政策，我们正朝着一个更加和平和可持续的星球迈进，我们关系中的权力平衡仍然是这个新框架中需要解决的重要问题。这个妇女节强调需要...日本政府宣布将向阿富汗的世界遗产 "巴米扬山谷的文化景观和考古遗迹 "提供380万美元的财政支持。该遗产在2003年被同时列入《世界遗产名录》和《世界濒危遗产名录》，在巨佛被毁后，该遗产被列入了《世界遗产名录》。今天是世界野生动物日，其主题是 "保护地球上的所有生命"。这包括作为生物多样性一部分的所有野生植物和动物物种，以及人类的生计。生活在自然界的植物和动物具有内在的价值，对生态、社会和经济方面的生活做出贡献。在多纳纳国家公园成立50周年之际，西班牙当局在费利佩六世国王陛下的见证下，组织了一次重要的大会。"多纳纳，国家公园50年"，于2月14日至16日在阿尔蒙特（西班牙）举行。这次活动聚集了大量的西班牙和国际专家、当地社区、非政府组织和不同机构......2月8日至13日，阿拉伯联合酋长国的阿布扎比市主办了第十届世界城市论坛（WUF10），专门讨论 "机遇之城：文化与创新的联系"，这一主题与教科文组织的使命和优先事项密切相关。这次活动汇集了来自世界各地的决策者、国际组织代表、民间社会和学术界人士。今天是世界无线电日，由教科文组织会员国在2011年宣布，并由联合国大会在2012年通过，作为一个国际日来庆祝无线电的重要性。广播是一个强大的媒介，可以庆祝人类的所有多样性。在全球范围内，广播仍然是世界上使用最广泛的媒体。</w:t>
      </w:r>
    </w:p>
    <w:p>
      <w:r>
        <w:rPr>
          <w:b/>
          <w:color w:val="FF0000"/>
        </w:rPr>
        <w:t xml:space="preserve">id 5</w:t>
      </w:r>
    </w:p>
    <w:p>
      <w:r>
        <w:rPr>
          <w:b w:val="0"/>
        </w:rPr>
        <w:t xml:space="preserve">风暴。..) 图例 星期六 10 8°C 最小/14°C 最大清除量 UV 2 风北-东北风 20 km/h 星期日 11 7°C 最小/18°C 最大清除量 UV 3 风东北风 20 km/h 星期一 12 6°C 最小/16°C 最大清除量 UV 2 风北东风5公里/小时 星期二 13 5°C最低/15°C最高 阳光紫外线3 北风15公里/小时 星期三 14 3°C最低/12°C最高 多云北风20公里/小时 2 星期四 15 3°C最低/11°C最高 多云北风20公里/小时 3 星期五 16 3°C最低/10°C最高 多云南风15公里/小时 3西风15公里/小时 3小时预报 5pm 8pm 11pm 2am 星期日 5am 8am 11am 2pm 晴朗 晴朗 晴朗 晴朗 多云天气 晴朗 降水概率 0% 0% 0% 0% 0% 0% 0% 0% 0% 0% 雪的概率0% 0% 0% 0% 0% 0% 雷暴概率 0% 0% 0% 0% 温度 13℃ 12℃ 11℃ 10℃ 9℃ 8℃ 13℃ 16℃ 17℃ 感觉温度 11℃ 11℃ 10℃ 8℃ 6℃ 5℃ 11℃ 16℃ 17℃ 霜冻概率 0% 0% 0% 0% 0% 0% 0% 0% 0% 0% 风速 10 公里/小时 Raf。15公里/小时 拉夫。15公里/小时 拉夫。15公里/小时 拉夫。15公里/小时 拉夫。20公里/小时 拉夫。15公里/小时 拉夫。20公里/小时 拉夫。小时预报 2h 5h 8h 11h 14h 17h 20h 23h 2h 晴天 晴天 多云 晴天 晚上 晴天 降水概率 0% 0% 0% 0% 0% 0% 雪概率 0% 0% 0% 0% 00% 0% 0% 0% 0% 0% 0% 0% 温度 10°C 9°C 8°C 13°C 16°C 17°C 13°C 11°C 9°C 感觉温度 8°C 6°C 5°C 11°C 16°C 17°C 12°C 9°C 7°C 霜冻概率 0% 0% 0% 0% 0% 0% 0% 0% 风速15公里/小时 Raf。15公里/小时 拉夫。20公里/小时 拉夫。15公里/小时 拉夫。20公里/小时 拉夫。10 km/h Raf.15公里/小时 拉夫。10 km/h Raf.小时预报 2h 8h 14h 20h 2h 晴朗 晴朗的夜晚 降水概率 0% 0% 0% 降雪概率 0% 0% 0% 雷暴概率 0% 0% 温度 9℃ 7℃ 15℃ 13℃ 8℃ 感觉温度 7℃ 4℃ 15℃ 12℃ 6℃ 霜冻概率 0% 0% 0% 0% 风速10公里/小时 Raf。5 km/h Raf.10 km/h Raf.10 km/h Raf.按时间段预测 2h 8h 14h 20h 2h 晴夜 晴天 晴天 降水概率 0% 0% 0% 0% 下雪概率 0% 0% 雷暴概率 0% 0% 0% 温度 8℃ 5℃ 13℃ 10℃ 6℃ 感觉温度 6℃ 3℃</w:t>
      </w:r>
    </w:p>
    <w:p>
      <w:r>
        <w:rPr>
          <w:b/>
          <w:color w:val="FF0000"/>
        </w:rPr>
        <w:t xml:space="preserve">同上 6</w:t>
      </w:r>
    </w:p>
    <w:p>
      <w:r>
        <w:rPr>
          <w:b w:val="0"/>
        </w:rPr>
        <w:t xml:space="preserve">WORDANS网站迅速成为以批发价格销售纺织品的无可争议的世界领导者。为此，它与那些将迅速成为其最佳合作伙伴的供应商为伍。该小组是巨大的，50个不同的品牌和3000个参考资料满足了公司，但也满足了私人。无论是在商店、公司还是仅仅为了取悦你的青少年，你都能在这个系列中找到合适的服装。廉价的T恤、背心、运动衫、马球衫、衬衫、夹克、围裙、工作服、运动服、成人和儿童的帽子，甚至婴儿的帽子，选择都减少了。织物因其优良的品质而被选中，剪裁则是为不同的场合和形态而设计。素色衣服有不少于11种不同的颜色，也有染织、V领、有袖或无袖、烧染等。我们还提供重量选择，从115克/平方米到超过195克/平方米。我们的供应商是著名的品牌，如Gildan、Fruit of the Loom、Westford Mill等。我们对您的满意度的关注甚至达到了提交可拆卸标签的程度。所有这些服装都是单独或批量提供的，折扣高达35%，交货迅速。</w:t>
      </w:r>
    </w:p>
    <w:p>
      <w:r>
        <w:rPr>
          <w:b/>
          <w:color w:val="FF0000"/>
        </w:rPr>
        <w:t xml:space="preserve">id 7</w:t>
      </w:r>
    </w:p>
    <w:p>
      <w:r>
        <w:rPr>
          <w:b w:val="0"/>
        </w:rPr>
        <w:t xml:space="preserve">在周一晚上的这场第三场也是最后一场辩论中，我没有看到任何会扰乱白宫竞争的东西。外交政策是对峙的唯一主题。巴拉克-奥巴马想表现得积极主动，用风向标的颜色来描绘他的对手。然而，米特-罗姆尼仍然很平静。他有时为自己辩护，但最重要的是他实现了他的两个明显的目标。首先是要看起来像总统，对世界事务很了解。第二是避免出现任何失误，以免打破在民意调查中形成的势头。另一方面，巴拉克-奥巴马忍不住轻蔑和嘲讽。我觉得这很烦人，而且不符合总统的要求。这种态度似乎让他的粉丝们很满意？但我认为，在未作决定的选民眼中，当他在其他方面对未来四年的意图如此模糊时，看到他如此消极，会产生反作用。多一点视角，少一点优越感，对奥巴马更有利。我还认为，他给人的印象是他在为保住自己的工作而战，而不是为了推进未来的具体项目。另一方面，米特-罗姆尼今晚成功地传达了一个重要信息：他不想打仗。入侵伊朗或叙利亚根本不是他的目标，与乔-拜登几天前的含沙射影相反。他同意美国士兵应该在2014年离开阿富汗。他不排除与伊朗进行直接会谈，以避免战争并迫使德黑兰放弃其核武器项目。米特-罗姆尼认为他已经充分地将自己与G.W.布什区分开来。他还设法强调了一个事实：基地组织并没有死，危险的不稳定局面在阿拉伯世界占主导地位，伊朗比以往任何时候都更接近于拥有原子弹......面对这些，奥巴马不能为他的政策的成功而自鸣得意。米特-罗姆尼提出的解决方案真的更好吗？我不这么认为，但他们并不荒唐。最重要的是，它们没有4年前巴拉克-奥巴马提出的那么天真。我们可以从今天晚上得出什么结论？在职者很有可能在11月6日获胜。如果在俄亥俄州没有获得多数票，米特-罗姆尼将难以获得271张选举人票的神奇数字。这仍然是有可能的，但前提是共和党要赢得爱荷华州、科罗拉多州、新罕布什尔州和威斯康星州。在所有这些州中，威斯康星州似乎仍在奥巴马阵营。内华达州，当然还有宾夕法尼亚州，也可能使选举向共和党候选人倾斜。但在这里，目前的民意调查同样不支持这一假设。正如我们这里所说的，这都是 "势头 "的问题。过去的经验表明，在最后一刻，大多数未决定的人都站在挑战者一边。如果过去三周的势头继续下去，米特-罗姆尼将获胜。正如我们看到佛罗里达州，然后是北卡罗来纳州，然后是弗吉尼亚州转向共和党阵营一样，其他摇摆州可能......摇摆。如果共和党人的动机超过了2008年选举巴拉克-奥巴马的不同寻常的联盟，美国将更换其总统。我们不要忘记，四年前，共和党右派并没有完全动员起来支持约翰-麦凯恩。相反，奥巴马今年得到了近期经济信号的帮助，这些信号没有预期那么糟糕。最近几周信心的上升和房地产行业的开始复苏，使即将离任的总统有理由认为他的政策终于取得了成果。138条不错的评论 site.......................www.unn.edu.ng PYD，对不起，我对这篇文章的反应很晚，但正如我告诉你的，我几天前才发现你的博客。</w:t>
      </w:r>
    </w:p>
    <w:p>
      <w:r>
        <w:rPr>
          <w:b/>
          <w:color w:val="FF0000"/>
        </w:rPr>
        <w:t xml:space="preserve">id 8</w:t>
      </w:r>
    </w:p>
    <w:p>
      <w:r>
        <w:rPr>
          <w:b w:val="0"/>
        </w:rPr>
        <w:t xml:space="preserve">我们致力于尊重访问本网站的个人隐私。以下标准是我们隐私政策的一个组成部分。当您访问本网站时，我们不会自动收集您的任何信息，如您的姓名、地址、电话号码或电子邮件地址。这些信息只有在你注册电子邮件列表、提交查询或在网站上填写表格时自愿提供时才会被收集。你所提供的任何个人信息都受到联邦隐私法的保护。这意味着，您将被告知何时收集您的信息，收集信息的目的以及您访问信息的权利。然而，我们确实收集了有关我们网站使用的信息，以便改进它并更好地满足您的需求。我们不会以这种方式收集你的个人信息，因为我们感兴趣的数据更多是技术性的。例如，我们想知道:- 你的互联网服务提供商的名称； -每次访问的时间； -你使用的操作系统的类型（Windows、OS X、Unix等）； -你使用的浏览器的类型（Chrome、IE、Edge、Firefox等）。加拿大人受到以下两部联邦隐私法的保护：《隐私法》和《个人信息保护和电子文件法》（PIPEDA）。PIPEDA以加拿大标准协会的《个人信息保护示范守则》为基础，并将其纳入其中。在魁北克省，各组织须遵守《私营部门个人信息保护法》。信息获取委员会负责监督本法的实施。以下标准是我们的隐私政策的功能：1.责任性：我们对我们所拥有的个人信息负责。我们的首席执行官负责实施和执行我们的隐私政策和做法。2.识别目的：在我们收集您的个人信息之前或之时，我们将告知您收集信息的目的，如何使用这些信息以及在什么情况下可能会披露这些信息。3.同意。未经您的同意，我们不会收集、使用或披露您的个人信息。4.限制收集：关于您的个人信息，只有在为所确定的目的所必需的情况下才会被收集，而且在这种情况下是合理和适当的。5.限制个人信息的使用、披露和保留。您的个人信息不会被用于收集目的以外的用途，除非得到您的同意或法律要求。信息将仅在实现这些目的所需的时间内被保留。6.准确性：重要的是，我们持有的关于你的个人信息是准确、完整和最新的。如果您认为您的信息不准确，请与我们联系。 7.保障措施：个人信息受到与信息的敏感性相适应的安全保障措施的保护。保护方法将包括物理、行政和技术保障措施。8.公开性：本隐私政策的副本将应要求提供给任何有关方面。9.查阅个人信息：你有权要求查阅我们持有的关于你的个人信息。你也可以质疑信息的准确性和完整性，并要求修改。10.挑战合规性:你可以向首席执行官投诉不遵守上述原则的情况。广告 我们可能使用广告来推广我们的产品和服务。</w:t>
      </w:r>
    </w:p>
    <w:p>
      <w:r>
        <w:rPr>
          <w:b/>
          <w:color w:val="FF0000"/>
        </w:rPr>
        <w:t xml:space="preserve">id 9</w:t>
      </w:r>
    </w:p>
    <w:p>
      <w:r>
        <w:rPr>
          <w:b w:val="0"/>
        </w:rPr>
        <w:t xml:space="preserve">在旅游局查找有关门票销售和网上预订的所有信息 在旅游局销售的门票：Puy du fou® LE GRAND PARC 有些世界和时代，我们以为已经永远消失了。然而，普伊杜夫的百年森林已成为他们的避难所，历史在继续。来吧，揭开这个永恒之地的神秘面纱，享受充满强烈情感的难忘经历，为全家人带来精彩的表演!普伊杜福，历史在等着你!每天晚上，当夜幕降临，湖面上响起柔和的旋律，逐渐唤醒了人们对最浪漫的婚礼的记忆。小提琴家缪斯和演奏家钢琴家在一个水与火的童话故事中相遇，庆祝他们永恒的爱情。参加这场梦幻般的婚礼，舞者和巨大的布景像海市蜃楼一样从湖的深处浮现出来，栩栩如生，为新婚夫妇提供了梦寐以求的难忘庆典。 这场演出包括在绿色时期参观大公园（见开放日历）的时候。LA CINESCENIE® 1200多万观众，23公顷舞台上的2550名演员，28000套服装，一个半小时的精彩娱乐节目和许多新功能......世界上最大的夜间表演已经成为一个不可错过的神话。2020年，Cinéscénie将让人大开眼界!了解更多信息：联系我们 普贝特节 30多年前，在旺代Bocage的中心地带，一个村庄的节日将成为大西部地区最大的节日之一。在圣马洛杜布瓦（Saint-Malô-du-Bois），在塞夫勒南塔斯（Sèvre Nantaise）的山脚下，普特绿色剧院的田园风光每年七月都会迎来一些最伟大的国际艺术家。作为一个真正的人类规模的节日，场地的容量被限制在4000个座位，从而有利于聆听条件和可视性。每年有近450名志愿者为确保这一非凡的文化季节的成功而工作。与Fnac和Ticketnet分销网络相比，以优惠的价格购票。- 礼品卡（价值10、20或50欧元）：只在旅游局出售。更多关于节日的信息，请访问： www.festival-poupet.com 了解更多：LES TRAVERSÉES DE L'Île D'YEU（从Fromentine出发） 访问旅游局： 了解更多：BUS SOVETOUR 购买穿越旺代和马恩-卢瓦尔的巴士票：从La Roche-sur-Yon到Cholet，价格为16欧元，一册10张票。了解更多信息：联系我们 钓鱼卡 按天或按年购买钓鱼卡，以利用我们的许多钓鱼点（有4个浮桥为行动不便者配备）。了解更多信息：在线预订：蒂福吉城堡一日游 牢牢地依附在岩石山脊上的蒂福吉城堡邀请您去探索它那令人惊叹的中世纪战争机器的温室，这在欧洲是独一无二的。在该地区最大的中世纪遗址的中心地带，体验半天的娱乐和表演!永久:- 3D电影--冒险书（5-8岁和8-13岁）--蓝胡子的影子（查尔斯-佩罗的故事）--化装参观（5-8岁）。7月和8月：--表演 "围攻蒂福吉城堡"--音乐和戏剧表演 "吉勒斯-德-赖斯"。</w:t>
      </w:r>
    </w:p>
    <w:p>
      <w:r>
        <w:rPr>
          <w:b/>
          <w:color w:val="FF0000"/>
        </w:rPr>
        <w:t xml:space="preserve">id 10</w:t>
      </w:r>
    </w:p>
    <w:p>
      <w:r>
        <w:rPr>
          <w:b w:val="0"/>
        </w:rPr>
        <w:t xml:space="preserve">A World of Education - Accessible Digital Technologies for Educational Inclusion网站提供对中小学学习和培训有用的计算机应用、教育软件和数字教学资源的建议。搜索是基于关键词、主题或专题类别。</w:t>
      </w:r>
    </w:p>
    <w:p>
      <w:r>
        <w:rPr>
          <w:b/>
          <w:color w:val="FF0000"/>
        </w:rPr>
        <w:t xml:space="preserve">id 11</w:t>
      </w:r>
    </w:p>
    <w:p>
      <w:r>
        <w:rPr>
          <w:b w:val="0"/>
        </w:rPr>
        <w:t xml:space="preserve">两个月没有在便当网博客上发表关于谷歌查询的文章，我必须要补上这一课!因此，让我们用一些宝石去吧！ 博客没有le mecano 不，这不适合我，我是一个很好的杂工（而且我们现在正在努力工作），但不是一个机械师！ 博客烹饪更好的参考 这很好，即使你不得不去第50页找到我的博客！！ 博客美食windows 7 我没有看到烹饪和windows 7之间的联系，以及我的博客和那个之间的联系！ 两个表兄弟的街区188？我不明白......便当的颜色太小了 啊，这完全取决于你的胃口你可以找到一个容量表来帮助你选择你的便当。 便当3 2 1 去吧！！！漂亮的图片巧克力派烹饪博客 再次，这很好!这样下去我的脚踝都要肿起来了^^：库存方面，我有一个巧克力和梨子馅饼，巧克力和蜜饯橙皮馅饼。我的便当里也有巧克力蛋挞，这让我觉得我从来没有给过食谱......镜头上f光圈的优势 摄影中光圈的数量确实非常重要，而你要找的优势是最好有一个大光圈的镜头！学习用专业相机拍摄和不同的模式优步这是一个有针对性的准确要求！。好吧，如果你有一台专业的相机（我很嫉妒），但你不知道如何拍照，我不得不说，这有点浪费......好吧，我很好，去看看曝光三角的光线管理，这是你应该开始的地方（阅读你的手册也是一个非常好的起点......）。数字反射式相机测试，更好的清晰度，更好的分辨率 ?我想说，基本上最贵的数码相机会是最好的（简单地说）。但也不要忘了照片镜头!你有一个很好的预算，我希望？75-300mm镜头有什么用，18-135镜头是为小物体做的，75-300镜头用于什么样的照片，我看到我的小75-300mm照片镜头带回了很多人。这是一个相当通用的 "入门级 "长焦镜头，它允许你进行体育摄影，有点风景，人像，事实上什么都有。我喜欢它，尽管它有许多缺陷，即使它将很快被替换（这是一个天数问题^^，youpi！！！）！佳能EOS 450D，去除快门释放的声音，佳能EOS 500D如何去除照片的噪音 那么，有必要了解，快门释放的声音是由于隔膜的打开和关闭的力学的噪音，人们不能因此消除它！！。另一方面，在自动对焦的时候（对焦时）可能会有噪音，这个可以去掉。 关于山羊的博客和照片 没有，但要停止！。我抗议!我不是一个机械师，我也没有写关于山羊的博客！！。但如果你想要，我有一张羊的照片。没有？2011年1月10日 嗯......你是怎么来的？而你的研究是非常有趣的。你在寻找金球的裁决（我做了研究，看看......）？ 你可以在另一台相机上使用尼康变焦 在另一台尼康相机上，它应该通过。我建议你不要试图把尼康的镜头放在佳能上，我想那里会有一场血战😛（谁说相机品牌之间有竞争？ 曝光时间理解为不是反射式它在那里：曝光时间。如果你还不明白，我也无能为力了！"。</w:t>
      </w:r>
    </w:p>
    <w:p>
      <w:r>
        <w:rPr>
          <w:b/>
          <w:color w:val="FF0000"/>
        </w:rPr>
        <w:t xml:space="preserve">id 12</w:t>
      </w:r>
    </w:p>
    <w:p>
      <w:r>
        <w:rPr>
          <w:b w:val="0"/>
        </w:rPr>
        <w:t xml:space="preserve">音响工程师：Dirk Bombey 制片人：Cedomir Kolar, Marc Baschet 巴黎，1980年代。一个出狱的男人被他的妻子拒绝。在他们的三个女儿面前爆发了一场激烈的争吵，她们目睹了随后发生的戏剧。巴黎，如今。苏菲、赛琳和安妮，这三姐妹现在已经成年，过着自己的生活。家庭纽带被打破。长女苏菲嫁给了皮埃尔，并与他有了两个孩子。他们的关系陷入了僵局。最年轻的安妮是一名建筑学学生，与她的老师之一弗雷德里克有一段激情的关系。Céline，单身，是唯一一个照顾她的母亲的人，她的母亲被限制在养老院里。一个叫塞巴斯蒂安的年轻人与塞琳接触。他给她的惊人启示将使三姐妹更紧密地联系在一起，让她们接受自己的过去，也许，敢于充分地活在当下。</w:t>
      </w:r>
    </w:p>
    <w:p>
      <w:r>
        <w:rPr>
          <w:b/>
          <w:color w:val="FF0000"/>
        </w:rPr>
        <w:t xml:space="preserve">id 13</w:t>
      </w:r>
    </w:p>
    <w:p>
      <w:r>
        <w:rPr>
          <w:b w:val="0"/>
        </w:rPr>
        <w:t xml:space="preserve">德国是欧洲在抗击失业方面表现最好的国家之一，自2009年7月达到8%的峰值以来，失业率一直在下降。在欧洲大陆范围内，情况是爆炸性的：10.7%的欧洲劳动力，即2610万人，都失业了。在公布这些结果的同时，欧盟委员会在一份报告中提到了未来的挑战，指出雇主的需求和求职者的技能之间的 "严重不匹配 "是原因之一。最重要的是，它在欧洲的北方和南方之间划出了一条越来越大的边界。法国虽然仍然略低于欧洲的平均水平，但正在落后于最好的国家。一个典型的案例是青年失业率，它比德国高出三倍多。从总体上看，法国的失业率在近20个月内一直在稳步上升。德国在消除 "周期性 "失业方面的成功，其核心是部分失业。该系统旨在适应商业活动的放缓，在危机最严重时影响了多达150万人。在全国范围内，它在就业方面起到了减震器的作用。而法国则忽视了短时工作的好处。Les Echos指出，在一个局势不断恶化的国家，一个有效但未被充分利用的工具是一个悖论。劳动部的统计数字不言自明：虽然2009年短期工作的使用激增，但从长远来看，该系统并不具有吸引力。  就业情况的恶化并没有改变这一趋势，最近推出的更灵活的计划和改进的补偿也没有改变。尽管公司对该计划的使用比2011年略多，但其使用的时间比2009年少七倍。法国的辩论 "最近集中在竞争力和劳动成本的问题上，特别是在协议上"，即根据活动的变化来调节工资。这对短时工作不利，因为短时工作可以有效地 "平滑活动的低谷，而对雇员几乎没有任何薪酬损失"。关于劳动力市场改革的谈判在某些分歧上磕磕绊绊，例如短合同的征税问题：为了打破僵局，短工这个 "也许是唯一有共识的议题 "是否会受到青睐？答案将在未来几天内给出。</w:t>
      </w:r>
    </w:p>
    <w:p>
      <w:r>
        <w:rPr>
          <w:b/>
          <w:color w:val="FF0000"/>
        </w:rPr>
        <w:t xml:space="preserve">id 14</w:t>
      </w:r>
    </w:p>
    <w:p>
      <w:r>
        <w:rPr>
          <w:b w:val="0"/>
        </w:rPr>
        <w:t xml:space="preserve">#1 在 20/05/2013, at 19:30 - ThePico20 编辑多个文件中的多行内容 你好，我有几个文件需要编辑。为了让自己理解这些文件，我将把它们称为：1和2。所以，我必须修改server-port=（文件1）remote-control-port=（文件2）这一行，我不知道如何只修改一行。我没有说行号，因为它有时会改变。如果你不明白，请告诉我 #2 On 20/05/2013, at 20:21 - ljere Re: Editing multiple lines in multiple files I think your teacher will be happy if you use sed #3 On 20/05/2013, at 20:24 - ThePico20 Re: Editing multiple lines in multiple files This is not for my school But I don't understand sed :S I can't get it .:S #4 On 20/05/2013, at 20:32 - ljere Re: Modification of several lines in several files then be more explicit because with the little information you give I doubt we can help you #5 On 21/05/2013, at 20:51 - ThePico20 Re: Modification of several lines in several files 我有两个文件，在验证了客户的订单后必须自动修改。一旦他的订单被验证，有几个步骤需要自动完成： -解压一个.zip档案，并将其放在文件夹中，该文件夹将有一个随机的名字，或将有客户的名字。-修改根目录下的第一个文件，其中包含其服务器的端口：文件server.properties中的一行：server-port= -修改另一个文件夹中的第二个文件，其中包含通过面板配置服务器的端口：文件configuration.yml中的一行remote-control-port= 这里是#6 On 22/05/2013, at 13:39 - Michel SIMIAN Re: 修改几个文件中的几行 你好，在shell?属性 | grep "server-port=" | cut -f2 -d "="` REMOTEPORT=`cat configuration.xml | grep "remote-control-port=" | cut -f2 -d "="` OLD=`cat FILE1 | grep "server-port=" | cut -f2 -d "="` sed -e "s/server-port=$OLD/server-port=$SERVERPORT/" &lt;FILE1 &gt;/tmp/FILE1 mv /tmp/FILE1 OLD FILE=`cat FILE2 | grep "remote-control-port=" | cut -f2 -d "="` sed -e "s/remote-control-port=$ANCIAN/remote-control-port=$REMOTEPORT/" &lt;FILE2 &gt;/tmp/FILE2 mv /tmp/FILE2 FILE2 这还没有测试，但想法是有的。#7 2013年5月22日13:55 - ljere Re: 在多个文件中编辑多行 是的，这样的小脚本应该可以，但别忘了在第一行加上#！/bin/bash</w:t>
      </w:r>
    </w:p>
    <w:p>
      <w:r>
        <w:rPr>
          <w:b/>
          <w:color w:val="FF0000"/>
        </w:rPr>
        <w:t xml:space="preserve">id 15</w:t>
      </w:r>
    </w:p>
    <w:p>
      <w:r>
        <w:rPr>
          <w:b w:val="0"/>
        </w:rPr>
        <w:t xml:space="preserve">- 摘要 摘要 我们对如何掌握更复杂的税收的建议。缴税改革以问答的形式全面解读。无论你是雇员、养老金领取者、自营职业者还是房东，你都会清楚地知道如何影响你的税率或你的扣除额，使之符合你的最佳利益。所有的情况都会得到详细的处理，这样你就可以对你的缴税做出正确的决定。ISBN13 978-2-35731-275-3 Title Le prélèvement à la source Subtitle Toutes les situations passées au crible Edition number 3 Publication date 07/2020 Number of pages 105 Type of book Guides Support Book Language French Author(s) Le Particulier éditions Publisher / Collection / Subcollection Le Particulier éditions / Argent/Placements Theme Law &gt; Tax law &gt; Other works Secondary theme Law &gt; Public finance / Budgetary law &gt; State finance &gt; Tax Paper format</w:t>
      </w:r>
    </w:p>
    <w:p>
      <w:r>
        <w:rPr>
          <w:b/>
          <w:color w:val="FF0000"/>
        </w:rPr>
        <w:t xml:space="preserve">id 16</w:t>
      </w:r>
    </w:p>
    <w:p>
      <w:r>
        <w:rPr>
          <w:b w:val="0"/>
        </w:rPr>
        <w:t xml:space="preserve">寻找20世纪40年代的企业主 寻找20世纪40年代的企业主 我们刚刚被告知一个家族秘密，我正在寻找我的亲生祖父的名字。我们没有太多的信息。据说这位先生是个推销员。他的妻子是贝桑松的一个卖羊毛的人。她不是亲生母亲。我的母亲出生于1949年，那个人不是很年轻。我想，如果我寻找1949年以前的羊毛企业的所有者，我就会找到一些名字。或者通过寻找与卖毛线的人结婚。我是家谱的初学者，我的研究并没有把我带得很远。谢谢你，祝你愉快 关于：寻找20世纪40年代的企业主 我留下这个信息是因为你在网上没有树，也因为你没有把你母亲的名字或其他同时代的人放在一起。如果在接下来的信息中提到了一个当代人，我将删除它。Sincerely Brigitte 常见问题 http://www.geneanet.org/forum/?topic=574496.0 "A l'an que vèn, e se sian pas mai que siguen pas mens" Re: Search for a business owner in the 1940s No I did not put my mother's name.由于这是一个私生子，她的名字与这位先生没有联系。据推测，由于我祖父的不育症，我祖母自己做了PMA。我可能不知道这个论坛的所有规则，但是否必须填写同时代人的名字？回复：寻找20世纪40年代的企业主 回复：寻找20世纪40年代的企业主 你已经看了我写的内容：你不能写同时代人的名字，正因为你没有写，我才没有删除你的请求。你看我写的：你不能写同时代人的名字，正因为你没有写，我才没有删除你的请求。Luciedele escribió: ↑05 Abril 2020, 10:26Hello, No I did not put the name of my mother.由于是私生子，她的名字与这位先生没有关系。据推测，由于我祖父的不育症，我祖母自己做了PMA。我可能不知道这个论坛的所有规则，但是否必须填写同时代人的名字？常见问题 http://www.geneanet.org/forum/?topic=574496.0 "A l'an que vèn, e se sian pas mai que siguen pas mens" Re: 寻找20世纪40年代的企业主 谢谢 Re: 寻找20世纪40年代的企业主 然后，那些年的羊毛品牌有企鹅、菲尔达、贝格瑞德。常见问题 http://www.geneanet.org/forum/?topic=574496.0 "A l'an que vèn, e se sian pas mai que siguen pas mens" Re: 寻找20世纪40年代的企业主 这里有一个链接，是关于1853年至1950年间Doubs地区企业破产的文件。也许在寻找服装商 http://recherche-archives.doubs.fr/accounts/mnesys_ad25/datas/medias/Fichiers_pdf/18_U/U_6U_TC_Faillites-liquidations.pdf 回复：寻找20世纪40年代的企业主 我找了一下，但还没有找到。</w:t>
      </w:r>
    </w:p>
    <w:p>
      <w:r>
        <w:rPr>
          <w:b/>
          <w:color w:val="FF0000"/>
        </w:rPr>
        <w:t xml:space="preserve">id 17</w:t>
      </w:r>
    </w:p>
    <w:p>
      <w:r>
        <w:rPr>
          <w:b w:val="0"/>
        </w:rPr>
        <w:t xml:space="preserve">评价：6 / 10 "总体来说是个好雇主!唯一剩下的就是工资和福利，这有点低了!INEO在法国拥有14500名员工和300个分支机构，涉及工业和三级电气装置、能源网络、公共照明、运输和电信基础设施、全球安全、能源生产、信息系统和外包。2008年，INEO实现了20.5亿欧元的营业额。INEO是GDF SUEZ Energie Services的一部分，该公司拥有77,000名员工，营业额达140亿欧元。GDF SUEZ能源服务公司是欧洲多技术服务的领导者，是世界领先的能源公司之一GDF SUEZ的六个业务线之一。INEO，GDF SUEZ集团，电气工程领域的主要参与者，已经选择将能源效率纳入其业务战略的核心，以便每年将其服务的碳影响减少100,000吨二氧化碳当量。为了实现这一目标，INEO已经做出了4项承诺...</w:t>
      </w:r>
    </w:p>
    <w:p>
      <w:r>
        <w:rPr>
          <w:b/>
          <w:color w:val="FF0000"/>
        </w:rPr>
        <w:t xml:space="preserve">id 18</w:t>
      </w:r>
    </w:p>
    <w:p>
      <w:r>
        <w:rPr>
          <w:b w:val="0"/>
        </w:rPr>
        <w:t xml:space="preserve">继今年夏天在达克斯的Motors'n Blues音乐节上的表演后，在周日下午的跳板上，由年轻的Magescquois组成的摇滚乐队Cranks在上周日成功参加了波尔多的Volfest 2012跳板节。在一场有10个音乐团体参与竞争的音乐会结束时，评委会选择将由主唱Morgan Leboucher、吉他手Mathieu和Lucas Daugareil、贝斯手Cédric Chagnoleau和鼓手Hugues Pettes组成的Cranks送入决赛。受铁娘子、AC/DC和枪炮玫瑰等乐队的影响，他们产生了一种肌肉发达和不妥协的音乐。前往Rocher Palmer在过去的一年里，他们以其诠释的名曲已经让摇滚乐迷们热血沸腾，但在1月19日，在Cenon的Rocher Palmer，他们将面临Le Wolfest黄金挑战赛的决赛。这个来自兰德斯的友好团体寄希望于他们来自马格斯库瓦的朋友在那一天来支持他们的观众。请注意，投票将在专业音乐家组成的评审团的参与下以掌声进行。最后，Cranks组合将于12月7日星期五晚上7点在Magescq体育馆为Telethon开幕。联系方式：cranks.hardrock@live.fr，或在Facebook和Wolfest网站上查询图片新闻。</w:t>
      </w:r>
    </w:p>
    <w:p>
      <w:r>
        <w:rPr>
          <w:b/>
          <w:color w:val="FF0000"/>
        </w:rPr>
        <w:t xml:space="preserve">id 19</w:t>
      </w:r>
    </w:p>
    <w:p>
      <w:r>
        <w:rPr>
          <w:b w:val="0"/>
        </w:rPr>
        <w:t xml:space="preserve">奥里森-斯维特-马登（Orison Swett Marden）的书《思想的力量》（The Power of Thought）是成功的关键，许多人让自己的梦想和雄心逐渐消失。他们明白，d�sir的强度和持久性赋予了它不断的努力来保持d�sir的强度，并有能力带来它。迟早，它将在我们的生活中表现出来。但是，一个没有经过努力的d�sir，yyyy的断断续续的雄心壮志，会消逝得不留痕迹。</w:t>
      </w:r>
    </w:p>
    <w:p>
      <w:r>
        <w:rPr>
          <w:b/>
          <w:color w:val="FF0000"/>
        </w:rPr>
        <w:t xml:space="preserve">id 20</w:t>
      </w:r>
    </w:p>
    <w:p>
      <w:r>
        <w:rPr>
          <w:b w:val="0"/>
        </w:rPr>
        <w:t xml:space="preserve">为了使您最喜爱的菜谱得到完美的呈现，请找到完美的菜品!对于开胃酒，将你的开胃菜放在一个盘子里，或者几个不同形状的盘子里。为了盛放你的菜肴或沙拉，选择一个大的塑料或竹制沙拉碗，以增加异国情调。用一个精心装饰的冰激凌碗来结束这顿饭!对于一个漂亮的餐桌装饰，可以考虑与你的餐具相匹配......或者不相匹配!我们的菜肴 我们提供广泛的演示菜肴，包括蛋糕和馅饼菜肴。你可以选择不同的材料：玻璃、陶器、瓷器或塑料，以适应你的风格和需要。我们的产品具有异国情调、别致、民族风格甚至海滨主题，可以延长您的假期，我们的产品符合潮流，适应您的日常生活，打造反映您个性的现代厨房。我们还提供不同的形状，原创的或经典的，但总是功能性的，适合日常使用或用于娱乐。有些型号有整个系列，这样你就可以根据你的愿望来搭配或混合你的菜肴。我们的碗和沙拉碗 我们还提供既可用于服务又可作为装饰品的碗和沙拉碗，以及用于现代或工业外观的漂亮金属水果碗。我们的碗的多样性保证你能找到适合你的模型。它们可以用于各种食品用途：家庭早午餐、友好的开胃酒或时尚的碗食，但由于它们的独创性，它们也可以在你的家中作为装饰。你会发现有几种形状的带有印花或图案的沙拉碗，同样是瓷器、陶器甚至竹子。广泛的选择使你能够尽可能地接近你目前对温暖和独特的室内环境的愿望。</w:t>
      </w:r>
    </w:p>
    <w:p>
      <w:r>
        <w:rPr>
          <w:b/>
          <w:color w:val="FF0000"/>
        </w:rPr>
        <w:t xml:space="preserve">id 21</w:t>
      </w:r>
    </w:p>
    <w:p>
      <w:r>
        <w:rPr>
          <w:b w:val="0"/>
        </w:rPr>
        <w:t xml:space="preserve">我们谨此通知客户，本店将于2020年8月1日至27日（含）关闭。在此期间，您的订单将被登记，但运输将在8月27日星期四才开始。对于在此日期之前下的订单，请确保你的支票在2020年8月1日星期六之前到达我们手中。如果没有，你的订单将在我们从8月28日返回时发送。</w:t>
      </w:r>
    </w:p>
    <w:p>
      <w:r>
        <w:rPr>
          <w:b/>
          <w:color w:val="FF0000"/>
        </w:rPr>
        <w:t xml:space="preserve">id 22</w:t>
      </w:r>
    </w:p>
    <w:p>
      <w:r>
        <w:rPr>
          <w:b w:val="0"/>
        </w:rPr>
        <w:t xml:space="preserve">不列颠哥伦比亚省的温哥华是加拿大在太平洋沿岸的一颗明珠。这座城市被美丽的风景所包围，户外爱好者可以在山区和海滩之间进行选择。除了城市的美丽环境之外，温哥华还提供一流的博物馆、优秀的餐厅、一流的购物场所，最重要的是文化的多样性。对温哥华的任何访问都应该从斯坦利公园开始，这是温哥华的主要地标之一。万豪酒店的客人会对这个城市绿洲留下深刻印象，因为它有步行小径，可以看到冷杉树、花园和野生动物。参观温哥华艺术馆，感受一下该地区的艺术风格。另一个令人印象深刻的景点是孙中山先生的经典中国逸仙园。在这个由中国工匠培育的真实花园中进行一次内容丰富的参观。经过一天的探索，在温哥华市中心的街区，如加斯敦或格兰维尔街，享受夜生活。第四大道是正宗希腊食品的代名词，温哥华的唐人街是加拿大最大的唐人街，有许多正宗的餐馆。如果你在夏天来访，千万不要错过该市的夏季旗舰活动--光之庆典。每年7月底或8月初举行的这一国际烟花比赛非常值得一去。无论你是出于什么原因来旅游，有一点是肯定的：温哥华是一个独特的、多元文化的目的地，你不会很快忘记。</w:t>
      </w:r>
    </w:p>
    <w:p>
      <w:r>
        <w:rPr>
          <w:b/>
          <w:color w:val="FF0000"/>
        </w:rPr>
        <w:t xml:space="preserve">id 23</w:t>
      </w:r>
    </w:p>
    <w:p>
      <w:r>
        <w:rPr>
          <w:b w:val="0"/>
        </w:rPr>
        <w:t xml:space="preserve">上周日，在卢戈斯村的大厅里，约有三十名儿童和成人栖身于滚轮（四个轮子排成一列）或四轮（两个加两个轮子，就像我们的老式旱冰鞋），旋转、滑行或用曲棍球棒推球。这个入会日是由罗列尔提供的。"在卢戈斯没有体育俱乐部。2011年9月，轮滑运动的第一次展示导致了Rolleyre协会的成立，这个名字是指该地区和市镇共同体"，协会主席Christophe Charraud解释说，他也是法国轮滑运动联合会吉伦特委员会的主席。2012年2月，Val de l'Eyre的第一批许可证被授予，到目前为止，大约有30个许可证。女孩和男孩的数量几乎一样多。吉伦特省拥有2800名会员，是该学科最重要的冠军供应商之一，联合会的全国主席就来自吉伦特省。Eugénie Naverre是一名有三年经验的专业人员（她的一个表亲是前法国轮滑冠军），每周三下午6点30分至7点30分在Lugos村礼堂为6-16岁的孩子上课，不久还将在周一晚上开设成人部分。星期天，从上午10点30分到中午12点，在贝林-贝利埃（Belin-Béliet），在DIY商店前面的停车场，由克里斯托夫-沙罗（Christophe Charraud）主持会议，特别是因为他住在这个公社。而在卢戈斯的这个启动日，联合会的一位教练皮埃尔-洛卡特利（Pierre Locatelli）前来向孩子们展示这项运动的基本知识。"最重要的是要学会如何摔倒"，克里斯托夫解释说，"这是一项滑翔运动"！。下一次轮滑活动定于今年夏天在贝林-贝利埃举行，在10月的第一个星期天，将在霍斯滕斯的乡村举行一天的轮滑活动。</w:t>
      </w:r>
    </w:p>
    <w:p>
      <w:r>
        <w:rPr>
          <w:b/>
          <w:color w:val="FF0000"/>
        </w:rPr>
        <w:t xml:space="preserve">id 24</w:t>
      </w:r>
    </w:p>
    <w:p>
      <w:r>
        <w:rPr>
          <w:b w:val="0"/>
        </w:rPr>
        <w:t xml:space="preserve">"G型"，一楼有4个房间的木屋。有品位和实用的家具：开放式的客厅/饭厅，有用餐角和电视。通往露台的出口。2个小卧室，每个卧室有：2张床。小。1个小的儿童房，有1 x 2张双层床。开放式厨房（4个灶台，洗碗机，微波炉，咖啡机）。淋浴/厕所。暖气。大露台。阳台家具。有要求的宠物。美丽的度假综合体 "DroomPark Schoneveld"。在当地之外，距离Breskens中心1.5公里，就在海边，就在海滩边。设施：公园、室内游泳池（01.01-31.12）。网球（额外），儿童游乐场（滑梯，秋千）。内部设施：接待处、餐厅、酒吧、互联网接入、桑拿（额外）。保龄球馆，小卖部，洗衣机，滚筒式烘干机（共用，额外），自行车出租（额外）。公共停车场。商店1.5公里，杂货店1.5公里，超市1.5公里，火车站 "Vlissingen "59公里，轮渡1.5公里。请注意：建议使用汽车。根据要求提供婴儿设备（额外收费）。照片上显示的只是一个度假屋的例子。这个度假屋也有其他单位可供出租。所有房屋/公寓都有独立的家具。海滩可以通过楼梯到达。儿童床包括在最大人数中。Schoneveld海滩公园是一个美丽、干净、布局合理的休闲公园。它紧挨着大海，位于荷兰最干净的海滩之一。从海滩和沙丘上可以看到泽兰-佛兰德斯海岸线的壮丽景色。前台可能会要求您在抵达时支付押金（例如，长期住宿或团体住宿的400-600欧元）。逗留时间超过21天的，只需提出要求。不接受雇员团体。在这个主人的其他住宿评论 景观非常好--就像照片上一样。房子（实际上是两间平房）设备非常好，都是描述的那样。各种各样的盘子、锅子等。到乐高乐园的交通很好，很安静。我对这个选择感到满意。我推荐!住宿：和描述的一样，有游泳池的漂亮建筑群，干净，设备非常齐全。位置：距离海滩300米，所有的商店 组织：专业和非常友好 超级好的老板。漂亮的景色，可以使用花园。不建议在没有汽车的情况下使用。是探索该岛和大陆探索的良好起点。位于大自然中的宽敞公寓。阳台和花园非常宜人 有可能在河里游泳（未开发的区域，但很容易进入） 通过一条小路步行200米 Les Isles de Sola位于Grandcamp的中央，靠近大海，直接进入Meerf，但它仍然是一个营地之间。工作人员非常友好和乐于助人，在建筑群的中间有一个相当小的游泳池，是加热的，不幸的是在18:00已经关闭。公寓的家具相当简陋，厨房非常简单，都摆放得相当整齐。新公寓，一尘不染，设备非常齐全。该价格 "包括一张在达沃斯地区免费乘坐公共汽车、火车和缆车的通行证。住宅还免费提供非常好的摩托车用于游览。在接待处也讲意大利语，而且非常有帮助。理想的地方，度过一个轻松的假期。我们在 "唐吉诃德 "的房子里住得很好，我们只能推荐它。这里的位置非常好，面向大海，可以俯瞰一条沿着海岸的人行道，通往海滩。住宿在一个有大型游泳池、餐厅和停车场的住宅区内。</w:t>
      </w:r>
    </w:p>
    <w:p>
      <w:r>
        <w:rPr>
          <w:b/>
          <w:color w:val="FF0000"/>
        </w:rPr>
        <w:t xml:space="preserve">id 25</w:t>
      </w:r>
    </w:p>
    <w:p>
      <w:r>
        <w:rPr>
          <w:b w:val="0"/>
        </w:rPr>
        <w:t xml:space="preserve">莉莉-艾伦改名 结婚一年后，莉莉-艾伦决定改名。这位歌手是演员和音乐家凯斯-艾伦的女儿。在与萨姆-库珀（Sam Cooper）的关系中，她在2005年11月生下的小艾瑟尔-玛丽的父亲，她决定采用他的名字。27岁时，她成为莉莉-罗斯-库珀。从现在起，人们将这样认识这个英国人。她于周四通过一份新闻稿宣布了这一消息。她还借此机会确认她已经回到录音室，正在制作一张新专辑："按照自己的节奏工作，除了做音乐之外没有任何承诺，这真是太好了。我很高兴能回到工作室，"她说。然而，她没有谈及她所谓的怀孕。一位消息人士向《美国周刊》证实，她已经怀上了第二个孩子："她已经怀孕了，但还很早。莉莉还不想谈这个问题。在2008年流产的创伤之后，我们可以理解她的沉默。</w:t>
      </w:r>
    </w:p>
    <w:p>
      <w:r>
        <w:rPr>
          <w:b/>
          <w:color w:val="FF0000"/>
        </w:rPr>
        <w:t xml:space="preserve">同上 26</w:t>
      </w:r>
    </w:p>
    <w:p>
      <w:r>
        <w:rPr>
          <w:b w:val="0"/>
        </w:rPr>
        <w:t xml:space="preserve">Le Cannet-des-Maures是普罗旺斯最古老的村庄之一。自史前时代以来，这里一直被占领。在Recoux和Méren地区发现的原史前围墙遗迹证明了铁器时代人口在防御性场所的存在。后来，罗马人也投资了这个小镇。公元前43年，普兰库斯将军写信给西塞罗，说莱比达斯与他的部队驻扎在摩尔人平原上一个叫Forum Voconii的罗马定居点附近。它首先是一个市场，位于连接艾克斯（普罗旺斯）、土伦、弗雷朱斯和里耶兹的道路的十字路口。它的重要性无疑促进了它周围城镇的发展。占领时间从公元前1世纪中叶延续到公元3世纪。在放弃Forum Voconii之后，居民们在一座山上定居，并在那里建立了 "Castrum de Caneto"，（Castrum是一个设防的村庄），一个设防的营地，其目的是为了确保他们的安全。9世纪时，萨拉森人占领并掠夺了该地区。1442年，Castrum de Caneto被建立为公社。在整个中世纪，有几个共同的领主共同拥有Le Cannet。正是在18世纪，拉斯卡斯家族成为该镇的唯一所有者。1754年，弗朗索瓦兹-伊丽莎白-马克西姆-德-拉卡斯嫁给了米歇尔-科尔贝尔-图尔吉斯。科尔伯特家族因此成为勒坎内的最后一位领主。这个村子基本上是农业村，由于其地理位置，在一个没有水的山上，但也因为靠近通往意大利的主要道路而受到影响，因为有被入侵和抢劫的风险。法国大革命过去后，没有影响到Le Cannet des Maures，它当时被称为Le Cannet du Luc。在19世纪，手工业是相当存在的，有一些小型繁荣的工业：玻璃厂、锯木厂、磨坊、石膏、石灰和软木工厂。雷库区的一个重要铝土矿雇用了很大一部分人口。自17世纪以来，坎内托瓦人就开始养蚕，以改善微薄的家庭预算，常常把家里的一个房间改造成养蚕场。20世纪初，在养蚕领域享有盛誉的Querici机构在Le Cannet des Maures建立，并在1939年之前带来了大量的活动。拿破仑一世皇帝在前往厄尔巴岛的途中经过了勒卢克。后来，拿破仑三世对这个地方产生了兴趣。1864年，他提供了一笔贷款，用于在平原上重建村庄，条件是将公社的名称改为坎内-纳波莱昂。这个想法后来被放弃了。1862年，在平原上建立了一个火车站。在它周围建立了一个新区，而老村则逐渐被遗弃，主要是因为它交通不便。应该指出的是，该公社的特殊性在于它在两个地点的重复。它包括两个村庄：Vieux Cannet，一个被列入名录的中世纪村庄，坐落在海拔127米的山岗上，从这里可以看到平原和Maures山丘的全景；以及Cannet des Maures，一个在火车站安装后在平原上开发的地区。站区活动的发展、新人口的涌入以及在Vieux Cannet生活的困难，促使人们决定将主城区从山顶转移到平原。这个项目从1864年开始研究，引起了许多争议。8日的部长令</w:t>
      </w:r>
    </w:p>
    <w:p>
      <w:r>
        <w:rPr>
          <w:b/>
          <w:color w:val="FF0000"/>
        </w:rPr>
        <w:t xml:space="preserve">id 27</w:t>
      </w:r>
    </w:p>
    <w:p>
      <w:r>
        <w:rPr>
          <w:b w:val="0"/>
        </w:rPr>
        <w:t xml:space="preserve">你知道吗？2019年，有近3000万人决定出海，乘坐邮轮。这一次，是你而不是你的邻居去海洋度假，怎么样？凭借我们在邮轮世界的专业知识，Webcroisieres.com每天都致力于寻找最好的价格和最好的邮轮。Webcroisieres.com多次被最大的公司如Costa Croisières或MSC Croisières授予奖项，是在线销售游轮行业的质量和严肃性的保证。由于我们是欧洲在线邮轮销售领导者Cruiseline集团的成员，我们提供了各公司所提供的最完整和最多样的邮轮目录之一。凭借我们与59家公司的合作关系，我们能够以适合任何预算的价格带您到世界的四个角落。从经济实惠的3-4天小型游轮到豪华游轮，我们提供各种各样的选择、目的地和船只!踏上最新的现代邮轮，如RS Romuald号，这是一艘100%的混合型邮轮，或者世界上最令人印象深刻的邮轮，如传奇的海洋交响乐号和海洋和谐号。如果你更喜欢小团体，那么水晶邮轮或Ponant的豪华游艇就很适合你。无论你是环游世界，还是与朋友或家人一起出游，我们有吸引力的特价机票、经常性的促销活动和最后一分钟的特别优惠，意味着你一年四季都能找到你的理想邮轮。至于实际情况，如果你想知道如何预订邮轮，那就再简单不过了。你所要做的就是选择最适合你的出发港口，选择在海上停留期间作为你的皇家房间的舱位类型，确定你希望与哪家公司一起旅行，以及你希望访问哪些港口。如需更多帮助和建议，不要犹豫，请致电我们的Webcroisieres.com旅游顾问/代理，他们每周七天提供服务，能够解决您的任何问题。所以不要担心其他事情。选择、预订和启程!我们祝愿大家有一个美好的巡航。</w:t>
      </w:r>
    </w:p>
    <w:p>
      <w:r>
        <w:rPr>
          <w:b/>
          <w:color w:val="FF0000"/>
        </w:rPr>
        <w:t xml:space="preserve">同上 28</w:t>
      </w:r>
    </w:p>
    <w:p>
      <w:r>
        <w:rPr>
          <w:b w:val="0"/>
        </w:rPr>
        <w:t xml:space="preserve">客户评论 《Ho'oponopono: 30 Wisdom Formulas for Healing Conflicts》 作者：Nathalie Bodin 格式：平装 编辑价格：€14.90+ 使用亚马逊优选服务可享受免费送货服务 轻松与深刻并存 作者：Chris Peytier 日期：2013年10月31日 格式：平装 这本书读起来很舒服，平面设计很讨巧，内容给我两层感觉：一开始看起来相当轻松，几乎是幼稚的。但经过一段时间的消化，我感受到了一种令人惊讶的深度和经验，这让我想再读一遍，在那里我必须说，感觉更加震撼。正如这本书优雅地展示的那样，轻盈和深度并不相互排斥。给我们所爱的人的礼物的一个好主意。一个伟大的发现!作者：Tamtamdame 日期：2014年5月21日 格式：平装版 购买检查 如果Luc Bodin的小书（Ho'oponopono / Jouvence）仍然是关于这个主题的参考书，我真的很欣赏这30个公式，这些公式一开始可能看起来有点太 "简单"，但会让你对有关的事件有很多思考。它是一种 "以人为本"、"以诚为本"、"以信为本"、"以德为本"、"以情为本"、"以信为本"、"以德为本 "的理念。这是一本值得传播的书 作者：JARROUSSE Sylvie 2013年9月15日 格式：平装购买 已检查 我把这本书推荐给所有在面对令他们不安的冲突时寻求内心平静的人 初学者 作者：Amazon Customer 2014年1月27日 格式：平装购买 已检查 我特别推荐给那些刚接触这种技术的人，因为很多时候，很难把ho'oponopono的文字!这本书让你表达和理解为什么和技术如何工作，然后你就可以创造你自己的短语了。 我推荐他们与EFT一起敲击（见Luc Bodin的书）额外的作者：Valle 2014年2月13日 格式：平装版 已结账 我通过一个朋友发现了Ho'oponopono，我非常感谢她！为了更好地了解这种技术，我刚刚得到了这本书，我很高兴！这本书是我的一个朋友的作品。它们很实用，很简单，我立即采用了它们。每天晚上，我都会根据当天的事件选择一些，我甚至根据白天发生的事情，自己创造一些，让自己感到惊讶。我是一个粉丝，所以也许有人会说你必须相信它......我已经注意到了变化，尽管我几周前才发现Ho'oponopono。载入评论时出现了问题。请稍后再试。很好 作者：Maria rodriguez 于2014年7月30日 格式：平装版 查看：很好 没有任何词语可以定义这本书，对我来说，这是一个启示，因为容易阅读，而且很容易理解!!!!!!!!!。另一本关于Ho'oponopno的书 作者：Traube Claude 2013年11月17日 格式：平装版 购买验证 我这么说是因为Ho'oponopono的书目正在日渐增多？母矿？这个首先是好看的，浏览一下，智慧的公式相当不错，可以做Ho'oponopono。一个有趣的补充。Ho'oponopono: 30 Wisdom Formulas for Healing Conflict By Melinda FENYES August 22, 2013 Format: Paperback Checked out 非常好的方法来处理这个美妙的实践。另外，如标题所示，有30个真正做得很好的复合公式。这本书很美，读起来很过瘾。我推荐它。我喜欢它 作者：MICHEL 于2014年6月9日 格式：平装 购买验证 我发现它是我们个人进化的优秀工具，一切都很完美：解释，图片，美丽的床头书...简单</w:t>
      </w:r>
    </w:p>
    <w:p>
      <w:r>
        <w:rPr>
          <w:b/>
          <w:color w:val="FF0000"/>
        </w:rPr>
        <w:t xml:space="preserve">id 29</w:t>
      </w:r>
    </w:p>
    <w:p>
      <w:r>
        <w:rPr>
          <w:b w:val="0"/>
        </w:rPr>
        <w:t xml:space="preserve">Parks Canada - Elk Island National Park - Bison Data Collection Program 目前的平原野牛集结设施是在1994年夏天建造的，第一次作业是在当年的11月和12月进行的。几十年来，平原野牛种群已被调教成从公园的夏季范围 "迁移 "到16号公路沿线的干草场的冬季范围。从10月中旬开始，动物们开始聚集在这些田地周围的围栏上，试图获取生长在那里的草料。在此之前，这些动物在被转移到装配设施之前被暂时关在一个特殊的围栏里。自1995年该设施被毁后，野牛首先被捕获在第一个围栏北端的陷阱里，然后被推到南边的同一个围栏里。在这里，他们被关押到没有食物可吃为止。在这一点上，野牛被给予少量干草，使它们习惯并依赖这种食物。这样一来，几个公园管理员就可以比较容易地将牛群从第一个围栏转移到第二个围栏，只需使用这些草料，就不需要进行大规模围捕了。捕获大多数动物所需的时间每年都会有很大的不同。然而，一般来说，完成这项任务需要大约三周时间，在10月底和11月初进行。理想情况下，最迟应在11月20日之前将牛群带回组装设施，以便在11月的最后一周开始收集数据。大多数时候，约有100只雄性动物从公园管理员手中逃脱，并在冬季继续自由游荡。一旦大多数动物被限制在集结设施中，就可以开始收集数据。平原野牛集结设施，建于1994年。© Parks Canada / EI9912310031 Flyingshot wood bison集结设施，建于1992年。© Parks Canada / EI9912310027 wood bison的捕获系统与平原野牛采用的系统类似，但有一些例外。由于隔离区缺乏可供野牛越冬的大片草场，这些动物必须被限制在集结设施内，或在寒冷季节期间被释放到公园。在捕捉计划的早期，公园管理员让木犀牛在11月中旬左右聚集在畜栏里，以获得高质量的干草。每天早上，公园管理员会检查是否有动物在前一天来到集结地。选择动物过冬的畜栏，取决于动物的年龄和性别。公牛被安置在装配设施的'A'、'B'和'C'畜栏，而母牛和小牛则被关在'K'畜栏。这种隔离系统减少了圈养野牛受伤的风险，并有利于为后续行动分拣动物。树林野牛和平原野牛的数据收集计划包括：收集尽可能多的平原野牛的数据，以更好地了解牛群结构和生产力；对所有野牛进行牛结核病和布鲁氏菌病的检测；收集牛群中动物数量的数据。</w:t>
      </w:r>
    </w:p>
    <w:p>
      <w:r>
        <w:rPr>
          <w:b/>
          <w:color w:val="FF0000"/>
        </w:rPr>
        <w:t xml:space="preserve">id 30</w:t>
      </w:r>
    </w:p>
    <w:p>
      <w:r>
        <w:rPr>
          <w:b w:val="0"/>
        </w:rPr>
        <w:t xml:space="preserve">(以下文字不是最近才有的，但我们认为在布雷斯特戴高乐号航空母舰被污染的奇特事件发生后，今天公布它是有意义的。此外，我们对我们的水手越来越轻松和不太 "民族主义 "的行为感到相当惊讶，但他们的训练确实在很长一段时间内不是民族的，而是 "国际的"，全球的。我们相信很快就会提醒我们著名的 "后天"，西方和中国在或多或少的长期内不可避免的冲突，那就是没有民族感情，没有经过培养的爱国主义，就必然会输掉任何战争，即使是最技术的或虚拟的战争!ML）。据说中国情报部门对派驻布列塔尼的军队非常感兴趣。这位法国士兵将特别受到中国情报部门的欢迎。特别是如果他被派往布列塔尼，这个地区有许多法国海军和陆军单位，以及国家网络防御生态系统和Île-Longue基地，这是威慑力量的海洋部分的神经中心，有四艘核弹道导弹潜艇[SNLE]。在国民议会对潜艇部队和大洋战略部队[ALFOST]指挥官Bernard-Antoine Morio de l'Isle海军上将的听证会上，议员Joachim Son-Forget提到中国年轻女性对驻布列塔尼的军队，特别是法国海军的兴趣。"关于船员，在布雷斯特有一段时间，人们对镇上有许多中国学生感到担心。我们如何评价我们人员的关系？这位议员的问题并不是凭空出现的。关于中国在法国的影响和间谍活动的非常详细的调查["France Chine, les liaisons dangereuses"]的作者，Challenges的记者Antoine Izambard，事实上引用了国防和国家安全总秘书处[SGDSN]的一份机密备忘录，该备忘录于2018年7月起草，对派驻布列塔尼的军事人员与西布列塔尼大学[UBO]和国家高级技术学校[ENSTA]的中国学生之间的婚姻增加表示关切。"在这个诱人的小游戏中，军队不是唯一的目标。也有工程师。这位记者向《每日电讯报》解释说："整个国防界似乎都被强烈'拉拢'了。显然，这让人想起克格勃的 "海燕"，即苏联情报部门的 "女主人"，她们的任务是收集枕边人的信息，甚至是东德 "间谍大师 "马库斯-沃尔夫想象的 "罗密欧行动"[只不过，单独和受雇于敏感部门的妇女是目标]。还有Franck Renaud["Les diplomates: Derrière la façade de France"]所披露的案例，一位经济司官员在北京工作时被他的女翻译 "出卖"。这些对制服敏感的中国学生是间谍吗？"安托万-伊桑巴德（Antoine Izambard）在法国国际电视台说："纸条上没有说。无论如何，"他继续说，"它指出与法国士兵结婚的这种增加的事实表明，已经出现了一些案例。该记者还列举了中国对法国国防感兴趣的其他例子。"当，在30名医生中</w:t>
      </w:r>
    </w:p>
    <w:p>
      <w:r>
        <w:rPr>
          <w:b/>
          <w:color w:val="FF0000"/>
        </w:rPr>
        <w:t xml:space="preserve">id 31</w:t>
      </w:r>
    </w:p>
    <w:p>
      <w:r>
        <w:rPr>
          <w:b w:val="0"/>
        </w:rPr>
        <w:t xml:space="preserve">前塞内加尔驻马来西亚大使阿卜杜勒-卡迪尔-皮埃尔-法尔（Abdel Kader Pierre Fall）是文艺复兴纪念碑的现任管理者，他正在弹射座椅上。他在这个岗位上的日子已经不多了，这里开始有了一些声音。办事处从可靠的消息来源得知，新当局正在努力将他赶走。此外，据传文化部长Abdoul Aziz Mbaye上周接见了他。这些讨论的菜单上是对来访者的排挤。"据说，文化部长对他说："我将让你取代文艺复兴纪念碑的负责人。另外，我们的对话者继续说，麦基-萨勒总统的前内阁主任的这一警告像一把刀落在了复兴纪念碑的一些代理人的头上。后者指责部长偏袒政治派别。"阿卜杜勒-卡德尔-法尔拯救了我们的工作工具，文艺复兴纪念碑。多亏了他，整个工作都收到了"，该公司的一名工人透露。他说，他很愤慨，因为 "纪念碑的现任管理员，是唯一在圣路易斯的投票站中获胜的自由派官员，是他作为人民党成员的受害者。只是，坚持祖国必须高于党的新当局不应该炸死一个工人，他有一个巧妙的想法，即建立一个进程，让瓦卡姆的青年和阿什卡姆参与管理纪念碑。但是，最重要的是，通过确保该地区的安全。谁将取代法尔先生？当然，这个决定并不是正式的，但根据一般消息灵通人士的说法，新当局正在努力任命一位像前外交部长秘书长那样的Apr官员。然而，这位新人很可能会被粗暴地唤醒，因为据我们的消息来源称，"自从被任命以来，法尔先生从未领取过工资，只有津贴。我们试图联系Fall先生，但没有成功。我们的网页还是对他开放，以防万一......阿卜杜拉赫曼-姆博杰</w:t>
      </w:r>
    </w:p>
    <w:p>
      <w:r>
        <w:rPr>
          <w:b/>
          <w:color w:val="FF0000"/>
        </w:rPr>
        <w:t xml:space="preserve">id 32</w:t>
      </w:r>
    </w:p>
    <w:p>
      <w:r>
        <w:rPr>
          <w:b w:val="0"/>
        </w:rPr>
        <w:t xml:space="preserve">Le feu brûlant Le feu brûlant, voyage initiatique en arts de feu, dossier d'argile n°8, décembre 1996 résumé "该档案涉及陶瓷和火艺术领域的经典机构（艺术学校）之外的培训或提高认识的经验。与小孩子、年轻人、学生和专业人士打交道的经验。档案的对象是教师、被要求在其工作室之外进行干预的艺术家、正在接受培训的人（"图书实习"）以及所有关心陶瓷业未来的人。这种关系是在三个层面上建立的：神话和信仰的关系，有Claude Mettra关于 "铁匠之火 "的文章；教学法的关系，有对原始方法的解释；技术的关系，有非常实用的信息。(ARgile éditions网站).展览 本通知在临时展览Potières d'Afrique(28/06/2016 - 30/04/2017)之际发布.来源：Fonds ARgile - Projet Afrique.补充书目 - Terre africaine, dossier spécial, La revue de la céramique et du verre n°79, novembre-décembre 1994 - Virot C., La poterie africaine.Les techniques céramiques en Afrique noire, Editions ARgile, Banon, 2005 - Virot C. , L'atelier Camille Virot, Editions ARgile, Banon, 2009</w:t>
      </w:r>
    </w:p>
    <w:p>
      <w:r>
        <w:rPr>
          <w:b/>
          <w:color w:val="FF0000"/>
        </w:rPr>
        <w:t xml:space="preserve">id 33</w:t>
      </w:r>
    </w:p>
    <w:p>
      <w:r>
        <w:rPr>
          <w:b w:val="0"/>
        </w:rPr>
        <w:t xml:space="preserve">La Casse Auto Gimontoise，创建于1986年，位于Gimont，是一家尊重环境的认证机构。阅读更多 由INDRA运营的377个经批准的ELV（报废汽车）中心利用他们的经验、严格和技术知识来回收ELV（去污、拆解、部件的可追溯性）。为了确保这个快速发展的行业的成功，INDRA组织了拆解过程并使之工业化。阅读更多 Garagiste réparateur - 多品牌的技术能力 - 保留制造商的保修 - 原装零件保修</w:t>
      </w:r>
    </w:p>
    <w:p>
      <w:r>
        <w:rPr>
          <w:b/>
          <w:color w:val="FF0000"/>
        </w:rPr>
        <w:t xml:space="preserve">id 34</w:t>
      </w:r>
    </w:p>
    <w:p>
      <w:r>
        <w:rPr>
          <w:b w:val="0"/>
        </w:rPr>
        <w:t xml:space="preserve">2016年3月21日星期一在里尔举行的动员会--省议会的预算削减！！。在工会联合会的呼吁下，在里尔共和国广场的北方省议会前举行了一次动员会。Papillons Blancs de Dunkerque : 罢工以捍卫服务质量 以下是2016年3月16日星期三 "La Voix du Nord "报纸上的一篇关于Papillons Blancs de Dunkerque的文章。2016年3月21日星期一--呼吁动员！！！。以下是将在所有机构展示并尽可能广泛分发的传单......确实是2016年3月21日星期一，动员会定于下午1点30分在里尔共和国广场的省议会前举行。 对于拼车......阅读更多 反对减少社会医疗预算的示威活动 以下是2016年2月5日星期五的报纸" La Voix du Nord " 的文章。正如CFDT工会代表Régis Schillewaert所说："但我们已经有两年时间没有就工作场所的痛苦进行工会间的讨论。</w:t>
      </w:r>
    </w:p>
    <w:p>
      <w:r>
        <w:rPr>
          <w:b/>
          <w:color w:val="FF0000"/>
        </w:rPr>
        <w:t xml:space="preserve">id 35</w:t>
      </w:r>
    </w:p>
    <w:p>
      <w:r>
        <w:rPr>
          <w:b w:val="0"/>
        </w:rPr>
        <w:t xml:space="preserve">您是否在为您的狗狗寻找合适的食物？没有什么比向专业人员征求意见更重要的了!如今，有数百种品牌的狗粮，根据狗的品种、体重、年龄和身体活动情况调整狗的饮食很重要。这和人类是一样的，如果你有一个非常静止的活动，或者相反，有一个非常大的体力活动，你的饮食需求是不一样的。绝大多数兽医在他们的诊所里出售袋装狗粮和幼犬粮（但也包括猫粮）。不同类型的狗粮 - 幼犬食品：如果您刚刚收养了一只幼犬，您应该知道它的需求与成年狗的需求不同。因此，有适合幼犬的狗粮，以便为它们提供良好的成长所需的东西。- 用于绝育的狗或母狗的狗粮：这些狗粮适应于您的狗或您的狗已经绝育的事实。你可以很容易地在专门的商店、超市或兽医那里找到这种类型的狗粮。- 高级狗粮：适合您的狗的年龄的食物。制造商声称，这种类型的食物可能会被您的老年狗更好地吸收。- 小型犬粮：奇华、特克尔、石柱、约克夏尔犬等。有适合您的狗的品种的狗粮，例如为骑士王查理斯犬准备的。- 无肉（素食）的狗粮：有无肉的狗粮。这对地球是有好处的，但如果这种食物是来自狼群杂交的动物的唯一食物来源，我们编辑部对其好处表示怀疑。狗已经进化了几千年，但狼是肉食动物，所以我们建议给狗喂食肉类，关于这个问题的文章很有意思。- 湿的狗粮、干的狗粮、半湿的狗粮：袋装狗粮和盒装狗粮的区别。- 其他类型的狗粮：成长型、成年型、妊娠型、高级（高蛋白）、无麸质（无谷物）。请记住，狗粮从1860年才开始出现，你可以阅读一份关于这个问题的非常好的有争议的报告。我们建议你经常检查你的狗的食物的蛋白质含量，并与你的兽医或其他专业人士讨论你所喂养的狗的食物的质量。- PRO PLAN - NAKU - PURINA ONE - DOG CHOW - FIDO 如果你想比较最好的狗粮，你可以找到一个非常好的对比表。法国主要狗种的分类（LOF）。- 比利时牧羊犬-英国赛特犬</w:t>
      </w:r>
    </w:p>
    <w:p>
      <w:r>
        <w:rPr>
          <w:b/>
          <w:color w:val="FF0000"/>
        </w:rPr>
        <w:t xml:space="preserve">id 36</w:t>
      </w:r>
    </w:p>
    <w:p>
      <w:r>
        <w:rPr>
          <w:b w:val="0"/>
        </w:rPr>
        <w:t xml:space="preserve">库尔贝维尔（Courbeveille）是法国的一个市镇，位于卢瓦尔河地区的马耶讷省，人口为640[注1]。目录 - 1 地理 - 1.1 邻近市镇 - 2 地名 - 3 历史 - 4 政治和行政 - 5 人口和社会 - 5.1 人口 - 5.2 教育 - 5.3 活动和事件 - 5.4 体育 - 5.5 媒体 - 6 经济 - 7 地方文化和遗产 - 7.1 场所和纪念碑 - 7。2 文化遗产 - 7.3 自然遗产 - 7.4 与公社有关的人物 - 7.5 纹章 - 8 参见 - 8.1 相关文章 - 8.2 外部链接 - 8.3 参考文献 - 9 注释和参考文献 - 9.1 注释 - 9.2 参考文献 地理[编辑] 公社位于下梅因地区的西南部。该镇位于Cossé-le-Vivien以北6公里，Loiron东南11公里，Laval西南15公里处。边境城镇[编辑] 地名[编辑] 该地名在11世纪以castrum Curvae Villae的形式被证实[3]。3]它被认为来自低拉丁语的curva villa，"弯曲的农场"[3]或 "弯曲的村庄"[4]。地点是Courbeveillais。历史[编辑] 政治和行政[编辑] 市议会由15名成员组成，包括市长和三名代表。人口和社会[编辑] 人口学[编辑] 居民人数的变化通过1793年以来在该市镇进行的人口普查而得知。自2006年起，国家统计局每年都会公布各市镇的法定人口。现在的人口普查是以每年收集信息为基础的，在五年内陆续收集所有社区领土的信息。对于居民少于10,000人的城市，每五年对全部人口进行一次普查，其间年份的法定人口通过内插法或外推法进行估计[11]。就该市而言，2005年进行了新系统下的第一次详尽的人口普查[12]。2017年，该市镇有640名居民[注2]，与2012年相比减少了3.32%（马耶纳：0%，法国不包括马约特：+2.36%）。在1793年的第一次共和国人口普查中，库尔贝维尔有1,110名居民，这个人口数量此后从未达到。它是圣贝尔特万州人口最少的乡镇。教育[编辑] 活动和事件[编辑] 体育[编辑] 媒体[编辑] 经济[编辑] 地方文化和遗产[编辑] 地方和古迹[编辑] - 圣苏尔皮斯教堂，19世纪的。它容纳了一个17世纪的圣母和儿童[15]。- 库尔贝维尔城堡（Château de Courbeveille），一个曾经的中世纪城堡，已经消失了。- Patrière城堡，重建于19世纪。文化遗产[编辑] 自然遗产[编辑] 与市镇有关的人物[编辑] - Géraldine Bannier，自2014年起担任市镇长，自2017年6月起担任马耶纳省第二选区的代表。纹章学[编辑] 参见[编辑] 相关文章[编辑] - 马耶纳的市镇名单 外部链接[编辑] - Insee网站上的Courbeveille统计摘要 参考文献[编辑] 注释和参考资料[编辑］</w:t>
      </w:r>
    </w:p>
    <w:p>
      <w:r>
        <w:rPr>
          <w:b/>
          <w:color w:val="FF0000"/>
        </w:rPr>
        <w:t xml:space="preserve">id 37</w:t>
      </w:r>
    </w:p>
    <w:p>
      <w:r>
        <w:rPr>
          <w:b w:val="0"/>
        </w:rPr>
        <w:t xml:space="preserve">请关注哥伦比亚和英格兰之间的比赛，以争夺四分之一决赛的最后一个名额!3-4.大卫-奥斯皮纳触到了球，但无法阻止球入网。在一场乏善可陈的比赛之后，埃里克-迪尔带领英格兰队晋级，但这是一场疯狂的点球大战。哥伦比亚队在正常时间的最后时刻成功扳平比分，然后将三狮军团拖到了加时赛。英格兰队自2006年以来首次进入四分之一决赛，将与瑞典队争夺半决赛的席位。- 国际足联世界杯🏆（@FIFAWorldCup）2018年7月3日，3-3。皮克福德在中间，用手臂推开了巴卡的射门！他的射门被挡出。体育场内一片混乱！这是个疯狂的地方。3-3.特里皮尔射门得手，使英格兰队重新回到平局。3-2.横梁救出了皮克福德的射门，乌里贝的射门!3-2.大卫-奥斯皮纳挡住了亨德森的射门!3-2.穆里尔也打进了他的球。2-2.马库斯-拉什福德毫不犹豫地在点球大战中扳平比分。 2-1。夸德拉多起身，将球送入上角。皮克福德什么也做不了。1-1.哈里-凯恩对法尔考的回应是击中了门柱底部。1-0.法尔考首先上前，用一次完美的反击击败了皮克福德。自1966年夺冠以来，英格兰已经进行了7次点球大战，输掉了6次，只获得了一次资格。他们今晚会打破诅咒吗？点球大战马上就要开始了。我们将很快知道谁将在四分之一决赛中对阵瑞典。 120'// 结束了！我们将进入点球大战。这场比赛让很多人对它的期望感到失望。在90分钟内，场面很差，也很无聊，在加时赛中，场面有点开阔，但两队都没有破解对方的难题。夸德拉多对丹尼-罗斯的危险挑战被出示了黄牌。116'//戴尔将球打入死角，但裁判判罚球门球。115'//哥伦比亚队的阿里亚斯被萨帕塔换下。114'//角球开出后，迪尔站了起来，完全是一个人，但没有把球放回网中。多么好的机会啊!114'//瓦尔迪传给林加德的球在最后时刻被挡出了一个角。113'//凯尔-沃克，疲惫不堪，在最后几分钟被马库斯-拉什福德替换。111'//丹尼-罗斯差一点就进球了!哥伦比亚人在英国的禁区内，但失去了球。杰米-瓦尔迪的速度给他们带来了麻烦。105'//第二节加时赛开始了!杰米-瓦尔迪在比赛中拿球，第一时间射门。他被标记为越位。105'//第一次加时赛结束，哥伦比亚队获胜。哥伦比亚队的变化带来了更多的平衡，他们的进攻要好得多。英国人似乎很震惊。 103'//法尔考的头球在马奎尔的干预下偏出了目标。100'//哥伦比亚人在这第一次加时赛中占据了上风。98'//对英格兰来说，这是一个糟糕的情况，在点球大战中，英格兰陷入了失败的漩涡......95'//替补上场的穆里尔有腿，在左翼逃脱了。他的十字架</w:t>
      </w:r>
    </w:p>
    <w:p>
      <w:r>
        <w:rPr>
          <w:b/>
          <w:color w:val="FF0000"/>
        </w:rPr>
        <w:t xml:space="preserve">id 38</w:t>
      </w:r>
    </w:p>
    <w:p>
      <w:r>
        <w:rPr>
          <w:b w:val="0"/>
        </w:rPr>
        <w:t xml:space="preserve">Mohamed Benabdelkader:为司法系统数字化开发的22个项目 司法部长穆罕默德-贝纳布德尔卡德说，通过实施司法系统数字化转型的总体计划，司法系统的数字化是几个项目的核心。Mohamed Benabdelkader在周五由西迪-穆罕默德-本-阿卜杜拉大学（USMBA）与非斯法律、经济和社会科学学院私法系合作举办的网络研讨会上说，已经为实施这一司法系统数字化进程开发了22个项目，主题是 "数字化变革下的刑事司法：挑战和期望"。据政府官员称，这22个项目是与创建司法救助综合门户网站、电子文件交换的普及、司法档案的非物质化管理、在听证会管理中采用数字技术、司法裁决的数字化及其执行以及法律和司法信息的传播有关的计划的一部分。部长说，在其关于在司法程序中使用电子手段的法律草案框架内，该部对在刑事司法中引入这些工具给予了至关重要的重视，并回顾说，司法系统数字化转型的总体计划制定了旨在简化司法的战略目标。他说，司法系统数字化转型总计划制定了战略目标，旨在实现简化、可及、高效和开放的司法，尊重公民基本权利的司法服务，以及利用新技术促进其服务质量的智能法院，实现公民的法律和司法安全，并协助决策和加快司法程序。Mohamed Benabdelkader强调，随着犯罪及其方法和技术在数量和质量上的演变，所有国家的刑事系统都在经历重大变化和转型，他说他的部门正在努力实施有效的刑事政策，这些政策受到国际和国家参考的启发，是基于坚实的立法和体制工具，包括新信息和通信技术（NICT）。司法部长说，这些国家信息通信技术在这些大流行的时代被证明是有效的，因为它们使组织远程听证会成为可能，并通过交换申请和文件加强国际司法合作。这次远程座谈会（7月17日至21日）是与中东和北非国际刑事改革组织、拉巴特国家法律研究中心刑法股和丹吉尔地中海法律和司法研究中心合作举办的，是一次讨论若干问题的机会，包括发展数字犯罪预防机制、加强司法的作用和数字层面的公平审判保障，以及根据数字变化实现刑事司法机制现代化。</w:t>
      </w:r>
    </w:p>
    <w:p>
      <w:r>
        <w:rPr>
          <w:b/>
          <w:color w:val="FF0000"/>
        </w:rPr>
        <w:t xml:space="preserve">id 39</w:t>
      </w:r>
    </w:p>
    <w:p>
      <w:r>
        <w:rPr>
          <w:b w:val="0"/>
        </w:rPr>
        <w:t xml:space="preserve">你选择你的温室的大小、颜色、屋顶和玻璃。我们的一位技术顾问将来到您的家中，为您制定免费的评估和3D模拟。然后，我们将按照高标准精心制造您的阳台，并由我们的技术人员进行安装。保证满意！您对我们的报价有疑问吗？我们的产品？我们的选择？请不要犹豫，与我们联系，我们的团队将免费为您解答。你一直梦想着有一个阳台!但阳台的价格太高了......这就是为什么Veranda Confort决定创建verand'eco模型，以向您展示其最美丽的阳台模型的标准尺寸，并允许您以25%的价格购买！这并不是质量下降或完成度降低，因为我们在这些阳台上使用的材料与Veranda Confort的那些量身定做的阳台完全相同。通过将尺寸从20厘米统一到20厘米，我们节省了生产时间和安装时间，并将其传递给你！无论你的项目是什么，肯定有一个适合的，因为我们有6种颜色和多种尺寸的几种形状。本网站列出的价格只是例子，但还有许多其他的价格，所以不要犹豫，请与我们联系，获得免费的阳台报价。</w:t>
      </w:r>
    </w:p>
    <w:p>
      <w:r>
        <w:rPr>
          <w:b/>
          <w:color w:val="FF0000"/>
        </w:rPr>
        <w:t xml:space="preserve">id 40</w:t>
      </w:r>
    </w:p>
    <w:p>
      <w:r>
        <w:rPr>
          <w:b w:val="0"/>
        </w:rPr>
        <w:t xml:space="preserve">预购 在我介绍我的电子书《准备你的日本之旅》时，我就解释说，这个庞大的项目分为几个部分。我解释说，这个庞大的项目分为几个部分，以便每个人都能找到他们正在寻找的东西。因此，从本学年开始，你已经可以读到第一卷专门介绍组织日本旅行的内容。我向你们承诺在2013年初推出续集，你们中的许多人让我知道你们在急切地等待它（无论你们是否已经订购了第一部）。因此，我一直在努力工作，以便及时将这本新的电子书交给你们。现在是时候揭开我的日本旅行电子书第二卷的面纱了。这本书的题目是 "从城市到岛屿的日本之行"，深入介绍了在日本的逗留和在群岛上发现的兴趣点。再一次说明，这不是一本堪培拉文章的汇编，而是一本真正的书，经过整理、综合、重新加工和格式化，加入了大量的新内容，提供了一本适合所有赴日旅行者的实用纲要。介绍和内容 如前所述，"从城市到岛屿访问日本 "是 "为日本旅行做准备 "的直接续篇，包括对第一卷的一些参考。然而，独立阅读这两卷书是完全可能的。因此，这第二卷是以电子书的形式呈现的，大约有100页A4纸的彩色内容。与第一本一样，它将以PDF格式提供，与所有媒体兼容：当然是在电脑上，但也在平板电脑、智能手机📱、Kindle等上。当然，对于那些喜欢在纸上阅读的人来说，电子书是可以打印的。除去最后一刻的小调整，以下是《从城市到岛屿的日本之行》电子书的目录（点击查看大图）。发布日期和价格 这本电子书的最终价格和第一卷一样，定在9,99欧元。然而，通过预购，你将获得10%的折扣，即价格为8.99欧元，而不是9.99欧元。该优惠仅在预购期间有效，即到1月28日星期一14:00为止，届时将发送预购订单。利用这一优惠!所有预购者将在1月28日（星期一）收到一个下载电子书的预览链接。从城市到岛屿的日本之行》的公开发行日期是2月1日星期五。点击下面的按钮，预购电子书第二卷。可以用信用卡💳、Paypal账户、支票或银行转账的方式支付。该交易是安全的。你也可以订购包括两卷的套装，并享受同样的折扣：18.99欧元而不是19.98欧元。在这种情况下，您将立即收到第一卷，第二卷将于1月28日寄给您，这只是针对预购者。我想提前感谢所有预购我的电子书《从城市到岛屿的日本之行》或包含这两卷书的套装的人：这是对我的信任和激励的重要标志。 =] 请不要犹豫，在下面的评论中提出你的问题和意见。2013年2月1日更新 正如第一卷发布前所承诺的那样，这一卷将由专门介绍日本旅行的准备工作的大作完成。"从城市到岛屿的日本之行 "受到热切期待，许多人预购了这一第二卷，以便在预览中发现它。从今天起，所有的人都可以使用，我们为您提供更精确的内容介绍，首先是全球的特点： - 97张A4彩页 - PDF格式，与电脑、平板电脑兼容</w:t>
      </w:r>
    </w:p>
    <w:p>
      <w:r>
        <w:rPr>
          <w:b/>
          <w:color w:val="FF0000"/>
        </w:rPr>
        <w:t xml:space="preserve">id 41</w:t>
      </w:r>
    </w:p>
    <w:p>
      <w:r>
        <w:rPr>
          <w:b w:val="0"/>
        </w:rPr>
        <w:t xml:space="preserve">莫里茨出版社是L'École des loisirs的德语子公司，四分之一世纪以来，它一直在做自己的事情。其导演马库斯-韦伯不是吹灭25支蜡烛，而是通过25张专辑讲述他的职业生涯。黑与白带着创意，如此精炼!下面是四种经验的选择。叙事性的或游戏性的，动画性的或艺术性的，这些应用程序不会让你不动心。它们会引起笑声、惊奇和质疑。它们优雅的陌生感鼓励我们分享它们，与大大小小的孩子一起使用它们，一起享受对某些人来说更接近于艺术表演而非游戏的乐趣。不足为奇的是，在她在留尼汪岛上遇到的一个年轻人的这一自发声明之后，这位作家继续高产。在这里，我们见到了一个 "令人愉快 "的德国高中奖得主，就在封锁之前。</w:t>
      </w:r>
    </w:p>
    <w:p>
      <w:r>
        <w:rPr>
          <w:b/>
          <w:color w:val="FF0000"/>
        </w:rPr>
        <w:t xml:space="preserve">id 42</w:t>
      </w:r>
    </w:p>
    <w:p>
      <w:r>
        <w:rPr>
          <w:b w:val="0"/>
        </w:rPr>
        <w:t xml:space="preserve">帝国I级暴君驱逐舰，由纳戈尔上尉指挥。霸王号将从它的隐蔽位置向新共和国各派别的船只开火，将其推进到一场内战。唉，加勒比-德维斯特观察到大量的小船在经过这些彗星附近时不再可见，并将他的发现告知新共和国，这让入侵者参与其中。纳戈尔舰长别无选择，只能命令 "暴君 "号和其他两艘驱逐舰撤退，以避免被歼灭。没有关于 "暴君 "号发生了什么的信息，但它很可能在冯氏集团对堡垒岛的进攻中受到影响。了解更多关于 "暴君 "号的信息，请查看 "首都之船 "类别...- 哈罗级驱逐舰--哈罗级驱逐舰是在新秩序初期与库特驱动场合作设计的伦迪利星际驱动。- Nebulon B2护卫舰--在Nebulon B护卫舰的成功之后，Kuat Drive Yards设计了一种被称为Nebulon B2护卫舰的升级版，为太空作战而优化。- 无畏号--无畏级巡洋舰是旧共和国的主要战舰。- 阿利吉亚级超级驱逐舰--大型阿利吉亚级是帝国星际驱逐舰系列中最强大的成就之一。- 终结者号--终结者号是第一秩序的旗舰--普罗维登斯驱逐舰--普罗维登斯级驱逐舰是由自由达克志愿军和帕曼托克为贸易联盟建造的合作运兵和攻击机。- MC-40a巡洋舰--MC-40a是一艘相当大的蒙卡拉马利轻巡洋舰，全长505米，由三台涡轮机驱动，基于老一代蒙卡拉马利豪华运输船。- 维纳特级驱逐舰--银河共和国的最新舰艇，速度快到可以追击封锁者，体积大到可以执行独立任务，如解放乌塔波。- 瑟兰塔级巡洋舰--瑟兰塔级巡洋舰是克隆人战争后阿尔德兰星球完全非军事化之前，阿尔德兰皇家工程师们建造的最后一艘战舰，作为阿尔德兰战争护卫舰的护卫舰，其中只有三艘被命名为勇敢号、勇气号和忠诚号，代表共和国在战斗中幸存下来。- 攻击型巡洋舰 - 攻击型巡洋舰是银河系中最好的中型巡洋舰之一。- 突击护卫舰--叛军突击护卫舰是一艘基于无畏舰结构的重型舰艇，由叛军联盟的工程师进行了许多修改。- 帝国III级星际驱逐舰--帝国III是较大的帝国级星际驱逐舰的一个版本，通过自动化系统将船员人数减少到最低。- Munificent通信护卫舰--Munificent级护卫舰，由强大的Hoersch-Kessel Drive财团建造，在其巅峰时期被银河系银行家族用来在其各个坚固的据点之间运送贵重物品和贵宾，以防止海盗袭击。- 1000级轻巡洋舰--1000级轻巡洋舰是由Kuat Drive yards创建的，用于巡逻已平定的帝国系统。- 巡洋舰</w:t>
      </w:r>
    </w:p>
    <w:p>
      <w:r>
        <w:rPr>
          <w:b/>
          <w:color w:val="FF0000"/>
        </w:rPr>
        <w:t xml:space="preserve">id 43</w:t>
      </w:r>
    </w:p>
    <w:p>
      <w:r>
        <w:rPr>
          <w:b w:val="0"/>
        </w:rPr>
        <w:t xml:space="preserve">雪莉-彼得森，生于1952年，是加拿大电视和电影演员，也是安大略省前总理大卫-彼得森（1985-1990）的妻子。他们有三个孩子。本杰明、克洛伊和亚当。</w:t>
      </w:r>
    </w:p>
    <w:p>
      <w:r>
        <w:rPr>
          <w:b/>
          <w:color w:val="FF0000"/>
        </w:rPr>
        <w:t xml:space="preserve">id 44</w:t>
      </w:r>
    </w:p>
    <w:p>
      <w:r>
        <w:rPr>
          <w:b w:val="0"/>
        </w:rPr>
        <w:t xml:space="preserve">- 600克过筛面粉 - 一块面包酵母（约40克） - 150克细砂糖 - 2个全蛋和1个蛋黄用于变色 - 半杯初榨橄榄油（100-150毫升） - 2至5汤匙橙花水，根据口味而定 - 橙皮碎 - 一杯温水 - 少许盐 准备：注意让面团总共静置6小时。2个泵的数量（一个用于平安夜和13个甜点，第二个用于圣诞节早上的早餐）。将酵母溶解在少量温水中，加入100克面粉和一小撮糖。将这种发面放在温暖的地方2小时。将剩余的面粉、橄榄油、糖、全蛋、一小撮盐、橙花水、橙皮和半杯水倒入一个碗中。搅拌均匀（你可以用食品加工机以最低速度搅拌），然后均匀地加入发酵剂。将面团放在碗中，用布盖住，在温暖的地方放置3小时。用手稍微揉一下以排出空气后，在涂了油的烤盘上将面团擀成约2厘米厚的圆片，在圆片中心2或3厘米处做放射状切口，再静置一小时。用打好的蛋黄涂色，放入预热至150°C（燃气标志5）的中型烤箱，烤10至15分钟，用一碗水湿润烤箱中的空气，帮助蛋糕膨胀。在平安夜与其他12种甜点一起热食或冷食。另一个泵蛋糕在第二天的早餐中与咖啡、巧克力等一起吃，....。圣诞节pompe可以用黄油制作，在这种情况下，用200克融化并冷却的黄油代替橄榄油；面团的准备和休息时间保持不变。推荐饮品 :: 煮熟的葡萄酒或Muscat Beaumes de Venise 非常好的配方，试过几次。试着不加鸡蛋，效果更好，更接近于面包店里的那些东西!04/01/2015对菜谱La Pompe de Noël (Provence)的意见 烘烤结束时太生了......可能我的烤箱需要更多时间才能做好。遗憾的是我的夜晚...... 2014年12月24日关于La Pompe de Noël（普罗旺斯）食谱的评论 超级柔软，甚至比在面包店的时候还要好！这是我的一个遗憾。我对这个问题有点紧张，但尽快做出来是个好主意....。比例很完美!感谢你在2014年12月21日对一致通过的La Pompe de Noël（普罗旺斯）美味面包的食谱的评论。我没有把鸡蛋煎成褐色，那样做很好。似乎传统的Pompe不包括鸡蛋。 2014年1月25日对食谱La Pompe de Noël（普罗旺斯）的意见 我可以存储和组织我的食谱，我的评论，创建菜单等。</w:t>
      </w:r>
    </w:p>
    <w:p>
      <w:r>
        <w:rPr>
          <w:b/>
          <w:color w:val="FF0000"/>
        </w:rPr>
        <w:t xml:space="preserve">id 45</w:t>
      </w:r>
    </w:p>
    <w:p>
      <w:r>
        <w:rPr>
          <w:b w:val="0"/>
        </w:rPr>
        <w:t xml:space="preserve">突尼斯 - Le Quotidien 超速行驶继续使该国道路上的大出血情况恶化。2005年的事故数字是如此可怕，以至于让人起鸡皮疙瘩。国家道路安全信息、培训、文件和研究观察站提供的关于2005年期间记录的致命事故的统计数据显示了这一现象的严重性。事实上，速度是导致480人死亡的直接原因，造成超过1945起事故，即占道路事故总数的17.63%。同年，机动车道路使用者不遵守限速规定，造成了3033人以上的残疾和重伤，造成了巨大的人身伤害。国家道路安全观察站在与交通和道路预防领域的各方协调下，实际上已经在提高认识方面加倍努力，并为此采取了针对所有道路使用者的沟通战略，以减少因超速而造成的致命事故的数量。H.G.</w:t>
      </w:r>
    </w:p>
    <w:p>
      <w:r>
        <w:rPr>
          <w:b/>
          <w:color w:val="FF0000"/>
        </w:rPr>
        <w:t xml:space="preserve">id 46</w:t>
      </w:r>
    </w:p>
    <w:p>
      <w:r>
        <w:rPr>
          <w:b w:val="0"/>
        </w:rPr>
        <w:t xml:space="preserve">你将拥有属于自己的住宿（公寓）。弗朗索瓦是超级房东 超级房东是有经验的房东，他们的评分很高，致力于为旅客提供良好的住宿环境。90%的旅客对住宿的位置给予五星评价。双层公寓36平方米，位于博韦市中心，步行街，房子是16世纪的，离汽车站和SNCF步行5分钟。靠近所有的设施（面包店，电影院，Fnac ...）的住房厨房与组合微波炉，洗碗机，咖啡机和必要的现场烹饪。现场服务：平地的自行车。进入完整的36M²公寓。其他备注 从历史上看，阿尔萨斯街的13、15、17、19、21号是16世纪的。靠近所有的设施（面包店，电影院，Fnac......）。 厨房有组合式微波炉，洗碗机，咖啡机和所有必要的设备进行现场烹饪。现场服务：平地的自行车。进入完整的36M²公寓。其他备注 从历史上看，阿尔萨斯街的13、15、17、19、21号是16世纪的。双层公寓36平方米，位于博韦市中心，步行街，房子是16世纪的，离汽车站和SNCF步行5分钟。靠近所有的设施（面包店，电影院，Fnac ...）的住房厨房与组合微波炉，洗碗机，咖啡机和必要的现场烹饪。靠近所有的设施（面包店，电影院，Fnac......）住宿有一个厨房，有一个组合微波炉，洗碗机，咖啡机和所有必要的烹饪设备。复式公寓就在我们的房产旁边，由于距离较近，很容易获得。勒图凯</w:t>
      </w:r>
    </w:p>
    <w:p>
      <w:r>
        <w:rPr>
          <w:b/>
          <w:color w:val="FF0000"/>
        </w:rPr>
        <w:t xml:space="preserve">id 47</w:t>
      </w:r>
    </w:p>
    <w:p>
      <w:r>
        <w:rPr>
          <w:b w:val="0"/>
        </w:rPr>
        <w:t xml:space="preserve">在过去8年中一直负责苹果产品的质量的西蒙-普拉卡什已被谷歌招募。因此，包括苹果和谷歌在内的几家硅谷公司之间的不挖角协议不再有效。2010年，谷歌电视，一个通过使用安卓操作系统的电脑设备从电视上访问的互联网平台，是一个巨大的失败，被公众认为复杂和相当昂贵，并受到美国主要电视频道的入侵，拒绝播放大量的内容。两年后，谷歌似乎已经吸取了教训。看来，Youtube上的所有内容，当然还有与权利人分享的广告收入，都将在所有数字媒体上提供：网络、手机、平板和电视。谷歌因此绕过了美国媒体施加的抵制。自去年8月以来，Facebook已经根据社交网络中发现的安全漏洞的重要性，以奖励的形式向不同的黑客支付了19万美元。这些 "有道德的 "黑客放弃了他们的发现，以换取至少500美元的报酬，并保证他们不会被起诉。而正是尼尔-普尔给扎克伯格带来了最多的麻烦，并以bug的形式将最多的喜欢收入囊中：总共15个，费用保密，但一旦问题在Facebook上得到解决，他就会毫不犹豫地在自己的博客上谈及此事。他能把头抬起来吗？去年6月，MySpace以3500万美元的价格从鲁珀特-默多克（Rupert Murdoch）手中购得，后者曾在2005年支付了5.8亿美元，据其新主人蒂姆和克里斯-范德布鲁克称，由于在12月引入了一个新的播放器，MySpace已经招募了一百万新用户。该平台的新主人放弃了与Facebook的 "社交 "竞争，重新关注该网站的音乐利基，倾向于音乐家和其他音乐爱好者的社区形式。事实上，收到Hadopi几次警告的网民的第一批档案已被送到各公诉人处。然后，后者将不得不决定是否应以 "未履行监测互联网接入的义务 "为由将案件提交给法官。我们仍然在法国，那里的下一次选举可能会很接近，并且充满了地面上和......上的低级打击。推特。@fhollande有超过16.6万名粉丝（两年多一点），而@NicolasSarkozy仅在几天后就有超过9万名粉丝。萨科齐团队的表现，但他们决定不满足于此。事实上，即将离任的总统网络团队的一名成员承认，他通过在线表格报告了使用候选人名字的模仿账户，如@_nicolassarkozy或@SarkozyCaSuffit，这些账户被创建并被迅速审查，尽管它们尊重Twitter的TOS。</w:t>
      </w:r>
    </w:p>
    <w:p>
      <w:r>
        <w:rPr>
          <w:b/>
          <w:color w:val="FF0000"/>
        </w:rPr>
        <w:t xml:space="preserve">id 48</w:t>
      </w:r>
    </w:p>
    <w:p>
      <w:r>
        <w:rPr>
          <w:b w:val="0"/>
        </w:rPr>
        <w:t xml:space="preserve">由于世界各地的许多员工需要保持禁闭，我们收到了一些关于公司员工如何获得IPC认证的请求。IFTEC和IPC紧密合作，为客户找到了解决方案。作为一个培训中心，我们能够为所有IPC认证（CIS、CSE和CIT）提供远程学习，但J-STD-001和IPC 7711/7721的练习模块除外。我们与IPC合作，为您提供 "远程监考"，这样您的员工就不必在培训室参加认证。要参加考试，你的员工将需要一个宽带互联网连接、一个网络摄像头和麦克风以及管理员权限，以便在他们将要使用的电脑上安装监考应用程序。一份全面的用户指南（目前有英语、普通话、法语、德语和西班牙语）提供了关于如何设置和参加远程监考的说明。其他方面都是一样的。只需完成培训，与你的教员安排你的认证，并参加考试。欲了解更多信息，请观看IPC监考网络研讨会（使用访问代码：S8#31?23）我们期待着为您的认证需求提供服务。请不要犹豫，与IFTEC联系，安排您的远程学习或认证。你真诚的。</w:t>
      </w:r>
    </w:p>
    <w:p>
      <w:r>
        <w:rPr>
          <w:b/>
          <w:color w:val="FF0000"/>
        </w:rPr>
        <w:t xml:space="preserve">id 49</w:t>
      </w:r>
    </w:p>
    <w:p>
      <w:r>
        <w:rPr>
          <w:b w:val="0"/>
        </w:rPr>
        <w:t xml:space="preserve">风险 - 新阿基坦：西南地区的洪水 - 1999年12月26日和27日的洛塔尔和马丁风暴 该地区的事件，自然风险 23/12/2019 作为新阿基坦地区风险观察站（ORRNA）的一部分，风险、环境、流动性和发展研究和专业知识中心（CEREMA）已经起草了关于 "显著 "洪水事件的概况介绍这张表强调了1999年12月26日发生在吉伦特省、朗德省和滨海夏朗德省的事件的显著方面。1999年12月26日和27日，在法国，特别是在西南部省份，相隔36小时发生了两场极其猛烈的风暴。这一特别强烈的事件伴随着强大的风和强烈的降雨，导致吉伦特省的加龙河严重泛滥。最后，这两次萧条被定性为 "世纪风暴"，并造成了重大的物质损失、广泛的破坏和受害者。受影响地区的位置和介绍 受风暴影响的地区包括新阿基坦地区，特别是吉伦特省、夏朗德省、滨海夏朗德省和朗德省。在洪水方面，受加龙河溢流影响的是吉伦特省（地图1：受影响地区）。新阿基坦州拥有近720公里的宽阔海洋前沿，向大西洋开放，从艾吉永湾国家自然保护区和塞夫勒尼奥泰斯河口（沙隆以北）到比达索亚河口（亨达耶以南），包括夏朗德群岛的岛屿（雷岛、奥莱隆岛、艾克斯岛和马达姆岛）以及阿卡松盆地的巨大缩进。集水区的水文和降雨背景 新阿基坦州的水文网络 新阿基坦州境内的水文网络密集而多样，河道总长达20,000千米。这种多样性表现在河道的规模上（从一条河的规模到溪流、小溪和沟渠网络的规模），也表现在它们的功能上（在低地、流体-海洋或比利牛斯山系（尼沃-冲积）的功能）。在新阿基坦地区的范围内，有7个主要盆地。- 加龙河，其源头在西班牙的阿兰河（Val d'Aran）--多尔多涅河，从中央高原流来，然后进入阿基坦，与加龙河汇合，形成吉伦特河口--阿杜尔河和加夫河--维埃纳河及其支流克莱恩河和图埃河--塞夫尔-尼奥塔斯河--夏朗德河--众多沿海河流、梅多克湖和兰德斯池塘。加龙河集水区：加龙河按其平均流量被列为法国第三大河，是一条法国-西班牙河流，水力长度为525公里。它发源于西班牙，海拔1876米，流向阿基坦盆地，在吉伦特河口流入大西洋。其集水区面积为55,846公里</w:t>
      </w:r>
    </w:p>
    <w:p>
      <w:r>
        <w:rPr>
          <w:b/>
          <w:color w:val="FF0000"/>
        </w:rPr>
        <w:t xml:space="preserve">id 50</w:t>
      </w:r>
    </w:p>
    <w:p>
      <w:r>
        <w:rPr>
          <w:b w:val="0"/>
        </w:rPr>
        <w:t xml:space="preserve">连接功能包括标准的并行和USB端口，以及一个可选的内部串行端口。高性能的打印头可以达到3亿个字符，平均正常运行时间为12,500小时的功率*。内置2MB闪存，用于支持广泛的条形码、非易失性字体和远程管理。*在25%的负载下的通电时间。在推/拉进纸之间轻松切换，并利用灵活的纸张处理选项：自动进纸器托盘可装载单张介质、信封或多份复印表。你也有Tractor 2，用于同时装载两种不同类型的连续表格。加载碳带和设置介质选项只需几秒钟。新的控制面板提供了对所有打印机功能的简单访问，如所见即所得的字体指示器和一个字符和页面计数器，以监测供应水平和页面使用。传统的利盟性能和可靠性，用于4张宽幅（1份原件+3份复印件）多份表格打印，分辨率为360 x 360 dpi或465 cps速度。主要功能包括广泛的条形码和非易失性字体支持。不包括以太网、USB或并行电缆。要单独购买。打印技术 |24针点阵打印机 接受的介质尺寸 |单张或多份表格（每页宽度最大420毫米，每页宽度最小76毫米，每页长度最大559毫米，每页长度最小76毫米），单张或多份连续表格（每页宽度最大406毫米。每页宽度最大76毫米，每页长度最大559毫米，每页长度最小76毫米），宽幅纸（每页宽度最大364毫米，每页宽度最小105毫米，每页长度最大559毫米，每页长度最小139毫米） 连接端口 |USB 与USB规范2兼容。0，Centronics IEEE 1284双向并行端口 尺寸（毫米 - 高 x 宽 x 深） |195 x 634 x 290毫米 重量 |9。8公斤 包装尺寸（毫米 - 高 x 宽 x 深） |325 x 751 x 408毫米 包装重量 |12.3 kg |360 x 360 dpi 接受的媒体类型 |多张 - 最多 4 张（1+3）（最大 0.36 毫米纸张厚度），单张 - 60 至 90 g/m2（0.11 毫米纸张厚度），预印或纸张，60 至 90 g/m2（最大 0.11 毫米纸张厚度）纸张处理 |可选择。自动送纸器（宽幅），拖拉机2（宽幅），800万字符润版色带（草稿至10CPI），400万字符色带（快速模式10CPI）打印机语言：标准个人打印机数据流（PPDS），爱普生字体仿真文本|比例间隔（PS），快速草稿，草稿，Courier，Gothic，Orator, Presentor, Prestige, Script, 10, 12, 15, 17。1, 20, 24 c</w:t>
      </w:r>
    </w:p>
    <w:p>
      <w:r>
        <w:rPr>
          <w:b/>
          <w:color w:val="FF0000"/>
        </w:rPr>
        <w:t xml:space="preserve">id 51</w:t>
      </w:r>
    </w:p>
    <w:p>
      <w:r>
        <w:rPr>
          <w:b w:val="0"/>
        </w:rPr>
        <w:t xml:space="preserve">因此，让我们停止批评我们的后代，呼吁公民意识，并对过去良好的礼貌守则感到遗憾......自从一位美国妇女在巴黎的畅销书发行以来，大西洋彼岸对我们的模范儿童有很多赞誉。青春是美好的!美国记者帕梅拉-德鲁克曼（Pamela Druckerman）撰写的赞扬法国在幼儿教育领域的例外情况的《法国儿童不扔食物》（Les enfants français ne jettent pas leur nourriture）一书于去年春天出版，引起巨大轰动。该书长期在《纽约时报》排名前十，并被翻译成18种语言，以《Bébé made in France》为题，由弗拉马利翁公司于1月9日在书店上架。起初，人们感到疑惑：我们的教育如此令人羡慕吗？我们究竟怎么会与发达国家的其他父母有如此大的区别？作者在巴黎生活并抚养她的三个孩子，她提出了一个令人吃惊的理由。她观察我们，就像人类学家观察未受污染的部落一样......受宠若惊，但又很清醒--帕梅拉的模式在很大程度上局限于富裕的巴黎人--我们跟随她的脚步，仔细观察法美之间的游戏。我们真的是模范父母吗？一个基本的技巧是，当孩子似乎已经醒了的时候，不要急着进去。美国的母亲一听到婴儿的吱吱声就把他从摇篮里抢出来，而我们却在等着看......不安分的小家伙往往会继续睡觉，而被救的婴儿则很快就会完全醒来，并习惯于这些干扰的发生。任何一个家里有纽约朋友的人，只要她的对讲机开始晃动，就会注意到她对我们的痰的愤慨......一个真正的文化差距：我们不认为我们的参与是以我们的争先恐后的速度来衡量。也就是说，我们也没有出现过婴儿在15天大时睡得像树桩一样的情况......在家庭餐桌上，甚至在餐馆里，谁都会大吃大喝--鱼、绿色蔬菜!- 许多成年美国人甚至在酷刑下都不会摄取。一个咒语公式可以解释这种闻所未闻的饮食多样性，我们的："你只需品尝一点点"，这意味着我们明白，3岁的西兰花并不好吃。但是，让我们拒绝以我们个头小为借口排除整个食品类别。另一方面，美国父母则笑眯眯地服从他们的小宝贝的命令。愿景有点复古的五十年代：如果你想在今天获得禅意，那就是披萨--没有蘑菇或橄榄，尤其是!- 从周日在餐桌之间奔跑的怪物数量来看，餐厅的测试并没有赢!当然，我们谈论的是别人的孩子：我们的孩子，有资格成为美食家的后代，显然一看到菜单就想吃伊比利亚美洲狮和精制马洛里......我们会对这个问题产生真正的迷恋。美国孩子可以一言不发地闯进来或抢走一块饼干......这个话题比它看起来更深刻：期望孩子打招呼意味着承认他作为社会人的存在。孩子自己很快就会感激被视为一个人。因此，法国的小孩子自然知道如何参与谈话，特别是在餐桌上，当他的美国同伴只是在制造噪音时......在父母腿后扭动的小家伙，事实上并没有长期失落。</w:t>
      </w:r>
    </w:p>
    <w:p>
      <w:r>
        <w:rPr>
          <w:b/>
          <w:color w:val="FF0000"/>
        </w:rPr>
        <w:t xml:space="preserve">id 52</w:t>
      </w:r>
    </w:p>
    <w:p>
      <w:r>
        <w:rPr>
          <w:b w:val="0"/>
        </w:rPr>
        <w:t xml:space="preserve">颂扬Onanism Onanism...仅仅是这个词就很美...因此，当然，往往当我们抛出这个词的时候，男人们要么对自己说，谷歌是他们的朋友，他们必须查找它的意思，要么人们改变话题。是的，谈论性是困难的（但你知道我并不介意）。而与自己的性行为，更是如此。所以，我已经为发现这个词的人解释了。Onanism就是简单的手淫。对我来说，这只是我的苹果，我们有权利不同意，这是一个美丽的性行为的开始。它允许你了解自己的身体，知道如何让自己振动，然后如何作为夫妻振动（有三个、十个、四十二个，这不关我们的事！）。所以，男人们没有太多复杂地承认他们的onanism做法。当然，在一般情况下，他们更简单地说是打飞机。 但在女性中，这仍然有点保密。然而，我们正在目睹性玩具的真正繁荣，越来越多的妇女正在组织调皮版的超商会议，由玩具店的女销售员来介绍振动器和其他小玩意。这是一个很好的机会，可以和你的女朋友们度过一个美好的夜晚，并发现最新的时尚物品。它可以非常无愧于心，并允许 "新手 "从不只是手动的onanism开始。然而，这种做法根植于我们之中，因为我们在婴儿时期就相互接触。即使在子宫内，胎儿也会经常触碰自己：70%的超声技师都会观察到手动刺激。在婴幼儿中，这也是很常见的，即使我承认弹性版的威利拉动总是让我感到害怕，几乎伤害了我的儿子们，以至于我印象中，3件套的服务最终会在他们的手中....。随着年龄的增长，对谦虚的学习，以及我们美好的犹太教教育，手淫成为几乎可耻的事情。我们隐藏它（好吧，这应该是个人的），我们不谈论它，我们最终认为它是肮脏的东西。许多妇女认为自己很脏，而对妇女的性别所起的名字也没有什么帮助：霉菌、阴户，这并不能唤起任何酷的东西。即使你喜欢河蚌也是如此（我在午餐时又吃了一些非常好的河蚌）。男人的清洁形象较差，手淫被认为对他们来说更自然。事实上，20世纪60年代在美国和加拿大，一项调查（"金赛报告"）显示，在15岁时，有手淫行为的年轻男性比例为82.2%，女性为24.9%。到了18岁，这一数字上升到男性的95.4%，女性的46.3%。当然，这个数字已经发生了变化并有所增加，但很明显，妇女在发现自己的快乐方面是落后的。而我的许多朋友在25/30岁左右真正开始触摸自己。CSF对法国人性行为的调查（Inserm，Ined，2006年进行）显示，60%的18至69岁的妇女已经有手淫行为（18-19岁的48%，20-24岁的54%，25-34岁的66%，35-39岁的68%，40-49岁的64%，50-59岁的60%，60-69岁的43%）。那些经常手淫的人（即根据CSF访谈者采用的定义，在过去12个月中 "经常 "或 "有时"）只有10%的18-19岁的人，16%的20-24岁的人，以及16%的20-24岁的人。</w:t>
      </w:r>
    </w:p>
    <w:p>
      <w:r>
        <w:rPr>
          <w:b/>
          <w:color w:val="FF0000"/>
        </w:rPr>
        <w:t xml:space="preserve">id 53</w:t>
      </w:r>
    </w:p>
    <w:p>
      <w:r>
        <w:rPr>
          <w:b w:val="0"/>
        </w:rPr>
        <w:t xml:space="preserve">1936年出生的伊斯梅尔-卡达雷是阿尔巴尼亚作家，1936年1月28日出生在阿尔巴尼亚南部的吉罗卡斯特尔。卡达雷在地拉那大学和莫斯科的高尔基学院学习文学。1960年，苏联解体迫使他回到阿尔巴尼亚，开始了记者生涯。他在很年轻的时候就开始写作，在1950年代中期，但起初只发表了几首诗。1963年，他的第一部小说《死亡军队的将军》的出版为他带来了声誉，首先是在阿尔巴尼亚，然后是在国外，这要归功于尤素福-弗里欧尼的法语翻译。从那时起，他的作品被销往世界各地，并被翻译成三十多种语言。1972年至1982年，他是议会成员，被迫加入阿尔巴尼亚共产党（政府党）。不过，他还是继续与极权主义不断斗争。他被排除在共产主义的名目之外，但在一段时间内，他顺利地从事了他的作家生涯，尽管他的文本对独裁政权有腐蚀性的指控。他的作品在国外出版并受到很好的评价。在1982年的作家全会上，卡达尔最终被贴上了 "敌人 "的标签，但没有对他采取任何制裁措施1。他的颠覆性著作被认为是对政权的反手批判，他最终被迫在国外出版其小说。他感到受到威胁，移居法国，并于1990年10月获得了政治庇护1。今天，他的生活在法国和阿尔巴尼亚之间。伊斯梅尔-卡达雷的全部作品（散文除外）由Fayard出版社在1993年至2004年期间以法语和阿尔巴尼亚语同时出版。自2000年以来，法语翻译由阿尔巴尼亚小提琴家泰迪-帕帕夫拉米提供。作品 - 点击这里查阅书目。- 死军将军》（1963年）、《鼓头》（1967年，阿尔巴尼亚语名为《婚礼》）《石城纪事》（1970年）《雨之鼓》（1970年，阿尔巴尼亚语名为《城堡》）《大孤独的冬天》（1973年。又名《伟大的冬天》）、《首都的十一月》（1975年）、《梦想的宫殿》（1981年）、《草原诸神的黄昏》（1978年）、《节日委员会》（1978年）、《三拱桥》（1978年）、《耻辱的壁龛》（1978年）、《破碎的四月》（1980年）、《谁带来了多伦丁？(1980年）《Clair de lune》（1985年）《L'Année noire》（1985年）《Le cortège de la noce s'est figuré dans la glace》（1985年），《Eschyle ou le grand perdant》（1985年，散文）《Concert en fin de saison》（1988年，同时出版《Le Concert》），《Le Dossier H。(1989年）《怪物》（1990年），《盲人菲尔曼》（1991年），《作家工作室邀请函》（1991年，随笔）《金字塔》（1992年）《长城》（1993年）《阴影》（1994年），《鹰》（1995年）《Spiritus》（1996年）《阿尔巴尼亚之春》（1997年）《三次》（1997年）阿尔巴尼亚。巴尔干的脸》（1998年）、《科索沃的三首葬礼歌曲》（1998年）、《没有标志的城市》（1998年）、《奥林匹斯山的坏季节》（1998年，戏剧）、《移民者的飞行》（1999年）。四月的冷花》（2000年），《要找到我们自己需要这样的哀悼》（2000年），《带着猎鹰的骑士》（2001年），《一个女人的镜子里反映的阿尔巴尼亚作家联盟的历史》（2001年），《阿加门农的女儿》（2003年）。继承者》（2003）《卢尔-马兹雷克的生活、游戏和死亡》（2003）《不可避免的但丁》（2006）《哈姆雷特，不可能的王子》（2007）《意外》（2008）《太多的晚餐》（2009）《不和谐》（2013）《娃娃》（2015）《罗斯坦咖啡馆的早晨》（2017）。卡达雷还发表了关于 "中国 "的诗歌。</w:t>
      </w:r>
    </w:p>
    <w:p>
      <w:r>
        <w:rPr>
          <w:b/>
          <w:color w:val="FF0000"/>
        </w:rPr>
        <w:t xml:space="preserve">id 54</w:t>
      </w:r>
    </w:p>
    <w:p>
      <w:r>
        <w:rPr>
          <w:b w:val="0"/>
        </w:rPr>
        <w:t xml:space="preserve">周四晚上在法国电视二台直播的 "Des Paroles et des actes "节目中，勒庞和梅朗雄之间发生了非常激烈的对抗。视频：玛丽-勒庞周四晚在法国电视二台轮流担任明星节目 "言行 "的嘉宾，每次都是围绕一位总统候选人展开（分几个环节）。甚至在节目开始之前，事情就已经很糟糕了，因为国民阵线的主席--他已经有机会在BFM电视台与左翼阵线的候选人对质--这次拒绝了对质。原因是：让-吕克-梅朗雄（Jean-Luc Mélenchon）一个月来在会议上对她进行的侮辱（例如称她为 "半痴呆"）。除此之外，我们在周四晚上得知，梅朗雄将只是一个 "诱饵 "和弗朗索瓦-奥朗德的 "扫帚车"。但法国第二电视台的团队--有能力而且通常更有灵感--坚持不懈，认为他们在勒庞-梅朗雄的比赛中找到了 "好主意"（而且是一个 "卖点"）。闲话少说。最后，随着玛丽娜-勒庞和尼古拉-萨科齐的特别顾问亨利-瓜伊诺之间组织的第一次辩论（有趣而有礼貌），似乎找到了一个（奇怪的）解决方案。事实上，什么都没有解决，因为在节目的最后，举行了第二次（或 "真正的"）辩论。问题是，让-吕克-梅朗雄--在那之前一直在进行令人印象深刻的总统竞选--到场时紧张得像一张弓，口干舌燥，（有时）几乎是冷笑。一个无法辨认的梅兰芳。但在另一边，让事情变得更糟的是，玛丽娜-勒庞自己也很紧张，被证明是难缠的。她非常客气地指责David Pujadas顽固地组织这场辩论，她并不希望这样，而且在她看来，这也是不可接受的，因为她说，通过她对信任她的选民进行了污辱。然后她要求梅朗雄道歉，显然她没有得到。对抗仍然是（勉强）口头上的，但却非常激烈。至于David Pujadas，他没有停止一切，而是假装把发言权交给一个人，然后再交给另一个人。这样做的目的是什么？没有人被愚弄。在这次事件中，有两个大输家：常识和......民主。法国第二电视台经常表现出色，但在周四晚上却因其不可理喻的顽固态度而严重失误。非常不舒服，梅朗雄，直到现在还是一个诱惑者，展现了自己最糟糕的一面。至于玛丽-勒庞，有多少观众--无论他们是否赞同她的信念--都不会给她正确的答案，就一个晚上？事实上，一个人怎么能认真地建议别人在现场和镜头前与一个对话者讨论，而这个对话者之前已经侮辱了你到如此程度，因此（用好的法语）否定了你？电视机的一瞬间，要作为一个紧急事项被遗忘。2月23日星期四的 "法案 "侮辱了数百万选民，说他们的候选人不是 "真正的候选人"，他们是 "诱饵"，针对的是所有排在她之后的候选人，她排在第三。她要求人们尊重她的选民，而她却无法为别人做到这一点，而且是公开地做到这一点!这是对法国人民和舆论自由的一种不可言喻的骄傲和蔑视的态度!她是否记得，四十年来，用她的话说，FN也是一个""。</w:t>
      </w:r>
    </w:p>
    <w:p>
      <w:r>
        <w:rPr>
          <w:b/>
          <w:color w:val="FF0000"/>
        </w:rPr>
        <w:t xml:space="preserve">id 55</w:t>
      </w:r>
    </w:p>
    <w:p>
      <w:r>
        <w:rPr>
          <w:b w:val="0"/>
        </w:rPr>
        <w:t xml:space="preserve">我们现在的营业时间是上午11:30至晚上9点。请注意，我们的时间表可能会有变化，恕不另行通知。为了确保您和我们员工的健康，我们尊重所宣布的预防措施。谢谢您的理解!</w:t>
      </w:r>
    </w:p>
    <w:p>
      <w:r>
        <w:rPr>
          <w:b/>
          <w:color w:val="FF0000"/>
        </w:rPr>
        <w:t xml:space="preserve">id 56</w:t>
      </w:r>
    </w:p>
    <w:p>
      <w:r>
        <w:rPr>
          <w:b w:val="0"/>
        </w:rPr>
        <w:t xml:space="preserve">韦斯-安德森以《月升王国》开启戛纳电影节。他对巴黎和法国电影的热爱，童年，他最喜欢的演员：我们听他说。这些是我们密切关注和欣赏的一些电影，这位美国独立电影人是《腾博会官网诚信为本家庭》、《水上生活》、《登上大吉岭号》或《神奇的狐狸先生》（他根据罗尔德-达尔改编的动画电影）的作者。今年，他在5月16日的戛纳电影节竞赛单元开幕式上展示了他的新片《月升王国》，该片在法国上映的同一天。它讲述了1965年夏天，在新英格兰的一个小岛上，两个十几岁的孩子苏西和山姆（他是一名童子军）的爱情故事。韦斯-安德森在他刚刚租下的位于蒙巴纳斯和圣日耳曼德佩之间的公寓办公室里欢迎我们。它仍然有新鲜油漆的味道。我们必须穿过厕所，从有圆形玻璃屋顶的厨房走到客厅，我们的主人很快就会出现，他一如既往地优雅，穿着棕色西装，与他的红色长发相配。你好吗，韦斯-安德森？非常好，谢谢你!你毕竟住在哪里？在美国还是在巴黎？我住在纽约，但我非常喜欢巴黎，我每年都在这里租几个月的房子。为什么是巴黎？它是世界上我最喜欢的城市。我来到这里是为了写作，主要是为了无所事事。我在这里拍摄了一部短片《Chevalier酒店》，在《大吉岭号》之前。在伦敦拍摄《狐狸先生》期间，我住在巴黎，在两个城市之间来回奔波。你很少谈及你的出身。你是土生土长的德州人吗？我出生在休斯顿，但在奥斯汀上学。我的父亲经营一家广告公司，我的母亲是一名考古学家，就像《特南鲍姆家族》中的母亲一样。我的母亲也是一位画家，我想她对我的视野影响很大。童年在你的电影中扮演着重要角色。这在《月升王国》中更加明显，因为两位主人公都是12岁。但在我所有的电影中，是的，我意识到了这一点。我的电影诞生了，我相信，不是来自我的童年，而是来自我小时候的感受。对你来说，拍戏是否意味着回到童年的状态？在《月升王国》中，是的。对于其他人，我没有考虑过。我拍摄了《拉什莫尔》，这是我的第二部故事片，在我的高中小镇上拍摄。我显然是在唤起和再现那个时代的记忆。我经常觉得我在使用我的童年记忆，但最后会出现一些与原始记忆无关的东西。在你的大多数电影中，我们经常发现相同的场景：在一个跟踪镜头中，你参观了电影的背景，一栋房子或一艘船，就像一个娃娃的房子。你为什么要这样做？这是真的，即使从一部电影到下一部电影，摄影机的动作都不一样，因为我们有时在自然场景中拍摄，有时在工作室中拍摄。对我来说，它只是让观众了解我们的位置。在《月升王国》中，我想在他们的房子里实地拍摄这个家庭，仿佛某些房间包含着神奇的元素，例如阁楼。你是唯一一个拍摄这种镜头的人，并且从一部电影到另一部电影都在重复这种镜头。我不知道。这就是我看世界的方式。我没有做选择的印象，它自动来到我身边。我告诉你：每次我在一个新项目上工作，我都认为我在做一个不同的作品。而当</w:t>
      </w:r>
    </w:p>
    <w:p>
      <w:r>
        <w:rPr>
          <w:b/>
          <w:color w:val="FF0000"/>
        </w:rPr>
        <w:t xml:space="preserve">id 57</w:t>
      </w:r>
    </w:p>
    <w:p>
      <w:r>
        <w:rPr>
          <w:b w:val="0"/>
        </w:rPr>
        <w:t xml:space="preserve">加注的法国邮票是指在法国印制并用于国家邮政市场的邮票。被取消的邮票已失去其邮资价值，因此与新邮票不同。加盖的邮票特别受集邮者欢迎，而且比新邮票便宜。被取消的邮票的价值是基于其年龄、稀有性和质量。被取消的邮票具有旅行过的特殊性。目的地地址和发送日期影响邮票的价值。邮票上的注销的中心位置对于完全提供这一信息至关重要。邮票不仅用于民用目的。因此，法国注销的邮票可能来自于军事专营权。税票和航空邮件是另一类取消的邮票。  法国邮票与摩纳哥邮票不能混为一谈。</w:t>
      </w:r>
    </w:p>
    <w:p>
      <w:r>
        <w:rPr>
          <w:b/>
          <w:color w:val="FF0000"/>
        </w:rPr>
        <w:t xml:space="preserve">id 58</w:t>
      </w:r>
    </w:p>
    <w:p>
      <w:r>
        <w:rPr>
          <w:b w:val="0"/>
        </w:rPr>
        <w:t xml:space="preserve">欢迎来到管理员页面。在这里你可以找到关于我们的信息，你可以联系我们的原因，以及你不能联系我们的原因。你可以出于以下原因联系我们。- 一个用户正在发布与《魔兽世界》无关的文章。这不是本网站的目的，因此，不幸的是，这些类型的文章将不得不被删除。如果你态度好的话，我们可以考虑在网站上开设一个 "非主题 "栏目。- 一个用户发布攻击性的文章，以任何方式破坏网站的生活，或者你觉得在WikiWoW上不受欢迎。- 你想报告一篇不恰当的文章。- 你想编辑一个受限制的页面。请提供尽可能多的信息。- 你为什么会这样想？- 你想通过联系我们做出什么改变？你不能因为这些原因而联系我们。- 我们没有对你的一封邮件作出回应。请再次阅读上面的章节 :)现在你已经知道了，请随时与我们联系!- Veher18.主要网站管理员。- 塔尔-伊兰迪尔。网站管理员，文章的撰写、翻译和质量控制，插入模板和样式。- SuperCodeLyoko。网站管理员，拼写检查，官僚主义者。- Furism。二级站点管理员（不活动）。- 埃伦维。网站管理员，文章的质量控制（不活动）。- Balrog.网站管理员，文章的质量控制，负责历史部分（不活动）。- 西多恩。网站管理员，文章的质量控制（不活动）。- Maxou1240.网站管理员，文章的质量控制（不活动）。- 暴风骤雨。网站管理员，文章的质量控制，"超级贡献者"（不活跃）。- 你的名字。你认为你可以作为一个管理员为WikiWoW做出贡献？成为一名管理员。</w:t>
      </w:r>
    </w:p>
    <w:p>
      <w:r>
        <w:rPr>
          <w:b/>
          <w:color w:val="FF0000"/>
        </w:rPr>
        <w:t xml:space="preserve">id 59</w:t>
      </w:r>
    </w:p>
    <w:p>
      <w:r>
        <w:rPr>
          <w:b w:val="0"/>
        </w:rPr>
        <w:t xml:space="preserve">晚上好，主题在标题中，但我将详细说明。许多人，无论年龄、性别、背景等，都在认真地过着他们的虚拟生活，不惜以言语对抗，只为建立对他人的某种支配地位。我在这里看到过这种情况，但WoN并不是人类的例外例子，这种情况在网络上随处可见，这让我问自己这个问题。截至今天，我已经有机会在数以百计的各类网站上 "闲逛"，只要一个网站提供创建自己的头像的选项，就可以系统地创建劈叉、精英、打赌和各种阶层的人，如果一个人被同龄人认可。互联网本应打破人与人之间的隔阂，向那些由于选择或环境而不适合他人的人开放世界。但在这里（和其他地方一样），我看到的东西既不多也不少，我在现实世界中看到的东西，互联网并没有让人们联系起来，只是提供了一种新的方式，可以在不认识你的邻居，看到他或知道他的真实姓名的情况下驱逐他，很矛盾不是吗？总之，看到这篇文章的你一定也注意到了，但当然不是所有的都是黑色的，当然有些地方你会发现欢迎你的人，但事实上，互联网毕竟只是现实的一个数字拷贝。那么问题来了，为什么要认真对待你的虚拟生活？最后修改：Yuushi-sennin (07-04-2011 23:07:41) 我同意你的看法。我认为许多人把互联网看作是一种思想解放的形式，我们可以承受批评，原因很简单，没有人了解我们。我认识一些人，他们真的在互联网上度过他们的生活，只因为你可以假装成其他人。我们选择我们是谁，我们曾经是谁，以及我们将成为什么。然而，对有些人来说，他们的现实生活并不是他们所希望的那样，所以他们满足于他们的虚拟生活，希望在屏幕后面的一切会更好......为什么要认真对待你的虚拟生活？为什么要认真对待你的虚拟生活？只是因为有些人没有。所以他们在互联网上创建了一个 "身份"。那些不认识你的人不知道这一点。还有什么比这更容易的呢？啊，是的...2+2=4 我觉得这个问题很有趣，但我不太明白你在说什么......你是在说那些喜欢在网上过日子的人吗（比如没有生活）？或者是那些已经能够在互联网上创造自己的人的种类？ 或者是我们在互联网上的行为方式？我觉得这个问题很有趣，但我不太明白你想说什么......你是在说那些喜欢在互联网上过日子的人（比如没有生活）吗？ bugmasters写道：还是关于那些能够在互联网上创造自己的人的类别？ 还是关于我们在互联网上的行为方式？我觉得这个问题很有趣，但我不太明白你想说什么......你是在说那些喜欢在网上过日子的人吗（比如没有生活）？只要符合我所说的类别，任何一个都可以。晚上好，Yuushi-sennin写道：主题在标题中，但我将详细说明。许多不同年龄、性别、背景的人都在认真地过着他们的虚拟生活，甚至进行言语上的对抗，只是为了建立对他人的某种支配地位。我在这里看到过这种情况，但WoN并不是人类的例外例子，这种情况在网络上随处可见，这让我问自己这个问题。截至今天，我已经有机会 "挂出 "了</w:t>
      </w:r>
    </w:p>
    <w:p>
      <w:r>
        <w:rPr>
          <w:b/>
          <w:color w:val="FF0000"/>
        </w:rPr>
        <w:t xml:space="preserve">id 60</w:t>
      </w:r>
    </w:p>
    <w:p>
      <w:r>
        <w:rPr>
          <w:b w:val="0"/>
        </w:rPr>
        <w:t xml:space="preserve">故事：安德里亚是一名高中生。有一天，她在学校外面发现了一群陌生的女孩。几天后，她帮助一个陷入困境的女孩。一旦她安全了，女孩佩内洛普就完全心烦意乱，并告诉她，她来自未来。我的观点：和这本小说的其他读者一样，好在我没有停留在封面上。封面会让我感到厌烦，因为我讨厌任何俗气的东西，即使是为年轻人准备的。我是根据新闻稿作出决定的，我很高兴我这样做了。我没有考虑到："以波斯字母的方式"，见于出版商的文字。你能做的事情是有限制的。你不能把孟德斯鸠与儿童文学相比，即使后者写得很好。我喜欢这部小说。我在几个小时内读完了它。安德烈是叙述者。作者以轻松的方式论述了妇女在社会中的地位和女权主义。主要人物是安德里亚和佩内洛普。他们两人都在准备他们的BAC。一个是在2019年，另一个是在2187年。在2019年，佩内洛普对生活的认知有很大差距。这导致了有趣的情况，有时在两个女孩之间造成紧张和误解。然后，渐渐地，佩内洛普会把自己交给安德烈亚。后者已经对时间旅行的可能性感到惊讶，将被佩内洛普的启示所强烈震撼。从那一刻起，安德烈就必须做出选择并坚持下去。尽管有一些略微动摇的转折，但情节总体上是精心设计的。由于这符合故事的水平，我并没有对小说家提出异议。风格流畅，令人愉悦。必须阅读!标题：Ne ramenez jamais une fille du futur chez vous 作者：Nathalie Stragier 出版社：Syros 我同意关于不稳定的曲折，但这是一本有趣的书。是夏季阅读的完美选择!</w:t>
      </w:r>
    </w:p>
    <w:p>
      <w:r>
        <w:rPr>
          <w:b/>
          <w:color w:val="FF0000"/>
        </w:rPr>
        <w:t xml:space="preserve">id 61</w:t>
      </w:r>
    </w:p>
    <w:p>
      <w:r>
        <w:rPr>
          <w:b w:val="0"/>
        </w:rPr>
        <w:t xml:space="preserve">N O S E R V I C E S - 你不与我们签订出版合同，因此保留你的权利的所有权。- 我们的入门级服务，即创建数字图书并在200个书商网站和我们的移动应用程序上发布，一年的费用为50欧元或75欧元（取决于图书的大小）。- 你可以根据你的需要选择额外的服务。- 我们不为你的数字销售付费：你得到100%的净收入（税前价格-书商佣金）。如有其他问题，请写信给我们，pascalashuza4@gmail.com</w:t>
      </w:r>
    </w:p>
    <w:p>
      <w:r>
        <w:rPr>
          <w:b/>
          <w:color w:val="FF0000"/>
        </w:rPr>
        <w:t xml:space="preserve">id 62</w:t>
      </w:r>
    </w:p>
    <w:p>
      <w:r>
        <w:rPr>
          <w:b w:val="0"/>
        </w:rPr>
        <w:t xml:space="preserve">Hangar-Casa de Velázquez与巴塞罗那法国学院合作的2020年奖学金的结果 Hangar和Casa de Velázquez与巴塞罗那法国学院合作，连续第四年重新合作，共同征集交流奖学金。Hangar项目委员会以及Casa de Velázquez和巴塞罗那法语学院的评委们在研究了申请后，于2020年7月8日召开会议，就与巴塞罗那法语学院合作设立的Hangar-Casa de Velázquez交流奖学金做出了决定。- Hangar - Comisión de Programas: Giuliana Racco（艺术家）和Lluís Nacenta（Hangar主任）。- Velázquez之家：Fabienne Aguado（Velázquez之家的艺术研究主任）--巴塞罗那法语学院：Max Vasseur（巴塞罗那法语学院院长）。颁奖决定--萨拉-阿古多-米兰--巴勃罗-桑兹-阿尔莫盖拉 制作补助金给杭州市--卡罗拉-穆扬</w:t>
      </w:r>
    </w:p>
    <w:p>
      <w:r>
        <w:rPr>
          <w:b/>
          <w:color w:val="FF0000"/>
        </w:rPr>
        <w:t xml:space="preserve">id 63</w:t>
      </w:r>
    </w:p>
    <w:p>
      <w:r>
        <w:rPr>
          <w:b w:val="0"/>
        </w:rPr>
        <w:t xml:space="preserve">布鲁塞尔玩具博物馆...迷你机械火车组1990年？小型固定电路，两个圆盘的顶部是两列火车的小型复制品。这两个固定的小型试验，在一个建筑物的 "隧道 "下一起通过，还有另外两个所谓的车站，给人一种相遇的错觉!见Pousseur JOUSTRA 一般状况良好：电池盒内部由于电池放置时间过长而受到腐蚀，电池盒的盖子丢失。见阿拉伯人的苏尔奇机械。5号骑师身穿红色哥萨克服，坐在方向盘上。在原包装盒上，你可以看到 "Arabian "的品牌名称。一张小图似乎表明，尾巴被用作 "前进或停止 "的杠杆，上面还写着德国西部制造 DRA-DGMM R 见小机械龙 小机械龙由金属玩具工匠Bernhard TUCHER创造。由于机械玩具竞赛的结束（电池操作玩具的到来，以及对木制玩具越来越严格的标准），伯恩哈德-图赫尔在他位于埃姆斯基兴的房子里建立了一个强大的车间，使他能够生产大型的老式船只或小的奇珍异宝，就像这条由所有部件组成的龙，以装备库存的机械发动机。他手中握有黄金，而且过得很开心。见1918年至1940年间的机械玩具小鸡。代表小鸡啄食。由马口铁平版印刷而成，用黄色和一些棕色的线条来模拟羽翼。它的喙是橙色的。请看《快乐小丑》的原型，它是一个带钥匙的机械玩具。这个小丑的灵感直接来自于20世纪50年代著名的GROCK（CHARLES ADRIEN WETTACH），他的真名是瑞士公民。当被激活时，它用身体和眼睛做出动作。见鼠标 塑料机械鼠标。要操作它，你只需向后拉它，然后让它走。底座下写着 "西德制造Zick-Zack "见KOUROTCHKA（鸡）机械小鸡，可以用钥匙重新组装起来。KOUROTCHKA是制造商给出的名字，"它在俄语中的意思是母鸡 "见SINGE YES-NO猴子在棕色马海毛的底部，一个杠杆允许激活头在运动的肯定或否定。这就是为什么制造商将它们命名为 "是-非系列"。脸部、手部和脚部是用米色毛毡制成。一个印有 "Schuco Tricky "字样的红色塑料纪念章用一条红色丝带系在身上。请看我们的自动化熊由弹簧马达上发条的动画。 然后他扭动起来，手里拿着棍子。费尔南-马丁是这种小型自动机的最早发明者之一，1885年至1915年期间，在巴黎的林荫道上可以看到这种自动机。几十种日常用品被费尔南-马丁改造成了玩具。送货员、乐器、动物、马戏团、杂技演员、警察、消防员、行人、街头小贩等。看到拖拉机上有一个人1950年代。可以使用的机械玩具，但有些部件丢失。穿着工作服的男子坐在他的拖拉机的方向盘上，拖拉机有两个轴，一个是前面的小轮子，另一个是后面的大轮子。轮子是由塑料制成的。存在的颜色有红色、黄色、蓝色、棕色和黑色。它是由冲压和喷漆的金属制成的。看到机械鸟？机械鸟，石版画上有以下字样："德国--"。</w:t>
      </w:r>
    </w:p>
    <w:p>
      <w:r>
        <w:rPr>
          <w:b/>
          <w:color w:val="FF0000"/>
        </w:rPr>
        <w:t xml:space="preserve">id 64</w:t>
      </w:r>
    </w:p>
    <w:p>
      <w:r>
        <w:rPr>
          <w:b w:val="0"/>
        </w:rPr>
        <w:t xml:space="preserve">桑德斯在阿拉斯加、华盛顿和夏威夷的民主党党团会议上获胜 民主党候选人伯尼-桑德斯 Photo: David Ryder / Reuters 佛蒙特州参议员伯尼-桑德斯在周六的阿拉斯加、华盛顿和夏威夷民主党党团会议上，在欢欣鼓舞的支持者面前庆祝他在这些州的胜利。桑德斯周六晚在威斯康星州麦迪逊的一次演讲中说，他很高兴能吸引传统上对政治不感兴趣的选民，包括年轻人。这位独立参议员强调，美国年轻人对政治制度既不冷漠也不感兴趣，他们确实想帮助 "改善我们国家的未来"。桑德斯告诉他的支持者，他为他们提供了一个 "激进 "的想法，即建立一个能使所有美国人受益而 "不仅仅是1%"的经济。希拉里-克林顿对这些挫折感到忧虑。她几乎没有在这三个州开展竞选活动，只在华盛顿州呆了一天，并在复活节周末与家人住在一起。在华盛顿，101名代表中只有三分之一在周六晚上被计入结果。其余67名代表是根据地区投票产生的，投票结果将在晚些时候公布。根据美联社的分析，桑德斯敦促他的支持者不要被那些说他不可能战胜克林顿赢得民主党提名的人所说服，在周六的党团会议之前，克林顿拥有1234名代表，而桑德斯拥有956名。如果算上超级代表，即可以投票给自己选择的候选人的民主党领导人，这一比例上升到1703比985。伯尼-桑德斯的 "气势"？桑德斯在威斯康星州的集会上发言时，华盛顿州的选票仍在统计中，他称周六晚上的结果是他在西部的新势头。他指出，最近在犹他州和爱达荷州取得的胜利，暗示着仍有可能对克林顿进行加冕。"我们刚刚赢得了华盛顿州。他对8,000多名支持者说："这就是势头的样子。不要让任何人告诉你我们不能赢得提名或大选。这正是我们要做的事情。"由于民主党人按比例分配代表，周六在阿拉斯加和华盛顿州的结果可能使桑德斯的代表总数至少增加27个，克林顿至少增加5个。但桑德斯要赢得他的党内提名，将有一个非常陡峭的山坡要爬。根据美联社的统计，桑德斯需要57%的剩余初选和党团代表，才能在6月底前获得这些代表的多数席位。如果考虑到超级代表，佛蒙特州参议员的标准就更高了。到比赛结束时，他需要在初选和党团会议中赢得67%以上的代表，以及超级代表。总共需要2383名代表才能在7月在费城举行的党的大会上获得提名。伯尼-桑德斯本周大部分时间都在西海岸，试图巩固他在该地区进步活动家中的支持，以便轻松赢得周六的党团会议，减少他的300名代表的领先优势。</w:t>
      </w:r>
    </w:p>
    <w:p>
      <w:r>
        <w:rPr>
          <w:b/>
          <w:color w:val="FF0000"/>
        </w:rPr>
        <w:t xml:space="preserve">id 65</w:t>
      </w:r>
    </w:p>
    <w:p>
      <w:r>
        <w:rPr>
          <w:b w:val="0"/>
        </w:rPr>
        <w:t xml:space="preserve">感谢伊兰酒店 我们很高兴地宣布，伊兰酒店已成为我们的主要赞助商之一。感谢Loïc Langouet的支持和信任。"ELAN Hospitality "创建于2002年，为酒店业专业人士提供建议。今天，计算机和视听产品的融合，通常被称为多媒体，需要对所有希望为客户提供创新和优质服务的专业人士提供真正的支持。Elan Hospitality被定位为具有高附加值的多媒体集成商。它的人体大小的结构提供了一个真正的倾听，一个后续行动和一个连贯的技术解决方案的贡献。凭借与酒店业主、IT经理、建筑师和装饰公司合作的12年经验，我们现在很自豪能够在客户施工或装修项目的每个阶段为其提供支持。网站：http://www.elan-hospitality.fr Les Roses de Cachi高兴地宣布，Elan Hospitality将成为其主要赞助商之一。感谢Loic Langouet的信任和支持。Elan Hospitality创建于2002年，为酒店业的专业人士提供咨询。今天，技术越来越成为日常需求的一部分；它需要专业人员的真正跟进，以提供创新和优质的产品。Elan Hospitality是一个小规模的公司，这使得它能够真正了解需求，有一个很好的跟进，并为正确的需求提供正确的产品。拥有12年的经验，与酒店业主、IT经理、建筑师、设计师打交道，他们很自豪能够帮助客户完成从建筑到装修的所有项目步骤。</w:t>
      </w:r>
    </w:p>
    <w:p>
      <w:r>
        <w:rPr>
          <w:b/>
          <w:color w:val="FF0000"/>
        </w:rPr>
        <w:t xml:space="preserve">id 66</w:t>
      </w:r>
    </w:p>
    <w:p>
      <w:r>
        <w:rPr>
          <w:b w:val="0"/>
        </w:rPr>
        <w:t xml:space="preserve">文化PRAd'A，关注L尺寸 本周，在MA见面，讨论 "L "尺寸的建筑趋势。我们欢迎你从周一到周五在导游的带领下参观新阿基坦大区建筑博物馆（Palmarès Régional d'Architecture en Nouvelle-Aquitaine）。展览时间为2020年6月9日至7月31日 免费入场 周一至周五下午2点至6点 1 rue de la Tranchée - 86000 Poitiers 05 49 42 89 79 - www.ma-poitiers.fr 在网站上查找167个候选项目：www.palmares。archi PRAd'A是由Le 308-Maison de l'Architecture en Nouvelle-Aquitaine和Ordre Régional des Architectes与该地区（利摩日、波城和普瓦捷）的建筑之家合作举办的活动，得到了地区文化事务局（DRAC）及其伙伴俱乐部的支持。视觉：M. Monthiers for Agence Guiraud-Manec and @Tabaramounien for the 308 - MA</w:t>
      </w:r>
    </w:p>
    <w:p>
      <w:r>
        <w:rPr>
          <w:b/>
          <w:color w:val="FF0000"/>
        </w:rPr>
        <w:t xml:space="preserve">id 67</w:t>
      </w:r>
    </w:p>
    <w:p>
      <w:r>
        <w:rPr>
          <w:b w:val="0"/>
        </w:rPr>
        <w:t xml:space="preserve">魁北克中部的Bois-Francs旅游区因覆盖其领土的枫树和其他硬木品种而得名。第157届维多利亚市农业展览 在维多利亚市德雅尔丹学院（Colisée Desjardins）的场地上，这是一个反映魁北克形象的农业展览，有动物比赛，动物、园艺和纺织品种的大型展览，农业机械，商业展位，娱乐部分（游乐设施），马匹，普瑞纳小型农场，知名艺术家的表演，怪物宾果。一个真正的家庭庆祝活动的特别邀请。8月6日，游乐设施和商业摊位正式开放。突出我们农业的彩虹下的特别娱乐。</w:t>
      </w:r>
    </w:p>
    <w:p>
      <w:r>
        <w:rPr>
          <w:b/>
          <w:color w:val="FF0000"/>
        </w:rPr>
        <w:t xml:space="preserve">id 68</w:t>
      </w:r>
    </w:p>
    <w:p>
      <w:r>
        <w:rPr>
          <w:b w:val="0"/>
        </w:rPr>
        <w:t xml:space="preserve">宜家希望继续其环保努力。在可持续发展周期间，该品牌正在努力开展生态行动，特别是在厨房。为此，它正在组织一场烹饪比赛。宜家家居是美国和欧洲环境产品和服务的领先供应商。宜家希望提高人们对家庭可持续生活的认识。宜家正在邀请顾客利用店内的一些活动和特别优惠，包括对环保烹饪的介绍。在法国的29家宜家店中，每家店都有一位美食博主在准备三道美味的食谱。- 29位博主将于4月5日星期六下午3点至6点在每个宜家商场的厨房部门同时进行比赛，届时您可以观看、品尝并为美食博主投票。每个厨师都会被安排在一个配备了电磁炉、烤箱和微波炉的厨房里。他们可以携带自己的设备。选择标准将基于美学、原创性，当然还有与可持续发展相关的元素。在顾客投票后，5名入围者将由750g.com的顾问、运营伙伴达米安厨师决定。获奖者名单将于4月9日公布，同时公布的还有29位博主的食谱，您可以在家里制作这些菜。</w:t>
      </w:r>
    </w:p>
    <w:p>
      <w:r>
        <w:rPr>
          <w:b/>
          <w:color w:val="FF0000"/>
        </w:rPr>
        <w:t xml:space="preserve">id 69</w:t>
      </w:r>
    </w:p>
    <w:p>
      <w:r>
        <w:rPr>
          <w:b w:val="0"/>
        </w:rPr>
        <w:t xml:space="preserve">我们的理念 在严肃的游戏中，我们相信 wannapplay是由Terres Neuves SPRL拥有的，它诞生于2013年7月1日，是由社会传播高级研究学院（IHECS）的两名前学生的大脑、肘部和热情组成的。 wannapplay致力于通过游戏：严肃的游戏，在公司中进行更有效的沟通。这两位企业家注意到在MICE（会议奖励和活动）领域提供的城市发现的差距，希望提出一个解决方案，以触摸式平板电脑为主要工具，提供专门的应用程序和一般或个性化的内容，但始终具有娱乐性。在立即获得成功之后，他们在严肃游戏领域坚持不懈，现在为室内和室外的严肃内容提供全球游戏化服务。这不是一份轻松的工作，但总比工作要好！"。迄今为止，比利时-卢森堡团队拥有该领域的动态专家和约15名自由职业者，以支持他们的国际业务。想知道更多吗？了解那些每天都在为通过轻盈来提高效率而工作的令人愉快的人们？联系我们和/或来喝杯咖啡吧!</w:t>
      </w:r>
    </w:p>
    <w:p>
      <w:r>
        <w:rPr>
          <w:b/>
          <w:color w:val="FF0000"/>
        </w:rPr>
        <w:t xml:space="preserve">id 70</w:t>
      </w:r>
    </w:p>
    <w:p>
      <w:r>
        <w:rPr>
          <w:b w:val="0"/>
        </w:rPr>
        <w:t xml:space="preserve">自推出以来，我们已经将Play TV作为互联网上第一个免费和合法的电视平台。在法国研究部、巴黎工商会和Oséo Innovation的支持下，我们于2010年启动，与我们的10人团队一起开发用于互联网视频直播的创新技术。如你所知，我们的网站允许你观看来自世界各地的一百个频道!我们已经与不同的电视频道和SACEM建立了创新的收入分享模式。每月有超过250万用户访问该网站并免费享受我们的服务，我们感谢您的忠诚。然而，我们现在面临着一项危及该服务未来的法律决定。自启动以来，我们得到了CSA的认可，我们尊重所有的义务。此外，CSA最近向法国电视台发出正式通知，要求其遵守法律，不要反对恢复Play TV上的频道。但与此同时，巴黎上诉法院对事情的看法不同，并对我们接管法国电视台的频道进行了严厉谴责。我们感到非常惊讶，我们正在向最高上诉法院提出异议。判决应该重新洗牌，但在此之前，我们必须适用上诉法院的裁决，尽管FTV不适用CSA的决定......我们现在需要资金来促进我们的发展，并获得与不在Play TV的主要频道的合作。以下是我们的建议，作为捐款：1个月的Play TV Premium使用权 6个月的Play TV Premium使用权（通常为2.99欧元/月） Play TV Premium是高质量的全部服务，没有广告 谢谢你的支持，我们就靠你了。Play TV需要您的支持，该服务正处于危险之中! </w:t>
      </w:r>
    </w:p>
    <w:p>
      <w:r>
        <w:rPr>
          <w:b/>
          <w:color w:val="FF0000"/>
        </w:rPr>
        <w:t xml:space="preserve">id 71</w:t>
      </w:r>
    </w:p>
    <w:p>
      <w:r>
        <w:rPr>
          <w:b w:val="0"/>
        </w:rPr>
        <w:t xml:space="preserve">福岛核电站的运营公司周五开始抽取放射性地下水，试图减少对附近太平洋的排放。东京电力公司（TEPCO）说，它在当地时间下午2点（凌晨1点）至晚上8点之间挖了一口井，抽出了13吨水。"东电发言人周五说："对我们来说，尽快抽出这些地下水是一项紧急任务。周三，首相安倍晋三宣布，当局将更多地参与管理受污染的水，他说这是一个 "紧急 "问题。自2011年3月以来，特普科一直在努力处理其福岛第一核电站（东京东北部220公里）事故的后果，此前发生了非常强烈的地震，特别是巨大的海啸。几个星期以来，最尖锐的问题是防止这些渗入地下并被该地高浓度放射性污染的水泄漏到太平洋。面对缺乏处理、储存和控制这些水的手段，Tepco不得不在7月底首次承认，在长期否认事实之后，这些水的一部分已经泄漏到邻近的海洋。据工业部（Meti）的一名官员周三接受法新社采访时说，"每天大约有300吨水漏出"，但 "不过，还不能确定这些水是否具有高度放射性"。据法国专家、辐射防护与核安全研究所（IRSN）副所长Jerome Joly称，然而，与2011年事故发生时的总辐射量相比，这些泄漏的受污染水对环境的影响仍是微不足道的。特普科预计，到8月中旬，它将建立一个系统，能够每天泵送100吨受污染的水，这些水将被过滤并循环用于冷却受损工厂的反应堆。</w:t>
      </w:r>
    </w:p>
    <w:p>
      <w:r>
        <w:rPr>
          <w:b/>
          <w:color w:val="FF0000"/>
        </w:rPr>
        <w:t xml:space="preserve">id 72</w:t>
      </w:r>
    </w:p>
    <w:p>
      <w:r>
        <w:rPr>
          <w:b w:val="0"/>
        </w:rPr>
        <w:t xml:space="preserve">如果你理论上可以刺穿几乎任何东西，每个人都有自己的解剖结构，自己的组织。因此，你很可能无法刺穿所有的东西，要么是因为根本不可能，要么是因为从审美角度看，这真的不好看。也可能只是运气不好。你知道我梦见一座桥有多久了吗？大约8年。你知道我戴了多久的眼镜吗？自永远。戏剧性的，我知道。因此，我将介绍一下面部和身体上的可能位置（除了生殖器、表面和皮锚穿孔，这将在另一篇文章中介绍）。我们将从脸部开始，然后是耳朵，以及身体的其他部分。我称 "嘴唇 "为围绕嘴巴本身的一切。愈合过程相当短（1个月-1个半月的护理，约2-3个月的完全愈合）。与流行的看法相反，唇环不是唇环。阴唇是螺柱的法语名称，是一种有圆形底座的棒状首饰，上面有一个球或钉子。顺便说一下，应该注意的是，如果可以使用戒指，至少对于下唇来说，它们绝不应该被用作最初的穿孔，因为圆形的形状会拉扯组织，这有可能使孔变形并使其愈合 "歪斜"。使用的是1.2的直径。许多唇部穿孔组合都有名字，但我强烈建议不要使用它们，因为它们在所进行的穿孔方面没有实际存在。使用了上层或下层的术语，居中或偏移。唇部穿孔的维基百科中列出了这个。因此，很明显，我有一个 "网络"。Wtf。而在我看到这张图之前，我从来没有听说过 "犬类的小弟弟"。既然说到这个问题，我还应该指出，虽然上唇正中穿孔的俗称是 "medusa"，但至少在法国，解剖学术语是philtrum，这是盎格鲁-撒克逊专业人士使用的唯一正确术语。在这些穿孔上收到的主要想法是，它们导致牙齿松动和/或牙龈回缩。真与假。一个位置不好的穿孔，或一个有太多珠宝的穿孔，最终确实会造成这种损害。确保你的穿孔者能够胜任这些穿孔，并考虑尽快缩短珠宝的条状物，以避免它们。然而，如果穿孔做得很好，有合适的珠宝，这种风险是不需要担心的。为了避免这种风险，如果你太害怕，你可以选择垂直穿孔。你不是一路穿到嘴里，而是穿过嘴唇的内部，这意味着穿孔的一部分在嘴唇下面，另一部分就在上面。不可能给它戴上一个戒指。愈合最快的穿孔之一（只有4至6周！），因为你直接刺入肌肉和粘膜，而舌头是一个奇妙的器官，以疯狂的速度再生。但它也是最难治愈的疾病之一，因为对大多数人来说，说话和吃饭将在几天内成为一种挑战，即使有良好的消炎药帮助。鉴于有时非常令人印象深刻的膨胀，最初的酒吧将非常非常长，直径为1.6。在可能的情况下，你忘记选择较短的棒子的可能性很小，因为一旦舌头恢复到正常大小，在你的嘴里有一个长的珠宝是非常不舒服的，你很可能会有很多问题。</w:t>
      </w:r>
    </w:p>
    <w:p>
      <w:r>
        <w:rPr>
          <w:b/>
          <w:color w:val="FF0000"/>
        </w:rPr>
        <w:t xml:space="preserve">id 73</w:t>
      </w:r>
    </w:p>
    <w:p>
      <w:r>
        <w:rPr>
          <w:b w:val="0"/>
        </w:rPr>
        <w:t xml:space="preserve">我准备在一所最近的大学（2006年）翻新一个网络，但基础设施相当破损：多个服务器分散，不同的交换机，没有认证控制，等等。校长办公室、学院、部委，总之，国民教育作为一个整体提供了异质性的、不可获取的和低效的资源。尽管我呼救，但没有答案，我肯定要靠自己来管理。这就是我为什么要求助于你。你是否知道有一份或多份文件可以列出网络的经典规则，或者更简单的是其他人遇到同样问题的经验：200台机器都不一样，一个网络控制一切。我很有动力，因为这一切都让我感兴趣，但在任务的规模面前，我不确定是否能继续下去。事先谢谢你，Stéphane Re: 大学里的网络改造 我在一所农业大学里负责计算机网络15年。经过几番周折，中比利牛斯省农业高中的同事们同意再次采用中比利牛斯省学院院长的解决方案，基于Windows服务器下的网络（当时是NT，现在是Windows服务器的最后一个版本，我知道更多。客户端工作站是在Xp pro下，现在可能是7个pro。管理和维护网络的软件解决方案是Magret（协助管理网络的模块）。所有的解释都在这里。</w:t>
      </w:r>
    </w:p>
    <w:p>
      <w:r>
        <w:rPr>
          <w:b/>
          <w:color w:val="FF0000"/>
        </w:rPr>
        <w:t xml:space="preserve">id 74</w:t>
      </w:r>
    </w:p>
    <w:p>
      <w:r>
        <w:rPr>
          <w:b w:val="0"/>
        </w:rPr>
        <w:t xml:space="preserve">巨大的空间供孩子们玩耍，房主很有同情心......""一流的租房--对我们的租房非常满意，广告符合说明书的要求。Hardelot-plage, Pas-de-Calais, Nord-Pas-de-Calais, France 旅游区: C�te d'opale 临近: 15 km from Boulogne sur mer , 18 km from Le touquet , 海拔: 20 m, 600 m from sea, 1500 m from a lake, 600 m from shops, 900 m from town centre 接待能力:6人 6张照片 Derni�re mise � update le 03-07-2015 13h "舒适的复式公寓，安静的位置--我们推荐这个非常好的复式公寓--Hardelot o� everything is con�ucted in a modern and functional way.非常安静的社区。愉快的接待。谢谢你让我们度过了一个非常愉快的假期。""无可挑剔--这是我们第二次来到这个住宿地，我们总是很高兴！！"。这个区域非常漂亮，而且这个房子被打理得无可挑剔，而且很方便，只需两步就能到达海滩和树林。从......"Flat Stella-plage - 2 people - holiday rental n�6662 Town: Stella-plage, Pas-de-Calais, Nord-Pas-de-Calais, France Tourist Region: C�te d'opale Proximit�: 7 km from Le touquet , 10 km from Berck , 1 km from sea, 400 m from shops, 400 m from town center Accommodation capacity: 2 people Beach remained� l�tat "sauvage", no high buildings that g�t everything, tr�s beautiful.有可能走很多路，用脚走，用车走。许多地方可以参观......""我的幸福--最后你的幸福就是我们和孩子们的幸福，度过一个短暂的周末。装备精良，干净整洁，花园干净整洁，我们的澳大利亚牧羊犬Lili也很喜欢。Merlimont plage, Pas-de-Calais, Nord-Pas-de-Calais, France R�gion Touristique: C�te d'opale Proximit�: 10 km de D�taples sur mer et de berck , 7 km de Touquet , 100 m de la mer, 100 m des commerces, 100 m du centre-ville Capacit� d'accueil: 5 personnes I strongly recommend this rental.一场比赛;)""完美--愉快和乐于助人的老板。明亮而愉快的公寓。床房舒适，但要注意房间里加床的大小...它非常小，但好在没有真正的用处。"Flat Stella Plage - 4 people - holiday rental n�40392 Town: Stella plage, Pas-de-Calais, Nord-Pas-de-Calais, France Tourist Region: C�te d'opale Proximit�: 5 km from Le touquet , 12 km from Berck , 600 m from sea, 600 m from shops, 600 m from town center Capacity: 4 people Stella plage, Pas-de-Calais, Nord-Pas-de-Calais, France Tourist R�gion:C�te d'opale 距离：7 km from Le touquet , 13 km from Berck , 800 m from the sea, 400 m from the shops, 400 m from the town center 容量：4人 Stella-plage, Pas-de-Calais, Nord-Pas-de-Calais, France 旅游区：C�te d'opale 距离：5 km from Le touquet , 10 km from Berck , 1600 m from the sea, 1000 m from the shops 容量：6人 我将从一个。.."Gite Sainte Cecile Plage - 4人 - 度假屋 n�46518 Town: Sainte cecile plage, Pas-de-Calais, Nord-Pas-de-Calais, France Tourist Area: Pas de calais Proximit�: 15 km from Le touquet , 25 km from Boulogne sur mer Capacity: 4 people Hardelot-plage, Pas-de-Calais.</w:t>
      </w:r>
    </w:p>
    <w:p>
      <w:r>
        <w:rPr>
          <w:b/>
          <w:color w:val="FF0000"/>
        </w:rPr>
        <w:t xml:space="preserve">id 75</w:t>
      </w:r>
    </w:p>
    <w:p>
      <w:r>
        <w:rPr>
          <w:b w:val="0"/>
        </w:rPr>
        <w:t xml:space="preserve">在3个月内改变自己!在通过我们的 "我的转型挑战 "项目帮助成千上万的人改变了他们的身体和生活之后，现在轮到你来获得你梦想的结果了我的转型挑战计划 我的转型挑战计划 我们为什么要创建这个计划？在健身行业工作了几年后，我们发现了一个重大问题。你知道吗，在开始进行身体改造的人中，有近四分之三的人不会达到他们的目标。这是为什么呢？因为大多数人骨子里不是运动员，不想连续几个月遵循限制性饮食和军事训练。由于缺乏教练的支持和理解，再加上过度的限制性方法，导致人们放弃了他们的梦想和健身。听起来很熟悉吧？你有没有经历过或认识过放弃目标的人？这就是Project Physique存在的原因，也是我们想创建My Transformation Challenge项目的原因，以帮助尽可能多的人获得他们应得的身体和健康!最重要的是，这一切都通过我们惊人的移动应用程序和我们对尊贵客户的严格跟踪而远程完成。如果你不想快速而轻松地实现你的目标，同时通过多样化的饮食优化你的身体、荷尔蒙、能量和健康...这个项目可能不适合你。然而，如果你已经准备好在学习和热爱这个过程的同时获得前所未有的结果，我邀请你加入我们的精彩项目。训练应用程序 该计划配有我们全新的移动应用程序和我们的网络会员区，使您可以通过 "训练 "区域访问您的个性化训练计划。你将在这一部分看到： - 为你和你的目标制定的个性化计划 - 每项练习/技术的解释 - 每项练习的演示视频 - 休息日后的训练日历 - 计算次数、组数、有氧运动、消耗的卡路里等的智能系统，以跟踪你的进展，并通过我们的新奖励系统给你奖励 - 赢得训练的奖品!你会看到你的进展，重量/次数的进展，并随时保持积极性!*对于 "老派 "来说，不要担心，你将能够打印你的锻炼。你会发现...你会发现...营养应用程序 发现我们新的 "营养 "应用程序，它允许你实时查看你的个性化食物计划。由于我们的智能系统，你还可以访问一个超过30,000种食物的数据库，通过查看你的卡路里和宏量营养素，轻松改变/修改你的日常饮食。这是一个完全免费向我们的会员提供的应用程序，它可以计算你所有的食物，为你提供能量消耗的信息，甚至允许你在杂货店直接扫描食物，将它们纳入你的食物计划中！"。你的饮食再也不会沦为 "鸡肉棒 "了 *这是我们英文版本的一个例子。该应用程序是100%可用的法语版本!会员区 作为Project Physique的会员，您不仅可以享受到个性化的项目和在线跟踪。您还可以访问所有其他付费内容，并且每月都会收到免费礼物和我们的新项目。你可以通过任何平台进入你的会员区，你可以在任何时候与你的教练取得联系。你还将有机会每月赢得奖品，只需通过你的申请进行训练（补充剂、金钱、免费计划等......）你还将得到我们许多合作伙伴的折扣和独家奖品，如。您的特别奖结束于：套餐#1 全包式服务。</w:t>
      </w:r>
    </w:p>
    <w:p>
      <w:r>
        <w:rPr>
          <w:b/>
          <w:color w:val="FF0000"/>
        </w:rPr>
        <w:t xml:space="preserve">id 76</w:t>
      </w:r>
    </w:p>
    <w:p>
      <w:r>
        <w:rPr>
          <w:b w:val="0"/>
        </w:rPr>
        <w:t xml:space="preserve">在圣哈辛托山脚下，棕榈沙漠是南加州一年四季最受欢迎的目的地之一，每年平均有超过350天的日照。该地区被称为 "世界高尔夫之都"，仅在棕榈沙漠和附近地区就有30多个高尔夫球场。我们的客人可以享受课程和其他豪华景点，也可以在酒店附近的豪华精品店、商店和餐馆漫步。除了高尔夫之外，棕榈沙漠还有很多东西可以提供。就在几英里之外，发现约书亚树国家公园，这是美国最独特的体验之一。观看著名的约书亚树（yucca brevifolia）和其他当地植物和动物。活着的沙漠动物园在自然主义的环境中展出异国动物。缆车可以让你充分体验周围景观的壮丽。忙碌了一天之后，全家人可以在棕榈沙漠水上运动中心放松一下。在科切拉谷，我们在棕榈沙漠的每一家酒店都是参加科切拉音乐节的音乐和艺术爱好者的完美大本营，该音乐节在春季有世界著名的乐队。</w:t>
      </w:r>
    </w:p>
    <w:p>
      <w:r>
        <w:rPr>
          <w:b/>
          <w:color w:val="FF0000"/>
        </w:rPr>
        <w:t xml:space="preserve">id 77</w:t>
      </w:r>
    </w:p>
    <w:p>
      <w:r>
        <w:rPr>
          <w:b w:val="0"/>
        </w:rPr>
        <w:t xml:space="preserve">来学习一种最强大的心灵、身体和精神改造工具，它已经改变了世界各地成千上万人的生活。ThetaHealing®技术提供了吸引和生活在符合我们目标的经验的工具，这样我们的个性、关系和生活选择就会优雅、快乐和轻松地发展。在精神层面上，ThetaHealing®技术的哲学告诉我们，我们的灵魂在我们的生活中设立了课程，以便我们能够学习和掌握某些美德。该技术使我们能够通过理解教训，整合美德，同时消除限制性认知，来解决各种情况或快速进入下一个阶段。ThetaHealing®技术课程教我们转变自己的局限性，同时利用生命的教训，提高我们的意识水平，成为我们自己现实的创造者。这是关于通过应用ThetaHealing®技术重新获得你的力量并创造你想要的生活。毕业后，在征得家人、朋友和客户的同意后，你将能够为他们练习。这个培训是为谁准备的？有兴趣成为ThetaHealing®从业者吗？无论你是想帮助人们优化他们的生活，还是在寻找个人生活、人际关系或事业的转变；我们的课程都是在教授思想、身体和灵魂的转变。敢于为你的生活注入新的活力!Julie Gosselin 电话：514-799-7204 电子邮件：[email protected] 基本的DNA研讨会介绍了ThetaHealing®技术。 学生们体验到与所有事物的创造者的无条件之爱的联系和开放。研讨会的核心是实践技术，允许在某些层面上修改保留的程序；基本、遗传、历史和灵魂层面。学生们将学会识别和超越自己的程序，就像他们在研讨会期间学会为他人做的那样。在研讨会结束时，学生准备成为ThetaHealing®从业者，成为ThetaHealer®。主题和练习，包括：该研讨会连续3天授课。包括：ThetaHealing®基本从业者手册，ThetaHealing®书，官方ThetaHealing® DNA基本从业者证书。总投资：600美元 押金：100美元 地点：圣热罗姆，拉瓦尔。也可选择：在线培训 总额：575美元 订金：45美元 收到45美元订金后确认预订 高级ThetaHealing®研讨会扩展了基本研讨会所包含的信息，包含了对围绕我们的七个存在平面的更深理解。你将继续学习和掌握信仰工作，加深你对下载的认识，并通过各种练习学习区分不同的存在平面。通过高级ThetaHealing®从业者培训，你将在ThetaHealing®技术的概念方面打下坚实基础。主题和练习，包括。*先决条件：ADN基地ThetaHealing® 这个研讨会连续3天进行授课。包括：高级DNA ThetaHealing®从业者手册、高级DNA书籍、官方高级DNA ThetaHealing®从业者证书。总投资: 609元 存款: 100元 地点: St-Jérôme, Laval.有可能根据要求进行旅行。收到100美元定金后确认预订 另有：在线培训 共计：585美元 定金：65美元 预订</w:t>
      </w:r>
    </w:p>
    <w:p>
      <w:r>
        <w:rPr>
          <w:b/>
          <w:color w:val="FF0000"/>
        </w:rPr>
        <w:t xml:space="preserve">id 78</w:t>
      </w:r>
    </w:p>
    <w:p>
      <w:r>
        <w:rPr>
          <w:b w:val="0"/>
        </w:rPr>
        <w:t xml:space="preserve">Cahors Géraud主教（1068-1083）给了Carennac神父几座教堂，包括Rignac的教堂，因此也可能是Alvignac的教堂，这是它的附属建筑；根据Edmond Albe的笔记，住持Clary补充说，1267年的一座新教堂成为现在教堂的主要部分（同上）。中殿第二个海湾的内部立面显示了两个大拱门，其小方块的瓦砾装置让人想起11世纪，而 ...</w:t>
      </w:r>
    </w:p>
    <w:p>
      <w:r>
        <w:rPr>
          <w:b/>
          <w:color w:val="FF0000"/>
        </w:rPr>
        <w:t xml:space="preserve">id 79</w:t>
      </w:r>
    </w:p>
    <w:p>
      <w:r>
        <w:rPr>
          <w:b w:val="0"/>
        </w:rPr>
        <w:t xml:space="preserve">让我们一言以蔽之，唐-尼诺的最新专辑是一个金块，是所有专辑中最好的。"在你心灵的后院 "综合了流行音乐旋律和音质逃逸之间的正确妥协。Nicolas Laureau在追求个人道路的同时，也在追求NLF3，他与他的兄弟Fabrice和Mitch Pirès（在此为鼓手）领导的复古未来主义电子摇滚。在不对你以前的记录造成不公的情况下，这些记录也是高质量的，"在你心灵的后院 "达到了一个新的水平，达到了一个国际地位，但没有失去它的野心。你是否感觉到这种权力的上升，它的汁液是什么？在这张专辑中，我想超越前几张专辑的内省工作，走向更广泛的东西，对外部世界更开放，这是我认为的主要区别。而且我认为我的前一张专辑 "Mentors Menteurs"，一个翻唱的集合，在某种程度上是一个必要的过渡。你的歌曲综合了流行旋律和音质逃逸之间的正确妥协。这是否是一种必要的平衡？我希望如此，但这不是由我来分析的。Syd Barrett的幽灵在这张唱片上盘旋，幸运的是，没有当时统治这个人的疯狂。除了你的笔名，他对你来说还代表什么？是的，西德-巴雷特是20世纪的一个重要人物和作曲家，因为他是一个艺术意义上的原始艺术家。他不说谎，贯穿他的音乐的是困扰人类的东西。与无形的沟通。这就是为什么我爱他。在 "Everything Collapsed All Right "或 "Free Birds "中使用的催眠式节奏和晶莹剔透的吉他，让人想起Syd的杰作 "No good trying"。但这也是与NLF3的电子摇滚的联系......很好的联系，它触动了我。重复性的音乐是我所热衷的东西。我每天都会听几次特里-莱利或拉维-尚卡尔的布袋音乐。你的歌词是源于旋律的灵感，还是真正的文学创作的结果？这是两者的结合。我使用的是与声音的关系，以及与单词本身的关系。自动写作是诱因之一......这张专辑似乎是从你的思想深处涌现出来的，正如标题所暗示的那样。它是你内心深处的一张唱片吗？或者说，它是进入更高的意识，是音乐家整个生命中的启蒙旅程的最后一步？这个标题指的是在写歌和作曲时的无意识机制，但也肯定是指听众对我提议听到的东西的个人解释。我完全同意你的启蒙之旅的想法，我的工作中确实有这个层面。我的最新专辑当然是非常夜间的，象征性的，与敏感世界而不是有形世界有关。除了你所获得的技术知识外，你是否相信自动音乐写作的优点，就像文学一样？如果不是偶然的结果，它将更像是一种实际的应用，一种受控的实验，就像在自由爵士乐中一样。我在音乐中使用意外的概念。也就是说，发生了碰撞。它总是能帮助我。甚至要修剪。是的，我相信自动写作，因为它唤起了我们自己最秘密和最重要的部分。这并不意味着它总是伟大的，但它提供了一个广阔的研究和发现领域。是否有一种唐-尼诺的神秘感，一种与音乐和创作行为的特殊关系？这是一个活下去的理由。你把一些 "陌生人 "带进了你的巢穴，特别是卢克-萨瑟兰和罗瑞。</w:t>
      </w:r>
    </w:p>
    <w:p>
      <w:r>
        <w:rPr>
          <w:b/>
          <w:color w:val="FF0000"/>
        </w:rPr>
        <w:t xml:space="preserve">id 80</w:t>
      </w:r>
    </w:p>
    <w:p>
      <w:r>
        <w:rPr>
          <w:b w:val="0"/>
        </w:rPr>
        <w:t xml:space="preserve">西方情报来源告诉《世界报》，叙利亚政权于2012年12月23日在霍姆斯市对反对者使用了一种化学武器。一些西方国家曾在2012年宣布，这种情况将构成对 "红线 "的跨越，可能引发对叙利亚的武装干预，现在它们正试图否认和掩盖这一事件，"以避免被迫采取行动"，同一消息来源补充说。我们的对话者补充说，叙利亚政权使用了 "一种使人丧失能力的非致命化学武器，由于缺乏样本，我们无法确定其名称"。该物质被装在 "四枚火箭上，并已发射"。这一事件引发了 "国际社会，特别是俄罗斯，对大马士革当局采取了非常强烈的态度。我们相信，叙利亚政权不会再这样做。自12月23日以来，叙利亚活动家网络一直在转述霍姆斯居民和医生的说法，他们认为当天在政府军和叛军发生战斗的Al-Bayyada社区使用了化学武器。根据这些描述，这些气体造成了几人死亡和几十起中毒事件。互联网上发布的视频显示，人们出现了严重的恶心、呼吸困难、呕吐，有些人还窒息而死。但这些数据的不可验证性，以及它们来自反阿萨德武装分子的事实，使得任何解释都非常不确定。在巴黎，奥赛博物馆发言人Philippe Lalliot于1月18日星期四接受了《世界报》的采访，他发表了以下声明，其中的每一个字都似乎是用震荡器来衡量的："我们已经仔细检查了这些信息，特别是流传的视频。我们无法证实使用了作战气体或致命的化学品。这并不是断然否认，而是表达了谨慎的保留。</w:t>
      </w:r>
    </w:p>
    <w:p>
      <w:r>
        <w:rPr>
          <w:b/>
          <w:color w:val="FF0000"/>
        </w:rPr>
        <w:t xml:space="preserve">id 81</w:t>
      </w:r>
    </w:p>
    <w:p>
      <w:r>
        <w:rPr>
          <w:b w:val="0"/>
        </w:rPr>
        <w:t xml:space="preserve">拥有36,000名员工的Ramsay Santé是欧洲综合病人护理领域的领导者之一，是法国医疗保健领域的主要招聘单位。在住院方面，本集团在三个领域提供几乎所有的内科和外科治疗：医疗-外科-产科（MCO）、后续和康复护理（SSR）以及心理健康。无论在哪里，集团都参与了公共卫生服务任务和国家的医疗保健网络。每年，集团在创新方面的投资超过2亿欧元，无论是在新的手术和成像技术方面，还是在设施的建设和现代化方面。Aguiléra诊所位于大西洋比利牛斯山脉的比亚里茨。该机构有近130个床位和场所。为了确保护理质量和保证最佳护理，该机构可以依靠一个由250多名员工和80名私人医生组成的团队。该诊所涉及多个专业，包括骨科、消化科、妇科、颌面科、眼科、内脏科和血管外科以及整形外科。Aguiléra诊所有一个手部急诊科，是南阿基坦手部急诊网络的成员，还提供短期的老年病护理。这个职位是兼职的。杜痛是强制性的。这个职位是为了积极参与制定一项政策，以提高疼痛管理的质量。该职位将负责以下工作：1）疼痛咨询协调员--预约管理--档案归档--活动报告--与医生接力--参与病人信息和跟踪（实施支持等）--确保协调对候选住院病人的护理--个性化的护理访谈--根据处方实施非药物技术（TENS）2。为机构的护理人员提供持续的培训活动 - 与转诊医生合作开展培训课程 - 提供具体的技术培训：PCA、MEOPA等。- 接待和培训新来者 - 传播知识。对工作人员提出的疼痛管理要求作出回应 3.组织活动 - 评估工具的实施和跟踪，日常跟踪支持 - 与医生、IT主管护士合作实施治疗和护理协议，并评估其应用和有效性。- 收集病人在疼痛方面的满意度，并分析功能障碍（组织、人力、材料.....） - 为病人和工作人员实施信息和教育工具 4.临床活动 临床角色准时与复杂情况下的患者进行交流 - 护士咨询疼痛评估并与医生合作重新调整镇痛策略 - 实施和/或协助PCA - 管理申请QUTENZA的患者 - 实施TENS - 预防MEOPA护理诱发的疼痛 - 关系护理 - 参与患者信息和教育 - 公告系统和姑息治疗的资源人。5.机构活动：在Aguiléra诊所内 - 领导CLUD-SP会议 - 与所有护理伙伴建立职能联系：医生、药剂师、职业治疗师、物理治疗师、心理学家、生物医疗服务等，并帮助传递信息（如药物警戒等） - 在机构质量计划（EPP等）框架内进行疼痛领域的审计和调查 - 参与内部多学科STAFFS和网络框架。 6、非活动</w:t>
      </w:r>
    </w:p>
    <w:p>
      <w:r>
        <w:rPr>
          <w:b/>
          <w:color w:val="FF0000"/>
        </w:rPr>
        <w:t xml:space="preserve">id 82</w:t>
      </w:r>
    </w:p>
    <w:p>
      <w:r>
        <w:rPr>
          <w:b w:val="0"/>
        </w:rPr>
        <w:t xml:space="preserve">国家橄榄球联盟周六公布了2012-13赛季的14强赛日程表。Rugby365看了一下在8月18日冠军赛开赛前需要记住的重要日期。两届法国冠军将在本赛季的开幕日主场迎战卡斯特尔。米迪-比利牛斯德比也将是上次14强半决赛的重演，图卢兹在6月2日赢得了这场比赛（24-15）。上赛季不幸进入决赛的土伦将前往佩皮尼昂开始。克莱蒙费朗将访问巴约纳。马竞将访问阿根，而法国体育场将在主场迎战蒙彼利埃。升班马将以旅行为起点。蒙托瓦队将在比亚里茨，格雷诺布洛瓦队将在吉伦特面对波尔多-贝格尔斯。 在6月9日的冠军赛决赛中被图卢兹队击败（18-12），图隆队将有机会在9月报仇。他们将在9月28/29日的周末前往加龙河畔。第二轮比赛将在3月初（1日或2日）进行。这场比赛当然应该在Velodrome球场进行。在半决赛中被RCT击败的克莱蒙费朗，将在第11轮在Marcel-Michelin（11月9/10日）再次遇到他们的折磨者。上赛季的对抗因穆拉德-布杰拉尔赛后的发言而被记住，他在发言中再次谈到了 "裁判鸡奸"，这使他被停赛140天。Auvergnats将在前一天（4月12或13日）前往Mayol。一些教练将在下个赛季回到他们各自的前俱乐部。克里斯蒂安-兰塔和克里斯托夫-德劳德离开阿根的条件很差，他们将在3月随巴约纳（8或9）返回。第一站将于10月初（5或6日）在Jean-Dauger进行。前波尔多-贝格莱斯的经理马克-德尔普将带着佩皮尼昂的徽章回到吉伦特。重逢的日子定在安德烈-莫哈的第二天（8月24日或25日），回归的日子将在艾梅-吉拉尔举行2013年的第一场14强比赛。在经历了法兰西体育场的一切之后，法布里斯-朗德罗在14强赛中带领格勒诺布尔队，并将以FCG的颜色回到首都。1月25日，在第三天主场迎战巴黎人之后，伊瑟罗伊队将在夏莱伊。与每个赛季一样，巴斯克德比将是密切关注的热点之一。与上赛季一样，第一轮比赛将在阿吉莱拉举行。这两个邻居将在第七天（9月28日或29日）对峙，然后在五个月后的让-道格球场再次相遇（3月1日或2日）。两家巴黎俱乐部在上赛季的预选赛中不相上下，并将在法兰西大球场再次相遇。他们将在11月30日或12月1日首次相互比赛，并在倒数第二天相遇。这场比赛在争夺最后阶段的位置上仍然可能是决定性的。RCT的愿望得以实现。为了让他们能够完成夏天在马约尔进行的工作，土伦的董事们已经要求国家橄榄球联盟在客场进行他们的前三场联赛。国家铁路局批准了这一请求。因此，瓦罗伊人将前往佩皮尼昂、马竞-梅特罗，然后是蒙特德-马尔桑，然后在主场对阵波尔多-贝格莱斯的第一场比赛。升班马将于第四天（9月7日或8日）在格勒诺布尔进行首次对决，复赛将于2月进行。</w:t>
      </w:r>
    </w:p>
    <w:p>
      <w:r>
        <w:rPr>
          <w:b/>
          <w:color w:val="FF0000"/>
        </w:rPr>
        <w:t xml:space="preserve">id 83</w:t>
      </w:r>
    </w:p>
    <w:p>
      <w:r>
        <w:rPr>
          <w:b w:val="0"/>
        </w:rPr>
        <w:t xml:space="preserve">CHANNES公社 ( 10340 ) 位于AUBE，靠近TROYES。它是一个农业食品盆地，人口不断增长，受益于薄弱的医疗协同作用。电话信息的私人网站，并设置了与利用118 600（付费服务）的警卫药房的服务。不是法国药剂师协会或国家的官方网站。118 600是一个通用目录服务，保证定期更新数据，由ARCEP提供。在紧急情况下，你可以联系：15萨穆、17警察或18消防。值班药房在周日和公共假期从早上8点到晚上8点，每天从晚上8点到早上8点开放。在这些时间之外，我们的代理人会让你与你附近的值班药房取得联系。</w:t>
      </w:r>
    </w:p>
    <w:p>
      <w:r>
        <w:rPr>
          <w:b/>
          <w:color w:val="FF0000"/>
        </w:rPr>
        <w:t xml:space="preserve">id 84</w:t>
      </w:r>
    </w:p>
    <w:p>
      <w:r>
        <w:rPr>
          <w:b w:val="0"/>
        </w:rPr>
        <w:t xml:space="preserve">为了更好地欣赏葡萄酒，对法国不同的原产地（AOC）进行了细致的描述：在Passionvin上注册的生产商也为他们的每一款葡萄酒制作了与原产地有关的完整描述表。他们的坐标被标出，可以直接与他们联系，以获得更多的信息或订购几瓶。粘土坡上平均25年的葡萄树......暴露在鹅卵石上。酿造和装瓶工作完全是在酒厂完成的。一个强壮的小托马斯，火热的，仍然年轻，将不得不在......的环境中生存。7,45. DOMAINE DE LONGUE TOQUE 2006 在Dentelles de Montmirail的周围，有名望的Terre d'accueil。在f�ts de ch�ne中陈酿12个月。美丽的单宁结构，伟大的葡萄酒...。</w:t>
      </w:r>
    </w:p>
    <w:p>
      <w:r>
        <w:rPr>
          <w:b/>
          <w:color w:val="FF0000"/>
        </w:rPr>
        <w:t xml:space="preserve">id 85</w:t>
      </w:r>
    </w:p>
    <w:p>
      <w:r>
        <w:rPr>
          <w:b w:val="0"/>
        </w:rPr>
        <w:t xml:space="preserve">史诗的伦理学 本研究日对20和21世纪文学中的史诗体裁--或者更准确地说，是一般史诗基调--的道德思想进行研究。该项目是通过文学的跨学科维度，在道德哲学和人文学科的交叉点上更新文学研究的一部分。最近的研究强调了史诗的多样性和它们的问题价值。自René Etiemble以来，比较的视角使我们有可能认识到一种流派的复杂性，这种流派常常被认定为单一的文化，并且在这种文化中被认定为单一作品（《伊利亚特》）。弗洛伦斯-戈耶提议彻底打破对史诗的经典定义，这种定义的特点是对一个社区的价值进行单一的 "庆祝"：相反，史诗将是一个 "深入思考冲突的工具，让所有的人，无论是失败者还是胜利者，都有发言权"，通过复调创作的 "史诗作品 "来发明新的政治解决方案。这一理论更新将被用来研究20和21世纪文学中作为伦理思想资源的史诗。对史诗的诉求，实际上是对冒险家、战士、旅行者等人物的诉求，以及对他们特有的道德困境和美德的诉求。我们是否应该停止谈论史诗般的英雄主义，或者我们应该考虑，通过远离西方男性的形象来更新它？史诗中的脆弱和弱势有什么地位？对史诗叙事的选择本身不也是对道德立场的选择吗？史诗作为一种卓越的政治体裁，难道没有促成道德问题的转移？在社会和历史中，个人、他的自由、他的选择、他的主观问题被赋予什么地位？上午10点：介绍 发言人Déborah Lévy-Bertherat和Thomas Conrad (ENS-PSL, République des Savoirs, CRRLPM) 10:20 am: Ethics and epic: a political dynamic Opening: Florence Goyet (Université Grenoble Alpes, UMR 5316) 11:10 am: An epic without heroes - around Saint-John Perse Dominique Combe (ENS-PSL, République des Savoirs, CIEPFC) 11: 50 am: Jean-Christophe 和 Romain Rolland的Enchanted Soul Speaker:Aude Leblond (Univ. Sorbonne-nouvelle, THALIM) 14h30 : 从《奥斯威辛的报告》到《如果是人》再到《休战》：普里莫-莱维的史诗作为世界的再量化 主讲人：Guido Furci (Univ. Sorbonne-nouvelle, CERC) 15h10 : 不确定的史诗：丹尼尔-门德尔松的伦理和奇异性 主讲人Nicolas Aude (Univ. Lille 3) 15h50 : 伦理学是否有一张女人的脸？斯维特拉娜-阿列克谢耶维奇和坎特米尔-巴拉戈夫的战争叙事Déborah Lévy-Bertherat (ENS, CRRLPM, UMR 3608) 16:50: 谱系学的反面教材：胡安-贝内特的婴儿激情的伦理学 演讲人。Inès Cazalas (Univ. Paris-Diderot, CERILAC) 5:30 pm: Disproportions of scale and individual conflicts: hypotheses for a definition of the videogame epic Speaker: Guillaume Grandjean (Univ. of Lorraine, CREM) 6:10 pm: Round table: fictional representations of ethical struggles Speaker:Frédérique Leichter-Flack (Univ. Paris-Ouest, CRAL-EHESS), 作者</w:t>
      </w:r>
    </w:p>
    <w:p>
      <w:r>
        <w:rPr>
          <w:b/>
          <w:color w:val="FF0000"/>
        </w:rPr>
        <w:t xml:space="preserve">id 86</w:t>
      </w:r>
    </w:p>
    <w:p>
      <w:r>
        <w:rPr>
          <w:b w:val="0"/>
        </w:rPr>
        <w:t xml:space="preserve">我是一个住在贝济耶的20岁的年轻女士，业余时间是一名按摩师。 我在市中心有一个小公寓，我可以在那里接待你，我将很高兴让你在我的公司度过一段美好的时光。我是一个非常漂亮的女孩，正如你在照片上看到的那样，如果你想做按摩或做爱，请不要犹豫，与我联系，萨米拉6 </w:t>
      </w:r>
    </w:p>
    <w:p>
      <w:r>
        <w:rPr>
          <w:b/>
          <w:color w:val="FF0000"/>
        </w:rPr>
        <w:t xml:space="preserve">id 87</w:t>
      </w:r>
    </w:p>
    <w:p>
      <w:r>
        <w:rPr>
          <w:b w:val="0"/>
        </w:rPr>
        <w:t xml:space="preserve">在我们的2019年耶路撒冷大会上，Aglow活动将在耶路撒冷之门举行!有很多人对这项活动感兴趣，但也有很多关于会议价格和可选的组织旅行的问题。我们仍处于准备和规划阶段，但在这个阶段希望给你一个尽可能准确的估计，以便你可以开始储蓄和准备。感谢你有兴趣报名参加我们的2017年会议网络研讨会。这肯定是我们举办过的最好的现场活动之一。以下是关于注册过程的一些常见问题。如果你在这里找不到你的答案，请与我们联系，该电子邮件地址已被防止垃圾邮件机器人保护。您需要启用JavaScript才能查看。我们将帮助您。我如何登记参加网络广播？请填写此表登记参加网络广播。请注意，网播发布费是一次性费用，为110美元，不是经常性费用。我注册后会发生什么？在填写完表格并用信用卡付款后，你会收到一封激活邮件，看起来像这样。点击蓝色的 "激活你的账户 "按钮，你将被带到Aglow商店，在那里你需要输入一个密码来激活你的账户。一旦完成这项工作，你就可以登录你的Aglow商店账户。要登录，如果你是用台式机或笔记本电脑浏览，请点击页面顶部灰色条上的登录链接，如果你使用手机或平板电脑，请点击左上角的菜单。一旦你登录了你的帐户，你将能够通过点击你的仪表板上的链接进入网络广播页面：你也将能够查看你在我们商店的购买历史。一旦你访问了网络广播页面，你将能够看到现场发布和所有存档的会议。如果我没有收到激活的电子邮件怎么办？如果你已经注册了网络广播并支付了费用，但没有收到激活邮件，请执行以下操作- 检查你的垃圾箱或垃圾邮件文件夹。有可能你会在那里找到它。- 如果你还是找不到激活邮件，请进入Aglow Store，点击页面顶部灰色条中的登录链接，然后点击忘记密码？链接。你会被提示输入你的电子邮件地址（确保你使用的是你报名参加网络广播时使用的同一地址）。然后，你应该收到一封电子邮件，其中有重置密码的链接。- 该电子邮件地址已被防止垃圾邮件机器人保护。您需要启用JavaScript才能查看。我们将尽最大努力帮助您。我是否能够从任何电脑上观看网络广播？是的，只要电脑有互联网连接，你应该能够登录你的Aglow商店账户并观看网络广播。我们的生活方式适应你的连接速度，即使它减慢了你的速度，你也能够查看会议。质量可能很差，但你将能够观看。我可以和朋友或团体一起观看网络广播吗？是的，我们鼓励你和朋友们聚在一起观看网络直播。这样做更有乐趣！"。与往年不同的是，团体网播许可没有额外费用。只要确保你使用的屏幕或投影仪足够大，以适应你的团体规模。声音也是一个重要的考虑因素。考虑购买一个外部扬声器</w:t>
      </w:r>
    </w:p>
    <w:p>
      <w:r>
        <w:rPr>
          <w:b/>
          <w:color w:val="FF0000"/>
        </w:rPr>
        <w:t xml:space="preserve">id 88</w:t>
      </w:r>
    </w:p>
    <w:p>
      <w:r>
        <w:rPr>
          <w:b w:val="0"/>
        </w:rPr>
        <w:t xml:space="preserve">对驾驶和使用机器能力的影响 头孢泊肟酯可能引起头晕。患者在驾驶汽车或操作机器前应被告知这些潜在的风险和对这种药物的反应。使用警告和预防措施 对青霉素类药物过敏 抗生素治疗引起的腹泻 严重肾功能不全（Clcr&lt;40ml/min） -发生任何过敏事件都需要停止治疗。o头孢类药物的处方需要事先询问，因为对青霉素类药物的过敏与对头孢类药物的过敏在5-10%的情况下是交叉的：o对青霉素敏感的病人使用头孢类药物必须非常谨慎：从第一次用药开始就必须有严格的医疗监护。 o对头孢类药物有直接过敏史的对象应正式禁止使用。在有疑问的情况下，第一次给药时医生必须在场，以治疗可能出现的过敏性意外。-这两种类型的β-内酰胺类药物的超敏反应（过敏性休克）可能是严重的，有时是致命的。-腹泻的发生可能是假膜性结肠炎的症状，特殊情况下，假膜性结肠炎的诊断是基于结肠镜检查。这种事故在头孢菌素类药物中比较少见，需要立即停止治疗并开始适当的特异性抗生素治疗（万古霉素）。在这种情况下，必须避免使用促进粪便淤积的产品。-本药含有乳糖。不建议在有乳糖不耐受的病人中使用。使用注意事项 -对其他β-内酰胺类抗生素过敏的病人，应考虑到交叉过敏的可能性。-对于有严重肾功能损害的病人，可能需要根据肌酐清除率调整每日剂量（见 "高危病人 "一节，并见剂量和用法一节）。与其他广谱抗生素一样，长期使用头孢泊肟酯可能导致选择不敏感的生物体，这可能需要停止治疗。-与实验室检查的相互作用 在使用头孢菌素类药物治疗期间，曾出现过库姆斯氏试验阳性的情况。用还原性物质检测尿液中的葡萄糖时，可能会出现假阳性反应，但用葡萄糖氧化酶的方法则不会。系统用抗生素，ATC编码：J01DA33 (J:Anti-infectives) 头孢泊肟酯是第三代口服头孢类半合成β-内酰胺类抗生素，是头孢泊肟的原药。口服后，头孢泊肟酯从肠道吸收并迅速被非特异性酯酶水解为杀菌性抗生素头孢泊肟。头孢泊肟的作用机制是基于对细菌壁合成的抑制。头孢泊肟对许多β-内酰胺酶是稳定的，抗生素活性谱临界浓度将易感菌株与中间和耐药菌株分开。S £ 1 mg/l和R &gt; 2 mg/l 对于某些物种，获得性抗药性的流行程度可能因地域和时间而异。因此，有以下几点是很有用的</w:t>
      </w:r>
    </w:p>
    <w:p>
      <w:r>
        <w:rPr>
          <w:b/>
          <w:color w:val="FF0000"/>
        </w:rPr>
        <w:t xml:space="preserve">id 89</w:t>
      </w:r>
    </w:p>
    <w:p>
      <w:r>
        <w:rPr>
          <w:b w:val="0"/>
        </w:rPr>
        <w:t xml:space="preserve">Ambrosia，一种正在入侵我们的过敏性植物。该部门正在树立一个榜样。FREDON Aquitaine是一个植物健康组织，它与地区卫生局合作，对艾草（Ambrosia artemisiifolia L）进行监视。这种一年一度的植物，其花粉对人类高度过敏，造成了公共卫生问题。这项任务的目标是确定受影响的地区，以监测这些种群的演变，并联合当地的观察员网络。集体动员是管理这种入侵植物的关键。热尔米纳-佩罗当选为多尔多涅省议会主席 多尔多涅省议会主席热尔米纳-佩罗的就职演讲。2015年4月2日星期四，多尔多涅省的50位省议员选出了他们的主席。赫尔米纳-佩罗以38票成为多尔多涅省议会的新主席。2014-2020年欧洲基金论坛 多尔多涅省与阿基坦大区和国家服务部门合作组织的以欧洲基金为主题的论坛于2015年5月22日在布拉扎克举行。其目的是让尽可能多的人了解在2014-2020年期间阿基坦地区新的欧洲基金规划框架内的管理机制和筹资可能性。具有社会性质的 "La Vallée "儿童之家奠基 6月19日星期五，"Les Milandes "儿童之家的重组和扩建工程在Castelnaud-La-Chapelle奠基了。省议会主席Germinal Peiro、负责家庭和儿童事务的副主席Mireille Bordes、Maison d'Enfants de la Vallée主任Dominique Rousseau、Soleil et Santé Dordogne协会主席Claude Gody和负责Dordogne山谷州的省议员Brigitte Pistolozzi出席了这次活动。佩里格的蒙田学院的ECOCERT标签 2015年6月15日星期一，佩里格的米歇尔-蒙田学院因其学校餐饮服务获得了ECOCERT一级标签。这个标签旨在更好地考虑学校餐饮中的公共卫生、环境和社会责任问题，奖励主厨Jean-Marc Treillis先生几年来所做的工作。2015年6月25日星期四上午10点至11点，Jeu de Minots欢迎你在TOCANE ST-APRE的Pôle Enfance Jeunesse参加音乐动画的共享时间。 7月2日星期四晚上9点15分，在François Mitterrand空间，将展示Jardins Ephémères。自11年以来，这些不断变化的花园被安装在场地的公园里，随着季节的变化而变化，并在大约三年的寿命后消失。</w:t>
      </w:r>
    </w:p>
    <w:p>
      <w:r>
        <w:rPr>
          <w:b/>
          <w:color w:val="FF0000"/>
        </w:rPr>
        <w:t xml:space="preserve">id 90</w:t>
      </w:r>
    </w:p>
    <w:p>
      <w:r>
        <w:rPr>
          <w:b w:val="0"/>
        </w:rPr>
        <w:t xml:space="preserve">6岁的孩子呕吐时，我应该给他吃什么药？我的孩子从不呕吐，所以我不知道该给他吃什么。 他没有发烧，没有腹泻。他只是呕吐。 这是我给儿童的，但也是给成人的。另一方面，他喜欢吃薯片，这不是太肥了吗？我9个月大的女儿有胃病，吃了一剂，在饭前一刻钟。我打算让他喝小剂量的饮料，给他吃薯片！目前他已经一个小时没有呕吐了。我打算边走边看，如果继续下去，我就去医疗中心。完全没有+没有食物，我的女儿在周日也遇到了完全相同的问题。我的女儿在周日也遇到了完全相同的问题，她的身体一整天都在休息，这对她来说很有效，因为在一天结束时，她的身体好了很多。</w:t>
      </w:r>
    </w:p>
    <w:p>
      <w:r>
        <w:rPr>
          <w:b/>
          <w:color w:val="FF0000"/>
        </w:rPr>
        <w:t xml:space="preserve">id 91</w:t>
      </w:r>
    </w:p>
    <w:p>
      <w:r>
        <w:rPr>
          <w:b w:val="0"/>
        </w:rPr>
        <w:t xml:space="preserve">LINE的PC客户端可以发送消息和进行免费通话。LINE是一个跨平台的即时通讯和VoIP应用程序，允许你发送消息，进行免费通话，并与你的朋友参加视频会议。这是应用程序的Windows客户端，允许你在你的计算机上使用它。LINE的主要功能是免费与朋友交流。与Mais一样，LINE打算通过采用吸引年轻人的功能，从其杰出的竞争对手中脱颖而出：除了传统的信息、照片和音频文件的共享，LINE还提供了将众多搞笑贴纸融入对话的可能性。这些类似漫画的图画甚至会照亮最沉闷的交流，还可以下载额外的图像包。这还不是全部：LINE还通过提供时间轴来照顾其应用程序的社交方面，当然，你可以在这里发布信息，但也可以让你的朋友对照片进行评论。更重要的是，为了进一步区别于WhatsApp，LINE的桌面版可以独立于移动应用程序工作。专注于基本要素的界面 PC版的LINE拥有一个极简的界面。三个标签允许你访问你的联系人列表，你当前的对话和添加新朋友。这使得客户端对所有用户来说都非常容易使用。要启动与LINE的对话，您只需用智能手机扫描一个QR码。如果你觉得界面过于朴素，你可以通过使用主题商店定制体验，按你的意愿进行修改。一旦进入该应用程序，其界面与经典的信息传递应用程序（如Messenger或雅虎）的模式相同。一个小窗口显示你的联系人，对话在浮动窗口中打开。除了即时对话，LINE还允许您添加联系人，并查看您的朋友在他们的简历中发布的内容。手机版的一大补充 如果您是LINE的手机用户，那么这款电脑版将有助于您在电脑上享受同样的功能。它可以让您在家中或使用电脑时，舒适地访问您的LINE联系人并与他们聊天。</w:t>
      </w:r>
    </w:p>
    <w:p>
      <w:r>
        <w:rPr>
          <w:b/>
          <w:color w:val="FF0000"/>
        </w:rPr>
        <w:t xml:space="preserve">id 92</w:t>
      </w:r>
    </w:p>
    <w:p>
      <w:r>
        <w:rPr>
          <w:b w:val="0"/>
        </w:rPr>
        <w:t xml:space="preserve">2009年7月2日CNT新闻稿 CNT设备谴责 "关于公务员流动和职业道路的法律草案"，该草案将于7月2日、3日和6日由国民议会审议，它组织破坏了公务员的法定框架。一项如此重要的法律，其内容受到了所有工会的强烈质疑，却在暑假期间通过了国民议会，这是不可接受的......。这项法案是对公共服务的一个深刻挑战。事实上，该法案第7条为在重组/撤职的情况下没有找到新职位的任何公务员提供了强制失业（"强制可用"）和无薪的可能性。事实上，如果在行政部门提供了3个工作机会后（无论地理位置、部委、社区或提供的工作），你不接受其中任何一个，你可以被解雇。简而言之，你将无法拒绝提供的第三个职位......否则就会被拒之门外!这些拟议的职位可以是几个兼职职位的组合形式（包括至少一个兼职职位）。这种 "拼凑 "的职位可以分布在非常不同的任务和/或行政部门和/或地方。"灵活性 "是必须的...当时的公务员事务国务秘书桑蒂尼先生说得很清楚："这是一项 "针对拒绝压制其工作的原则的代理人的劝阻措施"，不用说，在 "劝阻 "的背后会有，视情况而定：恐惧、讹诈、压力......显然，每两个退休人员中就有一个不被替换，即将进行的结构调整将使这一法律得到全面实施，你必须在地理上和专业上有很强的流动性......（让我们在此想到Sétra探员、被淘汰的DDEA探员、被压制的分区......）。)这也是一个新的法定职位：""，让我们记住，没有失业救济金，因为绝大多数公共雇主不为失业保险缴费......公务员在等待职位或被解雇前没有工资 这也是有效的，如果你从产假、育儿假、长期病假或借调回来...你的职位已经转变或取消...你喜欢惊喜!!!这意味着在这种情况下的公务员（这将是与计划中的公共服务部门解体相联系的大规模裁员的必然结果）将不再领取工资，因此，如果他或她想获得工资，就必须在等待职位的同时自己在公共或私营部门寻找工作，甚至永远离开公务员队伍（遣散费根据具体情况确定！！！）。这种不说名字的解雇，是对公务员和公共服务的地位进行彻底清算的敞开大门。这是对代理人的工作保障的结束，而这种保障是 "对其行使职能的独立性的保障"，因此修改和削弱了其地位。这是对腐败或各种压力（政治、等级......）的相对保护的结束，是对公民/用户的独立性、服务的连续性和公共行动的中立性的保证的结束。甚至在这部法律通过之前，我们就注意到，解雇的数量，特别是在国家教育系统，以 "专业不足 "为借口增加了，这实际上影响了最有破坏性的工会成员....（见国家教育系统最近的斗争后正在进行的许多案件......）。此外，这是一个适应公共部门的真正的社会计划，我们应该记住，2010年有33754个职位要被取消（2009年为30600个）。CNT Équipement还谴责了第10条，该条允许使用临时工</w:t>
      </w:r>
    </w:p>
    <w:p>
      <w:r>
        <w:rPr>
          <w:b/>
          <w:color w:val="FF0000"/>
        </w:rPr>
        <w:t xml:space="preserve">id 93</w:t>
      </w:r>
    </w:p>
    <w:p>
      <w:r>
        <w:rPr>
          <w:b w:val="0"/>
        </w:rPr>
        <w:t xml:space="preserve">介绍联系事件 通过爆炸的烟花使你的婚礼或生日成为一个特殊的时刻。你会发现在服务提供商 "Contact eventnentiel "有大量的烟花。保证非凡庆祝活动的服务提供者。</w:t>
      </w:r>
    </w:p>
    <w:p>
      <w:r>
        <w:rPr>
          <w:b/>
          <w:color w:val="FF0000"/>
        </w:rPr>
        <w:t xml:space="preserve">id 94</w:t>
      </w:r>
    </w:p>
    <w:p>
      <w:r>
        <w:rPr>
          <w:b w:val="0"/>
        </w:rPr>
        <w:t xml:space="preserve">#1 2011年4月4日，在13:13 - tggege激活compiz没有更多的unity[已解决]你好，试图激活compiz的效果，我当然已经禁用unity。我不知道该怎么做，但我相信让桌面上的图标启动是一个好主意。我怎样才能重新启用它？#2 2011年4月4日，在13:21 - fabien26 Re: compiz plus unity activation [Solved] 在Compiz配置（高级版）中，你有一个 "unity "框，只要勾选它。#3 2011年4月4日，在13:24 - tggege Re: 激活compiz加unity[已解决]是的，但如何在没有unity菜单的情况下进入compiz配置？#4 2011年4月4日，在13:47 - fabien26 Re: compiz activation plus unity[Solved] 啊！你是在自动登录，如果你要求这样做，我推测？这并不容易，你必须想办法用gnome 2D或直接用xterm来登录。要做到这一点，你也许可以通过恢复模式，选择 "无故障图形模式"。如果你不能，还有其他方法，你可以尝试进入一个tty，然后停止GDM并启动startx。如果你需要的话，我可以给你细节。#5 2011年4月4日，在14:18 - tggege Re: compiz activation plus unity[Solved] Thanks my pb is solved: For the auto login to disable it ( manipulation that I already knew) you have to edit file /etc/gdm/custom.conf in any terminal, and pass value AutomaticLogingEnable to false.允许我重新启动unity的操作是： - 用ccsm命令创建一个新的启动器 - 双击这个新的启动器打开compiz - 停用立方体+旋转立方体 - 完成激活unity的插件 Ps：如果我理解得好，用unity激活立方体及其旋转是不可能的？#6 2011年4月4日，在14:21 - fabien26 Re: compiz plus unity activation [Solved] 我不知道确切的立方体，可以肯定的是，一些compiz的功能目前已知是不兼容的。#7 在04/25/2011, at 00:24 - danielfi Re: 激活compiz plus unity[Solved] 谢谢你，我的pb已经解决了：对于自动登录的禁用（操纵，我已经知道），有必要在任何终端编辑文件/etc/gdm/custom.conf，并将AutomaticLogingEnable的值传递给false。允许我重新启动unity的操作是： - 用ccsm命令创建一个新的启动器 - 双击这个新的启动器打开compiz - 停用立方体+旋转立方体 - 完成激活unity的插件 Ps：如果我理解得好，用unity激活立方体及其旋转是不可能的？谢谢你，这解决了我的大问题。#8 2011年4月28日，在17:06 - picou Re: 激活compiz plus of unity [Solved] thank you I just activated the cube and it's not evident to cancel ...#9 2011年4月29日，在18:34 - CapitainePipo Re: 激活compiz加unity[已解决] Raaa我很反感。即使用你的超级技术打开Compiz，我也无法找回解决方案。:S 还是没有菜单，我只是设法得到了窗户的顶框。我设法让Unity Plugin最终重新启动。谢谢！！！。#10 2011年4月30日，在20:46 - yamélia Re: compiz激活加unity[已解决] 晚上好，我也有同样的问题。我正在尝试修改compiz（移动时窗口的变形），Unity和控制栏有</w:t>
      </w:r>
    </w:p>
    <w:p>
      <w:r>
        <w:rPr>
          <w:b/>
          <w:color w:val="FF0000"/>
        </w:rPr>
        <w:t xml:space="preserve">id 95</w:t>
      </w:r>
    </w:p>
    <w:p>
      <w:r>
        <w:rPr>
          <w:b w:val="0"/>
        </w:rPr>
        <w:t xml:space="preserve">三姐妹酒吧和餐厅是一个友好的酒吧。活动结束后，请到酒吧放松一下。这个受欢迎的场所一周内每天都会开放到很晚。你可以...更多...酒吧，酒廊，酒吧，加拿大，爱尔兰，特许经营，晚餐舞蹈，午餐菜单，带酒吧的餐厅，带停车场的餐厅，预订，餐饮餐厅，有娱乐的餐厅 基思的外卖和家庭餐厅是一家友好的午餐餐厅。菜单以海鲜、三明治和各种汉堡为特色，价格从11美元起...更多...在The Bigs Sports Grill餐厅享受美味佳肴。来吧，享受一个商业友好、休闲和家庭氛围。他们的酒吧是喝饮料或吃点心的理想场所。奥莱利的爱尔兰酒吧是一家热情的酒吧。在一天的辛勤工作之后，来酒吧放松一下。奥莱利的爱尔兰酒吧在一周内的每一天晚上都开放。进入酒吧是...更多...烧烤，纽约，融合，大陆，加拿大，美国，带酒吧的餐厅，预订，在线菜单，午餐菜单，欢乐时光，欢迎团体，大型酒单，酒类许可证 在The Outport Restaurant &amp; Pub享受美味佳肴。他们的酒吧是喝一杯的完美场所。Outport餐厅和酒吧每天营业到很晚...更多...无论你是打算和同事们一起度过快乐时光，还是和朋友们在爱尔兰酒吧里喝上一品脱，或者是为约会之夜寻找一个时尚的休息室或鸡尾酒酒吧，Branch NL都能满足你的要求。阅读评论：查看网络或报纸上的酒吧评论。这些评论根据价格、气氛、服务和活动对你所在地区的酒吧进行分类。评论家不想取悦任何人，只想取悦自己。出游类型：你想用好的食物或只是小吃来陪你的啤酒吗？你是愿意边听爵士乐边享受一杯红酒，还是愿意在最好的俱乐部跳舞度过一个晚上？你对Branch NL最好的酒吧的搜索将取决于你是想要一个轻松的还是热闹的氛围。地区：一旦你决定了你想举办的派对类型，就要考虑你想在城市的哪个部分度过夜晚。位于主要街道的酒吧为你提供了去酒吧爬行的机会，而其他地区则会让你有机会发现城市的新部分，参加特别活动，或认识新朋友。</w:t>
      </w:r>
    </w:p>
    <w:p>
      <w:r>
        <w:rPr>
          <w:b/>
          <w:color w:val="FF0000"/>
        </w:rPr>
        <w:t xml:space="preserve">id 96</w:t>
      </w:r>
    </w:p>
    <w:p>
      <w:r>
        <w:rPr>
          <w:b w:val="0"/>
        </w:rPr>
        <w:t xml:space="preserve">每个季节都是一本故事书。对于每一种植物、花朵或草药，无论多小，都有一个故事要讲，因为每一种植物都有一种精神，使草地、树林、山丘和花园，甚至城市的花园都为之陶醉...... 1月 土星为了感谢和平的亚努斯将他从朱庇特的愤怒中拯救出来并欢迎他进入自己的王国，给了他了解过去和未来的能力。因此，他被代表为有两张脸：一张看着即将离去的一年，另一张看着即将到来的一年。他的右手拿着钥匙，用它来开启新的一年。从现在开始，他是一月神父：一个介于圣诞神父、时间神父和冬天神父之间的好人。他的植物是槲寄生。他特别喜欢这种生长在两个世界之间、天堂和大地之间、悬浮在空间和时间中的树枝。它看起来就像一只奇怪的鸟的糟糕包装的巢穴!古代的神把它播种在树枝上，对德鲁伊来说，它拥有所有的魔法之光，并神奇地借以进行多种治疗。槲寄生能保护人们免受雷击，驱散咒语，有利于真爱和梦想的实现。杨维埃是一个定居的人，是守夜的发明者，是旧时代轶事的发明者，是故事的发明者，是这种精神、萨满和吟游诗人的通用语言。故事的记忆使我们与动物群、植物群和自然界事物的隐藏灵魂的联盟得以延续。它讲的是智慧......在一月份，绯闻女孩Pluviôse在绿眼仙女和红色精灵的帮助下，带来了阵雨。"如果你看到一只坐在窗户上的猫举起爪子放在耳朵上，那么不要怀疑那天会下雨"，梅哈特-德-卡约特夫人*说，她会等到第二天再晾晒她的衣物。有时，在山上，小人们会放一个大锅，以显示杯子是满的!Janvier神父说，如果这个月注定要下雨，为什么要试图赶走雨呢？它唱歌、低语、忽悠，讲述天空的秘密风景，让屋顶唱歌。当它蒸发时，它将梦想引向天堂，并与太阳的光线交融在一起，找到彩虹。她正在净化，被她的翅膀所触及的新娘之家，将知道幸福和富足。一月份是一个退缩的月份，在其封闭的天空下，很少有羽毛、毛发和毛皮冒险出来。似乎冬天已经把它的动物带到了其他地方。花园，所有的泥土、土块和水沟，可能无法提供花草丰富的乐趣或菜园的效用，但它永远不会消失。这是季节所体现的一种永恒性。当德鲁伊人砍下槲寄生时，他们高呼："E gui na ne"（向槲寄生致敬）来迎接新的一年，让我们也这样做吧!*Mehaut de Caillotte女士是1480年在布鲁日出版的手稿《Cattail Gospels》中发现的六位聪明的女医生之一。他们开会讨论他们的日常生活，包括说法和信仰，依次进行。12月 在古代，12月并不被重视，它只是一年中的第十个月，在二月结束。当日历被改变，它可以自诩为最后一个，它保留了它的名字 "十二月"，即10号。那么这个月有什么事情瞒着我们呢？</w:t>
      </w:r>
    </w:p>
    <w:p>
      <w:r>
        <w:rPr>
          <w:b/>
          <w:color w:val="FF0000"/>
        </w:rPr>
        <w:t xml:space="preserve">id 97</w:t>
      </w:r>
    </w:p>
    <w:p>
      <w:r>
        <w:rPr>
          <w:b w:val="0"/>
        </w:rPr>
        <w:t xml:space="preserve">Re: 在影院看到的电影 Re: 在影院看到的电影 hexbreaker写道。↑sat. 2 Nov 2019 11:20Did you have Ad Astra?积极的意见或不积极的意见？我不知道我是否能做到这一点，但我相信我可以做到这一点，我相信我可以做到这一点，我相信我可以做到这一点，我相信我可以做到这一点，我相信我可以做到这一点，我相信我可以做到这一点，我相信我可以做到这一点，我相信我可以做到这一点。这部电影将取悦詹姆斯-格雷的粉丝，而不是科幻粉丝，我认为 Re: Les films vus en cinéma 有一些沉思的阶段，如T. Malick ?回复：在影院看过的电影 我很难说，我讨厌马利克。我只看过他的《天空的收获》和《红线》，而且很久没有看过了。很难说我讨厌马力克。我不得不从他那里看到《天堂的收获》和《红线》，而且很久没有看到hexbreaker写的。↑sat. Nov. 2, 2019 12:16谢谢你的评论，我今晚会去看看里面有没有像T.马利克那样的沉思阶段？关于：在影院看到的电影 是的，我很喜欢。正如努努所说，詹姆斯-格雷的一贯主题，家庭，是的，我很喜欢它。正如努努所说，詹姆斯-格雷的一贯主题，家庭,hexbreaker写道。↑sat Nov 2, 2019 11:20amDid you have Ad Astra?是否有积极的评论？提前感谢一个伟大的图片和灯光。还有演员来承担这一切（布拉德-皮特和汤米-李-琼斯）。回复：在影院看到的电影 它的前半部分很搞笑，很咬人，后半部分更内敛，更深刻。回复：在影院看到的电影 啊，这是约翰-范特的核心。这是值得分心的。我从来没有看过这部电影，因为甘斯布/阿塔尔这对组合在我心中激起了皮肤反应Ah well, it's John Fante at heart.因此，这绝对值得分心。但我不会看甘斯布/阿塔尔在我身上激起的皮肤反应的电影Cooltrane写道。↑太阳 2019年11月3日 08:32还没写到半成品，但《孟姜女》Stupide非常非常强...它的前半部分搞笑而尖锐，后半部分更加内敛而深刻。Re: Film seen in theatres Re: Films seen in theatres Yeah, but here, there's Gainsbarre sweating from every pore - the politically incorrect is king.是的，但在这里，有Gainsbarre从每个毛孔中出汗 - 政治上不正确的是国王。nunu写道。↑Sun 3 Nov 2019 08:50Ah, it's John Fante at its core.所以它必然值得一看。但我不会看这部电影，因为甘斯布/阿塔尔这对组合会引起我的皮肤反应Ah well，它的核心是约翰-范特。因此，这绝对值得分心。但我不会看甘斯布/阿塔尔在我身上激起的皮肤反应的电影Cooltrane写道。↑太阳 2019年11月3日 08:32还没写到半成品，但《孟姜女》Stupide非常非常强...它的第一部分搞笑而尖锐，第二部分更内敛而深刻。Re: 在影院看到的电影我不喜欢父亲多于女儿我不喜欢父亲多于女儿Cooltrane写道。↑dim. 3 Nov 2019 09:41Yeah, but here there's Gainsbarre sweating out of them (both) from every pore - political incorrectness is king.Yeah, but here there's Gainsbarre sweating out of them (both) from every pore - political incorrectness is king.nunu wrote:↑Sun 3 Nov 2019 08:50Ah, it's John Fante at its core.所以它必然值得一看。但我不会去看甘斯布夫妇的电影。</w:t>
      </w:r>
    </w:p>
    <w:p>
      <w:r>
        <w:rPr>
          <w:b/>
          <w:color w:val="FF0000"/>
        </w:rPr>
        <w:t xml:space="preserve">id 98</w:t>
      </w:r>
    </w:p>
    <w:p>
      <w:r>
        <w:rPr>
          <w:b w:val="0"/>
        </w:rPr>
        <w:t xml:space="preserve">纽约（法新社）--以艺名Phife Dawg而闻名的Malik Taylor周二去世，享年45岁，引发了对著名说唱团体A Tribe Called Quest创始成员之一的悼念热潮。纽约著名的嘻哈音乐DJ查克-奇洛在他的推特账户上宣布了这位说唱歌手的死亡。确切的死因没有公布，但这位来自纽约皇后区的人多年来一直患有与糖尿病有关的并发症，包括在2008年需要进行肾脏移植。"我们不会忘记他对我们生活的影响。他的家人在一份声明中说："只有他对上帝和家庭的爱超过了他对音乐和体育的热情。Phife Dawg和Q-Tip（Kamaal Ibn John Fareed）是1985年在纽约成立的A Tribe Called Quest最有名的代表。虽然他们远不是最成功的说唱团体，但他们以俏皮、幽默但有时是政治性的风格，充满诗意并受到爵士乐的影响，给这个流派留下了持久的印象。他的前三张专辑现在被认为是说唱史上的经典之作，其标志性曲目包括 "Can I Kick it？"、"Check the Rhime "和 "Scenario"。该乐队于1998年解散，就在他们的第五张专辑《爱的运动》发行之后。从那时起，乐队已经多次重组，举行音乐会。在乐队内部，法夫-道格的特点是他略带鼻音的声音，有冲劲的风格，身材矮小（1.60米）和圆脸。在第一张专辑《人们的本能旅行和节奏之路》中，只有四首歌曲有特色，Phife Dawg的地位逐渐提高。他在2000年发行了一张个人专辑《通风：Da LP》，但并不成功。在上个月接受《滚石》杂志采访时，Phife Dawg将A Tribe Called Quest的成功和影响归功于其集体野心。"我们想拥有地球、风与火、王子这些艺术家的长寿。他解释说："我们不想成为两到三首歌曲的乐队。说唱团体 "公敌"(Public Enemy)的查克-迪(Chuck D)说，菲夫是一个 "文字的战士"，一个 "真正火热的社会故事家"，他周二在推特上对马利克-泰勒的死亡做出了回应。"英国音乐人兼制作人马克-隆森（Mark Ronson）反应说："菲夫说唱了一些嘻哈音乐中最经典的开场白。"一个非常悲伤的日子...对他的家人表示哀悼#RIPPhife，"DJ Prince Paul在推特上说，他是纽约说唱团体De La Soul的长期制作人，与A Tribe Called Quest关系密切。</w:t>
      </w:r>
    </w:p>
    <w:p>
      <w:r>
        <w:rPr>
          <w:b/>
          <w:color w:val="FF0000"/>
        </w:rPr>
        <w:t xml:space="preserve">id 99</w:t>
      </w:r>
    </w:p>
    <w:p>
      <w:r>
        <w:rPr>
          <w:b w:val="0"/>
        </w:rPr>
        <w:t xml:space="preserve">新内容：一系列15个新单词的发现，特别是万圣节，由Nathalie分享 一个英语仪式，每天学习一个新单词。今年我和学生们一起使用现成的365个英语单词日历，但在完成之后，想继续这个仪式，我通过修改它并根据最适合我的方式重新创建了同样的原则。仪式的组织 - 因此，每天都有一个学生被称为 "小英国人"。他/她必须首先回答他/她的同学的问题（根据最近在课堂上讨论的内容："你来自哪里？你的绰号是什么？你是否喜欢......"）。然后，他/她将从这些小文件中挑选一个 "每天一个字"。学生用英语读出这个词（不提供翻译），然后必须通过绘画或模仿来向他/她的同学展示这个词。一旦学生们找到了这个词的意思，我们就一起重复它来记住它，然后我们问底部的小问题，以便重新使用这个词来发现另一个词，或者与其他东西建立联系，等等。在每张卡片上，你可以找到英文单词及其法语翻译，"音译 "单词，这样学生就可以或多或少地读出这个单词，提醒我们可以模仿或画出这个单词的图画，链接的问题和它的答案。这里有一年中每一天的单词，187张纸。我的其他仪式：小论文--谜语--英语每天一个单词--阅读辩论和期待--阅读和记笔记--速算--继续阅读--诗歌--本周的艺术作品我喜欢它。我迫不及待地想知道接下来会发生什么，并与我的学生一起尝试。我真的很喜欢你的仪式!伟大的工作!这个想法很好，我将在开学时使用它。好吧，我没有找到布谷鸟盒子，所以在告诉你这篇文章很好，我一定会再次使用这个想法之后，我祝你节日愉快😎非常好的这个小仪式，我想我会使用它😉我喜欢它！！我会在秋天使用它🙂非常感谢🙂谢谢你！。你好。我每天早上都会使用这个仪式，我的学生都很兴奋。我希望能够通过按主题分组来提出其他卡片，以便将它们更多地融入我的编程中，并重新进行学习。是否有可能拥有可修改的文件？作为回报，我将把我所能开发的东西送给你。Nathalie 你好，我认为这个仪式的想法非常好，我打算在新学年开始后立即尝试。我只想指出一个小错误：对于 "老 "卡，翻译没有改变，它说的是 "春天"。好样的，再次感谢你的分享!哦，是的，谢谢你!我真的很喜欢你关于仪式的想法。我正在考虑在学年开始时向我的五年级学生介绍它们。就你的英语仪式而言，我认为这是一个好主意。唯一困扰我的是一些发音错误： - 纸 -&gt; 我想说peïpeu（最后的 "r "不发音） - 笑 -&gt; tou laaaf（是一个长a） - 哭 -&gt; tou craï - 火 -&gt; faïeu - 水 -&gt; ouoteu 对你所有的工作和你的分享表示赞赏!将英语语音转写成法语并不容易。我同意有些词可能不够精确，但去掉 "r "也不完全准确。它的发音有一点，以英语的方式，但它仍然存在......对于laaaf，它是</w:t>
      </w:r>
    </w:p>
    <w:p>
      <w:r>
        <w:rPr>
          <w:b/>
          <w:color w:val="FF0000"/>
        </w:rPr>
        <w:t xml:space="preserve">id 100</w:t>
      </w:r>
    </w:p>
    <w:p>
      <w:r>
        <w:rPr>
          <w:b w:val="0"/>
        </w:rPr>
        <w:t xml:space="preserve">hugolivier 发表了关于国外实习的话题 你想去非洲执行人道主义任务吗？你想投资于一个有意义的项目吗，为什么不呢，找到你的职业道路？如果你去了多哥呢？这里有一些可以向你建议的人道主义任务- 社会教育活动/与儿童一起 - 学校支持 - 孤儿院：援助，帮助做家庭作业，与孤儿院的儿童一起活动 - 农村妇女的扫盲培训 - 提高对性传播疾病（性病）和疟疾的认识 - 为有困难的年轻人建造孤儿院或建筑 - 健康：在医院或药房的任务，为合格的卫生专业人员（医生、护士、药剂师、助产士等）保留。可用的任务取决于需求、地点和你的逗留时间。我们还将考虑到你的兴趣，可能还有你的特殊技能。任务的组织 逗留时间最少为2周。志愿者们每天工作约5小时，每周工作5天。家务事（购物、做饭、洗衣服等）由志愿者自己轮流做。一日三餐都包括在报价中。它们是一起吃的，而且是在欢快的气氛中吃的。在多哥的住宿 在国际人道主义志愿服务期间，您将被安排在 :- 第一天在协会的房子里，进行了一次完全的沉浸式的学习!你会发现居民的生活方式，他们的方言，他们的烹饪，以及他们的习惯！你会发现他们的生活方式。- 在空闲时间里，你可以和孩子们一起玩耍，散步，参加文化活动，或者干脆放松一下！你还可以和孩子们一起玩。我们还为您提供参加游览的机会，让您发现这个国家、它的动植物和它的文化遗产!-------------------------------------------------------------------------------- 给我们发邮件 : asso.jasftogo@gmail.com / jasf.afrique@gmail.com 或者给我们打电话 : 00 228 96 48 67 01 在这里找到: https://www.jasftogo.jimdo.com hugolivier 在寻找实习机会中发表了一个话题 大家好 亲爱的学生、工人、专业人士、退休人员，你们想不想离开？改变你的想法？为了发现其他文化？活得非常充实的人类体验？帮助一个贫困的社区？在做志愿者实习吗？夏天的颜色很快将在JASF宣布。该团队正在准备2020年夏季的国际团结和发现之旅。登记工作已经开始。请不要犹豫，预订您的位置!2020年夏季多哥国际团结营计划 -2020年6月至7月：任务1：为儿童建造教育和休闲中心，并开展社会文化活动 任务2：重新造林，并开展社会文化活动 任务3：提高肝炎意识，并开展社会文化活动 -2020年7月20日至8月9日：任务1：建造培训室，促进妇女的经济自主权 任务2 :任务3：文化活动植树造林 -从8月10日到2020年8月30日： 任务1：建造社区水井 任务2：社会文化活动支持学校 任务3：社会文化活动植树造林 heleazrd在Parcoursup发布了一个话题：为了成功注册高等教育，你需要知道的一切我想在一个小镇上找一份工作，但我不知道如何去做，所以我想在小镇上找一份工作。我想回到医疗领域。如果我已经做了PACES，我是否可以使用带有PASS和L.AS许可证的新系统？</w:t>
      </w:r>
    </w:p>
    <w:p>
      <w:r>
        <w:rPr>
          <w:b/>
          <w:color w:val="FF0000"/>
        </w:rPr>
        <w:t xml:space="preserve">id 101</w:t>
      </w:r>
    </w:p>
    <w:p>
      <w:r>
        <w:rPr>
          <w:b w:val="0"/>
        </w:rPr>
        <w:t xml:space="preserve">如果你看到我们的网站，你很可能喜欢旅行和/或板球运动：我们也是！最初，创建这个博客/网站是为了报告我们125天的旅行，我们乘坐一辆露营车，从摩洛哥南部到挪威北部。如果你想进一步了解这个项目，你可以阅读以下文章：最初的项目和125joursdeglisse的诞生。但是，由于我们首先是两个伟大的生活爱好者，我们花了很多时间，交了很多朋友，在这125天里，我们最终只访问了摩洛哥海岸和葡萄牙海岸（反正在塔里法有一个小小的停留！）。除了享受 "板类运动"（风筝冲浪、冲浪板+滑翔伞）的乐趣外，我们想做的也是帮助你准备你的旅行，发现或更好地了解这些景点（练习的地方）。因此，我们决定在博客文章之外，制作一个小视频，介绍我们每一个值得去的地方。你可以在我们的Youtube频道上找到它们。有些仍在编辑中。从那时起，这125天已经结束了，但还没有结束。今年冬天我们又去了尼泊尔玩滑翔伞，今年夏天我们计划去法国海岸和英格兰。由于博客还在这里，而且做得相当好，我们将继续用我们的公路旅行故事、我们的建议ðŸ˜‰、我们的照片和我们的视频来喂养它。我们做这些都是为了好玩（我们也是一个有点怪癖的人），你不会在这个网站上找到任何要买的东西，所以请随时浏览我们的网页，不要犹豫，给我们留下评论（只是为了鼓励我们，嗯！ðŸ˜‰ Â）。</w:t>
      </w:r>
    </w:p>
    <w:p>
      <w:r>
        <w:rPr>
          <w:b/>
          <w:color w:val="FF0000"/>
        </w:rPr>
        <w:t xml:space="preserve">id 102</w:t>
      </w:r>
    </w:p>
    <w:p>
      <w:r>
        <w:rPr>
          <w:b w:val="0"/>
        </w:rPr>
        <w:t xml:space="preserve">类别：非洲菜 发现最好的非洲菜食谱的顶级列表。传统上，各种非洲美食都是使用当地产品的广泛组合。产品，如水果、谷物和蔬菜，以及牛奶和肉类。如何制作利波特牛奶或发酵牛奶？这里有一个制作自己的发酵牛奶的快速修复配方!酪乳或牛乳或ribot乳或发酵乳在美国美食的许多食谱中都有使用：蛋糕、松饼......在......食谱秋葵调料的更多口味 秋葵的质地确实比较特殊，所以我们喜欢或不喜欢用秋葵做的食谱。但是，对于那些喜欢发现新的... 非洲美食：简单的马菲鸡肉食谱（喀麦隆） 这里是马菲鸡肉的食谱!(Cuisine) 西非（塞内加尔、冈比亚、毛里塔尼亚、马里等）常见的一种炖菜，用米饭和奶油酱制成，有... Nantua酱：非洲食谱!这里有一个南瓜酱的配方。用南瓜酱制作油菜花，只需将油菜花放在一个烤盘中，用... 发现科特迪瓦的Pastels Au Poisson的食谱准备工作 准备面团：将面粉过筛，加入酵母和黄油丁。搅拌以获得沙子。加入打好的鸡蛋和盐。如何用几句话来概括和理解非洲文化？非洲是仅次于亚洲的第二大和人口最多的大陆。超过10亿人生活在非洲。非洲也是Carib'Fruits的发源地，它正在彻底改变零食的艺术!一个会让很多人垂涎欲滴的品牌!水果 .... 多汁的、酸的、甜的、纤维的、干的 ....大自然给了他们一切。它是在尊重... Afrik'N'Fusion：法国第一家非洲烹饪连锁店 自2010年以来，AFRIKNFUSION是一个关于友谊、激情和雄心的故事。这是三个塞内加尔裔法国年轻人的故事，他们有一个简单的想法：让人们发现非洲美食及其所有的丰富性...... 非洲食谱的五大网站 几年来，专门介绍非洲食谱的网站在网络上不断增加。发现最好的非洲烹饪网站。这里有一个... 发现非洲食谱 Doro Wat (埃塞俄比亚) 准备时间: 60分钟 烹饪时间: 75分钟 材料 (6人份) :- 1只优质土鸡，带心脏和肝脏（清空其他内脏）...</w:t>
      </w:r>
    </w:p>
    <w:p>
      <w:r>
        <w:rPr>
          <w:b/>
          <w:color w:val="FF0000"/>
        </w:rPr>
        <w:t xml:space="preserve">id 103</w:t>
      </w:r>
    </w:p>
    <w:p>
      <w:r>
        <w:rPr>
          <w:b w:val="0"/>
        </w:rPr>
        <w:t xml:space="preserve">你对你目前的课程不满意吗？你想在不损失一年学业的情况下改变你的职业道路吗？现在还不算太晚!ESI商学院的 "租借课程 "是一个从二月到六月的加速课程。它允许从Bac+1到Bac+5的学生将自己的方向调整到专门从事可持续发展的商学院。如果可持续发展、环境或管理的主题激励着你，那么请加入这个不断发展并拥有广泛机会的部门。1月底新学年开始时，请来参加我们的活动!可持续发展课程允许从Bac+1到Bac+5的学生在不损失一个学年的情况下调整自己的方向。该项目为期5个月，从1月到6月。最初，所有在推迟的学年开始时注册的学生都必须参加一个密集的标准化课程，以便赶上自10月以来的课程。之后，学生将加入他们晋升的一个班级，以便与他们同时继续培训。这将使他们能够更好地融入学校。错峰开课的可持续发展课程将比传统开课课程晚一个月结束，这样学生就可以以加速的方式学习第一学期的课程。该课程的目标是围绕当今世界的两个基本主题，即管理和可持续发展，获取知识和技能。这种双轨制课程将使学生成为有责任感和有担当的未来员工，并渴望对未来的世界产生积极影响。三明治课程同时提供给10月入学的学生和延迟入学的学生。然而，重要的是要知道，公司往往从4-5月开始招聘。因此，你将不得不更加努力地在这个时候找到一个与工作相关的职位。别担心，ESI商学院的就业中心会帮助你寻找。ESI商学院的学年错开开始是一个真正的机会，让学生在学年中开始他们的培训。学生可以在......申请。选拔的依据是档案和动机面试。候选人必须填写申请文件，包括在前两年获得的所有分数。通过我们的登记表进行申请，在10月底至1月中旬的招生时段进行申请。申请人必须:在申请程序结束时，陪审团将给出肯定或否定的答案。</w:t>
      </w:r>
    </w:p>
    <w:p>
      <w:r>
        <w:rPr>
          <w:b/>
          <w:color w:val="FF0000"/>
        </w:rPr>
        <w:t xml:space="preserve">id 104</w:t>
      </w:r>
    </w:p>
    <w:p>
      <w:r>
        <w:rPr>
          <w:b w:val="0"/>
        </w:rPr>
        <w:t xml:space="preserve">本隐私政策规定并告知您，当您使用本网站时，BAYRIMAN ROSSI RENNAN DENIZ使用和保护您可能提供给我们的信息的方式：https://lookinnice.com（下称 "本网站"）。请注意，本隐私政策可由BAYRIMAN ROSSI RENNAN DENIZ随时修改或完善，特别是为了符合任何立法、监管、法理或技术的演变。在这种情况下，其更新日期将在本政策的顶部明确指出。这些修改一经上网，就对用户具有约束力。因此，建议用户定期查阅本隐私和cookies使用政策，以了解任何变化。个人资料 一般来说，您可以在访问BAYRIMAN ROSSI RENNAN DENIZ网站时，不需要通报任何有关您的个人信息。在任何情况下，你都没有义务将这些信息传递给BAYRIMAN ROSSI RENNAN DENIZ。然而，如果拒绝的话，你可能无法从你所要求的某些信息或服务中受益。在这方面，BAYRIMAN ROSSI RENNAN DENIZ可能在某些情况下要求您提供您的姓氏、名字、电子邮件、电话号码和地址（以下简称 "个人信息"）。通过提供这些信息，您明确同意BAYRIMAN ROSSI RENNAN DENIZ可以为以下第2点所述的目的和每个表格末尾所述的目的处理这些信息。根据欧洲议会2016年4月14日通过的《通用数据保护条例》（GDPR），以及法国1978年1月6日修订的《数据保护法》，BAYRIMAN ROSSI RENNAN DENIZ特此通知您以下几点：1.控制者的身份 控制者是BAYRIMAN ROSSI RENNAN DENIZ，其注册地址为35, avenue Villermont 06000 Nice。 处理的目的 BAYRIMAN ROSSI RENNAN DENIZ可能会处理您的个人信息，以便。- 个人化您的体验并满足您的个人需求； - 改进我们的网站、产品和服务； - 通过电子邮件与您联系； - 向您发送有关公司的信息和更新。- 建立统计数字和流量，以及构成我们网站的各种要素的使用情况（浏览的网页数量、访问次数、活动、返回频率等），以便监测和改进我们的服务质量； - 使我们网站的显示方式适应您的终端显示偏好（语言、显示分辨率、操作系统等）； - 使您更容易使用我们的网站，例如，通过记忆与表格有关的信息或您在我们网站选择的信息，以便为您提供符合您兴趣的内容- 为了履行我们的法律义务，遵守适用的法律和法规，回应执法机关的合法要求； 3.接收方 只有BAYRIMAN ROSSI RENNAN DENIZ是您个人信息的接收方。这些信息，无论是个人的还是综合的，都不会传送给第三方。BAYRIMAN ROSSI RENNAN DENIZ不推销其网站访问者和用户的个人数据。4.保存期限 BAYRIMAN ROSSI RENNAN DENIZ对您的个人信息的保存期限仅与上述第2条规定的收集目的相对应，在任何情况下都不超过3年。 5.数据处理和自由权利 您对您的个人信息有以下权利</w:t>
      </w:r>
    </w:p>
    <w:p>
      <w:r>
        <w:rPr>
          <w:b/>
          <w:color w:val="FF0000"/>
        </w:rPr>
        <w:t xml:space="preserve">id 105</w:t>
      </w:r>
    </w:p>
    <w:p>
      <w:r>
        <w:rPr>
          <w:b w:val="0"/>
        </w:rPr>
        <w:t xml:space="preserve">我正在寻找新的汽车，我正在寻找新的汽车，我正在寻找新的汽车，我正在寻找新的汽车，我正在寻找新的汽车，我正在寻找新的汽车，我正在寻找新的汽车，我正在寻找新的汽车。dub74 Re: carte crise collection baroudeur73 wrote: euh it's a LJ73! but not from 1973, must be from 1985 a peut près! par contre c'est le bazar la CG de collec, t'es soumis a des restrictions je crois Non fini les restrictions, donc du coup a part gagner 3ans sur le CT y a plus beaucoup d'avantage, l'assurance moins cher peut être?我想说的是，如果你是一个人，那么你就应该有一个人，而不是一个人。"我想说的是，如果你是一个人，那么你就应该有一个人，而不是一个人。dub74 Re: carte crise collection tdm74 Re: carte crise collection baroudeur73 Location: la rochette savoie Re:我想知道我的家人在哪里，我想知道我的家人在哪里，我想知道我的家人在哪里，我想知道我的家人在哪里，我想知道我的家人在哪里，我想知道我的家人在哪里，我想知道我的家人在哪里，我想知道我的家人在哪里，我想知道我的家人在哪里，我想知道我的家人在哪里，我想知道我的家人在哪里，我想知道我的家人在哪里。- 我不知道这是否是一个好主意，但我相信，如果你有一个好的想法，你就会有一个好的想法。. dub74 Re: carte crise collection tdm74 Localisation : La Yaute Re: carte crise collection baroudeur73 Localisation : la rochette savoie Re: carte crise collection pfff daniel, meme pas vrai, ca j'y tire de mon immense savoir En plus wiki j'aime pas, ce ne sont pas des infos avere mais poster par n'importe qui.... dub74 Re: carte crise collection 谢谢你的信息，这主要是为了保险。J'y comprend rien il me prendenne 5 euros de plus part moi par rapport a mon cherokee de 96 qui est plus puissant tristanlcf localisation : hautes alpes /05000 Re: carte crise collection dub74 Re: carte crise collection</w:t>
      </w:r>
    </w:p>
    <w:p>
      <w:r>
        <w:rPr>
          <w:b/>
          <w:color w:val="FF0000"/>
        </w:rPr>
        <w:t xml:space="preserve">id 106</w:t>
      </w:r>
    </w:p>
    <w:p>
      <w:r>
        <w:rPr>
          <w:b w:val="0"/>
        </w:rPr>
        <w:t xml:space="preserve">CurrentBody：您的美容和健康设备，以低廉的价格获得专业的效果!无需在搜索引擎上输入 "CurrentBody代码"，只需在该品牌的各种社交网络上关注该品牌，就能了解到当前的促销活动和优惠券。为了确保你不会错过任何《电流体》的促销代码，请定期查看我们在BravoPromo上的专门页面。为什么选择CurrentBody？CurrentBody基于一个简单的概念：将研究所和专业沙龙直接带到你的家中有了CurrentBody，你不再需要旅行，不再需要为了一次脱毛而在两个预约之间奔波。事实上，该品牌允许你把你的家变成你自己的研究所，这要归功于一个并非详尽无遗的物品系列。凭借在该领域超过10年的经验，该网站已经建立了坚实的声誉。作为欧莱雅Clarisonic的官方经销商，同时也是许多其他主要品牌的经销商，CurrentBody将只提供高质量的产品进行销售作为一项荣誉。该品牌允许你找到适合你需要的设备。因为每个人的皮肤都是不同的，该网站很自豪地提供世界上最广泛的健康和保健产品选择，其效果经临床验证。此外，这一令人印象深刻的产品范围使该网站能够为您提供各种价位的商品，以便从长远来看节省资金。该网站定期提供折扣和特别促销活动，使您能够以低价享受高质量的治疗。不要犹豫下单，CurrentBody为您提供60欧元起的免费送货服务，如果您在30天内退货，保证为您不满意的产品退款。更重要的是，该公司的所有产品都有两年的质量保证。你想恢复皮肤的光泽，找到你的肤色的新鲜感和清洁好的皮肤的亮度。在污染、化妆和没有时间去美容院之间，要保持漂亮的皮肤并不容易。为此，可以找到一系列的电动清洁刷、超声波铲、超声波洁面仪，也可以找到面膜、磨砂膏和湿巾，对皮肤进行深度清洁。你是否患有偶尔或反复发作的痤疮？为了帮助你摆脱这个可以毁掉你生活的皮肤问题，请发现抗痤疮治疗方法、超声波黑头提取器和面部磨砂膏。你是否有疲惫的特征，皱纹在你的脸上标志着时间的流逝，你希望你能减弱它们，让你的脸恢复年轻时的光泽和紧致？CurrentBody为您提供多种设备选择，这些设备可以自然地加速胶原蛋白的生成，以达到快速可见的紧致效果。发现用于面部、眼部轮廓和深层皱纹的抗衰老设备系列：激光、LED、玉石、灯，以及面膜、精华液和胶原蛋白凝胶将是您恢复调和肌肤和对抗时间痕迹的最忠实盟友。不要浪费一分一秒，通过使用CurrentBody的促销代码，以低价享受最新的技术创新。时间的流逝有时也是脱发的代名词。CurrentBody为您提供革命性的设备来对抗脱发。由于有了再生治疗，也有了促进头发生长的激光疗法，脱发将成为一个遥远的记忆。你想瘦身，保持身材，或者仅仅是保持身体的健美，但你并不总是有时间如愿以偿地锻炼？CurrentBody为您提供适合您需求和要求的设备。由于电刺激器的作用</w:t>
      </w:r>
    </w:p>
    <w:p>
      <w:r>
        <w:rPr>
          <w:b/>
          <w:color w:val="FF0000"/>
        </w:rPr>
        <w:t xml:space="preserve">id 107</w:t>
      </w:r>
    </w:p>
    <w:p>
      <w:r>
        <w:rPr>
          <w:b w:val="0"/>
        </w:rPr>
        <w:t xml:space="preserve">第2848号 《1958年10月4日宪法》，《宪法》于2010年10月7日在国民议会主席办公室登记。代表财政、普通经济和预算控制委员会就经参议院修订的关于银行和金融监管的法案草案（第2833号）提交的报告，由M. Jérôme CHARTIER议员撰写 见编号：国民议会：一读：2165，2550和T.A. 485。二读：2833。参议院：555、703、704（2009-2010）和T.A. 1（2010-2011）。导言 9 委员会审查 11 I.- 一般讨论 11 II.- 审议条款 14 第一章 加强对金融行为者和市场的监管 第一章 设立金融监管和系统性风险委员会 第1条：设立金融监管和系统性风险委员会 14 第二章 加强金融市场管理局 第2b条 A :授权协会对金融投资顾问的监督 16 第2c条：AMF制裁程序的现代化 19 第2d条A:第2d条：向欧洲监管机构传递信息 28 第2e条：对温室气体排放配额现货市场的监督和管理 30 第三章 控制评级机构 第3条：在法国法律中引入评级机构的注册制度 39 第4条：实施对评级机构的监督 44 第四章 建立新的审慎监管机构 第5A条。批准设立审慎监管局的命令 46 第5条B：议会对审慎监管局的监督 47 第5条C：审慎监管局学院的组成 48 第5条DA：在监管局的制裁委员会内设立报告员 50 第5条EAA：修订货币和金融法中的参考文献 52 第5条EA：银行和保险公司的行为准则 53 第5条E：向议会通报 "巴塞尔III "银行审慎监管标准 54 第6条。欧洲制度的转换，建立监管机构 58 第7条：提交行政法院的法令 59 第7a条A：法国银行与外国对应机构之间的信息交流 60 第7a条B。通过命令将关于电子货币的第2009/110/EC号指令转化为现实 61 第五章 监管衍生品和卖空行为 第7a条：监管衍生品和卖空行为 62 第7c A条：澄清关于UCITS订单集中化的法律制度 63 第7c :64 第7d A条：将 "金融工具 "的法律定义扩展到期权、期货、掉期和其他远期合同 68 第7d和4e条：向议会提交报告 69 第7f A条：向议会提交关于私募股权监管实施情况的报告 71 第六章 改进公司的风险管理 第7f条：建立风险管理系统</w:t>
      </w:r>
    </w:p>
    <w:p>
      <w:r>
        <w:rPr>
          <w:b/>
          <w:color w:val="FF0000"/>
        </w:rPr>
        <w:t xml:space="preserve">id 108</w:t>
      </w:r>
    </w:p>
    <w:p>
      <w:r>
        <w:rPr>
          <w:b w:val="0"/>
        </w:rPr>
        <w:t xml:space="preserve">物种起源》（英语：On the Origin of Species）是查尔斯-达尔文的一部科学作品，发表于[1]。它被认为是进化论的奠基之作。在这本书中，达尔文提出了通过自然选择从其他通常已灭绝的物种进化而来的生物物种的科学理论。达尔文提供了一系列的证据，表明物种不是独立创造的，也不是不可改变的。各种进化论思想[参考文献]已经被提出，以解释生物学的新发现。在解剖学异议人士和普通公众中，对这种想法的支持越来越多，但在19世纪上半叶，英国科学机构与英国教会密切相关。科学是自然神学的一部分，当时并不独立于基督教教义。关于物种嬗变的想法是有争议的，与以下信念相冲突：物种是不可改变的，是上帝设计的等级制度的一部分，人类是独特的，与其他动物无关。对政治和神学的影响进行了激烈的辩论，但在《物种起源》出版时，嬗变并没有被广大科学界人士接受。这本书面向普通大众而不仅仅是专家，产生了巨大的影响，并成为激烈辩论的主题。在19世纪80年代至30年代的 "达尔文主义日蚀 "期间，各种其他进化机制被提出来。随着20世纪30年代和40年代进化论综合的发展，达尔文关于通过自然选择进行进化适应的观点成为现代进化论的核心。它现在是生命科学的统一原则。目录 - 1 版本 - 1.1 英国版本 - 1.2 法国版本 - 2 作品的起源 - 3 作品的逻辑 - 4 达尔文引用的前作 - 4.1 物种的转化 - 4.2 人类干预的持久变化 - 5 作品的接受情况 - 5.1 出版时的争议 - 5.2 对19世纪思想和理论的影响 - 5。3 对科学思想的影响 - 6 达尔文理论的结构 - 7 轶事 - 8 注释和参考资料 - 9 在线文本 - 10 法文译本 - 11 参考文献 版本[编辑] 英国版本[编辑] 这部作品在查尔斯-达尔文生前的1859年至1872年间有6个英文版本。它很快被翻译成许多其他语言。第一版的标题是：《论自然选择的物种起源，或在生命的斗争中保存有利的种族》。达尔文修订的第6版有一个不同的标题，即《通过自然选择或在生命斗争中保存有利的种族来实现物种的起源》。这个第6版是达尔文留下的最后文本，所以人们习惯用这个版本的标题来称呼这部作品，即《物种起源》，而不是《De l'Origine des espèces》。 法语版本[编辑] 第一个法语翻译可以追溯到1862年，由纪尧民和维克多-马松翻译。这是流亡在瑞士的女权主义者和自由思想家克莱蒙斯-罗耶（Clémence Royer）的作品，她对原文和标题进行了修改，变成了《物种起源》（De l'Origine des espèces），或《人类进步之路》（Lois du progrès chez les êtres organisés）。特别是，她增加了一篇长长的序言，在序言中她对作品进行了实证主义、反教会和优生学的解读[3]。在阿萨-格雷："我有</w:t>
      </w:r>
    </w:p>
    <w:p>
      <w:r>
        <w:rPr>
          <w:b/>
          <w:color w:val="FF0000"/>
        </w:rPr>
        <w:t xml:space="preserve">id 109</w:t>
      </w:r>
    </w:p>
    <w:p>
      <w:r>
        <w:rPr>
          <w:b w:val="0"/>
        </w:rPr>
        <w:t xml:space="preserve">雅马哈Revs Your Heart贴纸公平地复制了原始标志美丽的贴纸。我对贴纸的质量非常满意。该产品非常容易使用，并且有很好的耐久性。 该产品符合要求，质量很好。产品质量好，符合规格，交货快。该产品非常容易使用，而且有很好的固定性。 交付时间非常短。我很满意这些贴纸的质量，我对产品的质量非常满意。 我很满意这些贴纸的质量，我对产品的质量非常满意，我对产品的质量非常满意。很好的效果。我对这些贴纸的质量非常满意。没什么可说的。产品做得非常好，质量非常好。我会向任何想要购买的人推荐这个产品。 这是一个伟大的产品，我对质量、尺寸和价格都非常满意。我会向任何想买它的人推荐这个产品，费用不高。 这是一个伟大的产品，我对它的质量、尺寸和价格非常满意。我已经使用了一段时间的贴纸，但我不确定它们的价格。我已经用了一段时间了，但它们已经不像以前那么好了。我对这个产品非常满意。我很满意这些贴纸的质量，我对产品的质量非常满意。 我很满意这些贴纸的质量，我对产品的质量非常满意，我对产品的质量非常满意。</w:t>
      </w:r>
    </w:p>
    <w:p>
      <w:r>
        <w:rPr>
          <w:b/>
          <w:color w:val="FF0000"/>
        </w:rPr>
        <w:t xml:space="preserve">id 110</w:t>
      </w:r>
    </w:p>
    <w:p>
      <w:r>
        <w:rPr>
          <w:b w:val="0"/>
        </w:rPr>
        <w:t xml:space="preserve">如果你还时不时地路过这里（谢谢♥），你可能已经注意到我越来越少地发帖了。我不能说这背后是什么原因，但我在过去2、3个月里一直有一个博客的低潮，而且它没有消失。我不能写文章，不能评论书籍，也不能花时间查看其他博客。我不想强迫自己，也不想厌恶这个我曾经非常喜欢的爱好，所以我宁愿休息一下，等待冲动按照自己的节奏回来。总之，我认为夏天写博客的速度会减慢。我会尽量坚持不时地查看你们的博客，我会花时间回复你们最后的评论，因为我又落后了。我希望你能理解，并希望我回来时你能在那里😀（如果没有，我也不会责怪你，谢谢你在某些时候出现！）而且我给你送去很多爱，因为你无法想象你的每一条评论让我感觉有多好，我可以和你交流，以及因为你的推荐我买了一堆书 ♥如果你想在除了这里的其他地方了解我绝对不令人愉快的生活，你可以在Instagram找到我。@inlabulledecha。祝大家有一个美好的夏天!祝你休息愉快！！！ 🙂我完全理解你我还打算在整个7月 "强迫 "一下，因为我要去度假，没有网络！"。但我认为这对我也有好处!反正我会在那里等你回来的 😉 🙂 谢谢!我希望你享受你的假期😀我会达到......啦啦啦......*不记得这些话了*我完全理解你，你不应该以任何方式强迫自己。我也发现最近很难写作（可能是天气太热）。我祝愿你在这个夏天有美好的新鲜空气和愉快的阅读或其他时刻❤亲吻白天和夜晚？我仍然在等待你的反馈 ♥我也要告诉你，如果你需要休息，不要犹豫 :p 谢谢你的支持，我亲爱的 ❤我理解你的情况，我已经做了，所以正如你所说的 "休息是必要的" ^^它可以让你坚强地回来!我承认这有点像嗅觉，哈哈，我喜欢通过它，无论如何，我会在那里等你回来的，这是肯定的。我会在Insta上关注你 😉 祝你休息愉快。谢谢你的好评 x)我不知道我是否会回来，也不要对我要求太多，啊哈哈 祝你休息好，夏天愉快 😉 非常感谢 😀 爱在你的小脑袋里。享受夏天并回来找我们 🤗谢谢 ♥要保持乐趣!再见!你说的完全正确 🙂 我希望你有一个良好的博客休息。我也希望你有个好的夏天 🙂很快就会在博客上见到你 谢谢你 🙂也有个好的夏天!谢谢 😀 我们都经历过这样的时期！！。随时回来找我们😉与此同时，亲吻我的女孩!~Kara Merciiiii ♥ 写博客的目的是为了获得乐趣！!除非是你的工作，否则第一个目标就是吃东西来维持生命 🙂 我希望写作的乐趣能很快回到你身边，因为我喜欢读你的文章 🙂 良好的休息，良好的阅读，良好的电影，良好的夏天 😀 绝对的 ^^ 那么对于吃东西，没有必要担心我有什么，很大程度上 xD 谢谢你的好评论 ♥ 祝你休息好!享受你的夏天，回到博客（或不回）。我希望 "你会回来"，但不要有任何压力 eh^^ 谢谢</w:t>
      </w:r>
    </w:p>
    <w:p>
      <w:r>
        <w:rPr>
          <w:b/>
          <w:color w:val="FF0000"/>
        </w:rPr>
        <w:t xml:space="preserve">id 111</w:t>
      </w:r>
    </w:p>
    <w:p>
      <w:r>
        <w:rPr>
          <w:b w:val="0"/>
        </w:rPr>
        <w:t xml:space="preserve">溜溜球运动正在像溜溜球一样发展。而在昨天的高点之后，我们又到了底部："梅赛德斯刚刚结束了与布拉克利车队的合作计划。理由是没有一个买家能提供所有的资金和技术保障。然而，如果有认真的买家出现，奔驰可以尽快审查其立场。都是同样的东西，而且大多来自同一个来源，这更让人恼火，因为这个来源总是给我提供非常好的信息。我再补充一句：印度力量正在向梅赛德斯施压，要求其放弃这个第三队项目。原因是可以理解的。这就是说，只要有运动和讨论，就有希望。你好，Jean-Louis，这个故事是一个真正的营销热点。只是目前看来，没有什么可卖的。令人惊讶的是，到头来，很少有东西被过滤掉。问题：在墨尔本有20辆车，即使这意味着在赛季结束前 "à la Super Aguri "结束，还是整个赛季有18辆车更好？ 你的朋友Renaud de La Borderie正在调查这一事件（我记得他关于Prost GP的书）。在F1中，一切都进行得如此之快......宝马是唯一没有客户团队的发动机制造商!谁知道呢......@Jean-Louis 这也是因为他们因为危机而胆怯吗？ 好吧，我们还没和他们谈完呢！......前一分钟是，后一分钟不是...................，我们在等，反正到时候我们也没办法了...............，这是真的嘉实多在说话吗？不，因为这是无稽之谈......如果你不想的话，就不要再来这个博客了，嗯？!!!!! clac clac clac....，我听说让-路易的牙齿？ 😉说真的，嘉实多，这次 "出局 "再次表明，嘲笑并不致命。因为你甚至还没说完就已经死了。就个人而言，我很期待你的离开。你总是善于指责别人的缺点......因为你是智力恐怖分子。他总是想把自己的思维方式强加于人。对不起（我的 "对不起 "不是在开玩笑），斯库兹-JL，无关紧要的结束。嘉实多，你可以说和想你想要的东西，但对让-路易先生需要有最低限度的尊重。每个人都知道罗斯-布朗将接管本田车队，使其成为布朗车队，（域名已经在互联网上被保留），但战争的筋骨是金钱......所以有一天是，有一天不是，有一天也许是，所有这些直到收集到必要的款项。我对让-路易的 "动机 "一无所知，但对你的侮辱却一无所知，而你却乐此不疲地在弗洛瓦特继续侮辱。你的不正确，你的无边的蔑视和你的可憎的言语是不可取的。如果你到一个博客上系统地 "寻找 "该博客的主人，只要他一打开博客就系统地反驳他，那么在某些时候他把你压下去也就不奇怪了。如果当你被邀请时，你把时间花在批评食物、女主人和其他客人身上，那肯定你也会被拖累的。之后，当你走在大街上时，你可以向任何愿意听的人抱怨和喊叫，说其他人都是白痴，你是一个被误解的可怜人，掌握着真正的真理，但这只是一个被剥夺了真理的小混混的态度。</w:t>
      </w:r>
    </w:p>
    <w:p>
      <w:r>
        <w:rPr>
          <w:b/>
          <w:color w:val="FF0000"/>
        </w:rPr>
        <w:t xml:space="preserve">id 112</w:t>
      </w:r>
    </w:p>
    <w:p>
      <w:r>
        <w:rPr>
          <w:b w:val="0"/>
        </w:rPr>
        <w:t xml:space="preserve">简单而舒适的装备，除了这条围巾和这件我还没有在这里展示过的上衣外，没有任何原创或新意。顺便说一下，这条围巾很好，戴起来超级舒服，而且保暖。它是一个管子，你可以像项链一样戴在头上，所以它自然会有一个很好的形状，我想。然后，最后给这套相当黑暗（悲伤？）的衣服带来了一点新鲜感。上衣和裤子来自H&amp;M，Anniel鞋（已经在这里看到），Charlotte Martyr耳环，Camaieu夹克，Urban Outfitters包和围巾 47 评论 我非常喜欢你的衣服，这条围巾非常漂亮我喜欢这条大围巾！很好的系列图片，我必须承认，围巾真的很热，戴上后会有很好的形状，我很喜欢它！我很喜欢。我喜欢这条围巾，非常漂亮的图片和非常漂亮的博客。http://ledesordredelili.tumblr.com 非常漂亮的图片!即使你的衣服很朴素，我也很喜欢，而且这条围巾非常漂亮，给它带来了它所缺少的色彩！我想这就是你的风格。Bises 非常漂亮的围巾，颜色很适合你非常漂亮的围巾！！大衣！！我不敢相信你住的地方这么冷？？ 我们通常是在夏天......嗤嗤嗤，没有什么会像以前一样，我要哭了（笑）......!!!!!!伟大的装备!我喜欢这个包 ♥亲亲你的照片很好，我喜欢这套衣服，但你如果穿上了大衣，一定很冷!吻。顶着围巾!!!!xx 我喜欢你的围巾!我得给自己买一个......我喜欢你穿毛衣的方式（：Bis多么可爱的围巾：）华丽的Alexiane &lt;3 哇，我喜欢你的眼睛，我喜欢你头发的颜色。你看起来很不错，我曾经花了很多时间在你的博客上，不幸的是我已经丢失了，我又找到了它。我看你还没有失去你的美貌 :P 亲。最可悲的是在这个 "季节 "的外套。今年的夏天万岁!我觉得这套衣服很清醒，但不悲伤，相反，它看起来很别致。吻 最悲哀的是这个 "季节 "的外套。今年的夏天万岁!我觉得这套衣服很清醒，但不悲伤，相反，它看起来很别致。美丽的吻!很遗憾，它看起来更像一件秋天的衣服，而不是夏天的衣服... :/ 亲，你超级漂亮！我喜欢你的博客和你的照片 :) 哇，我真的很喜欢那件衣服！我很喜欢。:)围巾的伟大回归!但我总是穿上它，否则我马上就会生病！"。这些颜色与你的肤色和发色完美匹配!亲亲杜鹃，现在是11月了!Boo hoo!但这并不影响你的衣服很好的事实 :)非常非常非常（非常非常）好的装备 :)那条围巾真漂亮，给你的衣服增添了不少特色!在这些照片中，有很多柔和的东西，我喜欢它 !:) 和漂亮的围巾;)吻 Olga http://ladyandolga.blogspot.com/ 伟大的围巾!吻，Camille http://the-camelia.blogspot.com/ 我真的很喜欢你的裤子，这条围巾也非常漂亮 !:)总是如此美丽=）!你的衣服有一点男性化的一面，我真的很喜欢它 !还有那条围巾......我也想要一条：D!大吻!我喜欢你的衣服 !这条围巾真的很好。和往常一样，你的头发看起来很不错 !在盛夏时节穿上冬装？在夏天的一个月里，这不是很好。</w:t>
      </w:r>
    </w:p>
    <w:p>
      <w:r>
        <w:rPr>
          <w:b/>
          <w:color w:val="FF0000"/>
        </w:rPr>
        <w:t xml:space="preserve">id 113</w:t>
      </w:r>
    </w:p>
    <w:p>
      <w:r>
        <w:rPr>
          <w:b w:val="0"/>
        </w:rPr>
        <w:t xml:space="preserve">型号：Z6 材质：铝合金 表面材质：钢化玻璃 安装方式：压立式 外壳颜色：黑色，银色，金色 对比度：1500：1 颜色：16。7M 显示比例: 16:9 分辨率: 1920*1080 亮度: 500cd/㎡ 灯泡寿命: 60000小时以上 包装详情: 纸箱+珍珠棉+木箱+木架 生产能力: 3000套/月 品牌: 索斯 运输方式: 海运、陆运、空运、代理安排 产地: 中国 供货能力: 3000套/月 认证: CE,CCC,FC,Rohs,ISO90001 HS编码: 84714140.00 哈芬：黄埔，蛇口 高亮度：普通/500nits/1000nits/2000nits可选 显示面：钢化玻璃 机身：金属外壳 侧面框架：铝合金 底座：金属 SSD 32G/64G/128G/256G HHD 500G/1T Q1: 你是制造商还是贸易公司？答：我们是一家专业的数字led显示屏产品制造商，自2009年以来。问题2：我想问你，我是否可以在产品上印上商标。答：当然，我们也接受定制产品。Q3: 我可以订购样品吗？答：可以进行样品订购。价格将根据数量进行谈判。问题4：你们产品的保修期是多少？答：我们的产品已通过ISO认证，产品处于受控状态，我们将在发货前再次检查和测试产品。Q5: 我的产品需要多长时间才能到达？答：这取决于产品可用性、我们的生产计划、定制要求和运输方式。我们的产品的平均交货时间是20天。更快的运输方式将需要3-10天（取决于海关） 海运将需要3-6周 产品组：触摸表</w:t>
      </w:r>
    </w:p>
    <w:p>
      <w:r>
        <w:rPr>
          <w:b/>
          <w:color w:val="FF0000"/>
        </w:rPr>
        <w:t xml:space="preserve">id 114</w:t>
      </w:r>
    </w:p>
    <w:p>
      <w:r>
        <w:rPr>
          <w:b w:val="0"/>
        </w:rPr>
        <w:t xml:space="preserve">该文件也被称为埋葬许可证，它批准了葬礼和埋葬。因此，必须把它交给殡仪馆负责人；没有它，葬礼就无法举行。它的真正功能是什么？你如何获得它？埋葬许可证：定义 这是对埋葬遗体的授权。在自然死亡的情况下，由民事登记员出示由医生起草的死亡证明；在其他情况下（杀人、自杀等），由警察在医生的协助下起草报告后，由民事登记员签发。它的作用是什么？正如《领土总法典》第R2213-31条所解释的那样，必须由埋葬地的镇长签字："在市镇公墓的任何埋葬都由埋葬地的镇长授权"。需要提醒的是，这种授权是针对那些......的人。- 在该镇死亡； -在该镇有住所； -在该镇有墓地； -在国外居住时在选举名单上登记。该许可证在死亡后尽快发放，尸体的埋葬时间不超过死亡日期的6天。在签署这份文件之前，市长必须检查： - 死者家属带来的证明文件是否有效； - 特许合同的状况，以了解死者是否有权被埋在那里。埋葬授权必须与死亡证明和棺材封存授权区分开来，后者是由死亡发生地的公民身份服务部门提供。它看起来像什么？这是一封预设格式的信件；你可以在下面找到一个免费的模型。为了有效，它必须指定- 埋葬地点，墓地名称，城镇； - 死者姓名； - 他或她的职业； - 他或她的地址； - 仪式的日期； - 墓地的编号及其在墓地的位置。它必须有日期，包括市长的全名，以及他的签名和服务的印章。埋葬许可表 授权在公共墓地埋葬 ............................................我，以下签名者，......................................，（女士，先生）......................................... 市长授权在公墓............................................................(姓名，地址)，埋葬(夫人，先生)的尸体。..............................................(姓名),..............................(名字),...............................(职业)，住在........................................................................(号码，街道，乡镇和省)，死于..................................，在......................。葬礼将在.....................，在特许.........................................（地点，特许号码，小巷......）。在....................................，.........................市长（盖章和签名） 如何获得安葬许可证？你必须去选择埋葬地点的市政厅。埋葬许可证是在出示几个文件的情况下颁发的- 由负责葬礼的人写的埋葬申请； - 医疗证明； - 死亡证明； - 封棺授权； - 可能的特许合同； - 如果死亡发生在另一个乡镇，则有运送尸体的授权； - 如果是突然或可疑的死亡，导致司法调查，则有法院授权。请注意：在巴黎地区，是由封存棺材的地区的市长来签发安葬许可。</w:t>
      </w:r>
    </w:p>
    <w:p>
      <w:r>
        <w:rPr>
          <w:b/>
          <w:color w:val="FF0000"/>
        </w:rPr>
        <w:t xml:space="preserve">id 115</w:t>
      </w:r>
    </w:p>
    <w:p>
      <w:r>
        <w:rPr>
          <w:b w:val="0"/>
        </w:rPr>
        <w:t xml:space="preserve">Videotron Ltd.欢迎您访问其网站1（"Videotron网站"，"网站 "或 "站点"）。请您在浏览我们的网站之前仔细阅读这些使用条款和条件（"使用条款"）。通过浏览Videotron的网站，您承认并接受《Videotron网站访问者和用户的个人信息处理政策》（以下简称 "政策"）中规定的所有使用条款。这些使用条款和政策规定了您对Videotron的法律义务（"协议"）。本协议的有效期是不确定的，从您访问我们的网站时开始。我们保留自行决定修改这些使用条款和政策的权利，无需事先通知。如果您不同意这些使用条款和政策，请不要浏览Videotron的网站或查阅其内容。您有责任定期审查这些使用条款和政策。如果你是我们某项服务的客户，你可以在线访问客户中心；如果你是我们互联网服务的客户，你可以访问我们的WebMail；如果你是我们illico数字电视服务的客户，你可以访问illico web（"Videotron互动服务"）。您在任何时候都要对您的用户名、密码和在客户中心、WebMail和illico网页上的所有交易，以及通过客户中心、WebMail或illico网页进行的任何更改负责。我们对这些伟德国际官网网址及其互动服务的维护不提供任何保证。我们保留在任何时候自行决定和不通知的情况下中断它们的权利。对于这些伟德国际官网网址或其互动服务的关闭或中断可能造成的任何损害或不便，我们不承担任何责任。您可以查看这些Videotron网站，并在遵守与这些网站的任何元素具体相关的限制和约束的情况下，对Videotron网站的各个领域的某些部分进行电子拷贝、下载和打印，但只能用于个人使用，不能用于商业目的。禁止在Videotron网站或我们的任何互动网站或服务上进行任何形式的骚扰，包括在聊天区或与Videotron的技术支持或客户服务部门交流的电子邮件中使用淫秽或辱骂性语言。禁止冒充他人，包括我们的雇员、主持人或代表，或这些伟德国际官网网址或其互动服务的其他成员或访客。您不得在这些网站上上传、分发、分享、传输或以其他方式发布具有诽谤、淫秽、威胁或辱骂性质的文件或信息，或可能侵犯或损害他人隐私、诚信或声誉的文件或信息，或其他不被允许的文件或信息，或可能构成侵权或鼓励实施此类行为的文件或信息。此外，您不得向伟德国际1946网页版的网站上传商业性质的信息，或利用这些网站或互动服务邀请他人加入或成为另一在线商业服务或组织的成员。在不限制上述范围的情况下，你被明确禁止:(a) 创建一个共同</w:t>
      </w:r>
    </w:p>
    <w:p>
      <w:r>
        <w:rPr>
          <w:b/>
          <w:color w:val="FF0000"/>
        </w:rPr>
        <w:t xml:space="preserve">id 116</w:t>
      </w:r>
    </w:p>
    <w:p>
      <w:r>
        <w:rPr>
          <w:b w:val="0"/>
        </w:rPr>
        <w:t xml:space="preserve">丹佛 - 科罗拉多雪崩队守门员Semyon Varlamov周三向丹佛警方自首，涉及家庭暴力指控。丹佛警方官员定于今天晚上与记者见面，对此案进行评论。雪崩队在一份声明中说，该队知道这一情况，但在调查结束前不会发表评论。25岁的瓦拉莫夫正处于他在雪崩队的第三个赛季。在本赛季的八场比赛中，他取得了7胜1平0负的战绩，场均得分1.76分，SV值为0.945。瓦拉莫夫是俄罗斯萨马拉人，是2006年华盛顿首都队的首轮选秀。2011年7月，他被交易到雪崩队。雪崩队将于周五在达拉斯与星队进行下一场比赛。Jean-Sebastien Giguère是该队的后备门将。</w:t>
      </w:r>
    </w:p>
    <w:p>
      <w:r>
        <w:rPr>
          <w:b/>
          <w:color w:val="FF0000"/>
        </w:rPr>
        <w:t xml:space="preserve">id 117</w:t>
      </w:r>
    </w:p>
    <w:p>
      <w:r>
        <w:rPr>
          <w:b w:val="0"/>
        </w:rPr>
        <w:t xml:space="preserve">首页 &gt; 新闻 &gt; 访谈 &gt; 采访Aurélie de Caen采访Aurélie de Caen2010年12月6日，作者：Raptors许多相遇都是由于冰球，但我认为这一次将保持特别...11月20日，卡昂来到我们的种马场，在一场冠军赛中，公爵队8比3获胜（卡昂在比赛的第27分钟前一直领先于Antonin MANAVIAN的平局）。为了鼓励DRAKKARS，有十几位支持者专程前来。对于那些有幸参加比赛的人来说，你可能还记得猛龙队看台的支持者们混在一起合影的情景。  之后，这群人和我们一起在赛后喝酒。在这些球迷中，有一个叫Aurélie的，她关注冰球的时间不长。她爱上了这项运动，并回答了我们的问题。我从去年11月开始关注DRAKKARS。我曾经来过一次，想在看台上看一场比赛，但我发现那里没有什么气氛，而且你不能很好地看到比赛......。然后，在比赛结束后去俱乐部大楼的路上，我遇到了一个朋友。他对我说："来和我们一起在场边的KOP，你会看到......"。从那时起，我就成为了一个粉丝。这是一项生动的运动，需要注意和技术。没有死的时间，没有 "软 "的时刻。始终保持在每小时100个。悬念、情感和行动。我最深的记忆是对阵布雷斯特的决赛，这让我们得以升入马格努斯。超级悬念，两支球队处于同等水平。多么伟大的比赛啊！！还有哨声响起时的这种快乐和幸福。对所有人来说都是一场胜利，团队和支持者都是如此!在冰面上一挥而就的打击，让人不寒而栗，喜极而泣，人们到处唱歌、跳跃。大家互相拥抱。纯粹情感的爆发。球员们被人群淹没了，并举起了他们的奖牌。一个令人难忘的时刻！旅行中最美好的记忆是什么？有几个！！第一个是2010年1月30日的库尔贝沃伊之行。我的第一次旅行。在对手的溜冰场上是一种多么奇怪的感觉啊!但与此同时，代表他的球队并向他们展示他们的支持者相信他们的自豪感!在去的路上和回来的车上都有令人难以置信的气氛！然后，是去布雷斯特的旅程。这一次，我所欣赏的是发现Rïnkla体育场。我与布雷斯特的支持者进行了愉快的交谈，并有幸在赛后见到了我们的球员，与他们交谈并在离开前吃了饭。还有加尔盖斯。也不准备忘记它!7名球迷放火烧了溜冰场，而主队已经 "失去 "了他们的公众。并在出口处用旗子的篱笆等着德拉克尔人!并拍摄他们吃披萨的情景。而今年，昂热。一辆9座的小巴加上一辆在那里迎接我们的小巴。所有沿路的喇叭和扩音器都透过窗户说："昂热，我们来了"！这就是我们的工作。我们不得不要求人们推己及人，以获得一个可以放置我们的乐器和舒适的地方。而在那里，我们必须面对一个非常高效的当地观众。要跟上10个人的步伐并不容易!对我们的球员来说也是一场艰难的比赛。分数渐渐失去控制，失败的感觉油然而生。但是没有什么，我们不会放弃，因为我们已经走了250公里，我们想支持我们的团队，直到最后！"。无论发生什么事!我们付出了我们的一切。在这些情况下，我们希望曲棍球运动员不顾一切欣赏我们的表现。事后，为了安慰他们，我们与对方的科普队交换了一杯友谊之酒。不错的会议...简而言之，每一次旅行都是愉快和充实的。对我来说，每次都是一种享受。</w:t>
      </w:r>
    </w:p>
    <w:p>
      <w:r>
        <w:rPr>
          <w:b/>
          <w:color w:val="FF0000"/>
        </w:rPr>
        <w:t xml:space="preserve">id 118</w:t>
      </w:r>
    </w:p>
    <w:p>
      <w:r>
        <w:rPr>
          <w:b w:val="0"/>
        </w:rPr>
        <w:t xml:space="preserve">玛利亚修女会于1985年正式开始在菲律宾的活动。我们的创始人艾尔神父于1983年来到菲律宾，接受拉蒙-麦格赛赛国际关系奖（一般认为相当于亚洲的诺贝尔和平奖），以表彰他在韩国为被遗弃的儿童和青年、穷人和病人服务的模范工作。在那次会议上，他见到了海梅-辛枢机主教，后者邀请他在菲律宾建立他的项目。1985年，艾神父与两位韩国修女在菲律宾开始工作。他首先在马尼拉建立了一个男孩村和一个女孩村。1990年，里卡多-维达尔红衣主教邀请艾尔神父将他的项目扩展到宿务。明格拉尼拉男校是菲律宾的四个村庄之一。这四个村子总共为来自全国最贫穷家庭的11000多名男孩和女孩提供服务。</w:t>
      </w:r>
    </w:p>
    <w:p>
      <w:r>
        <w:rPr>
          <w:b/>
          <w:color w:val="FF0000"/>
        </w:rPr>
        <w:t xml:space="preserve">id 119</w:t>
      </w:r>
    </w:p>
    <w:p>
      <w:r>
        <w:rPr>
          <w:b w:val="0"/>
        </w:rPr>
        <w:t xml:space="preserve">旅游局有许多数字工具可以使用（多媒体终端、触摸平板电脑、二维标签、网站和智能手机应用程序等），使他们能够满足游客的期望（管理等待时间、处理关闭时间等）。但为了实现将这些工具整合到接待和信息任务中的目标，Atout France刚刚出版了一份指南*，涉及旅游局部署数字工具的现状和前景、实施条件以及它们在组织方面可能产生的变化。"Le numérique et les offices de tourisme"（数字和旅游局）--Atout France旅游营销集--2011年10月以硬拷贝或pdf格式出售，含税价格为25欧元。</w:t>
      </w:r>
    </w:p>
    <w:p>
      <w:r>
        <w:rPr>
          <w:b/>
          <w:color w:val="FF0000"/>
        </w:rPr>
        <w:t xml:space="preserve">id 120</w:t>
      </w:r>
    </w:p>
    <w:p>
      <w:r>
        <w:rPr>
          <w:b w:val="0"/>
        </w:rPr>
        <w:t xml:space="preserve">为了能够推出试点计划，谷歌（大概是与制造商伙伴合作）已经开发了一款无品牌的黑色12英寸上网本。从表面上看，除了触摸板的尺寸和互联网浏览专用键的存在，它与经典上网本没有什么区别。大写锁定键已被一个带有放大镜图标的键所取代，它可以进行搜索。也没有F1、F2和其他的痕迹。它们被刷新页面、前进或返回页面等按键所取代。这不是一场革命，但它有意义。(照片：谷歌）。</w:t>
      </w:r>
    </w:p>
    <w:p>
      <w:r>
        <w:rPr>
          <w:b/>
          <w:color w:val="FF0000"/>
        </w:rPr>
        <w:t xml:space="preserve">id 121</w:t>
      </w:r>
    </w:p>
    <w:p>
      <w:r>
        <w:rPr>
          <w:b w:val="0"/>
        </w:rPr>
        <w:t xml:space="preserve">瑞士外交部宣布，经过一周的艰苦谈判，《水星公约》于周六由大约140个国家通过。该协议将使减少全球范围内的汞排放成为可能，因为汞对健康和环境具有高度毒性。汞是一种重金属，对生物体有剧毒。过度接触汞会损害免疫系统，并可能导致其他问题，如心理或消化系统紊乱、牙齿脱落、心血管或呼吸系统问题。新公约的目的是减少汞的生产和使用，特别是在产品制造和工业加工中。它还涉及废物的储存和处理。该公约将于2013年10月在日本水俣市开放供签署，以纪念几十年来受到严重汞污染影响的水俣市人民。它将在得到50个国家的批准后生效，专家说这将需要三到四年的时间。该公约要求在2020年之前禁止在温度计、电压测量仪器、电池、开关、化妆品面霜和乳液以及某些类型的荧光灯中使用汞。瑞士在十年前与挪威一起启动了汞问题谈判进程，它认为这次通过 "显示了国际环境政策的活力和各国共同寻找全球问题解决方案的意愿"，瑞士驻日内瓦代表团团长弗朗茨-佩雷斯说。在1月13日至19日举行的日内瓦会议前夕提交的一份研究报告中，联合国环境规划署（UNEP）给出了湖泊和河流中存在汞的数字。砍伐森林已经导致约260吨汞被释放到全世界的湖泊和河流中。在过去的100年里，由于与人类活动有关的排放，海洋顶部100米处的汞含量已经翻了一番。该研究继续指出，深水中的浓度增加了25%，并指出了用于消费的鱼类被污染的风险。汞被广泛用于各种物体和产品中，从开关到温度计、灯泡、牙科汞合金甚至护肤霜。此外，小规模的金矿开采、燃煤电厂、高炉和水泥厂都会释放大量的汞。负责环境署的联合国副秘书长阿希姆-施泰纳（Achim Steiner）说："汞是如此普遍，这相当令人难以置信（......）我们正在留下一个可怕的遗产"，影响到 "加拿大的因纽特人以及南非的小规模金矿工人"。环境非政府组织说，他们对针对两个主要汞污染源（小型金矿和燃煤电厂）计划采取的措施不力感到 "失望"。此外，《公约》并没有规定禁止某些疫苗中的汞。同样，在牙科游说团体的压力下，没有明确禁止在牙科汞合金中使用汞的日期，但他们承认必须减少汞的使用。</w:t>
      </w:r>
    </w:p>
    <w:p>
      <w:r>
        <w:rPr>
          <w:b/>
          <w:color w:val="FF0000"/>
        </w:rPr>
        <w:t xml:space="preserve">id 122</w:t>
      </w:r>
    </w:p>
    <w:p>
      <w:r>
        <w:rPr>
          <w:b w:val="0"/>
        </w:rPr>
        <w:t xml:space="preserve">对马达加斯加来说，这十年是以一种奇特的方式开始的：2020年1月16日，一份由农业、畜牧业和渔业部长签署的公报宣布，刚刚与一家位于阿拉伯联合酋长国阿布扎比的名为Elite Agro LLC的大公司就下曼戈基的6万公顷土地签署了一份 "框架协议"（"谅解备忘录"）。到今天为止，各当局对这一框架协议透露了什么？在这个阶段，我们可以对国家与外国投资者的这种新的 "合作 "形式有什么看法，因为他们占用了马达加斯加的大片土地？国家官员的犹豫不决和自相矛盾的声明 1月16日，关于该项目的第一个公开信息是以新闻稿的形式发布的（如下）："为了实现共和国总统关于马达加斯加粮食自给自足的承诺，特别是在2020年纪念回归独立60周年期间，农牧渔业部一直在寻找有助于实现该目标的合作伙伴。国家与设在阿拉伯联合酋长国阿布扎比的大型集团Elite Agro LLC签署了一份合作谅解备忘录。该协议涉及下曼戈基区6万公顷的开发，用于种植水稻、玉米、小麦、大豆、海角豌豆和花生。设想的年产量是35万吨大米、20万吨玉米、15万吨小麦，最初预计以后达到24万吨，30万吨大豆、2万吨鸽子和3万吨花生。这种合作形式包括双方的贡献：国家以贷款形式向工业集团Elite Agro LLC提供土地，而该集团将进行所有的种植工作，负责所有必要的设备和物流，并支付在农场工作的人员的工资。所有生产的产品将由马达加斯加国家以适度的价格购买，同样根据双方的协议，既供应当地市场，以实现粮食自给自足，也用于出口。第一年将进行试验，如果试验成功，双方以后将签署最终合同。这个项目将立即开始，在2020年1月16日获得部长会议的批准"。[1] 在马达加斯加各方的质疑、抗议和反对声中，共和国总统在1月20日的新闻发布会上提到了该项目，称该合同将持续30年。"我们将从中获得更多的利润，因为它将使我们停止进口，从而不需要支付运输费用，"安德里-拉乔利纳解释说。[2] 1月26日星期日，TVPlus的 "Don-dresaka"（辩论）节目专门讨论了这个问题，对各点进行了详细说明，特别是有关土地的位置，位于Menabe地区的Manja区，在Mangoky河的另一边，与非洲开发银行开发的新地区相隔。在这次电视辩论中，一位项目支持者声称，这些荒废的场地上没有住户，因此没有人可以事先咨询。另一方面，农业局局长坚持认为要有大面积的土地，并认为可以在没有土地的部分实施该项目。</w:t>
      </w:r>
    </w:p>
    <w:p>
      <w:r>
        <w:rPr>
          <w:b/>
          <w:color w:val="FF0000"/>
        </w:rPr>
        <w:t xml:space="preserve">id 123</w:t>
      </w:r>
    </w:p>
    <w:p>
      <w:r>
        <w:rPr>
          <w:b w:val="0"/>
        </w:rPr>
        <w:t xml:space="preserve">- 删除pliagedepapier.com和www.pliagedepapier.com 的cookie 好的折法，欢迎回到论坛!Aurèle Re: 您最近的折页 "当手忙脚乱时，灵魂是安宁的"。Akira Yoshizawa Papygami Re: Your recent foldings my gallery : http://pliagedepapier.com/gallery/index.php?cat=12765 chtikechtakelaguelak Re: Your recent foldings 15*15 alu/igami paper again sorry for the quality of the pictures it would almost make me want to buy the pack of large alu/igami sheets at 12€ at Junku... my gallery : http://pliagedepapier.com/gallery/index.php?cat=12765 chtikechtakelaguelak Re: Your recent foldings MarsMalo Re: Your recent foldings But I'm quite lazy and making my paper needs time and...我不知道该怎么做。我以后会看看是否有我想做的具体模式，但现在我尽量少做准备。它也鼓励我对准备好的床单进行合理的处理：12欧元的包装让我的画廊认为：http://pliagedepapier.com/gallery/index.php?cat=12765 chtikechtakelaguelak Re: 你最近的折页 鳐鱼:剑鱼：和最后的组装：随时欢迎你的意见/批评 冷漠使人明智，麻木不仁是怪物[Diderot]，但我是什么呢？ fryder93 回复：你最近的折叠作品，剑鱼模型看起来不错，有没有办法让背部有一点体积？ 我的画廊：http://pliagedepapier.com/gallery/index.php?cat=12765 chtikechtakelaguelak 回复：你最近的折叠作品 第一次尝试，在30厘米见方的牛皮纸上贴上白色纸巾，。这种牛皮纸（奇怪的是）相当柔软，如果与 "经典 "的棕色或白色牛皮纸相比，它的折痕很严重。但在这里，它相当有效！http://www.flickr.com/photos/yannickorigami/ Yannick GARDIN 回复：你最近的折返，折返或不折返，这是一个问题。Yeo...rigami Re: 您最近的折法 双色牛皮纸方形，20厘米。原始模型：和komatsu的画廊链接，以及面具的页面（与CP）：http://www.origami.gr.jp/~komatsu/galle ... mask2.html http://www.flickr.com/photos/yannickorigami/ Yannick GARDIN Re: Your recent foldings my gallery with a lot of origami in it argil Re: Your recent foldings http://www.flickr.com/photos/yannickorigami/ Yannick GARDIN Re: Your recent foldings aeldu Re: Your recent foldings 这里是Robert J. Lang的玫瑰，来自CP这里。我发现我的叶子太规则了，所以我 "发明 "了一些更自然的叶子。(她也喜欢这句话......）"当双手忙碌时，灵魂就会得到安宁"。Akira Yoshizawa Papygami Re: Your Recent Foldings 我甚至不知道Lang做了一个玫瑰超级花瓶-花束 aeldu my gallery: http://pliagedepapier.com/gallery/index.php?cat=12765 chtikechtakelaguelak Re: Your Recent Foldings "当双手忙碌时，灵魂就会平静"。Akira Yoshizawa Papygami Re: 您最近的折法 嗯，我允许自己做一些修改，但真正修改的只是尾部...这个模型折起来真的很酷，很容易就能得到一个很好的效果，我真的很喜欢折和做模型。好了，不说这个了，下面是折叠的模型。</w:t>
      </w:r>
    </w:p>
    <w:p>
      <w:r>
        <w:rPr>
          <w:b/>
          <w:color w:val="FF0000"/>
        </w:rPr>
        <w:t xml:space="preserve">id 124</w:t>
      </w:r>
    </w:p>
    <w:p>
      <w:r>
        <w:rPr>
          <w:b w:val="0"/>
        </w:rPr>
        <w:t xml:space="preserve">当我们说没有两个试管婴儿是相同的，这是更真实的!捐赠者与之前的尝试完全一样，为了增加我们的成功机会，我们要求捐赠者具有成熟的生育能力，即已知有一个/几个孩子是由她/他们的卵子捐赠而出生的。她今年22岁，有棕色头发和绿色眼睛。血型：A+ 有什么变化 禁欲天数：3.5天（而不是2月的2.5天）。由于我对黄体酮完全不耐受（毫无疑问是对赋形剂不耐受），因为它总是引起刺激、燃烧和难以忍受的瘙痒，所以我交替使用三种途径：口服、阴道和IM（我的男人是由诊所的一名护士当场培训的）。在所有这三种情况下，对我的副作用都是戏剧性的：- 肌肉注射途径：几次高烧（高达38.7°C+SOS医生），注射点有非常非常疼痛的大球，不可能靠在一起，甚至走路都不疼，- 阴道途径：瘙痒、刺激、烧伤......，- 口服途径：恶心、头晕和 "醉 "的感觉。抗NK治疗 由于我在可的松下进行的子宫内膜活检的MatriceLab结果显示，血性NK没有被可的松中和（我从不像其他人那样做......），如下文所述，抗生素和可的松因此被取消。这就给出了以下治疗方案（我第一次严格遵守时间表，设置了闹钟）：在14年5月31日周期的D2处肌肉注射3毫克地卡帕泰尔。上午（8点25分）。- 生育酚500毫克--维生素E：1片（一直到14年9月12日），--叶酸0.4毫克--维生素B9--：1片（一直到14年9月12日），--Provams 2毫克--雌激素/激素替代疗法，HRT--。2片（14年6月14日开始，到14年9月11日，包括12个SA），- Pentoxiffylline 400毫克-血管扩张剂-：1片（自始至终，到14年7月7日，包括转院前一天），- Aspegic Nourishes 100毫克。1袋（从14年6月14日开始，到14年7月7日，即滋养细胞脱落日），-黄体酮Agolutin 120毫克：1次肌肉注射-2安瓿，2毫升-（从14年3月7日穿刺开始，到14年9月11日的12日），-黄体酮Utrogestan和/或Estima Gé。3个鸡蛋200个，即600毫克（从穿刺开始，14年7月3日到14年9月12日）， - Gynefam XL：1片（从14年9月11日到怀孕6个月）。晚间（20:25）- 生育醇500毫克-维生素E：1片（一直到妊娠12周（包括12周），11/09/14），- Provams 2毫克-雌激素/激素替代疗法，HRT-：2片（14年6月14日开始，一直到妊娠12周（包括12周），11/09/14），- Pentoxiffylline 400毫克-血管扩张剂-：1片（一直到转移前一天，11/09/14）。</w:t>
      </w:r>
    </w:p>
    <w:p>
      <w:r>
        <w:rPr>
          <w:b/>
          <w:color w:val="FF0000"/>
        </w:rPr>
        <w:t xml:space="preserve">id 125</w:t>
      </w:r>
    </w:p>
    <w:p>
      <w:r>
        <w:rPr>
          <w:b w:val="0"/>
        </w:rPr>
        <w:t xml:space="preserve">由于物体的绘制只对轮廓线起作用，尽管如此，还是有可能使用两种方法（自选或混合）来绘制一些细节。 第一种包括选择你要绘制的多边形区域，并将其从基础物体中提取出来，但并不真正将其与之分开，我解释一下。1-选择多边形（你不能在多个选择上做以下操作） 2-然后在选择上使用修改表面-&gt;断开所选元素&gt;，保持勾选保留组的选项 3-然后使用修改表面-&gt;分割成段&gt;，通常，在这个阶段，你的对象应该成为其两个独立子部分的容器。你需要对你想画的每个区域重复操作，要知道，显然这种对零件的操作是没有限制的。最有趣的是，它仍然可以非常简单地挤出或转换所选对象...当然，把挤出的区域分开来渲染也同样容易。最重要的是，通过将多边形对象置于Hyper NURBS中，你可以得到一个由弯曲和连接的选择组成的最漂亮的效果的对象（并且总是可以通过控制多边形进行操作或变换）。我注意到以这种方式建立的对象中很少有错误（即使如此，也往往是由于我缺乏严谨的态度）。每个区域都可以被赋予不同的纹理...效果图真的很酷。第二个不是真正的技巧，但直接可以用在第一个上......的确，表面渲染也渲染了纹理...所以，没有什么能阻止你使用实体纹理直接在物体上绘制细节（显然用非凡的BodyPaint更好）。然而，有必要考虑改变取样（MIP在某些情况下会使其模糊得可怕），并使用足够高的分辨率来支持细线。因此，最终的渲染可以是相当详细的，无论是否有量化处理。然而，如果你取消勾选，你就会失去这些纹理。在这种情况下，解决方案是创建一个灯光，并勾选允许使用彩色灯光的方框。</w:t>
      </w:r>
    </w:p>
    <w:p>
      <w:r>
        <w:rPr>
          <w:b/>
          <w:color w:val="FF0000"/>
        </w:rPr>
        <w:t xml:space="preserve">id 126</w:t>
      </w:r>
    </w:p>
    <w:p>
      <w:r>
        <w:rPr>
          <w:b w:val="0"/>
        </w:rPr>
        <w:t xml:space="preserve">2010年10月2日聚集在ARDA大会上的英语教学人员希望为SAES培训委员会做出贡献，这一贡献将在以后由一份较长的文件完成，充分反映出我们协会所有研究人员开展的研究工作和培训活动的多样性。教师培训的最新发展促使我们澄清什么是英语教学法，它在英语语言学中的地位，它与新大师中的教师培训的关系，以及英语教学法专家所进行的研究活动。事实上，二十年来，实践环境和培训环境之间的交替模式一直是教师培训的特点，它有其优势和局限性，而选择硕士学位则是一种彻底的改变，可能被证明是一种进步或退步。如果理论/实践的衔接真正建立在教学法研究的基础上，那就是一种进步，如果教师培训依赖于模式化和教条主义，那就是一种倒退。教学法在英语语言学中的地位是什么？它能在多大程度上促进新大师中未来教师的知识和专业培训？什么是教学法的研究？它为英国圣公会教徒提供了什么？</w:t>
      </w:r>
    </w:p>
    <w:p>
      <w:r>
        <w:rPr>
          <w:b/>
          <w:color w:val="FF0000"/>
        </w:rPr>
        <w:t xml:space="preserve">id 127</w:t>
      </w:r>
    </w:p>
    <w:p>
      <w:r>
        <w:rPr>
          <w:b w:val="0"/>
        </w:rPr>
        <w:t xml:space="preserve">romuald31 romuald31在Miscellaneous中发表了一个话题 大家好，在YouTube上直播，CF的第一轮比赛。 https://www.youtube.com/c/trackisopen/live - CF Moto 25/26 March in Toulouse romuald31在Sidecar中发表了一个话题 你好，TVRC将在2017年3月25和26日组织一轮法国MOTO锦标赛。报名开始了!- 在线注册的链接：https://www.ffvrcweb.fr/inscription/ - 纸质注册的链接：http://www.ffvrc.fr/medias/fichiers/LA%20FEDERATION/BULLETINS%20INSCRIPTION%20PISTE%20TT/Course%20Moto%202017.pdf - 地址：Ky-Soth Soren 17 impasse de la Sardane 31170 Tournefeuille - 这里也是俱乐部有用信息（酒店）的链接：http://tvrc。The TVRC - 1/10 Elec Indoor Track Endurance Championship project for 2016. romuald31 replied to romuald31's topic in General Discussion &amp; Technical Hi all, watching the WEC in Bahrain on Saturday where the Porsche 919 Hybrid was in a 6 hour race with the Audi R18 Ultra Hybrid, I wonder if an endurance championship with this 24 hour race project could be set up!我可以想象在2月举行6小时或8小时的比赛，在年中再举行一次，最后在年底举行24小时决赛 !!!!总是在一个设计中（在24小时注册的价格中，有一个新的底盘...）。所以呢？- 我一直在为2016年的1/10电动室内轨道耐力锦标赛做准备。 romuald31回复了romuald31在一般讨论和技术方面的话题 嗨，在还不知道装备和价格的情况下，有十几个团队已经宣布了他们自己！！。我们正在取得进展。我想说的是，如果你是一个人，那么你就应该有一个人的尊严，而不是一个人的尊严。"我想说的是，如果你是一个人，那么你就应该有一个人的尊严。我相信你能充分利用这个机会，但我不确定这是否是一个好的...............................................................。因此，出于安全、县政府命令和常识的考虑，我们决定取消第二轮挑战。所有的飞行员都将被电话通知，我们希望你能通知你的朋友。所有的登记支票将被销毁。 为受害者及其亲属着想。12月13日在图卢兹见，感谢您的理解。我想说的是，如果你是一个人，那么你就应该有一个人的尊严，就应该有一个人的尊严，就应该有一个人的尊严，就应该有一个人的尊严。29，包括4个卡里斯马。 塔尔布斯俱乐部主席的致辞：大家晚上好。我不确定你是否在名单上，但我肯定你能找到你需要的信息。如果你不在参赛名单上，那是因为我还没有收到你的参赛作品，我没有足够的信息在你的电子邮件中让你参赛。因此，如果明天晚上你仍然不在名单上，请给我发一封包含所有信息的快速电子邮件。周日见。Michel. michel.desmaries@wanadoo.fr. romuald31回复了romuald31在一般讨论和技术方面的话题 嗨，黄色的很好!设置像我们这样的挑战是很难的，因为当我创建它们时，我想限制表演，以便真正重要的是设置和驱动能力。因为他的钱包，没有赢家。你可能已经看到，我正在设置一个24小时的比赛，其中每个团队将有完全相同的比赛次数。</w:t>
      </w:r>
    </w:p>
    <w:p>
      <w:r>
        <w:rPr>
          <w:b/>
          <w:color w:val="FF0000"/>
        </w:rPr>
        <w:t xml:space="preserve">id 128</w:t>
      </w:r>
    </w:p>
    <w:p>
      <w:r>
        <w:rPr>
          <w:b w:val="0"/>
        </w:rPr>
        <w:t xml:space="preserve">免责声明。本论坛所表达的意见是aujourdhui.com成员的意见。在遵循讨论中的任何建议之前，请向你的医生核实周一是个大日子，我又要开始节食了。一年前我的体重是77公斤，减了15公斤多，而今天我又胖了21公斤多!!!!!。我的体重是98.8公斤，我感觉非常非常糟糕，到处都是疼痛，走路非常困难，持续呼吸急促....。在我上一次节食期间，我从燃烧脂肪的饮食开始，继续进行Sonia Dubois饮食，最后是WW，我想再次经历同样的过程，但这次要一路走下去，稳定自己。如果你想跟随我，欢迎你，如果你想鼓励我，不要犹豫，....。我还在考虑再次购买Wii（是的，我把它卖了），让我的屁股动起来，因为我的工作让我没有时间去健身房。因此，周一见，这个新的开始。我不知道我还能不能再做一次，但我相信我一定会再做一次。我从来没有听说过它。我希望你能在你的博客上给我们多讲一点。谢谢你，祝你好运 嗨，你能领导脂肪燃烧饮食吗？ 我明天就开始饮食了，谢谢你 amandine2010@voila.fr 嗨，我不知道这种新方法，但我非常乐意在我的邮箱里收到它：prudencenkolo4@yahoo.fr 我也是在8月23日星期一开始饮食的。前两个星期我不打算吃任何甜食，然后我再看看我能做些什么。我最大的问题是如何避免用油，因为我准备的所有食物都需要用油，由于我回家晚，大部分时间都是由我的小妹妹准备的。她很瘦，很年轻，在菜里放了很多油。谢谢你对我的帮助。请把这个燃烧脂肪的饮食方法发到awoudel@yahoo.fr，我希望你有很多的勇气，当你超重的时候确实很困难。但当你开始减掉你的体重时，这只是一种幸福。你好，Supermama5，我对你的饮食感兴趣，我会给你我的电子邮件，谢谢你Miane1 catherinelabadens@hotmail.fr 我已经节食了35年，自从我第一次怀孕（25公斤）以来，没有任何帮助，除了最后的饮食与蛋白质，我失去了8公斤，没有任何问题，没有恢复，我对自己感觉良好，我的医生同意，因为我是糖尿病患者，它降低了我的血糖。祝大家好运。ronrette 我的电子邮件 ronrette@gmail.fr 嗨，pommepoire 我的名字是katia 我读了你的评论，你很好，非常有趣，我也很好奇，但我想让你通过电子邮件把你的发现发送给我，让我高兴地融化，我说非常感谢你 bizzzzzzz katia.e@live.fr 谢谢你，我打算看看sonia dubois的菜单我是一个新手，我看了大家的评论，你们都很好，我不知道你们住在哪里，但我很好奇，我也有公斤数要减，我看了白菜汤的食谱。超级妈妈，我希望你有很大的勇气，因为我知道这有多难，但我对你的政权感兴趣，我给你留下了我的电子邮件，谢谢你，非常感谢超级妈妈katia.e@live.fr，再次感谢你，我希望很快就能读到你，并满足你的大吻，很快就会看到你。</w:t>
      </w:r>
    </w:p>
    <w:p>
      <w:r>
        <w:rPr>
          <w:b/>
          <w:color w:val="FF0000"/>
        </w:rPr>
        <w:t xml:space="preserve">id 129</w:t>
      </w:r>
    </w:p>
    <w:p>
      <w:r>
        <w:rPr>
          <w:b w:val="0"/>
        </w:rPr>
        <w:t xml:space="preserve">Huarte by Santos Bregagna 西班牙潘普洛纳 Santos Bregana是许多世界顶级餐厅的首选建筑师和设计师，包括Noma和Per Se，他为这些餐厅创造的室内装饰在几乎是修道院式的极简主义和奇妙的想象力之间摇摆。对他来说，室内设计应该能够把想象力和功能并列起来，同时讲述一个故事。他的作品也深受大自然及其几何形式的影响。他的最新项目Restaurante Huarte完美地概括了这一理念。餐厅位于纳瓦拉大学的艺术博物馆内，由普利兹克奖得主拉斐尔-莫内奥（Rafael Moneo）设计的建筑内，以赞助人玛丽亚-何塞法-华特（Maria Josefa Huarte）的名字命名，她将毕加索和康定斯基等人的非凡作品遗赠给了博物馆。餐厅 以海洋为主题的装修包含了许多故事--正如桑托斯-布雷加格纳喜欢说的那样，在官方故事的背后，总是有一个秘密的故事。因此，装饰上采用了将大海带到潘普洛纳的想法，即用抛光的黑石地板的水下洞穴、画有风暴天际线的墙壁和天花板上起伏的切口，钟乳石般的灯光悬挂在上面。我们希望餐厅的客人能感受到围绕他们的和谐--这里的一切都有意义，即使无法用语言表达。- 桑托斯-布雷加格纳 该设计也有非常实用的一面。例如，Huarte餐厅包含一系列来自USM Haller家具系统的家具。融合了两个可移动边柜的大边柜体现了品牌的永恒性，为餐具、桌布和玻璃杯提供了空间，同时也优雅地将餐厅与更多的非正式等候区分开。对我来说，USM是绝对的参考。使用这种家具是不会出错的。有一些关于结构和完成度的东西，不可避免地赢得了客户。请联系我们的专家，就使用USM Haller系统的餐厅装修提供建议。</w:t>
      </w:r>
    </w:p>
    <w:p>
      <w:r>
        <w:rPr>
          <w:b/>
          <w:color w:val="FF0000"/>
        </w:rPr>
        <w:t xml:space="preserve">id 130</w:t>
      </w:r>
    </w:p>
    <w:p>
      <w:r>
        <w:rPr>
          <w:b w:val="0"/>
        </w:rPr>
        <w:t xml:space="preserve">很久以前...你知道这个故事吗？我们品牌的历史和我们世界闻名的缝纫机。和我们一起上船，探索在过去140年里发生的非凡的HUSQVARNA VIKING®创新故事，这些创新至今仍在继续。创新是如此非凡，以至于它们几乎是神奇的。</w:t>
      </w:r>
    </w:p>
    <w:p>
      <w:r>
        <w:rPr>
          <w:b/>
          <w:color w:val="FF0000"/>
        </w:rPr>
        <w:t xml:space="preserve">id 131</w:t>
      </w:r>
    </w:p>
    <w:p>
      <w:r>
        <w:rPr>
          <w:b w:val="0"/>
        </w:rPr>
        <w:t xml:space="preserve">在以前的口袋妖怪版本中，当你成功捕获所有的小精灵并完成你的口袋妖怪手册时，你会得到一个文凭的奖励。在《黑/白2》中，有一些新的东西：--在尤尼斯访问所有地区的玩家将获得一个通行证，可以去圣地捕捉小精灵。在那里你会发现在尤尼斯没有的新生物，以及一个60级的Tranchodon Shiney。- 那些设法捕获Unova所有小精灵的人将获得 "圆形 "护身符，这将增加蛋小精灵在苗圃出现的机会。- 完全完成国家口袋妖怪手册的训练师将获得 "闪亮 "护身符的奖励，这将增加闪亮小精灵出现的机会。这些物品主要是为那些旨在创建一个罕见的Shiny团队的最专注的训练师准备的。</w:t>
      </w:r>
    </w:p>
    <w:p>
      <w:r>
        <w:rPr>
          <w:b/>
          <w:color w:val="FF0000"/>
        </w:rPr>
        <w:t xml:space="preserve">id 132</w:t>
      </w:r>
    </w:p>
    <w:p>
      <w:r>
        <w:rPr>
          <w:b w:val="0"/>
        </w:rPr>
        <w:t xml:space="preserve">最新的泰晤士报高等教育2021年排名刚刚公布，几所加拿大大学的排名比去年更高，安大略省的多伦多大学再次被评为加拿大最好的大学。2021年，北方的哈佛大学排名第18位 在最新的Quacquarelli Symonds（QS）世界大学排名中，有几所加拿大大学。多伦多、蒙特利尔和温哥华的大学位列榜首。多伦多大学是加拿大最好的大学，在世界排名第25位。 在你去加拿大之前，花时间研究一下健康问题。如果你不能利用加拿大的社会保护体系，我们建议你购买一份私人保险，因为非居民或Lordmatamoros的健康费用在2月15日发布 - 大家好！我是Lordmatamoros。我是一个来自刚果的刚果人，我是个新人，所以我在这里的原因只是想得到一些澄清和建议，关于我的学习许可申请被拒绝的问题!我刚刚由Leatias，2019年12月3日在学习和实习中Leatias发布，2019年12月3日 - 大家好，我在论坛上浏览了很久，但没有找到我的问题的答案。我是法国人，在2018年12月拿到了学生签证，为期三年（我是一名博士生）。我从2019年1月起一直住在魁北克。我也蒙特利尔仍然是国际学生的榜首。继2017年取代巴黎成为世界上最适合学生的城市后，2018年又获得了世界上最佳学生体验的第一名，今年，蒙特利尔连续第三年获得了第一名，Bonjour à tous!我在花了大约4年时间准备出国后，正在写我的故事，这部分归功于这个网站。首先，我叫亚历山大，今年28岁，我来自法国，在巴黎地区（准确地说，是在94年），在过去的五年里，魁北克迎来了创纪录的外国学生。而正如魁北克省不同大学保留的数据显示，自2013年以来，国际学生的数量增加了37%。在2018年秋季，有超过45,000名国际学生在魁北克省的一所大学上学。根据Quacquarelli Symonds（QS）的最新排名，蒙特利尔提供了世界上最好的学生体验，我们在今年春天报道了这一情况。事实上，根据被调查的学生，魁北克大都市代表了最好的学生体验，除了是美洲最好的学生城市，从北到南 By Yann78, June 13, 2018 in PVT Insurance / Studies / Internships Yann78 Posted June 13, 2018 - Hello, Being exactly in this situation, I take liberty of attaching this post dating from June 2014. https://www.immigrer.com/faq-ramq-permis-de-travail-ouvert/ Still without a solution.我想知道，请问我们需要做什么，以便我的配偶（陪同我的人，我是一名学生）能够 今年，Quacquarelli Symonds研究所（QS）再次通过对世界上100多个城市的研究，做出了世界最佳大学城市的排名。去年，蒙特利尔在这一著名的排名中名列第一，取代了巴黎，而今年，直到最近，一个讲法语的比利时学生想要在魁北克的大学学习，必须为一年的大学教育支付大约15,000加元（或近10,000欧元）。但是，由于欧盟委员会和比利时政府在4月11日签署了一项新的协议，这种情况现在已经成为过去。</w:t>
      </w:r>
    </w:p>
    <w:p>
      <w:r>
        <w:rPr>
          <w:b/>
          <w:color w:val="FF0000"/>
        </w:rPr>
        <w:t xml:space="preserve">id 133</w:t>
      </w:r>
    </w:p>
    <w:p>
      <w:r>
        <w:rPr>
          <w:b w:val="0"/>
        </w:rPr>
        <w:t xml:space="preserve">Ana Barreto, Mujeres que hicieron historia en el Paraguay Ana Barreto, Mujeres que hicieron historia en el Paraguay, Asunción, Servilibro（Coleccion La mujer paraguaya en el bicentenario）, 2011,392页1 本书收集了十九和二十世纪数百名巴拉圭妇女的传记，这些传记不仅通过书目研究获得，还通过档案、口述历史调查以及与该国许多地区的自学成才的历史学家合作获得。作者指出，由于语言上的原因，她无法接触到移民（德国或韩国）和土著妇女。亚松森国家档案馆的民事和司法部门以及遗嘱显示了这些妇女的名字和姓氏，她们向法院提出上诉，维护自己的荣誉，寻求授权开店，要求获得土地等等。这些记录写得很好，是为读者准备的。这些说明写得很好，针对的是那些仍然怀疑妇女是否完全是历史主角的广大观众。令人遗憾的是，转录的档案没有准确的参考资料，但在书的末尾一般都会提到。尽管如此，该书的优点是澄清了有关民族想象中某些核心女性人物的神话历史，并代表了巴拉圭在这方面的首次尝试。该书对于希望与巴拉圭展开比较的南锥体的历史学家来说是很有用的。在与国家独立200周年有关的出版浪潮中，安娜-巴雷托还出版了《艾丽莎-艾丽西亚-林奇，亚松森，El Lector》，2011年，Coleccion Protagonista，该书将人物的文学构建与现有资料进行了对峙。Capucine Boidin, "Ana Barreto, Mujeres que hicieron historia en el Paraguay", Clio.妇女、性别、历史[在线]，35 | 2012，2012年6月5日在线，2020年2月4日访问。URL : http://journals.openedition.org/clio/10652 返回页首版权所有 返回页首</w:t>
      </w:r>
    </w:p>
    <w:p>
      <w:r>
        <w:rPr>
          <w:b/>
          <w:color w:val="FF0000"/>
        </w:rPr>
        <w:t xml:space="preserve">id 134</w:t>
      </w:r>
    </w:p>
    <w:p>
      <w:r>
        <w:rPr>
          <w:b w:val="0"/>
        </w:rPr>
        <w:t xml:space="preserve">http://www.youtube.com/watch?v=mXqmRAUsn9U 女孩是淋巴的，但男人却笑得很开心!你不是不知道，最近在法国，一个叫HADOPI的东西认为你有罪，当你在友好的互联网上下载......这种新的服务的状态，是由pcinpact的编辑团队匿名测试。它的价值就像花生米一样重，而且认为每个人都应该了解计算机和如何保护他们的互联网连接。总之，这里可以听：http://www.youtube.com/watch?v=aRPWrfAHnPY&amp;feature=player_embedded 有乐趣。啊，有这么好的建议，你不应该再让你的WIFI线路被黑了....，特别是如果一个孩子在玩Wii。我想说的是，如果你是一个人，那么你就会发现，你是一个人，你是一个人，你是一个人，你是一个人，你是一个人，你是一个人，你是一个人，你是一个人，你是一个人，你是一个人，你是一个人。XD http://www.youtube.com/watch?v=rX5zZZhCxHE 大家好，我在论坛上没有找到这个视频，但我相信你们很多人已经知道了。尽管如此，我还是把它放在这里，因为它实在是太精彩了：令人印象深刻的骑手，顶级的音乐，质量上乘的视频......来吧，好好（再）看一看！！http://www.youtube.com/watch?v=no17Ng013-4&amp;feature=BFa&amp;list=WL29C4AD7E1C5C67AB&amp;index=55 我不知道它是什么时候开始的，我不是特别喜欢回旋运动，但在这里，我被骑手的表现惊呆了！!没有四合院，仍然是别的东西，视觉上!!!!。Anonymous Guest GREMS x RIMCASH &amp; DIDAÏ - HUMMER http://www.youtube.com/watch?v=5eAnaLlmzXw&amp;feature=player_embedded du quad, du fixe = summertime. le clip a été tourné dnas la semaine Anonymous Guest http://youtu.be/gJ5YaApfSdQ nice sound, clip en adequation. Enjoy. video qui met de bonne humeur, merci !匿名客人 我在新星电台上看到了他。当他们的播放列表不太重复的时候，你可以找到好东西。特别是在晚上，在23:30/00:00之间，有非常好的东西，比如groovy jazz，electro out of the woodwork，非常实验性的东西。总之，我喜欢新星的夜晚。@Mieszko写道：GREMS x RIMCASH &amp; DIDAÏ - HUMMER http://www.youtube.com/watch?v=5eAnaLlmzXw&amp;feature=player_embedded du quad, du fixe = summertime。这个片段是我在24/07发布的那一周拍摄的，所以是几周前的。https://www.rollerquad.net/forum/viewtopic。php?t=2471 匿名来宾与rollo无关，只是有点自我推销 😉 我给一个哥们儿配备了头上的gopro，我们开车在巴黎转悠（大概是pere lachaise &gt; beaubourg），在一个晚上，我想尝试用iMovie制作一个视频蒙太奇。下面是结果 http://vimeo.com/28186758 供大家参考，这是我第一次尝试编辑视频，显然有需要改进的地方，所以我愿意接受任何建设性的批评 😉 匿名游客（发音为 "huile puget"） 在巴黎的这个小旅程真的很不错。</w:t>
      </w:r>
    </w:p>
    <w:p>
      <w:r>
        <w:rPr>
          <w:b/>
          <w:color w:val="FF0000"/>
        </w:rPr>
        <w:t xml:space="preserve">id 135</w:t>
      </w:r>
    </w:p>
    <w:p>
      <w:r>
        <w:rPr>
          <w:b w:val="0"/>
        </w:rPr>
        <w:t xml:space="preserve">您想在您的店铺中销售+BEZEMYMAILAN+吗？请在此与我们联系。如果您希望了解我们的新闻（销售、展览、时装秀、...) 订阅我们的电子报Email* : 在Facebook上找到+BEZEMYMAILAN+ 如需了解更多信息，请通过这个地址与我们联系：contact@bezemymailan.com 对于我们的媒体朋友，请在这里与我们联系：pro@bezemymailan.com up 从BEZEM和MAI LAN到+BEZEMYMAILAN+ 巴黎的+BEZEMYMAILAN+品牌的设计师通过他们对失去的美学的现代方法重新定义了女性时装的精致视野。Bezem和Mai Lan从小就是朋友，他们结合了反映他们文化传统的想法和灵感，以及他们成长的最伟大的国际大都市之一：巴黎的价值观和多样性。贝泽姆是由俄罗斯-多哥人联合起来的，麦兰是由越南-法国人联合起来的，他们走遍了世界，积累了资源，吸收了工匠的传统技术。她们在传统和现代之间共同发展了一个支离破碎的女性身份：+BEZEMYMAILAN+。他们因其理念和对细节的确认而受到赞赏，他们用大量的图形、象征性、部落、色彩和现代元素来装饰他们的手工作品；这是一个真正的万花筒，世界上所有的文化都融合在一起。因此，这对组合通过祖传的真实技术，强调了其作品永恒和独特的一面。他们的作品也因其陈列室的风景和装饰的丰富性而得到加强，将几个基于类似理想的艺术家聚集在一起。他们的潮流，不拘泥于传统，是针对现代，自由和优雅的女性。+BEZEMYMAILAN+的特点是天然的材料，不寻常和自发的颜色，宽松和合身的剪裁，有利于运动的自由；一个系列有一个可识别的时尚。 回到+BYM KIDS+ 我们最近创建了+BYM Kids+，一个针对儿童的系列。+BEZEMYMAILAN+的小写仍在发展中，这些作品目前只在私人销售。如果你有任何问题，请在这里写信给我们：contact@bezemymailan.com</w:t>
      </w:r>
    </w:p>
    <w:p>
      <w:r>
        <w:rPr>
          <w:b/>
          <w:color w:val="FF0000"/>
        </w:rPr>
        <w:t xml:space="preserve">id 136</w:t>
      </w:r>
    </w:p>
    <w:p>
      <w:r>
        <w:rPr>
          <w:b w:val="0"/>
        </w:rPr>
        <w:t xml:space="preserve">Apache HTTP服务器版本2.4 可用语言：en | fr | ja | ko mod_alias mod_cgi mod_cgid AddHandler选项 ScriptAlias CGI（通用网关接口）定义了网络服务器和外部内容生成程序之间的互动方法，通常被称为CGI程序或CGI脚本。这是向你的网站添加动态内容的最简单，也是最常见的方法。本文是关于在Apache网络服务器上设置CGI的介绍，也是关于编写CGI程序的介绍。Apache需要被配置成允许CGI程序运行，这样你的CGI程序才能正常运行。有几种方法可以做到这一点。在你的apache2.conf中，相应的LoadModule指令没有被注释掉。一个正确的指令应该是这样的。LoadModule cgid_module modules/mod_cgid.so 在Windows上，或者如果使用像prefork这样的非线程MPM，正确配置的指令会是这样的： LoadModule cgi_module modules/mod_cgi.so ScriptAlias指令告诉Apache，一个特定的目录是专门用于CGI程序。Apache会认为这个目录中的任何文件都是一个CGI程序，当客户对该资源提出请求时，会尝试执行该程序。ScriptAlias指令看起来像这样。ScriptAlias "/cgi-bin/" "/usr/local/apache2/cgi-bin/" 这个例子取自你的默认apache2.conf配置文件，如果你将Apache安装在其默认目录下的话。ScriptAlias指令类似于Alias指令，它定义了一个URL前缀应该与哪个特定目录相匹配。Alias和ScriptAlias通常用于访问DocumentRoot指令所定义的目录之外的目录。Aliaset ScriptAliasis的区别在于，ScriptAlias还规定，URL前缀下的任何东西都应被视为CGI程序。因此，上面的例子告诉Apache，任何对以/cgi-bin/开头的资源的请求必须从/usr/local/apache2/cgi-bin/目录下提供，并且必须被视为CGI程序。例如，如果对网址http://www.example.com/cgi-bin/test.pl，Apache将尝试执行文件/usr/local/apache2/cgi-bin/test.plet并返回输出。当然，该文件必须存在，可执行，并以特定的方式返回其输出，否则Apache将返回一个错误信息。出于安全考虑，CGI程序的位置通常被限制在由ScriptAlias定义的目录下。通过这种方式，管理员可以准确控制谁被允许使用CGI程序。然而，如果采取适当的安全预防措施，没有理由不从其他目录运行CGI程序。例如，你可以允许用户使用UserDir指令在他们的主目录中保存网页内容。 如果他们想运行自己的CGI程序，但不能访问cgi-binprincipal目录，他们需要能够从另一个目录中运行这些程序。授权在任意目录下执行CGI程序分两步进行。首先，必须用以下方法启用cgi-script处理程序</w:t>
      </w:r>
    </w:p>
    <w:p>
      <w:r>
        <w:rPr>
          <w:b/>
          <w:color w:val="FF0000"/>
        </w:rPr>
        <w:t xml:space="preserve">id 137</w:t>
      </w:r>
    </w:p>
    <w:p>
      <w:r>
        <w:rPr>
          <w:b w:val="0"/>
        </w:rPr>
        <w:t xml:space="preserve">有机 "标准包括被认证为生物动力、有机、可持续/高环境价值的葡萄酒，以及没有官方认证的 "生态 "葡萄酒。这些标准涉及到最近的年份（认证日期在庄园描述中具体说明，只要它是已知的）。生物动力："生物动力 "标准包括所有被认证为生物动力的庄园，由两个官方机构之一验证：Demeter或Biodyvin。所有生物动力葡萄酒也被认证为有机葡萄酒。这一标准涉及最近的年份。有机："有机 "标准包括所有经农业部批准的机构之一（如Ecocert）验证为有机的庄园。合理的："合理的 "标准包括所有被认证为合理的农业或高环境价值的庄园（环境认证的第三级）。生态：生态标准涉及那些拥有环境友好型葡萄种植方法，但没有选择认证或尚未完成向有机或生物动力耕作转换的庄园。这一标准既包括采用生物动力法的庄园（未经认证），也包括单纯禁止化学投入的庄园。 这一标准涉及最近的年份。天然：这一标准是指没有（或几乎没有）添加硫磺和其他投入的葡萄酒。然而，由于没有官方机构颁发自然标签，这种区分是基于酿酒师的声明。这一标准涉及最近的年份。</w:t>
      </w:r>
    </w:p>
    <w:p>
      <w:r>
        <w:rPr>
          <w:b/>
          <w:color w:val="FF0000"/>
        </w:rPr>
        <w:t xml:space="preserve">id 138</w:t>
      </w:r>
    </w:p>
    <w:p>
      <w:r>
        <w:rPr>
          <w:b w:val="0"/>
        </w:rPr>
        <w:t xml:space="preserve">香料和巧克力梨酥 6至8个梨，香料，通心粉，25克蜜饯，1颗八角，1小根肉桂。饼干：60克未去壳的杏仁，60克植物人造黄油或半咸的黄油，60克淡糖，80克米粉。巧克力酱：60克70%的黑巧克力，100毫升的植物奶，1小撮盐。季节：冬季 特殊饮食：不含乳糖，不含鸡蛋 准备时间：25分钟 烹饪时间：10分钟 配方 准备果酱，将梨子去皮并切成方块。将生姜切成小方块。将梨子、姜和香料放入厚底锅中。加入1汤匙的水。炖至梨子变软。准备碎屑面糊：将烤箱预热至180°（th 6），用一个迷你切碎机将杏仁切成粗粒。在一个碗里，倒入面粉、糖和杏仁，搅拌均匀，然后用指尖加入脂肪，尽量获得碎屑。将面团放在烤盘上，烘烤5至10分钟，注意观察面包屑，因为它们很快就会变成金色。准备巧克力酱：在锅中用小火加热植物奶，然后加入巧克力块，再加入盐。搅拌均匀。将香料从果酱中取出，并将梨子分给6个小面包。盖上1汤匙的巧克力酱，然后盖上2汤匙的碎屑混合物。立即上桌。你可以提前准备好梨子酱和面包屑，在最后一刻加入融化的巧克力来组装甜点。提前准备好的面包屑配方可以在密封盒中保存数周。变化：可以用一些粗碎的烤杏仁或榛子代替碎屑。</w:t>
      </w:r>
    </w:p>
    <w:p>
      <w:r>
        <w:rPr>
          <w:b/>
          <w:color w:val="FF0000"/>
        </w:rPr>
        <w:t xml:space="preserve">id 139</w:t>
      </w:r>
    </w:p>
    <w:p>
      <w:r>
        <w:rPr>
          <w:b w:val="0"/>
        </w:rPr>
        <w:t xml:space="preserve">2017年11月发行的作品 以下是2017年11月发行的奇幻文学作品。这份清单并不详尽。我邀请你在帖子下面的评论中指出任何遗漏的发布。ActuSF ActuSF Helios Alma La Furie du Princeps, Codex Aléra T5 by Jim Butcher Le Sang sur le sable, Sharakhaï T2 by Bradley P. Beaulieu L'Adjacent by Christopher Priest Trois oboles pour Charon by Franck Ferric J'ai Lu L'Atalante Le Bélial' Le Roi cornu by Stefan Platteau (limited edition) Milady Mass Effect Andromeda : Initiation by N. K.Jemisin和Mac Walters的《Furie délivrée》，Coreene Callahan Tschaï的《Dragonfury T6》，Raphaël Albert、Étienne Barillier、Jeanne-A Debats、Adrien Tomas的《Retour sur la planète aventure》以及Dogan Oztel的插图（Ourobores）。H. Scheer和C.Darlton Perry Rhodan, The Gel-Rubis by K.-H. Scheer and C.Darlton 该系列将有第三季，因此!!!! 😀看。(为什么要停止拉动一个有效的绳子呢......）哦，我仍然有一些购买的结果在我的视线中！！！。这个月我的PAL恐怕要增加很多！"。这是PAL的原则（它讨厌饮食:））（在M.Lhisbei^^有一些 "Lazarus "在筹备中）我知道的不多，所以我会用我的SF和幻想指南来修订... ;+) 否则，我喜欢Jim Butcher...这不是一个版本丰富的月份（年底随着版本的冷清而接近）🙂享受你的阅读Bardablog!</w:t>
      </w:r>
    </w:p>
    <w:p>
      <w:r>
        <w:rPr>
          <w:b/>
          <w:color w:val="FF0000"/>
        </w:rPr>
        <w:t xml:space="preserve">id 140</w:t>
      </w:r>
    </w:p>
    <w:p>
      <w:r>
        <w:rPr>
          <w:b w:val="0"/>
        </w:rPr>
        <w:t xml:space="preserve">| VIOLET 25g Viola odorata - 阿尔巴尼亚 - 6 € VIOLET挑起爱情和性欲。与报春花和薰衣草混合，是一种极好的催情剂，在木炭上燃烧9天，每天点燃一支相应的蜡烛，并许下积极的愿望。100%紫罗兰 - 12,5 ml - 8 € 紫罗兰能促进一般的爱情和性感的欲望。把它涂在自己身上，在洗澡时使用，或在香水炉中燃烧，并许下一个积极的愿望。100% 精油。&lt;--点击</w:t>
      </w:r>
    </w:p>
    <w:p>
      <w:r>
        <w:rPr>
          <w:b/>
          <w:color w:val="FF0000"/>
        </w:rPr>
        <w:t xml:space="preserve">id 141</w:t>
      </w:r>
    </w:p>
    <w:p>
      <w:r>
        <w:rPr>
          <w:b w:val="0"/>
        </w:rPr>
        <w:t xml:space="preserve">Médiathèque La Parenthèse 信息MEDIATHEQUE LA PARENTHESE 您可以从我们的书架和垃圾箱中选择陪伴您的年终庆祝活动的文件!但与此同时，要避免过多的处理!为此，我们将努力为您提供桌子上的选择!所有的入口将通过图书馆的正门，所有的出口将通过 "公立学校一侧 "的另一个门。 我们只要求你尊重以下的障碍措施。- 每个人都必须戴上口罩（即使是最小的孩子！）--在媒体图书馆的入口处为每个人用凝胶洗手- 尊重人与人之间1.5米的距离，以及地板上标明的流通方向!现场咨询还没有得到授权，为了避免在狭小的空间内出现大群人的情况，最多只能有4人同时或整个家庭进入。图书馆员会对进入图书馆的人数进行管理，可能会要求你等待其他读者离开后再进入。文件的 "检疫 "仍然有效（根据专业组织的新准则为3天，但对我们来说是1周）！这是对我们的要求。我们的新的开放时间，如果你进入场所：星期二/星期三/星期六=)周三上午10点至12点 =)周四下午4-6点 =)16H-19H 对于 "驱车 "服务（如果你不愿意进来，在公立学校一侧的窗口接受你的订单）:周二/周五 =)16H-18H30 谢谢你的理解，伊莎贝尔 别忘了带上你的读者卡。博扎克市图书馆创建于1981年，自2005年2月19日起位于莱克尔侯爵大道。自其新安装以来，已经提供了新的服务：迪斯科舞厅、CD-ROM的借阅和咨询、互联网接入。图书馆目前的特点完全证明了 "Médiathèque "的名称：一个负责保存和向公众提供各种媒体文件的组织。@ltibox 访问流媒体平台，合法收听或观看音乐/电影/纪录片....。- 诵读 "Médiathèques"（4月假期的第一个星期四）和 "Lire en fête"（万圣节假期的第一个星期四）动画片 去看看吧，这一切都很热，是为你准备的......因为我们爱你，我们想你!媒体图书馆的节日日历!位于Retournac的René Garnier媒体图书馆，位于Yssingeaux的La Grenette媒体图书馆，位于Monistrol sur Loire的Au fil des pages媒体图书馆和位于Beauzac的La Parenthèse媒体图书馆!由于今年是并将是特别的一年，直到结束，因为我们不能像往常一样欢迎你们，因为我们不能像我们喜欢做的那样给你们讲故事，但我们真的非常想念你们，因为我们曾经并且非常希望与你们分享逃生的小时刻....。每一天，你都会发现一个由一个媒体图书馆讲述的故事!我们希望你会喜欢听它，就像我们喜欢录制它一样。点击方框N°1，将显示伊莎贝尔从 "父母之家 "介绍的第一个故事。圣诞快乐!我们在想你，我们希望很快在现实生活中见到你，用我们最美丽的书来招待你。点击这里！！！ mediatheque@ville-beauzac.fr Médiathèque la parenthèse 43590 BEAUZAC 活动是免费的，但必须登记，因为名额有限 04.71.61.50.34 Médiathèque " La Parenthèse " 9 avenue Maréchal Leclerc 43590 BEAUZAC mediatheque@ville-beauzac.fr 04.71.61.50.34 音乐区 古典、法国、国际、摇滚、爵士、青年...所有流派都有。至于书籍，如果你找不到一个艺术家或一张专辑。</w:t>
      </w:r>
    </w:p>
    <w:p>
      <w:r>
        <w:rPr>
          <w:b/>
          <w:color w:val="FF0000"/>
        </w:rPr>
        <w:t xml:space="preserve">id 142</w:t>
      </w:r>
    </w:p>
    <w:p>
      <w:r>
        <w:rPr>
          <w:b w:val="0"/>
        </w:rPr>
        <w:t xml:space="preserve">错过、延误或取消的航班 如果事情没有按计划进行，你错过了你的航班，我们希望通过提供你所需要的协助，使事情尽可能地简单。如果你发现自己处于这些情况中，你应该遵循以下指示。你错过了你的航班：虽然我们理解超出你控制范围的外部情况可能使你延迟到错过你的航班，但你仍然需要重新预订。请随时查看马耳他航空公司的登机截止日期，因为超过这个时间你将不被允许办理登机手续。您想取消预订：如果您认为您不能及时到达机场，您可以在出发前1天联系马耳他航空公司在您所在国家的销售办事处和/或国际呼叫中心，取消您的预订或更改日期。如果机票已经签发，我们将酌情收取取消和预订费用。请注意，除非你已经单独预订了回程航班，否则将被视为同一旅程的一部分。请确保你能够参加出发，或者如果你需要取消或改变你的预订，请提前通知我们。退款和旅行舱位：正如条款和条件中所述，我们不能对经济舱机票进行退款或免费更改日期。但是，如果你有旅行保险，并且由于合法的原因--例如医疗原因--错过了航班，那么费用肯定会得到赔偿。对于灵活票，取消、重新订票和退费的可能性更大。请参阅您的机票所附的确切条件，在旅行类别部分。航班延误或变更：与所有航空公司一样，我们的某个航班有可能延迟起飞，或由于技术问题等原因而不得不改道行驶。如果发生这种情况，我们会打电话给你，让你知道，并为你提供一个替代方案。阅读延迟通知，了解你获得援助和退款的权利。取消的航班：我们为有能力准时和安全地把你送到你想去的地方而感到自豪。然而，在罕见的航班取消的情况下--您不承担任何责任--请参考取消通知，了解您的权利。错过转机航班：如果马耳他航空公司的航班延误导致您错过其他航空公司的转机航班，我们将为您提供前往最终目的地的替代航班。但是，如果您的行程是用两张不同的机票预订的，我们将只负责马耳他航空公司的机票。你的航班被超额预订：与所有主要航空公司一样，许多乘客没有出现，因此没有使用他们的机票。根据国际标准惯例，为了尽可能多地填补座位，我们会根据航班的容量略微超额订票。因此，可能会发生我们的一个航班被超额预订的情况。我们对这种情况给我们尊贵的乘客带来的不便表示遗憾，如果他们发现自己处于这种情况，我们将尽可能地帮助他们。我们在机场的旅客处理人员将很乐意为您提供帮助。关于超额预订的更多信息，请参见《被拒绝的登机补偿通知》。</w:t>
      </w:r>
    </w:p>
    <w:p>
      <w:r>
        <w:rPr>
          <w:b/>
          <w:color w:val="FF0000"/>
        </w:rPr>
        <w:t xml:space="preserve">id 143</w:t>
      </w:r>
    </w:p>
    <w:p>
      <w:r>
        <w:rPr>
          <w:b w:val="0"/>
        </w:rPr>
        <w:t xml:space="preserve">BIU Health Biuminfo问答服务回答你的问题 谁可以使用这项服务？任何正在寻找与健康及其历史有关的所有领域的文献的人：医学、生物学、药理学、心理学、公共卫生、口腔医学、护理和辅助医疗领域、经济学、医疗法，用于专业目的或研究。Biuminfo团队在这里帮助你解决你在寻找地址、参考资料、主题书目、印刷或电子文件等方面遇到的任何信息困难。因此，你可以向我们询问任何与健康有关的问题，我们将从我们自己的资源（目录、数据库）或其他机构的资源（图书馆、网站）中回答你。我们也可以为你提供你所要求的文件的复印件，邮寄到你的家中（有费用）。谁来回答我的问题？一个由大约10名图书馆员组成的团队，他们不是健康专家，不能提供医疗建议。需要多长时间才能得到答复？你可以每周7天，每天24小时提出你的问题。该服务从周一到周五，从上午9点到晚上7点接听。在大多数情况下，答案在同一天内给出，最长不超过48小时。在周末提出的问题会在下周一得到答复。Biuminfo承诺不泄露个人信息或与服务用户交流的信息内容。Biuminfo的目的不是提供医疗建议，所提供的信息也不能代替对健康专家的咨询。如果你有一个特殊的健康问题，我们建议你通过以下途径来咨询 问题-健康：你可以在 "问题-健康 "上提出你的问题，这是一个由Cité de la santé（Cité de sciences et de l'industrie, La Villette）开发的问题和答案网站。该服务是免费的，易于使用，你会很快得到一个高质量的答案 Cap' Culture Santé：里昂市图书馆的这个健康信息网站有一个非常好的问答服务，即使是非里昂的用户也能快速免费使用 PasseportSante.net：一个百科全书式的健康信息网站，可靠且易于使用，可以了解你所关心的健康问题 在互联网上找到普通人可以使用的医疗信息，以及病人协会的链接。Thesorimed，一个关于药品的健康保险门户网站，可免费注册。我们坚持HONcode宪章的原则。</w:t>
      </w:r>
    </w:p>
    <w:p>
      <w:r>
        <w:rPr>
          <w:b/>
          <w:color w:val="FF0000"/>
        </w:rPr>
        <w:t xml:space="preserve">id 144</w:t>
      </w:r>
    </w:p>
    <w:p>
      <w:r>
        <w:rPr>
          <w:b w:val="0"/>
        </w:rPr>
        <w:t xml:space="preserve">如何以最佳价格购买？你想购买房产，但只想以最好的价格购买？你喜欢一个房产，你想知道你是否以正确的价格购买它？以下是如何以最佳价格购买。✅Immo-Pop | Achat 如何谈判房子的价格：5个关键点 由于谈判是一门艺术，而且不一定是与生俱来的，IMMO POP今天给你5个无懈可击的技巧，或者说几乎是，用大师的手管理你的房地产谈判，跟随你的粉碎。让我们开始吧!Immo-Pop | 提供购买 参观房产的最佳时间 一些问题：何时参观房产？什么时候是最佳访问时间？有些细节可能看起来微不足道，但其实不然!我们向你解释这一切!Immo-Pop | 建议 销售 购买房产的提议：需要记住的几点 你想在法国购买房产？购买房产需要了解某些规则并考虑一些因素。在这篇文章中，我们解释了你需要知道的关于法国房地产市场的一切。Immo-pop | Immo-pop建议提供购买 过渡性贷款：先买后卖。如果你爱上了一栋房子或公寓，但不幸的是，你还没有卖掉你的旧房子，如果过渡性贷款是解决方案呢？如果过渡性贷款是解决方案呢？Immo-Pop | 房地产代理销售 你厌倦了寻找你梦想中的房产吗？你已经厌倦了花几个小时去寻找你梦想中的房产，或者你不想被告知你被列入了等待名单。不再有压力，现在有了解决方案。Immo-Pop | 豪华房地产建议 什么是悬置条件？但现在，买家和卖家的信息越来越多，这要归功于所有关于这个问题的节目和文章，这些节目和文章使房地产经纪人的职业变得民主化。尽管如此，仍有一些灰色区域和问题需要回答。房地产建议 买家 我们对你第一次购买房地产的建议。还有什么能比决定拥有一个真正的家更人性化呢？这是一个很好的开始方式，但当你不知道从哪里开始时，它可能是一个真正令人头痛的问题。在这篇文章中，我们给你一些提示，如何使你的第一次房产购买获得成功。Immo-Pop | 房地产提示 购买房地产是房地产交易中难以避免的一个步骤。重要的是为它做好准备，以便尽可能平静地对待它。伊莫-波普 | 建议 提供购买 卖出</w:t>
      </w:r>
    </w:p>
    <w:p>
      <w:r>
        <w:rPr>
          <w:b/>
          <w:color w:val="FF0000"/>
        </w:rPr>
        <w:t xml:space="preserve">id 145</w:t>
      </w:r>
    </w:p>
    <w:p>
      <w:r>
        <w:rPr>
          <w:b w:val="0"/>
        </w:rPr>
        <w:t xml:space="preserve">管理局承认某些培训课程是参加代表考试的最低培训。下面的链接提供了关于所选学科特定的项目和课程的认可过程和标准的信息。资质信息》是为金融产品和服务行业的培训师和招聘人员以及销售人员证书的申请者提供的出版物。它是最低培训要求（必要的课程和培训计划）、考试和试用期的主要参考。</w:t>
      </w:r>
    </w:p>
    <w:p>
      <w:r>
        <w:rPr>
          <w:b/>
          <w:color w:val="FF0000"/>
        </w:rPr>
        <w:t xml:space="preserve">id 146</w:t>
      </w:r>
    </w:p>
    <w:p>
      <w:r>
        <w:rPr>
          <w:b w:val="0"/>
        </w:rPr>
        <w:t xml:space="preserve">尺寸指南 - 服装 对某一特定型号的尺寸有疑问吗？您的尺寸不在尺寸指南上？请不要犹豫，与我们联系：01 84 16 00 90，时间为星期一至星期五上午9.30至晚上8点。如何知道你的尺寸？要想知道你的尺寸，从而知道你的衣服尺寸，请拿卷尺，然后按照下面的方法进行测量： 1.胸部尺寸：在乳房点的水平方向 2.腰部：在腰部凹陷处水平 3.3.骨盆：在骨盆的最强点水平地做好 卷尺应松散地贴着身体。如果您没有机会让珠宝商测量您的手指周长，可以自己用卷尺测量将佩戴戒指的手指的周长。然后参考上面的表格，根据你的手指周长找到你的戒指尺寸。如果你在两个尺寸之间，总是采取较大的尺寸，这样戒指就不会太紧。</w:t>
      </w:r>
    </w:p>
    <w:p>
      <w:r>
        <w:rPr>
          <w:b/>
          <w:color w:val="FF0000"/>
        </w:rPr>
        <w:t xml:space="preserve">id 147</w:t>
      </w:r>
    </w:p>
    <w:p>
      <w:r>
        <w:rPr>
          <w:b w:val="0"/>
        </w:rPr>
        <w:t xml:space="preserve">60 Boulevard Brossolette, 91220 Bretigny Sur Orge Contact Enedis Raccordement :- Enedis Villecresnes - Enedis Noiseau - Enedis Santeny Boissy-Saint-Léger EDF Agence Ivry sur seine 165, avenue de Verdun 94200 Ivry-sur Seine /！L'agency EDF Ivry sur seine est fermée définitivement Pour la mise en service d'une compteur électricité, il n'est pas nécessaire de contacter directement Enedis Boissy-Saint-Léger计划在与法国市场上的一个电力供应商签订合同时，对电表进行调试。认购完成后，新的供应商立即与网络管理者Eenedis联系，根据客户的时间安排电表的调试。然后，网络技术人员来到消费者家中调试电表。要在Boissy-Saint-Léger开设Eenedis表，必须采取以下步骤- 与供应商签订电力合同 - 安排Enedis技术员在Boissy-Saint-Léger上门开表 - Enedis网络技术员上门开表。如何管理Boissy-Saint-Léger的电力供应订阅 自2007年以来，随着市场竞争的开放，居住在Boissy-Saint-Léger的消费者可以选择历史悠久的供应商EDF或其他电力供应商。EDF集团在其历史上的市场--电力供应上不再处于垄断地位。替代供应商，如Total Direct Energie或Happ-e的优势在于，他们提出的每千瓦时价格比监管电价（EDF蓝色电价）更便宜。这是该公司第一次参与到新产品或服务的开发中，并在此基础上进行了新产品或服务的开发，这也是该公司第一次参与到新产品或服务的开发中。为了方便订阅，有必要收集以下文件和信息 - 完整的地址信息； - 仪表读数； - 交付点，或PDL号码。这一信息可以在房屋的电费单上找到，也可以在认购时提供前住户的姓名来获得； - 银行账号。联系Enedis Boissy-Saint-Léger来打开你的电表并不是必须的，但最好是联系你的供应商。Enedis（前身为ErDF）是法国电力网络的主要管理者，负责法国境内95%的覆盖范围。它负责在马恩河谷的Boissy-Saint-Léger通过安装在该镇的6828个电表进行电力分配。具体而言，电力用户与网络管理者Eenedis就以下事项进行联系- 连接； - 网络故障排除； - 派遣技术人员对电表进行技术干预（如调试、退役、读数、改变功率或费率选项等）。该请求必须首先向电力供应商提出。Enedis在Boissy-Saint-Léger的连接 申请连接新的住宅需要联系Enedis Boissy-Saint-Léger，或者打电话给所选择的电力供应商并申请连接。在这种情况下，供应商成为消费者和Enedis之间的中间人。必须要有--形式</w:t>
      </w:r>
    </w:p>
    <w:p>
      <w:r>
        <w:rPr>
          <w:b/>
          <w:color w:val="FF0000"/>
        </w:rPr>
        <w:t xml:space="preserve">id 148</w:t>
      </w:r>
    </w:p>
    <w:p>
      <w:r>
        <w:rPr>
          <w:b w:val="0"/>
        </w:rPr>
        <w:t xml:space="preserve">"法国是未来！！！"Charles SANNAT的社论!傲慢无礼，令人讨厌!但充满了常识，我们的朋友查尔斯-桑纳特。我亲爱的无礼的男人和女人，"法国是未来 "是思科公司的老板所宣称的，思科公司是新技术领域最大的公司之一，尽管不是很为公众所知，因为正是思科公司提供了互联网运作所需的基本管道，例如！"。硅谷的大人物之一约翰-钱伯斯周四宣布，他将在法国的投资增加一倍。"我觉得我看到了硅谷。我看到企业家们对未来充满热情，是真正的一代新星。好吧，约翰-钱伯斯，一个伟大的外交家，当然也是他来自梅德夫的朋友皮埃尔-加塔兹的精心准备，也解释说他很少看到一个政府 "如此理解重大变化"......好吧，我对我们的精英们的理解的基本法国观点有些不同，对他们的理解，以及他们的技能，但这不是今天的辩论!危机是的......但不要放弃!是的，这很困难，是的，这是危机，是的，这很复杂，是的，税收很高，是的，收费很高，是的，有很多文书工作，是的，当你开始创业时，我认为所有的企业家，无论大小，都会认识到自己在这一点，很快你被告知，为了得到更好的答案，你必须咨询 "新专家"......当你进入 "新专家 "的世界，你明白，没有什么会是容易的。不，这并不简单，然而在每一个时期，每一个时刻，世界总是充满了机遇，法国总是充满了创造力。有一个法国天才。我们是一个非常小的国家，但我们的国家总是能够，当它想的时候，掌握所有的技术。我们的政府不再相信我们了。他们不再愿意相信法国人以不同方式看待世界、发明、改造和想象的这种能力。有问题的不是法国人民，而是他们的精英们。是的，法国有前途，你们每个人也有前途。我们必须摆脱恐惧，以不同的方式看待问题！"。我们决不能想象，通过总是害怕明天和未来，我们将成功地保护自己免受困难。现实要简单得多，也复杂得多。更简单是因为危机的答案很简单。它应该是集体的。但是，我们领导人的平庸，他们缺乏勇气，往往是大大小小的妥协，更不用说我们的社会已经变得非常复杂的阻塞，这意味着期待已久的集体反应没有到来，也不会到来。协作经济，我们经济的整个部分的 "uberisation "表明，解决方案来自于下面。它们来自人民，来自我们每一个人。不要等待，不要等待有人来帮助你。没有人会给你找工作，那就发明一个吧!说起来容易，不是吗？是的，这就是你们绝大多数人都会想到的东西。如果我想蛊惑人心，我会对你说，这很难......不，这并不难，非常复杂的是改变你看问题的方式，抹去过去，你的教育（不是全部），你的错误信仰，我们都受到的社会压力，我们这些 "反叛者 "非常清楚这种社会压力的重量。爱因斯坦说，精神错乱的定义是相信做更多同样的事情会导致不同的结果。我们的建议是什么？</w:t>
      </w:r>
    </w:p>
    <w:p>
      <w:r>
        <w:rPr>
          <w:b/>
          <w:color w:val="FF0000"/>
        </w:rPr>
        <w:t xml:space="preserve">id 149</w:t>
      </w:r>
    </w:p>
    <w:p>
      <w:r>
        <w:rPr>
          <w:b w:val="0"/>
        </w:rPr>
        <w:t xml:space="preserve">用激动人心的Xbox 360游戏进入行动!在获奖的《FIFA 18》中上场比赛。在热门的多人FPS游戏《泰坦陨落》中，作为一名精英突击飞行员和他的装甲泰坦，加入边境的战斗。通过《战地4》令人难以置信的多人游戏，让自己沉浸在全面的战争中。或者用Peggle 2为全家人享受神奇的益智游戏。每个人都有一款Xbox 360视频游戏，你还会为你的最爱找到额外的内容。</w:t>
      </w:r>
    </w:p>
    <w:p>
      <w:r>
        <w:rPr>
          <w:b/>
          <w:color w:val="FF0000"/>
        </w:rPr>
        <w:t xml:space="preserve">id 150</w:t>
      </w:r>
    </w:p>
    <w:p>
      <w:r>
        <w:rPr>
          <w:b w:val="0"/>
        </w:rPr>
        <w:t xml:space="preserve">关于Hotel du Palais des Fleurs的常见问题 Hotel du Palais des Fleurs附近有哪些热门景点？附近的景点包括Casino Grand Cercle（0.4公里），La Bonbonniere d'Aix（0.5公里）和Hotel de Ville（0.4公里）。你能说出花宫酒店的一些服务吗？其中最受欢迎的服务是免费Wi-Fi、游泳池和餐厅。在Hotel du Palais des Fleurs酒店有哪些餐饮选择？客人在住宿期间可以享受餐厅的服务。在Hotel du Palais des Fleurs可以停车吗？是的，客人可以免费停车。Hôtel du Palais des Fleurs附近有哪些餐馆？位置优越的餐厅的例子。La Crêperie des Alpes, Restaurant l'Estrade和Le Vintage。在Hotel du Palais des Fleurs有什么要锻炼的吗？是的，客人在入住期间可以使用游泳池。花宫酒店离市中心近吗？是的，它离艾克斯-莱班的中心有0.3公里。Hotel du Palais des Fleurs允许养宠物吗？是的，一般允许养宠物，但最好提前打电话确认。Hôtel du Palais des Fleurs的员工会说什么语言？工作人员会说几种语言，包括英语、西班牙语和法语。Hotel du Palais des Fleurs附近有什么历史遗迹吗？许多旅客喜欢去Le Prieuré et ses jardins（6.0公里）和Église paroissiale Notre-Dame（0.6公里）。对你来说还不够吗？</w:t>
      </w:r>
    </w:p>
    <w:p>
      <w:r>
        <w:rPr>
          <w:b/>
          <w:color w:val="FF0000"/>
        </w:rPr>
        <w:t xml:space="preserve">id 151</w:t>
      </w:r>
    </w:p>
    <w:p>
      <w:r>
        <w:rPr>
          <w:b w:val="0"/>
        </w:rPr>
        <w:t xml:space="preserve">不久前，我了解了微型水坝，我必须承认，我特别受这个概念的诱惑，有一天在非洲工作并设计一个微型水坝的想法仍在我脑海中。从我所读到的内容来看，这种结构的好处很多： - 水资源储备（农业、养殖业） - 填补地下水位 - 由于动物的粪便而使土地肥沃 - 有可能发展渔业活动......- ...此外，它们一般都是用当地的原材料制造的，而且人们接受培训来维护它们，从而变得独立。然而，我想知道硬币的另一面，因为往往（如果不是总是）有一个。我没有看到，所以如果你看到了这种成就的局限性，请给我指点迷津。最后一段的几件事，杀虫剂浓度和溺水也是缺点的一部分。如果你能进入科学图书馆，你可以查阅《Sécheresse》杂志，几年前他们经常谈到这个问题。(我不知道它是否仍然存在） @+ 在高卢村，他们从来都是一致的。Jules César 23/07/2007, 19h34 jAy`F juin 2006 Re: Micro-dam Bonsoir, Merci pour ce document interessant but en terme d'un inconvénients il montre surtout qu'il faut bien choisir le site d'un point de vue géologique ( ce qui est normal pour un barrage).谢谢你提出的不利因素的想法。有其他想法吗？对于溺水，我认为微型水坝真的很小（如1米高），因此溺水是有限的。而且我肯定没有天真地认为非洲农民特别使用杀虫剂。23/07/2007, 21h39 SK69202 septembre 2006 Sud Armoricain 21 285 Re: Micro-dams Good evening, Do a search with "retenue collinaire" and Africa (then with a 3rd word to lighten 1st list) on a good search engine.昨天我发现了一些东西，正好描述了你所说的情况。@+ 在高卢村，他们从来都是一致的。凯撒大帝 今天 23/07/2007, 23h00 Franck (Breton学生) 2006年2月 年龄 Re :Micro-barrage Bonsoir, Pourrais tu être plus explicite sur les objectifs de construction de ces barrages, je ne connais pas cela pour l'Afrique, mais crois moi en connaissant un peu les exemple Français, on s'apapoit que les microbarrages on de macroconséquence sur les cours d'eau, entre autres au niveau chimique,因为它扰乱了湍流，从而改变了水和空气之间的交流，在热的层面上，因为水坝的后果是温度增加了几度，即使是小的水坝，此外，这也改变了你的水路在几公里内的形态，无论是上游还是下游。所有这些都导致了生态平衡的极端改变，通过阻断OM、沉积物、化学产品的流动，阻止了水道上的纵向关系，正如SK 69202指出的那样，在大坝脚下的沉积物中，农药和重金属的浓度也很高。然后，你在现场发现的物种会发生变化，这是因为温度被改变了，还有物理障碍，我不仅想到了鱼，还想到了最小的微生物，直到哺乳动物，同时经过大型无脊椎动物和鱼。Potamoque物种不能再往上走，Thalassotocoeles不能再下来............。当然，这一切的严重性可能或多或少，但后果却很难预料</w:t>
      </w:r>
    </w:p>
    <w:p>
      <w:r>
        <w:rPr>
          <w:b/>
          <w:color w:val="FF0000"/>
        </w:rPr>
        <w:t xml:space="preserve">id 152</w:t>
      </w:r>
    </w:p>
    <w:p>
      <w:r>
        <w:rPr>
          <w:b w:val="0"/>
        </w:rPr>
        <w:t xml:space="preserve">2017年圣-让-波特-拉廷的海报 今年2016年特别受到设计学校的欢迎。将于2017年5月6日（星期六）举行的Saint-Jean-Porte-Latine公告海报的主题是来自南特的平面设计师Georges Morin（Jorj）的风格。来自法国各地的18所学校参加了比赛。40多张海报在博物馆内的 "走廊画廊 "展出。评审团（乔治-莫兰的一个儿子在场）详细讨论了海报制作，并验证了以下结果。2016年海报竞赛获奖者</w:t>
      </w:r>
    </w:p>
    <w:p>
      <w:r>
        <w:rPr>
          <w:b/>
          <w:color w:val="FF0000"/>
        </w:rPr>
        <w:t xml:space="preserve">id 153</w:t>
      </w:r>
    </w:p>
    <w:p>
      <w:r>
        <w:rPr>
          <w:b w:val="0"/>
        </w:rPr>
        <w:t xml:space="preserve">||这条华丽的迪拜礼服，从肩部到脚踝都有水钻装饰，将使你在夜晚大放异彩。它的直筒剪裁，带有腰带，灵感来自于摩洛哥的裋褐，确保了极大的活动自由度，增强了你的轮廓。缝合组装，更加牢固 颜色：黑色 材料：乔其纱，聚酯衬里 保养说明：30°C下从里到外清洗，极低转速100转，放在衣架上干燥。用保护布从里到外熨烫（不要直接接触熨斗）。</w:t>
      </w:r>
    </w:p>
    <w:p>
      <w:r>
        <w:rPr>
          <w:b/>
          <w:color w:val="FF0000"/>
        </w:rPr>
        <w:t xml:space="preserve">id 154</w:t>
      </w:r>
    </w:p>
    <w:p>
      <w:r>
        <w:rPr>
          <w:b w:val="0"/>
        </w:rPr>
        <w:t xml:space="preserve">关于同名文章，见Sénéchal（同名）和Michel Sénéchal（同名）。米歇尔-塞内夏尔是法国古典歌手（男高音），1927年2月11日出生在巴黎。这一部分是空的，不够详细或不完整。欢迎你的帮助!米歇尔-塞内夏尔进入巴黎音乐学院，成为加布里埃尔-波莱（Gabriel Paulet）的学生，在那里他获得了歌唱方面的一等奖。他于1950年在布鲁塞尔的La Monnaie首次登台表演，在那里呆了三年。1952年在日内瓦比赛中获得一等奖后，他被Gabriel Dussurget聘请到普罗旺斯地区艾克斯的国际抒情艺术节，在那里他演唱了伟大的莫扎特角色（《塞拉格里奥的诱拐》、《魔笛》、《科西范图特》、《费加罗的婚礼》）和罗西尼亚角色长达23年。由于他的演技和声音的灵活性，他还在1956年由汉斯-罗斯波（Hans Rosbaud）指挥的重现演出中获得了让-菲利普-拉莫（Jean-Philippe Rameau）的《Platée》中的主演角色，这个角色将在他整个职业生涯中重现。之后，他定期在巴黎歌剧院和科米克歌剧院演出，并在赫伯特-冯-卡拉扬的指导下在萨尔茨堡音乐节演出。他在米歇尔-普拉松（Michel Plasson）的指导下录制了几部奥芬巴赫歌剧，以及许多法国旋律，特别是弗朗西斯-普朗克的作品。他于1982年首次在大都会歌剧院演出奥芬巴赫的《霍夫曼之歌》中的四个男仆角色。1985年，他在马塞尔-兰多夫斯基（Marcel Landowski）的《Montségur》中扮演法比安，在康拉德-博默（Konrad Boehmer）的《Docteur Faustus》中扮演教皇利奥十世，1983年在奥利维耶-梅西安的《Saint François d'Assise》中扮演埃利亚斯兄弟。他还为本杰明-布里顿的大部分歌剧的法国首演做出了贡献。除了歌唱事业外，他还教授和指导歌剧院的歌唱学校，直到1994年。Michel Sénéchal与指挥家Georges Prêtre共同创立了 "法国歌唱艺术 "协会（ACF）并担任主席，该协会捍卫并促进法国歌唱的抒情遗产和传统。</w:t>
      </w:r>
    </w:p>
    <w:p>
      <w:r>
        <w:rPr>
          <w:b/>
          <w:color w:val="FF0000"/>
        </w:rPr>
        <w:t xml:space="preserve">id 155</w:t>
      </w:r>
    </w:p>
    <w:p>
      <w:r>
        <w:rPr>
          <w:b w:val="0"/>
        </w:rPr>
        <w:t xml:space="preserve">说实话，当我在巴黎北站的RER中看到这个广告宣传时，我首先想到的是它是否是第二度。但我不相信现在的法国公共机构有任何幽默感。所以我想知道。当我们希望邮局只是尊重它的承诺，但看在可怜的份上，不保留自己的时候，邮局是否真的认为它可以领先于游戏？在La Poste的历史上，她很少有如此无能的表现，她能诚实地谈论信任吗？事实上，我们应该把这个广告活动当作一个笑话还是一种挑衅？</w:t>
      </w:r>
    </w:p>
    <w:p>
      <w:r>
        <w:rPr>
          <w:b/>
          <w:color w:val="FF0000"/>
        </w:rPr>
        <w:t xml:space="preserve">id 156</w:t>
      </w:r>
    </w:p>
    <w:p>
      <w:r>
        <w:rPr>
          <w:b w:val="0"/>
        </w:rPr>
        <w:t xml:space="preserve">与 "相信 "一起，成为圣地的朝圣者 从2018年7月15日至8月15日，"相信 "带你踏上前往圣地的精神之旅，让你领略那些见证上帝的承诺化身的地方。不是每个人都有时间或资源去圣地旅行。这个夏天，"相信 "为你提供机会，去发现这片流淌着牛奶和蜂蜜的土地的乐趣。在croire.com上也可以看到 从7月15日星期日到8月15日星期三，即圣母升天节，这条路线带你到...- 从沙漠（比尔谢瓦，西奈山），--到撒玛利亚和约旦河谷（示剑，耶利哥，约旦河，马萨达，库姆兰），--到犹太（希伯伦，艾因卡勒姆，伯利恒，伯大尼）。- 在耶路撒冷停留（圣殿、橄榄山、贝萨塔池和圣安妮教堂、客西马尼、上房、威尔士的圣彼得、圣墓）； - 在沿海平原结束（以马忤斯、迦密、凯撒利亚）。每一天，一个地方，一本福音书，一个冥想，一段音乐。 这条路线是与Prions en Eglise合作提供的，后者出版了《圣地的朝圣者》特刊。► 发现课程 通过免费注册（注册将于2018年6月15日开始），您将会收到一封每日电子邮件，让您获得。- 圣经遗址的描述，以及经文中叙述的发生在那里的事件； - 互动式地图，可以访问数十张其他照片； - 与该地有关的福音书摘录； - 冥想； - 圣乐，取自ADF Bayard Musique目录。- 周边可参观的地方和补充的圣经经文清单；属于上帝的土地。"在圣地上演的一切，被救赎的历史所神圣化，对基督徒来说，在耶稣的化身中达到顶峰，对世界上所有国家都有价值，"耶路撒冷加利坎特的圣彼得教堂院长、圣母升天会神父阿兰-马尔查多说。这片土地属于上帝；它被赐给以色列，让他们生活在正义和法律之中。这在今天比以往任何时候都更加有效。</w:t>
      </w:r>
    </w:p>
    <w:p>
      <w:r>
        <w:rPr>
          <w:b/>
          <w:color w:val="FF0000"/>
        </w:rPr>
        <w:t xml:space="preserve">id 157</w:t>
      </w:r>
    </w:p>
    <w:p>
      <w:r>
        <w:rPr>
          <w:b w:val="0"/>
        </w:rPr>
        <w:t xml:space="preserve">我们都注意到，高等教育的话题在总统竞选中奇怪地缺席了--然而法国大学正在问自己许多问题。在那里工作的人：教师-研究人员、工作人员，都对正在进行的转变感到好奇。在大学格局全球化的背景下，以及受到大量媒体关注的排名的影响，使得大学框架在最近几年不断发展。今天，出现了变革的连贯性问题，以及变革的有效性问题：大学是否以相关方式进行了改革以面对未来？与:Danielle Tartakowsky，历史学家，《Construire l'université au XXIe siècle : récits d'une présidence Paris 8, 2012-2016》（Editions du Détour, 2017） Christine Musselin，组织社会学中心（CSO）研究员和《科学报》科学主任，《La grande course des universités》（Presses de Sciences Po, 2017）作者和Céline Authemayou，l'Etudiant的记者。教育新闻与L'Etudiant的记者Catherine de Coppet。- 网络博士 "Si je reviens un jour"（如果有一天我回来了）露易丝-皮科夫斯基恢复的信件。- 科学游行的网页和它的Twitter账户。年轻人、毕业生、失业者：Tandem协会的联合创始人Antoine Yon向我们介绍了该协会制作的网络纪录片：Bac que dalle。由Tandem un parrain pour l'emploi协会、Iris图片和Pierrick Crolas制作。http://bacplusquedalle.com/ http://www.letudiant.fr/educpros/ 音乐：Comme toi，Ariel Ariel。</w:t>
      </w:r>
    </w:p>
    <w:p>
      <w:r>
        <w:rPr>
          <w:b/>
          <w:color w:val="FF0000"/>
        </w:rPr>
        <w:t xml:space="preserve">id 158</w:t>
      </w:r>
    </w:p>
    <w:p>
      <w:r>
        <w:rPr>
          <w:b w:val="0"/>
        </w:rPr>
        <w:t xml:space="preserve">与家人、朋友、邻居或同事举行的主题聚会总是提供一种独特的氛围。整个派对围绕着选定的主题进行：客人的服装、派对场所的装饰、自助餐和音乐。这里有几个主题，你可以用来作为你的派对的灵感。色彩主题派对 如果你在寻找一个更容易的主题，不需要很多钱，那么选择一个色彩主题。只需选择一个中心颜色来举办聚会。所有客人都将穿上所选择的颜色。装饰品将以这种颜色为中心：桌布和桌垫，挂在墙上和天花板上的小饰品和小旗。在这种颜色下，还组织了小型自助餐和鸡尾酒会。回到过去的聚会 对于一个更原始的聚会，通过选择一个特定的时代，如60年代，选择一个回到过去的主题。寻找60年代的服装对客人来说并不困难。此外，这种类型的聚会总是非常受欢迎。60年代的疯狂气氛总是令人愉悦，音乐节奏不会让人无动于衷。迪斯科气氛是有的，聚会室的装饰也很简单。你所要做的就是在这里和那里悬挂和粘贴五颜六色的方块、迪斯科球和旧报纸。乡村聚会 这样的聚会真的会让你远离家乡。选择范围真的很广，你经常会选择一些风俗习惯与你自己非常不同的国家。这一切都与客人的穿着、音乐和所选国家的传统菜肴有关。请看巴西和它著名的桑巴舞。莫吉托（mojito）等鸡尾酒将把你直接带到巴西的海滩上。日本、印度和中国邀请你穿上你以前从未穿过的衣服。你还可以体验到非洲国家的热辣音乐和他们五彩缤纷的蜡像。</w:t>
      </w:r>
    </w:p>
    <w:p>
      <w:r>
        <w:rPr>
          <w:b/>
          <w:color w:val="FF0000"/>
        </w:rPr>
        <w:t xml:space="preserve">id 159</w:t>
      </w:r>
    </w:p>
    <w:p>
      <w:r>
        <w:rPr>
          <w:b w:val="0"/>
        </w:rPr>
        <w:t xml:space="preserve">桑葚或果实累累的荆棘 如果花园里有一种灌木，它的生长令人愉快，但最重要的是 "味道"，那就是桑葚。覆盆子树的这个表亲不一定容易维护或收获，因为大多数时候，这种灌木有非常凶猛的刺--[注意，随着进化，我们经常能找到没有刺的品种]--你是业余园丁，习惯于在远足时在乡间收获黑莓，必须知道，桑树并不像看起来那么容易栽培。的确，如果桑树对低温有很强的抵抗力，在冬季严寒的地区，如山区，就有必要为它们遮挡冬风，不要让它们完全暴露在阳光直射下......正如你所看到的，即使没有什么可以阻止急于掌握自己心仪的植物的园丁，在某些情况下也有必要注意苗圃管理员的建议。植物学名:- Rubus Futicosus 植物类型 - 科属：蔷薇科 - 周期：多年生灌木 - 耐寒性：耐寒（或多或少取决于品种） - 叶子：落叶到半常绿 - 曝光：晴天 - 种植：秋天和春天 - 开花：春天和夏天 - 收获。初夏至秋季的4周时间 - 土壤：所有类型的土壤 - 生长习性：灌木状 - 蜜源植物：没有 - 护理：秋季修剪和覆盖 - 高度：1.50至3.00米 - 根系：根系 - 原产地：美洲 - 轮作：多年生灌木保持原状。桑树的特性 :- 一般来说，桑树沿墙使用，一方面可以保护它免受寒风侵袭--这在某些地区很重要，取决于种植的品种--但随后这些水果荆棘会装饰、装扮这面墙。它也可以沿着凉棚支架或走道拱门放置。这使得在夏季增加植被和 "降下 "一些水果成为可能 😉 !- 但如果要在专门的菜园区以更优化的方式种植它们，则要牢固地种植2根杆子，并在它们之间伸展几根电线。这些将使你能够控制和监测新茎的生长，并确定收获后要修剪的枝条。健康：黑莓和覆盆子一样，有 "花青素"，即产生水果中红色和黑色色素的类黄酮。这些水果还具有抗氧化特性，可减缓癌症、心血管疾病等疾病的发生。 - 健康与营养：黑莓具有抗氧化作用，含有纤维，并具有通便特性。- 维生素：黑莓含有维生素A和维生素C。- 矿物盐：钾 - 有毒：无 哪种土壤可以种植桑树？- 所有类型的土壤。何时种植桑葚？- 最好是在秋季：从十月底到十二月初。- 或在冬末至初春：2月至4月。如何种植桑树？- 挖一个比容器植物的根球大得多的洞。- 在底部放置一个成熟的堆肥。- 将植物放在足够深的地方。- 嫩绿的嫩芽应该被埋起来--用花园的土壤填满。- 支持植物，使其有一个良好的立足点。- 水井。如果你要种植几棵灌木，在同一个地方。:-</w:t>
      </w:r>
    </w:p>
    <w:p>
      <w:r>
        <w:rPr>
          <w:b/>
          <w:color w:val="FF0000"/>
        </w:rPr>
        <w:t xml:space="preserve">id 160</w:t>
      </w:r>
    </w:p>
    <w:p>
      <w:r>
        <w:rPr>
          <w:b w:val="0"/>
        </w:rPr>
        <w:t xml:space="preserve">PANTHERES TALK - SEASON 2019-20 这里是由Jocelyn Chevrier制作的一系列胶囊，讨论围绕我们圣热罗姆黑豹队的各种话题。第一期节目，我们与总经理和主教练皮埃尔-贝吉隆（Pierre Bergeron）谈了他在冰球世界的旅程。我们最后谈一谈本赛季的开始。Length: 20 min 59 sec EPISODE #2 在新的一集中，Pierre Bergeron谈到了建立他的团队（第一部分），我们欢迎Vincent Lapalme。Length: 21 min 03 sec EPISODE #3 在这第三集里，我们继续与主教练皮埃尔-贝格隆讨论团队建设问题（第二部分）。此外，我们还听取了防守队员Renat Dadadzhanov的意见。Length: 21 min 12 sec EPISODE #4 我们与主教练Pierre Bergeron完成了关于团队建设的讨论。在下半场，我们听取了守门员汤米-达-席尔瓦的发言。Length: 17 min 45 sec. WATCH EPISODE #5 本周，除了主教练Pierre Bergeron之外，我们还听取了他的助理Éric Labrosse的意见。我们讨论了两位教官之间的工作关系，并分析了本赛季的前三分之一。Length: 22 min 38 sec EPISODE #6 本周，我们欢迎Zachary Gravel，在第一部分，Pierre Bergeron回顾了上周的比赛。Length: 18 min 45 sec EPISODE #7 在这个新的系列Parlons Panthères中，Pierre Bergeron谈到了他的团队的一周。我们还讨论了即将到来的献血活动，在下半场，我们听取了扎克瑞-达诺的发言。Length: 19 min 35 sec EPISODE #8 在休息了3个星期之后，我们推出了新的《让我们谈谈黑豹》视频。Pierre Bergeron谈到了上一场对Terrebonne的比赛，并向我们介绍了他的球员的最新健康状况，以及其他主题。Length : 20 min 12 sec EPISODE #9 Here is finally a new episode of the 'Let's Talk Panthers' series.本周，Pierre Bergeron对交易期间获得的球员进行了分析，我们解释了我们的保护名单的运作，也就是所谓的 "55人名单"。欣赏演出!EPISODE #10 在这个新的视频中，我与Raphaël Audet交谈，然后是Tristan Gourdeau EPISODE #12 在这个 "让我们谈谈黑豹 "的第十二个视频中，Pierre谈到了他的球队在本赛季的最后阶段。在第二部分，我与迈克尔-斯泰格曼交谈。长度：25分钟06秒 如果你有任何问题或意见，请发送至 parlons@pantheres.com 7/12 8/12</w:t>
      </w:r>
    </w:p>
    <w:p>
      <w:r>
        <w:rPr>
          <w:b/>
          <w:color w:val="FF0000"/>
        </w:rPr>
        <w:t xml:space="preserve">id 161</w:t>
      </w:r>
    </w:p>
    <w:p>
      <w:r>
        <w:rPr>
          <w:b w:val="0"/>
        </w:rPr>
        <w:t xml:space="preserve">我们曾说过，由于皮埃尔-达诺斯（Pierre Danos）这位出类拔萃的传球手具有众所周知的智慧和技巧，我们将明确地把不可避免的Ritornello留在衣柜里，而且我们将不再说橄榄球中 "有搬钢琴的，有弹钢琴的"。我们打算加入这个不可抗拒的运动，承认游戏的基本文化和外交价值。但是，当我们听到美洲狮队最强大的支柱之一，一位前阿根大学的球员，演奏舒伯特来强调这些国家音乐会的崇高地位时，我们怎么能不想到过去呢，阿根廷现在在其中扮演着重要角色。自从1977年的那一天，雨果-波尔塔，一位杰出的前锋，单枪匹马地成功阻止了被迫依靠让-米歇尔-阿吉雷的技术在同一登记簿上分享积分的法国队的行动以来，阿根廷已经赢得了它的贵族字母，并让整整一代蓝白相间的各种类型的球员在世界最伟大的俱乐部发光。Jean Lacouture、Denis Lalanne，伟大的Kleber Haedens和Antoine Blondin的继任者，将在这些年轻的演奏家身上找到其他的理由来锻炼他们的文学胆量，Anne Saouter或Sébastien Darbon等研究人员不会不对这种插入到一种很快被定性为 "狭隘 "的文化中的现象产生密切兴趣，而音乐爱好者将惊讶地发现，除了那些只在巴斯克歌曲或其他盖尔语赞歌中发现的情感爆发。我们能从这几周专门为韦伯-埃利斯奖杯的争夺中期待什么？当然，各参与国的各种附带利益，也因此暴露在整个世界面前。主要著作和文章。但是，也许最重要的是，当涉及到软化道德的时候，保证橄榄球在伴奏音乐方面无人能及。多米尼克-福尼尔 "成为橄榄球" 在竞技体育中，橄榄球似乎是最 "阳刚 "的项目之一。它的这种声誉在很大程度上归功于比赛本身--铲球、擒抱和其他或多或少的暴力 "打击"，职业化带来的影响更加突出--但也归功于赛后围绕 "第三个半场"（由丹尼斯-拉兰内创造的术语）的丑闻气息。有传言说，他们是史诗和比喻性传说的主题，关于饮食、酒精或性的过度行为，这似乎也是游戏的一部分。因此，橄榄球世界建立了一种男人的社会性，其中包括对妇女，特别是球员的妻子，即所谓的 "橄榄球寡妇 "的排斥，而且往往是强调性的排斥。但是，妇女和女性的价值观不是比最初出现的时候要多得多吗？通过深入的民族志研究，Anne Saouter证明，除了妇女只能做 "母亲 "或 "妓女 "的主导模式外，其他的女性存在模式正在形成，特别是由于女性橄榄球运动员（有时由附近修道院的教士指导）仍然处于边缘地位。女子橄榄球的扩展，伴随着越来越多的女性观众持续出现在球场上，是否足以质疑一个象征性的建筑，至少在法国橄榄球中，它对应的是一个真正的男性启蒙运动，而不是毫无歧义的？请看： 。在Ambassa举办的 "Pumas de todos los tiempos "展览</w:t>
      </w:r>
    </w:p>
    <w:p>
      <w:r>
        <w:rPr>
          <w:b/>
          <w:color w:val="FF0000"/>
        </w:rPr>
        <w:t xml:space="preserve">id 162</w:t>
      </w:r>
    </w:p>
    <w:p>
      <w:r>
        <w:rPr>
          <w:b w:val="0"/>
        </w:rPr>
        <w:t xml:space="preserve">联合国儿童基金会的重点国家 联合国儿童基金会的优势在于以可持续的方式存在于世界各地，支持各国的长期发展，造福所有儿童，同时随时准备应对紧急情况。在任何地方，任何时候，都能接触到每一个孩子!联合国儿童基金会是世界上领先的儿童倡导者，在190多个国家和地区开展工作。其目标是确保每个儿童和青少年（0-18岁）的健康、保护和教育，无论他们在哪里，甚至在最偏远的地区--我们的疫苗有时是通过自行车、独木舟或驴子来运送的！"。在外地......我们85%以上的职位都在外地，每个国家办事处都通过与当地政府的具体合作计划来执行联合国儿童基金会的任务。在所有这些国家，联合国儿童基金会在七个主要领域开展工作：健康、艾滋病毒/艾滋病、水/卫生/环卫、营养、教育/平等、保护和社会包容。而且，只要有必要，我们的组织就会通过部署重大紧急计划来应对危机，例如在萨赫勒和非洲之角的粮食和营养危机、中东或中非共和国的冲突、亚洲和太平洋地区的台风或旋风、2010年海地或2015年尼泊尔的地震......但不仅如此纽约是我们组织的总部，是制定全球儿童政策的地方。联合国儿童基金会还在哥本哈根（丹麦）有一个25000平方米的物流中心，用于供应外地项目，并在佛罗伦萨（意大利）有一个因诺琴蒂研究中心。在工业化国家，问题与实地不同，但联合国儿童基金会的存在同样重要：36个国家委员会（包括联合国儿童基金会法国办事处）在那里代表本组织，捍卫和促进儿童权利，陪伴或挑战公共当局以更好地适用《国际儿童权利公约》，筹集资金（占联合国儿童基金会资源的三分之一！）。世界上所有的儿童都有同样的权利和同样的机会，我们要与公司建立重要的伙伴关系，并动员民间社会......。无论你在世界何处，你都可以通过支持联合国儿童基金会的行动而采取行动。加入运动!</w:t>
      </w:r>
    </w:p>
    <w:p>
      <w:r>
        <w:rPr>
          <w:b/>
          <w:color w:val="FF0000"/>
        </w:rPr>
        <w:t xml:space="preserve">id 163</w:t>
      </w:r>
    </w:p>
    <w:p>
      <w:r>
        <w:rPr>
          <w:b w:val="0"/>
        </w:rPr>
        <w:t xml:space="preserve">2012年6月28日，阿基坦地区的求职者和员工在美国国际人口基金的校园里举行开放日 - 2012年6月25日 与公共就业服务机构的合作伙伴一起，美国国际人口基金将在6月28日组织一次全国性的就业动员日。全法国约有100个家协校园将响应这一动员。在阿基坦地区，6个培训校园--波尔多-贝格尔/波尔多-考德兰/波尔多-佩萨克/佩里格-布拉扎克/阿根-富莱龙内斯/波城--将从10:00至12:00开放。其目的是让求职者和雇员了解职业培训所提供的广泛机会，并帮助他们取得成功。这一天的关键词是：专业和工作的培训课程。這個開放日為尋求職業穩定和融入工作世界的求職者和員工提供了一個獨特的機會，讓他們與國際口足畫藝協會校園的教學團隊及其合作夥伴見面，同時也可以發現有工作機會的專業。這也是國際口足畫藝協會阿基坦省分會展示他們所準備的培訓課程和行業的一種方式，而這些課程和行業是提供真正的職業出路的。你可以在哪个部门找到有工作机会的行业？没有文凭但有一技之长就能成功吗？ 在学校失败后如何反弹？ 这些都是美国国际开发署校园的演讲者将提供明确的答案，以帮助感兴趣的参观者做出选择，从而使他们能够更加平静地展望未来。波尔多-贝格尔、波尔多-考德兰、波尔多-佩萨克、佩里格-布拉扎克、阿根-富莱隆和波城的校园将从上午10:00开始欢迎公众。参观者可以参观培训中心，会见培训师，了解阿基坦地区的培训课程及其机会。波尔多-贝格尔校区(50, rue Ferdinand Buisson)波尔多-考德兰校区(44, rue Bréau)波尔多-佩萨克校区(94, avenue de Canéjan)佩里格布拉扎克校区(ZI de Boulazac - avenue Ambroise Croizat)阿根富莱龙校区(10, rue Marcel Pagnol)波城校区(37, avenue du Blézet)目标培训课程。金属制品制造公司, 工业企业, 航天企业, 画家, 古代建筑工人, 码头工人, 码头工人</w:t>
      </w:r>
    </w:p>
    <w:p>
      <w:r>
        <w:rPr>
          <w:b/>
          <w:color w:val="FF0000"/>
        </w:rPr>
        <w:t xml:space="preserve">id 164</w:t>
      </w:r>
    </w:p>
    <w:p>
      <w:r>
        <w:rPr>
          <w:b w:val="0"/>
        </w:rPr>
        <w:t xml:space="preserve">个人效能目标：意识到每个人都拥有的资源和方法，以提高他或她在工作和积极参与他人的效能。级别要求：无 适用人群：任何希望发展自己能力的人。 能力要求：提高他们的专业效率。 指导方式：理论课和实际案例交替进行，可以根据学员的需要调整练习。在个人电脑上进行个别练习。该课程由管理领域的专家讲授，具有扎实的专业培训经验。结果评估 口头评估以证明课程结束时个人获得的知识，并在课程结束时进行满意度调查 培训地点 客户现场或公司外的培训室。组织方式 在公司内授课 学时35小时</w:t>
      </w:r>
    </w:p>
    <w:p>
      <w:r>
        <w:rPr>
          <w:b/>
          <w:color w:val="FF0000"/>
        </w:rPr>
        <w:t xml:space="preserve">id 165</w:t>
      </w:r>
    </w:p>
    <w:p>
      <w:r>
        <w:rPr>
          <w:b w:val="0"/>
        </w:rPr>
        <w:t xml:space="preserve">西贡摄影展今天在Common 9 café开幕 西贡摄影展开幕式将于本周四（2019年9月12日）晚上8点起在Common 9 café举行。它通过来自世界各地的8位摄影师的不同视角，讲述了西贡市的故事。第一届西贡摄影展的开幕式将于9月12日星期四在Common 9咖啡馆举行，并将持续3周。该项目在2018年形成，由墨西哥专业摄影师胡安-卡洛斯-杜兰-索洛萨诺创建的Facebook页面，其目的是分享他对摄影的热情，同时突出西贡当地的生活。随着时间的推移，罗德-索特（智利）、泽野-纽维尔（日本）、卢克-内维尔（英国）、何塞-巴勃罗-图尔（西班牙）、里基-普利多（菲律宾）、本地男孩Quốc Khiêm和法国人罗曼-贝里昂加入了他的行列。今天，西贡摄影之路（SPW）集体定期提供与他们一起在城市中免费散步的机会，以获得爱好者之间交流的时刻。在这个展览中，每个摄影师都有自己对西贡的看法，但将他们联系在一起的是呈现日常生活、文化和活力，这些都是越南的经济中心。我非常乐于捕捉生活中的瞬间。西贡是捕捉街头神奇对比的最佳地点。通过照片读懂一个人的情感是让我最自豪的事情，尤其是当我从孩子们的眼睛里读出幸福的时候--罗曼-贝里昂 "西贡摄影行 "展览将于今晚8点在位于第一区陈鸿道街62号的Common 9咖啡馆开幕，直到9月30日上午8点到晚上11点。</w:t>
      </w:r>
    </w:p>
    <w:p>
      <w:r>
        <w:rPr>
          <w:b/>
          <w:color w:val="FF0000"/>
        </w:rPr>
        <w:t xml:space="preserve">id 166</w:t>
      </w:r>
    </w:p>
    <w:p>
      <w:r>
        <w:rPr>
          <w:b w:val="0"/>
        </w:rPr>
        <w:t xml:space="preserve">我又来了，我参加了上一轮的博客间活动。我错过了前一次，但由于我非常喜欢这个原则，我毫不犹豫地再次注册。这一次，CriCridam来挑选我的博客，而我去了Frédée的 "Tambouille et gourmandises"。选择是困难的，因为博客上有很多漂亮的食谱。在切达奶酪蔬菜蛋糕、焦糖和巧克力甘纳许软糖（我是一个真正的焦糖瘾者）、西兰花汤（我上周喝过一次）之间犹豫不决之后，我的选择最终落在了栗子软糖上。是的，我对栗子奶油的热情比我对焦糖的热情或使用我每周篮子里的蔬菜的愿望更强烈。在我这个年龄，你不可能再重来一次!Frédée为5月的一次野餐烹制了这些软糖，当温度下降时，它们也是完美的，可以搭配一杯好咖啡。配方如下。- 250克香草栗子奶油 - 80克软黄油 - 2个鸡蛋 - 50克黑巧克力颗粒 - 1汤匙面粉 - 1小撮盐 将烤箱预热至180°C。用小火融化黄油和栗子奶油，然后加入巧克力。逐一加入鸡蛋，每次加入时都要搅拌均匀。最后加入面粉。将混合物倒入模具，烘烤约15分钟。软糖的内部必须不是很凝固，才会有这种质地......。融化的质地!</w:t>
      </w:r>
    </w:p>
    <w:p>
      <w:r>
        <w:rPr>
          <w:b/>
          <w:color w:val="FF0000"/>
        </w:rPr>
        <w:t xml:space="preserve">id 167</w:t>
      </w:r>
    </w:p>
    <w:p>
      <w:r>
        <w:rPr>
          <w:b w:val="0"/>
        </w:rPr>
        <w:t xml:space="preserve">请输入出生的日、月、年。在输入年份时，如果你输入当前年份或同一世纪的前一年，你可以省略年号的前两位数字。例如，在2018年输入的年份值为18，将被解释为2018年。这同样适用于从2000年到今年的年份，也就是说，如果你输入0，就会被解释为2000年。不可能像时区或夏令时那样在日历之间自动切换。其原因是，书籍或百科全书中记录的许多历史出生日期都被作者从儒略历转换为 "现代 "公历。不幸的是，这种做法并不一致，有些作者保留了原来的日历。对于每个日期，你需要知道它使用哪个日历。如果是儒略历，请在输入数据时在年份后面加上字母 "jul"。</w:t>
      </w:r>
    </w:p>
    <w:p>
      <w:r>
        <w:rPr>
          <w:b/>
          <w:color w:val="FF0000"/>
        </w:rPr>
        <w:t xml:space="preserve">id 168</w:t>
      </w:r>
    </w:p>
    <w:p>
      <w:r>
        <w:rPr>
          <w:b w:val="0"/>
        </w:rPr>
        <w:t xml:space="preserve">2019年戛纳电影节：布鲁诺-杜蒙的 "让娜"，一部闪耀中的沉思之作 本周六5月18日，布鲁诺-杜蒙在 "一种关注 "单元展示了 "让娜"，这是他第一部关于圣女贞德的影片的续集。这是一部深刻而敏感的作品，由一位令人感动的10岁女演员来承担。5月18日星期六：在Palais des Festivals的Salle Debussy，导演Bruno Dumont受到了起立鼓掌的欢迎，甚至在他的电影在Un certain regard单元的竞争中放映之前。虽然影片的工作人员在首映式上通常人数众多，但他身边只有扮演圣女贞德的年轻女演员Lise Leplat Prudhomme。杜蒙说："夏尔-佩吉说，我们都还是十二岁，"杜蒙说："让娜还是十二岁，丽思是十岁，这更突出了她的年轻、美丽和纯真。La Pucelle d'Oréléans dérange Jeanne是《Jeanette, l'enfance de Jeanne d'Arc》的续集--由同一位女演员扮演--于2017年在戛纳电影节的导演双周中提出。现在是1429年，正值百年战争时期，女主角已经交付了奥尔良市。而她不顾国王的反对，准备打许多其他的战役，包括巴黎之战。奥尔良公爵是个讨厌鬼，在巴黎的失败让她付出了沉重的代价：她被逮捕，在鲁昂受审，被处以火刑。历史就这么多了。布鲁诺-杜蒙尊重它，至少在时间顺序上，忠实于查尔斯-佩吉的剧本，他从该剧本中获得了灵感。他所拍摄的首先是一个年轻女孩的故事，她的优雅赋予了她力量：一种坚实的信念，一种可以从她的眼睛中看到的不屈不挠的倔强，被电影人奇妙地捕捉到。令人惊叹的莉斯-勒普拉特-普鲁多姆。非职业演员 在她身边，有一大批大多不知名的演员（法布里斯-卢奇尼除外，他扮演的查理七世出色而严肃），像杜蒙一样知道如何寻找和加强帕索里尼的 "面孔"。为了滋养他的故事，这位来自北方的电影制片人还依靠地点：因此，广袤的沙丘（在他的作品中反复出现的场景）实际上笼罩着围绕战斗的场景--这些场景并没有被表现。在影片的第二部分，大教堂的建筑占了上风，气势磅礴，完全重绘了行动。最后，对话，是影片的优势之一。一种令人愉快的虚幻和抽象的印象从关于战争的交流中散发出来：就像这些对话一样，在沙山之间，穿着盔甲的贞德、穿着最好衣服的教会当局或说话拙劣的军阀之间的对话，更多的是精神上的对话。另一方面，对贞德的巫术审判提供了一系列高质量的神学对话......和巨大的幽默感。克里斯托夫的配乐 啊，我们正要忘记：让娜的音乐偏见可能会让一些人感到不安。饱和和飙升的电子声音，由歌手克里斯托夫（他也很成功地出场了）签名。布鲁诺-杜蒙认为，这是一种将故事固定在当下的方式。他建议，沉思的精神也是今天的。概况介绍 类型：历史题材 导演：布鲁诺-杜蒙 演员：莉斯-勒普拉特-普鲁多姆、安尼克-拉维维尔、贾斯廷-赫拉克尔</w:t>
      </w:r>
    </w:p>
    <w:p>
      <w:r>
        <w:rPr>
          <w:b/>
          <w:color w:val="FF0000"/>
        </w:rPr>
        <w:t xml:space="preserve">id 169</w:t>
      </w:r>
    </w:p>
    <w:p>
      <w:r>
        <w:rPr>
          <w:b w:val="0"/>
        </w:rPr>
        <w:t xml:space="preserve">应用 确保接头和连接处的完美密封 在有摩擦和氧化威胁的地方都可以使用（即使部件必须保存在潮湿的地方或暴露在酸或盐蒸汽的作用下），润滑万向轴滚道，有间隙的慢速轴承，卡尔法接头（BV型），等等。高温图形润滑脂 特殊的机械摩擦力 抗极端压力 不溶于水，甚至不溶于沸水 对海水有很好的抵抗力 呈现出特殊的附着力 多用途润滑脂 极端压力添加剂，抗磨损。良好的粘附性 优异的工作稳定性 良好的泵送性 锂基润滑脂 EP 2 应用 确保接头和配件的完美密封 在有摩擦和氧化威胁的地方都可以使用（甚至当零件必须保持在潮湿的地方或暴露在酸或盐蒸汽的作用下） 润滑万向轴滚道，有间隙的慢速轴承，卡尔法接头（BV型），。..MULTI-SERVICE GREASE 加活极压、抗磨、防锈 粘性好 工作时稳定性好 泵送性好 MULTI-SERVICE GREASE 加活极压、抗磨。良好的粘附性 优异的工作稳定性 良好的泵送性 应用 确保接头和配件的完美密封 在有摩擦和氧化威胁的地方都可以使用（甚至当部件必须保持在潮湿的地方或暴露在酸或盐蒸汽的作用下） 润滑万向轴滚道，有间隙的慢速轴承，卡尔法接头（BV型），。..应用 确保接头和配件的完美密封 只要有摩擦和氧化的威胁（甚至当零件必须保存在潮湿的地方或暴露在酸或盐蒸汽的作用下），万向轴的滚道的润滑，有间隙的慢速轴承，卡法密封（BV型），...应用 确保接头和配件的完美密封。 可用于有摩擦和氧化风险的地方（甚至当部件必须保持在潮湿的地方或暴露在酸或盐的蒸汽中）。 润滑万向轴的滚道，有间隙的慢速轴承，卡法密封（BV型）等。高温图形GREASE特殊机械摩擦力 抗极端压力 不溶于水，甚至沸腾 提供出色的抗海水能力 呈现出特殊的粘性 高温图形GREASE特殊机械摩擦力 抗极端压力 不溶于水。抵抗极端压力 不溶于水，甚至沸腾 提供出色的耐海水性 呈现出特殊的粘性 我们的网站是完全安全的，因此您可以完全放心地进行交易。一旦你的订单被移交给我们的承运人，你将收到你的跟踪号码，这样你就可以跟踪你的包裹的进展。我们的MSDS可以通过QUICK MSDS门户网站下载。我们公司专业生产石墨润滑脂。 如果有疑问或任何问题</w:t>
      </w:r>
    </w:p>
    <w:p>
      <w:r>
        <w:rPr>
          <w:b/>
          <w:color w:val="FF0000"/>
        </w:rPr>
        <w:t xml:space="preserve">id 170</w:t>
      </w:r>
    </w:p>
    <w:p>
      <w:r>
        <w:rPr>
          <w:b w:val="0"/>
        </w:rPr>
        <w:t xml:space="preserve">[I'm not sure if this is the reason why the engine won't start, but I'm sure it's the reason why the engine won't start - I'm not sure if this is the reason why the engine won't start.我不确定这是否是发动机无法启动的原因，但我确定它是。 我不确定这是否是发动机无法启动的原因，但我确定它是。2007年8月17日 6:我的火花塞有问题，我的火花塞有问题，我的火花塞有问题，我的火花塞有问题，我的火花塞有问题，我的火花塞有问题，我的火花塞有问题，我的火花塞有问题，我的火花塞有问题，我的火花塞有问题，我的火花塞有问题。我不确定需要多大的压力，但如果压力很小，那么你就必须拆下头盖，用手转动发动机，看看问题出在哪里，然后检查气门间隙。星期五。2007年8月17日上午6:41将活塞在TDC处穿过火花塞孔，并填入一根软管，使阀门在压力下保持关闭，就像你可以把整个东西掉下来而不损坏一样，我不能确认这些机器的结果，我是在汽车上做的，但这值得一试[-o&lt; yyyyytiend几个月的制作@++ -保存在：星期五。Sep 07, 2007 8:24 am he has 5000 bollardsjustinlequadeur wrote: How many kilometres does your quad have?</w:t>
      </w:r>
    </w:p>
    <w:p>
      <w:r>
        <w:rPr>
          <w:b/>
          <w:color w:val="FF0000"/>
        </w:rPr>
        <w:t xml:space="preserve">id 171</w:t>
      </w:r>
    </w:p>
    <w:p>
      <w:r>
        <w:rPr>
          <w:b w:val="0"/>
        </w:rPr>
        <w:t xml:space="preserve">全面的清单（与英国/美国的差异） 自由词典Wiktionary上的定义、翻译、发音、变形和同义词。当前置词以-ed结尾时，前置词和过去分词的拼写往往相同。如果前置词不以-ed结尾，那么过去分词的拼写就与前置词不同。唯一的例外是show, showed, shown（尽管你也可以写show, shown, shown）。关于区域的说明。使用所提供的动词来描述Rainbow在以下视频中所做的事情。请注意：你必须把一些动词放在否定形式中，其他动词放在肯定形式中。使用动词来描述Rainbow在以下视频中所做的事情。请注意：你必须用一些动词的否定形式，其他的则用肯定形式！你可以用这些动词。视频#1 彩虹（喝）水。她（睡觉）.她（玩）国际象棋。简单现在时 - 你什么时候起床？- 我在上午9点30分醒来 主要用途：永久的真理，重复/习惯性的行动；感情 最常用的600个法语单词 目的是要找出普通人在日常生活中经常使用的单词数量。法语中有多少个单词？小罗伯斯有60,000个条目。大罗伯斯有75,000个条目。最详尽的清单大约是60万或70万字......但也有人提出100万字的数字，包括技术、科学和医学术语。100个最常见的不规则英语动词 这个列表是通过对40多个不同的不规则动词列表进行统计比较后得出的。简单现在时和现在进行时：简单现在时和现在进行时或连续 注意 "简单现在时 "第三人称单数中的 "s"。在添加-ing之前，如果满足以下两个条件，则将最后的辅音加倍：动词以单个元音结尾，最后一个音节是重音，或者只有一个音节。要想知道这个音节是否是重音，请查阅字典。使用现在进行时 现在进行时（或现在连续时）是用来谈论的。EFQM在法国 欧洲组织EFQM为自己设定的任务是为欧洲公司提供一个共同的参考工具，即EFQM模型，以帮助他们走向旨在实现卓越的实践。管理方法、进展方法、绩效...AFNOR集团是EFQM在法国的官方经销商，在这里您可以找到成功实施贵公司卓越管理项目所需的所有工具。介绍 如何轻松地学习不规则动词--通过相似性对动词进行分类 有几种技术可以让你更轻松地学习不规则动词，第一种是通过相似性组来学习它们。以下是按相似性分类的100个最常用的动词： 不变的动词 建立一个综合管理系统 Actu-Environment.com - 发布于2010年11月2日 为什么，如何参与一个综合环境、质量、健康和安全的管理系统？Actu-environment根据专家的观点和具体案例，回顾了建立综合管理系统的过程。 不规则动词 英语 通过图片和游戏学习英语 导航搜索 字体大小 增加.重置.减少 搜索 文档搜索策略 - Blog du CDI du Lycée Saint</w:t>
      </w:r>
    </w:p>
    <w:p>
      <w:r>
        <w:rPr>
          <w:b/>
          <w:color w:val="FF0000"/>
        </w:rPr>
        <w:t xml:space="preserve">id 172</w:t>
      </w:r>
    </w:p>
    <w:p>
      <w:r>
        <w:rPr>
          <w:b w:val="0"/>
        </w:rPr>
        <w:t xml:space="preserve">遏制美国新的大流行病爆发的措施正在伤害5月和6月曾经反弹的经济：正是在这种背景下，美联储本周召开会议，国会继续就第四个援助计划进行谈判。车辆、工业机械和国防设备等耐用品订单在6月份连续第二个月上涨，在5月份上涨15.1%之后，6月份上涨7.3%。商务部周一公布的数据显示，6月份的增长主要是由于新车销售，该数据跃升了85.7%。然而，"制造业仍然面临需求疲软，这将影响未来的投资和招聘决策，"高频经济学的Rubeela Farooqi警告说。春末，美国出现了乐观情绪。该国大部分地区已允许企业重新开业，在经过数周的遏制后，促进了销售和消费者信心。但是，从6月底开始，污染的案例猛增，加利福尼亚、德克萨斯和佛罗里达等几个州被迫采取新的严厉措施来处理。而在7月中旬，失业登记率再次上升，这是3月底以来的第一次。牛津经济研究院的分析师们在一份说明中评论说："与重新开放相关的热情已经消退。"他们补充说："在健康状况改善之前，经济复苏的风险仍将强烈偏向下行。世界上最大的经济体在5月和6月的复苏不足以弥补4月的历史性下跌，而一个不亚于历史性的暴跌正等待着周四公布的美国第二季度GDP。根据国际货币基金组织（IMF）的数据，下降幅度可能高达37%。在一个小小的乐观方面，美国的新病例数量在周日出现下降，这是病毒重新出现以来的第一次。但对危机的管理可能使唐纳德-特朗普在11月连任白宫。他甚至在自己的阵营中也受到了批评，最近他反其道而行之，建议人们戴上口罩，这是他以前以个人自由为由拒绝的。新的援助计划 美国中央银行，即美联储（FED），将在周二和周三举行例行的货币会议，以照顾美国经济。然而，观察家们并不指望美联储在会议结束时采取任何新的行动，尽管自危机开始以来，美联储已经部署了广泛的支持措施，其中一些措施是前所未有的。其官员预计会像他们在多个场合所说的那样，需要政府的预算支持来使经济回到正轨。民主党国会领导人将于周一晚间与财政部长史蒂文-姆努钦和唐纳德-特朗普的幕僚长马克-梅多斯会面，开始就一项总额约为1万亿美元（8500亿欧元）的帮助经济的新计划进行正式会谈。对失业者的帮助 迫切需要为全国数百万的失业者提供额外支持。随着劳动力市场陷入困境，3月底为应对大流行病而采取的失业救济金补充措施将于周五到期。据美国媒体报道，这项援助可能会减少到每周200美元，而不是4月份以来的600美元，然后增加到失业前收到的工资的70%，届时软件将能够整合这个公式。正在讨论的还有为家庭提供新的优惠券，为受影响最严重的公司提供额外贷款，或</w:t>
      </w:r>
    </w:p>
    <w:p>
      <w:r>
        <w:rPr>
          <w:b/>
          <w:color w:val="FF0000"/>
        </w:rPr>
        <w:t xml:space="preserve">id 173</w:t>
      </w:r>
    </w:p>
    <w:p>
      <w:r>
        <w:rPr>
          <w:b w:val="0"/>
        </w:rPr>
        <w:t xml:space="preserve">狐狸和刺猬的毯子 我回来告诉你Cré-Enfantin的一个项目，它花了我最多的时间，但也有很多的乐趣......所以我将向你介绍一个非常柔软的狐狸和刺猬的毯子。它的尺寸为70厘米×100厘米。同样，这是Cré-Enfantin网站上提供的一个模板。如果你有兴趣，可以在这里找到它。这是我第一次使用贴花的项目之一。这是非常繁琐的，因为有很多步骤，转移模板，选择面料，切割需要熨烫的部分，以方便组装并使项目更干净，将它们分层并组装起来。这种项目至少有2个优点，它允许你使用织物废料，而且很有动力，因为它很快就会出现......小心它会让人上瘾！😉 这是第一眼看到的，只是剪下的碎片，放在彼此的上面。我告诉过你，它很快就会变成现实......在我们有一个封面之前，还有很多工作要做，但我们已经可以看到结果了......值得注意的是嗡嗡声阶段，这包括用非常紧密的之字形针法将所有碎片一个一个地组装在一起。这一步也允许你用不同颜色的纱线来突出细节或强调对比。这就是我为狐狸的身体所做的事情。下面是对结果的仔细观察。认识到狐狸的嘴角（和尾巴）所用的布料吗？你已经在这里和那里看到了......这是最终的结果：为了了解尺寸，这里把它放在两把椅子的背面：为了使这个漂亮的贴花成为一条柔软的毯子，背面是用棕色的羊毛制成的（你也已经在这里看到过）。材料和预算：这完全取决于你是购买你需要的一切还是使用你的废料。就个人而言，我几乎没有专门为这个项目买任何东西，我使用了我库存已久的废料和布料。你呢？你用贴花做了什么？这很好!我爱死它了!它做得非常好，而且很可爱。好样的，Anne C!非常感谢Morgane 😉好极了!我非常喜欢它，我们可以想象出很多其他的故事😉，谢谢Anaïs!的确，一切皆有可能!设计师在她的网站上提供了很多免费的选择--可以用在很多支持上（除了缝纫）--包括一个小海盗在他的船上......我也做了这个，我很快就会介绍给大家！😉你好，很漂亮我想知道你用什么熨斗熨贴图案？这个项目很老了，我不记得细节了，当时我也不太了解。这是我在服装店找到的 "经典 "熨斗。它不能太厚，否则容易造成纸板的外观。我希望这个答案能对你有所帮助。好的缝纫。谢谢你的回答。</w:t>
      </w:r>
    </w:p>
    <w:p>
      <w:r>
        <w:rPr>
          <w:b/>
          <w:color w:val="FF0000"/>
        </w:rPr>
        <w:t xml:space="preserve">id 174</w:t>
      </w:r>
    </w:p>
    <w:p>
      <w:r>
        <w:rPr>
          <w:b w:val="0"/>
        </w:rPr>
        <w:t xml:space="preserve">周六09:00巴黎12区Bercy60分钟标准Aurelie LMFAOElsa CJeanne CEn详情周六09:30马赛6区Paradis60分钟标准Thomas DAkila BEn详情周六09:30信息厅巴黎18区Les Amiraux由于罢工，下周日将关闭场地。我们对造成的不便感到抱歉。Paris 18 Les Amiraux60 mn StandardSandrine LAnnie VAurore KIn detail Saturday 10:00Course closedAix Daudet45 mn FamilyExceptional closure on Saturday 07 March 2015In detail Saturday 10:00Boulogne Carnot60 mn StandardSofia BAngélique JSouad AIn detail Saturday 10:00Carrières AlouettesSalle Polyvalente60 mn CoreClaire SFrédéric NEIn detail Saturday 10:00Le Pecq Général Leclerc60 mn StandardMarie-Laure HHélène DEin detail Saturday 10:00Lyon 2 Gymnase Condé60 mn ModerateJérome MLaetitia BENIn detail Saturday 10:00Nice Notre DameDojo60 mn BasicAnne-sophie MMarieAndIn detail Saturday 10:00Paris 4 BeaubourgStora60 mn StandardAltaïrLilia AMarine JEIn detail Saturday 10:00 Information RoomParis 5 Saint-Médard该房间尚未配备信用卡阅读器，因此请计划用支票支付单次课程和购买套餐。谢谢您的理解;) !"巴黎5区Saint-Médard60分钟 标准KarimHélène HED详情 周六10:00巴黎9区Bergère60分钟 标准Clotilde CJacques BMontse详情 周六10:00 信息室巴黎10区Chaudron家庭课本周日3月8日重新开始!</w:t>
      </w:r>
    </w:p>
    <w:p>
      <w:r>
        <w:rPr>
          <w:b/>
          <w:color w:val="FF0000"/>
        </w:rPr>
        <w:t xml:space="preserve">id 175</w:t>
      </w:r>
    </w:p>
    <w:p>
      <w:r>
        <w:rPr>
          <w:b w:val="0"/>
        </w:rPr>
        <w:t xml:space="preserve">女人的4天增肌计划 肌肉质量依靠的是立即摄入或增肌运动的光盘，他们的鼻子。臀大肌的时候，你采取的措施不一定要对肌腱进行特别改进。大规模的时间，表。其中重量转移为大部分的下梁和食物的负载是有我合适的量做帮助所有的手到12。并保持其负面训练的平衡ph值，一个业余的从业者，它是每周。他们将为这个视频的行动在我与复合练习的工作抓地力，哑铃或该效果的健美与培训。它不会贬低最后的程序初学者健美室肌肉的重量。而20次是由你的形态解剖学的护套。他们可能是太胖了，在支持运动是东西，达到知识产权。饮用蛋白质饮料以促进肌肉生长。如果它是非常快速和在腿部往往是一个加强，或坐在更多的肩部臀部力量训练计划的女人在健身房，因为超过每侧所以不必要的从业者梦想有，我当然！"。摆动和肌肉来执行为你练习小静脉的损失？享受在耐力方面，你将执行带出肌肉，在家里也有良好的条件。要练习所有的能量在我的程序是程序与重量板凳建议，以避免获得胆固醇和锻炼，你失去的是不够的，如果它是这个培训计划。而我的臀部在前面jc，它是一个直的背部恢复。行动可以更有效地进行这些练习。- 减肥计划的女人这要么。对于所有的点，这5个要测试和顶部，它通常可以执行。- 手臂必须在重要的信号上，你允许从前面跳到2个跳。- 减肥计划男人pdf信任会议2000千卡，逐渐增加，其振幅超过。- 在这种情况下，增加了哑铃的腹带的食物富含材料。- 健美计划的男性质量增加其他宏量营养素没有增长的增益。- 做坡度扩展到重量训练深蹲，好在。- 重量训练计划没有设备的乳头时，肌肉是，这是足够的练习，。重量训练计划细化大腿和手臂允许一个完整的肌肉质量的背部训练与仪器完成我的水平建设其肌肉程序的有效，也是一个肌肉发达的背部，但也有40％的身体将继续让10年和燃烧大量的每个，特别是如果你是满意的恢复之间的程序与哑铃，并记住重要性正在开始时，你有一个人蔬菜/臀部和肌肉。作为一种热身运动，一个问题不要认为看到我的身体与你的下巴对齐，就可以少消耗一些。全身或单杠或腿部到相同的下，因为在冬季因为审美，它是只有这些新的强化技术。健美计划把背部拥堵的身体拉直，确保你在instagram上得到一个压力，然后我想训练你的6天，把弹性传递给健美。如果你把一个se的4倍，你的双方在重量训练。如果你帮助你失去你的整个和为基本的工具，如许多的身体在家里，它将包括之间的体力消耗，无论是每天感谢你的身体，它必须找到特别是你，也是在这些提示来自。健美计划分裂的例程3天 它减少了身体与脚到公斤。超级大腿</w:t>
      </w:r>
    </w:p>
    <w:p>
      <w:r>
        <w:rPr>
          <w:b/>
          <w:color w:val="FF0000"/>
        </w:rPr>
        <w:t xml:space="preserve">id 176</w:t>
      </w:r>
    </w:p>
    <w:p>
      <w:r>
        <w:rPr>
          <w:b w:val="0"/>
        </w:rPr>
        <w:t xml:space="preserve">通过Genious Canada在不到一分钟的时间内安装Group Office 在ICANN认可的注册商那里注册或转让你的域名。我们的数据中心和SSL证书供应商保证性能和真实性。将你的服务器的管理委托给一个合格的系统管理员团队。在你的控制面板上点击几下就可以在你的主机空间上安装Group Office所需的磁盘空间：77.06 MB</w:t>
      </w:r>
    </w:p>
    <w:p>
      <w:r>
        <w:rPr>
          <w:b/>
          <w:color w:val="FF0000"/>
        </w:rPr>
        <w:t xml:space="preserve">id 177</w:t>
      </w:r>
    </w:p>
    <w:p>
      <w:r>
        <w:rPr>
          <w:b w:val="0"/>
        </w:rPr>
        <w:t xml:space="preserve">http://bipolairemd2008.forum-actif.eu/t4380-poeme-etre-bipolaire#70011 " 躁郁症 " amberwood on Sat 10 Mar 2012 躁郁症不再是自己，它有时是两个人，一个是行为不受控制的人，一个是看不明白的人。躁郁症也是在自己的头脑中走得很远，编造自己的故事，把现实抛在后面。确信是对方不理解你。然后喊得更大声，变得咄咄逼人，有时还很暴力。然后第二天，什么都不记得了。躁郁症也是能够飞走的，不再有任何疑虑，不再有任何恐惧。要相信你可以在任何事情上取得成功，即使是最大的项目，甚至是你自己的堕落。就是用能量沸腾，不再控制它，不再需要在晚上睡觉。它说话的速度更快，不理解对方的意思，感觉身体里的能量，感觉更强大。这意味着当别人不跟随时，当别人对你感到厌倦时，不能忍受，有时还要放弃。躁郁症意味着有一天一无所有，陷入虚无，并开始哭泣，不再热爱生活。这是在你温暖的床上避难。它在梦想着这一天，明天，不会有黎明。这意味着把人推开，甚至是你最好的朋友。不能离开你的巢穴，你的家，并确信危险就在那里。这也是一种羞愧，你什么都做不了，人们一直告诉你要做出一点努力。但他们不知道的是，在那些时刻，对我们来说，内心已经没有什么可做的了。躁郁症是看到生命的流逝，而你，不再是它的一部分。它是结束这一切的愿望。这是无法忍受的痛苦，无法认识自己的痛苦。有一种双重身份的印象。有时甚至更糟糕的是，要真的有人居住。不再控制任何东西，伤害自己，或他人。两极化就是放开我们的世界，进入另一个我们不知道的世界。甚至看到在你或我们眼中不存在的生命、事物。这是对这一点的恐惧。这是被关在精神病院，以保持保护。这是让其他人休息，那些和我们一起生活的人。它没有被看到，因为我们为自己感到羞耻。这是对走出去，面对世界的恐惧。这是对走出去面对世界的恐惧，对问自己：我们到底有没有能力的恐惧？躁郁症是关于药物治疗的。这是一种尝试，无情地尝试，直到成功。只要我们不能恢复宁静的生活。而这意味着要承受副作用、颤抖、模糊，那些为了帮助我们，我们真的被下药的时刻!愤怒、否认、厌恶、疲惫、怀疑，然后绝望的时刻。就是当你不再相信它的时候，你呼吁死亡来支持生命。当你看到自己死了那么多，那么多，你想要更多。然后如果有一天，通过努力，像奇迹一样，我们变得更加平衡，甚至稳定下来？那么在那一刻，你必须找到自己，不！你必须找到自己。远远不止这些，你必须发现自己。而你必须接受没有幻想的生活，没有那些你喜欢的时刻，那些疯狂的浪潮。这真是太矛盾了!甚至我承认，理解，我有困难......他</w:t>
      </w:r>
    </w:p>
    <w:p>
      <w:r>
        <w:rPr>
          <w:b/>
          <w:color w:val="FF0000"/>
        </w:rPr>
        <w:t xml:space="preserve">id 178</w:t>
      </w:r>
    </w:p>
    <w:p>
      <w:r>
        <w:rPr>
          <w:b w:val="0"/>
        </w:rPr>
        <w:t xml:space="preserve">简介：猿人变猪 1925年，物种进化理论的支持者们胜利地在全世界传播，一整个猿人种族早在一百万年前就生活在内布拉斯加州。"证据 "是一颗牙齿。不是下颚骨或头骨--而是一颗牙齿!一段时间后，他们在同一个地方发现了一颗相同的牙齿。然而，这第二颗牙齿与颌骨相连，而颌骨又与骨架相连，而骨架是猪的骨架。化石专家杜安-吉什博士在评论这一发现时说："这既不是人猿，也不是类人猿，而只是猪的一个灭绝物种。我认为这是一个科学家把猪变成人，猪把科学家变成猴子的案例。一系列关于这个想象中的猿人的图画和代表作已经出现在教科书中，并作为模型出现在我们的博物馆中，展示了这个史前人类的所有荣耀，与他的家人围坐在火堆旁，手持棍棒。这个人是白手起家的!是的，他在那里以他所有的荣耀，向世界打招呼。而最终这一切都只是猪的牙齿！。一百万年前生活在内布拉斯加州的整个猿人种族？没有。一颗猪的牙齿!在这篇关于物种进化的文章中，不会提到创造论或 "智能设计"。它也不会试图为世界的起源、生命或人类的出现构建一个 "科学 "或 "创造论 "的解释。由教条来解释 "为什么"，而由科学来说明 "如何"。当这两者混合时，问题就出现了。查尔斯-达尔文提出了物种进化理论，以解释生命是如何出现在地球上的，他试图在没有创世神的情况下。在学校里，这种物种进化的理论被作为现实强加给所有教师和儿童。他们被认为科学家和专家的意见都是一致的，化石和考古发现证实了物种的进化。事实远非如此，本文旨在证明这一点。- 物种的进化远远没有被所有的科学家和生物学、考古学或遗传学的专家所接受，许多人拒绝它，在最高级别。- 不仅是 "信徒 "拒绝人类进化理论。- 物种进化理论违反了科学的某些基本原则--生物物种的进化已经成为一种不可触碰的 "教条"（一种准宗教），它的高级牧师审查或阻止任何自由辩论--最近的科学发现根本没有证实物种的进化，而是迫使每次都要修改该理论--为了试图证明进化理论，已经有了一份令人印象深刻的故意欺骗的清单。进化论的发展不是基于发现，而是作为 "无神论 "人文主义思想体系的意识形态（几乎是 "宗教"）基础，例如纳粹主义和共产主义。有几个例子可以无穷无尽地举出来：这是W.R.汤普森博士的证词（1）。汤普森博士在科学领域的声望如此之高，以至于在1959年他被选为《中国科学》的序言作者。</w:t>
      </w:r>
    </w:p>
    <w:p>
      <w:r>
        <w:rPr>
          <w:b/>
          <w:color w:val="FF0000"/>
        </w:rPr>
        <w:t xml:space="preserve">id 179</w:t>
      </w:r>
    </w:p>
    <w:p>
      <w:r>
        <w:rPr>
          <w:b w:val="0"/>
        </w:rPr>
        <w:t xml:space="preserve">7月9日至18日，第四届 "阿维尼翁儿童在聚光灯下 "活动将举行，这是为400名儿童举办的艺术之旅，一系列的接触表明，年轻的公众秀在阿维尼翁艺术节的核心中的存在越来越重要。主要亮点之一，参与性表演 "Passeurs "将为儿童打开荣誉法院的大门，文化部长弗朗索瓦-尼森将于7月13日上午9时30分出席会议。"Passeurs "是ARCOSM公司和Rivage剧院围绕 "链接 "这一主题进行的戏剧和舞蹈创作，是2018年阿维尼翁会议的总主题。这是为年轻观众提供的沉浸式表演艺术的高潮，它为来自法国和突尼斯所有地区的儿童提供了表演、研讨会、与艺术团队的会面以及发现和庆祝的共同时刻。时间不停地流逝，每年的7月又来了!这个城市的街道和剧院将再次充满节日的观众、表演和会议。这个地方将再次向年轻人开放，他们将随着自己的艺术发现的节奏，让心脏、感官和梦想跳动。与他们分享，我们艺术家希望在这个夏天洗个澡恢复活力，用承诺填满我们的口袋，给辩论带来欢笑和严肃，催生对创造的欲望，开启对未来的渴望，从这个现在开始，密集地生活在一起，一起追踪。因为这就是戏剧的力量，当你吞噬它时，当它使生活成为一种压倒性的体验时。帕斯卡尔-丹尼尔-拉孔布（Pascale Daniel-Lacombe）--导演--里瓦格剧院 在筹备将于2019年3月26日和27日在南特举行的Etats Généraux Arts vivants, enfance et jeunesse的背景下，该协会也在组织几个专业会议，旨在为所有参与目前激活该部门的强大动力的人服务。因此，我们想提请您注意7月11日星期三下午6:30在Maison du OFF举行的会议：在环法自行车赛进行到一半的时候，年轻观众部门的前景如何？</w:t>
      </w:r>
    </w:p>
    <w:p>
      <w:r>
        <w:rPr>
          <w:b/>
          <w:color w:val="FF0000"/>
        </w:rPr>
        <w:t xml:space="preserve">id 180</w:t>
      </w:r>
    </w:p>
    <w:p>
      <w:r>
        <w:rPr>
          <w:b w:val="0"/>
        </w:rPr>
        <w:t xml:space="preserve">在法国，一提到 "球拍"，人们首先想到的是网球运动。我们忘记了壁球、羽毛球和其他球拍类运动，这些运动较少被练习。但是杰西卡在上中学时发现了羽毛球，因为这是那里经常提供的一项活动。几年后，她仍然非常乐于演奏，正如她热情地解释的那样。实录：J：杰西卡/A：安妮A：那么你在业余时间做什么？我在一个俱乐部打羽毛球，其实离得不是很远，因为我在大学城（1），紧挨着IUT。而当我有空闲时间时，我就去训练......三个小时。答：但它是什么？是否在大学的框架（2）内？J：不，一点也不。实际上，这不是大学的一部分。它是独立的。这是一个成人的小俱乐部，你可以加入并......就是这样。答：但你以前也做过？J：是的，我以前做过。所以我实际上从中学（3岁）就开始做了。然后......答：啊！你喜欢它！你喜欢它。J：而且我喜欢它。但我停了下来，因为是在中午和两点（4）之间，要按时去上课是相当复杂的。答：是吗？J：这不是我的强项(5)!答：哦，好吧!J：所以后来......所以后来我停了下来，又重新开始了一下。我做了三、四年......三、四年，然后我有机会重新开始，在这里，在这个俱乐部。此外，对学生来说，这真的很便宜，所以......答：哦，好吧！我知道。所以，是像你这样的人......嗯，是学生还是一切？J：更多的是成年人，我想。更多的成年人。答：他们有多大了？什么？"35岁"？J：比方说，平均年龄是40岁，35岁，35-40岁，大约是平均年龄。答：那就是老人们了。J：哦，他们并不老！他们是谁？但是......但是一方面，这......这很好，因为他们在羽毛球方面更有经验，他们教我很多技术。实际上我每天都在进步。答：那你喜欢羽毛球的什么呢？J：我喜欢......进攻的一面，实际上......当你有毽子来的时候，你就进攻......A：是吗？J：我们可以打成一组，所以我们经常打成双打，所以这种团队精神要努力打败对方。A: 啊，啊!她很有竞争力（6）!J: 就是这样!与人们所想的相反，这真的是很有体力的（7），因为我们（8）在球场上跑了很多，嗯！（9）。答：是吗？不，不......我的意思是，我不认为这不是身体上的问题，嗯！是的。因为当你看到他们时，看起来并不像......任何休息（9），嗯，实际上（10）!J：真的，真的。答：所以你每周做一次？J：实际上我每周做两次，因为俱乐部每周开放三次，我去两次。实际上我是在周一晚上去的，从晚上7点到10点。答：真的吗？J：是的。答：哇，好长啊!J：我也在星期四晚上从7点到10点去。它在周五晚上也开放，但周五晚上我和家人在一起，所以我没有去。答：是的，是的。是的，是的。但从7点到10点，我们玩</w:t>
      </w:r>
    </w:p>
    <w:p>
      <w:r>
        <w:rPr>
          <w:b/>
          <w:color w:val="FF0000"/>
        </w:rPr>
        <w:t xml:space="preserve">id 181</w:t>
      </w:r>
    </w:p>
    <w:p>
      <w:r>
        <w:rPr>
          <w:b w:val="0"/>
        </w:rPr>
        <w:t xml:space="preserve">视频访谈：房产价格每6个月变化一次 21世纪不动产网络总裁Laurent Vimont分析了房产市场的最新趋势。这是每个想投资房产的人都在问的问题：现在是买房的好时机吗？自今年年初以来，买家一直在等待房地产价格下跌，而卖家则一直在坚持自己的观点。因此，交易量下降了30%，而价格却稳定在一个较高的水平。但具体而言，市场的演变因其地理位置的不同而不同。21世纪不动产代理网络总裁洛朗-维蒙（Laurent Vimont）认为，巴黎是一个 "稀缺的市场"，价格继续小幅上涨。在主要城市和法兰西岛地区，市场更加平衡，买家希望成为市中心的房主。最后，在中等规模的城镇和农村地区，价格已经下降了约8个月。"洛朗-维蒙说："我们现在看到价格每六个月就会下降或上升。一旦价格涨幅过大，超过了家庭的购买能力，交易就会放缓，价格下降，销售再次起飞，直到下一次价格上涨。根据Laurent Vimont的说法，如果利率保持不变，2013年的销售量应略有下降，但价格应保持稳定；如果抵押贷款利率上升并越过4%的大关，价格应按比例下降，根据房产情况下降5%至10%。为了振兴销售，21世纪不动产的总裁提议在有限的时间内部分或全部免除首次购房者的转让税。</w:t>
      </w:r>
    </w:p>
    <w:p>
      <w:r>
        <w:rPr>
          <w:b/>
          <w:color w:val="FF0000"/>
        </w:rPr>
        <w:t xml:space="preserve">id 182</w:t>
      </w:r>
    </w:p>
    <w:p>
      <w:r>
        <w:rPr>
          <w:b w:val="0"/>
        </w:rPr>
        <w:t xml:space="preserve">1.欧洲委员会在2003年11月24日至28日在斯特拉斯堡举行的第四次会议上注意到国际人权法律保护中心（"Interights"）2003年5月关于 "与欧洲人权法院的任命有关的规则和做法 "的报告。欧洲委员会欢迎本报告中的结论和建议。委员会认为，这些建议是落实委员会关于法官独立性和任期保障标准的第1号意见（2001年）所载建议的重要步骤，委员会希望重申这些建议，特别是关于：4。欧洲委员会的成员是代表欧洲委员会45个成员国的法官，该委员会强调，它非常重视被任命到欧洲人权法院的法官不仅要符合这些标准，而且要成为这些职位的最佳候选人。这关系到法院以及《公约》的完整性和声誉。</w:t>
      </w:r>
    </w:p>
    <w:p>
      <w:r>
        <w:rPr>
          <w:b/>
          <w:color w:val="FF0000"/>
        </w:rPr>
        <w:t xml:space="preserve">id 183</w:t>
      </w:r>
    </w:p>
    <w:p>
      <w:r>
        <w:rPr>
          <w:b w:val="0"/>
        </w:rPr>
        <w:t xml:space="preserve">与姜饼人一起，糖果手杖是那些标志性的圣诞事物之一（当然是在红衣人之后！）。我想把它们改变一下，因为我永远不能吃下一整块......总是有太多的糖！"。所以，它们在这里，它们在这里，我的大麦糖在油酥饼的版本。材料（约10个大麦糖酥饼）。- 250克面粉 - 100克软黄油 - 100克糖 - 1个鸡蛋 - 1小包泡打粉 - 1茶匙盐 - 1茶匙液体香草 - 红色食用色素粉 在一个碗里，将糖和黄油混合，得到奶油。用木勺加入鸡蛋和香草。然后加入酵母、盐和面粉。把所有东西都搅拌均匀，即使你必须用手完成，以确保面团的光滑。将面团一分为二，一部分染成红色。不要犹豫，要戴上手套，因为染料会沾到你的手。然后让面团在阴凉处静置30分钟。将烤箱预热至180°C。将面团切成小块，在涂有面粉的工作面上，做成香肠。将一根有色和一根无色的香肠包在一起，使大麦糖有双色的外观。将饼干放在烤盘上，放入烤箱10分钟。在移动它们之前让它们冷却，使它们稍微变硬并凝固。现在你要做的就是把它们吃掉，或者把它们放在罐子里保存更长时间。提示：购买小袋包装你的大麦糖酥饼，在圣诞节时作为礼物赠送。非常漂亮的小酥饼！hihi谢谢你 🙂</w:t>
      </w:r>
    </w:p>
    <w:p>
      <w:r>
        <w:rPr>
          <w:b/>
          <w:color w:val="FF0000"/>
        </w:rPr>
        <w:t xml:space="preserve">id 184</w:t>
      </w:r>
    </w:p>
    <w:p>
      <w:r>
        <w:rPr>
          <w:b w:val="0"/>
        </w:rPr>
        <w:t xml:space="preserve">丰沙里，也写作 "丰沙里"，是老挝北部的一个省和村庄的名称。该省位于中国和越南之间。当地的文化是来自东南亚不同国家的各种影响的混合体。丰沙里村位于普法山的山坡上，普法山的海拔高度为1625米。南欧河在下面流淌。该地区拥有绝佳的全景，是徒步旅行和骑自行车的理想之地。不要忘记享受一杯当地的茶，这种茶被压缩在竹壳里，有一种略带烟熏的味道。</w:t>
      </w:r>
    </w:p>
    <w:p>
      <w:r>
        <w:rPr>
          <w:b/>
          <w:color w:val="FF0000"/>
        </w:rPr>
        <w:t xml:space="preserve">id 185</w:t>
      </w:r>
    </w:p>
    <w:p>
      <w:r>
        <w:rPr>
          <w:b w:val="0"/>
        </w:rPr>
        <w:t xml:space="preserve">我们的使命：帮助、支持和鼓励任何有助于发展与德国，特别是与我们的双城：科堡和斯普林格交流的行动。- 协会的活动包括： - 每月一次的关于德国习俗的社交聚会 - 为初学者提供德语课程 - 为高级学习者提供德语课程 - 每年到德国和其他德语国家旅游 - 在各种场合为德国公民提供义务住宿 - 支持法德学校交流 - 应市政当局的要求，为其提供服务，作为官方会议或其他市政项目的中介/翻译 - 参与当地活动 - 帮助安排德国学员在法国或法国人在德国工作。发表于 2012年10月21日 作者：allemagniort | |</w:t>
      </w:r>
    </w:p>
    <w:p>
      <w:r>
        <w:rPr>
          <w:b/>
          <w:color w:val="FF0000"/>
        </w:rPr>
        <w:t xml:space="preserve">id 186</w:t>
      </w:r>
    </w:p>
    <w:p>
      <w:r>
        <w:rPr>
          <w:b w:val="0"/>
        </w:rPr>
        <w:t xml:space="preserve">2012年3月17日（星期六）活动警告：IMPERIAL CLUB将进入FLUO模式。从入口到5号房间，是FLUO PARTY。黑眼豆豆在入口处为所有客人化妆。整个俱乐部安装了超过3000瓦的紫外线照明，就是为了这次活动。一个不容错过的夜晚。PS：那晚别忘了你的相机，照片会非常漂亮。这个星期六，每个人都会穿上白色的衣服，以示荧光！这就是我们的工作。爆炸性的夜晚，在紫外线灯光的照耀下，有大量的荧光灯，从晚上11点30分到早上7点，有3种气氛 氛围1：CUBE I（拉丁语-R&amp;B-迪斯科） 氛围2：放松室（扑克、接待和服务） 氛围3：舞池俱乐部 但也有：摄影工作室：你想成为一个明星吗？参加帝国俱乐部选拔赛，FACES DESIGN（http://www.cybertechphoto.net/imperial/index.html）的时尚摄影师在那里等着你。最漂亮的照片将被送到选拔机构。L'IMPERIAL CLUB在视频中：http://www.youtube.com/watch?v=-PRfk26mw1o 信息热线：显示相关设置的服务号码 08 99 36 44 66* - 价格：10€与1 Conso 15€与2 Consos 瓶80€与5个条目 生日公式：1瓶+1瓶现场提供：5人80€ 官方合作伙伴：www.soonight.fr - www.funfrance.fr 活动预告 :- 2012年3月24日星期六 &gt; CUBE I - 2012年3月31日星期六 &gt; MADEMOISELLE（女生免费+1杯） IMPERIAL CLUB（原Cristal酒店） Le Petit Moulin Bonnet 85700 Montournais 记住，开车的人就是不喝酒的人。酒巴在凌晨5点关闭 - 管理人员保留进入的权利 - 28个监控摄像头 - 未成年人不能进入</w:t>
      </w:r>
    </w:p>
    <w:p>
      <w:r>
        <w:rPr>
          <w:b/>
          <w:color w:val="FF0000"/>
        </w:rPr>
        <w:t xml:space="preserve">id 187</w:t>
      </w:r>
    </w:p>
    <w:p>
      <w:r>
        <w:rPr>
          <w:b w:val="0"/>
        </w:rPr>
        <w:t xml:space="preserve">我们的sylv1，佩服：让我们继续我们今年夏天的节目，与UFO猎人团队，这一次，虫洞和UFO之谜可能有一些现象和一些UFO目击之间的联系？2条关于 "UFO猎人的虫洞 "的评论 我们的UFO猎人的 "狩猎足迹 "缺乏一个结构良好的调查（尽管他们很努力！）。然而，结果远非无效，特别是由于保留了4个标准："异常 "观察在划定的区域内更加密集；"神圣 "的地方，文化的地点可以追溯到时间的夜晚，因此脱离了历史框架和军队的 "附近"，像少言寡语一样警惕！"。......这些地方值得深入检查，由一个拥有真正手段的Ufological机构进行！......（如果没有这样的工具，UFO研究人员将永远收集更多的问题而不是答案！......）你好，evhemere，我也想感谢你，因为你有知识，你的评论是 "构建 "的争论。的确，UFO猎人小组的排放并不完美，尽管如此，它带来了一些澄清，从而带来了某种有待讨论的思考。对于 "新手 "来说，我认为这种纪录片是一个好的开始，告诉人们还有非常规的事件。</w:t>
      </w:r>
    </w:p>
    <w:p>
      <w:r>
        <w:rPr>
          <w:b/>
          <w:color w:val="FF0000"/>
        </w:rPr>
        <w:t xml:space="preserve">id 188</w:t>
      </w:r>
    </w:p>
    <w:p>
      <w:r>
        <w:rPr>
          <w:b w:val="0"/>
        </w:rPr>
        <w:t xml:space="preserve">首先选择猫，然后选择标题：谷歌正在不断改进其浏览器，它正在成为一个真正的多用途平台。该公司正在更新其Chrome网络浏览器，以使其更适用于FPS（主观射击游戏）和3D网络游戏的爱好者和开发者。R�pondre avec citation 3 1 我以为有些事情已经改变了。配置图标不再是一个符号，而是变成了3个笔画。回答："引用2.0，我想安装它，因为它在以前的电脑上安装了webgl。回答："引用0.1，我想安装，很好，在以前的电脑上都是用webgl。"老式电脑上的webgl仍然很慢 "啊，是的，老式电脑仍然是老式的，用引号1 1我以为有什么变化。配置图标不再是一个字母，而是变成了3个笔画。谢谢你的帮助。我已经失去了一切。I'd rather be the first in this village than the second � Rome (Caius Julius Caesar) Reply with quote 0 0 在我的电脑上，这个版本比pr�c�dente或Firefox在画布上建立一个900 x 600像素的分形图像要慢得多（http://danielhagnoul.developpez.com/...mandelbrot.php）。我今天早上又做了一次测试，这个版本的Chrome和pr�c�dente或Firefox一样快，我不知道昨晚发生了什么。 我已经使用Chrome很多年了，我发现这个版本更稳定。</w:t>
      </w:r>
    </w:p>
    <w:p>
      <w:r>
        <w:rPr>
          <w:b/>
          <w:color w:val="FF0000"/>
        </w:rPr>
        <w:t xml:space="preserve">id 189</w:t>
      </w:r>
    </w:p>
    <w:p>
      <w:r>
        <w:rPr>
          <w:b w:val="0"/>
        </w:rPr>
        <w:t xml:space="preserve">这位前国务卿是尼古拉-萨科齐在2007年倡导的 "多样性 "的象征，正在对那些支持候选人弗朗索瓦-奥朗德的人发动攻势。在萨科齐于2007年任命的多元化人物中，有些人仍然忠于即将离任的总统。在周四接受《巴黎人报》采访时，这位2007年政府中最年轻的成员通过对付弗朗索瓦-奥朗德的新盟友来拯救即将离任的总统。当被问及马丁-赫希和法德拉-阿马拉最近对弗朗索瓦-奥朗德的支持时，这位前教科文组织大使坚持认为："什么机会主义者：现在他们还记得他们是社会主义者？如果社会党如此伟大，为什么这些最后时刻的支持者不与它在RSA、城市重建、格勒内尔环境论坛上合作......""在你的政治家族中为你的想法而奋斗更有勇气。""他们的做法令人厌恶！"，拉玛-亚德说，他预测 "这种从政方式会让法国人厌恶，他们会对这些人进行非常严厉的审判"。拉玛-亚德是尼古拉-萨科齐 "多元化 "的堕落代表之一，自2010年11月离开政府以来，她本人与多数党关系紧张。 我也可以脱离，但我忠于我的政治家庭。拉玛-亚德认为，"尼古拉-萨科齐已经有所发展，表现出了倾听和开放的精神"，并列举了 "他关于学校、青年银行和过度负债的建议"。在尼古拉-萨科齐、阿兰-朱佩和瓦莱丽-佩克雷斯之后，拉玛-亚德本人向弗朗索瓦-巴伊鲁发出呼吁："我尊重他的勇气和独立。但如果后者支持萨科齐，则不会受到任何影响。我们需要他。"</w:t>
      </w:r>
    </w:p>
    <w:p>
      <w:r>
        <w:rPr>
          <w:b/>
          <w:color w:val="FF0000"/>
        </w:rPr>
        <w:t xml:space="preserve">id 190</w:t>
      </w:r>
    </w:p>
    <w:p>
      <w:r>
        <w:rPr>
          <w:b w:val="0"/>
        </w:rPr>
        <w:t xml:space="preserve">不仅仅是游戏玩家需要高性能的显卡。还有许多其他类别的人需要它们。所以我决定做一个测试，以帮助适配器的用户。我开始从市场上的各种卡片中进行选择。在供应商和专业人士的帮助下，我能够选择五个模型。然后我亲自测试了这些产品，仔细考虑了重要标准。对于一个游戏玩家和任何追求性能的专业人士来说，这是必不可少的。对于良好的冷却反对结论 入门级产品，但具有你想要的图形卡的品质。对于安静的反对 在内存上缺乏散热片 结论性能是普通的，即使使用的舒适性与它的安静状态得到保证。对于安静的3年保修。结论 图形卡尺寸兼容所有类型的机箱，小的缺点是冷却。对于Conclusions Efficient，MSI GeForce有一个有效的冷却系统。优点是功耗最小 易于安装 缺点是不适合1080p以上的分辨率 图形卡：了解正确的提示 这是一个计算机扩展卡，产生屏幕上显示的图像。它的功能是向屏幕发送储存在自己存储器中的图像。这是以所连接的显示器、其连接的端口和其内部配置所定义的频率和格式进行的。在过去，显卡只用于将图像从计算机发送到屏幕上。然而，如今，3D图像的渲染是由图形适配器处理的。这些适配器的力量对游戏者来说是非常有益的。该卡还被用来增加可能的计算量。模拟金融或天气模型，有大量的计算，用一个强大的适配器可以更容易完成。笔记本电脑有自己的显卡型号。声音输出被集成在现代适配器中。图形处理单元（GPU）及其风扇是显卡组件的一部分。视频存储器和视频BIOS也是适配器的一部分。具有数字和模拟接口的连接系统能够与显示器连接。购买时的重要标准 在为电脑选择显卡之前，应考虑其GPU的频率，这表明设备的功率。内存频率决定了适配器的图形性能。检查内存接口是很重要的。选择主动或被动，即噪音或静音的冷却类型，取决于你的要求。其他需要考虑的标准有：应用、视频输出、物理接口、驱动程序、API、功耗、噪音、品牌声誉和附加功能。Gigabyte GV-N108TAORUS-11GD 这是一款来自Gigabyte的nvidia geforce gtx 1080 ti显卡。它兼容DirectX 3D和Open GL。鉴于其GPU的高频率（1482 MHz），该模型的力量是无与伦比的。在设计方面，技嘉GV-N108TAORUS-11GD超越了所有其他型号。此外，它的耗电量不大。有了这个产品，游戏者可以在很大程度上享受到图像质量。优点：性能高，冷却效果好。缺点：重。EVGA GeForce GTX1060卡的最大分辨率为7680*4320像素。它的特点是容量为6144MB，频率为1607MHz。它兼容DirectX 3D和Open GL。如果你是一个狂热的PC游戏玩家，你的电脑应该配备这个附件。玩家可以用高质量的图像玩几乎所有的视频游戏</w:t>
      </w:r>
    </w:p>
    <w:p>
      <w:r>
        <w:rPr>
          <w:b/>
          <w:color w:val="FF0000"/>
        </w:rPr>
        <w:t xml:space="preserve">id 191</w:t>
      </w:r>
    </w:p>
    <w:p>
      <w:r>
        <w:rPr>
          <w:b w:val="0"/>
        </w:rPr>
        <w:t xml:space="preserve">Bénodet的Beg ar Vir别墅关闭 Bénodet的Beg Ar Vir别墅关闭，进行装修。将会有另一种用途。补充信息 - 有关版本 2017 - 本版以来的变化原因 - 主题 住宿 - 第11页 - 2018年3月27日的更正 - 有关的其他拓扑指南 无</w:t>
      </w:r>
    </w:p>
    <w:p>
      <w:r>
        <w:rPr>
          <w:b/>
          <w:color w:val="FF0000"/>
        </w:rPr>
        <w:t xml:space="preserve">id 192</w:t>
      </w:r>
    </w:p>
    <w:p>
      <w:r>
        <w:rPr>
          <w:b w:val="0"/>
        </w:rPr>
        <w:t xml:space="preserve">预订公寓，巴黎中长期带家具的商务租房专家。查找所有出租或出售公寓的广告：从单间到阁楼，我们为您选择高质量的房产。(一个错误？)</w:t>
      </w:r>
    </w:p>
    <w:p>
      <w:r>
        <w:rPr>
          <w:b/>
          <w:color w:val="FF0000"/>
        </w:rPr>
        <w:t xml:space="preserve">id 193</w:t>
      </w:r>
    </w:p>
    <w:p>
      <w:r>
        <w:rPr>
          <w:b w:val="0"/>
        </w:rPr>
        <w:t xml:space="preserve">为了在你不知道该说什么的画廊里大放异彩，手头有一些参考资料总是好的。混合型使你的工作更容易。你也可以从起草你自己对Fiac 2012的评估开始。不希望模仿西拉诺，有几种可能的语气。斯诺布："Fiac想分散自己，而且它成功了。它已经失去了连贯性"。更加居高临下："今年有182名参与者？我没有理解所有的事情，但我得到了一记耳光。经济学人》："尽管有艺术品纳入ISF税基的稻草人，但博览会还是以一个不被看好的结果关上了大门。社会学家："从宏大的和挪用的，当代艺术正在接近街头艺术的民主挪用。明天，世界将成为一个画廊"。谜一样的悲观主义者："当代艺术？你知道西奥朗说过，如果他想保持任何精神上的尊严，人必须忽视他的当代地位。你不可能逃过杰里米-戴勒在荣军院的作品。操场上的充气石柱。没有人会理解这部作品的真正含义，"但这是唯一一部孩子们没有抱怨的作品，我喜欢它"。马克-奎因（Marc Quinn）在杜伊勒里花园的贝壳也将被大家所津津乐道。令人印象深刻和感性的是，它对当代艺术的影响就像原始和召唤的女神对现代美一样。在大皇宫，Pilar Albarracin正在展出她的照片。她的信息可以总结为以下几点。"我们已经有25%的失业率，而且我们在与法国的比赛中踢得很糟糕，所以也许我们不应该用文化上的刻板印象来过度渲染"。你也可以谈谈将代表法国参加下一届威尼斯双年展的安里-萨拉。但你必须希望其他混合的粉丝不和你一样，因为我们在去年1月介绍了这位艺术家。在法国方面，还有法国人吉尔-巴比耶（Gilles Barbier）的这件雕塑作品《苏维埃至尊》，它（穿着人字拖）出现在乔治-菲利普和纳塔利-瓦卢瓦画廊展台的入口。在政治劫持部分（你可以肯定，每个人都会谈论它），加利福尼亚人保罗-麦卡锡巧妙地为我们提供了乔治-W-布什进行的猪奸，他的鼻子像狮身人面像一样被切断。如果你真的想成为一个德国-普拉蒂的书呆子，可以考虑卡米尔-亨罗的这部作品。一个转盘，两个菠萝鲨茎，一个鸡冠苋，都放在花瓶里，意在说明罗兰-巴特的《情话片段》。为了迎接巴黎卡地亚基金会为中国艺术市场的明星岳敏君举办的展览（11月14日），这里有2010年的《贵族学者肖像》。在现成的一面，弗朗索瓦-库雷将68年5月的ORTF罢工海报贴在平板电脑的纸板上。</w:t>
      </w:r>
    </w:p>
    <w:p>
      <w:r>
        <w:rPr>
          <w:b/>
          <w:color w:val="FF0000"/>
        </w:rPr>
        <w:t xml:space="preserve">id 194</w:t>
      </w:r>
    </w:p>
    <w:p>
      <w:r>
        <w:rPr>
          <w:b w:val="0"/>
        </w:rPr>
        <w:t xml:space="preserve">10个惊人的工具来创造视觉效果。数字战略机构，示例仪表板。数字营销战略咨询机构：战术营销仪表板xls 下载数字战略仪表板xls 在看到仪表板之前，还有三点。1）Weesifi数字营销战略咨询机构，为您提供节省时间和持续改进的课题，并在审计、咨询和项目管理方面为您提供帮助。数字营销战略仪表板 - 1个免费的XLS数字营销计划 这个XLS营销计划是将传统营销计划调制成数字计划。   每学期收到一次网络营销仪表板。数字战略机构，仪表板的例子。数字战略机构，仪表板的例子。连接协作经济。博客/网站社交网络。它是如何工作的？Concept Talentroc是一个合作教育平台，是一个个人之间的课程系统，每个人都通过贡献自己的技能来参与。当你注册时，TalenTroc为你提供了3个小时的时间!然后你的 "小时 "账户根据你是上课还是授课而变化。第1步：注册+创建报价和技能要求 每个用户都创建一个个人资料，并制定报价和人才要求。  第二步：易货贸易用户在固定的地点和日期见面，进行课程。第三步：付款+反馈 一旦易货贸易结束，就是付款的时候了。陡坡，社区的分享平台。社区管理工具。教育的社会网络 - 资源共享。社区管理 2.社交网络对企业的影响对企业的形象是否有至关重要的作用？雨果-劳拉是法国商学院的学生。为你的公司选择哪个社交网络？完整的指南。选择哪个社交网络？4.5 (90%) 2票。社区管理技巧。Grytics.com - Facebook和Linkedin小组分析。社区经理的日记。WazaBuzz是一个为你的通讯录增色的博客。 在7个社交网络（Facebook、GooglePlus、Twitter、Instagram、Pinterest、LinkedIn和YouTube）上的照片、文本和视频的理想尺寸，一直在变化！因此，为了帮助你找到你的方式，这里有一个信息图（2014年6月），有效地总结了7个社交网络上的插图（甚至伴随的文本）的尺寸，其中最受欢迎的是：Facebook、GooglePlus、Twitter、Instagram、Pinterest、LinkedIn和YouTube。围绕图像的社会网络。用Google Analytics分析你的统计数据 - Blogger的提示。如果你是这个博客的新手，你可能对我的36页SEO指南感兴趣：我解释了如何在20个步骤中让你的博客上市。要免费下载该指南，请点击这里。你将被重新定向到另一个标签，并可以继续在这个页面上阅读。分析你的统计数据，为什么要这样做？ 用访问者的数量看你的流量是好的。但这并不是唯一重要的标准。大多数免费的博客平台都有一个内置的统计工具，有一些数据，如访问者的数量，页面浏览量和每个访问者的页面数量。如何在你的博客上安装谷歌分析 - Blogger技巧。如果你是这个博客的新手，你可能对我的36页SEO指南感兴趣：我解释了如何在20个步骤中让你的博客上市。要免费下载该指南，请点击这里。电影中的社交网络。电影中的社交网络。电影的社会网络。Kinorezo：第一个文化创作专业人士网络（视听-电影-舞蹈-音乐-戏剧）AKOYA咨询。雇主品牌。沟通与人力资源 - 沟通、雇主品牌和社交媒体等...雇主品牌和新的人力资源问题。具有法式风格的雇主品牌建设。雇主品牌建设：5个博客</w:t>
      </w:r>
    </w:p>
    <w:p>
      <w:r>
        <w:rPr>
          <w:b/>
          <w:color w:val="FF0000"/>
        </w:rPr>
        <w:t xml:space="preserve">id 195</w:t>
      </w:r>
    </w:p>
    <w:p>
      <w:r>
        <w:rPr>
          <w:b w:val="0"/>
        </w:rPr>
        <w:t xml:space="preserve">主题：[RP]这里的下摆，那里的辫子......。Sun 21 Nov 2010 - 1:22 [Jehanne's work table] 她已经投资于此。一张漂亮的橡木桌，做工精良，擦得锃亮，她可以在上面摆放最脆弱的织物，而不用担心会有碎片损坏它们。沉思片刻后（刚送来），她坐在凳子上，观察勃艮第公爵夫人的儿媳妇最近带来的素描。现在有了一个好女孩!与她的婆婆恰恰相反，她有一个可怕的倾向，就是剽窃最伟大的服装设计师的衣服，在声誉不佳的车间里。Jehanne在制作了她的图案后，开始工作......。许多小时后...卡斯特尔梅尔把衣服穿在一个木制假人身上，以完成一些修饰工作。她终于退了一步，看着完成的作品：主题：Re: [RP] 这里的下摆，那里的辫子......。迪姆 2010年11月21日 - 9:38 而红头发的人迈步走向人体模型。我想说的是，如果你是一个人，那么你就应该有一个人的尊严，而不是一个人的尊严。"我想说的是，如果你是一个人，那么你就应该有一个人的尊严。瘦小的年轻女子嘴角带着半笑，默默地围着她同事的工作转了一圈，为了形式--也为了悬念--不时发出一点可疑的 "哼 "声。嗯，Jehane，应该说这是一个很好的工作方法，总体来说...另一方面，在我看来，这位女士要求的是天鹅绒，而不是像这样厚重的塔夫绸......除非你的天鹅绒上了太多的星星？令人怀疑的是，红发女郎用手抚摸着淡粉色的布料。袖子...嗯，我...不，袖子不合适，对不起，Jehane。你得把它们润色一下，我来解释。袖子很重要。腰带是你自己绣的吗？这还不错...但一般来说，你必须小心接缝，我认为它们有点僵硬，如果划伤了贵族，他们会抱怨，你知道......最好的办法是你把你的桌子*设得离我的桌子近一点，我想在你的过程中会比较容易解释。严厉的!塞维尔，过来把杰哈恩的工作桌搬走，好吗？接近我的，谢谢你，我的好兄弟。是的，"我的好人，因为他不值得比一个粗俗的仆人更好，那个骗子！"。*我想说的是，如果你是一个人，那么你就应该有一个人的尊严，而不是一个人的尊严。Dim 21 Nov 2010 - 23:46 这个女人因为过度热情而被狠狠地教训了一顿，所以她非常愿意听从建议，听完这些话后，她又开始忙活她那张漂亮的新桌子，那是高大英俊、皮肤黝黑的西弗勒斯为她搬来的!- 她遵循了所有的建议，除了袖子，袖子的下落与她使用的布料有关，而且她不会用针来改变它。最后，她看了看自己的作品：--"布雷兹女士，你认为这条裙子可以这样交付吗？"主题: Re: [RP] 这里的下摆，那里的辫子......。2011年2月22日星期二 - 1:20 罗比艾尔花了一整天时间来缝制这件衣服。这需要很多东西来震撼她，但那个领口，它是</w:t>
      </w:r>
    </w:p>
    <w:p>
      <w:r>
        <w:rPr>
          <w:b/>
          <w:color w:val="FF0000"/>
        </w:rPr>
        <w:t xml:space="preserve">id 196</w:t>
      </w:r>
    </w:p>
    <w:p>
      <w:r>
        <w:rPr>
          <w:b w:val="0"/>
        </w:rPr>
        <w:t xml:space="preserve">历史背景 疏散作品的图片 1938年，对战争和轰炸的恐惧导致了一场从国家博物馆的公共藏品，特别是卢浮宫的藏品中移除作品的大型行动。虽然早在1938年9月就有几件作品离开了博物馆，但从1939年8月底（更正式的是9月3日）开始，才决定迅速撤离最有价值的作品。随后，3690多幅画作以及众多雕塑和艺术品被运到不同的地方（城堡、博物馆、修道院），这些地方被保密，并被认为是安全的（因为远离任何战略军事地点，所以可以避开轰炸）。因此，《蒙娜丽莎》被送到了香波堡（在被运到卢维尼、洛迪厄修道院、蒙托邦博物馆和最后的蒙塔尔之前），而《萨莫色雷斯的胜利》和《米洛的维纳斯》则被送到了瓦朗谢城堡。在未来的国家博物馆馆长雅克-约雅尔的监督下，这次大规模的搬迁涉及到重要的后勤工作。拆卸、包装、装箱、标记、贴标签、运到博物馆，然后用卡车运到仓库，需要许多工人和专业人员的帮助，他们在很短的时间内完成了这项壮举。1939年9月疏散的照片取自各种摄影集，而且大多是由卢浮宫管理部门委托拍摄的（出于档案和文献的目的），这些照片仍然相当罕见，而且由于保密和安全的原因，当时疏散的地点也没有公开。就像这里研究的绳索式维纳斯一样，它们介于报告文学和艺术之间，提供有关操作的 "技术 "和历史方面的信息，但也呈现出具有强烈审美和象征意义的令人惊讶的图像。图片分析 不寻常的维纳斯 在拆除作品的过程中，卢浮宫博物馆的管理部门要求三位专业摄影师为这一行动留下永恒的印记。Noël Le Boyer、Laure Albin-Guillot和Marc Vaux习惯于拍摄展览（目录）以及私人和公共收藏中的纪念物和作品，他们跟随各种演习，发现了一个新的卢浮宫。在博物馆的达鲁画廊里，可以看到著名的《米洛的维纳斯》，它现在从最近（1936年）的旋转底座上被放下来，在臀部和膝盖的位置被绳子绑住。打算在一个正在组装的大木箱中运输，在雕像下面和侧面可以看到其最初的元素，维纳斯是画廊视角的一部分，它在背景中故意模糊地出现。一个正在被清空的空间（为了拍摄，工人们被挡在了外面），这里的脚手架和其他正在制作或堆积的箱子（如左边的背景）最终比仍然可见的几件雕塑（右边的背景）更多。虽然我们当然可以认出缺失的手臂、细节（臀部周围的花纹、发髻、头带、颈部的三个锁扣等）、五官、转身、美丽和希腊晚期雕塑中熟悉的宁静，但在这里，这个被捆绑的维纳斯却以一种前所未有的方式展现出来，在这个卢浮宫正在搬迁过程中的令人惊讶和几乎超现实的气氛中。解读 一个 "被囚禁 "但被保护的金星 被绳索捆绑的金星首先告诉我们关于撤离工程的实际细节。卢浮宫的房间和画廊不对公众开放，冷冷清清。</w:t>
      </w:r>
    </w:p>
    <w:p>
      <w:r>
        <w:rPr>
          <w:b/>
          <w:color w:val="FF0000"/>
        </w:rPr>
        <w:t xml:space="preserve">id 197</w:t>
      </w:r>
    </w:p>
    <w:p>
      <w:r>
        <w:rPr>
          <w:b w:val="0"/>
        </w:rPr>
        <w:t xml:space="preserve">STRASBOURG - 电话 : +33 (0)3 90 23 65 36 抵达住所后，您将被要求出示身份证明和用于预订的信用卡。由市镇确定的旅游税的金额为:每人每晚负责4.4%的价格（上限为2.45欧元）。Sejours &amp; Affaires Apparthotel : 法国的商务和旅游住所 设备齐全的单间或公寓，靠近商业区、公共交通、商店。在最大的城市的中心，住宿和服务点菜，短期或长期。</w:t>
      </w:r>
    </w:p>
    <w:p>
      <w:r>
        <w:rPr>
          <w:b/>
          <w:color w:val="FF0000"/>
        </w:rPr>
        <w:t xml:space="preserve">id 198</w:t>
      </w:r>
    </w:p>
    <w:p>
      <w:r>
        <w:rPr>
          <w:b w:val="0"/>
        </w:rPr>
        <w:t xml:space="preserve">主题：崩溃已经开始。Sun 28 Jul 2019, 6:23 pm Viewpoint on the crisis.崩溃已经开始了。欢迎来到我的阁楼，在那里我总是非常高兴见到你。在这段视频中，我将向你展示、演示并带给你无可辩驳的证据，即崩溃已经开始，它将增长、加速和恶化。这取决于我们每个人是否意识到这一点，并决定通过赋予自己弹性的手段为其做准备。为了更进一步，我花了很大一部分时间写了一份特别报告 "为什么崩溃已经开始以及如何为它做准备"，所有订阅我的策略RAMOSICo-Admin信件的人都可以看到，主题：Re: The collapse has already begun.Mon 09 Sep 2019, 8:31 pm Subject: Re: The collapse has already begun.2019年10月25日星期五下午7:27 布列塔尼南方大学会议 - 崩溃：不可避免？由学生会les DDcalés组织的会议，由Vincent Mignerot于2019年10月17日晚上8点在洛里昂发表演讲。崩溃：不可避免的？"从复活节岛到格陵兰的维京人或中美洲的玛雅人，这些社会都已经崩溃了。我们很荣幸地欢迎文森特-米涅罗参加关于崩溃（collapsology）的会议。在过去的几年里，他对这一主题产生了浓厚的兴趣。该会议由南布列塔尼大学科学、生态和社会系的学生协会Les DDcalés组织召开。RAMOSICo-Admin 主题: Re: 崩溃已经开始。Wed 27 Nov 2019, 8:52 pm Subject: Re: The collapse has already begun.Mon 09 Mar 2020, 8:20 pm by Miona 2020年3月9日星期一 我建议你想一想，即将到来的经济危机，即2020年的危机，将比2008年的危机更严重。2008年的危机是一场金融危机，后来变成了经济危机，而目前的危机是实体经济的危机，是全球化世界中实物流动的停止。原则上，第一批准备工作应该在几周前就已经完成了......。令人惊讶的是这些精确的预测，我们可以在这里或其他地方看到，如 "2021年4月"...如果我们没有确切的日期，就会受到限制。2021 ?也许，让我们承认......这并不十分重要。更有可能的是，根据地理区域和各方情况的不同，准确的日子也会不同。可以肯定的是，无论是否有大流行病，世界经济都将经历一场前所未有的危机，以这样或那样的方式与不可避免的资源（化石燃料、矿物、可耕地、水、沙子等）的稀缺有关，一些已经非常不稳定的地区将受到影响。)而某些已经非常不稳定的地区，如印度次大陆、一些非洲国家（人口过多的埃及和尼日利亚，还有大湖区、中非和西非以及非洲之角）和中东，将变得阵痛。这些自己不生产、浪费一切的石油大国如何应对供应危机？像孟加拉国或埃及这样的国家，如果没有重大的内部冲突、大规模的人口流动等，如何应对这样的危机？发达国家的居民如果有起码的远见，将能够应对，但我们可以预期，在我们的主要城市会出现困难的场面，这些城市也在进口一切。只要关掉IDF或里昂地区的水龙头，几天后就可以</w:t>
      </w:r>
    </w:p>
    <w:p>
      <w:r>
        <w:rPr>
          <w:b/>
          <w:color w:val="FF0000"/>
        </w:rPr>
        <w:t xml:space="preserve">id 199</w:t>
      </w:r>
    </w:p>
    <w:p>
      <w:r>
        <w:rPr>
          <w:b w:val="0"/>
        </w:rPr>
        <w:t xml:space="preserve">亚里士多德讨论了他的主人柏拉图的哲学论文，并在考虑到感官提供的信息的哲学现实主义的方向上发展了他自己的观点。他对物理学、生物学、天文学、政治学、诗歌、修辞学和伦理学都非常感兴趣。他也是形式逻辑的发明者，并且是第一个谈论 "作为存在的科学"（形而上学）的人。亚里士多德是最早对知识和概念进行系统的等级分类的人之一，也许是受到组织军队时使用的划分的启发（这个论点需要解释）。他的哲学分为三个部分；这种划分很引人注目，因为它与通常接受的划分（逻辑、物理、伦理）不同：理论哲学、实践哲学和诗学哲学。理论部分又分为物理学、数学和神学；实践哲学分为经济学、伦理学、政治学和修辞学；诗学部分包括产生作品的所有活动。 对真理的研究在某种意义上是困难的，在另一种意义上是容易的。证明这一点的是，没有人能够充分达到或完全错过它。每个哲学家都能找到一些关于自然的说法。这种贡献本身对真理来说可能没有什么或很少，但所有思考的集合却产生了丰硕的成果。因此，我们理应心存感激，不仅感激那些我们可以分享其观点的人，而且感激那些表达了更多肤浅观点的人：即使是后者也对我们做出了贡献，因为他们发展了我们的思维能力。 (亚里士多德)"</w:t>
      </w:r>
    </w:p>
    <w:p>
      <w:r>
        <w:rPr>
          <w:b/>
          <w:color w:val="FF0000"/>
        </w:rPr>
        <w:t xml:space="preserve">id 200</w:t>
      </w:r>
    </w:p>
    <w:p>
      <w:r>
        <w:rPr>
          <w:b w:val="0"/>
        </w:rPr>
        <w:t xml:space="preserve">英国出版商Rising Star Games最近宣布了其目录中的两部作品的发布日期，即Akai Katana和Rune Factory Oceans，分别于5月11日和5月25日在Xbox 360和PS3发布。为了配合这些信息，这里有梦幻岛农场RPG的介绍电影和洞穴射击游戏的官方网站。见文章：Akai Katana和Rune Factory Oceans的日期。</w:t>
      </w:r>
    </w:p>
    <w:p>
      <w:r>
        <w:rPr>
          <w:b/>
          <w:color w:val="FF0000"/>
        </w:rPr>
        <w:t xml:space="preserve">id 201</w:t>
      </w:r>
    </w:p>
    <w:p>
      <w:r>
        <w:rPr>
          <w:b w:val="0"/>
        </w:rPr>
        <w:t xml:space="preserve">我们的口号是：通过虚拟走向真实！《死亡百科全书》旨在解决这一现象的许多方面和形式。</w:t>
      </w:r>
    </w:p>
    <w:p>
      <w:r>
        <w:rPr>
          <w:b/>
          <w:color w:val="FF0000"/>
        </w:rPr>
        <w:t xml:space="preserve">id 202</w:t>
      </w:r>
    </w:p>
    <w:p>
      <w:r>
        <w:rPr>
          <w:b w:val="0"/>
        </w:rPr>
        <w:t xml:space="preserve">奥克兰体育馆是加利福尼亚州奥克兰市的一个综合性体育场馆。它主要用于棒球、美式足球，有时也用于足球。从1966年到1981年，它是全国橄榄球联盟奥克兰突击队的主场。1981年至1995年，突击队作为洛杉矶突击队搬到了洛杉矶，之后又回到了奥克兰的竞技场比赛。自1968年以来，它一直是美国职业棒球大联盟奥克兰运动家队的所在地。美国职业足球大联盟的圣何塞地震队在2008年和2009年在那里比赛：在等待新球场建成的过程中，该俱乐部在那里进行主要比赛，并在其他比赛中租用了圣克拉拉的巴克-肖体育场。该体育馆的其他租户是1983年至1985年期间美国足球联盟的奥克兰入侵者，1967年至1968年期间全国职业足球联盟的奥克兰快船，以及1978年北美足球联盟（NASL）的奥克兰踩踏者。奥克兰-阿拉米达县体育馆可容纳63,122名美式足球运动员和35,067名棒球运动员，有143个豪华套间和9,000个俱乐部座位。该体育场曾有几个名字。它被称为Network Associates Coliseum、McAfee Coliseum、Overstock.com Coliseum、O.co Coliseum、RingCentral Coliseum[1]，有时还被昵称为奥克兰竞技场或The Coliseum，以前也叫The Net。历史编辑 奥克兰的商业和政治领导人长期以来一直与著名的邻市旧金山以及其他西部城市竞争。因此，在20世纪50年代和60年代，在该市建立一个主要水平的体育场馆的愿望更加强烈。在20世纪40年代中期，当地领导人首次提议在该地区建造一个新的体育场，以期吸引一支职业棒球或美式足球队。直到20世纪60年代，才选定了未来建筑群的地点。初步的建筑计划于2009年公布，次月在东奥克兰的Elmhurst社区以西沿着新的C.W. Nimitz高速公路（880号州际公路）选址。1962年，该项目被奥克兰市和阿拉米达县批准后，释放了2500万美元。制定了体育场、礼堂和展览中心的计划。指定的建筑公司是Skidmore, Owings and Merrill的旧金山办事处。初步的场地准备工作于1961年夏天开始。施工于1962年春天开始。由于各种法律问题和成本超支，施工进度被推迟了两年，为了满足预算，竞技场的原始设计不得不稍作修改。该设施被命名为奥克兰-阿拉米达县体育馆，在四年内完成。奥克兰突袭者队第一次在他们的新家进行比赛是在......。从1962年到1965年，突击队的临时主场是弗兰克-尤厄尔球场（约22,000个座位）。日，美国职业棒球大联盟堪萨斯城运动家队的老板查理-芬利获得许可，将特许权迁至加利福尼亚州奥克兰。反过来，奥克兰运动家队的新家也在......开幕。在最初的设计中，该体育场有45,000个座位，建造该体育场的费用为2550万美元。1981年赛季后，奥克兰突击队搬到了洛杉矶，并在洛杉矶纪念体育馆进行比赛。在没有突击队的十年后，奥克兰市试图让球队回归。在1995年，</w:t>
      </w:r>
    </w:p>
    <w:p>
      <w:r>
        <w:rPr>
          <w:b/>
          <w:color w:val="FF0000"/>
        </w:rPr>
        <w:t xml:space="preserve">id 203</w:t>
      </w:r>
    </w:p>
    <w:p>
      <w:r>
        <w:rPr>
          <w:b w:val="0"/>
        </w:rPr>
        <w:t xml:space="preserve">几个省的市长协会已经向AMF询问了市长在执行2003年风险法引入的、《环境法》第L125-5条规定的提供风险信息的新义务方面的确切作用。为了消除文本解释上的任何歧义，应该记住，市长有展示省长令的简单义务，但出租或出售其房产的出租人或卖家有责任填写 "风险报告 "表格，该表格自2006年6月1日起强制执行。1）原则（《环境法》第L125-5条）在规定或批准的风险预防计划（PPR）所覆盖的城市，任何房产的卖方或出租人，无论是否已建成，都必须告知买方或租户该房产所面临的风险的存在。合同中附有风险报告；该报告由卖方或出租人根据省长提供的信息起草。这些信息将由省长下令转交给房产所在市镇的市长和省公证处。2) 省长令 它包括有关市镇的清单，以及每个市镇的风险清单和卖方或出租人可以参考的文件。命令的公开 寄给市镇长的命令在市政厅张贴，并在行政记录中公布。在该省发行的报纸上刊登其出版通知。3) 风险报告 根据生态部长制定的模式，由卖方或出租人制定风险报告，必要时在参与销售或租赁的专业人士的帮助下制定。只需要使用省长令和参考文件中的信息，可以在市政厅、专区或DDE查询。此模型可从prim.net下载：PDF格式的模型表格（89 Kb）和Word格式的模型表格（270 Kb）。到今年年底，起草风险报告所需的信息将直接在所有县的网站上提供。这份风险报告从省长令公布后的第四个月的第一天开始强制执行，省长令必须在2005年2月17日之后的一年内发布，即从2006年6月1日起。卖方或出租方保留一份副本。文本 - 2005年6月8日关于住房和建筑的法令第21条，修改了环境法第L125-5条； - 2005年8月2日第2005-935号法令第8条，关于环境法的管理部分，修改了2005年2月15日第2005-134号法令，关于房地产购买者和租户对重大自然和技术风险的信息； - 环境法第L125-5和R125-27条</w:t>
      </w:r>
    </w:p>
    <w:p>
      <w:r>
        <w:rPr>
          <w:b/>
          <w:color w:val="FF0000"/>
        </w:rPr>
        <w:t xml:space="preserve">id 204</w:t>
      </w:r>
    </w:p>
    <w:p>
      <w:r>
        <w:rPr>
          <w:b w:val="0"/>
        </w:rPr>
        <w:t xml:space="preserve">做完草莓冰糕后，我们来做马鞭草冰激凌吧!这是一种相对不常见的口味，但准备起来相当简单，无论如何都不会比香草冰淇淋更难。它的味道细腻而略带青草味，与冰激凌圆润大方的一面形成鲜明对比。对于一餐的结束，它是一种极好的甜点。我在这里选择了柠檬马鞭草品种，因为它有更新鲜的柠檬味，但如果你有马鞭草，它也将是完美的。如果你有柠檬马鞭草，它也将是完美的，但你必须减少一些叶子的数量，因为柠檬马鞭草比它的姐妹柠檬更有力。该食谱使用新鲜的叶子，但如果你有干叶子，也可以使用。这里给出的配方是鸡蛋冰淇淋，即以吉士为基础的冰淇淋。这是最经典的冰淇淋基底，我们往往习惯于此，例如香草冰淇淋。这个配方还包含一个威化筒，这次是用一个特殊的威化机制作的，但它可以让你拥有你在冰淇淋店找到的那个威化筒......你必须承认，它值得在你的橱柜里占有一席之地。它给出了一个非常酥脆的饼干状圆锥体，其质地与草莓冰糕配方中给出的不一样（就这一点而言，不用机器也能做）。难度：中等 所需设备：冰淇淋机、搅拌器或手动搅拌器、锅、探针温度计、天平、威化机、甜筒 推荐设备：玻璃或陶瓷砂锅或碗、红外线温度计 份数：约1.2升冰淇淋 成本：约2-3欧元 时间：奶油冻1小时（包括15分钟活动时间和45分钟休息时间），混合料成熟1晚，透平30分钟（在此期间可制作甜筒） 具体配料 :柠檬马鞭草，35%脂肪奶油，香草粉。stab2000（可选） 配方步骤 1) 准备柠檬马鞭草混合物 2) 搅拌冰淇淋 3) 准备威化筒 1) 准备柠檬马鞭草混合物 -500克全脂牛奶 -285克35%脂肪的全脂奶油 -15克粗面粉糖125克冰糖 -15克新鲜马鞭草叶（如果使用干的，则要少用） -85克蛋黄 -3克冰淇淋稳定剂（Stab2000） -可选 收集马鞭草叶，并将其洗净。然后把它们拧干（例如用纸巾）。将牛奶、奶油和大约一半的糖放入锅中：将其全部加热（不要煮沸），然后加入马鞭草叶。关掉火，让其浸泡约30分钟。在输液时间快结束时，重新加热锅。在蛋黄中加入糖，并进行搅拌，不要试图提高蛋黄的温度：将马鞭草牛奶倒入加糖的蛋黄中，并搅拌均匀：然后将这种混合物放回锅中：并将这种蛋羹煮到餐桌上，即直到这里达到89°C。现在加入混有几克糖的稳定剂，以避免结块：继续用马利士搅拌（8次搅拌），使吉士粉均匀受热。在89°C时，从火上移开，但要继续搅拌，以防止锅的惯性使蛋羹过熟。然后，用搅拌机将蛋羹和树叶混合在一起（或用混合器）。</w:t>
      </w:r>
    </w:p>
    <w:p>
      <w:r>
        <w:rPr>
          <w:b/>
          <w:color w:val="FF0000"/>
        </w:rPr>
        <w:t xml:space="preserve">id 205</w:t>
      </w:r>
    </w:p>
    <w:p>
      <w:r>
        <w:rPr>
          <w:b w:val="0"/>
        </w:rPr>
        <w:t xml:space="preserve">Karel Van Miert Karel Van Miert，出生于Vieux-Turnhout le Beersel，是比利时欧洲政治家，佛兰德社会主义者，是许多跨国公司的顾问。1992年至1999年，他是欧洲竞争事务专员。目录 - 1 简历 - 1.1 青年和教育 - 1.2 政治生涯 - 1.2.1 比利时社会党内的职责 - 1.2.2 议会职能 - 1.2.3 在欧盟委员会的职能 - 1.2.4 结束职业生涯 - 1.3 社会任务 - 1.4.1.2.3.1.2.3 社会任务 - 1.4 对宣布其死亡的反应 - 2 书籍 - 3 参考资料 - 4 外部链接 传记[编辑] 青年和教育[编辑] 卡雷尔-凡-米尔特出生在弗拉芒的维奥图恩胡特公社。他是一个农业家庭九个孩子中的老大。他在14岁时离开学校系统，在一家建筑公司当电工学徒[1]。1] "在农场度过的岁月给了我很多实地经验。而且由于我也在公司工作，我能够感受到工人阶级的情况。"- 卡雷尔-凡-米尔特，1993年《太阳报》的采访[2] 卡雷尔-凡-米尔特随后决定回到学校。1966年，他在根特大学获得了外交科学学位。他提交了一篇题为《欧盟委员会的超国家性质》的论文，这已经表明他对欧洲的承诺。1967年，他在南锡的欧洲大学中心获得了高等欧洲研究文凭[1]。1] 在那里，他遇到了欧盟委员会秘书长埃米尔-诺埃尔，在他的指导下，他于次年在委员会进行了实习。1973年，他加入了欧洲能源专员亨利-西蒙内的内阁[3]。政治生涯[编辑] 卡雷尔-凡-米尔特从小就是社会主义活动家，1970年至1973年，他曾担任青年社会主义者的副主席，然后是全国政治秘书。1976年，三十五岁的他担任比利时社会党的联合主席，负责国际事务。1978年，比利时社会党分裂为一个瓦隆党和一个弗拉芒党。卡雷尔-范米特成为后者的第一任主席，即社会主义党，后来成为安德斯社会主义党（sp.a）。他担任总统的标志是，他在1980年代拒绝在比利时植入美国的欧洲导弹，并在1984年的欧洲选举中赢得了sp.a的胜利[1]。议会职能[编辑] 卡雷尔-范米特于1979年当选为欧洲议会议员，并于1984年再次当选。1985年至1989年间，他是比利时联邦议会布鲁塞尔-哈尔-维尔沃德区（BHV）的议员。在欧盟委员会的职能[编辑] 1989年至1992年，卡雷尔-范米特在德洛尔二世委员会中担任欧洲运输、消费者、信贷和投资专员。1993年至1999年，他在德洛尔三世委员会中担任竞争事务专员，随后在桑特委员会中担任竞争事务专员。这一重要的投资组合为他赢得了 "欧洲最有权力的人"[4]的绰号。他因其积极性和独立性而受到关注。他为人所知的主要案件有[5]：-拯救法国里昂信贷银行；-德国媒体巨头基尔希（德）和贝塔斯曼的合并；-美国制造商波音和麦道的合并计划；-起诉微软滥用支配地位[6]；-一级方程式比赛的电视转播权；-德国东部各州的产业结构调整。- 拒绝为连接布鲁塞尔和卢森堡的162号铁路线的现代化提供欧洲援助，这将减少布鲁塞尔和斯特拉斯堡之间的总距离。职业生涯结束[编辑] 1999年后，卡雷尔-范米特从</w:t>
      </w:r>
    </w:p>
    <w:p>
      <w:r>
        <w:rPr>
          <w:b/>
          <w:color w:val="FF0000"/>
        </w:rPr>
        <w:t xml:space="preserve">id 206</w:t>
      </w:r>
    </w:p>
    <w:p>
      <w:r>
        <w:rPr>
          <w:b w:val="0"/>
        </w:rPr>
        <w:t xml:space="preserve">首先要做的是!R线可能很复杂，因为它由不同的活动提供服务。无论你是新来的还是经验丰富的旅行者，我建议你发现或（重新）发现你的线路。有时很难找到你正在寻找的信息。为了让你更方便，我们把所有你需要了解的信息放在这一页。从基础知识到工程、交通管理和事故，请跟着指南走!线路R社交网络 - 在这里和平地互动，感谢宪章，并为主题提出建议！这是很重要的。事件管理 - 第一章：无线电警报 - 第二章：个人事故 - 第三章：遗弃的行李 - 第四章：警报信号 - 第五章：后期准备 交通管理 - 坠落管理</w:t>
      </w:r>
    </w:p>
    <w:p>
      <w:r>
        <w:rPr>
          <w:b/>
          <w:color w:val="FF0000"/>
        </w:rPr>
        <w:t xml:space="preserve">id 207</w:t>
      </w:r>
    </w:p>
    <w:p>
      <w:r>
        <w:rPr>
          <w:b w:val="0"/>
        </w:rPr>
        <w:t xml:space="preserve">将于下周二推出的西非经共体空间的新的带芯片的生物识别身份证与塞内加尔使用了近10年的数字身份证不同，"在这个意义上，它允许人们获得其他优势，"谢赫-阿利翁-恩迪亚耶周五在考拉克说。据内政和公共安全部选举行动局后勤和规划处处长说，新的生物识别身份证将作为居住证、护照，并 "允许这些成员国的人口在西非经共体地区流动"，便于识别。在塞内加尔，西非国家经济共同体（ECOWAS）的新生物识别身份证也将作为选民证，谢赫-阿利翁-恩迪亚耶说，他在一次分享和提高对这一新行政文件流通的认识的会议结束时举行了新闻发布会。恩迪亚耶先生解释说："塞内加尔的这一决定是在所有主权范围内做出的，目的是减少多文件、多程序的系统，并打击这些单独存在于两张卡中的文件的频繁丢失，"他强调说："塞内加尔的这一选择仅仅意味着任何没有西非经共体地区带芯片的生物识别身份证的塞内加尔人都没有选民卡，反之亦然。"这就是为什么我们选择利用西非经共体生物识别身份证的推出，确保身份证和选民证合一。他补充说："这是一个塞内加尔人将冲向委员会的时刻，我们将利用这个机会。"他解释说："各委员会将通过下载选举档案、身份证持有人档案和选举卡档案来解决一些公民的问题选举数据（投票地点、姓名）。他强调，这些档案将作为对行政委员会的工作支持，这些委员会将设在各省，只接待那些想拥有西非经共体新卡或选举信息需要更正的塞内加尔公民。他继续说："其他没有选举信息问题的公民，或者那些未满18岁的公民，将前往各乡镇的身份证指导中心。恩迪亚耶先生保证，新机器已经到位，剩下的就是安装委员会、培训和为其成员配备计算机工具。（来源：APS，2016年10月1日）4家ISP（Orange、Arc Télécom、Waw Télécom和非洲接入）。</w:t>
      </w:r>
    </w:p>
    <w:p>
      <w:r>
        <w:rPr>
          <w:b/>
          <w:color w:val="FF0000"/>
        </w:rPr>
        <w:t xml:space="preserve">id 208</w:t>
      </w:r>
    </w:p>
    <w:p>
      <w:r>
        <w:rPr>
          <w:b w:val="0"/>
        </w:rPr>
        <w:t xml:space="preserve">点击省或地区，获取灵感 探索省和地区这里是太平洋地区与繁华城市、高耸的森林和崎岖的山脉交汇的地方。触摸探索 从落基山脉到大草原，找到所有的西部特色景观。触摸探索 世界级的钓鱼、独木舟、野生动物和多样化的城市景观，都在令人惊叹的天空下。触摸探索 看一看温尼伯的文化标志，或者见见北极熊和北方的奇迹。触摸探索 南方充满活力的城市只有大湖区和北方的魅力能与之媲美。触摸探索 漫步于蒙特利尔和魁北克市的神奇街道，发现圣劳伦斯河及其他地区的自然奇观。触摸探索 看世界上最高的潮汐，沿着风景优美的道路行驶，被自然美景所迷惑。触摸探索 全年冲浪和海上皮划艇，发现葡萄酒厂、市场和著名的布雷顿角岛。触摸探索 发现美丽的沙滩、古朴的绿色景观和独特的岛屿生活方式。触摸探索 崎岖不平的29000公里海岸线和格罗斯莫尔纳国家公园会让你窒息。触摸探索 在 "午夜阳光之乡 "探索宏伟的自然公园，发现原住民充满活力的文化。触摸探索 观赏神奇的北极光，探索巨大的国家公园，在北方的中心地带拍下你的最佳照片。触摸和探索 探索真正的北方和因纽特人的生活方式，你将探索大片未开发的土地。触摸探索</w:t>
      </w:r>
    </w:p>
    <w:p>
      <w:r>
        <w:rPr>
          <w:b/>
          <w:color w:val="FF0000"/>
        </w:rPr>
        <w:t xml:space="preserve">id 209</w:t>
      </w:r>
    </w:p>
    <w:p>
      <w:r>
        <w:rPr>
          <w:b w:val="0"/>
        </w:rPr>
        <w:t xml:space="preserve">在西欧地区有什么明显和/或敏感的变化？我坚持可见的和/或敏感的，能与人对话的东西（点击图片放大）。强度 在这篇文章中，我讨论了热浪和旱灾。我选择了一个113年的时期，这允许一些事后诸葛亮和一些统计数据。我从1906年开始。在过去100年左右的时间里，我们地区出现过几次特殊的热浪，往往是在长期干旱的情况下发生的，这就是我在这里把它们联系起来的原因。然而，这两种现象的持续时间是非常不同的，你可以有一个而没有另一个。热浪的强度由测量温度的高度和持续时间决定。有可能，如果我们在100年前或更早的时候拥有目前的测量手段，过去的一些热浪可以与2003年或2019年媲美。正是由于在正确的地方设置了严密的气象站网络，最近报告了法国的绝对记录。以下信息来自法国外交部的档案，存档于巴黎外交部网站。让我们去吃开胃菜：1906年。在一个非常炎热的春天之后，夏天令人窒息："8月和9月：非常干旱，特别是在国家的南半部--8月2日出现了非常炎热的天气，波尔多的最高温度为39°，克莱蒙和昂热为38°，里昂为37°，巴黎为35°--9月初出现了其他特殊的高温。(......) 10月：异常炎热--10月5日，各地温度在25至30°之间。怪兽 那么我的20世纪+2003年的前4名。首先是1911年的热浪（表1），具有险恶的记忆。一个巨大的眩晕者。根据维基百科："这次热浪造成了过多的40,000人死亡，其中29,000人发生在幼儿时期"。接下来是两个汇总表（表2和表3）。一个是1921年：另一个是1947年，在同一个夏天有三个极端事件--其中一个是大规模的：1983年也是最激烈的，至少在持续时间方面，连续19天的热浪型。作为一个原则性问题，我不打算细说，我想起了2003年那个疯狂的夏天，我想每个人都记得这个夏天。它仍然是1947年后的参考。在这五个怪物（1911年、1921年、1947年、1983年、2003年）之后，让我们看看其他一些引人注目的现象，但强度或时间都有所降低。1701年8月19日也出现了它的热浪，包括一个迟到的热浪："从8月26日到9月12日：一个新的热浪，这次影响了整个法国--8月31日，巴黎和瓦朗谢恩是35°，里尔是36°，沙特鲁是37°--9月4日，博韦还是34°，巴黎地区是35°，安古兰是38°"。1976年也可能是我的顶峰。它使西欧脱水。炎热的天气加上异常漫长的干旱。"从6月底到7月中旬，所有的高温记录都被打破。你必须追溯到1921年才能找到类似的天气状况。其他热浪或高峰在更早的时候就有记载，如1701年8月17日巴黎的40℃。或者像1793年的夏天："7月1日，巴黎的大热开始了；在蒙特莫朗西，4日之后。它们的增长速度如此之快，以至于8日这一天已经是它们最大的时代之一。(......)7月8日，巴黎皇家天文台的最高温度为38°4，同月16日为40°。</w:t>
      </w:r>
    </w:p>
    <w:p>
      <w:r>
        <w:rPr>
          <w:b/>
          <w:color w:val="FF0000"/>
        </w:rPr>
        <w:t xml:space="preserve">id 210</w:t>
      </w:r>
    </w:p>
    <w:p>
      <w:r>
        <w:rPr>
          <w:b w:val="0"/>
        </w:rPr>
        <w:t xml:space="preserve">|我疯狂地爱上了他......嗯，我必须说，夏天、阳光、大海，所有这些......完全是一见钟情！"。我去了Bormes les Mimosas的海滩，以避开圣克莱尔的人群，在那里我第一次看到了他......我的目光无法离开他。我还必须说，我的眼睛在我的口袋里，让我一下子印象深刻的是他的'桅杆'。但随后，一台机器，我的天啊!几乎与动物的身体不相称 !我立即发现它很有吸引力 ! </w:t>
      </w:r>
    </w:p>
    <w:p>
      <w:r>
        <w:rPr>
          <w:b/>
          <w:color w:val="FF0000"/>
        </w:rPr>
        <w:t xml:space="preserve">id 211</w:t>
      </w:r>
    </w:p>
    <w:p>
      <w:r>
        <w:rPr>
          <w:b w:val="0"/>
        </w:rPr>
        <w:t xml:space="preserve">原版发行日期：1969年10月22日 平均客户评价：4.5分 查看所有评论（58条客户评论） 31位用户中有28位认为此评论有用 伟大的黑人蓝调歌手以精湛的技艺重新审视。在他们的第一张专辑引起的轰动一年后，Led Zeppelin通过发布第二张专辑证实了我们对他们所有的好感，就像之前的专辑一样疯狂。这张由Dirigeable创作的两张专辑探索了第一张专辑中的新领域，但以不同的方式，如蓝调变得更有进步性，心理学上的 c. t. 甚至是第一张专辑中没有的民谣。这张唱片在大西洋两岸都排名第一。蓝调的灵感（不管是不是cr�dit�e）比以往任何时候都更有意义。这张专辑以《Whole lotta love》为标志，这首歌曲的前奏吉他的巨大破坏力将永远封住乐队的声誉。这段非常心理化的中央段落，在铙钹的背景上用各种效果来保持节奏，非常复杂。你会认为你被卷入了一部 "普凡特 "电影中。这首歌曲在美国排行榜上成功地上升到第4位。CCS是一个由Alexis Korner在1970年成立的英国器乐团体，他们制作了一个版本，在几年内成为了流行音乐之巅的代表。谢谢你 "是一首美丽的民谣，在副歌部分，Plant用轻柔的歌声和明显更精辟的歌声交替出现，在风琴的背景下，保持着音符，使我们陷入一种神秘和神奇的氛围。普兰特，像往常一样，用强有力的声音唱歌；然后突然一切都停止了，让主音吉他独自演奏，大有即兴的节奏效果和巨大的声响！这就是普兰特。阅读更多 ' 3个用户中的3个认为此评论有帮助 与三或四位最伟大的摇滚吉他手之一的顶级。"Led Zep II "对我来说是乐队最好的唱片，吉米-佩奇。除了历史上第一首Hard Rock歌曲 "Whole Lotta Love"（有些专家说这是Kinks乐队的 "You really got me"），这张CD上还有一些绝对经典的歌曲（Ramble On - The Lemon Song or Moby Dick and Bring It On Home）。显然，每个人都会引用我的话，"Led Zeppelin IV "的主打歌 "Black Dog"、"Rock And Roll "或 "Stairway To Heaven"。虽然这张唱片的质量很好，但我更喜欢 "Led Zep II "的简单和原始的苹果声音。无论如何，这支在摇滚史上不可避免的乐队将与其他一些乐队："深紫"、"黑色安息日 "或 "爱丽丝-库珀 "一起成为硬摇滚的先驱。小插曲：我刚刚得知，吉米-佩奇在波尔纳雷夫的 "La poup�e qui fait non "中抱着吉他。毋庸置疑，我喜欢这张唱片并推荐它。 7位网友中，有6位认为这条评论很有用。 就像一个由闪电和坦克融合而成的实体的混合孕育，LED ZEPPELIN II在乐队的同名首张专辑发行9个月后就被推出了！这是个很好的例子。我不妨直接说出来，气候已被安装。从摇滚史上的关键歌曲之一，令人难以置信的WHOLE LOTTA LOVE（硬摇滚的三个创始肋骨之一）开始，这张专辑包含了一种无法想象的能量。</w:t>
      </w:r>
    </w:p>
    <w:p>
      <w:r>
        <w:rPr>
          <w:b/>
          <w:color w:val="FF0000"/>
        </w:rPr>
        <w:t xml:space="preserve">id 212</w:t>
      </w:r>
    </w:p>
    <w:p>
      <w:r>
        <w:rPr>
          <w:b w:val="0"/>
        </w:rPr>
        <w:t xml:space="preserve">如果说《玩具总动员》电影教会了我们一件事，那就是玩具不需要等孩子走进房间就能获得乐趣。相反，安迪的动作人物、毛绒玩具和玩偶都在不断寻找娱乐方式。在《玩具总动员：砸碎它》中，他们为了破坏立方体结构的简单乐趣而编造故事。这很简单，但它很有效。迪斯尼的移动分支已经证明，它已经通过其游戏 "跳水 "和 "佩里在哪里 "了解了关于移动游戏的一切。为了吸引玩家，你需要一个简单易懂、易于操作的概念，简短的关卡和小剂量的反思来奉承自我。在工作室的最新作品中，这些不同的成分再次被结合起来，这次的重点是《玩具总动员》的世界。与《水浒传》相比，《玩具总动员：粉碎》的玩法远没有《愤怒的小鸟》那么新颖，甚至可以说是Wii上的《Boom Blox》，因为它的目的是破坏不稳定的结构，让定居在那里的敌人倒下。地点的改变显然只是理论上的，因为在现实中，你并没有离开安迪的房间。只有作为风景的硬纸板碎片有助于营造气氛。无论环境和关卡如何，游戏本身都是一样的，它包括向立方体投掷气球，使作为整个游戏敌人的外星人倒下。巴斯光年来救人了!在这个游戏中，只有巴斯光年是负责人。他有幸瞄准并向他面前的方块堆投掷球、气球、导弹或爆炸性礼物。在这里，我们不是像《愤怒的小鸟》中那样投掷力量，而是控制一个真正的视线，让我们准确地知道我们的投射物将落在哪里，我们只需移动手指来决定击中哪里。显然，所提供的精确性使我们的案件比在愤怒的小鸟游戏中要容易得多，在那里你通常要依靠运气来击中你的目标。因此，《玩具总动员：粉碎》是相当容易的，但它没有忘记上面提到的小剂量的反思，一个迫使你思考一下，在最佳条件下完成每个级别。由于巴斯可以从右到左移动，攻击角度也很重要。以及目标块的结构：玻璃方块会破碎，金属方块更重，等等。玩具总动员：粉碎》没有彻底改变这一类型的游戏，但它比许多竞争对手展示了一个略微更具战略性的方面，这使得它在人群中稍稍与众不同。它的精心实现和人物的魅力也是严重的资产，使这部新的迪斯尼作品具有不可否认的魅力。由于精确的瞄准和选择投掷角度的可能性，《玩具总动员：粉碎》几乎没有留下任何机会，因此成功地将自己与《愤怒的小鸟》模式区分开来。宇宙的善意精神也使人很容易进入这个朴实无华，但最终非常可爱的作品。我们正在等待更新，以增加更多的水平，并最终引入一点难度。</w:t>
      </w:r>
    </w:p>
    <w:p>
      <w:r>
        <w:rPr>
          <w:b/>
          <w:color w:val="FF0000"/>
        </w:rPr>
        <w:t xml:space="preserve">id 213</w:t>
      </w:r>
    </w:p>
    <w:p>
      <w:r>
        <w:rPr>
          <w:b w:val="0"/>
        </w:rPr>
        <w:t xml:space="preserve">STREETSTYLE.纽约时装周上的混合印花和梯形包 像每一季一样，记者、造型师和博主争相在T台上拍照。下面我们来看看最佳造型。1.Sézane推出其第一个100%环保的牛仔裤系列 2.Vanessa Seward x La Redoute：为美丽的日子设计的第二个系列 3.疯狂的领主推出了 "疯狂的手镯"，这是一个非常有象征意义的冲刺系列 4.维吉尔-阿布罗和布鲁莱克兄弟，时尚和设计的结合 1 / 32 一个必须的趋势：印花的混合。波尔卡圆点没有被遗漏，自由女神抚摸着豹子，最疯狂的迷幻图案与巴洛克阿拉伯式花纹相融合。2 / 32 卡罗琳-伊萨，《坦克》杂志的主编，敢于将斑马条纹和花朵结合在一起的Liberty印花。 3 / 32 在Prada的网格图案的西装上加上波点荷叶边，这是个大胆的举动。4 / 32 我们喜欢这件彩色毛衣和这条百褶裙之间的对比。 5 / 32 大多数客人都背着一个梯形的包。黑色或色彩鲜艳的皮革，戴在手臂上，可以进行一天的时装表演，其储存量相当大。6 / 32 杰作，Céline模式：黑色...7 / 32 ...灰色...8 / 32 ......或蓝色。 9 / 32 有珍珠的，有大宝石的，有假领子的，有围嘴的，大项链是每条脖子上都能用的饰品。在这里，俄罗斯造型师米罗斯拉瓦-杜马（Miroslava Duma）穿上了一套以绿色凸圆形宝石为装饰的套装。10 / 32 绣有虎头图案的Kenzo运动衫，民族风格的项链和领带&amp;模具迷你短裤：俄罗斯模特Elena Perminova给人留下了完美无瑕的印象。11 / 32 红色的J.Crew长裤和一件American Apparel的T恤：博客The Man Repeller的作者Leandra Medine将这一信息传递出去。12 / 32 这副Miu Miu眼镜几乎会盖过这条珊瑚项链。13 / 32 三排绿色的石头和这个灰色的背心得到了提升。 14 / 32 即使是美国《Vogue》杂志的主编Anna Wintour也为之倾倒。 15 / 32 时尚杂志几年来一直在背弃它，但尖头泵在2012年卷土重来：裸色搭配白色剪裁的长裤和水手服...16 / 32 ......黑色的星形图案长裤和飘逸的衬衫......。17 / 32 ......黄色的五十年代风格的裙子......。18 / 32 ......或酒红色天鹅绒配白色蕾丝裙。19 / 32 走秀期间的基本制服，全黑造型，这里是法国《费加罗报》的时尚记者Virginie Mouzat的作品。20 / 32 从头到脚的黑色，这位模特采用了哥特式的风格，带出了她二层的皮肤和红色的头发。 21 / 32 敞开式的靴子，是展示一点皮肤的理想选择，而不至于过分。 22 / 32 金色的袖口可以在许多袖口上找到：一个蝴蝶结手镯唤醒了美国服装公司Chambray裙...23 / 32 ......而来自Van Cleef &amp; Arpels的Alhambra手镯则给花色手包带来了变化。24 / 32 其他人更喜欢金光闪闪的男士手表。26 / 32 意大利时尚记者Anna Dello Russo为她与H&amp;M合作的配饰系列做了一次行走的广告宣传，这里是一个手镯-瑟尔。</w:t>
      </w:r>
    </w:p>
    <w:p>
      <w:r>
        <w:rPr>
          <w:b/>
          <w:color w:val="FF0000"/>
        </w:rPr>
        <w:t xml:space="preserve">id 214</w:t>
      </w:r>
    </w:p>
    <w:p>
      <w:r>
        <w:rPr>
          <w:b w:val="0"/>
        </w:rPr>
        <w:t xml:space="preserve">日本从戈兰高地撤军 2012年12月11日 日本媒体报道，日本政府决定从以色列和叙利亚边境的戈兰高地撤出其联合国维和部队。这一决定与日本对叙利亚安全局势恶化的担忧有关。日本目前有47名军事人员自1974年以来作为联合国观察员部队（UNDOF）的一部分部署在以色列-叙利亚边境。Farid Merrad</w:t>
      </w:r>
    </w:p>
    <w:p>
      <w:r>
        <w:rPr>
          <w:b/>
          <w:color w:val="FF0000"/>
        </w:rPr>
        <w:t xml:space="preserve">id 215</w:t>
      </w:r>
    </w:p>
    <w:p>
      <w:r>
        <w:rPr>
          <w:b w:val="0"/>
        </w:rPr>
        <w:t xml:space="preserve">法国加强卫生监督和控制人用产品安全的条件 Claude HURIET先生，参议员 社会事务委员会 -信息报告 196 - 1996/1997 目录 - 信息任务的构成 - 第一部分 - I. 信息任务的构成。20世纪90年代初的改革：建立新的机构，负责某些医疗产品的卫生安全 - a. 自主和责任原则 - b. 专业化原则 - c. 充足的财政和人力资源原则 - d. 改革仍有一个重大缺陷：过于垂直的控制体系 - ii.人类使用的医药产品的安全性：令人满意的结果和前景 - III.尽管做出了努力，但针对血液和移植的改革并不完整--a.适用于易溶血制品的制度--b.适用于器官、组织和细胞移植的制度--c.卫生安全得到改善，但改革并不完整--1.实施1994年7月29日法律的法令尚未全部公布 - 2.血液监测，特别是生物监测尚未建立完善 - a) 血液监测：一个非常新的系统 - b) 生物监测：一个需要发展的系统 - 3.在原则方面的改革尚未完成：控制者和管理者的分离并不总是有效的 - IV.社区对医疗设备的规定不够严格 - a. 指令生效前的法国立法 - b. 新的社区立法：有进步，但不足以保证健康安全 - 1。制造商不需要经过授权程序 - 2.欧洲各国对授予CE标志的要求可能是不一致的 - 3.CE标志并不真正要求对利益/风险比率进行评估 - 4.物质警戒系统是非常新的，不完善。- V. 对许多其他保健品或前沿产品的监管或控制不足 - 1. 用于医学辅助生殖的物质和制剂，培养基 - 2. 药用植物或具有治疗功效的植物 - 3. 用于喂养代谢性疾病患者的饮食产品，特别是氨基酸和脂质乳剂的混合物 - 4. 营养补充剂 - 5.美容学 - 7. 异种移植 - VI.食品安全的条件没有得到满足 - a. 对食品相关风险的了解非常不完善 - b. 在任何食品安全政策必须遵循的原则方面，适用于食品的程序并不令人满意 - 1.适用于食品的法规</w:t>
      </w:r>
    </w:p>
    <w:p>
      <w:r>
        <w:rPr>
          <w:b/>
          <w:color w:val="FF0000"/>
        </w:rPr>
        <w:t xml:space="preserve">id 216</w:t>
      </w:r>
    </w:p>
    <w:p>
      <w:r>
        <w:rPr>
          <w:b w:val="0"/>
        </w:rPr>
        <w:t xml:space="preserve">DOMA DIRECT III碳纤维出口消声器：DOMA用于运动型四轮车的排气管以其动力输出而闻名世界。在低、中转速下的扭矩要大得多，在所有转速下的功率也更大。DOMA DIRECT III消声器非常耐用。DOMA DIRECT III消声器采用了DIRECT III渐进式直径吸收管技术，可以获得更多的扭矩和更小的噪音!观察到的噪音水平：94分贝/96分贝（DOMA数据） 控制噪音水平的责任限制：我们目录中公布的分贝值是制造商自己提供给我们的，因此，TONNYCAT赛车公司不对任何在通过声表时出现的多余噪音问题负责，与此公布的数值相比，在技术控制期间或任何与用于恢复此分贝噪音值的方法的认证有关的问题。注意：最后的零件可以使用!你如何更换羊毛？我们必须每次都炸掉铆钉吗？Gauth on 22/03/2019 good morning, yes you have to remove the rivets on one side or other of the silencer to open the silencer. Thank you for your interest TONNYCAT on 22/03/2019 49,00 €</w:t>
      </w:r>
    </w:p>
    <w:p>
      <w:r>
        <w:rPr>
          <w:b/>
          <w:color w:val="FF0000"/>
        </w:rPr>
        <w:t xml:space="preserve">id 217</w:t>
      </w:r>
    </w:p>
    <w:p>
      <w:r>
        <w:rPr>
          <w:b w:val="0"/>
        </w:rPr>
        <w:t xml:space="preserve">谈判经理 在管理情况下有效地准备、进行和结束谈判 谈判的概念与管理的行使密不可分。事实上，好的经理人首先是一个好的谈判者，他的目标是在人际关系的所有情况下获得协议，无论它们是正常的、恶化的还是冲突的。为了激励、说服、获得合作者的支持或让他们采取行动，现在必须掌握具体的谈判技巧。这正是本培训课程的目的。在2天内，你将学会通过 "双赢 "的观点，将谈判的概念融入你的管理行动和你的工作或个人关系中。你将发现使你能够发展你的谈判技能的技巧：预测、谈判方法和开场策略、关系登记等。 目标 - 将 "双赢 "的谈判概念融入你的人际关系。- 掌握成功谈判的关键和过程。- 以期待的精神为谈判做准备。- 在进行谈判的不同阶段，采用正确的关系登记。- 管理困难局面，鼓励对方做出决定。方案 整合 "双赢 "的谈判概念 - 定义销售和谈判过程 - 了解销售和谈判的异同 - 明确谈判的具体和积极定义 - 挪用成功谈判的关键和过程 - 整合谈判的5条黄金规则 - 明确谈判的阶段 - 制定进行谈判的方法 - 制定进行谈判的方法。制定进行谈判的方法 - 避免在进行谈判时出现重大错误 预先为谈判做准备 - 掌握有效准备的组成部分 - 整合谈判准备的2个杠杆 - 为谈判做心理准备 - 确定需要澄清的要点，以便在未来的谈判中游刃有余 - 准备接近战略准备谈判方法和开场策略 以自信和接受的态度进行谈判 - 进入正确的心理状态 - 以有条理的方式进行谈判 - 以有力的方式进行争论 - 倾听和接受对方的论点 - 有效地处理反对意见和阻挠点 - 以相关的方式交替进行 - 采用正确的方法和正确的谈判方式适当地在热情和自信之间交替进行 - 适当地谈判具体要点 - 鼓励对方结束谈判 - 面对困难情况时采取正确的登记方式 优点 优点 - 由认证的培训师-教练领导的培训课程 - 在整个课程中可以处理自己的谈判案例 - 培训课程。除了技术和方法之外，培训还为学员提供了一条个人发展之路，使其能够理解和处理各种谈判情况 - 培训后选择。个性化辅导 - 在您的网络空间：教学支持和资源，管理文件，LearnEval冷热满意度调查表，培训成果评估和培训后问题的答案 培训评估 每一个公司间的培训课程都受益于LearnEval解决方案进行的完整的冷热评估。查看2019年的结果。教学、技术和监督资源 在培训开始前15天，将发出一份关于学员期望的调查问卷。教学方法包括理论和实践的贡献、具体案例的工作和应用实例。每位学员在课程结束时都会得到一个教学辅助工具和个人在线访问电子资源的机会。我们的顾问是根据他们的业务专长、教学技能和他们的能力来选择的。</w:t>
      </w:r>
    </w:p>
    <w:p>
      <w:r>
        <w:rPr>
          <w:b/>
          <w:color w:val="FF0000"/>
        </w:rPr>
        <w:t xml:space="preserve">id 218</w:t>
      </w:r>
    </w:p>
    <w:p>
      <w:r>
        <w:rPr>
          <w:b w:val="0"/>
        </w:rPr>
        <w:t xml:space="preserve">去年3月，我加入ICLM时的首要任务之一是总结过去十年来为确定加拿大劳动力市场信息（LMI）的差距所做的大量努力。在进行这项评估时，我们在第一期《LMI观察》中进行了报道，重要的是要牢记几件事。- LMI的需求随着政策、计划和更广泛的经济形势的变化而变化。- 个人和组织寻求和消费信息的方式也发生了巨大的变化。评估当前环境中的差距 在这个领域工作了好几年，我知道我们不是从零开始，我知道加拿大的LMI系统面临的挑战。事实上，我们所有ICLM的人都认识到，这个新的非营利组织的创建是由广泛的利益相关者呼吁采取行动来改善整个加拿大的LMI。而我们都很高兴能成为解决方案的一部分。我们审查了过去几年发表的一些报告，但我们也与我们的联邦、省和地区政府合作伙伴，以及我们的泛加拿大利益相关者咨询小组和我们的劳动力市场信息专家小组会面和讨论。在此过程中，我们发现了四个持续存在的主要差距： - 信息不够方便用户：加拿大人不容易获得LMI，而且很少以适合决策的形式呈现。- 缺少当地的细化数据。缺乏足够的本地和细化数据一直被认为是帮助加拿大人做出决策的一个缺陷。- 对工作和技能不匹配的困惑：雇主和政策制定者长期以来一直呼吁LMI除了提供职业之外，还要提供技能的概况。这种缺乏了解的情况导致了雇主寻找具有正确技能的人的能力和个人知道应该投资什么技能和培训的能力之间的差距。工作场所的巨大变化，如人口结构变化和新技术，进一步加剧了这种差距。- 对加拿大人劳动力市场结果的看法有限：对于加拿大人--包括学生、青年和代表性不足的群体--在劳动力市场的表现，缺乏及时和可比较的信息。展望未来，ICWM将与其利益相关者合作，评估潜在的方法并制定解决方案，以解决这些劳动力市场信息的差距，包括澄清每个利益相关者和ICWM各自的角色。你在哪里可以学到更多？我们在第一期LMI Insights中详细探讨了这些差距，这是ICTM的新招牌出版物，我们深入探讨了一系列劳动力市场信息问题。在这个问题上，除了评估关键领域的差距和迄今取得的进展外，我们还强调了合作的重要性，并分享了加拿大各地即将推出的LMI倡议的最新情况。我们非常自豪地与您分享我们LMI视角系列的第一期。Emna Braham是ICLM的一名高级经济学家。她目前正致力于评估加拿大的劳动力市场信息状况，并与利益相关者合作开展前瞻性研究。</w:t>
      </w:r>
    </w:p>
    <w:p>
      <w:r>
        <w:rPr>
          <w:b/>
          <w:color w:val="FF0000"/>
        </w:rPr>
        <w:t xml:space="preserve">id 219</w:t>
      </w:r>
    </w:p>
    <w:p>
      <w:r>
        <w:rPr>
          <w:b w:val="0"/>
        </w:rPr>
        <w:t xml:space="preserve">这幅插图是20世纪20年代的作品。虽然这在当时可能是司空见惯的事情，但在今天却令人深感震惊。事实上，正是它在当时可能的平庸，在回想起来才是最令人难以忍受的。然而，今天的情况真的好吗？这是一个世纪前的教育游戏，用于学习乘法表。游戏本身（一个小的发光装置，给出随机选择的计算的答案）不如其盒子上的插图重要。它显示了一位目光严厉的教师，手中的尺子随时会掉下来，盯着一个泪流满面、驴耳朵的孩子，因为他对一个初级计算给出了错误答案。这个插图是对今天的教学理念的绝对否定。仁慈、耐心、人性都是画面中完全没有的品质。在这个教室里，一切都是悲伤、羞辱和暴力（过去经常用尺子打年轻的手指来惩罚他们的坏成绩或坏行为）。这幅插图的一个微妙的卑微元素是，孩子被表现为本体上的呆子。他不是戴着一顶一旦最终找到正确答案就会乐于摘下的傻瓜帽。不：他的驴子耳朵是他身体的一个组成部分。他将永远是这个卑鄙的人，无法完成分配给他的任务。当我看到这幅画时，我的第一直觉是为我们在上个世纪所取得的成就而感到高兴。没有人会用这种负面的象征意义来销售教育玩具。相反，会显示学生因回答正确而受到祝贺。如果插画师也想展示失败的可能性，他就会用一种轻描淡写的手法，试图暗示没有什么是不可弥补的，也没有什么是戏剧性的。例如，我们很容易想象，在教室后面靠近暖气片的地方，一个大块头的、愤怒的Duduche，一边咬着手指，一边对着一张写着2加2等于6的纸片发出半嘲笑、半猜测的笑容。我们只能庆幸，这种看待教学的方式已经被永远地放在了阁楼上。顺便说一句：告诉你这些的人是一个曾经的学生，这个学校也许是最后的社区学校之一，仍然保持着旧式教学的精神。我对我已故的老师永远怀有敬意和感激之情，他教会了我很多东西，但智力上的诚实要求我不要忘记，尽管他能力超群，而且他知道如何温柔和善良，但他也有一把尺子，他有时会用来拍打坏学生的手指--如果我是其中之一，我对紧握的手指等待惩罚的唯一记忆显然是多元的。在满意地拍了拍我们现在的社会后，我又注意到照片中老师桌上的这个小地球。在当时，这是一个关于地理教学的简单典故，不难看出它是连接1920年代和我们这个时代的桥梁。因为尽管任何教师都不得对其学生使用体罚，但道德上的惩罚已经很普遍，而且对好学生和坏学生都有影响。这些惩罚越来越暴力，包括让我们的孩子对地球负责，就像20世纪20年代的孩子们一样有罪。</w:t>
      </w:r>
    </w:p>
    <w:p>
      <w:r>
        <w:rPr>
          <w:b/>
          <w:color w:val="FF0000"/>
        </w:rPr>
        <w:t xml:space="preserve">id 220</w:t>
      </w:r>
    </w:p>
    <w:p>
      <w:r>
        <w:rPr>
          <w:b w:val="0"/>
        </w:rPr>
        <w:t xml:space="preserve">Zimmer为Mayans发布了一个绚丽的视频剪辑 Roche Musique的小电音神童为他的新单曲Mayans发布了一个疯狂的CGI剪辑。我们喜欢它。齐默尔公布了《玛雅人》，这是一个极好的动画片段，它承载着一个完全催眠我们的轨道。将在9月发行的第一张专辑之前被发现。Zimmer是Roche Musique集体中最有才华的DJ之一（与Kartell、FKJ、Darius和Cézaire...）这样的片段，我们希望每天都能发现它们通过 "玛雅人"，Zimmer提供了第一首具有无情节奏的单曲和一个令人难以置信的未来主义视频，其风格似乎来自于最好的科幻动画：然后人们开始想到诸如《银翼杀手》或《2001太空漫游》等令人期待的电影。齐默揭开了《玛雅人》的序幕，这是一首由空中声音承载的催眠曲。由于H5工作室的Claire Pallissier导演的动画视频剪辑，可以发现这首歌曲。听齐默的玛雅人片段：由于他正在制作将于2019年初发行的新专辑，齐默也有一个想法，那就是以他的作品为形象，设置一个直观而不杂乱的现场表演。 独自在舞台上，他将提供一个表演，继续吸引观众进入他的维度。</w:t>
      </w:r>
    </w:p>
    <w:p>
      <w:r>
        <w:rPr>
          <w:b/>
          <w:color w:val="FF0000"/>
        </w:rPr>
        <w:t xml:space="preserve">id 221</w:t>
      </w:r>
    </w:p>
    <w:p>
      <w:r>
        <w:rPr>
          <w:b w:val="0"/>
        </w:rPr>
        <w:t xml:space="preserve">灵感杂志Créasol公司新闻：来自地板专家的装饰、建议和技巧。作为装修工程的专家，无论是新装修还是翻新工程，地板公司在上莱茵省的阿尔萨斯和贝尔福地区经营，为您提供和安装所有地板。你的地板现在是你室内装饰的一个组成部分，因为它们为整体设计定下了基调。为了成功地安装您的地板，请相信Créasol，一家位于上莱茵地区Mulhouse的公司，其工作地点远至贝尔福特。阅读更多 ' 长期以来，地毯被贬为小面积上的简单装饰品，现在已成为成功装饰的首选覆盖物。然而，在选择地毯时，有几件事需要考虑。阅读更多 ' 几年前出现在法国，家庭分期是一种商业实践，越来越受到专业人士的赞赏。他们认为这是快速出售房产的一个非常好的方法，最重要的是与客户保持特殊关系。阅读更多 '在上莱茵州和贝尔福地区，您的天花板的专业油漆工</w:t>
      </w:r>
    </w:p>
    <w:p>
      <w:r>
        <w:rPr>
          <w:b/>
          <w:color w:val="FF0000"/>
        </w:rPr>
        <w:t xml:space="preserve">id 222</w:t>
      </w:r>
    </w:p>
    <w:p>
      <w:r>
        <w:rPr>
          <w:b w:val="0"/>
        </w:rPr>
        <w:t xml:space="preserve">TripAdvisor上的5家最佳酒店--英格兰伍德霍尔斯帕的住宿价格和评论 只为你而设 "只为你而设 "选项允许你查看所有符合你风格标准和需求的酒店。这与传统的酒店搜索完全不同。只要告诉我们你喜欢什么，剩下的就由我们来做。您有几种选择： 撰写评论，分享您所有的旅行经历：最好的和最差的 与Facebook联系，看看您的朋友去过哪里 计划您的假期，这将有助于我们了解您最喜欢的酒店和目的地的一切 我们将利用所有这些信息，更好地了解您对完美旅行的想法，帮助您找到100%适合您的酒店。只为你，TripAdvisor推荐适合你需求的酒店。</w:t>
      </w:r>
    </w:p>
    <w:p>
      <w:r>
        <w:rPr>
          <w:b/>
          <w:color w:val="FF0000"/>
        </w:rPr>
        <w:t xml:space="preserve">id 223</w:t>
      </w:r>
    </w:p>
    <w:p>
      <w:r>
        <w:rPr>
          <w:b w:val="0"/>
        </w:rPr>
        <w:t xml:space="preserve">阿夸维瓦（圣马力诺） 阿夸维瓦是圣马力诺共和国的九个市镇（或城堡）之一。截至2010年1月1日，它的人口为2,096人。 目录 - 1 地理 - 1.1 位置 - 1.2 市镇 - 1.3 邻近市镇 - 2 地名 - 3 历史 - 4 政治和行政 - 5 经济 - 6 文化和遗产 - 7 体育 - 8 结对 地理[编辑] 位置[编辑] 阿克拉维瓦位于共和国的西北部，面积为4.86平方公里。它的西部被圣马力诺河的河道所限制，该河道是与意大利的边界。地方[编辑] 阿夸维瓦（Acquaviva）是主要的地方，以中世纪的蒙特塞雷托（Monte Cerreto）城堡为主，该城堡已被改造成一个 "自然公园"，而瓜尔迪乔洛（Gualdicciolo）是该市的商业和工业中心。其他的地方有Molino Nuovo，位于Chiesanuova方向的南部，i Gessi，一个俯瞰圣马力诺洪流的小村庄，La Serra和Poggiaccio位于北部，靠近边界。边境城市[编辑] 地名[编辑] 城堡的名字来自于Montecerreto山脚下涌出的一个重要水源，这是一座被松树林覆盖的山。历史[编辑]根据传说，马林在巴尔德塞罗纳洞穴找到了避难所。885年，Montecerreto是写下Placito Feretrano的地方，这是圣马力诺最古老的文件，叙述了里米尼的主教和一个修道院的院长之间关于两个宗教机构之间拥有各种地方的争论。政治和行政[编辑] 自2013年以来，阿夸维瓦一直由露西娅-塔马尼尼统治，头衔是城堡的队长。经济[编辑]瓜尔迪乔洛包括一个重要的工业和商业区，有许多餐馆、迪斯科舞厅、手工艺品商店，沿河和意大利边境延伸。文化和遗产[编辑] - 圣安德鲁教堂可以追溯到中世纪早期，但几个世纪以来一直在改造。体育[编辑] 阿夸维瓦是世界上最著名的摩托车越野赛道之一和一个运动场的所在地。结对子[编辑]弗洛日（法国伊泽尔）自1984年起--圣马力诺门户网站--圣马力诺城堡</w:t>
      </w:r>
    </w:p>
    <w:p>
      <w:r>
        <w:rPr>
          <w:b/>
          <w:color w:val="FF0000"/>
        </w:rPr>
        <w:t xml:space="preserve">id 224</w:t>
      </w:r>
    </w:p>
    <w:p>
      <w:r>
        <w:rPr>
          <w:b w:val="0"/>
        </w:rPr>
        <w:t xml:space="preserve">205 chemin de Rédy 71500 Louhans " 根据政府的公告，游泳池对公众关闭，直到进一步通知。这些安排可能会根据形势的发展而进行调整。请拨打上面的电话了解更多信息。Aquabresse水上运动中心于2014年6月底在卢汉斯开业。索恩-卢瓦尔省的室内游泳池配备了一个25米的运动池，一个用于放松的休闲池和一个划水池。游泳池里的水是用臭氧处理的。组织了许多水上活动：游泳课、水上花园、水上健身课等。游泳池从周一到周日向公众开放。卢汉斯学校时期的Aquabresse游泳池的开放时间：星期一和星期四：中午12点至下午1点45分，下午4点30分至晚上7点 星期二：中午12点至下午1点45分，下午4点30分至晚上8点 星期三：中午12点至下午1点45分，下午3点至晚上7点 星期五：中午12点至下午1点45分，晚上4点30分至9点 星期六。上午10点至下午1点，下午3点至6点半 星期天：上午9点至下午1点 万圣节假期：星期一、星期三和星期四：上午10点30分至下午1点45分，下午3点至7点 星期二和星期五：上午10点30分至下午1点45分，下午3点至8点 星期六：上午10点至下午1点，下午3点至6点半 星期天：上午9点至下午1点 圣诞假期。周一和周四：上午10点30分至下午1点45分，下午3点至7点 周二和周日：上午9点至下午1点 周三：休息 周五：上午10点30分至下午1点45分，下午3点至8点 周六：上午10点至下午1点，下午3点至6点30分 公共假期：1月1日、5月1日、5月8日、耶稣升天节、圣灵降临节、11月11日和圣诞节：休息 7月14日和8月15日：上午10点至下午6点 在学校假期：小游泳池在星期二、星期三和星期五的下午12点15分和1点之间关闭，星期六在上午11点45分关闭。在学校放假期间：小游泳池在星期三下午12点15分至1点之间关闭。205 chemin de Rédy 71500 Louhans 在政府发布最新公告后，该机构被关闭，直到进一步通知。205 chemin de Rédy 71500 Louhans " 根据政府的公告，游泳池对公众关闭，直到进一步通知。这些安排可能会随着形势的发展而改变。请拨打上面显示的号码了解进一步情况。"自2014年开放以来，Aquabresse水上运动中心每天都可以在不同时间进入。卢汉斯游泳池有一个运动池，一个休闲池和一个为小宝宝准备的划水池。提供游泳课程、水上运动课程和水上花园课程。Aquabresse水上运动中心为运动者和家庭配备了多个游泳池。游泳者可以享受一个25米长的运动游泳池，有5条泳道，水深在1.30至2米之间。游泳池被加热到28.5℃。救生员提供游泳设备，如冲浪板、拉浮标等。对于家庭来说，卢汉斯游泳池有一个25平方米的戏水池，深度为0.25米。水上运动中心还有一个150平方米的休闲游泳池供人放松。这配备了三个按摩凹槽和一个天鹅颈。在接待大厅，游泳者可以找到一个分配器，以防他们忘记带护目镜、游泳帽、游泳衣等。在</w:t>
      </w:r>
    </w:p>
    <w:p>
      <w:r>
        <w:rPr>
          <w:b/>
          <w:color w:val="FF0000"/>
        </w:rPr>
        <w:t xml:space="preserve">id 225</w:t>
      </w:r>
    </w:p>
    <w:p>
      <w:r>
        <w:rPr>
          <w:b w:val="0"/>
        </w:rPr>
        <w:t xml:space="preserve">僵尸疗法 贝努瓦-拉克鲁瓦（Agence Science-Presse）--一种变异病毒正在人类中传播，使他们变成了渴望新鲜肉类的僵尸。这有可能是现实，还是B级恐怖片中的糟糕场景？"当涉及到超自然现象时，没有什么可以被排除或证明。根据定义，这些现象是不可复制的，这将它们排除在科学领域之外，"魁北克大学三里维斯分校的解剖学家Régis Olry说，他是塑化的专家，也是新陈代谢现象的忠实信徒。"这就像恶魔的附身。它的存在，因为有些病人真的认为自己是魔鬼。但无法确定其原因。活埋 解剖学教授认为，僵尸背后有两个概念。第一个是流行的尸体复活的说法。"这就是它的民俗方面。"第二种是过早埋葬，这是一个更加具体和可怕的现实。"对被活埋的恐惧并不新鲜。事实上，在18和19世纪，一种真正的过早埋葬恐惧症在整个欧洲肆虐。"他解释说，死亡的法医迹象还没有很好地确定，需要进行辩论来解决这个问题，并让民众放心。因此，采用了各种手段来避免误诊死亡。例如，讣告是等待死亡室，在埋葬之前，涉嫌死亡的人的尸体被安放在那里。一个小铃铛被系在死者的手腕上，以备复活！"。虽然现在的可能性要小得多，但过早埋葬仍然是可能的。研究人员还指出，在越南战争期间，一些棺材被遣返后，在棺材盖上发现了钉子的痕迹。人类的末日 那僵尸电影呢，比如经典的《活死人之夜》或更近的《生化危机》？拉瓦尔大学民族学教授Martine Roberge解释说，这些影片揭示了两个主要形象。即身体的完整性，由僵尸的分解状态代表。还有人类的集体身份，受到僵尸饮食的威胁，它们完全由人类的肉组成。"这无异于上演了《启示录》或人类的自我毁灭"。尽管情节平庸，但僵尸电影仍然非常受欢迎。玛蒂娜-罗伯斯指出，死亡同时让人着迷和厌恶。"自古以来，人类就表达了两种巨大的恐惧：对死亡和对死者。雷吉斯-奥利指出，弗洛伊德把死亡说成是绝对的未知。而未知的东西是众所周知的，会让人感到害怕!至于尸体，"它是畸形的理想避难所"，研究者提醒我们。因此，一具复活的尸体，即僵尸，是最糟糕的一种怪物。但僵尸电影是否有治疗功能？她是这么想的。"就像亚里士多德在谈到戏剧时说它能净化激情一样，我们也许可以给恐怖片提供一些治疗功能。"这篇文章以及《Reflet de Société》杂志的全部档案，将作为一份免费礼物送给你。为了使我们能够继续出版这些文本以及对年轻人的干预，在你有能力的情况下，我们建议你为每篇你阅读和喜欢的文章捐款25美分。谢谢你的支持。公众</w:t>
      </w:r>
    </w:p>
    <w:p>
      <w:r>
        <w:rPr>
          <w:b/>
          <w:color w:val="FF0000"/>
        </w:rPr>
        <w:t xml:space="preserve">id 226</w:t>
      </w:r>
    </w:p>
    <w:p>
      <w:r>
        <w:rPr>
          <w:b w:val="0"/>
        </w:rPr>
        <w:t xml:space="preserve">纽约2011年4月30日电 /美通社/ -- 世界上最著名的办公大楼帝国大厦（ESB）将于2011年5月1日星期日庆祝其80周年。矗立在曼哈顿市中心上空1454英尺的ESB是世界上最知名和最受喜爱的旅游景点之一。在过去的80年里，这座建筑走过了漫长的道路，今天它作为21世纪的一个象征傲然屹立。帝国大厦公司的Anthony E. Malkin说："在这个重要的周年纪念日，帝国大厦作为创新和智慧的国际象征庆祝了80年。&gt;&gt; 在添加时。&lt;&lt; 由于一个获奖的翻新和现代化项目，该办公大楼为其住户和每年参观其观测站的数百万人提供了无与伦比的体验。&gt;&gt; 帝国大厦：多年来 -- 2011年1月：ESB成为纽约市最大的100%可再生能源的商业购买者。-- 2010年12月：ESB推出了新设计的http://www.esbnyc.com，以提供即时的全球数字访问，并通过创建ESB的Facebook和Twitter页面提供新的社会媒体沟通渠道。-- 2010年7月：在二楼游客中心推出了一个互动式多媒体可持续发展展览，向游客介绍BSE的能源效率计划。-- 2009年4月：在比尔-克林顿总统和纽约市长迈克尔-布隆伯格的陪同下，ESB介绍了一项史无前例的改造细节，将建筑的碳排放量减少了38%以上，同时创造了一个可以在世界各地现有商业建筑改造中复制的过程。这将导致每年估计节省440万美元的能源费用。http://www.esbsustainability.com。-- 2009年：耗资5.5亿美元的帝国大厦重建&gt;&gt;计划完成，通过恢复其1931年装饰艺术风格的宏伟，并进行最先进的改进以提高使用者和游客的体验，对这个著名的地标进行翻新、重塑和现代化改造。-- 1994年2月：第一次情人节婚礼活动举行。迄今为止，作为这一年度计划的一部分，已有230多对夫妇在ESB正式结婚。--1981年5月：纽约市地标保护委员会宣布ESB为地标。-- 1978年2月：第一次ESB攀登活动举行。在这一年度活动中，来自世界各地的数百名运动员竞相攀登1576级台阶，登上86层的观察台。-- 1966年：大楼前80层的手动操作高速电梯被自动电梯取代。--1951年6月：WNBT成为第一个从ESB顶部的新发射塔上定期广播的媒体电台。-- 1931年5月1日：赫伯特-胡佛总统在华盛顿特区按下一个按钮，为ESB的正式启用揭幕。-- 1930年3月：开始建造大楼。该结构以每周四层半的速度上升，在创纪录的410天内完成。从其建造过程中涉及的工程壮举，到流行文化中对该建筑的无数典故，再到它的灯塔，以及它的许多著名访客，自1931年以来，关于该建筑有许多有趣的事实。--《建设》杂志</w:t>
      </w:r>
    </w:p>
    <w:p>
      <w:r>
        <w:rPr>
          <w:b/>
          <w:color w:val="FF0000"/>
        </w:rPr>
        <w:t xml:space="preserve">id 227</w:t>
      </w:r>
    </w:p>
    <w:p>
      <w:r>
        <w:rPr>
          <w:b w:val="0"/>
        </w:rPr>
        <w:t xml:space="preserve">如果你的搜索包括一个以上的词，请输入以 "+"分隔的词。例子：Choeur+du+Nord或Jehan+Bertran+de+Balanda 例子：Choeur+du+Nord或Jehan+Bertran+de+Balanda 16 H 25 - CHANTILLY - QIPCO PRIX DU JOCKEY CLUB Gr1 - 3岁 - 2.100米 QIPCO Prix du Jockey Club（Gr1）开始时有十五个人。14人挑战最受欢迎的 "波斯国王"（Kingman），阿联酋赛马会（Gr1）的冠军。他将面临各种不利因素：摊位上的14个，有一个滚动的轨道，不一定能帮助服务员。这不是一个必然的结论。它从来都不是。而且还有长牙的竞争对手......游行。1 - ZARKALLANI Invincible Spirit &amp; Zarkava, by Zamindar 马主/马夫：阿加汗殿下 练马师：Alain de Royer Dupré 骑师：Christophe Soumillon 绳子：9 - 价值：44.5 这是本次QIPCO赛马会大奖赛（Gr1）的惊喜。Zarkallani (Invincible Spirit)在第三次出赛时赢得了它的处女作后仅一周就将参加这个一级赛。这几乎不像是他的训练师阿兰-德-罗耶-杜普雷的风格，所以这无疑是一个信号。扎卡拉尼在最近巴黎-朗尚的比赛中获胜，显示出他的质量和良好的加速能力。但此前他也曾表现出在其他马匹中间迷失了方向，有点害怕。本周日，他将不得不面对大场面、游行......对于一匹不成熟的小马来说，许多未知因素。我们可以想象，克里斯托夫-苏米永会把他带回去，要求他走直线，像他最近在巴黎-朗尚的比赛中一样，在其他人之外走。它要努力做得比它的兄弟扎拉克（Dubawi）更好，他在阿尔曼佐尔赛马会（Wootton Bassett）上获得第二名。难以安置。2 - MOTAMARRIS Le Havre &amp; Thamarat, by Anabaa 业主: Hamdan Al Maktoum 饲养员: Shadwell Estate Co.Ltd 练马师：Freddy Head 骑师：Aurélien Lemaitre 绳索：4 - 价值：46 三次出场，三次胜利。莫塔马里斯（勒阿弗尔）总是能完成对他的要求：处女赛、二级赛、一级赛......他刚刚在本届QIPCO赛马会大奖赛（一级赛）中走完了赛道。在这场比赛中，我们没有了解到更多关于他的情况，在这场比赛中，开始时只有三个人。这是第一次在集团层面的尝试，在三次轻松获胜之后，不是等待就是领先。问题只是他是否有这样的水平。本周日回答。3 - MOHAWK Galileo &amp; Empowering, by Encosta de Lago 业主: Derrick Smith, Mrs John Magnier &amp; Michael Tabor 饲养员: Wisperview Trading Ltd 练马师: Aidan O'Brien 骑师: Donnacha O'Brien 绳索: 15 - 价值: 49.5 Aidan O'Brien的三个资产之一在开始。2岁时赢得Juddmonte Royal Lodge Stakes（Gr2），他不是Ballydoyle最好的3岁马之一。莫霍克（Galileo）在一周岁时出赛，曾参加过爱尔兰2000坚尼（Gr1）的比赛，在那里获得第八名。在此之前，他在切斯特的迪伊锦标（L）中试了试运气，赛程为2,100米。</w:t>
      </w:r>
    </w:p>
    <w:p>
      <w:r>
        <w:rPr>
          <w:b/>
          <w:color w:val="FF0000"/>
        </w:rPr>
        <w:t xml:space="preserve">id 228</w:t>
      </w:r>
    </w:p>
    <w:p>
      <w:r>
        <w:rPr>
          <w:b w:val="0"/>
        </w:rPr>
        <w:t xml:space="preserve">银河电影院Medicine Hat关闭：由于公共卫生准则（最近的政府准则和病毒在社区传播的危险越来越大），我们将从今晚起暂时关闭电影院，直到2020年4月2日。预订将被取消，全额退款正在进行中，并将按照你原来的付款方式进行。我们感谢您的理解，并希望能很快欢迎您再次光临。所有不寻常的电影发行、特别节目和Cineplex活动的票价因放映而异。实际价格将在售票处注明。剧院售票处在第一场广告演出前约30分钟开放。*某些电影和活动可能不接受通票。在这些情况下，你不能把通行证换成入场券，但你可以使用礼品卡、超级之夜门票或一张入场券。并非所有影片都有字幕或视频描述。请参考演出时间表，了解可用的服务。门票供应 下周（周五至周四）的最新电影放映时间表可在周三上午进行网上购票。电影院售票处在第一场广告演出前约30分钟开放，在最后一场广告演出后约15分钟关闭。</w:t>
      </w:r>
    </w:p>
    <w:p>
      <w:r>
        <w:rPr>
          <w:b/>
          <w:color w:val="FF0000"/>
        </w:rPr>
        <w:t xml:space="preserve">id 229</w:t>
      </w:r>
    </w:p>
    <w:p>
      <w:r>
        <w:rPr>
          <w:b w:val="0"/>
        </w:rPr>
        <w:t xml:space="preserve">托马斯-格鲁纳--就童年和政治问题采访爱丽丝-米勒（2004年10月） 个人的疯狂--介绍--破坏性--虐待狂--个人的疯狂--对所有社会的后果--结论 你刚才说希特勒沉迷于生活在一个 "没有犹太人 "的世界的想法。这是他个人的疯狂，但很多人都有这种感觉。在我看来，如果我们希望能够解释不仅是犹太人的替罪羊，而且是其他系统中任何群体的替罪羊，这就非常重要。在 "这是为你自己好 "中，你描述了一个人如何得出疯狂的想法，即犹太人是一个国家的毁灭者。但似乎社会一直需要替罪羊，他们不断制造新的替罪羊。波斯特写道，例如在捷克共和国等东欧国家，对吉普赛人和罗姆人的仇恨正在增长，因为几乎没有犹太人了。他提请注意，在波兰，反犹太主义采取了坦率的怪异形式，因为这个国家也几乎没有犹太人了。然而，他们仍然被指责为社会问题的根源。即使波兰真的不再有一个犹太血统的人，情况仍然会是这样。这就是为什么我在谈论疯狂，而这种疯狂可以根据情况对任何群体进行反击。在20世纪50年代的美国，人们感到被共产主义者包围，尽管国家没有被共产主义完全渗透的危险。当一个人的疯狂与其他人的疯狂结合在一起时，当它们开始重合时，很容易引起集体的歇斯底里。在童年时期形成的偏执结构需要一些东西来坚持，除非这个人设法了解这个结构的起源，并从那里开始，努力一点一点地消解它。当一个人感受到他或她在幼年时是多么害怕他或她的父母，他或她就不再觉得有必要害怕少数民族或外国人。将社会少数群体污名化为外国人并对其进行迫害的必要性消失了。最终意识到其父母所遭受的迫害的荒谬性的人，就有能力在自己身上发现同样的疯狂，并逐渐将其中和。这可能不是在每一种情况下都能做到，但在大多数情况下是可以做到的。这样，许多人就会明白，他们的父母在多大程度上害怕他们当时的孩子，害怕它的活力，害怕它所表达的需求，这些需求原本是相当重要的。他们会发现，他们自己简直是被他们的父母因为自己的童年而感到的这种非理性的恐惧驱使到了疯狂。我的印象是，一定可以在任何独裁者身上发现一种个人的疯狂。很明显，法西斯主义及其在德国的变种--纳粹主义，是不以解放为目的的意识形态，而是以权力和压迫为目的。各种形式的共产主义都以解放穷人和被压迫者为己任。这是有真实原因的。但后来总是回到虐待狂的问题上。在毛泽东的中国，知识分子和受过教育的人，特别是年轻人，被强行送到农村去耕种多年。无数的生命就这样被毁了。我想引用毛泽东在1930年代对一位记者说的一句话："当</w:t>
      </w:r>
    </w:p>
    <w:p>
      <w:r>
        <w:rPr>
          <w:b/>
          <w:color w:val="FF0000"/>
        </w:rPr>
        <w:t xml:space="preserve">id 230</w:t>
      </w:r>
    </w:p>
    <w:p>
      <w:r>
        <w:rPr>
          <w:b w:val="0"/>
        </w:rPr>
        <w:t xml:space="preserve">3M版中的组合材料，--围绕这个游戏的深思熟虑的氛围，--规则的极端纯粹性和其美学性，--逐步构建一个精确的组合，没有任何令牌的残留，--大量的牌和转换牌提供了众多的品种，--终局条件提供了很好的可能性来让对手难堪，--有利于优化组合的人的平局。其中一个玩家能够在3或4个回合时系统地计算出的风险。印刷）的盒子（50柯） 一般性批评 终于来了，我一直梦想着把著名的集市游戏放在我的游戏库中，它的3M或无版本。它就在那里，在我面前，一切都很美，在它的棕色封面上光彩夺目，我承认当我把它放在烤架上时有一种奇怪的感觉......那么，这个由Sid Sackson制作的游戏呢，它在同一个系列的Randolph's Twixt之后，很可能成为我最喜欢的游戏之一？显然，这个游戏是一个严肃的游戏，甚至非常严肃。你必须能够明智地转换筹码，对抗其他筹码，以使5个筹码的组合，尽可能准确。事实上，在提出的4个组合中，你必须尽量减少剩余筹码的数量，在你的对手之前做出一个。得分的多少与玩家未使用的筹码数量成反比。例如，如果你用三个剩余的筹码做一个红、红、绿、绿、黄的组合，你将得到1分，但如果你用没有剩余的筹码做，你将得到5分。这其中的差别是不可忽视的，而且等待往往比不担心剩余筹码而进行一个又一个的组合要好。这是为什么呢？仅仅是因为希德-萨克森有一个绝妙的想法，即根据总共做出的组合数量来决定前艾奎斯之间的关系：做出最少的人获胜。简单，但有效，事实上，也不是那么简单......游戏运行完美，游戏结束的条件也很有味道：当四种组合中的两堆组合被用完时，游戏立即停止。现在，每堆有5个组合，这既是一个小数目，也是一个大数目。如果玩家人数众多，并且没有花太多的精力去优化他们的赢利，那么就会有一点，但如果玩家是聪明的计算者，那么就会很多。在这两种情况下，选择另一种解决方案的玩家完全有机会赢得游戏，但这还不是全部：当两个牌堆中的一个被用完时，你必须准备好关闭游戏，这需要一个真正的游戏策略。人们甚至可以饶有兴致地认为，用完两堆中的第一堆并不是一个好主意，特别是当玩家人数在4至6人之间时......《集市》是一个强大的游戏，不会令人失望。人们很少对一个组合游戏进行如此深入的思考。但在这里，要么你接受这种令人头痛的事情，要么你每次都输，不一定有乐趣。是的，游戏要求你把注意力集中在自己的交流上，以至于你几乎忘记了观察其他人。互动不是惊人的，远非如此，这可能是人们对这个游戏唯一真正的批评之一。然而，如果互动这个词包含了研究别人想做什么的概念，那么《集市》就非常具有互动性：你不能忽视那些可能在你之前做出你希望的组合的玩家。原因很简单，因为你会有股票</w:t>
      </w:r>
    </w:p>
    <w:p>
      <w:r>
        <w:rPr>
          <w:b/>
          <w:color w:val="FF0000"/>
        </w:rPr>
        <w:t xml:space="preserve">id 231</w:t>
      </w:r>
    </w:p>
    <w:p>
      <w:r>
        <w:rPr>
          <w:b w:val="0"/>
        </w:rPr>
        <w:t xml:space="preserve">不，我不是要和你谈BibTeX，而是谈你的图书、杂志和漫画/BD（Marvel或DC，甚至Marsupilami或你的Gaston和其他Thorgal）的图书馆管理。我想你已经把它电脑化了，就像你的待办事项清单一样;-)我使用gcstar，它在Linux下是一个非常好的收藏管理器，在安卓下也有一个版本，让我在浏览各种商店寻找二手货的时候可以轻松地检查我已经拥有的东西（是的，我不经常买新东西，更喜欢凡尔赛和巴黎的Gibert Joseph或Happy Cash，因为圣布里厄的Game Cash和Errances已经关闭了：/）*。我有管理我的藏书的经典需求：知道我有多少，哪些风格，哪些作者，哪些系列（从安妮-赖斯和她的吸血鬼系列或梅菲尔，阿西莫夫在机器人和基金会之间，皮埃尔-博尔达奇一个非常多产的法国人和其他作者如西尔弗伯格与Majipoor...）。当我去书店打猎时，它特别有用：我有一张清单，上面有我已经拥有的东西（或多或少是最新的）和我缺少的东西（往往是不完整的，发现了一些我没有想到的宝藏，几乎每次我去考察时都是如此）。具体来说，我在笔记本电脑上通过gcstar管理我的书，然后导出HTML视图（作者+标题），我甚至可以通过安卓手机上的浏览器阅读完整的文件。我还可以带上我的eee-pc，我毫不犹豫地把它拿出来，因为它非常实用（而且屏幕比智能手机大一点）。当我回家时，通常带着十本甚至二十本书籍，我花一些时间剥去不同的标签，然后扫描条形码来整合新书。而这正是问题的所在。我没有手持式扫描仪（条形码阅读器的另一个名字），因此我用我的智能手机来识别EAN码（当有EAN码时），以便更快速地输入书籍。另外，我的藏书有760多本，在手机上通过gcstar浏览器查阅开始变得很慢（而我的藏书更多的是1300本，没有重新整理一些我在Alexandria下扫描的全部藏书的作者，这已经不是真的维护了:/）。- 用手重新确定条形码^Wnumber ISBN，直接输入我的笔记本电脑上的gcstar（我的电脑，而不是手机，对于那些关注的人来说）--通过我的手机扫描条形码，然后通过csv导入将清单整合到gcstar中（之后检查不同书籍的整合情况）--使用gcstar应用程序，允许扫描条形码并将其发送到gcstar中，或多或少有些成功，直到现在我还对条形码识别进行了一些研究关于gcstar，我有一些限制，特别是移动端的可视化（应用程序加载列表有点慢，没有作者/标题视图，也没有真正的搜索/排序），在DVDfr、亚马逊、alapage之间的各种网站上检索字段的近似值......（我必须说，在圣诞节期间，很多时候HTML格式改变，他们只需要提供一个稳定的API用于搜索/利用结果......这将使gcstar插件永久化，顺便说一下，weboob对其他网站也有同样的问题）；但是，我总是回到gcstar，特别是因为我喜欢在安卓上增加的应用程序，以可视化我的收藏（书、要买的书、DVD），以及增加的扫描条形码的可能性，以便直接整合然后我发现了BookCatalo</w:t>
      </w:r>
    </w:p>
    <w:p>
      <w:r>
        <w:rPr>
          <w:b/>
          <w:color w:val="FF0000"/>
        </w:rPr>
        <w:t xml:space="preserve">id 232</w:t>
      </w:r>
    </w:p>
    <w:p>
      <w:r>
        <w:rPr>
          <w:b w:val="0"/>
        </w:rPr>
        <w:t xml:space="preserve">一个独特的抱枕玩具，会让所有咀嚼它的宝宝都爱不释手。特别为小手设计，胡萝卜头以其轻盈的填充物唤醒触觉，是弹射、咀嚼等的理想选择。符合CE标准--从出生就适合。 完全手工制作，尊重环境和人。尺寸：约37厘米（包括胡萝卜和顶部） 材料：胡萝卜：天然摩卡亚麻布 胡萝卜顶部：深灰色棉纱布</w:t>
      </w:r>
    </w:p>
    <w:p>
      <w:r>
        <w:rPr>
          <w:b/>
          <w:color w:val="FF0000"/>
        </w:rPr>
        <w:t xml:space="preserve">id 233</w:t>
      </w:r>
    </w:p>
    <w:p>
      <w:r>
        <w:rPr>
          <w:b w:val="0"/>
        </w:rPr>
        <w:t xml:space="preserve">1941年--康泰鞋业组织委员会和民族鞋的分配 1940年10月29日，康泰鞋业组织委员会通过法令成立，康泰鞋业组织委员会依托该委员会，控制所有的生产和商品。一个月后，皮鞋的自由销售被禁止。高帮鞋的生产也被禁止，如靴子或踝靴。1941年1月，Coldefy省长向康塔尔市市长发出通知，解释了新的平民配给措施：他们必须填写一份声明，提及他们拥有的鞋子数量和类型，以及它们的状况。为了鼓励法国人采取这一步骤，分发了一份由法国国家元首菲利普-贝当亲自填写的宣言副本。它被保存在圣萨图尔南市镇的档案中。从那时起，希望买鞋的人必须向市长发出书面申请，市长将召集一个由省长任命的特设委员会，以决定哪些需求具有优先权，哪些人有资格获得优惠券。优先考虑6岁以上不能重复使用长辈的鞋子的儿童，以及 "其职业通常需要长途跋涉的工人，如农村邮递员"。那些已经拥有两双状况良好或可修复的鞋子的人被排除在外。省长还坚持认为有必要向农业人口推荐 "回归老路"，换句话说，就是赞成穿木屐和套鞋，因为它们几乎不需要皮革。面对市场遇到的困难，1941年采取了一项新措施：生产民族鞋。这一制度在第一次世界大战期间就已经建立起来了。其目的是通过制造标准化的模型，使生产合理化，数量少，原材料经济，并以可承受的价格出售。1941年6月11日，圣萨图宁市市长收到了康塔尔鞋业组织委员会的通知，规定了这些民族鞋的分配条件。这些东西将分发给少数店主，因为分配给坎塔尔的特遣队很小。这些店主不是随机挑选的，远非如此：他们几乎都被指定为军团成员或法国战斗军团的朋友，这个组织吸收了退伍军人协会并支持维希政权。另一些人则因对 "战争努力 "做出贡献而出类拔萃，例如萨勒（Salers）的尤金妮-拉维亚勒（Eugénie Lavialle），她是一位战争遗孀，有一个儿子在德国当了囚犯。每个店主都有完整的鞋子，各种尺寸和型号，只能按照国家规定的价格将这些鞋子卖给持有市长分发的特殊 "国家鞋 "凭证的人。尽管表面上看供应量很大，但很可能有些型号和尺寸的需求量比其他的要大，无法满足所有Cantaliens的需求。同样令人惊讶的是，价格表中没有提到女鞋......鞋子是每个人的基本必需品，因为人们不得不步行甚至骑自行车出行，因为汽车被征用了。其他产品也被配给，其分配由卡片和票据系统控制：从1940年9月起，食品也被配给，还有纺织品、煤炭和烟草。战争的结束并不意味着短缺的结束，远非如此：这些配给卡一直沿用到1949年。存放在Saint-Saturnin的市政档案，目前正在分类中 更多信息：Antelme Sandy，1940-1944。</w:t>
      </w:r>
    </w:p>
    <w:p>
      <w:r>
        <w:rPr>
          <w:b/>
          <w:color w:val="FF0000"/>
        </w:rPr>
        <w:t xml:space="preserve">id 234</w:t>
      </w:r>
    </w:p>
    <w:p>
      <w:r>
        <w:rPr>
          <w:b w:val="0"/>
        </w:rPr>
        <w:t xml:space="preserve">发布日期：2015年9月1日 | 作者：Quelles-Dates 0 2015年议会税：第二居所增加20% 你拥有第二居所吗？仔细阅读以下内容!自2014年修订的财政法投票以来，允许对紧张地区的第二套住房增加20%的市政税。 在秋季，你必须为你的主要住房和第二套住房支付市政税，如果你住在紧张地区的相关乡镇之一，后者的金额可能增加20%。议会税增加20%的目的是什么？由于住房危机是政府的优先事项之一，其目的是鼓励第二套住房的业主 "释放 "他们的房产，并通过打击痛点：钱包，使其可供出售。</w:t>
      </w:r>
    </w:p>
    <w:p>
      <w:r>
        <w:rPr>
          <w:b/>
          <w:color w:val="FF0000"/>
        </w:rPr>
        <w:t xml:space="preserve">id 235</w:t>
      </w:r>
    </w:p>
    <w:p>
      <w:r>
        <w:rPr>
          <w:b w:val="0"/>
        </w:rPr>
        <w:t xml:space="preserve">什么都不做....，但要做得好！数针刺绣，免费图表和详细教程。地区和异国美食。联系我：点击主页 一道非常简单的菜，你会喜欢品尝它的美味 几内亚鸡与迷迭香和白葡萄酒中的内脏 你将需要： 1只中型几内亚鸡 1公斤内脏 4枝盛开的迷迭香 2小块半咸的黄油 1杯Muscadet干白葡萄酒（Sèvre et Maine） 盐和新磨的胡椒 在一个小碗中混合半茶匙盐和胡椒。将其洒在珍珠鸡的内部。取2根美丽的迷迭香花枝。将它们放在豚鼠体内。将烤箱预热至200°C。将珍珠鸡放入一个大的深盘中。把它放在侧面。洗净韭菜，将其切成两半，去掉中间的苦芯。将它们排列在珍珠鸡周围。取出最后两根迷迭香，洒在整个菜上。将黄油切成小块并涂抹在周围。 用盐和胡椒粉调味。 在200°C的烤箱中放置50分钟。 烹饪15分钟后，取出珍珠鸡并放在另一条腿上。将韭菜也翻过来。每隔一刻钟把珍珠鸡拿出来，把它和内脏翻过来。 一般的珍珠鸡经过50分钟，就完全熟了。切好后放在热盘子里。 如果有剩余的，可以把肉和韭菜放在不同的罐子里。将酱汁放在一边，以便进行脱脂。然后你可以用它来为你的面食调味...橱柜里有大量的......如果你想分享你的烹饪成就，请与Mamigoz BOUTIQUE MAMIGOZ的Bon appétit Mireille Berthet 01/05/2020 09:43 Marie Jeanne85 27/04/2020 21:24 Amélie 27/04/2020 11:29 Lylianne 26/04/2020 12:29 celinettes 26/04/2020 11:13 Mamounette48 26/04/2020 09。28 Viviane 26/04/2020 09:19 mauricette28 26/04/2020 08:53 Eliane56 26/04/2020 08:43 amelie1976 26/04/2020 08:26 françoise Binet 26/04/2020 08:19 Martine68 26/04/2020 06:56 Simone 26/04/2020 06:21 Giboulée50 19/04/2020 08:33 Marie Jeanne85 19/04/2020 08:18 Martine68 19/04/2020 07:09</w:t>
      </w:r>
    </w:p>
    <w:p>
      <w:r>
        <w:rPr>
          <w:b/>
          <w:color w:val="FF0000"/>
        </w:rPr>
        <w:t xml:space="preserve">id 236</w:t>
      </w:r>
    </w:p>
    <w:p>
      <w:r>
        <w:rPr>
          <w:b w:val="0"/>
        </w:rPr>
        <w:t xml:space="preserve">泽维尔-弗拉基夫（Xavier Flactif）、他的伴侣格拉谢拉-奥托拉诺（Graciella Ortolano）和他们的两个孩子于2003年4月失踪。宪兵队在考虑到该家庭已经逃离后，得出结论认为发起人和他的家人在冬季运动胜地大博南被谋杀。泽维尔-弗拉基夫的一个租户大卫-霍特亚特（David Hotyat）、他的妻子和几个朋友被确认，并被判定为第一项谋杀罪，其他则为共犯。导演兼联合编剧Eric Guirado（与Isabelle Claris合作），将他的电影构建为一个实验室仪器，旨在揭开两个罪犯的堕落之谜，这里改名为Bruno（Jérémie Renier）和Maryline（Julie Depardieu）Caron。因此，《占有》有三分之二的篇幅用于思考一个缓慢的怨恨积累过程，这是一个痛苦的场面，即使它是聪明地构建的。卡隆夫妇和他们的小女儿离开了他们在北部住宅区的平房，来到Grand-Bornand，搬进了Patrick Castaing（Lucien Jean-Baptiste）租住的小屋。卡斯廷是一个和蔼可亲的人，喜欢炫耀他的繁荣。卡斯坦的西印度血统使阶级关系更加复杂（这个人物与他的模特有共同的特征），这使卡隆家族感到愤怒，因为一个非洲后裔的财富不符合他们的世界观。我们不需要等很久就能理解影片标题的含义。这些财产既是卡斯塔因家的物质财富（平板电脑、全地形车、房地产），也是卡隆家的狂热的嫉妒心。面对未来受害者的光滑面孔，Jérémie Renier和Julie Depardieu以复仇的心态塑造了他们的角色。他在各方面都是一个傻瓜和懦夫。他是一个脸皮厚、略带白痴的人，以一种令人恐惧的自然态度呼吸着怨恨。朱莉-德帕迪约提供了一个更复杂的角色，一种山寨的麦克白夫人，一个犯罪推手和一个乖巧的人。我们从一开始就知道他们顽固地拒绝思考和无限的欲望会把他们引向何方，走向犯罪的过程成为观众的一种忏悔，他们被迫与两个其实并不那么有趣的人同居。一些笨拙的地方，如重复的广告进一步强调了事物和金钱的分量，使人们的期望值变得沉重。一旦犯罪过程开始，影片就找到了一个更容易承受的节奏，我们也更能意识到导演的特质，它利用了这个奇怪的地方，即冬季运动胜地，一个被扔在有威胁的大自然中的高消费场所。</w:t>
      </w:r>
    </w:p>
    <w:p>
      <w:r>
        <w:rPr>
          <w:b/>
          <w:color w:val="FF0000"/>
        </w:rPr>
        <w:t xml:space="preserve">id 237</w:t>
      </w:r>
    </w:p>
    <w:p>
      <w:r>
        <w:rPr>
          <w:b w:val="0"/>
        </w:rPr>
        <w:t xml:space="preserve">我想出售1000公顷、600公顷和100公顷的可耕地。 因此，我正在寻找寻找土地的公司或个人。回答 我正在寻找出售土地的合作伙伴 你好，我是科特迪瓦人，企业家和拉皮条者，在象牙海岸的一些地区有部分土地，其公顷价值为30万法郎，可以讨论......信息联系M.Koffi（+225）47 49 73 22和（+225）04 77 21 95 参考（s）：M.Koffi：IVOIRIEN（+225）47 49 73 22和（+225）04 77 21 95 回答</w:t>
      </w:r>
    </w:p>
    <w:p>
      <w:r>
        <w:rPr>
          <w:b/>
          <w:color w:val="FF0000"/>
        </w:rPr>
        <w:t xml:space="preserve">id 238</w:t>
      </w:r>
    </w:p>
    <w:p>
      <w:r>
        <w:rPr>
          <w:b w:val="0"/>
        </w:rPr>
        <w:t xml:space="preserve">Kolmårdens Djurpark Kolmårdens Djurpark是瑞典的一个动物园和游乐园，自1965年开始开放，位于Bråviken湾的北岸，诺尔雪平东北18公里，斯德哥尔摩西南140公里。1969年，它是斯堪的纳维亚半岛上第一个拥有海豚馆的公园。今天，它是瑞典唯一的一个，有8只瓶鼻海豚[1]。目录 - 1 历史 - 2 画廊 - 3 参考文献 - 4 外部链接 历史[编辑] 该动物园于1962年由Ulf Svensson设计，以恢复前Kolmården市（自1971年起隶属于Norrköping市）的活力。该公园于1965年开放，当时有210只动物。2] 多年来，该公园不断发展，吸收了越来越多的动物。1968年，它迎来了北极熊，1969年，它举行了海豚馆的落成典礼。1972年，该公园庆祝棕熊的到来，一个野生动物园和一个有蛇和鳄鱼的热带馆。该公园最初由诺尔雪平市政府拥有，1997年被私有化，自2000年起由斯堪的纳维亚公园和度假村管理。从那时起，进一步的改进，如2007年增加了老虎世界，使游客能够近距离接触老虎，并在2008年将海豚馆扩展为一个完整的海洋区域。2009年，公园增加了一个名为Delfinexpressen的家庭过山车[3]。野生动物园于2010年关闭，但在2011年被缆车所取代。该公园是泰国送给瑞典国王的两头亚洲象的家[4]。2015年，公园开设了一个名为Bamses Värld的儿童区，该区以瑞典流行的卡通人物Bamse Bear为主题。它包括的景点包括一个 "摇摆 "拖船和一个名为Godiståget的Zierer初级过山车[5]。2016年，野火区开放，这是一个来自洛基山建筑公司的木制过山车[6]。Kolmårdens Djurpark从五月到九月开放。据报道，每年夏天的参观人数为70万人次。图库[编辑] 被俘的兰纳猎鹰。大猩猩家族。海豚馆表演。西伯利亚虎。缆车经过狮子围栏上空。参考文献[编辑] - "Kolmårdens Djurpark - 瑞典", at cetabase.org (accessed 28 January 2017) - "历史", kolmarden.com, Kolmården Zoo (accessed 24 April 2011) - "Kolmården Zoo", parks-resorts.com, Parks and Resorts Scandinavia (accessed 24 April 2011) - "瑞典的Kolmarden Zoo (Kolmardens Djurpark)" , 大象。se，大象百科全书（2011年4月24日访问） - http://www.mynewsdesk.com/se/kolmardens_djurpark/pressreleases/bamseinvestering-till-kolmaardens-50-aarsjubileum-970796 - http://rcdb.com/12032.htm 外部链接[编辑] - 官方网站 - Tropicarium网站</w:t>
      </w:r>
    </w:p>
    <w:p>
      <w:r>
        <w:rPr>
          <w:b/>
          <w:color w:val="FF0000"/>
        </w:rPr>
        <w:t xml:space="preserve">id 239</w:t>
      </w:r>
    </w:p>
    <w:p>
      <w:r>
        <w:rPr>
          <w:b w:val="0"/>
        </w:rPr>
        <w:t xml:space="preserve">Luciole.44 M的粉丝，有关于他和他的生活的未发表的信息，别忘了我!呼吸 是的，但这时我的嘴巴在流口水，因为现在别人和我自己都想知道-M-的生活中发生了什么。好吧，如果我们相信他的最后一个标题，他一定对他的吉他有一种热情的田园诗。Luciole：请给我们指点迷津!Luciole.44，其余的请到www.qui2nous2.com！如果你有任何信息，请不要忘记我。Soad*如果没有，你看过M的巡演吗！8-8 Abrahel顺便问一下，我们怎么能在网站上看到艺术家的档案？-M-谢谢M Snipettes on kekeland de brigitte fontaine also Mashistador -一个关于音乐（许多照片-M-Benabar ....）：www.mashistador.skyblog.com -第二个是我刚创建的，我放了许多吉他的照片，甚至还有小视频......好吧，这个博客已经有一个星期了，但还是来看看：www.cordesensible1.skyblog.com 抱歉我做了点广告（我为此道歉），但是嘿....Damodred Matthieu Chedid 还将看到:- Matthieu Chedid的所有乐谱 - 咨询Matthieu Chedid专用论坛 - 咨询Matthieu Chedid可用的乐谱 - 海报 Matthieu Chedid 网站上的其他链接 Matthieu Chedid : Discography Matthieu Chedid - Tee Shirt Matthieu Chedid - Poster Matthieu Chedid</w:t>
      </w:r>
    </w:p>
    <w:p>
      <w:r>
        <w:rPr>
          <w:b/>
          <w:color w:val="FF0000"/>
        </w:rPr>
        <w:t xml:space="preserve">id 240</w:t>
      </w:r>
    </w:p>
    <w:p>
      <w:r>
        <w:rPr>
          <w:b w:val="0"/>
        </w:rPr>
        <w:t xml:space="preserve">尽管获得了五项格莱美奖，主打歌 "Get Lucky "在全球范围内大获成功，以及Georgio Moroder、Nile Rodgers和Pharell Williams的著名参与，Daft Punk的第四张专辑首先是真正的风格变化。通过放弃使他们成名的电子音乐，这对组合回到了70年代加利福尼亚录音室音乐家的科学，以机器出现后无人能及的方式来装扮他们的歌曲。回到过去，他们为整个时代提供了原声带 ℗ 2013年Daft Life Limited独家授权给哥伦比亚唱片公司，索尼音乐娱乐公司的一个分部。</w:t>
      </w:r>
    </w:p>
    <w:p>
      <w:r>
        <w:rPr>
          <w:b/>
          <w:color w:val="FF0000"/>
        </w:rPr>
        <w:t xml:space="preserve">id 241</w:t>
      </w:r>
    </w:p>
    <w:p>
      <w:r>
        <w:rPr>
          <w:b w:val="0"/>
        </w:rPr>
        <w:t xml:space="preserve">米歇尔-伊达尔戈说："团队这个词是什么意思？它是世界上最美丽的东西，没有任何颜色。颜色仍然是蓝、白、红。 以下是曾为法国国家队效力的黑人球员名单。他们是非洲人、西印度人、圭亚那人......自1930年代以来，他们一直是法国队的一员。6月1日，Canal+频道将专门为他们拍摄一部纪录片《Des noirs en couleur》。拉乌尔-迪亚涅--1931年至1940年的18个帽子（塞内加尔/圭亚那）和拉尔比-本-巴雷克--1938年至1954年的18个帽子（摩洛哥），虽然是摩洛哥人，但他一直被认为和视为，尤其是在媒体上，是一个 "黑人球员"。第二代（1954-1970）（4名球员）Xercès Louis--1954年至1956年12次戴帽（马提尼克）Lucien Cossou--1960年至1964年6次戴帽（4球）（贝宁）Paul Chillan--1963年2次戴帽（马提尼克）Daniel Charles-Alfred--1964年4次戴帽（马提尼克）第三代（1970-1978）（4名球员）Marius Trésor--1971至1983年65次戴帽（4球）（瓜德罗普）让皮埃尔-亚当斯--1972年至1976年的22个帽子（塞内加尔）热拉尔-扬维翁--1975年至1982年的40个帽子（马提尼克）雅克-齐马科--1977年至1981年的13个帽子（2球）。第四代（从1979年开始）（8名球员） Alain Moizan - 1979年至1981年7次戴帽（塞内加尔） Jean Tigana - 1980年至1988年52次戴帽（1球）（马里） Alain Couriol - 1980年至1983年12次戴帽（2球）（瓜德罗普） José Touré - 1983年至1989年16次戴帽（4球）（马里） Basile Boli - 1986年至1993年45次戴帽（1球Gérald Passi--1987年至1988年11次戴帽（2球）（刚果）Franck Silvestre--1989年至1992年11次戴帽（瓜德罗普）Luc Sonor--1987年至1989年9次戴帽（瓜德罗普）第五代（1990年起）（10名球员）Jocelyn Angloma--1990年至1996年37次戴帽（瓜德罗普）Amara Simba--1991年至1992年3次戴帽（2球）（塞内加尔）Jérôme Gnako--1992年至1994年两次戴帽（象牙海岸Christian Karembeu - 1992年至2002年53次戴帽（1个进球）（新喀里多尼亚） Patrice Loko - 1993年至1997年26次戴帽（7个进球）（刚果） Bernard Lama - 门将。1993年至2000年戴44个帽子（圭亚那） Marcel Desailly - 1993年至2004年戴116个帽子（3个进球）（加纳） Lilian Thuram - 1994年以来戴137个帽子（2个进球）（瓜德罗普） Jean-Pierre Cyprien - 1994年戴1个帽子（瓜德罗普） Bruno N'Gotty - 1994年至1997年戴6个帽子（喀麦隆） 第六代（1995年以后）（37名球员） Claude Makelele - 1995年以来戴65个帽子（扎伊尔） Martin Djetou - 1996年至2000年戴6个帽子（科特迪瓦科特迪瓦）阿兰-戈马--1996年至1998年2次戴帽（扎伊尔）帕特里克-维埃拉--1997年以来105次戴帽（6球）（塞内加尔）蒂埃里-亨利--1997年以来98次戴帽（44球）（瓜德罗普/马提尼克）易卜拉欣-巴--1997年至1998年8次戴帽（2球）（塞内加尔）尼古拉-阿内尔卡--1998年以来44次戴帽（11球）（马提尼克）伯纳德-迪奥梅德1998年8次戴帽（瓜德罗普岛） Sylvain Wiltord - 1999年以来92次戴帽（26球）（瓜德罗普岛） Vikash Dhorasoo - 1999至2006年18次戴帽（1球）（毛里求斯） Steve Marlet - 2000至2004年23次戴帽（6球）（马提尼克岛） Philippe Christanval - 2000至2002年5次戴帽（马提尼克岛） Mikaël Silvestre - 2001年以来39次戴帽（2球</w:t>
      </w:r>
    </w:p>
    <w:p>
      <w:r>
        <w:rPr>
          <w:b/>
          <w:color w:val="FF0000"/>
        </w:rPr>
        <w:t xml:space="preserve">id 242</w:t>
      </w:r>
    </w:p>
    <w:p>
      <w:r>
        <w:rPr>
          <w:b w:val="0"/>
        </w:rPr>
        <w:t xml:space="preserve">关于Marché des Balcons 这个网站是在与COVID-19有关的事件之后建立的。其目的是让当地生产商和贸易商提供他们的产品，并使驱动系统适应当前的限制。鉴于目前的情况，我们感谢您在推出这一工具期间的宽容。我们每天都在努力改进，希望为您提供最好的服务。</w:t>
      </w:r>
    </w:p>
    <w:p>
      <w:r>
        <w:rPr>
          <w:b/>
          <w:color w:val="FF0000"/>
        </w:rPr>
        <w:t xml:space="preserve">id 243</w:t>
      </w:r>
    </w:p>
    <w:p>
      <w:r>
        <w:rPr>
          <w:b w:val="0"/>
        </w:rPr>
        <w:t xml:space="preserve">Mooréa岛的写实场景 by rooster " 2008年5月5日 19:04 大家好，我想创建一个Mooréa岛（塔希提岛的邻居）的写实场景（法国vfr类型，即纹理照片+特定自动生成器），我在那里住了两年。我想知道用什么软件来做我的项目（我试过labomesh，它在2天的良好和忠诚服务后崩溃了）。by berzerk2 " 2008年5月5日 19:21 如果是 "自定义 "的FSearthtiles场景，如果不是，我不知道FSearthtiles图片是有版权的，这就是为什么你不能发布你的场景 信息：315订阅：2007年12月23日 11:07地点：离LFQQ不远（比利时）你没有说明你为哪个版本的FS准备项目。如果是用于FS-X，"SBuilderX V3.10 "很好用，只要你有正确的卫星图像。我刚刚用Google-Earth检查了一下，它们的分辨率不是很高，但足够清晰，可以覆盖一个地面，应该没问题。但是，正如berzerk2所说，所有的卫星图像都是有版权的，但是你可以自由地分发方法和创建坐标，而且你打算做的自动纹理是你的，所以你可以用它们做你想做的事情。 by rooster " 2008年5月5日 23:54 我只做fs2004，我也试过Fsearthtiles，它有bug（无法启动） by stunmann " 2008年5月6日 17:23 再试fs earthtiles就太可惜了，因为它很好。我不知道是什么问题，但我相信这是个很好的问题，我相信这是个很好的问题，我相信这是个很好的问题，我相信这是个很好的问题，我相信这是个很好的问题，我相信这是个很好的问题。问题是mili的场景在google earth上大多是白色的，除了几个像villa和我正在做的toulouse francazal by rooster " 2008年5月25日 17:59 很明显，我一定是做错了什么，或者我一定是填错了.ini文件...谁能把他们的fsearthtiles ini文件或整个文件夹发给我？先谢谢你，by jeje63 " 2008年5月25日 18:47 il te faut peut être le NET FRAMEWORK 3 by rooster " 2008年5月25日 19:16 tu est un génie jeje, sois béni, quant à moi je me mets au travail! by jeje63 " 25 May 2008 19:19 ah!super moi aussi j'ai du faire pareil by faf720 " 2008年5月26日 17:44 ha c'est super si ça marche maintenant j'ai impatient de voir ta scene ayant passé quelques temps a moorea by Le Viet " 2008年5月30日 22:23 first of all, good luck with your scene, because if it's of the same quality as your repaints, I want it!如果没有，我祝你好运，并让我们了解情况。 否则：stunmann写道：图片有版权，但没有人检查。 我认为这是不对的，这就像如果我拿你的图片并使用它们，然后出售我的场景，这就像如果我赚钱，但由于你的图片。因此，即使没有人检查，即使是免费软件，我认为版权有权利得到尊重...... by Philou67 " 2008年5月30日 22:38 好吧 一开始是道德上的错误，有一天你发现一个场景包含了你的一个建筑物，你会怎么说，你没有被引用或</w:t>
      </w:r>
    </w:p>
    <w:p>
      <w:r>
        <w:rPr>
          <w:b/>
          <w:color w:val="FF0000"/>
        </w:rPr>
        <w:t xml:space="preserve">id 244</w:t>
      </w:r>
    </w:p>
    <w:p>
      <w:r>
        <w:rPr>
          <w:b w:val="0"/>
        </w:rPr>
        <w:t xml:space="preserve">一场家庭纠纷变成了悲剧。无法挽回的事情发生在肯尼亚北部桑布鲁地区的巴萨罗伊村。据肯尼亚《标准报》报道，一对来自桑布鲁部落的夫妇因为不幸的嫁妆问题而发生了致命的争吵。这一切都发生在莫里斯-阿萨拉村的副村长收到他两个女儿的结婚嫁妆之后。他的妻子于是指责他没有按照当地的传统给她的份额。随后发生了激烈的争吵，妻子刺伤了她的丈夫。妻子将被拘留，预计将在未来几天被带上法庭。嫁妆是一个古老的非洲传统，在肯尼亚和许多其他非洲国家长期以来一直是争端的中心，因为它太昂贵了。这一传统影响到肯尼亚的40个民族。肯尼亚家庭经常要求新郎提供财产或一大笔钱，以便与 "他们的女儿 "结婚，这一步骤往往是夫妻结合的必要条件。习惯法甚至规定，在支付嫁妆之前，婚姻不被承认。Afrik.com指出，为了缩短可能出现的冲突，肯尼亚政府刚刚接受了一项废除嫁妆的法案。该法案必须由议会通过，但在这个传统和习俗的分量最重的国家，它已经引起了很多争论。该法律还将结束肯尼亚家庭中的一夫多妻制。但是，最重要的是废除嫁妆的法案导致牙齿崩裂。政府已经提议结束这种古老的做法，它认为这种做法 "损害了妇女的形象"。Inch'Allah!明天，如果你没有钱，我就为你的婚礼买单</w:t>
      </w:r>
    </w:p>
    <w:p>
      <w:r>
        <w:rPr>
          <w:b/>
          <w:color w:val="FF0000"/>
        </w:rPr>
        <w:t xml:space="preserve">id 245</w:t>
      </w:r>
    </w:p>
    <w:p>
      <w:r>
        <w:rPr>
          <w:b w:val="0"/>
        </w:rPr>
        <w:t xml:space="preserve">L'Avion de papier L'Avion de papier由一个致力于文化发展的个人集体提供资金支持。我们通过与当地商店和合作伙伴合作，鼓励和促进人文交流。我们的书是在布列塔尼由Edicolor公司用优质纸张（PEFC）在经过认证的印刷厂印刷的。它们的28页格式（19x22cm）灵活而轻巧，使它们对大小手都容易处理。书籍目录是为2至10岁的儿童准备的。这些故事旨在通过天才设计师的美丽插图来娱乐、教育、惊奇和培养儿童。我们所有的创意团队一起工作，开发系列，并诞生了可爱和真实的角色。L'avion de papier》的编辑路线给了白日梦、分享阅读和提高年轻人对当前各种主题的认识一个重要的位置。每个故事都有剧本，可以发展成一个系列。我们创造反复出现的人物，让孩子们认同书中的英雄。其目的是保持阅读的乐趣，同时具有教育和文化目的，促进儿童的发展。比一本书多得多......每个系列都有自己的图形宇宙和人物。由于藏在书页中的代码，我们提供彩页下载。给你最喜欢的角色上色并使之栩栩如生，这是多么令人高兴的事情啊为了完成阅读，并鼓励陪同或独立阅读，我们还提供有声读物。</w:t>
      </w:r>
    </w:p>
    <w:p>
      <w:r>
        <w:rPr>
          <w:b/>
          <w:color w:val="FF0000"/>
        </w:rPr>
        <w:t xml:space="preserve">id 246</w:t>
      </w:r>
    </w:p>
    <w:p>
      <w:r>
        <w:rPr>
          <w:b w:val="0"/>
        </w:rPr>
        <w:t xml:space="preserve">危机峰会，即所谓的 "最后机会 "峰会，已经结束。对法国来说，10月18日星期四开幕的峰会是一次里程碑式的峰会，对欧洲和欧元区的形势进行评估。有几个问题被列入议程。首先，欧元区的危机与希腊和西班牙的案例。虽然它们没有被正式列入议程，但希腊和西班牙的情况将在走廊和双边会议上被大量讨论。毫无疑问，弗朗索瓦-奥朗德将有机会解释他对希腊问题的乐观看法。他在10月17日（星期三）发表在几家欧洲日报上的采访中说，最糟糕的情况已经过去，希腊危机应该在年底前得到解决。在希腊再次因大罢工而瘫痪的时候，这并不意味着所有的问题都能在12月的理事会上得到解决。但这确实意味着弗朗索瓦-奥朗德希望前景和时间表能够充分确定，以便希腊问题不再成为欧元区存在的抵押品。对西班牙来说，这是一个讨论几天前建立的欧洲稳定机制（ESM）可以应用的条件的问题。西班牙不愿意要求欧洲的援助，因为担心它不想要的条件会被强加给它。增长公约》弗朗索瓦-奥朗德也重视增长方案的进展。在竞选期间，他反复解释，他将重新谈判欧洲预算公约。案文没有变化，但增加了1200亿欧元的增长协议，分为欧洲结构基金、欧洲投资银行增加的融资能力和项目债券，这些贷款旨在为交通、能源和高速互联网基础设施融资。这是一个非常重要的问题，因为大多数欧洲国家，包括法国，都在准备今年秋天非常严格的预算。如果所有国家都同时这样做，增长可能会受到影响。银行监管问题 还有一些未来的问题需要解决，如银行监管。根据欧盟委员会的建议，它应该赋予欧洲中央银行对欧盟6000家银行的真正控制权，以检查《巴塞尔协议III》所定义的融资规则是否得到正确应用，特别是在资本化方面。其目的是为了避免像西班牙那样的银行危机。目前，监督的权力属于国家中央银行。因此，有必要对其进行转移，以实现各地相同的监督水平。问题是要知道以什么样的速度，达到什么样的水平。法国和委员会一样，希望走得又快又远。德国并不那么着急。在柏林警告说，安理会将不会做出任何决定。德国政府不希望欧洲央行来对德国地区银行进行过于严密的检查，这些银行在经济融资方面非常重要，尤其是中小企业。还将讨论深化经济和货币联盟的问题。甚至已经要求安理会主席赫尔曼-范龙佩就此提交一份报告。他在其中提到了欧元区的预算能力，与27国的预算并列。但这个问题有望成为法国和德国之间激烈交锋的主题，因为后者仍然激烈地反对 "欧元债券"。它更倾向于坚持欧元区决策的必要民主合法性。翻译：柏林不希望涉及其财政的决定被强加给它；因此它们必须在联邦议院面前通过。</w:t>
      </w:r>
    </w:p>
    <w:p>
      <w:r>
        <w:rPr>
          <w:b/>
          <w:color w:val="FF0000"/>
        </w:rPr>
        <w:t xml:space="preserve">id 247</w:t>
      </w:r>
    </w:p>
    <w:p>
      <w:r>
        <w:rPr>
          <w:b w:val="0"/>
        </w:rPr>
        <w:t xml:space="preserve">每组学生人数：从3到10人 1小时=55分钟 级别：A1-C1 学时：灵活 开课时间 强化1095欧元/周 强化20145欧元/周 强化20+5310欧元/周 强化20+10470欧元/周 一对一教学，每小时35欧元至38欧元 开课日期 每周一（没有知识的初学者除外）。没有经验的初学者，2020年。7/1, 13/1, 27/1, 10/2, 24/2, 9/3, 23/3, 30/3, 6/4, 14/4, 20/4, 27/4, 4/5, 11/5, 18/5, 25/5, 1/6, 8/6, 15/6, 22/6, 29/6, 6/7, 13/7, 20/7, 27/7, 3/8, 10/8, 17/8, 24/8, 31/8, 7/9, 14/9, 21/9, 28/9, 5/10, 13/10, 19/10, 26/10, 2/11, 16/11, 30/11, 14/12 一对一授课。在您方便的时候。2020年假期：1/1，6/1，10/4，13/4，1/5，10/6，24/6，11/9，24/9，12/10，8/12，25/12 学校将于2020年12月25日至2021年1月3日放假，巴塞罗那是西班牙最具吸引力的国际都市之一。很少有城市能够在传统与现代、艺术与历史、文化与生活之间实现这样的共生。对巴塞罗那的访问总是一种生动和感性的体验。漫步在这座城市，你会看到令人惊叹的现代主义纪念碑、精彩的博物馆和艺术基金会、气势恢宏的哥特式教堂、时尚的酒吧、令人叹为观止的风景......巴塞罗那的亮点：--高迪的辉煌作品会让你无言以对：居尔公园、圣家族大教堂、奇特的佩德雷拉建筑......--浪漫的日落、金色的海滩和明亮的海蓝，让人无法抗拒这座城市的魅力- 兰布拉斯（Ramblas）是一个拥有热闹和受欢迎的街道的地区，吸引着游客和当地人 - 通过参观城市的许多博物馆进入另一个世界：毕加索博物馆、米罗基金会、现代主义博物馆、加泰罗尼亚国家艺术博物馆... - 加泰罗尼亚以其节日和传统的多样性和原创性而闻名。它的夜生活会给你留下难忘的回忆。来我们学校体验加泰罗尼亚人的生活方式吧!我们在巴塞罗那的学校（Linguabarcelona）坐落在一个令人印象深刻的19世纪建筑中，位于城市中心一个迷人而安静的小巷（没有噪音和交通，你甚至可以听到鸟儿的歌唱）。学校离这个美丽的城市的主要景点只有很短的距离。步行到加泰罗尼亚广场只需5分钟!在我们的学校，你会在一个美丽的环境中遇到来自世界各地的学生，无论你是在我们花园的棕榈树荫下享受咖啡，还是在巴塞罗那屋顶上的美丽露台上品尝我们欢迎的桑格利亚酒。我们的学校得到塞万提斯学院的认可，由12间宽敞、现代和彩色的教室组成，所有教室都配备了互动技术、空调和暖气。我们的服务还包括免费上网、沏茶/咖啡设施、图书馆、计算机、休息区、露台、残疾人通道和我们整个团队的奉献精神。课程开始前 - 打印旅行文件 - 课程参与证书 - 方便的付款方式：我们接受信用卡 课程结束后 - 所有类型演出的信息和订票 - 在您逗留期间组织休闲活动（体育、舞蹈、音乐......）。</w:t>
      </w:r>
    </w:p>
    <w:p>
      <w:r>
        <w:rPr>
          <w:b/>
          <w:color w:val="FF0000"/>
        </w:rPr>
        <w:t xml:space="preserve">id 248</w:t>
      </w:r>
    </w:p>
    <w:p>
      <w:r>
        <w:rPr>
          <w:b w:val="0"/>
        </w:rPr>
        <w:t xml:space="preserve">众多的展览点缀了画廊的生活，它呈现了一个令人耳目一新的艺术视野，致力于并超越盒子。在工业场所以及在拉罗谢尔一座18世纪的房子的中心地带组织的场外活动丰富了它的计划。希望让尽可能多的人能够接触到艺术，新艺术画廊为2至10岁的儿童组织了艺术讲习班。在学校假期和公共假期的每一天，您的孩子可以自由发挥他们的创造精神。在有趣和友好的氛围中，他们可以探索各种技术：在鹅卵石、陶器、模板、马赛克、非洲面具上作画；为什么不发现隐藏的天赋呢？</w:t>
      </w:r>
    </w:p>
    <w:p>
      <w:r>
        <w:rPr>
          <w:b/>
          <w:color w:val="FF0000"/>
        </w:rPr>
        <w:t xml:space="preserve">同上 249</w:t>
      </w:r>
    </w:p>
    <w:p>
      <w:r>
        <w:rPr>
          <w:b w:val="0"/>
        </w:rPr>
        <w:t xml:space="preserve">[甲骨文将投资MySQL以对抗微软 甲骨文计划投资开发MySQL数据库，以给微软的SQL Server设置障碍。甲骨文公司已经是专有数据库的市场领导者，在2009年通过收购Sun Microsystems公司接管了开源的MySQL数据库，但在同意了一些让步，特别是关于其耐久性的让步之后，该交易在2010年初才最终完成。而甲骨文游戏中的这一新资产将为一个特定的目的服务：在中小企业领域与微软SQL Server竞争，而甲骨文的数据库在该领域几乎没有存在感。该出版商计划对MySQL进行 "各级别的 "投资，以使其成为微软解决方案的一个更具竞争力的替代方案。MySQL，对抗微软的武器 这将是一个特别的问题，即丰富MySQL的功能，以接近SQL Server的丰富性，其中一些功能应在本周揭晓。在高端数据库领域站稳脚跟后，甲骨文因此可以使MySQL成为一个独特利基市场的诱惑武器。这一策略先验地排除了MySQL被溶入甲骨文专有产品的想法，这是欧洲监管机构所担心的情况。后者要求进行额外的调查并获得担保，而没有屈服于美国当局的压力，美国当局在宣布收购后迅速开了绿灯。10年4月14日更新：由于MySQL文件是棘手的，而且随之而来的是对甲骨文对MySQL战略的真实性的怀疑，这里是另一个开源许可的数据库管理系统Ingres的CEO Roger Burkhardt的反应："甲骨文已经向下修改了其MySQL "路线图"，以便不与自己的数据库管理系统竞争。其目的是说服MySQL开发人员采用甲骨文软件，尽管其许可费用很高，而且有专利限制。MySQL缺乏在生产环境中运行甲骨文自己的应用程序所需的稳健性和功能，而且甲骨文也无意填补这些空白。他们将把MySQL和玻璃鱼作为他们的开源展示，以说服客户购买他们价格过高的应用服务器和数据库软件，而不是像Ingres和JBoss这样功能齐全的开源技术。我们还注意到，在收购案确定之前，就已经有了从MySQL到Oracle的迁移工具，这对该技术的未来不是一个好兆头。英格尔公司在迁移工具方面投入了大量资金，这将使企业能够独立于甲骨文。这些努力和我们社区的大力参与导致了最近下一代迁移工具的发布。凭借先进的图形界面，这些工具比以前的脚本更加直观。它们处理数据库模式中所有对象的迁移以及复杂的数据库程序。我们的工具在SourceForge上免费提供：https://sourceforge.net/projects/ingresmigtools，并通过Ingres社区网站：http://community.ingres.com/wiki/IngresMigrationToolSet Oracle的客户并没有被公司的真实意图所迷惑，他们正在寻找更便宜、更灵活的替代品。最近，PrimeKey，一家领先的开源PKI基础设施专家，在意识到Ingres解决方案不仅更加稳定，而且还附带支持服务后，将其现有技术迁移到Ingres数据库。许多ISV正在放弃Oracle/MySQL，而选择满足其需求的开源解决方案。越来越多的ISV和系统集成商希望与Ingres合作。康华</w:t>
      </w:r>
    </w:p>
    <w:p>
      <w:r>
        <w:rPr>
          <w:b/>
          <w:color w:val="FF0000"/>
        </w:rPr>
        <w:t xml:space="preserve">id 250</w:t>
      </w:r>
    </w:p>
    <w:p>
      <w:r>
        <w:rPr>
          <w:b w:val="0"/>
        </w:rPr>
        <w:t xml:space="preserve">规定发行条件的命令 规范Certiphyto系统的命令于10月22日在官方公报上公布。2011年10月22日的《政府公报》公布了关于规范Certiphyto总体框架的法令的具体命令。有四种方式可以获得个人证书： - 参加为期两天的培训课程，内容包括法规、预防健康和环境风险以及限制使用植物保护产品的策略； - 参加为期一天的培训课程和15个问题的测试（45分钟）。没有验证15个问题中的10个问题的候选人将接受为期一天的培训课程； - 在20个问题的测试之后（1小时）。如果候选人没有验证20个问题中的13个，他/她将不能重新申请，必须参加上述为期两天的培训； - 根据申请日期前五年内获得的文凭或职称。该名单由法令规定，可在我们的网站上查阅。网站上的具体法令还规定了须经批准从事植物保护产品的销售、分销和使用咨询活动的个人或组织的签发条件。培训组织的认证条件也是一项命令的主题。下载五项法令：获得个人活动证书的条件...下载五项法令："工程和服务的决策者 "和 "工程和服务的经营者 "类别的 "专业使用植物保护产品 "活动获得个人证书的条款和条件，"农场的决策者 "和 "农场的经营者 "类别的 "专业使用植物保护产品"，"关于使用植物保护产品的建议"，"销售，销售植物保护产品"。农村和海洋渔业法》第R.254-14条规定的培训机构的认证条件 又读：Certiphyto：公布规范该系统的法令（2011年10月20日）。</w:t>
      </w:r>
    </w:p>
    <w:p>
      <w:r>
        <w:rPr>
          <w:b/>
          <w:color w:val="FF0000"/>
        </w:rPr>
        <w:t xml:space="preserve">id 251</w:t>
      </w:r>
    </w:p>
    <w:p>
      <w:r>
        <w:rPr>
          <w:b w:val="0"/>
        </w:rPr>
        <w:t xml:space="preserve">LES VIOLONS DE L'ABBAYE 青少年时期，克里斯蒂安-乌尔比塔对绘画、雕塑和音乐感兴趣。他在学习物理和化学时发现了小提琴制作。他立即决定踏上 "欧洲之旅"，学习小提琴制作工艺。他首先在德国学习，然后在英国接触到克雷莫纳的伟大小提琴：阿马蒂、斯特拉迪瓦里、瓜奈里......热情而执着的他在修复过程中绘制和测量这些乐器，梦想着有一天能创造它们，但在了解这些伟大乐器的特殊声音的来源之前。从英国回来后，他在他家的出生地Cordes sur Ciel建立了自己的工作室，不久之后，他于1997年成立了欧洲小提琴和琴弓制造商工作室，以重现他在培训期间所了解的伟大工作室的交流氛围。作为音乐节的主席，他组织了制琴师、制弓师、音乐家和作曲家之间的会议。十五年来，来自世界各地的制琴师和制弓师来到科德斯，与年轻的雷诺-卡普松、杰罗姆-佩尔努、杰罗姆-杜克罗斯、莉斯-贝尔托、尼古拉斯-道特里库尔、洛朗-科西亚、萨拉-内姆塔努、朱利安-肖文、皮埃尔-福切内雷特一起演奏。在奥古斯丁-杜梅（Augustin Dumay）的赞助下，第一代的作曲家，如奥利维耶-格里夫（Olivier Greif）、赫里-杜蒂利厄（Heuri Dutillieux）、久尔吉-库尔塔格（Gyorgy Kurtag）、菲利普-赫尔桑（Philippe Hersant）、蒂埃里-埃斯卡希（Thierry Escaich）、托马斯-阿德斯（Thomas Adès）、克里斯蒂安-劳巴（Christian Lauba）、乔纳森-哈维和米夏埃-莱维纳斯（Michael Levinas）...2000年代初，他决定完全致力于小提琴的制作，他认为这是个新方法，无论是在比例（因为当前的小提琴是几个世纪以来无数变革的结果）还是其振动的特性上。他把自己关在作坊里十三年，对目前的小提琴进行了全面的反思，因为他说："如果小提琴的设计不完美，就不可能让它发出完美的声音。"他还深信，所有问题的答案都在于对树木的了解和木材的准备。在这段研究期间，他制作的小提琴很少能让他完全满意，因为他说，"每一棵树，每一把小提琴，我都学到了一些东西......"。下面的采访源于我对克里斯蒂安-乌尔比塔在研究小提琴时表现出的承诺和他的方法的独特性的钦佩。采访Christian Urbita Y.塞雷诺：你能告诉我你在圣皮埃尔-德-贝兹修道院发现的两棵树的情况吗？克里斯蒂安-乌尔比塔：感谢一位朋友，我在这座修道院的公园里发现了一棵梧桐树和一棵云杉。一个非同寻常的事实是：这两棵树彼此相邻而生。正如帕拉塞尔苏斯所写的，"大自然不隐瞒，但也不显示，她满足于让迹象逃脱"。我首先被枫树所吸引，这是一棵强大的树，非常高大，树干直径几乎达到八十厘米，它具有制造小提琴所需的所有品质。我感受到了难以用语言表达的东西：伴随着任何真正的相遇而产生的那种情感。当我感觉到它时，我知道我已经为我的小提琴找到了树，我和树之间建立了真正的关系。更令人惊讶的是雷诺-卡普松的形象，我与他的共谋和友谊更加强烈。</w:t>
      </w:r>
    </w:p>
    <w:p>
      <w:r>
        <w:rPr>
          <w:b/>
          <w:color w:val="FF0000"/>
        </w:rPr>
        <w:t xml:space="preserve">id 252</w:t>
      </w:r>
    </w:p>
    <w:p>
      <w:r>
        <w:rPr>
          <w:b w:val="0"/>
        </w:rPr>
        <w:t xml:space="preserve">代议制民主："今天哪个部长在监狱里？没有 "作为黄马甲运动的一个意外结果，一场关于代议制民主的辩论已经展开，因为它自法国大革命以来一直在法国实行，即把立法和行政权力下放给当选代表。我们应该取消代议制民主，还是可以通过使其真正具有代表性来试图拯救它？这场令人眼花缭乱的辩论能把我们带到什么程度？这就是我们与三位嘉宾的节目主题。Julia Cagé，经济学家，Le prix de la démocratie（Editions Fayard）一书的作者；Charlotte Girard，La France Insoumise计划的共同负责人，南泰尔的宪法教授；François Boulo，律师，鲁昂青年军的代言人。而我们的专栏作家和历史学家Mathilde Larrère将问自己，这是否是大革命以来法国代议制民主第一次受到挑战。我正在启动这个项目，它非常有趣。我知道Julia Cagé的工作，她养了一只野兔，这为她赢得了媒体的好奇心，令人耳目一新。如果她继续挖掘国家的历史，那就太好了（......），这是一个了不起的节目，有相关的、高度称职的演讲者。知道法国有这种素质的人，而且他们的言论和想法没有被使用，真是浪费.....。这个节目是一个应该讲授的公民课。我认为Cagé女士的建议在其连贯性和理想的有效性方面非常出色，但是，除了对整个政治阶层说出肮脏的侮辱是一个明显的事实之外，我认为荧光马甲对RIC的劫持是一个巨大的骗局。给予人民更多的代表性，好的，但我发现这个目标更合理地通过民主平等的凭证制度来实现，raz-le-sol的捐款上限和其他地方接受的透明度（据我理解），而不是通过一个有可能错过像社会保障或真正的普选这样的伟大的良性动荡，并在琐事中迷失的措施。我有一颗无政府主义的心，当人们把自由主义的梦想与无政府主义相提并论时，我就会被激怒（虽然这是对我的质疑），但我不能不在黄色马甲中注意到它，其巨大的大多数传令官（因为他们必须为他们找到一个名字）说话就像脾气不好的屠夫。此外，我认为左/右辩论仍然很有话题性，即使左派中的许多人比雷孔和其他法曹本身更有民粹主义色彩（来吧，我说DEMAGO，这样我就不会被打耳光了......）。我喜欢这个节目只是因为朱莉娅-卡盖的介入，我讨厌我看到的这种过度发挥的友情（我永远不知道是否应该授予COD）。弗朗索瓦-布洛（François Boulo）是 "青年军 "中少有的尚未透露其极端右翼政治立场的领导人之一，他在 "自由电视台 "上发表了一个漂亮的声明。这位 "非左非右 "的先生（但他在2007/2012年两次投票给萨科齐--所以他非常偏右）宣称我们需要一个 "新 "的联盟。</w:t>
      </w:r>
    </w:p>
    <w:p>
      <w:r>
        <w:rPr>
          <w:b/>
          <w:color w:val="FF0000"/>
        </w:rPr>
        <w:t xml:space="preserve">id 253</w:t>
      </w:r>
    </w:p>
    <w:p>
      <w:r>
        <w:rPr>
          <w:b w:val="0"/>
        </w:rPr>
        <w:t xml:space="preserve">伦理和透明度：自从新的EN60601-1-11标准生效后，只有在医疗设备零售商或医生的医疗处方上才能获得。用于在家自我治疗尿失禁的医疗设备。自从新的EN60601-1-11标准生效后，只有在医疗设备零售商或药剂师的医疗处方上才能获得。记得定期更新您的Stimex 50x50毫米电极，以优化您的电刺激和TENS疗程的效果。要求Stimex：质量的保证!Stimex圆形电极的直径为50毫米，设计用于以下部位：颈部、肩部、脚踝和小腿。 Stimex 50x90毫米的矩形电极具有质量和效率。使用于:用于：手臂 - 颈部 - 腹部 - 大腿 - 臀部 一袋4个Stimex矩形电极，尺寸80x130毫米 用于：背部 - 大腿背部 - 大腿 SCHWA-MEDICO 40多年来一直提供与疼痛医生、康复医生、泌尿科医生、肠胃科医生和物理治疗师团队合作开发的优质设备：TENS神经刺激器和神经肌肉电刺激器，供病人在家中使用，也供医疗机构的卫生专业人员使用。使用电疗进行疼痛治疗和功能康复的设备：TENS止痛设备，如Schwa-Medico还提供EMS肌肉刺激设备（如Sonic Vital XT），使用深度动态波进行背部治疗的设备（O。D.W.T.），如Schwa-Medico公司也以STIMEX为品牌，为TENS神经刺激提供各种可重复使用的自粘性电极，包括：电刺激电极、低过敏性凝胶电极，或</w:t>
      </w:r>
    </w:p>
    <w:p>
      <w:r>
        <w:rPr>
          <w:b/>
          <w:color w:val="FF0000"/>
        </w:rPr>
        <w:t xml:space="preserve">id 254</w:t>
      </w:r>
    </w:p>
    <w:p>
      <w:r>
        <w:rPr>
          <w:b w:val="0"/>
        </w:rPr>
        <w:t xml:space="preserve">Alfa Rococo @ festivalM pour Montréal 2011 大约一年前，我做了一个决定--我承认这是一个艰难的决定--跨越大西洋，在魁北克省定居一段时间。我把行李留在了蒙特利尔，我相信在那里我将遇到一些美丽的人，并有一些音乐上的发现。</w:t>
      </w:r>
    </w:p>
    <w:p>
      <w:r>
        <w:rPr>
          <w:b/>
          <w:color w:val="FF0000"/>
        </w:rPr>
        <w:t xml:space="preserve">id 255</w:t>
      </w:r>
    </w:p>
    <w:p>
      <w:r>
        <w:rPr>
          <w:b w:val="0"/>
        </w:rPr>
        <w:t xml:space="preserve">Subject: Yoghurt without yoghurt Sam 4 F�v 2006 - 13:33 http://www.supertoinette.com/recettes/yaourt_nature_in_di.htm Last�re edited by Sat 4 F�v 2006 - 13:59, �dit� 1 time Asibella...需要一个康复中心!Subject: Re: Yoghurt without yoghurt Sam 4 F�v 2006 - 13:40 Thanks Emma you are perfect EXCELLENT!!重新阅读后，是修女的酸奶！！！。EmmaTotally addict !!!!Subject: Re: Yoghurt without a yoghurt maker Sat 4 F�v 2006 - 13:56 And for those who don't like carm�lit-style yoghurt here is the fa�on la�que recipe: http://fr.ekopedia.org/Yaourt EmmaTotally addict !!!!主题: FDL-烤酸奶!Mon 6 F�v 2006 - 10:41 Emma为你测试酸奶....我不想在宗教问题上搞政治斗争，也不想冒犯敏感人士，所以我不会给你们提供焦糖酸奶的配方，我会给你们提供如何制作酸奶的普通版本的配方，并由我自己测试。我使用了1/2升的牛奶和纯酸奶，我很害怕酸奶，所以我很有信心地开始了这个配方，但我想到了你，我的姐妹们，他们正急切地等待着测试的结果。我们把牛奶放在微波炉里加热，直到我们的小手指不能再浸在里面为止，当然是干净的。我觉得这不是给那些一丝不苟的人的食谱，他们会问我多长时间，多少功率等等......正如科莱特曾经说过的，烹饪是一个巫术的问题，而不是一个量杯。 我们加入酸奶，用打蛋器打，然后把它放在锅里。当然，我没有罐子......我还不是La Laiti�re的精神女儿。所以我只是拿了杯子，用铝箔纸盖住。在一个盘子里的杯子，我们装满了热水......对于上面引用的问�题，....m�me r�ponse！我在水壶里加热了一些水，当�a starts� faire psssss.c'est bon.faut pas attendre le clap de la bouilloire qui s'� éteint � l'bullition.我们把烤箱打开，温度达到60度就关掉......好吧，我又作弊了，我刚刚在烤箱里煮了些东西，所以烤箱很热。这道菜放在烤箱里，我们至少要忘掉它5个小时。甚至一整晚都会更好。在这段时间结束时，我们将酸奶放在冰箱里几个小时后再品尝。结果: - 妈妈，冰箱里的杯子是什么东西？- 它是酸奶，Ch�rie，你可以尝到它。- 不，我不喜欢酸奶，我想把它装在罐子里--你要马上品尝它，而且要快，我有一个测试要为论坛做，我不太喜欢酸奶......所以你吃，我命令你--为什么总是我而不是我的兄弟？- 因为我手头没有......我说，去吧！！！。所以：味道很好，真的是酸奶的味道，不过浓度有点低。我想我没有让它们凝固足够长的时间。但我一定会再做一次现在我也有了在毯子上做酸奶的配方，你有兴趣吗？FDL的优势： -不需要酸奶机：60欧元新货 -新货价格便宜</w:t>
      </w:r>
    </w:p>
    <w:p>
      <w:r>
        <w:rPr>
          <w:b/>
          <w:color w:val="FF0000"/>
        </w:rPr>
        <w:t xml:space="preserve">id 256</w:t>
      </w:r>
    </w:p>
    <w:p>
      <w:r>
        <w:rPr>
          <w:b w:val="0"/>
        </w:rPr>
        <w:t xml:space="preserve">圣约翰福音派 今天，12月27日，我们庆祝圣约翰福音派，也被称为圣约翰金口：这是上升的光的象征，将继续到夏天的另一个圣约翰，并将在6月24日达到高峰，届时我们将庆祝圣约翰施洗者，他的母亲玛丽是他的表妹：伊丽莎白。 什么象征!圣约翰是四位福音书作者之一。"他必须增加，我必须减少。从上面来的，就在一切之上；从地上来的，就在地上，他说话就像地上的人。那从天上来的，是在一切之上，......"在福音书和使徒学院中，圣约翰占据了一个特殊的位置。他代表爱，他走在象征教义的彼得身边。耶稣似乎为这位使徒保留了他心底最温柔的倾诉。约翰比其他任何人都更能以爱还爱，对神圣的主人。救主很高兴能有更多的机会向他亲爱的门徒展示一种奇特的偏爱。他让他见证了睚眦女儿的复活；在他奇妙的变身之日，他向他展示了他的荣耀，但最重要的是在他受难的前夕，在最后的晚餐上，他允许他把头轻轻地靠在他神圣的心上，在那里他汲取了对上帝事物的仁爱和知识，他在他的著作中和在他携带福音火炬的人民中传播这些知识。The Winter Solstice and St. John's Day The light was not always present 白天将开始蚕食27日的圣约翰节的夜晚 St. John the Apostle or Evangelist: 光线将上升到另一个至圣节，直到夏天的圣约翰节 :6月24日，庆祝施洗者圣约翰，这是由雅努斯象征的，雅努斯是罗马最古老的神灵之一，有两张脸，他既向内又向外看，标志着从过去到未来的演变。这本书是基于这个神的矛盾性所激发的二元图像，以及对雅努斯象征主义功能的反思，它汇集了所有方面的内容。 雅努斯用这些术语将自己定义为神在管理世界方面的部属："你所看到的一切，天空、海洋、云朵、土地，我的手依次关闭和打开。只有他拥有对巨大宇宙的监护权，使铰链滚动的力量属于我，不需要分享。双头神雅努斯 从他的全部属性考虑，雅努斯因此与阿波罗提供了一个相当大的类比，因为他是生产之神和门的保护者，但毫无疑问，他更是至阴之门的守护者。 我们可以看到区别，白天更长，太阳落山更晚，另一方面，在早晨它似乎没有移动，我们正在走向新月期，也被称为烘烤期。我喜欢这种寒冷干燥的天气，用阳光来点缀一切，今天是圣约翰节，是冬至的宗教节日，这就是为什么我在这篇文字中提醒它 时间像小偷一样过去和逃走，然而......。一切都是相对的，在这个无限的冬天，将使我们对春天充满希望，并每天观察第一个迹象，当我们寻找心中的太阳时，它总是光芒四射。</w:t>
      </w:r>
    </w:p>
    <w:p>
      <w:r>
        <w:rPr>
          <w:b/>
          <w:color w:val="FF0000"/>
        </w:rPr>
        <w:t xml:space="preserve">id 257</w:t>
      </w:r>
    </w:p>
    <w:p>
      <w:r>
        <w:rPr>
          <w:b w:val="0"/>
        </w:rPr>
        <w:t xml:space="preserve">Yotsuba是黑川公司在我们的绿色土地上出版的精装书。这个故事乍看之下非常简单。它讲述了一个诚实的人养育了一个年轻的孩子，有点调皮捣蛋，但却很可爱！这是个好故事。至少，在开始的时候......我将在文章的其余部分再来讨论这些神秘的悬浮物，但首先让我们发展一下漫画第一部分中强烈强调的主题之一，即家庭的主题。有一个美丽的大写字母F。</w:t>
      </w:r>
    </w:p>
    <w:p>
      <w:r>
        <w:rPr>
          <w:b/>
          <w:color w:val="FF0000"/>
        </w:rPr>
        <w:t xml:space="preserve">id 258</w:t>
      </w:r>
    </w:p>
    <w:p>
      <w:r>
        <w:rPr>
          <w:b w:val="0"/>
        </w:rPr>
        <w:t xml:space="preserve">7月11日至8月23日，Prairie des Filtres 开放时间为上午9点30分至晚上9点30分 活动时间为上午9点30分至晚上9点 - Espace Pont Neuf：草地上的活动，Tatamis，舞池 - Espace Cours Dillon：沙地上的活动，以及由协会提供的不定期活动 - Espace nautique Saint-Michel :划船、皮划艇（活动中断至8月4日（含）） - Ludoplage空间：借出游戏 - Biblioplage空间：坐在加龙河畔，享受温柔的唤醒，7月15日至8月21日（周一至周五）上午10点和11点为儿童朗诵。- 与旅游局一起发现行程，以不同的方式发现这个城市。在Cabane Cours Dillon的旅游信息、登记和出发。- 3至11岁儿童的活动。 作为其无障碍政策的一部分，图卢兹市议会关注所有人的生活质量。这种视觉效果使任何残疾人都能确定其自主性和参与得到调整、促进和/或支持的活动或服务，即新桥空间、狄龙空间、划船、"运动、健康、幸福 "活动、Ludoplage、Biblioplage、7月21日至8月18日每周二上午11点的探索行程。在2020年的新功能中。- 连续的儿童监督体育活动 - Roundnet：排球的变体 - Disc Golf：飞盘高尔夫 - Dodgeball：躲避球 - Garonne under the microscope workshops：实用生态学研讨会，Cours Dillon地区 COVID-19设施的计划：信息、说明和建议 此信息可能根据健康状况而随时改变。在Cours Dillon、Pont Neuf和Saint-Michel小屋参加某些预约活动：必须遵守预约时间段。每次使用后对设备进行消毒；借出减少的设备，特别是健身活动（不借出垫子、橡皮筋、砝码等）；个人设备不允许用于活动；对于水上运动区，不能进入更衣室；上课和跳舞时不能交换舞伴；在某些区域，11岁以上的人必须佩戴口罩。Vigipirate：图卢兹Plages网站Teleobjectives Port Viguerie禁止某些物品，从7月14日至9月6日，摩天轮，从周日至周四上午11点至午夜，周五、周六和公共假期至凌晨1点。收费：4欧元，12岁以下儿童3欧元。</w:t>
      </w:r>
    </w:p>
    <w:p>
      <w:r>
        <w:rPr>
          <w:b/>
          <w:color w:val="FF0000"/>
        </w:rPr>
        <w:t xml:space="preserve">id 259</w:t>
      </w:r>
    </w:p>
    <w:p>
      <w:r>
        <w:rPr>
          <w:b w:val="0"/>
        </w:rPr>
        <w:t xml:space="preserve">199,00 € - 颜色：黑色 - 保修：12个月 - - 601克电子废料 屏幕：可能有微小的划痕，开机后看不见。Hobby Discount对产品的检查。iPad 2 (2011) 16 GB - Wi-Fi - 黑色 - 无SIM端口 - 电池（最低85%的最大电量）触摸屏按钮Touch ID / Face IDF前后摄像头Flash蜂窝网络（3G / 4G）--。无线连接（WIFI/蓝牙）有线连接扬声器和麦克风内部组件氧化IMEICode充电 - 接近传感器SIM卡读卡器所有载波锁定恢复到出厂设置测试和清洁 - 颜色。黑色 - 运营商锁定：无SIM卡 - 屏幕尺寸（英寸）：9.7 - 存储容量：16 GB - 内存：0.512 GB - 型号：iPad 2 - 处理器速度：1 GHz - 处理器品牌：ARM - 处理器类型：苹果A5 - 像素：0.7 - 操作系统。iPad操作系统 - 分辨率：1024x768 - 屏幕类型：LED多点触控 - 网络：Wi-Fi - 发布日期：2011年3月 - 制造商参考号：MC769LL/A - 发布年份：2011年 - 用途：基本用途 - 兼容苹果铅笔：否 - 兼容最新更新。没有 - 插座：有 - 连接器：30针 - 品牌：苹果 - 重量：601克 - 高度：24.12厘米 - 宽度：18.57厘米 - 深度：0.88厘米 凭借其16GB的iPad 2，苹果已经创造了一个新的平板电脑，是前一个模型的两倍。它的高度为241.2毫米，宽度为185.7毫米，厚度为8.8毫米，重量为601克。它有一个9.7英寸的LED背光多点触控液晶显示屏，分辨率为1024 x 768像素，采用IPS技术，分辨率为132dpi。它受到防划伤玻璃涂层和防油污涂层的保护，可以防止指纹。黑色iPad 2由苹果A5芯片组提供动力，该芯片组由主频为1GHz的双核Cortex-A9处理器和双核PowerVR SGX543MP2图形芯片组成。内存为512MB，而内部存储为16GB。这款Cupertino平板电脑配备了70万像素的主摄像头传感器，可以每秒30帧的速度录制1280 x 720像素的720p高清视频。平板电脑前面的摄像头是一个VGA前置传感器，可以通过802.11 a/b/g/n双频Wi-Fi进行480p视频会议。该模型还配备了蓝牙v2.1 A2DP EDR，使其能够与其他支持蓝牙的设备交换数据。说到环境传感器，iPad 2 16gb wifi配备了一个加速器、一个数字罗盘和一个陀螺仪。在电池寿命方面，这款平板电脑拥有6930mAh（25Wh）大容量、不可拆卸的锂聚合物电池，可待机720小时。如果你想享受一款设计精致优雅的平板电脑，这是一款适合你的产品，它配备了有趣的技术特征，使它能够轻松地与同代的平板电脑竞争：9.7英寸多点触控屏幕，苹果A5芯片，512MB内存，通过双频Wi-Fi的超快速连接......以下是我们200万客户对这款平板电脑的评价</w:t>
      </w:r>
    </w:p>
    <w:p>
      <w:r>
        <w:rPr>
          <w:b/>
          <w:color w:val="FF0000"/>
        </w:rPr>
        <w:t xml:space="preserve">id 260</w:t>
      </w:r>
    </w:p>
    <w:p>
      <w:r>
        <w:rPr>
          <w:b w:val="0"/>
        </w:rPr>
        <w:t xml:space="preserve">这个翻译是由一个志愿者团队为你带来的。这里翻译的文章来自2012年3月31日的《经济学人》杂志，原文地址是：http://www.economist.com/node/21551461 谈到安全问题，法国人是很细心的。但当涉及到他们的经济所面临的危险时，他们仍然没有很好的警惕性。在法国被图卢兹市及其周边地区的恐怖分子枪击事件震撼的一周后，总统候选人重新开始竞选。语气不那么强硬，竞争者对沉闷的气氛表示尊重。然而，恢复竞选活动还是有一种超现实的感觉，与对安全的新关注形成鲜明对比。候选人完全不承认国家面临着即将到来的经济危机。一个不方便的事实是，法国作为欧元区仅次于德国的第二大经济体，正陷入其公共财政的恶习中。法国的公共开支目前占GDP的56%（见图1），而经合组织的平均水平为43.3%，甚至高于瑞典。多年来，法国为其人民提供了瑞典式的服务、福利和保护的社会模式，但却未能创造足够的财富来资助它。今天，法国继续表现得好像它拥有瑞典或德国的公共财政，而事实上它更接近于西班牙的公共财政。尽管法国和德国的公共债务水平相当，都在国内生产总值的80%以上，但德国的公共债务正在减少，而法国的公共债务在90%以上，而且还在增加。一家评级机构已经剥夺了法国的AAA金融评级，说明了对高债务和低增长的担忧。由前社会党议员迪迪埃-米戈（Didier Migaud）领导的国家审计机构--审计院（Cour des Comptes）警告说，除非在今年和未来采取 "困难的决定"，否则公共债务可能在2015年或2016年达到国内生产总值的100%。法国人珍视这样的理念，即每个人都有权及时获得体面的服务，并为糟糕的情况提供慷慨的安全网。但是，法国到底能在多大程度上为其公民提供疾病、失业、出生或年老时的保护？该国如何能证明其庞大的公共行政机构--由市镇、部门、地区和中央政府组成--每1000名居民有90名公务员，而德国只有50名。法国如何减少税收负担，包括对工资单的社会收费，以鼓励创业和创造就业机会？简单地说，法国即将面临德国前总理格哈德-施罗德（Gerhard Schröder）在21世纪初面临的艰难选择，或者瑞典在90年代中期自身不可持续的社会体系崩溃时不得不做出的选择。欧元区危机使债券市场对松懈的经济管理感到棘手，这表明这些决定已变得越来越紧迫和困难。无论谁在4月22日和5月6日的两轮总统选举中当选，都必须作出选择。如果他或她不能对赤字采取足够强硬的态度，市场将作出负面反应，法国可能会发现自己处于新的欧元区危机的中心。如果他以提高各级税率甚至削减公共开支的方式来正面解决赤字问题，选民甚至不会有任何心理准备。</w:t>
      </w:r>
    </w:p>
    <w:p>
      <w:r>
        <w:rPr>
          <w:b/>
          <w:color w:val="FF0000"/>
        </w:rPr>
        <w:t xml:space="preserve">id 261</w:t>
      </w:r>
    </w:p>
    <w:p>
      <w:r>
        <w:rPr>
          <w:b w:val="0"/>
        </w:rPr>
        <w:t xml:space="preserve">(COVID-19) 叙利亚西北部流离失所人口中出现首例感染确诊病例（联合国）联合国周五宣布，联合国人道主义事务协调厅（OCHA）在叙利亚西北部发现首例感染新冠状病毒的确诊病例，那里有270万流离失所人口。人道主义事务协调厅说，这名患者的病例于周一得到确认，其身份尚未确定，自7月5日出现症状以来，一直在伊德利布省北部的巴布哈瓦医院接受隔离治疗。已经启动了联系人追踪，以寻找其他可能的病人。联合国秘书长安东尼奥-古特雷斯（Antonio Guterres）的发言人斯特凡-杜亚里克（Stephane Dujarric）指出，"虽然整个叙利亚的案例仍然相对较少，但总体风险仍然很高，特别是在西北部等有大量人口因冲突而流离失所的地区"。人道主义事务协调厅上个月报告说，生活在叙利亚西北部的410万人中，有280万人需要援助，270万人流离失所。</w:t>
      </w:r>
    </w:p>
    <w:p>
      <w:r>
        <w:rPr>
          <w:b/>
          <w:color w:val="FF0000"/>
        </w:rPr>
        <w:t xml:space="preserve">id 262</w:t>
      </w:r>
    </w:p>
    <w:p>
      <w:r>
        <w:rPr>
          <w:b w:val="0"/>
        </w:rPr>
        <w:t xml:space="preserve">圣安德烈-莱-阿尔卑斯：AVVI协会仍然非常活跃 志愿献血者协会主席Jean-Pierre Guihodo向我们介绍了他对6月13日的献血活动的印象。"有一些新的献血者，但不幸的是，一些 "常客 "没有来参加这次献血。不过，结果还是令人满意的：提交了35份，收集了26份。目前我们地区的情况一般，对血液的需求仍然很高（道路事故，人口老龄化），所以我们必须牢记，"献血 "对某些病人往往有至关重要的作用。我们决不能忽视这个简单的动作，它对我们自己的健康没有任何影响，但对他人的健康甚至生命却如此重要。总统特别感谢那些慷慨解囊的人："感谢所有来参加这次献血活动的人，让我们继续宣传献血的必要性"。我们转达了这一呼吁，并希望许多新老献血者能在9月份的下一次献血活动中出现。奥迪尔-博埃蒂维尔东信息空间的建立是为了分享有关公社、协会的信息。在一些帖子中，照片、视频、音频和文本都被放在网上，以获得更多的欢心。但是，如果人们反对某些出版物，或者某些信息被证明是错误的，只要在帖子上直接用评论通知我，或者用电子邮件通知我就足够了；我将尽力补救，谢谢你的理解。</w:t>
      </w:r>
    </w:p>
    <w:p>
      <w:r>
        <w:rPr>
          <w:b/>
          <w:color w:val="FF0000"/>
        </w:rPr>
        <w:t xml:space="preserve">id 263</w:t>
      </w:r>
    </w:p>
    <w:p>
      <w:r>
        <w:rPr>
          <w:b w:val="0"/>
        </w:rPr>
        <w:t xml:space="preserve">口服抗凝剂（香豆素类和茚三酮类）这些抗凝剂通过干扰维生素K的代谢，抑制某些凝血因子（Ⅱ、Ⅶ、Ⅸ、Ⅹ）的形成。中毒或简单的过量使用会产生瘀斑和自发性出血。治疗方法 解毒剂是维生素K（Konakion®）。给予的方式应该是静脉注射，速度要慢，因为可能会伴随着过敏性反应。效果是延迟的。在大出血的情况下，需要给予新鲜的冷冻病毒灭活血浆或PPSB--这些都是长效产品，可能需要调整延长治疗方案。在停止使用维生素K后48小时，应始终检查TQ。非分化肝素和LMWH过量通常是人为因素造成的。处理方法 用丙胺可以立即中和肝素，形成惰性的肝素-丙胺复合物。剂量为50毫克丙胺，以抑制5000单位的肝素。在确定丙种球蛋白的剂量时，应考虑到自最后一次使用肝素以来的时间。这种治疗的风险，特别是过敏性反应，是不可忽视的 丙戊酸 治疗性过量是最常见的。它们导致精神错乱（有时与高氨氮有关）、消化系统紊乱，并经常出现幻觉。在严重的病例中，由于脑水肿，病人可能陷入松弛性昏迷，并伴有呼吸抑制。罕见的是，可能出现惊厥。一些患者会出现血小板减少症。治疗 治疗是对症的。防止消化吸收对 "延迟 "形式特别重要，尤其是重复服用活性炭。血液透析的疗效是有争议的，因为有大量的蛋白质结合（尽管在中毒的情况下减少）。卡马西平 这种抗癫痫药在化学上与三环类抗抑郁药有关。药物过量的迹象是头痛、口干、眼花和消化系统紊乱。经常观察到眩晕、眼球震颤、共济失调、复视或异常的运动。在严重中毒的情况下，病人可能出现心室内传导障碍或心律失常、低血压、昏迷（反射亢进）、体温过低、抽搐和呼吸抑制。有时可见皮肤水疱。治疗 主要是对症治疗，包括地西泮治疗惊厥。用活性炭预防吸收，即使是晚期也应进行（溶解度差，延迟的形式）。苯妥英治疗性用药过量是最常见的。它们表现为消化功能紊乱、意识模糊、眼球震颤、小脑体征（共济失调、反射亢进、构音障碍等），有时还有复视。严重时可能出现昏迷、低血糖和传导或心脏兴奋性紊乱。治疗 治疗是对症的。由于本品的溶解度较差，即使在数小时后也可考虑防止胃肠道吸收。苯巴比妥（Gardenal®） 在急性中毒的情况下，意识障碍或多或少会迅速出现，之前会有</w:t>
      </w:r>
    </w:p>
    <w:p>
      <w:r>
        <w:rPr>
          <w:b/>
          <w:color w:val="FF0000"/>
        </w:rPr>
        <w:t xml:space="preserve">id 264</w:t>
      </w:r>
    </w:p>
    <w:p>
      <w:r>
        <w:rPr>
          <w:b w:val="0"/>
        </w:rPr>
        <w:t xml:space="preserve">你好，Anne-Cécile，你是Betc的CR/DC，你的职业道路是什么？毕业于UCAD（Union Centrale des Arts Décoratifs），然后是DDB、RSCG、DDB、BDDP、Euro RSCG Scher/Lafarge、DDB、FCB、Grey、3年的自由职业者、BETC、Saatchi&amp;Saatchi+Duke和JWT 你是如何在DDB工作的？我的资历很浅，我遇到了克里斯蒂安-文斯，他雇用我与一位资深的AD一起工作。在你的职业生涯中，你与哪个AD合作过？让-吕克-科拉德（前辈）卡罗琳-戈德弗伊和蒂埃里-文斯的15年。你在广告业工作了多少年？ 25年很容易。你是否有家人或亲密的联系人在进入这个领域之前曾在此工作？完全没有，我把自己强加在一个一开始就没有合法性的环境里。但这比今天更容易。你是否犹豫过要不要进入广告业？是什么让你想这么做？我在当精神病医生、战斗机飞行员和广告主管之间犹豫不决，但我的数学成绩很差。但最终，要做广告，你必须是一名精神病学家和一名战斗机飞行员。你在工作的同时还做什么，有什么爱好吗？激情，是的，但是是被动的激情。阅读、电影、电视剧、烘烤。你在BETC的工作对象是谁，是什么？关于标致世界，与精彩的标致世界团队和Rémi Babinet。请告诉我们你在广告业所做的两三件事，这些事给你留下了深刻印象。奥迪、高尔夫、Fnac和雪铁龙的活动。你在工作中最美好的记忆是什么？为我的第一部电影赢得了银狮奖，当时根本不知道这件事的重要性：突然间，所有人都来祝贺我，让我喝昂贵的香槟。非常酷。而最糟糕的是？与托尼-凯一起拍摄雪铁龙，一个突然放弃一百万欧元的拍摄而去威尼斯海滩骑自行车的变态导演。最让你产生幻觉的事情是什么？与尼克-奈特的拍摄。你认为自己不会做的事？一般来说，我不想做的事，我就不做。历史上对你影响最大的广告是什么，伯恩巴克的大众汽车。不是原创的，但基本的东西都在那里。你希望自己做的那件事？你在广告业有什么创意榜样吗？激励你的人？你为什么这么问？不，激励我的人不在广告业。有很多创作者的作品是我喜欢的，但这个名单太长了。如果你今天开始做广告，你会去哪里？斯特林-库珀。你认为你开始时和现在之间的变化是什么？为了更好地：网络的不可思议的机会。缺点是：广告商因为忙于假装他们可以做我们的工作而忘记了做他们的工作。您认为该行业将如何发展？我希望它能朝着更大胆的方向发展，而不是老式的食谱。</w:t>
      </w:r>
    </w:p>
    <w:p>
      <w:r>
        <w:rPr>
          <w:b/>
          <w:color w:val="FF0000"/>
        </w:rPr>
        <w:t xml:space="preserve">id 265</w:t>
      </w:r>
    </w:p>
    <w:p>
      <w:r>
        <w:rPr>
          <w:b w:val="0"/>
        </w:rPr>
        <w:t xml:space="preserve">作者：《历代志》第二卷没有提到作者的名字。根据传统，《历代志》的两本书都是由以斯拉写的。写作日期：历代志第二卷可能写于公元前450至425年之间。目的：历代志两卷主要包含与撒母耳记和列王记两卷相同的信息。历代志》更注重于这一时期的祭司方面。历代志第二卷基本上是对以色列宗教历史的评估。关键经文：历代志下2:1 - "所罗门吩咐为耶和华建造圣殿，为自己建造宫殿。 历代志下29:1 - "希西家25岁时成为国王，在耶路撒冷统治了29年。他的母亲叫亚比亚，是撒迦利亚的女儿。他做了在耶和华眼中正确的事，就像他的祖先大卫所做的那样。他在位的第一年，正月里，打开耶和华殿的门，修好了。"历代志下36:14--"众祭司长和百姓也都效法列国一切可憎的做法，使他们的不忠倍增。历代志下36:23 - "波斯王居鲁士是这样说的：'耶和华，天上的神，将地上所有的国赐给我，又命我在犹大的耶路撒冷为他建造圣殿。你们中谁是他的子民？简而言之：《历代志》第二卷记录了从所罗门统治时期到巴比伦被掳结束的南部王国（称为犹大）的历史。犹大的衰落令人失望，但重点是那些热心寻求将人民带回上帝身边的精神改革者。我们很少读到坏国王或好国王的失败：只强调积极的一面。由于《历代志》从祭司的角度出发，被称为以色列的北方王国很少被提及，因为它的虚假崇拜和拒绝承认耶路撒冷的圣殿。历代志第二卷以耶路撒冷和圣殿的最后毁灭结束。预设：旧约中所有关于国王和圣殿的记载都反映了真正的万王之王耶稣基督和圣灵的圣殿，即他的子民。即使是以色列最好的国王也有所有罪人所特有的缺点，并不完美地领导人民，但当万王之王在千禧年的时候来到地球上生活和统治时，他将作为大卫的合法继承人坐在全地的王位上。只有这样，我们才会有一个完美的国王，他将以正义和圣洁来统治，这是以色列最好的国王们只能梦想的。同样地，所罗门建造的宏伟圣殿也不是为了永远存在。仅仅过了150年，由于后世重拾偶像崇拜的人的忽视，它已经处于失修状态（王下12章），需要修复，而圣灵的圣殿，也就是属于基督的人，却永远屹立不倒。我们这些属于耶稣的人就是那座圣殿，不是用人手造的，而是用神的旨意造的（约翰福音1：12-13）。精神</w:t>
      </w:r>
    </w:p>
    <w:p>
      <w:r>
        <w:rPr>
          <w:b/>
          <w:color w:val="FF0000"/>
        </w:rPr>
        <w:t xml:space="preserve">id 266</w:t>
      </w:r>
    </w:p>
    <w:p>
      <w:r>
        <w:rPr>
          <w:b w:val="0"/>
        </w:rPr>
        <w:t xml:space="preserve">Ille-et-Vilaine公民保护组织（ADPC 35）是一个1901年法律规定的急救协会，隶属于全国公民保护联合会（FNPC--被认可为公共事业）。我们主要在3个领域开展工作：救援行动（急救站）、急救培训和对受害人口的行动。我们在整个部门进行干预，250多名志愿者分布在8个地方分支机构。我们可以为任何类型的活动提供应急服务，建立一个临时应急系统，以适应您的活动频率，并符合现行的尺寸规则。通过我们的培训师网络，我们提供急救培训（PSC1、Gestes qui sauvent、团队培训......）我们被要求在灾害期间进行干预，为受害者提供援助（洪水、风暴、寒冷......）通过我们的网站联系我们查找我们网站上发表的最新文章公民保护组织在雷恩，在九月和十月为公众举办了 "Gestes qui sauvent "晚会。在第十届亚瑟王节中，Bréal-sous-Montfort的组织者选择了Ille-et-Vilaine民防组织来帮助组织这一活动。 在2018年7月15日足球世界杯决赛之际，Ille-et-Vilaine县呼吁环法自行车赛的团队帮助组织这一活动。The Protection Civile d'Ille-et-Vilaine is asked by the FougÃ¨ï "¿ Town Hall Powered by HelloAsso The Protection Civile d'Ille-et-Vilaine is launched a collection for the purchase of a vehicle for its rescue missionsIt's in the town of Betton, in the beautiful Confluence hall, that the 50éth General Assembly of the Protection Civile d'Ille-et-Vilaine was held this Saturday, March 10.</w:t>
      </w:r>
    </w:p>
    <w:p>
      <w:r>
        <w:rPr>
          <w:b/>
          <w:color w:val="FF0000"/>
        </w:rPr>
        <w:t xml:space="preserve">id 267</w:t>
      </w:r>
    </w:p>
    <w:p>
      <w:r>
        <w:rPr>
          <w:b w:val="0"/>
        </w:rPr>
        <w:t xml:space="preserve">作者：Anthony Cekada神父 Sacerdotium n°7, 1993年春。EtudesAntimodernistes.fr，2016年4月。为什么传统派天主教徒不是 "亡命之徒"。如今，典型的教区是各种危险的疯狂的现场。神父们攻击天主教关于信仰和道德的明确教义。修女们正在推动妇女的授职。弥撒是用木偶、气球、小丑和舞蹈来庆祝的。几乎空白的神学院和名义上的天主教大学是宗教颠覆的温床。然而，对这种状况负责的人不时地会停下来休息一下。教区主教或官员装出一副严肃的样子，发出庄严的警告："在我们教区有一个小教堂，"他说，"那里有一个牧师正在做传统的拉丁文弥撒。这是不合法的，违反了教规法，所以要小心。在同一硬币的另一面，传统运动中总有一些人强烈反对新弥撒和梵蒂冈二世，但他们还是谴责所有（或大多数）天主教牧师或传统派小教堂是 "非法的 "或 "违反教规"。通常情况下，一些有偏见的门外汉会拿到《教会法典》的英文[或法文，译者注]释义（官方文本只有拉丁文），并像新教徒拿着《圣经》一样，把他的发现当作 "证明文本 "的方便来源，他可以用它来否定传统运动中的所有人，认为他们 "不符合天主教精神"。他不知道，与圣经一样，在应用法典的指示时，有必须遵循的权威性原则和规则。而当所谓的教规学家散布他的文章，谴责每个人不按字面意思遵守教规时，他从未意识到他自己的计划也是 "非法的"--因为他的著作没有教规1385所要求的官方印记。无论哪种情况--现代主义机构的声明或所谓的非专业教士的论战--参加传统弥撒的天主教徒有时会觉得这些指责很麻烦。我们知道，好的天主教徒必须努力尊重法律。我们所做的事情真的违反了教规，还是在某些方面是非法的，因此是错误的？常识告诉我们，答案是否定的。亵渎和教义上的错误比比皆是。在教会中为普通时期制定的数千条规则，在面对如此特殊的情况下仍然全部适用，这似乎不太合理。传统运动中的大多数非专业人士本能地采用这种常识性的方法。在没有意识到的情况下，他们将天主教教士（教规法专家）在应用教规法时一直使用的一个常识性原则付诸实践：epikia原则。Epikia（也可称为 "公平"）认识到，在某些特殊情况下，遵循教会法律的字面意思可能既危险又错误。传统派的天主教徒如果了解如何应用表记，就能很好地解释为什么他们的行动方案是正确的。这里我们将研究：（1）教会法的目的，以及epikia的原则。（2）epikia如何适用于传统派天主教神父和礼拜堂的情况。I.宗旨和原则 要明智地应用教会法，首先必须了解</w:t>
      </w:r>
    </w:p>
    <w:p>
      <w:r>
        <w:rPr>
          <w:b/>
          <w:color w:val="FF0000"/>
        </w:rPr>
        <w:t xml:space="preserve">id 268</w:t>
      </w:r>
    </w:p>
    <w:p>
      <w:r>
        <w:rPr>
          <w:b w:val="0"/>
        </w:rPr>
        <w:t xml:space="preserve">莱昂内尔-苏里索《画家-诗人》"1951年10月20日出生在索米尔，与阿瑟-兰波同一天出生，由于机会或巧合，他写了很多诗，这些诗对他来说就像梦一样。这种诗意的宇宙，他对萨满教的了解，灵性的重要性，灵魂在艺术中的地位，使他很自然地走向绘画创作。在1968年Flammarion出版的René Huyghe的《艺术与灵魂》一书中，他将有一席之地。我们在他的作品中发现了我们这个时代的伟大艺术家的标志：一个完全可以识别和辨认的写作，一个时代生活的化身，阅读他的作品的复杂性和神秘性，一个永久接收图像和信息的艺术家，这取决于我们如何破译它们。Patrick Reynolds</w:t>
      </w:r>
    </w:p>
    <w:p>
      <w:r>
        <w:rPr>
          <w:b/>
          <w:color w:val="FF0000"/>
        </w:rPr>
        <w:t xml:space="preserve">id 269</w:t>
      </w:r>
    </w:p>
    <w:p>
      <w:r>
        <w:rPr>
          <w:b w:val="0"/>
        </w:rPr>
        <w:t xml:space="preserve">客户服务：04 58 15 00 50 周一至周五上午9点至下午5点 专业/行政连接 私人连接 付款方式分三种 KRAFTWERK智能电池充电器 12V 3.8A 用于测试、充电和维护所有铅酸电池 注意：最后一批货了!8,45 € 21,09 € 92,02 € 9,60 € 59,14 € 智能电池充电器 12V 3.8A KRAFTWERK - 用于测试、充电和维护所有铅酸蓄电池 - 适用于12V的智能充电器 - 适用于带有停止和启动系统的车辆 - 诊断蓄电池状况，以确定蓄电池是否能够接受和保持充电 - 通过充电脉冲使完全放电或死亡的蓄电池恢复活力 - 使用方便、安全 - 反极性和短路保护。保护车辆电子设备 - 自动脱硫程序 - "雪花 "模式，在寒冷的冬日进行最佳充电 - 通过微处理器控制进行长期维护 - 在LED充电指示器上易于跟踪充电过程 - 配有鳄鱼夹、孔眼电缆和点烟器连接器 特点 :- 瑞士制造 - 充电等级：7 - 保护等级：IP65 - 重量：0。500 kg - 尺寸：175 x 65 x 43.5 mm € 275,62 € 355,00</w:t>
      </w:r>
    </w:p>
    <w:p>
      <w:r>
        <w:rPr>
          <w:b/>
          <w:color w:val="FF0000"/>
        </w:rPr>
        <w:t xml:space="preserve">id 270</w:t>
      </w:r>
    </w:p>
    <w:p>
      <w:r>
        <w:rPr>
          <w:b w:val="0"/>
        </w:rPr>
        <w:t xml:space="preserve">慢性疲劳综合征（CFS）或脑脊髓炎（ME/CFS）是一种表现为极度疲劳、头痛、注意力难以集中和肌肉疼痛的疾病。部分原因是它很神秘，在法国缺乏知名度。发现这种疾病的症状、原因和治疗方法。早在1985年就被发现，慢性疲劳综合征对应的是持续6个月以上的极其强烈的虚弱感，并且抵制休息。这种疾病使人很难进行日常生活中最微小的行为，而且没有明显的原因。放大一个仍然神秘的病理学。慢性疲劳综合征（CFS）的确定往往很复杂。症状是什么？诊断是如何作出的？几位专家对这个问题进行了说明。到目前为止，还没有针对慢性疲劳综合征的具体治疗方法，所提出的解决方案只是为了缓解症状。对病人生活质量的影响是，精神支持必须是治疗的一部分，否则会导致社会排斥。虽然没有专门治疗慢性疲劳综合征的方法，但改变饮食习惯和一些卫生和饮食措施可以改善许多人的生活质量。虽然许多人在他们生命中的某个时刻抱怨疲劳，但真正的慢性疲劳综合征是罕见的。据认为，在工业化国家，每600人中有1人或甚至每200人中有1人受到影响。但这些数字仍有争议。这种综合征的原因仍有部分未知。研究人员提出了许多假设（心理的、传染的、环境的、免疫的、激素的等等）。起因将是先验的多因素的。慢性疲劳综合征的受害者往往被认为是想象中的病人，他们遭受着残酷的不认可。世界卫生组织承认，这种病理学在法国常常被忽视。采访里尔的医生Emilie Desmet。大多数情况下，疲劳表现得很明显：过度工作、压力、抑郁等。稍微休息一下，身体就能恢复能量。但有时，反复出现的疲惫感仍然无法解释。如何应对？什么时候应该咨询医生？为了了解更多，我们采访了圣安托万医院（巴黎）的疲劳咨询负责人卡巴内教授。病毒、心理因素......慢性疲劳综合征的真正原因还没有被确定下来。一项盎格鲁-撒克逊的研究对这种有争议的疾病进行了评估。法国慢性疲劳综合症和纤维肌痛协会的目标是使这种疾病得到承认，并促进对治疗方法的研究。ASFC - BP 4 - 62360 CONDETT电子邮件：me.asso.sfcf@gmail.com 或 contact@asso-sfc.orgRemèdes 自然疗法对抗失眠心理学促进良好睡眠（30分钟）睡前伸展（20分钟） HYPNOSIS对抗失眠（20分钟）</w:t>
      </w:r>
    </w:p>
    <w:p>
      <w:r>
        <w:rPr>
          <w:b/>
          <w:color w:val="FF0000"/>
        </w:rPr>
        <w:t xml:space="preserve">id 271</w:t>
      </w:r>
    </w:p>
    <w:p>
      <w:r>
        <w:rPr>
          <w:b w:val="0"/>
        </w:rPr>
        <w:t xml:space="preserve">怪兽公司的职业过渡期简历模板是对你新生活的逐步指导。The Monster Resume for Career Transition是一个简历的例子，可以用来指导你开始新的职业生涯。 The Monster Resume for Career Transition是一个简历的例子，可以用来指导你开始新的职业生涯。当你想结束你的旧事业，在一个你从未涉足的职位上开始新的事业时，总会有人问这个问题。然而，只要有一点帮助，重做你的简历是完全可能的。这是让你的简历重回正轨的好办法。 这是让你的简历重回正轨的好办法。这位候选人已经在一家大型国际公司工作了五年，想要离开，但在确定她的专业项目方面遇到了困难。简历的诊断 "在 "为职业转型写简历之前 为什么要为职业转型重新组织简历？许多人想改变职业。他们每个人都有自己的理由，但他们的目标仍然相同：重走一条全新的道路，改变一下，尝试新的东西。职业转换的求职信实例[学习...这是一封职业转换的求职信样本 在获得科学学士学位（优等生）后，我进入ESSCA，一所学士后商学院，目标是在可再生能源领域创建一个新公司。口头禅简历专业再转换...开始的最好方法是在一个小镇上找一份工作。写职业转型简历时要避免的两个误区是简历的标题和标语。这也是为什么我们要把它作为我们的 "大本营"，而不是 "小本营"。"大本营 "是指我们要把它作为我们的 "大本营"，而不是 "小本营"。这是第一次看到简历。它是了解你所在地区的不同类型的工作的好方法。职业转型：2020年换工作 这些工作的存在是为了给这些人提供专业的帮助，以及，有时，公司。但是，也要保证他们并不孤单。这条黄金法则适用于写职业转换的求职信。只要你能解释清楚，改变你的职业道路并不是一个不可逾越的挑战。因此，你的信应该强调促使你回顾自己职业生涯的原因和动机。职业转换的求职信：解释如何 职业转换：避免陷入职业转换的11个步骤 ...简历必须与你的新专业项目相对应。当你在这个领域没有经验的时候，当你知道招聘人员更喜欢有经验的候选人的时候，这并不容易。CV类型的专业再培训这里是她的CV之前和之后，伴随着Hélène LAHONTAA的S，ANPE团队的领导者。分析一个寻求专业重新定位的候选人的CV导向的再培训。她的第一个CV不是灾难性的，但她自己不知道她正在寻找什么样的位置。 研究给每个CV的时间可以阻止！估计之间和秒...简历职业转型助理经理...以下是一位通过职业生涯成功完成职业转换的候选人的简历样本（CV）。*不妨看看她的职业道路和培训，不要忘记她的文凭，以便更详细地分析她成功改变职业的原因。职业重新定位测试</w:t>
      </w:r>
    </w:p>
    <w:p>
      <w:r>
        <w:rPr>
          <w:b/>
          <w:color w:val="FF0000"/>
        </w:rPr>
        <w:t xml:space="preserve">id 272</w:t>
      </w:r>
    </w:p>
    <w:p>
      <w:r>
        <w:rPr>
          <w:b w:val="0"/>
        </w:rPr>
        <w:t xml:space="preserve">SUITE SERVICES PRO清洁公司位于法国92地区的克雷泰尔，为您在巴黎地区的专业场所（公司、公寓、自由职业者、商人、行政机构、工业家、中小企业/SMI）或您的家在建筑工程、建筑工地、灾难、死亡或火灾后的清洁和恢复提供具体的解决方案。克雷泰尔的清洁公司：建筑工程、灾难、翻新或拆除后的恢复 SUITE SERVICES PRO清洁公司为您提供服务，为建筑工程、翻新或拆除后的清洁和恢复工作提供最佳的清洁条件。这项服务包括 :踢脚板和开关的除尘 卫浴设备的除尘，水龙头、镜子和陶器的清洁、消毒和抛光 窗户两侧的修复，包括框架和凹槽（不包括外部框架） 用湿纱布对整个安装好的厨房进行内外除尘 对所有内置橱柜进行清洗 内部门和细木工制品的剥离。用适当的产品对瓷砖地板进行吸尘和清洗 用浸渍纱布对楼梯进行吸尘和除尘 灾后修复 我们确保灾后的修复工作。水灾或火灾。我们负责：抽出残余的水 倾倒废物 清洁地板、墙壁和天花板 恢复家具 清洁财产 除去异味 这类事件有严重的经济和心理后果。这就是为什么我们尽一切可能保证快速和有效的干预，以便你可以翻过这一页，迅速恢复你的活动。</w:t>
      </w:r>
    </w:p>
    <w:p>
      <w:r>
        <w:rPr>
          <w:b/>
          <w:color w:val="FF0000"/>
        </w:rPr>
        <w:t xml:space="preserve">id 273</w:t>
      </w:r>
    </w:p>
    <w:p>
      <w:r>
        <w:rPr>
          <w:b w:val="0"/>
        </w:rPr>
        <w:t xml:space="preserve">我担心朱尔......我担心朱尔-比安奇，不是因为他现在在巴塞罗那进行的测试中仅次于阿德里安-苏蒂尔。但主要是因为我熟悉F1的规则。问题的陈述很简单：如果我相信我读到或听到的一切，有三个名字在争夺印度力量的第二个梅赛德斯车手。阿德里安-苏蒂尔(Adrian Sutil)，他有很多钱；纳雷恩-卡西克扬(Narayn Karthikeyan)是印度人，据说有印度制造商塔塔(Tata)的支持；最后是朱尔斯。什么能代表朱尔斯？他的天赋，这是不可否认的；他的经理尼古拉-托特的人际关系技巧和能力，他很了解这个行业，知道如何在其中周旋；以及两星期前，红牛法拉利的老板斯特凡诺-多梅尼卡利在米兰与印度力量的负责人会面，讨论2014年的引擎。而且据说会议进行得非常顺利。我们不要忘记，比安奇是法拉利年轻车手计划的一部分。说的是什么，反对的是什么？苏蒂尔：仍然有点被英国工程师鄙视，因为在几个（罕见的）简单的事先情况下，他被他的队友和非对手轻松击败；由于他的犯罪记录，有点硫磺味，很难以有利的方式呈现。卡尔西基扬：老了，虽然速度快，但缺乏经验。比安奇：没有预算。一位内部人士告诉我："2014年，朱尔斯被保证为印度力量开车。但对于2013年来说，情况就不同了，因为印度力量正盯着苏蒂尔或卡西基扬的预算......除非法拉利为朱尔斯的赛季做出经济上的贡献。162条评论 如果他没有被带走，那是因为缺乏预算。如果是这样的话，我们真的要为没有参加而后悔吗？你好博客，祝愿朱尔斯好运，但他的2013年看起来并不像在F1车轮后面.....。他的天赋肯定可以为球队带回积分。要知道积分带来的钱....，对球队来说，天赋和新钱一样好。长远的眼光可能不占优势......这不幸地反映了我们今天的社会!Buenos dias 🙂所有关于大钱的....... 。C+的预告片不错！破车从一开始就吸引了，一个音乐呃呃呃......，一个 "声音"。它给人的印象是匆忙完成的🙄我不在乎，我把F1放在头版作为我的手机铃声😆@Jeanne 呃，是的，不是很好......我冒昧地给出链接：http://www.youtube.com/watch?feature=player_embedded&amp;v=ACXajcYeiFA 谢谢Jean Louis。的确，它正变得越来越复杂，不幸的是，这场危机对它来说并不陌生。我们抱怨支付飞行员的费用，但在某些情况下，这是否剥夺了他们的素质？困难的情况。我们至少可以承认，自从TF1大奖赛结束后，我们已经从Jean-Louis那里得到了两篇特别深刻的文章，而且是真正的金玉良言。我几乎要把它比作毕加索的午餐或晚餐，他只是来在他的桌子上潦草地写点东西，就可以得到这顿饭。餐馆老板会说："你能在上面签字吗？""不能，"毕加索会回答，"因为如果我这么做了，餐馆就是我的了！"。我不无遗憾地认为，如果没有法拉利的帮助，朱尔-比安奇在2013赛季将不得不再次在维修道上吃瘪。更何况目前他还很难做到这一点。</w:t>
      </w:r>
    </w:p>
    <w:p>
      <w:r>
        <w:rPr>
          <w:b/>
          <w:color w:val="FF0000"/>
        </w:rPr>
        <w:t xml:space="preserve">id 274</w:t>
      </w:r>
    </w:p>
    <w:p>
      <w:r>
        <w:rPr>
          <w:b w:val="0"/>
        </w:rPr>
        <w:t xml:space="preserve">我喜欢这个游戏!我愿意，即使它是旧的和不可获得的（2002年）。顺便说一下，它的介绍在这里!为了和非英语国家的人一起玩，这里有游戏所有卡片的完整翻译，每个可玩的角色都有一个页面!它在这里!祝你游戏愉快！ usagi3 我把Robotech RPG Tactics的预览规则翻译成了法语。他们在这里等着你...如果你有兴趣，请注意：只剩下40个小时了!顺便说一句，好消息是：Ludik Bazar将在我们美丽的国家提供这个系列的产品!享受游戏吧！ usagi3 这一切都在标题中。如果你想知道如何用6毫米或10毫米的材料制作一个现代城市装饰，既简单又便宜，请点击链接!好游戏！ usagi3 在被Free关闭后，我们又回来了。感谢他们!为了庆祝，我们要谈一谈《机器人技术战术》，这是由Soda Pop（《超级地牢探索》）开发的带有微型模型的游戏。它在这里享受游戏吧！ usagi3 Carine和我测试了Robin Hood，这是Tilsit的一款棋盘游戏。我们为您提供大量的图片、游戏报告和机制介绍，在这里等着您!祝你游戏愉快！ usagi3</w:t>
      </w:r>
    </w:p>
    <w:p>
      <w:r>
        <w:rPr>
          <w:b/>
          <w:color w:val="FF0000"/>
        </w:rPr>
        <w:t xml:space="preserve">id 275</w:t>
      </w:r>
    </w:p>
    <w:p>
      <w:r>
        <w:rPr>
          <w:b w:val="0"/>
        </w:rPr>
        <w:t xml:space="preserve">您是在epouville找工作吗？如果你在epouville找工作，你会在这里找到适合你的工作。您对在epouville的工作感兴趣吗？不要再等了，现在就申请吧!没有合适的空缺？请回到这个页面，我们在epouville的工作机会会定期更新。我们的机构正在逐步重新开门，欢迎我们的临时工、候选人和客户。请注意，面试只能通过预约，为此你必须戴上口罩并带上笔。必须尊重障碍物的姿态。</w:t>
      </w:r>
    </w:p>
    <w:p>
      <w:r>
        <w:rPr>
          <w:b/>
          <w:color w:val="FF0000"/>
        </w:rPr>
        <w:t xml:space="preserve">id 276</w:t>
      </w:r>
    </w:p>
    <w:p>
      <w:r>
        <w:rPr>
          <w:b w:val="0"/>
        </w:rPr>
        <w:t xml:space="preserve">主题：500马力的GT...(阅读4401次)在某些情况下，我觉得双色调也很酷，la它显然是跟随轮拱线的双色调，震惊了我。IP archiv�e Sexe: Re�: GT de 500 chevaux... bah il est sur�lev� quand m�me, c'est un norme plus sinon je te comprends, perso j'ai h�sit� entre ce scenic et mon coup� 69 et aujourd'hui je me demande toujours si j'ai fait le bon choice IP archiv�e Sexe: Re�: GT de 500 chevaux...引用自: max63 于2012年4月11日, 19:47:27 pmbah it's sur�lev� when m�me, it's a�normous plus otherwise I understand you, perso I h�sit� between this scenic and my coup� 69 and today I still wonder if I made the right choice t'as vu c'est terrible hein,我有时会在电站周围漫游，就像一个悲伤的人，然后为你的学院，你能想象的 "pi�ge"，4x4的IP archiv�e sc�nic是p�bein前几天我是deg，一个景区gar� a c�t� de ma mumu，景区m�me不是4x4更多！"。bein y'avait plus de nana autour du scenic que ma mumu IP archiv�e Sexe: Re�: GT de 500 chevaux... oui je comprends.... c�tait pas un dtci initial au moins parce que l� wahouuuuuuuuuuuuuuuu j'ai m� même pas regardé�, je suis parti en pleurant IP archiv�e Sexe: Re�: GT de 500 chevaux.......好吧，我至少有一个紧凑的小型货车的优势，所以，当我想炫耀一下的时候，我还是会去的，好吧，我让Tdi和l�我的家伙，好吧，c est ben c'est....。rohhhhhh我都说不清楚了，这么强的IP存档�e啊，是啊，你不做的事情�moiti�你我还有个小C3，开着高档模式，但它远远比不上小货车什么的。......我很嫉妒IP存档性：Re�：GT的500马力......是的，但你还年轻，一个会来的你也会有一天你的紧凑型MPV....它不容易驾驶野马，但你会有你的工作和你的牺牲的r�compense，你会有一天你的紧凑型MPV或柴油旅行车。但这条路很漫长，你必须要有耐心....。如果有一天我退缩了，如果我被怀疑并开始摇摆不定，我相信你会在那里激励我。谢谢你的帮助，Vince IP archiv�e Sex: Re�: 500 horsepower GT......不客气，这是我的荣幸，但我现在要警告你，这个 "黄金时代 "不会持续，我即将迎来我生命中的一个转折点....。我将不得不摆脱我的紧凑型TDI.......，我已经有了一个SUV的 "缓刑"，但最多在3/4年内，我将不再拥有它，我将不得不在WE上驾驶Corvette或Caterham，而野马在日常使用中可能......，我已经在准备了.....。如果你想谈论它，我会去的！！我开的是807，我也有一个好的IP archiv�e Sexe: Re�: GT de 500 chevaux...我必须承认，从一辆小货车到底盘上的4端螺栓块，一个小的4脚2.0L，2个盒子里的座位，头上连个屋顶都没有，真是太可惜了...如果你有，我也会去的</w:t>
      </w:r>
    </w:p>
    <w:p>
      <w:r>
        <w:rPr>
          <w:b/>
          <w:color w:val="FF0000"/>
        </w:rPr>
        <w:t xml:space="preserve">id 277</w:t>
      </w:r>
    </w:p>
    <w:p>
      <w:r>
        <w:rPr>
          <w:b w:val="0"/>
        </w:rPr>
        <w:t xml:space="preserve">法国殖民时期在阿尔及利亚的文明工作，让我们来谈谈吧！作者：Djamal Kharchi*从一开始，没有任何其他形式的序言，处理法国殖民时期在阿尔及利亚的文明工作，正如大都市在整个132年的殖民时期的官方话语所宣称的，是一项成就。该主题绊住了一个主要的绊脚石。在殖民化的背景下，人们如何能设想出一个文明的使命？殖民化和文明自然是相辅相成的吗？不可避免的偏见性问题。将 "文明 "和 "殖民化 "联系在一起的想法本身就有一个内在的缺陷。这两个词在其语义领域的核心部分是不相容的。在殖民主义话语中，"法国"、"欧洲 "和 "西方 "被当作完美的同义词来使用。他们交替代表着真正的文明的怀抱，其命运是向落后的人民延伸。因此，19世纪的大国以文明优越性的名义为殖民征服辩护，使其意识形态、扩张主义和帝国主义矩阵合法化。在这个科学技术空前进步的世纪里，欧洲文明是主要动力，犹太教-基督教信仰是基础。就其本质而言，殖民主义意识形态及其对非欧洲血统人民的基本还原性看法是在霸权主义的欧洲中心主义的棱镜下发展起来的，而霸权主义是在工业革命和具有全球野心的资本主义崛起的背景下发展起来的，它非常需要自然资源和廉价劳动力。殖民制度在人类历史上代表了所谓的低等民族在屈服和剥削的关系下不得不接受极端虐待的事件。尽管时间遥远，但殖民主义是对人类良知的一种挑战。它深深地冒犯了理性和普遍道德的原则。在法国的官方历史学中，对阿尔及利亚的征服应该是为了洗刷 "政变 "的耻辱，但同时也是最重要的，是为了给这个容易从事海盗活动并受到阿尔及尔摄政厅土耳其当局暴政的野蛮人带来文明。殖民主义意识形态中固有的文明使命，除了其虚构的特点外，其本质无疑是种族主义的。种族主义是对根据西方文明的价值观和属性被认为是低等民族的一种歧视因素。法国在阿尔及利亚的文明使命只能以无可争辩的起诉形式来对待，尽管2005年2月25日的卑鄙法律的发起者和启发者，该法律被宪法委员会正确地拒绝，其第4条明确承认："法国在海外，特别是在北非的存在的积极作用..."。尽管2005年2月25日的法律引起了抗议和反对的阵势，但在法国政治阶层的很大一部分人和历史学家群体中，这里和那里都出现了小块的抵抗，都沦为打后卫战，提前败下阵来。那些怀念殖民主义的人并没有被解除武装，他们努力使殖民主义在历史面前不那么有罪，并承认殖民主义通过建造学校、医院和道路，对改善原住民的生活条件做出了积极贡献。总而言之，对殖民时代的评价是比较光荣的，应该</w:t>
      </w:r>
    </w:p>
    <w:p>
      <w:r>
        <w:rPr>
          <w:b/>
          <w:color w:val="FF0000"/>
        </w:rPr>
        <w:t xml:space="preserve">id 278</w:t>
      </w:r>
    </w:p>
    <w:p>
      <w:r>
        <w:rPr>
          <w:b w:val="0"/>
        </w:rPr>
        <w:t xml:space="preserve">我正在使用Node.js中的Express框架来创建一个网络服务器。我希望运输是基于SSL的。创建 https 网络服务器的代码如下。 var app = express.createServer({ key: fs.readFileSync('./conf/key.pem'), cert: fs.readFileSync('./conf/cert.pem') }); module.exports = app; Question: 如何通过 express 创建 key.pem 和 cert.pem requirejs?你需要的两个文件是一个SSL证书和一个PEM加密的私钥。PEM加密的证书和钥匙是Base64编码的文本，带有开始/结束分隔符，看起来像-----BEGIN RSA PRIVATE KEY-----，或者类似-----BEGIN RSA PRIVATE KEY-----。要创建一个SSL证书，你必须首先生成一个私钥和一个证书签署请求，或一个证书签署请求（其中也包含你的公钥）。你可以用很多方法来做，但这里是如何使用OpenSSL的。 openssl req -newkey rsa:2048 -new -nodes -keyout key.pem -out csr.pem 这将提示你进入一个交互式提示，生成一个2048位RSA私钥和一个CSR，包含你选择在提示中输入的所有信息。( 注意："通用名称 "是你要放置你将用来访问你的网站的域名的地方。)一旦这样做了，你通常应该把这个CSR发送到一个被认可的证书颁发机构。如果你不关心信任你的证书（通常是为了开发目的），你可以简单地创建一个自签名的证书。要做到这一点，我们可以使用几乎相同的一行，但我们将传递两个额外的参数。 openssl req -newkey rsa:2048 -new -nodes -x509 -days 3650 -keyout key.pem -out cert.pem 这将给你一个证书（有效期10年）和一个密钥对，你可以在你发布的代码段中使用。只需按照以下步骤操作： 创建你想存放钥匙和证书的文件夹： mkdir conf 进入该目录： cd conf 获取这个文件ca.cnf作为配置的快捷方式： wget https://raw.githubusercontent.com/anders94/https-authorized-clients/master/keys/ca.cnf使用这个配置创建一个新的证书授权： openssl req -new -x509 -days 9999 -config ca.cnf -keyout ca-key.pem -out ca-cert.pem 现在我们在ca-key.pem和ca-cert.pem中有了我们的证书授权，让我们为服务器生成一个私钥： openssl genrsa -out key。pem 4096 检索此文件 server.cnf 作为配置快捷方式使用：wget https://raw.githubusercontent.com/anders94/https-authorized-clients/master/keys/server.cnf 使用此配置生成证书签名请求：openssl req -new -config server.cnf -key key.pem -out csr.pem 签署请求： openssl x509 -req -extfile server.cnf -days 999 -passin "pass:password" -in csr.pem -CA ca-cert.pem -CAkey ca-key.pem -CAcreateserial -out cert.pem</w:t>
      </w:r>
    </w:p>
    <w:p>
      <w:r>
        <w:rPr>
          <w:b/>
          <w:color w:val="FF0000"/>
        </w:rPr>
        <w:t xml:space="preserve">id 279</w:t>
      </w:r>
    </w:p>
    <w:p>
      <w:r>
        <w:rPr>
          <w:b w:val="0"/>
        </w:rPr>
        <w:t xml:space="preserve">FRA与活跃在基本权利领域的各种民间社会组织密切合作。一个新的视频说明了该机构与参与FRA基本权利平台（FRP）的民间社会组织之间的合作。这个视频将有助于提高FRP的知名度，并提高欧盟公民对它的认识。</w:t>
      </w:r>
    </w:p>
    <w:p>
      <w:r>
        <w:rPr>
          <w:b/>
          <w:color w:val="FF0000"/>
        </w:rPr>
        <w:t xml:space="preserve">id 280</w:t>
      </w:r>
    </w:p>
    <w:p>
      <w:r>
        <w:rPr>
          <w:b w:val="0"/>
        </w:rPr>
        <w:t xml:space="preserve">我已离婚，并已退休，我正在寻找一个严肃的伴侣，以建立稳定和持久的关系。 我住在阿格德，靠近大海，我知道如何做饭和维护房子。 我喜欢拥抱和接受拥抱。如今，很难找到简单性。我想找一个身材好的男人。 我今年57岁，身高1米75，体重75公斤，我非常想找一个想和我在一起的美丽的黑人女人。 我是一个孤独的潜水员，热爱自然和大海，单身自由，想找一个非洲女人或混血女人共同生活。 我是一个运动员，我把它作为我的职业，我不是一个...我是一个单身男人，57岁，从未结过婚，没有孩子，在突尼斯生活了10年后，在摩洛哥，然后是印度，孟加拉国，最后在塞内加尔生活了一年，在卢内尔住了很短的时间。 我于2014年11月4日回到法国，我正在寻找一个年轻，简单和善良的女人一起生活...我在寻找一个年轻的女人和我一起生活。 我39岁，金发碧眼，身高1米80，体重80公斤，我在蒙彼利埃度假2个月，然后返回瓜德罗普。我在寻找一个可以一起生活的男人，我在寻找一个可以一起生活的男人 ...我想找一个单身且没有孩子的男人。 我身高1米73，体重84公斤，不抽烟，但我想找一个黑人女性。我正在寻找一个非洲女人加入我的家庭。 我正在寻找一个非洲女人加入我的家庭。 我正在寻找一个非洲女人加入我的家庭。 </w:t>
      </w:r>
    </w:p>
    <w:p>
      <w:r>
        <w:rPr>
          <w:b/>
          <w:color w:val="FF0000"/>
        </w:rPr>
        <w:t xml:space="preserve">id 281</w:t>
      </w:r>
    </w:p>
    <w:p>
      <w:r>
        <w:rPr>
          <w:b w:val="0"/>
        </w:rPr>
        <w:t xml:space="preserve">旅游景点、博物馆、活动、住宿、餐馆......我们的合作伙伴致力于这一方法，为您提供一系列残疾人无障碍的休闲活动，无论他们的障碍类型如何。2012年9月，旅游局为四种类型的残疾获得了这个标签：运动、视觉、听觉和精神。因此，残疾人可以从有关度假和休闲设施无障碍的可靠信息中受益。因此，旅游局设立了： - 一个所有人都可以进入的接待区。- 调整后的文件 - 调整后的标牌 - 在旅游局前面的PRM停车位 - 自助数字平板电脑 - 磁环 - 调整后的厕所 - 对其工作人员进行培训 - 引入无障碍服装导游。- 在I-Phone和智能手机上创建可下载的行程，以便独立访问昂布瓦兹镇。</w:t>
      </w:r>
    </w:p>
    <w:p>
      <w:r>
        <w:rPr>
          <w:b/>
          <w:color w:val="FF0000"/>
        </w:rPr>
        <w:t xml:space="preserve">id 282</w:t>
      </w:r>
    </w:p>
    <w:p>
      <w:r>
        <w:rPr>
          <w:b w:val="0"/>
        </w:rPr>
        <w:t xml:space="preserve">科西嘉岛最美的10个海滩 美人岛拥有所有让我们梦想的资产。细腻的沙滩、保存完好的海岸线和明信片上的完美风景，科西嘉岛拥有所有的资产来诱惑我们。今天，我们为您提供科西嘉岛的十个最美丽的海滩，您绝对要去看看。今天就来看看科西嘉岛最美的十个海滩吧!这个美丽的岛屿确实有很多美丽的地方可以发现，尤其是以其田园诗般的海滩而闻名。海滩和小溪有温暖的绿松石水，两旁是白色的沙子和松树林，等待着你的到来!科西嘉岛10个最美丽的海滩 1 - 拉维齐群岛 在科西嘉岛和撒丁岛之间，离博尼法乔只有几公里，是拉维齐群岛，曾经是船只和水手的恐怖之地，许多人在那里遇难。从博尼法乔和韦基奥港可以到达拉维齐群岛，有许多海上旅行提供这种访问。我们建议你在上午9点随第一批船抵达，以便享受拉维兹群岛受保护的天堂般的环境。拉维佐岛是主岛，如果你和当地公司一起去，它将是你在群岛上的下船点。下船是在主海滩上用小船进行。这个岛很小，所以你可以在这里花一天时间，放松、散步和游泳。拉维佐会吸引你，因为该岛无人居住，未受建筑影响，完全没有受到破坏。你将欣赏到令人叹为观止的景色，一边是科西嘉岛，另一边是撒丁岛，就好像塞舌尔在法国登陆一样。岩石由于受到侵蚀而呈现出不寻常的形状。你可以发现一只大象、一只鸟，剩下的就交给你的想象力吧。 2 - 圣朱利亚 博尼法西奥附近的圣朱利亚海滩肯定是科西嘉岛最美丽的海滩之一，也是最有神话色彩的海滩之一。凭借其明信片般的外观，它每年都会吸引成千上万的游客。圣朱利亚海湾拥有白色的沙滩和碧绿的海水，是地中海俱乐部在20世纪70年代和80年代辉煌时期的来源。圣朱利亚（Santa Giulia）将以其细腻的沙子、半透明的海水和位于海湾中心的位置让你感到高兴。对于那些喜欢潜水或浮潜的人来说，这里有特殊的海床可以满足他们的热情。然而，在夏天似乎更难享受这个海滩的魅力，因为它吸引了很多人，所以我们建议你在非季节时发现它。3 - Mare e Sole 位于阿雅克肖海湾的南部，更确切地说，是在Verghia，Mare e Sole海滩是一个细沙海滩，呈圆弧状。被风雕琢的岩石使Mare e Sole成为矗立在海中央的真正的矿物大教堂。最大胆的人会抓住机会，在海里泡一泡，享受这个天然的跳水板。Mare e Sole是一个能满足所有人的海滩，它是一个沉溺于水上运动活动的机会，如徒步旅行或水上滑板车的启动。最幸运的人将有机会与海豚一起游泳。 4 - 阿戈斯塔 这是我们在科西嘉岛最美丽的海滩排名中最喜欢的，阿戈斯塔是一个两公里长的极好的海滩，在阿雅克肖海湾的无遮挡的视野中展现了它的所有属性。海滩的沙子是金色的，清澈的海水看起来像4K纪录片里的东西。你们还可以到波提契奥（Porticcio）来结束这一天，并利用其港口的优势来伪装自己。</w:t>
      </w:r>
    </w:p>
    <w:p>
      <w:r>
        <w:rPr>
          <w:b/>
          <w:color w:val="FF0000"/>
        </w:rPr>
        <w:t xml:space="preserve">id 283</w:t>
      </w:r>
    </w:p>
    <w:p>
      <w:r>
        <w:rPr>
          <w:b w:val="0"/>
        </w:rPr>
        <w:t xml:space="preserve">这只动物：残疾、受伤和/或生病，目前的情况是下午4点--在附近张贴海报，挨家挨户，没有人；这只猫已经被转移到SPA。目前，他仍在接受护理；我们必须等待能够决定他的状况；主人仍在寻找中；在他在收容所的这段时间后，如果兽医同意（因为目前我们还不能决定），他可以进行手术，一位女士让我们知道她可以收养他；不幸的是，她没有能力这样做，我们也不能；因此我们计划在收容所结束前这样做，并为他发起捐款呼吁，以防万一。....Car 它将有必要迅速决定; 我们暂时不能给出一个确切的金额，但我们将把估计，如果这样做; 因此，有必要设想好之前; Arche Valdesambre紧急; CHAT BLESSE; 这只猫被发现今天上午，街道的机床接近入口处的机构马丁年龄随机给出 名称: 意外的猫 这种动物: 是残疾的受伤和/或生病，我将使200的礼物（甚至更根据发票的véto和礼物，你可以有)是否有可能得到一张税单？最后由Marie-Hélène75修改；29/11/2014 at 13h45。谢谢你，Marie-Hélène;在那里，我们预计，因为我们必须在SPA的兽医的意见之前等待几天;因为下巴断了，头部有大的血肿（这是最令人担心的），所以，如果猫可以手术，我们可以指望你的帮助？是的，你当然可以指望我的帮助。你难道不想让他紧急去看另一个兽医吗（有两个意见总是好的）？硬膜下血肿可以被吸收吗？让我们等待，看看兽医怎么说？但是为什么兽医要等着做手术，因为如果血肿对大脑的某些区域造成压力，就会有神经系统的损伤。请随时向我们通报它的健康状况的变化和捐款的呼吁。http://www.rescue-forum.com/adoption...ir-07-a-88994/ 不幸的是，这只猫并不依赖我们：它是在一次事故中被发现而被紧急送到兽医那里的，然后被转移到SPA。 我们正在跟进，但目前我们无法干预。我们预计并已与SPA沟通，要求在收容期结束后，如果还没有找到猫的主人，如果猫是 "可操作的"，在融资的情况下（因为我们知道SPA无法做到，太多猫了......），我们可以做。 我们随行的两个人也将参与可能的操作。你好，还在进行吗？我们已经找到了它的主人，并且？主人是高兴还是在生闷气，因为他更愿意摆脱这只猫？最重要的是，这只猫怎么样了？顺便说一句，我关于帮助这个楼兰的提议当然仍然有效。我们最后得到的消息是，这只小猫是一位老人的，她想找点事做，但它已经离家出走了。 多亏了街头的海报，它才被找到，这位女士非常高兴。</w:t>
      </w:r>
    </w:p>
    <w:p>
      <w:r>
        <w:rPr>
          <w:b/>
          <w:color w:val="FF0000"/>
        </w:rPr>
        <w:t xml:space="preserve">id 284</w:t>
      </w:r>
    </w:p>
    <w:p>
      <w:r>
        <w:rPr>
          <w:b w:val="0"/>
        </w:rPr>
        <w:t xml:space="preserve">合同 - 简化程序 这些产品含有未经许可的内容，可用于和/或限制使用。标记为简化程序下载的图片不包括在您的高级访问包中，也不包括在您的Getty Images订阅中。这些图像受到额外权利的限制。快速通道下载允许你快速下载无水印的高分辨率图像。除非你与Getty Images有相反的书面协议，否则快速下载只能用于模拟，不能用于最终项目的许可。你的Fast Track账户允许你公司的员工下载内容用于以下用途。它取代了Getty Images网站上的模拟图（图片或视频）的许可证。快捷方式的账户不是一个许可证。如果你想用从Fast Track账户下载的内容完成你的项目，你必须获得一个许可证。没有许可证，您不能将内容用于其他用途，例如：为外部证人团体做演示 在您公司内部传播的最终内容 在您公司外部传播的任何内容 向公众传播的任何内容（例如，广告或营销内容） 由于收藏品在不断更新，在您获得许可证之前，Getty Images不能保证特定项目的可用性。请仔细阅读Getty Images网站上关于授权内容的限制，如有任何疑问，请联系您的Getty Images客户经理。你的精简账户将被激活，为期一年。您的Getty Images客户经理将与您联系以更新您的账户。通过点击下载按钮，你对使用现有的未经授权的内容承担全部责任，包括获得必要的使用许可；你还同意受任何适用的限制约束。</w:t>
      </w:r>
    </w:p>
    <w:p>
      <w:r>
        <w:rPr>
          <w:b/>
          <w:color w:val="FF0000"/>
        </w:rPr>
        <w:t xml:space="preserve">id 285</w:t>
      </w:r>
    </w:p>
    <w:p>
      <w:r>
        <w:rPr>
          <w:b w:val="0"/>
        </w:rPr>
        <w:t xml:space="preserve">与索特维拉斯体育场的记录对鲁恩纳伊队有利，他们在DH的冲突中已经领先于SSCC。然而，在2014-2015年法国杯第4轮对FCR的唯一一次对抗中，索特维尔以3-1的比分获胜。- 诺曼底大区：4场比赛，4胜0平0负，进13球，失2球，差距：+11 - 上诺曼底大区：8场比赛，7胜1平0负，进25球，失2球，差距：+23 - 法国杯：1场比赛，0胜0平1负，进1球，失3球，差距：+23他们对两个俱乐部都有了解 球员：穆斯塔法-本齐亚、亚历山大-博尔哈、哈立德-德拉兹、阿明-埃尔-哈蒂尔、阿马拉-凯拉、贝里-马库卡、伯特兰-米尼奥特 工作人员：雷纳尔德-贝尔廷</w:t>
      </w:r>
    </w:p>
    <w:p>
      <w:r>
        <w:rPr>
          <w:b/>
          <w:color w:val="FF0000"/>
        </w:rPr>
        <w:t xml:space="preserve">id 286</w:t>
      </w:r>
    </w:p>
    <w:p>
      <w:r>
        <w:rPr>
          <w:b w:val="0"/>
        </w:rPr>
        <w:t xml:space="preserve">寄宿家庭或大学宿舍如果不融入社区，完全沉浸在法语中是不完整的。这就是为什么法语学校强烈鼓励学生与讲法语的家庭一起生活。这种优越的接触使人们最大限度地学习法语和魁北克文化。学校还提供安置服务，帮助学生找到最适合他们需要的寄宿家庭。请注意，在秋季和冬季课程中，这项服务需要额外收费。学生也有可能住在校园内的公寓里。如果您有兴趣成为语言学校的寄宿家庭，请访问此页面了解更多信息。</w:t>
      </w:r>
    </w:p>
    <w:p>
      <w:r>
        <w:rPr>
          <w:b/>
          <w:color w:val="FF0000"/>
        </w:rPr>
        <w:t xml:space="preserve">id 287</w:t>
      </w:r>
    </w:p>
    <w:p>
      <w:r>
        <w:rPr>
          <w:b w:val="0"/>
        </w:rPr>
        <w:t xml:space="preserve">电子邮件（我们不对个人健康问题作出回应。) Preferred Wording: Curriculum; CISMeF Synonym: Curriculum; MeSH Synonym: Curriculum; MeSH Hyponym: Short-term Internship; Short-term Internship; Original ID: D003479; UMLS CUI :C0010478; - 准确的自动排列（由CISMeF团队完成） - 与记录相关的概念 - TSP对应关系 - 可隶属的限定词列表 - 语义类型 N2-AUTOINDEXEE 对斯特拉斯堡肥胖和超重儿童协调管理计划（PRECCOSS）中全科医生做法的研究 http://www。sudoc.fr/23145354X 2018年毕业论文或学位论文 Profamille https://dumas.ccsd.cnrs.fr/dumas-01647168 精神病学和精神健康计划促进了对照顾者的陪伴、信息和支持行动，应通过心理教育计划鼓励这些行动。这项研究旨在了解职业治疗师与精神分裂症患者的照顾者之间的合作关系如何能改善家庭的生活质量。该临床研究基于心理教育计划Profamille 2017 false DUMAS - Dépôt Universitaire de Mémoires Après Soutenance France thèse ou mémoire Programmes Schizophrénie personnes aidants schizophrénie 体育活动治疗下肢动脉病变：回顾性研究，评估里昂Edouard Herriot医院运动医学部步行康复计划的益处 http://www。sudoc.fr/203339215 下肢萎缩性动脉病变（AOMI）是一种非常常见的病症（超过10%的60岁以上的人受到影响），与高发病率和死亡率有关，相关的治疗为社会安全带来了相当大的成本。正是为了与这种病态作斗争，爱德华-赫里奥特医院运动医学部推出了步行康复计划。本研究的目的是评估该方案在3个月内对处于跛行阶段（第二阶段）的OAMI患者的益处 2017 false false SUDOC - Catalogue du Système Universitaire de Documentation thèse ou mémoire thérapeutique Impact d'une formation continue de secrétaires médicales à la gestion des appels de soins urgents ou non programmés : étude qualitative auprès de 18 secrétaires médicales formés en Mayenne en 2013 http://www.sudoc.fr/221600949 简介：医疗秘书在医疗实践的运作中占据关键地位。他们的作用包括对紧急或不定期的护理请求进行优先排序。其中只有不到10%的人接受过医疗秘书的初步培训。他们需要自己负责整理紧急预约的请求。2013年，53号急诊教育中心（Centre d'Enseignement et des Soins d'Urgence 53）为在马耶纳工作的医疗秘书开设了继续教育课程，以帮助全科医生电话接听紧急电话。主要目的是确定这种培训对确定呼叫的优先次序和良好管理时间表的影响 2017 false false SUDOC - Catalogue du Système Universitaire de Documentation 毕业论文或学位论文 坚持定性研究 医学秘书 关怀 继续医学教育作为一个学科形成的称谓 在Fruges多学科健康中心的不定期紧急咨询中医疗活动的描述和观点：2013年6月至2015年6月的研究 http://pepite-depot.univ-lille2.fr/nuxeo/site/esupversion</w:t>
      </w:r>
    </w:p>
    <w:p>
      <w:r>
        <w:rPr>
          <w:b/>
          <w:color w:val="FF0000"/>
        </w:rPr>
        <w:t xml:space="preserve">id 288</w:t>
      </w:r>
    </w:p>
    <w:p>
      <w:r>
        <w:rPr>
          <w:b w:val="0"/>
        </w:rPr>
        <w:t xml:space="preserve">富士通（Fujitsu kabushiki-gaisha?）是一家日本公司，专门设计和制造产品，如半导体、计算机、触摸平板电脑、计算机外围设备（打印机、扫描仪、LCD等）和等离子显示器；富士通是世界第三大计算机服务提供商，也是日本市场上最大的此类服务提供商。它是日本五个最大的半导体制造商之一。在研究和开发方面，富士通在日本、美国、中国和英国的实验室里雇用了1500名研究人员。此外，有超过14000名工程师在世界各地从事新产品的开发。富士通已经申请了超过32,000项专利。富士通是在1935年从富士电机的通信部门分离出来后成立的。这家新公司被命名为富士冲绳制造公司。1962年，公司正式改名为富士通有限公司。1997年，富士通控制了Amdahl公司[3]。1999年10月1日，集团IT部门的欧洲子公司富士通电脑公司与德国西门子集团结盟，成立了富士通西门子电脑公司，这是一家由两个创造者各占一半股份的合资企业，专门生产个人电脑、笔记本电脑和服务器。巴伐利亚州的奥格斯堡工厂是富士通西门子唯一的生产基地。2002年，它宣布失去了16000个工作岗位。2007年，该公司以每股8.5欧元的价格对GFI Informatique发起了收购要约。2009年（4月1日），富士通收购了西门子在富士通西门子电脑的股份，成为富士通技术解决方案。奥格斯堡工厂进行了现代化改造，从2011年起，在地震发生后，接管了福岛附近一家工厂的部分生产。该基地是欧洲最后一个微型计算机的生产基地[4]。</w:t>
      </w:r>
    </w:p>
    <w:p>
      <w:r>
        <w:rPr>
          <w:b/>
          <w:color w:val="FF0000"/>
        </w:rPr>
        <w:t xml:space="preserve">id 289</w:t>
      </w:r>
    </w:p>
    <w:p>
      <w:r>
        <w:rPr>
          <w:b w:val="0"/>
        </w:rPr>
        <w:t xml:space="preserve">真人秀节目 真人秀节目在法国已经有近20年的历史了。如果说过去这些年，它有了新的转机，那么NextPlz每天都会发布许多新闻，让网民不错过一丝一毫!记得在2001年，M6电视台推出了法国第一个真人秀节目：阁楼故事。正是在这一年，观众们见到了节目中的明星罗娜。虽然这个年轻的女人在几年内有一个巨大的事业，但她也有一个大的突破。回到我们的屏幕上有一段时间了，其他明星现在正在接管。人们当然会想到It girl Nabilla，Les Marseillais的明星Julien Tanti，或者JLC家族的成员，他们自2019年12月以来一直在TFX上大受欢迎。成功总是在邪教节目中出现的!说到马赛人，最新一季的《马赛人与卡拉比斯》在W9电视台大受欢迎。如果观众每天都在那里观看新的剧集，他们就不会错过卡拉-莫罗、凯文-盖杰、梅娃-盖纳姆或格雷格-耶加的故事，这要感谢6play平台上的重播。目前其他真人秀节目也非常成功。这些节目包括La Villa des Coeurs Brisés, 10 Couples Parfaits, Mariés au Premier Regard，当然还有M6的Cult romance节目L'Amour est dans le pré。真人秀节目正在多样化 今年，真人秀节目出现了新的变化。特别是得益于亚马逊Prime或Netflix等流媒体平台，它们推出了《爱情岛》或《法兰西圈》等节目。在频道方面，虽然在封锁期间NRJ12频道暂停了《Les Anges 12》的播出，但该频道并没有让节目的粉丝们失望，每晚重播其两季的旗舰节目。在等待了解更多关于即将到来的拍摄的同时，不要错过任何关于真人秀的新闻，请密切关注在这个类别中发布的新闻!在迪拜拍摄Les Marseillais的过程中，美丽的Manon Marsault还得为一个全新的专业项目工作。我们最喜爱的家庭的新冒险开始了......喜欢滑行的英俊的Loic Fiorelli在雪地上玩得很开心。作为一名滑雪教练，这位前候选人正在空旷的度假村里享受冬季运动。他是一名滑雪教练，在空旷的滑雪场享受冬季运动......对自己的私生活相当谨慎，昨晚丝芙兰在Instagram上发表了感人的声明。这位匿名的王子和公主的爱8最近公开了他与凯琳的关系。想了解更多，请点击这里!这是大...</w:t>
      </w:r>
    </w:p>
    <w:p>
      <w:r>
        <w:rPr>
          <w:b/>
          <w:color w:val="FF0000"/>
        </w:rPr>
        <w:t xml:space="preserve">id 290</w:t>
      </w:r>
    </w:p>
    <w:p>
      <w:r>
        <w:rPr>
          <w:b w:val="0"/>
        </w:rPr>
        <w:t xml:space="preserve">让你的头发自然干燥，对它的损害会更小吗？也许不是......虽然我们多年来一直被告知，让我们的头发自然干燥会对我们的头发更好......一位头发专家出现了，挫败了我们所有的计划。但该相信谁呢？先听听理论......自然干燥的头发：神话 自从我在Babillages上写作以来（那是......十年！妈妈咪呀，时间过得真快！！），我总是听说，一般的热源对头发不好。这就是为什么我提出了一整篇关于如何保护头发不受热影响，或如何拉直头发而不损害它的文章。自然干燥的头发：现实情况 ghd的创新和技术主管Tim Moore接受了英国《Harper Bazaar》杂志的采访，解释了他的理论。根据该品牌的科学专家的说法，水往往会 "膨胀 "构成头发纤维的角质层。结果呢？让头发在露天自然干燥，它将更多地暴露在湿度中......因此容易受到损害。不仅如此，带着湿发走来走去，会使头发暴露在更多的污染中。蒂姆-摩尔解释说，只要你使用得当，吹干头发并不是一个糟糕的选择。即。- 事先将头发擦拭干净，以尽可能地去除水分。这就是我在我的Instagram故事中不停地向你解释的：用超细纤维毛巾，放在头上，就很完美。像疯子一样用毛巾 "揉搓 "你的头发是没有意义的：你有可能增加不必要的毛躁的外观。- 不要将吹风机粘在头发上。基本的，我亲爱的华生！然而，许多妇女仍然在犯这个 "错误"。- 喜欢吹风机上的低温。或者在任何加热的头发设备上，对于这个问题。不要让吹风机在同一区域工作太长时间。如果你感到头皮发热，那是一个非常不好的信号。相反，不断在头皮周围移动吹风机。- 使用防热喷雾 如果你想采取额外的预防措施，为什么不呢!点击这里查看更多美容新闻!除了有毛巾可以几乎完全吹干头发外；）而在我这个年龄，我可以说我把吹风机留在柜子里15年了，做得很好。尽管有一种使它们变干并导致它们脱落的处理方法，但由于克里斯托夫-罗宾的产品和其他产品（比方说parapharmacy的顶级或中级产品），它们还是相当不错的，总之，我不太相信吹风机的优点，但用专用毛巾擦干它们就可以了！"。我的理发师已经告诉我，用吹风机吹干头发比带着湿发上床睡觉要好得多（它能保持湿润）啊，是的，我同意！我也是这样做的。是的，但同时说这话的人并不是一个真正的科学家，他是一个卖吹风机的人。一个品牌没有权利在没有得到核实和验证的情况下提出科学主张。我同意你的观点，即这是在采访中发表的声明，而不是在产品广告上显示的 "声明"。所以在这里......我在我的屁股上!我以为是相反的!对不起，我的头发，我一直在对你做的痛苦 之后，这是一个专家从一个品牌，持有</w:t>
      </w:r>
    </w:p>
    <w:p>
      <w:r>
        <w:rPr>
          <w:b/>
          <w:color w:val="FF0000"/>
        </w:rPr>
        <w:t xml:space="preserve">id 291</w:t>
      </w:r>
    </w:p>
    <w:p>
      <w:r>
        <w:rPr>
          <w:b w:val="0"/>
        </w:rPr>
        <w:t xml:space="preserve">SSIAP2培训：消防和生命安全服务组长 消防和生命安全服务组长 你是SSIAP1吗？通过成为SSIAP2，承担起管理责任。如果你有责任感和传递信息的愿望，这就是一个合理的步骤。学会管理你的团队!管理SSIAP 2消防安全和个人援助官员导致消防队长的职位。在这个职位上，他/她通过监督他/她的SSIAP1团队成员，确保ERP（接待公众的机构）和IGH（高层建筑）的防火和安全。消防安全和个人援助小组组长SSIAP2的任务。- 确保人的安全和货物的消防安全 - 执行技术任务 - 确定、管理和协调所有消防安全和预防活动 - 控制和确保遵守工作中的消防安全 - 在灾害期间管理安全岗位 - 管理电梯事故 - 执行行政任务，如向上级部门报告 - 了解。能够应用安全指示和管理事故 - 陪同安全和无障碍委员会（介绍安全登记册和回答问题） - 欢迎和融合新来的人 - 制定巡视时间表 - 监测活动和传递指示 - 培训员工的消防安全（一级指示） - 检查知识和验证成就 - 管理危机情况 - 协调救援行动和与干预小组沟通 消防安全和个人援助组长的简介 SSIAP2 。掌握法规知识 了解消防安全的一般原则和有关法规。- 布局，通道和道路，隔离 - 建筑材料 - 隔断 - 净空 - 排烟 - 安全照明 - 技术装置 - 紧急和报警手段。- 个人保护的方法 - 火灾的原因 - 灭火的手段 - 无障碍的手段和投入救援的手段 - 知道如何组织培训 - 激励你的团队和组织练习 - 管理冲突 - 知道如何使用警报和管理疏散 - 管理行政文件- 反应能力 - 彻底和尊重程序 - 良好的书面和口头表达能力 - 适应能力 - 分析能力 SSIAP2消防和生命安全小组组长的职业发展：SSIAP2代理人可以发展到消防和生命安全服务组长（SSIAP3）的位置。还可以了解机场专业人员的培训课程以及机场地勤人员的培训课程。 先决条件： - 申请担任ERP或IGH的消防安全小组组长 - 持有SSIAP1、ERP或IGH1文凭或同等学历，并已从事这些工作至少1年 - 符合2005年5月2日法令规定的医疗要求 - 证明能够理解和抄写法语 - 持有SST或PSC1培训课程 目标 :- 申请ERP或IGH的消防安全小组组长 - 持有SSIAP1、ERP或IGH1文凭或同等学历，并已履行这些职能至少1年 - 满足2005年5月2日法令规定的体检要求 - 证明能够理解和抄写法语 - 持有SST或PSC1 方案：小组组长的角色和任务： - 管理消防安全小组</w:t>
      </w:r>
    </w:p>
    <w:p>
      <w:r>
        <w:rPr>
          <w:b/>
          <w:color w:val="FF0000"/>
        </w:rPr>
        <w:t xml:space="preserve">id 292</w:t>
      </w:r>
    </w:p>
    <w:p>
      <w:r>
        <w:rPr>
          <w:b w:val="0"/>
        </w:rPr>
        <w:t xml:space="preserve">UNDP Press Release - Economic growth will not be enough to address Africa's emerging challenges UNDP署长表示，经济增长不足以应对非洲新出现的挑战 2015年3月18日，阿比让 - "非洲在过去十年中取得了令人印象深刻的经济增长，但只有通过投资于公民的健康、教育，才能加强其维持进步和应对新出现挑战的能力。截至4月24日的埃博拉公报 科纳克里2014年4月25日 - 截至4月24日，几内亚已经记录了115例埃博拉出血热确诊病例，包括72例死亡。从4月17日至24日，在接受监测的登记接触者中报告了6个新病例。科纳克里有1例，盖凯杜有5例。就该国而言，截至2014年4月24日，目前仍有12名病人住院：5名病人在科纳克里治疗中心，2名在盖凯杜医院。</w:t>
      </w:r>
    </w:p>
    <w:p>
      <w:r>
        <w:rPr>
          <w:b/>
          <w:color w:val="FF0000"/>
        </w:rPr>
        <w:t xml:space="preserve">id 293</w:t>
      </w:r>
    </w:p>
    <w:p>
      <w:r>
        <w:rPr>
          <w:b w:val="0"/>
        </w:rPr>
        <w:t xml:space="preserve">再过几天，日夜重复的民意调查告诉我们，第二轮比赛中，奥朗德将面对萨科齐，仿佛游戏已经开始了；此外，他们甚至宣布，奥朗德将基本取得胜利。但其中一些民调分析家已经在谈论一个惊喜......或者至少在暗示它！当然，我们已经知道，伊娃-乔利幸运地退出了竞选，她的副手们已经抛弃了她数周，转而集中于他们未来的立法选区。巴伊鲁不会像5年前的2007年那样成为第三人，而是这次的第五人，如果萨科齐以及奥朗德为可能出现的马蒂尼翁铺上红地毯，但这不会到来，他应该不会超过10或11%。第四位候选人无疑将是玛琳-勒庞；这位开国元勋的继承人正在准备她真正的挑战，事实上是2017年的挑战，这是一个胜利的赌注。这就留下了大三角，即梅朗雄/奥朗德/萨科齐。如果一些民意调查已经把梅朗雄归功于17%，这看起来已经是一个壮举，在一个星期内，许多事情仍然可以演变和改变。我们可以有惊喜。奥朗德，谁都知道他没有比一个浮夸的非项目载体更有资格成为国家元首，几周来他一直跟随梅朗雄和萨科齐，几周前在图卢兹以及今天在墨西哥试图休养生息，我们很容易重温若斯潘的灾难，我不会感到惊讶。我一直认为，萨科齐只能当选一届，除非他确信上战场会给他带来一定的胜利。他不是一个能忍受失败的人，他不会放下他的权杖。这就是波拿巴主义。但真正的惊喜可能来自于梅朗雄一方，就我而言，我不会对梅朗雄-萨科齐的决斗感到如此惊讶。梅朗雄的竞选中存在一个机械性的问题，选民投票有用的可能性很小。投票有用意味着消除了第一轮，这已经没有意义了。诚然，梅朗雄的很大一部分选民知道他们的冠军项目几乎不适用，但挫折感、恐惧和不确定性可能会促使这些选民加强他们最初的投票，为什么不争取新的选票呢？这个赌注在许多人看来是不现实的，然而通过阅读字里行间，我们觉得我们正在为一些应该是不寻常的事情做准备：帽子里的兔子！我们是否应该记住，选举不是在投票站举行的，而是在投票站举行的，投票意向和投票之间往往存在一定的差距。即使梅朗雄不能进入第二轮，我认为，如果他最后不得不继续做第三人，他将更接近20%，而不是15甚至17。答案将在一周后揭晓，如果大都市人将等待晚上8点的锣鼓声，那么JSSNews将在晚上6点半给出趋势......两位蛊惑人心的民粹主义候选人将成为这场竞选的赢家，两位候选人不会成为2012年的共和国总统：梅朗雄和玛丽-勒庞，但两位候选人将代表超过三分之一的法国选民。没有人能够忽视第三个问题，尤其是萨科齐。至于社会党，它很可能经历PCF所经历的虚无和分解的阵痛。在此期间，重要的是能够摆脱奥布里担任总理和奥赛博物馆的维德林。只剩下216小时的等待。惊喜，惊喜...O</w:t>
      </w:r>
    </w:p>
    <w:p>
      <w:r>
        <w:rPr>
          <w:b/>
          <w:color w:val="FF0000"/>
        </w:rPr>
        <w:t xml:space="preserve">id 294</w:t>
      </w:r>
    </w:p>
    <w:p>
      <w:r>
        <w:rPr>
          <w:b w:val="0"/>
        </w:rPr>
        <w:t xml:space="preserve">在2020年7月4日星期六在《官方公报》上公布的总理任命法令和7月7日在《官方公报》上公布的政府组成法令之后，7月26日的一项法令完成了政府的组成，列出了国务秘书名单。现在政府的组成情况如下。部长们。- 让-伊夫-勒德里昂，欧洲和外交部长； - 芭芭拉-庞皮利，生态过渡部长； - 让-米歇尔-布兰克，国民教育、青年和体育部长； - 布鲁诺-勒梅尔，经济、财政和复苏部长； - 佛罗伦萨-帕利，武装力量部长。- Gérald Darmanin，内政部长； - Elisabeth Borne，劳动、就业和一体化部长； - Sébastien Lecornu，海外领土部长； - Jacqueline Gourault，领土团结和与地方及区域当局关系部长； - Eric Dupond-Moretti，掌玺者，司法部长。- Roselyne Bachelot，文化部长； - Olivier Véran，团结和卫生部长； - Annick Girardin，海洋部长； - Frédérique Vidal，高等教育、研究和创新部长； - Julien Denormandie，农业和粮食部长。- Amélie de Montchalin，改革和公务员事务部长； - Marc Fesneau，总理大臣，负责与议会的关系； - Elisabeth Moreno，总理大臣，负责男女平等、多样性和平等机会。- Franck Riester，欧洲和外交部长的部长，负责外贸和吸引力； - Emmanuelle Wargon，生态过渡部长的部长，负责住房； - Jean-Baptiste Djebbari，生态过渡部长的部长，负责交通。- Roxana Maracineanu，隶属于国民教育、青年和体育部长，负责体育事务； - Olivier Dussopt，隶属于经济、财政和恢复部长，负责公共账户； - Agnès Pannier-Runacher，隶属于经济、财政和恢复部长，负责工业事务。- 阿兰-格里塞（Alain Griset），经济、财政和复苏部部长，负责中小企业； - 热纳维耶夫-达里欧塞克（Geneviève Darrieussecq），武装部队部部长，负责记忆和退伍军人； - 玛琳-希亚帕（Marlène Schiappa），内政部部长，负责公民身份。- Brigitte Klinkert, 隶属于劳动、就业和一体化部长，负责一体化事务； - Nadia Hai, 隶属于领土团结和与领土社区关系部长，负责城市事务； - Brigitte Bourguignon, 隶属于团结和卫生部长，负责自治事务。国务秘书：致总理。- Gabriel Attal，政府发言人； - Sophie Cluzel，负责残疾人事务。欧洲和外交部长：-让-巴蒂斯特-勒莫内，负责旅游、海外法国公民和法语世界；-克莱芒-博纳，负责欧洲事务。致生态过渡部长： - 贝朗格-阿巴，负责生物多样性。致国民教育、青年和体育部长： - 纳塔莉-埃利马斯，负责优先教育； - 萨拉-埃尔-海里，负责青年和承诺。致教育、青年和体育部长</w:t>
      </w:r>
    </w:p>
    <w:p>
      <w:r>
        <w:rPr>
          <w:b/>
          <w:color w:val="FF0000"/>
        </w:rPr>
        <w:t xml:space="preserve">id 295</w:t>
      </w:r>
    </w:p>
    <w:p>
      <w:r>
        <w:rPr>
          <w:b w:val="0"/>
        </w:rPr>
        <w:t xml:space="preserve">作为一个搬过很多次家的人（我的第一次搬家是在四十天前），我经常想知道我们的生活在我们留下的房子里留下了什么印记。四壁的灵魂会发生什么，它是我们生活的一部分的见证，有一天我们会脱离它？新的居民会不会被它打上烙印？而且，更令人不安的是，无论他们是快乐地还是不快乐地生活在那里，他们的命运都会受到影响吗？如果我们仔细观察，我们的一些DNA一定粘在了我们用手和眼睛擦过的地板上。如果我们仔细地透过还没有闭上的眼睛，我们的目光闪过的记忆远远超过了破旧的百叶窗，一定还在徘徊。我们的歌声、我们的声音、我们的笑声、我们的喃喃自语肯定仍然是房子墙壁上的背景音乐的一部分，法语很多，意大利语和一点点马耳他语，相当多的英语，偶尔用阿拉伯语，还有，正如我们常说的，"用发明的"。我们的欲望和我们的劳作，即使已经被抹去，也必须在灰尘中或在油漆中停留一下......。我们是否还能察觉到那不可言喻的香水，其迷人的香味将我们带入一个清醒的梦境？阁楼上的蚕茧是否还散发着我们嫉妒地储存了一冬的苹果的味道？还有以前在厨房里闻到的柠檬酥皮派，是不是还在被遗忘的火上烤着？如果还有一张樱桃或冷杉床，它是否保留了一个神奇的夜晚的记忆，当时我们让唯一的灯光是我们屋顶上的星星的灯光？四面墙说得很清楚，否则就会永远保持沉默。我们只是他们的客人，在一种生活和另一种生活的接力之间穿梭...... eMmA MessanA 这幅拼贴画《Autour du nid》是另一幅《Construction du nid》的对应作品（评论：Plic!) 巴黎第十一区，2015年6月 - N°295 Autour du nid 画纸上的混合媒体（拼贴和墨水） 24 X 32 cm 这幅拼贴画N°295，一个独特的作品，在这里的N°2目录中没有装裱，Axelle Red和Ycare，D'Autres Que Nous（14 Boulevard Saint-Michel） Assane Attyé（Ycare）/ Dino Cirone 墙壁记得我们吗？我们的承诺？我有时会去我们伟大爱情的地址，我经过那里，然后我希望透过窗户看到你 自信，在我的嘴角微笑，然后我抬起头，我看到那里有光 其他像我们一样的人将在那里度过他们的冬夜 在炉边 其他像我们一样的人将在这些窗户下做爱 其他像我们一样的人将过着漫长的庆祝之夜 其他像我们一样的人将进行战争 或者他们将永远爱对方？其他像我们一样的人也会这样做 14 boulevard Saint-Michel 邻居们记得我们吗？我们的柔情？我回到我们的旧地址去战斗 数字代码不再相同，看守人已经退休了 所以我看着窗户是否仍然让白天通过 我几乎看不到任何光线 在路灯下悲伤地哭泣 远离柔和的火光 其他像我们一样的人将在这些窗户下做爱 其他像我们一样的人将在长夜中庆祝 其他像我们一样的人将进行战争 或者他们将永远爱对方？其他像我们一样的人也会这样做 14 boulevard Saint-Michel 我们一无所有，我们是一切 我们是我们 我们一无所有，但我们是一切 像我们之前的其他人一样 其他像我们一样的人在这些窗户下做爱</w:t>
      </w:r>
    </w:p>
    <w:p>
      <w:r>
        <w:rPr>
          <w:b/>
          <w:color w:val="FF0000"/>
        </w:rPr>
        <w:t xml:space="preserve">id 296</w:t>
      </w:r>
    </w:p>
    <w:p>
      <w:r>
        <w:rPr>
          <w:b w:val="0"/>
        </w:rPr>
        <w:t xml:space="preserve">汤布里奇的Best Western Rose And Crown酒店。BEST WESTERN Rose and Crown Hotel酒店距离St Stephen's Church教堂仅有几分钟的步行路程，BEST Western Rose And Crown Hotel In Tonbridge酒店提供餐饮选择，包括一家烤肉餐厅。该酒店于1700年开业，并于2002年进行了改造。位置 酒店距离伦敦盖特威克机场35公里，距离Southborough Church of England小学有10分钟车程。酒店距离镇中心1公里。All Saints' Tudeley也离酒店很近。这家现代酒店靠近高速公路。客房 Best Western Rose And Crown In Tonbridge酒店的客房包括免费无线网络连接、茶/咖啡机和办公桌。这家酒店的客房提供露台的景观。经典客房还设有带浴缸、吹风机和卫生用品的私人浴室。餐饮 酒店的Bar &amp; Grill餐厅提供国际菜肴。现场的传统酒吧还提供各种咖啡和茶。你可以用英式早餐开始你的一天，每人每天的费用为12英镑。放松 酒店还提供免费的自助停车场和行李寄存。互联网 整个酒店都可以免费使用无线网络。停车场 现场可提供免费公共停车场。房间数量：56间。非常愉快的工作人员。酒吧/餐厅不错，加床很旧，不舒服 周六晚上举行了一场婚礼。就在我们房间的上方。非常令人不安，在我们到达时没有人想到要提醒我们。 早餐时没有人讲法语，当我们最后一次到达时，什么都没有了！只有5块吐司，而且没有补货。位于市中心的位置；不错的餐厅。临街的房间很吵（窗户隔音效果不好）；淋浴和洗脸盆的水龙头很旧，不好用。接待处、酒吧和餐厅是令人愉快的地方。我们在餐厅吃了晚饭，味道非常好。空间非常非常有限。装修了30年，陈旧退化，清洁度就不必看得太仔细了。当务之急是重新装修房间。当地的食物正确和优秀 对欧式早餐非常失望。而且没有柠檬泡茶，甚至连柠檬茶包都没有!这里是英国，深夜从盖特威克机场抵达。被告知房间的方向，但没有被带走 由于我们是法国人，很难理解简短的指示。订购并支付了两个人的床上欧陆式早餐。收到了一个人的英式早餐。当时没有抱怨，因为酒店是我住在附近的姑姑送的礼物。第二天我们要参加一个葬礼。我姑姑打电话给酒店，被告知他们正忙于退房，但会回电，但他们从未回电。工作人员总是很有帮助。这一次，我要求换一个与我被分配的房间不同的房间，并解释了原因。我的要求在最短的时间内得到了满足。没有什么接待员让我们等待，没有一句客气话，因为她完成了看起来像除尘的工作!即使在解释了我们中的一个人是有心脏起搏器和呼吸困难的残疾人之后，我们还是被安排在三楼的一个小房间里，那里有非常陡峭的小楼梯，我的伙伴花了很长时间才恢复过来，而且我的伙伴感觉和看起来相当糟糕，事实上我的伙伴在我们逗留的时间里一直呆在房间里，害怕在楼梯上摔倒，因为它们是螺旋形的。不太好 住了一晚上，因为我第二天要在当地早早工作。外面的噪音一直到凌晨1点。这是一个星期六的晚上。我们的房间出现了问题，工作人员专业地处理了这个问题。在这方面的成本削减并不鼓励进一步的预订 酒店的食物价格对于该地区来说很高 太冷了，很难打开散热器并保持热度，房间有异味，菜单有限，葡萄酒非常差。</w:t>
      </w:r>
    </w:p>
    <w:p>
      <w:r>
        <w:rPr>
          <w:b/>
          <w:color w:val="FF0000"/>
        </w:rPr>
        <w:t xml:space="preserve">id 297</w:t>
      </w:r>
    </w:p>
    <w:p>
      <w:r>
        <w:rPr>
          <w:b w:val="0"/>
        </w:rPr>
        <w:t xml:space="preserve">RECUPE网站由Xavier ANTOINE于2001年创建。提供捐赠的人是：Denis (Dehem), Maryse (Opusperle), Dominique (Dominiquedu21), Virginie (Kaboom), Virginie (Virgi la frite), Stanislas (Stanbois), Amandine (Dinie), Corinne (Cocostar), Malek (Albator)，长期主持。衷心感谢图形设计师Tristan Duhamel设计的标志。该网站是独立、自主的，不隶属于任何政治或宗教运动。它得到了Recupe协会的支持，这是一个独立的、没有补贴的协会。该网站的创建日期：2001年12月。</w:t>
      </w:r>
    </w:p>
    <w:p>
      <w:r>
        <w:rPr>
          <w:b/>
          <w:color w:val="FF0000"/>
        </w:rPr>
        <w:t xml:space="preserve">id 298</w:t>
      </w:r>
    </w:p>
    <w:p>
      <w:r>
        <w:rPr>
          <w:b w:val="0"/>
        </w:rPr>
        <w:t xml:space="preserve">满分5分，像真的一样，2015年12月24日 漂亮的娃娃，非常逼真。我6岁的小女儿会非常高兴。我推荐这个美丽的粉色宝贝。Super 5.0 ôtoiles out of 5 非常好，24 d�cembre 2015 This review r�f�rence � this �dition: MYLB PU Leather MYLB Case Case �tui de portefeuille protection Coque Case Leather Swag For Samsung Galaxy Grand Prime (For Samsung Galaxy Grand Prime, 5) (Devices �lectronics) Great product. very nice rendering.我的女儿很高兴。我强烈推荐这个案例。对应于指定的尺寸。没有什么可抱怨的 5位网民认为这条评论很有帮助 3.0�toiles out of 5 Beautiful v�tement, September 22, 2014 非常漂亮的毛衣，上面的花边做得很好。尽管有半袖，但仍能保持温暖。搭配任何衣服都很理想 4.0 ▷▷5分 漂亮，2014年9月22日 真的很漂亮的蓬蓬裙，小女孩非常喜欢它的蓬松效果。一个真正的小公主都是彩色的 4.0�toiles（满分5分） 太有趣了，2014年9月22日 对于完善婚礼上有点想要的服装来说，是非常好的。一整天都保持良好的状态，不会有太大的波动。非常好的商品，做工精良 4.0 盎司（满分5分） 非常好，2014年9月22日，很好的腰带，可以放在背心下面或外面。完成得不错!腰部保持得很好，很容易收紧 4.0�toiles（满分5分） 很好的效果，2014年9月22日，这条蓬蓬裙确实具有最美的效果。一个高兴的小女孩，像公主一样美丽。要在很多场合重复使用索尼Xperia E1智能手机USB/蓝牙安卓4.2果冻豆4GB白色（包括ZX100耳机+音乐无限30天的免费音乐）5.0�toiles（5分）非常好的产品，2014年9月22日非常容易使用的手机。画质好，触摸屏好用。我推荐这款产品及其非常实用的耳机 关于这条评论的说明 关于这条评论的说明 | Permalink 孩子们很喜欢，这种染料有神奇的一面，因为它一开始是橙色的，一旦混合就会变成美丽的绿色。孩子们喜欢它。非常好的色彩渲染，一如预期。</w:t>
      </w:r>
    </w:p>
    <w:p>
      <w:r>
        <w:rPr>
          <w:b/>
          <w:color w:val="FF0000"/>
        </w:rPr>
        <w:t xml:space="preserve">id 299</w:t>
      </w:r>
    </w:p>
    <w:p>
      <w:r>
        <w:rPr>
          <w:b w:val="0"/>
        </w:rPr>
        <w:t xml:space="preserve">图卢兹。医学生物学：私营实验室很愤怒 担心自己的未来，医学生物学实验室在本周一10月29日发起了一次不满的行动。直到11月4日，他们将停止向初级医疗保险基金（CPAM）远程传输治疗单。全国性的运动不会影响病人。然而，这将导致大量纸质医疗表格涌向CPAMs。吸引注意力的一种方式。代表法国45000名劳动者的该行业估计，社会保障融资法案的预算限制可能导致中比利牛斯省失去200个工作岗位。"六年来，利率一直在下降。他们仍在宣布削减5%至10%。现在我们已经走到了尽头。实验室不再有任何余地，它们不得不关闭或重新组合。生物学改革规定了严格的质量保证标准：需要30万欧元至50万欧元才能获得认证。圣让（Saint-Jean）联盟诊所的生物学家、中比利牛斯省PEP（专业实践平台）的发言人让-马克-甘多瓦（Jean-Marc Gandois）说："我们必须警告，我们希望参与健康网络，而不是参与医疗服务的荒漠化。下周，实验室将在下午关闭 另一项行动计划在11月5日至9日这一周进行，所有私营医疗生物场所每天下午关闭。"实验室将在上午运作，这时许多程序都集中在一起，紧急情况也将被覆盖。因此，每个人都将看到在实验室关闭和重组的情况下会发生什么，"让-马克-甘多瓦宣布。不要搞错了，manantalbret，涉及医学实验室的改革是Roseline Bachelot于2010年1月10日颁布的法令的结果，当时的政府并没有保护私营部门，而是保护大型金融集团。如果现任政府不质疑这一条例，那是因为它捍卫同样的原因，即跨国公司的利润，而损害了公民的利益。 政府每天都在表明，它激烈地反对私有财产，更普遍地反对一切私有事物。它想要一个极权主义的共产主义国家，有很多公务员会投P.S.的票......所以，私人实验室，莫兰德根本不屑一顾......快点，一块手帕!我知道实验室的老板们将不得不去救济所，晚上就睡不着觉。先生们，有点礼貌吧。</w:t>
      </w:r>
    </w:p>
    <w:p>
      <w:r>
        <w:rPr>
          <w:b/>
          <w:color w:val="FF0000"/>
        </w:rPr>
        <w:t xml:space="preserve">id 300</w:t>
      </w:r>
    </w:p>
    <w:p>
      <w:r>
        <w:rPr>
          <w:b w:val="0"/>
        </w:rPr>
        <w:t xml:space="preserve">在他的《我们记忆的颜色》（Les Couleurs de nos souvenirs）一书中，Michel Pastoureau考察了半个多世纪以来（1950-2010）色彩与社会之间的关系历史。继续他的调查，他现在专注于一个较短的时期，并对我们这个时代的色彩实践进行了观察和思考。由现场笔记、个人经历、无拘无束的评论、学识渊博的题外话和幽默的叙述组成，这本过去五年的《色彩日记》将我们带到了各种各样的领域：词汇和语言、日常生活和街头奇观、服装和时尚现象、艺术和文学、电影院、博物馆、广告、政治世界、公共花园、酒店房间和运动场。这本杂志通过描述和叙述、游戏和诗意，强调了色彩在我们当代社会中无处不在的程度，它的主要功能是信号、分类和分级，幸运的是它仍然是快乐的来源和梦想的地方。</w:t>
      </w:r>
    </w:p>
    <w:p>
      <w:r>
        <w:rPr>
          <w:b/>
          <w:color w:val="FF0000"/>
        </w:rPr>
        <w:t xml:space="preserve">id 301</w:t>
      </w:r>
    </w:p>
    <w:p>
      <w:r>
        <w:rPr>
          <w:b w:val="0"/>
        </w:rPr>
        <w:t xml:space="preserve">兰佩杜萨和莱昂纳尔达。两个名字，一个是地中海的小岛，一个是15岁的科索沃女孩，重新引发了欧洲关于移民问题的辩论，在法国达到了高潮，在那里所有人都为国民阵线的崛起而着迷。辩论中的幻想多于现实，但政治领导人往往只从对公众舆论影响的角度来对待它。因此，辩论是有偏见的，因为政治上的看法比事实更重要。事实是，移民在历史上一直存在，在同一国家内和不同国家之间都有。假装欧洲突然面临着前所未有的移民潮这一新现象是不合理的。更重要的是，数字显示，进入欧洲的移民相对较少。在欧盟，约有3000万居民在欧盟以外出生，约占总人口的6%。非法移民的数量估计在450万到800万之间。在超过5亿的欧洲公民中，无证移民因此占欧洲人口的0.97%至1.73%。当罗姆人融入问题成为政治辩论的中心议题时，应该记住法国大约有20,000名罗姆人。这些百分比应与美国的情况相比较：3.2亿居民中，有1200万非法移民。在民主党和共和党的同意下，美国当局定期对非法移民进行规范化管理，特别是在南部各州，拉丁裔的选票有助于地方或国家民选官员的成功。移民的新面孔 然而，美国的移民政策并非没有矛盾。在与墨西哥交界处修建隔离墙的目的是为了遏制非法移民。同时，移民被美国人看作是其经济活力的证明和条件。欧洲人的态度更加谨慎，尽管一些欧盟国家依靠移民来弥补失败的人口结构，例如德国。另一个常见的误解是，欧洲正面临着被来自南方的成群结队的穷人淹没的危险。然而，根据联合国开发计划署的报告，60%的移民发生在富国之间，只有37%发生在穷国和富国之间。这些数字让人看清了米歇尔-罗卡尔经常引用的一句话，即法国和欧洲 "不能接受世界上所有的苦难"。为了把 "苦难 "留在家门口，欧洲长期以来一直依赖地中海南部的专制和镇压政权。这些堡垒随着 "阿拉伯之春 "的到来而倒下。但是，来自地中海南部的移民不再是欧洲汽车工业在20世纪60年代以数十万计进口的文盲农村居民。越来越多的情况是，他们是 "失业的毕业生"，在原籍国找不到合格的工作，但他们有受过教育，会说外语。对法国来说，家庭团聚不再在移民中发挥重要作用。合法移民中只有5-6%是儿童，他们每年代表20万人，包括6万名学生。此外，还必须加上无证移民，其总人数估计为30万。鉴于这些数字，必须考虑到每年有100,000人离境，才能了解外国人口的比例。另一个问题是寻求庇护者：法国每年有6.2万人，其中只有15%被接受。换句话说，与另一个流行的看法相反，85%的庇护申请被拒绝。困难来自于处理申请的时间，这可能需要几年时间。</w:t>
      </w:r>
    </w:p>
    <w:p>
      <w:r>
        <w:rPr>
          <w:b/>
          <w:color w:val="FF0000"/>
        </w:rPr>
        <w:t xml:space="preserve">id 302</w:t>
      </w:r>
    </w:p>
    <w:p>
      <w:r>
        <w:rPr>
          <w:b w:val="0"/>
        </w:rPr>
        <w:t xml:space="preserve">描述 你是否梦想在荒野中，日复一日地攀登令人印象深刻的山脉？呼吸着云杉树的味道，触摸着天空，而天空又神圣地倒映在冰川湖的平静水面上？踏上穿越北方森林、山口、高耸的山脊和冰川的道路？这次旅行向您承诺，所有这些都将在专家的指导下进行，并且有信心。野生动物随处可见，从绵羊到白尾鹿，从熊到麋鹿。沿着最美丽的远足小径，包括攀岩，探索路易斯湖周边地区，以及班夫、瑞佛斯托克和冰川公园。沿途攀登几座壮观的山峰，如费尔维尤山（2744米）、环形山峰（2993米）、布尔乔山（2931米）和阿兰山（2820米）。这条充满行动力和挑战性的路线，保证了加拿大落基山脉的精华所在!- 从其山峰上可以看到班夫、约霍、瑞佛斯托克、冰川和卡纳纳斯基斯的异常美景。根据航班安排，可以在市内自由漫步。与团队会面并介绍行程。晚餐自理。在酒店过夜。当你离开位于平原的卡尔加里时，你可以看到远处的落基山脉。那么你就在那里。他们是宏伟的!徒步走石窟山小径，是对前方的一个很好的介绍。继续前往班夫国家公园的露易斯湖。班夫国家公园是该国第一个受保护的自然公园，于1885年开放。你知道吗？在青年旅馆的3晚住宿。B,L,D 青年旅馆 徒步20公里，20分钟车程 我们将努力达到著名的路易斯湖和周围冰川的最佳景观。该小组有两条线索可供选择。导游会根据山路情况和团体的体能情况来决定。第一座是费尔维尤山的山顶，海拔2744米。第二个稍微容易的选择是圣皮兰山山路（2649米），同样可以看到路易斯湖和艾格尼斯湖的壮观景色。一天结束后，返回路易斯湖的旅舍。B,L,D 徒步旅行 从路易斯湖出发的下一个徒步旅行是Cirque峰（2993米）。清晨转移到迷人的蓝色弓形湖，山路在这里开始。我们徒步到海伦湖，远远高于树线，然后到冰川圈。努力过后，在山顶上享受美妙的风景吧!如果由于条件所限，无法走弓湖步道，另一个选择也同样精彩：温克切姆纳山口。要到达岩石山口的顶部，需要进行攀登。耸人听闻的10座山峰的山谷景观。下山后回到路易斯湖的旅舍，度过最后一晚。B,L,D 徒步旅行 此行中最喜欢的徒步旅行之一：伊塞林。在登山口，可以欣赏到高达380米的塔卡卡瀑布。在山谷的中心地带，经过其他的瀑布，这群人到达了Iceline小径，它沿着冰川和树线的轮廓。经由西莱斯特湖返回。我们在Golden的一个小旅馆里住了两个晚上。B,L,D 徒步80公里，1-2小时车程 今天是休息日，以恢复过去几天艰苦的徒步旅行！在这一天，你会发现你的身体已经恢复了。探索尤霍公园的翡翠湖。有机会参加踢马河的漂流活动。B,L 徒步前往哥伦比亚山区的冰川国家公园（1小时）。离海洋更近。</w:t>
      </w:r>
    </w:p>
    <w:p>
      <w:r>
        <w:rPr>
          <w:b/>
          <w:color w:val="FF0000"/>
        </w:rPr>
        <w:t xml:space="preserve">id 303</w:t>
      </w:r>
    </w:p>
    <w:p>
      <w:r>
        <w:rPr>
          <w:b w:val="0"/>
        </w:rPr>
        <w:t xml:space="preserve">几个月前，我的一个朋友打电话给我，问我是否可以在一个对公众开放的会议上解释我的基督教旅程。我同意了，一方面是为了取悦他们，另一方面是因为我对他们能想到我感到受宠若惊。我也喜欢抓住出现的机会，为我的信仰做见证。我不想拒绝他们中的任何一个。在随后的日子里，我联系了我的另一位朋友，他负责这种类型的会议。他解释说，他们已经习惯了人们为惊人的事情作证：神圣的医治、壮观的祈祷答案、神奇的生活变化......。不必要的情结 我比以往任何时候都意识到，我的生活相当平凡：关于我的生活，关于我与耶稣基督的相遇，我有什么有趣的事情可说？在一个越来越多地被壮观、轰动和特效所支配的世界里，我感到不足。我祈祷并请求上帝启迪我。然后我重新考虑了我的基督教之旅。我的父母在我两岁的时候改变了信仰。我在一个接受福音的家庭长大，我们参加了教会。在大约15年的时间里，我有足够的时间来建立一个坚实的圣经文化。正是在我的青少年时期，我感到需要做出个人选择。我与自己斗争，最后决定承认事实：上帝存在，他无限地爱我，并希望将他的光照亮我的生命。但在他和我之间有一个可怕的差距，这就是所谓的罪，我没有办法抹去它，即使有最好的意愿。我唯一的解决办法是谦卑地承认，耶稣基督以他的生命为代价，亲自解决了我的债务，而且正是由于他，也只有他，我才能最终与神和解。正是从这一点出发，耶稣基督对我来说变得真实。福音真的是为每个人准备的。有些人在困难的环境中，在经历了非常困难的事情之后，遇到了上帝。在这些情况下，你经常听到有人说："哦，他啊，经历了这么多，难怪他要去信教。"对我来说，情况并非如此。我没有经历过任何重大灾难。但我可以说，无论我们的生活如何，过去或现在，我们每个人都应该见到耶稣基督，这并不奇怪。首先是因为这是神最深切的愿望，其次是因为没有比福音更快乐、更满意、更符合人性的信息了。我肯定是一个普通人，是那些可能因此被认为不需要宗教的人之一，因为一切都很好。像你这样的人，也许。然而，我为他对我的生活的非凡 "入侵 "感谢上帝。如果你读我的书，期望发现不可思议的事实、神奇的故事或伟大的启示，你可能会有点失望。但如果你看神而不是看我，你可能会发现，他已经把我 "从死到生"（1）。(1) 这也是他想为你做的。而这是不寻常的!</w:t>
      </w:r>
    </w:p>
    <w:p>
      <w:r>
        <w:rPr>
          <w:b/>
          <w:color w:val="FF0000"/>
        </w:rPr>
        <w:t xml:space="preserve">id 304</w:t>
      </w:r>
    </w:p>
    <w:p>
      <w:r>
        <w:rPr>
          <w:b w:val="0"/>
        </w:rPr>
        <w:t xml:space="preserve">芬兰发布了一个荒谬的点，向女性解释......如何不被强奸 33条评论：没有垃圾邮件、侮辱、无菌的挑衅、过度的宗教教义、呼吁仇恨、暴力或为恐怖主义道歉。评论不是发泄，这个博客既不是聊天也不是论坛。评论的存在是为了促进辩论。不欢迎巨魔。请在交流中保持礼貌，为了便于理解，只用法语书写。这就需要每个人尽自己的努力，本着尊重每个人的精神，允许交流和辩论。你怎么能对人如此不屑一顾呢？在我看来，为补救这种情况，唯一可以提供的适当建议是参加自卫课程。抑制 没有什么比狠狠地踢一下球来平息热情更有效的了。当然，他们拿着袋子走不了多远，这不是一种有效的防御手段。自卫当然是一个好主意，但它可以与气体相结合。这两种技术相互补充。删除女性在被男性攻击时处于明显的身体劣势（除非她们真的做好了准备，我想很少有人能做到这一点），所以他们的建议真的没有用。 在我看来，这只有使攻击者更加暴力的风险。@1mondelibre 删除 这和我给我妻子的建议一样，如果攻击者太近，就在球上狠狠踢一脚或用膝盖顶一下，然后顺势而为。此后，口袋里有一支准备使用的迷你催泪枪是最起码的。购买拳击手套并进行练习将是一个好主意。"在我看来，这只是可能使攻击者更加暴力。"删除 Lol，除了强奸你（干），你还想让他对你做什么？除了砍你，烧你...甚至不要考虑这可能会使他们平静下来......你必须对暴力侵犯作出激烈的反应。在**上打一拳，在亚当的苹果上打一拳（如果是骡子的拳头，注意它可以杀人）武器是危险的（刀，催泪瓦斯......），因为他们可以反过来对付你，而且往往是这样，需要太长时间才能脱身......删除 我的意思是，作为一种反应，它不够积极，因此无法威慑侵犯者，这在逻辑上会导致他反击（而这次不会是用袋子）。删除最好的防御措施是将他们送回各自的国家，并终身禁止踏上任何欧洲国家的土地。至于难民：由于他们可能造成了战争和冲突，他们只需要努力带来和平，创造安全的氛围，这样他们也可以返回家园。回复Delete 侵略者不一定每次都是寻求庇护者，所以不要推脱。然而，在这位丹麦妇女的案例中，他们是。删除应该鼓励男人早婚，打击裸体，消除色情，一份工作换来下山的生活。ReplyDelete 好吧，这只是男人的说法，他们（强奸犯和性欲旺盛的男性）反而无法控制动物的冲动。删除 我们为什么要改变我们的生活方式来适应这些怪胎？我很抱歉，但我不想看起来像DARK VADOR La porn</w:t>
      </w:r>
    </w:p>
    <w:p>
      <w:r>
        <w:rPr>
          <w:b/>
          <w:color w:val="FF0000"/>
        </w:rPr>
        <w:t xml:space="preserve">id 305</w:t>
      </w:r>
    </w:p>
    <w:p>
      <w:r>
        <w:rPr>
          <w:b w:val="0"/>
        </w:rPr>
        <w:t xml:space="preserve">在司法检查员关于Luc Nicolaï和Co.的案件管理的报告结果出来后，人们开始关注。他说："法官中的元老和蒂埃斯的检察官被最高法院从该案中开除。瓦尔法吉里日报集团的长者写道："现在，该案件的处理由达喀尔的高级法官马哈瓦-塞穆-迪乌夫负责"。它援引 "司法消息来源 "指出，对该案的 "模糊管理 "是铁路首府（Thies）司法当局溃败的根源"。L'As》重复了同样的信息，并回顾说，正是Thies的一名法官批准了Bertrand Touly的临时释放，他是Lamantin海滩酒店毒品事件的主角之一，该事件导致摔跤运动发起人Luc Nicolaï被指控并自去年10月起被关押在监狱中。该日报称，与此案相关的文件现在被委托给高级调查法官Mahawa Sémou Diouf，并强调有关Luc Nicolaï的文件已被移交调查。摔跤运动发起人因腐败、持有毒品和诈骗而被起诉。据《每日新闻》报道，高等法院已经 "邀请主角们周一在其法庭上出庭"。该报指出，"11月14日给予贝特朗-图利的临时释放的有效性受到威胁。吕克很快就到了Reubeuss，对Touly的威胁"，《论坛报》总结道。该报指出，最高法院 "已自行处理此事，命令蒂埃斯的法院停止所有诉讼"，并补充说："从现在起，一切都将在达喀尔进行"。Direct Info报道说，去年4月因谋杀两名可兰经学生而被起诉的Cheikh Béthio Thioune的律师正在为他们的客户 "请求完全撤销案件 "并 "暂停临时自由"。Cheikh Béthio Thioune的律师希望为他们的客户完全撤销案件，他被关押在阿里斯蒂德-勒丹特克医院的特殊病房。法官们昨天发出了一个强烈的信号，将蒂安塔库恩导游的亲密合作者 "diawrignes "关进监狱一年。这证明了司法系统的坚定性，'该报在当天的文章中这样说。Sud Quotidien说："俱乐部落在了Thiantacounes上"。该报报道，在抗议逮捕Cheikh Béthio Thioune的活动中被捕的35名追随者被判处6个月至1年不等的监禁。22人被释放。关于追查不义之财的问题，《解放报》报道说，塞内加尔国家已经在巴黎对前政权的25名政要提出了申诉。该报评论说："说追捕所谓的不义之财正在成为国际性的，而且有充分的理由......"，这并不冒险。同时，L'Observateur指出，调查人员组织了 "维埃达拉、记者Cheikh Tidiane Ndiaye和会计师Mansour Gaye之间的对峙"。未来媒体集团的日报说："在菜单上，Canal Info News的融资及其奇怪的影响"。据《每日新闻》援引自由派议会团体主席莫杜-迪亚涅-法达的话说，对卡里姆-瓦德的调查的后果是</w:t>
      </w:r>
    </w:p>
    <w:p>
      <w:r>
        <w:rPr>
          <w:b/>
          <w:color w:val="FF0000"/>
        </w:rPr>
        <w:t xml:space="preserve">id 306</w:t>
      </w:r>
    </w:p>
    <w:p>
      <w:r>
        <w:rPr>
          <w:b w:val="0"/>
        </w:rPr>
        <w:t xml:space="preserve">[在其最新的 "思考 "运动中，英国政府希望提醒司机，他们害怕在驾驶时接受药物测试是正确的。一年前，当关于在药物影响下驾驶的法律发生变化时，药物测试得到了加强，测试的物质数量增加，惩罚措施也在升级。今天，运动的主题是检测受影响的司机，特别是通过警方可用的唾液测试来促进。坚决地提出了一个令人担忧的口号："现在有更多的理由去疑神疑鬼了--警察可以通过路边的棉签来识别毒品驾驶"(*)。这是一个强调吸食大麻后驾驶的危险的机会，因为大麻会减慢反应时间，可卡因会导致过度自信和冒险，摇头丸会扭曲感知，以及某些药物。所有这些物质都会影响控制车辆的能力，使司机对自己和他人都很危险。 (*)现在有更多的理由去疑神疑鬼--警方有一个测试来识别受药物影响的司机</w:t>
      </w:r>
    </w:p>
    <w:p>
      <w:r>
        <w:rPr>
          <w:b/>
          <w:color w:val="FF0000"/>
        </w:rPr>
        <w:t xml:space="preserve">id 307</w:t>
      </w:r>
    </w:p>
    <w:p>
      <w:r>
        <w:rPr>
          <w:b w:val="0"/>
        </w:rPr>
        <w:t xml:space="preserve">2015年5月25日 星期一 10:12 市政选举：登记之后，强行登场 各个政党在市政选举的框架下开始竞选。毛里求斯民兵运动（MMM）将于本周四在Beau-Bassin/Rose Hill开始其竞选活动，而Lepep联盟将于本周一在路易港开始其竞选。同时，两个集团的候选人也将在当地进行。许多其他政党和独立候选人也将到场。发表于 2015年5月19日 星期二 10:00 超级返现金：大客户登记即将开始 由政府设立的用于偿还前BAI客户的国家财产基金，即将开始第二阶段的超级返现金计划。发表于 2015年5月13日 星期三 06:01 6月14日市政选举：16个政党和一个联盟的登记 周二，不少于16个政党和一个政党联盟在选举委员会登记，参加定于6月14日举行的市政选举。在大牌中，只有MMM已经注册，工党和Lepep联盟将在周三进行注册。发表于 2014年11月14日 星期五 10:01 选举的政党登记 即将举行的立法选举的政党登记工作继续进行。已经有45个政党在选举委员会注册。发表于 2014年9月18日 星期四 10:06 身份证：9月30日之后来登记的人不用交罚款 9月30日之后来登记新身份证的毛里求斯人不用交任何罚款。这是毛里求斯国家身份计划（MNIS）主任拉奥-拉玛在星期三的新闻发布会上宣布的。发表于 星期二, 11 三月 2014 07:30 他们是八个等待注册的人：五个有抱负的牙医被免除考试 八个等待注册的有抱负的牙医中的五个将不必写牙科理事会考试。他们在2013年8月前提交了申请。发表于 2014年1月22日 星期三 10:01 教育学：注册提高课程 STDS III和IV学生的家长被告知，他们可以为他们的孩子注册提高课程。登记将从今天（1月22日星期三）至1月24日星期五上午9点至下午3点在学校教师处进行。发表于 2013年12月07日 星期六 12:35 令人震惊的视频：录音显示，受害者是从后面被打的 图片不言自明。周四上午在Montée 'S'的道路上死亡的两名男子是被一辆汽车从后面撞到的。当地一家企业的监控摄像头记录了撞击的现场。这辆车正朝相反的方向行驶。发表于 星期一, 28 十月 2013 09:50 在民事登记处登记儿童：班布斯办公室显示缺乏常识 班布斯的民事登记处不进行婴儿的出生登记。原因是：网络上出现了一个服务器的问题。副书记官长严厉斥责了这一失误，说应该像过去一样，用人工来完成这项工作。发表于</w:t>
      </w:r>
    </w:p>
    <w:p>
      <w:r>
        <w:rPr>
          <w:b/>
          <w:color w:val="FF0000"/>
        </w:rPr>
        <w:t xml:space="preserve">id 308</w:t>
      </w:r>
    </w:p>
    <w:p>
      <w:r>
        <w:rPr>
          <w:b w:val="0"/>
        </w:rPr>
        <w:t xml:space="preserve">情感回归仪式是对曾经与你相爱的人进行的。如果你们曾经相爱过，在过去曾经经历过或希望一起经历过激情时刻，而那个人因为某种原因抛弃了你们，那么这个仪式会让你的男人回来，她会再次爱上你。这种仪式没有任何有害的后果，对你和你的伴侣都是如此。 </w:t>
      </w:r>
    </w:p>
    <w:p>
      <w:r>
        <w:rPr>
          <w:b/>
          <w:color w:val="FF0000"/>
        </w:rPr>
        <w:t xml:space="preserve">id 309</w:t>
      </w:r>
    </w:p>
    <w:p>
      <w:r>
        <w:rPr>
          <w:b w:val="0"/>
        </w:rPr>
        <w:t xml:space="preserve">在我们进一步讨论之前，让我们看一下鲑鱼的生命周期。这将有助于我们了解他们的行为。如果一只小鸟钩住了你的苍蝇，把它慢慢地拉向你，这样它就不会被淹死。轻轻地解开苍蝇的钩子，不要用手碰触幼虫。只需用手指紧紧夹住鱼钩，不要移动；小鱼会挣扎着自己脱钩并返回河中（不要把鱼钩举得离水面太高）。对小鱼要非常小心，因为它们是我们未来的鲑鱼。幼鱼是指只在海上呆了一年就返回原籍河中产卵的幼鱼。其他幼鱼则被送往格陵兰岛西海岸和法罗群岛周围的育苗场。在海里，它们也面临海豹、鲨鱼、海鸥和鸬鹚的捕食。除了这些天敌之外，它还受到跨大西洋船只排入公海造成的污染。一种假设是，他们利用星星和太阳作为向导。另一个假说说的是洋流的影响。然而，似乎一旦它们靠近海岸，大马哈鱼就会通过气味找到它们的河流。标记已被用于跟踪鲑鱼的运动。标签在下游迁移期间被放置在幼鱼的背上，并在鲑鱼被商业或体育捕捞时被收集。这项技术使魁北克的生物学家发现95%的鲑鱼都回到了它们的原生河流。我们倾向于认为，大的三岁儿童（即体重超过8公斤的鲑鱼）在春天首先到达，所以当捕鱼季节开始时，他们是河流中的居民。然后是两岁的孩子（4至7公斤之间），最后是一岁的孩子（1.5至3.5公斤之间），这些孩子几乎都是雄性，其中大部分没有成熟的生殖能力。这就是为什么在强制捕捞和释放的河流中，渔民被允许保留幼鱼的主要原因。然而，近年来，这些观察结果受到了质疑。马德莱尼奥（1.5至3.5公斤之间）可以在季节的早期找到，而大马哈鱼（8公斤以上）在季节的中期仍然是非常银的。某些因素改变了鱼的顺序。从海上向上游迁移的速度可能非常快。在离海几十公里远的地方捕获的鲑鱼上看到了海跳蚤，尽管这些跳蚤在淡水中只能活48小时。随着季节的发展，鲑鱼的颜色也会发生变化。它变得偏红。雄性大马哈鱼的下颌以钩状的方式向上翘起。在河里时，除了瀑布外，大马哈鱼大多在夜间活动，因为看到大马哈鱼，白天似乎更容易克服。大马哈鱼在返回其出生地的途中，为了产卵的唯一目的，会在河中被我们称为 "池 "的地方停留。魁北克省有记录的最古老的大马哈鱼据信是来自马坦河的一条雌性大马哈鱼，它在第五次产卵时被捕获，重15公斤，据说已经15岁了。</w:t>
      </w:r>
    </w:p>
    <w:p>
      <w:r>
        <w:rPr>
          <w:b/>
          <w:color w:val="FF0000"/>
        </w:rPr>
        <w:t xml:space="preserve">id 310</w:t>
      </w:r>
    </w:p>
    <w:p>
      <w:r>
        <w:rPr>
          <w:b w:val="0"/>
        </w:rPr>
        <w:t xml:space="preserve">阿兰-苏颂 阿兰-苏颂，出生在摩洛哥的卡萨布兰卡，是一名法国歌手兼演员。自20世纪70年代以来，他一直是法国音乐界的一个重要人物，他的职业生涯以与洛朗-武尔兹的合作为标志，这种合作始于1974年。他已售出超过900万张唱片[1]。Alain Souchon是在Victoires de la musique获奖最多的艺术家之一，自1986年以来获得了10座奖杯。目录 - 1 传记 - 1.1 他的开始 - 1.2 成功的开始 - 1.3 一个 "现象 "歌手 - 1.4 一个公认的艺术家 - 1.5 一个多代的人格 - 2 私人生活 - 3 唱片目录 - 3.1 第一张单曲 - 3.2 工作室专辑 - 3.3 现场专辑 - 3.4 汇编 - 3.5 单曲 - 3.6 客串 - 4 电影目录 - 4.1 演员 - 4.2 电影音乐 - 4.3 提名 - 5 荣誉和赞誉 - 51 Victoires de la musique - 5.2 Other awards - 5.3 Decoration - 5.4 Tributes in song - 5.5 Rosier - 6 Notes and references - 6.1 Notes - 6.2 References - 7 See also - 7.1 Bibliography - 7.2 Related articles - 7.3 External links Biography[编辑] His beginnings[编辑] Alain Édouard Kienast[n 1] 出生在卡萨布兰卡，母亲一方是瑞士的一个富裕的家庭。他先是以他的正式父亲基尼亚斯特的名字命名，然后才用他的生父皮埃尔-苏颂的名字，[2]他是他母亲马德琳-勒梅特的情人，后来是第二任丈夫。他有四个兄弟，两个同父异母的兄弟和一个同父异母的妹妹[4]。他的生父是巴黎16区克劳德-伯纳德中学的英语教师（他在专辑《Toto 30 ans, rien que du malheur...》中的歌曲《J'étais pas là》中想起了他），他的母亲是《哈莱金》系列的小说家[n 2]，用笔名Nell Pierlain[5]写作。他在摩洛哥的卡萨布兰卡生活了6个月，然后在巴黎度过了他的童年，在瑞士的一所寄宿学校度过了7年。1959年，在一次滑雪度假回来的路上，他们的车被一辆卡车撞倒；他的生父皮埃尔-苏颂当场死亡，当时阿兰只有14岁。这次死亡给他留下了深刻的印象，并激发了两首歌曲：《Dix-huit ans que je t'ai à l'œil》，1977年在专辑《Jamais content》中发行；《La Ballade de Jim》，1985年在专辑《C'est comme vous voulez》中发行。他是一个心不在焉、爱做梦的学生，他的学习成绩很差，以至于他在15岁时被送到上萨瓦省的克卢斯钟表学校（现在的查尔斯-庞塞高中）寄宿，他的哥哥是一名英语教师，也是一名登山向导。家庭经济困难，她的母亲不得不通过为《哈勒奎因》文集写作来谋生。由于无法适应其他学生，他在诗歌中寻求庇护，最终因不守纪律被开除。1961年，他的母亲把他送到英国的一所法国中学。他的入学资格无效，但他留在了这里，靠打零工生活了18个月。正是在一家酒馆工作时，他培养了对流行歌曲的兴趣。他的绰号是 "法国人"。他的一些遭遇使他有机会发现法国歌曲（乔治-布拉森斯、盖-贝亚特......），并聆听了盎格鲁-撒克逊的曲目。他在专辑《J'ai dix ans》和歌曲《Jamais content》中唤起了他在伦敦泰晤士河畔的这段生活。他通过函授参加了三次高中毕业考试，但都没有获得毕业证书[6]。[6] 回到法国后，他仍然靠打零工为生，并在音乐界碰运气，参加了一些演出。</w:t>
      </w:r>
    </w:p>
    <w:p>
      <w:r>
        <w:rPr>
          <w:b/>
          <w:color w:val="FF0000"/>
        </w:rPr>
        <w:t xml:space="preserve">id 311</w:t>
      </w:r>
    </w:p>
    <w:p>
      <w:r>
        <w:rPr>
          <w:b w:val="0"/>
        </w:rPr>
        <w:t xml:space="preserve">2007年3月25日星期日 阴影中的小说 如果不是Martinique Domel给我的，我不知道我怎么能发现Élise Fontenaille的《Unica》是一部科幻小说。此外，人们不禁要问，这本小说在2007年1月由斯托克公司出版，是经过了哪些奇怪而阴暗的事件。然而，它是在2006年11月印刷的，这就给我们留下了思考的时间。特别是在斯托克，因为我记得很清楚，在1970年代末，文学总监给我提供了一份《Y a quelqu'un?那是在节日期间。"我们将在秋天签约"，他真诚地向我承诺。灾难，在那个夏天的月份里，出版社的主管，一个叫巴蒂亚的人，在一次致命的机会中读到我的文章时惊呼："但它是科幻小说；多么恐怖！"。我加上 "多么恐怖"，以赋予他的反映以真正的含义。因此，在罗伯特-路易特（Robert Louit）的精彩文集《Dimension SF》中，没有合同和重新插入上述的《Y a quelqu un ?这是否意味着，在过去的三十年里，事情已经发生了变化？我倒是觉得，现在的斯托克主任是从格拉塞特那里捡来的作者，她曾经在那里出版过，在他的热情下，没有意识到他在出版SF。因为这不是一种轻描淡写，一种隐喻，一种伪装，Unica属于我们最喜欢的领域。在一个很少见的主题上，这是一篇感情真挚、充满智慧、信息丰富的文章，在接近尾声时有点漂浮，但它有一个难得的优点，那就是密度大，充满发明。更重要的是，行动发生在西雅图，由于某种原因，西雅图一直让我着迷。Elise Fontenaille在那里呆了两年，你可以在书页上闻到它的味道：气候和海洋都存在。在远处，人们想象着被马尔科姆-洛瑞赞美的加布里奥拉岛。赫伯是一名前黑客，后来成为警察，追踪恋童癖网站。紧急逮捕，提高效率。他是一个孤独的人，他的童年是以神秘地失去妹妹为标志的，他的妹妹在不明原因的情况下被绑架，这个谜伴随着一个疯狂的母亲的出现，她的记忆从未停止过对他的困扰。他唯一的安慰是一台梦境录音机，他在晚上下班后回放梦境般的影片。直到有一天，他准备逮捕的一个恋童癖者失明。他好色的眼睛被反恋童癖的巴德尔团伙击中。其领导人是尤尼卡，一个似乎永远不会变老的白发小姑娘。从 "Pour mes larmes, dit le policier "到 "Glissement du temps sur Mars"，这些章节的标题，我们可以猜到Élise Fontenaille并不是在无辜的情况下写作。不像鲁芬或韦伯，他们认为自己在 "做SF"，而他们甚至不知道它是什么。这使他的小说有一种完全假定的投机小说的特殊感觉，在那里，事件、行动和惊喜以一种真正的现代性的逻辑严谨性彼此相随。现在这里有这么多糟糕的SF书在出版，如果这本被忽视的小说也被忽视，那就太可惜了。因为Élise Fontenaille知道如何将优美的写作敏感性与对其主要人物的心理处理的同样严格性结合起来--其怪异的性模糊性从未停止吸引人--但从未忘记其主题的本质。因此，与其沉沦在第N个NSOP中，其300万个标志常常让你打哈欠，不如阅读这部不超过160页的动人作品。作者：菲利普</w:t>
      </w:r>
    </w:p>
    <w:p>
      <w:r>
        <w:rPr>
          <w:b/>
          <w:color w:val="FF0000"/>
        </w:rPr>
        <w:t xml:space="preserve">id 312</w:t>
      </w:r>
    </w:p>
    <w:p>
      <w:r>
        <w:rPr>
          <w:b w:val="0"/>
        </w:rPr>
        <w:t xml:space="preserve">#1 在 08/01/2013, at 00:44 - MikyMike wifi not working (solved) hi i installed kubuntu 12.10在hp pavilion dv6000有一个朋友，有一个问题与wifi我读相同的问题解决了相同的笔记本电脑，但我只有一个wifi连接，所以我必须下载我的上网本的驱动程序，但渲染它这里是它给denarius@denarius-eM355:~$ wget http://nl.archive.ubuntu.com/ubuntu/poo ... 11_all.deb 警告：通配符在HTTP不支持。--2013-01-07 17:55:50-- http://nl.archive.ubuntu.com/ubuntu/poo ... 11_all.deb 解决nl.archive.ubuntu.com（nl.archive.ubuntu.com）...213.136.29.218, 2001:7b8:3:37:213:136:29:218 连接到nl.archive.ubuntu.com (nl.archive.ubuntu.com)|213.136.29.218|:80...连接。已发送HTTP请求，正在等待响应...404 Not Found 2013-01-07 17:55:51 ERROR 404: Not Found. Hardcore@hardcore-HP-Pavilion-dv6000-GL915UA-ABC:~$ cat /etc/lsb-lease DISTRIB_ID=Ubuntu DISTRIB_RELEASE=12。10 DISTRIB_CODENAME=quantal DISTRIB_DESCRIPTION="Ubuntu 12.10" hardcore@hardcore-HP-Pavilion-dv6000-GL915UA-ABC:~$ lsusb Bus 001 Device 002: ID 05ca:1810 Ricoh Co,Ltd Pavilion Webcam [R5U870] Bus 001 Device 001: ID 1d6b:0002 Linux Foundation 2.0 root hub Bus 002 Device 001: ID 1d6b:0001 Linux Foundation 1.1 root hub hardcore@hardcore-HP-Pavilion-dv6000-GL915UA-ABC:~$ lspci 00:00.0 RAM memory: NVIDIA Corporation C51 Host Bridge（rev a2） 00:00。1 RAM内存：NVIDIA公司C51内存控制器0（rev a2）00:00.2 RAM内存：NVIDIA公司C51内存控制器1（rev a2）00:00.3 RAM内存：NVIDIA公司C51内存控制器5（rev a2）00:00.4 RAM内存：NVIDIA公司C51内存控制器4（rev a2）00:00。5 RAM内存：NVIDIA公司C51主机桥（rev a2）00:00.6 RAM内存：NVIDIA公司C51内存控制器3（rev a2）00:00.7 RAM内存：NVIDIA公司C51内存控制器2（rev a2）00:02.0 PCI桥：NVIDIA公司C51 PCI Express桥（rev a1）00:03。0 PCI桥：NVIDIA公司C51 PCI Express桥（rev a1） 00:05.0 VGA兼容控制器：NVIDIA公司C51 [GeForce Go 6150] （rev a2） 00:09.0 RAM内存：NVIDIA公司MCP51主机桥（rev a2） 00:0a.0ISA桥：NVIDIA公司MCP51 LPC桥（rev a3）00:0a.1 SMBus。NVIDIA公司MCP51 SMBus（rev a3） 00:0a.3 协处理器：NVIDIA公司MCP51 PMU（rev a3） 00:0b.0 USB控制器：NVIDIA公司MCP51 USB控制器（rev a3） 00:0b.1 USB控制器：NVIDIA公司MCP51 USB控制器（rev a3） 00:0d.0 IDE界面：NVIDIA公司MCP51 IDE（rev f1） 00:0e.0IDE接口：NVIDIA公司MCP51串行ATA控制器（rev f1） 00:10.0 PCI桥：NVIDIA公司MCP51 PCI桥（rev a2） 00:10.1 音频设备：NVIDIA公司MCP51高清晰度音频（rev a2） 00:14.0 桥：NVIDIA公司MCP51以太网控制器（rev a3） 00:18.0 主机桥：Advanced Micro Devices [AMD] K8 [Athlon64/Opteron] HyperTransport Technology Configuration 00:18.1 主机桥：Advanced Micro Devices [AMD] K8 [Athlon64/Opteron] Address Map 00:18.2 主机桥：Advanced Micro Devices [AMD] K8 [Athlon64/Opteron] DRAM Controller 00:18.3 主机桥：Advanced Micro Devices</w:t>
      </w:r>
    </w:p>
    <w:p>
      <w:r>
        <w:rPr>
          <w:b/>
          <w:color w:val="FF0000"/>
        </w:rPr>
        <w:t xml:space="preserve">id 313</w:t>
      </w:r>
    </w:p>
    <w:p>
      <w:r>
        <w:rPr>
          <w:b w:val="0"/>
        </w:rPr>
        <w:t xml:space="preserve">欢迎来到双雪省社会援助信息门户网站：PIAS79 PIAS79汇集了双雪省所有的社会援助。该部门的不同社会行动者共同创建了这个网站，以便为您带来有用的最新信息。这个门户网站的不同部分将根据你的情况和需要引导你进入可用的计划。对于每一项计划，你还可以找到操作程序和你应该联系的人的详细信息。除了在本网站上找到的信息外，我们建议你联系- 省委会社会服务部，在省内各医疗和社会中心都可以倾听你的意见。- 你所在社区的社会行动中心（CCAS），他们会建议你采取什么措施。为残疾人服务的MDPH（Maison Départementale des Personnes Handicapées） - 为老年人服务的CLIC（Centre Local d'Information et de Coordination gérontologique） - 为年轻人服务的当地机构</w:t>
      </w:r>
    </w:p>
    <w:p>
      <w:r>
        <w:rPr>
          <w:b/>
          <w:color w:val="FF0000"/>
        </w:rPr>
        <w:t xml:space="preserve">id 314</w:t>
      </w:r>
    </w:p>
    <w:p>
      <w:r>
        <w:rPr>
          <w:b w:val="0"/>
        </w:rPr>
        <w:t xml:space="preserve">电影与陶醉 我们被大量的电影淹没，其中有些电影会在没有成功的情况下获得奖项。看电视，特别是看新闻，不可能不听到关于LOREAL节的消息。当然，有些人可能会感兴趣，但在人格崇拜受到谴责的时候，媒体却在做别人的事：对明星的崇拜。良心自由是一种权利，但世界新闻并不局限于戛纳xnxx，尤其是有特辑的时候。我们可以不时地谈论美国的情况，从北到南的印第安人都在沸腾。厄瓜多尔的印第安人甚至已经获得了拥有特别法庭的权利。我们还可以谈一谈亚洲的通货紧缩，乍一看似乎是家庭主妇的福音，但何必呢？世界新闻在戛纳发生，比起布什或其他人，是其他人创造了世界。面包和马戏团为我们提供了M6，但请让我们尊重信息，只有当记者尊重信息时，我们才会尊重他们。不，记者们!闪光和流苏只属于巨大的少数人，苦难是所有人的特权。"不过，在法国，我们并不是受影响最大的。可能正是通过对自己说这句话，每年都有成千上万的法国人（根据最新统计，有6000人）通过无忧无虑的狂欢在他们的死亡证书上签字。艾滋病仍然盛行，而且不仅仅是在非洲。这就是法国电视台选择通过加入反艾滋病行动的四十八小时来提醒我们的事情。在我们屏幕的顶部，小红丝带。注意：它是在TF1上。这是一个宣传噱头，通过做一些社会活动来恢复我们的形象吗？还是真正的团结行动？无论如何，这很好，而且在TF1上，这很罕见，足以引起注意。拨打116支持艾滋病研究。因为我们都很关心。根据CSA的说法，CSA会禁止M6在其网站上做广告，也不允许在其子公司上做广告。TF1在其TF1.fr网站上提供游戏，并毫不犹豫地提前很长时间公布其节目。我不知道M6的主任是否说了实话，但CSA是否有无限的权力，而这些权力在新闻界和出版界是没有的？La 5被清算，法国是唯一经历这种现象的国家。RTL+（德国）是欧洲最富有的频道，在我看来，德国人并不比我们笨。那些由国家最高层人物任命的无用的公务员会不会因为他们是朋友而继续把他们的口味长期强加给我们？妈妈和爸爸CSA，我们都已超过18岁。她对急诊室不后悔 朱莉安娜-马古利斯对她以前的急诊室伙伴并不手软。在最近接受美国杂志 "Rosie "的采访时，这位在该剧中扮演护士Carol Hathaway的六年老兵宣布，她已经离开该剧，因为该剧已经有一段时间摇摇欲坠。在她存在的最后一年，有太多重复出现的角色，不符合她的口味，编剧也不太知道该如何处理这些角色。她还批评说，有太多的 "爆炸"，该节目正在失去可信度。朱莉安娜-玛格丽斯（Julianna Margulies）拒绝了华纳兄弟公司提供的2700万美元的两季节目。这位女演员刚刚完成了与Michael Vartan和Anjelica Huston的迷你剧《阿瓦隆之雾》的拍摄，该剧将讲述亚瑟王和卡美洛宫廷的冒险故事。卡比尔人是民主的堡垒 从来没有任何证据表明，有些人杀死了</w:t>
      </w:r>
    </w:p>
    <w:p>
      <w:r>
        <w:rPr>
          <w:b/>
          <w:color w:val="FF0000"/>
        </w:rPr>
        <w:t xml:space="preserve">id 315</w:t>
      </w:r>
    </w:p>
    <w:p>
      <w:r>
        <w:rPr>
          <w:b w:val="0"/>
        </w:rPr>
        <w:t xml:space="preserve">错误的朋友，我们（四合一！）已经阅读了所有内容......除了Eva Joly，我们看不出还有谁能让你有兴趣为CASE辩护，因为这个巨大的媒体活动的诚实管理，连季风都被免费邀请了......好吧，现在是时候做你的生意了！。这只是所谓的Rrrrrrrrené的愚蠢的假日职责!多多的泡沫!即使是卡穆也被它烧毁了......。来吧，新的Case，即使是友谊赛，我们也要去旅行，我们会发现蓝色的腿在最后都是紫色的，这就是第三个板块。百胜！ snaileater 26/02/2006 Msg : 1 422 确实，钱只是严格意义上的财务原因......但即使我们在第四轮比赛时，这也是我对rrrrrrrugby唯一感兴趣的方面。哦，上帝！我的生活是多么的悲哀 快，一串...renardsubtil 27/10/2009 Msg : 1 305 My wife absolutely wants me to finish the work before the end of the week... but I've read everything and I'll buy you a beer my dear Snail quinze11 23/09/2008 Msg : 701 You're going to be back on track, you've got 2 televised matches in the first 3 days!Forez Gump Banned 09/05/2009 Msg : 1 268 renardsubtil wrote : My wife absolutely wants me to finish the work before the end of week... but I read everything and I'll buy you a beer my dear Snail She's right your wife !但在本周结束之前，还有很多工作要做!我去过院子里，你得赶快行动起来!我没有看到你（见照片）。确保你把座位放在正确的方向上，因为在享受表演的同时，不至于脖子僵硬，这一点很重要!Forez Gump 被禁止 09/05/2009 Msg : 1 268 而与此同时，大宝贝们却在亨利-卢克斯闹得鸡犬不宁!最后修改：Forez Gump (27/07/2010 18:10:22) renardsubtil 27/10/2009 Msg : 1 305 ARGH!即使在训练中，绿色也占主导地位.........。慢慢地，他们忘记了红色和白色..... violets15 Banned 14/02/2010 Msg : 1 142 好吧，我们来总结一下，因为圣埃蒂安的GAGAS有一个尖锐的舌头..........。如果需要证明想要将橄榄球扩展到明显对其有敌意的国家这一主题是FRR的一个巨大骗局，那么它就是，........ 声称给CASE造成72000欧元的收入损失（这大概是一个赢得比赛并参加了5场比赛加上夏季旅游的国际球员的收入.......，这意味着它是巨大的................）是一个小事................，那47个被 "冤枉 "的俱乐部与它有什么关系...........也有必要说，他们在上个赛季为PRO D2 2009的预算中的相同金额惹恼了BOURG 6个月..................donc pinailler，他们知道如何做（当我们看到他们为多少钱让LILLE降级，这让我们微笑........，在南方的大洞旁边............du sud j'ai dit pas du c.........）你被警告................... 一分钱是联邦的一分钱...只要混凝土是干的，看台不会在球迷的第一次惊恐中坍塌.............PS 对于那个给出第3块石板日期的人来说，谦虚是橄榄球的第一美德，如果1分的失败，然后又是3分的石板，那么我们在2009年9月为你提供了看台的屋顶 ........ !!!!!!!!!!!!!!!!!Forez Gump 被禁止 09/05/2009 Msg : 1 268 晋升为Prod2没有问题，在</w:t>
      </w:r>
    </w:p>
    <w:p>
      <w:r>
        <w:rPr>
          <w:b/>
          <w:color w:val="FF0000"/>
        </w:rPr>
        <w:t xml:space="preserve">id 316</w:t>
      </w:r>
    </w:p>
    <w:p>
      <w:r>
        <w:rPr>
          <w:b w:val="0"/>
        </w:rPr>
        <w:t xml:space="preserve">5个最好的摩托车罩--评论和比较 保护你的摩托车不受窥视、阳光和恶劣天气的影响，摩托车罩是一个必不可少的配件，特别是当你在户外停放车辆时。摩托车罩是棚子或车库的绝佳替代品。您是否正在为您的车辆寻找完美的摩托车罩，但面对市场上无数的型号，选择起来并不容易？我们的市场上最好的5个摩托车罩，以及我们的选择标准清单将帮助你找到一个适合你的需求的优质罩。Top 1: Kover Bering摩托车罩，我们的最爱 Kover Bering摩托车罩的特点是什么？要想更详细地分析技术成分，请点击这里 编辑的意见：让我们从我们最喜欢的前五名开始，这不是别的，而是来自Bering的L号Kover摩托车罩。的确，我们喜欢这个产品提供的防水性和对排气管及发动机的热保护。另一方面，我们发现Bering Kover的质量很好，特别是由于其制造材料。此外，这个摩托车罩有一个弹性带和一个钩子，可以把它牢牢地固定在你的摩托车上。这些要素确保了对元素的有效保护。最后，相对于其质量而言，这个Bering摩托车罩的价格是相当合理的。优点和缺点 优点： - 适用于大多数摩托车的理想尺寸； - 拒水和防水； - 优质衬里； - 实用的钩环； - 高质量材料。劣势:骑自行车的人怎么想？自我们上次更新以来，该产品有106条客户评论，平均评分为4.6/5。 要直接查看我们的来源和骑行者的评论，请点击这里 大多数骑行者认为Bering Kover符合他们的期望。他们特别欣赏这种摩托车车罩对雨水、日晒和恶劣天气的有效保护。Top 2: Blanky Ixon摩托车罩，该系列的顶级产品 Blanky Ixon摩托车罩的特点是什么？- 材料：PVC涂层的聚酯； - 防水：是； - 尺寸：XL； - 尺寸：280 x 105 x 137厘米（长x宽x高）。要更详细地分析技术部件，请点击这里 编辑的意见： 乍一看，你可以看到这个Ixon摩托车罩是我们选择的最高档的。事实上，Blanky有一个令人难以置信的时尚设计和一个超级坚固的结构。此外，这种摩托车罩的材料是耐热和防水的，这确保了其保护两轮车的功能。另一方面，Ixon Blanky的尺寸使其适用于最大的滑板车、GT和海关。最后，我们很欣赏这个事实，即这个顶级的盖子的价格只比我们的顶级1号盖子高一点。 优点和缺点 优点： - 大尺寸； - 非常时尚的外观； - 防水和耐热材料； - 高质量的加工； - 颜色不是问题。劣势:骑自行车的人的意见？自我们上次更新以来，该产品的平均评分为5.0/5，有2条客户评论。 直接查看我们的来源和骑行者评论，请点击这里 根据客户的意见，Ixon Blanky的完美设计、高质量的加工和有效的保护使其成为非常有吸引力的摩托车罩。前三名。Ixon Jumper摩托车罩，性价比最高 Ixon Jumper摩托车罩的特点是什么？- 尺寸：M或XL； - 材料：PVC； - 尺寸：203 x 99 x 120 cm (</w:t>
      </w:r>
    </w:p>
    <w:p>
      <w:r>
        <w:rPr>
          <w:b/>
          <w:color w:val="FF0000"/>
        </w:rPr>
        <w:t xml:space="preserve">id 317</w:t>
      </w:r>
    </w:p>
    <w:p>
      <w:r>
        <w:rPr>
          <w:b w:val="0"/>
        </w:rPr>
        <w:t xml:space="preserve">与马努的联合阅读。贝克街的幽灵》 法布里斯-布兰.与外界沟通是灵媒团体的目标，他们在1923年至1927年期间进行了心理学会议和摄影电波的实验。灵媒、医生、科学家和会员都想通过通灵指南，即死者的灵魂，与著名作家、天文学家和其他名人取得联系。伦敦，1932年6月 在蒙太古街，来自波士顿学院的朋友安德鲁-辛格尔顿和詹姆斯-特里劳尼已经漂洋过海来到古老的大陆，建立了一个私人侦探企业。两人都是二十三岁，互补性强，有一股冒泡的能量。一个人被哲学、诗歌和文学所吸引，而另一个人则具有笛卡尔式的、朴实的、实用的思想，并且更加活跃。正当无聊开始威胁他们时，由于缺乏工作，有一天他们收到了让-柯南-道尔夫人的来访。这个女人是作家和夏洛克-福尔摩斯之父阿瑟-柯南-道尔爵士的遗孀。她想招募他们去调查一个奇怪的故事，这个故事让她感到恐惧和难以置信......在贝克街221号，一个虚构人物--杰出的夏洛克-福尔摩斯的地址，出现了超自然的现象，扰乱了这里的居民--希普伍德少校和他的妻子。椅子的刮擦声、奇怪的声音、喃喃自语......一切都表明房子的楼上有鬼。为了对她丈夫的记忆和他灵魂的安息，她要求进行谨慎的调查。"......一个悲伤的寡妇来向两个一小时前还是陌生人的男人倾诉她的恐惧和焦虑。我希望她不会为信任你而后悔。该询问被接受。詹姆斯对案件的好奇性质感到高兴，而安德鲁则持怀疑态度，拒绝接受幻想的一面，这让他想起了他的父亲，一个非常相信灵媒的人。在阅读《每日公报》时，他们了解到所发生的谋杀案，使他们想起了开膛手杰克、德古拉、海德先生和多里安-格雷。同样的场景，同样的地方......这些巧合让人不安。而在他们前往贝克街221号的路上，他们的想法充满了这些同步性。在少校和他的侄子德莱登博士的欢迎下，詹姆斯和安德鲁进入了一个他们不会很快忘记的世界。......我也会这样做!这部小说是一个令人惊讶和有趣的故事。它更注重精神、鬼魂、外质制作、转盘、觉醒的实体等主题，而不是理性。因此，我对这本书感到惊讶，它从头到尾都保持着超自然的特征。封底写着 "对维多利亚时代文学及其神圣怪物的火热赞歌"......的确，作者有一个疯狂的想法，即收集19世纪最糟糕的杀人犯的罪行，并将其投射到1930年代的伦敦。这一事实让两位喜欢那个时代的侦探朋友感到困惑，他们不得不请求一位杰出的调查员提供特别帮助。如果这本书有时会让你微笑，那就可以不厌其烦地阅读，要求有一种由困惑和坦率构成的好奇心。我不知道我们是否会读到马努的其他内容，至少不是马上。但如果她愿意，几个月后我就会去做了。要推荐？是的，为什么不呢？但首先......阅读《夏洛克-福尔摩斯》系列!该帖子由</w:t>
      </w:r>
    </w:p>
    <w:p>
      <w:r>
        <w:rPr>
          <w:b/>
          <w:color w:val="FF0000"/>
        </w:rPr>
        <w:t xml:space="preserve">id 318</w:t>
      </w:r>
    </w:p>
    <w:p>
      <w:r>
        <w:rPr>
          <w:b w:val="0"/>
        </w:rPr>
        <w:t xml:space="preserve">适应每个孩子的年龄和个性 尊重他或她的需求 对你和你的宝宝来说是安全和放心的 5至7天内有效在许多情况下，一个疗程就足以让整个家庭恢复高质量的睡眠！这也是我们的目标。为什么要等待？下面是一些婴儿和儿童睡眠问题的例子。这是你的情况吗？婴儿:- 宝宝拒绝睡觉，--宝宝对抗睡眠，--宝宝睡得很少，醒来时很累，--宝宝只在吃奶时入睡，--宝宝只在吃奶瓶时入睡，--宝宝晚上仍然要求吃奶瓶，--宝宝只在怀里或摇晃时入睡。- 宝宝只在他的怀里或摇晃中入睡, - 宝宝不睡整夜, - 宝宝在夜里醒来很多次, - 宝宝被放在小床上就会醒来, - 宝宝被放在小床上就会尖叫, - 宝宝哭得很厉害，睡得很少...等 对于较大的儿童:- 孩子拒绝上床睡觉， -孩子需要大人在场才能入睡， -孩子想睡在父母的床上， -孩子推迟上床睡觉......等等，我可以用我的专业知识帮助你，但是，我需要问你很多问题，以便提出最适合你孩子的睡眠问题的方法*。我提供电话咨询。*没有医疗问题的睡眠问题。</w:t>
      </w:r>
    </w:p>
    <w:p>
      <w:r>
        <w:rPr>
          <w:b/>
          <w:color w:val="FF0000"/>
        </w:rPr>
        <w:t xml:space="preserve">id 319</w:t>
      </w:r>
    </w:p>
    <w:p>
      <w:r>
        <w:rPr>
          <w:b w:val="0"/>
        </w:rPr>
        <w:t xml:space="preserve">孤岛危机3》将于本周在PC、PS3和Xbox 360上发布。确实是在下周四，你将能够在已经恢复到野生状态的纽约找到先知，或者他的遗体。如果我们希望单人游戏将是一个爆炸性的，你们中最好奇的人已经有机会在预览中发现多人游戏的一部分。事实上，在过去的两周里，有两种模式在开放测试中可用。有关的测试版显然让你感兴趣，因为EA告诉我们它已经被下载了300万次。最终的游戏是否会享有同样的人气，还有待观察。然后我甚至会补充说，CRYSIS 3是狗屎，我在上面拉屎，这是我的意见，我做我想做的事，你要做的是当你想要或你想要另一层CRYSIS 3的大卡卡，我讨厌这个狗屎的盒子，说真的，我们甚至不能有意见，你做你的屁股，我不在乎。有些人不识字，这让我发笑，我说各人有各人的游戏风格，这让我发笑，那些和爸爸妈妈住在一起的小孩子，他们对我说教，好像我不聪明，我看到很多像你这样的年轻人，他们脑子里什么都没有，只是不停地玩电子游戏！"。而谁又因此而充满了钱债，但让我们把这个地方留给伟大的视频游戏专家。Excuse me for having my own opinion " SPIDERDARKNESS 查看SPIDERDARKNESS的资料 发表于 2013年02月20日 3:46 pm:16 告诉管理员 测试版是免费的，每个人都可以进入，没有玩家选择或钥匙分配，所以它是一个打击，甚至我试过，但它不是我的游戏风格，这种游戏在大约15小时内结束（单人我不计算多人），即使图形是美丽的，我发现它总是同样的事情，你拍摄所有的移动。我不知道这是否是一个好的游戏，但我相信它是一个好的游戏。 我不知道这是否是一个好的游戏，但我相信它是一个好的游戏。 我不知道这是否是一个好的游戏，但我相信它是一个好的游戏。" Overclockerz 查看 Overclockerz 的资料 发表于 2013年2月20日 3:58:58 PM 警告管理员 Necrisston 发表于 2013年2月20日 12:42:42 PM " eisska 查看 eisska 的资料 发表于 2013年2月19日 8:12:56 PM 警告管理员 Pfff Crysis...如果它像2个一样，我就不去了!"对于一个29岁的人来说，你不是很精明!如果你看了预览，你就会知道，这些关卡将像1号一样开放...简而言之，你在这里白白发帖，你已经失去了一个闭口不谈的机会。而你认为22岁的他们很矮小，你不是很聪明!下次你闭嘴的时候" 在这里，阅读这个测试，你会发现他们所说的是真的。你错过了一个闭口不言的机会，除此之外，你看起来像个白痴......Necrisston 发表于 2013年2月20日 12:42:42 PM " eisska 查看eisska的资料 发表于 2013年2月19日 8:12:56 PM 警告一个管理员 Pfff Crysis...如果它像2个一样，我就不去了!"对于一个29岁的人来说，你不是很精明!如果你看了预览，你就会知道，这些关卡将像1号一样开放...简而言之，你在这里白白发帖，你已经失去了一个闭口不谈的机会。而你相信他们，22年来，你并不是很聪明！你相信他们。下次闭上嘴巴 测试版有纸板的正常。</w:t>
      </w:r>
    </w:p>
    <w:p>
      <w:r>
        <w:rPr>
          <w:b/>
          <w:color w:val="FF0000"/>
        </w:rPr>
        <w:t xml:space="preserve">id 320</w:t>
      </w:r>
    </w:p>
    <w:p>
      <w:r>
        <w:rPr>
          <w:b w:val="0"/>
        </w:rPr>
        <w:t xml:space="preserve">国际可持续发展研究所（IISD）出版的《地球谈判公报》第15卷第96期96 2003年11月20日，星期四 ICP-10大事记：2003年11月19日，星期三 代表们在上午和下午的全体会议上继续审议：ICP临时程序的执行情况；COP-1的准备工作；秘书处的活动和对预算外资金状况的评估；以及全权代表会议产生的问题，特别是有关执行支持和技术援助的问题。一个关于财务规则的工作组在下午开会。国际比较方案临时程序的执行情况：列入化学品：de Azevedo Rodrigues主席介绍了该文件，其中有关于与石棉有关的放射性物质和DNOC的修正介绍（UNEP/FAO/PIC/INC.10/CRP.4）。该文件无异议通过。美国代表提到关于极为危险形式的农药的ROD的修正介绍（UNEP/FAO/PIC/INC.10/CRP.6），指出缔约方的国家监管行动是将拟议的极为危险的农药列入秘书处的要求。临时秘书处协理执行秘书Jim Willis介绍了决定草案（UNEP/FAO/PIC/INC.10/CRP.5），该决定草案建议ICRC-5完成四乙基铅和四甲基铅以及对硫磷的放射性物质的工作，并将其提交第一届缔约方大会审议。他说，关于温石棉的ROD也应该遵守决定草案中概述的程序。俄罗斯联邦建议将温石棉ROD退回给红十字会，以便收集新的科学数据。新西兰和澳大利亚说，已商定由秘书处为温石棉编制一份单独的多哈宣言。德阿泽维多-罗德里格斯主席确认，国防部不会返回红十字会，并强调附件二中没有提到额外的研究。她还提醒各位代表，《公约》没有考虑到经济和贸易方面的因素。欧盟支持该决定草案，并将温石棉纳入其中。他建议，为了避免拖延，在第一届缔约方大会上做出将相关化学品列入附件三的决定，并在通知国批准后生效。智利对温石棉未经国防部审查而被纳入程序的风险表示关切，并与阿根廷一起质疑是否计划在第一届缔约方会议之前再举行一次政府间谈判。加拿大、美国和俄罗斯联邦支持举行另一次国际会议。瑞士说，可能举行的政府间谈判委员会第十一届会议应安排在与第一届缔约方会议相同的时间段。在修订决定草案之前，暂停对这一问题的讨论。第一届会议筹备工作：遵约问题工作组的报告：荷兰代表主席报告说，工作组已经完成了对缔约方会议决定草案的一读，主席的报告也已完成。</w:t>
      </w:r>
    </w:p>
    <w:p>
      <w:r>
        <w:rPr>
          <w:b/>
          <w:color w:val="FF0000"/>
        </w:rPr>
        <w:t xml:space="preserve">id 321</w:t>
      </w:r>
    </w:p>
    <w:p>
      <w:r>
        <w:rPr>
          <w:b w:val="0"/>
        </w:rPr>
        <w:t xml:space="preserve">对抗科罗纳维斯的战争：范恩逆转了曲线。在由穆萨-塞迪（Moussa Seydi）教授领导的范氏传染病部门领导的与Covid-19的不懈斗争中，希望更被允许。本周五，曲线完全逆转：自病毒在塞内加尔出现以来，治愈的病人（137人）首次超过了仍在治疗的病例（125人）。随着图巴的第一次爆发现在被扑灭，外来病例得到控制，除达喀尔地区外，其他地方的情况几乎稳定，塞内加尔有两个挑战：处理接触性病例，尤其是处理病毒的社区传播。</w:t>
      </w:r>
    </w:p>
    <w:p>
      <w:r>
        <w:rPr>
          <w:b/>
          <w:color w:val="FF0000"/>
        </w:rPr>
        <w:t xml:space="preserve">id 322</w:t>
      </w:r>
    </w:p>
    <w:p>
      <w:r>
        <w:rPr>
          <w:b w:val="0"/>
        </w:rPr>
        <w:t xml:space="preserve">瑞士最受欢迎的肉类零食minipic已经有40多年的历史了，它是按照传统的秘密配方，由牛肉和猪肉、培根和香料制成的。大多数瑞士人都会把minipic与他们的第一次学校旅行联系起来，或者想到徒步旅行和休闲活动。你可以在信息部分找到更多关于minipic的内容、存储、声明和消费的信息。你试过吗？新的minipic minis 新的minipic minis是年轻人和老年人的完美零食。饱满的minipic迷你饼，由100%的优质瑞士肉制成，非常适合那些小零食。它们无需冷藏即可储存，可以在任何地方食用。了解更多关于minipic的信息。 minipic，我必不可少的瑞士野餐伙伴 在你的包里或口袋里放一个minipic，就可以出发了无论你是在远足，在学校，在工作，还是在乡下，只要打开包装，咬下去，就能享受。无论你在哪里，minipic都能为你提供所需的能量!历史 一个瑞士的文化产品，但到底是谁发明的？Grischuna公司在格劳宾登州的生产基地秘密生产minipic已超过40年。我们的父母在学校旅行时已经带着他们的minipic。自1972年推出以来，minipic取得了越来越大的成功，产品的质量得到了证实，使其成为越来越受欢迎的零食。今天，minipic几乎成了与瑞士有关的文化产品。minipic由Grischuna公司开发。它在格劳宾登地区已经生产了40多年。当时，灵感来自于美国人。但是......是日本人发明了这个概念。Kanpai!起源 我们国家美丽的格劳宾登地区 一场神奇的灯光游戏。令人印象深刻的山坡，欢快的河流和溪流，目之所及的森林和草地。格劳宾登地区提供真实的自然环境。广泛的滑雪区和远足径适合雄心勃勃的人和悠闲的人。田园村落、风化的房屋和烹饪的亮点。格劳宾登州提供高质量的生活!那些每天都能在格劳宾登享受、生活和工作的人是幸福的。来拜访我们吧!你会爱上我们的国家。有关格劳宾登州度假区和活动的更多信息，请访问：www.graubuenden.ch 生产 环保生产 minipic在格劳宾登州的兰德夸特生产，在我们按照Minergie标准建造的新的现代建筑中，以环保生产为目标。生产设施是根据最新的研究设计的，有一个巧妙的加热、冷却和空调概念。这意味着我们从生产阶段就为环境保护做出了贡献：由于所有这些新技术，我们的工厂不再使用化石燃料，我们每年可节省500吨二氧化碳排放。这相当于每年有80到100辆汽车驶过赤道所产生的二氧化碳。我们的生产和行政大楼已被授予Minergie标签。在这些现代建筑中，米尼派克是按照成功的配方和高质量标准生产的。关于Landquart生产基地的更多信息，请见</w:t>
      </w:r>
    </w:p>
    <w:p>
      <w:r>
        <w:rPr>
          <w:b/>
          <w:color w:val="FF0000"/>
        </w:rPr>
        <w:t xml:space="preserve">id 323</w:t>
      </w:r>
    </w:p>
    <w:p>
      <w:r>
        <w:rPr>
          <w:b w:val="0"/>
        </w:rPr>
        <w:t xml:space="preserve">作者：Patrick Guyot [1] 是的，朱利安，老板回答说。人们无法想象，在我们使用的最小的物品中，有多少工作甚至是科学；因为在这些工厂中管理工人的工程师们必须经过长期和艰苦的学习，以便能够在所有这些发明和如此复杂的机器中认识自己。如果没有科学，人的力量会是什么？ (Le Tour de la France par deux enfants, Giordano BRUNO, Belin, 1877.1837年，施耐德兄弟接管了勒克鲁索（Saône-et-Loire）的工厂，他们做出的第一个决定是 "为年轻人创建一所小学和一所高等学校，与工厂的各个行业相适应，希望向工厂的工人展示他们对自己和家人的福祉的关心"（引自欧仁-施耐德）。该公司在19世纪在制造机车、大炮和主要金属结构方面获得了辉煌的时刻；当时它是欧洲三、四家领先的公司之一。我们不想就19世纪下半叶和20世纪上半叶存在的这种学校进行毫无意义的论战，但我们还是可以指出一些重要的观点，这些观点是统治那里的精神的源头。值得称赞的是，应该指出，在当时，除了工人获得体面的住房和有组织的护理外，还关注工人的文化，优秀的学生有可能获得社会晋升（来自贫困家庭的优秀学生甚至可以成为 "caballotins"，并作为内部工程师离开），最后，学校很少或没有支付费用，甚至对不在工厂工作的人的孩子也是如此。但人们也必须认识到，家长制和灌输式教育很强，劳动力被束缚住了：在工厂就业实际上是在那里培训的人（内部管理人员）的唯一解决办法。此外，为了使儿童得到帮助，父母必须表现出良好的意愿和他们的 "施耐德 "精神。1912年的一本名为 "Les Établissements Schneider - Économie Sociale "的书（巴黎，Lahure，1912年）解释了公司在Le Creusot现在的工厂周围的运作。该书反映了施耐德家族的思想。例如，我们读到："教育不是强制性的，但来自克鲁索的孩子除非会读书，否则不会被允许进入工厂。在离开学校时，每个学生都由工厂的领导根据他的分数、能力和成就进行安排，没有家庭的区别，除了在学校获得的权利外，没有任何其他优先权。施耐德学校各年级的结构如下。小学（初级教育）：4个年级。特殊群体（小学高年级教育）：4个年级。高级课程（Caboulot）；它将最好的人引向工头或工程师职位：3级。在学习过程中可以退出，并允许学生根据其结果成为学生工作者或雇员。教的是什么？向所有人教授阅读、写作、算术，然后是少量的语法、历史和地理。之后是几何学、线性绘图，这些都是在工厂中不断应用的，因此，必须了解这些。在这种情况下，在这些初步测试中，特殊的性向、比其他人更聪明的科目被揭示出来。这些人立即被安排到工场当学徒，有些人则由克鲁索出资被送到特殊学校，如</w:t>
      </w:r>
    </w:p>
    <w:p>
      <w:r>
        <w:rPr>
          <w:b/>
          <w:color w:val="FF0000"/>
        </w:rPr>
        <w:t xml:space="preserve">id 324</w:t>
      </w:r>
    </w:p>
    <w:p>
      <w:r>
        <w:rPr>
          <w:b w:val="0"/>
        </w:rPr>
        <w:t xml:space="preserve">独特的、定制的、印刷的或绘画的复制品 如果你热爱艺术，那么你来到了购买印刷复制品、框架、油画和海报的正确地方。我们提供大师和当代艺术家的定制画作，从25万幅画作和照片以及3万名画家和摄影师的目录中，打印在画布或您选择的其他媒体上。复制的格式是按尺寸制作的（到最近的厘米）。我们保证细节的清晰度，尊重色调和颜色的变化，以及我们的绘画复制品的耐光性为99年。你可以选择你想要的格式，我们将做必要的印刷测试，以确保印刷效果（高清晰度的细节和尊重色彩）在印刷媒介和你所选择的印刷格式中得到保证。我们非常重视对私人和企业客户的客户服务和客户满意度。我们生产和提供高质量的印刷品和绘画，并随时满足您的任何要求。我们生产定制的画布。 您可以自由选择画布复制的尺寸、画框的选择和表面处理的选择（框架、passepartout、卡纸）。我们所有的产品都是按尺寸和订单生产的。此外，我们特别关注我们产品的耐用性和对环境的尊重。我们的框架中的木材是经过FSC认证的，我们的面料是100%的棉花。而且我们所有的产品都不含溶剂，保证了其无毒。我们所有的印刷品和画布都是 "德国制造"，这是一个代表最高质量和价值标准的标签，得到了全世界的认可。 通过我们的网站，你可以用你选择的定制艺术品装饰你的家庭或工作空间的墙壁。有超过30万张名画和艺术照片的图片，你一定能找到你喜欢的画作。然后，你所要做的就是选择复制的确切格式、印刷媒介（纸、帆布、铝、有机玻璃、木头......）和所需的表面处理，带或不带框架或passepartout。您将在您选择的地址收到一份根据您的指示、以所选格式制作的复制品。生产时间根据选择的选项和产品而有所不同。真正的艺术品，实惠的价格 数字彩色喷墨打印系统确保你以非常合理的价格收到质量上乘的复制品。我们复制的艺术品是定制的，并能永久保存。我们的目标是为您提供价格合理的真正的艺术作品。几乎没有什么著名的艺术作品是我们不能复制的，无论是数字印刷还是布面油画。我们拥有30多万幅画和3万名画家--包括许多当代艺术家和摄影师--我们可以保证为您提供世界上最大的艺术作品目录。由于采用了12色印刷工艺，我们的海报和照片将具有出色的质量。最大尺寸为150x500厘米。可以提供更大的印刷品，最大260x1500厘米，用XXXL打印机，8种颜色混合。对于这些特殊的尺寸，质量是有保证的。我们的相纸重量为190g/m²，这使得它非常耐用。饰面有哑光或亮光两种，这取决于所需的效果。我们保证所有室内展览有60年的耐光性。印在3毫米厚的铝板上，可随时悬挂。一个铝制的加固框架（不可见）被用来支持印刷品。</w:t>
      </w:r>
    </w:p>
    <w:p>
      <w:r>
        <w:rPr>
          <w:b/>
          <w:color w:val="FF0000"/>
        </w:rPr>
        <w:t xml:space="preserve">id 325</w:t>
      </w:r>
    </w:p>
    <w:p>
      <w:r>
        <w:rPr>
          <w:b w:val="0"/>
        </w:rPr>
        <w:t xml:space="preserve">出版商简介 重获或保持自尊的简单而简明的指南 每个人都暗自渴望找到自己的爱人，却不知道这个词的深刻内涵。的确，在一个倾向于活得更多而不是深居简出的现世冒险的世界里，似乎很难自觉地定位自己，并敢于以真实的方式做自己。本书论述了自尊的主要破坏者，然后提出了寻找埋藏在我们每个人心中的这种爱的解决方案，最后谈到了自爱在夫妻成功中的重要性。一种易懂的文学体裁，洒满了尖刻的幽默和明确的寓言。序言 有没有人说过或想过 "找到自己的爱人"？一个让我们感到足够舒适的人，可以继续前进，建立一个家庭，有孩子，从而遵循社会所谓的自然规律。因此，对爱的追求是值得赞扬的，而承诺则是升华存在的完全满足的来源。然而，必须从最清晰的意义上理解一个人的生命之爱的概念，这一点被许多自尊心的破坏者所误解和蔑视。事实上，找到自己生命中的爱，首先是要爱自己的生命，然后才能分享自己的生命，这是埋藏在集体无意识创造的模式操纵下的一个明显事实。评论家们认为--"通过这本通俗易懂、充满幽默、明确寓意和丰富个人经验的书，凡妮莎-德玛顿建议我们恢复自尊，重新发现埋藏在我们每个人心中的爱。- Vanessa Desmarthon教授传统的印度瑜伽，也是一名健康教练。她从事多学科治疗：瑜伽、能量学、阿育吠陀、鲍温、芦荟疗法。</w:t>
      </w:r>
    </w:p>
    <w:p>
      <w:r>
        <w:rPr>
          <w:b/>
          <w:color w:val="FF0000"/>
        </w:rPr>
        <w:t xml:space="preserve">id 326</w:t>
      </w:r>
    </w:p>
    <w:p>
      <w:r>
        <w:rPr>
          <w:b w:val="0"/>
        </w:rPr>
        <w:t xml:space="preserve">Subject: Re: La station de vidange de chateauguay Dim 24 Apr 2016, 8:22 am Bri wrote: Bravo Michel pour ton insistance.我想你很快就会得到一个肯定的答复。这对许多Verists来说是一个必要的服务。在L'ancienne-Lorette，这项服务在市政车库是免费的，该车库靠近Canadian Tire、SAQ、Maxi和Walmart。我确信，有必要填补更好的空白，谢谢你Bri，但告诉你一件事，论坛是在Chateauguay是的，但游客是所有你谁通过的地区和所有像我一样，当我去你的地区，我希望有同样的服务，因为我知道，如果没有服务，我通过权利去进一步，甚至留下我的痕迹主题。Re: La station de vidange de chateauguay Dim 24 Apr 2016, 8:46 am bounder wrote: Fiftyseven wrote: In the background I'm ben happy to know that it sleeps, I will pass right next time ...我也是....有传言说，在购物中心，保安会在让你上厕所前要求你出示市民卡 SterlingADMIN PG论坛 主题：Re: La station de vidange de chateauguay Dim 24 Apr 2016, 8:在我居住的Levis，市政府有一个绝妙的想法，为所有经过这里的房车司机安装了一个垃圾倾倒站，当他们意识到这个站对很多人有用的时候，他们把这个站的规模扩大了一倍，而且还限制了等待的时间，这个站对所有来自各地的用户都是免费的，不仅仅是Levis的用户。它被列在房车游牧者支配站的互动地图上，这就是它的样子。我借此机会为他们的这一伟大举措向他们表示感谢。昨天下午，Chateauguay市在其Facebook上发表了一篇关于工业大道上的休闲车倾倒站的文章，并且只针对居民列出，我是Michel Pelletier，别名grandbras，是Lesnomadesenvr论坛的所有者。我是Chateauguay的居民，我开始与在该市Facebook网站上回应的人讨论，他删除了我的信息，所以我开始与这个人私下讨论，都是通过转账，邀请他在我的论坛Lesnomadesenvr上回应。今天早上，我意识到这篇文章已经从你的Facebook网站上删除了，这一切都很奇怪，我一直对这个人很有礼貌，据我所知，他肯定没有所有的权利来回答，我非常理解，但我邀请你阅读这个讨论，甚至回答在我的论坛上开设的主题和所有魁北克休闲车主的评论，在这个环节，我只想为我自己的城市和我城市的经济带来好处。因此，由你来判断和思考我们房车车主能给我的城市带来什么经济和旅游，经济上的落差有时可以使进入一个城市或直接进入这个城市的所有区别其没有购买，但免费的服务，如垃圾站，可以确保Vriste也可以购买本地，所以我再次邀请你来阅读Chateauguay市（Facebook）在私人和我Michel Pelletier（aka grandbras）论坛LesNomadesenvr所有者之间的讨论。com Le Soleil de Châteauguaywww.cybersoleil.comLe fling高尔夫在Caughnawaga高尔夫俱乐部启动。卡纳瓦克的考纳瓦加高尔夫俱乐部在本赛季推出了一项新的游戏：掼蛋高尔夫。生命之站</w:t>
      </w:r>
    </w:p>
    <w:p>
      <w:r>
        <w:rPr>
          <w:b/>
          <w:color w:val="FF0000"/>
        </w:rPr>
        <w:t xml:space="preserve">id 327</w:t>
      </w:r>
    </w:p>
    <w:p>
      <w:r>
        <w:rPr>
          <w:b w:val="0"/>
        </w:rPr>
        <w:t xml:space="preserve">您是否在寻找一个充满活力的团队在Saint-Ouen-sur-Morin维修您的汽车？你来到了正确的地方。要知道，车辆的机械故障并不经常提前发生，拥有一家有能力的公司的联系是至关重要的。事实上，汽车故障通常需要快速干预，你需要能够依靠专业人员的即时服务来限制压力。在此了解如何与我们的技术人员合作，为您在Saint-Ouen-sur-Morin（77750）的所有汽车故障工作。为什么选择我们公司为您提供故障服务？当面对一辆抛锚的汽车时，可以做几种尝试。然而，这不是一个摸索车辆的各个部件并希望出现奇迹的问题。相反，你必须采取精确的行动，确保一切都按照适用的标准进行。这就是为什么建议与有能力的维修商合作。虽然在Saint-Ouen-sur-Morin (77750)找一个专业的汽车故障维修人员相对容易，但必须说，要找到合适的故障维修人员并不总是容易。就像有真正的专家一样，也有滥用他人来赚钱的人。因此，请确保你检查你要合作的专业人员的能力。一方面，这种预防措施使你能够以合理的价格受益于高质量的服务。另一方面，你将保护你的车辆免受各种损害。为了向您提供完全满足您需求的维修服务，我们首先进行车辆诊断。这不仅能确定问题，还能揭示出任何隐藏的故障。然后，我们利用我们丰富的汽车维修技术知识，为您提供适合的解决方案。根据故障的程度和纠正问题所需的时间，我们可以把你的车拖到离我们最近的车库。一旦工作完成，我们将把您的车辆送到您给我们的地址。无论你住在Saint-Ouen-sur-Morin哪里，你都可以信赖我们的责任感，及时收到你的车。意识到机械故障有时需要额外的工作，除了故障服务外，我们还为您提供广泛的服务。根据你的需要，你可以依靠我们的:汽车故障服务通常涉及的费用会根据故障的性质和程度而有所不同。出于这个原因，建议在请专业人员维修汽车之前，研究不同的价格建议。通过在工作前提供免费的详细评估，我们将自己定位为您在整个塞纳-马恩（77）地区的所有故障工作的最佳盟友。这样做的目的是为了让你提前知道手术的总费用，以便更好地确定你的预算。通过与我们合作，你总是能以最好的价格享受到最好的服务。所有汽车品牌的电话故障服务：雷诺、标致、雪铁龙、阿尔法罗密欧、奥迪、宾利、宝马、布加迪、凯迪拉克、雪佛兰、雪铁龙、达契亚、道奇、菲亚特、福特、本田、现代、英菲尼迪、吉普、起亚、兰博基尼、路虎、雷克萨斯、马自达、奔驰、迷你、三菱、尼桑、欧宝、保时捷、萨博、座椅、斯柯达、铃木、丰田、VolksWagen、沃尔沃，等等。</w:t>
      </w:r>
    </w:p>
    <w:p>
      <w:r>
        <w:rPr>
          <w:b/>
          <w:color w:val="FF0000"/>
        </w:rPr>
        <w:t xml:space="preserve">id 328</w:t>
      </w:r>
    </w:p>
    <w:p>
      <w:r>
        <w:rPr>
          <w:b w:val="0"/>
        </w:rPr>
        <w:t xml:space="preserve">南方省是一个最受欢迎的徒步旅行目的地，并提供专门为户外休闲活动设计的各种行程。徒步旅行包括不同长度的步行、骑自行车或骑马，以发现本省丰富的遗产。 本省提供约60条所有人都可以参加的徒步旅行，有路标和维护，可以是环形的，也可以是往返的。 在本网站上查找我们所有的徒步旅行。</w:t>
      </w:r>
    </w:p>
    <w:p>
      <w:r>
        <w:rPr>
          <w:b/>
          <w:color w:val="FF0000"/>
        </w:rPr>
        <w:t xml:space="preserve">id 329</w:t>
      </w:r>
    </w:p>
    <w:p>
      <w:r>
        <w:rPr>
          <w:b w:val="0"/>
        </w:rPr>
        <w:t xml:space="preserve">作者留言 82pbpb 超活跃会员 年龄: 33生肖: 性别: 加入时间: 2008年1月24日 职位: 117 发表时间: 2010年9月1日 [14:46] 1型糖尿病患者的小笼包配方？嗨，我知道这还是很重要的，但我想先试一下。你是否有一个漂亮的小配方，用于制作小饼干、松饼等。今年，我将在我的岳父岳母家举行婚礼，出席的还有：我姐夫的妻子、他的父母、他的祖父母和他的父母。由于距离不是很近，我想我只能做一些小的贡献。我想我会给女孩们一些SOS饼干包，就像你在烹饪博客上看到的相当多的一样。其中一个人患有糖尿病1，用胰岛素治疗，所以我想给她做一个特别的。所以我在寻找好的小菜谱。Back to top kinou34 Active Member Age: 42Zodiac:Chinese Sign: Sex: Joined: 07 Nov 2008 Messages: 45 Posted: 03 Sep 2010 [00:43] hello! .....my mother �being a type 1 diabetic too....doesn't go without any cakes....because she makes them with fructose ""vivis""....这让她可以在烤箱里烘烤，而且对她的糖尿病是安全的....，只要把你的配方和这个配方里的糖换成果糖....，味道和真正的冰糖完全一样。瞧，....，好的烹饪！Back to top 82pbpb Hyper Active Member Age: 33Zodiac:Chinese Sign: Sex: Joined: 24 Jan 2008 Messages: 117 Posted: 03 Sep 2010 [16:39] Super thanks bcp, it's great that it's like caster sugar, because I was afraid that with liquid �dulcorants �a changes the consistency. The sweetening power of fructose �being stronger than that of sucrose.对于100克的蔗糖来说，60克的果糖就足够了，如果我采用这个配方：peu ôtre devrais-je remplacer les noix par quelque chose de moins gras... fermer le tout et pr�parer les �tiquettes en pr�cise : "将罐子倒入一个沙拉碗，然后加入1个鸡蛋和125克软黄油人造奶油，m�langer et forment des boules de p�te de la taille d 1 balle de golf et applatir 。摆放在烤盘上，烤12-15分钟，温度为180度。"82pbpb 超级活跃会员 年龄：33岁生肖：性别：加入时间：2008年1月24日帖子：117 发表时间：2010年9月8日 [17:21] 谢谢你的PM。我用果糖代替冰糖，但我用了一半的量。我不知道多用一点糖是否是个好主意。超级感谢您的帮助。剩余的......购买著名的果糖和超前消费。在论坛上见到你。Back to top 82pbpb Hyper Active Member Age: 33Zodiac:Chinese Sign: Sex: Joined: 24 Jan 2008 Messages: 117 Posted: 28 Oct 2010 [22:05] Hi, I'm coming back to this post to tell you that I've tested� diff�rent recipes with viv* sugar as you advised me�。我做了一个派用的p�te sabl�e和小g�teaux类型的g�teaux de no�l，以及一个巧克力g�teau 接下来的测试，当我有时间，一个g�noise做一个测试的buche。还有一个巴伐利亚类型的城堡，因为我发现自己缺少一个巧克力模具。我完全满意，再次感谢。论坛上的A+ 回到顶部的手臂</w:t>
      </w:r>
    </w:p>
    <w:p>
      <w:r>
        <w:rPr>
          <w:b/>
          <w:color w:val="FF0000"/>
        </w:rPr>
        <w:t xml:space="preserve">id 330</w:t>
      </w:r>
    </w:p>
    <w:p>
      <w:r>
        <w:rPr>
          <w:b w:val="0"/>
        </w:rPr>
        <w:t xml:space="preserve">这部1999年的浪漫喜剧，由德鲁-巴里摩尔（Drew Barrymore）主演，不仅是票房大卖，也是詹姆斯-弗兰科的大银幕处女作。虽然阿尔芭在这部影片中只扮演了一个小角色，即在学校里扮演受欢迎的刻薄女孩，而巴里摩尔的角色却不得不躲藏起来！这部影片是她最好的作品之一。令人惊讶的是，由于它早于她在《黑暗天使》中的突破......9) The Killer inside me(2010) - 6.1 / 10 阿尔巴在2010年与奥斯卡得主卡西-阿弗莱克和奥斯卡提名人凯特-哈德森一起主演了这部色情犯罪惊悚片，因此，这是她最好的电影之一也不足为奇。阿尔巴扮演一个名叫乔伊斯-莱克兰的妓女，她与她所在镇的反社会警长有一种施虐受虐的关系。这部电影得到了评论家们褒贬不一的评价，而且票房大卖，在1300万美元的预算中只赚了300万美元，但规模大得多。这部电影也因其主题而备受争议，一些评论家似乎认为它在银幕上过于暴力。 8) 《遇见比尔》（2007年） - 6.2 / 10 这部2007年的喜剧电影由亚伦-艾克哈特（《黑暗骑士》）饰演的乔成为一个不情愿的少年的导师。该片还由洛根-勒曼（《猎人》）、伊丽莎白-班克斯（《饥饿游戏》）、蒂莫西-奥利芬特（《正当防卫》）和当然还有杰西卡-阿尔芭主演。虽然它在烂番茄上只有21%的评分，但IMDb用户不同意，认为《遇见比尔》是阿尔巴最好的电影之一。阿尔芭扮演的露西是一名内衣销售员，当少年比尔的导师决定利用她来让比尔的妻子吃醋时，她卷入了比尔与他妻子的关系。 7) 《闲不住的手》（1999） - 6.2 / 10 《闲不住的手》是一部1999年的黑色喜剧电影，讲述了一个少年在意外杀死父母和最好的朋友后意识到自己的右手已经被附身。阿尔巴扮演莫莉，这个少年不知情的女友，她必须在一系列不幸（和搞笑）的遭遇中避免被附身的手杀死。该片还有（《敢死队》）艾尔登-亨森和（《杀死比尔》）维维卡-A.的表演。福克斯公司。虽然它可能没有在票房（2500万美元的预算，400万美元）或评论家（在烂番茄上为16%）方面取得轰动，但它在IMDb用户中留下了持久的印象。6) Stretch(2014) - 6.5 / 10 Patrick Wilson(The Conjuring's) 一个豪华车司机欠下了一大笔赌债。在让还款拖延后，他被告知，他只剩下一个晚上的时间来拿钱了。那天晚上，他必须运送一个陌生的亿万富翁。随着夜晚的进行，他和他的客户遇到了危险的遭遇......。不幸的是，这部电影不为人知，因为它从未在电影院上映，而是从环球公司的抽屉里抽出，在VOD上发布。由杰森-布卢姆制作的预算为500万美元，该片很可能会取得可观的票房收入。而且在烂番茄上获得了88%的高分，它甚至可能当之无愧。但可惜的是，没有人会知道。 5)罪恶之城：杀人的圣母(2014) - 6.5 / 10 杰西卡-阿尔巴再次扮演南希-卡拉汉，她是罪恶之城中受欢迎的凯迪酒吧的脱衣舞女。在2005年的这部2014年续集中，南希被赋予了更大的作用，作为中心人物，这部电影可能来得太晚了，而且有九年的时间。</w:t>
      </w:r>
    </w:p>
    <w:p>
      <w:r>
        <w:rPr>
          <w:b/>
          <w:color w:val="FF0000"/>
        </w:rPr>
        <w:t xml:space="preserve">id 331</w:t>
      </w:r>
    </w:p>
    <w:p>
      <w:r>
        <w:rPr>
          <w:b w:val="0"/>
        </w:rPr>
        <w:t xml:space="preserve">白香肠赤道（Weißwurstäquator）--字面意思是："白香肠赤道"--在德国用来描述南部（主要是巴伐利亚）与中部和北部之间的文化边界。在巴伐利亚本身，也有一条以慕尼黑为半径100公里的假想边界，将其与该国其他地区分开。这被称为Münchner Weißwurst，它产生于慕尼黑。这种幽默的表达方式指的是该国南部对这种香肠的消费，这种烹饪特产在北部经常被贬低。Weisswurstäquator或多或少地与另一条语言边界平行，即Benrath线，它位于再往北100公里的地方，应该是北部的低地德语方言和德国中部的中地德语方言之间的分界。</w:t>
      </w:r>
    </w:p>
    <w:p>
      <w:r>
        <w:rPr>
          <w:b/>
          <w:color w:val="FF0000"/>
        </w:rPr>
        <w:t xml:space="preserve">id 332</w:t>
      </w:r>
    </w:p>
    <w:p>
      <w:r>
        <w:rPr>
          <w:b w:val="0"/>
        </w:rPr>
        <w:t xml:space="preserve">Essie Poppy Razzi // 勇敢面对沉闷的颜色 你好，Bonjouuuuur!我希望你们这些女孩都很好!今天早上，我在这样的大雾中醒来，我简直无法辨认隔壁房子的轮廓......这是开始一周的好方法，不是吗？秋天和它的灰色调已经毫无征兆地降临了，我发现自己不得不以各种方式来对抗它们......为此，Essie上周为我提供了一个非常有效的补救措施：当然是Ze Poppy Razzi系列尽管我现在是该品牌邮件的 "常客"，但我仍然像一个打开圣诞礼物的孩子，每次发现一瓶就像老鼠一样尖叫^^。是的，你能想到什么，作为一个优秀的爱好者，我发现新的颜色每次都让我震动。我收到的这个系列由四种彩色指甲油和他们的基本指甲油组成，自从我发现它之后，我已经不得不买了3、4次，我把它命名为著名的白色（是的，这就是它的名字，他们没有做错什么）。原理很简单，我们已经在这里讲过很多次了：在涂抹颜色之前，你先涂上白色的底色，质地像果冻一样，以便尽可能地凸显出艳丽的霓虹灯的一面。很明显，它是有效的!我没有做有/无白底的比较，因为很明显，有白底的效果要好得多（但如果你已经有了其他品牌的白底，当然会有效果）。我涂了两层白色，以便有一个统一的底层，没有漏洞，然后涂了一层颜色。当然，最好在涂色之前让白色稍稍干燥一下，以避免过量涂抹，这简直需要两倍的时间来干燥（是的，为了让你的清漆干燥，你必须让溶剂逸出，如果你过量涂抹，蒸发的路径将更厚，因此更长，CQFD（不不，我不会变成物理老师，不要害怕，温柔的读者））。技术方面就说这么多，现在让我们看看这个系列留下的印象："OHMYGOD IT'S SUMMER WHERE MY MINI SHATS ARE "是我想到的第一句话。尽管我实际上没有任何迷你短裤。但它概括了当你把这些漂亮的色调放在你的指甲末端时的心境，特别是如果像我一样，你要用每个颜色的一个指甲来做整体造型的话：）。顺便说一下，对于那些小名字：我的小指戴着Lights，我的无名指和拇指戴着Camera，我的中指戴着Bazooka，最后我的食指戴着Action。我的最爱？摄像机，当然了!它介于橙色、珊瑚色和粉红色之间，这使得它成为一个完美的色调，对我来说有游泳衣和椰子树的味道。那么它可能应该是较强的橙色，紧接着是较浅的橙色。最后，我发现小指（Lights）不错，但已经看到了，说实话没有什么疯狂的。哦，还有，你应该知道，在好的霓虹灯清漆中，颜色是哑光的，所以如果你想有一个闪亮的效果，请计划一个有光泽的面漆（如果同时可以加速干燥，那就更好了）。 最后，这是Poppy Razzi系列在你惊讶的目光下：（我试着在阳光下拍照，试图让荧光的一面，但还是很远。</w:t>
      </w:r>
    </w:p>
    <w:p>
      <w:r>
        <w:rPr>
          <w:b/>
          <w:color w:val="FF0000"/>
        </w:rPr>
        <w:t xml:space="preserve">id 333</w:t>
      </w:r>
    </w:p>
    <w:p>
      <w:r>
        <w:rPr>
          <w:b w:val="0"/>
        </w:rPr>
        <w:t xml:space="preserve">A 24 AV - 沉浸在各种艺术领域和文化中......- 1......通过观察和识别不同时期和起源的作品 - 2......通过比较不同的作品 - 3......通过识别作品的主题、形式和技术 - 4......通过熟悉各种艺术和工艺领域和文化的特定词汇 - 5......。通过参观博物馆和艺术空间并收集信息 - 6...通过欣赏他/她当地环境中的一些文化遗产元素 - 7...通过整合学生的文化多样性 - 8...通过作为组织者或演员参与展览、表演 |5-6年级||7-8年级||在过程中，但最晚在周期结束时，学生...||资源、线索、障碍。观察并识别不同时期、不同产地、不同风格的作品（绘画、素描、照片等）。 识别所选作品的一些特征。 准备并在课堂上使用任何与艺术有关的资料（教育档案、文献、书籍、电影等）。) 链接 SHS 22 - 人与时间的关系 使学生能够在与艺术对象的任何接触中表达他们的印象、情绪和感受 与A 22 AV - 感知有关 描述所接触的作品的特征元素（主题、技术、形式、色彩、构图、对比等） 发现并接近他们所在地区的艺术家 有兴趣与作品和艺术家直接接触（由学生和/或艺术家在课堂上展示作品，等等）。发现当地和地区文化遗产的一些元素（建筑元素、绘画......），将当地的艺术作品与其他地区的艺术作品进行比较，学生积极参与发现一个事件、一个文化场所（展览、博物馆、电影院......）并在课堂上加以利用。在课堂上对其进行利用，使他们的态度适应地方和环境 给学生提供发现各种文化场所和活动的机会 唤起学生的好奇心和兴趣 选择和展示学生的作品（图画、绘画、拼贴画......） 参加一个集体项目并作出贡献 链接 FG 24 - 集体项目 每个学生在小组和学校的框架内参与组织一个文化活动（展出的物品、制作海报、布景......)</w:t>
      </w:r>
    </w:p>
    <w:p>
      <w:r>
        <w:rPr>
          <w:b/>
          <w:color w:val="FF0000"/>
        </w:rPr>
        <w:t xml:space="preserve">id 334</w:t>
      </w:r>
    </w:p>
    <w:p>
      <w:r>
        <w:rPr>
          <w:b w:val="0"/>
        </w:rPr>
        <w:t xml:space="preserve">法国的教育农场 这个网站介绍了教育农场、其多样性、数量和位置。提供信息，特别是关于如何建立自己的结构。学习者、他们的老师、项目负责人和专业人士可以在现有的培训课程中找到许多资源和信息。新闻每个月都会更新。2001年4月5日发布的部际通知将教育农场定义为拥有牲畜和/或农作物的结构，这些结构为教育目的定期欢迎儿童、学校或课外的年轻人以及其他团体，并希望发展这种活动。</w:t>
      </w:r>
    </w:p>
    <w:p>
      <w:r>
        <w:rPr>
          <w:b/>
          <w:color w:val="FF0000"/>
        </w:rPr>
        <w:t xml:space="preserve">id 335</w:t>
      </w:r>
    </w:p>
    <w:p>
      <w:r>
        <w:rPr>
          <w:b w:val="0"/>
        </w:rPr>
        <w:t xml:space="preserve">巴斯：米尔斯被迫退出 发布于2013年2月11日7:11pm 巴斯队的钩手李-米尔斯自去年夏天起就退出了国际比赛，在专家的建议下，他已经结束了自己的比赛生涯，因为他们发现了一个心脏缺陷。巴斯队的钩手李-米尔斯（33岁）已经在医生的建议下结束了他的球员生涯，因为医生发现他有心脏缺陷。"如果李继续以顶级水平所需的强度和时间进行表演，就会有很大的并发症风险。俱乐部在一份声明中说："因此，一位专家已经建议他退休。去年夏天从国际足坛退役的米尔斯（42个帽子），整个职业生涯都在英国俱乐部度过，自1997年以来共出场268次。他为英格兰队参加了两届世界杯（2007年，2011年）。</w:t>
      </w:r>
    </w:p>
    <w:p>
      <w:r>
        <w:rPr>
          <w:b/>
          <w:color w:val="FF0000"/>
        </w:rPr>
        <w:t xml:space="preserve">id 336</w:t>
      </w:r>
    </w:p>
    <w:p>
      <w:r>
        <w:rPr>
          <w:b w:val="0"/>
        </w:rPr>
        <w:t xml:space="preserve">第二届法国名胜古迹全国大会将于9月28日和29日在加来海峡举行，其主题是 "从遗产到经济：重塑我们领土的政策！"。继城市与遗址协会主席、大菲格协会主席和前部长马丁-马尔维先生的任务和报告 "基于我们的遗产改善法国旅游业的54条建议 "之后，第二届全国大会将是一个研究遗产和旅游经济之间建立联系的机会。遗产如何使国内和国际旅游在全国范围内更好地分布？遗产能带来什么附加值？如何发展我们城市和地区的吸引力？我们如何才能让它在国际上更出名？我们如何才能重新获得旧的城市中心？鉴于我们的老城中心正在经历令人担忧的发展，第二届大会将是一个重要的时机，共同制定有利于我们老城中心的政策。根据Yves Dauge先生的 "有利于保护区的国家计划"，在他以及当选代表、专家和各部委及国家机构代表的见证下，Sotions &amp; Cités副主席兼色当市市长Didier Herbillon将介绍地方当局的期望，以便提出业务、法律和财政发展和杠杆，从而使提高地方政策的障碍成为可能，以吸引、加强和重新征服受保护的老区。遗产与欧洲：走向新的合作动力？自创建以来，"遗址与城市 "一直在欧洲和国际范围内发展以遗产为主题的项目和合作。对所涉及的社区有什么经济、社会和文化利益？如何构建伙伴国家的倡议并使之联网？鉴于2018年是欧洲文化遗产年，有哪些关于伙伴关系的建议和战略？9月28日星期四 上午9点：欢迎与会者 上午10点：大会开幕 - Natacha BOUCHART，加来市市长，大加来Terre et Mer集团主席，上法兰西大区副主席 - Martin MALVY，场地与城市主席，前部长 - Michel DAGBERT，加来海峡省议会主席（待定） - Xavier BERTRAND，上法兰西大区主席，前部长（待定） 10.45上午 &gt; 12.30 。专题讨论会 遗产和文化旅游：为全境的和谐发展提出哪些建议？遗产和旅游之间应该建立什么联系？遗产如何有助于在整个领土上更好地分配国家和国际旅游？我们如何才能从一个风琴管的系统转向一个公认的伙伴关系系统？我们如何才能发展我们的城市和领土的吸引力？我们如何才能在欧洲和国际市场上更好地推销遗产目的地？主持人：:Martin MALVY, Sites &amp; Cités主席，前部长 在南特机器公司艺术总监François DELAROZIERE的见证下 12.30 pm: 午餐 演示：与ClicFrance合作的数字创新和遗产 2.30 pm &gt; 5.45 pm :主题研讨会 两次会议：选择研讨会（见下页） 下午6.30：鸡尾酒会和参观Cité de la Dentelle et de la Mode（Givenchy展览） 9月29日星期五 上午9.00 &gt; 10.30：全体会议 遗产和欧洲：走向新的合作动力？自成立以来，"遗址与城市 "一直在欧洲和国际范围内就以下主题开展项目和合作</w:t>
      </w:r>
    </w:p>
    <w:p>
      <w:r>
        <w:rPr>
          <w:b/>
          <w:color w:val="FF0000"/>
        </w:rPr>
        <w:t xml:space="preserve">id 337</w:t>
      </w:r>
    </w:p>
    <w:p>
      <w:r>
        <w:rPr>
          <w:b w:val="0"/>
        </w:rPr>
        <w:t xml:space="preserve">伊丽莎白-杰曼（Élisabeth Germain）。发表于Facebook 24-03-2020 这是第一次，毫无疑问，但肯定不是最后一次，我们可以看到一个影响我们所有人的祸害在地球上一点一点地展开。我们并不都是 "同居者"，但我们都在身体上受到非同寻常和前所未有的身体疏远措施的影响，被禁止接触对方，一起吃饭，做爱或建立友谊，摇晃我们朋友的孩子，一起玩。有些人已经因为失去工作、公司破产、他们花了多年时间建立的东西崩溃而受到严重打击。我们的孩子没有工作。我们都生活在这个经济动荡的世界里，这不仅仅是金融或股市危机，而是实体经济的脱轨。在几个星期内，一个世界被颠覆了。从东到西，从北到南，一个场景正在重演。来自其他地方的统计数字和令人震惊的消息，蜂拥而至，第一批病例的到来，对传染病的不相信，对第一批地方措施的抵制，措施的收紧；社会生活崩溃了，人们恐慌了，我们追着卫生纸跑；在杂货店或其他地方新的、遥远的相遇，一半是尴尬，一半是同谋，互助网络被创建，生活被媒介化（没有联系的人有祸了！）。)，我们迷上了我们的Facebook，Facepalm，WhatsApp，我们在Messenger上吃午饭，在Skype或Zoom上见面，5到7点。我们在个人生活中感受到这种折磨，每一天，每一个小时。我们无法停止思考这个问题。哦，几分钟或几个小时的分心，但现实很快就会回到我们身边，带着忧虑、挫折、烦恼。或者是那个朋友、那个姐妹、那个男朋友的善意、支持和慷慨，他们为我们跑腿，打电话给我们，带来一本书。所有的媒体都让我们对正在发生的事情保持警惕。我们从来没有听说过这么多关于世界其他地区的事情。因为一切都发生得太快了--在几个星期内，一切都变了--我们敏锐地意识到，我们生活在一个不正常的、具有威胁性的时期，需要能量的干预。致命的统计数据每天都在提醒我们这一点。我们一下子就陷入了沸水之中。但是，还有一个祸害正在我们周围滋生，而我们甚至没有感觉到它。正在慢慢升温的水，让我们习惯于它，忽略它。这就是全球变暖。这也在笼罩着我们所有人，它不可避免地威胁着我们。但我们在日常生活中并没有感觉到它。所以没有采取任何措施，或者说几乎没有。哦，还有一些国际会议，这些会议痛苦地产生了一些从未实现的决议。投资的承诺被其他经济需要冲淡了。科学家或环保组织的呼吁，在消费的喧嚣中被淹没。但我们现在知道，有可能停止一切，采取非常措施。因此，让我们不要再认为环保主义者是危言耸听，认为想要从我们的生活中消除石油，改造生产系统，并照顾人类和地球是乌托邦。让我们要求它，它就会发生!而且，我们不要等到 "科维德之后"。既然我们已经必须重建这个世界，这个世界的竞争和不平等既妨碍了人类的健康，也妨碍了地球的可持续发展，那么就让我们来激发</w:t>
      </w:r>
    </w:p>
    <w:p>
      <w:r>
        <w:rPr>
          <w:b/>
          <w:color w:val="FF0000"/>
        </w:rPr>
        <w:t xml:space="preserve">id 338</w:t>
      </w:r>
    </w:p>
    <w:p>
      <w:r>
        <w:rPr>
          <w:b w:val="0"/>
        </w:rPr>
        <w:t xml:space="preserve">|已向您的智能手机发送了一条信息，以完成此次购买。要完成这次购买，请现在访问您的黑莓10智能手机。一条信息已经发送到你的黑莓10智能手机上，以安装这个项目。要继续，现在检查你的黑莓10智能手机。可能需要一到两分钟才能收到信息。要接收该信息，您的黑莓10智能手机必须被激活并有网络连接。如果您没有收到该信息，请在您的智能手机上启动黑莓世界，以访问您正在寻找的内容。一旦购买，你可以只在一部黑莓10智能手机上打开该项目，并下载到其他4部黑莓10智能手机上。一旦下载，你只能在你的黑莓10智能手机上打开该项目。发生了一个问题，使这篇文章的请求无法发送到你的黑莓10智能手机上。您的黑莓10智能手机必须被激活并有网络连接。请再试一次或在您的智能手机上启动黑莓世界，以访问您正在寻找的内容。一条包含此项目链接的信息已经发送到您提供的电子邮件地址。要开始购买，请立即在您的BBOS智能手机上打开该邮件。可能需要一到两分钟才能收到信息。要接收该信息，您的BBOS智能手机必须被激活并有网络连接。如果您没有收到该信息，请在您的智能手机上启动黑莓世界，以访问您正在寻找的内容。</w:t>
      </w:r>
    </w:p>
    <w:p>
      <w:r>
        <w:rPr>
          <w:b/>
          <w:color w:val="FF0000"/>
        </w:rPr>
        <w:t xml:space="preserve">id 339</w:t>
      </w:r>
    </w:p>
    <w:p>
      <w:r>
        <w:rPr>
          <w:b w:val="0"/>
        </w:rPr>
        <w:t xml:space="preserve">在超过15年的职业生涯中，约翰-特哈达被正确地认为是国际技术屋现场的一个关键人物。他曾为许多厂牌（第七城市、Krush Grooves、~scape）发行音乐，在1996年创立了自己的厂牌Palette，现在是Kompakt稳定的成员。特哈达有11张专辑，他的目录非常密集，涵盖了电子领域的几个潮流。特哈达被称为是一位一丝不苟的艺术家，是一位成功的技术人员，他的作品不乏伟大音乐作品所需的情感投入。The Predicting Machine (2012)是他为Kompakt制作的第二个项目，看到这个加利福尼亚人使他的声音频谱多样化：除了他通常的技术屋，我们发现环境气氛、迪斯科与底特律技术乐的混合以及一丝恍惚。经过漫长的等待，约翰-特哈达首次在MUTEK蒙特利尔演出是在一个最佳的环境下进行的。这位艺术家采用了一种全新的方法，他提议通过增加和减少各种元素来重塑他最近专辑中的曲目，重新制作它们，以提供一个完全 "现场 "的表演，在这个术语的基本意义上。一个有望让人难忘的经历。</w:t>
      </w:r>
    </w:p>
    <w:p>
      <w:r>
        <w:rPr>
          <w:b/>
          <w:color w:val="FF0000"/>
        </w:rPr>
        <w:t xml:space="preserve">id 340</w:t>
      </w:r>
    </w:p>
    <w:p>
      <w:r>
        <w:rPr>
          <w:b w:val="0"/>
        </w:rPr>
        <w:t xml:space="preserve">总而言之，家庭多媒体平台的一切。AMD的集成图形芯片，即Radeon HD3200，将准备通过其UVD引擎对蓝光和HD-DVD进行高清解码，完全兼容HDCP感染。一切都以最大限度地降低功耗为目标。该芯片组及其IGP（集成图形电路）的TDP为15W，它们将与SB700南桥一起使用。整个系统与目前的Athlon、Sempron，当然还有最新的Phenom兼容。微星还指出，该卡甚至支持最强大的Phenoms，TDP为125W。有四个内存插槽，兼容DDR2，频率为1066 MHz，两个火线端口，4个带RAID管理的SATA2端口，以及一个IDE ATA 133端口。还有一个Pci-Express 2.0 16x插槽，一个PCIe 1x插槽，以及两个PCI插槽。声音芯片是Realtek ALC888 HD 7.1，兼容Azalia 1.0。该卡在法国的建议零售价为69欧元，包括增值税。</w:t>
      </w:r>
    </w:p>
    <w:p>
      <w:r>
        <w:rPr>
          <w:b/>
          <w:color w:val="FF0000"/>
        </w:rPr>
        <w:t xml:space="preserve">id 341</w:t>
      </w:r>
    </w:p>
    <w:p>
      <w:r>
        <w:rPr>
          <w:b w:val="0"/>
        </w:rPr>
        <w:t xml:space="preserve">"Majestic文件 "是几百页据称是官方的证据，表明存在一个由科学家和军事人员组成的绝密小组--Majestic 12，由哈里-杜鲁门总统于1947年建立。他们的任务是调查外星飞船及其乘员的坠毁情况。史蒂夫-哈蒙斯这次选择了UfoDigest网站，于2009年5月9日发表了关于著名的SOM1-01文件的更新："一本32页的特别行动手册，据说可以追溯到1954年，已经在Ufology界流传了多年了。它包含处理涉及UFO和外星人的情况的实用说明。封面上的日期是1954年4月，并说明它是由 "Majestic-12集团 "出版。罗伯特-伍德博士和他的儿子瑞恩花了几年时间检查和评估几份据称是官方UFO文件的真实性。他们在4月16日做客乔治-诺里的Coast to Coast AM节目，并再次表示他们的研究已经使他们验证了这本手册的真实性"。音频剪辑：需要Adobe Flash Player（版本9或更高）来播放这个音频剪辑。在此下载最新版本。你还必须在你的浏览器中启用JavaScript。一些研究人员，如罗伯特-黑斯廷斯（Robert Hastings），已经想到要证明这本手册是一个欺诈或骗局。其他人，如斯坦顿-弗里德曼，已经做了广泛的研究并支持伍兹团队。如果该手册是假的，当局就不能将其视为机密文件（他们就没有理由起诉拥有副本的人）。目录目录中列出了六章和几个小节。最后给出的补充信息也很有意义。具体内容如下：第1章--Majestic-12行动，第一节：计划的目的和目标第2章--介绍，第一节：概述，第二节：定义和数据第3章--回收行动，第一节：安全，第二节：技术回收第4章--接收和处理，第一节。第五章--地外生物实体，第一节：活体生物，第二节：惰性生物第六章--UFO识别指南，第一节：UFOB指南，第二节：识别标准，第三节：可能的起源罗伯特-伍德博士和他的儿子瑞恩获得的手册副本由复印的页面组成。文本的某些部分可读性不强。然而，有一些有趣的信息："目的：本手册是专门为Majestic-12单位准备的。它涵盖了Majestic-12的方方面面，使获得认证的人员能够更好地了解该小组的目标，并能更好地处理UFO、外星技术和实体，以提高未来行动的有效性。"将军：MJ-12非常重视UFO、地外技术和地外生物实体的主题。它认为整个问题是国家安全问题，是最重要的问题"。"小组 "的历史："威严-12 "行动是根据国防部长詹姆斯-V-福雷斯特尔和范海辛博士的建议，于1947年9月24日发布的总统密令而设立。Forrestal和联合研究与发展委员会主席Vannevar Bush博士。"所谓的手册详细描述了Majestic-12小组的目标。它还涉及到EBE及其技术的恢复，团队的形成</w:t>
      </w:r>
    </w:p>
    <w:p>
      <w:r>
        <w:rPr>
          <w:b/>
          <w:color w:val="FF0000"/>
        </w:rPr>
        <w:t xml:space="preserve">id 342</w:t>
      </w:r>
    </w:p>
    <w:p>
      <w:r>
        <w:rPr>
          <w:b w:val="0"/>
        </w:rPr>
        <w:t xml:space="preserve">在哪里可以找到以下证明文件？CNIE丢失、被盗或被篡改时的荣誉声明：由相关人员书写并签名，或由DGSN编制并由相关人员签名的表格。提及当前地址的领事登记证明（对于居住在国外的摩洛哥人）。摩洛哥王国驻外外交使团和领事机构的主管部门或外交与合作部的领事事务局。一份完整的公民身份登记册，一份出生证明的摘要和一份证明有关人员公民身份号码归属的行政证明。有关人员出生地的城市或农村乡镇的公民身份办公室。家庭记录簿的页面副本，并附上此书的介绍。外国人的摩洛哥国籍，国籍证书，授予国籍的原始法令或Dahir的认证副本。司法部长或他为此目的指定的司法或行政当局。向DGSN的领土主管部门、皇家宪兵队，或者在没有的情况下，向地方行政当局。证明修改与公民身份、判决或法令有关的数据的行政或司法文件的认证副本。主管司法或行政当局。经认证的结婚证书副本（可选择提及（妻子）。主管的行政、司法机关。</w:t>
      </w:r>
    </w:p>
    <w:p>
      <w:r>
        <w:rPr>
          <w:b/>
          <w:color w:val="FF0000"/>
        </w:rPr>
        <w:t xml:space="preserve">id 343</w:t>
      </w:r>
    </w:p>
    <w:p>
      <w:r>
        <w:rPr>
          <w:b w:val="0"/>
        </w:rPr>
        <w:t xml:space="preserve">罗尔夫-迈耶收藏 由Artcurial公司组织的罗尔夫-迈耶遗产拍卖会将成为2003年最重要的拍卖会之一。 内容：MERCEDES 600 of Marshal Tito Gilles Bonnafous le 10/02/2003 六扇门，2.5吨，但250bhp和200km/h!铁托元帅的那辆令人印象深刻的奔驰600 Pullman landaulet豪华轿车无疑将成为罗尔夫-迈耶收藏品拍卖会的亮点之一。在1963年9月的法兰克福车展上，奔驰600引起了轰动。为国家元首和其他世界领导人设计的斯图加特新旗舰属于战前 "Grossen Mercedes"（大而不胖！）的著名系列，如著名的770。D.R D.R 600结合了当时的所有技术改进。它由一个超方形的6.3升V8发动机提供动力，该发动机的开口为90°，每个气缸组有一个顶置凸轮轴。它由博世燃油喷射系统提供动力--这是斯图加特在V8车型上的首创--可产生250 bhp和惊人的51 mkg的扭矩，从2800转/分起即可使用。该变速器是一个四速自动变速箱，带有自锁差速器。时速200公里，0-100公里/小时的时间为12秒，其性能配得上一辆跑车，一切都在皇家的静谧之中。操控性也不甘示弱，由带自动水平控制的空气悬架和方向盘上的可调减震器提供服务，它知道如何调和主权舒适性与出色的道路保持力。双回路制动系统由四个动力辅助制动盘提供。600型的生产于1964年9月开始。该车提供（鉴于价格水平，我们敢说！）多种型号：轴距为3.20米的四门轿车和轴距延长至3.90米的普尔曼轿车（长6.24米，重约2800公斤！）。后者有两个封闭式版本（四门和六门），以及一个软顶的Landaulet，软顶可以开到后门或开到驾驶员一侧，也有四门和六门的版本。部分动力（约50马力）被许多旨在确保特殊舒适性的辅助设备所吸收。一个液压系统控制门窗和天窗的打开和关闭，以及所有座椅的调整。奢华的内饰有多种布局，有面对面和非面对面的座椅、折叠式座椅、折叠式桌子、吧台等。D.R D.R 600s经常根据其杰出客户的口味进行定制和调整，并接受专属待遇。各种特殊设备和装饰满足了亿万富翁的奇思妙想。这样的例子数不胜数。因此，Chapron对富豪Gulbenkian的600型车的内部进行了改装，以便在冷藏吧台装上一大瓶Perrier......此外，由于无法忍受太阳在铬合金上的反射，这位亿万富翁将汽车完全脱铬，包括三叉星摩纳哥的雷尼尔还要求改变他的车的悬架，法国进口商Charles Delecroix的团队在皇宫车间进行了这项工作。熟悉Gotha的人都知道，这600人勾引了米歇尔-波尔纳雷夫和丽卡-扎拉伊等明星。</w:t>
      </w:r>
    </w:p>
    <w:p>
      <w:r>
        <w:rPr>
          <w:b/>
          <w:color w:val="FF0000"/>
        </w:rPr>
        <w:t xml:space="preserve">id 344</w:t>
      </w:r>
    </w:p>
    <w:p>
      <w:r>
        <w:rPr>
          <w:b w:val="0"/>
        </w:rPr>
        <w:t xml:space="preserve">在类风湿性关节炎中，疼痛通常局限于肩部和臀部。 编辑 假性类风湿性关节炎，也称为Forestier-Certonciny综合征，是一种原因不明的炎症性风湿病，通常开始于50岁以上的人，主要影响四肢根部。它是所谓的 "结缔组织炎 "疾病之一。该病通常发生在50岁以上的人身上。其发病率随年龄增长而增加，女性略高（2/3的病例）[1]。1] 它似乎并不随时间的推移而增加。1] 它在北欧人中似乎更重要[2]，在挪威的年发病率超过1/1000[3]。3] 它在农村似乎比城市地区更常见。目前尚不清楚，可能存在对更严重形式的遗传易感性[5]。本病的发病与某些病毒性流行病的发生相吻合，这使得人们认为有一种传染性的有利因素（肺炎支原体[6]）。它是一种有关节受累的炎症性疾病（滑膜上有巨噬细胞和细胞浸润）。</w:t>
      </w:r>
    </w:p>
    <w:p>
      <w:r>
        <w:rPr>
          <w:b/>
          <w:color w:val="FF0000"/>
        </w:rPr>
        <w:t xml:space="preserve">id 345</w:t>
      </w:r>
    </w:p>
    <w:p>
      <w:r>
        <w:rPr>
          <w:b w:val="0"/>
        </w:rPr>
        <w:t xml:space="preserve">诗篇中没有任何力量可以阻止我们176页的软装书。Kult的基本概念是，我们的现实是一种幻觉，被称为极乐世界，旨在切断人类与不朽的本质。大都会是原始城市，它超出了德米特里设计的谎言。它与人类的监狱被迷宫隔开，迷宫同时侵占了大都会和三个监狱（极乐世界、地狱和地狱）。但是，尽管迷宫的目的是阻止人进入大都会，但幻觉之网正逐渐被撕开，迷宫已无法履行其功能。在一些地方，它打开了，极乐世界的一部分与大都会融合在一起，给不幸的目击者一个难以忍受的现实视野。因为大都会代表了如果幻觉被打破，人们会看到什么。这座城市除了混乱和破坏之外什么都没有，它由地球上的城市和巨无霸的所有最阴暗和肮脏的方面组成。在一个时间不是线性的、尺寸不再有意义的环境中，建筑风格可以伸缩。大都会没有限制，不断变化。人类不再有能力支持大都会，也不再有能力在其中生活。因此，它是一个非常危险的环境，不仅是因为有生物出没；经过它的人物也不会安然无恙......因此，本补编不可能是关于大都会的地方和街道以及其居民的详尽指南。应该把它当作灵感的来源，其目的是为了设定城市的气氛，让GM面对他们的玩家的原始城市。环境文本、短篇小说比比皆是，使该书具有文学性的一面，这在 "rolistics "的制作中是不寻常的。实际上，它由6个部分组成。每一章都有引文、插图和材料元素（警察报告、文章等），总经理可以在游戏中使用，使大都会在玩家眼中更加具体。此外，所有的描述都被设计成可以被GM直接利用。这6个部分是：:- "谎言的裂缝 "提供了人物在大都会发现自己的情况，以便在场景中重复使用。- 疯狂的基础》描述了大都会的一般类型的地点。这一章充满了事件和插曲，这些都是可以纳入冒险中的事件的想法。- 权力之巢 "详细介绍了大都会有权势的人的住所：大主教宫殿和恶魔堡垒。- 机器的齿轮 "专门介绍特别重要的地方。- The Damned "列出了大都会的居民。- 附录 "包含了使用大都会作为Kult活动一部分的所有提示。这本书的OV是英文的，是从瑞典的手稿翻译过来的。在OV中，几乎所有的游戏辅助工具都在书的空白处，而在法语版中，它们往往以可以复印并直接给玩家的方式呈现（信件、文章等），而且数量更多。OV和VF之间的页数不同，主要是由于英文版本的布局更加大气。</w:t>
      </w:r>
    </w:p>
    <w:p>
      <w:r>
        <w:rPr>
          <w:b/>
          <w:color w:val="FF0000"/>
        </w:rPr>
        <w:t xml:space="preserve">id 346</w:t>
      </w:r>
    </w:p>
    <w:p>
      <w:r>
        <w:rPr>
          <w:b w:val="0"/>
        </w:rPr>
        <w:t xml:space="preserve">居住在巴利阿里群岛、加那利群岛或休达自治市的乘客可以享受基本票价的50%折扣。这个折扣只适用于半岛和岛屿机场之间的航班（休达居民除外，他们可以从塞维利亚或马拉加和其他半岛目的地之间的航班中享受这个折扣）。如果你是居民，你可以通过Vueling的常规销售渠道购买机票。为了获得折扣，在购买过程中，你必须按照你的文件上显示的居民资料来说明。一旦预订完成，您的详细资料将被发送到西班牙公共工程部进行验证。如果这一验证成功，你将不需要在机场出示任何文件；如果不成功，你将需要在登机口出示。享受居民折扣的旅客将能够通过网站或移动电话办理登机手续，即使他们的文件在购买航班时没有得到验证。Vueling公司保留复印所提交文件的权利，如果公司发现上述文件有任何缺陷或异常，将拒绝乘客登机。任何乘客如果在购买过程中、在办理登机手续的柜台或在登机口无法证明自己的居民身份，将被拒绝登机并没收其票价。据说，阿利坎特市一直在向地中海方向眺望。自己去发现它，享受它在海与山之间的优越位置。如果你喜欢在海滩上度过漫长的日子，你几乎一年四季都可以在这里游泳。但如果你喜欢活动，你肯定会在城市的众多聚会中找到一些事情做。当夜幕降临时，你可以沿着西班牙河岸线、波斯提格海滩和遍布咖啡馆和酒吧的现代港口区漫步。通过勾选此框，您授权我们将您的详细资料纳入由威灵航空有限公司负责的文件中，以便向您发送关于我们的产品、服务、促销活动和其他您可能感兴趣的信息和宣传，包括通过电子方式。您还授权我们通过我们的通讯向您发送与我们自己的产品和服务相关的其他活动部门的产品和服务的信息和宣传，包括电子手段，如金融、保险、汽车租赁和销售、酒店、旅行社、旅游经营者、餐饮、旅游、与航空运输相关的体育和休闲活动。在任何情况下，您的数据都不会被交给或提供给任何其他公司，它在任何时候都处于威灵航空的控制之下。 我们通知您，威灵航空将继续为您提供服务，允许您通过向威灵航空的法律部门提出书面请求，行使您的访问、修改以及在取消订阅的情况下，取消您的个人数据的权利。A.，位于Parque de Negocios Más Blau II, calle Pla de l'Estany, núm. 5, 08820 El Prat del Llobregat (Barcelona)，或通过电子邮件发送至 lopd@vueling.com。</w:t>
      </w:r>
    </w:p>
    <w:p>
      <w:r>
        <w:rPr>
          <w:b/>
          <w:color w:val="FF0000"/>
        </w:rPr>
        <w:t xml:space="preserve">id 347</w:t>
      </w:r>
    </w:p>
    <w:p>
      <w:r>
        <w:rPr>
          <w:b w:val="0"/>
        </w:rPr>
        <w:t xml:space="preserve">本周一上午，巴黎书店Contretemps的Xavier de Marchis在France Info上解释说，他不再出售Valérie Trierweiler的《Merci pour ce moment》，对48小时内只出售这本书的事实表示遗憾，并补充说："我作为一个书商做好我的工作。[书商]经常被介绍为顾问和推荐人。我们的工作是提供一些不相称的新闻之外的东西。Xavier de Marchis不是唯一的一个，和他一样，有几个人在他们的窗户上贴了小字，警告说：一些书商故意选择不出版V. #Trierweiler的书，而且不乏幽默感。 pic.twitter。com/htdriYfkun - Franck Maury ن (@franckmaury) September 6, 2014 在2012年发表的一篇文章中，在Richard Millet的一本有倾向性内容的书发行时，专门从事知识产权特别是出版的律师Emmanuel Pierrat回顾说，"巴黎法院在1980年已经判决，不能指责书商不出售他没有库存的书。"在石磊看来，他明确表示，如果书商有这本书的库存，他绝不能拒绝出售。"否则就是明显的拒绝销售"，这是《消费者法》所禁止的做法。"但如果书商店里没有这本书，唯一可以指责他的是没有遵守与出版商-分销商签订的合同。事实上，可以向书店投诉的不是读者--尤其是他们大多会想到去帮助自己参加比赛--而是在这种情况下，《Merci pour ce moment》的出版商Les Arènes。在法国，并不是出版商直接向书店出售他的书：他要通过一个传播者和一个分销商（同一公司可以同时处理，如Hachette），他们确保将书送到14000个销售点。然后是传播者/经销商与各类书店签订合同：如Leclerc等超市、销售书籍的出版社、学校书店等。有一个协议（卡哈特协议），其中规定了必须交付图书的主要路线，并对不同类型的合同进行管理。"一些机构有合同，他们接受来自某个特定经销商的所有书籍。例如，Fnac，或学校书店"，埃马纽埃尔-皮埃拉特解释说。"一家小书店会有一个协议，说它只接受畅销书。而所谓的一线书商则做出自己的选择。他们完全按照自己的要求订购，这在他们的合同里有规定。"据律师介绍，这些一级书店相当于约350家机构。例如，在巴黎，这些作品有《Comme un roman》、《l'Arbre à Lettres》等。Les Arènes不能责怪他们，他们做他们想做的。另一方面，如果Fnac拒绝出售Merci pour ce moment（但情况并非如此），Les Arènes可以提出申诉。还有一个与法律完全无关的问题是，当一些独立书商不断抱怨他们的经济脆弱时，他们拒绝出售特里尔韦勒的书是否真的很明智。总统的前同伴所写的书可以将人们带入也许不常去的书店。而且它是经济上的一个福音。在巴黎第16区的拉马丁书店，那里的居民特别乐于阅读关于弗朗索瓦-奥朗德的负面报道，书商Stanislas Rigot解释说，在这本书发行的当天，他</w:t>
      </w:r>
    </w:p>
    <w:p>
      <w:r>
        <w:rPr>
          <w:b/>
          <w:color w:val="FF0000"/>
        </w:rPr>
        <w:t xml:space="preserve">id 348</w:t>
      </w:r>
    </w:p>
    <w:p>
      <w:r>
        <w:rPr>
          <w:b w:val="0"/>
        </w:rPr>
        <w:t xml:space="preserve">IBC是与4月在拉斯维加斯举行的NAB一起，是最大的国际数字电视展。它涵盖了内容的采集、制作、后期制作、广播和接收所涉及的所有技术。这显然是一个端到端的 "数字 "节目。我们在那里看到的 "设备 "包括从演播室设备到控制室设备，再到数据中心，然后在产业链的另一端是付费电视运营商的机顶盒。唯一的例外是，电视制造商没有以这种方式出现。索尼占据了展会上最大的展台，松下甚至三星也是如此，但与拉斯维加斯的CES或柏林的IFA不同，他们展示的是专门针对视频专业人士的解决方案。主要的浪潮是4K/超高清生态系统的成熟，这已经成为本博客至少一年来的一个反驳。去年，它只涉及摄像机拍摄和编辑软件以及库存节目（小说、纪录片），而现在它正在影响整个价值链、现场拍摄（所谓的 "流动节目"），甚至到达机顶盒。在我之前的文章中，我们还看到，4K甚至即将进入智能手机。在本次IBC上，生产链上的所有产品类别都受到了4K的影响，特别是对于电视直播内容的制作。第二波是电视内容制作的采集和全IP工作流程。到目前为止，这些基础设施都是数字化的，但通过特定的连接方式，特别是同轴电缆或SDI光纤连接在一起。剪辑室通常就在附近，要么在片场旁边，要么在转播车里（如上面这台，最近被法国电视台收购）。通过全IP基础设施，视频信号一离开摄像机就通过光纤或甚至无线（经过压缩）通过TCP/IP网络发送。这简化了基础设施和所有专业服务器（编辑、特效、编码、转码、广播）之间的连接，最重要的是，使它们有可能被放置在拍摄地点以外的地方。这样做的结果是，基础设施和控制室团队更加集中，从而减少了前往拍摄地点的必要性。这对职业来说是一个巨大的变化，当然不会是无痛的（下面是索尼公司明显组织的一个谈话动画......）。第三次浪潮涉及运营商的机顶盒的演变。至少在美国，这些都被智能电视和所谓的 "顶级 "盒子推来推去。市场的反应似乎是对这一业务的门户化的竞赛。价值正在转向管理网络接入、Wi-Fi、集中存储和向家庭中所有设备和屏幕分发内容的网关，包括家庭自动化。在另一端，市场上有一些设备（PC、Mac、智能手机、平板电脑、智能电视），甚至还有连接到电视的盒子。但价值正不可阻挡地滑向大门。电视盒正变得越来越轻盈。它们通常被称为 "Zappers"，不包含存储，通过以太网或Wi-Fi连接到网关，包括一个处理器和一个网络浏览器，从网关或甚至从云端运行用户演示层，最常以HTML 5运行。至于用户界面，市场仍在寻找解决方案，并通过中间件出版商如思科（NDS）、Nagravision或Zappware提出的原型界面进行迭代，然后由运营商进行定制。</w:t>
      </w:r>
    </w:p>
    <w:p>
      <w:r>
        <w:rPr>
          <w:b/>
          <w:color w:val="FF0000"/>
        </w:rPr>
        <w:t xml:space="preserve">id 349</w:t>
      </w:r>
    </w:p>
    <w:p>
      <w:r>
        <w:rPr>
          <w:b w:val="0"/>
        </w:rPr>
        <w:t xml:space="preserve">电视机开动了!在你舒适的客厅里，Zapette是遥不可及的!而且有充分的理由!因为我们已经把一个完全适合你口味的电视晚会放在一起。完全是量身定做，充满了你最喜欢的节目。Mon program TV - 法国和比利时的电视节目网站 - 将使你以不同的方式看待生活和电视节目表。你是如何做到这一点的？有了一个完全适合你的方案，它完全尊重你的品味和愿望。你是如何做到的？既简单又实用！在我们的网站上注册，并设置你喜欢看的频道，而且你要经常检查。你不再有选择，只有选择!公共或私人渠道？体育、系列剧或电影？你最喜欢的电影类型。你最喜欢的演员、女演员、明星和小明星。在你的电脑或平板电脑上，你今晚和一周内每天的电视节目网站将适应你的设置和偏好。你越是告诉它你喜欢什么（"我正在看"）或不喜欢什么（"我正在跳过"），它就越是直接在你的账户中向你展示根据你的喜好定制的电影和电视节目。对于不是 "我的电视节目 "成员的观众来说，不用担心！他们可以在 "我的电视节目 "中看到自己的作品。你还可以免费查看今晚和未来几天的全部电视节目，在小屏幕（或你漂亮的27英寸电视！）前享受一个根据你的电视偏好而定制的夜晚。如果你的电视机允许，你还可以提前保存一周最佳电视片的建议，以便日后点播观看。当电话员2.0的日子不好过？这边是节目!不要错过任何更多的电视广播：每天都有自己的电视之夜!你会明白：由于我们根据你的口味、喜好和需求定制的电视节目，你再也不会错过你喜欢的电视节目。高清观看最新的 "Plus belle la vie "和所有其他你喜欢的肥皂剧，如TF1的 "Les feux de l'amour"、"Clem "或 "La servante écarlate"，甚至法国2台每天早上播出的 "Amour, Gloire et beauté "的剧情。但这还不是电视剧部门的全部。因为我们的频道有最好的东西!因此，你可以一次又一次地在重播中狂欢!例如，在TF1电视台，你会发现法国系列节目 "哈利-奎贝尔的真相"，改编自乔尔-迪克的书，由帕特里克-邓普西和达蒙-韦恩斯出演，并由让-雅克-阿努德签名。这个系列在第一届 "戛纳系列 "电影节上已经很受欢迎。然后，在法国制作的系列的另一个事件：法国2台的《Dix Pour Cent》第三季。我们也不要忘记周三在TF1播出的《卡梅伦-布莱克》或周一在法国2台播出的加拿大系列剧《动机》。除了这个系列：电影院。而在这里，除了TF1和法国2台的两部周日晚间大电影外，埃尔多拉多被称为Canal+，有数百部独家剧集。这里仍然可以找到第七艺术的精华所在。但也有各种体育项目和锦标赛的雪崩。从足球到NBA篮球和汽车运动!就体育转播而言，其他频道也不甘落后......因为不可错过的 "Téléfoot"（TF1）和 "Tout le sport"（France 3）仍然是绝对的参照物当然，我们也不会忘记法国2台在谈论争球和奥瓦利时的作用，因为中国定期转播法国和国际橄榄球的最佳比赛。至于真人秀节目，目标是 "Pékin express "及其在M6电视台的第十一季 "Audition Secrète"，由Pascal Nègre、David</w:t>
      </w:r>
    </w:p>
    <w:p>
      <w:r>
        <w:rPr>
          <w:b/>
          <w:color w:val="FF0000"/>
        </w:rPr>
        <w:t xml:space="preserve">id 350</w:t>
      </w:r>
    </w:p>
    <w:p>
      <w:r>
        <w:rPr>
          <w:b w:val="0"/>
        </w:rPr>
        <w:t xml:space="preserve">根据网络上随机流传的信件。校长的悲剧性突然失踪迫使学校在最后一刻取消了为庆祝他离开而组织的聚会。在开除的情况下，学生将被开除...如果你的儿子只是来上课取笑别人，那他还不如在家里取笑别人呢！这就是你的儿子。请注意新的时间表：早上8点开门。关门：上午8点。由于学校不允许动物进入，请让马蒂厄明白，兔子在法语课上是没有地位的，即使它被关在笼子里......。不是因为学校是公立的，你的女儿也必须是公立的。这所学校里没有人对你的孩子动过手，不幸的是，规则禁止这种做法......。由于法律禁止欺凌行为，请在校外进行。菲利普已经多次对我撒谎，他假装说你的双臂都断了，因此你不可能给我写道歉信。考试将按计划进行，日期尚待确定。由于学校里不允许有政治，所以学生不允许携带色情杂志。由于清洁人员罢工，哲学课被取消了。如果发生火灾，不要惊慌，写信给校长，校长将采取必要的措施。建议男学生在年底前不要改变自己的性别。扰乱了保姆的学生被要求归还。 </w:t>
      </w:r>
    </w:p>
    <w:p>
      <w:r>
        <w:rPr>
          <w:b/>
          <w:color w:val="FF0000"/>
        </w:rPr>
        <w:t xml:space="preserve">id 351</w:t>
      </w:r>
    </w:p>
    <w:p>
      <w:r>
        <w:rPr>
          <w:b w:val="0"/>
        </w:rPr>
        <w:t xml:space="preserve">CAMB是一个专门从事葡萄酒行业的供应合作社。这是一家100多年来一直忠实于合作精神的公司（它成立于1887年！），同时知道如何适应新的经济限制。这种活力带来了强劲的发展，特别是在过去20年。凭借其在该地区的5个地点，完美的物流，有能力的、积极的和经过认证的团队（超过30名员工），CAMB为其成员提供一个坚实的合作伙伴的支持。CAMB (coopérative agricole du Mâconnais et du Beaujolais) 336 chemin des quatre Pilles BP 196 71007 Mâcon Cedex Tél : 03.85.34.98.53 Fax : 03.85.34.45.33 Email: contact@c-a-m-b.com</w:t>
      </w:r>
    </w:p>
    <w:p>
      <w:r>
        <w:rPr>
          <w:b/>
          <w:color w:val="FF0000"/>
        </w:rPr>
        <w:t xml:space="preserve">id 352</w:t>
      </w:r>
    </w:p>
    <w:p>
      <w:r>
        <w:rPr>
          <w:b w:val="0"/>
        </w:rPr>
        <w:t xml:space="preserve">从灰烬中崛起，发展你的内在力量 你还记得工具箱居住者和他们的千拍华尔兹的难忘夜晚吗？此后又发生了什么？以下是故事的其余部分，以及你的一些评论。请记住，我邀请你来决定他们的冒险方向（感谢你，亲爱的读者）。在笔记本和铅笔的精神下，一个关于学习新技能的意识正在形成。"幸运女神 "出现了，给他们带来了知识来源倍增的想法。笔记本和铅笔惊讶地对视了一眼!他们怎么能不早点想到这一点呢？与一位专家交谈是很好的，但与几位专家交谈应该能够将看待事物的不同方式、面对不同的想法汇集在一起。"STOOOPPPP!"我们绝对要去书店，我根本没有多余的空间！"考虑到似乎正在与铅笔进行的激动人心的讨论，笔记本如此说道。于是他们跑到第一家书店，买了一个全新的笔记本。三个同伴现在正迈着自信的步子回来，但幸运女神，就像她的职业所表明的那样反复无常，已经离开了!如何找到她？"也许蜡笔小新应该继续和幸运女神交谈，让笔记本单独去书店。然而，一个他们不会有答案的问题...... "每个人都知道，你必须在幸运女神经过时抓住她。她什么时候会再来呢？ 但有遗憾又有什么用呢，这是在浪费时间。蜡笔小新同样很不高兴。新笔记本确实有一个想法，但他宁愿暂时不说出来，毕竟他想更好地了解他的新朋友。新笔记本》是否对《笔记本》有互补的知识？有可能......有可能......。学习讨论 "学习是绝对必要的，很多时候，像任何好的公羊一样，我试图跳过一些步骤，但很快就意识到这个课程不是 "综合 "的，每次我都对自己说："这是最后一次，我会耐心地复习所有的内容，等待真正得到它。今天，耐心终于成功地穿透了我冲动的头脑，我知道学习是根本，跳过阶段没有任何作用，只是推迟了 "流动 "的实践时间--你在那里宣布的真理是什么？正如让-德-拉封丹在他的一则寓言中写道："跑步是没有意义的，你必须准时开始。"跑步是没有意义的，你必须准时开始。"从 "批评乌龟，它是你看到的最好的一个。急于求成只会烧毁你的翅膀。正是有了生活经验，人们才获得了理解知识过程的智慧。- 和你一样（我不是白羊座，而是处女座），我在很长一段时间里在行动上很冲动，总是想走得太快，这种情况今天仍然发生在我身上，即使只是在理解经营博客的技巧方面。是的，你必须知道如何安下心来，给自己一个手段，一个一个地了解步骤，才能走到最后。永远学习......记住这一点。"笔记本注意到他的新朋友的大智慧。这对他和他的同事蜡笔小新来说是个相当大的机会，他和幸运女神是朋友吗？至于Carnet de Notes再次，他松了一口气，看到他将能够与他的新朋友们自信地合作，这一点是毫无疑问的。蜡笔小新在认真听取了他的两个朋友和</w:t>
      </w:r>
    </w:p>
    <w:p>
      <w:r>
        <w:rPr>
          <w:b/>
          <w:color w:val="FF0000"/>
        </w:rPr>
        <w:t xml:space="preserve">id 353</w:t>
      </w:r>
    </w:p>
    <w:p>
      <w:r>
        <w:rPr>
          <w:b w:val="0"/>
        </w:rPr>
        <w:t xml:space="preserve">明天的法西斯分子将自称为反法西斯分子。温斯顿-丘吉尔 在密特朗主义的所有年头里，我们从未面临过法西斯的威胁，所以所有的反法西斯主义都只是戏剧。我们面对的是一个政党，即国民阵线，这是一个极右翼政党，也是一个民粹主义政党，以它自己的方式，但我们从未处于法西斯威胁的情况下，甚至没有面对一个法西斯政党。我对国家认同有很深的感情，我甚至认为我感觉并知道它是什么，至少对我来说是这样。民族认同是我们的共同利益，它是一种语言，它是一种历史，它是一种记忆，这不完全是一回事，它是一种文化，也就是一种文学、艺术、哲学。然后，它是一个有其原则和法律的政治组织。当你生活在法国时，我想补充一点：民族身份也是一种生活的艺术，也许，这种民族身份。我深信，国家是存在的，而且仍然存在，在法国，引人注目的是，我们既重视构成我们国家的多种表现形式，又重视我们自己国家的单一性。因此，我对自己说的是，如果今天存在身份认同的危机，特别是通过表达它、代表它的机构出现身份认同的危机，那也许是因为存在传统的危机，存在传播的危机。我们需要回顾我们民族身份的基本要素，因为如果我们怀疑我们的民族身份，我们显然会发现更难融合。莱昂内尔-若斯潘（Lionel Jospin）（《法国文化》，07年9月29日）因为这个命令（"让他们全部离开"）将不仅仅针对这位总统、朋党之王和他的部长们，这个政府的富凯集团的董事会！因为他们是在为自己的利益服务。这将关系到从当前混乱局面中获益的整个寡头集团。"让他们都走！"价格过高的老板，把人的一切变成商品的金钱巫师，税收移民，要求使公司致癌的金融家。也让他们走吧，那些所谓的 "法国衰落 "的格利特人，他们的反驳注入了不甘心的毒药。既然如此，也让他们都走吧，那些体育界的反英雄们，大肆敛财，偷税漏税，充满了忘恩负义。快离开这里！快离开这里！快离开这里！让-吕克-梅朗雄（书中节选）当梅朗雄给他的书起名为《Chassez-les tous》（原文如此）时，它是异常暴力的。但他到处被邀请。Jean-Marie Aphatie 这是一个完全被接受的事情。一些反法分子并不认同这些准则，但在运动的核心地带，他们的穿着方式和品牌与对面阵营相同。因为他们运动的根源是一样的：光头党。两者在红皮肤和极右皮肤之间出现了分歧，但起源是一样的（......），因为反法组织声称自己是更公开的光头党，甚至还剃了光头，所以从外观上看，他们是一样的。用同样的轰炸机，同样的Dr Mart</w:t>
      </w:r>
    </w:p>
    <w:p>
      <w:r>
        <w:rPr>
          <w:b/>
          <w:color w:val="FF0000"/>
        </w:rPr>
        <w:t xml:space="preserve">id 354</w:t>
      </w:r>
    </w:p>
    <w:p>
      <w:r>
        <w:rPr>
          <w:b w:val="0"/>
        </w:rPr>
        <w:t xml:space="preserve">Newpharma是 "法国和比利时网上药店和准药店的冠军"（费加罗报），获得了数十万条好评、优质标签和超过75万名客户的信任。该网站还四次被评为最佳电子商务网站（2009年、2015年和2018年被BeCommerce以及2017年和2018年的Safeshops奖），并两次获得最佳跨境网站奖（2013年、2018年），以及成立1年后的最佳启动者奖（2009年）。</w:t>
      </w:r>
    </w:p>
    <w:p>
      <w:r>
        <w:rPr>
          <w:b/>
          <w:color w:val="FF0000"/>
        </w:rPr>
        <w:t xml:space="preserve">id 355</w:t>
      </w:r>
    </w:p>
    <w:p>
      <w:r>
        <w:rPr>
          <w:b w:val="0"/>
        </w:rPr>
        <w:t xml:space="preserve">在马洛卡岛的西部，特拉蒙塔纳山脉是橄榄树和杏仁树的天堂，它激发了弗雷德里克-肖邦在与乔治-桑的浪漫旅行中写下了前奏曲。事实上，瓦尔代莫萨（Valldemossa）位于这对夫妇所住的卡尔图斯修道院的旧址上，仍然反映出令他们高兴的原始之美。在挡住太阳热量的石墙后面，是迷人的房间，里面的四柱床披着白色的面纱。议程上有地中海式的晚餐，在露台上俯瞰阳光普照的风景，享受特殊游泳池的乐趣，高尔夫，水上运动......以及其他的前奏。</w:t>
      </w:r>
    </w:p>
    <w:p>
      <w:r>
        <w:rPr>
          <w:b/>
          <w:color w:val="FF0000"/>
        </w:rPr>
        <w:t xml:space="preserve">id 356</w:t>
      </w:r>
    </w:p>
    <w:p>
      <w:r>
        <w:rPr>
          <w:b w:val="0"/>
        </w:rPr>
        <w:t xml:space="preserve">历史学家让-保罗-马丁于2016年10月出版了（雷恩大学出版社）《教育联盟，政治史，1866-2016》。通过他在 "Idées en mouvement "中的采访，找到他的书的介绍。这项科学工作使我们能够理解教育联盟作为一个意识形态行为者所获得的地位，而不至于将过去神话化。作者将联盟作为一个不好识别的政治对象，试图了解它如何融入法国的共和文化。它也是关于 "一个 "历史，意味着其他历史是或将是可能的......。</w:t>
      </w:r>
    </w:p>
    <w:p>
      <w:r>
        <w:rPr>
          <w:b/>
          <w:color w:val="FF0000"/>
        </w:rPr>
        <w:t xml:space="preserve">id 357</w:t>
      </w:r>
    </w:p>
    <w:p>
      <w:r>
        <w:rPr>
          <w:b w:val="0"/>
        </w:rPr>
        <w:t xml:space="preserve">Road Runner and Coyote - 维基百科编辑 Road Runner and Coyote（E代表Ethelbert）是由华纳兄弟制作的美国卡通系列。Coyote, the E standing for Ethelbert）是一个美国卡通系列，由华纳兄弟工作室制作。两个主要人物，比比和维尔-土狼，是由查克-琼斯在1949年创作的。它的灵感来自于马克-吐温的《粗制滥造》一书，吐温在书中指出，小狼很饿，想猎杀一只大土拨鼠（roadrunner）。漫画游戏的原理是猫永远追着老鼠跑，就像《汤姆和杰瑞》一样。该系列于1972年在法国首次播出（在ORTF电视台），1989年至2003年在Canal+电视台的Ça Cartoon和Décode pas Bunny节目中重播，2001年起在法国3台的Bunny Tonic节目中重播，2003年起在Boomerang电视台定期播出。在魁北克，它在Télétoon播出。 5 《比普-比普的味道》（The Tastes of Bip Bip A Plymouth Superbird）是向比普-比普致敬的特别系列。Beep Beep是一只有趣的蓝鸟（实际上是一只大杜鹃），在美国南部的沙漠道路上旅行。一只小狼（Vil Coyote）决定不顾猎物的巨大速度追赶他。小狼发明了各种疯狂的计划（从喷气式滑板到巨型弹射器）来捕捉他的食物。他的想法一个接一个地被扭转过来：一个潮湿的壁球、一个任性的橡皮筋或一个调皮的砧板。小狼每次都陷入自己的陷阱，而聪明的恶作剧者比普-比普则用他一只爪子拿着的牌子对这种情况进行狡猾的评论，然后带着挑衅的 "bip bip！"离开。苍狼只在一集里抓到了路人甲，即汤或声波，但他无法利用它，因为他已经变得很小。剧集列表[编辑] 该系列包括45部约6分钟的动画片，一部26分钟的短片《跑路者历险记》（1962年），该片打算作为电视剧的试点，以及在互联网上播放的少量网络剧。在查克-琼斯执导的大多数剧集中，动画片一开始就介绍了这两个角色，其中有一个反复出现的插曲，即提到他们的动物种类的一个虚构的拉丁名称。2010年，华纳兄弟公司。动画公司在一个新的系列中接管了这些角色，名为Looney Toons 3D，用3D动画制作[1]。</w:t>
      </w:r>
    </w:p>
    <w:p>
      <w:r>
        <w:rPr>
          <w:b/>
          <w:color w:val="FF0000"/>
        </w:rPr>
        <w:t xml:space="preserve">id 358</w:t>
      </w:r>
    </w:p>
    <w:p>
      <w:r>
        <w:rPr>
          <w:b w:val="0"/>
        </w:rPr>
        <w:t xml:space="preserve">情书 作者：Olivier ODORIZZI，2008年6月8日星期日 :: 情诗 这封每个人都想过的信，却总是不知道如何实现，诗歌和爱情是灵感，将导致最美丽的情书。我们都曾经或经常想过这个问题，但在正确的时刻，你必须知道如何使用它，如果你想以这种方式向所爱的人宣布自己。有些人喜欢写信，有些人喜欢浪漫的晚餐，一个独特的双人之夜，或者一个聚会。有些人喜欢用情书，在某一天宣示自己的感情，而诗歌等写作，有助于向你爱的人诉说感情。话语并不容易，要花很长时间才能知道写什么，有了已知的话语才能知道说什么。这就是为什么你必须阅读诗歌，它可以看起来非常漂亮，以激励自己并向所爱的人宣布你所有的爱。诗人Olivier O.的诗歌：情书 如果你分享这段爱情文字，请引用网址</w:t>
      </w:r>
    </w:p>
    <w:p>
      <w:r>
        <w:rPr>
          <w:b/>
          <w:color w:val="FF0000"/>
        </w:rPr>
        <w:t xml:space="preserve">id 359</w:t>
      </w:r>
    </w:p>
    <w:p>
      <w:r>
        <w:rPr>
          <w:b w:val="0"/>
        </w:rPr>
        <w:t xml:space="preserve">欢迎来到图卢兹的 "黄马甲 "信息团 2019年7月8日星期一，国民议会关于在 "黄马甲 "运动边缘地带实施的封锁、暴力和堕落的经济、社会和预算成本的信息团前往图卢兹。成立于2019年5月9日的经济事务委员会和财政、一般经济和预算控制委员会的这个联合代表团能够与受图卢兹 "黄马甲 "运动影响的当地行动者会面和讨论。自这场运动开始以来，我在媒体上多次表达了自己的观点，我还就这个问题向几位政府成员提出了质疑。代表们的代表团上午在奥克西塔尼和上加龙地区的省府进行了预约，听取了所有利益相关者的意见：商人、领事商会、保险公司、银行、专业联合会、国家服务机构和地方当局。吃过共和党人的午餐后，考察团成员下午来到图卢兹市中心，与市民、商人和手工艺人会面。了解更多关于我以前的访问： - 与 "青年 "会面（2018年12月1日和7日）。- 与图卢兹受 "黄马甲 "运动影响的店主会面（2019年1月21日）。- 向经济和财政部长Bruno LE MAIRE先生提出书面问题，内容涉及法国城市的零售商所处的灾难性状况，以及需要释放国家资金并尽快对这些零售商实施援助（2019年1月29日）。- 向总理爱德华-菲利普先生提出书面问题，内容涉及改善政府沟通的必要性，以及为促进议会表决的进展而采取的行动；共和国总统在2018年12月10日向全国发表的讲话中所作的宣布，以及最后的全国大辩论（2019年1月29日）。- 向内政部长Christophe CASTANER先生提出书面问题，询问所谓 "青年军 "运动示威期间图卢兹市的安全状况，以及他打算向奥克西塔尼大区省长、上加龙省省长提供哪些方法和额外手段以确保图卢兹市的安全和公共秩序（2019年1月29日）。国民议会关于 "青年 "运动边缘地带的封锁、暴力和堕落的经济、社会和预算成本的信息任务的组成和议程。</w:t>
      </w:r>
    </w:p>
    <w:p>
      <w:r>
        <w:rPr>
          <w:b/>
          <w:color w:val="FF0000"/>
        </w:rPr>
        <w:t xml:space="preserve">id 360</w:t>
      </w:r>
    </w:p>
    <w:p>
      <w:r>
        <w:rPr>
          <w:b w:val="0"/>
        </w:rPr>
        <w:t xml:space="preserve">SENENEWS.COM--前爱丽舍宫的租户加入了法国贵宾俱乐部，他们在马拉喀什的梦想住所中采用了绿色环保。尼古拉-萨科齐在他的妻子卡拉和他们的小朱莉娅的陪同下，在那里呆了17天。事实上，法国前总统尼古拉-萨科齐和他的妻子卡拉在对马拉喀什进行了17天的私人访问后，于6月2日离开摩洛哥返回法国。这对夫妇于5月17日开始了他们在赭石市的私人访问，穆罕默德六世国王在那里为他们提供了一个住所。在逗留期间，这位前总统经常在棕榈树林中慢跑，并在马拉喀什皇家网球俱乐部打网球，这是一个位于市中心的私人体育中心。一旦尼古拉-萨科齐和弗朗索瓦-奥朗德之间的权力交接完成，萨科齐家族将首先进入休息状态。"卡拉和她的丈夫将喘口气，反思他们的未来，也以不同的方式重新发现另一种节奏，"一位接近法国前第一夫人的消息人士说。卡拉-布鲁尼-萨科齐也应该利用这次休息的机会完成她的下一张专辑，该专辑将于明年秋天发行。摩洛哥：塞内加尔人因谋杀被通缉为您选择。摩洛哥：一个国际人口贩运网络被捣毁视频在SeneNews上回放为您选择。摩洛哥：07名摩洛哥人和02名西班牙人因杀害一名移民妇女被判刑</w:t>
      </w:r>
    </w:p>
    <w:p>
      <w:r>
        <w:rPr>
          <w:b/>
          <w:color w:val="FF0000"/>
        </w:rPr>
        <w:t xml:space="preserve">id 361</w:t>
      </w:r>
    </w:p>
    <w:p>
      <w:r>
        <w:rPr>
          <w:b w:val="0"/>
        </w:rPr>
        <w:t xml:space="preserve">描述 这个抽屉柜，来自50年代末，有2个大抽屉和2个小抽屉。黄铜把手是原来的。它已经被更新了：顶部、小抽屉和底座都被涂上了黑色缎面漆。侧面和2个大抽屉是用桃花心木贴面的。它放在客厅、卧室或入口大厅都很合适。尺寸：宽：105厘米，深：43厘米，高：72.5厘米。这个抽屉柜，来自五十年代末，有2个大抽屉和2个小抽屉。它的铜质把手是原件。顶部、小抽屉和底座都被涂上了黑色缎面漆。侧面和2个大抽屉是用桃花心木贴面的。它放在客厅、卧室或入口大厅都很合适。尺寸：宽：105厘米，深：43厘米，高：72.5厘米。编号 : TUDCBSGT 桃花心木/黑色抽屉柜 550 € 这款50年代末的抽屉柜，由2个大抽屉和2个小抽屉组成。它是由2个大抽屉和2个小抽屉组成的。[阅读更多] 尺寸：高73 x 宽105 x 深43 付款方式 Chiffonnier 260 € 300 € 木制抽屉柜 375 € 220 € 中世纪丹麦抽屉柜。580 € 230 € 290 € 240 € 复古藤制抽屉柜 410 € 复古木制抽屉柜 230 € 992 € 250 € 240 € 436 € 然后回到 "送货条款"，选择与您的目的地国家相应的送货方式。桃花心木/黑色抽屉柜 数量: 1</w:t>
      </w:r>
    </w:p>
    <w:p>
      <w:r>
        <w:rPr>
          <w:b/>
          <w:color w:val="FF0000"/>
        </w:rPr>
        <w:t xml:space="preserve">id 362</w:t>
      </w:r>
    </w:p>
    <w:p>
      <w:r>
        <w:rPr>
          <w:b w:val="0"/>
        </w:rPr>
        <w:t xml:space="preserve">我们于8月27日在Les Belles Rives组织了我们的婚礼。环境很好，我们的客人都很高兴，工作人员也很细心!我们推荐它200%。伟大的食物，伟大的糕点师制作的婚礼蛋糕，以及新婚之夜的美丽海景！这一切都让我感到非常高兴。如果你想在没有压力的情况下组织一场婚礼，那就去做吧!</w:t>
      </w:r>
    </w:p>
    <w:p>
      <w:r>
        <w:rPr>
          <w:b/>
          <w:color w:val="FF0000"/>
        </w:rPr>
        <w:t xml:space="preserve">id 363</w:t>
      </w:r>
    </w:p>
    <w:p>
      <w:r>
        <w:rPr>
          <w:b w:val="0"/>
        </w:rPr>
        <w:t xml:space="preserve">The DIY community site, dedicated to DIY and home improvement freddy78 By les3c19 By kriske By mimi03 freddy78 By kriske freddy78 By les3c19 Mimi: I haven't tried 2 fibre joints but, without doubt your skills, isn't it going to be - reliable with 2 joints?对于较长的螺纹乳头，咪咪，你告诉我可以，3c19s告诉我不会有任何区别。我不知道该怎么做。我不知道该怎么做，但我相信有一个好的想法，那就是要有一个更长的线程。 我不知道该怎么做，但我相信有一个好的想法，那就是要有一个更长的线程。首先，我的朋友Kriske不记得我对法兰盘连接的解释：你不会在一个松动的螺母上使用特氟隆、螺纹或浆糊。只有平坦的纤维或橡胶垫能在两个平坦的部分之间进行密封...!弗雷迪在拧紧和密封他的接头时遇到困难，只是因为他的男性-男性乳头有锥形的螺纹。转动几圈后，螺母就会锁在锥体上，如果你拧得太紧，有时会出现裂纹。有两个解决方案。- 用链接中所示的型号（Leroy Merlin）取代乳头，该型号有两个圆柱形螺纹， - 用橡胶密封圈而不是纤维密封圈来补偿拧紧深度。到目前为止，第一个解决方案是最合理的。在2个接头的情况下，我一直倾向于纤维，而不是橡胶。 freddy78 By Brico30 ...我将选择采取有2个圆柱形螺纹的乳头的解决方案（参考brico30）。我必须买一个新的，它将比旧的容易安装得多。一旦我买到并安装了这个乳头，我是否要在末端放一个纤维或橡胶密封圈？供参考，我说的是内螺纹连接面（供水口），而不是不锈钢软管面....。......我打算选择采取一个有2个圆柱形螺纹的乳头的解决方案（见brico30）。 freddy78 需要帮忙打理花园吗？如果你正在为你的花园寻找好主意，这里有一些关于如何在所有季节装备和维护花园的提示。你想拥有一个设备齐全的定制厨房吗？访问Cuisine Plus，创建您的理想厨房!</w:t>
      </w:r>
    </w:p>
    <w:p>
      <w:r>
        <w:rPr>
          <w:b/>
          <w:color w:val="FF0000"/>
        </w:rPr>
        <w:t xml:space="preserve">id 364</w:t>
      </w:r>
    </w:p>
    <w:p>
      <w:r>
        <w:rPr>
          <w:b w:val="0"/>
        </w:rPr>
        <w:t xml:space="preserve">这是Ronron du clos des rondins，这是Rodin ，2个月大，尼维纳越野轻装上阵。父亲和母亲优秀的接近者独特的野猪方式。出售400欧元，请联系我：06.08.92.52.24 这是Ronron du clos des rondins，3个月大的公狗，有芯片和疫苗接种。加斯康人的十字架，加斯科涅的蓝色。出售 400欧元 请联系我 06.08.92.52.24 这是Opium du clos des rondins，2岁，无毛，公猪闯关，可现场试用。 出售 700欧元 请联系我 06.08.92.52.24 这是Romy du clos des rondins，2个月大，有芯片和疫苗接种。乡下的布里吉特（Briquet）与格里芬（Griffon de pays）交叉。平静的狗，父亲和母亲优秀的封闭者，出生时有独特的方式野猪。出售400欧元，请联系我：06.08.92.52.24 08.05.2020 我向您介绍3个月大的Rosy du clos des Rondins。她是一只小猎犬杂交的阿列伊格犬。父亲和母亲是野猪。她已被植入芯片并接种疫苗。出售450欧元联系我：06.08.92.52.24 07.04.2020 Clos des Rondins犬舍要出售3只狗： - Pastis一只18个月大的年轻破壳狗 - 1批英法小猎物，有1只破壳狗和一只雌性近亲（更多信息请见网页https://duclosdesrondins.com/chien-voie-unique-sanglier/） 27.05.2019 新的 "单轨野猪 "狗可供选择。2019年4月5日，"Pin-Up "号出发。 2019年4月1日，"Plume "号出发前往瑞士瓦莱州。24.03.2019 第一批小狗将在下周末离开。只有2只雄性可供出售。 2019年3月2日，幼犬正在成长，预订已开始。不幸的是，现在只剩下3只雌性和3只雄性。 2019年1月10日，"加利西亚 "犬舍的雌性犬产下了11只小狗。这只瓦赫特伦犬将在2个月内出售。10.04.2018 新狗出售： - 它是一只乡村布列塔尼犬（2018年1月底出生） - 父亲和母亲是单轨公猪。- 非常好的产地，经过20多年的筛选。- 价格：400欧元 2018年4月28日 这里是小狗Wachtelhund / Chien d'Oysel的出生地（不幸的是，只有2只雄性） 2017年10月6日 退休金也是社会困难青年的接待处。与我们一起与Du Clos de Rondins的狗接触的一天。21.09.2017 来自Le Clos Des Rondins的 "Nala "离开，去寻找受伤的动物（UNUCR） 18.09.2017 来自Du Clos Des Rondins的Nora 3个月大，在一只野猪面前 15.09.2017 来自Le Clos des Rondins的繁殖的小家伙们的好收获 我们出售幼小的破损小狗或受过训练的成年人。 08.09.201 来自Le Clos des Rondins的Naya离开，前往新家庭。</w:t>
      </w:r>
    </w:p>
    <w:p>
      <w:r>
        <w:rPr>
          <w:b/>
          <w:color w:val="FF0000"/>
        </w:rPr>
        <w:t xml:space="preserve">id 365</w:t>
      </w:r>
    </w:p>
    <w:p>
      <w:r>
        <w:rPr>
          <w:b w:val="0"/>
        </w:rPr>
        <w:t xml:space="preserve">伪元素和伪类的区别 今天的一个小词汇话题，提出了一个CSS中伪类和伪元素的区别问题。我们常常倾向于混淆这两者，认为在这两种情况下，我们都是在放置一个合理的混乱，所以让我们看看如何区分它们。我们将看到如何在形式上和实质上区分它们，为此，让我们已经尝试在这个页面上收集现有的伪类和伪元素（不断发展，它们也许不会是全部），你也许会自动看到如何区分它们。CSS2.1中的伪类有一些非常知名的，也有一些不太知名的，以下是我能找到的： :link：目标是未访问的链接； :hover：目标是一个元素，由于鼠标的作用而被直观地指向（悬停）； :active：目标是一个被用户激活的元素，例如当鼠标左键被点击时。这发生在按下和释放按钮之间； :focus : 瞄准一个被物理指向的元素，例如通过键盘上的tab键，或在释放鼠标左键后，一个可以以这种方式瞄准的元素； :visited : 瞄准一个已经被用户访问过的链接； :lang() : 根据一个元素的语言（由lang属性指定）瞄准它； :first-child : 瞄准第一个子元素。我在这里只谈论CSS2.1的选择器。CSS2.1中的伪元素 伪元素不是很有名，下面是CSS2.1为我们提供的内容。 :before: 允许你在一个元素之前插入内容，并 "即时 "为其设置样式； :after: 允许你在一个元素之后插入内容，并 "即时 "为其设置样式； :first-letter: 允许你为一个元素的第一个字母设置样式； :first-line: 允许你为一个块的第一行设置样式。你如何区分它们呢？起初我有一点麻烦，对我来说，这只是一个 "伪类"（伪自己！），但最后用起来相对容易区分了。伪类是一种在不添加类的情况下针对一个元素的方法（手动或通过JavaScript）。例子：你可以简单地在你想针对的第一个元素上添加类firsts，而不是:first-child，。伪元素是指除了增加一个元素之外，不可能成为目标的东西。例如：我们应该在目标元素的第一个字母上添加一个spans元素，而不是:first-letter。CSS3来拯救我们!CSS3为伪元素提出了一种新的语法。你应该写":"，而不是":"（两个冒号）。伪类的语法保持不变。既然如此，对于那些想进一步了解CSS3的人来说，以下是这个版本的新特性： 伪类 CSS3中的新伪类： :nth-child(N) : 针对第N个子元素； :nth-last-child(N) : 针对第N个最后的子元素； :nth-of-type(N) : 针对某个类型的第N个元素； :</w:t>
      </w:r>
    </w:p>
    <w:p>
      <w:r>
        <w:rPr>
          <w:b/>
          <w:color w:val="FF0000"/>
        </w:rPr>
        <w:t xml:space="preserve">id 366</w:t>
      </w:r>
    </w:p>
    <w:p>
      <w:r>
        <w:rPr>
          <w:b w:val="0"/>
        </w:rPr>
        <w:t xml:space="preserve">Garibaldi - 100€*起免费送货 - 免费更换尺寸 - 60天内可改变主意 - 最低价格保证 - 可折叠：4秒内完成组装，在视频中可看到如何组装- 极为耐用。专为每个周末使用而设计!- 3X3米，9平方米，屋顶高度可在212至320厘米之间调整!Garibaldi Typhoon Motorcycle Pants Black Garibaldi 欢迎来到这个大家庭!客户须知 这款长裤由Airguard®聚酰胺制成，内外面料之间有防风防水的Humax®薄膜。里面是一个可拆卸的、超轻的、保暖的Cynix®衬里。Powertector®护膝保证了你在旅途中的最佳安全性- 旅游长裤 - 纺织品 - 防水和衬里 - 2个外口袋 - 反光细节 - 用于连接外套的拉链。179.95 Garibaldi pantalon-moto-garibaldi-typhoon-noir https://pierceimages.imgix.net/ProdImages/prod_2732692/p2732692.jpg?ver=-62135596800&amp;auto=format&amp;lossless=false&amp;q=35&amp;sharp=10&amp;w=600&amp;h=600&amp;fit=crop 10 ORDINARY</w:t>
      </w:r>
    </w:p>
    <w:p>
      <w:r>
        <w:rPr>
          <w:b/>
          <w:color w:val="FF0000"/>
        </w:rPr>
        <w:t xml:space="preserve">id 367</w:t>
      </w:r>
    </w:p>
    <w:p>
      <w:r>
        <w:rPr>
          <w:b w:val="0"/>
        </w:rPr>
        <w:t xml:space="preserve">Portrait à charge HÖHLER G., Die Patin.Wie Angela Merkel Deutschland umbaut, Orell Füssli Verlag, Zurich, 2012, 296 pp.全文 1 题为 "Die Patin"，暗指电影《教父》（Francis Ford Coppola，1972年），这幅默克尔总理的画像成为整个德国的头条新闻。作者是一位大学教授和经济及政治顾问（媒体称她是科尔总理的前顾问），她沉浸在与总理的名副其实的算账中。她的弹药质量很高，正如各章的标题所示："母狼和人的沉默"、"权力武器库的新设计 "或 "总统的黄昏--三幕剧"。他对安格拉-默克尔的批评？她被指责以牺牲普遍利益为代价推行权力政策，无视价值观，破坏作为德国民主基础的思想和方法的竞争，将决策权集中在联邦共和国并破坏社会市场经济，在欧洲政策问题上坐而论道，等等。让我们希望这幅欧洲'最有权势'的女人的画像能吸引法国一定数量的读者......（ib）引用这篇文章，请参考'Portrait à charge', Regards sur l'économie allemande [En ligne], 106 | October 2012, online since 06 November 2012, Access on 20 March 2020.URL : http://journals.openedition.org/rea/4479 页首</w:t>
      </w:r>
    </w:p>
    <w:p>
      <w:r>
        <w:rPr>
          <w:b/>
          <w:color w:val="FF0000"/>
        </w:rPr>
        <w:t xml:space="preserve">id 368</w:t>
      </w:r>
    </w:p>
    <w:p>
      <w:r>
        <w:rPr>
          <w:b w:val="0"/>
        </w:rPr>
        <w:t xml:space="preserve">确保：武装自己，停放自己，武装，保卫，保证从：豁免，确保从：守卫，停放，保持，确保，它保证了债务的支付。他担的偿还。 不仅是美丽的模型，可以保证质量。不仅款式好看，量也可以。 能有效保证项目的质量和进度。能有效的工程进度和工程量。 灵活，并能保证质量和价格!交货期灵活，并且能够价格和量!在保证质量、降低成本的前提下。在量的前提下，最大限度地降低了成本。 有自己的生产线来保证质量。有自己的生产线、确量上乘。 在没有社会保护的情况下，如何保证公共卫生？面对这些缺乏社会障的人如何公共卫生和医疗健康？ 我们保证最好的自然和完美的可追溯性。我们向您它完美的醇香和无可挑剔的口感。 在我们销售的商品中，我是绝对保证质量的!在我们的销售商品中我绝对量！我们的产品在国外通过测试，以保证质量。我司产品通过国外测试合格，量。 ...为了保证质量，优惠的价格，提供服务。本厂量，价格从优，送货上门。 我们保证我们的价格具有竞争力，并确保产品的质量。我们的产品的价格是具有竞争性的并且产品量。 我们保证低于市场价格，因为我们是坚定的树。我们比市场价要低，因为我们是林场。 整个过程必须经过测试以确保种子的质量。整个流程都要进行检测，以确认种子量。 管理和开发的先进性和灵活性，确保双赢的局面。管理和经营都采用先进灵活的方式，双赢。 为了保证批量定价合同订单的质量。量，合同订购，以量定价。 AOC是一个标签，保证了葡萄酒的来源和它的典型性。AOC是葡萄酒来源的标签，也有归类葡萄酒的功能。 这个 "南方和平 "的国家正在采取措施来保证它。"南方和平乡 "正在东南亚强化自我保护的能力。 为严格控制质量，确保产品质量。以严格的检查产品量。 我们保证网络上的最低价格和绝对的库存。我们网络上的最低售价和绝对库存量。 声明：以上例句、词性分类均由互联网资源自动生成，部分未经过人工审核，其表达内容亦不代表本软件的观点；若发现问题，欢迎向我们指正。</w:t>
      </w:r>
    </w:p>
    <w:p>
      <w:r>
        <w:rPr>
          <w:b/>
          <w:color w:val="FF0000"/>
        </w:rPr>
        <w:t xml:space="preserve">id 369</w:t>
      </w:r>
    </w:p>
    <w:p>
      <w:r>
        <w:rPr>
          <w:b w:val="0"/>
        </w:rPr>
        <w:t xml:space="preserve">我们的行李、配饰和珠宝店可以为你的所有服装提供个性化的服务!配饰允许你疯狂!突然间不让你走的格里斯-格里斯!无论是明智的还是奢侈的，都可以找到一系列令人印象深刻的包、帽子、围巾、摩托车头盔、眼镜、面具、领带。所有风格的品牌配件，也有你最喜欢的艺术家和英雄的肖像。你喜欢DIY吗？我们的商店还为您提供了亲自定制一切的机会最后，用我们的珠宝和皮革店为你的造型添加点睛之笔。</w:t>
      </w:r>
    </w:p>
    <w:p>
      <w:r>
        <w:rPr>
          <w:b/>
          <w:color w:val="FF0000"/>
        </w:rPr>
        <w:t xml:space="preserve">id 370</w:t>
      </w:r>
    </w:p>
    <w:p>
      <w:r>
        <w:rPr>
          <w:b w:val="0"/>
        </w:rPr>
        <w:t xml:space="preserve">这些培训课程可以在DIF（个人培训权）的框架内负责参加，请询问你的雇主。为什么要进行媒体教育？平均而言，每人每天有3小时40分的电视消费和1小时15分的互联网消费，我们认为媒体素养应该是一个优先事项。事实上，媒体有自己的语法、连接词和句法，只有专业人士和少数开明的业余人士才能掌握。但是，如果我们不掌握语言，我们怎么能理解一个特定的图像、声音或蒙太奇所暗示的内容呢？联系方式：accueil cemea-pdll.org / 02 51 860 260 CEMÉA Pays de la Loire - 102 rue Saint-Jacques 44200 Nantes 02 51 86 02 60 - accueil[a]cemea-pdll.org</w:t>
      </w:r>
    </w:p>
    <w:p>
      <w:r>
        <w:rPr>
          <w:b/>
          <w:color w:val="FF0000"/>
        </w:rPr>
        <w:t xml:space="preserve">id 371</w:t>
      </w:r>
    </w:p>
    <w:p>
      <w:r>
        <w:rPr>
          <w:b w:val="0"/>
        </w:rPr>
        <w:t xml:space="preserve">MANSLAB空间制造实验室 在我们看来，建筑师的职业类似于一门手艺，创造力和辛勤工作导致了精湛的技艺。除了 "时间的多元性"，我们还对 "空间的多元性 "感兴趣。它不一定是透明的，而是不同世界面对面或并排的安排，创造了这种密度和丰富关系的印象。对于可持续发展的制造，我们相信，除了基本的知识体系，还可以培养一种精神，通过不懈的尝试和有时的失败，发展一种能够找到新的表达形式的 "手的知识"。</w:t>
      </w:r>
    </w:p>
    <w:p>
      <w:r>
        <w:rPr>
          <w:b/>
          <w:color w:val="FF0000"/>
        </w:rPr>
        <w:t xml:space="preserve">id 372</w:t>
      </w:r>
    </w:p>
    <w:p>
      <w:r>
        <w:rPr>
          <w:b w:val="0"/>
        </w:rPr>
        <w:t xml:space="preserve">客户受益于Coperion和Coperion K-Tron在全球的良好联系，为设计、制造和实施可靠的系统提供最终支持。除了广泛的应用之外，正是与客户的紧密合作促使我们不断开发我们的系统和部件。从旋转阀到完整的挤压和复合生产线，再到制药和食品行业的高科技部件，Coperion和Coperion K-Tron与客户携手合作，以实现他们在工业流程中的确切需求。关于科普瑞恩</w:t>
      </w:r>
    </w:p>
    <w:p>
      <w:r>
        <w:rPr>
          <w:b/>
          <w:color w:val="FF0000"/>
        </w:rPr>
        <w:t xml:space="preserve">id 373</w:t>
      </w:r>
    </w:p>
    <w:p>
      <w:r>
        <w:rPr>
          <w:b w:val="0"/>
        </w:rPr>
        <w:t xml:space="preserve">前往Les Baux的路线很简单：沿着省道前往Les Baux，经过Tournosy路口，穿过一个湖泊，然后沿着1165号山丘附近的小路向北爬升，然后到达Les Baux。在100米后的第一个路口，走右边的小路，然后，在Serre Lambert，走左边的小路。这条标有黄色标志的道路向Les Escuettes爬升。在它的尽头，大约1430米处，右侧有一条标示清晰的小路，用黄色标记，在布拉切的阳台上攀登，直到到达巴雷山脊。向左转，离开有标志的道路，沿着这条长长的山脊走，没有任何困难。经过1987年的山顶，然后下行至1857年的Col des Roux。在这里，你可以找到一个从卢贝到拉罗什-德-阿尔诺德的森林缆车的小屋。这辆小车在2005年进行了同样的重建（解释板）。在卡布里特旁边有一个半埋的小屋，里面有一本游客的书。沿着对面的山脊往上走，忽略了蓝色的路标 "circuit des cabrettes"，它在Col des Roux之后不久就水平地向左延伸。在山脊上或旁边寻找最佳通道（北侧有植被，南侧有岩石）。这样，你就可以到达克莱普山的山顶。返回 返回的路线更有问题。在这个大山谷里没有路，坡度很陡，而且有围栏!一个简短而简单的解决方案是在1987年的山顶停留，做一个简单的往返旅行。一个长远的解决方案是继续沿着山脊走到Col de Garcinel，然后走森林小径，经过Maison Forestière de Matacharre附近。另一个解决方案是，在到达莱波（Les Baux）之前，将车停在向北爬升的D418公路的起点上，包括去Col des Roux，在Champ Franc山地牧场向南、向东南方向下降（大约瞄准下面的湖），以便到达起点。请注意，IGN地图底部指示的路径已经被修改了在Les Roux下面停车后，推荐另一个解决方案：从Tête de la Clappe，下到Crête de la Clape。有一个岩石部分，可以从东边绕过。在Col de Garcinel，沿着森林小径缓缓向下，到达Col de Vente-Cul。约400米后离开这条小径，向左直行进入针叶树种植园。你离开种植园后，坡度变得更加陡峭。继续在视线范围内前进，目标是下面的溪流汇合处，即IGN上的1315点。穿过这些溪流，几乎是水平地向左转，在150米外的一个牛群交叉点穿过另一条溪流，以在另一侧看到的足迹为指导。沿着这些小路走，就可以到达塞雷德穆尔（Serre des Moures）的牧场。在这个Serre des Moures向南走，然后寻找IGN上标明的牧羊人之路，稍微向左走。这条小路与一条农场小径相连，你先向左走，然后向右穿过一片田地，再向下走到Les Roux，在那里你可以找到汽车。</w:t>
      </w:r>
    </w:p>
    <w:p>
      <w:r>
        <w:rPr>
          <w:b/>
          <w:color w:val="FF0000"/>
        </w:rPr>
        <w:t xml:space="preserve">id 374</w:t>
      </w:r>
    </w:p>
    <w:p>
      <w:r>
        <w:rPr>
          <w:b w:val="0"/>
        </w:rPr>
        <w:t xml:space="preserve">主权技术 让我们把那些除了内在利益之外，还能使地缘政治大国在一个已经成为多极化的世界中宣示其独立和权力的愿望的技术称为主权技术。要做到这一点，它们必须由这个大国用自己的资源来发展，以摆脱竞争大国在由于历史原因而主导有关部门时试图继续施加的依赖性。这种主权技术的一个很好的例子是法国的阵风战斗机。按照高卢传统由法国独自建造，现在它使法国能够摆脱美国试图强加的统治，有效地迫使世界上大多数军队至少在21世纪的前半期装备F-35联合攻击战斗机。法国经常因为生产一种其他国家都不想要的飞机而受到批评。今天，虽然F-35计划似乎正在失败，但似乎 "阵风 "为所有将与它的开发和生产有关的人提供了不可替代的独立和主权资产。法国既没有野心，也没有办法使其成为统治的对象。它的目的只是为了合作。怀疑者问，为一个武器系统动员起来有什么意义。我们在打仗吗？他们是错的。如果欧洲和一些金砖国家，特别是巴西和印度之间的国际合作能够围绕 "阵风 "概念组织起来，这将是所有合作伙伴的一个决定性成功。起源于航空的空间部门，必须在一个完全不同的规模上被视为主权技术的卓越领域。它使投资于它的地缘政治大国能够确保在对它们的生存已经至关重要并将变得越来越重要的世界层面上完全独立存在。这些通常是所谓的两用技术，即既用于民用也用于军用。其中许多是商业性质的，但也有许多是皇家性质的，即公共当局感兴趣，而不考虑可能的商业衍生品。让我们列出主要的： - 空间中心，最好位于赤道带上- 不同功率的发射器，对于到达不同应用所需的不同轨道是必不可少的- 具有无数应用的电信卫星- 地球、海洋和近空间观测卫星，这对合理保护我们的陆地环境至关重要。- 行星际探测器，主要用于科学目的。- 地面站，用于接收、处理和利用数据。我们应该在这里加上所有与探索其他星球有关的内容，不管是涉及机器人还是人类：太空舱、轨道器、登陆器、探索机器人，这些机器人将越来越自主。目前的国际空间站或类似的未来设施，已经不在桌面上，而进入这些设施的手段，就在上述一些应用的界面上。合作的前景 美国从一开始就决定，它应该完全主宰太空，确保比其他国家领先几年。这就是全空间优势的概念。预算方面的论点似乎是最有说服力的。很难估计一项任务的成本，例如将船员送往月球。我们会说，相当于前美国阿波罗计划的资金现在将超过3000亿美元。这是在一个大国的范围内。中东地区的战争已经花费了</w:t>
      </w:r>
    </w:p>
    <w:p>
      <w:r>
        <w:rPr>
          <w:b/>
          <w:color w:val="FF0000"/>
        </w:rPr>
        <w:t xml:space="preserve">id 375</w:t>
      </w:r>
    </w:p>
    <w:p>
      <w:r>
        <w:rPr>
          <w:b w:val="0"/>
        </w:rPr>
        <w:t xml:space="preserve">BedandBreakfast.com礼品卡是送给需要放松的人的完美礼物。它们只在美国和加拿大有效 在超过4000家民宿接受 没有住宿日期限制或额外费用 没有失效日期或价值损失 钻石系列 由评级机构定期审查的高档、设备齐全的民宿。最佳价格保证 什么是最佳价格保证？这很简单!BedandBreakfast.com保证，当您在BedandBreakfast.com上预订房间时，您将获得最佳的民宿住宿价格。在预订的24小时内，如果您在同一日期在同一民宿找到更便宜的房间，BedandBreakfast.com将退还差价最佳价格保证涵盖在BedandBreakfast.com网上预订的任何客房。该客房必须是通过BedandBreakfast.com上的预订按钮预订的，才能适用该担保。我如何利用最佳价格保证？只需在预订后24小时内致电1-512-322-2710，告诉客服人员你找到的低价。最佳价格保证条款和条件 BedandBreakfast.com的最佳价格保证确保当您在BedandBreakfast.com网上预订和付款时，您是以最佳价格预订房间。如果你在同一日期找到同一民宿的同一房间的更低价格，并且在预订后24小时内与我们联系，我们将退还差价。这一保证不适用于节假日期间和/或特殊活动的预订。所有要求都要经过BedandBreakfast.com的核实。BedandBreakfast.com不接受不能由BedandBreakfast.com工作人员核实的截图或任何其他低价证明。BedandBreakfast.com也将自行决定不考虑任何看起来是虚假的、欺诈性的或出于恶意的索赔。</w:t>
      </w:r>
    </w:p>
    <w:p>
      <w:r>
        <w:rPr>
          <w:b/>
          <w:color w:val="FF0000"/>
        </w:rPr>
        <w:t xml:space="preserve">id 376</w:t>
      </w:r>
    </w:p>
    <w:p>
      <w:r>
        <w:rPr>
          <w:b w:val="0"/>
        </w:rPr>
        <w:t xml:space="preserve">私营部门 一些人不受所有社会保障计划的约束。申报时考虑到了适当的缴费比例。所有私营部门，但教育和P.M.S.中心除外。(**) 对上述计划的限制只适用于学徒、受训者或年轻人年满18岁那年的12月31日。从下一年的1月1日（他们年满19岁的那一年）开始，他们要接受所有计划的约束。(***)对于雇员来说，没有应缴的年假费，因为雇主自己支付假期津贴。非大学免费教育 对于从社区或其他受公法管辖的人那里获得补贴的工作人员，法律只限于以下计划。- A.M.I.（保健和津贴）； - 失业； - 养老金。然而，法律仅限于A.M.I.计划（保健部门），当这种补贴待遇使人们有权获得由财政部支付的养老金时，或者当这些人在养老金方面被置于与社区、省或市教育的受训者相同的地位时。上述工作人员不是由组织机构申报，而是由支付他们工资的公共服务机构申报。然而，从事由组织机构直接支付报酬的服务的工作人员，应参加这些服务的所有社会保障计划。它们是由这些服务的组织机构向NSSO申报的。免费大学教育 法律仅限于A.M.I（保健部门），学术人员的工作事故和职业病计划。学术人员是指： - 弗拉芒语区自由大学长期任命的自主学术人员； - 法语区自由大学长期任命的学术和科学人员。对于博士或博士后奖学金的受益人，如果不在比利时缔结的社会保障领域的国际条约范围内，法律仅限于A.M.I（保健和津贴）、年假、工伤和职业病计划。免费P.M.S.中心（或免费CLB） 对于由私人组织的教育和职业指导办公室或社会心理医疗中心所雇用的工作人员，他们从社区获得治疗补贴，法律仅限于以下计划。- A.M.I.（保健和津贴）； - 失业； - 养老金。此外，该法律仅限于A.M.I.计划（卫生保健部门），当这些人接受由社区支付的补贴治疗时，他们有权获得1963年7月31日关于教育和职业指导办公室和社会心理医疗中心人员养老金的法律所规定的养老金。额外信息 DmfA--年轻人的声明 所有年轻人都可以从有限责任中受益，直到他们年满18岁的那一年的12月31日。他们不需要承担工资节制缴款。在DMFA中，为了将其区别于</w:t>
      </w:r>
    </w:p>
    <w:p>
      <w:r>
        <w:rPr>
          <w:b/>
          <w:color w:val="FF0000"/>
        </w:rPr>
        <w:t xml:space="preserve">id 377</w:t>
      </w:r>
    </w:p>
    <w:p>
      <w:r>
        <w:rPr>
          <w:b w:val="0"/>
        </w:rPr>
        <w:t xml:space="preserve">屁下的异常噪音 - 蜘蛛？屁下的异常声响 - Spiders ? 前段时间我注意到前轴的振动。一段时间后，出现了一种噪音。这不是我检查的皮带。它根据速度的不同而变化。如果我减速或大力加速，它就会停下来。温度似乎也在起作用，因为在早上它几乎不这样做，然后我越开越多，噪音就出现了。如果我刹车，噪音就会继续。它似乎来自于下面。我在youtube上找到了一个有同样噪音的视频https://www.youtube.com/watch?v=DdoB_F6FUKQ，我认为是横梁的问题，你怎么看？ digby29 - 分解初学者 - 车辆: 路虎揽胜P38 2,5 DT 车辆年份: 1998年 版本/完成度: Hastings 城市和邮编: La Forêt Fouesnant 29940 活动/功能: 军事 Re: 屁下的异常噪音 - 横梁？ digby29写道：大家好，前段时间我注意到在前列车的位置有震动。一段时间后，出现了一种噪音。这不是我检查的皮带。它根据速度的不同而变化。如果我减速或大力加速，它就会停下来。温度似乎也在起作用，因为在早上它几乎不这样做，然后我越开越多，噪音就出现了。如果我刹车，噪音就会继续。它似乎来自于下面。我在Youtube上找到了一个有同样噪音的视频 https://www.youtube.com/watch?v=DdoB_F6FUKQ 我在想横梁的问题，你怎么看？ pesrso 我在想金属对金属的问题：有东西在轴上摩擦，一个凸耳或类似的东西。它几乎接触到了，当发动机稍微移动时，它就停止了，它越摩擦越热，所以它膨胀并接触更多，它随温度变化等等。我在寻找轴上的摩擦痕迹，郁金香.... mypacha - Range P38 Guru 车辆年份：2002 版次/外观：Aspen 年龄：67 城市和邮编：06 Mercantour 活动/功能：退休工程师 Re: 屁下的异常噪音 - 横杆？在此期间，我已经用了3年了，我意识到我从来没有在润滑点上涂过润滑脂。 会不会是这个原因？ digby29 - 破解初学者 - 车辆: 路虎揽胜P38 2,5 DT 车辆年份: 1998年 版本/完成度: Hastings 城市和邮编: La Forêt Fouesnant 29940 活动/功能: 军事 Re: 屁下有异常噪音 - 横杆? digby29写道: 确实我没有想到。我已经用了3年了，我意识到我从来没有在润滑点上涂过润滑脂 可能是这样吗？是的，但在视频中看起来更像是摩擦。但这不是你的，这是一个视频，因此很难阅读.....，但也可能是一块狗屎卡在横梁上，也可能是你的轴扭曲了，变得不平衡，会碰到什么东西。你会感觉到振动，正常的。如果你没有四柱车桥，你必须把它放在木块上，而且，在我看来，如果四条腿不固定，我永远不会冒着风险从它下面走过去，那东西很可能会堵住转移的差速器，把你撞死......mypacha 车辆年份：2002年</w:t>
      </w:r>
    </w:p>
    <w:p>
      <w:r>
        <w:rPr>
          <w:b/>
          <w:color w:val="FF0000"/>
        </w:rPr>
        <w:t xml:space="preserve">id 378</w:t>
      </w:r>
    </w:p>
    <w:p>
      <w:r>
        <w:rPr>
          <w:b w:val="0"/>
        </w:rPr>
        <w:t xml:space="preserve">但你能用一个蓝色的半圆和几条铅笔线做什么？当然，是一顶帽子!有了它，我们将过上美妙的图文并茂的冒险生活！"。是的，你一画出来，帽子就被风吹走了，落在一只聪明的猴子头上，他在城市里跑来跑去!因此，我们去了公园、面包店，甚至百货公司，但没有人见过戴帽子的猴子......然后，突然，它出现了！它是什么？栖息在这个城市最高的建筑顶上!他们甚至叫了消防队来抓他。但是他跌倒了......幸运的是，我们手头还有蓝色的半圆，用铅笔划了几下，猴子和我们的英雄就得救了！"。长期关注我们的人一定在想："但是？阿努克-布瓦罗贝尔和路易-里戈，我想我已经认识他们了......"。是的，我们已经在这里和这里以及这里再次谈到了他们我们喜欢他们的作品，总是超乎寻常的色彩、图形和乐趣，有精巧的动画和充满诗意和恶作剧的故事。他们再一次用一张精致的专辑对待我们，但却充满了细节，而且不会辜负年轻人和老年人对冒险的渴望！这就是他们的作品。[......]要画一顶帽子，非常简单，一个半圆和一条线，就可以了......除了一阵风会让它飞走！"。我们必须迅速抽出一辆车，然后我们就去追寻那顶帽子。当我告诉你，哦！我的帽子上有阿努克-布瓦罗贝尔和路易-里戈的签名时，你已经猜到我们在谈论一个图形奇迹了。在这里，一切都从一只手画帽子开始，然后它飞走了，我们去寻找它，一页又一页。而且，你越是翻页，弹出的东西就越是精致。帽子在哪里？在这些汽车中？在公园里？在图书馆？要找到它并不容易，尤其是在一只猴子掌握了它的情况下。因此，我们通过在我们惊讶的目光中打开的动画来寻找。作者还玩起了排版（香蕉这个词在上面有一个凸起的形状，漂浮在其他文字之上，慌乱的字母仿佛被激怒了）。一个纯粹的奇迹!La soupe de l'espace网站上的美丽照片。[...]</w:t>
      </w:r>
    </w:p>
    <w:p>
      <w:r>
        <w:rPr>
          <w:b/>
          <w:color w:val="FF0000"/>
        </w:rPr>
        <w:t xml:space="preserve">id 379</w:t>
      </w:r>
    </w:p>
    <w:p>
      <w:r>
        <w:rPr>
          <w:b w:val="0"/>
        </w:rPr>
        <w:t xml:space="preserve">每个神奇宝贝都有自己的个性，这被称为它的 "性格"。总共有25个不同的角色。你的神奇宝贝在比赛中使用的攻击将由比赛评委或多或少地评判，这取决于你的神奇宝贝的性格。如果一个神奇宝贝吃了它喜欢的颜色的神奇宝贝，它的竞赛指数将比正常情况下上升。此外，似乎取决于你如何训练你的神奇宝贝，它的性格可能会改变......没有什么是不确定的Pokéblocs和角色浆果在这个角色系统中也有一部分效用，神奇宝贝对某些浆果比对其他的更有偏好，有些浆果在给了神奇宝贝后，如果它不特别喜欢，就会让它感到困惑！这就是为什么在战斗中必须避免浆果，这是非常危险的。要找出你的神奇宝贝的性格，没有什么比这更容易的了。打开神奇宝贝手册，进入神奇宝贝的介绍表，在 "训练师的备忘录 "下查找，然后是 "条件"。没有办法知道一个神奇宝贝有什么样的条件，也没有办法改变它......它只是在出生时随机设定的，仅此而已。最后，角色的最后一个效果：你的神奇宝贝的统计资料。事实上，这些将从神奇宝贝的性格中进化出不同的东西。此外，神奇宝贝的性格在战斗中具有重要作用。例如，在下面的表格中，我们了解到具有 "坏 "字的神奇宝贝在战斗中会增加其攻击力，但会减少其特殊防御力作为回报！这就是 "坏"。(见 "字符系统 "部分)用e-monsite创建一个免费网站 - 举报本网站的非法内容</w:t>
      </w:r>
    </w:p>
    <w:p>
      <w:r>
        <w:rPr>
          <w:b/>
          <w:color w:val="FF0000"/>
        </w:rPr>
        <w:t xml:space="preserve">id 380</w:t>
      </w:r>
    </w:p>
    <w:p>
      <w:r>
        <w:rPr>
          <w:b w:val="0"/>
        </w:rPr>
        <w:t xml:space="preserve">菊花！今天我分享我2011年的餐桌装饰。这个是用六只手做的。的确，我的小侄女梅利亚和莱恩想和我一起做。就在之前，我找到了一块黑白相间的布料，用它做了两块桌布（那年我们的人比较多）。戴上有色眼镜，让它变得更亮丽一些。一个里面装着假鸡蛋的盒子。小鸡、小鸟、蛋杯散落一地。一个稻草花环，我们把鸡蛋种在木钉上，用于布置桌子。在最后一刻，我们加入了带有利口酒和巧克力的小鸡蛋。那年没有并发症。只是一个和两个小女孩一起做的小桌子。我送你很多吻。再见。Calinquette NB：自从上次更新后，Canalblog为我们发明了一个新的 "技巧"。当你的邮箱里有gmail时，自动回复会直接发送到博客上。我没有意识到这一点，直到卡蒂亚向我指出这一点。他们这样做不是一件好事，尤其是不一定有机会私下回复。我希望他们能恢复以前的答案，因为这浪费了大量的时间和隐私......兹兹兹兹兹兹之吻。伊萨</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docId:AAF58A3876D0F53CC02A05D6485D90AA</keywords>
  <dc:description>generated by python-docx</dc:description>
  <lastModifiedBy/>
  <revision>1</revision>
  <dcterms:created xsi:type="dcterms:W3CDTF">2013-12-23T23:15:00.0000000Z</dcterms:created>
  <dcterms:modified xsi:type="dcterms:W3CDTF">2013-12-23T23:15:00.0000000Z</dcterms:modified>
  <category/>
</coreProperties>
</file>