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你的电脑为Nvidia Project Shield准备好了吗？- 新闻 - FZ.se Nvidia Project Shield（他们最近发布的便携式游戏机）最有趣的功能之一是能够将你的PC游戏串联到该设备上。你可以直接在5英寸屏幕上玩，也可以通过hdmi电缆将控制台连接到电视上。然而，不出意料的是，这需要你的电脑中有一块来自Nvidia的较新的显卡。你可以挑选5英寸的屏幕，分辨率为720p 根据官方网站，GeForce GTX 650或GTX 660M（笔记本电脑）是最低要求。英特尔酷睿i5和4GB的内部内存也被列为必须配备的设备，当然还有一个有线路由器，建议使用802.11n标准，以便在你的PC和Nvidia Project Shield之间传输视频、音频和命令。这些细节可能会有变化，但应能说明所需的内容。目前还没有透露价格或上市日期。壳内是否藏有一颗宝石？该游戏机采用Nvidia Tegra 4，这种芯片组也在今天上午的CES新闻发布会上亮相，他们声称这是 "世界上最快的"，其图形能力是其前辈Tegra 3的 "六倍"。 它被用于HTC One X等手机以及即将发布的Ouya游戏机，如果我们猜测，据说Project Shield的价格范围与前者相同，约4000英镑。Lolflakes写道：Gonathay写道：其实这听起来真的很有趣！你能解释一下为什么它很有趣吗？现在你可以在拉屎的时候玩Bf3了!Karma: 28 对于PC市场来说，这个概念很周到，因为一点额外的延迟并不是任何人通常会抱怨的。Karma: 21 我不明白这一点。你还不如把电脑直接连接到电视上。那么你也不必为路由器和控制台付费。业力：20</w:t>
      </w:r>
    </w:p>
    <w:p>
      <w:r>
        <w:rPr>
          <w:b/>
          <w:color w:val="FF0000"/>
        </w:rPr>
        <w:t xml:space="preserve">id 1</w:t>
      </w:r>
    </w:p>
    <w:p>
      <w:r>
        <w:rPr>
          <w:b w:val="0"/>
        </w:rPr>
        <w:t xml:space="preserve">兰丁汉姆夫人：等我的电话 这个博客的活动今天可能会全部或部分停止，因为刚刚通过电子邮件收到了我的朋友N和我的办公室所在的房产所有者的重要后勤信息：问题。答案。(嗯。) #3 问题。答案是。#2 这就是我想象中我的现代会对兰丁汉姆夫人讲的 "敲门 "笑话的方式：等我的电话。</w:t>
      </w:r>
    </w:p>
    <w:p>
      <w:r>
        <w:rPr>
          <w:b/>
          <w:color w:val="FF0000"/>
        </w:rPr>
        <w:t xml:space="preserve">id 2</w:t>
      </w:r>
    </w:p>
    <w:p>
      <w:r>
        <w:rPr>
          <w:b w:val="0"/>
        </w:rPr>
        <w:t xml:space="preserve">宣言 M A Y D A Y S W E D E N - LARM SOS for the FUTURE of PEOPLE'S HEALTH!瑞典正在进行一项无声的、诡谲的、非法的维生素净化项目。通过市政当局的决定，民众被剥夺了获得安全维生素和矿物质补充的权利。这是通过与欧盟立法和该领域当前研究相矛盾的销售禁令来实现的。 根据公认的研究机构，国际上推荐的剂量受到限制。对重要维生素实施暗杀的官员逃过了媒体的关注，因为即使是记者也没有意识到对公众健康的后果。除了SVT（1、2、3、4）和VLT之外，其他媒体都保持沉默，政治家和当权者对此完全不闻不问。现在我们要靠这个发财了!瞄准重要补给品的导弹已经升级为名副其实的内战。我们自己的国家食品管理局正坐在乌普萨拉的发射台上。在全国各市的环境和健康保护检查员的直接指挥下，已经开展了一次有力的行动。瑞典人民将成为独裁者控制机器的最终目标。这项可以被称为 "消除维生素 "的行动旨在： - 实现对公民个人参与自身健康的更有效控制； - 详细控制营养物质的供应，使他们不会意外地吃到可以促进健康的东西。维生素和矿物质的清洗正在全国数百个城市悄悄进行。一家食品企业和营养品进口商被禁止同时销售其核心产品的大部分。尽管这些产品是完全安全和合法的，但该公司很可能在短期内被迫停业，因为禁令涵盖了瑞典、欧洲其他国家、美国和加拿大的每家健康食品店或营养师的基本产品（维生素B6 50毫克、维生素B50复合物、维生素B100复合物、维生素D 4000iu（100mcg）、维生素E 400iu（268毫克）、锌30毫克和Zing 50毫克）。黑手党式的检查方法--SIFO给地方当局打了不及格的分数 在SIFO最新公布的调查中，一位食品企业主评论说：--"这是官员使用的盖世太保方法"。三个身穿黑夹克的检查员来访，对一个可怜的健康食品店员工或营养治疗师大打出手的情况并不少见。许多交易者发现，当他们被告知必须立即丢弃或退回产品时，甚至没有收到正式的书面销售禁令，这对他们是一种威胁。检查工作必须妥善进行，而不是像现在瑞典各地发生的那样马虎和随意。总的来说，SIFO的一项新调查为强烈质疑市政当局是否有能力进行食品控制提供了明确的依据。在2015年2月发布的报告中，我们发现以下情况。 26%的人对市政府的检查访问不满意 30%的人不信任检查员 21%的人不认为检查员很专业 28%的人不认为检查员在检查访问中注重相关事实 31%的人不认为检查员很了解事实 41%的人不认为检查员对他们的业务或流程很了解 警告医生 为防止食品补充剂市场发展成狂野的西部，需要制定法规、准则和控制机制。需要对直接有害的产品进行监测。但我们被引导相信，该国公民以食品补充剂的形式过度消费了营养物质。无论是食品和药物管理局还是医药产品管理局都没有被维生素受损的报告吵醒或压倒。瑞典医生和营养学家的说法正好相反!两年多以前，有人警告当局，如果对在瑞典人口中反复发现的明显的维生素缺乏症视而不见，后果将不堪设想：如果国家，最好是以国家食品管理局的形式，不认真对待这个问题，估计每年将有200例多发性硬化症、500例儿童糖尿病，也许还有更多的病例继续发生。</w:t>
      </w:r>
    </w:p>
    <w:p>
      <w:r>
        <w:rPr>
          <w:b/>
          <w:color w:val="FF0000"/>
        </w:rPr>
        <w:t xml:space="preserve">id 3</w:t>
      </w:r>
    </w:p>
    <w:p>
      <w:r>
        <w:rPr>
          <w:b w:val="0"/>
        </w:rPr>
        <w:t xml:space="preserve">布提亚季 波兰语：Buczacz 布提亚季（乌克兰语：Бучач）是乌克兰西部特尔诺皮尔州的一个城镇，位于历史上的加利西亚地区。 2012年初，其人口为12,547。[2] 它是布提亚季区的行政首都。目录 - 1 历史 - 2 参考文献 - 3 外部链接 - 4 参见历史[编辑] 该镇在1939年之前被称为Buczacz，当时它在1349-1772年和1920-1939年间属于波兰。该地区在1772年波兰分治期间落入奥地利，并在第一次世界大战（1918年）后归入独立的波兰。从1918年11月1日至1919年7月，它属于西乌克兰人民共和国。参考文献[编辑] - ^ DatabaseUkrcensus, p. 68 (Ukrainian) - ^ Державна служба статистики України.Чисельність наявного населеня України, на 1 січня 2012 року (pdf file) Archived 21 October 2013, retrieved from the Wayback Machine.乌克兰的人口，2012年1月1日。2012年12月9日检索。 外部链接[编辑] - 维基共享资源有与布蒂亚特相关的媒体 - 乌克兰互联网百科全书中的布蒂亚特 - 乌克兰互联网百科全书中的布查赫和平条约。 另见[编辑] - 亚兹洛维茨</w:t>
      </w:r>
    </w:p>
    <w:p>
      <w:r>
        <w:rPr>
          <w:b/>
          <w:color w:val="FF0000"/>
        </w:rPr>
        <w:t xml:space="preserve">id 4</w:t>
      </w:r>
    </w:p>
    <w:p>
      <w:r>
        <w:rPr>
          <w:b w:val="0"/>
        </w:rPr>
        <w:t xml:space="preserve">Must公司的高级官员被指控威胁员工|新闻|ExpressenANNONS:ANNONS:ANNONS:ANNONS:ANNONS:ANNONS:。2016年度报纸星期一，2016年6月27日这是一个疯狂的决定，英格兰Leif GW Persson我们必须对美的不对称性做些什么Clara LidströmGet the full navigationHomeStartEntertainmentSportTVLifestylePodcastCultureEditorWeatherA to ÖSearchLog inANNONS：Must负责人Gunnar Karlsson少将已经向瑞典武装部队的人事责任委员会报告了该官员。该官员不再被允许在其工作场所。照片：Tommy Pedersen律师Gunnar Falk正在代表该官员。他受到禁言令的约束，不希望发表评论。照片：Lasse Svensson当安全局搜查该官员的家时，他们发现了一些含有瑞典武装部队秘密信息的U盘。在之前提交给人事问责委员会的机密报告中，Must负责人指控该官员曾威胁瑞典武装部队的雇员。根据一个消息来源，这些威胁是以这样的方式进行的，即被认为是来自俄罗斯情报部门。从Must负责人，Gunnar Karlson少将对官员的投诉来看，Must的管理层定期与国防部长Peter Hultqvist，S.举行秘密会议，在这些会议上，Hultqvist收到了，除其他事项外，关于俄罗斯对瑞典威胁的秘密报告。照片：Pelle T Nilsson/IBL 1 / 1 高级官员被指控威胁员工发布时间：2016年3月6日10.31推荐TweetaDelaMejla军事情报和安全局Must的一名高级官员被指控威胁瑞典武装部队的管理人员和雇员及其家人。据报道，这些威胁被设计成似乎来自俄罗斯的来源。Must的负责人Gunnar Karlson少将现在想解雇这名官员--他不再被允许出现在他的工作场所。广告：该案件在Must内部被视为高度敏感。该官员曾在一个部门工作，除其他外，通过秘密行动将揭示俄罗斯军事情报人员在瑞典的工作方式。据几个消息来源称，该官员的任务是获得有关俄罗斯对瑞典武装部队威胁的合格信息。贡纳尔-卡尔松要求开除这名军官的要求在12月被送到了瑞典武装部队的人事问责委员会。在投诉中，卡尔森说，该官员曾打过电话，被认为是对Must的其他员工及其家人的威胁。该官员还被指控在短信中进行威胁。根据提供给Expressen的信息，这些威胁的方式被怀疑来自于俄罗斯情报部门。不被认为值得信任的Must公司安全部副主管Martin Bissmarck不想说该员工担任什么职务，但证实Must公司的管理层因为该事件对该员工缺乏信心，希望通过人事责任委员会审查将其从瑞典武装部队中离职的问题。他还拒绝就针对员工的威胁发表评论。Must正在对这个人以及他如何开展工作进行调查？"进行这种类型的调查是所有这一切的自然结果，"马丁-比斯马克说。据Expressen报道，Must公司的内部调查是广泛的。Must正在调查，除其他事项外，该官员是否也可能写了关于俄罗斯对瑞典威胁的虚假报告和分析。贡纳尔-卡尔松对这位曾经被信任的官员的谴责声明是在安全局传唤此人接受讯问约两个月后送交人事问责委员会的。当时，这名官员被分配到瑞典国防无线电机构FRA的一个秘密职位。"去年6月，向安全局提交了一份报告。10月14日，此人在白天被带去问话。</w:t>
      </w:r>
    </w:p>
    <w:p>
      <w:r>
        <w:rPr>
          <w:b/>
          <w:color w:val="FF0000"/>
        </w:rPr>
        <w:t xml:space="preserve">id 5</w:t>
      </w:r>
    </w:p>
    <w:p>
      <w:r>
        <w:rPr>
          <w:b w:val="0"/>
        </w:rPr>
        <w:t xml:space="preserve">知识、经验和对客户发展机会的关注 为什么是Gleitmo？我们既是化工行业的合作伙伴，也是参与产品开发和生产的供应商。目的是为我们的客户开发有利可图的整体解决方案。案例与新闻 为了寻求新的高效和有利可图的解决方案，我们在不停止生产的情况下充当了客户和供应商之间的桥梁。产品 从汽车润滑油和电子产品的导热硅酮密封剂，到海洋应用的先进粘合剂产品。与世界领先的制造商合作开发。服务 我们提供合格的整体解决方案，帮助客户开发他们的产品并优化其生产。从分析或涂层到培训和定制的产品系列。世界上最好产品的总供应商 我们为汽车、轨道、塑料和复合材料、食品和重型工程行业的客户提供产品并开发整体解决方案。从产品开发到质量保证的服务 随着市场需求的增加和开发周期的缩短，提供合适的产品和快速开发新产品的能力是一个成功因素。</w:t>
      </w:r>
    </w:p>
    <w:p>
      <w:r>
        <w:rPr>
          <w:b/>
          <w:color w:val="FF0000"/>
        </w:rPr>
        <w:t xml:space="preserve">同上 6</w:t>
      </w:r>
    </w:p>
    <w:p>
      <w:r>
        <w:rPr>
          <w:b w:val="0"/>
        </w:rPr>
        <w:t xml:space="preserve">最高落差 Les Trois Vallées (The Three Valleys)是法国阿尔卑斯山萨瓦省Tarantaise地区的一个滑雪区名称。Les Trois Vallées是世界上最大的连续滑雪区。自1973年以来，人们可以用一张缆车通行证在不同的山谷之间滑雪。这使得该地区成为世界上最大的滑雪场，由升降机和下坡路不间断地连接起来。这里有超过600公里的滑雪道，形成了一个面积为18.5平方公里的新修斜坡。滑雪缆车有183条，每小时可运送26万名滑雪者。此外，还有120公里的越野滑雪道。塔兰泰斯地区也是世界上著名滑雪胜地最集中的地方。邻近的系统是Espace Killy（Val d'Isère和Tignes）和Paradiski（Les Arcs和La Plagne）。 在Les Trois Vallées的周票也可以在邻近的系统中游览一天。曾有计划将这三个系统的电梯合并成一个迄今为止世界上最大的电梯，但由于塔兰泰斯的部分地区现在是受保护的自然保护区，这已成为不可能。顾名思义，Les Trois Vallées最初是由三个山谷组成的：Saint-Bon、Allues和Belleville。后来，该地区又增加了第四个山谷；Maurienne，它靠近Val Thorens。以下是属于Les Trois Vallées的滑雪场。</w:t>
      </w:r>
    </w:p>
    <w:p>
      <w:r>
        <w:rPr>
          <w:b/>
          <w:color w:val="FF0000"/>
        </w:rPr>
        <w:t xml:space="preserve">id 7</w:t>
      </w:r>
    </w:p>
    <w:p>
      <w:r>
        <w:rPr>
          <w:b w:val="0"/>
        </w:rPr>
        <w:t xml:space="preserve">搜索 svenskfotboll.se: 今年首场比赛的胜利 安德斯-斯文森的一记精湛的任意球让瑞典在今年的第一场国际比赛中取得了胜利--1-0战胜阿曼。吉列尔莫-莫林斯在对阵阿曼的比赛中出场。这是一个令人愉快的上半场，两队都有不错的节奏和整齐的比赛。瑞典人在他们的位置上工作得很好，一直努力创造选择，尖锐的机会也逐渐出现。佩尔-卡尔松一开始就从埃米尔-巴伊拉米那里获得了一个不错的任意球。瑞典的领先优势出现在半场结束前10分钟。瑞典队在距离球门约25米处获得一个任意球，队长安德斯-斯文森走上前去，将球势不可挡地送入左上角--这让人想起2002年世界杯上对阿根廷的进球。几分钟后，铃声几乎再次响起。这一次是巴伊拉米从左边冲过来，他的射门向后斜传给塞巴斯蒂安-埃里克森，后者的传球击中横梁。随后，吉列尔莫-莫林斯几乎在左手边弹出了球，但球偏出了。半场的领先是公平的，尽管主队在最后阶段本可以扳平比分，当时丹尼尔-厄伦很好地阻止了一个任意球。下半场开始时，巴伊拉米和莫林在边路的速度继续伤害着阿曼队，但主队最终也创造了很好的机会来扳平比分。阿曼队最接近的一次是在离比赛结束前10分钟在瑞典队禁区内的间接任意球。然而，奥伦德在低位非常警觉，成功地将压哨球挡在瑞典队的墙外。派出10名首发球员的瑞典队表现稳定。除了首发阵容中的7名首发球员外，托比亚斯-埃里克森、埃里克-伦德和马蒂亚斯-拉内吉也在比赛中登场，他们都以优异的成绩通过了首场比赛。"我们面对的是一支身体强壮的球队，我们在临近结束时有点累，但在期间我们做得非常好。埃里克-哈姆伦在他作为国家队教练的第一场胜利比赛后对TV4说："那么还有其他的事情我们可以做得更好。0-1 (35) Anders Svensson 这场比赛在TV4电视台播出。</w:t>
      </w:r>
    </w:p>
    <w:p>
      <w:r>
        <w:rPr>
          <w:b/>
          <w:color w:val="FF0000"/>
        </w:rPr>
        <w:t xml:space="preserve">id 8</w:t>
      </w:r>
    </w:p>
    <w:p>
      <w:r>
        <w:rPr>
          <w:b w:val="0"/>
        </w:rPr>
        <w:t xml:space="preserve">OptiPlex Micro是一款紧凑的台式电脑，具有一流的安全性、可管理性和可靠性，能够不折不扣地提供生产力。使用OptiPlex Micro 7040系列计算机和英特尔® Unite™软件，可以实现轻松的无线协作，包括内容共享和实时记事本。可使用Windows 8.1，最小的OptiPlex型号适合您选择工作的任何地方，这要归功于多种安装选项和您所期待的戴尔的安全性、可管理性和可靠性。OptiPlex台式机是最安全、最易管理和最可靠的商用计算机。现在体积更小，速度更快，它们提供了高生产力，而没有妥协。Windows 8 Pro利用强大的OptiPlex 9020提高生产力 - 戴尔最易于管理的台式机，采用Intel® Core™ vPro™处理器技术，最多和戴尔独特的vPro附加功能。 微型台式机 微型、迷你塔式、小尺寸和一体式PC，满足日常业务需求和预算。具有基本的管理和安全功能。OptiPlex 5040和OptiPlex 7040商用台式机有塔式和小型两种型号，具有高级性能、安全性和可管理性。OptiPlex 7040和OptiPlex 9020紧凑型微型商用和小型及塔式台式机具有高级商务性能和管理性。一体化的台式机，简化你的工作场所，提高生产力。有可选的触摸屏。利用世界上最安全、最容易管理和最可靠的商务一体机，最大限度地利用空间，提高生产力。经济实惠的塔式工作站，具有专业的性能。紧凑的塔式工作站，具有高性能和可靠性，适用于关键业务任务。强大的塔式和机架安装工作站，为最大的可扩展性设计。这里是重新设计的可靠、紧凑的台式机，可以完美地放在你的桌面和你的企业中。为你的企业购买特别挑选的电脑。在这种价格下，供应有限。查看报价 Inspiron适用于家庭和家庭办公复杂的设计使您与一切事物和每个人保持联系。Inspiron 通过Inspiron台式机获得大量的存储和可扩展的选项，让你忙得不亦乐乎。一个先进的桌面，速度更快，可扩展性更强，让你准备好应对一切。</w:t>
      </w:r>
    </w:p>
    <w:p>
      <w:r>
        <w:rPr>
          <w:b/>
          <w:color w:val="FF0000"/>
        </w:rPr>
        <w:t xml:space="preserve">id 9</w:t>
      </w:r>
    </w:p>
    <w:p>
      <w:r>
        <w:rPr>
          <w:b w:val="0"/>
        </w:rPr>
        <w:t xml:space="preserve">在Östersund，你可以在两个地方找到赫兹租车的办公室。我们在Regementsgatan 23和其他地方设有租赁办公室。在这里，我们欢迎你根据以下的开放时间来租车。在周末，办公室是关闭的，但你仍然可以提车。请与我们的销售中心联系，了解更多信息。请注意，其他开放时间可能适用于公共假期和夏季。欢迎来到位于Östersund的Regementsgatan的Hertz!点击 "现在预订"，您将被带到yyyy预订表。如果你想帮助租车yyyyso，你可以拨打我们的电话0771-211 212。 地址：电话：营业时间：GPS坐标：访问我们的赫兹办公室在谷歌上的位置页面，写一个关于赫兹汽车租赁在这个特定地址的评论。要在谷歌上写评论，需要有谷歌账户。请发表您的意见!</w:t>
      </w:r>
    </w:p>
    <w:p>
      <w:r>
        <w:rPr>
          <w:b/>
          <w:color w:val="FF0000"/>
        </w:rPr>
        <w:t xml:space="preserve">id 10</w:t>
      </w:r>
    </w:p>
    <w:p>
      <w:r>
        <w:rPr>
          <w:b w:val="0"/>
        </w:rPr>
        <w:t xml:space="preserve">我去了切尔诺贝利--第七部分普里皮亚特游泳池。看看这张照片。当我第一次发现它时，我以为它是在灾难之前拍摄的，但它是1996年拍摄的，当时该镇已经荒废了10年。我可以想看多少次就看多少次。想到灾难发生几年后，当一切都未被触动时，在那里散步会是什么样子，真是令人着迷。这是一个如此美丽、明亮的环境，也是一个如此奇怪的想法，所有的人类生命都已永远消失。从这个被认为是整个苏联最好的居住地之一的地方消失了。在同一页上往上走一层，可以看到更多图片。摄影师大卫-麦克米兰（David McMillan）曾11次访问普里皮亚季，有些地方是在相隔多年后从同一角度拍摄的。Emma Virkverket是我的钩织博客，其中夹杂着日常生活中的一些细枝末节。现在它有点休眠了，你可以在Instagram上找到我。本博客中的所有钩织品都是根据我自己的图案制作的，除非我另有说明。我做了一本叫《欢迎来到Wigglehood》的书，再往下看会有更多介绍。在这里，我在博客上分享了我做的其他一些钩织描述，点击下面的图案就可以进入。其他图案--以及完成的钩织人物--在我的商店出售，也在下面链接。</w:t>
      </w:r>
    </w:p>
    <w:p>
      <w:r>
        <w:rPr>
          <w:b/>
          <w:color w:val="FF0000"/>
        </w:rPr>
        <w:t xml:space="preserve">id 11</w:t>
      </w:r>
    </w:p>
    <w:p>
      <w:r>
        <w:rPr>
          <w:b w:val="0"/>
        </w:rPr>
        <w:t xml:space="preserve">自从几年前Illusions博客（顺便说一句，这是一个非常令人怀念的博客）对这部漫画的喜爱，我就一直想读Evan Dorkin和Jill Thompson的《野兽：动物的仪式》。只花了一年半的时间，我终于得到了这个机会。伯顿山的小社区被许多超自然的怪物所困扰；女巫、幽灵、狼人和僵尸只是其中的几个例子。该地区的狗（和一只猫）被迫处理这件事。在一只 "聪明的狗 "的引导下，他们面临着比他们想象中更大、更复杂的危险。友谊受到考验，该地区的狗被焊接成一个足以抵御黑暗力量的群体。"负担的野兽 "是一个绝对奇妙的系列。有趣的、美丽的、令人兴奋的和悲伤的，同时都是。这个概念本身听起来非常可爱，几乎是愚蠢的，但其中有很多黑色的东西。动物会受伤和死亡。这些怪物凶恶而无情。各种犬类（和猫类）性格之间的关系被描绘得如此美丽，以至于我有点热泪盈眶。该系列作品的伟大之处在于吉尔-汤普森令人惊叹的绘画。或者说是水彩画，汤普森不仅画出了令人难以置信的美丽环境，她还将每只狗（和猫）独特的身体语言和面部表情捕捉到了点上。足够了，我喜欢汤普森在睡魔专辑《短暂的生活》中的插图，但这比那要好很多。"负担的野兽：动物的仪式 "是由几个较短的情节组成的，它们挂在一起。这有点像电视剧中的 "每周怪物"，但在背景中可以瞥见一个 "大坏蛋"。对于像我这样的巴菲迷来说，不可能不把电视剧和这部作品相提并论；幽默，人物之间的相互作用，深刻的严肃性和愚蠢的笑话的混合。漫画没有比这更好的了。完美无缺!对于那些想品尝该系列的人来说，这里有几集可供选择。如果像我一样，你喜欢在平板电脑上阅读电子系列，"聚集的风暴 "一章（带有青蛙雨的漫画盒取自该章）可以通过黑马公司的应用程序免费下载。Evan Dorkin &amp; Jill Thompson - Beasts of Burden: Animal Rites (Dark Horse, 2010) 10 comments Oh, that looks great!所以非常好，很好，很好玩!一切都是!:D 我必须要有这个人！！！。谢谢你的提示。你不会后悔的!我觉得我需要得到我的手，地狱男爵显然出现在Burden Hill的单行本... :)不，我真的不后悔!再次感谢你提供了一个很好的漫画提示!已经开始期待下一卷了，必须假设那个HB-shot会在里面出现......嗯，可以希望如此真不错，我看到古腾堡项目有这个项目，祝你在ipad上好运！。http://www.gutenberg.org/ebooks/25568 我只是在开玩笑......ipaden不喜欢那个内容，如果我知道getlib链接到什么，那就糟糕了：P 非常奇怪。但通过黑马的应用程序，至少应该有免费的样品可以下载到i-pad和android上。</w:t>
      </w:r>
    </w:p>
    <w:p>
      <w:r>
        <w:rPr>
          <w:b/>
          <w:color w:val="FF0000"/>
        </w:rPr>
        <w:t xml:space="preserve">id 12</w:t>
      </w:r>
    </w:p>
    <w:p>
      <w:r>
        <w:rPr>
          <w:b w:val="0"/>
        </w:rPr>
        <w:t xml:space="preserve">艾娜是由Säffle Båtbyggeri今年建造的。爱娜是用桃花心木建造的，有一个阿尔宾O-2内燃机，带有Solex化油器和磁铁点火装置。艾娜约为6.5 x 2.05米。根据说明书，发动机的编号是22302F，表明发动机是在1951年制造的。 今天2020-08-26的发动机组有编号2414，表明该组是在1930年左右制造的。因此，发动机组被替换。该发动机曾用汽油启动，一段时间后改用煤油。1955年艾娜的主人是塔吉-特拉夫，奥马尔。Tage Träff是爱娜的第一个主人。 约1960年 买下爱娜的未知主人。泰格-特拉夫，奥马尔买回了艾娜。艾娜的注册号为TAP 61。 1980年 艾娜的中间部分被泰格-特拉夫的儿子彼得-特拉夫买下。彼得的父亲TageTräff在儿子买下这艘船时非常高兴。Peter和Tage重建甲板室和轮胎。所有的东西都被重新装饰过，看起来就像新船时一样。他们使用了大量的黄铜螺丝和不锈钢，并有大量的某种密封胶告诉（电话2020-10-22）彼得。 当我撕开马车顶和甲板周围的模具和帆布时，到处都是大量的硅胶。1992年Aina被Torsby的Kennet Jonsson收购 1994年Aina被Torsby的Gunnar Andersson收购。贡纳尔在诺拉弗莱肯经常开船。1995年，贡纳尔-安德森的爱娜在夏天时在尼尔斯比桥下。Nilsby-bron位于Nedre Fryken和Mellan-Fryken之间。1997年Aina被放在Torsby的Gunnar Andersson的地块上，得到了良好的掩护。在那里，它被留在外面。贡纳今年在挪威开始了新的工作。 2020-07-27 安德斯-维斯，托斯比看中了爱纳的可能收购。自1997年以来，爱娜在托斯比的贡纳尔-安德森的花园里一直被覆盖得相当好。艾娜身上有一些工作要做。由桃花心木组成的木制品似乎还不错。除了修复前窗框，也许还有前甲板和马车顶，刮除整个船体和内部，大量涂抹亚麻籽油，染色和上漆工作外，似乎没有涉及到大的木工活。发动机的活塞被卡住了。有一本发动机的原始手册和许多其他设备，包括一个带弓形的天幕。2020-07-27 刮削、染色和清漆工作。2020-07-27 需要在15 "x155或15 "x165的车轮上安装新轮胎。2020-07-27 前窗框破损。2020-07-27 2020-07-27 Sb侧的后视镜上有红点（？发动机Albin O-2不运行。所以卡住了。发动机编号为2414，这意味着机体建于1930年。 2020-07-27舵和螺旋桨悬挂是由铁匠锻造而成的。2020-07-27 2020-07-27 这艘船的注册号是TAP 61。 2020-07-27 Skarn甲板没有问题。 2020-07-27 Gunnar Andersson将Aina和所有设备交给Anders Wiss，他将修复这艘船。希望在2021年完成。 2020-07-28 安德斯-维斯在互联网上搜索在Säffle Båtbyggeri建造的类似船只。发现1953年在Säffle Båtbyggeri建造的一艘类似的船，是根据著名的船只设计师Ruben Östlund的图纸设计的。这艘船是塞夫勒摩托艇协会组织的抽奖活动的头等奖。Nya Wermlands-Tidningen 2015-08-15上有一篇关于这艘船的文章。今天晚上，当Mekonomen准备好小车的轮胎后，艾娜将被接走。2020-08-21 贡纳尔-安德森，托斯比向爱娜告别。 2020-08-21 爱娜被关进车间。看看需要做什么将是令人兴奋的。2020-08-21 2020-08-21 那里非常拥挤，拉车的时间很长，而且大约有0.5米的倾斜，所以船车走的轨道和汽车不同。2020-08-</w:t>
      </w:r>
    </w:p>
    <w:p>
      <w:r>
        <w:rPr>
          <w:b/>
          <w:color w:val="FF0000"/>
        </w:rPr>
        <w:t xml:space="preserve">id 13</w:t>
      </w:r>
    </w:p>
    <w:p>
      <w:r>
        <w:rPr>
          <w:b w:val="0"/>
        </w:rPr>
        <w:t xml:space="preserve">所有问题都由真正的指导顾问回答。目前，已有24069个问题得到答复。法语A、法语1和法语基础课程之间的区别？法语I（例如su.se/sok-courses-and-programs/fr1）或法语A需要在法语3级（法语第3级，在旧体系中）取得合格成绩才能入学；但是，如果是 "预备课程"，也可以称为 "入门课程"，则不需要法语或俄语或任何其他语言的知识。如果你指的是lu.se/lubas/French:Grundkurs，并想与French A和French I进行比较，它们具有相同的资格要求（法语3级合格）和相同的范围，即30个学分，因此 "具有同等价值"（尽管它们可能包含稍微不同的 "元素"；它们不一定完全相同）。7.5便士和15便士的课程每周是多少钱？你好，我已经申请了一些秋季的一次性课程。我进入了一些课程，但最后答应了两门我认为有趣的课程。问题是，我不想给自己增加太多的工作量，在...阅读完整答案 高中时有50%的学习？你好，如果你要在高中（最后一年，三年级）学习50%的学分，那么在半工半读的情况下，根据你以后可以在komvux学习的情况，什么是合理的？例如，是不是所有的节目共同科目（400p）。/Med...阅读完整答案 如果你选修一门大学课程，CSN如何运作？你好，几天前我和我的朋友讨论CSN，他当时在秋天参加了一个一次性的课程，每个月收到3300kr。我在想，这一定是你参加节目时得到的CSN...阅读完整答案 你在哪里学习瑞典语二和三？嗨，我只是想为我妈妈问这个问题，因为她没有账户。她今年45岁，计划学习瑞典语2+3，无论是远程还是民间高中。我的问题是，在哪里可以...阅读完整答案 如果我被3门课程录取（每门都是100便士）。其中2个课程为20周，而第三个课程为10周。那么我的学习率将是多少百分比？阅读完整的答案 再次感谢您!非常感谢你之前的回答。我也在想CSN的问题。如果我只参加英语5,6和自然(1a1.1a1.2)的学习，或需要更多的学分，我可以申请助学金吗？我不知道CSN在高中阶段有什么帮助....。阅读全部答案 兼职或远程学习的教师、护士或社会工作者？我怎样才能在远距离学习成为一名社会工作者、护士或教师？我从1996年开始接受完整的中学教育，但只有数学A级通过。有科学的A和B吗？我有一个欧洲研究的硕士学位和一个经济学的学士学位...阅读全部答案 如何获得社会工作的经验？我只有高中学历，希望进一步深造，以便在工作中取得进步。由于残疾，我的工作能力下降，只能从事半职工作。关于不工作的部分，我...阅读完整答案 我想学习行为科学课程，因为我对帮助人们和支持他们感兴趣，有指导意义。有什么样的职业？那么如果你申请成为一名行为科学家，你能做什么工作？另一个问题是，如果我继续深造，那么，我的工作和生活有什么区别呢？阅读全部答案 我如何在komvux学习瑞典语或参加Tisus考试？你好。我在英国上过小学和中学，因此没有瑞典语的成绩。我想在瑞典学习瑞典语，这样我就可以申请大学了。我也看了一下Tisus测试，但觉得我需要参加一个课程才能通过。所以我的问题是。什么...阅读完整答案 你好，我准备在komvux学习两个100分的科目，为期20周。我是否有权获得学习补助金？阅读完整答案 如果我选了一个科目，我是否有权获得学生助学金？你好，我将开始在Komvu学习瑞典语3。</w:t>
      </w:r>
    </w:p>
    <w:p>
      <w:r>
        <w:rPr>
          <w:b/>
          <w:color w:val="FF0000"/>
        </w:rPr>
        <w:t xml:space="preserve">id 14</w:t>
      </w:r>
    </w:p>
    <w:p>
      <w:r>
        <w:rPr>
          <w:b w:val="0"/>
        </w:rPr>
        <w:t xml:space="preserve">2014-03至今 高级顾问 2013-10 - 2013-12 Empero AB 评估CRM系统 2013-08 - 2013-11 Empero AB 销售活动 2013-04 - 2013-07 Empero AB 调查，为新业务领域的咨询提供战略，云服务 2012 03 - 2012 10 Logica Sverige AB, Applied Business Insight 在全球建立ABI业务的项目办公室内担任项目经理。应用商业洞察力的管理结构，这是Logica内部的一个全球单位，业务范围包括CRM、BI、社交媒体、移动性和ECM，在6个国家有700名顾问，营业额为7000万欧元。ABI的目标是通过使用新技术、网络门户、移动性和 "大数据"，以更 "智能 "的方式为客户提供更好的方式来管理自己的客户。识别和建立ABI向客户提供的产品，以及营销和管理。重点是建立一个统一的向客户提供的价值主张，并与负责任的领导人一起发展营销过程。ABI管理团队成员。2010年11月至2012年7月，Logica瑞典公司，云计算SDR（服务交付准备）项目经理，负责建立Logica的云计算解决方案从销售到交付和运营的全球交付。云服务项目在全球范围内由大量人员运行，这部分的责任在瑞典。服务交付准备计划启动了大量的调查项目，为组织制定框架，并开始了VMware软件系统的试点。开始建立云服务的离岸业务。2011 08 - 2012 02 爱立信公司，METIS 开发项目，用METIS和协作系统取代爱立信支持系统PRIMUS，包括新的工作方法。在新软件METIS的TG2阶段，使用敏捷编程方法进行Sharepoint开发项目的项目经理，该项目被设计和规划为爱立信的关键业务应用。2010 03 - 2012 08 Logica Sweden AB, ECM Technology Practice 项目经理，负责建立ECM单位的治理和管理结构，包括方法学、交付框架和市场营销。拥有2.5亿欧元预算的ECM和2000名顾问被提供了工具和技能，以便在全球范围内以共同的方式跨国家工作，并能够重复使用知识。建立了一个全球营销平台。 2010年03月-2011年02月PostNord AB交付经理ECM。为ECM参与PostNord的POLO项目制定治理结构。负责ECM参与POLO的交付经理。2009 04 - 2009 06 Logica Sverige AB, Diarium on Case360 项目经理，负责开发基于OpenText/Case360的案件管理解决方案，供政府机构和当局使用。其目的是评估Case360中包含的工具箱的使用情况，并为开发团队提供工具培训。该解决方案将在未来的销售活动中作为案例管理解决方案的演示系统。 2008 09 - 2010 03 Logica Sverige AB 项目经理/项目经理/业务顾问 ECM的高增长领域项目，是Logica的优先领域之一。 2007 11 - 2008 06 芬兰诺基亚西门子网络公司 项目经理/COI MADO（合并-收购-撤资-外包）的服务经理，该项目位于芬兰Espoo的诺基亚NSN综合服务。管理大量同时进行的（一次26个）基础设施项目，目的是与项目PMO密切合作，将新公司和组织与NSN的IT环境相协调、合并或删除。 2006 02 - 2008 06 施耐德电气公司在北欧国家瑞典、丹麦、芬兰以及波罗的海国家的SNB AD迁移项目中担任项目经理。该地区38个地点的大约2000名客户从Novell和NT迁移到活动目录。 一个跨国界的任务，每个国家都有工作人员。该项目包括在以下领域进行推广</w:t>
      </w:r>
    </w:p>
    <w:p>
      <w:r>
        <w:rPr>
          <w:b/>
          <w:color w:val="FF0000"/>
        </w:rPr>
        <w:t xml:space="preserve">id 15</w:t>
      </w:r>
    </w:p>
    <w:p>
      <w:r>
        <w:rPr>
          <w:b w:val="0"/>
        </w:rPr>
        <w:t xml:space="preserve">功能性训练 功能性训练可以提高力量、平衡、协调和活动能力，使你能够更好地应对日常生活中的压力。从这些类别中选择合适的产品，用于平衡与核心训练、交叉训练、自由重量、橡皮筋、哑铃与壶铃、髓球训练、体重训练、速度与协调、体育训练和团体训练器材。平衡和核心训练 使用这些产品，你将获得更强壮的腹部和背部，这将使你有更好的姿势和平衡。在这里你可以找到训练器材，你可以用crossfit来训练你的力量和体能。使用自由重量，你得到的锻炼的运动模式与你在日常生活中的运动方式相似。功能性训练机 功能性训练机可以让你用一台机器训练身体的大部分部位，既省钱又省空间。弹性带和用力管是增加你的活动能力和力量的训练工具。这些机器使你能够接触到大的和小的肌肉群。哑铃和壶铃最常被用来锻炼肩部、胸部和手臂的肌肉，但也是训练背部和侧面肌肉的理想选择。体重训练 以自己的身体作为阻力，以温和的方式挑战自己。速度、协调和力量训练 用这些很酷的训练工具来提高你的速度、协调和力量!运动训练 在这里你可以找到各种训练设备，以提高你在不同运动中的技术和力量。团体训练设备 对于那些喜欢团体训练或自己领导团体训练的人来说，这里有一系列的训练设备。Balans &amp; Coreträning 0411-65504 Träningspartner, Spaljegatan 4, 271 52 Ystad, Sweden</w:t>
      </w:r>
    </w:p>
    <w:p>
      <w:r>
        <w:rPr>
          <w:b/>
          <w:color w:val="FF0000"/>
        </w:rPr>
        <w:t xml:space="preserve">id 16</w:t>
      </w:r>
    </w:p>
    <w:p>
      <w:r>
        <w:rPr>
          <w:b w:val="0"/>
        </w:rPr>
        <w:t xml:space="preserve">这种可可是由玻利维亚和多米尼加共和国的种植园中手工采摘的可可豆制成的。可可豆是Trinitario、Forastero和Criollo品种的混合物，颜色相当浅。焙烧的不同也会产生不同的颜色深浅。用来制作烘焙食品、自己的巧克力饮料和制作甜点。未开封包装的储存：室温。打开的包装：干燥。保质期打开包装：见最佳食用日期。https://www.happygreen.se/kung-markatta-kakao-250g-ekologisk5700Kakao，250克有机https://cdn.happygreen.se/media/catalog/product/0/-/0-031302.jpg5454SEKInStock/Mat &amp; 饮料/烘焙/运动 不活跃/刚上电视/食品和饮料/烘焙/可可和巧克力这种可可是由玻利维亚和多米尼加共和国的种植园手工采摘的可可豆制成。可可豆是Trinitario、Forastero和Criollo品种的混合物，颜色相当浅。焙烧的不同也会产生不同的颜色深浅。用来制作烘焙食品、自己的巧克力饮料和制作甜点。未开封包装的储存：室温。打开的包装：干燥。保质期打开包装：见最佳食用日期。35https://cdn.happygreen.se/media/catalog/product/h/q/hqdefault_7_39.jpgadd-to-cartNosto testKing MarkattaEU-organic, Fairtrade, KRAVEorganic</w:t>
      </w:r>
    </w:p>
    <w:p>
      <w:r>
        <w:rPr>
          <w:b/>
          <w:color w:val="FF0000"/>
        </w:rPr>
        <w:t xml:space="preserve">id 17</w:t>
      </w:r>
    </w:p>
    <w:p>
      <w:r>
        <w:rPr>
          <w:b w:val="0"/>
        </w:rPr>
        <w:t xml:space="preserve">奢华的身体乳，给你的皮肤带来可爱的柔软感，Calvin Klein Eternity Bodylotion 200ml</w:t>
      </w:r>
    </w:p>
    <w:p>
      <w:r>
        <w:rPr>
          <w:b/>
          <w:color w:val="FF0000"/>
        </w:rPr>
        <w:t xml:space="preserve">id 18</w:t>
      </w:r>
    </w:p>
    <w:p>
      <w:r>
        <w:rPr>
          <w:b w:val="0"/>
        </w:rPr>
        <w:t xml:space="preserve">瑞典汽车制造商如何受到电晕感染的影响 在欧洲，汽车制造商正在迅速关闭工厂或限制生产。这就是瑞典汽车制造商目前的情况。</w:t>
      </w:r>
    </w:p>
    <w:p>
      <w:r>
        <w:rPr>
          <w:b/>
          <w:color w:val="FF0000"/>
        </w:rPr>
        <w:t xml:space="preserve">id 19</w:t>
      </w:r>
    </w:p>
    <w:p>
      <w:r>
        <w:rPr>
          <w:b w:val="0"/>
        </w:rPr>
        <w:t xml:space="preserve">斯波莱托（拉丁文：Spoletium）是意大利翁布里亚的一个小镇，约有38000名居民（2003年）。它位于亚平宁山脉的脚下，位于台伯河的支流Topino。在中世纪，它是一个公国，然后是教皇国的一部分，并于1860年并入意大利。城市景观[编辑] 该市有许多著名的宫殿，包括有斯帕格纳绘画的市政宫殿Palazzo Comunale，20多座教堂，包括有菲利普-里皮壁画的圣玛丽亚-德尔-阿松塔大教堂，以及一些古代的建筑遗迹（一些寺庙的废墟，一个水渠，一个罗马剧院等等）。这座长206米、高81米的高架桥（也是一条导水渠）横跨深谷，于1355年建成现在的样子，是一个宏伟的景观。古老的城堡，La Rocca或Rocca Albornoziana，曾被用作监狱，于1364年为红衣主教Gil Álvarez Carrillo de Albornoz建造，1831年被Sercognani叛乱分子攻占，1860年被皮埃蒙特人攻占。历史[编辑] 该城市在古代被称为斯波莱蒂姆，是翁布里亚最重要的城市之一，在公元前241年成为罗马的殖民地，并在公元前217年英勇地抵御了汉尼拔。该城被哥特人摧毁后，由纳尔西斯重建。在伦巴第人统治意大利期间，它于574年成为斯波莱托公国的首都，即使在法兰克人的统治下也继续存在，覆盖了意大利中东部的大部分地区。自882年以来，斯波莱托公爵圭多二世于891年成为罗马皇帝，他的儿子兰伯特于892年成为共同统治者，并于894年成为唯一的皇帝。在11世纪，它曾短暂地与托斯卡纳合并，但在1030年再次独立。1155年，它被弗雷德里克-巴巴罗萨摧毁。它在1220年被并入教皇国，并成为圭尔夫家族和吉贝里家族争斗的场所，直到红衣主教吉尔-阿尔瓦雷斯-卡里略-德-阿尔博诺斯在1354年恢复了教皇秩序。1809年，拿破仑一世攻占了这座城市，然后它一度成为法国特拉西梅讷省的首府，但在五年内，由于诺波莱恩战败，它又回到了教皇国的手中。1860年，其领土成为意大利王国的一部分。维基共享资源有与斯波莱托有关的媒体。来源[编辑]</w:t>
      </w:r>
    </w:p>
    <w:p>
      <w:r>
        <w:rPr>
          <w:b/>
          <w:color w:val="FF0000"/>
        </w:rPr>
        <w:t xml:space="preserve">id 20</w:t>
      </w:r>
    </w:p>
    <w:p>
      <w:r>
        <w:rPr>
          <w:b w:val="0"/>
        </w:rPr>
        <w:t xml:space="preserve">我是一个36岁的母亲，自2003年以来一直住在美国，刚刚成为美国公民。:0) 在这里，你可以关注我和我的丈夫卡洛斯以及我疯狂的孩子们的日常生活，我爱他们胜过生命，他们是亚历克斯（7）和伊莎贝拉（5）。一个普通的母亲，梦想着有一天能录制我自己的专辑......以下是我们在底特律绿地村的一些照片，当时我们遇到并乘坐了托马斯火车。一个真正伟大的日子，每个人都很高兴，反正几乎所有的时间都是如此......。:0) 给孩子们拍照有点困难，因为他们有四个人，而不是只有两个，这已经很不容易了，像疯鸡一样跑来跑去。我稍后会发布更多的图片，因为出于某种原因，我在工作中无法下载其他的图片......将不得不在家里尝试......祝您有一个愉快的夜晚!Stef9 五月 2012 02:56你们想出了多少有趣的东西啊！？那些爆竹看起来真的很有节日气氛!:) hugsSvaraRaderaHelena Argirakis-Valencia2012年5月9日12:10像爆米花蘸冰激凌一样突然出现了......不是一个真正的囤积者，但孩子们认为它是惊人的美味!:0)HugSvaraRadera添加评论阅读更多...</w:t>
      </w:r>
    </w:p>
    <w:p>
      <w:r>
        <w:rPr>
          <w:b/>
          <w:color w:val="FF0000"/>
        </w:rPr>
        <w:t xml:space="preserve">id 21</w:t>
      </w:r>
    </w:p>
    <w:p>
      <w:r>
        <w:rPr>
          <w:b w:val="0"/>
        </w:rPr>
        <w:t xml:space="preserve">我们希望您的孩子喜欢和我们在一起，并希望每天都能来幼儿园。我们希望与您的父母一起，为您的孩子创造最好的条件。Zenitgatan 24的工作人员都是经过培训的学前教育教师或具有不同经验和背景的托儿所护士。幼儿园的日子既提供了游戏的空间，也提供了更多有计划的活动，例如各种主题活动，包括图片和形状、唱歌和音乐、讲故事和数学。我们通过收集照片、文字和孩子们自己的画作装订成册来记录孩子们的发展。我们每天至少在外面的公共院子里活动一次。院子很好，有一些树木和灌木丛，很开阔。这里有秋千、沙箱和攀爬架。即使在户外，我们也积极开展孩子们的学习，每周有两次组织的户外教育。我们经常去附近的绿色区域和位于Rymdtorget的Bergsjön图书馆游玩。有时我们会到市中心去看剧院、电影院和博物馆。在Zenitgatan 24，语言是中心，并在活动的所有方面得到实践。我们非常了解语言的重要性，我们有长期的多语言工作经验。我们还可以为那些需要发展语言能力的儿童提供额外的时间。与家长的联系很重要 我们希望您的孩子喜欢和我们在一起，愿意每天来幼儿园。我们希望与您的父母一起，为您的孩子创造最好的条件。每年一次，我们提供关于您孩子的个人发展讲座。如果有必要，我们可以使用翻译。食物是一天中的重要部分 我们有一个接待厨房。食物是有营养的，我们提供很多有机和素食的食物。当然，我们为那些需要的儿童提供特殊的食物。吃饭是所谓的教育，这意味着我们的工作人员与孩子们一起吃饭，在吃饭时也帮助创造一个学习环境。人人享有平等的价值是我们活动的根本 对我们这些在幼儿园工作的人来说，最重要的是人人享有平等的价值，不论社会背景、性别、种族、宗教或其他信仰、性取向、年龄或残疾。请联系幼儿园园长，我们将安排一个合适的时间。</w:t>
      </w:r>
    </w:p>
    <w:p>
      <w:r>
        <w:rPr>
          <w:b/>
          <w:color w:val="FF0000"/>
        </w:rPr>
        <w:t xml:space="preserve">id 22</w:t>
      </w:r>
    </w:p>
    <w:p>
      <w:r>
        <w:rPr>
          <w:b w:val="0"/>
        </w:rPr>
        <w:t xml:space="preserve">2012年即将出台的新驾照法规 变化举例：以前成员国可以选择采用的C1、C1E、D1和D1E驾照，现在拟成为强制性的。建议设立一个新的摩托车执照，即A2，以及可以用B类执照驾驶比以前更重的拖车。阅读立法提案。从目录中选择你可能需要知道的内容，以便将来在我们的道路上驾驶车辆。</w:t>
      </w:r>
    </w:p>
    <w:p>
      <w:r>
        <w:rPr>
          <w:b/>
          <w:color w:val="FF0000"/>
        </w:rPr>
        <w:t xml:space="preserve">id 23</w:t>
      </w:r>
    </w:p>
    <w:p>
      <w:r>
        <w:rPr>
          <w:b w:val="0"/>
        </w:rPr>
        <w:t xml:space="preserve">副官 副官是一个军官的军事职位，其任务是协助王室、部长或军事指挥官处理实际细节。副官也用来指某些参谋或参谋军士。[1] 副官以前是救世军中高于上尉的一个军官级别。瑞典[编辑]在瑞典，国王卡尔十六世-古斯塔夫的副官是H.M. Konungens Stab的一部分，它也为维多利亚王妃和卡尔-菲利普王子提供副官。副官也为国防部长和总司令服务。如果一个较低级别的军事指挥官临时需要一个副官，例如在海外旅行或其他官方活动期间，通常会任命指挥官手下最年轻的军官担任副官。在瑞典军队中，团级副官、营级副官和连级副官的说法一直被使用。团副是在团部任职的军官。 在20世纪初和更早的时候，团副是被安排为营长副官的初级军官。营副官是在每个营的参谋部中发现的军士。[1]在瑞典海军中，海军参谋部的工作人员被称为副官，例如，作战旗舰副官（FA Op）是沿海舰队司令的战术主管的称呼。</w:t>
      </w:r>
    </w:p>
    <w:p>
      <w:r>
        <w:rPr>
          <w:b/>
          <w:color w:val="FF0000"/>
        </w:rPr>
        <w:t xml:space="preserve">id 24</w:t>
      </w:r>
    </w:p>
    <w:p>
      <w:r>
        <w:rPr>
          <w:b w:val="0"/>
        </w:rPr>
        <w:t xml:space="preserve">我们是农业、林业、园艺和家庭及休闲的机械和设备的专家。我们对林业、农业和园林机械进行服务和维修。在商店里，我们有各种各样的割草机、吹雪机、刷子锯、电锯等。我们还有锯子和花园产品及配件、油、电池、工作和防护服以及液压系统销售。什么是QC园林专家？QC Trädgårdsexperten是一个由瑞典各地的林业和园艺商店组成的团体，在一个共同的目标下联合起来。创建一个只提供顶级设备、服务和建议，但价格真正优惠的连锁店。现在，我们可以为您提供连锁店的规模经济，但仍有小店的个人专长和关怀。当然，所有QC花园专家店都有自己的服务车间。在我们的秋季手册中，你会发现机器和配件的促销价格，以及一些建议和提示!雅克可以总结为：我们没有的东西......我们修复，我们不修复...它并不存在。由Östervall林业公司制作的影片，是我们非常满意的客户之一。油箱盖的拯救者!0533-12385Jaco Maskinservice Säffle ABNorrlandsvägen 37661 40 Säffle Jaco Maskinservice i Ekshärad ABNorevägen 6683 60 Ekshärad</w:t>
      </w:r>
    </w:p>
    <w:p>
      <w:r>
        <w:rPr>
          <w:b/>
          <w:color w:val="FF0000"/>
        </w:rPr>
        <w:t xml:space="preserve">id 25</w:t>
      </w:r>
    </w:p>
    <w:p>
      <w:r>
        <w:rPr>
          <w:b w:val="0"/>
        </w:rPr>
        <w:t xml:space="preserve">完美的飞钓和钓鱼条件。飞钓爱好者用飞竿钓鱼，也用抛竿在高湖钓鱼。在我们的水域，有2公斤以上的彩虹，平均重量超过2.5公斤。目前的记录是8.5公斤!预定一个带住宿的钓鱼套餐。可以购买我们的大型网店，有超过2000个品种的鱼饵。飞鱼课程的时间注意每门课程的名额有限。对于拥有飞鱼设备的垂钓者。预定设施时也可以使用纺纱杆。高尔湖允许投掷鱼竿。请注意!必须使用单钩。钓鱼必须始终通过电子邮件或电话提前预订，并始终检查网站以确保整个设施没有被预订。在我们的网上商店购买钓鱼许可证，可以钓一条彩虹鳟鱼，其他的必须在水中上钩并释放。如果要放鱼，必须解开苍蝇上的钩，或者压住鱼，当鱼在水中时，必须释放鱼钩。在捕鱼前要先弄湿手。严禁在水中站立或行走。不允许使用浮动环。预订 我们的钓鱼水域可以被团体、公司、协会等预订，通过事先的安排，也可以使用抛竿。预定一个钓鱼套餐，并在我们的别墅过夜，这些别墅位于湖边。独家课程 你是否梦想着在飞翔中捕捉到，许多和大鱼？现在有一个机会，你可以在文纳尔特预订一个飞钓课程，由马蒂亚斯-卡尔松教练指导。马蒂亚斯在福尔沙加的飞鱼学院接受过培训，并在诺尔兰做了多年的向导。他一年中几乎有三分之一的时间都在钓鱼。我们选择马蒂亚斯作为我们的导游，是因为他的钩鱼技术。他还善于沟通和分享使他成为成功渔民的原因。无论你是初学者还是有经验的飞鱼爱好者，和他一起钓鱼后，你会发现你的钓鱼方式有了很大的改变。我们将在文纳尔特美丽的运动钓鱼设施中办公。该课程于周五18点开始，周日15点结束。课程的价格包括在渔舱的住宿和从周五晚餐到周日午餐的所有膳食。还包括一盒饱含我们80种最受欢迎的苍蝇。价格为4900瑞典克朗。注册是有约束力的。最多4人参加。登记的截止日期是4月30日。注册地址：info@vinnalt.se 基本飞钓课程，指导鱼线、鱼饵和投掷技巧。你可以借用鱼竿和设备。还包括一天的捕鱼许可证，因此如果你愿意，你可以在课程结束后继续捕鱼。495瑞典克朗/人 你可以从我们这里租赁鱼竿 飞竿租赁80瑞典克朗/天 抛竿租赁80瑞典克朗/天 我们收到的最常见的问题是，为什么我们能有如此低的价格，却有如此好的质量。当我们开始开网店的时候，我们对自己的要求是：质量要好，价格要低，我们已经成功了，我们可以从客户满意并回来找我们的事实中看到，这让我们的工作更有乐趣。未来将是一个挑战，因为它的增长速度超过了我们的想象，可能会有一到两个晚班来维持一切，也许随着客户越来越多，房舍将不得不进一步扩大。奖金客户有很低的价格，这怎么能调和呢？奖金客户的价格几乎是批发价，而我们的想法是，我们将出售许多苍蝇。许多流小....，很适合我们的表达。为什么今天它不咬人？一个不时出现的问题。答案是，有很多东西会影响到它是否会咬人，包括：天气和空气中的压力变化（天气变化使鱼更难捕捉）水温（越暖和，越难）有多少飞钓者在同一时间在水上。苍蝇的选择。无论干飞是干的还是微湿的。杆的长度。苍蝇的表现形式是怎样的？你在哪个级别钓鱼（底部。</w:t>
      </w:r>
    </w:p>
    <w:p>
      <w:r>
        <w:rPr>
          <w:b/>
          <w:color w:val="FF0000"/>
        </w:rPr>
        <w:t xml:space="preserve">同上 26</w:t>
      </w:r>
    </w:p>
    <w:p>
      <w:r>
        <w:rPr>
          <w:b w:val="0"/>
        </w:rPr>
        <w:t xml:space="preserve">作者：Pelle Billing</w:t>
      </w:r>
    </w:p>
    <w:p>
      <w:r>
        <w:rPr>
          <w:b/>
          <w:color w:val="FF0000"/>
        </w:rPr>
        <w:t xml:space="preserve">id 27</w:t>
      </w:r>
    </w:p>
    <w:p>
      <w:r>
        <w:rPr>
          <w:b w:val="0"/>
        </w:rPr>
        <w:t xml:space="preserve">1.订单 - 一旦你完成了你的订单，一个订单确认将被发送到你的电子邮件地址。在确认书中，你会发现产品的所有细节、价格、帐单和送货地址。- 如果订单确认中有任何错误，请立即通过电子邮件联系我们，yvonnes.butik@telia.com 2.交货 - 我们的正常交货时间为1-4天。注意!周末下的订单最早将在下周一发货。- 如果有任何延迟交货的情况（在我们没有通知您延长交货时间的情况下），请与我们联系：yvonnes.butik@telia.com - 未交付的包裹将被收取300瑞典克朗的费用。3.价格--商店里的所有价格都是以瑞典克朗为单位，所有价格都包含25%的增值税。--我们保留因供应商的价格变动、价格表的错误印刷以及因信息不正确而导致的价格错误而改变价格的权利，并保留调整价格的权利。 4.撤回权--在网站上购买商品时，您作为客户有14天的撤回权，该权利从您收到您订购的商品之日起适用。 4.1 在行使撤回权时：--您必须通知您要撤回。该通知必须寄给我们yvonnes.butik@telia.com。您的通知必须清楚地说明您的姓名、地址、电子邮件地址、订单号和与退货有关的货物。你必须在发送货物之前得到我们的批准。- 您应立即将产品退回给我们，最迟在撤回通知的14天内退回。- 你要对退货的运费、交货和退货时的状况负责，所以产品应以原包装寄出，包装良好。- 对于使用过的或损坏的产品，我们保留从退款金额中扣除与产品原始价值相比的贬值金额的权利。 4.2 撤回权不适用于： - 出于健康或卫生原因而被密封的产品，以及密封条（封条）被你破坏的产品。- 具有密封的音频或视频记录特征的产品，并且封条已被你打破。- 定制产品，这些产品是为你特别定制的，或者根据你的愿望有明显的个人色彩。- 已经完成的服务，并且你已经明确同意服务开始，但没有撤回的权利。- 会迅速变质的物品，如食品； - 松散的报纸或杂志关于撤回的法律权利的更多信息，请参阅这里。www.konsumentverket.se/for-foretag/konsumentratt-for-foretagare/om-kunden-angrar-sitt-kop/ 5.投诉 - 我们在向您发送所有产品之前都会进行检查。如果产品到达时仍有损坏或运输错误，我们承诺根据现行的消费者保护法，免费补救缺陷。- 在退回有缺陷的物品之前，你必须始终与我们联系以获得批准。- 投诉必须在发现缺陷后立即发送。 5.1 如何进行投诉？- 任何错误或缺陷都应该向yvonnes.butik@telia.com，说明你的姓名、地址、电子邮件地址、订单号和错误描述。- 如果我们无法纠正故障或提供类似的产品，我们将根据适用的消费者保护法，向您退还有缺陷的产品。如果事实证明产品没有缺陷，根据适用的消费者保护法，我们保留拒绝投诉的权利。在进行投诉时，我们遵循瑞典投诉委员会的指导方针，见https://www.arn.se/ 6。 责任限制 - 我们不接受因产品而可能发生的间接损害的责任。- 对于因公司无法控制的情况（不可抗力）造成的延误/失败，我们不承担任何责任。这些情况</w:t>
      </w:r>
    </w:p>
    <w:p>
      <w:r>
        <w:rPr>
          <w:b/>
          <w:color w:val="FF0000"/>
        </w:rPr>
        <w:t xml:space="preserve">同上 28</w:t>
      </w:r>
    </w:p>
    <w:p>
      <w:r>
        <w:rPr>
          <w:b w:val="0"/>
        </w:rPr>
        <w:t xml:space="preserve">减肥困难？那么也许是时候加强你的性生活了。从长远来看，有一个良好的睡眠会给你带来一些非常好的锻炼。运动对你的性生活的好处已经被证实。定期运动可以增加身体的血液循环，也可以增加生殖器的血液循环。我们的身体形象在健身房也变得更加清晰，这反过来又让我们对自己的身体有更多的控制。例如，这使我们能够在伴侣面前对自己的身体感到更加满意。但是，如果你有规律地进行性生活，每天都有--或者每周至少三次，从长远来看，它可以得到回报。事实上，在一年的时间里，它相当于跑了一场马拉松。如果做爱真的很有激情并持续一个半小时，就会取得绝对的最佳效果。你会燃烧450卡路里的热量，这相当于一次高强度的锻炼。如果你每周做几次这样的训练，你很快就会看到体重的变化。redaktion@improveme.se 2008-08-15 12:59:00</w:t>
      </w:r>
    </w:p>
    <w:p>
      <w:r>
        <w:rPr>
          <w:b/>
          <w:color w:val="FF0000"/>
        </w:rPr>
        <w:t xml:space="preserve">id 29</w:t>
      </w:r>
    </w:p>
    <w:p>
      <w:r>
        <w:rPr>
          <w:b w:val="0"/>
        </w:rPr>
        <w:t xml:space="preserve">时间在向午餐时间推移，我面前坐着一大堆工作。我努力做到有创意。你今天好吗？在家里，我正在写专栏和博文，所以博客上不会完全安静！我在这里写文章。明天我要去Ystad庆祝我妈妈的生日，周三还要去参加一些工作。这将是非常有趣的，当然也会有一些与女友们一起玩耍的机会，嗨！！！。拥抱索菲 是的，那将是非常好的。我很希望能有一个创意型的工作场所，我在办公室工作，在这里，不完全是织物和花哨的灯，是镇上的话题。😉 当我们感到沉重和孤独的时候，我们可以互相支持!你从L&amp;R公司得到了这些碗吗？爱上安娜</w:t>
      </w:r>
    </w:p>
    <w:p>
      <w:r>
        <w:rPr>
          <w:b/>
          <w:color w:val="FF0000"/>
        </w:rPr>
        <w:t xml:space="preserve">id 30</w:t>
      </w:r>
    </w:p>
    <w:p>
      <w:r>
        <w:rPr>
          <w:b w:val="0"/>
        </w:rPr>
        <w:t xml:space="preserve">在Johan（WZR）的大力协助下，我们将CREATE转子重新组装在VHF桅杆的顶部。尼尔斯（CBY）对转子进行了很好的整修，现在看来已经是新的状态了。此外，还在1296上做了一些测试，在俱乐部大楼下有一个盘子。这方面还需要做更多的工作，以使其发挥作用，但我们已经取得了一些进展。我们聚集在一起的是。Johan (WZR), Nils (CBY), Tommy (NZB), Klas (JWR), Erik (YAT) and yours truly Sten (MIS) /6MIS |工作天 SK6AW 17 July 2020 by SM6MIS/Sten||Jul 19 2020, 11:35||Comments: 0| Axplock of things we got done.旋翼VHF桅杆被拆下维修，70厘米的八木被维修和重新组装，Johan（WZR）将其重新组装在VHF桅杆的顶部。互联网链接设备已被固定，面向城市的小型天线被安装在24米高的桅杆上。为30米设置的偶极子，但需要更多的工作才行。检查并紧固40m-Yagin的安装螺栓。草被剪掉了。还做了其他各种零星的工作。现场聚集了：PPS、CBY、MIS、YAT、GBM、BGR和SM6WZR Johan，像往常一样用他的桅杆攀爬给我们提供巨大的帮助。/6MIS｜SM6JWR的又一成功之作||2020年5月12日, 18:02||评论: 0|17el on 2m on 24m桅杆已插上插头，并在桅杆脚下安装了一个连接器。2m测量的SWR非常好，天线上1.2，桅杆脚下1.1。破损的电线杆已经被整修过。在设置之前，需要对其进行整修并测量正确的SWR。与6米光束的连接现在已经固定，我们希望它能保持，SWR将是良好的（测量为1.2）它也被固定的道路维修，割草等/JWR |26/3月的会议取消SM6JWR||2020年3月24日，08:47||评论：0|我们发现这当然是非常可悲的，但在这种情况下看到没有其他选择。然而，我们会发出一份小通讯"，其中包括通常的会议日期和其他一些事情。此前，本公告已通过电子邮件发送给所有成员。很好地满足了波段73德JWR/Klas为SK6AW板。|SK6AW年费2020 by SM6IQD/Rolf||Jan 31 2020, 10:49||Comments: 0||你在29/2之前将金额支付给Plusgiro 895591-6。 de SK6AW gm SM6IQD |工作日SK6AW by SA6BGR/Pelle||Jan 05 2020, 16:40||Comments: 0||我们在俱乐部的时间里又成功完成了一些小工作，我们对结果感到相当满意。这次的参与者是PPS、CMO、MIS、CBY和BGR。 73deBGR/Pelle |by SM6MGZ/Lasse||Nov 28 2019, 13:35||Comments: 0||一个非常成功的工作日!作者：SM6JWR||2019年10月24日, 20:50||评论：1|在这一天里，我们有机会接触到非常熟练的攀登者SM6WZR。 如果没有他，我们几乎不会有这么多的收获。非常感谢你的出色努力。也感谢EHY运输电缆。我们还利用午休时间，一起烤香肠。工作日结束时，我们几个人去了镇上和啤酒共和国，在那里吃喝玩乐。/JWR |SAC SSB from club hut by SA6CBY/Nils||2019年10月13日, 19:54||Comments: 2||太阳黑子数量仍然是</w:t>
      </w:r>
    </w:p>
    <w:p>
      <w:r>
        <w:rPr>
          <w:b/>
          <w:color w:val="FF0000"/>
        </w:rPr>
        <w:t xml:space="preserve">id 31</w:t>
      </w:r>
    </w:p>
    <w:p>
      <w:r>
        <w:rPr>
          <w:b w:val="0"/>
        </w:rPr>
        <w:t xml:space="preserve">阿富汗人通常不剪短。如果你想机剪，请根据毛发长度偏好进行选择。CutBody 4, 4F or 3, 3FMage, paws 10ShaftsLong 21,5cmShort 17cmNose and paw Airedale Terrier Wirehaired terriers通常要进行梳理（用修剪器）以保持结构、颜色和防水性。如果要机剪，要逆着毛发剪，尽量保留毛发的特性.根据你的毛发长度偏好选择剪法.剪法身体4，4F或3，3FS尺寸10或7/8剪法长剪刀21，5剪法爪子剪刀熊黛林一般不机剪.如果要做日常剪法，根据你的毛发长度偏好选择剪法。剪切身体4，4F或3，3F贝灵顿梗身体通常完全用剪刀剪，除了颈部/前额.剪切身体，颈部/前额5F或7FS尺寸10或7/8剪刀长剪刀21，5Tass剪刀比熊犬完全用剪刀剪，用于表演.日常发型可以根据需要用机器剪。剪切身体4，4脸，爪子10剪刀长剪刀21.5厘米短剪刀17厘米布维埃德佛兰德剪切身体7F，或5F，4F，3法师10头，耳朵和爪子10或7/8剪刀长剪刀21.5厘米通鼻剪刀凯恩梗线毛梗通常用修剪刀（凯恩梗用手指）修剪，以保持纹理、颜色和防水性。如果要机剪，要逆着毛发剪，尽量保留毛发的特性。根据你对毛发长度的偏好选择剪法。剪法身体4，4脸部用剪刀剪，耳尖用剪法10或15剪刀长剪刀21，5剪子臀部剪刀周-周只有拖头或绝育的狗才机剪。剪切身体4，4F或3，3FMage 10剪刀长剪刀21，5cm可卡犬身体正常拔毛（修剪）（用修剪器），以保持结构、颜色和防水性。前部和后部用剪刀修剪。如果你想用机器剪，请逆着毛发修剪，尽可能保留毛发的特性。使用以下刀片。剪体7、7F、5、5F或4.4脸部10、15或7/8剪卡17厘米丝鼻和爪丹迪丁蒙梗丝毛梗正常修剪（用修剪器），保留结构、颜色和防水性。如果你想用机器夹，那么就贴着毛发夹，尽量保留毛发的特性。根据你对毛发长度的偏好选择剪裁。剪裁身体4，4F或3，3FF面部10或7/8英国赛特犬身体正常拔毛（修剪）（用修剪器），保留结构、颜色和防水性能。如果你想用机器修剪，要逆着头发修剪，尽可能保留头发的特性。剪刀身体7、7F、5、5F或4.4面部10、15或7/8剪子长21.5cm短17cm毛发鼻子和爪子狐狸梗和爱尔兰梗线毛梗正常剪毛（用修剪器），以保留结构、颜色和防水性能，如果要机剪，要逆着毛发剪，尽量保留毛发性能，根据毛发长度偏好选择剪子。剪切体4、4F或3、3FS尺寸10或7/8剪刀长剪刀剪子Tass剪刀Gordon Setter和Irish Setter体被正常采摘（修剪）（用修剪器）以保留结构、颜色和防水性能。</w:t>
      </w:r>
    </w:p>
    <w:p>
      <w:r>
        <w:rPr>
          <w:b/>
          <w:color w:val="FF0000"/>
        </w:rPr>
        <w:t xml:space="preserve">id 32</w:t>
      </w:r>
    </w:p>
    <w:p>
      <w:r>
        <w:rPr>
          <w:b w:val="0"/>
        </w:rPr>
        <w:t xml:space="preserve">体验经典游戏，在各种马里奥世界的挑战中，或者跳跃、竞赛、游泳，甚至飞行。这些游戏横跨多种类型，从经典格式到竞赛再到谜题。所有的马里奥游戏都至少有一个来自经典视频游戏系列的角色，而且大多数都有多个角色。在这些冒险中，与著名的视频游戏人物如路易吉、耀西，甚至桃子公主一起玩耍。如果你想要一个额外的挑战，有几个游戏允许你挑战鲍塞尔和其他几个讨厌的对手控制方法很容易使用，快速学习游戏是任何马里奥游戏的重要组成部分，通常你只需使用键盘上的箭头来控制他。你可以奔跑、跳跃，并在几个不同的环境中使用四个箭头轻松驾驶你的角色。在其他的马里奥挑战中，你可以使用鼠标来完全控制，并在屏幕上移动你的球员，点击做各种技巧。有几个游戏包含比经典的N64游戏更多的内容，在游戏中你可以做其他事情，如打高尔夫或驾驶越野自行车。在高尔夫游戏中，你可以将球击穿管道，并绕过海绵等障碍物。在越野自行车游戏中，你可以在不同的N64世界环境中驾驶和表演技巧。</w:t>
      </w:r>
    </w:p>
    <w:p>
      <w:r>
        <w:rPr>
          <w:b/>
          <w:color w:val="FF0000"/>
        </w:rPr>
        <w:t xml:space="preserve">id 33</w:t>
      </w:r>
    </w:p>
    <w:p>
      <w:r>
        <w:rPr>
          <w:b w:val="0"/>
        </w:rPr>
        <w:t xml:space="preserve">参与进来--这很容易，也很有趣！"。有兴趣参与VÅVS吗？很高兴听到这个消息！!参与其中既简单又令人难以置信地有趣。每年春天都会有理事会成员的选举，以及大型的新选举，理事会会选出新的学生来担任我们所有不同的选举职位，我们很希望你能加入！"。在这一页，你可以了解到如何申请成为议员、委员会成员或董事会成员。如果你想了解更多关于理事会、董事会、委员会或不同职位的工作，你可以阅读理事会或董事会的规则和条例，或进入网站上的理事会、董事会或相关委员会的页面。在这个页面上，你还可以找到Corpus Medicum和隆德大学学生会（LUS）的空缺职位。以下是VÅVS的职位空缺列表，在本财政年度直至新的选举时间内的任何时候都可以申请。要申请这些职位，请填写 "申请VÅVS的空缺职位 "的表格。若要申请Corpus Medicum或LUS的职位，请联系VÅVS主席。是否没有空缺，或者感觉春天还很遥远，你想尽快参与进来？没问题，无论你是否有帖子，作为一个会员，你总是可以做些什么。联系你感兴趣的委员会主席，或询问董事会成员是否有你现在可以帮助的事情。你可以在这里找到每个人的详细联系方式。欢迎加入WELFARE大家庭!选举程序 要成为VÅVS的活跃分子，你必须在你任职的财政年度内成为会员。你可以在这里阅读更多关于如何成为VÅVS会员的信息。你可以使用 "竞选VÅVS的空缺职位 "下的表格注册你感兴趣的职位。在选举期间，有一个申请的最后一天的截止日期，如果是这样的话，会在表格中说明。如果不是选举期，你总是可以用同样的表格申请空缺，而且没有截止日期。你可以同时申请几个职位，同时担任几个职位。但是，你不能同时是理事会全体成员和VVS董事会成员。选举委员会 选举委员会是为所有非理事会成员的职位召集选举的委员会，如果需要面试，则对所有申请人进行面试。你可以在这里阅读更多关于提名委员会的信息。一旦你通过表格申请了某个职位，提名委员会将与你联系，提供有关面试的信息。在面试之前，最好阅读一下你所申请的职位，你可以在WAVS的章程和条例中进行阅读。在对所有候选人进行面试后，提名委员会将选择提名谁担任该职位。然后在全体理事会选举（ValFUM）期间将提名提交给全体理事会，你将被要求回答全体理事会的问题。然后由理事会决定提名是否成功。补选 补选是指每年5月举行的新选举中未填补的空缺的所有选举。如果有空缺职位的候选人，任何FUM会议都可以成为一个选举FUM。要参加补选或提名，你的做法与新的选举相同，但请写一份更详细的提名，因为不举行面试，FUM只考虑你的提名文本和他们在ValFUM上向你提出的问题。 Counter-candidate 你可以随时对选举委员会的提名进行反提名，如果你及时参加竞选并接受了面试。反候选人必须以书面形式提出，并在ValFUM会议之前提前寄给WVS主席，截止日期将由提名委员会通过电子邮件通知。选举委员会 选举委员会是宣布和组织理事会成员的个人选举并统计选票的委员会。你可以在这里阅读更多关于选举委员会的信息。议员每个财政年度选举一次，在春季举行的新选举之前进行。你只能在宣布的选举期间参加理事会的选举。</w:t>
      </w:r>
    </w:p>
    <w:p>
      <w:r>
        <w:rPr>
          <w:b/>
          <w:color w:val="FF0000"/>
        </w:rPr>
        <w:t xml:space="preserve">id 34</w:t>
      </w:r>
    </w:p>
    <w:p>
      <w:r>
        <w:rPr>
          <w:b w:val="0"/>
        </w:rPr>
        <w:t xml:space="preserve">Johan Smedh的斯巴鲁翼豹和Hasse Larsson的沃尔沃V70都是不错的车，但还有更多的车看起来不错。天气之神或多或少地站在我们这边，在这一天的大部分时间里给了我们美丽的天气。总的来说，我自己认为这是一次非常成功的会议，当然也有改进的余地。非常感谢Realcar和其他相关人员使这次会议成为可能。以下是周六的所有获奖者。人民选择奖 Henrik Elg 大众帕萨特最佳展示奖 Hasse Larsson 沃尔沃V70 最佳萨博奖 Christan Karlsson 萨博9000 最佳沃尔沃奖 Hasse Larsson 沃尔沃V70 最佳亚洲车 Superior Imports 丰田Supra 最佳欧洲车 Per Eriksson 保时捷993 最佳美国车 André Alshammar 福特野马 类别奖 Robban Ferm 大众Bubbla 最佳油漆奖Henrik Elg 大众帕萨特 最佳装饰品 Hasse Larsson 沃尔沃V70 最佳多媒体 Robban Ferm 大众Bubbla 最佳发动机舱 Niklas Andersson 大众高尔夫 长距离 Fredrik Johansson 沃尔沃V70 最佳主题 Daniel Gustavsson 沃尔沃V70 最佳性能车 Johan Smedh 斯巴鲁翼豹 最佳创新 Christian Karlsson 萨博9000 不是所有获奖者都是这样的。但所有的一等奖获得者krutmats写道。不是所有的获奖者，而是所有的一等奖获得者 无法想象每个类别有一个以上的获奖者，比如说 "街车 "就只有一个获奖者 最后由 itouch 在 2009年11月22日 编辑 据我所知，获得最佳推杆奖的是高尔夫2：a。今年的那件事什么时候会出现呢？本帖最后由 chrissback (29 May 2010) 编辑 chrissback 写道。据我所知，获得最佳推杆奖的是一个高尔夫2号。这些奖项是2009年的。显然，除了帖子的发布日期之外，其他地方都没有说，所以我也在标题中加入了这一点。</w:t>
      </w:r>
    </w:p>
    <w:p>
      <w:r>
        <w:rPr>
          <w:b/>
          <w:color w:val="FF0000"/>
        </w:rPr>
        <w:t xml:space="preserve">id 35</w:t>
      </w:r>
    </w:p>
    <w:p>
      <w:r>
        <w:rPr>
          <w:b w:val="0"/>
        </w:rPr>
        <w:t xml:space="preserve">欢迎 为私人和机构投资者提供咨询和管理 Erik Penser财富管理公司提供现代和高效的财富管理服务，目的是建立和发展财富。我们通过先进的建议、有效的资产管理、发起的经纪活动和我们独有的家庭办公室服务来实现这一目标。埃里克-彭塞银行的资产管理的特点是明确注重效率、质量和低成本。我们系统地利用了我们作为一个较小和独立的参与者所拥有的比较优势。这使我们能够对不断变化的市场条件作出迅速和有效的反应。我们的建议很好地适应了资本市场日益复杂的情况。我们还与外部顾问合作，为富裕家庭和企业家提供现代和高效的服务。股票分析是以案例为导向的，此外，我们还为私人和机构投资者制定了广泛的复合投资方案。想了解更多关于财富管理的信息吗？08 - 463 80 00 咨询建议 Erik Penser银行提供现代财富咨询服务，旨在建立和发展财富。该建议适应了资本市场日益复杂的情况。我们还与外部顾问合作，为富裕家庭和企业家提供现代和高效的服务。对策略、投资组合分配和个别证券的评估会持续地传达给我们的客户，他们也可以从我们独家发起的经纪服务的支持中受益。家庭办公室 随着财富的增加，往往会带来重大的责任，这反过来又导致了从家庭角度来看未来的挑战和机会的问题。我们为家庭提供帮助，从税务建议，如房产和公司的出售，到养老金问题的建议。随着财富的增加，也带来了新的投资机会，这就是为什么我们为家族办公室客户提供通常只有机构投资者才能获得的定制投资机会。埃里克-彭塞银行的资产管理的特点是明确注重效率、质量和低成本。我们积极进行资产配置，并能够利用我们作为小型企业的比较优势。这使我们在快速和有效地应对不断变化的市场条件方面具有优势。对策略、投资组合分配和个别证券的评估会在银行的周报中不断地传达给我们的客户。此外，我们定期总结我们对金融市场发展的看法，以及它们如何影响我们的管理，在我们的House View中。链接到投资策略，每周更新 Penser可持续影响 Penser可持续影响是瑞典最可持续的全球股票基金，也是唯一与社会投资有直接联系的基金。在Penser Sustainable Impact中，我们将先进的可持续发展分析与定量投资方法相结合。此外，部分回报将资助SOS儿童村为社区照顾的年轻人开展的辅导项目。用于筛选潜在投资的可持续发展分析是全面而深入的，以即将出台的欧盟可持续发展立法为基础。由于我们严格的筛选过程，目前全球投资领域有85%的公司因不符合我们对负责任投资的严格定义而流失。我们还对剩余的样本进行了所谓的积极筛选，以筛选出各自行业中可持续发展方面的最佳公司。我们成熟的投资方法所产生的部分超额回报将首先资助SOS儿童村在斯德哥尔摩为离开社区照顾的年轻人新推出的计划。该项目的目的是支持一个脆弱的年轻人群体为自己创造一个可持续的未来。埃里克-彭塞银行对投资方法的评估显示，过去15年的历史回报率已经超过了可比的全球股票管理的两倍。演示文稿 重要信息：本页面仅用于营销目的，并非建议。有关条款和条件的完整描述，请参见 "投资者的基本事实"</w:t>
      </w:r>
    </w:p>
    <w:p>
      <w:r>
        <w:rPr>
          <w:b/>
          <w:color w:val="FF0000"/>
        </w:rPr>
        <w:t xml:space="preserve">id 36</w:t>
      </w:r>
    </w:p>
    <w:p>
      <w:r>
        <w:rPr>
          <w:b w:val="0"/>
        </w:rPr>
        <w:t xml:space="preserve">10月7日星期五，国王陛下在FöreningsSparbanken位于斯德哥尔摩Brunkebergstorg的办公场所举行的仪式上颁发了2005年度新建筑商奖。国王是该年度奖项的赞助人。Kin Lap Iu在Nybro经营着Alem teknik AB公司，该公司为公共环境中的灯管装置生产钢丝锁，他因其创业精神而获得了10万瑞典克朗。他在没有任何资源的情况下，在自己的领域里发展了一个世界级的公司，从而获得了回报。Kin Lap Iu通过自己的公司摆脱了失业，并因其在创业过程中表现出的努力和决心而有资格获得新建设者奖。今年的年度定居者是一位来自香港的移民。他于1980年来到瑞典，开始从事厨师工作。经过一段时间的失业，他在2000年创办了公司。自成立以来，Alem Teknik公司的营业额每年都在翻番。它有6名员工，营业额约为800万瑞典克朗。该奖项由IFS、IFS咨询中心筹款基金会颁发。它是一个宗教和政治上独立的非营利性基金会，旨在促进瑞典的移民创业精神。拉斐尔-贝尔梅霍是该基金会的创始人和主席。该奖项由FöreningsSparbanken赞助。</w:t>
      </w:r>
    </w:p>
    <w:p>
      <w:r>
        <w:rPr>
          <w:b/>
          <w:color w:val="FF0000"/>
        </w:rPr>
        <w:t xml:space="preserve">id 37</w:t>
      </w:r>
    </w:p>
    <w:p>
      <w:r>
        <w:rPr>
          <w:b w:val="0"/>
        </w:rPr>
        <w:t xml:space="preserve">如果有一件事你在孩子的房间里很少能有太多的东西，那就是储存。我记得（很清楚地记得）我的挫折感，在学龄前，我被命令打扫我的房间，我不甘心地哭了，"但我没有地方放东西......"。我当然也清楚地记得，在我的书架下摆放着带轮子的塑料托盘，但为了防止类似的情况发生，我们在小布的房间里有几种不同类型的储物柜，既可以放小东西也可以放大东西。或者，为了与装扮的主题保持一致--一个旧的手提箱。几个月前，我在卡尔玛的二手商店Bonbons停留时发现了这种原始类型的手提箱。它不仅与其他家具形成很好的对比，而且可以容纳任何数量的不同性格的人（至少是老虎、公主和戴帽子的项链女士）。你不能不幻想它经历了什么，它去哪里度假，谁拖着它，如果它太重的话，也许会踢它一两下。也许是一位来自哈帕兰达的女士，她秘密地爱上了一位海员？夏初杰斯珀和我在纽约的时候，很多卡片、印刷品、书籍、盒子和袋子都随我们回家了。纸张之爱!大部分是来自好的商店，但也有很多来自公众的随机道具，如餐巾纸或门票。来自酒店，包括现在装饰在布的门上的这个门牌。除了装饰性之外，我还喜欢这种幽默。尽管到目前为止，这三个苹果对清洁工作没有什么帮助，但只要牌子上写着请整理我的房间，而不是像另一边写的请勿打扰，我就很高兴。我想说的是，当涉及到幼儿时，一个请勿打扰的标志就像沉默的声音一样令人不安。顺便问一下，你是否被允许从酒店里拿这样的纪念品出来，或者你怎么想，我是否犯了罪？还记得去年夏天我去参加洗礼吗（并见到了我以前的坚信礼牧师）？就在我们准备离开聚会的时候，我和小主人公的亲戚安妮卡聊了聊，也许我的手臂上有这个区最疲惫的傻瓜（如果我对细节的记忆力不佳，请忍耐一下），我面临着一个超级提示，无论是道德上还是美学上。安妮卡多年来一直在曼谷生活和经营非营利项目，并在2010年创办了Hang on hangers - 在生活在贫民窟的妇女的帮助下生产的绝对漂亮的衣架。由于衣架生产，这些妇女能够做一份工作，赚取生活费，尽管她们中的许多人有残疾儿童和大家庭需要照顾。Hang on hangers这个名字的由来是，棉布包裹让衣服保持在衣架上，有了功能性的漂亮衣架，你会感到特别高兴，特别是当你知道它们背后的工艺是在公平的条件下。 看了一下网站，在瑞典似乎没有任何方便的网上商店，但你可以直接从曼谷订购，或发电子邮件询问最近的地方可能有。在Kalmar-Krokarna，我认识一个卖房者，所以如果你有兴趣，可以给我发邮件或留言，我会帮你联系。4个孩子（或3个成人）100kr。我只拥有三个作为礼物收到的，但它看起来很不错，整个衣柜里都是。照片：Sara Zetterström 耐用的儿童房墙纸 有人要求我为儿童房提供墙纸，不要太贵，最好是能与居住者一起成长。便宜的墙纸，这是一个等式，我认为并不是真正的加法，一个制作精良、耐用和漂亮的墙纸通常会有相应的成本。这里有一些不错的最爱，从图形上的简单到更多的艺术和适合的形式。MrPerswall是一家瑞典的照片壁纸供应商，他们的Whole wide world以其可爱的图案组合而令人惊叹。既漂亮又有教育意义，放在孩子们的房间里或放在温文尔雅的家里都一样。不可否认的是，照片墙纸的价格相对较高，但随后你也可以定制图案</w:t>
      </w:r>
    </w:p>
    <w:p>
      <w:r>
        <w:rPr>
          <w:b/>
          <w:color w:val="FF0000"/>
        </w:rPr>
        <w:t xml:space="preserve">id 38</w:t>
      </w:r>
    </w:p>
    <w:p>
      <w:r>
        <w:rPr>
          <w:b w:val="0"/>
        </w:rPr>
        <w:t xml:space="preserve">当你在瑞典度过一整年时，你很容易忘记我们生活在一个多么美妙的旅游国家。为了提醒你，我们收集了一些好书，都是关于我国各地旅游景点的提示--从Ystad到Riksgr�nsen!你还会发现很棒的徒步旅行地图和徒步旅行指南，这样你就能以最佳方式计划你的旅行。在《草莓之路》中，卡丽娜-埃德曼（Carina Edman）为我们介绍了一些真正的草莓之路，其中很多都是在主干道以外的地方，让人感到特别开心。在这本书中，你会发现关于最好的散步、最美的海滩、最美味的烘焙食品、最热门的自然体验以及更多的提示。新的《50年代旅游指南》是《50年代旅游指南》的免费配套资料。新书介绍了一些额外的50/60年代风格的游览提示。例如，博物馆、摇滚音乐节、酒吧和一些美式餐厅。在 "星星 "上找到你要去的咖啡馆!在Isaberg的精美咖啡书系列中，夏天的天堂--斯特拉-斯坎尼(stra Sk�ne)是一个值得一去的地方。在这里，你既可以找到经典的咖啡馆，也可以找到有较新作品的咖啡吧。阅读、旅行、吃零食和享受历史、食谱和来自维斯特兰的精彩图片来到庄园和夏日城堡，来到早已被遗忘的农场和被遗忘的小屋，了解他们的居民，品尝他们所提供的东西。这本书以一种紧凑的格式列出了所有的内容。体验瑞典最好的东西，充满了你希望从我们国家得到的一切的顶级清单。一本针对外国游客的英文指南，其中包括22个你绝对必须去的地方。这也是一本很好的照片书--以更小、更方便的形式。该书将100多张最新的照片和历史图片与安德斯-希尔默森发起的文本相结合。读者被美丽的老式运河船带着穿过各个地方，最后到达目的地--哥德堡或斯德哥尔摩。在我们美丽的国家找到自己的路!袖珍型的螺旋装订地图帮助你找到在瑞典的路。有详细的地图、距离表、我们主要城市之间的旅行时间、地图和地名索引。白色指南：2012年瑞典最好的餐厅：现在有了瑞典最好的酒吧 有了手中的白色指南，你现在就知道关于瑞典的酒吧和餐厅的一切。以下是该国最受欢迎的餐厅。在这里，你会发现令人振奋的新来者，令人同情的经典，舒适的邻里酒吧和舒适的vrdshusen。体验瑞典的历史：全国各地的历史体验指南 样本国家有比你想象中更多的奇特地方--有些是广为人知的，有些则比较隐蔽。在导游的带领下，你将会看到100个不同类型的房子，包括UFO纪念碑、侏儒和中国龙。Bilder fr�n Gotland = 图片来自哥特兰 = Bilder aus Gotland 让你在哥特兰岛的导游带领下参观四个时代。请记住维斯比美妙的玫瑰，激动人心的哥特兰地名，文化，传统，玫瑰，教堂，食物...你的哥特兰。试试第一本关于斯德哥尔摩游乐场的指南书!对于巡回演出的家庭和所有斯德哥尔摩人来说是不可缺少的，他们更多的是体验到一种不可抗拒的游戏乐趣。这是为那些想在海上度假的人准备的书。Ǟ Ǟ Ǟ Ǟ</w:t>
      </w:r>
    </w:p>
    <w:p>
      <w:r>
        <w:rPr>
          <w:b/>
          <w:color w:val="FF0000"/>
        </w:rPr>
        <w:t xml:space="preserve">id 39</w:t>
      </w:r>
    </w:p>
    <w:p>
      <w:r>
        <w:rPr>
          <w:b w:val="0"/>
        </w:rPr>
        <w:t xml:space="preserve">{{findPharmacyProductPageModal.hasSelectedPharmacy ? '该产品在其他药店有售吗？' : '该产品在您的药店有售吗？'}}。妮维雅沐浴水莲和油是沐浴露和沐浴油的可爱组合，既能清洁又能滋养皮肤。用女性的睡莲香味刺激你的感官，用含有保护性油珠和滋养性软泡沫的丝滑凝胶呵护你。采用Hydra IQ保湿技术。对皮肤友好的PH值。经皮肤学测试。送货上门* - 在一些地区，我们提供当天送货上门服务。你可以在结账页面看到你的邮政编码的送货方式。*特殊药品，如麻醉品、冷藏品和限制年龄的产品，只能在药店交付领取。在你下订单时，你会被告知这一点。你可能也对?- 购买2个的30%。</w:t>
      </w:r>
    </w:p>
    <w:p>
      <w:r>
        <w:rPr>
          <w:b/>
          <w:color w:val="FF0000"/>
        </w:rPr>
        <w:t xml:space="preserve">id 40</w:t>
      </w:r>
    </w:p>
    <w:p>
      <w:r>
        <w:rPr>
          <w:b w:val="0"/>
        </w:rPr>
        <w:t xml:space="preserve">大卫-费雷尔、马科斯-巴格达蒂斯和汤米-罗布雷多已经退出了印第安维尔斯，该比赛将于下周三开始，持续到3月20日。罗杰-费德勒已经宣布他不会为比赛做好准备，他的目标是在蒙特卡洛复出。大卫-费雷尔、马科斯-巴格达蒂斯、汤米-罗布雷多、罗杰-费德勒、法比奥-弗格尼尼和伊沃-卡洛维奇将因伤缺席比赛，使得欧内斯特-古尔比斯、亚历山大-兹维列夫、米哈伊尔-尤兹尼等球员无法参加资格赛。赛事组织者已经宣布了他们的五张外卡，这五张外卡将给胡安-马丁-德尔波特罗、拉吉夫-"拉姆普拉斯"-拉姆、泰勒-弗里茨、弗朗西斯-蒂亚弗和麦肯齐-麦克唐纳德，他们直接从大学比赛中赶来。印第安维尔斯的双打比赛通常会有可爱的组合，今年的比赛肯定不会例外。我们认为值得一提的一对是加斯奎特/派尔、科尔施雷伯/蒂姆、瓦林卡/布帕蒂、吉尔吉斯/兹维列夫和安迪-穆雷/弗莱明。你知道DC比赛法国-加拿大在哪里进行吗？</w:t>
      </w:r>
    </w:p>
    <w:p>
      <w:r>
        <w:rPr>
          <w:b/>
          <w:color w:val="FF0000"/>
        </w:rPr>
        <w:t xml:space="preserve">id 41</w:t>
      </w:r>
    </w:p>
    <w:p>
      <w:r>
        <w:rPr>
          <w:b w:val="0"/>
        </w:rPr>
        <w:t xml:space="preserve">手拷和手铐，有不同的手铐盒和额外的钥匙。RPS批准的服务手铐来自几个不同的警察手铐制造商。适用于警察、刑事司法、海关或如果你是一个保安或看门人。选择开放的手铐口袋以提高速度，或选择封闭的手铐口袋以提高安全性，或选择谨慎。我们的手铐盒有CORDURA和真皮两种材质。最畅销的是COP的开放式皮袋，Quick。 </w:t>
      </w:r>
    </w:p>
    <w:p>
      <w:r>
        <w:rPr>
          <w:b/>
          <w:color w:val="FF0000"/>
        </w:rPr>
        <w:t xml:space="preserve">id 42</w:t>
      </w:r>
    </w:p>
    <w:p>
      <w:r>
        <w:rPr>
          <w:b w:val="0"/>
        </w:rPr>
        <w:t xml:space="preserve">禽流感 - 1177 Vårdguiden - sjukdom, undersökningar, hitta vård, e-tjänster 禽流感是一种由病毒引起的感染。该病毒主要在鸟类之间传播。但如果人和动物与受感染的鸟类或其粪便有非常密切的接触，也可能被感染。在非常罕见的情况下，人们可以相互感染。该病毒主要在亚洲发现，但在几个欧洲国家的死鸟中也发现了它，包括2006年在瑞典。到目前为止，瑞典还没有人感染过禽流感，无论在瑞典还是在国外，发生这种情况的风险都很低。全世界只发现了几百名受感染的人。如果你感染了禽流感，你会在被感染后的两到八天内发病。感染影响到呼吸道，你可能会出现严重的肺炎，并伴有发烧、咳嗽和呼吸急促。肾脏、肝脏和大脑也会受到影响。这种疾病可能会威胁到生命。在全世界已知的感染者中，超过一半的人已经死亡。如果你到有这种疾病的地区旅行，要避免接触鸟类和鸟类的粪便。你还应该避免食用没有在至少70度的温度下煮过的禽肉。如果你接触过可能被感染的鸟类，你应该警惕高烧和肌肉疼痛等症状。 目前还没有注册的禽流感疫苗。然而，使用的是一种抗病毒药物，也可以针对普通流感服用。如果你已经被感染了，或者怀疑你可能已经被感染了，就可以把这种药作为一种预防措施。禽流感的治疗还包括如果身体的各个器官受到影响，可能需要的药物。何时寻求治疗如果你出现类似流感的症状，并且知道自己最近曾与可能患有禽流感的鸟类有过密切接触，你可以拨打健康咨询热线或联系健康中心。</w:t>
      </w:r>
    </w:p>
    <w:p>
      <w:r>
        <w:rPr>
          <w:b/>
          <w:color w:val="FF0000"/>
        </w:rPr>
        <w:t xml:space="preserve">id 43</w:t>
      </w:r>
    </w:p>
    <w:p>
      <w:r>
        <w:rPr>
          <w:b w:val="0"/>
        </w:rPr>
        <w:t xml:space="preserve">订单会在下单后24小时内（工作日）从我们这里发货。然后，物流公司Postnord大约有2-3个工作日的时间来交付给你的零售商。正常交货时间约为2-3个工作日。所示项目的例外情况是交付时间较长的订单项目。如果我们有延迟，我们将通过电子邮件与您联系，当然您可以取消购买，不需要额外费用。如果你在下单后3个工作日内没有收到我们的电子邮件，请联系我们。所有物品都以可追踪的包裹运送。一旦包裹到达您的零售商处，您将通过短信或电子邮件收到一个包裹号/追踪号。如果你想搜索你的包裹，可以在www.postnord.se，使用追踪号码。</w:t>
      </w:r>
    </w:p>
    <w:p>
      <w:r>
        <w:rPr>
          <w:b/>
          <w:color w:val="FF0000"/>
        </w:rPr>
        <w:t xml:space="preserve">id 44</w:t>
      </w:r>
    </w:p>
    <w:p>
      <w:r>
        <w:rPr>
          <w:b w:val="0"/>
        </w:rPr>
        <w:t xml:space="preserve">2010年的死亡人数为yyyy50 890，这是十七年来的最高数字。在2010年，有390人参加了这个项目，有610人参加了这个项目。在yyyy年的妇女中，上一次出现更多病例是在2002年。在男性中，YYYYD的案例多于1929年，不包括战争时期的案例，而在男性和女性中则多于2010年。初步统计，在0-3岁的儿童中，男性的寿命为76.7岁，女性为83.2岁。在0.r的情况下，yyyym的人和妇女的生命数显示，dds案例的增加是由老龄化的人和妇女以及老龄化的yyy人口数量的增加所决定的，而不是由dity的增加所决定的。2010年，0岁以下儿童的跌倒数量非常少，在整个夏季都是如此。每千名活体的晚期儿童d�出生率yyyy2005-2008年最d�下降发生在三月。自去年以来，7月和8月是这些病人死亡人数最多的月份 负责的统计主任：Jari Tarkoma</w:t>
      </w:r>
    </w:p>
    <w:p>
      <w:r>
        <w:rPr>
          <w:b/>
          <w:color w:val="FF0000"/>
        </w:rPr>
        <w:t xml:space="preserve">id 45</w:t>
      </w:r>
    </w:p>
    <w:p>
      <w:r>
        <w:rPr>
          <w:b w:val="0"/>
        </w:rPr>
        <w:t xml:space="preserve">GeekGirlMeetup很荣幸能与Bonnier加速器成为新的合作伙伴，以在瑞典创造更好的创业环境。邦尼尔加速器赞助了今年的GeekGirlMeetup，并邀请250名参与者带着他们最出色的想法或仅仅带着他们自己的出色个性来申请。GeekGirlMeetup瞄准明星 距离今年的Geek Girl Meetup还有不到一个月的时间，准备工作正在紧锣密鼓地进行。去年有几百名极客女孩参加，而今年的会议以 "进入太空 "为主题，有令人印象深刻的演讲者、研讨会和交流活动，看来今年的会议将取得更大成功。Geek Girl Meetup会议将于5月21日至22日在斯德哥尔摩举行。除了网络、代码和初创企业之外。游戏是当今瑞典数字文化中增长最快的业务。有了移动设备，我们可以在数字连接的世界里，无论在哪里都可以玩。游戏是游戏和佩服，但它也是开发、编程、营销策略、互联网备忘录、商业模式与业务。GeekGirlMeetup正在与ActionAid合作，制作世界上第一个众包慈善黑客。5月22日和23日的周末，世界上第一个众包慈善黑客活动在斯德哥尔摩经济学院举行。GeekGirlMeetup是组织者，并选择了慈善机构ActionAid来帮助创建一个创造性的解决方案，让许多人在线参与，目的是与贫困作斗争。</w:t>
      </w:r>
    </w:p>
    <w:p>
      <w:r>
        <w:rPr>
          <w:b/>
          <w:color w:val="FF0000"/>
        </w:rPr>
        <w:t xml:space="preserve">id 46</w:t>
      </w:r>
    </w:p>
    <w:p>
      <w:r>
        <w:rPr>
          <w:b w:val="0"/>
        </w:rPr>
        <w:t xml:space="preserve">在第十六次尝试中，本季的Sommar i P1，出现了一个真正让我竖起耳朵的节目。今年当然有一两个有趣的夏季节目，但很少有令人兴奋或真正幽默的节目。而且，很少有主人明白，如果要值得参与，索玛还必须提供音乐体验。相当典型的是，也许是音乐家彼得-雷马克负责了第一首歌曲。他选择的音乐是出乎意料的，是令人兴奋的，与他所谈论的内容没有刻意的联系。他没有调低歌曲，而是让我们完整地欣赏它们。他打破了我认为你不应该在夏天打破的东西；他演奏了一首他自己唱的歌和演奏的歌。但他为这一切辩解得很好，他有这么好的理由，我原谅他。我不像那些我尊重的音乐品味的奇特的朋友，从来都不是一个真正的彼得-雷马克的粉丝，尽管我可以喜欢他所做的一些事情，可以理解他的品质。但在这里，他表现得非常讨人喜欢，是一个对音乐有品位的人，而且确实在歌曲之间有非常有趣的推理。他告诉我们的东西是发人深省的，而不需要他在我们的鼻子上写下我们应该思考的东西。他也很幽默，与自己和他所谈论的内容有必要的距离。与他完全相反的是一位名叫弗雷德里克-海伦（Fredrik Härén）的讲师和作家（读作：我希望在现实生活中永远不必面对的那种世界改革者）。他演奏了很好的三首歌曲（在接近一个半小时的时间里！）和一些来自广播档案馆的休息鸟的鸣叫声。他有（他自己说）那么多重要的事情要告诉我们这些听众，所以他不想在音乐上浪费他的广播时间。他声称要帮助我们实现梦想，似乎他认为我们的梦想是我们都渴望成为最大和最好的人。总之，他成功地制作了我这辈子听过的最糟糕的夏季节目。而我现在已经听到了不少。Jah Hollis PS.马尔默FF在客场对阵松兹瓦尔的比赛中打平。上次击沉Ljungskile的Toivonen烧掉了一个点球。你肯定不会以这种方式赢得全斯堪的纳维亚半岛。DS.6评论：我非常喜欢谈话式广播，但当谈到夏季扬声器时，不播放音乐几乎是不可原谅的。因此，海伦在他的on:a就已经被淘汰了，他告诉我，他不会演奏音乐，因为他有很多重要的事情要讲。否则，正如我所说，几乎没有什么亮点。让我们希望下半场能有更好的表现。今年我没有听很多节目，昨天我正在做其他事情，但我的丈夫在听Lemarc的节目时，关掉了收音机，他说："这是不可能听的，该死的，他播放的音乐真糟糕"。味道就象是托特--........彼得-雷马克演奏他自己版本的《最后的甜蜜岁月》是不是很酷！？我没有听到整个PLM计划，也没有听到Fredrik Härén的任何声音。你对后者的反应让我吃惊，因为他在Kunskapens dag的演讲给我留下了深刻印象，可以在YouTube上看到：http://www.youtube.com/watch?v=yH6-ihF2E48，但当然他在那里面对的是完全不同的听众。ASD：当你把他挑出来时，你并没有错过任何东西。英格丽: :-D 我们显然没有相同的品味，你的丈夫和我（但在私下里我可以说我们有共同的名字）。但我不喜欢的是《夏天》的音乐选择缺乏想象力。如果你想指出你在生活中确实走了自己的路，那么你就玩我的路。如果你认为生活毕竟是美好的，那么就玩玩《多么美好的世界》。为什么选择我们已经听过一百万次的音乐？BV：没有音乐的夏季节目就像没有酒精的威士忌。它不起作用，无论你认为你有多么重要的事情要讲。那么就有可能是他"</w:t>
      </w:r>
    </w:p>
    <w:p>
      <w:r>
        <w:rPr>
          <w:b/>
          <w:color w:val="FF0000"/>
        </w:rPr>
        <w:t xml:space="preserve">id 47</w:t>
      </w:r>
    </w:p>
    <w:p>
      <w:r>
        <w:rPr>
          <w:b w:val="0"/>
        </w:rPr>
        <w:t xml:space="preserve">约瑟夫-弗兰克--关于德国医生约瑟夫-弗兰克（1771-1842），见约瑟夫-弗兰克。约瑟夫-弗兰克，1885年7月15日出生在奥地利维也纳附近的巴登，1967年1月8日在斯德哥尔摩去世，是一位奥地利-瑞典籍的建筑师和设计师。他是功能主义的先驱者之一。目录 - 1 传记 - 2 弗兰克在法斯特博的别墅 - 3 作品选集 - 4 书目 - 5 图片库 - 6 参考文献 - 6.1 注释 - 6.2 其他来源 - 7 外部链接 传记[编辑] 约瑟夫-弗兰克在维也纳的一个犹太家庭长大，父亲是一个纺织品商人，母亲是一个艺术家，做纺织品设计等。他在维也纳技术大学接受建筑师培训，直到1908年，然后于1908-09年在柏林与布鲁诺-莫林一起实习，而西古尔德-莱温茨也在那里实习。实习结束后，他在维也纳成为了一名建筑师。1910年，他完成了关于佛罗伦萨建筑师莱昂-巴蒂斯塔-阿尔贝蒂的教堂建筑的博士论文答辩。他还为自己的公司Haus &amp; Garten设计家具和纺织品，并受委托设计Esther Strömberg的Die Schwedische Turnschule，[4] 维也纳的一所体操学校。与此相关，他遇到了安娜-塞本纽斯。他们在科隆公证结婚，并由康拉德-阿登纳主持婚礼。[5] 他的早期作品包括1919-21年在佩尔尼茨的奥特曼的工人住宅区。 1927年他参加了斯图加特的Weissenhofsiedlung展览，1932年他是维也纳Werkbundsiedlung住房展览的艺术总监和发起人。[6] 1910年左右他开始为自己的室内装修设计家具和纺织品。他在20世纪20年代末与Svenskt Tenn的创始人Estrid Ericson接触。他与建筑师奥斯卡-瓦拉赫一起，在1925年的巴黎展览会上展示了2025型椅子。座椅由藤条制成，背部由竹枝制成。1933年[7]，他被迫流亡，来到了斯德哥尔摩。此后，他主要从事家具和室内设计工作，为斯德哥尔摩的Svenskt Tenn制作家具、墙纸图案和织物印花。弗兰克的作品还包括维也纳的比尔别墅[8]。他在斯德哥尔摩的国家博物馆[9]和哥德堡的Röhsska博物馆[10]都有代表。20世纪50年代，约瑟夫-弗兰克在68岁时开始画水彩画。除其他外，他于1953年至1963年夏天在法国普罗旺斯的Dieulefit画了水彩画，与他以前在维也纳艺术学院的学生，奥地利艺术家Trude Waehner一起。这些水彩画只在特殊情况下被弗兰克出售或赠送，并在2016年在Lidingö的Millesgården首次向公众展示。1957年安娜-弗兰克去世后，约瑟夫-弗兰克与达格玛-格里尔住在一起，后者是安娜的表妹。2010年，约瑟夫-弗兰克的地方在斯德哥尔摩Gärdet的Rindögatan落成，靠近他的居住地。场地上矗立着斯托尔2025，两把约瑟夫-弗兰克的青铜椅子。今天，这款椅子是斯文克特-坦恩系列产品的基石。[11] 弗兰克在法斯特博的别墅[编辑] 克莱森别墅 卡尔斯滕别墅 塞斯别墅 拉夫特曼别墅 威特杰 安娜和约瑟夫-弗兰克在法斯特博度过了几个夏天。1924年，他被委托为安娜的姐姐和姐夫西格希尔德和阿克塞尔-克莱森设计位于法斯特博的克莱森别墅。1927年至1936年期间，他在法斯特博共设计了五座别墅。[12][13]这些别墅通常被称为瑞典的第一座Funkishus。[14] - 克莱森别墅1927年，Bernt Lüdkes väg 10 - 卡尔斯滕别墅1927年，Fyrvägen 26[15] - 塞斯别墅1934年，Fyrvägen 13 - 拉夫特曼别墅1934年，Fyrvägen 15 - 韦特杰别墅1936年，Rostockervägen 4 部分作品[编辑] - 远东古物博物馆的室内设计，1912年，科隆 - 肖尔别墅（或豪斯肖尔），1913-14，威尔布兰特街3，19。维也纳Bezirk--奥地利Pernitz的Ortmann的工人住宅区--啤酒别墅</w:t>
      </w:r>
    </w:p>
    <w:p>
      <w:r>
        <w:rPr>
          <w:b/>
          <w:color w:val="FF0000"/>
        </w:rPr>
        <w:t xml:space="preserve">id 48</w:t>
      </w:r>
    </w:p>
    <w:p>
      <w:r>
        <w:rPr>
          <w:b w:val="0"/>
        </w:rPr>
        <w:t xml:space="preserve">关于表达性艺术和生活问题的博客，与生命和生活本身有关的问题，有好有坏的变化，希望和失败，损失和悲伤的过程，以及对时间的飞逝和衰老的思考。但也是关于生活的快乐和喜悦。当然，还有关于创作和创作过程。还有关于语言、思想、记忆和自然作为身份的形成和我们生活的基础。每年夏天，我都会在湖中的一个小岛上住上一段时间，没有电和淡水。为了取水，我们必须乘船到大陆上的水井，这需要时间，也需要汽油。这就是为什么我们要接受管理淡水的培训。当下雨或打雷的时候，行程就不得不推迟了。白天和黑夜的交替，光明和黑暗的交替，变得清晰。遵循节奏变得比在城市更重要，因为需要光照的任务必须在仍有日光的时候完成。大自然的寂静是灵魂的良药。取而代之的是车水马龙的声音，风在树梢上沙沙作响，鸟儿叽叽喳喳。取而代之的是沿街的商店橱窗，树木、蝴蝶、鲜花和昆虫。发现小中见大，被所有自然现象迷住的喜悦。在接近自然的地方生活，我意识到我们对淡水的依赖程度，喝水、冲洗蔬菜和水果、种植食物的土壤、提供光线和温暖的太阳、提供树荫和清洁空气以便我们能继续呼吸的树木、照亮通往我们刷牙的码头的月亮。每年夏天，我都会被提醒，我们是多么地听从大自然的摆布，人与自然之间的互动确实起作用--它对生命至关重要。我们扔到大自然中的垃圾，在地上、森林里、湖里，都会影响到我们身边的环境。如果我们浪费饮用水，我们将耗尽。乘船前往大陆必须计划好与汽车、公共汽车、火车的连接。而且，如果海上有恶劣的天气，旅程会很不愉快，有时甚至无法完成。尊重自然的重要性--不直接在岩石上燃烧或通过切割树皮破坏树木。遇到濒危的海狸鸭和毒蛇时要小心，但同时要避免伤害它们。过渡期的传统--艺术疗法的新表述 在会议前一天晚上抵达克拉科夫，住在Ul.Apart的东方式酒店。Topolowa在一个奇特的长方形房间里，有一个衣柜、三张床、地毯地板和墙上的织物，尽管预订的是没有地毯地板的单间。值得庆幸的是，这被一场出色的淋浴所抵消。在离酒店一个街区的Ul.Topolowa和Ul.Rakowicka街角的Il Piatto餐厅喝了美味的--不是天堂般的--红菜头汤，里面有覆盆子、蓝莓、烤榛子和葵花籽、烤帕尔马火腿、Smetana和面包脆片，然后是番茄酱和热面包。在酒店房间里有一个水壶，里面有雀巢咖啡和茶包，晚上在那里喝茶。还有大量精彩的软糖...2017年9月13日至16日在克拉科夫举行的ECArTE会议，即第14届，在Akademia Ignatianum w Krakowie举行，这是波兰的四所天主教大学之一，也是该国唯一的耶稣会大学。今年的会议主题是转型中的传统--艺术疗法的新表述。与会者来自欧洲、美国、澳大利亚、中国、日本、韩国、俄罗斯、以色列、加拿大、南非、秘鲁和其他国家。开幕式在Juliusz Stowacki剧院举行。在通常的欢迎仪式之后，来自塔德乌什-康托尔的Cricot 2剧院的演员们进行了非常感人的表演："阴影、噩梦、忧郁或蒸发前20分钟"。对一个可怕的主题进行了诗意的描写。在座无虚席的大厅里，用葡萄酒和小吃进行交流，结束了这一活动。</w:t>
      </w:r>
    </w:p>
    <w:p>
      <w:r>
        <w:rPr>
          <w:b/>
          <w:color w:val="FF0000"/>
        </w:rPr>
        <w:t xml:space="preserve">id 49</w:t>
      </w:r>
    </w:p>
    <w:p>
      <w:r>
        <w:rPr>
          <w:b w:val="0"/>
        </w:rPr>
        <w:t xml:space="preserve">Ann-Katrine Risberg在Niilo Mäki研究所担任项目研究员，也是图尔库学院的博士生。Ann-Katrine在调查有学习障碍的儿童和青少年方面有着丰富的经验，主要是阅读和写作障碍。她也是几本芬兰语读写能力评估材料的共同作者，包括阅读理解。她的讲座主题主要涉及阅读和写作困难及其映射。</w:t>
      </w:r>
    </w:p>
    <w:p>
      <w:r>
        <w:rPr>
          <w:b/>
          <w:color w:val="FF0000"/>
        </w:rPr>
        <w:t xml:space="preserve">id 50</w:t>
      </w:r>
    </w:p>
    <w:p>
      <w:r>
        <w:rPr>
          <w:b w:val="0"/>
        </w:rPr>
        <w:t xml:space="preserve">跳过导航 欢迎来到今年的第50期DWN，这是一份为Debian人编写的周报。该网站的CVS档案终于恢复了，但该网站仍然无法更新。Chris Halls报告说，他和Rene Engelhard已经核实了最近对OpenOffice.org cvs资源库的所有修改。克里斯托夫-伯格建议将这种实验性分布称为 "飞毛腿"，这是希德的狗的名字，它比希德更擅长创造玩具。APT-RPM的新功能。Joey Hess注意到一篇描述apt-rpm功能的文章，这些功能在普通的apt-get中是不存在的，其中一些功能是很好的。最有趣的功能是安装本地文件，同时在需要时通过网络托管文件来自动满足依赖性。 安装程序状态报告。乔伊-赫斯报告说，有很多安装报告，开发人员还无法将它们全部加起来。他还指出，下一个测试版的重点将放在定制和过渡上。为了将 debian-installer 移植到更多的架构上，已经做了很多工作，但其中绝大多数都还没有达到工作效果。打开X打击力量的档案。Branden Robinson宣布了通过Subversion协议对X Strike Force Subversion仓库的只读、匿名和开放访问。写入权限被限制给在机器上有SSH账户的人。这些分支包括XFree86 4.1.0，4.2.1和4.3.0。在 Debian 安装程序中支持 XFS？Gunnar Wolf想知道debian-installer是否会支持XFS，因为它将被包含在未来的Linux 2.4版本中。 Joey Hess指出，由于常规的Debian内核已经包含了XFS，在debian-installer中添加对它的支持是很容易的。Debian-Installer的日常构建。Martin Sjögren 报告说，他已经开始为 x86 架构的 debian-installer 进行日常构建。旧的构建被删除，因为他没有时间验证它们的完整性。用于 Debian 稳定版的新更新光盘。在Ingo Saitz注意到更新光盘坏了之后，Steve McIntyre创建了新的图像和夹具文件，应该很快就能从通常的网站上获得。他增加了一个README文件，解释为什么会出现两个同名的图像文件。对较低优先级的依赖性？Marc Haber想知道，是否应该允许软件包依赖于其他优先级较低的软件包。不允许它使创建CD更容易，但现代工具可以自己处理依赖性。巴斯蒂安-布兰克解释说，在最初的安装过程中，至少还需要6MB的内存来解析整个Package文件。蝶变AMD64-FAQ。Bart Trojanowski指出了这个端口的wiki资源，并提到了在那里建立的FAQ文档。此外，开发商</w:t>
      </w:r>
    </w:p>
    <w:p>
      <w:r>
        <w:rPr>
          <w:b/>
          <w:color w:val="FF0000"/>
        </w:rPr>
        <w:t xml:space="preserve">id 51</w:t>
      </w:r>
    </w:p>
    <w:p>
      <w:r>
        <w:rPr>
          <w:b w:val="0"/>
        </w:rPr>
        <w:t xml:space="preserve">对于许多公司来说，会计的作用远远超过 "仅仅是数字"。在我们的工作中，我们非常重视对公司的分析。我们通过观察全局来做到这一点，即产品、人员、盈利能力、财务信息的质量等。通过这种方式，我们也可以很好地了解公司是否按照预期的功能运作。我们还可以作为业务发展问题的传声筒，例如，提出重要问题并提供决策依据。在提供咨询的过程中，你经常会遇到我们的几个同事，如会计师、商业顾问和税务专家。我们不仅分析前一年的情况，还可以帮助你展望未来，做出分析和假设。这可能涉及预算编制，准备与债权人接触的基础，评估价格变化、投资或新招聘的影响。通过观察世界是什么样的，分析行业或类似公司的趋势，以及研究一个决定的短期和长期影响，我们的员工可以成为宝贵的资源。你还会得到许多重要领域的建议，如财务规划、税务和信息技术。我们还可以帮助你与银行、信贷公司和政府机构进行联系。会计 会计的概念包括一系列经常性的财务工作，如记账、会计、税收和增值税问题、应收和应付账款、财务报告等。你选择如何使用我们。我们可以帮助你实施适合你业务的有效程序。这可能涉及调整会计科目表，以便做出正确的决定，利用技术的可能性，选择正确的软件，并建立财务和行政程序。我们还可以帮助在贵公司建立有效的内部控制体系，减少错误的风险。如果你自己做账或使用会计顾问，我们可以充当顾问，帮助解决困难或异常问题。我们可以做对账，帮助制作报告或保证公司制作的报告的质量。我们还可以为您做日常的簿记工作，管理经认证的应付账款发票，监测应收账款的支付情况，并为现金流规划预测现金收入和支付。我们还可以管理工资，计算和核算税费，并为统计、保险公司和政府机构处理报告。财务报表可以每年编制一次或几次，这取决于你公司的需要。财务报表对你和你的业务往来者来说都是重要的决策工具。我们可以帮助进行重要的规划，分析和计算不同选项的影响，从而使贵公司能够提交一份公平的财务报表。如果你自己做财务报表或聘请会计顾问，我们可以就各种财务报表问题向你提供建议。如果我们做财务报表，我们确保它们符合监管框架和良好会计做法的要求。此外，各种项目都有适当的记录。年度账目是公司的公共记录，因此可供银行、供应商、客户和其他人查阅。关于年度账户的规则很多，而且不断变化。我们可以帮助你制作一份符合良好会计惯例的准确的年度报告，并对你的公司活动进行良好的描述。一份好的年度报告会发出正确的信号，表明你的公司是一个好的合作伙伴。我们的使命不仅仅是确保满足法律要求和按时准备好年度账目。如果您同时雇用我们进行审计和会计工作，即所谓的合并任务，我们可以协调我们的资源，为您提供一个高效和顺利的整体解决方案。然后你将与我们有两个联系--一个是审计，一个是会计。对我们来说，重要的是要有一个独立的审计，因此审计师不参与会计任务。审计师通过审查和评估公司的年度账目、簿记和管理来进行独立审计。审计结果将被记录下来，并向作为企业主的你和公共审计报告中报告。</w:t>
      </w:r>
    </w:p>
    <w:p>
      <w:r>
        <w:rPr>
          <w:b/>
          <w:color w:val="FF0000"/>
        </w:rPr>
        <w:t xml:space="preserve">id 52</w:t>
      </w:r>
    </w:p>
    <w:p>
      <w:r>
        <w:rPr>
          <w:b w:val="0"/>
        </w:rPr>
        <w:t xml:space="preserve">赫尔辛堡的单边商业宣传 一个充满活力的商业社区是好的。而瑞典的商业则生活在最好的世界中。营业日也可以是好的。但是，当周三在赫尔辛堡举行的由西北斯科纳市政合作组织NOSAM与商业界共同组织的小组辩论会上，他们变成了纯粹的资产阶级宣传时，最好的情况是变得可悲，最坏的情况是，就像这里一样，变得非常尴尬。更多和更强的公司是小组辩论的主题，这在很大程度上是关于国内服务的。与会者有国会议员蒂娜-阿克托夫（Fp）、彼得-丹尼尔森（m）、克里斯廷-哈格伯格（s）以及企业家伯特-卡尔松和莫妮卡-林斯特德（Hemfrid）。在这样一个强烈的资产阶级小组中，结果只能是一场片面的、在某些地方简直是愚蠢的辩论，资产阶级代表（政治家加企业家）得到了热烈的掌声，而社会民主党人克里斯廷-哈格伯格对童工的优点的质疑引起了从冰冷的沉默到嘲弄的评论和嘘声的一切。小组的片面性与观众的同样片面性相匹配。敏锐的人最终会明白，这种空头游戏的目的是为家庭护理服务的私有化铺平道路。可以肯定的是，卡尔松先生有一部分是在左右两边打的。但他就是这样，一个观点非常狭窄的傻瓜。在下周的一篇文章中，我将详细阐述我对捎带工作与政府现在对联合资助活动中提高质量的工作的投资的看法，这些工作今天没有开展，因为没有资金设立职位。但已经可以说，芬兰和丹麦的家政服务实验留下的痕迹是令人恐惧的。这些例子表明，补贴这类工作的就业效果非常小，甚至是负面的，而国家却付出了巨大的代价，并产生了重大的再分配效应，特别是对高收入者。</w:t>
      </w:r>
    </w:p>
    <w:p>
      <w:r>
        <w:rPr>
          <w:b/>
          <w:color w:val="FF0000"/>
        </w:rPr>
        <w:t xml:space="preserve">id 53</w:t>
      </w:r>
    </w:p>
    <w:p>
      <w:r>
        <w:rPr>
          <w:b w:val="0"/>
        </w:rPr>
        <w:t xml:space="preserve">卡尔斯塔德市向所有家庭发出了一张贴纸，让他们贴在门上或邮箱里，所以你必须用红色标记你住的房子......很久以前在埃及不是也有这样的东西吗？但是，除了贴纸的颜色和历史角度之外，如果你不把贴纸贴上去会怎么样？对各种 "压力 "的自由？莱因费尔特说，人们只能怪自己？想象一下，在一栋公寓楼里，有几个人因为各种原因不想挂牌子，这能创造出多么好的氛围......或者在一个小的住宅区？因为如果你不想把牌子挂起来，那该怎么说呢？这是否预示着 "有坏人住在这里"？你代表的是 "开放--不谢"？在微博上，我看到有人给纸条起了个好名字，"A Raising Note"。我认为这是个很好的名字。因为这正是它的性质，是市政府的教育说明。到底是谁在酝酿这种无稽之谈？你是怎么想的呢？我认为这是一个奇妙的举措。现在我们只需要对所有贴出通知的家庭进行登记，然后我们就可以强迫所有殖民者进入这些家庭。当然，一个环保主义者，一个 "融合协调员"，也参与了这一切...... "据瑞典韦斯特诺兰电台报道，大约40人在韦斯特诺兰省Bollstabruk的一个庇护所发生了冲突。"http://unvis.it/http://www.expressen.se/nyheter/knivbrak-vid-asylboende/ 卡尔斯塔德是如何想到这里的？邮政编码彩票的营销部门是否参与其中？还是布什政府？只是想知道什么时候能在所有没有红标的门上挂上黄色的6字星.....。或者像传统诗人去世时的白十字架。用现代语言来说就是 "限制令"。http://unvis.it/http://www.dn.se/debatt/skatteavdrag-satter-fart-pa-framtidens-delningstjanster/，如果我们通过给那些不创造就业和税收的东西减税来竞争掉那些创造就业和税收的公司，那么对瑞典来说可能会很好。不知道用于移民接待和其他事情的钱从哪里来？ 现在唯一坐在这里的红色背景的东西，是有 "广告，不，谢谢！"的文字。在我的农场，已经有许多较新类型的移民......我还没有看到有关的贴纸（还没有）。https://m.facebook.com/story.php?story_fbid=1058831317501727&amp;id=100001246056672 "到底是谁在孵化这种无稽之谈？一个人怎么会想到这个问题呢？"卡尔斯塔德市政府在文化（临时项目并不罕见）和亏损的 "环境项目"（例如在韦纳恩湖的 "tivolit"）上投入了大量的资金。同时，他们正在削减护理部分......中央市政厅现在是一个难民收容所，已经空了好几年了。(卡尔斯塔德市几年前曾进行过一次 "匿名 "调查，以了解居民对该企业和城市的看法。匿名的意思是，每份调查都 "只有 "编号。不认为它完全是认真做的，包括一些重复的问题、缺少答案选项的问题和一些实际上是政治映射的问题......没有送去，所以几周后出现了一个提醒函。这就是它的匿名性......人们真想知道卡尔斯塔德是怎么想的。正如我所说的，我们是否应该把那些不希望移民达到目前水平的人单列出来？下一个贴纸会是什么，以告诉公民应该有什么意见？你所投的党，是一个低价竞标者......你可以用绿色贴纸来对比：那是政治灌输。市政当局不应参与其中。</w:t>
      </w:r>
    </w:p>
    <w:p>
      <w:r>
        <w:rPr>
          <w:b/>
          <w:color w:val="FF0000"/>
        </w:rPr>
        <w:t xml:space="preserve">id 54</w:t>
      </w:r>
    </w:p>
    <w:p>
      <w:r>
        <w:rPr>
          <w:b w:val="0"/>
        </w:rPr>
        <w:t xml:space="preserve">2009年大事记 国王和王后在卡尔斯塔德开启移民登记册 4月1日星期三，国王和王后访问了卡尔斯塔德。他们受到了县长Eva Eriksson的欢迎，当国王和王后出席时，他们也在场。3月31日星期二，女王在斯德哥尔摩的外交部为瑞典-欧洲手语词典 "传播手语 "揭幕。CPB 2091 - 具有国际特色的瑞典银质餐具 3月27日星期五，卡尔-菲利普王子在斯德哥尔摩的Svenskt Tenn推出了CPB 2091餐具系列。该餐具系列是由...3月26日星期四，国王和王后结束了对罗马的访问，在罗马与联合国机构进行了会谈，然后前往博洛尼亚。3月25日星期三，国王和王后首先向位于市中心维托里奥-埃马努埃莱纪念碑顶部的无名战士墓敬献了花圈。3月24日星期二，国王和王后出席了在罗马Quirinale总统府举行的国宴。国王在宴会上的讲话的链接可以在...国王和王后开始对意大利进行为期四天的国事访问 3月24日星期二，国王和王后开始对意大利进行为期四天的国事访问。此次访问的人员包括外交部长卡尔-比尔特和...国王和王后访问耶夫勒堡县 3月19日星期四，国王和王后访问耶夫勒堡县。阅读更多 女王为维奥拉花展揭幕 3月18日星期三，女王在德罗特宁霍姆宫剧院为维奥拉花展揭幕。3月18日星期三，国王宣布皇宫冲刺赛开幕，这是今年第六次举行冲刺赛。3月17日星期二，玛德琳公主参加了斯德哥尔摩拍卖会的 "我的大日子 "的拍卖。我的大日子基金会的使命是...周四晚上，国王和王后为来自外交使团、议会、政府、各县和当局的代表举办了今年的第二次代表晚宴。王妃的命名日在斯德哥尔摩皇宫举行庆祝活动 3月11日星期三，国王出席了在奥勒举行的高山滑雪世界杯决赛。国王向林赛-冯恩颁奖，她赢得了当天的比赛。阅读更多 女王在维也纳出席西尔维娅-赫梅特的励志日 3月5日星期四，女王在斯德哥尔摩的Folkets Hus出席了西尔维娅-赫梅特的励志日。</w:t>
      </w:r>
    </w:p>
    <w:p>
      <w:r>
        <w:rPr>
          <w:b/>
          <w:color w:val="FF0000"/>
        </w:rPr>
        <w:t xml:space="preserve">id 55</w:t>
      </w:r>
    </w:p>
    <w:p>
      <w:r>
        <w:rPr>
          <w:b w:val="0"/>
        </w:rPr>
        <w:t xml:space="preserve">88岁的 "专家 "连锁店创始人贡纳尔-尼格伦（Gunnar Nygren）已经去世。他创立了消费电子连锁店Expert和其他几个......贡纳尔-尼格伦的祖父是斯莫兰的一个农民。他的父亲是哈康公司的一名经理，为伊卡运动的成功奠定了基础。</w:t>
      </w:r>
    </w:p>
    <w:p>
      <w:r>
        <w:rPr>
          <w:b/>
          <w:color w:val="FF0000"/>
        </w:rPr>
        <w:t xml:space="preserve">id 56</w:t>
      </w:r>
    </w:p>
    <w:p>
      <w:r>
        <w:rPr>
          <w:b w:val="0"/>
        </w:rPr>
        <w:t xml:space="preserve">奥巴马扩大领先优势 - allehanda.se 距离大选还有四个月，美国总统奥巴马对挑战者米特-罗姆尼的领先优势已经扩大到6个百分点。路透社/益普索公司周二的民调显示，奥巴马的支持率为49%，罗姆尼为43%。 6月份，奥巴马的领先优势只有一个百分点。这种上升可能与悲观情绪的下降有关：现在有58%的人认为国家正处于错误的轨道上，而之前是63%。</w:t>
      </w:r>
    </w:p>
    <w:p>
      <w:r>
        <w:rPr>
          <w:b/>
          <w:color w:val="FF0000"/>
        </w:rPr>
        <w:t xml:space="preserve">id 57</w:t>
      </w:r>
    </w:p>
    <w:p>
      <w:r>
        <w:rPr>
          <w:b w:val="0"/>
        </w:rPr>
        <w:t xml:space="preserve">咖啡（12-16）所有的咖啡面包都是在现场烘烤的，每天都有不同。价格范围：10-45克朗 不同的糕点 配有马铃薯软糖，炒蔬菜和熊黛林酱 配有莳萝马铃薯，炒蔬菜和白葡萄酒酱 配有煨波多野结衣，腌罗马菜。马孔杏仁和松露油醋汁 Piccolo Poggi Rosso，意大利，有机 95 kr/370 kr 非常新鲜的味道，浆果和水果味，单宁柔和，有橡木桶的特征，有樱桃、玫瑰果、芦荟浆果和香草香料的味道。意大利Cantina Negrar Ripasso 99 kr/380 kr 酒体饱满，口感辛辣，果味浓郁，有成熟樱桃、香草、巧克力和香草的味道。片段，添普兰尼洛，西班牙，有机 460 kr 典型的添普兰尼洛葡萄，具有深色水果和李子、无花果和樱桃的味道。脂肪的味道和香草的味道交织在一起。卡比罗，歌海娜，西班牙蒙桑，有机380克朗 新鲜水果的优雅气息，如草莓、覆盆子和樱桃。收尾时有可爱的矿物质气息。Dourthe no 1，梅洛，赤霞珠，法国波尔多 550 kr 酒体饱满，果香浓郁，有成熟的黑莓、黑加仑和紫罗兰的味道。加萨克庄园经典红葡萄酒，朗格多克，法国 105 kr/420 kr 酒体圆润，果香浓郁，有深色浆果的味道，有草本植物的辛香。梅洛，西拉。茧，仙粉黛，加州，北美 105 kr/420 kr 酒体饱满，非常有味道，有木桶的特征，有胡椒、黑莓、李子和覆盆子的味道。Colterenzio，黑皮诺，意大利 120 kr/450 kr 大的多汁，淡淡的葡萄香味。柔软，极轻，开发时间长，黄油饼干的味道 Pago De Los Cappellanes, Ribera del Duero, Spain 485 kr 非常大，丰富的水果美味的香味，有一丝焦糊的色调和和谐的橡木桶特征，有黑色浆果的暗示 - 黑加仑，李子和蓝莓 - 黑巧克力和烤橡木。法国超级波尔多佩拉图酒庄 485 kr 口感柔和宽厚，单宁丝滑，平衡细腻，口感清新。余味渐渐消失，有一丝香草的味道。Piccolo Poggi Bianco，意大利，有机 95 kr/370 kr 慷慨的果味，清新的口感，带有热带水果的味道，如杏子、柑橘、酸橙和杏仁。Sociedade Agrìcola, Quinta da lixa Escola, Vinho Verde, 葡萄牙 99 kr/380 kr 新鲜的果味葡萄酒，带有柑橘和绿色水果的气息。Escapades, Sauvignon Blanc, 南非 99 kr/380 kr 干爽清新的味道，有葡萄柚、鲜切草和黄苹果的味道。一款美味的葡萄酒，余味细腻。De Fournier, Chenin blanc, 法国 380 kr 可爱的水果，有甜瓜、桃子和酸橙的味道，与清脆的酸度相平衡。雷司令布兰克，法国 135 kr/540 kr 中等酒体，看似柔和的口感，潜在的细微酸度使酒体平衡干爽，有矿物质和一点坚果的味道，并有葡萄和杏子的精致果味。夏布利，阿兰-杰弗里，法国 140 kr/550 kr 这款酒非常强劲，有明显的矿物特征，增强了酒的水果和植物味道。MOUTHING WINE Crudo Prosecco，意大利，有机酒 110 kr/575 kr 干爽、新鲜、果味浓郁，花香和柑橘类水果的香气，回味干净的矿物味。Philippe Deval Vouvray, Loire, France 115 kr/595 kr 口味复杂，有柑橘、杏子和青苹果的味道。吐司的色调，新鲜的酸度，愉快的矿物质和奶油般的慕斯。</w:t>
      </w:r>
    </w:p>
    <w:p>
      <w:r>
        <w:rPr>
          <w:b/>
          <w:color w:val="FF0000"/>
        </w:rPr>
        <w:t xml:space="preserve">id 58</w:t>
      </w:r>
    </w:p>
    <w:p>
      <w:r>
        <w:rPr>
          <w:b w:val="0"/>
        </w:rPr>
        <w:t xml:space="preserve">这家酒店处于最佳位置，就在拉加纳可爱的沙滩上。在这里，你会欣赏到现代化的家具和阳台上的豪华按摩浴缸，还可以看到大海的全景。在海滩前可以找到一个餐厅和酒吧，为您提供最大的便利。你将住在拉加纳斯的中心，在盛夏时节，这里会变得很热闹，气氛也很年轻。拉加纳的细沙海滩就在酒店的正下方，这里的金沙与闪闪发光的绿松石蓝海形成了美丽的和谐。在这里，你可以在太阳椅上放松一下，或者沿着水边走一走。如果你想吃点东西，餐厅和酒吧就在海滩上方。沿着拉加纳斯的海滩，餐厅和酒吧在旺季时挤满了人，热闹非凡。在一楼，酒店的餐厅直接面对着海滩。在这里，如果你愿意，你可以吃早餐、午餐和晚餐，伴随着美妙的风景。酒吧就在餐厅旁边，有什么比一边听着海的声音，一边和好伙伴一起喝着美味的饮料来结束夜晚更好的方式呢。在拉加纳斯，沿着海滩和主街道有许多小酒馆和餐馆，你可以吃到国际和希腊的食物。如果你出了拉加纳斯，往Agios Sostis方向走，你会发现更多的传统小酒馆。</w:t>
      </w:r>
    </w:p>
    <w:p>
      <w:r>
        <w:rPr>
          <w:b/>
          <w:color w:val="FF0000"/>
        </w:rPr>
        <w:t xml:space="preserve">id 59</w:t>
      </w:r>
    </w:p>
    <w:p>
      <w:r>
        <w:rPr>
          <w:b w:val="0"/>
        </w:rPr>
        <w:t xml:space="preserve">联合国开发计划署署长海伦-克拉克访问芬兰并在赫尔辛基大学发表演讲 2.5.2012联合国开发计划署署长海伦-克拉克将于5月7日访问赫尔辛基。 访问期间，海伦-克拉克将会见芬兰总统塔里娅-哈洛宁、外交部长埃尔基-图奥米奥亚、发展部长海迪-豪塔拉、议会环境委员会和外交事务委员会成员以及民间社会组织代表等人。讨论的主题包括6月20日至22日在巴西举行的里约+20可持续发展峰会以及芬兰与联合国开发计划署之间的合作。克拉克还将与塔里娅-哈洛宁总统一起在赫尔辛基大学举办卡普辛斯基讲座，作为欧盟委员会/联合国开发计划署关于发展问题联合系列讲座的一部分。该系列以波兰作家里夏德-卡普辛斯基命名。定期在欧洲最重要的大学组织讲座。赫尔辛基讲座的主题是 "在里约+20峰会上重设全球发展议程"。开发署是联合国系统在减贫和促进千年发展目标领域最重要的行为者。它是一个全球性的组织，在177个国家开展活动，它专注于最不发达国家。其活动重点是发展民主和善政，应对环境威胁和气候变化，以及支持冲突预防和冲突后恢复。联合国开发计划署是芬兰在多边发展合作中最重要的合作伙伴之一。海伦-克拉克自2009年以来一直担任联合国开发计划署主任。在此之前，她是新西兰总理。克拉克女士曾于2009年10月访问过芬兰。欲知详情，请联系大使馆参赞塔皮奥-瓦勒纽斯，电话040 536 2422，Tapio.Wallenius(a)formin.fi；实习生皮塔-纳萨宁-吉尔摩，电话040 526 9587，Pieta.Nasanen-Gilmore(a)formin.fi欲报名参加讲座，请联系：https://elomake.helsinki.fi/lomakkeet/34948/lomake.html。</w:t>
      </w:r>
    </w:p>
    <w:p>
      <w:r>
        <w:rPr>
          <w:b/>
          <w:color w:val="FF0000"/>
        </w:rPr>
        <w:t xml:space="preserve">id 60</w:t>
      </w:r>
    </w:p>
    <w:p>
      <w:r>
        <w:rPr>
          <w:b w:val="0"/>
        </w:rPr>
        <w:t xml:space="preserve">沙特宾拉丁（或宾拉登）集团（SBG）（阿拉伯语：مجموعة بن لادن السعودية, Majmūʿat Bin Lādin al-Saʿūdīya）是一家跨国公司、私营建筑集团和控股公司，总部设在沙特阿拉伯的吉达。SBG由谢赫-穆罕默德-本-拉登于1950年成立，他与该国创始人和第一任君主'Abd al-'Aziz al-Saud的关系导致了重大的公共合同，如麦加和麦地那的圣殿的翻新。穆罕默德有22个妻子和52个孩子，他也是恐怖主义领导人奥萨马-本-拉登的父亲，对2001年美国的9.11袭击事件负有责任。谢赫-穆罕默德于1968年去世&lt;</w:t>
      </w:r>
    </w:p>
    <w:p>
      <w:r>
        <w:rPr>
          <w:b/>
          <w:color w:val="FF0000"/>
        </w:rPr>
        <w:t xml:space="preserve">id 61</w:t>
      </w:r>
    </w:p>
    <w:p>
      <w:r>
        <w:rPr>
          <w:b w:val="0"/>
        </w:rPr>
        <w:t xml:space="preserve">我的品味来自于乔乔-莫耶斯的《你的遗产》。"你没有给我一个他妈的生活，是吗？并非如此。你刚刚弄坏了我的老家伙。把它打成小块。我应该用剩下的东西做什么呢？什么时候才能开始感觉到......"我伸出手臂，感觉自己在寒冷的夜风中起了鸡皮疙瘩，并意识到我又在哭了。"去你的，威尔。"我低声说。"去你妈的，离开我。"悲伤再次涌上心头，就像突如其来的潮水，强烈而压倒性。正当我觉得自己沉入其中时，一个来自阴影中的声音说："我认为你不应该站在那里。"我终于拿到了一本莫耶斯的书，让我们看看什么时候能读到它 :)ReplyRadera 这个我正等着从图书馆读呢!我很喜欢第一部作品，所以看看这部作品会发生什么，会很有趣。祝您有一个美好的星期天!ReplyRadera 我只读过她的一本书，但大多数人都称赞她的书，所以我得多读点我一直在想。也许是这个？祝您有一个美好的星期天!ReplyRadera 我对《你之后的生活》并不完全着迷，但我可能会给这个人一个机会。实际上，我很喜欢她的其他书。:)ReplyRadera Jeg likeer Jojo Moyes bøker.他们是非常好的放松和梦想的地方:-) ReplyRadera Jaa.我不喜欢 "你之后的生活 "的结局。但除此之外，我喜欢莫耶斯。所以我可能会读这本。ReplyRadera 谢谢你的品尝!我并不那么喜欢《你之后的生活》，但仍然认为它还不错。要看我是否读这本，或者也许我会读莫耶斯的另一本书。;) ReplyRadera Thanks for the taste!我并不那么喜欢《你之后的生活》，但仍然认为它还不错。让我们看看我是否会读这本，或者也许我会读莫耶斯的另一本书。;) ReplyRadera 谢谢你的品尝。我有几本乔乔-莫耶斯的书，我真的很期待阅读它们。答复Radera</w:t>
      </w:r>
    </w:p>
    <w:p>
      <w:r>
        <w:rPr>
          <w:b/>
          <w:color w:val="FF0000"/>
        </w:rPr>
        <w:t xml:space="preserve">id 62</w:t>
      </w:r>
    </w:p>
    <w:p>
      <w:r>
        <w:rPr>
          <w:b w:val="0"/>
        </w:rPr>
        <w:t xml:space="preserve">Borniak提供数字式恒温控制的烟箱，用于热熏和冷熏。在这里你可以找到Borniak的所有配件：冷烟装置，这样你就可以冷烟，烟雾发生器，供那些想建立自己的烟柜的人使用，额外的不锈钢架子和不锈钢钩子，可以挂在Borniak烟柜中，如鱼钩和S钩，双钩和螺丝钩。Borniak UW-70 / UWS-70的雨罩和UW-150 / UWS-150的雨罩。在Smart Leisure购买您的Borniak配件--安全的购买，作为客户，您会得到照顾!</w:t>
      </w:r>
    </w:p>
    <w:p>
      <w:r>
        <w:rPr>
          <w:b/>
          <w:color w:val="FF0000"/>
        </w:rPr>
        <w:t xml:space="preserve">id 63</w:t>
      </w:r>
    </w:p>
    <w:p>
      <w:r>
        <w:rPr>
          <w:b w:val="0"/>
        </w:rPr>
        <w:t xml:space="preserve">7月31日11:51，Rattfylleri，Umeå Umeå，涉嫌醉酒驾驶。警察拦下并检查一辆车。这名司机是一名45岁左右的女性，在警方的检查仪器中显示出阳性结果。她被带去做进一步检查。她的驾驶执照和车钥匙被扣押，并起草了一份报告。</w:t>
      </w:r>
    </w:p>
    <w:p>
      <w:r>
        <w:rPr>
          <w:b/>
          <w:color w:val="FF0000"/>
        </w:rPr>
        <w:t xml:space="preserve">id 64</w:t>
      </w:r>
    </w:p>
    <w:p>
      <w:r>
        <w:rPr>
          <w:b w:val="0"/>
        </w:rPr>
        <w:t xml:space="preserve">工作任务 作为我们的运营技术员，你将从事运营和维护工作，重点是技术安装等工作。这项工作还包括行政工作、功能检查和测量。你将对建筑物和技术设施进行监督和维护，并进行补救和预防性维护工作。这项工作还涉及到故障排除、维修和系统的消防工作。你将是一个由操作技术人员和一名主管组成的团队的一员。该团队负责我们浴场的运作，总部设在纳维特。资格 我们正在寻找拥有操作技术员教育的人，大学或KY，重点是房地产或几年的相关工作经验。你对加热和通风以及控制系统有很好的了解。有一般的电气资格是一个优势。接受水暖和能源技术培训也是一个优势。你还应该性格外向，易于与他人合作和沟通，喜欢并能够独立工作，发挥自己的主动性。你有很高的安全意识，明白遵守程序和指示的重要性。你有责任心，一丝不苟，愿意不断提高和发展自己和企业。你有创新和教学精神，并善于将你的知识和技能在组织内进一步沟通。由于该职位涉及大量的客户接触，因此要求你有良好的人际交往能力，并能很好地口头和书面表达自己。你的电脑技术非常好。该职位要求有B级驾驶执照。我们力争建立一个以多样性为特征并反映社会结构的组织。我们知道，差异使人充实，并欢迎每个人向我们申请工作。在您的申请中，我们希望您附上一份简历和求职信。在你的求职信中，我们希望你能描述你是如何提供良好的客户服务的。开始日期 尽快或通过协议 申请截止日期 2016-03-29 信息 Lars-Olof Uhlin, 业务经理bath, 090-16 40 91, 070-328 10 13 Jesper Svensson, 主管, 070-344 82 84 Umeå市政府在每次招聘前都会积极选择广告空间和可能的招聘支持。我们与那些我们自己选择的广告联系。因此，我们拒绝任何购买广告空间或招聘支持的提议。我们要求你们在这方面予以尊重。工会代表 Kommunal, Emelie Persson, 090-16 18 87 Vision, Marie Sandström, 090-16 18 86 如果您在准备申请时需要帮助，请联系我们的支持，090-16 10 99，按1 Umeå市政府是该地区最大的雇主，拥有11 300名雇员。我们的工作和我们的价值观是基于对公民的关注、开放、信任和持续改进。乌默奥是一个不断发展的文化城市。为了在2050年实现20万居民的目标，我们需要更多的人为增长和福祉工作。我们知道，多样性使人充实，欢迎每个人都来申请我们的工作。在未来十年里，我们每年将招聘约1000人。你想成为我们中的一员吗？我们有12万人口，是欧洲发展最快的城市之一，你可以从所有的建筑吊车上看到这一点。许多业主希望在我们的城市投资，这种快速增长意味着住宅、商业和商务区的不断发展。 建筑许可部门由来自不同背景的创造性人员组成，包括建筑许可管理人员、工程师、建筑师和社区规划师。工作场所位于新装修的市政厅内，位于乌默奥的中心位置。Umeå Fritid希望通过创造良好的运动、锻炼、娱乐和公共健康的积极休闲时间的机会，为良好的生活环境作出贡献。其活动包括经营和出租体育和休闲设施，休闲、游览和娱乐区，休闲船的设施，以及休闲钓鱼和户外娱乐。除其他外，我们负责Dragon体育中心、Gammlia体育中心和Teg的Umeå竞技场。游泳部包括市内所有的游泳设施：Holmsund的Storsjöhallen/Aquarena、Obbolabadet、Hörnefors的Vallabadet、Sävar simhall、Umeå simhall、Umelagun和 Hem</w:t>
      </w:r>
    </w:p>
    <w:p>
      <w:r>
        <w:rPr>
          <w:b/>
          <w:color w:val="FF0000"/>
        </w:rPr>
        <w:t xml:space="preserve">id 65</w:t>
      </w:r>
    </w:p>
    <w:p>
      <w:r>
        <w:rPr>
          <w:b w:val="0"/>
        </w:rPr>
        <w:t xml:space="preserve">卡尔斯塔德 卡尔斯塔德是瓦尔姆兰省的一个城镇，也是卡尔斯塔德市的中心城市。它也是瓦尔姆兰省和卡尔斯塔德教区的所在地。卡尔斯塔德位于瓦努恩河的北岸。卡尔斯塔德市2015年的日出和日落情况 日出和日落的计算基于以下坐标：59.383333°（纬度）13.533333°（经度） 注意！卡尔斯塔德市的日出和日落是基于以下坐标。日出和日落是根据一个数学公式计算出来的，取决于你如何定义这个公式中的参数，我们和例如SMHI和'Den Svenska Almanackan'之间的不同时间可能略有不同。在此阅读更多内容!</w:t>
      </w:r>
    </w:p>
    <w:p>
      <w:r>
        <w:rPr>
          <w:b/>
          <w:color w:val="FF0000"/>
        </w:rPr>
        <w:t xml:space="preserve">id 66</w:t>
      </w:r>
    </w:p>
    <w:p>
      <w:r>
        <w:rPr>
          <w:b w:val="0"/>
        </w:rPr>
        <w:t xml:space="preserve">Atlas爪子树--灰色，适合你的猫和小猫 ✓ 让你的猫在低矮的爪子家具或大的爪子树上抓挠和激活自己 ✓ Atlas爪子树--灰色，适合你的猫，价格低廉 ✓ 你可以在Zooplus以低廉的价格购买Atlas爪子树--灰色 这棵爪子树提供猫可能需要的一切。一个可以睡觉的舒适的房子，两个非常大的吊床，直径足有40厘米，还有各种玩耍、抓挠和捉迷藏的可能。由于屋顶的连接，阿特拉斯爪子树非常稳定。这棵树有许多不同的躺着和抓挠的可能性，因此它是有几只猫的家庭的理想选择。猫不需要挤在一起找地方睡觉、打瞌睡或抓挠。这个山洞是猫咪最喜欢的隐居地，呈三角形。因此，这棵树也可以放置在角落里!两个非常大的圆形吊床可以让猫咪打盹，同时控制住自己的领地，从上面可以看到完美的风景。阿特拉斯爪子树有各种躺着的选择，甚至可以容纳更大的猫家庭。这是一棵理想的树，适合集体玩耍、抓挠和捉迷藏。阿特拉斯爪子树一目了然：一个有天花板高度的爪子树，有许多不同的平台和睡觉的地方 非常适合整个猫家庭和大型猫种 有两个大的圆形吊床，用于打盹和控制领地 一个方形吊床和三个平台是一些更躺着的选择，供猫咪选择 窝棚是方形的，可以放在角落里 许多剑麻树干提供各种抓挠和攀爬的机会 有米色或深灰色的整体尺寸：最大。H 241-272 x L 92 x W 76 cm 1个底板：W 68 x D 43 cm 箱子：整体：约L 50 x W 35/35 x H 29 cm 内部：约L 45 x W 34/34 x H 28 cm 入口：Ø 18 cm 2个带金属框架的吊床，圆形：整体尺寸：约Ø 40 cm 躺卧区。约长35×宽35厘米 1个方形吊床：整体尺寸：长35×宽35厘米 躺面：约长25×宽25厘米 3个平台：长35×宽35厘米 两侧均覆盖毛绒 可调整的天花板安装：最大长38厘米 13个剑麻树干：直径9厘米 4×45厘米 4×40厘米 4×30厘米 1×21厘米</w:t>
      </w:r>
    </w:p>
    <w:p>
      <w:r>
        <w:rPr>
          <w:b/>
          <w:color w:val="FF0000"/>
        </w:rPr>
        <w:t xml:space="preserve">id 67</w:t>
      </w:r>
    </w:p>
    <w:p>
      <w:r>
        <w:rPr>
          <w:b w:val="0"/>
        </w:rPr>
        <w:t xml:space="preserve">对网上娱乐场充满热情？在我们的指南中找到最好的赌场，它们的奖金和每个赌场的特点。Bet365 目录 - 1 Bet3651.1 存款奖金1.2 游戏1.3 真人娱乐场1.4 存款和提款1.5 网站设计1.6 应用程序 - 2 Comeon2.1 存款奖金2.2 游戏2.3 真人娱乐场2.4 存款和提款2.5 网站设计2.6 应用程序 - 3 Paf3.1 存款奖金3.2 游戏3.3 真人娱乐场3.4 存款和提款3.5 网站设计3。6 应用程序3.7 存款奖金3.8 游戏3.9 真人娱乐场3.10 存款和取款3.11 网站设计3.12 应用程序 - 4 Casino.com4.1 带奖金代码的存款奖金4.2 游戏4.3 真人娱乐场4.4 存款和取款4.5 网站设计4.6 应用程序 Bett365也许首先是作为一家体育博彩公司而闻名。但这并不意味着他们没有设法同时建立一个世界级的赌场。目前，Bet365的娱乐场是市场上最大的玩家之一，并提供了一系列非凡的游戏。除了常见的老虎机之外，你还会发现宾果和扑克室。存款奖金 Bet365向客户提供简单的存款奖金作为欢迎奖金。游戏 赌场有大量的老虎机可供选择，目前只有250多个。这些主要来自游戏制造商Playtech，但你也可以在网站上找到其他游戏制造商的老虎机。但Bet365并不仅仅关注老虎机。在这里，你会发现各种各样的视频扑克、基诺、宾果和桌面游戏。你所需要的一切都在2020年最好的赌场之一。 真人赌场 想体验在真实赌场玩耍的感觉，而不必长途跋涉？那么你就应该试一试真人娱乐场。Bet365有一个小型的现场赌场，有最常见的游戏，如21点、百家乐和轮盘。存款和取款 存款和取款是完全免费的，你可以使用多种支付方式。一个好处是，该网站还允许通过Paypal付款。赔付时间取决于你选择的方法。也不是所有的支付方式都有资格获得奖金。因此，在进行任何存款之前，首先要检查这一点。网站设计 Bet365的网站以深灰色为背景，布局非常简约。这使得主页非常清晰，节奏快，文字和背景之间的对比度也很好。游戏大厅布局合理，选择清晰，使人很容易点击不同的类别。然而，游戏大厅没有搜索功能，在这种情况下，这是个缺憾。应用程序 Bet365有很多应用程序，这意味着你可以选择最适合你的应用程序。如果你想玩体育、扑克或老虎机，这并不重要。有一个适合你的应用程序。这些应用程序还可以在iOS和Android上运行。Comeon Comeon是瑞典游戏市场的新成员之一。在撰写本报告时，该赌场在一个月前才有了一个瑞典网站。这是一个散发着豪华和绚丽的赌场，这是为那些喜欢老虎机和赌场游戏的人准备的。Comeon赌场即完全专注于老虎机和桌面游戏。存款奖金 Comeon赌场为所有新玩家提供欢迎奖金，包括存款金额100%的存款奖金，最高可达1000欧元，或10,000瑞典克朗。这是有40倍的投注要求的。一个很好的特点是Comeon赌场的奖金保证，这意味着无论最终金额是高是低，你都会在营业额后得到你的奖金。在你注册之后，还有一个存款奖金可以申请，第二次存款10欧元，或者100美元，就可以获得额外的20欧元。游戏 这里是2020年的赌场游戏。 Comeon赌场是一个纯粹的在线赌场。在这里，你不会找到任何赔率，或其他类型的游戏。只是有很多老虎机，然后主要来自Novoline和NetEnt。Live Casino Comeon有一个小型的Live Casino，玩家可以参与最常见的游戏类型。21点和轮盘有一些不同的变化，但仅此而已。现场直播的赌桌</w:t>
      </w:r>
    </w:p>
    <w:p>
      <w:r>
        <w:rPr>
          <w:b/>
          <w:color w:val="FF0000"/>
        </w:rPr>
        <w:t xml:space="preserve">id 68</w:t>
      </w:r>
    </w:p>
    <w:p>
      <w:r>
        <w:rPr>
          <w:b w:val="0"/>
        </w:rPr>
        <w:t xml:space="preserve">在我看来，中国可能是世界上最酷的国家。我的意思是，谁能抵制伟大的中国呢，即使你可能不同意这个国家发生的一切。实际上，我已经去过中国几次，最近一次是在一家也在中国开展业务的大型瑞典公司实习了六个月。一个星期前我回到家，我已经开始想念它了!我在中国的旅行和时间的亮点当然很多，但其中最喜欢的可能是中国的长城。我仍然记得第一次真正把我的脚放在墙上的感觉。你知道你现在所做的是一件非常大的事情！你知道吗？不幸的是，我没有人与我分享这一刻，但另一方面，这将是你可以保留的记忆之一，只属于你自己。除此以外，我非常喜欢参观北京的天安门广场。部分原因是为了记住我在电视上仍能看到的事件，但也因为这个广场标志着中国的一个重要时刻。广场上总是有游客，但我建议从未去过中国的人在有人做向导的情况下去那里，因为有时很难知道在哪里和如何移动，否则会很麻烦。中国另一个让我着迷的地方是，几乎在中国的任何地方，都有无数以雕像等形式向毛泽东致敬的地方。每年都有数以千计的中国人前往这些雕像，甚至那些在毛泽东去世后很久才出生的人。总而言之，这是一项有趣的文化和历史研究。最后但并非最不重要的一点，当然，我记得食物，令人惊叹的食物。进入一个真正的中国食品市场，会有一个令人难忘的经历。在家吃中餐与在现场吃中餐相差甚远，这是肯定的。我现在已经尝到了各种各样的东西。炸蜘蛛和其他许多我甚至不知道可以吃的小动物，以最令人兴奋的方式烹饪。我真的希望有一天能回到中国。我的梦想是在那里工作更长的时间，真正深入地了解那里的文化。当我住在亚洲时，我试图尽可能频繁地去该地区的不同国家旅行。其中一次我的选择落在了菲律宾，这一点我绝对不后悔。一天傍晚，我在马尼拉着陆，乘出租车到我的酒店。给我留下深刻印象的是每个人都很友好，无论你走到哪里，都会有微笑和帮助。由于飞行后我相当疲惫，进了房间后我很快就昏睡过去了。第二天，我安排了和一个住在马尼拉的朋友见面，所以我早早地吃了早餐，乘出租车去马尼拉的中心地带。我们在吃午饭前逛了一圈，我对从我的朋友那里学到的所有历史印象深刻。然后去了圣奥古斯丁教堂，这是马尼拉著名的教堂。它的外观出奇地现代，但我真的很喜欢进去欣赏建筑。菲律宾真正让我吃惊的是它的饮食文化。这并不像食物完全闻名于世。我自己也有某种想法，认为这里的食物可能和亚洲其他地方的一样，但我错了。每个国家都有许多当地的变化，菲律宾也不例外。我喜欢的一点是，在许多菜肴中都有来自西班牙语世界的明显影响，考虑到菲律宾的历史，这很有趣。当我访问一个新的国家时，我尝试做的一件事是参观历史博物馆。通过观察一个国家几百年来所经历的事情，你总是能很好地了解这个国家是什么样子。马尼拉的历史博物馆也不例外，虽然博物馆不是很大，但我花了很多时间去了解更多。它也非常实惠，我一定会推荐去马尼拉的人去那里。晚上，我再次与我的朋友/熟人相约在城里过夜。我们在一个随机的小酒馆喝了几瓶啤酒，然后去了一家赌场，玩了一些轮盘赌。不幸的是，我们没有赢得任何东西，但这并不重要 :)。有一天，我准备去</w:t>
      </w:r>
    </w:p>
    <w:p>
      <w:r>
        <w:rPr>
          <w:b/>
          <w:color w:val="FF0000"/>
        </w:rPr>
        <w:t xml:space="preserve">id 69</w:t>
      </w:r>
    </w:p>
    <w:p>
      <w:r>
        <w:rPr>
          <w:b w:val="0"/>
        </w:rPr>
        <w:t xml:space="preserve">阿波罗尼亚（Apolline），约249年在德西乌斯皇帝迫害期间死于亚历山大，是一位女执事、处女、殉道者和圣人。2月9日为节庆日。</w:t>
      </w:r>
    </w:p>
    <w:p>
      <w:r>
        <w:rPr>
          <w:b/>
          <w:color w:val="FF0000"/>
        </w:rPr>
        <w:t xml:space="preserve">id 70</w:t>
      </w:r>
    </w:p>
    <w:p>
      <w:r>
        <w:rPr>
          <w:b w:val="0"/>
        </w:rPr>
        <w:t xml:space="preserve">艾芭-维特-布拉特斯特伦 艾芭-维特-布拉特斯特伦在2014年哥德堡书展上 艾芭-马塞尔-维特-布拉特斯特伦，1953年6月1日生于斯德哥尔摩[1]，瑞典文学学者、教授和女权主义者。学术生涯[编辑] 1988年，维特-布拉特斯特伦在斯德哥尔摩大学通过了她的哲学博士学位答辩，论文是《莫阿-马丁森》。三十年代的写作和漂流。随后，她在该大学担任研究助理，并在1995年晋升为副教授。2000年，维特-布拉特斯特伦被任命为Södertörn大学文学研究教授，重点研究性别问题。她因此成为该大学的第十二位教授，也是第一位在该大学担任教授职位的女性。1998-2003年期间，她是皇家技术学院董事会成员，由政府任命为公众代表。2008年至2011年，她在柏林洪堡大学的北欧研究所担任达格-哈马舍尔德教授职务。维特-布拉特斯特伦被政府任命为特别调查员，并于1995年出版了《认识的意愿和理解的意愿》（SOU）。性别、权力和高等教育中妇女研究的挑战（SOU 1995：110）。作为一名研究人员，她也是评估丹麦和芬兰的文学和高等教育的专家。</w:t>
      </w:r>
    </w:p>
    <w:p>
      <w:r>
        <w:rPr>
          <w:b/>
          <w:color w:val="FF0000"/>
        </w:rPr>
        <w:t xml:space="preserve">id 71</w:t>
      </w:r>
    </w:p>
    <w:p>
      <w:r>
        <w:rPr>
          <w:b w:val="0"/>
        </w:rPr>
        <w:t xml:space="preserve">今天我们把本学年的第一份作业寄回家😃像往常一样，会有一份数学作业和一份瑞典语作业。数学课将以纸质形式寄回家，而瑞典语课将在蛤蟆上。瑞典语作业可以在OneNote的 "内容库 "部分找到，然后在 "瑞典语作业 "页面下找到。由于OneNote在一些蟾蜍身上不幸出现了一些问题，所以这项任务也在Showbie上，但一旦OneNote为所有人工作，它就不会了。学生们已经被分配到哪个级别去做。如果有任何问题或疑虑，就给卡米拉发邮件。本学期稍后，我们将开始学习英语。今天，学生们在NO中还得到了一个额外的任务--请随时询问他们应该做什么。(如果你忘记了，它也在博客的 "NO "栏目中)</w:t>
      </w:r>
    </w:p>
    <w:p>
      <w:r>
        <w:rPr>
          <w:b/>
          <w:color w:val="FF0000"/>
        </w:rPr>
        <w:t xml:space="preserve">id 72</w:t>
      </w:r>
    </w:p>
    <w:p>
      <w:r>
        <w:rPr>
          <w:b w:val="0"/>
        </w:rPr>
        <w:t xml:space="preserve">和12个月的新零件。退货前一定要联系我们。在30天内出示收据，可以接受退货。只有未损坏的、未拆解的或经过其他处理的部件才会被退回。为客户要求特别制作的零件，超出常规范围和电气的零件将不被退回。备注必须在8天内提出。- 发票10天内通过电子邮件0:- , 信件发票10天内收费35:-+vat EJ货运包裹在瑞典境内的固定运费200:-+vat 这意味着35公斤以下，不超过120厘米。超过35公斤或超过120厘米的包裹将加收运费。frakter@ltdab.se 瑞典以外的运费：人工计算，请联系航运部门了解确切的运费frakter@ltdab.se 我们用postnord和DHL发货。 对私人：包裹在最近的交货点结束。通过短信或信件告知。包裹到达你的公司。通过短信向农业公司发送Avi。有关运费的信息，请致电0430-22270或frakter@ltdab.se 运输损坏 如果您在收货时发现托运的货物在运输途中损坏，您必须立即通知承运人。如果他们不接受对损害的责任，你应该与我们联系。如果从客户退回给我们，客户要对运输过程中可能出现的任何损坏负责。-只有预付款/总是预付款 -在出口到非欧盟国家的情况下，例如。当销售到欧盟国家时，只有在提供买方的增值税号码时才能进行增值税扣减。 在本政策中描述了Laholms Traktordemontering AB如何处理个人数据。通过网上商店、laholmstraktordem.se、电子邮件或电话订购，您同意本隐私政策和我们对您个人数据的处理。个人数据：个人数据是可以用来识别个人的任何信息。名字，姓氏，送货的家庭地址，电话号码，电子邮件 个人数据控制者。Laholms Traktordemontering AB, 556225-3582 , Per-Mikaelsgård, 31295 Laholm负责在Laholms Traktordemontering处理的个人数据 - 个人数据的存储：我们通过订单收到的个人数据是用来使我们完成您的订单。为了完成您的订单，我们可能需要向我们的供应商提供有关客户的某些信息，如-运输、-信用报告公司。我们保留数据的时间绝不会超过我们需要的时间。有些信息会被立即删除，其他的则根据信息的使用目的和法律要求，保留不同的时间长度。我们在提供担保和履行您的订单所需的时间内保存个人数据。法律要求我们为税务机关和其他监督机构等机构存储数据。你提供给我们的所有信息都储存在安全的服务器上。只有我们的少数员工和我们的会计人员可以访问这些系统，这些系统需要用户名和密码。我们从不向其他公司出售您的个人数据。 从登记簿中提取 - 纠正 - 撤销：个人有权免费获得有关我们处理的个人数据的信息，每个日历年一次。申请必须以书面形式提出，必须由申请人签字，并包括姓名、任何客户号码和个人身份号码，以及你所要求的任何具体信息。该请求应发送至。Laholms Traktordemontering AB Per-Mikaelsgård 312 95 Laholm 请注意，我们不能通过电话处理登记簿摘录的请求，您必须按照上述程序进行。摘要将在Laholms Traktordemontering AB公司收到申请后一个月内发送到申请人的地址。我们在网站上使用所谓的cookies，并收集有关访问我们网站的信息，包括有关您的计算机或设备的信息，包括IP地址、操作系统和浏览器，用于防止欺诈和各种管理目的，如监测网站的性能。</w:t>
      </w:r>
    </w:p>
    <w:p>
      <w:r>
        <w:rPr>
          <w:b/>
          <w:color w:val="FF0000"/>
        </w:rPr>
        <w:t xml:space="preserve">id 73</w:t>
      </w:r>
    </w:p>
    <w:p>
      <w:r>
        <w:rPr>
          <w:b w:val="0"/>
        </w:rPr>
        <w:t xml:space="preserve">我知道有些人认为我应该对瑞典参与向缅甸出售作战直升机一事作出评论。他们是完全正确的。关键是，我实际上已经尝试过，但没有成功地得到一个能说出我所有感受的帖子。我所想的一切。瑞典曾经向缅甸出售过武器，两次。卡尔-古斯塔夫的步枪，在美丽的、可怕的卡伦州制造万人坑。谁向缅甸出售武器有关系吗？谁把刀放在杀手的手里？去克伦人权组织的网站，自己决定。我知道我的立场，但我找不到词来表达。幸运的是，还有其他博主的笔下有更多的力量，在Frida Perju的博客上阅读关于军火交易的内容，这里。其他博客关于：缅甸，印度，军火交易，武器，萨博</w:t>
      </w:r>
    </w:p>
    <w:p>
      <w:r>
        <w:rPr>
          <w:b/>
          <w:color w:val="FF0000"/>
        </w:rPr>
        <w:t xml:space="preserve">id 74</w:t>
      </w:r>
    </w:p>
    <w:p>
      <w:r>
        <w:rPr>
          <w:b w:val="0"/>
        </w:rPr>
        <w:t xml:space="preserve">通用汽车在阿尔维卡的经销商曾经被称为Auto-Clemert AB。以下是1962年刊登在当地报纸上的广告，当时20名出租车司机中有8人驾驶欧宝Kapitän，救护车是雪佛兰（Chevy II Wagon）。不幸的是，这张照片是 "副本的副本"，在某些地方被裁剪过。底部的原图 无论如何，1960年9月23日，当这辆漂亮的美国注册的--几乎是新的--马车停在阿尔维卡的Köpmangatan和Storgatan的交叉口时。有没有知道细节的本地读者？...在汽车领域，跟上相关的文献很重要。有鉴于此，拉尔森已经开始订阅德国杂志《Motor-Export Markt》。在这种情况下，一个问题是交付时间有点长，但如果你想跟上，这是你必须忍受的事情。众所周知，玛丽安-科克（Née Nilsson）在斯文-英格瓦尔斯（Sven-Ingvars）中与斯文-埃里克-马格努森（Sven-Erik Magnusson）并肩演唱，并且在1962年期间，她替他出场。鲜为人知的是，在1963年斯文-埃里克-马格努森服兵役期间，来自阿尔维卡的女孩卡伊斯-玛丽-卡尔松为他代班。玛丽安-科克退出了，18岁的卡伊斯-玛丽-卡尔松获得了加入乐团的机会。当Sven-Erik Magnusson离开后，Kajs-Marie就辞职了--有人预测她作为独唱艺术家会有一个光明的未来，但这并没有发生--她没有野心继续当艺术家。有谁知道卡伊斯-玛丽-卡尔松在那之后发生了什么？今天举行了老式汽车会议Ränken runt。会议开始时下起了小雨，一直持续到午餐时间才停止。下雨意味着出席者不是最好的，但我们在那里的人都玩得很开心。估计我们大概有40辆不同口径的车辆出现了。我的朋友DL用小的手段、良好的赞助商关系和大量的工作，在这里创造了一个很好的、欢快的活动，让人很高兴地参观。更重要的是，最精彩的部分还在后面--即车库里的晚间聚会!像往常一样，以后会有更多的图片......。除了睡莲池，院子里还有一些div装置。 有些人不认为拉尔森是艺术，只是奇怪...但也许这就是艺术？反正有很多东西要看。现在是时候有一种产品可以遏制有时在舞池中发生的龌龊行为了。此外，该产品对那些没有意识到要保持距离的人有很大帮助。我想知道是否可以在汽车的后面安装类似的东西？前几周，拉尔森一家拜访了苏恩郊外的罗特诺斯公园。由于拉尔森对蔬菜或雕像一无所知，而只知道他认为好看的东西，所以这些照片不言自明。如果事情变得非常糟糕，在你最意想不到的时候，会有更多的照片。今天我们去了哈尔登和格林塞特拉芬（Grenseträffen）。在灿烂的天气里，所有的街道和广场上都有很多美国汽车。这是拉尔森的第一次访问，因为会议经常与其他活动相冲突。我以前说过，现在还要说--挪威的情况很有趣，因为那里有你甚至认为不存在的汽车。此外，他们对1970年代和1980年代的林肯和水星等车辆有很大兴趣。作为额外的奖励，大多数车辆都处于比新车更好的状态--至少很多都是如此。在45号公路上开车经过时，很容易错过它。据说食物还不错，拉尔森不知道，因为我们上次经过时带着三明治和咖啡。推荐客栈旁边的休息区!威弗斯乐队是一个美国民间音乐团体，1948年在纽约成立。该小组最初由罗尼-吉尔伯特、李-海斯、弗雷德-海勒曼和</w:t>
      </w:r>
    </w:p>
    <w:p>
      <w:r>
        <w:rPr>
          <w:b/>
          <w:color w:val="FF0000"/>
        </w:rPr>
        <w:t xml:space="preserve">id 75</w:t>
      </w:r>
    </w:p>
    <w:p>
      <w:r>
        <w:rPr>
          <w:b w:val="0"/>
        </w:rPr>
        <w:t xml:space="preserve">我们有许多标准箱的库存，可以立即交付。为办公室、清洁、爱好、学校和学前班订购材料。我们对库存商品提供2-3天内的快速交付，当您购买超过2000瑞典克朗（不含增值税）时，提供免费送货。纸箱和消耗品在线 - Kartonggrossisten.se.</w:t>
      </w:r>
    </w:p>
    <w:p>
      <w:r>
        <w:rPr>
          <w:b/>
          <w:color w:val="FF0000"/>
        </w:rPr>
        <w:t xml:space="preserve">id 76</w:t>
      </w:r>
    </w:p>
    <w:p>
      <w:r>
        <w:rPr>
          <w:b w:val="0"/>
        </w:rPr>
        <w:t xml:space="preserve">2019年在Ginetta GT5挑战赛初级组中获得总冠军，在瑞典的整个Ginetta GT5挑战赛中获得总亚军。新装修的差异。齿轮箱在完全翻新后经历了一场比赛。底盘上的所有衬套都是新的。该车处于最佳状态，为今年的赛季进行了车本检查，并为比赛做好准备。12件轮辋。12件擦洗过的训练滑板。第一套擦伤的雨胎。</w:t>
      </w:r>
    </w:p>
    <w:p>
      <w:r>
        <w:rPr>
          <w:b/>
          <w:color w:val="FF0000"/>
        </w:rPr>
        <w:t xml:space="preserve">id 77</w:t>
      </w:r>
    </w:p>
    <w:p>
      <w:r>
        <w:rPr>
          <w:b w:val="0"/>
        </w:rPr>
        <w:t xml:space="preserve">"令人印象深刻的动态和几乎令人难以置信的精细合奏"--《Dagens Nyheter》5分之4 "......一股富有表现力的、美丽的、综合的和开放的音乐，来自于深厚的传统，超越了技巧、速度、真实性或曲目的证明"--《fROOTS》杂志《山地会议》获得2016年瑞典民间和世界音乐奖最佳专辑提名，以及2016年瑞典芒果奖晚会年度民间音乐专辑奖。布里奇特-马斯登和勒夫-奥托森被选中代表瑞典，在2016年瑞典北欧展示节上进行展示表演。布里奇特-马斯登（小提琴）和莱夫-奥托森（手风琴）组成的二人组，有着近乎心灵感应的相互作用，对北欧民间音乐的形象性和叙述性有着独特的感受。他们对北欧民间音乐的创新诠释，加上大气的独奏和接近电影的音景，在民间音乐界和新观众中引起了极大的兴趣。这对组合成立于2009年，在斯堪的纳维亚半岛和英国都进行过巡演，现在推出了他们的首张专辑《山地会议》。"令人印象深刻的动态和几乎不真实的相互作用" 4分，Po Tidholm，Dagens Nyheter "今年伟大的唱片之一" Patrik Lindgren，Lira Musikmagasin总编辑 Bridget Marsden（小提琴）和Leif Ottosson（手风琴）组成的二人组，有着几乎心灵感应的音乐相互作用，以及对北欧民间音乐的形象性和叙述性的独特感觉。他们用大胆的编排和大量大气的即兴表演，使当代和传统音乐几乎成为电影，并为观众提供了一套曲子，这些曲子都有自己的形象。二人组成立于2009年，此后在斯堪的纳维亚半岛和英国进行了巡演，在民俗音乐界和新观众中都引起了极大的兴趣。"令人印象深刻的动态和几乎令人难以置信的精细合奏" 5分之4，Po Tidholm，Dagens Nyheter "今年的大专辑之一" Patrik Lindgren，Lira Musikmagasin的主编 迷人的故事和音乐的表演 任何事情都是真的像它看起来那样吗？而你怎么能确定呢？这些小人物在阴影中、在你的脚下、甚至在墙壁的缝隙中等待着，向你展示它可能是多么的难以了解。在夏天的晚上，他们的世界只有一个呼吸的距离。在漫长的冬天晚上，他们有太多的时间。欢迎大家在小人、仙女、di sma under earthi的陪伴下坐下来，听一听迷宫般的故事。诱人的、诡计多端的、高度紧张的和可疑的帮助，小人在阴影中、在你的脚下、在桌子下、甚至在墙壁的缝隙中等待着，他们在等待着证明你有多难知道他们在那里。 在炎热的夏夜，他们的世界是一个呼吸，在漫长的冬夜，他们有太多的时间在他们手上。来花一些时间与他们自己、下面的乡绅、善良的人、精灵、仙女和一个故事的迷宫为伴。多米尼克-凯利，来自英国的国际知名故事家，被BBC电台称为 "故事大师"，他的最新节目《魔鬼的钱包》--与民间音乐家布里奇特-马斯登（英国）和莱夫-奥托森（东南）的合作令人激动，他们还为该节目创作了音乐。他们三人一起邀请你参加一个讲故事和音乐的迷人夜晚，这是一次被称为 "想象力的电影 "的疯狂旅程。多米尼克-凯利，是一位表演故事家，他的动态风格吸引了英国、瑞典和世界各地的观众。恶魔的钱包》是他与布里奇特-马斯登和勒夫-奥托森合作的新作品，他们将讲故事的表演和音乐融合在一起，进入想象力的电影院的疯狂之旅。一个迷路的旅行者发现自己被引导着穿过了山间的迷雾；一个农民娶了一个表面上完美的妻子；一个酒鬼用永远充满的钱包进行赌博，一个焦虑的母亲看着她的孩子变成了皮包骨....。恶魔的钱包和其他的人哈</w:t>
      </w:r>
    </w:p>
    <w:p>
      <w:r>
        <w:rPr>
          <w:b/>
          <w:color w:val="FF0000"/>
        </w:rPr>
        <w:t xml:space="preserve">id 78</w:t>
      </w:r>
    </w:p>
    <w:p>
      <w:r>
        <w:rPr>
          <w:b w:val="0"/>
        </w:rPr>
        <w:t xml:space="preserve">NYA MINERAL的编辑Emil Gregori。 这些信息经许可从Lapis翻译过来。校对：Kerstin Åstrand 该翻译是与GeoNord公司合作并为GeoNord公司完成的，Lapis nr 1 , 2020 Lapis nr 2, 2020 Lapis nr 3, 2020 Lapis nr 4, 2020 Lapis nr 5, 2020 Lapis nr 6, 2020 Lapis nr 7-8, 2020 Lapis nr, 9, 2020 Lapis nr 10, 2020 Lapis nr 11, 2020 Lapis nr 12, 2020 Lapis nr 1, 2020 Lapis, year 46。编号：2020年1月 罗索夫斯基石是黑色的，有金属光泽，也有土黄色的哑光，硬度6，密度6.06。K6NaCa2[Cl|CO3] - 6 H2O 六方Bi23+[SO4|Te4+O3)2] 单斜NaMg2Fe33+Al4[O|(OH)3|(BO3)3|Si6O18] 三方/假六方，Mn62+Al[(OH)3|Si6O18] 三方Na3SrTi3[O|F|Si2O7]2 单斜Pb7(V5+O4) O4。5Cl2四边形 KLiAl1,5-2[(OH,F)2|Si,Al)4O10] 单斜体 这种新的钾锂云母与三叶石（以前的鳞片石）有关。模式地点是在中国河南省卢氏市官坡附近发现的第309号稀有伟晶岩通道。Luanshiweiite在石英中形成毫米大小、半透明、有弹性的小片，其次是Montebrasite、pollucite、bismutotantalite和elbaite。进一步的成因显示了微晶石、钽铁矿、闪锌矿、三铁矿和白云石。这个名字是为了纪念成都理工大学的岩石学教授和伟晶岩专家栾世伟（1928-2012）。Pb12Sb3As2BiS21三斜（Fe3+,Ta,Fe2+）(Nb,Ti)O4单斜 这种含钽和钛的铁铌氧化物在结构上与黑钨矿有关。该矿物在蒙古西部阿尔泰山Bulgut的花岗岩伟晶岩中形成不透明的扁平颗粒，最大尺寸为6 x 6 x 2毫米，与黑钨矿相似，但不显示可裂性。这个名字是为了纪念地质学家Lev Nikolaevich Rossovsky（1933-2009），他是中亚地区含宝石和稀有金属伟晶岩的地球化学和矿物学专家 Alexhomyakovite, V/E.10-10碱性碳酸盐Alexhomyakovite无色、白色或灰色，具有玻璃光泽，硬度为3，白色条纹颜色，密度为2.19。这种氯化碱性碳酸盐形成于科拉半岛Chibiny综合体Koashva山的钠钙矿-伟晶岩，毫米厚的矿脉和细粒假象后delhayelite。其他的伴生物包括Villiaumite, natrite, wadeite, burbankite, djerfisherite, rasvumite, molybdenite, lamprofyllite 和 pectolite。这个名字是为了纪念著名的俄罗斯矿物学家亚历山大-彼得罗维奇-霍米亚科夫（1933-2012）。菩提石，IV/K.4-30铋碲矿 菩提石无色，黄色或绿色，具有脂肪到钻石的光泽，硬度2，白色条纹颜色，密度6.46。这块硫酸盐组的碲铋矿来自加利福尼亚州蒙托县博迪镇西北19公里处的皮茨堡-自由矿。另一个地点是犹他州廷蒂克区的北星矿。在经线上发现的石英腺中，菩提石显示出各种不同的外观，从针状、列表状到阶梯状和花边金字塔状的形态。典型的伴生物是黄绿色的利希斯多夫岩球体和芥末黄色的甲壳。</w:t>
      </w:r>
    </w:p>
    <w:p>
      <w:r>
        <w:rPr>
          <w:b/>
          <w:color w:val="FF0000"/>
        </w:rPr>
        <w:t xml:space="preserve">id 79</w:t>
      </w:r>
    </w:p>
    <w:p>
      <w:r>
        <w:rPr>
          <w:b w:val="0"/>
        </w:rPr>
        <w:t xml:space="preserve">"Frälse "各版本之间的差异 当前版本来自2013年3月14日16:17 (查看wikitext) Jojje (讨论 | 贡献) (不显示用户的中间版本)第一行： [[Fil:Ulvåsaätten.svg.png|thumb|250px|right|Ulvåsaätten是一个贵族世家，不能被称为贵族，因为它在绝迹之前从未成功获得瑞典贵族身份。] [[Fil:Ulvåsaätten.svg.png|thumb|250px|right|Ulvåsaätten是一个不能被称为贵族的血统，因为它在灭绝之前从未设法获得瑞典贵族身份。]] -''Frälse''是一个北欧术语（旧西北欧语：''frelsi''，旧瑞典语''frælse''，是''fræls''"自由 "的形成，是自由和脖子的复合，因此：有''自由脖子'的意思）。&lt;ref&gt;[http://www.ne.se Nationalencyklopedin på internet (subscriber). Keyword : frälse]&lt;/ref&gt; 中世纪的意思是免税，即免于纳税。圣人的地产被称为 "frälsegårdar"&lt;ref&gt;这个词也可以指圣人土地上的农场。 见上文！）&lt;/ref&gt;或 "圣人地产"。其原意只是一个自由人，一个不属于任何人的[[农奴]]。&lt;ref name="ReferenceA"&gt;''Kulturhistoriskt lexikon för nordisk medeltid'', vol 4, sp 670 f&lt;/ref&gt; 该争斗还涉及贵族对其土地上的东西的绝对权利，否则就是''regale''：'狩猎、水、山和森林regales'。贵族也没有为此纳税或[[avrad]]。+''''Frälse''是一个北欧术语（旧西北欧语：''frelsi''，旧瑞典语''frælse''，是''fræls''"自由 "的形成，是自由和脖子的复合，因此：有''自由脖子''）。&lt;ref&gt;[http://www.ne.se Nationalencyklopedin på internet (subscriber). Keyword : frälse]&lt;/ref&gt; 中世纪的意思是免税，即免于纳税。圣人的地产被称为 "frälsegårdar"&lt;ref&gt;这个词也可以指圣人土地上的农场。 见上文！）&lt;/ref&gt;或 "圣人地产"。原意只是一个自由人，一个不属于某人的[[Slavery|Slavery]]。&lt;ref name="ReferenceA"&gt;''Kulturhistoriskt lexikon för nordisk medeltid'', vol 4, sp 670 f&lt;/ref&gt; Frälset还提到了贵族对其土地上本来属于''regale''的东西的绝对权利：''打猎、水、山和森林regale'。贵族们也没有为此缴纳税款或[[avrad]]。关于[[贵族]]的起源，[[贵族]]作为一种现象是否是原创的，有几种相互竞争的理论。世俗贵族由既定的 "大人物 "和富有的农民（[[odal]]）组成，如果他们愿意以全副武装的人和马为国王提供 "耳朵"（耳朵=马）服务，就可以免去国王的税收。在后来，人们使用了[[装甲服务]]一词。随着基督教化或更早，出现了精神救赎。关于[[贵族]]的起源，[[贵族]]作为一种现象是否是原创的，有几种相互竞争的理论。世俗贵族由既定的 "大人物 "和富有的农民（[[odal]]）组成，如果他们愿意以全副武装的人和马为国王提供 "耳朵"（耳朵=马）服务，就可以免去国王的税收。</w:t>
      </w:r>
    </w:p>
    <w:p>
      <w:r>
        <w:rPr>
          <w:b/>
          <w:color w:val="FF0000"/>
        </w:rPr>
        <w:t xml:space="preserve">id 80</w:t>
      </w:r>
    </w:p>
    <w:p>
      <w:r>
        <w:rPr>
          <w:b w:val="0"/>
        </w:rPr>
        <w:t xml:space="preserve">我们帮助你 我们的协会是为作为租户的你服务的。我们代表您在立法者面前和在您可能面临的纠纷中的利益。如果你面临问题，例如你与你的协会，与你的公寓的买家或卖家发生冲突，我们就在这里为你服务。通过加入我们，你将不会独自面对你的问题。你可以接触到我们在每个领域精心挑选的专家；从法律到财务和检查等一切。我们与律师合作，他们在瑞典各地参与了300多个关于各种问题的判决。如果你在协会会议上需要一个公正的主席，我们可以帮忙。我们在斯德哥尔摩有几个能站起来的主席。我们还可以帮助考官http://www.särskildgranskare.se/Artikel%20i%20Bor%C3%A4tt%20nr%206-2016%20-%20S%C3%A4rskild%20granskning.pdf 我们降低了会员的价格，为你创造更多的机会，以获得正确的帮助。欢迎来到我们这里!需要帮助的会员请致电我们，电话：08-778 78 14 6月23日的年度大会 由于瑞典的C19问题，董事会决定在2020年举行一次邮政投票的年度大会。 进一步的通知将很快发出。请参阅本网站上协会标题下的章程。如果你有建议和意见，请给我们发送电子邮件：info@bostadsrattsagarna.com。我们需要增加我们的法律资源。法学专业学生可以以小时为单位被雇用。将感兴趣的申请发送至 info@bostadsrattsagarna.se 2019/8 联排别墅的阁楼在上诉法院受到考验 权利人在地区法院摆脱了联排别墅的阁楼。协会董事会声称阁楼属于协会所有，尽管它只能从联排别墅内部进入。上诉法院将在今年秋天审理此案。 2019/07年董事会希望将温室扩大到自己的成员，但在协会会议上从未进行过扩大。成员们做出反应，更换了委员会，并停止了延期2019/02上诉法院审理了两起针对公寓业主的水灾案件。在一个案例中，公寓业主通过外墙收到水。目前，双方已就该案达成和解，并向租户支付了部分费用。在另一起案件中，上诉法院批准对一名10年内第三次遭受水灾的租户进行补救。上诉法院没有做出任何修改，最高法院也没有下令复审。 2018/05/04 斯维雅上诉法院于2018年5月4日裁定，乌普萨拉的公寓业主不需要为了让公司董事会成员在公寓里进行部分装修而打开浴室。乌普萨拉的一个公寓的两名董事会成员和另一名共同成员都遭遇了漏水。这三个人住在一栋五层楼的5、4和3楼。他们决定，如果他们也对三层楼进行部分翻新，就能在更大程度上翻新他们的公寓。然而，为了做到这一点，他们不得不进入二楼的公寓业主的浴室，在那里进行树干的拼接。该单位的业主反对这种入侵，因为他们的湿润房间保险将被违反，而且保险公司表示，不确定保险是否会涵盖未来的水渍。这三个水渍单位让协会成员在成员特别会议上提出解决方案，强迫2楼的居民让出浴室，但住房委员会拒绝了协会的要求。随后，住房协会向斯维雅上诉法院提出上诉，该法院是终审法院。斯维雅上诉法院的结论是，这不是一个应该在租户的浴室里进行的小干预，并驳回了协会的上诉。</w:t>
      </w:r>
    </w:p>
    <w:p>
      <w:r>
        <w:rPr>
          <w:b/>
          <w:color w:val="FF0000"/>
        </w:rPr>
        <w:t xml:space="preserve">id 81</w:t>
      </w:r>
    </w:p>
    <w:p>
      <w:r>
        <w:rPr>
          <w:b w:val="0"/>
        </w:rPr>
        <w:t xml:space="preserve">4月8日（星期三），我将与大家一起聊天我将与Skånska Dagbladet的读者聊一聊复活节、鸡蛋/野鸡蛋和素食的问题。13:30-14:30我们走。现在我想知道你最好的复活节食谱，以及如何将鸡蛋从食物中排除的技巧等等。评论和提示，否则在聊天中见。OJ!他们已经发布了一个小预告，请阅读这里：skd.se http://www.theppk.com/veganbaking.html 这里你有一个关于如何在烘焙中排除鸡蛋的良好总结。我通常在复活节餐桌上的鸡蛋杯里放一个可爱的绿色奇异果。Vegania.net发布了很多复活节食谱，还有关于素食的提示，请查看。祝你在聊天中好运!🙂 是的，祝你在聊天中好运!好样的我错过了聊天。我想问的是你是否是单身。复活节快乐!我今天买了冰激凌，香草冰激凌加乳酸菌=)=)=)我以前从未见过这个品牌，它叫Lovice Bye bye!这真的是一次非常好的、参与度很高的聊天！！！。我以为你对所有可能的和不可能的问题都回答得 "非常好"。伟大的工作 Björn!我们为你感到骄傲！！。来自妈妈和其他人的拥抱!多么有趣=）他们进展顺利吗？你好!你的博客多么可爱啊!我正在尝试素食30天，现在是第4天，正在寻找食谱。你是否介意分享任何我可以在我的网站上发布的食谱？如果是这样，请给我发一封邮件!如果你愿意，那就太好了。尊敬的约翰娜</w:t>
      </w:r>
    </w:p>
    <w:p>
      <w:r>
        <w:rPr>
          <w:b/>
          <w:color w:val="FF0000"/>
        </w:rPr>
        <w:t xml:space="preserve">id 82</w:t>
      </w:r>
    </w:p>
    <w:p>
      <w:r>
        <w:rPr>
          <w:b w:val="0"/>
        </w:rPr>
        <w:t xml:space="preserve">视频剪辑：用模板格式化简历 下面介绍如何下载和使用模板来制作一份鲜明的简历。我们会告诉你如何剪切和粘贴你的旧简历的一部分，并安排完美的字体和间距。这个视频片段是名为《Word中的优点列表》培训课程的一部分。</w:t>
      </w:r>
    </w:p>
    <w:p>
      <w:r>
        <w:rPr>
          <w:b/>
          <w:color w:val="FF0000"/>
        </w:rPr>
        <w:t xml:space="preserve">id 83</w:t>
      </w:r>
    </w:p>
    <w:p>
      <w:r>
        <w:rPr>
          <w:b w:val="0"/>
        </w:rPr>
        <w:t xml:space="preserve">柴油机弹性牛仔裤根本没有什么弹性。当你晒了9分钟的太阳，你会有很多雀斑，但你并没有真正晒黑。在这样的天气里，穿羊绒开衫真的太热了。如果你完全失去了工作的意愿，或者你从来没有得到过，你将不得不在半小时内骑自行车回家 :)发表人：你的今天真的很可爱(-：还好你保留了开衫!嗯。首先是不涂防晒霜的日光浴，烧伤了肩膀，然后是晒太阳的日光浴床...嗯，你的工作时间是否有规定...我还以为图书馆员总是在值班呢；）就像长矛手或胡肯一样......。因此，《不可告人》得到了它在壁橱中的永久位置。:)这真的很好!米莫、刺猬和阿莎：是的，它必须和我在一起。你不会把几乎是小猫的东西扔掉，是吗？:Ojanne: 是的，有时我打滑。虽然没有特别烧焦。也不是很棕。Hepp.vardag：当然是个钢铁图书管理员，不过是每天少工作一个小时去幼儿园接儿子的人 :)</w:t>
      </w:r>
    </w:p>
    <w:p>
      <w:r>
        <w:rPr>
          <w:b/>
          <w:color w:val="FF0000"/>
        </w:rPr>
        <w:t xml:space="preserve">id 84</w:t>
      </w:r>
    </w:p>
    <w:p>
      <w:r>
        <w:rPr>
          <w:b w:val="0"/>
        </w:rPr>
        <w:t xml:space="preserve">当你购买礼品卡时，它将以个人代码的形式传递给你，显示在 "你的页面 "上。你可以通过发送私人信息或打印礼品卡的方式将此代码送给你的朋友。你的朋友可以在这里向我们下订单时，在结账处输入该信息。</w:t>
      </w:r>
    </w:p>
    <w:p>
      <w:r>
        <w:rPr>
          <w:b/>
          <w:color w:val="FF0000"/>
        </w:rPr>
        <w:t xml:space="preserve">id 85</w:t>
      </w:r>
    </w:p>
    <w:p>
      <w:r>
        <w:rPr>
          <w:b w:val="0"/>
        </w:rPr>
        <w:t xml:space="preserve">拿到船的驾驶执照是必要的邪恶吗？从2009年起，所有出海的船长必须为他们的船持有许可证。也许有好有坏，但有一点是肯定的，这对你自己和其他人来说都会更安全。因此，你不妨马上开始学习!Mvh Fredrik</w:t>
      </w:r>
    </w:p>
    <w:p>
      <w:r>
        <w:rPr>
          <w:b/>
          <w:color w:val="FF0000"/>
        </w:rPr>
        <w:t xml:space="preserve">id 86</w:t>
      </w:r>
    </w:p>
    <w:p>
      <w:r>
        <w:rPr>
          <w:b w:val="0"/>
        </w:rPr>
        <w:t xml:space="preserve">WantMatures是一个国际交友平台，在竞争对手中具有很多优势。这是一个有水平的交友网站。 该网站保证用户的安全和快速的服务交付。WantMatures以其精致的设计和高效的功能而著称。 |1||FindAsianBeauty||10||Visit site||2||Ashley Madison||9.9||Visit site||3||FindEuropeanBeauty||9。7||访问网站||4||成人交友||9.5||访问网站||5||调皮||9.3||访问网站||优点和缺点 WantMatures不仅以其高水平的质量，而且以其提供的一系列服务而闻名。它们的多功能性不会让用户无动于衷。主要的和附加的服务是为用户设计的 - 初学者和高级用户。优点 - 一套不同的通信工具（聊天、电子邮件、视频和音频通话）； - 时尚和深思熟虑的设计； - 3天试用； - 大量的资料选择； - 自由浏览资料； - 基本和扩展的搜索引擎； - 方便的导航。- 没有骗局； - 额外的安全保证服务； - 所有年龄组（从18岁开始）； - 提供有用的信息； - 廉价的调情工具（眨眼、问候、表情符号）； - 专业的支持团队。- 没有免费聊天； - 没有办法通过Facebook注册； - 没有移动应用程序（通过网络浏览器访问）。WantMatures网站概述 - 最适合：寻找伴侣的成熟人士； - 会员数量：数百万； - 建议年龄：18岁以上； - 最受欢迎的功能：经济实惠的沟通工具和匹配的特殊算法。什么是WantMatures？WantMatures是寻找潜在伴侣的一个相当出色的选择。来自英语国家的人可以使用以下网站的服务。此外，WantMatures是为所有年龄组（从18岁到70岁左右）的单身人士设计的。甚至还有一些老年人梦想建立一个可靠的关系。也有可能是那些正在寻找富有的老男人的年轻女士。事实上，有一小部分成熟的人正在努力寻找性伴侣。例如，这个年龄组的女性对轻浮的关系不感兴趣。在任何情况下，你都不会在WantMatures网站上找到带有 "性 "标签的资料。 绝大多数用户都是有目的地寻找灵魂伴侣来建立家庭。成年男子是为严肃的关系和婚姻而设立的。在妇女中，这一指标略高。他们不仅对沟通感兴趣。WantMatures指的是一个可靠的约会服务。网站的质量可以通过一些标准和有无正面评论来独立判断。WantMatures是如何运作的？WantMatures根据一个简单的计划工作。如果不在注册时提供重要信息，就不可能成为本网站的用户。一个人必须注册，以便更好地熟悉WantMatures网站。 注册成功后，您就成为这个交友平台的平等用户。下一个重要方面是填写问卷。在这种情况下，你可以让合作伙伴感兴趣。使用建议的调情工具，使交流变得活泼和丰富多彩。在这些工具中，你可以眨眼，发送表情符号，明信片，音频和视频文件。客观地审视自己。不要美化事实，因为真相还是会出来的。一定要说明你目前的年龄、婚姻状况、约会目的、居住地。在表达自己的观点时，要避免淫秽语言、性暗示和公开的否定。在WantMatures上注册 在严肃的约会网站中，有一些体面的规则。WantMatures是一个值得信赖的门户网站，从不收取注册费。你可以得到一个免费的机会来放置问卷，并测试资源的功能。 只有骗子才会在没有展示 "产品 "的情况下索要金钱。在WantMatures的注册过程并不困难。唯一的细微差别是正确提供信息。注册本身不需要超过</w:t>
      </w:r>
    </w:p>
    <w:p>
      <w:r>
        <w:rPr>
          <w:b/>
          <w:color w:val="FF0000"/>
        </w:rPr>
        <w:t xml:space="preserve">id 87</w:t>
      </w:r>
    </w:p>
    <w:p>
      <w:r>
        <w:rPr>
          <w:b w:val="0"/>
        </w:rPr>
        <w:t xml:space="preserve">辣味和麝香味，红葡萄酒Campo Viejo Crianza，2016 Vinguiden没有品尝过这瓶酒，因此没有显示描述。Artnr 2786 容积750毫升 酒精度13.5% 生产商：Campo Viejo 进口商：Pernod Ricard Sweden AB 订单数：6里奥哈带有香草、香料和精细圆润的酸味。与烤羊肉肠和西红柿配酸面包一起喝。2017-06-18 有时，尤其是在一个闷热的秋天的夜晚，人们会渴望得到一种不复杂的、温暖的、带有香草、几乎是圣诞式的香料和黑莓的里奥哈。相当柔软。适合搭配羊肉和家禽以及猪肉菜肴。 2015-10-10 #VINGUIDEN 在@vinguiden上分享您的经验，并标记#vinguiden，有机会在这里看到。启发和被启发，从一个葡萄酒爱好者到另一个葡萄酒爱好者。查看所有图片 Vinguiden与Systembolaget没有商业合作关系，但只推荐其范围内的葡萄酒。所有的销售和订单都是通过Systembolaget.se进行的。</w:t>
      </w:r>
    </w:p>
    <w:p>
      <w:r>
        <w:rPr>
          <w:b/>
          <w:color w:val="FF0000"/>
        </w:rPr>
        <w:t xml:space="preserve">id 88</w:t>
      </w:r>
    </w:p>
    <w:p>
      <w:r>
        <w:rPr>
          <w:b w:val="0"/>
        </w:rPr>
        <w:t xml:space="preserve">妇科细胞检查 - 1177 Vårdguiden - 疾病、检查、寻找护理、电子服务 什么是妇科细胞检查？通过定期进行妇科细胞检查，你可以保护自己免受宫颈癌的侵害。细胞检测是从下腹部的子宫拍片中提取的，可以早期显示你是否有可能导致宫颈癌的细胞变化。所发现的大多数细胞变化是轻微的变化，可以自行愈合，但有些需要切除。细胞检测也可以显示你有癌症，尽管这非常罕见。在这种情况下，癌症通常处于早期阶段，治疗可能比后来发现的癌症更容易，副作用也更少。如果你的样本有轻微的细胞变化，实验室通常会做一个额外的测试，看它是否也含有HPV。HPV是一种病毒，是细胞变化发展成癌症的必要条件 如果样本含有HPV，使你有患宫颈癌的风险，你将在妇科诊所就诊。妇女从23岁起定期被要求进行妇科细胞检查 瑞典的妇女定期被要求进行妇科细胞检查，即所谓的筛查。如果你的年龄在23至50岁之间，你将每三年被召集一次。此后，通常每五年一次，直到你60岁。如果你超过了50岁，根据你在国内的居住地，例行公事可能略有不同。如果你因其他原因去见助产士或妇科医生进行妇科检查，也可能被要求提供巴氏涂片。准备工作 如果你正在来月经，你不应该做巴氏涂片检查。如果你在被叫的那一天，你可以重新预约。即使你怀孕了，也有可能做子宫颈抹片检查。程序是什么？进行检查时，你必须脱掉下身的衣服，躺在妇科检查椅上。医生或助产士可能以几种不同的方式取样。通常情况下，用铲子刷子宫龙头，然后在宫颈管的下部使用小的软刷子。在测试过程中，你往往也会被问到一些问题。答案对于正确分析样品是很重要的。该测试是无痛的，只需要几分钟时间。你通常会在六个星期内得到细胞测试的答案。显示更多 什么是妇科细胞检查？什么是妇科巴氏涂片检查？妇科巴氏涂片是在子宫颈的下部取样，称为子宫口，开到阴道内。该测试可以早期显示你是否有可能导致宫颈癌的细胞变化。所发现的大多数细胞变化都是轻微的变化，可以自行愈合，但有些需要切除。该测试也可以显示癌症，但这是非常罕见的。做子宫颈抹片检查是保护自己预防癌症的一个好方法，因为细胞变化可以被发现，并在发展成癌症之前容易被切除。细胞样本取自子宫颈的下部，在开到阴道的子宫龙头上。定期检查 妇科巴氏涂片检查是健康检查的一部分，被称为筛查，瑞典的妇女被邀请定期接受检查。在过去的40年里，对宫颈癌的早期发现和治疗使宫颈癌的发病率大大降低。即使你已经接种了HPV疫苗，也要去做子宫颈抹片检查，这一点很重要，因为接种HPV疫苗并不能完全预防宫颈癌。因此，重要的是，即使你已经接种了HPV疫苗，也要去做要求你参加的巴氏涂片检查。其他时间的子宫颈抹片检查 如果你正在看助产士、妇科医生或地区医生，并因其他原因接受妇科检查，也可以提供妇科子宫颈抹片检查。有时，如果你有出血问题，子宫颈抹片检查可以成为医生调查的一部分，例如，但它也可以是一个提供筛查的好机会。如果仍然快到做检查的时间，或者如果你错过了以前的巴氏涂片检查，这可能是合适的。细胞变化和癌症 如果你的细胞检查显示有细胞变化，你将被要求进行新的检查。细胞变化可由细菌对粘膜的刺激引起</w:t>
      </w:r>
    </w:p>
    <w:p>
      <w:r>
        <w:rPr>
          <w:b/>
          <w:color w:val="FF0000"/>
        </w:rPr>
        <w:t xml:space="preserve">id 89</w:t>
      </w:r>
    </w:p>
    <w:p>
      <w:r>
        <w:rPr>
          <w:b w:val="0"/>
        </w:rPr>
        <w:t xml:space="preserve">Stenungsund Golfklubb是一个非营利性协会，成立于1992年11月17日，总部设在Stenungsund市|Revision||Rev.date||Anm。|3||1997-12-11||俱乐部名称变更||5||2003-11-26||§10 C-游戏法，§21 替代者，§23 提名委员会，§25 董事会||6||2004-03-23||§10 会员||7||2006-03-21||与SGF结盟。|8||2008-03-18||第10条 会员资格和比赛权，|9||2011-11-30||以下条款的措辞对SGF第8、第9、第9a、第11、第12、第22、第24、第26条中的所有高尔夫俱乐部具有约束力|10||2019-10-29||第1条。§第10条、第13条、第15条、第18条、第21条、第22条、第16条 关于年度大会处理事项的建议 第24条、第25条、第26条 目标和宗旨 体育运动的使命宣言 体育是一种身体活动，我们这样做是为了表现得更好，获得乐趣和感觉良好。体育包括训练、比赛、竞争和展示。我们的使命 我们希望在各个层面开展我们的运动，使人们在身体和精神上以及社会和文化上得到积极的发展。因此，我们希望我们的体育设计能够做到：--它在各个层面的形式和内容上不断得到发展和改进；--每一个愿意参加的人，无论民族血统、宗教、年龄、性别、国籍、身体和精神能力如何，都可以参加协会举办的体育活动；--它提供的经验能够在不同社会群体的人之间建立联系；--参加活动的人能够帮助决定并对他们的活动负责；以及--它让每个人都有机会。积极参与友好和安全的社会社区 CONTENTS |§1||目标||4||§2||摘要||4||§3||成员||4||§4||决策机构||4||§5||签署者||4||§6|活动||4||§6||活动第7条--章程解释--第5条--章程修订--第8条--高尔夫俱乐部的解散--第5条--第9a条--俱乐部资产的处置--第5条。|§第10条--会员资格--6条--11条--加入--6条--12条--终止--6条--13条--会员权利和义务--7条--14条--参加俱乐部活动--7条--15条--终止。选举委员会 第23条 委员会的组成。12 审计 §24 审计 13 管理委员会 §25 组成 13 §26 职责 14 §27 召集、法定人数和投票 14 §28 决策权的转移 15 总则 §1 宗旨 高尔夫俱乐部的宗旨是根据高尔夫运动的使命宣言，促进其会员练习高尔夫。在其活动中，协会应促进无兴奋剂的运动。 第2条 会员资格 高尔夫俱乐部由具备以下条件的自然人组成</w:t>
      </w:r>
    </w:p>
    <w:p>
      <w:r>
        <w:rPr>
          <w:b/>
          <w:color w:val="FF0000"/>
        </w:rPr>
        <w:t xml:space="preserve">id 90</w:t>
      </w:r>
    </w:p>
    <w:p>
      <w:r>
        <w:rPr>
          <w:b w:val="0"/>
        </w:rPr>
        <w:t xml:space="preserve">关于对尼日利亚的访问 2015年11月5日在Cecilia Malmström | 标签: 非洲, 援助政策, EPA, 妇女, 尼日利亚 | by Cecilia Malmström | 发表评论 欧盟尼日利亚商业论坛 经济伙伴关系协定（EPA）是欧盟与ACP（非洲、加勒比和太平洋）国家之间的协议，通过增加贸易和投资来促进可持续发展和减少贫困。它们是为个别国家/地区量身定做的协议，经济伙伴关系协定还在援助努力的同时进行贸易自由化。 伙伴关系还包括支持改革、经济多样化、打击腐败和努力确保各国的各种产品符合国际标准和消费者安全要求的资金。 今天，我在尼日利亚的欧盟-尼日利亚商业论坛上就欧盟与西非的协议发表讲话。尼日利亚刚刚有了一个新政府，还没有签署协议，所以有很多问题。 你可以在这里阅读我的演讲。在这一天，我还与民间社会代表和商界人士共进早餐，讨论他们为打击腐败所做的努力，腐败是尼日利亚的一个主要问题。我也有时间与拉各斯州长安博德会面。下午，我还参观了Kinabuti，这是一家时装公司，其非营利使命是通过让来自贫困地区的年轻人有机会参加各种职业培训课程来赋予妇女权力。该时装将成为激发和促进现有创造力和潜力的平台。世界银行的一份报告显示，经济伙伴关系协定给尼日利亚带来了好处，大部分行业将从经济伙伴关系协定中受益。 经济伙伴关系协定将取消欧盟对尼日利亚出口的所有关税。这将为增加出口提供机会，随着更多的产品被授予免税进入欧盟，这也将鼓励尼日利亚的出口更加多样化。慷慨的规则也意味着尼日利亚公司可以更容易地使用来自其他国家的零件或加工货物，而不至于使其出口产品失去对欧盟的免税准入。随着欧盟商品对工业品和机械的关税逐步取消，价格将下降，它们可以促进尼日利亚的增长。 经济伙伴关系协定并没有取消对敏感的西非农产品和消费品的关税。 该协定还包括保护国内工业和粮食安全的保障措施。欧盟将在2015-2020年为西非提供至少65亿欧元的一揽子援助以补充经济伙伴关系协定，重点是贸易、工业、农业、基础设施、能源和公民社会的能力建设。 2015年10月27日，Cecilia Malmström | 标签: 委员会工作计划 | by Cecilia Malmström | 2 评论 委员会主席Jean-Claude Juncker 图片: 欧盟委员会 本周日，容克委员会将完成其一年的使命。2014年欧洲议会选举的口号是 "这一次是不同的"，一年来，委员会已经表明这一次是不同的。我们委员会在让-克洛德-容克主席的领导下，试图明确我们的优先事项和工作方式，以配合欧盟的期望，解决我们面临并必须共同解决的重大共同挑战。例如，在当前的庇护危机中，委员会集中了所有可用的资源，带头努力控制局势，让逃到欧洲的人和留在叙利亚邻国难民营中的人得到帮助。显然，在这方面还有很多工作要做，尤其是在成员国。每年之前，欧盟委员会都会通过一个工作计划，这是我们未来一年的计划，以协调一致的方式改善欧盟合作。在过去的一年里，委员会提出了投资计划、数字单一市场、能源联盟、安全战略、欧洲移民议程、改进欧洲货币联盟和 "我的 "新贸易战略等建议。 在今年结束之前，还将有关于循环经济和工人自由流动的建议。今天通过了2016年的方案，你可以在这里阅读（链接）。它是一个</w:t>
      </w:r>
    </w:p>
    <w:p>
      <w:r>
        <w:rPr>
          <w:b/>
          <w:color w:val="FF0000"/>
        </w:rPr>
        <w:t xml:space="preserve">id 91</w:t>
      </w:r>
    </w:p>
    <w:p>
      <w:r>
        <w:rPr>
          <w:b w:val="0"/>
        </w:rPr>
        <w:t xml:space="preserve">在海边发现珠宝......？我意识到，如今我更习惯于拍摄珠宝，而不是拍摄人和我周围的环境。在我拍摄的所有照片中，只有几张描述了昨天在马斯特兰岛上的惬意！另一方面，也许沉浸在珠宝世界中并不那么疯狂，因为昨天的出游给了我灵感，让我安排在岛外拍摄卡玛珠宝的秋季系列。如果你在一个晴朗的日子里，在光线良好的情况下点缀这个地区，我想它可能真的很不错。因此，希望不久后还会有一次访问马斯特兰的机会！我们享受了一次令人眼花缭乱的乘船之旅！当我想起拿出相机的时候，大家都在另一个方向忙碌着。我趁机给我的新手镯拍了一张照片。我的表妹乔桑和她的好狗卡奇亚我的姨妈在马斯特兰有一家很棒的商店，他们有很多漂亮的衣服和包。在岛屿上，他们有不同的判断天气的方式=)希望你也有一个美好的周末!作者：Tove2010年8月9日18:53Marstrand绝对精彩，哈哈。喜欢他们判断天气的方式:)是的，意大利很美。其实我更喜欢法国，那里的人对食物有同样的热情，而且男人们也不那么咄咄逼人 :)ReplyRaderaAdd commentRead more.我的名字是约翰娜-伦德格伦，我经营着卡尔玛珠宝公司。在Karma，你会发现由我设计和手工制作的美丽和时尚的珠宝。在博客上，你有机会参与我作为珠宝设计师和自营职业者的日常生活，以及新珠宝的图片和更多。请随时留下评论或问题！不要错过查看卡尔玛珠宝的电子商店!</w:t>
      </w:r>
    </w:p>
    <w:p>
      <w:r>
        <w:rPr>
          <w:b/>
          <w:color w:val="FF0000"/>
        </w:rPr>
        <w:t xml:space="preserve">id 92</w:t>
      </w:r>
    </w:p>
    <w:p>
      <w:r>
        <w:rPr>
          <w:b w:val="0"/>
        </w:rPr>
        <w:t xml:space="preserve">合唱团被拒绝参加交响乐团--没有 "足够的种族多样性" 两个高中合唱团不被允许继续参加亚特兰大交响乐团，因为他们没有 "足够的种族多样性"。这是根据福克斯新闻的报道。古典音乐是属于欧洲人民的一种文化形式。但当其他种族缺乏人才时，总是有可能出现配额。这就是亚特兰大交响乐团拒绝两个不够多样化的合唱团时的做法。相反，他们引入了第三个更多文化的合唱团。这一决定招致了批评，但亚特兰大交响乐团总裁斯坦利-罗曼斯坦(Stanley Romanstein)说，将要演出的乐团必须 "反映 "亚特兰大人口的多样性。罗曼斯坦本人恰好也是犹太后裔。拉西特和沃尔顿这两所学校提出要拿出一小部分合唱团，但一直不想以合唱团成员属于 "错误 "种族为由将他们排除在外，因此没有表演。 </w:t>
      </w:r>
    </w:p>
    <w:p>
      <w:r>
        <w:rPr>
          <w:b/>
          <w:color w:val="FF0000"/>
        </w:rPr>
        <w:t xml:space="preserve">id 93</w:t>
      </w:r>
    </w:p>
    <w:p>
      <w:r>
        <w:rPr>
          <w:b w:val="0"/>
        </w:rPr>
        <w:t xml:space="preserve">Karin O'Mahony 2015年12月18日 公司依靠强硬的文化来推动良好的财务业绩，这在瑞典可能不是一个大问题。但是，强硬的领导在其他许多国家也很常见，在这些国家，强硬往往与效率有关。也许一个更亲切的领导模式在未来会有更大的影响。事实上，来自几所领先大学的新研究表明，更积极的企业文化不仅会给员工带来好处，而且还会以更好的财务业绩的形式显示在底线上。研究人员和作者Emma Seppälä（斯坦福大学）和Kim Cameron（密歇根大学）在《哈佛商业评论》中为那些希望在工作中培养积极文化的管理者列出了四个关键点：促进工作中的社会互动：导致更少的病假，更快的学习，更好的个人表现。它还能减少风险群体的早期死亡率，如肥胖者、有酗酒问题的人、吸烟者和那些在工作场所以外没有什么社会网络的人。表现出同理心：老板的行为在这里对员工的幸福感有重大影响，正如研究表明，测量那些被提醒其上司在不同情况下的行为的人的大脑活动。努力提供帮助。创造了忠诚度，导致员工也会多走一步，互相帮助--积极的螺旋式上升。鼓励谈话--特别是关于问题的谈话：创造一种安全感并导致更好的表现。一个积极的文化也会对整个组织的财务表现产生影响，原因之一是员工压力大时产生的隐性成本。例如，在（美国）给员工带来很大压力的公司中，医疗费用大约高出50%。除此之外，还有工作场所事故的成本--据报道，压力是60%至80%的事故的原因。除了压力之外，还有两个因素被认为是导致成本增加的原因：员工参与度低和员工忠诚度降低。瑞典发展最快的公司之一将善良的文化作为其领导力的一个关键因素。在这里阅读关于Happydress的创始人和其他20个快速成长者的提示：http://chef.se/ledarskapstips-fran-21-succeforetagare/ 公共部门的经理比私营部门的经理好吗？大数据和重型研究人员在此提供了答案：http://chef.se/chef-i-offentlig-och-privat-sektor-sa-olika-ar-ni/</w:t>
      </w:r>
    </w:p>
    <w:p>
      <w:r>
        <w:rPr>
          <w:b/>
          <w:color w:val="FF0000"/>
        </w:rPr>
        <w:t xml:space="preserve">id 94</w:t>
      </w:r>
    </w:p>
    <w:p>
      <w:r>
        <w:rPr>
          <w:b w:val="0"/>
        </w:rPr>
        <w:t xml:space="preserve">自由潜水是一项在全世界范围内进行的活动。由于不需要特殊设备，这往往是与水下世界的第一次接触。如果练习得当，这项运动是安全的，但它也夺去了生命，主要原因是潜水员在潜水前过度换气（喘气）。在竞争中，人们会尽力而为，过度换气很容易成为自觉或不自觉地超过竞争对手的一种手段。事实也表明，在通过 "偿还氧债 "做完艰苦的工作后，冻结或屏住呼吸的人可能会发现自己在血氧水平变得太低而无法维持意识的情况下，没有时间发展二氧化碳驱动。因此，它不适合参加自由潜水比赛。我认为，如果在比赛中发生意外，给自由潜水带来不好的名声，那是很不幸的。自由潜水是水上技能和安全水肺潜水的基础，也是对潜水感兴趣的人适合的初学者活动。重要信息 2008年12月对诺尔塔列（Norrtälje）死亡事件的调查给了我们许多思考的余地。通过这次调查，我们了解到有几起与此类似的事故是由于憋气游泳者在泳池浅水区从水中升起，然后与同伴接触后昏迷。正如《Sportdykaren》杂志中的一篇文章所解释的那样，其原因是生理事件的组合。点击这里获取《论自由潜水中的浅水区风险》的副本。内容：2013年SSDF关于自由潜水和玩水的风险的新闻稿 关于自由潜水中浅层的风险。2009年12月Sportdykaren杂志的手稿 当涉及到自由潜水比赛时，责任和判断力在哪里？DYK杂志上的辩论文章 关于自由潜水的锦标赛和比赛。致函SSDF关于自由潜水比赛的问题。致SSDF的信 自由潜水是你能做的最酷的事？阿维森报》的辩论文章 当星期五的潜水比赛时，责任和义务在哪里？汉斯-厄恩哈根，FOA海军医学研究负责人和SSDF医疗官员 这里转载的文字是原文，由DYK报的编辑人员改编。该文被收录在DYK 1999年第4期。现在是星期六的清晨。外面的天气比秋天的博胡斯莱恩更冷，风也更大。我应该躺在床上，享受一个自由的早晨，但我早早就醒了，觉得我必须起床去做一些我没有计划在这个星期六做的事情。它是什么？好了，第1/2期的DYK杂志，其中有一系列关于自由潜水的文章，有很多我觉得我需要回应的。实际上，我可以坐视不管，因为知识和真理已经在其他地方发表了，任何有兴趣的人都可以从现有的来源获得知识。现在，有色媒体的影响力非常大，所以我想借这个机会，利用这个媒介，传播一些关于自由潜水的知识。我知道这段文字不像美丽的彩色图片那样具有吸引力，但在潜水杂志中大男子主义的彩色图片和晚报在体育潜水事故中使用的黑色文字之间，这段文字也许能够找到自己的位置。至少对于那些真正对自由潜水感兴趣的人来说。让我从Tord Bergelin的发言开始，他说瑞典的人们害怕承担责任，SSDF应该帮助使自由潜水更加安全。SSDF拒绝自由潜水的竞争，正是因为SSDF要承担责任。尽管有压力，SSDF还是敢于对自由潜水比赛说不，因为它知道风险太大。同时，自由潜水的活动非常多，特别是在年轻人中，可以考取不同级别的证书。 声称SSDF没有做任何事情来使自由潜水更安全，这纯粹是胡说八道，不需要进一步回答。</w:t>
      </w:r>
    </w:p>
    <w:p>
      <w:r>
        <w:rPr>
          <w:b/>
          <w:color w:val="FF0000"/>
        </w:rPr>
        <w:t xml:space="preserve">id 95</w:t>
      </w:r>
    </w:p>
    <w:p>
      <w:r>
        <w:rPr>
          <w:b w:val="0"/>
        </w:rPr>
        <w:t xml:space="preserve">可能要用对接杆。或者至少 "借用 "别人的选举海报来传递自己的信息，就像Fissers那样。不，我不是在开玩笑，他们 "借用 "别人的海报冷，然后试图解释他们实际上是在选举前一周破坏其他政党的海报的事实！"。对我来说，借贷并不是未经允许就拿或使用别人的东西。借款是一种协议，如果你借东西，你要征得同意!太不尊重人了，而且极其幼稚。但现在他们的经济恐惧症和选举承诺的融资得到了解释，他们只是 "借 "来了所需的5000亿。或者当旧钱在2-3个月后用完时，他们再印新钱......因此，在选举前一周，法格们接管了其他政党的选举海报，并称其为 "借钱"。我喜出望外!那么在选举前一周......他们真的不知道民主如何运作，甚至不知道什么是民主。因为这不仅仅是一些迷茫的青少年在醉酒后认为这是一件有趣的事情，这一切都得到了高层的认可。"问答：粉红色的眼镜--让它们在选举后也继续存在"!他们提出的问题是 "对别人的海报这样做可以吗？"但他们根本没有回答......为什么要写一个你自己都不回答的问题？那么，Palm戴着他鼻子末端的眼镜看到了什么？她看到了秘密的父权制!她还用她那神奇的眼镜看到了漂亮的别墅。不，只是在开玩笑，这是一个公然的拼写错误😉，但现在眼镜的力量正在认真地显示出来!当你戴上粉红色的眼镜时，自行车道上的白人中年男子（没有戴头盔，他们是！）变成了你在我们的世界里能遇到的绝对最厚脸皮和最不愉快的人相比之下，即使是ISIS/IS也是主日学校的孩子!强大的眼镜!而那些指出她对人的看法有点陈旧的人，在眼镜的帮助下变成了 "种族主义者 "和 "性别主义者"。立即和自动地，没有通过去它发生。迅速而有效!因此，人们不禁要问，维罗妮卡-帕尔姆是否真的在正确的党内？我想，她可能会在菲斯派那里更舒服，他们可以坐在一个圈子里，一边恨白人，一边唱 "我恨你这个该死的人"。但当然，维罗妮卡-帕尔姆也渴望权力，所以我想这就是一切出错的地方！"。这就是强大的眼镜的模样!你可以通过他们看到他们得到的幻象!而当你的鼻子上戴着粉红色的强力眼镜时，最可怕的事情就会转化为完全合理和符合逻辑的事情。一定是有魔法在里面!Jussi H Lundell："后现代主义的毒药，作为公共卫生问题的自杀，以及FI对爱的概念的误用。"Fi是一个不严肃的聚会，人们大多对其嗤之以鼻，这并不新鲜，但这样的行为让我愤怒。古德伦似乎也不介意，我们的客观记者也不介意。他们是可悲的。你错过了背景。如果根据交叉民主秩序，该党是被压迫的少数人*，这不是破坏行为。 (*"纳粹"，例如，不能被压迫，无论他们在政治上有多大的代表权 )当你戴上粉红色的性别眼镜时，你一定患有严重的视力问题；至少鉴于Fi想强加的不谙世事和极端主义政策，看起来是这样的。我同意Palm更适合于Fi，因为她与他们扭曲的世界观相同。但正如我所说，她太渴望权力了，无法加入Fi......他们似乎不明白，每个人都可以做同样的事情。其他党派已经明白，和平对每个人都有好处，但斐济认为他们可以成为唯一一个打脏的人。想象一下，如果社会主义者和温和派联合出去破坏Fi的海报，他们会在两个小时内消失。</w:t>
      </w:r>
    </w:p>
    <w:p>
      <w:r>
        <w:rPr>
          <w:b/>
          <w:color w:val="FF0000"/>
        </w:rPr>
        <w:t xml:space="preserve">id 96</w:t>
      </w:r>
    </w:p>
    <w:p>
      <w:r>
        <w:rPr>
          <w:b w:val="0"/>
        </w:rPr>
        <w:t xml:space="preserve">只是为所有的人提供一些安静的周日瞥见，我可爱的...祝你玩得开心，享受另一个让我们更接近春天的一周...:)你好，我的心！我似乎被某种隔天的病症击中了！？因此，现在我希望能好起来，所有的时间...亲吻和拥抱，祝你周末愉快，亲爱的。非常感谢你来访问我！= LYCKA 我很冷，而且发烧了，当时觉得非常抱歉！而且我突然有一种强烈的夏天的渴望，当我看了下面的图片......现在我将睡得更香，并梦想着......温暖和绿色的景色，蟋蟀的歌声和明天的气味。今天感觉有点黑，有点白。公司注册办公室没有批准我提议的店名。但是你知道，我不会去打扰，我要按照我的意图来推销自己。祝愿大家有一个美好的一周，我可爱的人！"。并且记住...你好，我亲爱的朋友们!今天，你可以再次和我一起去阿古斯塔斯。当然还会有很多小事要做，但我还是很高兴...:)吻和拥抱我所有可爱的人！并祝你们周末愉快。非常感谢所有的访问......-我们是最棒的!在这里，所有的东西都是完全无索赔的，商店已经开始运行了！非常感谢这三年来我所有的客户。</w:t>
      </w:r>
    </w:p>
    <w:p>
      <w:r>
        <w:rPr>
          <w:b/>
          <w:color w:val="FF0000"/>
        </w:rPr>
        <w:t xml:space="preserve">id 97</w:t>
      </w:r>
    </w:p>
    <w:p>
      <w:r>
        <w:rPr>
          <w:b w:val="0"/>
        </w:rPr>
        <w:t xml:space="preserve">Huddinge Centrum是一个一年四季都充满生命力和活力的地方。在这里，你会遇到著名和不知名的面孔，他们会让你了解他们的日常生活。欢迎来到这里，与我们分享你的日常生活!11月 在服装行业工作了30年后，我仍然觉得我的工作具有指导意义。每天我都有机会认识新的人，他们来为自己买衣服，或作为礼物送给身边的人。在开始的时候，我们花了几年时间才在Huddinge Centrum稳定下来，但今天我经常看到熟悉的面孔回来--他们已经这样做了好几年。当你认识我们的常客和他们的家人时，这就成为一项非常个人化的工作。最后，我想感谢所有外出购物的人，使胡丁格的当地贸易受益--没有你们，我们就无法生存。Christian Hadodo，Huddinge Centrum的Collection of Brands的商店经理。从我16岁起，发型和化妆就成了我的一大兴趣。这是从帮助我的表兄弟和朋友们化妆开始的，到今天我仍然这样做。当我们有女孩出去玩的时候，我通常会给她们做发型和化妆--给别人化妆是一件很有趣的事情。在我们位于Huddinge Centrum的商店里，我们为所有年龄段的顾客提供化妆、香水和头发护理产品。欢迎来到我们的商店!马西-文森特（Mathy Vincent），Huddinge Centrum的Kicks的店员。观看视频 (FB): https://www.facebook.com/127172700680584/videos/804131273681919 SEPTEMBER 当我开始在Huddinge中心的Intersport工作时，我立即感到了强烈的家的感觉。我爱上了胡丁格充满活力的小镇中心和它的传统商店--它们也被证明是斯德哥尔摩最漂亮的顾客。这里真的有一种家庭的感觉，正是与客户的所有接触使我们在这里工作变得如此有趣。这让我热爱我的工作。Linda-Li Falkegrim，Huddinge中心Intersport的店长 我在Pagelle的工作最棒的一点是，我可以认识很多人。我们有很多本地客户，他们往往定期来购买不同场合和节日的衣服。你会了解对方，能够跟随他们经历大大小小的生活事件，这很令人兴奋。很高兴我们有这样一个支持我们的客户群，他们表示欣赏本地贸易。Matilda Thorell，Huddinge中心Pagelle的店长 8月 作为专业裁缝40年后，我仍然觉得这份工作充满乐趣和回报。从事服装工作需要有良好的质量意识，更需要有对细节的关注。我之前在Södermalm和Östermalm都有店铺，从2018年开始，我在Huddinge镇中心这里经营我的生意。在这里工作的人都有多年的经验，可以帮助你处理大大小小的事情--无论是缝制你最喜欢的牛仔裤，还是修整舞会礼服。欢迎来到我们这里!罗米尔-阿霍，胡丁格中心的罗米尔裁缝和干洗店 在我的工作中遇到这么多不同的人是非常有趣的，但也是一种挑战。通常我们的客户要去旅行，听到他们的旅行计划很兴奋。但是，也有很多人想要一个上学或工作用的包。我最后也给自己买了几个袋子，但不是太多，因为你可能会认为我的工作是这样的！"。在未来，我想在美国进行公路旅行，探索不同的地方--那里有太多的东西可以看！"。埃洛伊丝-诺德曼(Eloise Nordeman)，哈丁格中心Accent的店长 MARS 对我来说，烹饪是关于情感和想象力--拥有将高质量的食材组合成美味菜肴的知识。而这正是我们过去20年来在Casa Buongiorno所做的。我喜欢做饭，给我们的客人提供良好的服务和难忘的味觉体验。我们有很多回头客，对我来说，这证明我们所做的事情得到了哈丁格人的赞赏。胡丁格镇中心的Casa Buongiorno餐厅的Chico Köprucu 观看视频: https://www</w:t>
      </w:r>
    </w:p>
    <w:p>
      <w:r>
        <w:rPr>
          <w:b/>
          <w:color w:val="FF0000"/>
        </w:rPr>
        <w:t xml:space="preserve">id 98</w:t>
      </w:r>
    </w:p>
    <w:p>
      <w:r>
        <w:rPr>
          <w:b w:val="0"/>
        </w:rPr>
        <w:t xml:space="preserve">SD-man "应该控制穆斯林，并制定新的法律" by 14:57 我们之前报道过Bollnäs市议会成员Pär Norling的情况，他想对伊斯兰教实行全面禁止。Hela Hälsingland报》现在对此事进行了跟踪报道，发现SD还没有时间排除Norling。"Pär Norling仍然是瑞典民主党的成员。在本周末的社民党董事会上，没有就可能的开除党籍作出决定。这件事从未被讨论过。这甚至不在议程上。 - 没错，新闻官马丁-金努宁说。Pär Norling案将在11月底的下一次党委会议上提出。现在没有时间了。"诺林有自己的想法，为什么他还没有被开除："是的，他们根本不敢开除我。"诺林还谈到了他在禁止伊斯兰教方面得到的大量支持："来自瑞典各地的党内同事纷纷打电话支持我，说如果我被开除，他们就会离开党内。有这么多人支持我，你应该知道。"如果这种说法是真的，那么我们在瑞典的议会中有一个声称是民主的政党，但实际上内部有强烈的愿望要废除宗教自由。一种包含在人权中的自由。"所说的就是所说的。我不后悔我说的任何一句话。穆斯林应该受到控制，应该建立新的法律"。Pär Norling</w:t>
      </w:r>
    </w:p>
    <w:p>
      <w:r>
        <w:rPr>
          <w:b/>
          <w:color w:val="FF0000"/>
        </w:rPr>
        <w:t xml:space="preserve">id 99</w:t>
      </w:r>
    </w:p>
    <w:p>
      <w:r>
        <w:rPr>
          <w:b w:val="0"/>
        </w:rPr>
        <w:t xml:space="preserve">埃利安-冈萨雷斯（Elián González），1993年12月6日出生在马坦萨斯州的卡德纳斯，是一名古巴男孩，2000年，他的父亲胡安-米格尔-冈萨雷斯（Juan Miguel González）在古巴与移居佛罗里达的母亲一方的亲属（最引人注目的是胡安-米格尔的叔叔拉扎罗-冈萨雷斯）之间的监护权纠纷发展成为古巴和美国政府之间的政治问题，从而引起了世界关注。1999年11月，伊莱恩的母亲伊丽莎白-布罗顿（Elizabeth Broton）在和一群人从古巴乘船前往佛罗里达时，带着她的儿子。船在途中沉没，船上的大多数人都淹死了，包括埃利安的母亲。Elián后来被安置在迈阿密的亲戚那里，当他的父亲要求归还他的儿子时，他们拒绝放弃他。菲德尔-卡斯特罗在看到该案的材料后，亲自参与了他父亲一方的工作。谈判很快就达到了政府层面，克林顿总统宣布美国将履行其与古巴的引渡协议，并遵守美国法院的决定，让伊莱恩与他的父亲团聚。然而，在迈阿密的亲属拒绝接受这一点，2000年4月22日，这名男孩被警察从迈阿密的房子里强行带走，他被亲属关在那里。该行动被广泛宣传。获释后，埃利安立即被送往华盛顿与他的父亲团聚，他的父亲和他的妻子内尔西-卡梅纳特以及埃利安同父异母的妹妹希安尼一起来到美国。团聚后不久，他们一家就离开了美国。从那时起，埃利安就和他的父亲一起生活在古巴。他的生日已经被菲德尔和劳尔-卡斯特罗见证了好几次。还有一部关于埃利安的电影，名为《危机中的家庭--埃利安-冈萨雷斯的故事》。</w:t>
      </w:r>
    </w:p>
    <w:p>
      <w:r>
        <w:rPr>
          <w:b/>
          <w:color w:val="FF0000"/>
        </w:rPr>
        <w:t xml:space="preserve">id 100</w:t>
      </w:r>
    </w:p>
    <w:p>
      <w:r>
        <w:rPr>
          <w:b w:val="0"/>
        </w:rPr>
        <w:t xml:space="preserve">我建议你不要接电话或发短信。如果你和他接触，更容易被他的好话和爱的宣言所影响和吸引。而我对这句话的理解是，从长远来看，他可能会对你造成危险。向别人寻求支持，并确保你能保护自己。</w:t>
      </w:r>
    </w:p>
    <w:p>
      <w:r>
        <w:rPr>
          <w:b/>
          <w:color w:val="FF0000"/>
        </w:rPr>
        <w:t xml:space="preserve">id 101</w:t>
      </w:r>
    </w:p>
    <w:p>
      <w:r>
        <w:rPr>
          <w:b w:val="0"/>
        </w:rPr>
        <w:t xml:space="preserve">"移民是福利的核心"，即将离任的中央党领导人Maud Olofsson最近在Almedalen的演讲中说道。关于外国出生的人消费财政援助（社会援助或收入支持）的统计数据显示了故事的另一面。以下是24个最大城市的最新数据。请注意，这与 "外国出生的 "有关。同样的 "外国背景 "的统计数字看起来会更糟糕，但它们没有被编制出来，在我们看到这个统计数字之前，地狱可能会结冰。每年6月中旬，渣打银行网站上都会公布财政援助的统计数据。6月17日，渣打银行的出版日历说，将公布统计数据。但今年没有公布统计数据。经过与SCB的一些邮件往来，我发现今后只有国家卫生和福利局会公布这些统计数据。问题是，国家卫生和福利委员会的报告方式与SCB不同。我与国家卫生局联系，要求提供我感兴趣的、他们没有公布的统计数据。我得到的模糊答复是 "正在计划中"，将在 "假期后的秋天的某个时候 "出版，他们不能给出一个日期......幸运的是，索拉尔夫-阿尔弗森也追寻到了国家卫生委员会，以掌握这些数字。索拉尔夫不仅是一名博主，也是一名国会议员，这显然得到了回报。在假期中，统计数字到了。然而，统计数据的编制方式与SCB的网站不同，所以我不得不将Socialstyrelsen的2009年统计数据与SCB的统计数据进行比较，以弄清我应该如何对待2010年的统计数据。我们当局的这种诡计让我相当生气，所以我做了一点额外的努力，把这个统计数字整理出来。在本特-韦斯特贝格被任命为 "调查渣打银行 "的几个月后，所有这些麻烦就发生了，但这并没有让我的愤怒减少。我没有证据表明韦斯特伯格与此有关。但是，在这个特殊的人出现后，这些敏感的统计数据突然变得如此难以获取，这当然是一个巧合。他对瑞典造成的伤害还不够吗？难道不能让他在某个地方做州长吗？注意!包括2011年在内的更多最新统计数据可在此查阅。财务援助1998-2011/ 哦，我的天啊......你做的工作真了不起，Affe。就在今年，有很多额外的工作，因为有权力的人想把事情复杂化。小气的类型。是的，但显然他们隐藏的真相还不够多......本根将不得不解决这个问题，我想。向公民提供信息，那是什么废话？@ Hanif Bali , 如果Solna在外国人和瑞典人之间的差异比较平均，那么他们是否可以证明所有其他20个最大的城市都有严重的超比例。我怀疑你是否有那么愚蠢，然而，可以想象，你很难保持一个直率的面孔，并大声喊出，继续大规模移民，这对每个人都有好处！！！。请想一想，有时最好是保持沉默，哈尼夫......如果知道你是如何得出这些数字的，会很有趣。我相信我们当中有很多人也想这样做，以获得我们自己城市的数字。你是否做了假设，将有 "外国背景 "的人包括在内？还是说这些并没有包括在你的图表中。如果是这样，比较就会进一步歪曲。只有2010年的数字才是 "棘手 "的。我自己使用各种技术制作图表和计算。马的工作已经完成。如果有你感兴趣的市镇，我可以迅速制作。不，外国背景（即父母都在国外出生的瑞典儿童）在这些统计中被纳入瑞典出生的群体。我没有做任何假设。不敢去那里。如果能看到阿维斯塔和博尔的统计数据，也是很好的。</w:t>
      </w:r>
    </w:p>
    <w:p>
      <w:r>
        <w:rPr>
          <w:b/>
          <w:color w:val="FF0000"/>
        </w:rPr>
        <w:t xml:space="preserve">id 102</w:t>
      </w:r>
    </w:p>
    <w:p>
      <w:r>
        <w:rPr>
          <w:b w:val="0"/>
        </w:rPr>
        <w:t xml:space="preserve">数字营销传播 今天，我们可以非常精确地接触到你想交谈的人。但你真的有什么有趣的事情要告诉他们吗？因为今天，仅仅为你的信息找到合适的人是不够的。你需要付出更多。让我们有感觉的东西。要想成功，你需要有一个被欣赏和喜爱的信息和内容。但作为回报，你现在得到了你的潜在客户的全神贯注。只有现在你才有意义。舞台是你的--标签!欢迎成为更多业务的战略伙伴。广泛的营销是通往新客户的高速公路的日子显然已经过去。就像现在越来越多的人使用广告拦截器的事实告诉我们，许多人终于厌倦了误导性的广告。扪心自问--我们是不是都有点厌倦了？一个合作伙伴为许多企业服务 在NOGA，我们帮助品牌所有者、电子商务运营商、工业和服务公司实现他们的商业目标。我们通过产生线索、提升品牌和推动销售来实现这一目标。我们定期与客户会面，共同审查、分析和规划未来的工作。阅读更多关于我们如何帮助像Anebyhusgruppen、LAGA和Scandbio这样的客户实现他们的商业目标。以客户旅程为中心，我们确保你的目标群体总是在正确的时间遇到正确的信息。我们通过Facebook广告、Instagram广告、谷歌广告、Bing广告、程序化广告和电子邮件营销等创建和运行活动。通过尖锐的内容策略、搜索引擎优化（SEO）和转换优化（CRO），我们对客户的网站进行优化，以吸引合适的受众并引导他们进行转换和购买。在这里，我们还致力于获取更多的用户和线索，并吸引访问者在网站上停留更长时间。数字营销传播具有目标群体的精确性。 今天，我们可以非常精确地接触到你最想交谈的人。但你真的有什么有趣的东西要对他们说吗？要想成功地保持相关性，你需要使用一个聪明的 "有价值的引导 "策略，以及真正有价值的创意内容。但作为回报，你现在得到了你的潜在客户的全神贯注。只有现在你才有意义。舞台是你的--标签!</w:t>
      </w:r>
    </w:p>
    <w:p>
      <w:r>
        <w:rPr>
          <w:b/>
          <w:color w:val="FF0000"/>
        </w:rPr>
        <w:t xml:space="preserve">id 103</w:t>
      </w:r>
    </w:p>
    <w:p>
      <w:r>
        <w:rPr>
          <w:b w:val="0"/>
        </w:rPr>
        <w:t xml:space="preserve">春卷馅料配方 我喜欢春卷。我尝试了自己的馅料配方，结果很好吃。美味的素食春卷，有点刺痛感，就应该这样。:)味道不错，放在冰箱里很好。易于解冻 这里有一个美妙的面包卷的配方一道令人难以置信的新鲜菜肴，你真的可以根据自己的口味和喜好，填入任何你想要的东西，但我给出的食谱是......其他馅料也适合做卷子 Goi cuon - 新鲜的卷子 - 和帝国的卷子一样好，但方式完全不同。新鲜、美味、健康。</w:t>
      </w:r>
    </w:p>
    <w:p>
      <w:r>
        <w:rPr>
          <w:b/>
          <w:color w:val="FF0000"/>
        </w:rPr>
        <w:t xml:space="preserve">id 104</w:t>
      </w:r>
    </w:p>
    <w:p>
      <w:r>
        <w:rPr>
          <w:b w:val="0"/>
        </w:rPr>
        <w:t xml:space="preserve">作者：Carl-Johan Ivarsson 1936年，前国防部长兼编辑Ivar Vennerström被任命为韦姆兰省县长时，是一个真正的韦姆兰省人被赋予了这一高位。文纳斯特伦不仅出生在韦姆兰省，而且这个徽章表明他非常扎根于该地区，所有已知的前辈都在其境内。这个家族的名字来自于州长祖父的母亲，她属于温纳斯特罗姆铁匠家族。在教会书籍中，这个名字通常是这样拼写的，而总督本人则把它拼成Vennerström。Ivar Vennerström的祖先在1988年应Vennerström女儿的请求，由Bo Cider在卡尔斯塔德市的移民登记处进行了非常彻底的调查。该血统可在移民登记处获得，是本次调查的一个起点。卡尔斯塔德市的Kerstin Risberg对Wennerström铁匠家族的信息进行了研究，并作为Cider调查的附录提供。Arne Linnarud和Margit Olsson的1669-1793年Sunne出生、婚姻和死亡登记册对于研究Sunne的祖先是非常宝贵的，并且节省了在教区大量的牧师登记册中的大量搜索。我还利用了Gunnar Almqvist对Fryksdal宫廷书籍的非凡印刷摘要，第一部分1602-1700（1987），第二部分1701-1725（1993），第三部分1726-1740（1998），但在那里以及其他领域肯定还有很多东西可以找到。文纳斯特伦与来自耶恩斯科格的琼-琼森的直接祖先关系仍然是一个未解之谜。欢迎提供有关他的信息，以及对条目其他部分的补充，最好是通过电子邮件。 来源参考：(hfl)=房屋采访清单，(åu)=根据死亡簿计算的年龄，(f,v,d)=与出生、婚姻和死亡簿核对的数据。被告1伊瓦尔-西奥多-文纳斯特伦，1881年11月9日出生在布伦斯科格地区的伊达内，1945年6月13日死于卡尔斯塔德。卡尔斯塔德的县长。(Ivar Vennerström于1900年毕业于卡尔斯塔德，随后在乌普萨拉学习。他在很小的时候就加入了青年工人运动。"与生俱来的对新闻工作者职业的才能和倾向使他走上了新闻业。他的职业生涯是从1903-1906年为Upsala Nya Tidning撰稿开始的。社会民主党青年运动在其鼓动活动中广泛使用他。 1906年，他加入了吕勒奥报纸《Norrskensflammen》的编辑部。这次运动中的军事服务持续了两年。然后他加入了卡尔斯塔德的《Värmlands Folkblad》，在大罢工的那一年，这家报纸被关闭后，他出了几次国。 1912年，他把活动转移到奥达伦，在那里，作为《Nya Norrland》的编辑，他迅速获得了杰出的知名度。通过他非凡的演说和优雅的笔触，他成为了奥恩格兰迅速发展的劳工运动无可争议的领袖。他本人是个激进分子，被这个反应敏捷的工人阶级带到了党的左翼的最前沿。1914年，他被选入议会第二院，并很快以其在议会辩论中的发言吸引了注意力。到1911年，他已经被选为党的执行委员。1917年该党分裂时，他加入了反对派，是左翼党的创始人之一。当后者成为共产主义者时，文纳斯特罗姆是那些不能否认民主原则的人之一。他被开除了，现在成了新左派党的领导人之一。当后者在几年后与社会民主党重新结合时，文纳斯特伦是参与者之一"（Svenska Folkrörelser</w:t>
      </w:r>
    </w:p>
    <w:p>
      <w:r>
        <w:rPr>
          <w:b/>
          <w:color w:val="FF0000"/>
        </w:rPr>
        <w:t xml:space="preserve">id 105</w:t>
      </w:r>
    </w:p>
    <w:p>
      <w:r>
        <w:rPr>
          <w:b w:val="0"/>
        </w:rPr>
        <w:t xml:space="preserve">星期二 星期二是一周中的一天，在星期一之后，星期三之前。根据经典的定义，星期二是一周中的第三天，但自从1973年引入国际标准以来，星期二算作一周中的第二天。[1] 目录 - 1 神话中的星期二 - 2 文化中的星期二 - 3 参见 - 4 参考文献 - 5 外部链接 神话中的星期二[编辑] 在北欧国家，星期二是以北欧神Tyr（北欧语称为Ti）命名的。 在拉丁语中，星期二是Die Martis，意思是火星的日子。泰尔常常被认为是罗马的战神，火星。在中世纪的欧洲，星期二被认为是一个适合发动战争的日子，因为它是战神的日子。剑术和其他战争准备活动也通常在星期二进行。[2] 文化中的星期二[编辑] - 在美国，这一天通常用于政治选举，如超级星期二、总统选举和国会选举（"中期选举"）； - 脂肪星期二，大斋节周日之后的星期二，传统上在这一天吃精粉； - 白色星期二被称为圣周的星期二，因为这是大斋节的最后一天，是大斋节前食用白面和鸡蛋的最后一天； - 白色星期二称为圣周的星期二。在斯科内，还有煎饼日，过去为所有户主做煎饼。[1] - 星期二俱乐部是一个秘密的反纳粹协会，由作家阿梅利-波塞在1940年成立。该俱乐部本来是为瑞典的抵抗运动做准备的。在第二次世界大战期间，记者和作家参加了该俱乐部，作为对当时统一政府的抗议。周二俱乐部的成员包括维尔海姆-莫贝格（Vilhelm Moberg）、帕尔-拉格奎斯特（Pär Lagerkvist）、玛丽卡-斯泰恩斯特（Marika Stiernstedt）和古斯塔夫-斯特里德伯格（Gustaf Stridsberg）。[2] - 以前，星期二是欧联杯的既定比赛日[引用]。- 现在已经解散的欧洲曲棍球联盟以星期二为比赛日。 - 《与莫里的星期二》是米奇-阿尔博姆1997年出版的广受好评的自传的名字。See also[编辑] - The Tuesday Roar - Tuesday Soup 参考文献[编辑] - ^ [a b] 瑞典学院词典 - ^ [a b] Nationalencyklopedin 外部链接[编辑] - Wikimedia Commons拥有与星期二有关的媒体。</w:t>
      </w:r>
    </w:p>
    <w:p>
      <w:r>
        <w:rPr>
          <w:b/>
          <w:color w:val="FF0000"/>
        </w:rPr>
        <w:t xml:space="preserve">id 106</w:t>
      </w:r>
    </w:p>
    <w:p>
      <w:r>
        <w:rPr>
          <w:b w:val="0"/>
        </w:rPr>
        <w:t xml:space="preserve">OAS1是安东从他的二重奏OAS中脱离出来并进行独奏的时候。这一切都始于挪威利勒哈默尔的一台跑步机和他耳机中的一首胖子歌曲。一想到俱乐部里总是播放着糟糕的音乐，他就更加汗流浃背。DJ生涯是一个事实--必须有人承担责任！"。在Soundcloud上聆听OAS的声音 DJ Iggy Popeda（与Creat合作）带你进入一个环绕我们星球的音乐之旅，进入未知的世界。他以前曾在挪威的探戈音乐节上演出过，让你踏上环游地球和未知的音乐之旅。他曾在挪威的探戈节、赫尔辛基的街头美食活动、斯德哥尔摩的无声电影俱乐部以及伊萨尔米的人行隧道开幕式上演出。现在，他来到Kökar，并承诺为你播放精心挑选的黑胶唱片--来吧，享受这段旅程吧!访问Creat的网站，这里 时间：24.8.晚上8点 24.8.晚上10点45分 25.8.下午5点、7点、9点15分、10点45分 2017年夏天，来自奥兰群岛的Staffan Lindström以Bromander这个艺名发布了自己的首张专辑《Du sköna nya värld》。Popmuzik在谈到单曲 "Vargata kroken "时写道："这里的结果是漂亮的70年代香味的夏季流行音乐，加上Hellström的小号"。通过有关希望和绝望的歌词和音乐，布罗曼德创造了他自己的音乐世界，感动了观众。在Spotify上听Bromander 当你闭上眼睛，只专注于一种感官印象时，这种体验会变得更强烈、更庞大。你会感觉到人声的温暖与和谐，异想天开的流行音乐旋律，充满动感的节奏和强大的存在感。艺名The Hearing的背后是赫尔辛基音乐人Ringa Manner。白日梦、浪漫、书呆子、摇滚和音乐爱好者......在Spotify上听The Hearing Deeds是一个创意平台，专注于与开放和前瞻性的公司建立关系，他们希望为下一代的创意人才打开大门。这个全由女性组成的集体努力将少数民族纳入他们为更好和更可持续的未来而进行的斗争中。音乐是一种通用语言。这就是身份。它给我们带来希望、快乐、悲伤，有时甚至被用作生存的手段。它创造了记忆，但它也将人们聚集在一起，对我们来说，它感觉像呼吸一样重要。期待所有嘻哈流派的广泛混合，以及未来节拍与拜尔放克的混合。通过新发行的产品、经典产品和地下产品，他们承诺将创造一种前所未有的音乐体验。罗克西-朱尔斯在非常脆弱和多孔的东西以及具有大量噪音和大胆的东西之间的尖锐边缘上进行平衡。这些歌曲依靠扭曲的吉他、电子鼓、阴森的音符和Julie Runa迷人的歌声和歌词。罗克西-朱尔斯用音乐的复杂性来挑战听众，其中的对比不断发生冲突。在罗克西-朱尔斯这个名字背后，你会发现丹麦音乐家、歌手和作曲家朱莉-鲁纳。她的音乐被描述为The Kills和PJ Harvey的爱情结晶。音乐用自己的语言说话，展示了美和原始力量如何以最好的方式互动。在Spotify上听Roxy Jules的歌 马尔默冲浪车库，这就是你可以描述Toi Let的音乐。以前是三人组，现在是四人组，他们的声音在草本和流行之间摇摆，在噪音和精确之间摇摆!"The Essential ToiLet "于2017年在Rundgång Rekords发行--正如其名称所示：一张合辑。如果你以前没有用你的耳朵或眼睛见证过ToiLet--我们恳请你不要错过这个机会!在Spotify上收听Toi Let Izabell制作旋律性的嘻哈音乐，并以她在重低音节拍上的悠闲流动而闻名。2014年，她以单曲《Ka vet du》首次亮相，该曲被收录在电影《Haram》的原声带中。她曾被NRK P3评为全国最佳女说唱歌手。 2015年，她发布了首张EP</w:t>
      </w:r>
    </w:p>
    <w:p>
      <w:r>
        <w:rPr>
          <w:b/>
          <w:color w:val="FF0000"/>
        </w:rPr>
        <w:t xml:space="preserve">id 107</w:t>
      </w:r>
    </w:p>
    <w:p>
      <w:r>
        <w:rPr>
          <w:b w:val="0"/>
        </w:rPr>
        <w:t xml:space="preserve">翻译：Alexander Stagnell在Barbara Cassin的《L'archipelel des idées》中的 "Ontologie/logologie"、"Sens "和 "Rhétorique ou espace/temps "的原作之后，巴黎，人类科学之家出版社，2014，23-27，29-34和41-49。经出版商许可。自从黑格尔在他的哲学史讲座中声称诡辩家是古代的大师以来，我们已经看到了无数类似的尝试，从修辞学和哲学领域都是如此，以恢复这些被恶搞的智慧教师的声誉。通常情况下，特别是在修辞学中，这最终会颠覆柏拉图对诡辩术和哲学的裁决：诡辩家所谓的知识相对论和价值怀疑论，通过强调柏拉图的思想学说的不可能性而得到评价。这种解读的缺点之一是，它继续把诡辩和修辞当作柏拉图式的问题，通过柏拉图的拒绝主义和哲学史学传达给我们。与这种倾向相对应的是法国哲学家、语言学家和哲学家芭芭拉-卡辛（生于1947年），她的工作使卡辛能够在前亚里士多德和前柏拉图的背景下认真阅读《诡辩家》，其中不包括对诡辩家思想的两个主要攻击，即柏拉图发明的修辞学和亚里士多德的矛盾法。这样就可以在第一种和第二种诡辩学之间建立起理论和实践上的明确亲缘关系，这不仅可以在诡辩家自己的文本基础上改变有关修辞学和哲学之间冲突的历史学，而且还可以挑战当代亚里士多德的修辞学。那么，在卡辛对诡辩的解读中，高尔吉亚的逻辑可以严重挑战哲学的本体论，而诡辩的伦理学也能够抵制哲学基于意图的同义词。而通过挑战哲学本身在其领域内建立的等级制度，用卡辛自己的话说，诡辩思维可以导致哲学的物理学，即由言论指出的物理学，让位于言论创造的诡辩政治。由于卡辛所处的是哲学领域而非修辞学领域，她的工作也为修辞学的不同、更细微的概念提供了可能性，尤其是在修辞学与更现代的哲学的关系问题上。卡辛强调诡辩的政治方面的方式，以及延伸到修辞学的方式，使她的作品与当代欧洲政治思想联系起来阅读，试图为修辞学领域找到新的联系和解释，非常有趣。在这里，我也许特别想到卡辛对与精神分析和雅克-拉康有关的政治的兴趣是如何使她接近被Yannis Stavrakakis称为拉康左派的政治哲学潮流的，其中包括Slavoj Žižek, Alain Badiou, Cornelius Castoriadis, Judith Butler以及Ernesto Laclau和Chantal Mouffe等等。尽管卡辛在诡辩方面做了大量伟大的工作，但她和其他许多法语修辞学者一样，在原本以盎格鲁-撒克逊为中心的修辞学研究中的作用相当小。在美国关于诡辩的辩论中，她很少被提及，尽管卡辛对诡辩家以及他们与哲学家的冲突的新的、经常是原创性的解读应该是这个传统最感兴趣的。即使是在瑞典和斯堪的纳维亚修辞学研究中的影响，可能也不能被定义为什么都不重要。但是，如果说她对世界修辞学科的影响不大的话，那么在哲学中的影响就更大了，那么也许在讲法语的哲学中尤其如此。除了与阿兰-巴迪欧的长期合作，她的作品还出现在斯拉沃伊泽克、让-弗朗索瓦-利奥塔和布鲁诺-拉图尔等不同思想家的参考和讨论中。今天，为斯堪的纳维亚的读者翻译芭芭拉-卡辛是非常合适的，因为她近年来在法国国内的工作受到了应有的关注，她的工作既广泛又有影响力。</w:t>
      </w:r>
    </w:p>
    <w:p>
      <w:r>
        <w:rPr>
          <w:b/>
          <w:color w:val="FF0000"/>
        </w:rPr>
        <w:t xml:space="preserve">id 108</w:t>
      </w:r>
    </w:p>
    <w:p>
      <w:r>
        <w:rPr>
          <w:b w:val="0"/>
        </w:rPr>
        <w:t xml:space="preserve">微针疗法 微针疗法是一种先进的点阵式针刺疗法，可以增加皮肤的胶原蛋白的生产。Dermapen治疗有助于天然弹性成分的新产生，可以与点阵激光的效果相比，但恢复时间更短。这种治疗方法也比微晶磨皮和化学换肤更深入。什么时候适合做EPN微针美塑治疗？EPN主要用于治疗以下适应症： - 下垂和老化的皮肤 - 皱纹和细纹 - 色素沉着/黄褐斑 - 皮肤暗淡、痤疮 - 毛孔粗大 - 疤痕 - 包括痤疮疤痕、手术疤痕和烧伤 - 米利亚、角化病 - 妊娠纹 - 秃头症 如何进行治疗？微针疗法涉及12个一次性无菌针头，每秒在皮肤上形成多达1300个微通道。根据被治疗的适应症，针头进入皮肤的深度不同。微通道允许透明质酸等活性物质被输送到皮肤深处，并对皮肤中胶原蛋白的形成有内在的刺激作用。 治疗过程中的不适感很小，如果需要更深入的治疗，可以使用麻醉膏。然而，并不总是建议这样做，因为由于皮肤被过度麻醉，治疗本身的效果可能会稍差，然后医生很难看到皮肤的反应情况。当然，这将在你的治疗中商定什么感觉是正确的。治疗本身是相当快的，每个治疗区域大约需要5-10分钟。治疗次数将取决于你想要治疗的内容，但通常需要5-6次治疗，间隔时间约4-8周，以达到最佳效果。许多人在第一次治疗后就看到了效果。3-6次治疗后会出现更持久的效果。EPN微针疗法是什么感觉？这当然是非常个性化的，你的疼痛阈值、皮肤类型和治疗类型都会发挥作用。然而，我们始终完全控制着你的治疗，并与你直接接触，你可以告诉我们感觉如何，并根据对你最有效的方式调整治疗。治疗可能会刺痛和灼伤皮肤。治疗后对皮肤有什么影响？在接下来的6-12个月里，经过一个疗程的治疗并结合推荐的皮肤护理产品，你的皮肤状况将继续得到改善。第1天--预计或多或少会有肿胀，并有红色的颜色。多少钱是非常个体化的，取决于治疗的积极程度（即你做得多深）。并非所有客户都会出现肿胀。第2天：可能会留下红色的色调或粉红色的色调，通常可以与非常温和的晒伤相提并论。在某些情况下，第二天的肿胀可能会更明显一点。第3天：皮肤可能仍有色调变化，但现在肯定应该恢复到正常颜色。肿胀消退。治疗后，重要的是尽量不要过多地触摸你的脸（有细菌的风险）。微针美塑治疗后我应该注意什么？在治疗后的头4-5天内避免以下情况：紫外线直接照射（太阳或日光浴室）在12小时内避免在该区域化妆。在接下来的日子里使用干净的毛巾和干净的枕头套。填充物、肉毒杆菌或其他强烈的高级皮肤治疗或产品 密集运动 该地区的其他皮肤治疗（如换肤、强效面膜等） 强效护肤品（如视黄醇、aha酸） 过热的淋浴、洗澡或桑拿 在海里或游泳池游泳 喷雾晒黑 为了避免过度激活您的皮肤，我们建议在治疗后7天内暂停使用含有AHA、BHA或PHA或视黄醇的高级护肤品。你的治疗师将指导你在治疗后如何最好地护理你的皮肤。使用微针美塑专家推荐的高防晒霜（spf50）。我什么时候可以看到治疗的结果？每个人都有独立的愈合过程，这意味着不同的人的结果会有所不同。我总是建议进行一个疗程的治疗，以获得最佳效果。有些人只需一次治疗和大约7天就能看到效果，其他人可能需要更长时间。</w:t>
      </w:r>
    </w:p>
    <w:p>
      <w:r>
        <w:rPr>
          <w:b/>
          <w:color w:val="FF0000"/>
        </w:rPr>
        <w:t xml:space="preserve">id 109</w:t>
      </w:r>
    </w:p>
    <w:p>
      <w:r>
        <w:rPr>
          <w:b w:val="0"/>
        </w:rPr>
        <w:t xml:space="preserve">牲畜运输 通过我们自己的牲畜运输，我们可以保证我们的健康状况，直到你的农场，运输有独立的箱子，这有利于共同运输到更多的农场。我们运输自己的牲畜，这样我们就能提供最好的生物安全保障，而且运送的牲畜都有我们的健康状况。我们有长途运输的许可证，在运送到波罗的海国家和欧洲大陆方面有经验。我们是Graham Edwards拖车的经销商，以英国价格提供优质的动物运输服务。它们是坚固的运输工具，可以应对恶劣的条件，它们拥有市场上最大的装载空间189x488米。拖车有16英寸的轮子，可以提供非常稳定的行驶。当然也有较小的型号，以及用于运输羊群的双层甲板。联系我们以获得报价和更多信息。 16ft TRI incoming V49 side steps spare wheels 2019 GET 16FT Tri axle 120000 + VAT Available at home immediate delivery 4.87L x 1.90W (16ft x 6ft3") 3500kg NOTE!!只有Graham Edwards拖车公司可以提供这种规模的动物运输，市场上最宽的装载空间（6英尺3英寸=1.9米），车身外有16英寸的车轮，提供非常稳定的行驶。由于动物能够转身走出运输工具，而不是被迫后退，所以卸货很方便。只有在GE拖车上。"砰 "的一声，在墙壁之间，关闭是快速和有效的，没有复杂的锁，可以从外面打开。（安全的动物处理）墙壁之间不下去的底部，然后有空间为一个良好的草床，是可调的，每30厘米动物的舒适性在其最好的！！！。装载坡道的综合扩展门，它们随时可以使用，你不必解开它们并把它们挂在拖车的外面铝制防溅板和侧面台阶，可承受农场的艰难日子。高屋顶 2.13适合马匹 2个中间墙 集成扩展门到装载坡道 备用车轮 120000kr +m 16英尺可作为双轴和三轴 110000kr起 可作为双轴和三轴 487L x 190B（16英尺 x 6英尺3英寸） 3500公斤 1.82或2.13高 市场上最宽的装载空间（6英尺3英寸=1.9米），16英寸车轮在车身外，提供非常稳定的驾驶。由于动物可以轻松地转身，没有压力，因此卸货也很方便。墙壁之间 "砰然关闭"，快速有效地关闭，没有繁琐的锁，可以从外面打开（安全地处理动物）墙壁之间没有下到底部，那么就有空间放置一个好的草床，每30厘米可调 动物的舒适度是最好的！！。2个墙之间的额外的门到装载坡道备用轮子 一个真正的大动物运输20FT "定制 "145000 +米负载空间6.00米×1.90米市场上绝对最大的总重量3500公斤1.82高3 X "砰然关闭 "墙之间，快速和有效地关闭，没有繁琐的锁，可以从外面打开。（安全动物处理）然后将有4×摊位1.50×1.90墙壁之间没有下到底部，那么就有空间放置一张好的草床，并且可以每30厘米调整一次 动物的舒适度是最好的！！！。市场上最宽的装载空间（6英尺3英寸=1.9米），车身外有16英寸的车轮，给人以非常稳定的乘坐体验。3个隔墙 2个两件式入口门（一个前门一个后门） 内部（4个）和外部的LED灯 额外的门到装载坡道 备用车轮 18英尺牛（定制） 3500公斤 140,000克朗+增值税 市场上最大的装载空间 550L x 190B（18英尺x 6英尺3英寸） 市场上最宽的装载空间（6英尺3英寸=1.9米），车身外有16英寸车轮，提供非常稳定的行驶。墙体之间的 "砰然关闭"，关闭快速有效，没有繁琐的锁，可以从外面打开。</w:t>
      </w:r>
    </w:p>
    <w:p>
      <w:r>
        <w:rPr>
          <w:b/>
          <w:color w:val="FF0000"/>
        </w:rPr>
        <w:t xml:space="preserve">id 110</w:t>
      </w:r>
    </w:p>
    <w:p>
      <w:r>
        <w:rPr>
          <w:b w:val="0"/>
        </w:rPr>
        <w:t xml:space="preserve">醒来时已经太晚了，在第四频道的新闻早报前吃了很久的早餐，有才华的伊丽莎白-弗雷罗特正在代替蒂尔德。许多小时后，我在健身房里，决定让划船机这个邪恶的恐怖工具发挥一下作用。我做了20分钟的艰苦训练（实际上是我的记录），然后在跑步机上做了15分钟的最大上坡，然后在球上做了10分钟艰苦的背部和腹部练习。呼......然后我和H都不会做饭，所以就去了我们心爱的 "另一个厨房" - Ahaanthai。在我们的热汤之后，我们现在躺在这里有困难的泰式昏迷，我们唯一能做的就是敲击我们的电脑=)周日快乐！其他关于泰国食物、心悸、运动的博客哦，多好啊！。:o) 小小的粉红色使任何厨房都变得明亮起来!:o) GymGlam/Caroline Nilsson 良好的锻炼效果!仅仅是阅读就让我感到疲惫......写大写的小说的记者，与世界上最好的朋友和家人在一起，听她的家庭之神《强硬联盟》，在瑞典一家以H开头的服装连锁店购买她最后的口粮，喝红酒，吃糕点，喜欢用坚硬的运动折磨她的身体。而且她爱--那些值得爱的人。</w:t>
      </w:r>
    </w:p>
    <w:p>
      <w:r>
        <w:rPr>
          <w:b/>
          <w:color w:val="FF0000"/>
        </w:rPr>
        <w:t xml:space="preserve">id 111</w:t>
      </w:r>
    </w:p>
    <w:p>
      <w:r>
        <w:rPr>
          <w:b w:val="0"/>
        </w:rPr>
        <w:t xml:space="preserve">11月30日星期四，国王陛下在斯德哥尔摩王宫接见了四位新大使。瑞典门托公司今年庆祝成立10周年，据估计，其毒品预防工作已惠及10,000名年轻人。研讨会 "什么是榜样？"这是一个在Hjulstaskolan举行的研讨会的题目。今天在皇宫觐见国王陛下时，图书出版商贝尔蒂尔-埃克利德将一张10万瑞典克朗的支票交给了国王卡尔十六世-古斯塔夫陛下的筹款基金会。11月27日星期一，Ecpat和瑞典司法局组织了一次关于儿童商业性剥削的宣传会议。女王是Ecpat的赞助人，并在开幕式和闭幕式上讲话。国王陛下今天在斯德哥尔摩扶轮社80周年庆典上向瓦伦图纳的戈兰-伯格曼和哥德堡的卡尔万-法拉吉颁发了两项教练员奖学金。同时，...11月27日星期一，立陶宛总理盖迪米纳斯-基尔基拉斯在斯德哥尔摩皇宫接受了国王陛下的接见，受到了欢迎。周二晚上，国王和王后在斯德哥尔摩的皇宫为议会成员举办了一场晚宴。国王和王后以及王妃在晚会开始时，欢迎所有会员入宫。11月20日星期一晚上，国王和王后在斯德哥尔摩音乐厅出席了一场慈善音乐会。这场音乐会是为援助遭受暴力和/或性虐待的儿童而举行的....。11月20日星期一，国王陛下参加了空军的大型Nordex演习，该演习正在瑞典南部的几个地点进行。在对萨特奈斯进行短暂访问后，国王和一个排的空降兵...9月18日，女王为哥德堡的新电影院 "Bergakungen "揭幕。她还参观了世界文化博物馆和贩运人口展览。 11月15日，拉脱维亚总理艾嘎斯-卡尔维蒂斯在斯德哥尔摩皇宫受到了国王的接见。2006年11月14日，尤金亲王奖章--表彰杰出的艺术成就--被授予：画家Nils Kölare 陶艺家Kenneth Williamsson 工业设计师Jacob Jensen, 丹麦 建筑师...11月9日，四位新任大使向国王递交了他们的信任书。立陶宛大使雷米吉尤斯-莫图扎兹此前曾担任立陶宛教育部长（2005-2006年），并曾担任过立陶宛教育部长。11月2日星期四，国王参观了海军在斯德哥尔摩群岛的最后一次演习。访问从指挥舰维斯堡号开始，在轻型护卫舰卡尔马号上继续进行，在那里，海军陆战队的成员们对他们进行了访问。</w:t>
      </w:r>
    </w:p>
    <w:p>
      <w:r>
        <w:rPr>
          <w:b/>
          <w:color w:val="FF0000"/>
        </w:rPr>
        <w:t xml:space="preserve">id 112</w:t>
      </w:r>
    </w:p>
    <w:p>
      <w:r>
        <w:rPr>
          <w:b w:val="0"/>
        </w:rPr>
        <w:t xml:space="preserve">是你能想象到的最漂亮、最有趣和最古怪的信件。你可以注册并上传你自己的字母，制定最喜欢的清单等等。 更多富有想象力的、美丽的、与众不同的字母被参加Designsponge字母大赛的比赛。</w:t>
      </w:r>
    </w:p>
    <w:p>
      <w:r>
        <w:rPr>
          <w:b/>
          <w:color w:val="FF0000"/>
        </w:rPr>
        <w:t xml:space="preserve">id 113</w:t>
      </w:r>
    </w:p>
    <w:p>
      <w:r>
        <w:rPr>
          <w:b w:val="0"/>
        </w:rPr>
        <w:t xml:space="preserve">我转过身来，看着厨房的窗外。是的，黑暗已经降临到村子里了。在路灯的黄色光芒中，我可以看到细雨。那么，我是呆在屋里，还是去走走我非常需要的路？迟疑是没有意义的，所以我立即穿上了风衣和温暖的冬季外套。一个住在海边的奥兰人，当然习惯了有点风和雨。毕竟，与我祖父在大洋上的帆船上一定经历过的情况相比，这就像一阵温和的微风。当我轻快地走过黑暗的教学楼时，我想到了过去的周末。虽然只是星期一，但还是感觉有些遥远。也许这种感觉是由于我来访的爱人已经不在岛上的事实所致？和她在一起的这几天很愉快。尤其是那个美妙的星期六的感受，当我试图记住所有的小细节时，可能仍然尝到了一点甜头。所有的日常忧虑似乎都消失了。我们去了该市一家较好的咖啡馆，稍后又去了米克-比约克伦德的餐厅Smakbyn。考虑到事后我们俩从丰盛而美味的圣诞餐桌上变得多么饱满，很难相信我们没有设法品尝到摆放的所有美味佳肴。在吃甜点之前，我曾想过是否不应该多吃一点任何前菜或主菜。幸运的是，我没有，而是去了压轴，抱怨小甜点盘。过了一会儿，盘子里仍然感觉非常大，装满了太多的食物，无法离开。我被一个在新住宅区经过我身边的人从地毯式的思考中唤醒了。有一排邮筒，当我降低视线时，我想我看到了街上的明信片。地址在雨中的一面，很可能是一张圣诞卡。我应该停下来检查吗？不，如果我在邮箱旁开始有奇怪的行为，可能会让刚路过的人感到奇怪。你不应该碰别人的邮件。我不紧不慢地走着。但我无法停止对那张卡片的思考。我是否应该停下来，努力寻找合适的邮箱？是邮递员掉的吗？或者是取信的人掉了信？嗯，很快就会有人看到的，我想。但当然是相当黑暗，也许会被吹走？也许雨会毁了地址，永远也到不了收件人那里......那我应该回头吗？不，我已经走了几百米。我在雨中继续行走。这是我经常走的路线之一，我当然会按照我的计划，像往常一样走。我难道不应该尝试找到合适的盒子吗，我喃喃自语。毕竟，我的右手是手电筒，它肯定能让我不费吹灰之力找到正确的邮箱。圣诞卡，好吧，我已经决定这是一张圣诞卡，可能对收件人意味着很多。毕竟，这有可能是这个人唯一会收到的圣诞卡。如果它没有到达，会有什么感觉？这个人是否会想念它？我想知道为什么今年没有卡片？没有了!尽管我至少又走了半公里，我还是回头了。我慢慢地开始感觉好些了。当我快走到十分钟前经过的那一排邮箱时，我遇到了一位带着狗的女士。也许她找到了那张卡片并保存了下来？还是它现在已经被吹走了，而我永远不会知道它是怎么走的？下一刻，我看到有东西躺在湿漉漉的沥青上。那是什么？它有点像从地面弯曲起来的弧线。当然是那张卡!湿气使它改变了形状。在手电筒的光线下，我看到</w:t>
      </w:r>
    </w:p>
    <w:p>
      <w:r>
        <w:rPr>
          <w:b/>
          <w:color w:val="FF0000"/>
        </w:rPr>
        <w:t xml:space="preserve">id 114</w:t>
      </w:r>
    </w:p>
    <w:p>
      <w:r>
        <w:rPr>
          <w:b w:val="0"/>
        </w:rPr>
        <w:t xml:space="preserve">布尔加斯旅游指南 布尔加斯位于黑海沿岸，是保加利亚的第四大城市，有近20万居民。它具有很高的历史价值，因为它最初是作为古罗马城市Deultum的继承者而出现的。今天的德贝尔特村就是古城的遗迹。这里位于距布尔加斯25公里的内陆地区，值得一游。布尔加斯有长长的海滩，但在附近的沿海城镇也有更干净的海滩可以参观。然而，你可以在该市的黑色海滩上进行长时间的清爽散步，这些海滩主要由保加利亚人使用。布尔加斯有很多东西可以提供给游客。如果你在夏季旅行，你可以享受受欢迎的沙子节。来自世界各地的著名艺术家根据一个给定的主题，建造令人惊叹的沙雕。参观 "考古博物馆 "应该能补充你关于青铜时代和直到罗马征服时期的知识储备，同时也能让你从城市的炎热街道上休息一下。布尔加斯提供广泛的文化活动。特别是在夏季，有各种各样的节庆活动、戏剧表演等供游客欣赏。仅在2010年8月，该市就有五个大型音乐活动。如果你只想坐下来欣赏海景，面前摆着一杯冰镇啤酒，你可以去 "桥"。这实际上是一个充满了咖啡馆和酒吧的码头。如果你在保加利亚旅行时带着你的孩子，你可以参观城市北边的骑马学校。他们同时出租马匹和小马。或者让孩子们在海洋花园里发泄一下多余的能量。靠近海岸的山上有一个美妙的公园。如果他们还有精力，就去参观一下巨大的布尔加斯湾。让他们观看所有到达或离开的大船。现在，孩子们应该准备睡觉了，你可以有一些当之无愧的自己的时间。也许在你的阳台上享受，俯瞰红红的夕阳？阳光、浴场和温泉 食物和饮料 不容错过的东西!</w:t>
      </w:r>
    </w:p>
    <w:p>
      <w:r>
        <w:rPr>
          <w:b/>
          <w:color w:val="FF0000"/>
        </w:rPr>
        <w:t xml:space="preserve">id 115</w:t>
      </w:r>
    </w:p>
    <w:p>
      <w:r>
        <w:rPr>
          <w:b w:val="0"/>
        </w:rPr>
        <w:t xml:space="preserve">实际上，从第一天开始就没有谈。当大卫在梅洛特穿上服装唱歌时，一定不是他的大爱。然而，在这里他展示了他是多么的多才多艺。乔恩-亨里克-菲亚尔格伦也不甘落后。诺尔兰和北部山区得到一个榜样，这很好。不过，我希望看到其中一个女孩进入决赛。不管怎么说，两位值得尊敬的决赛选手和一位值得尊敬的冠军。这有点奇怪。在这里，我们有两个所谓的超级大国，而这两个国家都只是对瑞典说三道四。有什么问题呢？据TT和SVT报道，俄罗斯新闻网站Haqqin现在发表文章说，瑞典正在放弃对抗新的日冕病毒，瑞典人的印象是这种病毒不会威胁到人类。它显示了去年拍摄的夏季照片，并包括据称瑞典火箭的声明，即瑞典可以自由行动，俄罗斯运动员应该来这里，因为体育赛事照常进行听。她还写道，生病的医生在医院照常工作。到目前为止，这篇文章已经有30万人阅读。现在我想知道是哪个白痴写的，还是从俄罗斯的高层地方发出来的。他们又想从中获得什么？只要这样的文章还在写，科罗南就不会被根除。然后是打算搞垮瑞典的人。但这些所谓的超级大国为什么要和瑞典过不去呢？我们是不是太成功了？我的生活起伏不定。现在，它正在下降。这一切背后并没有什么计划，它只是在我身上发生。对许多人来说，一坨屎成为我的一座山，让我伤心了好几天。特别是如果它在几件垃圾事情上加在一起的话。然后我就可以带着Stecolid在我的身体里行走好几天。是的，我知道。Stecolid不是好东西。但这似乎是另一件有帮助的事情。 </w:t>
      </w:r>
    </w:p>
    <w:p>
      <w:r>
        <w:rPr>
          <w:b/>
          <w:color w:val="FF0000"/>
        </w:rPr>
        <w:t xml:space="preserve">id 116</w:t>
      </w:r>
    </w:p>
    <w:p>
      <w:r>
        <w:rPr>
          <w:b w:val="0"/>
        </w:rPr>
        <w:t xml:space="preserve">今天我们为Kristian进行了训练，像往常一样，得到了如此好的帮助。每一次训练，梅尔文都会越来越 "入戏"，我们正在缓慢但稳步地加强训练。大部分的重点是让他在接触中保持均匀，用他的后腿均匀地推动，并在他的背部直接工作。第一块真正落到实处的拼图是左边的奔跑，他现在感觉和这次非自愿休息前一样好，而且 "自信"。完全在框架内，接触良好。我还觉得，我可以在马鞍上坐下来，在左边的坎肩上坐得最好。在小跑中，他的步伐和接触更多的是断断续续的，这也使我更难完全稳定。我知道我以前写过，在小跑时我的上半身更容易向前倾倒，我觉得我现在有时也会这样做。因此，我真的努力考虑自己的位置，并尽可能保持稳定，以便梅尔文能够适应我的座位，而不是我适应他的座位。今天，我们还尝试在左手边的小跑中提高一点状态，感受一下稍微高一点的状态（虽然没有那么收敛），他感觉很好，在那里也给了一个很好的支持当然，一直以来较弱的右腿坎肩仍然较弱，但今天我对拱门和对手的支持有了更好的感觉。我认为他一直在把脖子往上推，变得摇摇晃晃，但今天他的表现更好。因此，它一直在进步，这是超级有趣的！"。明天我们将再次得到Kristian的帮助，非常感谢他的帮助，感谢他的承诺。也许现在说这些还为时过早，但你觉得你在受伤期间所做的所有骑行活动与受伤前相比有什么好处吗？</w:t>
      </w:r>
    </w:p>
    <w:p>
      <w:r>
        <w:rPr>
          <w:b/>
          <w:color w:val="FF0000"/>
        </w:rPr>
        <w:t xml:space="preserve">id 117</w:t>
      </w:r>
    </w:p>
    <w:p>
      <w:r>
        <w:rPr>
          <w:b w:val="0"/>
        </w:rPr>
        <w:t xml:space="preserve">岁月如梭，转眼间我们的儿子因癌症去世已经三年了😢，我们非常高兴，这是我们对抗思念的良药，她已经5年了，孙子的时间正在流逝。所以今天我们一起做了一些手工艺品，还烤了蛋糕。我和丈夫像往常一样在做手工，他在做一品红，我在做一些以生根为主题的蜡烛 :)我们还去了一次温暖而美好的旅行，从12月的黑暗中逃离了一些。而今天，我们已经有一些陌生人被邀请与我们一起用餐 :)而那些长期关注我的人知道我在家里摆放桌子有多大的乐趣。</w:t>
      </w:r>
    </w:p>
    <w:p>
      <w:r>
        <w:rPr>
          <w:b/>
          <w:color w:val="FF0000"/>
        </w:rPr>
        <w:t xml:space="preserve">id 118</w:t>
      </w:r>
    </w:p>
    <w:p>
      <w:r>
        <w:rPr>
          <w:b w:val="0"/>
        </w:rPr>
        <w:t xml:space="preserve">以文章的形式讲故事 工作人员、贸易或新闻杂志上的文章不是普通的故事。年表不一定是正确的顺序。会议不需要叙述得很详细。新闻发布稿是半成品，需要严格审查和批准。在学校里，我们被教导要在开始写作之前做出处置。有了今天的文字处理器及其剪切和粘贴功能，许多人坐下来写了又写，认为顺序和总体布局--这将在以后被整理出来。然而，我认为在大多数情况下，在实际写作开始之前，仔细思考材料和你想说的内容，对文本是有好处的。首先，你应该仔细划定主题。这适用于大多数文章，但也许特别适用于技术性较强的文章。为了避免走弯路，在写作时应将文章的基本思想或目的始终放在脑后。对技术作者来说，一个常见的陷阱是，一篇关于设备的实际使用和好处的文章突然转向对设备结构的讨论（或者反过来）。记者往往从具体的事情开始，然后走向抽象，从简单到困难，从重大事件到小事。就事件而言，按时间顺序排列往往是有用的（除了在序言中，应该强调结果，即后果）。 在报道人们意见的文章中，例如在采访或会议报告中，意见在某种程度上可以被视为事件。最重要的，有重大影响的，首先强调，但也可以利用意见交流的时间顺序，只要不成为每个意见的繁琐介绍。在直接和间接引语之间交替进行。新闻文本应该回答关于什么、谁、什么时候、哪里、如何和为什么的问题。一般的规则是，新闻报道应该把最重要的事情放在前面，把最不重要的事情放在最后，如果你必须迅速把故事敲定，这可能是有用的。这样就很容易从终点划出。然而，在较长的调查性文章中，偏离这一规则可能是有益的。有时你需要回溯到先前的论点，总结并得出结论。当一家商业报纸的人被要求报道一个会议，这个任务可能会交给熟悉会议记录的人。这可能是好的，也可能是坏的。这篇文章可能会变得乏味和文牍。相反，如果你幸运的话，当事人善于从会议记录中提取有用的东西。那些需要严格会议的人可以拥有这些会议。另一些人可能想了解所讨论的要点和对公司的影响，他们需要一篇更有力的文章。在这里，主要是要保持低调。你不能包括每一个讨论过的要点。而且你不需要根据议程按时间顺序来进行。相反，写一个序言，指出最重要的决定或强调一个特别尖锐的意见是有益的。通常可以将某些意见同时归于几个人，或者在一个团体中提出不同方面的意见。然而，公正当然总是很重要的，即使是你自己可能并不同情的一方，也不回避转载其精心拟定的论点。使用直接引语来赋予陈述以生命。否则，会议记录中充满了间接的讲话。另外，不要让官僚主义的写作风格给你的文章染上被动、名词和分词形式。还要考虑什么是读者感兴趣的，因为他们可能没有与会议参与者相同的参考框架。有时需要大量的背景资料，有时对参与者来说最不重要的一点可能是对读者最重要的一点。书面形式既可以促进也可以使之复杂化。公司和公共机构发出的新闻稿往往包含大量未经优先考虑的信息。为了做出适当的选择，人们可能需要非常好地嵌入发布的知识。在向他人传递此类信息之前，人们有责任</w:t>
      </w:r>
    </w:p>
    <w:p>
      <w:r>
        <w:rPr>
          <w:b/>
          <w:color w:val="FF0000"/>
        </w:rPr>
        <w:t xml:space="preserve">id 119</w:t>
      </w:r>
    </w:p>
    <w:p>
      <w:r>
        <w:rPr>
          <w:b w:val="0"/>
        </w:rPr>
        <w:t xml:space="preserve">从现在开始的7天。当我醒来的时候，我以为这是一个正常的日子，但我错了，人们完全不可靠！"。好在那时我只能相信自己。想象一下，自己40年来都是带着这张脸醒来的!我现在想了很多事情：还有11天就40岁了!我是否应该对我的生活做一些其他的事情，更多的事情，我是否在做我想做的事情，我的脸发生了什么，我现在最应该做的是什么？ (对不起，这很肤浅。) 我现在应该想的是：2.我为今年秋天为一个剧院做的草图演示......我写得够多了吧，昨天告诉一个在剧院工作的人（注意！）我在做 "这个场景"。他告诉我，你不能这么说，你应该说这个场景。给你一个提示，如果在不久的将来你要谈论布景和舞台设计，我希望我知道。你甚至说玩吗？3.我在画一本书，这怎么行？4.今天我要把我和Esther的展览的部分内容刻出来，为什么？然后我星期五早上要去马尔默。5.我的真命天子播客明天下午要来，但我首先要去参加一个关于在Kivik市场做算命先生的会议。这与Kiviks市场是一个梦想成真。我收到的另一个非常激动人心的建议是今年夏天去阿塞拜疆的巴库，做一个算命先生，"语言不是问题，你会学得很快......"。我当然说是的。6.我需要很快得到一个工作室，但这样我就觉得自己被束缚住了，不能自由地做我想做的一切，因为我现在已经是这样了，仍然不能做我想做的一切。7.我的退税单，真的是每隔50分钟左右在我脑海中出现的唯一事情，我的文件都是乱七八糟的，每天晚上都梦见前门是开着的。8.我在40岁那天要做什么，几个亲近的人都问过我，我自己想的是肉毒杆菌、公主蛋糕、MDMA、饺子，然而我必须在两天后申报，并做舞台演讲，所以我可能要保守地考虑。</w:t>
      </w:r>
    </w:p>
    <w:p>
      <w:r>
        <w:rPr>
          <w:b/>
          <w:color w:val="FF0000"/>
        </w:rPr>
        <w:t xml:space="preserve">id 120</w:t>
      </w:r>
    </w:p>
    <w:p>
      <w:r>
        <w:rPr>
          <w:b w:val="0"/>
        </w:rPr>
        <w:t xml:space="preserve">发表于 2月29日 - 2012年, 18:51 发表于 常规 今天感觉有点疲软，虽然我一直在走，同时也在动。我在锻炼，我在努力，但同时我感到疲惫和昏昏欲睡。我注意到，这些天你在淋浴时站得特别久，反正也没有什么感觉是累人的。否则的话，我目前正在为所有的事情挣扎。清晨早起，对感受的方式起到一定的作用。当你出去逍遥工作时，只是在穿过城镇的路上撞到了报童和保安，那么你总是知道早些时候你不想在早上起床。我想我有点像普通人？有时很难接受这一点。我只想每天都能感觉到生活在玩耍。你想继续你的工作，而不会遇到忧虑和问题。你希望能像精英运动员一样训练，同时吃得好。 你希望能实现你的梦想，最好是不用挣扎。目前，我正在为各种事情挣扎，而我没有得到什么回报，反正还没有。反正让我挣扎的是，我相信以后一切都会好起来，我将实现我所奋斗的目标。我其实没有什么梦想。在这一生中，有几件我想解决的事情，我也认为我最终会把它们完成。只要我继续战斗。在所有关于如何要他们的想法中，我认为如果不努力，我永远无法得到任何一点额外的东西。也许他们是好的，因为你肯定把更多的价值放在事情上。不过，我还是希望生活很快就会再次露出笑容。我知道当它发生的时候是什么感觉，而且它很厉害。只是要先让我的梦想成真。然后，当它发生时，就会感觉很好，当这一切发生时，感觉会比以前更好。像这样...发表于 2月29日 - 2012年, 08:33 AM 发表于 一般 2月通常是28天，但今年是闰年，所以然后是29天。 是不是当他们是闰年的时候，女人也可以求婚。不知道，但我认为是这样的....，或者是今天按照传统，等等等等。反正是这样的。今天是2012年，那么任何人都可以在任何时候求婚。根据我的想法，我认为有更多的人这样认为。昨天度过了漫长的一天，我有很多事情要做。直到深夜才结束。无论如何，今天将是训练。但首先我需要做一些工作，我现在正为这个问题挣扎。发布日期: 28 February - 2012, 12:49 PM Posted in General 在这可爱的阳光下，我正乘坐着我的巴士，那是和天空一样的蓝色。HMMM...可能要在我的诗歌上多下点功夫？反正已经回家了，真好。它几乎感觉像夏天。阳光明媚，环境良好，相当温暖。我精力充沛，尽管今天早上4点就起床了，但这可能是因为阳光灿烂。现在我有一些其他事情要做，所以我以后再跟你谈。发表于 2月28日 - 2012年, 05:00 发表于 一般 早上好 !它又早早地起来了。我现在带着满满的新能量从浴室出来，准备参加今天的工作。四天的艰苦工作，然后又开始了。我知道在工作中已经出现了关于今年夏天如何拥有它们的节日清单。我不记得确切的时间了，但对我来说，这将是夏天的结束。至少今年将是连续四周的时间。去年，我把它们分成了一整年。 2010年，我从那年（2010年）3月初开始连续做了六周。在这六个星期中，我有三个星期在泰国。然后他们感觉到一年很漫长，之后还有很多工作，所以如果我再选择不在夏天放假，把假期分成整年来放可能会更好。但是今年我做了大多数人做的事情。在夏天需要四个星期。发表于 2月27日 - 2012年, 22:24 发表于 常规 有一个好的休息日。完成了很多工作。我已经完成了今天早上醒来时想做的所有事情。真的很高兴。今天晚上有几个小时，我实际上已经坐在</w:t>
      </w:r>
    </w:p>
    <w:p>
      <w:r>
        <w:rPr>
          <w:b/>
          <w:color w:val="FF0000"/>
        </w:rPr>
        <w:t xml:space="preserve">id 121</w:t>
      </w:r>
    </w:p>
    <w:p>
      <w:r>
        <w:rPr>
          <w:b w:val="0"/>
        </w:rPr>
        <w:t xml:space="preserve">关键词 "笼子里的鸟 "引出了这里。库尔特-冯内古特的小说，见Burfågel（小说）。适合中大型鹦鹉的鸟笼。鸟笼是用于饲养鸟类作为宠物的笼子。笼子通常由某种形式的金属制成，如不锈钢，但也使用木材和其他材料。为了鸟儿的安全，材料必须是无毒的。材料的强度和笼子的大小应与笼子里要饲养的鸟类相适应。大型鸟类需要更大的笼子，鹦鹉和其他喙部强壮的鸟类需要结构坚固的笼子，金属条太粗，容易折断。真正的大鸟笼被称为鸟笼。饲养笼中的鸟类被称为鸟类养殖。如果允许飞鸟在室内自由活动，就有受伤的危险，例如飞到窗户和吊扇上或落到炉灶上。松散在室内的鸟儿即使被剪掉翅膀，不能飞翔，也会成为一个问题，因为家具、电线和其他物品都有可能被吃掉或啃咬，很危险。大多数作为宠物饲养的鸟类并不完全驯服，因此保留了它们的自然本能，这可能使它们的行为难以预测和控制。宠物鸟通常很小，鸟笼是解决这些问题的好办法。国家农业委员会对笼子的大小有最低规定，但为了鸟类的福利，有时可能需要更大的笼子。</w:t>
      </w:r>
    </w:p>
    <w:p>
      <w:r>
        <w:rPr>
          <w:b/>
          <w:color w:val="FF0000"/>
        </w:rPr>
        <w:t xml:space="preserve">id 122</w:t>
      </w:r>
    </w:p>
    <w:p>
      <w:r>
        <w:rPr>
          <w:b w:val="0"/>
        </w:rPr>
        <w:t xml:space="preserve">欢迎来到Höganäs的Låssmedjan AB 周一至周四 12.00-17.00 周五 12.00-16.00 其他时间不营业 欢迎来到Höganäs的Låssmedjan AB - 提供个人服务的商店!Låssmedjan AB是一家在所有类型的锁和钥匙方面具有广泛专业知识和多年经验的公司。该公司自90年代以来一直存在。我们的客户从大公司到小的私人个体都有。我们非常重视和关注我们的客户对他们所选择的锁和功能的满意度。我们可以帮助你解决锁具和安全方面的大多数问题。产品 我们销售锁具系统、锁芯、把手、门禁系统、保险箱、旧钥匙等。 网络目录 拨打042-34 07 07 服务 我们可以帮助你，从复制钥匙/汽车钥匙到维修和服务。联系我们 营业时间 周一至周四 12.00-17.00 周五 12.00-16.00 其他时间休息</w:t>
      </w:r>
    </w:p>
    <w:p>
      <w:r>
        <w:rPr>
          <w:b/>
          <w:color w:val="FF0000"/>
        </w:rPr>
        <w:t xml:space="preserve">id 123</w:t>
      </w:r>
    </w:p>
    <w:p>
      <w:r>
        <w:rPr>
          <w:b w:val="0"/>
        </w:rPr>
        <w:t xml:space="preserve">我们希望你来找我们时感到舒适和安全。经验丰富的牙医、牙科卫生员和牙科护士将为您提供服务，他们阅读更多!一起在一个轻松和无压力的环境中为您提供最高质量的牙科护理。诊所的设备很现代化，我们使用数字X射线，与传统的X射线相比，数字X射线更环保，对你这个病人的辐射剂量也大大降低。普通牙科实际上是指所有类型的 "正常牙科护理"，如检查、补牙、咬合、根管治疗、牙周病治疗、粘膜病变治疗、牙冠和牙桥等。如果需要进一步治疗，我们总是提供拟议治疗的费用估算。急性口腔护理 牙痛、烧灼感或损坏的牙齿/填充物是不好处理的。给我们打电话，我们会尽快为你安排预约。通常，我们可以提供当天或第二天的服务。口腔内的外科手术是由牙医自己在诊所进行的。简单的外科手术由我们的牙医进行，更复杂的病例则由我们的牙医进行。是由我们在哥德堡市中心推荐的口腔外科医生进行的。除其他事项外，我们还拔除智齿，对严重的牙齿缺失进行手术，去除根部腐烂和粘膜病变，并进行种植手术。种植体是牙齿的替代品。这意味着丢失或严重损坏的牙齿可以通过在颌骨内操作的钛合金螺钉来替换。然后，钛螺丝作为一个新的 "根"，我们可以在上面安装牙冠。你得到的牙齿是固定的，就像你自己的牙齿一样。我们可以更换单颗牙齿或完全没有牙齿的颌骨。这是一种非常好的治疗方法，但需要你很好地照顾你的口腔卫生。我们使用的是Nobel Biocare公司的成熟的牙科植入物。 ESTHETIC牙科护理 我们可以用瓷冠或贴面来帮助你替换破损、歪斜或变色的牙齿。这些都是单独由一个阅读更多!牙科技术员，并被粘在你自己的牙齿上。我们也可以用其他材料代替汞合金填料，如牙齿颜色的复合材料（塑料填料）或陶瓷材料（瓷器）。阅读更多!4.500克朗。牙科卫生师 你去看牙科卫生师有很多原因。首先是检查牙齿，就像在牙医那里一样，其次是清除牙垢，以阅读更多内容!避免/治疗牙周炎。你还会得到关于如何最好地保持口腔清洁以避免牙齿脱落的信息。在牙齿脱落的情况下，牙科卫生员是第一个处理的人，在更严重的情况下，牙医和牙科卫生员一起工作。根据你的情况，这可能是对牙科卫生员的一次性访问或连续相当频繁的访问。每次访问通常需要40至60分钟。一切都是在个人基础上进行的。事后你的嘴通常会感觉非常干净和清爽，这是对你的口腔健康的良好投资。牙齿矫正 英曼矫正器是一种简单的可移动支架，可以快速安全地矫正拥挤和错位的门牙。它是如何工作的？英曼矫正器的特点是镍钛弹簧，通过两个相对的拱门，通过合作的推力和拉力，轻轻地将牙齿移动到新的位置。他们阅读更多!在牙齿移动的整个过程中，力是活跃的。这就是为什么Inman Aligner的速度如此之快。下图显示了两个拱门在前面的 "夹持效果"。使用英迈Aligner的治疗时间有多长？大多数案件可以在6-18周内完成。你的Inman Aligner牙医可以给你一个现实的时间表。对于适当的病例，英曼矫正器通常是比其他替代性的正畸治疗方法更快的方法。用什么治疗？</w:t>
      </w:r>
    </w:p>
    <w:p>
      <w:r>
        <w:rPr>
          <w:b/>
          <w:color w:val="FF0000"/>
        </w:rPr>
        <w:t xml:space="preserve">id 124</w:t>
      </w:r>
    </w:p>
    <w:p>
      <w:r>
        <w:rPr>
          <w:b w:val="0"/>
        </w:rPr>
        <w:t xml:space="preserve">当我成为一名社会主义者时 在过去，许多人有可能把战争看作是随机的东西，看作是国家之间正常和和平的贸易和文化关系中不必要的中断。战争的爆发据说是由外交官的愚蠢或误判造成的，甚至是由傲慢和恼怒的政治家对诸如1914年6月在萨拉热窝刺杀弗兰兹-费迪南公爵这样的事件作出的情绪化反应造成的。通常情况下，战争是可以避免的，而且在以前的战争之后，有许多书表明，如果某个外交部长采取不同的行动或更加平衡，战争就不会发生。今天，这种观点已经不常听到了。在很大程度上，它是由导致两次世界大战的事件和第二次世界大战结束后的 "冷战 "所促成的。萨拉热窝的谋杀案只是被仇恨阶级团体利用来推进其野心的一个事件。它是在以德国及其盟国为一方，以英国及其盟国为另一方的多年军备后爆发的。扩张主义的德国资本主义被驱使去挑战俄国和主宰世界的前殖民国家。这在第二次世界大战爆发时更为明显。很显然，1939年战争的爆发并不是突如其来的。那时，每个人都意识到，自从1933年德国纳粹政权崛起，德国成为一个主要的军事大国以来，欧洲大国一直在急切地准备这种可能性。至少在战争爆发之前，欧洲各国人民都被战争无法长期避免的恐惧所拖累。自1945年以来，我们经历了俄罗斯和美国及其各自的盟友之间多年的 "冷战"，以及后来俄罗斯和中国之间的 "冷战"。敌对集团进行了重新武装和其他战争准备工作，重点是对一个被点名的对手进行可能的战争。这一系列文章的目的之一是要表明，现代世界的战争既不是因为个别部长不可避免的错误，也不是因为他们为了自己的利益而发动战争的事实。与v�pnat v�ld的斗争是一个基本斗争的延伸和延续。它涉及到所有国家，而且在贸易和其他领域一直在进行。战争反映了政府在其他手段失败的情况下，通过武力捍卫或获得对宝贵财产的控制的决心。战争的目的是为了获得或保持对拥有丰富矿藏的领土、重要的陆上、海上或空中贸易路线，或可以出售货物和投资资本的地区的控制。这些都是现代战争的目的。其方法是消灭或驱散敌人的武装力量，夺取他们的武器和部队，用封锁和轰炸以及传播恐慌和失败主义的宣传来饥饿、恐吓和破坏其平民人口。由于工业、通信和科学知识的进步，战争的方法曾经发生过变化，并继续迅速变化。战争工具已经变得更加复杂和昂贵。它们只能在其背后有--而且只要有--高度发达的大规模工业、化学和技术资源的地方生产和部署。随着洲际导弹和低空轰炸机的发展，平民百姓现在处于战斗的最前沿。对交战国来说，使其不能动弹已变得越来越重要。</w:t>
      </w:r>
    </w:p>
    <w:p>
      <w:r>
        <w:rPr>
          <w:b/>
          <w:color w:val="FF0000"/>
        </w:rPr>
        <w:t xml:space="preserve">id 125</w:t>
      </w:r>
    </w:p>
    <w:p>
      <w:r>
        <w:rPr>
          <w:b w:val="0"/>
        </w:rPr>
        <w:t xml:space="preserve">购买或出售房屋？让自己轻松一点。Mäklarhuset为您提供全面的经纪服务，对所有类型的房屋进行经纪和估价。我们的目标是使住房市场变得不那么复杂。我们的经纪人可以 Luleå 购买或出售房屋是你一生中最大的交易之一。每笔交易都是独一无二的，我们的目标是使买卖双方都能安全、轻松、成功。在我们这里，你会遇到专业的房地产经纪人，他们的知识和能力会给你带来额外的好处，使你在整个过程中感到安全和放心。我们对吕勒奥市的住房市场有着丰富的经验和广泛的知识。这意味着我们对学校、学前班、商店、体育设施、当地的交通联系以及该地区的情况有充分的了解。满意的客户是我们业务的基础。在过去的十年中，我们有八年是瑞典最满意的客户，并且一直在获奖的领奖台上。这意味着我们会尽一切努力为您提供瑞典最好的经纪服务，甚至在您的下一次购房中也是如此。如果您对我们的工作感到满意，请随时将我们推荐给您所在地区的其他即将换房的人。我们帮助您评估、出售和购买您的房屋 如果您想出售或购买房屋、联排别墅、公寓、度假屋、地块或商业地产，或者只是想知道您的房屋价值多少，非常欢迎您与我们联系，我们将告诉您我们如何帮助您达成真正的房屋交易。我们为您的房产提供免费的口头估价和建议。你不承诺任何与估价有关的事情。填写上面的表格，我们会给你答复。</w:t>
      </w:r>
    </w:p>
    <w:p>
      <w:r>
        <w:rPr>
          <w:b/>
          <w:color w:val="FF0000"/>
        </w:rPr>
        <w:t xml:space="preserve">id 126</w:t>
      </w:r>
    </w:p>
    <w:p>
      <w:r>
        <w:rPr>
          <w:b w:val="0"/>
        </w:rPr>
        <w:t xml:space="preserve">越来越近了 2011年12月15日 作者：Pernilla 时间不长了。圣诞节很快就要敲门了，对于瑞典各地的儿童来说，圣诞假期即将来临。这应该是一个充满欢笑、喜悦和期待的时刻。一家人在一起度过的时间，眼睛里闪烁着幸福的光芒。这是一个滑雪橇和滑雪的时代，猎取有趣的礼物并进行庆祝。但是对于大约25%的瑞典儿童来说，通往地狱的深渊全面开启。对这些孩子来说，他们身后的大门关闭了，从在学校还算稳定的日子到焦虑、内疚、恐惧，有时甚至是纯粹的恐怖。我仍然感觉到那种恐慌慢慢地爬上了我的身体。尽管这些孩子中有一个是我，但已经过去了这么长时间。我装饰和庆祝，给冰箱进货和烘烤，购买圣诞礼物和播放圣诞音乐。我尽我所能，以某种方式压制过去圣诞节焦虑的声音和恐惧。而且我正在成功，每年都会有一点进步。稍微轻一点，稍微快乐一点，慢慢地，快乐就占据了。对我来说。但是，当我想到所有那些回家时父母中有一个或更多人有毒瘾的孩子是什么样子，我感到非常恶心。这让我想尖叫，想发泄，想让所有人都明白。让这一切停止，让所有这些孩子有一个愉快的圣诞节。让这些孩子的地狱停下来，听听他们的笑声。我感到无能为力。泪水顺着我的脸颊流下，我意识到我没有做出任何改变。反正孩子们有他们的地狱。我之前写了一篇博文，我希望你能阅读。https://maskrosungen.wordpress.com/2011/09/19/nu-ar-det-jul-igen%e2%80%a6/ 现在，今天，我正在向宇宙中所有的神灵祈祷。今天，我祈祷奇迹发生，并祈祷所有儿童能有一个和平的圣诞节。我希望你能与我一起祈祷。照顾好你们自己，也照顾好对方。Posted in Dandelion Children | 3 comments 3 replies ❤ ❤ hugs from FruKarinAnna [...] 我想我们读了她最新的帖子，关于圣诞节的时间和一些家庭是如何做的。还请阅读之前关于圣诞节时间的帖子。你通常[...]的事情</w:t>
      </w:r>
    </w:p>
    <w:p>
      <w:r>
        <w:rPr>
          <w:b/>
          <w:color w:val="FF0000"/>
        </w:rPr>
        <w:t xml:space="preserve">id 127</w:t>
      </w:r>
    </w:p>
    <w:p>
      <w:r>
        <w:rPr>
          <w:b w:val="0"/>
        </w:rPr>
        <w:t xml:space="preserve">现在感觉时间真的在飞快地流逝......尽管现在是全速前进，我们在编排事情，与家人和朋友一起玩耍和聚会，但感觉从来没有想过要到2月3日星期三。起初，我更觉得不如推迟，因为 "我想我不想知道"......但现在我真的想知道，因为无论如何，这种对宣布的不确定性和焦虑可能是最糟糕的!现在我想把所有的牌都放在桌子上，知道世界上最好的梅尔文的脑袋里到底发生了什么，然后采取新的步骤，在这之后继续努力。托尼和我不再谈论周三的会议了，可能会有什么宣布，等等......我们已经做了很多，也许太多了，因为这都是猜测，我们俩最后总是变得更加悲伤和担心。因为无论我们如何经历所有可能的情况，我们都没有得到任何答案，而这正是我们所缺少的东西！"。不，现在我们都在尽力打发时间，直到星期三。神经在外面，在外面，我们以最谨慎的态度处理所有情况。行动和语言，可以变成大的误解，并产生破坏性的后果，以绝望和哭泣结束。不仅来自我们两个人，生活在如此接近对方的地方，也来自我们周围的人。是的，我们周围的每个人...... "错误的言语 "和 "错误的行动 "真的可以留下他们的印记，让你做出巨大的反应，而不是像 "正常情况 "那样不被注意......但我仍然认为，我们一起做得很好，在这种情况下，我们尽可能地照顾对方。我们记得在大多数情况下要多拥抱一下，要有反应，要 "温柔地处理"。因为我们现在是一个相当 "脆弱的家庭"......我们一直在花很多时间与我们的好朋友、好朋友在一起。他们可以让我们大笑，暂时忘掉情况，放松心情。匆忙而搞笑地，我们决定进行一次 "夜游"。我只是觉得我不能再坐在家里的沙发上，思考和思索，再过一个晚上......托尼也有同样的感觉，所以冲动之下我们决定出去。有四个小孩子，仅仅决定这些冲动的事情并不总是容易的，因为保姆必须能够同样 "随心所欲"。但是孩子们了不起的奶奶能够在极短的时间内挺身而出，过来和孩子们一起过周五，拥抱他们......真的很感激，因为我们绝对需要离开家一段时间，只有我和托尼。我们和 "最好的朋友 "一起度过了一段美好的时光，有很多的笑声和 "疯狂"，这就是它应该有的样子......:-)昨天我比较警觉，而托尼则比较轻松......;-)罗宾想和奶奶过一个周末，早上就去了那里，然后住了一晚上。与奶奶单独相处的时间对于一个四口之家来说是非常奢侈的!我让另外三个人安静下来，然后去了一个朋友家，有点合适的是，他那天正在举行一个 "我和我 "的聚会。祝这位妈妈好运!所以我和孩子们在那里闲逛，玩得很开心。妈妈喝着咖啡，和所有的 "阿姨 "们聊天，而男孩们则和所有的孩子们玩耍。在晚上，我们期待着罗宾逊决赛，托尼和我，还有阿尔宾，都非常兴奋地关注着这场比赛。但是，对我们所有人来说，这是一个美好的夜晚，连我都在十点多就睡着了，这感觉有点像一个奇迹，但这是多么美好的事情啊!我没有睡过一整晚，我不知道有多久了......但昨晚我从十点睡到五点，像根木头一样，文森特醒来后想吃点稀饭，然后又继续睡，直到八点半才醒来......!并不是说我现在感觉更有活力了，而是非常好，当然也非常需要睡一整晚*谢谢你，祝你好运*罗宾很快就会被接回奶奶家，这样全家人又在一起了。那么我们都将</w:t>
      </w:r>
    </w:p>
    <w:p>
      <w:r>
        <w:rPr>
          <w:b/>
          <w:color w:val="FF0000"/>
        </w:rPr>
        <w:t xml:space="preserve">id 128</w:t>
      </w:r>
    </w:p>
    <w:p>
      <w:r>
        <w:rPr>
          <w:b w:val="0"/>
        </w:rPr>
        <w:t xml:space="preserve">周一，维多利亚王妃和卡尔-菲利普亲王出席了在斯德哥尔摩Globen举行的体育盛会。王子将今年由瑞典人民投票选出的杰林奖颁发给了速降赛车手。</w:t>
      </w:r>
    </w:p>
    <w:p>
      <w:r>
        <w:rPr>
          <w:b/>
          <w:color w:val="FF0000"/>
        </w:rPr>
        <w:t xml:space="preserve">id 129</w:t>
      </w:r>
    </w:p>
    <w:p>
      <w:r>
        <w:rPr>
          <w:b w:val="0"/>
        </w:rPr>
        <w:t xml:space="preserve">绿曼巴以在阿克塞瓦拉的胜利结束了2019年，并以在索尔瓦拉的胜利开始了202年，更多的胜利将随之而来。这匹六岁的小母马从第二道出发，在距离终点700米处发起进攻，在短短100多米的距离内，她就取得了领先。一旦到了前面，她就能在奔跑中脱颖而出。在来到这里之前，她在德国开始了她的职业生涯，并最终由Jasmine Ising接手，现在已经有两场胜利，并在周六的V75锦标赛上有了新的开始。</w:t>
      </w:r>
    </w:p>
    <w:p>
      <w:r>
        <w:rPr>
          <w:b/>
          <w:color w:val="FF0000"/>
        </w:rPr>
        <w:t xml:space="preserve">id 130</w:t>
      </w:r>
    </w:p>
    <w:p>
      <w:r>
        <w:rPr>
          <w:b w:val="0"/>
        </w:rPr>
        <w:t xml:space="preserve">由于电晕病毒，许多活动都被取消了。由于情况不断变化，请查看与每项活动相联系的活动组织者的网站以了解最新信息。一旦你选择了一个日期，你就可以通过点击不同的主题和领域进行过滤，只要你喜欢。然后你的选择将变成蓝色，如果你想回到以前的选择，请再次点击它们。如果你想改变日期，你必须先点击清除过滤器，它将在右边以红色显示。</w:t>
      </w:r>
    </w:p>
    <w:p>
      <w:r>
        <w:rPr>
          <w:b/>
          <w:color w:val="FF0000"/>
        </w:rPr>
        <w:t xml:space="preserve">id 131</w:t>
      </w:r>
    </w:p>
    <w:p>
      <w:r>
        <w:rPr>
          <w:b w:val="0"/>
        </w:rPr>
        <w:t xml:space="preserve">芬兰内战 芬兰内战，1918年1月至5月芬兰资产阶级 "白人 "和社会主义 "红色 "社会团体之间的武装斗争；也被称为独立战争，因为许多人认为它是芬兰独立的先决条件。内战的背景是1917年11月俄国的布尔什维克政变引发了芬兰强烈的政治紧张。由于普遍的失业、严重的粮食短缺和严重的社会问题，强烈的社会紧张局势使情况更加复杂。1917年秋天，芬兰资产阶级和社会主义之间的裂痕变得越来越明显。(80 of 1167 words) 作者。O.曼尼宁（编辑），《芬兰1917-1920年1-3》（J. Paasivirta，《1918年的芬兰和与外国的关系》（瑞典语翻译，1962年）；J. Paavolainen，《红与白的恐怖：芬兰的民族悲剧和1918年的监狱营》（H. Soikkanen（编辑），《芬兰内战的文件》（瑞典语翻译，1980年）；H.Ylikangas, The Road to Tampere: The Struggle between Reds and Whites in the Finnish Civil War of 1918 (1995). 波兰-俄罗斯战争的延续 俄罗斯内战的猎人运动 奥兰问题 芬兰内战。</w:t>
      </w:r>
    </w:p>
    <w:p>
      <w:r>
        <w:rPr>
          <w:b/>
          <w:color w:val="FF0000"/>
        </w:rPr>
        <w:t xml:space="preserve">id 132</w:t>
      </w:r>
    </w:p>
    <w:p>
      <w:r>
        <w:rPr>
          <w:b w:val="0"/>
        </w:rPr>
        <w:t xml:space="preserve">食物碗和配件--当然，misse应该有最好的碗!当你的小猫咪饿了的时候，它最关心的是碗里的东西和它的味道，但还有其他原因需要仔细选择你的食物碗。例如，一个简单的例子是，如果碗的设计有吸引力，妈妈或爸爸会觉得洗碗更有趣。但无论你是选择经典的不锈钢还是最新设计的产品，在我们的产品系列中--你可以放心，这是一个专业的产品，是高质量的。它能为你的毛茸茸的小猫咪铺平道路，让它有一个卫生和愉快的喂食过程，无论它是一只农场猫还是一只阿比西尼亚猫。</w:t>
      </w:r>
    </w:p>
    <w:p>
      <w:r>
        <w:rPr>
          <w:b/>
          <w:color w:val="FF0000"/>
        </w:rPr>
        <w:t xml:space="preserve">id 133</w:t>
      </w:r>
    </w:p>
    <w:p>
      <w:r>
        <w:rPr>
          <w:b w:val="0"/>
        </w:rPr>
        <w:t xml:space="preserve">克里斯托弗，生于罗马，死于904年初，从903年10月到904年1月是天主教会的反教皇。他被教皇塞尔吉乌斯三世处决。有些人认为克里斯托弗斯是合法的教皇。传记[编辑] 克里斯托弗斯出生在罗马，是一个叫利奥的人的儿子。当他制服合法的教皇利奥五世并将其投入监狱时，他是一名红衣主教，以达马索的圣洛伦佐为头衔的教堂，时间可能在903年10月。利奥似乎很快就死在了监狱里，这对克里斯托弗斯是否应该被认为是合法的教皇有影响。11世纪的一份希腊资料（Mon. Græca ad Photium pertinent.）指出，克里斯托弗斯是第一个声称圣灵来自父亲和儿子的教皇，据说克里斯托弗斯在写给君士坦丁堡的某位牧首塞尔吉乌斯的信仰声明中提到了这一点。这种说法的问题主要在于，当时没有叫谢尔盖的君士坦丁堡牧首。利奥九世表示，克里斯托弗斯会给法国的科尔比修道院以特权，这一行为被利奥承认为合法。这项特权是已知的克里斯托弗在教皇任期内的唯一行为。904年1月，克里斯托弗斯被他的继任者谢尔盖三世从彼得的宝座上推翻，并以僧侣的身份度过了最后的日子；然而，试图勒索谢尔盖的欧根纽斯-武尔加留斯指出，他在监狱中被肢解，并写道，谢尔盖谋杀了利奥五世和克里斯托弗斯。对教皇主张的看法[编辑] 有人认为克里斯托弗是反教皇。然而，尽管他是以完全不符合教规的方式登上王位的，但有理由认为他可以被视为合法的教皇。他似乎得到了以下教皇的认可；例如，利奥九世也是如此。他的名字也出现在他那个时代的所有或多或少完整的教皇登记册中，以及Liber Pontificalis中。他的肖像与其他教皇一起出现在San Paolo fuori le Mura大教堂，以及比萨的San Pietro in Grado描绘9世纪的壁画上，这些壁画是在13世纪添加的。参考文献[编辑]本文部分内容基于从《天主教百科全书》第三卷（1908年）翻译过来的材料。 罗马天主教会中的反教皇 反教皇主张教皇的尊严--通常得到世俗当局的支持--但没有得到罗马天主教会的承认 从 "https://sv.wikipedia.org/w/index.php?title=Christoforus&amp;oldid=20211148" 分类： 已故904人定罪被处决的人出生年份不明导航菜单</w:t>
      </w:r>
    </w:p>
    <w:p>
      <w:r>
        <w:rPr>
          <w:b/>
          <w:color w:val="FF0000"/>
        </w:rPr>
        <w:t xml:space="preserve">id 134</w:t>
      </w:r>
    </w:p>
    <w:p>
      <w:r>
        <w:rPr>
          <w:b w:val="0"/>
        </w:rPr>
        <w:t xml:space="preserve">瓶子里是什么？Stefan Jensen是斯堪的纳维亚半岛最重要的皮埃蒙特北部知识来源。他在哥本哈根的Jægersborggade经营着小型葡萄酒酒吧Terroiristen，并经营着进口公司Winewise，该公司主要经营来自皮埃蒙特和弗留利的手工葡萄酒，还有Valtellina和斯洛文尼亚的气泡酒。我们邀请斯特凡到斯德哥尔摩参加以北皮埃蒙特为主题的整晚葡萄酒活动。在皮埃蒙特的山区，你会发现一个拥有七个产区的葡萄园群：Boca, Bramaterra, Fara, Gattinara, Ghemme, Lessona和Sizzano。稍微远一点的地方还有两个：Carema和Erbaluce。在19世纪中叶，这些葡萄园的总面积比巴罗洛和巴巴莱斯科的葡萄园更重要，也更广泛，有40,000公顷。例如，博卡是领导者，拥有1万公顷的土地--这几乎是不可想象的--而加蒂纳拉的声誉与巴罗洛一样好。与皮埃蒙特的中心地带一样，内比奥罗是主要的葡萄品种，尽管在当地它被称为spanna或picutener，并经常与vespolina、croatina和uva rara混合使用。凉爽的气候和前阿尔卑斯山的土壤注定要生产出脚步轻盈、适合陈年的细腻和优雅的葡萄酒。但说什么是永恒的。由于20世纪50年代和60年代的工业化，皮埃蒙特北部的葡萄园里的空气跑了出来。其他因素肯定是在气候变化之前普遍存在的凉爽气候，它不能保证每年都完全成熟，而且陡峭的山坡需要艰苦的手工劳动，不允许机械化。在大城市，工厂不断发展，并提供安全的工作，例如在附近的都灵的菲亚特。瑞士人克里斯托夫-昆兹利于1998年来到博卡，当时事情正处于最糟糕的阶段。到1990年，该地区的葡萄园已缩减到10公顷，其他产业、水稻种植和林业已被取代。Künzli有机会从最后一个活跃的种植者那里购买了几公顷的优质葡萄园，其中有古老的葡萄树。通过与小土地所有者进行的大约七十次单独交易，他成功地凑出了另外六公顷的土地。今天，Le Piane是皮埃蒙特北部最有趣的、以质量为导向的生产商之一，拥有不干预的酿酒理念。1. 2010 Tenute Sella "Majoli" Rosato Coste della Sesia DOC 一个以流经该地区的河流命名的伞形产区，包括Lessona和Bramaterra。Tenute Sella是这些产区的主要生产商。葡萄原料主要是内比奥罗--一半是生产红葡萄酒的赛尼耶，一半是作为白葡萄酒酿造的短皮浸渍。嗅觉上有奶油味和淡淡的香水味，有草莓、石榴、橙子、香草和矿物质的味道。在口中，这是一款相当浓郁和有味道的葡萄酒，结构清晰--水果酸度加上轻度单宁--在相当长的余韵中略带咸味的矿物质。一款严肃的桃红葡萄酒，仍有一些年轻的甜味，但也有明显的发展潜力。可能在2013年的夏天味道最好。为什么不在2014年呢？Maggiorina是该地区一种传统的捆绑方法的名称（以博卡的一个 "郊区 "Maggiora命名），即从四个方向拉出藤蔓的枝条，形成一种低矮的凉棚。葡萄原料--50%内比奥罗，40%克罗蒂纳，5%维斯波利纳和5%乌瓦拉--是从附近的种植者那里购买的，他们有（大约80年）老藤，以这种方式捆绑起来。克罗蒂纳是一种有助于身体、丰富性和立即饮用的葡萄，有点像梅洛。嗅觉干净而优雅--像更好的博若莱一样的花香，带着露水的玫瑰和一些紫罗兰。果味相当深 - 芦荟浆果和玛拉西诺樱桃，伴有甘草和烟草的味道，此外，鼻子是</w:t>
      </w:r>
    </w:p>
    <w:p>
      <w:r>
        <w:rPr>
          <w:b/>
          <w:color w:val="FF0000"/>
        </w:rPr>
        <w:t xml:space="preserve">id 135</w:t>
      </w:r>
    </w:p>
    <w:p>
      <w:r>
        <w:rPr>
          <w:b w:val="0"/>
        </w:rPr>
        <w:t xml:space="preserve">我们的旅行在3月5日星期天就已经开始了，当时博斯开车带我们去维斯比的机场。我们必须在前一天上到阿兰达，以便在星期一及时到那里办理登机手续。我们在Rest and Fly过夜，在那里你可以住在位于通往Skycity的传送带旁边的睡舱。近而方便，不需要站在外面等待永远不会来的班车。因此，周一早上，我们飞往亚速尔群岛的航班开始时有一点延迟，但这并不重要。我们经历了一次愉快的飞行，在当地时间下午3点30分，我们抵达蓬塔德尔加达。机场就在城市旁边，所以只花了20分钟就到了酒店，在那里办理入住手续非常顺利。有许多客人要去 "我们 "的酒店，其中许多人是高尔夫爱好者。我们得到了一个位于五楼的可爱的大房间，门口有一个阳台。阳光明媚，一切都非常美好。我们休息了一会儿，下午5点30分，我们在接待处集合，因为这时Solresor的导游来了，开了一个欢迎会，我们得到了很多好的信息，可以预订游览项目，如果有问题，可以问。会议结束后，在酒吧举行了欢迎酒会。欢迎会结束后，我们穿好衣服，到镇上去看了一下。蓬塔德尔加达是一个约有2万人的城市，街道很窄，人行道很窄，汽车很多，但尽管如此，它还是一个美丽的城市。人行道被铺设成美丽的图案，司机们对游客体贴入微，关怀备至。来自哥特兰岛和维斯比的我们，在鹅卵石铺成的街道上立刻有了家的感觉。当时没有什么花哨的鞋子，重要的是适当的步行鞋。我们在塔利斯曼酒店附近的一家餐厅吃了晚饭，在那里我们点了一份千层面，结果发现这是个糟糕的选择，但我们还是吃饱了。然后就回到了酒店，躺在床上。周二早上，我们在酒店吃了第一顿早餐，非常美味。许多种类的面包和各种涂抹物，炒蛋和培根及香肠，甜点是可爱的水果沙拉。它的味道真的很好。早餐后，我们在泳池边躺了一会儿，享受阳光和温暖。有一些风，但作为哥特兰人，我们已经习惯了风。我们在酒店的酒吧吃了午餐，那里有小菜，供那些不想去餐厅吃自助餐的人使用。午餐后，我们休息了一会儿，然后又去了城里。酒店位于城市的老城区和一个新建的购物中心之间，有很多商店和餐馆。名为Parque Atlantico的商场非常好，我们去那里吃了几次饭，那里有自动取款机和一个大型杂货店，你能想到的东西都有。这个鲸鱼尾巴喷泉位于商场的入口处，在屋顶的顶部有一条大鲸鱼，但当我想给它拍照时，被警卫赶走了。在三月去亚速尔群岛可能为时过早，但如果你想迎接春天，这也不失为一个好主意。V很幸运，天气很好，每天都能在外面活动，即使有时有点阴天和大风。Ponta Delagada有很多东西可以提供。我们参观了一座非常漂亮的教堂，我本想拍张照片，但一直有人进去，把圣水洒在自己身上，做十字架的手势，跪下来祈祷一会儿，然后又出去了。我觉得在那样的条件下不能拍照，但在教堂里坐下来，看着所有的美景，感受着那份气氛，真是令人着迷。有许多美丽的小公园和绿洲，有种植和美丽的树木。这里是一个公共厕所入口处的美丽种植。更丑的已经见过了，不是吗？我参观了总督府所在的一个公园，它绝对是令人惊叹的。你必须在警卫处交出你的护照，并得到一个护照徽章，放在你的外套上，然后</w:t>
      </w:r>
    </w:p>
    <w:p>
      <w:r>
        <w:rPr>
          <w:b/>
          <w:color w:val="FF0000"/>
        </w:rPr>
        <w:t xml:space="preserve">id 136</w:t>
      </w:r>
    </w:p>
    <w:p>
      <w:r>
        <w:rPr>
          <w:b w:val="0"/>
        </w:rPr>
        <w:t xml:space="preserve">在意大利的日子很长，要尽可能多地去看、去学、去见人。我们受到了热烈的欢迎，但他们与国家、省、区和市的社会结构与我们有些不同。他们是小市镇，通过不同的级别从国家那里得到钱，送去给他们。我认为瑞典是在市政层面拥有最多自治权的国家之一。我们已经看到了与铁路相连的真正的大型物流中心的发展，在这里我真的认为我们有很多东西可以学习。政府出于环保的考虑，决定将更多的交通工具转向铁路，但他们坦言，即使在实施过程中，他们也不得不重新规划，因为他们不断找到更好的解决方案。正如我所说，来自大学和工业界的大型代表团的接待工作非常热烈。然而，关于这两者之间的联系，也有同样的讨论。我还收到了很多关于提名委员会对董事会和委员会建议的问题，好像是我提出的建议。在这项工作中，你可以看到我们的组织是多么复杂，有很多事情是相互联系的。然而，我对我们在于默奥地区和E12联盟的合作感到非常自豪。这种工作方式对每个人都产生了巨大的影响。当你向同一个方向拉动，并为每个人提供相同的信息时，这很好。星期六将是返回的日子，但需要的时间太长了。我们上午9点离开酒店，直到下午6点半才到达于默奥，所以没有时间观看V75的第一场比赛。我们博彩公司应该有的排场，我也会在今晚或今晚进行。这是因为我们今天在郊外进行了各种访问后，今晚要到11点才能回到酒店。</w:t>
      </w:r>
    </w:p>
    <w:p>
      <w:r>
        <w:rPr>
          <w:b/>
          <w:color w:val="FF0000"/>
        </w:rPr>
        <w:t xml:space="preserve">id 137</w:t>
      </w:r>
    </w:p>
    <w:p>
      <w:r>
        <w:rPr>
          <w:b w:val="0"/>
        </w:rPr>
        <w:t xml:space="preserve">这是媒体技术本科项目TNM094的课程主页。这是一门针对媒体工程师的系统开发课程，其项目将产生一篇学士学位论文。课程期间分发的所有材料都将从这个页面链接。课程组织 该课程的教学主要是基于讲座，加上补充文献、实验室练习和一个主要的开发项目。主要重点是利用讲座中讨论的工具实施后者。教学讲座 - 不是必须参加，但强烈建议参加，因为它们总结了许多对项目、实验和报告重要的内容。课程文献--课程文献可以用来补充或部分取代讲座。额外内容--由于系统开发对于一个单一的课程来说是一个太大的主题，因此也列出了补充性额外内容的链接，这些链接可以提供对系统开发以及特定领域的系统开发的深入理解，例如用户界面或网络开发。实验室练习 - 实验室练习提供一些有用的技术、工具和原理的实践。开发项目 - 课程的主要部分是一个开发项目，将以4-8名学生为一组进行，以提供实践经验和使用课程提供的工具的机会。还请注意，该项目应是一个学士项目，即应用通过以前课程获得的媒体技术技能。课程布局和日期 课程的基本、大致布局如下图所示。请注意，课程期间日期可能会有变化。第一次讲座 2018-01-15 截止表格 2018-01-16（09:00） 截止客户联系 2018-02-01 对账会议 2018-02-05 截止个人报告 2018-02-15 12:00 截止项目计划 2018-02-23 12:00 2018-03-05 截止完成项目计划 2018-04-12 12:00 截止完成个人报告 2018-05-02 12:00 对账会议 2018-04-16/17？截止项目报告（完成） 2018-05-10 12:00 截止反对报告 2018-05-22 12:00 截止项目报告（完成） 2018-05-31 23:59 最终研讨会 2018-06-01 课程文献 主要课程文献包括Pfleeger &amp; Atlee, Software Engineering Theory and Practice, 第四版。其他有用的推荐读物包括Gamma等人的《设计模式，可重用的面向对象软件的要素》，Schmidt等人的《面向模式的软件架构，第二卷：并发和网络对象的模式》，以及Martin Fowler的《重构--改进现有代码的设计》。后一本书以PDF格式提供。 考试 LAB1 实验室 (2学分 U,G) - 实验练习以两人一组或单独完成。完成练习并提交给主管批准。UPG1论文 (1,5 学分 U,G) - 个人报告，根据系统开发的全面原则，详细说明实施指定项目的建议。这在技术上和语言上都要通过瑞典语考试来考察。PRA1项目 (14学分 U,G) - 4-8人一组进行的开发项目。 使用讲座中讨论的工具实施指定项目。通过与考官的强制性汇报会议、项目报告和强制性的期末研讨会进行考核。UPG2 反对 (0.5 学分 U,G) - 根据项目报告，对指定的项目提出个人书面反对意见。讲座分为多个主题，每张传单将涉及一个主题。然而，一个主题可能在几个讲座中进行，一个讲座可能涵盖几个主题。请注意，这里也列出了补充讲座的额外材料。Javascript很容易编程，但在系统开发方面却出了名的困难。对于高效的开发（并不是每个人都坐在电脑旁就结束了）或为网络制作更高级的应用程序，需要更深入的理解和/或替代工具：报告通过URKUND提交，格式为PDF。用你的LiU ID作为文件名（&lt;LiU-ID&gt;.pdf）并作为附件发送。</w:t>
      </w:r>
    </w:p>
    <w:p>
      <w:r>
        <w:rPr>
          <w:b/>
          <w:color w:val="FF0000"/>
        </w:rPr>
        <w:t xml:space="preserve">id 138</w:t>
      </w:r>
    </w:p>
    <w:p>
      <w:r>
        <w:rPr>
          <w:b w:val="0"/>
        </w:rPr>
        <w:t xml:space="preserve">现代化和新鲜的办公室，沿着Alingsåsleden/E20有漂亮的标志。有大约125平方米到500平方米的可用空间。这些空间大多被划分为房间，但可以根据需要进行调整。大楼旁边有大量的停车位，而且...位于Grimmered的Frölunda Torg附近的房产，2层的空置办公室。该空间约为400平方米，将为下一个租户进行装修。该空间也可以分成2个单元。大楼旁边有几个停车位。欢迎来到...现代化和新鲜的办公室，沿着Alingsåsleden/E20有很好的路标位置。有大约125平方米到500平方米的可用空间。这些空间大多被划分为房间，但可以根据你的愿望进行调整。大楼旁边有大量的停车位，而且...空置的办公空间，位于Alingsåsleden沿线的良好位置，毗邻Partille中心，通过附近的交通很容易到达。最近的邻居是Blomsterlandet, Mekonomen 和 Mechanum。该办公室需要翻新，因此可以适应未来租户的需求，在两个方面都可以进行改造。就在Hornbach的Hisingen后面，有一个机会可以租用灵活的房舍。总面积为600平方米，其中仓库150平方米，有地面门，办公室450平方米。仓库部分的天花板高度为3.5米。这些都可以用不同的方式和大小来组合。房舍位于一楼，入口处是一个光线良好的院子。一个容易进入的场所，配备了HWC、WC和Pentry。该办公室的平面图既有开放空间，也有大小不一的办公间。有可能的是...办公室和仓库被划分为大致相等的部分的组合空间。所有这些都在同一层，有一些办公室、带地门的储藏室、小厨房和带淋浴的卫生间。清新而整洁。欢迎你提出要求。就在Hornbach的Hisingen后面，有一个机会可以租用灵活的房舍。总面积为600平方米，其中仓库150平方米，有地面门，办公室450平方米，仓库部分的天花板高度为3.5米。这些都可以用不同的方式和大小与...空置办公室位于Alingsåsleden沿线的良好位置，紧邻Partille中心，通过附近的交通动车组可轻松到达。最近的邻居是Blomsterlandet, Mekonomen 和 Mechanum。该办公室需要翻新，因此可以适应未来租户的需求，在两个方面都可以进行改造。Pedagogen Park Frölundagatan现在正在扩建，增加了三座建筑。在这里，你可以在各种公司中建立自己的地位，位于莫伦达尔的中心位置，但周围仍有大自然。在新办公大楼的屋顶上，创造了绿色空间，供双方使用。明亮而开放的办公室，位于一栋成熟的办公楼内。靠近公共汽车和电车站。该地区的停车设施良好。位置安静，但距离Frölunda Torg只有约5分钟车程。该办公室面积约为525平方米，开放而明亮，有大面积的玻璃窗。在Domkyrkoparken旁边，现在有机会在一栋私人建筑中租用办公室，总面积为596平方米，共三层。一个外墙面向大教堂，另一个面向利拉-基尔科加坦。许多窗户，为房舍提供了良好的光线。在这里，在心脏...就在Hornbach的Hisingen后面，有一个机会可以租用灵活的房舍。总面积为600平方米，其中仓库150平方米，有地面门，办公室450平方米，仓库部分的天花板高度为3.5米。这些都可以用不同的方式和大小与...空置的组合空间，总面积约为650平方米。仓库约490平方米，其他160平方米的办公室/商店区 仓库部分约490平方米，有两个地面门，尺寸为4x4米，通往一个院子。无柱仓库的天花板高度...非常新鲜和明亮的空间，有良好的平面图。混合平面图和会议室、储藏室、小厨房和卫生间及淋浴间。经由Säröleden，158号公路，有良好的通讯。从哥德堡市中心出发，有很好的巴士连接。欢迎来到我们这里，我们将帮助您提供更多信息...仓库和办公物业，位置良好，可通过Backadalsmotet或Bä快速进入E6。</w:t>
      </w:r>
    </w:p>
    <w:p>
      <w:r>
        <w:rPr>
          <w:b/>
          <w:color w:val="FF0000"/>
        </w:rPr>
        <w:t xml:space="preserve">id 139</w:t>
      </w:r>
    </w:p>
    <w:p>
      <w:r>
        <w:rPr>
          <w:b w:val="0"/>
        </w:rPr>
        <w:t xml:space="preserve">当我们测试新长途测试车的行车电脑时，沃尔沃V60和萨博9-5最接近事实。最不可靠的是欧宝Meriva的电脑。它显示出超过13%的错误。你相信你的电脑关于你的汽车油耗的信息吗？你也许不应该这样做，至少不要太过奴颜婢膝。你有可能被误导。ECU并不是你可能认为的那种精密仪器。之前在Vi Bilägare进行的几次测试都表明了这一点。多年来，只有一辆车，即斯柯达Roomster，根据我们的测量显示了准确的油耗数据。即使在今年的远程测试稳定中，也没有计算机显示完全正确。但至少有两个，即沃尔沃和萨博，相当接近事实，而且基本上实现了他们的承诺。欧宝Meriva的情况则正好相反。在那里，电脑显示的误差超过13%，而汽车并不像显示屏上显示的数字那样吝啬。即使在福特C-MAX中，实际消耗量也明显高于行车电脑所显示的，差距超过9%。在其中两辆车中，与其他三辆车相比，比例是 "倒退 "的。这些车型是萨博9-5和达契亚Duster。在这些情况下，实际油耗比行车电脑显示的油耗要低。大庆号的抽水量比电脑显示的少了近7%，而在萨博号的情况下，抽水量仅不到4%。就燃油泵而言，这本身可能被视为一个积极因素，但就误报而言，它同样具有破坏性。当然，一台运行良好的计算机应该尽可能地显示最正确的数值。对五个车载电脑的审查是在今年的冬季测试中进行的，我们集中在一个单一的功能上，即平均油耗以及它与现实的匹配情况。原因是，平均消耗量可能是行车电脑提供的最有用的信息。以电脑数据为指导，你可以很容易地节约和调整你的驾驶，使之尽可能地省油。当然，在这种情况下，如果数字与现实相符，那就是明显的优势。我们还借此机会双重利用了道路测试的油耗数据，这也是对新的长距离测试档位的油耗进行特别审查的基础。像往常一样，我们还检查了汽车的实际消耗量与燃料申报单上的数字的对比情况。所有的计算都是基于高速路的平静驾驶，主要是在70和90公里/小时的道路上。从燃油经济性的角度来看，这些是极其 "温和 "的速度。因此，为了简单起见，我们选择将实际油耗与汽车在高速路上的申报油耗进行比较。通常情况下，混合驾驶的数字是测试中使用的数字。到目前为止，福特C-MAX的表现最差，平均每百公里4.4升，其次是欧宝Astra，每百公里5.1升，达契亚Duster，每百公里5.9升。在测试的两辆汽油车中，沃尔沃V60表现最好，百公里油耗为6.8升，而萨博9-5则为7.6升/百公里。但是，当检查这些汽车在燃油经济性方面的 "诚实性 "时，排名却截然不同。表现最好的是达契亚Duster和沃尔沃V60。两者的燃料使用量都比各自的申报材料中所述多出11%以上。这是一个完全可以接受的结果，特别是考虑到整个驾驶过程是在严冬的天气下完成的。另一方面，Opel Meriva则失败了，它所使用的燃料比声明中所说的多了近31%。这已经远远超过了可接受的限度，而且有一个明显的风险，那就是让业主严重失望。福特和萨博处于中间位置，"过度消费 "比例分别为17%和21%。这也是最高端，但相对较高的消耗量的部分原因是，所有的</w:t>
      </w:r>
    </w:p>
    <w:p>
      <w:r>
        <w:rPr>
          <w:b/>
          <w:color w:val="FF0000"/>
        </w:rPr>
        <w:t xml:space="preserve">id 140</w:t>
      </w:r>
    </w:p>
    <w:p>
      <w:r>
        <w:rPr>
          <w:b w:val="0"/>
        </w:rPr>
        <w:t xml:space="preserve">Sara Agdahl的博客 - 比看Brolle Gumboda更值得干......失望。首先，进入Gumboda地区要花300,-，我们认为太贵了，所以Jessica把她的头发扎成 "小我的婊子 "在她的头中间，去和sa说她还年轻，她将在年底年满16岁...他们同意，所以她进来了100,-不错...然后我得到唾液打印，所以我免费进来了....但一旦进去，就没有中招。然后是布罗尔......真是个笑话。他开始时迟到了半个小时，然后他的表现...当布罗尔终于开始演奏时，你看到越来越多的情侣向营地退去。杰西卡的精彩评论是：--"这时比看布罗尔更值得干。"当布罗尔开始演奏时，我们很快就离开了，我们没有精力停下来看他......必须在挪威石油公司吃香肠。然后再回家...</w:t>
      </w:r>
    </w:p>
    <w:p>
      <w:r>
        <w:rPr>
          <w:b/>
          <w:color w:val="FF0000"/>
        </w:rPr>
        <w:t xml:space="preserve">id 141</w:t>
      </w:r>
    </w:p>
    <w:p>
      <w:r>
        <w:rPr>
          <w:b w:val="0"/>
        </w:rPr>
        <w:t xml:space="preserve">这张照片是一个真正的幸运镜头。就在我完成照片的合成，扣动扳机时，这个快乐的生物冲进了我的视野，只是很快就消失了。他和我都很幸运，因为它变成了一张非常酷的照片。</w:t>
      </w:r>
    </w:p>
    <w:p>
      <w:r>
        <w:rPr>
          <w:b/>
          <w:color w:val="FF0000"/>
        </w:rPr>
        <w:t xml:space="preserve">id 142</w:t>
      </w:r>
    </w:p>
    <w:p>
      <w:r>
        <w:rPr>
          <w:b w:val="0"/>
        </w:rPr>
        <w:t xml:space="preserve">这个域名是由Binero AB注册和托管的。很快，该域名的所有者将在这里建立一个网页，我们欢迎你回来。如果你是这个域名的所有者，请将你的网站上传到example.com/public_html文件夹（用你的域名名称替换example.com），以便开始使用。你为你的上一个域名支付了多少钱？为什么选择我们？选择我们作为您的虚拟主机和域名供应商，如果您想要： 快速和熟练的电话和电子邮件支持 高功能和强大的控制面板 安全和稳定的服务器和服务 伟大的网络套餐和便宜的域名 友好和包容的合同条款 一个开放、诚实和专注的供应商 私人套餐69克朗/月 100GB空间，2000GB流量/月 电话和电子邮件支持 无限支持。无限的域名和子域名数量 无限的FTP和电子邮件账户 电子邮件的病毒和垃圾邮件保护 商业套餐138美元/月 200GB空间，4000GB流量/月 电话和电子邮件支持 无限的域名和子域名数量 无限的FTP和电子邮件账户 电子邮件的病毒和垃圾邮件保护 域名套餐0美元/月 无限的域名和子域名数量 简单和安全的DNS管理 将域名转让给我们，省钱</w:t>
      </w:r>
    </w:p>
    <w:p>
      <w:r>
        <w:rPr>
          <w:b/>
          <w:color w:val="FF0000"/>
        </w:rPr>
        <w:t xml:space="preserve">id 143</w:t>
      </w:r>
    </w:p>
    <w:p>
      <w:r>
        <w:rPr>
          <w:b w:val="0"/>
        </w:rPr>
        <w:t xml:space="preserve">莫里茨-赫尔曼-冯-雅各比 莫里茨-赫尔曼-冯-雅各比，生于1801年9月21日，卒于1874年3月10日，是一位德国物理学家。他是卡尔-古斯塔夫-雅各比的兄弟。雅克比1835年在多尔帕特成为教授，1837年在圣彼得堡成为教授。1836年，他开始将电镀工艺付诸实践，并参与了将电作为动力和热源的技术应用的实验。雅各比建议使用1米长、面积为1平方毫米的铜线的电阻作为电阻单位，但事实证明不太合适，因为即使是非常小的杂质也会对铜线的电阻产生强烈影响。来源[编辑] - Carlquist, Gunnar, ed (1933).瑞典百科全书。Bd 14. Malmö: Svensk Uppslagsbok AB. p. 229</w:t>
      </w:r>
    </w:p>
    <w:p>
      <w:r>
        <w:rPr>
          <w:b/>
          <w:color w:val="FF0000"/>
        </w:rPr>
        <w:t xml:space="preserve">id 144</w:t>
      </w:r>
    </w:p>
    <w:p>
      <w:r>
        <w:rPr>
          <w:b w:val="0"/>
        </w:rPr>
        <w:t xml:space="preserve">Hjorthagens Tennisklubb (HTK) § 1 名称、范围和目的 Hjorthagens Tennisklubb是一个非营利性协会，其目的是开展网球活动，从而在身体上、精神上和社会上发展其成员。 § 2 成员资格 由董事会或董事会授权决定的人批准。只有在有充分理由相信有关人员将违背协会目标的情况下，才能拒绝入会申请。 § 3 财务年度 财务年度从 1 月 1 日到 12 月 31 日。 § 4 辞职 辞去俱乐部职务须书面通知理事会。任何应付的费用应根据董事会的决定支付。 § 5 开除 未支付年费，违反协会章程、预订或秩序规则，或表现出不符合第1款规定的协会宗旨的会员，可由董事会开除出俱乐部。在驱逐生效之前，应首先对犯罪者进行警告，如果再次犯罪，则应进行警告。如果该成员仍然不遵守规则，董事会有权立即开除该成员"。§ 第6条 会员费 会员支付年费，由年度大会确定。该费用可分为会员费和博彩费。 第7条 理事会的职责 协会的事务由理事会管理。理事会应根据协会的章程，促进协会的进步和会员的利益。董事会的职责是 - 确保协会的规则得到遵守 - 执行年度大会的决定 - 计划、指导和分配协会的工作 - 负责和管理协会的资金 - 选举代表来代表协会 - 制定损益表和资产负债表 §8 董事会的组成 董事会由一名主席和四名或六名成员组成。主席的任期为一年。四六名普通成员的任期为两年，分为第一年的三分之二和第二年的三分之二。董事会是在年度大会上从有投票权的成员中选出。在正式成员任期届满时，候补成员应按照年度大会选举的顺序接替其位置。董事会从其成员中任命副主席、秘书、财务主管和可能需要的其他职位。 § 9 董事会会议的召开 董事会在主席的召集下召开会议。通知必须以书面形式或电子方式，并在会议前至少七天发送。 § 10 董事会的权利 董事会成员和HTK的审计员有权出席会议，表达他们的意见并提出建议。投票权由董事会成员和代表在职时拥有。 投票权不得由代理人行使。 §11 董事会可以接纳有发言权的人。 §12 投票应公开进行，除非董事会另有决定。法定人数 法定人数是指有一半以上的董事会成员出席。董事会的决定应以简单多数作出。如果出现票数相同的情况，应以董事会主席的意见为准。然而，在个人选举的情况下，抽签是决定性的。 § 14 会议记录 董事会的会议记录应由协会秘书保存，并由董事会主席批准。会议记录必须在董事会会议结束后14天内得到批准并发送给董事会。 § 15 董事会的任务 任务在董事会成员之间分配，由董事会决定。 § 16 签名 HTK的签名由董事会或董事会指定的人签署。 指定1-3名签名人。 如果指定两名，他们共同签署。 § 17 审计 董事会应向审计员提交协会的账目、年度会议和董事会会议的记录、会员登记册和审计员要求的其他文件。审计师应审查董事会上一财政年度的管理和账目。 § 18 年度股东大会 年度股东大会是HTK的最高决策机构。它由所有成员组成，他们</w:t>
      </w:r>
    </w:p>
    <w:p>
      <w:r>
        <w:rPr>
          <w:b/>
          <w:color w:val="FF0000"/>
        </w:rPr>
        <w:t xml:space="preserve">id 145</w:t>
      </w:r>
    </w:p>
    <w:p>
      <w:r>
        <w:rPr>
          <w:b w:val="0"/>
        </w:rPr>
        <w:t xml:space="preserve">任何认识到这种感觉的人都会举手：你有一定的身材，有一定的体重，却不满意。这里有一点沉闷，那里有一点蓬头垢面，你在镜子里相当挑剔地看着自己。然后几个月过去了，一些事情发生了变化，你回过头来看以前的时期，会想究竟为什么你没有珍惜你当时的状态，你的状态这么好。你知道吗？所以非常没有必要。今年秋天，我增加了5公斤。这没有什么不对，但即使是我最柔软的几乎和我的裤子一样的牛仔裤，也会在我的肚子上勒得很紧。如果我说当我花了一年时间把体重降到70公斤以上时（又花了一年时间保持在70公斤以下），我不觉得有点心碎，那是在撒谎。这是因为昨天，在孩子们睡着后，我做了一整批巧克力球，自己几乎全吃了。这是因为我的秋天有太多这样的夜晚，然后被一个生病的、久坐的和圣诞节的十二月所覆盖。因此，我需要改变（恢复）一些东西是很清楚的。我知道什么能让我感觉良好，以及我想追求什么平衡。我知道什么时候我的皮肤很舒服，什么时候我认为我的衣服很合适。我也知道，我对有时间限制的挑战、规则、限制和可衡量的目标的反应是可怕的（即使我与那种整个集合的目标设定SMART-haze相矛盾）。所以我不关心这些。取而代之的是，我打算：- 关注我所做的好事，而不是我不应该做的不那么好的事（当然无论如何都会做一些，我是--明白了--人）；- 有非常温和和好的方法，以长期的方式（重新）引入好习惯；- 每周在博客中写一篇健康日记，我可以尽可能多地深入了解感受、食物、体重、测量、健康等方面的内容。或者，我在想我会像每天写 "日记 "一样，但每周发一次帖子。如果它没有突然变得太过秘密（或者，太过TMI-细节的 "我的大便看起来像这样，我一直在放屁"）。我的博客，我的规则 - 做到这一切都非常不要求，因为要求不是我的朋友。否则，一切照旧!我以前没有在你的博客上发表过评论，但已经关注你一年多了......你看起来是一个非常好的豆子，当我读你的文章时，我经常笑出声来......我自己在今年春天（2012年9月生孩子）挣扎着减了5公斤，在我的新身体里感觉像个公主。新年那天：发生了什么!!!! 5公斤+!!!!9月开始工作，突然间你又回到了旧的习惯中，虽然我很自豪地坚持每周锻炼三次（对我这样的懒人来说是个记录）......但5公斤......晚上那些对带黄油和其他东西的三明治的渴望......五块面包皮就在下午茶上滑落......咖啡面包每隔一天....，每周有几天买午餐....我坚强的性格哪里去了，在春天，尽管整天呆在家里，坚持吃健康的零食......有小孩子，全职工作，拥有你想要的身体，这真的应该是一个不可能的等式......好吧，当我看到它这样直接写出来，可能不是疯狂，你已经回到了旧的习惯......但该死的，它会工作！!我也不能处理很多禁令，但真的会努力不吃零食，并最终控制住这种糖瘾......期待着今年春天关注你和我的健康之旅！！！。我们会到达那里的 这听起来是一个伟大的贝塔计划!我期待着阅读它并为你加油。给美丽的你很多拥抱！！！。那么它是多么的没有必要。要始终戴着批评家的眼镜。好计划！拥抱 是的，我将更宽容地看待自己。即使现在</w:t>
      </w:r>
    </w:p>
    <w:p>
      <w:r>
        <w:rPr>
          <w:b/>
          <w:color w:val="FF0000"/>
        </w:rPr>
        <w:t xml:space="preserve">id 146</w:t>
      </w:r>
    </w:p>
    <w:p>
      <w:r>
        <w:rPr>
          <w:b w:val="0"/>
        </w:rPr>
        <w:t xml:space="preserve">今天在国际上有一场胜利。我的成绩是67.4%，这是个人最好成绩。我们没有赢得拖车，但我们赢得了一个非常漂亮的马鞍锁和一床漂亮的阿拉斯的被子！"。令人惊讶的是，Thule公司为所有获得名次的骑手赞助了马鞍锁，并为每个级别的获奖者赞助了棉被。不仅如此，还有一辆拖车由当天百分比最高的团队赢得。我明天再写，现在我要把自己扔到沙发上！"。太好玩了！！！恭喜你！！！谢谢你!是的，Thule很好地赞助了我们 🙂 祝贺你!对你来说，这是个多么好的赛季结束啊!😀</w:t>
      </w:r>
    </w:p>
    <w:p>
      <w:r>
        <w:rPr>
          <w:b/>
          <w:color w:val="FF0000"/>
        </w:rPr>
        <w:t xml:space="preserve">id 147</w:t>
      </w:r>
    </w:p>
    <w:p>
      <w:r>
        <w:rPr>
          <w:b w:val="0"/>
        </w:rPr>
        <w:t xml:space="preserve">现在很清楚，惠普的第一款Windows 8平板电脑将面向企业。 惠普的平板电脑将主要针对企业市场。因此，该公司决定首先发布一款基于x86架构的Windows 8的机型。然而，它并不排除Arm和Windows RT的可能性--惠普继续研究在企业和消费者的产品中使用Arm处理器的可能性。然而，我们的第一个目标是发布一款基于x86架构的Windows 8平板电脑，为企业市场量身定做。我们的客户影响了我们选择x86的决定。 强大而成熟的x86应用生态系统为现在和可预见的未来提供了最好的客户体验，"公司发言人说。一些新闻网站猜测，惠普的选择背后还有一些其他原因。特别是，人们认为惠普专注于Windows 8和企业市场的成本会更低。来自VR-Zone的信息称，微软对每份Windows RT收取85美元的费用，相当于600美元，这使得在价格低于3500美元的消费类平板电脑上很难赚到什么大钱。Windows 8的另一个优势是，该操作系统可以运行微软Office和Photoshop等标准应用程序，这对商业用户很有吸引力。</w:t>
      </w:r>
    </w:p>
    <w:p>
      <w:r>
        <w:rPr>
          <w:b/>
          <w:color w:val="FF0000"/>
        </w:rPr>
        <w:t xml:space="preserve">id 148</w:t>
      </w:r>
    </w:p>
    <w:p>
      <w:r>
        <w:rPr>
          <w:b w:val="0"/>
        </w:rPr>
        <w:t xml:space="preserve">尼科平市步行周9月16日至22日：骑自行车保护环境和健康 新闻稿 - 2012年9月14日&amp;nbsp15:48&amp;nbspCEST 9月16日至22日是尼科平和欧洲的步行周。"我们正在投资让更多的尼科平居民骑自行车，"市政委员会成员Johannes Krunegård（议员）说。"骑自行车对环境和健康都有好处。今年，尼科平市政府正在做出额外的努力，以改善骑自行车的条件。Bergshammar和Nyköping之间的一条新的人行道和自行车道将在交通周之前开放。"Trafikverket公司的项目经理Lars Königsson说："通往Bergshammar的行人和自行车道是国家和市政府之间成功合作的一个很好的例子。这条自行车道特别有趣，因为该路线以一种新的方式考虑到了地形。通往Bergshammar的新行人和自行车道将于9月20日星期四下午2点在Skillerhult和Kilaån河边的Kastalen古迹的入口处举行落成典礼。在Arnöleden，现有的自行车道将被加强照明。而沿着Folkungavägen的新行人和自行车道预计将在2012年10月完成。沿着Husarvägen、Östra Längdgatan、Brandholmsvägen和Lennings väg的行人和自行车道将被完成，从而消除 "缺失的环节"。在库姆林茨前的市政厅、公共汽车站和车站大楼前，已经安装了带有安全锁的新自行车架。- Johannes Krunegård说，尼科平的骑行条件越来越好。在这一周里，NTF还将进行一项自行车调查，以比较有多少人从不同的住宅区骑自行车去上班和上学。在这一周里，还将有一个公民对话，有两个焦点小组，他们将对在尼科平增加自行车的做法发表意见。一组是由经常骑自行车的居民组成，另一组是如今不怎么骑自行车的人。今年，欧洲交通周在 "朝着正确的方向前进 "的口号下，重点关注可持续的城市交通。关于尼科平交通周的问题，请联系Johannes Krunegård 073 - 812 73 83 关于焦点小组的问题，请联系Lisen Prinsencreutz 073 - 662 24 35。</w:t>
      </w:r>
    </w:p>
    <w:p>
      <w:r>
        <w:rPr>
          <w:b/>
          <w:color w:val="FF0000"/>
        </w:rPr>
        <w:t xml:space="preserve">id 149</w:t>
      </w:r>
    </w:p>
    <w:p>
      <w:r>
        <w:rPr>
          <w:b w:val="0"/>
        </w:rPr>
        <w:t xml:space="preserve">仲夏周末，全国大部分地区都是阳光明媚。然而，这场天气灾难看起来将戛然而止。在星期一晚上，预计大量的雨水将淋湿该国。目前的低气压系统正在从英格兰出发的途中，它在那里造成了洪水，如果情况真的变得糟糕，一整个月的降水可能在一天内落在瑞典。在哥德兰北部和中部的部分地区，SMHI甚至发布了一级警告--"预计天气发展将对公众造成一些风险，并对一些社会功能造成干扰"。全国有几个地方可能会出现这种情况。但韦斯特诺兰省的居民不需要拿出他们的雨伞。"这不会影响你。气象学家Lisa Frost Allehandas向读者承诺，将有多变的云量，也许有机会出现阵雨，但不会超过这个范围。</w:t>
      </w:r>
    </w:p>
    <w:p>
      <w:r>
        <w:rPr>
          <w:b/>
          <w:color w:val="FF0000"/>
        </w:rPr>
        <w:t xml:space="preserve">id 150</w:t>
      </w:r>
    </w:p>
    <w:p>
      <w:r>
        <w:rPr>
          <w:b w:val="0"/>
        </w:rPr>
        <w:t xml:space="preserve">欢迎来到Gottfridssons Flytt- &amp; Städfirma Öland and Kalmar!对搬家感到有压力吗？担心搬家时的清洁问题？别担心，我们会处理好一切的!在卡尔玛和厄兰岛，当涉及到搬家、清洁、包装或储存时，我们是您可靠的选择。我们是一家位于Borgholm的搬家和清洁公司，但我们活跃在整个卡尔玛县。Gottfridssons Flytt- &amp; Städfirma i在卡尔玛周边地区和厄兰岛的大部分搬家方面有多年的经验。我们可以处理家具、办公室和钢琴搬运方面的一切事务。在搬家的同时，我们还可以解决您的物品的清洁、包装和储存。因此，如果你在卡尔玛或博尔霍姆寻找一家具有广泛专业知识的彻底的搬运公司，请不要再找了！你可以在这里找到。如有任何关于搬家和清洁的问题和疑虑，请与我们联系!这家搬运公司由亨利克-戈特弗里德森经营，他最近从他的父母手中接过来，他的父母自1988年以来一直经营这家公司。</w:t>
      </w:r>
    </w:p>
    <w:p>
      <w:r>
        <w:rPr>
          <w:b/>
          <w:color w:val="FF0000"/>
        </w:rPr>
        <w:t xml:space="preserve">id 151</w:t>
      </w:r>
    </w:p>
    <w:p>
      <w:r>
        <w:rPr>
          <w:b w:val="0"/>
        </w:rPr>
        <w:t xml:space="preserve">Skype允许你通过网络进行语音和视频通话。您可以使用Skype与GroupWise进行通话，查看存在感，发送即时信息和发送文本信息。Skype必须安装在你的工作站上。要安装Skype，请访问Skype网站。必须满足以下要求，才能按照本《快速入门》所述，将Skype与GroupWise一起使用：进入Skype网站，免费下载并安装Skype。你必须启用Skype作为默认的电话供应商，才能在GroupWise中使用Skype。在GroupWise中，点击工具&gt;选项。双击工作设置，然后单击默认动作选项卡。在默认电话供应商列表框中，选择Skype。您可以将Skype配置为在您打开GroupWise时启动，无论您使用的是共享工作站还是自己的工作站。在GroupWise中，点击工具&gt;选项。双击 "工作设置"，点击 "常规 "选项卡。通过此设置，Skype会在GroupWise启动时启动，并在GroupWise关闭时关闭。点击确定，然后点击关闭。在GroupWise中，默认的电话供应商被用来拨打电话。如果要通过Skype拨打电话，必须将Skype配置为默认的电话供应商。关于如何将Skype配置为默认电话供应商的信息，请参见在GroupWise中启用Skype。您可以通过以下几种方式在GroupWise中拨打电话： 从信息中拨打电话 在查看联系人时拨打电话 3.1 从信息中拨打电话 当GroupWise信息包含一个电话号码时，号码会显示为一个超链接。要直接从GroupWise信息中拨打电话：点击信息中的链接电话号码。点击你想呼叫的联系人的文件夹。点击你想打电话的联系人的链接电话号码。3.3 在查看联系人时拨打电话 点击你想拨打的联系人的文件夹。右键点击联系人的名字，并点击信息。点击工具栏中拨号旁边的箭头，然后点击你想拨打的号码。要进行本节所述的视频通话，你必须在你的工作站上安装一个网络摄像头，而且你要呼叫的人也必须有一个网络摄像头。点击你想进行视频通话的用户名字旁边的 "存在 "图标。如果你正在呼叫你创建的联系人（即不在GroupWise系统通讯录中的联系人），阴影的 "存在 "图标会出现在联系人文件夹中，如 "喜爱的地址 "文件夹。要向个人联系人发送短信，请点击有阴影的 "出席 "图标。如果您向组织中的另一个GroupWise用户发送文本信息，当Novell Messenger也在您的工作站上运行时，Presence图标会出现在电子邮件信息中。更多信息，请看GroupWise 2012和Messenger 2.2的快速入门。 点击视频通话。5.0 发送短信 要使用Skype发送短信：点击您想发送短信的用户姓名旁边的 "存在 "图标。如果您向您创建的联系人（即不在GroupWise系统地址簿中的联系人）发送短信，阴影的 "存在 "图标会出现在联系人文件夹中，如 "喜爱的地址 "文件夹。要向个人联系人发送短信，请点击有阴影的 "出席 "图标。如果您向组织中的另一个GroupWise用户发送文本信息，当Novell Messenger也在您的工作站上运行时，Presence图标会出现在电子邮件信息中。更多信息，请看GroupWise 2012和Messenger 2.2的快速入门。 点击短信，点击用户的名字，然后点击旁边有Skype标志的电话号码。输入你要发送的信息，然后点击发送。你也可以使用内置的GroupWise发送短信。</w:t>
      </w:r>
    </w:p>
    <w:p>
      <w:r>
        <w:rPr>
          <w:b/>
          <w:color w:val="FF0000"/>
        </w:rPr>
        <w:t xml:space="preserve">id 152</w:t>
      </w:r>
    </w:p>
    <w:p>
      <w:r>
        <w:rPr>
          <w:b w:val="0"/>
        </w:rPr>
        <w:t xml:space="preserve">这项研究的目的是调查新来的移民儿童在学校的表现以及教师如何与他们一起工作。我在工作中从教师的角度出发。为了更深入地了解新来的难民儿童在学校的情况，我采用了定性的方法，作为一种方法。我所使用的实证数据是从定性访谈中获得的。我进行了三次半结构化的采访。以前的研究表明，从单一文化的角度来看，尽管课堂上有多元文化的学生，但教师还是根据瑞典人的参考框架、价值观和目标进行教学，现在的结论是，有许多来自多民族背景的学生的学校应该包括一个不同的教学方法，更多的是基于学生的差异。这种多元文化的观点，研究教师的角色如何与多元文化的学校发展齐头并进，是一个新的研究分支。一个新的教学概念出现了，即跨文化学习，它被解释为一个多和互惠的过程，在这个过程中个人学会开放和接受对方的文化。 跨文化教学法也被解释为一种教学方法，它贯穿于教师对新来的难民儿童的工作中。研究还表明，许多难民儿童以这种或那种方式经历过暴力和创伤。这些人中有许多人坐在乡下某个学校的桌子后面。需要不同的方法和途径来帮助这些正在遭受恐怖经历的学生。这些方法是基于跨文化教学法的。我的研究表明，许多新来的儿童有着与他们的祖国不同的经历。有些人有过可怕的经历，遭受过创伤，从未上过学。学生和家长中也存在文盲现象。老师对不同文化的态度是，每个人都应该得到平等对待，并以适合每个人的方式进行教学。学生们必须学会接受对方的文化。在我的研究中，我发现最有趣的是一个特定的民族群体对穆斯林和其他文化的看法。在那里，我发现了我不知道会出现的等级制度和群体之间的地位差异。这可能是进一步研究的一个有趣方面。</w:t>
      </w:r>
    </w:p>
    <w:p>
      <w:r>
        <w:rPr>
          <w:b/>
          <w:color w:val="FF0000"/>
        </w:rPr>
        <w:t xml:space="preserve">id 153</w:t>
      </w:r>
    </w:p>
    <w:p>
      <w:r>
        <w:rPr>
          <w:b w:val="0"/>
        </w:rPr>
        <w:t xml:space="preserve">我可以成为的那个人 我第一次见到比约恩-阿夫塞勒斯是在1970年夏天。我们一起在Hoola Bandoola乐队演出，直到1976年乐队解散。我们住在同一所房子里，先是在Föreningsgatan，后来在马尔默的Rönneholmsvägen，直到比约恩1977年搬到哥德堡。从1982年我们第一次在电视节目 "Måndagsbörsen "中一起演出，直到1996年我们重新组合Hoola，我们一起做了数百场演出。我们在瑞典、丹麦、挪威、芬兰和法罗群岛演出，也在意大利、尼加拉瓜和古巴演出。我们和我们的家人一起度假。我们边吃边喝。我们谈论政治、商业和爱情。我们笑了起来。我们争辩说。简而言之，我们非常接近。1997年9月，比约恩从哥德堡来到马尔默，告诉我他患有肺癌。当他回去后，我写道："我可以拥有这个"。在我们下次见面时，我为他播放了这首歌。他让我在他的葬礼上演奏这首歌。我做到了。("时间之歌 "评论，2001) The One I Could Be in Persian Over vast oceans against distant horizons across seas and continents through twilights and dawns we have travelled together We have walked the same paths We have carried the same burden We have looked towards the same stars We have sung the same songs We have shared the same dreams Through months and years You are with me all the days You are the One,I could be Like bridges across the deep Like shadows under the trees We've been to each other We've shared the same memories We've carried the same longings We've seen with the same eyes We've believed in the same promises And nothing can divide us And nothing can tear us apart Shadows may swallow us Sorrows may bring us to our knees But nothing in the world can sever our bonds You are with me where I am You are with me where I look You are with me every day You are the one。我可以在Stellan Colt位于Malmö的家中录制，由Stellan Colt和Lars Overgaard在哥本哈根的Medley工作室进行混音，1998年春Peter Clemmedson。el.吉他，合唱团 马尔默：马丁-亨内尔，1999年秋 Pelle Jernryd：电吉他，合唱团 在马尔默的工作室录制和混音 马丁-亨内尔，2001年5月 4."Take It Back"：Mikael Wiehe：主唱，木吉他 Mikael Wiehe：主唱，木吉他 Per-Ove "Muffe" Kellgren：鼓 Mats Persson：木吉他 1999年5月22日由Bo Kristiansson在Malmö Stadsteater现场录制 在Malmö的车库工作室由Bo Kristiansson混音，1999年秋 6."Aldrig bli wie ni, CD16"：Mikael Wiehe：主唱，木吉他 Christer Karlsson：三角钢琴 Måns Block：鼓 2006年3月10日在Fredrikshavn的Det musiske hus现场录制，由Odd Weigel在Malmö的Garage Studio混音，由Bo Kristiansson制作，2007年春 参见 "问题与解答"："个别歌曲"</w:t>
      </w:r>
    </w:p>
    <w:p>
      <w:r>
        <w:rPr>
          <w:b/>
          <w:color w:val="FF0000"/>
        </w:rPr>
        <w:t xml:space="preserve">id 154</w:t>
      </w:r>
    </w:p>
    <w:p>
      <w:r>
        <w:rPr>
          <w:b w:val="0"/>
        </w:rPr>
        <w:t xml:space="preserve">关于Politometern.se Politometern汇集了瑞典的政治博客和他们讨论的问题。这些博客是由瑞典政治家和党员撰写的。Politometern已不再活跃，该网站从2009年至2014年运行。 事实是，政治家们喜欢写博客。几十年来，大众媒体一直是政治问题的舞台，但通过互联网、博客和社交媒体再次直接面对选民并与他们讨论的能力，对许多人来说是一场期待已久的革命。博客圈可以容纳13岁的孩子写Upplands Väsby的地方政治（Ekers.se），也可以容纳对交通问题充满热情的火车司机（Mats Andersson）和瑞典外交部长（Carl Bildt）。 政治家是为那些想在政治辩论中关注某个问题或某个政党，或者想知道不同政党对某件事的看法的人准备的。那些想在某一特定问题上找到可施加影响的政治家的人也可以使用Politometer。通过Politometer，你可以找到可以投票的人，或者了解一个政党关心的真实情况。Politometer使政治家的博客和他们的问题对每个人来说都很容易访问和搜索。去年，有很多关于政治和社交媒体的讨论。Politometer使社交媒体上的政党政治变得透明、可理解和可衡量。希望为政治家提供更多的读者，为选民提供更好的联系，为讨论提供更多的透明度。Politometer也是衡量辩论的一个有趣标准。任何认为博客圈充满胡言乱语的人都错了：有一千多个博客充满了有趣的、写得很好的帖子，涉及真实的、重要的问题。也有很多乐趣。我创办这个网站，是因为作为一个对政治感兴趣的人，我缺少一项服务，同时也因为我知道公关顾问、记者和政治家也会喜欢这个网站（我自己也曾是这三种人）。我自己设计了Politometer的结构和数据库。漂亮的设计是由David Kjelkerud完成的，博客脚本和其他后端编程是由才华横溢的Ted Valentin（餐厅地图、酒店地图等的背后）建立的，而前端编程是由才华横溢的印度编码员完成的。希望你能喜欢这个 "政治家"!如何使用Politometer Politometer头版显示了目前讨论最多的博客文章和新闻 头版每10分钟更新一次!搜索你喜欢的问题。哪些党派在讨论你最喜欢的问题，他们又是怎么想的？例如，看看FRA、女权主义、小企业、庇护、种族主义、全球化或失业。关注你最喜欢的党。你可以使用 "Politometer "来阅读你喜欢的政党的最新帖子。基督教民主党人或左翼人士现在讨论的是什么？你是一个政治博主吗？在Politometer注册一个博客，我们就会开始索引它。你也可以在你的博客上使用Politometer的精美小工具，你会看到谁在链接你。一周之内，你就会看到你在Politometern的瑞典最有影响力的政治博主名单上的排名。</w:t>
      </w:r>
    </w:p>
    <w:p>
      <w:r>
        <w:rPr>
          <w:b/>
          <w:color w:val="FF0000"/>
        </w:rPr>
        <w:t xml:space="preserve">id 155</w:t>
      </w:r>
    </w:p>
    <w:p>
      <w:r>
        <w:rPr>
          <w:b w:val="0"/>
        </w:rPr>
        <w:t xml:space="preserve">发表于 星期二, 2014年7月8日 16:28 Hietaniemi: Döda i Hietaniemi 1733-1849 作者：Stig-Inge Gustafsson [版本：2006年11月20日] 几年来，在网络杂志《RÖTTER》上出版Hietaniemi死亡和埋葬册的工作一直在进行。请注意，这不是一份确切的记录，而是经过编辑的版本，是在我的能力范围内做出的。出现了许多芬兰人的名字，由于我对芬兰语不是很了解，所以可能拼错了。多年来的拼写也不完全一致。这些人通常以其居住地命名。因此，当人们搬家时，名字也随之改变，这可能导致一些混乱。所给的名字是这个家庭在受洗时的名字。有时没有标明居住地，但如果我发现了一个较晚或较早的名字，就会给出一个。死亡登记始于1733年。这些书籍已经通过缩微胶片阅读，其中F:2包含1915-1935年，F:1包含1895-1914年，C:5包含1880-1894年，C:4包含1862-1879年，C:3包含1831-1861年，C:2包含1779-1830年。 在C:1中可以找到1733至1804年，而1804-1861年在E:1。1809年，瑞典将很大一部分会众输给了俄罗斯。因此，在1809年之前，地理区域更大，村庄数量更多，但在1820年左右，俄罗斯方面是单独记录的。 目前，2006年11月，档案中记录了9328人。这项工作是在下雨和寒冷的冬夜进行的，最近也有夏夜，由斯蒂格-英格-古斯塔夫松完成，他的祖父是约翰-奥斯卡-萨洛蒙松-福斯曼，1892年2月23日出生在普奥斯蒂亚尔维。请注意，同一个数据库是前六个文件（加上这个文件）的基础。如果一个人出现在几个文件中，那么这个名字在所有地方都是一样的。这是假设我自己已经了解了这些情况。在此，我需要各位读者的帮助。随着新知识的获得，这些文件也被更新。由于《死者之书》现在几乎已经完成，每年只更新两次。那么这些人的名字可能会发生变化，即如果我找到了这些人出生的居住地。下一次更新将在2007年6月进行。</w:t>
      </w:r>
    </w:p>
    <w:p>
      <w:r>
        <w:rPr>
          <w:b/>
          <w:color w:val="FF0000"/>
        </w:rPr>
        <w:t xml:space="preserve">id 156</w:t>
      </w:r>
    </w:p>
    <w:p>
      <w:r>
        <w:rPr>
          <w:b w:val="0"/>
        </w:rPr>
        <w:t xml:space="preserve">资本主义已变得过于激进，信任正在被削弱 今天，对利润最大化和股东价值的一心一意的关注已被允许过于自由地运行，时间太长，没有足够的反作用力。 </w:t>
      </w:r>
    </w:p>
    <w:p>
      <w:r>
        <w:rPr>
          <w:b/>
          <w:color w:val="FF0000"/>
        </w:rPr>
        <w:t xml:space="preserve">id 157</w:t>
      </w:r>
    </w:p>
    <w:p>
      <w:r>
        <w:rPr>
          <w:b w:val="0"/>
        </w:rPr>
        <w:t xml:space="preserve">自虐 作者：Miss Manic发表于2012年8月13日留下评论 多年来，我一直以各种方式进行自我毁灭。但我现在要自由了，我不用再只担心自己了。我有乔纳斯和我的家人。我以前没有想过，我周围有多少人也因为我的行为而受到伤害。但一个月前的一天，一个警钟响起。那个闹钟叫乔纳斯。我现在只能希望我能够远离任何叫做剃须刀片的东西。不仅仅是为了我，也为了乔纳斯、他的母亲、父亲、兄弟姐妹和朋友。不仅仅是我在受苦，即使你当时这么想。你只想着麻痹你的焦虑，你不再思考了。但我希望这个警钟能防止我堕落，我将更好地告诉人们我的感受，并服用我急需的药物。我很快就会再次见到我的治疗师，这是5个星期以来的第一次，或者如果是更多的话。对于我们这些非常依赖帮助的人来说，假期是艰难的时刻，我们精神病学界的人却没有得到帮助。我不知道卫生保健系统的其他部门，但我很难相信透析患者、癌症患者、糖尿病患者等在夏天都要靠自己。我们没有了，这很艰难。真的很艰难，但很快就会到时间了。17日，我想是我要去见迈克尔，有很多事情要做。他甚至不知道我已经住院很长时间了，所以我想我们的很多谈话都会是关于这个的。然后我迫不及待地等待调查的进行，等待我的医生预约，在那里我将要求提供申请病假工资的重要文件。现在我们在今天的会议后有点沮丧，这是一个艰难的会议，乔纳斯感到他们在踢他的脚。我不能怪他，因为我也有同样的感觉。考虑到这个夏天的情况，我觉得很难看到他已经准备好参加工作训练了。但是，我们现在只能拭目以待......。发布日期：2012年08月13日作者：Miss Manic分类：未分类 妻子，数学，女儿。姐姐.朋友 IF Elfsborg &amp; Färjestad BK 是我MissManic的照片那是谁在唠叨？玛丽亚在这里写了我对所有美丽事物的喜爱--龙和仙女，但也写了我的精神疾病。我和我的丈夫Bror住在一起，我们有狗Dipp和猫Chips和Pepsi，音乐、摄影、足球和冰球对我很重要。所以--欢迎来到我的生活! </w:t>
      </w:r>
    </w:p>
    <w:p>
      <w:r>
        <w:rPr>
          <w:b/>
          <w:color w:val="FF0000"/>
        </w:rPr>
        <w:t xml:space="preserve">id 158</w:t>
      </w:r>
    </w:p>
    <w:p>
      <w:r>
        <w:rPr>
          <w:b w:val="0"/>
        </w:rPr>
        <w:t xml:space="preserve">Microson是一种非侵入性的美容治疗系统，它使用高强度的聚焦超声波来刺激皮肤深层，而不损害皮肤表面。Microson在皮肤的特定深度的聚焦凝固点上产生最佳的组织加热。这些集中的凝固点触发了身体自身的自然愈合过程，产生新的胶原蛋白，以收紧和提升下垂的皮肤。作为Victus诊所的合作伙伴，应该是无忧无虑的！这包括在签署定期合同时，各种服务套餐都可以。Victus医疗诊所是国内领先的诊所和美容院高科技美容设备供应商之一。我们在健康、养生、福祉和美容方面的工作已经超过一年。</w:t>
      </w:r>
    </w:p>
    <w:p>
      <w:r>
        <w:rPr>
          <w:b/>
          <w:color w:val="FF0000"/>
        </w:rPr>
        <w:t xml:space="preserve">id 159</w:t>
      </w:r>
    </w:p>
    <w:p>
      <w:r>
        <w:rPr>
          <w:b w:val="0"/>
        </w:rPr>
        <w:t xml:space="preserve">在这里你可以发现你以前不知道的关于你母亲的一切。你妈妈总共算出来了，这里有537个你妈妈的笑话。但这并不确定，因为她太笨了，要脱鞋才能数过10。 嗯，现在可能是538或......也不要错过关于你母亲的视频!|2020-03-20今天的特色你妈笑话：你妈太傻了，她要求在数学上拿到A++++。你妈妈太可怜了，竟然在分期付款时买了一杯奶昔!你妈妈很穷，当你按下门铃时，你听到她说 "铃铃铃！"。你妈妈这么老了，她有一本亲笔签名的第一版圣经。你妈妈这么大了，可以用滚筒涂口红了!你妈妈太胖了，以至于她死后，他们不得不拓宽珍珠门。你妈妈的眼镜太厚了，她可以看到未来。</w:t>
      </w:r>
    </w:p>
    <w:p>
      <w:r>
        <w:rPr>
          <w:b/>
          <w:color w:val="FF0000"/>
        </w:rPr>
        <w:t xml:space="preserve">id 160</w:t>
      </w:r>
    </w:p>
    <w:p>
      <w:r>
        <w:rPr>
          <w:b w:val="0"/>
        </w:rPr>
        <w:t xml:space="preserve">今晚为叙利亚举办的和平音乐会!by Anders - 28 October, 2012 下周日4月11日下午2点将在Sergels Torg举行示威，口号是 "现在反对针对叙利亚的战争 "和 "现在停止针对叙利亚的暴力和战争！"。一个自由、统一和独立的叙利亚！解除对叙利亚的制裁！"。瑞典不支持对叙利亚的战争！"站出来反对针对叙利亚的战争，并在一周后的4月11日星期日来到Sergels Torg!组织者是叙利亚民主支持委员会与叙利亚团结协会（www.syriensolidaritet.se）合作，今晚你已经可以去Vällingby剧院参加为叙利亚举办的和平音乐会。和平音乐会 Ornina和Skönstavikskören------------------------- 在叙利亚的和平联合音乐会，由George Hayrabedian指挥 时间：2012年10月28日星期日18.00（准时来，17.50关门） 地点：Vällingbyteater-Vällingby游泳馆对面。组织者叙利亚国家协会与Skönstavikskören一起，与Bilda Stockholm和Hässelby-Vällingby Stadsdelsförvaltning合作。</w:t>
      </w:r>
    </w:p>
    <w:p>
      <w:r>
        <w:rPr>
          <w:b/>
          <w:color w:val="FF0000"/>
        </w:rPr>
        <w:t xml:space="preserve">id 161</w:t>
      </w:r>
    </w:p>
    <w:p>
      <w:r>
        <w:rPr>
          <w:b w:val="0"/>
        </w:rPr>
        <w:t xml:space="preserve">重要信息：从2017年4月5日起，我们有一个新的网站和一个新的在线预订。这意味着新老客户都需要在我们的新预订系统中注册。注册很简单，只需要一分钟。已经注册的客户并拥有自己的登录信息：如果你以前[...]。</w:t>
      </w:r>
    </w:p>
    <w:p>
      <w:r>
        <w:rPr>
          <w:b/>
          <w:color w:val="FF0000"/>
        </w:rPr>
        <w:t xml:space="preserve">id 162</w:t>
      </w:r>
    </w:p>
    <w:p>
      <w:r>
        <w:rPr>
          <w:b w:val="0"/>
        </w:rPr>
        <w:t xml:space="preserve">这个画廊包含6张图片。圣诞节就在眼前，我们第一次见到我们的新同学，面对今年的第一场雪，并决定我们将在哪里和与谁一起住，已经过去两个月了。这是充满了新的认识、棘手的决定、介绍、迪斯科、民间舞蹈、学生提供的美妙食物（哇！）、好奇心和对我来说对达拉纳的新发现的爱的两天。在被热情可爱的人们包围的周末过后，独自坐上四个小时的车再次回到斯德哥尔摩，心情很复杂。我想分享我所经历的一切，所以当我在白雪覆盖的土地上呼啸而过时，我打电话给我的妈妈、爸爸、伙伴和朋友，告诉他们我是多么期待开始这个课程。1月份我们将开始，届时会有更多的图片和文字，少一些个人的漫谈。/John Hi!!!这是我在上一篇文章中声嘶力竭的秋天的帖子。现在快到冬天了，所以我们还在描述上一季的阶段！"。秋天是以庄稼的最后收获开始的。8月开始变得更冷，到9月，气温开始爬升到接近零度，这时，对南瓜和南瓜等比较敏感的作物来说，情况开始变得严重。所以我们就去做了!顺序是好的：南瓜和南瓜，豆类，绿叶蔬菜，然后是根茎类作物。最后但并非最不重要的是卷心菜。马铃薯的收获工作我们计划了整整一个星期，但在Mora Folkhögskola的其他学生的帮助下，只用了两天时间就完成了。两天时间，大约有四吨土豆!最后收获的蔬菜和一个小课程，即如何以老式的方式割草和锄谷。马铃薯的收获和马铃薯聚会!马铃薯的收获除了是一个巨大的成就外，也是该班重新获得良好集体感觉的一种方式。经过几周的收割，我们已经相当疲惫了，大家都变得很焦躁和紧张。通过一起用手做事情，我们让全班同学又有了一个非常好的心情!推荐。到外面去，用你的工作在马铃薯田里工作!马铃薯聚会是该班集体烹饪技能的一次展示。土豆华夫饼、土豆汤、土豆片、炸薯条、土豆泥、土豆片和土豆帕特里克的土豆最爱品尝。卷心菜也必须收割，尽管今年的卷心菜情况非常糟糕，但还是有一些收获。第一轮霜冻来临时，红白菜极其美味。除了收获之外，这个秋天还有很多手工制作。我们从食品工艺开始，更确切地说，是在面包房里烘烤薄面包和面包。面包做得非常好，我们感叹我们怎么能活了这么多年都没有吃到柴火烤炉的新鲜面包。之后，就到了踩棉花的时候了。这是一种古老的方法，将我们一年来使用的松散的羊毛织物收缩成一种紧密的、类似毛毡的织物，足以抵御雨水和零下温度。老农的蓝衣服!就像羊毛衫在洗涤中会收缩一样，被子也是如此。这项工作是在Råberg位于与Härjedalen交界的Noppikoski的工厂完成的。那是一个有趣的、多雨的、危险的（老式木制机械，还有很多黄蜂）、阳光明媚和舒适的地方。在森林中的一种奇怪的经历。以水为动力的涉水踩踏包括两个大的木质拉直块，在温水中敲打织物。整个机器在150年后仍在工作，这一事实令人印象深刻。收获结束后，我们开始了两个工艺周，你可以选择铁匠或绗缝，即用我们整年都在奋斗的布料缝制衣服。一个真正决定命运的时刻，切入一个人的精美织物！"。铁匠课程是一个不同的球赛，而是侧重于生产。钩子、刀子、钉子和各种工具被锻造出来。</w:t>
      </w:r>
    </w:p>
    <w:p>
      <w:r>
        <w:rPr>
          <w:b/>
          <w:color w:val="FF0000"/>
        </w:rPr>
        <w:t xml:space="preserve">id 163</w:t>
      </w:r>
    </w:p>
    <w:p>
      <w:r>
        <w:rPr>
          <w:b w:val="0"/>
        </w:rPr>
        <w:t xml:space="preserve">是否应该有一个撰写外部链接的惯例？通常在HTML中，你可以使部分文本可以点击，在Mediawiki中，你也可以创建一个编号的链接，只需将URL放在单括号中[1]，或者你可以将URL写成纯文本，这样你就可以看到它是哪个地址http://www.genealogi.se。有些页面甚至没有创建链接就添加了一个URL（www.genealogi.se）。在我看来，第一个例子是比较好的。第二种情况更难看到和点击，但可能有其用途。第三种可能会造成混乱，因为地址没有提供链接指向的线索，特别是对于一些由数据库生成的、长得离谱的地址，它可能会很尴尬。第四个例子不是很实用，链接应该是可以点击的。Fluffen 6 November 2010 at 10:03 (CET) 同意选项1是最好的。AndersB 2010年11月6日 12:23 (CET) 那么我想指出，在文章中运行文本时，做法可能不是从wiki中链接出去，而是创建一个内部链接到另一个页面，在这个页面中描述了链接的对象，并且也有外部的链接。如果你想在文章中链接出维基，你应该在文章末尾的 "外部链接 "下这样做。"--Cognatus 2010年11月6日 22:03 (CET) (不小心开了一个关于这个问题的新页面，Jojje可以删除它。把它加到这里来）在Wiki中写链接有不同的方法。内部链接，即在Wiki-Root内，用双方括号写。外部链接，即所有其他链接，最好是在文章的底部分组，放在一个单独的标题下。最常见的和维基百科推荐的外部链接的格式如下，我想我们在Wiki-Roots中也尽量坚持这样做。也就是说，在单方括号内先写URL，再写一个空格，然后写描述性文字。</w:t>
      </w:r>
    </w:p>
    <w:p>
      <w:r>
        <w:rPr>
          <w:b/>
          <w:color w:val="FF0000"/>
        </w:rPr>
        <w:t xml:space="preserve">id 164</w:t>
      </w:r>
    </w:p>
    <w:p>
      <w:r>
        <w:rPr>
          <w:b w:val="0"/>
        </w:rPr>
        <w:t xml:space="preserve">材料：该产品由99%的棉和1%的弹性纤维制成。可以干洗。洗涤说明。为了尽可能地保持你的牛仔裤的颜色和合身，我们建议尽可能少地清洗你的牛仔裤|描述：|经典的五袋款式，我们最紧身的款式。常规腰围，拉链门襟。舒适-拉伸。| |尺寸信息:|水洗，轻度使用和轻度重度穿戴感觉尺寸略小。| |材料:|99%棉，1%弹性纤维| |洗涤建议:|为了保持颜色和合身，我们建议尽可能少洗。|图片事实：|图中模特身高180厘米，穿M码。</w:t>
      </w:r>
    </w:p>
    <w:p>
      <w:r>
        <w:rPr>
          <w:b/>
          <w:color w:val="FF0000"/>
        </w:rPr>
        <w:t xml:space="preserve">id 165</w:t>
      </w:r>
    </w:p>
    <w:p>
      <w:r>
        <w:rPr>
          <w:b w:val="0"/>
        </w:rPr>
        <w:t xml:space="preserve">在2015年秋季，将在Riddargatan 1 - 酒精和健康诊所举行一系列研讨会，讨论根据ICD10和DSM 5诊断病人的标准。 该系列研讨会的目的是增加对标准在研究和临床实践中的知识，并讨论与诊断有关的考虑。第一次研讨会将重点讨论 "渴望/欲望 "这一标准，其特点是强烈渴望或感觉被迫服用毒品。许多病人证实他们有渴望的感觉，但也令人吃惊的是这种感觉因人而异。药物渴求在多大程度上先于药物使用也是一个有争议的问题。换句话说，有一定比例的病人没有报告说有渴望，但却比期望的更频繁地使用药物。</w:t>
      </w:r>
    </w:p>
    <w:p>
      <w:r>
        <w:rPr>
          <w:b/>
          <w:color w:val="FF0000"/>
        </w:rPr>
        <w:t xml:space="preserve">id 166</w:t>
      </w:r>
    </w:p>
    <w:p>
      <w:r>
        <w:rPr>
          <w:b w:val="0"/>
        </w:rPr>
        <w:t xml:space="preserve">当我第一次加入Nöjesguidens的编辑团队时，我没有想到我会在那里呆上六年多的时间。我想我要么不适合，要么很快就会感到厌烦--毕竟，没有什么可以说娱乐新闻，以及其潜在的肤浅的名人八卦，需要特别有成就感或激励性。但是，《快乐指南》近年来所走过的历程却有些神奇。早在2010年，我们就开始尝试将流行文化与社会问题混合在一起，这是许多其他媒体现在已经开始做的事情，我们已经创建了许多高调的版本，从关于种族主义和酒吧歧视的主题问题到住房危机，在它有突破之前，有一整本杂志专门讨论母鸡一词。我们还从头开始建立了一个网站，现在是其目标受众中最好的，制作了我们自己的选举观察，并且在去年年初，进行了报纸33年历史上最大的格式改变。仅在今年，通过我们的整版专题，我们已经能够弄清楚如何使我们的长篇阅读在网上更加有趣，并赋予NG.se一个更现代的外观。最近，我开始觉得在Nöjesguiden已经 "完成 "了，所以是时候继续前进了。这也意味着这个博客从2009年秋天开始运行，已经有了它的一天。然而，博客将继续保留，像往常一样，你可以在这里的右栏找到我最喜欢的帖子（和文章）。你也可以在Power Meeting播客中找到我，可以在这里找到。但幸运的是，还有一个非常能干的编辑团队，他们将继续保持Nöjesguiden在未来许多年的相关性。我不会夸夸其谈，但我想借此机会感谢这些年来有幸与我合作的所有作家、同事和编辑，最重要的是感谢所有出色的读者。我会想念你们所有人。我的最后一期《快乐指南》将在本周五出版。在这本书中，我们见到了小金德，在她出现在《突发新闻》之后，她被一些人称为瑞典唯一的摇滚明星。她与Greta Thurfjell谈论了愤怒、打破规则和为真实的东西而奋斗。我们看了发脾气的趋势，会见了瑞典最好的女子美式足球队的代表，并让Döskalle &amp; Mästerligt对博客巨人Sandra Beijer进行了严厉的批评。但我们也深入研究了瑞典年轻人中似乎越来越多的色情成瘾案例，与导演Erika Lust谈论了女性主义色情，并与重新组合的Refused一起玩耍。一如既往，祝您阅读愉快!</w:t>
      </w:r>
    </w:p>
    <w:p>
      <w:r>
        <w:rPr>
          <w:b/>
          <w:color w:val="FF0000"/>
        </w:rPr>
        <w:t xml:space="preserve">id 167</w:t>
      </w:r>
    </w:p>
    <w:p>
      <w:r>
        <w:rPr>
          <w:b w:val="0"/>
        </w:rPr>
        <w:t xml:space="preserve">- 利率：3.95% - 现金存款：20% - 剩余价值：60% - 月数：60 月费举例：4000瑞典克朗 * Svea Husbilar为成功出售你的房车或大篷车创造了最佳条件，它有来自瑞典各地的客户，专业的团队，两个设施，为客户提供的巨大优惠，以及低而明确的价格结构，Svea Husbilar是你出售房车或大篷车时的明显伙伴Svea Husbilar也是瑞典最大的房车经纪公司，这足以说明问题。在本季开始时，我们为正在出售房车的你提供了几个非常有吸引力的特别优惠。- 当你在最近的设施交出你的休闲车时，我们将支付你的回程费用。报销：每英里31克朗。（注意：优惠只适用于在4月30日之前归还房车的人），或春季前100名客户。* - 如果你在2月20日之前预订归还，结合我们可以在2月28日之前接走你的车辆，我们将免费接走。（接走的标准价格大约是每英里65克朗）。合同将在取车前以数字形式拟定。* - 在您方便的时候放下您的休闲车。如果你不能在我们的正常开放时间内前来，你可以自己安全地将你的车辆送回设施。转让协议是在收款前以数字方式制定的。你将你的房车或大篷车停放在我们上锁的设施内的下车区。你会得到一个你独有的送车密码，然后把车辆的钥匙留在我们的安全钥匙箱里。4月30日之前交车可报销里程费。 * *请联系我们的销售人员，了解完整的条款和条件。 在许多情况下，由于一些原因，自己出售房车或大篷车既困难又麻烦。这就是为什么Svea Husbilar多年来发展和完善了一个前所未有的经纪概念。例如，请看我们在Facebook上的五星评论。 我们经常通过我们的销售理念将服务、安全和效率放在首位，从而使我们区别于业内同行。因此，我们想谦虚地拍拍胸脯说，我们可能拥有瑞典最好的房车销售概念。您为什么要通过Svea Husbilar进行销售 安全性： *Svea Husbilar是Svenska Husbilsgruppen AB的一部分，2019年的营业额为1.9亿瑞典克朗 您与我们的价格分析师一起参与定价 经纪费：销售金额的6%起。请参阅本页下方的收费说明。没有启动费，设置费或其他隐性费用 我们总是采取额外措施来提升你的特定房车。请看我们的广告 这里 我们所有的销售人员一起工作，以出售你的房车/旅行车 我们的车间可以，如果有必要，修复你的房车的小缺陷，以提高销售价格 我们专门从事经纪业务，与所有品牌合作，也可以收集你的房车 我们与买家谈判，安排看房，提供融资，接受换购，写合同等。通过社会渠道、我们的网站、Youtube、Blocket、Byt Bil等进行业内最犀利的营销。 在你把房车交给我们后，你所要做的就是等待你的钱 为什么买家选择斯维雅房车 你可以购买12-24个月的保修。我们总是进行彻底的湿度测试、气体测试和功能测试，让买家放心。我们有能力接受以旧换新，这增加了可行的销售的可能性。 如果客户愿意，我们的车间将很容易在交货前安装额外的配件。 从一个具有良好服务和产品知识的成熟公司购买是安全的。 我们的销售服务费用简短而甜蜜，从销售金额的6%开始。佣金按6%收取 如果销售价值低于450.000克朗，则按6%收取。</w:t>
      </w:r>
    </w:p>
    <w:p>
      <w:r>
        <w:rPr>
          <w:b/>
          <w:color w:val="FF0000"/>
        </w:rPr>
        <w:t xml:space="preserve">id 168</w:t>
      </w:r>
    </w:p>
    <w:p>
      <w:r>
        <w:rPr>
          <w:b w:val="0"/>
        </w:rPr>
        <w:t xml:space="preserve">当我还是个孩子时，我几乎痴迷于《我的小马》。遗憾的是，我已经没有任何旧马了，但我在跳蚤市场上发现了一些，并为我的孩子们买了怀旧的马。因为我对《我的小马》世界中发生的更新有点难以接受。今天，这些马看起来像憔悴的鳞片，远不如我童年时的圆形、有花纹的小马有吸引力。在过去的日子里，情况会更好，简单明了。我记得那时我最喜欢的是《跳房子》、《纸屑》（婚礼马）和《萤火虫》与《萤火虫宝宝》。下面的照片包括睡莲、桃子、雪花和帕拉索。通常他们住在一个七岁孩子的书柜里，但他们有五分钟的时间在外面。而且没有人逃出来。</w:t>
      </w:r>
    </w:p>
    <w:p>
      <w:r>
        <w:rPr>
          <w:b/>
          <w:color w:val="FF0000"/>
        </w:rPr>
        <w:t xml:space="preserve">id 169</w:t>
      </w:r>
    </w:p>
    <w:p>
      <w:r>
        <w:rPr>
          <w:b w:val="0"/>
        </w:rPr>
        <w:t xml:space="preserve">我们有很多适用于所有沃尔沃挖掘机型号的新零件。</w:t>
      </w:r>
    </w:p>
    <w:p>
      <w:r>
        <w:rPr>
          <w:b/>
          <w:color w:val="FF0000"/>
        </w:rPr>
        <w:t xml:space="preserve">id 170</w:t>
      </w:r>
    </w:p>
    <w:p>
      <w:r>
        <w:rPr>
          <w:b w:val="0"/>
        </w:rPr>
        <w:t xml:space="preserve">{{findPharmacyProductPageModal.hasSelectedPharmacy ? '该产品在其他药店有售吗？' : '该产品在您的药店有售吗？'}}。Bomb化妆品公司的茉莉花纯精油含有印度茉莉花油和葡萄籽油的混合香味。精油既可作为室内香氛、沐浴油，也可用于身体，提供振奋人心和温暖的香味。请注意，当精油要与皮肤接触时，应与中性的植物基础油混合，以避免变得过于强烈。BrandBomb化妆品含有：葡萄籽油，茉莉花油，苯甲醇*，丁香酚*，香叶醇*，苯甲酸苄酯*，法尼醇*，芳樟醇*。 *天然存在的精油。在接触皮肤之前，将精油与基础油混合，最好是您选择的Bomb Cosmetics载体油。送货上门* - 对于某些地区，我们提供当天送货上门。你可以在结账页面上看到你的特定邮政编码有哪些送货方式。*特殊药品，如麻醉品、冰鲜品和限制年龄的产品，只能在药店交付领取。在你下订单时，你会被告知这一点。你可能也对?</w:t>
      </w:r>
    </w:p>
    <w:p>
      <w:r>
        <w:rPr>
          <w:b/>
          <w:color w:val="FF0000"/>
        </w:rPr>
        <w:t xml:space="preserve">id 171</w:t>
      </w:r>
    </w:p>
    <w:p>
      <w:r>
        <w:rPr>
          <w:b w:val="0"/>
        </w:rPr>
        <w:t xml:space="preserve">国王的生日在斯德哥尔摩王宫庆祝 4月30日星期二，国王的生日以传统的方式在外院举行了音乐和节目庆祝。在斯德哥尔摩皇宫举行的外交招待会 4月29日星期一，在斯德哥尔摩皇宫举行了外交招待会。来自哈加宫的春天问候 4月25日星期四，王妃和埃斯特尔公主在哈加宫外的花园里拍照留念。阅读更多 国王在墨西哥的侦察之旅 丹尼尔王子携丹尼尔王子奖学金访问松兹瓦尔 4月25日星期四，丹尼尔王子访问了松兹瓦尔的Skvadern高级中学和Mitthögskolan，谈论丹尼尔王子奖学金的问题。王室对各种基金会的参与 王室长期以来一直参与各种基金会，无论是历史上还是今天。本周，几个会议和活动，...王妃出席干细胞研究研讨会 4月24日星期三，王妃出席了在胡丁格的卡罗林斯卡学院举行的干细胞研究研讨会。 王妃接见北欧国家首都会议代表 4月24日星期三，王妃在斯德哥尔摩皇宫接见了北欧国家首都会议的代表。阅读更多 国王颁发今年的安德斯-雷修斯奖章 4月23日星期二，国王在斯德哥尔摩皇宫举行的仪式上颁发了安德斯-雷修斯金奖。奖章的获得者是保罗-斯托勒（Paul Stoller），亲...国王和王后为平等事务部长玛丽亚-阿恩霍尔姆举办午餐会 4月23日星期二，国王和王后为平等事务部长玛丽亚-阿恩霍尔姆举办午餐会。王妃颁发可持续发展领导力奖 国王为画像揭幕 4月22日星期一，国王颁发了可持续发展领导力奖。马杰的骑士团向国王赠送了一幅肖像画作为生日礼物。国王和童子军打扫皇家朱尔加登 4月21日星期日，童子军在皇家朱尔加登捡拾垃圾。王储出席瑞典-美国基金会的奖学金颁发仪式 4月18日星期四，王储出席了在加拿大驻斯德哥尔摩大使馆举行的瑞典-美国基金会年度会议和奖学金颁发仪式。对克罗地亚的国事访问，第三天 4月18日星期四，国王和王后结束了对克罗地亚的国事访问。对克罗地亚的国事访问，第2天 4月17日星期三，国王和王后继续对克罗地亚进行国事访问。 4月16日星期二，丹尼尔王子参观了位于胡丁格的卡罗林斯卡大学医院的移植外科诊所。对克罗地亚的国事访问开始 4月16日星期二，国王和王后开始了对克罗地亚的国事访问。外交部长卡尔-比尔特、环境部长莱纳-艾克和一个来自美国的代表团。阅读更多 丹尼尔王子出席Emerich基金会的颁奖仪式 4月15日星期一，丹尼尔王子出席了在斯德哥尔摩Fryshuset举行的Emerich基金会的颁奖仪式。阅读更多 女王购买了今年的第一艘 "五月花 "号 4月15日星期一，女王购买了传统的今年的第一艘 "五月花 "号。4月12日星期五，卡尔-菲利普亲王为位于隆德的斯科纳大学医院的新生儿护理部与小童基金举行了开幕仪式。斯德哥尔摩王宫的正式接见 4月12日星期五，国王在斯德哥尔摩王宫的正式接见仪式上接见了四位新任外国大使。阅读更多 国王向三位青年领袖颁发奖学金 4月11日星期四，国王连续第七年向三位青年领袖颁发青年领袖基金会的Compass Rose奖学金。阅读更多 国王为青年领袖颁发文凭 4月11日星期四，国王为基于价值观的领导力课程的参与者颁发了文凭。阅读更多 国王和王后在斯德哥尔摩皇宫接待克罗地亚媒体 4月10日星期三，国王和王后在斯德哥尔摩皇宫接待克罗地亚媒体。4月11日星期四，国王向三位青年领袖颁发了Compass Rose奖学金，并向完成平衡领导力课程的青年颁发了文凭....。丹尼尔王子访问布鲁塞尔和欧盟机构</w:t>
      </w:r>
    </w:p>
    <w:p>
      <w:r>
        <w:rPr>
          <w:b/>
          <w:color w:val="FF0000"/>
        </w:rPr>
        <w:t xml:space="preserve">id 172</w:t>
      </w:r>
    </w:p>
    <w:p>
      <w:r>
        <w:rPr>
          <w:b w:val="0"/>
        </w:rPr>
        <w:t xml:space="preserve">Arla, 2,2kg 171,49 kr 大包装的奶酪，脂肪含量较低，口味温和，具有咸味和微酸的特点。对于喜欢温和奶酪但想减少脂肪的人来说，这是一种完美的奶酪。Hushållskost的历史可以追溯到13世纪，当时人们在家里制作小的圆形农民奶酪。今天，它是瑞典最受欢迎的奶酪之一，主要作为涂抹物食用。 牧草，盐，酸培养，酵母酶。能量1134千焦，能量272千卡，脂肪17克，其中饱和脂肪11克，碳水化合物0克，其中糖类0克，蛋白质29克，等量盐1.6克，维生素B12 1。5微克，钙846毫克Arla，1.1公斤Arla，1.1公斤Arla，2.2公斤Arla，2.2公斤Garant，1公斤Garant，1公斤Eldorado，2公斤Eldorado，2公斤Eldorado，1公斤Eldorado。1kg Arla, 300g Arla, 300g 39,90 kr Jfr价格133,00 kr/kg Arla, 1100g Arla, 1100g 90,09 kr Jfr价格81,90 kr/kg Arla, 2200g Arla, 2200g Jfr价格71,90 kr/kg Arla, 500g Arla, 500g 49,50 kr Arla, 300g Arla, 300g Eldorado, 150g Eldorado, 150g 见价格 118,00 kr/kg Arla, 500g Arla, 500g 49,50 kr 见价格 96,90 kr/kg Arla, 2200g Arla, 2200g 见价格 71,90 kr/kg Arla, 2,2kg Arla, 2,2kg 162,69 kr 见价格 73,95 kr/kg Arla, 1100g Arla, 1100g</w:t>
      </w:r>
    </w:p>
    <w:p>
      <w:r>
        <w:rPr>
          <w:b/>
          <w:color w:val="FF0000"/>
        </w:rPr>
        <w:t xml:space="preserve">id 173</w:t>
      </w:r>
    </w:p>
    <w:p>
      <w:r>
        <w:rPr>
          <w:b w:val="0"/>
        </w:rPr>
        <w:t xml:space="preserve">让-安托万-德-巴伊夫，生于1532年，死于1589年，是一名法国烫发师。巴伊夫是皮埃尔-德-朗萨的同学，和他一样属于昴宿星团。巴伊夫将索福克勒斯、普劳图斯和泰伦提斯翻译成法文。他还写了《Les Mimes》，这是一本寓言故事和思想作品集，等等。</w:t>
      </w:r>
    </w:p>
    <w:p>
      <w:r>
        <w:rPr>
          <w:b/>
          <w:color w:val="FF0000"/>
        </w:rPr>
        <w:t xml:space="preserve">id 174</w:t>
      </w:r>
    </w:p>
    <w:p>
      <w:r>
        <w:rPr>
          <w:b w:val="0"/>
        </w:rPr>
        <w:t xml:space="preserve">与公共卫生合作意味着在平等的条件下为全体人民创造良好的健康条件。公共卫生和社会可持续发展工作的总体目标是提高该市人口的健康水平。在群体层面上有许多影响健康的因素。这包括生活条件、住房、教育和工作。这也与生活习惯有关，如饮食、酒精、吸烟和运动。尤其重要的是，要减少健康方面的不平等，使人们能够对自己的生活有发言权并感到参与其中。公共卫生工作的基础是研究和民众的需求。需求是通过调查和在市镇范围内开展的活动信息来确定的。因此，成功的公共卫生工作需要许多合作伙伴和不同组织之间的承诺和合作。TJÖRNS KOMMUN, Kroksdalsvägen 1, 471 80 Skärhamn, Switchboard 0304-60 10 00, Tjörns kundcenter 0304-60 10 10, fax 0304-60 10 19 tjorns.kundcenter@tjorn.se - kommun@tjorn.se - webmaster@tjorn.se</w:t>
      </w:r>
    </w:p>
    <w:p>
      <w:r>
        <w:rPr>
          <w:b/>
          <w:color w:val="FF0000"/>
        </w:rPr>
        <w:t xml:space="preserve">id 175</w:t>
      </w:r>
    </w:p>
    <w:p>
      <w:r>
        <w:rPr>
          <w:b w:val="0"/>
        </w:rPr>
        <w:t xml:space="preserve">欢迎来到青年诊所!我们在这里为你服务，直到你24岁的那一天。同性恋、异性恋、双性恋或变性人，我们都同样欢迎!你可以带着关于生活和爱情的各种问题求助于青年诊所。你可以与助产士和辅导员交谈。我们位于Västra Vall保健中心，Västra Vallgatan 14。 在保健中心入口前的墙后右转。访问请求的原因和关于避孕的问题 你可以随时在线联系我们。登录www.1177.se，更新处方，获得问题的答案，进行预约，取消和重新安排您的访问，以及更多。访问我们时，由于过敏，请避免使用香水。意见 如果您对我们的服务有任何意见，不包括病人和医疗问题，您可以通过电子邮件联系我们。请注意，电子邮件不是通过安全连接发送的，不能保证保密性。</w:t>
      </w:r>
    </w:p>
    <w:p>
      <w:r>
        <w:rPr>
          <w:b/>
          <w:color w:val="FF0000"/>
        </w:rPr>
        <w:t xml:space="preserve">id 176</w:t>
      </w:r>
    </w:p>
    <w:p>
      <w:r>
        <w:rPr>
          <w:b w:val="0"/>
        </w:rPr>
        <w:t xml:space="preserve">全新的瑞典赌场，没有执照，注册简单；5分钟内取款。150%和200%，最高可达500欧元！--为每个人提供的令人敬畏的忠诚度计划。- 免费WELCOME BONUS 200%达250欧元 闪电般的快速存款方法 - 新的即时银行赌场！ - 150%和200%的奖金 - 两次存款奖金，总价值500欧元+100个免费旋转 - 开始奖金：100%达500欧元+25个免费旋转 - 始终无摇摆的奖金€2000 BONUS + 200免费旋转！ 200%达200欧元+125免费旋转+150免费旋转 - 用瑞典克朗玩- VISA/Mastercard - 库拉索岛博彩执照 今天就试试新的Woo Casino吧!全新的，容易注册的；5分钟内取款；伟大的游戏选择与现场赌场。首次存款：100%达€/$100 + 150个免费硬币 没有瑞典执照的快速赌场 Spelpaus.co是一个在线赌场网站，为那些有赌博停止，但想玩尽管有Sdelinspektionen的赌博休息。我们列出了所有没有瑞典博彩执照的赌场，因此与Sdelinspektionenens Spelpaus没有联系。在这里，你会发现一个非常好的赌场名单，没有赌博的突破，在你开始玩之前的评论和所有必要的信息。我们列出了哪些赌博公司使用快速存款/取款，并给你最好的欢迎奖金和累积奖金。在写评论之前，我们用真实的赌博账户测试一切，所以你总是能得到当今许多在线赌场的准确概述。你可以阅读我们的评论，快速比较所有的无限制赌场，轻松找到最好的在线赌场。我们还比较了在有瑞典执照的赌场与没有瑞典执照的赌场的利弊。你是否在寻找最佳的选择，以绕过你的赌博休息时间，找到一个具有最佳支付方式、奖金和良好用户体验的赌场？那么你已经找到了正确的地方；欢迎来到Spelpaus!什么是博彩监察局的赌博休息时间，我怎样才能绕过它？自从瑞典在2019年1月1日推出新的赌博法以来，玩家现在可以通过Sdelinspektionens Spelpaus暂停自己的所有赌博行为，以便在理论上防止赌博成瘾。这是一个全国性的自我排除登记，所有在Spelinspektionen注册的赌场都必须遵守。休赌期可以是较短的时间，如1个月、3个月或6个月，也可以是较长的无限期休赌，在你开始休赌后的一整年内可以终止。当你在戒赌期间，你将被暂停所有在线、店内、赛马场、拉斯维加斯和科斯莫尔赌场的赌博活动。赌博公司也不允许与你联系，进行任何直接营销。这种暂停是永远不能撤销或提前结束的，这意味着在瑞典拥有瑞典执照的所有网上赌场都将为你关上大门。当然，这可能是让那些错误地关闭自己的玩家感到沮丧的事情，或者在失去一笔钱后的情绪化时刻，现在想继续玩，但对游戏的暂停无能为力。但现在Spelpaus.co在这里帮助你继续你的赌博，即使你在赌博的休息时间，无论你选择或意外地关闭自己的赌博。我们会帮助你找到合适的没有瑞典执照的赌场，而且还能让你安全地玩耍。有几个没有禁赌期的赌场可以从瑞典以外的国家获得许可证，这些许可证为你的赌博提供了和拥有瑞典许可证的赌场一样多的安全保障，但这些赌场不在Spelinspektionen之下，因此尽管有禁赌期，你还是可以开始玩。由于瑞典的赌博禁令，这些赌场背后的许多公司选择不申请瑞典的博彩许可证，从而更容易被大家接受。在没有瑞典博彩执照的赌场玩耍，与在有瑞典执照的赌场玩耍一样合法。对来自瑞典的玩家的评论 - 找到最好的赌场 2020年 今天，在瑞典以外的国家拥有许可证的赌博公司范围非常大，要找到最适合你的赌场可能很困难。这些网站在如何处理注册、登录、不同的支付方式方面有所不同</w:t>
      </w:r>
    </w:p>
    <w:p>
      <w:r>
        <w:rPr>
          <w:b/>
          <w:color w:val="FF0000"/>
        </w:rPr>
        <w:t xml:space="preserve">id 177</w:t>
      </w:r>
    </w:p>
    <w:p>
      <w:r>
        <w:rPr>
          <w:b w:val="0"/>
        </w:rPr>
        <w:t xml:space="preserve">Klarna关心您的隐私，这意味着我们总是负责任地收集和处理个人数据，并牢记您的隐私。本隐私声明解释了当您使用Klarna的服务（"服务"）并成为我们的客户时，Klarna Bank AB（publ）（"Klarna"）如何收集和使用您的个人数据。使用我们的服务的例子是，当您使用我们的一种支付方式付款、联系我们、使用Klarna网络门户或移动应用程序（"Klarna App"），或在使用Klarna的商店结账时自动填写您的联系信息。本隐私通知还介绍了您在个人数据方面的权利以及您如何行使您的权利。除下文第1节所述的情况外，本隐私声明适用于Klarna处理的所有个人数据。因此，你必须阅读并理解本隐私声明。我们的一些服务让您可以访问Klarna以外的公司提供的内容和功能（"第三方服务"）。例如，当我们从我们的网站链接到第三方网站，或当您通过Klarna应用程序的浏览器访问第三方网站时，就是这种情况。本隐私声明不适用于第三方服务对您个人数据的收集和使用，Klarna对这些第三方对您个人数据的处理不负责任。"我们"、"我们的 "或 "我们 "是指Klarna Bank AB（publ），在瑞典公司注册局注册，注册号为556737-0431，总部位于瑞典斯德哥尔摩Sveavägen 46，111 34。根据欧盟数据保护法，我们是您提供给我们的或我们收集的关于您的个人数据的控制者，我们有责任确保我们按照适用的数据保护法来使用您的个人数据。来自Klarna服务的其他数据保护信息 Klarna Ident和Klarna Open Banking使用您的个人数据，如您在使用这些服务时显示的具体数据保护信息中所述。特别数据保护信息适用于代替这里提供的信息。具体的数据保护信息也可能适用于特定的促销或优惠活动，时间有限。在这种情况下，它将在相关的促销或优惠中说明。如果您是Klarna的员工、求职者或与Klarna合作的商店的员工，不同的数据保护信息适用于Klarna为这些目的对您的个人数据的处理，在您与Klarna联系时，您会得到最新的数据保护信息。如果您想获得一份当前数据保护信息的副本，请通过下文第13节的联系方式与我们联系。我们使用哪些个人数据？2.1 您提供给我们的信息 当您使用Klarna的任何服务时，您可能会向我们提供您的信息，例如，当您选择使用Klarna的一种支付方式付款、联系我们或使用Klarna应用程序时。请注意，您只能在使用服务时向我们提供您自己的个人信息，以使服务能够正常提供。根据您使用的服务，这些信息可能包括：联系和识别信息：姓名、出生日期、社会保险号码、职称、账单和送货地址、电子邮件地址、手机号码、国籍、工资等。支付信息：信用卡和借记卡的详细信息（卡号、到期日和CVV代码）、银行账户号码等。特殊类别的个人数据：您可以在自愿的基础上选择向我们提供构成欧盟法规2016/679（"GDPR"）规定的 "特殊类别 "个人数据的信息，其中包括揭示宗教信仰、政治或哲学观点、工会会员资格的信息，或构成有关健康、性生活或性取向的信息。我们绝不会为了提供服务而要求提供此类信息。向我们提供此类信息完全是自愿的，并且是基于您的明确同意。关于如何撤回您的同意，请见第5节。你可以在任何时候改变你的个人资料信息，如你的联系信息和其他可编辑的信息。这可以通过Klarna应用程序或联系我们来完成。2.2 我们收集关于你的信息取决于</w:t>
      </w:r>
    </w:p>
    <w:p>
      <w:r>
        <w:rPr>
          <w:b/>
          <w:color w:val="FF0000"/>
        </w:rPr>
        <w:t xml:space="preserve">id 178</w:t>
      </w:r>
    </w:p>
    <w:p>
      <w:r>
        <w:rPr>
          <w:b w:val="0"/>
        </w:rPr>
        <w:t xml:space="preserve">世界=城市》的忧郁状态。在当代的辩论中，城市已经取代了村庄，成为全球化和国家边界重要性下降的隐喻。作为描述跨国资本主义时代的资本流动和连接地理区域的信息高速公路的起点，城市似乎也更加相关。关键问题是这个城市是设防的还是开放的，是应该被视为中世纪的还是现代的。很明显，只有那些无视权力的普遍地理分布的人，才能把世界看作是一个开放的城市。一方面是资本和信息的流动，另一方面是人员的流动，两者之间没有明确的对应关系。只要看一眼签证室就足以证实这一点；这些在建筑上被忽视但却非常有形的空间，表达了全景和异景空间原则的独特组合，来自不同国家的移民--"通常的嫌疑人"、"非西方人"--在官员的纪律性目光监视下等待数小时。我想转向这些地理上的 "他者"，不是为了 "让他者说话"，而是为了批判 "他者 "的创造本身，1也正是在这种情况下，我想谈谈忧郁症的问题。乍一看，在讨论建筑时将全球化和忧郁并列的方法可能会被看作是对 "失去意义的地方 "或 "失去的过去 "的古老区域性哀悼的一个例子。然而，对忧郁概念的这种理解将其与怀旧混为一谈，这正是我不会接近这个主题的原因。相反，我将把忧郁症定义为丧失或缺乏受制于现代化这一历史进程并被纳入 "普遍性 "概念的权利。与其说是两极的形式分类，如地方与全球，或区域主义与现代主义，我想结合其政治背景和权力的地理分布来讨论这个话题。这是一种理论上的尝试，以调和地理上的 "他人 "的自我陈述和内部斗争。关于 "非西方人 "的暴力，已经说了太多，以至于 "他人 "已经成为 "西方人 "的偏执威胁感的一个刻板印象。如果我们专注于 "他人 "的忧郁，我们也许能够接近世界不同地区之间更脆弱的复杂关系，从而更清楚地看到这种所谓暴力的原因--以这种方式，对 "西方 "的挫折、抵抗和所有其他反应都可以解释为忧郁的表现。 ......一些[忧郁的]身体害怕天空会落在他们身上，而其他身体害怕大地会吞噬他们。伊本-西纳，《医典》 痛苦，进步，后悔，进步，非常相似，我们开始时盲目，中间劳累，最后悲伤，所有的错误。 对我们来说，哪一天不出现一些悲伤，关心或痛苦？理查德-伯顿，《忧郁的解剖》 忧郁自古以来引起了无数作家和医生的兴趣，如亚里士多德、伊本-西纳（阿维森纳）、阿尔-金迪、马西利奥-菲奇诺、理查德-伯顿、伊曼纽尔-康德、埃米尔-克莱佩林、西格蒙德-弗洛伊德、沃尔特-本雅明、梅兰妮-克莱因和朱莉娅-克里斯蒂娃，仅举几例。虽然这个概念一直存在，但其定义在历史上并没有保持不变，区别忧郁症这种普通情绪和表示精神疾病的个别特征也没有改变。多年来，忧郁症常常与悲伤、痛苦和抑郁联系在一起，但也与创造性的能量、天赋和深思熟虑联系在一起，在某些情况下与懒惰联系在一起。许多作家将其描述为在对立的情绪之间摇摆不定，如快乐和悲伤、幸福和绝望</w:t>
      </w:r>
    </w:p>
    <w:p>
      <w:r>
        <w:rPr>
          <w:b/>
          <w:color w:val="FF0000"/>
        </w:rPr>
        <w:t xml:space="preserve">id 179</w:t>
      </w:r>
    </w:p>
    <w:p>
      <w:r>
        <w:rPr>
          <w:b w:val="0"/>
        </w:rPr>
        <w:t xml:space="preserve">关于职位在Recruitive，我们目前正在寻找未来的明星，在Borås的Comviq公司从事客户支持工作。在这里，你不仅有机会在一个良好的工作场所与一个优秀的团队一起工作，你还将有机会建立重要的联系，为未来获得宝贵的工作经验听起来很刺激？不要再等待你的申请了!该职位是全职的，你将在周一至周五的白天工作。在你开始工作时，你还会收到一份较长的工作介绍。工作职责这个角色既广泛又多样。你将主要通过电话以服务为导向，以专业的方式引导客户，并致力于故障排除和问题的解决。此外，你还要接听来电，在某些情况下还要进行聊天。你未来的同事是一群亲密可爱的人，他们在日常工作中相互帮助，相互支持。工作包括回答问题和解决问题 向客户介绍产品和服务 向现有客户进行额外的销售 简单的技术支持简介我们正在寻找的人为了理解客户服务代表的任务，如果你是一个开放和接受他人意见和反应的人，这将有助于你。我们对你的唯一要求是，你不要坐末班车去上班，你要在客户服务、服务和解决问题方面有所发展。我们希望有一个有能力处理和恢复压力情况的同事，这一点是额外的。我们也希望你有完整的中学教育，有良好的计算机技能，能用瑞典语和英语很好地表达自己 关于公司 在Recruitive，我们与众不同的一点是，我们给我们的员工一切发展的机会。我们给个人提供了发光的机会，我们有一个令人难以置信的强大的团队精神。我们经常组织有趣的活动，并在工作场所之外经常进行社交。你想成为我们社区的一员，同时拥有一份有趣而富有挑战性的工作吗？今天就向我们申请!如何申请这个职位意味着你将受雇于Recruitive，但在Comviq的客户服务部门以任务形式工作。你也将根据集体协议获得报酬。我们的工作是持续选拔，一旦找到合适的人选，就会尽快填补这个职位，所以请尽快申请我们期待着您的来信!关于公司Recruitive是一家在斯德哥尔摩、哥德堡、博罗斯、埃斯基尔斯蒂纳、厄勒布鲁和韦斯特罗斯的公务员领域提供全面招聘和人员配置服务的公司。我们是一家经授权的人事和招聘公司，与Unionen和Akademikerförbundet签订了集体协议。我们所有的员工都有健康津贴、职业健康护理和养老金福利。作为Recruitive的员工，你还会有一个顾问经理，在你整个工作期间为你提供服务。顾问经理的作用是帮助你在专业岗位上发展，并确保你享受你的工作场所。Recruitive通过了ISO9001和ISO14001的环境和质量认证。我们招聘明天的客户，并认真对待你的个性!因此，我们一直在寻找希望加入一个以人为本的激动人心的公司的新员工。</w:t>
      </w:r>
    </w:p>
    <w:p>
      <w:r>
        <w:rPr>
          <w:b/>
          <w:color w:val="FF0000"/>
        </w:rPr>
        <w:t xml:space="preserve">id 180</w:t>
      </w:r>
    </w:p>
    <w:p>
      <w:r>
        <w:rPr>
          <w:b w:val="0"/>
        </w:rPr>
        <w:t xml:space="preserve">Reason是由瑞典公司Propellerhead Software开发的音乐制作软件。该程序模拟了一个硬件合成器、采样器、音序器和混合器的机架。Reason 1.0于2000年11月发布，最新版本是Reason 6。使用Rewire，Reason可以连接到其他程序，如Cubase、Sonar、Digital Performer、Logic、ProTools、Madtracker、Ableton Live和Fruityloops。然后它可以作为一个软件合成器，所有的音频都在两个应用程序之间实时传输。</w:t>
      </w:r>
    </w:p>
    <w:p>
      <w:r>
        <w:rPr>
          <w:b/>
          <w:color w:val="FF0000"/>
        </w:rPr>
        <w:t xml:space="preserve">id 181</w:t>
      </w:r>
    </w:p>
    <w:p>
      <w:r>
        <w:rPr>
          <w:b w:val="0"/>
        </w:rPr>
        <w:t xml:space="preserve">菲利普-冯-尚茨，瑞典画家、制图师和平面艺术家，1928年生于瑞典诺尔雪平，1998年去世。菲利普-冯-尚茨1950年在Otte Sköld的绘画学校学习，1952年至1958年在斯德哥尔摩美术学院学习，1951年在巴黎跟随安德烈-洛特学习。 在Metropol 8358 彩色石版画菲利普-冯-尚茨，Vinbärsberg，178/195，50 x 75 成交：8。600 kr 2004年10月18日成交 8199 油画 Philip von Schantz -89, "Dunkelt hörn", 53x72 成交: 7.800 kr 2008年11月10日成交 8465 彩色石版画 Philip von Schantz (1928-1998), 73/150, 1977, 63x50 成交: 5.000 kr 2010年7月5日成交 8270 石版画Philip von Schantz (1928-1998), White currant, 160/2...// 成交价: 4.400 kr 2013年7月1日成交 8195 石版画绘, Philip Von Schantz, 27x21 成交价: 4.300 kr 成交于2009年10月26日 5617 彩色石板画 Philip von Schantz (1928-1998), Blueberries, 已签名, ...// 成交: 3.600 kr 成交于2015年5月18日 主题50/60年代在这个主题中，我们收集50年代和60年代的美丽和令人兴奋的物品。</w:t>
      </w:r>
    </w:p>
    <w:p>
      <w:r>
        <w:rPr>
          <w:b/>
          <w:color w:val="FF0000"/>
        </w:rPr>
        <w:t xml:space="preserve">id 182</w:t>
      </w:r>
    </w:p>
    <w:p>
      <w:r>
        <w:rPr>
          <w:b w:val="0"/>
        </w:rPr>
        <w:t xml:space="preserve">易读协议 以下文件包含未发布或受限制的材料。标记为yyyyEasy-access下载的图片不包括在Premium Access或Getty Images的订阅套餐中，您将因使用这些图片而被收取费用。通过yyyyEasy-access下载，您可以快速下载无水印的高分辨率图像。除非你与Getty Images有相反的书面协议，否则，易拉罐下载仅用于预览，不允许在最终项目中使用。有了Easy-Access (EAA)账户，你的组织中的任何人都可以下载材料用于以下用途： 测试 样本 集合 布局 原始剪辑 预编辑 这覆盖了Getty Images网站上静态图片和视频预布局的标准在线许可协议。EZA账户不是一个许可证。如果你想用你使用 EZA 账户下载的材料完成一个项目，你必须获得许可。如果没有许可证，你不能将材料用于其他领域，例如：为焦点小组的演示文稿 外部演示文稿 在组织内分发的最终材料 在组织外分发的所有材料 公开分发的所有材料（例如，广告和促销） 由于收藏品不断更新，Getty Images不能保证某个特定项目在获得许可证之前都能得到。请仔细查看Getty Images网站上列出的许可材料的所有限制，如果您有任何问题，请联系您的Getty Images销售代表。你的 EZA 账户有效期为一年。你的Getty Images销售代表将与你讨论任何续约问题。通过点击下载按钮，你同意承担在没有发布的情况下使用这些材料的责任（包括获得所需使用的任何许可），并同意遵守所有限制。</w:t>
      </w:r>
    </w:p>
    <w:p>
      <w:r>
        <w:rPr>
          <w:b/>
          <w:color w:val="FF0000"/>
        </w:rPr>
        <w:t xml:space="preserve">id 183</w:t>
      </w:r>
    </w:p>
    <w:p>
      <w:r>
        <w:rPr>
          <w:b w:val="0"/>
        </w:rPr>
        <w:t xml:space="preserve">"瓦伦图纳市与Studieförbundet Vuxenskolan合作。在春季和秋季学期，他们在瓦伦图纳市提供课程。如果你是该市的居民，你有机会以优惠的价格获得这些课程。在 "健康驾驶执照 "课程中，你将学习如何保持健康。我们谈论食物、运动、我们的思想和其他让我们感觉良好的事情"。</w:t>
      </w:r>
    </w:p>
    <w:p>
      <w:r>
        <w:rPr>
          <w:b/>
          <w:color w:val="FF0000"/>
        </w:rPr>
        <w:t xml:space="preserve">id 184</w:t>
      </w:r>
    </w:p>
    <w:p>
      <w:r>
        <w:rPr>
          <w:b w:val="0"/>
        </w:rPr>
        <w:t xml:space="preserve">北欧最大的远洋鱼接收设施之一Shetland Catch Ltd，在所有权发生变化后，将更名为Pelagia Shetland Ltd。一段时间以来，挪威公司Pelagia AS已拥有设得兰岛75%的股份。</w:t>
      </w:r>
    </w:p>
    <w:p>
      <w:r>
        <w:rPr>
          <w:b/>
          <w:color w:val="FF0000"/>
        </w:rPr>
        <w:t xml:space="preserve">id 185</w:t>
      </w:r>
    </w:p>
    <w:p>
      <w:r>
        <w:rPr>
          <w:b w:val="0"/>
        </w:rPr>
        <w:t xml:space="preserve">我的上帝，我觉得我今天什么都做不了了。得回家收拾一大堆东西，回学校上数学，然后再回家转一圈，放下自行车，拿起背包，在3点之前赶到熊家。交易的一部分是，我需要带一条毯子。拖着一床被子走了将近两英里，这有多容易？而且我也有时间吃饭。天哪，我没有机会了。</w:t>
      </w:r>
    </w:p>
    <w:p>
      <w:r>
        <w:rPr>
          <w:b/>
          <w:color w:val="FF0000"/>
        </w:rPr>
        <w:t xml:space="preserve">id 186</w:t>
      </w:r>
    </w:p>
    <w:p>
      <w:r>
        <w:rPr>
          <w:b w:val="0"/>
        </w:rPr>
        <w:t xml:space="preserve">我现在是乌普萨拉大学学前教师课程的最后一个学期。目前，我们有VFU（实践培训），我有一个部门有13个1岁的孩子。我喜欢在幼儿部，但我希望能有一点年龄的混合。现在只剩下1.5周了，然后我将有时间写一份PYT，并完成与孩子们一起完成的活动，这是关于数字学习资源，我选择了iPad。看看最终的结果将是怎样的，这将是很有趣的。这门课程结束后，我们将开始我们的独立工作，埃林和我将一起写。</w:t>
      </w:r>
    </w:p>
    <w:p>
      <w:r>
        <w:rPr>
          <w:b/>
          <w:color w:val="FF0000"/>
        </w:rPr>
        <w:t xml:space="preserve">id 187</w:t>
      </w:r>
    </w:p>
    <w:p>
      <w:r>
        <w:rPr>
          <w:b w:val="0"/>
        </w:rPr>
        <w:t xml:space="preserve">这里有两个关于我告诉你的无揉捏的酸面包的变化。一个Stockholmslevain类型的面包，右边是我今天在哥特兰岛上烤的dinkelsikt面包。我是这样烤制Stockholmslevain的（更详细的描述还请看以前的帖子）：我将155克黑麦酸面团与500克水、750克特殊小麦粉和18克盐混合。在室温下发酵8小时后，我将面团在碗中搅拌均匀，并将其放在冰箱中再发酵8小时。然后我把烤箱加热到250度，在有面粉的桌子上刮出面团，折叠起来，放进锅里，推入烤箱。30分钟带盖子+30分钟不带盖子。所以这次的特殊之处在于，在我把面团烤出来之后，没有让它涨起来。它直接进入了烤箱。为了使其发挥作用，你必须在面团涨到最大限度之前将其取出。它必须有一些剩余的力量，以便在烤箱中提升自己。当我谈到斯德哥尔摩面团时，我想到的那种典型的、有嚼头的、空心的特性，当然也可以通过其他方式实现，但这是一种方法第二个面包我是用过筛的斯佩尔特面粉烘烤的。这次有点不同的是，面粉非常新鲜。自从它在罗马的工厂被碾压后，只过了两个星期。对这种新鲜面粉有不同的看法。有些人喜欢新磨的面粉，而另一些人则认为，在用面粉烘焙之前，应该让面粉稍微成熟一点。我对两件事做出了反应。首先，我不得不略微增加面粉量，以使面团不会太松散（刚刚超过800克，而通常情况下是750克），其次，面团在第二次发酵后异常地流出来。然后，我再次对面包进行整形，并在将其放入砂锅中烘烤之前让它上升一段时间。面包的效果非常非常好。这些面包的基本配方可以在这里找到。我已经试过两次以前的配方，效果非常好。而方便的物流是一个很大的优势。当然，Leaven版本也应该适用于小麦酸面团？所有的时间!还有一个关于levain变体的问题：你认为两次发酵（8+8小时）对结果都很重要还是一次发酵就够了？你好!是什么决定了你是使用小麦酸面团基质还是黑麦酸面团基质？各自的优势/劣势是什么？也非常感谢你的所有伟大的帖子，它们是超级鼓舞人心的，而且精彩直白。我只是好奇：你是否使用过 "面包师百分比"？因为我注意到你的面粉总量有些变化，那么你是否进行过比较？顺便问一下，你新装修的地下室烘烤室很快就有消息了，你要用它做什么？🙂 ǞǞǞ(对不起，回复晚了！）我同时使用小麦和黑麦面团，但目前主要是黑麦面团。我认为两者都有各自的优势，但黑麦酸面团更有用一些。是的，我有时确实在计算面包师的百分比，特别是在制作不同大小的面团时计算出适当的盐量。通常我做的面团有70%到75%的水（与面粉的量有关）。而且，我很快就会告诉你更多关于我用面包店做什么的信息!我想说的是："我是一个很好的人。🙂 你觉得小麦酸面团基质还是黑麦酸面团基质的味道最温和？一般来说，我认为小麦酸面团给人的感觉比较温和。我是个外行，不知道在室温下8小时和在冰箱里8小时之间是否会有任何揉捏。嗨，马丁，这个问题涉及到你书中的斯德哥尔摩白葡萄酒的配方。这是我最喜欢的轻质面包，也是我经常烤的面包。不幸的是，过去两次我做的时候都完全失败了。面包已经变得扁平，里面完全成了面团，不得不扔掉了。使用时，酸面团也一直比较新鲜，有气泡。</w:t>
      </w:r>
    </w:p>
    <w:p>
      <w:r>
        <w:rPr>
          <w:b/>
          <w:color w:val="FF0000"/>
        </w:rPr>
        <w:t xml:space="preserve">id 188</w:t>
      </w:r>
    </w:p>
    <w:p>
      <w:r>
        <w:rPr>
          <w:b w:val="0"/>
        </w:rPr>
        <w:t xml:space="preserve">通往词语中心的旅程 瑞典学院的字典在移动--字母U--经过两百多年的旅行，从ABACUS到EVERYWHERE。2017年，终点线在等着我们。那么就只能从A开始--进行研究、分析和解释--有时还要对死亡进行解释。CIRCUMPHILIAC.在隆德的瑞典学院词典编辑部工作了一天后，这个词在我的脑海中飞舞。嘴里有种乐趣。并使人联想到19世纪隆德大学里那些喝得酩酊大醉、口若悬河的年轻人，他们在讲课的间隙，用circumfilisnärt抛出搞笑的笑话。</w:t>
      </w:r>
    </w:p>
    <w:p>
      <w:r>
        <w:rPr>
          <w:b/>
          <w:color w:val="FF0000"/>
        </w:rPr>
        <w:t xml:space="preserve">id 189</w:t>
      </w:r>
    </w:p>
    <w:p>
      <w:r>
        <w:rPr>
          <w:b w:val="0"/>
        </w:rPr>
        <w:t xml:space="preserve">朱莉娅-克里斯蒂娃（Julia Kristeva）[5][6]（保加利亚语：Юлия Кръстева），1941年6月24日生于保加利亚的Sliven，是保加利亚的语言学家、哲学家、精神分析学家和女权主义者，居住在巴黎。她是巴黎第七大学-狄德罗的名誉教授。目录 - 1 传记 - 2 职业生涯 - 3 放弃 - 4 作品选集 - 4.1 以英文出版 - 5 资料来源 - 5.1 注释 - 6 外部链接 传记[编辑] 1966年，克里斯蒂娃获得索非亚大学的博士学位，然后移民到法国。她很早就认识了法国著名的知识分子，如罗兰-巴特、海伦-希苏、米歇尔-福柯和雅克-德里达。除了语言学之外，克里斯蒂娃还从事文学理论和性别理论的研究。她的写作深受雅克-拉康、费迪南-德-索绪尔、约翰-塞尔和西格蒙德-弗洛伊德的影响，她还探讨了结构主义、后结构主义、符号学和女权主义。 克里斯蒂娃的成就之一是将米哈伊尔-巴赫金引入西方。她还在文学研究中提出了互文性的概念。克里斯蒂瓦认为出生是人一生中最大的分离，因为在出生时，人与他或她自己的身体分离，这个阶段先于并为融入男性秩序提供了温床。根据克里斯蒂娃的观点，语言的能力是在与母亲分离的过程和男性秩序的互动中产生的；语言由符号和心理两部分组成。作为一名文学理论家，她主张解释的过程由符号学和精神分析组成的理论。因此，她将符号和参考的结构主义观点与精神分析理论结合起来，即由说话人和听话人的内在过程创造的象征性潜台词。克里斯蒂娃将符号学和象征主义之间的关系描述为辩证的，其中应该有一个平衡点。职业生涯[编辑] 尽管朱莉娅-克里斯蒂娃把她的大部分职业生涯和人生工作都献给了符号学和精神分析，即使在20世纪下半叶也是一个非常男性主导的领域，但她也成功地在自己的领域之外留下了自己的足迹。作为20世纪60年代学术界动荡的巴黎的一名语言学博士生，克里斯蒂娃目睹了正在进行的变革，并受到了重大影响，当时知识分子和学生的情况很少，失业率很高。1968年5月，巴黎学术界的动荡达到了顶峰，发生了一次起义，后来被恰当地命名为 "五月起义"[7]。在巴黎发生动乱的同时，美国和苏联正在如火如荼地进行越南战争，许多法国学者对此深恶痛绝，拒绝支持任何一个超级大国的过度扩张。因此，许多法国左派学者将注意力转向东方，即中国，因为他们预言一场自由主义革命也会在法国激发出来。如前所述，克里斯蒂娃在这些事件中发挥了积极作用，甚至前往中国进一步探索政治局势。作为符号学的领导和决定性人物之一，与巴特、德里达、热内特、托多罗夫、里卡杜和索勒斯（他们的作品由《Tel Quel》杂志出版，因此被称为 "Tel Quel小组"[7]）一起，克里斯蒂娃是唯一的女性声音。无论这是否是她贡献可以说是进步的研究和术语的动机因素，这在女权主义和学术界有很多讨论，克里斯蒂娃从未对任何这些假设采取直接立场，或者为此声称是女权主义的倡导者。事实上，克里斯蒂娃一直对本地的女权主义概念，即法国的资产阶级运动持批评态度，该运动主要由自由派妇女组成，她们积极承担父权制中的权力地位，因此旨在从内部改革社会关系和权力结构[7]。克里斯蒂娃对女权主义和一般的平等主义运动的看法，正如她对大多数事情的看法一样，是应该采取更激进和 "直接 "的方法，即实践。</w:t>
      </w:r>
    </w:p>
    <w:p>
      <w:r>
        <w:rPr>
          <w:b/>
          <w:color w:val="FF0000"/>
        </w:rPr>
        <w:t xml:space="preserve">id 190</w:t>
      </w:r>
    </w:p>
    <w:p>
      <w:r>
        <w:rPr>
          <w:b w:val="0"/>
        </w:rPr>
        <w:t xml:space="preserve">联系方式 对于私人客户 - 你的养老金数据网络服务，每天24小时开放 - 养老金咨询和康复 020 614 2868 - Keva在Facebook上的Eläkeneuvoja服务（芬兰语） - 仅通过预约提供咨询。预约 020 614 2868 (Union Street 43) - 更改养老金领取者的银行账户和地址 我们的服务时间是周一至周五 8.00-17.00 注意!由于冠状病毒，我们在联合街的客户服务暂时关闭。雇主客户的联系方式 电话服务和咨询：020 614 2438，工作日8-16 - 一般咨询 - 关于职业养老保险和工作生活发展的问题 - 员工养老金保护 - 养老金缴费 - 公司化 - 在线服务的用户支持 电子邮件：kevapalvelu[snabel-a]keva.fi 电子服务：雇主在线服务 Keva的雇主在线服务允许你处理与养老金和养老金缴费有关的雇主问题。该服务是全天候提供的。你可以在工作日的8:00至19:45访问就业登记。登记小组，关于收入登记和就业保险的问题 - 芬兰语020 614 2858 - 瑞典语020 614 2854 就业登记[snabel-a]keva.fi 雇主的联系 我们支持你关于就业养老保险和工作生活的发展问题。联系我们以了解更多关于我们的服务、养老金保险、你的员工的养老金保险或关于公司的问题。在发展组织的职业健康或在组织内进行变革时，我们将帮助你实现你的目标。合作的目的是通过节约成本和促进您的员工在工作中的能量来取得成果。请联系您的客户经理，以便开始工作。在为雇主提供的在线服务中，有你的客户经理和你的康复和残疾退休金专家的详细联系方式。职业康复咨询热线为雇主和职业健康单位服务 雇主和职业健康单位现在可以拨打新的职业康复咨询热线020 614 2278。康复专家将通过这个号码回答您关于职业康复的问题，时间为周一至周五，上午8点至下午4点。 其他联系方式 电话交换：020 614 21 客户服务只需预约，电话：020 614 2868 邮政地址：00087 KEVA 访问地址：Unioninkatu 43, Helsinki 商业注册号：0119343-0 传真：020 614 2009 电子邮件地址：名。surname[@]keva.fi 登记处（行政和公务事项）：kirjaamo[@]keva.fi 网络计费地址和恢复 对芬兰全国的服务电话只征收本地网络费，或对用移动电话打的电话只征收移动电话费。</w:t>
      </w:r>
    </w:p>
    <w:p>
      <w:r>
        <w:rPr>
          <w:b/>
          <w:color w:val="FF0000"/>
        </w:rPr>
        <w:t xml:space="preserve">id 191</w:t>
      </w:r>
    </w:p>
    <w:p>
      <w:r>
        <w:rPr>
          <w:b w:val="0"/>
        </w:rPr>
        <w:t xml:space="preserve">我们知道总是及时收到你的订单是多么重要。这就是为什么我们整个夏天都在营业，营业时间和送货时间与平时一样。我们祝愿大家有一个美好的夏天和假期!Henri-Lloyd最近发布了他们的新服装系列Freemantle。我们开发了这个系列所使用的反射条纹和亨利-劳埃德标志。我们对该系列的反光细节的贡献，我们认为已经将时尚的设计提升到了一个真正的高度。我们当然为这一成功的合作感到自豪！"。周一至周五：08.00-16.30 参考资料 在订购时，当您在结账时选择确认购买时，就已经达成了购买协议。一个自动的订单确认将被发送到您注册的电子邮件地址。所订购的产品在全额付款之前仍是Hot Screens的财产，见一般条款和条件。您的订单将从Hot Screen在Fjärås的总部/生产基地发货。如果你想对你的订单进行修改或补充，必须在你的订单开始生产之前完成。不幸的是，我们不能改变已经开始生产的订单，因为我们会在同一印刷时间内将您的订单与其他订单一起生产。当订购 "强固 "质量的热转印时，每个商标的最大颜色数为7。如果您订购的颜色超过7种，您的热转印将以 "强工艺 "质量生产。由于校准的原因，在屏幕上并不总是能实现精确的颜色再现，应对照我们的颜色表或潘通固体涂层指南进行检查。该颜色指南可在我们的网店订购。当订购一个新的标志时，每个热转印只允许有一个设计，即同一热转印上的多个标志将按设计/标志收费。生产热转印需要矢量文件。如果没有矢量文件，Hot Screen提供重新绘制文件的服务，并根据价格表支付固定的原始劳动成本。矢量文件最常见的文件格式是。.AI, .EPS &amp; .PDF 当订购超过5000件热转印或尺寸超过700cm2（平方厘米）时，请联系客户服务部进行报价。启动费用：仅在订购新的热传导装置时。- 当订购超过400个相同的图案和尺寸时，免收启动费。 - 当订购单色白色热转印时，免收启动费。 - 当再次订购相同的图案/文章时，免收启动费。 - 如果您在其他热转印生产商处订购了相同的文章，免收启动费，在网店订购后联系客户服务部，取消启动费。调色费：根据目前的价格表，对标准热屏色表以外的颜色收取。四色分色：当你订购斯塔克工艺时，Hot Screen将为你的设计制作四色分色，以CMYK方式印刷。离职费按现行价格表收取。原创工作：Hot Screen总是对标识重绘收取固定的价格，见当前的价格表。订购时，将通过电子邮件发送订单确认。订单确认包含关于订单内容和价格的信息。在Hot Screen交付订单的当天，您将通过电子邮件收到交货通知，其中包括所订购的物品，以方便您的生产计划。所有在同一时间生产的订单都是共同交付的，并作为一批货物发给你。这为您减少了运输成本，并最大限度地减少了对我们共同环境的影响。瑞典境内发货：79克朗 挪威境内发货：122,86挪威克朗 欧盟境内发货：20,39欧元 在Hot Screens网店的客户账户的登录信息（用户名和密码）应以不被未经授权的人知道的方式处理。通过提供他们的登录信息，客户从而确认该人有权以客户的名义下订单，并且客户有责任付款。如果客户怀疑有未经授权的人获得了他/她的登录信息，客户有责任立即通知Hot Screen并更改他/她的密码。一般条款和条件 Hot Screen AB只向转售商销售。要成为Hot Screen AB的经销商，你必须从事加工后的服装贸易或此类业务。</w:t>
      </w:r>
    </w:p>
    <w:p>
      <w:r>
        <w:rPr>
          <w:b/>
          <w:color w:val="FF0000"/>
        </w:rPr>
        <w:t xml:space="preserve">id 192</w:t>
      </w:r>
    </w:p>
    <w:p>
      <w:r>
        <w:rPr>
          <w:b w:val="0"/>
        </w:rPr>
        <w:t xml:space="preserve">2019年8月，我参加了一个学生聚会，在那里我认识了海口K-market的商人。商人和我讨论了我是否应该开始在K市场工作。一周后，我联系了我的工作顾问，然后我们讨论了如何改变工作，因为我已经在另一个工作场所工作了很长时间。 对于我将开始在他的超市工作，我也很高兴。我在凌晨3点45分起床，为工作日做好准备。我首先喝了一杯浓咖啡。然后我穿上我的工作服，骑车去上班。我的职责包括在院子里捡拾垃圾，对大便进行分类，但也要把食品放到货架上。我每天都会遇到很多顾客，如果他们要求提供任何食品，我都会帮忙。我喜欢的是，顾客可以在杂货店内的一块大黑板上许下愿望，说明商店购买的是什么食品。我看了看时钟，发现现在是午餐时间，现在是上午10点半。我有机会在我的工作场所免费吃饭，我最喜欢的菜肴包括肉酱面。我的工作日在中午结束。我从周一到周五工作。我有周末休息。不寻常的情况对超市产生了积极的影响，有更多的顾客和更多的订单。我已经注意到并很高兴，我对超市的贡献是被需要的，我不害怕没有工作。我希望读到这篇文章的每个人都能保持健康和良好。如果你有什么想在下个月的思考中分享的东西，请与Sofia在Step by Step联系。它可以是一篇短文、一首诗、照片或其他你想分享的东西。</w:t>
      </w:r>
    </w:p>
    <w:p>
      <w:r>
        <w:rPr>
          <w:b/>
          <w:color w:val="FF0000"/>
        </w:rPr>
        <w:t xml:space="preserve">id 193</w:t>
      </w:r>
    </w:p>
    <w:p>
      <w:r>
        <w:rPr>
          <w:b w:val="0"/>
        </w:rPr>
        <w:t xml:space="preserve">为我女儿写的诗不错吧？有谁知道有什么好诗或歌词是送给小女孩/女儿的吗？爱我，因为我是谁，而不是因为我应该是谁!在一个小小的蓝色星球上，你是我的幸福，我的无限...。爱我，因为我是谁，而不是因为我应该是谁!太美了......是你自己写的吗？不，我在什么地方找到的......不记得在哪里了!爱我，因为我是谁，而不是因为我应该是谁!不可能知道生命的意义是什么，世界的意义是什么，任何东西的意义是什么，除非你有一个孩子来爱 我怀里的孩子......（还没有孩子，但愿望在那里）；）你亲爱的孩子躺在我的怀里，你的光芒让我眼花缭乱，你是如此温暖的小脚，小臂，温柔的眼睛和脚趾 你的尖叫，你的笑声，你胖胖的小大腿 还有什么比对你的爱更强烈的感觉？和你出生的那一天，你来找我......？你仍然只在我的灵魂里，在我的心里 想象一下，没有你的生活，是一种可怕而沉重的痛苦 我渴望看到你在我的胸前，我用爱的声音和你说话 看到你的第一个微笑，你的第一颗牙齿 抱着你，抚摸你的小细手 因为你应该知道一件事，我的小心肝宝贝 我会爱你，无论是白天还是黑夜 世界上没有什么会对我更重要，世界上没有人会像我爱你 那么我将永远爱你，我可以向你保证!或者这首，我在poeter.se上找到的：）让我的早晨醒来，花儿绽放，让我欢笑 你是我智慧的一部分，当我盲目行走时，看到生活如此清晰 通过你，我找到了自己，找到了通往我内心的路 我很幸运，你选择了我 你是我生活的指路明灯</w:t>
      </w:r>
    </w:p>
    <w:p>
      <w:r>
        <w:rPr>
          <w:b/>
          <w:color w:val="FF0000"/>
        </w:rPr>
        <w:t xml:space="preserve">id 194</w:t>
      </w:r>
    </w:p>
    <w:p>
      <w:r>
        <w:rPr>
          <w:b w:val="0"/>
        </w:rPr>
        <w:t xml:space="preserve">生育力是我们人类与生俱来的能力，并用来繁衍自己。女性和男性的生育能力是不同的。一个男人从进入青春期、睾丸开始产生精子的那一刻起就可以产生后代。男人的生育能力会随着年龄的增长而下降，但也有男人在70多岁时生了孩子，从技术上讲，男人生孩子是没有上限的。对于妇女来说，生育年龄是从大约12-14岁出现第一次月经时开始，直到大约50岁。自出生以来，妇女有固定数量的卵子，在她一生中排卵时释放。按性别划分的生育年龄 - 男性生育年龄：约13岁-70岁以上 - 女性生育年龄：约13岁-50岁左右 什么会影响生育能力？是什么影响了生育能力和你生孩子的机会？这个问题实际上有三个出发点，为了以最好的方式帮助你，我们选择从这些方面来看待生育问题。 - 我/我们想在未来有一个孩子 - 我/我们想尽快有一个孩子 - 我/我们已经尝试有一个孩子超过一年 我们选择创建三个段落，以简单的方式解释你可以做什么来实现你的孩子的目标。我/我们想在未来有一个孩子 大多数人都想以这种或那种方式，在他们生命中的某个时刻成为父母。对许多人来说，怀孕并不是一个问题。这不是停止使用避孕药，然后在第一次排卵后直接怀孕。好消息是，你正处于一个已经可以帮助自己变得更有生育能力的阶段。绝对最好的方法是改变健康的生活方式。健康生活方式的例子包括定期锻炼、适度的卡路里摄入和戒除烟草产品。这种健康的生育投资最好的一点是，它将增加你怀孕的机会。你也是在为你未来孩子的健康投资。研究人员通过一些报告表明，健康的生活方式与新生儿的并发症较少有直接关系。其依据是，健康的卵子和健康的精子是成功怀孕的最重要因素。一个健康的卵子和精子需要一个健康的身体。你可以在这里阅读更多信息，当你觉得是时候有一个家庭了。然后阅读《我/我们想尽快有一个孩子》一文。我/我们想尽快有一个孩子 我很高兴你想有一个孩子，你已经在你的旅程中迈出了第一步。有多少种方法可以增加生孩子的机会，就有多少种为所有新生儿起的名字。如果你设法挑选合适的时机（排卵期），你有30%的机会受孕。我/我们已经尝试生孩子一年多了 如果你已经尝试生孩子一段时间而没有成功，开始怀疑它是否会发生是很常见的。所有夫妇中的9%在某些时候有怀孕问题。有一些方法可以提高你的怀孕机会，但如果你已经尝试了一年或更长时间，可能是时候去看医生了。生育问题可以由女性或男性的生殖系统引起。大约三分之一的不孕不育病例是由男性因素引起的，三分之一是由女性因素引起的。 有时，伴侣双方都有生育问题。在大约20%的情况下，没有明显的不孕不育原因；这时，一对夫妇被称为非自愿无子。如果你是一个35岁以上的女性，而且你已经尝试怀孕6个月或更长时间，是时候接受医疗建议了。在医生的帮助下，你可以对自己（如果合适的话，还有你的伴侣）做一些检查，以找出你不怀孕的原因。他或她可能会把你介绍给生育专家。生育专家将做进一步的测试，试图确定问题的原因。根据不同的原因，你的医生或生育专家可能建议进行辅助生殖治疗。Fertility Blend是为了帮助男性的生殖健康而设计的。</w:t>
      </w:r>
    </w:p>
    <w:p>
      <w:r>
        <w:rPr>
          <w:b/>
          <w:color w:val="FF0000"/>
        </w:rPr>
        <w:t xml:space="preserve">id 195</w:t>
      </w:r>
    </w:p>
    <w:p>
      <w:r>
        <w:rPr>
          <w:b w:val="0"/>
        </w:rPr>
        <w:t xml:space="preserve">我们已经取得了令人难以置信的成就。一个整洁、舒适的沙发，其心脏空间和星星空间一样大。弗拉明戈的工业轮廓与它永恒的优雅相交织，使它在大多数环境中都很完美。有一系列豪华的材料和华丽的颜色。去吧!</w:t>
      </w:r>
    </w:p>
    <w:p>
      <w:r>
        <w:rPr>
          <w:b/>
          <w:color w:val="FF0000"/>
        </w:rPr>
        <w:t xml:space="preserve">id 196</w:t>
      </w:r>
    </w:p>
    <w:p>
      <w:r>
        <w:rPr>
          <w:b w:val="0"/>
        </w:rPr>
        <w:t xml:space="preserve">攀岩有危险吗？只要你遵守规则和安全条例，攀登并不危险。你可以在 "谁可以攀登 "标签下阅读更多关于我们在大厅的规则。攀登时我应该穿什么？可以自由活动的正常运动服。你们在大厅里有年龄限制吗？在我们的绳索课程中，你必须年满7岁才能攀登。在我们的攀岩区，我们没有年龄限制，但13岁以下的儿童只能在领队的监督下攀岩。我需要绿卡才能在攀岩馆里系安全带吗？是的，每个在我们的绳索大厅系绳的人都必须有一张绿卡。攀岩馆为想要获得绿卡的人提供课程。请在 "课程 "标签下阅读更多相关信息。我需要绿卡才能在攀岩馆攀岩吗？不，你不需要绿卡就可以在Klätterhallen登山。只有系安全带的人需要有绿卡。我想开始攀登，我以前从未攀登过，我该怎么做呢？对于那些从未攀登过的人来说，有几种选择。你可以向教练预约一个小时的试训，参加一个入门课程，或者你可以在我们的营业时间内随时下来，在我们的巨石区尝试攀岩。关于试训或入门课程的更多信息，请在 "我想攀登 "标签下阅读。欢迎你!我可以向你们租赁设备吗？是的，你可以向我们租赁设备。价格可以在 "我想爬山 "标签下找到。谁能攀登？攀岩馆欢迎每个人的到来，这里的攀岩运动适合各种水平的人，从完全的初学者到真正的高级攀岩者。然而，有一些规则是每个和我们一起攀登的人必须遵守的。这是为了大家的安全和享受。绳索棚 在我们的绳索棚里，顶绳系带者必须有一张绿卡。然而，攀登者不需要拥有它。为了带头攀登，攀登者和系带者都必须有一张红卡。在绳索大厅里，我们的年龄限制为7岁。 攀岩区 在我们的攀岩区，欢迎每个人都来攀岩！在这里，每个人都有机会。你不需要任何先前的经验，而且有适合各种水平的攀岩。13岁以下的儿童只允许在领队的监督下进行攀登。在攀岩部门适用以下安全规则： 入场优惠：80 kr 入场优惠适用于18岁以下，学生和65岁以上的老人需要身份证。 月卡优惠适用于18岁以下，学生和65岁以上的老人需要身份证。 年卡优惠：3 100 kr 年卡直接扣款：310 kr/月 年卡优惠适用于18岁以下，学生和65岁以上的老人需要身份证 年卡直接扣款是12个月的承诺期。 10卡优惠：720 kr 一年内有效。卡片不能被重新填充。10次之后，卡就用完了，可以重新购买。10张卡的折扣适用于18岁以下的人，学生和65岁以上的老人，需要身份证 鞋子和马具包括所有学生。上门服务：80克朗 星期天的上门服务不需要预约，只需到场即可。如果同时有很多游客，可能会出现一些等待或排队的情况。我们将感谢您在这方面的宽容。此后，100克朗/人，最多4人，完成课程后可获得绿卡，包括1名教员，10个名额，约2小时。此后，80瑞典克朗/学生，500瑞典克朗/教师。对于更大的团体，会有一个报价。 协会攀岩：1 000瑞典克朗，包括1名教练，10个名额，约2小时。此后，70瑞典克朗/参与者，300瑞典克朗/指导者。对于大型团体，价格是1名教练，2小时，最多8人，然后200瑞典克朗/人。每位额外的讲师费用为500瑞典克朗 对于大型团体，课程中包含的入场费将被报价为100瑞典克朗 仅有的入场费：100瑞典克朗 在这里您可以阅读更多关于我们的一般条款和条件以及新的欧盟一般数据保护条例（GDPR）。</w:t>
      </w:r>
    </w:p>
    <w:p>
      <w:r>
        <w:rPr>
          <w:b/>
          <w:color w:val="FF0000"/>
        </w:rPr>
        <w:t xml:space="preserve">id 197</w:t>
      </w:r>
    </w:p>
    <w:p>
      <w:r>
        <w:rPr>
          <w:b w:val="0"/>
        </w:rPr>
        <w:t xml:space="preserve">关于网络和英文网页的所有内容!在瑞典有越来越多的互联网用户，他们中的大多数人每天都或多或少地使用互联网来发送电子邮件、旅游、社交媒体或购物。在许多情况下，互联网已经完全接管了过去在实体场所经营的市场。然而，消费者在购物时，即使选择传统商店购物，也有很多好处，最重要的是可以少付一些钱，有了互联网作为声援。现在有许多价格比较运营商，其中许多已经存在了很长时间。其中有几个是pricerunner和prisjakt。这些服务的理念是，你可以搜索你想买的东西，看看哪里的价格最低，包括运费。随着智能手机的推出，这个行业得到了推动，通过阅读条形码，你可以看到更便宜的选择建议。这是一个使互联网产生影响的特点，即使是在常规商业方面。尽管在比较价格时有很多机会，但在大多数情况下，网上购物或电子商务显然是最便宜的。当涉及到电子产品和服装时，考虑到产品的广泛性，以及从其他国家购物的便利性，网上购物是越来越多的人选择的东西，因为它更便宜。根据瑞典零售商的说法，瑞典人已经成为北欧国家中在网上购物方面问题最多的人，但这并不是支付系统的问题。这些措施发展迅速，现在已经变得几乎与从提款机取钱一样安全。让瑞典人对其他国家的电子商务望而却步的是，一旦他们购买的东西出现故障，对规则的保证和确定性。虽然这种不确定性很普遍，但现在大约80%的瑞典人已经进行了某种形式的网上购物，而就在几年前，即2009年，我们在国际网上购物上花费了大约7.5亿瑞典克朗。这一趋势在最近几年没有明显增加。避免索赔--照顾好你的搬家工作 2015年4月19日 admin 搬家清洁是必须要做的事情，这不管你住在瑞典的什么地方。如果你在搬出你的房子时没有进行清洁，你有可能向新业主追溯要求赔偿。这是一项昂贵的、最重要的--不必要的任务。那么，为什么你必须打扫你的家，为什么新主人不能打扫自己的家？嗯，这都是为了方便，也是一种对各方都有利的良性循环。让我们把问题转过来帮助你理解：如果你要搬去的房子很脏，而且没有进行过清洁，你会有什么感觉？因此，带着你所有的财产站在那里--准备搬进去，然后不得不中断一切，开始打扫，这并不是什么有趣的事情。问题是，这个循环是一个相当微妙的循环，只需要一个人忽视他们的清洁工作，就能打破整个循环。请确保这个人不是你!那么，你在搬离时的清洁工作应该注重什么，哪些地方是最重要的？不幸的是（人们可能认为......），大多数东西都包括在搬家清洁中，这意味着清洁所有东西，从白色家电、厨房橱柜、长凳、窗户、模具、镜子、地板井、浴缸和淋浴器、橱柜、抽屉、照明、衣柜、洗衣机......一个令人生畏的清单，还包括地板和其他表面自然也需要吸尘和擦拭的事实。因此，我们很容易--但绝不是有理由--理解为什么人们会忽视移除清洁。很简单，它需要很长的时间来完成。至少在你自己做的时候是这样。如果你得到帮助，就会快得多，有几个选择你可以使用。第一是尝试让你的朋友、家人和其他熟人参与这项工作。不需要那么多就能使工作迅速进行，如果你把不同的领域分给你，就会更快。然而--出于可以理解的原因，很难证明为什么朋友们应该站出来帮助他们。</w:t>
      </w:r>
    </w:p>
    <w:p>
      <w:r>
        <w:rPr>
          <w:b/>
          <w:color w:val="FF0000"/>
        </w:rPr>
        <w:t xml:space="preserve">id 198</w:t>
      </w:r>
    </w:p>
    <w:p>
      <w:r>
        <w:rPr>
          <w:b w:val="0"/>
        </w:rPr>
        <w:t xml:space="preserve">"什么是112" - 关于小英雄的重要故事!SOS报警器负责紧急号码112，并负有传播和通知重要团体的任务。我们相信，儿童越早了解瑞典的紧急号码112，以及当他们打电话时会发生什么，就越能拯救更多的生命。儿童和青少年在社会中是流动的，他们经常处于事件的中心，SOS报警器对打电话的儿童有长期的经验。儿童能够在紧急情况下提供帮助的先决条件是，他们知道紧急号码112，包括如何和何时拨打。这些故事是由安妮卡-多平与具有多年经验的SOS操作员合作编写的。孩子们由于对112的了解，在紧急情况下打电话并提供帮助，这些情况给了他们很大的启发。安妮卡-多平这样描述她在该书中的工作。"在我的职业生涯中，我最自豪的事情之一是为SOS报警器写了九个故事，孩子们在那里成为英雄。他们陷入不同的紧急情况，拨打紧急号码112，并被指导采取正确的行动来缓解和帮助。孩子们与任务一起成长，就像在学前班听到这些故事并认同主要人物的孩子一样"。这本书针对的是学前和低年级学生。如果你想免费订购这本书，你可以在这里进行。SOS报警器实现了独特的社会功能，在紧急情况和社会危机发生时，24小时提醒紧急服务。SOS Alarm代表瑞典政府负责紧急号码112和信息号码113 13，并在社会的应急准备中发挥着核心作用。其活动还包括安保和随叫随到服务。</w:t>
      </w:r>
    </w:p>
    <w:p>
      <w:r>
        <w:rPr>
          <w:b/>
          <w:color w:val="FF0000"/>
        </w:rPr>
        <w:t xml:space="preserve">id 199</w:t>
      </w:r>
    </w:p>
    <w:p>
      <w:r>
        <w:rPr>
          <w:b w:val="0"/>
        </w:rPr>
        <w:t xml:space="preserve">你在这里。主页 / 资料库 / 肖像珍品 / 德国 / Härnösand / A．Stenholm / 82211 by by by by 网站Rötter由瑞典家谱协会运营，ISSN 1402-9596 瑞典家谱协会是瑞典家谱运动的统一机构。该协会的宗旨是促进其成员协会的利益，并传播有关家谱作为一种非盈利运动、文化因素和科学的知识。版权所有©2013年瑞典家谱学会 回到顶部</w:t>
      </w:r>
    </w:p>
    <w:p>
      <w:r>
        <w:rPr>
          <w:b/>
          <w:color w:val="FF0000"/>
        </w:rPr>
        <w:t xml:space="preserve">id 200</w:t>
      </w:r>
    </w:p>
    <w:p>
      <w:r>
        <w:rPr>
          <w:b w:val="0"/>
        </w:rPr>
        <w:t xml:space="preserve">15/6 在Nianfors的公开舞台。当然，与年富力强的协会共同举办。音乐中穿插着诗歌、故事。18/5 在Ljusdal的UNITIS的公开舞台，时间为12-14，注意：无香水 10/4 在Delsbo的Tingshuset的公开舞台，时间为19.00 年度会议 24/3周日，15.00在Njutånger的Folkets Hus。2019年2月21日星期四13点15分是胡迪克斯瓦尔图书馆的诗歌和讲故事的咖啡馆2019年2月20日星期三是索德哈姆图书馆的Oknyttafton，人潮涌动。这是一个舒适的夜晚，有关于白熊、地精、巨魔和其他不可知事物的故事。海尔辛兰的作家们用故事和两个丑陋的巨魔做出了贡献。2019年1月15日，今年的第一个开放舞台 这是一个舒适的夜晚，在洛斯的图书馆。图书馆管理员卡琳-赫德曼和我们的主席莱夫-斯特兰德伯格欢迎我们。来自海尔辛兰各地的20多人聚集在一起，分享故事和诗歌。他们涉及战争和间谍、农田和森林中的恶性死亡、不知情的人、纽扣、威胁性的猫阉割以及更多更多的事情。活动2018年开放舞台年年有余与协会年年有余一起当然。9月26日（星期三）下午6点，在Nianfors教堂旁边的协会大厅。有标示的。有茶点可供购买。可能的音乐。联系人Ingemar Jansson 手机070-3765499 2018年12月15日星期六，我们协会邀请在Söderhamn的圣诞咖啡和作家讲座。我们着重介绍了马伊沃-迈基-斯约伯格的最新著作《未命名，未遗忘》。我是一个人，我是一个人。阿尔巴小酒馆（原市政厅糖果店）里挤满了人，人们来自海尔辛兰各地，甚至来自耶夫勒。马伊沃本人当然很高兴看到大家都在那里，但她感冒了，声音嘶哑。因此，这些文本由当晚的主持人莱夫和马伊沃的表妹乌拉-梅（用meän kieli语朗读文本）朗读。 在介绍完这本书后，与会者可以发表评论、想法和感受。许多人都为马伊沃写了这样一本重要而美丽的书而感到感动和高兴。一个伟大的作品，有人说。来自Delsbo的Ragnar Tollet向晚会的主角赠送了一束玫瑰花。书展 2018年10月20日 10.00 - 15.00，海陵岛的作家们参加了由Bollnäs图书馆举办的书展。该协会在博览会上有两张桌子。一个是我们介绍我们的协会，一个是你作为会员可以展示你的文学创作。Steamboat Warpen, Bollnäs 8月5日(星期日)17 - 19，一个不太成功的活动....。Nianfors当然是教堂旁边的Föreningshuset 16/6星期六15:00 Gröna systrar, Hudiksvall 7/6星期四18:00 ÖPPEN SCEN I MINGELTORNET 10月22日，Bollnäs的作家小组在Kilafors组织了ÖPPEN SCEN与咖啡。来自Bollnäs, Edsbyn, Kilafors, Ljusne, Ockelbo, Rengsjö, Stråtjära和Växbo的18人分享文本、音乐和彼此之间的愉快友谊。来自海尔辛兰省作家协会董事会的Pontus介绍了该协会的活动，以及会员和其他人如何在圈子和课程中获得发展写作的机会。该协会还组织了 "开放场景"，感兴趣的人可以测试他们的文本或作为观众参与。来自Rengsjö/Växbo的Margareta和Janne对Bob Dylan的歌词进行了音乐诠释，并邀请观众一起唱《风中吹》。他们还表演了自己创作的文本，并带头唱起了芬兰民歌 "谁能无风起浪"。乌拉-科尔纳（Ulla Körner）以俳句的形式写了两段文字，可能是对周日在明德塔的两个小时里的温暖团聚的总结。现在是霜降带走我们的花朵的时候--我们穿上开衫 醉心于秋色和十月阳光的温暖，酒瓶仍然没有打开 灵感的一天--写小说</w:t>
      </w:r>
    </w:p>
    <w:p>
      <w:r>
        <w:rPr>
          <w:b/>
          <w:color w:val="FF0000"/>
        </w:rPr>
        <w:t xml:space="preserve">id 201</w:t>
      </w:r>
    </w:p>
    <w:p>
      <w:r>
        <w:rPr>
          <w:b w:val="0"/>
        </w:rPr>
        <w:t xml:space="preserve">你喜欢步行探索新的地方吗？你是否对瑞典人的美妙概念 "菲卡 "感到好奇？那么，这本关于步行发现斯德哥尔摩市中心的指南，同时探索不同的咖啡馆，找到你的最爱，绝对是为你准备的!你喜欢通过走动来发现新的地方吗？你是否对瑞典的菲卡概念感到好奇？那么，这本关于步行发现斯德哥尔摩市中心，同时探索不同的咖啡馆并找到你最喜欢的咖啡的指南绝对是为你准备的!我的早晨从坐地铁到斯德哥尔摩市中心开始，然后在一个可爱的、寒冷的、清脆的早晨走到了Djurgården，这是一个由一座桥连接到大陆的小岛，可能是我最喜欢的斯德哥尔摩的一部分。我的早晨从坐地铁到斯德哥尔摩市中心开始，然后在一个可爱的寒冷和清脆的早晨走到Djurgården，一个由桥连接到大陆的小岛，可能是我绝对喜欢的斯德哥尔摩的一部分。我决定从Flickorna Helins咖啡馆开始，它位于这座名为Skånska Gruvan的迷人建筑中。这是斯德哥尔摩最美丽的建筑吗？我想这可能是。我决定从Flickorna Helins咖啡馆开始，它位于这座名为Skånska Gruvan的迷人建筑中。这是斯德哥尔摩最美丽的建筑吗？我想是的。选择吃什么总是很困难，但由于这是一个寒冷的11月的早晨，我决定吃一个藏红花包子和一杯卡布奇诺。要决定吃什么总是很困难的，但由于这是一个寒冷的11月的早晨，我决定吃一个藏红花包子和一杯卡布奇诺。红花包：（肉桂包的圣诞表亲）经典的红花包是瑞典的Lussekatt，它有一个非常特殊的外观，呈扭曲的S形，通常还含有葡萄干。这个包子确实是一个惊人的藏红花包子。汁多味美，味道浓郁!我只是希望能多尝尝他们的美味，但我想这是下次再来的好理由！"。有趣的事实：根据16世纪的古老传说，藏红花包是试图吓走魔鬼的结果。魔鬼会出现并伤害儿童，而耶稣则以儿童的形状向善良的儿童分发烤好的包子，所以由于魔鬼害怕光，人们会在包子中使用这种颜色鲜艳的香料来摆脱他。藏红花包：（肉桂包的圣诞表亲）经典的藏红花包是瑞典的lussekatten，它的外观通常非常特别，呈扭曲的S形，通常还含有葡萄干。这个包子真的很好吃。多汁且味道浓郁!我只是希望能多尝尝他们的点心，但我想这将是下次再来的一个好理由。有趣的事实：根据16世纪的古老传说，Lussekatter或藏红花馒头的出现是为了试图吓走魔鬼。魔鬼曾经出现并殴打儿童，而耶稣则化身为儿童，向所有的好孩子分发馒头。由于魔鬼怕光，所以用馒头中的鲜艳香料来驱除他。这里的气氛非常舒适，我一边听着我最喜欢的播客，一边吃着这个多汁美味的藏红花小面包，看着跑者和常客们来喝他们 "平常 "的早晨咖啡。这绝对是我在斯德哥尔摩最喜欢的新咖啡馆！它是我在斯德哥尔摩最喜欢的咖啡馆。这里的气氛非常舒适，我一边听着我最喜欢的播客之一《三十加三》，一边吃着这个多汁美味的藏红花包，看着跑步者和常客们来喝他们 "平常 "的早晨咖啡。"这绝对是我在斯德哥尔摩最喜欢的新咖啡馆!建筑内部是如此舒适，砖墙，一些传统的圣诞装饰品，桌子上和墙上的一些洞里的蜡烛。建筑物的内部是如此舒适，砖墙、传统的圣诞装饰品、桌子上的蜡烛，甚至是</w:t>
      </w:r>
    </w:p>
    <w:p>
      <w:r>
        <w:rPr>
          <w:b/>
          <w:color w:val="FF0000"/>
        </w:rPr>
        <w:t xml:space="preserve">id 202</w:t>
      </w:r>
    </w:p>
    <w:p>
      <w:r>
        <w:rPr>
          <w:b w:val="0"/>
        </w:rPr>
        <w:t xml:space="preserve">在特罗萨的露营地或别墅里有很好的住宿条件 地理位置优美的露营地，有一个适合儿童的海滩。在这里，无论你是带着自己的住宿，如露营车、大篷车或帐篷来，都很容易找到宁静和放松。或者没有。总共有230个露营坑位和11间小屋。宁静或充满乐趣的特罗萨海滨浴场和家庭露营是你想放松或活动的地方。在海里钓鱼通常是不错的，如果湖水诱人，可以租用划艇、摩托艇、独木舟和脚踏船。你也可以把船停泊在码头，只需在沙滩或岩石上停留一天，享受日光浴和游泳，在小吃店吃点东西，喝杯咖啡。服务店每天提供新鲜出炉的面包。欢迎你!</w:t>
      </w:r>
    </w:p>
    <w:p>
      <w:r>
        <w:rPr>
          <w:b/>
          <w:color w:val="FF0000"/>
        </w:rPr>
        <w:t xml:space="preserve">id 203</w:t>
      </w:r>
    </w:p>
    <w:p>
      <w:r>
        <w:rPr>
          <w:b w:val="0"/>
        </w:rPr>
        <w:t xml:space="preserve">赫尔辛堡搬家公司的一般条款和条件 担保/投诉 作为客户，您在赫尔辛堡使用E-Stream时感到满意并得到物有所值，这一点很重要。因此，当你在赫尔辛堡雇佣搬运清洁公司时，你会感到安全。我们Lueå搬家公司提供五天的保证。E-städ的5天保证意味着我们有责任确保清洁工作得到认可，并迅速纠正任何不足之处。1.1-► 如果您希望对已进行的工作进行投诉，您必须在5个工作日内进行。超过五个工作日的投诉将不被接受。 1.2-► 如果发生投诉，将根据情况采取行动。一般来说，问题是由定期清洁工处理的。1.3-► 如果赫尔辛堡的E-Cleaning公司没有得到纠正错误的机会，或者客户自己补救了清洁中的不足之处或修复了损坏，那么投诉是无效的，赔偿也不会支付。清洁前 2.1-► 在进行清除清洁时，住宅或空间内必须有电和照明。该房产必须清空所有的家庭用品。如果有任何家具或其他物品遗留在住宅内，必须在搬运清洁前通知赫尔辛堡的E-städ。 2.2-► 冰箱和冰柜必须清空并除霜。门必须是敞开的，以避免不良气味。2.3-► 冰箱、冰柜和炉子必须拉出来。如果不是这样，就只能在可接触的表面进行清洁。冰箱或冰柜下面的地板将尽可能通过移除靠地板的格栅来清洁。 2.3-► 如果偏离上述规定，您作为客户将被收取180瑞典克朗。2.4-► 请注意，赫尔辛堡的电子清洁人员不会拉出冰箱、冰柜、灶具、洗衣机和/或滚筒式干燥机。2.5-► 在赫尔辛堡，E-Clean的员工不会处理被损坏的家具，如破损的灯具或电器装置，破损的橱柜门或窗户。 2.6-► 只有可以打开而没有破损风险的窗户才会被清洁。窗户也必须能用3级梯子进入。E-Cleaning工作人员不会清洁被认为是损坏或对工作人员构成危险的窗户。这包括在搬家清洁中（检查表也可以在我们网站的主页上找到） 搬家厨房 彻底清洁炉子、烤箱和加热柜；所有表面，包括冰箱和冰柜后面。所有表面，包括后面 所有橱柜和门都彻底清洗 通风、风扇和固定照明都清洗 所有工作台都清洗 配件都清洗 所有瓷砖都清洗 所有油漆表面的灰尘都清洗 地板和任何玻璃表面都清洗 浴室拆除清洗 浴室橱柜和镜子以及固定照明都清洗和抛光 瓷砖除垢和清洗 水泥和水龙头。淋浴墙和浴缸的清洁和抛光 厕所的消毒和清洁 管道的擦拭 通风和地漏的清洁 拆除清洁的窗户 所有的窗户都要清洁，从里到外。衣柜、百叶窗和把手的清洁和除尘 地板、踢脚板和门槛的湿擦 墙壁和天花板的除尘 不包括在入住清洁中（当然您可以额外订购以下服务） 3.1-► 阳台和/或温室、室外窗纱、储藏室、洗衣房和车库的清洁。3.2-► 百叶窗的清洗 3.3-► 墙壁和天花板的湿润干燥 3.4-► 浴室墙壁的电子清洗，仅在墙面涂料防潮的情况下进行。预定 4.1-►</w:t>
      </w:r>
    </w:p>
    <w:p>
      <w:r>
        <w:rPr>
          <w:b/>
          <w:color w:val="FF0000"/>
        </w:rPr>
        <w:t xml:space="preserve">id 204</w:t>
      </w:r>
    </w:p>
    <w:p>
      <w:r>
        <w:rPr>
          <w:b w:val="0"/>
        </w:rPr>
        <w:t xml:space="preserve">建于1902年，可能是在多德雷赫特的Huiskens &amp; van Dijk，作为LOUIS GUTJAHR VI的主任。馆主是同城的Heinrich Franz�n。在发动机室，安装了一个由船厂制造的350马力的发动机。1917年由斯德哥尔摩的Emil L�fgren买下，改名为DOGGEN，在1917年的船单上，她的尺寸为30.90 x 6.03 x 2.95米。可能只有L�fgren调解了这次购买，他在当时是一个很有名的商人，在1917年8月3日，他把他的船卖给了斯德哥尔摩的国家Br�nsle委员会，价格是195,000瑞典克朗。战争结束后，她于1919年11月22日被卖给了Ljusne-Woxna AB, Ljusne，该公司对该船进行了彻底的改造和重建，并将其更名为ELLWE。 该公司于1928年左右被并入Str�ms Bruk AB, Ljusne。1991年，Gryt的��str�ms Rederi AB公司支付了56.3万美元，并将其更名为KARL-MANFRED，但在1996年将其出售给Norrk�ping的Br�vikens Sj�entreprenad AB公司，后者将其更名为KARL-ALFRED。下一站是G�vle，1997年她被G�vle Bogs &amp; Sj�entreprenad AB, G�vle以550,000瑞典克朗买下，最后该船与BALTIC CARRIER (340.) 一起出售。000 :-)在1998年到AB Sylen, Upplands-V�sby（总部在G�vle），并在1999年参与打捞沉船J�NK�PING u. Raumo的货物（包括白兰地、香槟等）。该船于1966年3月3日注册，获得注册号10672和信号SDCO，但在1917年7月24日就已经申请注册，1925年6月8日也申请过，但都被拒绝。说它可能是建筑院，是因为在1917年6月26日颁发临时证书时，她的建筑位置被说成是Slikkerveer?</w:t>
      </w:r>
    </w:p>
    <w:p>
      <w:r>
        <w:rPr>
          <w:b/>
          <w:color w:val="FF0000"/>
        </w:rPr>
        <w:t xml:space="preserve">id 205</w:t>
      </w:r>
    </w:p>
    <w:p>
      <w:r>
        <w:rPr>
          <w:b w:val="0"/>
        </w:rPr>
        <w:t xml:space="preserve">作为客户，你可以感到安全，因为我们密切跟踪我们的任务。我们拥有超过20年的业务经验和无与伦比的反应能力，我们让事情变得整洁，以便你可以继续做其他事情。COVID-19：在Städgo，我们随时了解当前Covid-19冠状病毒的最新情况，并遵循公共卫生局网站上的建议。在目前情况下，保持公共区域的清洁尤为重要。搬家时，把清洁工作交给有经验和正确工具的人去做，可能是件好事。当你最终搬出你的房子或公寓时，StädGo会帮助你。清理工作通常包括： - 擦拭所有橱柜。- 清洗厕所/浴室的墙壁，清洁卫生设备。- 清洁冰箱、冰柜、炉子和其他电器，如果可能的话，清洁电器后面。- 地板护理和地毯的吸尘。- 清洁门、门衬里和擦拭踢脚板和模具。- 擦窗和清洗窗台的工作- 清洁可清洗的油漆墙面。- 清扫阁楼、地窖和车库。- 清理垃圾作为客户，你可以放心地知道，我们会密切跟踪我们的任务。我们拥有超过20年的业务经验和无与伦比的反应能力，我们留下了干净整洁的痕迹，这样你就可以考虑其他事情了。COVID-19：在Städgo，我们随时了解当前Covid-19冠状病毒的最新情况，并遵循公共卫生局网站上的建议。在目前情况下，保持公共区域的清洁尤为重要。我们像往常一样清洁客户的场所，并与我们的员工以及客户保持密切联系，一旦怀疑有可能的感染或与受感染的人有过接触，他们会及时通知我们。搬家时，把清洁工作交给有经验和正确工具的人去做，可能是件好事。当你最终搬出房屋或公寓时，StädGo会帮助你。清理工作通常包括： - 擦拭所有橱柜。- 清洗厕所/浴室的墙壁，清洁卫生设备。- 清洁冰箱、冰柜、炉子和其他电器，如果可能的话，清洁电器后面。- 地板护理和地毯的吸尘。- 清洁门、门衬里和擦拭踢脚板和模具。- 窗户清洁和清洁窗台和窗台。- 清洁可清洗的油漆墙面。- 清扫阁楼、地窖和车库。- 清理垃圾试试我们的质量和服务</w:t>
      </w:r>
    </w:p>
    <w:p>
      <w:r>
        <w:rPr>
          <w:b/>
          <w:color w:val="FF0000"/>
        </w:rPr>
        <w:t xml:space="preserve">id 206</w:t>
      </w:r>
    </w:p>
    <w:p>
      <w:r>
        <w:rPr>
          <w:b w:val="0"/>
        </w:rPr>
        <w:t xml:space="preserve">PIHR是当地国家性别平等和薪酬映射要求方面的专家。我们是欧洲唯一的软件供应商，可以帮助我们的全球客户实现他们在同工同酬领域的承诺。市场上唯一能生成符合法律要求的即用型报告的独特解决方案 使用现有的组织结构 易于使用贵公司现有的工作评估或组织结构 节省时间 PIHR PAY EQUALITY将薪酬测绘工作时间缩短了97% PIHR的指南和提示 2020年所有雇主必须每年进行一次薪酬调查，从性别平等的角度确定和分析薪酬差距和就业条件。根据《歧视法》（2008:567），薪酬调查是公司关于促进平等权利和机会以及防止歧视的积极措施的整体工作的一部分。 在关于积极措施的工作中，立法要求雇主检查两性之间的薪酬差异在薪酬问题上是否有客观的理由。讨论您在性别平等和薪酬测算方面的需求。我们提供市场上最有效的薪资管理软件。我们的顾问可以为您的企业提供最佳解决方案。2.选择许可证 我们将帮助你选择最好的许可证，以满足你在遵守法规方面的需要，或加强你的工资单映射工作，这对你的雇主品牌有积极影响。3.上传你的数据 一旦你选择了你的许可证，就可以很容易地上传你的现有数据，并产生完整的工资调查报告，并在软件中进一步进行一系列的分析。薪资图是一种投资 如前所述，使用薪资图服务有很多好处，对雇主和雇员来说都是如此。 一个重要的原因是创造一个没有不公平薪酬和性别歧视的工作场所--另一个原因是你选择投资于你的员工，重视组织的品牌。良好的薪资结构 薪资摸底的目的是了解薪资结构的整体情况，发现任何薪资不平衡的情况。一个好的薪酬结构表明，现有的薪酬差异是客观合理的，其解释的依据是，例如，任务的难度或员工的绩效水平。使用专门设计的工具如PIHR PAY EQUALITY来绘制工资图有很多原因。以下是五大好处：平等。一个不因性别而受到歧视的工作场所应该是一种规范。不幸的是，它不是。确保你的组织不存在男女之间不公平的薪酬差距是创造一个更公平的工作场所的第一步。右边的工资。在许多工作场所，传统的薪酬审查通常每年进行一次。有了薪酬映射方案，你可以快速了解薪酬和你的组织的薪酬结构。它为你提高和分散工资提供了更广泛的基础。这也有助于你在招聘、技能发展和多样性工作中的表现。 一项法律要求。对所有雇主来说，每年绘制和分析工资是一项法律要求。如果你有10名以上的员工，你也必须记录调查和分析。如果不这样做，可能会被罚款。有吸引力的工作场所。一个有定期薪酬调查的工作场所表明，作为雇主，你关心你的员工，并希望使世界变得更加公平。这是求职者在选择工作时寻找的一个有吸引力的特征。如果你站在性别平等工作的最前沿，你将吸引具有顶尖技能的劳动力。节省时间。如前所述，PIHR PAY EQUALITY服务将工资单的绘制时间缩短了高达97%。你将可以快速而方便地获得薪酬分析和工作评估。当你不必花时间手动绘图时，你有更多的时间用于你的核心业务。一个没有不公平薪酬差距的工作场所 有了薪资摸底方案，你可以确保你的工作场所没有不公平的薪酬差距。不平等的薪酬往往是一个</w:t>
      </w:r>
    </w:p>
    <w:p>
      <w:r>
        <w:rPr>
          <w:b/>
          <w:color w:val="FF0000"/>
        </w:rPr>
        <w:t xml:space="preserve">id 207</w:t>
      </w:r>
    </w:p>
    <w:p>
      <w:r>
        <w:rPr>
          <w:b w:val="0"/>
        </w:rPr>
        <w:t xml:space="preserve">我可以说，一开始我有点失望的是，我不知为何想当然地认为会有一个厨房。其实我并没有想到房间里会有厨房，但我有点以为会有一个与其他在这里租房的人共用的厨房，但事实证明并没有。因此，这是我觉得这里唯一缺少的部分，而且我知道，当你住在其他志愿者所住的房子里时，你实际上可以接触到。但我还是决定接受这个事实，并与这个人签订合同，他是如此令人难以置信的善良，我知道他是诚实的，他会解决所需要的一切。这条街和房子所在的区域真的是惬意得不得了。这是一条安全的街道和一个安全的区域，但我知道许多志愿者可能没有出过那么多门，所以当你在一个新的国家，在一个新的地方等等，你可能会有一点担心。这所房子的好处是，24小时都有保安。这种情况下的安全问题是，有一个警卫一天24小时看着房子。它使人真正感到安全，即使你住在一楼，许多人可能认为这有点可怕，但当你知道有一个警卫24小时看着房子时，就不会有这种感觉了，我认为这个地方很棒。正如我所写的，房子是新的，新鲜的，位置也不能再好了，所以在这里已经感觉到一切都非常积极。价格实际上比在家里的时候要贵一些，但这是一个非常小的差异。然后是检查房间的时间，这里真的没有什么可说的。房间的大小看起来和其他酒店的房间一样。然后说到房间里的东西，这个房间里没有东西，你必须自己解决。这适用于床单、毛巾和其他你可能需要的东西。房间看起来很冷，当时只有一张带床垫的床和架子，但没有其他东西，但它很新鲜，这是非常积极的，因为有许多其他住宿的地方什么都有，但不新鲜。我在与约翰的第一个电话中决定，我将来看看这个住宿。根据我在电话中听到的消息，这的确是一个完美的选择，但要想确定，还得在现实中进行。当我去看的时候，房子刚刚准备好，这当然也是一个优点，因为它是一个小木屋，所以你有一个保证，它也会是新鲜的。当我去那里，我不知道它到底在哪里，我一到那里就意识到，从这里到我家非常近，这是非常积极的。结果位置正好是完美的，我甚至没有看到房间就感觉到这一点非常好。有一天，我偶然和我的一个邻居谈起这件事，告诉他我正在为我的志愿者寻找便宜的、位置好的住所等等，他告诉我应该联系一个人，他当时正在建造宿舍。 那是一座大房子，有很多房间，正在建造中。在某种程度上，你可以说它类似于一个酒店，但它不是按天或按周出租，而是按月出租。我得到了他的电话号码，然后我与他联系。我和这个人取得联系真的是一个巧合，当时我甚至不知道这个房子在哪里。但后来发现，那是一个完美的位置和一切。在我没有任何志愿者的时候，我开始寻找其他的选择。我想看看是否有其他便宜的选择。也可以是你租的房子，但可能是小一点的房子，没有那么多房间。然后我还看了一些租给那些想待久一点的人的酒店，等等。房屋倒下了，因为几乎在所有情况下，你必须租下一整栋房子，然后你必须用房客来填充房间。</w:t>
      </w:r>
    </w:p>
    <w:p>
      <w:r>
        <w:rPr>
          <w:b/>
          <w:color w:val="FF0000"/>
        </w:rPr>
        <w:t xml:space="preserve">id 208</w:t>
      </w:r>
    </w:p>
    <w:p>
      <w:r>
        <w:rPr>
          <w:b w:val="0"/>
        </w:rPr>
        <w:t xml:space="preserve">LG表示Nexus 4的短缺是由于 "巨大的需求" - Swedroid 新的安卓旗舰Nexus 4的推出在谷歌直接从Play Store销售手机的国家并不顺利。网上商店一直有问题，而且崩溃了，显示不正确的库存状态信息，并给出6-7周的交货日期。在那些尝试过的人中，相对来说，很少有人能够拿到Nexus 4的拷贝，而且在世界许多地方很快就卖完了。谷歌只是不善于经营有实体商品的网店，还是所有问题都是由于什么？似乎需求比谷歌预期的要高，搜索巨头只是订购了太少的设备。鉴于价格低廉，谷歌一定意识到Nexus 4会很受欢迎，除非它故意减少供应以增加需求，这似乎不太可能。LG英国的负责人安迪-考夫林对这种情况有这样的说法：考夫林补充说，他认为很难说谷歌是否误判了需求，但该设备受到如此多的关注对谷歌来说是件好事，他认为这提高了人们对安卓的认识。LG Nexus 4将于下周在英国上市销售。来源：CNET 是不是只有我看到了低价的危险？如果谷歌和LG真的能在手机上获得合理的利润，那么就完全没问题。如果不这样做，那么从长远来看，他们有可能在不同条件下的竞争中击败其他制造商。 风险在于，如果不做内容提供商，就不可能成为手机制造商，因为你从内容中赚钱了。有趣的一点是。我也一直在思考这个问题。毕竟，亚马逊在很大程度上是在亏本销售其设备，而是专注于通过将更多的消费者连接到其生态系统来赚取利润。但是，较低的单价最终肯定会对我们消费者更有利？从长远来看，在竞争对手因为廉价手机而倒闭的情况下，是不可能的。更低的价格当然应该更好，但由于谷歌掌握着为安卓系统带来收益的许多服务，例如，三星可能很难转向同样的支付模式。然而，我认为特别是三星的销售利润率相当高，所以他们应该能够降低一点价格，不会有问题。据我所知，LG也通过play store赚钱，但谷歌以成本价出售手机，因为无论如何他们都能从每个安卓用户身上赚钱。现在正是LG需要的......当然，谷歌的延迟部分原因是许多来自非谷歌游戏国家的人通过美国/英国谷歌游戏订购，因为那里的价格便宜得多。https://plus.google.com/115724369144979467969 多少钱才算多，我还是想知道......是否有任何关于迄今为止已售出多少的数字？至少我已经错过了。这对LG/谷歌来说怎么可能是一个惊喜，我不明白。我看到这里面有很大的风险。毕竟，苹果公司之所以能够生存，是因为人们愿意为iPhone手机支付高价，而且如果你想要iOS系统，也没有竞争对手。另一方面，对于特别是较小的、无法通过辅助收入收回利润的安卓制造商来说，这将更加困难。谷歌向其广告买家出售用户信息赚大钱，所以Nexus手机会很便宜。但是，例如三星和宏达电，如果他们不能通过销售设备获得利润，那么他们在哪里赚钱？他们可能不想只做一个Nexus手机的供应商。解决办法将是降低质量，以便廉价出售手机。这对消费者来说几乎没有好处。也没有钱来更新他们的设备。(另一方面，对谷歌来说，更新Nexus手机是件好事，因为他们不靠新的销售赚钱。客户保留手机的时间越长，谷歌在每部手机上赚取的利润就越多。）另一种选择可能是脱离谷歌，开始将手机锁定在自己的商店和服务上，就像亚马逊所做的那样。三星正在压制其他安卓厂商（只有他们和苹果）。</w:t>
      </w:r>
    </w:p>
    <w:p>
      <w:r>
        <w:rPr>
          <w:b/>
          <w:color w:val="FF0000"/>
        </w:rPr>
        <w:t xml:space="preserve">id 209</w:t>
      </w:r>
    </w:p>
    <w:p>
      <w:r>
        <w:rPr>
          <w:b w:val="0"/>
        </w:rPr>
        <w:t xml:space="preserve">问题 Colon 会不会是Filippa K的粉红色紧身衣Veronica Maggio现在在电视上穿的？嗨，我刚刚写了一篇关于Veronica Maggio的文章。 Camilla: 她值得一提 :D 也许看起来很奇怪，但我正在寻找一个人，他知道在哪里可以找到关于各种销售广告以及广告便宜货的提示网站？可能是出去钓鱼了，不过我已经开始明白，"博客论坛 "是现在最好的交流方式，在这个现代的时代，对于不同的答案，他！现在真的需要便宜的圣诞购物和在日常生活中也需要。试图节省一些钱，否则预算不会持久！到目前为止，已经找到了这个网站。你把不同商店和网店的广告收集在一起，有销售、便宜货和清仓的提示等。看起来非常好，一定会跟进的！看看吧。这里是链接www.annonstips.se，不过会感谢更多的提示。提前感谢，圣诞快乐！MvH/ A fellow human a fellow human: aj aj aj，这里有偷偷摸摸的广告的味道：P</w:t>
      </w:r>
    </w:p>
    <w:p>
      <w:r>
        <w:rPr>
          <w:b/>
          <w:color w:val="FF0000"/>
        </w:rPr>
        <w:t xml:space="preserve">id 210</w:t>
      </w:r>
    </w:p>
    <w:p>
      <w:r>
        <w:rPr>
          <w:b w:val="0"/>
        </w:rPr>
        <w:t xml:space="preserve">我坐在这里，带着一堆剧集，我想我要一集一集地看，然后汇报一下情况。所有的名字都和瑞典语配音中的一样/我记得我的老SM杂志/老粉丝网站的记忆。第1集：--令人印象深刻的好动画的介绍。但是，哇，这种配音很糟糕。令人印象深刻的是，有人能唱出主题曲而不爆笑，这仍然是一种可爱。- "月之恋！"安妮一边感叹，一边把创可贴从卢娜身上扯下来。我是不是错过了什么，还是你们这些老用户在90年代初会自发地发出'A Moon Love！'？ -Juuban高中的校服仍然是最好的校服。 Eeeh，不是说我有一件在日本买的非常相似的Konomi的校服。一方面，我认为安妮的'阿姨好'是宇佐木说'Oba-san'而不是'Oba-san'的翻译（Oba-san指的是30-40岁的女士，Oba-san指的是50岁以上的女士，如果用于年轻的人，大概是指'婊子'）。不幸的是，配音和翻译并不那么好，以至于让人无法相信。(TLDR; 你有没有叫过你朋友的妈妈'阿姨'？) -这枚戒指根本不值900元，按现在的货币计算大约要5000元。 -Luna的方言听起来是编的。就像 "一般的外国口音"。 -安妮的妈妈在她阿姨的声音下看起来一点也不漂亮。和他一起的还有瑞典历史上绝对最好的配音员卡斯滕（最有名的是用半好的、可能是自学的瑞典语单独为整个1980年的《生化危机009》配音。是的，甚至是女人。）--"你必须承担起与恶魔的斗争，安妮 "这听起来像是精神分裂症。-看着安妮变成美少女的样子，我的胸口仍然有一种温暖的感觉。 - "正义的战士美少女"，谁能把翻译炒了？或者给他/她额外的工资，以便他/她能把文件看几遍。Joined: Sun 10 Dec 2017, 02:25 PM Posts: 283 Location: Tranemo Kul att du kollar om Sailor Moon!:-) 通常推荐看瑞典语配音的人看它的本质。如果你积极寻找小错误，那就永远不会结束。译者的任务是为88集挤满了日语的剧集写剧本，而没有合理的原始材料可以翻译。这个系列本身对瑞典观众来说也是全新的东西，尽管日本的角色在某种程度上也曾出现在这里。应该说，SM在96年开始运行时是一个相对奢侈的配音（至少根据音响工程师在《超级游戏》中接受采访时的说法）。12个配音演员（13个唯一的--一个在第二个配音期被替换）在当时的瑞典标准中是很多的。那时，3-4个人为整个系列配音的情况并不罕见。尽管如此，考虑到本案所需的巨大工作，SM的预算（显然）远远不够。例如，可能没有钱为（从未播出的）第54集录制人声。与德国和法国这样的国家相比，瑞典就显得微不足道了，因为这两个国家的配音业要大得多。我们自己对国内配音电影的态度如此恶劣，对这种情况也没有帮助。语录：--"月之恋！"安妮一边感叹着，一边把石膏从卢娜身上拉下来。我是不是错过了什么，还是说你们这些老用户在90年代初会自发地感叹'A Moon Love！'？我想在现实生活中很少有人发现额头上有月光的猫。 :-) 引用：（TLDR；你有没有叫过你朋友的妈妈'阿姨'？你会听到相当多的</w:t>
      </w:r>
    </w:p>
    <w:p>
      <w:r>
        <w:rPr>
          <w:b/>
          <w:color w:val="FF0000"/>
        </w:rPr>
        <w:t xml:space="preserve">id 211</w:t>
      </w:r>
    </w:p>
    <w:p>
      <w:r>
        <w:rPr>
          <w:b w:val="0"/>
        </w:rPr>
        <w:t xml:space="preserve">克里斯蒂安-约翰逊的作者页面已经移动!你现在可以在以下页面找到所有的书籍、更新和活动：http://christianjohansson.wix.com/christian-johansson 谢谢你的访问！Epok + Undrentide出版公司=圣诞礼物创意 现在我有一个关于出版的最新信息，我很高兴地宣布我在Epok继续工作，现在它作为Undrentide出版公司的一个印记而存在，后者已经接管了Epok的一些出版。这意味着《寄生》将继续以普通书和电子书的形式向所有人提供。你可以在Bokia和其他在线书商那里购买，或者从出版商的商店页面购买，如果你住在斯德哥尔摩或哥德堡，你可以在SF商店购买。原定于5月12日出版的《伦巴多先生》将很高兴地在本周末或下周初以电子书的形式发行。具体日期将在伦巴多的Facebook页面上公布，也可在此查看。无出版商......和其他零星的事情。正如你们中的一些人已经知道的那样，我有某种不公开性。大纪元归档了，新的机会也浮出水面，但一切都还没有最终确定，所以我所知道的很少，我自己都不知道。除此之外，我目前正在写两个新的剧本，它们是浪漫和蛋黄的不二之选--所以一切照旧--其中一个还没有标题（因为我在Epok的老编辑不喜欢我的原始提案，因此在我的脑子里放了蚂蚁）应该在明年春天的某个时候完成，另一个可能是我写过的最长的书，最早在2015年圣诞节之前不会被送到任何地方。如果在此之前我们没有收到你的消息，我祝大家圣诞快乐，如果你有一分钱，请为那些比你更不幸的人捐献一些东西。或者为什么不把不再使用的玩具送给那些没钱给孩子送圣诞礼物的人，或者把衣服送给那些否则会冻过冬天的人？"我认为克里斯蒂安写了一个非常精彩的短篇小说。我不确定它属于什么体裁，但这也没关系。这个故事吸引了我，我无法放下它，直到我读完。克里斯蒂安写得很好，很容易让人融入迈克尔和他的命运。主人公发现自己身处严酷的环境中，然后语言也偏向于略显生硬的一面，尽管没有夸张。我非常喜欢这部长篇小说，我强烈推荐它！"在此阅读完整评论 有时事情并不像你计划的那样发展......（这就是为什么你应该永远活在当下。 我的出版商Epok不幸去世了。这件事发生在昨天，这个消息就像一个晴天霹雳，虽然我不知道到底是什么，也不知道为什么会变成这样，但这也不重要。不管是书还是出版商，结束就是结束。现在所要做的就是翻过这一页，继续前进。因此，伦巴多先生现在不会像原来计划的那样在5月12日以电子书的形式发行。我目前正在努力寻找一个新的出版商，希望能在不久的将来安排好，这样我就能继续给你们带来噩梦。在那之前，祝你玩得愉快帖子导航</w:t>
      </w:r>
    </w:p>
    <w:p>
      <w:r>
        <w:rPr>
          <w:b/>
          <w:color w:val="FF0000"/>
        </w:rPr>
        <w:t xml:space="preserve">id 212</w:t>
      </w:r>
    </w:p>
    <w:p>
      <w:r>
        <w:rPr>
          <w:b w:val="0"/>
        </w:rPr>
        <w:t xml:space="preserve">当她的主人拍摄过道时，她坐在楼梯上，风吹着她的皮毛，找到了光线，闪烁着她的眼睛。用黑色眼线笔化妆，甚至还画了个毛笔字，小顶天立地的枕头。</w:t>
      </w:r>
    </w:p>
    <w:p>
      <w:r>
        <w:rPr>
          <w:b/>
          <w:color w:val="FF0000"/>
        </w:rPr>
        <w:t xml:space="preserve">id 213</w:t>
      </w:r>
    </w:p>
    <w:p>
      <w:r>
        <w:rPr>
          <w:b w:val="0"/>
        </w:rPr>
        <w:t xml:space="preserve">一个城市要成为我们人类的安全栖息地，首先需要为我们提供食物、水和住所。今天，食品供应链完全依赖化石燃料，而国家大国对这些燃料的控制力非常有限。我们把我们生存的主要条件之一完全放在资本主义和瑞典及国外的私人经营者手中。在瑞典，我们吃的食物有50%是进口的，所以我们自己的农业只能满足我们一半的需求。自加入欧盟以来，瑞典没有自己的农业生产目标，也没有负责该国食品安全的机构。阅读更多... 电子邮件: info@johannawickstrom.com 电话: +46722532583 WhatsApp: +46722532583 邮政地址: Pilotgatan 8nb, 12832 Skarpnäck, Sweden 这两栋位于Kaptensgatan的别墅现已被拆除，在玛丽港引起了很大的争议。DMAB购买了这些地块，有权拆除房屋并建造更大的房屋，但同时文化机构判断它们值得保护，但它们没有K字标记。经过多次讨论，最终决定拆除这些房屋...... 继续阅读 Kaptensgatan 13 和 15, Volume 研究新建筑</w:t>
      </w:r>
    </w:p>
    <w:p>
      <w:r>
        <w:rPr>
          <w:b/>
          <w:color w:val="FF0000"/>
        </w:rPr>
        <w:t xml:space="preserve">id 214</w:t>
      </w:r>
    </w:p>
    <w:p>
      <w:r>
        <w:rPr>
          <w:b w:val="0"/>
        </w:rPr>
        <w:t xml:space="preserve">佩特森和芬杜斯 佩特森和芬杜斯是作家斯文-诺德奎斯特写的系列图书。主人公是佩特森老人和他的调皮猫芬杜斯!他们一起生活在乡下的一个农场里，并一起进行了许多有趣的冒险活动有时，邻居古斯塔夫森会过来聊天或借工具。</w:t>
      </w:r>
    </w:p>
    <w:p>
      <w:r>
        <w:rPr>
          <w:b/>
          <w:color w:val="FF0000"/>
        </w:rPr>
        <w:t xml:space="preserve">id 215</w:t>
      </w:r>
    </w:p>
    <w:p>
      <w:r>
        <w:rPr>
          <w:b w:val="0"/>
        </w:rPr>
        <w:t xml:space="preserve">对于各种规模的企业来说，有几个很好的理由去租赁而不是购买和拥有他们的IT设备。我们认为非常实惠的保险是第一位的。 全价值和只有500-1000瑞典克朗的免赔额几乎是无以伦比的好。此外，保险还延长了保修期，使其在整个租赁期内都有效。用户可以自由地定期切换到一个较新的模型，并可以轻松地对公司的IT成本进行预算。- 36个月合同 - 包括市场上最好的保险 - 包括延长保修 - 按季度付款 - 适用于取消费用。在几个合同共同开票的情况下，每个付款期只能扣除一次 - 适用设置费 - 适用增值税 因此，租赁是明智之举 会计优势 - 租赁不会将设备的价值计入资产负债表的负债方 - 租赁成本可在同年扣税 - 租赁成本不影响支付能力。租赁从经营预算而不是投资预算中收取费用 - 不必使用银行的信贷额度为设备融资 - 包括盗窃和全险保险 - 计算机被保险至其全部价值。如果电脑被盗或无法修复，则用相同价格范围内的新电脑替换。免赔额低，只有500-1000瑞典克朗。请与许多商业保险进行比较，这些保险的免赔额要高得多--电脑也投保了内部损坏险，也就是我们通常所说的延保。内部损坏的免赔额为0瑞典克朗 当租赁期结束时，会发生这种情况： - 在租赁期结束时，你有四个选择：更换新的型号，继续租赁，退回或购买设备 如果你想获得最大的安全保障，推荐选择： - 顶级支持 Janssondata的服务协议，为你提供优先服务，小时费率的折扣和免费借用电脑 信息在这里-&gt; - 在云中备份。但我们仍然保持灵活，因此给你机会定制你的融资，使之成为你想要的方式。所以你可以决定很多事情，比如：选择最适合你的合同期。iPhone的24个月，iPad和Mac的33-36个月是最常见的，但12至60个月之间的任何时间都可以。想在一个时期少付一点，在另一个时期多付一点？这也很好--和我们谈谈，我们会解决这个问题。想按月、按半年或也许只是每年支付一次吗？没问题。按季度付款是常态，但我们会按照你的要求做。想要一个更高或更低的残值？通常情况下，残值是15%，但如果你愿意，我们可以改变这个比例。请记住，较低的剩余价值意味着较高的每月费用，反之亦然，但你在整个租赁期内支付的金额将大致相同。如果你愿意，你可以在交货时支付较高的初始租金，从而减少每月的费用。你可以用你的旧Mac、iPhone或iPad进行交易，并将其价值作为最初的附加费用，也使每月的费用下降。不需要保险和延长保修？然后你可以跳过它们，在每月的费用上节省一分钱。你是否已经知道你要定期更换设备，比如一年或两年一次？那么我们建议用 "租赁 "代替 "出租"。不同的是，在租赁协议中，Janssondata在合同期结束时拥有设备，而在租赁协议中，你作为客户以固定的剩余价值从租赁公司购买设备。你在合同中还有什么要调整的吗？给我们的企业销售代表打电话或发电子邮件，我们承诺将尽一切努力满足您的需求。</w:t>
      </w:r>
    </w:p>
    <w:p>
      <w:r>
        <w:rPr>
          <w:b/>
          <w:color w:val="FF0000"/>
        </w:rPr>
        <w:t xml:space="preserve">id 216</w:t>
      </w:r>
    </w:p>
    <w:p>
      <w:r>
        <w:rPr>
          <w:b w:val="0"/>
        </w:rPr>
        <w:t xml:space="preserve">此页面模板属于家庭儿童类别000Webhost免费虚拟主机很适合初创企业，甚至是中等规模的项目。你可以免费获得绝对惊人的功能!你的账户只需点击几下就能立即激活，你将能够像专业人员一样建立你的网站，而无需任何技术知识</w:t>
      </w:r>
    </w:p>
    <w:p>
      <w:r>
        <w:rPr>
          <w:b/>
          <w:color w:val="FF0000"/>
        </w:rPr>
        <w:t xml:space="preserve">id 217</w:t>
      </w:r>
    </w:p>
    <w:p>
      <w:r>
        <w:rPr>
          <w:b w:val="0"/>
        </w:rPr>
        <w:t xml:space="preserve">Refused将于2016年春季在瑞典本土进行八站演出。</w:t>
      </w:r>
    </w:p>
    <w:p>
      <w:r>
        <w:rPr>
          <w:b/>
          <w:color w:val="FF0000"/>
        </w:rPr>
        <w:t xml:space="preserve">id 218</w:t>
      </w:r>
    </w:p>
    <w:p>
      <w:r>
        <w:rPr>
          <w:b w:val="0"/>
        </w:rPr>
        <w:t xml:space="preserve">Microsoft word - Mill Joint Community.docx Mill Joint Community ADMINISTRATIVE STATUTES 2010年12月14日由联合社区大会批准。该管理规约废除了以前的克罗诺比民办高中联合社区的管理规约。第1章 一般规定 1 § 适用范围 联合委员会的任务和职责由《地方政府法》、联合委员会的基本协议以及联合委员会的议事规则决定。行政法规载有关于市政当局的组织和管理、市政当局机构的权力及其授权、决策和会议程序、行政组织和审计的规定。除行政法规外，该市还有一项关于当选代表报酬的法规。管理章程仅次于立法、基本协议和收费章程。 2 § 任务 Kronoby Folk High School联合委员会的任务是基于《自由教育法》21.8 1998/632。免费教育的目的是根据终身学习的原则，提供支持社会凝聚力和平等以及积极公民意识的教育。自由教育的目的是促进个人的多样化发展、福祉和繁荣，并促进民主、多元主义、可持续发展、文化多样性和国际主义。自由教育的特点是通过选择、团结和参与来学习。教育机构也可以组织支持教育或与教育密切相关的发展活动。《基础教育法》（628/1998）、《高中教育法》（629/1998）、《职业教育法》（630/1998）、《成人职业教育法》（631/1998）和《基础艺术教育法》（633/1998）中规定了关于基础教育、高中教育、职业教育和自由教育机构提供的基础艺术教育的条款。提供免费教育的教育机构必须与同一地区的其他免费教育机构、国家免费教育机构、教育提供者和高等教育机构合作。克罗诺比民俗高中联合委员会也可以为私营和公共部门组织提供继续教育。 § 3 权力转授 行政法规授予机构或官员的权力可以转授给下级机构或官员，除非法律另有规定。决策权的下放是作为一个单独的决定进行的，决定的清单附在管理章程的档案副本中。 校长随时更新清单，每年向市联合委员会提交报告。在就决策权下放的事项作出决定时，应遵循该机构的既定原则和一般指令，并应始终起草决定的记录。第2章 组织和管理 第4条 教育机构的名称和住所 教育由Kvarnen Samkommun提供，其住所为Kronoby市。 第5条 教育许可证 根据教育部的决定，Samkommun被授权（a）经营一所政治和宗教独立的民间高中（OKM/27/532/2011），主要为成年人提供教育。该学校还在科科拉的北欧艺术学校开设了分校；b) 授权提供补充职业教育（DNR 154/530/2006），为学生准备职业和专门的职业资格以及其他补充职业教育，其形式包括教育机构和学徒。 6 § 活动地点 目前在科罗诺比（科罗诺比民俗高中）和科科拉（北欧艺术学校）的市政单位提供教育。7 § 市政当局的机构 此外，市议会或市政委员会可以设立委员会，以执行某些具体任务。 8 § 市政当局的高级工作人员 市政当局的高级工作人员是Kronoby Folk高中的校长、市政当局的发展经理和市政当局的技术经理。</w:t>
      </w:r>
    </w:p>
    <w:p>
      <w:r>
        <w:rPr>
          <w:b/>
          <w:color w:val="FF0000"/>
        </w:rPr>
        <w:t xml:space="preserve">id 219</w:t>
      </w:r>
    </w:p>
    <w:p>
      <w:r>
        <w:rPr>
          <w:b w:val="0"/>
        </w:rPr>
        <w:t xml:space="preserve">动脉（拉丁文：sing. artēria, plur. artēriae）是将富含氧气的血液从心脏输送到身体的细胞，并将贫氧的血液输送到肺部的血管。所有动脉都将血液从心脏引出。动脉处于高压状态，血液随着心跳（脉搏）在动脉中奔腾。最大的动脉被称为主动脉，从心脏通向身体。因此，动脉出血可以在较短的时间内造成危险的失血。与动脉相反的是静脉，它将贫氧的血液从身体的细胞运回心脏，并将富氧的血液从肺部运到心脏。动脉通过动脉血管分支进入毛细血管，这是最小的血管。在组织学上，动脉是由三层组织组成的。Tunica intima，是面向腔内的最内层[澄清]，由平坦的内皮细胞组成，位于一层疏松的结缔组织上。该层由细胞以及细胞间物质组成，并随着年龄的增长而增长。中膜是血管壁最厚的一层，由丰富的环形穿孔弹性层组成，其间有平滑肌细胞。外膜（前膜）由松弛的胶原结缔组织组成，其中有小血管，即vasorum，同时还有神经和脂肪组织。与周围结缔组织的过渡是模糊的。动脉周围炎是动脉最外层的炎症，不应与关节周围炎相混淆。选定的动脉[编辑] 肺动脉</w:t>
      </w:r>
    </w:p>
    <w:p>
      <w:r>
        <w:rPr>
          <w:b/>
          <w:color w:val="FF0000"/>
        </w:rPr>
        <w:t xml:space="preserve">id 220</w:t>
      </w:r>
    </w:p>
    <w:p>
      <w:r>
        <w:rPr>
          <w:b w:val="0"/>
        </w:rPr>
        <w:t xml:space="preserve">Luigi Dallapiccola Luigi Dallapiccola，1904年2月3日生于Pisino d'Istria，1975年2月19日在佛罗伦萨去世，是意大利20世纪最重要的作曲家之一。他以其十二音阶的创作而闻名。例如，与勋伯格及其学生不同，他没有受到后期浪漫主义的影响。在经历了新古典主义时期后，他在1930年代末接受了十二音符系统。他的第一部十二音阶作品《为女高音和13种乐器创作的Tre laudi》，也是意大利第一部十二音阶作品。</w:t>
      </w:r>
    </w:p>
    <w:p>
      <w:r>
        <w:rPr>
          <w:b/>
          <w:color w:val="FF0000"/>
        </w:rPr>
        <w:t xml:space="preserve">id 221</w:t>
      </w:r>
    </w:p>
    <w:p>
      <w:r>
        <w:rPr>
          <w:b w:val="0"/>
        </w:rPr>
        <w:t xml:space="preserve">菲菲!现在我们有了!非常热！！！。猴子海滩是明天的计划!不会有很多晚上...但这一百万真是太棒了！！！"。然后，我们可能会回到巴东!普斯！嗨，来自泰国的朋友们!向您问好!桑德一条来自普吉岛yyyyPatong的项链。我们有一个美好的时光，有很多的太阳，高热和咸水浴！！！。试图添加图片，但不起作用。坐在酒店的电脑前，因为我们选择不带自己的电脑。所以这将是我在谷歌上找到的一个。se....明天我们要去yyyy皮皮岛!yyyyy应该是很好的！!只要想想电影《海滩》......你就会明白 :)再见!希望你在瑞典的家里有一个良好的打盹的时间!诗。祝贺古斯塔夫成为年度最佳厨师!我们当时就知道:P au revoir ......或ลา ก่อน。在泰语中，它被称为；）在写作时，在阿兰达。飞往yyyy莫斯科的航班在10点05分起飞，我们在那里等待几个小时。然后我们飞往YYYY曼谷!感觉很疯狂，我们现在真的在路上了！!:D 精彩的阳光和热量以及咸水浴。虽然已经开始想念那些错过的人了......。但我知道他们在 "奶奶家 "有好东西。我将尽快上网，并回来更新帖子。该计划是普吉岛和皮皮岛。Krabi. 图片: google.se 好了，我的朋友们。当然会贾哈我的朋友。当然会在出发前给你一个适当的博客，但时间并不总是足够的。坐在阿尔兰达市的酒店里。明天我们将飞往泰国！!明天在Arlanda见!今晚在房间里与柯平o法尔肯一起将是很舒适的!吻你!当我想到今天要做的所有事情时，我就会这么累......。我以后再跟你说吧!结束和开始 你好!该项目失败了。我找不到贮藏室的钥匙......幸运的是，妈妈有一个备用的;) 说到妈妈，今天在我的自由日，和她喝了一杯不错的咖啡!:D 今天还在训练。不是很好玩，但我们在O2有一个免费的星期，它就在Skrapan旁边。不妨试一试 :P 但明天将是最后一天，然后我就工作了。马上要去电影院了......yyyy有帅气的乔尔-金纳曼做主角--我喜欢；）《快速现金》！我喜欢。明天也是上午。工作晚上。然后也是yyyyOnsdagKlubb在Rymd Skybar的首演！"。1周后到泰国！！！。:)该死的，这将是伟大的!我和yyyy宝贝！yyyy在泰国呆了2个星期！"。是时候开始打包了。我们已经在周日出发前往斯德哥尔摩。第一个项目将是找到储藏室的钥匙......手提箱在那里 :P 但首先我们有星期一。午餐在计划中。即将开始。其实下班后和同事一起去TRAIN。可能会很有趣...迟点再说吧!♥ Good Night FridayMys ♥ Good Morning!反正昨天成了一个相当早的晚上。餐厅里有人，但酒吧里没有人。正如所料。但今晚我们要做一个小FredagsMys...下班后17-19日 ♥ 70/80年代的热门歌曲由DJ播放...在Skybar因此。以咖啡和舒适的鼻烟开始了一天的工作 :)然后我对自己进行了一次舒适的沐浴。Lyx Lyx!指甲画好了，现在我的头发也吹好了。操...我现在意识到，随着时间的推移，情况有点糟糕。再见，霍普，回头见！呣呣呣!可爱的晚餐，你得到了Mmmmmums!你从你的同事那里得到的可爱的晚餐=）我想很快也该回家了......。餐馆里只剩下一个正在回家路上的当事人。平静下来!只想听听你的早安!新规则--当他在07.00起床时，yyyy咖啡和新闻晨报yyyy与拥抱!很容易就值得了!然后我躺着打瞌睡一个小时左右，然后才是真正的下床时间。我喜欢每天的性生活!:)昨天我和我们俱乐部的人一起去参加了一个会议。</w:t>
      </w:r>
    </w:p>
    <w:p>
      <w:r>
        <w:rPr>
          <w:b/>
          <w:color w:val="FF0000"/>
        </w:rPr>
        <w:t xml:space="preserve">id 222</w:t>
      </w:r>
    </w:p>
    <w:p>
      <w:r>
        <w:rPr>
          <w:b w:val="0"/>
        </w:rPr>
        <w:t xml:space="preserve">一次性剃须刀柯达剃须刀Ultra 3##- 3片剃须刀由瑞典钢制成#- 含有芦荟的软化条#- 14厘米符合人体工程学设计的橡胶手柄，有质感，握感更好#- 灵活的刀头可使剃须更紧密和光滑#- 1把剃须刀，包括3个可更换的剃须刀头#- 蛤壳式包装#- 颜色- 银/黑色#</w:t>
      </w:r>
    </w:p>
    <w:p>
      <w:r>
        <w:rPr>
          <w:b/>
          <w:color w:val="FF0000"/>
        </w:rPr>
        <w:t xml:space="preserve">id 223</w:t>
      </w:r>
    </w:p>
    <w:p>
      <w:r>
        <w:rPr>
          <w:b w:val="0"/>
        </w:rPr>
        <w:t xml:space="preserve">这篇文章是由Lsjbot，一个自动编辑程序（一个机器人）创建的。 (2013-03) 这篇文章可能包含语言错误或奇怪的图片选择。该模板在内容检查后可能会被删除（更多信息） Miomantis feminina[1][2][3] 是Max Beier在1930年描述的螳螂的一个物种。Miomantis feminina是Miomantis属和Mantidae科的成员。[4][5] 在《生命目录》中没有列出亚种。[4] 来源[编辑]</w:t>
      </w:r>
    </w:p>
    <w:p>
      <w:r>
        <w:rPr>
          <w:b/>
          <w:color w:val="FF0000"/>
        </w:rPr>
        <w:t xml:space="preserve">id 224</w:t>
      </w:r>
    </w:p>
    <w:p>
      <w:r>
        <w:rPr>
          <w:b w:val="0"/>
        </w:rPr>
        <w:t xml:space="preserve">隐私政策 就适用的数据保护条例和隐私法而言，Gunnebo AB（"Gunnebo"，"我们"，"我们"），其注册办事处位于Johan at Gårdas Gata 7, 402 26 Gothenburg, Sweden，或在收集您个人数据的每个国家的当地公司，被认为是按照本隐私政策（"政策"）收集、使用和处理个人数据方面的数据控制者。在此查看贡尼博公司的完整名单。保护您的隐私对贡尼博来说非常重要。我们努力保护提供给贡尼博的所有个人信息，无论是与我们有业务往来的人还是我们网站的访问者和用户。个人数据是与已识别或可识别的在世个人有关的信息。本政策解释了我们收集哪些个人数据，我们如何使用和处理这些数据，以及您在个人数据方面的权利。在您向我们提供任何个人信息或使用我们的网站之前，您应该完整地阅读本政策，以确定您接受我们的隐私做法。请注意，我们的网站可能包含其他网站的链接。第三方网站不在本政策范围内，我们建议你阅读你访问的每个网站的相关隐私和安全政策。我们对我们收集的信息的隐私和安全负全责，对第三方使用您的信息的行为没有控制权。请看下面的词汇表，了解政策中的术语解释。我们收集谁的个人数据？贡涅波公司在业务过程中会收集许多不同人的个人资料，包括：我们的供应商代表、客户和其他业务联系人，我们网站的用户，以任何方式与我们联系的人 我们如何收集您的个人资料？我们收到您在知情和自愿的情况下向我们提供的个人数据，包括在线和离线。我们在以下情况下收集个人数据：访问我们的网站和/或填写我们的一个网络表格，联系我们的客户服务团队或以其他方式向我们索取信息，访问我们的场所，向我们提交订单，通过在线社交网络、第三方应用程序或类似技术与我们沟通，参观我们在贸易展上的一个展台。 我们也可能从分包商那里收集信息或通过第三方来源收到的信息，例如与使用我们管理的其他网站有关的信息。谷歌使用和分享通过谷歌分析收集的有关您访问我们网站的信息的能力，受谷歌分析服务条款（http://www.google.com/analytics/terms/us.html）和谷歌隐私政策（http://www.google.com/policies/privacy）的约束。要了解更多关于选择退出谷歌分析的信息，请访问：https://tools.google.com/dlpage/gaoptout。我们收集哪些个人数据？贡尼博可能会在业务范围内收集您的各种个人资料，如您的姓名、性别、工作职位、照片识别、电子邮件地址、家庭地址和其他联系信息、关于您的业务和其他兴趣的信息、我们向您提供的或您可能感兴趣的贡尼博产品或服务、财务和付款信息，以及与您的沟通（包括会议记录）。当您使用我们的网站时，我们收集某些标准信息，这些信息由您的浏览器发送到我们的网站。这包括技术信息，如IP地址、浏览器类型、操作系统、语言、时区设置、访问时间、国家和参考网站。处理您的个人数据的目的是什么？我们处理您的个人数据用于以下目的。向您提供您所订购的信息、产品和服务，通知您服务的任何变化，并向您提供可能感兴趣的类似商品和服务的信息，向您提供关于我们市场的信息。我们的活动和产品发布，与您和外部联系人沟通，管理我们的网站，帮助改善我们的产品和服务，执行与使用我们的网站有关的分析，遵守适用的法律和法规，其他与业务有关的目的，包括谈判、签订和执行合同，管理账户和记录，支持企业社会责任活动，法律、监管和内部调查和管理。</w:t>
      </w:r>
    </w:p>
    <w:p>
      <w:r>
        <w:rPr>
          <w:b/>
          <w:color w:val="FF0000"/>
        </w:rPr>
        <w:t xml:space="preserve">id 225</w:t>
      </w:r>
    </w:p>
    <w:p>
      <w:r>
        <w:rPr>
          <w:b w:val="0"/>
        </w:rPr>
        <w:t xml:space="preserve">软木螺丝 开瓶器是一种像螺旋一样扭曲的厨房用具，用来打开用软木塞密封的瓶子，通常是酒瓶[1] ，软木塞牢牢地贴在瓶口，可能需要努力才能打开。开瓶器有许多型号；从最简单的到带杠杆的，到通过超压原理操作的开瓶器。开瓶器这个词自1735年以来一直在瑞典使用。 [1] 目录 - 1 经典型号 - 2 袖珍型号 - 3 杠杆型号 - 4 波特酒型号 - 5 无扭矩型号 - 6 另见 - 7 参考文献 - 8 外部链接 经典型号[编辑] 开瓶器由一个连接在手柄上的尖形、螺旋形金属螺丝组成，它可以让使用者牢牢抓住开瓶器。开瓶器通过软木塞被拧下来，然后通过纯粹的肌肉力量将其拉上来。也可以选择带套筒或柔性瓶塞的替代型号。螺杆被一个塑料套筒包围，套筒放在瓶颈处。套筒作为一只手的手柄，另一只手将开瓶器拧入软木塞。在某一点上，螺丝钉已经拧到足够大的程度，穿过软木塞，然后用同样的动作，开始把软木塞从瓶子里抬出来。桶装模型[编辑] 这种模型被称为服务员或侍者模型，因为专业服务员和侍酒师经常使用这种类型。它有几个部分是可以折叠的。它由一个金属手柄组成，将各个部分固定在缩进的位置。通常有一个铝箔切割器，这是一把小刀，可以切开酒瓶的铝箔，然后将其取出。一个尖头的开瓶器，它被拧进软木塞。一个瓶子支架可以折叠出来，放在瓶颈的边缘，然后可以作为杠杆使用，有时分两个阶段。杠杆模型[编辑] 经典的杠杆模型由一个金属体组成，它靠着瓶颈，一个金属螺丝，当它拧入软木塞时，会抬起两个金属翼。一旦螺丝钉被拧入软木塞，翅膀就被用来将软木塞从瓶子里撬出来。这种模型比经典模型需要更少的努力，但缺点是摇摇欲坠，因为你必须用双手把翅膀推下去。波特酒模型[编辑] 一个不使用螺丝的不同模型，是波特酒开瓶器。它有两个薄的金属刀片，沿着软木塞压下去。然后用手柄将软木塞扭开。这种模式适合于旧的、脆弱的瓶塞。没有扭矩的模型[编辑] 这种模型看起来像一把钳子，下面的手柄缠绕在瓶颈上。然后你捏住上面的手柄，螺丝就会向下转到瓶子里，并以同样的动作拉上来。参见[编辑] - 软木螺丝（一种发型） 参考文献[编辑] - ^ [a b] "开瓶器-百科全书-NE.se"。www.ne.se。https://www.ne.se/uppslagsverk/ordbok/svensk/korkskruv。2020年3月11日检索。[需要登录] 外部链接[编辑] - 维基共享资源有与科克螺丝有关的媒体。</w:t>
      </w:r>
    </w:p>
    <w:p>
      <w:r>
        <w:rPr>
          <w:b/>
          <w:color w:val="FF0000"/>
        </w:rPr>
        <w:t xml:space="preserve">id 226</w:t>
      </w:r>
    </w:p>
    <w:p>
      <w:r>
        <w:rPr>
          <w:b w:val="0"/>
        </w:rPr>
        <w:t xml:space="preserve">今天，Aspudden澡堂里的人和活动都被清空了 两年来，争端一直在持续。两个月来，"拯救Aspuddsbadet "行动小组一直保持该建筑和沟通渠道的开放。这方面的斗争还没有结束。当警察和工人来拆封时，布鲁纳鲁纳在那里浸泡纱线。警察们甚至得到了他们自己的拉皮条。我希望他们真的为此感到高兴！"。Brunaluna和Maskan在前往发电站的路上......它应该显示......。当Lidingö进入地下时，与滑冰者、艺术家、嘻哈者和美丽的青少年一起坚持接触。 疑似旧油轮...在Aspudden中心。一年前穿戴整齐。被土、风、火（读作泥土、风和太阳）砸了。现在已经有了一个新的秋日暗淡的箱子;-) 现在感觉是连续四次。随着10月中旬圣诞标志的推出，Brunaluna感到不得不呼吁普遍的购物厌恶症！"。如果你真的买了东西，请考虑生产是否以公平的方式进行。这些信息话语来自于布鲁纳鲁纳和未来的策展人埃梅里-罗丁之间关于致命的罪孽和美德的头脑风暴。也许会有更多的人出现!BRUNALUNA是PSEUDOFILOSOF和HANDICRAFTIST......"-我编织，所以我存在"!性别歧视者使她疯狂。她用她的纱线抓住他们，让他们好好地嗡嗡作响，把他们弄走，并把他们作为人质，直到他们明白并悔改他们的罪过.....，同时，她可能用自制的瓷器提供营养丰富的食物......虫子喜欢刺青。并感受到柔软的东西。像美丽的纱线。只要她有两只手空出来，她就会工作。当我们的手指发热时，她有时会帮助我们......她在虫子之间滑行，没有人看到她。她编织的作品就像她从来没有做过其他事情一样。他们当时是Stickkontakt的联合创始人，是早年两个令人敬畏的纱线标记者。R Dubbelknut和Pinkelink小姐万岁！!</w:t>
      </w:r>
    </w:p>
    <w:p>
      <w:r>
        <w:rPr>
          <w:b/>
          <w:color w:val="FF0000"/>
        </w:rPr>
        <w:t xml:space="preserve">id 227</w:t>
      </w:r>
    </w:p>
    <w:p>
      <w:r>
        <w:rPr>
          <w:b w:val="0"/>
        </w:rPr>
        <w:t xml:space="preserve">Robel Fsiha周日在里斯本赢得欧洲越野锦标赛时，进行了一场不可思议的比赛。这一直是罗贝尔的重大国际突破，但在《跑者世界》5月刊中，赫尔曼-德格塞利乌斯在精英资料的小插曲中见到了罗贝尔和他的教练帕特里克-梅林。我们得到的故事是，罗贝尔作为一个17岁的孩子来到耶夫勒的难民营，然后发展成为今天的世界跑者。顶尖选手一个接一个地退出，在最后一公里，罗贝尔超过了欧洲越野锦标赛的最后几位选手。这位Spårvägen选手最终以整整11秒的时间在10.2公里左右的棘手和重度刺激的草地赛道上获胜。这枚金牌是瑞典在男子欧洲越野锦标赛中的第一枚金牌，赛后罗贝尔被他的瑞典队友们吊起来。Robel Fsiha，Spårvägen FK，金牌 总的来说，这是一次非常好的瑞典欧锦赛，Helle的Samrawit Mengsteab获得了女子组的铜牌，瑞典男子组获得第五名。此外，在青少年组中，也有几位瑞典人做出了非常好的努力。 在《跑者世界》2019年5月号上，我们可以看到关于罗贝尔的报道，在这里你可以看到赫尔曼-德格斯利乌斯的报道：罗贝尔-弗西哈的顶级表现 他在本赛季开始时取得了一流的成绩：两个半程马拉松的成绩为61分钟，并且在世界地面锦标赛中获得了瑞典男选手的最佳排名。认识Spårvägen的Robel Fsiha和他的教练Patrik Melin。去年11月中旬，罗贝尔-弗西哈成为瑞典公民。仅仅几周后，他就在荷兰举行的欧洲地面锦标赛上完成了国家队的首次亮相。而在3月份，他承担了一项更大的任务：在丹麦奥胡斯举行的世界越野锦标赛上进行10公里的比赛。罗贝尔有希望获得前20名的成绩。罗贝尔实现了这一目标，他跑出了第17名，是瑞典男选手有史以来的最佳成绩。他也是比赛中最好的欧洲人。- 我非常高兴，这是我迄今为止最好的比赛。我在赛前只进行了两周的专门的地形训练，这让我感到特别有趣。罗贝尔说："赛道真的很艰难，一直在上升和下降，"他现在把目光投向了卡塔尔的世界田径锦标赛。- 罗贝尔说："我想尝试获得参加一万米比赛的资格。(编者注：在夏季伤病扰乱了罗贝尔的生活后，他未能获得10000米世锦赛的资格，但随后以欧洲锦标赛的金牌真正展示了他的能力）这是一个快速的进步，特别是考虑到罗贝尔的历史。他从厄立特里亚逃出来，最后在耶夫勒的一个无人陪伴的未成年人难民中心，当时他17岁。家里有一个男孩接受跑步训练，罗贝尔和他一起去参加格夫勒-弗里德洛特的训练。"我立刻看到他有天赋，他跑得非常、非常轻松，"罗贝尔当时和现在的教练帕特里克-梅林说。然而，在厄立特里亚长大的罗贝尔所关注的并不是跑步，而是公路自行车赛。但骑自行车是一项昂贵的运动，钱不够用--所以罗贝尔在15岁时转为跑步。自从逃到瑞典后，他的跑步努力一直起伏不定。早在2014年，他就以29.41的成绩赢得了Kungsholmen Runts磨坊赛，并在Premiärmilen比赛中取得了第二名。第二年，他根本就没有参加比赛。- 罗贝尔周围有一些困难的事情，干扰了很多。例如，人们向他索要钱财的威胁，因为他们认为你来瑞典后有很多钱。然后他的女朋友在苏丹被关在监狱里，但我们设法把她从那里弄出来，并把她带到瑞典。"帕特里克-梅林说。2016年又开始跑步，但他很少参加比赛。接下来的一个赛季，即2017年，他进入了真正良好的训练状态，并在赫尔辛堡举行的瑞典锦标赛上赢得了10公里公路赛的冠军，并在赛道上获得了拿破仑-所罗门10 000米的第二名。</w:t>
      </w:r>
    </w:p>
    <w:p>
      <w:r>
        <w:rPr>
          <w:b/>
          <w:color w:val="FF0000"/>
        </w:rPr>
        <w:t xml:space="preserve">id 228</w:t>
      </w:r>
    </w:p>
    <w:p>
      <w:r>
        <w:rPr>
          <w:b w:val="0"/>
        </w:rPr>
        <w:t xml:space="preserve">有一天，我在安利公司赢得了一个梦幻般的奖项，有一个有趣的一天和游戏。今年夏天，我们要去Fjäderholmarna看《金与海盗的冒险》。剧院的演出一直持续到8月17日，每周二至周六，所以我在想，也许我们下周应该去那里玩一天，或者在其他时间去？当你在斯德哥尔摩时，去菲亚德霍尔马纳（Fjäderholmarna）感觉几乎是必须的，你实际上得到了这种舒适的群岛感觉，而且坐船去那里并不遥远。现在我已经很久没有去过那里了，但真的超级舒适。我赢得的奖品还包括Wayne's Coffe的一个挑剔的缺口，这很适合我，因为我真的喜欢有挑剔的缺口。</w:t>
      </w:r>
    </w:p>
    <w:p>
      <w:r>
        <w:rPr>
          <w:b/>
          <w:color w:val="FF0000"/>
        </w:rPr>
        <w:t xml:space="preserve">id 229</w:t>
      </w:r>
    </w:p>
    <w:p>
      <w:r>
        <w:rPr>
          <w:b w:val="0"/>
        </w:rPr>
        <w:t xml:space="preserve">用方向键控制Gubby，帮助他收集所有级别的树叶。左右移动他，向上跳跃。收集每层的四片多色树叶，以打开门。那就跳上去吧!清除游戏中的所有关卡，以赢得胜利古比的叶子收集</w:t>
      </w:r>
    </w:p>
    <w:p>
      <w:r>
        <w:rPr>
          <w:b/>
          <w:color w:val="FF0000"/>
        </w:rPr>
        <w:t xml:space="preserve">id 230</w:t>
      </w:r>
    </w:p>
    <w:p>
      <w:r>
        <w:rPr>
          <w:b w:val="0"/>
        </w:rPr>
        <w:t xml:space="preserve">司法监察员对厄勒布鲁的法医精神病院禁止含有大量暴力和性内容的电子游戏的事实提出批评。自2007年以来，诊所的病人不被允许玩带有 "现实暴力元素 "或 "高级和挑战性的性场景 "的视频游戏。法医精神病诊所依靠lyhs、《卫生专业法》和《应急准备法》，但lyhs去年已经到期。去年11月对该诊所进行检查后，司法监察员（JO）对禁止电子游戏的法律依据提出质疑。厄勒布鲁县议会将在4月底前提交一份声明。"在我两年前开始工作之前，这个规则就已经存在了，我没有发现有任何理由要改变它。法医精神病学负责人阿格尼塔-韦斯特曼（Agneta Westman）对内里克-阿勒汉达说，也没有来自病人的意见。"现在我们要看看有这个规定是否有任何法律障碍。</w:t>
      </w:r>
    </w:p>
    <w:p>
      <w:r>
        <w:rPr>
          <w:b/>
          <w:color w:val="FF0000"/>
        </w:rPr>
        <w:t xml:space="preserve">id 231</w:t>
      </w:r>
    </w:p>
    <w:p>
      <w:r>
        <w:rPr>
          <w:b w:val="0"/>
        </w:rPr>
        <w:t xml:space="preserve">因此，我无法抵制诱惑，提出我自己的空间主题清单，这是一份你一开始就不会厌烦的音乐清单。可以说，在太空中工作时的音乐很不错。Space Oddity - David Bowie 2. Set The Controls For The Heart of the Sun - Pink Floyd 3. Space Is Deep - Hawkwind 4.黑暗之星 - 感恩而死 5.母舰连接--议会 6.你看到碟子了吗？- Jefferson Airplane 7.Mr Spaceman - Byrds 8. Surrounded By The Stars - Amon Dül II 9. Moonshake - Can 10. Interstellar Overdrive - Pink Floyd Jah Hollis 你 "忘记 "了这个：http://www.youtube.com/watch?v=t_9MI2ymN6s 它是第11号。 :-) 哦，这是我的名单，都来自同一张科学专辑： 1. Beam Down 2. Red Shift 3. Time Warp 4. Cloning Process 5. Pulsar 6.激光攻击 7.脱胎换骨 8.裂变 9.Super Nova Explosion 10.Quasar 任何你自己录制的东西，嗯...？:-) 尼克斯。http://www.roots-archives.com/release/1616 Scientific, of course!我知道它，但从未拥有过它。你也可以从太阳神那里摘取一些东西。火箭九号可能只包含太空曲目，我想。你可以加上吉米-亨德里克斯的 "太阳的第三块石头"。和EXP...;-) 当然!还有《约翰博士：飞船关系》。雷-史蒂文斯的歌曲《我在飞碟里看见猫王》我从来没有听过。另一方面，他的大作《吉塔赞》和《阿拉伯人阿哈》，我们都听过。巧合的是，我正好有一份维护良好的副本......;-)</w:t>
      </w:r>
    </w:p>
    <w:p>
      <w:r>
        <w:rPr>
          <w:b/>
          <w:color w:val="FF0000"/>
        </w:rPr>
        <w:t xml:space="preserve">id 232</w:t>
      </w:r>
    </w:p>
    <w:p>
      <w:r>
        <w:rPr>
          <w:b w:val="0"/>
        </w:rPr>
        <w:t xml:space="preserve">你需要成为卡尔斯塔德市布鲁斯洪德俱乐部的会员才能参加我们的大部分课程。我们所有的课程活动都是与Studiefrämjandet（我们的教育协会）合作进行的。因此，所有课程参与者的个人数据都会传递给Studiefrämjandet。点击这里阅读Studiefrämjandet将您的个人数据用于何处 所有的狗都需要良好的平衡性、协调性和稳定性，无论它们是伴侣犬还是赛狗。这减少了受伤的风险，提高了狗狗在大多数狗狗运动和日常生活中的表现。这是一种非常有趣和有效的训练狗狗内部肌肉组织和稳定性的方式。 在家锻炼的有趣方式。这种训练方法是可控的，温和的，是一种激活狗的有趣方式。平衡球训练的独特之处在于它是在一个不稳定的表面上进行的，所以狗必须不断努力稳定动作，这意味着平衡球训练对骨骼肌的帮助是其他训练所不能比的。该课程是为健康的狗和15个月以上的狗开设的!你将需要两个平衡盘和一个凳子来参加。教练：Emma Joelsson (e.joelsson93@gmail.com) - 地点： - 价格：600瑞典克朗+可能的会员费 - 日期：19/1、26/1、2/2、9/2、16/2和23/3的19:00至20:30 - 课程注册链接 小狗课程 你想以一种良好的方式与你的狗合作，建立良好的关系，并获得一只听话的狗？那么现在是时候开始训练了。在游戏的过程中，你们将学会合作，并享受彼此之间的乐趣。我们为驯养家犬、散步和一般的日常服从性打下基础。欢迎每个人的到来!课堂将完全在户外进行，所以要穿得暖和。如果有新的冠状动脉限制，我们可能会在网上进行一些课程，但我们将确保至少有一半的课程在俱乐部进行。- 教练：Jana Himmel - 地点： - 价格：1500瑞典克朗+可能的会员费 - 日期：24/02、3/3、10/3、17/3、24/3和31/3，时间：18:00至20:15 - 课程注册链接 完美的狗，第一级 完美的全能型狗是我们都想要的！这是我的梦想。在任何运动和任何工作中都有表现的人，当然也是最好的家庭犬。在这里，你将了解如何到达那里。该课程包括一些理论，你需要花时间在家里训练。教练：Jana Himmel - 地点： - 价格：1000瑞典克朗+可能的会员费 - 日期：12/2、17/2、2/3和22/3的18:30至21 - 课程注册链接 完美的狗，第二级 完美的全能型狗是我们都想拥有的!那只在任何运动和任何工作中都有表现的狗，当然也是最好的家犬。在这里，你将了解如何到达那里。该课程包括一些理论，你需要花时间在家里训练。阅读更多关于信息培训系统中的结构。先决条件：你已经参加过完美狗的课程，并对一级课程有相当好的掌握 - 教练：Jana Himmel - 地点： - 价格：1500瑞典克朗+可能的会员费 - 日期：22/2、15/3、5/4和26/4，外加2次后期课程，晚上6:30至9点 - 课程注册链接 积极处理在线 在这个课程中，我们将教狗喜欢处理。我们注重合作，按照狗的条件工作。当狗狗自愿选择参与时，刷牙和剪铃就会容易得多。该方法还能帮助那些对背带或毯子有困难的狗。不幸的是，没有捷径可走，训练是唯一能对不喜欢搬运的狗起作用的事情。为了给参与者提供练习的机会，培训课程是分散进行的。我们选择了在线课程，这样你就可以在安全的环境中在家训练。我们通过Zoom将课程与你在家下载的视频和PDF文件形式的培训材料相混合。欢迎参加周五晚上的聚会- 教练：Jana Himmel - 地点： - 价格：800 SEK - 日期：29/1, 19/2</w:t>
      </w:r>
    </w:p>
    <w:p>
      <w:r>
        <w:rPr>
          <w:b/>
          <w:color w:val="FF0000"/>
        </w:rPr>
        <w:t xml:space="preserve">id 233</w:t>
      </w:r>
    </w:p>
    <w:p>
      <w:r>
        <w:rPr>
          <w:b w:val="0"/>
        </w:rPr>
        <w:t xml:space="preserve">时间过得真快--显然，鬼魂正以极快的速度出现在城堡里的所有参与者那里，而我根本就没有时间跟上。但我昨天确实偷看了《城堡之夜》的最新一集，在那里我看到了一些令人高兴的东西。有一个鬼魂，Lena Ranehag很奇怪地不能和它说话。拉斐尔-埃德霍姆展示了揭穿这些所谓的灵媒的骗局是多么疯狂地容易!我有时会提到;-]，这些骗子/所谓的灵媒永远不会做或能做他们所说的事情，并收取费用。为了 "帮助人类"，联系那些有 "未完成、未解决 "和/或 "有话要说 "的死者+识别鬼魂--你知道的，据他们自己说这是灵媒的主要任务。拉斐尔-埃德霍姆在项目中做了两件好事。他事先没有说他想/需要问莉娜什么问题，然后他问了一个具体的东西，拉下了莉娜-雷恩哈格的裤子--突然间，当然不可能与那个特定的鬼魂取得联系。Lena Ranehag显然也不能看到未来，因为她也声称自己能够。因为那样的话，她就能预见到这一点，而不必坐在那里把下巴放在地上。一如既往，马上就来。现在是，"你必须有一个开门装置 "才能让鬼魂出现--尽管在这一集的早些时候，其他一些鬼魂没有开门装置也很顺利。而根据Lena Ranehag的说法，只有与地方相关的和与人相关的精神--那么这些精神就 "属于 "这个人或地方，不能被其他人或在其他地方 "接触"。 (其实我以前并没有听说过这个说法。) 但这又如何呢？在TV4的新闻早报中，杰西卡-阿尔梅内斯坐在那里说，本尼-罗森奎斯特是 "瑞典最重要的灵媒之一"--我看到本尼在精神世界中随时 "召唤 "死人，而且是他想召唤的人。他们与他、那里的其他人或这个地方没有任何联系。请看这里的视频，当本尼在舒尔曼的节目中迅速而轻松地召唤出泰德-盖德斯塔德的精神时，甚至两次。 同一家TV4电视台说莉娜-拉内哈格是 "北欧国家最重要和最受尊敬的媒介"。但莉娜不能像本尼-罗森奎斯特那样，"召唤 "任何她想召唤的鬼魂......!Lena Ranehag，她声称有一个精神向导，可以治愈活人身上的癌症（没有任何 "个人或地方关系"？但这个神奇的精神向导不能与奥洛夫-帕尔梅的灵魂联系，也不能与任何其他谋杀案的受害者联系......总之，我们至少有一个骗子（=冒牌货），要么是莉娜说你不能--要么是本尼-罗森奎斯特甚至说他能......!未知的--不是以地点和人物为基础的鬼魂？有点可笑的是，在《无名之辈》的每一集里，据称媒体在到达他们要录制的地点之前，就已经与至少一个鬼魂取得联系。尽管所谓的媒介不知道他们要去哪里，也不知道他们在那里 "应该联系 "谁。这些鬼魂知道，出于某种奇怪的原因，在那个特定的日子，在那个特定的时间，一个灵媒会来到他们出没的地方+灵媒在那个特定时间所在的地方，并在旅途中飞去与他们会面和交谈......那么这也意味着，根据Lena的说法，鬼魂要么是人，要么是地点，也就是说，鬼魂被约束在他们要去的地方，而不能超越这个/那个地方而被 "联系到"！这就是所谓的 "人"。嗯...？如果一个人是受人约束的精神，他们是只与一个活人有关系，还是与几个人有关系，就像他们应该的那样？如果/当这些人在不同的地方怎么办，例如，谁应该</w:t>
      </w:r>
    </w:p>
    <w:p>
      <w:r>
        <w:rPr>
          <w:b/>
          <w:color w:val="FF0000"/>
        </w:rPr>
        <w:t xml:space="preserve">id 234</w:t>
      </w:r>
    </w:p>
    <w:p>
      <w:r>
        <w:rPr>
          <w:b w:val="0"/>
        </w:rPr>
        <w:t xml:space="preserve">在桔园，生活在上演，我们是一群选择在这里实现梦想的爱好者。我们与食物、会议和经验打交道，一切使生活有价值的东西。在这个商店里，你会发现我们在Orangeriet喜欢和使用的东西，我们想与你分享的东西。我们目前拥有瑞典最大的补品选择，并将这些国家和王国送到各地，为此我们收取99克朗的运费和包装费。我们来自Nette Lette的精美烟具，我们共同解决了运输问题，或者您可以到Ängelholm拜访我们。</w:t>
      </w:r>
    </w:p>
    <w:p>
      <w:r>
        <w:rPr>
          <w:b/>
          <w:color w:val="FF0000"/>
        </w:rPr>
        <w:t xml:space="preserve">id 235</w:t>
      </w:r>
    </w:p>
    <w:p>
      <w:r>
        <w:rPr>
          <w:b w:val="0"/>
        </w:rPr>
        <w:t xml:space="preserve">当我听了Ghost播客对Erica Segerblom和她的治疗方法以及对Rita Borenstein的催眠回归的有趣采访时，我非常好奇，想知道寻找前世是否真的能成功。我一直在思考轮回这件事，并倾向于相信我们死后并不只是结束，但我们知道什么呢？所以我决定掌握这个问题，并与艾丽卡预约了一次远程会议。我们从一个电话会议开始，在那里我们就如何进行这一切进行了交谈，完全不涉及我自己、我的兴趣、我是谁或我的生活。她预计在她搜索的60-75分钟内会得到2-3个我的过去生活。他们说我们有2500条生命，所以还有几条要找!谈话结束了，于是开始了她的工作，看她对我的前世有什么印象。我靠在我的贵妃椅上，听着安静的音乐，专注于为艾丽卡和她的工作提供一个开放的渠道。75分钟后，她给我回电话，告诉我她找到了三条生命。我的前世1号艾丽卡看到一个年轻女孩在树林中行走，收集草药以准备药品和治疗方法。她身穿瓦德长裙和 "褶皱上衣"，有一头棕色的打理过的半长发。我在这里是罗尼亚-鲁萨多特（Ronja Roussardotter）型，有点脏，但不是不修边幅。因为看不到房子，而且衣服也没有时间限制，所以无法判断是哪个时代。她与父母和兄弟姐妹住在一起，他们都住在一个小社区之外，自给自足。他们不属于任何社会系统，也不与其他人或团体有联系。周围社区的人知道她和她的治疗能力，认为她有点古怪，有点笑，在她背后谈论她。并非不友善，更多是因为她很突出。在那段生活中，我来到了我的父母、兄弟姐妹和他们的家人身边生活了一辈子。她/我选择忠于自己，不墨守成规，有点叛逆，拒绝妥协她的个性或为治疗而进行的草药学实践，但不得不以被排斥和没有自己的家庭为代价。我现在的生活 作为一个年轻的成年人，我对草药和它们的用途非常感兴趣，现在仍然如此。我自己制作护肤品、疗伤药膏、肥皂、洗发水等，为家人和朋友服务。我一直觉得很难属于一个群体，选择不同的道路，不喜欢与我的理性和直觉不一致的规则，而且一直被视为 "与群体 "有些不同，但大多数时候是以积极和赞赏的方式（除了我还是孩子的时候，那时候很艰难）。但我为此付出了代价，因为我从来没有真正的归属感，没有成为任何 "规范群体 "的一部分，这使我有时感到孤独和奇怪，但我意识到这就是我自己。但我有自己的家庭，与我的父母或兄弟不住在同一个城市。我的前世2 在这里，我是一个大约16-17岁的男孩，在18世纪末非洲的某个殖民地国家。黑色肤色，身穿蓝色双金扣军大衣。起初，一切都很平静，我为自己的工作和制服感到自豪，并认为自己非常英俊。但当时出现了动荡，我意识到我突然站在了自己人的对立面，因为我接受了殖民者的工作。我当时意识到，我在进入这个领域时很天真，没有理解后果，现在被迫伤害他们自己。在这一点上，艾丽卡非常感动，因为在这个阶段，我对自己的处境感到绝望，我们不得不暂停了一下。突然间，"我们和他们 "的关系变得清晰起来，他/我意识到自己因为表面原因选择了错误的一方。他被自己的人憎恨，但同时又与他所工作的人不平等。这也说明了顺应制度还是忠于自己和自己的问题。很昂贵</w:t>
      </w:r>
    </w:p>
    <w:p>
      <w:r>
        <w:rPr>
          <w:b/>
          <w:color w:val="FF0000"/>
        </w:rPr>
        <w:t xml:space="preserve">id 236</w:t>
      </w:r>
    </w:p>
    <w:p>
      <w:r>
        <w:rPr>
          <w:b w:val="0"/>
        </w:rPr>
        <w:t xml:space="preserve">介绍，继续 我们无意识地使用的一种方式--但也许应该更有意识地使用--是阅读一个人的身体语言和语气。在这些与上述情况相矛盾的地方，有研究表明，我们往往最依赖对方的面部表情（55%），其次是对方的语气（38%），剩下7%是口语。但是，正如我所说的，只有当所说的内容与身体语言相矛盾时，才是真的!在这个各种屏幕的时代，我们有机会阅读我们甚至不接近的人。当然，除此之外，我们还必须去简单地检查那些声称是事实的东西，以确保--尽可能地--它真的是事实，而不是有选择地选择信息，旨在使其看起来与实际情况不同。话虽如此，但还是要尝试一切!保持好的东西!我们怎么会落到这种地步，继续？例如，霍乱直到18世纪末才在西方为人所知，并因为国际旅行而成为人类的大流行病，这使得人们能够接触到来自亚洲的新细菌。这不禁让人怀疑，在过去几个世纪中取得的许多改进，可能在致命的疾病方面付出了高昂的代价。SARS-CoV-2是威胁人类的一长串微生物制剂中的最新一员。它迫使我们去适应、反应和重新思考我们与自然的关系。新的和反复出现的传染病是人类生存的结果，也是我们相互之间和与自然界互动的结果。COVID-19大流行病再次提醒我们，我们的人类活动构成了与自然的侵略性、有害和不平衡的互动。我们将越来越多地引起新的疾病，在可预见的未来，我们仍然处于风险之中。COVID-19是一个警钟，它应该迫使我们开始认真地、集体地思考如何与自然进行更多的关爱和创造性的和谐相处。这样看来，只要农业存在，我们就必须处理流行病和大流行病。这个数据的来源在这里。我们应该为类似网络病毒的全球大流行做好准备，它比生物病毒传播得更快更远，具有同等或更大的经济影响。冠状病毒危机为领导者如何更好地准备应对此类网络风险提供了启示。由于COVID-19的影响，世界上大部分地区目前正经历着非常极端的生活条件。 如果认为这只是一个 "小插曲"，打断了一个基本稳定的局面，并且一旦医学和科学驯服了这种病毒，世界将恢复 "正常"，那将是令人欣慰的。令人欣慰的是--也是错误的。COVID-19并不是唯一能够迅速和成倍地破坏我们生活方式的威胁。这场危机表明，世界远比历史上所说的更容易受到大流行病、网络攻击或环境 "临界点 "的破坏。我们的 "新常态 "不是COVID-19本身，而是类似COVID的事件。而网络大流行可能和未来的大流行病一样不可避免。开始思考答案的时间是--和往常一样--今天。要开始这个过程，重要的是要研究19-COVID大流行的教训--并利用它们来准备未来的全球网络攻击。教训是：1：具有类似日冕病毒特征的网络攻击将比生物病毒传播得更快更远。2：广泛的数字破坏的经济影响将和我们目前看到的一样大--甚至更大。阻止网络COVID指数式传播的唯一方法是将所有易受攻击的设备相互之间以及与互联网完全断开，以避免感染。整个世界将经历一场数字网络封锁，直到开发出一种疫苗。所有商业通信和数据传输都将被封锁。社会接触将减少到可以通过个人访问联系到的人</w:t>
      </w:r>
    </w:p>
    <w:p>
      <w:r>
        <w:rPr>
          <w:b/>
          <w:color w:val="FF0000"/>
        </w:rPr>
        <w:t xml:space="preserve">id 237</w:t>
      </w:r>
    </w:p>
    <w:p>
      <w:r>
        <w:rPr>
          <w:b w:val="0"/>
        </w:rPr>
        <w:t xml:space="preserve">OBS!!!截至2016-05-16，我们不再接受订单。该公司已关闭。不接受订单，因为该公司已关闭，该页面将很快消失。谨此感谢所有客户。Mvh 杰西卡和安德烈亚斯 当您在我们这里购物时，我们希望给您一个额外的愉快体验。这意味着如果是礼物，我们可以在寄给你或直接寄给你要送的人之前帮你包装好。 儿童服装</w:t>
      </w:r>
    </w:p>
    <w:p>
      <w:r>
        <w:rPr>
          <w:b/>
          <w:color w:val="FF0000"/>
        </w:rPr>
        <w:t xml:space="preserve">id 238</w:t>
      </w:r>
    </w:p>
    <w:p>
      <w:r>
        <w:rPr>
          <w:b w:val="0"/>
        </w:rPr>
        <w:t xml:space="preserve">网络工程的主题涉及网络设备和IT系统解决方案以及监测，以实现网络领域的高可靠性。它还涉及到客户和服务器以及其他设备在网络领域的互动方式。此外，它还包括客户端和服务器的软件以及网络环境中服务器服务的管理。 网络技术教学的目的是将学生的本地和全球计算机网络知识发展到专业管理本地网络所需的水平，并确保相关设备之间的快速和安全通信。该课程应引导学生发展硬件和软件安装的知识以及配置、优化、分析和管理网络的技能。该课程应使学生能够发展在常用系统上执行常见任务的能力，并能独立和与他人合作解决问题、排除故障和纠正错误。教学应向学生提供机会，以培养他们的环境和安全意识。教学中应培养学生以服务为导向和注重质量的方式与客户和顾客见面和沟通的能力。学生应该有机会发展口头和书面表达自己的能力，并记录他们的工作。教学中，实践和实验室工作将与理论工作交替进行。你通过我们自己的学习平台Exlearn进行远程学习。你将有机会通过数字工具获得合格教师的日间监督。在工作时间之外（晚上/周末），可能会有合格的教师通过数字工具进行一些监督。完成学习需要计算机技能和使用计算机。要获得资格，你必须缺乏该课程所要提供的知识。此外，你必须能够吸收培训的内容。你是否感兴趣，是否想了解更多关于如何申请的信息？点击这里!</w:t>
      </w:r>
    </w:p>
    <w:p>
      <w:r>
        <w:rPr>
          <w:b/>
          <w:color w:val="FF0000"/>
        </w:rPr>
        <w:t xml:space="preserve">id 239</w:t>
      </w:r>
    </w:p>
    <w:p>
      <w:r>
        <w:rPr>
          <w:b w:val="0"/>
        </w:rPr>
        <w:t xml:space="preserve">与#199144属于同一相册。 照片上没有注释。无名男子。与#37875来自Rossön(Y)的同一画册。 照片上是Emilia Lindborg née Westman。与6252号结婚，是5906号的女儿。来自耶夫勒的安娜-林德堡（=女儿）的相册。图为海员布林诺夫-林德伯格，1847-1896。死于托尔内奥。1870年在耶夫勒获得硕士学位。6004号的儿子。图片来自属于安娜-林堡的相册，耶夫勒。</w:t>
      </w:r>
    </w:p>
    <w:p>
      <w:r>
        <w:rPr>
          <w:b/>
          <w:color w:val="FF0000"/>
        </w:rPr>
        <w:t xml:space="preserve">id 240</w:t>
      </w:r>
    </w:p>
    <w:p>
      <w:r>
        <w:rPr>
          <w:b w:val="0"/>
        </w:rPr>
        <w:t xml:space="preserve">这个书包是为0-2岁的儿童准备的，里面有6本精选书籍。图书馆有书包，里面的书很适合给0-2岁、2-4岁和4-6岁的孩子朗读。借用一个袋子--快速而方便。来吧，见见所有的动物!这是你和孩子们一起玩弄你的声音的机会。在每一页上，你会遇到一个大的和一个小的动物，在相反的一页上，动物的声音被印成文字。测试动物们如何发声：大声和低声、亮光和暗光读出声音。作为一个成年人，你能成为大动物而孩子成为小动物吗？或者，也许只是相反的方式？在这里，你可以尝试一下。这本书简单而有趣，会吸引并诱使你反复阅读。在这个春天，与你的孩子和爸爸一起到森林里去，那里有很多东西可以发现。可以闻到的花香。一个可以咀嚼的锥子。看的是蚂蚁，亲的是爸爸。在森林中用所有的感官进行探险。在《看》系列中还有三本书，跟随不同的孩子在不同的季节发现自然。YAY!小兔子跌倒了，伤到了自己!帮他拿膏药。然后通过唱儿歌和抚摸他的背来安慰小兔子。我相信小兔子现在会好起来的。布鲁诺要和爸爸一起坐车去看望外婆和外公。今天，布鲁诺是那个可以敲钟的人。乘坐公交车是多么令人兴奋，但布鲁诺何时才能真正按下按钮？戒指现在？不，还没有。戒指现在？很快。戒指现在？是的，现在!我们可以和皮诺一起走一整天。皮诺醒来后，玩球，到外面荡秋千，最后皮诺回到家里，洗澡，读故事，睡觉。一个简单的故事，配上简单明了的图片，其中仍有很多东西需要孩子们去发现。一本为低龄儿童编写的关于身体和它的声音的有趣的书。脚说蹬蹬蹬，腿说跳跳跳。但是，武器的声音可以是什么样的？- 抱抱，抱抱!一本可以反复品尝和阅读的精装书。</w:t>
      </w:r>
    </w:p>
    <w:p>
      <w:r>
        <w:rPr>
          <w:b/>
          <w:color w:val="FF0000"/>
        </w:rPr>
        <w:t xml:space="preserve">id 241</w:t>
      </w:r>
    </w:p>
    <w:p>
      <w:r>
        <w:rPr>
          <w:b w:val="0"/>
        </w:rPr>
        <w:t xml:space="preserve">当有人为你做这些工作时，你就不必在整个网络上寻找一家能在你需要时借给你快速现金的银行，这不是很好吗？阅读更多... Zmarta是一个北欧的比较服务和贷款经纪人，早在1999年就已成立，从事个人贷款，也从事电力合同和保险。Zmarta比较了大约30家不同的银行，并通过智能在线服务给你提供你能得到的最佳贷款报价。由你决定你认为你想接受哪个提议，但申请没有约束力。您可以在无抵押的情况下，以2.99%-34.36%的利率，借入5000-600000瑞典克朗。在这里你可以选择的还款期是1-20年，这取决于银行的情况。申请过程极其短暂和简单，如果通过BankID签字，甚至付款也很快。如果你年满18岁，年收入至少10万瑞典克朗，通过该供应商的贷款可能适合你。旧的付款通知书不一定是障碍，但你不能在执法机构有一个活跃的债务。要了解更多关于这个 "Zmarta "比较服务和如何申请贷款的信息，请继续阅读并查看我们的完整评论!Zmarta的替代产品 |有效利率||2.99% - 34.36%||贷款金额||5000kr - 600000kr||期限||1 - 20年||年龄||18岁以上| Zmarta评论 个人贷款的申请简单得不能再简单，因为一切都在一步之内完成。你需要准备好你的银行身份证，因为你将用它来签署你的申请，在大多数情况下，如果你获得了贷款，还需要准备你的负债书。你可以申请5000至60万瑞典克朗的贷款，无需抵押，利率由个人设定，但可以从2.99%到34.36%不等，还款期在1-20年之间。但是，你不能在你的申请中自己选择年限。在你以数字方式签署了一切之后，只需要几分钟时间，第一批优惠就会开始出现在你的电子邮件中--除非你被拒绝了，那就是。Zmarta对其申请人有一些基本要求，你可以在这里找到： - 你必须年满18岁或以上 - 有至少10万瑞典克朗的年收入 - 在执法机关没有债务 1.当你第一次进入主页时，可能会感到有点不知所措，因为有很多信息，而且不全是关于贷款。但要快速进入个人贷款部分，你可以马上使用你在那里看到的计算器。设定金额，看看你的每月费用最终可能是多少。然而，这只是一个例子。要进入申请本身，点击 "现在比较 "按钮，会出现一个新的部分，你必须填写一些信息。 2.你必须填写你的个人身份号码，电子邮件地址，就业类型，手机，孩子的数量和婚姻状况。如果你想增加一个共同申请人，最后再做。要发送这一切，请点击 "现在比较 "按钮，并用你的BankID签署这一切。3.用不了多久，你就会在你的电子邮件中收到一条信息。如果是肯定的，收到你的资料和申请的30家银行的报价将很快开始出现。 4.选择对你来说最好的报价，不要只接受第一个。考虑一下利率。一旦您做出选择，请通过您收到的链接用BankID以数字方式签署您的期票。大约1-2天后，你就会把钱存入你的账户，这取决于银行的情况。贷款提议 当我需要为我和我丈夫的婚礼借钱时，我求助于Zmarta。这是因为我们了解到，他们与30家不同的银行合作，并且有一个快速和顺利的过程。我们申请了100,000瑞典克朗的贷款。在通过他们的网站进行简短而简单的在线申请后，我们立即得到批准，并开始在我们的邮箱中收到不同的报价。我们选择了一个利率为4.23%的报价，并直接通过BankID签署了承兑汇票。二</w:t>
      </w:r>
    </w:p>
    <w:p>
      <w:r>
        <w:rPr>
          <w:b/>
          <w:color w:val="FF0000"/>
        </w:rPr>
        <w:t xml:space="preserve">id 242</w:t>
      </w:r>
    </w:p>
    <w:p>
      <w:r>
        <w:rPr>
          <w:b w:val="0"/>
        </w:rPr>
        <w:t xml:space="preserve">阿玛利亚-格鲁格希望命运能在每个人的生活中编织出一条紫罗兰色的条纹。爱丽丝-莱特肯斯在这部小说中成功地将其传授给了她的人物，小说中充满了家庭成员之间的戏剧性小冲突和令人不安的事件，当时人们正在真正享受生活，而厄运的乌云却在地平线上聚集。爱丽丝-莱特肯的女人一如既往地具有娱乐性，有的充满胆量，有的充满善良，但都同样有趣。A Streak of Violet》与前两部《Grugge》小说很好地结合在一起，Alice Lyttken的讲故事在她富有灵感的环境知识和诙谐的人类智慧中达到了高潮。</w:t>
      </w:r>
    </w:p>
    <w:p>
      <w:r>
        <w:rPr>
          <w:b/>
          <w:color w:val="FF0000"/>
        </w:rPr>
        <w:t xml:space="preserve">id 243</w:t>
      </w:r>
    </w:p>
    <w:p>
      <w:r>
        <w:rPr>
          <w:b w:val="0"/>
        </w:rPr>
        <w:t xml:space="preserve">在今年的第一份每周总结中，我回顾了去年的几部电影，但也有一部被遗忘的2012年科幻电影和一部70年代的冲浪卷轴。请享受阅读!近年来最独特的电影之一是《黑客帝国》瓦卓斯基兄妹和《罗拉快跑》导演汤姆-提克威的科幻片《云图》。一部故事难以捉摸，情节庞杂，有时令人困惑的电影。传统的故事梗概并不能说明问题，但简而言之，影片围绕着个人的不同行为如何在时间上向前和向后延伸并影响其他个人。一个好的但看起来很小的行为可以激发，例如，几十年后的革命。云图》的背景是2144年的未来首尔、现今的伦敦、20世纪70年代的旧金山和19世纪的加勒比海，这只是影片所访问的所有地方中的几个例子。除了拼接的故事情节和频繁的地点变化，《云图》的独特之处在于，影片中几乎每个演员都要在不同的时间段扮演大约3-6个不同的角色。汤姆-汉克斯扮演六个不同的角色，从当代伦敦的讲鸡语的黑帮分子到19世纪中期加勒比海上的船上的狡猾医生。汉克斯与哈莉-贝瑞、雨果-维文、吉姆-布罗德本特、吉姆-斯特吉斯、多娜-贝、本-威士肖、苏珊-萨兰登、休-格兰特等人一起。这是一个巨大的演员名单，有大量的人物。上述所有人每人至少扮演四个角色，他们都有不同的身份、国籍、性别和肤色，来自不同的时间段。云图》在许多方面都有体现。这是一部令人难以置信的雄心勃勃的电影，有着复杂而有趣的想法。一部对演员要求很高的电影。这也是一部拥有伟大的音乐、令人印象深刻的各种场景和环境以及有时令人心动的情节的电影。这不是一部完美的电影，有时也很难跟上，但在它击中要害的时刻，它表现得很潇洒和勇敢。14岁的男孩邓肯（利亚姆-詹姆斯）很无聊，非常无聊。他被迫与母亲Pam（Toni Collette）和她的新男友Trent（Steve Carell）在一个阳光明媚的小镇上的小海滩房子里度过暑假。这听起来可能没有那么无聊，但对邓肯来说，这是可能发生的最糟糕的事情。你看，他不喜欢特伦特，他基本上只是抱怨，抱怨邓肯没有掌握自己的生活，没有做一些合理的事情。此外，邓肯最大的愿望是和他的亲生父亲一起过夏天。但当邓肯在附近的Water Wizz水上乐园找到一份暑期工作时，他在沉闷的生活中找到了乐趣，并很快与爱玩又有点疯狂的经理欧文（山姆-洛克威尔）和其他员工交上了朋友。The Way Way Back是一部简单而舒适的电影，讲述了在成人世界中做一个青少年的故事。这是一部既有趣又悲伤的电影，它反映了作为一个青少年，但也反映了父母的身份和成熟度。本片的亮点是山姆-洛克威尔和他饰演的老板和邓肯真正唯一的真正朋友的快嘴和开玩笑的角色。洛克威尔的表演非常精彩，表现出许多演员不一定能驾驭的敏锐和诙谐的喜剧时机。The Way Way Back是一部非常令人愉快的电影，洛克威尔、卡瑞尔和扮演邓肯及其家人的邻居的艾莉森-詹尼的表演非常精彩。一部真正让人感觉良好的电影，有爱心和幽默感!坚实的四级评级。上届圣丹斯电影节上最受好评的影片之一是由迈尔斯-泰勒和谢琳-伍德利主演的青少年剧情片《精彩的现在》。萨特（Miles Teller）是一个受欢迎的高中生，是聚会和社交的高手。萨特总是被邀请参加聚会，他总是注意力的中心。他活在当下，不怎么考虑未来。但有一天，在一个醉酒的夜晚之后，他醒来了</w:t>
      </w:r>
    </w:p>
    <w:p>
      <w:r>
        <w:rPr>
          <w:b/>
          <w:color w:val="FF0000"/>
        </w:rPr>
        <w:t xml:space="preserve">id 244</w:t>
      </w:r>
    </w:p>
    <w:p>
      <w:r>
        <w:rPr>
          <w:b w:val="0"/>
        </w:rPr>
        <w:t xml:space="preserve">一个常见的问题是墨盒太频繁地用完。因此，油墨效率是计算印刷成本的一个主要因素。墨水的高成本很快就超过了打印机的初始价格。没有统一的方法来计算一台打印机的墨水效率。每个制造商都使用自己的测量方法进行计算。提高油墨效率的注意点。墨盒的类型：总是购买单独的彩色墨盒。一个能容纳所有3种基本颜色--青色、品色和黄色的墨盒，如果有一种颜色用完了，就无法使用。从长远来看，单独购买它们要便宜得多。打印：如果你主要打印文本，单色激光打印机可能是最便宜和最有效的。它们速度快、经济，而且黑色激光碳粉用完后更换起来更便宜。喷墨打印机能产生高质量的彩色打印，但昂贵的墨盒会在你的钱包里留下大洞。重新填充墨盒：最好是重新填充墨盒，而不是购买昂贵的品牌墨盒。但缺点是，廉价的墨水不能提供你所期望的质量。许多兼容墨盒零售商提供XL容量的墨盒，但你永远无法确定其中有多少墨水。尽量减少墨水消耗的提示；1.对于普通或浅色文本打印，一定要在打印机设置（草稿）中改成黑色或灰度。1.默认情况下，打印机总是使用彩色打印。 2.如果打印质量不是你在激光打印机中的首要任务，请设置较低的分辨率300dpi。 3.根据你的需要，购买合适的容量。它们的范围是小、中、大或XL。 4.尽量在同一时间运行所有的印刷品，以减少启动/停止功能循环。这在一定程度上减少了墨水的消耗，同时也减少了你的等待时间。</w:t>
      </w:r>
    </w:p>
    <w:p>
      <w:r>
        <w:rPr>
          <w:b/>
          <w:color w:val="FF0000"/>
        </w:rPr>
        <w:t xml:space="preserve">id 245</w:t>
      </w:r>
    </w:p>
    <w:p>
      <w:r>
        <w:rPr>
          <w:b w:val="0"/>
        </w:rPr>
        <w:t xml:space="preserve">用NextGEN Gallery制作3种类型的幻灯片 本周我有一个有趣的任务--在科技网站Lilla Gumman上做客座博客第一篇文章是关于为你的假期选择合适的相机（也是关于为你的旅行选择镜头的后续文章），第二篇是关于如何在网上展示你的假期照片。在后者中，我建议，幻灯片是展示大量图片的好方法。它省去了人们向下滚动阅读长篇文章的麻烦。在番茄沙拉上，我目前有三种不同的方式来显示幻灯片，同时还有NextGEN Gallery插件（将图片组织成文件夹）。我在一篇文章中输入一个短码，然后就变成了一个幻灯片。根据我使用的短码，略有不同。 默认：jwplayer 这是NextGEN Gallery的内置幻灯片。做了它应该做的事。你可以选择大小，以及是否裁剪图片以适应幻灯片。然而，完成度并不完全是我想要的，这就是为什么我一直在寻找替代品。购买：Monoslideshow Monoslideshow是一个FLASH程序，用于在你的网页上显示图像。monoslideshow本身要花钱，然后有（曾经有）一个插件将其与NextGEN画廊整合在一起。我记得它的安装是一场噩梦，我相信在与NextGEN整合后，monoslideshow失去了很多功能。再加上在我的一个其他网站上，它完全停止了工作，这不是我直接推荐的东西。这有点遗憾，因为我喜欢的是它的标题能力（如果你把鼠标悬停在图片上就可以看到）。有了字幕，我就可以带着游客去旅行了。 最喜欢：滚动画廊 最后，同样的幻灯片与NextGEN滚动画廊，最新加入的幻灯片裁剪。今年夏天我试了一下，很喜欢它。易于安装，看起来很棒。我可以选择顶部的行或大的幻灯片是否应该移动。唯一不尽如人意的是标题，换行符不见了，长的标题最后出现在下一张幻灯片上。这就是为什么我关掉了字幕。NextGEN画廊保持图像的顺序 在上面的例子中，我选择了我最新的相册，它的顺序是160号。我这里似乎有近4000张西红柿沙拉的照片，而且我似乎没有停止拍照:-)。 这些照片在过去曾以更沉稳的方式发表过。2013年8月13日编辑：不幸的是，中间的幻灯片不再工作了。我强烈建议在这个时候不要安装NextGEN。新版本非常糟糕。2013年10月1日编辑：我现在已经改用NextCellent Gallery--旧版NextGEN Gallery的遗留版本。2015年3月3日编辑：现在，不知什么原因，第一个选项不起作用，但其他两个选项起作用。叹息!</w:t>
      </w:r>
    </w:p>
    <w:p>
      <w:r>
        <w:rPr>
          <w:b/>
          <w:color w:val="FF0000"/>
        </w:rPr>
        <w:t xml:space="preserve">id 246</w:t>
      </w:r>
    </w:p>
    <w:p>
      <w:r>
        <w:rPr>
          <w:b w:val="0"/>
        </w:rPr>
        <w:t xml:space="preserve">我们在11月1日星期六庆祝万圣节。这个周末对大多数人来说有了新的意义，就像我们基督教的许多其他节日一样。一方面，有黑暗力量的影响，使周末或其周围的日子变得鬼魅而可怕。万圣节成为适当庆祝节日的替代物。另一方面，圣徒的含义已经从描述与基督的有福之交，特别是天上的得胜教会，转变为宣布所有死者都是圣徒。人们常说，一个人死了就会变成天使，不管死者可能相信或不相信什么。罗马天主教会关于圣人的教导也是一个混乱的原因。在那里，一个人经过漫长的过程成为圣人，第一步是受封，只有在确定圣人可以与神迹联系在一起之后，才能实现受封。圣经》说的完全不同：凡是相信耶稣基督的人，在他里面是圣洁的，是圣徒。在万圣节，我们要记住我们已故的亲人，他们因信仰耶稣而活着，并被列入白衣人群中。我们在万圣节不举行礼拜，但在2.11日上午11点在Biblion举行的周日礼拜中，将部分地讨论这个主题。顺便说一下，三一节后第20个主日的主题是 "召唤的严肃性"。讲道内容是马太福音5:13-16，是万圣节的讲道内容。</w:t>
      </w:r>
    </w:p>
    <w:p>
      <w:r>
        <w:rPr>
          <w:b/>
          <w:color w:val="FF0000"/>
        </w:rPr>
        <w:t xml:space="preserve">id 247</w:t>
      </w:r>
    </w:p>
    <w:p>
      <w:r>
        <w:rPr>
          <w:b w:val="0"/>
        </w:rPr>
        <w:t xml:space="preserve">Bilvision正在寻找一名BI开发人员你想在有动力的小公司工作吗？你是否正在寻找一个自由的角色，在那里你有责任...新闻邀请函 Gasdagarna, Ystad 2011年10月26-27日 欢迎来到Ystad的Gasdagarna。关于能源气体的机遇和挑战的两个整天...新一期的Energigas杂志现在在这里!36页，包括当前的气候辩论和与气体有关的所有内容...</w:t>
      </w:r>
    </w:p>
    <w:p>
      <w:r>
        <w:rPr>
          <w:b/>
          <w:color w:val="FF0000"/>
        </w:rPr>
        <w:t xml:space="preserve">id 248</w:t>
      </w:r>
    </w:p>
    <w:p>
      <w:r>
        <w:rPr>
          <w:b w:val="0"/>
        </w:rPr>
        <w:t xml:space="preserve">刚看了《最后的真人秀》，哈哈，太他妈王道了。今天晚上做了练习，所以很快就会爬到我叔叔的沙发上，在镇上睡觉很好，明天早上开始七点就不用回家了。还有什么？一个星期后，我将在伦敦，之后我希望寿司的小马驹会看起来健康和警觉。下面是一些夏天的衣服，对太空比基尼的渴望很大!!!!!!。这套比基尼很不错!:)你不需要iTunes来拥有Instagram for Android，它只是从Play商店（旧的安卓市场）下载，但读到一些关于它在Xperia的一些变体上不工作的信息，我想是...:/</w:t>
      </w:r>
    </w:p>
    <w:p>
      <w:r>
        <w:rPr>
          <w:b/>
          <w:color w:val="FF0000"/>
        </w:rPr>
        <w:t xml:space="preserve">同上 249</w:t>
      </w:r>
    </w:p>
    <w:p>
      <w:r>
        <w:rPr>
          <w:b w:val="0"/>
        </w:rPr>
        <w:t xml:space="preserve">拉格纳-斯特伦伯格（Ragnar Strömberg）阅读了一部关于反抗希特勒的工人阶级夫妇的令人痛心的惊悚小说 翻译：克努特-斯蒂本多夫（Knut Stibbendorff）和佩尔-伦纳特-芒森（Per-Lennart Månsson） 林德公司 "所以如果希特勒赢得战争，你就不会出生。"通过这句话，我的母亲和父亲曾经为我成长过程中的无数战争年代的故事画上句号。客厅的梳妆台上摆放着一张托格尼-塞格斯特的相框照片，我从未忘记，这个拥有鹰眼的人和其他所有死去的英雄都曾救过我们的命。我们的情况和沼泽地对面那个疯狂的犹太老妇人一样糟糕，她五年来每天都走到中央车站，希望她的女儿能从奥斯陆的火车上下来。因为告密者无处不在，在每个工作场所和每个街区都有。当然，车队的交通、黑市、掩饰和所有阴谋、种族灭绝的道具，使那些为打击伟大的邪恶而献出生命的人成为这个传奇的英雄，永远塑造了我的世界观。其中有两个人是埃莉斯和奥托-汉普尔，这是一对工人阶级夫妇，在他们的儿子在入侵法国期间被杀害后，他们花了两年时间在柏林通过明信片和手写纸条传播反纳粹宣传。在盖世太保的案件档案中发现的他们的凄惨和恐怖的故事，构成了汉斯-法拉达对野兽腹地日常生活的宏伟描述的真实基础，即小说《独自在柏林》，现在首次以未删节的、现代化的、宏伟的译本出版。(我唯一反对的是书名--《Jeder stirbt für sich allein》应该有更好的命运。) 法拉达在几十年的吗啡成瘾和酗酒后留下了严重的疤痕，他在三个星期内写下了近700页的、既现实又黑暗的、地狱般的壁画，在《Ensam i Berlin》于1947年出版前不久去世，同年安妮-弗兰克的日记传到了全世界。独自在柏林》是一出三幕悲剧，讲述了行为良好的工人阶级昆格尔夫妇，家具厂工头奥托和他的妻子安娜。在第一部中，将成为一部关于冷酷无情的埃舍里奇探长追捕这对沉默寡言、野心勃勃的夫妇的惊悚片，以一封打字的现场信开始，信中宣布他们的儿子里尔-奥托在法国为元首和祖国英勇牺牲。以同时处于粗暴和审慎的小资产阶级独裁统治下的柏林为背景，法拉达让无数的人类命运围绕着恩瓦尔、孤僻的奥托和耐心的安娜这对夫妻展开。内圈是由雅布隆街55号的房子里的邻居组成的。有忠实的纳粹分子，他们乐于羞辱最高层的犹太老太太；有卑鄙的告密者，他试图让人们为了几分钱和香烟而说一些对政权不利的话；还有退休的司法厅，他对法律条文的忠诚在恶棍的阴影下变得很诡异。在第二幕中，法拉达以快速但克制的节奏在奥托和安娜无望但绝不感伤的抵抗斗争中与发现 "叛国恐怖分子 "气味的警察之间进行交叉剪辑。 最后一节描述了他们进入地狱的过程，从逮捕、审讯和审判到不可避免的结局。酷刑场面是我读过的最令人痛心的场面之一，清醒的客观性使奥托和安娜拒绝被击垮、拒绝被非人化的态度更加令人感慨。最后100页也提供了也许是Fallada作为一个讲故事的人的伟大的最有力的表达，因为折磨人的Escherich不是一个虐待狂的刻板印象，因此，他深深的人性复杂性变得更加可怕。普利莫-莱维声称，《独自在柏林》是有史以来关于德国抵抗运动的最佳作品，我保证这一点。</w:t>
      </w:r>
    </w:p>
    <w:p>
      <w:r>
        <w:rPr>
          <w:b/>
          <w:color w:val="FF0000"/>
        </w:rPr>
        <w:t xml:space="preserve">id 250</w:t>
      </w:r>
    </w:p>
    <w:p>
      <w:r>
        <w:rPr>
          <w:b w:val="0"/>
        </w:rPr>
        <w:t xml:space="preserve">哇......与黄色搭配得真好!绝对是未来值得关注的颜色，这是肯定的。就我个人而言，我坚持使用更脏的黄色调......。灰色很好看，但 "更干净 "的黄色也很好看!我记得去年秋天写了这个帖子，然后红色出现在圣诞节之间，但突然间这个颜色出现在这里，我又被卖掉了!是的，这值得我们思考!第一张图片来自马林的博客。请通过Bloglovin关注我的博客，点击这里的按钮 也许会搬到纽约？呀！！！。好吧，如果你想改变大陆，你的机会来了！在纽约时尚的格拉梅西，有这套同样时尚的公寓，面积约370平方米，电视剧如《绯闻女孩》和《法律与秩序》曾在这里拍摄，去年秋天还与蕾哈娜一起拍摄了一部视频。客厅面积巨大，有230平方米，电梯直接通向公寓，有三间卧室，三个温泉浴室，天花板高度近四米，厨房是建筑设计，包括一个维京烤炉和市场上最大的SubZero冰箱，一个内置的意大利和现代壁炉，等等，等等....。是的......是这样的！但如果它的味道，它的成本......起价是3760万瑞典克朗......呼！照片：ESNY瑞典最美的房子 瑞典最美的别墅再次由《Vi i Villa》杂志的读者投票选出！354栋别墅参与竞争，收到9万张选票，最后的赢家是位于博登西北4英里的桑德拉斯克的这栋别墅。这座房子是由C.O Bergman建造和拥有的，他是一位工业巨头，拥有Gällivare矿场。他去世后，县议会接管了这所房子，有一段时间它成了疗养院。自10年以来，这所房子由Nilede家族拥有，他们自己做所有的装修工作，这是一项巨大的工作，因为房子有400平方米。而你认为，10年前，他们需要支付多少钱？嗯......620,000瑞典克朗，这是一个抢劫的价格!如果能看到里面的照片，那将是多么有趣啊！祝你周末愉快。一般来说，今年圣诞节我们把树放在一个与往年不同的角落，因为那个角落更宽敞。尽管把原来的长椅移走也是一个明智之举（当然是由我来做）。不，我一点也不后悔，正如你所看到的!它与靠在客厅另一面墙上的书柜是同一个系列。你知道...30年后我想分手的那个架子!一个 "维护得很好的 "架子，因为当你购买高质量的（来自Horred的）架子时，但哦，我现在已经对轻型木材感到很疲惫了！这是我的想法。云杉树早已不复存在，现在有一个空荡荡的角落在呼唤着人们的关注！在这里，我想说的是："我不知道。而且它将会得到它！实际上，我正在考虑用一张舒适的扶手椅、一个壁炉架和一盏落地灯做一个阅读角。我也曾想过用一个更高的柜子来放以前放在长椅上的东西，比如林纳普，但我不认为我能够如此明显地看到所有东西。所以我也一直在考虑用白色的柜子做下层长凳，就像Voice Artctic.在我的拼贴画中，有以下内容：Pilaster架子，Arctic长凳，Infini扶手椅，AJ落地灯，Linnarp柜子，Howard扶手椅。阅读角可能是最吸引人的地方，我一直在四处寻找扶手椅，问题就出在这里！。嗯......它必须与沙发和其他家具的风格相匹配，而且它必须是柔软的，坐起来很舒服。你知道，那种可以蜷缩在里面的可爱的，像 "霍华德 "那样的...你知道的。但它的风格完全不同。我们的沙发有一个扶手椅，坐在里面很舒服，但它不是那种 "鹅"，否则它也是一种选择。我将检查是否有更多的装饰品选择！所以......亲爱的读者们</w:t>
      </w:r>
    </w:p>
    <w:p>
      <w:r>
        <w:rPr>
          <w:b/>
          <w:color w:val="FF0000"/>
        </w:rPr>
        <w:t xml:space="preserve">id 251</w:t>
      </w:r>
    </w:p>
    <w:p>
      <w:r>
        <w:rPr>
          <w:b w:val="0"/>
        </w:rPr>
        <w:t xml:space="preserve">DC F60分离器被设计用来处理大量的灰尘，特别是在研磨公园时。它的大进气口也使其适用于较粗的粉尘。由于DC F60已经清除了90%的粉尘，它大大降低了除尘器的负荷，同时使操作者不必经常清空容器。DC F60可以连接到我们的集尘器DC 1800eco、DC 2900a/c eco和DC 3900a/c eco。为了获得最佳性能，DC F60还可以配备我们的耐用塑料袋（art nr 42285））作为额外的附件。|重量||9,6公斤||</w:t>
      </w:r>
    </w:p>
    <w:p>
      <w:r>
        <w:rPr>
          <w:b/>
          <w:color w:val="FF0000"/>
        </w:rPr>
        <w:t xml:space="preserve">id 252</w:t>
      </w:r>
    </w:p>
    <w:p>
      <w:r>
        <w:rPr>
          <w:b w:val="0"/>
        </w:rPr>
        <w:t xml:space="preserve">1 of 35Reliable snow cover(1)有时有足够的雪供滑雪，(2)经常因缺雪而关闭，(3)偶尔会受到缺雪的影响(4)很少受到缺雪的影响，(5)即使在最贫瘠的雪季，萨克勒肯特也是雪地安全的。2 of 35滑雪道的种类和质量(1)滑雪道光滑且没有变化，(3)滑雪道种类繁多，但范围不够大，不适合一周的滑雪，(5)萨克勒肯特有多种有趣的滑雪道，包括森林和高寒地带的地形。3 of 35Off-piste(1)没有值得一提的滑雪道区域，(2)不允许进行滑雪道以外的滑雪，(3)有几个不同的滑雪道区域，可以保持一到两天的新鲜度，(5)广泛的滑雪道路线，可以保持几天的无障碍状态 4 of 35Setting(1)一个丑陋的滑雪场，周围环境沉闷，(3)山和滑雪场的景色一般，(5)环境壮观，一个美丽/历史悠久的城镇。5 of 35Getting there from the nearest airport(1) At least one overnight stop, (2) requires a full day, (3) requires more than half a day &amp;ndash; you'll possibly have time for a few runs (4) arrive at noon and ski all afternoon, (5) There's a main airport within an hour of Saklıkent.6 of 35Access by public transportation(1)没有去Saklıkent的公共汽车或出租车(3)有缓慢的公共汽车/火车，不经常运行，(5)去滑雪场很容易，因为有很多公共汽车/火车连接。7 of 35Occupancy(1)Saklıkent内/附近没有可住宿的地方，(3)滑雪场内有一些可住宿的地方，(5)有各种适合各种预算的住宿。 8 of 35Cheap hostels and guesthouses(1)没有经济型住宿，(3)只有一两个旅馆，所以要提前预订，(5)大多数廉价旅馆和宾馆可住宿。9 of 35豪华酒店(1)没有豪华住宿，(3)只有一两个一流的酒店，所以要提前预订，(5)Saklıkent的大多数一流的酒店。10 of 35Ski in/Ski out住宿的适宜性(1) 滑雪场离所有的住宿都很远，(3) 有免费的滑雪巴士带你快速到达滑雪场，(5) 有滑雪场的住宿。 11 of 35Childcare(1) Saklıkent没有托儿所，(5) 度假村内有一流的托儿所，包括至少一个价格合理的开放式学前班。12 of 35造雪（1）萨克雷肯特完全依靠天然雪，（3）只有几个雪炮，（5）所有的斜坡都有雪炮。 13 of 35雪犁和斜坡维护（1）萨克雷肯特没有雪犁，（3）有时斜坡没有被犁过，状况很差，（5）萨克雷肯特的所有斜坡每天都被犁过。14 of 35Skiing in cloudy and windy conditions(1) there is nowhere to ski when it is windy and difficult to see and lifts close often, (3) there are some trees for poor visibility but main lifts sometimes close, (5) Saklıkent is mostly in forest where you can ski in poor light and on windy days, lifts rarely close.15 of 35附近的其他选择(1)如果萨克雷肯特的雪况不好，那么附近所有地方的雪况都不好，(3)在一小时的车程内有很好的选择，(5)其他可以使用同一索道的地方提供丰富的雪地安全滑雪条件。16 of 35区域雪况比较(1)与该地区的其他滑雪场相比，萨克勒肯特的雪况通常较差，(3)该地区的雪况一般，(5)通常拥有该地区最好的雪况。 17 of 35缆车工作人员(1)萨克勒肯特的工作人员不友好，不提供帮助，(5)萨克勒肯特的缆车工作人员友好，快乐，热心帮助。18 of 35Fo</w:t>
      </w:r>
    </w:p>
    <w:p>
      <w:r>
        <w:rPr>
          <w:b/>
          <w:color w:val="FF0000"/>
        </w:rPr>
        <w:t xml:space="preserve">id 253</w:t>
      </w:r>
    </w:p>
    <w:p>
      <w:r>
        <w:rPr>
          <w:b w:val="0"/>
        </w:rPr>
        <w:t xml:space="preserve">到了第八个也是最后一个类别，以及我们在博客上举行的书呆子奥斯卡典礼的时候了。在这里，我们要奖励的是斯堪的纳维亚的产品，这些产品背后的大脑必须与北欧地区有联系。哪些产品将获得美容奥斯卡奖？美容编辑们认为值得扬眉吐气的产品被授予美容奥斯卡奖。这些都是在各自的类别中脱颖而出的产品。它可能是一个值得关注的产品，并实现了它的承诺。简而言之，它应该给你一种魅力的感觉，并从人群中脱颖而出。这是一个永远不会成为架子上的保鲜剂的产品，而是一个你会想一次又一次返回的最爱。我们从寄给编辑部的新闻样本中挑选我们最喜欢的。有些是我们买的。我们是独立的，不受任何运营商的报酬。我们也不从我们的提示中赚取任何金钱。在2月份，我们将公布几个不同类别的获奖者。"无香味的有机油，适合整个家庭--全年使用""L:a bruket展示了瑞典的大自然可以提供什么来改善我们的福祉 "最好的有机身体磨砂膏，Oliva Skincare - 糖磨砂膏，瑞典。"今年的最佳有机磨砂膏是本地生产的，芳香而有效。一个真正的打击""俏皮和创新的有机护发是最好的。我们脱帽向你表示祝贺"</w:t>
      </w:r>
    </w:p>
    <w:p>
      <w:r>
        <w:rPr>
          <w:b/>
          <w:color w:val="FF0000"/>
        </w:rPr>
        <w:t xml:space="preserve">id 254</w:t>
      </w:r>
    </w:p>
    <w:p>
      <w:r>
        <w:rPr>
          <w:b w:val="0"/>
        </w:rPr>
        <w:t xml:space="preserve">这里是找到的最低价格，不包括45kr的服务费 这里是找到的最低价格，不包括45kr的服务费 可爱的古巴近年来已经发展成为一个受欢迎的度假目的地。最好的方法是将在首都哈瓦那的几天观光与在该国某个海滩上的酒店的慵懒日子相结合。从斯德哥尔摩出发 从哥本哈根出发 从哥德堡出发 如果你计划去古巴旅行，参观首都哈瓦那是必须的。在这里，你可以被美丽的建筑和许多令人兴奋的景点所吸引。我们推荐哈瓦那老城地区，沿着马莱孔（El Malecon）和莫罗（El Morro）和圣卡洛斯-德拉卡瓦尼亚堡（Fortaleza de San Carlos de la Cabaña）这两个堡垒散步。哈瓦那最好的一点是，你可以在可爱的埃斯特河（Playa del Este）海滩晒太阳和游泳，以结束一天的观光。真是一个完整的目的地，对吗？我们可以感谢古巴提供了许多我们今天饮用的美味鸡尾酒。由于该国以朗姆酒而闻名，这种特殊的成分构成了许多鸡尾酒的基础，这也许并不令人惊讶。甚至海明威也欣赏古巴的鸡尾酒，特别是他曾经在他最喜欢的酒吧El Floridita享用的经典代基里酒。请阅读我们关于五种美味的古巴鸡尾酒和在哪个酒吧喝的提示，这样你就知道当你到达那里时应该去哪里。如果你计划去古巴旅行，参观首都哈瓦那是必须的。在这里，你可以被美丽的建筑和许多令人兴奋的景点所吸引。我们推荐哈瓦那老城地区，沿着马莱孔（El Malecon）和莫罗（El Morro）和圣卡洛斯-德拉卡瓦尼亚堡（Fortaleza de San Carlos de la Cabaña）这两个堡垒散步。哈瓦那最好的一点是，你可以在可爱的埃斯特河（Playa del Este）海滩晒太阳和游泳，以结束一天的观光。真是一个完整的目的地，对吗？我们可以感谢古巴提供了许多我们今天饮用的美味鸡尾酒。由于该国以朗姆酒而闻名，这种特殊的成分构成了许多鸡尾酒的基础，这也许并不令人惊讶。甚至海明威也欣赏古巴的鸡尾酒，特别是他曾经在他最喜欢的酒吧El Floridita享用的经典代基里酒。请阅读我们关于五种美味的古巴鸡尾酒和在哪个酒吧喝的提示，这样你就知道当你到达那里时应该去哪里。</w:t>
      </w:r>
    </w:p>
    <w:p>
      <w:r>
        <w:rPr>
          <w:b/>
          <w:color w:val="FF0000"/>
        </w:rPr>
        <w:t xml:space="preserve">id 255</w:t>
      </w:r>
    </w:p>
    <w:p>
      <w:r>
        <w:rPr>
          <w:b w:val="0"/>
        </w:rPr>
        <w:t xml:space="preserve">我们通常在瑞典境内运送产品，如果你想把产品运送到其他国家，请与我们联系，info@mattor.se。我们的交货时间为5-8个工作日，这取决于供应商和产品是否在我们的库存中。就Inhouse集团的地毯而言，它们会在两周内交付。如果产品没有库存或交货时间晚于预期，我们将与您联系。一些品牌有特殊的交货时间，如果是这种情况，将对有关产品进行说明。在Mattor.se，你有30天的撤回权，从你收到产品的那天开始。产品应以原包装寄出，UNITED HANDCRAFTED RUGS是对手工地毯的惊人工艺的集体赞美。UHR汇集了来自全球各个角落的手工艺，将高质量、引人注目的手工编织或手工打结的地毯集合在一起。因为所有的UHR地毯都是手工制作的，所以每一张都是独一无二的。地毯的细微差别有其美丽之处，因为它显示了工艺上的用心。</w:t>
      </w:r>
    </w:p>
    <w:p>
      <w:r>
        <w:rPr>
          <w:b/>
          <w:color w:val="FF0000"/>
        </w:rPr>
        <w:t xml:space="preserve">id 256</w:t>
      </w:r>
    </w:p>
    <w:p>
      <w:r>
        <w:rPr>
          <w:b w:val="0"/>
        </w:rPr>
        <w:t xml:space="preserve">罗穆尔多-帕切科 何塞-安东尼奥-罗穆尔多-帕切科，1831年10月31日生于圣巴巴拉，1899年1月23日死于奥克兰，是美国政治家，1875年2月至12月任加利福尼亚州第12任州长。帕切科作为民主党人开始了他的政治生涯。他改投共和党，并在1863年至1867年期间担任加利福尼亚的财政部长。他曾在牛顿-布斯手下担任副州长，当布斯成为美国参议院成员时，他当选为州长。帕切科在1877年至1878年和1879年至1883年担任美国众议院议员。他于1891年至1893年担任美国驻洪都拉斯和危地马拉的国务卿。 外部链接[编辑] - 州长网站上的传记 - 美国国会传记目录 - 美国国会网站上的传记 - 国会中的西班牙裔美国人 - 国会图书馆网站上的传记</w:t>
      </w:r>
    </w:p>
    <w:p>
      <w:r>
        <w:rPr>
          <w:b/>
          <w:color w:val="FF0000"/>
        </w:rPr>
        <w:t xml:space="preserve">id 257</w:t>
      </w:r>
    </w:p>
    <w:p>
      <w:r>
        <w:rPr>
          <w:b w:val="0"/>
        </w:rPr>
        <w:t xml:space="preserve">(Gil_da)注册用户 发表于 2014年01月01日 星期三 - 11:00 AM 你好!谁能帮我查一下Johan Jonasson b 1813-12-19 Hultsj�？他是在哪里死的？他被发现在 hfl Hultsj� AIIa:1 (1896-1905) Picture 20 / page 8 和 Sv Bef 1900中。Allgunnaryd Stora Hultsj�。Inhyseshjon.With v�nlig h�lsning Dagny Claesson (Johanmagnus)注册用户 发表于 2014年01月01日 星期三 - 11:54 am Hej.我正在寻找一个Sven Andersson，他生于1770年的Hultsj�。我想知道他的出生日期，以及他的死亡日期。即使是他的家人，也会对他感兴趣。谢谢 Johan Ahlgren (Gil_da)注册用户 发表于 2014年4月22日 星期二 - 16:07 你好，谢谢你的帮助!只是有点奇怪的是，他被列在1900年的Sv Bef中，但在d�dbook中却没有。Med v�nlig h�lsning Dagny (Leifms)F�reningsmedlem Postat m�ndagen 12 maj 2014 - 07:24 Fynd i forskningsarbete!在一次研究任务中，我 "撞见 "了这张老照片，它被装在一个大箱子里。经过一些研究，我们可以清楚地知道，这幅画的作者是约翰内斯-约纳森和玛莎-本茨多特，于1801年3月15日在霍尔特斯的莱恩萨出生。显然，他成年后在斯德哥尔摩定居。有趣的是，"r�d "的照片是给后人看的。(Message �ndrat av leifms 2014-05-12 07:25) (Goran)F�reningsmedlem Postat s�ndagen 17 augusti 2014 - 14:01 Jonas Persson ohh i Portaryd hade bl. a. dochtertern Lisbeth.在Hultsj�AI:5第193页中提到，她在1772年出生。有没有人可以帮助我找到Lisbeth的资料？Undrar G�ran (Ghjoyl)注册用户 发布于 2014年10月02日 星期四 - 21:13 你好，有谁知道Ingeborg M�sdotter的下落吗？她与鼓手Daniel Pettersson Hedman结婚，住在Hultsj�教区的Holgers�。Ingeborg于1813年1月7日在T�ppet去世，据说她已经84岁了，这意味着她大约出生于1729年。 在房屋记录中，1729年和1734年都是出生年份，她被说成来自Granhults教区。在Granhults教区有一位Ingeborg，他在1729年2月4日与Mäns Nilsson和Ragnel Jonsdotter的父亲一起出生。然而，我并没有找到任何东西来支持这就是英格伯格的名字。With best wishes Bo Ahlstedt (Johanm75)Registered user Posted on Sunday 04 October 2015 - 14:25 T�nkte kolla om n�gon har lite st�rre koll p� Johan(nes) Persson Fleur.根据J�nk�ping的Hultsj�的记录，1787-07-22。无论是在安普拉德还是在海尔特。他于1810年5月20日与Ingrid Warholm J�nsdotter结婚。在欧洲参加过几次活动。 卒于1883-12-03。不确定他的父亲是谁。无论是Per G�ransson和Katarina Svensdotter还是其他一些人。如果能得到一些帮助，我将不胜感激，如果有人和他有关系，请告诉我。正如我首先看到的，Fleur/Fl�r这个名字不是法国/瓦隆的，而是一个士兵的名字。甚至还有关于Skruv作为士兵名字的信息。最好的祝愿，约翰。(Larsgj)F�reningsmedlem 发表于 2015年11月03日 星期二 - 13:48 在Aneboda A1:3，第48和54页，我发现一个Johan</w:t>
      </w:r>
    </w:p>
    <w:p>
      <w:r>
        <w:rPr>
          <w:b/>
          <w:color w:val="FF0000"/>
        </w:rPr>
        <w:t xml:space="preserve">id 258</w:t>
      </w:r>
    </w:p>
    <w:p>
      <w:r>
        <w:rPr>
          <w:b w:val="0"/>
        </w:rPr>
        <w:t xml:space="preserve">每部电影在许多方面都是独一无二的!阅读这些故事，并查看两部电影的独家神奇宝贝，了解所有关于艾希的最新电影冒险的情况！。在尤诺瓦地区的旅行中，艾希和他的朋友艾里斯和西兰已经来到了艾多克镇，该镇围绕着一座名为山谷之剑的城堡而建。三位训练师来到镇上参加年度战斗竞赛，艾希设法从神话中的神奇宝贝Victini那里得到了一些意想不到的帮助!事实证明，Victini与这个地方有着特殊的联系......很久以前，这座城堡守护着Dalriket，人们受到Victini和国王之间伙伴关系的保护。但那个王国现在已经成为过去，只剩下强大的遗物和古老的神奇宝贝。达蒙是达福克的继承人，他试图在他的Reuniclus的帮助下恢复失去的王国。他的冒险经历把他带到了荒芜沙漠的最远处，他说服了传奇神奇宝贝雷希拉姆帮助他寻找真相！达蒙计划捕获维克提尼并利用它的力量，而当这个计划付诸行动时，整个埃因多克市将面临灾难的威胁艾希能否唤醒传说中的神奇宝贝泽克罗姆，并帮助阻止达蒙，拯救维克尼？口袋妖怪历史上最伟大的冒险即将到来预告片故事人物有趣的东西即将到来！美国神奇宝贝电影：布莱克-维克提尼和雷希拉姆神奇宝贝公司国际对不由神奇宝贝公司国际维护的链接网站的内容不承担责任。请注意，这些网站的隐私政策和安全做法可能与Pokémon Company International的标准不同。</w:t>
      </w:r>
    </w:p>
    <w:p>
      <w:r>
        <w:rPr>
          <w:b/>
          <w:color w:val="FF0000"/>
        </w:rPr>
        <w:t xml:space="preserve">id 259</w:t>
      </w:r>
    </w:p>
    <w:p>
      <w:r>
        <w:rPr>
          <w:b w:val="0"/>
        </w:rPr>
        <w:t xml:space="preserve">周五 11.30 - 22.00 注意：我们正在调整我们的开放时间以适应新的限制。餐厅在1月15日之前于20点关闭 如果你是一个较大的团体（8人或更多），请联系我们，将适合较大团体的单点菜单发送给你。所有这些都是为了让我们能够给您提供最好的用餐体验和服务。吐司上，浇上西克罗姆黄油酸面包，酸奶油，切碎的洋葱鳟鱼子，红洋葱，酸奶油，炸根菜，水瓜柳烤哈鲁米，香草烤李子西红柿，萨尔萨-韦尔德白兰地，鳟鱼子，辣根。马铃薯泥、香菌烩饭、香草烤西红柿、萨尔萨-维德 汉堡210克、西红柿沙拉、卷心菜、辣椒酱、小黄瓜、香肠、炸薯条 来自我们屠宰店的悬挂式烤牛肉 355克，来自当地农场，大约225克。豆角、熊胆汁、辣根、炸土豆 烤牛柳、猪柳、香草黄油、香菌酱 烤花椰菜、熊胆汁配棕色黄油、香草烤李子番茄泥、迷迭香烤根菜、沙棘酱 南瓜泥、腌苹果。黑卷心菜，土豆蛋糕，烤马孔杏仁，胡椒酱蛋白饼，法芙娜巧克力香草冰激凌上的黑巧克力酱 冰红莓，蓝莓冰激凌，焦糖酱覆盆子冰糕，巧克力冰激凌，柠檬凝乳，烤坚果 宴会上的每个人都同意一个菜单。如果聚会中有人有特殊的愿望或过敏，我们会尽可能地调整菜单上的菜肴。烤花椰菜，榛子，脆皮黑卷心菜 驯鹿肉片，鳟鱼子，红洋葱，酸奶油，炸根茎类蔬菜，水瓜柳 半排焦炭，配鸡油菌烩饭，烤梅花番茄。salsa verde 温暖的杏仁蛋糕，冰红莓，蓝莓冰激凌，焦糖酱 来自Fiskare Olofsson的钾盐鱼子30克，放在烤面包上，有伴手礼 Venison medallions with sea buckthorn sauce, mashed potatoes, rosemary-roasted root vegetables Falu Stad内免费送货。法伦达以外每公里25克朗。每次送餐至少4人，面包上有西克罗姆鸡油菌烩饭、烤西红柿、辣酱200克碎牛肉/牛肉/、西红柿沙拉、椰菜沙拉、辣椒酱、来自当地农场的薯条约225克。豆角、熊胆汁、辣根、炸土豆 烤牛柳、猪柳、香草黄油、鸡油菌酱 土豆泥、迷迭香烤根茎类蔬菜、沙棘酱 蛋白饼、法芙娜巧克力上的黑巧克力酱 冰小红莓、蓝莓冰淇淋、焦糖酱</w:t>
      </w:r>
    </w:p>
    <w:p>
      <w:r>
        <w:rPr>
          <w:b/>
          <w:color w:val="FF0000"/>
        </w:rPr>
        <w:t xml:space="preserve">id 260</w:t>
      </w:r>
    </w:p>
    <w:p>
      <w:r>
        <w:rPr>
          <w:b w:val="0"/>
        </w:rPr>
        <w:t xml:space="preserve">健康保护 县行政委员会的健康保护工作包括检测、预防和消除户外和室内环境中的健康风险，以防止人们生病。健康保护问题在上诉案件、规划案件、对环境有害活动的监督和审查以及环境目标的工作中得到了处理。在我们的评估中，我们考察了噪音、振动、空气中的微粒、辐射、气味、军团菌风险和氡气水平等。县行政委员会的任务包括协调、监督和评估各市在健康保护方面的监督活动，并就这些活动向各市提供建议。这项工作还包括与市政当局和其他机构或当局就各种项目和培训课程进行互动，以及例如监测和测量空气、水和土壤的状况。对市级健康保护决定可以向县行政委员会提出上诉。</w:t>
      </w:r>
    </w:p>
    <w:p>
      <w:r>
        <w:rPr>
          <w:b/>
          <w:color w:val="FF0000"/>
        </w:rPr>
        <w:t xml:space="preserve">id 261</w:t>
      </w:r>
    </w:p>
    <w:p>
      <w:r>
        <w:rPr>
          <w:b w:val="0"/>
        </w:rPr>
        <w:t xml:space="preserve">灵活的退休年龄，请!我们亲爱的领导人弗雷德里克-赖因费尔特这些天一直在谈论提高退休年龄的问题。唯一的问题是，它只是被掩盖了，被掩盖了，没有真正发生什么。埃里克-埃尔弗斯在《快报》上对此作了精辟的论述：赖因费尔特对延长工作时间谈得很多。但工作很少。以下是《就业保护法》的规定："雇员有权继续就业，直到他或她年满67岁的那个月末"。联盟在2010年夏天的选举宣言中承诺将该权利提高到69岁。睿智。但要花这么长的时间也是不明智的。在法律文本中改成 "69年 "有多难呢？这种写作练习可能更符合小学水平。将数字从 "67 "逆转为 "76 "也不可能那么困难。Erfors继续说："相反，政府选择将选举承诺与为什么不是所有人都工作到65岁的千年问题一起纳入调查。 部长Ingemar Eriksson在2013年4月之前要考虑这个问题。费尔丁的老长板将再次得到尊重!Åsa Linderborg在《Aftonbladet》中写道："不那么有洞察力--更不用说不诚实了。我的评论：我自己在2009年被解雇，并被赶出了工作岗位，原因完全是我在这一年年满67岁，尽管我只想继续半工半读。我可以向你保证，这并没有让我感觉良好。这项改革--使退休年龄灵活上调--早就该进行了。声称这是为了迫使人们继续工作，当然是极其不诚实的。现在就给Åsa Linderborg提前退休吧!好吧，我以前也抱怨过这个问题，所以让我开门见山。瑞典于1913年开始实行从67岁开始的国家养老金。 根据瑞典统计局的数据，1910年代的预期寿命是男性约54岁，女性约57岁；今天男性为79.5岁，女性为83.5岁。在看这些数字时，人们当然应该记住，1913年英年早逝的人远远多于今天。婴儿死亡率较高；许多人的生命被肺结核和其他疾病提前断送。（例如，有多少人在那十年末死于西班牙流感？）但你也可以看看65岁的人的预期寿命：1913年，男性约为12岁，女性为13岁；今天，男性为18岁，女性为21岁。据统计，我将活到83岁。但比这些冷冰冰的数字更重要的是：1913年，大多数人都在从事繁重的体力劳动，不是在工业或农业，就是在做海员。他们在67岁时确实已经疲惫不堪。当然，也有一些人从事身体上比较轻松的工作：教师、医生、律师、牧师--更不用说坐在继承遗产上的少数人。但据我所知，在1913年，从事这些职业的人如果想在67岁以后继续工作，是没有任何障碍的，当然，很多人都借机退休了（例如，退休的教授可以继续研究和出版书籍，直到他们去世时才摆脱教学任务。）当然，今天也有一些艰苦的工作（例如，想想护士和清洁工），对他们来说，退休年龄灵活下调当然是好事，撇开他们的养老金不会很高这一点。但这些工作今天比1913年要少得多。我可以再次回到自己身边。我有一份久坐的工作，主要是坐在电脑前--或者以前是打字机前--除了偶尔在书架上挑出或放回书籍外，没有做任何体力活。我唯一的磨损是我的鼠标手臂有点问题，但它是如此微不足道，几乎不值得谈论。而我为</w:t>
      </w:r>
    </w:p>
    <w:p>
      <w:r>
        <w:rPr>
          <w:b/>
          <w:color w:val="FF0000"/>
        </w:rPr>
        <w:t xml:space="preserve">id 262</w:t>
      </w:r>
    </w:p>
    <w:p>
      <w:r>
        <w:rPr>
          <w:b w:val="0"/>
        </w:rPr>
        <w:t xml:space="preserve">他指着几百步外的一座房子。- 然后我将告诉我的主人，他不喜欢被打扰。乘客向菲克斯敬礼后登上了汽船。第七章。代理人从码头出发，匆匆赶往领事馆办公室。在他的坚持下，他被允许进入领事的办公室。- 领事先生，"他直截了当地说，"我有充分的理由相信，我丈夫就在这艘汽船上。菲克斯现在讲述了他和警员之间关于护照的事情。"好吧，菲克斯先生，"领事说，"如果看到那个恶棍的脸，我会很高兴。但如果真如你所说，也许他不会来找我。盗贼不希望留下任何旅行的痕迹，此外，护照的形式也不是必须的。- 领事先生，"代理人回答说，"如果他是一个果断的人，就像人们所想的那样，他一定会来。- 要在他的护照上盖章？</w:t>
      </w:r>
    </w:p>
    <w:p>
      <w:r>
        <w:rPr>
          <w:b/>
          <w:color w:val="FF0000"/>
        </w:rPr>
        <w:t xml:space="preserve">id 263</w:t>
      </w:r>
    </w:p>
    <w:p>
      <w:r>
        <w:rPr>
          <w:b w:val="0"/>
        </w:rPr>
        <w:t xml:space="preserve">莫妮卡-安妮塔-伊丽莎白-多米尼克，1940年7月20日生于韦斯特罗斯，[1] 是瑞典钢琴家、作曲家、编曲家、乐队指挥、杂耍艺术家和演员。</w:t>
      </w:r>
    </w:p>
    <w:p>
      <w:r>
        <w:rPr>
          <w:b/>
          <w:color w:val="FF0000"/>
        </w:rPr>
        <w:t xml:space="preserve">id 264</w:t>
      </w:r>
    </w:p>
    <w:p>
      <w:r>
        <w:rPr>
          <w:b w:val="0"/>
        </w:rPr>
        <w:t xml:space="preserve">Telesex.in提供伟大的情色电影和令人兴奋的telesex。准备好接受网上最好的电话性服务。现在就给我们的女孩打电话，如果你喜欢大屁股的女人或能为自己考虑的女人，那么这就是正确的电话。另一个有趣的斯卡是，你找到了我们的网站。我相信你已经找到了电话性爱的正确地点。我们的优雅女士都是经过精心挑选的，并确保你得到顶级的幻想和网络沼泽中最好的电话性爱。慢慢来，找到适合你的女孩。如果你似乎找不到一个适合你的电话性爱口味的骁将，你可以随时查看我们的电话性爱链接。我们有几个电话性爱的网站，迎合了几种不同类型的恋物癖。我相信你会找到你一直幻想的艺术家的。我们的女孩没有任何禁忌，当涉及到热辣的电话性爱时，她们会采取额外的措施来确保你的需求得到满足。我们提供廉价的电话性服务，但这并不意味着你得到劣质的质量。我们的电话女孩在情色和电话性爱方面有很高的技巧和训练。欢迎</w:t>
      </w:r>
    </w:p>
    <w:p>
      <w:r>
        <w:rPr>
          <w:b/>
          <w:color w:val="FF0000"/>
        </w:rPr>
        <w:t xml:space="preserve">id 265</w:t>
      </w:r>
    </w:p>
    <w:p>
      <w:r>
        <w:rPr>
          <w:b w:val="0"/>
        </w:rPr>
        <w:t xml:space="preserve">Petra Lundström是卡罗林斯卡学院的博士生，之前曾在瑞典体育联盟负责运动营养。她是瑞典第一位获得国际奥林匹克委员会（IOC）认证的运动营养师，拥有生理学和营养学的双硕士学位。佩特拉专门研究饮食、运动和健康之间的关系，以及它与大脑功能的联系。她还是一名注册健身教练、团体教练和私人教练，为国家队和教练员授课，并为运动员提供个人咨询。我需要燃料!加入威尔达和沃尔特的美食探险之旅 40 kr</w:t>
      </w:r>
    </w:p>
    <w:p>
      <w:r>
        <w:rPr>
          <w:b/>
          <w:color w:val="FF0000"/>
        </w:rPr>
        <w:t xml:space="preserve">id 266</w:t>
      </w:r>
    </w:p>
    <w:p>
      <w:r>
        <w:rPr>
          <w:b w:val="0"/>
        </w:rPr>
        <w:t xml:space="preserve">关于成立无政府主义时代联合会的声明--公元五十年 今天，2020年10月4日，随着 "无政府主义时代联合会 "的正式成立，几个世纪以来动荡不安的解放运动史上又多了新的一页。第一个活动小组无政府主义网络成立于2009年。随后，它与其他几个无政府主义团体合作成立了阿富汗和伊朗无政府主义联盟，2018年5月现在经过两年多的活动，"阿富汗和伊朗无政府主义联盟 "通过集体决定加入了重新组建的无政府主义埃兰联合会。联合会的活动将不像以前那样局限于伊朗和阿富汗的任何地理区域，但本联合会的成员资格将对来自世界各地的所有反独裁团体和个人同志有效，无论他们的地理居住地如何。 无政府主义埃兰联合会是基于无政府主义结构，作为自愿活动，集体责任。无政府主义者埃兰联合会将无国界的社会斗争与世界各地群众的自我组织合并在一起，以无产阶级的国际斗争为基础，这对我们很重要。无政府主义者埃兰联合会寻求将社会自我组织和阶级斗争的结果转化为反权威革命。在社会革命之后，我们希望建立一个以人民委员会为基础的自治社会，社会需求将在利用人们的技能和志愿工作的基础上得到满足。无政府主义埃兰联合会将保留阿富汗和伊朗无政府主义联盟的激进特征，并呼吁对当权者进行激进斗争。我们力争实现明确的暴动无政府主义，如乌克兰革命。被称为乌克兰黑军（۱۹۱۸--------）。无政府主义者埃兰联合会在此宣布声援所有被世界各国扣为人质的政治犯，无政府主义者埃兰联合会的活动家目前在以下地理区域存在 伊朗[分为31个省德黑兰、加兹温、伊斯法罕、吉兰、法尔斯、洛雷斯坦、科吉卢耶和买尔-艾哈迈德、阿拉克、胡齐斯坦、伊拉姆、锡斯坦和俾路支、库尔德斯坦、霍尔木兹甘、阿尔博尔兹、呼罗珊-拉扎维、东阿塞拜疆 阿富汗 [分为34个省 各省。喀布尔、巴尔赫 德国：科隆、奥格斯堡、柏林 加拿大、美国、澳大利亚、瑞典、荷兰、智利、西班牙、伊拉克库尔德斯坦、法国、黎巴嫩 欲了解更多信息。联系我们 info@asranarshism.com asranarshism@protonmail.com www.facebook.com/asranarshism 无政府主义时代的推文 https://twitter.com/asranarshism https://instagram.com/asranarshism 无政府主义时代的网站 www.AsrAnarshism.com Black Blocs Telegram group chat https://t。me/joinchat/R7DGlUUVE6O6M6y0kqKcDw -------------------------------- آرس و اسامی صفحات مرتبط با اتحادیه آنارشیستهای ایران و افاغنستان 阿富汗和伊朗无政府主义联盟, 2018年5月24日 P.S:加入新的人和无政府主义者团体的可能性将是永久性的 联盟有许多社会媒体和其他沟通渠道。你可以在本页底部找到它们 ۱- آورس عصر آنارشیسم در اینستاگرام https://instagram.com/asranarshism/ -------------- ۲- آورس عصر آنارشیسم در تلگرام https://telegram。me/asranarshism ۳- عصر آنارشیسم در توئیتر https://twitter.com/asranarshism ------------ ۴ - فیسبوک عصر آنارشیسم -------</w:t>
      </w:r>
    </w:p>
    <w:p>
      <w:r>
        <w:rPr>
          <w:b/>
          <w:color w:val="FF0000"/>
        </w:rPr>
        <w:t xml:space="preserve">id 267</w:t>
      </w:r>
    </w:p>
    <w:p>
      <w:r>
        <w:rPr>
          <w:b w:val="0"/>
        </w:rPr>
        <w:t xml:space="preserve">外面的朋友们好。自圣诞节以来，我没有什么消息。有时我选择其他事情而不是坐在电脑前。在Instagram上关注我的人可能知道最近发生了什么。我们正在建设我们的分配区，当你自己建设时，有很多事情要做。丈夫是木匠，我是欢呼和绘画。它在不断进步，现在我们开始看到这一切的结束。所以我的时间现在也足够做其他事情了。在我的地方，春天的气息扑面而来。雪峰和蓝莓花已经抬头。圣诞玫瑰和一些红花 今天我看到太巴斯特已经开始开花了，一些蓝色和白色的鸢尾花和我的雪花一起悄悄出现。当《皇帝的皇冠》爆发时，看看有多少人，这将是很有趣的事情。无法控制自己，所以今天有一些三色堇和我一起回家，在小别墅旁的桌子上放了三色堇。现在我们可以更多地在殖民地上，每个人都有一点偷偷摸摸的感觉。16条评论。非常期待看到更多来自山寨的作品，你们俩都太厉害了！。春天快乐!Eva-Mari的拥抱 嗨，Meta!殖民地内部和外部都有很多事情发生。你的花坛看起来很可爱，一切都已经开花了。祝你玩得愉快/Marika 欢迎回来:-) 再次关注你在殖民地的一年是多么有趣。有一个好的。拥抱，Catarina 嗨!这听起来多么可爱啊!你的意思是，你可能为复活节做好一切准备，并 "真正 "搬进去？花园里的蒂巴斯特是多么美妙啊!我得在苗圃里找找看。提巴斯特的味道很好闻，光秃秃的树枝上的花绝对很华丽。很高兴再次在博客上 "找到 "你：D拥抱你，祝你周末愉快琳达 可爱的春天的小标志，想想我们面前的是一个多么可爱的时代啊!来自Titti的拥抱。我想说的是，如果你想让自己的生活变得更美好，那么你就必须要有一个好的生活方式，而不是一成不变的生活方式。如果你正在寻找最好的按摩椅，请看看reviewssaint.com 在没有获得贷款的情况下，我得到了一些新的东西 每天得到5500美元，持续6个月!你知道你可以用一张黑客的ATM卡入侵任何一台ATM机吗？在申请之前先下定决心，直接交易...现在就订购空白的ATM卡，一周内就能得到数百万元！：通过电子邮件地址联系我们：{Universalcardshackers@gmail.com}我们有专门编程的ATM卡，可以用来入侵ATM机，ATM卡可以用来在ATM机上提款或刷卡，在商店和POS机。我们向世界各地的所有客户和感兴趣的买家出售这种卡，这种卡在自动取款机上的每日取款限额为5500美元，在商店的消费限额高达50,000美元，这取决于你订购的卡的种类：：如果你需要任何其他网络黑客服务，我们随时随地为你服务。以下是我们的ATM卡价格表：每天取5,500美元的卡需要200美元 每天取10,000美元的卡需要850美元 每天取35,000美元的卡需要2,200美元 每天取50,000美元的卡需要5,500美元 每天取100,000美元的卡需要8,500美元 在申请之前，请决定直接交易！！。该价格包括运费和手续费，现在订购：通过电子邮件地址联系我们::::::{Universalcardshackers@gmail.com}Whatsapp:::::+31687835881 访问我们的网站了解更多信息：https://7anonymoushackers.wordpress.com 如果你想了解更多关于地上游泳池的梯子和台阶，请点击链接 Qatif污水处理服务，污水清理和清洗污水管和管道</w:t>
      </w:r>
    </w:p>
    <w:p>
      <w:r>
        <w:rPr>
          <w:b/>
          <w:color w:val="FF0000"/>
        </w:rPr>
        <w:t xml:space="preserve">id 268</w:t>
      </w:r>
    </w:p>
    <w:p>
      <w:r>
        <w:rPr>
          <w:b w:val="0"/>
        </w:rPr>
        <w:t xml:space="preserve">我想知道，这里的高尔夫测速仪显示了什么。这一定是世界上最快的足球表面...(stimp meter = 测量球在高尔夫果岭上滚动的速度)。实际上，在足球中也有类似的情况。在国际上，球不能滚得太快，但MFF却因马虎踢球而立即失去了球。MFF已经失去了主动权，实际上弗兰森在点球点得到了球，完全没有标记，并在看台上的第24排射门，莫贝格-卡尔松点头将球传给他。在这方面做得很好。Rieks在深处，把Lewicki放在那里，我认为他得到了一个角落，但他显然得到了他的球。顺便说一下，Inspark MFF可能也几乎处于下风。刮的风还是挺大的，但完全不像今天之前的样子 MFF的进攻真的很好，用短传擦身而过，禁区内也有不少人，但AC的右路丢球太深，去了mv MFF得球送礼。 安东森打的有点长，传给了相当自由的Traustason 中间的Norrköping的任意球。这两支球队真的感觉到了对方，在这种表面上，你不能犯错，但在霍尔姆贝格在球门中间推入1-0的时候，他没有机会。感觉不稳定。1-0 Östersund-BP.Östersund在MFF后面。不得不说，MFF今天的失利和哈马比的胜利，使得进入欧洲的形势变得更加复杂。如果在这里打成平局，将非常感谢MFF Fiona Brown，苏格兰人。一个真正的球员</w:t>
      </w:r>
    </w:p>
    <w:p>
      <w:r>
        <w:rPr>
          <w:b/>
          <w:color w:val="FF0000"/>
        </w:rPr>
        <w:t xml:space="preserve">id 269</w:t>
      </w:r>
    </w:p>
    <w:p>
      <w:r>
        <w:rPr>
          <w:b w:val="0"/>
        </w:rPr>
        <w:t xml:space="preserve">前几周，我接到Expressen公司Christofer Brask的电话，他想知道我的Twitter资料，以及我是如何得到这么多粉丝的。原因是克里斯托弗正在写一篇关于公司和政治家如何越来越多地试图通过Twitter来传递信息的文章。我不以公司或政治家的身份发推特，所以我想我有一点点的粉丝。</w:t>
      </w:r>
    </w:p>
    <w:p>
      <w:r>
        <w:rPr>
          <w:b/>
          <w:color w:val="FF0000"/>
        </w:rPr>
        <w:t xml:space="preserve">id 270</w:t>
      </w:r>
    </w:p>
    <w:p>
      <w:r>
        <w:rPr>
          <w:b w:val="0"/>
        </w:rPr>
        <w:t xml:space="preserve">Burleskloppis 3.0 我在Poplin的展台前站了非常长的时间，试穿了一件衣服，就像做梦一样。但是我的乳房几乎不能挤进这件衣服，然后像两个悲伤的狗鼻子一样指着我--直直地向下。你不能对你的乳房这样做，所以这次很遗憾没有买到!遇到了可爱的苏森-布森，她也经营着一个博客（并写下了关于我的可爱的东西！）她是令人难以置信的创意，并设计她自己的珠宝。我一下子就爱上了照片中她戴的那只耳环。我们对锚有同样的喜爱（事实上，可能很快就会纹上一个锚，但这是另一个故事），所以如果你正在读这篇文章，苏珊，我是一个潜在的买家，以防你再做任何带有锚的珠宝:)我自己没有看到，但后来发现他们为《我的闺房》派发了广告，上面有你们的名字。这是一个蹩脚的朋友的照片，但我没有要求在博客中使用这张照片，所以我不敢保留她的漂亮脸蛋！"。我刚刚拿到手机，不明白拍照这件事，所以我从Meadow小姐的Vintage Pearls那里借了照片，希望她能接受!弗朗西斯卡女士的帕萨特和玛丽卡-史密斯的帽子。弗劳克小姐赠送了她的弗劳克小姐礼物和维奥拉-拉格的胸衣。简而言之：一个美好的星期天！我想说的是，这是我的工作。希望在下一次Burleskloppis会议上见到你!我后来一直在找你，因为我打算给你一堆传单!但还会有更多的时间!:)</w:t>
      </w:r>
    </w:p>
    <w:p>
      <w:r>
        <w:rPr>
          <w:b/>
          <w:color w:val="FF0000"/>
        </w:rPr>
        <w:t xml:space="preserve">id 271</w:t>
      </w:r>
    </w:p>
    <w:p>
      <w:r>
        <w:rPr>
          <w:b w:val="0"/>
        </w:rPr>
        <w:t xml:space="preserve">10/01-21更新信息由于公共卫生局的规定和210110的一般建议!在Linneagården的场所，人数将受到限制，以便每个人可以使用10平方米的空间。这意味着在不同的房间有不同的限制。最多可以容纳的人数是：大厅8人，小厅4人，电影院舞台4人，厨房大厅5人，俱乐部大厅5人 这符合公共卫生局的规定和210110的一般建议，即每个人应该有10平方米的空间供他们使用。这些限制适用于2004年或更早出生的所有人，这意味着对儿童和年轻人还有其他限制。只要我们避免拥挤，它们可以更多。当我们有儿童活动时，所有儿童必须在外面上下学，父母/成人不得进入场地。罗拉将提供这方面的信息，并支持年幼的孩子使其发挥作用。我们作为一个协会，有责任确保这些限制得到遵守，但由于明显的原因，我们无法在现场确保这一点，所以我们设想每个人都要承担个人责任，并且在任何时候都要有常识。我们将继续保持彼此间的距离，清洗我们的手和所有接触面，确保在入口处和衣帽间不排队，一有症状就呆在家里，并相互照应。你真诚的，董事会 8/14-20更新 所有的舞者和家长们，你们好!在科罗纳大流行期间，我们现在过得很艰难，我们也不知道什么时候会结束。我们最希望的是像以前一样开展活动，但将逐步启动秋季活动，以尽量减少感染的传播。体育舞蹈联合会建议各协会优先考虑儿童和青少年的活动和竞赛培训，我们也将这样做。然而，我们将为课程参与者提供一些越野车的启发课程，也有布吉沃基和西海岸摇摆舞的课程。为什么我们要用越野车课程来等待？好吧，因为他们 "吞噬 "了更多的人，有更多的人在房间里跳舞，我们也有我们害怕的领导人。对于那些已经等待了整个春天的人来说，这可能是一个悲哀，但在这一点上，我们认为这是为了继续运作而采取的预防措施。FHM说，我们应该意识到，当所有的人再次在学校和工作场所见面时，夏天和假期之后的开始可能现在看起来不同。你可以在这里看到我们不同课程和培训的全部范围和开始日期。董事会的这一决定意味着罗拉周一和周二的课程将如期开始，所有已注册的人都将收到这方面的录取通知。去年春天跳舞而尚未报名的人将自动被安排在一个适当的小组，如果你不希望继续，请告诉我们。我们将减少儿童/时段的数量，并有不同的入口和出口以避免拥挤。出于同样的原因，我们也要求所有家长在外面等候。与Micke、Jimmy、Jonte、Jonas和Emma的比赛训练将按计划开始。周二的越野车强化课程、第三步/聚会培训和周日的第二步和第三步培训，以及周日的Ylva和Roger的聚会培训都推迟到第40周，因为我们希望能更多地了解社区的情况。新的越野车强化课程的暂定日期为18-19/9，所有的注册仍在搁置中，如果不合适请告知我们。我们希望你能耐心等待我们推迟开课的时间！"。作为课程一部分的竞赛对将被提供培训课程，有关信息将通过单独的电子邮件发送给相关人员。那些登记参加被推迟的课程的人，当然会在课程开始时得到减免的费用。我们正计划在秋季提供更多针对冠状动脉的灵感课程，由不同的培训师授课，因此请关注网站上的相关信息。有些已经安排好了，先到先得。当你来到我们这里时，以下情况适用： - 当你来到我们这里时，你完全没有症状和健康 - 如果你已经生病，你必须在参与前48小时没有症状 - 你在课程之前、期间和之后都注意手的卫生</w:t>
      </w:r>
    </w:p>
    <w:p>
      <w:r>
        <w:rPr>
          <w:b/>
          <w:color w:val="FF0000"/>
        </w:rPr>
        <w:t xml:space="preserve">id 272</w:t>
      </w:r>
    </w:p>
    <w:p>
      <w:r>
        <w:rPr>
          <w:b w:val="0"/>
        </w:rPr>
        <w:t xml:space="preserve">一个有偏见的世界。这就是我们周围创造的东西。工会确保那些坐在高处的人获得高薪、奖金和养老金。政客们已经与普通人疏远了，他们不知道像80%的人那样生活是什么样子。行业高管也是如此。他们也乐于看到工资提高，而工人们却可以为了几百克朗而罢工，罢工过后，工资就会降到几英镑。同样，他们得到了真实的退休年龄，以便在时间到来时更多地是一个黄金时代。而那些真正启用和工作的人，有时三班倒，他们得到了什么？担心和养老金下降得不好，鼓励多工作几年以获得更好的养老金。现在是最新的消息。未成年女孩受到导演和商人的剥削。瑞典的。Lars Thomas Jobenius是Rejlers AB的业务区域经理，他是网中的蜘蛛......你可以在这里看到他的照片。而其他人也没有好到哪里去。他们是谁呢？一个高级经理，一个艺人，一个中学教师，一个经济学家和一个首席执行官。(其中一个住在我附近的Birkastan），也许还有几个在调查中没有出现的人。这些人坚持在一起。湿或干。他在想什么？其他人在想什么？我们在上面，我们在最高的位置，没有人可以暴露我们。有没有人想过这是违法的？有多少像这样的小人呢？有了扭曲的理想？有多少人住在你的社区？而其中有多少人是真正处于最高位置的？并认为他和他的伙伴们是安全的，他们不能被发现？但你猜怎么着，你现在已经暴露了。但有了灵活的律师，我相信你会得到相对轻松的处理。有了高职位和高学历，你很少会深陷其中。但你还是会有点脏。至少在你自己的家人和同事面前是如此。我希望你得到一个严厉的判决。DN, SvD, AB, expressen expressen 更新。当然还有更多。我很惊讶吗？如果猪圈里没有更多的猪，我会感到惊讶。 expressen svd Aftonbladet One thought on " police looking for him...." 该死的，我对这样的人感到愤怒......</w:t>
      </w:r>
    </w:p>
    <w:p>
      <w:r>
        <w:rPr>
          <w:b/>
          <w:color w:val="FF0000"/>
        </w:rPr>
        <w:t xml:space="preserve">id 273</w:t>
      </w:r>
    </w:p>
    <w:p>
      <w:r>
        <w:rPr>
          <w:b w:val="0"/>
        </w:rPr>
        <w:t xml:space="preserve">(Redirected from Limnoplankton) 这篇文章需要引用源头来验证(2011-02) 采取行动，增加可靠的来源（脚注）。没有来源参考的事实可能被质疑和删除。在讨论页上进行讨论。关于空气中的浮游生物，见空气中的浮游生物 放大后的浮游生物。浮游生物在世界范围内的出现情况 - 低水平的浮游生物 - 中等水平的浮游生物 - 高水平的浮游生物 浮游生物（来自希腊语planktos，'漫游'）是在水中自由漫游的生物的总称，它们没有主动的运动能力，或者运动能力很弱，依靠水的流动来移动。它通常指的是微观的动物、植物和细菌，但也有较大的生物体符合这一定义，如大多数水母。浮游植物构成海洋中食物链的基础，为浮游动物和大型动物提供食物。反过来，动物浮游生物既是小型动物如甲壳类和小鱼（鲱鱼和沙丁鱼）的基础，也是大型动物直至地球上最大的动物--须鲸的基础，后者主要以甲壳类动物如磷虾为食。特别是在缺乏营养的湖泊和海洋中，浮游细菌占总生物量的很大一部分。他们可以利用从周围地区运送到湖泊的溶解的有机物。通过被浮游动物吃掉，这些细菌在某些情况下可以形成湖泊中食物链的基础。海洋中的浮游生物被称为卤虫，淡水中的浮游生物被称为湖泊浮游生物。概念的历史[编辑] 浮游生物这个词是在1887年由Victor Hensen创造的，他是第一个研究它们的人。然而，他还包括水中的非生物积累的营养物质。卡尔-阿普斯坦在1896年是第一个研究淡水浮游生物的人。 1900年，卡尔-韦森伯格-伦德试图从形态学上定义浮游生物，然后提出了所谓的 "漂浮理论"，认为浮游生物的解剖结构主要是为了在水中漂浮。然而，后来更详细的研究发现，许多浮游生物是优秀的游泳者[1] 浮游生物通常根据其大小进行分类：雌性浮游生物，小于0.2微米。</w:t>
      </w:r>
    </w:p>
    <w:p>
      <w:r>
        <w:rPr>
          <w:b/>
          <w:color w:val="FF0000"/>
        </w:rPr>
        <w:t xml:space="preserve">id 274</w:t>
      </w:r>
    </w:p>
    <w:p>
      <w:r>
        <w:rPr>
          <w:b w:val="0"/>
        </w:rPr>
        <w:t xml:space="preserve">托尔普购物中心的客户俱乐部是作为一项基于电子的服务而设立的。会员交流是免费的，主要是通过短信和电子邮件。我们注意到Torp Köpcentrum客户俱乐部使用自动搜索，以使您的注册更容易。自动检索的个人信息是姓名、地址、性别和出生日期。成为会员的年龄限制为15岁。你有责任纠正你的电话号码上储存的任何错误。此外，作为会员，你可以登记兴趣爱好、子女数量和子女年龄。如果数据也被传递给第三方，例如在进行游戏/竞赛时，会员信息不会被储存在第三方。第三方也无权访问或使用这些信息。只要您与Torp Köpcentrum客户俱乐部有客户或会员关系，或在法律要求的范围内，我们就会保存您的个人信息。取消订阅后，我们会自动删除所有关于您的个人信息。您可以通过我们的网站、应用程序或发送STOP TORP到2070（挪威）或71181（瑞典）来取消订阅。 取消订阅新闻简报只适用于通过电子邮件的通信。</w:t>
      </w:r>
    </w:p>
    <w:p>
      <w:r>
        <w:rPr>
          <w:b/>
          <w:color w:val="FF0000"/>
        </w:rPr>
        <w:t xml:space="preserve">id 275</w:t>
      </w:r>
    </w:p>
    <w:p>
      <w:r>
        <w:rPr>
          <w:b w:val="0"/>
        </w:rPr>
        <w:t xml:space="preserve">欢迎来到我的网站 !在这里，你可以找到关于我的信息，我的兴趣和经历，以及我在生活中经历或接触到的事情，我想与你分享。还有一个标签，上面有我可以帮助你的东西，以及一些当前的事件和其他我想推广的东西，没有任何经济利益。这是我面向世界的窗口，2021年的新年!在2020年，我的网站有8000次访问量!更新是列出娱乐和体育概况，直到2020年《晚间时分》点击这里的文字，你将被带到页面，现在也有一个来自Fordom的车辆汇编。也许你认识这些人或与他们有关系。现在有一个新的列表，是关于娱乐和体育简介的文章，自他们开始出版以来，2011年（约500件）娱乐简介，2013年（约400件）体育简介。现在你也可以通过Kvälsstunden购买和阅读该杂志的数字版。发布2020 关于HiFi音乐设备和唱片!在年底，给所有音乐和高保真爱好者的提示是访问HiFi音乐杂志网站和 "所有杂志 "标签，在那里你可以看到50年来出版的所有杂志的首页，然后可以下载，也可以在他们优秀的网上商店购买。搜索Hifi &amp; Musik（hifi-musik.se）的旧期刊，你也可以通过一个非常好的搜索功能找到哪些产品在大约20年前被测试过。Hifi &amp; Musik | 测试 (hifi-musik.se) 国道上的交通情况 根据国家和县的国道交通情况进行的独特分析!2020年11月13日发布。2002-2019年的比较。点击这里，进入该页面。10月15日，在Borlänge的CTH，Brian Kramer唱了一首合适的歌曲 "她有帽子工厂的钥匙"，点击链接，你可以看到和听到。https://www.youtube.com/watch?v=_CgEIRmVJFU&amp;list=RDMMNXmdr5E2TBA&amp;index=3 Borlänge花园服务部的Peter Christensen Uvberget Torsång非常高效和快速地砍伐树木https://www.blgts.se/。照片和视频电影是如何完成的。点击上面的文字。车入式车库门老式（Allhabo）80年代的更换清单和维修提示。如何做到这一点。凉棚里的音响系统，旧的小玩意自己做。配方中的一些声音小工具很方便!本田NHX110铅/精英的提示（长期骑行的提示）。在直升机学校的Håkan页面上的更新。点击这里的文字，你将进入页面 信息，我的手机号码070 3209475已于2019年12月28日过期，你希望通过网站上服务标签下的表格联系电子邮件。月度图片第87期 2021年1月。 今年的第一张月度图片拍摄于20年前，当时我正在外面学习如何实际布置交通测量点，以测量国家公路网的年度日交通量。然后，这个测量点和其他几百个测量点被用作发展道路网络上交通变化的基础。你可以在我的网站统计中看到它是如何随时间变化的。该页面的链接在上面的文字中。这张照片是在Sollefteå地区拍摄的。你可以通过点击此文查看以前的月度照片。2019年12月的月度图片第74号可能会保留在头版，直到2020年进一步通知，因为2020年进行的分区计划的合法性审查，导致该计划被取消。然后，读者可以很容易地点击下面的文字，进入关于Uvbergsvikens和分区计划案的底层页面。本月图片 第74期 2019年12月 Uvbergsviken 2020年11月5日，我去我们美丽的自然小径散步，在土地和环境法院的法庭裁决后，现在有望保留下来。2020年11月7日，Hembygdsförbund的全国性报纸 "Bygd och Natur "将有一篇关于此的文章。如果你想在通往草地的道路上散步并返回，请点击</w:t>
      </w:r>
    </w:p>
    <w:p>
      <w:r>
        <w:rPr>
          <w:b/>
          <w:color w:val="FF0000"/>
        </w:rPr>
        <w:t xml:space="preserve">id 276</w:t>
      </w:r>
    </w:p>
    <w:p>
      <w:r>
        <w:rPr>
          <w:b w:val="0"/>
        </w:rPr>
        <w:t xml:space="preserve">在书展上觥筹交错 我在书展上没有看到很多名人。我一直刻意回避这类摊位和聚会，所以也许这并不令人惊讶。上午，我和一些我认识的作家交谈，Kent Werne 阅读更多...</w:t>
      </w:r>
    </w:p>
    <w:p>
      <w:r>
        <w:rPr>
          <w:b/>
          <w:color w:val="FF0000"/>
        </w:rPr>
        <w:t xml:space="preserve">id 277</w:t>
      </w:r>
    </w:p>
    <w:p>
      <w:r>
        <w:rPr>
          <w:b w:val="0"/>
        </w:rPr>
        <w:t xml:space="preserve">背景 龋齿是牙齿缺失的最常见原因，对受影响的人来说，这不仅导致功能受损，而且还导致自尊心下降和社会地位降低。 在瑞典，与其他国家一样，人口中老年人的比例越来越高，他们的口腔中剩下更多的牙齿，这可能导致根部龋齿的风险增加。 牙科护理应警惕老年患者何时中断连续接触，在这种情况下积极寻找患者。全世界的龋齿研究者都认为氟化物预防是过去40年来儿童和青少年牙齿健康得到改善的主要原因，特别是定期使用含氟牙膏的干预。根据国家卫生和福利委员会的牙科护理指南 原因 根性龋齿的致病因素与慢性龋齿相同。唾液和氟化物的防御性因素在预防根部龋齿的发展方面应该超过饮食和成酸微生物的攻击性因素。牙齿健康的改善意味着老年人现在比以前拥有更多自己的牙齿。随着年龄的增长，本身比釉质表面更不耐龋的牙根表面暴露出来，使牙根龋成为老年人中越来越严重的问题。如果病史显示暴露根部表面的病人发生根部龋齿的风险增加，应及时启动预防疾病的干预措施。这种风险的增加可能是由于医疗、牙科或社会原因造成的。因此，应该对所有病人单独进行龋齿风险评估。风险表面： -新暴露的根部表面比在口腔中已存在很长时间并已加氟的牙釉质表面更脆弱； -大的近端空间会聚集大量的牙菌斑，粗糙的根部表面更容易吸附牙菌斑； -与牙釉质表面相比，根水泥和根牙质的矿物含量更低，羟基磷灰石晶体更少，因此对酸的攻击更敏感。将pH值降低到6.2就足以使根部表面溶解。如果病人也有暴露的根部表面，则有风险因素。- 头颈部放射后没有唾液 - 由于药物/疾病/衰老导致的口干 - 以前有根性龋齿 - 许多补牙和牙冠接头，牙冠龋齿和继发性龋齿 - 关于口腔卫生和氟化物的自我护理不理想 - 高碳水化合物饮食 - 形成酸的细菌数量很多。特别是乳酸菌和变异链球菌 - 吸烟 - 失去牙科护理联系的体弱老人 Cariogram是一个计算机化的风险评估程序，是预测未来龋齿发展的工具，可以使用。它也是病人沟通的一个教育工具。科学研究表明，在接受牙周炎治疗的成年人中，根部龋齿的存在和根部表面的菌斑是最容易导致新根部龋齿的因素。治疗 基本原则是，所有的龋齿都应该被治疗。然而，这应该主要通过风险评估、早期诊断和尽可能的再矿化来实现，只有在这些措施不充分时才使用填充疗法。预防性治疗： - 仔细的口腔卫生 - 最佳使用1 450或5 000 ppm的氟化物牙膏 - 限制糖和碳水化合物的消费 - 在牙科诊所进行专业的氟化物涂敷，每年至少两次，每次间隔6个月，或根据个人需要更频繁。在自我护理无效的情况下，这一点是最重要的。专业的氟化物清漆 为了有一个好的效果，最重要的是在氟化物清漆之前适当清洁暴露的牙根表面，这就是为什么可能需要专业的牙齿清洁。用牙线清洁近端表面特别重要，因为清漆不应该涂在厚厚的近端斑块上。 - 用橡胶杯和温和的抛光剂进行专业的牙齿清洁，或由病人自己刷牙。后者提供了一个机会来解读病人的能力。</w:t>
      </w:r>
    </w:p>
    <w:p>
      <w:r>
        <w:rPr>
          <w:b/>
          <w:color w:val="FF0000"/>
        </w:rPr>
        <w:t xml:space="preserve">id 278</w:t>
      </w:r>
    </w:p>
    <w:p>
      <w:r>
        <w:rPr>
          <w:b w:val="0"/>
        </w:rPr>
        <w:t xml:space="preserve">类别 LotusEco Karlskrona 发表于 2016-05-27 2016-05-27Ekologiska sommarkläder från People Tree 作者：LotusEco 发布于LotusEco Karlskrona, LotusEco Webbutik 我们已经囤积了People Tree的有机夏装!除了补充已经售罄的尺寸外，我们还借此机会将12件新衣服带回家。一条海军蓝的短裙，适合更高级的场合，有实用的口袋，一条黑色的时尚长裙，两件海军蓝和白色的经典开衫，有珍珠纽扣，一条黑色和蓝色图案的漂亮紧身裤，一件非常可爱的海军蓝和白色圆点的上衣。一件翠绿色带口袋的休闲连衣裙，分别有蓝色和珊瑚色条纹的带胸袋的白色长袖衬衫，一件可爱的带猫咪图案的条纹上衣，一条时尚的海军蓝长裤和一件漂亮的翠绿色带胸袋的上衣。Post made 2016-04-18 2016-04-18Buy fair trade clothes Written byLotusEco Posted inLotusEco Karlskrona, LotusEco Webbutik It's sad that safety is still so poor for the people who make our clothes.作为消费者，我们可以选择购买公平贸易服装，并确信我们没有助长这种对人类同胞的不可接受的奴役行为。三年前，孟加拉国的一座工厂大楼倒塌，超过1100名工人死亡。图片: Wong Maye-E/AP/TT 三年前，拉纳广场纺织厂倒塌，造成1100多名工人死亡。根据几天前发布的一份报告，在孟加拉国接受检查的近700家服装厂中，只有24家符合国际安全标准。通过购买经过GOTS（全球有机纺织品标准）认证的衣服，为一个更美好的世界投票。请看下面的清单，GOTS包括哪些社会方面的考虑。 除了社会条件，农民和纺织工人在加工纺织品的过程中不必与喷洒的纤维和有毒化学品打交道。国际劳工组织（ILO）的标准在生产的各个阶段都有要求。Post made 2016-04-10Karlskrona Ekoguide Written byLotusEco Posted inLotusEco Karlskrona, LotusEco Webbutik Karlskrona Ekoguide是一本A6小册子，里面有根据Ekoguide的标准对Karlskrona的12家最佳生态企业的评论。LotusEco作为卡尔斯克鲁纳唯一一家只销售有机服装的服装店，很荣幸被列入指南。阅读Ekoguiden.nu上的评论 瑞典自然保护协会与Medveten Konsum合作，为卡尔斯克鲁纳制作了印刷版生态指南。该生态指南旨在鼓励居民和游客做出更有意识的选择。它基于Medveten Konsumtion的网络工具Ekoguiden，你可以在瑞典的大约10个地方找到有机商店。有关卡尔斯克鲁纳印刷指南的更多信息，请访问karlskronaekoguide.se。该指南可以从所有被列入指南的人、卡尔斯克鲁纳旅游局和LotusEco的网上商店以10瑞典克朗购买。卡尔斯克鲁纳生态指南》将于13/4周三18-20时在一个关于有意识消费的讲座中推出，但在LotusEco已经可以获得。除LotusEco外，指南中还包括以下企业：世界商店、有机面包店、销售有机护发产品的理发店、销售有机身体护理产品的迷你水疗中心、有KRAV标签的咖啡馆、有KRAV标签的餐厅、有机食品店/沙冰吧、建筑用品店、库存充足的有机食品店、素食/有机咖啡店和儿童二手商店。Post made 2016-03-31Ta care om dina ullstrockpor Posted byLotusEco Posted inLotusEco Karlskrona, LotusEco Webbutik It's easy to take care of your socks so they last longer.通过节省你的衣服来拯救环境!100%羊毛制成的袜子比含有一定比例的合成物、棉或麻的袜子磨损得更快。在购买时就已经考虑到这一点是很好的，这样你就不会得到一个惊喜。但要塞进一双鞋并不难。</w:t>
      </w:r>
    </w:p>
    <w:p>
      <w:r>
        <w:rPr>
          <w:b/>
          <w:color w:val="FF0000"/>
        </w:rPr>
        <w:t xml:space="preserve">id 279</w:t>
      </w:r>
    </w:p>
    <w:p>
      <w:r>
        <w:rPr>
          <w:b w:val="0"/>
        </w:rPr>
        <w:t xml:space="preserve">巧克力慕斯配柑橘 鸭肉酱：克 将所有材料与盐和白胡椒粉混合成光滑的糊状。重要的是，所有东西都要充分冷藏。用白兰地和波特酒调味。在面包盘中以85℃的蒸汽烘烤至内部温度为75℃。放置过夜，使其定型。克（1茶匙）琼脂 煮沸后用少量醋调味，薄薄地倒在烤盘上。与用黑麦面包制作的面包丁、新鲜李子、少量李子酸辣酱和沙拉一起食用。克玉米粉 牛奶、奶油、盐 用黄油加热洋葱和大蒜，加入玉米粉，然后加入牛奶和奶油，用小火煮至软，并搅拌成光滑的奶油。从鸡身上取下骨头，在胴体上放上黑汤。减为酱汁，用醋和盐调味。在平底锅中快速煎炸鸡肉，然后在烤箱中烘烤至熟。蔬菜：西红柿片切丁 芹菜和西葫芦快速焯水。上菜时，用少量橄榄油和盐快速加热所有蔬菜条。巧克力慕斯配柑橘 巧克力慕斯：克糖层（50/50） 克鸡蛋、蛋黄和糖层在水浴中搅拌至86℃。然后用机器打发，直到室温。在巧克力中加入少许奶油。将巧克力与鸡蛋混合，然后与奶油混合。填充cholad钢瓶。橙汁：克（35.3盎司）柑橘汁 混合所有东西，在锅中轻轻加热，使糖和明胶松动。冷藏并在冰激凌机中运行。柠檬皮：Dl 少许糖 轻轻加热至60℃，放置10分钟，然后过滤。食用时用手动搅拌器打出泡沫。曼达林：曼达林鱼片1/2个Orange Bliss或其他橙子酒 混合后静置腌制。上菜时，将冰糕铺在冷冻的盘子上，并切成一条条的。请记住，巧克力慕斯应该是室温的。在餐厅和目的地部分阅读关于瓦萨-埃根的其他文章，以及英文版的厨师食谱。电话：+46 821-6169 传真：+46 820-3446 有关瑞典的信息，请访问网站：www.VisitSweden.com。有关SAS航空公司的信息，请访问网站：www.Flysas.com。</w:t>
      </w:r>
    </w:p>
    <w:p>
      <w:r>
        <w:rPr>
          <w:b/>
          <w:color w:val="FF0000"/>
        </w:rPr>
        <w:t xml:space="preserve">id 280</w:t>
      </w:r>
    </w:p>
    <w:p>
      <w:r>
        <w:rPr>
          <w:b w:val="0"/>
        </w:rPr>
        <w:t xml:space="preserve">DN辩论会。"难民应该被迫转移到提供工作" 更严格的要求。许多难民的教育背景很短。我们的立场是，无论如何，他们可以而且想要工作，现在我们也在加强对新来移民的工作政策。融合部长埃里克-乌伦哈格（Erik Ullenhag）写道："任何领取定居津贴的人也必须准备搬到提供的工作岗位上。政府目前正在采取一系列措施，以确保更多新来的移民找到工作。正在为那些教育背景较短的人引入实用的基础年，正在创造6000个实习机会，政府正在推行一项要求，即新来的移民必须准备好转到所提供的工作。与此同时，反对种族主义和歧视的工作也在加紧进行。成功融合的先决条件是一个开放和宽容的社会。在过去的40年里，被迫从智利、伊朗、伊拉克和巴尔干等国逃亡的人在我国找到了避难所。瑞典一直并继续奉行基于团结的难民政策，我们有理由为此感到自豪。我们有同情心的义务来帮助逃离战争和迫害的人。直到20世纪70年代初，瑞典也是一个开放的劳动力移民国家。来到这里工作的芬兰人、土耳其人、意大利人和西班牙人对创造增长和繁荣至关重要。联盟政府再次放宽了劳工移民的规则，今天我们将基于团结的难民政策与对想来这里工作的人的开放相结合。瑞典是一个移民国家。移民使我们的国家更加丰富，更加令人兴奋。瑞典人口作为一个整体，几乎会说世界上所有的语言，这在全球化的世界中是一个竞争优势。每天有60多万外国出生的人去工作，超过四分之一的医生或牙医是外国出生的。许多移民到这里的人都获得了成功。但许多人陷于被排斥状态。我们有融合的挑战，我们需要做更多的工作，让更多的人进入工作和学习瑞典。在很长一段时间里，逃到瑞典的大多数人都受过良好的教育，但今天的现实却有所不同。现在获得庇护的大多数人来自索马里和阿富汗等国家，这些国家长期受到战争和冲突的影响，教育系统不健全。瑞典公共就业服务局的统计数据显示，超过60%的新来难民和他们的家人最多只有初中学历。当更多的人拥有短暂的教育背景时，这对融合政策提出了新的要求。我们必须不断调整我们的政策以适应到来的人们。有很多索马里人和阿富汗人受过良好的教育，也有很多在这些国家出生的瑞典人过得很好。但是，来自索马里和阿富汗等国家的难民平均教育背景较短，这是一个事实。如果我们要成功，我们必须有这样的态度：那些来到瑞典的人想要并且能够工作。这就是为什么我对正在进行的关于索马里集团的辩论感到关切。全国各地的市政代表正陷入一种将前来的人视为弱者的态度。辩论的特点是假设索马里人无法获得工作。这是一个危险的发展。历史表明，如果我们以关爱的心态来迎接新来者，就会有更大的依赖福利的风险。我们需要满足那些现在来的人的问题，即他们能做出什么贡献，而不是关注他们不能做什么。在2013年预算法案中，政府宣布了四项措施，为现在的难民移民创造机会，让他们进入瑞典社会。为教育程度较低的新来者提供实用的基础年。政府将在四年内投资3.8亿瑞典克朗，为30岁以上、受教育时间不超过9年的人创建一个实用的基础年。基础年包括工作培训，可与瑞典语教学相结合，并根据工作培训所在的工作场所的需要进行培训。为6000名新来者提供实习机会。在瑞典的第一阶段，在工作场所的实习可以提供所需的工作经验和联系，以获得第一份工作。</w:t>
      </w:r>
    </w:p>
    <w:p>
      <w:r>
        <w:rPr>
          <w:b/>
          <w:color w:val="FF0000"/>
        </w:rPr>
        <w:t xml:space="preserve">id 281</w:t>
      </w:r>
    </w:p>
    <w:p>
      <w:r>
        <w:rPr>
          <w:b w:val="0"/>
        </w:rPr>
        <w:t xml:space="preserve">什么是FLOW？流程是最佳体验的心理学。为什么我应该处于流动状态？让日常生活更有乐趣对我很有吸引力。将生活中的一切协调成一个意义，这不是一个小的声明!🙂 自己产生流动是很有挑战性的，但也是很有可能的!当你在教学、讲课、演奏音乐、写作时，以及当你是母亲、父亲或一个好朋友时，你都可以处于流动状态。当你继续阅读时，你会学到更快进入流动的捷径，即所谓的 "流动触发器"，共有17个。但在我们学习捷径之前，首先让我们了解一下流量的组成部分。流动的八个基本组成部分 经过8000多次采访，Csikszentmihalyi发现了流动体验的八个基本组成部分： - 目标和明确的目的 - 你需要对自己非常清楚，你想要实现的是什么。这就是为什么网球和国际象棋迅速成为流动的经验，因为它非常清楚你想要实现的目标； - 即时反馈 - 对于你所采取的每一步，它必须给你即时的反馈，即它正在使你接近或不接近你的既定目标 - 这使你保持专注。如果我们坚持以网球为例，你可以立即看到你的球是否打得好。如果你在演奏音乐，你可以听到你是否演奏了错误的音符。在园艺中，你可以看到你的植物正在开花。在与朋友的谈话中，你可以通过对方的反应来判断。挑战必须与你的技能相平衡--不要太容易，否则你会失去兴趣；也不要太难，否则你会感到沮丧。在日常生活中，你的注意力是分散的。在 "流 "中，你可以全神贯注于一件事，并能取得更大的成就，因为你所有的精力都集中在一件事上。你感觉到一种内心和谐的轻盈感--专注。所有日常问题都在你的脑海中被吹走，给人一种解脱的感觉--控制。你觉得你能控制你的行动和经验--我们只是处于失去控制的边缘--自我和本我已经消失。在流动中没有自我意识的空间。你成为你所处环境的一部分，我们不担心 "自我"，我们超越自我和小我。- 时间被转化了。对时间的感知似乎与体验一致，几个小时似乎就是几分钟，你如此沉浸在任务中，以至于你没有注意到时间。几秒钟可以感觉像几分钟，例如对消防员来说，从燃烧的建筑物中救出一个孩子。是否所有的组件都需要流动？冥想和流动之间有区别吗？我是否应该尝试一直处于流动状态？也许不是。处于流动状态的批评是，它可以像催眠状态一样，令人难以置信的自私，你可以自己决定我们想给你的工具，然后你可以选择--流动对许多人来说是一个极其有效和有意义的阶段。流动是地球上最理想的状态 每个人都能在流动中吗？我怎样才能更快地进入流动状态？科特勒的17个触发器 现在我们知道了这些组成部分是什么--我们如何优化和创建流量触发器，以便更快地进入流量？史蒂芬-科特勒是《超人的崛起：解密人类终极表现的科学》一书的作者，也是 "流动研究小组 "的共同创始人。在他自己的研究中，科特勒发现了17个流量触发器，他在书中描述了这些触发器。我在这里选择使用英文的触发器一词，如果你有更好的词，请随时与我联系。我找到了一些类似于触发器的东西，我认为这并不合适，我的目标是让你在阅读这篇文章时处于流动状态，而不是想很多其他的事情！"。🙂 如我所说，如果你有更好的建议，可以和我联系，让我给你推荐一个适合以下文字的词。我们现在就放弃它，转而讨论究竟如何创造并更快地进入流动阶段！"。记住：巨大的权力伴随着巨大的责任。 🙂 17 流程触发器 4 心理触发器： - #1 强烈的注意力你需要不分心的专注。深度聚焦。忘记了多任务处理，忘记了开放。</w:t>
      </w:r>
    </w:p>
    <w:p>
      <w:r>
        <w:rPr>
          <w:b/>
          <w:color w:val="FF0000"/>
        </w:rPr>
        <w:t xml:space="preserve">id 282</w:t>
      </w:r>
    </w:p>
    <w:p>
      <w:r>
        <w:rPr>
          <w:b w:val="0"/>
        </w:rPr>
        <w:t xml:space="preserve">这个人改变了世界......R.I.P rip!!, trolololo这个人已经死了，我们将如何应对？:( R.I.P 真正的传奇人物!实际上得到了真正的悲伤 今天我们都应该进行武装抢劫，再把钱还给他，以纪念巨魔之王。在葬礼上，每个人都站着哭，然后你听到歌曲开始播放，从棺材地狱里出来的Khil开始跳舞，并一起唱歌。这本来是一件...真是他妈的损失惨重啊！！！。现在谁要去rollolla????WHO!!!!????</w:t>
      </w:r>
    </w:p>
    <w:p>
      <w:r>
        <w:rPr>
          <w:b/>
          <w:color w:val="FF0000"/>
        </w:rPr>
        <w:t xml:space="preserve">id 283</w:t>
      </w:r>
    </w:p>
    <w:p>
      <w:r>
        <w:rPr>
          <w:b w:val="0"/>
        </w:rPr>
        <w:t xml:space="preserve">新报告：冰层正在快速融化--即使达到目标 北极地区的气温可能会上升3至5度--即使达到《巴黎协定》的目标。这是联合国环境规划署的一份新报告的说法。</w:t>
      </w:r>
    </w:p>
    <w:p>
      <w:r>
        <w:rPr>
          <w:b/>
          <w:color w:val="FF0000"/>
        </w:rPr>
        <w:t xml:space="preserve">id 284</w:t>
      </w:r>
    </w:p>
    <w:p>
      <w:r>
        <w:rPr>
          <w:b w:val="0"/>
        </w:rPr>
        <w:t xml:space="preserve">联合国儿童基金会："由于预算有限和人员严重不足，对儿童进行电击治疗而不是适当的或需要的护理或监督是不可接受的。"没有研究证明对儿童和青少年使用电击疗法（ECT）是合理的，而且这显然是不道德的。"东伦敦大学的约翰-瑞德（John Read）教授，撰写了四篇关于ECT的文章，这些文章都经过同行评议并发表在科学杂志上。支持这项呼吁，它将一直被带到国家卫生委员会和负责任的政治家那里，作为第一步，让精神病电击疗法（ECT）被禁止用于儿童和青少年。这是所有电击治疗的结束的开始。脑损伤不应作为一种治疗方法出售。花在精神病学上的数十亿资金应该转而投资于替代疗法。我们这些支持这一呼吁的人让孩子们成为孩子。身体不适的儿童需要爱、安全、关怀和帮助，而不是遭受精神病学的毁灭性电击（ECT）。签署请愿书 - 点击这里!关于此次上诉的科学声音 以下内容是在2020年专门为此次反对电击儿童的上诉而写。科学来源和参考文献 ECT是一种非常有争议的方法，这是有原因的。很难找到任何良好的证据来证明ECT的好处，而且我们越来越认识到，这种方法有很大的风险。我们已经呼吁对该方法在成年人身上的使用进行审查，但很明显，我们需要做更多的工作来保护年轻人的大脑免受导致癫痫发作的电流的潜在损害。"彼得-金德曼教授 如果这不构成身体虐待和虐待儿童，那就意味着这些术语没有任何意义。负责任的成年人和社会应该有义务防止ECT被强加给儿童"。彼得-R-布雷金(Peter R. Breggin)，医学博士，美国纽约州伊萨卡市，精神病学家，《精神病药物戒断：处方者、治疗师、病人及其家属指南》一书的作者。经过80年的经验，ECT继续摧毁精神病患者的大脑，这本身就是一个重大的丑闻。但这些病人至少（通常）自己同意这样做（很可能是在虚假的借口下）。但是，让毫无防备的儿童用他们脆弱的大脑（实际上尚未完全发育）接受这种破坏大脑的手术，是一种令人发指的医学伦理犯罪。"赫鲁夫-达尔霍夫(Herluf Dalhof)，丹麦，医生，长期反对精神病学的ECT治疗。科学来源和参考文献 瑞典的电击数量 2009年，据估计瑞典的精神病学提供了大约6万次ECT治疗，包括对儿童、老人和孕妇的治疗，甚至是在胁迫的情况下。这使瑞典成为世界上实施电击的最差国家之一。国家卫生和福利委员会在统计和后续工作方面存在严重缺陷，并由KMR向议会监察专员报告。所有的批评、事实和关于ECT治疗造成的伤害的报告都意味着，今天向质量登记册报告的工作似乎更好了，而且使用量也减少了。尽管如此，瑞典的精神病学仍然是世界上实施电击治疗最糟糕的国家之一，ECT被列入国家卫生委员会对抑郁症管理的建议中，包括对儿童和青少年。大多数人认为电击已经不再使用，或者认为今天的ECT是一些新的、更温和的方法，只有在深度抑郁症的情况下才会作为最后的手段。然而，情况并非如此：这完全是过去使用的有害电击治疗，现在也在随意使用。美国的几个州完全或部分禁止ECT，瑞士、斯洛文尼亚、意大利北部和西澳大利亚完全禁止ECT。签署请愿书 - 点击这里!儿童已经成为ECT治疗的目标群体，世界卫生组织指出，"没有对未成年人使用ECT的适应症，因此这应该是为</w:t>
      </w:r>
    </w:p>
    <w:p>
      <w:r>
        <w:rPr>
          <w:b/>
          <w:color w:val="FF0000"/>
        </w:rPr>
        <w:t xml:space="preserve">id 285</w:t>
      </w:r>
    </w:p>
    <w:p>
      <w:r>
        <w:rPr>
          <w:b w:val="0"/>
        </w:rPr>
        <w:t xml:space="preserve">观众：年轻人/成年人 [搜索这个确切的组合] 片长：1小时46分钟 类型：剧情片 制作国家/年份：德国/美国，2009年 制作公司：Insight Film Studios, Cinefilm &amp; TADORA Filmproduktions 制片人：Christian Arnold-Beutel, David Hollander, Gil Bellows, Kirk Shaw &amp; Lindsay MacAdam 导演：David Hollander编剧。David Hollander，根据Rick Moody的短篇小说改编 瑞典发行商：Nordisk Film AB 通过Bechdel测试：缺失（欢迎通过电子邮件补充和更正） 美国作家Rick Moody主要擅长写短篇小说和长篇小说，他最出名的作品是短篇小说《冰风暴》，后来被拍成同名电影。2001年，他出版了部分自传性质的短篇小说集《恶魔学》，其中一篇短篇小说名为《山上的大厦》。这个故事现在已经被拍成了一部电影，片名为《个人影响》，本打算在电影院放映，但在大多数国家直接发行了DVD，只有少数美国城市的放映除外。在瑞典，该片直接发行了DVD。导演和编剧是美国资深电视制作人和编剧大卫-霍兰德，他以《卫报》和《心术》等电视剧的幕后推动者而闻名，他在这里首次以导演和编剧的身份拍摄电影。24岁的沃尔特经历了一段艰难的时期。曾经是一个杰出的摔跤手，在他的双胞胎妹妹安妮被残忍地杀害后，这一切都改变了。之后，沃尔特搬回了他童年的家，帮助他的母亲和他姐姐的小女儿，同时扮成鸡的样子做广告谋生。他只想不惜一切代价为杀害他姐姐的凶手报仇。有类似经历的人是寡妇琳达，因为她的丈夫被谋杀了，她现在被迫独自照顾他们的聋哑青少年儿子克莱。随着对两起案件中疑似凶手的审判临近，沃尔特和琳达在地区法院相遇，他们开始在一起相处。由于他们都有如此相似的经历，他们有很多话要谈，虽然琳达比沃尔特大得多，但他们开始了一段关系。个人影响》处理了一个相当新的、有趣的主题，当然没有太多人有个人经验。这是令人钦佩的，并使影片感觉到相对的原创性，尽管在戏剧上它坚持传统的框架而没有重大的偏差。它也很容易进入剧情，导演用简单的手段设法让我们对人物产生感情。因此，我们很容易同情他们所经历的事情，我们可以合理地理解他们的感受。中心人物也变得相当多面和细致，尽管我希望围绕沃尔特、琳达和克莱有更多的背景信息。在这里，大部分的故事都是围绕着现在发生的事情展开的，我们没有了解太多背景信息，也没有看到任何闪回。当然，避免几乎不可避免的、在当今时代无休止的倒叙是很好的，但应该可以在对话中编织更多的信息，让我们更了解这些人物。整个故事给人的感觉很有趣，而且相当现实，这就是为什么这部电影从头到尾也能吸引人，让人着迷。有时，它也变得很凄美，在某些时候，我无法保持泪水。这是一部相当缓慢的电影，花时间建立前提，没有以任何方式匆忙行事。但我不认为它在任何方面是缓慢的，节奏感觉自然和适当。运行时间也感觉恰到好处，在这个时代，这一点变得相当罕见。虽然故事相当单薄，但几乎每次都有事情发生，而电影剧组也成功地取得了良好的平衡。这是一部相当黑暗和阴郁的电影，但同时它显示了对未来的一些希望，因此不会让人感到太压抑。该编剧有</w:t>
      </w:r>
    </w:p>
    <w:p>
      <w:r>
        <w:rPr>
          <w:b/>
          <w:color w:val="FF0000"/>
        </w:rPr>
        <w:t xml:space="preserve">id 286</w:t>
      </w:r>
    </w:p>
    <w:p>
      <w:r>
        <w:rPr>
          <w:b w:val="0"/>
        </w:rPr>
        <w:t xml:space="preserve">即使作为电影制片人、演员或编剧，编辑往往也是一些最好的导演；他们对故事的了解无人能及；是许多电影的无名英雄，他们在黑暗的房间里坐了几个小时，盯着镜头，拍摄和写日记，敲定了一个故事，往往在一开始就没有一个故事。哈尔-阿什比是那位编辑。他的职业生涯分为三个阶段。充满希望的20世纪60年代：阿什比编辑了诺曼-朱利安和他最好的五部电影（《辛辛那提的孩子》、《俄国人来了》、《我的朋友》）。俄国人来了！'，'托马斯-克朗事件'），甚至在1967年的《夜色中》中获得了奥斯卡最佳剪辑奖。在朱利安的要求下，阿什比执导了他的处女作《房东》，拉开了20世纪70年代的序幕，该片对布鲁克林帕克斯洛普社区的黑人和白人之间的关系进行了搞笑、凄美和深刻的观察。然后他就再也没有回头，执导了一连串不平衡的经典作品；从1971年到1979年，他执导了六部值得肯定的优秀影片，但阿什比在那段时期的大部分时间里都没有受到关注，至少没有受到主流的关注。但他过去和现在都受到珍贵的电影人和演员的喜爱，与杰克-尼克尔森、朱莉-克里斯蒂、乔恩-沃伊特、沃伦-比蒂、彼得-塞勒斯、雪莉-麦克莱恩、编剧罗伯特-汤恩、电影人哈斯克尔-韦克斯勒、拉斯洛-科瓦奇和戈登-威利斯合作，另外还有一个令人难以置信的音乐家名单，包括阿尔-库珀、尼尔-扬、滚石乐队、猫-史蒂文斯、保罗-西蒙等等。然而，20世纪80年代对阿什比来说更加不友好。虽然很难把它归结为一件事--它似乎是厄运、错误的决定、由于过度放纵而导致的自我毁灭以及顽固地拒绝对他不断恶化的健康状况进行检查的综合结果；其中大部分内容在作者尼克-道森的《成为哈尔-阿什比：一个好莱坞叛逆者的生活》一书中得到了很好的描述--也许它的开始是他第一次尝到了真正的失败。在以毒品和隐居的方式从成功中退缩后，1981年的《；二手心》；对电影人来说可能是一种奇怪的经历；无论是来自评论家还是观众的沉默，这种发现似乎贯穿了他的困惑过程，直到1988年导演因癌症早逝，享年58岁。阿什比&amp;s安静的、富有同情心的和有趣的人文戏剧，以及他温和的导演方法，使他对每一个与他合作的人都感到亲切，直到他死后多年才得到他们的失效，但在20世纪90年代和80年代，像韦斯-安德森、贾德-阿帕托、诺亚-鲍姆巴赫、亚历山大-佩恩、大卫-O-拉塞尔和更多的年轻电影人不仅吸收了他的影响，而且拥护这位导演作为他们作品的一个重要影响。我们几乎一直在寻找一个借口来讨论这位相对安静的、未被充分研究的电影人，我们又找到了一个。从今晚开始，布鲁克林的BAMcinématek将举办 "哈尔-阿什比的电影"，这是一个关于他的作品（包括他编辑的一些电影）的回顾展，将在5月6日至24日举行。尽管令人遗憾的是，一些难以找到的晦涩电影大多是丑陋的，但回顾展包括阿什比鲜为人知的最后一部作品，1986年的黑色电影《八百万种死亡方式》，由杰夫-布里奇斯、罗莎娜-阿奎特和亚历山德拉-保罗合作。如果你不熟悉他的电影，我们敦促你参加并发现你所错过的东西（即。</w:t>
      </w:r>
    </w:p>
    <w:p>
      <w:r>
        <w:rPr>
          <w:b/>
          <w:color w:val="FF0000"/>
        </w:rPr>
        <w:t xml:space="preserve">id 287</w:t>
      </w:r>
    </w:p>
    <w:p>
      <w:r>
        <w:rPr>
          <w:b w:val="0"/>
        </w:rPr>
        <w:t xml:space="preserve">在这里，你可以找到在Laxå的圣诞餐桌，你可以很容易地预订圣诞餐桌。在这里，你可以找到不同价位的圣诞菜单，以及拉克索市提供圣诞食物的餐厅的特色菜。访问各餐厅的网站，看看他们的圣诞特价圣诞晚餐。你也可以在Laxå的一些圣诞餐桌组织者那里找到圣诞餐桌和圣诞餐桌活动的组合，以及带住宿的圣诞餐桌。记得及时联系和预订2016年的圣诞餐桌，因为很多人的圣诞餐桌预订已经提前出来了。PS：如果你错过了在拉克索提供圣诞餐桌的餐厅，请联系我们，因为出现在这里的登记册是免费的，而且我们希望展示整个瑞典的2016年圣诞餐桌选择。在戈达拉姆，我们提供美味的、传统的、自制的圣诞食品，而且特别讲究。欢迎来到可爱的传统圣诞餐桌，这里有厄勒布鲁最好的风景。今天，没有多少瑞典人在圣诞节即将来临之际逃避圣诞餐桌的乐趣。瑞典的圣诞餐桌是我们这个漫长国家中最伟大的传统之一。虽然圣诞大餐是我们在圣诞节吃的菜肴的俗称，但根据我们所在国家的不同地方，口味和菜肴都有极大的不同，因此，在预订圣诞大餐时，要知道该考虑什么并不容易。拉克索的圣诞晚餐与瑞典其他地区的圣诞晚餐不一样。此外，两个地点之间的距离对两个本地圣诞表的差异没有重大影响。拉克索的圣诞餐桌有自己的特色，就像邻近城市的圣诞餐桌一样。圣诞餐桌是如此强烈和令人赞赏的传统，生活在国外的瑞典人用瑞典的圣诞食品庆祝圣诞节，通常与当地的菜肴混合，从而创造出新的圣诞餐桌的变化。圣诞餐桌概念的这种不断演变，无论是在拉克索、美国还是阿根廷的圣诞餐桌，也许是使圣诞餐桌成为我们都欣赏和重视的现象的因素之一。</w:t>
      </w:r>
    </w:p>
    <w:p>
      <w:r>
        <w:rPr>
          <w:b/>
          <w:color w:val="FF0000"/>
        </w:rPr>
        <w:t xml:space="preserve">id 288</w:t>
      </w:r>
    </w:p>
    <w:p>
      <w:r>
        <w:rPr>
          <w:b w:val="0"/>
        </w:rPr>
        <w:t xml:space="preserve">佳能以EOS 1D C扩展Cinema EOS系统--一款具有4k视频录制功能的新型数码系统相机 新闻稿--2012年4月12日&amp;nbsp15:30&amp;nbspCEST 佳能，数字影像市场的领导者，今天推出了EOS-1D C，一款专注于电视和电影制作的数码系统相机。EOS-1D C提供高质量的视频，具有先进的低光性能和影院质量的动态范围。它结构紧凑，重量轻，可处理4k（4096 x 2160像素）分辨率的视频录制和4:2:2色彩采样。EOS-1D C为视频专业人员提供了更大的创作可能性。EOS-1D C是同类产品中的第一台系统相机，具有独特的便携概念，是录制高质量视频的最佳选择。它提供了创造性的灵活性，支持多种分辨率和不同的帧率。4k视频以8位Motion JPEG压缩和24p记录，全高清（1920 x 1080）视频以帧率高达1080/60p记录。录音是在相机的CF卡上进行的，所有的分辨率都达到--包括--4k，使其更适合在野外工作。视频也可以通过内置的HDMI连接器和未压缩的YCbCr 4:2:2信号传送到外部记录设备*。EOS-1D C还具有佳能对数伽马功能，可提供数字电影摄影师所需的宽动态范围的高质量视频。佳能对数伽马在大文件中保留了最大的信息量，其动态范围可与胶片相比。阴影和强光区域的细节损失被最小化，后期处理中着色师的色阶自由度也得到提高。"EOS-1D C是对Cinema EOS系统的一个绝妙补充，"佳能瑞典公司的照片和专业视频产品经理Roel Lammers说。"自从推出Cinema EOS以来，我们收到了专业摄影师的杰出反应，他们对该系统提供的图像质量和创作自由充满热情。新的EOS-1D C进一步扩大了创作的可能性。这是一款独特的相机，在紧凑的机身中支持4k视频录制，而且可以用在各种场合。看到视频专业人员能用这台相机取得什么样的成绩，将是非常令人激动的事情"。先进的性能和创造性的灵活性 EOS-1D X的规格构成了EOS-1D C的基础，拥有1810万像素全画幅CMOS传感器。该传感器为高质量的视频记录进行了优化，现在图像分辨率可以调整，以适应主题或所需的效果。当以4k分辨率拍摄时，像素被裁剪成相当于APS-H传感器的面积，因此不需要调整图像大小或缩放。其结果是最大的图像质量。此外，全高清记录中的超级35毫米裁剪满足了使用超级35毫米格式的电影摄影师的需求。该传感器在所有条件下都有表现，与佳能的固定EF胶片镜头一起提供创造性的模糊和光线输入。传感器的尺寸允许极短的景深和有吸引力的背景模糊，而高达ISO 25600的灵敏度在低光照条件下提供了出色的质量和降低了噪音。支持全高清分辨率下的24、25、30、50和60p的帧率，提供了更大的灵活性，适合行业需求。支持行业标准的时间码和编解码以及多种压缩方法，使摄像机与既定的工作流程兼容。它还便于在后期处理中进行编辑和分级。EOS-1D C配备了一个独家软件包，允许在外部显示器上显示4k/Motion JPEG和全高清/60p视频记录，**没有质量问题。</w:t>
      </w:r>
    </w:p>
    <w:p>
      <w:r>
        <w:rPr>
          <w:b/>
          <w:color w:val="FF0000"/>
        </w:rPr>
        <w:t xml:space="preserve">id 289</w:t>
      </w:r>
    </w:p>
    <w:p>
      <w:r>
        <w:rPr>
          <w:b w:val="0"/>
        </w:rPr>
        <w:t xml:space="preserve">多年来，有几个奇怪的作弊案例被曝光。最古老的、也许有些被遗忘的作弊行为是由弗雷德里克-洛兹犯下的，他代表美国参加了1904年夏季奥运会。奥运会在弗雷德里克的主场举行，于8月29日至9月3日在美国密苏里州的圣路易斯举行。正是在一次马拉松比赛中，足智多谋的弗雷德里克想出了办法，爬上了一辆正在沿途行驶的卡车，并躲在里面。弗雷德里克在终点线跳下，跑到了第一名。 弗雷德里克身后的亚军比弗雷德里克晚30分钟到达终点。有很多观众抗议说，他们在整个比赛中根本没有看到弗雷德里克，因此以某种奇怪的方式作弊。随后，弗雷德里克-洛兹承认他作弊，并在比赛结束几天后被剥夺了奖牌。</w:t>
      </w:r>
    </w:p>
    <w:p>
      <w:r>
        <w:rPr>
          <w:b/>
          <w:color w:val="FF0000"/>
        </w:rPr>
        <w:t xml:space="preserve">id 290</w:t>
      </w:r>
    </w:p>
    <w:p>
      <w:r>
        <w:rPr>
          <w:b w:val="0"/>
        </w:rPr>
        <w:t xml:space="preserve">b.简要描述革命是如何发生的，在你的描述中，请说出一些在革命中扮演重要角色的人，以及他们在哪些方面表现突出。 c. 革命带来了哪些短期和长期后果？你认为哪个后果的影响最大？2.为什么工业革命特别是起源于英国？问题1a-c和2的写作模板 我想解释一下，......................................................................................................首先............................................................................................................................然后.......................................................................................................................然后..........................................................................................................................这导致......................................................................................................因此........................................................................................................................... 3。美国革命和法国革命之间可以有哪些联系？任务3的模板虽然.............. 和 .................，它们是不同的，在某些方面非常相似。例如，它们都有.......................................................................................................................另一个相似之处是.....................................................................................................................第三个相似之处是.......................................................................................................................它们的相似之处还在于，.................................................................................................最后，他们都是...................................................................................................................</w:t>
      </w:r>
    </w:p>
    <w:p>
      <w:r>
        <w:rPr>
          <w:b/>
          <w:color w:val="FF0000"/>
        </w:rPr>
        <w:t xml:space="preserve">id 291</w:t>
      </w:r>
    </w:p>
    <w:p>
      <w:r>
        <w:rPr>
          <w:b w:val="0"/>
        </w:rPr>
        <w:t xml:space="preserve">在改善窗户的能源方面，有许多方面必须考虑到，如条件、外观、功能、通风等等。窗户通常占到建筑物能量损失的35%。除了减少能源成本外，隔热良好的窗户还通过几乎消除冷点来改善室内气候。用新的节能窗户替换健康或可翻新的窗户，很少有成本效益或可持续性。对良好的现有窗户采取措施可以使损失减半，在很大程度上保持其外观并改善室内环境。常见的措施包括在窗户内侧增加一块额外的能量玻璃，或者用能量玻璃或中空玻璃替换内侧的玻璃。老式的非耦合窗（内、外拱门之间有空间）也可以在拱门之间用自己的铰链来补充能量玻璃。也有一些塑料能源膜可以贴在其中一块玻璃上，但它们不能提供那么多的节能效果，应该定期更换（大约10-15年）。从能源的角度来看，在购买或重建窗户时，最重要的是它们应该有一个低的所谓U值。对于新窗户来说，这应该小于0.9 W/m2*K，对于重建的窗户来说，最好小于1.5左右。大多数稍旧的窗户，即所谓的联体窗，其U值约为3。如果建筑物的通风依赖于空气从窗户进入，强烈建议你尝试将其转换成所谓的FTX系统。然后，热回收将大大减少能源需求并改善室内气候，见通风和热回收。有一个自愿性的窗户能源标签计划。从长远来看，具有高能源等级的窗户是有回报的。在某些情况下，在一年中的某些日子里，真正好的窗户会在窗户外面起雾。这是由于对夜空的辐射，并在某些条件下发生。污渍会自行消失，但如果你愿意，可以在晚上在窗户上涂上 "防晒霜 "来补救。住宅中的门占热量损失的比例相对较小，仅出于能源原因而更换门很少有成本效益。然而，你应该确保它们被尽可能地密封，并在底部有适当的刷条来密封地板/窗台。新门的U值应低于约0.9。</w:t>
      </w:r>
    </w:p>
    <w:p>
      <w:r>
        <w:rPr>
          <w:b/>
          <w:color w:val="FF0000"/>
        </w:rPr>
        <w:t xml:space="preserve">id 292</w:t>
      </w:r>
    </w:p>
    <w:p>
      <w:r>
        <w:rPr>
          <w:b w:val="0"/>
        </w:rPr>
        <w:t xml:space="preserve">16岁女孩在Facebook上传播裸照--因诽谤被无罪释放 发布时间 2013-09-02 11:18 韦克舍市一名16岁女孩被指控在Facebook上传播一名14岁女孩的裸照，现在因诽谤被无罪释放。这是由TT报告的。就在今年5月中旬，一张14岁女孩的裸体照片开始在韦克舍的学童中流传。照片中，这名14岁的女孩只穿着内裤，上身赤裸。据TT报道，她的部分头发和下巴清晰可见，但看不到她的脸。 一名16岁的女孩被怀疑是这次袭击的幕后黑手，在8月底被指控诽谤。据Smålandsposten报道，在审讯中，这名16岁的女孩承认，她在一个假的Facebook账户上发布了这张照片，动机是对其他社交媒体上的帖子进行报复。韦克舍地区法院现在指出，仅仅公布裸体照片通常不属于诽谤。为了使该行为被认为是诽谤，必须增加一些额外的东西，如贬低信息。由于16岁的孩子没有写出14岁孩子的名字，而且基本上看不到脸，所以指控没有得到证实，法院说。因此，16岁的孩子现在完全被无罪释放，报道说TT。</w:t>
      </w:r>
    </w:p>
    <w:p>
      <w:r>
        <w:rPr>
          <w:b/>
          <w:color w:val="FF0000"/>
        </w:rPr>
        <w:t xml:space="preserve">id 293</w:t>
      </w:r>
    </w:p>
    <w:p>
      <w:r>
        <w:rPr>
          <w:b w:val="0"/>
        </w:rPr>
        <w:t xml:space="preserve">在泰纳比的沙发上你好。上次我在奥斯陆参加了哈卡达尔和怀勒的比赛。所以我想我将从那里最后几天的一些照片开始。艾玛和我在傍晚散步到歌剧院，目睹了神奇的日落（艾玛拍了大部分照片）。这可能是唯一一张来自怀勒山的照片。经过从挪威出发的漫长旅程，包括在塞伦发生的巴士故障，我们抵达了泰纳比。训练了一周，周末休息，除其他事项外，还与艾玛和莫阿一起到海马湾的Kobåset山顶旅行，并与丽莎和莫阿在同一地方进行了一次可爱（读作艰苦）的越野旅行。真的很感谢在自然界中走出来，只是享受而不是专注于训练。令人难以置信地期待着接下来的几周!春天是一年中我最喜欢的季节。下面是我们在科巴塞特的小旅行中的一些照片。由于几周后我将参加在那里举行的骑牛自由式比赛，所以看到这些地形格外有趣。试用我在NM赢得的来自Peak Performance的漂亮的新架子真的很有趣，这是 "真正的"。以前大多是在日常使用中佩戴。它感觉非常好，将是所有春季山区探险的好伙伴。现在，我们已经在Fjätervålen的Older junior SM下了。以大回转的第四名和小回转的第七名总结了我的最后一次初级SM比赛。我很满意!额外有趣的是，妈妈也下来欢呼了。我因为忘记把记忆卡放进相机而被减分。它被留在了泰纳比，相机在斜坡上被大量使用，不知道这些照片没有被保存下来......我用手机拍了一些照片，所以我想我应该展示这些照片。我和玛蒂尔达穿着新的俱乐部套装。真的很满意他们的成果基律纳在萨米语中是ripa的意思，因此肩膀上的裂痕。梅特、我、路易丝和丽莎在第一个大回旋后。未来看起来非常光明。前面有很多有趣的活动。包括在阿姆斯特丹过周末，在奥勒举行的瑞典滑雪锦标赛，"骑牛 "和在里克斯兰森庆祝复活节。Wiho，我们会与你联系的!</w:t>
      </w:r>
    </w:p>
    <w:p>
      <w:r>
        <w:rPr>
          <w:b/>
          <w:color w:val="FF0000"/>
        </w:rPr>
        <w:t xml:space="preserve">id 294</w:t>
      </w:r>
    </w:p>
    <w:p>
      <w:r>
        <w:rPr>
          <w:b w:val="0"/>
        </w:rPr>
        <w:t xml:space="preserve">虫师（Mushishi）是一部由Yuki Urushibara编写和绘制的漫画，于1999年至2008年8月在Kōdansha的月刊漫画《Afternoon》上发表。蘑菇石》漫画在2003年日本媒体艺术节上获得了 "优秀奖"[1]，还在2006年获得了光复社出版的自己的漫画奖[2]。</w:t>
      </w:r>
    </w:p>
    <w:p>
      <w:r>
        <w:rPr>
          <w:b/>
          <w:color w:val="FF0000"/>
        </w:rPr>
        <w:t xml:space="preserve">id 295</w:t>
      </w:r>
    </w:p>
    <w:p>
      <w:r>
        <w:rPr>
          <w:b w:val="0"/>
        </w:rPr>
        <w:t xml:space="preserve">盛大的CES周由Nvidia在美国拉斯维加斯的Palms举行的新闻发布会拉开序幕。该公司的首席执行官兼联合创始人黄仁勋上台向聚集在一起的技术媒体宣布了几条重大新闻。不出所料，大部分内容是关于新的 "韦恩"--流行的Tegra系统电路的第四次重大修订。与前代产品一样，Tegra 4包括四个频率高达1.9GHz的内核和一个 "伴侣内核"，后者是一个低功耗的计算单元，在低负荷时接管，延长电池寿命。然而，这一次，它是ARM Cortex A15--一种更现代的处理器架构，有望实现许多性能改进。Tegra 4将是同类产品中的第一个四核变体。该处理器配有一个新的图形部分，有72个处理单元，比Tegra 3多六倍。这些单元应该能够处理OpenGL 4.x和通过PhysX进行物理加速，以及其他事项。图形部分也被用来加快其他类型的计算，如HDR摄影。事实上，Nvidia承诺将大幅提高性能，例如，在渲染网页时。除其他外，据说Tegra 4比第四代iPad中的苹果A6X更快，比亚马逊Kindle Fire（TI OMAP4470）整整快了三倍。这是由新的制造技术实现的：28纳米而不是以前的40纳米。无阴影的高动态范围（HDR） 然而，性能提升不仅用于加快应用程序，还用于实现Nvidia所谓的即时HDR摄影，实际上就是在0.2秒内抓拍两张图片的能力。这应该可以消除阴影问题，并允许高动态范围在几乎任何情况下使用。快速HDR功能也应该与闪光灯一起工作，并且对正在使用的应用程序完全透明，因此照片应用程序不需要为Nvidia的快速HDR进行调整，就可以立即从改进中受益。此外，还有人说要用同样的技巧进行视频录制。Icera公司的收购转化为Nvidia i500调制解调器 一年多以前，Nvidia收购了Icera公司，该公司为包括3G网络移动宽带在内的应用开发调制解调器和无线电零件。在Tegra 4中，该技术被转化为支持4G/LTE的Nvidia i500软件调制解调器，提供高达100 Mbps（3级）的速度，未来将达到150 Mbps（4级）。调制解调器对每个网络没有固定的功能，而是基于软件，这意味着可以节省宝贵的电路空间。据Nvidia称，i500比竞争厂商的同等解决方案小近40%。同时，调制解调器可以被重新编程，以支持未来的标准和世界各地的不同频段。新年伊始更多的Tegra 4 Nvidia并没有大声谈论Tegra 4的推出日期。目前，只有早期的测试样品，成品要到2013年晚些时候才会出现，可能是在第一季度。在2月25日开幕的巴塞罗那世界移动通信大会上，将有更多关于Tegra 4的消息。</w:t>
      </w:r>
    </w:p>
    <w:p>
      <w:r>
        <w:rPr>
          <w:b/>
          <w:color w:val="FF0000"/>
        </w:rPr>
        <w:t xml:space="preserve">id 296</w:t>
      </w:r>
    </w:p>
    <w:p>
      <w:r>
        <w:rPr>
          <w:b w:val="0"/>
        </w:rPr>
        <w:t xml:space="preserve">你好!现在，这个网站完全是我的私人网站了!Claes Fossum 这里我将写一点我的想法和我的养蜂情况。我是一个爱好养蜂的人，并将一直如此。养蜂对我来说是一种与自然融为一体的方式，让我更多地感受到季节、天气和我们目前生活方式带来的变化等等。我的爱好不能吞噬我!这就是为什么我把一切都变得尽可能简单的原因！"。这些照片来自我的爱好。蜜蜂在Tönsäng 2016年度的石楠蜂蜜 蜜蜂在Malö 2020-11-22年度的石楠蜂蜜 ，可在我家购买，这是一个记录，pandom已经使下一个没有人敢来。如果你保持距离，就没有被感染的风险。今天，我在Flatön上看了看在一个旧蜂巢的铁皮屋顶下安家的蜂群。明天会试着去处理它。这么晚了，可能很难让它上盆了。好在天气温和。 2020-10-26 现在我已经很久没有写信了，但那是因为蜂蜜大丰收。那是一个记录/社会。好在我在养蜂方面减少了一点。现在我希望能卖掉我所有的石南花蜂蜜。现在可能更难了，因为很多人已经有了好的收获。我必须感谢我的北欧女王和她们自由交配的后代，这才是结果。我去年从Ingvar Arvidsson Nordbi公司买了一个北欧女王。这是一次奇妙的购买。多么划算啊。现在它们都上了盆，所以剩下的就是草酸处理和在下面放一个空盒子，以便更好地越冬。此外，今年我还做了一些储户，卖给初学者。我已经向Ingvar A订购了明年的新王，那么我希望那些在Käringön繁殖的人能够成功。在家里，所有的蜂蜜都是经过搅拌后，用标签装罐的。今年也很难干。即使是旧的和损坏的框架也会被淘汰。将固定盖蜡和清除所有的蜡，这样在我做隔板时就可以使用。今年，我还将钉一些新的框架。当你是养蜂人的时候，总有一些东西可以修补。2020-08-02 有一段时间没有写了，convid-19是一个强有力的贡献者。今年，尽管有大流行病，我还是上了养蜂的课程。到目前为止，我们已经舒适地解决了这个问题，还有2次机会。我们的目标是让每个完成课程的人都成为养蜂人，我想今年会是这样的！"。养蜂业一直起起伏伏，从春天开始，尽管冬天很温和，但5月份开始有很多雨，6月份有热浪，7月份有干旱，寒冷多雨，现在西海岸的石楠花开了，所以现在我有了希望。由于近年来我一直在为新养蜂人提供储户，所以今年我也做了一些。这一直是一个有点棘手的问题，很长时间才有女王下蛋，有些女王各下了一半的蛋。有顾客想要夏季蜂蜜，但没有足够的数量，不值得去做。无论是天气还是其他原因，我不知道，但蜜蜂可能比平时更爱挑逗。希望石楠花会很好，石楠花非常棒，即使是在奥拉斯，所以现在取决于天气，太阳和时不时的阵雨，可以带来大量的石楠花蜂蜜和优良的秋季蜜蜂，可以度过冬季。需要一个漫长的秋天，我的层级才会生长得强壮。今年在无人机蜡中没有看到任何螨虫，非常积极，螨虫肯定是有的，但水平很低。2020-02-16 现在离初级课程开始还有一个多月。如果我们所谓的冬天（就像一个没有太阳的漫长秋天），然后变成了春天，那么我会很高兴，我的蜜蜂也会很高兴。2020-01-01 现在我希望又是一个好的蜜蜂年。2019年是一个好年头，因此我在冰箱里有很多，没有加热的石南花蜂蜜。为什么要放在冰箱里？那么，否则就有发酵的风险。去年秋天，一些蜂巢已经开始发酵，这就是秋天的问题之一。</w:t>
      </w:r>
    </w:p>
    <w:p>
      <w:r>
        <w:rPr>
          <w:b/>
          <w:color w:val="FF0000"/>
        </w:rPr>
        <w:t xml:space="preserve">id 297</w:t>
      </w:r>
    </w:p>
    <w:p>
      <w:r>
        <w:rPr>
          <w:b w:val="0"/>
        </w:rPr>
        <w:t xml:space="preserve">这是一个疯狂的世界，但一些听从世界上一些伟大思想家的人可以帮助你了解它。Stefan Holm via Shutterstock 西方民主国家正处于危机之中。二战后建立的自由主义世界秩序正在崩溃，而我们并不真正了解发生了什么，也不知道该怎么做。幸运的是，过去的一些伟大的文学和哲学可以帮助我们了解，甚至可能找到摆脱困境的方法。首先，我们必须放弃世界是以理性方式组织的想法。世界并没有变得愤怒。事实上，它一直都很愤怒。德国哲学家阿瑟-叔本华认为，万物的本质--包括我们--不是理性，而是盲目的意志。他写道，这解释了为什么世界处于如此糟糕的状态，而我们继续通过打无谓的战争和给自己和对方造成如此多的痛苦来破坏事情。小说《白鲸》（Moby Dick）的作者赫尔曼-梅尔维尔（Herman Melville）认为，我们的生活都是诸神对我们开的一个残酷的玩笑，而我们能做的就是配合他们，加入他们的笑声中。弗里德里希-尼采（Friedrich Nietzsche）宣布上帝已死，因此我们现在可以自由地按照自己的意愿行事，将自己的意志作为衡量一切的标准。法国哲学家和小说家阿尔伯特-加缪将世界描述为一个异域，对我们人类的需求和欲望不屑一顾。我们可以从这些作家那里学到的是，为了理解今天世界上发生的事情，我们必须做的第一件事就是停止相信任何事情都是有意义的。疯狂是规则--而不是例外。在一个疯狂的世界里，你可能期望一般人也会相当疯狂。这是我们需要认识的第二件事。我们倾向于认为人们做事情和想要的东西都有很好的理由。但很多时候，我们想要的东西是没有意义的，因为它们显然是有害的。当有人试图与我们讲道理，指出我们所犯的所有事实和逻辑错误时，我们只是无视他们，继续像以前一样。如果我们是真正的理性动物，这将是非常令人费解的。但我们不是。我们当然可以做到理性和合理，但问题是我们并不总是想这样。这个理由让我们感到厌烦。有时我们想要也需要一点混乱。甚至是大量的混乱。费多尔-陀思妥耶夫斯基（Fyodor Dostoevsky），《罪与罚》和其他关于迷失方向的世界的伟大小说的作者，曾经说过（在他1864年的长篇小说《地下笔记》中），一般人都是 "愚蠢至极"，并且心存感激。他说，他也不会感到惊讶。如果突然间，在普遍的未来的合理性中，一些模糊不清的，或者说，最好是倒退的和迟钝的相貌的先生出现，把他的手臂举起来，对我们所有人说：'好吧，先生们，我们为什么不把所有这些合理性用脚踢碎，为的是把所有这些对数送到魔鬼那里，再一次按照我们自己愚蠢的意愿生活！"如果突然间，在普遍的未来的合理性中，出现了一些不明确的，或者更好的，倒退的和迟钝的相貌的先生，把他的手臂举起来，对我们所有人说：'好吧，先生们，我们为什么不把所有这些合理性用脚踢成灰尘，为的是把所有这些对数送到魔鬼那里，再一次按照我们自己愚蠢的意愿生活！"毫无疑问，现在确实有这样一位先生（也许不止一位）站出来了。然而，这并不是主要问题。陀思妥耶夫斯基认为，真正令人反感的是，这样的人肯定能找到追随者。因为这就是 "人是如何被安排的"。尼采也知道我们有多容易</w:t>
      </w:r>
    </w:p>
    <w:p>
      <w:r>
        <w:rPr>
          <w:b/>
          <w:color w:val="FF0000"/>
        </w:rPr>
        <w:t xml:space="preserve">id 298</w:t>
      </w:r>
    </w:p>
    <w:p>
      <w:r>
        <w:rPr>
          <w:b w:val="0"/>
        </w:rPr>
        <w:t xml:space="preserve">历史[编辑] 音乐主要创作于1857-1858年。这部歌剧于1859年3月19日在巴黎的Lyrique剧院首次演出。接待会很冷淡，部分原因是歌剧没有芭蕾舞剧。十年后，一个修订版在巴黎大剧院上演，最后一幕为芭蕾舞，由克里斯蒂娜-尼尔森饰演玛格丽特。它取得了巨大的成功，在随后的几年中，仅在大剧院就平均演出了125场。在那里，《浮士德》已经成为迄今为止演出次数最多的作品，演出次数超过2000次。它代表了法国歌剧的一个新路线，即抒情路线。原作分五幕。然而，在斯德哥尔摩歌剧院，第一幕被称为序幕，第二至第五幕因此成为第一至第四幕。瑞典首演于1862年6月5日在斯德哥尔摩歌剧院举行，并在1910年9月26日、1934年8月28日、1942年4月18日和1953年10月22日再次上演首演。[1] 歌剧《浮士德》的瑞典译本，1862年版。</w:t>
      </w:r>
    </w:p>
    <w:p>
      <w:r>
        <w:rPr>
          <w:b/>
          <w:color w:val="FF0000"/>
        </w:rPr>
        <w:t xml:space="preserve">id 299</w:t>
      </w:r>
    </w:p>
    <w:p>
      <w:r>
        <w:rPr>
          <w:b w:val="0"/>
        </w:rPr>
        <w:t xml:space="preserve">独立的《放手》续集。汉普斯和维多利亚总是在一起玩。至少在最近之前他们是这样做的。直到那位戏剧老师文森特带着他的练习来了，哄骗出了很多真相。现在一切都被毁了，汉普斯不知道该去哪里。当然，这帮人还在这里。而现在维多利亚知道汉普斯的感受。他爱上了她。而一切都不可能再是原来的样子了。</w:t>
      </w:r>
    </w:p>
    <w:p>
      <w:r>
        <w:rPr>
          <w:b/>
          <w:color w:val="FF0000"/>
        </w:rPr>
        <w:t xml:space="preserve">id 300</w:t>
      </w:r>
    </w:p>
    <w:p>
      <w:r>
        <w:rPr>
          <w:b w:val="0"/>
        </w:rPr>
        <w:t xml:space="preserve">儿童感染 - 感染指南 - 1177 Vårdguiden - 疾病、检查、寻找护理、电子服务 儿童感染是很常见的，尤其是在学前班或其他儿童护理机构的头几年。有些疾病在孩子出现任何明显的症状之前就已经传染了。当你或你的孩子受到感染时，在卫生方面多加注意始终是个好主意。减少感染传播的最好方法之一是经常洗手，并且总是在吃饭前和上厕所后洗手。教孩子把咳嗽放到臂弯里而不是手上也是一个好办法，作为成年人自己也要这样做。当家里有人感冒时，你可以使用一次性纸巾，并清洗孩子感染后使用过的毛毯、抱枕和玩具。孩子何时能回到托儿所或学校？重要的是，孩子要足够聪明，能够应付与其他儿童和成年人一起进行的一天常规活动。在托儿所或学校的儿童应该在没有退烧药的情况下至少24小时不发烧，然后再回到儿童小组。时间也将取决于孩子是否需要工作人员给予药物治疗，例如，在那里。公共卫生和应呈报疾病 被归类为公共卫生的疾病是应呈报的。这意味着医生在法律上有义务向县议会的感染控制医生和公共卫生局通报感染情况。这使得识别和防止疾病的传播成为可能。托儿所必须有卫生程序，以打破和防止感染在托儿所的传播。市政当局的环境委员会有责任确保这些程序得到妥善管理。一些蜱虫感染了莱姆病细菌，在被蜱虫叮咬的情况下可能会传染给孩子。被蜱虫叮咬后患上莱姆病的风险很低。你可以在一定程度上保护自己免受蜱虫叮咬，例如在有蜱虫的地方穿靴子、长裤和长袖衬衫。一旦发现蜱虫，最好在24小时内清除，可以减少感染莱姆病的风险。感染莱姆病最常见的症状是在蜱虫叮咬周围出现红色、通常是环形的皮疹，几天后就能看到。随着时间的推移，淡红色的环会变大。被蜱虫叮咬后需要一到四周的时间才能出现症状。如果你怀疑孩子患有莱姆病，你应该联系你的医生。莱姆病是用抗生素治疗的。不，这种感染不会在人与人之间直接传播。孩子的正常体温是不同的，主要取决于孩子的活跃程度。如果儿童在休息半小时后体温超过38度，就是发烧了。发烧是身体对感染的正常反应，也是身体对病毒和细菌攻击的部分防御。有些孩子尽管发烧，但仍然精神抖擞，而有些孩子则变得疲惫不堪。是的。在托儿所或学校的儿童需要至少有一天不发烧，体内没有退烧药物，才能回去。孩子应该能够整天呆在一群孩子中，参加通常的活动。儿童发烧儿童发烧--你能做什么？第五种疾病是一种病毒性疾病，最常见于2至12岁的儿童。该病毒在人与人之间通过直接接触或通过空气中的微小飞沫传播，例如通过咳嗽和打喷嚏传播。儿童可能被感染而不显示症状。孩子通常有轻微的症状。有时，它以疲劳、发烧、恶心或腹泻开始。几天后，孩子的脸颊出现红肿。再过几天，皮疹可能会扩散到身体的其他部位，特别是胳膊和腿的外面。皮疹有时看起来</w:t>
      </w:r>
    </w:p>
    <w:p>
      <w:r>
        <w:rPr>
          <w:b/>
          <w:color w:val="FF0000"/>
        </w:rPr>
        <w:t xml:space="preserve">id 301</w:t>
      </w:r>
    </w:p>
    <w:p>
      <w:r>
        <w:rPr>
          <w:b w:val="0"/>
        </w:rPr>
        <w:t xml:space="preserve">经过大量的工作和几个星期的恶劣天气，终于到了外出的时候。我的邻居托马斯和我在一起，他轻轻地钻了这个10公斤重的漂亮鲑鱼。然后，轮到队长操练9公斤级。一些鱼已经开始出现在水面上，所以现在我们期待着一段良好的捕鱼期。将会有报告回来。我接到一个悲伤的电话，一位同道中人患上了癌症，目前正在与这种可怕的疾病作斗争。他们于5月10日在耶姆特兰省的Kallsjön组织了一次拖钓比赛。我们不能参加，但我们将支付500元的参赛费：--这将用于癌症基金会和赞助比赛的奖品。在Facebook上搜索Trollingfiskare mot cancer，你会发现这个活动，所以你可以参加!!!!。好的三文鱼，特别是有好的尺寸的三文鱼，尽管现在仍然是夏天，海面上的温度约为17度。周三与Johan Abelsson一起出海，当时我们在船上得到了2条10磅以上的肥鱼，1条8.3磅的鱼被剪掉，2条被扔掉。在图片上，我们看到一个快乐的马丁在一周前有一个肥大的鱼鳍，在放钩后死了，鳃部大出血，重新释放。 不幸的是没有人有时间在它的腹部漂浮在天气中（这是允许的），但我们根据规则重新释放了它。正如我所说，这里的季节已经开始了，如果有人想去参加导游，约翰已经在现场有一些空闲时间了。请看www.abelfishing.com 由于一些钓马利鱼和许多其他的管理，过去几天没有真正的时间让我参与，但现在它有点平静了。收到一个人的电子邮件，他也认为HaV的决定在这个内容上是疯狂的。注意!他是一位有多年从业经验的律师.........................。根据我目前的理解，我对法令第1条的解释是，如果法律上有其他东西适用，则法律的规定优先，在《渔业法》第60条第2款第2点中说，可以对海洋和水务局根据该法发布的条例作出的决定向普通行政法院提出上诉。我认为，海洋与水务局必须将上诉信送到行政法院，然后由行政法院决定是否可以上诉。如果没有，则应驳回上诉。我认识到，这可能是一个棘手的问题。但最好的办法是上诉，并得到关于该决定是否可以上诉的答案。在我目前看来，这个决定应该是可以上诉的。然后，我将通过歧视问题监察员进行调查，看看是否有什么问题，我确信有问题。瑞典当局可能不会决定在这些条件下对另一个国家有竞争优势!感谢所有的答案和所有的承诺!我们将最终获胜...........，你不应该认为你在这件事上是孤独的。我把这封信发给了Simrishamns市的所有政治家（大约55人），讲述了这个疯狂的决定，所有回复的人都在我们线上。巧合的是，瑞典农业委员会与农业部长正在访问，希望我们的观点能被介绍给他们.................，市政府也通过一位高级民选官员宣布，他们将就他们对这一决定的不满写下某种信件。这是我的信，它可能不是很完美，而且是以一种略带痛苦的心情写的，但我想我可以为它担保。事实。曳引是指曳引，即在马达的帮助下将饵料拖到船后。这是在海中捕捞鲑鱼的最有效方式。近年来，鲑鱼的数量增加了很多，我认识的人中没有人在海里看到过这么多的鲑鱼。这其中包括几位有20-30年从业经验的钓鱼向导。最令人惊讶的是，野生鲑鱼每年都在增加。这主要是由于停止了商业鲑鱼捕捞。这对辛里沙姆和斯科纳海岸的其他地区来说是非常好的，因为渔业旅游正在蓬勃发展。每年约有500万条鲑鱼被释放到波罗的海，其中约200万条被释放到瑞典。</w:t>
      </w:r>
    </w:p>
    <w:p>
      <w:r>
        <w:rPr>
          <w:b/>
          <w:color w:val="FF0000"/>
        </w:rPr>
        <w:t xml:space="preserve">id 302</w:t>
      </w:r>
    </w:p>
    <w:p>
      <w:r>
        <w:rPr>
          <w:b w:val="0"/>
        </w:rPr>
        <w:t xml:space="preserve">单身汉唐-帕斯夸尔尝试着结婚，并学到了一个他永远不会忘记的教训。这一次，多尼采蒂的阳光音乐和喜剧情节以50年代的时尚精神被演绎出来。帕斯夸尔先生拒绝让他的侄子埃内斯托娶可怜的女孩诺丽娜，但为自己找到了一个理想的妻子。然而，他安静的新娘突然变成了一个指挥若定的废物，很快，唐-帕斯夸尔就准备好承诺任何事情来摆脱她了。作为喜剧歌剧的永恒杰作，《唐-帕斯夸尔》充满了惊喜、旺盛的欢乐和美丽的钟声。导演托马斯-帕基宁（Tuomas Parkkinen）以其丰富多彩的作品而闻名，他保证给观众带来快节奏的体验。订阅演出（27.9.，2.10.，5.10.晚上7点，10.10.，16.10.，25.10.）的单人票将在2013年8月1日开始销售。时间2小时30分钟，1次中场休息（中场休息约25分钟）以意大利语演出，有芬兰语、瑞典语和英语字幕。戏剧：2013年9月27日星期五 19:00 戏剧：2013年10月2日星期三 19:00 戏剧：2013年10月5日星期六 14:00 戏剧：2013年10月5日星期六 19:00 戏剧：2013年10月10日星期四 19:00 戏剧：2013年10月16日星期三 19:00 戏剧：2013年10月24日星期四 19:00 戏剧：2013年10月25日星期五 19：00 戏剧：2013年10月30日星期三 19：00</w:t>
      </w:r>
    </w:p>
    <w:p>
      <w:r>
        <w:rPr>
          <w:b/>
          <w:color w:val="FF0000"/>
        </w:rPr>
        <w:t xml:space="preserve">id 303</w:t>
      </w:r>
    </w:p>
    <w:p>
      <w:r>
        <w:rPr>
          <w:b w:val="0"/>
        </w:rPr>
        <w:t xml:space="preserve">你会发现学生和学龄前儿童的活动，教师的专业发展和获得令人兴奋的学校研究。你也可以选择在我们有你感兴趣的新活动或资源时通过电子邮件更新。只需进行搜索，然后选择订阅。</w:t>
      </w:r>
    </w:p>
    <w:p>
      <w:r>
        <w:rPr>
          <w:b/>
          <w:color w:val="FF0000"/>
        </w:rPr>
        <w:t xml:space="preserve">id 304</w:t>
      </w:r>
    </w:p>
    <w:p>
      <w:r>
        <w:rPr>
          <w:b w:val="0"/>
        </w:rPr>
        <w:t xml:space="preserve">欢迎来到你的脊骨神经科医生 脊骨神经科医生以整个人为中心。饮食、运动、生活方式和神经系统--一切都是相互关联的。各系统的良好运作等于良好的健康。我们照常营业，并按照世卫组织、瑞典社会福利局和公共卫生当局的指导方针和规定采取了措施 欢迎Gunilla Gunilla Thegel leg.kiropraktor 我的名字是Gunilla Thegel，我是一名有执照的脊椎按摩师和针灸师。自2002年以来，我一直在经营Din Kiropraktor公司，该公司位于耶夫勒的中心地带。腿部按摩师是一个受保护的头衔，只有那些经过5年培训并随后获得国家卫生和福利委员会颁发的执照的人才能自称为按摩师。 - 在索尔纳的斯堪的纳维亚按摩学院接受5年的腿部按摩师培训，2002年毕业 - 在斯德哥尔摩的针灸学院接受3年的中医针灸师培训，2008年毕业 - 医疗瑜伽教师和治疗师。培训2015年我用整脊针灸耦合MediYoga治疗，你应该有很多感谢你的帮助，针灸治疗。我真的很感激。我把我的信任放在你身上，你会让它成为现实。你的价值在黄金中。谢谢你们的针灸治疗，做得非常好。你技术娴熟，热情，富有同情心。古尼拉是一位超级有才华的脊椎按摩师，她知道自己在做什么。当她对待我时，我感到安全。Gunilla简直是最棒的:-)) 非常有能力和有教育意义的脊椎按摩师。去过其他好的和不那么好的地方，有的按摩最多，有的只是 "tokknäcker"，但Gunilla对游戏很有眼光......可以强烈推荐!- 终于来了!医生什么都不懂，物理治疗师更不懂，但你对我的背部疼痛和有时的痛苦帮助很大--谢谢你，GUNILLA，你的价值在黄金中！！。非常好的脊柱按摩师和漂亮/舒适的房间。专业的针灸治疗。谢谢你的帮助。谢谢你，Gunilla让我糟糕的后背好了很多，你如果考虑找一个脊椎按摩师，请选择Gunilla，她有合法性，有很好的场所，而且她能解决BIFF的问题 阅读更多 - 关于脊椎按摩师 脊椎按摩师把人放在中心。饮食、运动、生活方式和神经系统--一切都是相互关联的。脊骨神经科是一个实践领域，包括诊断、治疗、康复和预防肌肉骨骼系统的功能紊乱和疼痛状况，重点是背部和颈部。脊医治疗由关节、肌肉和神经系统紊乱引起的伤害和投诉。每个人都是独特的，准确的诊断很重要。脊医通常诊断和治疗的疾病包括腰痛、腰痛、坐骨神经痛、颈部疼痛、鞭打伤、头痛、肩膀和肩部周围的疼痛和僵硬、椎间盘问题、麻木/刺痛以及手臂、腿和臀部的疼痛。神经系统是身体的通讯和控制系统，它与脊柱的功能之间存在着互动。这种相互作用构成了脊柱按摩治疗的基础。脊柱按摩是神经系统与健康之间的联系。脊骨神经科用于调查、治疗和预防身体肌肉骨骼和神经系统的紊乱。脊骨神经科强调各系统的良好功能与健康之间的联系。脊骨神经科这个词来自希腊语的cheiro和praktikos，粗略地翻译一下就是：用手做的意思。根据这些信息，制定一个治疗计划。脊柱按摩治疗不涉及任何用力或强迫的运动。最常见的治疗方法被称为手法或调整，用手轻轻地针对功能不正常的关节进行运动。其他方法，如动员、拉伸、触发点治疗和各种不同的软组织治疗也被使用。治疗的次数根据问题的原因而不同。通常情况下，一个系列的治疗包括3-5次</w:t>
      </w:r>
    </w:p>
    <w:p>
      <w:r>
        <w:rPr>
          <w:b/>
          <w:color w:val="FF0000"/>
        </w:rPr>
        <w:t xml:space="preserve">id 305</w:t>
      </w:r>
    </w:p>
    <w:p>
      <w:r>
        <w:rPr>
          <w:b w:val="0"/>
        </w:rPr>
        <w:t xml:space="preserve">爱尔兰作家Maeve Binchy（1940-2012）已经去世。她的书已被翻译成37种语言，有几部被拍成电影。她可能都太受欢迎了，因为有几部文学作品甚至都没有提到她。我很高兴有几本她的未读书籍。6条评论：经得起时间考验的书，吸引了许多读者！。Znogge，太对了。Maeve Binchy我听说过，但不记得任何书籍....。In Heart and Soul》是否已被翻译成芬兰语？Anki，电影《Talo Dublinissa olet ehkä nähnyt》，Sydämenasia是芬兰语中的书名（心与灵）。她已经去世了!有并且已经读过她的几本书......非常愉快的阅读。丽娜，是的，她很好，我昨天看了电影《塔拉路的房子》。</w:t>
      </w:r>
    </w:p>
    <w:p>
      <w:r>
        <w:rPr>
          <w:b/>
          <w:color w:val="FF0000"/>
        </w:rPr>
        <w:t xml:space="preserve">id 306</w:t>
      </w:r>
    </w:p>
    <w:p>
      <w:r>
        <w:rPr>
          <w:b w:val="0"/>
        </w:rPr>
        <w:t xml:space="preserve">搜索引擎优化简介 这是一个关于搜索引擎优化的介绍，SEO（Search Enginge Optimization）。凭借在谷歌搜索结果中的良好可见度，一个网站可以在不支付广告费的情况下获得多达50-90%的所有流量，然而，非常多的网站所有者却羞于聘请专家或投入足够的资源来自己做SEO。需要另一份搜索引擎优化的指南吗？今天，有很多SEO指南，有些真的很好，有些则不那么好。不幸的是，现在有很多关于搜索引擎优化的不准确信息在传播，而且很多可用的信息已经过时了。也有许多公司没有真正理解在谷歌上可见是有利可图的。那些已经了解在客户实际搜索的地方出现的好处的人有了先机，但对于那些尚未开始的人来说，现在开始还不算太晚。本指南针对的是初学者和更高级的用户。即使是那些不打算自己做SEO，但首先想把工作外包的人，也会从掌握基本知识中受益。注意!如果你发现任何错误或不准确的地方，请通过电子邮件报告给info@cyberworks.se。你也可以提出问题，并给予积极和建设性的批评。Håkan Zander 什么是搜索引擎优化？你对你的网站所做的任何改进，以及你所做的导致你从别人的网站获得链接的任何事情，都会影响你在谷歌搜索结果中的曝光。搜索引擎优化是关于提高在谷歌的有机搜索结果（SERP）中的排名和可见度。为了细分不同的部分，我们通常会谈论以下内容： - 网站上 - 整个网站。它可以是关于结构、导航、加载时间、安全（SSL/HTTPS），也可以是设计。- 页面上--页面上，或页面优化的基础，是为一个主要的，也许是几个次要的关键词创建和定制页面上的内容。它涉及到设计页面的标题、元描述、标题、文本内容和图像alt标签，以便谷歌的算法能够更容易理解页面的内容。URL（页面的唯一地址）对排名的影响也是微乎其微的。 - 页面外 - 来自其他网站的链接是一个排名因素，所以要努力争取其他网站的链接。如今，质量和相关性比数量更重要。如果你想了解这个过程，我建议你也在Oxit网站上阅读关于搜索引擎优化的内容，这里。谷歌和其他搜索引擎是如何工作的？在此，我们解释一下谷歌等搜索引擎的工作原理。了解和做搜索引擎优化的基础是了解谷歌和其他搜索引擎的工作方式。如果你在谷歌上搜索什么，搜索引擎或多或少地实时运行一种算法，将给你提供被认为最适合你的特定搜索的搜索结果。谷歌的索引是由数十亿个网页组成的，你在GOOGLE后还没眨眼就会得到搜索结果。谷歌如何决定哪些搜索结果最符合你的搜索？没有外人知道谷歌的算法到底是如何运作的，但有些事情是已知的。今天我们知道，谷歌根据某些标准对网站和登陆页面进行排名： - 相关性 - 内容是否符合搜索的内容？权威性 - 消息来源是否可信？这是通过查看有多少其他网站和谁链接到该网页来确定的。 - 可用性 - 内容对搜索者是否有用？内容的质量和可用性之间存在着联系。谷歌通过不同的信号，即 "用户体验信号 "来看待用户体验等问题。谷歌在对一个网站或登陆页面进行排名时所权衡和评估的所有因素都被称为排名因素。搜索引擎优化在市场营销中的作用 企业有很多方法来推销自己和他们所提供的东西。为了考虑搜索引擎优化工作的需要，有必要了解期待什么结果和需要什么资源。好的搜索引擎优化是可衡量的，通过正确的跟踪，也可以评估结果，从而评估投资。推动</w:t>
      </w:r>
    </w:p>
    <w:p>
      <w:r>
        <w:rPr>
          <w:b/>
          <w:color w:val="FF0000"/>
        </w:rPr>
        <w:t xml:space="preserve">id 307</w:t>
      </w:r>
    </w:p>
    <w:p>
      <w:r>
        <w:rPr>
          <w:b w:val="0"/>
        </w:rPr>
        <w:t xml:space="preserve">雪女王》（2013年秋） 查看图集 肯尼思-格雷夫为整个家庭创作的芭蕾舞剧是根据H.C.的故事改编的。安徒生1845年的同名童话故事。这个故事是关于同伴克图和凯的。克图从雪女王的魔镜中找到一块碎片。雪女王试图通过绑架凯来夺回它。克图到外面的世界去寻找凯。经过许多曲折，她来到了雪女王的冰雪城堡。雪女王》是一曲对爱、对儿童的纯真和力量的凄美颂歌；一个由肯尼斯-格雷夫与服装设计师艾丽卡-图鲁宁和灯光设计师米基-孔图共同创造的迷人的世界。该作品在作曲家托马斯-坎特利宁（Tuomas Kantelinen）的指导下，按照芬兰国家歌剧院管弦乐团录制的音乐进行表演。"《冰雪女王》是一个具有迪斯尼精神的视觉炫目的奇观，针对的是更多的观众"。- Hufvudstadsbladet, J. J.演出: 星期六 30 十一月 2013 14:00 (已售完) Grandma Minna HaapkyläKerttu Eun-Ji HaKai Ilya BolotovThe Snow Queen Petia IlievaThe Raggedy Edita RaušerováThe Wizard Frans Valkama Playing:Mon 2 Dec 2013 19:00 (sold out) Grandmother Minna HaapkyläKerttu Eun-Ji HaKai Ilja BolotovThe Snow Queen Petia IlievaThe Apprentice Edita RaušerováThe Magician Frans Valkama Plays: Wednesday 4 Dec 2013 19:00 (售完) Grandma Krista KosonenKerttu Maria BaranovaKai Jani TaloSnow Queen Yimeng SunLapsejten Tiina MyllymäkiWizard Nicholas Ziegler Plays: Sat 7 Dec 2013 14:00 (售完) 奶奶Krista KosonenKerttu Edita RaušerováKai Michal Krčmář雪女王Petia Ilieva膝上女王Tiina Myllymäki魔法师Frans Valkama扮演：星期六12月14日14:00奶奶Krista KosonenKerttu Maria BaranovaKai Jani Tal雪女王Yimeng Sun膝上女王Tiina Myllymäki魔法师 Nicholas Ziegler扮演：星期六12月14日14:00Fri 3 Jan 2014 19:00 (sold out) Grandma Krista KosonenKerttu Maria BaranovaKai Jani TalThe Snow Queen Yimeng SunThe Lapdog Tiina MyllymäkiThe Wizard Nicholas Ziegler Plays: Sat 4 Jan 2014 18:00 (售完) Grandma Krista KosonenKerttu Maria BaranovaKai Jani TalThe Snow Queen Yimeng SunLapsejten Tiina MyllymäkiThe Magician Nicholas Ziegler Plays: Thurs 9 Jan 2014 19:00 (售完) 祖母Minna HaapkyläKerttu Linda HaakanaKai Johan Pakkanen雪域之王Mai Komori律师Elena Ilyina魔法师Tuukka Piitulainen戏剧：2014年1月11日星期六14:00 (售完) 祖母Minna HaapkyläKerttu Maria BaranovaKai Jani TaloSnow Queen Petia IlievaLap Queen Tiina MyllymäkiWizard Wilfried Jacobs Plays: Sat 11 Jan 2014 18:00 (售完) 祖母Minna HaapkyläKerttu Linda HaakanaKai Johan PakkanenSnow Queen Mai KomoriLap Queen Elena IlyinaWizard Tuukka Piitulainen</w:t>
      </w:r>
    </w:p>
    <w:p>
      <w:r>
        <w:rPr>
          <w:b/>
          <w:color w:val="FF0000"/>
        </w:rPr>
        <w:t xml:space="preserve">id 308</w:t>
      </w:r>
    </w:p>
    <w:p>
      <w:r>
        <w:rPr>
          <w:b w:val="0"/>
        </w:rPr>
        <w:t xml:space="preserve">Juche主体（朝鲜语：주체）"主体性"，是朝鲜的国家意识形态。它于1972年首次被引入朝鲜宪法，并从1998年起在实践中完全取代了马克思列宁主义。[1] Juche有时被翻译为 "自力更生 "或 "自给自足"。目录 - 1 历史 - 1.1 背景 - 1.2 在法律和社会中越来越重要 - 2 理论概念和政治意义 - 2.1 批评 - 3 朝鲜以外的主体 - 4 来源 - 5 外部链接 历史[编辑] 背景[编辑] 主体是由朝鲜独裁者金日成在1955年12月28日的演讲中首次提出的，他在演讲中顺便提到需要 "确立主体"（即然而，主体概念直到1960年代中期才在朝鲜的宣传中占据重要地位，当时苏联和中国共产党的决裂使朝鲜需要从这两个巨人那里宣示其自主性。1966年中国爆发文化大革命，中国开始传播 "毛泽东思想"，作为自己对马克思列宁主义的发展，这种情况更加严重。 作为回应，金正日委托他的顾问黄章玉将主体思想发展成一种连贯的意识形态，以提升金正日作为理论家的地位，1972年黄章玉为金正日写了一篇演讲，推出了 "主体思想"。[4] 导致主体思想的转变引起了与朝鲜传统上关系良好的国家的反响。早在1961年，东德驻平壤大使馆就写了一份不同寻常的批评报告，说朝鲜的所有宣传都是围绕金日成进行的，马克思、恩格斯和列宁的作品都声称是由他撰写的。大使馆还批评说，对马克思列宁主义的研究本身完全服从于对金日成的庆祝，而且把历史功绩归功于朝鲜人民，没有任何其他人的帮助，这些功绩实际上是在外国援助下完成的。该国对国际合作的不感兴趣在报告中被描述为 "民族主义倾向"。[5] 在法律和社会中的重要性增加[编辑] 1972年的宪法引入了主体思想，作为旧的马克思列宁主义国家意识形态的一个特殊变体，旨在为朝鲜的独特情况服务。1980年，朝鲜劳动党正式放弃了马克思列宁主义作为党的意识形态，代之以主体思想。[6] 1992年的宪法修正案取消了宪法本身中马克思列宁主义和主体思想之间的任何联系，主体思想本身成为一种国家意识形态。这一变化可以看作是在东欧集团垮台和中国的经济市场改革之后，试图寻找新的意识形态合法性，[7]但也可以看作是老年总统向其儿子金正日移交权力过程中的一个步骤。自1994年金日成去世后，主体思想在朝鲜社会中变得越来越突出。 1997年，金正日推出了新的朝鲜日历，其中主体思想的第一年是1912年，也就是金日成出生的那一年。 1998年的宪法修正案删除了所有关于共产主义的内容，而是用先军来补充主体思想，这是一种将军事置于社会其他一切之上的学说，对金正日的执政时期有很大影响。理论概念和政治意义[编辑]金日成从未费心在任何中心工作中总结他的主体思想，但主体思想的特点是朝鲜在各方面都是独立的，充满自力更生的概念：在外交政策、军事和经济上。另一个概念是，人民必须既是革命的主体又是革命的客体，也就是说，他们必须改造自己，以便</w:t>
      </w:r>
    </w:p>
    <w:p>
      <w:r>
        <w:rPr>
          <w:b/>
          <w:color w:val="FF0000"/>
        </w:rPr>
        <w:t xml:space="preserve">id 309</w:t>
      </w:r>
    </w:p>
    <w:p>
      <w:r>
        <w:rPr>
          <w:b w:val="0"/>
        </w:rPr>
        <w:t xml:space="preserve">我们现在已经对Hallstahammar市进行了考察访问，该市即将开始建设新的养老院的工作。2015-10-05，项目组的部分成员访问了Hallstahammar市政府，讨论他们如何开展建设新的老人院的准备工作。这是为了获得灵感，思考和想法，现在在工作的初始阶段如何思考，但也是为了了解我们应该努力避免哪些错误。Hallstahammar市政府正在规划一个有100套公寓的新的退休住宅。该项目的目标是创造一种以个人需求为重点的新形式的老年住房。Hallstahammar将在今年10月开始建设，但从2007年开始的筹备工作是一个漫长的过程，许多行为者都参与其中并一直在工作。Hallstahammar打算，养老院的内部和外部环境的设计应有助于居民和工作人员受到启发、刺激、满足、感到舒适和安全。外部环境是愿景的一个重要部分，旨在促进老年人的福祉。内部和外部之间的联系是很重要的。到外面去应该很容易，不用担心会迷路。在靠近住宅和花园的人行道上，应该在阳光充足和阴凉的地方提供户外空间。即使是那些无法外出的人也应该能够从他们的家中体验到季节的变化。重要的是，老年人要有 "在家 "的感觉，并能够保持社会生活。作为家庭成员，应该很容易探访并参与到老人的日常生活中。我们在访问Hallstahammar时带走了很多好的建议、想法和主意，我们现在正带着这些建议、想法和主意继续工作。我们还计划在2015-11-13对韦斯特罗斯进行考察访问，届时我们将查看一个新建的房屋。</w:t>
      </w:r>
    </w:p>
    <w:p>
      <w:r>
        <w:rPr>
          <w:b/>
          <w:color w:val="FF0000"/>
        </w:rPr>
        <w:t xml:space="preserve">id 310</w:t>
      </w:r>
    </w:p>
    <w:p>
      <w:r>
        <w:rPr>
          <w:b w:val="0"/>
        </w:rPr>
        <w:t xml:space="preserve">英文原文由雨林联盟的市场总监苏珊-希尼撰写。斯里兰卡的茶叶种植园受到经济状况不佳、气候变化和难以招募到下一代种植者的挑战。为了应对这些挑战，农场需要进行改造。耕作方法需要变得更加气候智能，以保护河流和森林，减少水土流失的风险，保护生态系统，以及确保农民的生计。优先考虑可持续发展的农民提高了盈利能力。成本降低了，收获的规模增加了。斯里兰卡的茶叶种植者长期依赖化学杀虫剂，但雨林联盟的培训计划使他们能够获得现代耕作方法，减少对化学品的需求。雨林联盟在气候智能型农业方面的工作包括帮助种植者： - 保护树木，避免砍伐森林 - 减少水道附近的水土流失风险 - 保护水道免受污水等污染。观看一部关于雨林联盟认证的茶园如何在减少化学品使用的同时提高产量的影片。</w:t>
      </w:r>
    </w:p>
    <w:p>
      <w:r>
        <w:rPr>
          <w:b/>
          <w:color w:val="FF0000"/>
        </w:rPr>
        <w:t xml:space="preserve">id 311</w:t>
      </w:r>
    </w:p>
    <w:p>
      <w:r>
        <w:rPr>
          <w:b w:val="0"/>
        </w:rPr>
        <w:t xml:space="preserve">Pieces是专家，既能创造完美的基础，又能为你提供细节，使你的衣服多走一步。你会发现，除其他东西外，还有令人垂涎的包和珠宝。Pieces成立于2013年，目的是为真正令人敬畏的装备提供可负担得起的细节。你会发现Pieces服装和Pieces内衣，以及其他物品，是每个时尚人士衣柜的完美基础。如果你需要一个新的、真正时尚的包，一条时尚的腰带或一条梦幻般的项链来参加聚会，Pieces也是你的首选之地。Pieces致力于以指尖上的细节来生产配件。在这里，你可以得到一种独特和时尚的感觉，所以你可以创造你自己和个人的外观，看起来像一百万美元，而不必掏出你的钱包。每个有意识的时尚人士都知道，是细节决定了整件衣服。棋子们正是这方面的专家。你的新外套简单地用件披肩来完成。一点点也是很重要的。这就是为什么在Pieces珠宝系列中，你会发现那些精致的、个性化的手镯、戒指和项链，所有这些都是在关注潮流的情况下创造的，帮助你实现你的#时尚目标。你也可以用美妙的珠宝来购物，这将提升任何聚会的上衣。戴上Piece的一条项链，将你的LDB（小黑裙）提升到新的高度。无论你想用你的衣服达到什么目的，你都能在Pieces找到合适的配饰。 Pieces在为合适的场合提供合适的细节方面享有盛名。无论你想要一件简单的珠宝来提升你的牛仔装，为你的派对衬衫配上一件声明件，还是一个时尚的新日常包，你都能在这里找到。Pieces包有各种风格。凭借其独特的外观，它们给你带来了设计师包的感觉。毕竟，基本的衣服必须是牛仔裤？在Pieces，你可以找到时尚而舒适的Pieces牛仔裤，它将与你的衣服完美搭配。搭配Pieces的一双高跟鞋，很快就能得到你的派对装备，或者搭配时尚的运动鞋和一个单肩包，打造时尚的休闲造型。Nelly.com提供来自Pieces的各种配件。你会发现你梦想中的包，令人敬畏的耳环和更多，都是为了提升你的装备。使用Pieces的折扣代码，你也是在聪明地购物。我们为所有超过199瑞典克朗的购物提供免费送货服务。而且如果出了问题，很容易退货。我们是北欧国家中最大的时装公司，当你浏览我们庞大的商品种类时，你会注意到这一点。Pieces是完美基本款的专家，也是为你提供细节的专家，使你的装备更上一层楼。在这里，你会发现让人欲罢不能的手袋和珠宝，以及其他东西。Pieces成立于2013年，目的是为真正令人敬畏的装备提供可负担得起的细节。你会发现Pieces服装和Pieces内衣，以及其他物品，是每个时尚人士衣柜的完美基础。如果你需要一个新的、真正时尚的包，一条时尚的腰带或一条梦幻般的项链来参加聚会，Pieces也是你的首选之地。Pieces致力于以指尖上的细节来生产配件。在这里，你可以得到一种独特和时尚的感觉，所以你可以创造你自己和个人的外观，看起来像一百万美元，而不必掏出你的钱包。每个有意识的时尚人士都知道，是细节决定了整件衣服。棋子们正是这方面的专家。你的新外套只需用件披肩就可以完成。一点点也是很重要的。这就是为什么在Pieces珠宝系列中，你会发现那些精致的、个性化的手镯、戒指和项链，所有这些都是在关注潮流的情况下创造的，帮助你实现你的#时尚目标。你也可以用美妙的珠宝首饰来购物，这将提升任何派对上的上衣。戴上Piece的一条项链，将你的LDB（小黑裙）提升到新的高度。无论你想通过你的装备达到什么目的</w:t>
      </w:r>
    </w:p>
    <w:p>
      <w:r>
        <w:rPr>
          <w:b/>
          <w:color w:val="FF0000"/>
        </w:rPr>
        <w:t xml:space="preserve">id 312</w:t>
      </w:r>
    </w:p>
    <w:p>
      <w:r>
        <w:rPr>
          <w:b w:val="0"/>
        </w:rPr>
        <w:t xml:space="preserve">该展览展示了西尔维娅王后的婚纱和她在诺贝尔庆典上所穿的礼服，在公众中取得了巨大的成功，因此将再展出一个月。最后一天将是10月8日。该展览将于9月14日之前每天上午10点至下午4点在宴会厅展出，然后在周二至周日中午12点至下午3点展出。夏季的第二个大型展览 "乔治-霍普特-古斯塔夫三世的宫廷宝藏制造者 "将持续到10月29日。在9月14日之前，展览每天从上午10点到下午4点在展厅展出，然后在星期二至星期日从中午12点到下午3点展出。</w:t>
      </w:r>
    </w:p>
    <w:p>
      <w:r>
        <w:rPr>
          <w:b/>
          <w:color w:val="FF0000"/>
        </w:rPr>
        <w:t xml:space="preserve">id 313</w:t>
      </w:r>
    </w:p>
    <w:p>
      <w:r>
        <w:rPr>
          <w:b w:val="0"/>
        </w:rPr>
        <w:t xml:space="preserve">追星族》是一部2010年美国喜剧电影。它由斯特林-奈特和丹妮尔-坎贝尔主演。该片于2010年2月14日在美国首映，5月28日在瑞典首映。故事情节[编辑] 影片讲述了杰西卡（丹妮尔-坎贝尔）的姐姐萨拉对歌手克里斯托弗-威尔德（斯特林-奈特）非常痴迷。 一天，他们来到洛杉矶，萨拉带她去克里斯托弗-威尔德将要演出的俱乐部。杰西卡因不小心打开了一扇门而遇到了克里斯托弗，并把她带到了一家医院。那次事件后，他们不断碰面，彼此的感情开始发生变化，而杰西卡则宁愿否认她对克里斯托弗的爱。其他[编辑]科迪-林利，本打算作为克里斯托弗-王尔德的角色，但他在片场表现得非常糟糕，被解雇了，然后他们打电话问斯特林，如果他能跳到这个角色。演员[编辑]</w:t>
      </w:r>
    </w:p>
    <w:p>
      <w:r>
        <w:rPr>
          <w:b/>
          <w:color w:val="FF0000"/>
        </w:rPr>
        <w:t xml:space="preserve">id 314</w:t>
      </w:r>
    </w:p>
    <w:p>
      <w:r>
        <w:rPr>
          <w:b w:val="0"/>
        </w:rPr>
        <w:t xml:space="preserve">Cannabis.se杂志的首映式 这是你现在正在阅读的手机和平板电脑的版本，如果你愿意，也可以使用普通浏览器。我们还决定制作另一个版本，内容相同，但为PDF格式。 第一期是一个小小的测试，因此我们请你对我们好一点。设计和布局肯定会随着每期新书而改变。我们将专注于视觉，与我们的网站不同，我们的网站优先考虑的是新闻价值和来源，而摄影和视觉艺术是报纸世界的遗产的一部分，我们至今都忽略了这一点。在这里，我们将需要那些访问Cannabis.se并阅读本杂志的朋友们的帮助。请给我们发送图片和照片，我们可以发表。如果你想为我们写文章，请不要犹豫，与我们联系!你不必是文字的骑士或专业作家。如果你对走私、毒品政策或大麻文化有话要说，请与我们联系!社论：一个没有大麻的瑞典？在毒品政策方面，瑞典是世界上的一个孤岛。 在其他现代和运作良好的国家，大麻被接受为一种相对较不危险的毒品。这是一个事实，许多人使用它，并将继续这样做。另一方面，在瑞典，大麻作为最常见的非法毒品，已经成为毒品战士的克星，当涉及到战争的言论和对打击毒品的永恒的咆哮。由于这里的霸权已经存在了很长时间，零容忍的捍卫者有很强的优势。批评者几乎被剿灭，被斥为毒品自由主义者。这造成了一种恐惧，即我们这些批评现行政策的人被期望在论证中做到完美，最好是没有弱点。鉴于生病的是机构本身，这很讽刺。阅读更多 采访嘻哈组合Labyrinth的Aki &amp; Dajanko 我上到顶楼，按门铃，没有声音，所以我用力敲了几下。十秒钟后，门打开了，一墙的甜草味扑面而来。一个25-30岁的年轻人站在另一边。"瘦子，"那家伙说。"安德烈亚斯，你好，"我说，伸出我的手。一进公寓，油腻的嘻哈声砰砰作响，迎接我的是热闹的达扬科，乐队成员之一。客厅内的一台笔记本电脑前坐着另一个人，Aki。"我们正在看Redline巡航的视频，"Aki说，把笔记本电脑抱在怀里，向厨房走去。"Jacco没能来，"他说。Jacco、Aki、Dajanko和同样没能来的DJ Sai一起组成了Labyrinth小组。我们终于在厨房的桌子前坐下，桌子上塞满了纸卷、苏打水罐和杂草，三人都开始每人准备一支大麻。阿基伸手去拿桌子另一边的打火机，同时戳了一下达扬科的脖子，导致一些杂草掉在桌子上。达扬科有点生气，两人之间发生了小小的滑稽争执。在此期间，瘦子已经拿出糖果袋，扔在了桌子上。今年1月，Labyrint赢得了P3 Guldgalans的最佳Hiphop/Soul奖。"这很好，人们把我们投了上去。感觉我们是这个地方的宠儿，达扬科说得有点俗气。这两个人从小就认识，在许多方面总是以不同的方式参与音乐。"在2004/2005年，我们一起做了一些歌曲，也有一些单独做的。同时，我们一起演出，用我们自己的歌曲进行表演。最后我们决定一起录制混音带，从那时起，它就开始流动了。"达扬科说。正常化运动于去年年底开始，是Labyrinth团体成员的Instagram项目。这个想法是，任何人都可以拍下他们吸烟、吸烟设备或仅仅是他们吸烟时的照片，并在Instagram应用程序上发布，标签为#normalisation。</w:t>
      </w:r>
    </w:p>
    <w:p>
      <w:r>
        <w:rPr>
          <w:b/>
          <w:color w:val="FF0000"/>
        </w:rPr>
        <w:t xml:space="preserve">id 315</w:t>
      </w:r>
    </w:p>
    <w:p>
      <w:r>
        <w:rPr>
          <w:b w:val="0"/>
        </w:rPr>
        <w:t xml:space="preserve">计算您的价格并预订在耶夫勒的搬家清洁服务 Flyttstädning Gävle是一家历史悠久的搬家清洁公司，拥有良好的声誉、优惠的价格和许多满意的客户。轻松预订清除清洁，并在屏幕上直接看到价格。Flyttstädning Gävle将效率、服务、准确性和灵活性放在首位。我们在耶夫勒为私人和公司提供合格的搬迁清洁服务。耶夫勒清洁 - E-städ的一部分 地理上，我们在耶夫勒、瓦尔博、福斯巴克、赫德松达、诺尔松德、贝格比、奥比格比、福斯比、富鲁维克、哈姆罗恩格菲亚登、比约尔克、特罗德耶、诺尔兰特、博南、托特拉、贝格、萨尔斯约恩以及耶夫勒市周围工作。我们非常关注我们的声誉，为此我们为我们所承担的工作制定了高质量的标准，与客户的密切联系对清除清洁耶夫勒来说非常重要。请打电话给我们，或直接在我们的网站上在线预订搬家清洁服务，不要等到我们被预订一空。我们首先在质量和结果上努力工作，这通常会带来更多的任务和新客户。在耶夫勒的E-städ公司，我们本着良心执行任务，并始终承担责任。我们始终把客户的利益放在首位，我们把服务的订购工作分包出去，你可以在网上轻松顺利地完成我们在耶夫勒的清洁任务是灵活的，我们在内部和网上都有很多参考资料。在耶夫勒搬家清洁公司，我们提供的不仅仅是搬家清洁，除此之外，我们还提供搬家帮助，如果您在耶夫勒地区需要清洁帮助，请不要犹豫，通过电子邮件联系我们，了解耶夫勒的搬家清洁，或致电010-207 00 03。在我们耶夫勒搬家公司，你总是能得到五天满意的客户保证 没有隐藏的费用，开具发票时你只需直接支付一半的工作费用。价格包括窗户清洁和开展工作所需的设备。我应该何时预订？如果你在一个月之交搬家，我们建议提前一个月预订搬家清洁，否则提前三天就绰绰有余了。你越早预订，可用的时间范围就越大。当然，你可以随时拨打我们的电话010-207 00 03了解更多信息。事后我应该考虑什么？我们需要能够获得钥匙和任何密码。如果有什么东西不工作或财产有损坏，必须通知我们。作为耶夫勒的客户，您不需要在搬运清洁时在场。然而，我们希望您能在约定的时间到现场为我们开门。我可以取消清洁吗？是的，你可以取消清洁。可以在预订时间前至少24小时取消清除清洁耶夫勒。在此时间之后取消，将导致全额收费。但是，取消预约必须在工作日进行，而且必须通过电话（010-207 00 03）、电子邮件通知我们 清洁厨房 我们清洁烤箱、加热柜、炉子，清洁炉子后面、冰箱、冰柜，清洁柜子和门，清洁风扇、阀门，清洁固定照明，清洁工作台，清洁Lueå的瓷砖和地板。清洁浴室 我们清洁浴室柜，镜子，清洁瓷砖，熟料水龙头，清洁淋浴，浴缸，马桶，擦拭管道，清洁固定，照明，清洁地板井，清洁阀门做的拆除清洁耶夫勒 所有房间的清洁。电器插座和插头，元素和背后的灰尘干燥，衣柜，百叶窗和手柄，地板的湿式清洁，底板的湿式清洁，门槛和所有地板的湿式清洁，墙壁和天花板的灰尘干燥，所有的窗户，在耶夫勒的书籍删除清洁 为什么雇用我们？我们始终提供五天的 "客户满意度保证"。搬场清洁Gävle的工作保证是，如果客户不满意，我们免费再做一次。我们与</w:t>
      </w:r>
    </w:p>
    <w:p>
      <w:r>
        <w:rPr>
          <w:b/>
          <w:color w:val="FF0000"/>
        </w:rPr>
        <w:t xml:space="preserve">id 316</w:t>
      </w:r>
    </w:p>
    <w:p>
      <w:r>
        <w:rPr>
          <w:b w:val="0"/>
        </w:rPr>
        <w:t xml:space="preserve">节目页的结构 本节介绍了您可以在Epi-server中编辑的节目页的内容，以及从Selma培训数据库中检索并在那里编辑的部分。你还可以看到哪些部分的内容是所有节目所共有的。课程页面的结构也是按照同样的原则进行的。课程名称 2.课程快报 - 关于课程的简短事实，如学分、课程长度和哪个学期开始。它还显示是否有任何课程是远程学习，以及整个课程是高级还是学位前水平--这些信息取自Selma，任何改动都在那里进行。3.注册按钮 - 当注册开放时，在摘要前会显示一个注册按钮。 - 该按钮链接到页面下方的节目部分。4.节目摘要/摘要 - 节目摘要，最多450个字符 - 这个字段有所谓的页面编辑，可以直接在页面上的字段中编辑，也可以在页面属性下编辑（所有属性按钮右上方） - 不可能对这个文本进行格式化 5.被录取的节目 - 所有节目必须的标题和文字。不能更改。 - 虽然欢迎信是为网络发布的，但新录取学生的欢迎信息的链接显示在这里。 - 欢迎信的链接文本在创建欢迎信的地方编辑。第1区--电影或采访 在第1区，你可以选择：--一部电影或--一个或多个采访，最多4个--如果你在第1区放一部电影，建议你将任何学生采访作为缓冲区放在底部的缓冲区。切勿在区块空间中混合播放影片和采访 1.为教育网创建采访区块 在教育网的节目页面上显示采访内容 7.在节目中/你将学习什么 - 标题是强制性的，在所有节目中都可用 - 副标题H2 - 标题包含在页面上的菜单中 - 这个领域有所谓的页面上的编辑，可以直接在页面上的领域中编辑，或在页面属性（所有属性按钮右上方）下编辑 - 创建标题时只使用副标题H3 8.深度页 - 可选的 - 有可能为应用程序添加深度页 - 深度页是一个标准页，但被链接到应用程序，通过左边的页面结构树创建。9.课程概览--课程中所包含的课程概览以及它们所选的年份--该领域具有所谓的页面编辑功能，可以直接在页面上的领域中进行编辑，也可以在页面属性（右上方所有属性按钮）下进行编辑。 10.课程大纲--与课程概览相关，有一个指向课程大纲的链接--课程大纲自动从塞尔玛下载，不能在Episerver中修改。因此，有关课程大纲的信息不应在Episerver的正文中呈现。 11.职业机会--该标题是强制性的，所有课程都有。--副标题H2--该标题包含在页面菜单中。--每个段落最多包含600个字符。--每个新段落应有自己的副标题，段落标题H3。 12.学位--在职业机会标题下，显示有关学位的信息。--该信息自动从塞尔玛下载，不能在Episerver中更改。13.申请和资格 - 这个标题是强制性的，在所有课程中都有。 - 这里显示了课程的机会 - 内容显示了，例如，资格、选择、学习地点和教学语言，以及与antagning.se和universityadmissions.se的链接。 - 连接中还显示了全校的学费文本。 - 所有信息都取自Selma并在那里编辑。 - 副标题H2 - 这个标题包含在页面上的菜单。专业描述 - 专业描述只显示在有专业的节目中。 - 专业名称来自塞尔玛。</w:t>
      </w:r>
    </w:p>
    <w:p>
      <w:r>
        <w:rPr>
          <w:b/>
          <w:color w:val="FF0000"/>
        </w:rPr>
        <w:t xml:space="preserve">id 317</w:t>
      </w:r>
    </w:p>
    <w:p>
      <w:r>
        <w:rPr>
          <w:b w:val="0"/>
        </w:rPr>
        <w:t xml:space="preserve">斯托拉-埃克伯格疗养院是斯卡拉附近的一家肺结核患者医院，于1914年开始建造，并于1918年1月3日开业，由恩斯特-斯滕哈玛设计[1]。1918-1923年，医院有180张病床，后来在1936-1947年扩大到254张。1940年代中期，德国集中营的受害者也在这里接受治疗。此后，由于对疗养院床位的需求减少，越来越多的慢性病患者得到了治疗。1965年，县议会决定关闭作为肺病医院的Stora Ekeberg医院，当时Skövde的Kärnsjukhuset将接手。直到1976年，64个肺病患者的名额才被转移到Skövde的Kärnsjukhuset。1980年，两间病房被重建为长期护理，1989年，县议会在Ekeberg的所有医疗活动都停止了，该医院在五年前被出售。斯托拉-埃克伯格（Stora Ekeberg）有几年时间是一家旅舍，战略性地位于斯卡拉外的索玛兰特（Sommarlandet）附近。Stora Ekeberg于2012年10月被Bert Karlsson和一位合伙人收购。今天，由贝尔特-卡尔松领导的斯托拉-埃克伯格被用作难民营。参考文献[编辑] ^ Svenskt biografiskt lexikon: Ernst W E Stenhammar (art by Bo Lundström), retrieved 2015-12-30</w:t>
      </w:r>
    </w:p>
    <w:p>
      <w:r>
        <w:rPr>
          <w:b/>
          <w:color w:val="FF0000"/>
        </w:rPr>
        <w:t xml:space="preserve">id 318</w:t>
      </w:r>
    </w:p>
    <w:p>
      <w:r>
        <w:rPr>
          <w:b w:val="0"/>
        </w:rPr>
        <w:t xml:space="preserve">Portersteken - 啤酒和食物的美味组合：柑橘味APA到斯文内塔科 柑橘味APA到斯文内塔科 你还记得你第一次喝内华达山脉的淡色啤酒吗？因为说到现代的微酿啤酒，这个经典中的经典，似乎大多数人都记得第一次喝它。我也不例外。那是几年前一个炎热的初夏，我在父母家，我们正以真正的瑞典核心家庭方式吃玉米饼。我以前听说过很多关于这款内华达山脉淡色啤酒的消息，但我花了好长时间才从货架上挑选了一瓶。我曾在某个地方听说或读到它可以和玉米饼搭配，但这可能是我第一次接触美国啤酒花，所以我不太知道该期待什么。我从来没有想过，这将是一个如此好的组合。当时，我可能没有多想为什么结果会这么好，而主要是坐在那里享受好的啤酒和食物的愉快组合。就像它应该的那样，真的。今天我在家里做玉米饼，想着用什么来搭配，这让我回到了第一口内华达山脉淡色啤酒。它到底为什么这么好？嗯，这也难怪。毕竟，卡斯卡特啤酒花，构成了该啤酒的所有味道和香气，渗出了可爱的、新鲜的柑橘味。玉米饼用大量的孜然和香菜调味，是饮料中柑橘色调的完美伴侣。相当强的碳化作用和适度的苦味使奶酪和肉馅的脂肪得以解除，使人精神振奋。麦芽基质与玉米饼和肉馅结合在一起，因此啤酒有点偏脆，非常适合与新鲜蔬菜搭配。最后，它有足够的解渴质量，可以与食物中的小元素很好地混合。当然，这些品质并非内华达山脉淡色啤酒所独有。寻找APA或类似的啤酒风格，最好有大量的卡斯卡特、奇努克或类似的啤酒花品种。在Systembolaget的常规啤酒系列中，一些建议是Nynäshamn的Bedarö Bitter和Anchor Liberty Ale。我今晚吃玉米饼时喝了一杯Eskilstuna Sundbyholm的单一啤酒花，它只用了奇努克的单一啤酒花，和第一杯用Sierra Nevadan的酒一样好。 dempa28 February 2012 21:43 听说我们今天看到的SN淡啤酒不是几年前在商店里首次亮相的那款。不再使用卡斯卡特的单一啤酒花，而是使用其他东西，更便宜。有听说过这个吗？</w:t>
      </w:r>
    </w:p>
    <w:p>
      <w:r>
        <w:rPr>
          <w:b/>
          <w:color w:val="FF0000"/>
        </w:rPr>
        <w:t xml:space="preserve">id 319</w:t>
      </w:r>
    </w:p>
    <w:p>
      <w:r>
        <w:rPr>
          <w:b w:val="0"/>
        </w:rPr>
        <w:t xml:space="preserve">发表于：2012年6月20日</w:t>
      </w:r>
    </w:p>
    <w:p>
      <w:r>
        <w:rPr>
          <w:b/>
          <w:color w:val="FF0000"/>
        </w:rPr>
        <w:t xml:space="preserve">id 320</w:t>
      </w:r>
    </w:p>
    <w:p>
      <w:r>
        <w:rPr>
          <w:b w:val="0"/>
        </w:rPr>
        <w:t xml:space="preserve">Axes 2 Axes 2 Axes 2 Axes是美国吉他手Eddie Ojeda发行的唯一一张个人专辑。埃迪最著名的身份是重金属乐队 "扭曲姐妹 "的主吉他手。歌单[编辑] - Tonight - 3:26 (Eddie Ojeda) - Axes 2 Axes (instrumental) - 3:21 (Eddie Ojeda) - Please Remember - 3:37 (Eddie Ojeda) - Eleanor Rigby (The Beatles cover) - 2:13 (Paul McCartney/John Lennon) - Evil Duz (What Evil Knows) - 4。11 (Eddie Ojeda/Joe Franco) - Crosstown (instrumental) - 2:53 (Eddie Ojeda) - Senorita Knows - 3:39 (Eddie Ojeda) - Love Power - 3:26 (Eddie Ojeda) - Funky Monkey - 2:26 (Eddie Ojeda) - The Reason - 5:22 (Eddie Ojeda) - 自由生活 - 4:01 (Eddie Ojeda) 音乐家[编辑] - Eddie Ojeda - 主音吉他，主音吉他，主唱（3，5，7，8，10），电贝斯（4），伴唱 - Joe Franco - 鼓 - Chris McCarvill - 电贝司。伴唱 - Ronnie James Dio - 主唱（1） - Dee Snider - 主唱（4） - Nick Cipriano - 低声部（5） - Rudy Sarzo - 电贝司（6，9） - Terry Ilous - 伴唱（8） - Joe Lynn Turner - 主唱（11） 外部链接[编辑]</w:t>
      </w:r>
    </w:p>
    <w:p>
      <w:r>
        <w:rPr>
          <w:b/>
          <w:color w:val="FF0000"/>
        </w:rPr>
        <w:t xml:space="preserve">id 321</w:t>
      </w:r>
    </w:p>
    <w:p>
      <w:r>
        <w:rPr>
          <w:b w:val="0"/>
        </w:rPr>
        <w:t xml:space="preserve">高帮运动鞋 Royal Republiq男女鞋 Royal Republiq是一个适合日常生活和聚会的鞋子品牌。提供经典和独特的风格--你会在Royal Republiq的鞋子系列中找到适合各种场合的东西。Royal Republiq鞋--背景和型号 Royal Republiq鞋成立于2006年，扎根于丹麦，但今天公司在哥本哈根和阿姆斯特丹都有基地。该品牌同时生产男鞋和女鞋，有多个适合不同场合的时尚型号。在最受欢迎的鞋子中，你会发现Royal Republiq的运动鞋是耐用和时尚的材料。Royal Republiq - 充满尊严的鞋子 Royal Republiq专注于坚实的工艺和良好的质量。这意味着你得到的鞋子，在正确的护理下，将持续很长时间，并以尊严和风格的方式老化。斯堪的纳维亚设计使这双鞋始终给人以时尚和现代的感觉。使用森林护理产品以获得更长的耐久性。在网上购买您的一双Royal Republiq鞋子 当您在Footway购买鞋子时，您可以享受广泛的产品以及巨大的优惠。我们为您提供180天的免费购物，而且还可以免运费和退货费!今天就订购你的新鞋，并在几天内通过我们的快速交付将它们送到你手中。</w:t>
      </w:r>
    </w:p>
    <w:p>
      <w:r>
        <w:rPr>
          <w:b/>
          <w:color w:val="FF0000"/>
        </w:rPr>
        <w:t xml:space="preserve">id 322</w:t>
      </w:r>
    </w:p>
    <w:p>
      <w:r>
        <w:rPr>
          <w:b w:val="0"/>
        </w:rPr>
        <w:t xml:space="preserve">关于Naprapaths Naprapaths是一个特殊的群体，专门帮助其他人缓解关节、颈部和背部以及各种肌肉的酸痛。naprapathy这个词本身来自于捷克语的napravit，翻译为纠正的意思。naprapathy科学本身是20世纪初在美国芝加哥构思和发展起来的，它以脊椎按摩为基础。在瑞典，与其他国家不同，我们要求我们的小儿推拿师有执照，他们在接受了认证的小儿推拿师培训后，就可以获得执照。目前，瑞典有大约1000名专业的小儿推拿师。脊椎按摩师和小儿推拿师的区别 脊椎按摩师被认为主要关注颈部问题和背部问题，而小儿推拿师不仅对背部和颈部进行治疗，还对身体的其他部位，如关节和肌肉进行治疗。如果你觉得你需要去看午睡疗法，以获得对你的背痛、颈部问题、肌肉或关节的帮助，你可以使用我们的瑞典午睡疗法目录，找到你附近的午睡疗法。以下是在瑞典可以找到提供背部、颈部、关节和肌肉治疗的naprapaths的部分城镇。</w:t>
      </w:r>
    </w:p>
    <w:p>
      <w:r>
        <w:rPr>
          <w:b/>
          <w:color w:val="FF0000"/>
        </w:rPr>
        <w:t xml:space="preserve">id 323</w:t>
      </w:r>
    </w:p>
    <w:p>
      <w:r>
        <w:rPr>
          <w:b w:val="0"/>
        </w:rPr>
        <w:t xml:space="preserve">成为我们未来的一部分 想象一下，与行业内一些最聪明和最有创造力的人一起工作，并有机会为一系列的应用开发尖端技术和可持续的解决方案。 探索这里的职业机会。工作机会</w:t>
      </w:r>
    </w:p>
    <w:p>
      <w:r>
        <w:rPr>
          <w:b/>
          <w:color w:val="FF0000"/>
        </w:rPr>
        <w:t xml:space="preserve">id 324</w:t>
      </w:r>
    </w:p>
    <w:p>
      <w:r>
        <w:rPr>
          <w:b w:val="0"/>
        </w:rPr>
        <w:t xml:space="preserve">消费者要求丑闻公司Gravskötsel &amp; omvårdnad i Sverige AB退钱 正如FoodMonitor之前报道的那样，位于Segeltorp的丑闻公司Gravskötsel &amp; omvårdnad i Sverige AB再次出手，向瑞典不知情的墓主发送了看起来像发票的 "要约"。一位声称因此受骗的消费者要求丑闻公司退款。这是今天向瑞典消费者机构提出的投诉的结果。"他们已经把一份设计得像发票一样的报价寄回家，并模仿斯德哥尔摩市对坟墓管理的常规报价。也没有关于撤销权的信息，而撤销权是强制性的。我已经支付了5年的坟墓维护费2 655瑞典克朗。该消费者在投诉中写道："我已经根据撤销权要求退款，正在等待确认和退款。目前，瑞典消费者机构共有123起针对Gravskötsel &amp; omvårdnad i Sverige AB这家丑陋公司的投诉。FoodMonitor曾在我们曝光丑闻公司Svensk Djurassistans AB和疑似诈骗网站djurtransporter.se时遇到Gravskötsel &amp; omvårdnad i Sverige AB，它们也是MilDigitalGroup网络的一部分。你是否觉得你被Gravskötsel &amp; omvårdnad i Sverige AB这家丑陋的公司欺骗了？那么你可以随时向瑞典消费者机构寻求建议。你也可以向警方报案。我们有兴趣找出Gravskötsel &amp; omvårdnad i Sverige AB和MilDigitalGroup中其他丑闻公司的所有资金，即数百万克朗，都去了哪里。谁受益，是否已经投资？你知道吗？如果是这样，请给编辑部@ foodmonitor.se写上一句话。你可以保持匿名。FoodMonitor是由自由职业记者制作的。通过订阅FoodMonitor Plus，帮助我们继续对犯罪网络和丑闻公司进行审查。如果你通过PayPal用卡支付，你会收到6个月或一年的订阅。它不会自动更新。如何订阅：https://www.foodmonitor.se/foodmonitorplus/index.php</w:t>
      </w:r>
    </w:p>
    <w:p>
      <w:r>
        <w:rPr>
          <w:b/>
          <w:color w:val="FF0000"/>
        </w:rPr>
        <w:t xml:space="preserve">id 325</w:t>
      </w:r>
    </w:p>
    <w:p>
      <w:r>
        <w:rPr>
          <w:b w:val="0"/>
        </w:rPr>
        <w:t xml:space="preserve">Balladforum - 一个对中世纪民谣感兴趣的人的论坛。无论你是唱歌、跳舞、研究、围棋还是只是感兴趣，都没有关系。在这里，我们欢迎你就与民谣世界有关的任何问题进行交流和提问!你可以从上面列表中的 "中世纪民谣！"标签下开始寻找。Balladforum也是Slaka-Musiken的一项活动的名称：民谣会议，每月有一个星期天下午5点到8点在Slaka的Kyrkliden（教堂旁边的白色房子）举行，在那里我们唱歌跳舞，喝咖啡，讨论和笑。参加活动是免费的，但要带20克朗的咖啡。你可以来一次，也可以一直来，我们欢迎每一个人。欢迎所有人在这些周日下午5-8点到Kyrkliden（位于Gamla Kalmarvägen的Slaka教堂旁边的白色房子）参加Balladdans。带上你想吃的东西去喝咖啡，我们会提供咖啡和茶!你愿意加入我们吗？您想就会议或斯拉卡的民谣提出问题吗？欢迎在此留言，或通过slakamusiken @ gmail.com与我们联系 欢迎大家，无论新旧，还是好奇的人。2011年以来的会议 2011年，我们在30/1和27/2、27/3、8/5、28/5（Skänninge）和12/6、3/9（在Slaka Spelmansstämma的公开民谣舞）25/9、1/10（在City Art Link期间在Länsmuseet的公开民谣舞）、23/10、13/11、11/12开会。2012年，我们在29/1、26/2、25/3、22/4看到了我们的身影，5月23日在Vreta修道院，6月2日在Skänninge的中世纪日，26/8、23/9、28/10、18/11和9/12表演了煤鸢。在2013年，我们看到了1月20日、2月10日、3月10日、4月14日、5月5日（这次会议是在林雪平的Trädgårdsföreningen的Krogfallsstugan）和6月2日、18/8日，在Söderköping的Gästabud（8月31日星期六）和Slaka Spelmansstämma（9月7日星期六）的公开民谣舞蹈1 5/9、20/10、24/11、8/12。2014年的会议：1月26日，2月9日（在为斯拉卡音乐一书录制CD前的额外会议，录制时间为2月15-16日），2月23日，3月23日，4月27日，5月18日，6月8日，9月21日，10月19日，11月16日，12月14日 2014年春天，我们参与了为《Källan i Slaka》一书配套的CD，这是一本关于瑞典民间音乐的书，9月6日在Slaka Spelmanss tämma发布。我们的民谣 "Necken "和 "De bortstulna konungadöttrarna "是在我们唱歌和跳舞时录制的--就像我们开会时一样，Per Tyrsson的Döttrar是在唱歌和演奏中录制的。2014年秋天，我们成立了一个协会，Slaakamusiken!2015年秋季的民谣会议：20/9周日17-20：Kyrkliden的民谣会议，4/10周日17-20：Kyrkliden的民谣会议，10/10周六16-17林雪平民谣节，Nationernas Hus的舞蹈厅，林雪平：与Slaka Balladforum的研讨会。18/10周日17-20：在Kyrkliden举行民谣会议，8/11周日17-20：在Kyrkliden举行民谣会议，13/12周日17-20：在Kyrkliden举行民谣会议 2016年春季：2月21日，3月20日，4月17日（之前有年会和BOOKSLASH！更多信息待定），5月15日，6月5日。秋季：10月2日、11月20日、12月11日。2017年春季：1月29日、2月26日、3月26日、4月23日（下午3:30的年度会议，随后是民谣舞）、5月14日（可能在Tingshuset, Gamleby，更多信息见网站）、6月11日。2018年秋季：30/9、28/10、25/11、16/12。2019年春季：20/1，17/2，31/3，14/4，12/5，9/6 2019年秋季：10/11，8/12（9月和10月的会议因小组人数众多而取消）。</w:t>
      </w:r>
    </w:p>
    <w:p>
      <w:r>
        <w:rPr>
          <w:b/>
          <w:color w:val="FF0000"/>
        </w:rPr>
        <w:t xml:space="preserve">id 326</w:t>
      </w:r>
    </w:p>
    <w:p>
      <w:r>
        <w:rPr>
          <w:b w:val="0"/>
        </w:rPr>
        <w:t xml:space="preserve">Flippin' burgers : hamburgers from scratch - Jon Widegren - books(9789127134270) | Adlibris Bokhandel 欢迎来到好汉堡的秘密是什么？乔恩到美国去寻找答案。六个星期和64个汉堡包之后，答案变得和汉堡包本身一样简单。这都是关于肉和包子的。一个好的汉堡的简单性没有隐藏任何秘密，但因此也没有捷径。它需要了解切割细节和油炸，脂肪含量和颜色纤维，质地和温度，质地和成分，比例，以及最重要的是，激情。这是一本关于如何烹饪汉堡的坚实手册，因为它们应该是简单、真实和奇妙的。你会发现总共有大约40个不同基底和品种的食谱，完整的汉堡食谱，许多灵感来自美国的食客，一些不同的汉堡包，一系列的伴手礼和配料，以及一堆奶昔食谱。乔恩-维德格伦辞去了顾问的工作，在斯德哥尔摩开设了汉堡店Flippin burgers。他花了很长时间阅读有关汉堡的一切，从理论史到美国食谱。"当我读到这本书时，我不禁有做汉堡的冲动，举起我的帽子（如果我有的话）说；谢谢乔恩！"。感谢你们终于在市场上有了一本书，告诉普通人如何制作真正的好汉堡！"Hamburgare.org "我试着做了书中的面包和汉堡，它们好得令人发指，我可以向你们保证。对于汉堡爱好者来说，这是一本非常有趣的书。纯粹的享受！"弗雷德里克-扎尔，Lyxlagat "有趣的是，感觉这本书是整个概念的一个组成部分。如果你想学习如何制作汉堡，这就是那本书。不同的技术（包括布卢门撒尔的经典做法，用保鲜膜将肉饼卷成香肠），一个真正好的面包配方和整个汉堡系列。换句话说，有一堆理由说明为什么《Flippin Burgers》目前在销售排行榜上名列前茅。"Johan Hedberg, Matgeek "这本书是瑞典市场上最好的东西，为此我们建议购买！"Foodjunkies.se</w:t>
      </w:r>
    </w:p>
    <w:p>
      <w:r>
        <w:rPr>
          <w:b/>
          <w:color w:val="FF0000"/>
        </w:rPr>
        <w:t xml:space="preserve">id 327</w:t>
      </w:r>
    </w:p>
    <w:p>
      <w:r>
        <w:rPr>
          <w:b w:val="0"/>
        </w:rPr>
        <w:t xml:space="preserve">事故可能在任何地方和任何时间发生。这就是为什么我们在MittPlagg收集了你可能需要的最基本的急救物品。你可能需要一整套工具，或者只需要一个止血器：看看我们的产品系列，这可能是至关重要的。</w:t>
      </w:r>
    </w:p>
    <w:p>
      <w:r>
        <w:rPr>
          <w:b/>
          <w:color w:val="FF0000"/>
        </w:rPr>
        <w:t xml:space="preserve">id 328</w:t>
      </w:r>
    </w:p>
    <w:p>
      <w:r>
        <w:rPr>
          <w:b w:val="0"/>
        </w:rPr>
        <w:t xml:space="preserve">这篇文章是关于这个城市的。关于该省，见威尼斯（省）。威尼斯（威尼斯语Venesia，意大利语Venezia）是意大利东北部的一个城市，位于亚得里亚海北岸的泻湖内和周围。它是威尼托大区的首府，也是威尼斯省的首府。1987年，该城市及其泻湖被授予世界遗产地位。居民被称为威尼斯人，有些人说一种叫做威尼斯的罗曼语，但意大利语是最常见的语言。1 位置和行政区划 7 事件 9 外部链接 位置和行政区划[编辑] 城市的历史中心位于亚得里亚海波河口以北几英里处的威尼斯泻湖中间的一些岛屿上。最重要的是被大运河分割的主岛和朱德卡岛，它被朱德卡河（Canale della Giudecca）与主岛分开。大陆上有梅斯特雷（Mestre）和马盖拉（Marghera）镇，行政上属于威尼斯市，还有丽都（Lido）和托尔塞洛（Torcello）、穆拉诺（Murano）、布拉诺（Burano）、圣埃拉斯莫（Sant'Erasmo）和维诺莱（Vignole）等岛屿。环礁湖周围还有其他城镇，例如基奥贾渔镇，它本身就是一个市镇，被称为 "小威尼斯"。威尼斯是一座依水而建的城市，建立在数百万根橡木和榆树的木桩上，这些木桩被打入沙土和泥土中。威尼斯由六个区及其以外的岛屿组成，其象征意义在于</w:t>
      </w:r>
    </w:p>
    <w:p>
      <w:r>
        <w:rPr>
          <w:b/>
          <w:color w:val="FF0000"/>
        </w:rPr>
        <w:t xml:space="preserve">id 329</w:t>
      </w:r>
    </w:p>
    <w:p>
      <w:r>
        <w:rPr>
          <w:b w:val="0"/>
        </w:rPr>
        <w:t xml:space="preserve">妈妈炖的美味香肠 对我来说是真正的童年回忆。简单好的日常食物。我对煮熟的韭菜有点挑剔，所以我在食用前5分钟把它们冲洗干净，但如果你不介意，就按菜谱上说的做吧...... 浓郁的猪里脊肉和香肠炖肉 今天不知道该怎么处理猪里脊肉，采取了包括香肠在内的现有做法。这是一个双赢的局面，这是一个大赢家！"。丰富的、热的和瘦的炖肠 有意思的食谱（伟大的厨师），这是很好的烹饪方法，瘦但有丰富的味道，最重要的是相当热。味道令人惊讶。炖土豆-香肠 今天，2010年11月25日，星期四，当小木屋周围大雪纷飞，Uplands W�sby的气温为零下时，我提供了一份丰富而温暖的炖肉作为晚餐。这种炖品通常很快就会用完，不管我吃多少。孩子们喜欢它。当然，用香肠做快速炖菜是可能的，更不用说法鲁科夫了!真正美味可口的炖菜，含有大量的番茄和妓女的味道。味道就像辛辣但美味的肉质香肠......简单、肉质和热辣！这也是我们的特色。根据你的口味改变根茎类蔬菜，例如：芹菜、耶路撒冷洋蓟和空心菜。与其更受欢迎的表亲--猪肉香肠相比，早餐香肠往往处于次要地位。这是一个耻辱，因为早餐香肠很美味，特别是如果你在煎锅里用一点黄油烤一下。与通心粉和一个.一起食用。</w:t>
      </w:r>
    </w:p>
    <w:p>
      <w:r>
        <w:rPr>
          <w:b/>
          <w:color w:val="FF0000"/>
        </w:rPr>
        <w:t xml:space="preserve">id 330</w:t>
      </w:r>
    </w:p>
    <w:p>
      <w:r>
        <w:rPr>
          <w:b w:val="0"/>
        </w:rPr>
        <w:t xml:space="preserve">滑雪学校 欢迎来到Vitesse滑雪学校!与滑雪学校有关的新闻将在这里发布。滑雪学校经理 Lennart Lundquist 电话。0500-414453 滑雪学校正在寻找愿意在训练期间帮助滑雪的家长。如果你对此感兴趣，请在注册时提及。亲切的问候 SK Vitesse</w:t>
      </w:r>
    </w:p>
    <w:p>
      <w:r>
        <w:rPr>
          <w:b/>
          <w:color w:val="FF0000"/>
        </w:rPr>
        <w:t xml:space="preserve">id 331</w:t>
      </w:r>
    </w:p>
    <w:p>
      <w:r>
        <w:rPr>
          <w:b w:val="0"/>
        </w:rPr>
        <w:t xml:space="preserve">国王陛下2008年9月30日在基辅对尤先科总统的讲话 - Sveriges Kungahus 国王陛下2008年9月30日在基辅对尤先科总统的讲话</w:t>
      </w:r>
    </w:p>
    <w:p>
      <w:r>
        <w:rPr>
          <w:b/>
          <w:color w:val="FF0000"/>
        </w:rPr>
        <w:t xml:space="preserve">id 332</w:t>
      </w:r>
    </w:p>
    <w:p>
      <w:r>
        <w:rPr>
          <w:b w:val="0"/>
        </w:rPr>
        <w:t xml:space="preserve">斯特德上空的化学痕迹。这张照片是卡罗琳-恩斯特伦昨天拍摄的。昨天，刺猬袭来。第一个温暖的日子。而今天，皇冠上都是白色的。是时候放假了，因为很快丁香花就要开了。至少这段插曲中的鞋匠放了个假。但这里是最繁忙的时候。没有休息，没有安宁。这是很好的!瑞典心爱的大自然。谢谢你!现在是对冬天和黑暗的奖励。也谢谢你的帮助!如果你不感觉到黑暗，你怎么能敬拜光明？昨天，化学烟雾弹再次喷洒在村庄上空。去年4月也发生了两次。今天，它又被喷洒了。许多人在脸书上发布了苦难的照片。昨天在Ljungaverk和远在Ångermanland的地方都有喷药的证人。我想知道是否是无人驾驶飞机？否则，傻瓜们想为人和动物破坏什么。在这里有客人。不要说什么，因为他们认为你拉上的时候并不是真正的明智之举。而恰恰是这种无知使他们得以继续下去。但是，当每个人都明白发生了什么事，会发生什么事。它会停止吗？或者，到那时50%的人类会灭绝吗？我还没有深入了解他们喷洒的是什么，但除此之外，就是钡、铝和他们想限制阳光（装神弄鬼）。但在这个问题上有专家，也有许多关于苦难的好网页。许多好的网站，人们在那里张贴他们的照片。仅仅是一些东西被喷在无辜者的头上这一事实，就让人想吐。去年他们喷药的时候，丽莎给几个村子的人打电话，问我是否看到了这种惨状。她写信给CAA，被告知这没什么，换句话说，没什么可担心的。我想知道的是，MSM怎么会不写呢！？他们通常不都是在奇怪的东西上用力骑吗。把它扔上去跑，希望能吸引读者，从而赚更多的钱。为什么他们现在不这样做呢？什么是Rapport、News、Aktuellt、TT和Ekot!你他妈的在哪里？大家都在模仿的Reutertratten是什么？在SvD上搜索化学烟雾。没有写任何东西，而且在DN上只有一个命题。弗雷德里克-斯特拉吉在2008年对天空中的痕迹一无所知："奇怪的是，贝克本人在最新专辑中提到了阴谋论。这首《化学轨迹》是以飞机在空中留下的白色轨迹命名的--如果你问阴谋论者，这证明许多国家的政府向民众喷洒化学品，使他们变得温顺。"我们应该引入印第安人的烟雾信号。认为我们可以相信天空中的这种迹象，而不是现在发生的事情。媒体在掩盖这一切!他们害怕谁或什么？你不相信你所听到的，直到你亲眼看到。我已经看到了天空中的标志。发生的事情太可怕了，让人难以置信!Anna Sundström今天拍摄了这张照片："这是自今天早上以来的另一张照片，至少有2架飞机一直开在旁边喷洒。请注意，现在化学烟雾正在溶解，变成了所谓的人造云。如果你不了解情况，你可能会认为这只是一朵云，最终.... :( ( ) 因此，我请你阅读关于化学烟雾的资料，并告知你自己--在这个疯狂的腐败世界里，为你自己和你的孩子做件好事。😉非常真实--用铝箔帽的舌头谈论一切......;))))--与克里斯蒂娜-瓦尔斯滕和其他16人在韦斯特诺尔兰州的Ljungaverk。"我在Facebook上的Lotta Gröning找到这张照片。图片上的文字是呼吁各国政府做出反应：哈哈，什么乱七八糟的东西，你买了那些化学烟雾的东西吗？有些人似乎相信任何东西，只要它在互联网上。你提出这个问题很有意思，也很勇敢，海伦娜。I</w:t>
      </w:r>
    </w:p>
    <w:p>
      <w:r>
        <w:rPr>
          <w:b/>
          <w:color w:val="FF0000"/>
        </w:rPr>
        <w:t xml:space="preserve">id 333</w:t>
      </w:r>
    </w:p>
    <w:p>
      <w:r>
        <w:rPr>
          <w:b w:val="0"/>
        </w:rPr>
        <w:t xml:space="preserve">英格丽-艾克曼有话要说 在这里，我对环境、集体住房、民间音乐、我们的福利和许多其他问题有话要说。是否有风力发电的替代品？我宁愿窗外有1100个风力涡轮机，而不是一个核电站或一个铀矿。在DN Debate 29.12.2010中，艺术家Lars Jonsson和电影制片人Jan Troell写道："这是一个法律丑闻"，没有更多考虑那些 "为维护他们当地景观的价值而斗争的权利"。他们还写道，风电的持续扩张是对景观的入侵，其规模和影响可与20世纪诺尔兰河的扩张相媲美。这可能是一个公平的比较。但我们有一个巨大的问题摆在面前。能源，特别是化石燃料，但也包括核能，将变得越来越昂贵。我们将有越来越多的关于气候变化的忧虑。我们的选择是什么？ 博帕尔26年的工作 12月2日和3日晚，毒气蔓延到印度博帕尔沉睡的人群中，至今已有26年。人们醒来时，眼睛和呼吸道都被火刺痛了，他们无法呼吸，呕吐和咳嗽。每个人都知道这是联合碳化物公司工厂的泄漏--以前曾发生过几次，工会和其他方面也曾发出过重大事故的警告。每个人都想离开工厂。许多住得最近的人都倒下死了。其他人在死亡前设法到达医院--或带伤生存。我们能负担得起今天的医疗服务多久？看起来我们瑞典人很好地度过了全球经济危机。但危机仍在继续，我们还没有学会。我永远不会忘记90年代初作为病人申请的那个年轻人。那是一个普通的中产阶级家庭。两人都有相当高薪的工作。他从来没有找过工作，总是被提供工作。他们一直住在城里的公寓里，但因为他们要生孩子，他们刚刚在纳卡买了一栋不错但不奢华的别墅。阅读更多 " 对环境有极大兴趣的退休公共卫生医生。会拉小提琴，住在共同屋檐下。 - 对环境有浓厚兴趣的退休民乐演奏者，公共卫生医生。 网站www.eckerman.nu。</w:t>
      </w:r>
    </w:p>
    <w:p>
      <w:r>
        <w:rPr>
          <w:b/>
          <w:color w:val="FF0000"/>
        </w:rPr>
        <w:t xml:space="preserve">id 334</w:t>
      </w:r>
    </w:p>
    <w:p>
      <w:r>
        <w:rPr>
          <w:b w:val="0"/>
        </w:rPr>
        <w:t xml:space="preserve">Alutech是一家专门为性能车、街道车、赛车和摩托车提供产品的公司，但我们也有其他不同用途的产品。</w:t>
      </w:r>
    </w:p>
    <w:p>
      <w:r>
        <w:rPr>
          <w:b/>
          <w:color w:val="FF0000"/>
        </w:rPr>
        <w:t xml:space="preserve">id 335</w:t>
      </w:r>
    </w:p>
    <w:p>
      <w:r>
        <w:rPr>
          <w:b w:val="0"/>
        </w:rPr>
        <w:t xml:space="preserve">这是一家将其客户产品建立在通信上的公司，其形式包括宽带、电话、电子邮件、数字安全和娱乐，其产品现在可以通过电视、电脑、iPad和智能手机访问。它向私人和业主/业主协会推销和销售其产品。销售是通过他们自己的渠道和转售商进行的。在本博客要讨论的案例中，我们通过住房协会获得了上述组合，在电视供应方面，获得了模拟供应和通过机顶盒增加一些数字频道的选择。通过这个盒子，我们可以访问1-12频道，以及Svt24和知识频道和8个可选频道。现在是购买新电视机的时候了，购买点也是数字通信公司的代理商。他们的建议是，盒子里的卡可以用在电视的卡座上，同时需要为额外买的电视买一张双卡。然后一切都会像以前一样工作。交付和安装都已完成。我们有点期待地打开了新的电视机，得到了一小部分的频道。这是该数字公司客户服务部为期一个月的、并不特别有趣的舞蹈的开始。在这一个月里，他们向我们承诺会给我们回电话，但从未做到。我们得到了不正确和矛盾的信息。我们得到承诺，现在这个错误已经被纠正了。我们被告知，新电视可能有故障--这需要进行检查，结果发现它们没有故障。我们被告知，他们没有被批准使用该数字公司的服务--这也是错误的信息。有点绝望，我们联系了该电视制造商的瑞典进口商的客户服务。我们第一次接触到了一个了解自己的人。事实证明，通过电视公司的数字盒子提供的服务实际上不一定是数字的，也可以是模拟的。事实证明，这也意味着电视公司的网站本身必须重新编程以匹配数字频道。尽管广播公司方面有错误，但这只能每月进行一次。在直到下一次换月期间，电视必须从数字频道切换到模拟频道。这听起来很复杂吗？它听起来对客户友好吗？这听起来像是客户应该自动做到的事情吗？这听起来像是一个公司的客户支持团队应该知道的事情吗？我们认为大多数人在同样的情况下会说是的--这很麻烦，不--这对客户不友好，不--你不能指望客户知道这些，是的--客户支持应该知道这些。更加令人沮丧的是，由于只有两天到一个月的变化，一切都可以在第一次接触时得到解决。一旦我们在电视公司Loewe的帮助下解决了这个问题，我们就通过他们网站上的指定位置向数字公司发出了书面投诉。当两个月过去了，没有任何回应，就发出了催促信--答复是他们已经失去了投诉。新的投诉和答复表明，被投诉人没有调查此事，而是机械地作出回应。在每年的ServiceScore®调查中，我们看到，当瑞典人被要求给出他们的评价时，该公司所属的电信行业在感知服务方面的得分是最差之一。有点自相矛盾的是，以各种形式的沟通作为其提供给客户的基础的行业，却对提供良好的服务和与客户进行适当的沟通完全不感兴趣。我们的服务模式是基于在三个方面提供服务；礼貌、无障碍和知识/能力。瑞典人最看重的是后者--能力。Satish，2018年9月 *在我们的负面服务经历中，我们不会公布姓名或 "挂羊头卖狗肉"。如果有人担心这种情况发生在自己的特定公司或组织中，当然可以与我们联系，要求澄清此事。这篇博文描述了一个非凡的故事，在这个故事中，我们各大银行的分行经理和</w:t>
      </w:r>
    </w:p>
    <w:p>
      <w:r>
        <w:rPr>
          <w:b/>
          <w:color w:val="FF0000"/>
        </w:rPr>
        <w:t xml:space="preserve">id 336</w:t>
      </w:r>
    </w:p>
    <w:p>
      <w:r>
        <w:rPr>
          <w:b w:val="0"/>
        </w:rPr>
        <w:t xml:space="preserve">洁净的天空 洁净的天空联合技术倡议的目的是在航空领域建立一个欧洲级别的公共和私人伙伴关系，以开发一个洁净、创新和有竞争力的航空运输系统所需的技术。ACT理事会2007年12月20日第71/2008号条例设立了 "清洁天空联合行动"。摘要 洁净天空联合技术倡议（JTI）属于合作专项计划（第七届研究与技术发展框架计划-FP7）。洁净天空的目标涵盖到2017年12月31日，主要是：加快开发适应新一代洁净空气运输的技术；确保在欧盟层面有效协调航空研究；使创新和有竞争力的航空运输系统得以实施；改善知识的传播和研究成果的利用。从数字上看，"清洁天空 "的目标是到2020年减少50%的二氧化碳排放，80%的氮氧化物排放和50%的噪音。 综合技术示范（ITD） 六个yyyy技术领域，涵盖了飞机的所有方面，被称为综合技术示范（ITD），构成了 "清洁天空 "的结构。它们作为研究的框架，从实验阶段到飞行演示阶段。更具体地说，这六个YYYITD的情况如下。智能固定翼飞机，侧重于机翼技术；绿色支线飞机（发动机、能源管理和新的静音解决方案）；绿色直升机，侧重于安装创新、低噪音、减少阻力、更省油和使用环保飞行路线的旋翼和发动机。生态操作系统，侧重于设备和设计以及热管理；生态友好和可持续的发动机，旨在开发轻质和静音低压系统的技术，减少氮氧化物（NOx）；生态设计，解决材料和部件的生命周期（设计、制造、维护和销毁/回收）。yyyyy独立的技术评估员负责评估和监测不同领域的研究成果，以最大限度地发挥该计划的环境目标的影响。 成员和机构 创始成员包括：欧洲联盟（欧盟），由委员会代表；12个ITD领导人和准成员；任何公共或私人机构（行业、公司、中小企业、研究中心、大学等）；欧盟委员会；欧盟委员会；成员国；欧盟委员会。在一个成员国或与第七框架计划有联系的国家设立的机构可以在一定条件下申请加入，但须经理事会批准。这些机构是yyy董事会；执行委员会；ITD指导委员会；技术评估员指导委员会；总论坛。由yyy民族国家代表组成的小组是公司的咨询机构。预算 欧盟的最大YYYY捐款是8亿欧元，来自 "合作 "具体方案中 "运输 "领域的预算拨款。在此基础上，再加上承诺的其他成员的（最低）配套捐款，即总预算为16亿欧元。 一般规定 洁净的天空，作为一个欧盟机构，是一个yy的独立法律实体。关于 "清洁天空联合技术倡议 "的目标和活动、其地位和活动、其成员和机构的作用和任务以及其资金的进一步信息载于本条例的附件。除了 "清洁的天空 "之外，还计划在微型化（ENIAC）、嵌入式计算系统（ARTEMIS）、创新药物、氢气和燃料电池以及全球监测等领域开展其他五项此类举措。</w:t>
      </w:r>
    </w:p>
    <w:p>
      <w:r>
        <w:rPr>
          <w:b/>
          <w:color w:val="FF0000"/>
        </w:rPr>
        <w:t xml:space="preserve">id 337</w:t>
      </w:r>
    </w:p>
    <w:p>
      <w:r>
        <w:rPr>
          <w:b w:val="0"/>
        </w:rPr>
        <w:t xml:space="preserve">Samsung HomeSync为您提供私人云服务，与朋友和家人分享。你有空间存储一生的照片（1TB），你可以在HomeSync注册多达8个用户和每人6台设备。从你的智能手机或平板电脑自动上传照片，通过Google Play下载应用程序，并通过将你的屏幕镜像到电视上享受娱乐。2.5 5 2审查 电池回收的责任 欧洲电池和蓄电池指令的目的是最大限度地减少电池对环境的影响，促进电池所含材料的回收。在英国，《电池和蓄电池回收（可充电电池）条例》于2009年出台。废电池条例》旨在大幅提高英国废旧便携式电池的收集和回收率，从2007年的3%提高到2012年的25%，到2016年至少提高到45%。产品或其包装上的电池标志表明，该产品不得与普通家庭废物一起处置。相反，消费者有责任将废旧电池丢弃在回收设施中，以便进行回收。电池的分类收集和处置回收有助于保护自然资源，并确保以保护人类健康和环境的方式进行回收。 电池回收中心的综合名单可从以下网站获得： www.recycle-more.co.uk 电池指令涵盖的所有三星产品都符合英国对电池和蓄电池的要求。 根据国家立法，三星电子（英国）有限公司是经批准的电池制造商合规计划的成员。该计划代表三星收集、处理和处置电池。与家人和朋友分享云 你最多可以注册8个不同的用户，每个用户有6台设备。这意味着你可以与朋友和家人分享大量的照片和视频，当然也可以使选定的文件夹成为私人文件夹。不仅仅是云服务 HomeSync不仅仅是一项云服务，它也有很多乐趣。得益于JellyBean操作系统，你可以通过Google Play下载应用程序，然后通过屏幕镜像功能将你的智能手机屏幕镜像到电视上。这样，你可以在大屏幕上享受游戏、电影和图片，并与朋友分享。在你自己的云中永远保持你的记忆安全 HomeSync是你的私人云服务，使你能够轻松保存和分享内容。有了1TB的空间，你可以保存一生的照片而不必担心空间被填满。轻松上传和下载 HomeSync让你选择是自动还是手动上传照片或电影，例如从你的智能手机或平板电脑上传。你不必在家里就能使用你的云服务。</w:t>
      </w:r>
    </w:p>
    <w:p>
      <w:r>
        <w:rPr>
          <w:b/>
          <w:color w:val="FF0000"/>
        </w:rPr>
        <w:t xml:space="preserve">id 338</w:t>
      </w:r>
    </w:p>
    <w:p>
      <w:r>
        <w:rPr>
          <w:b w:val="0"/>
        </w:rPr>
        <w:t xml:space="preserve">社会学系 - 教育学研究学习、知识形成和发展的条件 - 社会学研究和分析社会关系和过程</w:t>
      </w:r>
    </w:p>
    <w:p>
      <w:r>
        <w:rPr>
          <w:b/>
          <w:color w:val="FF0000"/>
        </w:rPr>
        <w:t xml:space="preserve">id 339</w:t>
      </w:r>
    </w:p>
    <w:p>
      <w:r>
        <w:rPr>
          <w:b w:val="0"/>
        </w:rPr>
        <w:t xml:space="preserve">在我的衣橱里 今天我在城里的时候，我趁机去买了一件KappAhl的花色夹克，这是上周日我在她那里的时候安娜推荐给我的。除此以外，我还买了一件透明的开衫，上面有... 继续阅读 →</w:t>
      </w:r>
    </w:p>
    <w:p>
      <w:r>
        <w:rPr>
          <w:b/>
          <w:color w:val="FF0000"/>
        </w:rPr>
        <w:t xml:space="preserve">id 340</w:t>
      </w:r>
    </w:p>
    <w:p>
      <w:r>
        <w:rPr>
          <w:b w:val="0"/>
        </w:rPr>
        <w:t xml:space="preserve">来自THREE LITTLE WORDS的带状连衣裙配褶皱裙。雪纺绸带在顶部打结，在颈部打结，在两侧有支撑带。垫杯和标记腰部。后面用臀部和隐藏式拉链关闭。弹性衬衣。由100%聚酯制成。上半部分51%棉，45%聚酯和4%弹性纤维。衬里100%聚酯。建议手洗。模型：模型身高170厘米，穿小号。鼓舞人心和有趣的时尚是最好的!在当今潮流的影响下，Three Little Words为你创造了具有女性气息的梦幻衣橱。华丽的服装，高的潮流因素，超值的价格，是这个独特品牌的标志!标准递送：购买超过199kr的货物免运费，3-5个工作日。快递：59克朗，1-3个工作日（62和82-98开头的邮编最长3天）。 快递到家：99克朗，1-2个工作日（斯德哥尔摩、哥德堡和马尔默），点击这里了解更多信息。 14天退货政策。点击这里了解更多关于换货和退货的信息。大NO!今天得到了它。我身高160厘米，穿S码。1）尺寸偏大。2）文胸罩杯太大了，而我通常是80B。3）当你在颈部打结时，带子太高了，如果你不太用力打结，那么它就挂在胸部。应该退货，材料很好，但其他方面都是大问题。很合身，看起来也很好!也是正常的尺寸!很好的衣服，很合身！！！。这条裙子不需要胸罩，因为它是有垫子的。超级漂亮的衣服，坐姿很好!:D Nelly.com - 最大的网上商店，为18至35岁的有时尚和美容意识的男人和女孩服务。Nelly.com每天都会从商店的850个不同品牌中的一些品牌中以优惠的价格和快速的交货方式激发出新闻。你会发现从国际知名的时装公司到Nelly自己的独特品牌（如Nly Trend和Nly Shoes）的一切。我们的一些其他品牌包括杰弗里-坎贝尔、匡威、埃利斯-瑞安、奇特的莫利、普里姆博特、Hunkydory和廉价星期一。我们的类别包括鞋子、服装、连衣裙、派对礼服和更多。</w:t>
      </w:r>
    </w:p>
    <w:p>
      <w:r>
        <w:rPr>
          <w:b/>
          <w:color w:val="FF0000"/>
        </w:rPr>
        <w:t xml:space="preserve">id 341</w:t>
      </w:r>
    </w:p>
    <w:p>
      <w:r>
        <w:rPr>
          <w:b w:val="0"/>
        </w:rPr>
        <w:t xml:space="preserve">狐狸（Vulpes/Fennecus zerda），又称沙漠狐狸，是一种小型夜行性狐狸，发现于北非的撒哈拉地区。芬尼克犬是世界上最小的犬类物种。它的皮毛、耳朵和肾脏功能都适应了沙漠的高温和缺水。此外，它的听觉足够灵敏，可以听到猎物在地下的移动。分类学[编辑] 该物种最初被置于其自身的Fennecus属中，但后来被置于狐狸属Vulpes中。[2] 尽管这些分类群之间有许多相似之处，但在物理和生态方面有许多显著的差异；[3] 因此对其属的位置没有共识。[1] Blanford狐狸被认为是Fennec的近亲，人们认为这两个物种在400到450万年前有一个共同祖先。[4] 一些亚种曾被描述过，但它们现在被认为是相同的，因此该物种是单型的。[5][6] 外观和发声[编辑] 芬尼克是目前世界上最小的犬科动物。[7] 它的长度为33-39厘米（不含尾巴），尾巴长度为13-25厘米。[6] 雌性的平均体重为0.8公斤，雄性为1.5公斤。</w:t>
      </w:r>
    </w:p>
    <w:p>
      <w:r>
        <w:rPr>
          <w:b/>
          <w:color w:val="FF0000"/>
        </w:rPr>
        <w:t xml:space="preserve">id 342</w:t>
      </w:r>
    </w:p>
    <w:p>
      <w:r>
        <w:rPr>
          <w:b w:val="0"/>
        </w:rPr>
        <w:t xml:space="preserve">下午的咖啡 今天下午我要去镇上和刺猬的刺猬喝咖啡并向其表示祝贺。 看看她是否能认出我？我肯定会认出她来，她戴着Pucci围巾，背着驴子的包！"。妈的，我把太阳镜忘在家里了，否则我就会显得非常酷了。4条评论。你知道她的秘密是什么吗？简妮：是的，她可能今晚就会揭晓。）你和刺猬夫人一起喝杯超级好的咖啡--也和她打个招呼：--是的--如果你现在不酷，酷这个词还没有被发明出来呢！--是的。米娅：我们玩得很开心，谢谢你的关心：）拿铁咖啡和阳光，还有世界上最好的甜筒。</w:t>
      </w:r>
    </w:p>
    <w:p>
      <w:r>
        <w:rPr>
          <w:b/>
          <w:color w:val="FF0000"/>
        </w:rPr>
        <w:t xml:space="preserve">id 343</w:t>
      </w:r>
    </w:p>
    <w:p>
      <w:r>
        <w:rPr>
          <w:b w:val="0"/>
        </w:rPr>
        <w:t xml:space="preserve">||报名的最后一天:|比赛日之前的星期三18:00。||报名费:|老年人60瑞典克朗，青少年40瑞典克朗（到18岁为止）|||选拔原则:||报名制。||等级划分:|A级-18,0||当Fogdö GK组织的比赛允许Hcp36-54时，Hcp36的红Tee的参赛者将参加比赛。|起跑顺序:|可上网查询=www.golf.se||当地规则|1.比赛前，选手只能使用指定的练习果岭进行切杆和推杆练习。||在排名相同的情况下决定：||1.最低总杆数=最低SHCP||规则:|否则适用《高尔夫规则》（2019年1月起有效）||比赛形式:|用Hcp打18洞比赛||等级划分:|一个等级||选拔原则:|报名制度||最大允许Hcp:|Hcp36-54的参赛者在Hcp36，红色发球台上比赛。||1.获得第一名的最高人数。||比赛的奖品：||前三名的奖品，根据起跑人数，以礼品卡的形式颁发。||决赛的奖品：||前三名的奖品，在秋季会议上颁发。另外，有资格参加Fogdö杯的8名最佳选手将在杯赛开始时获得奖励。||比赛日：||见这里的比赛计划||其他：||见Fogdö GK的一般比赛规则。在四分之一决赛、半决赛和决赛中进行抽签比赛。||资格赛：||福格多奖杯的前八名。指1至8号洞的比赛，根据得分情况而定。||平局时的决定：||从1号洞开始的突然死亡比赛||奖品：||前两名的奖品。获胜者还可获得步行奖的抵押贷款。||与秋季会议有关。||其他：||见Fogdö GK的一般竞赛规则。||一般竞赛规则 无论你使用哪种注册程序，都必须提供以下信息：姓名、俱乐部隶属关系、高尔夫ID、准确的Hcp、比赛日期和比赛名称。1.进入www.golf.se 在菜单中选择 "我的高尔夫"，然后选择 "比赛"，现在你可以选择你想参加比赛的地点和时间。你的注册直接进入数据库，所以俱乐部绝不会错过。您的高尔夫ID可以在您的会员卡上找到，密码是最后4位，除非您改成自己的。2.通过打电话给比赛经理，电话号码在比赛方案的底部。注册是有约束力的。通过提交你的注册，你也同意你的名字可能会在互联网上公布。在比赛开始时没有出现的注册球员将被收取全额参赛费，除非通知负责的比赛经理。不迟于第一次开赛前30分钟。不迟于第一次开赛前30分钟，而且只有在有空位的情况下才可以。如逾期报名，将额外收取40kr=100kr的比赛费用。对于非会员，有140克朗的果岭费优惠。来访的球员除了支付注册费之外，还要支付140克朗。B级 18,1-26,0 C级 26,1-36 D级 36-54 只用于大型比赛，如Sörmlandsutbytet。1.女士打红色发球台 2.75岁以上的男士可以根据HCP比赛的发球台从红色发球台开始打 2.最后9洞、6洞、3洞和最后一洞的顺序 3.位置共享 游戏和竞赛手册(</w:t>
      </w:r>
    </w:p>
    <w:p>
      <w:r>
        <w:rPr>
          <w:b/>
          <w:color w:val="FF0000"/>
        </w:rPr>
        <w:t xml:space="preserve">id 344</w:t>
      </w:r>
    </w:p>
    <w:p>
      <w:r>
        <w:rPr>
          <w:b w:val="0"/>
        </w:rPr>
        <w:t xml:space="preserve">- 评论(0) https://ryssens.glommen.eu/?p=166 - 评论(0) https://ryssens.glommen.eu/?p=167 - 评论(0) https://ryssens.glommen.eu/?p=168 Ryssens公司的卡片。是谁？ - 评论(0) https://ryssens.glommen.eu/?p=169 - 评论(0) https://ryssens.glommen.eu/?p=170 - 评论(0) https://ryssens.glommen.eu/?p=171 - 评论(0) https://ryssens.glommen.eu/?p=172 - 评论(0) https://ryssens.glommen.eu/?p=173 - 评论(0) https://ryssens.glommen.eu/?p=174 - 评论(0) https://ryssens.glommen.eu/?p=175 Johanna Severina Petersson 1847-02-15出生。死于1928-10-28 卡尔-彼得-彼得松生于1844-11-05。卒于1894-06-21 - 评论(0) https://ryssens.glommen.eu/?p=176 Greta和Anders的坟墓在Stafsinge公墓。- 评论(0) https://ryssens.glommen.eu/?p=177 格雷塔和安德斯在斯塔夫辛格公墓的坟墓。- 评论(0) https://ryssens.glommen.eu/?p=178 奥古斯塔的父母 奥古斯塔的父母Severina和Lars-August Nilsson Severina född 1849-02-25. Död 1894-10-26. Lars född 1849-11-07.卒于1917-09-04。 - 评论(0) https://ryssens.glommen.eu/?p=179 Ryssavisa。美莉缇。(选择部分）Torparvisa是Ryssättling I，这让我很高兴，我很自豪，每天都来这里找乐子 Som Ryss da, da Som Ryss ja, ja Som Ryss ska vi sjunga och umgås ida´ Som Ryss da, da Som Ryss ja, ja Som Ryss ska vi sjunga ida Ava-Karl var ju äldst i en skara rätt stor och kind och så care om föräldrar där tas ej i glas, spotta ej i glas Som Ryss da, da..................，对Aerves来说，我们变得比他们更重要，Greta我们的母亲确保我们来了七个男孩和女孩，Anders他说现在必须是好的，现在必须是好的，因为Ryss da, da................。尼克拉斯我们亲爱的父亲喜欢大篷车和帐篷他的声音划破空气，笑声很亲切三叶草在他的口袋里是 "lägda sä "手风琴音乐她总是喜欢一本圣经的经文，像圣经的经文一样Ryss da, da................Eljasa Ivar是一个伟大的球员，你知道，我认为他让Sten Broman哭得声嘶力竭 就像Ryss da, da................加尔塔斯的卡琳是最年轻的，她和她的兄弟姐妹一样充满了欢乐，在有机会的时候唱歌和跳舞，声音嘶哑，作为Ryss da, da................，使声音嘶哑。现在，每个人都不得不唱一首小诗，很顺利，没有出汗的梨子，干燥的小喉咙，有很好的药Purat也许琴酒，水，啤酒或葡萄酒。像俄罗斯人一样，像俄罗斯人一样，像俄罗斯人一样，像俄罗斯人一样，我们会像俄罗斯人一样唱歌和闲逛，像俄罗斯人一样，像俄罗斯人一样，我们会像俄罗斯人一样唱歌和闲逛，像俄罗斯人一样，像俄罗斯人一样。干杯！ - 评论(0) https://ryssens.glommen.eu/?p=182 </w:t>
      </w:r>
    </w:p>
    <w:p>
      <w:r>
        <w:rPr>
          <w:b/>
          <w:color w:val="FF0000"/>
        </w:rPr>
        <w:t xml:space="preserve">id 345</w:t>
      </w:r>
    </w:p>
    <w:p>
      <w:r>
        <w:rPr>
          <w:b w:val="0"/>
        </w:rPr>
        <w:t xml:space="preserve">每两秒钟安装一个卡箍 Bjarne's系统的安装效率更高，更符合人体工程学 最快地直接安装到基材上。最好的是30度的屋面坡度，最多可以达到45度的进料系统。由Bjarnes系统开发的一系列钉子和创新的安装工具是以简化施工为目的而设计和开发的。这些解决方案符合人体工程学，易于使用，使您能够更健康、更有效地工作。 并简化装配 伸缩套筒 {{meta:顾问}}。</w:t>
      </w:r>
    </w:p>
    <w:p>
      <w:r>
        <w:rPr>
          <w:b/>
          <w:color w:val="FF0000"/>
        </w:rPr>
        <w:t xml:space="preserve">id 346</w:t>
      </w:r>
    </w:p>
    <w:p>
      <w:r>
        <w:rPr>
          <w:b w:val="0"/>
        </w:rPr>
        <w:t xml:space="preserve">正式成为瑞典最好的葡萄酒和饮料博客!被matbloggspriset.se评为2012年瑞典最佳葡萄酒和饮料博客。写了很多关于食物的文章。有着爱的把手的中年祖父，喜欢诚实的食物和诚实的葡萄酒。怀疑我对人的看法也是如此。我不能给我的同胞打分，我也不认为有可能给葡萄酒打分。然而，我确实对我喜欢和不喜欢的人和事有一个相当清晰的概念。幸运的是，我可以很容易地改变我的想法。我作为一名教育工作者，专业从事饮料和调味品的工作。不断努力学习更多知识。粘有多少是另一回事。联系我：anders @ gustibus.se</w:t>
      </w:r>
    </w:p>
    <w:p>
      <w:r>
        <w:rPr>
          <w:b/>
          <w:color w:val="FF0000"/>
        </w:rPr>
        <w:t xml:space="preserve">id 347</w:t>
      </w:r>
    </w:p>
    <w:p>
      <w:r>
        <w:rPr>
          <w:b w:val="0"/>
        </w:rPr>
        <w:t xml:space="preserve">在你把手指从后面抠出来之前想一想，据我所知，在瑞典没有商店在星期天发货，所以东西可能是在星期一也就是昨天发的，一天前。你会在周三或周四拿到东西，无论如何，如果你在这个时间段内拿到游戏，他们会遵守承诺。考虑到这个帖子是在1年半前写的，真的希望他现在不会在周三或周四得到它们。我认为你应该考虑一下......。现在收到了CDON的答复，说我可以使用我的撤回权，我将这样做。然而，我将不得不支付退货的运费。这是我最后一次从CDON购买电子产品，现在得到了CDON的答复，我可以使用我的撤回权，我将这样做。然而，我将不得不支付运回的费用。这是我最后一次从CDON购买电子产品 立法，因此大多数商店（但也有非常偶然的例外）说，顾客在买回时必须支付退货的邮费。相当合理，不是吗？无论通过所有的处理和原始运输，商店都会破产。法律和大多数商店（但也有极少数例外）规定，在有撤回权的购买情况下，顾客必须支付退货的运费。相当合理，不是吗？不管所有的处理和原来的运费，店家都在赔钱。当然应该是这样的。然而，我猜他很生气，因为他们没有把屏幕收回来，直接送来一个新的。这应该是这样的，你不应该为一个全新的屏幕等待数周的维修。我必须支付退货运费的事实并没有让我感到那么困扰。我很恼火的是，他们没有选择把它收回来，给我寄一个新的，而是选择把它送去维修。不是有一个新的CDon代码吗？SWEC1112现在不工作了:(。SWEC1201 http://cdon.se/hemelektronik/cdon_%2b_sweclockers/ 它似乎是非常不同的投标。显然，我将不得不把我的屏幕送到InfoCare进行维修，尽管我拿到它时它已经坏了。如果你拿到的时候已经坏了，那就算作DOA，即到达时死亡，然后必须用新的替换。这一点毋庸置疑。行动...看到有人已经发了这个帖子 :-/ 忘记了我在前一个帖子中说的关于cdon的事情，让我爸爸查一下所有的东西是否已经寄到，他们决定部分运送我的订单，所以我得到一个bf3，我不能玩，因为我没有得到我的电脑部件 :@ 我的电脑部件也有 "货物正在包装 "的状态， -.- 如果它在你得到它时坏了，那么它算作DOA，即到达时死亡，然后应该被替换成新。这一点毋庸置疑。行动...但根据CDON的说法，戴尔说，即使产品是DOA，他们也应该发送服务。无论如何，我将把显示器送回CDON，并通过Dustin购物。对他们的案件管理不是很满意......想对一个订单进行修改，不得不等待22个小时的回复，完全没有问题......他们有它的薄，所以我原谅它，但一旦有人处理此事，我得到这样的回复：回复 2012-01-03 09:16你好，感谢你与我们联系。我们已经收到你的案件，并将其转交给我们的电子部门，他们会尽快给你答复。感觉他们把我放在一个新的队列中，因此又是24小时......对他们的案件管理不是很满意......想对一个订单进行修改，不得不等待22小时的答复，好吧......他们很薄，所以我原谅了，但一旦有人处理了这个案件，我得到的答复是：感觉他们把我放在一个新的队列中，因此又是24小时。 他们昨天18点对我做了同样的事情。 还没有新答复。我在今天下午1点下了一些数据片的订单，所有东西都有库存，也就是1-3天交货。我明天就应该收到这个邮件了？我在今天下午1点下了一些数据片的订单，所有的东西都有库存，也就是1-3个。</w:t>
      </w:r>
    </w:p>
    <w:p>
      <w:r>
        <w:rPr>
          <w:b/>
          <w:color w:val="FF0000"/>
        </w:rPr>
        <w:t xml:space="preserve">id 348</w:t>
      </w:r>
    </w:p>
    <w:p>
      <w:r>
        <w:rPr>
          <w:b w:val="0"/>
        </w:rPr>
        <w:t xml:space="preserve">在这个主题中，我没有什么可以推荐的，因为知识不在那里。我使用系统相机和手动设置AV拍摄，这在佳能上被称为。由于我没有太多的时间来修整，所以我最后主要是打印。现在，在冬季，我使用三脚架和释放器，这样你就不会移动相机，然后进入并在Photoshop中做一点。因为窗户很大，所以我选择在里面放大东西，我们还做了宽大的窗台，所以有可能放在那里。今天我和妈妈要去买圣诞礼物......祝你星期四快乐！"。拥抱桑德拉-维塔伊。Uwielbiam len, bardzo podoba mi się ten wystrój ...pozdrawiam Yes photo tips are difficult.我也有一台佳能，但现在是以手动设置运行。自动发布。届时会好一点吗？但这是多么有趣啊。每年这个时候的光线都不是那么有趣。祝你有个愉快的一天，拥抱玛丽亚 哦，你的窗子里有多好，桑德拉。我刚刚得到了我的第一台系统相机，我希望我能够学会它；）。祝你玩得愉快，拥抱英-布里特 哦，桑德拉真好多么美妙漂亮的窗户啊...你做得很好。喜欢所有的自然色调......太整洁了!对自己有点傻笑......哦，相机......我也有一个卡农......但我甚至不使用AV......我几乎所有的东西都用自动拍摄，没有闪光灯......我已经向自己承诺了很久，我需要学习它是如何工作的......。但是三脚架......嗯......我们在阁楼上有一个，也许是时候看看它是否合适......祝你今天过得愉快!hugs Katarina 我同意，窗户是很难拍摄的。并认为三脚架是多么美妙的东西，它是我的优先购买清单上的东西。拥抱海伦娜，上帝，你在窗口有多好啊!而且你总是拍出很好的照片 :)我认为你拍的照片非常棒尝试手动设置会产生令人难以置信的差异!</w:t>
      </w:r>
    </w:p>
    <w:p>
      <w:r>
        <w:rPr>
          <w:b/>
          <w:color w:val="FF0000"/>
        </w:rPr>
        <w:t xml:space="preserve">id 349</w:t>
      </w:r>
    </w:p>
    <w:p>
      <w:r>
        <w:rPr>
          <w:b w:val="0"/>
        </w:rPr>
        <w:t xml:space="preserve">Musses会所 Vol.9: 色彩斑斓的冒险 - DVD - 电影 - CDON.COM Musses Clubhouse是所有新奇好玩的孩子的好地方。在这里，米奇、唐纳德、长腿和所有其他朋友提供了鼓舞人心的小冒险，有有趣的挑战，巧妙地解决问题，当然还有大量的笑声。今天发生了一些奇怪的事情所有的颜色都从会所里消失了，现在帮派需要你的帮助，把它们找回来!因此，找到你的必备工具，帮助收集大量新鲜的颜色，为冯-安卡教授的神奇彩虹着色机提供动力。此外，你还可以和长腿一起画画、雕刻、绘画，并一路走到彩虹的尽头。是时候发现色彩的魔力了!剧情：1.老鼠的涂色冒险2.老鼠的艺术展览3.咪咪的彩虹奖励剧情：小爱因斯坦：蓝脚海蛞蝓的芭蕾舞剧</w:t>
      </w:r>
    </w:p>
    <w:p>
      <w:r>
        <w:rPr>
          <w:b/>
          <w:color w:val="FF0000"/>
        </w:rPr>
        <w:t xml:space="preserve">id 350</w:t>
      </w:r>
    </w:p>
    <w:p>
      <w:r>
        <w:rPr>
          <w:b w:val="0"/>
        </w:rPr>
        <w:t xml:space="preserve">我为什么要使用特步搬家公司？如果你关心的是在服务前、服务中和服务后都能得到良好的服务，特步搬家是不二之选。我们的座右铭是快速、安全和顺利，以及以合适的价格提供高质量的服务，我们热衷于确保我们的客户以良好的价格获得尽可能好的服务。我们的工作态度和效率与交通许可、担保和保险相结合，使Turboflytt成为您的安全选择。我如何预订你们的服务？你可以在网站上填写我们的联系/报价表，提出你的要求。我们的客户服务团队将很快与您联系，协助您提供您感兴趣的服务，并将始终通过电子邮件或信件向您发送书面报价。在你阅读完报价并批准后，将向你发送一份预订确认书，这样你就能确定服务已被预订。你也可以打电话或发电子邮件提出请求。我如何改变/取消一项服务？我们总是希望能尽快与我们联系，提出修改的要求。这可以是任何事情，从改变开始时间、电梯时间、日期、选择服务等。你越早联系我们，就越容易进行你要求的改变。可以在服务开始前2天取消服务。如果在这之后取消，我们将向客户收取这种取消可能带来的额外费用。付款条件 我们总是在服务完成后发送发票。发票可以根据需要通过邮寄或电子邮件发送。为了大家的安全，我们不接受现金。如果客户希望当场付款，可以选择 "唰唰 "付款。即使是在刷卡付款后，也会发出带有规格的发票。你们覆盖哪些领域？我们的基地在斯德哥尔摩南部，我们的行动遍及整个大斯德哥尔摩。此外，我们还在瑞典各地和斯堪的纳维亚半岛内开展活动。你在周末工作吗？这需要额外的费用吗？我们一年365天每天都在工作，价格在工作日或周末看起来都一样。你们有什么保证和保险？Turboflytt持有交通许可证和责任保险，一旦发生事故，将使你感到安心。为了您和我们的利益，我们对所有工作都提供100%的客户满意度保证。您的物品总是被我们经验丰富的员工小心翼翼地处理，他们的工作安全而高效。此外，我们还遵守《消费者搬家总章程》、《Bohag 2010》和《Office 2003》关于商业搬家的规定。如果有东西坏了怎么办？我们持有责任保险，以便在发生事故时承担任何损失。然而，我们想指出的是，为了让保险公司接受任何索赔，你必须正确打包。你可以在我们的网站上阅读更多关于如何正确包装的信息，或者联系我们的客服人员寻求这方面的帮助。你对员工有什么要求？我们的团队是由专业、勤奋和努力的员工组成的。对于每个人的雇用，除其他事项外，为了我们客户的安全，我们要求提供警方犯罪记录的摘要。我们所有的员工都是在满足我们对培训和/或扎实的专业工作经验要求的基础上聘用的。工作人员在搬家时可以脱鞋吗？如果你有敏感的地板，你可以通过铺设地垫和/或粘贴保护纸来保护你的地板。如果你希望我们这样做，你必须提前通知我们，以便我们能带来保护材料。由于工作期间有受伤的风险，我们的员工不能脱鞋。如果工作人员在我的家中受伤，会发生什么？我们的员工在工作时间和上下班的路上都有保险。RUT和ROT的扣除是如何进行的？RUT和ROT减免是一种税收补贴，它们共同组成了一个50,000瑞典克朗/人/年的锅。RUT部分本身包括，例如，搬运服务、园艺、清洁等，对于65岁以下的私人来说，每人每年25,000丹麦克朗。如果您超过65岁，您有权使用最多50,000瑞典克朗的RUT服务。对于RUT服务，有50%的减税，对于ROT服务，包括房屋维修、建筑工程等。适用30%的减税。如果你不确定你是否有权获得新的</w:t>
      </w:r>
    </w:p>
    <w:p>
      <w:r>
        <w:rPr>
          <w:b/>
          <w:color w:val="FF0000"/>
        </w:rPr>
        <w:t xml:space="preserve">id 351</w:t>
      </w:r>
    </w:p>
    <w:p>
      <w:r>
        <w:rPr>
          <w:b w:val="0"/>
        </w:rPr>
        <w:t xml:space="preserve">* 4月28日，18:00 - 21:00，讲座；"你的独特性是一个成功的因素！"First Hotel Amaranten, Kungsholmsgatan 31, Stockholm 组织者：Framgångsrika Relationer，信息和注册请点击这里!*5月24-25日 "通过Facebook成为更真实的IRL！"请阅读由Nina Jansdotter和Kenneth OE Sundin组织的关于Facebook的讲座和巡航的新闻稿。*4月3-4日，维京航运公司M/S灰姑娘，社会中的女性。主题："你的独特性是一个成功的因素！"价格：1295:-/人。3月26-27日，课程；创造你的生活！"将在Erlings resor 0346-19615预订。更多信息；请点击这里!* 2011年2月3日，18.00-21.00。Hälsokällan4u, Stora Gatan 8 Köping.主题：我在地狱里倒下了，又转过来了--17次+如果思考--思考正确 价格：190:-，包括咖啡 * 3月17日，18.00-21.00。Hälsokällan4u, Stora Gatan 8 Köping.主题：诺巴墙--打开和谐之门+一切皆有可能--只有你知道自己想要什么。价格：190:-，包括咖啡。</w:t>
      </w:r>
    </w:p>
    <w:p>
      <w:r>
        <w:rPr>
          <w:b/>
          <w:color w:val="FF0000"/>
        </w:rPr>
        <w:t xml:space="preserve">id 352</w:t>
      </w:r>
    </w:p>
    <w:p>
      <w:r>
        <w:rPr>
          <w:b w:val="0"/>
        </w:rPr>
        <w:t xml:space="preserve">关于校友 作为曾经在BTH就读的学生，你就成为了BTH的校友。 对BTH来说，与校友保持联系很重要，他们是我们BTH的重要大使，也是我们不断努力发展和完善自己的宝贵资源。作为校友或雇员，你可以选择在BTH校友网注册。要做到这一点，你需要在LinkedIn上有一个用户资料。然后搜索 "BTH校友会官方 "小组，申请加入。通过该小组，你将能够与以前的学生和工作人员保持联系，并不断收到有关BTH发生的信息。我们的目标是创建一个校友活动，既为你作为一个校友提供价值，也为BTH提供价值!BTH校友分布在世界各地 地图上的每一个点都表示有一个或多个校友的国家。</w:t>
      </w:r>
    </w:p>
    <w:p>
      <w:r>
        <w:rPr>
          <w:b/>
          <w:color w:val="FF0000"/>
        </w:rPr>
        <w:t xml:space="preserve">id 353</w:t>
      </w:r>
    </w:p>
    <w:p>
      <w:r>
        <w:rPr>
          <w:b w:val="0"/>
        </w:rPr>
        <w:t xml:space="preserve">2012年的时事 从7月30日星期一到8月3日星期五，卡尔-菲利普王子和丹尼尔王子出席了在伦敦举行的奥运会。来自索利登的问候 通过这些照片，国王和王后以及王储夫妇想从厄兰岛的索利登向大家致以夏季的问候。阅读更多 女王欢迎七月之旅的参与者 7月25日星期三，女王在厄兰岛的索利登城堡欢迎七月之旅的参与者。阅读更多 国王和王后向年度岛民致敬 7月18日星期三，国王和王后在厄兰岛的索利登宫参加了 "年度岛民 "的颁奖仪式。皇室现在发布了其第一个智能手机应用程序。阅读更多 丹尼尔王子出席哥特杯 7月16日星期一，丹尼尔王子参观了在哥特堡海登举行的哥特杯。王妃庆祝生日 7月14日星期六，王妃庆祝她的35岁生日。国王参与回收银币 7月12日星期四，国王参与了从厄兰岛附近沉没的一艘政府船只 "火星 "号上回收埃里克十四世铸造的银币。阅读更多 卡尔-菲利普亲王为沃尔沃环球帆船赛获奖者颁奖 7月7日星期六，卡尔-菲利普亲王在爱尔兰戈尔韦为2011-2012年沃尔沃环球帆船赛的获奖者颁奖。</w:t>
      </w:r>
    </w:p>
    <w:p>
      <w:r>
        <w:rPr>
          <w:b/>
          <w:color w:val="FF0000"/>
        </w:rPr>
        <w:t xml:space="preserve">id 354</w:t>
      </w:r>
    </w:p>
    <w:p>
      <w:r>
        <w:rPr>
          <w:b w:val="0"/>
        </w:rPr>
        <w:t xml:space="preserve">纳尔瓦战役中的俄军制服 彼得大帝率先在西方模式的基础上创建了现代俄罗斯军队。然而，在纳尔瓦战役时，它仍然有一个 "sterl�ndsque "的外观。直到1702年，Vsterl'nd的制服才被发行。在最初的几场战争中，俄罗斯军队仍然穿着传统的匈牙利式裋褐。本页给出了早期俄罗斯军队在纳尔瓦战役中的样子。Tyv�rr我既没有制服的细节，甚至没有参加战斗的骑兵团的名字。然而，对于步兵来说，在Lars-Eric H�glund的书 "Stora Nordiska kriget 1700-1721, III "中有统一的细节，在Generalstabsverket的 "Karl XII p� slagf�ltet "中有参加战斗的俄罗斯兵团的摘要。我试图将总参谋部提到的军团与H�glund的书中描述的军团进行对比。除了两个警卫团之外，我在绿色文本中标明了H�glund书中的团名，如果缺少一个团，则不包括在他的书中。另一方面，H�glund提到了几个参加纳尔瓦战役的军团，而这些军团并没有被列入Generalstabsverk的汇编中。这些都列在页面底部。戈登的团也有一个很大的问号，根据总参谋部的说法，该团在西翼作战（而且是唯一有这个名字的团）。然而，根据H�glund的说法，在纳尔瓦战役时有两个由戈登领导的团（Butyrska和Astrachanska），据说这两个团都参加了这场战役。我选择用Butyrska的r�da caftan来说明这个神秘的戈登军团。这时的Astrachanskas制服不详，但在1711年，他们穿的是灰色的大衣，上面有红色的饰面。在这些东西完全缺失的地方，我选择用与他们的西方制服一样的尺码来说明。除了少数例外，各军团在用大衣取代长袍时似乎都保留了旧的颜色。但无论如何，这些高度投机的制服有一个很好的背景。北翼 参加纳尔瓦战役的俄罗斯军队共有32,971人。在这些人中，甚至有4,000人在纳尔瓦的攻城战中奋力抵抗纳尔瓦守军的突袭。总参谋部认为，下列各团很可能在攻城工程的人员中：但要使总数达到4000人，总参谋部预计有1582人是从负责瑞典主力部队的各团中分出来的。然而，拉斯-埃里克-哈格隆德（Lars-Eric H�glund）在他的书中指出，除了已经提到的那些，还有六个俄罗斯（Streltser）军团参加了纳尔瓦战役。即：D.扎戈斯金（来自普斯科夫）和M.巴什涅夫和F.巴什涅夫（都来自诺夫哥罗德）。此外，布图林和V.Elchaninov和I Durov（均来自莫斯科Relts）领导的莫斯科第9 Relts。</w:t>
      </w:r>
    </w:p>
    <w:p>
      <w:r>
        <w:rPr>
          <w:b/>
          <w:color w:val="FF0000"/>
        </w:rPr>
        <w:t xml:space="preserve">id 355</w:t>
      </w:r>
    </w:p>
    <w:p>
      <w:r>
        <w:rPr>
          <w:b w:val="0"/>
        </w:rPr>
        <w:t xml:space="preserve">西奥迪米尔（Tiudimer），阿玛尔王朝的东哥特式国王，死于474年。他的妻子是埃里耶娃，他与埃里耶娃有两个孩子：阿玛拉弗里达和西奥多里克，即后来的西奥多里克大帝。</w:t>
      </w:r>
    </w:p>
    <w:p>
      <w:r>
        <w:rPr>
          <w:b/>
          <w:color w:val="FF0000"/>
        </w:rPr>
        <w:t xml:space="preserve">id 356</w:t>
      </w:r>
    </w:p>
    <w:p>
      <w:r>
        <w:rPr>
          <w:b w:val="0"/>
        </w:rPr>
        <w:t xml:space="preserve">世界各地的妇女正在对虐待和性骚扰问题发表意见。在Aftonbladet，我们不得不掌握我们的历史，并开始收集我们自己编辑人员的证词。受害者无处不在，在所有行业、所有学校、所有工作场所都有。现在我们想知道你经历了什么--所以我们可以突出全国各地的故事。联系当地警方或歧视问题监察员：08-120 20 700。大姐。一个为被强奸或性侵犯的人服务的非营利组织。Foreningenstorasyster.se 瑞典妇女庇护所和女孩庇护所的国家组织（全国各地有120个成员庇护所）：08-442 99 30，Roks.se，Tjejjouren.se。全国反对性虐待组织。所有年龄段的女孩和男孩都可以参加：076-19 99 343，Hopp.org。Tjejzonen.通过聊天、对各种问题的建议等支持组织。Tjejzonen.se.夜间按钮--如果你在周五和周六回家的路上感到担心，警察志愿者会与你交谈。斯德哥尔摩：020-44 66 66，晚上11点至凌晨3点半。犯罪受害者支持组织和针对年轻人的Young Boj。Brottsofferjouren.se, 0200-21 20 19和Ungaboj.se。RFSL的犯罪受害者支持服务。为遭受虐待、威胁和暴力的LGBT人士服务。020-34 13 16. 男子争取平等。想让男人们有能力成为平等的人，并提供关于大大小小的聊天支持。Killfragor.se Kvinnofridslinjen.为受到威胁和暴力的人或其亲属/朋友提供的国家支持热线。020-50 50 50.Unizon。汇集了130多个妇女庇护所、女孩帮助热线和其他非营利性支持组织，致力于建立一个没有暴力的平等社会。Ungdomsmottagningen.Unizon.se。如果你是23岁以下，你可以联系你所在地区的青年诊所。有负责保密的心理学家，访问和治疗都是免费的。</w:t>
      </w:r>
    </w:p>
    <w:p>
      <w:r>
        <w:rPr>
          <w:b/>
          <w:color w:val="FF0000"/>
        </w:rPr>
        <w:t xml:space="preserve">id 357</w:t>
      </w:r>
    </w:p>
    <w:p>
      <w:r>
        <w:rPr>
          <w:b w:val="0"/>
        </w:rPr>
        <w:t xml:space="preserve">随着冬季的临近，感冒就像邮寄的信件一样到来。用一些久经考验的家庭疗法来抵御病菌。这些是你所需要的成分!在冬季和寒冷季节，努力避免滴鼻涕是一场持久战，但有了这些成分--你家里可能已经有了--你可以抵御寒冷：+ 洋葱--既能防止喉咙痛，又能防止耳痛。例如，将洋葱包在手帕里，然后包在耳朵上 + 生姜--消炎和提神 + 蜂蜜--舒缓喉咙疼痛，缓解粘液性咳嗽 + 柠檬--提高免疫系统，强烈的香味可以缓解鼻塞 + 胡萝卜--温和的杀菌剂和祛痰剂 + 柠檬--有助于舒缓鼻塞的症状在烹饪中使用这些材料或直接食用，以抵御病菌的侵袭!</w:t>
      </w:r>
    </w:p>
    <w:p>
      <w:r>
        <w:rPr>
          <w:b/>
          <w:color w:val="FF0000"/>
        </w:rPr>
        <w:t xml:space="preserve">id 358</w:t>
      </w:r>
    </w:p>
    <w:p>
      <w:r>
        <w:rPr>
          <w:b w:val="0"/>
        </w:rPr>
        <w:t xml:space="preserve">我们欢迎汉娜和公司，在7月30日星期四来到卡尔斯奈森，在冒险课程上进行一场高贵的战斗。</w:t>
      </w:r>
    </w:p>
    <w:p>
      <w:r>
        <w:rPr>
          <w:b/>
          <w:color w:val="FF0000"/>
        </w:rPr>
        <w:t xml:space="preserve">id 359</w:t>
      </w:r>
    </w:p>
    <w:p>
      <w:r>
        <w:rPr>
          <w:b w:val="0"/>
        </w:rPr>
        <w:t xml:space="preserve">我们将把你的请求发送给所有提供你所要求的会计帮助类型的会计师事务所。然后，你将收到多达五家质量受控的会计师事务所的报价。然后你选择最适合你的会计师事务所或会计顾问。然而，没有义务选择任何一家机构，你可以自由选择是否要使用任何一家机构。AccountingOfferter是会计和财务服务领域的市场领先服务，每年帮助成千上万的企业与专业顾问和机构建立联系。如果你需要纳卡的会计师事务所的帮助，我们的服务可以让你找到、比较和雇用最适合你的需要和提供你所寻找的会计服务的公司。它是完全免费的，你不需要承诺什么。当你没有时间或知识来处理你公司的日常会计工作时，这是一个完美的选择。如果你自己在会计师事务所工作，我们的服务可以作为一个有利可图的营销渠道，使你毫不费力地与更多客户接触。在AccountingOfferter注册并了解更多信息!会计师事务所帮助企业处理一切与财务会计有关的事务。财务会计不仅对遵守现行法律和惯例很重要，而且对跟踪公司内部发生的财务活动也很重要，从而使企业的效率和利润更高。通过AccountingOffer的比较服务，你可以与Nacka的会计师事务所取得联系，他们可以提供你需要帮助的会计服务。这是一个寻找、比较和雇用该领域专家的简单方法，为您节省时间和金钱。公司本身总是对其财务负责，但如果你没有足够的时间或知识来处理会计工作，从专业会计公司获得帮助是个好主意。使用上面的表格，只需填写你所需要的会计服务，你将会收到五个可以帮助你的公司建议。这样，你就不必自己花时间在纳卡的不同会计师事务所中寻找，而是可以轻松地免费选择最适合你的方案。我们的服务不仅对那些想雇用专业会计师事务所的公司是一个有用的工具，而且对那些从事提供会计服务的公司也是如此。通过加入我们的服务，你成为更大的一部分，有机会与更多的客户联系。这使得它成为一个有效和灵活的营销渠道，你可以选择你想接受的任务和你想提供的服务的广度。我们期待着欢迎你的到来!</w:t>
      </w:r>
    </w:p>
    <w:p>
      <w:r>
        <w:rPr>
          <w:b/>
          <w:color w:val="FF0000"/>
        </w:rPr>
        <w:t xml:space="preserve">id 360</w:t>
      </w:r>
    </w:p>
    <w:p>
      <w:r>
        <w:rPr>
          <w:b w:val="0"/>
        </w:rPr>
        <w:t xml:space="preserve">现在，博客是如此之大和流行，有很多博客门户网站，而且很多都集中在一个特定的主题上。成为父母是一件大事。</w:t>
      </w:r>
    </w:p>
    <w:p>
      <w:r>
        <w:rPr>
          <w:b/>
          <w:color w:val="FF0000"/>
        </w:rPr>
        <w:t xml:space="preserve">id 361</w:t>
      </w:r>
    </w:p>
    <w:p>
      <w:r>
        <w:rPr>
          <w:b w:val="0"/>
        </w:rPr>
        <w:t xml:space="preserve">摘要介绍 快速修复包中修复的问题 当你试图访问项目网络应用程序（PWA）中的项目中心页面时，页面无法加载，出现错误信息 "未知错误"。此外，在项目详情页（PDP）上编辑项目信息时，企业项目的自定义字段会显示一个以上的值。脚本执行以下操作： - 脚本 1 检测你是否受到问题的影响，并显示受影响的项目和自定义字段 - 脚本 2 备份受影响的表 - 脚本 3 删除重复的记录 - 脚本 4 通过从备份表恢复记录来撤销删除 - 脚本 5 删除备份表。脚本1 下面的SQL查询验证了数据库中存在这个问题。如果没有行被返回，你可能不会遇到这个问题。在查询的第一行中，将你的Project Server发布的数据库名称替换为占位符的值。在这里，我想说的是，如果你想了解更多关于项目的信息，请联系我们。proj_uid=mp.proj_uid inner join msp_custom_fields_published_view as cfpv on cfv.md_prop_uid=cfpv.医学博士_UID where CFPV.MD_PROP_MAX_VALUES=1 GROUP BY CFV.PROJ_UID,MP.PROJ_NAME, CFV.MD_PROP_UID, CFPV.MD_PROP_NAME HAVING COUNT (*) &gt;1 ORDER BY TOTALCOUNT DESC 脚本2 2脚本创建了一个名为MSP_PROJ_CUSTOM_FIELD_VALUES_Backup的表，并备份了表MSP_PROJ_CUSTOM_FIELD_VALUES中的记录。确保你在运行脚本3之前先运行一次这个脚本。如果你想撤销脚本3执行的清除操作，你可以运行脚本2。 USE &lt;ProjectServer_Published&gt; SELECT * INTO MSP_PROJ_CUSTOM_FIELD_VALUES_BACKUP FROM MSP_PROJ_CUSTOM_FIELD_VALUES 脚本3 脚本3首先检查你是否受到问题影响。如果你没有遇到这个问题，不要采取任何行动。如果你遇到这个问题，重复的条目会被删除。在这个过程中，你会发现，如果你想让你的客户在你的网站上看到更多的信息，那么你需要做的就是在你的网站上看到更多的信息，而不是在你的网站上看到更多的信息，你需要做的就是在你的网站上看到更多的信息。读者朋友们，你们好，我是你们的朋友，我是你们的朋友，我是你们的朋友，我是你们的朋友。md_prop_uid where cf.md_prop_max_values=1 group by cfv.proj_uid,mp.proj_name, cfv.md_prop_uid, cfpv.md_prop_name having count (*) &gt;1 order by totalcount desc )-1 if @iterations is null begin print 'did not find any duplicates to process' end else begin print 'total iterations to process: ' print @iterations while @iterations &lt; &gt;0 begin print 'iteration count: ' print @i</w:t>
      </w:r>
    </w:p>
    <w:p>
      <w:r>
        <w:rPr>
          <w:b/>
          <w:color w:val="FF0000"/>
        </w:rPr>
        <w:t xml:space="preserve">id 362</w:t>
      </w:r>
    </w:p>
    <w:p>
      <w:r>
        <w:rPr>
          <w:b w:val="0"/>
        </w:rPr>
        <w:t xml:space="preserve">维多利亚城是墨西哥东部的一个城市，是塔毛利帕斯州的行政首都。该市有288,759[1]名居民（2007年），整个市镇共有303,899名居民（2007年），面积为1,638平方公里。维多利亚城成立于1750年10月6日。来源[编辑] ^ Consejo Nacional de Población, Mexico, 根据2000年人口普查和2005年临时人口普查的预测。</w:t>
      </w:r>
    </w:p>
    <w:p>
      <w:r>
        <w:rPr>
          <w:b/>
          <w:color w:val="FF0000"/>
        </w:rPr>
        <w:t xml:space="preserve">id 363</w:t>
      </w:r>
    </w:p>
    <w:p>
      <w:r>
        <w:rPr>
          <w:b w:val="0"/>
        </w:rPr>
        <w:t xml:space="preserve">穆罕默德-纳吉-奥塔里（Muhammad Naji al-Otari），1944年6月1日出生，叙利亚政治家，2003年至2011年担任叙利亚总理。[1] 在当选总理之前，他是叙利亚议会议长。2011年3月29日，在针对该政权的广泛抗议之后，他和他的政府向阿萨德总统递交了辞呈。另见[编辑]--2010-2011年阿拉伯世界的抗议活动--叙利亚内战来源[编辑]--本文全部或部分内容基于英文维基百科文章《Muhammad Naji al-Otari》，2011年3月29日。脚注[编辑] - ^ Rulers.org: Syria, accessed 2016-02-14</w:t>
      </w:r>
    </w:p>
    <w:p>
      <w:r>
        <w:rPr>
          <w:b/>
          <w:color w:val="FF0000"/>
        </w:rPr>
        <w:t xml:space="preserve">id 364</w:t>
      </w:r>
    </w:p>
    <w:p>
      <w:r>
        <w:rPr>
          <w:b w:val="0"/>
        </w:rPr>
        <w:t xml:space="preserve">这是本博客对我们的PBL问题的第二次采访：芬兰学校是否应该引入校服。进行访谈是为了了解每天使用校服的学生对校服的真正看法。在这两次访谈中，人们发现，校服给人以团结的感觉，它们减少了社会差异。受访者是兄弟姐妹，这显然影响了他们意见的相似程度，但也发现了差异。两人都认为校服是一件好事，只要你不对校服的使用提出完全过分的要求，两人都宁愿去有校服的学校，也不愿去没有校服的学校。在这篇访谈中，你可以了解到私立男校的校服实例以及受访者凯尔的经历。凯尔是布鲁的哥哥。他今年13岁，在伦敦的一所私立男校就读八年级。在这次采访中，我得到了他父母的许可，凯尔也自己选择了他的名字，以保持匿名性。凯尔的采访于2017年2月19日星期日在阿曼的马斯喀特进行。凯尔的情况几乎与布鲁相同，他一直在一所市政小学上学，学校的校服规定没有私立学校那么严格。然而，他有近两年的中学校服，而且是只为男生准备的。凯尔所就读的私立学校有近400年的历史，有着深厚的传统。这也反映在校服和关于校服的使用规则中。学校为7-18岁的学生提供服务，也就是小学和中学。如果学生从7岁开始就穿校服，那么他们在这段时间内都会穿校服。你也可以向学校申请读中学（像凯尔那样）或高中。校服的不同部分可以在学校自己的商店买到。每天，白衬衫必须塞进制服的黑色长裤里。白衬衫的扣子应该一直扣到最上面的扣子，而且袖子不应该卷起来。你还应该佩戴一条带有学校颜色的领带或任何其他领带，你可能因为学习中的各种成就而获得奖励。所以你可以混合和匹配你的领带。在白衬衫外面，你应该穿上学校自己的黑色西装上衣，在左胸前绣上学校的首字母或标志。鞋子由学生自己选择，但应该是黑色的，上面不能有任何标记。男孩们也有两种不同的运动服，一种用于比赛，一种用于训练。他们穿着学校的颜色，蓝色和黑色。游泳时，他们必须穿黑色的泳裤，不能露出标记。小学时使用的校服（关于校服性质的更精确解释见蓝调访谈）比较好，因为除了日常使用的红色T恤和蓝色羊毛衫，没有更多要求。凯尔认为，中学使用校服的规定过于严格，穿校服会让人感到非常不舒服，尤其是在夏天，温度可能高达30摄氏度。有时，在得到老师或其他高级工作人员的允许后，你可以摘掉领带，解开最上面的纽扣，卷起衬衫的袖子，如果你未经允许这样做，你会被训斥，甚至被拘留。如果你丢失或撕裂任何属于你的制服的服装，也会很昂贵，因为你只能从学校自己的制服商店得到它们。凯尔和她的姐姐布鲁一样，认为校服减少了学校中的社会不平等现象，并减少了关于衣服和鞋子的欺凌行为。然而，他提到，欺凌和比较有时会发生，但相当少。凯尔认为，校服还在学校的学生中创造了一种归属感，而且校服使衣服的选择变得非常容易，因为你永远不允许穿别的衣服</w:t>
      </w:r>
    </w:p>
    <w:p>
      <w:r>
        <w:rPr>
          <w:b/>
          <w:color w:val="FF0000"/>
        </w:rPr>
        <w:t xml:space="preserve">id 365</w:t>
      </w:r>
    </w:p>
    <w:p>
      <w:r>
        <w:rPr>
          <w:b w:val="0"/>
        </w:rPr>
        <w:t xml:space="preserve">在瑞典山区旅行的照片和故事。在Kungsleden小道上徒步旅行，在Kebnekaise和Sylarna的山顶旅行，在耶姆特兰山区和诺尔兰的滑雪旅行。关于旅游和沿途美丽地方的提示。这是我的页面，上面有我徒步旅行的照片和故事。</w:t>
      </w:r>
    </w:p>
    <w:p>
      <w:r>
        <w:rPr>
          <w:b/>
          <w:color w:val="FF0000"/>
        </w:rPr>
        <w:t xml:space="preserve">id 366</w:t>
      </w:r>
    </w:p>
    <w:p>
      <w:r>
        <w:rPr>
          <w:b w:val="0"/>
        </w:rPr>
        <w:t xml:space="preserve">马茨-尼尔森中将被任命为新的法院第一元帅 - Sveriges Kungahus 马茨-尼尔森中将被任命为新的法院第一元帅 国王已经任命马茨-尼尔森为新的瑞典皇家法院第一元帅。截至2012年1月1日，Hovstaterna。宫廷第一元帅负责规划皇室的官方日程和代表。王国元帅办公室负责计划和进行官方访问、正式听证会、官方晚宴、纪念日、社区访问等。马茨-尼尔森此前曾担任过国防部的部门顾问和军事单位负责人、试飞员、F16的空翼指挥官和瑞典空军的监察长等职务。马茨-尼尔森还曾担任过国王的副官和首席副官。国王和王后对立陶宛进行国事访问的第一天</w:t>
      </w:r>
    </w:p>
    <w:p>
      <w:r>
        <w:rPr>
          <w:b/>
          <w:color w:val="FF0000"/>
        </w:rPr>
        <w:t xml:space="preserve">id 367</w:t>
      </w:r>
    </w:p>
    <w:p>
      <w:r>
        <w:rPr>
          <w:b w:val="0"/>
        </w:rPr>
        <w:t xml:space="preserve">新闻 2014-04-30 罗杰-昂格尔教授因发现胰高血糖素对血糖的影响而获奖 美国德克萨斯大学西南医学中心的罗杰-昂格尔博士被授予2014年罗尔夫-卢夫特奖/罗尔夫-卢夫特奖，其动机如下：为了了解可能导致糖尿病的机制，罗杰-昂格尔教授长期研究胰腺中朗格汉斯岛的正常和不正常功能。1959年，他开发了一种称为放射免疫分析法（RIA）的方法来分析胰高血糖素。使用RIA（一种用抗体来测量血液中激素浓度的方法），昂格尔能够证明胰高血糖素是一种由胰腺α细胞产生的激素，与胰岛素一起分泌。它还表明，胰高血糖素对正常的血糖水平是必要的。因此，Unger是世界上第一个开发出RIA方法来测量一种激素的人。他的研究在Berson和Yalow发表可以测量胰岛素的RIA之前已经完成。在这个发展阶段，昂格尔很慷慨，一直等到他的同事们的工作准备好了才发表他的RIA成果，后来这为他们赢得了诺贝尔奖。这些和随后的研究表明，糖尿病是一种影响几种激素的疾病，最明显的是胰岛素和胰高血糖素，胰岛素缺乏总是与胰高血糖素过剩有关，导致糖尿病和胰岛素缺乏的人同时产生高血糖和酮体。在没有胰高血糖素的情况下，胰岛素缺乏不会导致高基础血糖或酮体。GLP-1类似物和DPP4抑制剂等药物通过抑制胰高血糖素的产生来改善血糖。目前正在开发减缓胰高血糖素作用的新药来治疗糖尿病。在最近的研究中，昂格尔显示了在脂肪组织中产生的荷尔蒙瘦素的影响。这些研究表明，瘦素可以改善糖尿病患者的血糖平衡。瘦肉精通过抑制胰高血糖素的活动来降低血糖。瘦肉精还能增加饱腹感，减少饥饿感并增加脂肪燃烧。然而，在肥胖症中，会出现对瘦素不敏感的情况。昂格尔教授是世界上领先的内分泌学和新陈代谢研究者之一，因此他是当之无愧的Rolf Luft奖获得者。颁奖仪式将于5月13日在卡罗林斯卡学院的诺贝尔论坛上举行，期间昂格尔教授将发表题为 "糖尿病（1型和2型）的新生物学 "的演讲。如果您想采访Unger教授，请联系Kerstin Brismar教授 e-post:info@rolfluftdiabetesfond.se Unger教授的高分辨率图片 新闻发布全文，包括背景和以前的获奖者 UT西南医学中心的新闻稿 ---------------------------------------------------------- 2013年Rolf Luft奖授予Se-Jin Lee教授 Rolf Luft奖是世界糖尿病学和内分泌学领域最负盛名的奖项之一，今年授予美国巴尔的摩约翰霍普金斯大学的Se-Jin Lee教授。Se-Jin Lee教授因其发现肌肽而被授予该奖项，肌肽是一种在肌肉中产生的抑制肌肉生长的蛋白质。Se-Jin Lee教授已经证明了在各种退行性疾病和代谢性疾病（如糖尿病）的模型中抑制肌肽的积极作用。例如，这已导致四家生物技术和药理学公司启动了治疗严重肌肉萎缩患者的临床试验。通过抑制肌肽，可以增加肌肉质量，这对糖尿病和许多其他慢性疾病很重要。增加的肌肉质量增加了对胰岛素的敏感性，从而改善了血糖并降低了2型糖尿病的风险。 这一发现使他成为当之无愧的罗尔夫-卢夫特奖获得者，卡罗林斯卡学院的Per-Olof Berggren教授和罗尔夫-卢夫特奖委员会成员说道。附上一个高分辨率的</w:t>
      </w:r>
    </w:p>
    <w:p>
      <w:r>
        <w:rPr>
          <w:b/>
          <w:color w:val="FF0000"/>
        </w:rPr>
        <w:t xml:space="preserve">id 368</w:t>
      </w:r>
    </w:p>
    <w:p>
      <w:r>
        <w:rPr>
          <w:b w:val="0"/>
        </w:rPr>
        <w:t xml:space="preserve">- 通往简单和高效的途径。我们的工作是基于以下3个要素一起进行的 简单性 我们帮助你在企业中找到高效和简单的流程和方法。正确的工具 我们的工具就可以轻松地监测和改进你的业务。管理 我们经验丰富、知识渊博的管理顾问支持和领导。BackOffice网络服务可以在任何组织中使用。简单性 通过BackOffice网络服务，公司和组织的管理系统可以得到非常简单的管理和资源效率。搜索信息的日子已经一去不复返了，我们正以一种现代的、面向未来的工具来面对未来，它同时带来了简单和高效。正确的工具 BackOffice网络服务工具可以简化和精简。为了把最好的工具落实到位，我们在管理方面提供支持。从简单的简报到辅导的角色，或者从我们的姐妹公司BackOffice Scandinavia AB来的纯资源顾问。过程与流程，这是你建立你的管理系统的地方。交付时有一个基本的流程图，你可以用来描述你的业务。展示你的想法。通过流程和流量模块，您可以建立您的管理系统。过去那种严密的书面文件早已不复存在。现在，管理系统是以简单、全面的主要过程和流程来绘制的，在这里你可以迅速看到一切是如何连接的。然后，你在需要的地方将任何工作文件或深入的信息链接到流程中。今后，我们只需阅读序言；如果我们想了解更多，我们会点击。同样的座右铭也适用于BackOffice网络服务，只需点击几下就能获得正确的信息。简单快捷，没有松散的笔记、活页夹和硬盘上没有人可以找到的巨大的文件夹。在一个现代化的界面中，你可以快速而轻松地绘制出你的流程和流量。当你点击保存时，它就被发布了，并且已经到达你的员工手中。如果你有附加的文件，你可以很容易地更新它们，并且在你点击保存的一瞬间，它们就可以被所有人使用。如果需要的话，BackOffice网络服务当然有版本控制，以及自动打开和编辑存储在系统中的Office文档的功能。流程与流量》配有一张起始图，你可以把它作为管理系统的起点和起始图。关键术语和特点 - 流程图 - 流程 - 简单 - 没有松散的笔记和活页夹 - 没有巨大的硬盘与无人能找到的文件夹系统 - 版本管理 - 在需要的地方插入文件 - 链接到网上的其他页面 - 安全 - 无需IT部门 成功是基于事实的。它处理与积极的质量和环境工作有关的日常任务。概述和实时的最新信息是非常宝贵的。一个有效的质量和环境管理系统的本质是，它在公司或组织的日常运作中被使用和获取。"重要的是，你要在日常工作中使用你的管理系统，而不是在审计或类似的前几天。成功的基础是基于事实的决策，这在实践中意味着从你的有效系统中吸取决策支持。 在质量与环境模块中，你处理了我们的客户多年来认为难以掌握的大部分内容，最重要的是，得到了一种简单自然的工作方式。BackOffice网络服务的功能来自于我们自己20多年来帮助公司为客户建立和实施管理和治理系统的经验，它不是来自于办公桌的发明。功能的例子包括综合偏差管理，将投诉和供应商偏差分离出来，然后你可以将其纳入基于事实的工作中。对于那些与案件无关的任务，你可以创建一些容易跟进的任务，这样事情就能完成，不会被遗忘。- 偏差管理与分类 - 供应商管理与年度审查和跟踪偏差的功能 - 客户投诉与客户的可追溯性 - 化学品管理与消费统计、属性、文件和安全数据表的链接 - 其他消费与消费统计、文件 - 环境方面的管理功能与自己的法律清单相结合 - 废物登记与统计的</w:t>
      </w:r>
    </w:p>
    <w:p>
      <w:r>
        <w:rPr>
          <w:b/>
          <w:color w:val="FF0000"/>
        </w:rPr>
        <w:t xml:space="preserve">id 369</w:t>
      </w:r>
    </w:p>
    <w:p>
      <w:r>
        <w:rPr>
          <w:b w:val="0"/>
        </w:rPr>
        <w:t xml:space="preserve">本隐私政策描述了Anastasia Blommor &amp; Ting AB, 556879-6733, Norra Järnvägsgatan 23B, 82731 Ljusdal（"Studio Grön"、"我们 "或 "我们"）作为数据控制者的个人数据处理，适用于与您选择通过电子邮件、短信或其他通信工具提供的付款链接为您从我们这里购买的产品和/或服务付款有关的个人资料处理。我们处理的个人数据和目的，以及您的选择，将在下面说明。我们处理的个人数据 我们只处理与您选择通过电子邮件、短信或其他通信工具提供的付款链接为您从我们这里购买的产品和/或服务付款有关的个人数据。对于您在选择通过Klarna支付时，自愿选择在显示给您的自由文本栏中提供的任何个人数据，我们是数据控制者。这意味着，我们可能会处理诸如您的姓名等类别的个人数据，但也会处理有关您的购买信息。我们如何使用个人数据（处理的目的）和处理的法律依据（为什么处理是必要的） 我们处理您的个人数据是为了提供我们的服务和产品，履行与您的相关合同，以及管理我们与您的业务关系。我们所依赖的合法依据是履行合同、法律义务和合法利益。我们不会将您的个人数据用于本隐私政策规定以外的任何目的，除非我们在开始处理新的目的或与我们收集个人数据的目的相符的目的之前通知您，所有这些都符合适用的数据保护规则。我们始终按照适用的法律处理个人数据，并且我们采取了符合当地信息安全要求的适当安全措施，以防止您的个人数据被滥用、披露、丢失、篡改、销毁或被未经授权的各方访问。我们处理您的个人数据的时间不会超过为实现处理目的和本隐私政策中规定的必要时间。然后，您的个人数据将被匿名化或删除。我们将只保留您的个人数据，用于处理所发布的支付链接和遵守适用法律。我们不会进行任何可归类为自动个人决策的处理，包括根据《一般数据保护条例》进行的对您有法律后果或类似地对您有重大影响的剖析。第三方 我们可能会与我们的服务提供商（例如，代表我们存储您的个人数据或发送电子邮件的服务提供商）分享您的个人数据，以用于上述目的的处理。这将在保密的情况下进行，并符合当地的适用法律。我们不处理从第三方获得的个人数据。我们可能会与iZettle AB (publ), Regeringsgatan 59, 111 56, Stockholm, Sweden（作为数据控制者）分享您的个人数据。如果我们与处理者分享您的个人数据，我们将只为与我们收集个人数据的目的相一致的目的而分享个人数据。转移到第三国 我们使用的一些服务提供商可能位于欧洲经济区以外的国家，包括美国。在一些这样的国家，可能没有确保与你的国家相同水平的数据保护法。然而，我们将确保转移的数据是安全的，并采取适当的安全措施以确保充分的保护，我们将遵守有关此类转移的适用法律。如果我们出售我们的全部或部分业务，或出售或转让我们的资产，包括与破产有关的出售，或以其他方式成为合并或业务转型的对象，我们可能将您的个人信息转让给该第三方，作为该交易的一部分。你的选择 下面你可以阅读更多关于你的权利。请注意，如果你要求我们删除</w:t>
      </w:r>
    </w:p>
    <w:p>
      <w:r>
        <w:rPr>
          <w:b/>
          <w:color w:val="FF0000"/>
        </w:rPr>
        <w:t xml:space="preserve">id 370</w:t>
      </w:r>
    </w:p>
    <w:p>
      <w:r>
        <w:rPr>
          <w:b w:val="0"/>
        </w:rPr>
        <w:t xml:space="preserve">伦纳德-西德尼-伍尔夫，1880年11月25日生于伦敦，1969年8月14日死于东萨塞克斯郡罗德梅尔，是一位英国作家、记者、编辑、出版商和殖民地管理者。尽管伦纳德-伍尔夫对他那个时代的文学和政治生活做出了贡献，但他被人们记住的主要原因是他与小说家弗吉尼亚-伍尔夫的婚姻。传记[编辑]伦纳德-伍尔夫于1899年至1904年在剑桥大学三一学院完成学业，在那里他结识了哲学家伯特兰-罗素等人。[1]伍尔夫被选入剑桥使徒兄弟会和辩论会，其成员后来成立了有影响力的布鲁姆斯伯里小组。这个小组的另一个成员是弗吉尼亚-斯蒂芬，她成了他著名的妻子。[2] 1904年至1911年，伍尔夫在锡兰（现在的斯里兰卡）的英国殖民政府工作，他在《丛林中的村庄》（1913年）中描绘了这一情况，[3] 之后他开始强烈反帝国主义。</w:t>
      </w:r>
    </w:p>
    <w:p>
      <w:r>
        <w:rPr>
          <w:b/>
          <w:color w:val="FF0000"/>
        </w:rPr>
        <w:t xml:space="preserve">id 371</w:t>
      </w:r>
    </w:p>
    <w:p>
      <w:r>
        <w:rPr>
          <w:b w:val="0"/>
        </w:rPr>
        <w:t xml:space="preserve">全拉链风衣，袖子上有Ivanhoe徽章，肩部有补丁。用100%的细美利奴羊毛编织而成。羊毛衫，以100%细美利奴羊毛的特殊设计取风。与所有艾芬豪的风衣服装一样，这件毛衣在后面有弹性，使其穿起来灵活舒适。Ivanhoe Of Sweden在瑞典纺织业的摇篮Gällstad成立。在这里，在深邃的森林、碧波荡漾的溪流和清澈如镜的湖泊之间，人们已经做了几个世纪的衣服。通过祖先的遗产，今天的一代人和艾芬豪的现任业主拥有了一笔财富。一个关于如何最大限度地利用织物的知识形式的宝藏。在这里，您可以登录查看您在Outnorth上的所有订单，跟踪状态，更改您的地址信息，以及注册/取消订阅我们的通讯。请使用您在购物时输入的同一电子邮件地址。如果你没有密码，你可以使用 "忘记密码 "功能。请注意，每个在Outnorth购物的人都有一个账户，但在Outnorth购物也可以不记录账户信息。作为Outnorth的会员，你将享受独特的优惠和访问我的网页，在那里你可以；查看订单和状态，收集你的最爱，管理你的信息等等</w:t>
      </w:r>
    </w:p>
    <w:p>
      <w:r>
        <w:rPr>
          <w:b/>
          <w:color w:val="FF0000"/>
        </w:rPr>
        <w:t xml:space="preserve">id 372</w:t>
      </w:r>
    </w:p>
    <w:p>
      <w:r>
        <w:rPr>
          <w:b w:val="0"/>
        </w:rPr>
        <w:t xml:space="preserve">类型值 统计数据集中的类型值（也叫模态值）[1]是指出现次数最多的数值。一个集合可能有一个以上的类型值，因为可能有几个不同的值都是同样（和最）频繁的。术语中位数、平均值和典型值都属于位置测量的一组。例子[编辑] 如果我们假设x的类型值等于5，因为这个数字出现的次数最多。在用两个六面骰子掷骰子的情况下，骰子之和的典型值是7，因为这种结果的概率最高（1/6）。因此，典型值是在一系列数字中出现频率最高的数字。参见[编辑] 平均值 期望值</w:t>
      </w:r>
    </w:p>
    <w:p>
      <w:r>
        <w:rPr>
          <w:b/>
          <w:color w:val="FF0000"/>
        </w:rPr>
        <w:t xml:space="preserve">id 373</w:t>
      </w:r>
    </w:p>
    <w:p>
      <w:r>
        <w:rPr>
          <w:b w:val="0"/>
        </w:rPr>
        <w:t xml:space="preserve">Gundestrup Cauldron Gundestrup Cauldron是一个祭祀用的发现，是一个有13块浮雕板的银质大锅，曾经被连接在一起。这个大锅的直径几乎有一米，是1891年在丹麦日德兰半岛北部Gundestrup附近的Rävmossen的泥炭覆盖工作中发现的。这一发现是斯堪的纳维亚半岛在前罗马、罗马铁器时代来自凯尔特人地区最宏伟的进口物品之一。这些板块包含了100多幅各种物体、动物和人类的浮雕图像。许多图案也可以在石刻上找到，其形式为战车车轮、蛇、潜行者和游行的人。贡德斯特鲁普大锅饭的装饰与凯尔特人的一些神灵非常相似。Cernunnos；有角的人，（这个人物戴着鹿角，一手拿着项链，一手拿着一条蛇）。然而，关于Cernunnos知道的不多，但他被描绘在许多艺术和文化物品上，因为他经常被动物包围，所以人们认为他可能是一种动物之王。除了大锅饭的宗教内容外，它还表现为当时前罗马或日耳曼男人和女人的服装、武器、珠宝和整个想象的世界。大锅的图案也受到希腊化和伊特鲁里亚的影响，这可能表明与地中海东部国家有密切联系。Gundestrup Cauldron的年代大约在公元前300年到公元300年之间，也就是罗马铁器时代之前或罗马铁器时代。今天，这个大锅在哥本哈根的丹麦国家博物馆里。外部链接[编辑] - Gundestrup Cauldron - 神话和宇宙论</w:t>
      </w:r>
    </w:p>
    <w:p>
      <w:r>
        <w:rPr>
          <w:b/>
          <w:color w:val="FF0000"/>
        </w:rPr>
        <w:t xml:space="preserve">id 374</w:t>
      </w:r>
    </w:p>
    <w:p>
      <w:r>
        <w:rPr>
          <w:b w:val="0"/>
        </w:rPr>
        <w:t xml:space="preserve">商业服务 Fakturino 加强你的现金以保持增长 - 在这里比较并找到合适的融资!使用Allabolag Plus，你可以获得公司活动、公司价值估计和多达25家公司的监测。每个月你还会收到以下产品：公司价值是对公司理论价值的合格评估，不一定反映公司的最终销售价格。</w:t>
      </w:r>
    </w:p>
    <w:p>
      <w:r>
        <w:rPr>
          <w:b/>
          <w:color w:val="FF0000"/>
        </w:rPr>
        <w:t xml:space="preserve">id 375</w:t>
      </w:r>
    </w:p>
    <w:p>
      <w:r>
        <w:rPr>
          <w:b w:val="0"/>
        </w:rPr>
        <w:t xml:space="preserve">该培训卡对Jump-in、Malå和Norsjö的所有培训都有效。你可以自己训练，也可以参加团体训练。成人（20岁以上）：年卡：4000瑞典克朗 - 带直接借记的年卡：330瑞典克朗/月。半年卡：2800瑞典克朗。月卡：500克朗。周卡：200克朗。一次培训课程：100克朗。年轻人：年卡：2700克朗 - 直接扣款的年卡：230克朗/月。半年卡：2000克朗。月卡：350克朗。周卡：200克朗。一次培训课程：100克朗。养老金领取者：年卡：3100克朗 - 直接扣款的年卡：260克朗/月。半年卡：2300克朗。月卡：400克朗。周卡：200kr。一次培训课程：100克朗。注意!当你年满80岁时，所有的培训都是免费的。青少年价格适用于19岁以下!合同期限和取消 年卡和月付合同在强制性的12个月期限之后继续运行，除非会员********************************************************************************************** 冻结卡片（例如，在受伤、手术、生病等情况下）。我们的Swish号码是：1234 275426（请说明付款内容）。 也可以向我们的Bankgiro号码转账：772-4727（请说明姓名和时间段/天）。 你也可以要求提供发票和--你会收到一份书面收据，只要你愿意。会员与Jump-in Träning &amp; Hälsa AB之间的协议 支付条款等 1.价格变化 通过直接借记的月度付款协议，在第一个12个月期间受到保护，不受所有价格上涨的影响，但由于增值税上涨而导致的价格上涨除外。此后，如果至少提前60天通知，可以实行提价。 2.合同期限 月付合同在强制性的12个月期限之后继续运行，除非会员终止合同。在第一年后终止月付合同须符合以下条件。合同必须在会员资格到期前2个月终止，因为是提前付款。解雇可以当面进行，也可以通过电子邮件/短信进行。不付款情况下的停业 如果没有覆盖直接借记的付款方式，或者已经承诺支付全年费用的公司没有按照约定的条款付款，那么该会员将被停业，直到付款为止。会员资格和转让 会员资格是个人的，并有签名。但是，会员可以将当前合同期的合同转让给另一个人。但是，这种转让必须由会员支付剩余合同期的培训费。因此，会员同意Jump-in可以将本协议所产生的义务和权利转让给另一人。其他成员条件 5.会员资格 假设通过直接付款时，监护人将代表未满18岁的学员签署会员协议。建议在健身房训练的年龄限制为15岁。如果会员的姓名、地址、电话号码和工作发生任何变化，必须立即通知Jump-in（适用于公司卡）。会员卡会员必须在每次访问Jump-in时刷他们的会员卡或标签。如果会员丢失了他/她的卡片/标签，或受外部影响/损坏导致其无法使用，必须立即通知Jump-in。一个新的标签将被收取100kr。在终止的情况下</w:t>
      </w:r>
    </w:p>
    <w:p>
      <w:r>
        <w:rPr>
          <w:b/>
          <w:color w:val="FF0000"/>
        </w:rPr>
        <w:t xml:space="preserve">id 376</w:t>
      </w:r>
    </w:p>
    <w:p>
      <w:r>
        <w:rPr>
          <w:b w:val="0"/>
        </w:rPr>
        <w:t xml:space="preserve">在奥勒的中央，她将站着做饭。菜单上将有受圣诞启发的食物。她在奥勒的冒险经历将成为TV4烹饪系列节目的一部分，该节目将于12月播出。 在《蒂娜的圣诞节》系列中，其中两个节目将在维姆达伦拍摄，两个节目在奥勒拍摄。</w:t>
      </w:r>
    </w:p>
    <w:p>
      <w:r>
        <w:rPr>
          <w:b/>
          <w:color w:val="FF0000"/>
        </w:rPr>
        <w:t xml:space="preserve">id 377</w:t>
      </w:r>
    </w:p>
    <w:p>
      <w:r>
        <w:rPr>
          <w:b w:val="0"/>
        </w:rPr>
        <w:t xml:space="preserve">以下是如何做的 1.在这里订购一个隔油池YYYY。 2.一旦你收到了隔油池，请观看页面下方的教学视频，找到三个测量点 3.然后观看页面底部的教学视频，学习测量技巧 4.用测量仪测量身体上的三个点，并将测量结果输入下表中 5.将测量结果填写在表格中。一旦你进行了一段时间的锻炼和/或节食，再次测量，你就会看到你的进步。 帕特里克-弗里伯格是一位经验丰富、受过良好训练的大学毕业的私人教练，他习惯于以最有效的方式帮助人们实现更好的健康。见www.motivactive.se</w:t>
      </w:r>
    </w:p>
    <w:p>
      <w:r>
        <w:rPr>
          <w:b/>
          <w:color w:val="FF0000"/>
        </w:rPr>
        <w:t xml:space="preserve">id 378</w:t>
      </w:r>
    </w:p>
    <w:p>
      <w:r>
        <w:rPr>
          <w:b w:val="0"/>
        </w:rPr>
        <w:t xml:space="preserve">北欧王妃在格陵兰岛 在前往格陵兰岛研究气候变化的行程中，维多利亚王妃、弗雷德里克王储和...阅读更多 国王在版画之家举办展览 5月27日星期三，国王在版画之家举办了 "国王陛下的版画收藏--战争、和平、梦想和现实的地图 "展览。王妃在格陵兰岛 5月27日星期三，北欧王位的继承人维多利亚王妃、丹麦王储弗雷德里克和挪威王储哈康开始了他们的...国王颁发50岁生日基金的奖学金 5月26日星期二，在斯德哥尔摩王宫举行的招待会上，国王向16名获奖者颁发了他50岁生日基金的15项奖学金。Read more The Queen receives pupils from Angered 5月26日星期二，The Queen接待了来自Angered的Kristinaskolan的9班学生。女王宣布马尼拉斯科人200周年纪念周开幕 国王和王妃访问泰瑞斯塔国家公园 5月20日星期三，国王和王妃参加了世界自然基金会在泰瑞斯塔国家公园和自然保护区举行的年度会议。作为世界自然基金会董事会的主席，...5月18日星期一，女王、王储和玛德琳公主与世界儿童基金会的代表一起，访问了...国王和王后在索利登为今年的展览揭幕 5月15日星期五，国王和王后在索利登为今年的夏季展览 "玛格丽特王妃--国王的祖母和艺术家 "揭幕。国王和王后访问Östergötland 5月14日星期四，国王和王后访问Östergötland。卡尔-菲利普亲王的30岁生日在斯德哥尔摩皇宫庆祝 数百人聚集在斯德哥尔摩皇宫的内院，向卡尔-菲利普亲王的30岁生日表示敬意。女王和卡尔-菲利普亲王出席瓦尔德马苏德的展览开幕式 5月9日星期六，女王和卡尔-菲利普亲王出席了在尤金亲王的 "镜头背后的两位王子 "展览的开幕式。王妃为 "平行的你-宇宙 "展览揭幕 5月9日星期六，王妃在韦克舍的Smålands博物馆为汉斯-弗洛德的 "平行的你-宇宙 "展览揭幕。阅读更多 女王在维也纳举行的姑息治疗会议上发表讲话 马德琳公主出席了在Hallwylska博物馆举行的意大利开幕式 5月6日星期三晚上，马德琳公主出席了在Hallwylska博物馆举行的意大利时尚展览Notti italiane的开幕式。国王和童子军清理Djurgården 5月6日星期三晚上，斯德哥尔摩童子军团清理了Djurgården的Marinhusudden周围的绿色区域。王妃开设山鹅繁殖场 国王为瑞典音乐吹响号角 4月30日，在国王的倡议下发行了一张CD。当前事件</w:t>
      </w:r>
    </w:p>
    <w:p>
      <w:r>
        <w:rPr>
          <w:b/>
          <w:color w:val="FF0000"/>
        </w:rPr>
        <w:t xml:space="preserve">id 379</w:t>
      </w:r>
    </w:p>
    <w:p>
      <w:r>
        <w:rPr>
          <w:b w:val="0"/>
        </w:rPr>
        <w:t xml:space="preserve">嘿，你赢了。奖品将在周四我见到你时颁发。Crussoe9:45 fm是的，我希望如此。祈祷吧！ ReplyRaderaAmanda10:05 fmHi，我赢了！ ReplyRaderaAmanda10:12 fm One thing, when does Christmas theme go away?圣诞节的第十三天？20天的结？反正都不知道是哪一天SvaraRaderaAnna10:50 fm三个周日结，然后圣诞节就出来了！ReplyRaderaAdd commentRead more...你好！我叫安娜-古斯塔夫松，今年25岁，住在哥德堡。我在广告业工作，但在这里你会发现大部分的饼干、工艺品和其他你可以自己做的东西。我试图确保在这里发表的东西是每个人都可以做的。它应该看起来不错，但不会太难。联系我：annagustafsson2[a]gmail.com</w:t>
      </w:r>
    </w:p>
    <w:p>
      <w:r>
        <w:rPr>
          <w:b/>
          <w:color w:val="FF0000"/>
        </w:rPr>
        <w:t xml:space="preserve">id 380</w:t>
      </w:r>
    </w:p>
    <w:p>
      <w:r>
        <w:rPr>
          <w:b w:val="0"/>
        </w:rPr>
        <w:t xml:space="preserve">投资于食品行业使用的防护设备，从长远来看可以带来巨大的节约。在食品行业中有许多过程和应用会带来健康风险，如称重、分装、混合、切割、室内运输工具的清洁和仓储。适当保护人员免受此类危害是很重要的。 3M公司为此开发了有效的产品。引领听力保护的发展方向 大多数食品行业的工艺流程的危险噪声水平在85 dB(A)和95 dB(A)之间。典型的例子是烘焙、乳品和糖果行业。 在制粉、饮料和肉类行业，噪音水平可以达到100dBA。 3M公司有一系列专门为食品行业危险噪音水平设计的产品，包括耳塞、耳罩和通讯耳机。通过使用3M™ E-A-Rfit™双耳验证系统，深入了解每个人的听力保护需求。 3M公司提供两种主要的护眼产品，是食品行业的理想选择。 由于这类环境的潜在危险，适当保护眼睛非常重要。机器的维护往往会导致灰尘和颗粒的飞扬。请看3M公司防止这些风险的产品。经常接触来自例如食品工业中的面粉、香料和咖啡粉的微粒粉尘，会导致严重的呼吸系统问题。研磨、筛分和称量成分的人尤其面临风险。凭借30多年的呼吸防护经验，3M公司提供了一系列高质量的过滤性半面罩，对颗粒性粉尘提供可靠的保护。3M公司为食品行业提供全面的用户保护，提供一系列的防护服，与我们的呼吸系统、听力、头部和眼睛保护相得益彰。高质量的防护服、白大褂和配件提供了透气性和舒适性，以及你可以信赖的飞溅和喷射保护。高质量确保了有效的使用，并保护用户免受潜在的危险和交叉污染。</w:t>
      </w:r>
    </w:p>
    <w:p>
      <w:r>
        <w:rPr>
          <w:b/>
          <w:color w:val="FF0000"/>
        </w:rPr>
        <w:t xml:space="preserve">id 381</w:t>
      </w:r>
    </w:p>
    <w:p>
      <w:r>
        <w:rPr>
          <w:b w:val="0"/>
        </w:rPr>
        <w:t xml:space="preserve">流感 - 1177 Vårdguiden - 疾病、调查、寻找护理、电子服务 流感是一种由病毒引起的感染。当你患上流感时，常见的是突然高烧、头痛、肌肉酸痛、喉咙痛、咳嗽和眼睛发红发痛。流感病毒每年都会来到瑞典，在冬季最常见。普通流感也被称为季节性流感。提示和分享 如果你有风险，建议你接种疫苗 公共卫生局建议，如果你有风险，建议你接种流感疫苗。如果以下任何一项适用于你，你就被认为是有风险的。你是65岁或以上。你有心脏或肺部疾病你有难以治疗的糖尿病，而且血糖水平很高你非常超重，体重指数超过40。你未满18岁且有多种残疾。你在18岁以下，有严重的哮喘病，有残疾。流感本身很少有危险。然而，各种相关的疾病可以。主要是属于风险群体的人，他们有可能成为重病患者。如果你不属于风险群体，你不需要接种疫苗。不属于危险群体的年轻人和中年人患继发性疾病的风险要低得多。如果你还想接种疫苗，你就自己付钱。没有流感特有的疾病迹象。症状可能与你从其他疾病得到的症状相似。有些人病得很重，发高烧和咳嗽，而其他人只出现较轻微的感冒症状。典型的流感往往是突然开始的，你可能会感到非常难受或沉闷，胸骨后疼痛。食欲不佳和脱水也很常见。发烧通常在39-40度左右，持续三到五天。五到七天后，流感最严重的阶段通常已经过去，但之后的几周内感到疲惫是很常见的。如果你是65岁或以上，你通常会有较低的发烧和较少的咳嗽，但可能难以应付或记得喝水。这就是为什么老年人更容易脱水的原因。幼儿可能有腹泻、恶心、呕吐和胃痛等流感的常见症状。这就是为什么儿童比成人更容易脱水。我应该在什么时候寻求医疗护理？如果以下情况适用于你，你应该联系健康中心。你发高烧，三至五天后仍不退烧。你有一个高烧，已经退下来了，然后又开始上升。你突然变得更糟糕。当你休息时，你有呼吸困难。如果你是高危人群并有流感的症状，你应该尽快联系卫生中心。有一些抗病毒药物，如果你在头两天开始服用，可以缓解你的症状。你可以在国内的任何一个医疗中心寻求治疗。你可以随时拨打1177咨询医疗意见。为了让你参与你的护理并做出决定，重要的是你要理解你从医疗护理专业人员那里得到的信息。如果你不明白，请提问。你也可以要求打印一份资料，以便你在闲暇时阅读。如果你不讲瑞典语，你可能有权利获得口译服务。如果你有听力障碍，你可能有权利获得口译服务。流感病毒经常通过空气传播，例如当生病的人咳嗽、打喷嚏或呼气的时候。咳嗽和打喷嚏会产生含有病毒的飞沫。当你摄入这些飞沫时，你就会被感染。滴剂可以直接或通过你的手到达你的眼睛和粘膜。液滴也可以落在东西上，并通过触摸液滴落在的东西而被传递。这被称为飞沫感染。飞沫到达的距离不超过几米，但流感病毒具有高度传染性，很难避免传播病毒。一旦病毒进入身体，它就会迅速繁殖，除非身体的免疫系统能够阻止感染。</w:t>
      </w:r>
    </w:p>
    <w:p>
      <w:r>
        <w:rPr>
          <w:b/>
          <w:color w:val="FF0000"/>
        </w:rPr>
        <w:t xml:space="preserve">id 382</w:t>
      </w:r>
    </w:p>
    <w:p>
      <w:r>
        <w:rPr>
          <w:b w:val="0"/>
        </w:rPr>
        <w:t xml:space="preserve">我可以在Slanka Maxi和Slanka Kombi之间转换吗？当你选择麦斯时，你会从抑制饥饿感的酮体中得到帮助。只要你把别的东西放进嘴里，你就可以走出酮体阶段。（限制是最多500千卡和最多50克碳水化合物，你在斯兰卡三餐中都有。）现在当你再吃点东西时，你的糖原储存得到补充，水，2升，又回来了。你可以在秤上增加大约2公斤。在这段时间内不要称体重。你的体重会继续下降，但只会花更长时间。请记住，服用麦克斯后大约三天才会再次产生酮体。喝斯兰卡时，我的胃会缩小吗？胃就像一个气球，是塑料的、松弛的。它可以充气，变得非常大，但不会缩水。他们说胃应该像你自己紧握的手。当我们坐在餐桌前时，这是个值得思考的问题!吃斯兰卡时，我的脂肪细胞会不会缩小？当你减肥时，脂肪细胞会缩小。它们不会消失，而是变小。使用Slanka Maxi或Slanka Kombi一段时间后，新陈代谢会下降吗？新陈代谢会跟随你的体重减轻或增加。使用Slanka Maxi输多少钱才算正常？每周1-5公斤。女人少，男人多。使用Slananka Kombi，损失多少才算正常？每周0.5-3公斤。女人少，男人多。在使用Slanka Kombi时，低脂饮食是否重要？我们应该总是选择吃低脂肪，因为能量的数量很高，1克脂肪是9千卡，而蛋白质和碳水化合物每克提供4千卡。你现在正在练习更好的饮食习惯。始终是总的卡路里摄入量决定了你的体重下降。当你选择Slanka Kombi时，你训练了你计划和限制食物摄入的能力。你增加你的知识，训练你的意识，以达到持久的减肥效果。选择Slanka Kombi时，是否必须避免碳水化合物？你应该始终避免快速碳水化合物。要非常小心地选择不使用任何含有白糖、白面粉和白米的东西。这包括甜食、果酱、意大利面、白面包、馅饼、咖啡面包、蛋糕、精粉、巧克力、甜点、千层面、葡萄酒等。选择吃大量和各种蔬菜--含有良好的碳水化合物。我们还建议你减少食盐。它是否会对任何内部器官造成压力？斯兰卡的配方是为了保护重要的内部器官和肌肉，同时身体利用其脂肪储备进行必要的能量消耗。酮体提供了额外的保护。我有乳糖不耐症。我可以使用Slanka吗？在Slanka系列中，有不含乳糖的产品。我对麸皮过敏。我可以使用Slanka吗？你可以在汤和奶昔中使用它。我正在遵循建议，但我的体重下降处于停滞状态--原因是什么？不要放弃!你的体重有时会停滞不前，这是非常正常的。这就像你的身体在说 "不，我不想！"。这时，重要的是继续遵循你从斯兰卡教练那里得到的建议和信息。你的减肥很快就会回到正轨。在减肥期间，身体的器官如肝脏和肾脏都在努力工作，脂肪和肌肉都要重新定位。如果你觉得不确定，就拿出卷尺来测量自己，而不是称体重。如果我禁食的话--有什么区别呢？当你用VLCD（极低卡路里饮食）减肥时，你会得到充分的营养，碳水化合物、脂肪和蛋白质的良好平衡。你可以得到所有的维生素、矿物质和微量元素。你的身体会燃烧脂肪。在传统的禁食法中，你首先燃烧的是肌肉，只有少量的多余脂肪。我可以把现成的Slanka餐放在保温瓶里吗？你的预混合斯兰卡是一种新鲜产品，应该在大约15分钟内吃完。当我停止服用Slanka时--我是否会再次发胖？我们</w:t>
      </w:r>
    </w:p>
    <w:p>
      <w:r>
        <w:rPr>
          <w:b/>
          <w:color w:val="FF0000"/>
        </w:rPr>
        <w:t xml:space="preserve">id 383</w:t>
      </w:r>
    </w:p>
    <w:p>
      <w:r>
        <w:rPr>
          <w:b w:val="0"/>
        </w:rPr>
        <w:t xml:space="preserve">bestcanvas.se的低价总是能保证你的照片画布得到最好的价格!这意味着：如果你在其他零售商那里以较低的价格买到相同尺寸和设计的画布照片，你将从我们这里得到该价格减去5%的好处。如果我认为其他零售商有相同的报价，而且价格更优惠，我该怎么办？然后发送电子邮件，告诉我们谁是零售商，目前的尺寸和价格。我们将立即检查您的资料，如果资料正确，我们将向您发送相应的折扣券!请等待我们的答复再购买，因为后续的退款是不可能的。瑞典：挪威：芬兰：丹麦：请注意：数据传输安全采用SSL（安全套接字层）。所以你的数据总是受到保护。银行也采用这种程序来保证你的安全。瑞典：挪威：芬兰：丹麦：请注意：瑞典、挪威、芬兰、丹麦：感谢您访问我们的网站。我们谨此通知您，您的个人数据将根据《通用数据保护条例》（GDPR）第13条进行处理。 以下发件人中的当事人负责收集和处理个人数据。我们将您的浏览器所传输的IP地址储存起来，最长时间为30天。我们这样做是为了检测、限制和消除对我们网站的攻击。为了追踪此类攻击的源头，必须暂时储存IP地址。这段时间之后，我们会删除该IP地址。法律依据是GDPR第6条第1款f项。当您访问我们的网站时，所谓的用户数据将作为一个协议暂时储存在我们的网络服务器上，用于统计。我们使用自己的服务器，这些服务器位于我们自己的场所，以及HostEurope、PlusServer和亚马逊网络服务（AWS）服务器。所有的服务器都位于德国。此外，用户数据可能被用来提高我们网站的质量。法律依据是第6条第1款f项。这些数据包括：如果您从我们这里订购产品，我们会存储以下数据：我们定期存储这些数据6个月，但在有订单或投诉的情况下，我们可能会存储更长的时间。6个月的期限在命令的情况下是必要的，因为可能的法律辩护。这是根据《德国民法典》第477条（基于1999年5月25日欧洲议会第1999/44号指令/欧盟议会和理事会），在消费者友好期的担保法框架内的要求，也是审查索赔的必要条件。你的完整IP地址只保存90天。根据GDPR第28条，我们将您的数据转移给支持我们的网站运营和相关流程的服务提供商。我们的服务提供商严格遵守我们的指示，因此也受到合同的约束。我们使用以下服务提供商：我们使用这些服务来改善和监测我们的网站：emarsys、SalesForce、FaceBook Business Manager - Facebook Custom Audience List、Google - Google Customer Match List、IntelliAd、Google Analytics、Google AdSense、Google Adwords和Youtube。我们与以下营销伙伴合作开展营销活动：Google Adwords、Google AdSense、Google Display Network、Youtube、Bing、Facebook，以及Avilliate Networks（Awin、Flexoffers、Cross sell、Zanox、Affilinet、Webgains、Tradetracker、Daisycon、CJ Affiliate by Conservant、Belboon、Adcell）和它们各自的附属伙伴。这些营销伙伴核实你是否通过点击广告活动项目而到达我们的网站。这使我们能够制定有针对性的营销策略，并确保为你作为一个用户提供最佳的广告体验。为了以电子邮件和印刷品的形式发送新闻简报，我们使用。Optilyz。我们使用以下服务进行托管：亚马逊弹性云计算（EC2）、亚马逊弹性负载平衡器（ELB）、亚马逊关系型数据库服务（RDS）和亚马逊简单存储服务（S3），来自亚马逊网络服务（AWS）在法兰克福的AWS数据中心。在所有其他方面，我们使用Sovendus有限公司</w:t>
      </w:r>
    </w:p>
    <w:p>
      <w:r>
        <w:rPr>
          <w:b/>
          <w:color w:val="FF0000"/>
        </w:rPr>
        <w:t xml:space="preserve">id 384</w:t>
      </w:r>
    </w:p>
    <w:p>
      <w:r>
        <w:rPr>
          <w:b w:val="0"/>
        </w:rPr>
        <w:t xml:space="preserve">欢迎来到INSHURE 内包人力资源--什么是内包？这是你自己的人力资源经理--按需服务。当你不想给律师或会计师打电话，而这又超出了工资管理员的能力范围。或者当你想预防性地工作，以避免问题和成本。我们会商定你的需求是什么，以及你需要多少时间。我们可以在你有特定需求时进来支持你，或者我们可以签署一个持续的协议。通过长期的合作关系，我们了解你和你的需求，你也得到了一个内部的人力资源经理。作为Inshure的创始人，我在瑞典和国际公司拥有20年的人力资源经验，员工人数在10-300人之间，因此在企业管理、实际人力资源工作、劳动法问题、工会谈判和管理咨询方面有丰富的经验。我们可以提供帮助的一些领域的例子： - 人力资源战略、政策、计划和流程，如工作环境计划、薪资流程、发展审查、性别平等计划、员工手册 - 组织中的变化，如重组、合并、变革管理、裁员、管理层任命、内部沟通 - 能力发展，如能力分析、差距分析、行动规划，如薪酬映射、合同问题、保险、补偿方案 - 管理支持，如。例如，冲突、管理不善、虐待、面试准备、康复、工会谈判 - 经理人培训，例如发展和薪酬面试、反馈、困难的对话 - 招聘，例如要求简介、候选人评估、面试支持、第二意见、参考意见 Marie Gralén 我是一名合格的经济学家，在瑞典和国际公司拥有20年的人力资源经验，员工人数为10-300人。我在企业管理、实际和战略人力资源工作、劳动法问题、工会谈判和管理咨询方面有丰富的经验。经认证的用户： - SDI® (Strength Deployment Inventory®)是一个经过验证的工具，可以发展员工的合作能力，减少冲突的成本； - PAPI® (Personality and Preference Inventory®)是一个市场领先的个性测试，用于深入了解人们在工作中的行为和偏好。- Thomas PPA® (Thomas Person Profile Analysis®)是一个综合测试，根据DISC理论确定个人在工作中的行为特征。 - Thomas TST/GIA® (Test for Selection and Training/General Intelligence Assessment®)是两个能力测试，衡量一个人的新学习能力。 - Predictio PI® (Predictive Index®)是基于一种简单的方法，帮助你了解员工的行为和认知能力。其他任务： - Montessori Bjerred Ekonomisk Förening董事会成员（2013-2018） - AWA Konsult AB董事会成员（2004-2007） Karin Baeck - HAS®（霍根评估系统2013®）人格测试认证； - 霍根人格问卷（HPI）； - 霍根发展调查（HDS）。- 动机价值和偏好量表（MVPI）--托马斯PPA®（托马斯个人档案分析®）是一个综合测试，可以确定个人在工作中的行为特征，该测试基于DISC理论--托马斯TST/GIA®（选拔和培训测试/一般智力评估®）是两个能力测试，可以测量一个人的新的学习能力。选择人力资源通才和HRBP职位： - Flextrus - HK Scan - Alligator Bioscience - AnoxKaldnes - Assurance Selector - Axiell - Better Shelter - Hansson Thyresson Patentbyrå - Precise Biometrics - Veolia Water Technologies</w:t>
      </w:r>
    </w:p>
    <w:p>
      <w:r>
        <w:rPr>
          <w:b/>
          <w:color w:val="FF0000"/>
        </w:rPr>
        <w:t xml:space="preserve">id 385</w:t>
      </w:r>
    </w:p>
    <w:p>
      <w:r>
        <w:rPr>
          <w:b w:val="0"/>
        </w:rPr>
        <w:t xml:space="preserve">最近的灵感完全为零，我只是在渴望着春天。但今天发生了一些事情，当我开始翻阅我最喜欢的时尚杂志Danska Cover时，他们的封面有了一切！我想这是一个很好的例子。我喜欢绿松石、棕色和黄色的颜色......我又爱上了!让人感觉额外有趣的是，我是Lantliv的月度博主，这完全出乎我的意料，现在我的乌云不得不让路了:)谢谢你，Lantliv。Tina // Pepper and Vanilla 2011年2月23日 14:01 我们可以成立一个俱乐部吗？Insirationist弹簧爱好者类型？现在有点沉重。我们也生病了。大姐今天也没来，病了8天，小妹烫伤了，如果你愿意，比她10岁的时候更可怜。妈妈的头至少有一吨重，而且有一种不舒服的感觉，她不想读她的温度。不过，管他呢，在这里偷看对我都有好处!而且，一切都有可能变得更糟!(?)KRaaaM tina</w:t>
      </w:r>
    </w:p>
    <w:p>
      <w:r>
        <w:rPr>
          <w:b/>
          <w:color w:val="FF0000"/>
        </w:rPr>
        <w:t xml:space="preserve">id 386</w:t>
      </w:r>
    </w:p>
    <w:p>
      <w:r>
        <w:rPr>
          <w:b w:val="0"/>
        </w:rPr>
        <w:t xml:space="preserve">30 - 家属要求调查警察枪击死亡事件yyyyDili.在2009年圣诞节期间，帝力25岁的yyyyCorreia被警察的子弹打死，来自yyyyPNTL，不幸的是，这正是应该保护库卡的机构，他被文化yyyy表演团体L�-Zeaval的朋友和他的家人称为Baldir，现在是yyyy的记忆，因为他的生命在前一天晚上，即星期一，yyyyDelta Comoro的一次警察突袭之后，在星期二yyyy的凌晨被结束。警方在该事件中的行动仍未得到证实yyyy。需要让人放心 虽然有目击者，但仍不能确定聚会上发生了什么。然而，众所周知，YYY派对的参与者被派对破坏者袭击。有三次攻击，最终他们成功地穿透了 据一些消息来源称，在他们yy彩票网到达后不久，警察开始直接向人群开火，库卡被击中yy彩票网，之后子弹穿过他的身体，从他的背部射出。同样的yy彩票子弹击中了另一名年轻人，他在库卡受到的照顾没有被立即送往医院，因此yy彩票在午夜时分被送往医院，但那时他已经在医生Nilton Tilman的照顾下，说他到达医院时已经yy彩票处于昏迷状态，但尽管如此，他yy彩票试图进行紧急手术。他yyyy地想救他，但库卡却不能yyyy。子弹击中了他肚子的右上方YYYY，并穿过了他的臀部后部。当受害者到达医院时，他的血压非常低yyyy，这意味着他失去了很多yyyy血。当尼尔顿医生开始手术时，受害者已经YY了近三升的血液，因此他的静脉中几乎没有血液。yyyyy根据尸检结果，受害人的脾脏受损，结肠yyyy穿孔，左肾破裂，脊柱yyyy在HNGV外科工作的Nilton说，yyyy枪是在大约三米远的地方发射的yyyy，因此穿过身体，可能击中yyyy独立小组yyyy兄弟死亡，因为警察向他开枪。他要求进行调查，以获得YYY的真相。他说，就他所见，警方已经yyyy地忘记了其他类似的事件，如在三角洲新星yyyy的事件，因为这不是第一次yyyy为此，他要求进行调查，但不是由国家警察yyyy或其任何警察调查。它必须是一个独立的yy群，这样才能确立真理。"否则，如果yy彩票网警察进行调查，他们就会把责任推给yy彩票网的受害者。而这样一来，人民将yy彩票网继续成为受害者，而当局及其雇员yy彩票网保持不变，"昨晚在贝莫里的死者家中，yy彩票网苦恼地说道。yyyyyLino还要求警察扩展法律，yyyyys，以便他们以专业的yyyy方式履行其职责，例如首先诉诸催泪瓦斯，然后yyyy胶子弹，然后作为最后手段，yyyy自卫时向他们的脚下开枪，作为yyyy的警告。"警察的行为是不人道的，"利诺说。他说，警察在一天后说，库卡的死亡不是因为被枪杀，而是因为其他原因。受害者家属承诺，他们将继续yy彩票网为此，受害者家属昨天将yy彩票网会见议会副主席文森特-古特雷斯，yy彩票网要求对警察射杀受害者的事件进行调查。在维森特-古特雷斯和已故的巴尔迪尔之间的会晤中</w:t>
      </w:r>
    </w:p>
    <w:p>
      <w:r>
        <w:rPr>
          <w:b/>
          <w:color w:val="FF0000"/>
        </w:rPr>
        <w:t xml:space="preserve">id 387</w:t>
      </w:r>
    </w:p>
    <w:p>
      <w:r>
        <w:rPr>
          <w:b w:val="0"/>
        </w:rPr>
        <w:t xml:space="preserve">我很饥渴!如果能遇到一个和我一样饥渴的人，那就太酷了！我也会遇到女孩，因为我是双性恋，但现在我觉得自己是真正的实干家。你认为你的裤子里有我需要的东西吗？我为什么要选择你？告诉我！如果你可以做任何你想做的事情，你会和我做一整晚的什么？你最喜欢什么？被支配或成为支配者！这些问题将完全决定我将遇到谁，以及当你给我写信时，我将diss谁。 </w:t>
      </w:r>
    </w:p>
    <w:p>
      <w:r>
        <w:rPr>
          <w:b/>
          <w:color w:val="FF0000"/>
        </w:rPr>
        <w:t xml:space="preserve">id 388</w:t>
      </w:r>
    </w:p>
    <w:p>
      <w:r>
        <w:rPr>
          <w:b w:val="0"/>
        </w:rPr>
        <w:t xml:space="preserve">这是一个押韵的故事，讲的是小妖精在野外旅行时遇到了孩子们，并陪同他们坐车回到了幼儿园，他们搬进了娃娃家，最后被可怕的吸尘器吸走了。这是一本温馨的图画书，讲述了小巨魔的幼崽，他们在森林里的生活和进入城市里的儿童世界的旅程。在作者的网站上，你可以找到每张图片的小歌，以及书后面的游戏板规则。每个版面都有一页押韵的文字，以花环为框架，还有一幅漂亮的图片，你可以发现许多动物和植物。当然，当小巫师们去MUS学校的时候，老师是一只老鼠，他教他们演奏森林小提琴、小号海绵和小溪管道。这些图片包含了现实和幻想的可爱组合，在你 "完成 "一张图片之前，你可能会坐很久。还有一个任务是寻找蚊子Stick-Ann，他在每张图片中都隐藏了一次自己。这是一本既能吸引聆听和研究图片的儿童，又能吸引大声朗读并对出现的所有双关语微笑的成年人的书。</w:t>
      </w:r>
    </w:p>
    <w:p>
      <w:r>
        <w:rPr>
          <w:b/>
          <w:color w:val="FF0000"/>
        </w:rPr>
        <w:t xml:space="preserve">id 389</w:t>
      </w:r>
    </w:p>
    <w:p>
      <w:r>
        <w:rPr>
          <w:b w:val="0"/>
        </w:rPr>
        <w:t xml:space="preserve">诺登是莱奥波德-冯-兰克和海因里希-冯-西贝尔的弟子。他先后被任命为格赖夫斯瓦尔德（1868年）、马尔堡（1870年）、图宾根（1873年）、波恩（1876年）和莱比锡（1877年）等大学的历史学教授。 除以下著作外，诺登插在海因里希-冯-西贝尔的《历史学报》上的关于大不列颠历史的文章也值得一提。1884年，威廉-莫伦布瑞尔（Wilhelm Maurenbrecher）出版了《历史研究》（Historische Vorträge），诺登凭借该书在德国多个城市吸引了大量读者。</w:t>
      </w:r>
    </w:p>
    <w:p>
      <w:r>
        <w:rPr>
          <w:b/>
          <w:color w:val="FF0000"/>
        </w:rPr>
        <w:t xml:space="preserve">id 390</w:t>
      </w:r>
    </w:p>
    <w:p>
      <w:r>
        <w:rPr>
          <w:b w:val="0"/>
        </w:rPr>
        <w:t xml:space="preserve">寻找瑞典最好的高中 "我们希望刺激比较和分析" 今天，瑞典地方当局和地区协会（SKL）推出了一个新的数据库，用于比较高中学校。在该数据库中，你可以搜索不同的学校和课程，并查看它们与全国平均水平的比较。"我们希望刺激比较和分析，以便长期改善学校的运作，"SKL的调查员Joakim Feldt说。 事实 点击这里进入数据库 Joakim Feldt说，该数据库主要针对市政当局，但它也可以被学生和家长使用。- 他说，该数据库主要针对市政当局，以便他们能够跟进自己的高中课程和其他高中的进展情况。提高质量 - 当然，学生和家长也可以使用它，他说。数据库中的数值与年级、有资格接受高等教育的学生百分比和通过率--即三年内完成教育的学生百分比有关。然后，这些数值与一个指数相对应，其中100的数值相当于全国平均水平。该数据库的目的是提高高中学校的质量。- 如果你有一个好的工具，你更有可能进行这些分析，"Joakim Feldt说。"表现不佳" 目前，该数据库包含2006/2007学年的数值，目标是在今年第一季度用去年的数值更新数据库。数据库中的数值仅基于实际数值，没有考虑到班级规模或社会经济背景。"我认为，当你进行比较时，重要的是这只是一年的情况。许多课程的学生很少，在与只有不到10名学生的班级进行一年的价值比较时，你应该小心谨慎，"约阿基姆-费尔德说。"那么我们也没有考虑到社会经济背景。他说："我们从经验中知道，来自动力不足的家庭或父母教育水平较低的学生表现较差。大卫-南尼-尼尔森 分享 飞行员照片战的独特照片 25岁的特蕾莎被两名男子袭击。我很高兴我还活着'他打开了珍珠门'他们永远找不到他。他在一口井里。"结婚62年--不能再生活在一起了 打开烤箱--然后玻璃碎了 纳卡和韦姆多的水警 在伴侣死后一个月，独自在野外生存 帮助难民--然后他们的地盘上出现了猪头 斯图尔普兰斯杀手被拒绝服刑 涉嫌谋杀--17岁女孩被释放 显示更多</w:t>
      </w:r>
    </w:p>
    <w:p>
      <w:r>
        <w:rPr>
          <w:b/>
          <w:color w:val="FF0000"/>
        </w:rPr>
        <w:t xml:space="preserve">id 391</w:t>
      </w:r>
    </w:p>
    <w:p>
      <w:r>
        <w:rPr>
          <w:b w:val="0"/>
        </w:rPr>
        <w:t xml:space="preserve">环游世界有很多理由。但在这里，我们认为我们应该把它转过来，当假期不按你的计划进行时，并不总是像你所希望的那样，假期的结果很好？大多数时候，可能是这样。 许多目的地都有一个旺季。这是一年中最受欢迎的地方，而飞行并不总是马上就有最愉快的体验。但这通常是最快捷的方式。 在你即将进行的旅行之前，有很多事情需要考虑。这在很大程度上取决于你要去的地方 我们都有自己不同的旅行方式，我们选择什么在很大程度上取决于我们要去多远的地方 带着狗飞去度假并不总是最容易的事情。有许多不同的规则需要遵守。 越来越多的人开始意识到吸烟对健康的负面影响，因此，确保你的旅行不仅仅是在海滩上的慵懒日子或探索丛林和沙漠变得越来越重要。您可以将乐趣与 - 评论：从瑞典的任何地方出发进行包机活动</w:t>
      </w:r>
    </w:p>
    <w:p>
      <w:r>
        <w:rPr>
          <w:b/>
          <w:color w:val="FF0000"/>
        </w:rPr>
        <w:t xml:space="preserve">id 392</w:t>
      </w:r>
    </w:p>
    <w:p>
      <w:r>
        <w:rPr>
          <w:b w:val="0"/>
        </w:rPr>
        <w:t xml:space="preserve">通过互动式的旅行规划器，你可以轻松地将自己的旅行与所有重要的信息结合起来，在德国这个度假胜地进行旅行。就像这样简单。在我们的网站上选择你的目的地。通过点击行程计划表上的符号，添加你想去的目的地。要继续计划你的德国之行，请点击 "打开行程计划表 "按钮。现在你可以对你从列表中选择的目的地进行排序，并在预览地图上查看行程安排。准备就绪!一旦行程准备好了，只需打印出你的德国之旅，并通过电子邮件发给你的朋友。在此添加您的最爱。保存、分类分享和打印您的选择，并计划您的整个德国之旅。</w:t>
      </w:r>
    </w:p>
    <w:p>
      <w:r>
        <w:rPr>
          <w:b/>
          <w:color w:val="FF0000"/>
        </w:rPr>
        <w:t xml:space="preserve">id 393</w:t>
      </w:r>
    </w:p>
    <w:p>
      <w:r>
        <w:rPr>
          <w:b w:val="0"/>
        </w:rPr>
        <w:t xml:space="preserve">"30项权利，30个广告"，年轻人对学习他们的人权的兴趣越来越大，这是由《什么是人权》这本小册子引起的。导致创建了30个人权教育视频，每个视频都说明了《世界宣言》中描述的一项人权。获奖的 "30个权利，30个广告 "有17种语言版本，并在100多个国家的CNN国际频道、天空新闻和国家地理频道播出。它们被展示在公共汽车、商场、电影院、体育场馆、火车站和机场，并被用来在学校、社区中心和其他教育场所开展人权课程和讲座。无数负责向年轻人传授人权的教师和官员热情地支持这一教育工具：100多个国家的数千万人在各种可以想象的地点和广播媒体上看到了 "30项权利，30条广告 "的信息广告。"我们已经在我们人权研究所的画廊里展示了信息广告。几乎每个来到这里的学生都会在这个屏幕前驻足，而且更多的是看信息广告，而不是看任何书面材料。"- 国际研究网络的教育工作者 "青年人权组织和联合人权组织出版的视频和小册子在公立和私立学校都很有用，因为它们简化了《世界宣言》，使初中和高中的孩子能够理解这一非常重要的文件。我认为这些组织在让这些资源进入教育机构方面做得非常好。"-强大联合国联盟的代表 "30个权利，30个广告 "的信息广告展示在莫斯科的一个巨大的购物中心。"通过你们出色的教学工具--其中包括《世界宣言》所有30条的视频演示和附带的人权教育材料--以及通过你们旨在赋予年轻人在其社区中发挥领导作用的挑战性学生项目，青年人权协会及其利比里亚分会是利比里亚人权意识和教育进程中的重要声音。"- 利比里亚共和国副总统 因为 "30项权利，30条广告 "提供了一个有意义的和可理解的介绍，提高了人们的认识，信息广告在许多国家的各种场合被使用。 30项人权 30条信息广告 在南非，它们在国家电视台播出。青年人权组织在研讨会上向数千名学生展示这些作品。约翰内斯堡市正在与青年人权协会合作，进一步利用这些材料和其他材料来提高年轻人的人权意识。在厄瓜多尔，YHRI部门向450万电视观众放映了信息广告，同时为数千名教师和学生举办了研讨会。这一全国性的宣传活动如此有效，以至于厄瓜多尔文化遗产部正式接受了YHRI运动。在俄罗斯，"30个权利，30个广告 "已经在巨型购物中心、莫斯科机场、圣彼得堡购物中心、电影宫和火车站向1000万观众放映。本应保护公民免受当局虐待的俄罗斯地区监察员联盟主席也正式接受了培训人权监察员的活动。点击PSA信息观看影片 1 我们生来自由平等 2 不要歧视 3 生命权 6 无论你走到哪里都有权利 7 法律面前人人平等 8 你的人权受法律保护 9 没有不公正 V</w:t>
      </w:r>
    </w:p>
    <w:p>
      <w:r>
        <w:rPr>
          <w:b/>
          <w:color w:val="FF0000"/>
        </w:rPr>
        <w:t xml:space="preserve">id 394</w:t>
      </w:r>
    </w:p>
    <w:p>
      <w:r>
        <w:rPr>
          <w:b w:val="0"/>
        </w:rPr>
        <w:t xml:space="preserve">哦。不久前，我在前台跑来跑去，有穿制服的人在迎接我。快乐的海军男孩，我想？海军。很好!那里也有警察学院，但没有制服。对不起，但这是一个减分项。如果你去了警察学校，你可能还没有得到你的制服......如果你在PHS上学，你会得到一套学生制服，只能在学校范围内穿着。哦，还有一堆与之配套的规则：不戴大首饰，不戴带镜子的太阳镜，在外面一定要戴帽子，穿黑色或深蓝色无图案的袜子，穿深色鞋子，等等。她说，她喜欢在那里做这些事......</w:t>
      </w:r>
    </w:p>
    <w:p>
      <w:r>
        <w:rPr>
          <w:b/>
          <w:color w:val="FF0000"/>
        </w:rPr>
        <w:t xml:space="preserve">id 395</w:t>
      </w:r>
    </w:p>
    <w:p>
      <w:r>
        <w:rPr>
          <w:b w:val="0"/>
        </w:rPr>
        <w:t xml:space="preserve">我们的目标是尽可能实现最中性的声音质量。高分辨率音源传递的音频信号比CD信号大3至8倍。为了重现声音，必须以最精确的方式设置振膜的运动，并且必须整理出所有不需要的振动。一副耳机的真正好声音要求在移动空气和阻尼不必要的振动方面有很高的精度。我们已经开发了一个将此付诸实践的元素和悬架。精确控制空气流动需要坚硬和轻质的膜片。音质在很大程度上也取决于制作振膜的材料，所以我们测试了一系列的选择。最后，HD10选择了MLF（多层膜）膜。MLF本身没有任何声学特性，演奏时有最小的破音，并再现了真实的现场声音感觉。新元件有一个减震悬架。利用零基概念减少振动 我们与一家树脂制造商合作，开发一种新的聚乳酸树脂。框架被赋予了不规则间距的支撑腿，这进一步减弱了振动。对于HD5，我们努力保持声音质量的提高和价格的降低。HD5有一个40毫米的膜片。我们使用减震框架和三个音频端口来实现4Hz-40kHz的频率范围。我们还使用了一种吸音材料来抑制振动和干扰。总而言之，这给我们提供了理想的高分辨率再现的声音质量。声学微调包括大量的调整和听觉测试，涉及一些音乐家。当你不听高清晰度音频时，这款耳机在听CD或MP3时也能提供很好的体验。高清系列打开了一个全新的音乐体验世界。</w:t>
      </w:r>
    </w:p>
    <w:p>
      <w:r>
        <w:rPr>
          <w:b/>
          <w:color w:val="FF0000"/>
        </w:rPr>
        <w:t xml:space="preserve">id 396</w:t>
      </w:r>
    </w:p>
    <w:p>
      <w:r>
        <w:rPr>
          <w:b w:val="0"/>
        </w:rPr>
        <w:t xml:space="preserve">未来的燃料 有充分的理由取代石油、煤炭和天然气等化石燃料的使用，因为它们会导致大气中的温室气体水平上升。气候变化是我们这个时代最重要的环境问题之一。其他强有力的原因是化石能源资源的有限供应、供应安全和经济问题。减少温室气体排放的努力在国家和国际政策和方案中都有涉及。运输部门是一个值得关注的领域。超过97%的运输能源来自于原油。目前正在采取政治和工业举措，使能源供应多样化，转向原油以外的资源，特别是天然气和可再生资源。从以原油为基础的燃料过渡到其他能源将是一个缓慢的过程。 在可预见的未来，传统的柴油燃料将在商业车辆中占主导地位，可能还会添加合成成分。对原油的需求不断增长，加上供应有限，将导致价格上涨。这将使传统的柴油燃料变得不太可行。这将增加对来自其他能源的燃料的大量投资需求。在这个过程的开始，必须对几种选择进行评估。 有时，新的燃料得到了大量的补贴，创造了人为的市场。未来有竞争力的燃料的特点是，从源头到车轮的高能源效率和低温室气体排放。它们在供应和成本方面也必须是稳定的。对沃尔沃集团的影响 沃尔沃将其在传统技术方面的经验与新技术和新方法相结合。沃尔沃需要尽快开发对环境影响最小的商业上可行的解决方案。沃尔沃集团的观点 在选择未来的燃料时，沃尔沃支持 "从源头到车轮 "的整体方法，优先考虑能源效率和低温室气体排放。在今天的能源消耗中，可再生能源是未来几十年的有限选择。需要优化交通、供暖和电力部门之间的能源使用。这将确保有效利用现有的能源资源和最大限度地减少二氧化碳排放。沃尔沃一直在努力提高车辆运行的燃油效率，无论使用何种燃料。沃尔沃支持对替代燃料的评估，以减少运输部门对化石燃料的依赖。沃尔沃认为以下替代燃料对较重的车辆是可行的： 生物柴油（FAME/RME）：沃尔沃支持在柴油燃料中掺入5%的燃料。由于税收补贴和区域供应，成本具有竞争性，有利于其使用。甲烷（天然气和沼气）：当区域内有竞争性价格时，是一种燃料选择。沼气几乎是碳中性的。有机化合物（煤、天然气、生物质）的气化，然后进行燃料合成，是生产替代燃料的一种灵活方式，如二甲醚（DME）和合成柴油燃料（费托）。当从生物质中提取时，这些燃料几乎是碳中性的。二甲醚是两种燃料中能源效率最高的。如果燃料来自黑液，即纸浆厂的残留物，能源效率会进一步提高。沃尔沃更喜欢二甲醚，因为它的能源效率高，即使必须对柴油机和基础设施进行调整。环境和公共事务</w:t>
      </w:r>
    </w:p>
    <w:p>
      <w:r>
        <w:rPr>
          <w:b/>
          <w:color w:val="FF0000"/>
        </w:rPr>
        <w:t xml:space="preserve">id 397</w:t>
      </w:r>
    </w:p>
    <w:p>
      <w:r>
        <w:rPr>
          <w:b w:val="0"/>
        </w:rPr>
        <w:t xml:space="preserve">上周六，自由党青年联盟选举Linda Nordlund为新主席。她之前是工会的第一副主席，接替亚当-克鲁伊曼。转载自《Dagens Nyheter》，2020-03-21 00:02 文章原始地址：https://www.dn.se/nyheter/politik/linda-nordlund-ny-luf-ordforande/</w:t>
      </w:r>
    </w:p>
    <w:p>
      <w:r>
        <w:rPr>
          <w:b/>
          <w:color w:val="FF0000"/>
        </w:rPr>
        <w:t xml:space="preserve">id 398</w:t>
      </w:r>
    </w:p>
    <w:p>
      <w:r>
        <w:rPr>
          <w:b w:val="0"/>
        </w:rPr>
        <w:t xml:space="preserve">与 "每隔一个周二 "的概念不同，我们现在已经形成了一种更加理性的烹饪风格。最近几周，我们越来越多地并行烹饪。其结果是用几乎相同的时间和碗碟做出了两倍的食物。我们也在尝试做更多的分量，冷冻更多的东西，以避免每天都做饭。真正的最爱已经变成了做千层面，它非常适合在你要吃的前一天做，而且从你回家到吃的时候总是需要太长时间。我们现在有点像在吃千层饼。今天我做了两个模具的蔬菜千层面和一个模具的肉千层面。两周前我做了鸡肉和蔬菜，结果非常好。左边是正在进入烤箱的肉类千层面。中间和右边的是完成的蔬菜千层饼。明天汉普斯将以同样的理性主题做两个洛林蛋饼（用鸭油烤制的烟熏猪肉馅饼）。真的很好吃，可以放在冰箱里，或在工作时带去吃午餐。</w:t>
      </w:r>
    </w:p>
    <w:p>
      <w:r>
        <w:rPr>
          <w:b/>
          <w:color w:val="FF0000"/>
        </w:rPr>
        <w:t xml:space="preserve">id 399</w:t>
      </w:r>
    </w:p>
    <w:p>
      <w:r>
        <w:rPr>
          <w:b w:val="0"/>
        </w:rPr>
        <w:t xml:space="preserve">为了纪念斯德哥尔摩皇宫250周年，瑞典银行正在发行金银纪念币。钱币的正面是皇宫，皇宫下面是1754-2004年，中间是 "KUNGLIGA - SLOTTET - STOCKHOLM "的字样，下面是 "250 ÅR"。银币和金币的背面描绘了一幅斯德哥尔摩的地图，重点是老城区，皇宫则以北极星为标志。地图上方有两个键。地图的左边分别是 "2000 "和 "200 "的字母，下面是 "KRONOR"。艺术家是雕塑家Annie Winblad Jakubowski，她首次以硬币艺术家的身份推出这枚硬币。纪念币今天在斯德哥尔摩皇宫由瑞典银行行长拉尔斯-海肯斯滕（Lars Heikensten）赠送给国王陛下。</w:t>
      </w:r>
    </w:p>
    <w:p>
      <w:r>
        <w:rPr>
          <w:b/>
          <w:color w:val="FF0000"/>
        </w:rPr>
        <w:t xml:space="preserve">id 400</w:t>
      </w:r>
    </w:p>
    <w:p>
      <w:r>
        <w:rPr>
          <w:b w:val="0"/>
        </w:rPr>
        <w:t xml:space="preserve">好奇心、幽默感和聪明的问题推动了设计的发展。今年的Ung Svensk Form的年轻设计师们为未来打开了一扇创意之窗。欢迎来到Ung Svensk Form 2020，这是Föreningen Svensk Form和ArkDes在宜家和马尔默市的支持下共同制作的。Ung Svensk Form是一个奖项，今年颁给了25位年轻的设计师，你可以在这里看到更多的作品。在阿姆霍特的宜家博物馆举办的Ung Svensk Form 2020展览。今年春天，我们应该在阿姆霍特的宜家博物馆向我们的参观者展示Ung Svensk Form 2020展览。由于你不能亲自来这里，我们提供了今年25个获奖作品的数字游览/浏览。该展览提供了实验、创意、创新和前瞻性思维，我们都可以从中得到启发。安娜-桑德伯格-福尔克，宜家博物馆策展人 凯蒂-舒马赫，《欲望之线》。评审团的动机：引发思考的Queerbio。在我们面前，一首令人回味的交响乐正在演奏，敦促我们打破马虎的思维。观点是相反的：焦点在规范性上，而不是反过来。观看影片 Jesper Eriksson Coal: Post Fuel // A New Social Relation Erika Geiger Ohlin Uncanny Traces Sara-Lovise Ask Ewertson, Puffer-jacket-soft-quad, Pure Sculpture!评审团声明：该项目反映了商店的未来、画廊的死亡以及正在形成的新消费模式。它在一个发人深省的作品中接受了挑战，探索了经验和家具、身体和衣服之间的界限。今年的 "Ung Svensk Form "将带领我们进入乌托邦和反乌托邦之间的边界地带，进行一次发人深省的体验之旅。很明显，无论是在家具设计、视觉传达还是投机设计中，对现在和未来的不确定轮廓进行评论的需求都很强烈。Svensk Form Designers Lisa Lindh &amp; Klara W.的CEO Mats Widbom。丽莎和克拉拉也是今年的宜家奖学金获得者，她们的作品《Kolonn》正在我们的 "2020瑞典青年设计展 "上展出。在这里，他们谈到了科隆和他们的设计方法。朱莉娅-奥兰德斯，梅兰亭。评审团的动机：挑战精致与丑陋、原型与产品、传统与创新等真理的物品。Mellanting既不是也不是，原始的形式可以被解释为我们这个时代的古代大理石雕像--在几个月内就会碎裂。Julia Olander的Mellanting Nils Lilja &amp; Marcelo Rovira Torres 无成分 在粉红鸡项目中，Leo Fidjeland和Linnea Våglund提议利用一种名为 "CRISPR基因驱动 "的新生物技术，将全世界的鸡都遗传成粉红色。这一介于乌托邦和乌托邦之间的行动，将改变人类的地质轨迹--并将其染成粉红色！"。年轻的设计师有一种令人印象深刻的能力，以智慧、好奇心和幽默感来解决重要问题。Ung Svensk Form 2020提供了世界级的工艺和惊人的材料范围。Karin Wiberg，Ung Svensk Form Erik Olsson的项目经理，Bojskaut。评委会声明："末世的盔甲，当我们认为理所当然的安全不再是不言而喻的。Bojskaut在两个时代之间建立了一座前所未有的桥梁，摄影师Jean Hermanson的旧工业社会和尚未存在的时代：世界末日的未来。Emilia Elfvik Pushing embroidery Sofia Eriksson Bodybuilding mirrors Camilla Arnbert - Surfaced Print Disorder/Karin Andersson &amp; Johanna Bratel - Vänskapstorget Elias Båth - Död mark Mattis Dallmann - With/Out Evelina Dovsten - Every Sampling is a Testimony Emilia Elfvik - Pushing embroidery Jesper Eriksson - Coal:后期燃料//新的社会关系 索菲亚-埃里克森--健美的镜子 萨拉-洛维兹问埃沃特森--河豚-夹克-软体-小队，纯粹的雕塑!Leo Fidjeland &amp; Linnea Våglund - Pink Chicken Project Erika Geiger Ohlin - Uncanny Traces Gustaf Helsing - Anxious Carpets Coby Huang - R. O.</w:t>
      </w:r>
    </w:p>
    <w:p>
      <w:r>
        <w:rPr>
          <w:b/>
          <w:color w:val="FF0000"/>
        </w:rPr>
        <w:t xml:space="preserve">id 401</w:t>
      </w:r>
    </w:p>
    <w:p>
      <w:r>
        <w:rPr>
          <w:b w:val="0"/>
        </w:rPr>
        <w:t xml:space="preserve">基本信息 型号：GT205 材质：竹木 颜色：多 功能：环保 一次性：非一次性 认证：SGS，FDA 附加信息 包装：纸箱 生产力：500000 运输工具：海运 首页 地点：中国 供货能力：500000 产品说明 抓住舒适优雅的外观，结合精彩的海盗图案，让每个设备呈现出孩子最真实的美学特质。可爱的小婴儿吃饭碗可以帮助保持良好的食物。ACTS作为一种零食或通常。宝宝端盘子可以把饭菜分开，引导宝宝区分不同口味的食物，引起他对吃饭的好奇心，对肠胃也很好。我们提供广泛的选择，你可以购买一个系列，也可以单买，请随时联系我们的价格。我们有成套的盘子和碗供您参考，如果您只需要其中一个，也是可以选择的，只要联系我们，让我们知道您的需求，我们会给您提供良好的服务。零件编号: GT206 尺寸: 142*39mm 用途: 饭碗，晚餐碗。颜色：蓝色 卡通。主要材料：竹纤维 零件编号：GT205 尺寸：180*160*45mm 用途：目标碗，晚餐碗。颜色：蓝色 卡通。主要材料：竹纤维 文章编号：GT204 尺寸：210 * 19mm 用途：目标碗，晚餐碗，服务碗。颜色：蓝色 卡通。主要材料：竹纤维 零件编号：GT203 尺寸：250 * 218 * 19mm 用途：餐盘，餐盘。颜色：蓝色 卡通。主要材料：竹纤维 包装：热叫：竹纤维餐具不耐摔，不能放在微波炉里，不要使用清洁刷的钢丝球 产品消耗：水CONTECT 3% 更多细节：我们可以接受的贸易项目：FOB，FCA，EXW，CIF 如果您有任何特殊要求，请联系我们。付款方式：T/T，30%定金，70%装运前付款 当我们建立贸易关系时，我们可以一起讨论付款。而且我相信我们可以达成协议。我们可以使用客户的新设计吗？当然，这是没有问题的。但由于它不是我们现有的产品，我们需要为该产品开辟一个新的形状。而你需要支付的是模具费。如果您需要在您设计的产品上进行喷漆，请给我们提供清晰的图片，这也需要支付板材的费用。请把设计图片和尺寸发给我们，如果你有样品更好，这样我们可以更准确地开出模具。关于样品的问题：1.如果你想了解我们产品的质地和手感，需要我们交付一个产品，你必须承担运费。如果你需要开一个新的模具和产品样品，你还需要支付模具的费用。3.制作样品的时间：30天。因为它是根据客户的要求，你可能需要确定非常详细的信息，制作一个模具需要5天左右，所以时间需要长一点。4.付款方式：先交费再开新模 如果不需要开新模，请先付运费，或用FEDEX或DHL的帐号付款。 客户什么时候能拿到我们的报价单？我们将在收到您的报价后24小时内回复您。如果你需要我们创建一个新的模具，这将需要更长的时间，因为我们需要工程师来估计一个新模具的价格。但我们保证不会超过48小时。能否有一个清单？我们有大量的储备来储存你的产品，所以这不会是一个问题。公司简介：我们公司是一家从事环境降解产品的开发、生产和服务的专业综合公司。公司拥有一个先进的车间，可以做研发、制造</w:t>
      </w:r>
    </w:p>
    <w:p>
      <w:r>
        <w:rPr>
          <w:b/>
          <w:color w:val="FF0000"/>
        </w:rPr>
        <w:t xml:space="preserve">id 402</w:t>
      </w:r>
    </w:p>
    <w:p>
      <w:r>
        <w:rPr>
          <w:b w:val="0"/>
        </w:rPr>
        <w:t xml:space="preserve">我认为这本书很好，有美丽的图片，但我期待更多的是乡村的感觉，我不知道为什么我只从书名中得到这种印象，但所有的房子都是 "现代 "的城市感觉，用复古和古董装饰。每一次的传播都很精彩!一种纯粹的乐趣，带你远离疯狂的小工具社会，进入一个安静的时刻。</w:t>
      </w:r>
    </w:p>
    <w:p>
      <w:r>
        <w:rPr>
          <w:b/>
          <w:color w:val="FF0000"/>
        </w:rPr>
        <w:t xml:space="preserve">id 403</w:t>
      </w:r>
    </w:p>
    <w:p>
      <w:r>
        <w:rPr>
          <w:b w:val="0"/>
        </w:rPr>
        <w:t xml:space="preserve">碉堡--再次活跃!来自Airsoftcommunityt Bunkern的Jimmy宣布；在经过一段时间的闲置后，现在碉堡又开始了。我们现在又开始运行了，并且有很多计划要实施。碉堡也获得了新的成员，我们认为这很好。然而，我们希望得到更多。要做的一些事情是重新设计所有的档案，新的图片库，论坛的新设计等等。我们希望能在年底前把事情做好，并正常运行，目前正在计划一场大型比赛。当这个事件变得更加活跃时，更多关于这个事件的信息将出现在沙坑上。我想再次向大家说明，碉堡不是过去我们被问及的ASS的 "竞争对手"。根本不是要比他们更大更好。创建 "碉堡 "是为了尝试有一个好的聚会场所，不仅仅是一个论坛。关于 "Bunkern.net "的标志，这就是即将到来的地址。在网站关闭一段时间之前，我们正在修复这个问题，它最终应该成为Bunkern.net。我们经营邦克恩的人欢迎你回来!</w:t>
      </w:r>
    </w:p>
    <w:p>
      <w:r>
        <w:rPr>
          <w:b/>
          <w:color w:val="FF0000"/>
        </w:rPr>
        <w:t xml:space="preserve">id 404</w:t>
      </w:r>
    </w:p>
    <w:p>
      <w:r>
        <w:rPr>
          <w:b w:val="0"/>
        </w:rPr>
        <w:t xml:space="preserve">Ratos从KVD Kvarndammen获得约1.5亿瑞典克朗的股息 本信息根据《证券市场法》、《金融工具交易法》或上市协议的要求发布。 - 自2010年秋季我们收购KVD Kvarndammen以来，该公司发展非常好。2012年，该公司处置了两处房产，这使得该公司的净债务大幅减少。Ratos公司首席执行官苏珊娜-坎贝尔说，持续的良好前景和稳定的现金流使我们能够进行这次再融资和分红，同时保持公司的最佳资本结构。拉托斯将获得约1.5亿瑞典克朗的股息，将在12月支付。Ratos公司对KVD Kvarndammen公司的合并账面价值将被相应调低。再融资将不会影响拉托斯集团的利润。Ratos在KVD Kvarndammen的持股比例为100%，Ratos最初于2010年向该公司投资3.63亿瑞典克朗。更多信息：Susanna Campbell，Ratos首席执行官，+46 8 700 17 00Emma Rheborg，信息和IR主管，+46 8 700 17 00</w:t>
      </w:r>
    </w:p>
    <w:p>
      <w:r>
        <w:rPr>
          <w:b/>
          <w:color w:val="FF0000"/>
        </w:rPr>
        <w:t xml:space="preserve">id 405</w:t>
      </w:r>
    </w:p>
    <w:p>
      <w:r>
        <w:rPr>
          <w:b w:val="0"/>
        </w:rPr>
        <w:t xml:space="preserve">我的这个帖子真的晚了!但现在新的一年已经过去一个月了，可以说我对2014年有了新的认识，如果我因为时间有点长就跳过这个博客传统，那就太悲哀了......哦，好吧。让我们做一个超长的年度回顾：1.你今年是否做了什么你以前从未做过的事情？是的!这一次，我做了很多新的东西!乘坐过山车，吃牡蛎，尝试肉毒杆菌，出海，种植玫瑰和锦葵，拿到驾照，去了诺尔兰，在一个疯狂的音乐视频中，为另一个疯狂的音乐视频做指甲，做指甲延长，尝试虚拟现实头盔！！。很多有趣的东西。双层甲板，哟，有三个可爱的家伙：佩塔尔在 "花园 "里与埃斯基尔为伴。我种下了，除其他外，一朵皇家哥本哈根玫瑰，闻起来有种超凡脱俗的味道，还有一朵巨大的锦葵：我的灵魂因爱而哭泣，渴望阳光、绿色、花园和鸟鸣，以及树荫下打瞌睡的猫咪叔叔。我主动压抑这种感觉，但现在我翻出了老照片，就很难再忽视了。*深叹一口气，眨眨眼*不要像这样工作。但实际上一直在酝酿2015年的几项决议。我们会看到!!!!!!!!!! 3.你的朋友中今年有谁成为父母吗？是的！！！。欢迎来到宇宙中的小杰克、奥尔多、约瑟夫、萨沙和梅！！ &lt;3 &lt;3 &lt;3 只是在说脏话。我们发现，在国内度假很猪，但很便宜，所以今年我们在索尔姆兰的索德图纳城堡度过了一个城堡周末，在索勒夫特奥的哈尔斯塔贝格酒店度过了一个圣诞周末。如此美妙的该死的价值。我爱瑞典。有没有什么你今年错过的东西，你希望明年能有？7.你会记住今年的哪一天，为什么？ 8月29日，因为那是我拿到驾驶执照的日子。还有3月17日和11月6日，因为我的朋友Jonny和My以及Nathan和Ida成为了世界上最可爱的小宝宝的父母！！。上帝啊，我爱这些婴儿，我第一次看到他们俩时，他们就直接进入了我的心里。伟大的婴儿年，这。甚至去年也是一个很好的婴儿年，因为后来比尔出现了！！。哦。这么多babizarrrr。驾驶执照fosho!尽管我已经用了将近六个月，但仍然非常高兴。今年一开始就有几个月的疾病，trevlit，导致我不得不休息一个学期。12.你在什么地方花的钱最多？我能够参加这两首怪物歌曲的音乐录像，这太酷了，这让我感到非常自豪。看，花车女王和一身酷装出现在《女孩》的视频中：而花车女王在幕后出现在《无心》的视频中：15.与往年相比，今年你是更开心还是更难过？也许无论如何都会更快乐!到达那里。但也更愤怒，为帝国的种族主义者，为伤害我伙伴的同胞姐妹们的可怜的借口。16.你希望自己能多做什么？清理过。离开公寓更多。在乡下呆得更久了!17.你希望自己少做什么？我开车带着我和埃里克向北走了50英里，然后我们住进了索莱夫特奥郊外山上的一家酒店。我们吃着食物，读着书，看着风景。 22.最大的音乐发现？23.你在生日时希望得到的东西？嗯......不记得了？我从埃里克那里得到了一些性感的化妆品，包括Sisley的唇膏（！！），你总是希望如此。愿望清单上的常设项目，哈哈："豪华唇膏"。 24。你希望得到的东西却没有得到？不，我似乎很有福气!25.你在生日当天做了什么？和我妈妈以及我妈妈的朋友玛塔一起在沙尔扎德吃饭。26.有没有什么东西可以让你的这一年变得更好？更多虚拟现实头盔!!!言语无法描述这有多酷。有联系就好</w:t>
      </w:r>
    </w:p>
    <w:p>
      <w:r>
        <w:rPr>
          <w:b/>
          <w:color w:val="FF0000"/>
        </w:rPr>
        <w:t xml:space="preserve">id 406</w:t>
      </w:r>
    </w:p>
    <w:p>
      <w:r>
        <w:rPr>
          <w:b w:val="0"/>
        </w:rPr>
        <w:t xml:space="preserve">上周五，我们的地方议员Denisé Cassel邀请当地警察和市政警察的负责人到他的办公室，讨论最近在Skäggetorp发生的暴力浪潮。我们对警方的安全工作非常有信心，并赞赏林雪平联盟和警方之间加强了对话。Skäggetorp的情况是每个人的责任；如果我们不认真对待这个问题并迅速采取行动，我们就有可能削弱彼此之间的信任和整个社会契约。林雪平的市民应该得到比这更好的待遇。</w:t>
      </w:r>
    </w:p>
    <w:p>
      <w:r>
        <w:rPr>
          <w:b/>
          <w:color w:val="FF0000"/>
        </w:rPr>
        <w:t xml:space="preserve">id 407</w:t>
      </w:r>
    </w:p>
    <w:p>
      <w:r>
        <w:rPr>
          <w:b w:val="0"/>
        </w:rPr>
        <w:t xml:space="preserve">V（2009年8月出生）和E（2012年3月出生）的母亲。都是试管婴儿。与最好的朋友马茨结婚。V和E的父亲。他和我在2004年9月认识。记者和社会学家。主要从事广播和电视方面的工作。现在正在休产假。出生于斯德哥尔摩，此后一直居住在鲍斯塔德、马尔默、伦敦、哥德堡，又是斯德哥尔摩，又是伦敦，现在是纽约，我丈夫在那里找到了一份工作，直到2013年夏天。 联系方式：mikaela.deville (snabel-a) gmail.com 6 Responses to " 新年快乐!" 新年快乐!想象一下，克朗迪尔可以如此美丽。祝你新年快乐！Mikaela也是最好的。新年快乐，亲爱的Mikaela!打个招呼，拥抱一下你可爱的人!我们是否希望对过去的一年进行总结？🙂 拥抱来了 🙂 你也一样！!</w:t>
      </w:r>
    </w:p>
    <w:p>
      <w:r>
        <w:rPr>
          <w:b/>
          <w:color w:val="FF0000"/>
        </w:rPr>
        <w:t xml:space="preserve">id 408</w:t>
      </w:r>
    </w:p>
    <w:p>
      <w:r>
        <w:rPr>
          <w:b w:val="0"/>
        </w:rPr>
        <w:t xml:space="preserve">我们强调学生和家长对学校发展的参与。我们认为，学生和监护人都应该参与并影响学校的发展，这是不言而喻的。学生们可以通过班级委员会、学生会、理事会、食品委员会和学校宿舍会议产生影响。在学校住宿的学生也可以在住宿的家庭会议上产生影响。在我们的各种理事会和会议中的工作也是对民主社会的一个重要介绍。其他工作组中也有学生代表。我们也有学生担任安全代表，他们与学校管理层一起代表学生处理健康和安全问题。我们认为，学生的参与是不言而喻的，我们的学生应该感到他们在学校的活动中是重要的，他们被允许表达自己的意见，并受到尊重。我们还努力培养学生对自己的学习的影响力。对我们来说，同样重要的是，照顾者感到他们可以在学校发展中发挥作用。我们认为重要的是让家长感到受欢迎，并倾听他们的意见。因此，我们鼓励家长参与全国家长委员会和学校委员会的工作。在这些理事会中，家长们经常提出新的问题，并提出改革建议，使我们的活动得到进一步发展。</w:t>
      </w:r>
    </w:p>
    <w:p>
      <w:r>
        <w:rPr>
          <w:b/>
          <w:color w:val="FF0000"/>
        </w:rPr>
        <w:t xml:space="preserve">id 409</w:t>
      </w:r>
    </w:p>
    <w:p>
      <w:r>
        <w:rPr>
          <w:b w:val="0"/>
        </w:rPr>
        <w:t xml:space="preserve">地板球是一项运动，对许多人来说，它是女性和男性、女孩和男孩、以及女孩和男孩之间平等的典范。然而，女教练极少。因此，我们InnebandySTHLM非常高兴地介绍我们的下一个年轻领导人，一个在SDF SM有球员经验的女孩，她是Herrjuniorer的教练。我们采访了Hässelby的Ida Nedin。 -你好，Ida，感谢你加入我们关于年轻领导人的系列文章。你如何描述自己的为人？-绝对的，我是一个22岁的女孩，耐性极差。喜欢地板球，有时很幽默。我精力充沛，在赛季中在不同的大厅里奔跑。容易让人发笑，也容易让人恼火。都是为了更好地或更坏地。那么在我的世界里只有胜利，无论是纸牌游戏还是地板球。 -你是什么时候开始接触地板球的，你是如何第一次接触到我们热爱的运动的？我出生于1998年，可以和95年出生的女孩一起玩，这就是一切的开始。这都要归功于我的祖母比尔吉塔。-在这项运动中，父亲是对我非常重要的人。在我一开始和女孩们在一起的时候，他一直是团队的领导者。然后，我和当时最好的朋友在一起玩的人开始了乐趣。你把瓦伦图纳作为你的母亲俱乐部，并在那里进行了你自己职业生涯的大部分比赛。是什么让瓦伦图纳成为一个好的俱乐部？-我从8岁开始在瓦伦图纳演奏，直到19岁，所以时间相当长。他们的青年活动绝对精彩。在那里也造成了一些损害，哈哈。但在瓦伦图纳，大家都非常尊重彼此，这使得俱乐部的感觉非常好。就我自己而言，在瓦伦图纳，事情没有按我的计划进行，这就是我退出的原因。我100%地感谢所有的年轻人和多年来支持我的人。但在2016年，事情变得动荡不安。那时我还没有被真正接受。也许我在17-18岁时就很冷酷，但那时我根本没有机会。当时我还不错，但瓦伦图纳对我来说并不奏效。在你当球员的这些年里，你经常和男孩一起玩。为什么会这样，你从那里得到了什么经验？-2011年，我在法轮得到了一个问题，那就是改成和男孩一起玩。我当然说好，事情就是这样。然后你作为一个13岁的孩子进去，有点胆怯，但随着时间的推移，我可能是听到最多的人之一，可以和我当时最好的朋友玩有趣的地板球。我可能带走了热闹的气氛、体能比赛、技术位和其他许多塑造我的个人品质。-你是否发现男生对你的演奏感到惊讶？-在开始的时候，绝对的。但从斯德哥尔摩当时的情况来看，你几乎每个赛季都要面对同样的球队。最终，其他队伍的人都习惯于看到我。但肯定的是，如果你遇到了新的团队，那么之后你可能会在instagram上得到一些粉丝。-现在你在韦斯比AIK踢球。你打算继续在那里工作，还是现在以教练工作为重？-绝对的，我将继续在韦斯比工作。当然，我将和我的伙伴在那里玩。和她一起玩真是太有趣了，我们一起成功地赢得了第三区的得分联赛。我很想和她一起玩。最好我想把所有的周末都花在大厅里，否则我就会坐立不安。 -如果我们转到你作为一个领导者......你如何描述自己是一个领导者，你对自己的领导有什么野心？-我作为一个领导者是非常清楚的。我希望我和球员之间能有一个非常开放的讨论，互相发展。我现在喜欢发展一个团队，以前更多的是个人球员--但带着一个团队去实现目标真的很有趣。然后我也不能输，然后我就会生气。我相信，作为一个教练，更多的是我引导球员去做</w:t>
      </w:r>
    </w:p>
    <w:p>
      <w:r>
        <w:rPr>
          <w:b/>
          <w:color w:val="FF0000"/>
        </w:rPr>
        <w:t xml:space="preserve">id 410</w:t>
      </w:r>
    </w:p>
    <w:p>
      <w:r>
        <w:rPr>
          <w:b w:val="0"/>
        </w:rPr>
        <w:t xml:space="preserve">带有钻石和粉红色花朵的深色墙纸 一个安静的花架，上面有刚刚绽放的花蕾和花朵。产品信息 我们所有的墙纸都是用Rebel Mattic™印刷的，我们的墙纸是光滑和哑光的。这种材料给你的墙壁带来独特的外观和感觉。您可以按上面的 "订购墙纸样品 "按钮，从我们的标准系列中订购墙纸样品。样品为A3格式，是图案的缩小版，让你对颜色和材料都有良好的感觉。如何订购 从选择你喜欢的墙纸开始。在你下订单之前，确保你测量你要贴壁纸的墙的宽度和高度。通过输入你的尺寸并按你想要的方式定制设计来下订单。如果你的墙有一点倾斜，可以在这两个测量值上再加一厘米。交付时间和退货政策 我们将在您下单后的第二天打印您的墙纸。在1-3个工作日内，你将收到墙纸。我们有100%的客户满意度保证。如果您对墙纸不满意，请在收到订单后尽快联系我们，我们将讨论您的情况。如何贴墙纸 在这里阅读关于如何贴墙纸的所有信息。可持续性 我们的墙纸是在经过FSC认证的无纺纸上印刷的，这种纸用尼龙纤维加固，完全不含有害的VOC（挥发性有机化合物）。我们的墙纸粘合剂是由改性马铃薯淀粉制成的。</w:t>
      </w:r>
    </w:p>
    <w:p>
      <w:r>
        <w:rPr>
          <w:b/>
          <w:color w:val="FF0000"/>
        </w:rPr>
        <w:t xml:space="preserve">id 411</w:t>
      </w:r>
    </w:p>
    <w:p>
      <w:r>
        <w:rPr>
          <w:b w:val="0"/>
        </w:rPr>
        <w:t xml:space="preserve">Portastudio，有时只是porta，是一个便携式录音室。最初，porta是一个带有内置混音器的四通道或八通道卡带录音机。Tascam是第一个生产这种机器的厂家，Fostex是另一个著名的此类产品的制造商。美国艺术家和作曲家布鲁斯-斯普林斯廷在Teac Tascam 244 portastudio上制作了他的整张专辑《Nebraska》（1982）。今天，portastudio设备是数字化的，大多使用硬盘作为存储介质。在20世纪90年代末，Tascam、索尼和雅马哈推出了以minidisc为存储介质的portastudios。基于硬盘的机器大约在同一时间出现在市场上，并且仍然与使用存储卡存储记录材料的机型一起销售。过去存在的对音频通道的限制已不复存在。</w:t>
      </w:r>
    </w:p>
    <w:p>
      <w:r>
        <w:rPr>
          <w:b/>
          <w:color w:val="FF0000"/>
        </w:rPr>
        <w:t xml:space="preserve">id 412</w:t>
      </w:r>
    </w:p>
    <w:p>
      <w:r>
        <w:rPr>
          <w:b w:val="0"/>
        </w:rPr>
        <w:t xml:space="preserve">LCHF饮食--低碳高脂--低卡路里饮食可以帮助减肥，并且与越来越多的健康益处有关。减少碳水化合物的摄入可以积极影响那些有各种健康问题的人，包括2型糖尿病、心脏病、痤疮、多囊卵巢综合症和阿尔茨海默病。由于这些原因，低卡路里饮食已在那些试图改善健康和减肥的人中流行起来。低热量、高脂肪的饮食，或称LCHF饮食，被作为一种健康和安全的减肥方式来推广。这篇文章回顾了你需要知道的关于LCHF饮食的一切，包括其可能的健康益处和缺点，要吃和避免的食物，以及建议的膳食计划。什么是LCHF饮食？LCHF饮食是减少碳水化合物和增加脂肪的饮食的一个总称。LCHF饮食是低碳水化合物，高脂肪和适度的蛋白质。这种饮食方式有时被称为 "减肥饮食 "或 "瘦身"，这是以英国人威廉-班廷（William Banting）的名字命名的，他在大幅减重后推广了这个词。这种饮食强调完整的、未加工的食物，如鱼、蛋、低卡路里的蔬菜和坚果，不鼓励高度加工的、包装的食物。限制添加糖和淀粉的食物，如面包、面食、土豆和大米。LCHF饮食没有明确的宏量营养素百分比标准，因为它更像是一个生活方式的改变。这种饮食方式的每日碳水化合物推荐量可从20克以下到100克不等。然而，即使是那些每天消耗超过100克碳水化合物的人也可以遵循该饮食法，并从其原则中得到启发，因为它可以被个性化以满足个人需求。LCHF饮食与生酮饮食或阿特金斯饮食是否相同？阿特金斯饮食和生酮饮食是属于LCHF类别的低卡路里饮食。一些类型的LCHF饮食对人们可以摄入的碳水化合物数量进行了限制。例如，典型的生酮饮食包含75%的脂肪、20%的蛋白质和只有5%的碳水化合物，以实现酮症，这是一种身体转换为燃烧脂肪而不是碳水化合物的状态。为了启动减肥，阿特金斯饮食在两周的诱导阶段每天只允许摄入20克碳水化合物。这个阶段之后，减肥者可以慢慢增加碳水化合物。虽然这些类型的低卡路里、高脂肪饮食的限制性更强，但任何人都可以使用LCHF原则，而不一定要遵循特别的准则。不遵循预定准则的LCHF生活方式可以使那些希望灵活掌握碳水化合物摄入量的人受益。例如，有些人可能只有在每天将碳水化合物消耗量减少到50克以下时才会成功，而另一些人在每天消耗100克时则表现良好。因为LCHF饮食是可适应的，它比更严格的计划，如生酮饮食或阿特金斯饮食更容易遵循。LCHF饮食可以帮助你减肥 一些研究表明，高脂肪摄入的低卡路里饮食是促进减肥的有效方法。它们通过抑制食欲、改善胰岛素敏感性、增加蛋白质摄入量和加速减脂来帮助人们减磅。LCHF饮食已被证明有助于减少脂肪，特别是在胃部区域。胃部脂肪过多，特别是在器官周围，会增加患心脏病、糖尿病和某些类型癌症的风险。一项研究发现，与那些遵循低脂肪饮食的人相比，食用较低热量摄入和较高脂肪摄入的饮食16周的肥胖成年人减少了更多的身体脂肪，特别是在胃部。LCHF饮食不仅促进短期减脂，而且还有助于永久保持体重。一项审查显示，采用每天少于50克碳水化合物的极低碳水化合物饮食的人，其长期体重减轻的程度明显高于采用低碳水化合物饮食的人。</w:t>
      </w:r>
    </w:p>
    <w:p>
      <w:r>
        <w:rPr>
          <w:b/>
          <w:color w:val="FF0000"/>
        </w:rPr>
        <w:t xml:space="preserve">id 413</w:t>
      </w:r>
    </w:p>
    <w:p>
      <w:r>
        <w:rPr>
          <w:b w:val="0"/>
        </w:rPr>
        <w:t xml:space="preserve">在这里，你可以搜索广告。如果你使用快速搜索，只要输入雪佛兰，例如，所有带有该词的广告都会出现。你也可以点击高级搜索以获得更精确的搜索结果。</w:t>
      </w:r>
    </w:p>
    <w:p>
      <w:r>
        <w:rPr>
          <w:b/>
          <w:color w:val="FF0000"/>
        </w:rPr>
        <w:t xml:space="preserve">id 414</w:t>
      </w:r>
    </w:p>
    <w:p>
      <w:r>
        <w:rPr>
          <w:b w:val="0"/>
        </w:rPr>
        <w:t xml:space="preserve">绿瓶并不新鲜，但我还是突然对这些大绿瓶产生了渴望。我觉得它们太漂亮了，尤其是像这样在崎岖的环境中。我可以想象家里有一大堆这样的人。他们并不完全是新的，但有时需要时间来接受事物。4条评论：请参加我博客中的925银首饰竞赛，www.atelje54.se:) http://moniasundgrenjansson.blogg.se/2012/february/alla-hjartansdag-tavling-vinn-ett-smycke.html 如果首饰不适合你，我也有其他几个竞赛，请看这里：http://moniasundgrenjansson.blogg.se/category/tavlingar.html 希望你有一个愉快的一天:)胡思乱想 同意，玻璃瓶是超级时尚的!美丽，伟大的博客!这些老瓶子很好......收集它们很便宜，你可以在二手市场上找到很酷的形式......不错的照片，谢谢！"。</w:t>
      </w:r>
    </w:p>
    <w:p>
      <w:r>
        <w:rPr>
          <w:b/>
          <w:color w:val="FF0000"/>
        </w:rPr>
        <w:t xml:space="preserve">id 415</w:t>
      </w:r>
    </w:p>
    <w:p>
      <w:r>
        <w:rPr>
          <w:b w:val="0"/>
        </w:rPr>
        <w:t xml:space="preserve">Duron Izmir Purple / #563d76 十六进制颜色代码#563d76是一种中等偏深的蓝色品色。在RGB颜色模型中，#563d76由33.73%的红色、23.92%的绿色和46.27%的蓝色组成。在HSL色彩空间中，#563d76的色调为266°（度），饱和度32%，亮度35%。该颜色的波长约为565.32纳米。</w:t>
      </w:r>
    </w:p>
    <w:p>
      <w:r>
        <w:rPr>
          <w:b/>
          <w:color w:val="FF0000"/>
        </w:rPr>
        <w:t xml:space="preserve">id 416</w:t>
      </w:r>
    </w:p>
    <w:p>
      <w:r>
        <w:rPr>
          <w:b w:val="0"/>
        </w:rPr>
        <w:t xml:space="preserve">木头、真皮和黄铜铆钉----------时尚!一个由洋槐木制成的结实的服务盘。非常适合做小吃、萨拉米、风干火腿和其他小食。</w:t>
      </w:r>
    </w:p>
    <w:p>
      <w:r>
        <w:rPr>
          <w:b/>
          <w:color w:val="FF0000"/>
        </w:rPr>
        <w:t xml:space="preserve">id 417</w:t>
      </w:r>
    </w:p>
    <w:p>
      <w:r>
        <w:rPr>
          <w:b w:val="0"/>
        </w:rPr>
        <w:t xml:space="preserve">我希望你们都过了一个愉快的圣诞节!我的很好，比之前的好，因为我的期望值比较低。周末的亮点是： - 完全出乎意料地收到两个朋友的信和圣诞卡，这让我高兴得不得了。- 发现我们有几天的Canal+，Canal+Series正在播放Parks &amp; Rec的马拉松。我在平安夜成功地看了大约4集，我只吃了素食的圣诞食物！"。- 实际上，我们在平安夜去了我几乎从未去过的教堂，那是很美妙的。我在圣诞节得到的一些东西：和美丽的圣诞日。Lisa2011-12-29 22:34哈哈，这真是一个美丽的圣诞日；）在我们家看起来也是如此，目之所及没有雪。通常我不是一个 "雪迷"，但如果能在圣诞夜下点雪就好了。而且你肯定会因为一封来自完全意外的人的信或类似的东西而感到愚蠢的快乐？它在某种程度上照亮了你的日子。顺便说一句，我也在平安夜去了几次教堂。喜欢圣诞节前夕进入教堂时的气氛和悬挂在空气中的感觉。&lt;3SV：其实我对《发条天使》也不是很满意。但《发条王子》要好得多!:D 绝对认为你应该给它一个机会！ ReplyEditAdd commentRead more...我叫约翰娜，今年21岁，在利兹生活和学习。喜欢书籍、咖啡、独立流行音乐-民间摇滚、电视节目、诗歌、女权主义、Tumblr、音乐会、素食主义、播客、森林和音乐。</w:t>
      </w:r>
    </w:p>
    <w:p>
      <w:r>
        <w:rPr>
          <w:b/>
          <w:color w:val="FF0000"/>
        </w:rPr>
        <w:t xml:space="preserve">id 418</w:t>
      </w:r>
    </w:p>
    <w:p>
      <w:r>
        <w:rPr>
          <w:b w:val="0"/>
        </w:rPr>
        <w:t xml:space="preserve">上午好。紧张的一年即将结束，我们通过听取Ida Infront公司首席执行官Stefan Jonegård对当前形势和未来几个月的看法来为2014年画上句号。斯蒂芬，如果你能用三个词来描述2014年，你会怎么说？特别是三个词是很难的，但我首先想到的是，这一年主要是关于电子存档的。第二是公司的演变，我们在这里采取的所有步骤。然后，我们已经开始了大量的产品开发工作。但与此同时，当然，我也必须说客户关系，这是我们的业务。所以必须是四个......2013年的特点是有大量的新业务。这种情况今年是否继续存在？当然，我们在2014年做了几笔激动人心的交易，尽管这一年的最大特点是在前一年完成的主要交易中广泛交付。一个新的重大事件是与特罗姆瑟大学签订了法医基因分析业务的合同。他们现在已经准备好在2015年与奥斯陆的Rettsmedisinsk institutt一起处理这种类型的案件。另一个DNA处理，也为私营部门提供了更大的机会，是与挪威FHI的交易。这是关于确保亲子鉴定。2013年，我们获得了与瑞典地方当局和地区协会签订的电子档案框架协议，包括产品和服务。到目前为止，还没有发生什么，但我们的经验表明，合同运行的时间越长，活动总是会增加，在2015年，我们预计会有明显的增长。 Ida Infront公司在两个类别中获得了最高的评价，应该会有好的表现。在3月底，我们能够公开一个令人骄傲的消息，即出口信贷委员会选择了我们的案例管理。这是一个全面的服务提供，包括记录、文件和案例管理的业务支持功能，以及电子存档和相关服务。赢得这种类型的客户并实现该项目是非常好的。2014年的其他几个新客户是E.ON公司的子公司OKG，以及KGH海关服务。最后，我还想提到我们现在与林雪平大学和林雪平市政府合作实施的NODS项目，我们正在分析开放数据的管理。当你谈到大学的问题时。你在这里有其他合作吗？Ida Infront公司一直热衷于与大学和学院进行良好的合作，但在最近几年，我们特别活跃。除了前工人之外，我们目前还有一群学生每周2-3天与我们在一起，他们正在完成部分课程。我认为，作为城市和地区的公司，我们有责任能够提供与大学的这种合作。这对学生们接近商业世界很重要，但对我们公司来说，当涉及到把我们的品牌放在地图上时，也很重要。我们在2013年开始了一项全面的价值观工作，这项工作仍在进行。我们看到它如何在内部和外部加强我们。然后，我们在林雪平完成了大范围的翻新工作。我们仍然在同一栋楼里，但现在是在单层楼里，有基于我们图形标识的新家具和装饰。这对我们来说是一个真正的推动!这项工作，加上我们已经进行并正在处理的客户调查，再加上我们新的管理系统，使Ida Infront公司达到了一个新的水平。现在，很多都是关于我们自己的产品，iipax。我们在2014年底和2015年的大部分时间里正在进行重大投资，以开发一种新产品。我们希望通过使用iipax给用户带来全新的体验，能够更好地使用移动设备工作，并在日常的专业活动中得到更多的支持。那么我希望2015年的iipax日也能像今年一样成功。与会者人数创下新高，他们对iipax通信和这里存在的整合可能性有着极大的兴趣。希望今年秋天我们能再次打破出席会议的记录，届时我们将有一个新的、强大的起跑线，并有丰富的讲座。最后，我想借此机会祝愿所有客户、合作伙伴和员工圣诞快乐，并祝愿2015年成功。</w:t>
      </w:r>
    </w:p>
    <w:p>
      <w:r>
        <w:rPr>
          <w:b/>
          <w:color w:val="FF0000"/>
        </w:rPr>
        <w:t xml:space="preserve">id 419</w:t>
      </w:r>
    </w:p>
    <w:p>
      <w:r>
        <w:rPr>
          <w:b w:val="0"/>
        </w:rPr>
        <w:t xml:space="preserve">职业/任务 哈丁最初是一名神学家，但作为约翰-希罗尼穆斯-施罗特在利连塔尔的家庭的线人，他对天文学产生了兴趣。在1800-05年受雇于Schröter的私人天文台后，他于1805年成为哥廷根大学的天文学教授。哈丁发现了第三颗小行星，朱诺（1804年），以及几颗彗星。他最重要的作品是Atlas novus coelestis (1808-23)，它占据了大约6万颗星，是最早按照科学原则建造的星图之一。</w:t>
      </w:r>
    </w:p>
    <w:p>
      <w:r>
        <w:rPr>
          <w:b/>
          <w:color w:val="FF0000"/>
        </w:rPr>
        <w:t xml:space="preserve">id 420</w:t>
      </w:r>
    </w:p>
    <w:p>
      <w:r>
        <w:rPr>
          <w:b w:val="0"/>
        </w:rPr>
        <w:t xml:space="preserve">在Kiper IT-konsult，我们帮助您在网络上建立自己的地位，并创建一个成功的网络形象。无论你是需要一个全新的网站，还是对你的旧网站感到厌倦，我们都可以提供帮助。如果你需要帮助为你的信息寻找新的渠道，我们也会提供帮助。我们是了解互联网的IT顾问，我们每天都在更新我们的技能。因为我们知道，互联网是一个动态的地方，一切都在不断变化。我们帮助你成为这一动态流动的一部分我们的目标是成为一个完整的网络机构，你可以完全放心地求助于我们。如果贵公司在Södertälje和周边地区有办公室，我们也可以为您提供计算机和网络的购买、操作、服务和支持等服务。</w:t>
      </w:r>
    </w:p>
    <w:p>
      <w:r>
        <w:rPr>
          <w:b/>
          <w:color w:val="FF0000"/>
        </w:rPr>
        <w:t xml:space="preserve">id 421</w:t>
      </w:r>
    </w:p>
    <w:p>
      <w:r>
        <w:rPr>
          <w:b w:val="0"/>
        </w:rPr>
        <w:t xml:space="preserve">书信之乡的生活 为年轻人和老年人发现有趣、刺激和有教育意义的儿童节目和系列。一套针对3-5岁儿童的教育系列，完全基于小孩子的生活习惯、知识水平和观点。Tripp, Trapp, Träd "也是一个广播节目，该系列还配有一个平板电脑的应用程序和教师指南。为6-9岁的儿童提供关于时间和时钟的有趣和教育。总理斯特凡-勒夫文回答观众的问题。</w:t>
      </w:r>
    </w:p>
    <w:p>
      <w:r>
        <w:rPr>
          <w:b/>
          <w:color w:val="FF0000"/>
        </w:rPr>
        <w:t xml:space="preserve">id 422</w:t>
      </w:r>
    </w:p>
    <w:p>
      <w:r>
        <w:rPr>
          <w:b w:val="0"/>
        </w:rPr>
        <w:t xml:space="preserve">约翰-安德鲁-霍华德-奥格登，1937年1月27日生于英国诺丁汉郡曼斯菲尔德-伍德豪斯，1989年8月11日去世，英国钢琴家、作曲家（卒于1998年）。1953-57年，奥格登在曼彻斯特皇家音乐学院（北方皇家音乐学院的前身）学习，之后他在巴塞尔接受了埃贡-佩特里的六周辅导。1961年，他在布达佩斯举行的纪念李斯特国际钢琴比赛中获胜，取得了国际上的成功。第二年，他与弗拉基米尔-阿什肯纳齐一起在莫斯科的柴可夫斯基比赛中获得了联合一等奖。奥格登录制了许多谢尔盖-拉赫玛尼诺夫的钢琴作品，以及查尔斯-瓦伦丁-阿尔坎的交响曲和布索尼的大钢琴协奏曲。他自己的作品包括四部歌剧、两部主要管弦乐作品、三部大合唱、许多歌曲、室内乐、两部钢琴协奏曲和大量的钢琴独奏作品。1973年，奥格登因精神疾病而退出了音乐会舞台。但在1983年，他 "卷土重来"，在去世前一年发行了一张非常受欢迎的索拉布吉巨大的Opus clavicembalisticum的CD专辑。</w:t>
      </w:r>
    </w:p>
    <w:p>
      <w:r>
        <w:rPr>
          <w:b/>
          <w:color w:val="FF0000"/>
        </w:rPr>
        <w:t xml:space="preserve">id 423</w:t>
      </w:r>
    </w:p>
    <w:p>
      <w:r>
        <w:rPr>
          <w:b w:val="0"/>
        </w:rPr>
        <w:t xml:space="preserve">Gefle Dagblad 1958-1962年的系列文章：在老索德的住宅和小巷中。来自耶夫勒市会议记录、法院书籍和其他文件的笔记。如前所述，Färgaren 6号地产的西部在1743年就被棺材商Peter Lundström买下，他也在18世纪上半叶的某个时候从Abraham Kiäll那里买下了 "Biörkman's stuva旁边地窖里的一半部分。彼得-伦德斯特伦结过三次婚，有一长串的孩子，但在他死前，他和他的最后一位妻子安娜-维伯格（生于1723年），一个来自托尔索克的山民的女儿，共同起草了一份遗嘱，1780年7月3日在市政厅法庭上见证，并向她保证她将坐拥一份无人问津的遗产。然而，随着时间的推移，这个农场被伦德斯特伦的第一段婚姻所生的儿子，鞋匠约翰-伦德斯特伦（生于1737年，卒于1805年）接管，他从1766年起就是该镇的公民。大约在他获得助学金的同时，他与鞋匠大师弗林克的女儿伊丽莎白-马莱娜-卡明（生于1736年，卒于1798年）结婚，据说伦德斯特伦在那里做学徒。妻子去世后，伦德斯特伦由女儿安娜-伊丽莎白（生于1769年，卒于1801年）和女婿奥洛夫-林德曼（卒于1818年）照顾，后者从恩科平搬到耶夫勒，在那里定居，成为一名鞋匠师傅。的确，伦德斯特伦的女儿在结婚仅几年后就去世了，之后林德曼再婚，也许这就是伦德斯特伦自己在昆斯巴克附近的松树上上吊自杀而缩短生命的原因之一。在他的遗嘱中，这位老鞋匠师傅把他的女婿列为普遍继承人，但他并没有在这个农场呆上很多年，在1758年的土地登记中，这个农场已经有了自己的地块编号，在1791年的土地登记中，这个农场被指定为现在财产Smedjegatan13的一半。可能在1809年，林德曼和他的家人搬到了 "Södra tullen"，作为Smedjegatan的财产所有者，他被船长Eric Jacob Norbäck取代，后者在1824年将其卖给了房屋木匠Olof Sundström，后者又在1871年将其卖给了他的邻居Eric Larsson Östberg。这样一来，农场的两半在分离近140年后，在同一个主人的带领下重新结合起来，尽管仍有不同的地块编号。在1758年的土地登记册上，王室飞行员彼得-伦德斯特伦（Petter Lundström）被列为Färgaren街区目前整个6号地块的唯一所有者，而在1791年的土地登记册上，他的财产已经缩减到只有一半，帆船织布者彼得-厄斯特伯格（Peter Östberg）被列为该地块另一半的所有者。然而，这种减半是如何发生的，或者说交易是何时发生的，都笼罩在神秘之中。除了Östberg从Lundström那里直接购买或以其他方式获得他的那一半农场外，很难想象有其他的解释，而这种转让应该是在1790年左右的某个时候发生的。几年前，Östberg似乎与Anna Pousette（生于1764年，卒于1839年）结婚，但从该镇的婚姻登记册来看，婚礼似乎是在其他地方举行的，之后，这对夫妇在耶夫勒定居，那里是Östberg的出生地。正是在那里，他们的长子彼得（后来成为一名水手）于1788年出生，他的弟弟埃里克-乔治也于6年后出生。然而，上述儿子中没有一个留在家庭农场。他们的长姐Elisabeth Margareta（生于1791年）和她的丈夫Johan Kihlberg（生于1785年，卒于1839年）分两个阶段收购了其他继承人。第一次发生在1835年的9/19号地块，第二次发生在五年后，当时木匠Kihlberg</w:t>
      </w:r>
    </w:p>
    <w:p>
      <w:r>
        <w:rPr>
          <w:b/>
          <w:color w:val="FF0000"/>
        </w:rPr>
        <w:t xml:space="preserve">id 424</w:t>
      </w:r>
    </w:p>
    <w:p>
      <w:r>
        <w:rPr>
          <w:b w:val="0"/>
        </w:rPr>
        <w:t xml:space="preserve">昨晚有5个点处于危险之中。三个曲棍球点和两个带球点 ...在翻阅频道后，我看到......。这是三个点......。VBK 2-4不敌韦纳斯堡。如果说VBK对阵布尔奈斯的上半场是人们记忆中最好的比赛......。......昨天的表现极为疲软。筋疲力尽了!没有看到很多游戏创意。错误的传球明显多于正确的传球！!上半场还不错。但第二个......罩子，罩子......。威廉-斯约伯格打进了他在精英联赛中的第一个进球。我甚至还没有提到裁判。但是，让我们忘记那场比赛，咬紧牙关......。HV71以5-3的成绩相当轻松地战胜了Timrå。1分58秒后，Timrå得分1-0。尽管Timrå在第二节将1-2转为3-2！但这是一个事实。我们在休息时换了守门员。韦斯劳在热身时膝盖被冰球击中，.........他在第一节课后选择了下课。我们希望这并不严重。现在需要古斯塔夫，因为我们正在进行挪威之行!在第三次会议之前，达伦要求将所有东西都增加5%。而他们昨天实现了漂亮的粉饰!当马库斯-尼尔森提前将比分扳成3-3时，感觉很平静。但这并不是最好的比赛，没有看到:)但重要的永远是分数......我以前就写过。面对像Timrå这样的球队，可能很难点燃。Tunn-Timrå ... 冰球, Björn Ersmar</w:t>
      </w:r>
    </w:p>
    <w:p>
      <w:r>
        <w:rPr>
          <w:b/>
          <w:color w:val="FF0000"/>
        </w:rPr>
        <w:t xml:space="preserve">id 425</w:t>
      </w:r>
    </w:p>
    <w:p>
      <w:r>
        <w:rPr>
          <w:b w:val="0"/>
        </w:rPr>
        <w:t xml:space="preserve">伊尔约-约瑟皮-维希曼，1868年9月8日生于利明戈，1932年5月5日死于赫尔辛基，是一位芬兰语言学家。在1877年成为学生后，威克曼在1897年成为副教授，1909年成为副正教授，1920年成为赫尔辛基大学芬兰-乌戈尔语言学的正教授。为了语言学和人种学的目的，他在乌德穆尔人、科米亚人、马里亚人和匈牙利人中进行了广泛的旅行，并出版了大量的论文，包括Zur Geschichte des Vokalismus der ersten Silbe im Wotjakischen（1897）、Wotjakische Chrestomathie mit Glossar（1901）。Die tschuwassischen Lehnwörter in den permischen Sprachen (1903), Zur Geschichte der finnisch-ugrischen anlautenden Affrikaten (1911), Zur Geschichte der finnisch-ugrischen l-Laute (1914), 关于Mariska和匈牙利语的重要专题研究，以及大量的Udmurt, Komi-Syriac和Mariska民间诗歌出版物。他是《Tietosanakirja》的主要编辑，该书相当于芬兰的《北欧家书》。</w:t>
      </w:r>
    </w:p>
    <w:p>
      <w:r>
        <w:rPr>
          <w:b/>
          <w:color w:val="FF0000"/>
        </w:rPr>
        <w:t xml:space="preserve">id 426</w:t>
      </w:r>
    </w:p>
    <w:p>
      <w:r>
        <w:rPr>
          <w:b w:val="0"/>
        </w:rPr>
        <w:t xml:space="preserve">Binero's blog about web hosting, domains and other fun stuff Web (Linux)(104/0)Other(7/0)Web (Windows)(18/0)Email(3/0)MSSQL(13/0)MySQL(131/0)DNS(5/0) 运行信息是基于Pingdom的监控方案。该网站也由一个外部供应商托管。所有持续时间超过3分钟的故障都被列在自动检查中。持续时间更长的重大故障也被列为手动条目。Apache Cluster 09 (HTML) Overview, September 2011 Availability 在这里你可以找到最新的事件，以及我们工程师的解释。不幸的是，在发生故障的情况下，支持部门通常没有更多的信息可以提供，只有印在这一页上的内容。与mysql05的连接问题 发布者：Melker 2011年9月26日 星期一 最后更新时间：14:30 我们目前与mysql05的一些连接出现了问题。技术人员正在排除故障。17:00 服务器已启动。一些破损的数据库正在被修复。由Johan于2011年9月23日星期五发布 固定 我们目前在通过控制面板安装应用程序的工具上遇到了问题。我们正在努力解决这个问题，一旦它重新可用，我们将在这里宣布。我们对这给我们的客户带来的任何不便表示歉意。更新星期六08：由Olof Forsman发表，星期五，2011年9月23日 固定 目前可能难以登录我们的imap/pop3节点。工程师正在努力尽快解决这个问题。更新：问题已经解决 以下是我们计划的活动，以及将受到影响的服务。</w:t>
      </w:r>
    </w:p>
    <w:p>
      <w:r>
        <w:rPr>
          <w:b/>
          <w:color w:val="FF0000"/>
        </w:rPr>
        <w:t xml:space="preserve">id 427</w:t>
      </w:r>
    </w:p>
    <w:p>
      <w:r>
        <w:rPr>
          <w:b w:val="0"/>
        </w:rPr>
        <w:t xml:space="preserve">奶油蛋糕的馅料？有没有人想分享他们最好的奶油派馅料？我的儿子周日就要满周岁了，我需要一些建议。混合，可可，糖，破碎的杏仁酱和像200克粉碎的daim巧克力/马拉布daim，是suuuper好的蛋糕，我总是做，这总是回家！！！。我通常混合草莓和香蕉。不需要加糖，因为无论如何它都是甜的。(香蕉越成熟，越甜）。然后你可以吃到放有白巧克力碎末的奶油，或在蛋糕上放白巧克力慕斯。用小火将180克奶油融化在3分升的奶油中，不要煮沸！！。让它在水浴中冷却，然后放在冰箱里，让它真正变冷然后像普通奶油一样打发!嗯，这听起来都很美味。埃斯特雷尔，你是把你写的东西混在打发的奶油里还是？PRIN SOLO：没错，将OBOY、DAIMKROS、碎杏仁酱混合到打发的奶油中，大约3升，或者你可以自己烤制含有杏仁酱的糖饼底。然后在蛋糕上铺上daimkross并撒上可可/oboy，我总是在一层上放覆盆子或草莓泥，然后在另一层上放混合有香蕉的杏仁酱，这是顶级的。 一层是Fresta巧克力慕斯，一层是混合有少量奶油的覆盆子。我认为柠檬凝乳很好。赋予它更新鲜的味道。斯皮罗在2008-10-25 15:36:12写道：柠檬酸奶我觉得不错。奶油中加点柠檬凝乳也非常好 柠檬凝乳和蓝莓一起加一层香草奶油=好!我只是在烤一个奶油蛋糕。我们要在这里面吃香草奶油和覆盆子慕斯，斯皮罗写道 2008-10-25 15:45:03 以下是：*得到柠檬凝乳-cravings*;o) TS：青柠凝乳也一样好用 普林斯-索罗 谢谢你的所有提示!今天是一个大炮般的好蛋糕，受到大家的赞赏。吃了一层巧克力布丁，一个有覆盆子奶油，遍体鳞伤的饺子和漂亮的装饰品。味道好极了!</w:t>
      </w:r>
    </w:p>
    <w:p>
      <w:r>
        <w:rPr>
          <w:b/>
          <w:color w:val="FF0000"/>
        </w:rPr>
        <w:t xml:space="preserve">id 428</w:t>
      </w:r>
    </w:p>
    <w:p>
      <w:r>
        <w:rPr>
          <w:b w:val="0"/>
        </w:rPr>
        <w:t xml:space="preserve">巴基斯坦穆斯林联盟-N（乌尔都语：پاکستان مسلم لیگ ن）是巴基斯坦的一个政党，起源于巴基斯坦穆斯林联盟，该联盟分裂为一系列同名的政党。为了区分它们，在名字后面加了一个字母。1993年，在党的名称后面加上了字母 "N"，这是以党的领袖和前总理纳瓦兹-谢里夫的名字命名的。该党的标志是老虎。[1] 2001年，一批党员叛逃，成立了巴基斯坦穆斯林联盟--Q。</w:t>
      </w:r>
    </w:p>
    <w:p>
      <w:r>
        <w:rPr>
          <w:b/>
          <w:color w:val="FF0000"/>
        </w:rPr>
        <w:t xml:space="preserve">id 429</w:t>
      </w:r>
    </w:p>
    <w:p>
      <w:r>
        <w:rPr>
          <w:b w:val="0"/>
        </w:rPr>
        <w:t xml:space="preserve">嗜英者是指不是英国人，但对英国文化有浓厚兴趣的人，例如，语言和方言、体育、音乐、电影、食品、服装或其他文化表现形式。一些美国嗜英者喜欢用英式方法拼写单词，例如，颜色的英文单词color（美式英语）为color（英式英语）。</w:t>
      </w:r>
    </w:p>
    <w:p>
      <w:r>
        <w:rPr>
          <w:b/>
          <w:color w:val="FF0000"/>
        </w:rPr>
        <w:t xml:space="preserve">id 430</w:t>
      </w:r>
    </w:p>
    <w:p>
      <w:r>
        <w:rPr>
          <w:b w:val="0"/>
        </w:rPr>
        <w:t xml:space="preserve">- 包名称e.mittmedia.emaginapp.sundsvallstidning.SundsvallsTidning - UpdatedDecember 17, 2020 - File Size11M - DeveloperBonnier News Local AB - Installs10,000+ With the news app and in the Hockeypuls app you are always one step ahead.在应用程序中，你可以根据你居住的地方、你最感兴趣的话题或冰球队，轻松选择你想阅读的新闻。有了订阅，你就不会有错过任何重要信息的风险。-选择一个或多个你感兴趣的地区，当你的地区发生事情时，你会收到新闻提醒。例如，在家里，在工作中，在小屋或在孩子的学校。- 订阅关于你喜欢的球队或你感兴趣的话题的新闻--你将永远是最新的信息。订阅 * Plus - 可在新闻网站、新闻应用程序和Hockeypuls（网站和应用程序）上获得所有内容。* 在应用程序和网站上使用相同的登录名。PUL:https://www.jnytt.se/info/sa-hanterar-bonnier-news-local-personuppgifterAnvändarvillkor:https://www.jnytt.se/info/bonnier-news-local-allmanna-villkor 这是电子报纸，是纸质报纸的数字版本。这个应用程序让你以数字、翻阅的方式阅读今天的报纸。该应用程序在你的智能手机上和在你的平板电脑上一样好用。你只需要在每台设备上登录一次，之后你就可以一直登录了。如果你想在线阅读电子杂志，你需要先下载它。报纸的文章可以在阅读模式下打开，文章可以用语音合成来阅读。我如何访问这些内容？如果你已经是订阅者，你可以把电子杂志作为你现有订阅的一部分。如果你还没有我们的账户，请访问 tovastgotabladet.se 并创建你的账户。下载应用程序并使用您的登录信息进行登录。作为Västgöta-Bladet的订户，您还可以在您的电子报纸应用程序中免费访问Västgöta-Bladet。这是电子报纸，是纸质报纸的数字版本。在这个应用程序中，你可以以数字的、可滚动的方式阅读今天的报纸。该应用程序在你的智能手机上和平板电脑上一样好用。你只需要在每台设备上登录一次，之后你就可以一直登录了。如果你想在线阅读电子杂志，你需要先下载它。报纸的文章可以在阅读模式下打开，文章可以用语音合成来阅读。我如何访问这些内容？如果你已经是订阅者，你可以把电子杂志作为你现有订阅的一部分。前往ovetlandaposten.se，如果你还没有我们的账户，请创建你的账户。下载应用程序并使用您的登录信息进行登录。作为《Vetlanda-Posten》的订阅者，您还可以在您的电子报纸应用程序中免费访问《Vetlanda-Posten》。这是电子报纸，是纸质报纸的数字版本。在这个应用程序中，你可以以数字的、可滚动的方式阅读今天的报纸。该应用程序在你的智能手机上和平板电脑上一样好用。你只需要在每台设备上登录一次，之后你就可以一直登录了。如果你想在线阅读电子杂志，你需要先下载它。报纸的文章可以在阅读模式下打开，文章可以用语音合成来阅读。我如何访问这些内容？如果你已经是订阅者，你可以把电子杂志作为你现有订阅的一部分。去tosmalanningen.se，如果你还没有我们的账户，请创建你的账户。下载应用程序并使用您的登录信息进行登录。作为Smålänningen的订阅者，您还可以在您的电子报纸应用程序中免费访问Smålänningen。Bonnier News Local AB 这是一份电子报纸，是纸质报纸的数字版本。在这个应用程序中，您可以以数字的、可滚动的方式阅读今天的报纸。该应用程序在你的智能手机上和平板电脑上一样好用。你需要</w:t>
      </w:r>
    </w:p>
    <w:p>
      <w:r>
        <w:rPr>
          <w:b/>
          <w:color w:val="FF0000"/>
        </w:rPr>
        <w:t xml:space="preserve">id 431</w:t>
      </w:r>
    </w:p>
    <w:p>
      <w:r>
        <w:rPr>
          <w:b w:val="0"/>
        </w:rPr>
        <w:t xml:space="preserve">三文鱼肉酱配香草花园调味料和混合沙拉。68:-/pers Gravlax roll stuffed with philadelphia cheese served with a lime &amp; honey dressing. 72:-/pers Rice cake mousse on thin bread with pickle salad and fried black root.76:-/pers 经典洋葱烤肉配红洋葱和creme fraiche。蘑菇汤配格拉瓦德三文鱼丝。 72:-/pers 大理石汤配香草土司。80:-/pers 76:-/pers 贻贝汤，用韭菜和藏红花调味的新鲜贻贝。80:-/pers 直接预订餐饮服务，电话0911-672 20 餐饮盒中的食物将被清空并冲洗干净，否则500:- Västerbottensostgratinerad三文鱼片配莳萝奶油酱和新鲜香草风味的土豆泥。 175:-/pers 白葡萄酒煮红鲽鱼配藏红花酱和黄油炒新鲜蘑菇。 195:-/pers 半熟的黑鱼片配奶油煮韭菜和杏仁土豆泥。235:-/pers 香蒜酱烤鳕鱼背配白葡萄酒酱和土豆泥 195:-/pers 热菜 家禽（最少8人/菜，包括面包、黄油和沙拉） 鸡排配第戎酱和炒蔬菜，配土豆泥。170:-/人 烤野鸭胸脯配棕色的蘑菇和培根，配上riojasky和rotsakskaka。235:-/pers 我们自己的高原汉堡，160克，配以腌制洋葱，罗曼生菜，培根，松露蛋黄酱和面包以及扇形土豆。149:-/人 我们著名的猪里脊肉配上熊氏酱和胡椒酱，配上土豆泥。160:-/pers Entrecôte with red wine sauce and red onion butter served with raw roasted garlic potatoes.235:-/pers 全烤牛柳配白兰地酱和炒菜，配土豆泥。245:-/pers 小牛肉片配香茅草酱和洋葱炒菜，配根茎类蔬菜土豆丝。295:-/人 驯鹿中段配上Murkel酱和黄油蘑菇，配上杏仁土豆泥。315:-/pers 125:-/pers 110:-/pers Tzayspett配炒面，竹笋配蔬菜，配花生酱 130:-/pers 直接预订餐饮，电话0911-672 20 餐饮盒中的食物会被退回，否则会被冲洗干净 500:- Piteå内的送货费 300:- 35:-/比例 Pannacotta配百香果莎莎 59:-/比例 玻璃中的白和黑巧克力慕丝。59:-/份云莓冰激凌。115:-/比例Tirramisu，意大利咖啡蛋糕。60:-/份 芝士蛋糕放在玻璃杯中，配上新鲜草莓。75:-/份 奶酪 75:-/份 直接预订餐饮服务，电话0911-672 20 餐饮盒中的食物将被清空并冲洗干净，否则500:- 最少10人/盘 烤牛肉，釉面鸡腿，火腿，土豆沙拉，沙拉，黄油和面包。145:-/人 全程腌制的牛扒配大蒜酱和第戎芥末风味的土豆沙拉，包括沙拉、黄油和面包。185:-/pers Skagen canapé, 三文鱼馅饼配藏红花奶油，腌制猪排配香草蛋黄酱，土豆和洋葱乳蛋饼。</w:t>
      </w:r>
    </w:p>
    <w:p>
      <w:r>
        <w:rPr>
          <w:b/>
          <w:color w:val="FF0000"/>
        </w:rPr>
        <w:t xml:space="preserve">id 432</w:t>
      </w:r>
    </w:p>
    <w:p>
      <w:r>
        <w:rPr>
          <w:b w:val="0"/>
        </w:rPr>
        <w:t xml:space="preserve">我们的上一窝（也是最后一窝）（U型窝）的所有幼犬现在都已售出。"Prassel "于2018年6月25日产下一窝小狗，这窝小狗大得令人难以置信，由14只！！小狗组成，其中13只活着。性别比例也很显著，由11只雄性小狗和2只雌性小狗组成。2018年6月25日出生的 "U-litter "的图片。这第一周通常是安静的，是在产房里没有什么事情发生的一周。但这次不是，因为 "普拉塞尔 "没有像通常（正常）那样生下5-8只幼崽，而是生下了14只幼崽（13只活着）。所有的时间都花在了：-支持性喂养，-分窝，-称重，-恐慌，-罗，等等。然而，这是第一周的一些照片。与第一周相比，本周没有发生什么事情。他们摇头晃脑，在这种情况下，他们应该绕着圈子爬行。他们的发育似乎比我习惯的要晚，我想这与他们实际上提前4-5天出生有关。他们的体重增长得相当好，除了一个我认为有风险的人，可能无法成功。支持一直用羊奶为主的幼犬饲料喂养。我们偶尔会把这窝孩子分成两组。窝里的几个人遭受挫折的风险至今一直存在。本周我已经能够看到，小狗们的发育已经晚了五到六天，也许在某些方面是七天。在日历上，小狗是三周大，但在 "现实 "中，它们更像是两周大。周四晚上/夜间，被称为 "小家伙 "的最小的一个似乎要放弃生命了。他不停地窥视/喊叫，长达4或5个小时以上，这通常意味着不幸的 "结束"。在我侄女林恩的怀抱中，紧贴着我的胸口，三个小时后，他得到了某种安宁，然后在几天内似乎相当 "满足"，直到周日晚上还是如此。但从那时起，看起来他要活下去了。如果运气好的话，我们希望它是绞痛的一种变体。否则，所有的小狗都在成长，尽管很缓慢。他们的行动能力增强了，保持平衡的能力稍有提高，这周还睁开了眼睛。这一窝人仍然是 "不均衡 "的，三个人就像 "大象 "一样，粗暴地把较弱的人赶出了餐馆，使他们甚至在牺牲小的人的情况下变得更胖。现在，我的幼犬围栏的结构非常好，可以分成几个部分，现在最大的幼犬基本上被归入 "Prassel "无法进入的部分，那里提供的不是母犬牛奶，而是幼犬饲料。而小的则是 "Prassel "的直径。有几只小狗似乎明白围场外有东西。一个星期下来，有了更积极的感觉。小家伙正在成长，体重增加，但到目前为止仍然是最少的，因为其他人也在增加体重。不过，所有这些都仍然相对较小。小狗们不再那么内向了，它们对彼此更感兴趣，互相跳来跳去，扭打几下，然后是最喜欢的活动，就是咬兄弟姐妹的脚。一项能产生强大而响亮反应的杂务。因此，也许是受欢迎。他们的动作和奔跑速度开始加快，但通常还是以站在鼻子上结束。我已经慢慢开始引入固体食物，（幼犬食品），这很受人喜欢，就胃和肠道而言，似乎效果不错。它们在围栏里有水，它们都试图摄取这些水，但成功率很不稳定。它们大多用整个鼻子打呼噜，但当我倒入几滴奶油时，水就会变成白色。</w:t>
      </w:r>
    </w:p>
    <w:p>
      <w:r>
        <w:rPr>
          <w:b/>
          <w:color w:val="FF0000"/>
        </w:rPr>
        <w:t xml:space="preserve">id 433</w:t>
      </w:r>
    </w:p>
    <w:p>
      <w:r>
        <w:rPr>
          <w:b w:val="0"/>
        </w:rPr>
        <w:t xml:space="preserve">VERO MODA会员俱乐部的会员资格是免费的，不具有约束力。你可以在任何时候取消订阅。你必须至少年满18岁才能成为VERO MODA会员俱乐部的会员。如果你未满18岁，你可以通过发送父母或监护人的签名确认书，成为VERO MODA会员俱乐部的会员，member@veromoda.com。您在此同意BESTSELLER A/S（Fredskovvej 5, 7330 Brande, Denmark, VAT 88216512）和/或VILA A/S（Stilling Kirkevej 10, Stilling, 8660 Skanderborg, Denmark, VAT 67756819）通过电子邮件、短信、彩信或邮件向您发送关于：衣服、包、鞋、饰品和其他时尚配件的营销信息o。例如：VILA CLOTHES, VERO MODA, MAMALICIOUS, NAME IT, JACK &amp; JONES, OBJECT COLLECTORS ITEM, ONLY, OUTFITTERS NATION, PIECES ACCESSORIES, LITTLE PIECES, SELECTED, JUNAROSE, Y.A.S, NOISY MAY, ONLY &amp; SONS以及其他将在未来上市的品牌和标签。关于BESTSELLER A/S、VILA A/S和/或Bestseller集团的其他公司营销和销售服装、鞋、包、饰品和其他时尚配件等的信息。 您也同意BESTSELLER A/S和VILA A/S收集、处理和记录您提供的个人数据。他们也可能将这些数据传递给Bestseller集团的其他公司，包括负责BESTSELLER网上商店的BESTSELLER HANDELS B.V.，或代表BESTSELLER A/S或VILA A/S推销上述产品的第三方。您的会员资料保存在丹麦的BESTSELLER A/S，并被保密处理。此外，来自VERO MODA会员俱乐部的数据将与BESTSELLER的网上商店BESTSELLER HANDELS B.V.进行交换和登记，用于统计和营销目的。您始终有权了解BESTSELLER A/S和VILA A/S处理有关您的哪些数据。您也可以要求修改、阻止或删除BESTSELLER A/S和VILA A/S处理的关于您的数据，并要求获知您的数据接收者的身份，以及获得关于您的数据如何处理的其他相关信息。您可以在任何时候通过联系BESTSELLER A/S和/或VILA A/S，customerservice@bestseller.com，或按照BESTSELLER A/S或VILA A/S的任何通信中的规定撤回您的同意。除此之外，BESTSELLER A/S或VILA A/S未经您的同意不会向其他公司披露您的数据，除非法律要求或您要求收到特定信息。*您在注册后一小时内收到的电子邮件中确认了您的会员资格后，就会收到您的折扣代码。折扣不适用于已经打折的商品、礼品卡、J.LINDEBERG产品或已经购买的商品。该折扣只能用于在线购买商品，不能与任何其他促销或折扣同时使用。折扣只适用于超过500瑞典克朗的订单，并且不适用于已经打折的商品。折扣有效期为自折扣代码签发之日起两个月。折扣将按比例适用于该促销活动所涵盖的订单中的所有商品。折扣不适用于送货费用。如果你退货，计算的价格将被退还，但折扣将不适用于你订单中的其他商品。这意味着你将失去你所退货的折扣。</w:t>
      </w:r>
    </w:p>
    <w:p>
      <w:r>
        <w:rPr>
          <w:b/>
          <w:color w:val="FF0000"/>
        </w:rPr>
        <w:t xml:space="preserve">id 434</w:t>
      </w:r>
    </w:p>
    <w:p>
      <w:r>
        <w:rPr>
          <w:b w:val="0"/>
        </w:rPr>
        <w:t xml:space="preserve">当然，丹-佩尔森有一个重要的观点，他说体育在团结的时候是最强大的。我们是第一个同意的。但我们认为，必须牢记的是，在这方面，并非所有的运动都完全相同。我们与赌博市场的联系主要是关于体育博彩，而不是像其他大多数人那样的宾果和彩票。我们与俄罗斯联邦和其他专业联合会的对话已经持续了很长时间。这个问题已经在一些论坛和背景下进行了讨论，我们的立场得到了大量的理解。对丹-佩尔森的批评还有一些评论：我们的目的不是让我们的运动与马术对抗，也不是以任何方式减损我们都欣赏和尊重的马术运动。让我们引用我们自己的文章："我们不反对给马术运动一个良好的机会，用博彩收入资助其活动，但足球和冰球必须得到平等和公正的对待"。我们正在做的是比较小跑和奔跑的运动。因为我们认为这样做是高度相关的。毕竟，足球和冰球，就像马术一样，是很大一部分赌博市场存在的根本。我们觉得，以马术为例，与足球和冰球相比，赌博调查所提出的建议，差异变得不合理地大--即使考虑到有关运动之间的差异。佩尔森先生还认为，赛马应该从赌博公司那里获得报酬，因为他们把自己的比赛作为赌博对象，而其他运动则不应该。我们认为这很难有什么理由。原则上，要么是组织作为赌博对象的活动获得报酬，要么就是没有。对我们和整个体育界来说，接受一个人有报酬而另一个人没有报酬是非常困难的。正如我所说的，我们并不反对给马队提供良好的、甚至更好的机会，用赌资来资助他们的活动。但我们希望足球和冰球能得到至少是合理的、平等和公平的对待，"尼尔森和拉尔森写道。丹-佩尔森在专栏中指出，瑞典足球协会和瑞典冰球协会买不起Svenska Spel。我们很清楚Svenska Spel的价值，以及我们自己的财务状况。这并不意味着不存在各种可能性（这是我们认为有责任评估的），仍然可以实现这样的交易。我们正在研究这样的方案。而我们谈论的正是Svenska Spel的竞技部分，其中包括体育游戏。它的价值大大低于700亿。我们赞赏丹-佩尔森对赌博问题的承诺。它将在未来很长一段时间内影响我们和整个体育运动的生存条件--这需要讨论和争论。</w:t>
      </w:r>
    </w:p>
    <w:p>
      <w:r>
        <w:rPr>
          <w:b/>
          <w:color w:val="FF0000"/>
        </w:rPr>
        <w:t xml:space="preserve">id 435</w:t>
      </w:r>
    </w:p>
    <w:p>
      <w:r>
        <w:rPr>
          <w:b w:val="0"/>
        </w:rPr>
        <w:t xml:space="preserve">谢谢你巴巴罗！圣诞快乐和新年快乐HGF mfl！MvhJonas Ordförande Persson谢谢你巴巴罗！圣诞快乐和新年快乐！MvhOrdförande Persson谢谢你！Mvh Boy George Ordförande Persson Re: Boy GeorgeAre you Barbro Engman?为什么HGF主席用笔名工作？MvhPresident Persson主席：你没有想到，男孩乔治给Barbro写了 "谢谢你"？佩尔森主席认为他并不代表所有租户。现在他/她认为，对博客的圣诞问候，是针对佩尔森主席的，只是因为他/她的评论。一个阴谋论者可以把圣诞问候做成汤。也祝愿你们所有人!好吧--租户联盟的恶棍们又来了。因为那些有不同意见的人要被打击、被欺骗和被诋毁。老旧而懦弱的做法，男孩乔治等人。如果你们先解决了HGF，而为你们的成员工作，不是更好吗？但这意味着你们必须做出努力。承认你所犯的错误等等。我理解这很难。所以你转而欺负和污蔑。现在我不太明白了。哪里是欺凌，哪里是污蔑？我收回圣诞问候，如果它被解释为 "斗争、欺骗和诽谤 "的话。所以：祝你有一个真正的灰色圣诞节和一个最坏的新年！"。男孩乔治、亨利克等人在抱怨博客上的 "不愉快的语气"，同时给自己 "全权"，按照Hgf通常的官方命名法来表达自己。也就是不折不扣的傲慢和彻头彻尾的粗鲁。我很想知道为什么我们Hgf觉得有必要在我们的工资单上有乔治鹅？乔治是该协会的新公关顾问吗？在每年的这个时候，谚语 "很容易在你邻居的眼睛里看到梁子..... "一个真正的，真正的自大狂的圣诞节给那些赢得它的人。一个非常快乐的圣诞节和一个快乐的新年给大多数frånbror.s@comhem.se，这不是没有认识到这个博客评论的过度坐的语气，从，得到这个，-Linjalens博客。为什么你们HGF和统治者如此难以接受别人的论点和事实--而总是选择抹黑和欺负那些与你们想法不同的人呢？"//想知道的HGF成员 如果我的评论被认为是不愉快的，我也很抱歉，这不是我的本意。我只是想提请佩尔森总统注意，乔治男孩的评论可能是针对巴巴罗的。我也想祝愿大家圣诞快乐，新年快乐！！。从Jaffe到Båj Jeårj 12月22日22.51引用："所以：有一个真正的灰色圣诞和一个最糟糕的新年"！真的希望你也是Jeårj，你真的通过你的白痴资料工作赢得了这一点。对所有其他人，我祝愿你们有一个非常和平的圣诞节，有上好的闷酒和大量的粥。来自Jaffe的最好的圣诞问候 人们想知道Barbro和Terje是否真的是指 "圣诞快乐"，因为现在他们正在到处报道住房协会，并指责声音。不是因为有法律意义上的原因，而是因为这符合HGF自己的目的。不是他们的成员--而是HGF自己的议程。*保存权力*保存他们自己的工资和养老金*如果提出 "斯德哥尔摩模式 "的丑闻的烟幕。因此，普通人和民主必须站在后面。这个 "运动 "必须生存下去。人民必须</w:t>
      </w:r>
    </w:p>
    <w:p>
      <w:r>
        <w:rPr>
          <w:b/>
          <w:color w:val="FF0000"/>
        </w:rPr>
        <w:t xml:space="preserve">id 436</w:t>
      </w:r>
    </w:p>
    <w:p>
      <w:r>
        <w:rPr>
          <w:b w:val="0"/>
        </w:rPr>
        <w:t xml:space="preserve">一个朋友非常喜欢画猫头鹰，这很有感染力。我不得不自己画一只猫头鹰。角色草图 刚开始做一个系列的工作。现在正在努力完成剧本，并且已经开始了一些草图的创作。 2012-12-05 @ 20:18:00</w:t>
      </w:r>
    </w:p>
    <w:p>
      <w:r>
        <w:rPr>
          <w:b/>
          <w:color w:val="FF0000"/>
        </w:rPr>
        <w:t xml:space="preserve">id 437</w:t>
      </w:r>
    </w:p>
    <w:p>
      <w:r>
        <w:rPr>
          <w:b w:val="0"/>
        </w:rPr>
        <w:t xml:space="preserve">关心人类同胞的人也常常希望动物们能过得好。纵观历史，人们一直认为动物不是有思想、有感情的生命。任何见过动物的人怎么会相信这一点，我无法理解。在我的两届议会任期内，我提出了许多动物领域的动议，其中一些动议随着新的动物福利立法的出台而成为现实，但还有更多工作要做。当我们为我们的目的使用动物时，我们必须以公平的方式对待它们。我知道，从我的农业背景来看，绝大多数饲养动物的人也希望如此。Djurens Rätt对关爱动物的议会候选人进行了一项调查。你可以在这里阅读。</w:t>
      </w:r>
    </w:p>
    <w:p>
      <w:r>
        <w:rPr>
          <w:b/>
          <w:color w:val="FF0000"/>
        </w:rPr>
        <w:t xml:space="preserve">id 438</w:t>
      </w:r>
    </w:p>
    <w:p>
      <w:r>
        <w:rPr>
          <w:b w:val="0"/>
        </w:rPr>
        <w:t xml:space="preserve">Casino Utan Svensk Lizenz och Spelpaus med Trustly 没有瑞典执照的网上赌场在瑞典人中越来越受欢迎，因为它们是没有Spelpaus的赌场。这意味着，玩家不会遇到任何来自拥有当地许可证的赌博网站的限制。他们的游戏体验将变得更好，更令人兴奋。请注意，外国赌场比瑞典许可的赌场有几个优势： - 大量的奖金； - 方便的付款方式的大清单； - 没有游戏中断 - 虽然有其他自我排除和负责任的赌博的服务； - 每次旋转三秒后没有强制停止。通过这种方式，客户可以在没有游戏暂停的情况下进行游戏，并获得一个更友好的环境来享受游戏。没有瑞典执照的最佳赌场 2021年 🥇 没有当地执照的赌场根本不像是有风险的赌场。外国在线赌场通常在国际赌博当局的授权下运营：英国赌博委员会、直布罗陀赌博委员会、马耳他赌博管理局。换句话说，公司会定期接受安全和完整性的审计。在没有许可证的情况下，玩这个游戏是完全安全的。让我们详细看看文章中关于无牌赌场的所有必要信息。关于无牌赌场的常见问题 在《博彩法》（2018:1138）于2019年1月1日生效后，瑞典博彩业被分为两大类：有牌机构和无牌赌场。然而，在国内搜索 "casino utan Spelpaus "的数量急剧增加：玩家有疑问是可以理解的。什么是没有瑞典执照的赌场？在那里玩耍安全吗？这个游戏究竟是如何运作的？请阅读我们的详细指南，了解所有关于瑞典无牌赌场的情况。什么是没有瑞典执照的赌场？没有瑞典执照的赌场是一个提供赌博娱乐的网站。现代游戏平台消除了所有不必要的杂乱，提供了一个简洁、干净、用户友好的界面。今天，没有瑞典许可证的网上赌场是在欧洲国家的许可证下运作的网站：马耳他、英国、直布罗陀和其他国家。在这里，玩家可以获得所有的游戏娱乐和奖金功能。瑞典球员的独特之处在于，他们更重视安全而不是娱乐。根据瑞典赌博监察局2019年的一项研究，40%的瑞典人将安全和控制过度赌博放在首位。因此，赌场不应该期望瑞典人只是为了找到理想的奖金和令人兴奋的游戏而注册。相反，赌博资源必须支持对其客户的可靠保护，由欧洲国家的许可证来确保：英国、马耳他、直布罗陀。没有瑞典执照的赌场和有瑞典执照的赌场之间有什么区别？区别一：拥有瑞典执照的赌场受瑞典法律约束，他们遵循这些规则：-接受18岁以上的玩家；-在你的广告中标注真正的赢钱机会；-支付收入的18%的税。没有瑞典博彩许可证的赌场要遵守马耳他、英国和其他管辖区的法律。这些平台仍然排除了18岁以下的玩家。然而，他们有更有利的营销政策，不向国家交税。差异二：拥有瑞典执照的赌场必须向瑞典博彩监察局报告。这意味着，在国家组织的第一次要求下，赌博资源必须提供有关信息：如果玩家不违法，没有执照的北欧赌场和没有执照的外国赌场不会向第三方披露信息。该平台可以提供其公司集团和商业伙伴内部的信息。在这种情况下，玩家的数据将被披露：区别三：瑞典的许可证假定赌博网站只有权提供1个注册奖金。没有双倍付款的奖励，没有日常礼品、忠诚度积分、现金返还、免费旋转--这些都是没有执照的赌场用户所习惯的。区别四：有执照的赌场必须连接到Game Break平台。这导致了两个基本事实： - 玩家可以在任何时候排除自己，而且这个决定是不可逆的； - 老虎机风扇可以在3秒内旋转一次。没有瑞典执照的最佳在线赌场提供了更舒适的游戏体验。游戏平台没有连接到公共服务。它有其他的选择来解决自我排斥、自我限制和负责任的赌博问题。</w:t>
      </w:r>
    </w:p>
    <w:p>
      <w:r>
        <w:rPr>
          <w:b/>
          <w:color w:val="FF0000"/>
        </w:rPr>
        <w:t xml:space="preserve">id 439</w:t>
      </w:r>
    </w:p>
    <w:p>
      <w:r>
        <w:rPr>
          <w:b w:val="0"/>
        </w:rPr>
        <w:t xml:space="preserve">卢德："极大地接近于事故" | Trav 365 | Sportbladet | Aftonbladet 到页面内容接近于事故" 卢特菲-科尔吉尼赛后很失望，但承诺拉贾-米尔奇会回来。照片：Trav365 首先，他被一个冰冷的马哈拉杰拖着往后走--然后马与另一个闷罐车勾在一起。- Kolgjini告诉Trav365，"这非常接近于一场事故，我不下山就很幸运了。卢特菲-科尔吉尼对与拉贾-米尔奇的比赛相当乐观。起步后，他开出了很好的速度，在不到500米后从马哈拉杰手中接过了领先位置。不久后，马哈拉杰和厄尔扬-基尔斯特伦在科尔吉尼决定放弃领先时夺回了领先位置。"我以为我们后面有一门炮。但马哈拉杰真的很早就被打败了，真的很冷，而且是一个坏的背部。科尔吉尼说，在那里，当我的马被拉到后面时，我们失去了一切。但拉贾-米尔奇的麻烦并没有就此结束。进入冲刺阶段，这匹马与Un Mec d'Heripre勾肩搭背，被卡在马车里很久。"它在我身上抛锚了，那里非常接近于事故。起初我对司机Abrivard很生气，但它正在从我身上流走。如果我们不卡在那里，我们是第三-四名，最差的。除了比赛期间的事件，卢特菲-科尔吉尼对拉贾-米尔奇非常满意。-当然，他感觉非常好。现在我们留在原地，我们将在两周后的法国大奖赛上报仇。袚芯褉芯写褋褌胁芯胁邪薪薪褘泄</w:t>
      </w:r>
    </w:p>
    <w:p>
      <w:r>
        <w:rPr>
          <w:b/>
          <w:color w:val="FF0000"/>
        </w:rPr>
        <w:t xml:space="preserve">id 440</w:t>
      </w:r>
    </w:p>
    <w:p>
      <w:r>
        <w:rPr>
          <w:b w:val="0"/>
        </w:rPr>
        <w:t xml:space="preserve">Carina Höijer 绘画 水彩 油画 混合媒介 - Sågverket i Loo, Looviken 521, 441 75 Sollebrunn - Sollebrunns Gästgiveri, Gästgivaregatan 1, 441 70 Sollebrunn 0729-678855 artist.carina.hoijer@me.com "主题通常是鲜花，房屋，风景，动物，也有更多的抽象画，光线和色彩实验，例如肖像画。在绘画中，我使用独家材料，使其具有额外的色牢度、光泽和活力。KonstAnten和SWEA Art Göteborg的成员。教授绘画和手工艺。展览：与瑞典代表团一起参加巴黎大皇宫的水彩画和绘画沙龙。在巴黎与瑞典俱乐部和瑞典艺术协会举办的沙龙。在巴黎的Swea Art Paris和布鲁塞尔的Swea Art International举办展览。葡萄牙和土耳其的艺术双年展。 拉斯维加斯的艺术之路，有成千上万的游客。在拉斯维加斯内华达州的画廊举办了几次较长的个人展览。在纽约曼哈顿和长岛市举办个人展览和活动。在加州橙县和新墨西哥州圣菲的活动和展览。在加州拉古纳海滩举办个人展览。曼哈顿汽车公司时装秀曼哈顿纽约绘画在北哈兰德的Vallersvik Kulturhuset举行。在Vallersvik的Kulturhuset策展。在哥德堡楼下的画廊绘画。在Heagård Halmstad Tylösand的水彩画。在Bergumsgården Bergum画油画/丙烯。霍尔姆松图书馆的水彩画。在Tjolöholm举办的集体展览。斯德哥尔摩的Hagström画廊。在哥德堡的瑞典博览会、Kungsbacka Kulturhus、Kungsbacka Konsthall、Umeå Länsmuseum等地作为艺术和图像的教师和课程负责人举办活动、合作和展览，并有学生作品。在Nösund、Bohuslän的Gerlesborg学校和普罗旺斯的Gerlesborg学校为George Suttner教授和Arne Isaksson教授等瑞典艺术大师学习油画和水彩画。</w:t>
      </w:r>
    </w:p>
    <w:p>
      <w:r>
        <w:rPr>
          <w:b/>
          <w:color w:val="FF0000"/>
        </w:rPr>
        <w:t xml:space="preserve">id 441</w:t>
      </w:r>
    </w:p>
    <w:p>
      <w:r>
        <w:rPr>
          <w:b w:val="0"/>
        </w:rPr>
        <w:t xml:space="preserve">养老金市场的系统性失败 像Avanza养老金一样，我们希望人寿保险调查不会是一个半途而废的措施，在这种情况下，不太有眼光的养老金顾问将是唯一的赢家（Brännpunkt 30/8）。我们也希望调查者提出一个系统，让个人同时拥有塑造其未来养老金的责任和权力。但是，Avanza所忽略的是，一个成功的自由转移权需要一个新的支付模式，取代今天破坏性的佣金制度。 顾问不应该因为转移你的养老保险而从保险公司获得佣金。我们今天已经有了部分可携性，我们看到的是，它被健康地转移到各种昂贵的保险解决方案，给顾问提供良好的佣金，但不一定你有更好的退休金。</w:t>
      </w:r>
    </w:p>
    <w:p>
      <w:r>
        <w:rPr>
          <w:b/>
          <w:color w:val="FF0000"/>
        </w:rPr>
        <w:t xml:space="preserve">id 442</w:t>
      </w:r>
    </w:p>
    <w:p>
      <w:r>
        <w:rPr>
          <w:b w:val="0"/>
        </w:rPr>
        <w:t xml:space="preserve">一朝为母，终生为母，但当你的孩子长大并搬走后，你如何对待生活和为人父母的问题？当作为父母的事情处于最紧张的时候，你可能会幻想和渴望你自己的时间，以及那时你可以做的所有事情。但是，当孩子们都搬走了，而你有那么多时间的时候，会发生什么？是有一种奇妙的自由感，还是被一种空虚的感觉所淹没？当你作为一个母亲的角色发生变化时，你是谁？这些都是作者海伦娜-哈里森在她六个孩子中最小的一个离开家时纠结的问题。除了海伦娜-哈里森自己的经历外，本书还分享了其他妇女对这一变化的看法，以及她们如何继续生活的情况。[语言：瑞典语] 精装</w:t>
      </w:r>
    </w:p>
    <w:p>
      <w:r>
        <w:rPr>
          <w:b/>
          <w:color w:val="FF0000"/>
        </w:rPr>
        <w:t xml:space="preserve">id 443</w:t>
      </w:r>
    </w:p>
    <w:p>
      <w:r>
        <w:rPr>
          <w:b w:val="0"/>
        </w:rPr>
        <w:t xml:space="preserve">来自瑞典的Viktor Johansson赢得了2012年谷歌摄影奖 来自斯德哥尔摩的24岁摄影学生Viktor Johansson凭借他拍摄的精英游泳运动员Christoffer Eskilsson在斯德哥尔摩Eriksdalsbadet训练的照片赢得了谷歌全球摄影大赛的谷歌摄影奖。谷歌与伦敦的萨奇画廊共同推出了谷歌摄影奖，以寻找未来的明星摄影师，并让世界各地的摄影学生有机会在国际平台上展示他们的作品。来自146个国家的20,000名学生参加了比赛，比赛包括十个不同的类别：夜间、我、观点、动作、声音/安静、体育、旅游、食品、时尚和街头。每个类别选出一名获奖者，维克多-约翰森赢得了体育类奖项。在北欧Biskops-Arnö摄影学校学习新闻摄影的Viktor Johansson被评委会选为获奖者，评委会成员包括策展人和摄影作家Susan Bright、摄影师Elina Brotherus、Zwelethu Mthethwa、Dayanita Singh、Terje Sörgejerd和Joel Sternfeld，以及Saatchi画廊的首席执行官Nigel Hurst。评审团说："维克多以不同于我们在媒体上看到的方式向我们展示了成为一名精英运动员的感觉。他没有拍摄运动员比赛的迷人动态照片，而是制作了迷人的、出人意料的照片，集中展示了为成为一项运动的佼佼者所需的漫长而孤独的重复性训练和执行。Viktor的照片由Christoffer Eskilsson拍摄，现在将于4月25日至7月22日在萨奇画廊与其他9名决赛选手的照片一起展出，Viktor还赢得了一个为期一周的旅行，与著名摄影师一起到世界任何地方进一步发展其摄影技能。</w:t>
      </w:r>
    </w:p>
    <w:p>
      <w:r>
        <w:rPr>
          <w:b/>
          <w:color w:val="FF0000"/>
        </w:rPr>
        <w:t xml:space="preserve">id 444</w:t>
      </w:r>
    </w:p>
    <w:p>
      <w:r>
        <w:rPr>
          <w:b w:val="0"/>
        </w:rPr>
        <w:t xml:space="preserve">Wermlands trafvarsällskap成立于1882年，在冰场上进行小跑比赛。恶劣的冬季天气仍可能迫使参赛队暂时在陆地上比赛。然而，直到20世纪50年代中期，该协会才为自己修建了一条陆上小跑赛道，随后成为夏季小跑赛道，并进一步形成了今天的现代赛道。这些年来，这个有着133年历史的赛马会发生了很多事情，老成员被新成员接替，做出了重要的决定，而且还庆祝了几个周年纪念日。最近，这个通常被称为Arvikatravet的协会选出了其最新的主席，从而确保了决策权再次落到良好的手中。</w:t>
      </w:r>
    </w:p>
    <w:p>
      <w:r>
        <w:rPr>
          <w:b/>
          <w:color w:val="FF0000"/>
        </w:rPr>
        <w:t xml:space="preserve">id 445</w:t>
      </w:r>
    </w:p>
    <w:p>
      <w:r>
        <w:rPr>
          <w:b w:val="0"/>
        </w:rPr>
        <w:t xml:space="preserve">灵活而快速的材料报告，允许材料在提取时直接报告。阅读更多 所有资源和项目的每日摘要。提供了一个清晰的项目状态视图，并使计划活动变得容易。阅读更多 文件管理允许直接向项目上传图纸、项目图像或类似的东西。阅读更多 轻松地在项目上直接注册您的车辆，如服务车、私家车、挖掘机等。阅读更多 在项目层面轻松上传你的供应商发票。 避免错过收入，并更好地控制你的项目!了解更多 创建安全巡视、装配报告和其他检查，由员工直接在现场轻松完成。了解更多 - 认证 项目经理可以在现场通过手机、平板电脑或电脑轻松认证员工工时、材料和车辆。了解更多 - 客户签名 你的客户可以直接在他们的手机上签署员工工时、材料和车辆。安全的收入，没有开票的麻烦!阅读更多 - 财务项目监控 在项目层面上，可以清楚地了解和控制你在每个项目上的财务状况，不管是固定价格还是正在进行的项目。阅读更多 - 自我监控 员工可以清楚地看到报告的数据，如材料、时间、车辆、笔记、文件和日记。阅读更多 有了一份容易获取的发票文件，并且详细、汇编和清晰，你就会给客户留下一个更专业的印象。阅读更多 自动生成的工资单。有了分类、汇编和随时可用的工资单，你可以提供易于使用的后续服务。阅读更多 - 轻松地将文件报告给账单和工资单 - 快速创建新客户和项目 - 更多参与项目规划和项目状态 - 在项目工具客户历史中轻松访问你的证书，如防坠落保护等 首先，我想说，非常感谢你让我这样一个背包客来测试你的程序。它确实在许多方面为我创造了奇迹。首先，它让我对公司的实际工作时间有了大致了解。它也给了我启示，使我的计划更容易。另外，在开具发票方面，现在涉及到修改和额外的工作时，没有任何遗漏，这一切都伴随着它。MyGizmo根本没有成为每年的额外费用，而是成为一种纯粹的收入!在所有层面上，对所有企业主来说，我都敦促你们尝试这个项目!它易于理解和快速学习，对我和我的员工来说，管理时间是最小的，但最重要的是它具有成本效益，给客户的文件将是、是并且看起来很专业。我们油漆和瓷砖公司对MyGizmo非常满意，可以高度推荐他们所有的产品和服务由于MyGizmo的高度用户友好性，不需要培训就可以再次启动和运行。即使是公司的高级职员也很快以一种非常好的方式接受了这个系统。MyGizmo一直在努力改善其服务，并认真听取我们的需求和愿望。实施MyGizmo后，我们对项目有了更好的控制，对客户也变得更有效率。该系统还让我们有机会进行良好的后续工作。由于这个原因，我们已经赚回了每月的费用。我们可以高度推荐MyGizmo!我们使用MyGizmo是因为它便于员工管理，而作为承包商，你可以很好地了解你的项目。我认为MyGizmo有一个经过深思熟虑的系统，它的简单性并不影响我们高度重视的质量。我们真的可以推荐MyGizmo!"一段时间以来，我们一直在使用MyGizmo，我们Ekenhall涂装服务公司对程序本身和我们得到的服务都非常满意。无论是对作为所有者和管理者的我，还是对我在外地的雇员来说，它都是快速和容易上手的。当需要发放工资和开具发票时，文件已经准备好，并顺利地传输到Fortnox。我可以向那些正在考虑开始使用一个好的和顺利的项目管理系统的公司强烈推荐MyGizmo!" 基本型 99 kr/用户和月* 免费试用14天 - 10人中有8人选择标准型 - 资源规划199 kr/管理员月 - 集成Fortnox发票99 kr/月 - 集成Visma管理1.000 &amp; 2.00099 kr/。</w:t>
      </w:r>
    </w:p>
    <w:p>
      <w:r>
        <w:rPr>
          <w:b/>
          <w:color w:val="FF0000"/>
        </w:rPr>
        <w:t xml:space="preserve">id 446</w:t>
      </w:r>
    </w:p>
    <w:p>
      <w:r>
        <w:rPr>
          <w:b w:val="0"/>
        </w:rPr>
        <w:t xml:space="preserve">瓦尔比露天博物馆展示了威斯曼地区的文化历史。在这里，你会发现活生生的植物和动物收藏品、古代纪念碑和收藏的建筑与物品，共同提供了过去的生活体验。该博物馆全年每天都开放，门票免费。欢迎你!</w:t>
      </w:r>
    </w:p>
    <w:p>
      <w:r>
        <w:rPr>
          <w:b/>
          <w:color w:val="FF0000"/>
        </w:rPr>
        <w:t xml:space="preserve">id 447</w:t>
      </w:r>
    </w:p>
    <w:p>
      <w:r>
        <w:rPr>
          <w:b w:val="0"/>
        </w:rPr>
        <w:t xml:space="preserve">我被那些衣着暴露的人所启发。我自己也穿上了一件透明的小上衣!我在上一篇文章中也或多或少裸露了......;-) 嗨，你好你知道吗，刚刚被你的服装照片卡住了，看了很多很多。我不得不说，在我阅读的所有时尚博客中（虽然不知道你的博客是否属于其中之一），我最喜欢你的风格。你的衣服很可爱，既时尚又很有个性，是一种原创的、非常好的方式（你知道所有其他主流时尚博主都在谈论个人风格，但看起来还是很相似...）。是的，这就是我想说的。非常喜欢你的风格和博客，即使对我这样一个19岁的小家伙来说，你也是一个很大的鼓舞。新年快乐 :) 马林：嗨！我很高兴，谢谢！现在你照亮了我的一天，新年快乐 :D</w:t>
      </w:r>
    </w:p>
    <w:p>
      <w:r>
        <w:rPr>
          <w:b/>
          <w:color w:val="FF0000"/>
        </w:rPr>
        <w:t xml:space="preserve">id 448</w:t>
      </w:r>
    </w:p>
    <w:p>
      <w:r>
        <w:rPr>
          <w:b w:val="0"/>
        </w:rPr>
        <w:t xml:space="preserve">恩斯特-乔治-奥贝格（或埃内斯托-豪尔赫-奥贝格）1823年8月18日生于斯德哥尔摩，1906年5月30日死于布宜诺斯艾利斯，是一名瑞典裔阿根廷医生。奥伯格于1830年开始在乌普萨拉大学学习。他于1850年与美国人埃维利娜-玛丽亚-希普结婚，他们共同生育了一个儿子劳伦斯-希普-奥伯格，后者成为瑞典哲学家。他的妻子在他儿子1852年出生后不久就去世了。同年，奥伯格以一篇关于慢性砷中毒的论文成为一名医学博士。随后他在斯德哥尔摩执业，但由于肺部问题于1855年离开瑞典，在布宜诺斯艾利斯定居。1856年，他还在布宜诺斯艾利斯成为医学博士，其论文《Gaga的原因、归属和治疗》，并于1884年在那里建立了一个体操学院。除了1877-84年和1890-99年他返回瑞典一段时间并在瑞士和其他地方旅行外，他的余生都在阿根廷度过。在他的著作中，奥伯格描述了他在治疗肺炎和脊柱侧弯方面的发现。奥贝格是一个伟大的桉树种植者，并且有一种桉树植物（eucalyptus abergiana）以他命名。资料来源[编辑]本文全部或部分基于Nordisk familjebok, Åberg, 1., 1904-1926的材料。Retrieved from "https://sv.wikipedia.org/w/index.php?title=Ernst_Åberg&amp;oldid=32616890" Categories:Deceased 1906Born 1823MenSwedish doctorsPeople from StockholmHidden category:Ugglan Navigation menu</w:t>
      </w:r>
    </w:p>
    <w:p>
      <w:r>
        <w:rPr>
          <w:b/>
          <w:color w:val="FF0000"/>
        </w:rPr>
        <w:t xml:space="preserve">id 449</w:t>
      </w:r>
    </w:p>
    <w:p>
      <w:r>
        <w:rPr>
          <w:b w:val="0"/>
        </w:rPr>
        <w:t xml:space="preserve">卡斯蒂利亚的胡安娜-曼努埃尔，生于1339年，死于1381年，是卡斯蒂利亚的女王，1350年嫁给了卡斯蒂利亚的亨利二世。她是卡斯蒂利亚的胡安-曼努埃尔王子和布兰卡-努涅斯-德-拉腊的女儿。胡安娜从1361年起成为埃斯卡洛纳、维莱纳和佩尼亚菲尔的附庸，在她侄女之后，从1365年起成为拉腊和比斯开的附庸（"señora soberana"）。通过她，这些土地归属了卡斯蒂利亚。资料来源[编辑] 波旁的布兰卡 1369-1379 阿拉贡的埃莉诺(1358-1382)</w:t>
      </w:r>
    </w:p>
    <w:p>
      <w:r>
        <w:rPr>
          <w:b/>
          <w:color w:val="FF0000"/>
        </w:rPr>
        <w:t xml:space="preserve">id 450</w:t>
      </w:r>
    </w:p>
    <w:p>
      <w:r>
        <w:rPr>
          <w:b w:val="0"/>
        </w:rPr>
        <w:t xml:space="preserve">我在博主yyyyPennyshouse yyyyy找到了这么好的" yyyyyPink ribbon yyyyy"!她以60克朗的价格出售这些东西，包括运费，一半的钱用于癌症基金。这条特别的粉色丝带很适合我，我觉得有点老式的可爱！"。很漂亮吧！？这枚 "胸针 "将被我经常使用yyyyyy!优秀的!我受到博客yyyyKörsbär yyyyy的Malin的挑战，这个女孩总是用她的评论让我感到高兴。:)挑战5个人，并告诉他们，以及挑战你的人。每个答案必须以你的名字的第一个字母开始！所有的答案必须是正确的，不要编造词语。如果向你挑战的人的名字和你的名字是同一个字母开头，你就不能给出和他/她一样的答案。同一个答案不能写两次，也不能把自己的名字写成答案（问题1除外）。1.Lisbeth（在博客上叫我Signe） 2.四个字母的单词：爱 3.女孩的名字：Lisa 4.男孩的名字：Ludvig 5.职业：驯兽师 *sniff* 6.颜色：紫色 7.衣服：Luva 8.食物：鲑鱼 9.浴室用品：Lóreal洗发水 10.地点/城市：Lidgatu，有漂亮老房子的小村庄 11.迟到的原因：懒惰：） 12.你喊的东西：切出来!13.电影：其实是爱 14.喝的东西：甘草注射液 15.乐队：Led Zeppelin，如Stairway to Heaven 16.动物：豹 17.街名：Långgatan 18.汽车：Land Rover 19.宋：Lena Ph 是的，这是我的贡献!现在我向其他5位博主提出挑战：在小2在全国 祝你有个愉快的一天!:)</w:t>
      </w:r>
    </w:p>
    <w:p>
      <w:r>
        <w:rPr>
          <w:b/>
          <w:color w:val="FF0000"/>
        </w:rPr>
        <w:t xml:space="preserve">id 451</w:t>
      </w:r>
    </w:p>
    <w:p>
      <w:r>
        <w:rPr>
          <w:b w:val="0"/>
        </w:rPr>
        <w:t xml:space="preserve">两种先进的烟囱系统，具有易于操作和易于组装的模块。这些系统是由不锈钢材料制成的，包括内部和外部，并且可以建立侧向偏移。Modulex 2000须符合传统的安装要求，而Modulex 2004是一种所谓的无轴烟囱，由经典的亚光黑钢板制成。该系列包括完全绝缘的、半绝缘的和非绝缘的烟囱模块。</w:t>
      </w:r>
    </w:p>
    <w:p>
      <w:r>
        <w:rPr>
          <w:b/>
          <w:color w:val="FF0000"/>
        </w:rPr>
        <w:t xml:space="preserve">id 452</w:t>
      </w:r>
    </w:p>
    <w:p>
      <w:r>
        <w:rPr>
          <w:b w:val="0"/>
        </w:rPr>
        <w:t xml:space="preserve">欧洲橄榄球联盟 欧洲橄榄球联盟（Fédération Internationale de Rugby Amateur - Association Européenne de Rugby, FIRA-ER）是欧洲橄榄球联盟。FIRA-AER是国际橄榄球联盟IRB的一个子组织，成立于1934年[1]。 外部链接[编辑] FIRA-AER的官方网站 来源[编辑] ^ "FIRA-AER &gt; HISTORY". http://www.fira-aer-rugby.com/article-28.htm.</w:t>
      </w:r>
    </w:p>
    <w:p>
      <w:r>
        <w:rPr>
          <w:b/>
          <w:color w:val="FF0000"/>
        </w:rPr>
        <w:t xml:space="preserve">id 453</w:t>
      </w:r>
    </w:p>
    <w:p>
      <w:r>
        <w:rPr>
          <w:b w:val="0"/>
        </w:rPr>
        <w:t xml:space="preserve">阅读更多 国王欢迎伊拉克会议与会者来到罗塞斯堡宫 5月29日晚，《伊拉克国际契约--年度审查会议》的与会者在罗塞斯堡宫举行了招待会。阳光明媚的Upplands-Bro欢迎国王和王后 5月29日，当国王和王后访问Upplands-Bro市时，旗帜飘扬，阳光灿烂，许多当地居民欢迎他们。这一天的主题是环境。...5月25日星期日，国王为卡尔-菲利普亲王在索里登的 "天堂一瞥 "展览揭幕。除了《国王、王子和...国王宣布教师大会开幕 5月23日，国王在斯德哥尔摩大饭店的冬季花园宣布瑞典全国教师协会（LR）2008年大会开幕。国王受到了梅塔-菲耶尔克纳的欢迎。希腊国事访问在哥德堡结束 哥德堡是希腊国事访问的第三天也是最后一天的目的地。帕普利亚斯总统和国王及王后在北京受到县长Lars Bäckström的接待。希腊国事访问第2天 希腊国事访问的第二天，帕普利亚斯总统、国王和维多利亚王妃出席了一个研讨会的开幕式。DDMM 周二晚上，国王和王后在斯德哥尔摩皇宫为希腊总统卡罗洛斯-帕普利亚斯博士举行了晚宴。希腊总统对瑞典进行国事访问 5月20日星期二，希腊总统卡洛罗斯-帕普利亚斯抵达瑞典，进行为期三天的国事访问。维多利亚王妃会见美国总统奥巴马。王妃在Strömsholm宫为展览揭幕 5月16日星期五，维多利亚王妃在Strömsholm宫为夏季展览 "维多利亚王妃-王位继承人 "揭幕。王妃访问奥兰岛 维多利亚王妃将于5月15日星期四访问奥兰岛，为期一天。除其他事项外，她还收到了关于奥兰群岛自治政府和...国王打扫Djurgården 5月12日星期一，国王参加了童子军在Djurgården的传统春季清洁活动。5月10日星期六，韦姆兰省公爵卡尔-菲利普亲王在Mårbacka纪念农场为这个季节揭幕。在这样做的时候，他也打开了塞尔玛-拉格洛夫的...对葡萄牙的国事访问，第3天 5月7日星期三，国事访问的最后一天，专门访问了葡萄牙最大的地区阿连特茹，占全国面积的三分之一。在这里...对葡萄牙的国事访问，第2天 5月6日星期二，瑞典继续对葡萄牙进行国事访问。国王访问了葡萄牙工业协会，以了解葡萄牙...对葡萄牙的国事访问 数千人庆祝国王生日 4月30日中午，几千人聚集在王宫外院的晴朗天空下，向国王卡尔十六世致敬。</w:t>
      </w:r>
    </w:p>
    <w:p>
      <w:r>
        <w:rPr>
          <w:b/>
          <w:color w:val="FF0000"/>
        </w:rPr>
        <w:t xml:space="preserve">id 454</w:t>
      </w:r>
    </w:p>
    <w:p>
      <w:r>
        <w:rPr>
          <w:b w:val="0"/>
        </w:rPr>
        <w:t xml:space="preserve">今天我起床后，去健身房做了个晨练，吃了点东西就去上班了。这一定是比昨天更好的一天。当我在一天中睡了4个小时，然后又觉得很好。很奇怪。今天，我用BikBok的搞笑图案轰炸机夹克来庆祝受难日。这种歇斯底里的图案外套的事情似乎已经成为我的事情。你和我错了，你和我!搭配蓝漆也不错。使得整个事情的那种 :)</w:t>
      </w:r>
    </w:p>
    <w:p>
      <w:r>
        <w:rPr>
          <w:b/>
          <w:color w:val="FF0000"/>
        </w:rPr>
        <w:t xml:space="preserve">id 455</w:t>
      </w:r>
    </w:p>
    <w:p>
      <w:r>
        <w:rPr>
          <w:b w:val="0"/>
        </w:rPr>
        <w:t xml:space="preserve">人权故事影片是人权宣传活动的一个重要组成部分--它向所有年龄段的观众介绍了他们最基本的自由。人权故事》是一部令人印象深刻的电影，它定义了世界上最被误解的概念之一。该片以其简明的人权历史之旅，最终于1948年在联合国签署了《世界人权宣言》而受到各年龄段人们的欢迎。 该片在日内瓦的国际人权会议上首映，观众包括来自30个国家的联合国大使、官员、人权倡导者和青年代表。现在，这部短片被教师、社区领袖、人权活动家和其他人广泛使用，还在传记频道、历史频道、探索频道、学习频道和其他美国电视频道，以及欧洲、非洲和亚洲的频道上播放，有数百万观众观看。"我所展示的学生团体--资源开发商、埃塞俄比亚社区发展委员会的《人权故事》，认为它很有启发性。他们认为这是社区变革的催化剂，让他们更多参与到当地的活动中。他们真正接受了视频和材料的最终信息，即人权从个人开始，在家里与像他们一样的人一起。""--加拿大警察督察 人权故事是一个伟大的视频。在很短的时间内，它很好地概述了人权是如何开始的，以及其重要性和历史。它们并不是什么新东西，而是经过了几千年的演变。这些信息对我们的学员非常有价值，因为它提供了《世界人权宣言》的基础。""我在教授关于人权和宪法的课程时使用了这些材料。这张DVD是提高人们对尊重基于人权的文化的重要性的一个非常重要的方式"。- 大学教授 为了满足对有效的、高质量的教材的需求，青年人权协会和联合人权协会已经为全世界数以万计的教师提供了教学材料。这些都是免费提供给教师和学院及大学教授、人权组织、立法者、外交官和联合国官员。这些教学资源鼓励学生参与，重点是让他们将所学知识与日常生活联系起来，并加以应用。教育包包括24本人权手册、公益广告媒体和电影，以及教育手册。"青年人权 "和 "联合人权 "教育包构成了向各年龄段学生教授人权的综合课程的核心。青年人权教育者资料包包括： ■青年人权教育者指南；它包括课程计划、丰富的活动、让学生参与人权教育的建议，以及关于课程如何与批准的教学标准相关的部分。著名人道主义者的简短传记可作为应用人权的绝佳范例。人权故事》影片通过讲述人权的戏剧性背景和发展来定义人权 ■"30个权利，30个广告 "信息广告 ■什么是人权？包括24本小册子，供学生在上课时使用。对于成人学习者或自学，人权联盟提供的 "将人权带入生活 "培训包有自己的学习指南，包括关于人权的关键文件、处理侵权行为的投诉程序，以及人道主义和人权组织或机构的名单。它还包括信息传单《人权的故事》和《人权的故事》。</w:t>
      </w:r>
    </w:p>
    <w:p>
      <w:r>
        <w:rPr>
          <w:b/>
          <w:color w:val="FF0000"/>
        </w:rPr>
        <w:t xml:space="preserve">id 456</w:t>
      </w:r>
    </w:p>
    <w:p>
      <w:r>
        <w:rPr>
          <w:b w:val="0"/>
        </w:rPr>
        <w:t xml:space="preserve">你还没有忘记情人节即将到来，对吗？商店里有很多有爱的消息，你不会想错过的。粉红色心形施华洛世奇水晶的美丽耳环。这款耳环既时尚又可爱，是完美的情人节礼物!一个很酷的心形戒指，甜美的大块头。这枚戒指具有美丽的深红色色调。把这枚戒指送给你的心腹朋友，或者作为一份漂亮的礼物送给你自己，有何不可？谁会不高兴收到一封经典的情书呢？这也是你可以随处携带的。一条时尚的项链，有两颗心，共同组成一个心形。银色和水钻的颜色非常漂亮。你的博客真不错，有这么多漂亮的图片。希望你在未来也能继续保持同样的精神。我认为更多的人应该多给一点赞美，我知道我得到好的反馈有多高兴，所以在这里你也得到了一个赞美 🙂 祝你今天过得愉快!louise: yyyyyyThanks so much!你也是 🙂 你做的东西真漂亮，真好 🙂 Emmi - crafts and design: 太感谢你了!🙂</w:t>
      </w:r>
    </w:p>
    <w:p>
      <w:r>
        <w:rPr>
          <w:b/>
          <w:color w:val="FF0000"/>
        </w:rPr>
        <w:t xml:space="preserve">id 457</w:t>
      </w:r>
    </w:p>
    <w:p>
      <w:r>
        <w:rPr>
          <w:b w:val="0"/>
        </w:rPr>
        <w:t xml:space="preserve">"今天的Rusksele有一个加油站、学校、商店、幼儿园、养老院和一家餐馆+一个离村子不远的回旋斜坡。这些都是使Rusksele吸引人居住的一些因素。鲁斯克塞勒位于莱克塞勒以北4英里和乌默奥以西14英里的温德尔河畔。鲁斯克塞勒位于韦斯特博滕县，位于拉普兰的风景区。居民人数：270人 傍晚时分，我们到达鲁斯克塞勒村，该村位于温德尔河边，环境优美。提供了一个聚会和娱乐活动。在一个舞台上，一些来自Lycksele的年轻人正在表演。他们真的很不错。一个大型焦油谷已经建成，提取的焦油在下面流淌。它是公开销售的，许多人带着几瓶温热的焦油离开。木船在下河之前需要涂上柏油，同时你也可以给木制滑雪板涂上柏油。所有东西都被放在太阳下晾晒，在这个时候，太阳几乎没有时间下去，就又升起来了。草地以老式的方式用镰刀和木棍进行修剪。割草者身着时代服装，干草被精细地切割，并以娴熟的手法进行切割。但这很艰难，树篱经常要在越来越窄的环节上跳舞，这一点已经被频繁使用。Ritsch, ratsch在草地上齐声响起。然而，尽管我仔细聆听，我却听不到 "Filibom-bom-bom"。有些人坐船去一个小岛，那里也要割干草。咖啡篮当然也在那里。傍晚时分，人们抽出纸条，并将渔获物分发给抽中的人。不幸的是，我的电影在这一点上已经结束了，所以不会被记录下来。1976年的一个照片故事。1978年盛夏的一天，我们去了斯德哥尔摩。在旅行中，我带着我的宾得Spotmatic和几卷柯达铬。在这里和那里有一些购物，在Hötorget我们买了一些水果。人们参观了这座城堡，在那些日子里，高高在上的卫队真正守护着国王和王后。现在我不知道他们在看守谁。这一天，有一小队海员（胡乱猜测）在一些年轻爱好者的带领下穿过城堡的场地。可能涉及某种检查。我们最后还去了斯堪森，在那里我们看到两头可怜的大象在一块小小的沙地上徘徊，周围是一条没有水的护城河。他们善于向游客乞讨，并迅速用树干抢购所需物品。大象的象牙已经被拔掉，这使大象看起来有点可怜。在索里登的舞台上，卡尔-P-达尔与他的乐队进行了排练。晚些时候，电视上播放了这场音乐会。这里可以看到一个小片段。柯达克罗姆胶片在近40年后仍能保持非常好的色彩。我添加了很少的饱和度。我有个差事要去市里的商场。经过一个小时的步行，我到达了。我很快完成了我的任务，并想知道我接下来会发现什么。我坐在展出的一个沙发上思索着。过了一会儿，一位老人走过来，在我旁边坐下。他立即开始谈论他没有看到的Melodifestivalen。我回答说我也没有看到，但我看了兹拉坦为巴黎SG队打的最后一场比赛。他继续告诉我他参加过的所有吟游诗人的音乐会，我明白他在演奏某种乐器。"你玩什么乐器，"我问。"手风琴，"那人回答。"我曾经在斯库茨卡的一个手风琴俱乐部工作，我们曾经在那里的里约电影院演出，"这个人继续说。"你有什么样的手风琴？"我问。"纽扣手风琴，"那人回答。"他们很难玩，不是吗？"我进一步问。"一点也不，这很容易"，那人回答。"但现在我打算卖掉我的手风琴，"他说，听起来有点沮丧。"</w:t>
      </w:r>
    </w:p>
    <w:p>
      <w:r>
        <w:rPr>
          <w:b/>
          <w:color w:val="FF0000"/>
        </w:rPr>
        <w:t xml:space="preserve">id 458</w:t>
      </w:r>
    </w:p>
    <w:p>
      <w:r>
        <w:rPr>
          <w:b w:val="0"/>
        </w:rPr>
        <w:t xml:space="preserve">官方。维克多-爱德华森为德格福斯做好准备 IFK哥德堡的前锋维克多-爱德华森离开卡尔斯塔德，前往德格福斯参加超级联赛。Degerfors IF已经将其最佳射手Erik Björndahl卖给了Allsvenska Örebro SK。现在，Superettan俱乐部在其官方网站上宣布，他的位置被Victor Edvardsen取代。 这位24岁的球员之前在ÖSK测试，从Norrettan的Karlstad BK加入。- 终于被俱乐部介绍了，这感觉太棒了。它已经酝酿了一段时间，现在我迫不及待地要开始训练。爱德华森对网站说："我希望能够用分数，特别是进球来做出贡献。上赛季打进14球的爱德华森已经签约三年。"这是一个我在最近几个赛季多次看到的前锋，当时他在卡尔斯塔德BK队效力。 一个令人兴奋的球员，有进球的欲望。当我注意到许多俱乐部对埃里克-比约达尔感兴趣时，维克托成为我们可能的替代者的首选。体育总监帕特里克-维尔纳（Patrik Werner）说，我们能确保他的签名，这很好。Fotbolltransfers.com</w:t>
      </w:r>
    </w:p>
    <w:p>
      <w:r>
        <w:rPr>
          <w:b/>
          <w:color w:val="FF0000"/>
        </w:rPr>
        <w:t xml:space="preserve">id 459</w:t>
      </w:r>
    </w:p>
    <w:p>
      <w:r>
        <w:rPr>
          <w:b w:val="0"/>
        </w:rPr>
        <w:t xml:space="preserve">现在我的展览挂起来了，开幕式上的效果很好，有很多观众，还有很多红点。感谢Vivvi，没有你，我不会得到这么好的和有品味的❤。感谢我的模特Agnes、Elvira、Bianca、Lova、Minnah和Inez。感谢我的家人、罗杰和所有为我加油打气的人。这个节目太有趣了！！。😊👍 欢迎来到Y画廊 每天开放到下午3:30左右 展览将持续到10月20日。</w:t>
      </w:r>
    </w:p>
    <w:p>
      <w:r>
        <w:rPr>
          <w:b/>
          <w:color w:val="FF0000"/>
        </w:rPr>
        <w:t xml:space="preserve">id 460</w:t>
      </w:r>
    </w:p>
    <w:p>
      <w:r>
        <w:rPr>
          <w:b w:val="0"/>
        </w:rPr>
        <w:t xml:space="preserve">欢迎来到Galleri1的新展览!5月9日至31日期间，来自Österlen Syd网络的16位艺术家将在Bollerup的画廊展出他们的作品。绘画、陶瓷、照片艺术和更多......欢迎你!</w:t>
      </w:r>
    </w:p>
    <w:p>
      <w:r>
        <w:rPr>
          <w:b/>
          <w:color w:val="FF0000"/>
        </w:rPr>
        <w:t xml:space="preserve">id 461</w:t>
      </w:r>
    </w:p>
    <w:p>
      <w:r>
        <w:rPr>
          <w:b w:val="0"/>
        </w:rPr>
        <w:t xml:space="preserve">企业的应用程序 有了你的企业在你的口袋里，你可以随时随地管理你公司的财务。0 kr的个人。当你获得Swish时，如果你是18岁或以上，你会自动获得每7天3000瑞典克朗的金额限制。你可以在个人网上银行的 "支付和转账--Swish "项下，或在应用程序的 "其他服务--Swish "项下更改。在那里，你还可以增加一个临时限额，最高可达150,000瑞典克朗，有效期为一天。是的，Swish与网上银行和应用程序一样安全。无论你是激活服务还是发送和接收资金，你都可以感到完全安全。手机号码与银行账户相连，手机号码只能与银行的账户相连。每笔付款和登录都要用移动银行ID进行审批，在审批前会显示收款人的名字。在使用手机银行ID授权付款之前，您有责任确保金额和收款人的名字是正确的。然而，你不需要一个移动银行ID来接收付款。Mobilt BankID是一个用于智能手机和平板电脑的电子身份证。如果你未满18岁，你的监护人可以通过他们的应用程序注册Swish，或者到我们银行的一个分行注册。如果你保留了你的手机号码，你只需要在你的新手机上下载并激活Swish应用程序。如果你改变了你的手机号码，你必须先在网上银行退出服务，然后用新的手机号码重新连接到服务。Swish Requests是一项新功能，允许你通过Swish应用程序向其他人索取Swish付款。请求并不能证明你和发件人之间存在债务。如果你收到一个你不想支付的请求，点 "拒绝"。关于Swish请求的问题和答案。</w:t>
      </w:r>
    </w:p>
    <w:p>
      <w:r>
        <w:rPr>
          <w:b/>
          <w:color w:val="FF0000"/>
        </w:rPr>
        <w:t xml:space="preserve">id 462</w:t>
      </w:r>
    </w:p>
    <w:p>
      <w:r>
        <w:rPr>
          <w:b w:val="0"/>
        </w:rPr>
        <w:t xml:space="preserve">影片讲述了查理-肯顿，一个在巨大的钢铁机器人占领了拳击场后不再有机会的前拳击手。现在，他靠用废旧金属组装半生不熟的机器人和拉开一场又一场的拳击比赛勉强维持生计。当查理跌入谷底时，他被迫与他的儿子麦克斯合作，而他之前几乎没有任何接触。他们一起开始训练一个争夺冠军的大头衔的人。当查理和麦克斯不顾一切地获得最后一次复出的机会时，一切都处于危险之中。影片的情节感觉有点傻，但看完后毕竟是好的。我喜欢休-杰克曼以前的影片，在这部影片中也是如此，他是一个非常好的演员。概况 这部电影讲述了退休的外科医生海特博士。他刚刚成功地用三只罗威纳犬做了一条蜈蚣，现在又梦想着通过将人们跪在对方身后，从嘴到肛门对他们进行手术来制造一条人类蜈蚣。在收集了他的三个受害者之后，他开始在他的地下室进行操作。主演：Dieter Laser，Ashley C Williams，Ashlynn Yennie和Akihiro Kitamura.Laser在扮演精神病医生方面做得非常好，他的个性和所有面部表情都非常可信。我必须说，他能够扮演这样的角色，非常令人印象深刻。你真的感觉到他是一个非常有病的人，梦想着做一个成功的人体蜈蚣。不得不说这可能是我看过的最恶心的电影，它并不完全可怕，但一想到坐在一起的人物是如何经历的，我就觉得很难受。我不相信你会想到拍这样一部电影，拍这部电影的人可能不是真的100岁。概况 本片讲述了麦克斯韦-斯玛特是秘密情报机构控制部的分析员。但他的梦想是在外地工作，而他的老板希望他留在目前的岗位上，因为他的工作非常出色。当他们怀疑俄罗斯恐怖组织Kaos是闯入控制部办公室的幕后黑手，控制部的所有特工的身份都被暴露，结果Kaos在流水线上清算控制部的特工。老板决定将所有特工留在机构中，因为他不想失去他的特工。因此，斯玛特和99号特工的任务是阻止卡奥斯组织并找出幕后黑手。主演：James Caan - 总统 Steve Carell - Maxwell Smart/Agent 86 Anne Hathaway - Agent 99 Alan Arkin - The Chief Dwayne Johnson - Agent 23这部动作喜剧改编自Mel Brooks的同名电视剧。一部非常有趣的电影，很有娱乐性。当斯玛特做的事情有一点运气不好的时候，没有一件事是你不笑的。我强烈推荐这部作品，因为它很有娱乐性，很有趣，而且它的演技非常好。概况 本片讲述了兰斯-普雷斯顿是电视节目《墓穴奇遇》的主持人，他和他的摄影小组在美国各地追寻鬼魂。现在他们正在科林伍德精神病院拍摄一集，据传他们在那里遇到了无法解释的现象。遭遇坟墓的团队将在精神病院里关上一整夜，以了解里面的情况。他们发现这栋楼不止是闹鬼，而且他们没有计划让普雷斯顿和他的团伙离开医院。当他们用手持摄像机以纪录片的形式进行拍摄时，会使效果更加突出一些，你坐在那里会觉得这是一部人们真实拍摄的纪录片。他们选择的拍摄地点非常完美，因为废弃的老医院是非常可怕的地方。你一直坐在那里想，很快就会有一些令人毛骨悚然的人飞出来，因为他们在漆黑的房间里去拍摄。看的时候有点累，但我可以说，在一些场景中我不再那么累了。他们成功地使影片变得可怕</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docId:248D8D46D62DF86D4F7BBABAEB503B8F</keywords>
  <dc:description>generated by python-docx</dc:description>
  <lastModifiedBy/>
  <revision>1</revision>
  <dcterms:created xsi:type="dcterms:W3CDTF">2013-12-23T23:15:00.0000000Z</dcterms:created>
  <dcterms:modified xsi:type="dcterms:W3CDTF">2013-12-23T23:15:00.0000000Z</dcterms:modified>
  <category/>
</coreProperties>
</file>