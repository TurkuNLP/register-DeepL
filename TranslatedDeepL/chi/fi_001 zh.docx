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游戏是在一个有7列6行的棋盘上进行。每个玩家都有21个转盘可以使用，这些转盘由两种不同的颜色来区分。棋子被交替地扔进未被占据的柱子里，棋子在空位上为自己保留了一个位置。为了赢得游戏，棋手必须将自己的棋子放在垂直、水平或横排的四颗棋子中。 如果棋盘填满了而没有赢家，就会出现平局。谁在棋盘上有最多的四条线，谁就能决定胜负。维克多-艾利斯和詹姆斯-D-艾伦已经彻底解决了四连的问题。 在完美的游戏中，从中间一列开始游戏是肯定会赢的。 从与中间一列相邻的列开始是平局，角由对方赢得。后来又有了第二个版本的游戏，格子是高和宽的七个格子。 有了这样的格子，就没有完美游戏的赢家。在没有绝对确定的证据的情况下，已经确定在该网格上的完美下法总是导致平局。</w:t>
      </w:r>
    </w:p>
    <w:p>
      <w:r>
        <w:rPr>
          <w:b/>
          <w:color w:val="FF0000"/>
        </w:rPr>
        <w:t xml:space="preserve">id 1</w:t>
      </w:r>
    </w:p>
    <w:p>
      <w:r>
        <w:rPr>
          <w:b w:val="0"/>
        </w:rPr>
        <w:t xml:space="preserve">Jyrki Katainen已经为他的政府找到了基础，但内容仍然缺失。在春季议会选举一个月后，政府方案正处于激烈的争夺中。但该国在一段时间内还不会有一个正常运作的政府。 现在政府谈判的时间比往常更长。 随着六党开始寻求达成协议，时间已经不多了。 政府的基础非常广泛，任何政党--甚至是担任总理的联盟党--都不能发号施令。每一方都有自己的门槛条件，这是它应该的。当一个多数派政府成立时，没有一个政党能让它的所有要求被接受，即使是部分接受。然而，每个政党都必须在政府方案上有自己的印记，否则就不会有政府。 每个政党都必须在政府方案上有自己的印记，否则就不会有政府。 最吸引公众注意的是，左翼联盟参与了政府谈判，甚至应民主党人的要求。左翼联盟表示，它是认真地进入政府谈判，以促进其支持者的利益。 目前还没有解决方案，但该党认为，该党的政府谈判代表背后的支持越强，就越能肯定会出现积极的结果。一些左翼人士认为联盟是带头的妖怪，他必须跟着别人的调子跳舞。然而，现在的情况与中心领导的上届政府时期不同，尽管同样的官员仍在财政部从事计算工作。联盟没有资格做出独裁的决定。即使联盟得到了新人民党和基督教民主党的支持，如果左翼政党愿意的话，他们和绿党一起可以在政府内部形成多数派。 绿党可以说是处于两个集团之间，这增加了该党的分量。 然而，如果其中一个政党试图通过欺压和建立各种联盟来寻找解决办法，一个广泛的多数派政府将很快遇到石头。在左翼和绿党观点一致的问题上，联盟将不得不屈服。提高基本安全水平就是这样一个问题，而基督徒就在这背后。六党政府也不会提高退休年龄。 上个月有很多关于反转的说法。如果要用这个词的话，每个党都有一些退步的情况。政治语言往往是尖锐的，也是黑白分明的。 尽管言辞激烈，但我们必须进行谈判，寻求共同点。如果情况发生变化，自己的强硬路线导致了僵局，聪明的人就会退缩，寻求出路。 也许情况恰恰相反。 真芬兰人将成为一个声势浩大的反对派。 最新民调显示，它将成为该国最大的政党。这在选举后是可以预料的，因为民意调查很容易就归于赢家。</w:t>
      </w:r>
    </w:p>
    <w:p>
      <w:r>
        <w:rPr>
          <w:b/>
          <w:color w:val="FF0000"/>
        </w:rPr>
        <w:t xml:space="preserve">id 2</w:t>
      </w:r>
    </w:p>
    <w:p>
      <w:r>
        <w:rPr>
          <w:b w:val="0"/>
        </w:rPr>
        <w:t xml:space="preserve">让书籍数字化 拥挤的书架可以做一个清理，或一个装满书籍的手提箱，但最好不要有额外的包袱。无论什么原因，我们都可以建议你如何将书复制到你的电脑上，作为电子版本。更新时间：14.08.2013 有时你觉得要清理书架上最尘封的书，但又不能完全放弃，有些书用电子方式搜索很方便。 你家里可能有一个全新的电子书阅读器，但你最喜欢的书还在书架上的精装本，那么你有什么建议？这篇文章将告诉你如何扫描一本书并将其转换为电子阅读器。如果你有视力障碍，同样的方法也很有用，因为它很容易放大精心数字化的电子书的文字。</w:t>
      </w:r>
    </w:p>
    <w:p>
      <w:r>
        <w:rPr>
          <w:b/>
          <w:color w:val="FF0000"/>
        </w:rPr>
        <w:t xml:space="preserve">id 3</w:t>
      </w:r>
    </w:p>
    <w:p>
      <w:r>
        <w:rPr>
          <w:b w:val="0"/>
        </w:rPr>
        <w:t xml:space="preserve">我曾多次登录《活页日记》，试图开始写作，但总是停在某个地方。 但这次我写了，我从头写到尾。 9个多月以来，我的生活一直在法国。而我回到芬兰（我正在努力想一个形容词来描述芬兰，但我现在想不出来）的时间越来越近了，我的一部分被留在了这个国家和它的人民身上......意识到我在这一年里如何影响了不同人的生活，这是很糟糕的。我有时感到良心不安，因为我让别人的生活变得困难，因为我不知道我在哪里，我不断地寻找一个让我感觉良好的地方......而在法国，这是很好的，这不是某种法国人的光辉，是的，我知道我在说什么......如果我们回到我离开法国的时候，我知道很多人认为我是一个爱上了自己心目中的法国而不是真正的法国的女孩，但我知道我脑子里爱上了什么......这不是幻觉，现在我在这里度过了9个月，我每天都更清楚我爱什么......这个国家和它的人民改变了我，我很感激......我只是怀疑你是否可以爱上一个国家？嗯，不错，你们芬兰人已经在放暑假了！我只有4天的学校生活，而且我甚至不用再做任何考试和其他事情。然后开始了一周的预科考试补习，我没有任何目标，但我决定无论如何都要把所有的课程塞进我的脑子里。那我就放个假，争取在走之前看完所有的好东西 ......幸运的是，我可以说我将在十月回来。知道我还会回来，离开时就会轻松很多。昨天我觉得自己像个舞者。 我跳了一整天的舞，我们在三周后有一个表演，我们有大约8个舞蹈要表演。我非常期待它。然后回到芬兰感觉好多了，因为我有试镜，现在我所有的朋友都在问我什么时候能见到他们，所以这很有趣，尽管我觉得我不知道我还能对朋友说什么？你和你的芬兰朋友都谈些什么，谁能告诉我？不，我想当我来到芬兰的时候会回来的，我不想用细节来困扰我的脑袋。我为自己感到骄傲，因为我可以把我的想法转化为积极的东西，想一些事情来做，这样在芬兰的感觉就不会那么糟糕。抑郁症并不适合任何人。我一直在这里的欧洲青年议会工作，昨天我甚至不能出去，因为工作一直持续到午夜......我喜欢我的工作，但是是的，我一直在电脑上做事情 :D 但是我想这并不重要，，很快就有一个假期，所以我有更多的时间。</w:t>
      </w:r>
    </w:p>
    <w:p>
      <w:r>
        <w:rPr>
          <w:b/>
          <w:color w:val="FF0000"/>
        </w:rPr>
        <w:t xml:space="preserve">id 4</w:t>
      </w:r>
    </w:p>
    <w:p>
      <w:r>
        <w:rPr>
          <w:b w:val="0"/>
        </w:rPr>
        <w:t xml:space="preserve">在上周于赫尔辛基举行的会议上，WENRA（西欧核监管者协会）已经选举辐射与核安全局局长Lasse Reiman为工作组主席，负责制定欧洲核电站的统一安全要求。WENRA是1999年成立的欧盟和瑞士核安全机构的组织，其目的是为欧洲所有核电站实现共同商定的安全水平。对于目前正在运行的核电厂，WENRA已经公布了所有电厂应该达到的安全参考水平。这些参考水平涵盖了近300个不同的安全因素，并在去年年底前转化为WENRA成员国的安全立法实践。 对于新的核电站，WENRA在去年11月提出了更高的安全目标。由Lasse Reiman主任主持的反应堆协调工作组的任务是监测WENRA对现有核电站要求的实际执行情况，并为新的核电站准备共同立场声明，明确安全目标。WENRA主席兼辐射与核安全局局长Jukka Laaksonen认为，协调工作小组是一个独特的国际论坛，欧洲国家能够在其中就统一的原则达成一致，以确保和进一步发展运行中的核电站的安全。这项工作已导致所有WENRA成员国的核电站及其安全监督方面的具体措施。由于WENRA的积极参与，对新的核电站大幅提高的目标也被纳入了国际原子能机构（IAEA）的安全规则。</w:t>
      </w:r>
    </w:p>
    <w:p>
      <w:r>
        <w:rPr>
          <w:b/>
          <w:color w:val="FF0000"/>
        </w:rPr>
        <w:t xml:space="preserve">id 5</w:t>
      </w:r>
    </w:p>
    <w:p>
      <w:r>
        <w:rPr>
          <w:b w:val="0"/>
        </w:rPr>
        <w:t xml:space="preserve">外貌：兔猫是一种小型的、柔软的棕色雌性动物，腹部呈乳白色。雌性的眼睛是黄绿色的，而且很大。耳朵可能比平时稍大，呈深棕色，有一条棕色的条纹从口中一直延伸到尾巴末端，与耳朵的颜色相同。耳朵的内部也是乳白色的。兔子的爪子很长，爪子很短，但非常锋利和弯曲。 爪垫是粉红色的，有黑色斑点。爪子的垫子也很硬，就像泰瓦克斯兰猫的垫子。兔猫的皮毛非常柔软，而且相当 "厚"，尽管雌性是短毛，但它的皮毛很多，是抵御寒冷和潮湿的良好绝缘体。小猫的身体没有很强的肌肉，但雌性的肌肉很发达。 主要是腿部很强壮，这使得小猫像其他风族的猫一样，跑得很快。 小猫也比一般的族猫稍微胖一些。性格：兔子是一只安静、温柔的雌性动物。 她相当胆小，反正很容易被吓到。她在不认识的猫面前很害羞，但与朋友和家人在一起时，她甚至会有一点幽默感，尽管她对认识的人也有一点戒心。 她试图对每个人都友好，并且通常都能成功。很难讨厌她，因为她朴实无华，业务能力强，很有礼貌。 然而，她的眼睛很蓝，很容易被愚弄，她不能把任何人想得太坏，而是试图在那些讨厌的、不愉快的猫身上找到一些好东西。 她通常试图通过谈话来摆脱入侵者，尽管这是一个注定要失败的想法。很少生气或被激怒，很快就会平静下来。忠于生命和血液，星族就是一切。好在哪里？逃跑和躲藏，甚至打猎。兔子是一个很好的说谎者，也许是因为没有人会相信一个温柔、友好的女性会说谎，尽管兔子不怎么说谎。其他：母亲是月云，父亲是黑鹰，兄弟姐妹包括塔帕和苹果帕，还有一只叫蓝莓的家猫，以及已故的旋风犬。</w:t>
      </w:r>
    </w:p>
    <w:p>
      <w:r>
        <w:rPr>
          <w:b/>
          <w:color w:val="FF0000"/>
        </w:rPr>
        <w:t xml:space="preserve">同上 6</w:t>
      </w:r>
    </w:p>
    <w:p>
      <w:r>
        <w:rPr>
          <w:b w:val="0"/>
        </w:rPr>
        <w:t xml:space="preserve">死者在哪里？本杂志的许多读者可能都问过这个问题，就像每个关注现代的有思想的人都怀着痛苦的心情关注报纸专栏中无知的人对自己或他人施加暴力的新闻一样。在我的一点经验和从我那些不再被身体束缚的忠实朋友那里获得的一点知识的支持下，其中一些是我生前爱过的，另一些是我在新的化身中才刚刚认识的，我正在努力帮助我今生那些希望了解我经验的不知名的朋友。为了避免任何误解，我首先要说，我是那些相信基督是至高无上的主人，相信他在这里的生活是由他忠实的门徒遗留给后人的人之一。我知道我的文章会受到严厉的批评，包括那些生活在这里的人和那些想利用人类作为其欺骗工具的破坏性力量，但我向你们保证，我的意图被那些知道所有生命秘密的大师和精神称为真实和有益的，他们在我们周围不知疲倦地工作，并从最高的源头汲取力量。就像在最高的精神交流时代，一个人--正如使徒保罗所写的--被抓到最高的天堂，在那里他看到了难以想象的事情，所以大师们肯定可以把一个人在他的身体里送到这个圈子里，也可以从他的身体里出来，看到坟墓之外的另一个生命。对一个新人来说，看到这个物质世界包含另一个--我不能说是非物质的，因为它是肉眼可见的--有类似的生物和奇怪的生活方式，似乎很奇怪。有时，人们可以同时看到在物理世界中活动的人和他们无形的同伴。有时你只能看到另一个世界的居民，而比如说，街上的肉体的人却从视线中消失了。你可以看到，在下层社会中，对人的所有权是如何不断争夺的。 什么样的人是人，公司也是人。我看到一个不知名的醉汉似乎被加入他的阴暗生物拖着走。 他们似乎想对他和他的身体采取行动。我遇到了我以前的一个朋友，他以一种暴力的方式结束了他的日子，B，他完美地保留了他以前的形式，--除了他的英俊的西装和他的皮肤，这是这个世界的生物所必需的。他仿佛是在做他的老本行，在商店的柜台上摊开纸币，而店主却看不到他。当我和他说话时，我明白他能听懂我的话，尽管他和这个等级的其他人一样，甚至不能像有些人那样用手势说话。 但这并不妨碍他像许多其他人一样，对我友好地微笑。我努力使我对他的思念尽可能的美好，并帮助他--顺便说一下，这是任何人希望与更高的生命保持精神联系的唯一方法，他可以这样在不被他下面的人知道的情况下与他们进行思想交流。没有必要与帮助的灵魂交谈，他们的接近本身就有拯救的作用。仿佛有一股流淌在身体里，将自己的精神与快乐和幸福的存在联系起来。他们来自天堂的更高层面，用他们美妙的呼吸声驱赶着围绕着可怜的人类的邪恶生命，他们无法忍受他们的存在。 而这些邪恶的生命做了什么？- 说得直白一点，他们试图模仿他们。</w:t>
      </w:r>
    </w:p>
    <w:p>
      <w:r>
        <w:rPr>
          <w:b/>
          <w:color w:val="FF0000"/>
        </w:rPr>
        <w:t xml:space="preserve">id 7</w:t>
      </w:r>
    </w:p>
    <w:p>
      <w:r>
        <w:rPr>
          <w:b w:val="0"/>
        </w:rPr>
        <w:t xml:space="preserve">石油生产的潜在稀缺性开启了具有巨大潜力的新商机。汽车和一般的运输可能是提高效率的最大潜在领域。然而，气候排放的减少并不自动伴随着效率的提高。 石油产量可能很快转为下降，其价格可能上升。 对许多公司来说，石油产量可能下降和/或增加当然是一个重大的机会。麦肯锡咨询公司最近出版的一本书《资源革命：如何抓住一个世纪以来最大的商业机会》认为，当前昂贵的资源时代是一个巨大的社会机会，甚至是一场伟大的技术革命的前夜。 希望使企业更有效地利用资源的大公司之一是谷歌。 所谓的谷歌汽车，在没有司机的情况下运行，到2012年，在没有司机的情况下已经行驶了超过50万公里的路程。谷歌汽车已经发生了两次事故。第一起事故就发生在谷歌总部附近--那里的转向系统不是自动的，而是人为的--第二起事故是由人为错误造成的（原文如此！），当时它停在一个交通灯前等待红灯变绿。换句话说，谷歌汽车已经行驶了相当长的时间，没有发生任何由于 "非人为原因 "的事故。 这种减少医疗费用和病假的潜力是无人驾驶、激光读取或其他基于类似技术的自动导引车（如谷歌汽车）在未来可以为交通效率提供巨大改善的原因之一。我没有看到保险公司与谷歌汽车路线有关的统计数据，但至少根据上述书中的说法，事故至少会减少90%。 潜在的规模可能是正确的。 保险是最大的商业部门之一，与旅游业一样，所以保险的节省可能是巨大的。我自己有一辆价值约5500欧元的汽车，每年的综合保险费约为600欧元（我的目标是尽快还清汽车的剩余债务，这样我就可以放弃相对昂贵的综合保险......）据推测，在商业化的 "谷歌汽车 "中，保险费与汽车价值的比例不会太高，至少从长期来看是这样。当然，机器人汽车在车队中的份额将不得不增加，它们必须是可靠的（而不是猖獗的计算机漏洞），以减少事故数量。 即使今天的汽车已经有50万行计算机代码，所以这对汽车制造商来说不会是一个压倒性的变化。机器人汽车也将减少交通拥堵。人类司机至少要留出一秒钟的时间，也许还要再留出一秒钟，让他的脚找到制动踏板并开始制动。这意味着，在平均速度为120公里/小时的情况下，两车之间的距离（记住是安全距离！）必须至少为67米。该机器人的反应时间为千分之一秒或更短，并有一个 "脚踩刹车踏板 "的准备。此外，先刹车的汽车可以向后面的汽车发出刹车信号。在这种情况下，乘员们当然希望他们所坐的车的刹车比前面的车稍微有力一些，但比后面的车稍微不那么有力。这意味着，在实践中，67米不能被充分利用，但可以容纳几辆4米长的汽车（更小的汽车更多）。 让我们对安全持保守态度，所以我们仍然可以假设机器人汽车的安全距离不需要超过10米。(可能会有这种安全间隙过短的情况，但很难预测确切的安全间隙要求。)由此我们可以计算出，道路的汽车交通容量将增加五倍以上，因此，只有a)五分之一的道路需要在以前的拥堵水平上建造，或者b)拥堵将大大缓解，或者c)在实践中，将在以下方面做出选择</w:t>
      </w:r>
    </w:p>
    <w:p>
      <w:r>
        <w:rPr>
          <w:b/>
          <w:color w:val="FF0000"/>
        </w:rPr>
        <w:t xml:space="preserve">id 8</w:t>
      </w:r>
    </w:p>
    <w:p>
      <w:r>
        <w:rPr>
          <w:b w:val="0"/>
        </w:rPr>
        <w:t xml:space="preserve">我是30岁的索尼娅-林德曼，是两个孩子的母亲，瓦妮莎（5岁）和米利亚姆（1岁）。我和我的丈夫Sepo住在图尔库的Halinen。我出生在瑞典的韦斯特罗斯，在我六岁的时候，我们从那里搬到了芬兰中部的维塔萨里。 我的童年家庭包括我的母亲和父亲以及三个姐妹和一个兄弟，所以总共有五个孩子。我有一个良好的、充满爱的家庭。它给我带来了丰富的成年生活经验，尽管我当时并不理解。 现在，作为一个成年人，它们又回到了我的身边，具有建设性和前瞻性。由于我良好的社交能力，我有各种各样的朋友。我不记得曾经在朋友的陪伴下感到与众不同，也不记得因为我的种族背景而不得不受苦。我的大多数朋友都是来自主要人口的孩子。来自图尔库的索尼娅-林德曼（Sonja Lindeman）是两个孩子的母亲，她的梦想是上大学并获得一份具有挑战性的工作。 在我的学校生活中，除了一些孤立的冲突外，我没有经历过歧视或被称为吉普赛人。小时候，我最大的梦想是长大后成为一名教师，但不知从何时起，我的教师梦被青春期淹没了。 优秀学生退学 小学毕业后，我很自然地申请上高中，由于学习成绩优异，我被录取了。 但在开始学习的几天内，我在高中学习的热情和动力都完全崩溃了。我真的不知道这种热情丧失的原因，尽管我现在可以看到，对于一个处于青春期的年轻人来说，寄托在我身上的期望和希望太大。离开高中后，放弃了家庭设定的教育目标，我去工作了一个冬天，思考我的未来，喘口气。在几个不同的地方工作了一年多之后，我面临着生活的重大改变，搬到了图尔库，一个对我来说完全陌生的城市。 这个重大的生活改变自然改变了我的朋友圈，尽管一些最亲密的朋友一直是我的朋友。在儿童和青少年时期，我参加过许多不同的运动，如滑冰和滑雪。我还喜欢读书和做手工。现在，作为两个孩子的母亲，我唯一的爱好是缝纫。 家庭和孩子的时间 成年后--如果你在年龄上还能称之为成年--我一天24小时都是家庭主妇。我最大的梦想是有一天孩子们长大一点后，尝试学习和做一份有挑战性的工作。 搬到图尔库后，我的朋友圈得到了飞跃性的更新，或者说是扩大了，除了以前的朋友外，我还结识了一些好的新朋友。我从外面看自己，想知道宋佳-林德曼是什么样的人。 我形容她是善良的，在我的社交能力方面很出色。她也很讨人喜欢，有时甚至是令人讨厌的有条不紊和一丝不苟。我的人生格言绝对是：如果你做某件事，就把它做好，否则就不要做。我的座右铭是关于后悔未完成的学业--去看看......然而，我是幸福的。 是上帝给我的生活平衡，尤其是我的孩子们让我感到幸福。我生命中最美好的东西是我的家庭和所有属于它的人。 我对未来有许多不同的希望。然而，最重要的是，我希望我能够给我的孩子们在这个世界上提供正确的生活食物，并培养他们相信上帝的爱护。</w:t>
      </w:r>
    </w:p>
    <w:p>
      <w:r>
        <w:rPr>
          <w:b/>
          <w:color w:val="FF0000"/>
        </w:rPr>
        <w:t xml:space="preserve">id 9</w:t>
      </w:r>
    </w:p>
    <w:p>
      <w:r>
        <w:rPr>
          <w:b w:val="0"/>
        </w:rPr>
        <w:t xml:space="preserve">供应商信息 行为准则 Coor的供应商行为准则描述了Coor为其供应商和他们可能拥有的任何分包商制定的原则。 Coor为自己的运营制定了高标准，并对其活动对环境、周边社会和客户的影响承担深远的责任。其活动应是专业的、安全的和无害环境的。它应遵守所有的法律、具体部门和合同的要求。库尔也致力于成为一个负责任的和发展中的雇主。 库尔对自己的供应商和任何分包商都采用同样的高标准。</w:t>
      </w:r>
    </w:p>
    <w:p>
      <w:r>
        <w:rPr>
          <w:b/>
          <w:color w:val="FF0000"/>
        </w:rPr>
        <w:t xml:space="preserve">id 10</w:t>
      </w:r>
    </w:p>
    <w:p>
      <w:r>
        <w:rPr>
          <w:b w:val="0"/>
        </w:rPr>
        <w:t xml:space="preserve">关于工作设备的安全使用和检查的政府法令是关于工作场所工作设备的购买、使用、维护、固定和检查的全面规定。 它适用于《工作场所健康与安全法》所涵盖的所有工作。工作场所健康与安全管理局出版的 "设备使用条例应用建议 "指南，是为了帮助其应用，特别是帮助工作场所和劳动监察员。关于工作设备安全使用和检查的建议 关于工作设备安全使用和检查的国务委员会法令是关于工作场所工作设备的购置、使用、维护、固定和检查的全面规定。 它适用于《工作场所健康与安全法》所涵盖的所有工作。工作场所健康与安全管理局出版的 "设备使用条例应用建议 "指南，是为了帮助其应用，特别是帮助工作场所和劳动监察员。关于工作设备的安全使用和检查的政府法令（403/2008）于2009年1月1日生效，并废除了关于工作中使用的机械和其他工作设备的购置、安全使用和检查的政府决定（856/1998）。目前的应用指南是在社会事务和卫生部第32号出版物 "工作设备的安全使用-应用建议 "和第42号出版物 "操作决定的应用建议-机械的安全要求 "的基础上制定的，考虑到了新法规带来的变化和其他更新需求。该应用指南分为两部分。第一部分包含安全使用和检查工作设备的一般建议（从健康与安全出版物第32号更新），第二部分包含技术安全要求及其应用指南（从健康与安全出版物第42号更新）。</w:t>
      </w:r>
    </w:p>
    <w:p>
      <w:r>
        <w:rPr>
          <w:b/>
          <w:color w:val="FF0000"/>
        </w:rPr>
        <w:t xml:space="preserve">id 11</w:t>
      </w:r>
    </w:p>
    <w:p>
      <w:r>
        <w:rPr>
          <w:b w:val="0"/>
        </w:rPr>
        <w:t xml:space="preserve">首先，我为没有时间写作而道歉，更不用说回复评论区的评论了。我在坦佩雷开始学习，目前我的日常工作包括80分钟的火车旅行，20分钟的公共汽车旅行和大约一个小时的车站等待。当然，再加上培训本身。这对我可用的时间以及我的生命力造成了影响，但我想这将逐渐造成损失。现在说说眼前的问题。议会中对市政当局的改革是好事还是坏事进行了激烈的辩论。几乎每一位代表都似乎在争论，要么支持改革，要么反对改革，理由是市镇经济或需要保障服务。几乎一个接一个，大家都忘记了芬兰刚独立时有532个城市的主要原因。这是因为芬兰有532个可明确区分的地区。当然，芬兰的领土已经和一百年前不一样了。城镇扩大了，村庄合并了，新的住宅区成群结队地建造。因此，有时市镇的合并是非常合适的，而有时将市镇拆分成更小的市镇也是必要的。 为什么将芬兰划分为不同的、可分离的地区是如此重要的考虑？因为民主......。每个地区都有自己的人口。每个地区的人口必须能够影响其自身地区的发展。在芬兰，这是由市政系统完成的。市政当局越小，其居民就越有机会在市政选举中通过当选的议员产生影响。这一制度对于实现一定程度的民主尤为重要。在大的城市里，要影响自己所居住地区的发展是非常困难的，有时甚至是不可能的。 让我们以兰米和海梅林纳为例。 兰米是前芬兰的一个城市，在2009年城市合并后，成为海梅林纳市的一部分。在市政当局解散之前，它有5530名居民，当然也有自己的市政委员会，对该地区的发展作出决定。另一方面，海梅林纳在合并前有66131名居民。 你认为合并后，原兰米地区的居民决定发展自己的住宅区的可能性如何？好吧，结果并不理想，而且未来看起来也不乐观。实际上，原兰米地区的发展现在完全掌握在原海梅林纳地区的居民手中。而海梅林纳地区的一些居民也同样没有机会影响他们自己地区的发展。在大型城市中，人民的权力滑落到市政或市议会成员的手中，并从那里滑落到政府。毕竟，决定大面积开发的是市长或镇长。 人口众多也完全破坏了《市政法》中规定的市政协商性公投的想法。 让我们推测一下，例如，海梅林纳市决定在原兰米地区建立一个垃圾填埋场。虽然三百个名字足以让前拉姆市的公投倡议者反对，但作为海梅林纳市的一部分，必须收集三千人的名字。实际上，每个有投票权的拉姆人都需要一个名字。 好吧，让我们继续猜测。 海梅林纳市将进行投票，拉姆的3000票将与海梅林纳的40000票相匹配。你认为投票将如何进行？总而言之，市政当局的改革意味着民主的时代真的很糟糕，而我们的国会议员甚至不关心。他们对市政当局的合并所带来的节约感兴趣，而且达到了强行淡化人民主权的程度。这个问题应该以完全不同的方式来解决，例如通过经济和服务联盟。这样一来，各市镇的居民将保留他们的自决权，而市镇领域可以在不担心的情况下被分割开来，就像确保各地平等行使民主一样。" ...</w:t>
      </w:r>
    </w:p>
    <w:p>
      <w:r>
        <w:rPr>
          <w:b/>
          <w:color w:val="FF0000"/>
        </w:rPr>
        <w:t xml:space="preserve">id 12</w:t>
      </w:r>
    </w:p>
    <w:p>
      <w:r>
        <w:rPr>
          <w:b w:val="0"/>
        </w:rPr>
        <w:t xml:space="preserve">● 科幻-甘斯塔音乐 网上有大量的星战粉丝视频。其中绝对的精英是《星球大战痞子说唱》的音乐视频。 他们提供的可能是最有说服力的书呆子核心--或书呆子说唱--。皇帝："这不是东边或西边" 维德："不是的" 皇帝："这不是北边或南边" 维德："不是的" 皇帝："这是黑暗面" 维德："你是对的" SWGR将黑帮说唱的亚风格反抗与《星球大战》的科幻书呆子气相结合。Jason Brannon和Cris Crawford的各种版本的《星球大战》黑帮说唱歌曲在YouTube上被观看了数千万次。 虽然将《星球大战》和说唱场景结合起来的想法可能听起来是世界上最愚蠢的想法，而且上述视频是自豪的阵营，但不是所有与该主题有关的东西都应该被直接否定。Jedi Mind Tricks是美国佬中最有街头信誉的说唱组合之一。 总部设在费城的UG Jedi对他们的听众有类似于Yoda的效果，向他们的听众解释适当的偏执的阴谋、UFO、伊斯兰教和其他重要问题。情人节当天，在赫尔辛基的Nosturi，可以现场查看Jedi Mind Tricks的恐怖核心灵感的runtage。 在真正的嘻哈情人节之夜，Paris和Alkaholiks等人也将上台表演。</w:t>
      </w:r>
    </w:p>
    <w:p>
      <w:r>
        <w:rPr>
          <w:b/>
          <w:color w:val="FF0000"/>
        </w:rPr>
        <w:t xml:space="preserve">id 13</w:t>
      </w:r>
    </w:p>
    <w:p>
      <w:r>
        <w:rPr>
          <w:b w:val="0"/>
        </w:rPr>
        <w:t xml:space="preserve">但旅程因一架飞机被毁而中断，这个西方人突然被困在一个荒岛上，无人陪伴，无人援助。影片接下来的一个小时是在岛上度过的，诺兰无法感受到这个岛。他学会了养活自己、生火和买衣服，但他对自己一无所知。 任何不想知道接下来会发生什么的人都应该现在就停止阅读。因为故事的意义只有在最后阶段才会显现。诺兰在失踪四年多后回家，但他被等得太久了。世界已经被重塑，在他所爱的人的生活中不再有他的空间。 Cast Away》是导演罗伯特-泽米吉斯和汉克斯这样聪明能干的家庭男人的项目，他的上一次大成功是《阿甘正传》。现在的信息是更成人化的。现在他们已经准备好接受现实生活中的失望。几乎.在工作狂成功的好莱坞，家庭的重要性和对日常生活中美好时光的尊重是所有体面人发誓的新宗教。爱猫人士的愿望得到了回应，一家猫咪咖啡馆将于今年秋天在塔林开业。这个想法是在海伦-约乌德纳看到电视上关于伦敦一家猫咪咖啡馆的新闻时产生的"。我夜不能寐，因为我一直在想，如果塔林有一家猫咪咖啡馆该有多好"，她在她的筹款活动网站上写道。几乎一半的目标已经实现。Nurri咖啡馆将于9月在市中心Stockmann对面开业。这些猫咪将来自当地的一个收容所，可以自由地玩耍、拥抱和拍照。如果你对新玩伴有感情，你可以为自己收养一个。舞蹈教师Teemu Korjuslommi，37岁，从赫尔辛基来到波里Jazze。在炎热的天气里，他戴着一顶在阿姆斯特丹的跳蚤市场上买来的高毛皮帽子，他称之为 "leo-paardi-hat"。他穿着一件多色的 "夏威夷香蕉衫 "和一条写有 "Will Funk for Food "的项链。为什么你想成为五颜六色、漂亮和华丽的人？摇身一变，穿上T恤和短裤之外的衣服也不错。 着装有什么问题？不幸的是，这很无聊。我们随波逐流。为什么你不能随波逐流？如果你想，当然可以，但这是一个有意识的选择吗？大多数时候，这不是一个有意识的选择。 循规蹈矩没有错，但如果你的行为与之相悖，想尝试不同的东西，那么就应该鼓励你尝试不同的东西。 你是否在寻求关注，或许你想给人留下深刻印象--你为什么穿成这样？如果有人看到我走在街上，脸上露出笑容，这对我来说就足够了。这是我正常的夏季造型，我刚刚穿着正常的夏季造型来到了一个节日。你得到了什么样的关注？一个孩子转过头来，从婴儿车里向我挥手，"嗨！"。在过去，电脑和控制台游戏的封面也比较酷。或者说，至少与今天封面的黑暗--往往是沉闷的--数字艺术相比，古老的手绘图片有自己的魅力。迈克-温特鲍尔是20世纪80年代和90年代做游戏封面的艺术家之一，他负责的游戏封面包括《翼指挥官》、《魔力无边4》和《权力之刃》。 他写了一本关于自己职业生涯的书，最近在他的网站上以PDF格式出版。经典游戏封面：一个艺术迷的自白》图文并茂，对于任何对这一主题感兴趣的人来说，都是一本有趣且内容丰富的书。例如，该书揭示了温特鲍尔经常将自己作为绘画的模特。</w:t>
      </w:r>
    </w:p>
    <w:p>
      <w:r>
        <w:rPr>
          <w:b/>
          <w:color w:val="FF0000"/>
        </w:rPr>
        <w:t xml:space="preserve">id 14</w:t>
      </w:r>
    </w:p>
    <w:p>
      <w:r>
        <w:rPr>
          <w:b w:val="0"/>
        </w:rPr>
        <w:t xml:space="preserve">其解决这些问题的建议是基于更加欧洲化的方法：更多的市场自由化，更多的企业监管义务，削减公共服务，在欧洲和全球层面的更多竞争以及减少公共资金和社会保护。我担任本院议员已经有一段时间了，我很少参与到如此有趣和如此投入的辩论中。然而，我也认为这场辩论是欧洲化和全球化的一个例子，但现在是原则性的东西：苏格拉底和其他青年项目同时成为欧洲教育政策不可缺少的一部分，我不得不说，不幸的是，它们也是成员国不为其学校、大学和培训机构的欧洲化做更多工作的方便借口。在罗马尼亚，一些受益于欧盟某项流动计划（如苏格拉底-伊拉斯谟计划、玛丽-居里计划或莱昂纳多计划）的年轻人已经回到了他们的原籍国，并积极参加了所谓的该国的欧洲化。在波兰语中没有这样的词，我实际上有一种感觉，现在讨论的倡议正在建立一个不存在的东西："欧洲主义 "或作为政治游戏中的一个棋子的人为创造。最后，我们的雄心还在于，通过委员会和理事会的这项决定，启动一个现代化的进程：知识和职业培训系统的真正欧洲化。 毫无疑问，欧洲正在这个领域发挥作用，但我们也强调了有关国家本身的责任，因为其中一些国家的情况已经很好，必须促进它们积极的欧洲化。它明确强调需要建立一个以政策为导向的欧盟经济治理，使经济政策和经济风险欧洲化，以弥补欧洲货币联盟的结构性缺陷，并实现更多的欧盟和协调和团结的欧盟行动。它们涉及：第一，联盟的议会化；第二，欧盟机构的共同体化；第三，建立机构间的平衡以保证政府间的控制体系；第四，通过国家议会的欧洲化而不是欧洲议会的国家化来确保欧盟层面的立法一致性和连贯性；第五，为提高机构效率而将工具和政策集中化；第六，改善欧盟的代表性、透明度和参与度。显示第1页。找到与europeisering.Found匹配的85个短语：1,187 ms.翻译备忘录是由人类在计算机上生成的，这可能导致错误。他们的来源很多，而且没有被检查过。 保持它的储备。</w:t>
      </w:r>
    </w:p>
    <w:p>
      <w:r>
        <w:rPr>
          <w:b/>
          <w:color w:val="FF0000"/>
        </w:rPr>
        <w:t xml:space="preserve">id 15</w:t>
      </w:r>
    </w:p>
    <w:p>
      <w:r>
        <w:rPr>
          <w:b w:val="0"/>
        </w:rPr>
        <w:t xml:space="preserve">当我年轻时......!26.10.2003 今天的年轻人太容易受骗了，如果把所有的稀饭都送到发展中国家，所有的饥饿者都会被淹没在洪水中!因此，现在是时候讲述一下我年轻时的情况了。今天的年轻流氓需要被彻底地放在现场。在我年轻的时候，当然没有孩子可言。不，每个孩子一出生就有一份工作。在农村，他们昼夜不停地工作。当时没有机器使工作更容易，只有自己的双手和沉重的旧工具。 孩子们参加了一切他们可以参加的工作，主要是其他方面。这远远不是玩的!早上，我们两点就起床了，但这被推迟到了后天早上。因此，我们今天比孩子们早起了54个小时!每天早上，孩子们都要把农舍从屋顶到地板，从里到外打扫一遍，然后给奶牛挤奶，取暖用的木材。早餐有一丁点水，如果收成好的话，还有一块5厘米长的稻草可供咀嚼，而大人们晚上经常被冻在床上，所以他们不得不这样做。在星期天，甚至是10厘米的片子!饥饿感非常强烈，商店里的食物越来越冷，孩子们不得不在接下来的11个月里没有食物。那时候没有预制房屋，只有一个烟囱。 我们的农舍矗立在无底的沼泽地和数百平方公里的尖角采石场中间，是方圆5000公里内唯一一块坚实的土地。如果碰巧死了足够多的人，小屋里的空间可以容纳每个家庭成员的手掌。 晚上，你必须每隔15分钟就起来举行一次舞会，否则你会被冻死。生命的最初几年是最危险的，而之后危险只会增加。几乎200%的儿童在出生后的第一年就死于疾病。每个人都要经历一切：水痘、火烧、灰飞烟灭、痘疮、巴氏杆菌、天花、斑疹伤寒、百日咳、刮痧、水稻、瘰疬、肺结核、腮腺炎、疥疮、手足癣、百日咳、眼痘、沙眼、霍乱、脊髓灰质炎、鼠疫、脑膜炎、痢疾、白喉、坏疽、癌症和痔疮 - 以及无数我已记不清的小疾病。往往是许多疾病同时出现。而最近的医生在2000公里以外。铁匠用钳子拔掉了所有的牙齿，一些见多识广的民间治疗师打通了静脉，并给予甘汞和烟草灌肠。如果他们没有帮助，桑拿浴、酒和焦油肯定会有帮助。通常人们死得很快，不是每个人都有时间被埋葬，而是在村里的道路上被冰冻的尸体绊倒。但在那个时候，没有人抱怨小的。 如果连股骨都被掰开了，那么最多就是骂人，在一块脏布上面坐着。而不是当回到森林。弱者因生活方式而堕落。当从来没有任何水可供清洗，也没有用于加热桑拿的木材可供浪费时，每一平方毫米都充斥着害虫。当你带着几公斤重的虱子时，很难保持你的头脑清醒。当时的气候异常恶劣，没有大型工业厂房和交通，无法将气候温暖到温和的温度。在我长大的地方，冬天持续了8个月，而且至少一直是280度。地面上有30米厚的积雪，在7月底之前几乎没有融化，当时</w:t>
      </w:r>
    </w:p>
    <w:p>
      <w:r>
        <w:rPr>
          <w:b/>
          <w:color w:val="FF0000"/>
        </w:rPr>
        <w:t xml:space="preserve">id 16</w:t>
      </w:r>
    </w:p>
    <w:p>
      <w:r>
        <w:rPr>
          <w:b w:val="0"/>
        </w:rPr>
        <w:t xml:space="preserve">威廉森在圣彼得堡的新办公室 世界领先的海事服务网络威廉森船舶服务公司已将其在圣彼得堡的办公室搬到了翻新的地方。"Wilhelmsen Ships Service公司东欧区域总监James Parsons评论说："搬迁的主要原因是，新的办公场所将允许我们在该地区实现计划中的业务增长时进行扩张。 新的办公场所为员工提供了一个现代化、安全和方便的环境，并为双方客户提供了一个方便的地点。 Wilhelmsen Ships Service公司与其姊妹公司Wilhelmsen Ships Equipment和Wilhelmsen Marine Personnel共享办公场所。帕森斯说："这是自1990年我们在俄罗斯开始运营以来的第一个新办事处。以前，特别是在我们的两个品牌Unitor和Barwil的合并过程中，我们确实利用我们拥有的设施，但最终未能为我们提供必要的基础设施来制定我们的未来计划。"</w:t>
      </w:r>
    </w:p>
    <w:p>
      <w:r>
        <w:rPr>
          <w:b/>
          <w:color w:val="FF0000"/>
        </w:rPr>
        <w:t xml:space="preserve">id 17</w:t>
      </w:r>
    </w:p>
    <w:p>
      <w:r>
        <w:rPr>
          <w:b w:val="0"/>
        </w:rPr>
        <w:t xml:space="preserve">    政府关于修订所得税法和某些其他税法的法律提案，以及因修订国家和市政当局之间的费用分摊而产生的立法修正案 . 二读 . 第四项法案，批准/否决 .关于修订所得税法和其他一些税法的政府法案，以及关于修订国家和市政当局之间费用分摊的立法的政府法案 . 二读 . 5. 法案，批准/否决 .关于修订《所得税法》和某些其他税法以及修订国家和市政当局之间成本分配的立法的政府提案 . 一读 . 1. 法案72 a § miet./ Polvi 关于修订《所得税法》和某些其他税法以及修订国家和市政当局之间成本分配的立法的政府提案 .一读 . 1.法案95§，Miet./Koskinen Jari 政府提议修订《所得税法》和某些其他税法的法律，并对因修订国家和市政当局之间的费用分摊而产生的立法进行修改 . 1.法案105a§，Miet./Kallis 政府提议修订《所得税法》和某些其他税法的法律，并对因修订国家和市政当局的费用分摊而产生的立法进行修改 .一读 . 1.法案105 b §（新），Miet./ Polvi 政府提议修订《所得税法》和某些其他税法的法律，并对因修订国家和市政当局之间的费用分摊而产生的立法进行修改 . 1.法案125 §，Polvi/ Sinnemäki 政府提议修订《所得税法》和某些其他税法的法律，并对因修订国家和市政当局之间的费用分摊而产生的立法进行修改 . 一读 .1.法案125 § , Miet./ Polvi 政府提议修订《所得税法》和某些其他税法的法律，以及因修订国家和市政当局之间的成本分担而对立法进行修改 ...... 1.法案127 a § , Miet./ Koskinen Jari 政府提议修订《所得税法》和某些其他税法的法律，以及因修订国家和市政当局之间的成本分担而对立法进行修改 ......一读 4.法案12 § , Miet./ Kallis</w:t>
      </w:r>
    </w:p>
    <w:p>
      <w:r>
        <w:rPr>
          <w:b/>
          <w:color w:val="FF0000"/>
        </w:rPr>
        <w:t xml:space="preserve">id 18</w:t>
      </w:r>
    </w:p>
    <w:p>
      <w:r>
        <w:rPr>
          <w:b w:val="0"/>
        </w:rPr>
        <w:t xml:space="preserve">竞赛委员会的任务是通过组织全国性的比赛，并通过教练和国家队训练营发展国家队的水平，提高国家攀岩运动的水平，达到国际水平。委员会在会议上的决定： 主教练 在会议上，竞赛委员会选举国家队的主教练和青年教练。SKIL董事会根据竞赛委员会会议的提议对教练的任命进行最终批准。在他/她入选后一个月，主教练将与国家队、第二教练、监护人会面，并向竞赛委员会成员提交（书面或单独会议）其初步行动计划和教练理念。如果某位参赛者因任何原因（如生病、上学或工作）无法参加比赛或训练营，或者该参赛者有违反体育道德的行为，总教练有可能在当前的比赛赛季中改变球队组成。裁判员 在选举国家队和主教练的同一次竞赛委员会会议上，将选出下一年度的首席裁判员。总裁判长应监督国家比赛中对竞赛规则和条例的遵守情况，对规则进行必要的修正，选择国家裁判并保存他们的登记册（裁判证）。</w:t>
      </w:r>
    </w:p>
    <w:p>
      <w:r>
        <w:rPr>
          <w:b/>
          <w:color w:val="FF0000"/>
        </w:rPr>
        <w:t xml:space="preserve">id 19</w:t>
      </w:r>
    </w:p>
    <w:p>
      <w:r>
        <w:rPr>
          <w:b w:val="0"/>
        </w:rPr>
        <w:t xml:space="preserve">2011年12月19日星期一 本赛季在一个愉快的气氛中结束，我在毛里求斯的非洲杯比赛中以压倒性的优势赢得了胜利。在ITU比赛中终于突破了终点线，真的很高兴。比赛中最棒的事情是，我出水时仅落后于领先者几秒钟。在之前的所有比赛中，我是最弱的游泳选手，但现在我终于成功地完成了我们一直在等待的那种游泳。除此之外，我觉得我还可以在游泳方面再做一些调整。 能以一个好的游泳成绩结束本赛季，我真的很欣慰。由于所有前面的选手都在同一组中出水，自行车骑行变得更像是比赛的开始。 我的战术是以一种能让其他选手有点恼火的速度骑上最大的山坡，但除此之外我决定放轻松。我的目标主要是完好无损地到达终点（水和弯道螺母）。 我非常谨慎地开始跑步，在前几公里与来自南非的Carlyn Fischer保持一致，后者获得第二名。然后我换了个档位，我们之间马上就有了明显的区别。 剩下的时间里，我只需要享受自己的乐趣，以轻松的速度跑下去。我的主要目标是穿过沙泥（马和牛也在赛道上！），完好无损地到达终点：）比赛结束后，我在这里的天堂度假了几天。多么美妙的奢侈啊!岛上有珊瑚礁和茂密的雨林，真的很美，所以是个放松的好地方。回家过圣诞节真好！ 2011年12月14日 星期三 在南非波切夫斯特鲁姆的几个星期很快就过去了。作为一个地方，波切夫斯特鲁姆是一个很好的安静的小村庄，在奥克兰和比勒陀利亚的喧嚣之后，它是美妙的放松。我们还住在一个愉快的宾馆里，就在训练设施旁边，这也使我们在那里很愉快。波切夫斯特鲁姆的训练设施也非常好，田径场的草坪、健身房和冷水池都非常好--否则我们的国家田径队就不会在那里了！"。其他的跑步路线还可以，虽然可以在更近的地方找到一条好的沙路。对于骑自行车来说，波切夫斯特鲁姆有安静和维护良好的道路，但缺点是它们是无聊的直线，没有山丘。 我在50米的室外游泳池中进行了大部分的游泳，这对于开放水域的训练来说是完美的，因为水交换系统吹得非常厉害，而且游泳池中没有绳索。当地的孩子们在泳池边上欢呼雀跃，增添了不少乐趣--他们一定没见过比赛！"。在训练方面，训练营的目的是为下个赛季的工作做准备。训练营整体上是很轻松的，因为它几乎只包括轻微的pk训练，而且也没有太多的pk训练。 在游泳方面，我们专注于技术，在自行车方面，我们做了几次长距离徒步旅行。与平时相比，我跑了很多步（上周跑了6个小时），但那也几乎完全是轻度的腿部冲击阻力训练。 我们还做了很多不同的肌肉训练。 德国铁人三项队和他们的奥运冠军也在以完全相同的方式训练，所以很高兴再次被他们的同龄人包围；）所以尽管训练已经面向下赛季，我将在下周六再参加一次非洲杯比赛。此刻我正在飞机上，半小时后我将降落在毛里求斯这个天堂般的岛屿上......这不是一个糟糕的比赛目的地。比赛的参赛名单并不长，但相对来说还是不错的，我的出发号码是6号。 将会有一个ITU积分的批发森林。</w:t>
      </w:r>
    </w:p>
    <w:p>
      <w:r>
        <w:rPr>
          <w:b/>
          <w:color w:val="FF0000"/>
        </w:rPr>
        <w:t xml:space="preserve">id 20</w:t>
      </w:r>
    </w:p>
    <w:p>
      <w:r>
        <w:rPr>
          <w:b w:val="0"/>
        </w:rPr>
        <w:t xml:space="preserve">实习 国际实习是在国外进行的临时工作，与你的学业相对应。实习机会是为18岁或以上的学生或应届毕业生提供的。通过CIMO课程，你可以申请各个领域的实习机会。通过各种学生组织和外部机构的实习计划，也可以提供国际实习机会。向你的机构询问有关安置机会的信息 !许多年轻人出国打暑期工。每年，服务行业都有洗碗工、清洁工、厨房和酒店工作人员的空缺，温室里有采摘鲜花、蔬菜或水果的空缺......你需要尽早申请夏季工作。申请期可以在11月初开始，最早在1月初结束。例如，在奥地利的滑雪胜地就有冬季工作。如果你想出国从事有偿工作，你需要做的第一件事是考虑你的语言技能允许你在哪些国家工作。根据经验，你应该始终对每个国家的语言有良好的掌握。通常情况下，雇主会雇用18岁或以上的工人。英语通常是足够的，但有些工作需要更广泛的语言知识。 然而，芬兰的年轻人往往已经有很好的语言知识。 请记住，你不必对语言有完美的掌握--你会在国外学到它!你可以从就业办公室获得求职指南和手册。较大的就业办公室也有EURES顾问，帮助你在欧洲地区寻找工作。湖区最近的EURES顾问位于Seinäjoki . eu .europa .eu /eures 你也可以直接在不同国家的就业办公室的网站上搜索空缺职位。</w:t>
      </w:r>
    </w:p>
    <w:p>
      <w:r>
        <w:rPr>
          <w:b/>
          <w:color w:val="FF0000"/>
        </w:rPr>
        <w:t xml:space="preserve">id 21</w:t>
      </w:r>
    </w:p>
    <w:p>
      <w:r>
        <w:rPr>
          <w:b w:val="0"/>
        </w:rPr>
        <w:t xml:space="preserve">撒母耳记上》 10:1 撒母耳就拿着油器，浇在他头上，亲吻他，说："看哪，耶和华已经膏了你，使你成为他产业的王子。2你今天离开我的时候，要在便雅悯边界的塞拉拉墓遇见两个人，他们要对你说：'你出去找的驴子已经找到了；看哪，你父亲为你烦恼的时候，已经把驴子从心里丢掉了，说：'我能为我儿子做什么？10:3 你往前走，到了大伯的橡树下，必有三个人在那里迎接你，在神面前往伯特利去。10:4 他们要招呼你，给你两个饼，你从他们那里拿吧。 10:5 然后你要到神的基比亚，就是非利士人的总督那里。你进了那城，必遇见一队先知从高处狂奔下来，面前有竖琴、铜鼓、笛子、喇叭。 10:6 主的灵要临到你，你要像他们一样狂奔，你要变作另一个人。 10:7 这些征兆成了，你要做你该做的，因为神与你同在。8你在我前面到吉甲去，我要到你那里去，献上燔祭和平安祭；你要等七天，等我到你那里去，告诉你所要做的事。"9他转身要离开撒母耳，神就改变了他的心意；这些神迹都在那天应验了。 10:10他们到了吉甲，看，有一队先知迎接他。于是神的灵临到他身上，他也在他们中间被提了出来。 10:16 扫罗对他叔叔说："他告诉我们，驴子已经找到了。"10:17 撒母耳在米斯佩把众人叫到耶和华面前，10:18 他对以色列人说："耶和华以色列的神这样说：'我把以色列从埃及领出来，把你们从埃及人的手中和一切压迫你们的国度手中救出来。19但现在你们藐视救你们脱离一切灾祸和苦难的神，对他说：'要立王在我们头上。 所以你们要一族一族地站在耶和华面前。"20 撒母耳就把以色列各支派的人提出来，抽签落在便雅悯支派上。21 他把便雅悯支派按家族提出来时，抽签落在马特里支派上，然后抽签落在基什的儿子扫罗身上。10:22 于是他们又问主说："还有谁到这里来呢？"耶和华回答说："看哪，他藏在仓里。"10:23于是他们跑去把他带出来，他站在众人中间，就比众人都高。10:24撒母耳对众人说："看耶和华拣选了谁，因为众人中没有一个像他。"众人欢喜，喊着说："王万岁！"。" 10:25 撒母耳向众人宣告国度的权利，写在书上，摆在耶和华面前。撒母耳就打发众人离开，各人回自己的家去了。 10:26 扫罗也回自己的家去，到了基比亚，就和他争战。</w:t>
      </w:r>
    </w:p>
    <w:p>
      <w:r>
        <w:rPr>
          <w:b/>
          <w:color w:val="FF0000"/>
        </w:rPr>
        <w:t xml:space="preserve">id 22</w:t>
      </w:r>
    </w:p>
    <w:p>
      <w:r>
        <w:rPr>
          <w:b w:val="0"/>
        </w:rPr>
        <w:t xml:space="preserve">关于PHILIPS 40PFL8606T的评价 它的用户认为PHILIPS 40PFL8606T相对来说比较容易使用。平均来说，他们认为它比竞争对手更可靠。如果你想确定PHILIPS 40PFL8606T是解决你的问题，请从其他Diplofix用户那里得到最好的帮助和支持 在电视周围留出至少10厘米的空间，让空气流通。 确保窗帘或其他物体不覆盖电视的通风口。 户外空气 在户外空气中，将电视与插座和天线断开。在雷雨期间，请勿触摸电视的任何部分、电源线或天线电缆。有听力损伤的风险 !避免在高音量或长时间使用耳机。 低温 如果电视在运输过程中温度低于5℃，请打开电视包装，等到温度与室温相同时再将电视连接到电源。安全性 在使用您的电视之前，请阅读所有的说明。由于没有遵循这些说明而造成的任何损害将使保修失效。有触电或火灾的危险!切勿将电视暴露在雨中或水中。不要把装有液体的餐具，如花瓶，放在电视附近。如果液体溅到电视上或电视内部，请立即拔掉电视插头。 联系飞利浦客户支持部门，在使用前对电视进行检查。 - 不要将电视、遥控器或电池暴露在高温下。不要把它们放在燃烧的蜡烛、火或其他热源附近或阳光直射的地方 . - 不要在电视的通风口或其他开口处放置物品 . - 不要在电源线上放置重物 . - 不要对插头施加过度的力量 .确保在转动电视时，电源线没有被拉紧 ......通过拔掉电视的电源线，将电视从主电源上断开 ......总是通过拉动插头，而不是拉动电线来拔掉电源线 ......确保电源线的插头容易拔掉，并且插座在一个方便的地方 ......。有受伤或损坏电视的风险 !- 搬运重量超过25公斤的电视需要两个人 ...易于使用 用户提出了以下问题：40PFL8606T是否易于使用？7位用户回答了问题，并对产品进行了0至10分的评分。 如果PHILIPS 40PFL8606T非常方便用户使用，则评分为10分。 意见分布的平均得分是6.57分，标准偏差是1.18分。 用户提问：40PFL8606T是否非常好？如果PHILIPS 40PFL8606T在技术上是最好的，在质量上是最好的，在选择上是最多的，那么评分为10分。</w:t>
      </w:r>
    </w:p>
    <w:p>
      <w:r>
        <w:rPr>
          <w:b/>
          <w:color w:val="FF0000"/>
        </w:rPr>
        <w:t xml:space="preserve">id 23</w:t>
      </w:r>
    </w:p>
    <w:p>
      <w:r>
        <w:rPr>
          <w:b w:val="0"/>
        </w:rPr>
        <w:t xml:space="preserve">2012年8月23日 文字：Sami 主题：纯语言 评论：0 本文是关于纯语言网站设计原则的系列文章的第五篇，基于Papunet的网络服务部门开发的启发式方法，该方法已被用作评估纯语言网站的工具数年，以及2011年的Selkosanomat项目。普通话网站的搜索功能 1.是否有搜索 ?对纯语言网站的用户测试表明，搜索功能被广泛使用。 当然，有些用户喜欢使用导航结构，有些用户不愿意或不能使用搜索功能，例如因为写作能力差，但在谷歌时代，搜索功能一般为纯语言用户所熟悉。 因此，如果网站的长度超过几十页，就应该在纯语言网站上使用搜索功能。 2.搜索是否容易使用？搜索功能的易用性在一个纯语言网站上是至关重要的。它也很容易实现，因为在实践中只需要一个大的表格文本框和旁边的 "搜索 "按钮。在纯语言页面上，没有理由包括任何复杂的搜索选项，除非网站非常大。 今天越来越普遍的搜索结果建议脚本可能在纯语言页面上相当实用。用户可能已经习惯于在谷歌搜索中这样做。在Papunet网络服务部门的用户测试中，用户积极使用谷歌搜索建议。搜索很容易找到吗？一般来说，搜索框现在位于内容的上方或右侧，在网络服务的所有页面上都可以看到。很少看到其他位置或单独的搜索页面。 这在纯语言页面上也很有效，不需要特别的措施来使其更容易找到。 4.对于纯语言用户来说，搜索工作是有逻辑的吗？清晰语言的用户比一般人更依赖网站的默认功能。 在搜索方面，这意味着搜索条件可能无法适应默认的搜索参数。拼写错误通常是不可避免的，因为很少有网站管理员有办法像谷歌搜索那样实施拼写系统。然而，应该实现以下几点：搜索也是对一个词的部分内容进行搜索，而不仅仅是对整个词进行搜索 搜索搜索整个网站或那些根据它的位置可以预期搜索的页面，如果不符合以上几点，用户会被明确告知这一点 搜索搜索整个内容（标题、入口、"面包屑 "等） 5. 搜索结果是否以可理解和清晰的方式呈现？需要特别注意纯语言网页上搜索结果的清晰度。 Papunet网络服务部门在纯语言项目背景下进行的用户测试表明，一些纯语言用户群体可能会发现解释搜索结果具有相当的挑战性。这可能主要是由于往往一个搜索结果包含的关于所搜索内容的信息不足，或者搜索结果中包含的信息（"片段"）与用户不相关。如果可能的话，应在搜索结果中使用页面或内容的简短描述。在这种情况下，页面的前几句应该是对内容的描述。搜索结果中的布局也必须正确。单独的搜索结果必须是可感知的整体，并在其他方面符合平实语言的排版准则。</w:t>
      </w:r>
    </w:p>
    <w:p>
      <w:r>
        <w:rPr>
          <w:b/>
          <w:color w:val="FF0000"/>
        </w:rPr>
        <w:t xml:space="preserve">id 24</w:t>
      </w:r>
    </w:p>
    <w:p>
      <w:r>
        <w:rPr>
          <w:b w:val="0"/>
        </w:rPr>
        <w:t xml:space="preserve">里冯-莱恩的第二次降临 芬兰的性爱漫画很少见，尤其是专业的印刷和出版。但更少看到有真正尝试的类型的产品。Rivo Länsi漫画在外观和内容上都具有意大利老式小卖部纸质书的风格。每页两格的格子和略显粗壮的黑白线条让人想起一种已经消失的艺术形式，然而对于各种垃圾的粉丝来说，这种艺术形式是极其熟悉的。 就连画册上的纸张也是恰到好处的粗糙，淡黄色，足够厚实。 罗莎莉会让你头晕目眩。我特别欣赏《西方的里弗》的地方是，它的故事除了提供身体力学之外，还有一些意义。第二部分与其说是前一部分的延续，不如说是它自己的实体。它讲述了一群探矿者到镇上去见他们梦寐以求的妓女罗莎莉，但第二天早上宿醉醒来时却发现他们可爱的女士死在了床上。 这个谋杀之谜随后通过各种闪回被揭开了。挡板在篝火旁飞舞。故事很有趣，但没有沉溺于不必要的腋下放屁或 "就是这样，看奶子 "的小丑表演，吸引了观众的眼球。 尽管如此，故事也许有点过于自我陶醉，结局也没有结果，当然这也可以看作是对他的图片的正宗意大利风格的一种评论。然而，与真正的性爱面条相比，Rivo West 2是相当不错的。我不是在说性，因为有很多性可以满足最苛刻的姿势势利眼，但伊塔洛龙舌兰酒通常也提供很多道德上可疑的材料。当然，我很高兴，例如，同性恋角色弗兰克或花痴罗莎莉不只是嘲笑的对象，而是像其他角色一样，但在某些地方，某种政治上的不正确可能是有道理的。这幅插图达到了它的目的。在意大利，他们每个月都会匆匆忙忙地推出这些作品，这有点僵硬，偶尔也很草率，但这种类型的漫画一向如此。而当稍差的方面被转化为一种敬意时，就会很有趣。你还可以感觉到基罗-迪克先生（或夫人）对狂野的西部，或者至少是对有关西部的流行文化的喜爱。暴力出现在一个简短的动作场景中，这主要是为了演示故事中各个人物以后所需要的技能。 把事情安排好是很好的。一百多页听起来很多，但由于每页最多只有两张图片，所以这些页面在不知不觉中就过去了。就故事的复杂性而言，这部作品几乎不比美国超级英雄漫画的一期长。然而，幸运的是，在秋天的某个时候，还有更多的事情要做。这里有很多不同的景点，从印第安人到投刀者和窒息游戏.除此之外，如果你想给你的外国朋友一个惊喜，漫画在图片下面还有英文字幕。有什么好惊讶的呢？即使在芬兰，他们有时也会制造一些除了有趣的动物和日常生活中的平庸之外的东西，nuivasti kommentoivaa tekotaidetta 。文中的图片、商标和人物的版权属于各自的所有者。 文本本身的版权和责任属于作者。在引用文本时，请至少注明作者姓名和服务名称，如果是在线引用，请注明该服务的链接或直接指向此文本。</w:t>
      </w:r>
    </w:p>
    <w:p>
      <w:r>
        <w:rPr>
          <w:b/>
          <w:color w:val="FF0000"/>
        </w:rPr>
        <w:t xml:space="preserve">id 25</w:t>
      </w:r>
    </w:p>
    <w:p>
      <w:r>
        <w:rPr>
          <w:b w:val="0"/>
        </w:rPr>
        <w:t xml:space="preserve">黑色行动中的一些人已经认识我了，但我要在我的第一篇博文中快速介绍一下。绰号 "Fuku "的背后是一个24岁的小伙子，他喜欢在好的公司里玩游戏，尤其是在网络方面。在我的 "游戏生涯 "中，我作为新闻作家和半职业的《使命召唤》系列玩家参与了许多与游戏有关的事务，其结果如下。任何在赞助球队中打过高水平比赛并在欧洲各地旅行的人都会知道当你退出比赛时的感觉。在芬兰也是一样，休息的时间太长了，没有回头路可走，所以现在是时候从一个干净的板块开始。在干净的石板上，是《使命召唤黑色行动》的案例，在第一次公开会议之后，已经感觉像回到了老家。首先，游戏的节奏非常快，与《使命召唤2》的玩法相比，这是一件好事，因为在最后一场比赛之后，BO感觉像是蜗牛的速度。命中率也值得称赞，这似乎比以前的代码要好。但让我们分别来看看游戏中这两个令人喜爱的方面.在我拿到游戏之前，我有时间阅读了一些评论，这些评论承诺是积极的，等待的感觉得到了回报。Metacritic在屏幕上闪过，更多的评论掉了下来，平均分数在发布日期可能在90分左右，随着工作日的结束，我开始出汗。回到家后，我把磁盘从信封里撕出来，把咖啡放进滴水壶里。是时候进入黑色行动的奇妙世界了，这很好。不幸的是，测试本身是在我到达服务器的第二天才开始的。 除了一些fps问题之外，游戏完全是我作为一个出版商所期望的，挑战、武器、脸部绘画和武器升级选项。游戏模式仍然是游戏系列旧部分中熟悉的模式，还有一些新的模式，如赌注。由于受到一个小游戏问题的影响，我准备把我的钱放在桌子上，看看GunGame是什么样子的，最终在3轮之后，我得到了4500美元的奖励。该游戏让公众玩家有机会完全按照你想要的方式享受游戏。总的来说，3次声望之后的经验是积极的，尽管公众游戏本身已经被搁置，因为比赛方面已经出现了，接下来会有更多的内容。这里的比赛对每个人来说都是一个积极的惊喜，尽管在几千场cod1/2比赛之后，人们的期望值真的很高。我很快就开始了比赛方面的工作，在同一天，我打了两场练习赛和一场ESL锦标赛的比赛。尽管我们亲爱的朋友Cheff Nade做了一些爆炸性的汤，但还是很容易就进入了游戏。早些时候，我快速提到了比赛的快节奏，但在比赛方面，这是很明显的。我估计平均每轮比赛持续约35秒，似乎有足够的时间让你的腋下湿透，手心出汗。抱怨主要来自于S&amp;D游戏模式的使用，我认为Demolition/Domination会更适合这样一个快节奏的游戏。而最重要的，即对 "这是一场锦标赛吗？我的回答是："是的。仅仅通过编辑servuconffs，我们就有了一个规则游戏，其中福利被移除，武器附加物不存在，自动狙击被禁止，更不用说伟大的剧院模式，它允许你事后观看紧张的情况。在我看来，这里有你所需要的一切，例如在cb方面。有玩家询问，promod什么时候会......我自己也不知道，但我知道，要想获得令人难以置信的比赛体验，这并不是必须的。我们和老狐狸一起把毛茸茸的爪子拍在了新游戏上，却发现什么都没变，一切都和以前一样有趣。当一个游戏有以下支持时，它就是坏的。</w:t>
      </w:r>
    </w:p>
    <w:p>
      <w:r>
        <w:rPr>
          <w:b/>
          <w:color w:val="FF0000"/>
        </w:rPr>
        <w:t xml:space="preserve">同上 26</w:t>
      </w:r>
    </w:p>
    <w:p>
      <w:r>
        <w:rPr>
          <w:b w:val="0"/>
        </w:rPr>
        <w:t xml:space="preserve">主题分类：演出帖子导航 2012年8月31日星期五，波尔沃老城将举办一个购物之夜。 田园地区的博物馆和精品店的开放时间将比平时更长，气氛将由埃利亚斯作为街头音乐家在他的原始元素中创造。 街头音乐有一定的自由和惊喜，但你可以使用以下时间表作为指南，当前往吉他和歌曲：18.00 Jokikatu - 19.00 Välikatu - 20 Åborgintori 。伊莱亚斯的家乡凯拉瓦将在2012年6月17日星期日举办一年一度的凯拉瓦日，伊莱亚斯将在奥林科马基的主要庆祝活动上表演。庆祝活动将于中午12点开始，届时将有其他音乐表演、演讲和为Kerava的杰出公民举行的颁奖仪式。主要的庆祝活动将在埃利亚斯的音乐会上达到高潮，之后城市将提供凯拉瓦日的咖啡。 埃利亚斯也将在咖啡期间从13.30左右开始在市政厅前演奏。 在诺尔马尔库的团结音乐会上，埃利亚斯和马库斯表演了几首尚未录制的歌曲。这是其中的一首--《边走边成长》，多年前与兄弟俩的朋友布莱恩-皮尔斯一起写的。 这首歌也曾以《世界之巅》或《坐在石头上》的名字在演出中演唱过--其中一首可能会在适当的时候被印在一张专辑的封面上。伊莱亚斯和马库斯将于2012年4月1日星期日16时在他们以前的家乡波里的诺玛尔库教堂演出。这场音乐会将为团结组织筹款，为芬兰和发展中国家有需要的人筹集资金。自愿活动费10欧元。</w:t>
      </w:r>
    </w:p>
    <w:p>
      <w:r>
        <w:rPr>
          <w:b/>
          <w:color w:val="FF0000"/>
        </w:rPr>
        <w:t xml:space="preserve">id 27</w:t>
      </w:r>
    </w:p>
    <w:p>
      <w:r>
        <w:rPr>
          <w:b w:val="0"/>
        </w:rPr>
        <w:t xml:space="preserve">TRIOplus强调商业机会 科技行业的TRIOplus中小企业激活项目是基于企业强调的发展需求、挑战和机会。该项目的服务是专门为技术行业中有能力增长和国际化的中小企业，以及原本健康但由于经济衰退而陷入困境的公司设计的。了解更多关于TRIOplus的信息</w:t>
      </w:r>
    </w:p>
    <w:p>
      <w:r>
        <w:rPr>
          <w:b/>
          <w:color w:val="FF0000"/>
        </w:rPr>
        <w:t xml:space="preserve">同上 28</w:t>
      </w:r>
    </w:p>
    <w:p>
      <w:r>
        <w:rPr>
          <w:b w:val="0"/>
        </w:rPr>
        <w:t xml:space="preserve">刺激器和振动器 各种刺激器，按摩和刺激女性和男性的色情区域和点。最著名的品牌是We-Vibe和Picobong。 刺激器有很多类型：手持式和可穿戴式。它们的外观、材料和颜色各不相同，从最有想象力的动物到魔杖状的按摩器。所有的兴奋剂都有一个共同的目的，即唤醒、性快感和满足。它们通常被设计用来刺激和按摩单独的阴蒂或同时刺激阴蒂和阴道。然而，在身体的不同部位用刺激器进行实验是值得想象的。轻轻搔弄颈部，挑逗乳头或通过睾丸进行刺激都是很好的刺激技巧。揉搓和刺激会阴和肛门等富含敏感神经的区域，也值得尝试。有各种感觉缺陷的人可以从刺激器的振动中获得新的感觉。符合人体工程学设计的、有袖子的、可穿戴的刺激器可以为行动不便的人提供自慰的便利。有时高潮也需要不断刺激和振动阴蒂。 如果有必要，应将润滑剂与刺激器一起使用。不同种类的刺激性药膏也值得尝试，作为兴奋剂的补充。刺激器的材料、功能特点、外观和颜色差别很大，因此肯定会有适合每个人的东西。它们是女性和男性在私人时刻使用的优秀工具，用于前戏和性交。看一看，并自由地进行试验。皮克夫妇振动器是一个革命性的新产品，为恋人的性爱带来许多新的、令人兴奋的和愉快的层面。Multi Vibe也适用于女性单独性交。夫妻振动器是一个100%硅胶振动器，有两个突起。阅读更多 ...想找些新的东西来单独做爱、前戏或做爱吗？这种手指振动器足以让许多人.有了精确和有效的刺激器，你肯定会找到你自己和你的伴侣的快乐点 !阅读更多 ...还请阅读测试小组对该产品的评论 !由果冻材料制成的兔子里面有一个大的激励球。它对兔子，特别是它的前爪进行震动和振动。 在有线控制的帮助下，球状电机的强度是无限制的。阅读更多 ...欢快和年轻的PicoBong系列将给你的脸带来微笑。高质量的硅胶产品，使用起来让人感觉很愉快。琪琪是一个精确的阴蒂刺激器，旨在为你带来一次又一次的快乐和幸福。阅读更多 ...欢快和年轻的PicoBong系列会给你的嘴唇带来微笑。高质量的硅胶产品是一种享受，也是一种使用的乐趣。马哈娜是一个有两个头和两个马达的双振动器。有了这个产品，只有你的想象力是有限的...... 阅读更多 ...形状强烈的杆子表面的浮雕图案是小心肝。100%硅胶可储存热量，卫生且耐用... 阅读更多 ...Revel Body - Sonic振动器是一个可充电的振动器，带有UBB电缆和自己的基座，看起来完全不像一个普通的振动器!这款振动器具有可爱的振动和强大的电机，适用于广泛的用途，可以在淋浴时使用，没有任何顾虑 !阅读更多 ...一个方便而刺激的振动器，有10种不同的节奏振动程序。坚硬的塑料球有一个强大而安静的马达。它的底部有一条带涂层的绳子，末端有一个按钮。阅读更多 ...Wanachi吸盘</w:t>
      </w:r>
    </w:p>
    <w:p>
      <w:r>
        <w:rPr>
          <w:b/>
          <w:color w:val="FF0000"/>
        </w:rPr>
        <w:t xml:space="preserve">id 29</w:t>
      </w:r>
    </w:p>
    <w:p>
      <w:r>
        <w:rPr>
          <w:b w:val="0"/>
        </w:rPr>
        <w:t xml:space="preserve">Ilpo Tikkanen为新任董事会主席，Juha Mäkinen为新任董事会成员 在11月30日的秋季会议上，Metsämiesten Säätiö的董事会选举林务员Ilpo Tikkanen，MMM，VTM为新任董事会主席，自2011年1月1日起生效。蒂卡宁是欧洲森林研究所（EFI）森林政策和治理项目的负责人，负责协调森林政策研究等工作。 他还代表EFI参加欧洲林业部长会议的专家小组和欧盟林业和科克咨询委员会。在此之前，他曾在美国担任世界银行的森林政策顾问，并在赫尔辛基大学担任与森林经济和政策有关的各种教学和研究职务。自20世纪80年代初以来，他一直是国际林业研究组织联合会（IUFRO）森林政策研究小组的主席，并一直致力于森林政策研究的发展。 Pentti Roiko-Jokela自1995年以来一直担任基金会董事会主席，由于基金会章程中的年龄条款，他将于今年年底离开董事会。从2010年1月1日起，Roiko-Jokela先生被来自Metsähallitus的通讯总监Juha Mäkinen和他的副手来自Metsähallitus的发展总监Tapio Pouta取代。 董事会成员Simo-Pekka Helander是一名律师，他将继续主持基金会的投资委员会，负责基金会的证券投资。</w:t>
      </w:r>
    </w:p>
    <w:p>
      <w:r>
        <w:rPr>
          <w:b/>
          <w:color w:val="FF0000"/>
        </w:rPr>
        <w:t xml:space="preserve">id 30</w:t>
      </w:r>
    </w:p>
    <w:p>
      <w:r>
        <w:rPr>
          <w:b w:val="0"/>
        </w:rPr>
        <w:t xml:space="preserve">道德游客考虑到动物 --巴塞罗那的旅游街今天将为动物举行抗议 -- Animalia的西班牙伙伴组织FAADA今天6月27日在巴塞罗那的主要街道La Ramblas组织了一次示威。示威的目的是为了引起人们对旅游区虐待动物行为的关注。西班牙活动家设立了小笼子，以引起人们对街头出售的动物状况的关注。 FAADA建议游客直接向巴塞罗那市政厅报告街头出售的动物的待遇情况。Animalia每年都会收到许多芬兰旅行者的联系，他们在假期中遇到了虐待动物的情况，最常见的是被用作旅游娱乐的动物、动物园、马戏团的动物、濒危物种的纪念品、流浪狗和猫的恶劣条件。 Animalia鼓励人们在发现动物被虐待后立即联系当地的动物福利组织和当局。游客们可以用他们的钱包做出很大的改变。不应支持虐待动物的景点，如斗牛场或海豚馆。 游客还经常有机会与可爱的动物幼崽合影。雏鸟往往被下药，它们的母亲也可能被杀害。 度假者也可能不经意地损害动物：许多旅游海滩可能仍然是濒危物种的繁殖地。 即使是最轻微的环境垃圾，也会导致动物痛苦的死亡，往往意味着物种的逐步灭绝。在购买纪念品时，还应该确保该物品或其制造没有涉及对动物或其栖息地的虐待。 例如，干海马、珊瑚、毛皮、由动物或象牙制成的药品都不是有道德的旅行者的专利。也值得在餐厅检查一下，这道菜是否含有濒危动物或虐待动物的成分。 有道德的旅行者应该提前从旅行社或诸如互联网和旅游指南上了解目的地的情况。 他们也可以在旅行中支持当地的动物保护活动。例如，替代动物园的更好办法是为被虐待的动物提供养老院或自然公园。 动物学家通过 "娱乐中的动物 "运动来反对动物的娱乐活动，其网站可在http://www.theinvisibles.eu /</w:t>
      </w:r>
    </w:p>
    <w:p>
      <w:r>
        <w:rPr>
          <w:b/>
          <w:color w:val="FF0000"/>
        </w:rPr>
        <w:t xml:space="preserve">id 31</w:t>
      </w:r>
    </w:p>
    <w:p>
      <w:r>
        <w:rPr>
          <w:b w:val="0"/>
        </w:rPr>
        <w:t xml:space="preserve">2.5.测试情况 学校卫生设施的结构因学校不同而有很大的差异。设施的选择似乎没有考虑到放映，因为房间的形状、大小和隔音效果往往不适合视觉和听觉放映。要安排五米的检查距离，使视力和孩子在同一个房间里，是很困难的。新的字母和数字板是为4米的观察距离设计的，比5米的观察距离更可行。LEA符号板的尺寸为3米的观察距离。他们仍然在一年级使用，以测试儿童的阅读能力。 对护士来说，最好的工作方式是将距离测试放在她的办公桌旁边，这样她就可以在坐在办公桌的椅子上使用测试。 这在许多地方是不可能的，因为办公桌紧挨着窗户，测试必须固定在窗墙上或在窗边放置一个灯箱。然后，受试者将不得不面对背光，这对视力测试来说是不合适的。如果被摄者必须背对着窗户站立，那么选择的位置必须使面向窗户的眼睛不致眩晕。</w:t>
      </w:r>
    </w:p>
    <w:p>
      <w:r>
        <w:rPr>
          <w:b/>
          <w:color w:val="FF0000"/>
        </w:rPr>
        <w:t xml:space="preserve">id 32</w:t>
      </w:r>
    </w:p>
    <w:p>
      <w:r>
        <w:rPr>
          <w:b w:val="0"/>
        </w:rPr>
        <w:t xml:space="preserve">档案 " 北方的鬼故事 " 故事 2011年4月24日上午十点，在壁炉房里讲的一个故事，在我们学校是一个防空洞。由学生们组织的 "鬼洞"。在我们的五年级和六年级，有一群女孩对所有的超自然现象感兴趣。我们都对这个地方很感兴趣，而且我们知道去哪里，（名字已经改了）因为蒂亚和汉娜在那里组织了一个闹鬼的山洞。这个故事是在2011年3月25日晚上10点在壁炉房里讲的。 当时我们刚搬到奥卢的Heinäpää。 公寓楼是新的，所以我们认为那里不会有任何鬼魂，不像我们以前的公寓，那里真的很压抑（反正我们在那里从未见过任何东西）。 奇怪的是，我注意到新公寓里有些东西是我避免的。我不敢正常行动，尤其是在黑暗中。晚上上厕所是一件很不自觉的事情！"。我们都感觉到了这一点[......]2011年3月23日下午一点钟在壁炉室讲的故事，我想我现在要告诉你们我祖父去世的事情。我的祖父在世时是一个非常活泼和健谈的人，但当他喝醉时，他有点咄咄逼人。 我的祖父在2007年秋天去世，我非常想念他，但我继续过着正常的生活。有一天晚上，我喝了太多的苏打水，我不能轻易补觉，因为我在小便，我的胃在翻腾，[......] 2011年2月27日晚上9点在壁炉房里讲的故事 这发生在2007年夏天，我12岁。因为我爸爸有一个大约一周的商务旅行，他把我带到我叔叔家那段时间里。我们和叔叔坐在厨房里，喝着茶，谈论着这些事情。谈到我叔叔去世的邻居，他在2003年的冬天去世。他和我叔叔关系很好，就在他死前几天，他卖给我叔叔一个很便宜的[...]2011年2月25日晚上11点在壁炉房里讲的故事 这事发生在前几年，我和我弟弟凌晨两点独自在家时。我在我的房间里，在楼上，我在电脑上的某个英语论坛上，寻找某个与技术有关的问题的答案，我现在不记得是什么了。看了一会儿论坛的帖子，没有找到答案，我突然觉得饿了。 在电脑上呆了一会儿后，我决定下楼去吃饭。 我打开房间的门，看着 [...] 2011年2月25日早上8点在壁炉室讲的故事 在看这页的伪装时，我想起了我17岁时的一件事。 那是在我还在和我以前的男朋友约会期间。在拜访我父母的时候，他们想在晚上玩灵修，在喝了几杯啤酒之后。我的男朋友Pekka（名字已改）从来没有玩过这个游戏，当然想试试。他认为玻璃移动的时候很好，反正很刺激。 [...] 2011年2月25日早上8点在壁炉室讲的故事 我当时住在一个朋友的家里，在黄昏时我们谈论我们听到的鬼故事（我们过去经常这样做）。不久之后，我朋友的母亲也加入了门房，过了一会儿，话题转到了一个早先死于事故的孩子身上，据说我朋友的母亲经常在清晨看到他的鬼魂沿着田间地头的边缘行走，听到他说话，在屋子里搬东西之类的。我的母亲[......]2011年2月24日早上8点在壁炉室讲述的故事 我的姑姑和她的家人来我奶奶家住了几个晚上。 夜里她被脚步声惊醒，以为我奶奶醒了，在屋子里走来走去，她站起来</w:t>
      </w:r>
    </w:p>
    <w:p>
      <w:r>
        <w:rPr>
          <w:b/>
          <w:color w:val="FF0000"/>
        </w:rPr>
        <w:t xml:space="preserve">id 33</w:t>
      </w:r>
    </w:p>
    <w:p>
      <w:r>
        <w:rPr>
          <w:b w:val="0"/>
        </w:rPr>
        <w:t xml:space="preserve">Heikki Leivonen Law Office ( Heikki Leivonen Law Office ) Heikki Leivonen Law Office为个人和小型企业处理刑事和诉讼事务，包括各种与生活有关的任务；遗嘱、遗嘱认证、婚姻合同、贸易确认，还提供法律咨询。如果地图上该律师事务所的位置出现错误，请通过填写反馈表或在下面写下评论通知该服务提供者。这家律师事务所可能已经关闭或搬走了。 包括这家律师事务所的介绍在内，到目前为止，共有175家律师事务所和律师事务所在该网站上公布。 如果你想从博客或论坛上链接到这个介绍页面，所谓的 "永久链接 "就在这里。位置 : espoo , mäntsälä .观点 你可以用假名来分享你的经验。当对出版物Lakiasiaiaintoimisto Heikki Leivonen发表评论时，姓名和意见都是必要的信息。 如果你想私下提供反馈，请使用此表格。</w:t>
      </w:r>
    </w:p>
    <w:p>
      <w:r>
        <w:rPr>
          <w:b/>
          <w:color w:val="FF0000"/>
        </w:rPr>
        <w:t xml:space="preserve">id 34</w:t>
      </w:r>
    </w:p>
    <w:p>
      <w:r>
        <w:rPr>
          <w:b w:val="0"/>
        </w:rPr>
        <w:t xml:space="preserve">但他在里面一点也不害怕，想逼着观众到阳台上看火箭，并开始疯狂地吠叫。我们把他带进去，但他要求到阳台来。不知为何，他对这些东西感到兴奋。但它真的不喜欢外面。 [ quote author= " Visitor " time= "01.01.2007 at 01:34 " ] 但在里面它一点也不害怕，想强迫人们到阳台上看火箭，并开始疯狂地吠叫。我们带他进去，但他要求去阳台。不知为何，他对这些东西感到兴奋。但它真的不喜欢外面。 至少在我们家，狗的行为是根据它和谁在一起而决定的。 晚上它和我一起去轻快地散步，无论如何。 但如果它和一个男人在一起，它几乎不会做任何事情，只是躺在地上。 对我们来说，不关注狗，而是试图乞求怜悯，这很有效。然后你就会觉得它真的没有什么不妥 :) [ quote author= " Visitor " time= "01.01.2007 at 09:35 "] 在我们家，狗的行为取决于它和谁在一起。 晚上它和我一起去轻快地散步，无论如何。 但如果它和一个男人在一起，它几乎什么都不会做，只是躺在地上。 对我们来说，不关注狗，而是试图乞求怜悯，这很有效。然后你决定没有什么可担心的：）在.你没有做太多的事情来安抚他，也没有用你自己的行为来引导他的方向。幸运的是，他在里面并不太关心火箭。头三年他对火箭不感兴趣，现在新的两年他已经很胆怯了。没有发生什么特别的事情让它害怕火箭。 我猜是老年的智慧：）它可以从下午6点到早上6点处理，但我们在下午就开始敲打了，我们不准备这么早把狗带出去，这样它就可以在最严重的敲打中留在里面。[quote author= " Visitor " time= "01.01.2007 at 11:04 am " ] 在. 没有太多的平静或领导与自己的行为在任何方向。幸运的是他并不介意里面的火箭，前三年他并不介意火箭，现在新的两年他已经非常胆小了。没有发生什么特别的事情让它害怕火箭。 我猜是老年的智慧：）它可以从下午6点到早上6点处理，但我们在下午就开始敲打了，我们不准备这么早把狗带出去，这样它就可以在最严重的敲打中留在里面。听着，我总是拍摄火箭，如果我没有得到这样的，我疯了，我每年花800e火箭，即使我的工资是绝对的狗屎，只要我买的火箭，所以手颤抖，我的意思是拍摄所有从阳台，但我可以拍摄，所以我开始，只要我在白天醒来，拍摄，直到早上肺部充满了黑色的粉末和煤烟的衣服只是黑色和烧伤[ 引用作者= " 游客" 时间= " 25。12.2013 at 17:12 " ] 听着，我一直在打火箭，如果我没有得到它们，我就会发疯，我每年花800欧元买火箭，即使我的工资是狗屎，只要我买了火箭，我的手就会发抖，我想从阳台上把它们都射死，但如果我得到它们，我一起床就开始射击，直到早上，肺里充满了黑火药和烟尘，衣服都是黑色和烧焦。</w:t>
      </w:r>
    </w:p>
    <w:p>
      <w:r>
        <w:rPr>
          <w:b/>
          <w:color w:val="FF0000"/>
        </w:rPr>
        <w:t xml:space="preserve">id 35</w:t>
      </w:r>
    </w:p>
    <w:p>
      <w:r>
        <w:rPr>
          <w:b w:val="0"/>
        </w:rPr>
        <w:t xml:space="preserve">让协作发挥作用 Aarno Ryynänen 本出版物关注工作场所社区，其发展是工作场所协作的最重要任务。 发展的动力是工作场所协作机构。该出版物的目的是激发关于工作场所合作的新观点。预制的行动模式不能以同样的方式放在每个工作场所，它们必须在每个工作场所根据其自身的需求和条件来创建。 工作场所必须对其合作的质量承担明确的责任。这些问题应在代表雇主的管理层和工作人员代表之间的互动中加以考虑。在这里，工业界双方的目的都是为了提高劳动力在工作场所的福利和生产力。涵盖的主题包括合作中的专业精神、信任、领导力、年龄和多样性，以及社区。</w:t>
      </w:r>
    </w:p>
    <w:p>
      <w:r>
        <w:rPr>
          <w:b/>
          <w:color w:val="FF0000"/>
        </w:rPr>
        <w:t xml:space="preserve">id 36</w:t>
      </w:r>
    </w:p>
    <w:p>
      <w:r>
        <w:rPr>
          <w:b w:val="0"/>
        </w:rPr>
        <w:t xml:space="preserve">Verkkolehti 第4期/2007 网上调查的结果 05.06.2007 - 14:10 GrIFK冰上曲棍球被认为是积极的 4月份，在Nuori Suomi ry的帮助下，对所有GrIFK冰上曲棍球青少年球员和他们的父母进行了网上调查。这次问卷调查的目的是为了评估俱乐部的主要用户，即球员和家长的活动（俱乐部在上个赛季是冰球协会质量审计的对象），并利用收到的反馈来发展俱乐部和球队的活动。球员的调查问卷收到了59份答复，家长的调查问卷收到了98份答复，总共有157份评价。 球员的调查问卷在99、96、93和92年龄组中得到了最高的答复率。答复率从0到30不等。在父母中，答复率最高的是96岁年龄组的母亲和父亲，答复率高达63%。 儿童中答复率最高的是11至13岁。在 "面子 "方面，81.4%的球员对训练课以及他们球队的教练和训练员的评价是值得大笑的。三分之二的人认为团队精神/热情是好的，28.8%是中性的，3.4%是坏的。72.9%的人认为训练课的数量合适，18.6%的人抱怨训练课太少，8.5%的人抱怨训练课太多。 三分之二的人对比赛的数量感到满意。 队员们对自己球队的表现的评价基本上是非常积极的。根据这项调查，球员们认为最大的改进领域是增加比赛的数量。根据结果，改善团队精神也需要采取行动，因为只有不到三分之一的受访者认为团队精神是中性或差的。 在家长的调查中，传统的冰球性别分布仍然占据主导地位，父亲的反应最热烈（59.8%），但母亲的比例（40.2%的受访者）清楚地表明，儿童的爱好在家庭中不再按性别划分，俱乐部应该在自己的活动中考虑到这一点。绝大多数受访者是作为孩子的父母参与俱乐部活动的，而只有不到五分之一的人也参与了俱乐部活动。大多数（71.4％）有一个孩子参与俱乐部活动，四分之一有两个孩子，5.1％有三个或更多的孩子。 三分之二的受访者有超过两年的GrIFK冰球的经验。在大多数情况下，参与活动的儿童年龄为7-10岁。 31.6%的受访者是11-13岁儿童的父母，28.6%是14岁以上儿童的父母。 超过一半的人对他们的孩子在GrIFK的冰球活动整体上非常满意。只有5.1%的人有点或完全不满意。 在1到5的评分中，有关训练和比赛的问题得分最高（平均分：4.168），有关指导和教练的问题得分最高（ka：4.02）。 超过80%的人认为指导和教练人员的工作做得很好（得分：5或4）。73.5%的人对教练给予他们孩子的鼓励也感到满意。然而，这个问题中1和2的评分最高（16.3%），所以在教练中值得更多关注。 77.6%的人称赞他们的孩子所接受的教练质量。 三分之一的受访者将教练质量评为值得 "五分"，这比其他教练问题低了十分之一。在与训练和比赛有关的问题中，得分最高的是对孩子有机会参加比赛并获得上场时间的满意度（5=58.2%）。同样，人们对孩子能够参加的训练量和（与球员不同的）比赛量表示满意。最不满意的是孩子的训练时间（每天的时间），但在这里，孩子的训练时间（每天的时间）也被评为非常好。</w:t>
      </w:r>
    </w:p>
    <w:p>
      <w:r>
        <w:rPr>
          <w:b/>
          <w:color w:val="FF0000"/>
        </w:rPr>
        <w:t xml:space="preserve">id 37</w:t>
      </w:r>
    </w:p>
    <w:p>
      <w:r>
        <w:rPr>
          <w:b w:val="0"/>
        </w:rPr>
        <w:t xml:space="preserve">2013年10月22日，星期二，LittleVanilla的产品系列中增加了 "婴儿专用糖"!LittleVanilla家族将在今年年底增加一个新的品牌。 高品质、奢华和经典的颜色......Baby's Only是一家荷兰公司，生产高质量的针织品。该系列主要为婴儿、幼儿和儿童提供产品。纺织品是时尚的，高质量的，经典的，有豪华的细节，有多种颜色可供选择。纺织品经久耐用，可以在60度下洗涤，而且颜色不会褪色或混合。 在LittleVanilla系列中，我选择了三种不同颜色的产品：米色、白色和浅灰色。 (很惊讶吧?;) ) 对于一个优质品牌来说，价格水平非常合适。 例如，毛毯的价格在70-82欧元左右。一些产品已经可以在网上订购，我将在芬兰上市时增加新产品。这些产品不仅是对婴儿的呵护，也是对母亲的感官的呵护。你可以享受做母亲的乐趣，并装饰你的宝宝的房间!关注PikkuVanilja博客 关注INSTAGRAM @pikkuvanilja 博主 我是Martina，一个28岁的母亲，我有：一个在2013年7月出生的儿子，一个（真的）滑雪的丈夫，一个可爱的姐姐作为墙壁邻居，一个对冰沙的新热情和一个作为爱好的PikkuVanilja网上商店。 这个博客是关于开始我的生意，一个企业家的日常生活，一个有孩子的家庭的日常生活和其他我们的事情。</w:t>
      </w:r>
    </w:p>
    <w:p>
      <w:r>
        <w:rPr>
          <w:b/>
          <w:color w:val="FF0000"/>
        </w:rPr>
        <w:t xml:space="preserve">id 38</w:t>
      </w:r>
    </w:p>
    <w:p>
      <w:r>
        <w:rPr>
          <w:b w:val="0"/>
        </w:rPr>
        <w:t xml:space="preserve">我想参加一个课程 :) 问题：即使我没有参加基础课程，我是否可以参加图尔库的 "新奇课程"。我已经开始阅读你的书，你的 "课程 "看起来非常自然，而且在某种程度上 "熟悉"。有一个令人振奋的夏天，为你和办公室里的其他人带来欢乐和光明。Päivikki 1.7.2010 10:01 回复：是的，即使你没有参加过基础课程，你也可以来参加新课程。那么，你最好事先阅读我或Esko Jalkanen的作品，以掌握这种自然界秘密力量的术语。参加过基础课程的人已经有一些时间在家里练习基础课程中的15个左右的指令，所以以后熟悉这些指令是很好的。 特别课程主要是针对那些基础课程和高级课程中没有涉及的内容。您的问题？询问关于Esko Jalkanen - Naturonkraftat Yhdistys ry、其活动和Esko Jalkanen (1921-2007)的超自然研究。 您可以使用调查问卷提出自己的问题。这些问题将由执行董事Tiina Lindholm回答，她是Esko Jalkanen任命的继续其工作的人。</w:t>
      </w:r>
    </w:p>
    <w:p>
      <w:r>
        <w:rPr>
          <w:b/>
          <w:color w:val="FF0000"/>
        </w:rPr>
        <w:t xml:space="preserve">id 39</w:t>
      </w:r>
    </w:p>
    <w:p>
      <w:r>
        <w:rPr>
          <w:b w:val="0"/>
        </w:rPr>
        <w:t xml:space="preserve">FC Liikunta轻而易举地进入了五人制芬兰杯的第三轮比赛。在经历了相关的取消和几场比赛后，八名勇敢的球员和一名球队经理（！）终于对Warkaus JK进行了客场比赛。Jaakko " Robi " Ropponen将他的球鞋借给了Jaakko Ahokka，并亲自担任球队的后备人员，这显示了他对利昆塔俱乐部的真实态度。 在瓦尔考斯，利昆塔俱乐部的到来显然已经被期待了很久，因为在穿越城市边界后不久，运动员的车前就开始闪烁着闪光灯。毫无疑问，车队的两位司机被当地的照片库拍下了精彩的镜头。比赛本身并不完全符合赛前的炒作，但FC Liikunta似乎从一开始就将比赛牢牢掌握在自己手中。在错过了几次机会后，在上一场比赛中取代Mikko Huhtiniemi的Esko Häyrynen从Aapo Autio的出色工作中打开了FC Liikunta的进球账户。当Liikuntanen队等待番茄酱瓶效应并错过了许多进球机会时，WJK也进入了比赛状态，并成功地在客队的门前建立了几个相当危险的局面。然而，安东-施密特森美尼（Anton Stzmitensemeni）穿上了维勒-库朱-库扬帕伊（Ville " Kuju " Kujanpää）的大靴子，成功地浇灭了主队的得分企图，加上主队的薄弱步伐。17点45分，除了Esko Häyrynen，还有谁能将FC Liikunnan的领先优势扩大到稍微安全的两球。然而，两球的领先对FC Liikunta来说是不够的--甚至还不够。 当下半场在5.22进行时，Aapo Autio使客队以0-5领先。 然而，被狂热的开局所迷惑的WJK成功地缩小了一球的差距，这要归功于好运和Liikunta门将的犹豫不决，在他进球后，他们对比赛有了一定的控制。替补们决定尽快打断对手的脊梁骨，还有谁能比最愤怒的多尔夫-隆格伦更适合这项工作呢。 这位巨大的前锋也被称为亚科，他在右翼接到埃梅里-凯皮奥-约基宁的传球，一记强有力的射门将比分改写为1-6。 在替补席上制定的计划取得了圆满成功--对手的脊梁骨大声断裂，利昆塔俱乐部在接下来的7分钟内打进6球。比赛进行了，FC Liikunta的小伙子们带着1-12的美味胜利回家了。在下一轮比赛中，他们将面对来自图尔库Piikkiö的第三级别球队PiPS (?) 。 使比赛变得有趣的是，在杯赛的第三轮，参加五人制足球冠军系列赛的于韦斯屈莱的KaDy将遇到芬兰卫冕冠军Ilves FS。 这场比赛甚至可能提供芬兰中部最好的五人制足球队!</w:t>
      </w:r>
    </w:p>
    <w:p>
      <w:r>
        <w:rPr>
          <w:b/>
          <w:color w:val="FF0000"/>
        </w:rPr>
        <w:t xml:space="preserve">id 40</w:t>
      </w:r>
    </w:p>
    <w:p>
      <w:r>
        <w:rPr>
          <w:b w:val="0"/>
        </w:rPr>
        <w:t xml:space="preserve">选择一个字母 牧羊犬的词汇只使用芬兰语中的单词，但它们可以是口语化的，也可以是适度的不可预知的。这个游戏的工作原理是，每次你进入网站，系统都会从单词目录中抽出一个单词，并使其可以猜测，或者更正确地说，"智能"。如果玩家猜出哪个词是由下划线组成的，他就赢得了游戏，没有人最终被送上绞架。在最坏的情况下，棒子的人就会破产。绞刑架游戏中的一些词语是由玩家自己提出的。至少已经进行了1262次252场比赛。绞刑架的历史 该游戏可能起源于英国的维多利亚时期，该游戏的第一个书面记录被认为可以追溯到1894年的Alice Bertha Gomme游戏手册。 然而，在游戏的早期，绞刑架游戏只涉及猜测动物的英文名称，如鸟类、掠食者和鱼类。历史部分的这些信息是基于互联网的资料。更多有趣的游戏，你可以玩 该网站提供了一个有趣的社会游戏的机会，对自己的在线，免费和无需注册任何东西。 游戏有短和长，容易和困难的英语单词。 大写和小写字母是不相关的。如果你知道一个有趣的、具有挑战性的芬兰语单词，请提出建议，以便将它添加到其他令人高兴的riesak ... kröhöm ... 。</w:t>
      </w:r>
    </w:p>
    <w:p>
      <w:r>
        <w:rPr>
          <w:b/>
          <w:color w:val="FF0000"/>
        </w:rPr>
        <w:t xml:space="preserve">id 41</w:t>
      </w:r>
    </w:p>
    <w:p>
      <w:r>
        <w:rPr>
          <w:b w:val="0"/>
        </w:rPr>
        <w:t xml:space="preserve">Mika signed up in Tapio signed up Join us if there is still room; late registration. Almost 2 years ago Mika signed up in Coming Almost 2 years ago Olli Good boys !本赛季胜利地开始了。Pistepörssi perustetaan Haho offiziille sivuille, ja siellä on nähtävissä myös protokirjat (statistics page). I put a couple of photos in photo section. Check out: www.hchaho.fi If Artsi or Pyöveli make match report so put it on the website then too!P.S.谁得到下一次的时钟点击 ，所以它是真正值得一点点熟悉的设备。它有这么多的按钮，虽然其中大部分在我们的Touhua中是无用的。那里的说明不是很清楚，可以尝试伪造一些简单的kiakilian大脑适合在某些时候并把它们放在网上......。差不多2年前 Marko Hienoo Opa !让我们这样做，每个人都会在比赛前的周日看一下点名情况，当我把那些可用的球员组成最后的3人小组时，即IN.我认为我们可以很好地拉动本赛季，使整个赛季的场次保持相对一致正如我们在展台上谈到的那样，我们将能够轻松地监控游戏在玩家之间的分配情况。</w:t>
      </w:r>
    </w:p>
    <w:p>
      <w:r>
        <w:rPr>
          <w:b/>
          <w:color w:val="FF0000"/>
        </w:rPr>
        <w:t xml:space="preserve">id 42</w:t>
      </w:r>
    </w:p>
    <w:p>
      <w:r>
        <w:rPr>
          <w:b w:val="0"/>
        </w:rPr>
        <w:t xml:space="preserve">让我们来编辑一下从侧面Mercantia的部分 ===E部分（位置的变化），时间签名bassadanza 6/4== = *最后第一个男人从左边过去的女人，即从外面用2empi和1双成为新的第三个男人。同时，女子身后的男子（舞蹈开始时他在左边）以同样的步骤成为女子的舞伴。在同一时间，女人和最后一个男人volta del gioioso.''在一些团体中，最后一个volta del gioioso没有完成；在原始来源中也有差异。' '' 再重复整个舞蹈两次，即所有男人轮流与女人搭档。 在A部分的重复中，12个saltarellos的表演没有动静。 [类别：早期意大利语] ] 摘要 请注意，任何人都可以编辑、修改和删除你对网站的任何补充和修改。通过编辑网站，你授予网站的用户这一权利，并保证你所添加的材料是你自己写的或来自免费的来源。欲了解更多信息，请参见页面Wiki :Copyright .严禁未经许可使用任何受版权保护的材料!</w:t>
      </w:r>
    </w:p>
    <w:p>
      <w:r>
        <w:rPr>
          <w:b/>
          <w:color w:val="FF0000"/>
        </w:rPr>
        <w:t xml:space="preserve">id 43</w:t>
      </w:r>
    </w:p>
    <w:p>
      <w:r>
        <w:rPr>
          <w:b w:val="0"/>
        </w:rPr>
        <w:t xml:space="preserve">关于三星SYNCMASTER 740N PIVOT的意见 平均而言，其用户认为三星SYNCMASTER 740N PIVOT比竞争对手的产品更难使用，在可靠性和耐用性方面排名不佳。如果你想确保三星SYNCMASTER 740N PIVOT是解决你的问题，你会从其他Diplofix用户那里得到最大的帮助和支持 它的用户发现它的效率适中，但在这里他们都有相同的意见 被视为昂贵的报价 你可以在三星SYNCMASTER 740N PIVOT用户手册（规格，指南，安全说明，尺寸，配件等）中找到问题的答案。) 易于使用 用户提出了以下问题：SYNCMASTER 740N PIVOT是否易于使用？24位用户对产品的性能进行了0到10的评分。 如果三星SYNCMASTER 740N PIVOT的用户体验非常好，评分为10/10。 意见分布的平均得分是5.79，标准偏差是3.24 高性能 用户提问：SYNCMASTER 740N PIVOT非常好吗？24位用户对其进行了评分，满分为0分。 如果三星SYNCMASTER 740N PIVOT在技术层面上是最好的，在质量上是最好的，或提供了最大的选择范围，则评分为10分。平均评分为4.83，标准偏差为3.27。 用户提出的性价比问题是：SYNCMASTER 740N PIVOT是否物有所值？如果你认为三星SYNCMASTER 740N PIVOT考虑到其功能确实不贵，则评分为10/10。</w:t>
      </w:r>
    </w:p>
    <w:p>
      <w:r>
        <w:rPr>
          <w:b/>
          <w:color w:val="FF0000"/>
        </w:rPr>
        <w:t xml:space="preserve">id 44</w:t>
      </w:r>
    </w:p>
    <w:p>
      <w:r>
        <w:rPr>
          <w:b w:val="0"/>
        </w:rPr>
        <w:t xml:space="preserve">2013年3月7日 星期四 儿童与女性分离 在人生的某个阶段，儿童进入了女性生活的禁区。要么女人早早生下孩子。或者一个女人不生孩子，即使她想生，或者她有一个或多个痛苦的流产。 或者一个女人不敢生孩子，即使她的某些部分会回到母亲的位置（也许她担心世界的状况或她自己的不平衡）。 或者她可能没有一个合作伙伴。或者一个女人可能真的不想要孩子，但发现在一个有压力的环境中做母亲或做父母是很痛苦的。在很长一段时间里，我有一个没有母亲的身份，以至于当我关上前门时，我宁愿在家庭地位上匿名。当我成为母亲时，我是一个年轻的学生，没有母亲般的朋友。当然，这也影响了我的社会关系，尽管我的朋友们几乎不愿意承认这一点。从那时起，我创造了一个平行的现实，在那里我与其他母亲结盟。这里有一群背景各异的母亲，有因乘坐婴儿车而产生的友谊，有我希望能加深的新认识的人，有缝制衣服的母亲和已经成为母亲的老朋友。当你在一个同质化的群体中时，做母亲是安全的。当你在不珍惜或重视母性的圈子里活动时，就会更加困难，即使你想隐藏你的母性。在有了第二个孩子之后，当有更多的工作要做时，就很难掩饰为人父母的身份。 有疾病、日程安排问题、义务。对母亲来说，它们可以被这样一个事实所抵消：在其他群体中，我宁愿为自己的甲状腺肿大辩护，也不愿为孩子的咽喉炎辩护。许多妇女对做母亲的狂喜感到恐惧，即使她们自己有孩子。如果我到了晚宴上放不开，不得不听孩子们的发展，或为自己的发展答疑解惑，我的心情就会受到影响。完全的奉献也倾向于滋生苦涩，而苦涩只能在多年后抬头（然而评判奉献的健康与否是没有人的事，因为有些妇女想在孩子的头发仍有香味的时候让自己沉浸其中）。 除了与母亲和女性身份相关的痛苦点，必须说妇女可以（但不总是）非常不团结。这就是我们努力的方向。否则，为什么对家务劳动、母乳喂养或其他教育问题会有如此热情的态度？或者嘲笑我不是一个女权主义者!或者说，我是一个女权主义者!我不想成为风暴的根源。 下次我不明白的时候，我会给你一巴掌（但是，我想很明显，我是一个女权主义者？ 编辑：事后看来，做母亲/女人的一个有趣的事情是 "打败 "别人。 他们的想法和我不一样，他们很容易!也许为了理解我们的日常生活，简化是必要的。如果总是发现生活真的很支离破碎，那将是多么令人难以忍受的事情啊!**当你在社会上落入一个小洞时，就没有真正的滑雪假期了。为了抵制这种昏昏欲睡的状态，我一大早就去滑雪了（我不喜欢滑雪，除非我认为我在徒步旅行）。 8条评论：是的......我讨厌母亲的竞争，"我做的事情比你好！"。""我的方式是唯一正确的方式!"......hohoijaa......我们都是不同的，即使我们是母亲或不是母亲......当我在年老时成为母亲，所以我发现它压迫性的问题："你什么时候增加？"" 你什么时候定下来的？"和所有那些令人讨厌的</w:t>
      </w:r>
    </w:p>
    <w:p>
      <w:r>
        <w:rPr>
          <w:b/>
          <w:color w:val="FF0000"/>
        </w:rPr>
        <w:t xml:space="preserve">id 45</w:t>
      </w:r>
    </w:p>
    <w:p>
      <w:r>
        <w:rPr>
          <w:b w:val="0"/>
        </w:rPr>
        <w:t xml:space="preserve">Kankarisvede海岸上的别墅 Valikko海滨别墅 海滨别墅是原木建造的，全年使用。它的面积为108平方米。房子有2间卧室，2间厕所，厨房-客厅，大客厅，桑拿，洗手间和杂物间。 设备包括洗衣机，洗碗机，咖啡机，水壶，烤面包机，微波炉，电视，CD-音响，机械通风，中央吸尘器，大冰箱/冰柜组合，炉子，燃气烤架和烤炉/壁炉。 厨房有所有必要的用具。海滩别墅有一个木质加热的桑拿房和一个大露台。这里有6张床，客厅里有一张双人沙发床，还提供一张婴儿床。与海滩的距离约为50米。最近的邻居在200米外。到海滩别墅的距离约为40米。</w:t>
      </w:r>
    </w:p>
    <w:p>
      <w:r>
        <w:rPr>
          <w:b/>
          <w:color w:val="FF0000"/>
        </w:rPr>
        <w:t xml:space="preserve">id 46</w:t>
      </w:r>
    </w:p>
    <w:p>
      <w:r>
        <w:rPr>
          <w:b w:val="0"/>
        </w:rPr>
        <w:t xml:space="preserve">搜索InDesign的Lingsoft校对器 Lingsoft校对器现在也适用于Adobe InDesign Lingsoft已经发布了其流行的新版本...这有助于最大限度地减少在企业通信、印刷品和在线通信中使用不正确和误导性的表述。欲了解更多信息，请参阅《写作》。Lingsoft保留接受、修改或拒绝任何增加或删除内容的全部权利，而无需事先通知。因此，例如，通用语言检查器的年度更新可能包括也可能不包括建议的修改。由于计算或其他原因，Lingsoft可能决定在语言模型中保留一个奇怪或过时的单词、短语或复合词，但在语法检查器中产生一条规则，将其标记为潜在的不正确或不适当。如果您的组织或公司有与品牌语言或特定领域语言管理有关的特定词汇需求，Lingsoft解决方案专家将很乐意告诉您更多关于我们定制的语言管理工具和服务。 Lingsoft Svefix 2.2 for Microsoft Office Svefix 2.2是Lingsoft流行的芬兰语瑞典语拼写、语法和风格检查器的更新版本。Svefix 2.2可以在Microsoft Windows 7和Microsoft Office 2007中使用。Lingsoft Speech Controller 1.4 ( Windows ) Lingsoft的芬兰语语音识别软件让你通过说话控制Windows程序。语音命令与程序中的按键命令相联系，命令也可以是连锁的。程序附带的命令集可以根据你的需要进行修改，也可以创建全新的命令集。该程序不适合用于连续文本听写。</w:t>
      </w:r>
    </w:p>
    <w:p>
      <w:r>
        <w:rPr>
          <w:b/>
          <w:color w:val="FF0000"/>
        </w:rPr>
        <w:t xml:space="preserve">id 47</w:t>
      </w:r>
    </w:p>
    <w:p>
      <w:r>
        <w:rPr>
          <w:b w:val="0"/>
        </w:rPr>
        <w:t xml:space="preserve">  我感兴趣的是了解门徒们与耶稣的关系。普通人如何通过几年的培训成为世界革命的代理人，其中大部分是亲身实践。 这是一个有指导的学徒，在大师的车间里日夜工作。而我的事情是：日夜与主人一起奔跑。 我比以往任何时候都需要这种训练，至少对我自己而言，不否认我需要其他知识。 他已承诺每天与我们在一起，直到世界末日。究竟是怎样的呢？圣灵是耶稣的精神。他教导、引导、使我们更接近基督、他的思维方式和他的价值观。圣灵教导我们神学的正确性=道成肉身=耶稣基督。 门徒们花时间接近他们的主人，这是被看到和听到的。如果我不亲近他，也可以看到和听到：世界的寒风吹得我的心都冻僵了。 作为牧师、传教士和基督徒，我的主要任务是亲近耶稣，与他分享我的生活，他也准备与我分享天堂。我的博客问题的答案是：他们都是神学家，直到抹大拉的马利亚，因为他们亲身了解神学的核心，即耶稣。 门徒的生活并没有在福音书结束时结束。至少约翰成为一个好的学者，如果他是约翰福音背后的人，正如传统告诉我们的那样。 报告一个骚扰信息 给我一个副本到这个电子邮件地址。Heikki Hilvo | 27.2.2011 13:14:21 保罗也是如此，学识渊博，但仍然是在底部，与耶稣的密切关系。通过道听途说谈论主是一回事，而通过第一手资料谈论他又是另一回事。 报告垃圾邮件 给我发送一份副本到这个电子邮件地址已被防止垃圾邮件机器人保护。冯-卡里-维尔塔宁 | 27.2.2011 13:20:31 保罗也被提到是一个使徒，尽管他可能与 "真正的 "使徒在这一点上有分歧。无论如何，据说他有相当的学识，最后至少在割礼和非犹太人的地位上与彼得产生了严重分歧。库拉称他是基督教的第一位神学家。这是我从标题中想到的;) 报告一个骚扰信息 给我一个副本到这个邮箱 .Anne Mikkola | 27.2.2011 13:31:44 说得好，Elias，关于这个学说。 我显然想得有点不对。 报告这个垃圾邮件 给我发一份副本到这个邮箱。Heikki Hilvo | 27.2.2011 13:35:25 Kari : - 保罗也见到了耶稣本人 - 顺便说一句：在传教士中，马蒂亚克得到了很多，但这是我们听到的关于他的全部。Ilpo Nurmenniemi | 27.2.2011 13:45:09 我想知道我们这些生活在神学问题中的人可以是什么？如今，神学家一词单指神学系的毕业生。还有其他学科的毕业生可以成为神学家，他们也都是以门徒训练为根基的 !报告骚扰信息 给我一个副本到这个电子邮件地址。Laura Virtanen | 27.2.2011 14:47:10 写得真好!我在另一个博客上评论说，大卫-威尔克森在一次采访中说，他希望自己少花一点时间在各种慈善机构上，多花一点时间与耶稣在一起......。为了更像耶稣，无论是近处还是远处，在家里还是在他所做的工作中。 我也同意Jaakko所写的孩子气，说得好：）报告骚扰信息 给我一个副本到这个电子邮件地址。Kari Virtanen | 27.2.2011 15:08:01 Heikki : "--保罗也见到了耶稣本人--顺便说一下：在使徒中，马蒂亚的阄落在了马蒂亚身上，但这是我们听到的关于他的全部。</w:t>
      </w:r>
    </w:p>
    <w:p>
      <w:r>
        <w:rPr>
          <w:b/>
          <w:color w:val="FF0000"/>
        </w:rPr>
        <w:t xml:space="preserve">id 48</w:t>
      </w:r>
    </w:p>
    <w:p>
      <w:r>
        <w:rPr>
          <w:b w:val="0"/>
        </w:rPr>
        <w:t xml:space="preserve">想找一个Ukash宾果室？Gambling Deposits收集了接受Ukash存款的宾果网站的最新名单。本页专门提供接受Ukash作为付款方式的宾果网站的信息。 在Ukash宾果室玩宾果游戏是很容易和安全的。 通过在许多地方将你的现金换成预付卡，你可以在接受Ukash作为付款方式的在线宾果网站上轻松存款。 Ukash预付卡在成千上万的地方都有。当玩家从Ukash预付卡转钱到在线宾果时，转账在几秒钟内完成。使用Ukash预付卡的好处是，玩家在玩在线游戏时实际上是在使用现金。 在使用Ukash预付卡进行在线游戏时，不需要提供个人信息。当你使用Ukash时，你可以确信只有你会看到你的个人身份信息，你提供的任何信息都会受到安全保护。 玩接受Ukash存款的在线宾果 使用Ukash向接受Ukash的宾果网站转账，你可以快速可靠地完成转账。所有的Ukash存款都在几分钟内处理完毕，你不需要输入任何个人信息。 如果存款后卡上还有剩余的钱，玩家会收到一张新的卡，上面有这些剩余的钱存入。 提款不能用同样的方法进行。然而，如果你愿意，你可以把你的宾果账户余额换成一张预付借记卡。 Ukash是宾果网站非常常见的存款方式，每天有成千上万的玩家在世界各地使用。注册我们的通讯 注册我们的赌博存款通讯，获得来自世界各地的最新消息和优惠 特点 赌场页面 最新消息 关于Partygaming和Bwin合并的传言已经在在线游戏市场上流传了很久。两者之间的潜在合并将创造一个巨大的公司，在包括业内四大博彩产品--赌场、体育博彩、宾果和扑克--的市场上占有巨大份额。这两家公司自今年夏天以来一直在进行谈判，虽然还没有正式的消息，但看起来合并将会发生。 最新提示 体育博彩不仅仅是体育迷的事情，其他人也可以玩。虽然体育投注是最受欢迎的投注目的地，但你也可以投注其他事件。 有几个不同的类别可供选择；政治、电视节目和颁奖晚会也在投注名单上。所有主要的体育博彩网站也为他们的客户提供这些作为投注目标，而且体育博彩也以各种不同的行业活动为目标来接触客户。</w:t>
      </w:r>
    </w:p>
    <w:p>
      <w:r>
        <w:rPr>
          <w:b/>
          <w:color w:val="FF0000"/>
        </w:rPr>
        <w:t xml:space="preserve">id 49</w:t>
      </w:r>
    </w:p>
    <w:p>
      <w:r>
        <w:rPr>
          <w:b w:val="0"/>
        </w:rPr>
        <w:t xml:space="preserve">AD-Lux Oy是一家位于芬兰图尔库的家族企业，在改善工作和生活环境方面拥有近二十年的经验。 我们刚刚搬到新的办公地点。2011年，AD-Lux是世界上最大的高品质日光照明的销售商。 在我们的新址，我们将能够培养出更多的室内设计和照明的学生 室内建筑师和设计师 电气设计师 公司 一个小型的家庭企业必须在其领域中成为最好的企业才能成功 !在21世纪，间接采光不仅在办公室，而且在家庭中也变得越来越流行。自1997年以来，我们一直在评估住房展销会的照明，当时我们在Raisio住房展销会上用我们的日光照亮了两座展销楼。 该展销会的特别主题是自然照明。从那年起，展会每年都有1-2个房子用全光谱日光照明。在我们的网站上，你会发现许多在展会上和其他地方的好的和不那么好的照明解决方案的照片。我们的重要产品还包括LED灯具和荧光灯。我们还销售顶级的家庭和工作场所饮用水和家用净水器。</w:t>
      </w:r>
    </w:p>
    <w:p>
      <w:r>
        <w:rPr>
          <w:b/>
          <w:color w:val="FF0000"/>
        </w:rPr>
        <w:t xml:space="preserve">id 50</w:t>
      </w:r>
    </w:p>
    <w:p>
      <w:r>
        <w:rPr>
          <w:b w:val="0"/>
        </w:rPr>
        <w:t xml:space="preserve">至少没有像去年那样疯狂，明天斗牛士来的时候我们会看到情况如何。 或者他们是男孩，大歌星，在我们悲惨的小食堂里几乎放不下他们的道具。不管有多冷，有雪和光是很可爱的。 早上，我从海牙开车悠闲地经过古老的Turuntien ，听着忧郁的CMX，看着被雪覆盖的Espool房子。 博物馆的院子在这种天气里绝对是最好的，到处都是老式的故事书般的圣诞。我不知道我是否真的好了，但我昨天来上班的时候不再量体温了。我感觉很好，我不能再忍受困在四面墙里的日子了。至少在这里，我可以在结账的时候做一些编织工作。我有一点时间和精力来准备圣诞节，但大部分的礼物都已经放在一起了。在希望昨天的油脂攻击之后，我终于把蛋糕烤好了 ，但是在十点钟，当我把最后一张烤盘从烤箱里拿出来的时候，我已经相当完全的疲惫了。 烘烤过程中发生的面团溢出灾难并没有真正改善情况。幸运的是，晚上以热水澡和冰镇起泡酒的形式举行的会议让我的精神振奋了不少，而今天在阳光透过窗户照射进来的情况下醒来工作是很好的。 我本来有两个大项目要做，还有各种协会的事情要做，但在过去的一个月里，我几乎所有的事情都在懈怠，首先是由于工作的承诺，然后是由于疾病和圣诞节的准备。在中间的日子里，在年初，以新的热情?至少，如果有足够的光线，而且健身持续时间长，人们可以想象得到，可以完成一些事情。然后已经有了关于明年春天和夏天的会谈和计划，可能的旅行和假期。 有时，似乎只有像明亮的早晨开车的时刻，你才会真正陷入其中。</w:t>
      </w:r>
    </w:p>
    <w:p>
      <w:r>
        <w:rPr>
          <w:b/>
          <w:color w:val="FF0000"/>
        </w:rPr>
        <w:t xml:space="preserve">id 51</w:t>
      </w:r>
    </w:p>
    <w:p>
      <w:r>
        <w:rPr>
          <w:b w:val="0"/>
        </w:rPr>
        <w:t xml:space="preserve">乘法器 什么是乘法器？倍数是一种固定赔率的幸运轮游戏，你可以选择风险和赔率水平。 幸运轮被分为几个区，你选择你的区和赌注大小。 然后针开始旋转，如果它停在你的区，你就赢了。奖金累积起来，你可以选择领取你的奖金或再玩一次。如何玩 用屏幕左边的上/下方向键选择你的起始赌注。然后用赔率菜单中的方向键或拖动幸运轮上的红色箭头来选择你的区间大小。请注意，当你增加你的部门规模时，你的赔率会减少，反之亦然。部门越小，报酬就越高。一旦你选择了你想要的赌注和区块大小，点击SPIN 。 然后转盘中间的针会开始旋转，并随机停止。如果指针停在红色区域，你将赢得预先分配的金额。然后你可以领取你的奖金或再次投注整个金额。你可以在旋转之间改变你的扇形的大小。请注意，你的部门不能覆盖整个车轮。倍数游戏是按照这些条款和条件、网站规则和（如果相关）一般规则进行的。网站规则和Ladbrokes的一般规则适用于游戏特定规则未涵盖的所有情况，但如果发生任何事件，则适用游戏特定规则。 通过玩乘法游戏，您同意受这些游戏特定规则、网站规则和一般规则（如相关）的约束。倍数是Ladbrokes公司对一种固定赔率赌博游戏的名称，其结果是由针随机指向 "幸运轮 "的360个扇区之一决定的。在24小时内，个人客户（包括用同一ID玩游戏的其他人和一起玩游戏的团体）在乘数游戏中的最高赔付额（指包括返还投注的总奖金）为100 000欧元。 4.抽奖是在 "按需 "的基础上进行的。因此，无论网站的规则或一般规则如何，你不会收到你的投注有效性的单独确认。乘法器是一种累积游戏。除非另有说明（见下文第7节），所有的赢利都会加到赌注上，累积的金额会在下一次提款时发挥。如果你输了赌注，你将失去所有的赢利和赌注。你可以在任何一次旋转后兑现你的赢利。兑现的奖金将在游戏结束后支付到您的Ladbrokes账户。倍数赌注不能与其他赌注合并，也不能将两个或更多的赌注合并。 8.奖金和投注类型可能会不时变化。www.ladbrokesgames.com - 欧洲最大的游戏网站之一。我们为您提供最好的在线游戏选择，让您即时获得奖金。从虚拟体育、HI-LO游戏、数字游戏、基诺游戏、刮刮卡和彩金中选择。 各种规模的赌注都能获得大的赢利--你甚至可以免费试玩我们的游戏!</w:t>
      </w:r>
    </w:p>
    <w:p>
      <w:r>
        <w:rPr>
          <w:b/>
          <w:color w:val="FF0000"/>
        </w:rPr>
        <w:t xml:space="preserve">id 52</w:t>
      </w:r>
    </w:p>
    <w:p>
      <w:r>
        <w:rPr>
          <w:b w:val="0"/>
        </w:rPr>
        <w:t xml:space="preserve">Hyytelö 所有了解酒精的人，你们好!我有时会品尝到用pirtus和一些梨子饮料制成的果冻，但我想用更温和的东西（伏特加酒、胭脂虫等）来制作。 请帮助我！"。最后一个对你不好=长吐口水 你什么时候能有个限度？1点后还是10点后？我在喝了7瓶啤酒后开始提神，长长的口水开始被排泄出来，下一品脱的酒也充满了，而不是沉下去。通常我保持一个节奏：一个小时和一品脱，但早上的时间会更多：一个小时和一口酒。Seven'n seven 这种饮料是如何制作的？我只知道它有7杯，但还有什么？打得好？我想为一个聚会做一些冲床。最好是果味的东西（请提供任何其他说明！）我为一个聚会做的最后一拳是罢工拳......相当新鲜和成功，即使我自己这么说。我一直在浏览阿尔科的打孔书，但我没有勇气开始所有的工作......胃灼热患者的饮料提示 ?有没有人有好的主意，可以让你喝到不烧心的饮料？我不能喝苹果酒和啤酒，也不能喝葡萄酒--它们都会让我的胃发烧。我不能用柠檬水或橙汁喝烈酒，因为它们也会引起胃灼热。 你想用什么...科索沃帮助！！一个客户在Pori这里订购了Kosovo，但由于我们在我们的地区不知道它，我答应去寻找，但似乎没有人知道。格拉巴酒很好。如何？我有一升格拉巴酒，但我怎样才能使它好吃呢？有没有人有一个好的配方，比如说，潘趣酒的配方？我需要一种强烈但可口的饮料。</w:t>
      </w:r>
    </w:p>
    <w:p>
      <w:r>
        <w:rPr>
          <w:b/>
          <w:color w:val="FF0000"/>
        </w:rPr>
        <w:t xml:space="preserve">id 53</w:t>
      </w:r>
    </w:p>
    <w:p>
      <w:r>
        <w:rPr>
          <w:b w:val="0"/>
        </w:rPr>
        <w:t xml:space="preserve">平板电脑的联系信息 今年秋天，赫尔辛基大学医学院的新生收到了学院提供的个人i Pad，以开始他们的学习，该设备旨在成为他们学习设备的一个组成部分。 该设备由学院在Jane和Aatos Erkko基金会支持下购买。使用 "i Pad "的初步经验似乎是非常积极的。 4.9日在学生集市上分发IPad - IPad为学习提供了许多新的可能性。例如，所有的主要课程书籍都可以作为互动电子书或在线书籍，讲义可以从数字课程图书馆下载到i Pad上，而且该设备可以使用文字、笔记、图画、图片和录音来做笔记。参与该项目的IT专家Teemu Masalin说，iPad上也有大量的医疗应用。大学讲师Liisa Peltonen说，iPad对她来说是一个全新的体验，但幸运的是，教师们在春季收到了自己的设备，并提供了足够的培训。iPad很适合基于问题的学习： - 该设备提供了比以前更好的机会，在需要的情况下快速检索信息 - 例如，在联合头脑风暴会议和案例研究中.校园图书馆的广泛设施唾手可得，教师购买的电子课程书籍也是如此，学生可以在同一时间学习 - 对于教师来说，管理时期更容易，没有纸张在网上浪费。我认为，当与他们的学习有关的一切，从能力目标到评估和学习材料都被收集和安排在一个地方时，学生会受益。佩尔托宁说，已经与学生讨论了iPad的使用，并正在制定共同的基本规则。 -平板电脑为寻找信息开辟了许多很好的渠道，但也为远离与其他人的互动打开了大门。该设备应该支持团体中的互动，而不是阻碍它。iPad项目加强了教师、IT专家和图书馆专业人员之间的合作，佩尔托宁说："这是这个项目的好处之一。 对学生来说，在早期阶段，iPad的用处最明显的是减少了纸张和书籍的负荷，以及在学习情况下更快的信息检索。"我以前在大学学习过，我知道我在短短几周内就会打印出几十页的纸张。现在我只打印了一页，即时间表，"约翰娜-武埃拉（Johanna Vuorela）等人说。</w:t>
      </w:r>
    </w:p>
    <w:p>
      <w:r>
        <w:rPr>
          <w:b/>
          <w:color w:val="FF0000"/>
        </w:rPr>
        <w:t xml:space="preserve">id 54</w:t>
      </w:r>
    </w:p>
    <w:p>
      <w:r>
        <w:rPr>
          <w:b w:val="0"/>
        </w:rPr>
        <w:t xml:space="preserve">塔帕尼拉滑雪场咖啡馆于2012年2月3日开门营业。 咖啡馆的产品范围包括面包、甜甜圈、肉馅饼、面包卷、包裹、糖果和冷热饮料。该咖啡馆由Lahden Ateria经营。咖啡馆有一个支付终端，但对于开始滑雪的游客来说，请保留现金。塔帕尼拉滑雪场位于一个美丽的自然位置，拥有良好的滑雪场网络。Lahden Ateria欢迎所有滑雪者和其他客人到咖啡馆享受咖啡馆的服务 !</w:t>
      </w:r>
    </w:p>
    <w:p>
      <w:r>
        <w:rPr>
          <w:b/>
          <w:color w:val="FF0000"/>
        </w:rPr>
        <w:t xml:space="preserve">id 55</w:t>
      </w:r>
    </w:p>
    <w:p>
      <w:r>
        <w:rPr>
          <w:b w:val="0"/>
        </w:rPr>
        <w:t xml:space="preserve">市场准入（EAC/S25/2013）和（EAC/S26/2013）（支持市场准入） 市场准入补助金于2013年12月18日公布，并被分成两轮单独申请。EAC/S25/2013号文件是为2014年实施的项目发出的申请通知。编号为EAC/S26/2013的第二轮申请采取框架合作协议（FPA）的形式，即为2015年开始的项目提供为期两年的资助。 本轮申请的截止日期为2014年6月6日。 2014年市场准入（EAC/S26/2013）一轮申请的预算为447万欧元。谁有资格申请 "市场准入 "对欧洲组织开放，这些组织可以是私营公司、非营利组织、协会、慈善机构、基金会、市政当局、城市和其他拥有多数欧洲股份的实体（创意欧洲计划成员国的公民）。 个人没有资格申请。 目标受众是什么 "市场准入 "旨在促进视听运营商和正在开发/完成的电影项目之间的联系和合作。项目必须至少解决以下三点中的一点：1）欧洲专业人员进入实体市场 - 项目旨在改善欧洲专业人员、项目和作品进入该行业市场的机会，无论是在创意欧洲计划的某个成员国还是在其他国家。这里的市场是指联合制作活动、筹资论坛、成品电影的销售和其他类似的市场。2）针对专业人士的在线工具 - 该项目可以是建立和发展欧洲专业人士/作品的数据库 - 该项目应至少是英语，但最好是几种欧洲语言 - 本支持不支持VoD和数字电影发行项目。3）欧洲共同推广活动--这些项目可由代表至少15个欧洲国家的泛欧组织或网络实施，或由来自三个不同欧洲国家的至少三个不同运营商组成的财团实施--项目可旨在促进欧洲视听作品的流通和促进该行业专业人士的联网。 项目的最长期限为12个月。项目可以不早于2015年1月1日开始。 可以获得多少支持 这种支持是基于项目的预算，申请人可以获得最多为项目合格费用的60%的支持。 如果项目发生在参与创意欧洲计划的国家之外，支持可以达到合格费用的80%。申请评分 申请将根据以下标准和权重进行评估（最高分100分）： 2）在完成在线申请之前，你必须在欧盟委员会的参与者门户网站上注册，并获得你自己/公司的PIC号码（参与者识别码）。 你只需要在第一次注册时。获取PIC代码的说明可以在这里找到：http://ec.europa .eu /education / participants/portal 4 ) 当您填写了表格的所有部分并上传了所需的附件后，请按VALIDATE。 检查是否有遗漏，并在表格的最后按SUBMIT提交您的申请。 在截止日期（欧洲中部时间2014年6月12日）前提交申请，最好是前一天，以免最后一分钟出现恐慌。另外，如果出现技术问题，不要留到最后一小时才提交申请，因为如果连接不正常，在截止日期前没有收到申请，那就是全部了。</w:t>
      </w:r>
    </w:p>
    <w:p>
      <w:r>
        <w:rPr>
          <w:b/>
          <w:color w:val="FF0000"/>
        </w:rPr>
        <w:t xml:space="preserve">id 56</w:t>
      </w:r>
    </w:p>
    <w:p>
      <w:r>
        <w:rPr>
          <w:b w:val="0"/>
        </w:rPr>
        <w:t xml:space="preserve">自由和自由的幻觉，二 除非自由是为了所有人，否则人的自由是不完整的。 (赫伯特-斯宾塞) 哲学始于惊奇。而当哲学思想最终做到最好时，奇迹依然存在。 (Alfred North Whitehead) 如果我们不把时间的无限性理解为永恒，而把永恒理解为无时间性，那么活在当下的人就会永远活着。(Ludwig Wittgenstein)当富人去打仗时，穷人就会死去。 (Jean-Paul Sartre)如果你想获得自由，你也希望别人获得自由。 (Simone de Beauvoir)*在上一节中，我大谈会议和大会以及转瞬即逝的想法--部分是真的，但往往是因为会议安排得太快，试图在应该悠闲地大快朵颐时把东西吞掉。诚然，会议的主要贡献是咖啡桌讨论或晚间会议。遗憾的是，这种高质量的时间往往不能提供给以业绩为导向的员工。我记得在芬兰心理健康协会工作的一个幸福日，由于下雨，我和我的朋友没有去乡下散步。这就变成了一个相当长的、令人沮丧的循环，说是工作中的幸福感没有改善。因此，这是一个与时间暴政脱节的慢速时间问题。 慢速时间是自由的一个基本要素，应该在城市规划中加以考虑，而不是欣赏吞噬创新和过早耗尽能量储备的速度和效率。 我们正处于一个偏执的螺旋中，这个螺旋起源于进化的昏睡和由此产生的自我依赖，这就是为什么我们做的一切与对自由有益的方向相反。自动化和信息社会的出现，本应使人类的工作更容易，并增加自由，但却发生了相反的情况，我们在互相监视，自由已经减少到几乎没有。我们生活在一个不断动荡的状态中，在金钱至上的世俗信仰的推动下，即对金牛犊的崇拜正在接近其极端--一个新的世界秩序，这将带来一场灾难，真正的变革之日将从这里开始。 这在《圣经》的书页中已经说得很清楚。因此，时间是一种正在消失的资源，我们的思想被灌输得越快越多，我们就会变得无聊，并渴望得到新的东西，这是自恋行为的基石，导致自我纹身和撕毁身体的成员，以及其他吸引注意力和满足对认可的渴望的手段。最终，时间变成了堆积，今天的一切新事物明天就会被淘汰。 这已经可以从科学的疯狂中看到，它不再给人类带来任何安全感，而是不断的焦虑和不确定性。 药物和疫苗是赚钱和维持权力的手段，只是一个例子。 由于GPS追踪器，我们一直处于望远镜步枪的视线中，手指放在扳机上就会引发偏执和身体疾病。医学不知道疾病的真正原因，因为他们的研究和知识来自于被操纵的药物公司和来自于他们库房的钱，当然，前提是对受益人的忠诚。信息社会似乎正在夺走我们剩下的自由 *我们对世界的态度已经成为一种矛盾的态度，对现实和外部生活的恐惧，这就是为什么游戏世界吸引并被用来赚钱，谁会想过社会生活或维持正常的性关系。不断感到 "我永远不会达到我的目标"，表示自卑，并不断与他人比较。每天都有不同的理想人物形象出现，赢得比赛开始显得不可能，因此渴望被比赛所接受。这就导致了</w:t>
      </w:r>
    </w:p>
    <w:p>
      <w:r>
        <w:rPr>
          <w:b/>
          <w:color w:val="FF0000"/>
        </w:rPr>
        <w:t xml:space="preserve">id 57</w:t>
      </w:r>
    </w:p>
    <w:p>
      <w:r>
        <w:rPr>
          <w:b w:val="0"/>
        </w:rPr>
        <w:t xml:space="preserve">Fimea：检查处方的有效性--如果对处方的有效性或真实性有疑问，药店应联系医生或治疗单位。 当有理由怀疑顾客的用药安全受到威胁时，应始终这样做，Fimea说。Fimea提醒说，如果药店在提供处方时对个别医生的专业能力有合理的怀疑，它应该联系有关治疗单位和芬兰金融监管局对医疗保健专业人员的监督（EK）。</w:t>
      </w:r>
    </w:p>
    <w:p>
      <w:r>
        <w:rPr>
          <w:b/>
          <w:color w:val="FF0000"/>
        </w:rPr>
        <w:t xml:space="preserve">id 58</w:t>
      </w:r>
    </w:p>
    <w:p>
      <w:r>
        <w:rPr>
          <w:b w:val="0"/>
        </w:rPr>
        <w:t xml:space="preserve">真的很好，很精彩的稳定 &amp; #9829; 我也许可以开始在这里管理 Katja - 2011年7月24日 16:41 Heips 我想我会在这里问，那些LaMovida的照片可以自由复制（当然是放拷贝），还是需要单独征求许可？谢谢你）而你的车库真的很不错！我想你会喜欢的。Break ( Breakway@netti .fi ) - April 6th, 2010 at 17:32 Hi !我想知道梅里说的福田的暗雷牛种马目前住在哪里？我拥有这匹公马的父本，并希望保持山的后代名单的更新( /addresses working ) ...你被列为最后的所有者，目前已知的页面不能使用？</w:t>
      </w:r>
    </w:p>
    <w:p>
      <w:r>
        <w:rPr>
          <w:b/>
          <w:color w:val="FF0000"/>
        </w:rPr>
        <w:t xml:space="preserve">id 59</w:t>
      </w:r>
    </w:p>
    <w:p>
      <w:r>
        <w:rPr>
          <w:b w:val="0"/>
        </w:rPr>
        <w:t xml:space="preserve">管理经济学证书 生产决策、决策应用、需求评估和最佳定价--这些只是影响当今动态组织中管理经济学的一些关键项目。 在12-15周的课程中，你将开始学习商业管理的核心经济理论，这将使你在分析盈利的商业决策时拥有确定和解决商业挑战的技能。你将了解基本的生产概念和评估生产挑战，你将能够计划和应用需求、成本和收入分析，以满足利润最大化的目标。 交付管理经济学全年为那些希望立即申请和注册的人提供服务。 事实上，一旦你遵循步骤并被批准，你几乎可以立即开始使用在线学习平台。那么，在你12-15周的管理经济学学习中，有哪些工具可以使用呢？</w:t>
      </w:r>
    </w:p>
    <w:p>
      <w:r>
        <w:rPr>
          <w:b/>
          <w:color w:val="FF0000"/>
        </w:rPr>
        <w:t xml:space="preserve">id 60</w:t>
      </w:r>
    </w:p>
    <w:p>
      <w:r>
        <w:rPr>
          <w:b w:val="0"/>
        </w:rPr>
        <w:t xml:space="preserve">社会与经济活动 2013 - 2014学年 12.8.13 教育与心理学线和医学研究线开始 18.8.13 其他线开始 14 - 18.10.13 独立工作的第一周。11.13 独立学习日 12.12.13 圣诞晚会 16.2.13 圣诞假期前的最后一天学习 7.1.14 春季线路开始，学习继续 24.2.-28.2.14 独立学习周 9.5.14 教育和心理学线、教育线和医学线结束 16.5.14 学年结束 年度活动 每年，阿尔基奥学校为不同的学习线组织许多活动、庆祝活动和主题日。你可以点击右边的年份数字查看过去的活动。 你可以浏览主页上的日历，了解即将到来的活动。 三月学习日 - 每年春天，阿尔基奥大学都会举行学习日活动，新老学生在此聚会。除了今年和去年的学生外，还邀请了50年前和20年前的荣誉学生。触摸历史和感人的故事是活动的一部分，传统的电报比赛也是如此，去年的学生与现在的学生比赛。传统上，大学日是在棕榈主日之前的星期六举行。我们诚挚地邀请您与学生时代的朋友见面，并了解今天的阿尔基奥 ... 4月 高考阅读 - 随着高考书籍的出现，人们迫不及待地阅读。5月 教育和心理学及托儿所、医学和医学预科途径的闭幕式 健康和科学 你想成为一名生物学家、医生或物理治疗师吗？我们将为你的研究生学习铺平道路。 看看我们提供的服务--包括体育教育和营养，以及社会和健康科学。</w:t>
      </w:r>
    </w:p>
    <w:p>
      <w:r>
        <w:rPr>
          <w:b/>
          <w:color w:val="FF0000"/>
        </w:rPr>
        <w:t xml:space="preserve">id 61</w:t>
      </w:r>
    </w:p>
    <w:p>
      <w:r>
        <w:rPr>
          <w:b w:val="0"/>
        </w:rPr>
        <w:t xml:space="preserve">TPS试图以Jaro为代价保持接近奖牌的状态 TPS在主场状态强劲，将在周五尝试本赛季第一次淘汰FF Jaro.在本赛季的第一次交锋中，圣彼得堡队以1-3的比分从图尔库拿下全分。本赛季在皮塔萨里的第二次交锋以1-1平局结束。 - 本赛季的第一场比赛留下了一个混合的画面。我们在一开始就取得了领先，但让贾罗在比赛中过关。TPS队长Jarno Heinikangas回忆说，虽然最近几个赛季我们在Pietarsaari甚至赢过几次，但Jaro一直是我们的一个困难的对手。上周日，TPS本赛季第二次做客瓦萨，并在客场输给了VPS，这是他们本赛季的第二场失利。他们在瓦萨两度追平比分，但莫伊桑德的亨卡红牌以及由此产生的点球很快就使比赛明确转向对他们有利。海因克斯说："由于某些原因，两支来自底层的球队对我们来说都很困难，但在周五我们将通过淘汰Jaro来扭转局势。在VPS的比赛后，TPS将不得不更新他们的守门员。Henrik Moisander被禁赛两场，Jukka Lehtovaara将从手术中恢复到本赛季剩下的时间。 年轻的17岁的Otso Virtanen不得不在瓦萨的一个相当艰难的地方进行他的联赛首秀。他与Veikkausliiga的第一次具体接触是在他试图抓住埃德加-伯恩哈特的点球时。海因克斯认为，我们不会在周五的守门员上栽跟头. Jaro主教练Alexei Eremenko在赛季中期对他的攻击线进行了一次出色的侦察。格鲁吉亚前锋Irakli Sirbiladze，从KPV转会而来，被证明是一个真正的金字招牌，在9场比赛中打进了8球。另一位Jaro明星是打进十球的Papa Niang--这家伙的击球速度和上赛季末的Scrooge一样。很明显，他需要被密切关注。然而，Jaro从整个球场的宽度进攻，还有其他的关键球员，如Papa Niang和年轻的Simon Skrabb，他在春天对我们打进了他的第一个联赛进球，Heinikangas警告说。 在Veikkausliiga还有27分，TPS距离最难以捉摸的奖牌和JJK还有5分差距。TPS的本地对手FC Inter落后TPS7分，排在第二位.TPS在本赛季的主场比赛中仍将面对这对组合.仍有很多分数可以分享.我们在最近几个赛季的秋季都处于最佳状态，我相信我们现在仍处于最佳状态。奖牌还没有颁发，但只要有哪怕是理论上的机会，战斗就会继续，海尼康斯承诺。周五16.9.18.30，TPS-FF Jaro在图尔库Veritas体育场开始比赛。</w:t>
      </w:r>
    </w:p>
    <w:p>
      <w:r>
        <w:rPr>
          <w:b/>
          <w:color w:val="FF0000"/>
        </w:rPr>
        <w:t xml:space="preserve">id 62</w:t>
      </w:r>
    </w:p>
    <w:p>
      <w:r>
        <w:rPr>
          <w:b w:val="0"/>
        </w:rPr>
        <w:t xml:space="preserve">是的，Tinca确实在另一个话题中询问了我的望远镜的制造商，我只是没有注意到。 我想我必须为下一季向Sill订购同样的颜色，看看功率是否 "只 "在颜色上，而不是那么多在游泳上。明天我想再次出海，用Tinca和Carassius囤积神奇的公斤级限额，让我们看看这些家伙怎么做。 这是一个令人上瘾的工作，这个平衡问题：几个月前，我刚刚开始整个事情，现在我已经取消了几个sumari许可证，所以我可以去钓鱼_________________，你可以得到一个空的，不用问，但你必须为MP工作。下周，我认为当风向转为温暖的方向，以及如果雪最终开始从冰面上消失时，会有一个变化。请帮助山上更有经验的人。在图片中是一个抓斗，这应该找出作者订购新的抓斗。所述的鱼竿在游动时相当狂躁，显然由于这个原因，它非常符合鲈鱼的喜好。在几次旅行中，他已经吃到了很多油煎鲈鱼，其中四条500克，我最大的记录鱼是755克，在最后一张照片中与他的伙伴们合影。游泳不寻常的原因可能是螃蟹的特殊形状：从侧面看，螃蟹非常苗条，但从上面或下面看，相对于它的长度（约7厘米），它非常宽。 我只知道这个人是坦佩雷的一个长线螃蟹玩家，这些螃蟹以前在Sportia Pekka出售。是的，我知道这个设备......或者至少它看起来像一个Retsen flats......他们不再从这个家伙那里得到，因为根据传言，这个 flats 制造商/硬性渔民已经转移到天堂的水域......。如果没有人做铜钱，那么供应就会很差，因为整个冬天除了一些孤立的较好的鱼以外，几乎没有什么值得注意的。今天，我到一个地区进行了一次跟踪调查，随着时间的推移，该地区生产了一些相当不错的阿苏克塔。我在同样的洞里钓了很长时间，并在我打算钓鱼的区域周围零星地钻了一些新洞。这个冬天是传统的，所以没有渔获物可以糊弄。一个斑点状的鱼口，几条小鲈鱼被剥皮（幸运的是没有被抓到），还有一条大小正好的梭鱼作为食物。现在就这些了......_________________ 当你出生时，你哭了，你周围的人都笑了。 生活中，当你死时，你笑了，你周围的人都哭了。 我去当地水域交配。我想我最后一次去钓鱼是在大约两年前。在13点30分到16点15分之间，最远可达400米。 我用莫拉钓竿钓了6条鲈鱼，最大的约60克。 我的新刀片用了2周，但它们仍然咬钩，但不如新的好。在钓鱼之前，我遇到了一个60多岁的人，他用运气做了一个钓鱼仙子。 一些职业渔民Arvo Simppula的老游戏。你可以在3分钟内得到你想要的那种洞。他说他的背包里有10公斤的鱼。他给我看了背包，如果有5-6公斤就好了。 他又放了一点哈图拉。仍然是一个该死的好球。我听说他在12点时吃了东西，然后就停止了。他只拿了其中一个彩色的点。它看起来是一个基本的外观和令人恼火的颜色的钩子，但其他渔民也来了。我把他拉到泥浆里，珊瑚礁变成了狗屎。我用手指试了一下，两边都很皱，我可以用手指摩擦。这不是一个基数吗？</w:t>
      </w:r>
    </w:p>
    <w:p>
      <w:r>
        <w:rPr>
          <w:b/>
          <w:color w:val="FF0000"/>
        </w:rPr>
        <w:t xml:space="preserve">id 63</w:t>
      </w:r>
    </w:p>
    <w:p>
      <w:r>
        <w:rPr>
          <w:b w:val="0"/>
        </w:rPr>
        <w:t xml:space="preserve">关于LG 50PG60UR的意见它的用户认为LG 50PG60UR是非常用户友好的他们认为它是非常可靠的，大多数人同意这一点如果你想确定LG 50PG60UR是解决你的问题，你会得到最大的帮助和支持，从其他Diplofix用户平均而言，它的用户发现它比其竞争对手强大得多。但意见不一 性价比不高 你可以在LG 50PG60UR的用户手册中找到问题的答案（规格、指南、安全说明、尺寸、附件等） 易于使用 用户提出了以下问题：50PG60UR容易使用吗？52位用户回答了问题，并对产品进行了0-10分的评分。 如果LG 50PG60UR对用户非常友好，则评分为10/10。 意见细分的平均分数为7.79，标准偏差为2.29 高性能 用户提问：50PG60UR非常好吗？52位用户回答了问题，并对产品进行了0分的评分。 如果LG 50PG60UR在技术层面上是最好的，提供了最好的质量，或提供了最大的选择范围，则评分为10分。</w:t>
      </w:r>
    </w:p>
    <w:p>
      <w:r>
        <w:rPr>
          <w:b/>
          <w:color w:val="FF0000"/>
        </w:rPr>
        <w:t xml:space="preserve">id 64</w:t>
      </w:r>
    </w:p>
    <w:p>
      <w:r>
        <w:rPr>
          <w:b w:val="0"/>
        </w:rPr>
        <w:t xml:space="preserve">卡隆的合同终止了 HIFK的首席执行官Pentti Matikainen在球队的网站上宣布，Jan Caloun的三年合同今天已经终止。 与他联系并提出终止合同的人是卡隆的经纪人Jiri Chra。从去年秋天开始的卡伦事件，最终以HIFK和卡伦之间的最终分道扬镳而结束。卡伦从哥伦布的第二次NHL尝试中回来，并在11月底与IFK签订了一份利润丰厚的合同。事后看来，球迷们在推动马蒂凯宁收购卡伦时犯了判断错误，而马蒂凯宁在听从球迷的意见并与卡伦签订一份价格过高的长期合同时也犯了判断错误。无论卡伦在IFK的长期混乱中的作用是大是小，他的到来肯定没有对球队的比赛产生负面影响。 关于卡伦与队友的关系有各种各样的传言，最终卡伦和阿基-乌西卡塔诺一起被解雇了。因此，终止合同的决定自然而然地结束了持续到今天的混乱局面。卡伦的离开将导致HIFK队在下个赛季的积分中去掉几十个积分，但马蒂凯宁和教练海基-梅尔卡宁的新方向是初级和防守为主，这意味着卡伦不一定适合计划。</w:t>
      </w:r>
    </w:p>
    <w:p>
      <w:r>
        <w:rPr>
          <w:b/>
          <w:color w:val="FF0000"/>
        </w:rPr>
        <w:t xml:space="preserve">id 65</w:t>
      </w:r>
    </w:p>
    <w:p>
      <w:r>
        <w:rPr>
          <w:b w:val="0"/>
        </w:rPr>
        <w:t xml:space="preserve">Jackpot City Casino是Belle Rock Gaming Group的另一个优秀的在线赌场。 它模仿了我们所熟知和喜爱的华丽、夸张的拉斯维加斯，并配有超过90种赌场游戏，这个最大奖池的所在地也有更严肃的一面。他们有一个特别的促销活动，在 "正常 "累积奖金的基础上，他们向Jackpot City Casino的每个大奖赢家额外支付5000美元--他们有股票--导致这个Jackpot City Casino成为许多老虎机玩家最喜欢的在线赌场。 此外，他们有一个独立会计公司的月度审查，他们对赔付率的意见每月都公布在其网站上供你查看。为了与此保持一致，Jackpot City建立了先进的欺诈管理软件Risk Sentinel，以保护玩家免受在线欺诈。Slotland赌场在在线赌场行业长期以来一直以诚信和公平著称。这在很大程度上是由于它作为一个赌场的独特性--Slotland开发了自己的软件，因此可玩的游戏在网络上其他地方无法获得。虽然现在许多赌场都有免下载选项，但Slotland只采用这种方式，因此玩家即使在慢速调制解调器连接上玩，也能在几分钟内开始运行。 Slotland甚至与WebTV一起工作，意味着使用这种媒介的人可以玩。30秒内开始游戏!回报率和赔率与拉斯维加斯的顶级老虎机相当，并遵守内华达州的游戏规则。 Vegas Palms Poker带来了最受欢迎的扑克游戏，其中包含了大量的功能 - 玩乐或玩真钱。如果您有任何问题、疑问或建议，我们的操作员随时准备并渴望为您提供最好的在线扑克支持。 我们的赌博安全和程序会定期审查和更新，以确保它们是世界上最好的。在你赢钱时，快速付款到你的个人账户。免费支持：我们的团队每天24小时，每周7天随时待命。</w:t>
      </w:r>
    </w:p>
    <w:p>
      <w:r>
        <w:rPr>
          <w:b/>
          <w:color w:val="FF0000"/>
        </w:rPr>
        <w:t xml:space="preserve">id 66</w:t>
      </w:r>
    </w:p>
    <w:p>
      <w:r>
        <w:rPr>
          <w:b w:val="0"/>
        </w:rPr>
        <w:t xml:space="preserve">统计数字--互联网的使用平均从7-8岁开始。来源：http://www. kidsonline.net 12.11.2012 Marcus Lund qvist , marcus.lund qvist@verke .org 统计数字--互联网的使用平均从7-8岁开始。--家里是最常见的上网地点（87%）来源：http://www.kidsonline.net 12.11.2012 Marcus Lund qvist , marcus.lund qvist@verke .org 统计 - 互联网的使用平均从7-8岁开始。 - 家庭是最常见的上网场所（87%） - 9-16岁的孩子平均每天上网88分钟 来源：http://www. kidsonline.net 12.11.2012 Marcus Lund qvist , marcus.lund qvist@verke .org 统计 - 互联网使用平均从7-8岁开始 - 家庭是最常见的上网地点（87%） - 9-16岁的孩子平均每天上网88分钟 - 15-16岁的孩子平均每天上网118分钟 来源：http://www.kidsonline.net12.11.2012 Marcus Lund qvist , marcus.lund qvist@verke .org - 互联网使用越来越私密 - 越来越多的人在自己的房间和/或手机上使用互联网 - 来源：http://www。 kidsonline.net12.11.2012 Marcus Lund qvist , marcus.lund qvist@verke .在欧洲9-16岁的年轻人中，有40%的人在网上寻找新朋友，34%的人将从未面对面接触过的人加为好友 来源：http://www. kidsonline.net 12.11.2012 Marcus Lund qvist , marcus.lund qvist@verke .org 在欧洲9-16岁的年轻人中 ...40%的人在网上寻找过新朋友34%的人把从未面对面接触过的人加为朋友18%的人假装自己的身份来源：http://www. kidsonline.net 12.11.2012 Marcus Lund qvist , marcus.lund qvist@verke .org 欧洲9-16岁的年轻人 ...40%的人曾在网上寻找新朋友34%的人曾与从未见过面的人交朋友18%的人曾假装自己是别人14%的人曾将自己的照片发给从未见过面的人。来源：http://www. kidsonline.net 12.11.2012 Marcus Lund qvist , marcus.lund qvist@verke 。org 父母扮演着重要的角色 来源：http://www. kidsonline.net 12.11.2012 Marcus Lund qvist , marcus.lund qvist@verke .org 关于儿童青少年网络行为最常见的误解1。 数字原住民无所不知 只有36%的9-16岁青少年认为 "我比父母更了解互联网 "的说法是真的。儿童和青少年的媒体素养和网络安全比普遍认为的要低。来源：http://www. kidsonline.net 12.11.2012 Marcus Lund qvist , marcus.lund qvist@verke .org 关于儿童青少年网络行为的最常见误解1。 数字原住民什么都知道 只有36%的9-16岁青少年认为 "我比我父母更了解互联网 "的说法是真的。儿童和青少年的媒体素养和网络安全比通常认为的要低2。 13岁以下儿童不使用社交网站来源：http://www. kidsonline.net 12.11.2012 Marcus Lund qvist , marcus.lund qvist@verke .org 关于儿童青少年网络行为的最常见误解1。 数字原住民无所不知 只有36%的9-16岁儿童认为 "我比父母更了解互联网 "的说法是真的。儿童和青少年的媒体素养和网络安全比通常认为的要低2。38%的13岁以下的9-12岁儿童不使用社交网站 38%的9-12岁儿童在社交网站上创建了个人资料。来源：http://www. kidsonline.net 12.11.2012 Marcus Lund qvist , marcus.lund qvist@verke .org 关于儿童青少年在线行为的最常见误解</w:t>
      </w:r>
    </w:p>
    <w:p>
      <w:r>
        <w:rPr>
          <w:b/>
          <w:color w:val="FF0000"/>
        </w:rPr>
        <w:t xml:space="preserve">id 67</w:t>
      </w:r>
    </w:p>
    <w:p>
      <w:r>
        <w:rPr>
          <w:b w:val="0"/>
        </w:rPr>
        <w:t xml:space="preserve">麻将闪光 麻将闪光意味着你现在可以玩我们的游戏，而不需要在你的电脑上安装我们的独立软件。现在的互联网允许很多，现在它允许你在我们所说的在线模式下玩。Casino.com希望为其玩家提供尽可能广泛的选择，不仅在游戏方面，而且在玩法方面。这就是为什么现在向你提供这种选择，它使你更容易玩，因为你不再被束缚于仅仅下载一个程序到你的电脑上。在线赌场是一种现代的赌场游戏方式，给玩家提供了比真实赌场更多的自由。 请记住在我们这里玩和赢的一个很好的好处：你可以把你的赢利免税给你自己!麻将游戏是另一种在我们这里获胜的方式，而不是传统的赌场游戏。无论你是喜欢传统的游戏还是那些稍微不寻常的版本，你都会在这里找到它们!Casino.com对于那些不想承诺一年或两年的人来说是一个很好的选择，而且不需要支付任何费用就可以加入。 在我们这里，加入是完全免费的，而且非常容易。 由于我们用芬兰语运作，你可以确信，当你需要帮助时，你总是可以得到帮助。不需要考虑，现在是开始行动的时候了 !无论你在哪里都可以使用Mahjong Flash 无需再在你的电脑上下载一个单独的程序，只需在任何地方享受游戏的刺激！你可以在任何地方使用这个软件。即使你在家里的电脑上安装了我们的游戏软件，麻将flash也可以让你在任何地方玩，无论你是在夏天的小屋里还是在朋友的家里。 只要登录你的账户，就可以直接开始在线玩。如果某些东西开始让你感到厌烦，我们的免费游戏选项可以让你改变节奏。例如，我们有超过一百种不同的老虎机游戏!我们保证，有了这样的选择，你不会马上感到厌倦。Casino.com始终是最新的，并使用非常流行的Playtech软件。它保证你随时随地都能获得高质量和最新的游戏版本!现在就在我们这里开户，亲身体验这一切!Mahjong Flash给你选择的自由 所以现在你可以选择是否下载我们的软件到你的电脑或直接在线玩。麻将闪光只是你在Casino.com可以玩的游戏中的一个例子!今天可能是你的幸运日，也许我们的下一个疯狂大奖正在等待你？最好的方法是加入我们并利用我们令人难以置信的3200欧元的欢迎奖金。 选择的自由是你的，因为你可以选择你想玩的时间，你想玩的游戏，以及你是为了好玩还是为了钱。 这一切都取决于你，不像在一个真正的赌场。 Casino.com是你的选择，如果你想自由选择和最流行的赌场游戏，免费的!没有任何承诺或要求，我们真的给你一个自由的手。来测试一下你的运气，像成千上万的玩家一样被我们提供的所有服务所吸引!</w:t>
      </w:r>
    </w:p>
    <w:p>
      <w:r>
        <w:rPr>
          <w:b/>
          <w:color w:val="FF0000"/>
        </w:rPr>
        <w:t xml:space="preserve">id 68</w:t>
      </w:r>
    </w:p>
    <w:p>
      <w:r>
        <w:rPr>
          <w:b w:val="0"/>
        </w:rPr>
        <w:t xml:space="preserve">文章 Ryästö Lakeure - 该歌剧于1月16日首演，将演出16场。莫扎特的《夏尔的强奸》是以湖区的乡村为背景。来自塞纳约基（Seinäjoki）的米科-科伊沃萨罗（Mikko Koivusalo）以其喜剧表演而闻名，他将莫扎特的歌剧《抢劫塞拉里》（The Robbing of the Seralj）翻译并改编为南奥斯特罗波尼亚的方言，名为 "Ryästö lakeurelta"。大师Jorma Panula将为Seinäjoki城市乐团安排精彩的音乐。独唱团具有很高的欧洲标准，同时又具有强烈的北欧风格，由曾以《夜之女王》征服世界的Sirkka Lampimäki和最近在纽约卡鲁索比赛中获奖的Mika Nisula来演唱主角。Seinäjoki城市剧院周年庆的整个节目将是丰富多彩的，多样化的，充满惊喜的--并且肯定会吸引全国的关注。 英格玛-伯格曼的心爱的经典作品《芬妮和亚历山大》自2012年1月起在Seinäjoki城市剧院演出。本周六（11月17日）晚上19点，该剧将在我们剧院的几乎所有演员中进行最后一次演出。 剧中的主要角色由三位女强人Mia Vuorela、Sari Jokelin和Ritva Oksanen扮演。该剧讲述了范妮和亚历山大这两个家庭的孩子从小到大的故事。 范妮和亚历山大的角色由两个演员扮演。 朱莉娅-奥蒂奥和亨娜-希尔维科斯基轮流扮演范妮。 乔尔-卡雷宁和杰西-拉特瓦拉扮演亚历山大。 更多演出信息请点击 演员会议 17日星期六。Mia Vuorela将在演出结束后分享她对放弃角色的感受和想法。 Mia将在周六的两部剧中出演，从13:00开始的《工资不付》和今晚的最后一部剧《芬妮与亚历山大》。免费入场，该活动对所有人开放。欢迎!一部新的国内当代戏剧震撼了塞纳约基城市剧院的基础。11月14日星期三，Veikko Nuutinen的非常具有现实意义的戏剧《MYÖTÄTUNTO》将在Seinäjoki市剧院首演。 芬兰是世界上最适合生活和工作的地方之一，许多指标都表明了这一点。然而，与此同时，我们有越来越多的年轻校园杀手，正如最近发生的事情所表明的那样，令人不寒而栗。虐待儿童和青少年的现象在我们的社会中明显存在。同情》是一个关于孤独、排斥和被欺负的故事。 主角是五年级学生亨利。 Seinäjoki城市剧院的50周年庆祝活动将于1月开始。出去，起来，合作！将通过区域和国家合作，在全年范围内庆祝这一里程碑，观众也将作为表演者为庆祝活动做出贡献!1月16日开幕的《湖上劫案》是莫扎特的歌剧《塞拉里劫案》的北欧版，其中土耳其人变成了奥斯特罗戈特人。这个有趣的故事被带到了今天，它的背景是汽车经销商、家具店和黄瓜园的草坪上，并由浪漫的激情所推动。这部民间歌剧由约玛-帕努拉（Jorma Panula）编排，剧本由米科-科伊沃萨罗（Mikko Koivusalo）翻译。 演出由维萨-塔皮奥-瓦洛（Vesa Tapio Valo）执导。 塞纳约基市乐团由图马斯-鲁西和基莫-图里拉指挥。这部歌剧将由女高音Sirkka Lampimäki、Mia Heikkinen和Krista Kujala，男高音Mika Nisula、Ville Salonen和Simo Mäkinen以及男低音Jaakko Hietikko演唱。 其他角色将由演员Esa Ahonen和Leena Rousti演唱，中心发言角色由演员Jukka Puronlahti演唱。 这次合作是与Seinäjoki歌剧协会合作。 请点击这里阅读更多。处于世界之巅的人</w:t>
      </w:r>
    </w:p>
    <w:p>
      <w:r>
        <w:rPr>
          <w:b/>
          <w:color w:val="FF0000"/>
        </w:rPr>
        <w:t xml:space="preserve">id 69</w:t>
      </w:r>
    </w:p>
    <w:p>
      <w:r>
        <w:rPr>
          <w:b w:val="0"/>
        </w:rPr>
        <w:t xml:space="preserve">    县法院废除了基本服务委员会的决定，并将该案发回委员会重新审议。理由是，正常的工资收入不是可以合理地分摊到几个月的收入。 最高行政法院驳回了基础服务委员会的上诉，并维持了省法院的最终裁决结果。 最高行政法院备考号：555/3/01 发布日期：17.2001年7月7日 论文：1676 X于2000年6月30日退伍，此后，他于2000年7月1日至9月15日以定期合同受雇。 在8月和9月期间，X收到的工资总额为19 968 66德国马克。他申请了10月份的收入支持，并说他用工资支付房租、支付汽车、支付服兵役期间的债务、支付罚款和支付家庭用品。社会和卫生局拒绝了2000年10月、11月和12月的申请，理由是2000年8月1日至12月31日期间的计算结果显示有8 728芬兰马克的盈余收入。最高行政法院给出了以下理由，其中包括：X在2000年8月31日获得了4 089.70德国马克的工资，2000年9月14日获得了3 117.79德国马克，2000年9月28日获得了3 609.85德国马克。2000年8月31日和9月14日支付给X的工资是他9月份的可支配收入，2000年9月28日支付的 "工资 "基本上是他10月份的可支配收入。他从2000年8月1日起每月领取600马克的住房补贴，2000年10月开始发放劳动力市场补贴。 因此，X在10月份的可支配收入是2000年9月28日的 "工资 "3 609.85马克，主要是600马克的住房补贴和失业补贴。考虑到X的必要基本费用和住房费用为4 009.61德国马克，他还没有资格在2000年10月获得收入支持。 最高行政法院认为，与行政法院一样，将X在2000年8月和9月的收入分为分期付款，作为确定2000年11月和12月的收入支持的目的而考虑，是不合理的。</w:t>
      </w:r>
    </w:p>
    <w:p>
      <w:r>
        <w:rPr>
          <w:b/>
          <w:color w:val="FF0000"/>
        </w:rPr>
        <w:t xml:space="preserve">id 70</w:t>
      </w:r>
    </w:p>
    <w:p>
      <w:r>
        <w:rPr>
          <w:b w:val="0"/>
        </w:rPr>
        <w:t xml:space="preserve">Adhd教育日历 Adhd教育日历 在这里你可以找到Adhd教育和培训课程以及与Adhd问题密切相关的课程链接。如果你是一个培训机构的代表，或者你知道任何其他适合的培训课程，请发邮件到 adhd@adhd-liitto.fi 。请附上培训详情的链接 ......据说，出生在芬兰是很幸运的。当我在肯尼亚度过两个星期的冬季假期时，我得到了这一点的活生生的证明。在赤道附近，即使是从云层后面吹来的热空气也会灼伤我们的皮肤。 海水在我们的皮肤上留下了一层厚厚的盐。 它...</w:t>
      </w:r>
    </w:p>
    <w:p>
      <w:r>
        <w:rPr>
          <w:b/>
          <w:color w:val="FF0000"/>
        </w:rPr>
        <w:t xml:space="preserve">id 71</w:t>
      </w:r>
    </w:p>
    <w:p>
      <w:r>
        <w:rPr>
          <w:b w:val="0"/>
        </w:rPr>
        <w:t xml:space="preserve">      欧盟委员会授予芬兰服务创新奖 赫尔辛基地区Infoshare开放数据服务在欧盟公共管理创新竞赛中获奖。赫尔辛基地区信息共享（HRI）服务是由赫尔辛基大都市地区的赫尔辛基、埃斯波、万塔和考尼艾宁市与赫尔辛基Virium论坛合作实施。该服务提供了对一千多个数据集的访问，包括统计数据、地图、城市财务数据和地理信息。 HRI服务获得了为公民提供服务类别的创新奖。赫尔辛基地区的Infoshare服务是芬兰开放数据的先驱之一。开放数据是由公共管理部门、公司、组织和私人积累的未经处理的信息，已经开放给组织以外的人使用。3月，HRI服务还宣布开放赫尔辛基市的电子决策系统中的文件数据。可查阅赫尔辛基市议会、市委员会的议程和会议记录。 创新奖于6月在爱尔兰举行的欧洲创新地区周（WIRE 2013）会议上颁发。赫尔辛基市信息中心主任阿斯塔-曼尼宁（Asta Manninen）和Forum Virium Helsinki的项目经理维勒-梅洛尼（Ville Meloni）接受了该报告。</w:t>
      </w:r>
    </w:p>
    <w:p>
      <w:r>
        <w:rPr>
          <w:b/>
          <w:color w:val="FF0000"/>
        </w:rPr>
        <w:t xml:space="preserve">id 72</w:t>
      </w:r>
    </w:p>
    <w:p>
      <w:r>
        <w:rPr>
          <w:b w:val="0"/>
        </w:rPr>
        <w:t xml:space="preserve">角色标签：与母体社区相同......o/但这里有几个关于个人标签的说明： * 我自己的角色（主要是非经典状态） * 动物；塔鲁尔人和外星人角色（我有点怂，也想为这些角色设置一个标签......|纵观历史人物（这对我来说是必须的，所以圣女贞德和弗里茨都在这里）*美国（不是美国。 因为美国是一个大陆，你有一点顽固的模式。 同样，英国也可以是英国）哦，记住，国家的名字是用芬兰语写的！***。而罗马诺现在变成了南意大利，对不起。这只是......嗯，我不知道。最好有一个标签。</w:t>
      </w:r>
    </w:p>
    <w:p>
      <w:r>
        <w:rPr>
          <w:b/>
          <w:color w:val="FF0000"/>
        </w:rPr>
        <w:t xml:space="preserve">id 73</w:t>
      </w:r>
    </w:p>
    <w:p>
      <w:r>
        <w:rPr>
          <w:b w:val="0"/>
        </w:rPr>
        <w:t xml:space="preserve">研究：1967年从Raahe社区学院毕业，教师学位，专业研究（芬兰语、英语、视觉艺术教师特别培训、小学教育学）奥卢大学教师培训学院1967-69年和1970年，硕士（主修英语和文学，辅修芬兰语、心理学、教育学）奥卢大学1980年，在Oriveden学院进行写作的教师培训1980-81年，许多不同的课程包括。夏季大学，爱丁堡大学应用语言学系奖学金获得者 1983年工作经历：波赫扬卡列娃的宿舍管理员，拉赫市青年部的游泳池主管，拉赫市OVL培训学校三至八年级的英语教师。等级，PSOAS。曾多次在夏季酒店工作，1975-1980年担任奥卢市剧院助理，参与多个不同剧目的演出，也曾在其他戏剧团体和奥卢夏季剧院工作，80年代为奥卢地区公民电台制作了约50个不同的广播节目。20世纪80年代在斯奈尔曼的部门图书馆担任了近8年的图书馆助理，1975-1991年在奥卢大学医学院担任研究秘书，1984-1995年在奥卢的剑桥国际考试中心担任责任考官，1984-1995年担任Finn-Brits杂志的主编，奥卢的英语俱乐部。1981-1995年担任课程秘书，1982年起担任公民和劳工学院、民间高中和芬兰各种协会组织的各种课程的写作指导员，1983-1994年担任Kainuun Opisto的夏季课程和康复词汇课程。然后在2000年有几次，自1990年代起在帕尔塔莫社区学院的写作理念日担任讲师，自1998年起在芬兰圣经学院的Kellonkartano举办夏令营，自1998年起举办康复词语营，Päätalo学院的Group92。1992-94年，作为所谓的导师之一。80年代中期，作为母亲的照顾者，直到1991年 获奖情况：1976年7月6日在凯努Eino Leino协会的诗歌比赛中获得一等奖，在Kauko Sorjonen基金会的Is there hope in Europe ?  -1998年 "芬兰欧洲的希望 "诗歌竞赛一等奖 奥塔瓦出版社向90年代编纂选集的作家颁发激励奖 Inspis作家协会的荣誉会员 作者的故事 " 生活阻止了我的写作。我在童年和青年时非常胆小。我不敢大声说话。我写作，尽管没有人告诉我这样做。 大量的阅读也刺激了我自己的写作。当我年轻的时候，我写了大量的信。一个特别有力的停顿点是，1972年11月，比我小几岁的弟弟在波里的深海港口溺水身亡，他的尸体直到1973年3月才失踪。当时，写作帮助我克服了死亡的冲击。大约在同一时间，我自己也曾因一场重病而濒临死亡，并得以重生。 1987年，我最小的弟弟在奥卢河溺水身亡。这场磨难对我们整个家庭来说都是艰难的。 我从近处写下了我所看到的一切，经历过的一切，反思那些让我感动的事情，也写下了我自己无能为力的事情。 1983年夏天，当我第一次来到Kainuu学院任教时，我强烈地感觉到Kainuu的风景把我揽在怀中。我在凯努人中发现了许多亲爱的朋友，他们的文章以其深度和幽默感拓宽了我的人生观。在她去世前，我母亲让我写一本关于自己的书，一本没有人可以不哭的书。这是一本我每次拿起笔或走到电脑前都会奋笔疾书的书。当我母亲在她的要求中加上最后一点时，标准就高了，我意识到我永远不可能从母亲的角度来写一本关于我母亲的书--她应该自己写。</w:t>
      </w:r>
    </w:p>
    <w:p>
      <w:r>
        <w:rPr>
          <w:b/>
          <w:color w:val="FF0000"/>
        </w:rPr>
        <w:t xml:space="preserve">id 74</w:t>
      </w:r>
    </w:p>
    <w:p>
      <w:r>
        <w:rPr>
          <w:b w:val="0"/>
        </w:rPr>
        <w:t xml:space="preserve">在有大额奖金的地方值得一玩。这几乎和免费的钱一样好。它的工作原理是，你在网上赌场存入一定的金额，他们会匹配这个金额，所以你会得到双倍的游戏。这些奖金的好处是，有几十家赌场提供这些奖金，你不必如此忠诚，只在一家赌场玩。换句话说，在赌场玩耍是要付出代价的，这样你才能获得尽可能多的奖金。如果你在点击链接后没有看到奖金优惠，那么该优惠期已过。如果有人告诉你，如果他们发现了不再有效的优惠，那就很好 !在一个赌场里，大多数人把赌场和随机游戏联系在一起，这不是巧合。 这是不对的。许多聪明的脑袋认为，运气不是一种现象。 其中，聪明的乌龟大师指出，没有巧合。在网上赌场，你只能找到概率游戏，而不是机会游戏中的一种。 你明白，你有为赌场服务的基础。所有严肃的澳门威尼斯人在线娱乐平台都有一个共同点：它很可能是一个战场，而赔率是唯一记分的东西。为了让赔率站在你这边，为了获得更好的赔率，每个人都可以做一件事，那就是在所有提供巨大奖金的严肃的网上赌场开设多个投注账户。我们已经发现了一些令人敬畏的奖金交易 ，如果这还不够，网上有很多资源，是一个很好的前景。</w:t>
      </w:r>
    </w:p>
    <w:p>
      <w:r>
        <w:rPr>
          <w:b/>
          <w:color w:val="FF0000"/>
        </w:rPr>
        <w:t xml:space="preserve">id 75</w:t>
      </w:r>
    </w:p>
    <w:p>
      <w:r>
        <w:rPr>
          <w:b w:val="0"/>
        </w:rPr>
        <w:t xml:space="preserve">我即将向你介绍一个有趣的解决方案，它可以让你毫不费力地从Windows服务器上下载音频驱动程序，甚至不必在网上搜索" !不幸的是，很多人都不知道在网上调查、订购、下载和安装驱动程序需要什么。碰巧的是，我正在用有关驱动程序的小窍门信息帮助你；你可以非常容易地执行这项任务，并防止连接。 点击这里下载Windows服务器的音频驱动程序，现在就可以了!如果这是你以前做过的事情，你就会知道，当你试图追踪一个具体的司机情况时，在网上搜索将导致回到原点：我在哪里可以找到我需要的东西？当在网络上搜索驱动程序时，努力搜索和跟踪被称为驱动程序的授权和最新版本。 你可以指定 "驱动程序"？它们实际上是包含一些硬件或软件的必要信息的应用程序，以便不同的程序可以与特定的设备进行 "对话"。幸运的是，当我一直在寻找的时候，我碰到了一个自动驱动程序，一个扫描系统，检测驱动程序的可靠和最新的演绎，你需要的特定驱动程序，在短短的几秒钟。 这个工具可以配置定期和自动做一个检查，所有的驱动程序，无论时间间隔，点击更新。我们中的大多数人（如果不是全部）都没有耐心去监控和维护几十个控制器。这种技术的最大优点是，它实际上确保了windows在其最佳状态下工作，同时也释放了这两个有问题的驱动程序，使其不受.NET的影响。无论你对你的路由器做什么，你一定要保持某种形式的拷贝--对外部设备驱动程序来说，安全总比遗憾好!每当你 "打球 "时，无论你是在玩当前从Windows服务器下载的声音驱动还是系统驱动，它都会迅速 "取 "到你所需要的东西。你可以寻找的是答案 !它使你的驱动程序保持最新状态，其方法就像你使用Windows保持最新状态一样。接下来，你已经介绍了这个方法，就是要试一试；你可能会看到一些没有反应的方便用途。 正如所有计算机用户所知，无论我们多么频繁地使用我们的计算机，维护和更新都是必不可少的 - 眼前的主题（下载驱动程序）值得认真思考。虽然有很多关于新的解决方案，我相信快速的信息是值得你了解这种方法的有效选择。 最近的帖子 我们所有的人都应该知道在他们的城市发生的因果关系和逮捕的收费，美国，在道路上最大的汽车国家。无数的道路事故保障是一个手...... 继续阅读 承认大多数人欣赏一个好的架子是不丢人的。而且里面装的东西越多越好。因为你拖得越多，你就能拥有越多... 继续阅读 不锈钢罐和你的业务 当你是一个自豪的企业主，最重要的问题之一是流动资产，保护你的声誉和财产。保护你的业务 ... 继续阅读 你不必是一个专业的甚至是狂热的摄影师 ，用方便的数码相机抓取一些伟大的镜头，并打印你的素描垫，可以给他们真正值得的地方，在 ...继续阅读 如果你对暑假感兴趣，有几个决定你必须做出。 最经常想到的决定是暑假的目的地。 一些人和花几天，甚至几周的时间，以VA ... 继续阅读 Bobbleheads是现在所有的愤怒，这并不奇怪，你可以获得它在相同的方式，因为它是如何其他人 ... 继续阅读 他们的普及是不断上升，更多的人正在滋生， ... 继续阅读 浴室被认为是最的成员的家</w:t>
      </w:r>
    </w:p>
    <w:p>
      <w:r>
        <w:rPr>
          <w:b/>
          <w:color w:val="FF0000"/>
        </w:rPr>
        <w:t xml:space="preserve">id 76</w:t>
      </w:r>
    </w:p>
    <w:p>
      <w:r>
        <w:rPr>
          <w:b w:val="0"/>
        </w:rPr>
        <w:t xml:space="preserve">关于DE DIETRICH DOP740XH的意见 它的用户认为DE DIETRICH DOP740XH非常方便使用，他们认为它非常可靠。，几乎所有的人都同意这一点 如果你想确保DE DIETRICH DOP740XH是解决你的问题，从其他Diplofix用户那里得到最多帮助和支持 意见分布的平均得分是8.25，标准偏差是2.05 高性能 用户提出了以下问题： DOP740XH的性能非常好吗？如果DE DIETRICH DOP740XH在技术层面上是最好的，提供了最好的质量，或提供了最大的选择范围，4个用户将其评为0/10（满分10分）。</w:t>
      </w:r>
    </w:p>
    <w:p>
      <w:r>
        <w:rPr>
          <w:b/>
          <w:color w:val="FF0000"/>
        </w:rPr>
        <w:t xml:space="preserve">id 77</w:t>
      </w:r>
    </w:p>
    <w:p>
      <w:r>
        <w:rPr>
          <w:b w:val="0"/>
        </w:rPr>
        <w:t xml:space="preserve">  在Twitter上关注我们 Luekirja.fi是Otava原创的电子书俱乐部 芬兰图书市场正在走向电子化。拥有120年历史的图书出版商Otava以其原创的Luekirja.fi解决方案进入电子书市场。Otava并不出售可下载的电子书，而是出售阅读存储在网上的作品的权利。另一种与其他电子书店不同的方法是图书俱乐部采用的模式。对于读者来说，图书俱乐部的模式（奥塔瓦也恰好拥有大芬兰图书俱乐部）意味着对月费的承诺。 每月19.95欧元，你可以在一个月内阅读三本新书。这相当于每本书6.65欧元，所以Otava的目标是一个可负担得起的平装书价格水平。 当服务开放时，Luekirja.fi图书俱乐部有大约150种芬兰和外国著名作家的作品。事实上，Otava的Luekirja.fi商店不提供下载到阅读设备、PC或其他设备的电子书。任何配备有新功能的互联网浏览器和可靠的互联网连接的设备都需要阅读，因为当互联网连接打开时，书籍会直接从互联网上逐页阅读。 因此，没有互联网连接的普通电子书阅读器不适合阅读Luekirja.fi的书籍，但PC、平板电脑或智能手机也可以。最适合阅读的浏览器是谷歌浏览器和苹果Safari浏览器，因为它们拥有最新的奇迹般的浏览器技术；HTML5。其他网络浏览器也可以工作，但不太优雅。在世界上，非小说出版商O'Reilly多年来成功地经营着Safari Books Online商店 ，那里的书也是在线阅读，而不是下载到你自己的电脑上。然而，Otava的Luekirja.fi模式有两个特点，可能需要进一步发展。首先，Luekirja.fi是一个单一的出版商商店。 读者需要知道他们想要的书的出版商，并知道如何去出版商的商店进行购买。然而，同样的Otava电子书也可以在其他芬兰网上商店买到。其次，停止支付月费意味着失去阅读所有书籍的权利，包括那些已经支付的书籍。例如，考虑到一个读者在6个月内支付了119.70欧元的俱乐部订阅费，并且能够阅读18本书。由于选择中没有更多有吸引力的书籍，他决定取消订阅，这意味着他不仅不再有任何新书可读，而且还将失去他已经支付的书籍。 这似乎并不公平，当第一个支付的顾客发现时，可能会造成相当大的灾难性局面。经过快速试用，Luekirja.fi在PC、平板电脑和智能手机上都能正常工作。该服务还记住了正在阅读的书和停止阅读的地方。 通过正常的宽带连接，书的页面加载很快。在移动网络连接的情况下，尤其是在没有3G信号的地方，阅读速度慢和滞后是可以预期的。你可以通过注册客户代码来免费试用Luekirja.fi，你可以留出空白。该店还提供图书冲浪，在每本书的开头都有几页。</w:t>
      </w:r>
    </w:p>
    <w:p>
      <w:r>
        <w:rPr>
          <w:b/>
          <w:color w:val="FF0000"/>
        </w:rPr>
        <w:t xml:space="preserve">id 78</w:t>
      </w:r>
    </w:p>
    <w:p>
      <w:r>
        <w:rPr>
          <w:b w:val="0"/>
        </w:rPr>
        <w:t xml:space="preserve">发票服务条件 - 客户必须超过18岁 - 客户不得有任何信用记录 - 客户不得对Klarna有任何未偿债务 - 交货地址必须与客户在人口登记册中的地址相同 购买超过100欧元的分期付款（Klarna合同即将到期） 当您使用Klarna的分期付款时，Klarna Oy将在您的第一个订单中自动为您开设一个账户。你可以根据你的选择按月减少你的账户余额，但至少是8,95e/月或发票总额的1/24，以高者为准。您总是可以选择一次性付清发票上的余额。 您在Klarna分期付款的所有消费都会自动链接到同一个账户和同一个月度发票上，即使您在其他网上商店购物时用Klarna分期付款。为了批准您的购买，您将在购物车中被要求提供您的个人身份号码、您在人口登记册上的地址和您的年收入。在确认您的订单后，您将立即收到关于接受您的订单的决定。在您第一次使用Klarna分期付款时，您将收到一份账户协议，您必须在协议上签字并寄给Klarna有限公司。交付方式和交付时间 我们每周至少交付三次订单。总是在周末之后的周一、周三和周四。 我们尽量只延迟一天发布订单，例如，在周二17点之前发布的订单将在周三发布。 然而，在旺季可能会有一个高峰期，那么交货时间将更长。 然而，在周末，我们将努力赶上高峰期。如果你有一个紧急订单--你希望你的礼物一定要按时到达，那么请通过联系我们的客户服务或发送电子邮件给kirsi.naski（at）gmail.com仍要求紧急处理。送货费用 网上商店销售的产品只配送到芬兰。送货保证 我们尽量从网上商店删除暂时缺货的产品，但如果您订购的任何产品缺货，我们将立即通知您。我们的目标是全额交付订单。如果一个产品暂时缺货，我们无法在合理的时间内得到它，那么订单可以分批交付。产品在运送过程中被损坏 不幸的是，尽管精心包装，邮政服务并不总是能够将包裹完好无损地送到。出于这个原因，在你取货时最好检查包裹的状况和包裹的任何损坏。如果邮包在运输过程中被邮政部门损坏，请立即向邮局报告损坏情况。请同时联系商家，以便我们能安排新产品的交付。</w:t>
      </w:r>
    </w:p>
    <w:p>
      <w:r>
        <w:rPr>
          <w:b/>
          <w:color w:val="FF0000"/>
        </w:rPr>
        <w:t xml:space="preserve">id 79</w:t>
      </w:r>
    </w:p>
    <w:p>
      <w:r>
        <w:rPr>
          <w:b w:val="0"/>
        </w:rPr>
        <w:t xml:space="preserve">FAQ - 常见问题 - 错误 问：ProsperCart的SHIPPING CHARGE字段为空白，因此价格跟踪没有将价格和运费加在一起，即使产品是最便宜的，也会被留在列表底部....。同样的问题也出现在vertaa.fi界面上 !答：Hintaseuranta.fi、Vertaa.fi和Ostokset.fi界面的邮费是根据默认付款方式和默认送货方式计算的，假设客户只购买该产品。你可以在管理的设置页面上改变这些选择。如果这些设置完全没有被设置，送货费用将被留为空白。答：你好，你的供应商的托管服务似乎对有多少人可以同时访问数据库有限制。一些低成本的虚拟主机供应商将数据库并发用户的数量限制在一到两个，这样单个网站就不会占用他们太多的服务器资源。你可以与你的主机供应商讨论这个问题，或者你可以向我们订购主机服务来避免这个问题。 阅读更多关于选择主机供应商和我们提供的主机服务的信息。 问：当我们进入网上商店的客户界面，将产品添加到购物车并结账时，根本没有要求我们提供支付方式。答：我研究了一下，发现了支付方式不显示的原因。 在您的商店设置中，以下设置的数值为10000.00："免费订单的支付金额。如果购物车的价值达到了这个数额，那么订单将在没有支付方式的情况下免费进行。"因此，在实践中，这意味着在目前的设置下，高达10000欧元的订单是免费的!这一规定是为了在许多网上银行的付款必须至少是0.17欧元，例如，这样的付款可以进行。这就是为什么有些人喜欢免费提供例如礼品卡的订单，而不是在订单总额为0.15欧元时阻止订单。 例如，在合作银行支付的最低金额为0.17欧元。 问：我们昨晚将商店和网站转移到一个新的服务器。其他一切都能工作，但大多数报告都打印出错误信息：A：ProsperCart默认创建CSS和JavaScript文件，这些文件在公共端页面上使用。当布局管理中出现变化时，这些文件会被更新。然而，这一功能对某些供应商来说并不奏效。一个解决方法是通过在config .php文件中设置一个变量来阻止动态文件的创建。如果你想禁止动态文件的创建，将config .php文件中的变量值设置为：$g_dont_create_dynamic_files = true ; 这个设置即使在不允许动态文件创建的供应商上也会起作用。 缺点是CSS和JavaScript代码不会在客户的浏览器中被缓存，这意味着页面加载时间稍长，随着访问者的增多，服务变得更加拥挤。</w:t>
      </w:r>
    </w:p>
    <w:p>
      <w:r>
        <w:rPr>
          <w:b/>
          <w:color w:val="FF0000"/>
        </w:rPr>
        <w:t xml:space="preserve">id 80</w:t>
      </w:r>
    </w:p>
    <w:p>
      <w:r>
        <w:rPr>
          <w:b w:val="0"/>
        </w:rPr>
        <w:t xml:space="preserve">颜色 工具 分享 概述 选择您最喜欢的机身颜色和COOLPIX S01：凭借其紧凑的尺寸，这款羽绒服相机非常小巧，您甚至不会注意到您在携带它。当你把它从口袋或包里拿出来时，由于3倍光学变焦镜头和1000万像素图像传感器，你可以随时拍摄精彩的照片和电影。 你可以用有趣的效果拍摄电影，或在你拍摄的照片上使用过滤器。超亮的防眩光触摸屏使其能够轻松控制所有功能。 COOLPIX S01 - 随时随地。探索产品 : 图库 快门速度 光圈 快门速度 光圈 快门速度 光圈 快门速度 光圈 快门速度 光圈 快门速度 光圈 快门速度 主要特点 比信用卡还小 这款超小型相机仅重不到100克，你会想把它当做装饰品随身携带。 产生影响 选择你喜欢的颜色，为你的风格添加一台相机，它看起来和它拍摄的照片和电影一样好。效果和滤镜 你可以用特效拍摄你的照片和电影，或者在你拍摄的照片上应用滤镜。 你可以用怀旧的深褐色效果给你的电影带来独特的外观，或者用玩具相机滤镜给你的照片带来复古的感觉。高清电影（720p）轻松地以高清方式记录你的事件。你可以轻松地开始录制电影，只需在电影模式下触摸屏幕即可。防止模糊：减少运动模糊可以减弱相机抖动的影响，并纠正由相机和主体运动引起的模糊。高ISO感光度（高达1 600）减少了在拍摄快速移动的物体或在低光照下的图像模糊的风险。快速拍摄模式和自动拍摄模式：相机会根据拍摄情况自动选择最合适的拍摄模式，因此你每次都能获得精彩的照片。 EXPEED C2：尼康先进的图像处理系统优化了相机的技术，从而实现了快速操作和出色的性能和图像质量。 USB和主电源充电：相机既可以通过电脑使用提供的USB电缆充电，也可以通过标准的电源插座充电。规格 产品名称 COOLPIX S01 类型 数码相机 1010万有效像素 图像传感器 1/2.9英寸CCD图像传感器，总像素：约1034万 镜头 尼克尔镜头，3倍光学变焦 焦距 4.1-12.3毫米（相当于35毫米相机的29-87毫米镜头视角） 光圈值f/3。3-5.9 镜头结构 5组6个元素 数码变焦最高4倍（视角相当于35毫米相机中的348毫米镜头） 单个影片的最大文件大小为4GB，最长录制时间为29分钟，即使存储卡有空间进行更长的录制。如果相机变热，电影录制可能在达到这些限制之前就停止了。</w:t>
      </w:r>
    </w:p>
    <w:p>
      <w:r>
        <w:rPr>
          <w:b/>
          <w:color w:val="FF0000"/>
        </w:rPr>
        <w:t xml:space="preserve">id 81</w:t>
      </w:r>
    </w:p>
    <w:p>
      <w:r>
        <w:rPr>
          <w:b w:val="0"/>
        </w:rPr>
        <w:t xml:space="preserve">哈马兰的汽车服务 不同类型的汽车服务。 汽车服务的范围从快速的快速服务到年度、定期和季节性服务，这是更广泛的。定期维修是按照汽车制造商的服务说明进行的，对保持汽车的保修期很重要。定期保养的时间是由行驶的公里数决定的，对于大多数品牌的汽车来说，定期保养的时间是在15,000到30,000公里之间。即使没有达到这个里程数，汽车仍应每年进行一次保养。季节性汽车保养通常与更换夏季或冬季轮胎同时进行。 许多驾驶者在秋季保养他们的汽车，但在春季也不应忽视。 例如，值得在秋季季节性保养期间检查大灯的对准情况，在春季保养期间检查散热器油位。 为什么定期汽车保养很重要？有了定期维修和技术完善的汽车，你就可以放心地上路了。驾驶的公里数通常决定了服务间隔，这取决于汽车的品牌和型号。 即使没有达到里程数，每年至少对汽车进行一次保养也是一个好主意。一辆保养良好的汽车消耗的燃料更少，更环保，而且技术状况良好的汽车在路上更安全。对于潜在的买家来说，服务日志是一个很好的证明，证明汽车已经被定期维修。未经维护的汽车发生故障，可能导致昂贵的损坏和拖车。</w:t>
      </w:r>
    </w:p>
    <w:p>
      <w:r>
        <w:rPr>
          <w:b/>
          <w:color w:val="FF0000"/>
        </w:rPr>
        <w:t xml:space="preserve">id 82</w:t>
      </w:r>
    </w:p>
    <w:p>
      <w:r>
        <w:rPr>
          <w:b w:val="0"/>
        </w:rPr>
        <w:t xml:space="preserve">      最新视频库 最新基石 22.5.2014 第十四章 保罗给腓立比的信 第十四章 保罗给腓立比的信很特别，因为它是在监狱里写的。保罗在生命的最后阶段被作为囚犯带到罗马，因为他卷入了与犹太学者的严重争论。无论是在凯撒利亚还是在罗马，大约在60年，他给他熟悉的会众写信，他仍然关心他们。给腓立比人的信中提出的主要问题是正确地宣扬福音。 保罗关心的是如何将救赎的信息发扬光大，尽管他已经在监狱里。因此，它是对保罗福音最好的描述之一。 它也是一封喜乐的信。 它似乎几乎是不可理解的，因为使徒本人被囚禁，他的生命即将结束。正是通过这样一个巨大的危机，面对生命的基本真理，保罗的福音的无限资源才得以显现。对他来说，生命就是基督，死亡就是胜利。 为福音的缘故受苦，就会结出果实。保罗在监狱里，不得不写信给他的朋友，说死亡威胁着他。这本身对使徒来说并不新鲜。在他的一生中，他曾多次被鞭打和用石头砸。犹太学者们讨厌他的传教。然而，现在，保罗发现，这种对抗已经有了新的比例。他们想彻底结束他的工作。处决是一个真实的威胁。 人们会认为保罗在面对死亡时会感到沮丧和绝望。 然而，情况恰恰相反。为福音的缘故受苦对他来说意味着为基督服务。 他谦卑地做他的工作，因为他知道基督为人的罪受了更多的苦。 死亡将不可避免地在某个时刻到来。对保罗来说，最后一天是一个伟大的时刻，因为它标志着向基督最后的喜悦过渡。 保罗也邀请腓立比城的基督徒参与这场斗争。 他敦促他们 "为福音和信仰 "勇敢地战斗。为基督受苦将是为了教会的利益--也就是为了拯救罪人--正如在保罗的生活中一样。基督对苦难的顺服带来了永生 第二章重点介绍了可能是《圣经》中关于基督的最美丽的歌曲。 它以独特的方式描述了主的受苦方式和复活节的信息。上帝从天上派来他的儿子，他为我们的罪遭受了牺牲性的死亡。 这首歌的核心是无效（希腊语为kenosis）的概念。 基督在天上与上帝同住，面对他的伟大使命，他没有保持神性，而是谦卑自己，成为虚无。他的臣服不是成为人，而是神的儿子为罪所奴役。 他为我们成为罪人。 他承担了罪的负担和罪的刑罚。 在神和人面前，作为一个罪人和嘲笑者，他什么都不是（Kenos；"无"）。 他因我们的过犯被拒绝和定罪。因此，上帝在死后使他从坟墓中复活，并使他升华。 复活是一个现实，开始了新的生活，一个新的世界。耶稣被赋予了一个名字，这是神自己的名字 "主"。人类的膝盖现在在耶稣面前鞠躬，就像旧约中说的在上帝面前鞠躬一样（以赛亚书45:23）。 得救的教会的忏悔是对耶稣的王权的快乐赞美，以色列的弥赛亚："耶稣基督是主。大使命的信息已经实现了。</w:t>
      </w:r>
    </w:p>
    <w:p>
      <w:r>
        <w:rPr>
          <w:b/>
          <w:color w:val="FF0000"/>
        </w:rPr>
        <w:t xml:space="preserve">id 83</w:t>
      </w:r>
    </w:p>
    <w:p>
      <w:r>
        <w:rPr>
          <w:b w:val="0"/>
        </w:rPr>
        <w:t xml:space="preserve">家庭医院护理是在家里提供的基于医院的护理，作为住院护理的替代。姑息性家庭护理使身患绝症的病人在生命末期和死亡时在家中得到个性化的、安全和高质量的护理。姑息关怀在家庭和医院护理之间是非常相似的，但姑息关怀的社会心理、人文和伦理层面在家庭护理中比在医院护理中更明显。是否有24小时的护理服务、行动的灵活性以及负责护理的医生在姑息治疗领域的承诺、特殊兴趣和专业知识是重要因素。家庭作为一个环境，对家庭医院工作来说是一个特别的挑战，家庭医院工作起源于瑞典的Motala，它于1977年开始。在芬兰，这些活动始于20世纪90年代，并已在赫尔辛基、科特卡、瓦萨、科科拉、拉赫蒂、波里和罗瓦涅米积极开展。这些活动支持个人的自决权和门诊护理的优先权，这是自20世纪80年代以来医疗保健的目标。 住院是对独立功能能力的威胁，如果延长，会促进机构化( Kinnunen 1999)。 在家庭环境中的护理可以保持病人的自然功能能力和社会网络。 家庭医院24小时运作，在晚上和夜间提供护理是家庭医院的一个主要优势。家庭医院和家庭护理的区别在于，家庭医院的病人往往病情严重，如果没有家庭医院的支持，他们将需要立即接受住院治疗。 家庭医院在工作时间有一名医生值班，为病人提供全面护理。护理的重点是医疗和护理技能。遵循与医院相同的原则（Vainio和Hietanen 1998，Hänninen 2003和Korhonen，在这个问题上）。 传统的家庭护理通常伴随着家庭护理和基本护理，以支持在家里的生存，对这些护理的需求可能持续多年。它也可以用来为长期病人提供姑息治疗，直到死亡为止，由家庭护理医生提供医疗支持和负责。医疗支持是居家姑息关怀成功的绝对先决条件。 忙碌的全科医生很少有姑息关怀和与病人及亲属的密集护理关系所需要的灵活性，包括在家访方面。对于医生来说，在接近临终者的地方工作，特别是在家里，是一个非常个人的选择。 不能期望所有负责普通人群的医生都有这种意愿，更何况是年轻和没有经验的医生。如果工作人员的技能得到发展，居家姑息关怀很适合于初级保健（Thomas and Higginson 2004）。 艾斯堡的居家医院活动 2001年秋季，居家医院活动在艾斯堡启动，本文将介绍姑息关怀的经验。接受姑息治疗的病人是我们医院的第二大病人群体，仅次于炎症性疾病患者。病人经专科医院或初级保健医院或保健中心的转诊来到医院。 转诊至少是医生之间的电话交谈。 我们还在私人护理和服务机构提供姑息治疗的专业知识。这是为了避免将居民转移到医院去死亡。需要姑息治疗的病人在其疾病的不同阶段来到家庭医院。因此，护理的时间从几天到几个月不等。病人的病情和疾病阶段将决定是否立即开始定期探访，或者是否简单地将病人的护理责任转移到家庭医院。在这种情况下，如果有必要，病人将通过预约或电话与家庭医院进行电话联系。在作出决定之前，将对家庭医院进行评估访问，这将是</w:t>
      </w:r>
    </w:p>
    <w:p>
      <w:r>
        <w:rPr>
          <w:b/>
          <w:color w:val="FF0000"/>
        </w:rPr>
        <w:t xml:space="preserve">id 84</w:t>
      </w:r>
    </w:p>
    <w:p>
      <w:r>
        <w:rPr>
          <w:b w:val="0"/>
        </w:rPr>
        <w:t xml:space="preserve">当我还是个孩子的时候，在我童年的家里总是有鸡。我负责喂养牛羊，从春天到深秋还负责喂养猪。 夏天，我妹妹通常热衷于照看那群鸡，尽管她被一只愤怒的公鸡吓到了。我们的弟弟经常拿着他的弹弓，很安全。他的枪法很准，公鸡想攻击她时，往往会突然发难。 母鸡们经常做一些藏身之处，她也在勤奋地寻找着。有一年夏天，在不到一个星期的时间里没有发现鸟蛋，她找了又找，终于在桑拿房后面的铁丝网里找到了一个有20多个蛋的鸟巢。姐姐从栅栏下爬了好几次，才把所有的鸡蛋完整地装在裙子里带到桑拿房的台阶上。在那里，她小心翼翼地把它们放在一个篮子里，并把它们送到她母亲那里。哦，赞美，我很嫉妒。 [ quote author= " Sarmuusa1 " time= "08.04.2014 at 15:39 "] 在我童年的家里，总是有鸡。 照顾它们是小辈的工作。我负责喂养牛羊，从春天到深秋还负责喂养猪。 夏天，我妹妹通常热衷于照看那群鸡，尽管她被愤怒的公鸡吓坏了。我们的弟弟经常拿着他的弹弓，很安全。他的枪法很准，公鸡想攻击她时，往往会突然发难。 母鸡们经常做一些藏身之处，她也在勤奋地寻找着。有一年夏天，在不到一个星期的时间里没有发现鸟蛋，她找了又找，终于在桑拿房后面的铁丝网里找到了一个有20多个蛋的鸟巢。姐姐从栅栏下爬了好几次，才把所有的鸡蛋完整地装在裙子里带到桑拿房的台阶上。在那里，她小心翼翼地把它们放在一个篮子里，并把它们送到她母亲那里。哦，赞美之词，我很羡慕。看到萨姆乌萨的照片后，脑海中浮现出许多童年的故事和回忆，我在这里还没有全部读完，但明天我会继续，我会时常把那个娃娃的妈妈当作朋友。萨姆乌萨和其他许多人都有一个乡下的家和周围的环境。我有一个城市的家，但我总是在夏天的家里度过，从学校结束到开始。所以公鸡、鸡和牛也不陌生。猫和狗，是我整个童年的愿望，也是我的全部。 那时，就像现在一样......它们是。 回忆起我的童年是怀念的，也是美妙的怀旧。 我住在我祖父创建的船厂或工厂的院子里，那里的租客和朋友是一打的。在这张照片中，我大约一个月大，所以我没有完全留在院子里的游戏，但几年后，它已经与我的大姐姐走了。 现在，它很快就会是早晨，所以良好的睡眠翼回来。 [报价作者= " Usva-Lintunen " 时间= "02.05.2014 在02 :07 "] 看到Sarmuusa的图片后，我想起了许多童年的故事和回忆。 我没有读所有这里，在开始，是，但我明天会继续，我把那个睡眠伴侣有时作为一个朋友。萨姆乌萨和其他许多人都有一个乡下的家和周围的环境。我有一个城市的家，但我总是会在夏天的家里度过，从学校结束到开始。所以公鸡和鸡和牛也不陌生。猫和狗，我希望并拥有我所有的小童年，这是我的全部。</w:t>
      </w:r>
    </w:p>
    <w:p>
      <w:r>
        <w:rPr>
          <w:b/>
          <w:color w:val="FF0000"/>
        </w:rPr>
        <w:t xml:space="preserve">id 85</w:t>
      </w:r>
    </w:p>
    <w:p>
      <w:r>
        <w:rPr>
          <w:b w:val="0"/>
        </w:rPr>
        <w:t xml:space="preserve">这是维勒-莱诺宁（Ville Leinonen）在Konnunsuo节庆宫的舞台上说的话。 像这位艺术家一样，他对气氛、环境和接待印象深刻，Joutseno地区的许多人似乎与Kontufolk ry的观点一样，认为这是一个完全愉快的夏季周末。因此，决定把自己投入到节日事业中，现在已经是第五次了。</w:t>
      </w:r>
    </w:p>
    <w:p>
      <w:r>
        <w:rPr>
          <w:b/>
          <w:color w:val="FF0000"/>
        </w:rPr>
        <w:t xml:space="preserve">id 86</w:t>
      </w:r>
    </w:p>
    <w:p>
      <w:r>
        <w:rPr>
          <w:b w:val="0"/>
        </w:rPr>
        <w:t xml:space="preserve">  服务器本身没有很多漏洞，但弱口令可以通过ssh服务器被利用。一些[[distribution]]的服务器默认打开，因为这些机器是用来进行远程维护的。在这种情况下，重要的是要限制哪些机器和哪些账户可以用ssh登录，并确保这些账户有良好的密码&amp;ndash；除非用ssh的密码登录被完全阻止（见上文[ #用密钥对锁定|用密钥对锁定]）。 另见[ [ SSH安全措施] ] 。.</w:t>
      </w:r>
    </w:p>
    <w:p>
      <w:r>
        <w:rPr>
          <w:b/>
          <w:color w:val="FF0000"/>
        </w:rPr>
        <w:t xml:space="preserve">id 87</w:t>
      </w:r>
    </w:p>
    <w:p>
      <w:r>
        <w:rPr>
          <w:b w:val="0"/>
        </w:rPr>
        <w:t xml:space="preserve">菜单标签档案：胸部训练 本周我只去了健身房三次，星期二至星期四。 星期一我通常总是休息一天（除了明天被迫的原因），周末我们在山寨，现在看来我从来没有得到锻炼。 现在我已经遵循这个和那个部门的锻炼。事实上，有时随意跳一下是很有意思的。 有些肌肉群一周只跳一次，有些则跳两三次。我应该计划一个新的培训方案。凯特，这可能是一些不同的星期来思考的问题。原则上，某些动作会一直保留在程序中，他们试图慢慢提高重量。 我现在非常想，我将再次聘请教练或学习，最终学会计划和监测自己的活动。 这可能已经是时间......？如果我有灵感再次参加比赛，那么我可以向专业人士寻求饮食方面的帮助......虽然那些饮食方面的东西自己学起来可能很有趣......星期二我做了体操的肩膀和手臂......1。杠上垂直俯卧撑 6 , 6*32 ,5kg/ 6*30kg 2a .阿诺德kp 3*9-13*12,5kg 2b .侧杠kp 3*10-15*7kg 2c .杠杆前托 3*10-14*5-10kg 3a .窄pena 3*6*45kg 3b .二头肌窄下巴 3*4-7 4a .Hk kp 10, 8*10kg 4b.Ransk. kp 11 , 9*7kg 4c.Hk弯腰. 6*25kg/ 10*20kg 4d . 法式弯腰. 6*25kg/ 10*20kg 最后，俯卧撑的次数开始增加了.下一次，我可以再次提高重量，或尝试用这些东西来获得更长的一组。让我们跟着感觉走吧.我现在喜欢对我的肩膀做超级、三倍和巨大的组合。 它们似乎比直接的组合要好得多。 我想做这些已经有一段时间了，让我们看看会发生什么。 对我的手来说，超级组合和双倍组合很好。最后的四个动作组合是一个相当不错的杀手锏，星期三 胸部 ，前脚和腹部。Peckdeck pyramid 30-55kg , reps 10-15 2. Vinopena smith pyramid 20-50kg , reps 4-6 3. pena kp 2x , with a good stretch 4. smith squat narrow 20-55kg , reps 7-8 5. bulg. kp squat 2x 6a. leg lifts lying 2x 6b. abdominal crunch lying 2x 7. hoover 1x There is still something there .对于这次的胸部，除了哑铃组，其他的都是直接组。 对于胸部，我决定做前蹲，因为我很想蹲下去。 我在周日训练了所有的腿，所以我的休息时间比平时少。 没问题，肌肉可以随心所欲的到前面来。我甚至试图拍打我的腹肌。我仍然不敢开始负重，因为那些可怜的动作已经让我的背部疲软。 这可能是一段时间以来最好的背部锻炼。对我来说，上背部真的很难有任何感觉，但通过辅助引体向上，它被修复了。第一组结束后，我的腰部已经着火了!我发现了一个新的喜欢的动作，我的目的是做小腿而不是锤子摆动，但它一直都很忙。整个训练过程中，我拉得很快，因为我现在几乎每次训练都是这样。 第二天，我右边的长背肌卡得很厉害，我是说真的很酸。 我不得不吃了几次止痛药，因为它太疼了。睡觉也是相当痛苦的......我给我们买了一个家Cittar</w:t>
      </w:r>
    </w:p>
    <w:p>
      <w:r>
        <w:rPr>
          <w:b/>
          <w:color w:val="FF0000"/>
        </w:rPr>
        <w:t xml:space="preserve">id 88</w:t>
      </w:r>
    </w:p>
    <w:p>
      <w:r>
        <w:rPr>
          <w:b w:val="0"/>
        </w:rPr>
        <w:t xml:space="preserve">关于MC CULLOCH M7053D的意见 它的用户认为MC CULLOCH M7053D非常容易使用 他们认为它非常可靠。 ，在这一点上几乎一致 如果你想确定MC CULLOCH M7053D是解决你的问题，从其他Diplofix用户那里获得最大的帮助和支持 意见分布的平均得分是7.96，标准偏差是2.31 高性能 用户提出了以下问题：M7053D的性能非常好吗？47位用户回答了问题，并以0-10分的评分标准对其进行了评价。 如果MC CULLOCH M7053D在技术层面上是最好的，提供了最好的质量，或提供了最大的选择范围，则评分为10分。</w:t>
      </w:r>
    </w:p>
    <w:p>
      <w:r>
        <w:rPr>
          <w:b/>
          <w:color w:val="FF0000"/>
        </w:rPr>
        <w:t xml:space="preserve">id 89</w:t>
      </w:r>
    </w:p>
    <w:p>
      <w:r>
        <w:rPr>
          <w:b w:val="0"/>
        </w:rPr>
        <w:t xml:space="preserve">(在所显示的版本之间有2个版本，它们是由一个用户制作的。第1行：第1行：--在HYY地区组织运作的一年中，至少会出现以下问题，这在一定程度上取决于该组织的性质和其章程：+本条汇集了该组织每年要处理的问题。时间表将因组织和其章程的不同而不同，但一般来说，每个组织都必须处理下列项目。部门或具体任务的年度时间表是[ http://hyy .helsinki.fi/wiki/index.php/Category : Officials' Guide Article in Officials' Guide ] 。.当前版本为2013年7月4日08.21，本条包含了该组织的年度任务。时间表因组织及其规则的不同而不同，但一般来说，每个组织都必须处理以下所列的项目。部门或特派团的年度时间表在《官员指南》的条款中。</w:t>
      </w:r>
    </w:p>
    <w:p>
      <w:r>
        <w:rPr>
          <w:b/>
          <w:color w:val="FF0000"/>
        </w:rPr>
        <w:t xml:space="preserve">id 90</w:t>
      </w:r>
    </w:p>
    <w:p>
      <w:r>
        <w:rPr>
          <w:b w:val="0"/>
        </w:rPr>
        <w:t xml:space="preserve">飘飘洒洒，滴滴答答，显然，流感在这里和那里度过了它的时间后，现在已经找到了我（打翻了别人）。 糟糕的时机，当有更多的工作比法律允许的时候，但瘟疫什么时候会要求许可？今天我还能应付，但我一回到家就倒在了沙发下面，即使不是一秒钟，也有一段时间了。第二张照片威尔玛-斯塔纳：完成一天的购物。可以写一些东西，例如，在车站带着Heikki（带着OAMK的外套去赫尔辛基一日游），工作，在Chili Lime的午餐，从delta car得到一辆车，一个商业车站的蛋糕。吉娜是来参观的，皮亚和杰西也是如此，甚至米伊也是如此，她正收拾行李准备明天和马尔科一起去努姆米罗克庆祝朱西，皮图也是如此，她必须被载到这里和那里去顶爸爸的新凯瓦，或者蒂蒂的松饼，或者......。..但我没有这个心情。这方面的内容已经够多了。就这样了。2、我去拍了一些摇滚乐的照片（哦，我的上帝，当我从高处下来，看到Titi用我的相机拍的我和Wilma的照片时......huiiiiiiiii，不是我，不是不是不是），我未经允许把它们放在Wilma的mms-gallery（顺便说一下，那里的青蛙照片是我的）。</w:t>
      </w:r>
    </w:p>
    <w:p>
      <w:r>
        <w:rPr>
          <w:b/>
          <w:color w:val="FF0000"/>
        </w:rPr>
        <w:t xml:space="preserve">id 91</w:t>
      </w:r>
    </w:p>
    <w:p>
      <w:r>
        <w:rPr>
          <w:b w:val="0"/>
        </w:rPr>
        <w:t xml:space="preserve">  Post by Humppamies on Jun 11 , 2009 23:21:59 GMT 4 自由开关是这样的，它朝一个方向拉，另一个方向空转。因此，它的目的是为了一个完全不同的工作。在实践中，如果你在绞车上放一个，它只作为一个轴工作。juh44 发表于6月12日 , 2009 1:09:13 GMT 4 你真的在用PUU框架建造一个绞盘吗。但是，当你第一次尝试时，你会介意拍摄一些视频吗？?看着木头人飞起来会很有趣......。哦，除了离心式离合器之外，再加一个离合器，因为你怎么把线，（在你的例子中是线）卷到卷轴上？Post by kysyn on Jun 15 , 2009 2:11:21 GMT 4 这一点都不难......我曾经在想要一个电动支架的时候，把铣床卡在了曲轴鼻部......这并不是说你要把它焊上去......你应该在附近放一桶水，因为它不太喜欢热的东西......许多轴的中间有一个孔，所以如果你很幸运，轴适合在那里，就很容易焊接......你应该用刀来切割，这样你就可以正确地获得轴......。Post by Humppamies on Jun 15 , 2009 22:35:20 GMT 4 这在任何方面都不难......我曾经在想要一个电动支架的时候，把铣床卡在曲轴的插座里......把它焊出来也没问题......。你应该在附近放一桶水，因为它不太喜欢热的东西......许多轴的中间有一个孔，所以如果你很幸运，轴适合在那里，就很容易焊接......你应该用刀来切割，这样你就可以正确地获得轴......。相关的主题和故事 Shoutbox 欢迎 ......我们也来测试一下这个......杀手锏：如果真的湿到铁丝生锈，每次很久没有焊接的时候，就会忍不住把线圈从机器上拿下来。有些金属丝线圈上面有一种防锈纸，所以如果你总是在停止时把它放在线圈上 2月2日 , 2014年2:04:07 GMT 4 juhis : 晚上 : ) 是的，所以当你加热主（15kw），所以它加热的速度非常快，它凝结的水分相当多，谢谢你的想法，我几乎不敢开始把线圈放在里面 2月4日 , 2014年21：14：56 GMT 4</w:t>
      </w:r>
    </w:p>
    <w:p>
      <w:r>
        <w:rPr>
          <w:b/>
          <w:color w:val="FF0000"/>
        </w:rPr>
        <w:t xml:space="preserve">id 92</w:t>
      </w:r>
    </w:p>
    <w:p>
      <w:r>
        <w:rPr>
          <w:b w:val="0"/>
        </w:rPr>
        <w:t xml:space="preserve">应用开发活动 27.10.2004 欢迎 !来了解更多关于基于互联网的应用开发的实践!Sovelto Oy和Microsoft Oy将在约恩苏大学计算机科学系组织一次应用开发活动，我们将从技术角度出发，通过实例和演示来讨论技术、实践和未来的情景。 活动的目的是对当今基于互联网的应用架构进行实际概述，从不同的用户界面技术开始，到在不同情况下用不同工具实现和使用WebServices结束。该活动是免费的。</w:t>
      </w:r>
    </w:p>
    <w:p>
      <w:r>
        <w:rPr>
          <w:b/>
          <w:color w:val="FF0000"/>
        </w:rPr>
        <w:t xml:space="preserve">id 93</w:t>
      </w:r>
    </w:p>
    <w:p>
      <w:r>
        <w:rPr>
          <w:b w:val="0"/>
        </w:rPr>
        <w:t xml:space="preserve">这些男性艺术家的年龄到底有多大？你会感到惊讶的 !在众多男性艺术家中，有一些非常年轻的，也有一些稍微年长的。你知道机器巫师David Guetta已经46岁了吗？另一方面，音乐排行榜上的彗星伊萨克-艾略特只有13岁。我们把国内和国际男明星的真实年龄放在一起：阿普兰纳的主唱托尼-维尔塔宁即将40岁，拉丁明星恩里克-伊格莱西亚斯也即将40岁。 阿特图-维斯卡里比安提-图伊斯库年轻，而被认为非常年轻的诺普萨亚尔卡则是36岁。Antti Tuisku 30岁 Calvin Harris 30岁 Cheek 32岁 Elastinen 33岁 Justin Timberlake 33岁 Pitbull 33岁 Nopsajalka 36岁 Ville Valo 37岁 Toni Wirtanen 39岁 Enrique Iglesias 39岁 Robbie Williams 40岁 Lauri Tähkä 40岁 Pharrell Williams 41岁 Eminem 41岁 Anssi Kela 41岁 Ricky Martin 42岁 JayZ 44岁 Jyrki 69 45岁 Timo Kotipelto 45岁 David Guetta 46岁 Jari Sillanpää 48岁 人们在夏天经常带着狗开车。然而，在炎热的天气里，毛皮大衣根本不应该放在车里。在室外温度低至20度的情况下，车内温度在一小时内上升到50度以上。</w:t>
      </w:r>
    </w:p>
    <w:p>
      <w:r>
        <w:rPr>
          <w:b/>
          <w:color w:val="FF0000"/>
        </w:rPr>
        <w:t xml:space="preserve">id 94</w:t>
      </w:r>
    </w:p>
    <w:p>
      <w:r>
        <w:rPr>
          <w:b w:val="0"/>
        </w:rPr>
        <w:t xml:space="preserve">2014年4月7日星期一，上级领导是否想说些什么？我不禁要问，现在是否有更高的人想告诉我，在一月份之前还不是生孩子的时候 ，每个月我都会在排卵期时生病。一直有鼻窦炎 ，发烧，一般的流感...现在排卵期就在眼前，我今天早上醒来时耳朵疼，喉咙疼......明天又要去看医生。我以前曾表达过我对感冒时怀孕的担忧，我也听到了一些积极的故事，但我有种感觉，当我经常生病时，我的身体无法正常工作，这让我再次认为我应该暂停一下，似乎在暗示现在还不是时候。好吧，不管有没有时间，我都应该把自己调整好，这种病态的螺旋式发展必须被打破，我不能再忍受生病了，我不想去看医生，我已经受够了，真的！"。而我自己内心的感觉是，如果你总是生病，是不可能怀孕的。叹息.我想知道这样的事情是否可能。嗯。嗯，对我来说也很奇怪!我只是觉得自己越来越健康了，然后就在我排卵期的时候突然出现了一两件这样的事情，然后在我上次排卵期的时候发烧并休病假，然后在我排卵期的时候感冒并感染了鼻窦炎......我不明白。 希望明天看完医生后我能清醒一点!:)</w:t>
      </w:r>
    </w:p>
    <w:p>
      <w:r>
        <w:rPr>
          <w:b/>
          <w:color w:val="FF0000"/>
        </w:rPr>
        <w:t xml:space="preserve">id 95</w:t>
      </w:r>
    </w:p>
    <w:p>
      <w:r>
        <w:rPr>
          <w:b w:val="0"/>
        </w:rPr>
        <w:t xml:space="preserve">超焦点 当聚焦到无限远时，部分锐度范围会丢失，因为它延伸到了无限远的另一边。 当聚焦到所谓的超焦点时，可以获得最佳的锐度范围。 芬兰摄影师Vilho Setälä发明了一种镜头，上面有标记，表明在一定距离上图像是清晰的曝光。焦距的设置是为了使最后的景深在无限远处，这样最后的景深就被挤出了后景。一个非常类似的技术可以用于前景。通过锐化到无限远，部分景深会丢失。在所使用的光圈32下，最近的锐利点约为4米。通过对焦到刚刚超过3米，景深从不到2米延伸到无限远。</w:t>
      </w:r>
    </w:p>
    <w:p>
      <w:r>
        <w:rPr>
          <w:b/>
          <w:color w:val="FF0000"/>
        </w:rPr>
        <w:t xml:space="preserve">id 96</w:t>
      </w:r>
    </w:p>
    <w:p>
      <w:r>
        <w:rPr>
          <w:b w:val="0"/>
        </w:rPr>
        <w:t xml:space="preserve">   真正的祷告不允许自己被自己的罪过所阻碍，也不允许被无望所阻碍，更不允许被沉重的思想所阻碍。它只仰望上帝的话语和命令，相信应许，只相信中间人耶稣基督，以他的名义祈祷。 在对他的信心中，在困境中，它形成短暂虔诚的叹息，等待确定的听觉，并不停止延长，使用耶稣基督教给我们的话。亲爱的天父，我从心底里向你祈祷，出于你无限的仁慈，你会加强我，用你的灵启迪和保护我，以便我可以带着喜乐和感激之情理解你儿子，我们的主耶稣基督的有福的教义，你的恩典也召唤我，我已经从可怕的黑暗中走出来。看哪，主啊，这里是一个空容器，非常需要填充。我的信心是软弱的，请你坚固我；我的爱是冷淡的，请你激励我，使我热起来，使我对邻居的爱可以很热。 我没有坚强、坚定的信心；我有时会怀疑，不能完全相信你。主啊，帮助我，增加我的信心和信任。我的一切财宝都藏在你里面。我是穷人，你是富人，你来是为了怜悯穷人。我是罪人，你是义人；罪在我里面如同河里的水，但在你里面是完美的义。 因此，我仍然与你在一起，我可以从你那里得到，我不需要给你。主神啊，如果你让我们堕落，我们算什么？如果你把你的手拿开，我们该怎么办？如果你不开导我们，我们能做什么？有学问的人多久会变成孩子，聪明的人变成傻瓜，智慧的人变成傻瓜？你在你的一切作为和判断中是何等的可怕。让我们走在光中，只要我们有光，免得黑暗笼罩我们。 许多人跌倒了，对你的恩典感到厌倦，变得冷淡，以至于被撒旦欺骗，他们认为自己是完美的，他们现在可以做任何事情，他们没有什么可担心的，因此变得懒惰和不知足，迟早会比以前更糟。因此，让我们在信仰中继续前进，通过坚守信仰，我们可以在基督耶稣里日渐成长，成为我们真正的、唯一的帮助者。 确实如此。115-1 17 ）为圣灵的恩典祈祷 主啊，亲爱的父亲，你用你的圣灵启迪和教导你的信徒的心，请怜悯我们，使我们也能通过同一位圣灵有正确的理解，并使我们在他的安慰和能力中时时欢喜，通过你的儿子耶稣基督我们的主。永恒的上帝和我们主耶稣基督的父亲，请赐给我们你的圣灵，他将我们听到的话语写在我们的心里，使我们可以接受它，相信它，并从它得到喜乐和安慰，直到永远。荣耀你的话语在我们的心中，使它能照亮和温暖我们，使我们能从中感到快乐，并通过你神圣的影响，思考什么是正确的，然后把这些想法付诸实践，通过你的儿子耶稣基督，我们的主。亲爱的主基督，你用你的真理照亮了我的心，也请赐给我你的圣灵和力量，让我去做和放弃那符合你恩惠的旨意。 的确如此。</w:t>
      </w:r>
    </w:p>
    <w:p>
      <w:r>
        <w:rPr>
          <w:b/>
          <w:color w:val="FF0000"/>
        </w:rPr>
        <w:t xml:space="preserve">id 97</w:t>
      </w:r>
    </w:p>
    <w:p>
      <w:r>
        <w:rPr>
          <w:b w:val="0"/>
        </w:rPr>
        <w:t xml:space="preserve">eurosinkut.net 你相信有奇迹吗？optimistx写道：例如，如果父母只相信用手贴来治疗孩子的疾病，而忽略了带孩子去保健中心，结果孩子死于用青霉素就能轻松治愈的疾病，父母可能会因疏忽而受到惩罚。 那么，在孩子的疾病只用青霉素就能轻松治愈的情况下，手贴是否被证明有安慰剂效应？optimistx写道：新药的测试必须始终包括安慰剂效应。 optimistx写道：重要的是，除此之外，病人不应忽视'学校医学'的方法，而仅仅依靠'软糖'的治疗。 我相信这里有不少人知道，他们认识的人最后得到了学校医学以外的帮助。这是否说明了正统医学的优越性和必要性？发布日期：2008年2月26日 星期二 17:10.42 作者：optimistx Aku 写道： ...那么，在仅用青霉素就能轻松治愈儿童疾病的情况下，是否存在经证实的手部包裹的安慰剂效应？optimistx写道：新药的测试必须始终包括安慰剂效应治疗。 在药物和治疗的测试中，会遇到安慰剂效应。例如，一项非盲法研究是这样做的。至少有两组足够大的病人A和B，其中A接受调查的药物，B不接受。检查小组成员的健康状况。有什么区别吗？很多时候，人们发现A组比B组的情况要好，即使A组得到的是安慰剂，比如说只是糖水。这就是为什么开发了一个盲测：病人不知道他们接受的是 "真正的 "药物还是 "安慰剂"。 但聪明的病人可以从护士等的行为中感觉到他们可能属于哪一组。发明了连护士都不知道自己给的是哪种药。 据我所知，这是一个双盲实验。 在处理结果时，概率计算等可能会使研究者的思想偏向于希望看到自己喜欢的结果，例如作为药物开发者。 发明了一个三盲实验：研究者也不知道是哪一组的人。读者的特别之处当然是被广泛使用的四盲测试.没有人知道任何事情，但人们的想法和行为是如此疯狂......可以通过要求病人闭上眼睛来测试徒手治疗的效果，所以他们不知道治疗是否真的发生了，还是只是声称发生了（他们相信他们进行了徒手治疗）.原则上，食物可以用与药品相同的方式进行测试。发表于 2008年2月26日 星期二 17:33.40 作者：Aku optimistx 写道：可以通过要求病人闭上眼睛来测试手部涂抹治疗的效果，那么他们就不知道治疗是否真的发生了，还是只是声称发生了（他相信自己接受了手部涂抹治疗）。是的，我认为很多病人的眼睛都在后脑勺，所以即使病人没有闭上眼睛，我也不一定会说病人能看到治疗师的手，除非你假设房间里有一面镜子来告诉你。 那么研究是否告诉你，如果病人不知道手的情况，与知道手在头旁边的情况相比，手的治疗的效果是不同的？发布日期：2008年2月26日 星期二 17:45.04 作者：optimistx Aku 写道： ...那么，这些研究是否告诉我们，如果病人不知道手的情况，与知道手在头部旁边的情况相比，手托疗法的效果是不同的？我不知道这类研究是否真的做过，但如果没有，我认为不值得去做。我假设统计学上有意义的</w:t>
      </w:r>
    </w:p>
    <w:p>
      <w:r>
        <w:rPr>
          <w:b/>
          <w:color w:val="FF0000"/>
        </w:rPr>
        <w:t xml:space="preserve">id 98</w:t>
      </w:r>
    </w:p>
    <w:p>
      <w:r>
        <w:rPr>
          <w:b w:val="0"/>
        </w:rPr>
        <w:t xml:space="preserve">问题：木匠 项目准备 我们的家是在农村地区的一个小木屋檐下的独立屋/祖母的别墅。我们希望它是一个木板结构的木制炉子，是一种蜡质时代的木制炉子，易于组装。 我们所看的所有预制包都是圆木或类似的。模型和尺寸也是不匹配的。哪里有木头炉子？评论 :* 姓名/名称 :* 电子邮件 :* 不公开 请注意，信息需要一段时间才能出现，因为所有的信息在发布前都要经过检查 * 带星号的字段是必须的。答 在下面的链接中，你可以找到关于树的说明....。要看到完整的答案，你必须登录。</w:t>
      </w:r>
    </w:p>
    <w:p>
      <w:r>
        <w:rPr>
          <w:b/>
          <w:color w:val="FF0000"/>
        </w:rPr>
        <w:t xml:space="preserve">id 99</w:t>
      </w:r>
    </w:p>
    <w:p>
      <w:r>
        <w:rPr>
          <w:b w:val="0"/>
        </w:rPr>
        <w:t xml:space="preserve">尊敬的《赫尔辛格报》文化部，我们对贵报对儿童和青少年文学的关注和赞赏表示关切。 2012年2月20日星期一，贵报刊登了一份 "春季儿童和青少年书籍 "的名单。 与标题所示相反，这份名单缺少一些书籍和作者，但出版商还是提供了他们的名字。 网上报纸的名单也不全面。 作为芬兰最大的报纸，《赫尔辛格报》对其报道的准确性负有特殊作用和责任。目前的做法对读者是一种误导，对作者更是一种伤害，对许多作者来说，《赫尔辛格报》的春季刊是告知公众其书已出版的唯一途径，特别是那些刚刚开始职业生涯的第一作者和来自小型出版社的作者，他们没有资源为其书做更广泛的宣传。因此，我们想知道《赫尔辛格报》是根据什么标准和道德规范来决定谁值得上榜的。 我们也对不同类型的文学作品受到重视的方式感到困惑，这反映在对儿童和青少年小说的关注不够。拉努文学很容易被其他文学所忽视。对拉努奖的提名也有选择性的报道：例如，著名的国际阿尔玛奖，今年有六位芬兰作家获得提名，但据我们所知，《赫尔辛格报》没有任何报道。 儿童和青少年文学与成人文学同样重要。如果没有年轻时对国内文学的积极阅读体验，那么作为成年人拿起国内书籍就是一道要跨越的门槛。 我们有理由问，为什么《赫尔辛格报》认为有必要将成人书籍和儿童及青少年书籍分开列出。目前对已出版书籍的分类，让寻求信息的读者感到头疼。目前的做法对第一本书以及幻想和科幻类书籍来说尤其困难。并非所有的年度第一本书都包括在第一本书的名单中，幻想和科幻类书籍也包括在成人、儿童和青少年以及幻想类的名单中。 并非所有的儿童和青少年书籍都被归类为幻想类。小说清单完全可以分为两个标题：国内小说和翻译小说。对于不同的文学体裁，可以建立一个标签系统，每个体裁都有自己的标志：预科小说、普通小说、科幻小说和幻想小说、儿童、年轻人。 这将使个别书籍有几个标签，而不是被放在不同的名单上。在标题中说明它们是编辑的精选还是全面的清单将是公平的。 这些变化将减少对不同文学体裁的不必要的排序，并确保你的读者对今年的文学作品有一个尽可能平等和清晰的了解。</w:t>
      </w:r>
    </w:p>
    <w:p>
      <w:r>
        <w:rPr>
          <w:b/>
          <w:color w:val="FF0000"/>
        </w:rPr>
        <w:t xml:space="preserve">id 100</w:t>
      </w:r>
    </w:p>
    <w:p>
      <w:r>
        <w:rPr>
          <w:b w:val="0"/>
        </w:rPr>
        <w:t xml:space="preserve">凯尔特柏柏尔人（Lat. Ccltiberi），古代居住在西班牙的人，可能是由伊比利亚人（该国的原始居民）和凯尔特移民（这个名字本身最初是由希腊人使用的）混合而来。 凯尔特人居住在该国的北部和西部，大多在村庄或作为牧民；城镇很少。由于非常好战，他们对罗马人进行了顽强的抵抗。公元前133年对英勇防守的努曼蒂的征服尤为著名。在Ser-torius的领导下，他们重新开始了战斗，只是在他于公元前72年去世后，他们才最终被打败，之后他们被罗马化。 [ D'Arbois de Jubainville, , ,Les premiers habitants de 1'Europe " 1: Garofalo, , I Celti nella peninsola iberica " ( "Cultura " 1900 ) , Hiibner的文章在Pauly Wissowa的.Realencyclopädie " 。G. K. Celtomania是对那些不科学的解释尝试的称呼，这些解释假设凯尔特人和语言在各种晦涩的民族学现象、词语和地名中的影响，往往远离现在和过去居住的凯尔特人地区。 在大多数情况下，这些作者首先对凯尔特语言或凯尔特历史没有了解。自从1853年Zeuss在他的Grammatica celtiea中为凯尔特人语言的科学研究奠定了基础以来，凯尔特人语言的数量已经下降。 J. J. if. 凯尔蒂，伊特市的一个村庄，靠近凯米河上的伊夫林科斯基。在大巴山战争期间，在维基亚kestikievar附近建立了一个防御工事，在 "Kruu-nun栅栏 "附近建立了一个后方防御工事，在其西南侧当时有较早的征服。 1790年5月20日，瑞典少将Pauli将一支较强的俄罗斯支队赶出了该村。 五1808年战争爆发时，K市有一支小型边防军，2月21日不战而退，退出了俄罗斯的道路。凯尔特人，古代学名，指一种没有銎的青铜（较少是铁）斧头；是一种没有柄的斧头（见Prehist .史前时期，图版111:16），轴被插入一个封闭的管子里，从脚跟的一端插入物体本身；凯尔特人（见史前时期，图版111:8）的脚跟端被插入一个细长的、膝盖长度的木轴头部。Onsikelt比干凯尔特人晚；铁onsikelt在迁徙时期仍被发现。凯尔特人教会（也是爱尔兰-苏格兰教会），是基督教在300年代末由凯尔特爱尔兰人到达爱尔兰时形成的一个教派，由于其偏远和完全孤立的移民（来自410年），发展成为一个独立的教派，不受天主教会及其影响。传教士，其中大部分是希腊僧侣，在他们的活动中与居民的社会部族划分相联系：每一个赢得基督教的部族都建立了一个修道院，其院长成为该地区的最高教会领袖。大主教行使教会管辖权，正如逗号所要求的那样，没有得到承认。 僧侣们没有被束缚在他们的修道院里，而是自由地去任何他们想去的地方传教。 几个古老的教会习俗被保留下来。塞利巴特、教会法和拉丁文弥撒都不是</w:t>
      </w:r>
    </w:p>
    <w:p>
      <w:r>
        <w:rPr>
          <w:b/>
          <w:color w:val="FF0000"/>
        </w:rPr>
        <w:t xml:space="preserve">id 101</w:t>
      </w:r>
    </w:p>
    <w:p>
      <w:r>
        <w:rPr>
          <w:b w:val="0"/>
        </w:rPr>
        <w:t xml:space="preserve">影响 酒精是36小时的醉人物质，一旦被滥用，就会产生成瘾，并通过它产生广泛的健康、心理和社会问题。在这个意义上，酒精是智者的饮料：成瘾者不认为自己的使用是一个问题，而是对周围的人和环境造成各种伤害。酒精的影响是什么？酒精影响你的身体，你的头脑和你的关系。酒精对青少年发育和成长中的身体的影响比成年人的影响更严重。即使是小剂量的酒精也会影响中枢神经系统。酒精会损害表现、判断力、运动控制和反应时间。这增加了事故的风险，以及其他方面。长期饮酒会在许多方面损害身体，特别是肝脏和大脑。 醉酒会危及生命。在冬天，从雪堆中晕倒可能是致命的。 在醉酒和宿醉中，血糖水平可能低于正常水平，这很危险，因为大脑的能量供应和运作取决于血糖水平。因此，低血糖是青少年酒精中毒的最常见症状，也是酒精引起的昏迷或死亡的最常见原因。 酒精会干扰青少年身体的正常发育。开始定期饮酒的年龄越小，对身体的危害就越大。</w:t>
      </w:r>
    </w:p>
    <w:p>
      <w:r>
        <w:rPr>
          <w:b/>
          <w:color w:val="FF0000"/>
        </w:rPr>
        <w:t xml:space="preserve">id 102</w:t>
      </w:r>
    </w:p>
    <w:p>
      <w:r>
        <w:rPr>
          <w:b w:val="0"/>
        </w:rPr>
        <w:t xml:space="preserve">泰坦扑克获胜者 泰坦扑克获胜者 荷兰扑克玩家在五个月内赢得四场泰坦扑克比赛 10月8日。2007年的一天 熟练的在线扑克玩家Jelte Kruijer通过在泰坦扑克玩耍，在五个月内赢得了两个主要现场比赛的席位和40,763美元的现金。 泰坦扑克是iPoker网络上最大的扑克室，它为Jelte Kruijer提供了世界扑克锦标赛、世界扑克对决的席位和数万的现金。Jelte Kruijer的连胜始于去年5月，他通过参加泰坦扑克超级卫星赛赢得了拉斯维加斯WSOP比赛的14,000美元席位。从那时起，他还赢得了哥斯达黎加WPS比赛的8000美元奖金，并在泰坦扑克的10万美元担保和5万美元担保的比赛中都获得了第一名--他的总奖金为40763美元。39岁的Jelte来自荷兰，他计划将这些赢来的现金用于不到三周后开始的世界扑克对决比赛。他说："现在我有更多钱去哥斯达黎加旅行了。我非常高兴和感谢Titan Poker提供如此出色的促销活动。"Jelten加入了哥斯达黎加的另外两名Titan扑克玩家，他们也是通过这个受欢迎的扑克室的在线超级卫星赛赢得了这场赛事的席位。他的下一个目标是赢得WPS-巴哈马 "深堆 "扑克公开赛的席位，该比赛将于2008年1月在美丽的凯布尔海滩度假酒店举行。 泰坦扑克为这次比赛举办了一系列超级卫星赛，奖品是价值7000美元的巴哈马扑克公开赛全疗旅行。Jelte并不是唯一一个在Titan Poker的在线锦标赛中屡次赢得巨额奖金的玩家。去年，来自澳大利亚的戏剧导演Mark Hoath赢得了Titan扑克在伦敦举行的50万美元特别现场自由竞赛的席位，赢得了1月份举行的澳大利亚百万锦标赛的12,000美元套餐，并获得了参加Titan锦标赛的资格--今年12月举行的只有20名选手参加的百万美元保证奖金锦标赛。</w:t>
      </w:r>
    </w:p>
    <w:p>
      <w:r>
        <w:rPr>
          <w:b/>
          <w:color w:val="FF0000"/>
        </w:rPr>
        <w:t xml:space="preserve">id 103</w:t>
      </w:r>
    </w:p>
    <w:p>
      <w:r>
        <w:rPr>
          <w:b w:val="0"/>
        </w:rPr>
        <w:t xml:space="preserve">本研究探讨了芬兰语和俄语国际协议中如何表达可能性和强制性（方式）。研究的目的是找出条约语言中是否有某些既定的方式来表达语态，以及是否可以在条约的另一种语言中找到常用的对等物。对方式的研究特别适合于对条约的研究，因为条约界定了条约缔约方的权利和义务，并包含大量的方式表达。国家条约是一类法律文本的一部分，其目的是为了表达的明确性和准确性。因此，合同中的模态是一个有趣的现象，因为模态表达总是涉及解释的空间和模糊性。特别是在多边谈判中，各方往往有意为谈判和解释留有余地，因此，方式表达很好地满足了这一目的，并在合同中被广泛使用。所考虑的芬兰语态是根据Heikki Kangasniemi（1992）提供的分类和Ison的芬兰语语法选择的，俄罗斯语态是根据A.V. Bondarko在Teorija funkcional'noj grammatiki中提供的分类。 Temporal'nost', modal'nost' （1990）。研究数据由坦佩雷大学语言学、翻译和文学研究系的Mustikka数据库中的23对芬兰语和俄语平行合同文本组成。 研究视角主要是语言学和翻译研究，但该研究也包括法律语言学视角，因为在法律文本的翻译研究中，法律和语言是不可分割的。研究的法律语言学部分借鉴了Heikki E.S. Mattila , Virpi Koivu和Leena Lehto关于法律语言、多语言性和翻译困难的文章和作品，并发现在多边合同中比在双边合同中更多地使用模式化表达。这可能是由于多边协议在语言上故意留有更多的模糊性，并且为了达成协议，往往在语言上做出妥协。研究还发现，俄语合同中强制性语态结构的使用比芬兰语合同要少。关键词：国际条约，方式，法律文本的翻译 - dc.format.extend 77 p . + 2 appendices . + Russian abstract 9 - dc.language.iso en - dc.title Means of expressing necessity and possibility in Finnish and Russian international treaties - dc.type .ontasot en=专业毕业论文| en=硕士学位论文| - dc.identifier.urn urn:nbn:en :uta-1-23796 - dc.administrativeunit en=语言、翻译和文学研究学院| en=语言、翻译和文学研究学院| dc.administrativeunit en=语言、翻译和文学研究学院</w:t>
      </w:r>
    </w:p>
    <w:p>
      <w:r>
        <w:rPr>
          <w:b/>
          <w:color w:val="FF0000"/>
        </w:rPr>
        <w:t xml:space="preserve">id 104</w:t>
      </w:r>
    </w:p>
    <w:p>
      <w:r>
        <w:rPr>
          <w:b w:val="0"/>
        </w:rPr>
        <w:t xml:space="preserve">我回来了......当我忙着在查经班和Dei电台摇头晃脑的时候，我得到了新的消息，我的病变得更严重了。我必须对我的信仰踩刹车，因为我不适合，我需要避免压力。我有五个星期的流感和鼻窦炎。两个疗程的抗生素，每天睡17个小时（晚上12个小时，白天5个小时），阿赫亚，缺氧（对我来说是典型的，当我在生活中有一个糟糕的阶段），支原体怀疑等等。 我缺席了两次课程（德语和美术），但我仍然完成了8幅画。 我读了很多东西，主要是杂志。我一直处于非常激动的状态.我的侧面和背部仍然因咳嗽而疼痛.我服用了很长时间的Burana，但它使我的标准药物的效果失效，我变得过度兴奋.我和我的伙伴去了Aboa Vetuks，当时有一个新的节目。 我很紧张，但我们在它的自助沙拉中吃了一个很好的沙拉。我最近对食物没有什么兴趣，虽然我每天都会吃一盘巧克力。谢谢你，深河!谢谢你，Dde!幸运的是，现在我的第二个疗程的抗生素起了作用，流感已经消失。在精神方面，疲劳和偶尔的疼痛。现在我已经好好地休息了几天。我在三个月内第一次见到了我最好的朋友，并在隔壁镇上买了一些东西：一本基米基宁的书，一种基本的乳液，一张喜剧DVD和一本巴特-辛普森的小册子。 今天我在休息了很久之后又用吸尘器吸了一下。上周四我去了Mt-club，在那里和唱片俱乐部度过了一段美好的时光。否则，我一直在阅读书籍和杂志，上网和听音乐。我上周买了一些生态洗发水，它似乎对我很有效。我只需洗两遍就能洗干净了。 嗨，JonnaM!是的，不认为你需要跑。一切都会好起来的。 嗨，索特卡!我在当地超市买的，那是Urtekram芦荟洗发水，0.25升装。 价格我想是4.5欧元左右。我还从同一家公司买了一些Ruusu洗发水，但我还没有试过。 它也花了4.50欧元。芦荟洗发水对我的头发清洁得相当好，没有刺痛我的眼睛。然而，它的清洁度不高，所以应该增加洗涤间隔，并多洗几次。我的头皮确实喜欢这个产品，现在没有那么多瘙痒，也没有头皮屑。这次的电影测验是最后一次。我和我的伙伴每个月去一次那里。我在艺术课程中画了很多画，大约有10幅。我在教堂里参加了吉普的音乐会。他演唱了自己的歌曲和灵歌。 这是我参加的第四或第五场音乐会。猛犸象流感显然是支原体，现在终于结束了，所以我又恢复了健康。 然而，我仍然比平时更累。当我感觉天气有点不好的时候，我就经常请假。 我在德语课程中得到了很多乐趣。在艺术课上，我去看了卡尔-拉尔森的艺术展。</w:t>
      </w:r>
    </w:p>
    <w:p>
      <w:r>
        <w:rPr>
          <w:b/>
          <w:color w:val="FF0000"/>
        </w:rPr>
        <w:t xml:space="preserve">id 105</w:t>
      </w:r>
    </w:p>
    <w:p>
      <w:r>
        <w:rPr>
          <w:b w:val="0"/>
        </w:rPr>
        <w:t xml:space="preserve">   7于是他妻子耶洗别对他说："你是以色列的王吗？起来吃吧，你的心要高兴；我必将耶斯列人拿伯的葡萄园赐给你。"8他以亚哈的名义写了一封信，用他的印记封住，寄给在拿伯城的长老和贵族，并和他一同住在那里的，9。他在信中写道："宣布禁食，使拿伯坐在众人的前头。 10.叫两个不配的人坐在他对面，叫他们这样指证他说：'你咒诅上帝和王。 '然后把他带出去，用石头打死。"11城里的人，就是住在他城里的长老和贵族，都照耶洗别所吩咐的，和她所发的信上所写的去做。他们宣布禁食，把拿伯放在众人的前面。有两个不配的人过来，坐在他对面。不配的人在众人面前为拿伯作见证，说："拿伯咒诅上帝和王"。然后他们把他带到城外，用石头打死了他。然后他们给耶洗别发了这个消息："拿伯被石头打死了。"15.耶洗别听说拿伯被石头打死了，耶洗别就对亚哈说："你起来，把耶斯列人拿伯的葡萄园占去，他不给你钱，因为拿伯已经不活了，已经死了。"16.亚哈听说拿伯死了，就起来，到耶斯列人拿伯的葡萄园里去占去。耶和华的话临到提斯比人以利亚，说，18.起来，去见住在撒玛利亚的以色列王亚哈。看哪，他在拿伯的葡萄园里，就是他去占有的。 19.你要对他说，耶和华如此说，你是既杀了人，又夺了遗产吗？'你要对他说：'耶和华如此说，在狗舔拿伯的血的地方，狗也要舔你的血。'" 20.亚哈对以利亚说："我的敌人，你找到我了吗？"他回答说："我有。因为你出卖自己，行耶和华眼中看为恶的事，21.看哪，我必使罪恶临到你，把你扫除，把亚哈的男丁，提尼的众子，都从以色列剪除。我对你的家，如同对尼巴特的儿子耶罗波安的家，和亚希雅的儿子巴沙的家一样，因为你惹我发怒，使以色列人犯罪。关于耶洗别，耶和华也说，狗要在耶斯列的墙边吃耶洗别。因为智慧是如此的好，她不会让造物主不公正。因为神是一切思想的见证人，在真理上知道一切的心，听一切的话。 所以说不义的人不要隐瞒，不义的人不要缺少公正。因为恶人要为他的恶行受审判，他的话语要在主面前受审判，使他的不义受到惩罚。因为聪明的耳朵听得见所有的事，对行者的惩罚也不是秘密。因此，你们要小心，不要亵渎自己，要保守自己的舌头不骂人，因为你们所隐瞒的，必不显露。</w:t>
      </w:r>
    </w:p>
    <w:p>
      <w:r>
        <w:rPr>
          <w:b/>
          <w:color w:val="FF0000"/>
        </w:rPr>
        <w:t xml:space="preserve">id 106</w:t>
      </w:r>
    </w:p>
    <w:p>
      <w:r>
        <w:rPr>
          <w:b w:val="0"/>
        </w:rPr>
        <w:t xml:space="preserve">梅尼埃病 梅尼埃病是一种内耳疾病，其主要症状是听力损失、阵发性头晕和耳鸣。梅尼埃病的风险在中年时增加，大约在40-50岁，在20岁以下的人中非常罕见。 性别被认为在该病的发病率中不起作用。 [ 1 ] 该病由法国人Prosper Ménière于1861年描述。潜在的原因或基本的风险因素尚不清楚。 有些病人有遗传性的梅尼埃病倾向，病毒感染史可能有助于其发展。 人们认为梅尼埃病是由内耳压力增加引起的。过去，人们认为心理因素在该病的发展中起着重要作用，但最近的研究表明情况并非如此。 该病可能非常令人尴尬，但不会危及生命。 它的特点是头晕目眩，伴有视力模糊、听力下降和耳鸣。 还经常出现恶心和呕吐。 发作的程度从非常轻微到严重和持久不等。癫痫发作往往会复发，并常常导致听力逐渐丧失。 癫痫发作的人不能单独呆上几个小时。由梅尼埃病引起的听力损失非常严重，在许多情况下，病人最终需要使用助听器。目前还不知道它会导致完全失聪[ 2 ] 梅尼埃病通常只影响一只耳朵，但随着病情的发展可能会发展到另一只耳朵。症状可通过药物如倍他司汀和其他血管扩张剂以及抗水合剂来缓解。平静的环境在预防癫痫发作方面发挥着重要作用，据谁说？患有此病的人应完全避免吸烟，因为烟草可引起或加重癫痫发作。吸烟会使血管收缩，良好的内耳循环对病人很重要。 还建议低盐饮食，因为盐中的钠会导致液体在体内堆积。 限制咖啡因也被证明可以减轻症状，根据谁的说法？关于酒精对该疾病的影响，目前还没有共识[ 3 ]。</w:t>
      </w:r>
    </w:p>
    <w:p>
      <w:r>
        <w:rPr>
          <w:b/>
          <w:color w:val="FF0000"/>
        </w:rPr>
        <w:t xml:space="preserve">id 107</w:t>
      </w:r>
    </w:p>
    <w:p>
      <w:r>
        <w:rPr>
          <w:b w:val="0"/>
        </w:rPr>
        <w:t xml:space="preserve">所有老虎机赌场一直热衷于以风格开启新的一年，并且已经为其在线和移动赌场发布了三个新的顶级老虎机。 2013年1月14日，旋转宫赌场老虎机的大赢家 体育主题的老虎机很受欢迎，可以支付相当不错的回报。在马耳他注册的Spin Palace Casino是The Palace Group的一部分。该在线赌场由Microgaming提供，是世界上领先的软件公司之一。在过去的几天里，我们听说了一些流行的体育主题老虎机的重大赔付。 Spin Palace在线赌场的连胜始于10月10日，当时一位亚洲玩家在以冬奥会为主题的冬季黄金游戏中兑现了13102美元。几天后，一位欧洲玩家因Tally Ho（一种传统的猎狐主题游戏）获得了高达52.181美元的收入。在同一天，一位加拿大选手在两场比赛中获胜。首先在以网球为主题的Center Court游戏中赢了4,573美元，另外4,243美元来自以高尔夫为主题的The Argyle Open游戏。 Microgaming公司的产品组合包括许多以体育为主题的老虎机游戏。 据该公司称，这些游戏相当受玩家欢迎。有了这些胜利，人气肯定会更加高涨。</w:t>
      </w:r>
    </w:p>
    <w:p>
      <w:r>
        <w:rPr>
          <w:b/>
          <w:color w:val="FF0000"/>
        </w:rPr>
        <w:t xml:space="preserve">id 108</w:t>
      </w:r>
    </w:p>
    <w:p>
      <w:r>
        <w:rPr>
          <w:b w:val="0"/>
        </w:rPr>
        <w:t xml:space="preserve">EstLink 2促进了波罗的海地区的电力传输 06.03.2014 22:33 爱沙尼亚和芬兰之间的高压直流（HVDC）电力连接，自2013年12月初开始运行。 该连接于2014年2月移交给业主，大大增加了国家之间的电力传输。今天3月6日，EstLink 2在Püss和Haiko（爱沙尼亚波尔沃）同时举行的活动中正式启用。通过EstLink 2，波罗的海地区的电力市场实现了飞跃。EstLink 2已经使市场更加有效，并改善了该地区的电力供应安全。该连接使芬兰和爱沙尼亚之间的输电能力增加了两倍，并消除了波罗的海地区最严重的输电瓶颈之一。 有了EstLink 2，爱沙尼亚和芬兰的电价变得更加一体化，并在85%的时间内保持不变。 因此，EstLink 2第一个月的运行已经证明，新输电连接的建设是合理的。Elering和Fingrid的总经理Taavi Veskimägi和Jukka Ruusunen说："EstLink 2对社会的好处是巨大的，它是整个欧洲的典范，说明当边界两边有共同意愿时，跨境合作可以取得很大的成就。 在大型项目中，最重要的是所有各方之间的信任。EstLink 2的总长度约为170公里，其中约14公里是芬兰的架空线，约145公里是埋在芬兰湾底部的海底电缆，约12公里是爱沙尼亚的陆上电缆。在链接的两端都有变电站，用于将直流电转换为交流电，反之亦然。海底电缆通过Porvoo的Anttila变电站的高架线与芬兰电网相连。在爱沙尼亚，陆上电缆与电网的连接点是在该国东部的Püss变电站。数十名参与者参与了一个多年期项目 该项目之前的谈判和规划过程始于2007年，其中欧盟委员会组织的BEMIP（波罗的海能源市场一体化计划）发挥了重要作用。 该项目于2010年开始，由各国的电网公司Fingrid Oyj和Elering AS合作实施。该项目的总预算约为3.2亿欧元，其费用由Fingrid和Elering共同承担。 EstLink 2从欧盟获得了1亿欧元的投资援助。 在施工过程中，整个项目在规划和实际执行中雇用了几十家公司和数百名工人。该国际项目的主要承包商是挪威耐克森公司（Nexans Norway AS）、西门子公司（Siemens AG）和西门子公司（Siemens Osakeyhtiö）、Empower Oy和Bouygues Energies &amp; Sevices。如果你想让你的评论立即发表，请在这里注册你的昵称，然后用你收到的凭证登录。带星号的信息是必须的，但不会在网站上公布。标题 绰号 名字* 姓氏* 电子邮件* 评论 检查 回答下面的问题。这是为了确保该评论不是垃圾邮件。请在下面的字段中输入以下字符，不要有空格：T J H 5</w:t>
      </w:r>
    </w:p>
    <w:p>
      <w:r>
        <w:rPr>
          <w:b/>
          <w:color w:val="FF0000"/>
        </w:rPr>
        <w:t xml:space="preserve">id 109</w:t>
      </w:r>
    </w:p>
    <w:p>
      <w:r>
        <w:rPr>
          <w:b w:val="0"/>
        </w:rPr>
        <w:t xml:space="preserve">Linux将成为中国的官方操作系统 据雅虎报道，中国政府对Linux和开源思想如此热衷，以至于Linux将成为中国的官方操作系统。 这种热情的部分原因肯定是最近政府与GraphOn公司签订了以服务器为中心的软件的大合同。</w:t>
      </w:r>
    </w:p>
    <w:p>
      <w:r>
        <w:rPr>
          <w:b/>
          <w:color w:val="FF0000"/>
        </w:rPr>
        <w:t xml:space="preserve">id 110</w:t>
      </w:r>
    </w:p>
    <w:p>
      <w:r>
        <w:rPr>
          <w:b w:val="0"/>
        </w:rPr>
        <w:t xml:space="preserve">这些值取自导出到VuFind的数据库。 VuFind中没有使用工作驱动，因为这些系统的最新版本中不存在这些驱动。括号内为测试结果，否则为生产使用中的性能估计。VuFind的速度基于缓存的使用，这不是同行系统原生使用的，在实际情况下，不是所有的查询都能从缓存中导入，但大量的查询可以。Vufind的搜索时间也是在没有数据库预热的情况下发布的。 这些值取自导出到VuFind的数据库。 VuFind不使用工作驱动，因为最新版本的系统不存在这些驱动。括号内为测试结果，否则为生产使用中的性能估计。Vufind的搜索时间也是在没有数据库预热的情况下公布的。&amp;lt;/td &amp;gt; &amp;lt;ul &amp;gt; &amp;lt;ul &amp;gt; &amp;lt;li &amp;gt;所有测试都在 "加热 "的数据库上进行 &amp;lt;/li &amp;gt; &amp;lt;li &amp;gt;所有测试都在 "加热 "的数据库上进行 &amp;lt;/li &amp;gt; 版本8。February 2012 at 18.16 Objective Joensuu Regional Library started a project on 02.05.2011 to investigate suitability of open source library systems as an airue for Finland-wide library cooperation.该项目有三个明确的目标：1）在两个开源图书馆系统Koha和Evergreen之间进行系统竞争。2）找到更适合芬兰条件的系统的缺点，并估计纠正系统缺点的工作量。 3）将数据库从PallasPro转移到新的图书馆系统。 有关该项目的更多信息，请联系lli-antti。kivilahti@jns.fi 状态 2012年1月24日 Koha和Evergreen安装完毕，目录和nid数据部分转移到测试环境。系统压力测试和结果公布（StressTest附件） 系统和搜索 在时间单位上的表现 常青作者搜索：10 Koha作者搜索：17 VuFind作者搜索：20-40（45） * 常青主题搜索：7 Koha主题搜索：16 VuFind主题搜索 20-40（47） * 从数据库导出到VuFind的值。VuFind中没有使用工作驱动，因为这些系统的最新版本不存在。括号内为测试结果，否则为生产性能的估计值。Vufind的搜索时间也是在没有数据库预热的情况下公布的。所有的测试都是在 "预热 "的数据库上进行的，所有测试对象的测试数据都是一样的，而且运行的顺序也是一样的。网络服务器在自己的平台上，数据库在自己的平台上，搜索界面（VuFind）在自己的平台上，并且系统被优化以使用所有可用的硬件，将观察到响应速度的显著改善（30-50%），以及并发客户端的服务能力翻倍（80-120%）。我估计Evergreen的性能将以90%的效率稳定地扩展，而Koha可能会受到75%的低效率的影响。 这两个系统都被用于200-300个图书馆的联合体，所以我相信两者都会迎接挑战，然而我认为Evergreen将在200个图书馆的联合体中至少满足Koha所需设备的50%。目前，就性能而言，Koha将是更明智的选择，但随着图书馆社区发展到Joensuu地区以外，Evergreen将迎头赶上。在可维护性方面，由于其多层次和多语言的结构，Evergreen显然是具有挑战性的，但一旦系统被学会了</w:t>
      </w:r>
    </w:p>
    <w:p>
      <w:r>
        <w:rPr>
          <w:b/>
          <w:color w:val="FF0000"/>
        </w:rPr>
        <w:t xml:space="preserve">id 111</w:t>
      </w:r>
    </w:p>
    <w:p>
      <w:r>
        <w:rPr>
          <w:b w:val="0"/>
        </w:rPr>
        <w:t xml:space="preserve">适当的训练，人可以成为狗最好的朋友。 - Corey Ford Holistic Dog Wellbeing D ogmanship Ltd为爱狗人士提供服务和产品，对他们来说，狗是朋友、爱好和家庭成员，他们希望把狗当作狗来理解。良好的犬艺包括以一种能够避免误解和事故的方式来理解狗。 自然的犬艺总是以狗的福祉和人与狗之间的信任为目标。</w:t>
      </w:r>
    </w:p>
    <w:p>
      <w:r>
        <w:rPr>
          <w:b/>
          <w:color w:val="FF0000"/>
        </w:rPr>
        <w:t xml:space="preserve">id 112</w:t>
      </w:r>
    </w:p>
    <w:p>
      <w:r>
        <w:rPr>
          <w:b w:val="0"/>
        </w:rPr>
        <w:t xml:space="preserve">约珥书2 主日1 -- 在锡安吹号，在我的圣山敲响警钟!黑暗阴沉的日子，云雾缭绕的日子，山间晨露的日子，一个伟大而强大的国家在地上蔓延。以前从来没有这样的国家，以后也不会有，甚至在未来的世代也不会有。 3 毁灭性的火在它前面，炽热的火焰在它后面。前面的地像伊甸园，后面的地像没有生命的沙漠。 没有什么可以幸免于难。 4 侵略者的外表像马，他们像马一样奔跑。 约珥书 3 耶和华要将他的灵浇灌在人身上 28 ( 3:1 ) -- 此后，我必将我的灵浇灌在所有的人身上。所以你的儿女要说预言，你的少年人要看见异象，你的老年人要说预言。 29 ( 3:2 ) 那时候，我也要把我的灵浇灌在奴仆和女奴身上。 30 ( 3:3 ) 我要使你们看见天上地下的神迹：血、火、烟柱。31 ( 3:4 ) 日头要黑暗，月亮要染血，免得主的日子来到，大而可畏。 32 ( 3:5 ) 但凡求告耶和华的名，必得救。 锡安山和耶路撒冷要成为避难所，正如主所应许的。 主所召的人必得救。约珥书 4 各国要受审判 1 ( 4:1 ) -- 看看将发生什么事!那时，我必扭转犹大和耶路撒冷的命运。 2 ( 4:2 ) 我必将万国聚集在约沙法谷，*在那里为我的地和我的百姓以色列，向他们施行审判。 他们将以色列分散在万国之中，分割我的地。[3 ( 4:3 ) 他们拿我的人作猎物，把少年人送给娼妓作赏赐，把女子卖了换酒喝。 4 ( 4:4 ) 现在推罗、西顿、非利士地，你们有什么心事呢？你想报复我吗？如果你这样做，我将使你的行为与你背道而驰，顷刻间我就会这样做。 腓立比书 1 开幕礼 1 保罗和提摩太，基督耶稣的仆人，问候腓立比所有基督耶稣的圣徒和教会的主教及仆人。2 愿恩惠平安，从神我们的父和主耶稣基督归给你们。 腓立比书 2 基督的谦卑 1 我们若因与基督的相交而得鼓励，因他的爱而得安慰，我们若因圣灵而联合，我们若彼此有情有义，2 就使我的喜乐完全，同心合意。愿你们因着爱、和谐和相同的心思而团结在一起。5 愿你们也有基督耶稣的心思。 6 他有神的形体，却不拘泥于与神同等的权利 腓立比书第四章 劝勉 1 我所爱的众弟兄，我的喜乐，我的荣耀，所以亲爱的朋友，要在主里坚定不移。2 我劝以欧迪亚和罗底斯在侍奉主时和睦相处。3 我也请你，我忠心的同僚，帮助这些与我争战的妇女。</w:t>
      </w:r>
    </w:p>
    <w:p>
      <w:r>
        <w:rPr>
          <w:b/>
          <w:color w:val="FF0000"/>
        </w:rPr>
        <w:t xml:space="preserve">id 113</w:t>
      </w:r>
    </w:p>
    <w:p>
      <w:r>
        <w:rPr>
          <w:b w:val="0"/>
        </w:rPr>
        <w:t xml:space="preserve">一本福音书--真正的自由 我们以前说过，现在让我再重复一遍：如果有人向你传福音，与你所接受的相反，那人就会被诅咒!~ 加拉太书1:9(NRSV).有力的话语.不可避免的是,尽管这个信息是给加拉太人的一封普通的信,他们很快就滑向了律法主义的恩典(使其无效).我想知道我们是否容易看到同样的迹象,如果它趋向于.这就是问题所在。法律主义使人盲目。我们常见的一些 "添加 "行为并不是多祷告或 "读圣经"，这两种行为都不好。 事实上，它们完全是好的。 但如果动机是为了安抚上帝或良心而多祷告或多读书，那么我们就在错误的树上吠叫了！"。恩典是爱 ，或想做我们所做的，因为我们认为我们必须牺牲。 这个信息有什么问题？基督为所有人而死，既然如此，所有人都死了，这样他们就可以活下来（林后5:14-15）。 同样，它参与了没有基督中心的 "恩典 "信息--它无论如何被放大，它可能是错误的，对福音来说是不够的。其中有很多异端的空间，替代了叛教和法律主义的运动。如果基督在某种程度上是正直的，但救世主的受难和复活却被遗忘了，这就是过时的恩典福音。为了追求作为福音主体的生命的不懈喜悦而忘记中央的苦难是错误的。我们遭受了良好的影响。此外，即使说的和想的都对，如果你已经过了敬拜的生活，福音在这个生活中仍然不真实。 这是一个普遍的问题。 即使我们已经接受了恩典的提议--救恩是上帝的，这意味着我们注定要上天堂--我们中没有一个人救了这么多，就像我们躲避诱惑和偶像崇拜的真实概念。但是，如果生活与福音相协调，而不是关于什么使它难以投降。 这是一个诚实的，勇敢的生活。 N分裂的头发 - 和解是完整的 这是人的本性，显示马的礼物在嘴里。我们不接受礼物，也不接受常规。我们的人性想要的恩典是感谢上帝以有形的方式赢得礼物.这就像一些动机,我们必须支付一个人情.如果我们想找出别人赠送我们东西的真正动机,不要以我们的名义回报;但我们关心别人.我们想重新赠送恩典给别人(或上帝)发出(的)我们出于爱?他们的爱，我们提供的回报是充满罪恶感的、有条件的爱--那只能是一种侮辱，正确的解释。这个目标的精神调和是完全的。 没有什么需要证明；没有什么需要争取。自觉享受与上帝的和平，但仍要忏悔。主比你想象的更接近。Copyright ( c ) 2011 S. J. Wickham. 最近的帖子 这些天，你甚至可以为你的狗买一张豪华的床；这取决于你想要什么风格，以及你愿意支付多少钱。床的样式 首先，你的狗用什么样的床 ... 继续阅读 全部 我们在一生的领导和执行职务过程中养成了一些习惯 ...这些习惯可能是好的和鼓舞人心的，也可能是破坏性的。 现在花点时间回应领导... 继续阅读 艺术世界是一个更丰富的地方，因为蒂姆-考克斯的母亲实际上让他成为一个牛仔艺术家成长。今天，蒂姆-考克斯被认为是伟大的西部艺术家之一，与传统的牛仔偶像主义者... 继续阅读</w:t>
      </w:r>
    </w:p>
    <w:p>
      <w:r>
        <w:rPr>
          <w:b/>
          <w:color w:val="FF0000"/>
        </w:rPr>
        <w:t xml:space="preserve">id 114</w:t>
      </w:r>
    </w:p>
    <w:p>
      <w:r>
        <w:rPr>
          <w:b w:val="0"/>
        </w:rPr>
        <w:t xml:space="preserve">Post navigation Tapas Svadhyaya Ishvara Pranidhana Kriyayogah (Yoga Sutra , II.1.) - 这部经包括了瑜伽的练习。 它是为了摆脱心灵的条件和模式。 怎样做才能达到这个目的？Tapas Svadhyaya Ishvara Pranidhana ，用于净化身体和感官。一个人有5个感官去感知物体，5个感官协助先觉者感知物体+5个运动器官来更好地了解物体。印度教+帕坦伽利：上帝留在世界上，在人们的心中被发现，Ishvara是主人，控制器。 世界是离心力和向心力之间的游戏。 Ishvara是第三个，稳定的力量。如果我成为稳定力量的一部分--我在三摩地（Ishvara在我的内部和外部），科学发现了秩序，但没有发现 "为什么"。 世界是电子、质子和中子的组合。 所有这些必须先有一个种子形式，然后才显示出来。 三摩地》第一章25节谈到这一点：在任何灵魂的最佳形式中，都有Ishvara的种子，如何识别Ishvara？它均匀地传播它的光和仁慈。 像河流一样......意识意味着与现实的直接接触。意识是头脑中没有告诉我们现实的想法--无论它们是真是假。当你有意识时，你的体式练习是不同的。 你只是做.不假思索地......。你做的是自由和自由地看到和体验。你并不总是要纠正和改善姿势或动作。下一次，身体会记住并更正确地指导自己。训练的第一步是学习形式，以便我们能在形式中获得自由。当我们的精力不花在记忆和预期的事情上时，我们就能更多地参与其中。 有时会发生这样的情况，即学员仍然在磨练形式，而没有看到结构中等待打开的可能性。思想是控制，准备面对我们已经划定的实体。意识是心灵的自由和空间。每个人都可以选择自己的方式来面对这个世界，是有限还是无限？预期的或大胆的开放？在站立姿势中，身体的基础是脚的植物。整个身体与大地的联系是由脚部的植物构成的。 没有这种联系，上半身就不可能有自然的积极转变。 例如，如果你的脚趾经常收缩或植物紧张，甚至很难保持平衡，而不通过身体的另一块肌肉的动作来补偿缺少的根。身体中失去平衡的一切都会通过练习逐渐找到与中心和力量源泉的平衡。 如果中心薄弱，问题不会消失，反而会越来越严重。 我们的身体结构有多种曲线，如果身体没有找到如何从地面自然竖起，体式就会加强这些曲线。 练习体式可以帮助了解如何在体式中没有任何痛苦，即使在这些棘手的人体曲线中也能保持平衡。在一个理想的平衡身体中，重量在重力作用下向地面移动，这种力量成为你向上做任何事情的自然支持。 如果你觉得你还没有这种自然平衡，你可以做一个非常密集的练习，即使只做Surya Namaskaars（太阳礼）。 你从Samasthiti开始，你感觉到你骨盆的重量和力量通过你的腿向地面移动，通过这种感觉，你的上身会直立起来，毫不费力地向上和向外打开。在某种程度上，这是一种感觉你的脚在推动地面，但仍然没有努力。 这是通过Mula Bandha和呼吸的相互作用的帮助，你可以得到骨盆的力量与大地的力量相连接。 当你感觉到它时，你不需要用你的上身做任何事情，你会感觉到一种巨大的能量充满整个身体，而没有任何努力。</w:t>
      </w:r>
    </w:p>
    <w:p>
      <w:r>
        <w:rPr>
          <w:b/>
          <w:color w:val="FF0000"/>
        </w:rPr>
        <w:t xml:space="preserve">id 115</w:t>
      </w:r>
    </w:p>
    <w:p>
      <w:r>
        <w:rPr>
          <w:b w:val="0"/>
        </w:rPr>
        <w:t xml:space="preserve">每日档案：2012年5月25日 由于毛利已经9岁半了，我们的生活习惯已经被完善了很多次，我们已经很久没有真正教他新东西了。但我记得毛利的第一年，当时我们一直在一起学习新东西。毛利一直是一只传统的腊肠犬，在这个意义上，他最知道如何做事。 毛利已经学会了所有必要的日常技能，但他是以自己的方式和步伐学会的--对他，我不得不在早期承认，无论多少tokosulkeiset都对那只狗不起作用。然后，（毛利的最大爱好）狗不用说就知道该怎么做--它从第一次就知道了工作的名称。 在更多的世俗事务中，例如，当我试图教它 "扭动 "命令时，这样它就会在慢跑中扭动，把它的狗链放在电线杆、树等后面，所以毛利总是愣在原地，用那种眼神盯着我，"是的，扭动的女人"。在他看来，我还不如把带子直接拧在杆子上的人呢。在毛利大约6个月大的时候，我试图教它给我一个爪子，只是为了好玩。 毛利坐在我面前，我跪在地上重复命令。 毛利一眨不眨地看着我，好像 "我不知道这招到底有什么用"。他拒绝以任何方式回应命令，甚至没有提供任何技巧（像猎犬那样）。 好吧，我就用毛利的爪子作为例子来说明对他的期望，同时重复命令 "给我一个爪子"。腊肠犬在这时失去了平衡，所以它侧身倒在了地上。那一刻，莫尔的表情胜过千言万语，这只狗一动不动地侧卧在地板上，它的爪子还在主人的手里......。</w:t>
      </w:r>
    </w:p>
    <w:p>
      <w:r>
        <w:rPr>
          <w:b/>
          <w:color w:val="FF0000"/>
        </w:rPr>
        <w:t xml:space="preserve">id 116</w:t>
      </w:r>
    </w:p>
    <w:p>
      <w:r>
        <w:rPr>
          <w:b w:val="0"/>
        </w:rPr>
        <w:t xml:space="preserve">新闻发布 本网站提供有关Ii的当前问题的信息。 居民也应关注市政府的官方通知。夏季开放时间 Ii市政厅和Kuivaniem之家从2014年7月7日至25日关闭。市政府的官方公告牌将在7月期间在Nättepor的图书馆里。日间护理服务：Nikkari日间护理中心、Hamina日间护理中心、Lakso日间护理中心和Kuivaniemi日间护理中心在整个夏季开放。 Alaranta日间护理中心从6月23日至8月1日关闭，Olhava日间护理中心从6月1日至8月3日关闭。</w:t>
      </w:r>
    </w:p>
    <w:p>
      <w:r>
        <w:rPr>
          <w:b/>
          <w:color w:val="FF0000"/>
        </w:rPr>
        <w:t xml:space="preserve">id 117</w:t>
      </w:r>
    </w:p>
    <w:p>
      <w:r>
        <w:rPr>
          <w:b w:val="0"/>
        </w:rPr>
        <w:t xml:space="preserve">通过RTB找到并以合适的价格接触到合适的联系人 网络广告中最热门的话题，RTB或实时竞价，还没有通过俄罗斯的网络市场。RTB的基本理念是，广告商不购买固定的媒体空间，而只从成千上万的网站和数百万的用户中挑选出最感兴趣的联系人。 其目的是实时确定每个广告屏幕的价值，为一个屏幕支付的价格由拍卖决定--出价最高的广告商赢得屏幕。这个领域最重要的合作伙伴之一是Yandex RTB网络，它覆盖了俄罗斯在线领域的一个非常广泛的范围，包括Yandex自己的服务（Yandex电视、工作、时间表、Fotki）以及Yandex广告网络。2月底宣布的Yandex与谷歌合作的消息，将进一步增强Yandex在RTB市场的影响力：谷歌的DoubleClick Ad Exchange与Yandex的AWAPS之间的合作，将使国际广告商更容易进入俄罗斯的网络丛林。尽管RTB是一种基于复杂系统的高度自动化的购买方法，但它比传统的数字广告要求更高。 有效的RTB广告需要对购买方法的机会和陷阱、技术要求以及最重要的，在正确的时间识别和接触正确的目标受众的能力有充分的了解。但不要被吓倒--我们也可以提供帮助。如果你有兴趣，请与我们联系!确保您在目录和价格比较中的可发现性 Yandex还为广告商提供各种免费服务，以提高他们的在线形象。从芬兰广告商的角度来看，这些服务中最重要的是Yandex Catalogue和Yandex Market。 Yandex Catalogue是一个Yandex链接目录，广告商可以添加他们的数据和描述，这些数据和描述会列在目录中供消费者浏览。将会显示的关于公司的主要元素有：网站URL、公司名称、所提供的活动和服务的详细描述、确切的类别、公司的详细联系方式和经营区域。 一旦信息被输入Yandex目录，它将在表格填写后的大约一周内被显示。Yandex Market是一个由Yandex创建的价格比较网站，帮助营销人员向在线用户列出他们的产品信息。该服务是非常广泛和受欢迎的，但它确实需要广告商更熟悉其操作，以达到正确的可见度和结果。了解更多关于该服务的信息：www.market .yandex.ru 请阅读我们以前关于Yandex的潜力的博文。当然，在俄罗斯的广告不仅仅是Yandex，但这些提示会让你有一个良好的开端。 联系我们，制定一个适合你的业务需求和预算的套餐!Aleksanteri Baidin是Wonderus的合伙人和董事会成员。 Aleksanteri在俄罗斯和中欧有多年的国际营销经验，并在芬兰媒体机构有长期的工作经验。Aleksanteri认为，在芬兰以外的成功营销是基于对市场和目标群体的了解，可靠的合作伙伴和专业的本地化营销传播。</w:t>
      </w:r>
    </w:p>
    <w:p>
      <w:r>
        <w:rPr>
          <w:b/>
          <w:color w:val="FF0000"/>
        </w:rPr>
        <w:t xml:space="preserve">id 118</w:t>
      </w:r>
    </w:p>
    <w:p>
      <w:r>
        <w:rPr>
          <w:b w:val="0"/>
        </w:rPr>
        <w:t xml:space="preserve">拉平涅米-凯皮莱的汽车维护服务 相关类别 刹车维护对汽车安全行驶极为重要，如果你的离合器出现问题，值得进行检查，以避免潜在的更昂贵的问题。如果您的汽车的刹车或离合器有问题，AutotKuntoon-service的专业合作汽车维修店Lapinniemi-Käpylä将为您提供服务，以确保必要的维修工作迅速和可靠地完成。AutotKuntoon服务是一个伟大的地方，你需要一个著名的汽车专业人士的帮助，特别是在离合器和刹车服务和维护Lapinniemi-Käpylä。基本的汽车保养包括，例如，检查并可能更换汽车的过滤器和液体。 汽车中的部件出现故障或无法使用，季节的变化需要季节性的保养，或者行驶的公里数表明需要定期保养。 乘用车的第一次定期检查必须在其投入使用之日起三年后进行。检验是为了检查汽车对环境的影响是否足够低，汽车及其设备是否处于良好的工作状态，是否适合上路，车辆是否已经支付了强制费用，其保险是否有效。国家不再规定适航性测试的价格，而是由测试公司自己根据竞争情况和需求来确定价格。因此，值得比较不同公司的价格，AutotKuntoon在此提供帮助。当你在拉平涅米-凯皮莱寻找当地的汽车专业人员对你的汽车进行OBD测量时，AutotKuntoon是你的一个好地方。如果你的汽车的 "发动机很快维修 "指示灯亮起，你需要找到一个有信誉的机械师来读取OBD系统中的故障代码，并解决有关问题。无论是发动机的运行速度还是ABS系统的问题，AutotKuntoon都能在Lapinniemi-Käpylä找到您需要的汽车修理工。 大多数驾驶者在从夏季轮胎换到冬季轮胎时，通常只考虑他们汽车的轮胎状况。然而，轮胎必须处于良好状态，才能保证汽车的安全和经济行驶。更换轮胎是一项既脏又耗时的工作，所以让您的生活更轻松，让AutotKuntoon Lapinniemi-Käpylä的专业轮胎人员为您完成这项工作。在更换轮胎时，这些汽车轮胎专业人士将检查轮胎状况，确保胎压符合建议，并平衡轮胎。 当您购买新轮胎或在Lapinniemi-Käpylä寻找储存轮胎的地方时，他们也会帮助您。当你需要在Lapinniemi-Käpylä找到一家经济实惠的汽车维修店来修理你的受损汽车轮辋，或者你的汽车在交通事故中受损，你可以通过AutotKuntoon找到适合你的维修店。当你想确保你的车不会失去价值，你想整顿小的凹痕，油漆划痕或修补剥落的油漆，你的车在后保险杠上有一个划痕，或你的铝制车轮有划痕或凹陷，AutotKuntoon网站就是答案。我们在拉平涅米-凯皮莱信誉良好的车身修理厂的专业技师可以为您提供高质量的客户服务，速度快，价格有竞争力。 您的汽车最轻微的技术故障可能会缩短您的旅程，这可能不幸发生在晚上，晚上或在假期和外国的地方。如果您的车辆在路上发生故障，需要可靠的道路救援，AutotKuntoon服务是您的最佳选择。如果你的车爆胎了，你把钥匙锁在车里了，你的油用完了，或者你需要跳车，AutotKuntoon将帮助你找到一个道路救援服务。</w:t>
      </w:r>
    </w:p>
    <w:p>
      <w:r>
        <w:rPr>
          <w:b/>
          <w:color w:val="FF0000"/>
        </w:rPr>
        <w:t xml:space="preserve">id 119</w:t>
      </w:r>
    </w:p>
    <w:p>
      <w:r>
        <w:rPr>
          <w:b w:val="0"/>
        </w:rPr>
        <w:t xml:space="preserve">档案 ' 健康和健身 ' 类别 从事实来看，在美国有大量的人口老龄化，有大量的养老院助理需要立即填补各个医疗单位的职位。在这些单位不仅需要护理工作，还需要专业的助理人员。世界各地的许多人都对哺乳期助理认证感兴趣，因为它可能不需要4年时间就能完成认证。如果你是一个喜欢把它当作黑白两色的人，当谈到头发的颜色时，那么这篇文章应该让你有一两件关于更新的事情，以获得完美的阴影。 无论你是想克服头发的无聊，还是只是受到红地毯发型的启发，通过添加一些阴影到你的头发，留下一个更新和高风格的.如果你想抛弃棕色和黑色的锁，而去寻找一个音调上的外观，你可以失去多余的脂肪，因为你有无数的设置，可以满足你不同的表现风格，以一种令人兴奋的方式。 无论你的阴影是甜的，以及痞子，你是，你的新鲜果汁设置是无止境的。如果你不喜欢一个人，你已经学到了很多其他的东西可以选择。换句话说，你的温度计可以是一个设备（不一定是科学的），能够测量热范围（任何东西可以有多冷和多热），也可以是滑尺的温度，采用单独的要点。你的温度计的性能如何？某种温度计有温度报警，......阅读更多 它一直是美国人的一个问题，很多关于如何减肥。 在芝加哥的私人教练已经做了一些健身中心的锻炼，如何解决这个问题，并最终他们已经成功。完成过去几年来你一直想要的身体将永远不会成为一个问题。问题的惊人形式在时间上是有限的，拉斯维加斯健身中心的教练......阅读更多 饮食障碍大致可分为两类（1）神经性厌食症是一种饮食障碍，过敏体质者拒绝保持健康的动物体重，并强迫性地害怕增加体重，形象本身变得扭曲结合。 神经性厌食症者继续感到饥饿，但阻止自己吃任何食物，但数量非常少。饮食失调，如神经性厌食症的人......阅读更多 P90X评论应该能够被任何人阅读，谁正在寻找一个好的方式来获得形状。这个方案并不关注你的身体，这是你首先需要了解的一个方面。 因此，如果你正在寻找一个解决方案，以帮助你在一个领域获得身体的形状，这并不是适合你的方案。......阅读更多 鹅口疮来自于细菌和真菌的变化。 在市场上有几种常规或西药豁免的补救措施和自然疗法。有几个可能的家庭解决方案，对一些人来说有很大的效果，但他们没有任何一种合理的结果。 1）抗真菌饮食。 有一个抗真菌的饮食安排，有... 阅读更多 女性不断寻找策略来扩大他们的乳房遇到。虽然你可以在市场上找到一些次要的选择，宣传丰胸，但肯定只有一个是绝对成功的--Triactol丰胸精华液。沟通协议的所有Normal-ratka ... 阅读更多 每位女士的虚荣心都应该有自己的头发。妇女们花了那么多钱和时间在这个皇冠上，只是为了她们的建筑材料。如果问题不能被解决 ，还有什么呢？即使你有一张漂亮的脸蛋或性感的身材，但头发是使女人美丽的原因。</w:t>
      </w:r>
    </w:p>
    <w:p>
      <w:r>
        <w:rPr>
          <w:b/>
          <w:color w:val="FF0000"/>
        </w:rPr>
        <w:t xml:space="preserve">id 120</w:t>
      </w:r>
    </w:p>
    <w:p>
      <w:r>
        <w:rPr>
          <w:b w:val="0"/>
        </w:rPr>
        <w:t xml:space="preserve">主席对2013年的回顾 对于赫尔辛基企业家--Vanhakaupunki ry来说，2013年是一个忙碌的年份。在这一年里，我们组织了四次活动：在冬季骑行活动中，我们的成员在Hiidevede进行了一次沸腾的户外家庭活动。在春季，我们与Metropolia应用科学大学合作，组织了一次会员晚会。我们向学校传播了创业的好消息，并开始了与Metropolia的正式合作。 在夏天，我们组织了一年一度的月亮之夜。 今年的主题是希腊之夜。 这个活动每年都会吸引越来越多的成员参加，以获得乐趣和交流。合作伙伴是Nordea和Fennia。</w:t>
      </w:r>
    </w:p>
    <w:p>
      <w:r>
        <w:rPr>
          <w:b/>
          <w:color w:val="FF0000"/>
        </w:rPr>
        <w:t xml:space="preserve">id 121</w:t>
      </w:r>
    </w:p>
    <w:p>
      <w:r>
        <w:rPr>
          <w:b w:val="0"/>
        </w:rPr>
        <w:t xml:space="preserve">  当然，无论哪个品种的狗都是独立的个体，但它们的一般特征是什么等。它们在家庭中只粘着一个人吗？他在家里是像影子一样跟着，还是自己一个人呆着，等等。对待其他狗？我对一切都很感兴趣 !作为松狮犬的主人，每天的生活是怎样的 :) ?[quote author= " Visitor " time= " 21.12.2009 at 22:15 " ] 当然，无论哪个品种的狗都是个体，但它们一般都有什么样的性格特征等。他是像影子一样跟在家里，还是自己一个人？ 他作为一只业余的狗是什么样的？对待其他狗？我对一切都很感兴趣 !作为松狮犬的主人，每天的生活是怎样的 :) ?该品种不建议有学龄前儿童的家庭使用，我同意.相当不安分的案件。也有个体差异，我主要的经验是，只有一个宾夕法尼亚犬的繁殖者，他的繁殖者非常活泼和不安分。虽然很聪明，很温顺，但很顽固。他们做任何事情都是全速前进，需要大量的激活和锻炼。有更容易的品种. [ quote author= " Visitor " time= " 21.12.2009 at 22:17 " ] 这种品种不推荐给有学龄前儿童的家庭，我同意。相当不安分的案件。有个体差异，我主要是对一个饲养员的松狮有经验，他的饲养员非常活泼和不安分。虽然很聪明，很温顺，但很顽固。他们做任何事情都是全速前进，需要大量的激活和锻炼。有一些比较容易的品种.或者说，该品种的典型特征是，它先咬人，然后再看情况。饲养者之间的矛盾相当多，不喜欢谈论这些问题。 2 [ quote author= " Visitor " time= " 21.12.2009 at 22:21 "] 或者说，这个品种的典型特征是，它先咬人，然后看看发生了什么。饲养者之间的矛盾相当多，不喜欢谈论这些问题。 这确实是一个相当具有挑战性和活跃的品种，我不建议有孩子的家庭饲养它。 2 你为什么不建议有孩子的家庭饲养它？为什么繁殖者会相互争吵（似乎每个品种都有这些小团体和争吵的繁殖者）？您是否会向有孩子的家庭推荐杜宾曼犬，或者您认为与宾夕法尼亚犬相比，它更适合有孩子的家庭？[ quote author= " Visitor " time= " 21.12.2009 at 22:25 " ] 你为什么不推荐有孩子的家庭使用？饲养员之间相互争吵的原因是什么（似乎每个品种都有这些小团体和争吵的饲养员）？您是否会向有孩子的家庭推荐杜宾曼犬，或者您认为与松狮犬相比，它是一种更适合孩子的家庭宠物？他们相当独立，不会像影子一样跟随主人。当它们自由的时候，它们会到处乱跑，如果没有好吃的，抓住它们可能是一个挑战。 你必须在小狗的时候就注意它们的猫，教它们自由，这样它们就不会跑掉了。 母狗更善于和它们的人类呆在一起，无论如何都更容易处理。在我看来，它们不是一个人的狗，而是印在家庭的所有成员身上。一个人也许是最听话的。作为一只业余狗，这是一个挑战，但作为一只活跃的狗，它们适合任何运动。他们不是很有创造力，所以不容易让他们听话。这只母狗更容易训练。如果他们有足够的运动和事情做，他们可能会在家里睡在自己的床上。 他们很难偷到食物，如果没有足够的活动，他们会破坏地方。 作为聪明的狗，他们会自己找到事情做。 [ quote author= " Visitor " time= " 21.12.2009 at 22:28 " ] 他们相当独立，不会像他们父亲的阴影一样跟随。</w:t>
      </w:r>
    </w:p>
    <w:p>
      <w:r>
        <w:rPr>
          <w:b/>
          <w:color w:val="FF0000"/>
        </w:rPr>
        <w:t xml:space="preserve">id 122</w:t>
      </w:r>
    </w:p>
    <w:p>
      <w:r>
        <w:rPr>
          <w:b w:val="0"/>
        </w:rPr>
        <w:t xml:space="preserve">关于LG GR-A207CVBA的意见 它的用户给LG GR-A207CVBA的用户友好性打了一个非常好的分数，他们认为它非常可靠。, 此外，他们中的大多数人都有相同的意见 如果你有问题，或需要帮助，Diplofix论坛可以帮助你在LG GR-A207CVBA和其他产品之间进行选择 用户认为它的性能非常好，几乎所有的人都同意这一点 平均来说，它的性价比非常高 确保LG GR-A207CVBA与你的产品在购买前的#用户指南兼容 易于使用 用户提出以下问题： GR-A207CVBA容易使用吗？7位用户对产品的性能进行了0到10分的评分，如果LG GR-A207CVBA在其领域内，非常方便用户使用，则评分为10/10.平均评分为7.71，标准偏差为1.39.高性能 用户提问：GR-A207CVBA非常好吗？7位用户回答了问题，并以0至10分的评分标准将其评为0分。 如果LG GR-A207CVBA在其领域中是技术水平最好的，提供最好的质量，或提供最大的选择范围，则评分为10分。</w:t>
      </w:r>
    </w:p>
    <w:p>
      <w:r>
        <w:rPr>
          <w:b/>
          <w:color w:val="FF0000"/>
        </w:rPr>
        <w:t xml:space="preserve">id 123</w:t>
      </w:r>
    </w:p>
    <w:p>
      <w:r>
        <w:rPr>
          <w:b w:val="0"/>
        </w:rPr>
        <w:t xml:space="preserve">"该杂志的使命是为会员提供一个机会，以表达他们的想法和感受，交流意见并分享他们的经验和冒险。我们希望所有的会员都能为杂志提供文章和图片，让它成为自由和欢快的基调。 乐趣和游戏是生活的调味品，但我们不要忘记严肃的事情。一本真正的TP杂志仍然出版在20页多一点的地方。 一本真正的TP杂志仍然可以从它原来的幽默中识别出来。 编辑部秘书对杂志出版的承诺已经成为传奇--出版的不规则性非常符合斯泰纽斯的说法。TP杂志的编辑人员多种多样，在守株待兔的考察之间，穿插着 "面孔 "的文章。最新的TP杂志名气大，但没有荣耀......。对编辑部秘书来说，最大的挑战是在一年中出版四本杂志，这是参加旗际比赛的最低数量要求。1997年和1998年，该杂志比赛获得了亚军。在沉寂了几年之后，该杂志又回到了比赛中，并在2005年获得了最佳八卦专栏奖，秘书们可以在最像女孩的公司里大笑。</w:t>
      </w:r>
    </w:p>
    <w:p>
      <w:r>
        <w:rPr>
          <w:b/>
          <w:color w:val="FF0000"/>
        </w:rPr>
        <w:t xml:space="preserve">id 124</w:t>
      </w:r>
    </w:p>
    <w:p>
      <w:r>
        <w:rPr>
          <w:b w:val="0"/>
        </w:rPr>
        <w:t xml:space="preserve">好斗的女中音，是我不知道有多少人的一部分......今天，歌唱方面的纪律会议继续无情地进行。斗牛士 "的情况又要出现了（是的，你可以在上一篇文章中读到如何正确发音......），当时似乎许多基本的事情都被莫名其妙地忘记了，尼娜不得不说了很多遍。她的声音并不总是像我希望的那样奏效......好吧，确实奏效，但我知道它可以奏效得更好--这就是为什么只是奏效对我来说是不够的。我想要更多、更好、更大、更柔软的东西。 是的，我在接受进展中的任何王国的挫折方面并不比以前好。 我的完美主义的自我深深地憎恨它，比什么都重要！！！。如果你问我，这只是世界上最令人沮丧的事情之一，但又是你无法避免的（上帝知道，我试过！）。 尼娜的心情非常积极，认为这听起来不错。她说，这只是一个进步的标志：我们又回到了 "阶段"，机器正试图将自己延伸到新的层面，试图给新的课程以足够的时间扎根，以防止它们被丢失或遗忘。同时，我那过度反应的完美主义的大脑得到了哭闹的机会，把它的头往墙上撞，并希望现在一切都好，都是新的和美好的！！。但是，如果古老的迹象是真实的，那么这将会过去。等待的时间比等待的时间还长，你根本没有耐心。 但唱歌还是很美妙。可能我也会在很快就会消失的模型中。 声音和大量的声音。 在这里，又是木管;-)</w:t>
      </w:r>
    </w:p>
    <w:p>
      <w:r>
        <w:rPr>
          <w:b/>
          <w:color w:val="FF0000"/>
        </w:rPr>
        <w:t xml:space="preserve">id 125</w:t>
      </w:r>
    </w:p>
    <w:p>
      <w:r>
        <w:rPr>
          <w:b w:val="0"/>
        </w:rPr>
        <w:t xml:space="preserve">Mother Nature's Home Pharmacy Mother Nature's Home Pharmacy 订购数量：我将分次服用此产品。我们的价格：27,50欧元（增值税10%） 我们得到了期待已久的再版产品VEGETABLES AND NATURAL MEDICINES , WSOY 1997 , 188页 Virpi Raipala-Cormier Virpi Raipala-Cormier是Frantsila有机草药农场的创始人，他的治疗手册适用于疗养院和家庭使用。 它以传统中医和草药为基础，但增加了关于使用芳香疗法、顺势疗法和花疗法的信息。作者强调了通过各种练习保持平衡和良好情绪的重要性。本书介绍了草药植物在民间医学中的历史和使用，草药的收集以及将其制备成草药的方法。它包含了大约150种草药的基本信息，它们的有效成分，它们作为草药的用途，剂量和可能的不良反应。 它附有精油，巴赫花提取物和Frantsila有机草药农场的制剂，按使用领域和植物分类，以及治疗词汇。</w:t>
      </w:r>
    </w:p>
    <w:p>
      <w:r>
        <w:rPr>
          <w:b/>
          <w:color w:val="FF0000"/>
        </w:rPr>
        <w:t xml:space="preserve">id 126</w:t>
      </w:r>
    </w:p>
    <w:p>
      <w:r>
        <w:rPr>
          <w:b w:val="0"/>
        </w:rPr>
        <w:t xml:space="preserve">对于那些没有Kino以前的出版物（Herr Arne , Erotikon , Gösta Berling）的人来说，Svensk Filmindustr盒装是一个不错的选择。我很幸运地避免了购买那一盒，因为除了特耶-维根，其他的都在架子上。 现在事情又会被搞混，因为没有英格伯格-霍尔姆可供选择。对于日本老电影的收藏家和水口迷来说，这是一个最好的消息。更多的水口，这是永远不缺的。该套餐的唯一缺点是，《耻辱之街》，仍然是水口的最后一部导演作品，已经可以从MoC获得，所以我打算加倍购买。我对这个非常感兴趣，尽管正常的DVD已经在架子上了。作者 : JakeTheSnake [ 2008年8月12日 星期二 10:27 ] 留言标题 : Re : 即将发行的DVD 很快我们的牛棚里就应该有这些廉价的恐怖电影了 : Altered http://www.imdb.com/title/tt0457275/ 1996年：五个人消失了--其中四个人变回来了。没有人相信他们的故事，但15年后，一个复仇的机会突然出现了。 邪教现象 "布莱尔女巫计划 "的创造者制作了另一部恐怖电影，其中邪恶隐藏在森林深处，但来自外太空。 杰西-梅特卡夫（《完美女人》）扮演一个男人，他安排被送到精神病院以帮助他心爱的妹妹。一旦进去，他意识到医院里受人尊敬的医生（Peter Stormare , Fargo , " Escape " ）正在无情地利用他的病人进行实验室测试，将他们变成嗜血的杀手。目前在澳大利亚发行的有Turkey Shoot（1982），Thirst（1979）未删减版，BMX Bandits（1983）和Razorback（1984）。 在其他Ozploitations中，Long Weekend（1978），Mad Dog Morgan（1976），Roadgames（1981）和Stone（1974）在订购时ezydvdn上没有库存，尽管这些版本的确存在。在这四部影片中，是否有任何推荐或其他必须要看的奥斯卡电影？作者 : Member-X [ 2008年8月20日 星期三 3:02 ] 留言标题 : Re : 即将发行的DVD Kari Häkkinen写道：Kari Häkkinen写道：如果有人感兴趣，Mika Kaurismäki的The Last Border和Condition Red就在眼前。我刚刚注意到，YLE电视2台在1997年1月2日播出了一个名为 "Jatkuva hälytystila - dokumentti elokuvan tekemisestä "的节目。这个名字是对Condition Red的强烈引用，根据Elonet在1997年5月1日播出的同一频道。 我必须在他们发布DVD之前迅速通知Future。如果光盘上有那部纪录片就好了。一件小事.我曾经在一家海盗商店看到过《最后的边境》，作为范达姆的电影出售，女主角是娜塔莎-亨斯蒂奇。</w:t>
      </w:r>
    </w:p>
    <w:p>
      <w:r>
        <w:rPr>
          <w:b/>
          <w:color w:val="FF0000"/>
        </w:rPr>
        <w:t xml:space="preserve">id 127</w:t>
      </w:r>
    </w:p>
    <w:p>
      <w:r>
        <w:rPr>
          <w:b w:val="0"/>
        </w:rPr>
        <w:t xml:space="preserve">在上周六加里宁格勒的骚乱中，数千名抗议者呼吁梅德韦杰夫扮演好沙皇的角色，要求他对邪恶的官僚机构--即当地省长Georgi Boos和总理普京采取行动。</w:t>
      </w:r>
    </w:p>
    <w:p>
      <w:r>
        <w:rPr>
          <w:b/>
          <w:color w:val="FF0000"/>
        </w:rPr>
        <w:t xml:space="preserve">id 128</w:t>
      </w:r>
    </w:p>
    <w:p>
      <w:r>
        <w:rPr>
          <w:b w:val="0"/>
        </w:rPr>
        <w:t xml:space="preserve">在与芬兰分会活动家的交流中，很高兴看到数据安全被提上日程，会员数据的安全存储被视为一个重要问题。然而，在许多体育俱乐部中，对安全的理解是非常狭隘的，唯一值得关注的是，例如关于会员的数据，数据可能被盗或落入坏人手中。当然，照顾到这一点是非常重要的，但最终这种威胁是相当不可能的。 只关注这种威胁会掩盖对信息安全至关重要的其他方面，并可能使俱乐部的日常运作白白困难。偶尔暂停一下，认真听取会员的意见是很重要的。以下是三条提示!调查时间要足够长，以便让尽可能多的人回答。 很少有人能处理超过10分钟的调查。因此，要把注意力集中在基本要素上。适度使用自由文本字段是个好主意，主要是当你想让被调查者更详细地说明某个答案选项的理由时。清晰的多选题往往能以更容易获得的形式提供信息，使之更容易得出结论。对于所有受访者来说，同样的 "是"、"不是 "或 "也许 "将提供一个比自由表述的答案 "是"、"原则上"、"不大 "和 "有时 "更清晰的尺度。请记住，引导性问题很容易产生有偏见的答案，这就是为什么中立的问题措辞很重要。因此，"难道不应该有更多的娱乐活动 "并不是一个特别好的问题。 记住要问那些答案能够切实改善活动的问题。 如果不能实施，要求成员提出高层次的建议只会让他们暂时感到温暖。 你要让你的成员感到他们真的能够做出改变2.选择正确的工具--在线调查软件通常是一个很好的免费选择 在网上进行调查，除非其他手段是必不可少的。 这通常是获得全面的成员意见样本的最好和最快速的方法。例如，可以通过在网站上创建一个表格来收集信息。该表格可以使用多选题或文本字段，供会员自由使用。答案可以导出到Excel文件，以便进一步处理。这需要一些手工操作，但在会员相对较少且处理者不介意一点Excel工作的情况下特别有用。 如果你想尽可能多地了解你的会员调查的结果，使用专门的调查服务是一个好主意。 其中一些是免费使用的 - Survey Monkey和Survey Pal就是例子。通过这些程序，你可以迅速看到结果的摘要和对具体问题的反应分布。你还可以将数据导入Excel，许多服务都有芬兰语版本。3.良好的沟通--激活成员并回应他们的需求 记住沟通调查 .无论一项调查有多好，如果没有人知道它，它也没有用。因此，直接向会员发送电子邮件，要求他们回应调查，并利用你的分会网站和讨论组告知他们调查的情况。记住要尽快通知他们调查结果。如果下一次调查能提供关于他们俱乐部的信息和他们的意见，会员们会很乐意回答。尽快利用结果：分会活动的积极变化将鼓励会员参与 !你的分会在会员调查方面有什么经验？您想分享哪些成功的秘诀，以及应该特别避免什么？请使用下面的评论工具!哪里可以找到更多的成员？这个常年被忽视的问题......我提出了五个想法，这些想法并不总是被俱乐部的活动家们想到，而这些想法保证会促进会员招募。我相信很多体育俱乐部都对营销这个词望而却步。需要营销来实现改变</w:t>
      </w:r>
    </w:p>
    <w:p>
      <w:r>
        <w:rPr>
          <w:b/>
          <w:color w:val="FF0000"/>
        </w:rPr>
        <w:t xml:space="preserve">id 129</w:t>
      </w:r>
    </w:p>
    <w:p>
      <w:r>
        <w:rPr>
          <w:b w:val="0"/>
        </w:rPr>
        <w:t xml:space="preserve">Citizen's Micro Support 图尔库应用科学大学的Citizen's Micro Support服务点于2004年9月开始提供客户服务。 该服务被证明是非常受欢迎的，包括一个实体服务台、电话和网络服务以及培训。 大部分的服务是 "清洁 "机器和关于使用防病毒和防火墙软件的建议。对于UAS来说，"公民微支持 "是一个提供指导和咨询课程的学习环境。 真实的服务情况不仅具有挑战性，而且还具有激励性和指导性。公民的微观支持创造了一个 "全赢 "的局面，客户（市政府）得到了帮助并解决了他们在计算机、网络和安全方面的问题，提供服务的图尔库应用科学大学的学生学到了技术和客户服务技能并获得了学分，而该地区的企业由于微观支持服务而获得了更多知道他们需要什么的客户。因此，对学生来说，微观支持被列为一门可选的学习课程，持续80小时，其中70小时用于微观支持本身，10小时用于报告。到2006年春天，已经有一千多台机器在 "公民小额信贷 "计划下进行了清洗。通过电子邮件收到的问题已经被回答了近500次。每天有十几个电话咨询各种与电脑有关的问题。在2005年秋季，帮助热线的一个新特点是为当地居民引入了如何使用OpenSpark无线网络的指导。公民的微服务也有一个该地区的IT公司名单，如果有必要，客户可以被介绍给这些公司。 最常见的问题与电脑启动问题、病毒和其他电脑恶意软件有关。来自计算机商店的反馈基本上是积极的，因为客户从公民的MicroTrust公司收到一份诊断表，显示除了耗时的病毒和恶意软件检查外，公民的MicroTrust公司已经在机器上进行了哪些维护。国家对这一概念感兴趣，该模式将被复制，例如，所有教授相同科目的应用科学大学。</w:t>
      </w:r>
    </w:p>
    <w:p>
      <w:r>
        <w:rPr>
          <w:b/>
          <w:color w:val="FF0000"/>
        </w:rPr>
        <w:t xml:space="preserve">id 130</w:t>
      </w:r>
    </w:p>
    <w:p>
      <w:r>
        <w:rPr>
          <w:b w:val="0"/>
        </w:rPr>
        <w:t xml:space="preserve"> 赫尔辛基桑拿房被烧毁 周六 26.07.2014 at 22:23 ( 编辑 27.07.2014 at 08:48 ) 赫尔辛基Muurikuja的一栋公寓楼发生了严重火灾。五个单位正在灭火。LUKIJAN KUVA 星期六晚上9点左右，Muurikuja一栋公寓楼顶层的桑拿房被大火完全摧毁。由于消防队的有效行动，房子里的其他房间得以保存。没有人在火灾中受伤。这个故事在26.7.2014在23.53被修改：这不是居民的桑拿房 ，而是普通的桑拿房。</w:t>
      </w:r>
    </w:p>
    <w:p>
      <w:r>
        <w:rPr>
          <w:b/>
          <w:color w:val="FF0000"/>
        </w:rPr>
        <w:t xml:space="preserve">id 131</w:t>
      </w:r>
    </w:p>
    <w:p>
      <w:r>
        <w:rPr>
          <w:b w:val="0"/>
        </w:rPr>
        <w:t xml:space="preserve">1 服务说明 1.1 这些一般使用条款（"条款"）规定了您如何使用网络游戏和在线服务，包括多媒体产品、互联网网站、服务器、软件、在线服务和通过这些产品提供的环境（统称为 "服务"），无论是现在还是将来由OWLIENT SAS（以下统称为 "OWLIENT "或 "我们"）提供。1.2 您应该仔细阅读这些条款，因为它们决定了我们向您提供服务的基础。作为用户（"用户"），您对部分或全部服务或内容（定义见下文第1.3条）的使用，构成您对这些条款和/或其他条款和条件（包括但不限于 "游戏规则"）的接受，以及您同意受其全部约束。如果您不接受这些条款，请停止使用这些服务。3 内容包括所有文本、图形、音乐或声音、所有信息或资料、虚构的人物、名称、主题、物体、场景、服装、效果、对话、口头禅、地点、人物、示意图、概念、编排、视频、视听效果、域名和其他单独或组合属于服务的元素，以及与上述内容有关的所有非专有权利（统称为 "内容"）。1.4 OWLIENT的隐私政策可在服务网站上找到，并构成本条款不可分割的一部分。 请仔细阅读，以便您了解我们对您的个人资料的立场和政策以及我们处理这些资料的方式。1.5 OWLIENT保留在任何时候按照下文第17条所述程序变更、修改、增加或删除本条款任何条款的权利。 2 用户账户 2.1 开设自己的用户账户。 a) 要获得服务的某些附加功能和/或利益，需要开设一个OWLIENT用户账户（"用户账户"）。b ) 要开设用户账户，您必须提供准确、完整和最新的信息。 您必须被授权访问您所注册的服务，特别是您必须符合年龄要求。 c ) 一些服务可能需要创建一个与您的用户账户相关的、公开可见的用户名或化身。我们要求您不要在您的用户名中使用您的姓氏。 d ) 您不能：（i）选择或使用已经被他人使用的或与其他用户账户相关的用户名或头像；或（ii）选择或使用不符合这些条款，特别是第3.2条规定的行为准则和第3条规定的内容标准的用户名或头像。(iii) 开设多个用户账户，除非OWLIENT服务明确允许，在此情况下，您同意应OWLIENT集团的要求关闭任何额外的用户账户。 e ) 如果您选择或得到一个用户名、密码或其他信息作为安全程序的一部分，您必须将这些信息视为机密，不得向任何第三方披露。我们永远不会要求你透露你的密码。在所有的使用情况下，特别是在购买服务的情况下，用密码使用您的账户将被视为是由您做出的。如果你不遵守这些条款的任何规定，我们有权终止你对你的用户名或密码的使用，这样做的决定权完全在我们手中。 2.2 你的账户信息的准确性和使用。 a ) 你同意提供并保持与你的用户账户有关的准确、完整和最新的个人信息（包括你从现有账户转移信息的情况）。</w:t>
      </w:r>
    </w:p>
    <w:p>
      <w:r>
        <w:rPr>
          <w:b/>
          <w:color w:val="FF0000"/>
        </w:rPr>
        <w:t xml:space="preserve">id 132</w:t>
      </w:r>
    </w:p>
    <w:p>
      <w:r>
        <w:rPr>
          <w:b w:val="0"/>
        </w:rPr>
        <w:t xml:space="preserve">祝贺合作伙伴俱乐部SK Vuoksi 祝贺合作伙伴俱乐部SK Vuoksi获得2010年 "优秀俱乐部 "奖。 该奖项是在11日星期一的芬兰体育晚会上颁发给俱乐部的代表。该奖项的标准包括两个俱乐部的成功合并，以及由此产生的活动水平和范围提高到一个新的水平。 我们很高兴成为 "好俱乐部 "的合作伙伴。</w:t>
      </w:r>
    </w:p>
    <w:p>
      <w:r>
        <w:rPr>
          <w:b/>
          <w:color w:val="FF0000"/>
        </w:rPr>
        <w:t xml:space="preserve">id 133</w:t>
      </w:r>
    </w:p>
    <w:p>
      <w:r>
        <w:rPr>
          <w:b w:val="0"/>
        </w:rPr>
        <w:t xml:space="preserve">婚礼上的孩子 有些人认为孩子在婚礼上是一个不可想象的想法，对其他人来说，这是必然的。 家庭客人可以考虑到什么，使婚礼对小的和大的都有乐趣？这里有一些提示，可以让客人、新郎和小家伙们更容易地庆祝。 文字：Jeanette Henriksson | 照片：Fotogruppen 新郎和新娘的决定 新郎和新娘决定他们是否希望孩子参加他们的婚礼。如果邀请函上只提到了成年人的名字，那么就只邀请他们。 在这种情况下，客人不应该打电话询问他们是否可以带孩子来。如果没有孩子的照顾者，邀请将被简单地回答为否定。另一方面，如果邀请函上说欢迎儿童，你也需要考虑如何让儿童节变得有趣。 新娘和新郎需要考虑的事情 婚礼当天是一个值得纪念的日子。 新娘和新郎不希望在神奇的时刻站在圣坛上，听着无聊的幼儿的尖叫声。 小孩子不知道如何表示尊重，他们经常哭泣，在整个仪式上很难让他们安静。如果允许儿童进入教堂，要准备好让他们制造噪音。可以请伴郎将孩子们和他们的家人安排在教堂后面，靠近中央过道的地方，这样，如果有必要，父母可以很容易地和孩子们一起出去。 年龄大的孩子可能会觉得婚礼很无聊，但这不必是这样。让孩子们活跃起来 在有很多演讲和几道菜的婚礼晚宴上，年轻的孩子们不会愿意呆在那里。 让孩子们在演讲和菜之间走动。当孩子们能走动一下时，他们会感到很高兴和幸福。大一点的孩子觉得婚礼很无聊，因为它很长，所以最好改变节目，确保它适合稍大一点的孩子。把节目撒在全天，这样孩子们就不会感到无聊。 把孩子们放在桌子的末端，甚至放在自己孩子的桌子上是个好主意。 记住实际情况，了解会场有多少张高脚椅。 告诉工作人员椅子要放在哪里。还要考虑菜单。你可以为孩子们准备自己的菜单，这更符合他们的口味。为孩子们准备好漂亮的潘趣酒，让他们也能为新郎和新娘敬酒。如果决定邀请儿童参加婚礼，应允许他们参与庆祝活动，因为他们也是客人。还必须给小家伙们戴上漂亮的眼镜，就像大人一样，但是是塑料的。甜品方面，最好是用冰激凌蛋糕来为派对加冕。一个专业的保姆 派对应该包括一张哺乳桌和一个安静的小房间，小家伙们可以在那里吃奶和睡觉。为了方便大家，雇佣一个保姆也不失为一个好主意。 现在很多公司都提供托儿服务，保姆也会来参加婚礼和其他聚会。这些公司的保姆都是经过精心挑选的，他们的背景都经过检查。新娘和新郎可以确信，他们将得到合格保姆的照顾和招待。家长们则可以放松下来，享受婚礼，而不用让孩子们在裤腿上抱怨和徘徊。客人们也可以向新郎和新娘自己推荐一个保姆。也许家里的客人可以一起合作，为婚礼安排一个保姆--新娘和新郎会很感激。婚宴结束后，将有一个为孩子们准备的节目。例如，钓鱼或唱歌比赛，甚至是卡拉OK，成年人似乎也很欣赏。如果派对上有很多孩子，在花园里建一个充气城堡会是一个好主意。 一个装着好东西的小包裹或袋子会吸引孩子。 气球、蜡笔、一些糖果和小玩具也是一个好主意。</w:t>
      </w:r>
    </w:p>
    <w:p>
      <w:r>
        <w:rPr>
          <w:b/>
          <w:color w:val="FF0000"/>
        </w:rPr>
        <w:t xml:space="preserve">id 134</w:t>
      </w:r>
    </w:p>
    <w:p>
      <w:r>
        <w:rPr>
          <w:b w:val="0"/>
        </w:rPr>
        <w:t xml:space="preserve">2012年6月26日，星期二 嘿嘿 !标题已经提到了衣服的主题。几周后，我有一个表妹的婚礼，第二天是Make的小弟弟的坚信礼派对。我突然对穿什么感到非常紧张，因为我只拥有一件衣服（粉红色的那件），而且我不打算再穿它了。 我要去参加我的第一个婚礼，我真的不知道该怎么打扮，一件衣服？既然是夏天的婚礼，如果能得到一些夏天的东西而不是黑色的，那就更好了。我做了几张我喜欢的衣服的拼贴画 :) 这张是我最喜欢的，像这样的单肩连衣裙。 我从来没有拥有过这样的连衣裙，可能甚至从来没有试过，但不知为什么它们在我身上看起来如此漂亮。 这张或普通的有两个袖子/带子的连衣裙，但绝对不是无肩带的，因为它们不会留在我身上。另一个是最大的连衣裙!我不知道我是如何爱上他们的，尽管去年夏天我讨厌他们。现在我想给自己买一个，虽然我不知道它在我身上会是什么样子，因为我很矮？不知何故，它与高跟鞋和小手镯搭配起来会非常漂亮 :) 然后有几样东西我爱上了。 其中之一是蕾丝!啊，我可以接受这些蕾丝连衣裙，每个型号每个颜色都有。它们是多么可爱，你能想象吗，我没有一件花边!我非常喜欢的另一件事是绿松石色的衣服，从第一张照片中可以看出，绿松石色或珊瑚色的衣服将是我的最爱。现在，我只需要决定我想要什么样的衣服，然后去找一个。托辛，大多数noistaki的衣服都很贵，我真的不打算为一件我只穿两次的衣服支付5欧元的费用。或者我下周初去找一件衣服，比如说，先去跳蚤市场，如果在那里找不到，再去卖场！ 2012年6月24日星期日 我们玩得很开心。好吧，也许我宁愿在某处的小屋里吃蚊子，只是做人和放松，但无论如何，这很好。星期五，我们一大早就去了我们家，大家都去了山寨，所以只有我们三个人，我、Noora和Make。 我们忙着做什么，开始烤肉。我们吃得很好，肚子也很饱......我们在外面听音乐、拍照、喝酒和晒太阳 8）我们试图邀请人们加入我们，找人编织，但我们做不到，大家都已经在别的地方了。然后我们在11点去了一家酒吧，当时我们搭车很方便，在酒吧里我们遇到了Salla和一些人，我们和他们一起跳舞并狂欢到很晚：）然后我们坐出租车回家，在早上6点睡觉。星期六，我们两点半起床，到阳台上吃早餐，晒了一会儿太阳。马肯和我回到家，我们打算去打沙滩网球，但我们没有精力。傍晚时分，我们去港口坐着，Make和他的弟弟在那里钓鱼：）坐在岩石上的感觉真好，因为没有风，而且真的很暖和！我们在那里坐着。是的，灵魂在那里安息。我可以在那里坐上一整晚!我们和几个朋友去了酒吧，回到家后就睡觉了。现在我们没有做太多的事情，只是在家里放松，去兜风......我的相机里有一百多张周末的照片，所以这里是其中的 "几张"：D 2012年6月21日 星期四 节日快乐，祝大家节日快乐现在已经是凌晨1点了，所以今天是星期五，今天是仲夏，我还不知道我们要做什么 :D 所以什么都没计划。 我猜我们只是要去某个地方，吃个烧烤 :) 我们开始吧</w:t>
      </w:r>
    </w:p>
    <w:p>
      <w:r>
        <w:rPr>
          <w:b/>
          <w:color w:val="FF0000"/>
        </w:rPr>
        <w:t xml:space="preserve">id 135</w:t>
      </w:r>
    </w:p>
    <w:p>
      <w:r>
        <w:rPr>
          <w:b w:val="0"/>
        </w:rPr>
        <w:t xml:space="preserve">我在想，为什么品牌服务要排这么长的队？??当同一篇文章提到越来越多的人从品牌车库转向其他服务时，你不认为这也应该减少品牌车库的排队现象吗？与吉隆坡的文章有点矛盾，但对于吉隆坡的文章来说，这并不奇怪，正如Allroad的开业所显示的那样，当品牌车库的小时收费已经达到每小时100e左右时，人们更喜欢 "非品牌车库 "也就不足为奇了。我自己使用全国连锁的 "非品牌服务 "为我们的汽车服务，至少我在最后一次服务中被收取了每小时58元的费用......。这让我很奇怪，为什么品牌服务要排这么长的队？??当同一篇文章提到越来越多的人从品牌车库转向其他服务时，你不认为这也会减少品牌车库的排队现象吗？与吉隆坡的文章有点矛盾，但对于吉隆坡的文章来说，这并不奇怪，正如Allroad的开业所显示的那样，当品牌车库的小时收费已经达到每小时100e左右时，人们更喜欢 "非品牌车库 "也就不足为奇了。我自己使用全国连锁的 "非品牌服务 "为我们的汽车服务，至少我在最后一次服务中被收取了每小时58元的费用......。我相信人们在保修期内的汽车和新车使用品牌服务。 我想这就是排队的地方。 在其他商店，车库可能从7点到16点开放，所以如果你需要修理或排除故障，你可能没有太多的时间在一天内为汽车服务。 我自己不得不在几个场合说，即使品牌服务不按照他们自己的程序进行维护。因此，如果服务只是为了更换过滤器和机油，那么在最便宜的地方做也是一样的。如果有一个6-7周的队列到经销商，那么难怪一些潜在的客户去这些AD服务，仅仅是因为这个原因。但我仍然不明白这是怎么发生的，也就是说，在品牌车库排队的时间应该是如此之长，是否应该做些什么，即雇用更多的装配工等？我认为，像吉隆坡的文章那样，抱怨顾客太多，然后他们就去了其他地方，这是非常没有意义的。抱怨 "哦，我的天哪，有太多的客户，现在他们要去其他地方 "是相当奇怪和荒谬的......。为什么现在会有这么长的队伍，为什么几年前的经济繁荣期没有类似的问题？事实上，从新车到现在，我没有在品牌车库使用过一次，但它在一家连锁店（我不记得了，但它不是AD？ ）进行过维修，没有任何投诉。 当然，如果3年内出现了保修缺陷，那么我应该去品牌车库，但没有出现过（我在上个月初保修期满时敲了敲门，呵呵）。TM的测试多年来一直批评品牌车库只是为了 "轻度处理 "之类的，他们没有与几个例外的许多完整的男孩，Luomala Autoliitosta可以更好地专注于他们吗？TM的测试多年来一直批评品牌汽修厂的 "轻度处理 "等，除了少数例外，他们没有很多全面的案例 ，Luomala Autoliitosta可以更专注于这些案例!我认为Jorma Viitasen在他关于品牌名称的文章中称赞了丰田的品牌维护。我不知道那些品牌店有什么样的地方差异，但对我来说，他们中的任何一个都没有留下令人满意的照片 .不幸的是，现代技术已经开始是这样，你不能再在家里维修那些家用机器。维修一辆新车的费用会很高，然后疯狂的程度就会是这样的。 我理解在保修期内维修汽车的必要性。</w:t>
      </w:r>
    </w:p>
    <w:p>
      <w:r>
        <w:rPr>
          <w:b/>
          <w:color w:val="FF0000"/>
        </w:rPr>
        <w:t xml:space="preserve">id 136</w:t>
      </w:r>
    </w:p>
    <w:p>
      <w:r>
        <w:rPr>
          <w:b w:val="0"/>
        </w:rPr>
        <w:t xml:space="preserve">Ville 18.1. 19:03 2 是的，你真的不应该相信快速测试.我在年轻时做过3次，每次都有一些问题。当大麻和当安非他命.幸运的是，血液测试能说明问题 :) 甚至警察也承认快速测试是真正的彩票机工程师 15.1. 18:16 5 仅仅根据快速测试，不值得在任何方向上得出结论。快速检测的可靠性差得令人震惊。 最近，法院对这个问题采取了立场；对于某些物质（包括大麻），其结果是假阳性多于真阳性。因此，即使手部测试显示你确实使用了大麻，但从统计学上看，你可能仍然没有使用。</w:t>
      </w:r>
    </w:p>
    <w:p>
      <w:r>
        <w:rPr>
          <w:b/>
          <w:color w:val="FF0000"/>
        </w:rPr>
        <w:t xml:space="preserve">id 137</w:t>
      </w:r>
    </w:p>
    <w:p>
      <w:r>
        <w:rPr>
          <w:b w:val="0"/>
        </w:rPr>
        <w:t xml:space="preserve">Optima的一些功能是Java扩展，这需要你的浏览器有一个Java插件。 我们建议你总是使用最新版本的Java。Java插件是Java SE运行时环境(JRE)的一部分，它在安装后，能够使用Java插件。在Optima，这样的Java插件包括：从您自己的计算机导入多个文件 外部文件编辑工具（编辑小程序） 从您的计算机导入Scorm材料 音频记录器（大多数人已经有一个较新的基于Flash的音频和视频记录器） 在标题 "Java平台，标准版"，选择链接下载JRE和接受协议后，选择与您的操作系统相对应的JRE版本 。仔细阅读说明并遵守。对于Internet Explorer，在安装了Java Runtime Environment之后，你还需要在设置上做一个改变：你在Optima的页面刷新上有问题吗？你刚刚在文件或其设置中所作的改变似乎没有更新。 这个问题最典型的是由你的浏览器设置或你的组织的代理服务器引起的。出于安全原因，你的组织的互联网连接可能通过代理服务器进行路由。因此，在改变代理设置之前，你应该咨询你的组织的IT经理。2011年，Optima服务转为完全的SSL安全。这意味着Optima和用户的浏览器之间的流量是加密的。 Chrome和Firefox浏览器在2013年加强了安全设置。默认情况下，浏览器不能再查看受保护（https ://）网站中未受保护的（http://）内容。阅读更多 .因此，在Optima内配置的http链接可能会出现打不开的问题。 当打开时，只出现一个空白页面，或者页面上的链接似乎不工作。我们已经建议并推荐Optima管理员通过他们的材料，将链接配置为在新窗口打开。Optima内的链接将正常打开，因为环境内的材料是受保护的。 Internet Explorer浏览器会对指向未受保护的网站（地址以http:// 开始的普通网页）的链接发出警告。如果显示聚合内容的选项没有设置为启用，则会出现警告。 证书是存储在您的计算机硬盘上的文件，当接受时，确认该证书提供者的可信度。Optima也使用证书。 在证书出现问题的情况下，删除与Optima有关的旧证书可能是有用的。 在浏览器中，你可以通过以下方式访问或删除证书： Cookies是一种用于从服务器上识别用户的技术。 Optima使用cookies来识别用户的登录和注销。如果你在访问Optima环境时遇到困难，你可以根据下面的说明核实你的浏览器设置。</w:t>
      </w:r>
    </w:p>
    <w:p>
      <w:r>
        <w:rPr>
          <w:b/>
          <w:color w:val="FF0000"/>
        </w:rPr>
        <w:t xml:space="preserve">id 138</w:t>
      </w:r>
    </w:p>
    <w:p>
      <w:r>
        <w:rPr>
          <w:b w:val="0"/>
        </w:rPr>
        <w:t xml:space="preserve">页面编辑部分 Mandriva ===Mandriva Linux One===Mandriva Linux One是Mandriva的单碟（[[KDE]]-和[[Gnome]]-的版本）版本，附带[live-cd|live]]-版本。 也可以安装在硬盘上。Mandriva Linux One还配备了非免费的多媒体编解码器和驱动程序。它可以从互联网上免费下载。由于一张光盘无法容纳多种语言的翻译文件，Mandriva Linux One有多个语言版本，芬兰语版本的KDE4版本称为'europe2''，Gnome版本称为'europe-americas''。不同的语言版本可以从菜单中选择 [ http://www2.mandriva.com/downloads/ ? p=linux-one下载页面 ]。之后也可以通过安装[[[包管理系统|包]] &amp;lt;tt &amp;gt;locales-fi &amp;lt;/tt &amp;gt ; 然后在配置中心的''系统'' -- &amp;gt ; ''本地化'' -- &amp;gt ; ''为你的系统管理本地化''下选择芬兰语，来添加芬兰语支持。新软件包的安装是在''软件管理''--&amp;gt;''安装和删除软件''下进行的。 在安装结束时，One版本提供了删除当时未使用的额外语言包和设备驱动程序的可能性。</w:t>
      </w:r>
    </w:p>
    <w:p>
      <w:r>
        <w:rPr>
          <w:b/>
          <w:color w:val="FF0000"/>
        </w:rPr>
        <w:t xml:space="preserve">id 139</w:t>
      </w:r>
    </w:p>
    <w:p>
      <w:r>
        <w:rPr>
          <w:b w:val="0"/>
        </w:rPr>
        <w:t xml:space="preserve"> 农村城市学校的新生活 拉赫蒂的一所原木学校被改造成新的农村家园 拉赫蒂的莫伊萨（Möysä）老学校已经使用了一百多年，为了给新的教学楼让路，它被谴责要被拆除。学校的日志被提出搬到了其他地方。这些学校符合伊尔约-萨德涅米（Yrjö Sadeniemi）在20世纪初绘制的模型图，在芬兰各地以略微不同的方式建造。 我自己就曾在赫尔辛基塔帕尼拉（Tapanila）的童年住宅的窗户上看过其中一所学校。我们和一个计划在农村地块上建房的家庭一起去看这个有百年历史的学校建筑。果不其然，我们早先的计划被改变了，很快，这个家庭就面临着一个重大的拆除和搬迁项目。拆除旧建筑前的文件记录是一个必要的步骤，需要谨慎对待。新学校将在几周后建成，但在拆除工作开始前，该建筑被用照片和测量图纸记录下来。每个日志都被系统地编号，以便重新组装。同时，该建筑作为住宅楼的新用途也被勾勒出来。 事实证明，学校的布局也适合作为住宅使用，是两个独立的公寓。这是城市学校走向农村新生活的漫长而复杂旅程的开始。在未来，我将一步一步地遵循这个有趣和具有挑战性的过程，这与通常的小房子项目不同。旧的学校建筑不仅将被重新利用为住宅楼，而且还将从城市环境搬到乡村。在这样的项目进展中会遇到什么样的问题？对设计师、开发商和建筑商有什么要求？当局的态度是什么？而最终的结果是什么......？评论 我很想知道目前的建筑法规是如何处理这样一个项目的，例如，在这样的改造中如何处理能源效率的要求。 旧的珍惜的应该去，但是否还有任何专业知识？作者是一名建筑师，设计了一系列住宅和度假屋：新的和旧的，现代的和传统的，城市的和农村的。 该博客着眼于建筑环境，建筑和设计，房屋和住宅。"我强调不同的解决方案，我自己的观察和想法。我还跟踪了一个项目，把拉赫蒂的一所老木头学校改造成新石器时代的农村住宅，一步一步地进行。在这个后续项目中，旧学校建筑不仅被重新利用为住宅建筑，而且还从城市环境中搬到了农村。在这样的项目进展中会遇到什么样的问题？对设计师、开发商和建筑商有什么要求？当局的态度是什么呢？最终的结果是成功的吗？?"</w:t>
      </w:r>
    </w:p>
    <w:p>
      <w:r>
        <w:rPr>
          <w:b/>
          <w:color w:val="FF0000"/>
        </w:rPr>
        <w:t xml:space="preserve">id 140</w:t>
      </w:r>
    </w:p>
    <w:p>
      <w:r>
        <w:rPr>
          <w:b w:val="0"/>
        </w:rPr>
        <w:t xml:space="preserve">益生菌 益生菌是一种含有乳酸菌或双歧杆菌的活的微生物制剂。 它们是肠道正常菌群的一部分，可以发展和维持平衡的免疫系统。患有过敏症的儿童，其肠道内的乳酸菌和双歧杆菌比平时少。益生菌使肠道定植，即改变菌群，例如鼠李糖乳杆菌（Lactobascillus rhamnosus GG）可以预防和轻微缓解特应性皮炎。需要活的细菌菌种才能有效--检查你购买的产品的到期日，以及制造商是否保证细菌的生存能力，直到那时。鼠李糖乳杆菌GG（乳酸菌）是益生菌的一个例子，它是从健康人的肠道菌群中分离出来的一株乳酸菌。 作为特应性皮炎的辅助治疗，你可以试试鼠李糖乳杆菌GG或L.reuteri。如果母亲在怀孕期间使用前者，并且孩子在6-12个月大之前接受前者，那么过敏风险高的家庭中的婴儿可能会受益。益生菌对每个人都是安全的，不能过量使用。</w:t>
      </w:r>
    </w:p>
    <w:p>
      <w:r>
        <w:rPr>
          <w:b/>
          <w:color w:val="FF0000"/>
        </w:rPr>
        <w:t xml:space="preserve">id 141</w:t>
      </w:r>
    </w:p>
    <w:p>
      <w:r>
        <w:rPr>
          <w:b w:val="0"/>
        </w:rPr>
        <w:t xml:space="preserve">职位名称：培训规划师 职位描述：Autokoululiitto和Opetustarvike正在寻找一位认真负责、多才多艺的培训规划师，其职责包括在培训和规划部门担任运输教育专家，规划和实施运输教师的培训。view all Summary Job Title : Training Planner Description : 药房学习中心是一个由九个医药社区组成的非营利性协会，其使命是为医药专业人员提供高质量的、能激发学习热情的培训。显示所有......单位还为辐射与核安全局提供工作人员和社区发展及招聘服务。培训规划师负责规划员工的技能发展和实施培训计划 .... 查看全部 我正在寻找一位积极的瑞典语和数学的私人教师。如果你精通这门学科，请给我留言。我住在04130 Sipoo，这份工作适合住在附近的你。 问候你，Johan 查看全部 摘要 职位：培训协调员 说明：Seure Henkilöstöpalvelut Oy是一家由赫尔辛基都市区各城市共享的人事服务公司。 我们在各城市的医院、学校、幼儿园和其他工作场所安置员工。查看全部 摘要 职位名称：假期和教育规划师 说明：我们的组织：VR集团是一家多元化的、环保的、负责任的旅游、物流和基础设施服务公司... 查看全部 我想为我的女儿寻找私人补习班，学习数学、物理和化学，最好是在暑假。女儿需要补习8-9年级的数学、化学和物理，因为她因病错过了很多课，但她很好学，也很感兴趣。 查看全部 摘要 职位名称：S2教师 职位描述：教育办公室，Stadin aikuisopisto Stadin ammattiopisto是芬兰最大的职业学院，为20个不同地点的15000名学生提供多学科和多样化教育。Stadin ammattiopisto还负责...... 查看全部 摘要 职位名称：视觉艺术教师 说明：图苏拉市发展中的和教学质量高的学校使该市所有学生能够以学生为中心进行有效学习。Tuusula市政府正在寻找：Hyrylän lukio和Hyrylän yläasteen ... 查看全部 摘要 职位名称：特殊教育教师 说明：教育办公室，Stadin aikuisopisto，福利处 Stadin ammattiopisto是芬兰最大的职业学院，为20个不同地点的15000名学生提供多学科和多样化的教育。... 查看全部 摘要 职位名称：紧急护理教师 说明：教育机构，Stadin aikuisopisto，福利部门 Stadin ammattiopisto是芬兰最大的职业培训机构，为20个不同地点的15000名学生提供多学科和多样化的培训。Stadin ... 查看全部 摘要 职位名称：护理教师 工作描述： 工作描述：Varia职业学院是一所现代化的、多学科的职业培训机构，由万塔市管理，在万塔市的不同地区有五个校区。学生... 查看全部 摘要 职位名称：小学教师 说明：埃斯堡市的芬兰语教育部门为儿童和青少年提供高质量、多样化和区域性的公平教育机会。它的活动是基于教育平等，这... 查看全部 摘要 职位名称：成人教育教师 说明：Keskuspuiston ammattiopiston是一家中等职业特殊教育机构和特殊教育发展中心。我们为需要学习和就业的年轻人和成年人提供培训 ... 查看全部</w:t>
      </w:r>
    </w:p>
    <w:p>
      <w:r>
        <w:rPr>
          <w:b/>
          <w:color w:val="FF0000"/>
        </w:rPr>
        <w:t xml:space="preserve">id 142</w:t>
      </w:r>
    </w:p>
    <w:p>
      <w:r>
        <w:rPr>
          <w:b w:val="0"/>
        </w:rPr>
        <w:t xml:space="preserve">在最初的12个小时里，已经有127人报名参加了影子教练。 影子教练已经被动员起来，其中包括来自Valtsikka salskein的社会学家Timo Ilomäki。 T：你到底是怎么敢做有助于你所支持的价值观的事情的？ Politicus正在从坟墓中崛起 社会科学学院讲瑞典语的学生组织Politicus正在恢复活力。近年来没有任何活动的迹象，网站已经超过20年没有更新。新的董事会非常大，以至于把它放在同一个房间里对主席安妮-希塔哈朱来说是一个挑战。一个更大、更强大的董事会 11月25日星期一是一个伟大的民主日。Kannunvalajat协会的选举会议在Porthania举行，当晚的DJ三人组Juuso、Tuomas和Mika负责当晚的音乐表演。好样的 !传说中的Kontakt "狗屎音乐节 "已经举办了11届，Tutkain去了解为什么这个音乐节被认为是Kuppala最好的活动。 Tutkain这次在HYY的组织杂志比赛中被Tyyppiarvo盖过了。统计学家的Tyyppiarvo HYY的最佳杂志--Tutkain获得了荣誉奖 统计学家主题协会Moodi ry的杂志Tyyppiarvo延续了Valtsika杂志的长期传统 Itsariki胶水启发的居民在周五中午12点左右充满了Valtsika地下室。Itsarisillis在短时间内就被抢购一空，Polho ry的传统独立日餐桌聚会，Itsarisillis，再次比往年更受欢迎，气氛是如此的狂热，以至于没有更好的照片可以给出。 坐在驯鹿线的另一边 政治学家被称为是我们大学里最好的坐家。来自芬兰罗瓦涅米的Ozan Yanar说，2012年的团体辅导计划是一次很好的经验。 关于团体辅导的工作生活想法 自2012年以来，社会科学学院一直参与赫尔辛基大学的团体辅导计划。这个想法是为学生提供一个政治学系的Facebook页面，到周六已经达到1364个赞。政治学系于周四进入了奇妙的Facebook世界，并为政治学系建立了一个新的Facebook页面。</w:t>
      </w:r>
    </w:p>
    <w:p>
      <w:r>
        <w:rPr>
          <w:b/>
          <w:color w:val="FF0000"/>
        </w:rPr>
        <w:t xml:space="preserve">id 143</w:t>
      </w:r>
    </w:p>
    <w:p>
      <w:r>
        <w:rPr>
          <w:b w:val="0"/>
        </w:rPr>
        <w:t xml:space="preserve">成立于巴黎（法国）的法国电信运营商和服务协会--AFORS Télécom向欧洲共同体初审法院提起诉讼，该协会由 ‧. ‧. ‧代表，由 ‧. ‧代表，由 ‧. ‧代表，对欧洲共同体委员会提起诉讼 第1页。他们的来源很多，而且没有被检查过。 保持它的储备。</w:t>
      </w:r>
    </w:p>
    <w:p>
      <w:r>
        <w:rPr>
          <w:b/>
          <w:color w:val="FF0000"/>
        </w:rPr>
        <w:t xml:space="preserve">id 144</w:t>
      </w:r>
    </w:p>
    <w:p>
      <w:r>
        <w:rPr>
          <w:b w:val="0"/>
        </w:rPr>
        <w:t xml:space="preserve">18.1.2013 迎接新的挑战 在过去的几天里，生活一直在挑战，33个问题的马拉松已经是例行公事，所以期待着下一波。 感谢我的生活博客的新挑战，用图片和文字列出你最喜欢的十件事。这里有一个观点，事情并不是按重要性排序的。1.家园 2.家园 3.家园 4.家园 5.家园的食物 6.家园的森林 7.家园的海滩 8.家园的炉子 9.家园的和平 10.家园的渴望 我还有一个11个问题的挑战，但我会留到下一次。祝大家周末愉快 !那棵白桦树是个巨人，它有足够的宽度和高度。附近有一个草药园，只有在非常干燥的条件下生长的植物才能茁壮成长。 桦树的叶子蒸发面积很大，所以它需要大量的水。</w:t>
      </w:r>
    </w:p>
    <w:p>
      <w:r>
        <w:rPr>
          <w:b/>
          <w:color w:val="FF0000"/>
        </w:rPr>
        <w:t xml:space="preserve">id 145</w:t>
      </w:r>
    </w:p>
    <w:p>
      <w:r>
        <w:rPr>
          <w:b w:val="0"/>
        </w:rPr>
        <w:t xml:space="preserve">在创造世界之前 16.5.2012 | 尤哈-海尼拉 父神在创造世界之前，已经通过一个不可改变的决定选择了我们，通过基督成为他的孩子。在创造世界之前，上帝已经选择派他的独生子耶稣基督来做我们的光。我们主耶稣基督的父神是有福的，他在基督里把一切属灵的福气赐给我们在天上，因为他在创立世界以前，就在他里面拣选了我们，使我们在他面前成为圣洁无瑕，在爱里预定了我们，使我们得着收养。藉着耶稣基督与他相交，照他自己的意思，夸奖他恩典的荣耀，就是他在所爱的人身上所赐给我们的，我们藉着他的血得了救赎，罪得赦免，这是按照他丰富的恩典。(以弗所书1:3-7）父神、子神和圣灵一直都存在。父神通过他的儿子基督创造了万物。起初有道，道与神同在，道就是神。他起初与神同在，万物都是借着他生的，没有他，就没有生出来的东西。 ( 约翰福音1:1-3) 神的永恒选择是否同样适用于义人和恶人？我们是否能够通过自己的决定影响上帝的选择？我们很难相信上帝永恒的最终选择吗？我们怎么能知道我们是通过耶稣基督被选中，生活在他的团契里呢？我们是否对上帝的选择有任何影响，因为选择在世界被创造之前就已经发生了？报告骚扰信息 给我一个副本到这个电子邮件地址。Martti Pylkkänen | 16.5.2012 18:24:01 圣经的中心思想和教导是上帝的拣选，以及谁是被拣选者。使徒彼得也给被选中的陌生人写信.如何选择收信人的？原因是神的预知和先见之明。早在旧约时代，他就是拣选的代理人，例如耶利米被拣选："我知道并拣选了你"（耶利米书1:5），神拣选他的跟随者，不是因为他们有特殊的倾向，比其他人更相信福音。 拣选的基础只是神不可理解的恩典。 最初，外邦人和那些与神分离的人，通过信仰和洗礼被圣灵洗净了。只有神的儿女，那些在世界的根基建立之前就注定要得到永生的人（以弗所书1：4），才是神拣选的对象。 不是所有的人都被拣选，也不是所有的人都会去天堂，但所有接受洗礼和相信福音，并顺从他们所得到的呼召的人，都会去那里。如果人们没有资格获得免费的恩典，他们就不属于选民。 在Ramaamatu中有一个分水岭，我们不允许干涉。 报告一个干扰信息 给我一个副本到这个电子邮件地址。Juha Heinilä | 16.5.2012 18:52:38 Martti 谢谢你的精彩评论。 所有相信耶稣基督的人都是被拣选的。 当你听到或读到福音而不想接受它时，反对上帝的拣选是一种罪吗？神爱世人，甚至将他的独生子赐给他们，叫一切信他的，不至灭亡，反得永生。 因为神差他的儿子降世，不是要定世人的罪，乃是叫世人因他得救。 (约翰福音3:16-17) 举报垃圾邮件 给我发一个副本到这个邮箱。Teemu Kakkuri | 16.5.2012 20:09:36</w:t>
      </w:r>
    </w:p>
    <w:p>
      <w:r>
        <w:rPr>
          <w:b/>
          <w:color w:val="FF0000"/>
        </w:rPr>
        <w:t xml:space="preserve">id 146</w:t>
      </w:r>
    </w:p>
    <w:p>
      <w:r>
        <w:rPr>
          <w:b w:val="0"/>
        </w:rPr>
        <w:t xml:space="preserve">这些使用规则在南卡累利阿各市的所有图书馆都得到遵守。服务 图书馆为客户提供馆藏和在线资料、公共空间和设备以及工作人员的专业知识。 图书馆还提供其他图书馆的借阅服务。 一些服务需要付费。要获得图书馆卡，顾客必须提供身份证明并签署一份遵守使用规则的承诺书。 如果顾客未满15岁，则需要父母或监护人的书面同意。签名的人对用社区卡借阅的资料负责。 图书馆卡是个人的，顾客对用该卡借阅的所有资料负责。 在访问图书馆时必须始终出示图书馆卡。遺失圖書證或更改地址或姓名，必須立即向圖書館報告。 顧客須對圖書證所借的資料和圖書證報失前的任何費用負責。 所借資料必須小心保管。客户应负责他/她的设备因借来的材料而受到的任何损害。查看图书馆的借阅期限。 必须遵守借阅单上的到期日期。 如果没有保留，可以续借。客户可以对材料进行预订和购买要求。图书馆不持有的资料可以从其他图书馆进行馆际互借。 馆际互借要遵守国家准则、借阅图书馆的条件和收费标准。 收费 黑龙江省图书馆的收费标准将被统一。 请到图书馆查询现行收费标准。 图书馆将对逾期借阅、丢失或损坏的资料以及更新借阅证收取费用。复制、预订和馆际互借也要收费，即使所订购的物品没有被领取。 丢失或损坏的物品必须用同类型的新副本替换，或支付图书馆规定的价格。 由于版权费用，AV录音不能用新副本替换。图书馆有权采取法律手段追讨。 顾客要承担追讨费用的责任。 丧失借阅权 如果已开出未付贷款的发票或未付费用超过规定的限额，顾客就会丧失借阅权。 在顾客支付费用之前，禁止借阅的规定一直有效。 违反使用规则、破坏性行为和故意损坏图书馆财产都可能导致丧失借阅权。</w:t>
      </w:r>
    </w:p>
    <w:p>
      <w:r>
        <w:rPr>
          <w:b/>
          <w:color w:val="FF0000"/>
        </w:rPr>
        <w:t xml:space="preserve">id 147</w:t>
      </w:r>
    </w:p>
    <w:p>
      <w:r>
        <w:rPr>
          <w:b w:val="0"/>
        </w:rPr>
        <w:t xml:space="preserve">阿兰-乔纳森-特纳--生于：1935年8月5日--居民：警卫室贝蒂的分租户--职业：退休，前旅馆老板、酒馆老板和房地产经理--家庭：女儿斯蒂芬妮（前夫）。性格：在他年轻的时候，是一个好色、酗酒、自私和傲慢的吹牛者，很少关心别人的感受，但随着年龄的增长，他是一个软化、随和的牧师，受到所有村民的喜欢。 艾伦的誓言 - 艾伦是该系列中服务时间最长的人物，除了1982年的杰克-萨格登。他最初来到庄园担任农场经理，后来买下了别墅，并主持了几年的工作。艾伦随后买下了这家客栈，他和斯蒂芬一直经营着这家客栈，直到最近卖给了特里。 艾伦在来到艾默代尔之前，已经离开了他的家庭和两个孩子，从那时起，艾伦在村里有了几段女性关系，都是比他年轻的女性。首先是与雪莉-福斯特（Shirley Foster）的婚姻（1994年），她在4个月后就去世了，与乔-斯蒂德曼（Jo Steadman）有一段短暂的恋情，艾伦曾与她一起骑过摩托车，与黛安也有一段同样短暂的恋情。在这期间，他有机会向斯特拉-琼斯（Stella Jones）求婚，她曾短暂地拥有庄园，但她友好地拒绝了他。最近，艾伦和他女儿斯蒂芬的朋友谢莉相爱了，甚至计划一起搬到西班牙。然而，这个项目被斯蒂芬的阴谋所挫败，她嫉妒她的父亲，想摆脱她的朋友，还想杀死艾伦，幸运的是在最后一分钟改变了主意。艾伦后来原谅了斯蒂芬，现在支持她，因为她面临着对她兄弟特伦斯的谋杀指控（无罪）。 理查德-索普 - 关于演员 1932年1月2日出生，理查德在20世纪50年代开始演戏。对他的私人生活知之甚少，因为他没有以自己的身份出现在公众面前。据了解，他有一个女儿和一个离婚的婚姻。</w:t>
      </w:r>
    </w:p>
    <w:p>
      <w:r>
        <w:rPr>
          <w:b/>
          <w:color w:val="FF0000"/>
        </w:rPr>
        <w:t xml:space="preserve">id 148</w:t>
      </w:r>
    </w:p>
    <w:p>
      <w:r>
        <w:rPr>
          <w:b w:val="0"/>
        </w:rPr>
        <w:t xml:space="preserve">谢谢你！"。附件打开了!这些研究似乎很有趣，我希望我们的学生（Mamk）可以很快选择马术社会教育学作为他们研究的一部分。今年，我参加了由图尔库大学和Ypäjä马术学院共同组织的25小时的社会教学马术活动，以防止社会排斥和社会康复。作为学习的附属品，我做了一个项目工作，其中我计划并实施了Diakonia应用科学大学选修课中的社会教育学马的活动研究。今年我参加了由图尔库大学和Ypäjä马术学院共同举办的 "预防社会排斥和社会康复的社会教育性马术活动"（25op）。作为学习的附属品，我做了一个项目工作，其中我计划并实施了Diakonia应用科学大学选修课中的社会教育学马的活动研究。在反思中，我还从绿色护理的更广泛的角度处理了社会教育马的活动...... 继续阅读</w:t>
      </w:r>
    </w:p>
    <w:p>
      <w:r>
        <w:rPr>
          <w:b/>
          <w:color w:val="FF0000"/>
        </w:rPr>
        <w:t xml:space="preserve">id 149</w:t>
      </w:r>
    </w:p>
    <w:p>
      <w:r>
        <w:rPr>
          <w:b w:val="0"/>
        </w:rPr>
        <w:t xml:space="preserve">去年春天，在期末考试周，我们在学校组织了一次食品监测。学生们作为跟踪者，记录了有多少女孩和男孩留下了食物，他们留下了什么食物（主菜、副菜、面包）等。 每天在厨房称量午餐垃圾的数量。整个星期的总重量是78.5公斤!</w:t>
      </w:r>
    </w:p>
    <w:p>
      <w:r>
        <w:rPr>
          <w:b/>
          <w:color w:val="FF0000"/>
        </w:rPr>
        <w:t xml:space="preserve">id 150</w:t>
      </w:r>
    </w:p>
    <w:p>
      <w:r>
        <w:rPr>
          <w:b w:val="0"/>
        </w:rPr>
        <w:t xml:space="preserve">Hankikorri Hankikorri已经开始在库萨莫的激流中出现。而且有几百只......沿着急流到处都是，岸上有晒太阳的篮子，它们也到处肆无忌惮地飞。我试图寻找一些关于鲟鱼的信息 ，但我发现以我自己的googling技能很差。该物种现在的学名是Taeniopteryx nebulosa，但这些篮子的大小不同，有大有小。这些是不同的性别吗？大的是雌性吗？乌鸦的成年生活是什么样的？它们似乎在成年后才交配，而且似乎它们都有一个明确的目的地，那就是爬到某个地方，无论是我的腿还是溪边的树，甚至是一朵雏菊。雌性动物显然将它们的卵产在了水中......它们会同时死亡吗？幼虫是否在夏季的某个时候孵化？第二年以幼虫的身份生活在水中，多次更换他们的甲壳，直到春天再次来临，是时候出现在斜坡上，换上成人的服装，等等。</w:t>
      </w:r>
    </w:p>
    <w:p>
      <w:r>
        <w:rPr>
          <w:b/>
          <w:color w:val="FF0000"/>
        </w:rPr>
        <w:t xml:space="preserve">id 151</w:t>
      </w:r>
    </w:p>
    <w:p>
      <w:r>
        <w:rPr>
          <w:b w:val="0"/>
        </w:rPr>
        <w:t xml:space="preserve">Peltonen and Oscars 2013 Text : Jari Tapani Peltonen | Published : 25.02.2013 at 00.01 | Read : 6422 times " 咖啡被过滤了，东西却没有。"在奥斯卡之夜，我又一次试图生成一篇真正的文章；看电视；一次说几句话；证人观看；与他们的约会者坐在一起。我想说点有意义的东西，并获得乐趣，所以我必须再次快速打字，从我的潜意识中提取所有远程有用的想法。当我打嗝时，它尝起来像葵花籽。我正在节食。这与电影有什么关系？我想到了我的鼻子。 我确信我体重超标的部分原因是我的鼻子很小，跑来跑去喘气并不有趣。 零点三零》将角逐五项奥斯卡奖，这是一部可以容忍的电影，将帮助我记住杰西卡-查斯坦是谁。她是一个令人信服的女演员，有一个伟大的鼻子，她让我想起了Asterix漫画，其中高卢人对Cleopatra被风吹起的鼻子傻笑。 我的潜意识建议我考虑，如果我把我的基因和查斯坦的结合起来，我们看起来像罗恩-韦斯莱的后代可能就能呼吸了。 查斯坦有严肃性：一个明星已经诞生了。 奶子已经在红地毯上溢出，但大明星要晚点才会到来。在这一点上，我从传统角度讲：在提名中，林肯理论上以12项提名领先。情况很特殊，林肯在主要的表演和导演类别中处于领先地位，但在其他类别中却不一定，他在许多次的争斗中都输了。为了防止一部波澜不惊、毫无远见的瘟疫电影赢得重要的东西，我准备了一张ffuuuuu的备忘录图片。一个逼真的老虎和一个增压水可能会在技术类别中做得很好，但如果Pii突然清除了整个桌子，我会把我的（曲棍球呼喊）邻居喊醒。 我读过几本书，关于一些印度人对其他宗教是多么开放。皮伊的生活被笼罩在类似于迷人的和谐效果中，会吸引小叮当的粉丝。音乐剧《悲惨世界》和亚当-桑德勒式的白痴喜剧《梦想剧本》获得8项提名。这两个人可能至少会得到一个表演的机会。来自Misérables的Anne Hathaway被认为是一个肯定的赢家。我最担心的是，《玩命书》的四项表演提名（一个随机的老奶奶得到了一个）意味着学院最大的演员群体的赞誉，该片将拿下其余的奖项。 阿戈》获得了7项提名，是当晚的热门，或者说每个人都这么声称。 导演兼主演本-阿弗莱克只被提名为制片人，但《阿戈》获得的其他奖项比其竞争对手要多。一位芬兰大师已经在他的评论中说，阿尔戈将竞争奥斯卡最佳影片奖，因为它是一部高质量的、积极的、最重要的近亲繁殖的电影，突出了好莱坞在人质事件中的重要性。林肯》是政治性的--《Pi的生活》是宗教性的--《梦游天姥吟留别》是屁股性的......《Argo》并没有造成意见分歧。阿尔戈是一种享受，就像一个表妹。 为一个表妹高兴是很容易的。 从来没有人说我的表妹不是我喜欢的类型。有时，一个表弟开始看起来是最好的选择，而法律并没有说不。我曾经做过一个关于我二表哥的梦，没有什么调皮的事，只是挑逗。去年的大赢家是《艺术家》和《雨果》：永远不要低估近亲繁殖在好莱坞眼中的吸引力。薇</w:t>
      </w:r>
    </w:p>
    <w:p>
      <w:r>
        <w:rPr>
          <w:b/>
          <w:color w:val="FF0000"/>
        </w:rPr>
        <w:t xml:space="preserve">id 152</w:t>
      </w:r>
    </w:p>
    <w:p>
      <w:r>
        <w:rPr>
          <w:b w:val="0"/>
        </w:rPr>
        <w:t xml:space="preserve">关于LOWRANCE GLOBALNAV II的意见 其用户对LOWRANCE GLOBALNAV II的用户友好性给予了很高的评价，他们认为它非常可靠。，此外，他们中的大多数人都有相同的意见 你可以看看LOWRANCE GLOBALNAV II论坛上出现的问题的建议解决方案 用户认为它的性能非常好，大多数人都同意这一点 平均来说非常划算 你可以下载LOWRANCE GLOBALNAV II用户手册，以验证产品功能的适用性 易于使用 用户提出以下问题： GLOBALNAV II是否容易使用？14位用户对产品的性能进行了0到10分的评分，如果LOWRANCE GLOBALNAV II非常方便用户使用，则评分为10分。平均评分为8分，标准偏差为2.24分。 用户提问：GLOBALNAV II非常好吗？14位用户对其进行了评分，满分10分。 如果LOWRANCE GLOBALNAV II在技术层面上是最好的，提供最好的质量，或提供最大的选择范围，则评分为10分。</w:t>
      </w:r>
    </w:p>
    <w:p>
      <w:r>
        <w:rPr>
          <w:b/>
          <w:color w:val="FF0000"/>
        </w:rPr>
        <w:t xml:space="preserve">id 153</w:t>
      </w:r>
    </w:p>
    <w:p>
      <w:r>
        <w:rPr>
          <w:b w:val="0"/>
        </w:rPr>
        <w:t xml:space="preserve">64位Windows 8.1平板电脑将于今年晚些时候上市 市场上的大多数Windows 8.1平板电脑现在包括一个32位操作系统，即使它们有64位处理器。 据TechSpot报道，这种情况很快就会改变。其主要原因是，现在市场上的大多数平板电脑都是针对消费者的。 64位操作系统的主要好处是能够使用4GB以上的内存。对于目前的消费类平板电脑来说，这并不是一个问题，因为它们不需要那么多的内存。因此，第一波平板电脑是消费者级别的，现在第二波预计是针对企业的，所以在这一点上，对64位平板电脑的需求会增加。至少有一家主要的PC制造商预计将在本月晚些时候的MWC上推出64位平板电脑。Mato78.com网站每天提供关于IT和移动技术事件的最新和最热门的新闻和文章。 网站的其他服务包括博客和蠕虫。Matato机器是一个经常更新的部分，有几个适合不同价格范围的机器包。矩阵的目的是使其更容易，并帮助消费者寻找新的计算机。</w:t>
      </w:r>
    </w:p>
    <w:p>
      <w:r>
        <w:rPr>
          <w:b/>
          <w:color w:val="FF0000"/>
        </w:rPr>
        <w:t xml:space="preserve">id 154</w:t>
      </w:r>
    </w:p>
    <w:p>
      <w:r>
        <w:rPr>
          <w:b w:val="0"/>
        </w:rPr>
        <w:t xml:space="preserve">由于有了银行转账，不需要开设第三方金融账户。您可以直接从您的银行账户为您的Winnings.com账户充值。全球所有的Winnings.com会员都可以通过银行转账。通过银行转账向您的Winnings.com账户存款：前往Winnings.com收银台。单击 "存款"。 单击 "银行转账 "按钮。然后你将需要联系你的当地银行并要求银行转账，并提供以下信息：银行可能需要5天的时间才能收到这笔钱。一旦我们收到银行的确认，我们将更新您的Winnings.com账户余额，并向您发送电子邮件，确认存入的资金已更新到您的账户。如果在银行转账后的10个工作日内，您还没有收到存款到您账户的确认，请联系我们 一旦收到确认，您就可以到Winnings.com开始玩您的钱了。 Winnings.com - 为彩票爱好者提供的在线刮刮卡 欢迎来到Winnings.com，这是一个在线彩票式刮刮卡游戏的领先网站!如果你喜欢在网上查看彩票中奖号码，你会喜欢我们的虚拟扑克牌。 在幻想、体育和赌场中玩超过80种彩票风格的在线刮卡游戏。 看着你的号码出现在屏幕上，当你在基诺、HiLo和幸运21在线刮卡游戏中刮卡时，会对彩票结果感到兴奋。当您登录网站时，可以从刮奖开始，免费获得5欧元的欢迎礼物，然后用您的号码玩赢，参加大奖抽奖，玩刺激的现金游戏 !如何用网上刮刮卡赢钱 网上刮刮卡游戏是最简单的彩票游戏。 你可以在白天或晚上，随时随地玩。你所要做的就是在winnings.com上选择并购买在线刮刮卡，刮开虚拟数字，就像在彩票中一样，然后检查你是否中了奖!这些游戏结果仅靠运气，不需要特殊技能就能赢。 Copyright 2014 - All rights reserved. Winnings.com™是Winnings有限公司拥有的品牌，该公司是根据奥尔德尼法律成立的有限公司。本网站上的游戏由阿拉贡国际有限公司运营，该公司是一家马耳他公司，注册号为C42296，注册地址为135 , High street , Sliema SLM 1549 , 马耳他，是一家完全获得马耳他远程游戏法规许可的运营商（LGA/CL1/408/2007 - 2009年8月17日实施），在马耳他彩票和游戏管理局的监管下运营。</w:t>
      </w:r>
    </w:p>
    <w:p>
      <w:r>
        <w:rPr>
          <w:b/>
          <w:color w:val="FF0000"/>
        </w:rPr>
        <w:t xml:space="preserve">id 155</w:t>
      </w:r>
    </w:p>
    <w:p>
      <w:r>
        <w:rPr>
          <w:b w:val="0"/>
        </w:rPr>
        <w:t xml:space="preserve">一个好的价值创造计划 4/4：实施始于组织和决策 本文是关于为你的公司建立一个价值创造计划的系列文章的最后一篇。它描述了实现价值创造目标还需要哪些东西，以及在价值创造计划的实施阶段需要考虑哪些问题。 正如本系列文章的前一篇文章所强调的，价值创造计划的综合阶段将产生一个价值创造计划，它足够具体，可以作为决策的依据。了解价值创造过程的预期结果，包括风险、里程碑和技能要求，将使业主更容易决定是否将价值创造方案付诸实践。在作出这些决定时，所有者必须确保公司有一个支持实现目标的管理系统。 价值创造是影响公司活动的其他项目中的一个，因此它应该有自己的负责人。在开始实施价值创造计划时，关键的任务是：确保必要的技能到位，以实现价值创造 为价值创造项目的管理和组织提供资源 确保决策-奖励和报告/反馈相一致 确保必要的技能到位 每个所有者总是有充分的权力和责任，按照他们的意愿建立公司的管理系统。没有单一的正确模式来实现业主的价值增长目标。然而，成功案例中有一个共同的因素：当公司的不同层面有互补的专业知识时，通常会取得最好的结果。 管理一个价值创造项目需要战略和运营层面的专业知识。董事会有责任确保在计划期间提供实施价值创造所需的资源和技能。此外，在价值创造项目结束后，保持和加强竞争优势所需的核心能力在操作层面上得到建立和制度化，这对实现价值创造至关重要。价值创造项目的管理和组织 为了实现预期的价值创造，公司通常要以不同于以往的方式做事。 为此，往往需要对公司的管理系统进行改变。由于董事会对公司的战略选择拥有权力和责任，它在实施价值创造计划中的作用也非常重要。 董事会必须拥有必要的技能和资源来指导和监督战略变革的实施。就董事会而言，重要的是要确保董事会成员的技能状况适合于管理价值创造项目，并且董事会的工作是有组织和有系统的。 然而，仅有董事会的贡献是不够的。价值创造计划的实施是一个项目，需要有明确的项目组织和管理。 权力、奖励和反馈的一致性 一个明确的管理系统对于确保有足够的权力来实现目标，确保报酬结构支持目标，确保报告和反馈与目标一致是至关重要的。价值创造计划的实施是一个明确的项目，管理层也必须在组织内拥有必要的权力来实现目标。董事会的作用是通过里程碑及其报告来监督项目的进展。在将价值创造方案付诸实践之前，最重要的问题之一是在决策、责任和奖励之间建立平衡，以便该系统以最佳方式激励相关人员。你对价值创造感兴趣吗？预订与价值创造专家的一对一会议，以建立和实施符合你的所有权目标的价值创造方案。</w:t>
      </w:r>
    </w:p>
    <w:p>
      <w:r>
        <w:rPr>
          <w:b/>
          <w:color w:val="FF0000"/>
        </w:rPr>
        <w:t xml:space="preserve">id 156</w:t>
      </w:r>
    </w:p>
    <w:p>
      <w:r>
        <w:rPr>
          <w:b w:val="0"/>
        </w:rPr>
        <w:t xml:space="preserve">杰出的演讲嘉宾 立陶宛教育部在过去一年中投入大量资金，对该国小学教师的工作方法进行改革。欧盟资助的项目旨在发展教师的信息技术技能，并在课堂上引入新的、创新的工作方式。 培训通过Humap网络研讨会提供，这是一系列通过互联网举行的远程研讨会。三个研讨会中的第一个已于去年年底举行，最后一个定于今年11月举行。研讨会的听众主要包括来自全国各地的教师培训师和教育部的人员。一些关键的教师也出现了。该项目立陶宛协调员Agne Saylik说，第一批研讨会--关于虚拟学习和教育游戏及软件--非常有趣。甚至研讨会的组织工作本身也给听众带来了许多关于他们自己工作的新想法。"观众赞扬了有趣的内容和现代创新的方法。只有一些人认为，缺乏与讲师的个人接触是一个缺点."Saylik赞扬了Humap公司的Pertti Siekkinen，他是立陶宛现场的主持人，在将远程学习带入生活方面做得很好。"他使演讲者和听众之间的联系发挥作用--不仅仅是在技术层面上。这方面最好的例子是许多讲师在网上贡献的小组工作。"Siekkinen说，这种方法为组织者带来了巨大的节约，并使他们能够组建一个来自芬兰、英国、葡萄牙和比利时等国家的高水准的国际演讲团。"如果我们在一次研讨会上带了两三个发言人，我们就会在现场有两三个发言人。现在我们用同样的钱买了十个，"他比较说。许多发言者以前在网上出现过。对那些第一次参加的人来说，他们对自己能在网上与观众互动的程度感到惊讶。"Siekkinen回忆说："在一次讲座之后，信息技术的使用达到了高潮，当时讲师随手拿了一个谷歌翻译器，开始用立陶宛语直接与各小组讨论小组工作。</w:t>
      </w:r>
    </w:p>
    <w:p>
      <w:r>
        <w:rPr>
          <w:b/>
          <w:color w:val="FF0000"/>
        </w:rPr>
        <w:t xml:space="preserve">id 157</w:t>
      </w:r>
    </w:p>
    <w:p>
      <w:r>
        <w:rPr>
          <w:b w:val="0"/>
        </w:rPr>
        <w:t xml:space="preserve">Archived February 10th , 2012 信不信由你，但个人的拼写检查可以改变你的写作，现在英语。每当你写下几个字，你就可以展示你的内心和你所选择的职业你是多么的专业。重要的是要知道你可以通过你的写作给人留下的印象；根据以下信息开始成为一个更好的作家...... 阅读更多 想了解更多关于不使用药物治疗多动症的物质？你并不孤单。越来越多的世界各地的，危险的副作用害怕或喂的事实，药物似乎使他们的孩子更弱，父母正在采取自然的解决方案。 在这篇文章中，你会得到一个简单的三步法的信息，可以帮助你的孩子成为症状。 阅读更多 你应该买乳胶床或记忆泡沫床去？记忆海绵床垫是那些寻求舒适的人最受欢迎的选择之一，主要是因为它们比乳胶版本已经存在了一段时间。 当涉及到选择这两种床的填充物之一时，研究你的特定需求和预算总是一个好主意。由于一贯支持额外的... 阅读更多 所有的计算机用户在那里将可靠地修复错误，通过使用注册治愈 - 时间阅读这些需要简短的指导方针。不幸的是，许多用户并不知道这样一个现实，即他们的绝大多数麻烦通常都是由一个主要原因造成的。 只需花几分钟时间阅读这些提示--你就能照顾到windows的各种问题-- ... 阅读更多 所以你知道获得工作的友好秘密课程吗？你应该在正确的地方积累非常小而简单的关于如何获得教师工作的技巧。 当我们小的时候，上学的时候，我们一直想着要成为一名教师。 少数人喜欢这个口号，真的想拥有这个职业。因此，这里告诉......阅读更多问题，如建立一个监护人，孩子的合法名称变化，分离，从无能力的解放，解放申请和收养都是需要家庭业务的专业知识。 欧洲是一个黑色和白色的世界，人们获得法律，因为他们在家庭法的日子里离婚。有一个很大的灰色区域，......阅读更多 西班牙语是世界上使用最多的语言。它的知名度越来越高，这正变得与英语一样重要。西班牙语是西班牙的母语，但在法国、德国、丹麦、爱尔兰、保加利亚、瑞典和卢森堡等欧洲国家也作为外语教授。目前，学习西班牙语真的很有用。更多关于西班牙语需求的信息现在已经足够了 ... 阅读更多 你需要一个超级简单的植物打印程序，产生ISO时间结果吗？如果你的回答是 "是"，那么你就很幸运了。在这篇文章中，我将与你分享一个非常有效的电路体重例程，只需要20分钟，简单得令人震惊......并且以同样的方式工作，因为绝对的帮手！"。任何人都可以这样做。事实是，你被辅导......阅读更多 仅仅因为名字中包含 "整形 "一词，并不意味着，整个假的东西的脸作为一个结果的病人，这个手术。这个名字不是取自一种合成物质，而是取自希腊语plastikos，意思是或模子（这也是塑料的重要名称）。 整形外科是一种特殊的手术类型，可以与一个人的外观和功能能力有关。塑... 阅读更多</w:t>
      </w:r>
    </w:p>
    <w:p>
      <w:r>
        <w:rPr>
          <w:b/>
          <w:color w:val="FF0000"/>
        </w:rPr>
        <w:t xml:space="preserve">id 158</w:t>
      </w:r>
    </w:p>
    <w:p>
      <w:r>
        <w:rPr>
          <w:b w:val="0"/>
        </w:rPr>
        <w:t xml:space="preserve">"流亡是一个男孩的战争课" 考科-西波宁(Kauko Sipponen)是一名来自斯韦亚的12岁小学生，他登上了一列逃亡列车，离开了自己的家乡。疏散人员中还没有人知道他们将再也回不了家了。从小男孩的角度来看，这就是战争的感觉。 卡累利阿海岸的大多数人都被疏散了两次。1939年10月，我们还进行了一次疏散演习，当时我们去了兰塔萨勒米。几个星期后，我们想家了。11月30日，天空中开始出现红星飞机。12月初，我母亲联系了科尔皮拉赫蒂，我们家在那里有老熟人。 我们终于坐火车去了那里：我母亲和两个孩子。 我父亲留在维堡担任警卫工作。疏散工作开始 当成千上万的人在车站周围转悠时，气氛很奇怪。当时我12岁。 劳里在基文纳瓦大火开始时与父母分离，孤身一人。于是他和我们一起，继续向拉赫蒂进发。我看到一个女人坐在桑拿长椅上，挥舞着一条红色围裙，示意我停下来。火车停了下来，我们急忙跑出去看发生了什么。地面上有很多雪，任由轰炸机摆布。 突然，传来一阵嘎嘎的响声。这是我在冬季战争中记得的一种声音。三波轰炸机飞过我们的上空，每波都投下一枚炸弹。这些飞机飞得很低。我抬起头，看到一个机枪手正向我们喷射。幸运的是，没有人被击中。 我们非常幸运。对一个年轻的男孩来说，这是很好的战争课。旅程继续到科尔皮拉赫蒂。起初，我们住在一个熟人的小屋里，这个小屋现在还在。我特别记得当我们在桑拿房时，女主人来敲门。但后来发现来的是美国红十字会。我们中间还有其他疏散人员。从我们的熟人那里，我们搬到了一个叫泰蒂涅米（Tähtiniemi）的寄宿家庭，在那里我们一直呆到年底。 在那里，我们看着飞机轰炸到于韦斯屈莱（Jyväskylä）。 在东罗波兹尼亚的接待 最终，一个阶段开始，我们开始询问其他疏散人员的下落。我们逐渐开始聚集在塞纳约基，度过余下的战争。 一个叫伊萨基-拉赫蒂的主人给了几个家庭住在他家的机会。他本人和他的家人退居一室。我们受到了非凡的善待。对卡累利阿人来说，看到当地的春汛很有意思。在Seinäjoki举行的传教士会议上，他们用自己的乐谱唱起了传教士的赞美诗，这个小男孩印象深刻。 宗教方面可以让人们在一切中保持正直。和平的条件是一个惊喜 战争每天都在被谈论。1940年3月13日，我们围成一圈听广播。 当韦诺-坦纳继续讲话时，我想："这很奇怪。 维堡会不会被投降？在国内，人们通常会感到困惑，认为和平进程就是这样进行的。此时，我父亲也从维堡赶来与我们会合。 他匆匆离开，至少要从家里抢救出一些东西。 然而，他已无法赶到维堡。 我以前家里唯一的东西是照片，我父亲以前把它们装在一个盒子里，送到科尔皮拉赫蒂。战后 当战争结束后，我们家在赫尔辛基结束了。我所有的朋友都随着战争消失了。这是相当悲伤的，但</w:t>
      </w:r>
    </w:p>
    <w:p>
      <w:r>
        <w:rPr>
          <w:b/>
          <w:color w:val="FF0000"/>
        </w:rPr>
        <w:t xml:space="preserve">id 159</w:t>
      </w:r>
    </w:p>
    <w:p>
      <w:r>
        <w:rPr>
          <w:b w:val="0"/>
        </w:rPr>
        <w:t xml:space="preserve">Tika于1月19日发表 , 2010 16:35:14 GMT 2 Kane 考虑到是冬季，这是一个异常干燥的日子。云层在平坦的灰色地毯上覆盖着天空，柔和的微风吹动着湖面上的小浪花，它们静静地拍打着岸边。在岸边，紧紧盯着水面，坐着一只大黑狼。凯恩盯着湖水，没有真正看到湖水。他的思绪很远，尽管狼肯定保留了某种警觉性；他的耳朵不时地往后弹，听着可能出现的危险。 某种警觉性已经与此有关，否则凯恩可能连命都没了。愤怒的人不是笑料......。但这只狼现在并没有想到梅南夫妇。 他心里有一只特别的狼。基尔。他的兄弟已经多年未见，这都是他的错。凯恩不由自主地叹了口气。老人不明白为什么不可能只是这样，已经很多年了。但也许你就是忘不了，当你攻击了你的父亲和你的小兄弟。 是的。作者：Fänkki 于 2010年1月20日 16:46:23 GMT 2 灰狼在湖边并不孤单。在不远处，有一只淡黄色、蓝色毛发的狼。那个人在观察他的灰色同伴。这只王牌轻声咆哮着，向对方走近了一步，仍然保持着良好的距离。 这只雄性已经很久没有和人说话了，所以他可以对这个可能是迷路的人说几句话。 也许，王牌毫无畏惧地走出了他的藏身之处，向对方窜了过去。他什么也没说，只是让对方知道他在那里。 一阵小风吹拂着狼的鬃毛，他咂了咂嘴。那只绿眼睛的已经在灰眼睛的耳边了。 如果另一只不马上转过头来，那就是奇迹了。 Tika 发表于 2010年1月20日 17:24:02 GMT 2 狼想起父亲和小兄弟的愤怒，有点退缩了。我想他们有自己的理由，但还是......。'爸爸先开始的'，雄性阴沉地想，然后叹了口气，收拾好自己。 他又弹了弹耳朵，然后退缩了，但还是保持不动。凯恩微微叹了口气，因为他终于意识到自己不是一个人，有一只公狼和他在一起。 驯服的那只平静地抬起头，环顾四周，几乎立刻就发现了一只黄狼，离得很近。 公狼微微歪着头，研究对方，评估。 基多还是驯服的那只，这很明显。"你好"，狼平静地说，然后把目光转回湖面上。他现在非常郁闷，不怎么说话。作者：Fänkki于2010年1月20日17:34:45 GMT 2 另一个人似乎相当专注。王牌咧嘴笑了一下，Thatokeli在想什么。几乎没有任何他以前的治疗方法......"你好，"艾斯回答了对方的问候。然后，狼突然想到，另一只可能是狼。 哈，无聊。王牌是为真正的争吵做好了心理准备，然后另一个人毕竟不是嗜血的门罗。"我是艾斯，"男性介绍自己，不知道该对对方说什么。如果对方是个懦弱的驯兽师，那么挑衅和战斗都是浪费精力的。 Tika 发表于北京时间2010年1月20日 19:43:29 2 对方似乎是真心实意想聊天。狼扼腕叹息，转身就走。</w:t>
      </w:r>
    </w:p>
    <w:p>
      <w:r>
        <w:rPr>
          <w:b/>
          <w:color w:val="FF0000"/>
        </w:rPr>
        <w:t xml:space="preserve">id 160</w:t>
      </w:r>
    </w:p>
    <w:p>
      <w:r>
        <w:rPr>
          <w:b w:val="0"/>
        </w:rPr>
        <w:t xml:space="preserve">链接 管理员 你好，我是Cinnamber（简称Cinna），可能是最出名的小精灵农场Windstorm的管理员。在现实生活中，我是一个二十多岁的女性教母，拥有一只猫，从99年小精灵第一次来到芬兰起就一直是它的粉丝。我从小就勤奋地写作，尽管有很长一段时间我没有写很多东西，如果有的话。但不知为何，这些护理故事给了我再次写作的灵感和热情。即使现在我也有不活跃期，一两个月写不出任何故事，有时我在一个月内写了很多故事。这里没有小说，我自己不会开始写，但如果你有兴趣，那么当然你可以在留言簿上问一些必要的东西。与我联系的最简单方式是通过仇恨网站上的聊天框 ......版权 如果转载权有任何遗漏或有任何不足之处，请告诉我。Outfits Version : #1 Name : Lunar Dance Used : July 2012 - September 2012 I didn't like this one that much , I made this one pretty quick to be honest.我甚至懒得自己做css代码，krhm.Lazy me.而且我甚至不怎么喜欢Cresselia!但不知何故，我开始更喜欢这种布局。奇怪的我.我做这个是为了纪念我被允许尝试在钻石中抓住我绝对喜欢的传奇人物Ho-Oh，我成功了~我没有花那么多时间在这上面，css代码又是预先复制的。 但尽管如此，我喜欢这个比前一个更多. x] 圣诞节的布局...关于这一点没有什么好说的，上面的图片有点问题，我不得不经常摆弄它。 但纹理的效果特别出色。这个造型原本是要做一些完全不同的东西，我甚至不知道，我做这个只是为了好玩......。但后来我决定把它作为一个新的布局放在Lunari上，当我对旧的冬季布局感到厌烦时。我发现冬天是一个令人沮丧到极点的季节。其他方面都很好，我很喜欢菜单中的Bidoof，但也许对照顾页面布局来说有点太窄了。版本：#5 名称：みかづきのまい 使用时间：2013年5月-2014年2月 我想为Lunar做一个新的外观，因为我不太喜欢之前的外观，对于治疗页面来说，它真的太窄了。我想要一些有弹性的东西；最终的结果是这样的!我对css代码又有点偷懒了，把Storm的Spring Feather代码的版本修改成了这个。 主要是我改变了颜色和那些h1/navi的背景. :'但是，嘿，我喜欢这个。文字是Lunar Dance（攻击）的日文；mikazuki no mai romajisoituna。版本：#6 名称：Lunar Veil 使用时间：2014年2月 - 最后一个真的可以在这里呆上9-10个月吗？唷，也许是时候最终改变了......。这是一个相当快的布局，但我喜欢最终的结果，漂亮而简单。变化的需要还是来了，因为我把关心页从单纯的pokemon故事改成了我的auy故事页，而旧的名字其实已经不合适了（因为有pokemon攻击）。 代码来自Penumbra。</w:t>
      </w:r>
    </w:p>
    <w:p>
      <w:r>
        <w:rPr>
          <w:b/>
          <w:color w:val="FF0000"/>
        </w:rPr>
        <w:t xml:space="preserve">id 161</w:t>
      </w:r>
    </w:p>
    <w:p>
      <w:r>
        <w:rPr>
          <w:b w:val="0"/>
        </w:rPr>
        <w:t xml:space="preserve">为您提供2986个药品位置!我们只为所有客户提供高质量的药物萘普生。这使我们能够保证我们提供的萘普生可能不包含假冒伪劣产品。 我们的萘普生来自众所周知和值得信赖的制造商，证明了长期的工作质量。保证在一个谨慎的信封中交付，并有一个精致的急件在哪里购买 Antalgin 交付：欧盟：4-7天 美国：3-13天 世界：7-13天 注意 !标有旗帜的药品： - 交付2-4天 - 交付2-5天 位置!我们药房的新药： - 1月30日增加提供吡罗昔康.吡罗昔康是一种抗炎药，用于缓解类风湿性关节炎和骨关节炎的症状，痛经，术后疼痛，并作为一种镇痛剂，特别是如果问题有炎症成分。 - 1月25日开始提供另一个制造商的氢化可的松。氢化可的松是由肾上腺产生的一种激素。 氢化可的松在压力和低血糖皮质激素的情况下释放，其主要功能是提高血糖，抑制免疫系统，支持脂肪、蛋白质和碳水化合物的代谢。- 在1月23日，它将再次开始提供利福昔明。利福昔明作为一种抗生素用于治疗淋病和肝功能衰竭。 - 11月15日将开始提供吡嗪酰胺，一种用于与其他药物联合治疗结核病的药物。11月，再次开始提供奎宁，一种非白色的结晶生物碱，具有发烧（退烧）、抗疟、镇痛（止痛）、消炎的特性和苦味。 奎宁还被用来治疗红斑狼疮和关节炎。从10月28日起，我们将开始提供Propyphenazone+Paracetamol+Caffeine的组合。 它们被广泛用作镇痛剂组合，适用于快速处理头痛和牙齿疼痛，在世界许多国家很受欢迎。西酞普兰是一种著名的抗抑郁药，被批准用于治疗抑郁症。 西酞普兰经常被用于一些焦虑症、恐慌症、月经前综合症的非标处方。 西酞普兰被发现可以显著减少糖尿病神经病变和早泄的症状，并可用于治疗潮热。阿昔洛韦是一种众所周知且广泛使用的抗病毒药物，主要用于治疗单纯疱疹病毒感染，以及治疗水痘和疱疹。- 13.在9月开始提供吉莫沙星，一种有效的口服广谱抗菌药，用于治疗慢性支气管炎的急性细菌性加重和轻度至中度肺炎。- 从9月5日开始提供新斯的明（Neostigmine），这是一种窄效药，用于改善肌无力患者的肌肉张力和麻醉后的恢复。 - 从8月30日开始提供巴沙拉齐，这是一种足够罕见的药物，用于治疗炎症性肠道疾病。米尔纳西普兰被用于临床治疗纤维肌痛（一种对肌肉和结缔组织疼痛很重要的疾病）。 米尔纳西普兰在一些国家也被批准用于临床治疗抑郁症。</w:t>
      </w:r>
    </w:p>
    <w:p>
      <w:r>
        <w:rPr>
          <w:b/>
          <w:color w:val="FF0000"/>
        </w:rPr>
        <w:t xml:space="preserve">id 162</w:t>
      </w:r>
    </w:p>
    <w:p>
      <w:r>
        <w:rPr>
          <w:b w:val="0"/>
        </w:rPr>
        <w:t xml:space="preserve">风暴损害检查 [31.08.2011 ] 许多历史悠久、管理良好的协会可能多年来已经积累了一些资产。有时，这甚至是通过在协会中活跃的人的遗赠而积累起来的。 在城市中，协会经常将额外的资金投资于房地产，例如，投资于一个公寓。但在农村地区，这些钱可能被卡在一块林地里。管理一块林地往往需要协会的志愿工作和林业方面的专业知识，在某些情况下，还需要从电锯开始的一系列机械。 8月的最后一天，在下雨的天气里，我正在检查属于一个协会的林地，以评估夏季风暴造成的损失，并确定需要清伐的区域。在检查过程中，还发生了一个惊人的惊喜......2。在第一个检查地点，有两棵树已经倒到了根部，有一棵树在几米高的地方断裂，显然是旁边的一棵大树倒在了它的上面。如果冬季风暴以这种方式折断树木，那么直立的部分显然会被砍掉 ...... 这显示了四或五棵倒下的树木和几棵弯曲的树木，它们也必须作为风暴的破坏而被砍掉。4.这里也是如此，一棵较大的树在倒下时折断了一棵较小的树，而较小的树实际上是在大约10米的高度折断的，地面上只留下薄薄的树顶。这块岩石上有苔藓、蕨类植物和明显的绿色地衣，如果我能够正确识别这种植物的话。许多倒下的树木是大的，显然是原木。被风暴砍伐的树木不再适合做原木，最多只能做纸浆木。树干上太薄或质量差的部分被切割成纸浆木。一些被风暴破坏的木材也被收割为木柴，但很多都被留在地上腐烂，以支持生物多样性 ... 7。在许多情况下，生长在石头上的树木被暴风雨砍伐，因为树木的根系不像生长在另一种基质上的树木那样牢固地附着在土壤上，因为下面有石头......8。这里倒下的树显然是被相邻的一棵树砍倒的，这棵树的根系已经分裂。 有时根系分裂可能是由于根系受损。 例如，土壤蛀虫病可能使个别树木的根系变得空洞和脆弱。 9．在这里，一棵倒下的树的根系已经暴露了下面的石质土壤，这导致了这棵树的倒下 ... 10.除了风暴的破坏，我们还检查了一个末端切割区 ，它有一个像这里显示的支架。 11.主要的砍伐区从上一张照片中的山坡一直延续到田地的边缘 ... 12.在田野的边缘，在最后收获的树木中，也有几棵被风暴吹到的树木，这些树木可能会成为纤维木。在检查主要收获区时，我们在田地边缘的树林里发现了一具鹿的骨架。在场地的另一边是猎人的小屋。它可能是一只被偷猎者射杀的鹿，也可能是在黄昏时被射杀而没有被发现。当然，它也可能是猞猁或熊的猎物......14。一头鹿的肩胛骨和带蹄子的腿......15。牙齿表明这是一只成年鹿，但前一张照片和背景中的蹄子太小，可能是前一年的幼鹿，已经在秋天死亡。 16.对林地的调查显示，有更多的树木在风暴中被砍伐或损坏。在一个半小时左右的时间里，我们只来得及检查林地的一部分，但在这段时间里，我们发现大约有50棵树被风暴破坏了。 这片林地有保险，所以显然有些破坏是由风暴造成的。</w:t>
      </w:r>
    </w:p>
    <w:p>
      <w:r>
        <w:rPr>
          <w:b/>
          <w:color w:val="FF0000"/>
        </w:rPr>
        <w:t xml:space="preserve">id 163</w:t>
      </w:r>
    </w:p>
    <w:p>
      <w:r>
        <w:rPr>
          <w:b w:val="0"/>
        </w:rPr>
        <w:t xml:space="preserve">菜单 有时我不明白为什么欧洲选举的投票率比议会选举的投票率低得多，因为现在芬兰的大部分立法都直接来自欧盟，民主正朝着这样的方向发展，很快议员们将只是听命于欧洲议会的微调者。人们不明白这一点，还是他们根本就不关心？当我年轻的时候，我自己对社会或一般的政治不感兴趣，但当我成为一个纳税人，一个全职学生，甚至在一个点上的福利流浪汉，我意识到有多少是搞砸了，我希望我能影响它。 然而，我的影响力是在蚁穴中的一个棍子，但如果每个我的年龄会把他们的棍子放在一起，也许我们有时甚至可以得到一些事情。在下一届议会中，欧盟将有左翼和极右翼政党。换句话说，简而言之，那些捍卫人权、梦想建立一个联邦国家并相信明天会更好的人，以及那些想要摆脱欧盟甚至欧元的人。 我闻到了冲突和多年来的混乱。但我不想愤世嫉俗。 我愿意相信人们会突然醒悟。 我们会一头扎进去，狠狠地扎进肛门。我也希望我这个年龄段的人能够更加活跃。我的朋友圈非常了解周围的世界，我在各种文化活动中遇到的其他人也是如此，但毕竟有思想的人似乎是一个较小的群体。 然后是那些经常抱怨，但甚至没有精力把自己拖出去投票的人。 他们是愤世嫉俗。我从来不想成为这样的人。我想相信，一个接一个的脑袋会被从屁股里拿出来，而大脑会被使用。 至少在欧盟那里，如果不是在其他地方。昨天出现的另一件事当然是冰球。 我讨厌他们谈论失败的方式。为什么我们总是看到被激怒的那一半肮脏的东西，哦，我的天哪，我们是怎么输的，裁判是多么低劣，俄罗斯人和骗子，没有狮子萨诺，没有他妈的方式。我不知道什么时候银子已经成为一种耻辱？就在一个多星期前，星期六是阿拉伯街节，我们的工作场所为儿童组织了一个机器人研讨会。我在阳光下用热胶水和灵感帮助滑板做了四个小时，并试图在同一时间拍摄一些照片。整个一天都是无忧无虑的，孩子们都很可爱。没有人说："嘿，派对队长拿走了我的胶带，我想把所有能粘的东西都热粘在一起。" 是的，我的工作很好。 我喜欢每天去那里。 最好的热帽子 我们甚至让我们的毛绒动物变成了机器人，呵呵！"。我自己做的，你会感到骄傲的!在一天结束的时候，孩子们参加了机器人游行，这是最可爱的。 为了庆祝第一周的工作，我想破开一瓶酒，所以我喝了一杯，但也许在一杯之后，我就像lol我可以去睡觉。再也不用为考试、论文、课程而紧张了，感觉很有趣，（我想）我真的毕业了，这也很神奇。我从来不认为这是一个现实的想法，尽管我一直在尝试这样做。周五结果出来时我都没有，我无法通过健康检查，我想，好吧，我必须在秋天再做一次。周一，我接到电话，恭喜你，由于有了补偿性积分，你现在是高中毕业生了。 酷，太酷了。我在五年内换了三次高中，每一年都不一样。 通过高中，我遇到了几十个，甚至几百个我有幸认识的个人和优秀的人。 我也有令人难以置信的经历和记忆，我现在想分享其中一些。</w:t>
      </w:r>
    </w:p>
    <w:p>
      <w:r>
        <w:rPr>
          <w:b/>
          <w:color w:val="FF0000"/>
        </w:rPr>
        <w:t xml:space="preserve">id 164</w:t>
      </w:r>
    </w:p>
    <w:p>
      <w:r>
        <w:rPr>
          <w:b w:val="0"/>
        </w:rPr>
        <w:t xml:space="preserve">工作样本 在我们的 "问什么 "系列中，来自TVA-咨询公司的Timo Vahteran提出了路牌和拖车粘贴的问题。 IPAmark在贴纸生产和户外广告方面有很强的背景，尽管现在我们在设计后将这些项目交给分包商。骡子的形状和材料是一个挑战，但今天的材料是可折叠的，...宝马一直以其高质量的旅行车而闻名，但寻找运动型步伐的买家却在其他地方寻找。现在，巴伐利亚人对他们的系列产品进行了改造，以更快的速度进入2010年超级摩托车世界锦标赛赛季，并以新的纯种宝马S1000RR参加世界锦标赛。 该团队需要一个网站，为车手和...安全指导员与我们联系，要求提供传统的邮政服务。我们从登记册中抽出目标群体，并制作了一本用于邮寄的小册子（眼尖的人会注意到前一篇数字印刷文章中的小册子）。 同时，一个关于网站的故事出现了，网站本身是一个整洁的网站，有一些差距，决定加以解决。 当问题与更新有关时，内容被转移到...图尔库高级护理中心提供广泛的美容和健康护理。High Care Center的月度邮件告诉大家新年的决心，一种革命性的Vacustyler压力疗法可以减少甚至消除训练中的酸痛.这意味着你的新运动爱好不会被身体的疼痛所破坏。电动直接IPAmark可以照顾到...</w:t>
      </w:r>
    </w:p>
    <w:p>
      <w:r>
        <w:rPr>
          <w:b/>
          <w:color w:val="FF0000"/>
        </w:rPr>
        <w:t xml:space="preserve">id 165</w:t>
      </w:r>
    </w:p>
    <w:p>
      <w:r>
        <w:rPr>
          <w:b w:val="0"/>
        </w:rPr>
        <w:t xml:space="preserve">Ensio和Jani Lakanen：心理教练系列，第3部分 积极是教练的智慧 心理教练的陷阱 正常的教练主要集中在发展物理部分，即宏观的，最有效的是纳米结构，如用兴奋剂，即化学物质。合成维生素由于其精细结构差，也可能有害而无益，应避免使用。 出于同样的原因，工厂养殖的食物是不好的，也应避免使用。 工业生产的食盐也应避免使用，用海盐或山盐代替，因为海盐含有更多的矿物质和微量元素，是大自然捐赠的高度可吸收形式。即使是自来水，也是经过化学处理的，或者是瓶装的泉水，也是经过长期放置的，已经失去了自然和谐的精细结构，变成了有害的喧嚣。上述所有的共同点是，加工或高度精制的产品的酸度增加，即它们进入低频范围，即负的，由质子含量引起的。自然，空气污染也会导致同样的结果。它们的散射效应总是有害的，会造成干扰。然而，这种效果往往是延迟出现的，而且是以一种出乎意料的方式出现的，因此通常会被错误地归咎于运气不好或只是巧合。每一个不愉快的事件都会释放出一些负能量，这样它的控制力就可以得到暂时的缓解，直到新的剂量被积累起来。 正确的心理训练是建立在积极性的基础上的 目前被认为是心理/精神/心理训练的学说有点超出了精细的结构，但要掌握最精细部分的组织是非常困难的。 一会儿你可以很和谐，一会儿又恢复到正常状态，多少有点紊乱。虽然这是一个内部过程，但许多外部因素可以突破我们薄弱的防线，破坏我们的和谐。 对于运动员来说，竞争情况特别紧张，很难保持和谐，而这是取得最佳成绩的先决条件。积极的情绪是取得良好成功的首要和绝对的先决条件。正性在粗略的层面上是指电子的过剩，或碱性。当我们真正深入到精神方面，也就是那个最微妙的结构，并想让它处于良好的秩序中，也就是说，我们身体的所有部分都以最好的方式一起工作，我们必须考虑到我们人性的所有因素。我们控制我们头脑中的欲望，我们的想法，我们的注意力是铁定的，我们的呼吸发挥得很好，我们的液体平衡和血液流动是最佳的，我们的新陈代谢以最有效的方式工作，我们的四肢以放松的自动方式很好地执行他们已经学会的技术。这样，我们就会成为完美的人，并能在我们选择的领域中取得最大的成绩。整体性的成长 灵性的训练总是也是人类走向完美的整体性发展。这很难，甚至令人厌恶。在其他时候，只需执行教练给出的体能练习，做自己的快乐、不经意和不善言辞的自己，就会舒服得多。没有人是完美的，总是有改进的余地。在如今的许多运动中，你已经可以达到人类表现的极限，在一定时期内与当时的情况相比是完美的。 这就是所谓的流动事件，在芬兰语中更简洁地称为表现焦虑。我希望每个芬兰运动员都能读一读 "流动 "一词的发明者、芝加哥大学心理学教授齐克森特米哈伊的《流动》一书。</w:t>
      </w:r>
    </w:p>
    <w:p>
      <w:r>
        <w:rPr>
          <w:b/>
          <w:color w:val="FF0000"/>
        </w:rPr>
        <w:t xml:space="preserve">id 166</w:t>
      </w:r>
    </w:p>
    <w:p>
      <w:r>
        <w:rPr>
          <w:b w:val="0"/>
        </w:rPr>
        <w:t xml:space="preserve">学生工作 我们很自豪地介绍我们的学生工作："更好的供应，个性化的教育和更多。"在HeadHouse化妆师/化妆师/造型师培训结束后，将进行为期两周的最终项目。 学生为十个最终项目安排自己的设计，在所需的标准中进行考试，这是HeadHouse证书成绩的基础。 最终项目由著名的时尚摄影工作室拍摄，购买伟哥没有处方，照片交给学生自己使用。 毕业时，学生已经有很多材料的组合，具体展示自己的技能和创造力。</w:t>
      </w:r>
    </w:p>
    <w:p>
      <w:r>
        <w:rPr>
          <w:b/>
          <w:color w:val="FF0000"/>
        </w:rPr>
        <w:t xml:space="preserve">id 167</w:t>
      </w:r>
    </w:p>
    <w:p>
      <w:r>
        <w:rPr>
          <w:b w:val="0"/>
        </w:rPr>
        <w:t xml:space="preserve">对于我们中的许多人来说，如何在一个紧密而庞大的团体中工作，在开始时可能有点陌生。这些想法一直在我的脑海中，我决定阅读Heikki Peltola的《一个--当我从我成长为我们》一书。 在我看来，这本书包含了一些不必要的漫谈，有时我觉得我根本无法集中精力阅读这本书。但书中也有一些非常好的观点，我觉得很难理解，然后我就被迫通读了一遍又一遍。我发现有些题目确实是个人的想法，我想我更愿意自己一个人在安静的环境中，在自己的纸上进行研究。然而，我决定提出两个与团队精神更相关的话题，因为它们只是我们团队目前的表面现象，给了我很多的想法。在他们自己身上还是在同一个问题上？每个人都有不同的动机和不同的想法，知道那里是如何做事的，以及未来团队来到团队学院后的工作方式。 这个问题最近在我们团队中也引起了思考，因为每个人的想法和动机都逐渐凸显出来了。我们注意到，并不是每个人都在同一起跑线上，对于事情应该如何做有很多不同的意见。 主要目的是赚钱还是主要目的是学习和尝试新的东西？没有人的意见是错误的，但对我来说，当我来到学院时，主要的想法是学习，尝试新的东西，了解一种新的学习方式，同时，赚钱。 不是仅仅为了做一个巨大的生意，获得金钱，所以我对这种想法有点困惑。 我们现在应该在团队中找到某种共同的路线和共同的目标。"如果你只从自私的动机和自己的需要中寻求意义，那么每个人都会利用别人来满足自己的欲望。"这个话题引起了一场头脑风暴，我无法把我的想法变成文字和句子。这就是为什么我在这里挑出了几个让我印象深刻的句子，实际上多少反映了我自己的想法。"如果人们的个人目标和公司目标相冲突，就会产生挫折感和不良的承诺 " " 结果对公司来说就像氧气对人一样重要。你需要它，但这不是重点" "工作场所已经开始重视结果而不是做事" "专注于客户的公司比那些主要目标是增加所有者现金的公司取得更好的财务结果" 我认为，如果工作的主要目的是赚钱，就会失去其热情和意义。这项工作还必须在其他方面有意义，而不仅仅是在欧元方面。但这也是一个观点的问题，其实是不能争议的--只是需要达成共识。我和我的团队现在打算解决这些问题，我希望一旦我们解决了这些问题，我们的想法和政策将在实践中清晰可见，每个人都会清楚我们的团队是怎样的!少一些我，多一些我们 正如我在一开始提到的，在团队学院的这个早期阶段，与一个大的团体一起工作，对人们来说可能完全陌生。每个人当然都在小组中工作过，但在一个大的小组中工作一段时间是一回事，而与完全不同的人集中工作三年又是另一回事。这就是为什么在团队中工作时，每个人都要为自己负责。 Heikki Peltola在他的书中强调，良好人际关系的起点是真诚地希望了解对方。 每个人都有自己的观点，他们越是争论不休，越是强烈地捍卫自己的立场。但是，当出发点是你真的想了解对方，所以通过倾听、提问和半途而废来满足你，你学到的东西比争论的要多得多。</w:t>
      </w:r>
    </w:p>
    <w:p>
      <w:r>
        <w:rPr>
          <w:b/>
          <w:color w:val="FF0000"/>
        </w:rPr>
        <w:t xml:space="preserve">id 168</w:t>
      </w:r>
    </w:p>
    <w:p>
      <w:r>
        <w:rPr>
          <w:b w:val="0"/>
        </w:rPr>
        <w:t xml:space="preserve">一般来说，一些无线电爱好者专门从事建设，一些在比赛中，一些试图连接到尽可能多的国家。有些业余爱好者在他们的院子里有几个商业无线电台和一个旋转的桅杆，有些业余爱好者用一个自制的无线电台和一个铁丝天线来电化世界。爱好的程度不仅受自己的热情影响，也受生活环境的影响。 天线是无线电爱好的一个主要因素，所以在城市中间的公寓楼里的情况与在农村的前线房子里的情况是非常不同的。因此，许多无线电爱好者都是以夏季别墅为基地，或到俱乐部的电台进行联系。你经常听到这样的问题："初学者应该购买哪种收音机？" .不幸的是，这个问题与 "我应该买哪辆车 "属于同一类别。"即可用的资金数额，将在哪里使用无线电，主要模式，所需的频率范围，等等。 每个制造商也有自己的专用用户群。一般来说，在购买无线电时，不值得急于求成，而是要询问其他人的选择和经验，并比较价格。 新的无线电，天线，电缆，连接器和其他配件可以从无线电商店获得，如Rxtx-product在坦佩雷。有相当多的二手收音机在出售，它们的价格出乎意料地高。你可以在芬兰业余无线电协会的网站上寻找合适的产品。你当地业余无线电俱乐部的公告栏也是一个好地方 !</w:t>
      </w:r>
    </w:p>
    <w:p>
      <w:r>
        <w:rPr>
          <w:b/>
          <w:color w:val="FF0000"/>
        </w:rPr>
        <w:t xml:space="preserve">id 169</w:t>
      </w:r>
    </w:p>
    <w:p>
      <w:r>
        <w:rPr>
          <w:b w:val="0"/>
        </w:rPr>
        <w:t xml:space="preserve">    有时在2月中旬我已经播种，当在3月初我第一次训练，然后当他们开始蓬勃发展，我把那些罐子里的盆栽土壤成长。有几次我用红色的Kekkilä灌溉肥料施肥。 我所做的就是勤奋地种植，单独生长的那个一直在这个窗口上，那两个罐子有一段时间是在阁楼的冷却器里。哦，好吧，我很高兴我不是唯一一个似乎无法让铃铛藤生长的人，但如果那个人不开始生长，我就去花店，从那里买几棵苗子！奇怪的是，铁线莲正在生长，而且做得很好，现在我必须种植克拉丝的种子，我们将看看它们会怎样。</w:t>
      </w:r>
    </w:p>
    <w:p>
      <w:r>
        <w:rPr>
          <w:b/>
          <w:color w:val="FF0000"/>
        </w:rPr>
        <w:t xml:space="preserve">id 170</w:t>
      </w:r>
    </w:p>
    <w:p>
      <w:r>
        <w:rPr>
          <w:b w:val="0"/>
        </w:rPr>
        <w:t xml:space="preserve">在卡累利阿政府的支持下，12月25日，卡累利阿共和国政府主席谢尔盖-卡塔南多夫为30名有天赋的儿童颁发了奖学金。 一份奖学金的价值为1000卢布。奖学金颁发给积极参与兴趣活动、自选学习、研究活动、体育活动和儿童自助组织活动的儿童。来自索亚尔维的柔道摔跤俱乐部和来自塞格扎的拳击手体育俱乐部都培养了俄罗斯，即国家水平的运动员，并为他们颁发了奖学金。最年轻的获奖者是来自Ladva定居点的9岁歌手Anja Klimova。 根据规定，奖学金每年从共和国 "卡累利阿儿童 "计划的资金中发放一次。 颁奖委员会共审议了135份申请。 所有候选人都获得了由KT委员会主席签署的感谢信。候选人的名字被录入卡累利阿共和国天才儿童数据库。</w:t>
      </w:r>
    </w:p>
    <w:p>
      <w:r>
        <w:rPr>
          <w:b/>
          <w:color w:val="FF0000"/>
        </w:rPr>
        <w:t xml:space="preserve">id 171</w:t>
      </w:r>
    </w:p>
    <w:p>
      <w:r>
        <w:rPr>
          <w:b w:val="0"/>
        </w:rPr>
        <w:t xml:space="preserve">    更有趣的生活 !你希望你的生活更快乐，更有趣，更轻松吗？忘记你所习惯的，开始以更快乐和更有趣的方式移动你的身体。你可以用无数种不同的方式移动自己。你可以通过有趣和无拘无束的运动方式来娱乐你自己和你周围的人。如果你有乐趣，其他人也会有乐趣，你可以在自己的身体里感受到活力。你不需要陶醉的状态来做这个，你只需要接受自己。为什么不接受自己，除了接受自己，你还有别的选择吗，还是等着朋友告诉你，让你快乐地做人？别傻了，享受生活吧!没有什么能阻止你拉着你的同伴的手，你可以在街道中间开始跳舞，这是你的生活，如果你想获得快乐和娱乐，那就去做吧！"。如果你是一个人，你仍然可以有自己的乐趣，可以这么说。而且你可以随时去请一个有空的人和你一起玩。 现在是夏天!让我们玩得开心点。</w:t>
      </w:r>
    </w:p>
    <w:p>
      <w:r>
        <w:rPr>
          <w:b/>
          <w:color w:val="FF0000"/>
        </w:rPr>
        <w:t xml:space="preserve">id 172</w:t>
      </w:r>
    </w:p>
    <w:p>
      <w:r>
        <w:rPr>
          <w:b w:val="0"/>
        </w:rPr>
        <w:t xml:space="preserve">案例OLE在线会计办公室 " 我们早在2005年就将NetBaron以及电子金融引入我们的公司，当时我们正在为会计行业的先驱任务--电子金融环境的更新寻找一个功能性的应用程序 "来自坦佩雷Meisenet Oy的Vesa Laurila说。"我们对与NetBaron的合作感到满意，因为我们能够对我们使用的应用程序的开发产生关键影响"。" 2009年，我们为OLE在线会计师事务所和专业公司启动了一个网络项目，基于NetBaron的OLE财务管理应用程序，根据我们自己和客户的需求定制，是电子商务的基础。他说："我们的客户也对OLE Online会计师事务所提供的解决方案感到满意，我们预计今年我们网络中的公司数量将大幅增加。 在OLE Online会计师事务所，电子财务应用程序是实际会计工作和专业财务管理工作的基础。这些应用很快就能学会，因此开发的重点可以从早期阶段转移到面向客户的管理支持"。通过我们的技术和功能OLE支持服务网络，我们以一种灵活的方式管理财务常规，使我们的会计人员能够越来越多地专注于咨询任务。Laurila强调说："我们运营中的一个关键质量标准是我们的客户在晚上睡得好。</w:t>
      </w:r>
    </w:p>
    <w:p>
      <w:r>
        <w:rPr>
          <w:b/>
          <w:color w:val="FF0000"/>
        </w:rPr>
        <w:t xml:space="preserve">id 173</w:t>
      </w:r>
    </w:p>
    <w:p>
      <w:r>
        <w:rPr>
          <w:b w:val="0"/>
        </w:rPr>
        <w:t xml:space="preserve">导航 卡尔维亚宁地方政府协会1.1-30.6.2011期间的运作和财务回顾，理事会会议5.9.2011 撰写人：Tiina Veräjänkorva 2011年10月3日 - 6:22 Heidi Sume-Hänninen进行了集体发言 卡尔维亚宁地方政府协会的第三年运作即将结束。我们现在看到的70万欧元的额外需求显示了预算削减和实际需求之间的进一步差距。 去年，Karviainen的预算已经被削减，根据市议会决定的2.5%的增长率，不得不再削减40万欧元。 正如编制者在当时的预算摘要中所说，削减Karviainen的预算可能是不现实的。 它不能满足日益增长的人口的服务需求，可能导致更昂贵的服务选择，无论是在专门的医疗保健还是在购买服务。预算不足，用补充预算来弥补，这似乎已经成为惯例，尽管与去年310万欧元的补充预算相比，今年谈论的需求要小得多，只有70万欧元。幸运的是，这一趋势是向好的方向发展。在审查中，与Karviainen的服务及其发展和改进有关的目标在客户导向、员工招聘和成本发展方面是正确的，我们希望它们将促进实际行动。在工作年龄的服务项目中，在保持在预算范围内有几个挑战，特别是在满足当地居民的服务需求和资源方面。在工作年龄的人的医疗服务领域，仍然需要使用外包服务，这反映在预算超支上。此外，例如，残疾服务需求评估的困难和个人援助小时费率的提高，导致购买服务的每天护理单价大幅提高。好消息是，营业收入增加了50万.在员工方面，由于空缺而节省了近200万，从Karviainen提供的服务角度来看，这并不是什么好事。</w:t>
      </w:r>
    </w:p>
    <w:p>
      <w:r>
        <w:rPr>
          <w:b/>
          <w:color w:val="FF0000"/>
        </w:rPr>
        <w:t xml:space="preserve">id 174</w:t>
      </w:r>
    </w:p>
    <w:p>
      <w:r>
        <w:rPr>
          <w:b w:val="0"/>
        </w:rPr>
        <w:t xml:space="preserve">Metropolia将从2014年1月1日起加强其以能力为中心的运营。 Metropolia更新的运营模式是基于强大的能力领域和学位模块。我们将越来越多地支持学生灵活的学习途径，并加强我们的培训、发展、创新和研究活动、服务和业务的跨学科性质。 Innoplaza在首都地区创造新的业务 订阅新闻RSS通讯 Innoplaza是首都地区应用科学大学的一个联合项目，由Metropolia管理，学生在多学科甚至多文化小组中工作，制定创新商业计划。在2008-2009学年，有40名学生从Innoplaza毕业，其中20人来自Metropolia。2009年春季毕业的14名学生获得了表彰。有些Innoplaza学生在Innoplaza期间就已经实施了商业计划，有些则是在学习之后。例如，在2008年春季结束的第一个Innoplaza周期中，学生共创办了12家企业。我们可以期待在2009年春季从本届Innoplaza毕业生的商业计划中看到同样的结果。在2009年春季的闭幕式上，最佳商业计划书作者被授予Tida Charoenpornpimonkul（HAAGA-HELIA-ammattikorkeakoulu）、Susanna Helander（Humak）、Maria Kuusisto（HAAGA-HELIA）、Olli Pölönen（Laurea）和Teemu Teräväinen（Laurea）。 Helsingin Yrittäjät ry的代表Markus Kinkku向学生授予荣誉证书和礼品。对赫尔辛基都市区应用科学大学的创业感兴趣的学生可以在秋季再次申请Innoplaza课程--下一个申请时间是2009年8月17日-9月11日。 更多信息 移民在芬兰的生活状况非常不同。许多移民以与芬兰本地人相同的方式参与社会，但许多人缺乏融入新社会所需的支持和帮助。一个协会如何提供基于艺术的福利服务？什么是包容性音乐？它是为谁服务的，其影响是什么？音乐为生命 "项目出版了一份包容性音乐活动指南。在电子行业中...波罗的海是世界上污染最严重的海洋之一，需要采取更多具体行动来保护它。创新项目 "波罗的海的一千个想法 "是Metropolia应用科学大学的一个项目。7月，埃斯堡市的爱你的海滩活动将走到埃斯堡的海边海滩--在那里可以看到和感受到芬兰湾的状态。埃斯堡芬兰湾年的协调员Niina Järvinen和Metropolia学生 ...7月，在萨翁林纳和波里可以听到他们的声音，这是芬兰最著名和最国际化的夏季音乐节。暖通空调领域的工程培训的申请人数在春季联合征集中再次增加。人们对建筑服务工程领域很感兴趣，名额比以前多，教学质量高，毕业生的就业机会好。</w:t>
      </w:r>
    </w:p>
    <w:p>
      <w:r>
        <w:rPr>
          <w:b/>
          <w:color w:val="FF0000"/>
        </w:rPr>
        <w:t xml:space="preserve">id 175</w:t>
      </w:r>
    </w:p>
    <w:p>
      <w:r>
        <w:rPr>
          <w:b w:val="0"/>
        </w:rPr>
        <w:t xml:space="preserve">Juhani在LH的食堂组织了一个小型而温馨的蛋糕咖啡聚会，以庆祝Jan、Karl、Santer和Harri在周末获得的金牌。 首先我们拍了一些照片，然后我们吃东西和喝咖啡。 当我们的肚子饱了之后，我们去训练。在接下来的几天里，男孩们的一个快照将被作为2月份的照片。顺便说一下，当几乎每个月都有人被拍到脖子上挂着断头台的时候，这就变得很单调了。嗯，还不错。这种事情毕竟不是每天都有......LentisVirrat.com的十万次下载正在不祥地逼近。该网站的页面已经建立了不到三年半的时间，目前的版本是历史上的第二个版本。 第一批专门用于Virtu飞行的页面是在2004-2005年创建的。 那时，该网站是在同一台服务器上，并与Virtu页面链接。当与Virtu的联系失去时，这些页面被留在Virtuumuumuum和花边的墓地中的某个地方。每天的访问量已经从最初的每天30-50个IP分享慢慢增加到每天150个，并且有稳步增长的趋势。 似乎有足够的兴趣。参观者最多的当然是来自这个家乡的角落，但在芬兰各地有足够多的地方可以参观，甚至来自国外的游客也有很长的观赏和阅读时间。主页是最受欢迎的阅读目的地，但最新的部分，观星者，正在上升。人们似乎对谁在收集这些笑脸非常感兴趣。为了庆祝第100,000次上传，管理员提供虚拟的庆祝咖啡蛋糕给所有.这还不是全部：在我们的留言簿页面上写下最远观看地点的人将获得真正的奖励。在留言簿上提交冲浪地点的截止日期是1月底，然后一旦知道地点，在2月初，我将把地址发送到我的电子邮件地址jaakko.salo@phpoint.fi 。我希望这将是一场公平的竞争，因为奖品将归于地址最远的人。在周末的成功之后，周一，排球队回到了日常生活中。有了猪的训练.即将到来的周末也将带来大量的机会。男子队在周末有两场比赛。 他们周五在客场，周六在主场15.00进行比赛。 女子队将努力把他们的连胜纪录延长到三场。 主场比赛在周日14.00开始。 B组男子队继续他们在库奥皮奥的旅程，通过奖牌争夺。女队将在Pirkanmaa进行比赛。到周日晚上，维尔托队总共将进行18场系列赛。还有一件事.本周末，一支新的队伍也将参加比赛，因为年轻的D年龄组的女孩开始参加比赛。 新的排球十年已经有了一个良好的开端.在维尔托排球的长期发展中，上一个十年的开端非常好，有A组男子芬兰冠军和青年银牌.新的十年从一开始就以冠军的形式获得成功，当时B组男子芬兰地区冠军被卢纳的跳投队获得。而Veikko的球员是球队的三分之一，我想你不能要求更多。冠军来来去去，它们是业余发展弧线中的重要阶段，但绝非必不可少。最重要的是发展自己，无论是精神上还是身体上，无论什么爱好。排球恰好是我们的运动，无论是在教练技能还是传统方面。而三笠在球场上的神秘动作确保了精神能力受到考验，然后是</w:t>
      </w:r>
    </w:p>
    <w:p>
      <w:r>
        <w:rPr>
          <w:b/>
          <w:color w:val="FF0000"/>
        </w:rPr>
        <w:t xml:space="preserve">id 176</w:t>
      </w:r>
    </w:p>
    <w:p>
      <w:r>
        <w:rPr>
          <w:b w:val="0"/>
        </w:rPr>
        <w:t xml:space="preserve">由Finn Lectura出版的玩与学学习游戏使学习语言变得轻松有趣。 玩游戏是一种社交的、有效的和有趣的学习语言的方式--无论是在学校还是在空闲时间。A word to say A word and vocabulary game for advanced learners of Finnish Authors : Márton Hirvonen , Kai Löfgren GTIN : 6420616271016 Price : 49 € Are slider and slider synonymous ?什么是Rube ?哭泣比面无表情好，看一看比忏悔好吗？Sana sanottavana - 一个为高级芬兰语学习者设计的单词和短语游戏，通过各种任务引导玩家思考芬兰语中的单词和短语。在游戏中，比较传统的组词任务与猜测单词和短语的形式和含义的任务相配合。该游戏适用于所有年龄段的芬兰语学习者，学习欧洲语言参考框架的B1-B2级别，包括小学、高中、成人教育和自学。 除了将芬兰语作为第二语言教学外，该游戏也非常适合小学的词汇和单词教学。 GTIN : 6420616271009 价格 : 29 € Suomen mestarin sanapeli 是一款增加单词识别和一般词汇量的卡片游戏。包装内有说明和100张卡片，一面是图片，另一面是相应的芬兰语单词。 作者：Krista Keisu，Hanna Paloneva GTIN：6420616271023 价格：69欧元 一个为年轻人和成年人学习芬兰语的棋盘游戏。该游戏锻炼了日常说话和对话情况、发音、语言和反应表达。该游戏设置在一个城市环境中，有一个词汇和不同类型的练习。该游戏旨在练习基本的语言技能，最适合具有基本语言能力的学习者（A1.3至B1.1级），他们需要在各种语言环境中进行练习。</w:t>
      </w:r>
    </w:p>
    <w:p>
      <w:r>
        <w:rPr>
          <w:b/>
          <w:color w:val="FF0000"/>
        </w:rPr>
        <w:t xml:space="preserve">id 177</w:t>
      </w:r>
    </w:p>
    <w:p>
      <w:r>
        <w:rPr>
          <w:b w:val="0"/>
        </w:rPr>
        <w:t xml:space="preserve">关于SIEMENS GIGASET SL100的意见 它的用户认为SIEMENS GIGASET SL100是实用的，用户友好的，他们认为它很可靠。如果你想确保SIEMENS GIGASET SL100是解决你的问题，请充分利用其他Diplofix用户的帮助和协助。意见分布的平均得分是6.8，标准偏差是2.7 高性能用户提出了以下问题：GIGASET SL100的性能很好吗？594个用户回答了问题，并在0和10之间进行了评分，如果SIEMENS GIGASET SL100在技术层面上是最好的，提供最好的质量，或提供最大的选择范围。</w:t>
      </w:r>
    </w:p>
    <w:p>
      <w:r>
        <w:rPr>
          <w:b/>
          <w:color w:val="FF0000"/>
        </w:rPr>
        <w:t xml:space="preserve">id 178</w:t>
      </w:r>
    </w:p>
    <w:p>
      <w:r>
        <w:rPr>
          <w:b w:val="0"/>
        </w:rPr>
        <w:t xml:space="preserve">去年，至少有126个国家阅读了ÄKSää，包括乌干达Äänekosken Kaupunkisanomat--全世界都有。这样的广告语很适合我们，我们网站的服务供应商提供的统计数字也证明了这一点。 根据统计数字，去年3月推出的当前ÄKSä网页在全球多达126个国家被阅读。 今年年初的统计数字还没有出来，所以实际数字可能还要高。毫不奇怪，在大约160万次点击中，152万次中的大部分来自芬兰。 其他国家的前20名是这样的：英国10 151 美国8038 瑞典6555 西班牙1863 德国1515 挪威1152 泰国1119 爱沙尼亚988 爱尔兰942 乌拉圭908 土耳其832 俄罗斯654 瑞士533 法国482 荷兰424 葡萄牙410 丹麦401 新西兰347 澳大利亚318 波兰316 榜首被泰国和乌拉圭占据。泰国的部分原因是，该国也有大量来自音响行业的游客，但也是由于秋季的泰国采摘者事件。 乌拉圭的原因可能是，Metsä集团在这个南美国家经营。我们也欢迎更好的解释。意大利以微弱的优势未能进入前20名。有五位来自阿尔巴尼亚的读者，但没有来自波斯尼亚（意大利右边的白色）的读者!去年，AKS在各大洲上线了。在所有的世界大国中，ICS还没有产生很有说服力的影响，只有9次来自中国的点击www.aksa.fi-osoitetta，这是一个耻辱。现在我们真的需要考虑如何从中国获得更多的读者。 我特别失望的是，我们没有获得来自朝鲜的任何点击。主编Terho Vuorinen想知道，他们对真相不感兴趣吗？ 相反，我们应该感到自豪的是，我们正好得到了来自贝宁、老挝和乌干达等国家的一次点击。 我希望这些读者得到了他们需要的关于Äänekoski的信息。 谁知道现在是否有乌干达人在考虑搬到这里来呢？</w:t>
      </w:r>
    </w:p>
    <w:p>
      <w:r>
        <w:rPr>
          <w:b/>
          <w:color w:val="FF0000"/>
        </w:rPr>
        <w:t xml:space="preserve">id 179</w:t>
      </w:r>
    </w:p>
    <w:p>
      <w:r>
        <w:rPr>
          <w:b w:val="0"/>
        </w:rPr>
        <w:t xml:space="preserve">2007年7月9日 度假中 2007年7月10日 今年的第二台相机 ( 11.7. : 之后做了一些补充。) 今年我不打算带着系统相机去度假，虽然诺基亚N95在阳光下的户外拍照效果非常好，但我也不想单独依赖它。我也厌倦了等待我前面提到的适马DP-1，所以我选择了富士F30的继任者，全长的富士FinePix F31fd，它在网上被疯狂炒作。我在仲夏日得到了相机 ，所以现在在这里为我们的365项目敲打了几个星期的测试图像，现在我终于有时间/我可以/我准备写一些关于相机的文字。这款相机有很多优点，但也有几个基本的错误。你只需要和他们一起生活。好：对于这个价格范围内的相机来说，图像质量好得令人难以置信。该相机有一个630万像素的富士超级CCD传感器，尺寸较大的1/1.7"。 在高ISO下的图像质量更是惊人。 ISO 800-1600的质量可以与几年前的数码相机相比，有一个明确的良心，虽然在ISO 3200有相当多的噪音，但它不是真正的三色噪音，所以你可以轻松地使用网络尺寸的图像。我把相机放在A/S模式下作为我的默认模式，特别是用光圈控制。在拍摄了2.5周（大约500张照片）之后，我给相机充了一次电（在第二天），电池仍然显示2/3的电量。 哦-还有-顺便说一下：界面。 对于一个老canonist，花了一些时间来学习新的界面逻辑，但最后相机还是很容易使用的。在菜单中，你有时仍然需要按错按钮来打开子菜单，这有时是一种痛苦，因为例如ISO设置是在快捷菜单下找到的。 附录：面部检测。 fd在相机的名称中是指内置的面部检测。 起初我认为整个功能是完全无用的，但后来我意识到，当与自拍定时器一起使用时，它是相当方便的。 相机只有在拍摄照片时，当我在屏幕上时才会聚焦。它很少被使用，但它是一个不错的补充。坏：没有方向传感器。所有的图像都以水平图像的形式传输到电脑上，这对快速观看来说有点妨碍。 3:2模式。我很高兴相机有一个真正的3:2模式（比最好的4:3模式更宽更浅），但无论如何，一些应该被绞死的富士白痴决定，只有最好的4:3模式才值得最高质量的jpeg压缩。 精细和正常之间的差异是如此之大，以至于我对3:2的使用在测试的第一天就结束了。 糟糕的外围软件。也许是我的原因，但我在半小时内无法弄清楚如何使用富士软件从存储卡阅读器传输图像。幸运的是，佳能优秀的ZoomBrowser并不关心哪台相机在存储卡上拍摄。 补充：在高端偶尔会出现动态损失。在非常明亮的阳光下，可能会出现ISO100，f/8和1/1000s的快门速度是不够的，但部分图像会被烧毁。 总结：我对相机非常满意。 我已经在我的Flickr流中有一些测试图片。不幸的是，我在我的365项目中至少落后2周。然而，每天都有不同的照片，我正在慢慢编辑它们。现在是假期，我没有压力了。今年的第三款相机可能是9月/10月推出的那款。</w:t>
      </w:r>
    </w:p>
    <w:p>
      <w:r>
        <w:rPr>
          <w:b/>
          <w:color w:val="FF0000"/>
        </w:rPr>
        <w:t xml:space="preserve">id 180</w:t>
      </w:r>
    </w:p>
    <w:p>
      <w:r>
        <w:rPr>
          <w:b w:val="0"/>
        </w:rPr>
        <w:t xml:space="preserve">这里将逐步列出KR 1933/38的翻译错误和其他必要的澄清或翻译替代方案。 在这个阶段，可以估计实际的翻译错误可能在一百个左右。 到目前为止，在KR 1933/38中只发现了一个对不朽灵魂的永恒救赎有意义的翻译错误：箴言8：22。创世记1:2 第一本摩西书 创世记1:2："地就荒凉空虚" - 也可译为："地就荒凉空虚。"所使用的希伯来语'hāj e t ā'，来自动词'hājā'，其意思是存在和成为某种东西。 一些圣经注释者认为，在第1节和第2节之间，有天堂的守护天使堕落（以西结书28:14），然后导致有序的世界变得混乱（荒凉和空虚）。根据这种解释，在第一节和第二节之间可能有一段很长的时间，这至少可以部分协调或调和目前流行的所谓科学世界观中的长时期（多达130亿年）和《圣经》中提到的大约6000年。创3:1 创3:1："你不可吃天堂里的任何树" - 应该是："你不可吃天堂里的任何树" 。在希伯来语中，动词 "不"（lō'）与 "全部"（kol/kål）相结合，得出 "没有"、"没有 "的结果。撒旦是谎言之父，从他的第一句话开始。 上帝明确地说，人不能吃所有的树。 这将是一个真实和正确的说法。 相反，蛇扭曲了上帝的话，暗示上帝禁止人吃所有的果树。 箴言8:22 箴言第8章谈到了智慧或上帝的第二个人，即儿子耶稣基督。 KR1933在8:22节中异端地谈到了这个智慧是被创造的。如果有人不相信耶稣是一位永恒的、未被创造的神，那么根据《圣经》的无误启示，这样的人不是由圣灵所生，也不能被拯救。 有关的希伯来语（קָ́נִָי qānā́nī）的正确和最佳的翻译应该是'生了我'。 这个翻译也被《创世纪》4:1所证实，夏娃说她生了儿子。夏娃在这段经文中使用了同样的动词（קָ́נִיתי qānī́ t ī ）来表示分娩："我已经生了"，"我已经怀了"。</w:t>
      </w:r>
    </w:p>
    <w:p>
      <w:r>
        <w:rPr>
          <w:b/>
          <w:color w:val="FF0000"/>
        </w:rPr>
        <w:t xml:space="preserve">id 181</w:t>
      </w:r>
    </w:p>
    <w:p>
      <w:r>
        <w:rPr>
          <w:b w:val="0"/>
        </w:rPr>
        <w:t xml:space="preserve">协会 在芬兰不同地区，约有700个由JHL成员组成的协会，协会的任务包括保护成员的利益和职业健康和安全活动。 协会还为其成员组织培训和休闲活动。通过你的协会，你可以参加各种活动并影响工会的活动。何时选举官员 秋季会议是协会选举官员的场合。 你对协会活动感兴趣吗？了解官员的作用，并在你的协会举行选举会议时关注有关信息。一个协会可以是一个单一的工作场所协会，也可以是区域性的，甚至是全国性的，涉及到几个工作场所的工人。 通过你的协会，你可以参与改善你所在部门的集体协议的倡议，例如，参加培训、工作场所活动和休闲活动，并决定你的部门组织哪些活动。</w:t>
      </w:r>
    </w:p>
    <w:p>
      <w:r>
        <w:rPr>
          <w:b/>
          <w:color w:val="FF0000"/>
        </w:rPr>
        <w:t xml:space="preserve">id 182</w:t>
      </w:r>
    </w:p>
    <w:p>
      <w:r>
        <w:rPr>
          <w:b w:val="0"/>
        </w:rPr>
        <w:t xml:space="preserve">菜单Fatvision !这又是一天，我真的想知道我在Fitfashion做什么，而我显然是属于Fatvision的。改变我的饮食习惯，从可怕的到几乎好的，导致可怕的初始焦虑，动机很难找到，去健身房的门槛有时出奇的高，背部达到我的耳朵，屁股不见了，肩膀上全是痘痘，双下巴比胸部大，大腿一直打在一起。因此，这些天你觉得要打破镜子，在巧克力中游泳。最后我设法强迫自己去健身房，尽管我的心情是零，而且我再次注意到，尽管我不得不减少两个月前的重量，而且我的右臂似乎真的变弱了（我用同样的重量用左臂做了12次，用右臂做了8次。)，我感到非常的血腥(特别是当我看到女人拉了一千下巴，而我还是只拉了一半)，但还是......每一次锻炼都让我更接近我的目标，每一顿合理的食物都让我更接近我的目标。于是我对自己的背部进行了初步训练，并决定今后将拉动动作分成几天进行，这可能是最合理的。我的手根本无法用拉动手臂进行整体锻炼，包括上肢、小腿、后腿等。希望现在我们能在正确的轨道上进行康复训练，这个问题将在今年消失，因此将获得最大的努力，在后面。胸罩要自由 !幸运的是，我的受过睫毛教育的腹部狂热者和美甲师安娜也来到健身房，向我展示了几个我已经忘记的球上的腹部动作。其中一个运动球在两腿之间，然后HALT将两腿放至一侧。HAAHAA。我把腿往旁边放了两英寸，把铃铛压在车把上，身上肯定会有淤青。?但我很高兴我找到了一个真正有挑战性的动作，我现在要去练习。我的目标是让我的腿到地板上，然后以一种可控的方式从那里起来，也就是横向。 我的解释是，我的腿很重，胸部很小，这就是为什么我缺乏一个来自地板的良好支撑。Post navigation 2 thoughts on " Fatvision !"Heip !只是简单的评论；我猜那只鹰不是你训练的第一招？我想知道你是否可能用你的右手（即也许更强壮）做了更多的早期动作，所以在那个时候它已经比左手更累了？所以这只是猜测!但是，祝你在食物和训练方面好运，几周后，节奏会回到你的脑海中，那时你就可以继续推动了。）</w:t>
      </w:r>
    </w:p>
    <w:p>
      <w:r>
        <w:rPr>
          <w:b/>
          <w:color w:val="FF0000"/>
        </w:rPr>
        <w:t xml:space="preserve">id 183</w:t>
      </w:r>
    </w:p>
    <w:p>
      <w:r>
        <w:rPr>
          <w:b w:val="0"/>
        </w:rPr>
        <w:t xml:space="preserve">登录 零售商号码必须以国家代码开头（芬兰为FI）。 给出的国家代码无效。 给出的LR国家号码无效。 零售商号码（如FI00123456）该号码由10个字符组成。前两位数字是指国家（如FI,SE或DE），后面是00（0）和经销商号码本身（如FI00987654或FI00043210） 密码/代码 在第一次登录时输入4位数的代码。然后，您可以将您的密码改为您选择的密码。 LR历史上的里程碑 LR在成功的道路上，LR健康与美容系统于1985年在德国威斯特法伦地区的阿伦镇以 "LR-国际 "的名义成立。现在，26年过去了，就营业额而言，LR是欧洲最强大的直销公司之一。 2013年 新的LR明星，新的产品创新，新的LR维度 2013年对LR来说是一个真正意义上的年份。第一个亮点是在年初，顶级模特卡洛琳娜-库尔科娃（Karolina Kurkova）成为LR家族的新成员，推出了她的新香水，该香水在几个月内就取得了销售上的成功。在这一年中，LR推出了一个真正的世界第一，即Mind Master大脑和身体性能饮料。 一个令人惊叹的瓶子，具有令人印象深刻的力量，Mind Master立即成为最受欢迎的产品，并使2013年成为LR的压力缓解年!整个一年的持久事件无疑是 "向东扩张"。 2013年，LR迅速向东发展，并接连打破了自己的记录!2012年哈萨克斯坦，Aloe Vera和Bruce Willis香水的成功10年 在LR的生日庆祝活动：Aloe Vera庆祝其10周年!自2002年以来，LR一直在销售高质量的芦荟产品，并取得了巨大成功。9月，一个新的子公司将在哈萨克斯坦首都阿斯塔纳开业。邻国俄罗斯的销售量逐月增长，增幅约为20%。LR因其Bruce Willis的活动赢得了2012年营销奖，并推出了由这位著名演员设计的全球首款女性香水Lovingly by Bruce Willis。 与Bruce Willis及其妻子Emma作为LR.Joyce的品牌大使的成功合作将合同延长至2016年。 2011年 俄罗斯和珠宝 2011年有两个重大事件：LR于4月正式进入俄罗斯境内，开设第32家分店。在开始营业的几个月后，第一辆LR奔驰车的钥匙在莫斯科交接。到今年年底，LR在俄罗斯将成为最成功的5个LR国家之一。 9月，LR将推出新的珠宝系列LRJoyce，其特点是：1年的质量保证和由Emma Hemig Willis设计的精致鞋夹。 2010年LR庆祝其25周年纪念 LR庆祝其25周年纪念，并在风格上：好莱坞巨星Bruce Willis与LR独家开发其第一款香水。这位受欢迎的演员即将参加在法兰克福举行的演示活动，并渴望在法兰克福节庆大厅的30名来自约15000个国家的LR经销商面前表演。由于其优化的奖励制度，神行者在今年年初就已经获得了很多赞誉 ......对经销商来说有很高的盈利潜力，作为对现有汽车概念和i上的点的补充：神行者保时捷 ......2009 2008 顶级车型和波罗 在2008年，神行者吸引了很多媒体的关注 ......作为一个受欢迎的电视剧的合作伙伴，LR为当时的冠军珍妮创造了一款香水"。TOPMODEL "香水在合作伙伴和媒体中变得非常受欢迎。神行者汽车概念的扩展与神行者Polo汽车的出现同样吸引了人们的注意。 第一辆汽车在沃尔夫斯堡的Autostadt交付，最终创造了官方的吉尼斯世界纪录。同年，第1000辆神行者波罗上路了。</w:t>
      </w:r>
    </w:p>
    <w:p>
      <w:r>
        <w:rPr>
          <w:b/>
          <w:color w:val="FF0000"/>
        </w:rPr>
        <w:t xml:space="preserve">id 184</w:t>
      </w:r>
    </w:p>
    <w:p>
      <w:r>
        <w:rPr>
          <w:b w:val="0"/>
        </w:rPr>
        <w:t xml:space="preserve">Drop Bed Padding-Often asked questions 床垫降低只是保护你昂贵的卡车的一种方式。 这几乎是在会议卡车的床上安装某种床，否则使用卡车，实际快速损坏卡车和花费大量的钱。如果你认为你需要一个新的线床，这些是需要考虑的几点。为什么不使用针筒式铺床剂？专业的注射器床衬垫被认为是许多人的卡车床衬垫的选择。问题就在这里，喷雾器的衬垫上涂有很厚很硬的油漆。有一种修复方法，但这并不意味着你不能损坏它。这是油漆。你看，油漆很厚，所以从开始通过需要一些时间，但它可能会被损坏。 这些衬垫太贵了。另一方面，塑料衬垫几乎不可能真正损坏。 其中这些衬垫太便宜了。 2.它在法院的硬盘使用？厚的塑料衬里是关于硬的意义的物质。钓鱼的机会可以经受住最多的虐待负荷。此外，塑料吸收硬的打击和消除几乎完全凹陷的睡眠太。它们都是一块的吗？模制衬垫是定制的，以适应你的卡车。 大多数模制标题单位。 适合并有一个衬垫，DualLiner，这是在五件前，侧下和尾门的床适合。因为有轨道，所以更容易把它吸进去，也更容易得到一个紧密的配合，所以当你在路上走的时候，它不会乱动。费用是怎么算的？塑料床衬垫的工作成本约为专业注射器衬垫的一半。厌倦了它，就把它拉出来，再滑入另一个。不能做喷雾衬垫的......5。塑料问题可以是衬垫会议？塑料床铺衬垫的不良安装有三个不同的问题 .不规则的装配线的振动和转移.线的会议擦涂料，和床涂料是应该的。它非常适合于开始发现生锈和腐蚀。 一些装饰品将适合，使空中交通的运行造成大量的风噪声从线会议线。它往往是嘈杂的，令人难受的。最后，众所周知，塑料床垫是针对会议线下的水的储备。会议行的水是共享的，就在那里坐着。锈蚀的卡车床，又有一套完整的设置，是.好东西。床垫降级是非常艰难的床保护。 只要确保会议的衬垫适合，否则你会有严重的问题。一种可能性是DualLiner塑料衬垫。由于它有5块，它比单块衬垫更适合，而且设计得也更容易排水。最新文章 家庭自动化是一种新的方式，使家庭中的实践自己运行。你知道你的孩子正在发送电子邮件或短信，让学校自动化在家里是一个新的方式来运行一个家庭...... 继续阅读 高尔夫盘口本质上是一个球员的技能水平相对于标准球场评级。对于一个有抱负的高尔夫球员来说，理解术语并知道如何计算他们的高尔夫差点是非常重要的。... 继续阅读 为您的企业寻找照片？也许你需要一张照片用于一个重要的全国性活动，也许是一张传单，也许是一张用于网站互动的照片。无论你是什么照片......都有......继续阅读 适当的招聘可以播种一个不断增长的虚拟劳动力，他们有能力，并且比主席的劳动力更有成果。</w:t>
      </w:r>
    </w:p>
    <w:p>
      <w:r>
        <w:rPr>
          <w:b/>
          <w:color w:val="FF0000"/>
        </w:rPr>
        <w:t xml:space="preserve">id 185</w:t>
      </w:r>
    </w:p>
    <w:p>
      <w:r>
        <w:rPr>
          <w:b w:val="0"/>
        </w:rPr>
        <w:t xml:space="preserve">复活节......不是当死亡取消的时候！！！。4.4.2010 | Hannu Kiuru 一个5岁的女孩刚刚在主日学校听到一个复活节故事。着色活动是计划的一部分。在家里，她用自己画的图画给父母讲了一个激动人心的故事："这些树叶一直被扔着。耶稣和他的朋友们一起吃，在这里的山洞里，这个男孩去死了。但他没有死，因为天主是他的父亲，他找到了不死的方法"。这位小神学家说得很对，在某种意义上，天父取消了他儿子的死亡，赋予它全新的意义。 我们需要区分复活的事实和复活的意义。 在谈论复活时，我们常常开始控制、证明或反驳那些甚至从外面观察到的事实和现象。另一方面，《新约》强调了复活的重要性。重要的是要记住，复活是一个多么完整的惊喜。没有一个人热切地希望它，热切地等待它。那些以前的门徒认为，死亡永远带走了这位老师，这是一个不争的事实。很快，他们也会被送来。命运会和老师的命运一样。但是，令人惊讶的是!在这样的情况下--恐惧、恐怖、绝望和怀疑--一切都会完全更新！"。受难日的绝望变成了复活节的信仰，悲伤变成了喜悦，恐惧变成了勇气。当博学的使徒保罗告诉雅典的希腊人关于复活的事时，这些人对知识问题、辩论和一切新事物感兴趣，把这话当作无稽之谈来拒绝："你疯了！"。这就是荒谬的信息，丑闻中的丑闻，侮辱中的丑闻：上帝让他的儿子从死亡的沉睡中复活。 耶稣活着！！！"。在《启示录》中，耶稣自己说( 启示录1:16 )："我曾经死了，但现在我活了，我永远活着，直到永远。我有死亡和地狱的钥匙"。因此，对基督徒来说，死亡只是通向另一个现实的大门。 新的东西，一个奇迹！"。耶稣用语言和榜样来命令洗礼。为什么在洗礼中应许的圣灵不能来到婴儿身上？它不是知识、学说或真正的存在，而是来自上帝的片面的礼物。 报告垃圾邮件 给我发一个副本到这个邮箱。Ari Pasanen | 4.4.2010 22:55:23 Elias : 树以其果实著称，你在芬兰看到圣灵所结的果实了吗，如果79%是这些。耶稣说，要悔改，要相信福音!耶稣自己也接受了洗礼，所以要跟随他，但在受洗之前要悔改!悔改，相信福音，接受洗礼和圣灵，你就会重生，顺序是这样的，正如彼得所说。 报告干扰信息 给我发一个副本到这个邮箱。Teemu K | 4.4.2010 22:58:13 在耶稣的时代，没有路德宗，也没有真正意义上的芬兰人，就像我们今天所理解的那样。当耶稣被问及这些百分比时，他回答说："要努力从窄门进去，因为我告诉你们，有许多人想进去，却进不去。"如果耶稣没有开始猜测要得救的人是多还是少，而是建议他们竞争，我也建议你们这样做。与其在路德教派方面猜测</w:t>
      </w:r>
    </w:p>
    <w:p>
      <w:r>
        <w:rPr>
          <w:b/>
          <w:color w:val="FF0000"/>
        </w:rPr>
        <w:t xml:space="preserve">id 186</w:t>
      </w:r>
    </w:p>
    <w:p>
      <w:r>
        <w:rPr>
          <w:b w:val="0"/>
        </w:rPr>
        <w:t xml:space="preserve">1931年，莱希宁在7月初在埃莱恩塔哈赛道上以14.31.7的成绩跑完了5000米，与帕沃-努尔米的世界纪录仅差3秒，引起了人们的注意。7月24日，他在埃莱恩塔哈的两英里比赛中获得第二名，排名第九。1932年6月19日，在Eläintarha举行的奥运会资格赛中，莱希宁跑出了14.16.9的5千米新世界纪录，这使他成为奥运会的热门人选。这个记录持续了三天，不到七年时间。在1932年8月7日的洛杉矶奥运会5000米决赛中，芬兰人莱希宁和劳里-维尔塔宁一开始就取得了领先。他们成功地甩掉了除美国的拉尔夫-希尔以外的所有其他竞争对手。很快，比赛变成了莱希宁和希尔之间的决斗。 在最后一圈，希尔试图超过莱希宁。 在注意到这一点后，莱希宁开始在不同的赛道上 "之 "字形行驶，阻挡希尔的超车企图，最终以半米的优势获胜。虽然这种战术在欧洲很普遍，但美国观众并不习惯，对胜利者发出了嘘声。1933年，莱希宁在6月19日的3000米比赛中跑出了8.19,5的记录，与亚努什-库索辛斯基的记录时间相差不到一秒。1935年，莱希宁在5000米的世界统计中排名第一，其他六个芬兰人紧随其后。 1937年，当Ilmari Salminen打破Paavo Nurmi 13岁的10000米世界纪录时，莱希宁以30.15,0的成绩在他身后跑出了职业生涯的最好成绩。 1940年，莱希宁将他的金牌捐赠给Matti Mäkinen，他在卡累利阿地峡的冬季战争中表现出色并受了伤。他想以此来纪念在战争中牺牲的霍克特。</w:t>
      </w:r>
    </w:p>
    <w:p>
      <w:r>
        <w:rPr>
          <w:b/>
          <w:color w:val="FF0000"/>
        </w:rPr>
        <w:t xml:space="preserve">id 187</w:t>
      </w:r>
    </w:p>
    <w:p>
      <w:r>
        <w:rPr>
          <w:b w:val="0"/>
        </w:rPr>
        <w:t xml:space="preserve">继续实施Haegl Katherine Haegl.Net Power行动计划。国家分配计划的研究数据，这已被科学地证明。考虑到我们的生活，我们大多数人都被剥夺了睡眠，而午睡是为你的休眠账户进行财务安排的最有效方式之一.一天不好好睡觉，另一天就会感受到影响。 一天不睡觉，就会形成睡眠不足的情况。比较你电脑上的活动计划和帮助下载上的活动计划，在'保存'按钮的后半部分，用增加的热情来面对这一天。小睡对你有什么好处 计划中的网络活动计划（NAP）提高了性能，并且效果持续了近三到四个小时。 美国宇航局的休息专家一直在研究飞行员，发现有小睡的效果。两名飞行员在驾驶舱内接受了计划中的网络接入程序（NAP），时间不到半小时。事实上，我们都有经验，每天都在前进，我们大多数人不知道精力充沛，也变得有点喜怒无常。 我们往往会忘记太多的细节。这意味着什么呢？这意味着身体需要休息的研究信息。 休息应该是多长时间？研究表明，下午睡20分钟比早上多睡20分钟能提供更多的休息（尽管早上最后两小时的休息有其特殊的好处）。 身体似乎是为此而设计的，因为大多数人的身体在下午自然变得疲惫，大约在我们醒来8小时后，国家分配计划可以尽可能地短，不到一分钟，长到刚刚超过半小时。但一个网络化行动计划（NAP）的初始力量只有20分钟。 休息专家说，这种类型的网络化行动计划（NAP）提高了肌肉记忆并清除了无用的内置信息，这有助于长期记忆大脑。理想情况下，经过漫长的夜间休息，身体会重新加压，能量水平会在下午的后半段开始动摇。 行动计划应该多长，应少于30分钟。如果你的午睡不再让你醒来时头重脚轻。找个眼罩，静静地呆着或在椅子上休息，但要避免在框架式购物单中搂抱，因为这会使你变得懒惰。提醒这种修复是重要的，以使网络访问策略（NAP）不至于驱动网络睡眠。最重要的是午睡并不意味着睡眠的意义可以得到缓解。综上所述，如果你在晚上得到一个坚实的八小时的良好睡眠，你会感到精力充沛，精神饱满地度过一天。 最近的文章 Superbahis，在在线游戏世界中拥有超过十年的经验，已经在这个竞争激烈的行业中取得了名声，引人注目。客户群遍布世界各地，其中许多功能和一个神话般的网站，其中支持一个全面的投注市场。超级巴希斯品牌，欧洲足球赞助线和在[...]你有没有想过作品的标签，标签上的数字和线条意味着什么？这里是每个产品背面的标签barkod yazici调用.细度和厚度的线绘制彼此平行和线之间的空间，在条形码创建的黑色条 [...］</w:t>
      </w:r>
    </w:p>
    <w:p>
      <w:r>
        <w:rPr>
          <w:b/>
          <w:color w:val="FF0000"/>
        </w:rPr>
        <w:t xml:space="preserve">id 188</w:t>
      </w:r>
    </w:p>
    <w:p>
      <w:r>
        <w:rPr>
          <w:b w:val="0"/>
        </w:rPr>
        <w:t xml:space="preserve">'''Riisa'''是（俄语：''Риза，盖子''）一个保护性的和覆盖性的装饰性的套子，主要由金属制成，通常有头部（''脸''）、手等的开口，只有从那里才能看到圣像的实际绘画。在一些圣像中，绘画有时只留在那些空隙中，米下根本没有图像，但这样的圣像幸好不太常见。罩子是（俄语："Риза ，罩子"）金属制成的保护性和覆盖性的装饰罩子，通常在头部（"脸"）、手等处有空隙，只有从那里才能看到圣像的实际绘画。在一些圣像中，绘画有时只留在那些空隙中，米下根本没有图像，但这样的圣像幸好不太常见。Risa是（俄语：Риза，覆盖）一个主要由金属组成的保护和覆盖圣像的装饰性护套，通常有头部（脸部）、手部等开口。在一些圣像中，绘画有时只留在那些空隙中，米下根本没有图像，但这样的圣像幸好不太常见。Risa类似于另一个几乎相同的保护罩，即oklad，其中更多的绘画是可见的。 Risa的目的是装饰，同时它可以保护圣像脆弱的绘画表面免受外部损害，划痕和烟雾。符文通常由银等贵重金属制成，有时是铜或黄铜，并以珐琅、珍珠和宝石作装饰。大米的首次使用可能要追溯到17世纪左右，已知最古老的大米就来自于此。</w:t>
      </w:r>
    </w:p>
    <w:p>
      <w:r>
        <w:rPr>
          <w:b/>
          <w:color w:val="FF0000"/>
        </w:rPr>
        <w:t xml:space="preserve">id 189</w:t>
      </w:r>
    </w:p>
    <w:p>
      <w:r>
        <w:rPr>
          <w:b w:val="0"/>
        </w:rPr>
        <w:t xml:space="preserve">作者档案 什么使医生成为整形外科专家？要进行特殊的要求，还是很容易？如果一个医生成为一个整形外科专家，他应该把他的训练和技能集中在这个专业上。一个外科医生，必须完成一个认可的整形外科住院医师计划，并有几年的强化训练...... 阅读更多 下表的堵塞。 这只是，洗涤，冲洗，以下和洗澡。 所有的东西，去你的喉咙，头发，肥皂渣，对角线环（只是严重，希望）限制排水和最终堵塞它积累。 诀窍是安全消耗疏通，保持它再次堵塞。花费的第一项工作是排水；排出水槽或淋浴的水和所有......阅读更多 现金流可以通过资金或企业现金账户的变化运动来确定。专用流量可以被认为是衡量一个公司财务实力的标准。积极的现金流特征是指，如果你允许它停滞不前，那么它的收入将超过它的成本。 积极的工作流特征是房地产投资者用来帮助他们的趋势之一。 阅读更多 我不知道你是否已经听说过基督自己从两个到一个新人的创造。 事实上，我第一次听说它时，我参观了基督教堂（菲律宾：Iglesia Ni Cristo）在宿务市举行的圣经手册。在我积极履行教区圣奥古斯丁市长的职责期间，我从未听说过天主教会对我这一天的关怀。 阅读更多 这里有一个测试场景：假设你有一个名为 "天堂岛验光 "的诊所，你住在巴哈马。 (你想，对吗？) 你可以在网上搜索自己，你可以在谷歌或雅虎输入 "天堂岛验光"。 该网站将是第一个结果。 漂亮，对吗？特别是由于域名是 "paradiseislandoptometry.com"。潜在的病人应该是没有问题的，......阅读更多 在户外烤架上做饭是一种传统，所有的家庭都是如此；它已经成为每个人的民族过去。无论是成人还是儿童的聚会，户外烧烤总是有的--如果没有的话，他们肯定会被错过。它就像聚会的生命；活动 - 和肉的多汁部分是 ，它是主要的活动。 是什么让我们的聚会成功是户外烤架，户外烤架和烤肉!...阅读更多 在您可以在家中饲养幼犬之前，请决定您给幼犬喂食的内容。否则，你会得到一个质量问题。这样一来，你就可以节省大量的专业培训产品结构的费用；至少这是你自己的经验。确保你能用新的幼崽提高你的主页，足够他的旧食物有使用吃他的...... 阅读更多 尽管在和1994年胡图人领导的卢旺达种族灭绝狂潮期间发生了大屠杀和流血事件，现在是一个和平的国家，800万，这已经做了了不起的官方服务。 在这样做的时候，国家已经克服了巨大的困难，成为一个善治，民主，和解和希望的模型。可怕的事件虽然必不可少，但很长一段时间[1]，并等待由国家广播电台敦促实施，...阅读更多 大多数人都知道，是可以使用鸡蛋煮的食物，特别是蛋黄项目。但你有没有想过如何使用这些提取物，使其不被浪费？这些天来，有一些事情让人觉得一切都很有用。没有必要浪费东西，特别是脱离，因为也有可以用它制作的食物。如果你正在考虑... 阅读更多 种植一个低维护的花园 今年的植物 你为什么不低维护你的花园呢？ 它不仅可以满足春天的猪叫声，还可以增加美丽和家庭价值。计划 你可以节省</w:t>
      </w:r>
    </w:p>
    <w:p>
      <w:r>
        <w:rPr>
          <w:b/>
          <w:color w:val="FF0000"/>
        </w:rPr>
        <w:t xml:space="preserve">id 190</w:t>
      </w:r>
    </w:p>
    <w:p>
      <w:r>
        <w:rPr>
          <w:b w:val="0"/>
        </w:rPr>
        <w:t xml:space="preserve">市政合作必须牢记，Lieksa仍然是Pielinen Karelia最大的市镇。 我们的城镇是迄今为止该地区最重要的商业中心，Lieksa有一个多样化的商业结构--只要稍加努力，就能使其更具竞争力。小小的骄傲从来都不是坏事：我们的城市有很多美好的东西!为了使Lieksa起飞，我们需要在该地区建立新的企业。这就是为什么Lieksa的社会民主党人承诺积极投资于我们家乡的经济发展，以创造新的就业机会。因为工作--如果有的话--创造繁荣和对未来的信心。除了商业生活的发展，列克山民主党人将专注于解决城市的失业问题，并将密切关注长期失业问题的市政试验和青年保障在我们家乡的实施。列克萨斯社会民主党人认为，帮助年轻人和其他失业者进入工作生活，比集中精力争论提高退休年龄更为重要。 在职业生涯结束时分担现有工作可能是--特别是对年轻人--目前值得考虑的事情。与其说嫉妒阻碍了城市的发展，不如说重点是创造新的东西。我们必须相信自己的能力，因为只有团结起来，我们才有机会保持独立--如果那是我们想要的!</w:t>
      </w:r>
    </w:p>
    <w:p>
      <w:r>
        <w:rPr>
          <w:b/>
          <w:color w:val="FF0000"/>
        </w:rPr>
        <w:t xml:space="preserve">id 191</w:t>
      </w:r>
    </w:p>
    <w:p>
      <w:r>
        <w:rPr>
          <w:b w:val="0"/>
        </w:rPr>
        <w:t xml:space="preserve">关于ATLINKS TEMPORIS 12的意见 ATLINKS TEMPORIS 12的用户认为它难以使用平均而言，他们认为它不可靠。但这里有几个不同的意见 如果你想确保ATLINKS TEMPORIS 12是解决你的问题，你会从其他Diplofix用户那里得到最大的帮助和支持 意见分布的平均得分是5.65，标准偏差是2.82 高性能 用户提出以下问题： TEMPORIS 12的性能非常好吗？279个用户回答了问题，并对产品进行了0分的评分。 如果ATLINKS TEMPORIS 12在技术层面上是最好的，提供了最好的质量，或者提供了最大的选择范围，则评分为10分。</w:t>
      </w:r>
    </w:p>
    <w:p>
      <w:r>
        <w:rPr>
          <w:b/>
          <w:color w:val="FF0000"/>
        </w:rPr>
        <w:t xml:space="preserve">id 192</w:t>
      </w:r>
    </w:p>
    <w:p>
      <w:r>
        <w:rPr>
          <w:b w:val="0"/>
        </w:rPr>
        <w:t xml:space="preserve">天主之母圣母玛利亚进入圣殿 庆祝玛利亚进入圣殿，首先是庆祝玛利亚本人。她走进了圣殿本身的至圣所，从而预示着至圣的上帝从她身上诞生。不管这个节日的历史背景如何，这个秋天的日子提醒我们，天主之母自幼就成长为圣洁的人。因为我们无法想象，如果马利亚不是从小就接受了上帝的律法，作为一个年轻的处女，她能对启示录上的曾孙做出积极的反应。对圣殿的访问是导致基督诞生的自然发展的一部分。 人类不可能把纯洁的处女作为圣诞礼物带给上帝，除非马利亚自己用她的整个生命到那时为止为这个伟大的任务做准备。 这个节日其次是我们人类的一个节日。在马利亚身上，我们每一个人和全人类都被带到上帝面前，在主的圣殿里被献上。我们向我们揭示了人的目的，那就是在圣洁中生活，在圣洁中成长。 我们都是为 "主的殿 "而创造的。圣殿是神的国度的形象，我们真正的家在那里。圣母玛利亚对东正教来说也很重要，因为与她有关的一切也是我们的一部分。 我们也应该成为上帝的承载者。在圣诞节，就像每一天一样，圣言也应该通过我们变成肉身。 因此，我们必须像马利亚那样活出福音。圣经是上帝启示的精华。然而，将其转化为行动是一项艰巨的任务，玛丽不仅仅是一个好的例子。她是一个帮助者和支持者，她用爱邀请我们去做她儿子所吩咐的一切，就像她在加利利的迦拿婚礼上所做的一样。她还用爱邀请我们，在圣母进殿节上，与她一起去圣殿，去上帝的圣洁，去王国，去家园。</w:t>
      </w:r>
    </w:p>
    <w:p>
      <w:r>
        <w:rPr>
          <w:b/>
          <w:color w:val="FF0000"/>
        </w:rPr>
        <w:t xml:space="preserve">id 193</w:t>
      </w:r>
    </w:p>
    <w:p>
      <w:r>
        <w:rPr>
          <w:b w:val="0"/>
        </w:rPr>
        <w:t xml:space="preserve">来自虚拟城市鸿沟的错误一侧的想法。 沉睡的小镇--伦敦男孩会说这是今年的主要轻描淡写，或者类似的东西。Halikko。 我曾是图尔库的居民。 最近的市镇合并也使我成为萨洛的居民。陈词滥调和偏见.他们声称，芬兰西南部的这些村庄正在升温。他们错了。 在这里，人们不会闯入他们的领地，但他们的隐私得到尊重。但是，当你把主动权掌握在自己的小手中时，你会发现受到的热烈欢迎是远远不够的。潜意识里，我一直在与之斗争，但我相信它。 我来自萨洛。 我的大部分时间都住在其他地方，但现在我的家在萨洛。我的家明年--或后年--是否还在这里，还有待观察，这种猜测不值得让我脑子里的神经元费神。 家可以是一个概念，也可以有几个。有童年的家，有精神的家，有肉体的家，也许还有其他的。在摄影展上，人们正在思考 "家 "的主题，随着秋天的到来，我将 "家 "扭曲成保罗-杨的热门歌曲的形式：无论我把帽子放在哪里，那就是我的家。</w:t>
      </w:r>
    </w:p>
    <w:p>
      <w:r>
        <w:rPr>
          <w:b/>
          <w:color w:val="FF0000"/>
        </w:rPr>
        <w:t xml:space="preserve">id 194</w:t>
      </w:r>
    </w:p>
    <w:p>
      <w:r>
        <w:rPr>
          <w:b w:val="0"/>
        </w:rPr>
        <w:t xml:space="preserve">赛事日历 这是一个初步收集的潜在和有趣的比赛，在本赛季考虑。基本上是一个最有趣的事件的链接列表。实际参与情况将根据目前的健身水平和繁忙的日程安排等决定。在这里，我们可以看到，在我们的生活中，有很多人都在为我们的生活而努力，有很多人都在为我们的生活而努力。</w:t>
      </w:r>
    </w:p>
    <w:p>
      <w:r>
        <w:rPr>
          <w:b/>
          <w:color w:val="FF0000"/>
        </w:rPr>
        <w:t xml:space="preserve">id 195</w:t>
      </w:r>
    </w:p>
    <w:p>
      <w:r>
        <w:rPr>
          <w:b w:val="0"/>
        </w:rPr>
        <w:t xml:space="preserve">关于BOSCH PSR10,8LI-2的意见 平均而言，其用户认为BOSCH PSR10,8LI-2非常实用，他们对其可靠性和坚固性给予了很高的评价，许多人有相同的意见 如果你有问题，或需要帮助，Diplofix论坛可以帮助你在BOSCH PSR10,8LI-2和其他产品之间做出选择 其用户认为它非常有效。, 但不是一致的 非常便宜 在购买前从#用户手册上确认与BOSCH PSR10,8LI-2的兼容性 容易使用 用户提出了以下问题：PSR10,8LI-2容易使用吗？9位用户对该产品进行了0至10分的评分，如果BOSCH PSR10,8LI-2非常方便用户使用，则评分为10分。平均评分为8.22分，标准偏差为2.高性能 用户提问：PSR10,8LI-2非常好吗？9位用户对其进行了评分，满分为0分。 如果BOSCH PSR10,8LI-2在其领域内是技术水平最好的，提供最好的质量，或提供最大的选择范围，则评分为10分。</w:t>
      </w:r>
    </w:p>
    <w:p>
      <w:r>
        <w:rPr>
          <w:b/>
          <w:color w:val="FF0000"/>
        </w:rPr>
        <w:t xml:space="preserve">id 196</w:t>
      </w:r>
    </w:p>
    <w:p>
      <w:r>
        <w:rPr>
          <w:b w:val="0"/>
        </w:rPr>
        <w:t xml:space="preserve">Riina Kukkonen Riina Lipponen是一名27岁的物理治疗师和企业家，在健康领域工作。尽管她很年轻，但Riina已经在体育和健康领域工作了很长时间--她从16岁开始上团体运动课，也是一名合格的成人和儿童游泳教练和游泳教练。2013年春天，她将在于韦斯屈莱应用科学大学开始为期一年的运动和运动物理治疗研究生学位。丽娜最喜欢的运动是游泳、功能性肌肉训练、舞蹈、慢跑和户外活动。 目前新的运动实验是滑冰和成人田径学校。 多才多艺是关键！"她说。Riina目前作为物理治疗师与芬兰最好的游泳运动员一起工作。这项工作包括与国家游泳队一起参加训练营和比赛的巡回演出。她曾随国家游泳队参加2012年伊斯坦布尔世锦赛，2013年夏天，她将支持国家队参加巴塞罗那世锦赛。在赫尔辛基生活了三年之后，瑞娜搬回了她的家乡卡亚尼，寻找爱情。作为一个充满新想法和热情的人，在此举的激励下，她决定开始规划自己的运动理疗相关业务。Riina还撰写了自己的健康博客："能量、平衡和放松"。在Fitlandia中，Riina主要写的是身体保养、训练和休息之间的平衡、健康运动、伤害预防和现有疼痛和伤害的愈合和康复。 询问导师（4）所有评论都要经过审查。你的腹部肌肉不太可能萎缩，但在你活动较少的时期，它们的力量肯定有所下降。 训练你的力量水平，使你的腹部、背部和肋骨肌肉恢复，是安全和值得的。然而，值得先从嘶嘶作响开始。 祝你的肌肉力量水平得到恢复。膝盖骨上方是股四头肌的腿筋，它在膝盖骨处成为髌腱。肌腱是肌肉的附着部分，但膝盖骨上没有肌肉块。这是否是一个固定化的案例，也就是说，腿一直在石膏或其他 "绷带 "中，所以膝关节在7周内没有真正移动过。 在这种情况下，影响膝关节的韧带可以而且肯定已经萎缩了。如果中断了运动，但每天都有日常活动，如走路、爬楼梯、坐下和从坐位上站起来，那么参与膝关节功能的肌肉就不可能萎缩了。神经通路的功能和肌肉力量本身肯定发生了减弱，但很难完全萎缩。 当然，背景与不动的原因有很大关系。 膝关节是否有损伤？有无疼痛或活动受限？你过去的运动量和你的肌肉状况也会有很大影响。 如果你想得到更详细的信息，请告诉我你的情况。 我很乐意告诉你 !</w:t>
      </w:r>
    </w:p>
    <w:p>
      <w:r>
        <w:rPr>
          <w:b/>
          <w:color w:val="FF0000"/>
        </w:rPr>
        <w:t xml:space="preserve">id 197</w:t>
      </w:r>
    </w:p>
    <w:p>
      <w:r>
        <w:rPr>
          <w:b w:val="0"/>
        </w:rPr>
        <w:t xml:space="preserve">评论好将是纯粹的荒谬，以平滑这个斜坡，即使这是不太VR的两个主要网关政策不适合。Hassua，你说的院子过度设计时，第二张图片显示的地方是aikamoisesti的拥挤，即使它仍然是在假日季节。正如哈里金在其中一张照片的评论中所说，在皮耶凯梅基（Pieksämäki）铁路货场有时太拥挤。我的意思是整个综合体，例如Pieksämäki到达场（8条轨道）是空的，另一个较小的场子就在塔台旁边（~5条轨道），有一列火车，虽然可能有更换机车和机组人员，关于那个分拣场的残酷事实是，许多软管站在那里已经有很长一段时间了，所以有去有回，显然也有一个备用车挂。当然，拥挤程度取决于一天中的时间和一年中的时间以及经济气候，但在8月初的晚上8点，我本以为会有稍微不同的活动。虽然Pieksämäki是一个枢纽，但整个列车建设无疑减少了对登陆台的需求。坦佩雷有32个分类侧线，也有来自 "uppihalo "和 "perkiö "的 "直达 "列车，在同一条轨道上，两辆列车相继建成，它仍然非常拥挤，这是一个真正的交通堵塞。</w:t>
      </w:r>
    </w:p>
    <w:p>
      <w:r>
        <w:rPr>
          <w:b/>
          <w:color w:val="FF0000"/>
        </w:rPr>
        <w:t xml:space="preserve">id 198</w:t>
      </w:r>
    </w:p>
    <w:p>
      <w:r>
        <w:rPr>
          <w:b w:val="0"/>
        </w:rPr>
        <w:t xml:space="preserve">前驱圣约翰（施洗者约翰）在《新约》中，《路加福音》第一章（Luke 1:5-80）详细叙述了前驱圣约翰（施洗者圣约翰）的诞生和相关事宜。福音书讲述了圣约翰正义而年迈的父母，牧师撒迦利亚和他不育的妻子伊丽莎白，他们住在古老的希伯伦城。约翰的母亲伊丽莎白与亚伦有关系，是佐雅的女儿，而佐雅是基督的祖母安娜的妹妹，也就是圣母玛利亚的母亲。 因此，圣约翰是基督的表亲。 约翰的父亲撒迦利亚也与亚伦有关系，是亚比亚祭司的成员。圣殿的祭司有一千人，分为24个部门，其中亚比安部门是第八个。 有一天，当撒迦利亚在耶路撒冷主持一个仪式时，大天使加略在香坛的右边向他显现。天使向撒迦利亚预言，他将成为一个儿子的父亲，他应该给这个儿子起名叫约翰，他将成为神的一个伟大人物。天使还告诉说，约翰将作为主的先驱前去，他将为旧约中所预言的救世主，即弥赛亚的到来为人们做准备。撒迦利亚开始担心，恐惧笼罩着他。他怀疑他们在这个年龄是否能有一个孩子，他要求预言。这是给他的，也是对他不信的惩罚：他成了哑巴，直到大天使的话得到应验。一段时间后，伊丽莎白怀孕了。她害怕这么大年纪了还怀孕，被人嘲笑和讥讽，因此隐瞒了五个月。当伊丽莎白怀孕六个月时，她的表妹圣母玛利亚来找她分享她的喜悦。 她从伟大的天使加百列那里得到了基督诞生的消息，并来到伊丽莎白那里。 伊丽莎白 "被圣灵充满"，是第一个问候上帝的孩子--圣母玛利亚的人，她说："你是最有福的女人，你的胎儿也是有福的！"。我怎么能有荣幸让我的主的母亲来到我身边呢？" 根据福音书，伊丽莎白腹中的圣约翰在这次会面中雀跃不已。圣约翰的诞生不久，伊丽莎白生了一个儿子，亲戚和熟人与她一起欢呼。第八天，按照摩西的律法，这个男孩受了割礼，并取名为约翰。在场的每个人都对这个名字感到惊讶，并想在他父亲之后给孩子洗礼，称为撒迦利亚。他们问孩子的父亲，撒迦利亚要来一块写字板，在上面写道：他的名字叫约翰。在同一时刻，他恢复了说话的能力，撒迦利亚赞美上帝，并预言弥赛亚将来到世界。关于他自己的儿子圣约翰，他说："你要走在主的前面，为他开路；你要带领他的子民知道救恩和赦罪"（路加福音1:76）在耶稣出生和东方的牧羊人和智者来访之后，邪恶的希律王下令杀死所有主的儿子。听到这个消息后，伊丽莎白逃到旷野，把自己藏在一个山洞里。撒迦利亚在耶路撒冷参加圣殿的崇拜时，希律王派士兵去找撒迦利亚，问孩子在哪里。撒迦利亚说他不知道，但士兵们在圣殿里杀了他。正直的伊丽莎白继续与孩子在沙漠中生活，在适当的时候她也在那里死去。圣约翰在天使的保护下，一直生活在沙漠中，直到他向人们宣讲悔改的时机到来，他受命在约旦河为基督施洗。因此，圣约翰出生时是拿撒勒人，但他最初几年是在耶路撒冷和库之间的犹太山区度过的。</w:t>
      </w:r>
    </w:p>
    <w:p>
      <w:r>
        <w:rPr>
          <w:b/>
          <w:color w:val="FF0000"/>
        </w:rPr>
        <w:t xml:space="preserve">id 199</w:t>
      </w:r>
    </w:p>
    <w:p>
      <w:r>
        <w:rPr>
          <w:b w:val="0"/>
        </w:rPr>
        <w:t xml:space="preserve">在夏季和秋季，该协会将开展一个能源咨询项目，旨在向居民提供关于如何减少住房协会的能源消耗的建议。协会的发展经理Heikki Kauranen认为该项目非常重要，因为住房协会消耗了芬兰十分之一的能源。 该项目旨在为居民提供能源消耗建议，并改善对能源消耗的监测。 据Kauranen称，物业经理可以通过简单和长期的沟通来影响居民的能源使用。以这种方式提供能源咨询是有效的，也是负担得起的。 对这篇文章发表评论 !撰写评论： 姓名（必填） 电子邮件（不会被公布） 网站安全问题：涉及蟹草的春节是什么？(全部用小写字母书写)</w:t>
      </w:r>
    </w:p>
    <w:p>
      <w:r>
        <w:rPr>
          <w:b/>
          <w:color w:val="FF0000"/>
        </w:rPr>
        <w:t xml:space="preserve">id 200</w:t>
      </w:r>
    </w:p>
    <w:p>
      <w:r>
        <w:rPr>
          <w:b w:val="0"/>
        </w:rPr>
        <w:t xml:space="preserve">使用我们服务的许多理由 你知道一杯咖啡往往只需要15美分吗？这15美分包括咖啡、服务、担保、自动售货机和融资。 而且，选择还不止于此，我们的自动售货机提供美味的可可、薄荷、维纳麦伦格、卡布奇诺、浓缩咖啡、汤、茶，价格差不多。你知道吗，我们提供一个咖啡机，每天2-4欧元，24小时供应咖啡。没有自动售货机，这是不可能的。这笔钱你能得到什么？一份报纸，酒吧里的一杯咖啡，一个高尔夫球，你会为这个金额工作多少分钟？根据计算，咖啡每天冲泡4次，每次15分钟。手工制作的咖啡，每天的成本往往超过20欧元。我们的当地代表将与您联系，安排演示时间。 如果有必要，我们可以安排免费试用，这样您就可以亲眼看到我们的高品质咖啡。 请联系040 1850775或office（at）cafebreak.fi或使用以下表格。</w:t>
      </w:r>
    </w:p>
    <w:p>
      <w:r>
        <w:rPr>
          <w:b/>
          <w:color w:val="FF0000"/>
        </w:rPr>
        <w:t xml:space="preserve">id 201</w:t>
      </w:r>
    </w:p>
    <w:p>
      <w:r>
        <w:rPr>
          <w:b w:val="0"/>
        </w:rPr>
        <w:t xml:space="preserve">搜索 酒店 Meerane 廉价酒店 Meerane 为您的旅行寻找完美的酒店，但不知道从哪里开始？你不必再走远了，因为我们eBookers已经汇集了来自世界各地的100,000多个不同的酒店报价，这样你就可以在一个地方做出所有的旅行安排；方便、快捷，最重要的是可以以最低的价格。Meerane是一个有很多事情要做和看的城市，这就是为什么找到一个适合您的需求和旅行计划的酒店是如此重要。您可以在上面的搜索引擎中输入您想入住的日期，开始搜索合适的酒店。 如果您有航班需要预订，您也可以搜索前往Meerane的合适航班。 我们建立的搜索引擎可以满足广泛的需求，这样每个人都可以在Meerane快速而轻松地找到他们想要的酒店。 例如，如果您想找到一个尽可能靠近市中心的酒店，您可以按位置对搜索结果进行排序，这样您就可以在地图上看到这些酒店。您还可以按星级、客户评价和价格对搜索结果进行排序，以找到最适合您的酒店。例如，如果无线上网是您住宿的先决条件，您可以选择只显示那些可以连接到互联网的酒店。 如果您足够早，我们往往可以给您提供其他额外的好处，您将不会在其他地方得到!可能的额外好处包括在你的住宿总价上有一定比例的折扣，三晚的价格是两晚的价格，或者你可能得到包括在你的房间价格中的免费早餐。如果你有一个以上的人去旅行，很容易一次为更大的团体预订房间，因为你可以用一个预订来预订一个以上的房间。如果我是你，我不会再等了，我会马上开始寻找Meerane最好的酒店。 我们eBookers希望从你的旅行一开始就为你服务，所以如果你对即将到来的旅行有任何问题，请记得联系我们。 在上面的搜索引擎中输入日期，并点击 "搜索 "按钮，立即开始计划你的旅行 !价格是未来30天内的最低基本价格。价格可能会有变化，不一定包括酒店服务费、加床费或杂费，如客房服务费。 然而，酒店将以当地货币按当前汇率收费。 当地费用将单独收取。Ebookers.fi是芬兰领先的在线旅行社，专门提供廉价航班、城市度假、酒店、旅游套餐和租车服务。在我们的网站上，你也可以通过预订机票和酒店来包装你自己的假期，到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202</w:t>
      </w:r>
    </w:p>
    <w:p>
      <w:r>
        <w:rPr>
          <w:b w:val="0"/>
        </w:rPr>
        <w:t xml:space="preserve">使用酒精会增加该物质的有害影响 . 空气中的高浓度会导致缺氧，从而导致昏迷或死亡 . 在进入该区域之前检查氧气水平 . 气味与职业健康限制之间的关系尚不清楚 . 该卡片在2005年4月部分更新 .参见职业卫生极限值、欧盟分类、事故建议等章节。 补充信息 重要提示：这些化学卡片上的信息是由WHO IPCS国际专家组汇编的。 化学卡片上的信息可能与欧盟或芬兰的法律、法规和指南不一致。用户需要检查卡片上的信息是否符合国家要求。化学品卡片只能复制给个人使用。 化学品卡片不能作为产品标签或安全数据表使用，也不能作为附件或类似文件使用。 专家组、国际化学品安全方案、欧盟和职业健康组织对根据卡片中的信息采取的任何行动不负责任。</w:t>
      </w:r>
    </w:p>
    <w:p>
      <w:r>
        <w:rPr>
          <w:b/>
          <w:color w:val="FF0000"/>
        </w:rPr>
        <w:t xml:space="preserve">id 203</w:t>
      </w:r>
    </w:p>
    <w:p>
      <w:r>
        <w:rPr>
          <w:b w:val="0"/>
        </w:rPr>
        <w:t xml:space="preserve">栗鼠善于交际，非常活跃，因此需要足够的空间和陪伴。它们原产于南美洲，可以活到15岁以上。 栗鼠在傍晚和晚上最活跃。 栗鼠是草食动物，它们的饲料应该是高纤维的。 栗鼠的门牙在不断生长，所以它们需要大量的研磨材料（如果树枝）。Altromin 2533配合饲料 Altromin 2533配合饲料是为连续喂养所有年龄段的龙猫而设计的，作为繁殖和维护饲料。 袋装尺寸为12,5 kg g/day 成年龙猫的生长阶段 30-50 50 50-70 注意。 饲料应与清洁、新鲜的水一起自由供应。龙猫需要用沙子来清洁皮毛上的污垢和油脂。 不建议经常保留洗澡用的沙子，这样动物就不会利用它了。当沙子变得油腻时，应予以更换。适当的沐浴沙因人而异，但作为一个基本原则，至少每隔一天给龙猫洗一次澡。 只使用真正的龙猫专用沙。吹沙等替代物会引起健康问题，如擦伤，不能如愿去除被毛上的脂肪，甚至可能使被毛变色。</w:t>
      </w:r>
    </w:p>
    <w:p>
      <w:r>
        <w:rPr>
          <w:b/>
          <w:color w:val="FF0000"/>
        </w:rPr>
        <w:t xml:space="preserve">id 204</w:t>
      </w:r>
    </w:p>
    <w:p>
      <w:r>
        <w:rPr>
          <w:b w:val="0"/>
        </w:rPr>
        <w:t xml:space="preserve">拇指长屈肌是大脚趾的长屈肌。 拇指长屈肌腱炎是指该肌腱的炎症。这是舞蹈演员的一种典型损伤，因此被称为 "舞蹈家肌腱炎"。解剖结构、古典芭蕾舞技术和超负荷引起肌腱炎，这常常发生在需要强烈努力和脚踝和脚掌屈伸的运动中。Peltokallio 2003 , 467 &amp;lt;/ref &amp;gt; + 拇指长肌是大脚趾的长屈肌。 拇指长肌腱炎指的是该肌腱的炎症状况。这是舞蹈演员的一种典型损伤，因此被称为 "舞蹈家肌腱炎"。解剖结构、古典芭蕾舞的技术和超负荷导致肌腱发炎，这种肌腱炎经常出现在需要剧烈运动和脚踝和足部跖屈的运动中。 Peltokallio 2003 , 467 &amp;lt;/ref &amp;gt ; 。仅仅是肌肉和肌腱的解剖结构就容易导致肌腱炎。 拇指长屈肌腱穿过踝关节后部狭窄的结缔组织和骨质隧道，导致肌腱的磨损。这种擦伤反过来又引起肿胀和进一步的肌腱炎，直到肌腱发炎。最终，肌腱通过狭窄的隧道变得困难。 &amp;lt;ref &amp;gt;Hamilton 2008 , 263-4 &amp;lt;/ref &amp;gt; 拇指长屈肌腱也有自己的腱鞘。反复的炎症可能导致肌腱的狭窄和肌腱结节内的挤压。炎症导致肌腱中出现结节和肿胀，可能成为楔形并附着在鞘上。炎症还可能导致功能性的拇指僵硬，或大脚趾僵硬。 仅仅是肌肉和肌腱的解剖结构就容易导致肌腱炎。 拇指屈肌腱在踝关节后部穿过狭窄的结缔组织和骨质隧道，导致肌腱的磨损。这种擦伤反过来又引起肿胀和进一步的肌腱炎，直到肌腱发炎。最终，肌腱通过狭窄的隧道变得困难。 &amp;lt;ref &amp;gt;Hamilton 2008 , 263-4 &amp;lt;/ref &amp;gt; 拇指长屈肌腱也有自己的腱鞘。反复的炎症可能导致肌腱的狭窄和肌腱结节内的挤压。炎症导致肌腱中出现结节和肿胀，可能成为楔形并附着在鞘上。炎症也可能导致功能性的拇指僵硬，或大脚趾僵硬。 Peltokallio 2003, 467 &amp;lt;/ref &amp;gt; 一般信息 拇指长肌是大脚趾的长屈肌。 拇指长肌腱炎指的是肌肉肌腱的炎症状况。这是舞蹈演员的一种典型损伤，因此被称为 "舞蹈演员肌腱炎"。肌腱的解剖结构、古典芭蕾舞的技术和过重的负荷会导致肌腱发炎，这种肌腱炎经常出现在需要强烈的努力和脚踝和脚掌的跖屈的运动中 [ 1 ] 。 仅仅是肌肉和肌腱的解剖结构就容易导致肌腱发炎。 拇指长屈肌的肌腱在脚踝后面通过一个狭窄的结缔组织和骨质隧道，它.</w:t>
      </w:r>
    </w:p>
    <w:p>
      <w:r>
        <w:rPr>
          <w:b/>
          <w:color w:val="FF0000"/>
        </w:rPr>
        <w:t xml:space="preserve">id 205</w:t>
      </w:r>
    </w:p>
    <w:p>
      <w:r>
        <w:rPr>
          <w:b w:val="0"/>
        </w:rPr>
        <w:t xml:space="preserve">在奖章艺术史上，艺术家主动制作的奖章是众所周知的。文艺复兴时期的大师们制作的肖像勋章，不仅是受人之托，也是作为礼物送给他们的贵人。一种特殊的奖章和小代币，通常具有讽刺和政治性质，反映了当前的事件，在当时通信比今天慢的情况下，被生产和销售到整个欧洲。19世纪，随着雕刻技术的发展，雕刻家们开始对奖牌感兴趣，这样一来，打出的奖牌模型可以被塑造成比最终的尺寸更大。 他们中的许多人也开始热衷于制作历史和当代伟人的铸像奖牌。 在现代社会，这一传统被自由横幅奖牌所延续，通常是铸造的，艺术家们自费制作，不保证奖牌的销售。然而，铸造的奖章比铸造的奖章的财务风险要低得多。生产敲打奖章所需的邮票是一项相当大的投资，通常需要艺术家本人或愿意投资的人对项目的可行性有坚定的信念。埃米尔-维克斯特伦（Emil Wikström）（1864-1942）是我国第一位接受过奖章艺术培训的雕塑家，他在20世纪20年代自费制作了两枚铸造奖章：一枚是1925年为纪念跑步运动员帕沃-努尔米（Paavo Nurmi）（1897-1973），另一枚是1926年为纪念指挥家兼作曲家罗伯特-卡亚努斯（Robert Kajanus）（1856-1933）。除此之外，他的奖牌生产几乎只包括定制的奖牌。 起初，他偶尔制作奖牌，直到20世纪20年代他的奖牌艺术家生涯才真正开始。由于大型公共纪念碑的竞争和委托开始越来越多地落在年轻一代的雕塑家身上，肖像画，特别是丧葬纪念碑和奖章，成为他的主要专长，至少部分是出于实际原因。这两个奖章项目没有得到公众的支持，但成立于1914年的芬兰钱币学会的一些活跃成员参与了努尔米奖章的推广，并在卡亚努斯奖章的制作中充当了发起人和实际帮助者。在这两种情况下，财务风险都是由艺术家承担的。有可能是维克斯特伦决定测试一下自费制作的奖章是否比委托制作的作品更能为艺术家带来利润。自然，当委托人不以自己的意愿和要求干预奖章的设计时，艺术家也有更大的自由。另一方面，除非艺术家充分考虑到目标公众的期望，否则会有很大的财务失败风险。制作努尔米奖牌的想法可能起源于1925年，奖牌于1926年完成。 帕沃-努尔米在1924年巴黎奥运会上赢得了不少于6枚金牌，在1925年春季的美国比赛中，他的连胜势头仍在继续（努尔米赢得了55场比赛中的51场，三次获得第二名）。 因此，努尔米的名字不仅在国内而且在国外都非常有名。 在奖牌的文本中可能已经设想到外国公众。SUOMI FINLANDE的字样同时出现在首页的文字和艺术家的签名上。在背面，跑者留下了创造的记录和取得的名次--让事迹来说话。维克斯特伦的奖章项目的一个可能的动机是韦诺-阿尔托宁（Wäinö Aaltonen）（1894-1966）在1925年秋天完成的一个奔跑中的帕沃-努尔梅的雕塑。 该作品是由芬兰政府委托创作的，阿尔托宁被选为最有天赋的年轻雕塑家。 阿尔托宁是正在崛起的新一代雕塑家的一部分。</w:t>
      </w:r>
    </w:p>
    <w:p>
      <w:r>
        <w:rPr>
          <w:b/>
          <w:color w:val="FF0000"/>
        </w:rPr>
        <w:t xml:space="preserve">id 206</w:t>
      </w:r>
    </w:p>
    <w:p>
      <w:r>
        <w:rPr>
          <w:b w:val="0"/>
        </w:rPr>
        <w:t xml:space="preserve">杰里米-哈卡拉（Jeremy Hakala），这位来自耶尔维（Ylöjärvi）的音乐家正在成为世界上最犀利的音乐家之一。 这位17岁的天才少年已经上升为芬兰的国家成人精英。在通过艰难的资格赛标准后，哈卡拉在芬兰国家队中获得了一个参加世界杯的名额。在世界杯上，Hakal将斯德哥尔摩的Solvalla加入到下周末赛马界最负盛名的比赛之一，届时世界上最好的温血马将参加Elitloppet的比赛。这场两回合的比赛将由两匹芬兰拥有的马匹Brad De Veluwe和Formu More 位于Ylöjärvi的保龄球俱乐部Tuub的30周年纪念赛迎来了异常精彩的决赛。 经过许多有趣的阶段，前六匹马进入了最后三轮的决赛。在争夺胜利的战斗中，六人中的每个人都有自己的好的和不好的时刻。 在德国辛根举行的欧洲山地自行车马拉松锦标赛上，来自Ylöjärvi的Jasmin Kansikas踩着踏板取得了胜利。妇女的距离是75公里。这条路线上有1550米的爬升。在辛根的欧锦赛赛场上，速度很快，平均速度也很高，但缺乏更多的东西。 Ylöjärvi Ryhd男子代表队在第三级别的比赛中主场输给了Tampere Peli-Tovere，遭遇了一场令人讨厌的失败。比赛中，TP-T以1-6的比分获胜，是系列赛的早期热门球队之一。 比赛的转折点出现在第50分钟，Olli-Pek More女士在6月中旬的Jämsän Jukola viesti-suunnistusjuhlaan比赛中召集Ylöjärven Uutisten的队伍，表现出比男子更多的公民勇气。遗憾的是，男子七面Jukola接力赛无法组队，但女子四面More Ylöjärvi Ryhdi举重俱乐部锦标赛在上周六颁发了六个不同类别的冠军。Kirsi Jokinen以250公斤的总成绩获得女子84公斤级冠军，Ari-Pekka Koivuluoma以580公斤的总成绩获得男子83公斤级冠军。作为系列赛的亚军，伊尔维森女队大胜来自约恩苏的FC赫塔，晋级芬兰杯16强。 尽管伊尔维森的门将詹尼-哈克利在上赛季休了病假，但还是取得了胜利。今年春天，当Ville Keskinen被邀请担任Ylöjärvi Uplakers的主教练时，他并没有立即明白这个挑战会有多大。伊洛耶尔维周围的许多冰上运动俱乐部都有一个全职的教练主管，但凯斯基宁在自己的工作之余还为俱乐部努力工作。目标 更多 最新YLÖJÄRVEN新闻 Ylöjärven Uutiset Oy是Pirkanmaan Lehtitalo集团的一部分。该集团出版了四份地方报纸、两份城市报纸和Wave100城市电视台。该公司也是太阳广播电台（Pohjois-Satakunnan Viestintä Oy）和JPC-Studiot Oy的股东，前者是坦佩雷市场地区最大的地方广播电台，后者是一家全国性的购物中心语音广告公司。</w:t>
      </w:r>
    </w:p>
    <w:p>
      <w:r>
        <w:rPr>
          <w:b/>
          <w:color w:val="FF0000"/>
        </w:rPr>
        <w:t xml:space="preserve">id 207</w:t>
      </w:r>
    </w:p>
    <w:p>
      <w:r>
        <w:rPr>
          <w:b w:val="0"/>
        </w:rPr>
        <w:t xml:space="preserve">莱尼塔的博客 容忍也在选举场上（2012年1月23日） 在索尔的选举招待会上，有一种胜利的感觉和良好的气氛。 总统候选人本人很放松，精神很好。 詹妮和她的丈夫一起光芒四射。 晚会在一种良好的心情和最重要的日子即将来临的知识中结束。竞选和选举的照片可以在这里看到。周日的选举结果创造了一个开放、宽容和国际化的芬兰形象。 政府的欧洲政策和亲欧立场得到了强有力的支持。 因此，有许多事情使尼尼斯托和哈维斯托团结一致。 但也有一些事情使两位先生之间产生分歧。索利-尼尼斯托是芬兰工作、就业和创业精神的坚定捍卫者。 芬兰工作创造了繁荣。索尔在20世纪90年代芬兰历史上最严重的经济危机期间担任财政部长，积累了丰富的经验和雄厚的经济知识。由于我们现在生活在一个经济不稳定的时代，如果总统也有很强的经济经验，对芬兰是有利的。 索尔因其坚硬的价值观而受到批评。他柔软的一面是很容易了解的，例如通过阅读他的书《五年的孤独》和《沉默的历史》。他也被称为是儿童、年轻人和家庭福利的一个非常有力的倡导者。竞选中最重要的几周就在眼前，现在我们需要的不仅仅是尘土飞扬的索尔来支持他。在第一轮中，索尔身后已经有超过110万的选民支持他。很高兴听到索尔的支持现在有大量的新人加入，包括来自其他党派的人。 现在是最后冲刺的时候了，所以让我们全速和快乐地继续我们两周的竞选工作。让我们专注于我们自己的候选人的积极方面和适当的竞选活动.让我们记住，我们现在是在为芬兰总统投票，并采取相应的行动。当我们全力以赴地工作时，两个星期后我们将得到回报。为索尔工作是如此容易。</w:t>
      </w:r>
    </w:p>
    <w:p>
      <w:r>
        <w:rPr>
          <w:b/>
          <w:color w:val="FF0000"/>
        </w:rPr>
        <w:t xml:space="preserve">id 208</w:t>
      </w:r>
    </w:p>
    <w:p>
      <w:r>
        <w:rPr>
          <w:b w:val="0"/>
        </w:rPr>
        <w:t xml:space="preserve">在其四年的运营期间，港口的目标是解决一个等式，即对劳动力的需求上升，但熟练的申请人的数量却下降 - 港口的想法是为求职者和雇主提供一个交汇点。项目经理Kirsi Haltia解释说，它还汇集了培训师和就业办公室的服务。将培训带到工作场所 芬兰企业家教育倡导者Veli-Matti Lamppu在其演讲中讨论了技能的发展。根据中小企业晴雨表，每四家公司就需要更多的劳动力。但是，如果一个小公司中哪怕只有三个人在接受培训，这也会立即反映在生产投入中。兰普说："培训必须作为公司活动的一部分，与工作一起带入工作场所。 他说，创业技能方面的基础、职业和专业资格都很缺乏。兰普认为，成人教育的重要性在未来的发展中更多的是发展已经很好的技能，而不是填补技能的空白。他列举了教育机构面临的挑战：确定小企业家的需求，在客户和培训机构之间建立网络，以及服务的实用性和响应性：--成人教育缺乏售后服务和与企业的联系，这将是一种自我护理服务人力资本是在工作中取得成功的知识、技能和能力。结构性资本包括人与人之间的知识流动。 关系性资本包括客户、供应商和合作伙伴。 知识管理是这三个方面的互动。紧密的三角关系使知识得以流动。 关键的因素是人力资本。 创新的需求是必不可少的，而且正是来自于人力资本。生活的模式--一个关于劳动力市场中的成人学习的大型项目于秋季启动，以监测实际发生的情况。 劳动部主任马蒂-普基奥说，我们正在采访培训机构和利益相关者，了解这些程序的顺利运行。 他承认，劳动管理部门的指导和招标程序有改进的余地。--今后，成人学习必须更加针对已经工作的人。我们更愿意投资于数量较少但持续时间较长的项目。Pukkio先生说："我们可以期待他们的成果。</w:t>
      </w:r>
    </w:p>
    <w:p>
      <w:r>
        <w:rPr>
          <w:b/>
          <w:color w:val="FF0000"/>
        </w:rPr>
        <w:t xml:space="preserve">id 209</w:t>
      </w:r>
    </w:p>
    <w:p>
      <w:r>
        <w:rPr>
          <w:b w:val="0"/>
        </w:rPr>
        <w:t xml:space="preserve">在2003-2005年的英国研究中，"Lincoln NB , Radford KA , Game FL等人。糖尿病患者足部溃疡二级预防教育：随机对照试验 Diabetologia 2008;51:1954-61 " 2研究了病人教育对最近治愈的足部溃疡在大腿骨水平或以下的糖尿病患者的新足部溃疡发生率的影响。这些病人是从两个足部诊所的病人中挑选出来的（随访期间有1 729名病人），其中259名病人的伤口刚刚愈合，28天内没有症状。 报告了排除标准（81名病人）。 共有172名病人被纳入研究（治疗组87人，对照组85人）。除了社会经济因素外，还考虑了患者的年龄、性别、DM的类型和持续时间、过去3个月的HbA 1C、肾病程度、视网膜病变和以前的伤口史。 一名经过培训的护士对所有入选者进行了标准的脚部临床检查，注意到神经病变（单丝和振动感觉）和周围动脉疾病（周围脉搏）。此外，还使用HADS指数评估了情绪。患者被随机安排在家中接受训练有素的辅导员一小时的个别辅导或不接受辅导。 辅导的重点是识别神经病变、缺血和错位，包括鞋类指导和日常足部护理指导。 除了个别辅导外，患者还收到书面材料。四周后，对指导进行复查，必要时通过电话进行补充。 对照组只接受书面指导。 其他方面，对病人的治疗是相似的：由全科医生或综合医院的专家定期监测，必要时进行矫形治疗。结果由盲评人员在6个月和12个月进行评估。 主要结果变量是新伤口。 次要结果由患者自己完成的书面随访问卷（NAFF、HADS、DFS）评估。6个月的评估包括治疗组的81名患者和对照组的70名患者，12个月的评估包括72名和68名患者。 结果采用意向治疗法评估。研究发现，在6个月和12个月时，治疗组和对照组之间的截肢或新伤口没有差异：6个月时没有新伤口的RR为0.890（CI 95% 0.746-1.061），12个月时RR为0.997（CI 95% 0.776-1.280），6个月时没有截肢的RR为0。在基于问卷的足部护理实践评估中也没有发现明显的差异（12个月的NAFF，p = 0.03），尽管治疗组的表现略好于对照组。组间在生活质量和情绪指标方面没有差异（12个月DFS p = 0.87，HAD-A p = 0.70，HAD-D p = 0.53）。 所有患者都接受了关于糖尿病足问题的教育和定期足部检查的指导，包括通过镜子检查。随访持续了至少18个月，并在随访中通过访谈来评估依从性。 如果每周至少有五天能观察到依从性，则认为治疗的依从性可以接受。在随访期间，第1组和第2组没有观察到明显的变化。 没有对照组，但不遵守治疗指示的病人被归为对照组。第三组由1766名患者组成。</w:t>
      </w:r>
    </w:p>
    <w:p>
      <w:r>
        <w:rPr>
          <w:b/>
          <w:color w:val="FF0000"/>
        </w:rPr>
        <w:t xml:space="preserve">id 210</w:t>
      </w:r>
    </w:p>
    <w:p>
      <w:r>
        <w:rPr>
          <w:b w:val="0"/>
        </w:rPr>
        <w:t xml:space="preserve">除了她的父母，塔卡的家人还包括一个大她八岁的哥哥乌米。也许他们的父母曾经是快乐和放松的，也许他们的脸上有时会表现出对彼此和周围世界的爱，但这是塔卡不记得看到的东西。他们的家庭与你在电视上看到的田园诗般的家庭大相径庭，父母恩爱，两个孩子和一条狗。 父亲的职业是前军人，在塔卡小的时候从不在家。但在塔卡6岁的时候，她的父亲在一次地雷爆炸中受伤，失去了一条腿。他们家一直有严格的规则，总是过着非常自律的生活--这在很大程度上是由于他的父亲全职致力于军事规则。作为一名军人，他表现得非常好，但作为一名父亲，他却非常糟糕。 家里的孩子从来没有权利成为真正的孩子，而总是被要求做更多的事情，并受到惩罚的威胁--他们毫无理由地接受惩罚，因为他们的父亲总是想出一些理由来证明他的惩罚。父亲把两个男孩依次带到他的卧室，命令他们脱掉衣服，然后开始用皮带抽打。 虽然这个家庭的母亲从未亲自参与对儿子们的身体折磨，但她也没有让事情变得简单。作为一个铁面无私、冷酷无情的女人，她只是袖手旁观，看着她的丈夫虐待他们的孩子，而塔卡自己也从未经历过来自母亲的任何感情或爱--也没有来自父亲的爱。在家里的小房子里，兄弟俩有自己的小房间，塔卡总是紧紧抱着她的哥哥寻求保护，因为他是--现在也是--他们两个中更敏感的一个。 乌米一直是塔卡最重要的人，鉴于他们之间的年龄差距，塔卡总是尽力照顾她。当她的哥哥长大后，塔卡在10-12岁时不得不花很多时间与父母单独呆在家里。 在那段时间里，这个小男孩有些抑郁，尽管他当时并不知道，那是他第一次割腕自杀，这有助于缓解他的坏情绪和焦虑。塔卡12岁的时候，有一天晚上，乌米出现在他们的公寓里，让他安静下来，并迅速收拾他为数不多的东西。 用他自己的话说，大哥找到了一个更好的地方，他想属于那里，不想让他的小兄弟受纳粹父母的摆布。从那时起，塔卡就和乌米一起住在银座巨大的龙神会--yakuzaklaan住宅区，他们非常小心地确保他们 "以前 "的生活中没有人知道他们的行动或下落。在哥哥的压力下，塔卡于2013年春天开始在樱子高中学习，大部分时间住在学校提供的宿舍里--然而，她经常去银座的龙神会宿舍，在那里过夜。在外人看来，塔卡通常是安静、孤僻的怪人，他身上有某种危险性，但也有某种不甘心，他其实很安静，甚至很平静，并不觉得需要一直吵闹，他身边也没有那么多朋友，甚至有机会一直吵闹。但他并不害羞，他的安静并不是因为他害羞--他只是对他遇到的每个白痴都无话可说。他仔细考虑与谁共度时光，他不可能对所有人都好。塔卡一直都很聪明，学习成绩也很好，虽然他可能不那么感兴趣--他的大哥就是这样。</w:t>
      </w:r>
    </w:p>
    <w:p>
      <w:r>
        <w:rPr>
          <w:b/>
          <w:color w:val="FF0000"/>
        </w:rPr>
        <w:t xml:space="preserve">id 211</w:t>
      </w:r>
    </w:p>
    <w:p>
      <w:r>
        <w:rPr>
          <w:b w:val="0"/>
        </w:rPr>
        <w:t xml:space="preserve">Mynewsdesk推出自助论坛 Mynewsdesk为其客户推出了一个自助论坛，Kundo。 该论坛使我们的客户只需点击几下，就能快速简单地获得问题的答案，而无需离开他们所在的网站。昆多是如何工作的？Kundo是一个为我们的客户设计的论坛，用于寻找与Mynewsdesk服务有关的问题的答案和解决方案。所以 ，如果你有一个问题是我们其他客户已经问过的，你会在论坛中立即找到你的问题的答案。 如果你是第一个提出问题的人，Mynewsdesk的客服会尽快回答你的问题，之后你的问题的答案会在论坛中找到，以便其他客户可以从中受益。每当你在mynewsdesk上时，你会看到页面右侧有一个小栏，上面写着 "Mynewsdesk支持"：相关/新闻 随着我们的最新更新，你现在可以更容易地创建材料，如图片、视频、文件和联系人，并将这些材料链接到未发布的新闻稿、新闻甚至博客文章。Mynewsdesk的产品团队一直在努力使我们的平台成为最好的平台。 这一次，我们的网络功能经历了升级。 升级的目的是使你在我们的平台上的沟通工作更加清晰和高效。 新的网络现在比以往更容易管理你与对你的品牌重要的人的关系。</w:t>
      </w:r>
    </w:p>
    <w:p>
      <w:r>
        <w:rPr>
          <w:b/>
          <w:color w:val="FF0000"/>
        </w:rPr>
        <w:t xml:space="preserve">id 212</w:t>
      </w:r>
    </w:p>
    <w:p>
      <w:r>
        <w:rPr>
          <w:b w:val="0"/>
        </w:rPr>
        <w:t xml:space="preserve">新闻报道 尼康新型模块化望远镜 赫尔辛基，2013年8月16日：尼康新型MONARCH田野望远镜的独特模块化设计使其尽可能具有多样性和便于携带。镜头、棱镜和目镜可以快速、轻松地拆开，使望远镜更容易长途运输。自然观察者还可以根据自己的意愿组合模块化部件（2种不同尺寸的镜头，2种不同类型的棱镜，3种目镜）。正如预期的那样，尼康的新MONARCH测距仪具有先进的光学系统，包括NEP目镜、ED玻璃和全多膜镀膜镜片和棱镜，提供宽阔的视野、舒适的眼距和平滑、锐利的图像。 该技术是为在自然界中艰难使用而设计的。为了加强数码相机的功能，尼康推出了新的MONARCH遥控管适配器：FSA-L3是为尼康数码单反相机设计的，而DSA-N2只适用于先进的尼康1相机。MONARCH田野望远镜将于2013年秋季上市，建议售价为1399-1659欧元。</w:t>
      </w:r>
    </w:p>
    <w:p>
      <w:r>
        <w:rPr>
          <w:b/>
          <w:color w:val="FF0000"/>
        </w:rPr>
        <w:t xml:space="preserve">id 213</w:t>
      </w:r>
    </w:p>
    <w:p>
      <w:r>
        <w:rPr>
          <w:b w:val="0"/>
        </w:rPr>
        <w:t xml:space="preserve">用多功能纳米脂质体治疗听力损伤 19.11.2012 在现代医学中，药物和基因被直接运送到脂质体内的组织中。它们是由脂质分子组成的微小气泡，其成分类似于细胞膜。 除其他外，许多类型的癌症都用脂质体治疗。纳米大小的脂质体将极大地提高药物和基因递送的精度和效率。 一些纳米技术方法已经上市并正在进行临床测试，但递送还不能针对特定的单个细胞。Sanjeev Ranjan一直在研究使用纳米大小的脂质体来治疗内耳病变。在阿尔托大学医学工程和计算科学系的博士论文中，他正在研究纳米脂质体的制造、其对药物和基因输送的适用性以及纳米脂质体的成像技术。Ranjan的研究目标是最终将所有这些特性结合到一个单一的多功能纳米粒子中。"脂质体是目前纳米医学中最先进的纳米粒子，可直接将药物和基因输送到活体组织中。然而，它们不能有效地针对感兴趣的细胞，Ranjan指出。Ranjan的博士研究是由欧盟资助的24所大学的NanoEar项目的一部分。2004年，世界卫生组织（WHO）估计全世界有2.75亿人患有听力损失或耳聋。 NanoEar旨在开发多功能纳米粒子用于临床治疗。利用纳米脂质体进行细胞精确的药物治疗和基因治疗 纳米技术使脂质体疗法具有高度的针对性。Ranjan和他的同事开发了一种新的超声波技术，用于生产纳米大小的脂质体，进入内耳内的耳蜗或听觉器官。"我们的技术非常快，不影响身体，材料不会丢失，而且可以广泛使用--所有这些都比目前使用超声波生产纳米脂质体的其他方法有显著优势。 基因治疗涉及将外来基因引入身体以修复损伤。听力损失或损伤是由听觉器官内耳蜗中的毛状神经细胞受损造成的。 兰扬一直在与一个研究小组合作，制作能携带Math1基因的纳米脂质体，该基因能使听觉器官中的神经细胞再生。该团队利用计算机建模和噬菌体展示技术开发了这种肽，将肽附着在纳米脂质体上，将基因携带到听觉器官--目前这种治疗相当于非常昂贵的听力器官植入。我们正在研究的方法将是一种更便宜、更可行的治疗听力器官损伤的方法。一个理想的多功能脂质体的图示，除其他外，它可以携带药物、基因、成像剂、细胞渗透性材料和用于靶向的原子功能组。纳米粒子也必须能够被监测，所以它们必须被成像。Ranjan应用MRI磁共振成像技术对纳米脂质体进行了可视化。脂质体在核磁共振图像上有造影剂的标记，可以监测其功能。 医生需要能够看到内耳，但听觉器官不能直接成像，因为它被骨头所包围。 我们为核磁共振开发的纳米粒子也可以在听觉器官内观察到。多功能纳米颗粒作为纳米医学的新步骤？Ranjan所探索的纳米脂质体的所有医疗应用--细胞精确靶向药物和基因输送以及磁共振成像--都应该有可能组装在一个单一的多功能纳米粒子中。Ranjan的多功能纳米粒子研究小组</w:t>
      </w:r>
    </w:p>
    <w:p>
      <w:r>
        <w:rPr>
          <w:b/>
          <w:color w:val="FF0000"/>
        </w:rPr>
        <w:t xml:space="preserve">id 214</w:t>
      </w:r>
    </w:p>
    <w:p>
      <w:r>
        <w:rPr>
          <w:b w:val="0"/>
        </w:rPr>
        <w:t xml:space="preserve">   耶稣的妻子 "纸莎草纸不是现代伪造品 1999年曝光的 "耶稣的妻子 "的科普特语纸莎草纸碎片，目前正在美国哈佛大学进行研究，据研究它的凯伦-L-金教授说，该碎片被发现是中世纪的。现在认为这些纸莎草纸材料可以追溯到700年代。据赫尔辛基大学新约注释学教授Ismo Dunderberg说，关于这一发现的关键问题是它是真实的还是现代的，即近几十年来的伪造品。"现在很明显，至少书写该文本的纸莎草纸是早期的。 墨水也可能是早期的。 最新信息表明，该纸莎草纸可能是700年代的。 关于该文本真实性的辩论肯定会继续下去。杜德伯格说，现在的举证责任在那些认为该文本是近期伪造的人身上。 研究人员凯伦-L-金认为，现在研究的文本片段有可能是早期文本的副本，而早期文本的年代最早可以追溯到200年代。杜德伯格说，"从700年代跳到200年代是一个漫长的过程"，其依据是假设生活在第二世纪的瓦伦蒂诺的信徒可能认为耶稣已经结婚。这一假设是有问题的，在瓦伦丁的文本中没有明确的证据证明这一观点。在《菲利普福音》中，"玛丽 "一词被用来指代配偶，但也指代同事。在这一切之后，我们还能根据《新约》认为耶稣是未婚的吗？ 新约》对耶稣的婚姻状况只字未提。 没有提到这一点，也没有提到另一点。耶稣是未婚还是已婚的问题直到100年代和200年代之交才出现，伊斯莫-杜德伯格说。 58 评论 耶稣的神性直到330年代才决定，即基督教成为罗马帝国的宗教后一年。 因此，最初的想法，即教义，上帝把耶稣当作他的儿子，变成了上帝和耶稣是一体的想法，即教义，上帝通过耶稣这个人表达自己。因此，这个想法，也是这个学说，它是上帝的爱的行为，上帝把自己放在人的水平上，想把人从他的腐烂状态中拯救出来。它与400年代至700年代的《新约》文本的选定副本相差不大。达芬奇密码》作为一个资料来源，经不起批判性的推敲。 325年的尼西亚会议并没有决定改变一个教义或引入新的东西，而是确认了从一开始就存在的教义。当时，来自世界各地的教会领袖聚集在一起讨论共同的信仰，关于耶稣的神性问题是一致的，只有阿里乌斯声称耶稣是在时间之初被创造出来的，并没有出生。 然而，数百名教会领袖的想法是一致的。圣经的正典化也是如此，当时那些从一开始就被信任的文本被封为属于圣经。 例如，早在200年代的穆拉托正典就有几本缺失的书，不包括与我们的新约相同的文本。如果我们看一下第一和第二世纪的教会历史，很难找到一个理由，为什么使徒们会发明这样一个好的谎言，以至于他们自己相信它，并准备为它而死，特别是当整个教义是建立在相信真理的基础上。今天，当然，即使在科学中也很难看到这一点，因为人们不相信绝对真理，而是相信相对主义的观点。前几个世纪关注的是对耶稣迅速回归的希望，以及对共同和互爱的希望。</w:t>
      </w:r>
    </w:p>
    <w:p>
      <w:r>
        <w:rPr>
          <w:b/>
          <w:color w:val="FF0000"/>
        </w:rPr>
        <w:t xml:space="preserve">id 215</w:t>
      </w:r>
    </w:p>
    <w:p>
      <w:r>
        <w:rPr>
          <w:b w:val="0"/>
        </w:rPr>
        <w:t xml:space="preserve">我在店里的时候，一个朋友给我打电话。他下周要来参加一个补考，他需要一个住处。当我说在他来的那些日子里我有晚班时，我以为我已经没有麻烦了。好吧，妻子打来电话，问这实际上意味着什么。然后我告诉她，这两天我都要工作到十点。她说她可以坐火车来，以至于她到时候才会来。然后她决定，她可以做。 是的，我不知道是一个还是两个晚上，耶。他是个好人，一个真正的好人，但我现在真的不想让人过来。 我希望Tuukka已经来了。 我给他买了一些电池和包子。还有一件我现在正穿着的衬衫。02:44 pm - all the hope that I lost , you have found 从早上开始，外面看起来真的很好，很吸引人，但我却在里面坐了一整天。 我很沮丧，因为我本来打算今天见一个朋友，但他建议我明天见他。半年前，我有4个非常好的朋友住在这里，我不经常见他们......现在我只有两个人，他们都要搬走了。 我可能有点愚蠢。另一方面，我并没有真正错过偶尔和一个人一起玩，但我更怀念在群体中玩......但现在很少能在同一个地方找到所有的好人。 Tuukka很幸运，刚才叫我去购物。幸运的是，现在我必须在某些时候出去，但不太幸运的是，我必须去购物的原因是，Tuukka的背部很痛，他甚至不能正常走路。是的，我想其实没有什么问题，但我还是很担心 :/ 我意识到五月已经过半了，我还没有对学校的事情做任何处理。事实是，我开始反感了。我的意思是说，我怕我不能去那所学校。 那会让我气得要死。反正就是这么个烂工作，所以我不认为我需要付出那么多的额外努力。我的意思是这样的电报已经和调整和扭曲和和......但我仍然可以发送电子邮件给联系人和要求的东西。 还有只剩下0.3个星期。我以为今天会很正式，但其实不然。反正我都不觉得自己很正经。我又有点累了，累得不行了。 这几天都是这样，我也不知道为什么，有点像我又要生病了，但我没有。在这样一个我应该有很多事情要做的时候，出现这样的情况有点糟糕.我应该等上几个星期，然后我就会知道夏天在金钱方面大概会是什么样子.我想我一拿到钱就会提前支付7月份的房租。然后我所要做的就是支付账单（这是一个很大的数字）和食品费用等等，这样我就知道我可以在其他事情上花多少钱。 如果我可以出国，那就很酷。或者至少在某个地方。我可能至少能做一些事情，因为我在初夏会有一些工作，然后我会得到所有的假期钱和东西。但是，只是我不能很早地计划。我已经在赫尔辛基生活了1.5年了。我喜欢这里，就舒适度而言，我没有住在任何梦想中的地方，但除此之外，这里真的是个好地方。但是，所以，我不会想到我会这么说，但我无法立即想象生活在其他地方。如果我现在回去</w:t>
      </w:r>
    </w:p>
    <w:p>
      <w:r>
        <w:rPr>
          <w:b/>
          <w:color w:val="FF0000"/>
        </w:rPr>
        <w:t xml:space="preserve">id 216</w:t>
      </w:r>
    </w:p>
    <w:p>
      <w:r>
        <w:rPr>
          <w:b w:val="0"/>
        </w:rPr>
        <w:t xml:space="preserve">如果演出时间超过一个月，必须在演出前一个月购买个人票。如果演出时间不足一个月，则在预订后一周内进行兑换。 礼品券 宫廷礼品券可从我们的销售服务和票务服务处获得。 礼品券的有效期为购买之日起一年。该礼品卡可作为演出门票和餐厅服务的支付手段。我们也接受售票处的礼券，但不接受Lippupiste的礼券。 你不能在售票处网站上用Palats自己的礼券付款，但Palats的礼券预订可以通过电子邮件、电话或在Palats大厅的售票处进行。我可以为演出预定一个特定的桌子吗？不可能提前预订桌子。在演出当天，Palats餐厅经理或其他工作人员会考虑到团体的大小、行动不便的人数、用餐人数等因素，以最佳方式安排每场演出的餐桌。大厅主要由2、4、6、8人的餐桌组成。门票上没有座位号。座位在抵达时就有，并有预订者或导游的领队的名字。 具有相同预订号的团体将总是被分配到相邻的座位。遗憾的是，现在已经不可能满足现场订桌的要求。 是否有折扣票？在春季和夏季，老年人、学生和团体可以享受所有演出的折扣。在秋季，10月、11月和12月的演出政策有所不同，周五和周六晚上的演出没有折扣价。 但是，周一至周六的演出和周六白天的演出，门票仍然比较便宜。对于一些演出，儿童也有一个特殊的儿童折扣价格。 折扣不适用于餐饮。 对于其他演出，儿童将以学生价格预订，记得在预订阶段提到，如果聚会中有16岁以下的儿童。我可以用文化礼券支付我的门票吗？是的，我们的销售服务接受Smartum文化凭证，以及信用社凭证。你也可以用Smartum余额支付卡支付。此外，较大的售票处（Sokos , Stockmann）也接受文化券和娱乐券。如果你交付他人的文化凭证，他/她在支付票款时必须有授权书。您只能用文化礼券支付门票，而不能用文化礼券支付餐费。 Smartum体育礼券不接受作为付款方式。 餐饮 您如何在皇宫就餐？晚餐总是在演出前进行。用餐时间在演出前2小时开始（例如，19.30的演出，晚餐在17.30开始）。 用餐在主厅的有盖餐桌进行。演出将在相同的座位上观看。吃饭总是强制性的吗？通常情况下，用餐不是必须的，但也有不用餐的演出票。 当然，建议用餐，以达到充分享受的目的。10月、11月和12月的周五和周六晚上除外，届时只提供晚餐+演出的门票。 我应该在什么时候下订单用餐？三道菜的晚餐菜单必须总是提前订购。晚宴的费用也是在购票时提前支付的。如果顾客已经购买了门票，并希望在订单中增加餐点，这也可以做到。 对于少于10人的团体，晚餐订单必须在演出前至少一周提交。可以向Palats的销售服务部订货，电话：0600 550 108 (1,96€ + pvm.) 或 myynti@palatsiteatteri.fi 饮料不包括在晚餐价格中，但必须单独订购。 除了晚餐菜单，Palats还有一个所谓的晚间菜单，你可以在现场订购一个小的咸味小吃。也可以提前订购夜宵。 餐厅是否考虑到了特殊的饮食要求？是的,</w:t>
      </w:r>
    </w:p>
    <w:p>
      <w:r>
        <w:rPr>
          <w:b/>
          <w:color w:val="FF0000"/>
        </w:rPr>
        <w:t xml:space="preserve">id 217</w:t>
      </w:r>
    </w:p>
    <w:p>
      <w:r>
        <w:rPr>
          <w:b w:val="0"/>
        </w:rPr>
        <w:t xml:space="preserve">"库哈的音乐具有爆炸性的潜力。我自己也和在Arzamas-16研究站工作的Barenblatt、Zel'dovits和Kompaneets一样，研究了同一个偏微分方程。 该方程被用来模拟氢弹在大气中爆炸后的热浪传播，尽管由于其敏感性，研究往往被伪装成流体动力学的语言。"库哈的演奏具有海啸般的力量，他们的声音就像一头得了疯牛病的牛，他们的声音比炭疽病还大，他们的声音就像一剂又热又辣的泰国冬荫功汤，他们在内脏上的反应也同样强烈。""库哈......通过他的新专辑直接上升到芬兰进步歌曲创作的绝对精英。该类型的明星和说教的声乐风格仍然是商标，但现在表面上的政治噱头已经移到一边，而采用更直接的科学方式。特别是，更大胆的地震振动支持Lucioperca的假说。国家科学进步的前景是光明的。" Akseli Hemminki K. Albin Johansson 芬兰癌症研究所研究教授 赫尔辛基大学，赫尔辛基大学中心医院 " 全球变暖影响芬兰的物种分布。最大的受益者之一将是梭子鱼（Stizostedion lucioperca），它可能会蔓延到全国。仅仅由于这个原因，必须与气候变化作斗争"。Atte Korhola 赫尔辛基大学生物和环境科学系环境变化教授 Lisa Davidson 纽约大学语言学系助理教授 " 塘鹅的破界抒情增强了科学家的工作能力，为范式发展提供了有见地的刺激。库哈.的音乐表明，对于科学发展和科学家的工作能力来说，甚至连天空都不是极限。科学的变革者工具，无以伦比。所有院系的基础课程 !"" 在过去的五年里，英美科学出版业一直处于名副其实的教科书热潮中：几乎任何学科的基本信息都能很快廉价获得。 库哈的专辑不幸加入了这一国际趋势。此外，关于大宗派的部分，其测量结果不准确，令人无法接受。而这个形而上学俱乐部是什么，芬兰该领域最重要的参与者甚至没有被邀请参加？对芬兰科学文化和我们整个国家的未来产生的连锁反应无疑将是严厉的。"Taneli Kukkonen 耶韦斯屈莱大学历史和民族学系古代研究教授" Kuha ......似乎是一个美丽的摇滚乐队。 但我无法解释它成功的原因。 我对美食比对喧闹的音乐更感兴趣（我61岁了）。"</w:t>
      </w:r>
    </w:p>
    <w:p>
      <w:r>
        <w:rPr>
          <w:b/>
          <w:color w:val="FF0000"/>
        </w:rPr>
        <w:t xml:space="preserve">id 218</w:t>
      </w:r>
    </w:p>
    <w:p>
      <w:r>
        <w:rPr>
          <w:b w:val="0"/>
        </w:rPr>
        <w:t xml:space="preserve">一个失去牙齿的小女孩没有得到中心医院的治疗 六岁的索尼娅有可能在一次事故中失去两颗门牙 .据索尼娅的母亲说，她在南卡累利阿中央医院的治疗是灾难性的糟糕。 6月初，南卡累利阿中央医院的急诊科将一名来自拉彭兰塔的六岁女孩送回家，她的铁牙松动，没有给她任何治疗。周六晚上去急诊室的出血的Sonja女孩被告知将牙齿放在牛奶杯中，等到周一再去，因为Eksote医院在晚上和周末没有牙医值班。这个女孩很可能至少会失去她的一颗铁牙。从明年年初开始，Eksote可能还必须在晚上和周末组织牙科门诊，因为关于紧急护理的规定将在秋季收紧。发送新闻给朋友 南卡累利阿中央医院的急诊科在六月初将一名来自拉彭兰塔的六岁女孩送回了家，她有一颗松动的铁牙，但没有给她任何治疗。 流血的索尼娅女孩在星期六晚上去了急诊科，被告知将她的牙齿放在牛奶杯中，等到星期一，因为Eksote在晚上和周末没有牙科诊所。这个女孩很可能至少会失去她的一颗铁牙。从明年年初开始，Eksote可能还必须在晚上和周末组织牙科门诊，因为关于紧急护理的规定将在秋季收紧。阅读更多关于此主题的Etelä-Saima . pellelaitos 7 天前 8 你通常什么时候在中心医院得到帮助？脾气暴躁的护士，你坐了几个小时等待抗生素的到来。最好的一次是当我打电话询问我丈夫的情况时，是在pol上，在整个系统中找不到，也无法知道他在哪里:) 是的只有8天前7 vonPatti写道：Sceptic写道：vonPatti写道：是的只有写道：On call, just stand on call there and wait to see if anything happens. 我自己曾经在大厅里等了13小时，腿被感染。当我终于见到医生时，他说明天再来。对于这一切，我得到的回报是2倍的综合医院费用，而第一次完全无关紧要的访问是在周六下午的初级保健方面，从那里我被排到了手术方面。Täm kirra访问时，它是在凌晨时分的苏，所以由于这个罪的两个账单支付。作为比较：在西班牙，我不得不在一个星期天的晚上，在一个拥挤的健康中心，为同样的问题去找公共机构。结果是，在对我的腿做了一个小手术后，我就离开了那里，手术在一个小时内完成。当我回到芬兰时，为了以防万一，我去了急诊室，我不得不再次等待4个小时。如果你的脚感染了几周或几个月，为什么要去急诊室检查？急诊室是用来处理紧急情况的。什么被归类为紧急情况？心脏缺陷，断臂/断腿，醉酒的疯子？看来急诊室里没有流量了!当然，如果没有医生，你必须等待几个小时。至少腿部的感染已经持续了几周，这不是一个紧急情况。心脏缺陷通常也不是急症。但在心脏骤停或类似的紧急情况下，如果你能进入救护车，你通常可以进入急诊室。因为我去了急诊室，因为周五我发了很高的烧，这在周六继续。 此外，腿部开始排水/渗液，真的很难闻的那种。 当我属于风险组，因为我的基础疾病，那么我必须立即寻求治疗。</w:t>
      </w:r>
    </w:p>
    <w:p>
      <w:r>
        <w:rPr>
          <w:b/>
          <w:color w:val="FF0000"/>
        </w:rPr>
        <w:t xml:space="preserve">id 219</w:t>
      </w:r>
    </w:p>
    <w:p>
      <w:r>
        <w:rPr>
          <w:b w:val="0"/>
        </w:rPr>
        <w:t xml:space="preserve">芬兰人--北欧的葡萄酒蘑菇 根据最新的酒类新闻，芬兰人现在是北欧国家中最大的酒徒。即使在我年轻的时候，芬兰喝烈酒的男人绝对数量也比欧洲大部分地区少得多，而且媒体强调，芬兰人的问题不在于消费的总量，而在于任何时候消费的酒的数量以及它所带来的严重危险性。与其说是肝硬化，不如说是突然的酒精中毒，致命的醉酒，以及头部的软化和头脑的迟钝，当然，这在我的一些同学身上很明显，他们甚至在开始认真喝酒之前就热衷于尝试酒。不久前，冰岛人而不是芬兰人被认为是北欧国家最大的饮酒者，而瑞典人也以喜欢喝小酒而闻名。挪威人在臭气熏天的渔港和埃科菲斯克油田的辛勤工作同样需要艰苦的乐趣 ，而丹麦人是众所周知的开朗和愉快的人，他们既喜欢美味的糕点，也喜欢让人喉咙不适的酒，更不用说色情了。我记得在过去，在北欧国家的酒精统计中，丹麦人名列前茅，因为他们喝啤酒就像你我喝水一样--他们是最接近人们津津乐道的欧洲酒精文化的人，在那里，酒精饮料就是食品饮料。几十年来，正是这种所谓的文明饮酒被强加给我们。"欧洲酒文化 "被认为是与神话中的 "芬兰酒文化 "相反，后者的定义是矛盾的：它似乎包括禁欲和无节制的喝酒。这通常被认为是 "强硬的 "戒酒者试图利用他们的阴谋控制来阻止人们 "享受生活"，而这种不容忍造成的焦虑会在突然的、无节制的狂饮中爆发出来。 作为欧洲的替代方案提出，对酒精的供应没有限制，所以酒精消费不知为何神秘地处于最佳水平。这种修辞模式包括声称节制和一般的酒精限制都是某种卑鄙的、天意的和少年的芬兰现象。当然，这种类型的酒精辩论在20世纪90年代影响最大，当时它在严肃的媒体中实行。如今，它也许已经大大减少了，因为可能已经太晚了，报纸上的书呆子们才意识到他们做了多么愚蠢的事情。 也许，随着我们国家变得更加国际化，他们终于遇到了一些真正的欧洲人，从他们那里听说，是的，在天主教世界里也有节制活动，甚至地中海国家里幽默的卡米洛神父也可能向喝酒的人宣扬火和硫磺。......事实上，恰恰是限制酒精和节制运动据说在其他地方不存在，而在芬兰却存在，这才是天意，也是拐弯抹角的说法。但不要紧。消费的上升又一次表明，酒就是酒，成人的糖果。对儿童实行糖果限制是因为众所周知，否则他们会因为早餐吃Toffo，午餐吃Marabout，晚餐吃Fazer Blue，当然还要喝汽水而毁掉他们的牙齿和健康。同样地，成年人喝多少酒就有多少酒。如果更便宜，他们就会喝得更多。 不能完全禁止，但必须限制供应，使危害降低到最佳水平。因此，酒精政策确实应该基于这样的原则：酒精是毒药，而普通公民是一个中毒者。</w:t>
      </w:r>
    </w:p>
    <w:p>
      <w:r>
        <w:rPr>
          <w:b/>
          <w:color w:val="FF0000"/>
        </w:rPr>
        <w:t xml:space="preserve">id 220</w:t>
      </w:r>
    </w:p>
    <w:p>
      <w:r>
        <w:rPr>
          <w:b w:val="0"/>
        </w:rPr>
        <w:t xml:space="preserve">新闻 2014-08-17 16:58 EEST Suomen Sydänliitto 然而，最近的一项研究表明，与维生素D水平最高的人相比，维生素D缺乏的人的死亡风险高达1.5倍，而不考虑季节和居住地 ... 2014-08-14 16:52 EEST Suomen Sydänliitto 苏格兰研究人员为医学研究培育了数千个 "微型心脏" 。跳动的心脏细胞以前也被制造过，但这是第一次被制造出来用于疾病和药物研究 ... 2014-08-12 16:38 EEST 芬兰心脏联盟 需要新的策略来降低血压 .这是研究血压和心脏疾病之间联系的研究人员的观点。他们发现，尽管高血压和低血压与不同的风险因素有关，但高血压始终是一个重要的心脏风险，即使使用药物治疗 ... 2014-08-10 16:34 EEST Suomen Sydänliitto 高心率可能是心血管疾病风险的一个标志。据了解，这在过去适用于已经有......的人。现在美国研究人员发现，快速跳动的心脏可以预测健康人的心脏风险。 2014-08-08 15:34 EEST 芬兰心脏协会 过度坐着是一种健康风险，与吸烟、缺乏运动、肥胖和不健康的饮食习惯相当。 每天过度坐着会增加死亡风险。当每天静坐时间超过7小时时，死亡的风险上升得最为明显。根据UKK研究所最近的一项研究，绝大多数成年芬兰人每天坐的时间超过9小时 . 2014-08-07 16:29 EEST 芬兰心脏协会 服用抗高血压药物的心房颤动患者在服用消炎药时应注意.根据最近的一项研究，NSAIDs增加其出血风险的方式与阿司匹林相同 ...... 2014-08-07 16:06 EEST Yogai Yogai课程现在可以在任何时间参加。现场课程在课后可立即以录音的形式提供，为期一周，对所有客户都适用，包括使用iPad和iPhone的客户。更新后的Yoogaia价格表现在提供三种不同长度的订阅，从14,99欧元/月开始。 更新后的Yoogaia现在为新老客户提供一个免费试用周。</w:t>
      </w:r>
    </w:p>
    <w:p>
      <w:r>
        <w:rPr>
          <w:b/>
          <w:color w:val="FF0000"/>
        </w:rPr>
        <w:t xml:space="preserve">id 221</w:t>
      </w:r>
    </w:p>
    <w:p>
      <w:r>
        <w:rPr>
          <w:b w:val="0"/>
        </w:rPr>
        <w:t xml:space="preserve">皮库是一匹出生于2012年2月19日的母马，她的身高仍在增长。皮库的注册号是MP19-002-2012，没有后代。Picu是一匹勇敢的年轻母马，喜欢在其他马匹周围跳跃。她会跟着母亲去马厩，去牧场，无论诺丽亚被运到哪里。皮库有强壮的腿，据她的父亲说，她的脖子也很强壮。与其他同龄小马相比，皮库的性格和做事方式是前所未有的。在牧场上，它对女主人并不聪明，但却很高兴在它的小腿能带着它的地方无休止地奔跑。在一支小笔里，皮库完全改变了。当他听到一声巨响时，他试图在母亲的带领下逃跑。 他试图从每个人和每件事物中获得庇护。</w:t>
      </w:r>
    </w:p>
    <w:p>
      <w:r>
        <w:rPr>
          <w:b/>
          <w:color w:val="FF0000"/>
        </w:rPr>
        <w:t xml:space="preserve">id 222</w:t>
      </w:r>
    </w:p>
    <w:p>
      <w:r>
        <w:rPr>
          <w:b w:val="0"/>
        </w:rPr>
        <w:t xml:space="preserve">欧米茄7沙棘油胶囊 皮肤、粘膜和心脏 . 沙棘油能更新、保护和加强皮肤和粘膜，对脂质代谢，包括胆固醇水平有好处。它能提高免疫力，帮助身体保持健康。沙棘油对心血管功能有好处。欧米茄7沙棘油胶囊是从沙棘的种子和软组织中提取的沙棘油。 沙棘油对粘膜和皮肤有明显的积极作用。除了众所周知的Omega-3、Omega-6和Omega-9脂肪酸外，沙棘油还含有罕见的棕榈油酸。 2002年在图尔库大学完成的一篇博士论文显示，沙棘油对特应性皮炎等有积极影响。Omega7沙棘油胶囊的功效是什么？沙棘油能保护和加强皮肤，恢复其弹性，延缓日常压力和老化引起的变化，保持皮肤健康和良好。Omega7 Pyrenees油胶囊可以保护、加强和再生粘膜细胞，粘膜细胞在我们的总体健康中发挥着比皮肤更重要的作用，它覆盖了我们的整个消化系统、大部分呼吸道和生殖器官.沙棘油中的必需脂肪酸有助于维持身体的脂肪平衡，并含有植物甾醇，对胆固醇的代谢有有益作用。用法：前两个月每天2次，每次2粒，然后每天2次，每次1粒，随餐服用。</w:t>
      </w:r>
    </w:p>
    <w:p>
      <w:r>
        <w:rPr>
          <w:b/>
          <w:color w:val="FF0000"/>
        </w:rPr>
        <w:t xml:space="preserve">id 223</w:t>
      </w:r>
    </w:p>
    <w:p>
      <w:r>
        <w:rPr>
          <w:b w:val="0"/>
        </w:rPr>
        <w:t xml:space="preserve">这个名字在刚铎也很有名，当时法拉米尔和博罗米尔，迪奈瑟二世的儿子，做了一个梦，在梦中他们听到了伊西尔德的末日预言：一个声音首先呼吁从伊姆拉德里斯找回断剑，然后说："有一个迹象可以看到，但末日即将来临，伊西尔德的末日被发现时，一个半身人将出现。"迪奈瑟无法向他的儿子们解释伊瑟尔的毁灭意味着什么，但他听说过伊姆拉德里斯。[ 3 ] 当法拉米尔在伊蒂利安遇到持戒者时，他特别就伊瑟尔的毁灭严厉地询问了他。 [ 4 ] 结果他猜测那是 "某种遗留的宝石---强大而危险"，而不仅仅是兽人的肠子，而且他知道 "伊瑟尔在离开刚铎之前从无名者手中拿走了一些东西"。法拉米尔比他的父亲和兄弟看得更远，当他完全了解真相后，他坚持他之前的承诺："如果这东西躺在路边，我也不会拿。"法拉米尔也因其对传说的了解而得救：他明白要挡住伊西尔图的命运，不要碰他的废墟。 [ 5 ] 自2000年以来，康图一直在取悦毛脚和尖耳朵。 巧合的是，该网站在彼得-杰克逊的《指环王》三部曲中的指环骑士首演前一年正好推出。该网站由Vesa Piittinen(Merri)创建，目前仍由其维护。</w:t>
      </w:r>
    </w:p>
    <w:p>
      <w:r>
        <w:rPr>
          <w:b/>
          <w:color w:val="FF0000"/>
        </w:rPr>
        <w:t xml:space="preserve">id 224</w:t>
      </w:r>
    </w:p>
    <w:p>
      <w:r>
        <w:rPr>
          <w:b w:val="0"/>
        </w:rPr>
        <w:t xml:space="preserve">耶稣的事工吸引了大量的人群。 圣经告诉我们，人们到处跟随他。 我相信基督的事工模式今天仍然吸引着人们。没有必要向自己的信念屈服。没有必要淡化这个信息。如果你以耶稣的方式为人们服务，他们在你身边就会像在耶稣身边一样舒适。但是，你如何发展一个礼拜仪式，通过这个仪式，你可以每周为人们服务？重要的是，在你开始弄清楚你所做的工作应该涉及什么之前，要弄清楚你为什么要做这个工作。在我们的教会中，我们有12个原则，我们的周末崇拜是根据这些原则安排的。 以下是我们每周做某些事情的原因。 1.只有信徒才能真正敬拜上帝 圣经说：上帝是灵，所以敬拜他的人必须用心灵和诚实来祷告（约翰福音4:24）。对上帝的崇拜必须建立在对上帝的正确理解之上--而这种崇拜只有在相关人员有信仰的情况下才有可能。有可能有很多不同类型的人前来敬拜，但只有信徒才能真正敬拜神。 2.敬拜神不一定需要建筑 我们已经有15年没有自己的建筑了。但我保证，在那个时期，我们经常敬拜上帝。 圣经》说：创造世界和其中万物的上帝，是天地的主，不住在人手所造的殿里（使徒行传17:24）。 上帝创造了天下万物。 所以敬拜可以在你能想象的任何地方进行。敬拜上帝不在于地点，而在于行动。没有一种正确的敬拜上帝的方式 圣经是这样解释的：侍奉也有很多种，但主是一样的。 上帝的能力有很多种效果，但在我们身上做万事的主是一样的（哥林多前书12章神对崇拜只有三个要求：它必须是真正的和真实的（在精神和真理上，正如使徒约翰所说，约翰福音4:23）。 保罗在哥林多前书中也告诉我们（哥林多前书14:33），一切都必须按顺序进行。关于各种崇拜形式的争论，通常是基于社会或个人的偏好，而这些偏好只是以神学的理由来证明。每个人都倾向于认为他或她的特定敬拜风格是符合圣经的，但并没有单一的圣经模式。圣经》中没有音乐之神。我们甚至没有他们当时拥有的仪器。事实是，神喜欢各种形式的敬拜--只要我们在保持良好秩序的情况下，用心灵和诚实来侍奉他。 4.没有信仰的人不能侍奉神，但他们可以看着信徒侍奉 我们在使徒行传中看到这个真理得到了应验：他们每天都忠实地在圣殿里聚会，在家里一起掰饼，一起欢快地、真诚地吃饭。他们赞美上帝，受到众人的喜爱，主日复一日地将得救的人加给他们。使徒行传2:46-47。当早期教会侍奉主时，不信的人就信了。 不信的人不能侍奉主，但他们看到信徒侍奉神时的喜乐。他们可以看到神的话语如何改变我们的心，如何安慰，如何影响我们。</w:t>
      </w:r>
    </w:p>
    <w:p>
      <w:r>
        <w:rPr>
          <w:b/>
          <w:color w:val="FF0000"/>
        </w:rPr>
        <w:t xml:space="preserve">id 225</w:t>
      </w:r>
    </w:p>
    <w:p>
      <w:r>
        <w:rPr>
          <w:b w:val="0"/>
        </w:rPr>
        <w:t xml:space="preserve">   如果你在英国注册缴税，你将需要向我们发送一张发票来收取你的佣金。如果你没有注册，你不需要做任何事情，你会自动收到你的付款。我们为所有市场准备了大量的奖金优惠。这些可以提供给你网站的访问者。当你登录到你的联盟账户时，你可以在媒体库中找到你需要的营销材料。联盟是指通过在线和离线渠道推广Unibet、Maria和/或Carlos产品的实体。一个联营公司使用一些不同的渠道来产生新的客户。作为回报，联营公司根据所签署的合同获得所产生的营业额的一部分。 我们的客户支持是每天24小时，每周7天，每年365天开放的此外，从10.00到22.00，有超过23种语言的客户支持。当您使用我们的联系表时，我们的合作伙伴支持团队将在工作时间内回复您的电子邮件。 当您使用我们的联系表时，您将收到您的合作伙伴经理的个人联系，他将向您提供他们有效工作时间的详细信息。我们有一个非常友好的联盟系统，允许你轻松访问你的联盟代码，看到你自己的统计数据，并管理你的联盟账户。你越是努力推广我们的产品，你就会赚得越多 !抢眼的广告条、内容和文本链接的组合总是很有效果的!你所要做的就是在你的网站上添加广告条和文本链接的代码。请务必查看我们在Unibetaffiliates.com的新闻和电子邮件档案，因为我们定期更新我们的广告栏和其他材料。请确保你在创建联盟账户时提供的所有信息都是正确的。 Unibetaffiliates.com是Unibet的官方联盟计划。 它是一种与在线供应商的合作关系，你通过你网站上的链接向供应商进行的每笔销售都可以获得佣金。这是我们的联属会员赚钱的一个简单方法，不需要建立电子商务基础设施所需的投资。unibetaffiliates.com拥有你所需要的所有工具，以推销行业中最好的品牌。该联盟计划由NetRefer支持，以市场上一些最好的联盟交易而闻名。使用以下表格在本网站注册。一旦注册，你会看到你的个人资料，如果有必要，你可以编辑这些资料。您还可以访问您的联盟账户、营销材料、促销电子邮件和邮件列表。 如果您在注册新的联盟账户时遇到问题，可能是因为您在unibetaffiliates.com上已经有一个账户，或者您以前曾试图成为一个联盟，但您的申请被拒绝。如果你遇到问题，并希望我们检查情况，请发电子邮件给我们，affiliates@unibet.com，我们将看看我们能做些什么来纠正这种情况。 我们的大多数合作伙伴通过他们自己的网站和在线网络推广我们的产品。然而，如果你想在互联网之外推广我们的产品，请让我们知道你的想法，我们将努力帮助你推进它。Unibetaffiliates.com自豪地宣布，你可以随时查看你的账户细节。我们的系统为您提供有关您的活动的详细和实时信息。最低支付金额为100 .如果你在某月没有达到最低金额，你在该月赚取的金额将被添加到下个月的应付金额中。这将在必要时重复进行，直到超过最低支付限额。 奖金可以提取到银行账户、Moneybookers或Neteller。请确保你在创建账户时提供的信息是正确和最新的。如果你已经开设了一个账户，请进入 "我的账户 "更新你的信息。</w:t>
      </w:r>
    </w:p>
    <w:p>
      <w:r>
        <w:rPr>
          <w:b/>
          <w:color w:val="FF0000"/>
        </w:rPr>
        <w:t xml:space="preserve">id 226</w:t>
      </w:r>
    </w:p>
    <w:p>
      <w:r>
        <w:rPr>
          <w:b w:val="0"/>
        </w:rPr>
        <w:t xml:space="preserve">机会均等 瓦锡兰致力于平等对待所有员工和求职者，根据员工的资质和技能进行甄选和对待，并保证机会均等。 瓦锡兰的政策是根据员工的资质平等对待。任何人都不得因种族、族裔或民族血统、肤色、性别、婚姻状况、性取向、宗教或信仰、残疾、年龄或政治观点而受到歧视。员工福利和薪酬 薪酬的基本原则是，公司应该为相同的工作和相同的业绩支付相同的薪酬。 薪酬应该是公平、公正和基于激励的。 这些目标是通过根据工作的责任程度来决定的。技能、经验和业绩的差异应反映在不同人之间的薪酬差异上，而不是在性别之间。定期和兼职雇员一般应获得与长期雇员相同的福利。在一些国家，享受福利的权利取决于服务的月数或年数。 这种差异通常是由于当地法律规定的集体协议造成的。 个人工资每年在绩效审查中根据年度加薪指南进行审查。 公司可以根据公司规则和单独的奖金协议向员工支付年度奖金。 奖金每年根据财务业绩和个人表现确定一次。对于表现优异的员工，可以支付特别奖金。 公司汽车、年度服务奖金以及福利、健身和健康服务等福利应根据公司准则和国家惯例在当地设计和实施。瓦锡兰遵守欧盟指令、当地关于企业和协会集体谈判的法律、集体协议以及其他关于员工协商和集体协议的类似规定。在终止雇佣关系的问题上，瓦锡兰遵守国家集体协议和劳动法。 在具有国际或重大商业或社会影响的情况下，如裁员、工厂或部分工厂的搬迁和重组，在作出决定之前，欧洲工作委员会和/或当地员工代表会被咨询，如果这是不可能的，则尽快咨询。目的是在规划阶段提供有关任何重大业务变化的信息。知识管理 瓦锡兰的能力管理和发展框架是业务和支持职能部门能力长期发展的系统方法。 瓦锡兰定义了16个全球工作类别，包括7个能力等级。 工作描述定义了与工作最相关的能力领域，这些被用作个别任务的能力要求的基础。在年度发展审查期间，根据工作和任务概况对个人能力进行评估。对员工能力的评估及其与目标的比较将使我们有可能分析能力方面的差距并制定任何必要的发展计划。瓦锡兰所有的培训和发展活动都是为了发展、保持和更新执行我们战略所需的短期和长期能力。 及时提供适当的能力和适应不断变化的商业环境的能力是瓦锡兰的重要成功因素。合作和内部沟通 瓦锡兰的合作和内部沟通在每个国家都是根据当地法律组织的。 根据瓦锡兰的政策，管理层和员工代表在公司的裁员委员会中保持公开的互动，并将集团和相关公司的情况告知该组织。</w:t>
      </w:r>
    </w:p>
    <w:p>
      <w:r>
        <w:rPr>
          <w:b/>
          <w:color w:val="FF0000"/>
        </w:rPr>
        <w:t xml:space="preserve">id 227</w:t>
      </w:r>
    </w:p>
    <w:p>
      <w:r>
        <w:rPr>
          <w:b w:val="0"/>
        </w:rPr>
        <w:t xml:space="preserve">专栏：如何帮助孤独的人？当每周的一条短信是你唯一收到的短信时，它就变得非常重要。从未有任何朋友，甚至没有男朋友。如果没有人陪伴，一个人就会消失。这些是我最近去看赫尔辛基艺术博物馆的《孤独》展览时的一些想法。这个展览让我感到焦虑和悲伤，从另一方面来说，这只是一件好事。在谷歌上搜索一下，发现了一些严峻的事实：研究表明，孤独与一系列的健康风险有关。超过20万芬兰人在所有或大部分时间里感到孤独。 这个数字是2007年的，但几乎没有过时。 我不禁要问，该如何应对孤独。 人们很容易认为，孤独的人应该勇敢地离开家，与其他人在一起。当然，对有些人来说，半信半疑地寻求他人的陪伴可能是一个决定性的转折点，是一个好的转折点。 但往往孤独是一个比我们想象的更复杂的问题。 有时，孩子从父母那里学到了不同的生活方式。许多孤独的人也曾被欺负过，并因此而感到自卑。如果你认为自己很差，很无聊，就很难接近他人。由于一些相同的原因，许多人即使周围有人也会感到孤独，而老人在其配偶和朋友去世后往往会被抛弃。许多行动不便的人甚至不能离开他们的家。他们应该自动获得至少偶尔由志愿者陪同的机会。否则，孤独作为一个问题应该在个人层面得到解决。为孤独者提供的服务和活动可以在一个网站上按地区收集。应该有更多的低门槛、非教派的聚会场所，任何人都可以去那里，甚至在去买杂货之前，如果他们想要的话，可以交谈并获得帮助和支持。</w:t>
      </w:r>
    </w:p>
    <w:p>
      <w:r>
        <w:rPr>
          <w:b/>
          <w:color w:val="FF0000"/>
        </w:rPr>
        <w:t xml:space="preserve">id 228</w:t>
      </w:r>
    </w:p>
    <w:p>
      <w:r>
        <w:rPr>
          <w:b w:val="0"/>
        </w:rPr>
        <w:t xml:space="preserve">星期四 , 2012年8月30日 Sofi Oksanen : 读者在哪里......不是在鸽子消失的时候？嗯......嗯......嗯......嗯......这是索菲-奥克萨宁在塔林的大规模巡回录音后的第一天。 昨天晚上，芬兰电视频道就已经充满了索菲的宣传（色情），而不是新闻和采访等内容。根据所有（芬兰）记者和媒体的说法，这是/是世界（文学）史上最重要的事件之一，是/是值得大肆宣扬的。所以，这是索菲的新书《当鸽子消失时》（或不管它叫什么），他说他已经写了不少于四年的时间。当然，在现实中，这本书可能已经被胶合、切割和修剪（由几个人完成）了大约四个月，但这当然不会减弱它是一个该死的好产品的事实。我们在Real Tallinn（视角）的编辑团队还没有时间或麻烦去了解这本书，但我们一直在为它祈祷。 生意就是生意--即使它是在兄弟的人民，爱沙尼亚人的痛苦中完成的。好吧，该死的，总得有人把它商业化--为什么不是芬兰的索菲，他对他所写的东西的了解充其量只是基于二手知识（我们这次不是指手淫）。 钱很重要，这就是它的方式，而且应该是。但让我们在这里的塔楼里皱起眉头并发出长长的嗯嗯声的是：这本书进一步加深了近年来我们民族之间的深渊。 我们重复：这本书加深了我们民族之间的深渊。是的，这是正确的，而且应该如此。那又怎样。芬兰和爱沙尼亚之间存在着差距，不仅是坏的方面，而且是好的方面。小小的交合往往会带来良好的文化和创造性的商业解决方案--只要这种交合不成为一纸空文。不幸的是（或幸运的是？），爱沙尼亚媒体创造并挑起了与其喋喋不休的人的激烈对抗，这可以从新闻报道中看出，例如，关于9月1日将强制建筑商的个人税号是 "芬兰保护主义"，旨在欺负爱沙尼亚人并将他们赶出芬兰建筑市场。 当然，这个 "信息 "不是真的，但所有建筑商都必须有一个税号。爱沙尼亚媒体不断提出的另一个论点是：芬兰的繁荣和高工资只是因为芬兰承担了如此之多的国债，并在债务中达到了顶峰。然而，事实是，芬兰国家预算中的贷款资金占其总预算的百分比比爱沙尼亚对穷人的援助要少--也就是说，它从欧盟的共同财政中免费获得的援助资金。 爱沙尼亚完全依赖西欧纳税人的帮助，应该尽快--也就是尽快--想出在援助资金枯竭时生存的方法或途径。爱沙尼亚不能再继续储蓄，不能再像现在这样变得悲惨；那么人们将开始像苍蝇一样死于饥饿和疾病。这不是一个玩笑。我们的观点是，我们国家之间存在着一场意识形态的土地战争，而这场战争在很大程度上是为了一个目的而进行的：爱沙尼亚人越来越狂热地将自己的（贫穷）国家与（富有）芬兰进行比较，并一次又一次地感到失望。嫉妒 , 痛苦</w:t>
      </w:r>
    </w:p>
    <w:p>
      <w:r>
        <w:rPr>
          <w:b/>
          <w:color w:val="FF0000"/>
        </w:rPr>
        <w:t xml:space="preserve">id 229</w:t>
      </w:r>
    </w:p>
    <w:p>
      <w:r>
        <w:rPr>
          <w:b w:val="0"/>
        </w:rPr>
        <w:t xml:space="preserve">关于RENAULT CLIO RENAULT SPORT的意见 它的用户给RENAULT CLIO RENAULT SPORT这个产品的用户友好性打了一个很好的分数，他们认为它非常可靠。 ，但不是一致的 你可以看看RENAULT CLIO RENAULT SPORT论坛上出现的问题的建议解决方案 意见分布的平均得分是7.83，标准偏差是2.5 高性能 用户提出了以下问题： CLIO RENAULT SPORT的性能很好吗？229位用户回答了问题，并对产品进行了0至10分的评分。 如果雷诺CLIO雷诺运动版在技术层面上是最好的，提供最好的质量，或提供最大的选择范围，则评分为10分。平均评分为7.71，标准偏差为2.42。 物有所值 用户提问：CLIO RENAULT SPORT物有所值吗？229位用户回答了问题，并对产品进行了0至10分的评分。 如果你认为雷诺CLIO雷诺运动版考虑到其功能，确实物有所值，则评分为10/10。</w:t>
      </w:r>
    </w:p>
    <w:p>
      <w:r>
        <w:rPr>
          <w:b/>
          <w:color w:val="FF0000"/>
        </w:rPr>
        <w:t xml:space="preserve">id 230</w:t>
      </w:r>
    </w:p>
    <w:p>
      <w:r>
        <w:rPr>
          <w:b w:val="0"/>
        </w:rPr>
        <w:t xml:space="preserve">2011年海上业务 卡哥特克的客户包括服务分包商和运营商以及船厂。对于海上物流市场，Cargotec提供MacGregor锚处理系统、海底货物处理系统和MacGregor拖曳和系泊解决方案。 在恶劣的深海环境中作业的客户希望有最好的供应商作为他们的合作伙伴。为了保持竞争力，卡哥特克必须不断提供高质量的端到端解决方案。 卡哥特克为可再生能源领域的客户提供服务，包括海上风能生产。海上结构的规模越来越大，安装的深度也越来越大，需要安全、高效和精确的设备，如带有运动补偿系统的起重机。最佳解决方案供应商 日本三菱重工下关造船厂授予卡哥特克公司2010年最佳供应商奖。 卡哥特克公司在日本的海上业务和团队因通过强大的本地业务和客户合作满足客户的未来需求而获得认可。 卡哥特克公司的供应范围包括广泛的设计工作和为特定作业定制的解决方案，包括MacGregor设备和为超深水作业设计的甲板设备。Cargotec为新加坡Hallin公司安装的MacGregor系统也证明了Cargotec有能力为可持续和适当的操作提供完整的解决方案。这些系统将被安装在双壳的CSS Derwent海工船上，该船是为半潜式作业设计的。卡哥特克公司为全球海上物流市场提供解决方案。对于一个利基专业领域的解决方案供应商来说，持续发展是成功运营的先决条件。 卡哥特科推出了广受欢迎的新产品，如链轮更换工具。 该遥控装置提高了船员的安全性，并提高了船舶的生产力。该工具允许在海上安全地更换链轮，而不必返回港口进行更换，节省了宝贵的工作时间。2011年的其他显著成就包括成功测试了第一台带有运动补偿系统的400吨起重机，以及第一阶段的深水吊装系统，并取得了良好的效果。让服务更贴近客户 卡哥特克的成功是基于其独特的技术专长和为全球客户提供附加值的能力。此外，卡哥特科还能灵活地提供最苛刻的客户特定解决方案。 服务业务的持续发展是卡哥特科的主要战略重点。维护活动，包括培训，是整个海上解决方案中不可分割的重要组成部分。 卡哥特科提供海上货物装卸设备的操作培训。 对维护人员的精心培训确保了设备的安全运行，并最大限度地减少了停机时间。</w:t>
      </w:r>
    </w:p>
    <w:p>
      <w:r>
        <w:rPr>
          <w:b/>
          <w:color w:val="FF0000"/>
        </w:rPr>
        <w:t xml:space="preserve">id 231</w:t>
      </w:r>
    </w:p>
    <w:p>
      <w:r>
        <w:rPr>
          <w:b w:val="0"/>
        </w:rPr>
        <w:t xml:space="preserve">粘土状况 谢谢你Veronika !那种美妙的感觉，当购物的时间延长了，或者午睡的时间拖得有点长了，你想到了家庭母亲的季度食谱选择，为家人和工人做一顿快餐。当门打开时，现成的午餐的香味迎面扑来，一个开朗的互惠生正在厨房里忙碌着，食物已经准备好放在桌子上，事先没有任何安排。我的天使!我对维罗妮卡说。对于一个忙碌的母亲来说，这真是一个美妙的时刻!当我们在悬崖上进行篝火旅行时，维罗妮卡穿着白大衣，维罗妮卡在篝火上发着光，我有证据证明这种天使般的品质。我自己也曾经梦想成为一名互惠生，但是我在读书的时候就开始照顾奶牛，所以并不是合适的时机。 但是这个想法依然存在，在桑特里还小的时候，我们就讨论过雇佣一名互惠生的可能性。 不过，在祖父母的姐妹和邻居的帮助下，我们总是能够照顾好瑞娅和桑特里，桑特里有时也会去家庭日托所。去年夏天，Hattivatti-pony的租户有一个互惠生，我就和这个家庭的母亲谈起了保姆的事情。 这是我们签约Aupair-World的最终动力，然后导致Veronika在去年秋天10月来到我们这里，和我姐姐家住在隔壁的家庭一起做互惠生。我们以芬兰人的方式度过仲夏节，吃东西和洗桑拿。 九点时，我们应该去隔壁看篝火。惊喜的是，10点到9点，电话响了，住在隔壁的父亲打来电话说，小母牛和小马被混在了同一个牧场。导火线已经熄灭，设得兰小马牧民哈提瓦提和他的朋友利奥做了一些仲夏咒语，去看小母牛了。 维罗妮卡和我就去把逃跑的小母牛送回它们适当的地方，因为当我们到达时，一些小母牛也改变了吃草的方式。 我当然很恼火，因为我们已经同意及时点燃篝火来观看。然而，动物们都很平静，我们在田野里度过了一段愉快的时光，把栅栏整理好，然后我们去参加篝火晚会。 我本来准备跳过整个情节，但维罗妮卡认为动物们的奔跑是整个仲夏最精彩的部分！"。在不到一年的时间里，Veronika已经成为家庭的一部分，我们和全家人一起庆祝了Veronika在芬兰的最后一晚--不是因为Veronika要离开，而是因为她已经成为我们这个家庭的一部分！"。</w:t>
      </w:r>
    </w:p>
    <w:p>
      <w:r>
        <w:rPr>
          <w:b/>
          <w:color w:val="FF0000"/>
        </w:rPr>
        <w:t xml:space="preserve">id 232</w:t>
      </w:r>
    </w:p>
    <w:p>
      <w:r>
        <w:rPr>
          <w:b w:val="0"/>
        </w:rPr>
        <w:t xml:space="preserve">懒惰的投资者寻求通过 "积极的懒惰"，即在正确的时间购买证券，但避免在最后一刻卖出，从而成为富人。 该博客讲述了一个漫长但有趣的金融财富和独立之旅的故事。 Cision通知我，懒惰的投资者博客已被列入芬兰十大金融博客中。这并不完全令人惊讶，因为在其五年的历史中，该博客的读者人数一直处于上升曲线上。 更令人惊讶的是，Laiska Sijoittaja在榜单上排名第三!我有个好伙伴，因为第二名是KTR的博客，它给了我灵感，涵盖了同样的主题。引自Cision新闻：" 2月，Cision将注意力转向我国的经济博客圈。排名前十的博客主要是《货币与经济》，该博客旨在以一种连贯的方式分析现代货币的性质，其文章的主题包括中央银行、私人银行和国家在货币创造过程中的作用，对货币政策的不同看法以及货币的社会意义。其他名列前茅的博客是Kohti taloudellista itsenäuutta（实现财务独立）和Laiska sijoittaja（懒惰的投资者），这些博客涉及投资和追求财务独立。 Cision上次列出芬兰最受欢迎的财务博客是在2011年7月。"评价标准如下："Cision的方法特别强调链接和评论。 此外，前10名博客的评价标准是更新频率、更新数量和博主与读者之间的互动。 互动程度的评估不仅来自博客上的评论，也来自博客之外的讨论，如Twitter和Facebook。 我们不断发展社会媒体研究方法，评估新指标和数据来源。我们努力使我们的测量结果尽可能的准确。"由于我没有引入Twitter或Facebook的知名度，整个博客的活动和因此的评价都集中在这个 "传统部分"。为此，当然要向所有的读者和讨论者表示衷心的感谢!如果没有讨论、评论和互动，下面的作者肯定无法在这些年里如此积极地写作。 2014年2月27日星期四 在我的最后一篇博客文章中，我思考了出售一些芬兰股票的问题。这些股票不符合我的长期投资标准，购买这些股票最初的部分原因是多样化需求。 在我目前的投资组合中，多样化已经通过ETF产品得到很好的管理，因此从这个意义上说，限制股票的数量是合理的。 卖出的第二个原因，也许是更大的原因是需要现金。我们家刚刚搬到一个更大的公寓，尽管如此，我们的目标是尽量减少对新的抵押贷款的需求。 虽然现在利率很低，但它们在某个时候会再次上升。 此外，负债对我来说在精神上是不舒服的，因为我们已经享受了一段时间的无债公寓。 另一方面，如果你不能同时在生活中购买你想要的东西，储蓄就没有意义。因此，我们又成了债务人，但幸运的是，这次我们不必贷款，这要感谢今天的销售和我口袋里的现金。 今天，我在我的投资组合中总共卖出了价值约13000欧元的股票。 这些销售是我最后计划出售的股票，即Capman、Stockmann、Kesko、Oriola-KD和Valmet（约10000欧元）。 我还以约3000欧元出售了我投资组合中约一半的DXSU-ETF（新兴债务）。我卖掉的五支芬兰股票在投资组合中的时间里产生了大约3000欧元的回报，其中大约一半是资本增值，一半是股息收入，总回报率为30%。 所有这些购买主要是在2008-2009年进行的。</w:t>
      </w:r>
    </w:p>
    <w:p>
      <w:r>
        <w:rPr>
          <w:b/>
          <w:color w:val="FF0000"/>
        </w:rPr>
        <w:t xml:space="preserve">id 233</w:t>
      </w:r>
    </w:p>
    <w:p>
      <w:r>
        <w:rPr>
          <w:b w:val="0"/>
        </w:rPr>
        <w:t xml:space="preserve">Jukka-Pekka Levy是Kettuk的2011年年度艺术家 发布的年度智障艺术家Aurinkopoika的个展将于2011年3月22日至4月21日在Hämeenlinna Verkatehta的Galleria Arxi举行。KETTUKIN新闻稿 2011年2月14日 来自Lyssia的Jukka-Pekka Levy（生于1987年）被选为Hämeenlinna的Kettuk艺术中心的2011年度艺术家。 年度艺术家Aurinkopoika的个展将于2011年3月22日至4月21日在Hämeenlinna的Verkatehta Gallery Arxi举行。尽管年龄小，Jukka-Pekka Levy已经有了很长的艺术家生涯。 1997年，他9岁时搬到Lieksa的Kirsikodi艺术家社区居住。 多年来，他参加了Kirsikodi艺术家在芬兰不同地区的许多团体展览。 他的艺术也在俄罗斯和意大利的展览中展出。2010年12月，一本关于Jukka-Pekka Levy的生活和艺术的书《Aurinkopoika》由Kirsikodi出版，作者是Virpi Turunen和Erkki Pirtola。由支持发育障碍艺术家协会管理的国家发育障碍者艺术中心自2004年以来每年都会评选出年度最佳艺术家。Kettuk以前的年度艺术家有Tuomas Korhonen（2004年）、Tuula Rantanen（2005年）、Kirsi Mikkonen（2006年）、Paul Gustafsson（2007年）、Jack Heiskanen（2008年）、Kenneth Rasmussen（2009年）和Matti Rauhaniemi（2010年）。 有关年度艺术家的介绍，请访问Kettuk的网站（www.kettuki.fi - &amp;gt; artists）。</w:t>
      </w:r>
    </w:p>
    <w:p>
      <w:r>
        <w:rPr>
          <w:b/>
          <w:color w:val="FF0000"/>
        </w:rPr>
        <w:t xml:space="preserve">id 234</w:t>
      </w:r>
    </w:p>
    <w:p>
      <w:r>
        <w:rPr>
          <w:b w:val="0"/>
        </w:rPr>
        <w:t xml:space="preserve">瑞典国防情报局（FRA）将于今天（2009年12月1日）开始监测跨境通信。 最近几天，瑞典博客圈充斥着关于这个问题的帖子，几乎每个博主的评论都对初露端倪的间谍活动表示深深的厌恶和反感。这对瑞典人来说至少是和我们芬兰人一样的痛苦，因为间谍活动会侵犯他们的人权，就像侵犯我们芬兰人的人权一样。如果瑞典人民有自己的发言权，FRA就不会获得其间谍许可证。但总理弗雷德里克-赖因费尔特（Fredrik Reinfeldt）的忠诚指向了其他地方，而不是他自己的人民的人权，因此他推动了《金融改革法案》，在严格的党纪支持下，保持了资产阶级政府阵线的支持。法律已经生效，现在是技术人员进行激活间谍系统的肮脏工作的时候了--必要时在警察的保护下。具体的发展方向是，可能--而且可能今天已经开始--FRA的技术人员将把情报机构的光缆与瑞典电信运营商在其选择的通信枢纽的跨境光缆连接起来。这些节点主要是斯德哥尔摩地区的Fredhäll和Hammarby，由TeliaSonera子公司管理的数据电缆从这两个地方通往赫尔辛基、塔林、里加、维尔纽斯、哥本哈根和奥斯陆。 这些节点是瑞典通信网络的关键基础设施，因此也得到了彻底的保护。例如，哈马比节点位于哈马比电视塔下的深山中，其入口处有许多监控摄像头和警告标志。 示威者试图渗透这种节点是毫无意义的。 一旦哈马比和Fredhäll光缆之间实现连接，通过瑞典的芬兰和俄罗斯通信流量的完整副本将被传输到FRA。就在FRA的间谍行动启动之前，瑞典方面透露，与政府向议会和媒体作出的保证相反，政府已经授权FRA与该国的安全警察分享其间谍数据。海盗党对这一安排提出了严厉批评，该安排不为公众所知，危险地模糊了军事情报和警察活动之间的界限。 FRA本身在自己的网站上公开透露--也许是令人惊讶的公开--电信的交通数据，即远程信息处理数据，将成为FRA的重要信息来源。 在远程信息处理数据的帮助下，FRA将能够，除其他事项外，：。这又意味着在实践中，FRA可能会将所有可能的远程信息处理数据存储在其泰坦数据库中，以便以后能够搜索这些数据。 值得注意的是，当瑞典议会授权FRA进行间谍活动时，立法者收到的文件中根本没有提到交通数据。这与瑞典和芬兰的电话记录一样，所以芬兰人从国外打电话回家也会因为他们的位置而受到FRA的密切监视。特别是海盗们在瑞典通过示威和无数的博客文章对FRA的法律进行了激烈的斗争。与失败斗争的结束和即将到来的有线电视连接，让许多盗版博主陷入悲痛之中。监视的具体启动所引起的焦虑情绪，预示着监视将在未来对民众产生心理影响。国家情报部门可以监听你的任何电话，阅读你的任何短信或电子邮件，检查你的任何冲浪会话，并进一步从你的所有电子通信中汇编成一个数据库，揭示你的朋友圈，你的政治和宗教信仰，你的性取向，你的性取向，你的性取向的所有信息点。</w:t>
      </w:r>
    </w:p>
    <w:p>
      <w:r>
        <w:rPr>
          <w:b/>
          <w:color w:val="FF0000"/>
        </w:rPr>
        <w:t xml:space="preserve">id 235</w:t>
      </w:r>
    </w:p>
    <w:p>
      <w:r>
        <w:rPr>
          <w:b w:val="0"/>
        </w:rPr>
        <w:t xml:space="preserve">探戈英雄Jarppi已经成为最受欢迎的赢家 15.11.2011 at 16:20 公众已经在猜测观众是否会将Jarppi Leppälä的 "与星共舞 "节目投给胜利。 Jarppi在周日的广播中赢得了当晚最佳的称号，这要感谢观众的投票。 Unibet相信这个来自Ostrobothnia的男孩：他已经成为赢得舞蹈比赛的热门人选，超过了Jani Toivola。Seinäjoki的探戈英雄Jarppi Leppälä上周日的表演甚至说服了法官Jukka Haapalainen：他的鼻子已经闻到了布宜诺斯艾利斯港口咖啡馆的香味。现在，迷人的Duudson已经和他的搭档Anna-Liisa Bergström上升到Unibet赔率的首位，赔率为2.00 。 据媒体报道，两个半月的挤压开始在舞者的比赛疲劳和发脾气中显现。周日晚上，亚尼-托伊沃拉没有表现出愤怒的迹象，他的娱乐性和快节奏的jive引来了评委的好评。 托伊沃拉继续成为贾普的有力挑战者，其赔率为2.25。维维-帕帕宁在周日的jive表演也值得称赞，但这并不足以将她送入冠军圈。浦帕宁和马蒂-普罗的魅力尤其打动了评委安娜-阿布鲁，她说她一直在称赞这对组合。 然而，Unibet不认为浦帕宁会进入决赛，目前的赔率为4.50。 浦帕宁很可能与托伊沃拉和勒帕拉一起进入奖牌榜，因为Unibet认为下一个完成舞蹈的将是萨尔卡里明星米科-帕里卡。帕里克卡和他的搭档在周日的广播中获得了最低的分数，但在观众的投票中以微弱的优势进入了决赛。帕里克卡的获胜赔率高达9,00 。接下来，明星学生们将进行伦巴和狐步舞的表演。观众还将欣赏到精致的维纳华尔兹的联合表演，因此周日将有大量的情感--甚至可能是泪水--。</w:t>
      </w:r>
    </w:p>
    <w:p>
      <w:r>
        <w:rPr>
          <w:b/>
          <w:color w:val="FF0000"/>
        </w:rPr>
        <w:t xml:space="preserve">id 236</w:t>
      </w:r>
    </w:p>
    <w:p>
      <w:r>
        <w:rPr>
          <w:b w:val="0"/>
        </w:rPr>
        <w:t xml:space="preserve">生物能源2013 国际生物能源会议将于2013年9月4日至6日在于韦斯屈莱馆举行。同时，在展馆内还将举办木材和生物能源展。 更多信息 www.bioenergy2013.com 对可再生能源发电的生产补贴 一个新的支持系统（上网电价系统）已经建立，以促进风力发电、沼气和木材燃料的生产。 共和国总统于2010年12月30日确认了对可再生能源发电的生产补贴法律。该法律将于2011年初部分生效。一旦欧盟委员会批准了该法中的国家援助，该法的相关规定将通过政府法令立即生效。上网电价计划的主要目的是为了实现欧盟增加使用可再生能源的国家目标。 芬兰的国家欧盟目标是在2020年将可再生能源在最终能源消费中的比例提高到38%。 估计对额外可再生能源的需求为38太瓦时。预计上网电价系统将使风能发电量增加6太瓦时，使木屑发电量增加22太瓦时。根据上网电价计划，将向发电商支付12年的补贴，以弥补发电成本与相关能源的市场价格或替代燃料的成本之间的差异。风力发电站在其发电机超过2500兆伏安之前符合条件。 对于以沼气为主要燃料的沼气厂，这一限制是19兆伏安。 木质燃料厂在其发电机超过150兆伏安并且有超过50家发电厂之前符合条件。森林削片厂没有类似的限制。 上网电价计划由国家预算提供资金，其中包括在2011年预算中为上网电价计划的生产补贴拨款5535万欧元。</w:t>
      </w:r>
    </w:p>
    <w:p>
      <w:r>
        <w:rPr>
          <w:b/>
          <w:color w:val="FF0000"/>
        </w:rPr>
        <w:t xml:space="preserve">id 237</w:t>
      </w:r>
    </w:p>
    <w:p>
      <w:r>
        <w:rPr>
          <w:b w:val="0"/>
        </w:rPr>
        <w:t xml:space="preserve">Akasia新闻 关键词存档：会员旅行 今年有很多人对卡洛别墅的会员旅行感兴趣，例外的是，明年秋天我们将能组织两次旅行。两者都定于11月举行。如果你想加入我们，请告诉我们你是想参加首次旅行还是英雄之旅，因为我们已经更新了游览计划，即使是那些已经去过贝宁几次的人也可以提供新的目的地。 英雄之旅可以是任何不怕冒险的人 [...] Akasia News将向你通报芬兰-非洲文化中心Villa Karo的活动!从生长在文化中心院子里的金合欢顶上，你能看到什么，它的树枝下又在发生什么？...是让您了解芬兰-非洲文化中心Villa Karo最新情况的最佳在线来源!从生长在卡洛别墅院子里的金合欢顶部可以看到什么--它的巨大树枝下面又在发生什么？</w:t>
      </w:r>
    </w:p>
    <w:p>
      <w:r>
        <w:rPr>
          <w:b/>
          <w:color w:val="FF0000"/>
        </w:rPr>
        <w:t xml:space="preserve">id 238</w:t>
      </w:r>
    </w:p>
    <w:p>
      <w:r>
        <w:rPr>
          <w:b w:val="0"/>
        </w:rPr>
        <w:t xml:space="preserve">客户访谈：Oscar Huarte , Lizarte公司首席执行官 是什么让你决定与Expense Reduction Analysts合作？我知道Expense Reduction Analysts，因为我在纳瓦拉商会看到了一个演讲，并对他们的方法感到惊讶。 在这第一次会议的一年后，我想知道我们公司是否有必要应用这种方法，我想知道他们的方法、他们的专业性和他们在该领域的专业知识。对您来说，与Expense Reduction Analysts的关系中最积极的是什么？他们对项目的处理方式和跨越不同支出群体的多学科团队。在一天结束时，这是关于在一起工作一段时间后建立信任。看到他们与公司的团队和供应商的关系是很愉快的，他们根本不认为他们是一种威胁。我还想强调他们在处理信息时的保密性和敏感性。减少开支分析员在所有的谈判中都百分之百地以我们公司的最大利益为重，并保持一贯的承诺。除了节省开支外，我们还逐渐学会了看待新的价值，并采取了可持续的战略决策方法。这一点极为重要，因为他们教会了我们一种新的谈判和评估需求的方式。你对采购培训和演习项目有何看法？在评估了减少开支分析师领导的项目的成功后，我们决定设立一个新的采购经理的角色。 我们在员工中招募了一名值得信赖的成员，并要求减少开支分析师提供培训，并向他们传授采购管理的愿景和原则。"与减少开支的分析师合作没有风险，只有互利。"Oscar Huarte , 总经理 , Lizarte</w:t>
      </w:r>
    </w:p>
    <w:p>
      <w:r>
        <w:rPr>
          <w:b/>
          <w:color w:val="FF0000"/>
        </w:rPr>
        <w:t xml:space="preserve">id 239</w:t>
      </w:r>
    </w:p>
    <w:p>
      <w:r>
        <w:rPr>
          <w:b w:val="0"/>
        </w:rPr>
        <w:t xml:space="preserve">如果和当你已经愚蠢地做了太小的车库，并开始运行的空间，所以你必须考虑哪些锯将是更必要的。带锯还是台锯？我有一个Jet品牌的建筑蟋蟀（适合建筑蟋蟀，但不是真正的木匠蟋蟀）和一个带锯在另一方面会喜欢。如果我放弃那台台锯，那么会不会有一个大的哭声，如果是这样，为什么？ +你可以用那台带锯劈开原木板（如果你买一个例如25毫米宽的刀片，这样它就不会被拉动）。 +用带锯浪费少，因为刀片更窄（1-1.5毫米对。2-3毫米）+你可以用带锯刨弯+带锯在垂直方向上的切割能力（厚度）通常比镰刀好得多-刀片的成本-那些带锯的刀片非常昂贵，你甚至不能得到那些坚硬的刀片-你不能用带锯像台镰那样切槽-台镰有更大的工作台-带锯通常不能分割，例如。1200宽的胶合板（或者你必须有一个非常大的机器），你能想到其他的，其他人有什么解决方案？我有两把手凿在使用，如果这有什么不同的话。我的工作室大约有8平方米，所以没有太多的空间放置大的工具。 但我在得到一个小带锯之后，在院子里有了一个小台锯，我不会轻易放弃它。 磨带锯的刀片通常不需要任何费用。当你不磨刀的时候，你总是更换新的刀片。 新的刀片非常便宜，所以没有任何问题。 例外的是小台锯的刀片，如果你在五金店购买，你可以用大台锯的钱买到两块刀片。你也可以买一个带锯的硬刀片，但一旦你知道了价格，你就几乎不需要它了。使用小型带锯，你很少能直接劈开木材，以至于木材的浪费要比使用卷锯少。我现在做这些业余工作已经有16年了，总是在摆弄带锯，但用凿子也很好。好吧，无论如何，有点...如果我现在要更换机器，我会从某个地方买一个旧的铁身带锯，但只买一个能把原木锯裂的。这让我想起，很多时候，今天的机器是相当轻便的，不像几十年前，铁器不是那么昂贵，它不需要保存.一个刨床操作者用最新的好东西挖出了千年来最好的一台刨床，据说框架是用金属板焊接而成的，由于这个原因，加上重量轻，框架的寿命是足够长的。一台好的铸铁刨床可以很容易地重达8-10吨。好吧，但关键是，如果你最终有一个带锯，所以不要买任何小rimpula ，这样一个体面的铸铁框架的机器总是现在，然后在市场上，如果热情是足够的，所以与一个小的现代化的那些半世纪的老甚至从旧的东西得到一个时间军团比同样的钱从商店新。在带锯和像样的蟋蟀之间的选择是很棘手的，因为这两种工具都可以做一些其他工具不能做的事情，所以如果你能得到一个好的坚固的带锯，然后也得到一个适合放在桌子上的小而准确的蟋蟀，那就更好了。那么你就会得到两台机器的最好结果。嗨，我无法想象一个没有桌子蟋蟀的车间，在我的第一个 "车间 "里，蟋蟀是一个来自笔记本电脑的400W手摇蟋蟀，用螺栓固定在一个胶合板上，板子被安装在一台旧缝纫机的底座上。在</w:t>
      </w:r>
    </w:p>
    <w:p>
      <w:r>
        <w:rPr>
          <w:b/>
          <w:color w:val="FF0000"/>
        </w:rPr>
        <w:t xml:space="preserve">id 240</w:t>
      </w:r>
    </w:p>
    <w:p>
      <w:r>
        <w:rPr>
          <w:b w:val="0"/>
        </w:rPr>
        <w:t xml:space="preserve">Harmoninen Laulu ry - Harmonisk sång rf Harmoninen Laulu ry于2004年2月21日在Hauho的Viittakivi opisto成立，成立会议有20人参加。 此外，我还接受了其他28名成员加入协会。到2005年底，已有90多个会员加入了该协会。 该协会的宗旨在协会章程中表述如下：该协会的宗旨是在Iegor Reznikoff教授的研究和教学工作基础上，推广基于早期基督教歌唱传统的和声唱法以及对人声的深刻理解和体验，并促进对人声的深刻理解和治疗意义的研究、教学和使用。为了实现其目标，协会可以组织各种教育活动、音乐会和类似活动。本协会可以为实现其目标而制作出版物、录音和其他类似材料。本协会将与其他机构合作，在国内和国际上促进相同的目标。它的活动应着重于组织信息活动，包括维护网站和为那些不能上网的成员提供类似信息。该网站的目的是尽可能全面地将全国各地的课程、团体、音乐会和所有教师和导师的信息汇集到一个地方。 该网站还包含尽可能多的关于和声唱法的文章和信息，以及现有录音的信息和样本。该协会还尽可能地支持其成员组织音乐会、培训和其他活动。每年冬季，协会都会在雷兹尼科夫教授的指导下组织一次和声唱法的继续教育课程。创始会议邀请伊戈尔-雷兹尼科夫教授和西尼-皮波成为协会的荣誉会员。 协会的会员资格向所有接受协会宗旨并希望促进协会发展的人开放。会员招募将特别针对那些多年来参加过Reznikoff教授课程的人，以及所有在全国各地的团体中积极参与该主题的人。成为协会会员的最简单方法是向协会的银行账户支付会员费（12欧元）：Harmoninen Laulu ry FI77 1416 3000 1170 28（141630-1 17028）。 请确保你的名字出现在付款上。在支付会员费时，请使用参考号码1588。 你可以在这里打印会员费发票。重要的是，你也要把你的名字和尽可能准确的联系信息发送到你点击我想成为会员时打开的电子邮件地址。如果链接不起作用，请复制这里的地址：harri .palm@svk.fi 。否则，我们将无法向您发送邮件、会员通讯、邀请函等。 还请简要地告诉我们您与此主题的任何联系。如果你想让你的详细资料出现在协会的主页上，也请让我们知道。该协会的年会于2014年1月24日在图尔库基督教学院举行，图尔库。冬季课程于2014年1月22日至24日在图尔库基督教学院举行。教师是芬兰的和声唱法专家。 协会网站的维护也是今年的一个关键问题。对信息的重大影响是对活动日历和Facebook页面的维护。Harri Palm一直负责维护协会的网站。活动日历显示，芬兰不同地区的爱好仍在继续。 几乎所有的活动都没有在网站上显示，因为只有对所有人开放的活动才被列入日历。 在这一年里，通过电子邮件向协会成员发送了3份会员通讯。 ---------------------------------------------- Harmoninen Laulu ry, Harmonisk Sång rf 2014年的行动计划 活动的重点仍然是让人们了解和声歌唱，传播和支持爱好的所有多样性。主要工作是信息活动，包括维护和进一步发展协会的网站。 活动日历将保持更新，至少和现在一样全面。成员，特别是教师，将被要求</w:t>
      </w:r>
    </w:p>
    <w:p>
      <w:r>
        <w:rPr>
          <w:b/>
          <w:color w:val="FF0000"/>
        </w:rPr>
        <w:t xml:space="preserve">id 241</w:t>
      </w:r>
    </w:p>
    <w:p>
      <w:r>
        <w:rPr>
          <w:b w:val="0"/>
        </w:rPr>
        <w:t xml:space="preserve">室内装修：屋顶和地板 从这些开始（全部或部分进行，取决于价格）：1.楼上和楼下的松木镶板屋顶重新镶板（共约90平方米，用铜钉固定的松木板）。 可能涉及一些照明点的搬迁。 2.镶木地板（客厅的马赛克镶木地板的扩展）：a.楼上有两间卧室（约10平方米/间） b. 楼下地板铺设瓷砖（约50平方米，地暖） 3. 楼下壁炉室的轻质隔墙 4. 5月底从Leppävaara搬到Klaukkala，需要汽车和几个粗鲁的搬运工） 附表：该公寓将在15.5.2009左右提供（甚至可能更早），那时你可以去做一个更详细的评估和计划。2009年5月31日，如果有必要的话，在那个时候还可以过夜。时间表是灵活的，所以5月不是绝对的，但一个空房子可能更容易操作。 附上照片，显示基地和一点屋顶和楼下的板块。如果这些进展顺利，延续可以从浴室/桑拿房，厨房，厕所，壁炉应抹灰......。一切都不是一次性完成的，而是要分几年进行（由于家庭税收优惠）"。你好!我们是一家有10年历史的建筑公司，目前主要从事建筑/装修餐厅的工作，我们习惯于快速的工作节奏，请尽快与我们联系，安排现场检查和评估。</w:t>
      </w:r>
    </w:p>
    <w:p>
      <w:r>
        <w:rPr>
          <w:b/>
          <w:color w:val="FF0000"/>
        </w:rPr>
        <w:t xml:space="preserve">id 242</w:t>
      </w:r>
    </w:p>
    <w:p>
      <w:r>
        <w:rPr>
          <w:b w:val="0"/>
        </w:rPr>
        <w:t xml:space="preserve">关于SAMSUNG GT-S6810P的意见 其用户认为SAMSUNG GT-S6810P难以使用，他们认为它容易损坏。，但在这一点上有很大的分歧 你可以看看SAMSUNG GT-S6810P论坛上出现的问题的建议解决方案 平均而言，用户不认为它有一个良好的性能，但这里有几个不同的意见 不是特别划算 你可以下载SAMSUNG GT-S6810P用户手册，以确保产品功能合适 分歧意见的平均得分是5.62，标准偏差是3.56 高性能 用户提出以下问题： GT-S6810P的性能很好吗？13位用户回答了问题，并以0-10分的评分标准对其进行了评价。 如果三星GT-S6810P在技术层面上是最好的，提供了最好的质量，或提供了最大的选择范围，则评分为10分。</w:t>
      </w:r>
    </w:p>
    <w:p>
      <w:r>
        <w:rPr>
          <w:b/>
          <w:color w:val="FF0000"/>
        </w:rPr>
        <w:t xml:space="preserve">id 243</w:t>
      </w:r>
    </w:p>
    <w:p>
      <w:r>
        <w:rPr>
          <w:b w:val="0"/>
        </w:rPr>
        <w:t xml:space="preserve">把这篇文章发给朋友 使用这个表格，把这篇文章用你的赞美之词发给朋友。 你选择的文章： 睡眠问题可能是这种严重疾病的征兆 早期阿尔茨海默氏病可以表现为各种睡眠问题，甚至在实际的记忆问题和阿尔茨海默氏病的其他症状出现之前。如果美国研究人员的发现被进一步的研究所证实，睡眠障碍可能揭示了一些痴呆症的情况。</w:t>
      </w:r>
    </w:p>
    <w:p>
      <w:r>
        <w:rPr>
          <w:b/>
          <w:color w:val="FF0000"/>
        </w:rPr>
        <w:t xml:space="preserve">id 244</w:t>
      </w:r>
    </w:p>
    <w:p>
      <w:r>
        <w:rPr>
          <w:b w:val="0"/>
        </w:rPr>
        <w:t xml:space="preserve">如何投资市场份额 大多数投资者都有交通障碍问题，例如，对于印度的市场份额市场，应该投资于什么工具，他们的储蓄应该分配给风险工具和安全工具的哪一部分。只有这样，你才会意识到如何在股票市场上投资。 这也是你能更好地理解和理解的事实，即印度股票市场或其他股票市场并不总是保证利润和损失是其不可或缺的一部分。但这并不是投资股市的唯一方法。 对于投资者来说，在投资之前做一个广泛的背景调查是很重要的，无论它是一个多么大的品牌。 而最好的方法是通过相关公司的年度报告，其市值，以及其他信息拉通。一旦这些信息看起来令人鼓舞，你就可以去买他们的股票。在观察股票市场时，另一个趋势是交易者经常买入低价资源，在随后的销售中，由于价格差异，它可能已经获得了利润 ，在大多数情况下，这相对较小。然而，这并不是一个坏的做法，因为市场仍然是波动的，这种波动的接触是好的。这也提高了市场对交易的信心商数。因此，哪里和什么时候是问题的自然答案 - 如何在股市投资？而经纪人是能够回答这个问题的最佳实体。股票经纪人可以配备所有关于股票市场和交易的相关和有用的信息。你也可以帮助你选择正确的投资，并决定多少钱应该停放在什么文件中，以便以最佳方式实现你的目标的储蓄。许多在线货币市场操作系统也可以提供同样的服务，甚至在在线模式下。总之，虽然，如何在股票市场投资是一个相关的问题，虽然有几种方法声称是正确的回答这个问题，从印度的股票市场交易仍然是一个意想不到的问题。Vincent Tellier | 阅读 : 1 | 最新文章 也许我在显示我的年龄，但对我来说，刻板的高尔夫球员会想到一个花呢外套匹配双和屏幕的钻石过膝袜，但即使是对高尔夫球服的赌注也是过时的e .无论你是新来的还是经验丰富的专家，如果你想跟上时代的步伐，不断学习是游戏的名称。 在我的培训演示中，我经常与一些团体合作。继续阅读 在《魔兽世界》中，有一项非常重要的任务是在出场和突袭中完成英雄猫的角色。 只有当你达到CAP的英雄级别和突袭时才可以使用，允许展示你的技能。 继续阅读 最近有一些促销活动，用于抗衰老治疗。美国反失效医学委员会实际上证明，医疗专业人员... 继续阅读 这对促进你的业务至关重要，所以你的网页的基本形象是保持和定期更新。 想象一下，你可以给访问的人，然后... 继续阅读 纽约是世界领先的经济大都会区之间和交流，有各种纽约长岛的网页制作服务，企业，大的和小的，从中可以选择。M ..</w:t>
      </w:r>
    </w:p>
    <w:p>
      <w:r>
        <w:rPr>
          <w:b/>
          <w:color w:val="FF0000"/>
        </w:rPr>
        <w:t xml:space="preserve">id 245</w:t>
      </w:r>
    </w:p>
    <w:p>
      <w:r>
        <w:rPr>
          <w:b w:val="0"/>
        </w:rPr>
        <w:t xml:space="preserve">自然资源终局和安全政策 我已经有时间挤出我的第一篇文章，所以让我们在第二篇文章中介绍一下我心中的人和问题。我现在是Susi1的论坛的一种，然后为我的时间tiiraillut但不参与讨论，安全和国际政治有点兴趣，在技术 - 科学 - 环境的前沿办公室老鼠。有时，我去科索沃进行了一次长时间的桑拿旅行 ，从那时起，我就没有对折子或其他外国利益喊过什么，也不认为有必要偏离。由于巧合的原因，我结束了nakuttelemaan堆积的工作，可以定性为关于自然资源，特别是能源充足的主题和所谓的商品稀缺的影响的论文 - 主要是对经济世界.从侧面看，但我们已经思考了一段时间，这对安全政策，特别是对芬兰来说可能意味着什么。例如，现在似乎很清楚，廉价石油的时代已经过去，它可能会产生各种 "有趣的 "经济-政治影响。一份关于这个石油峰值的报告，也被联邦国防军泄露给了公众，它很直接地指出，在这十年内，生产国，特别是向中欧运送天然气的生产国的政治分量将急剧上升，而消费国的经济甚至政治稳定将受到打击。字里行间暗示，如果世界经济因昂贵的石油而处于快速繁荣与萧条的循环中，东欧将在必要时被抛向狼群，以免天然气供应被中断。当世界净能源产量下降时，最终的麻烦就会到来，从绝对值来看，尤其是每一个人的产量。这当然会导致各种踩踏未发酵的荒地，正如你已经可以从极地地区的情况推断出来的那样，以及当人民不再像以前那样得到面包和马戏团的好处时，各种政治争吵。没有替代形式的能源，而这些经常被吹捧的替代石油的解决方案--生物柴油、费托合成物等--规模如此之大，以至于无法弥补产量的下降。 我自己也在想，如果不是以价格飙升的形式，在稍长的时间里--几十年后--甚至武装部队也可能遭受燃料短缺。如果你考虑到这个论坛的主题，飞机武器将变得更加昂贵，就像任何有发动机的东西一样。 虽然这可能不是新闻。）而天然气管道的政治层面现在已经知道了。因此，这种情况并不新鲜：根据一本关于石油工业历史的著作（Yergin的 "The Prize"），莫洛托夫-里宾特洛甫协议的主要动机是纳粹德国对苏联石油供应的依赖。所以，先生们，你们一直在脑海中运行所有这些情景：让我们说俄罗斯对西欧（不包括核法国）有所谓的 "供应垄断"，而在天然气和石油供应方面可能出现各种 "技术 "问题。你认为/担心/期待/希望在邻近地区会发生什么？如果这种情况发生，北约会发生什么？这个联盟会有什么好处吗？燃料价格的原始增长，甚至可能是供应问题，是否会对芬兰的国防和国防准备工作产生任何影响？燃料价格的原始增长，甚至可能是供应问题，是否会对芬兰的国防和国防准备工作产生任何影响？点击扩展 ...那又怎样？当然，它是血淋淋的，但怎么做？从这个开场白来看，人文主义者并没有真正理解应该从什么角度来考虑这个问题。我想到的主要是以下几点</w:t>
      </w:r>
    </w:p>
    <w:p>
      <w:r>
        <w:rPr>
          <w:b/>
          <w:color w:val="FF0000"/>
        </w:rPr>
        <w:t xml:space="preserve">id 246</w:t>
      </w:r>
    </w:p>
    <w:p>
      <w:r>
        <w:rPr>
          <w:b w:val="0"/>
        </w:rPr>
        <w:t xml:space="preserve">2008年，地区法院仍在审理30,000个陪审团的案件。 去年，只有6,500个陪审团的案件，或者说只有以前数量的四分之一，YLE新闻报道。 YLE：地区法院对陪审团成员的使用已经崩溃 2008年，地区法院仍在审理30,000个陪审团的案件。 去年，只有6,500个陪审团的案件，或只有以前数量的四分之一，YLE新闻报道。芬兰陪审团法官协会主席Matti Laukkanen认为情况很严重。 陪审团法官的专业精神正在生锈。 这项工作需要经验，需要定期坐诊，Laukkanen告诉Yle。 地区法院收到检察官收集的证据。 在评估这些证据时，几只眼睛、耳朵和笔比单纯的程序管理员、地区法官注意到更多的事情。司法部最初的目标是，陪审团每月应该有大约一天的时间来审理。往年，马蒂-劳卡宁的日程表包括每年整整十几个地区法院日，但今年专家只在赫尔辛基开了微薄的三个会议。 陪审团成员总数为2202人，比过去少了约1500人。自从修订关于地区法院组成的法律（HE 85/2008）以来，从2009年初开始，陪审团只参与最严重和社会意义的犯罪。法官完全不再参与诉讼。地区法院的基本组成是一名法官和三名法官。它主要用于最高刑期超过两年的罪行。可判处最高两年监禁的犯罪行为通常由一名法官处理。现在还可以选择三名专业法官。 据估计，陪审团组成的改革将使陪审团的费用每年减少100万至200万欧元。</w:t>
      </w:r>
    </w:p>
    <w:p>
      <w:r>
        <w:rPr>
          <w:b/>
          <w:color w:val="FF0000"/>
        </w:rPr>
        <w:t xml:space="preserve">id 247</w:t>
      </w:r>
    </w:p>
    <w:p>
      <w:r>
        <w:rPr>
          <w:b w:val="0"/>
        </w:rPr>
        <w:t xml:space="preserve">芬兰气象局的开放数据 芬兰气象局已经开放其数据集供公众免费使用。 这些数据集以机器可读的数字格式提供。一旦数据在技术上可以开放，就会分阶段开放。 气象研究所已经开放了一个新的在线服务，通过这个服务，你可以免费搜索、查看和下载研究所制作的机器可读格式的数据。 数据的使用需要注册 气象研究所正在根据数据使用的需求和用户反馈来开发新的在线服务。因此，使用搜索服务需要注册。 国家气象局遵守关于建立客户登记册的法律。 国家气象局开放数据网络服务的用户在注册网络服务时必须接受国家气象局开放数据许可证。与数据集有关的服务 如果客户希望国家气象局检索并提供数据集供客户使用，国家气象局应收取提供数据的费用。对数据集的定制、服务的提供和使用除将开放的数据集以外的数据，应收取一定的费用。 国家气象局的定价是基于交通和通信部关于国家气象局收费服务的法令以及国家收费法和法令。国家气象局提供与数据资源有关的建议和咨询服务，包括对开放数据的使用和处理的帮助和建议。 国家气象局的基本气象服务仍然是免费的，对公众的一般气象服务和警告服务始终是免费的。我们的在线服务ilmatieteenlaitos.fi将继续为所有用户提供高质量的天气服务。 我们也将努力根据用户的愿望发展我们的天气服务。天气预报和警告也可以作为智能手机的免费应用程序。</w:t>
      </w:r>
    </w:p>
    <w:p>
      <w:r>
        <w:rPr>
          <w:b/>
          <w:color w:val="FF0000"/>
        </w:rPr>
        <w:t xml:space="preserve">id 248</w:t>
      </w:r>
    </w:p>
    <w:p>
      <w:r>
        <w:rPr>
          <w:b w:val="0"/>
        </w:rPr>
        <w:t xml:space="preserve">蓝军和KalPa试图在埃斯波打破连败纪录 蓝军在32场比赛中得到52分 .在16场主场比赛中，埃斯波赢了11次，得到34分。在上一场比赛中，蓝军周四在于韦斯屈莱4-1输给了JYP。卡尔帕在32场比赛中得到了45分。在他们的14场客场比赛中，库奥皮奥队赢了6次，得到15分。在他们的上一场比赛中，KalPa于周四在Kuopio以2-3输给了Jokere。两队上一次在埃斯堡交手是在11月，当时KalPa以点球获胜。 比赛提示：蓝军周四在于韦斯屈莱客场挑战联赛领头羊JYP，遭遇三连败。比赛的前两节相当平分秋色，但由于第二节的强势发挥，蓝军成功地将0-1的领先优势带入最后一节。 然而，于韦斯屈莱队的最后一节对埃斯波队来说太重要了，因为JYP在第三节打进了四个球，以4-1赢得比赛。在过去的几周里，库奥皮奥一直处于黑暗之中。 周四在库奥皮奥，KalPa连续第六次与积分失之交臂，因为Jokerei拿到了全分。 赫尔辛基队在上半场表现强劲，以0-2领先进入休息。卡尔帕在第二节有所回升，成功地将差距缩小到1-2。两支球队在第三节都有一次进球，因此Jokerit以2-3的最终比分庆祝了一场甜蜜的客场胜利。这场比赛将在一个有趣的环境中开始，因为两支球队都是在连败的背景下进入比赛的，蓝军在过去的三场比赛中都输了，而KalPa在周六的比赛中是六连败。然而，尽管两支球队都输掉了比赛，但他们在最近的比赛中都有不错的表现，所以很难预测比赛的结果。 蓝军是一支非常强大的主场球队，所以埃斯波亚人将作为热门球队进入比赛。 卡尔帕在客场比赛中并不亮眼，所以对信心不足的库奥皮奥队的访问并不乐观。 主场获胜似乎是最可能的比赛结果，尽管分数可能会非常平均。</w:t>
      </w:r>
    </w:p>
    <w:p>
      <w:r>
        <w:rPr>
          <w:b/>
          <w:color w:val="FF0000"/>
        </w:rPr>
        <w:t xml:space="preserve">同上 249</w:t>
      </w:r>
    </w:p>
    <w:p>
      <w:r>
        <w:rPr>
          <w:b w:val="0"/>
        </w:rPr>
        <w:t xml:space="preserve">他希望议会能认真注意到福音路德教会的立场，该教会希望婚姻法保持目前的状态。"婚姻的性质问题在世界观和人类形象方面引起了深刻的分歧。男女之间的婚姻是人类历史上最重要和最古老的契约，比任何其他法律或国家契约都要古老，Räsänen在图尔库基督教学院的一次演讲中说。莱塞宁说，法律的可能修改不会影响《圣经》中几千年来在婚姻条例中的创世记述、耶稣自己对婚姻的教导以及使徒保罗在基督和教会关系中的永恒的婚姻比喻。- 相反，它将在信念和实践之间造成冲突，并影响到表达自己的信念和根据自己的信仰行事的权利，他继续说。作为教会最高机构的决策者，你们在引导这场关于社会价值的辩论中可以发挥关键作用，Räsänen说。卡里-梅基宁大主教在答复中指出，婚姻问题目前没有在教会理事会中讨论。和Räsänen部长一样，Mäkinen认为参与议会关于婚姻法修正案的辩论很重要。 Kelpo基督徒已经参与了辩论。 人们在基督教信仰和基督教伦理的基础上得出了不同的结论。你不能根据这些结论来判断人们的信仰和基督教，Mäkinen说。在照片中，内政部长Päivi Räsänen、大主教Kari Mäkinen和教会会议副主席Timo Sahi在教会会议的咖啡桌上。 125条评论希望Räsänen的评论也意味着所谓的同居，其数量已经开始超过婚姻。 以某种方式同居应该让人们进入婚姻，从而也为对方承担法律责任变得足够困难。阿维奥讲师的论证坦率地说是愚蠢的：他说，如果允许异性恋者结婚，但不允许同性恋者和一夫多妻者结婚，那就是平等的。相反，根据他的说法，如果婚姻法允许异性恋者和同性恋者，但不允许一夫多妻制者，那么婚姻法就是歧视性的。 然后，他提到了生物学、人类学和社会生物学等术语，但没有给出任何理由，似乎列出文化术语就能使他的论点成立，但这并不能挽救他论点的空洞逻辑。 然后他提到了同性恋关系的具体条件，但没有说这些具体条件是什么。然而，他声称这些特殊条件将改变所有异性伴侣的婚姻，这种说法完全没有事实根据，他还错误地声称亲生父母的概念据说将从法律中废除。我认为，如果反对修改法律的观点是基于事实，而不是一个又一个的谎言和废话，那就非常好了。 Jusu : 你在用沉重的声音来证明你的信念。然而，请告诉我们，为什么未决法案对异性和同性配偶的婚姻有同样的障碍。同性伴侣不能在生物学上共同拥有孩子，所以没有理由，例如，近亲的同性婚姻。但他们为什么要在法律中加入这样的障碍？我认为，对异性夫妇和同性夫妇来说，结婚的障碍应该是一样的，这是完全合法的。在我看来，其基本思想是，所有的夫妻都应该得到同样的对待。另一方面，我的理解是，人们</w:t>
      </w:r>
    </w:p>
    <w:p>
      <w:r>
        <w:rPr>
          <w:b/>
          <w:color w:val="FF0000"/>
        </w:rPr>
        <w:t xml:space="preserve">id 250</w:t>
      </w:r>
    </w:p>
    <w:p>
      <w:r>
        <w:rPr>
          <w:b w:val="0"/>
        </w:rPr>
        <w:t xml:space="preserve">    " 为减少能源使用和排放而开展的多样化和具有挑战性的工作--一直在学习新的东西！"。" 来自实验室的钢材新特性 产品开发实验室是艾美公司熟悉和重要的地方。她在这里学习如何开发钢铁的新特性。 除了要开发的新特性外，产品还必须满足某些要求。"艾美说："如果测试结果良好，我们就可以向客户试送新产品。 如果不行，我们就开始考虑我们可以采取什么不同的做法。 艾美每隔几天就去工厂收集测试样品。"这项工作最好的一点是它的多功能性和挑战性。你不断地学习新的东西，获得经验"。虽然Emmi最近才开始在Ruukki工作，但她已经参加了项目管理、信息技术和安全等领域的各种课程。"也许我将来可以成为我所在领域的专家。这不是一朝一夕的事，而是需要长期的工作" ，埃米说。Emmi认为她的工资对于一个刚毕业的学生来说是相当不错的。她的许多同学仍在学习，但毕业生却在工作。 在她的论文中发现了环保化学品 " 在学校，我喜欢数学。 你可以在其中解决问题并开发新的东西"，埃米说这是她决定申请赫尔辛基技术大学的背景。Emmi首先来到Ruukki做她的论文，论文完成后，她接受了一份长期工作，成为一名产品开发工程师。 在她的论文中，Emmi研究了不同的新型、更环保的钝化化学品及其在Ruukki项目中的腐蚀特性。其目的是要找出哪些化学品具有最佳的腐蚀性能，并且是Ruukki最感兴趣的。"环境问题在Ruuk很重要。我们不断努力减少能源使用和排放，环境价值也体现在化学品的选择上"，艾美说。 工作和休假时的国际化 艾美的背景是国际化的。 这也是她想在一家国际公司工作的部分原因。埃米的家人因为她父亲的工作而经常在国外生活，包括在波兰、印度尼西亚和荷兰。在国外的七年时间里，艾美在学校里学习英语。这些年，她掌握了大量的语言知识，并对不同文化产生了兴趣。埃米在她的童年和青少年时期接受了研究生工程工作的国际性质和多样性。今天，她在工作中主要使用英语，有时使用德语。在空闲时间，埃米喜欢各种运动，并喜欢在家庭别墅里度过时光。她还喜欢旅行，最近一次是去维尔纽斯。</w:t>
      </w:r>
    </w:p>
    <w:p>
      <w:r>
        <w:rPr>
          <w:b/>
          <w:color w:val="FF0000"/>
        </w:rPr>
        <w:t xml:space="preserve">id 251</w:t>
      </w:r>
    </w:p>
    <w:p>
      <w:r>
        <w:rPr>
          <w:b w:val="0"/>
        </w:rPr>
        <w:t xml:space="preserve">在 "Päijät-Häme村庄的发现--项目 "类别中发表的文本取自ProAgria南芬兰项目的最终报告。 出版和编辑这些文本的许可已获得出版商的许可。2012-2013年，"发现佩亚特-海梅村 "项目在五个佩亚特-海梅村开展，"''阿西卡拉的卡尔基斯''''哈托拉-沃伦基拉''''霍洛拉教堂区''，''海梅恩科斯基定居点''和''帕达斯约基-凯洛萨尔米-塞特涅米-维尔梅拉'。此外，还在Väijäthämälä的其他10个村庄进行了村庄走访。该项目由Eteläisen Päijät-Hämeen maaseudun kehittämisyhdistys - Etpähä ry和Päijänne Leader ry共同资助，由ProAgria Etelä-Suomi ry及其成员Maa- ja kotitalousnaiset和Hämeen kalatalouskeskus实施。该项目涉及许多来自不同领域的专家：景观设计师、地方文化调查员、建筑设计师和渔业及水体恢复专家。 在项目期间，在所有五个村庄举行了86次会议、实地考察、小组讨论、活动和居民之夜。此外，还组织了研讨会、在本国的学习访问和国外的学习旅行。该项目涉及与村民和夏季居民的发现之旅，以发现景观、文化环境、自然、水体、当地历史和村庄的历史。*[http://etela-suomi .proagria.fi / projects/ discovery-tours-to-the-villages-of-P Päijät-Häme-1525 ProAgria : Discovery-tours-to-the-villages-of-P Päijät-Häme -project online] [类别：项目] ] [类别：Päijät-Häme-资源] ]</w:t>
      </w:r>
    </w:p>
    <w:p>
      <w:r>
        <w:rPr>
          <w:b/>
          <w:color w:val="FF0000"/>
        </w:rPr>
        <w:t xml:space="preserve">id 252</w:t>
      </w:r>
    </w:p>
    <w:p>
      <w:r>
        <w:rPr>
          <w:b w:val="0"/>
        </w:rPr>
        <w:t xml:space="preserve">朗凯宁在冬季两项运动中最辉煌的成就是2006年都灵奥运会的银牌，2001年和2003年的两次世界锦标赛，以及2000-2001年的世界杯总冠军。Ronkainen于2007年从他的顶级职业生涯中退休。然而，他参加了2008年春季世界滑雪锦标赛，获得第四名。2009年5月，他宣布打算重返赛场，目标是参加2010年温哥华奥运会[ 2 ]。 在温哥华，他获得了第14名[ 3 ]。 朗凯宁在2009-2010赛季后退役[ 4 ]。</w:t>
      </w:r>
    </w:p>
    <w:p>
      <w:r>
        <w:rPr>
          <w:b/>
          <w:color w:val="FF0000"/>
        </w:rPr>
        <w:t xml:space="preserve">id 253</w:t>
      </w:r>
    </w:p>
    <w:p>
      <w:r>
        <w:rPr>
          <w:b w:val="0"/>
        </w:rPr>
        <w:t xml:space="preserve">Juha Raunio 描述：作者：Juha Raunio : Mestis 2013 - 14赛季当然还很年轻。这是lempääläisittäin安慰 ，因为Lempäälä Kisa队正在滑向联赛底部的陡峭滑坡。在万塔的Tikkurila，积分实际上是强加给Kisa的，这让Lempääläinen田径队在俱乐部层面几乎百分之百地谈论Lempäälä Kisa田径队。 LeKi目前是Häme最强大的俱乐部之一，未来在Lempäälä看起来非常好。虽然Kisa是一个典型的青少年俱乐部，但那些在10月15日在哈卡里观看Sääksjärven Loiske和坦佩雷俱乐部PP-70之间的五人制足球甲级联赛的人保证会对他们所看到的感到满意。在整个40分钟的时间里，人们看到了爆炸性的、勇敢的和情景性的五人制足球。 这项运动的命运似乎已经在它的后面，当Kajaani Hokki来访问哈卡里时，Lempälä Kisa在悲剧性的TuTo比赛后洗了脸。在2,5轮比赛中，基萨处于比赛的顶端，并主导了比赛，但最后溜冰场上充满了考纳斯的胜利咆哮声，因为霍基迷信2 - 1（1-0，0-0，1-1）的胜利和更多的2 - 6和morjens。 这就是在哈卡里的Lempäälä Kisa和Turun Tovereitti之间的Mestis比赛的心情。Kisa的脚步不稳，TuTo打得不错。Kisa的门将Zoltan Hetenyi最多只能算是平庸，而TuTo的Tommi Virtanen则非常出色。 Kisa的明星 更多 如果你回顾一下最近的记忆，你可以找到过去几年Lempäälä体育生活中的一些伟大时刻，当时当地、省内甚至更远的观众都找到了看台。其中一次是Juhani " Tami " Tamminen把Vaasa Sport带到Lempäälä参加Mestis比赛。Yle More Jokipojat-Kisa 1-3 Hokki-Kisa 4-2 综合评论：兰佩拉队的东芬兰之行相当顺利，在约恩苏结束了三连败，不到24小时后，他们在卡亚尼也接近了对霍克的进球。当一支球队每周训练十几次，有几天每天训练两次，而另一支球队每周训练两次，总共三个小时，在记分牌上应该总是能看到差异。当Lempäälä Kisa的排球队试图认真h更多Sääksjärvi Loiske是五人制足球的少数俱乐部之一，可以说是整个国家的运动先驱。在历届主力联赛的马拉松赛场上，伦培拉俱乐部勇敢地排在第七位，而目前的洛伊斯克正在努力争取重回国家队的行列。在夏季，球员的数量逐周增加，但在秋季和冬季，可以期待从溜冰场传来好消息 ...... 东部芬兰曲棍球巡回赛是一次玩耍和身体上的残酷旅行。 两场艰难的比赛，休息时间不到24小时，大量的旅行坐在巴士里，面对强大和角落爱国的主队，主场的人群，有时是主场的裁判。昨天基萨在约恩苏获胜，但今天周六1更约恩苏Jokipoikie vs Lempäälä基萨-梅斯蒂斯的比赛近年来一直都在进行，至少是基于结果。Jokipojat已经连续四次在Lempäälä获胜，而Kisa从Joensuu出发的东芬兰之旅已经获得了胜利。</w:t>
      </w:r>
    </w:p>
    <w:p>
      <w:r>
        <w:rPr>
          <w:b/>
          <w:color w:val="FF0000"/>
        </w:rPr>
        <w:t xml:space="preserve">id 254</w:t>
      </w:r>
    </w:p>
    <w:p>
      <w:r>
        <w:rPr>
          <w:b w:val="0"/>
        </w:rPr>
        <w:t xml:space="preserve">新闻 安提-拉赫蒂的博客 2012年6月20日，学习中心/体育馆项目指导小组举行了会议。会议讨论了，除其他事项外，建设的进展和Valepa ry向董事会提出的关于建立未来合作的问题。</w:t>
      </w:r>
    </w:p>
    <w:p>
      <w:r>
        <w:rPr>
          <w:b/>
          <w:color w:val="FF0000"/>
        </w:rPr>
        <w:t xml:space="preserve">id 255</w:t>
      </w:r>
    </w:p>
    <w:p>
      <w:r>
        <w:rPr>
          <w:b w:val="0"/>
        </w:rPr>
        <w:t xml:space="preserve">剁手活动的亮点一直包括一个17世纪的宴会桌，在那里，大麦糁与咸鱼的手指一起吃，红烧萝卜，与肉和酪乳奶酪一起食用。 抹布和酸面包上涂有新鲜搅碎的黄油。用酪乳、蜂蜜或家庭酿酒来解渴。17世纪的宴会桌是一种用餐体验。 国王和王后以及其他朝臣也在场用餐。人们得到了关于用餐礼仪的建议，包括："第一个挖出絮状物是不恰当的，在桌上或墙上吐痰也是不干净的。 手在桌布上擦干净。哨子应该远离鼻子的脏东西。洁净也是散开嘴角、皱起脸颊、露出汉巴特的笑声"。</w:t>
      </w:r>
    </w:p>
    <w:p>
      <w:r>
        <w:rPr>
          <w:b/>
          <w:color w:val="FF0000"/>
        </w:rPr>
        <w:t xml:space="preserve">id 256</w:t>
      </w:r>
    </w:p>
    <w:p>
      <w:r>
        <w:rPr>
          <w:b w:val="0"/>
        </w:rPr>
        <w:t xml:space="preserve">LVISNet标准是基于一种智能的签约方式。它消除了材料数据处理中的所有重复和多余的工作和程序。事实证明，Ivis承包商通过使用LVISNet服务和标准简化操作，可以提高50%的生产力。在LVISNet商业模式中，材料信息实时跟随安装者，包括通过电子调度从批发商处购买。新的批发商的电子派送将最终解放承包商的发票：它不再依赖于批发商的发票。 当承包商收到批发商的发票数量和派送的项目控制时，批发商的采购发票甚至可以作为电子汇总发票发送到会计部门。对于商业软件，对于Lvis承包商来说，重要的是它的软件如何使自己的业务程序自动化。 它如何很好地利用批发价格、在线供应、电子订单、确认、推荐和发票？如何自动提供数据并能转发给例如外部会计？该软件如何通过浏览器或最好是通过专门的手机或平板电脑应用程序，利用LVISNet传输的数据来弯曲手机和平板电脑？在实践中如何？在暖通空调领域，有一种商业软件，其功能在很大程度上是基于LVISNet标准的，并被该领域的许多公司所使用，因此它可以被称为暖通空调领域的商业软件。这里我们介绍其中的五个。我们将描述他们如何管理从订单到项目控制到销售发票本身的采购线和其他材料数据，以及软件的用户如何简单地让这些数据在会计系统中得到处理。 我们将比较如何利用软件的移动应用来让销售发票数据准备好供审查和开票。开票应用程序仍然只基于浏览器。软件和数据正在迅速转移到云端，客户通过互联网访问它们。这是一种高效和经济的方法，也正在接管中小企业的数据管理。应用程序或软件整体的标准化程度越高，用户的总成本就越低：软件的成本、其维护和所需的培训。不是所有的商业软件都适合所有规模的公司。除了开具发票和计算标书外，该领域的商业软件是为承包公司建立一个智能商业模式的工具。承包商使用特定软件应用程序的程度表明了该软件对使用该软件的公司的价值。在实践中，软件使用得越少，对用户公司来说实际上就越昂贵。</w:t>
      </w:r>
    </w:p>
    <w:p>
      <w:r>
        <w:rPr>
          <w:b/>
          <w:color w:val="FF0000"/>
        </w:rPr>
        <w:t xml:space="preserve">id 257</w:t>
      </w:r>
    </w:p>
    <w:p>
      <w:r>
        <w:rPr>
          <w:b w:val="0"/>
        </w:rPr>
        <w:t xml:space="preserve">埃罗、卡纳瓦和莫波 埃罗即将步入青春期。他的父亲劝说他买一辆轻便摩托车，这比第一次打飞机要轻松得多 ......卡纳瓦和其他的人和孩子们混在一起，埃罗越来越被排除在所有的乐趣之外。 乌基的工作不再是一样的味道了 ......Moped是对埃罗和卡纳瓦生活的第五次窥视。 在专辑《卡纳瓦的幼稚故事》（2006）、《卡纳瓦和一个故事》（2007）和《卡纳瓦和一只受诅咒的海鸥》（2008）中，通过卡纳瓦的眼睛看世界。在最近的两张专辑中，轮到了埃罗。 孩子们的世界不仅仅是无忧无虑的，埃罗的成长故事还在继续。 前主人公卡纳瓦在上一张专辑中已经过了壮年，而埃罗现在才进入青春期。 卡纳瓦已经变成了一个小屁孩，在埃罗的专辑中是被戏弄的对象，现在是被激情的对象。 埃罗上次看到奶子是意外，现在是故意看到黑桃。卡纳瓦的祖母去世后，埃罗的祖父接替了这位年迈的亲戚。 祖父生活中的下一件事可能是莫波的铅笔素描。标题中的轻便摩托车是一个年轻人的成年仪式的工具。 它在这里不是主要的东西，而是一个象征。 甚至他的父亲也立即同意一个男人应该有一辆轻便摩托车。但狐狸会是什么符号呢？与前几部分不同的是，现在很清楚，卡纳瓦和埃罗住在伊萨尔米，作者本人彼得里-蒂坎就在那里长大。埃米尔-哈洛宁（Emil Halonen）的鱼人男孩雕像，看起来非常像埃罗，在漫画本身中也可以看到，专辑的封底也有它的照片。以前的Tikkanen Kanerva专辑值得在这个专辑之前阅读，虽然没有必要。也没有Eero专辑，虽然它更有分量。蒂卡宁建立了一个庞大的作品体系，其中不同的专辑仍然是独立的作品，并且彼此之间有巨大的差异。第一张专辑对儿童思想世界的潜移默化，在这些儿童即将成年的时候却没有了。Mopo在叙事和画面上都是一部精彩的作品，正如蒂卡宁以前关于同一主题的专辑一样。 然而，事实上，必须说，对于获得芬兰卡通奖的《Eero》的读者来说，这张专辑没有提供任何新的东西，也没有达到同样的水平。留下了一个略显不足为奇的感觉。蓝黄色的附加色可能不是附加色的最佳解决方案，但它会像其他颜色一样。没有附加颜色的头版图片可以与对面的页面进行比较。 去年，Tikkanen仍在计划出版一张Kanerva专辑，按时间顺序比Eero早。文中使用的图片、商标和字符的版权属于各自的持有人。 文本本身的版权和责任属于作者。在引用文本时，请至少注明作者姓名和服务名称，如果是在线引用，请注明该服务的链接或直接指向此文本。</w:t>
      </w:r>
    </w:p>
    <w:p>
      <w:r>
        <w:rPr>
          <w:b/>
          <w:color w:val="FF0000"/>
        </w:rPr>
        <w:t xml:space="preserve">id 258</w:t>
      </w:r>
    </w:p>
    <w:p>
      <w:r>
        <w:rPr>
          <w:b w:val="0"/>
        </w:rPr>
        <w:t xml:space="preserve">采访Park 7 本周六在Karkkugospel的舞台上，将达到乐队历史上的第一个里程碑？阅读更多 ...你能不能先告诉我们你是谁，你演奏什么样的音乐，以及关于乐队的一些有趣的事实？公园7号是这样回答的：乐队由两个米卡组成，一个负责鼓，一个负责吉他和麦克风，一个负责吉他的是图卡，贝斯由皮塔里演奏。音乐是带有Coreva效果的欢快的摇滚乐。 那么现在呢，这是我们的第一个Karkkugospel，有任何年龄段的人。 你们是否发行过任何专辑，是否有任何新材料？P7：到目前为止已经出了两张唱片，2009年5月的四首歌的处女作《从黑暗到光明》，以及2010年12月的新的六首歌的摇滚专辑《生活就像最后一天》。 新的歌曲很可能在今年的Karkkugospel看到曙光!Karkkugospel最有趣的是什么？表演和一般情况下？P7 : Karkkugospel作为一个青年活动，最独特的地方通常是在一个阳光明媚的草地上举行的夏季活动的气氛。去年，即使是一场大雨和一次停电，都是在公园演出期间经历的，都没有妨碍到我们的体验！"。福音是一件非常快乐的事情，当有机会庆祝它时，不是在黑暗和烟雾缭绕的山洞里，而是在外面阳光明媚的夏季天气中，是一件非常有趣的事情！"。:) 出于同样的原因，表演是一个非常愉快的变化，与观众的接触也非常密切。P7 : 传统上，糖果游戏的亮点是晚上的欢乐弥撒，不容错过！"。此外，乐队的摊位和地下唱片店，以及其他桌子都值得一看，例如在音乐会之间。你甚至可以在回家的车上听这样的好音乐和神的话语。 :) 你想向听众传达什么样的信息？朴7：朴7的存在是为了把快乐的福音带到人们的日常生活中。 如果没有这个使命，这个乐队就只是一个敲打的锤子或一个响亮的钹。</w:t>
      </w:r>
    </w:p>
    <w:p>
      <w:r>
        <w:rPr>
          <w:b/>
          <w:color w:val="FF0000"/>
        </w:rPr>
        <w:t xml:space="preserve">id 259</w:t>
      </w:r>
    </w:p>
    <w:p>
      <w:r>
        <w:rPr>
          <w:b w:val="0"/>
        </w:rPr>
        <w:t xml:space="preserve">不幸的是，第一个建议是针对一个已经关闭的展览。但幸运的是，在芬兰各地不时可以看到Grönlund和Nisuse的惊人的机器装置。 现在你知道了，如果你碰巧遇到它们，就赶紧去看看吧!安哈瓦（哈哈！这个博客条目有一个误导性的标题，因为安哈瓦不是一个博物馆，而是一个画廊！）。Grönlund和Nisunen的作品绝对令人振奋！）。机器、弹珠、管道和各种惊人的装置。最令人难忘的是该作品开始时令人叹为观止的磁力装置，以及这些催眠的砝码在其弦上无休止地漂浮:</w:t>
      </w:r>
    </w:p>
    <w:p>
      <w:r>
        <w:rPr>
          <w:b/>
          <w:color w:val="FF0000"/>
        </w:rPr>
        <w:t xml:space="preserve">id 260</w:t>
      </w:r>
    </w:p>
    <w:p>
      <w:r>
        <w:rPr>
          <w:b w:val="0"/>
        </w:rPr>
        <w:t xml:space="preserve">Metsätähti是一家在芬兰各地运营的护理公司。 Metsätähti已经发展成为赫尔辛基大都市地区最大的护理服务提供者之一。我们公司以高质量的护理和友好的服务著称。 我们所有的员工都经过培训，在护理领域有长期的经验。Metsätähti是Mehiläinen集团的一部分。</w:t>
      </w:r>
    </w:p>
    <w:p>
      <w:r>
        <w:rPr>
          <w:b/>
          <w:color w:val="FF0000"/>
        </w:rPr>
        <w:t xml:space="preserve">id 261</w:t>
      </w:r>
    </w:p>
    <w:p>
      <w:r>
        <w:rPr>
          <w:b w:val="0"/>
        </w:rPr>
        <w:t xml:space="preserve">戒烟 戒烟说起来容易做起来难。 戒烟需要精心的准备和计划。 戒烟可以在第一次尝试时成功，但听到相当多的人需要3-4次尝试后才能彻底戒烟，这可以让人松一口气。下面是一个网站列表，你可以找到关于如何戒烟的信息和建议。 www.fressis . fi为年轻人提供关于如何戒烟的基本信息。 该网站还有一个在线社区，处于不同戒烟阶段的人可以自由分享他们的感受。</w:t>
      </w:r>
    </w:p>
    <w:p>
      <w:r>
        <w:rPr>
          <w:b/>
          <w:color w:val="FF0000"/>
        </w:rPr>
        <w:t xml:space="preserve">id 262</w:t>
      </w:r>
    </w:p>
    <w:p>
      <w:r>
        <w:rPr>
          <w:b w:val="0"/>
        </w:rPr>
        <w:t xml:space="preserve">萨沃尼亚-麦朱社会工作学位课程 论文和学习旅行规划 关键词：学习，项目，实习 这个初春一直在规划论文，做项目研究和完成一些课程。 有几天的课堂教学，每周1-3天。我没有经常见到我的同学。我见过更多与我一起做项目工作、小组工作和论文的人。我们班将在第17周去瑞典的于默奥学习，我们班通过出售糕点、糖果和饼干为学习之旅筹集资金。这次考察与我们的瑞典语和服务指导及网络课程有关。 在乌默奥，我们将参观开展服务指导的社会工作场所。我很期待这次旅行。暑假期间，我将在远在肯尼亚的一个偏远国家进行工作实习。我将在那里进行职业培训 2.培训的主题是工作方法。 我还不清楚我将去哪里，但我表示希望在难民工作方面进行培训。 我最终将在哪里进行培训，可能只有在我到那里之后才会清楚。这次旅行将持续三个月，否则我就不会得到资助。 我很期待去那里。 我现在是一个人去肯尼亚，所以我也有点紧张；）我已经计划去交流很长时间了。很高兴终于能够将该计划付诸行动。</w:t>
      </w:r>
    </w:p>
    <w:p>
      <w:r>
        <w:rPr>
          <w:b/>
          <w:color w:val="FF0000"/>
        </w:rPr>
        <w:t xml:space="preserve">id 263</w:t>
      </w:r>
    </w:p>
    <w:p>
      <w:r>
        <w:rPr>
          <w:b w:val="0"/>
        </w:rPr>
        <w:t xml:space="preserve">十几位前罗斯的年轻人在喝粥的桌子上 罗斯儿童之家的粥会在降临节的第一天聚集了以前和现在的罗斯的年轻人，11月27日。有整整十几个多年来住在鲁苏，现在已经长大的年轻人在场。几位前雇员也来见了老熟人，在美味的粥和蛋糕咖啡中，我们惊叹于时间的流逝，并交换了消息。普通的日常生活--学习、工作和爱好--在大多数人的心目中是最重要的。人们注意到，他们在Ruusu的时间给了他们新的生命，尽管在他们生命的那个特定阶段不一定有这种感觉。 与以前的年轻人见面，不仅对工人，而且对今天的年轻人都是一个信号，他们一起做的工作是值得的。生活中同时承载着以前和现在的玫瑰孩子。粥会是第二次举行，这一传统将在2012年降临节之初再次延续。</w:t>
      </w:r>
    </w:p>
    <w:p>
      <w:r>
        <w:rPr>
          <w:b/>
          <w:color w:val="FF0000"/>
        </w:rPr>
        <w:t xml:space="preserve">id 264</w:t>
      </w:r>
    </w:p>
    <w:p>
      <w:r>
        <w:rPr>
          <w:b w:val="0"/>
        </w:rPr>
        <w:t xml:space="preserve"> 欢迎来到婚礼论坛 !登录或注册以获得对论坛的完整访问权。一旦注册，你可以参与讨论，访问照片库，博客和与其他社区成员的私人交流。欢迎加入!土耳其的婚礼传统 我们正在与土耳其亲戚举行婚礼，新郎有一半的土耳其血统和一半的芬兰血统。 如果能了解一下土耳其的婚礼传统就好了，也许可以在我们的婚礼庆典上使用。 有谁知道？我唯一知道的是，通常情况下，亲戚们会带来金币，新娘将其收集在一个小袋子里，这些金币被用来支付部分或全部的婚礼费用，而不是礼物。我自己知道的不多，只知道如果新娘是处女，她会在腰间系上红丝带。 通常在宴会上，他们会跳一种叫Halay的排舞。 我也很感兴趣，因为我很快就要和一个土耳其人结婚了，我曾经参加过芬兰和土耳其的婚礼（先在芬兰，然后在土耳其）。 我知道，习俗因地区和宗教而异。但这里有一些我记得的土耳其事情。例如，当你在谷歌上搜索 "土耳其婚礼传统 "时，你会发现很多图片和更多关于各种传统的信息--新娘在正常的婚纱外腰间系着一条红丝带--甜点是巴克拉瓦蛋糕（如果土耳其家庭认可酒精，用拉基酒代替斯纳普也不错）--在土耳其，黄金首饰通常被作为礼物赠送，因为黄金可以保值。在土耳其，在真正的婚礼仪式前几天，有一个被称为 "妇女聚会 "等的活动，新娘穿着绣有红色天鹅绒的衣服。 在这些聚会上，不同的 "群体 "轮流跳舞，而其他人也跟着跳，所以舞池里总是有喊声，例如父亲、母亲、姐妹、新娘的家人、新郎的家人等。 其他客人把钱扔在舞者的脚下，这些钱是给新娘和新郎的，用于支付聚会费用。此外，新娘被带到中央，戴上红色面纱，妇女们围着她跳舞。 未婚妇女得到一条雪纺围巾。新娘的手和未婚妇女的手都用指甲油画出来（我不记得这些习俗的目的是什么......也许是一些生育方面的东西？在实际的婚礼派对上，装饰往往比芬兰更精致，大量的欧根纱慕斯和多层奶油蛋糕，奢华的插花等。 有很多亲戚，习惯上会邀请其子女的父母过去曾被邀请参加新郎/新娘的婚礼派对的家庭。在所有的派对上都有很多土耳其 "圆舞曲"，尽管很难让芬兰亲戚对此感到兴奋。 在土耳其，婚礼传统到处都是，这取决于是城市婚礼还是乡村婚礼，是库尔德地区的婚礼还是土耳其地区的婚礼，是一个非常宗教和守旧的家庭，还是一个更西化和自由的家庭等等。特别是在库尔德人的村庄，传统的两天婚礼仍然在庆祝，整个村庄都会参加。第一天，庆祝指甲花之夜，这时新娘和新郎都会被涂上指甲花，而妇女则在他们周围跳舞。在这个庆祝活动中，新娘要穿上传统的库尔德人的宴会服或更现代的晚礼服（但不是白色）。 然后整个晚上都在跳传统的舞蹈和听音乐。 第二天是真正的婚礼庆典。整个婚礼派对通常会有一些吃的，但酒精在婚礼中没有任何作用。这一天也是跳舞和欢庆的日子，但通常情况下，新人大部分时间都坐在单独的桌子上，尤其是新娘不怎么参与跳舞。 婚礼本身是一个谨慎而正式的纸质仪式，或者是在清真寺快速祈祷。</w:t>
      </w:r>
    </w:p>
    <w:p>
      <w:r>
        <w:rPr>
          <w:b/>
          <w:color w:val="FF0000"/>
        </w:rPr>
        <w:t xml:space="preserve">id 265</w:t>
      </w:r>
    </w:p>
    <w:p>
      <w:r>
        <w:rPr>
          <w:b w:val="0"/>
        </w:rPr>
        <w:t xml:space="preserve">信息选项 你想在此信息中允许使用表情符号吗？输入你的名字 你独特的安全代码 * [ quote name= " RSS-Pelastustoimi.fi " post= " 44575 " timestamp= " 1252043073 " ]教育机构安全问题工作组已被延长至2009年底。 该工作组的工作与正在进行的《救援法》改革有关。工作组将在9月初公布一份总结报告，介绍已经采取和正在采取的措施，以及计划中的建议。今年年初，内政部与教育部合作，成立了一个教育机构安全问题工作组，以起草：-补充教育机构应急计划的准则，以考虑到诸如Jokela和Kauhajoki的事件；-为教育机构、警察和救援部门提供关于如何处理对教育机构的威胁的准则；-为教育机构提供关于如何处理机构内部和与家长的威胁的准则；-传播这些准则和相关培训的计划。工作组的最初任务期限为2009年1月1日至8月31日。工作组的工作与国内安全问题部长级小组关于在约克拉和考哈约基事件后改善国内安全方案实施的具体措施的决定有关。 工作组由内政部救援总干事Pentti Partanen[/b]担任主席，教育部总干事Sakari Karjalainen[/b]担任副主席。[b]进一步信息：总督察[/b][b]Alpo Nikula[/b], ( 09 ) 16044095 总督察, ( 09 ) 1604 4095 新闻链接：[ url= " http://www.pelastustoimi.fi/uutiset/4682 " ]http://www.pelastustoimi.fi/uutiset/4682[ /url][ /quote ] [ quote name= " RSS-Pelastustoimi.fi " post= " 44575 " timeestamp= " 1252043073 " ]教育机构安全问题工作组已被批准延长至2009年底。 工作组的工作与正在进行的《救援法》改革有关。工作组将在9月初公布一份总结报告，介绍已经采取和正在采取的措施，以及计划中的建议。今年年初，内政部与教育部合作，成立了一个教育机构安全问题工作组，以起草：-补充教育机构应急计划的准则，以考虑到诸如Jokela和Kauhajoki的事件；-为教育机构、警察和救援部门提供关于如何处理对教育机构的威胁的准则；-为教育机构提供关于如何处理机构内部和与家长的威胁的准则；-传播这些准则和相关培训的计划。工作组的初步任务是2009年1月1日至8月31日。工作组的工作与国内安全问题部长级小组关于在约凯拉和考哈约基事件后加强执行国内安全方案的具体措施的决定有关。工作组由内政部总干事[b]Pentti Partanen[ /b]担任主席，教育部总干事[b]Sakari Karjalainen[ /b]担任副主席。 [b]进一步信息：总督察[ /b][b]Alpo Nikula[ /b], ( 09 ) 16044095 总督察, ( 09 ) 1604 4095 新闻链接：[ url= " http://www.pelastustoimi.fi/uutiset/4682 " ]http://www.pelastustoimi.fi/uutiset/4682[ /url][ /quote ] 主题摘要 RSS-Pelastustoimi.fi 发布于 2009年9月4日 - 08:44 教育机构安全工作组已被批准延长至2009年底。 该工作组的工作与正在进行的《救援法》的改革有关。工作组将在9月初公布一份摘要。</w:t>
      </w:r>
    </w:p>
    <w:p>
      <w:r>
        <w:rPr>
          <w:b/>
          <w:color w:val="FF0000"/>
        </w:rPr>
        <w:t xml:space="preserve">id 266</w:t>
      </w:r>
    </w:p>
    <w:p>
      <w:r>
        <w:rPr>
          <w:b w:val="0"/>
        </w:rPr>
        <w:t xml:space="preserve">小心耶洗别的巫术( 王下9:22)，他们高于一切傲慢和虚妄的思想。你可以通过上帝的恩典战胜它们，如果你轻视和蔑视你的灵魂：只要把自己扔在主面前，请求他帮助你，知道所有的礼物都来自天堂。 因为有人说："人不能拿什么，除非从天上给他"（约翰福音3:27）（圣约翰的卡尔帕索斯：来自印度的鼓励之言）。I / 352. 58）彼得先是被递给了钥匙，然后被允许陷入否认，这样一来，堕落就会使他的头脑清醒过来。所以，如果在得到知识的钥匙后，你也陷入各种邪恶的想法，请不要感到惊讶。赞美我们的主，他是唯一的智者：他通过跌倒将缰绳套在狡猾地潜伏在神圣知识的翅膀上的傲慢上。诱惑是上帝在他的旨意中用来抑制我们人类自负的香火......（《卡尔帕索斯的圣约翰：来自印度的鼓励之言》）。I / 353. 62 ) 圣马可福音派 有精神天赋的人，如果对没有这种天赋的人有同情心，就会为了他的同情心而保留他的天赋 ( St. Mark Ascetic : On Spiritual Law I / 161. 8 ) 傲慢和自夸会导致亵渎，而贪婪和虚荣会导致心肠歹毒和虚伪。(圣马可福音：给那些猜测的人......I/190. 87) 真理不是反映在脸上，也不是反映在举止上，更不是反映在言语上。 上帝也不喜欢这些东西，而是在一颗破碎的心上，在一个谦卑的精神上(参见诗篇51。有时，我们会发现一个人在外表上不断贬低自己，说话却很谦卑。然而，他这样做只是为了赢得人们的赞美，但在内心深处却充满了傲慢、狡猾、嫉妒和美。然而，有时我们看到有人用最崇高的智慧之言为正义而战，反对虚假或违反神的律法。 他这样做是因为他只考虑到真理。从本质上讲，他充满了谦虚、谦逊和对邻居的爱，即使他有时会像使徒保罗那样在主里夸口，他说："我以我的软弱为荣。"(《哥林多后书》12:9) (Nicetas Stitahatos: On Purification of the Mind III / 182 . 32) 谁主动地致力于为美德而努力，并以热诚的心在竞争的道路上行走，就适合接受上帝的伟大礼物。 在竞争的道路上成功前进了一半，他得到了神圣的启示和幻觉，并在竞争中越发明亮和明智。他在神圣的探索中升得越高，毁灭的天使就越嫉妒他：他们不忍心看着一个人变得像天使。这就是为什么他们暗中用傲慢的刺痛来刺伤参赛者。如果参赛者意识到自己被出卖了，就会责备自己，并逃到谦卑的堡垒中，他就会避开毁灭的骄傲，找到通往救赎港湾的道路。但如果他没有看到敌人的背叛，上帝的恩典就会抛弃他。他落入邪灵的掌控之中，邪灵将他据为己有。他将在违背自己意愿的情况下受到责罚，因为他没有自愿地用比赛的痛苦来考验和责罚自己。现在，他被快乐的情欲和肉体的欲望以及恶意所责备</w:t>
      </w:r>
    </w:p>
    <w:p>
      <w:r>
        <w:rPr>
          <w:b/>
          <w:color w:val="FF0000"/>
        </w:rPr>
        <w:t xml:space="preserve">id 267</w:t>
      </w:r>
    </w:p>
    <w:p>
      <w:r>
        <w:rPr>
          <w:b w:val="0"/>
        </w:rPr>
        <w:t xml:space="preserve">我小心翼翼地避免拉扯那根头发，在编辫子时轻咬嘴唇。我微微歪着头，一边小声嘀咕着，一边思考着。呃...我也会沉沦下去，我只是被扔到院子里就没事了。 我回家后在那里清洗伤口，就这样。 然后它们就会被感染，我就会死！"。...嗯，很好。辫子和马尾辫都滴了下来，我用预感到的铁砧开口吻了它们。我伸手去拿手中的刷子，迅速吻了一下头发，又伸手去拿刷子。"你能把辫子..."我有点痛苦地嘟囔着，一边移动着我的头发。姓名：Knut 13.01.2014 22:22 奥斯陆-斯德哥尔摩 随着排队的进行，我跳了起来，不耐烦地在原地跳了起来.灯光已经变成了绿灯!在灯光的闪烁下，我兴奋地笑了起来，在粗糙的地板上滑倒。我抓住铁，实际上是温暖的棒子，把自己向前摆动，使它吱吱作响。我的屁股上爆出了清凉的水，水溅到了我的脸上和两侧。我笑了，因为我开始以相当快的速度滑下可怕的长滑梯。 当滑梯变得稳定时，我好奇地笑了，我看到了一个标志和瑞典文在我面前。当我意识到我正在向它滑去时，我喘了口气。"Ehehe eieiei !"我手忙脚乱地刹车，但尽管它们在磨，我还是溅到了牌子上。"Aaaaahhhh..."我喃喃自语，揉了揉脸，偷偷摸摸地走到牌子下面。我无法读懂它.我静静地向前走，看着人们从水滑梯的其他部分下来。为什么没有人来到这里或其他地方？我开始怀疑......好吧，我从来没有怀疑过......我继续走，听着脚下的湿漉漉的水花。听起来不错~我高兴地哼着歌，直到我滑倒，溅到我的屁股上，开始向前滑动。我笑了笑，抬起脚，抓住了脚趾。我滑了一圈又一圈，每一刻都笑得越来越开心。很快，当有人把一个钩子塞进我的泳衣，把我举起来时，我几乎要大叫起来。 我在扭动身体，愤愤不平地嘟囔着。"哇，哇，哇，哇，哇，哇，哇，哇，哇，哇。你没看警告牌吗？这一边正在进行维修。你很幸运，我在这里。"一个深色卷发的男人说，并把我扶起来，坐在他旁边。他坐在滑梯的短篷边缘，摆动着双腿，我解开裤子，在他旁边坐下。"我不懂瑞典语！"。我是挪威人 !"我沮丧地喊道，一边用手捂着嘴一边咳嗽。"别喊了，我还没聋呢......。"我笑了，实际上是对着那人的手咧嘴笑。"好吧，你能把我喊出来吗？我想现在就走--哦--哦--哦--哦!小兄弟，长得很像......。"我喃喃自语，拉长了声音。"是的，是的，是的，我会让你离开这里......一路下来...奥斯陆"。我慌忙站起来，惊恐地看着那个魔鬼脸的人。"你是......Waaaaah!"我的话语被一声尖叫打断，他挣脱了我的脚，我从滑梯上摔了下来，摔在了湿滑的泥泞斜坡上。 我紧闭双眼，感受着手上和胸前的冷水。我开始不停地咳嗽。什么什么原因...我闭上眼睛，惊奇地看着聚集在我周围的一小部分人群。我的头在跳动......。我意识到我是躺在地上。"什么...刚才发生了什么？"我轻声问道，并单臂站了起来。"你摔倒了。</w:t>
      </w:r>
    </w:p>
    <w:p>
      <w:r>
        <w:rPr>
          <w:b/>
          <w:color w:val="FF0000"/>
        </w:rPr>
        <w:t xml:space="preserve">id 268</w:t>
      </w:r>
    </w:p>
    <w:p>
      <w:r>
        <w:rPr>
          <w:b w:val="0"/>
        </w:rPr>
        <w:t xml:space="preserve">加塔亚能否找到武器来阻止皮林托斯？14.5.2014 Koripallo Pirkanmaa Korisliiga "猎豹 "的第二站将于今天在Joensuu , Mehtimäki冰馆进行。目前情况是1-0对皮林诺有利，所以卡塔亚拉有一个很好的地方可以获胜。 也就是说，在他们背对着墙的情况下，在0-2的情况下，周六在他们的主场观众面前以巨大的信心与皮林诺做客，这将是非常累的。在总决赛的首场比赛中，卡塔亚有很长一段时间处于胜利的边缘，但特别是由于Petri Heinonen强大的进攻篮板，Pyrintö最终以79-72取得了相当安全的胜利。 在第二场比赛前的视频会议上，卡塔亚教练Jukka Toijala播放了Heinonen接连抢到进攻篮板的情况，有时与两名，有时与三名卡塔亚球员合作。此外，卡塔扬通常运作良好的防线在轮换防线时做了许多重要的改变，这也肯定需要一段时间才能通过，如果不是另一个。从Pyrinthia的角度来看，第一次相遇基本上是按计划进行的。虽然在卡塔扬冻结比赛时，球队不能以他们想要的方式在场上跑动，但皮林特的表现非常好，尤其是他们的5-5防守。对于卡塔扬来说，单方的球员都是经过精心侦察的，例如贾里德-纽森的面包和黄油动作，直接传球和左手驱动，都得到了很好的控制。此外，Teemu Rannikko在Pyrinni的Ville Pekkola的压迫下无法按照他想要的方式轮换比赛，而在第二后卫位置上很舒服的Petri Virtanen又得到了太少的上场时间。当然，在Rannikko和Virtanen同时上场的情况下，教练Jukka Toijala显然担心Pyrinno会用自己的进攻技巧来摧毁他们，但是，是的，在这样一场胶着的比赛中，如果Kataja想抢夺胜利，他们需要Virtanen的烟火。另外，另一个几乎经历过所有事情的战友，萨米-莱托兰塔像维尔塔宁一样只打了14分钟。也许现在终于到了托伊亚拉放手让两人最后一次一起玩的时候了？广大民众也会有兴趣知道萨米-莱托兰塔的追捕黑豹情况如何？(见编辑部在Twitter @Urheiluuutiset上发布的情况照片) 因此，今晚比赛的主题非常明确：--托伊亚拉如何充分利用他非常广泛的材料？--皮林特会不会让他们的跑步比赛有序进行并加速取得胜利？--特穆-兰尼科对维勒-佩科拉的压力有什么回答？--萨米-莱托兰塔是否已经走上了豹子的道路？Yle Areena将从18.30开始在互联网上直播这场比赛。</w:t>
      </w:r>
    </w:p>
    <w:p>
      <w:r>
        <w:rPr>
          <w:b/>
          <w:color w:val="FF0000"/>
        </w:rPr>
        <w:t xml:space="preserve">id 269</w:t>
      </w:r>
    </w:p>
    <w:p>
      <w:r>
        <w:rPr>
          <w:b w:val="0"/>
        </w:rPr>
        <w:t xml:space="preserve">燃烧的肩部锻炼 " 这个锻炼的目的是为了获得一些肌肉张力和良好的泵。这是一个只使用哑铃进行的非常脆弱的锻炼，所以选择比你习惯使用的重量略低的重量。"最新的《FitBODY 4》杂志在报刊亭和App Store上销售 03.06.JT Media OY / FitBODY JT Media Oy JT Media Oy是一家总部设在赫尔辛基的体育杂志出版商，成立于2012年。 JT Media Oy的所有杂志都以印刷和数字版本出版，目前有五本杂志在编。FitBODY FitBODY是一本为活跃的女性而设的杂志，她们希望变得强壮、灵活和美丽，并愿意为实现这些品质而努力工作。 在FitBODY中，最好的私人教练和教练提供关于训练和饮食的建议，杂志为你提供信息，剩下的就靠你自己了!.</w:t>
      </w:r>
    </w:p>
    <w:p>
      <w:r>
        <w:rPr>
          <w:b/>
          <w:color w:val="FF0000"/>
        </w:rPr>
        <w:t xml:space="preserve">id 270</w:t>
      </w:r>
    </w:p>
    <w:p>
      <w:r>
        <w:rPr>
          <w:b w:val="0"/>
        </w:rPr>
        <w:t xml:space="preserve">在这里，我们去：物美价廉!"没有人是完美的"，奥斯古德-菲尔丁三世在《稀薄之地》的结尾这样总结道。我也不完美，但无论是写作、训练还是设计，我总是尽我所能。西提乌斯，阿尔提乌斯，福提乌斯，他们以奥林匹克的名义发誓。我的说法不同：事情必须用心去做。每项任务都由两个原则驱动，我在教学中也强调这两个原则：重视目标群体和物有所值。作为一名培训师，我的目标是启发和提供想法、最新的信息和实践模式。</w:t>
      </w:r>
    </w:p>
    <w:p>
      <w:r>
        <w:rPr>
          <w:b/>
          <w:color w:val="FF0000"/>
        </w:rPr>
        <w:t xml:space="preserve">id 271</w:t>
      </w:r>
    </w:p>
    <w:p>
      <w:r>
        <w:rPr>
          <w:b w:val="0"/>
        </w:rPr>
        <w:t xml:space="preserve">标识：JUHANNUS周!上周，除了周一，我没有花太多时间在家里。 晚上，我去做了一些腿部运动，并去乡下开车。周二，我早早起床，又在美丽的乡村进行了1小时30分钟的跑步。 跑完后，我喝了早上的粥，洗了车。直到高压清洗机的喷嘴被堵住了 -_- 我和它斗智斗勇，脸上沾满了锈迹 :b 最后我控制住了它，车也干净了 !吃完沙拉后，我们去Lohja吃了点沙拉，然后从那里直接去了赫尔辛基。我在晚上去了Syster，我们决定去Lints !但它不再像过去那样10点才开门，所以我就来骑自行车了！"。晚上，我不得不开始尝试冰激凌的配方......星期三，我去了Töölö健身房。那是一个阳光明媚的日子，所以健身房里几乎没有人。 训练结束后，我又和姐姐一起骑车去了林茨。这一次是开放的;D 我们只买了几张单人票，作为一种新奇的体验，我体验了 "Ukko装置"!我一定是在兴奋时变老了！"。但这是一个非常有趣的过程!到了游乐园，我总觉得自己像个孩子。 晚上，我去凯沃和一个朋友打招呼，然后我抓起另一个朋友就往洛哈走。傍晚时分，我意识到我还得去商店买一些仲夏的食物 !没有比这更多的了，周四早起做了Puol 2去Kalajoki开车。小屋在二月份就已经租好了，我很恼火要离开整个行程，但幸运的是，我的朋友说服了我，让我住进了小屋。 开始忙碌的时候，用风扇给食物降温 :DD 从Jysk买了几个大气垫，车就往北开了 !傍晚我们一到，聚会就开始了。我们有12人住在别墅里，但最后可能是20人！"。我被单独留在小屋里，整理东西，填满床垫。最后我去沙丘酒吧买水龙头（就像每天一样），但人们很惊讶，第一晚就努力为我服务。周五下午，我去卡拉约基的酒店检查了健身房。我非常喜欢这个地方!我所需要的一切都在那里，锻炼也很顺利 疲劳是整个旅行中唯一令人厌恶的事情 ......在别墅里，当音乐响起时，所以没有耳塞是没有用的 此外，邻近的别墅Bemari发出了这样的低音，床垫都在摇晃!晚上，我们去看了几个艺术家，并从那里再次去Dyyni跳舞，那里有很多人，而且是在屋顶上！我们在那里看到了很多人。我在晚上和周六早上醒来时感冒了，所以我没有感觉到在大雨中去晨跑，也没有在晚上去健身房 :/ 在图片中的情绪来自仲夏......整个行程我都是按照计划吃的，没有碰仲夏的食物，我无疑是很不自觉地感觉到了那些香肠!但我却得到了鸡排南！！！。周六晚上在堤坝上我遇到了一些很久没有见过的高中老朋友，多年后再聚首真是太好了：）另外，我在周末还遇到了一些很好的人！！！！。没有比这更好的周末了，唯一恼人的是，工作旅行被取消了。如果能在一个有趣的公司里主持其中一场比赛，那就更好了。周日白天，我们回到Lohja，在旅途中，我不得不笑掉大牙，我在朋友的车里找到了一些旧唱片，一个好的唱诗班几乎在9小时的旅程中回荡......幸运的是，车里没有严重宿醉的人!:'在路上吃了一些零食和咖啡，让我的眼睛保持清醒，然后回家，晚上仍然去健身房。</w:t>
      </w:r>
    </w:p>
    <w:p>
      <w:r>
        <w:rPr>
          <w:b/>
          <w:color w:val="FF0000"/>
        </w:rPr>
        <w:t xml:space="preserve">id 272</w:t>
      </w:r>
    </w:p>
    <w:p>
      <w:r>
        <w:rPr>
          <w:b w:val="0"/>
        </w:rPr>
        <w:t xml:space="preserve">我真的不认为现在有任何这样的偏见，至少没有这么强烈的偏见.10年或20年前当然有，但如今芬兰的类型作家已经多如牛毛了。 也有可能是粉丝内部对此的认识变得有些模糊，一般人对芬兰的类型写作仍持冷淡的态度。有没有人对此有更具体的信息？我认为自己属于 "普通大众"，因为我还没有深入到粉丝中去。而我认为，在一本类型书中发现一个芬兰名字，实际上意味着两件事。这部作品令人回味无穷，并开辟了新的视角，但情节有点单薄，如果你深入挖掘，会有很多不一致的地方。你总是可以期望从外国翻译作品中获得良好的阅读体验。但它们的情节是相当......可预测的。当然，我不认为这是件特别糟糕的事情。所以我在两本类似的书中选择了有外国作者的那本.但我对好的文学作品不了解.医生 嗯，我没有同样的经验.另一方面，我可能读了很多国内的科幻小说，已经熟悉了一些观点.当然，选择相对可靠的大块头的东西来翻译更容易，这样就容易遵循同样的模式.Mä tykkään通常阅读英语类型的书籍（如果它是因此的原始语言，当然，否则，然后在芬兰），我已经遇到了各种各样的东西从侧面 - 这只是一个小的划痕，甚至整个英美流派。 例如，。尽管像Jeff VanderMeer这样的人写的东西很特别，也很让人吃惊。 我不太明白这怎么会只是国内类型书的事情。 你能不能举个例子，让我明白一点其中的利害关系？我认为这些芬兰行业书籍的主要特点是，它们往往非常具有 "芬兰特色"--因此它们位于相对接近现代的日常生活或然后是历史，而且它们的风格显然更加主流，而不是实际的类型书（纯幻想、空间科学等。虽然国内有不少青年方面的幻想书（asarjar），但我只读过Kiira新三部曲的第一部分（而且它的一致性还不能判断，因为剩下的部分还没有来）。当然，国内的spefi有这种强烈的主流元素，有时在情节解决方案中也可以看到，我也不总是非常热衷于它。 因为我也有相当糟糕的品味，这里没有很多好的恐怖写在这种类型。 提到一般的意见可能有意义。 我不是说我认为意见是正确/有效的，但它显然存在。我承认，我自己在前几年有时也犯过这种独眼症，但我已试图努力摆脱它，并有意识地让自己熟悉国内的情况。这种态度的问题是，在这样一个小国的出版商，根据购买的内容，相对地看出版的东西。当然，从经济的角度来看，这是合理的，但它直接导致了风险的缺乏，这反过来意味着更多不同的（和更好的？ 不同并不总是意味着更好......）作品很难跨越出版门槛。这反过来又导致了一个螺旋式的出版，即在这个主题中提到的同样的东西，因为它以前卖过。这在很大程度上也适用于演讲稿的翻译；世界上仍有大量优秀的演讲稿不太可能被翻译。 甚至马丁也不得不成立自己的出版社来翻译他的作品（尽管现在，随着电视剧的播出，也许会考虑这样做）。</w:t>
      </w:r>
    </w:p>
    <w:p>
      <w:r>
        <w:rPr>
          <w:b/>
          <w:color w:val="FF0000"/>
        </w:rPr>
        <w:t xml:space="preserve">id 273</w:t>
      </w:r>
    </w:p>
    <w:p>
      <w:r>
        <w:rPr>
          <w:b w:val="0"/>
        </w:rPr>
        <w:t xml:space="preserve">庄园区 麦库拉庄园几个世纪以来一直是奥卢约基河的大房子之一。进入院子后，景色与19世纪旅行者看到的一样。曾经被遗忘的庄园区和建筑是宝贵的保护对象，采用传统方法和尊重历史的方式恢复了昔日的辉煌。 为了表彰庄园区的修复和新建，Mikko和Leena Keisu于2002年被授予芬兰北部最佳建筑奖，2003年被授予奥卢省政府的Viiskanta建筑奖。我们希望为我们的客户提供一个真正的19世纪庄园生活的最佳方面。</w:t>
      </w:r>
    </w:p>
    <w:p>
      <w:r>
        <w:rPr>
          <w:b/>
          <w:color w:val="FF0000"/>
        </w:rPr>
        <w:t xml:space="preserve">id 274</w:t>
      </w:r>
    </w:p>
    <w:p>
      <w:r>
        <w:rPr>
          <w:b w:val="0"/>
        </w:rPr>
        <w:t xml:space="preserve">受保护的记忆棒 受保护的记忆棒给你的文件以最好的保护，所以如果你的记忆棒被盗或丢失，你不必失眠。记忆棒有三种保护方式，以确保你的数据只停留在正确的人手中。第一种保护形式是记忆棒本身的PIN码。为了以任何方式访问你的数据，你需要知道正确的PIN码，如果你输入错误的PIN码五次，记忆棒会自动锁定。该记忆棒还具有256位加密功能，确保即使记忆棒落入坏人手中，也无法读取数据。如果有人试图强行从记忆棒中提取数据，它将自动销毁所有内容。 计算机加密 随着数据泄露事件的爆炸性增长，更好地保护数据非常重要。通过加密你的所有计算机数据，即使你的计算机被盗或丢失，你也可以避免你的数据落入坏人手中。加密工作是实时的，所以你可以确保你的电脑在未来保持加密状态。</w:t>
      </w:r>
    </w:p>
    <w:p>
      <w:r>
        <w:rPr>
          <w:b/>
          <w:color w:val="FF0000"/>
        </w:rPr>
        <w:t xml:space="preserve">id 275</w:t>
      </w:r>
    </w:p>
    <w:p>
      <w:r>
        <w:rPr>
          <w:b w:val="0"/>
        </w:rPr>
        <w:t xml:space="preserve">合作新闻 在协会的秋季会议上，决定从2012年开始引入一项政策，即每第二个周末比赛日的下半场将是K-15比赛。 例如，上午11点开始的比赛将在下午2点左右对年轻球员结束，之后继续对年长球员进行比赛。 比赛日的年龄限制为15岁。 根据比赛的规模，年轻球员可能有机会在下午2点后在自己的限制区域进行比赛。来参加K-games的人必须准备好证明他们的年龄![b]因此，这一做法将在2012年1月的第一个K-15比赛日立即开始！[ /b] ============= = Autio 2013年K-15费用的截止日期定在3月的最后一天 ============= = 在协会的秋季会议上，决定从2012年开始引入一个做法，即每第二个周末比赛日的下半场将被视为K-15比赛。例如，上午11点开始的比赛因此对年轻球员来说将在下午2点左右结束，此后对年长的球员来说将继续进行。 到比赛日结束时，年龄限制为15岁。 根据比赛的规模，比这更小的球员可能会在下午2点后在自己的限制区进行比赛。来参加K-games的人必须准备好证明他们的年龄!因此，该实践将于2012年1月开始，由第一个K-15比赛日开始 !Jalasjärvi Airsoft Ry于2011年10月1日11:00-13:00为爱好者的父母组织了一次了解爱好和协会活动的机会。同时，在院子里会有一个跳蚤市场，你可以来出售你自己的气枪装备，并购买其他人的不需要的物品。游戏本身将在一小时后开始!更多信息请见活动日历 [ url=http://www.jvisoft.net/tapahtumat/eventinfo .php?event=370]Rikius主题游戏[ /url ] ![b][url=http://www.jvisoft.net/docs/info_aloittavalle .pdf] 这里[/url]也编制了一份信息传单，可以给家长和其他对爱好感兴趣的人看！[ /b] ============= = Autio 2013年气枪费用的截止日期定在3月的最后一天 ============= = Jalasjärvi Airsoft Ry将在2011年10月1日11:00-13:00组织爱好者的家长来了解爱好和协会的活动 .同时，在院子里会有一个跳蚤市场，你可以来出售你自己的气枪装备，并购买其他人的不需要的物品。游戏本身将在一小时后开始!高中体育队将于2011年9月6日15:00起再次在Rikius进行彩弹射击比赛。此时其他人不得进入比赛区域。 ============= = Autio 2013年ÄÄÄjä付款的最后一天 ============= = 高中体育队将于2011年9月6日15:00起再次在Rikius进行彩弹射击比赛。此时其他人不得进入比赛区域。联合跳蚤市场+主题游戏日在Rikius 9.7.2011 24.06.11 - by Matti Alho Jalasjärvi Airsoft Ry于7月9日在Rikius再次组织了一个跳蚤市场，在当天的实际游戏之前。 这个想法是，在游戏之前（11-13）每个人都有机会把自己的气枪膛带到Rikius出售。没有花哨的名字的游戏日没有被发明，但它的想法在一言以蔽之;禁止使用地面服，但所有其他设备（tetsaris，大腿保护，头盔等。 目的是创造热闹的服装的游戏，从而幽默的。最好是在迷彩服的位置上有一些其他疯狂的有趣的装备。 更多信息在论坛上！ -- &amp;gt ; http:/ /forum.jvisoft.net/viewtopic.php? f=10 &amp; t=20</w:t>
      </w:r>
    </w:p>
    <w:p>
      <w:r>
        <w:rPr>
          <w:b/>
          <w:color w:val="FF0000"/>
        </w:rPr>
        <w:t xml:space="preserve">id 276</w:t>
      </w:r>
    </w:p>
    <w:p>
      <w:r>
        <w:rPr>
          <w:b w:val="0"/>
        </w:rPr>
        <w:t xml:space="preserve">克里斯托斯-齐奥尔克斯出生于1965年，是一位澳大利亚作家，他的父母从希腊来到澳大利亚。 齐奥尔克斯的第五部小说《巴掌》是一部多为四十多岁的小说，于2008年出版，获得了英国英联邦奖，并成为畅销书。 在欧洲，这部小说受到赞扬，至少在《卫报》上是如此。Tsiolkas的文字被认为准确地描述了当今澳大利亚的多元文化和中产阶级。 根据该书改编的电视剧《耳光》在《今日主题》中开始播出。 Tsiolkas本人对该剧大加赞赏，从前两集来看，它已经成为一部好剧。 488页的小说被分为八个长章节，每个章节从不同人的角度讲述事件。 同样，该剧也被分为八个部分。 每集的主要人物都会改变。一开始，事件是通过赫克托（Jonathan LaPaglia）的眼睛看到的，他和他的家人住在墨尔本的一个郊区。赫克托即将年满40岁，他的妻子艾莎（英国女演员苏菲-奥科内多）已经准备了好几天的烤肉。然而，在聚会的早晨，赫克托想的不是他的妻子，而是家里17岁的保姆康妮（Sophie Lowe）。 在一个借口下，赫克托离开家，邀请康妮参加他的生日聚会。在聚会上，赫克托和康妮互相大胆调情，但当家庭朋友的三岁儿子开始挥舞板球棒时，赫克托的表弟哈里（Alex Dimitriades）在他的脸颊上打了一巴掌，这一切都被打断。随后发生了激烈的争吵，其影响在朋友圈中如石沉大海。 一些人认为哈利做得对，另一些人则认为这是攻击行为，是警察的事。关系受到了考验。这套丛书所做的工作远不止是讨论党的事件。第二部分从阿伊莎的童年朋友阿努基（埃西-戴维斯）的角度讲述了这些事件。 打屁股的事只在几个场景中出现。阿努克担任一部电视肥皂剧的编剧组组长，与小她20岁的男演员里斯（奥利弗-阿克兰）住在一起。阿努克的母亲身患癌症。乔纳森-拉帕利亚（Jonathan LaPaglia）在开场剧中扮演相当单调的赫克托，相对轻松地完成了工作。戴维斯像手套一样适合这个角色，并成功地将阿努克生活中的情感交织在一起。 作者齐奥尔卡斯曾提到70岁的马诺里斯是他在小说中最喜欢的人物，因为他很像他的父亲。马诺里斯在故事中的角色在第六集揭晓。Tsiolkas的母亲也发挥了重要作用：在一次家庭聚会上，她给了那个不守纪律的小男孩一个屁股，这是整部小说的起点。男孩对他母亲喊道："没有我的允许，你不能碰我。"母亲的惊讶显示了文化、年龄和世界观的冲突，齐奥尔卡斯随后开始编织他的故事。</w:t>
      </w:r>
    </w:p>
    <w:p>
      <w:r>
        <w:rPr>
          <w:b/>
          <w:color w:val="FF0000"/>
        </w:rPr>
        <w:t xml:space="preserve">id 277</w:t>
      </w:r>
    </w:p>
    <w:p>
      <w:r>
        <w:rPr>
          <w:b w:val="0"/>
        </w:rPr>
        <w:t xml:space="preserve">FEZ Gomez生活在一个由盒子组成的二维世界里，直到他发现了一个神秘的艺术品--一个立方体!异常现象导致整个世界变成了三维空间，文物解体，迫使戈麦斯踏上了穿越世界的旅程，将缺失的碎片拼凑起来--否则整个世界都有被毁灭的危险!FEZ是一个独立的游戏世界项目，终于看到了曙光，并在Xbox Live Arcade和多个平台上推出。关于这个游戏，父母应该知道什么？Rami : FEZ是一个聪明的游戏。它需要解决问题的能力和感知力，所以这就是为什么它不太适合年轻人的原因。从保护儿童的角度来看，这并没有什么错，所以问题是什么年龄段的人可以从游戏中获得最大利益？对于这个问题，不可能给出一个放之四海而皆准的答案，因为每个孩子的发展速度不同。年龄限制3 "相当于芬兰的 "允许所有人 "的年龄限制，并没有真正对该游戏适合哪些人采取立场。从成人的角度来看，这个游戏并不可怕，但当然这并不能告诉我们儿童是如何体验这个游戏的。Aki-Matti : 从年龄分类来看，《FEZ》是一个有问题的游戏。 即使是一个小孩子也能学会基本的游戏机制，但是如果没有一个成年人在他身边，他很容易迷失方向，很难理解正在发生的事情。 从发展的角度来看，这个游戏是非常好的，因为它向玩家传授了空间感知能力，如果他们花足够的时间，甚至是儿童。迷人的世界对儿童来说无疑是有吸引力的，游戏的平静节奏和缺乏冲突，使得游戏初期很轻松。游戏的道德和价值 ( + ) + 良好、和平的基本理念 + 没有对手 + 培养空间感知能力 - 出于某种原因，在这个游戏中，不问青红皂白就去别人家，立刻感觉到 "不对"，尽管这在游戏中通常是这样。 我希望至少要得到其他角色的许可，才能先去他们家寻找破碎的立方体碎片.(是的！同样的想法出现在脑海中！) 情感上的吸引力 (+) + 巧妙的游戏理念本身就创造了足够的挑战 + 平和的气氛很好 + 游戏世界在美学上是一种美丽的体验 - 游戏的后半部分是关于解决密码的，风格有点不同。 所以游戏的风格变得不那么休闲。</w:t>
      </w:r>
    </w:p>
    <w:p>
      <w:r>
        <w:rPr>
          <w:b/>
          <w:color w:val="FF0000"/>
        </w:rPr>
        <w:t xml:space="preserve">id 278</w:t>
      </w:r>
    </w:p>
    <w:p>
      <w:r>
        <w:rPr>
          <w:b w:val="0"/>
        </w:rPr>
        <w:t xml:space="preserve">芬兰银行 一名金融犯罪检察官在皮凯莱的金融犯罪研讨会上幻想着把芬兰银行的钱全部偷出来，藏在国外，然后在监狱里服刑一年，之后他可以去摩纳哥的赌场里花掉这些赃款。在不进一步分析幻想的情况下，我可以说，检察官可能需要休息一下。芬兰银行法》第10条规定，如果银行专员在担任专员职务之外还担任了不适合的职务，则有义务辞职。我不知道在这个问题上是否有任何判例法，但这个问题可以根据最近公开的材料进行评估，一些委员是否应该得出结论。银行委员会主席是 "蒂莫不必遵守没有制裁的法律，卡尔利"，"玛利亚，你想买什么样的公式，蒂乌拉"，"佩卡相当合理的解释，拉维 "和 "坦亚好狗卡佩拉 "蒂莫-卡尔利不负责资助凯普党的机器，那是由阿尔托-梅里萨洛处理的。 蒂莫-卡尔利在选举资金丑闻中心的位置并没有使他成为一个非常可信的储蓄银行的监护人。玛利亚-蒂乌拉呢，她一直能够要求金钱和其他好处，并提供她最好的，以促进她的客户在议会集团和其他方面的事业，无论是否有镍卡。Pekka Ravi似乎是Jyrki Katainen的一个完全无害的导火线，他代表Katainen承受了Katainen应得的打击。 没有人愿意去打击一个对一切都有点困惑的人，包括他自己的存在。发现芬兰银行在良好的掌控中，这一定是世界上的一个笑柄。与这种疯狂相比，希腊人的疯狂算不了什么。我想知道你如何能让正式的人进入议会。</w:t>
      </w:r>
    </w:p>
    <w:p>
      <w:r>
        <w:rPr>
          <w:b/>
          <w:color w:val="FF0000"/>
        </w:rPr>
        <w:t xml:space="preserve">id 279</w:t>
      </w:r>
    </w:p>
    <w:p>
      <w:r>
        <w:rPr>
          <w:b w:val="0"/>
        </w:rPr>
        <w:t xml:space="preserve">    理光体育赞助计划 我们与体育界的联系，无论是作为ATP世界巡回赛的白金合作伙伴，还是作为理光英国女子公开赛的赞助商，都体现了理光对团队合作的承诺，以及我们作为可信赖的团队成员的实力。ATP世界巡回赛 理光赞助了男子职业网球选手的ATP巡回赛。自2011年以来，理光已经参与了11个国家的14项ATP赛事：西班牙、德国、奥地利、荷兰、瑞典、瑞士、俄罗斯、英国、蒙特卡洛、意大利和法国。约克公爵青年冠军赛 理光作为官方IT和办公自动化合作伙伴，支持并赞助了约克公爵青年冠军赛和基金会。 该赛事是由约克公爵创办的高度知名的邀请赛，以慈善为基础，发展青少年高尔夫。其目的还在于为13-18岁的球员设立学术和高尔夫奖学金，让他们有机会在学校打球并接受高质量的指导。Paula Creamer - 理光品牌大使 Paula Craemer，美国高尔夫运动员，世界排名第10位，是理光的品牌大使。 我们的伙伴关系结合了我们对未来人才的持续投资和公司的前瞻性思维。</w:t>
      </w:r>
    </w:p>
    <w:p>
      <w:r>
        <w:rPr>
          <w:b/>
          <w:color w:val="FF0000"/>
        </w:rPr>
        <w:t xml:space="preserve">id 280</w:t>
      </w:r>
    </w:p>
    <w:p>
      <w:r>
        <w:rPr>
          <w:b w:val="0"/>
        </w:rPr>
        <w:t xml:space="preserve">一般来说，一个学习小组必须至少有7名学生，才能成立小组并开始教学。因此，重要的是在开始时加入小组，以了解小组是否会进行。 课程时间为45分钟。如果你不能参加课程，你必须立即通知办公室。 如果你没有参加课程，你将被收取课程费。 你的学生证上的信息不会被传给其他人。卡片上的信息将只用于统计目的，并作为教学计划和发展的一部分。费用按每组学习内容收取。在课程开始时，老师会在前三节课中收取费用。你也可以使用单独的银行转账凭证表来支付学费，你可以从你的老师那里获得。如果三节课后，没有七个学生付款，该小组将不复存在。 学生将自行购买学习材料和设备。 可向老师和办公室索取学习准证，费用为100欧元。 准证是个人的。 除了课程表中特别提到的课程外，准证允许你参加所有的课程，最多不超过60欧元。 准证最多允许你参加五个不同的课程。如果同一家庭有一个以上的人参加同一课程，家庭中所有其他未成年的孩子可以享受半价优惠。 但是，对于费用低于15欧元的课程，没有兄弟姐妹的优惠。 只有在没有组成团体的情况下，学费才可以退还。 可以在办公室领取证书，费用为5欧元。</w:t>
      </w:r>
    </w:p>
    <w:p>
      <w:r>
        <w:rPr>
          <w:b/>
          <w:color w:val="FF0000"/>
        </w:rPr>
        <w:t xml:space="preserve">id 281</w:t>
      </w:r>
    </w:p>
    <w:p>
      <w:r>
        <w:rPr>
          <w:b w:val="0"/>
        </w:rPr>
        <w:t xml:space="preserve">在博客上发表评论 !在博客和其他社交媒体上，评论和随后的讨论才是革命性的。这不是一种威胁，而是一种机会。如果你的客户认为你错了，就给他们机会让你知道，所以你的博客上永远不会有任何错误的信息，因为错误最迟会在评论中得到纠正。那么每个人都是赢家：你、你的客户和你的所有读者。 博客是一个网站，其中发布的文章，帖子，是按时间顺序排列的，最新的在前。 博客的一个重要特点是，你可以对它进行评论。 至少当我们在圣诞节期间讨论时，守财奴告诉我，他对反馈意见的态度相当可笑。事实上，正是这些反馈使这个博客成为可能。以一种有点天真的方式，我相信，如果我写的东西我没有理解，或者我的文字在其他方面只是木头人，读者会纠正我的。如果没有评论的可能性，我的安全感就会大大降低。出于某种原因，我遇到了关于这个问题的 "博客"，但不能发表评论。 政客们似乎有特别多的这种博客。这个理由在某种意义上可能是技术性的，但是现在建立一个博客和链接是如此的容易，以至于我不太相信。 也许真正的原因是害怕不恰当的评论。 博客审查 虽然我刚才写的是赞成言论自由，但是我绝对赞成博客审查。 事实上，如果我不发表我博客上的所有评论，这并不是对言论自由的限制。 言论自由意味着每个人都有权利建立自己的博客，以自己的名义写自己的意见，而不违反任何其他法律。然而，你不应该因为有人不同意你的观点而审查评论。分歧是一个机会，可以更准确地证明你的立场或纠正你的观点。你应该避免发表明显是垃圾邮件或其他不适当的评论，甚至是非法的。然而，博主要对写在博客上的内容负责--如果不是对法律负责，至少也要对其读者负责。 博客的优势在于评论。反馈是一个机会，批评是至关重要的。给你自己和你的读者这个机会 ...... 8条评论 我希望在我的博客上看到更多来自 "普通 "网民的评论和问题。其他论坛也是如此。Janne和我已经讨论过在博客上发表评论和评论链接.例如，最流行的博客平台WordPress有一个内置的功能，如果评论者把他的网站或博客地址放在评论者的昵称中，就会给该链接添加一个nofollow属性。 这个属性实际上意味着该链接不会给被链接的网站提供所谓的链接汁液，这对搜索引擎优化很有用。 这个功能最初正是为了使博客不会吸引垃圾邮件。现在，可以通过一个名为Geo Captcha的插件来防止垃圾邮件。至少我自己的博客在引入这个附加组件后没有被垃圾邮件攻击。一个在博客上留言的读者丰富了博客的内容，从而使其更加有趣。 我相信博客管理员知道如何审查那些会使博客变得不那么有趣的评论。出于这个原因，我在自己的博客上安装了一个名为NoFollow Free的插件，它可以删除评论者链接的nofollow属性。当然，也有可能是No-follow标签实际上迫使评论的质量更高。如果你能从任何评论中得到一个链接，那么为什么要潦草地写下任何不寻常的东西。 只要把几个字放在一排。同样，当一个评论没有得到链接时，评论者就不得不写一些对读者和博主本人都有价值的东西。毕竟，一篇好的文章也是评论者直接将流量带到自己页面的机会。对于那些不提供哪怕是带有非跟随标签的链接的博客,</w:t>
      </w:r>
    </w:p>
    <w:p>
      <w:r>
        <w:rPr>
          <w:b/>
          <w:color w:val="FF0000"/>
        </w:rPr>
        <w:t xml:space="preserve">id 282</w:t>
      </w:r>
    </w:p>
    <w:p>
      <w:r>
        <w:rPr>
          <w:b w:val="0"/>
        </w:rPr>
        <w:t xml:space="preserve">霍克贝里并没有让人失望，至少它总是呈现出漂亮的红色，即使其他树木的颜色比较一般。我还买了一块这样的鸟板--或鸟类塑料--做实验--我想用这种舱口系统在冰箱里至少不会持续很久，但我们会看到。我只是要为它找到一个合适的针。今天下起了雨，改变了现状。很久没有下过雨了。即使是昨天，也有好几个小时没有下雨!我花了648欧元才把车开回来。 今天我得去银行给家里买点吃的。 6条评论：那烟就像鬼一样......现在连那些塑料鸟板都能承受，至少在我们家是这样，虽然去年冬天这里的荒地有点该死的冷。 哎呀，不过买碎石要花钱，但另一方面，开几公里也比较安全。 你不能用那些阿罗尼亚果实做果汁什么的吗？还是我完全失去了理智，它们是有毒的......阿罗尼亚是很好的阿罗尼亚果冻!一个温柔的幽灵和你在一起，槲寄生。 你有非常好的照片... 这里没有如此美丽的颜色。 只有大的灰色水团，并且淹没低地...</w:t>
      </w:r>
    </w:p>
    <w:p>
      <w:r>
        <w:rPr>
          <w:b/>
          <w:color w:val="FF0000"/>
        </w:rPr>
        <w:t xml:space="preserve">id 283</w:t>
      </w:r>
    </w:p>
    <w:p>
      <w:r>
        <w:rPr>
          <w:b w:val="0"/>
        </w:rPr>
        <w:t xml:space="preserve">老年健身房是一个快乐的运动场所 于韦斯屈莱的AaltoAlvar老年健身房在其两年的运作中被证明是一个有趣的地方。 该健身房的活动受益于新的研究和技术。在设备和活动的设计中都考虑到了年长的客户。体育顾问Sirkka Kannas说，运动对老年人很重要："运动对精神和社会功能也有积极影响。 对老年人来说，运动就像每天吃一块面包一样重要。 她说："即使到了晚年，运动对功能也有积极影响。根据 "老年人健康运动建议"，每天的计划应包括至少半小时的耐力型运动，如步行。 这半小时也可以由例如15分钟的伸展运动组成。肌肉训练和体操，以改善关节活动能力，每周需要几次 ...... 研究表明，高达一半的功能障碍是由缺乏体育活动引起的。运动在预防和治疗心血管系统、肌肉骨骼系统、神经系统疾病和糖尿病等主要疾病方面发挥着重要作用，例如，Sirkka Kannas说 . 有许多不同类型的运动和机会，最好的运动方案是遵循的方案，例如在老年健身房 . -------- 老年健身房指导运动 - 在老年健身房，运动课程从最初的拉伸课程开始，以拉伸结束.每个人都可以根据自己的能力来锻炼身体。健身房配备了压缩空气设备，可以无级调节阻力。 用户有一张智能卡，上面有关于他们的锻炼计划的信息。每周有一次有监督的老年健身小组。例如，周一和周二的日间小组有免费名额。 运动建议是指导运动计划的一个重要部分。 健身房是一个讨论健康和运动问题的地方，也是了解城市运动设施的地方。</w:t>
      </w:r>
    </w:p>
    <w:p>
      <w:r>
        <w:rPr>
          <w:b/>
          <w:color w:val="FF0000"/>
        </w:rPr>
        <w:t xml:space="preserve">id 284</w:t>
      </w:r>
    </w:p>
    <w:p>
      <w:r>
        <w:rPr>
          <w:b w:val="0"/>
        </w:rPr>
        <w:t xml:space="preserve">一键搞定客户 发布时间：14.04.2009 at 09:32 发布人：IBM IBM宣布推出基于云的LotusLive Engage服务套件，以促进公司之间的协作和信息共享。 在充满挑战的商业环境中，维持长期的客户关系至关重要。资源不能像过去那样增加，新的投资需要更谨慎地考虑。公司还必须找到新的工作方式和与客户的沟通方式。LotusLive Engage为各种规模的组织提供易于使用的基于云的协作和通信服务。LotusLive Engage是为企业设计的，易于使用且高度安全，它包括用户分析和连接管理、网络会议、协作式文件共享、即时通信和项目管理等基本功能。这些工具具有互操作性，确保了广泛的协作和通信可能性。点击进入云端 "功能促进了应用程序向 "云端 "的迁移，使合作伙伴之间的协作更容易、更安全。</w:t>
      </w:r>
    </w:p>
    <w:p>
      <w:r>
        <w:rPr>
          <w:b/>
          <w:color w:val="FF0000"/>
        </w:rPr>
        <w:t xml:space="preserve">id 285</w:t>
      </w:r>
    </w:p>
    <w:p>
      <w:r>
        <w:rPr>
          <w:b w:val="0"/>
        </w:rPr>
        <w:t xml:space="preserve">我可以为您提供一个好的、知识渊博的数学导师，他对您的支持和耐心。 教学可以在我位于赫尔辛基哈卡涅米的家中进行，也可以在您位于赫尔辛基大都会区的场所进行。如果你有兴趣，你可以在我的网站上阅读更多关于我和我提供的教学服务的信息：http://www.yksityisopetus.net。在同一地址，你还可以找到我以前的学生的故事。</w:t>
      </w:r>
    </w:p>
    <w:p>
      <w:r>
        <w:rPr>
          <w:b/>
          <w:color w:val="FF0000"/>
        </w:rPr>
        <w:t xml:space="preserve">id 286</w:t>
      </w:r>
    </w:p>
    <w:p>
      <w:r>
        <w:rPr>
          <w:b w:val="0"/>
        </w:rPr>
        <w:t xml:space="preserve">楚巴是一匹精力充沛的年轻母马，她非常能干，但只有在她能集中精力的情况下，你才能从她身上得到很多东西。 你有时必须要求很高，否则她不会相信你！"。这就是为什么Chupa需要一个有能力和有决心的骑手。 她喜欢跳过障碍物，有时甚至可能会奔跑或扔小弹球！她是一个很好的例子。楚巴以她自己的风格跳跃，但随着时间的推移，你会习惯于它，因为跳跃有点颠簸。她还有一个小坏习惯，就是把头往下拉。 她可能会因为突然停下来，把头往下拉而仰面下来好几次。 她还在学习这样做。楚巴的脚步相对稳健，在地面上和在野外一样活泼。在比赛中，他将发送自己的东西。</w:t>
      </w:r>
    </w:p>
    <w:p>
      <w:r>
        <w:rPr>
          <w:b/>
          <w:color w:val="FF0000"/>
        </w:rPr>
        <w:t xml:space="preserve">id 287</w:t>
      </w:r>
    </w:p>
    <w:p>
      <w:r>
        <w:rPr>
          <w:b w:val="0"/>
        </w:rPr>
        <w:t xml:space="preserve">多年来，Predictions.com专门为精心挑选的预报员提供服务。我们的算命师帮助所有的生活情况，例如，工作，金钱，爱情，家庭，关系，生活的转折点，疾病，孤独和焦虑。阅读更多 ...为自己拿起一张免费的塔罗牌，看看今天塔罗牌对你的承诺。 你可以为这一天拿起一张牌，甚至是多张牌的解释，或者寻找你心中问题的答案 ... 阅读更多 ...</w:t>
      </w:r>
    </w:p>
    <w:p>
      <w:r>
        <w:rPr>
          <w:b/>
          <w:color w:val="FF0000"/>
        </w:rPr>
        <w:t xml:space="preserve">id 288</w:t>
      </w:r>
    </w:p>
    <w:p>
      <w:r>
        <w:rPr>
          <w:b w:val="0"/>
        </w:rPr>
        <w:t xml:space="preserve">2011年6月29日 星期三 城市景观 这个针织品的故事变得相当复杂和漫长，但最后还是完成了，正好赶上了夏天!图案：Cityscape by Laura Chau and DROPS patterned jacket 纱线：DROPS Alpaca grey and white, maybe 400g in total (I don't really remember) 针：2,5 mm and 3,0 mm 其他：Stockmann的纽扣 现在说说故事：一个秋天，我决定要学习编织。然后我开始做这个针织品，但颜色是相反的，即白色做下摆，黑色做曲线。然而，随着编织的进展，图案改成了城市景观，因为它看起来更甜美。我买了这个图案，决定改变设计。随着编织的进展和曲线的接近，我意识到《城市风景》中的房子太低了，需要现代化，所以我也必须改变它们。我认为我的艺术技能（尤其是建筑技能）不是很好，所以我更有艺术天赋的另一半不得不设计它们。因此，我得到了独特的房子，没有两座房子是相同的，城市景观变得非常有趣！"。在《城市景观》中，拱门的缩小做得并不顺利，所以我做了自己的即兴创作。 我从腋下开始做传统的拉格朗，直到我有了图案。 我做了一段时间的房子，在某些时候我必须在房子之间缩小，其余的缩小部分我凭感觉做。我用两种不同的颜色做了纽扣带，因为我不想用白色给灰色部分镶边，就像原来的图案那样。所以我根本没有使用Cityscape的说明，或者说，我只是看了他们的说明，看看如何不做。 但这是一个相当大的灵感来源!而且我将来可能会做刺绣：）最后，这个刺绣练习变成了一个相当大的项目，但它是如此的值得！我想这是一个很好的例子。这真是太可爱了，到了秋天，我就能更多地使用它了!( 没有，夏天很可爱，可能至少还会持续两个月！)</w:t>
      </w:r>
    </w:p>
    <w:p>
      <w:r>
        <w:rPr>
          <w:b/>
          <w:color w:val="FF0000"/>
        </w:rPr>
        <w:t xml:space="preserve">id 289</w:t>
      </w:r>
    </w:p>
    <w:p>
      <w:r>
        <w:rPr>
          <w:b w:val="0"/>
        </w:rPr>
        <w:t xml:space="preserve">西门子Aquaris micon 让声音进来，让其他东西出去。 无论你在生活中做什么，你都想享受它。现在，无论你的生活方式多么活跃，这都是可能的。 Aquaris能经受住粗暴的处理、潮湿、灰尘和汗水，为那些在苛刻环境中成长的人提供出色的音质。无论你是在花园里工作，还是去健身房，或者在沙滩上堆沙堡，Aquaris都能与你在一起。</w:t>
      </w:r>
    </w:p>
    <w:p>
      <w:r>
        <w:rPr>
          <w:b/>
          <w:color w:val="FF0000"/>
        </w:rPr>
        <w:t xml:space="preserve">id 290</w:t>
      </w:r>
    </w:p>
    <w:p>
      <w:r>
        <w:rPr>
          <w:b w:val="0"/>
        </w:rPr>
        <w:t xml:space="preserve">不恰当评论的通知：Esko Helenius 07.05.2014 00:24 我一直以为约翰福音第二章就是所谓的避开的做法被证明是正确的。 在最新的教会圣经中，（尽管它有缺点，但比耶和华见证人自己故意 "扭曲 "的翻译更好），它指出："如果...在下面的方框中，请输入该评论应被删除的原因。 原因确认 请在上面的方框中输入 "2+2是多少 "的答案。 这是为了防止该表格被用于垃圾邮件。</w:t>
      </w:r>
    </w:p>
    <w:p>
      <w:r>
        <w:rPr>
          <w:b/>
          <w:color w:val="FF0000"/>
        </w:rPr>
        <w:t xml:space="preserve">id 291</w:t>
      </w:r>
    </w:p>
    <w:p>
      <w:r>
        <w:rPr>
          <w:b w:val="0"/>
        </w:rPr>
        <w:t xml:space="preserve">2月16日的市议会会议记录称，市议会决定接手社会和卫生委员会一周前批准的Kyllö扩建项目，并在今年春天开始实施。 实际上，市议会并没有做出这样的决定，或者至少不了解它已经这样做了。...根据副主席Matti Ojala（S&amp;D）的说法，委员会的所有成员都承认，它从来没有决定将Kyllö的事情提交给委员会。 市议会主席Erkki Ikonen（CoR）也承认，有一个正式的错误，但这将在下周一的会议上得到纠正。这个问题本身，即推迟Kyllö的改造，是奥亚拉先生立场坚定的问题。 这个项目已经被议会批准了两次，包括30个新场地和改造工程，原定在雪融化后立即开始。社会事务副主任Pekka Utriainen和市长Pekka Kettunen为项目的推迟和重新评估提供了理由，其中包括项目的标准发生了变化--两个月内有什么变化，什么都没有，"Ojala说，指的是去年12月市议会批准的预算。- 这是关于现在不想发展保健中心医院，他们想把床位外包给私人方面，到Kinkomaa，他们期望在那里有一家私人医院Mehilä，Ojala说。2004年3月11日星期四。伊拉克.临时宪法的签署终于成功了。布什总统正试图在秋季总统选举之前，在某种更和平的状态下生存下去。 但沉入泥潭已迫在眉睫。 伊拉克政权继续被建立。 伊拉克军队的伤亡人数数以万计.数以万计的平民死亡。来自联盟的杀戮数以百计。 杀戮仍在继续。 2004年3月11日星期四。山上的安静.哈罗德-劳埃德的最后一部无声电影讲述了一个每次只能坚持工作一天的人。他的爱人是镇上最后一条赛马线的老板的女儿，而节奏是可怕的。 Speedy USA，1928年，导演：Ted Wilde。 也曾被称为：The Fastest in Town。将于2004年3月14日星期日13时55分在TV1播出。议员Kimmo Sasi（CoR）：我们记得很清楚，前段时间Tennilä先生希望芬兰加入苏联或至少现在加入华沙条约组织，但那些日子已经过去了。在今天（2004年3月4日星期四）议会的提问时间，在关于北约问题的辩论中，16:35。"无论是否有意，总理安利-亚特丁麦基（Anneli Jäätteenmäki）还是在伊拉克调查最热的时候被HS-Gallup的这一虚假信息所困扰。该报的责任编辑是Janne Virkkunen。"所有2003年（1-6）和2004年（1-12）的页面都进行了修改（链接和缺失的图片）。 由于SanomaWSOY的要求，其图片资料在2004年进行了汇总（日期在每张图片的小文本中）。 此文本在星期二2011-09-20和星期三2011-09.21。 Pertti Manninen.-导航文本" 上一页，下一页 " 2011-09-23添加。</w:t>
      </w:r>
    </w:p>
    <w:p>
      <w:r>
        <w:rPr>
          <w:b/>
          <w:color w:val="FF0000"/>
        </w:rPr>
        <w:t xml:space="preserve">id 292</w:t>
      </w:r>
    </w:p>
    <w:p>
      <w:r>
        <w:rPr>
          <w:b w:val="0"/>
        </w:rPr>
        <w:t xml:space="preserve">   身体平衡 我今天上午拜访了Lady Line Hakaniemi，并测试了一个热身体平衡课程。几年前，我更经常地去上热力课程，我也不时地去做身体平衡，但我以前没有把它们放在一起测试。Les Mills Bodybalance是瑜伽、气功和普拉提的结合。 该课程加强了核心、腿部和上半身的肌肉，改善了平衡、姿势和活动能力，并减少了ASA。Arctic Sport Addicts或ASA是一个芬兰体育网站，始于2012年。 我们希望创建一个网站，让喜欢运动的人总能找到一些有趣的东西：关于设备的信息、训练的想法、激励的博客和活动的目标。 ASA背后是一个对运动充满热情的团队。对我们所有人来说，体育不仅仅是一种爱好。想加入我们吗？你是你的运动专家，你愿意与其他感兴趣的人分享你的知识吗？你是否有一个你认为可以激励他人的目标？ASA一直在寻找热心和有责任心的作家，希望与其他体育爱好者分享他们的想法。如果你有一个想法，请与我们联系，让我们一起研究如何将你的信息传递给世界。 合作 我们相信，一个执行良好的商业合作对消费者和企业都有利。优秀的产品和服务，帮助人们的爱好，保证是有趣的内容。 ASA为公司提供了不同的方式来向消费者传达他们的产品。你也可以与我们在传统广告、产品测试和竞赛方面合作。 联系我们，我们会告诉你更多。</w:t>
      </w:r>
    </w:p>
    <w:p>
      <w:r>
        <w:rPr>
          <w:b/>
          <w:color w:val="FF0000"/>
        </w:rPr>
        <w:t xml:space="preserve">id 293</w:t>
      </w:r>
    </w:p>
    <w:p>
      <w:r>
        <w:rPr>
          <w:b w:val="0"/>
        </w:rPr>
        <w:t xml:space="preserve">比较卫星电视和有线电视--哪个是更好的选择？一旦你觉得需要为你自己、你的家人或你的孩子升级。选择最佳的电视娱乐方式可以是一个无痛和廉价的经验，也可以是一个艰难和昂贵的事情。这一切都与你选择的电视类型和它的成本影响有关。 这是因为大多数付费电视频道都有月费。另一个通常被忽视的因素是你的付费电视上安装的服务水平。有些人有无休止的中断，而另一些人则受到天气的影响。有一次，我发现自己要在有线电视和卫星电视之间做出选择。 虽然在某些地区有线电视胜出，但卫星电视也有其优势。因此，我决定列出一个清单，列出我想要的最重要的因素，因为我准备购买付费电视。 电视安装和订阅 我清单上的第一件事是付费电视的安装和订阅。 我去了几个有线电视和卫星电视供应商的网站，发现他们每个人都提供免费租赁的设备。卫星电视的安装费用是免费的，但有线电视的安装费用取决于连接到哪些房间。 有线电视在主房间的安装费用为39.95美元，每增加一个房间需要9.95美元来获得线路。 卫星电视看起来更便宜，有电视月费。最简单和最便宜的有线电视公司月费是每月39.95美元，但基本和最便宜的卫星电视订阅费用是每月19.95美元。卫星电视在频道数量上也以巨大优势获胜。大多数有线电视的电视频道是180个，而卫星电视的电视频道是350个。 有线电视和卫星电视频道提供可选的高清电视服务，但需要在常规服务的基础上增加费用。 电视质量 我注意到的卫星电视的另一大优点是，他们提供全数字和音频传输。 数字卫星电视意味着，与有线电视的模拟传输系统相比，接收、图像和声音质量都是高标准的。 模拟传输是通过空气，有很多的干扰。平均而言，有线电视在过去一年中似乎增加了8%的签字费，而卫星电视的月费则下降更多，并有望进一步下降。有线电视的可靠性似乎也低于卫星电视。 虽然卫星电视的故障率低于1%，但有线电视的平均收视率为2-4%。卫星电视的售后服务在几个网站上排名靠前，而不是有线电视。经过对电视频道的彻底审查，很明显，以明显的优势赢得了卫星电视。 主要的发现是，我可以通过卫星电视在我的电脑上获得电视。 通过互联网电视公司已经开始了一个基于互联网的服务，只需要你购买卫星电视PC软件。最新的帖子 新的谷歌咖啡因和谈话必须给予更多的权重比反向链接 推特链接引入市场是准备采取行动与社会媒体营销的坚实整合，并建立 ... 继续阅读 最后你在业务的销售和金钱 - 退出溅射允许你做的。 你当然可以做什么退出溅射为自己。 这个脚本是一个目标实现你，但它e ... 继续阅读 在日本，门票的成本乘坐火车迅速成为生活必需品。乘坐整洁的早高峰火车的挑战是外国人的权利，而......。</w:t>
      </w:r>
    </w:p>
    <w:p>
      <w:r>
        <w:rPr>
          <w:b/>
          <w:color w:val="FF0000"/>
        </w:rPr>
        <w:t xml:space="preserve">id 294</w:t>
      </w:r>
    </w:p>
    <w:p>
      <w:r>
        <w:rPr>
          <w:b w:val="0"/>
        </w:rPr>
        <w:t xml:space="preserve">诺基亚轮胎公司的股票发行获得批准 这些材料不是在美国销售股票的要约。诺基亚轮胎公司（Nokian Tyres Plc）不打算在美国登记该发行的任何部分或在美国公开发行股票。 诺基亚轮胎公司（Nokian Tyres Plc）的董事会已经批准了公司股票发行中的股票认购。 所有1,074,000股发行的股票都被认购。因此，根据增资决定，公司的股本将增加最高金额，即2,148,000欧元。增加的股本将于2005年2月23日在贸易登记处登记，新股将于2005年2月24日在赫尔辛基证券交易所的主要名单中被允许交易。</w:t>
      </w:r>
    </w:p>
    <w:p>
      <w:r>
        <w:rPr>
          <w:b/>
          <w:color w:val="FF0000"/>
        </w:rPr>
        <w:t xml:space="preserve">id 295</w:t>
      </w:r>
    </w:p>
    <w:p>
      <w:r>
        <w:rPr>
          <w:b w:val="0"/>
        </w:rPr>
        <w:t xml:space="preserve">    霍尔姆伦动了动嘴皮子 内政部长安妮-霍尔姆伦似乎说，应该为网站设置年龄限制。从上下文来看，部长指的是各种论坛和讨论区。 例如，很想知道Holmlund认为阅读我的博客应该有什么年龄限制。至少我提到的Hesar的文章没有明确说明Holmlund是如何考虑执行年龄限制的。部长几乎没有想到，芬兰立法对芬兰以外的网站没有任何发言权，即使它们是芬兰语。这个博客也在美国的一个服务器上。Holmlund部长还认为，在讨论区应该有 "秩序控制"。这里没有什么新的东西：在大多数论坛中，不管部长们怎么说，都是有节制的。我也一样，不仅要清理垃圾邮件，还要清理我博客上明显不恰当和非法的评论，即使它们没有在这里发布过任何重要的数量。当Holmlund的演讲被简化为已经存在的和无法实施的，剩下的主要是唇枪舌剑。 不，部长们必须唇枪舌剑，即使没有问题。</w:t>
      </w:r>
    </w:p>
    <w:p>
      <w:r>
        <w:rPr>
          <w:b/>
          <w:color w:val="FF0000"/>
        </w:rPr>
        <w:t xml:space="preserve">id 296</w:t>
      </w:r>
    </w:p>
    <w:p>
      <w:r>
        <w:rPr>
          <w:b w:val="0"/>
        </w:rPr>
        <w:t xml:space="preserve">' '' 其他 :'''她与Riku约会了一年之久，但后来爱情的火焰慢慢熄灭，这对夫妇分开了，仍然是朋友。后来，大辅开始和聪聪约会。' '' 其他 :'''他与Riku约会了一年多，但后来爱情的火焰慢慢熄灭，这对夫妇分手了，仍然是朋友。后来，大辅开始和聪聪交往。 + 第42行：第45行：- ' ' ' '到达天体：'''在看高中的选择时，大辅看到了一所叫Celestial的学校。 这所学校似乎很有吸引力，但不是因为空间，而是因为别的东西。仿佛有什么东西在呼唤他。所以在与聪聪交谈后，他们决定进入太空。 + ' ' '到达天体：'' ' 在查看学校选项时，大辅看到了一所名为Celestial的学校。 这所学校似乎很有吸引力，但不是因为空间，而是因为别的东西。仿佛有什么东西在呼唤他。因此，在与聪聪交谈后，他们决定进入太空。''系列之后。第67行：第70行。---- ---- + + ' ' 俱乐部 ' ' ' &amp;lt;br &amp;gt ; + + [ [ 美术俱乐部] ] ( 创始人 ) &amp; lt;br &amp;gt ; + + ---- + + ' ' '体育节 ' ' &amp;lt;br &amp;gt ; + + &amp;lt;br &amp;gt ; + ' ' '2010 ' ' ' &amp;lt;br &amp;gt ; + 紫罗兰团队的成员 + + 参与了:&amp;lt;br &amp;gt; + - 越野赛 ( 1 .第1名） &amp; lt;br &amp;gt ; + - 100米游泳（第3名） &amp; lt;br &amp;gt ; + - 马术（第1名，全队） &amp; lt;br &amp;gt ; + + ---- + 82行：116行：- 29。8：得到了新的室友Kintarou Tooyama . &amp;lt;br &amp;gt ; - 29.8：得到了新的室友Kintarou Tooyama . &amp;lt;br &amp;gt ; - 30.8：开始了第二年的学习 .30.8：开始他的第二年的学习. + - 4.10：进入大逃杀，在那里他试图与卢卡合作，但被杀死。+ - 5.10 : 醒来后与Dark交谈，Dark意识到发生了什么. 大辅不记得聪聪了. + - 7.10 : 记得聪聪，并试图尽快去找他. + - 11.10 : 在Loveless活动中醒来，没有多余的耳朵或尾巴...这可能比耳朵更令人尴尬。特别是在原田的姐妹面前 ...... + - 10.12 : 从杰克那里收养了玛瑞普 ...... + - 24. 12 : 在圣诞晚会上与聪聪跳舞 ......&amp;lt;br &amp;gt ; - + ' ' '2011年' ' ' &amp;lt;br &amp;gt ; - - - + - 1.1：与聪聪一起过新年 . &amp;lt;br &amp;gt ; - + - 10。1：在音乐剧《音乐之声》中得到一个角色（弗里德里希）. &amp;lt;br &amp;gt ; - + - 14.2 : 在情人节派对上与聪聪一起. &amp;lt;br &amp;gt ; - ' ' '俱乐部 ' ' ' &amp;lt;br &amp;gt ; + - 22.2 : 在阿吉塔大火中与其他人先疏散后尽力帮助人们。</w:t>
      </w:r>
    </w:p>
    <w:p>
      <w:r>
        <w:rPr>
          <w:b/>
          <w:color w:val="FF0000"/>
        </w:rPr>
        <w:t xml:space="preserve">id 297</w:t>
      </w:r>
    </w:p>
    <w:p>
      <w:r>
        <w:rPr>
          <w:b w:val="0"/>
        </w:rPr>
        <w:t xml:space="preserve">2014年5月25日 星期日 活泼的小Tii 我的狗的检疫今天结束了，所以我们已经 "无犬舍 "两周了。 在这一周里，我们可以锻炼几天，Särmä的搜索也很顺利。对Ti没有做什么。一个星期前，我们和Tiin一起去Kokkola散步，在城市里。你知道吗，我真的为那只小狗感到骄傲，它完全超越了自己，它一次都没有冻僵，而且在整个旅程中能够保持它的行动能力。我们在购物中心、停车场、栅栏、电梯和人流中走来走去，尽管有时蒂蒂非常紧张，但在接近尾声时她变得越来越放松。他不再害怕进入门前的建筑物内。他走到门边，跳到门上，看我们是否要去这里。 路上还有另一只狗，蒂蒂有时会从另一只狗那里寻求支持。 然而，当另一只狗到处走得很好时，所以对这只小华丽的狗来说，没有其他选择，只能轻快地向前走。 在人群中，他有点害怕走，在购物中心内，特别是如果有移动的物体，所以小狗打在地上。Eppu 3年6个月 在公交车上，蒂蒂的第一段旅程在我腿上，第二段旅程部分在我腿上，部分在脚下。我把他抱进抱出，因为我认为他不会自己进来的。Tiiti在车外已经有点害怕了，所以我想最好是自己带它进出。 让我们不要太震惊这个小美女的世界:) Tiiti 7个月 1vk 虽然一开始我担心我们的这只狗舍的狗毁掉了Tiiti在Kannus的社交方面的一切，所以我对这只狗的恢复真的很高兴。当他在外面和任何地方走动时，就会更加活泼。伟大的小狗。 1岁1个月大的Särmä 哦，是的。一周后，我的牛群已经缩减到一无所有。家里会缺少一些真正必要的东西。 是时候让一只小拉布拉多猎犬来接受大狗的挑战了。通关犬的挑战。尽管我已经知道这一天会到来，但它似乎仍然很难把握。没有评论 : 发送评论 主要明星 Cimillan Freedoms Flame " HELMI " s. 01/03 Helmi现在只是我母亲家的一只家犬，但她参加过敏捷性和种马比赛，并在展会上展示过。我认为赫尔米是我的第一条狗，我的第一条爱好狗。</w:t>
      </w:r>
    </w:p>
    <w:p>
      <w:r>
        <w:rPr>
          <w:b/>
          <w:color w:val="FF0000"/>
        </w:rPr>
        <w:t xml:space="preserve">id 298</w:t>
      </w:r>
    </w:p>
    <w:p>
      <w:r>
        <w:rPr>
          <w:b w:val="0"/>
        </w:rPr>
        <w:t xml:space="preserve">女孩看着玻璃天使的眼睛，看到自己的咸泪。女孩抓住玻璃天使的尾部边缘，用她的小手捏碎了天使。女孩走到窗台，坐在窗台边上。她的小手握着一把刀，她的灵魂里有小小的伤口。女孩站起来，打开窗户，最后看了一眼身后。女孩张开双臂，玻璃天使被单独留在窗台上，在女孩身后哭泣 ......&amp;gt ; 创意来自Indica的歌曲《玻璃天使》 ......&amp;gt ; 2006年4月15日，太棒了！！！。*sanaton *我只能说你的诗很可爱，很感人 ( : 这让我想起了一个小女孩，那个玻璃天使很适合这个故事。 &amp;gt ; &amp;gt ; 评论者 : Sirutar 15.04.2006年 非常好的想法，起初我以为在诗中女孩把天使扔出了窗外，但女孩自己飞了起来。 非常悲伤，我可以看到一些音乐视频和玻璃天使在这非常。 巧妙地写了这么多!&amp;gt; 评论者：Minna91 15.04.2006 我无言以对，我不能再说什么了!:) 这真是该死的美丽.绝对华丽. &amp;gt; 评论者：^^PoemAngel^ ^ 16.04.2006 这是华丽的.不能说别的.美丽和怀念，不知何故的命运.审稿人：Poetrygirl92 17.04.2006 如此悲伤的美丽。 现在我开始哭了。 现在当我在脑海中重放我最喜欢的歌曲时，我发现它在这背后。也许需要一些努力，但这很好. &amp;gt ; 评论者：晚间女孩 11.11.2008 现在我第一次读你的文章，在很长一段时间内，他们越来越好. 我也想到了尼莫的音乐视频，但也想到了希米的Gone with the sin视频. 和一个叫otto的男孩. 是的，我不知道. 好，虽然. &amp;gt ; 评论者：桑德拉 14.11.2005 这一个让我想起了尼莫。特别是最后两段......如果你能在一行中多用几个字，少用几个逗号就好了......:)继续努力吧!评论者：TheRaven 19.11.2005 这本书非常漂亮。 这一次，有人知道如何使用一行（；；但很好。 逗号在疯狂的地方，虽然，使它有点难以阅读，因为我不得不有时思考句子的形式。 否则真的很好，感人。我喜欢它。 &amp;gt ; 评论者：酸雨 20.01.2006 这些都是令人难以置信的美丽 ^^ 这一个是最精彩的 &amp;gt ; 评论者：TuulessaKulkija 28.05.2006 首先，我会把这个故事在我的最爱，因为它真的很可爱，真的打我的心脏。其次，这是一篇真正的原创文章，版面设计非常好。 &amp;gt; 评论者：Mistress 28.08.2006 : 两个人之间的爱情故事有一个悲伤的结局(?) 但这就是他们通常想要的结局，悲伤。恰恰是U-P-E-A !这绝对是你的故事中最好的一个，虽然其他的也很好。神秘的气氛，这就是它，还有悲伤和绝望，还有......一些东西。这是一个如此美丽的杰作，这幅作品在心目中进入了最受欢迎的行列 !你写的文章很好!而且，我同意你的观点，尼莫的音乐视频非常酷。 再次感谢你对我的诗的评论，你的反馈总是很好读的。 ^^ &amp;gt; 评论者：Melanie 31.07.2008 你又做到了!你是如何做到写出这么好的诗/故事的？我不得不说，在我看来，你是这些页面上最好的诗人。这只是令人震惊的美丽。 &amp;gt; 评论者：Evening Girl 31.12.2008 强大的故事，充满了情感。一开始，我对有些地方的行文在句子中间的错误位置感到有些不安。</w:t>
      </w:r>
    </w:p>
    <w:p>
      <w:r>
        <w:rPr>
          <w:b/>
          <w:color w:val="FF0000"/>
        </w:rPr>
        <w:t xml:space="preserve">id 299</w:t>
      </w:r>
    </w:p>
    <w:p>
      <w:r>
        <w:rPr>
          <w:b w:val="0"/>
        </w:rPr>
        <w:t xml:space="preserve">电力工会谴责VR-Track对其成员的压力 VR集团旗下的VR-Track公司今天宣布进行裁员谈判，旨在对属于电力工会的电工施加压力。VR-Track希望改变目前电工的待命时间制度，通过削减支付给工人的待命津贴，使其对公司更有利。VR-Track的电工们是电工工会的成员，他们反对新的合同。 他们更倾向于目前的合同或新合同的公平谈判，因为现在提供的新的待命制度是由一个不是由工人选举的车间主任批准的。 这个使用车间主任头衔的人的任命是由前铁路员工工会单方面做出的。解雇460人，其中约一半属于电工工会，这是本案的一个特点。 VR-Track公司在此问题上的顽固态度显示，该公司采取这一步骤的唯一意图是对去年被铁路工人工会开除、随后成为电工工会成员的电工施加压力。这些电工目前不在劳资协议范围内，因此电工工会积极寻求就他们的就业条件进行谈判，而VR-Track却顽固地拒绝了。 电工工会的正常做法是与所有相关方就待命安排进行谈判。迄今为止，总是在没有集体谈判的情况下达成协议，因此电力工会谴责VR-Track公司施加的压力，并期望该公司与工人和工会就电工的待命安排进行谈判。</w:t>
      </w:r>
    </w:p>
    <w:p>
      <w:r>
        <w:rPr>
          <w:b/>
          <w:color w:val="FF0000"/>
        </w:rPr>
        <w:t xml:space="preserve">id 300</w:t>
      </w:r>
    </w:p>
    <w:p>
      <w:r>
        <w:rPr>
          <w:b w:val="0"/>
        </w:rPr>
        <w:t xml:space="preserve"> 学校描述：杜伦大学商学院 杜伦大学Mill Hill Lane Durham City , DH1 3LB GB 经验和卓越：杜伦大学商学院是杜伦大学的一个组成部分，是英国最古老的商学院之一。我们将卓越的学术、国际评估研究和优秀的学生支持服务结合起来，为学生提供最好的创业教育。 多样性：我们的目标是培养能够在多学科、多文化、全球商业环境中工作的国际商业领袖。学校的多样性和国际地位反映在招收的学生中，有超过90个国籍的学生参与授课课程。我们在任何时候都有超过1000名学生在攻读MBA。 认证：杜伦商学院是世界上少数的精英机构之一，它被所有三个主要的商学院认证机构--AACSB、AMBA和EQUIS认证。这一成就证明了学校的质量，并进一步保证了达勒姆商学院及其课程已经过测试，并被发现具有当今专业人士所要求的高质量。 排名：-金融时报欧洲商学院（2009年12月）：25。杜伦商学院在英国欧洲排名第九，是国际知名的研究型商学院，吸引了大量的研究资金。 在最近的HEFCE研究评估活动（RAE）中，该校95%的研究成果被认为具有国际质量及以上。 网络：杜伦商学院与企业和学术界都享有广泛的联系。目前，我们在中国、日本、韩国、香港、德国、弗兰克、意大利和南非都有学术伙伴。 校友：为来自100多个国家的11000多名校友服务，Agora的全球网络促进了友谊和商业联系从课堂转移到世界各地的社会和专业社区。为校友和在校学生服务，Agora的全球网络是一个包容的、多元化的社区，是 "达勒姆经验 "的核心。这些只是杜伦大学商学院成为英国和欧洲领先的商学院之一的几个原因，也是许多想提高商业知识和技能以及职业发展的学生的首选。 如果你居住在一个非英语国家，杜伦大学商学院要求你参加英语语言能力测试。确保你能够在你的下一个地区参加托福考试。请记住，名额有限，不注册就不允许参加考试，所以今天就注册。 杜伦大学商学院管理学硕士是一个将学术严谨性与现实世界的商业相关性相结合的经验后课程。 [ + ] 管理学硕士管理学硕士是一个将学术严谨性与现实世界的商业相关性相结合的经验后课程。在为期30个月的课程中，代表们在前两年参加了两个为期五天的住宿研讨会。 在这些研讨会期间，代表们还在网上学习了其他六个模块。该课程的高潮是为期六个月的个人商业项目，毕业后可获得达勒姆大学的合同硕士学位。无论是通过课堂学习还是在我们最先进的虚拟学习环境中学习，所有的教学都是由杜伦大学的高级教师在商业管理知识的前沿工作。除了获得职业支持服务、专业发展活动和你自己的专属个人导师外，你将保证在整个过程中获得真正的世界级高管教育体验。 结构 在其中一个代表将参加在达勒姆举行的为期五天的住宿研讨会： ... [-] {title_short}. 高管营销硕士 高管营销硕士是一个混合学习的课程。</w:t>
      </w:r>
    </w:p>
    <w:p>
      <w:r>
        <w:rPr>
          <w:b/>
          <w:color w:val="FF0000"/>
        </w:rPr>
        <w:t xml:space="preserve">id 301</w:t>
      </w:r>
    </w:p>
    <w:p>
      <w:r>
        <w:rPr>
          <w:b w:val="0"/>
        </w:rPr>
        <w:t xml:space="preserve">每年12月初由蒙巴萨耶稣庆典中心组织的 "话语爆炸 "会议今天开始。 我参加了两场会议。路加福音11:21-28 以赛亚书60章（和出埃及记24:15-18的荣耀）--非洲不再是一个黑暗的大陆，因为上帝的光在这里，上帝的话语正在被传扬，复兴正在蔓延......我说的是听到耶和华的声音并相信它是真的。- 如果你生病了，上帝的力量总是存在的，可以治愈你，但你需要看到它才能这样做......这就是信仰的意义，看到看不见的东西。 我们是我们自己最大的敌人，我们对我们的未来说话......我们说，祸害我....，你知道你在做什么吗？你在其中扎根！以赛亚书说：'世界被黑暗所笼罩，但主必兴起，他在这一切黑暗之上。'--让我告诉你，当一束强光照在黑暗的地方，黑暗就会消失。神的光将在你之上升起。耶和华的脸就像大能的火焰，燃烧的火光照耀着他的子民。 -神的光不像太阳的光，因为在天上没有白天和黑夜，神的光照亮了整个地方。 -当摩西在西奈山的时候，他没有黑夜和白天。当他从里面走出来的时候，他的脸也闪闪发光。 以色列人不能看他。 说：'神的荣耀在我身上，神的荣耀在我身上复活。'--我们生活在这个世界上，但我们不属于这个世界。没有中间地带，不要冷淡，要为耶稣热身。</w:t>
      </w:r>
    </w:p>
    <w:p>
      <w:r>
        <w:rPr>
          <w:b/>
          <w:color w:val="FF0000"/>
        </w:rPr>
        <w:t xml:space="preserve">id 302</w:t>
      </w:r>
    </w:p>
    <w:p>
      <w:r>
        <w:rPr>
          <w:b w:val="0"/>
        </w:rPr>
        <w:t xml:space="preserve">Unibet赌场 4.3/5 在这里查看 Unibet，自1997年以来一直在运营，无论是在游戏提供方面还是在吸引的玩家数量方面都发展迅速。 到2012年初，Unibet有超过600万注册玩家，为玩家提供从博彩、赌场、扑克、宾果和游戏等一系列游戏体验。当时，Unibet已经是专注于北欧市场的最大游戏公司之一。同年收购Bet24后，Unibet在北欧国家的市场份额进一步增长。除了强大的营销努力，Unibet的庞大客户群也由其他一些因素来解释。 赌场部分提供超过200个游戏，两个在线赌场和一个可下载的赌场应用程序。 除了这些，Unibet有赌场矩阵，允许四个赌场游戏同时进行，还有一个LiveCasino，有三个不同的桌面游戏。 提供大量的游戏，著名的良好客户服务和双重存款奖金可能是玩家开始和继续在Unibet游戏的最重要原因。欢迎来到游戏室 在Unibet玩赌场游戏的玩家可以选择红色赌场和黑色赌场作为他们的首选游戏室。Unibet的老玩家会认出Casino Red，因为直到2012年，它都是Unibet唯一的赌场大厅。 现在Casino Black中的游戏以前是在游戏区。 因此，Unibet没有推出一个全新的赌场，只是将游戏的位置从游戏区改为Casino Black。Unibet认为此举是合理的，因为这些游戏将被 "更好地推销给客户"。在这里，你可以在线玩纸牌游戏和其他赌场游戏。 红色赌场和黑色赌场的游戏桌设计都非常相似。主要区别在于页面主题的颜色变化。两个大厅中的游戏被分为不同的类别，最新的游戏总是最先显示。网站结构的弱点是，你不能按名称、按彩金或任何其他特征对游戏进行分类。当试图在超过55个视频老虎机中找到一个特定的游戏时，非常需要这样的功能。 对游戏进行分类和过滤，或者使用搜索框，将使你更容易在大量的视频老虎机中找到你最喜欢的游戏。 在LiveCasino大厅，玩家可以从三个不同赌注的桌面游戏中选择。 一个桌子上的玩家数量最多为7人。当开始在任何不同的赌场玩耍时，玩家必须将存入主账户的钱转移到一个特定的大厅。不同赌桌之间的转账可以从你账户的 "余额 "部分轻松完成。Casino Red提供的游戏都是由游戏制造商Net Entertainment开发的。这意味着高质量的视频老虎机有很好的特效和功能。该部分总共有100多个游戏。这里有不同版本的轮盘赌、黑杰克和其他经典桌面游戏，以及各种视频扑克机、刮刮卡和动画游戏。 建议喜欢Microgaming的玩家转到Casino Black。与Casino Red的主要区别在于游戏的动作导向性。 在Casino Black发现的一个游戏类别被称为 "动作老虎机"，顾名思义，完全是动作导向。这里有以超级英雄为主题的游戏，如蝙蝠侠、杀手、超人和钢铁侠，有受电视剧启发的游戏（如Baywatch），还有受电脑游戏启发的游戏（如Call of Duty）。 Casino Black上总共有大约170个游戏。可下载的赌场软件包含一些与黑色赌场相同的游戏。当然，也有许多其他独特的游戏只在可下载的赌场中提供。 总的来说，这个赌场部分包含大约110个游戏。</w:t>
      </w:r>
    </w:p>
    <w:p>
      <w:r>
        <w:rPr>
          <w:b/>
          <w:color w:val="FF0000"/>
        </w:rPr>
        <w:t xml:space="preserve">id 303</w:t>
      </w:r>
    </w:p>
    <w:p>
      <w:r>
        <w:rPr>
          <w:b w:val="0"/>
        </w:rPr>
        <w:t xml:space="preserve">地球宁静 "是 "地球之友 "的文化团体，其目的是使公民活动多样化。我们相信，世界可以在会议桌之外得到改善。燕麦也能在锅炉中燃烧 燕麦作为粥以外的能源开始在芬兰引起兴趣。 不断上涨的供暖成本和粮食的悲惨价格促使一些农民考虑燕麦是否比粥更适合在锅炉中燃烧。"至少在瑞典，有一种强烈的信念，即燃烧燕麦作为能源是有利可图的。Työtehoseura的研究员Jyrki Kouki说："他们的轻质燃料油价格也比我们高。 Bio-Expert Oy的设计师Petri Heikkilä说，芬兰南部和中部至少有几十个农民已经得出了类似的结论。这家位于Ylöjärvi的公司专门从事暖通空调装置的设计，并提供关于供暖的建议。根据Jyrki Kouki的说法，在20世纪90年代，当工作能源协会在一个小型木屑燃烧器中试验燃烧燕麦和大麦时，燕麦被证明是一种完全有效的燃料 。如果每天清理一次燃烧器燃烧头上堆积的灰饼，用燕麦取暖就不会有问题。"大麦的燃烧效果也很好，但每千瓦时产生的热量略低于燕麦。 我们从一公斤燕麦中得到3千瓦时，而大麦则是2.7千瓦时。"Kouki说，需要对燃烧谷物的排放物和烟气可能的腐蚀性进行进一步研究。谷物中的硫和氯的含量是木材的十倍，烟气会腐蚀锅炉和烟道。据Kouk说，瑞典的研究除了调查锅炉可能会腐蚀的事实之外，还没有调查过排放物"。研究人员指出，值得对排放进行调查，因为有各种各样的燃烧设备，而温度和设置在很大程度上就是它们的情况"。他补充说，工作组正计划与库奥皮奥大学更详细地探讨排放问题。由于农林部没有为研究提供资金，该项目失败了"。Jyrki Kouki说："我们目前正在开始一项较小的研究，代表客户测试一种为谷物燃烧而设计的设备。 我们需要获得一些相关信息，因为我们也被问到了很多这方面的问题。 Petri Heikkilä认为，已经有足够的证据表明能源燕麦种植在芬兰产生了变化。农民也可以获得能源作物的支持 " 例如，种植成本与粮食作物相同，但对能源作物没有质量要求。农场还可以在正常的每公顷补贴的基础上，获得每公顷45欧元的能源作物补贴。然而，在这种情况下，能源谷物不能为自己的用途而种植，"Heikkilä解释说。 他说，与例如食品豆类相比，燕麦的优势在于它们可以在不造粒或粉碎的情况下就这样燃烧"。此外，鹰嘴豆只适用于大型加热厂。" Heikkilä计算，用燕麦取代私人住宅的燃油加热系统的成本约为1万欧元，投资回报期约为9年。"一个正常的4-5人的独立屋每年要消耗大约3000升油。Heikkilä说："按照今天的价格，如果改用燕麦，一栋独立屋的年度燃料费用将减少1110欧元。</w:t>
      </w:r>
    </w:p>
    <w:p>
      <w:r>
        <w:rPr>
          <w:b/>
          <w:color w:val="FF0000"/>
        </w:rPr>
        <w:t xml:space="preserve">id 304</w:t>
      </w:r>
    </w:p>
    <w:p>
      <w:r>
        <w:rPr>
          <w:b w:val="0"/>
        </w:rPr>
        <w:t xml:space="preserve">拉普兰 - 普通之上 北极是未来的成功故事之一。拉普兰是最好的北极地区，拉普兰必须要求自己的地位。拉普兰需要现代化的区域营销和演员之间的合作。拉普兰品牌发展项目创造了目标形象的主要信息及其五个吸引因素：由ERDF资助的拉普兰-ABOVE ORDINARY项目于2013年3月1日开始，将确保广泛采用拉普兰品牌的目标形象，创建和管理品牌材料，发展拉普兰。与合作伙伴一起设计、推广和实施支持品牌的行动，启动搜索引擎优化，并与其他区域营销人员合作。我们将高度关注如何在首都地区和芬兰南部的其他地方改善拉皮的形象。此外，将努力通过品牌传播支持中小企业的国际化，并建立监测品牌目标、成功和竞争对手的模式。 这些活动也将有助于组织一个可能的永久运营模式和确定资金。因此，足够数量的拉普兰企业、组织和居民将致力于做新的事情，包括独立实施支持品牌的行动、政策、产品、服务、建筑、艺术、科学、发明、政治等。 同时，该省的身份将得到加强，对拉普兰及其所有优势的认识将增长，拉普兰文化和文化关系将繁荣。 这将使拉普兰成为对求职者、居民、年轻人和投资者更具吸引力的地方。</w:t>
      </w:r>
    </w:p>
    <w:p>
      <w:r>
        <w:rPr>
          <w:b/>
          <w:color w:val="FF0000"/>
        </w:rPr>
        <w:t xml:space="preserve">id 305</w:t>
      </w:r>
    </w:p>
    <w:p>
      <w:r>
        <w:rPr>
          <w:b w:val="0"/>
        </w:rPr>
        <w:t xml:space="preserve">2014年5月27日星期二，本着INSPI项目的精神，我发誓要做几个星期的实验，看看能否让我因压力而产生的工作生活变得更积极，以及这将带来什么。由于我曾在公众面前大肆宣扬我的实验，很显然，失误是不可能的。因此，我不得不更深入地思考变化的解剖学。积极性不仅仅是表面上的积极性，它被一些美国的自助使徒们冠以坏名声。积极性可以通过不让小的逆境影响你的神经，以及在一天的工作后感觉良好来表达，即使你必须等到第二天才能工作。这样的目标状态对我自己在工作中的幸福感和生产力都是一种改善：当箍子没有被紧紧套在头上，脉搏没有被认为是打破加速记录时，任何人都会更有创造力。合乎逻辑，但也很熟悉：这都是关于吸纳工作的问题 !那么，我怎样才能为我的工作带来更多的积极吸力？当然，我也可以在早晨对着镜子拼命，或者在烦躁的时候做笑声练习，但在这种情况下，光靠自我暗示是不够的，甚至可能会吓到同屋的同事。我们必须抓住这段轶事的核心。由于我天生不是一个特别消极的人(有人是吗？)，我必须找出其他的原因，这些原因正在侵蚀我的积极性。我沮丧的根本原因被发现是，由于匆忙和混乱，我对工作的体验缺乏控制。我很少觉得我有时间去做我事先认为要做的事情。我的时间表似乎有了自己的生命。我觉得自己就像一个不情愿的筹码，在源源不断的电子邮件中。忙碌是工作生活中的常态，而不仅仅是一件坏事：在适当的匆忙中，工作并不感到枯燥。然而，我可以尝试改善我在工作中的控制体验，从而向更积极、更有成效的活动迈出一步。带着这些想法，本周我对自己的工作做了如下调整：我至少在一天内集中精力做我计划要做的工作，即使这意味着我在第二天才回复电子邮件。 我没有幻想每天都能这样。 我试图在周五做我喜欢的、知道如何做的事情。我一直对自己很好，即使我没有按计划完成一些事情，地球也不会脱离轨道旋转。Lotta Harju 作者是芬兰职业健康研究所的研究员，他对员工如何通过自己的行动使工作更有灵感和防止疲劳感兴趣 . 2014年5月23日星期五，我在职业健康研究所的第一天非常兴奋。我第一天早上去上班，就见到了我的主管Kiti Müller。她向我介绍了很多地方和人。然后一大堆药片被拿到我面前，我花了大半天时间安装它们，意识到我的兴奋是白费的。我得到了一个睡眠手环，可以在家里测试我的睡眠情况。 这个测试非常有趣，需要整整一个星期。 我和Nina（护士）一起去检查actigraph。我尝试了不同的机器和游戏，真的很有趣。所有的工作任务都很有趣，而且不同。我的同事们在需要的时候给我建议，而且态度很好。在最后一天，我认识了这个团队。我被告知如何使用眼球追踪眼镜和高速摄像机。当我发现职业健康研究所成立于1945年时，我惊讶地发现这个地方是如此的现代化。这次TET周和工作中最好的事情是不同的令人兴奋的工作日和几乎没有家庭作业的事实。 与我的主管Marianne一起休息。苠迮郇郋郅郋迣邽邽</w:t>
      </w:r>
    </w:p>
    <w:p>
      <w:r>
        <w:rPr>
          <w:b/>
          <w:color w:val="FF0000"/>
        </w:rPr>
        <w:t xml:space="preserve">id 306</w:t>
      </w:r>
    </w:p>
    <w:p>
      <w:r>
        <w:rPr>
          <w:b w:val="0"/>
        </w:rPr>
        <w:t xml:space="preserve">Hannaleena Koskinen是一名销售和营销方面的多面手，她领导的销售团队专注于Fonecta客户营销的消费者客户。在加入Fonecta之前，她已经在Itella和Bisnode等公司为领先的品牌和客户营销人员解决了十年的业务挑战。他在加入客户营销行业之前，又在客户方面负责了十年的营销和销售工作。就在这时，电话响了。在这个行业中，没有一个电话是不被接听的，我为我的孙女放下奶嘴，按下了绿色按钮。在另一端，我被提供了一个代表我们家庭的预先竞争和出格的成本节约交易。 这听起来比好的.我指示友好的销售人员联系我的另一半，因为有关的服务属于他或她在我们家的职权范围。然后美好的对话停止了："我不能记录你给我的联系方式，真遗憾。总之，谢谢你，再见!" .你在开玩笑吧!我给订约当局的信息不能被使用。即使我们想买也买不到 !哦，好吧!为什么不呢？来吧，真的。我所描述的真实故事有望成为最后一个此类故事，因为商业客户的接触不再是关于信息量的问题。毕竟，品牌和客户营销人员正坐在大量的离线和在线数据之上。丰富和完善这些数据的可能性几乎是无限的。幸运的是，你不必全部自己做，也不应该这样做。 与一个知识渊博的伙伴一起亮出你的焦点，已经被证明可以提高营销回报。 如果你有绝对的把握，你可以打电话。 但在这之前，利用我和我的家人提供的所有知识。你可能会惊讶地发现，我更喜欢电子渠道，这是最容易接触到的，也是对我的购买决定最敏感的环境。如果你觉得绘制我的家庭生命周期或为我的渠道偏好建模是一件苦差事，别担心，也有资料可以帮助你解决这个问题。</w:t>
      </w:r>
    </w:p>
    <w:p>
      <w:r>
        <w:rPr>
          <w:b/>
          <w:color w:val="FF0000"/>
        </w:rPr>
        <w:t xml:space="preserve">id 307</w:t>
      </w:r>
    </w:p>
    <w:p>
      <w:r>
        <w:rPr>
          <w:b w:val="0"/>
        </w:rPr>
        <w:t xml:space="preserve">欧盟惩罚瑞士践行民主 发表于2014年2月17日 14.22 更新于2014年6月8日 01.35 中央党的Petri Honkonen在他的《新芬兰介绍》博客中写道，瑞士的方式不是芬兰的方式。 他在博客中提到瑞士是如何通过公投限制欧盟公民在瑞士入境和工作的。他还写道，欧盟为了报复，中断了与瑞士就其加入欧盟内部电力市场的谈判。如果这是真的，那么欧盟就会因为瑞士在自己的国家实行民主而惩罚，或者像Honkonen认为的那样 "打耳光"。同时，乌西-苏米报道了一架埃塞俄比亚客机是如何被坐在副总统座位上的飞行员劫持的--该飞行员劫持了飞机和乘客，并在不久前将其移民到瑞士日内瓦。这位1983年出生的埃塞俄比亚飞行员想去瑞士，因为他想在那里获得庇护。英国《每日邮报》在今天（2月17日）发表的一则新闻中报道了该庇护申请和飞行员的背景。"欧盟惩罚瑞士实行民主 "的评分为7分（满分10分），有1条评论。 包括这个故事在内，本博客共发布了533条信息。 本页面的所谓 "永久链接 "在此，以备您从博客或论坛中链接到它，例如。成为第一个发表评论的人 名称：意见：记住我？当对一个帖子发表评论时，姓名和评论都是必须的信息。 电子邮件地址也是必须的，但不会公开显示。</w:t>
      </w:r>
    </w:p>
    <w:p>
      <w:r>
        <w:rPr>
          <w:b/>
          <w:color w:val="FF0000"/>
        </w:rPr>
        <w:t xml:space="preserve">id 308</w:t>
      </w:r>
    </w:p>
    <w:p>
      <w:r>
        <w:rPr>
          <w:b w:val="0"/>
        </w:rPr>
        <w:t xml:space="preserve">我对神的政府想得越多，就越意识到大多数信徒离神的最低标准有多远。 神的秩序就是他的政府，它在整个宇宙中运行。没有神的命令，就永远不会有真正的权力、权威、祝福或成功，更重要的是，与主真正的相交。共融可以用这样的话来描述：朋友们在同一艘船上和谐航行，基督在掌舵。谁能踏上主的山，谁能站在他的圣地？他有纯洁的手和纯洁的心，既不贪恋虚荣，也不说假话。在基督徒中，有太多的困惑，有太多的事情不成功，只是因为我们没有神的命令。当信徒回到神的管理秩序之下时，他们会经历个人的复兴和所有的祝福：身体、物质、情感和精神。如果我们因为顽固不化的意志而停留在神的秩序之外，我们将在我们的生活和关系中收获无序、困惑和混乱。 让我们考虑一下婚姻中的女性问题。每个女人都有夏娃的堕落本性，试图篡夺男人的权力。这是堕落的女人的本性，与自由人文主义所提倡的沙文主义理论无关。当妇女篡夺权力和角色被颠覆时，其结果就是通常被称为耶洗别精神的东西，尽管是错误的。然而，问题不在于女人的耶洗别本性，而在于亚哈的自愿软弱。 没有亚哈，就不会有控制性的耶洗别。根据上帝的命令，男人是他婚姻的主人。如果他不是这样，耶洗别就能起来。当一个女人被允许上升到控制的时候，她就开始在内心深处鄙视这个男人。不可否认的是，阿哈布后来把女人逼到了上帝不打算给女人的非自然位置。 可怜的阿哈布被剥夺了男人的尊严，做了对男人来说最容易和最自然的事情：她退缩到孤独和沉默中，躲在电视后面，和朋友在酒吧里，看报纸，在教堂，尤其是现在的色情制品中。一直以来，Aahab憎恨自己，因为他是个懦夫，允许他的妻子剥夺他的地位和权力。在憎恨自己的过程中，他把愤怒和怨恨深深地埋藏在自己的内心深处，他把这些愤怒和怨恨发泄在他所遇到的最脆弱的人身上。这种对神的秩序的粗暴滥用会引起分歧，甚至战争。在这种情况下，永远不会有和平，如果这种状态持续多年，就会对所有相关人员的健康、情绪平衡和总体福祉造成巨大损失。在这种情况下，主不可能赐予他的祝福，直到建立或恢复适当的秩序。 一旦男人按照主的命令成为头，女人就会顺从它。在这种顺从中，有真正的爱、尊重和爱，主的所有祝福开始流动。 女人的情感、精神、灵性和身体需求自动得到满足，和谐盛行。 这一原则在我们生活的所有领域和所有社会中运作。当我们拒绝彼此顺服，以及顺服那些主赋予的统治任务时，我们就违反了神的命令。在这种情况下，我们永远不知道和平和休息，而总是经历战争。当信徒们告诉我，主并没有祝福他们时，我总是感到惊讶。</w:t>
      </w:r>
    </w:p>
    <w:p>
      <w:r>
        <w:rPr>
          <w:b/>
          <w:color w:val="FF0000"/>
        </w:rPr>
        <w:t xml:space="preserve">id 309</w:t>
      </w:r>
    </w:p>
    <w:p>
      <w:r>
        <w:rPr>
          <w:b w:val="0"/>
        </w:rPr>
        <w:t xml:space="preserve">外汇和金融箭财务状况的关键 外汇交易是关于获得正确的教育。外汇在线投资的持续盈利能力专家会告诉你，有必要进行一些这样的分析。 大多数人认为技术图表分析是坚定的，其他人则认为基本概况是成功的秘密。对于那些不熟悉基本分析一词的人来说，有一个货币兑换影响因素的研究。 这些不仅包括有关国家经济的新闻，还包括社会问题的公告，政治事务，甚至与大自然有关的情况。 这是正确的!值得注意的是，海啸将尽可能地转移市场，因为政治选举可以.而且，你想要的任何公告都不会被美国以外的人错过。 你甚至会发现，当利率公布时，旅行者会关注转换器的汇率。让旅行者知道他们可能要在早期的加息中购买他们的货币以避免.因此，当你开始交易时，你需要熟悉金融日历。这个工具，一个外汇经纪商通常有一个交易环境，提供的是每天给出的报告；这些报告的列表是按天和世界区域划分的。 它们也被标记出来，以便交易者知道什么新闻公告可能比其他新闻更容易影响市场。同样重要的是要知道，当某些关键人物发表演讲时，外汇投资者会关注市场。美国联邦储备委员会主席的讲话或评论通常会引起外汇市场的涟漪并改变汇率。当你花时间在外汇兑换上时，你可以开始了解到某些指标比其他指标有更大的影响。利率是一个完美的例子。 当利率上升时，货币单位的价值也随之上升。 这是因为投资者总是涌向收益率较高的国家。 就业对经济很重要，因为它反映了一个国家的表现。疲软的经济使货币价格下降，因此，投资者会去其他地方。此外，你会发现，贸易赤字表明了经济体的市场原则，从而以一种消极的方式影响其法定货币。但它们并不是交易外汇形式的唯一因素。 消费者情绪也会影响货币的行为方式。最后，在发布预测和实际结果时，一定要看一看。等待结算后再在市场上进行交易。与你的经纪人讨论关于这些波动时间所使用的断线，以确保交易尽可能地接近你所选择的价格。</w:t>
      </w:r>
    </w:p>
    <w:p>
      <w:r>
        <w:rPr>
          <w:b/>
          <w:color w:val="FF0000"/>
        </w:rPr>
        <w:t xml:space="preserve">id 310</w:t>
      </w:r>
    </w:p>
    <w:p>
      <w:r>
        <w:rPr>
          <w:b w:val="0"/>
        </w:rPr>
        <w:t xml:space="preserve">新!OXYDES®氧化清洗剂 夏季营业时间 23.6.-3.8.2014 请确保你的防护设备经过CE认证。增加卫生的特殊服务需求上升 10.06.2014 09:52 增加卫生的特殊服务需求上升 芬兰的建筑物相对较新和现代，大部分状况良好。 然而，令人惊讶的是，许多建筑物被各种室内空气问题所困扰。有关于健康建筑的说法，与此相反，有关于病态建筑的说法。 食品加工场所和商业建筑也存在病态建筑的风险。 生产和原材料产生的废物、污垢和潮湿的环境给场所带来了压力，并危及从工厂到消费者的产品保质期。</w:t>
      </w:r>
    </w:p>
    <w:p>
      <w:r>
        <w:rPr>
          <w:b/>
          <w:color w:val="FF0000"/>
        </w:rPr>
        <w:t xml:space="preserve">id 311</w:t>
      </w:r>
    </w:p>
    <w:p>
      <w:r>
        <w:rPr>
          <w:b w:val="0"/>
        </w:rPr>
        <w:t xml:space="preserve">    当那个烘干机在这里被讨论时，我们也有一个。 我自己只用它来烘干被褥、毛巾等，当它第一次来到我们这里时，我还没有烘干衣服，然后就发生了大部分的衣服缩水，大部分的长度。(顺便说一下，我注意到在晾晒床单和毛巾时可能没有必要使用它 :D) 而且我还没有设法缩水或毁坏任何衣物......唯一的是风裤和这种湿滑的内裤，所以和某些针织品和毛衣（除非有鼓式干燥标签），我不在那里干燥。我们有那种Elektrolux烘干机，这里有那些程序，即使是什么毫米。非常干燥，悬挂干燥，橱柜干燥，有点干燥，等等，然后有牛仔裤自己和siliäville等，棉和人造纤维自己。因此，有太多的不同方案。但我想没有热量控制，你只是选择正确的程序。 大多数情况下，它是柜子里的干货，不管是什么干货。你有没有把它调到较低的温度？ 我可能把它调到正常程序，但我想它有一个可以调到较低温度的程序。 机器的使用说明真的很糟糕，我们已经用了几年了，但我不知道如何把所有东西都放进去。原则 在论坛上提出问题 当你在父母的东西里写文字时，要考虑到其他人。不允许有辱人格的评论和侮辱。为了使每个人在网站上感到舒适，我们将删除违规的帖子，并警告用户或禁止他们进入网站。重要的是，每个人都要遵守注册时通过的规则。 你还记得这些规则，对吗？论坛的目的是让你与他人讨论你的想法，提出问题或得到好的建议。 这是非常宝贵的！你可以在论坛上讨论。为了让您放心，我们已将论坛的监测工作委托给一家专业公司。这样做的原因是，有几次链接将解放组织的网站与我们不希望有任何关系的网站相连接。如果线程被删除，我们不希望有关于该主题的新线程。通过在论坛上发布信息，您同意不使用不恰当的或攻击性的语言，或发布具有或可能具有攻击性、粗鲁或仇恨的材料，或侵犯个人隐私或伤害其他用户。点击这里阅读Libero的条款和条件全文。</w:t>
      </w:r>
    </w:p>
    <w:p>
      <w:r>
        <w:rPr>
          <w:b/>
          <w:color w:val="FF0000"/>
        </w:rPr>
        <w:t xml:space="preserve">id 312</w:t>
      </w:r>
    </w:p>
    <w:p>
      <w:r>
        <w:rPr>
          <w:b w:val="0"/>
        </w:rPr>
        <w:t xml:space="preserve">Fysioline网上显示的价格和促销活动只对网上购买有效。Lokomat ® Lokomat® 许多小步骤可以产生大的改善 基于中枢神经系统的适应性的 "特定任务学习 "概念，意味着神经病患者可以通过不断重复学习和改善所有日常生活活动。机器人Lokomat疗法满足了这一需求，并通过增强的反馈系统实现了强化运动治疗。为什么是机器人运动疗法？- 功能运动和感觉刺激对瘫痪、脊髓损伤和脑外伤后的神经病人的康复很重要；对多发性硬化症和其他神经系统损伤的病人的康复也很重要。- 通过人工指导提供有效的运动治疗需要大量的工作人员，努力并允许相对较短的训练时间--此外，人工步态治疗可能具有挑战性，特别是当病人超重或痉挛时。 Lokomat疗法允许一名护士为相当具有挑战性的病人提供有效的运动治疗。</w:t>
      </w:r>
    </w:p>
    <w:p>
      <w:r>
        <w:rPr>
          <w:b/>
          <w:color w:val="FF0000"/>
        </w:rPr>
        <w:t xml:space="preserve">id 313</w:t>
      </w:r>
    </w:p>
    <w:p>
      <w:r>
        <w:rPr>
          <w:b w:val="0"/>
        </w:rPr>
        <w:t xml:space="preserve">复制是指将曲目从CD复制到电脑的过程。在翻录过程中，播放器会压缩每个音轨，并将其作为Windows Media Audio（WMA）、WAV或MP3文件保存在硬盘上。然后你可以将文件同步到你的便携式音乐播放器上，将文件保存到CD上，将曲目添加到你的播放列表中，或者只是在没有CD的情况下播放文件。 如果你对从CD上复制的曲目进行了复制保护，则需要媒体访问权来播放、保存和同步复制的文件。如果你把文件复制到另一台电脑上并试图使用它们，你可能会被提示从另一台电脑上下载媒体访问权限。 你只能为复制的文件下载有限次数的媒体访问权限。 如果你打算在多台电脑上使用复制的音乐，不要对文件进行复制保护。 如果你想限制你复制的歌曲的传播，在复制之前开启复制保护。一旦开启了文件的复制保护，你就不能将其移除。 复制保护只在你复制Windows Media Audio（WMA）格式的音乐时可用。 有关开启和关闭复制保护的更多信息，请参见改变复制音乐的设置。 是 .如果你改变了你复制的文件的命名规则或存储文件夹，你也可以将这些改变应用于以前复制的文件。你可以通过在 "偏好 "对话框的 "库 "选项卡上选择 "根据复制设置重命名音乐文件 "和 "根据复制设置组织复制的音乐 "复选框来做到这一点。 当你这样做时，在下次检索或编辑文件的媒体信息时，每个文件都会被重命名和移动。是的.在翻录音乐时，您可以听以下任何音乐源：您正在翻录的CD，播放器库中的其他内容，如果您有多个CD或DVD驱动器，其他CD音频光盘，或来自互联网的流媒体内容。如果你发现你正在复制的音乐文件有音频错误，如跳跃、点击或其他问题，请重新复制CD，并避免在复制过程中在计算机上执行其他任务。注意 使用和/或复制有版权的材料可能违反美国和/或其他州或地区的版权法。受版权保护的材料包括但不限于软件、手册、图形、歌词、照片、剪贴画、动画、电影和视频剪辑、音频文件和音乐（包括MP3编码）。 违反美国和国际版权法可能导致严重的法律惩罚。以下是关于在Windows Media Player中复制CD的常见问题的答案。如果你没有看到你想知道的问题的答案，请参阅《Windows媒体播放器：常见问题》以了解更多信息。翻录是将曲目从CD复制到电脑的过程。在翻录过程中，播放器会压缩每个音轨并将其作为Windows Media Audio (WMA)、WAV或MP3文件保存在硬盘上。然后你可以将文件同步到你的便携式音乐播放器上，将文件保存到CD上，将曲目添加到你的播放列表中，或者只是在没有CD的情况下播放文件。 如果你对从CD上复制的曲目进行复制保护，复制的文件将受到保护。这意味着，播放、保存和同步复制的文件需要媒体访问权限。如果你把文件复制到另一台电脑上并试图访问它们，你可能会被提示到</w:t>
      </w:r>
    </w:p>
    <w:p>
      <w:r>
        <w:rPr>
          <w:b/>
          <w:color w:val="FF0000"/>
        </w:rPr>
        <w:t xml:space="preserve">id 314</w:t>
      </w:r>
    </w:p>
    <w:p>
      <w:r>
        <w:rPr>
          <w:b w:val="0"/>
        </w:rPr>
        <w:t xml:space="preserve">2013年1月19日 星期六 孜然和香菜红薯汤，引用大阿尔斯卡的话说："我回来了！"。" .虽然我没有真正离开过.我打开礼物，对着天空拍钱，在厨房里有时用相机，有时不用相机，偶尔对更新博客感到内疚。今天在我起床之前，在大约70亿人的毯子边上，我错误地用手机查看了天气（是的，我不能打开窗帘，因为我更像一个变形虫而不是人），然后惊讶地发现温度为-26。为了得到确认，我起身，拉开窗帘，发现PekkaPouda很乐观；我们的院子里显示为-27.5。 所以很好的天气，可以呆在家里，看着孩子们从晨风到歇斯底里的闲逛，稳定地滑过一天，只受限于墙壁。霜冻也是一个很好的借口，可以做一个热气腾腾的汤。 这一次我准备了红薯。少许Jeera和芫荽作为点缀。不能失败!除了我最小的孩子在我咀嚼Morttel中的Jeera时宣称，"这里的气味真可怕"。嗯，这是可以预见的，因为她是最糟糕的食肉动物，如果有人可以通过食物习惯来预测生活，例如，她可能最终要么在阿根廷烤牛，要么在德克萨斯州的某个地方，在有T骨牛排、卡车和猎枪的应许之地。另一方面，家里的男人们也不必担心：一个曾经是素食主义者，另一个曾经是树木拥抱者，所以有人会喜欢这些食物的预测是存在的。然而，由于我对食物和香料的选择以及它们的数量有绝对的主导权，问题必然会出现。恼人的流感当然是一个促成因素，辣椒被扔进去也许对孩子们的口味来说有点太多了. 不过对我来说，汤的味道很好，当烤肉三明治被端上桌时，那家伙把他的盘子倒掉了......奶酪和孜然的莫尔特尔 红薯汤加奶酪和香菜 这一次，这个.通过这些图片和这些感言，我祝愿大家有一个快乐的新年开始。</w:t>
      </w:r>
    </w:p>
    <w:p>
      <w:r>
        <w:rPr>
          <w:b/>
          <w:color w:val="FF0000"/>
        </w:rPr>
        <w:t xml:space="preserve">id 315</w:t>
      </w:r>
    </w:p>
    <w:p>
      <w:r>
        <w:rPr>
          <w:b w:val="0"/>
        </w:rPr>
        <w:t xml:space="preserve">在土耳其取暖 作者：Ari .在我们的厄瓜多尔之行后的一段时间里，我一直在计划去一个可以在山区风景中 "跋涉 "的地方旅行。我想我是在某种程度上被迷住了，或者是被某种冒险旅行迷住了，因为我心中有征服一座山的想法。 我想这是类似于中年的自我实验，或者是现在我有机会在我的健康状况还不错的时候做一些事情，我想我仍然有一点冒险的男孩精神留在我心中。好吧，但这些计划及其实施的好处是，它们为训练提供了一个重要的额外动力。在这个年龄段，锻炼的重要性绝对不能被低估，尽管也不是靠移动。一段小历史 土耳其是一个共和国，从亚洲西南部的安纳托利亚半岛延伸到欧洲东南部的巴尔干半岛。根据2005年的人口普查，它的人口约为7260万，比芬兰和瑞典的总和还要小。土耳其有八个邻国：保加利亚、希腊、格鲁吉亚、亚美尼亚、伊朗、阿塞拜疆、伊拉克和叙利亚。几个重要的文明，如拜占庭和奥斯曼帝国，都是在土耳其领土上出现的，在土耳其的各个地方仍然可以看到它们的踪迹。土耳其是一个民主、世俗和宪政共和国。土耳其的政治制度是在第一次世界大战后，奥斯曼帝国灭亡后，在穆斯塔法-凯末尔-阿塔图尔克的领导下于1923年建立的。 从那时起，土耳其越来越多地与西方融合，但同时也保持着与东方世界的关系（来源：维基百科）。 99%的土耳其人是穆斯林。 离开旅游海滩，阿拉伯文化在交通、建筑和环境方面是可见的。南部海岸有数英里长的旅游海滩和酒店，从小型住宿到五星级的隐士酒店。好吧，让我们开始谈正事吧。我曾多次给我的一个好朋友打电话，在春天的最后一次电话中，我决定和他一起去土耳其。我的这位朋友身体很好，所以徒步和登山的成功并不取决于他的身体状况，这位朋友是最棒的徒步伙伴 ...... 2011年6月25日，出发的日子越来越近了。 蝴蝶在我的肚子里，但我确信这将是一次成功的旅行。 我的计划是，我想了解土耳其，不仅仅是通过阳光下的海滩。我们的目的是了解土耳其到底是一个什么样的国家，它有什么样的自然环境，并通过博物馆了解一点历史。计划已经明确，前往安纳托利亚半岛的冒险可以开始了。飞往伊斯坦布尔的航班于傍晚6点左右从赫尔辛基机场起飞。我们乘坐土耳其航空公司的航班起飞，尽管有一些疑虑，但事实证明这是一个非常成功的选择。飞往伊斯坦布尔的航班持续了大约4个小时，我从那里转机到安卡拉，在周日凌晨1点左右到达那里。2011年6月26日（星期日）1点，我下了飞机，虽然半身疲惫，但很兴奋。转移过程很顺利，没有任何排队，而且看，我的所有行李都在第一时间到了皮带上；太好了，它起作用了！"。早上，吃完健康的早餐后，我和我的朋友一起在安卡拉（土耳其的首都）散步。 我们走了一段路，环顾四周，同时为我们未来的徒步旅行和登山活动制定计划。游览了几个小时后，我们回来了，开始为明天的离开收拾东西。厄瓜多尔之行在包装方面颇具启发性，因为准备好很多东西是特别重要的，但没有必要拿所有的工具和衣柜来建造房子。</w:t>
      </w:r>
    </w:p>
    <w:p>
      <w:r>
        <w:rPr>
          <w:b/>
          <w:color w:val="FF0000"/>
        </w:rPr>
        <w:t xml:space="preserve">id 316</w:t>
      </w:r>
    </w:p>
    <w:p>
      <w:r>
        <w:rPr>
          <w:b w:val="0"/>
        </w:rPr>
        <w:t xml:space="preserve">浏览文章心情：满意 Hoh hoijaa !而这又是一种地狱般的冲动，我不希望在很长、很长的时间内再次经历这种情况。我们雇了一家搬家公司来处理搬家事宜，还雇了一家清洁公司来打扫新旧公寓，所以原则上我从搬家那天起就得到了合理的宽限。只有展示柜里的一扇玻璃门坏了，否则我想所有的东西都会完好无损地从一个家搬到另一个家。 这方面的努力给人的总体印象还是很痛苦的。 然而，最糟糕的情况现在已经过去了，新公寓开始慢慢地看起来像个家。如果算上秋天的纽约公寓，我们在六个月内已经住了三套公寓。幸运的是，我的适应能力很强，我在很短的时间内就把一个地方变成了自己的家。 新家应该在未来几周内准备好最后的装修，因为在这里我们必须做一些表面工作，而不是所有东西都能立即到位。在接下来的几个星期里，我每天早上都要从垃圾袋里挖出我的衣服，因此我可能会穿着最奇怪的衣服。例如，我花了一个多小时为上周五晚上的聚会寻找一双特别的鞋子。说真的，如果你正在寻找某种特别的东西，你当然会在你打开的最后一个盒子里找到它，这是怎么回事？由于我是在漆黑的环境中进行搜索的，而当时的灯光还没有到位，这也使搜索工作变得非常有趣。渐渐地，渐渐地......自从互联网建立和运行以来，博客在某种程度上已经成为可能。但由于某些原因，我的笔记本电脑不能识别网络，所以当电脑开始正常工作时，我将张贴图片。在那之前，我将使用一个平板电脑，它的Blogger功能不足，令人苦恼。好吧，幸运的是，你至少可以用它来写作。又回来了，现在我卷起袖子，处理那些含糊不清的垃圾!本周有一个良好的开端 !谢谢你，桑娜!寻找鞋子的工作非常辛苦，我已经打电话给聚会的组织者，询问聚会是不穿鞋还是穿鞋。如果我们没有鞋子，我就会穿着布满灰尘的UGG鞋在那里闲逛，根本不找鞋子。"如果你正在寻找某种特别的东西，你当然会在你打开的最后一个盒子里找到它，这是怎么回事？"当然，物品总是在你寻找它的最后一个盒子里，一旦你找到它，你就不必再打开其他的盒子。哈哈哈哈哈哈，谢谢你今天的笑声。我没有意识到我是这样写的，听起来是这样的。但我的意思是说，如果你有40个盒子堆在一起，你把它们都打开，那么你要找的东西就在第40个盒子里，也就是这堆盒子的最后一个。</w:t>
      </w:r>
    </w:p>
    <w:p>
      <w:r>
        <w:rPr>
          <w:b/>
          <w:color w:val="FF0000"/>
        </w:rPr>
        <w:t xml:space="preserve">id 317</w:t>
      </w:r>
    </w:p>
    <w:p>
      <w:r>
        <w:rPr>
          <w:b w:val="0"/>
        </w:rPr>
        <w:t xml:space="preserve">Kela的活动 Kela负责照顾生活在芬兰的人的基本社会保障 Kela的客户是所有生活在芬兰的人和生活在国外的人，他们受到芬兰社会保障的保护 Kela的社会保障包括，例如，儿童的家庭津贴，学习补助金，基本失业津贴和最低养老金 Kela还负责提供国家健康保险基金（Kan Ta）的服务，例如。3 Kela的IT活动和Arkki项目 我的IT：IT和信息管理部门共有约600人 Arkki项目2012- &amp;gt;：Kela历史上最大的技术改革 Arkki项目将更新福利信息系统的整体架构，所有福利信息系统和相关支持系统，以及电子案例管理服务。 4 案例直接福利数据查询服务：它是什么？8 Kela卡数据的电子查询服务 药房通过直接报销查询服务来检查药品购买的报销资格 2012年底在所有芬兰药房推出，2013年进行了近3000万次查询 10 - 该服务加载了类似生产的负载，以查看它目前是否满足其性能要求。负载测试 - 在可能的情况下，服务被加载到极限，直到它不再满足要求。其目的是确定服务仍适合使用的最大负荷，并提供有关瓶颈的信息。 压力测试 - 在稳定性测试中，服务在商定的负荷下被加载很长一段时间。其目的是发现缓慢出现的问题，并确定系统在较长时期内是稳定的。稳定性测试 - HA测试包括在系统上运行一个负载，创造一个计划中的情况，即系统的一个或多个资源被关闭，并监测系统如何应对这种情况。 HA测试（高可用性/故障转移测试）性能测试的类型</w:t>
      </w:r>
    </w:p>
    <w:p>
      <w:r>
        <w:rPr>
          <w:b/>
          <w:color w:val="FF0000"/>
        </w:rPr>
        <w:t xml:space="preserve">id 318</w:t>
      </w:r>
    </w:p>
    <w:p>
      <w:r>
        <w:rPr>
          <w:b w:val="0"/>
        </w:rPr>
        <w:t xml:space="preserve">诺基亚总部迁往Microsft 诺基亚总部的员工将不得不迁往埃斯波的Karaportti。诺基亚将其设备和服务业务出售给微软 .在总部工作的大多数人将是设备和服务的一部分，并将继续像往常一样工作，但在微软之下。传闻已久的Lumia 530将是Lumia 520的继任者 ，预计这将是一个伟大的继任者。 现在Lumia 530已经在网上多次被泄露。本文中的图片是最新的，也很可能是真实的。 在图片中，Lumia 530看起来真的很像Lumia 620。另外根据图片，这个新奇的东西应该是缺少相机旁边的闪光灯。该手机的 [...] 一个非常可信的泄密者Evleaks说，Surface Mini的生产已经恢复。 据报道，微软最近已经搁置了Surface Mini，尽管它正在生产。预计在推出Surface Mini的同时，还将发布触屏优化版的Office for Windows。Surface Mini将于今年夏天晚些时候发布。微软Surface Mini又回来了 [...] Evleaks今天透露了关于Lumia 1525的新信息，它是专门针对T-Mobile、AT&amp;T和Verizon的。Lumia 1525运行在Windows Phone 8.1系统上，由Snapdragon 801芯片组驱动。微软推出的诺基亚Lumia 1525是一款搭载Windows Phone 8.1系统的1520，SoC升级为Sna [...] Evleaks今天提供了一个有趣的传言，据说微软正在准备推出一款基于Android的Lumia。如果微软发布安卓Lumia，很明显他们不再完全相信自己的操作系统。这个传言很有意思，因为微软一直相信自己的生态系统和Lumio。另一方面，如果Android [...] Evleaks今天在Twitter上说，Lumia 1525将是为T-Mobile定制的Lumia 1520的一个版本。 Evleaks没有透露关于即将到来的Lumia的任何其他信息，除了名字。 Lumia 1525可能将是一个高端Lumia，有一个6英寸的屏幕。今天，中国微博上泄露了即将推出的中端Lumia手机的照片，据信是Lumia 820的继任者，即Lumia 830。图片显示了新的Lumia的铝制边缘和熟悉的塑料后盖风格。 图片还显示了手机巨大的摄像头的边缘，里面可以看到摄像头和一个单一的LED区域[...] 。</w:t>
      </w:r>
    </w:p>
    <w:p>
      <w:r>
        <w:rPr>
          <w:b/>
          <w:color w:val="FF0000"/>
        </w:rPr>
        <w:t xml:space="preserve">id 319</w:t>
      </w:r>
    </w:p>
    <w:p>
      <w:r>
        <w:rPr>
          <w:b w:val="0"/>
        </w:rPr>
        <w:t xml:space="preserve">老问题：把八米长的阿库安卡口袋书的架子放在哪里？这些书不再适合放在书架上，而书架在餐厅的一个主要位置。我可以想到有几个项目应该就在那里。这家人不同意。口袋里的钱和餐饮的支持是无缝对接的。多年来，我已经形成了......阅读全文→在擦洗冰箱的时候，我意识到......。我从来没有和我的伴侣一起买过房子，无论是自己的还是租的。 我从来没有像抵押贷款广告中那样，和我的爱人手拉手站在一起，看着宽敞的公寓，规划未来。 我还没有做过什么？读完→"肉就像嚼口香糖"，小家伙说。作为屠夫的女儿，我处理肉的技能是不幸的。 碎肉，及其所有的变化，是一个家庭日常生活的一部分，无论他们是否喜欢它。事情就是这样的。当我处理牛排时，它们变成了鞋底，整个肉类变成了坚硬的树桩。如果我尝试一种媒介，我将通过......阅读全文→合理化工作。</w:t>
      </w:r>
    </w:p>
    <w:p>
      <w:r>
        <w:rPr>
          <w:b/>
          <w:color w:val="FF0000"/>
        </w:rPr>
        <w:t xml:space="preserve">id 320</w:t>
      </w:r>
    </w:p>
    <w:p>
      <w:r>
        <w:rPr>
          <w:b w:val="0"/>
        </w:rPr>
        <w:t xml:space="preserve">企业文化 西尔雅延续了行为学 西尔雅航运公司的新任首席执行官兼Tallink董事会成员，57岁的Keijo Mehtonen，近几个月来一直处于情绪波动之中，这也难怪。 他被打上了Tallink管理层丑闻巡航的主角之一。 根据教派的报告，Tallink的高管似乎正在庆祝他们对西尔雅交响乐的接管，就像土匪头子庆祝战利品一样。11月23日，一切都显示出梅托宁在压力下是多么艰难。当他向媒体介绍塔林克的新星舰时，梅托宁通常轻松自如的脖子很僵硬，眼睛眨得很厉害，没有必要。现在，在丑闻发生的几个月后，梅托宁更加放松了，更加自我了。他在户外度过了圣诞假期，并在他位于Orimattila的度假屋里休息。Mehtonen说："对他们进行挖掘是没有意义的，反正真相永远不会出来"。 但现在有一点挖掘了，因为Silja母公司Tallink Grupp的董事会主席Enn Pant现在要求Seko进行道歉。据潘特称，该工会犯有诽谤Tallink的运动。Seko方面将把经理们的捣乱行为告上工业法庭，除非Tallink向受伤的工人支付赔偿。Seko主席Janne Rudén说，他看不出他或Silja的员工有什么需要道歉的。"就我而言，我可以说，会议之旅与普通的游轮没有什么不同。梅赫托宁说："所有我被指控说过或做过的事情都不是真的。 据梅赫托宁说，他和其他Tallink高管扰乱了船上的早餐服务，这只不过是一个城市传说。然而，梅托宁承认，与工作人员有一些分歧。然而，根据Mehtonen的说法，整个事件的起因是一名被解雇的Silja经理向工会发出了一封匿名信。梅赫托宁说："在那封信中，一切都被夸大了，涉及到报复，但这是现在生活的一部分"。 瑞典人很敏感 梅赫托宁说，塔林克公司的管理层与船员关系良好。"我们没有任何问题，只是塞科有一个老板（鲁登主席）不断用这个问题轰击他的成员。他们的主席正在开展自己的竞选活动，而忘记了成员的利益。 船员们都在想，为什么塞科要这样做。 这正在破坏他们的工作，"梅托宁说。 然而，据梅托宁说，这一事件并没有对西尔雅的门票销售产生重大影响。"有一些个别的取消. 人们能够客观地看待它.西尔雅的船只仍然有芬兰船员，就像过去一样。而我们的管理层并不在船上当服务员，"梅托宁说。 梅托宁特别感谢芬兰客户。据他说，芬兰人不像瑞典人那样容易受骗。Silja的客运量自一年前开始下降，但这是因为该公司现在拥有的船只比以前少。 新的所有者Tallink在交易中没有照顾到Silja Opera或Finnjet，而且竞争主管部门不允许Tallink购买Silja的快速Superseacat船只。"根据Seko获得的一封匿名信，Humala的原因，Mehtonen曾将Silja的服务员称为Tallink的女仆，她们必须只服从给她们的命令。Mehtonen还宣布，不称职的工作人员将被新的、最重要的是更便宜的船员取代，因为服务不好。 瑞典工会不会容忍这种情况。</w:t>
      </w:r>
    </w:p>
    <w:p>
      <w:r>
        <w:rPr>
          <w:b/>
          <w:color w:val="FF0000"/>
        </w:rPr>
        <w:t xml:space="preserve">id 321</w:t>
      </w:r>
    </w:p>
    <w:p>
      <w:r>
        <w:rPr>
          <w:b w:val="0"/>
        </w:rPr>
        <w:t xml:space="preserve">学士学位是在完成120个学分后获得的研究生学位。通常需要8个学期才能完成经济学学士学位。 在完成本科课程的同时，考生必须学习普通课程，并选择某个专业的课程。会计和金融专业的学士课程旨在向学生传授会计知识。主题包括会计、税务、管理会计和商业法。 美国仍然是世界上最受欢迎的国际学生目的地。 美国的大学在世界排名中占主导地位，该国也提供了广泛的令人兴奋的学习地点。州立大学系统由州政府提供部分资金，可能有许多校园分布在州内，有数十万名学生。美国会计和金融 ( BA ) 学士学位：在这里可以找到美国最好的学士学位。 节省时间，在这里联系学校!会计学学士学位课程为学生提供核心会计课程，为从事企业会计和MBA学位做准备。 此外，该课程通过广泛的选修课程帮助学生发展他们的技能和兴趣。 学生将学习数学和商业课程，以及综合文科课程，使他们在人文、自然科学和社会科学方面有更多的视角。对于门罗大学的学位，你将在这些广受欢迎的领域发展专业知识。</w:t>
      </w:r>
    </w:p>
    <w:p>
      <w:r>
        <w:rPr>
          <w:b/>
          <w:color w:val="FF0000"/>
        </w:rPr>
        <w:t xml:space="preserve">id 322</w:t>
      </w:r>
    </w:p>
    <w:p>
      <w:r>
        <w:rPr>
          <w:b w:val="0"/>
        </w:rPr>
        <w:t xml:space="preserve">年关时有严重的霜冻。我也从帕里卡拉搬到了拉彭兰塔。阿库仍然和我父母住在帕里卡拉，明年夏天，当新家的小屋准备好后，阿库基将搬到城里。幸运的是，我们住在城市的郊区，在一个私人的房子里，所以阿库将不能住在城市里。 搬家后，终于到了假期，我可以去打猎了。 11.1 我和阿库在森林里散步了几个小时。这一天已经过去了一半，我们为第二天的试验做了热身。这些气味是如此迷人，以至于我听到了一些狗叫声，但没有听到开车声。当时是零度的天气，但山核桃被冻住了，那里没有留下任何痕迹。 车子终于启动了，有了好的声音。五分钟后，第一次失利，之后就没有再开车了。我自己去找足迹，但兔子似乎已经飞走了。 Akuki试图寻找它，至少在该地区找了一个小时，但没有找到。 14.1日，我们再次出发。 天气已经暖了几度。整个上午我们都听到了偶尔的呵欠声或短促的跑步声，但流量完全为零。这只兔子沿着该地区的滑雪道跑，没有留下任何痕迹。我也跟着野兔在路上的脚印走，它在跳进森林前沿着路跑了大约半公里。 当我找到野兔跳进森林的地方时，我用雷达寻找阿库可能在的地方。雷达直指前方，当我抬起头时，兔子顺着小路直奔我而来。我关闭了雷达，站在原地，相机放在背包里，猎枪背在身上。兔子在我面前坐下，离我的滑雪板尖有几三十厘米的距离。它听了几秒钟，慢慢地转过身来，继续走自己的路，当然是沿着小路。我的想法是在那次旅行中射杀一只兔子，但我背着猎枪，这很难。现在我不得不承认，我经常被对电池缺乏信心所征服。如果没有足迹，阿库跑来见我时，自己的时间并不长。 我不知道他是否在某种程度上害怕我再次离开。 我们只在森林里见两三天，之后我就会离开几天，去工作。然后，当气味出现时，阿库可能会在一个小时左右的时间里不被人发现。然后在休息的时候，找十分钟，如果没有找到，再回去找。然后他留在我身边吃雪，仿佛完全放弃了。他不能在那里呆很久，但仍然是。我对短跑并不反感，因为我自己发现轨道不一定有意义，要么太多了，要么根本就没有轨道。 但是这样的缺乏热情是令人沮丧的。这就是养育一只年轻的狗，你必须记住它仍然是一只小狗。 从夏天开始，我们将一直在一起，所以可能失去的信心会开始恢复。耐心点......15.1我们和阿斯科拉一起离开，打算杀人。我的目的是要射杀今年的第一只兔子，我将把它交给阿库来处理.如果他能把一只兔子撕成碎片，就会有更大的热情。对未来有风险，但我愿意承担。五分钟后开始追赶，但没有超过十五分钟。现在听到这个消息很高兴，我已经原谅了以前所有的不愉快。然后当我迷路时，我只听到了一声狗叫。 不可能。 我还在田里发现了老狼的足迹。 它们让我再次思考。</w:t>
      </w:r>
    </w:p>
    <w:p>
      <w:r>
        <w:rPr>
          <w:b/>
          <w:color w:val="FF0000"/>
        </w:rPr>
        <w:t xml:space="preserve">id 323</w:t>
      </w:r>
    </w:p>
    <w:p>
      <w:r>
        <w:rPr>
          <w:b w:val="0"/>
        </w:rPr>
        <w:t xml:space="preserve">Fennovoima的股东--被称为 "Rosvolva "的奸商--将在2月对他们的参与作出最后决定。目前，还不清楚Fennovoima的大部分股权是由芬兰公司还是由Rosatom拥有。 该项目在泥土上摇摆不定。唯一可以肯定的是，俄罗斯国家核电和核武器公司Rosatom希望不惜一切代价从西方获得反应堆订单。但是，那些加入Fennovoima和Rosatom的人正在承担许多巨大的风险，而不仅仅是因为特大事故，即核反应堆熔毁的后果是可怕的。 首先，电价的承诺非常美好。该公司在12月宣布，"当工厂在2024年启动时，业主将为他们获得的电力支付不到50欧元/兆瓦时"。当你考虑到核电是越新越贵时，这是一个疯狂的承诺。 其次，可再生能源正以如此快的速度占领市场，十年后，即使对那些不关心钱的人来说，核电可能看起来像一个古老的恐龙。上周，GMO资本投资基金的创始人杰里米-格兰瑟姆（Jeremy Grantham）预测，只需几十年时间，太阳能和风能就会取代化石燃料--在全球范围内完全取代。第三，Fennovoima核反应堆--不太可能--的废物处理问题仍未得到解决。Rosatom可能愿意将其出口到俄罗斯，但芬兰法律禁止进口和出口核废料。第四，Fennovoima期望获得所谓的Mankala税收优惠，但Fennovoima是否真的有权获得这种优惠？一个小小的背景.芬兰的一些电力公司已经在所谓的曼卡拉模式上运营了几十年。最初，它是指一组市政电力公司和工业公司也生产，或可以自己生产电力，把他们的手放在一起，建立一个大型发电厂，并按其所有权比例以成本价格分享电力。这一度被认为很重要，这样芬兰人就可以在芬兰为芬兰人生产电力。它从未被立法规定。关于曼卡拉模式的合法性的观点是基于最高行政法院在20世纪60年代的两项决定。在今天，没有任何一个部门允许公司的股东以特殊的价格购买公司的产品，这被认为是一种变相的股息分配和逃税。在我的要求下，欧盟委员会审查了曼卡拉模式，并最终--经过多年的审议--得出结论，它不反对。 然而，如果一家电力公司将曼卡拉模式告上法庭，欧盟法院可能得出不同的结论。这很可能发生，因为该模式正在偏离其最初的想法，成为欧洲电力市场上的一种特殊税收优势。在2010年6月给欧盟委员会的答复中，财政部证明了曼卡拉模式的合理性，理由是曼卡拉公司不得盈利，成本按所有权比例分摊。然而，Fennovoima的公司章程并没有提到公司不会盈利。 根据《公司法》，为业主盈利是有限责任公司的任务，其余的应该在公司章程中提及。因此，在Fennovoima的情况下，这一条件没有得到满足。 那么，股东按其持股比例缴纳的费用呢？根据Fennovoima的说法，股东以股本形式提供的资金只占必要资金的四分之一。 其余的由俄罗斯Rosatom提供，可能使用俄罗斯国家担保或贷款。 如果一个股东或其支持者，在Fennovoima的情况下是俄罗斯国家，占据了75%的资金，它还是一家Mankala公司吗？我认为，税务机关应该查明Fennovoima是否真的有权获得Mankala的税收优惠，或者是否只有注册为公司才能获得这种优惠。</w:t>
      </w:r>
    </w:p>
    <w:p>
      <w:r>
        <w:rPr>
          <w:b/>
          <w:color w:val="FF0000"/>
        </w:rPr>
        <w:t xml:space="preserve">id 324</w:t>
      </w:r>
    </w:p>
    <w:p>
      <w:r>
        <w:rPr>
          <w:b w:val="0"/>
        </w:rPr>
        <w:t xml:space="preserve">坚信礼学校堕胎视频 by PastoriMika on 12.9.2008 从芬兰湾的北边，教会新闻再次传到塔林。牧师Halvar Sandell向忏悔的学生展示了一些堕胎的视频。 Björkstrand主教进行了书面训斥。 现在这件事被警方拘留。堕胎的视频显然过于残酷和暴力，不能在忏悔学校中播放。那些对该视频感到愤怒的人说，它不应该向18岁以下的儿童播放。但与此同时，这些残酷的堕胎也可以在未成年人身上进行。我想这可以比作禁止涉及杀人的电脑游戏，因为它是暴力的，扰乱了人们的心境，但在正常的日常生活中允许这种杀戮。我自己没有看过相关视频。 也许投诉人的担心是有道理的：该视频不适合在忏悔学校播放。 明确的是，堕胎是一种残忍的行为，在视频中看到它让人感到恶心。不仅是忏悔的学生，还有像这样的老年人。 也许教会可以为教区的青年事工制作一个更好的堕胎视频，为未出生的孩子的生命辩护。 就我个人而言，我希望当比约克斯特朗主教说："桑德尔牧师做错了 "时，他接着说："但他的意图是好的。 教会历来反对堕胎，认为只有在某些特殊情况下才是伦理上正确的。'也许他确实指出了这一点，但媒体当然不会对此感兴趣。 在一位牧师的网站上，有这样一条信息：'我认为今天芬兰对人权的最大侵犯是1970年的堕胎法。在该法律生效期间，有超过46万名未出生的、由上帝创造的独特儿童被杀害。 我把保护这些儿童作为我的特殊任务。"( Mika Ebeling ) 牧师、领袖、传教士、梦想家 我是路德教会的牧师和芬兰福音路德教会的传教领袖。 我曾在爱沙尼亚和德国从事传教工作。我对基督教信仰、慈善、领导力、传教、宣教和改变世界的工作感兴趣。我希望每个人都有机会听到关于耶稣的消息。 博客文章主要是一时兴起的奇思妙想。 作为上帝爱的主体，我找到了人生的目标。 相信三位一体的上帝，使我的人生碎片得到了安置，也开始向我揭示了上帝对整个世界历史的宏伟计划，其高潮将从耶稣基督重返地球时开始。作为爱的使者，上帝呼唤基督徒成为世界上爱的代理人。 教会和所有的基督徒被赋予了一项伟大的任务，即把宽恕的信息和永生的可能性带给所有的人。 对耶稣的信仰能拯救人们获得永生。 因为耶稣的榜样和对邻居的爱，我们必须帮助人们过上美好的生活。 在这个世界上还有很多事情要做。我想尽自己的力量来帮助。如果我不能帮助成千上万的人，我想从一个人开始。爱将上帝在基督里的爱结合起来，使人们在与上帝的救赎共融中团结起来。经历神的爱，使基督徒与神的全球大家庭结合起来。对我来说，重要的是把所有的基督徒看作是姐妹和兄弟。 尽管我们有差异，但我们是同一个父亲的孩子，正在通往同一个天堂的路上。团结起来是值得努力的。我相信，需要基督徒更多的联合行动和见证，向新的人们传播基督之爱的信息。来加入我们吧!如果你想在你的电子邮件中收到我的友谊信和祈祷主题。只需在这里输入你的电子邮件地址和姓名即可 !我期待着每一个人的到来!电子邮件地址：姓名：我可以使用这些材料吗？你可以在互联网和博客上使用本博客的材料。唯一的条件是，你要在你的页面上放一个你所使用的文本的链接.你也可以使用图片，除非博客文章表明它们的权利属于其他人。请让</w:t>
      </w:r>
    </w:p>
    <w:p>
      <w:r>
        <w:rPr>
          <w:b/>
          <w:color w:val="FF0000"/>
        </w:rPr>
        <w:t xml:space="preserve">id 325</w:t>
      </w:r>
    </w:p>
    <w:p>
      <w:r>
        <w:rPr>
          <w:b w:val="0"/>
        </w:rPr>
        <w:t xml:space="preserve">面料的选择 - 羊毛（无额外费用） 特殊面料（+15e额外费用） 特殊面料有额外费用，因为面料本身比羊毛更有价值，并且需要相当多的时间来加工和缝制。白色天鹅绒、微型天鹅绒和毛皮面料可供品牌使用。请注意，颜色会随着时间的推移而褪色，尤其是在勤奋刷洗之后，而且不耐水。如果你只想要马鞍上的粉红色标记，将不需要额外收费。特殊颜色（+10-15e附加费） 这些颜色只适合于浅色的底层织物（白色和米色）!如果客户愿意，它们还包括正常的变暗。请注意，颜色可能会随着时间的推移而褪色，特别是在勤于刷洗之后，而且不耐水。标记 小的标记，可以缝在马的底盖上，例如，一幅画、一颗星、一个口贴以及这些的组合都包括在马的基本价格中。因此，没有额外的费用。请给我链接一个品牌的样品图片，如果你有特别的想法!镶嵌的和更复杂的、大尺寸的品牌（+5-10e的额外费用） 镶嵌的品牌包括宽大的挡板，在马的中间部分，和白色的头。 其他大尺寸和复杂的品牌也有额外的费用，取决于品牌的复杂性。 如果你有特别的想法，请给我链接品牌的样本图片!绣花（+20-50e附加费） 绣花马是非常精致的，因此也很昂贵。价格是由点的数量、大小和复杂性决定的。对于一匹刺绣马，我需要一张模型图片，或图片。</w:t>
      </w:r>
    </w:p>
    <w:p>
      <w:r>
        <w:rPr>
          <w:b/>
          <w:color w:val="FF0000"/>
        </w:rPr>
        <w:t xml:space="preserve">id 326</w:t>
      </w:r>
    </w:p>
    <w:p>
      <w:r>
        <w:rPr>
          <w:b w:val="0"/>
        </w:rPr>
        <w:t xml:space="preserve">选择一个字母 牧羊犬的词汇只使用芬兰语中的单词，但它们可以是口语化的，也可以是适度的不可预知的。这个游戏的工作原理是，每次你进入网站，系统都会从单词目录中抽出一个单词，并使其可以猜测，或者更正确地说，"智能"。如果玩家猜出哪个词是由下划线组成的，他就赢得了游戏，没有人最终被送上绞架。在最坏的情况下，棒子的人就会破产。绞刑架游戏中的一些词语是由玩家自己提出的。绞刑架已经被播放了至少1206858次。绞刑架的历史 该游戏可能起源于英国的维多利亚时期，该游戏的第一个书面记录被认为可以追溯到1894年的Alice Bertha Gomme游戏手册。 然而，在游戏的早期，绞刑架游戏只涉及猜测动物的英文名称，如鸟类、掠食者和鱼类。历史部分的这些信息是基于互联网的资料。更多有趣的游戏，你可以玩 该网站提供了一个有趣的社会游戏的机会，对自己的在线，免费和无需注册任何东西。 游戏有短和长，容易和困难的英语单词。 大写和小写字母是不相关的。如果你知道一个有趣的，具有挑战性的芬兰语单词，请建议添加它，以享受其他riesak ... kröhöm ... ... 。</w:t>
      </w:r>
    </w:p>
    <w:p>
      <w:r>
        <w:rPr>
          <w:b/>
          <w:color w:val="FF0000"/>
        </w:rPr>
        <w:t xml:space="preserve">id 327</w:t>
      </w:r>
    </w:p>
    <w:p>
      <w:r>
        <w:rPr>
          <w:b w:val="0"/>
        </w:rPr>
        <w:t xml:space="preserve">我们应该已经猜到了；在我们有时间真正宣布之前，我们的jymy-surprise就已经见诸报端了：在中断了近20年之后，你终于可以在Ruokolahti看到狮子了!但是，古代狮子的那次访问只有少数人可以看到。现在，这只狮子是阿伊耶恩卡伊森世界锦标赛的吉祥物，在那里供所有人欣赏。 它并不完全是活的，也不是原来的埃尔维狮子的表弟，但它仍然在那里!在任何情况下都是一头真正的雄狮!除了狮子之外，至少会有迈雅森-帕夫和奥伊诺斯卡出现在车内。现在每个人都知道帕夫，不久可能也会知道奥伊诺斯卡；这个萨沃利亚的全知全能的老妇人会演奏、会唱歌、会发指令，如果她甚至不推着自己去推一些人，"我知道"。Ruokolahtel的市民们也再次伸出援手，使活动获得成功，届时将有大量的额外活动供全家人参加；马匹、木工、游戏、玩耍、观看......就像一个大型的乡村活动！。但在推车之前，我们将在Ruokolahti教堂（10.6.）的慈善音乐会上演唱最美丽的夏季歌曲，并以节目的形式开启夏季市场。 顺便说一句，今年的市场还将争夺Ruokolahti拉绳锦标赛，只要能找到勇敢的5人团队就可以了!有关这些活动的更多信息，请点击右侧的活动部分。这篇文章发表于2010年5月19日星期三17时53分。</w:t>
      </w:r>
    </w:p>
    <w:p>
      <w:r>
        <w:rPr>
          <w:b/>
          <w:color w:val="FF0000"/>
        </w:rPr>
        <w:t xml:space="preserve">id 328</w:t>
      </w:r>
    </w:p>
    <w:p>
      <w:r>
        <w:rPr>
          <w:b w:val="0"/>
        </w:rPr>
        <w:t xml:space="preserve">坦桑尼亚的教会正以每年百分之十的速度增长 坦桑尼亚的五旬节教会正以每年百分之十的速度增长。特别是在大城市，有很大的机会 - 但也有很大的挑战。坦桑尼亚的面积几乎是芬兰的三倍，正在迅速城市化。对更好的生计和更好的未来的希望正在诱惑着人们离开他们的农村贫困。 但是，城市并不总是能兑现它的承诺。许多人仍然失业，最终生活在贫民窟，生活条件恶劣。在这之后，还有其他的副作用：帮派生活、犯罪、贩毒和卖淫。 6月8日星期日是国际祈祷日。 世界各地的教会都在邀请人们在上帝面前聚会，共同祈祷。也祈祷吧!有这么多破碎的梦想和无根的东西，福音是有需求的--人们对它是开放的。传教士Jouko Nygren说："困难和贫穷促使人们寻求上帝。 据Nygren先生说，伊斯兰教在坦桑尼亚的宗教地图中占有重要地位，沿海地区有90%以上的人口，达累斯萨拉姆有65%，内陆地区约有30%。与传讲福音相关的神迹吸引人们加入基督教会：--在许多地方，当有人经历了神奇的救赎并开始向他人讲述时，教会就开始了。一个无家可归的教会分崩离析 Jouko和Ruut Nygren在坦桑尼亚最大的城市达累斯萨拉姆做教会工作。在其400多万居民中，约70%生活在贫民窟。尼根家族通过教学、装备儿童工作和支持祈祷室项目来加强教会。大都市教会有自己的特点--和挑战。会众都很年轻。成员的背景与农村地区有很大不同。"由于土地价格直冲云霄，商业占据了最好的地方，所以教堂的土地很昂贵。 - 教堂在坦桑尼亚各地的眼睛里越来越大。平均增长率可能是每年百分之十左右。尼格伦说："在芬兰，我们是靠信仰来做，我们是靠视觉来做。 目前在达累斯萨拉姆有大约30个FPCT教会，有100多名成员。他们都只有几年的时间。尼格伦举了一个最近的例子，两个当地的传道人在城市的贫困边缘地区工作："他们从早到晚向人们见证了他们的信仰，持续了两天。总共有40人想接受耶稣。祈祷室的数量不足。在早期阶段，他们可以在家中聚会，但随着他们的成长，他们需要一块地和一个聚会场所。 -如果没有永久性的地块，教会可能不得不从一个地方搬到另一个地方，而且每次搬家都会有一些破裂，尼格伦知道。当教会年轻且发展迅速时，他们需要有能力的工人，能够照顾教会并提供滋养和实用的教导。 -问题不在于人们不信教，挑战在于如何将他们留在教会中，"尼格伦总结道。近年来，由于坦桑尼亚出现了异端和极端的江湖骗子，例如为人祈祷和为钱 "治病"，因此对健全的圣经教导的需求变得尤为迫切。 这里和全国各地都需要优秀的、勤奋的和负责任的领导人，以确保工作的稳定。 尼格伦解释说，如果中间有重量，即使是一艘船也不会轻易翻掉。</w:t>
      </w:r>
    </w:p>
    <w:p>
      <w:r>
        <w:rPr>
          <w:b/>
          <w:color w:val="FF0000"/>
        </w:rPr>
        <w:t xml:space="preserve">id 329</w:t>
      </w:r>
    </w:p>
    <w:p>
      <w:r>
        <w:rPr>
          <w:b w:val="0"/>
        </w:rPr>
        <w:t xml:space="preserve">LarsLuzak写道：顺便说一句，一个重要的观点，比你是否能用巴掌分辨出是否是慢动作更重要，那就是--那个3贝特真的很让人毛骨悚然。 他完全是在用这一招拉开架势。这甚至是最差的一手牌，你用它其实什么都得不到。 我宁愿用AT或KQ来做诈唬，但不能用AQ，它既不是诈唬，也不是价值。 你会选择翻牌，还是在敌人的位置做一个小的3bet？我想3-bet也许在3600-3800左右，所以这将是很容易摆脱的。LarsLuzak写道：顺便说一下，有一点很重要，比你是否能用一巴掌看出是否是慢棋要重要得多，那就是--他的3-bet真的令人毛骨悚然。 他将用它完全吊死自己。这甚至是最差的一手牌，你用它其实什么都得不到。 我宁愿用AT或KQ来做诈唬，但不能用AQ，它既不是诈唬，也不是价值。 你会选择翻牌，还是在敌人的位置做一个小的3bet？我想3-bet也许在3600-3800左右，所以这将是很容易摆脱的。我用PLO ZOOM 500进行了几次测试。不是一个特别有趣的游戏形式（水平），但我想知道，如果没有有趣的游戏碰巧在运行，我是否可以有时玩它。 它是可悲的小，但下一个水平，运行至少有点定期是ZOOM 5000。5-10个玩家的池子很不稳定，我不指望在那里赢得什么。 有时有20-30个玩家，然后它开始变得有趣，甚至可能是有利可图的。ZOOM 1000和2000没有真正的旋转，而且有一些正常的6max 5/10和10/20的桌子，但很难在有价值的桌子上得到一个座位。 特别是10/20似乎每张桌子都有相同的规则，我不知道是否有人赢得很多。 ZOOM 500的潜在魅力是，根据我有限的观察，它24/7旋转，有40-100多个球员。他们不可能都是好的，甚至是像样的，而且水平很低，以至于大多数顶级球员都不屑于玩这个游戏。 他们当中有一些相当强悍的球员。我在我的笔记本电脑和台式电脑上查看了数据，发现只有大约4500手，但ZOOM 500水平，所以没有什么真的 - 几个小时的游戏。 ZOOM 5000是有人14500手。现在这些数字太小了，我就不去分析结果了。我刚刚用ZOOM 500玩了一个小时，期间了解了一些统计数据--主要是你用4-entry得到了多少手牌，你去了多少洞。 在一个小时的游戏中，赢率等当然一点都不重要。但事实是，你必须赢得很多才有意义，即使作为一种消遣，半爱好，即使你很无聊，没有其他合理的事情发生。 我认为这可能更有意义，玩所有其他网站，找到一个更好的游戏，从PLO 600-2000和赚更多的钱。标准游戏的速度较慢，所以你可以在相同的紧张程度下采取6-8桌。但我只是在想PLO ZOOM 500游戏，想知道它对我自己是否有意义，也许更多的只是出于一般的兴趣，它对任何人都有意义。 许多人只是在不需要花时间找游戏的时候坐等，可能根本不知道利润预期。 当然，这种舒适的因素几乎是唯一吸引人的.</w:t>
      </w:r>
    </w:p>
    <w:p>
      <w:r>
        <w:rPr>
          <w:b/>
          <w:color w:val="FF0000"/>
        </w:rPr>
        <w:t xml:space="preserve">id 330</w:t>
      </w:r>
    </w:p>
    <w:p>
      <w:r>
        <w:rPr>
          <w:b w:val="0"/>
        </w:rPr>
        <w:t xml:space="preserve">您的信息将通过两种方式被收集：通过浏览 " 瑞酷救援 ry " 网站。 phpBB软件将创建一些cookies，这些小的文本文件将被下载到您的计算机的网络浏览器临时文件中。前两个cookie将包含识别用户的信息（以下简称 "用户ID"）和一个匿名会话标识符（以下简称 "会话ID"）。 第三个cookie将在您浏览了 "Rekku Rescue ry "上的一些帖子后自动生成，用于存储哪些帖子已经被阅读，从而改善您的用户体验。在浏览 "热酷救援 "时，我们也可能在phpBB软件外部创建一个cookie，不过这不在本文件的范围之内。这仅适用于由phpBB软件创建的页面。 我们收集数据的另一种方式是通过您提交的内容。 这可以是，但不限于：以匿名用户身份发表的帖子（以下简称 "匿名帖子"），在 "Rekku Rescue ry "网站上注册的帖子（以下简称 "您的帐户"）以及您在注册和登录后提交的帖子（以下简称 "您的帖子"）。您的用户账户将至少包含您的姓名（后为 "您的用户名"）、您用于登录的个人密码（后为 "您的密码"）和您的个人工作电子邮件地址（后为 "您的电子邮件地址"）。 您在 "热酷救援 "网站上的用户账户受服务器所在国的安全法律保护。 除了您的用户名、密码和电子邮件地址之外，我们在注册时要求的所有其他信息都在我们的控制之下。 在所有情况下，您可以自己决定哪些信息是公开可见的。你也可以在任何时候通过编辑自己的设置加入和离开论坛的邮件列表。你的密码是通过单向加密的方法来保证安全的。然而，建议你不要在你使用的所有网站上使用同一个密码。您的密码可用于登录您在 "热酷救援 "网站上的账户，因此请妥善保管。在任何情况下，任何与 "Rekku Rescue ry "相关的人、phpBB或其他第三方都不会合法地要求您提供您的密码。如果你忘记了你的密码.您可以使用phpBB软件中的 "忘记我的密码 "功能。这个功能会要求您输入您的用户名和电子邮件地址, 之后 phpBB 软件会生成一个新的密码，您就可以再次登录了。</w:t>
      </w:r>
    </w:p>
    <w:p>
      <w:r>
        <w:rPr>
          <w:b/>
          <w:color w:val="FF0000"/>
        </w:rPr>
        <w:t xml:space="preserve">id 331</w:t>
      </w:r>
    </w:p>
    <w:p>
      <w:r>
        <w:rPr>
          <w:b w:val="0"/>
        </w:rPr>
        <w:t xml:space="preserve">"有一次，他们在侍奉主，禁食的时候，圣灵说：'为我的工作，为我呼召他们的任务，把巴拿巴和扫罗分开。 '于是他们禁食祷告，然后把手放在两人身上，送他们上路。圣灵这样差遣的巴拿巴和扫罗，来到塞流西雅，从那里出海到塞浦路斯。 - - - - 现在圣灵捆绑我，要带我去耶路撒冷，我不知道在那里会发生什么。这就是我所知道的：在每一个城市，圣灵向我保证，锁链和磨难在等着我，但与到达旅程的终点和完成主耶稣赋予我的使命相比，我的生存对我来说毫无意义：传扬神恩的福音"。今年春天，我将继续进行题为 "困难的地方 "的系列讲道。这套丛书将通过一系列的圣经文本，这些文本要么难以解释，要么将读者引向他生命中的 "困难 "选择之地。该系列讲道的理念是挑战我们打开圣经，也是神的话语挑战我们。根据我自己的经验，我可以向你保证，一个小的疾病或成长的痛苦会使我们在神的道上得到祝福。这一次，我的课文取自《使徒行传》和保罗的事迹。第一段经文是关于保罗第一次去传教时的情况。第二段文字是关于保罗的，他已经看到了一个，在第三次传教之旅结束时又看到了一个。这些文本并不难解释，但它们在我们自己的生活中的应用是我们相当艰难的学问的结果。 在进入文本之前，我想介绍一下我想在这里通过保罗的一生的工作为你打开的视角，并在此基础上挑战你的立场。来吧，圣灵!你一定听过许多赞美的歌曲，每一首都比上一首更美，在这些歌曲中，我们通过歌声欢迎上帝的圣灵进入我们中间，进入我们的心，进入我们的生活。 在这些歌曲中，我最喜欢的可能是这首比其他歌曲更熟悉的歌曲，它唱道："圣灵降临，像火，像风，圣灵降临，进入一个可怜的心。"这首歌对我来说很重要，因为它与我生命中的一个特殊时刻和事件有关，它是我靠着神的恩典成为神的仆人的道路上的一个里程碑。在美丽的赞美诗的歌词中，我们要求上帝的圣灵进入我们的心灵，但我们所说的 "现实中的成人 "是什么意思？我们是否要求神的灵来触摸我们的感觉或我们的思想？还是我们要求神的灵在那一刻给我们一些经验、知识、恩赐或天赋？这些都是正确的事情，但我想说，如果我们 "只 "问这个，我们就会错过很多。当我们要求上帝的圣灵 "像火像风一样降临 "时，我们的意思是什么？而当我们请求他 "进入一颗可怜的心 "时，我们准备了什么呢？当我请求上帝进入我的生活时，我是否已经准备好面对他，甚至向他投降？在主的精神面前的那个神圣时刻，我是'只是'为自己寻找一些小东西--还是我来到他面前将自己交给神的圣灵？这两个选项之间有相当大的区别。 如果我向他要一些小的或大的东西，我不是把自己交给他，因为我要求他给我一些我可以控制的东西。另一方面，如果我请求圣灵让自己为我所用--在这种情况下，我无条件地把自己交给他。你可以把这比作对圣灵的要求，你想要一个你自己可以使用的 "工具"，而当你把自己交给他时，你就成了他手中的 "工具"。 我的文本在这些问题中达到高潮。当我傲慢地说到"</w:t>
      </w:r>
    </w:p>
    <w:p>
      <w:r>
        <w:rPr>
          <w:b/>
          <w:color w:val="FF0000"/>
        </w:rPr>
        <w:t xml:space="preserve">id 332</w:t>
      </w:r>
    </w:p>
    <w:p>
      <w:r>
        <w:rPr>
          <w:b w:val="0"/>
        </w:rPr>
        <w:t xml:space="preserve">2004年开始与该地区的企业家们一起将老Karjalahti地区开发成Corona商业中心。 除了市政府所做的工作外，该地区的企业家们在清理他们的地块方面也给予了很大帮助。该地区已发展成为一个愉快和活跃的商业中心，受到了居民和企业家的 "拥护"。2010年，Huoltajan和Asentajankatu的工作将继续进行。该地区将于2011年完成。每条街道都会有自己的颜色方案，包括不同街道上不同颜色的路灯柱。除了铺路和种植，该地区还升级了新的市政服务：供水、污水处理、雨水排放、区域供暖、电气化。</w:t>
      </w:r>
    </w:p>
    <w:p>
      <w:r>
        <w:rPr>
          <w:b/>
          <w:color w:val="FF0000"/>
        </w:rPr>
        <w:t xml:space="preserve">id 333</w:t>
      </w:r>
    </w:p>
    <w:p>
      <w:r>
        <w:rPr>
          <w:b w:val="0"/>
        </w:rPr>
        <w:t xml:space="preserve">来自传奇但在芬兰还不太知名的扬声器制造商PSB的ALPHA B1型号的扬声器，在2010年3月31日出版的Hifimaailma 3/2010杂志上赢得了落地式扬声器的大型测试，价格范围为250欧元"。一个甜美的声音，并不试图给人留下强烈的第一印象。相反，由于它的平衡性，你可以在更长的时间内聆听扬声器。" （Hifimaailma 3/2010）波士顿声学A系列扬声器的设计是为了在任何聆听条件下与任何音源配合。与波士顿声学工程师和Ken Ishiwata合作设计的扬声器系列，旨在忠实地再现源材料，无论你是在听音乐还是看电影。50多年来，Pro-Ject位于捷克共和国布拉格附近的Litovel工厂一直在生产转盘。今天，Pro-Ject音频系统公司是世界上领先的转盘供应商，拥有广泛的型号。除了转盘，Pro-Ject还生产小型金属盒BoxDesign产品，包括RIAA-USB产品、调谐器或iPod Doc等音源、前置放大器、功率放大器甚至是HeadBox耳机放大器。这些产品可以通过DesignBox机箱方便地相互组合，这些机箱有各种内部设计。该系列包括大量不同的可记录附件和电缆。Pro-Ject推出了一个新的转盘系列，以取代著名的Debut III系列。与经典的Debut III系列相比，新的Debut Carbon系列具有以下改进。</w:t>
      </w:r>
    </w:p>
    <w:p>
      <w:r>
        <w:rPr>
          <w:b/>
          <w:color w:val="FF0000"/>
        </w:rPr>
        <w:t xml:space="preserve">id 334</w:t>
      </w:r>
    </w:p>
    <w:p>
      <w:r>
        <w:rPr>
          <w:b w:val="0"/>
        </w:rPr>
        <w:t xml:space="preserve">我参加的拼贴画课程已经结束了。 这周我们为我们的作品举办了一个展览。 这里我展示了我所做的其他作品。 这个作品的任务是使用一张照片作为起点。我选择了我的一年级班级照片，并在其周围粘上了我从杂志上剪下来的各种图片，这些图片是我想象中那些人在生活中可能获得的东西。现在定义人们生活的东西是非常多的。 这个作品是为了讲一个故事。我的故事是关于在今天的政治中，那些当权者经常声称黑就是白。我做了一种剪贴簿，在上面粘上黑色、灰色和白色的纸片作为背景，然后用石膏粉覆盖它们。在背景上，我粘上了白色、灰色和黑色的纸片和纽扣，讲述了黑色如何变成白色，反之亦然的故事。这次的拼贴作品是为了讲述一个故事。 我想描述这样一个事实：在今天的政治中，那些当权者经常声称黑就是白。 我做了一个手风琴书，我用黑色、灰色和白色的纸片拼贴背景，然后用石膏覆盖它们。 我把白色、灰色和白色的方块纸和纽扣粘起来，讲述黑色如何变成白色，反之亦然。除了拼贴之外，这件作品还使用了绘画。我又在水彩纸（A2大小）上粘了一些纸片做背景，然后用石膏覆盖它们--下部用米黄色的颜料，上部用蓝色的颜料。对于未来的图画，它显示了植物的地下和地上部分，我把彩色纸片粘在底座的适当位置上。 然后我用高尔基笔和记号笔画出了植物本身。我在丝绸纸上分别画了花，然后把它们粘在彩色的背景上。在土壤下面，我添加了棕色的纸片和我在丝绸纸上画的昆虫。 在这个作品中，我们被要求使用绘画与拼贴相结合。 我在A2大小的水彩纸上粘了一些纸片来做背景。 我在纸片上涂了石膏，下面是米色，上面是蓝色。 考虑到绘画，我把彩色的纸片粘在适当的地方。然后我用石墨笔和记号笔画出了植物的地下和地上部分的形象。我在单独的纸巾上画了花，然后把它们粘在彩色的斑点上。 我在地下添加了一些棕色的图像，以及在纸巾上画的一些昆虫。 最后的作品被称为 "梦"。我的梦想是住在森林里。我在画布上用丙烯颜料画了一些灰色和绿色的色调。最后的作品被称为 "一个梦想"，它应该结合绘画和拼贴。 我在我的画布（50x50厘米）上用丙烯酸颜料画了一些灰色和绿色的色调。 然后我用我从各种杂志上剪下来的纸拼贴了一个森林的图像。我的梦想是住在森林里。 2014年2月9日星期日 拼贴画课程的第二节课是自画像。 这个作品的底座是A4大小的厚纸板，我在两面都用石膏打底（这样底座就不会变形）。 我在白色的底座上画出人物的轮廓，用黑色的石膏画出人物。在黑色的背景上，我写了一个关于我自己的个人句子，别人不可能知道，因为它后来被隐藏在拼贴画下。由于整体看起来有点轻，课程导师Hannele Tarna建议我在作品中加入一个更大的单色元素。所以我把绿色的图画纸片粘在头的两边。我在作品的顶部粘上了一张绿纸</w:t>
      </w:r>
    </w:p>
    <w:p>
      <w:r>
        <w:rPr>
          <w:b/>
          <w:color w:val="FF0000"/>
        </w:rPr>
        <w:t xml:space="preserve">id 335</w:t>
      </w:r>
    </w:p>
    <w:p>
      <w:r>
        <w:rPr>
          <w:b w:val="0"/>
        </w:rPr>
        <w:t xml:space="preserve">Nikkarinmäki瑞典豚草是草质豚草（S. officinale）和果园豚草（S. asperum）之间非常旺盛的杂交种。 草质豚草是一种古老的欧洲药用植物，而果园豚草起源于高加索地区。两者于19世纪中叶在瑞典相遇，对它们之间的杂交种的首次描述来自当时的瑞典中部。 从那时起，瑞典芸香就被作为一种观赏植物进行栽培。它在仲夏时节开花，开的是漏斗状的小花，深浅不一的蓝红色。它是芬兰最常见的这些草药，在古老的定居点附近可以找到。在穆斯蒂拉，它在凯通麦基（Ketunmäki）的废墟和尼卡林麦基（Nikkarinmäki）的办公楼周围疯狂生长。它通过地下根系进行传播，作为一个旺盛的生长者，它可以很好地保持自己。它产生大量的叶子，叶子可以浸泡在水中，浸泡的水可以用作肥料。它有时也被认为是一种饲料植物。然而，它们对动物来说并不适口。植物的基本信息 英文名称：Swedish ragweed 科属：Boraginaceae 属：Symphytum 种类：×uplandicum 尺寸：100-150厘米多年生植物 起源：最初是瑞典描述的杂交种，但在欧洲其他地方进行杂交。它是唯一来自美洲大陆的山毛榉树种，在北美东部的广大地区很常见，通常与糖槭树（Acer saccharum）和黄桦树（Betula alleghaniensis）形成混交林。凭借其光滑的树干和覆盖的叶子，美洲山毛榉与它的欧洲亲戚( F . sylvatica)很相似，但它的叶子更大更长，树干的灰色略浅，而且它不像欧洲山毛榉那样大。根据穆斯蒂拉的经验，美国山毛榉可以被认为比欧洲山毛榉具有更强的气候抵抗力。 南坡上孤独的美国山毛榉在战争的冬天和80年代的霜冻中都毫发无损，而生长在附近的欧洲山毛榉在寒冷的冬天会冻到雪线。 美国山毛榉在芬兰非常罕见，只知道有一些老树存在。然而，它们的耐冬性一直很好，以至于该物种可以更广泛地用于芬兰南部的公园和花园。这种幸运的灌木在芬兰还没有得到很大程度的栽培。然而，它原产于中国中部的山区，在那里发现了几个也适应芬兰条件的物种。 因此，2006年春天从拉脱维亚购买了一些幼苗，到目前为止，表现非常好。铃铛太阳花是幸运灌木中最早的开花者之一。它早在五月初就开放了美丽的花朵。下垂的钟形花是明亮的黄色。它拉长的叶子几乎是椭圆形的，而那些更常见的栽培的韩国太阳草（F. ovata）是圆形和锯齿状的。在中国中部和西北部的野外，它可以长到3米高，但在Mustila似乎不到2米高。基本植物信息 英文名称：Clock-sun shrub 科：油菜科 属：连翘 种类：giraldiana 尺寸：1-2米，年长时为非常宽大的灌木。 栖息地：中国中部。 说明：早春开花的灌木，花色为黄色，淡黄色。栖息地：阳光充足或半阴，营养丰富。 在阴凉处开花不如在阳光下丰富，但在潮湿的春天持续时间较长。</w:t>
      </w:r>
    </w:p>
    <w:p>
      <w:r>
        <w:rPr>
          <w:b/>
          <w:color w:val="FF0000"/>
        </w:rPr>
        <w:t xml:space="preserve">id 336</w:t>
      </w:r>
    </w:p>
    <w:p>
      <w:r>
        <w:rPr>
          <w:b w:val="0"/>
        </w:rPr>
        <w:t xml:space="preserve">其他人员 Matti Verta , Pirjo Sainio 和 Sami Huhtala ( SYKE , HKI ) ; Timo Huttula ( SYKE , JKL ) , Juha Karjalainen ( Jyväskylä大学 ) , Matti Leppänen 和 Jussi Kukkonen ( Joensuu大学 ) 基金组织 芬兰科学院 合作者 SYKE Helsinki Unit , Joensuu大学 多溴阻燃剂已经在各种产品中使用了几十年，以减少火灾造成的个人和财产损害。由于具有持久性，这些化合物已经在全球范围内造成了环境污染，甚至在通过远距离运输的偏远地区也是如此。其中许多化合物具有生物累积性，因此会在食物链中累积，对生物体造成广泛的不利影响。该项目的目的是为水生生态系统中的阻燃剂的命运提供急需的风险评估信息。使用的模型化合物包括六溴环十二烷（HBCD），这种化合物在芬兰很少研究，但在北美大湖区和其他地方的沉积物和食物链不同层次的生物体中发现。该项目将提供有关阻燃剂在水生生态系统食物网中的生物利用率、生物积累和累积的新信息，从而为化学品的风险评估和风险管理提供重要的基础信息。2009年期间，重点是实施沉积物-底栖动物模型。</w:t>
      </w:r>
    </w:p>
    <w:p>
      <w:r>
        <w:rPr>
          <w:b/>
          <w:color w:val="FF0000"/>
        </w:rPr>
        <w:t xml:space="preserve">id 337</w:t>
      </w:r>
    </w:p>
    <w:p>
      <w:r>
        <w:rPr>
          <w:b w:val="0"/>
        </w:rPr>
        <w:t xml:space="preserve">在彻底评估了与不同政策选择相关的情况和风险后，政府认为，接受芬兰参与爱尔兰的贷款计划，可以最好地保障芬兰公民的利益。芬兰接受委员会为爱尔兰提供无担保贷款方案的理由 在仔细评估了不同政策方案的相关情况和风险后，政府认为接受芬兰参与爱尔兰的贷款方案最符合芬兰公民的利益。欧盟财政部长于11月28日星期日批准了爱尔兰的贷款方案。 芬兰政府认为，为了保障欧元区的金融稳定，爱尔兰的贷款请求是合理的。 委员会提交给Ecofin理事会的报告指出，在这种情况下使用抵押品是不可行的，原因有很多。这些问题包括：与可用作抵押品的国有资产有关的法律问题；例如，许多主要的国有公司的组织方式是，如果其所有权或资产发生重大变化，就必须再次寻求外部融资。根据委员会的评估，使用爱尔兰国家的未来收入作为抵押品，将非常严重地损害爱尔兰在未来获得市场融资的能力。在爱尔兰方案已经通过的情况下，使用担保可能需要爱尔兰议会的特别批准，这可能会危及整个方案的实施。 任何使用担保的尝试都可能导致宪法挑战。财政部认为，委员会报告中提出的论点是可以理解的。国家为爱尔兰贷款向欧洲金融稳定基金借款提供担保的问题将由议会决定。 政府将在不久的将来就此事向议会提交一份来文。</w:t>
      </w:r>
    </w:p>
    <w:p>
      <w:r>
        <w:rPr>
          <w:b/>
          <w:color w:val="FF0000"/>
        </w:rPr>
        <w:t xml:space="preserve">id 338</w:t>
      </w:r>
    </w:p>
    <w:p>
      <w:r>
        <w:rPr>
          <w:b w:val="0"/>
        </w:rPr>
        <w:t xml:space="preserve">文件 HE 175/2002 vp 政府向议会提交的关于《金融监察法》和某些相关法案的提案 该提案旨在颁布《金融监察法》，以取代现行的1993年《金融监察法》，其中将包括关于金融监察机构的目标和任务的规定，这些规定目前在该法中完全没有。将对关于金融监察局运作方法的规定进行修正和补充，以反映金融市场及其监督的发展。草案没有提议改变金融监管局作为行政上附属于芬兰银行的独立机构的地位，但在监督决策方面是独立的。 对现行法律有关实际监督活动的主要修改涉及金融监管局的监督权力和实施行政处罚的权力。金融监管局的权力将被扩大，除了现有的权力外，还包括对信贷机构和投资公司的授权和撤销，对被监管者发出公开谴责和公开警告的权利，禁止被认为不合适的人在信贷机构或投资公司的管理机构任职的权利，以及在调查证券市场犯罪的情况下实施禁止披露的权利。建议修改金融监管机构管理机构的职责分工，委托理事会负责监督监管机构活动的总体适当性和有效性，委托董事会负责监督和决定可能对被监管实体的活动或金融市场的稳定产生重大影响的监管措施的总职责。建议局长的职能保持不变，但授予董事会的决策权除外。 建议金融监管局董事会的组成应修改为包括六名成员，其中两名成员将根据财政部的提议任命，一名来自社会事务和卫生部，一名来自芬兰银行。董事会还将包括金融监管局局长和保险监管局局长。 金融监管局活动的社会责任和透明度也将得到加强，规定董事会至少每年一次酌情向银行理事会提交特别报告，说明为金融监管局活动制定的目标以及这些目标的实现情况。该草案还包括关于信贷机构、商业银行和其他有限责任公司形式的银行、储蓄银行、合作银行和其他合作信贷机构、在芬兰的外国信贷和金融机构的法律建议，关于暂时停止存款银行活动的法律第3条和第11条，以及《抵押信贷银行法》第14条。抵押贷款协会法》、《投资公司法》、《外国投资公司在芬兰提供投资服务的权利》、《典当机构法》、《投资基金法》、《证券市场法》、《标准化期权和期货交易法》第4章第3节、《国家担保基金法》第19a节和《收款活动法》第1节。拟议的法律打算在通过和批准后尽快生效。 2.现状 2.1.立法 2.1.1.1.一般信息 金融监管局是1993年在芬兰银行内设立的金融市场监管机构。关于金融监管局的基本规定载于《金融监管局法》（503/1993），该法废除了《银行检查局法》（1273/90），并将已停业的银行检查局（隶属于财政部）的任务移交给金融监管局。金融监管局的行政管理由以下部门负责</w:t>
      </w:r>
    </w:p>
    <w:p>
      <w:r>
        <w:rPr>
          <w:b/>
          <w:color w:val="FF0000"/>
        </w:rPr>
        <w:t xml:space="preserve">id 339</w:t>
      </w:r>
    </w:p>
    <w:p>
      <w:r>
        <w:rPr>
          <w:b w:val="0"/>
        </w:rPr>
        <w:t xml:space="preserve">2013年4月10日星期三 色彩在设置和装饰中被大量使用，当然，其势头是用向上的剪裁创造的。虽然十几个女孩不玩肯定会有足够的活力，但对于这位妈妈来说，即使是佩尔托斯也可能会派上用场；）晚会的主角喜欢各种玩乐比赛，所以除了免费的晚会之外，还会有一些这样的比赛。 2013年4月2日星期二 我上次去万塔的时候在stockmann奥特莱斯买了这个美女，我觉得它很划算。我想我已经在我的博客上提到过几次，所以可能没有人不知道我对杯子/咖啡杯有一个弱点。哦，亲爱的，它们是多么的诱人，让人想买。在喝咖啡的时候，我从一本Marimekko杂志上得到了一些灵感，为我们的电视/游戏/书房[一个适当的多功能汤]。 至少窗帘应该仍然在这个空间里，Marimekko会有许多伟大的选择。 我的工作空间也应该仍然被清理，使其更加实用，所以未来几天有很多事情可以做。也有足够的事情要做，因为我在这里得到了我亲爱的大姐姐和她的小妹妹过夜几天，所以不能更好地开始复活节后的一周 !也祝所有可爱的人们在这一周里快乐和忙碌，嘿，现在四月已经开始了。♥ 2013年4月1日星期一 复活节的最后一天，我不得不说，我们有一个完美的复活节，没有比这更多的，我们甚至不能希望。 这些假期是真的需要和正确的地方。我们真的可以感谢这些完美的阳光和温暖的春天，感谢我们能够在外面真正呆很长时间。现在，我们已经积累了大量的太阳能储存，而且知道夏天和温暖的太阳仍然在拐角处，这让我们感到特别有活力。阳光和温暖永远不会让你感到满足。我将怀念滑雪，因为这些将是今年春天在海冰上的最后几笔。我们在非常接近公海的地方滑雪，水面开始慢慢克服冰层，但正如我所说，我很感谢今年的复活节风景和在美丽的阳光海景下滑雪的公里数。完美的!2013年3月30日 星期六 现在，我们将在家里度过很长一段时间的复活节，而不是在我们心爱的拉普兰风景区。即便如此，装饰品还是非常有限。然而，我在我们的房间里稍微增加了一些新鲜的、春天的颜色[主要是黄色]，一些破碎的蛋壳也在提醒我们这个复活节的季节。 不幸的是，这个假期即将结束，回家的日子在几个晚上就迫在眉睫。这就是我们过去几天在这里做的事情，即购物和户外活动。看来我们明天要去滑50公里了。 耶！2013年3月13日星期三 我只是来在我的博客上向你问好，并与你分享一些照片。 我们在这里做得很好；我们一直很健康，也在购物，没有忘记运动！"。时间过得真快，我们就要回家了.咕噜咕噜. 明天是大写的奢侈日.因此，这位妈妈的大喜之日和明天将包括一个小时的按摩和与她心爱的丈夫购物。2013年3月8日星期五，祝所有可爱的女士们妇女节快乐 ♥，星期五也是如此，在一周中还有什么比星期五更好的日子来庆祝妇女节呢？这一天是要充分享受的，而且我的享受更进一步，因为很快我就应该开始为即将到来的北上旅行收拾行李。</w:t>
      </w:r>
    </w:p>
    <w:p>
      <w:r>
        <w:rPr>
          <w:b/>
          <w:color w:val="FF0000"/>
        </w:rPr>
        <w:t xml:space="preserve">id 340</w:t>
      </w:r>
    </w:p>
    <w:p>
      <w:r>
        <w:rPr>
          <w:b w:val="0"/>
        </w:rPr>
        <w:t xml:space="preserve">避免鼹鼠热--在天气好的时候清理你的粉笔!现在是清理白垩和啄木鸟棚的正确时间，国家卫生和福利研究所的专业研究员卡特里-贾拉瓦建议。 感染导致肾脏症状的鼠热的风险在秋季增加，特别是在木鸽子多的地区。松鼠热是由Puumala病毒引起的疾病，它引起肾脏症状，由啮齿动物，特别是木鼠传播。 它通常通过干燥的啮齿动物分泌物传播给人类。鼠疫的发病率在秋季增加，在芬兰的3-4年内有所不同。"当出现鼠疫时，它是相当频繁的，"Katri Jalava说。 典型的症状是突然发病，通常是高烧、恶心和背部及腹部疼痛。 该病毒损害肾脏功能，使尿量减少。在芬兰，每年约有一千多例鼠疫病例被诊断出来。症状轻微的疾病形式的数量可能要高几倍。"花粉热经常以无症状感染的形式出现，并被怀疑与高血压的风险增加有关，"贾拉瓦说。在秋季使用呼吸器 普马拉病毒对热和阳光的耐受性很低，因此在温暖的夏季感染病毒的风险相对较低 ...... 如果你要清理布满灰尘的护墙板或伐木棚，最好现在就做，例如在雨天 ......在秋天，你应该使用呼吸器进行这样的工作 ...... 但你很少能在你的别墅里得到一个，Jalava说。鸽痘是无法治愈的，通常情况下，这种疾病在几周内就能治愈。最重要的是确保充足的水分，并治疗任何疼痛。 如果症状严重或病情不佳，有必要住院治疗。 一生的免疫力是该病的结果。</w:t>
      </w:r>
    </w:p>
    <w:p>
      <w:r>
        <w:rPr>
          <w:b/>
          <w:color w:val="FF0000"/>
        </w:rPr>
        <w:t xml:space="preserve">id 341</w:t>
      </w:r>
    </w:p>
    <w:p>
      <w:r>
        <w:rPr>
          <w:b w:val="0"/>
        </w:rPr>
        <w:t xml:space="preserve">    你可能已经发现你的windows操作系统不完美；如果你正在疯狂地寻找解决sysreqlab_nvd.dll的方法，我将告诉你最好的技术信息。 许多人不知道他们的大多数PC问题可以得到一个主要原因。 像我们所有人一样，你可能是在匆忙中，你渴望顶级的解决方案，当然，尝试下面的宝贵信息。 点击这里修复sysreqlab_nvd.dll现在!首先--你可以解决知道到底是哪个windows组件造成了这些电脑问题。通过联系windows栏目的各种报道，网络上我了解到，这些问题的一个主要因素通常是windows注册表被破坏。我们需要保持简短，但硬件和B/W程序都是通过注册表控制的，因此，如果它以某种方式被破坏，肯定会出现各种问题。 应该如何去验证信息，注册表是否 "健康"？解决方案选择项目，然而，大多数用户的选择看起来像修复实用程序的相同类型将允许你处理这些问题。在选择工具时，要把它看作是一个直接的问题；尽量找一个能定期进行自动检查的工具，以此来逃避长期的问题。你的电脑注册表在正常使用的情况下会存储很多不同的设备所需的配置--这种信息 "过度拥挤 "可能是导致windows bug和其他电脑问题的原因。N这些程序被禁用，以识别和修复广泛的windows问题，包括运行时错误、javascript错误、蓝色背景和更多与windows注册表有关的问题。有时会发生注册表损坏的情况，数据可能会丢失，重新安装整个windows系统，不幸的是可能需要.到问题的根目录下，修复sysreqlab_nvd.dll，根本无法恢复工作，因此，这是一个好主意，"清理和删除出 "注册表 - 没有遗憾！"。我想澄清的是，虽然杀毒软件对于删除受感染的文件是必不可少的，但这个sw并没有像清除病毒在注册表中造成的混乱那样进行。保持你的计算机行为 "良好"：大多数计算机专家说，每隔一段时间检查一下注册表系统状态是一个很好的方法。在这个了解计算机如何工作的时代，人们，所以自然会想知道你如何解决任何问题，他们可能有，而不需要调用外部帮助。 也许你可以想到一些同事或朋友，他们总是有添加/删除程序看，可能因为这个有麻烦 - 很可能他们正在调查连接日志中的物质（和你，也，分享它！）。 最近的帖子 个人和组织已经知道，交易结构化匹配，赚了很多钱。但什么是结构化报表，它们是如何保持交易的？继续阅读 今天我想，教你如何解决mfc80u dll文件找不到的错误，也许偶尔会困扰其他windows列的不同。继续阅读 当你考虑为自己挑选钻石首饰、网球手镯、耳钉或钻石戒指时，你会发现为什么你应该在网上购买它的一流论据 ... 继续阅读 连接是每个印度节日的本质，Rakhsha Bandhan恰好证明了这一概念。Rakhsha Bandhan节的庆祝活动充满了印度人的热情和狂热。这个场合是一个神圣的弥撒... 继续阅读 每天有超过50万吨的面孔在世界环境中公开排泄。 这足够在国家德源的30,000个座位？2008年欧洲杯足球赛将在巴拉圭举行。</w:t>
      </w:r>
    </w:p>
    <w:p>
      <w:r>
        <w:rPr>
          <w:b/>
          <w:color w:val="FF0000"/>
        </w:rPr>
        <w:t xml:space="preserve">id 342</w:t>
      </w:r>
    </w:p>
    <w:p>
      <w:r>
        <w:rPr>
          <w:b w:val="0"/>
        </w:rPr>
        <w:t xml:space="preserve">   信息架构 信息架构(IA)是一门研究.NET技术之间关系的学科。例如，一个有效的网络服务的信息架构体现在这样一个事实，即信息可以很容易地在网站上找到，而不需要用户努力去访问它。 信息架构并不局限于数字环境，而是可以指，例如，图书馆中书籍的组织和分类。 然而，也许最常见的是，信息架构是在网络服务的内容结构和网络服务的可用性方面提到的。作为一个与网络服务设计相关的概念，信息架构是一个非常广泛的概念，因此一个高质量的信息架构是许多因素的总和。 在实际设计工作中，信息架构经常被信息设计、内容设计、可用性、可及性、用户界面和导航、网站地图、元数据和搜索功能所取代。更广泛地说，信息架构可以指一个组织的数字信息资产的整体架构，包括信息流、流程和元数据管理。 在这方面，信息架构通常被理解为整体或企业架构的一部分，它还包括业务架构、系统架构和技术架构。作为更广泛的企业架构的一部分，信息架构描述了一个组织运营所需的信息和信息之间的关系。历史 据报道，"信息架构 "一词是由Richard Saul Wurman在1975年首次定义的。沃曼是一名建筑师，但在他职业生涯的后期，他开始对信息的分组和表示感兴趣。 根据沃曼的最初定义，信息架构意味着从数据中组织模式和形式，使复杂的东西变得清晰。这个词在20世纪90年代被广泛使用，当时Louis Rosendfeld和Peter Morville将信息架构解读为大型网络服务和内部网设计的一个关键部分（例如Barker 2005 .另一方面，Morville也将信息架构设计更简单地定义为导航和检索系统以及词汇表的设计，目的是为了提高信息的可导航性和检索性。 根据McGovern和Norton（2001）对信息架构的定义，它由四个支柱组成：谁设计信息架构？专门设计和开发信息架构的人被称为信息架构师，但单独的信息架构师通常只出现在大型项目或事业中。更为典型的是，以下类型的专家负责或参与信息架构的设计（如Barker 2005）：使用户更容易感知自己的位置（如断路、导航、元数据）使用户更容易感知事物之间的关系（如通过图形设计）使用户更容易检索信息（开发搜索引擎和信息可查找性）。信息架构设计中的挑战 不断增加的信息量（需要更灵活和自主的方法，如用户自己的分类或基于内容的自动分类） 视角的多样性（可以用不同的视角来看待同一事物） 用户之间的文化和个体差异（如知识、信息素养、语言技能） 信息的多样性、多样化的文件格式和不完整的元数据标准（见.也请参见元数据文章，因为有许多与元数据有关的共同挑战）。 信息架构师 信息架构师参与信息系统的结构设计。 今天，这些信息系统大多是基于网络的，被称为网络服务。 信息架构师通常在网络服务的开发团队工作，负责网络服务的结构设计、用户界面和导航解决方案。在有明确的网络服务发展战略的地方，信息架构师通常参与制定这一战略，因为结构设计问题与业务问题密切相关。</w:t>
      </w:r>
    </w:p>
    <w:p>
      <w:r>
        <w:rPr>
          <w:b/>
          <w:color w:val="FF0000"/>
        </w:rPr>
        <w:t xml:space="preserve">id 343</w:t>
      </w:r>
    </w:p>
    <w:p>
      <w:r>
        <w:rPr>
          <w:b w:val="0"/>
        </w:rPr>
        <w:t xml:space="preserve">显示其他语言 学士学位可以导致教育的大门，提供职业发展的机会，或为追求高级学位铺平道路。 我们的目标是帮助未来的学生成功地浏览项目选择过程。我们通过简化申请程序使事情变得简单。 农业学士学位适用于农业科学，特别是牧场、动物饲养和农业贸易。学生将熟悉土壤科学、动物生理学、微生物学、植物学和化学。毕业生可以在任何农业过程的不同阶段工作，从土壤施肥到害虫控制。 荷兰的人民、语言和文化被称为 "荷兰"。作为今天的一个现代欧洲国家，荷兰保留了非常国际化的特点，并以其自由主义心态而闻名。荷兰有许多大学。有两种类型的大学：学术型（更注重理论知识，即 "大学"）或理工型（更注重实践知识，即 "高等学校"）应用科学大学的苗圃和商业管理是关于蔬菜、水果和植物的商业生产。它是关于国际商业、技术、创新和可持续性。它是关于[+]。 文学士-园艺和商业管理 英语授课的园艺和商业管理是关于蔬菜、水果和植物的商业生产。 它是关于国际商业、技术、创新和可持续性。这是关于高效和有利可图地创造一流的产品，使饮食更健康、更美味、更多样化，栖息地更绿色、更有吸引力。在学习期间，你将了解你创造的植物、水果或蔬菜的新品种，以及如何有效和安全地种植它们。这意味着你将学习整个园林供应链。 这意味着你最终会有一个广泛的理解，使你能够在园艺或农业的任何领域工作。那么你准备好迎接挑战了吗？在一个永远向前发展的行业中从事国际事业？那么，园艺和商业管理是适合你的培训项目!入学要求...[-]哈斯应用科技大学国际食品和农业业务是关于国际可持续创业的。这意味着它是在尊重人类和地球的前提下开展国际业务。它是学习 [+] 国际食品和农业综合企业的学士，英语可选 国际食品和农业综合企业是关于国际可持续创业的。这意味着它是在尊重人类和地球的前提下开展国际业务。它将学习如何在不同的世界、盈利和非盈利组织以及国家和国际事务之间建立桥梁。 在学习期间，你将了解世界各地的食品系统。你将学习全球食品供应，并了解食品和健康之间的关系。你将学习所有关于国际商业的知识，并了解企业的社会责任。 国际食品和农业的重点是如何应对当今天然食品和能源来源的减少。它的目的是提高粮食生产的效率，而不以人类福祉或环境为代价。它还探讨了生物经济，这意味着将农产品用于非食品，如生物塑料或生物燃料。你将学习如何使用技术创新，如何进行国际合作，以及如何经营一个可持续的企业。你是一个思想开放的人吗？你对其他文化和你周围的世界感兴趣吗？你是否有创造力和积极性，以及对商业的诀窍？国际食品和农业综合企业是适合你的培训项目 !... [-] Van Hall Larenstein, 应用科学大学 迟早--就像你在荷兰发现，买一批肯尼亚的玫瑰，明天在纽约花市，你会发现，世界就是你的工作场所!在一个快速和动态的世界里，知识和经验是最重要的。</w:t>
      </w:r>
    </w:p>
    <w:p>
      <w:r>
        <w:rPr>
          <w:b/>
          <w:color w:val="FF0000"/>
        </w:rPr>
        <w:t xml:space="preserve">id 344</w:t>
      </w:r>
    </w:p>
    <w:p>
      <w:r>
        <w:rPr>
          <w:b w:val="0"/>
        </w:rPr>
        <w:t xml:space="preserve">实时经济卓越中心 实时经济是一种环境，在这种环境中，组织之间的所有交易都是数字化的，越来越多地自动生成，并且从商业和IT流程的角度来看都是实时发生的。 对于企业、公共部门和公民来说，这意味着，例如，订单、订单确认、发票和付款从一个系统转移到另一个系统，没有延迟。这将实现向电子申报、电子会计和自动化财务管理的过渡。 这对整个社会的好处是巨大的--在生产力和环境方面都是如此。 RTE计划是铁拓公司、阿迪罗公司和阿尔托大学商学院的联合开发项目。</w:t>
      </w:r>
    </w:p>
    <w:p>
      <w:r>
        <w:rPr>
          <w:b/>
          <w:color w:val="FF0000"/>
        </w:rPr>
        <w:t xml:space="preserve">id 345</w:t>
      </w:r>
    </w:p>
    <w:p>
      <w:r>
        <w:rPr>
          <w:b w:val="0"/>
        </w:rPr>
        <w:t xml:space="preserve">这项工作研究了一个环境（ambient）和持续（continuous）多摄像机系统，用于实时结构和运动跟踪，用于基于阴影的视觉交流。该系统旨在通过检测剪影和皮肤颜色来建立被观察者的三维模型。该系统基于快速的三维形状分析，并且由于这种混合解决方案而具有很高的容错性。 对人体结构的分析是使用一个身体模型进行的，该模型通过将形状与代表人的骨架联系起来而考虑到形状。 该系统还考虑到条件的变化，如身体部位的重叠。该系统及其容错性用一些自然运动的视频序列进行了测试。 /Kir09</w:t>
      </w:r>
    </w:p>
    <w:p>
      <w:r>
        <w:rPr>
          <w:b/>
          <w:color w:val="FF0000"/>
        </w:rPr>
        <w:t xml:space="preserve">id 346</w:t>
      </w:r>
    </w:p>
    <w:p>
      <w:r>
        <w:rPr>
          <w:b w:val="0"/>
        </w:rPr>
        <w:t xml:space="preserve">    - 加速器将有机会将公共资金用于他们选择的初创企业。这也要求加速器投入自己的资金，目的是选择符合国际标准的成长型公司进行投资。 该计划旨在将芬兰的创新、新的创业人才、国际顶级专业人士以及公共和私人资金渠道结合起来。该计划将由F-Secure Plc董事会主席Risto Siilasmaa领导的指导小组进行协调，在全面实施后，政府捐助方将在前三年对将要发展的公司投资近5000万欧元。Siilasmaa先生和他的指导小组还将确保该计划的参与者和市场参与者之间的重要对话。该计划的实际协调工作由Tekes负责。对知识和创新的投资是芬兰复苏的关键，因为芬兰正在遭受经济衰退。芬兰的长期道路只能是创新和知识的道路。 知识也是芬兰从1990年代的经济衰退中复苏的基础。 未来的成功必须从现在开始建设和指导，以实现未来的复苏。 增长型公司不会因为等待而自动出现。我们需要国际商业方面的顶级专家，在艰苦的国际环境下，引导刚刚起步的创新公司走上成长之路 ...... 必须特别注意的是，如何将芬兰的创新知识更有效地加工成国际市场上商业上的成功产品和服务。- 我希望即将启动的对加速器负责人和团队的征集活动将吸引大量来自全球市场上具有增长潜力的行业和在芬兰具有专业潜力的高质量申请人 ......我坚信新的加速器模式将为加速创新的商业化和加速基于创新的企业的早期增长做出重大贡献。佩卡里宁将在27.3日的别墅研讨会上发言。 群岛事务咨询委员会、芬兰度假屋协会、芬兰村庄协会和芬兰市政当局协会将于3月27日中午12点至15点在OmaMökki展会上组织一次别墅研讨会，经济事务部长毛里-佩卡里宁将作为主讲人。 如需进一步信息，请联系经济事务部长约尔马-莱帕宁，电话。010 606 4934 , 0400 744 900 中国驻芬兰大使马可卿将于3月30日星期一应芬兰经济部部长毛利-佩卡里宁的邀请访问于韦斯屈莱。 访问的主题是清洁技术（Cleantech），芬兰是这方面的世界领导者之一。于韦斯屈莱地区有几家公司在这个领域。</w:t>
      </w:r>
    </w:p>
    <w:p>
      <w:r>
        <w:rPr>
          <w:b/>
          <w:color w:val="FF0000"/>
        </w:rPr>
        <w:t xml:space="preserve">id 347</w:t>
      </w:r>
    </w:p>
    <w:p>
      <w:r>
        <w:rPr>
          <w:b w:val="0"/>
        </w:rPr>
        <w:t xml:space="preserve">黑白跨度的力量 &amp;gt; " &amp;gt; 虽然现在几乎所有人都在用彩色拍摄，但黑白仍然有它的支持者。我是他们中的一员。这里有五个拍摄mv照片的好理由。气氛→没有什么比黑白照片的气氛更重要的了，想想马戏团小丑的笑脸吧。 彩色照片可能会让你想起一个生日蛋糕或马戏团的小丑表演。同样的黑白图像，小丑是一个杀人犯或精神病患者。使用mv图片，你可以创造出戏剧性的效果，这是用彩色图片不容易实现的。颜色让人分心→很多时候，我拍了一张我认为非常好的照片，但后来发现颜色方案并不符合我的意图。如果你想让观看你的图像的人把注意力集中在要点上，这也是你真正想做的事，那就使用mv技术吧。时间的流逝 → 在过去的日子里，没有彩色图片。如果你想用你的照片来表达过去的时间，没有比这更简单的方法了。使用Mv图像，你可以很容易地使你的照片看起来像在讲述很久以前发生的事情。当然，仅有黑白是不够的，你还需要其他的道具，但黑白是一个好的开始。 创造性 → 黑白给观众留下了想象和惊奇的空间，但它也给了摄影师自由来塑造观众的体验，这是彩色图片无法做到的。 真实性 → 虽然这看起来不可思议，但mv图片往往被认为更真实。会不会是因为目前过分强调色彩和图像处理的信息的趋势，所以彩色图像往往看起来像一本故事书或一部电影，一个剪辑.许多人对黑白图像更加尊重，更加认真。实验、研究和比较。现在，它比以往任何时候都更容易。 你可以把一个彩色的数字图像变成一个黑白的，只需一点点努力，相比之下，在mv实验室做。当然，要从数字图像中得到一个好的mv图像，你必须做出很大的努力，但比以前容易多了。</w:t>
      </w:r>
    </w:p>
    <w:p>
      <w:r>
        <w:rPr>
          <w:b/>
          <w:color w:val="FF0000"/>
        </w:rPr>
        <w:t xml:space="preserve">id 348</w:t>
      </w:r>
    </w:p>
    <w:p>
      <w:r>
        <w:rPr>
          <w:b w:val="0"/>
        </w:rPr>
        <w:t xml:space="preserve">高中学习 小学即将结束，似乎没有地方可以上中学。 尽可能多地从不同的领域获取信息，并尝试进入似乎最合适的学校，这是好事。然而，如果你仍然不能找到一个有趣的领域，高中是伟哥柜台然后一个很好的选择。 高中仍然有时间考虑自己的未来职业。高中教育的目的是为了通过预科考试。 我可以在2-4年内完成高中教育。你也可以在夏季高中完成高中学习。 凭借高中毕业证书，你可以申请高等教育、大学和应用科学大学或高中职业培训。</w:t>
      </w:r>
    </w:p>
    <w:p>
      <w:r>
        <w:rPr>
          <w:b/>
          <w:color w:val="FF0000"/>
        </w:rPr>
        <w:t xml:space="preserve">id 349</w:t>
      </w:r>
    </w:p>
    <w:p>
      <w:r>
        <w:rPr>
          <w:b w:val="0"/>
        </w:rPr>
        <w:t xml:space="preserve">类别：杂项 TNT今天终于送来了我的新iMac。 最初的体验是非常积极的，除了一个小的软件更新灾难。Mac OS X立即试图将自己更新到10.4.10版本，由于某些原因（即iChat和网络摄像头在后台运行），更新被卡住了，之后机器直接启动进入内核恐慌。好吧，系统还原盘修复了这个问题，而且更新也通过了。之后，Macci的工作就像你所期望的那样，即机器的基本设置，包括WLAN和用网络摄像头拍摄的资料照片，在几分钟内就完成了。 向导会自动询问第一次启动所需的一切，之后Macci就可以使用了。 iMac的屏幕很明亮，很好（24英寸1920x1200）。 它还可以向下弯曲到 "负垂直角度"，所以即使你躺在椅子上也可以使用。视角是相当宽松的，特别是与我以前的ViewSonic VX912显示器相比。我接下来要试试《魔兽世界》是如何运行的，以及XP/Vista在启动营下是否运行良好......。在使用诺基亚E70很长一段时间后，E90通讯器感觉有点大，但令人愉快的是它的硬度.最好的创新是内存翻倍：E70的64MB总是马上用完，而现在commu有128MB。 可能可以放得更多，但我们将看到这已经足够好了。用户界面给人的感觉是，旧的S60第三版GUI被强行塞进了通讯器的水平显示中，没有任何更多的洞察力和屏幕利用率。现在有了合适的Safari/KHTML浏览器，宽屏是不错的。浏览器与旧的S60s有些不同，它在ACID2中仍然有bug，但少了一点，或者说不同。标准的迷你USB接口很好，尽管显然你不能通过它给电池充电。原则上，标准耳机插孔是一个好主意，但它也必须是2.5毫米，而不是任何现有的3.5毫米耳机......因此，现在你仍然不得不随身携带普通耳机和 "诺基亚耳机"。是的，这是一个伟大的手机，但究竟是什么让诺基亚的产品总是有这些小抱怨。 没有什么是做得很好的，让你真正感到满意的用户。 这正是苹果一直擅长的。 我们将看到，如果iPhone的成功，或如果它成为一个双手的怪物。iPod也可以用一只手使用；但不知为什么，我打赌苹果在iPhone上也做对了。 最新的Diggnation节目讨论了Safari的Windows版本的目的，男孩们似乎得出了与我相同的结论：苹果在Windows上使用Safari的根本目的是为了能够为iPhone开发Web 2.0应用程序。毕竟，苹果没有为iPhone发布任何SDK，也不打算允许在代码层面进行应用开发，但一切都要用HTML和AJAX完成。 我个人相信这个发展方向。在许多情况下，为手机开发C++和Java应用程序是非常困难的，因为HTML就可以了。我非常确信，例如用于处理电话联系人列表、定位和其他功能的JSR接口将在某个时候也能从JavaScript中获得。因此，AJAX是为手机开发HTML应用程序的一项绝对必要的技术，因为GPRS和HSDPA网络的往返延迟仍然长得令人难以想象--大约一秒钟。应用程序需要被编码为由一个单一的HTML页面组成，可以在本地运行界面，而不会在加载新页面时出现延迟和屏幕空白。在Diggnation中提到的另一件关键事情是直接在手机的主菜单中设置书签。</w:t>
      </w:r>
    </w:p>
    <w:p>
      <w:r>
        <w:rPr>
          <w:b/>
          <w:color w:val="FF0000"/>
        </w:rPr>
        <w:t xml:space="preserve">id 350</w:t>
      </w:r>
    </w:p>
    <w:p>
      <w:r>
        <w:rPr>
          <w:b w:val="0"/>
        </w:rPr>
        <w:t xml:space="preserve">2014年1月15日星期三 怀孕和饮食 我想我应该写一下我在怀孕期间的饮食和怀孕前的一些饮食。因此，在怀孕之前，我的饮食有时会有相当大的变化。即使我住在家里（和父母在一起），平日里去上学，我的饮食节奏至少是有规律的；早餐，在学校吃午餐，在家里吃晚餐，晚上吃点心，有时在午餐和晚餐之间吃点心。周末，我睡得很晚，以至于早餐、晚餐、可能的点心和后来的夜宵都足够了。当学校结束后，我搬离了家，这种日常生活的节奏就不再那么明显了。 当我独自生活时，我常常不愿意只为自己做饭，所以有时我只吃一些小东西，而且不一定很健康。 在这期间，我更热衷于锻炼和更健康的饮食，因为我想减肥。然后我开始在工作日做更多的真正的食物和沙拉，是的，你可以看到我的身体有一个小的变化。 在周末，当N从军队休假时，整个事情很容易变胖，然后你可以 "经允许 "吃糖果和薯片和其他好东西。在这一周里，我很好地避免了这些。去年春天，当我们和N一起搬进去的时候，饮食就已经完全变成了碎片。我对健康的不太感兴趣，因为另一个人不吃这些东西，也不一定觉得自己一个人做。即使在我怀孕之前，我们也经常出去吃快餐或用冷冻食品做一些东西。 在我怀孕之后，起初食物的味道一点也不好。我不饿，所以我不觉得自己想吃。我也没有感到不适，但有几个星期我一直感到恶心。我必须偶尔吃点东西，所以很容易就是我不需要做的东西，比如hesen或mäkin奶酪小食或一些小东西。早晨，我经常吃粥或凝乳，因为只有它们能让我的大便顺利排出。几乎整个秋天都是这样，吃汉堡包、比萨饼或其他油腻的食物，巧克力和糖果的味道也有点太好。即使想到沙拉或其他健康的东西，也几乎带来了，但邪恶的，如果有点夸张。现在，在过去的几天里，我注意到我的欲望有了变化。在工作中，我不再想吃任何汉堡包，甚至在我的空闲时间也不想。现在我觉得自己做的食物和更健康一点的食物是我的心情。例如，水果又出现了。浆果果酱现在已经流行起来了，而且已经做了几批。我有一个EasyFit的会员资格（我们与他们签订了工作合同，所以我的份额并没有花费很多，而且由于某些原因，我父亲仍然支付它，尽管两年半前它应该是我的责任），但我从去年五月起就没有去过那里。现在我想去健身房了，我不敢再去了，以免怀孕时出现什么问题。只要霜冻不太严重，我可能要尝试只去安静地散步。现在我打算利用怀孕的这个阶段，努力吃得更健康.希望我的体重不会因此而上升太多 ...... 4条评论：我对自己吃的和做的每件事都感到内疚，尽管我可以从食物和运动日记中看到我今天只吃了好的选择，但我仍然感到很难过。幸运的是，我没有增加任何体重，而且在这个阶段我不需要。我觉得自己有轻微的厌食症或其他疾病，因为我对自己的饮食感到内疚，尽管我每天吃1000-1500千卡，除了正常的运动外。</w:t>
      </w:r>
    </w:p>
    <w:p>
      <w:r>
        <w:rPr>
          <w:b/>
          <w:color w:val="FF0000"/>
        </w:rPr>
        <w:t xml:space="preserve">id 351</w:t>
      </w:r>
    </w:p>
    <w:p>
      <w:r>
        <w:rPr>
          <w:b w:val="0"/>
        </w:rPr>
        <w:t xml:space="preserve">狗屎 - 讨论 Raili Parkkinen - 25.05.2014 17:43 , 现在我可以参加在波里的狗屎讨论。 我们有一个狗几个星期。虽然大部分时间是在山寨，但那里不需要大便袋，而且气味与撒粪产生的香气混合在一起。作为一个爱猫的人，对狗的生活不是很熟悉 ......有很多狗主人，他们在街上都能看到。他们被监视着，看他们如何行动。我承认，在水坑里闻到鞋子的味道是不愉快的。在城市和郊区装袋将是可取的。几只狗的粪便不是问题，但当有几百只狗的时候，损害就会显现。需要有规则。我并不太介意这些狗屎，它们会腐烂。我遇到过不追赶的狗，当一只大狗开始向你走来时，那是相当可怕的。不管他有多好。动物总是有野性的一面。我不想要狗，这是个不错的临时经验。我还可以养一只猫。猫比狗更让人讨厌，至少从短信来看是这样。 所以，我也不会带一只，除非我住在一个猫可以放养的地方。 评论 《公共秩序法》规定：在城市地区、慢跑道等地方必须把狗拴起来，在海滩、儿童游乐场所没有资格。狩猎法》在以前的基础上增加了："从3月1日到8月19日，户外的狗必须被拴住，或以能够立即被拴住的方式饲养。"也就是说，它不能在田野或树林里乱跑，而必须保持在被遛的人的附近。如果你的脑子里有一个脑细胞，它就不应该被压倒性的理解。</w:t>
      </w:r>
    </w:p>
    <w:p>
      <w:r>
        <w:rPr>
          <w:b/>
          <w:color w:val="FF0000"/>
        </w:rPr>
        <w:t xml:space="preserve">id 352</w:t>
      </w:r>
    </w:p>
    <w:p>
      <w:r>
        <w:rPr>
          <w:b w:val="0"/>
        </w:rPr>
        <w:t xml:space="preserve">很多人都在谈论融合和包容，以及它是如何运作的，每个人都有权利去他们自己的地方学校，然后事实被遗忘了，如果一个不适应的学生被放在一个班级里，结果可能是有很多 "麻烦的人 "和一个紧张的老师在班上。 在我自己的儿子的情况下，除了在一个特殊班级教学外，没有其他正确的解决方案。 教育政府和教育部给予市政当局太多自由，以市政当局自己想要的方式进行特别教育。使学生能够作为特殊学生在正常班级中生存的支持措施已被明确强调。这些措施包括个人助理，必要时由特殊教师协助，如果学生不能在正常班级学习，可以调离正常班级，学生要接受EHJKS。 当使用一点算术时，事实上，许多城市没有可能正确实施整合。当没有钱的时候 !有的市镇有多达1500名学生，但该市镇没有自己的特殊教育。?让我们记住，把学生转到特殊班级并不是一种惩罚（讲师Timo Saloviita在HS 17.9.1999的公共部分提到），它是学生达到学习目标的可能性之一。 在如何与孩子讨论可能转到特殊教育的问题上，我们家长起着决定性的作用。如果孩子被告知，例如 "在普通班级里，你不会成为一个碍眼的人，但当你去特殊班级时，你将没有任何朋友"。可以肯定的是，孩子不会去上特殊班。但是，如果父母自己有心理准备，把孩子放在特殊教育中，那么即使孩子接受了特殊教育，也不会有任何障碍。我把Timo Saloviita的文章的链接放在公共部分的整体，不是为了挑衅Saloviita，但如果特殊教育的副教授如此强烈地拒绝在特殊班级教学，那么就对未来的成年人造成了巨大的伤害。我真的不能同意这个领域的 "专家 "的观点。于韦斯屈莱(Jyväskylä)特殊教育学院的讲解员蒂莫-萨洛维塔(Timo Saloviita)写了一篇评论文章，引起了许多家长和有特殊需要儿童的教师的 "不满"。我也想知道芬兰特需教育协会的沉默，它偶尔会发表一些评论和声明，但也仅此而已。 我相信芬兰国家教育委员会、OAJ、SEL等都不想（不敢）评论官员/研究人员的工作，"乌鸦不啄食"。- AaaPee ************************** 转到特殊班级的情况逐渐变得越来越普遍（Helsingin Sanomat 17.9.1999, in public section）将学生转到特殊班级是老师摆脱他不想教的孩子的一个简单方法。在学校立法中，教师决定转学的权力逐渐扩大，最近一次是随着新的《基础教育法》的通过。因此，难怪转入特殊班级的情况逐渐变得更加普遍。1995年，不到3%的学生在接受特殊教育，1998年秋季几乎达到4%（HS 13.5）。 在图尔库，这一数字已经接近6%，但对于图尔库居民来说，这似乎还不够。 必须提供更多的特殊教育，化名为Suivaantunut（TS 26.5）。 在小学的特殊班级中已经有20000名学生。 看来，教师正在以越来越大的学生选择形式挤压其影响力。失败者是那些被转到特殊班级的学生，他们最近被教师工会主席埃尔基-康纳斯涅米（Erkki Kangasniemi）称为 "麻烦制造者"（Ilta-Sanomat 15.5）。 大部分学生家长被说服支持这一制度的事实并没有改变情况。当涉及到自己的孩子时，父母往往会反击，但</w:t>
      </w:r>
    </w:p>
    <w:p>
      <w:r>
        <w:rPr>
          <w:b/>
          <w:color w:val="FF0000"/>
        </w:rPr>
        <w:t xml:space="preserve">id 353</w:t>
      </w:r>
    </w:p>
    <w:p>
      <w:r>
        <w:rPr>
          <w:b w:val="0"/>
        </w:rPr>
        <w:t xml:space="preserve">用户详情 现在每个人都听到了标准答案："我怎样才能完成重要的事情？"帕特的答案是 "把它们列在你的清单上，并与你的计划员一起安排时间来做这些事情。大多数人都接受这样的事实："待办事项清单是我们可能打算做的事情；但对我们来说，一旦计划好的区块是我们承诺要做的事情。但是，即使是为我们的计划者安排重要的任务和程序，就像它们是拯救生命的手术预约一样，也不能保证它们会被完成。 因为它们不是与外科医生的预约，而且它们通常不会威胁到生命。因此，如果有紧急的事情出现，需要证据的时间远远不够，与目标相关的重要活动往往会被推迟。而且，没有万能药可以确保重要的事情首先得到完成。毕竟我们都是人。不管时间管理专家可能会告诉你什么，我们都有不同程度的匮乏性拖延症。有时，我们都会成为紧迫性暴政的受害者。在我35年的管理顾问生涯中，我从未遇到过一个有承诺、专注、自律和冷静的以自我为中心的人，以至于无视别人的时间请求。 我希望我永远不会这样做。 事情的真相是，人比项目更重要，关系比最后期限更重要。但是，当你安排了你自己的计划者的优先事项时，你就不能这样做了 ，这增加了你为他们进行搜索的利润率。以下是我发现的一些有用的策略。 在一天的开始安排你的优先事项。如果你是一个 "云雀 "或 "早起的鸟儿"，你的能量水平在一天的早期达到高峰，你的赢利是一个加号。有了进度条，本周往往会变得更加繁忙。安排墨水的优先次序。如果是纸质计划表，那就是......有一些暂定的笔迹，预约信息。 也没有任何关于电子输入法的具体信息。 做适合你的事；但不要让预定的承诺太容易改变。先做最重要的事情。你的计划员已经很容易地安排好了，重要的是你在看之前解决这些问题。 跳过篮子里的东西，电子邮件，语音邮件和短信，直到你的第一个预定任务之后。 一天的其余时间不能按计划进行；但在大多数情况下，你至少可以在休息日开始。 即使每天有一个小时的优先事项，也比每天五个小时的常规和琐碎的任务更值得。尊重你自己的时间。如果他们尊重发送其他未取消的约会，给自己一个交代。 尽可能地坚持与自己的那些约会。克制自己的冲动，不要仅仅因为自己的项目可能会被推迟而拖延。 在与自己安排任务的约会时，总是安排比自己想象中更多的时间来完成该任务。不管你的自律性如何，也不管你是否会有目标，都会有干扰，不管是人、心理障碍还是其他想法，都会让你的思想受到冲击。让这些保险事件有时间缓解压力，让你按计划进行。一般的规则是要比你想象的多出50%的时间来完成任务。或者对于一个正在进行的项目，如写一本书，比你保持目标所需的花费多50%的时间。无论你如何计划事情的发展，多样性是一种预期的习惯。 这没关系。如果你完全不做计划，或者仅仅依靠 "待办事项 "清单，你可以做得更有效率。就像一个主管是一个杰出的决策者，如果他或她80%的时间是正确的，那么一个杰出的时间管理的人也是如此，如果他或她80%的时间是正确的。</w:t>
      </w:r>
    </w:p>
    <w:p>
      <w:r>
        <w:rPr>
          <w:b/>
          <w:color w:val="FF0000"/>
        </w:rPr>
        <w:t xml:space="preserve">id 354</w:t>
      </w:r>
    </w:p>
    <w:p>
      <w:r>
        <w:rPr>
          <w:b w:val="0"/>
        </w:rPr>
        <w:t xml:space="preserve">在坦佩雷举行的会议？好吧，已经有老朋友在那个夏腾里琢磨了 *hih* 但如果你只是在合适的时候大声宣传，就不太可能要一个人举行会议了 调整继续 坐在咖啡馆里也行，但看桑拿听起来是个好主意。还有其他支持者吗？虽然现在坐在电影里没有那么多的思考，但你可以在它之后甚至去喝咖啡/其他茶点。 我自己是一个祖母，所以只是其他人如何lystää和这样的5獾日.... 在一般情况下，这些5欧元的日子是周四，需要从坦佩雷出纳，因为suchanen将再次...在Plevna旁边有一家Wayne's咖啡，在那里你可以得到一些美妙的可可，所以我推荐它作为一个见面/谈论电影的地方。在楼上，你也许可以做一个复杂的桌子，这样整个小组就可以互相交谈......是的，Wäinö听起来不错，附近有一家la familia咖啡馆......现在只要找到下一个合适的日子就可以了!虽然如果是星期四......对我来说可能比较困难，因为我从18.30到20点都有事情要做 O_o 这个话题已经关闭。 你不能对这个话题发表回复。 这个话题之所以关闭，很可能是因为这个话题已经被深入讨论过，而且已经用完了，或者这个话题已经不再是热门话题（例如，如果这个话题是关于一个节日或音乐会，），或者同一个话题以前已经讨论过了。这也是哥特式论坛的惯例，即关闭包含一百（100）页的主题，并在其他地方就同一主题开设新的主题。如果你愿意，你可以向论坛管理员或板块管理员询问关闭这个主题的原因。</w:t>
      </w:r>
    </w:p>
    <w:p>
      <w:r>
        <w:rPr>
          <w:b/>
          <w:color w:val="FF0000"/>
        </w:rPr>
        <w:t xml:space="preserve">id 355</w:t>
      </w:r>
    </w:p>
    <w:p>
      <w:r>
        <w:rPr>
          <w:b w:val="0"/>
        </w:rPr>
        <w:t xml:space="preserve">TB2连续第二个冬天参加了Kujek杯，并在昨天的决赛中凭借卡米拉-塔卡拉的进球战胜了KP-75 !在女子大场地系列赛中，有5支队伍。教练汤姆-奥里亚对他的队员们的胜利感到非常高兴；这对我们来说是一个非常重要的成就，将为我们下个赛季开了一个好头。门将Ella Byman也因其出色的守门员而受到赞扬。JäPS P99在春季的第一场联赛中客场挑战Lieto yj。比赛以JäPS的1-2获胜而告终。 下一场比赛将于9月4日（星期三）18时在Honka的主场Koivusaari进行，欢迎大家前来助威并享用自助餐。男队已经与Matti Nykänen签订了今晚比赛的合同。马蒂将于17:00被直升机带到科伊武萨里，并将于17:30与舞蹈女孩一起在比赛前表演。观众被要求给直升机提供降落空间，并准时到达。欢迎来到晚间比赛现场 !来自JäPS的Oona Vuoltee和Matleena Tyni（均为98岁）将参加六支球队的区域赛。比赛于周二开始，并将在周五中午12点的全明星赛中达到高潮。 比赛由芬兰中部地区以12分赢得。接下来的地方依次是芬兰北部、乌西马、芬兰西部、赫尔辛基和芬兰东部。作为提醒，体育行为准则在3月31日之前返回。对于C15和更小的孩子，家长和球队/教练的管理是强制性的，即球队的游戏规则。 通过电子邮件收到的指示。三名来自JäPS P99年龄组的球员被选中参加2014年3月24日在Eerikkilä举行的区域团队锦标赛。 Ville Ahola、Abdihakim Mohamed和Otto Heinonen收到了邀请。 该锦标赛是C15年龄组国家队活动的一部分。Palloliiton调查的目的是在全国范围内了解从事儿童和青少年工作的教练员的培训情况以及他们对进一步培训的兴趣。因此，调查的目标群体是为18岁及以下儿童工作的教练。问卷调查于10月1日开始，截止日期为3月31日。 截至1月20日，已收到约300份答复。 点击新闻了解更多。 乌西马地区队将于20-21日在Myyrmäki足球馆露营。 该队将于20月3日星期四14时与赫尔辛基地区队比赛。 TBSM队有三名女孩，Anni Martikainen, Oona Vuoltee和Matleena Tyni。</w:t>
      </w:r>
    </w:p>
    <w:p>
      <w:r>
        <w:rPr>
          <w:b/>
          <w:color w:val="FF0000"/>
        </w:rPr>
        <w:t xml:space="preserve">id 356</w:t>
      </w:r>
    </w:p>
    <w:p>
      <w:r>
        <w:rPr>
          <w:b w:val="0"/>
        </w:rPr>
        <w:t xml:space="preserve">避孕贴 避孕贴的工作方式也与联合药片相同。该药物采取的形式是一个折扣的真正伟哥薄贴片（4.5厘米×4.5厘米），通过皮肤释放雌激素和孕激素进入血液。补丁的适应症和禁忌症与联合药片相同。避孕贴的使用方法如下：每周在同一天将避孕贴贴在皮肤上，持续三周，然后在一周内不使用避孕贴，在此期间会出现分泌物。 避孕贴贴在大腿、上臂、臀部或身体上，但不贴在乳房部位。20%的妇女在使用避孕贴时出现皮肤刺激。 避孕贴适用于那些不想或难以记住每天服用避孕药的妇女。</w:t>
      </w:r>
    </w:p>
    <w:p>
      <w:r>
        <w:rPr>
          <w:b/>
          <w:color w:val="FF0000"/>
        </w:rPr>
        <w:t xml:space="preserve">id 357</w:t>
      </w:r>
    </w:p>
    <w:p>
      <w:r>
        <w:rPr>
          <w:b w:val="0"/>
        </w:rPr>
        <w:t xml:space="preserve">根据Juniper Research的一份报告，技术的进步和立法的变化使其更加灵活，正在迅速增加移动赌博。研究公司称，移动彩票正在成为最受欢迎的形式，预计2010年将有多达3.8亿人参与无线彩票。"移动博彩在远东地区有显著增长，欧洲博彩公司将在中期内转向移动环境，"研究报告作者Windsor Holden告诉vnunet。据Juniper称，立法变化也在推动移动游戏的发展。 一项相对宽松的游戏法于9月初在英国生效，欧洲其他地区也有立法建议。在美国，法律不允许在线赌博。 报告还指出，利润正在飙升。今年，游戏公司将从移动游戏中收取1.06亿美元的利润，这一数字将在2012年上升到32亿美元。</w:t>
      </w:r>
    </w:p>
    <w:p>
      <w:r>
        <w:rPr>
          <w:b/>
          <w:color w:val="FF0000"/>
        </w:rPr>
        <w:t xml:space="preserve">id 358</w:t>
      </w:r>
    </w:p>
    <w:p>
      <w:r>
        <w:rPr>
          <w:b w:val="0"/>
        </w:rPr>
        <w:t xml:space="preserve">性格：Lauri是一只身材矮小、性格开朗的雪特兰犬。 在骑马时，Lauri懒惰而固执，但如果需要的话，她会弯腰到鹤立鸡群。在障碍赛中，劳里很有激情，跳得很开心，技术也很好。Lauri是一匹完全越野的小马，但你应该准备好与它一起度过糟糕的日子。 Lauri在马车上也很好，是小马骑手的头号宠儿!Lauri在被处理时往往对骑手来说有点棘手，但在一个更有经验的骑手面前，他就会忘记所有的技巧和棘手的事情。不过，它可以让你拿着蹄子，甚至把马鞍放在它背上。为劳尔戴上辔头是一项痛苦的工作，因为这位先生不随便给别人戴上辔头，而是自己戴。</w:t>
      </w:r>
    </w:p>
    <w:p>
      <w:r>
        <w:rPr>
          <w:b/>
          <w:color w:val="FF0000"/>
        </w:rPr>
        <w:t xml:space="preserve">id 359</w:t>
      </w:r>
    </w:p>
    <w:p>
      <w:r>
        <w:rPr>
          <w:b w:val="0"/>
        </w:rPr>
        <w:t xml:space="preserve">6.5.2007 22:43 你真的很不错. 我也玩Cinema 4D，但我不能做任何像这样的事情.你的印刷品应该是柔软的，有绘画性的，几乎是蜡质的，当然不会太多。如果能知道你做这些的方法就好了，不管你是否使用全局照明。 :D 但动画真的很棒。如果他们在EVTEK教这个，我必须去那里。</w:t>
      </w:r>
    </w:p>
    <w:p>
      <w:r>
        <w:rPr>
          <w:b/>
          <w:color w:val="FF0000"/>
        </w:rPr>
        <w:t xml:space="preserve">id 360</w:t>
      </w:r>
    </w:p>
    <w:p>
      <w:r>
        <w:rPr>
          <w:b w:val="0"/>
        </w:rPr>
        <w:t xml:space="preserve">14.08.2013 沟通有时是一种挑战，正如美国在线首席执行官蒂姆-阿姆斯特朗几周前向他的1000多名员工召开的令人窒息的电话会议所证明的那样。在他的演讲中，阿姆斯特朗突然打断，并对房间里的一名下属说："阿贝尔，把相机放下。 阿贝尔，你被解雇了，出去吧。"沉默了十秒钟后，他继续说，好像什么都没发生。 研究表明，高级管理层的榜样是最能影响组织文化和领导力的一件事。通过他的行动，阿姆斯特朗向组织发出了明确的信息：--我是不可预测的，我是值得敬畏的。--我们被允许采取不可预测的行动。--我们被允许在别人面前让人难堪。--我们不必对人表现出尊重。高层管理人员的不道德行为不可避免地会渗透到组织中，并渗透到组织的每一个分支，要么非常强烈，要么至少是部分地渗透--这取决于员工自身的道德意识。 我们经常听到这样的例子：一个成年人在工作场所倒退成一个孩子，在同一沙盘上欺负另一个同事。原因可能是管理者不道德，也可能是管理者没有为道德或尊严的行为树立足够的榜样。 人类倾向于效仿的好处是，人们也会效仿一个好的榜样。因此，当管理层以道德的方式行事，并积极和持续地这样做时，这种行动也往往会延续到组织中。 当人们在整个组织中以道德的方式行事，并以成年人的方式相互对待时，日常活动中的摩擦就会减少，病假就会减少，人们就会对他们的雇主更加忠诚，并准备去做著名的 "额外的一英里"。因此，值得思考的是，你向组织发出什么样的信息，以及你的例子可能会产生什么样的好/坏影响。Mika 欢迎关注Juuriharjan的博客。在我们的博客中，我们反思好的和坏的，对的和错的，并对世界的发展方式感到好奇。</w:t>
      </w:r>
    </w:p>
    <w:p>
      <w:r>
        <w:rPr>
          <w:b/>
          <w:color w:val="FF0000"/>
        </w:rPr>
        <w:t xml:space="preserve">id 361</w:t>
      </w:r>
    </w:p>
    <w:p>
      <w:r>
        <w:rPr>
          <w:b w:val="0"/>
        </w:rPr>
        <w:t xml:space="preserve">在最初阶段，该项目涉及Salpaus教育中心（位于Nastola的职业和高级中学）、Hollola高级中学和Lahti Lyseo高级中学。 项目产出被传播到Päijät-Häme的所有中学，也被传播到全国范围。该项目还在一些国家和国际活动中被广泛介绍。</w:t>
      </w:r>
    </w:p>
    <w:p>
      <w:r>
        <w:rPr>
          <w:b/>
          <w:color w:val="FF0000"/>
        </w:rPr>
        <w:t xml:space="preserve">id 362</w:t>
      </w:r>
    </w:p>
    <w:p>
      <w:r>
        <w:rPr>
          <w:b w:val="0"/>
        </w:rPr>
        <w:t xml:space="preserve">我们正在寻找经销商：有经验的专家和国内外贸易领域的高手，在汽车重型系列方面有几十年的专业经验。 留下您的联系方式，我们将与您联系柳工销售Savonlinna负担得起的机器购买让您有更好的机会击败投标。毕竟，柳工的机器仍然有知名的高质量部件，以提高您机器的服务响应时间。此外，柳工广泛的服务和备件网络提供快速的服务。 该公司是世界上发展最快的工程机械公司之一。</w:t>
      </w:r>
    </w:p>
    <w:p>
      <w:r>
        <w:rPr>
          <w:b/>
          <w:color w:val="FF0000"/>
        </w:rPr>
        <w:t xml:space="preserve">id 363</w:t>
      </w:r>
    </w:p>
    <w:p>
      <w:r>
        <w:rPr>
          <w:b w:val="0"/>
        </w:rPr>
        <w:t xml:space="preserve">Kauhajoki - South Ostrobothnia - Snow work Kauhajoki -当你需要负担得起的高效雪工服务时，这个当地的专业人士是你的正确选择。无论你的除雪需求是大是小，从私人道路的维护到个人台阶的打磨，这位当地的专家都会帮助你。 Kauhajoki - 如果你想要高质量和专家友好的服务，你需要这位当地的除雪专家给你的工作报价。无论你的除雪需求是大是小，从私人道路维护到个人台阶的沙化，这位本地专家都会帮助你。 Kauhajoki - 如果你一直想在Kauhajoki找到一个高质量的除雪承包商，你的搜索已经结束了 - 这位本地专家提供专业和高效的服务。 从除雪运输到停车场的沙化，这位本地除雪专家可以满足你的需求。你是要搬到近处还是远处？生活上的变化，如参加新的学习课程或新的工作，意味着你必须搬到一个新的地址。随着你的家庭成长，你必须搬到一个更大的公寓或你的后代搬出房子，搬家对许多人来说是一个太大的工程。在helppokoti.fi可以得到帮助，这就是为什么我们在南Ostrobothnia的合作伙伴是业内最好的，他们有信心和及时地处理各种规模的搬迁。因此，请迅速在www.helppokoti .fi网站上找到自己，并为您的搬家进行估价，甚至包括箱子和软装饰品。请将您的联系方式以及对您的搬家路线和货物的简短描述发送给我们，我们在南奥斯特罗波尼亚的合作公司将与您联系并提供报价。很方便，不是吗！？你是否考虑搬远或搬近？有时，生活的变化，如新工作或开始上学，迫使你搬到另一个地址。由于你的家庭有了新成员，你获得了一个更大的公寓，或者你的后代要搬出去，搬家总是一个大步骤。 helppokoti .fi提供帮助，因为我们在南Ostrobothnia的合作伙伴公司是在他们的领域中绝对最好的，他们进行各种搬迁工作可靠和及时。无论你的搬家任务有多大或多小，从豪宅到单间公寓，或从大钢琴到口琴，我们的合作伙伴，专门从事搬运工作，将在瞬间完成这一切。消除额外的压力，把注意力集中在本质上，与你的家人一起平静地搬家，同时作为我们值得信赖的搬家公司的向导，帮助你的搬家顺利进行，质量和时间，直到最后的图纸。因此，请迅速在www.helppokoti .fi网站上找到自己，并为您的搬家进行估价，甚至包括箱子和软装饰品。请将您的联系方式以及您的搬家路线和货物的简短描述发送给我们，我们在南奥斯特罗波尼亚的合作公司将与您联系并提供报价。很方便，不是吗！？你是否考虑搬远或搬近？生活上的变化，如参加新的学习课程或新的工作，意味着你必须搬到另一个地址。为了保持家庭关系，你已经决定得到一个更大的公寓，或者当你的孩子出国时，你想搬到一个较小的公寓，搬家往往是一个繁琐的任务。 现在有帮助它在helppokoti.fi为此，我们只与最好的公司在他们的领域在南Ostrobothnia，谁执行各种搬家工作可靠和及时。 通过我们的网站，你也会发现经常需要清洁服务。无论您的搬迁规模大小，从房产装修到租房，或从芬兰到国外，我们专门从事搬运的合作伙伴都会无微不至地照顾您。避免额外的压力，并开始与你的家人享受一个和平的移动，作为一个向导，我们值得信赖的搬运工人 ，帮助您顺利地与质量和时间，直到最后的触摸。在www.helppokoti .fi上冲浪，找到新旧公寓之间最直接、最省事的路线。</w:t>
      </w:r>
    </w:p>
    <w:p>
      <w:r>
        <w:rPr>
          <w:b/>
          <w:color w:val="FF0000"/>
        </w:rPr>
        <w:t xml:space="preserve">id 364</w:t>
      </w:r>
    </w:p>
    <w:p>
      <w:r>
        <w:rPr>
          <w:b w:val="0"/>
        </w:rPr>
        <w:t xml:space="preserve">订阅我们的通讯到您的收件箱 !Naantalin Energia以大约100万欧元的投资成本收购了一家生产风力、木材和泥炭发电的公司的4.3兆瓦生产份额，涵盖了该公司在Naantali销售的电力的十分之一多。自有能源生产将大大降低电力供应价格的风险。阅读更多 26.02.2013 , at 14:31 26.02.2013 , at 13:59 如果家里停电了，你应该首先检查隔壁的灯是否亮着--也就是说，是否有更大的问题。如果只是在自己的房子里停电，这是一个好主意，以检查故障是否由保险丝烧毁。 阅读更多 26.02.2013 , 在 13:33 Naantalin Energia的新OnLine服务允许客户浏览自己的帐单和客户数据。有些人还可以查看他们每小时的消费数据。它们使监测用电情况和寻找潜在的储蓄变得容易。阅读更多 STEK小学节能竞赛的获胜者已被选出。每年，数以百计的学校和一万多名小学生参加比赛，学习小卡勒电气学校的教材，并在此基础上提出信息课的想法。 今年的主题是节约能源。 阅读更多 家庭可以选择自己生产一些电力。小型风力涡轮机或太阳能电池板可以用来发电，太阳能集热器也可以用来产热。 如果一个家庭不需要自己的发电厂产生的所有电力，可以将其出售给电力公司。阅读更多 初冬凛冽的寒霜邀请你勾勒出丰富的味道......把朋友们聚集在一起，享受原汁原味的性感火锅，或者加点花样。阅读更多 芬兰安全和化学品管理局（Tukes）要求进口商在2012年期间从消费者手中收回总共100种被发现不安全的产品。 去年，Tukes的市场监督发现了比前一年更多的不安全和严重缺陷的电气产品，特别是LED灯、充电器和电源插座。在其他产品类别中，市场监督中发现的危险产品数量保持不变。阅读更多</w:t>
      </w:r>
    </w:p>
    <w:p>
      <w:r>
        <w:rPr>
          <w:b/>
          <w:color w:val="FF0000"/>
        </w:rPr>
        <w:t xml:space="preserve">id 365</w:t>
      </w:r>
    </w:p>
    <w:p>
      <w:r>
        <w:rPr>
          <w:b w:val="0"/>
        </w:rPr>
        <w:t xml:space="preserve">关于SONY VAIO VGN-NR10E/S的意见 平均而言，其用户认为SONY VAIO VGN-NR10E/S非常实用他们对其可靠性和耐用性给予了很高的排名 . , 但这里的意见不同 你可以看看SONY VAIO VGN-NR10E/S论坛上出现的问题的建议解决方案 用户手册没有指定TM或®标记 .索尼公司保留随时修改本手册或其中所含信息的权利，恕不另行通知。 n8N 使用前的文档 文档包括可在VAIO计算机上阅读的印刷信息和用户手册。印刷文件 快速入门指南 描述了从开箱到启动VAIO电脑的步骤。 故障排除和恢复指南 提供常见问题和电脑故障的解决方案，备份数据和恢复电脑系统的说明，以及支持信息来源。法规、保修、最终用户许可协议和服务支持 包含以下信息：索尼常见问题、安全政策指南、调制解调器法规、无线局域网法规指南、无线广域网法规指南、蓝牙法规指南、最终用户许可协议和索尼支持服务。n9N 在你使用其他文件之前 《用户指南》（本指南）包含了对你的计算机功能的描述。 本指南还包含了关于你的计算机所附带的软件的信息。 它还包含了关于解决常见问题的信息。 《用户指南》是PDF格式的，你可以浏览它或将它打印出来以方便参考。要查看用户指南： 1 2 3 双击桌面上的VAIO用户指南图标。打开你想阅读的语言的文件夹. 选择你想阅读的手册. 你可以通过进入Computer &amp;gt; VAIO ( C:) ( C drive ) &amp;gt; Documentation &amp;gt; Documentation并打开你想阅读的语言的文件夹手动浏览手册.易于使用 用户提出了以下问题：VAIO VGN-NR10E/S是否易于使用？9位用户回答了问题，并对产品进行了0至10分的评分。 如果SONY VAIO VGN-NR10E/S对用户非常友好，则评分为10/10。 意见分布的平均得分是7.56，标准偏差是2.87 高性能 用户提问：VAIO VGN-NR10E/S在性能方面是否非常好？9位用户对其进行了评分，从0到10分，评分为10分，如果SONY VAIO VGN-NR10E/S在其领域中是技术水平最好的，提供最好的质量，或提供最大的选择范围。</w:t>
      </w:r>
    </w:p>
    <w:p>
      <w:r>
        <w:rPr>
          <w:b/>
          <w:color w:val="FF0000"/>
        </w:rPr>
        <w:t xml:space="preserve">id 366</w:t>
      </w:r>
    </w:p>
    <w:p>
      <w:r>
        <w:rPr>
          <w:b w:val="0"/>
        </w:rPr>
        <w:t xml:space="preserve">意见 根据议会的决定，宪法事务委员会和就业与平等委员会就此事发表了意见（PeVL 25/2013 vp和TyVL 14/2013 vp），这些意见附于本报告之后。为了延长工作年限，建议将开始享受每日补充津贴的年龄从60岁提高到61岁。如果求职者在失业前至少没有工作三年，建议将每日津贴中与收入有关的部分的期限减少到400天。 如果求职者没有正当理由拒绝利用就业服务或在领取失业津贴的头250天内中断服务，则每日津贴中与收入有关部分的最长期限也将减少100天。为了简化失业保护，建议将收入支持的福利级别从三个减少到两个，将基于不同理由发放的每日津贴数量从五个减少到三个。建议取消转换津贴和转换津贴中与收入有关的部分，该部分受制于大量的特殊条件，取而代之的是，在就业服务期间向每个人支付额外的或增加的与收入有关的部分，其比率与目前转换津贴中与收入有关的部分相同。此外，将取消对失业救济金前20天的补贴和增加收入部分的支付。"求职者津贴 "的模式将继续适用，但由于获得津贴的资格将不再影响求职者获得的福利，关于获得津贴资格的规定将从《公共就业和商业服务法》中废除。建议修改调整后的每日津贴的最高金额，使其与子女津贴和工作收入一起，不能超过每日津贴所依据的日工资或薪金的95%。 根据现行法律，目前普通每日津贴的最高金额为90%，如果求职者领取增加或调整后的津贴的收入部分，则为100%。建议失业津贴不考虑保留期，如果已经考虑了保留期或在最近一年进行了工资确定，则不进行工资确定。 建议劳动力市场支持更加以激励为基础，这样可以在促进就业服务期间支付增加的部分，而不考虑受益人失业的时间长短。此外，还建议在劳动力市场补贴的支付期间只实行一次扣除期。 建议简化劳动力市场补贴的经济状况调查规定，取消对补助金领取者的特殊条件和领取失业补助金500天后的180天经济状况调查期。参加就业促进服务期间的失业津贴和费用报销将按求职者参加服务的天数支付。 出现的问题是，有些求职者不申报他们的缺席。因此，建议在这些情况下，失业基金或国家社会保险机构应该有可能通过简化程序作出新的决定。该提案与2014年国家预算草案有关，并打算与该预算一起讨论。这些法律拟于2014年1月1日生效。补充法案 HE 176/2013 vp 该法案的目的是实施社会伙伴组织在《就业和增长公约》中商定的关于失业保护的建议。政府的建议包括对《失业保障法》的一些修正，这将消除失业保障中的许多不平等现象。拟议的修正案是基于政府方案和社会伙伴缔结的就业和增长协议。委员会欢迎对失业保护的拟议修改。这些建议的目的是鼓励求职者从事短期和兼职工作，同时简化失业福利制度。 此外，这些建议将改善失业求职者的生活。 这些变化是已经列入政府2007-2013年期间方案的一揽子措施的一部分。</w:t>
      </w:r>
    </w:p>
    <w:p>
      <w:r>
        <w:rPr>
          <w:b/>
          <w:color w:val="FF0000"/>
        </w:rPr>
        <w:t xml:space="preserve">id 367</w:t>
      </w:r>
    </w:p>
    <w:p>
      <w:r>
        <w:rPr>
          <w:b w:val="0"/>
        </w:rPr>
        <w:t xml:space="preserve">欢迎来到中央学生会的主页!申请成为8月15日至17日在赫尔辛基举行的全国妇联会议的代表!2014年6月23日，北欧中心青年最高决策机构--北欧中心联合会（Nordiska Centerungdomens Förbund）将于8月在赫尔辛基召开会议。会议将讨论，除其他事项外，春季制定的政治方案，并将处理法定事项。如果您对会议感兴趣，请不要犹豫，在6月27日之前将简短而非正式的申请书发送到elina .helmanen (at )keskustaopiskelijat.fi。申请书应说明您对会议、国际活动和北欧合作的兴趣，您的基本信息和联系方式以及您对中央和青年政治的兴趣。中心学生会在会议上有三（3）个席位。其目的是选择一个由过去参加过NCF活动的人和新的热心人组成的代表团。会议费用为每位与会者75欧元，包括旅行、住宿、研讨会材料和食物--我期待着秋季的挑战和国家运动。6月份，我的大部分时间将被AMK的选举计划所占用，但在仲夏之后，我将立即开始计划秋季的活动和时间表，卡里拉说。 选举协调员的工作不仅包括与部门领导的联络，还包括大量的巡回演出。还有一个漫长的夏天，但即使在炎热的天气里，也不禁要睁大眼睛和耳朵寻找潜在的候选人。选举也将在秋季举行，赫尔辛基大学学生大会的选举将由赫尔辛基中央学生会和KOL的联盟办公室共同组织。 Artu可以通过arttkarila ( at )hotmail.com联系到他。 联盟办公室在26.6-10.8休息。办公室将在夏天关门，在8月恢复工作。经济学家说，必须提高劳动生产率，必须有更多的劳动力供应。繁忙是今天的关键词。当然，从原则上讲，生产力只是为了更巧妙地做事，但仍然很明显，它增加了压力、匆忙和忙碌。欧盟的选举已经到来，并且已经结束。乌克兰危机的升级早在5月前就引起了人们对选举的关注。外交和安全政策成为春季的主要主题之一，但投票日之前的几周除外，当时一个又一个的党派领导人为了争取知名度和专栏空间，把山头压平，把弯道拉直。媒体机构迅速强调了自己对议会选举的承诺，许多记者在选举前的工作值得称赞。然而，自选举以来，辩论又变得安静了。 选举是政党最重要的里程碑。 选举点缀着政党的日历，就像圣诞节点缀着芬兰大部分的冬天一样。 选举的准备工作提前进行，最好是在前一年。候选人的选择、选举主题和筹款都经过精心策划，以达到最佳的选举效果。我期待着看到公众在历次选举中的积极性，以及议会政党如何应对同年的总统、欧洲议会和市政选举。昨天，YLE发布了一个委托视频</w:t>
      </w:r>
    </w:p>
    <w:p>
      <w:r>
        <w:rPr>
          <w:b/>
          <w:color w:val="FF0000"/>
        </w:rPr>
        <w:t xml:space="preserve">id 368</w:t>
      </w:r>
    </w:p>
    <w:p>
      <w:r>
        <w:rPr>
          <w:b w:val="0"/>
        </w:rPr>
        <w:t xml:space="preserve">SAS业务 高质量的食品和饮料。在出发前，我们用一杯香槟或无酒精的祝酒词来欢迎你上船。 之后，我们提供饮料和小吃。您可以通过我们的三道菜菜单来满足您的胃口。 在SAS商务舱，总有三种不同的热菜供您选择。之后还提供奶酪，并以甜点结束用餐。这些葡萄酒都是经过精心挑选的。我们提供来自世界顶级酿酒商的高品质葡萄酒，以及我们的葡萄酒专家设法小批量采购的惊喜。我们受欢迎的自助餐在整个行程中都有提供。在那里你可以选择葡萄酒、非酒精饮料、水果、咖啡、茶和糖果。降落前提供热的或冷的早餐或午餐，如果你想多睡一会儿，你可以拿一个带咖啡或茶的 Grab &amp; Go套餐。您在飞行中的舒适座位.SAS商务舱有足够的空间用于工作、放松、睡眠或享受娱乐。 商务卧铺座椅可在夜间转换为一张床。 座椅宽度为52厘米/20英寸。空间为200厘米/79英寸。座椅有按摩功能，并有放置电脑和物品的空间。在SAS商务舱内有大量的行李空间。你可以携带两件32公斤的手提行李和两件8公斤的随身行李。你也可以带一个小手提包或一个小袋子来装你的笔记本电脑。在我们的长途飞行中，你可以看电影，听音乐，有声读物或播客。 我们有适合每个人的东西。 你可以现在查看我们的娱乐指南。 机上娱乐 机上购物 机上购物 在CloudShop商店，你可以以优惠的价格买到像香水，北欧设计和漂亮的礼物。浏览CloudShop目录中的《电箱》。在SAS商务座椅旁边有一个电源插座，可以给你的笔记本电脑、平板电脑或智能手机充电。它的电压为110伏。它适用于双触点的欧洲插头或三触点的美国插头。</w:t>
      </w:r>
    </w:p>
    <w:p>
      <w:r>
        <w:rPr>
          <w:b/>
          <w:color w:val="FF0000"/>
        </w:rPr>
        <w:t xml:space="preserve">id 369</w:t>
      </w:r>
    </w:p>
    <w:p>
      <w:r>
        <w:rPr>
          <w:b w:val="0"/>
        </w:rPr>
        <w:t xml:space="preserve">锦标赛委员会在2006年的年会上成立，2006年的成员有：Jari Koivikko , Antti Heinonen , Suvi Leppänen , Tapio Vuorinen , Antti Törmänen , Mika Urtela , Deni Seitz , Kare Jantunen 和 Jaakko Virtanen。2007年的成员有：Suvi Leppänen、Jari Koivikko、Janne Nikula、Tiia Kekkonen和Matti Siivola。2008年，委员会已经解散[ 在年度会议上|http://www.gowrite.net /forum/viewtopic.php? f=8 &amp; t=606 ] 。赛事委员会简介 赛事委员会是芬兰围棋联盟的一个机构，目的是发展芬兰的赛事活动。 委员会作为在芬兰组织赛事的各围棋俱乐部之间的纽带，其任务包括。筹备比赛日程，组织联合会的比赛，协助芬兰的国际和国家比赛，培训新的比赛组织者和发展比赛安排。 比赛委员会维护[比赛组织者清单]，必要时进行更新，并在必要时为俱乐部提供比赛安排建议。联合会董事会可以将有关锦标赛的事项提交给锦标赛委员会，委员会应在讨论后提出决定。 其目的是让尽可能多的不同俱乐部的球员参与进来，以便为信息流通提供一个良好的渠道，从而帮助在不同地点组织锦标赛。锦标赛委员会的俱乐部成员将作为锦标赛委员会和他/她的俱乐部之间的联系。因此，委员会成员也是协调组织俱乐部比赛的好人选，在他周围聚集了一个组织者团队。对于国际比赛，一个活跃的团队总是单独聚集在一起，所以加入比赛委员会并不要求任何人做超过他们有时间和热情的事情。我们欢迎专家的帮助，即使相关人员没有以任何方式参与赛事的组织。If any of the following applies, you are welcome to join the team :\ a ) you are involved in organising tournaments in your club\ b ) you are interested in being involved in planning international tournaments in Finland\ c ) you know a lot about a special field related to tournaments (e.g. pimping, refereeing, advertising sales etc.)\ d ) you are interested in becoming a good tournament organiser\ -Suvi</w:t>
      </w:r>
    </w:p>
    <w:p>
      <w:r>
        <w:rPr>
          <w:b/>
          <w:color w:val="FF0000"/>
        </w:rPr>
        <w:t xml:space="preserve">id 370</w:t>
      </w:r>
    </w:p>
    <w:p>
      <w:r>
        <w:rPr>
          <w:b w:val="0"/>
        </w:rPr>
        <w:t xml:space="preserve">你在哪里可以找到一个前锋SaiPa和KalPa在周六晚上进行了一场比赛，在这场比赛中，受伤的人比进球的人多。 这场比赛最终在枪战中由Jesper Piitulainen的进球决定。周五空手而归的SaiPa和KalPa于周六在拉彭兰塔的一个寒冷的夜晚见面。众多的缺席使进球的希望变得渺茫，比赛中唯一的命中率是在射门的时候出现的。赛帕和卡尔帕在比赛中都失去了两名球员。两支球队都开始缺少前锋......--对于A-Juniors来说，我们已经用尽了一切，KalPa教练Jari Laukkanen说。赛帕的A组球员Onni Toivanen被召入比赛阵容，Pekka Tirkkonen急于让一些之前受伤的球员恢复状态。 Jesse Mankinen和Jaakko Rissanen是愿望清单上的第一人。 在下半场结束前，两队都有一名前锋生病，这让人更加头痛。第一个被击中的是塞帕队的Stefano Giliati，他在KalPa球门后面的比赛中倒下了。 Giliati在哨声响起之前在冰上躺了一会儿，之后他被护送到更衣室。几分钟后，KalPa的Ossi Saarinen也不得不被搀扶着离开球场。比赛中，SaiPa的Joni Suutari也受了伤。 比赛中最危险的情况出现在第三节中段，KalPa的Rastislav Pavlikovsky在一次起跑后摔倒在裁判面前，并在冰面上被切断。担架很快被叫到现场，帕夫利科夫斯基的颈部和头部得到了支撑，然后这位前锋被带离了球场。卡尔帕的教练除了说帕夫利科夫斯基已被救护车直接送往医院外，对情况的严重性不能说什么。在比赛中，由于KalPa的球员在冰场上消耗了大量的时间，因此，发挥不佳的Saipa获得了许多机会来取得领先。拉彭兰塔的优势在上一场对阵拉赫蒂鹈鹕的比赛中已经出现了问题，而睡了一夜也没有解决这个问题。这一天主要是对守门员来说是好的。在65分钟的时间里，Pekka Tuokkola一直保持着他的目标。 观众们用口哨声沐浴着后卫，记得KalPa的前次访问，当时Giliati在冰上与Tuokkola发生冲突后被送去洗澡。尤西-马尔卡宁不仅得到了他的辉煌的帮助，也得到了两极的帮助，阿图里-莱科宁等人在加时赛中剑拔弩张。马尔卡宁在比赛中只在获胜的射门比赛中被绕过一次，当时KalPa的第二名射手Kalle Kerman在冰上抓住黄衫，将冰球举进球门上角。主场的观众一直很兴奋，直到SaiPa的第三人时，恢复了球队实力的Ville Koho分散了Tuokkola的注意力，并将比赛拉长到四枪.周六晚上，Jesper Piitulainen将冰球放入网中，Markkanen阻挡了Petri Lammassaari的尝试，SaiPa取得了胜利。</w:t>
      </w:r>
    </w:p>
    <w:p>
      <w:r>
        <w:rPr>
          <w:b/>
          <w:color w:val="FF0000"/>
        </w:rPr>
        <w:t xml:space="preserve">id 371</w:t>
      </w:r>
    </w:p>
    <w:p>
      <w:r>
        <w:rPr>
          <w:b w:val="0"/>
        </w:rPr>
        <w:t xml:space="preserve">Marienhof 09:00 - 09:30 灰云覆盖足迹 . 康斯坦茨拿着费希纳的钱，用灰云覆盖了她的足迹。劳尔想忘记三角关系，离开克尔斯廷。他平静地对待自己的新生活状况。斯特凡诺的姨妈奥雷利亚从意大利来探望他，她已经去世了，但斯特凡诺从她那里继承了2万欧元。 不过，这笔钱的来源有点模糊不清。 这部德国娱乐系列片以科隆郊区为背景，探讨了当地的关系。U Marienhof 16:30 - 17:00 一团灰烬覆盖了足迹 . 康斯坦茨拿着费希纳的钱，在一团灰烬中覆盖了她的足迹。劳尔想忘掉这段三角恋，离开凯斯丁。他平静地对待自己的新生活状况。斯特凡诺的姨妈奥雷利亚从意大利来探望他，她已经去世了，但斯特凡诺从她那里继承了2万欧元。 不过，这笔钱的来源有点模糊不清。 这部德国娱乐系列片以科隆郊区为背景，探讨了当地的关系。Marienhof 09:00 - 09:30 空气中的电力.爱情三人组Kerstin、Raul和Juliette试图在没有性的情况下相处。但凯斯丁开始想要更多。 塔尼娅非常热衷于护理托尼亚，以至于尼克决定帮助她的未婚妻回到公社。康斯坦茨终于发现了费希纳保险箱的密码。 一部以科隆郊区为背景的德国娱乐剧，探讨了当地人之间的关系。U Marienhof 16:30 - 17:00 空气中的电力.爱情三人组Kerstin、Raul和Juliette试图在没有性的情况下相处。但克斯汀开始想要更多。 塔尼娅非常热衷于照顾托尼，因此尼克决定帮助她的未婚妻回到公社。康斯坦茨终于发现了费希纳保险箱的密码。 一部以科隆郊区为背景的德国娱乐剧，探讨了当地人之间的关系。Marienhof 09:00 - 09:30 Three is the fairest ?当劳尔同意做她和朱丽叶的第三轮时，Kerstin幸福地发光了。他们承诺忘掉性爱，但深夜在厨房里的邂逅让他们心花怒放。 托尼出院了。 塔尼娅来到公社照顾她的女儿，并拒绝离开，直到她同意在康复期间搬到她父母那里。 康斯坦茨在费希纳的测试中幸存下来，并让他跪下。这部德国娱乐剧以科隆郊区为背景，探讨了当地的关系.U Marienhof 16:30 - 17:00 Three is the fairest ?当劳尔同意做她和朱丽叶的第三轮时，Kerstin幸福地发光了。他们承诺忘掉性生活，但在厨房里的一次夜间邂逅让他们心花怒放。 托尼出院了。 塔尼娅来到公社照顾她的女儿，并拒绝离开，直到她同意搬到她父母那里去疗养。 康斯坦茨在费希纳的测试中幸存下来，并让他跪下。这部德国娱乐剧以科隆郊区为背景，探讨了当地的关系.Marienhof 09:00 - 09:30 一个人的幸福就是另一个人的不幸。劳尔意识到，为了继续生活，他必须忘记克尔斯汀。Juliette意识到Kerstin没有Raul是不会幸福的，于是向他提出了一个令人惊讶的提议。 Ruth和Tarek庆祝他们的30周年结婚纪念日。她向Netty透露，她将放弃她的处女之身 . 康斯坦茨希望听到更多关于费希纳的钱，但在晚餐时得到了爱的宣言 . 这部德国娱乐系列片以科隆的一个郊区为背景，探讨了当地的关系 .U Marienhof 16:30 - 17:00 一个人的幸福就是另一个人的不幸。劳尔意识到，他必须要有一个</w:t>
      </w:r>
    </w:p>
    <w:p>
      <w:r>
        <w:rPr>
          <w:b/>
          <w:color w:val="FF0000"/>
        </w:rPr>
        <w:t xml:space="preserve">id 372</w:t>
      </w:r>
    </w:p>
    <w:p>
      <w:r>
        <w:rPr>
          <w:b w:val="0"/>
        </w:rPr>
        <w:t xml:space="preserve">SeeYa , Davichi和T-ara发布了新的材料 SeeYa , Davichi和T-ara的合作项目继续进行，推出了新的神奇女郎单曲。乐队于去年成立，由五名成员组成，即SeeYa的Yeon-Ji和Bo-Ram、Davichi的Hae-Ri和Min-Kyung以及T-Ara的Ji-Yeon。 这次该项目将继续以七人制的形式进行，SeeYa的Soo-Mi和T-Ara的Hyo-Min和Eun-Jung将取代Ji-Yeon。KoME WORLD是一个致力于韩国音乐的新闻和数据库。 它不包含任何非法材料，包括MP3、torrent、divx和图片。 通过购买艺术家的音乐来支持他们，别忘了，音乐是没有国界的!在我们的词汇表中，你可以找到诸如kpop和krock等术语的解释。</w:t>
      </w:r>
    </w:p>
    <w:p>
      <w:r>
        <w:rPr>
          <w:b/>
          <w:color w:val="FF0000"/>
        </w:rPr>
        <w:t xml:space="preserve">id 373</w:t>
      </w:r>
    </w:p>
    <w:p>
      <w:r>
        <w:rPr>
          <w:b w:val="0"/>
        </w:rPr>
        <w:t xml:space="preserve">瓦普-皮米埃："我的孩子在泰国生病了" 受欢迎的主持人瓦普-皮米埃是一岁半的小公主维奥拉的母亲。维奥拉一直是个健康的孩子，但是在圣诞节去泰国旅行时出现了一个可怕的情况--孩子在旅行刚开始时就意外地病倒了。发烧达到38.5度，我们不得不去医院。在一个陌生的环境中，情况非常可怕--我们两个家长都相当害怕，现在在外国该怎么办。女儿的病被诊断为甲型流感，孩子在酒店病了几天后就康复了。 -这是孩子得过的最严重的病。 当然，这让她很害怕，但许多孩子的病要严重得多。这就是为什么很容易参与到如此重要的事业中来，帮助建立一家新医院，"瓦普解释说。</w:t>
      </w:r>
    </w:p>
    <w:p>
      <w:r>
        <w:rPr>
          <w:b/>
          <w:color w:val="FF0000"/>
        </w:rPr>
        <w:t xml:space="preserve">id 374</w:t>
      </w:r>
    </w:p>
    <w:p>
      <w:r>
        <w:rPr>
          <w:b w:val="0"/>
        </w:rPr>
        <w:t xml:space="preserve">在那篇信息中说，人类生活的目的是为了寻求上帝。这对我来说很新鲜，但管他呢，人们完全可以开始这样的爱好。我想问问那些曾经寻找过上帝，并且找到了上帝的人，他们最好的藏身之处是哪里？我还想祝愿那些尚未找到上帝的人好运。昨天我在读这个线程，有实质内容的文章，而不只是试图证明我自己的观点是正确的。首先，启动者问到在哪里可以找到上帝。但晚上我在想，我突然想到，上帝对自己来说是什么？对有些人来说，它是金钱，对另一些人来说，它是另一个人，对另一些人来说，它是精神，对另一些人来说，它是非常物质的。 我自己的经验是，是的，当我年轻的时候，金钱和货物是我的上帝，我必须承认，我没有过多地考虑我的灵魂状态，甚至没有问任何关于精神的事情。 但随着我年龄的增长，没有厌倦追随世俗的财富，我开始在其他地方寻找上帝。我听布道和灵修节目，也去教堂，有时会在那里得到好的建议，过一个信徒的生活。我也不需要证明任何人的信仰或上帝是错的。你的神是什么，你赞美什么，你感谢什么。 [ quote author= " Visitor " time= " 07/13/2014 at 08:49 am " ] [ quote author= " Visitor " time= " 12/25/2011 at 20:24 pm " ] 在那一个帖子中说，人类生活的目的是寻求神。这对我来说是新鲜事，但怎么说呢，人们很可能开始这样的爱好。我现在要问你们，谁做了这种寻找上帝的工作，并且有时找到了上帝，哪里是最好的藏身之处？我也想祝那些还没有找到上帝的人好运。 [/quote] 昨天我在读这个主题，那些有话要说的文章，而不是只想证明我自己的观点是正确的。首先，启动者问到在哪里可以找到上帝。但晚上我在想，我突然想到，上帝对自己来说是什么？对有些人来说，它是金钱，对另一些人来说，它是另一个人，对另一些人来说，它是精神，对另一些人来说，它是非常物质的。 我自己的经验是，是的，当我年轻的时候，金钱和货物是我的上帝，我必须承认，我没有过多地考虑我的灵魂状态，甚至没有问任何关于精神的事情。 但随着我年龄的增长，没有厌倦追随世俗的财富，我开始在其他地方寻找上帝。我听布道和灵修节目，也去教堂，有时会在那里得到好的建议，过一个信徒的生活。昨晚有一些人向那些所谓有需要的人传道，但却没有发现自己满足了自己的需要。他们呻吟着一个不存在的神，其想象中的身影将他们牢牢控制住，因此，生活仍然是不真实的，并呻吟着只有来自自我的不爱。当你付出时，你就会得到！这一原则。所有这些爱的前一天和晚上已经在这里讨论了很多次。 而这样的感叹是不值得一读的。 [quote author= " Visitor " time= " 13.07.2014 at 09:49 "] 昨晚有一些人向所谓有需要的人传教，但自己却没有注意到满足自己的需要。抱怨一个不存在的神，被一个虚构的人物控制着，所以生命没有得到延续，抱怨只有来自自我的无爱。当你付出时，你就会得到！这一原则。过去24小时的那些爱已经在这里讨论过很多次了。 而我不想读这种哀叹。 昨晚</w:t>
      </w:r>
    </w:p>
    <w:p>
      <w:r>
        <w:rPr>
          <w:b/>
          <w:color w:val="FF0000"/>
        </w:rPr>
        <w:t xml:space="preserve">id 375</w:t>
      </w:r>
    </w:p>
    <w:p>
      <w:r>
        <w:rPr>
          <w:b w:val="0"/>
        </w:rPr>
        <w:t xml:space="preserve">吸毒者生存的一天，2010年11月的档案 有的时候，你会感到恶心，想吸毒。就这样，在芬兰语中.而你只是觉得不舒服，这简直是事实。这时，整个事情的疯狂 ，变态和自我毁灭的非自然性根本没有吓到你，但想想反而增加了兴奋感：你坐在库尔维公园的灌木丛中，在黑暗的雨中坐了六个小时，你一直在为自动取款机做准备，但当你必须更好地组织和隐藏你的包和钱包时，不可能到达那里。当你在黎明时分终于赶到自动取款机前，全身湿透，裤子沾满泥巴，你的伙伴已经有时间取钱了。你夜以继日地沿着荒废的希塔涅米海滩和墓地来回徘徊，丢了鞋子，最后因为脚部感染不得不去找玛丽亚输液。你被困在百货公司的厕所里，幻想了几个小时，错过了所有的约会，也不在乎你是否又输了钱。当变化被推迟时，你吞下了一整罐安眠药，你在新星别墅的楼梯上弹出了你的旋钮，在基斯监狱中醒来时，你的头被包了起来......当这样的电影晚上在你的脑子里播放时，它们散发出一种病态的、诱人的堕落气味，唤起所有的图像和感觉，当这些东西第一次正常和成功运作时。即使你清楚地知道，如果你放弃并服用第一剂，你不会真正回到你的处女经历，但同样的痛苦和堕落，由于上帝的恩典，你回到了清醒的生活，将从那一刻起以完全相同的方式继续下去--迅速发展并变得更糟--所以即使如此，你情绪记忆中可怕的成瘾磁铁只是不断地跳动。但感谢上帝，这些时刻总是会过去的，而且早晨比晚上更有智慧。今天我有机会反省，并有机会与那些在同一旅程中的人分享我的经验、我的问题和我的希望，他们知道这一切是怎么回事。 大多数人不理解为什么一个吸毒者只是继续痛苦和生病，尽管他可能已经像一个麻风病人而不是一个正常的公民。 他不是在寻求痛苦，而是寻求皇权。有了这种物质，人们可以施展巨大的魔法，使债务变成债务，有了这种物质，人们可以在一瞬间通过虫洞到达空间的另一端，使他跑起来。后来，该物质不再起作用。对于每个吸毒者和酗酒者来说，总有一天，瓶子里的精灵所承诺的三个愿望都会用完。 但这并不能改变什么：吸毒者已经有了自己的愿望，必须继续逃跑。他作为街头英雄的角色，可能看起来很强硬、挑衅和危险。但他只是可怜：在粉袋面前，成瘾者变得多么谦卑、柔顺和顺从：即使这种物质的作用只足以让人从松鼠轮的持续恶心和痛苦中得到一丝喘息，成瘾者也准备为它出卖自己的祖母、健康和最终的生命。对我来说，没有什么比今天活得干净更重要的彩票了，没有对使用药物的痴迷。当我看到我被救出的那种地狱时，我很容易感恩和赞美上帝。 恢复的旅程只能一天一天地进行。每一个干净的日子都是成功的日子，无论发生什么。</w:t>
      </w:r>
    </w:p>
    <w:p>
      <w:r>
        <w:rPr>
          <w:b/>
          <w:color w:val="FF0000"/>
        </w:rPr>
        <w:t xml:space="preserve">id 376</w:t>
      </w:r>
    </w:p>
    <w:p>
      <w:r>
        <w:rPr>
          <w:b w:val="0"/>
        </w:rPr>
        <w:t xml:space="preserve">- 清理了链接列表，增加了三个新的链接交换。需要的冠军：Blood Paw（Wind Clan） 记住要遵守角色扮演和拼写的规则!如果你没有创建一个角色或没有被批准，你是不允许进行角色扮演的。 禁止过度使用大写字母锁，问号和感叹号。 如果你角色扮演一个"..."，只使用三个点。阅读一个过度使用这些东西的文本是非常令人不快的。转向阿皮拉塔苏，他笑了："是的，但他被放逐到了乔基克兰，所以那里不会错过他。此外，据我所知，他憎恨他以前的部族。我们说的是实话吗，龙爪？" 姓名：Apilatassu 30.11.2011 16:53 观察火焰之爪。他也可以把我们的弱点和其他事情告诉河边的族人！"。"姓名 : Syystassu 30.11.2011 16:51 " 我也喜欢改变......我会想念这个地方的......。"名字：Aavetassu 30.11.2011 16:30 静静地听着谈话，因为他没有心情说什么。# 在我看来，龙爪毕竟可以加入影子部族。# 姓名：沙狼 30.11.2011 16:28 雌性跟随河族。那些曾经推过她的猫现在正在帮助女王和氏族长老，所以这只母猫不得不自己站起来。姓名 : 最后的心 30.11.2011 16:07 看到的火焰之爪 .# 我想她已经改变了主意# 饶有兴致地想。"不过，别忘了，黑暗之星是首领；他决定我们对长爪的处理。"马威平静地说道。听到后者的这句话，科尔的眼睛亮了起来。"嗯，顺便说一句！"。"他感叹道，并转向了龙爪。"你真的能告诉我们河族的秘密吗？"他兴奋地问。姓名：Latterday30/11/2011 15:58模糊不清地看着火焰之爪。火焰之爪，用你的智慧！"。他可以告诉我们河族的秘密和弱点!"他笑着说。姓名 : 火焰之爪 30.11.2011 15:56 //我的理解是，影族还没有继续前进，因为它现在正在处理这个长爪的事情。;) " 也许是这样..."毛奎，"但这并不意味着他不会背叛我们！"毛奎说。"结结巴巴的说着，并愤怒的瞪着龙哥。姓名：大话西游30.11.2011 15:51 大话西游的目光从火焰之爪转移到了银爪身上 ，银爪和火焰之爪一样，有一瞬间的担忧。"等一下，火焰之爪。银豹可能是对的。"他坚定地打了个哈欠。"还记得那天银爪银爪从营地消失的时候吗？他的母亲去找他；她说她在银爪身上闻到了稻草人的食物。"啃过。姓名：铁爪 30.11.2011 15:49 瞥了一眼西斯塔苏."嗯，这是很好的.我认为新地方比旧地方好。"答复."你觉得怎么样？"西斯塔苏问道，头稍稍歪了一下。姓名 : Kyytassu 30.11.2011 15:43 //我的影族会旅行吗？这位学生看着普拉蒂纳苏的坟墓，不屑地皱起眉头。# 他很软弱，死有余辜!# ＃凯塔斯苏闪过他的脑海。</w:t>
      </w:r>
    </w:p>
    <w:p>
      <w:r>
        <w:rPr>
          <w:b/>
          <w:color w:val="FF0000"/>
        </w:rPr>
        <w:t xml:space="preserve">id 377</w:t>
      </w:r>
    </w:p>
    <w:p>
      <w:r>
        <w:rPr>
          <w:b w:val="0"/>
        </w:rPr>
        <w:t xml:space="preserve">突尼斯 作为北非较少为人所知的明珠，突尼斯是一个多样化的旅游目的地，其海岸线和全年的温暖天气使其成为海滩度假的绝佳场所。 突尼斯历史悠久，历史遗迹宏伟，从海边到撒哈拉沙漠等地区，除了海滩度假之外，还可以做很多事情，看很多风景。在突尼斯，一个海滩旅行者的梦想目的地是海岸边的杰尔巴岛。这个小岛交通方便，也提供了通往大陆的良好通道，例如前往撒哈拉沙漠，那里有许多导游。水上运动爱好者肯定会喜欢杰尔巴，那里有很多机会进行各种活动。 突尼斯最受欢迎的景点是迦太基废墟。古罗马帝国最重要的城市之一，在一些地方保存得很好，在该地区有很多东西可以探索。对于考古和历史爱好者来说，迦太基遗址是突尼斯的必游之地，安东尼浴场的遗址也是如此。 在突尼斯南部，可以探索诸如《星球大战》电影中的景观和建在沙地上的老房子。港口城市莫纳斯提尔是突尼斯海岸的一个历史遗址。莫纳斯提尔是浪漫之旅的理想之地，其美丽的海滨大道和公园、尖塔、城堡和穹顶为那些对阿拉伯建筑感兴趣的人提供了大量的观赏机会。旅游和美食博客描述了突尼斯北部几乎完美的西迪布赛德村。它的地中海氛围，美丽的浅色建筑和迷人的海景，使西迪布赛德也成为突尼斯人的热门目的地。对于有孩子的家庭，哈马马特正慢慢成为突尼斯最受欢迎的目的地之一，不仅有伟大的海滩，但也有许多水疗中心和良好的餐厅。哈马迈特（Hammamet）老城非常值得一游，为那些对突尼斯文化感兴趣的人提供当地的体验。突尼斯最受欢迎的目的地是历史悠久、气势恢宏的苏塞，它有3000多年的历史，是海滩爱好者和活跃的度假者的最爱，为轻松的度假者和观光及活动爱好者提供广泛的活动场所。苏斯还提供广泛的周边地区的游览活动，其最受欢迎的景点对那些对建筑和历史感兴趣的人来说特别有趣。麦地那古城、大清真寺和Ribat修道院堡垒是突尼斯悠久历史的美丽和令人惊叹的例子。 苏斯西部的地下墓穴是一个很好的参观地点，而大约40公里外的Takrouna村则是一个有趣的一日游。其他重要的景点包括为游客建造的康塔努港（Port el Kantanou）港口区，以及收藏了大量古代珍宝的考古博物馆。在苏塞的景点中，有趣的麦地那是联合国教科文组织的世界文化遗产。除了历史遗迹，苏塞的活动还包括Acqua Palace水上公园、众多高尔夫球场和长长的白色沙滩。 餐饮 除了文化和海滩，突尼斯也是美食爱好者的好去处。北非美食受到地中海国家、非洲传统和阿拉伯美食的影响。 各种各样的炖肉、炖菜、tagines、tagines和couscous是突尼斯美食的典型。突尼斯的旅游区提供了大量为西方口味设计的餐厅，但在突尼斯，它是值得发现的当地美食和当地人喜欢的餐厅。世界新闻报》的一篇文章介绍了突尼斯的传统烹饪和使用的原料。由于突尼斯的原材料和香料的多样性，其多样的美食让人欣喜。异国情调和辛辣的突尼斯美食是一种有趣的</w:t>
      </w:r>
    </w:p>
    <w:p>
      <w:r>
        <w:rPr>
          <w:b/>
          <w:color w:val="FF0000"/>
        </w:rPr>
        <w:t xml:space="preserve">id 378</w:t>
      </w:r>
    </w:p>
    <w:p>
      <w:r>
        <w:rPr>
          <w:b w:val="0"/>
        </w:rPr>
        <w:t xml:space="preserve">清晨叹息着它的无色，我不再想要什么，只想找人指责，这里没有什么新东西，只有失望和背叛 缄默的孤独 我试着在车里听Timo Rautiainen和Niskalaukause三人组的歌，但如果那时有点老套，最迟现在时间已经过去了。三号擂台有一半是比平时更神秘的白痴。另一方面，一个N ......昨天给我买了一个Big Shock Bitter [wo] man能量饮料作为礼物，另一个N ......答应我，今天我们可以用锤子砸一个非常大的东西作为示范。所以，也许今天毕竟还有机会。</w:t>
      </w:r>
    </w:p>
    <w:p>
      <w:r>
        <w:rPr>
          <w:b/>
          <w:color w:val="FF0000"/>
        </w:rPr>
        <w:t xml:space="preserve">id 379</w:t>
      </w:r>
    </w:p>
    <w:p>
      <w:r>
        <w:rPr>
          <w:b w:val="0"/>
        </w:rPr>
        <w:t xml:space="preserve">"艺术家 "称号是一个非常大的荣誉。这是一种安静的感觉"，维尔玛-哈西这样描述她在于韦斯屈莱馆获胜后的感受。哈西来自萨塔马拉，在坦佩雷职业学院读职业高中三年级。她第二次参加了SM比赛，又赢得了一枚金牌。教育和文化部的Mika Tammilehto主任宣布了获奖名单。获奖者的优点包括：在运动的各个领域都有值得称道的技能，愿意发展自己的技能，以及在比赛中表现出优秀和鼓励的态度。每年，Taitaja活动都会选出一名Taitaja，即在比赛中表现出色、学习成绩好的年轻人。在接下来的一年里，技术工人将作为职业教育和培训的代表。作为奖励，他们将获得一年的汽车，今年是一辆宝马118i。芬兰技能大赛评委会每年都会从各学科的获奖者中挑选出 "技能选手"。 技能选手 "必须是其所在学科中的绝对顶尖选手。他们也必须为自己的技能、职业和专业培训感到自豪。艺术家的艺术家应具有积极的性质，代表他/她自己的运动和专业训练。"工匠艺术家的称号是一个非常大的荣誉。这是一种非常安静的感觉"，维尔玛-哈西这样描述她在于韦斯屈莱馆获胜后的感受。来自Sastamala的Hassi正在坦佩雷职业学院读职业高中三年级。她第二次参加了SM比赛，又赢得了一枚金牌。教育和文化部的Mika Tammilehto主任宣布了获奖名单。获奖者的优点包括：在运动的各个领域都有值得称道的技能，愿意发展自己的技能，以及在比赛中表现出优秀和鼓励的态度。每年，Taitaja活动都会选出一名Taitaja，即在比赛中表现出色、学习成绩好的年轻人。在接下来的一年里，技术工人将作为职业教育和培训的代表。作为奖励，他们将获得一年的汽车，今年是一辆宝马118i。芬兰技能大赛评委会每年都会从各学科的获奖者中挑选出 "技能选手"。 技能选手 "必须是其所在学科中的绝对顶尖选手。他们也必须为自己的技能、职业和专业培训感到自豪。艺术家冠军必须具有积极的性格，是他/她自己的运动和专业训练的代表。 根据现行的运河交通法规要求，交通局宣布运河交通季节的开放。 5月，在几个低度通航的运河和开放式桥梁上开始交通季节。Topten-Suomi服务列出了以最低的电力消耗产生最多光线的灯具，即与光产量相比，运行成本最低的产品。比较结果显示，市场上最节能的产品主要来自大的知名品牌。 在通用灯具类别中，即替代传统灯泡的产品，表现最好的是紧凑型荧光灯，即节能灯。在通用灯具类别中，没有卤素灯或LED灯进入Topten榜单。 相比之下，LED是目标灯具中最节能的光源。 Topten-suomi.fi服务不对产品进行测试，但比较是基于制造商提供的信息。仅仅是能源效率还不足以成为选择标准 从用户的角度来看，许多功能特性，如光速、燃烧时间和是否适合户外使用，都是重要的质量因素，在做出购买决定时要加以权衡。为此，对Topten-Suomi.fi上的所有产品都设定了严格的最低要求。网站上列出的节能灯的平均寿命至少是12000小时，对于LED来说至少是20000小时。灯具的使用寿命也应至少为50年。</w:t>
      </w:r>
    </w:p>
    <w:p>
      <w:r>
        <w:rPr>
          <w:b/>
          <w:color w:val="FF0000"/>
        </w:rPr>
        <w:t xml:space="preserve">id 380</w:t>
      </w:r>
    </w:p>
    <w:p>
      <w:r>
        <w:rPr>
          <w:b w:val="0"/>
        </w:rPr>
        <w:t xml:space="preserve">Kivenlahti Al-Anon每周四19-21点在Kivenlahti的Espoonlahti教堂聚会。该教堂位于Lippulaiva购物中心后面，地址是Kipparinkatu 8 , 02320 ESPOO。为安息日保留的空间......。阅读更多 在凯拉瓦的 "安息日 "小组已经运作了大约40年，每周三19:00至21:00在Aleksis Kiven tie 6 D举行会议，门外的 "安息日 "标志是识别这个地方的简单方法。当你降到12...阅读更多 我们在奇数周的星期四从18点开始聚会。 我们与Naantali AA共享场地，位于Teräskatu 2/ Karvetinkatu 3-7，一个位于公园边缘的低维护建筑。这种情况已经持续了多年。...阅读更多</w:t>
      </w:r>
    </w:p>
    <w:p>
      <w:r>
        <w:rPr>
          <w:b/>
          <w:color w:val="FF0000"/>
        </w:rPr>
        <w:t xml:space="preserve">id 381</w:t>
      </w:r>
    </w:p>
    <w:p>
      <w:r>
        <w:rPr>
          <w:b w:val="0"/>
        </w:rPr>
        <w:t xml:space="preserve"> 银河探险》评论：Harri Ohra-aho 19年前，N.S.E. A Protector和它的杂牌军在一个名为《银河探险》的半野生科幻系列中进行冒险。但碰巧的是，这个系列被取消了，自然在古怪的粉丝中获得了崇拜的地位。而现在，该系列的前明星们发现自己成了电视角色的囚徒，没有希望获得新的严肃角色，而是被困在愚蠢的骗局中。甚至粉丝们也是衣着滑稽、毫无生气的小人，他们总是想听他们的英雄说出同样的老台词，或者以一种粗暴的方式讨论该系列的技术不准确之处。 听起来有些熟悉。 银河探险》的明星卫队已经开始沸腾了。最重要的是，他们有四个奇怪的粉丝加入，他们的行为比该系列的普通粉丝还要奇怪。但这可能会成为《保护者》剧组有史以来最伟大的角色表演 ，至少这个设定看起来比平时更真实......指挥官塔格特（蒂姆-艾伦）是这个系列的绝对明星，至少在演员自己看来是这样。指挥官的职责自然包括与外星人作战和吸引女人. 他的上半身在适当的时候暴露出来也是一个优点.麦迪逊中尉（Sigorney Weaver）的任务是做舰桥的点缀，他唯一的工作似乎是将电脑中的信息重复给舰长。拉扎勒斯博士（艾伦-里克曼）是船上的科学官员，也是官方的 "有趣的额头"，拥有神秘的冥想和徒手格斗技能。 拉扎勒斯有船员中最愚蠢的口号，说出这些口号会使演员产生愤怒或恐慌的情绪。如果没有韦斯利这个角色和红衣服的保安人员，宇宙飞船会是什么样子？在过去的好日子里，拉雷多中尉是这个系列的一个奇迹，但现在我长大了，我对整个事情感到尴尬。6号船员再次得出可怕的结论，他是船上的一个牺牲品，这次是真的。陈是这艘船的总工程师，他至少应该会讲技术。他对任何令人头疼的怪事都不屑一顾，可能是因为他大部分时间似乎都在发呆。银河探险》可能不是一部笑料十足的影片，但它是一部非常有趣和幽默的影片，很好地讨论了科幻小说的狂热和演员被他们的角色所掩盖的问题。 里面也有一点戏剧性。对于一个科幻系列的粉丝来说，这应该是必读的。大多数笑料都是以《星际迷航》为代价的，但同时也有对原作的某种尊重。 实际上，你可以说《银河探险》是多年来最好的《星际迷航》电影。</w:t>
      </w:r>
    </w:p>
    <w:p>
      <w:r>
        <w:rPr>
          <w:b/>
          <w:color w:val="FF0000"/>
        </w:rPr>
        <w:t xml:space="preserve">id 382</w:t>
      </w:r>
    </w:p>
    <w:p>
      <w:r>
        <w:rPr>
          <w:b w:val="0"/>
        </w:rPr>
        <w:t xml:space="preserve">"坦佩雷地区法院2005年2月2日的第05/623号判决（R 04/4007）涉及一项在保健中心等候室窃听的指控。该指控涉及在等候室对一个人进行拍照，并被驳回，理由是该行为不构成窃听，因为保健中心的等候室不能被视为法律意义上的封闭区域。基本权利不得被法律的附属条款所限制。卫生保健机构可能有秩序规则或其他有关其活动的指示。这种规则和指示不得违反宪法或其他立法。他们还必须考虑到《行政法》第6条规定的相称性原则。 从言论自由这一基本权利来看，为了保护隐私，不能完全禁止在医疗设施中使用摄像电话。 萨塔昆塔医院区主任完全禁止在医院区设施中使用摄像电话的决定违反了宪法第12条。"宪法保障的言论自由也包括摄影。 对言论自由的任何限制--因此也包括对摄影的限制--必须以法律为依据。""摄影是言论自由的一部分，与被禁止的摄影之间的界限一直被认为是在《刑法》第24章第6节中划定的。因此，上述关于窃听的规定将界定在什么情况下可以禁止[在保健中心]拍摄"。"然而，我认为，在某些情况下，如果在投诉中提到的地点拍摄的某人的照片未经其同意而被公布，则可能存在《刑法》第24章第8条意义上的传播信息侵犯隐私或该章第9条意义上的诽谤案件。然而，在这种情况下，照片本身可以被允许"。"摘要 言论自由的行使不需要事先得到授权。因此，要求并使在投诉中提到的地点对当事人进行拍摄需要得到授权是不合法的"。"法律准则：根据芬兰宪法第12(1)条，每个人都有言论自由。 - - - - - 侦探认为他命令报社助理滚动浏览数码相机上的照片并删除他拍摄的照片是错误的。 在事件发生时，侦探说他认为他的行动是适当的，因为考虑到整个情况，保护受害者的隐私，在那个阶段还没有联系到受害者的亲属的事实。"审查和删除照片 《宪法》所保障的言论自由也包括媒体的拍照. 对言论自由的限制--在关于拍照的投诉中--必须以法律为依据.- 另一方面，我认为刑警警长无权命令报社助理展示摄像机记忆卡上记录的内容，也无权命令他从摄像机记忆中删除翻车的图像。 因此，刑警警长发出上述命令是非法的，这超出了他的权限。"据Sipilä先生说，这不是一个孤立的案例，但MTV的摄影师在其他由当局或被认为是当局的人控制的地方被阻止拍摄或被要求获得拍摄许可证，如2002年秋天在赫尔辛基-万塔机场的公共区域和赫尔辛基地铁 .在这些案件中，保安人员通常因其大型摄像机而引起MTV电视摄影师的注意。"</w:t>
      </w:r>
    </w:p>
    <w:p>
      <w:r>
        <w:rPr>
          <w:b/>
          <w:color w:val="FF0000"/>
        </w:rPr>
        <w:t xml:space="preserve">id 383</w:t>
      </w:r>
    </w:p>
    <w:p>
      <w:r>
        <w:rPr>
          <w:b w:val="0"/>
        </w:rPr>
        <w:t xml:space="preserve">与铁路相关的新闻链接 !菜单 拉普亚旅游中心的建设即将开始 " 火车站附近的拉普亚旅游中心项目即将开始建设。该项目将在未来几周内开始，并将在明年年底前完成。该物业将有五层，共有20套出租公寓"。</w:t>
      </w:r>
    </w:p>
    <w:p>
      <w:r>
        <w:rPr>
          <w:b/>
          <w:color w:val="FF0000"/>
        </w:rPr>
        <w:t xml:space="preserve">id 384</w:t>
      </w:r>
    </w:p>
    <w:p>
      <w:r>
        <w:rPr>
          <w:b w:val="0"/>
        </w:rPr>
        <w:t xml:space="preserve">欢迎讨论。你可以匿名或用你的昵称参与讨论。 无需注册，你可以在一般主题区讨论，其他区域需要注册昵称。你经常自我满足吗？ 如果性生活的数量，如果因为学习而几天没有看到男人，10.男人在上面还是在下面？11.你有什么建议让卧室里的气氛更热烈？挑逗可以在白天开始，所以至少对我们来说，性爱是最好的，当你必须等待一下，男人喜欢它，当我主动 9.你多久自我满足一次？ 如果性爱的数量，如果你没有看到男人的几天，因为研究 10.男人上或下？11.你有什么建议让卧室里的气氛更热烈？挑逗可以在白天就开始，所以至少对我们来说，性爱是最好的，你必须等待一下，至少男人喜欢我采取主动。</w:t>
      </w:r>
    </w:p>
    <w:p>
      <w:r>
        <w:rPr>
          <w:b/>
          <w:color w:val="FF0000"/>
        </w:rPr>
        <w:t xml:space="preserve">id 385</w:t>
      </w:r>
    </w:p>
    <w:p>
      <w:r>
        <w:rPr>
          <w:b w:val="0"/>
        </w:rPr>
        <w:t xml:space="preserve">服务不再是可以管理的了吗？为有精神健康问题的人提供住房的主要目的始终是通过家庭支持服务支持他们生活在自己的家中。在Vantaa，对家庭支持的需求增加了，而且不可能在所有情况下都提供支持。 在家里生活的问题有时非常大；客户可能在清洁、购物、烹饪、服药和管理自己的财务方面有问题。 问题是要协调多学科的服务网络，针对客户的情况提供最好的服务。服务系统的碎片化给服务管理带来了重大挑战。参与家庭支持的各种行为者之间的关系是什么：社会托管、住房咨询、住房社会咨询、购买住房支持服务和专门指导？谁能协调这一切？定制服务的问题是，例如，成人社会工作中缺乏对家庭支持购买服务的认识。也很少有机会咨询住房服务股的服务顾问、在HUS Valo项目中从事社会和保健工作的护士以及HUS强化家庭工作小组。支持延迟的部分原因是万塔地区社会服务机构的工作量紧张，减缓了支持服务的组织速度。同样重要的是，为城市自己的社会住房工作者、第三部门服务提供者和外包服务的私人提供者组织联合培训和信息会议，以建立一个社会住房工作的总体情况。这项工作将需要建立一个永久性的信息结构，例如一个不间断的信息点，服务提供者将有义务向其提供信息。作为 "门前的名字 "项目的一部分，在万塔成立了一个无家可归者外联小组，与该市的成人社会服务、药物滥用服务和第三部门合作，发展外联和预防无家可归的进程。 其目的一直是寻找有可能失去家园的客户和外部服务。其目的也是为了发展一个结构，加强对无家可归者服务链的服务指导，以提高服务的协调性和针对性。 无家可归者外展团队已向万塔市提出倡议，建立一个多学科、无门槛的合作空间，以应对服务的分散性以及当地居民和当局在管理复杂的援助系统时面临的困难。</w:t>
      </w:r>
    </w:p>
    <w:p>
      <w:r>
        <w:rPr>
          <w:b/>
          <w:color w:val="FF0000"/>
        </w:rPr>
        <w:t xml:space="preserve">id 386</w:t>
      </w:r>
    </w:p>
    <w:p>
      <w:r>
        <w:rPr>
          <w:b w:val="0"/>
        </w:rPr>
        <w:t xml:space="preserve">根据5月份公开的信息，政府打算坚持以前的立场，并在明年减少征兵时还提议减少两周的民事服务。</w:t>
      </w:r>
    </w:p>
    <w:p>
      <w:r>
        <w:rPr>
          <w:b/>
          <w:color w:val="FF0000"/>
        </w:rPr>
        <w:t xml:space="preserve">id 387</w:t>
      </w:r>
    </w:p>
    <w:p>
      <w:r>
        <w:rPr>
          <w:b w:val="0"/>
        </w:rPr>
        <w:t xml:space="preserve">通过输入特殊字符&amp;lt;tt &amp;gt ;^D&amp;lt;/tt &amp;gt ;可以在终端上终止输入，在PC系统上可以通过同时按下Ctrl和D来完成。 + 通过输入特殊字符&amp;lt;tt &amp;gt ;^D&amp;lt;/tt &amp;gt ;可以在终端上终止输入，在PC系统上可以通过同时按下Ctrl和D来完成。这导致终端阅读器进程从系统中收到一个EOF的返回值，并意识到输入数据已经用完。 + + 例如，命令+ cat &amp;gt ; text.txt + 将从终端读取用户输入，直到给出特殊字符&amp;lt;tt &amp;gt ;^D&amp;lt;/tt &amp;gt ; 。然后[[cat]]理解为文件已经结束，用户输入的文本被写入text.txt。 [[Category:System]] [Category:System]] 2010年2月17日01:51版本 EOF是C语言编程中的一个特殊字符，通常在Unix系统中用来表示一个文件的结束。当一个程序从一个文件中读到EOF字符时，通常意味着已经到达了文件的末端，没有更多的信息可用。 在C语言编程中，文件作为文件描述符出现在C语言程序中。 一个文件描述符，通常附着在一个文件上，但也可能附着在一个标准流或管道上，可以通过调用fgetc（）从标准库中读取字节数。该调用通常返回文件中的下一个8位字符，但如果文件处于结束状态或在读取过程中发生错误，该调用将返回特殊值EOF。 EOF不是一个正的8位整数（即0到255之间的数字），而是一个负的int值。 因此，没有文件可以包含字符EOF，而且它不能作为无符号char存储。 因此返回值EOF总是一个特殊情况。C程序必须始终通过调用 feof ( ) 或 ferror ( ) 来分别检查 EOF 返回值是否真的表示文件的结束或错误情况。 ASCII结束字符0x04 ASCII字符0x04 ( 传输结束 ) 与结束字符非常相似。 在旧系统中，如CP/M，系统只存储分配给每个文件的存储块的数量。 如果存储在文件中的数据在存储块之间耗尽，特殊字符 0x04 表示文件的结束。这样的文件当然不能包含任何其他的控制字符0x04，这在今天的系统中会造成严重的问题，例如，加密或压缩的二进制数据可能存储在磁盘上。 因此，术语EOF今天在Linux和Unix系统中被用来指读函数EOF的负返回值，它的值不能对应于任何真正的字符，如ASCII控制字符。在终端中，可以通过输入特殊字符^D来终止输入，在PC系统中，可以通过同时按下Ctrl和D来完成。这导致终端阅读器进程从系统中收到一个EOF的返回值，并意识到要输入的数据已经用完。例如，命令cat &amp;gt ; text.txt从终端读取用户的输入，直到给出特殊字符^D，之后cat理解为文件已经用完，用户的输入被写入文件text.txt中。</w:t>
      </w:r>
    </w:p>
    <w:p>
      <w:r>
        <w:rPr>
          <w:b/>
          <w:color w:val="FF0000"/>
        </w:rPr>
        <w:t xml:space="preserve">id 388</w:t>
      </w:r>
    </w:p>
    <w:p>
      <w:r>
        <w:rPr>
          <w:b w:val="0"/>
        </w:rPr>
        <w:t xml:space="preserve">关于FAGOR PL-ACAS4的意见 它的用户没有发现任何特别的用户友好性问题他们认为它相对容易打破，但不是一致的。你可以看看FAGOR PL-ACAS4论坛，看看我们注意到的关于建议解决方案的问题，用户认为它表现良好。，大多数人同意这一点 价格适中 您可以下载FAGOR PL-ACAS4用户手册，以确保其功能符合您的需求 易于使用 用户提出了以下问题： PL-ACAS4容易使用吗？24位用户对产品的性能进行了评分，评分标准为0-10.如果FAGOR PL-ACAS4非常友好，则评分为10/10.平均评分为6.67，标准偏差为2.19。 高性能 用户提问：PL-ACAS4在性能方面非常好吗？24位用户对其进行了评分，满分10分。 如果FAGOR PL-ACAS4在技术层面上是最好的，提供最好的质量，或提供最大的选择范围，则评分为10分。</w:t>
      </w:r>
    </w:p>
    <w:p>
      <w:r>
        <w:rPr>
          <w:b/>
          <w:color w:val="FF0000"/>
        </w:rPr>
        <w:t xml:space="preserve">id 389</w:t>
      </w:r>
    </w:p>
    <w:p>
      <w:r>
        <w:rPr>
          <w:b w:val="0"/>
        </w:rPr>
        <w:t xml:space="preserve">主教的承诺 你来这里做什么，你对我们的谦卑有什么要求？你的信仰是什么？我相信有一位神，全能的父，是天地的创造者，是一切有形和无形的东西。我相信有一位主耶稣基督，他是神的独生子，在太初之前由父所生，从光而来，从真神而来，生而不有，他与父的本质相同，万物都是通过他而生，他为了我们人类和我们的救赎，从天上下来。由圣灵和童贞女马利亚道成肉身，成为人，在本丢彼拉多手下为我们钉了十字架，受苦并被埋葬，第三天从死里复活，如经上所写，升到天上，坐在父的右边，将在荣耀里来审判活人和死人，其国度没有尽头。我相信圣灵，主和活的作者，他从父而来，他与父和子一起被崇拜和尊敬，他通过先知说话。 我相信一个神圣的、天主教的和使徒的教会。 我承认一个赦罪的洗礼，我期待着死者的复活和来世的生命。阿门，请告诉我们，你是如何承认你对不可解释的神的三位一体和神的儿子和道的道成肉身的信仰。我相信有一位父神，是全能的，是天地的创造者，是一切有形无形之物的创造者，他没有开始，他没有出生，他不是由任何东西造成的，他是儿子和圣灵的自然开始和原因。我也相信他的独生子，他是永恒的，永远从他那里生出来的，他与他同属一个本体，万物都是通过他产生的。 我也相信圣灵，他从同一个父亲出来，与他一起受到尊敬，因为他是一个永恒的人，坐在同一个宝座上，具有同样的本体，同样的荣耀，是世界的创造者。我相信独生的道，是至高无上、赐予生命的三位一体的同一物质，为我们人类从天而降，为了我们的救赎，从圣灵和圣母那里成了肉身，成为人，也就是说，剩下的上帝成为完美的人。他没有因为成为肉体或成为另一个生命而改变任何神圣的本质，也没有成为人，他在这种状态下忍受了痛苦的十字架，在他的神性中不受任何痛苦，并在第三天从死里复活，升入天堂，坐在父神的右边。我也相信唯一的、天主教和使徒教会关于上帝和神圣事物的传统和解释。我承认有一次洗礼可以使罪得到赦免。我期待着死者的复活和未来时代的生活。我相信并宣布，基督在道成肉身之后，在两个意志和两个本性中是同一的，保留了他们身上的东西和从他们身上产生的东西。因此，我尊重这两种意志，每一种自然界自己的意志，每一种都保存着自己的功能。我崇拜，而不是崇拜，基督本人的神圣而可敬的圣像，最纯洁的圣母和所有圣人的圣像，我把对他们的崇敬转移到他们的形象。我拒绝那些不这么认为的人，我谴责阿里乌斯和那些同意他并与他的荒谬错误同流合污的人；同样，马塞多尼乌斯和他的追随者也是如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docId:F9A8B2F8ED61794764972232B8217BE9</keywords>
  <dc:description>generated by python-docx</dc:description>
  <lastModifiedBy/>
  <revision>1</revision>
  <dcterms:created xsi:type="dcterms:W3CDTF">2013-12-23T23:15:00.0000000Z</dcterms:created>
  <dcterms:modified xsi:type="dcterms:W3CDTF">2013-12-23T23:15:00.0000000Z</dcterms:modified>
  <category/>
</coreProperties>
</file>