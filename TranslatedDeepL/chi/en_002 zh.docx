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我们买得够多了吗？作家和活动哲学家约翰-拉尔斯顿-索尔（John Ralston Saul）追溯了我们西方是如何成为沃尔玛社会的，有很多东西，但没有多少内容。我们把自己买到了这里，我们可以把自己带出去。约翰-拉尔斯顿-索尔完全有权利说 "我告诉过你"。他在认识到他称之为 "全球主义 "的国际金融模式是不可持续的方面走在了前面。现在，它正在崩溃，你会原谅他的一点自鸣得意。但如果问他是否觉得自己得到了平反，他远没有自鸣得意。"嗯，"这位65岁的加拿大小说家和散文家说，"这是个相当糟糕的平反。"是的，我是对的，而且自九十年代初以来我一直是对的，结果和我担心的完全一样，但这一切并没有多少乐趣。"在没有解决方案的情况下，其他人现在已经大量地认识到这个问题的事实并不令人满意。"他说："令人痛心的是我们的系统没有能力作出反应。他指出，设计出功能失调的经济体系的人，现在正是负责修复它的人。虽然他们提出的补救措施可能有助于巩固他们和他们的利益，但他们最终是不可持续的，因为他们对更广泛的社会是有毒的。索尔在他对澳大利亚的多重访问中抽出了一点时间--他以国际笔会主席的身份参加了墨尔本作家节，他有一部新小说要宣传，还有关于经济的演讲--《破产了》。我们怎样才能解决它？-- 来向《环球邮报》解释一下。我们从最基本的问题开始：如果系统坏了，是谁打破了它？"我想我们都打破了它，真的。在20世纪70年代，出现了一场危机，在过去50年里将社会整合在一起的人无法处理这场危机。他们失败了--凯恩斯主义者失败了。有这些边缘人围坐在一起，他们被嘲笑为坏的经济学家，他们投入到这个领域并接管了。""所以你可以责怪那些冲进来填补空白的人，或者你可以责怪那些在那里没有处理危机的人。你可以责怪你和我，因为我们没有做任何事情来确保他们不能做这些事情。"但显然，索尔主要指责那些填补空白的人，那些自称为新古典主义或新自由主义经济学家的人，他称之为新保守主义者。在20世纪70年代的危机之后，他们的观点--倡导自由贸易、开放市场、私有化和放松管制、缩小政府规模和让私营部门发挥更大作用--迅速主导了政治思想。他把这种放松管制的国际市场的想法称为 "全球主义"，在这种市场中，货物和金融比人更容易跨越国界。索尔说，其倡导者的霸权如此彻底，以至于最终 "每个人，无论他们是工党、自由党还是社会民主党或其他......都采用了他们的语言。"即使是现在，他说："我们最大的问题是，我们在民主/人文主义方面没有任何人[处于权力地位]，认为有可能承认错误并改变方向。"索尔长期以来认为，全球主义以经济的名义削弱了民族国家，并剥夺了公民决定自己未来的民主权力。这也许有点理论性，至少在主要的发达国家可能适用--尽管其他地方的人也熟悉，例如亚洲和拉丁美洲--直到最近。但现在，随着企业获得了美国人民的民主权利，银行得到了救助，但房主却没有，随着债券交易商不断挑剔欧洲国家，随着各地挣扎中的国家的公民越来越多地受到外部强加的财政限制，索尔的预言已经变得令人不安地真实。"他说："我们现在已经有了40年左右的新保守主义和全球主义......很明显，他们做得非常糟糕，而且陷入了非常深的危机，他们完全不知道该怎么做。而且，他说，在历史上没有一个紧缩政策恢复繁荣的 "单一例子"</w:t>
      </w:r>
    </w:p>
    <w:p>
      <w:r>
        <w:rPr>
          <w:b/>
          <w:color w:val="FF0000"/>
        </w:rPr>
        <w:t xml:space="preserve">id 1</w:t>
      </w:r>
    </w:p>
    <w:p>
      <w:r>
        <w:rPr>
          <w:b w:val="0"/>
        </w:rPr>
        <w:t xml:space="preserve">错误 ...无法加载程序集'App_Web_4giibxae'。请确保它在访问前已经编译好了。我在ASP.NET 2.0中开发了一个网站，它在我的开发服务器中运行良好（本地服务器只安装了ASP.NET 2.0）。然后我发布了这个网站。当我试图访问我的索引页时，收到以下错误 无法加载程序集'App_Web_4giibxae'。请确保在访问该页面之前，它已经被编译了。如果安装了两个版本的ASP.NET（ASp.NET 1.1和ASP.NET 2.0），并且没有在IIS 6.0中为每个版本创建单独的池并分配每个应用程序，那么这个错误将会发生。我与我的主机供应商联系，他们告诉我他们为每个版本都有单独的池，还告诉我其他一些客户也安装了一些用ASP.NET 2.0开发的网站，他们没有任何问题，他们的网站运行良好。我也把我发布的网站版本上传到另一台机器上，在那台机器上安装了ASP.NEt 1.1和ASP.NET 2.0，IIS 5.1也在那台机器上运行，我在那台机器上也收到同样的错误。我不知道如何在IIS 5.1中创建独立的池，我们能在IIS 5.1中创建池吗？如果我们不能在IIS 5.1中创建单独的池子。那么如何在IIS 5.1上解决这个问题？我百思不得其解。请你帮助我如何解决这个问题。这是一个非常紧急的问题.我一定会感谢你的帮助。谢谢你，Faisal。N 部署多个应用程序 iis ^^^^^^^^^^^^^^^^^^^^^^^^^^^^^^^^^^^^^^^^\\...不要忘记在帮助你的帖子上点击 "Mark as Answer"。Re:错误 ...无法加载程序集'App_Web_4giibxae'。请确保它在编译之前...我真的很抱歉，因为我在过去的几个月里没有检查这个论坛，所以延误了。我可以给你的简单解决方案是......请在解决方案资源管理器中右键点击网站来发布你的网站。然后从你发布的位置的目录中复制所有的文件。把这些文件复制到你的根目录（不要复制网站文件夹本身，只复制目录中的文件），看看是否能解决你的问题。第二个解决方案是......请创建一个虚拟目录并将这个虚拟目录指向你的应用程序目录。希望这能解决你的问题。如果问题仍然存在，请联系我 ^^^^^^^^^^^^^^^^^^^^^^^^^^^^^^^^^^^^^^^^\\...不要忘记在帮助你的帖子上点击 "Mark as Answer"。Re:错误 ...无法加载程序集'App_Web_4giibxae'。请确保它已经被编译了...我也有同样的问题，我在asp2.0中建立了一个网络应用程序并发布了它，然后我在服务器上建立了一个虚拟目录，然后我也上传了所有的文件和bin文件夹。我也把主机上的asp.net版本从1.1改成了2.0，结果是。Error ...Could not load the assembly 'App_Web_4giibxae'.请确保它已经被编译了...你是否在IIS 6.0中部署了你的应用程序？如果是的话，问题可能是应用程序池。如果你同时安装了.NET框架k和已经部署的ASP.NET 1.1应用程序，那么你必须创建单独的应用程序池并相应地配置你的应用程序版本。下面的微软文章将指导你在IIS 6.0中创建和配置应用程序池。Re:错误 ...无法加载程序集'App_Web_4giibxae'。请确保它已经被编译了...你通过进入IIS管理器（Start &amp;gt; Run &amp;gt; inetmgr），右键点击你的虚拟目录，确保你的虚拟目录是作为一个应用程序运行。  在主（"虚拟目录"）选项卡上有一个 "应用程序名称 "文本框和一个按钮，如果虚拟目录还没有被设置为应用程序，它将显示 "创建"。  点击它，它应该变为 "删除"。  我相信这就是他所做的事情，以解决</w:t>
      </w:r>
    </w:p>
    <w:p>
      <w:r>
        <w:rPr>
          <w:b/>
          <w:color w:val="FF0000"/>
        </w:rPr>
        <w:t xml:space="preserve">id 2</w:t>
      </w:r>
    </w:p>
    <w:p>
      <w:r>
        <w:rPr>
          <w:b w:val="0"/>
        </w:rPr>
        <w:t xml:space="preserve">2012年接受演讲 我首先想说，感谢你们让这一切发生。这不是我。你做到了这一点。我们因此可以一起向前迈进。我们有大量的工作要做，美国。是的，我们已经取得了很多成就。我们已经成功地将一个义体狒狒的心脏植入一个人体内，然后让这个人成为俄亥俄州立大学的足球教练。我们经受住了我们这个时代最严重的风暴，即2011年的伟大的真实美好时代台风。为什么，四十多年前，人类第一次在月球上行走。但在未来四年内，一匹马将带领田纳西州获得SEC东部冠军。他的名字叫曼特基拉，他无暇顾及征兵限制。我们发誓，那些以暴政和暴力反对自由的人将被追捕，无论他们躲在哪里，也无论他们跑到哪里。在巴基斯坦的一个寒冷的夜晚，我们履行了这个承诺。正义找到了克雷格-詹姆斯，就像它找到了所有试图将世界拖入黑暗的人。但我们需要继续前进。还有很多事情要做，而时间却很短。我们将不再害怕在对手的37码线上进行第四次和第三次进攻。我们将拥护我们的创始人的价值观，他们从不在第三回合时叫平局。那是英国人的狗屁。加里-丹尼尔森：跑。现在就开始跑。我们将继续通过支持小企业来培养勤奋工作。我们一些最好的营利性企业是由小矮人经营的。这个国家需要更多的尼克-萨班人--不，必须有更多这样的人--才能兴旺发达。所有会议的国防开支都将增加，并将采取措施，确保阿特-布莱尔斯不会再把钱都花在Twizzlers上。康涅狄格大学，你已经被卖给了CFL。你没有得到任何收益，而乔丹-杰弗逊现在是你的首发球员。教育将继续是我们对未来最强烈的希望。我们的学生运动员将不再被允许上假课，不做任何工作而获得成绩。他们将被追究责任，被迫像其他人一样从网上购买考试答案。我们将继续推动国会通过我们的能源法案。我们可以把俄勒冈州的进攻放在超级对撞机中。我们可以看到会发生什么，不管科学家怎么说。奇普-凯利想这样做。我们想这样做。国会，听听他们的声音，给国家提供它所需要的无限权力，以翱翔于21世纪。通过行政命令，我还迫使圣母大学作为正式成员加入ACC，并停止对其牧师撒谎，因为他们完全知道他们不仅与大会有染，而且还在使用避孕措施，以防止与佛罗里达州大学意外生下孩子。血会流出来的，而且你不会为只是让那个孩子不入狱，半点资格都没有的社区大学支付你所溅起的法律费用。至于裤子？对我们这个国家来说，那个时代已经过去了。压迫的裤子永远被扔在历史的地板上。自由行走，穿戴整齐，甚至可以说是自然的，只要在坐下来之前先放下毛巾。大学橄榄球的医疗保健将得到改善，因为我们鼓励贾维斯-琼斯和贾德文-克劳尼去美国国家橄榄球联盟，如果有必要的话，我们可以使用一个覆盖着棕榈叶的坑。我还向你们保证。奥本大学将永远不会再赢得全国冠军。永远。去他们的。为了我们国家剩下的永恒的、正义的、大鸡巴的漫游，在这个通风不良的地球妓院里，非常、非常努力地操他们。我知道作为总统我不应该这么说，但耶稣握住我的手，我现在必须把这句话说出来，因为我真的没有什么损失，也不用担心我的行为会产生什么影响。现在我在想，我在这里真的有一些选择。我可能会宣布整个地方为超级垃圾场，让学校搬到特洛伊校园外围的一系列拖车上。我可以这样做，因为我是该死的总统，如果你仔细看看宪法，我几乎可以在任何时候做任何我想做的事。谢谢你的借口，Harvey Updyke。欢迎你升级设施，奥本的学生。吮吸它，奥本。吮吸它硬，并且永远地吮吸它</w:t>
      </w:r>
    </w:p>
    <w:p>
      <w:r>
        <w:rPr>
          <w:b/>
          <w:color w:val="FF0000"/>
        </w:rPr>
        <w:t xml:space="preserve">id 3</w:t>
      </w:r>
    </w:p>
    <w:p>
      <w:r>
        <w:rPr>
          <w:b w:val="0"/>
        </w:rPr>
        <w:t xml:space="preserve">客户对与Joelle医生合作的评价 我能够得到一个良好的睡眠，醒来后精神焕发，感觉真正准备好面对新的一天！我最大的变化是我的精力。对我来说，最大的变化是我的能量。发现自己有食物过敏症，改变了我的健康和生活。乔尔医生帮助我找到了哪些食物使我生病，现在我的疲劳、关节疼痛和肠胃炎都消失了。电话交谈真正帮助我跟踪我的进展，而且在我繁忙的日程安排中非常方便。乔尔医生愿意付出额外的努力，以找出问题的根源。我强烈推荐与Joelle医生合作。LW，CMT Joelle医生能够帮助我在生活中做出我想要的改变。我服用荷尔蒙替代剂近十年，经历了更年期，想停止服用。我尝试服用较低剂量的荷尔蒙，但由于潮热，只是感觉不好，情绪起伏很大，所以很痛苦。那是一段非常紧张的时期。今天，在与Joelle医生合作后，我已经停止服用这些药物和其他一些药物。我不再有潮热的感觉。我的睡眠质量提高了，全身感觉更好了。我的血压已经平衡了，我不再有消化系统的问题。知道在乔尔医生的帮助下，我可以解决我所处理的健康问题，这是一种赋权的感觉。我也很喜欢被倾听，......，说出我想发生的事情或感受，并真正感觉到我被倾听了。在这个世界上，很少有人有倾听的天赋，他们真正听到了你说的话，即使说得并不完全正确。更难得的是，听到的人能够对他们听到的你的话做些什么。乔伊尔博士就有这种天赋。谢谢你。Jen B 与Joelle医生合作，帮助我找到了健康问题的核心，使我在经过多次失败的生育治疗后，成功怀上了孩子。我的丈夫和我已经尝试建立一个家庭4年多了，但没有成功。我们经历了不孕症治疗，耗尽了我们所有的储蓄和资源。我们很绝望，不知道该向哪个方向寻求帮助。我们都觉得我们永远不可能有自己的孩子。乔尔医生不只是看了我那天带来的投诉，而是做了广泛的病史调查，发现了以前没有人考虑过的一个环节。她帮助我解决了饮食问题，并给我提供了保健品。接下来，我知道我感觉更健康了。她又给了我希望。我的丈夫和我现在正在期待我们的第一个孩子。我相信乔尔医生注定要帮助我们。我们的生活，很高兴地，将不再是相同的了。我会向任何人强烈推荐Joelle医生。Jennifer B 我现在几乎可以吃任何我想吃的东西，而且没有任何不良影响。当我刚开始看乔尔医生时，我的克罗恩病情况很糟糕。医生们除了给我提供药物外，没有其他办法，我感到很痛苦。我把我的血液工作交给乔尔医生，她为我制定了一套全食物补充剂的方案。按照她的指示，我开始感觉好多了，体重也开始恢复了。我现在几乎可以吃任何我想吃的东西，而且没有任何不良影响。我真的很喜欢Joelle医生帮助病人的方法。她非常和善，并花时间倾听。我很高兴我的妻子坚持让我至少试一试。我强烈建议你给Joelle医生一个尝试。吉姆 我惊奇地发现，我在几周内就感觉到了初步的改善！我第一次来找你的时候，我就已经有了一个很好的想法。当我第一次来找你时，我对自己与肾上腺问题和失眠有关的慢性问题的认识和理解是有限的。我的私人医生说他无法治疗我的这种慢性病，说我是 "正常 "的。我惊奇地发现，我在三周内就感觉到了初步的改善！这就是我的问题。其余的修复问题需要更长的时间来解决，但随着时间的推移，我已经走上了拥有更多精力和更好睡眠的道路。我相信，在我忍受这些问题超过20年，并在许多医生那里走了很多错误的道路之后，你已经给我的生活带来了重大的改变。我永远感激你的专业帮助。我不认为你能真正理解你所提供的效果和真正的承诺，直到一个人在接受如此令人印象深刻的逻辑和基于知识的科学与你现实世界的结果相结合。很多人承诺了这么多，却从未兑现。你所提供的比我所期望的还要多。比尔-伊</w:t>
      </w:r>
    </w:p>
    <w:p>
      <w:r>
        <w:rPr>
          <w:b/>
          <w:color w:val="FF0000"/>
        </w:rPr>
        <w:t xml:space="preserve">id 4</w:t>
      </w:r>
    </w:p>
    <w:p>
      <w:r>
        <w:rPr>
          <w:b w:val="0"/>
        </w:rPr>
        <w:t xml:space="preserve">精选电影 有没有学生对你说："我不需要数学，我要成为一名音乐家！"为什么不把他们介绍给世界著名的鼓手Ndugu Chancler，他解释了为什么数学对音乐至关重要？运行时间6:35分钟 线条、曲线、多边形和平面--宝石和珠宝都有丰富的几何学知识。一位珠宝鉴定师、一位珠宝历史学家和一位巴西宝石切割师将向您的学生介绍这一令人眼花缭乱的主题的许多方面的情况。片长6:00分钟 喜欢动物的年轻人经常考虑从事兽医工作，但他们是否将这一目标与他们的课堂课程联系起来？向他们介绍Pamella Dendtler，一位每天都依赖数学和科学的兽医和企业主。运行时间2:15分钟 航行海洋不再需要三桅大帆船--事实上，你可以在不大于冲浪板的船只上做到这一点。设计一种能够以每小时20英里的速度滑过海面，但又能对水手的触摸做出即时反应的风帆的秘密是什么？片长1:42分钟 专门从事咸水水族馆的尼克-蒂门斯和乔-皮内达喜欢在室内再现一片海洋的挑战。日复一日，他们利用体积计算、温度、测量和科学来创造这些美丽的栖息地。运行时间5:25分钟 在德克萨斯州的墨西哥湾沿岸附近延伸出一个占地44,000英亩的避难所，里面有鳄鱼、犰狳、小狼和很多很多的鸟。向您的学生展示野生动物生物学家为维护这些动物的安全避难所而使用的科学和数学知识。运行时间5:37分钟 在纽约市建造一座像特朗普大厦这样的72层摩天大楼并非易事。这就是像Ysrael Seinuk这样的结构工程师的作用。这部电影解释了形状是如何成为结构工程的基础。片长3:02分钟 任何职业的成功人士都必须是一个专家级的观察者，而在任何领域，这一点都不比医疗保健更真实。这对兽医Dina Andrews博士尤为重要，因为他的病人不会说话。片长1:49分钟 在加州种植的商品有350多种。在这个提供约15%的美国农产品的州，统计数据是农业经济学家掌握供需情况的重要工具。运行时间4:30分钟</w:t>
      </w:r>
    </w:p>
    <w:p>
      <w:r>
        <w:rPr>
          <w:b/>
          <w:color w:val="FF0000"/>
        </w:rPr>
        <w:t xml:space="preserve">id 5</w:t>
      </w:r>
    </w:p>
    <w:p>
      <w:r>
        <w:rPr>
          <w:b w:val="0"/>
        </w:rPr>
        <w:t xml:space="preserve">搜索本博客 2012年10月5日 星期五 我对贾斯汀-费雷特的旅游的基本原则是，如果贾斯汀认为某个地方值得去，只要我的日程安排允许，我就和他一起去。(对于纽约市的旅行者来说，这可能是今年的 "最 "周末，不幸的是，第十届年度纽约开放日周末，是旅行者最热切期待的活动之一，以及由华盛顿的文化景观基金会提出的基于纽约市的 "外面的世界 "周末。唯一比这些活动的质量更重要的是它们是免费的。OPENHOUSENEWYORK WEEKEND 是的，OHNY Weekend也包括自行车旅游!OHNY全年都在运作，但对于有城市意识的纽约人来说，当你说到 "纽约开放日 "时，你的想法就会自动转到 "周末"，现在我们就要到了。以下是官方的描述。为了庆祝城市的建筑和设计，第十届年度纽约开放日周末将再次打开城市的大门，让纽约人和游客免费进入整个五个区的数百个地点进行会谈、参观、表演和家庭活动。从私人住宅和历史地标，到硬帽旅行和可持续发展的摩天大楼，OHNY让你难得地进入定义纽约市的非凡建筑，同时向你介绍使这个城市成为充满活力和可持续发展的生活、工作和娱乐场所的人们。你必须看一下实际的列表，以欣赏其惊人的范围--在主题和地理上。(从这里开始看地图。)有超过200个活动，去年在梳理清单时，我想出了大约40个我很乐意做的旅行。这有点疯狂，因为实际的列表直到周末前两到三周才发布，而且总有几十项你知道每个人都会试图注册的活动，为沮丧的潜在注册者提供轶事，让他们持续到明年的庆祝活动。不过，这仍然留下了大量的活动仍在寻找参与者，而且我猜想，即使是现在，你也能找到很多真正有趣的旅游活动，你仍然可以做。(当然，一些最有趣的活动是离经叛道的，足以吸引较少的人群）。今年，我的生活因为更早地公布了纽约市周末有什么活动的时间表而简化了。我对这些活动感到非常高兴，以至于我把自己订得很满。唯一有待观察的是，我是否真的能在整个项目中生存下来。然而，我仍然计划仔细查看OHNY周末的列表，其中总是包含一些可能在一年中的其他时间可以访问的地方的建议--通常需要提前预订。文化景观基金会（TCLF）为人们提供了观察、理解、评估和欣赏景观建筑及其从业人员的能力，就像许多人学会了如何对待建筑和建筑师一样。通过其网站、讲座、宣传和出版，TCLF在全国范围内扩大了对文化景观的支持和理解。我是在看到它在纽约的What's Out There Weekend（我在8月底写过）的列表后发现这一切的，尽管我确实隐约记得日期与OHNY Weekend相同。通过在所有五个区的免费游览，探索和发现纽约市的景观奇迹，展示一些跨越两个世纪的全国最创新的景观设计。体验布鲁克林大军区广场和展望公园的伟大公民空间，鲍勃-锡安在曼哈顿帕利公园的原创 "背心口袋公园"；布朗克斯区波浪山的哈德逊河的雄伟景观，以及皇后区阳光花园的独特城市设计。许多地方都是人们每天经过的地方，但我们知道它们的背景故事吗？What's Out There Weekend承诺将为我们熟悉的地方带来新的启示。那里的周末 "与TCLF基于网络的 "那里的风景 "相吻合，后者是美国最全面的、免费的、在线的设计景观数据库。该数据库为发现美国景观遗产的广度提供了一种广泛和相互联系的方式，而 "外面的世界 "周末活动则为人们提供了体验他们每天都可能看到的景观的机会。</w:t>
      </w:r>
    </w:p>
    <w:p>
      <w:r>
        <w:rPr>
          <w:b/>
          <w:color w:val="FF0000"/>
        </w:rPr>
        <w:t xml:space="preserve">同上 6</w:t>
      </w:r>
    </w:p>
    <w:p>
      <w:r>
        <w:rPr>
          <w:b w:val="0"/>
        </w:rPr>
        <w:t xml:space="preserve">十大 "一鸣惊人 "的导演 在电影界，很少有比被认为是可敬的导演更高的荣誉；无论是 "类型片大师"，如约翰-福特的西部片，还是斯坦利-库布里克或雷德利-斯科特这样的全才。如果说电影史向我们展示了一件事，那就是有些导演拥有拍摄一部又一部伟大电影的诀窍。然而，历史上也有很多一鸣惊人的导演，那些一鸣惊人的导演，无论是由于自我陶醉、只执导了很少的影片，还是由于侥幸取得了一次胜利，都没有再重复这种成功。下面是我们的十大大师，他们都有短暂的闪光点。10.托尼-凯 一个真正有趣的例子，你可以讨论托尼-凯是否值得上榜，因为他从来没有真正的成功。在他的职业生涯中，他刚刚执导了三部故事片，其中一部《黑水过境》从未被广泛发行过。他最近的作品《脱离》（Detachment）受到好评，但基本上没有受到关注。他的处女作《美国历史X》才值得他上榜，尽管凯伊本人可能会反对这一点。他的最终剪辑被主演爱德华-诺顿大幅修改，凯伊不承认这部电影，尽管它取得了成功和持久的遗产。9.米歇尔-贡德里（Michel Gondry）在执导《永恒的阳光》（Eternal Sunshine of the Spotless Mind）时，将吉姆-凯瑞（他在《楚门秀》中证明了自己的实力）从滑稽可笑的人变成了严肃的演员，讲述了一对夫妇将对方从记忆中抹去的故事。然而，从那时起，Gondry的执导能力和Carrey作为喜剧演员以外的其他角色的声誉一样消失了（见《23号》，或者说...不要）。善良的倒带》受到了评论家的好评，但在很大程度上让观众感到失望，而《青蜂侠》的表现更差。当然，贡德里的职业生涯还很短，他可能还有更多的好作品，但他似乎越来越不可能接近《永恒的阳光》。8.迈克尔-柯蒂兹（Michael Curtiz）与其说是一个一鸣惊人的导演，不如说是一个在他的众多影片中（IMDB给他提供了173部令人印象深刻的影片）有一部成为明显比其他影片更受欢迎的影片。这并不是对迈克尔-柯蒂兹的伤害，因为他在制片厂时代及以后的职业生涯都非常成功，但在电影史上，《卡萨布兰卡》的历史地位只有《公民凯恩》和《教父》能与之媲美。这对任何导演来说都是一个很高的要求。7.查尔斯-劳顿 由演员转为导演的查尔斯-劳顿是一个一鸣惊人的导演的缩影，因为他只导演了一部电影《猎人之夜》。虽然这部电影在上映时票房和评论界都不理想（因此可以推测，劳顿再也没有机会做导演了），但它已被视为一部经典，因其深受德国表现主义影响的时尚导演而闻名。它在Cahiers du Cinema的最美电影名单中排名第二。6.扬-德-邦特（Jan de Bont）是各种著名动作片（《虎胆龙威》、《本能》、《猎杀红色十月》）的成功摄影师，当扬-德-邦特转而执导经典的《速度》时，一切似乎都在按剧本进行，该片仍然是最能体现公共交通乐趣的影片。他的下一部作品是普通但成功的《扭扭车》，但随后开始出现严重问题。速激2：巡航控制》（片名应该让大家知道这个前提有多刺激）和《闹鬼》一样，都受到了批评。他的最后一部电影是2003年的《古墓丽影》。生命的摇篮》。为了感谢德邦，《生命摇篮》得到了比第一部《古墓丽影》更好的评价，但这真的说明不了什么。</w:t>
      </w:r>
    </w:p>
    <w:p>
      <w:r>
        <w:rPr>
          <w:b/>
          <w:color w:val="FF0000"/>
        </w:rPr>
        <w:t xml:space="preserve">id 7</w:t>
      </w:r>
    </w:p>
    <w:p>
      <w:r>
        <w:rPr>
          <w:b w:val="0"/>
        </w:rPr>
        <w:t xml:space="preserve">这首歌是与Bernadette一起录制的，在2006年5月我与GNR的第一次巡演前一周。人声的灵感来自于Engelbert Humperdinck对这首歌的翻唱，以及我对60年代和70年代的感觉良好的休闲歌曲的喜爱，与吉他墙和Dennis的鼓声充满整个房间形成对比。平滑的人声在强烈的乐器驱动下，喜欢这种对比....。节奏吉他用的是Line6 Vetta2组合，也就是我一周后在车里拖着去Hammerstein的GNR纽约热身演出的那台。在2011年7月中旬混合这首歌时，我添加了结尾的吉他独奏，使用Vigier Bfoot '09吉他的颈部拾音器（DiMarzio Chopper）通过Engl Invader100头。包括整个主音吉他轨道的转录--11页（PDF文件）的音乐符号、TAB、手指、采摘和有用的提示。包括一个 "伴奏音轨 "的混音，除了主音/独奏吉他部分，其他部分都有，所以你可以跟着弹。  还有一个 "主音吉他 "混音，主音吉他被提升为转录的音频指南。所有的音频文件都以WAV（44.1kHz/16-bit）和MP3（320kps）格式提供。.M ixed 'stems' - 包括7个文件（鼓、贝斯、节奏吉他、主音吉他、吉他独奏、主唱、伴唱），你可以加载到你的多轨软件中，发挥水平，制作你自己的混音，或者只是看看这首歌是由什么组成。  每个文件都是24位/48kHz的立体声WAV。</w:t>
      </w:r>
    </w:p>
    <w:p>
      <w:r>
        <w:rPr>
          <w:b/>
          <w:color w:val="FF0000"/>
        </w:rPr>
        <w:t xml:space="preserve">id 8</w:t>
      </w:r>
    </w:p>
    <w:p>
      <w:r>
        <w:rPr>
          <w:b w:val="0"/>
        </w:rPr>
        <w:t xml:space="preserve">In the Field的工作始于观察、倾听和学习人们如何改造他们所继承的空间，并根据他们的需要和愿望建立新的空间。我们寻找并庆祝这些普通行动的巨大创造力。无论是作为一个自发产生的公共空间，还是对现有空间的修改，或者是自住房或社区产生的城市规划的例子，我们都将这些超地方性的表述作为理解建筑环境被塑造的复杂方式的丰富切入点。我们把这些例子收集到书中，实地指南和展览中，目的是分享好的策略，使鲜为人知的项目被看到。我们有意识地利用相邻关系的力量，因为一起的项目可以带来比任何孤立的项目更大的想法和概念。我们融合了视觉艺术、城市规划和创意行动主义的方法和知识。我们在一个爆炸性的领域运作，并努力进一步扩大它，因为我们关心为新的可能性和社会形式开辟空间。</w:t>
      </w:r>
    </w:p>
    <w:p>
      <w:r>
        <w:rPr>
          <w:b/>
          <w:color w:val="FF0000"/>
        </w:rPr>
        <w:t xml:space="preserve">id 9</w:t>
      </w:r>
    </w:p>
    <w:p>
      <w:r>
        <w:rPr>
          <w:b w:val="0"/>
        </w:rPr>
        <w:t xml:space="preserve">搜索表格 股票价格 条款和条件 访问网站的条款 附录A所列网站及其子域（"网站"）以及附录B所列出版物（"出版物"）由约翰斯顿出版社有限公司出版和经营，地址为108 Holyrood Road, Edinburgh, EH8 8AS，在苏格兰注册号为SC015382。SC015382和附录B中所列的运营公司（"出版商"）。使用和访问本网站须遵守以下条款，其中包括。版权声明和许可；提交内容；接受广告的条款和条件；数据保护声明和Cookie政策；注册条款和条件；评论和论坛规则；脏话政策；竞争政策；以及残疾人士访问声明。访问本网站的特定区域可能受制于其他条款，您必须同意才能使用这些区域。链接。未经出版商事先明确的书面同意，不得在本网站上施加任何元标记超链接或其他形式的链接到任何其他网站。病毒。如果您故意发送或感染网站的病毒、木马、蠕虫等，那么出版商保留自行决定追究您的所有法律费用（包括其自身和任何第三方的费用）、损害赔偿和其他可能因您的行为而产生的费用的权利。责任。发行人对出现在本网站上的任何第三方材料的内容或本网站可能不时链接到的任何其他网站的内容不承担任何责任。发行人不对本网站的内容作出任何保证，也不对因访问和使用本网站而直接或间接导致的任何损失或损害承担任何责任，包括但不限于依赖本网站所载任何信息而采取行动或不采取行动。赔偿。您了解您对您在本网站上的行为负有个人责任，并同意对出版商、Johnston Press plc集团内的所有其他公司、其母公司、子公司、附属公司及其官员、董事、雇员和代理人进行赔偿，使其免受任何损失、损害、责任。任何种类的成本或费用（包括法律费用和成本），他们可能会产生与第三方索赔有关的或其他的，与您使用本网站、访问本网站、您违反这些条款或任何第三方的权利、披露会员密码以及与您参与本网站服务有关的任何其他事项。不可抗力。出版商不保证网站内容所包含的功能不会中断或没有错误，不保证缺陷会得到纠正，也不保证出版商或提供网站的服务器没有病毒或漏洞。英国和爱尔兰共和国法律。这些条款和条件将受英国的适用法律（针对居住在英国的用户）和爱尔兰共和国的适用法律（针对居住在爱尔兰共和国的用户）的管辖，并根据这些法律进行解释，而不考虑法律冲突原则，并且用户同意，与这里的事项有关的所有法律程序应仅在英国或爱尔兰共和国（如相关）的法院进行裁决。除非另有特别说明，对于居住在英国的用户，本网站及其内容只针对英国居民，所提供的商品和服务只向英国居民提供。  对于居住在爱尔兰共和国的用户，除非另有特别说明，否则本网站及其内容只针对爱尔兰共和国居民，所提供的商品和服务也只提供给爱尔兰共和国居民。版权声明和许可证 所有权。除论坛和您创建的任何其他内容外，本网站及其内容的版权属于出版商，或经其他版权所有者同意而纳入。禁止以任何形式复制、打印或下载部分或全部内容，除非符合以下许可规定。为个人使用而复制的许可。你可以打印任何项目的硬拷贝，只要你不编辑、改变、修改或删除其任何部分或与其他材料结合。您可以将材料重新复制给个别第三方，供其参考，但前提是您必须承认本网站是信息的来源，并将这种承认以及出版商和本网站的地址包括在该材料中。</w:t>
      </w:r>
    </w:p>
    <w:p>
      <w:r>
        <w:rPr>
          <w:b/>
          <w:color w:val="FF0000"/>
        </w:rPr>
        <w:t xml:space="preserve">id 10</w:t>
      </w:r>
    </w:p>
    <w:p>
      <w:r>
        <w:rPr>
          <w:b w:val="0"/>
        </w:rPr>
        <w:t xml:space="preserve">超级肾上腺压力配方 世界上第一个为肾上腺疲劳设计的B族维生素 威尔逊博士在1992年开始为肾上腺疲劳的病人创造一系列产品，在过去的19年里，他完善了我认为是有史以来为疲劳、压力和倦怠而创造的最有效的B族维生素。在过去的四年里，我的诊所已经安排了超过1000名病人参加威尔逊医生的肾上腺疲劳计划，而超级肾上腺压力配方是能量方面最重要的产品。你根本找不到更好的B族维生素复合物，在过去18年用草药和维生素治疗病人的过程中，我们已经把它们都试过了!也许你正在服用Berocca或Blackmores的 "行政 "B族复合物？你可能想把你目前的B族复合物与本品进行比较，通过服用本品2-3周，你将开始看到它的不同。限制。威尔逊博士的肾上腺疲劳产品是 "医生专用 "产品--你需要向我们的医生咨询，才能在网上获得这些产品。目前的病人可以自由重新订购。如有任何疑问，请联系我们。"我创造了超级肾上腺压力配方T，以提供特定营养素的最佳组合，这些营养素对以下方面至关重要。1）在压力时期支持肾上腺功能；2）支持正常的肾上腺激素分泌。它与Adrenal Rebuilder T和我的其他肾上腺产品一起使用，为那些经历压力或肾上腺疲劳的人提供最佳支持。其结果非常好！"  詹姆斯-L-威尔逊博士 压力对你身体的营养要求非常高。每次你遇到压力，从睡眠太少到钱太少，你的肾上腺都必须做出反应，产生肾上腺激素，如肾上腺素、皮质醇、雌激素、睾丸激素和其他许多保持你的生命力、活力和健康。激素的产生需要营养物质，特定的营养物质，而一般的饮食并没有提供足够的营养物质来平衡紧张的生活方式。压力会耗尽你的肾上腺中的营养储备，使你过度工作的肾上腺疲劳（肾上腺疲劳）。由此产生的肾上腺激素分泌减少，不仅会使你疲惫、易怒，更无法应对进一步的压力，而且更有可能经历其他不愉快的影响，而这些肾上腺激素的正常水平通常会阻止这些影响。超级肾上腺压力配方T提供了精确配制的肾上腺所需的营养物质组合，以帮助促进正常的肾上腺激素分泌和肾上腺功能，这样你就可以保持健康，即使压力在你的脚后跟咬着不放。制造肾上腺激素是一个复杂的过程，每一步都需要精确的特定营养物质的数量。如果哪怕缺少一种营养素，肾上腺就不能制造和分泌必要数量的激素，以最佳方式应对压力，并使你的感觉最好。詹姆斯-威尔逊博士设计了超级肾上腺压力配方T，使你的肾上腺尽可能容易地获得他们所需的营养物质，以便良好地运作。每种营养素都以最佳形式和比例提供给肾上腺使用。它在压力时期为你的健康提供持续的营养支持，如果你正在经历肾上腺疲劳，它将提供你所需要的营养物质。为了帮助促进疲劳的肾上腺的健康功能，将超级肾上腺压力配方T与威尔逊博士的肾上腺疲劳和压力计划中的其他产品一起使用。肾上腺重建者T、肾上腺C配方T和草药肾上腺支持配方T的精确成分组合，使这些产品在其他产品失败的地方取得成功，这是威尔逊博士对肾上腺生理学的特殊理解的结果。因此，让压力远离你--试试超级肾上腺压力配方T。你会注意到它的不同之处!感言 "有一天，我发现威尔逊博士的书《肾上腺疲劳》。21世纪的压力综合症》一书，是在当地一家健康食品店发现的。我站在那里读它，心想："这就是我。在读完整本书，并完成所附的肾上腺疲劳问卷后，事情开始变得很有意义。"保罗 "想到我以前每天早上醒来都会感到恶心，而且经常心跳加速。几乎不停地吃了几个小时才感觉好些，但每天早上症状都会全面恢复。即使在肺炎痊愈后，我也没有精力去工作。</w:t>
      </w:r>
    </w:p>
    <w:p>
      <w:r>
        <w:rPr>
          <w:b/>
          <w:color w:val="FF0000"/>
        </w:rPr>
        <w:t xml:space="preserve">id 11</w:t>
      </w:r>
    </w:p>
    <w:p>
      <w:r>
        <w:rPr>
          <w:b w:val="0"/>
        </w:rPr>
        <w:t xml:space="preserve">用私有云面对未来 你经营着一个企业的数据中心，你正面临着硬件的更新换代，并认为私有云也许是你的出路。但它是吗？如果是的话，你如何到达那里？从这个意义上说，私有云是一个按需提供资源的数据中心，通过监控或按使用收费的商业模式提供给企业内部的用户。按需提供意味着你不会规定你向用户提供什么资源；他们会要求你提供资源，并希望他们快速打开或关闭。你必须有能力应对可能出现的需求高峰。如果你的内部资源达到了一个极限，你可以到外面去，到公共云上寻求解脱。这一点很重要，因为你目前对网络带宽、服务器和存储的使用和增长的假设可能是很不充分的。生活在边缘 让我们考虑一下终端用户设备。平板电脑和智能手机作为企业网络的边缘设备，正与台式电脑和笔记本一起占据着它们的位置。边缘设备的数量正在快速增长，这意味着更多的流量和更多的互动需要你的服务器来处理，需要你的存储来存储数据。这种流量会随着设备数量的增加和它们所做的事情变得更加资源密集而增长。平板电脑将被用于一对一的演示和访问企业材料。谷歌和市场研究机构Ipsos OTX最近进行的一份报告显示，48%的智能手机用户在他们的智能手机上观看视频。这些视频可能是由你的企业提供的内部网络研讨会。你的服务器将运行更多的应用程序，因为它们将越来越多地增强闪存存储，让应用程序更快地访问目前从本地或网络磁盘访问的数据。闪存将减少磁盘和网络延迟，使应用程序更快地通过其代码进入下一个I/O，更快地完成交易，从而使服务器能够运行更多的应用程序。喂我，喂我 对你的存储阵列的净影响是，它们必须喂养越来越大的服务器。今天，它们可能每天向一台服务器中的四个虚拟机提供500GB的数据。明天，他们可能每天为一台闪存增强型服务器中的六个虚拟机提供1TB的数据，甚至更多。其结果是，你的网络边缘设备数量将增长，你的用户将在每个设备上发送和接收更多的数据。你的服务器将更加强大，运行更多的应用程序，并发送和接收更多的数据到存储阵列，这些存储阵列需要能够容纳更多的数据。而所有这些数据必须通过足够大和足够快的网络管道流动，以避免交通堵塞。上升和下降 你如何应对这样一种情况：对三个主要数据中心资源项目的需求将全面上升，可能是巨大的，而且需求的峰值是不可预测的？这里有一些需要记住的要点。获得足够大的盒子--服务器、存储阵列、网络设备--可以被分割成几个虚拟部分：例如，可以运行几个虚拟机的服务器，或者可以细分的网络链接。获得扩展能力，这样，如果像预期的那样，你对某种资源的要求增加了，你可以在第一个盒子旁边再增加一个盒子、电线、交换机或阵列，然后再增加一个再增加一个。这样，你就可以避免可怕的叉车升级，用一个新的盒子来取代不合适的尺寸的盒子。充满活力和热情地拥抱开放标准。这在实践中意味着什么呢？对于服务器来说，这意味着采取X86架构的路线和主流的虚拟化。VMware、Hyper-V或Xen，在必要时使用Oracle，然后使用主流操作系统。请记住，融合的服务器/存储/网络/软件堆栈会锁定你，除非它们允许使用其他组件。融合堆栈模板比来自多个供应商的融合堆栈更开放，如VCE，这些模板比来自单一供应商的更好，如Oracle。在平面上更快 获得多核、多插座的服务器是有意义的，你可以塞进尽可能多的内存，因为这些服务器可以运行最多的虚拟机，你明天肯定会比昨天运行更多的虚拟机。如果你能得到最新的服务器，因为它们耗电更少，更容易管理。对于以太网，拥抱10GbE并准备使用40GbE。可以肯定的是，你在未来将通过你的以太网链接注入比现在更多的比特。如果你的商店运行光纤通道存储网络，考虑无损和确定性的版本，即</w:t>
      </w:r>
    </w:p>
    <w:p>
      <w:r>
        <w:rPr>
          <w:b/>
          <w:color w:val="FF0000"/>
        </w:rPr>
        <w:t xml:space="preserve">id 12</w:t>
      </w:r>
    </w:p>
    <w:p>
      <w:r>
        <w:rPr>
          <w:b w:val="0"/>
        </w:rPr>
        <w:t xml:space="preserve">如何查看你的照片是否被其他网站使用 我今天为你准备了一个超级快速和简单的教程。这是我最近经常使用的一个很酷的技巧，我想我应该把这个整洁的工具传给你，以防你曾经想知道如何做到这一点。你知道有一个非常简单的方法可以看到照片是否被从你的博客中取出并上传到另一个网站吗？这个窍门将允许你对你博客中的任何照片，或你在互联网上上传的任何照片进行 "反向图像搜索"，以查看该照片出现的所有其他网站的列表。你为什么要做反向图像搜索？看看你上传的照片是否在未经你允许的情况下被其他网站使用。要找到流行的Pinterest、Tumblr或Facebook照片的原始来源。如果你的电脑上有一张照片，但你不记得它来自哪里。*如果你的电脑上有一张照片，但你不记得它是从哪里来的，这一招也可以用。你首先要把它上传到互联网上，这样你才能抓住它的URL。而这就是接下来会弹出的内容。你首先会看到一个视觉相似图片的拼贴画。这是很有趣的浏览方式。这些图片不一定都是你的图片，但它们都会看起来很像你的图片。这还真有点意思。继续向下滚动，现在这些结果都是你所搜索的图片。你可以点击这些结果，看到所有张贴你照片的网站。而这就是你所做的一切你可能会看到很多像Pinterest这样的网站 ，你可能会发现一些新的网站写过你的博客并分享过一两张照片。试着对你最受欢迎的文章中的照片进行反向图片搜索，看看出现了什么。101条评论 你总是发布如此有用的提示，阿曼达，非常感谢你 :o)一个简单的问题 -- 如果下载你的照片并 "回收 "供自己使用的人将照片重新命名，这是否有效？或者，只有当他们重新发布的照片与你最初发布时的名称/URL完全相同时，它才会起作用 - 我希望这有意义？伟大的问题，康迪斯是的，它肯定会工作，如果照片已被重新命名 - 它甚至会工作，如果照片已被裁剪，调整大小，甚至有轻微的变化，如淡化或暗化以及。嗯，我不知道为什么它不能工作。这是我查找图片的唯一方法，而且从来没有出现过问题。我主要使用谷歌浏览器，从来没有在MAC上使用过。但我想我已经在IE和FireFox上工作了。我会试着为你解决这个问题的。嗨，阿曼达。我想说的是，有一个Pinterest帖子（希望我有标记它，但我没有），使用你的减肥前后的照片，当你点击它时，它就会转到一些减肥网站。看起来不像我见过你提到的任何东西，所以如果可以的话，你可能想搜索pinterest。非常感谢你让我知道，安妮！这正是我一直以来的想法。这正是我一直在使用这个教程的原因。我最终每天晚上花几个小时梳理搜索结果和Pinterest帖子，找到被盗的照片并向Pinterest报告。我通常每晚要报告大约150张照片！很疯狂，不是吗？很疯狂，不是吗？如果你看到一个，只要把网址发给我，我就会报告它。）我们随机发现有人 "抢 "走了我在阿拉斯加邮轮上从阳台上拍的脸书背景照片，然后贴到了他的脸书上，作为他的背景！我想他是觉得这个照片很可爱。我猜他认为这很可爱！！！。我不会转发任何东西，除非它有一个 "钉子 "按钮，因为我相信这些属于发布它的人，除非他们通过 "钉子 "按钮给予许可。谢谢你的提示。我刚刚对一张照片进行了搜索，不幸的是看到它在多个网站被滥用。有一个网站是另一种语言的，他们把它作为自己的水印!非常郁闷。甚至没有检查其他照片。有什么建议吗？我想我必须回去开始做水印。谢谢你，谢谢你，谢谢你。我发现我的一张照片被许多地方使用。我不明白人们怎么会认为偷窃是可以的！我的柠檬冰盒派的照片在许多地方被使用。我的柠檬冰盒派的照片被到处使用，而不仅仅是我。非常感谢你的宝贵建议，阿曼达。我已经看到了很多</w:t>
      </w:r>
    </w:p>
    <w:p>
      <w:r>
        <w:rPr>
          <w:b/>
          <w:color w:val="FF0000"/>
        </w:rPr>
        <w:t xml:space="preserve">id 13</w:t>
      </w:r>
    </w:p>
    <w:p>
      <w:r>
        <w:rPr>
          <w:b w:val="0"/>
        </w:rPr>
        <w:t xml:space="preserve">问：我如何在家里护理背部/颈部的酸痛？很多时候，由于长期坐着，我的脖子/上背部会很僵硬。因为我确定这是由于坐着造成的，所以我觉得没有必要去看脊椎医生。我在家里可以做什么来缓解我所经历的一些紧张？我的名字是Neil。我是一名物理治疗师和经认证的运动生理学家。我喜欢你问题的措辞!人们通常会因为长期处于一个姿势而出现腰部、中部或上部和颈部的疼痛。这可以在短短的30分钟内形成!通常情况下，坐着比站着更让人难受。我们的身体是为站立姿势而建造的，因此更适合长期承受这些姿势。此外，我们的身体是用来移动的，而不是用来长时间静止在一个地方的。因此，白天稍微活动一下是管理脊柱疼痛的一个好方法!管理上背部和颈部的几个策略如下。1.坐着的时候使用腰部支撑--一个圆柱形的泡沫枕头放在皮带的位置，有助于支持改善脊柱的姿势--可以在大多数物理治疗诊所买到。2.2. 每隔30-60分钟休息一下--只要站起来走一小段路--1分钟--就足以减轻颈部和上背部的压力。3.3.办公桌的设置--电脑显示器和键盘的位置和高度，电话的位置，办公桌上文件的位置--所有的东西都应该在容易够到的地方，这样你就不需要费劲去拿它们。4.背部和颈部拉伸 腰部--站在高处，将双手放在小腹处，轻轻向后倾斜，重复几次，在你和你的平衡能力允许的范围内向后倾斜。如果疼痛加剧，你需要由受过适当训练的物理治疗师进行全面评估。颈部 - 在椅子上坐得高高的，轻轻地把你的头向后拉到你的颈部/肩部，重复几次，把你的头尽可能地往后拉，这个动作类似于鸡/火鸡头的动作。自我管理颈部和背部疼痛的一个很好的参考资料是罗宾-麦肯锡的《治疗自己的颈部》和《治疗自己的背部》一书。错误的坐姿是导致疼痛的一个主要原因。  通常情况下，它只是一个小问题，然后慢慢发展成更严重的问题，或者它可能突然袭击你，并变得更加严重。对坐姿的认识是关键。在腰部使用麦肯锡腰椎卷可以帮助保持一切正常。  不要以下巴或上背部向前的姿势坐着。  每隔一小时左右起身伸展一下。  在你的手机上设置一个闹钟来提醒你。临床研究表明，最好和最简单的治疗方法是保持运动，运动有助于脊柱的愈合。对于轻微的背部和颈部疼痛，不要屈服于卧床休息，这将导致预后不良，特别是卧床休息2天的情况。温和的止痛和热疗也得到了研究的支持。回复此帖 &amp;nbsp | 举报 前面的帖子中有一些精彩的建议，正如James Schomburgk所说，运动是最好的治疗方法。一旦Neil Synnott和Sandra McFaul概述的那些自助策略不再提供缓解，你就可能需要专业护理。2012年5月，澳大利亚脊骨神经医师协会利用脊柱健康周教育澳大利亚人如何正确坐姿和进一步的自我帮助措施。我鼓励你访问www.sitright.com.au，了解更多信息。回复此帖 &amp;nbsp | 举报 登录 已经是Healthshare会员？请在下面登录。为了使Healthshare对会员免费，赞助商提供财政支持，以协助与我们提供的服务相关的运行成本，包括网站维护和持续发展，托管等。此外，赞助商还提供思想领导力和专业知识。赞助商只对1）赞助商问答2）赞助商健康指南中提供的内容负责。赞助商不控制、审查或调节Healthshare的任何其他领域。</w:t>
      </w:r>
    </w:p>
    <w:p>
      <w:r>
        <w:rPr>
          <w:b/>
          <w:color w:val="FF0000"/>
        </w:rPr>
        <w:t xml:space="preserve">id 14</w:t>
      </w:r>
    </w:p>
    <w:p>
      <w:r>
        <w:rPr>
          <w:b w:val="0"/>
        </w:rPr>
        <w:t xml:space="preserve">Pimpin' All Over The World 歌词 The fancy cars, the women and the caviar You know who we are, 'cause we pimpin' all over the world The fancy cars, the women and the caviar You know who we are, 'cause we pimpin' all over the world sing it, sing it All over the world,世界各地的宝贝 我与你们分享我的经历是理所当然的 因为我去过你们无法想象的地方 但我要从家里开始，当我看到一个我喜欢的女孩 我径直走到她面前，我想 "呃，嘿，女孩，你好吗" 你是我真正追求的女人 我想认识你，你能给我你的名字，你记下你的号码，你会得到我的交换。我是这个城市的男人 我希望你不会介意我带你到处走走 所以当你去某些地方时，你会想到我 我们有很多人要见，有很多地方要看 我不会用你来交换，我发誓我喜欢你的头发和你穿的每一种风格 还有你衣服的颜色如何协调 从你修剪好的指甲到你修剪好的脚趾。你知道我们是谁，因为我们在世界各地拉皮条 你知道我们是谁，因为我们在世界各地拉皮条 你听到这首歌就会跳舞，不要总是认为我在试图进入你的裤子，因为看到我的拉皮条是三维的，我带你到你只在电视上看到的地方 [歌词来自:http://www。lyricsfreak.com/l/ludacris+fe/...[Tryna show ya how you livin' is trife 你知道有多少人可以把旅游频道带入生活 一天我们在高速公路上旋转着开车。第二天，我们在维京群岛的阳光下 如果你和我在一起，就没有时间睡觉 特别是在迈阿密海滩的湿疣 但我让你下车，不理会你 如果我赶到亚特兰大的布里纳兄弟大会 然后跳进车里，只是骑了几个小时 确保我不会错过在霍华德夏威夷到华盛顿的HomecominC.,所以如果你不出现，我就会有更多的女人，嘿，哦，是的，豪华的汽车，女人和鱼子酱，你知道我们是谁，因为我们在世界各地拉皮条。因为我们在世界各地拉皮条 我在纽约参加波多黎各日的游行 然后在晚上我在新奥尔良喝手榴弹 在爵士音乐节上有几十个人 在Mardigras所有的女人都想向我展示她们的胸部。嘿，我在牙买加花了很多钱，而女士们都求我把它捣毁 我有一个悲伤的开始，当我说唱没有球迷，现在它是所有快乐的结局在我的腿上在日本。嘿，我曾经认为那里太冷了，直到我去了加拿大，看到了一些美丽的锄头，现在我每年都会去多伦多的Caribana，然后飞到伊利诺伊州去感受芝加哥的魅力，哦，然而，你仍然不会相信你的眼睛，如果你去了巴西，甚至不需要问（他们有多么大的乳房！）。布拉，最好的女人住在非洲，那是真的，哦，是的 豪华车，女人和鱼子酱 你知道我们是谁，因为我们在世界各地拉皮条 豪华车，女人和鱼子酱 你知道我们是谁，因为我们在世界各地拉皮条</w:t>
      </w:r>
    </w:p>
    <w:p>
      <w:r>
        <w:rPr>
          <w:b/>
          <w:color w:val="FF0000"/>
        </w:rPr>
        <w:t xml:space="preserve">id 15</w:t>
      </w:r>
    </w:p>
    <w:p>
      <w:r>
        <w:rPr>
          <w:b w:val="0"/>
        </w:rPr>
        <w:t xml:space="preserve">说实话，它的制作时间太长了，我们实际上都忘了这件事！"。如果说《深海浩劫》的银幕之路困难重重，那是轻描淡写的说法。作为当时美国和中国之间最大的合拍片，该片于2010年开始拍摄，据说耗资1-1.5亿美元，人才来来往往。这个故事讲述了一个年轻男子爱上人鱼公主的故事，以及这段禁忌的恋情在她的水下王国引起的后果。或者说是什么。从你即将观看的预告片中很难看出这一点。同样难以理解的是，所有的钱都去了哪里，因为CGI效果令人震惊的垃圾。那么，你可能会问，为什么要在这上面浪费时间？好吧，虽然是无意的搞笑，但说实话，我们已经很久没有看到这种范围的作品了。帅哥们骑着巨大的螃蟹，手里拿着三叉戟；海怪；人鱼；龙虾摔跤；鳕鱼搏斗；《太阳系之光》中的那个漂亮女人；这部电影什么都有如果《阿凡达2》真的要探索潘多拉星球的海洋世界，导演迈克尔-弗伦奇确实提高了卡梅隆的标准。虽然在特效方面，吉姆要和我们其他人一起笑。预计《深海浩劫》将在票房上无声无息地沉沦下去（如果它甚至能在多厅影院看到的话），但在它到来之前，请欣赏预告片......</w:t>
      </w:r>
    </w:p>
    <w:p>
      <w:r>
        <w:rPr>
          <w:b/>
          <w:color w:val="FF0000"/>
        </w:rPr>
        <w:t xml:space="preserve">id 16</w:t>
      </w:r>
    </w:p>
    <w:p>
      <w:r>
        <w:rPr>
          <w:b w:val="0"/>
        </w:rPr>
        <w:t xml:space="preserve">第18天：荷兰车、工作和房子 我们来到这里还不到三周，现在已经基本完成了 "三大任务"。荷兰车 今天我们取回了我们的雷诺Modus。  可爱的小车。  不幸的是，我不能开手动车，所以巴斯将是司机，但他选择了它，并喜欢它。   这将是他每天上班用的车，因为他每天每个方向都要开半小时左右，他很高兴这是一辆柴油车，因为它应该很便宜。  希望在我们解决了其他问题之后，我会考虑在这里考取驾照，如果我找到工作，就买一辆小的自动车。  同时，我将骑自行车或乘坐公共交通工具。  至少我们现在有了一辆家庭用车，所以不必再依靠借他父母的车了。  后备箱里的空间不大，但我们在后面装了一个拖车杆，而且还有一个可以放在车顶上的东西。荷兰工作 我们今天去了我丈夫的新公司。  他下周开始工作。  这是一家大型全球工程公司，他将在航空航天部门工作。  我希望能尽快给自己找份工作，但首先要把女儿们安顿好。荷兰房子 今天我们在房地产办公室签署了表格，祈祷吧，我们下周就能搬进新房子了。  从外面看，它就像一个铁皮棚子!  但就这里的房子而言（至少是在我们预算范围内的房子），巴斯和我非常喜欢它，并期待着把它变成我们的家。  我们只需要等待经纪人的电话，让我们开始行动，我讨厌等待！我特别喜欢有一个花园。我特别喜欢有一个花园。  目前，我很喜欢这个花园，但我相信巴斯会尽快在那里修剪东西。所以你有了它，非常接近三连冠。不幸的是，可怜的索菲亚目前情况不太好，但幸好没有太严重。  她发烧了，脸颊、脖子和胳膊上都出现了皮疹。  密切关注她的情况。  我们本应与另一对住在布里斯班的荷兰/澳大利亚夫妇见面，他们在这里度假，但他们的女儿目前也在生病。  我很幸运，只得了轻微的感冒，巴斯得了更严重的感冒和咳嗽，而伊莎贝拉一直很好。  在一个新的地方，你往往会感染上 "新 "的细菌，但到目前为止，我们做得还不错，祈祷吧。</w:t>
      </w:r>
    </w:p>
    <w:p>
      <w:r>
        <w:rPr>
          <w:b/>
          <w:color w:val="FF0000"/>
        </w:rPr>
        <w:t xml:space="preserve">id 17</w:t>
      </w:r>
    </w:p>
    <w:p>
      <w:r>
        <w:rPr>
          <w:b w:val="0"/>
        </w:rPr>
        <w:t xml:space="preserve">辩论跨文化精神病学的首要原则 我目前关于印度 "基督教 "精神病学和日本精神分析的项目的一个自然要素是跨文化或跨文化精神病学的问题--心理健康和疾病在不同文化中被体验、讨论和治疗的差异。一个基于格拉斯哥大学的小规模项目，我也是其中的一员，最近取得了第一个成果，所以请看一下这里，并分享你的评论和智慧。我在这里的主要兴趣在于日本和印度的特殊案例，以及将宗教和灵性作为文化或亚文化来处理的可能性--从而将一些关于跨文化精神病学的思考带到它们身上。在小组中，我们讨论了广泛的关注点，从心理健康的全球政治到社会政治批判中使用精神病学--鉴于日常环境对心理健康的强大影响，后者并不是一个牵强的事业。对 "辩论跨文化精神病学的首要原则 "的2个回应 我在一个安静的周四早晨，手捧一杯茶，读了你在《民主化责任》上的文章。学习其他人对与外部世界有关的内在健康的见解是一种简单的乐趣，让我在外部影响的喧嚣中反思自己的内在。我完全同意你所指出的第二点，即跨文化精神病学写作中固有的不足之处。我想说这个问题存在于整个精神病学文献传统中。从军事精神病学的角度来看，现在的研究趋势是关注军事研究机构从现役士兵那里得到的 "反馈"。令人惊讶的是，最近的一项发现显示，当士兵的内心健康出现问题时，精神病学家/医生是他们最后来讨论问题的人。按照排名顺序，首先是他们的队友；其次是他们的家人和伴侣；第三是牧师；第四是他们的指挥官。当他们被问及为什么选择去找这些人时，他们回答说因为他们重视友情和强烈的信任感。咨询他们的牧师并不奇怪，因为有些人在多次服役后，往往会寻找精神上的安慰，要么是为了使他们的行为有意义，要么是为了感到安全，因为他们的生命突然终止不会使他们的灵魂湮灭。有些人会变得极为虔诚。这些发现揭示了两件事。首先，士兵们转变自己，找到自己的应对机制，外部干预并不总是全心全意地受到欢迎。其次，由于这个原因，反应需要被重视，将他们的反应分割成固定的症状和诊断类别，简单地对人类自然的复原能力产生不利影响。当然，既然如此，激烈争论的焦点是干预的时间。它是随着病人的呼救还是外部机构的呼救而停止？我认为这些发现在军事精神病学领域之外也适用。这是因为人们的内在机制也是一个公共与私人相交的领域。因此，为了完全解开文化如何影响自我以及自我如何接受和回应文化，对这两种交集的密切分析非常重要。非常感谢你的这些想法，瑞子。关于士兵如何求助于牧师，以及可能求助于更普遍的宗教的部分非常有趣--在这方面有什么特别的书或文章可以推荐吗？</w:t>
      </w:r>
    </w:p>
    <w:p>
      <w:r>
        <w:rPr>
          <w:b/>
          <w:color w:val="FF0000"/>
        </w:rPr>
        <w:t xml:space="preserve">id 18</w:t>
      </w:r>
    </w:p>
    <w:p>
      <w:r>
        <w:rPr>
          <w:b w:val="0"/>
        </w:rPr>
        <w:t xml:space="preserve">我只是想知道，在钢琴上做sforzando是否可能？在我看来，没有任何可能的方法，但你们中的一些人可能知道!谢谢你！"。Czerny 2012年5月2日, 06:19 PM 是的，当然可以。为什么不可能呢？你确定你是指sforzando吗？HanonMum May 2 2012, 06:29 PM QUOTE(Czerny @ May 2 2012, 07:19 PM) 是的，当然。为什么不呢？你确定你是指sforzando吗？啊，可能我不是指sforzando！它是一种你可以在小提琴（中提琴、大提琴）上做的演奏方式。例如，在小提琴上，你可以用sforzando演奏一个小节，然后在小节的长度上迅速演奏得更柔和。这在钢琴上能做到吗？JimD May 2 2012, 07:42 PM QUOTE(HanonMum @ May 2 2012, 07:29 PM) QUOTE(Czerny @ May 2 2012, 07:19 PM) 是的，当然。为什么不呢？你确定你是指sforzando吗？啊，可能我不是指sforzando！它是一种你可以在小提琴（中提琴、大提琴）上做的演奏方式。例如，在小提琴上，你可以用sforzando演奏一个小节，然后在小节的长度上迅速演奏得更柔和。这在钢琴上能做到吗？无论你是否愿意，钢琴声音的攻击/衰减曲线都会这样做。说真的，在你敲击音符之后，是没有办法影响钢琴声音的音量的（除非你关闭琴盖或其他什么东西！）。Scooby Doo May 2 2012, 07:54 PM QUOTE(HanonMum @ May 2 2012, 07:29 PM) QUOTE(Czerny @ May 2 2012, 07:19 PM) 是的，当然是。为什么不呢？你确定你是指sforzando吗？啊，可能我不是指sforzando！它是一种你可以在小提琴（中提琴、大提琴）上做的演奏方式。例如，在小提琴上，你可以用sforzando演奏一个小节，然后在小节的长度上迅速演奏得更柔和。在钢琴上也可以这样做吗？你是指钢琴的前奏吗？大声，然后立即安静。你可以用力敲击一个和弦或音符，然后用延音踏板点一下以增加音调，然后在按住音符的同时立即松开踏板。这将立即降低音量，但不是很大，音量将继续消失。这种效果并不特别令人愉快，当然也不等同于你在弦乐器上所描述的那样。HanonMum 2012年5月2日, 09:18 PM [/quote] 你是说fortepiano fp吗？[/quote] 是的![/quote] 你可以用力敲击一个和弦或音符，然后用延音踏板点一下以获得额外的音色，然后在按住音符的同时立即释放踏板。这将立即降低音量，但不是很大，音量将继续消失。[/quote] 真有意思。我明天会试试这个。[/quote] 这种效果并不特别令人愉快，当然也不等同于你在弦乐器上描述的效果。[/quote] 谢谢大家的意见。我女儿提出了这个问题，现在她更相信小提琴是 "酷 "的，因为她可以在小提琴上做她在钢琴上做不到的事情。我就反驳说......她不能在小提琴上演奏5个音符的和弦Scooby Doo 2012年5月2日, 10:53 PM 你也不能在钢琴上对一个音符或和弦进行渐强演奏，但可以通过在敲击音符后加入延音踏板来获得更多的音调--你可以从其他弦上得到交感振动，从而增加音调。这只是在少数情况下有用，但却是一种有趣的效果。HanonMum 2012年5月2日, 11:39 PM 我喜欢这个论坛!它是论坛成员提供的一个很好的信息来源，听到你们的回答，我觉得很有吸引力。谢谢大家。当然，你可以做一些有趣的事情，我想，通过在钢琴里面弹奏琴弦，虽然可能不强烈建议在家里尝试....VH2 2012年5月3日, 06:40 AM 1.踩下延音踏板 2.弹奏音符/和弦 3.松开琴键 4.迅速地把踏板抬起来（不要太多，以免完全阻断琴弦），然后立即再放下 5.用手指默默地重拾音符 6.松开踏板 Robert Taub</w:t>
      </w:r>
    </w:p>
    <w:p>
      <w:r>
        <w:rPr>
          <w:b/>
          <w:color w:val="FF0000"/>
        </w:rPr>
        <w:t xml:space="preserve">id 19</w:t>
      </w:r>
    </w:p>
    <w:p>
      <w:r>
        <w:rPr>
          <w:b w:val="0"/>
        </w:rPr>
        <w:t xml:space="preserve">超过400万人在Flickr和Youtube上观看GMP，大曼彻斯特警察局正式让人们了解情况，因为统计数据显示，现在有超过400万人在视频和图片共享网站上观看他们。截至本周，已有300多万人访问了Flickr上的GMP图片共享网站，并观看了GMP的日常工作图片。该网站于2009年推出，展示了由GMP摄影师拍摄的警察部队的许多不同部分。GMP的Youtube网站现在已经有超过一百万的浏览量，这几乎和纽约警察局一样多，而GMP在虚拟图板网站Pinterest上的页面现在有365名追随者。副警察局长伊恩-霍普金斯说。"他们说，一张图片胜过千言万语，这就是为什么我们一直在发展我们分享警务图片的方式。有这么多人在其所有网站上观看GMP，特别是在Flickr上的300万次浏览，是一个真正的里程碑，但这是继续的工作。"我们从人们那里得到了非常积极的反馈，他们能够通过Flickr上的照片和Youtube上的视频看到大曼彻斯特警察和工作人员为他们所做的事情。"分享GMP的图像和视频是一种很好的方式，可以让社区了解我们的官员所参与的广泛的业务活动。其中有些工作你可能从未听说过，但每天都在大曼彻斯特周围进行。"</w:t>
      </w:r>
    </w:p>
    <w:p>
      <w:r>
        <w:rPr>
          <w:b/>
          <w:color w:val="FF0000"/>
        </w:rPr>
        <w:t xml:space="preserve">id 20</w:t>
      </w:r>
    </w:p>
    <w:p>
      <w:r>
        <w:rPr>
          <w:b w:val="0"/>
        </w:rPr>
        <w:t xml:space="preserve">重要提示：当你开始免费试用或在试用期内取消时，不会从你的信用卡中扣除。如果你对亚马逊Prime很满意，就什么都不要做。在免费试用期结束时，你的会员资格将自动升级为全年49美元。图书简介 本书是交通调查方法持续国际合作的一个新篇章。它确定了世界交通调查专家团体以及它所服务的广大从业人员、规划人员和决策者所面临的新挑战，并为解决这些问题提供了潜在的解决方案和建议。本书的结构是围绕着导言和五个重叠的主题，这些主题对于发展客运和货运的数据收集具有重要的当代意义，它们是：。可持续性和用户适应性；全球社会问题；货运和交通规划；技术应用；以及，新出现的/持续存在的调查问题，包括数据协调"。本书是关于运输调查方法的持续国际合作的一个新篇章。它确定了世界运输调查专家团体以及它所服务的广大从业者、规划者和决策者所面临的新挑战，并为解决这些问题提供了潜在的解决方案和建议。本书的结构是围绕着导言和五个重叠的主题，这些主题对于发展客运和货运的数据收集具有重要的当代意义，它们是：。可持续性和用户适应性；全球社会问题；货运和交通规划；技术应用；以及新出现的/持续的调查问题，包括数据协调"。浏览本页面的客户可能对这些赞助链接感兴趣</w:t>
      </w:r>
    </w:p>
    <w:p>
      <w:r>
        <w:rPr>
          <w:b/>
          <w:color w:val="FF0000"/>
        </w:rPr>
        <w:t xml:space="preserve">id 21</w:t>
      </w:r>
    </w:p>
    <w:p>
      <w:r>
        <w:rPr>
          <w:b w:val="0"/>
        </w:rPr>
        <w:t xml:space="preserve">你认为什么是体艺方面的知识 收到这封邮件。我是一个学习T.O.K（知识理论）的学生，这类似于哲学。我有一篇文章的题目是："什么算作艺术方面的知识"。你认为什么是[身体]艺术中的知识？在17世纪的日本，武术实际上被称为武学。直到枪支和廉价的大规模生产的兴起，长达十年的武术战士才变得多余，不得不为他们的技能寻找其他的意义和目的（以及科学一词改为艺术）。因此，武术和训练方法的改变是为了适应练习者的需要。然而，与舞蹈、音乐和其他艺术形式不同的是，你的创造力受到了阻碍，因为一个错误的动作会导致后果（被打脸）。为了教学目的，有一种表演和技能的示范，但每个老师都明白这一点。总之，为了回答这个问题（即使我不认为武术是一种艺术），体能艺术的知识是对身体运动和它对外部环境的功能（或后果）的内部（或无意识）理解。对我来说，体术中的知识与脑力知识不同；它是一种来自实践和经验的动觉知识。它是指能够对刺激作出适当的反应，意识到自己的重心，能够控制自己的呼吸，能够放松和绷紧肌肉以促进有效的打击，能够使用臀部和肩部，对范围、立场和姿势有认识，能够完美地把握技术的时间，知道如何吸收摔倒或打击。首先，知识最明显的象征是分级制度和成功完成分级后的彩带奖励（如果是黑带则为丹）。知识的要素是时间、理解和应用（训练/练习）。像任何形式的知识一样，人们必须投入时间来学习这个主题，然而，只有当你理解了所教的内容，你才能学到东西，最后你必须将这些知识或理解运用到多年的训练或练习中。一旦这些条件得到满足，我相信一个人就走上了真正了解一种艺术的道路。我认为最后一步是当一个人成为教师（并不是说一个人永远不会停止学习）。讨论现在被锁定了。你将无法回复这个讨论。</w:t>
      </w:r>
    </w:p>
    <w:p>
      <w:r>
        <w:rPr>
          <w:b/>
          <w:color w:val="FF0000"/>
        </w:rPr>
        <w:t xml:space="preserve">id 22</w:t>
      </w:r>
    </w:p>
    <w:p>
      <w:r>
        <w:rPr>
          <w:b w:val="0"/>
        </w:rPr>
        <w:t xml:space="preserve">尼基-海登和瓦伦蒂诺-罗西在马来西亚大奖赛中分别获得第四和第五名，该大奖赛因热带暴雨而中断 阅读更多 ...2012年5月16日，MotoGP雅马哈工厂车队登陆法国，准备参加锦标赛的第四轮比赛，在传奇的勒芒赛道举行的法国怪物能源大奖赛。对于豪尔赫-洛伦佐来说，他在积分榜上仅落后于冠军得主卡西-斯托纳一分，他已经准备好夺回领先地位。勒芒一直在这里取得成功，由于其短直道和曲折的弯道，这条赛道适合马洛卡人的平稳骑行风格。同行的雅马哈车手本-斯皮思在进入勒芒赛段时，决心摆脱喜忧参半的结果，并使他的2012年锦标赛坚定地回到正轨。去年，他在法国赛道上取得了第六名的好成绩，他希望在本周末有所改进。我很期待本周再次回到自行车上。我的信心一直在重建，现在我们已经找到了一个很好的设置。完美的勒芒设置需要在反复的急刹车下达到最佳平衡和控制。这条具有挑战性的赛道要求车手在进攻短直道和构成赛道其余部分的紧密发卡点之前，要先处理好几个紧密发卡点。勒芒今年是第55次举办大奖赛，肯定会一如既往地吸引大批热情的赛车迷。豪尔赫-洛伦佐："我们的状态很好，在今年迄今为止的三场比赛中一直处于前两名，我想在勒芒继续保持这种状态。去年我们很挣扎，特别是在加速方面，但我觉得今年会有点不同。这是一条适合我的骑行风格的赛道，所以我们将尝试再次争取胜利，但始终考虑到冠军。"本-斯皮思 "我很期待本周再次回到自行车上。我的信心一直在重建，现在我们已经找到了一个好的设置，所以我认为我们可以在勒芒再进一步，再次提高我们的表现。这不是我最喜欢的赛道，但我将一如既往地付出100%的努力，在周日取得好成绩。"Wilco Zeelenberg："经过三场强有力的比赛和迄今为止非常接近的锦标赛，我们期待着去法国。我们去年的比赛很艰难，挣扎了很久，但前年的比赛是一场强有力的胜利。豪尔赫喜欢这条赛道，所以我们很想看看这次1000cc的自行车表现如何，因为我们在那里的传统表现很好。我们希望能回到雅马哈在勒芒的成功节奏"。Massimo Meregalli "去年对于雅马哈在勒芒不是一个完美的周末，在这条赛道上我们传统上是非常强大的。  今年我们带着一个非常有竞争力的套件来到这里，所以我们有信心我们可以表现得很好。本在今年的开局并不容易，但他一直与车队努力工作，以拥有一个有竞争力的配置，并重建他的信心。我相信本周末我们将看到他与前排车手一起战斗。"</w:t>
      </w:r>
    </w:p>
    <w:p>
      <w:r>
        <w:rPr>
          <w:b/>
          <w:color w:val="FF0000"/>
        </w:rPr>
        <w:t xml:space="preserve">id 23</w:t>
      </w:r>
    </w:p>
    <w:p>
      <w:r>
        <w:rPr>
          <w:b w:val="0"/>
        </w:rPr>
        <w:t xml:space="preserve">损坏押金100_。  这笔押金在归还钥匙时可以退还 入住时间为14:00。11:00退房。30元的清洁费是不可退还的，已经包含在租金中。 这是一套位于阿姆斯特丹市中心的宽敞、明亮、现代的单间公寓，非常适合家庭或四人朋友一起居住。这套90米见方的公寓是一个综合的生活空间，位于大楼的底层。这套令人惊叹的公寓整体具有独特的色彩优雅的氛围，并以现代风格和舒适度进行了装修。现代化的家具包括一张大号床，配有床头柜和灯具，外加两张舒适的沙发床，扶手椅，咖啡桌，电视，DVD播放器，音响和互联网连接，为您提供舒适和娱乐。开放式厨房配备了冰箱、电炉、微波炉、烤面包机、水壶和咖啡机，加上洗碗机和所有你需要的锅碗瓢盆和餐具，让你在公寓里享受一顿熟食。浴室配有淋浴、马桶和面盆。所有床单和毛巾都为您提供。在您入住期间，还有一台洗衣机和吹风机供您使用。位于阿姆斯特丹的市中心，您可以步行到该市的主要景点，包括著名的运河、安妮-弗兰克故居、水坝广场和中央车站。毫无疑问，这是一个最好的阿姆斯特丹自助式公寓，你可以步行探索这个城市。**卧室 床头灯 床头柜 毛毯 双层床 壁橱/衣柜 床单 起居室 扶手椅 CD机 咖啡桌 DVD机 收音机 卫星电视 T。V 视频游戏机 厨房 咖啡机 烹饪用具 洗碗机 电炉 冰箱 煤气灶 水壶 微波炉 烤箱 烤箱 浴室 带淋浴的浴缸 吹风机 按摩浴缸 桑拿 淋浴 按摩板 蒸汽浴 额外的空调 餐桌 烘干机 电梯 高尔夫 健身房 暖气系统 熨烫设备 洗衣机 写字台 从阿姆斯特丹中央车站我们建议您乘坐出租车到公寓（大约_ 15。-或在中央车站前乘坐小巴 "Stop and Go"，直接将您带到Noorderkerk教堂前的 "Noordermarkt"，费用为_1,00。</w:t>
      </w:r>
    </w:p>
    <w:p>
      <w:r>
        <w:rPr>
          <w:b/>
          <w:color w:val="FF0000"/>
        </w:rPr>
        <w:t xml:space="preserve">id 24</w:t>
      </w:r>
    </w:p>
    <w:p>
      <w:r>
        <w:rPr>
          <w:b w:val="0"/>
        </w:rPr>
        <w:t xml:space="preserve">金属齿轮：地面零度》将采用完全合作模式？从简短的（到目前为止非常秘密的）《合金装备》录像中的一些想法来看，我们似乎很清楚，《地面零度》将是与该系列以前的作品相当不同的东西。谈论开放世界的设定与之前的作品相差甚远，而军事基地的广袤无垠--以及使用吉普车和直升机四处游走--确实更倾向于不那么严格和结构化的任务集。也就是说，仍然有传统的潜行，这使得MGS游戏成为它们的一部分，尽管主角似乎比年迈的Solid Snake年轻和敏捷得多，动作可能会回到该系列的早期游戏中。或者会这样吗？那些玩过《和平行者》的人可能会喜欢有合作选项的游戏，让多个玩家作为一个小团队完成任务，而不是自己一个人处理事情。奇怪的是，开发商不仅花时间在PSP上实现了这一功能，而且还将该系统转换为PS3的高清转换。所以技术已经在那里了，而且工作得很好。所以让我给你讲讲。想象一下，和朋友一起玩《地心引力》。你们中的一个人控制没有杂技动作的蛇，但在潜行和使用花哨技术方面更精明，另一个人使用这个（仍未确认）更年轻、更敏捷但可能经验不足的家伙。结合不同的技能将为许多典型的《合金装备》场景提供更复杂、更有趣的方法，而且随着许多游戏转向合作，作为一种让更多人参与的方式，这当然看起来是MGS系列的一个自然的下一个步骤。值得指出的是，我们在这里把2和2放在一起，而且我们得出的概率是7.4，但这种说法绝对有道理。小岛似乎热衷于做一些新的事情，而且《和平行者》的技术已经存在，如果在不久的将来，我们了解到一个完整的合作运动选项的计划，我也不会感到惊讶。你是怎么想的？这有可能成为现实吗？还是说我们只是在抓着稻草，妄想能和某个公司一起玩《地心引力》？你在进行猜测时，能否指出你自己的猜测。新的Metal Gear使用的是一个全新的引擎（Fox Engine），具有更加开放的世界。没有提到合作，而且考虑到游戏引擎正在转向开放世界的沙盒，很可能不会有可用的资源来让第二个玩家在身边。由于缺乏对技术的了解，这是你一厢情愿的想法。请指出这一点，你不应该给人们这样的印象：既然PSP金属齿轮游戏有CoOP，那么未来所有的金属齿轮游戏都会有。我当然希望它有CoOp，但考虑到他们根本没有预告，我不打算对该功能抱有很大希望。我认为相当清楚的是，合作的想法是我们想出来的，在任何时候我们都没有暗示我们知道任何特殊的秘密，我们也没有假设我们写的东西会发生。只是说它以前被做过，所以可能再次发生。我们是否了解该技术并不重要。是的，这绝对是一厢情愿的想法 -- 最后几段话几乎说明了这一点。实际上...作为一个开放的世界，这不就使得它拥有合作的机会稍微大一些吗？现在大多数开放世界的游戏都有合作模式。而且有了直升机，如果有人加入，他们就可以从直升机上掉下来。如果有的话，我就太喜欢了，《和平漫步者》在这方面真的很棒，而且因为他们说你会有像《和平漫步者》那样的武器创造系统，这让我想知道它是否仍会以母亲基地为主要内容。如果那样的话，我们甚至可以像《和平行者》那样让新兵加入我们。因此，共同行动...那将是最酷的。那将是最酷的，有史以来。但是，这只是一厢情愿的想法，即使没有的话这款游戏仍然会非常精彩。我不希望在MGS游戏中出现Co Op的情况。在游戏中保持隐身等的紧张感是我想要的一部分。</w:t>
      </w:r>
    </w:p>
    <w:p>
      <w:r>
        <w:rPr>
          <w:b/>
          <w:color w:val="FF0000"/>
        </w:rPr>
        <w:t xml:space="preserve">id 25</w:t>
      </w:r>
    </w:p>
    <w:p>
      <w:r>
        <w:rPr>
          <w:b w:val="0"/>
        </w:rPr>
        <w:t xml:space="preserve">讨论这篇文章...昨天，英国最大的保险公司的首席执行官Tidjane Thiam宣布，"保诚人 "现在是一位亚洲女性，他杀死了金融业最持久的标志之一。Thiam先生在保诚报告其最新的一组破纪录的亚洲业绩时说，该保险公司在英国历史上那个生硬的上门推销员已经被一个年轻的亚洲代理工作人员取代。"这已经成为这家公司的现实，"Thiam先生说。"来自Pru的人是英国流行的说法，现在更有可能是一位亚洲女性。</w:t>
      </w:r>
    </w:p>
    <w:p>
      <w:r>
        <w:rPr>
          <w:b/>
          <w:color w:val="FF0000"/>
        </w:rPr>
        <w:t xml:space="preserve">同上 26</w:t>
      </w:r>
    </w:p>
    <w:p>
      <w:r>
        <w:rPr>
          <w:b w:val="0"/>
        </w:rPr>
        <w:t xml:space="preserve">FBJ - 一个术语的诞生 10月19日 本周日将是我健身一周年的日子。在过去的363天里，我的抽搐每天至少两次，而且往往更多，强度增加到看起来像癫痫发作的地步。我没有失去意识，但是我的身体剧烈地扭曲，我失去了说话的能力，那些不熟悉发生了什么的人开始担心。这些 "抽搐发作 "可以持续一分钟到一个多小时，有几次持续的时间更长，最后不得不去医院。我的照顾者，也就是那些在发作时一般不担心的人，仔细记录每次发作的时间，并观察我们在哪里，现在是什么时候。痉挛是由随机选择的不同（通常是非常痛苦的）元素组成的。痉挛结束后，我的护理人员会用首字母缩写来描述他们观察到的具体元素组合。他们把这些记在一张纸上，我一直带在身边。这些缩略语包括LOS -- 失语 我几乎总是在发作期间的某个时刻失去说话的能力。当我失去说话能力时，我必须用眨眼或挤手来回答简单的问题：眨眼/挤手一次代表是，眨眼/挤手两次代表不是。这不是一个完美的系统，因为我经常不受控制地眨眼，而且我的手并不总是能可靠地使用。CT -- 窒息性抽搐 这是非常痛苦的，涉及到我的呕吐和反胃，就像我即将生病一样。它刺痛我的喉咙，常常使我难以正常呼吸。BS -- 身体痉挛 我用身体痉挛这个词来描述我的整个身体被锁住。我所有的肌肉都收紧，最后被锁定在一个僵硬的位置。这可能是非常痛苦的，难以处理，有时也感觉相当危险。有几次，我发现自己脸朝下躺在床上，没有足够的空气进入以获得舒适。当我被锁住时，不可能呼救，所以我不得不等待有人注意到这种沉默，并来检查我。还有其他的配合因素，但这些是一些主要的因素。近一年来，我已经习惯了它们作为我日常生活的一部分 -- 它们是痛苦的，但可以合理地预测。但不幸的是，今天我不得不在清单上增加一个新的缩写，而且是一个在不适、痛苦和危险方面超过其他所有的缩写。FBJ -- 全身抽搐 虽然听起来像你可能会在牙买加外卖店点的东西，但我怀疑它会是一个非常受欢迎的选择。全身抽搐包括我的整个身体以一种对我来说完全陌生的暴力强度抽动。我的胳膊和腿向不同方向飞去，我的头和脖子向后和向前射击，我的脊柱一次又一次地弯曲和拱起。周一凌晨，我有了第一次FBJ。当晚照顾我的左翼白痴不得不躺在我身边，尽可能紧紧抱住我的身体，以减缓动作，保证我的安全。他的身体相当强壮，但他仍在努力控制我的剧烈运动。我们都被这种激烈的配合吓了一跳。让我特别困惑的是，我一直在做一个非常快乐的梦，梦见我和热刀队长一起唱《神奇的牧羊犬鲍勃》，这是我不久前在现实中做的事情。在剩下的时间里，这首歌在我脑子里转来转去。当它结束时，《左翼白痴》只能把LOS写在表上，因为它是我们唯一能识别的元素，但我意识到我需要一个新的术语来描述这些超级活跃的情节，FBJ就这样诞生了。我还不知道本周日要做什么来纪念一年的合体，也不知道接下来的365天会有什么合体，但我希望，无论发生什么，FBJ时代都将是非常短暂的。免责声明 重要警告：本网站包含大量真正的图雷特综合症发声抽搐的记录，可能是性方面的内容，包含强烈的语言，或一般来说可能是</w:t>
      </w:r>
    </w:p>
    <w:p>
      <w:r>
        <w:rPr>
          <w:b/>
          <w:color w:val="FF0000"/>
        </w:rPr>
        <w:t xml:space="preserve">id 27</w:t>
      </w:r>
    </w:p>
    <w:p>
      <w:r>
        <w:rPr>
          <w:b w:val="0"/>
        </w:rPr>
        <w:t xml:space="preserve">我的一个朋友昨天打电话来。我们谈论了天气，星期五晚上的演出，然后我们谈到了今天的话题--婚礼。我正在吹嘘在新的一年里有三个婚礼--多么受欢迎！--这时他完全超过了我，提到他可能在至少四个婚礼上做新郎官。任何关于我们已经正式进入婚礼季节的疑问都消失了。周六晚上，在一个惊喜的求婚/订婚派对上，我想到了年轻人在为婚礼储蓄方面的困难。毕竟，订婚的费用--戒指、场地--已经很高了，除非你赚大钱。为婚礼储蓄的费用甚至是一个更大的压力。那么，如果你的手指上戴着一枚闪亮的新戒指，要采取什么5个步骤来确保你在财务上为大日子做好准备？现实一点，否则你最终的花费会比你预期的多得多，并破坏你的财务状况。写出潜在的客人名单，得到一些关于场地费用的粗略数字，为礼服的花费设定一个上限。这是一个非常特别的日子，但在我看来，有很多重要的事情需要花钱。为了实现其他财务目标，限制你在婚礼上的花费是值得的。给朋友打电话 一个好的预算的一个重要部分是找出你可以省钱的地方。乍一看，我建议考虑找一个朋友来拍摄当天的照片（外面的新锐摄影师比圣诞树上的小饰品还多），找一个手艺好的朋友来帮忙做请柬和保存日期，也许找一个伟大的厨师来帮忙做食物。意外的费用包括音乐家、摄像师、化妆师；你有可能认识很多愿意帮忙的人。安排一次会议 钱是一个尴尬的话题。特别是在新郎和新娘的父母方面，如果有一方有更大的能力来承担婚礼的费用。最好的主意，在先驱报的网站上建议，是私下询问每一方是否觉得他们可以出资，然后与两方坐下来，向他们解释你的预算。这样一来，每个人都参与其中，并可以建议如何降低费用。没有人可能在以后的道路上被抓到额外的开支。设立一个备用基金 你可能已经有了自你在10年级商业课程中练习以来最全面的预算。如果礼服需要额外的工作，场地出了问题，有一辆很棒的老爷车的朋友在婚礼前两天说车坏了，有一个应急的婚礼基金还是没有坏处的。你一订婚，就设置一个自动扣款的独立账户。如果你在婚礼前没有花掉这笔钱，就把它当作蜜月的额外开支。避免过度曝光 对每个人来说，这是一个巨大的日子。当然，你希望它是非常特别的，而且它将是。专家警告说，不要在婚礼上花费巨额资金，然后不得不在接下来的几年里偿还这些钱。这对年轻夫妇来说可能是一个巨大的压力，特别是如果你们还想买房子的话。试着做预算以避免债务。为了省钱，将婚礼推迟一年，或将债务控制在现实范围内。这样你在回顾你的大日子时就不会有遗憾了。帮助你省钱的相关帖子 啊，爱在空气中。我可以从所有那些看起来忐忑不安、惊慌失措的情侣，以及所有那些宣布V日是他们不想参与的商业垃圾的单身人士那里看出。星期天可能会带来公平份额的求婚，以及大量的财务决定。[你是否梦想着有一个完美的婚礼，同时又能遵守你的婚礼预算？这似乎是不可能的，但通过一些聪明的思考和有教养的规划，你将能够有一个美丽的婚礼，但不昂贵。我讨厌使用便宜这个词，但如果你要减少你的开支[......]当你意识到你的裙子被塞进你的内裤的时候。当你意识到一些相当不可原谅的事情刚刚从你口中说出的那一刻。你意识到你百分之百地完全没钱的那一刻。我提名这三种情况为人类已知的最糟糕的情绪。意识到你完全没有钱可能是一个开始[......]购物是一种放松的好方法，可以吹掉一些蒸汽或获得乐趣。</w:t>
      </w:r>
    </w:p>
    <w:p>
      <w:r>
        <w:rPr>
          <w:b/>
          <w:color w:val="FF0000"/>
        </w:rPr>
        <w:t xml:space="preserve">同上 28</w:t>
      </w:r>
    </w:p>
    <w:p>
      <w:r>
        <w:rPr>
          <w:b w:val="0"/>
        </w:rPr>
        <w:t xml:space="preserve">另一个伟大的免费卡片交易 Tiny Prints的10张卡片 我喜欢一个伟大的交易，特别是有免费卡片的交易。Tiny Prints又来了，这次你可以得到10张卡片--对新客户或老客户开放！他们网站上有很多有趣的节日设计。他们的网站上有很多有趣的节日设计。而且你可以在其中一些上面加载多张图片。这张是我的最爱，它还有一个很酷的背面。详情 -- 有效期至11月13日星期二午夜，使用代码HOLIDAYCHEER 优惠是10张免费的假日卡（价值24美元），你需要支付3.5美元的运费和手续费。仅适用于平面卡片。对于圆形或特殊纸张的订单，将收取选择费。我是Tiny Prints的会员，所以这些链接将有助于支持我的博客!非常感谢!享受你的卡片!</w:t>
      </w:r>
    </w:p>
    <w:p>
      <w:r>
        <w:rPr>
          <w:b/>
          <w:color w:val="FF0000"/>
        </w:rPr>
        <w:t xml:space="preserve">id 29</w:t>
      </w:r>
    </w:p>
    <w:p>
      <w:r>
        <w:rPr>
          <w:b w:val="0"/>
        </w:rPr>
        <w:t xml:space="preserve">不，不是死亡文化，但我们可以希望有一个选择的文化，它还没有到来。我有运动神经元疾病的家族史。这是遗传性的，虽然有很高的几率，但我会避免子弹的。运动神经元病的问题是，你会变得完全丧失能力。被困在你自己的身体里。因此，如果你不想坚持到最后（其他人比我更勇敢，更容易接受），你就必须尽早选择自杀，这样你就不会留到最后。我希望尽可能长时间地和我的家人在一起，如果我发展这种疾病，那么如果我对情况感到满意，也许我永远不会要求安乐死。但就目前的情况而言，我必须尽早做出决定，以避免在没有选择的情况下。如果我得了这种病，我可以表明我什么时候准备好跳出地球，那就太好了。我强烈支持其他人不参与安乐死或堕胎的权利，并认为试图胁迫人们做这些事情的立法是令人厌恶的，但我希望想要这种东西的人能够获得这些东西，并得到政府的全力支持和具有类似心态的人的服务。作者：JL Deland , 2010年6月22日星期二 8:48:56 AM 真正的问题是阿尔茨海默氏症和其他形式的痴呆症。我见过一个人死于癌症，另一个人死于阿尔茨海默氏症。两者都不是令人愉快的死亡，但我随时都会选择癌症。我已经决定，一旦出现老年痴呆症的迹象，我就要在我还能形成必要的意图时自杀。我已经选择了一种方法，并采购了必要的设备。现在我更希望能够留下指示，在我的疾病达到晚期时，我将被无痛地杀死。然而，宁可这样，也不能在老年 "护理 "设施中被关起来。宁愿早死也不愿让我的孩子们看到我是一个流口水的躯壳。事实是，就所有的意图和目的而言，阿尔茨海默氏症患者在心脏停止跳动前几年就已经脑死亡。让他们的心脏继续跳动--几乎不能称之为让他们活着--对他们的亲人来说是残酷的。我不会对那些爱我的人施加这种痛苦。Posted by stevenlmeyer , Tuesday, 22 June 2010 9:24:18 AM A question for Rhys Jones What does it mean to be a "live human" ?处于老年痴呆状态的人是 "活人 "吗？我个人认为不是。我不认为当你终止一个处于阿尔茨海默病最后阶段的人的生命时，你是在杀人，因为使这个人成为人的一切都已经消失了。同样，我想问，在胎儿发育的哪个阶段，我们面对的是一个活人？一个还没有开始分裂的受精卵真的是一个人吗？当我们有2个、4个、8个、16个等细胞的时候呢？什么时候有了足够的发育，我们才可以说胎儿现在是一个活生生的人？根据大脑和神经系统的发展，我自己的感觉是，在怀孕的前三个月，胎儿处于前人类阶段。只有在特殊情况下，我才会允许在第一个三个月后堕胎。Posted by stevenlmeyer , Tuesday, 22 June 2010 10:09:25 AM That's right Steven, taking your life should be entirely your choice.没有其他人的。Joe Posted by Loudmouth , Tuesday, 22 June 2010 10:12:10 AM Face it guys, your arguments are perfectly logical for a normal person, but you don't realize is that the kind of people that oppose: -Euthanasia don't understand the notion of "Free Will" at all- it's a tricky word used by merchants to open the coercion to die in their eyes.问题是，这些人只能由别人来告诉他们该怎么做和怎么想，他们是如此愚蠢，以至于他们觉得如果允许的话，他们可能会被说服来杀死自己。堕胎更棘手，因为它依赖于他们对生命的定义--但总是忽略禁止堕胎的社会后果--那就是如果允许的话，一个人将会杀死孩子，对孩子的成长负责（大多数反堕胎者鹦鹉学舌，说什么 "大多数考虑堕胎的人决定保留孩子"，却不告诉我们之后会发生什么）。</w:t>
      </w:r>
    </w:p>
    <w:p>
      <w:r>
        <w:rPr>
          <w:b/>
          <w:color w:val="FF0000"/>
        </w:rPr>
        <w:t xml:space="preserve">id 30</w:t>
      </w:r>
    </w:p>
    <w:p>
      <w:r>
        <w:rPr>
          <w:b w:val="0"/>
        </w:rPr>
        <w:t xml:space="preserve">来自社区的8个答案 最佳答案 我一直在使用3年前MacBook附带的原始电池。循环次数是773，电池充满电后仍可使用约2小时。很早就有人告诉我，你需要让电池充分充电，并在插入电源插座之前充分放电。从我拿到电脑的那天起，我就这样做了，这也是我的电池能保存这么久的原因。毁掉电池的最快方法是让它一直插着，或者在它完全放电之前就给它充电，因为这样会减少电池的寿命 是的，这两者之间是有区别的。这只是与它们的工作方式和电池的寿命有关。然而，你能得到的MacBook是聚合物电池。在我的笔记本上，我已经用了一年多了，我仍然可以使用大约4到5个小时，我用它来上网和在大学里做笔记。我有一台2007年6月左右的macbook 2,1（所以大约有3.5年的历史），自从有了它，我每天都在使用这台机器。经过975次充电循环，目前（原装）电池的满载容量约为4788mA，我的浏览和一般使用时间约为4.5小时（新机时约为5小时）。在编程时，我得到2-3个小时，这取决于我在做什么。保持这些电池长期工作的关键是要经常充分放电和充电，而不是部分放电，然后一直把它们插在电源上。我的电池经过328次循环后，现在已经完全没电了（要求我更换），使用了将近三年。虽然大多数情况下，我是在插电的情况下使用我的黑色MacBook的，这解释了相对较低的循环次数。我的黑色Macbook的第一个电池在2年后就死了。被苹果公司更换了。更换后的电池在14个月后死了，有71个（七十一个！）加载周期。由于苹果公司的护理服务去年用完了，我不得不自己买一个新的。</w:t>
      </w:r>
    </w:p>
    <w:p>
      <w:r>
        <w:rPr>
          <w:b/>
          <w:color w:val="FF0000"/>
        </w:rPr>
        <w:t xml:space="preserve">id 31</w:t>
      </w:r>
    </w:p>
    <w:p>
      <w:r>
        <w:rPr>
          <w:b w:val="0"/>
        </w:rPr>
        <w:t xml:space="preserve">简易教程：如何创建一个字母压制的文本效果 今天我们重温一下我们在Creative Nerds上发布的第一个设计截屏教程。该教程是关于如何创建一个字母压制的文本效果，这是一个伟大的教程，演示了如何做一个伟大的技术。原始教程的音频是在2009年发布的，非常糟糕，因此我们认为再次重做这个设计截屏是正确的。观看该教程，希望你喜欢，别忘了在我们的YouTube页面上查看我们其他的快速技巧。</w:t>
      </w:r>
    </w:p>
    <w:p>
      <w:r>
        <w:rPr>
          <w:b/>
          <w:color w:val="FF0000"/>
        </w:rPr>
        <w:t xml:space="preserve">id 32</w:t>
      </w:r>
    </w:p>
    <w:p>
      <w:r>
        <w:rPr>
          <w:b w:val="0"/>
        </w:rPr>
        <w:t xml:space="preserve">"上帝啊，上帝啊，救救我吧!我在我的头顶上，流沙在我下面，沼泽水在我上面；我第三次倒下了。"(The Message) 反思：Lillian Daniel 我喜欢接受新项目。我从来没有过一个我不喜欢的新想法。当时，我总是认为我可以接受它，并增加一件事。这就像时间是有弹性的，它可以扩展到包括我想做的每一件事。我想在历史上的某些时刻，我们把这称为异端。唯一能够拉伸和折叠时间的是上帝。我们人类每天都有同样的二十四小时可以利用，不管我们对如何度过它有什么好的想法。因此，当我想接手一个新项目时，我喜欢找一两个有智慧的人商量。如果我对新事物充满了热情，最聪明的人会问我这个尖锐的问题。"为了做这件事，你打算放弃什么？"因为每当我们接手一个新项目，就会有更少的时间用于其他事情。每当我们说另一个 "是 "的时候，我们应该诚实地承认，在其他地方我们可能最终不得不说 "不"。我们可以有意识地或无意识地这样做。当我们无意识地这样做时，我们最终会不知所措，做什么都会迟到，错过最后期限，让别人失望，熬夜，然后睡过早上的闹钟，淹没在过度承诺的流沙中。但是，当我们有意识地这样做时，这是一个机会，让我们以祷告的方式评估我们是如何度过每天宝贵的二十四小时。我们可以对新事物说 "是"，但我们将需要对一件旧事物说 "不"。也许在问这个问题时，新事物似乎不那么重要了，或者也许它感觉比以前更重要。但至少我们已经诚实地问了这个问题。生命太宝贵了，我们不能把它淹没在自己草率的决定中。祈祷 我祈祷有智慧知道什么时候说 "是"，什么时候说 "不"，并祈祷有勇气提出这个困难的问题。阿门。</w:t>
      </w:r>
    </w:p>
    <w:p>
      <w:r>
        <w:rPr>
          <w:b/>
          <w:color w:val="FF0000"/>
        </w:rPr>
        <w:t xml:space="preserve">id 33</w:t>
      </w:r>
    </w:p>
    <w:p>
      <w:r>
        <w:rPr>
          <w:b w:val="0"/>
        </w:rPr>
        <w:t xml:space="preserve">成功的面试策略 他们已经打电话了。你真的想要这份工作。使用以下五个面试策略，使你大放异彩。结束后，你再决定这是否还是你的好工作。建立联系 让你自己和面试官都感到安心。建立融洽的关系。从破冰开始，例如，"多么美妙的景色"，或 "我真的很喜欢你的作品"。表现自然。有两位候选人入围了一个工程职位。从纸面上看，苏菲更有资格。在面试中，她表现得彬彬有礼，熟练地处理每个问题。然而，她从来没有暂停过思考，而是直接进入回答模式。她的回答听起来是有剧本的。这就像在采访一个机器人。另一位候选人，吉姆，就没那么有风度了。他很紧张，但真的想得到这份工作。他说话时有很多 "嗯 "和 "啊"，经常说 "让我考虑一下"。他的回答听起来是深思熟虑和真诚的。面试官可以看出这是他愿意与之合作的人。猜猜谁得到了这份工作？成为专家 就面试官没有想到的问题提供建议。例如，这个角色的报告关系、结构或范围是否合理？你是否有经验可以分享，显示出对工作的不同思考方式？是否有未曾考虑过的挑战或趋势？慷慨地提出建议。你的想法将显示你的特殊资格。听起来很有想法，而不是 "无所不知 "或评头论足。平等地与面试官交谈，就像你是一个同事或顾问一样，不要听起来很自以为是。询问报告关系，以及该职位在组织结构中的位置。询问组织所面临的挑战。这在你和雇主之间创造了一种平等的交流，并传递出这样的信息："我可以成为你团队中的一员"。这也是展示你的专业知识的一种微妙方式。试听雇主 一旦你确定自己是一个理想的候选人，就询问有关工作环境、组织文化和角色挑战的问题。一个有用的问题是："我是否会取代这个职位上的人？之前的任职者发生了什么？"如果该职位的前任被解雇，试着找出原因。还可以问一些涉及对你的需求很重要的问题。例如，如果你是一个热爱生活的人，问一下工作时间的灵活性。如果你是一个个人发展者，就问一下用于培训的资金情况。你知道你想从雇主那里得到什么，所以询问对你来说重要的项目。如果他们显然对你感兴趣，要求与未来的员工或团队成员会面。知道何时结束 听从面试官的提示。他们可能会说，"这就是我所有的问题"，或者看一下手表，或者开始洗文件。最后，总结一下你的特殊资产。重申你对这项工作的兴趣。询问面试官，他们认为决策过程会有多长时间，接下来的步骤是什么，以及你什么时候会收到回复。询问如果您在几周内没有收到他们的消息，是否可以给他们打电话。感谢他们的时间。离开时握手致意。第1页，共3页 - 阅读第2页，了解面试后该做什么。</w:t>
      </w:r>
    </w:p>
    <w:p>
      <w:r>
        <w:rPr>
          <w:b/>
          <w:color w:val="FF0000"/>
        </w:rPr>
        <w:t xml:space="preserve">id 34</w:t>
      </w:r>
    </w:p>
    <w:p>
      <w:r>
        <w:rPr>
          <w:b w:val="0"/>
        </w:rPr>
        <w:t xml:space="preserve">Renate Mller Renate Mller于1906年4月26日在慕尼黑出生。她的父亲是慕尼黑主要的报纸出版商之一，母亲是一名画家。对表演和诗歌的浓厚兴趣使她进入了塔勒的哈泽剧院，在乔治-威廉-帕布斯特的指导下，她于1925年在 "Ein Sommernachtstraum"（莎士比亚的仲夏夜之梦）中首次登台表演，时年19岁。（图片：allstarpics.net）来到柏林，她在1929年在《水手彼得》（Peter Der Matrose）中首次出演电影之前，曾在马克斯-莱茵哈特剧院学习戏剧介绍。她很快成为当时最成功的德国歌手和女演员之一，从1929年到1937年共出演了25部电影。她的主要国际突破是在1931年的 "Die Privatesekretrin "中，该片非常受欢迎，同年被翻拍成英文片，同样由米勒主演，名为 "阳光苏西"，她与大名鼎鼎的英国演员欧文-纳雷斯一起出演。1933年，她在德国原版《维克多和维克多利亚》中担任主角，与希尔德-希尔德布兰一起主演。这部电影多年来被多次翻拍，包括1982年布莱克-爱德华兹（Blake Edwards）的重拍版，由朱莉-安德鲁斯（Julie Andrews）主演穆勒所塑造的角色。(图片：tumbler.com）她的才华和蓝眼金发的 "雅利安人 "相貌吸引了纳粹党的注意，特别是约瑟夫-戈培尔，他安排她与阿道夫-希特勒认识，并鼓励两人建立关系。她继续出现在一系列轻量级的喜剧中，但戈培尔有其他想法，并将她置于盖世太保的监视之下，迫使她出现在纳粹的宣传片中。她最终屈服于压力，拍摄了1937年2月首映的公然反犹太的影片《Togger》。拍摄工作是在前一年秋天在坦佩尔霍夫附近进行的，这也是雷娜特-米勒的最后一个角色。(图片: wikipedia.org)她遭受了精神崩溃，并因膝盖受伤而被送进诊所，就公众而言。据传，她在结束与一个犹太情人的关系方面受到了压力，纳粹担心她会离开德国。围绕她的死亡情况并不清楚，关于1937年10月7日发生的事情有许多不同的版本。德国媒体称她死于癫痫，其他目击者称她在盖世太保特工到来后从家里的窗户坠落。从道理上讲，这是一起自杀事件，但宣传部担心发生公共关系灾难，散布谣言说她对吗啡上瘾，是个酒鬼，精神不正常。她在威尔默斯多夫火葬场被火化，并被埋葬在柏林斯特格利茨的利希特费尔德公园（Parkfriedhof Lichterfelde）。粉丝们被禁止参加她的葬礼，当时她31岁。她的人生故事在1960年被改编成电影，由德国知名女演员露丝-卢沃克（Ruth Leuwirk）在《众神的宠儿》（Liebling der Gtter）中扮演她。徒步旅行 伊舍伍德的街区 在克里斯托弗-伊舍伍德眼中的20世纪20年代末的Schneberg进行环形步行 参观他在1929年至1932年的柏林日记中居住、社交和记录的地方，感受魏玛时代的活力和边缘。伴随着他作品的简短朗读，看看 "卡巴莱 "在哪里诞生，性别在哪里模糊，电影在哪里引起骚乱。时间：约一小时 距离：一公里 起点和终点：诺兰多夫广场U-B区。Nollendorfplatz地铁站 语言：英语价格：10元/人；大型团体有折扣</w:t>
      </w:r>
    </w:p>
    <w:p>
      <w:r>
        <w:rPr>
          <w:b/>
          <w:color w:val="FF0000"/>
        </w:rPr>
        <w:t xml:space="preserve">id 35</w:t>
      </w:r>
    </w:p>
    <w:p>
      <w:r>
        <w:rPr>
          <w:b w:val="0"/>
        </w:rPr>
        <w:t xml:space="preserve">在音乐界取得成功的40条建议 音乐界不是一个容易谋生的行业，但遵循这40条建议，你会大大增加你的机会。不过，现在还不要指望给自己买一架里尔飞机。做到这一点是每个拿起吉他、麦克风或鼓棒的人的梦想。音乐是一个充满幻想的行业，主要的参与者可以赚取数百万的收入。不过，只有少数幸运的人能够达到最流行的顶峰。每一个披头士乐队都有成千上万的乐队，他们从来没有在当地的密室里呆过。没有成功的灵丹妙药；没有确保你达到顶峰的秘方。音乐的成功与运气和天赋一样重要。你不能保证你会在正确的时间出现在正确的地点，但遵循这些提示，你会提高你的机会；不需要与魔鬼交易。音乐是视觉的，也是听觉的。形象决定了你的乐队，（在最成功的情况下）会影响到你的听众。没有一个好的形象，你的歌迷就没有什么可联系的。这就是为什么它如此重要。没有好的歌曲，你就不会走得很远。想想看，如果不是列侬和麦卡特尼的写歌天赋，披头士乐队在他们的第一首单曲50年后还能撼动音乐？你已经写好了你的《Hey Jude》吗？看看这个信息图，看看下一步该怎么做。当你不写歌的时候，你应该考虑写歌的问题。吉米-亨德里克斯（Jimi Hendrix）几乎每一个清醒的时间都与他的吉他在一起。你需要这种程度的激情来保持在竞争中的领先地位。10.如果你不爱它，那就停下来 如果你的心不在这里，你永远不会在音乐上有所成就。是的，回报可能是非凡的，但你需要准备好大量的艰苦工作。如果它对你不那么重要，那就选择另一个职业。俗话说，所有的宣传都是好的宣传；但如果没有一个专门的宣传人员，你能得到任何宣传都是幸运的。你的妈妈可能喜欢你的音乐，但她不会让你在时髦的媒体上获得专栏英寸。如果没有像样的公关，你将很难让你的乐队受到关注。WeAllMakeMusic有一些关于寻找公关人员的有用建议。14.签订合同 有多少乐队在吉他手开着捷豹去排练，而其他人都挤在一辆公交车的后面的情况下分崩离析？在你赚到足够多的钱来担心这些问题之前，一份合同会把潜在的问题解决掉。遵循这个指南，把你的乐队协议放在一起。你的节奏吉他手可能看起来更像一个抹灰工，而不是一个摇滚明星，但这并不是给他们推的理由。每个约翰-列侬都需要一个林戈，毕竟。你需要为你的乐队保持正确的动态。听从NME的建议，不要抛弃你的骨干。忘掉签订大公司协议的事吧。这已经不可能发生了。如果你想成功，你需要把事情掌握在你自己手中。这就是为什么DIY是当今乐队的发展方向。20.写下你的宣言 所有最好的运动发生都是有原因的。听说过传说中的工厂唱片公司的血统合同吗？从一开始，他们就对自己的目标有了了解。确定你的宣言，你会走得更远。它是世界上第二大的搜索引擎。如果你想让潜在的歌迷找到你的音乐，那么它就需要出现在那里。如果他们不是在搜索你的网站，那他们就是在寻找视频剪辑。下面是乐队如何充分利用YouTube的情况。不，我说的不是以前的摇滚明星与流行妓女的关系。我指的是超级粉丝，他们会跟随你的乐队到天涯海角，并带着他们的朋友一起去玩。找到你的核心死忠追随者，让他们参与进来。别担心，即使你的贝斯手也需要追随者。27.与你的粉丝见面 社交媒体并不能取代现实世界的互动。如果你想激发忠诚度，那么你需要给你的粉丝一些东西来关注。走出去和他们见面。在演出中与人交谈，在你自己的商品桌前闲逛，开始建立关系。从长远来看，这将有助于你。始终为你的粉丝做出努力。音乐行业并不容易。很多人过去都尝试过，但都失败了。机会</w:t>
      </w:r>
    </w:p>
    <w:p>
      <w:r>
        <w:rPr>
          <w:b/>
          <w:color w:val="FF0000"/>
        </w:rPr>
        <w:t xml:space="preserve">id 36</w:t>
      </w:r>
    </w:p>
    <w:p>
      <w:r>
        <w:rPr>
          <w:b w:val="0"/>
        </w:rPr>
        <w:t xml:space="preserve">如果这是你的第一次访问，请务必点击上面的链接，查看常见问题。您可能需要先注册才能发帖：点击上面的注册链接即可。要开始查看信息，请从下面的选择中选择您想访问的论坛。共和党人对奥巴马的包装尺寸感到失望 这不是一个理论的魅力所在，它是可以反驳的。被驳斥了上百次的 "自由意志 "理论之所以能够持续存在，仅仅是由于这种魅力；总有人觉得自己有足够的力量来驳斥它--弗里德里希-尼采 Re:共和党人对奥巴马的包装尺寸感到失望 Re:共和党人对奥巴马的包装尺寸感到厌恶 是的，但尺寸并不重要。这不是一个理论的魅力所在，它是可以被反驳的。被驳斥了上百次的 "自由意志 "理论之所以能够持续存在，仅仅是由于这种魅力；总有人觉得自己足够强大，可以驳斥它--弗里德里希-尼采 Re:共和党人对奥巴马的方案规模感到失望 这表明，共和党人根本不关心医疗改革，他们所能做的就是对关心医疗改革的人大加挞伐!如果你住在美国，没有医疗保险，因为你负担不起，你就会被扔在街上等死。在那里每天都在发生，不幸的是我自己也看到了。谢天谢地，有人在关心着你。</w:t>
      </w:r>
    </w:p>
    <w:p>
      <w:r>
        <w:rPr>
          <w:b/>
          <w:color w:val="FF0000"/>
        </w:rPr>
        <w:t xml:space="preserve">id 37</w:t>
      </w:r>
    </w:p>
    <w:p>
      <w:r>
        <w:rPr>
          <w:b w:val="0"/>
        </w:rPr>
        <w:t xml:space="preserve">______ 追求永恒的风格，而不是转瞬即逝的潮流。这种______，可能就像保时捷911的设计一样--一个独特的、标志性的、永恒的、可立即识别的产品品牌本身的代表。在______ 创建的卓越文化。我很荣幸能对______ 的文化有哪怕是最短暂的体验。卓越、质量、激情、对细节的关注--这些不仅仅是______ 设计的属性，也是______ 人工作方式的属性。我不得不相信，______ 的高级团队知道，他们最重要的工作是延续这种文化。"我们有一个真正期待卓越的环境，"他说。"真正伟大的是在[工作]不出色时保持开放。我最好的贡献是不满足于任何东西，而是在所有的细节上做到真正的好东西。这就是我的工作 -- 确保一切都很好。"......这是领先于他们的竞争者的最远距离，也是更可持续的优势。如果不经历______ 所经历的那种长达十年的过程，就无法复制。现在，他们创造的每一个设计都必须与该设计在第二或第三代中可能演变的模拟图一起提出。这应确保______ 在很长一段时间内持续成功，当然，在______ 领导层提供的巨大动力的帮助下。</w:t>
      </w:r>
    </w:p>
    <w:p>
      <w:r>
        <w:rPr>
          <w:b/>
          <w:color w:val="FF0000"/>
        </w:rPr>
        <w:t xml:space="preserve">id 38</w:t>
      </w:r>
    </w:p>
    <w:p>
      <w:r>
        <w:rPr>
          <w:b w:val="0"/>
        </w:rPr>
        <w:t xml:space="preserve">如何保持对文书工作的重视 啊，文书工作。没有多少事情比做文书工作更让我高兴。哦，等等，这可能是个谎言。它实在是太无聊了，占用了很多空间、时间和精力。我更愿意把时间花在Pinterest上......尽管如此，我还是制定了自己的小文书系统--这可能是一个有组织的人的噩梦，但它对我来说是有效的。账单会被直接放进我桌子上的 "待付 "抽屉里，并在计划表上标明到期日期（这并不意味着我真的会按时付款。 哎呀）。一旦支付，它们就会和其他需要归档的文件一起被放入右边的 "待归档 "抽屉。这些小抽屉实际上是鞋抽屉，但我发现它们对文书工作非常有效每隔一段时间，我就会检查一下 "待归档 "抽屉，把所有东西都归档。老实说，这种 "归档 "包括将所有文件扔进一个标有纳税年份的大盒子里。然后，这个盒子被放回衣柜顶部，与其他税年和另一个标有 "重要文件"（出生证明和护照等）的盒子放在一起。尽管我把这些东西都藏起来了，但有些东西还是需要摆在显眼的地方，这样才能让这个地方有任何秩序。首先，我需要一个方便的地方来放置我在每个季度末必须检查的所有收据（唉）--它需要放在我进门时放包的地方。当然，玛莎-斯图尔特创造了答案，并通过她的时尚办公系列解决了许多问题，现在在Officeworks有售。这个大口袋很理想--你可以把它挂在或贴在你想要的地方。对我来说，它就在我的针板上，就在后门附近。我正在使用手工制作的信封，但发现它们很快就被填满了。当到了报税的时候（我是一个迟到的报税者，通常要等到最后一刻--因此，这篇文章在此刻是如此相关；这是我在空闲时间做的事情），我还有更多的必需品在手。一个扩大的文件夹，我用来把我们所有的文件带到会计师那里。我把所有东西都很好地划分到他问我的相关领域，这样所有东西都很整齐，有条不紊，唾手可得。然后我回到家，把里面的东西扔进大箱子里，上面贴上年份标签，然后几乎就把它忘了。标签机 这是我多年来一直想要的新东西，我已经上瘾了。我现在需要用这种白底黑字的打字机字体给所有东西贴标签。我的孩子们也是如此。一个计算器 我想要一个有巨大按钮的计算器，以便于使用 -- 这个计算器非常完美，只花了4美元。 一个周计划表 在扎克开始上学之前，整个周计划表的事情并不适合我。现在，我发现自己很高兴地把一周要做的所有事情都塞进去了--约会、学校的事情、游戏小组、博客文章、要付的账单、要打电话的人......没有这个，我是怎么活下来的？我把这个放在我的包里，也有一个放在针板上。看到了吗？上瘾了。我觉得很有趣，一个像我一样喜欢文具和办公用品的人，在组织文书工作方面却完全没有用。这些年来，我确实有了很大的进步--想想之前我是多么的无望，真是令人害怕。虽然它并不完美，但它对我来说是有效的。这确实是最重要的事情。悄悄地，漂亮的文具用品和储藏室使这一切变得更容易。可悲，但却是事实。你的账单和文书工作是否井井有条，或者它们是否可以做一些工作？趁着这周开始你自己的纸张整理系统--挑战开始了!哦，如果你有一个金色的提示或建议，我们非常欢迎你来分享。我在整理文件方面的问题是，我有太多的文件，虽然我的大部分工作都是在家里做的，但我也需要不时地把它带到办公室，所以我需要能够随身携带一些文件。我可能会考虑给自己设置一个扩展的文件--这可能是答案！"。谢谢你的建议</w:t>
      </w:r>
    </w:p>
    <w:p>
      <w:r>
        <w:rPr>
          <w:b/>
          <w:color w:val="FF0000"/>
        </w:rPr>
        <w:t xml:space="preserve">id 39</w:t>
      </w:r>
    </w:p>
    <w:p>
      <w:r>
        <w:rPr>
          <w:b w:val="0"/>
        </w:rPr>
        <w:t xml:space="preserve">第五章 价格中包含的不可思议的信息。到此为止，我们大部分时间都在论证，支付意愿代表了我们引导资源用于最高价值用途的最佳希望。这可能会让你感到有些奇怪，因为我们这个方法的唯一具体例子--竞价或拍卖市场--肯定是一个非常不切实际的方式来分配数以亿计的商品和服务，这些商品和服务在一个大型经济体中每天都必须被分配。然而，还有一种分配商品和服务的方式，你已经非常熟悉了。它结合了支付意愿方法的最佳特征，并将行政维护降至最低。它是自由市场/资本主义经济中资源分配的组织原则。它目前在你当地的超市、自助洗衣店和音乐零售商处展示。它就是价格体系。在本章中，我们将开始解释价格体系和支付意愿方法之间的联系。我们把支付意愿定义为你为获得一件商品而愿意花费的最高金额。我们也可以说，你为一件物品支付的意愿是你期望从该物品中得到的幸福，以美元衡量。这个定义对你来说可能听起来有点奇怪，但它实际上只是我们之前定义的重述，而且你可能每天都在使用它。每次你购买（或不购买）一件商品时，你都会将你的支付意愿与它的价格进行比较。假设你在镇上最好的餐厅吃了一顿美食。在吃了烤鳕鱼、蟹腿、T骨牛排、酿蘑菇和凯撒沙拉之后，你发现自己有点儿饱。当服务员端来一盘诱人的甜点时，你拒绝了。虽然法式巧克力丝饼看起来相当美味，但你决定你的4.75美元可以更好地花在其他地方。注意：在这种情况下，馅饼的价格超过了你的支付意愿。晚餐后，你和你的朋友一起去商场，花31美元买了一条新的名牌牛仔裤，因为你的旧裤子突然感觉有点紧。(你怀疑它们又在烘干机里缩水了。) 注意：在这种情况下，你认为买牛仔裤的31美元不能更好地用在其他地方。你的支付意愿超过了牛仔裤的价格。我们把这种情绪再往前推一步，宣布你对一件商品的支付意愿（你愿意花在它身上的绝对最高价）是你期望从消费它中得到的幸福，以美元来衡量。在某个价格水平上，你会拒绝购买一条名牌牛仔裤。这个价格水平就是你的支付意愿，或者说你期望从购买中获得的幸福感的数量。作者之一麦克斯不是时尚的奴隶，他最多只愿意为一条名牌牛仔裤支付30美元。当麦克斯去Gap时，发现牛仔裤每条31美元，他决定把钱花在其他商品上会更令人高兴，所以他在Target买了一条便宜的休闲裤。另一位作者鲍勃，喜欢做一个潇洒的人。他愿意为同样的牛仔裤支付高达100美元的费用。31美元一条的价格，他认为自己得到了很大的实惠。从我们以前关于支付意愿的工作中，我们知道鲍勃期望从牛仔裤中得到比麦克斯更多的快乐，因为他愿意支付更多的钱。事实上，鲍勃期望从一条名牌牛仔裤中获得100美元的快乐，而麦克斯只期望从牛仔裤中获得30美元的快乐。请注意，尽管鲍勃为他的牛仔裤支付了31美元，但他从牛仔裤中获得了100美元的快乐（他的支付意愿）。掌握了这些关于支付意愿的知识，我们就可以开始得出一个惊人的洞察力。不幸的是，我们不能把这个惊人的洞察力归功于此。它至少可以追溯到亚当-斯密。它是经济学的基本见解，是资源配置科学的基础构件。这就是它。价格包含了关于资源在哪里能产生最大的社会幸福的信息。要理解这一点，需要你集中一点注意力，但要坚持下去，因为这个见解是值得努力的。我们开始吧。让我们假设我们有五个消费者。作为有创造力的人，让我们把他们分别称为消费者A、B、C、D和E。让我们</w:t>
      </w:r>
    </w:p>
    <w:p>
      <w:r>
        <w:rPr>
          <w:b/>
          <w:color w:val="FF0000"/>
        </w:rPr>
        <w:t xml:space="preserve">id 40</w:t>
      </w:r>
    </w:p>
    <w:p>
      <w:r>
        <w:rPr>
          <w:b w:val="0"/>
        </w:rPr>
        <w:t xml:space="preserve">你能从Tangs看到威尔士的山脉吗？ 我告诉孙子们，你能从Tangs看到威尔士的山脉，我在这里的某个地方看到过。他们说这是不可能的，我错了，我现在也开始怀疑了，有谁能确定地知道呢？你能从Tangs看到威尔士的山脉吗？你能从Tangs看到威尔士的山脉吗 是的，你可以。但是要注意你认为你看到的是什么。你经常可以看到Fiddler's ferry发电站以外的山丘是Clwydian山丘，那个深深的 "凹槽 "是穿过Moel Famau乡村公园的通道。每年有几次，当空气真正清晰时，你可以看到它们之外的更多山丘。这就是斯诺多尼亚。Re:你能从Tangs看到威尔士的山吗？ 不讲理的人写道。是的，你可以。但是要小心你认为你看到的东西。你经常可以看到在Fiddler's ferry发电站外的山丘是Clwydian山丘，那个深深的 "凹槽 "是穿过Moel Famau乡村公园的通道。每年有几次，当空气真正清晰时，你可以看到它们之外的更多山丘。这就是斯诺多尼亚。Re:你能从Tangs看到威尔士的山脉吗 Re:你能从Tangs看到威尔士的山脉吗 那是一篇好文章，值得一读。我不知道詹姆斯-布林德利设计了罗奇代尔运河，他的运河建设在工业革命中发挥了非常大的作用。他还设计了布里奇沃特运河，这真正开始了曼彻斯特成为主要工业城市的转变，他的伟大之处在于，他有聪明的大脑，可以进行出色的工程设计，但却从不识字。Re:你能从唐斯看到威尔士的山脉吗？"Jeepstar说得很有道理，用肉眼你不会看到20英里以外的地方，即使在罕见的情况下，条件完美，有一个像磨坊烟囱一样大的望远镜，你也看不到那么远，这只是理论上的可能，但没有人能够证明它不是云或想象。Re:你能从Tangs山脊看到威尔士的山脉吗？Jeepstar说的很有道理，用肉眼你不会看到20英里以外的地方，即使在罕见的情况下，有完美的条件和像磨坊烟囱一样大的望远镜，你也看不到那么远，这只是理论上的可能，但没有人能够证明它不是云或想象。Re:你能从Tangs看到威尔士的山脉吗？你能从Tangs看到威尔士的山脉吗？幸运的吉姆认为你可以，不合理的人给出的信息是你可以在Fiddlers Ferry之外看到Snodonia，现在他知道了，我不会轻易否定他的知识，Fiddlers ferry和Jodral bank是遥远的物体，在所有其他方向，我们被山顶包围，将视野缩短到10英里左右。  即使在一个完全晴朗的日子里，上述两个物体也是地平线上视野的极限，我用望远镜观察曼彻斯特平原及其许多建筑物，如特拉福德中心、机场、Eastlands、码头、Mch市中心和Beetham塔、Winter Hill和Peel塔，所有这些都比较近，但你需要用双筒望远镜才能看到模糊的细节。</w:t>
      </w:r>
    </w:p>
    <w:p>
      <w:r>
        <w:rPr>
          <w:b/>
          <w:color w:val="FF0000"/>
        </w:rPr>
        <w:t xml:space="preserve">id 41</w:t>
      </w:r>
    </w:p>
    <w:p>
      <w:r>
        <w:rPr>
          <w:b w:val="0"/>
        </w:rPr>
        <w:t xml:space="preserve">一路走来 当有人爱你时，除非他爱你，否则没有好处 -- 一路走来 当你需要有人为你欢呼时，很高兴能靠近你 -- 一路走来 比最高的树还高，这就是它的感觉 比深蓝看到的更深 这就是它的深度 --如果它是真的 当有人需要你时，除非他需要你，否则没有好处 -- 一路走来，不管是顺境还是逆境 -- 一路走来，谁知道道路会把我们带向何方 只有傻瓜才会说，但如果你愿意让我爱你，我肯定会爱你 -- 一路走来。我的心已碎成小块，还没有胶水可以修补。我把它的每一块都献给你，直到我生命的尽头。我想了一千种方法让你看到和感受到，并意识到特殊的东西不会消失；它们有时会转移和改变，它们永远不会离开，除非你放开它们。如果我可以用语言描述我的感受，我将不得不写到时间的尽头。我可以试着说，你把我体内的任何东西移动到一个危险的程度，使我永远属于你。我可以试着说，我日夜梦见你，对你声音的轻微回忆使我的心微笑。或者，如果我说你教我感受到脸上的微风，让我更高兴地活着？我可以描述被你亲吻的感觉，那种温暖，那种安全感，那种激情，所有这些。但这毫无意义，因为你不会在我体内感受到那种感觉是多么强烈。我可以秘密地停止时间，只在你睡觉时看着你，有时，在你哭泣时看着你。我可以抚摸你的头发，在你的额头上轻轻一吻，轻声对你说我爱你。我可以在一英里外看到你。我记得我梦见过你，你的手臂，你的微笑，你的声音在我耳边听起来会是什么样子；而这比我想象的要好得多。有时我想，这只不过是一个超现实的梦，或是一个残酷的玩笑。现实对我来说永远不会那么甜蜜。你讨厌自己的照片；但我必须承认，我喜欢看你，随时随地。而你把它们从我的相机里抹去了，那么现在当我需要安慰时，我将会去哪里寻找呢？我可以说我的爱比海洋大，比我感到的悲伤大，比......什么都大，但这不足以让你理解，也没有什么意义。不过，它确实比我的生命大。或你的。我现在明白了恋爱的真正意义；明白了有人爱你的真正意义。这是一个艰难的选择；你选择被别人伤害和伤害自己。而你选择从另一个角度来看待生活。时间对我们来说是艰难的。生活一直在伤害，命运一直很残酷。但如果没有你在我身边，在我睡觉的时候，这将是无法忍受的。这不再是一个有意识的选择，我知道它就像我知道我存在一样本能。我知道你还没有放弃。我知道你的困惑并没有大过你的信任。不要问。我只是知道。有时你不必说什么。我确实感觉到它来自你。当你看着我时，我感觉到了，困惑、痛苦、憎恨，以及最后的爱。我希望我能唱歌给你听，这样你就会明白它会消失，而且不知何故，你会让我再次触摸你的心，紧紧抓住它，放在我的小口袋里。"哦，造梦的人，你这个伤心人，无论你要去哪里，我都要走你的路，两个漂泊者去看世界，有这么多的世界要看，我们在追求同一个彩虹的尽头......"看看你周围，再看看我。让自己再次感受。我知道你很害怕。我很害怕。但我今晚做了一个梦，还有一首歌。这首歌让我终于意识到......我是时候开始生活了。你可以使我发生这种变化；就像你曾经说过我会使你发生变化一样。我们的道路在一个极不可能的情况下相交。这并不是一个意外。我们仍然在这里也不是意外。我相信你的爱，超越所有的伤害和困惑。我相信这一点。你知道，这很难</w:t>
      </w:r>
    </w:p>
    <w:p>
      <w:r>
        <w:rPr>
          <w:b/>
          <w:color w:val="FF0000"/>
        </w:rPr>
        <w:t xml:space="preserve">id 42</w:t>
      </w:r>
    </w:p>
    <w:p>
      <w:r>
        <w:rPr>
          <w:b w:val="0"/>
        </w:rPr>
        <w:t xml:space="preserve">一名玩家使用游戏手柄屏幕逃跑，而其他四名玩家则使用电视屏幕追赶他们......马里奥追捕 根据我们有机会尝试的游戏，古怪的马里奥追捕是所提供的12个游戏中最突出的特点。一名玩家扮演马里奥，使用游戏手柄屏幕查看英雄在关卡中的冲刺。同时，四名玩家可以使用Wii遥控器和主电视屏幕，试图抓住马里奥。马里奥的屏幕上有一个关卡的俯视图，以帮助他躲避他的对手，而四个追赶的人必须在瞥见马里奥放大的时候互相喊叫，共同在时间限制之前抓住他。这款游戏很容易上手，而且有数小时的乐趣，无疑将成为休闲游戏玩家的首选聚会游戏。使用安装在游戏板上的摄像机的选项意味着扮演马里奥的人的脸可以出现在电视主屏幕上--因此你可以在追赶他们的时候看着他们流汗。高亢的射击游戏...Metroid Blast Metroid Blast允许两名玩家使用Wii遥控器和双节棍来控制类似萨姆斯的机器人，与一波又一波的机器人战斗。虽然一开始试图协调用拇指杆移动和用Wii遥控器瞄准是很困难的，但令人惊讶的是，你很快就会习惯了。另一个玩家可以通过使用游戏板来控制一艘飞船，并从上面提供辅助火力。他们将游戏板左右倾斜，以便进行瞄准和转向，这可能会导致一些毛骨悚然的时刻，因为你可能会因为突然向一侧摆动手臂而撞到其他玩家。游戏的玩法与许多3D平台游戏一样，收集能量提升，随着游戏的进行，敌人的难度逐渐增加。黑客攻击和跳跃...塞尔达传说：战斗任务 在其他地方，《塞尔达传说：战斗任务》提供了一些砍杀的乐趣，玩家可以用Wii遥控器在屏幕上旋转，将坏蛋切碎。Pikmin Adventure》对于以前玩过该系列的人来说是很熟悉的，而《Balloon Trip Breeze》则让你在空中的障碍物中漂浮，躲避尖刺，并试图打开奖励气球。雷曼传奇》是Wii U推出的最热门的游戏之一，这款游戏看起来将不负众望--然后是一些。最多三个玩家可以使用Wii遥控器或Wii控制器来处理这个平台游戏，而另一个玩家则用游戏手柄提供支持。华丽...雷曼传奇》以辉煌的卡通风格呈现，所以团队可以从一个平台跳到另一个平台，对付敌人，而支持玩家则通过砍断绳索、翻转水平和分散坏人的注意力来帮助他们。在音乐关卡中，你可以在经典摇滚歌曲《黑贝蒂》中冲刺，在游戏板玩家点击 "团队合作 "时，你的跳跃时间与节拍一致。在《雷曼传奇》中，辅助玩家可以砍断绳索来降低平台，这看起来非常漂亮，关卡在卡通风格的荣耀中得到了很好的实现，还有该系列标志性的轻松幽默--绝对的钻石。新超级马里奥兄弟U 正如你所期望的那样，这是一个华丽的、自由流动的2D平台游戏，水管工和伙伴们在关卡中蹦蹦跳跳地抓取能量提升。额外的动力装置增加了游戏体验，而新的游戏模式提供了新的挑战来测试自己。现代经典...新超级马里奥兄弟U》看起来绝对精彩，高清将卡通视觉效果带入生活，令人印象深刻。但使用游戏手柄提供支持--为马里奥投放额外的平台--与《雷曼传奇》中的使用方式相比，确实感觉是次要的选择。虽然这是一个有用的补充，但GamePad的触摸屏并没有被许多Wii U的首发游戏很好地利用，尤其是第三方的游戏。大多数游戏将其用于地图或库存，腾出一些屏幕空间，但没有其他的功能。ZombiU不是这些游戏中的一个。比起其他任何游戏，ZombiU显示了为什么Wii U有可能成为游戏的一个大飞跃，就像2006年的Wii一样。怪物猎人...僵尸U》的背景是伦敦 除此之外，它看起来是真正可怕的生存恐怖游戏的类型，我们还没有'。</w:t>
      </w:r>
    </w:p>
    <w:p>
      <w:r>
        <w:rPr>
          <w:b/>
          <w:color w:val="FF0000"/>
        </w:rPr>
        <w:t xml:space="preserve">id 43</w:t>
      </w:r>
    </w:p>
    <w:p>
      <w:r>
        <w:rPr>
          <w:b w:val="0"/>
        </w:rPr>
        <w:t xml:space="preserve">十七年前，Canam Manac集团为后来成为钢铁行业最重要的联合运动之一奠定了基础。基础很简单：汇集大量制造商的需求，以实施高性能的工具和软件，开发雄心勃勃的培训计划，并从规模经济中受益。考虑到网络今天的存在方式，没有人怀疑这个想法是好的。但时间在流逝，技术在发展。被称为 "联想 "的东西现在在社会领域变得很有吸引力。毫无疑问，正是从这个角度出发，才接触到这个博客的创建：确保成员分享意见，能够对其进行评论，从而围绕这个商业社区创造更大的协同效应。为讨论和 "社交 "创造一个更加动态和互动的手段。为该网络的这一优秀举措喝彩，Canam为能成为其中的一员而感到自豪。对加南来说，这个行业在未来几年将继续发生变化。Canam正在努力定义这种演变，即 "协作"。  我们怎样才能确保每个建筑项目成为一种协作经验？我们如何能让所有的项目参与者参与进来，使他们共同为客户的利益而努力？我们如何使建筑项目的效率最大化？在嘉能可，我们认为这个过程从建筑设计阶段开始。我们认为，建筑师、工程师、钢铁制造商和其他负责建筑围护结构的利益相关者必须在设计阶段集体参与，以落实优化项目的基础工作。他们还必须考虑到建筑的搭建方式，以消除意外情况，并为简单、愉快和可预测的建筑工地创造条件。但是，这意味着我们创造和设计过程的方式，以及我们如何参与其中的重大变化。这意味着每个人都要站在最终用户的立场上：建筑业主。  在嘉能可，我们在尊重客户期望的氛围中工作，在确保满足所有其他商业伙伴的需求的同时，尽可能地采用最积极的付款时间表。这就是我们所说的合作方式......我们的 "替代性建筑 "方式。而你，你是如何看待合作工作的？它能帮助我们的行业在更好的环境中被看到吗？您是否有兴趣让Canam参与您的项目，以实施合作的方式？我们已经准备好与您分享我们看待事物的方式。请联系我们!</w:t>
      </w:r>
    </w:p>
    <w:p>
      <w:r>
        <w:rPr>
          <w:b/>
          <w:color w:val="FF0000"/>
        </w:rPr>
        <w:t xml:space="preserve">id 44</w:t>
      </w:r>
    </w:p>
    <w:p>
      <w:r>
        <w:rPr>
          <w:b w:val="0"/>
        </w:rPr>
        <w:t xml:space="preserve">挣扎着要保持在所有事情的顶端？随着新学年的开始，养成一些健康的时间管理习惯是值得的。这不仅能帮助你获得更好的分数，还能让你有更多时间去做你想做的事情。在学校、朋友、家庭、外出时间和学习之间取得平衡是很困难的。但是，通过一些简单的技巧，你可以学会更好地管理你的时间--并找到一天中的那些额外时间。生活变得越来越忙，分心的事情也越来越多。随着我们越来越忙，我们都需要更有效地管理我们所拥有的时间。因此，这里有七个顶级提示，可以让你从一天中获得更多的时间，并在你的工作中更有效。建立一个清单：在每天开始时，把你要做的所有事情都列成一个清单。确定清单的优先次序：无论如何，有一个具体的清单，看看你在一天中能够划掉什么，这种感觉很好。 衡量时间：试着写下你一周内所做的一切，看看各项活动占用了多少时间。即使这项活动是 "什么都不做"，你也能看到时间在哪里被明智地利用，或者没有被利用。一旦你做到了这一点，将你的一天分成半小时的时间段。为每项任务分配具体的 "时间块"，并坚持下去。你会发现，在两个区块内完成一项任务会帮助你集中精力 多任务处理是不好的：我们似乎都认为一次做多件事是好事。其实不然。这意味着你很可能做不好几件事情，而不是做好一件事情。 不同的活动在不同的地点进行：改变环境以适应不同的活动。例如，如果你的卧室有电视、电脑和游戏，当你必须学习时，就很难切换到严肃的环境。也许图书馆成为你的 "工作 "场所，保持家庭和你的房间用于放松。也许你的卧室成为工作空间，而客厅则是你可以放松的地方 利用休息时间：如果你看一下典型的一周，你肯定会发现一些休息时间--例如，你在等待或旅行的时间。利用这些时间来完成你清单上的一项任务，如阅读参考书。公交车上的半小时可以实现很多，包括一些 "我 "的时间：如果你包括一些只属于你自己的时间，做你喜欢做的事情，你的工作或学习会更好。把它当作一项严肃的任务来分配--如果你要在生活中取得更好的平衡，它就应该被严肃对待。不能只工作，不玩耍。对于其他有用的提示，请在网上搜索；你会发现来自世界各地的学生的大量好主意。</w:t>
      </w:r>
    </w:p>
    <w:p>
      <w:r>
        <w:rPr>
          <w:b/>
          <w:color w:val="FF0000"/>
        </w:rPr>
        <w:t xml:space="preserve">id 45</w:t>
      </w:r>
    </w:p>
    <w:p>
      <w:r>
        <w:rPr>
          <w:b w:val="0"/>
        </w:rPr>
        <w:t xml:space="preserve">重要提示：当你开始免费试用或在试用期内取消时，不会从你的信用卡中扣除。如果你对亚马逊Prime很满意，就什么都不要做。在免费试用期结束后，你的会员资格将自动升级为全年，价格为49美元。图书简介 出版日期：2010年10月29日 不是每个人都能养牛，但每个人都能制作奶酪。本书向你展示了制作自己的奶酪所需的基本设备：原料，包括不同的牛奶、草药和香料；如何制作简单的奶酪；以及如何制作一些世界上的特色奶酪，如洛克福尔、布里和伊达姆。你会发现在家里制作许多奶酪的食谱。无论你是制作奶酪蛋糕、基于乳清蛋白的布丁，还是制作咸味的蓝色奶酪，这本书都是奶酪爱好者制作自己喜爱的食物的指南，而且还有一些搭配饼干的菜谱。本书向你展示了制作自己的奶酪所需的基本设备：原料，包括不同的牛奶、草药和味道；如何制作简单的奶酪；以及如何制作一些世界上的特色奶酪，如洛克福尔、布里和伊达姆。你会发现在家里制作许多奶酪的食谱。无论你是制作奶酪蛋糕、基于乳清蛋白的布丁，还是制作咸味的蓝色奶酪，这本书都是奶酪爱好者制作自己喜欢的食物的指南，而且还有一些搭配饼干的菜谱。{"itemData":[{"priceBreaksMAP":null, "buy\...to Basket", "Add both to Basket", "Add all three to Cart"], "showDetailsDefault": "显示供货和交货细节", "shippingError": "发生错误，请重试", "hideDetailsDefault":"隐藏供货和交货细节", "priceLabel":["价格:", "两件商品的价格:", "所有三件商品的价格:"], "预购":["预购此商品", "预购两件商品", "预购所有三件商品"]}}.关于作者的更多信息 产品介绍 评论 "在给我们介绍了一遍奶酪制作的基本知识后，我们又通过保罗精彩的奶酪制作食谱进入了细枝末节的研究。罗奇代尔观察家》。这是一本很好的书。布局和写作都很精美。如果你正在考虑发展你的奶酪制作技能并变得更加自给自足，我完全推荐这本书。" www.cottagesmallholder.com。关于作者 作者Paul Peacock在家里制作奶酪已经有很多年了。他的灵感来自于他的祖母，她一生中每天都在制作奶酪，在战时的曼彻斯特从各种渠道收集牛奶，通过简单地让牛奶变酸来设置它，然后清洗、悬挂并在晚间用餐时将制作好的奶酪放在三明治上食用。保罗也是一位植物和园艺专家，并以迪格威尔先生的身份在《每日镜报》的园艺建议网站上发表文章。他可以在BBC园丁提问时间听到他的声音，他是《家庭农场主》杂志的编辑，也是许多书籍的作者，包括《庭院产品》、《城市母鸡》，以及与他妻子合作的《现代奶奶的生活方式》。我在对奶酪制作一无所知的情况下买了这本书，希望它能成为一本好的初学者书籍，但我发现它对不同奶酪的制作方法缺乏良好的理解，也缺乏对新手的精确指导。例如，大多数食谱的开头都要求使用1小袋嗜热发酵剂，但我买的那小袋却足够用于制作100升的牛奶！在这本书中，有几段关于发酵剂的解释。如果再有几段关于启动剂的解释，就会有很大的不同。蓝色斯蒂尔顿奶酪要求用100毫升的洛氏青霉菌溶液 "清洗"（不管是什么清洗）凝乳，而其他蓝色奶酪的洛氏青霉菌则在开始时与牛奶和启动剂混合。为什么？有些在加入凝乳酶后放置45分钟，有些放置1小时。有的最初加热到30℃，有的加热到34℃。我可以遵循食谱，但如果不解释我在做什么，我将永远无法真正理解如何制作奶酪。当我有了更多的经验和理解后，也许这本书会是一本很好的食谱，但现在我还是要回到这里。</w:t>
      </w:r>
    </w:p>
    <w:p>
      <w:r>
        <w:rPr>
          <w:b/>
          <w:color w:val="FF0000"/>
        </w:rPr>
        <w:t xml:space="preserve">id 46</w:t>
      </w:r>
    </w:p>
    <w:p>
      <w:r>
        <w:rPr>
          <w:b w:val="0"/>
        </w:rPr>
        <w:t xml:space="preserve">你不必为建立信用而欠债 发布于2010年3月2日 有些人认为，他们总是需要在信用卡上欠下一些东西来建立他们的信用。事实是，你不需要欠任何人哪怕一分钱来建立你的信用。你需要做的唯一一件事就是建立你的信用等级，并随着时间的推移证明你可以负责任地使用它。这可以通过每6个月只给你的信用卡充一次20美元，然后在你收到账单时全额付清来实现。这将使你的账户保持活跃，并建立你的信用等级，即使你什么都不欠。这样做的原因是，你有可用的信贷，而你选择不使用它。只使用你有能力偿还的信贷是负责任地使用信贷的一种方式。人们对建立良好信用评级的其他问题是："我的信用额度需要多高？- 我的信用额度需要多高才能建立我的信用等级？- 我需要多少张信用卡来建立我的信用？- 如果我过度消费怎么办？有没有什么策略可以让我不在信用卡上过度消费？</w:t>
      </w:r>
    </w:p>
    <w:p>
      <w:r>
        <w:rPr>
          <w:b/>
          <w:color w:val="FF0000"/>
        </w:rPr>
        <w:t xml:space="preserve">id 47</w:t>
      </w:r>
    </w:p>
    <w:p>
      <w:r>
        <w:rPr>
          <w:b w:val="0"/>
        </w:rPr>
        <w:t xml:space="preserve">出版详情 下载摘要 健康的人权在国际法下各种有约束力和无约束力的协议中得到承认。它具有普遍性，这意味着每个人--包括吸毒者--都有权享受这一权利。全世界大约有1300万人在注射毒品。亚洲的吸毒者人数最多，据报道，2008年亚洲有485万人注射毒品。在世界许多地方，国家政府的反应集中在将与毒品有关的活动定为犯罪。在一些国家，死刑适用于毒品贩运。在其他国家，使用毒品的人被送入强制戒毒所。本报告涉及世界卫生组织西太平洋地区四个国家的强制戒毒所，即中国、柬埔寨、马来西亚和越南。报告描述了这些中心提供的治疗和与艾滋病毒有关的干预措施，并试图从基于人权的角度，特别是 "3AQ "标准（可用性、可及性、可接受性和质量）以及平等和非歧视、参与和问责原则来评估这些措施。</w:t>
      </w:r>
    </w:p>
    <w:p>
      <w:r>
        <w:rPr>
          <w:b/>
          <w:color w:val="FF0000"/>
        </w:rPr>
        <w:t xml:space="preserve">id 48</w:t>
      </w:r>
    </w:p>
    <w:p>
      <w:r>
        <w:rPr>
          <w:b w:val="0"/>
        </w:rPr>
        <w:t xml:space="preserve">如果这是你的第一次访问，请务必点击上面的链接，查看常见问题。您可能需要先注册才能发帖：点击上面的注册链接即可。要开始查看信息，请从下面的选择中选择您想访问的论坛。我们有一个新成员 - danny williams 我代表管理员、版主和所有成员欢迎你加入皇家韦尔奇论坛，它的资金完全来自于会员的自愿捐款。加入我们的社区，你将有机会发布主题，与其他成员私下交流（PM），回应民意调查，上传内容和访问许多其他特殊功能 如果你想有机会赢得彩票，你可以加入九个成员的论坛彩票集团，在那里，每周一英镑，你有许多机会获胜。随着集团成员的增加，所以有获胜的机会的数量。如果你有任何问题，要么创建一个主题或发送私人消息给版主。最后，如果你能花点时间在 "自我介绍 "论坛上向皇家韦尔奇社区介绍自己，我们将非常感激。只需分享一些关于你自己的情况。例如，你是否是军团或武装部队的现役成员，你现在的职业是什么，你打算如何使用这个网站。会员申请表 捐款 关于我们 这个版本的皇家韦尔奇论坛是由Bob Bacon、Al Poole和Sharon于2005年10月创建的。我们的想法很简单：为皇家威尔士燧发枪队过去和现在的成员以及他们的家人，或者其他对该团感兴趣的人，创建一个现代的、用户与用户之间互动的论坛，并提供最新的想法、改进和风格。</w:t>
      </w:r>
    </w:p>
    <w:p>
      <w:r>
        <w:rPr>
          <w:b/>
          <w:color w:val="FF0000"/>
        </w:rPr>
        <w:t xml:space="preserve">id 49</w:t>
      </w:r>
    </w:p>
    <w:p>
      <w:r>
        <w:rPr>
          <w:b w:val="0"/>
        </w:rPr>
        <w:t xml:space="preserve">10月3日的诉讼程序的法庭文件包含了案件的进一步细节，现在已经被E!Online .文件显示，格雷和参与此案的律师担心在沃克曼没有意识到的情况下将温特运送到法庭，声称工作室担心 "由于母亲的波动性而扰乱片场"，并暗示她会有 "非常激烈的反应"。"她在《摩登家庭》片场一直是个恐怖人物 ，"格雷的律师迈克尔-克雷茨莫说。"制片人和那里的其他人都表示严重关切。"克雷茨莫还透露，温特的现场导师转述了 "详细的恐怖故事"，并声称她曾说 "母亲剥夺了孩子的食物"。Workman还被指控对Winter进行 "性教育"，强迫她穿着 "非常不合适 "的衣服离开房子，而且据说这位女演员 "显然被反复打击，打耳光、打、推，以至于留下痕迹"。律师们似乎还对沃特曼拿走《摩登家庭》收入的可能性表示担忧，而格雷则声称，沃特已经将所谓的虐待行为告诉了 "任何愿意听的人"，并补充说。"我父亲不会帮忙"。当温特到达法庭时，她被允许留在外面，因为 "她对这些诉讼程序表示并表现出紧张和焦虑"。然而，沃克曼--她承认当她被叫到法庭时，她 "心烦意乱 "和 "震惊"--坚持认为她的女儿拒绝让她见她18岁的男友，演员卡梅隆-帕拉塔斯，是在让她 "付出代价"。据报道，这对夫妇最近已经分手。"我发现我的女儿和她的男朋友在床上--她14岁，他18岁--我把他赶了出去，我让他们分手了，"沃克曼说。"自从我这么做后，我就一直在付钱。"沃克曼声称，当她意识到帕拉塔斯的母亲向温特发送 "圣经信息 "时，事情变得 "太奇怪了"，她说。"我越是坚持不让她去和他的朋友聚会，她就越是攻击我。上个星期，我知道有些事情发生了，但我不知道是什么。她在打我，叫我的脏话。"沃克曼说，自从帕拉塔斯开始与温特约会以来，事情就像 "地狱 "一样，她发誓要获得对他的限制令，并暗示她的女儿在编造这些指控，她说。"她是一个演员，所以我确信她可以一言不合就哭。她就是她，你可以看她的电影，看到它，而且--我很难过。我真的很难过。"沃克曼还形容自己是一位 "了不起的母亲"，并指责帕拉塔斯的母亲对温特进行 "洗脑"，并补充说她担心女儿被人利用。"我知道她在演戏，"她说。"我会接受的。我不在意。我知道她很受伤，因为我不让她见他。我会接受的，但我不会失去她......这个小女孩现在做得很好，这么多人因为错误的原因想要她。"Workman还指责Gray在《摩登家庭》成功后转身，说Winter的钱需要 "保护"，但Gray坚持说她只是在Winter请求她帮助后才参与的。"我不希望控制财产，任何这些东西，"格雷说。"我在这里只是为了她的安全，因为她要求我在这里......我希望并祈祷根据我过去的经验，我的母亲可以得到帮助，这可以更好。"</w:t>
      </w:r>
    </w:p>
    <w:p>
      <w:r>
        <w:rPr>
          <w:b/>
          <w:color w:val="FF0000"/>
        </w:rPr>
        <w:t xml:space="preserve">id 50</w:t>
      </w:r>
    </w:p>
    <w:p>
      <w:r>
        <w:rPr>
          <w:b w:val="0"/>
        </w:rPr>
        <w:t xml:space="preserve">你要么关闭了JavaScript，要么有一个旧版本的Adobe Flash Player。要查看这个评级小部件，你需要获得最新的Flash播放器。如果你的浏览器只允许 "受信任的网站 "执行Javascript，你应该把 "googleapis.com "域名添加到你的白名单中，以使我们的Flash检测能够正常工作。职业分析家丹-平克研究了激励的难题，从一个社会科学家知道但大多数管理者不知道的事实开始：传统的奖励并不总是像我们想象的那样有效。听听这些具有启发性的故事--也许，还有一条前进的道路。丹-平克告别了他作为阿尔-戈尔演讲稿撰写人的最后一份 "真正的工作"，成为一名自由职业者，在职业市场上引发一场右脑革命。完整的简历</w:t>
      </w:r>
    </w:p>
    <w:p>
      <w:r>
        <w:rPr>
          <w:b/>
          <w:color w:val="FF0000"/>
        </w:rPr>
        <w:t xml:space="preserve">id 51</w:t>
      </w:r>
    </w:p>
    <w:p>
      <w:r>
        <w:rPr>
          <w:b w:val="0"/>
        </w:rPr>
        <w:t xml:space="preserve">你是否发现自己在说 "现在是夏天。现在找工作没有用。"别说了！夏季是继续找工作的好时机。公司总是在寻找，是的，夏天的数字可能会下降，但这为认真找工作的人提供了一个优势。如果这段时间积极寻找工作的人数下降，那么该工作的竞争者人数也会下降。这为不断寻找工作的求职者提供了一个很好的机会。在暑假期间安排面试可能会有点麻烦，但要坚持下去，因为你可能会非常高兴你这样做。许多公司在秋季招聘，聪明的公司现在就在收集简历和候选人资料，这样他们就能在9月准备好打基础。当你想改变职业时，要有决心，不要满足于你想要的东西。正如维吉尔曾经说过的，"坚持不懈的工作会取得胜利"。更多励志名言请点击这里 。更多的销售职业建议将真正帮助你找到你梦想的销售工作，请加入我们的求职辅导。我们已经帮助许多销售人员完成了这个过程。事实上，最近的一份推荐信说："在（他）的指导和他帮助我改进简历的情况下，我平均每天能接到3-4个电话。这真是太疯狂了。我知道哪些工作一定要放弃，但也有一些 "有趣 "的机会正在向我走来。"关于销售指南针 研究表明，25%的销售代表产生了90-95%的销售额。显然，大多数销售人员没有发挥出他们的潜力，没有赚到他们可以赚到的收入。B2B Sales Connections希望改变这种状况。销售指南针是一个博客，企业对企业的销售专业人士可以在这里建立网络。在这里，你可以找到动力，分享销售技巧，并提高你的销售和销售管理技能。我们一起可以释放我们的销售潜力。免费的销售电子书!我们的一些奖项!有免费的电子书!一些评价 "你有一个伟大的网站，充满了对B2B世界的宝贵见解。我很高兴我偶然发现了它。""我正在研究你的 "销售成功行动计划"......我想说，感谢你提供了一个很好的实践方法，工作文件使我很容易将学习变成行动。"</w:t>
      </w:r>
    </w:p>
    <w:p>
      <w:r>
        <w:rPr>
          <w:b/>
          <w:color w:val="FF0000"/>
        </w:rPr>
        <w:t xml:space="preserve">id 52</w:t>
      </w:r>
    </w:p>
    <w:p>
      <w:r>
        <w:rPr>
          <w:b w:val="0"/>
        </w:rPr>
        <w:t xml:space="preserve">21点游戏 21点，也被称为21点，是赌场里很受欢迎的一种纸牌游戏。这主要是因为该游戏对玩家非常友好，规则也很容易掌握。21点是在一个半圆形的桌子上进行的。玩家坐在圆圈的弧线上，而庄家则站在他们对面，在桌子的直边中心。在坐在21点桌前，玩家需要购买赌场筹码。然后，每个玩家将他的赌注放在他面前的一个标记的圆圈里，游戏开始。21点基础知识 21点玩家与赌场的发牌员进行比赛。游戏的目的是通过获得价值尽可能接近21的牌来击败庄家，同时避免超过。  如果手牌超过21点，那就是 "爆"。牌的花色没有影响，从2到10的牌都以面值计算。图片牌，包括国王、皇后和J，价值为10。A的价值为1或11，以对玩家更有利者为准。一旦下了赌注，庄家就给每个玩家发两张牌。根据所玩21点的类型，发的牌是面朝上或面朝下。庄家为自己抽两张牌，一张正面向上，一张正面向下。轮流进行，根据庄家可见的牌，每个玩家决定他的手是否足够接近21。如果满意，玩家就站着，如果不满意就打牌（他再抽一张牌）。如果玩家得到一张21点作为他的开局牌（一张价值10的牌加上一张A），他马上就会赢。在桌子上所有的玩家都打完后，庄家会亮出他的第二张牌。如果他爆牌了，只要桌子上的人也没有爆牌，那么他们就赢了。</w:t>
      </w:r>
    </w:p>
    <w:p>
      <w:r>
        <w:rPr>
          <w:b/>
          <w:color w:val="FF0000"/>
        </w:rPr>
        <w:t xml:space="preserve">id 53</w:t>
      </w:r>
    </w:p>
    <w:p>
      <w:r>
        <w:rPr>
          <w:b w:val="0"/>
        </w:rPr>
        <w:t xml:space="preserve">tingletip是专门为帮助实现和提高性高潮而设计的。tingletip是送给您生活中的女性的完美礼物，它小巧、隐蔽，几乎看不出是一个振动器，是旅行的理想选择。研究表明，大约70%的女性需要直接刺激阴蒂才能达到高潮。考虑到这一点，获奖的tingletip的设计师们创造了一个振动器，它可以像牙刷头一样安装在电动牙刷上。牙刷头没有刷毛，而是由一个光滑的 "逆向旋转 "头取代，只在接触点上振动。这种独特的设计使tingletip具有电源按摩器的力量，但又具有电池的大小和便利性。仅在英国就售出了20,000多件，tingletip已经成为许多女性最喜欢的振动器，它被全世界的性和关系治疗师广泛推荐。tingletip的制造商还提供了一个完整的30天 "无异议 "退款保证。顾客如果不是100%满意，将获得全额退款。tingletip的价格为9.99美元，外加邮费，并提供一个黑色天鹅绒感觉的袋子和润滑剂小包。你只需要添加一个低成本的兼容电动牙刷，价格在18左右。兼容的电动牙刷和价格清单可在此查看。 对于拥有一切的女人来说，tingletip是完美的袜子填充物。这是一个可以确保留给你微笑的圣诞礼物。</w:t>
      </w:r>
    </w:p>
    <w:p>
      <w:r>
        <w:rPr>
          <w:b/>
          <w:color w:val="FF0000"/>
        </w:rPr>
        <w:t xml:space="preserve">id 54</w:t>
      </w:r>
    </w:p>
    <w:p>
      <w:r>
        <w:rPr>
          <w:b w:val="0"/>
        </w:rPr>
        <w:t xml:space="preserve">| 10/21/2012 @ 5:33PM | 5,396 views 你从未听说过的最重要的足球表现分析师 几个月前，上赛季的巴克莱英超联赛冠军曼城宣布，他们将公布所有的比赛细节，并免费提供给球迷和统计学家。比赛细节包括2011/12赛季英超联赛每场比赛中每支球队的每个球员的数据。这是第一次有俱乐部采取这样的措施。曼城的表现分析主管加文-弗莱格做出了如下解释；"比尔-詹姆斯启动了棒球的分析革命。这带来了真正的改变，并且已经融入到这项运动中。在世界的某个地方，有一个足球的比尔-詹姆斯，他拥有所有的技能并想使用它们，但没有得到数据。我们想帮助找到那个比尔-詹姆斯，不一定是为了曼城，而是为了足球分析的利益。我不想在五年后的另一个分析会议上与那些喜欢分析数据的人交谈，但由于所有的数据都没有公开，他们无法发展自己的概念。"对比尔-詹姆斯工作认识的提高源于棒球的奥克兰A队的相对成功，以及迈克尔-刘易斯撰写的《钱球》一书（和电影）。从表面上看，鉴于基于统计学的足球文章和博客的大量增加，弗莱格和城的意图是值得称赞的。这些作者中的大多数一定知道比尔-詹姆斯，而且毫无疑问，很多人都受到了詹姆斯作品的影响和启发。在没有足球先驱的情况下，詹姆斯似乎是一个合理的替身。除了一件事--比尔-詹姆斯在棒球统计方面的工作比一个人早了大约20年，他在2002年98岁去世后被《体育科学杂志》称为第一个 "足球专业表现分析师"。可能是因为里普过去和现在都是英国比赛中一个有争议的、两极化的人物。里普不一定发明了长球游戏，但他的唯一目的是给它一个统计和准学术的基础。里普认为，为了赢得比赛，比赛必须被剥离到本质上。从20世纪50年代初开始，他就以一种只有狂热者才能做到的投入程度来分析比赛。   一些人称他为 "比赛表现分析之父"，多年来，他的工作扩展到约2500场比赛，包括一些世界杯决赛。受1930年代赫伯特-查普曼的阿森纳战术的启发，但可以说是误读，里普认为，进球和赢得比赛的关键是尽可能快地将球从后场转移到前场--从防御到进攻。结块，长球游戏，路线一或直接足球--都是一样的，只是标签不同。发表您的评论 发表您的回复 《福布斯》作者有能力呼出他们认为特别有趣的会员评论。被叫出的评论会在整个福布斯网络中被突出显示。如果你的评论被叫出来，你会得到通知。在福布斯上阅读最多的评论 我是福克斯足球报道的足球分析师，这是一个在北美播出的24/7足球节目，从2001年到2012年。2012年8月，我加入了福克斯足球新闻（在美国福克斯足球频道播出）和足球中心（在加拿大体育网播出）。从我记事起，我就以球迷、球员和教练的身份关注着这项世界性的比赛。在过去的二十年里，我有特权和机会在电视、广播和印刷品上对比赛进行评论。我确实很感谢与读者的积极互动。作者是福布斯撰稿人。所表达的意见是作者本人的意见。</w:t>
      </w:r>
    </w:p>
    <w:p>
      <w:r>
        <w:rPr>
          <w:b/>
          <w:color w:val="FF0000"/>
        </w:rPr>
        <w:t xml:space="preserve">id 55</w:t>
      </w:r>
    </w:p>
    <w:p>
      <w:r>
        <w:rPr>
          <w:b w:val="0"/>
        </w:rPr>
        <w:t xml:space="preserve">卫生服务联盟的选举重回正轨，因为新的法律诉讼迫在眉睫 一场威胁要推迟陷入困境的卫生服务联盟内部选举的法律纠纷今天已经得到解决。杰夫-杰克逊的前卫生服务联盟领地的新选举重回正轨，因为今天下午在墨尔本的联邦法院的斗争中，主要的秘书候选人戴安娜-阿斯玛被重新接纳为候选人。Richard Tracey法官裁定，阿斯玛的名字将被列入卫生服务联盟第一支部的选票，推翻了澳大利亚选举委员会之前的决定，即根据内部规则她没有资格。法官认为，前任工会领导层错误地将阿斯玛从会员登记册中删除。她的律师认为，竞争对手合谋将她从数据库中删除，并对她的工作产生怀疑，以阻止她竞选。根据HSU的规定，秘书候选人必须拥有12个月的不间断会员资格，并且在医疗保健部门拥有或正在寻找工作。原本定于本月进行的邮政投票，因等待法院判决结果而推迟，现在将于12月3日至12月19日进行。上个月，Crikey披露，阿斯玛在秘书投票中的主要竞争对手，凯西-杰克逊的同事和前HSU副秘书长马可-博拉诺，曾多次写信给工会的管理员迈克尔-摩尔，抱怨这位火红头发的资格。今天在法庭上，博拉诺对这些说法提出了激烈的质疑，但在Tracey法官的手中遭受了拷问。摩尔现在将在12月下旬宣布选举时，将工会的三个组织部分移交给各自的管理委员会，这是继维多利亚州第3分会和复活的新南威尔士州分会之后的又一次选举。这位前联邦法院法官和他的两位副手一直在忙于将债务人和债权人分解并重新分配给HSU的三个分支，这些分支在2010年被灾难性地并入失败的HSUE East大厦。这项工作由于工会的记录保存不完善而受到阻碍，各州之间散落着成箱的文件。Crikey上个月披露，从2010年4月的合并到今年6月30日，合并后的工会的资产基础被抹去了700多万美元。-- 从870万美元到仅有160万美元。从事澳大利亚一些最低工资工作的一万名会员已经离开。摩尔还在新南威尔士州工业法庭对与失宠的新南威尔士州州长迈克尔-威廉姆森有关的实体采取法律行动，根据该州的《IR法》第270条，如果能够证明这些钱被用于不适当的目的，就可以从官员那里收回。威廉姆森还面临着28项刑事指控，这些指控涉及他为其妻子提供的文书服务支付超额费用，但这些服务从未进行过。他否认了这些指控。据信，在合并后的几个月里，维多利亚州和新南威尔士州官员的大量加薪也会引起骚动。HSU全国主席Chris Brown告诉Crikey，他预计会采取行动，因为这些加薪？-- 可能没有得到工会管理委员会的适当授权。"布朗告诉Crikey，"[摩尔]得到的建议是，他们没有得到适当的授权，他有理由收回这笔钱。布朗说，批准的过程是不透明的。"据我所知，他们找了一个朋友做了一份独立报告，推荐了新的工资。迈克尔-威廉姆森和分院院长（不是执行院长）同意了工资的数额，他们支付了这些工资。"滕比对工会的最终内部报告详细说明了在合并后维多利亚州官员的工资增长超过60%。当时的全国秘书和HSUE东部 "执行主席 "凯西-杰克逊的工资增长了66%，达到27万美元。-- 她自己今年早些时候也承认这个数字是 "淫秽的"。威廉姆森的年薪为39.5万美元，还从众多超级基金和董事会任命中提取现金。其他拿钱的官员包括卡罗尔-格伦（105,000至185,000美元）和博拉诺（119,00至201,000美元）。根据HSU的安排计划，摩尔需要对责任进行评估，并追回任何被误用或不适当分摊的款项。杰克逊显然正计划与澳大利亚公平工作委员会结婚</w:t>
      </w:r>
    </w:p>
    <w:p>
      <w:r>
        <w:rPr>
          <w:b/>
          <w:color w:val="FF0000"/>
        </w:rPr>
        <w:t xml:space="preserve">id 56</w:t>
      </w:r>
    </w:p>
    <w:p>
      <w:r>
        <w:rPr>
          <w:b w:val="0"/>
        </w:rPr>
        <w:t xml:space="preserve">Play 1, 2008 Getting Betterer All the Time Season Closed 一个现代童话，一个关于地位焦虑和现代父母的讽刺 当你的父母都沉迷于自我完善时，一个被忽视的5岁孩子该怎么办？当然是去成为一个著名的国际唱片明星了!卡米拉和迪比只是一对普通的夫妇。她是一个高权力、高收入、高压力的行政人员，他是一个胜任的厨师和管家，也有很大的压力，但原因非常不同。他们的家很现代，很实用，但迫切需要注意风水。正是由于其布局和水景无法正常运行所造成的负面情绪，导致了如此紧张的局面。他们的女儿露西（5岁）在学前班表现良好，并把她写的一些相当聪明的短篇故事带回家（这些故事已被列入布克奖的候选名单）。有这样忙碌的父母，她当然必须非常自立，但她有好朋友，即她的隔壁邻居沙姆斯和她的布娃娃莫莉。在迪比、卡米拉、沙姆斯和露西的世界里，充斥着各种令人生畏的顾问、教练、咨询师、记者、电视名人、来自地狱的化妆师和其他骗子。哦，还有负鼠。对现代澳大利亚的生活方式和对名人的崇拜进行了尖锐的讽刺。费利西蒂-卡彭特是布里斯班当地的作家，有丰富的戏剧和电视背景，其作品正在迅速获得国际关注。她的学历包括编剧硕士学位、文学学士学位（创意写作）和编剧证书（AFTRS），她获得的奖项包括布里斯班地下艺术节的亚军编剧。她曾被列入澳大利亚电影委员会新编剧计划的候选名单。她曾被列入澳大利亚电影委员会新编剧计划的短名单，以创作一部喜剧恐怖故事片的剧本。2006年，她通过PFTCs Write Stuff Initiative为她的短片剧本 "Switching Sides "获得了发展资金，并获得了布里斯班市议会Creative Sparks的资助。费利西蒂最近在纽约举行的国际艾美奖上获得了国际电视艺术与科学学院基金会颁发的彼得-乌斯蒂诺夫爵士电视剧本创作奖。她目前正在伦敦电影学院学习。罗德-汤普森成为剧团成员已有30年，并出演和执导了不少剧目。方向包括。"南方的竖琴"、"与女王的两个星期"、"十次表"、"困惑 "和 "在Lughnasa跳舞"。最近，他在舞台上扮演《杀死一只知更鸟》中的偏执、种族主义者和最终成功的检察官。他还在 "Allo, 'Allo "中扮演漫步的手风琴演奏者，并在 "Goodnight Desdemona（Good Morning Juliette）"中扮演Yoric。Rod与Maria Plumb合作，改编并导演了经典的复古喜剧《忙人》。这一改编作品也于2006年11月在伯恩赛德剧团演出时被看到。</w:t>
      </w:r>
    </w:p>
    <w:p>
      <w:r>
        <w:rPr>
          <w:b/>
          <w:color w:val="FF0000"/>
        </w:rPr>
        <w:t xml:space="preserve">id 57</w:t>
      </w:r>
    </w:p>
    <w:p>
      <w:r>
        <w:rPr>
          <w:b w:val="0"/>
        </w:rPr>
        <w:t xml:space="preserve">拉罗汤加是一个火山岛，完全被珊瑚礁包围。之后，珊瑚礁向下倾斜200米，深度约为30米，最后下降到4500米。在这200米内，我们进行潜水。由于这种地形，我们没有大量的软珊瑚，但却有美丽的硬珊瑚构造。岛屿的不同侧面为您提供不同类型的潜水点。我们能够向你展示多样化的潜水，包括有趣的落差、峡谷、洞穴、泳槽、通道、沉船（不幸的是已经破碎）。你可能有机会看到鹰魟、白鳍礁鲨、海龟、座头鲸（在冬季）、巴库德鱼、星河鱼、鲹鱼和更多。搜索网站 照片库 留言簿 非常感谢你的潜水活动，能和你一起潜水是一件非常好的事情，如果我们没有去看蛇，我就会错过很多东西......。</w:t>
      </w:r>
    </w:p>
    <w:p>
      <w:r>
        <w:rPr>
          <w:b/>
          <w:color w:val="FF0000"/>
        </w:rPr>
        <w:t xml:space="preserve">id 58</w:t>
      </w:r>
    </w:p>
    <w:p>
      <w:r>
        <w:rPr>
          <w:b w:val="0"/>
        </w:rPr>
        <w:t xml:space="preserve">Aol Money 集装箱竞标缓解住房危机 根据帮助缓解城市住房危机的计划，改装后的海运集装箱可用作无家可归的男女的临时住所。这36个经过改造的集装箱已被改造成独立的单间公寓，并配有浴室、厨房和石膏板墙壁。这些结构是两年前为阿姆斯特丹的一个社会住房项目设计的，但该计划在遇到资金困难后不得不放弃了。希望它们能从明年春末开始在布莱顿和霍夫作为临时住宅使用。布赖顿住房信托基金和开发商QED将向当地市议会提交一份规划申请，以在中心地带建造一个经过改造的集装箱，并在屋顶上设置分配点。布莱顿住房信托基金的首席执行官Andy Winter说，需要 "富有想象力的解决方案 "来处理该市 "绝望的 "住房状况。温特先生说。"我必须承认，当第一次有人向我建议将集装箱用于住房时，我有点怀疑。"然而，在看到可以实现的目标后，我很快就被征服了。厕所和淋浴装置与我女儿在她的学生宿舍里的一模一样，她更喜欢它，因为她不得不与其他学生分享浴室和厕所。谁会不喜欢呢？"这个机会真正让我兴奋的是，本来可能闲置5年的土地将重新焕发生机，用于为布莱顿和霍夫的36名男女提供急需的临时住所。"当这个地方要重新开发时，这些集装箱可以转移到其他地方。温特先生补充说："在我看来，从可持续发展的角度来看，这是很有吸引力的。"船运集装箱住宅已在其他地方使用，包括在伦敦，并被视为比砖和砂浆更便宜的住房选择。布莱顿的计划是在主要住房机构本月发出警告后制定的，在英国住房短缺的情况下，无家可归和过度拥挤的情况正在恶化。庇护所、国家住房联盟和英国特许住房协会的一份报告说，这些问题是在私人部门租金上涨的背景下出现的，而且全国范围内有更多的人在申请住房福利。有用的工具 上述付款仅用于说明目的。你需要考虑还需要支付的任何保险费用。请注意，你的抵押贷款的任何变化，例如，由于英格兰银行基本利率的变化（仅适用于可变利率）或你的任何超额支付，可能会影响你的每月支付。* 对于只付利息的抵押贷款，你需要加上用ISA或捐赠保单等还款工具偿还资本的费用。贷款价值(LTV)限制适用。我们的评论政策 我们鼓励在AOL进行热烈的讨论。请注意，当你留下评论时，你的用户名、网名和照片可能会与你的评论一起显示出来，互联网上的所有人都能看到。如果你认为某条评论是不恰当的，你可以点击报告给我们的监督员进行审查。诀窍是搬到国外，把你的名字改成更有异国情调的名字。然后搬回来，但忘记带护照。你可能会在机场被20分钟的面试耽搁（仍然比正常的海关要快），然后肯定会在Kew或Kensington获得一套500万的房子，完全按照你的口味翻新，当然还有50英寸的智能电视。 第二天早上福利就位，从而避免了集装箱贫民窟的地址。你是对的，集装箱已经在世界各地被用来建造一些真正的高级住宅，包括一些高质量的酒店。砖头和砂浆应该被载入史册，它们在价格、质量、舒适度和耐久性方面都比不上现代材料。是的，我们这些能这么说的人一定都有同样的感觉。我们有权赚取生活费，以便能够购买自己的房子，如果这不可能，我们有权获得委员会的房子，......，而不是移民和 "寻求庇护 "者。我们应该是第一位的。请不要试图相信政客们的任何此类计划都是出于好的目的。现在任何一个主要政党所做的事情都没有把广大民众的利益作为其目标。通过这样或那样的手段，富人和穷人之间的工作关系。工人和大企业/政治首脑正在将时钟拨回到</w:t>
      </w:r>
    </w:p>
    <w:p>
      <w:r>
        <w:rPr>
          <w:b/>
          <w:color w:val="FF0000"/>
        </w:rPr>
        <w:t xml:space="preserve">id 59</w:t>
      </w:r>
    </w:p>
    <w:p>
      <w:r>
        <w:rPr>
          <w:b w:val="0"/>
        </w:rPr>
        <w:t xml:space="preserve">欢迎来到 "船舶怀旧"，这是全世界对船舶和航运感兴趣的人的最大的在线社区。无论你是船员、前船员、船舶爱好者还是巡航者，这里都是为你准备的论坛。更重要的是，它是完全免费的。你好，德里克；是的，你最后的回答是正确的，他是一个非常好的伙伴，一双非常安全的手，一个好朋友和船友。我第一次和罗伊一起航行是在1968年，他是布里奇曼号的船长，他代替亚历克斯-格雷厄姆休病假，我代替罗伊担任大副，直到他休假，我代替他担任船长，威利-内文斯担任大副，我在那里担任船长，直到亚历克斯近3个月后回来，我认为罗伊加入蒂勒曼号担任大副，尽管我不确定。罗伊很有指挥能力，很遗憾他不能继续担任船长，但是，时代在变化，对很多人来说，文字已经在墙上了。布鲁斯。当我第一次加入蒂勒曼号时，罗伊在船上当过几次大副，我想他是在我第一次出海时代替米克-斯坎伦当二副的，然后我在蒂勒曼号上和罗伊一起作为二副出海，然后由肯尼-普卢默担任另一名大副。我从来没有以船长的身份和罗伊一起航行过......那时他一直是大副，多年来一直把Leadsman号当作自己的船。我赞同你们所说的关于罗伊的一切，他是一位优秀的大副和船友。当我在马尔帕斯接替约翰-马斯登担任船长时，罗伊是Leadsmen号上的大副，这是我第一次担任该职务的旅行。我永远不会忘记他在清晨快速停泊在坎维后的评论，这至少可以说是非常有趣的。罗伊是一个信息和建议的头脑，如果要求的话，他可以为任何新手船长提供建议。有一次，在与Keith Barnet交谈时，我建议他给Roy更多的学习假期。他的回答是，每次给罗伊的学习假，他都会拿出另一个孩子，但没有证书......。有谁记得一个为Rowbottoms工作的人叫Pete Holdstock，相信他在他们那里做完了船长，可能在他们被接管的时候随船过去了。我和皮特失去了联系，他是一个好伙伴，因为我去了国外。我们一起在UTC上航行，他在离开他们之后加入了Rowbottoms。皮特一直在为菲舍尔工作，直到最近因个人原因退休。谢谢Vasco提供的信息。几年前，皮特确实给我父母家打过电话，但当时他不在英国，所以失去了联系。我非常希望能再次见到他，所以希望看到这个网站的人可以和他联系。约翰-马斯登在1970年和我一起在Chartsman号上工作，这可能是他在Rowbothams号上的第一次旅行，他是另一个好船友，总是很开朗，工作能力强。在加入罗伯斯之前，约翰是在Common Bros.公司工作。布鲁斯。当我们从Guidesman号上接过英国石油公司的业务时，约翰是Tillerman号上的固定船长，和Rusty Buchan一起在西岛航行。然后他接手了新的 "油人 "号，把 "提勒曼 "号的工作移交给了他，当我离开罗伯斯时，他仍然和她在一起。我最后一次在布里德波特见到他是在1989年，在前五班的蒂姆-凯利的婚礼上。他后来成了他们儿子的教父，但遗憾的是几年后就去世了。希望这个链接能让你看到约翰在蒂姆的婚礼上的身影。 他们俩在岛上的表现都很出色，是我所乘坐过的最快乐的船，也是最棒的船员。Rusty在我们的BP包船期间退休了，原计划做最后一次旅行，但办公室的领导认为让他在西海岸一带告别是不明智的，所以他的 "告别 "之旅没有实现！！。他离开洛矶山庄后，在海峡岛国相当于当年三一重工的船只上工作了一段时间--然后最终为从海峡岛国到英国的客户提供汽车巡游服务。一天早上，我接到他的电话，他正在去普利茅斯的路上，向萨顿码头运送一艘百万富翁的船，我是否愿意和他一起吃午饭？愚蠢的问题!我们在一些高级餐厅里喝酒吃饭，费用由游艇主人承担，然后退到巡洋舰上喝了几杯威士忌。遗憾的是，那是我最后一次见到拉斯蒂，因为他大约6个月后就去世了。</w:t>
      </w:r>
    </w:p>
    <w:p>
      <w:r>
        <w:rPr>
          <w:b/>
          <w:color w:val="FF0000"/>
        </w:rPr>
        <w:t xml:space="preserve">id 60</w:t>
      </w:r>
    </w:p>
    <w:p>
      <w:r>
        <w:rPr>
          <w:b w:val="0"/>
        </w:rPr>
        <w:t xml:space="preserve">电话。1300 905 188 42公里。2个景点。1次改变生活的经历。想象一下，当发令枪响起时，你的心怦怦直跳，沿着泰晤士河起飞，在到达半程标志塔桥之前，瞥见了莎士比亚环球剧院的身影。现在，你正向金丝雀码头东面移动，经过圣保罗大教堂，进入比赛的最后一段。随着伦敦眼进入视野，你看到了远处的大本钟和西敏寺。几分钟后，你带着巨大的、自豪的笑容通过白金汉宫前的终点线。现在就联系我们，申请参加一生中最重要的比赛，支持澳大利亚治愈癌症基金会。"我在这里指导和支持你一路走来，以达到你的筹款目标。我们可以一起将你的精力、承诺和奉献转化为治愈癌症的筹款成功。关键是要计划、准备和积极。我是来帮忙的！"关于澳大利亚治愈癌症基金会 "如果在我们的有生之年，我们能看到癌症沦为一种可以预防或无痛有效治疗的'抱怨'，那不是很轰动吗？44年来，澳大利亚癌症防治基金会一直扮演着一个宝贵的角色，即资助处于职业生涯初期的年轻研究人员，并帮助他们的新想法得到支持。正是他们的创造力、创新和对新见解的热情，可以引导我们找到治愈的方法"。-- 澳大利亚治愈癌症基金会首席执行官Leanne Warner 关于Inspired Adventures Inspired Adventures为不同年龄和体能水平的人设计、管理和领导慈善挑战赛和马拉松赛。我们最近的纽约马拉松计划为澳大利亚慈善机构筹集的资金超过50万美元。这些受启发的冒险和受启发的马拉松将使你有能力改变世界，并让世界改变你。</w:t>
      </w:r>
    </w:p>
    <w:p>
      <w:r>
        <w:rPr>
          <w:b/>
          <w:color w:val="FF0000"/>
        </w:rPr>
        <w:t xml:space="preserve">id 61</w:t>
      </w:r>
    </w:p>
    <w:p>
      <w:r>
        <w:rPr>
          <w:b w:val="0"/>
        </w:rPr>
        <w:t xml:space="preserve">GWA Home and Real Estate What to think about Before to Appointing an Estate Agent October 6th, 2012 admin 如果你准备任命一些实际的房地产经纪人，你必须在任命一些实际的房地产经纪人之前考虑一些典型的要素。在填写法拍前，你必须要考虑到所有违反法规的行为、法律问题和国家监管要素，以适应附近的一些房地产代理。你必须量化和保持所有的资金数据，这些数据是通过你的房地产质量获得的，以确保你可以对房子提出索赔，如机械留置权或留置权持有人。你还需要获得与所有税务责任相关的信息，其中包括州和联邦税，以确保你可能有精确的估计，在你的房子每年的税收。房地产经纪人的行列被创建为个人遗嘱检验代表、房地产经纪人、房地产执行人和遗嘱检验管理员。在这里，我想说的是，在选择房地产经纪人之前，一定要和他谈谈你的看法，以确保你能得到他的许可来管理你的房地产。你需要选择一些亲密的家庭成员或亲密的朋友，而不是雇用任何专业的实际房地产规划师或法律顾问。你必须花费你的法律执行人，或者你会发现管理费用，这应该由每一个个性化的国家来监管。很多人都是以小时为单位，或以一些固定费用为基础。你必须考虑到你的家庭氛围或家庭成员的条件，因为一些不常见的家庭成员纠纷或一些突然死亡可能会带来许多家庭成员的危机。遗产规划专家建议指定两个遗嘱执行人，如果一个实际的遗产管理人不能履行其职责，第二个执行人可以通过承担费用来解决这些问题。专家管理人（遗产规划师）可以在试用期内被任命，以创建确保法律文件，以正确填写法院的实例。通过任命一些遗嘱执行人或遗产律师，你可以保护你的遗产财产，这有助于你为你的收藏家偿还所有债务。如果有继承人，遗产管理人将与律师合作，通过法律通知的方式让他们了解即将到来的遗产。如果你在去世前没有整理好你的遗嘱，法官可能会负责指定一些执行人，他们可能会在一些遗嘱检验法律准则的基础上评估你的房屋财产，这有助于起草一份遗嘱，以及你的律师代表你采取法律上的举措而得到补偿。我想说的是，如果你是一个人，那么你就应该为他提供服务。你可能会发现这种专家房地产代理在每一个位置和地区，无论他们在哪里为他或她可能的客户提供他们的服务。我想说的是，如果你是一个人，那么你就应该有一个人的尊严，而不是一个人的尊严。虽然在开始的时候，你可能会认为这是浪费现金，雇用房地产经纪人提供所有的房子问题，但你可能会利用深远的优势，从他们的房地产服务。</w:t>
      </w:r>
    </w:p>
    <w:p>
      <w:r>
        <w:rPr>
          <w:b/>
          <w:color w:val="FF0000"/>
        </w:rPr>
        <w:t xml:space="preserve">id 62</w:t>
      </w:r>
    </w:p>
    <w:p>
      <w:r>
        <w:rPr>
          <w:b w:val="0"/>
        </w:rPr>
        <w:t xml:space="preserve">注册获取更新信息 验证你的备份的重要性 这不会是那些关于 "我没有检查备份，我失去了一切 "的帖子之一。这是一个关于绿色复选标记的危险性、复杂性抽象的困境以及制定清单并检查两次的重要性的警示故事，有一个快乐的结局。每个月我都为我的客户做所谓的月度维护，检查事件日志、磁盘空间、AV更新、UPS功能和备份。这个特殊的客户使用戴尔的SBS 2008盒子，现在刚过两年，还有10台客户电脑。我们使用SBS 2008中的内置备份程序和两个外部硬盘进行备份（每天交换）。作为备份检查的一部分，我将备份中的几个随机文件恢复到另一个位置，并打开它们以验证备份确实在工作。这次的结果是一样的，由于我每天早上收到的详细的SBS电子邮件状态报告中，备份旁边都有漂亮的绿点，我觉得很有安全感，因为我知道我有可靠的备份。然而，我在应用程序事件日志中发现了一些来自Exchange 2007的令人担忧的数据库页面损坏错误，进一步研究发现一些数据库日志文件也有问题。在电子邮件数据库所在的文件夹中，我发现了超过24000个日志文件（相当于大约24GB），这些文件应该被每晚的备份截断，尽管他们是大量的电子邮件用户，但不应该有这么多的日志文件。对事件日志的进一步研究表明，备份的Exchange部分大约在三周前就已经停止了。我在微软的合作伙伴论坛上发帖，在服务器的另一个卷上创建了一个新的数据库，将所有邮箱转移到新的数据库。有一个邮箱在 "容忍损坏的邮件 "设置为0的情况下拒绝移动，但在设置为2的情况下移动正常。这还不算太糟。联系了戴尔，升级了RAID控制器的固件，驱动已经是最新的了。将邮箱移回原硬盘上的新数据库，并检查了备份的情况，文件备份再次工作，但Exchange部分没有。对事件日志的进一步研究表明，Exchange的 "插件 "部分没有正常工作，微软有一个脚本和一步一步的指示，说明如何补救：我按照这些指示做了，但Exchange的备份仍然没有正常完成。现在日志文件的数量已经增加到接近100 000个，超过100 GB的磁盘空间。截断Exchange日志文件的另一个方法（除了运行备份）是停止数据库并确保它处于干净的关闭状态，使用Eseutil /mh，我做到了。所有的数据库都干净地关闭了，所以我把所有的日志文件移到另一个卷上，启动每个数据库，然后创建一组新的日志，现在备份运行良好。这个故事的寓意是，不要相信绿色的勾号，一定要自己检查，不仅要验证备份的文件部分是否正常，还要检查Exchange（和SharePoint/SQL）。要想了解完整的故事和所有血淋淋的细节，请在MS合作伙伴论坛的Exchange/Messaging下查看 "SBS 2008/Exchange 2007不开心的数据库--请推荐下一步措施"。</w:t>
      </w:r>
    </w:p>
    <w:p>
      <w:r>
        <w:rPr>
          <w:b/>
          <w:color w:val="FF0000"/>
        </w:rPr>
        <w:t xml:space="preserve">id 63</w:t>
      </w:r>
    </w:p>
    <w:p>
      <w:r>
        <w:rPr>
          <w:b w:val="0"/>
        </w:rPr>
        <w:t xml:space="preserve">坎特-菲茨杰拉德公司(Cantor Fitzgerald &amp; Co.)的首席执行官肖恩-马修斯(Shawn Matthews)周四在接受电话采访时表示，这家拥有1600名员工的机构经纪商将增加员工人数。马修斯说，这家总部位于纽约的公司正在资产管理和投资银行领域进行扩张，关注的地区包括南美和东欧。45岁的马修斯说："我们只是想在我们所做的事情上做得更大、更好。与此同时，《华尔街日报》报道说，麦格理集团已经加强了其美国现金股票业务，雇用了14名高级专业人员，他们以前曾在摩根大通高盛、杰富瑞和拉扎德等公司工作。苏格兰皇家银行在周四的一份声明中说，去年4月曾离开瑞士银行的格雷将领导新设立的职位，并建立一个团队，为该地区的对冲基金提供清算交易和贷款等服务。加拿大投资银行业务主管Latimer周四在接受电话采访时说："最初我们将专注于金属和采矿业，但显然我们将围绕杰富瑞的核心竞争力和优势来建立这项业务。拉蒂默说，杰富瑞可能会把它的一些全球行业实践，包括能源、医疗保健、技术、化学品和可再生能源，带到加拿大的业务中。</w:t>
      </w:r>
    </w:p>
    <w:p>
      <w:r>
        <w:rPr>
          <w:b/>
          <w:color w:val="FF0000"/>
        </w:rPr>
        <w:t xml:space="preserve">id 64</w:t>
      </w:r>
    </w:p>
    <w:p>
      <w:r>
        <w:rPr>
          <w:b w:val="0"/>
        </w:rPr>
        <w:t xml:space="preserve">Heart Failed (In The Back Of A Taxi) lyrics Saint Etienne Heart Failed (In The Back Of A Taxi) lyrics Took a trip down Anita Way Had to go on the 1st of May Didn't have much to celebrate Heart failed in the back of a taxi.给艺妓一个小费 用一块珍珠装好你的位子 心在出租车后面失败了 心在出租车后面失败了 嘟嘟嘟 嘟嘟嘟 嘟嘟嘟 嘟嘟嘟 把场地卖给了PLC 把俱乐部搬到了纽伯里 去他妈的球迷和他们的家人 心在出租车后面失败了 心在出租车后面失败了 图片23年建造的房子 这是一个没有历史的地方 为了你的现金而把它拆掉了 在出租车后面的心失败了 在出租车后面的心失败了 嘟嘟嘟 嘟嘟嘟 [ 歌词来自:http://www。lyricsmode.com/lyrics/s/saint\... ]</w:t>
      </w:r>
    </w:p>
    <w:p>
      <w:r>
        <w:rPr>
          <w:b/>
          <w:color w:val="FF0000"/>
        </w:rPr>
        <w:t xml:space="preserve">id 65</w:t>
      </w:r>
    </w:p>
    <w:p>
      <w:r>
        <w:rPr>
          <w:b w:val="0"/>
        </w:rPr>
        <w:t xml:space="preserve">阿道夫-希特勒 阿道夫-希特勒在整个第二次世界大战期间领导德国。阿道夫-希特勒于1945年4月30日自杀身亡--就在德国无条件投降的前几天。柏林即将落入俄国人之手，纳粹德国的失败是显而易见的。希特勒不打算让俄国人抓住他并对他进行审判--因此他自杀了。阿道夫-希特勒是如何在德国获得如此大的权力的--这种权力在1945年5月第二次世界大战在西方国家结束时看到德国被摧毁？阿道夫-希特勒于1889年4月20日出生在奥地利一个叫布劳瑙的小镇，靠近德国边境。他的父亲--阿洛伊斯--在希特勒出生时已经五十一岁。他脾气暴躁，严格而粗暴。众所周知，他经常打年轻的希特勒。阿洛伊斯有一个前次婚姻的长子，但他因偷窃而锒铛入狱。阿洛伊斯决心不让希特勒重蹈覆辙--因此他以粗暴的方式抚养希特勒。阿洛伊斯的背景对纳粹德国未来的领导人来说是一个潜在的尴尬来源。希特勒的父亲是一个名叫（玛丽亚-安娜）施克勒格鲁伯的厨师的私生子。这位厨师，也就是阿道夫-希特勒的祖母，在为一个名叫弗兰肯伯格的犹太家庭工作时怀孕了。弗兰肯贝格尔向施克勒格鲁伯支付了从孩子出生到14岁的陪产津贴。摘自纳粹分子汉斯-弗兰克的一份秘密报告。写于1930年的阿洛伊斯是一名公务员。这在布兰诺是一份受人尊敬的工作。当年轻的希特勒告诉他他想成为一名艺术家时，他感到震惊并完全不同意。阿洛伊斯希望希特勒能加入公务员队伍。希特勒的母亲--克拉拉--与阿洛伊斯相反--非常关心和爱护，当希特勒的父亲脾气不好时，她经常站在希特勒一边。她很宠爱她的儿子，在他的余生中，希特勒无论走到哪里都带着他母亲的照片。希特勒在学校不受欢迎，他的朋友很少。他很懒，很少在学校工作中表现出色。在晚年担任德国领导人时，他声称历史是他的强项--他的老师肯定不同意！他的最后一份学校报告只将他的成绩列为 "优秀"。他的最后一份学校报告只把他的历史作业列为 "满意"。希特勒的最后一份学校报告（1905年9月）内容如下。法语 不满意 地理 满意 德语 适当 体操 优秀 历史 满意 物理 适当 数学 不满意 艺术 优秀 化学 适当 几何 适当 希特勒很能干，但他根本没有踏踏实实地努力学习，在11岁时，他就失去了在学校一流班级的地位--这让他的父亲非常惊恐。阿洛伊斯在希特勒13岁时就去世了，因此在他长大后没有强大的影响力让他留在学校。在考试成绩很差的情况下，希特勒在15岁时离开了学校。他的母亲一如既往地支持她儿子的行动，尽管希特勒离开学校时没有任何资格。当他开始他的政治生涯时，他当然不希望人们知道他在学校里很懒，成绩不好。1923年，他与他最早的支持者之一--爱德华-胡默（Eduard Humer）闹翻了，原因是胡默告诉人们希特勒在学校的情况。希特勒在某些科目上确实很有天赋，但他缺乏自制力。他爱争论，脾气不好，不能服从学校的纪律....，此外，他还很懒惰。他对建议或批评的反应是充满敌意的。(Humer)Humer曾是希特勒的法语老师，处于 "泄露消息 "的绝佳位置--但这遭到了希特勒的严厉反对。这种行为在1933年--希特勒上台的那一年--会受到严重惩罚。1933年后，那些早年认识希特勒的人要么对他们所知道的事情保持沉默，要么告诉那些选择倾听的人，他是一个理想的学生等等。希特勒从未放弃过成为一名艺术家的梦想，离开学校后，他去了维也纳追求自己的梦想。然而，当他18岁时，他的母亲因癌症去世，他的生活被打破了。目击者说，当她躺在病床上时，他花了几个小时只是盯着她的尸体，并画出了草图。在维也纳的维也纳艺术学院，他被邀请参加了 "中国艺术节"。</w:t>
      </w:r>
    </w:p>
    <w:p>
      <w:r>
        <w:rPr>
          <w:b/>
          <w:color w:val="FF0000"/>
        </w:rPr>
        <w:t xml:space="preserve">id 66</w:t>
      </w:r>
    </w:p>
    <w:p>
      <w:r>
        <w:rPr>
          <w:b w:val="0"/>
        </w:rPr>
        <w:t xml:space="preserve">修复设备 如果你住在一个湿度对房主构成大问题的地方，那么你可能需要一台除湿机来摆脱这个问题。消除湿气的一个好方法是在家里设置一台除湿机。Restoration Express建议遭受高湿度问题的房主拥有自己的除湿器。水分问题 水分有很多不好的影响。随着家里的湿度高，污染问题也会随之而来。太多的水分也会鼓励真菌的生长。由于潮湿，你可能会在家里的墙壁和家具上发现真菌和霉菌。哮喘和过敏等疾病也同样可能因接触到霉菌而导致。鉴于过多的湿气不仅可能导致墙壁和环境的破坏，还可能导致你的健康，我们Restoration Express公司建议你采取彻底的除湿方法。湿气问题应立即解决，以避免在家里造成进一步的损害和健康并发症。除湿器 除湿器的重要性在于它能过滤家中的空气。这种设备能保持空气干燥和新鲜，因为它能消除水分。家里有一台除湿机值得注意的是，它不会消耗太多能源，因此它不会让你在月底的电费账单上高高挂起。为你的家购买一台除湿机是一项很好的投资。选择除湿机 当你在市场上购买除湿机设备时，重要的是你要为你的家庭选择合适的设备。今天市场上有许多除湿器，所以在购买之前做研究是明智的。当你购买设备时，有一些事情要牢记在心。首先，要考虑到你房间的大小。如果你有一个大房间，那么你可能不需要一个大的除湿器，反之亦然。你也可以询问你的朋友或亲戚，哪种类型和品牌最适合哪种类型的房间或房屋建筑。然而，我们建议，最理想的是买一台带锁系统的除湿机，如果房间空了或不需要时，可以关闭设备。保持你的家和周围的清洁始终是保持过多水分的最好方法。有了一个好的除湿器，并定期清洁你的家，你将不必为你和你的家人的潮湿问题而烦恼。</w:t>
      </w:r>
    </w:p>
    <w:p>
      <w:r>
        <w:rPr>
          <w:b/>
          <w:color w:val="FF0000"/>
        </w:rPr>
        <w:t xml:space="preserve">id 67</w:t>
      </w:r>
    </w:p>
    <w:p>
      <w:r>
        <w:rPr>
          <w:b w:val="0"/>
        </w:rPr>
        <w:t xml:space="preserve">相关故事 8月通常是花园里比较轻松的月份，只需要做一些除草和枯枝工作。一个明智的园丁应该安排的另一项活动是为明年春天的工作做计划。鉴于现在我们的天气有了明显的变化，尤其是在今年的长期干旱之后，我们应该考虑增加更多的抗旱植物，以取代那些在今年夏天遭受非常严重的伤害或死亡的植物。以下清单中的大多数植物将在春季种植，因为它们的开花时间是夏季中期到秋季。园丁们流传下来的一条经验法则是："灰叶植物是结实的、抗旱的植物。这里有几种可以考虑。一种适合比我的花园更干燥、阳光更充足的植物是羊耳草，Stachys byzantina，它有浅灰色的毛茸茸的叶子，春天开着紫色的花轮。这种植物被用在花坛的前面，与淑女之花（Alchemilla）和匍匐的景天科植物（S. spurium）相配，在夏季中期至晚期开出可爱的粉红色花朵。还有其他一些景天科植物，也是容易养护的中景植物。我们都知道秋之喜景天，它应该在阳光充足的地方生长。在部分阴凉处，茎部很脆弱，必须加以支撑。一个相关品种是S. x Arthur Branch，它是'Atropurpureum'的改良品种，被认为比'Mohrchen'好得多，因为它有更好的直立茎和一贯的紫色叶片。海上美人鱼，有时被称为海上漂流，是另一种坚韧但有吸引力的植物，也适合放在花坛的前面。花朵在夏季出现密集的粉红色花头，常常让我想起韭菜。石竹(Dianthus gratianopolitanus)（对不起，我不得不查一下，以获得正确的拼写，而且，不，我不能不读它）很高兴，被称为切达粉。这些品种具有可爱的香味，并因此经常被用于育种项目。巴斯的粉红被认为是目前最好的软粉色栽培品种之一。一旦开花，灰色的叶子整个夏天看起来都很有吸引力。另一个很好的品种是Firewitch，它是不久前的年度最佳多年生植物，单朵品红花从漂亮整齐的灰色叶片中升起。诸如Bergenia cordifolia是一种有光泽的皮叶多年生植物，在早春开花，在花境的前端或近端很有用。我们都种植了几个Coreopsis的栽培品种。其中最受欢迎的是C. verticillata Moonbeam。如果你喜欢更深的黄色，萨格勒布会满足你的要求。有许多披针形叶子的拟南芥长到大约40厘米至50厘米高，如果一直保持打头，夏天大部分时间都会开花。猫薄荷(Nepeta spp.)有一些漂亮的蓝色，可以补充拟南芥的黄色，是坚韧的、易于照料的奇迹，有各种高度。英国薰衣草，Lavandula angustifolia，在炎热干燥的地方茁壮成长，俄罗斯鼠尾草，Perovskia atriplicifolia或紫锥菊，紫锥菊是草原原生植物。正如你所看到的，随着天气模式的变化，一切并没有失去。我们只需预测并适应自然母亲向我们抛出的问题。</w:t>
      </w:r>
    </w:p>
    <w:p>
      <w:r>
        <w:rPr>
          <w:b/>
          <w:color w:val="FF0000"/>
        </w:rPr>
        <w:t xml:space="preserve">id 68</w:t>
      </w:r>
    </w:p>
    <w:p>
      <w:r>
        <w:rPr>
          <w:b w:val="0"/>
        </w:rPr>
        <w:t xml:space="preserve">东南亚的美食和旅行 在柬埔寨可以做的21件事 我觉得柬埔寨完全被低估了。它比它的邻国小，而且在经历了红色高棉和所有这些相当混乱的时期之后，它才刚刚重新站起来。但这并不意味着没有大量的事情可做。这里列出了在柬埔寨要做的21件事--在柬埔寨必看的地方和活动，没有特定的顺序。1.搭乘嘟嘟车。我要说的是，柬埔寨有可能是世界上最好的嘟嘟车。它们基本上是由一个骑摩托车的人拉着的小垫子战车。嘟嘟车让你有机会坐下来，放松一下，欣赏一下柬埔寨小城繁华的街景。  此外，它比步行要凉快得多。跳嘟嘟车舞 2.在外国记者俱乐部喝一杯（或四杯） 金边的外国记者俱乐部坐落在河岸上，看着强大的湄公河。在炎热的一天结束时（大部分时间都是如此），坐在FCC的阳台上是凉爽和放松的最佳方式。饮料也是如此，每天下午5点到7点，饮料都是冰凉的、浓烈的、半价的。他们还提供食品，相当美味。兔子岛 -- 真正的逃亡者的东西 3.参观兔子岛 兔子岛（或称通赛岛）是柬埔寨海岸边的一个小岛。该岛被茂密的丛林所覆盖，拥有安静的沙滩，两旁是椰子树和吊床。如果你正在寻找一个几乎无人问津的岛屿，没有人会听到你的尖叫，这就是你要找的地方。船只每天都会从凯普码头出发，不管是下雨还是下雪。在柬埔寨要做的21件事--Kep Crab 4.在Kep吃螃蟹 Kep位于柬埔寨海岸，距金边约4小时车程，因其螃蟹而闻名。这里的螃蟹非常新鲜，当你在岸边的一家餐馆订购螃蟹时，你经常可以看到工作人员涉水从海中晃动的许多陷阱中捞出一只螃蟹。这才是真正的美味。  这是Ryan在柬埔寨最喜欢做的事情之一。5.参观樱花日本旧货店 这可能不适合每个人，但对于那些喜欢便宜货或喜欢复古衣服的人来说，樱花旧货店是令人惊讶的。我在金边和暹粒都看到了一些这样的商店，它们隐藏在金边和暹粒。它们很适合寻找有趣的（有时是设计师的）衣服、包和鞋子，最好的是东西很便宜，很便宜，很便宜。0.25美元就有很多衣服。6.吃Amok Amok是一种传统的Kmher咖喱，用肉或鱼、柠檬草和椰奶（以及其他一些美味的神秘成分）制成。它通常被装在椰子里，与米饭一起食用，味道很好。一个椰子的Amok，谢谢。7.参观吴哥考古公园 作为在柬埔寨要做的事情之一，这可能看起来很明显 -- 吴哥考古公园是柬埔寨的第一大旅游景点和赚钱的地方，但它不得不说。该公园就在暹粒市外，是几十座古庙遗址的所在地。带上一个导游（你会学到更多）和一辆嘟嘟车，准备好一天热汗淋漓的寺庙之行。你也可以通过大象或直升机来参观寺庙，如果你有这种倾向的话。前往寺庙时，请带上你的大腿。8.参观金边的国家博物馆 国家博物馆里有数以百计的古代雕像和雕塑，这些雕像和雕塑是从吴哥寺庙里取出来的，目的是为了防止抢劫者和清道夫的粘性手指。这座建筑本身就很了不起，中间还有一个相当可爱的花园和鱼塘。很适合花上几个小时，特别是如果你打算参观考古公园的话。9.在西努克城的海滩上打球 西努克城不是泰国。沙子不是白色的，水不是绿松石的，莱昂纳多-迪卡普里奥也不在这里。但尽管如此，这里还是很不错的。海滩很干净，两边都是躺椅</w:t>
      </w:r>
    </w:p>
    <w:p>
      <w:r>
        <w:rPr>
          <w:b/>
          <w:color w:val="FF0000"/>
        </w:rPr>
        <w:t xml:space="preserve">id 69</w:t>
      </w:r>
    </w:p>
    <w:p>
      <w:r>
        <w:rPr>
          <w:b w:val="0"/>
        </w:rPr>
        <w:t xml:space="preserve">但你却用这段话来说明这是一条浅水船！我真的认为你知道这一点。我真的认为你知道这一点，但你打的是 "鲍里斯 "牌的和蔼可亲的误解，而不是承认你把 "允许我们 "翻译成了 "只在其中运作"。正如我之前提到的，我认为如果你站起来说："啊，是的，我做了那个声明，但我现在看到事实后，我错了，我收回。"喷水器允许增加在浅水区操作的能力。你一再认为这意味着它是一种用于浅水的船只，而事实上它是一种具有更强浅水能力的全天候船....，我不想在这里对你说所有的帕克斯曼，但是，请你承认你接受这个事实。举例说明：半摇晃的轮胎使我的KLR650摩托车可以越野--在我拥有它的4年里，我曾用它越野过一次--但这并不意味着它是专为越野而设计的车辆__________________ 我的帖子是我自己的观点，除非注明，否则不代表GaelForce集团。但你用这段话来声明它是一艘浅水船！我真的认为你知道这一点。我真的认为你知道这一点，但你打的是 "鲍里斯 "牌的和蔼可亲的误解，而不是承认你把 "允许我们 "翻译成了 "只在其中操作"。正如我之前提到的，我认为如果你站起来说："啊，是的，我做了那个声明，但我现在看到事实后，我错了，我收回。"喷水器允许增加在浅水区操作的能力。你一再认为这意味着它是一种用于浅水的船只，而事实上它是一种具有更强浅水能力的全天候船....，我不想在这里对你说所有的帕克斯曼，但是，请你承认你接受这个事实。举个例子：半摇晃的轮胎使我的KLR650摩托车可以越野--在我拥有它的4年里，我曾用它越野过一次--但这并不意味着它是一辆只为越野而设计的车辆，我想我们是在说反话。其他人将浅水能力作为主要理由（我承认这不是唯一的理由），来证明为什么它比法国船贵那么多，如果它们都只在深水环境下运行，那么它们可以有效地进行比较。比较并不意味着相同的价值。我认为我们是在说反话。其他人将浅水能力作为主要理由（我承认这不是唯一的理由），以证明为什么它比法国船贵那么多，如果它们都只在深水环境下运行，那么它们可以有效地进行比较。比较并不意味着相同的价值。试着真正阅读一些评论，而不是重复你自己对事实的歪曲看法。我认为我们是在说反话。其他人将浅水能力作为主要理由（我承认这不是唯一的理由），以证明为什么它比法国船贵得多，如果它们都只在深水环境下运行，那么它们可以有效地进行比较。比较并不意味着相同的价值。不是完全的交叉。是的，这就是所提出的论点（全天候船的浅水能力是一种合理的支出）。然后你的反驳倾向于法国人使用RIB进行浅水，"反对派 "的反驳则提出RIB不是全天候船，然后你提出了香农号是浅水船的观点（我认为这是不正确的，也是我想说的），而你给的印象是它只是浅水船。我现在要直接引用你的一个回应，我看不出你的回应除了 "英国皇家海军和这里的发帖者声称这是一艘浅水船 "外，还说明了什么。"海报--香农号不是一个</w:t>
      </w:r>
    </w:p>
    <w:p>
      <w:r>
        <w:rPr>
          <w:b/>
          <w:color w:val="FF0000"/>
        </w:rPr>
        <w:t xml:space="preserve">id 70</w:t>
      </w:r>
    </w:p>
    <w:p>
      <w:r>
        <w:rPr>
          <w:b w:val="0"/>
        </w:rPr>
        <w:t xml:space="preserve">The Other Side of Me (Trilogy 1) Lyrics - Michael W. Smith 如果他们要写我的人生故事，他们一定会提到你，每写一页都会有另一面的故事 如果我是海洋，你就是海岸，一个人没有另一个人，就会需要更多的东西 我们是影子和光，合唱。Always love me (And) never leave me now (And) now you are the other side of me Always love me (And) never leave me now (And) now you are the other side of me I have known the emptiness Of feeling out of touch And living life without you here Would be living half as much Cause I've a need that only you can fill如果爱是数学，你会明白心的方程式的总和，一加一等于一，孤独等于我减去你 合唱 请点击这里提交《我的另一面》（三部曲之一）歌词的更正 一首可以从心底吟唱的杰作。诚实的爱情的真实代表，寻求保持和珍惜另一半。我的婚礼不能不听到这首曲子的回声。它让我唱歌和思考。我喜欢它。谢谢。一首可以从心底吟唱的杰作。它真实地反映了寻求保留和珍惜另一半的诚实的爱情。我的婚礼不能不听到这首曲子的回声。它让我唱歌和思考。我喜欢它。谢谢。以下区域仅用于审核，如果您想提交歌词或对歌词进行修改，请点击《我的另一面（三部曲1）》歌词末尾的链接。你的名字。( 重要：如果您输入了您的名字，您的名字将被公布) The Other Side of Me (Trilogy 1) Lyrics的评论 ------ Performed by Michael W. Smith</w:t>
      </w:r>
    </w:p>
    <w:p>
      <w:r>
        <w:rPr>
          <w:b/>
          <w:color w:val="FF0000"/>
        </w:rPr>
        <w:t xml:space="preserve">id 71</w:t>
      </w:r>
    </w:p>
    <w:p>
      <w:r>
        <w:rPr>
          <w:b w:val="0"/>
        </w:rPr>
        <w:t xml:space="preserve">埃德-哈里森和内生钱财油田垃圾对埃德-哈里森与MR的关系进行了良好的观察。"爱德华-哈里森的帖子很有意思，看起来他将成为MR团队的一个很好的补充。"我们和爱德华是MR的朋友，我们的很多观点都是重叠的。他最近发表的关于内生货币和完全预留银行的文章非常好。"一些经济学家认为，我们可以阻止这种危机发生的一个方法是转向一个完全保留的银行系统。  在这样的系统中，全部的负债都作为现金或高流动性的资产被保留下来。这种制度的好处是，它限制了可能因缺乏流动性而倒闭的银行数量。现在，很明显，在一个完全储备的系统中，银行仍然可以失败，因为银行仍然可以向足够多的借款人发放信贷，而这些借款人的违约会导致银行的资产负债表出现一个巨大的漏洞，从而引发银行挤兑。但是，这里的想法是，银行挤兑的性质将更加有限，因为其他银行将被完全保留。如果银行不会因为流动性危机而面临那么大的失败风险，那么对最后贷款人的需求就会减少。"我不知道我是否同意银行挤兑的部分，但在100%储备金制度下，银行肯定会破产。银行挤兑意味着储户可能无法从银行取出他们的存款，这导致人们疯狂地排队取钱。在100%储备金制度下，无论银行在其贷款组合上损失多少，这些钱都可以用来重新支付给储户。只是银行的所有资产都被抹去了，甚至可以进入负值领域。对于一家储备金不足的银行来说，负资产是完全可能的，这也是一家破产银行的标志。这就像存款被锁在一个箱子里，而银行编出等量的新钱来借给借款人。银行可以在新创造的钱上赚取利润和损失，但不能碰锁箱里的钱。所有的风险都在银行股东身上，而储户则没有。当然，这一切都取决于特许这些银行的联邦机构所允许的法律设置，但这是我设想的100%储备银行的工作方式。储户获得无风险的存款，银行在提供高利率的存款和低利率的贷款和抵押品质量方面进行竞争。借款人为他们的抵押品寻找最佳交易。当然，这有赖于联邦调查局通过一些项目创造的大量资金/无风险抵押品。我对100%储备金和类似想法的看法是，你可以把目前银行系统的存款和贷款部分完全分离出来。以下是我的首选想法：1.提供一个公共存款选项，储户可以把钱放在一个安全的账户里，所有的存款都简单地投资于T-bills。本质上，这复制了旧的邮政储蓄系统，该系统由于存款保险而消亡。鉴于预期的大量需求，财政部应将其资金计划调整为较短期限的T-bills，以满足这一需求。这就是存款部分。2.2.中央银行提供一个开放的回购窗口，任何拥有必要资本的 "贷款机构 "都可以提交合格的抵押品来换取现金。这与欧洲央行的运作方式相当相似。显然，贷款机构可以筹集无保险的债务，发放不符合条件的抵押品的贷款，但这与许多信贷基金的做法没有什么不同。"在100%储备金制度下，无论银行在其贷款组合上损失多少，这些钱都可以用来重新支付给存款人。只是银行的所有资产都被抹去了，甚至可以进入负值领域。对于一家储备金不足的银行来说，负资产是完全有可能的，这也是一家破产银行的标志。"关于银行挤兑和银行挤兑的敏感性，无论银行是否有100%的储备金支持的存款，都有可能发生银行挤兑。银行挤兑的本质是，储户担心他们将无法得到他们的钱，无论什么原因。在今天的部分准备金制度中，如果有足够多的人相信这一点并开始提取存款，那么银行就必须出售良好的流动资产来满足存款。这也是</w:t>
      </w:r>
    </w:p>
    <w:p>
      <w:r>
        <w:rPr>
          <w:b/>
          <w:color w:val="FF0000"/>
        </w:rPr>
        <w:t xml:space="preserve">id 72</w:t>
      </w:r>
    </w:p>
    <w:p>
      <w:r>
        <w:rPr>
          <w:b w:val="0"/>
        </w:rPr>
        <w:t xml:space="preserve">有一天，我们坐下来告诉人们我们在阿姆斯特丹试过的品系的名字，这让我们思考。许多大麻品种都有令人敬畏的名字，而有些则很尴尬。很明显，有一些人在为品系命名，你可以通过他们的祖先遗传学知道一些品系的名字来自哪里。我们开始思考的是，"什么是有史以来的第一个品系？"我参观了哈希和大麻博物馆，并了解到大麻的使用已经有数千年的历史，也许可以追溯到古代中国或古代苏玛。我们可以就此打住，说苏门答腊的臭鼬是第一个品系，但我有点希望更多？我知道许多大麻可能首先是以它们来自的地区命名的。比如泰国、牙买加、摩洛哥或其他类似的地区名称。我正在寻找这些例子，它们将作为信息得到极大的赞赏。但实际上，我主要是在寻找或者说我真正在思考的是，有史以来第一个不以地区命名的品系是什么？是臭鼬、北极光、紫罗兰，还是像Dankweed这样我都不知道的东西？即使你想告诉我第一个在特定地区出现的品系或在阿姆斯特丹咖啡店出现的第一个品系，我也会很感激。戈壁绿将是一个历史性的开始，但是，我不知道这在古代戈壁中听起来如何。当我开始时，大麻是按颜色和地区来称呼的，巴拿马红、阿卡普尔科金，然后出现了 "Sin Semilla"，这成了好大麻的一个通用术语。然后我就开始工作了。随着互联网的出现（感谢阿尔-戈尔），有了名字和品系，还有了阿姆斯特丹。中国人在公元前4500年就已经在蒙古国边境种植大麻......它的使用从中国传到印度，然后传到非洲北部，至少早在公元500年就传到了欧洲....。是穆斯林引进了印度大麻，它的流行迅速传遍了12世纪的波斯（伊朗）和北非....。1545年，西班牙人将大麻带到了新世界。英国人于1611年将其引入詹姆斯敦，在那里，它成为与烟草并列的主要商业作物，并被作为纤维的来源而种植...我在谷歌上找到的...它不会是苏门答腊的臭鼬，臭鼬是为了纪念美国的动物而命名的，它的气味和臭鼬的味道一样，由于大麻最早是在阿富汗的某个地方使用的，哈扎克斯坦地区，他们不会听说过臭鼬的名字。我读到的书中认为，人们通过烹调种子获得兴奋，而收获的种子上粘有大量的树脂。我们所知道的大麻是在70年代才出现的，当时加利福尼亚的一些瘾君子创造了臭鼬品系，但只是口口相传，直到一些严肃的遗传学家对它进行了更多的改良--这个早期的臭鼬是许多分支的基础，这与室内种植的普及是一致的。</w:t>
      </w:r>
    </w:p>
    <w:p>
      <w:r>
        <w:rPr>
          <w:b/>
          <w:color w:val="FF0000"/>
        </w:rPr>
        <w:t xml:space="preserve">id 73</w:t>
      </w:r>
    </w:p>
    <w:p>
      <w:r>
        <w:rPr>
          <w:b w:val="0"/>
        </w:rPr>
        <w:t xml:space="preserve">人们真的按照莎士比亚戏剧中的方式说话吗？莎士比亚使用了许多不同的语言风格，如空白诗句、押韵对联和普通的 "白话 "语言。他还改变了语言的节奏和韵律，并使用了一种特殊的节奏模式，称为 "抑扬顿挫"，即一行对话中有五个 "强调 "音节。一般来说，他对 "上流社会 "的人物使用更精致和复杂的模式，而对 "下流社会 "的人物则使用更普通的风格。没有人像莎士比亚写他的高级人物那样说话--可能需要大量的思考和改写才能写出这样的语言。然而，许多人确实使用了更常见的、下层阶级的说话方式。是的，伦敦周围使用的中古英语（你可能在学习乔叟时遇到过）发展成为现代英语，而莎士比亚是现代英语最早和最伟大的使用者之一。当然，很少有人像莎士比亚笔下的人物那样妙语连珠......我怀疑在伊丽莎白时代的英国，任何潜在的自杀者都会停下来大声考虑 "是或不是......"，但请记住，莎士比亚主要是一位诗人，甚至他的戏剧也是以诗人的眼光来写他那个时代的语言。是也不是。莎士比亚戏剧中的大多数人都用诗歌说话，这是非常做作和不自然的，而有些人则用散文说话，这更接近于大家的说话方式。许多台词的说法与今天的说法完全相同。"谁在那里？"(哈姆雷特) "我是一个被罪过多的人。"(李尔王）"我们不能既在这里又在那里。"(罗密欧与朱丽叶）听起来都很现代。人们往往被包裹在自己的现实中，因此任何与他们所知不同的东西都显得很奇怪。现代话语与莎士比亚戏剧中的话语之间的细微差别，并不比与来自世界另一地区、说不同方言的人交谈更令人困惑。由于莎士比亚戏剧中的人并非都以同样的方式说话，所以答案既是肯定的也是否定的。用散文写的台词比用诗句写的台词更接近普通话，当然也比用韵律诗写的台词更接近普通话。然而，有些句子具有现实的印记。约翰-法斯塔夫爵士说的每句话听起来都非常自然。"我有什么必要对不召唤我的人这么主动？好吧，'这没有关系；荣誉使我前进。是的，但如果我一上场就被荣誉刺伤，那又如何呢？名誉能装上腿吗？不能，能装上胳膊吗？不能，能消除伤口的痛苦吗？那么，荣誉就没有外科手术的技能吗？荣誉是什么？ 一个词。荣誉是什么？ 荣誉是什么？一个精确的计算!谁拥有它？ 他在星期三死了他感觉到了吗？ 没有。他听到了吗？ 没有。 那就是不知道了。是的，对死者来说是的。但它不会和活人一起生活吗？不会。为什么？"诋毁 "是不允许的。因此，我不接受它。"这个答案是不允许改变的。这是在问题被破坏或答案成为辩论的罕见情况下进行的。如果你想让它重新开放，请发电子邮件到reopen @ answers.com（没有空格）。</w:t>
      </w:r>
    </w:p>
    <w:p>
      <w:r>
        <w:rPr>
          <w:b/>
          <w:color w:val="FF0000"/>
        </w:rPr>
        <w:t xml:space="preserve">id 74</w:t>
      </w:r>
    </w:p>
    <w:p>
      <w:r>
        <w:rPr>
          <w:b w:val="0"/>
        </w:rPr>
        <w:t xml:space="preserve">你真的想知道自己有多胖吗？你是否曾经虔诚地坚持一个新的健身计划，却发现自己的体重增加了？如果你有这样的经历，并且这种震惊使你踢掉了你的浴室秤，给它们打上了无用的烙印，你可能比你想象的更接近事实。这是因为传统的浴室秤上显示的重量不能区分脂肪和瘦肉组织，如肌肉。肌肉比脂肪重，因此，即使你一直在锻炼和吃得好--导致你减少脂肪，但调理你的肌肉--你在节食和健身计划的几周后，体重可能比你开始时更重。但是，新一代的测量设备--称为体脂监测仪--现在声称可以通过 "看到 "身体内部来区分脂肪和瘦肉组织来克服这个问题。由于过量的身体脂肪是导致严重疾病的一个因素，包括心脏病、高血压、高胆固醇和糖尿病，制造商声称这种监测器可以成为检查你健康状况的一个重要方法。这种监测器--从手持式设备到类似于浴室秤的设计--现在在英国是大生意。有几家公司现在正在销售越来越多的产品，价格最高可达150美元。它们通过向人体发送安全的电流来工作。这种方法--称为生物电阻抗分析--的原理是，尽管电流很容易通过肌肉中的液体，但它们发现更难通过脂肪。正因为如此，监测器能够计算出一个人的瘦体重--然后计算出他们身体中脂肪的百分比。一旦他们知道自己的体脂百分比，用户就可以将他们的体脂测量值与大多数医生同意的安全体脂量准则进行比较。但是，这些机器是否值得投资，或者它们只是给我们增加了一件需要担心的事情？英国营养基金会的高级营养学家盖尔-戈德堡说："身体脂肪是一个重要问题。问题是，在这个国家，很多人都有太多的脂肪。对于那些因为严重超重而想对自己的身体成分做出重大改变的人来说，像这样的机器可以成为一个有用的工具。然后他们可以用它们来监测他们的身体脂肪在一定时间内如何减少。但她警告说，没有完全万无一失的测量身体脂肪的方法。她说："你必须允许这种监测器有两公斤左右的误差。正因为如此，它们不应使用得太频繁--而且总是在一天中的同一时间使用。它们的使用频率不应超过一周一次。Living Well连锁健身俱乐部的区域健康和健身经理Kerryn Samprey同意这个观点。她说："关于测量体脂要记住的是，它不应该成为一种痴迷。那些并不真正超重的人过于频繁地使用这些类型的监测器，可能会鼓励一种不健康的痴迷。尽管许多健身房现在提供测量体脂作为其入职过程的一部分，但她警告说，测量结果可能会引起恐慌，应予以适当解释。她说："这些测量可以是一个有用的工具，我们提供测量我们健身房所有新会员的体脂，但它可能会产生反作用。当一些人看到他们的身体脂肪比'正常'人略多时，他们可能会惊慌失措，并开始认为他们即将摔死。情况根本不是这样的。他们应该只是利用测量结果让自己设定一个长期目标。Femail.co.uk已经测试了三个领先品牌的体脂仪。点击下面的链接，看看他们的表现如何。</w:t>
      </w:r>
    </w:p>
    <w:p>
      <w:r>
        <w:rPr>
          <w:b/>
          <w:color w:val="FF0000"/>
        </w:rPr>
        <w:t xml:space="preserve">id 75</w:t>
      </w:r>
    </w:p>
    <w:p>
      <w:r>
        <w:rPr>
          <w:b w:val="0"/>
        </w:rPr>
        <w:t xml:space="preserve">TF2交易指南：在Valve的基于帽子的经济中起步 团队堡垒交易基本上归结为：你有一顶帽子，而其他人也有一顶帽子。你想要他们的帽子。你打开交易窗口，交换帽子。每个人都很高兴，帽子也更漂亮了。这确实应该是《团队堡垒2》交易系统的开始和结束，但粉丝们已经把它变成了更复杂的东西。现在有一个基于物品稀有性和他们自己的欲望/贪婪的流动经济。这不再是像足球卡那样简单的交换了。我们认为这是你应该参与的事情。为了乐趣，也为了利益。团队堡垒2》的聊天频道中的语言正在慢慢改变。我注意到越来越多的人在谈论他们的背包内容。你发现或制作的东西是有价值的：人们在某个地方会想要它，这给了你一些力量。反过来也是如此：如果你想要的东西，你就必须为它进行谈判。在过去的一年里，一种经济已经兴起：以前它真的是关于物品对你的价值，但经过数百万次的交易和数据挖掘，社区正在意识到，不是所有的帽子或箱子都是平等的。因此，当人们说出售 "Vintage xx "这样的东西时，他们的意思是他们有一个原始的游戏项目，不是促销或购买的。基本货币是金属和钥匙：有了金属，你可以制造更多的物品。钥匙有点不同，作为初学者可能值得远离它们，但它们很重要，因为它们代表了现实世界的价值：有人在曼恩公司的商店里花钱买过它们。罕见的物品，如Mac耳塞，几乎都是以关键价值谈论的。但这是一个初学者指南，所以最好坚持以金属作为主要货币。我希望你的第一次交易发生在一个正常服务器上的朋友之间，根据开篇的小场景。当你第一次做的时候，你会意识到这是多么的有趣。如果有专门用于交易的地方就好了？有的!如何找到它们：在TF2服务器浏览器中，按照地图名称 "贸易 "来排列所有的服务器，并在过滤器中搜索：你会发现一些服务器都是为这一方面而设置的。但在你进去之前，有几件事情你应该知道。首先，在一个窗口中运行TF2，这样你就可以查阅物品价格电子表格。它是一个网站，作为人们支付的指南。另外，还有一个背包查看器 ，这是一个人们有时会在聊天中向你推荐的网站，这样你就可以看到他们所提供的东西了。你可能也想保持Steam代表的开放。任何臭名昭著的交易员/骗子都会被记录在那里。不要担心：这个社区仍然是绝大多数人都很好，但也有一些混蛋。打开这些，进入有20多个玩家的交易中。你会注意到的第一件事是：聊天是非常健谈和垃圾的。这就是人们做广告的方式：他们把文字绑定到一个按钮上，自动写入并发送。有一些行话。"Rec "是 "再生金属"，通过将武器冶炼成废品，然后将废品合并而成。"Ref "是精炼金属，这是同样的过程，但需要更多的金属来制造。一件废品等于两件熔炼的武器。一个回收的等于三个废品。一件精炼的等于三件再生的。制造一件精炼金属需要18件武器。你可能想在开始之前准备和熔炼一些不起眼的物品。所以，为了交易。不要害羞。很多人的交易只是为了好玩，他们有很多库存。知道你想要什么，你想为它付出什么。我们不习惯为东西讨价还价，但实际上在这里，如果你坚持不懈（不是催促），态度好，愿意聊天，你就能得到你想要的东西。态度好可以让你走得更远。电子表格是一个指南，而不是神，所以一切都有回旋余地。你可能想先卖后买，用你不关心的东西来做，这样就更容易放手了。这是一个很好的方法，可以让你感觉到人们会怎么说，他们愿意花多长时间。只是</w:t>
      </w:r>
    </w:p>
    <w:p>
      <w:r>
        <w:rPr>
          <w:b/>
          <w:color w:val="FF0000"/>
        </w:rPr>
        <w:t xml:space="preserve">id 76</w:t>
      </w:r>
    </w:p>
    <w:p>
      <w:r>
        <w:rPr>
          <w:b w:val="0"/>
        </w:rPr>
        <w:t xml:space="preserve">其他答案(17) 他们在沉船上还差一层甲板。但是说真的，有一个叫T.C.Lethbridge的作家，他曾经在剑桥大学教考古学，他写道，每三个人中就有一个人不能使用人类潜在的Psi（通灵）能力，所以不能以全人类的能力运作。如果你有兴趣，可以去看看他；这个人很有魅力。不，恐怕我们意识到了真相。是你们这些宗教人士缺少了一些东西。我和你们一样是人，而且可能和你们一样 "好"。我只是不需要一些神话般的存在告诉我什么能做什么不能做--那有种缺失的味道，你不觉得吗？我想你可能只是想让我们上当，但是，相信吧，我们中的大多数人都把事情想得很深，无神论者作为一个群体，通常比有信仰的人有更高的智商。想想吧，傻子。基督徒相信一个从死里复活的人，即一个僵尸。他要求他的追随者象征性地吃他的肉，喝他的血。他的追随者通过心灵感应与他交流，告诉他他们的信仰和忠诚。作为对他们的信仰和忠诚的回报，他将化解施加在他们身上的邪恶力量，因为一个女人因为一条蛇告诉她吃了一个苹果。而你却指责无神论者没有用完整的牌来玩？</w:t>
      </w:r>
    </w:p>
    <w:p>
      <w:r>
        <w:rPr>
          <w:b/>
          <w:color w:val="FF0000"/>
        </w:rPr>
        <w:t xml:space="preserve">id 77</w:t>
      </w:r>
    </w:p>
    <w:p>
      <w:r>
        <w:rPr>
          <w:b w:val="0"/>
        </w:rPr>
        <w:t xml:space="preserve">2012年11月11日，星期日，不那么 "好 "的食品展 如果你读过我以前的文章，你就会知道我今天要去奥林匹亚的BBC好食品展--只不过那没有发生。我在黎明时分醒来，我们赶上了9:20的火车前往伦敦--我们对这次旅行的期待似乎已经持续了好几个月了由于今天是最后一天，儿童（5-17岁）被允许免费进入展会。尽管我们检查了三遍，但显然网站上说儿童（尽管我们是17岁）不允许在没有成人陪同的情况下进入，因为有饮料样品。这让我很恼火，因为网站让我们在没有成人陪同的情况下订票，而这一点在任何地方都没有说明！显然，这种情况以前从未发生过。显然，这种情况以前从未发生过，所以当他打电话给他的主管时，我心里有种想法，认为我们还是可以进去的--柜台后面的女士向我们使了个眼色，这让我更加确信。唉，他不愿意让步，我想我们没有损失任何钱，但我希望我更有说服力，因为我们确实读了T's&amp;C's，网站不应该让我们预订机票。由于我们反正都在伦敦，我们决定利用我们的铁路卡，去了考文特花园和卡姆登。如果你们有人看ITV2的Switch节目，这就是该节目拍摄的公寓！在整个节目中，有一个经常出现的主题。整个卡姆登有一个发生的主题，他们喜欢把巨大的物体贴在商店的侧面。我还用手机拍了几张照片--在我的相机拍摄的照片之间。我们在火车上有自己的两分钟默哀~午餐~说脏话的模特儿 人们在Jack Wills的架子上写字~卡姆登镇~Rokit Jess可爱的马甲里的很长的开衫~草药茶双关~圣诞双关 尽管我们没有进入美食展，我在伦敦度过了愉快的一天，甚至还买了几件便宜货，我可能会在即将发表的文章中展示。</w:t>
      </w:r>
    </w:p>
    <w:p>
      <w:r>
        <w:rPr>
          <w:b/>
          <w:color w:val="FF0000"/>
        </w:rPr>
        <w:t xml:space="preserve">id 78</w:t>
      </w:r>
    </w:p>
    <w:p>
      <w:r>
        <w:rPr>
          <w:b w:val="0"/>
        </w:rPr>
        <w:t xml:space="preserve">关于7月18日至24日期间RIMMON TROLLTIND EXPEDITION攀登Trolltind墙的记述 1965年 我对罗姆斯达尔山的兴趣是由奥斯陆挪威旅游协会出版的《挪威山区假日》中的一段话激发的。编辑佩尔-普拉格在提到沿罗姆斯达尔河西侧全长的特罗尔廷德山脊时，说特罗尔山峰是罗姆斯达尔山脉中最宏伟的。这条奇特的锯齿状山脊让人无法描述。它的东面大部分时间都是绝对垂直的。这座奇妙的山壁可能是欧洲最高的悬崖，是山地建筑的杰作。一块石头从上面掉下来，在近5000英尺的范围内什么也碰不到！？虽然对这一描述印象深刻，但我还是有些怀疑。一英里的垂直距离？这几乎是不可信的。仔细调查后，确实发现了一些轻微的夸张。事实上，山壁的大部分是由植被板组成的，但确实存在一个巨大的垂直悬崖，面向北方，在最高点处陡然下降了4000多英尺。侦查发现了两条可能的路线。其中一条是沿着一个巨大的拐角，在半高处进入特罗尔利根东柱，但另一条则是沿着整个山壁的路线前进。这就是我们想要的路线。在我们的早期计划中，我们认为只有通过人工手段才能解决这个问题，而不是像后来所发现的那样，通过长时间的高标准自由攀登，尤其是在岩壁的上游。去年7月，恶劣的天气来了，但在随后的一周里，我们忙着在岩壁下面的山坡上建立前进营地，到10日晚上，我们成功地将1000英尺的 "Ulstron "绳索固定在光滑的石板上，并在危险的雪地上固定到拟议路线的底部。即使是这样，我们也遇到了V1和A.2的困难。山壁本身会是什么样子？两天后，我们离开了舒适的大本营，开始了漫长的攀登之路。我们在路上收集了更多的装备，继续向山壁脚下前进，迅速越过固定的绳索，到达山壁上约100英尺处的第一个露营洞。在拖起我们所有的设备后，杰夫-希斯和罗布-霍尔特有些不情愿地转身下山，而托尼-尼科尔斯、比尔-特威代尔、托尼-霍华德和我则在此安顿过夜。在每年的那个时候，这些纬度地区几乎没有什么黑暗，我们在那一夜的大部分时间里都在吸收这壮丽的景色，并想......想困难，想暴露......想如果有人受伤我们该怎么办。但第二天，我们只想着手头的工作，我们马不停蹄地爬了16个小时。从宿营地出发，经过漫长的穿越，我们来到了第一个重大困难的脚下：一个180英尺长的拐角，被称为Grey Diedre，或 "The Nick"。它分为两段，都是硬钉子，最上面的120英尺由Tony Nicholls出色地带领，钉子更多的是在外面，而不是在里面，很好的A.3。在上面，我们发现了一个雪台，大得足以让我们都躺在上面，但却非常冷。在我们身后，山壁以无情的垂直度上升。周二天气晴朗，但有明显的天气恶化的迹象。谷底铺满了云，我们不安地注意到风向已经改变。当我们整理装备时，云层开始涌向对面山脊上的山坳。一口冒着气泡的大锅，预示着不祥。突然间，我们被卷入了一场比赛；一场我们不希望也无法承受的比赛！我们被卷入了一场比赛。第一个坡道让我们预感到了今天晚些时候要经历的攀登。通过一个非常艰难的自由穿越，我们来到了 "200米长城 "的巨大垂直高度下面的一个小台阶。当托尼-霍华德开始进行前几英尺的钉子攀登时，我则忙于完成攀登任务。我则忙着把麻袋拖过去。12个小时后，在大约300英尺高的地方，经过三个人的努力，我终于完成了任务。</w:t>
      </w:r>
    </w:p>
    <w:p>
      <w:r>
        <w:rPr>
          <w:b/>
          <w:color w:val="FF0000"/>
        </w:rPr>
        <w:t xml:space="preserve">id 79</w:t>
      </w:r>
    </w:p>
    <w:p>
      <w:r>
        <w:rPr>
          <w:b w:val="0"/>
        </w:rPr>
        <w:t xml:space="preserve">与医生交谈 要使用本页面的分享功能，请启用JavaScript。去医生办公室看病可能会让你紧张、不耐烦，甚至是害怕。你可能只有几分钟的时间与你的保健提供者交谈。后来，你可能会想起一些你忘记问的事情。或者你可能忘记医生或护士说了什么。做好准备可以帮助你获得你需要的信息。以下是一些你可以带去的东西，以使你的访问得到最大的收获。你关心的问题、任何过敏症以及你服用的所有药物、草药或维生素的清单 症状描述--何时开始的，什么原因使其好转 记事本或录音机 一位值得信赖的朋友或亲戚 确保你了解你的诊断和任何治疗。请你的医疗服务提供者写下他或她对你的指示。如果你仍然难以理解，询问你可以去哪里获得更多信息。</w:t>
      </w:r>
    </w:p>
    <w:p>
      <w:r>
        <w:rPr>
          <w:b/>
          <w:color w:val="FF0000"/>
        </w:rPr>
        <w:t xml:space="preserve">id 80</w:t>
      </w:r>
    </w:p>
    <w:p>
      <w:r>
        <w:rPr>
          <w:b w:val="0"/>
        </w:rPr>
        <w:t xml:space="preserve">现在，这些水手队正在变得严肃起来。这是对美联东区打出.500分或更好的球队的连续四场胜利（好吧，多伦多蓝鸟队在昨晚之前一直是.500分），并且在建立水手队作为一个严重的威胁方面有很大的进展。是的，根据 "贝克数学"，这正在缩小自己，成为水手队和美联社中部亚军之间的两支球队的竞争。现在还不是完全如此，但像蓝鸟这样的球队正在迅速退出舞台，纽约扬基队也是如此。明尼苏达双城队和奥克兰运动家队仍在踢球，他们都有那种可以帮助他们在下半年进行那种更疯狂的比赛的先发投手。M's没有这种类型的先发投手，尽管Jarrod Washburn投得很好，昨晚投了7个球，然后因为背部僵硬的问题被撤下。M's的优势在于他们的牛棚，特别是在晚局的布兰登-莫罗、乔治-谢里尔，尤其是近距离的J.J.普茨。但现在，随着莫罗与控制问题作斗争，牛棚的优势有可能丧失。这可能会严重影响本赛季后半段的比赛，除非这个问题得到纠正--要么通过莫罗找到他的控制力，要么从内部找一个替代者，要么球队交易一个预备队员。在萨菲科球场的客队会所里，可以看到米国人在普茨身上所走过的滑坡的一个例子。由于肘部问题，蓝鸟队在整个赛季都失去了近距离的B.J. Ryan。自2006年赛季的后半段以来，瑞安已经不一样了，在他被用于一些多局的拯救机会之后。在上个赛季的这个时候，莱恩已经被蓝鸟队用在了8次多局救球机会中，更不用说还有两次不是为了救球的这种情况。到全明星赛时，莱恩最终挽救了25次机会中的24次。休息之后呢？在他的前四次机会中搞砸了三次。他在下半年拯救了14场比赛，其中6场是在赛季的最后两周，一旦他的手臂从上半年的冒险中恢复过来。但从那时起，他就不一样了。现在，让我们看看普茨的表现如何。到目前为止，他有7次多局救球的机会--只比去年这个时候的莱恩少一次。在相同的时间范围内，两人拯救的比赛数量大致相同。没有人说莱恩目前的伤病是由去年下半年发生的事情直接造成的，但这个巧合是一个巨大的巧合。好消息是，米国队经理迈克-哈格罗夫似乎比蓝鸟队经理约翰-吉本斯在上赛季初期对普茨的情况要关心得多。至少在声音上。到目前为止，哈格罗夫正在做吉本斯所做的事情--而这才是最重要的。两个人都觉得他们没有什么选择，只能在早期依靠他们的封闭者。哈格罗夫昨晚表达了这样的担忧：M's必须在第八局找人弥补差距。而他是对的。莫罗的实验在这个程度上是有效的，但如果他要在第八局继续保送打者，这个实验就必须迅速结束。必须找到一个替代品。普茨对这支球队来说太有价值了，无论从近期还是长期来看，都不能冒险走蓝鸟队对莱恩的那条路。如果这意味着在短期内失去几场比赛，这是一个痛苦的药丸，西雅图将不得不吞下。在这一点上，超过500分的10场比赛给了他们更多的缓冲空间--和胃口--来开始吞下这颗药丸，直到一些准备工作的帮助（克里斯-雷茨马、马克-洛维、乔治-谢里尔，或交易）到来。</w:t>
      </w:r>
    </w:p>
    <w:p>
      <w:r>
        <w:rPr>
          <w:b/>
          <w:color w:val="FF0000"/>
        </w:rPr>
        <w:t xml:space="preserve">id 81</w:t>
      </w:r>
    </w:p>
    <w:p>
      <w:r>
        <w:rPr>
          <w:b w:val="0"/>
        </w:rPr>
        <w:t xml:space="preserve">约翰因斯基金会博士生奖 约翰因斯基金会的受托人每年为约翰因斯中心和塞恩斯伯里实验室的博士生颁发若干奖项，以表彰他们的杰出成就。该奖项用于奖励优秀的科学研究和优秀的科学交流。2012年的奖项由约翰因斯基金会理事长Frank Oldfield先生在年度科学会议上颁发。2012年JIF优秀科学传播奖授予了Philippa Borrill。Philippa于2010年10月加入JIC/TSL轮岗博士项目，现在是Cristobal Uauy实验室的成员。  她提名的JIF优秀科学传播奖在成就的广度上给评奖委员会留下了深刻的印象，她既向研究界又向普通公众传播了科学。Frank Oldfield、Philippa Borrill和Dale Sanders 2012年4月在JIC举行的英国植物科学联合会会议上，Philippa的摘要被选为口头报告的少数几个之一。她在第一场会议上介绍了自己的工作，并与政府首席科学家约翰-贝丁顿爵士的全体会议一起发言。JIC主任戴尔-桑德斯也出席了会议，他称赞菲尔帕说。"你能让听众对你的工作感到兴奋，这真是太好了。  (因此，政府首席科学家John Beddington离开时认为，JIC的科学是以假设为导向的，而且意义重大，我们可以清晰地展示这些概念。  干得好，谢谢你们"。在Aberystwyth的Monogram会议上（小粒谷物和草地研究界的年度聚会），Philippa通过一张海报展示了她的工作。她独立完成了海报，并在不同的咖啡休息时间向与会者展示了她的工作，表现出色。这使她在事后得到了同事们非常积极的评价。在2012年IFR的青年科学展示会上，菲利帕向非专业听众发表了非常有说服力的演讲，在以非常简单和有意义的方式介绍复杂的生物主题方面做得非常出色。去年，菲利帕自愿为JIC本科生暑期学校提供帮助，并主持了一场关于气候变化和科学影响的会议，再次显示了她对讨论科学的 "大局 "及其与社会的直接联系的承诺。菲利帕是Hortisense公司的总经理，该公司的JIC团队在生物技术YES竞赛中赢得了地区比赛，并代表该地区参加了伦敦的决赛。这凸显了菲利帕与工业界的接触，以及她沟通广泛科学的能力，因为该项目与她的研究无关。在做这些工作的同时，在成功启动她的研究项目后，菲利帕还找到了精力，担任JIC学生声音委员会的主席。这使她能够与更广泛的JIC科学和管理社区接触，这对她来说无疑是非常宝贵的经验。2012年JIF优秀科学研究奖授予董乐 董乐 董乐于2007年10月加入JIC/TSL的轮岗博士项目，并获得了伯明翰大学的一等学位。在轮岗一年后，他于2008年加入了马克-布特纳的实验室，研究生产生物体抗生素的链霉菌对西摩环酮的抗性的分子基础。在接下来的三年里，他发表了四篇优秀的第一作者论文（发表在《分子微生物学》、《分子生物学杂志》、《核酸研究》和《结晶学》上），同时也是第五篇论文（发表在《科学》上）的次要作者。他的第一篇第一作者论文是在他开始在实验室工作后七个月才提交的。在提名董建华获奖时，他的导师强调："董建华在智力和技术上几乎完全负责他的工作方向，他的四篇第一作者的论文应该被视为他自己的愿景和努力的产物。"为了执行其论文中所涉及的工作，董明珠必须掌握分子遗传学、生物化学和大量的结构生物学。为了解决他研究中的一个关键问题，即调节蛋白SimR的N端区域的作用，董明珠撰写并赢得了EMBO短期旅行奖学金和Korner旅行奖学金，以资助他到SimR教授的实验室进行为期10周的访问。</w:t>
      </w:r>
    </w:p>
    <w:p>
      <w:r>
        <w:rPr>
          <w:b/>
          <w:color w:val="FF0000"/>
        </w:rPr>
        <w:t xml:space="preserve">id 82</w:t>
      </w:r>
    </w:p>
    <w:p>
      <w:r>
        <w:rPr>
          <w:b w:val="0"/>
        </w:rPr>
        <w:t xml:space="preserve">重要提示：当你开始免费试用或在试用期内取消时，不会从你的信用卡中扣除。如果你对亚马逊Prime很满意，就什么都不要做。在免费试用期结束时，您的会员资格将自动升级为全年，价格为49美元。书中描述，今天对中国存在两种截然不同的看法。一方面是一个正在崛起的超级大国，预计到本世纪中叶将成为世界上最大的经济体；另一方面是一个野蛮的、不合时宜的专制政权，对地缘稳定和工业世界的经济构成威胁。那么，哪个中国才是真正的中国？Randall Peerenboom通过探讨中国的经济、政治和法律制度，以及最具争议性的是其在发展中国家的公民、政治和个人权利方面的记录来解决这个问题。他避免了争论，并依靠经验证据，将中国的表现与美国和英国等第一世界国家进行比较，而是与其他中等收入国家进行比较，并强调了国际社会经常采取的虚伪立场，即要求他人提供标准，而自己在国内却不符合。他还批判性地评估了全球化和民主化的好处，以及西方的规范性价值观与北京保持其文化和政治完整性的决心的对比。本书试图弥合人们对中国的理解差距，为相互信任打下更坚实的基础，同时也认识到，在如此大规模的全球权力转移中，存在着不可避免的风险，在利益冲突的时候需要采取强硬的实用主义。今天，对中国存在两种截然不同的看法。一方面是一个正在崛起的超级大国，预计到本世纪中叶将成为世界上最大的经济体；另一方面是一个野蛮的、不合时宜的、专制的政权，对地缘稳定和工业世界的经济构成威胁。那么，哪个中国才是真正的中国？Randall Peerenboom通过探讨中国的经济、政治和法律制度，以及最具争议性的是其在发展中国家的公民、政治和个人权利方面的记录来解决这个问题。他避免了争论，并依靠经验证据，将中国的表现与美国和英国等第一世界国家进行比较，而是与其他中等收入国家进行比较，并强调了国际社会经常采取的虚伪立场，即要求他人提供标准，而自己在国内却不符合。他还批判性地评估了全球化和民主化的好处，以及西方的规范性价值观与北京保持其文化和政治完整性的决心的对比。本书试图弥合人们对中国的认识差距，为相互信任打下更坚实的基础，同时也认识到，在如此大规模的全球权力转移中，存在着不可避免的风险，在利益冲突时需要采取强硬的实用主义。查看此页面的客户可能对这些赞助链接感兴趣 {"itemData":[{"priceBreaksMAP":null, "buy\...to Basket", "Add both to Basket", "Add all three to Cart"], "showDetailsDefault": "Show availability and delivery details", "shipError": "An error occurred, please try again", "hideDetailsDefault":"隐藏供货和交货细节", "priceLabel":["价格:", "两件的价格:", "三件的价格:"], "预购":["预购此商品", "预购两件商品", "预购三件商品"]}}。关于作者的更多信息 产品介绍 评论 主要依靠实证研究来帮助采取正确的决策。这些特点使得这本书非常特别，值得一读。(Aussen-Wirtschaft)重要而及时(Japanese Journal of Political Seadership)，因为它可能是目前出现的支持中国模式的最清晰的声明之一。它的主要贡献是帮助中国领域把关于中国模式的大辩论放在全球政治的背景下。在这个时代，中国已经取代了苏联和智利，在全球范围内寻找自由民主的替代现代性，这本书不仅在本科生课堂上有用，而且在外交政策领域也有用。)敏锐的洞察力。(大卫-史密斯，星期日泰晤士报（文化）)兰迪-皮伦博姆带着活力和数据跳进了关于如何看待中国的不断深入的辩论中。他超越了以往对东亚模式经济方面的关注，表明东亚模式为中国提供了良好的服务。</w:t>
      </w:r>
    </w:p>
    <w:p>
      <w:r>
        <w:rPr>
          <w:b/>
          <w:color w:val="FF0000"/>
        </w:rPr>
        <w:t xml:space="preserve">id 83</w:t>
      </w:r>
    </w:p>
    <w:p>
      <w:r>
        <w:rPr>
          <w:b w:val="0"/>
        </w:rPr>
        <w:t xml:space="preserve">谈到死亡权，只有一种权利 在我的一生中，我失去了三位祖父母和一位曾祖父母，其中两位死于癌症。无论从哪个角度看，这都不是一件容易的事，随着他们的死亡，主要的感受之一（除了明显的失落感和心碎）是一种深刻的解脱感，因为他们将不必再受苦。我几乎无法想象托尼-尼克林森和他的家人的感受，他们今天知道他们的痛苦（以及尼克林森先生的痛苦）被高等法院无限期地延长了，法院裁定他不允许寻求医生的帮助来协助他自杀。SPUC Pro-Life等团体对这一决定表示欢迎，称 "同情和声援是对锁定综合症的人道和关怀的回应"。吹吹口哨，告诉人们要往好的方面看是一回事，但看着一个家庭成员在痛苦中--从任何一种削弱生命的疾病中--是几乎不可能的。你认为哪种情况会对 "许多人 "产生更多的不利影响--失去亲人，还是看着他们痛苦地一瘸一拐，日复一日地成为你所认识和喜爱的那个人的躯壳？生活，就像一切，应该是质量，而不是数量。我宁愿活40年的幸福，也不愿活80年的痛苦，我怀疑有很多人不同意我的看法。同时，英国医学会表示，允许医生结束生命不符合 "社会的最佳利益"。但是，每个医生在开始工作时都必须遵守的 "不伤害 "的希波克拉底誓言呢？当然，在非常明显需要的时候不采取行动和采取错误的行动一样会造成伤害？显然，这是一个充满法律复杂性的问题--有什么能阻止一个声誉不佳的人在十年或五十年后撞死一个年老的亲戚，并躲在他们想死的理由后面？但这就是为什么像任何问题一样，应该有制衡措施 -- -- 确保受苦的人心智健全，并确定他们想继续这样做。即使是去Dignitas的人也被允许在最后一刻改变主意。法官们说，他们没有权利做出这样的决定，应该由议会来通过法律，赋予人们死亡的权利。但是上议院已经下定决心，11年前戴安-佩蒂被拒绝给予死亡权。因此，当政治家和法官相互推卸责任时，全国各地的几十个人就只能受苦。今天高等法院的裁决归结为一个简单的问题：我们是否应该允许托尼-尼克林森，一个心智极其健全的人，按照自己的条件，带着此时留给他的一点尊严死去？这是一个简单的问题，有一个明显的答案，然而高等法院的法官仍然设法选择了错误的答案。谢菲尔德大学法语和历史专业的学生，ForgePress的屏幕编辑，热衷于寻求尽可能多的经验，因为我可以得到我的手。对文学充满热情，并且非常喜欢《回到未来》。在Twitter上关注我 @philwbayles 或阅读我的博客: http://thecelluloidsage.wordpress.com/ 我也做婚礼和成人礼。关于作者 谢菲尔德大学法语和历史系学生，ForgePress的屏幕编辑，热衷于寻求尽可能多的经验，因为我可以得到我的手。对文学充满热情，并且非常喜欢《回到未来》。请在Twitter上关注我@philwbayles或阅读我的博客：http://thecelluloidsage.wordpress.com/ 我也做婚礼和成人礼。ttp://www.yuppee.com/author/dale-griffi\...Dale G 好文章。论证得很好。我记得2009年的Debbie Purdy多发性硬化症案件，她历史性地赢得了一场对协助自杀法的澄清之战。当然，检察长随后发布的关于什么是和什么是不可接受的准则应该用于尼克林森先生的案件中，以保障他不被别有用心的人利用。如果法院只是遵循检察长的指示，那就不会有问题。</w:t>
      </w:r>
    </w:p>
    <w:p>
      <w:r>
        <w:rPr>
          <w:b/>
          <w:color w:val="FF0000"/>
        </w:rPr>
        <w:t xml:space="preserve">id 84</w:t>
      </w:r>
    </w:p>
    <w:p>
      <w:r>
        <w:rPr>
          <w:b w:val="0"/>
        </w:rPr>
        <w:t xml:space="preserve">10种在路边购买的食物 出于某种原因，食物在路上总是味道更好。迷你的移动食品店有一些诱人之处。无论是乡间公路上崎岖不平的家庭式摊位，还是散落在城市街角的快速、高效、超小型的食品摊贩，都让人无法抗拒。虽然街头小贩在世界各地，特别是亚洲和中东的城市地区蓬勃发展，但美国的小贩反映了美国大熔炉的典型特征。在19世纪末和20世纪的移民浪潮中，没有很强的英语技能或受过很多教育的移民越来越多地发现街头小贩的成功。因此，美国人一直在街头接触民族食品。纽约也许是以街头摊贩食品最出名的城市。即使在那里，这个城市也不总是接受这种做法。因为他们挤满了街道，该市早在17世纪就开始颁布法律，限制食品摊贩[来源：Simopoulos]。而今天，围绕着街头小贩有相当多的政治因素--部分原因是获得适当许可的官僚主义的复杂性。作家Julia Moskin在为《纽约时报》撰写文章时发现，许多街头小贩在与其他小贩的争斗中不会寻求法律补救（甚至不会与她公开交谈），以免当局检查他们[来源: Moskin]。而随着现代人对食品安全和健康的关注，小贩们正面临着与以往一样多的批评。但是，尽管面临困境，街头食品仍然持久地受到欢迎。</w:t>
      </w:r>
    </w:p>
    <w:p>
      <w:r>
        <w:rPr>
          <w:b/>
          <w:color w:val="FF0000"/>
        </w:rPr>
        <w:t xml:space="preserve">id 85</w:t>
      </w:r>
    </w:p>
    <w:p>
      <w:r>
        <w:rPr>
          <w:b w:val="0"/>
        </w:rPr>
        <w:t xml:space="preserve">嗨，我是凯蒂。我想弄清楚我父亲的家族属于哪个宗族。我祖母的婚前姓氏是格拉斯，我父亲说我们是卡农和麦克云。我只能找到爱尔兰的大炮，但他说我们是苏格兰人，而且他几年前在那里度长假时研究过。我真的想在圣诞节时给他送一些我们家族格子呢的东西，但显然我希望它是正确的。我在House of Tartans网站上看了看，但没有加农的格子呢。如果能得到任何帮助，我将不胜感激。谢谢！"。仅仅通过谷歌的粗略搜索，就可以看出坎农姓是爱尔兰、威尔士和英国的--但这并不意味着这个名字的人在历史上的某个时刻没有定居在苏格兰。另一个名字是麦克劳德（MacLeod）--这个名字肯定会引出很多很多的信息，包括格子呢、酋长和其他事实现实情况是：你必须将你的家族追溯到移民到你的国家的苏格兰人身上。即使如此，在将他/她追溯到苏格兰之后--该祖先可能不是一个部族的成员，因此无论如何都没有格子呢！这就是为什么我们的祖先会被称为 "苏格兰人"。很多苏格兰人不属于宗族系统，但他们把自己说成是苏格兰人也没有问题。还有所谓的地区格子呢--因此，即使没有家族格子呢，如果你的祖先追溯到某个地区，也很可能有与该地相关的格子呢。最后，我们这里没有格子呢警察--如果你喜欢格子呢，就穿上它吧！"。编辑补充：The House of Tartans不是一个桶店吗？__________________ 请不要认为我文章中任何带下划线的链接是我的推荐。它们不是。是这个美国网站利用会员关于苏格兰的帖子来提高他们的广告收入。正如波尔瓦特所说，而且你已经发现，事情从来不简单，不是吗？大炮会很难，甚至不可能。为什么不是Macleod的格子呢？然而，肯定不是下面链接中右手边的那个，以免你在圣诞节的早晨把你父亲吓得心脏病发作。我确实看到了给你父亲送什么礼物的麻烦。你想给他一个特别的礼物，但我敢打赌，他说他什么都不想要。这总是有点令人烦恼。哦，是的，确实如此。我确实希望你能找到你想要的东西。而且波尔瓦特在这方面比我了解得多，所以要相信波尔瓦特。这是我的建议。我相信你会找到一个格子呢，你的父亲会喜欢它。引用。原文由Polwarth发布 ...The House of Tartans不是一个水桶店吗？哈哈，Polwarth !这是我几年来一直没有注意到的。我知道有一些地方说 "哦，去吧。以任何你喜欢的方式设计你自己的格子呢，不管是什么疯狂的颜色，我们都会为你制作"。我记得我把它的地址作为一个快乐的笑话张贴在早已死去的聊天室里。Heh!__________________ 请不要认为我的文章中任何带下划线的链接是我的推荐。它们不是。是这个美国网站利用会员关于苏格兰的帖子来提高他们的广告收入。嗨，我是凯蒂。我想弄清楚我父亲的家族在哪个宗族。我祖母的婚前姓氏是格拉斯，我父亲说我们是大炮和麦克云。我只能找到爱尔兰的大炮，但他说我们是苏格兰人，而且他几年前在那里度长假时研究过。我真的想在圣诞节时给他送一些我们家族格子呢的东西，但显然我希望它是正确的。我在House of Tartans网站上看了看，但没有加农的格子呢。如果能得到任何帮助，我将不胜感激。谢谢!__________________ 请不要以为我的文章中任何带下划线的链接是我的推荐。它们不是。这是这个美国网站利用会员关于苏格兰的帖子来提高他们的广告收入。</w:t>
      </w:r>
    </w:p>
    <w:p>
      <w:r>
        <w:rPr>
          <w:b/>
          <w:color w:val="FF0000"/>
        </w:rPr>
        <w:t xml:space="preserve">id 86</w:t>
      </w:r>
    </w:p>
    <w:p>
      <w:r>
        <w:rPr>
          <w:b w:val="0"/>
        </w:rPr>
        <w:t xml:space="preserve">我们正在用一个飞盘玩 "保持距离 "的游戏。最终，我们希望我们队中有人能在对方的端区接住飞盘。如果对方拿到了飞盘，我们要拦截它，或让他们放弃它。我们不允许接触对方的球员。每队在场上有7名球员。比赛开始时，两队站在场地的两端。他们站在各自端区的前线。其中一队将从防守开始，另一队从进攻开始。让我们把开始防守的球队称为加人队，开始进攻的球队称为忍者队。比赛开始时，加人队将飞盘抛向忍者队的端区。这样就开始了，就像足球中的开球。加人队在场上奔跑，每个人挑选一个忍者作为标记。她将跟随这个忍者到任何地方，并试图阻止她接住飞盘。其中一名忍者要么接住加人队抛出的飞盘，要么从飞盘落地处捡起。当一个球员拿着飞盘时，他们不能跑。拿着飞盘的忍者会四处寻找另一个忍者来扔飞盘。她的队友们轮流向她跑去，并试图摆脱跟在他们后面的鸭子。拿着飞盘的人将飞盘扔给她认为能够接住的忍者。如果有忍者接住了飞盘，他们就会找人把它传给对方。忍者们将试图传递飞盘，直到其中一人在端区接住飞盘。如果他们做到了这一点，就可以得到一分。如果一个忍者没有接住飞盘，那么就会有一个回合。翻盘意味着忍者将飞盘的所有权移交给加人队。翻盘发生在错误的投掷落地或有人丢掉传球的情况下。防守方可以通过把球打到地上或拦截来造成翻盘。如果忍者队翻盘，就轮到加人队试图得分。加人队将尝试传球，直到他们中的一个人在九头鸟队的端区接住球。九头鸟队将选择一个加拿大人作为标记（通常是标记他们的那个），并试图阻止他们接住光盘。如果再有一次翻盘，九头鸟队将再次进攻。这种占有率的翻转一直持续到其中一队在另一队的端区抓到棋子而得分。得分后，整个过程又重新开始。两队从各自的端区线开始，得分的一队将飞盘扔给另一队。因为没有裁判，所以终极比赛依靠的是荣誉系统。基本上，希望人们能记住这只是一场游戏，不值得欺骗。球队有望因为能力和/或运气而获胜，而不是因为狡猾的作弊者。球员们应该遵守规则，并对自己的犯规行为负责。因为希望没有人会故意违反规则，所以对违反规则的人没有惩罚。如果发生违规行为，比赛将以最接近于没有发生犯规时的方式重新开始。</w:t>
      </w:r>
    </w:p>
    <w:p>
      <w:r>
        <w:rPr>
          <w:b/>
          <w:color w:val="FF0000"/>
        </w:rPr>
        <w:t xml:space="preserve">id 87</w:t>
      </w:r>
    </w:p>
    <w:p>
      <w:r>
        <w:rPr>
          <w:b w:val="0"/>
        </w:rPr>
        <w:t xml:space="preserve">The Ultimate Suspension以提供专门的悬挂系统而闻名于世，以满足陆地车辆的安全和战斗系统。我们为全球各地的装甲车制造商提供定制的悬挂系统，用于NATO、联合国粮食计划和澳大利亚政府机构等车辆中。为装甲车辆定制的悬挂系统 拥有超过36年与装甲车辆制造商一对一合作的经验，The Ultimate Suspension了解对高质量定制悬挂系统的需求，以适应轮式和履带式应用中不同级别的装甲。The Ultimate Suspension的产品出口到全球各地，是装甲车行业值得信赖的品牌，曾为澳大利亚国防军、地方政府机构、国际装甲车制造商和联合国维和部队供货。The Ultimate Suspension提供。澳大利亚制造的弹簧 定制的减震器 重型摇摆杆套件 高性能刹车升级 内部设计团队 一对一咨询 可维修的部件 可小批量生产 终极保证 国防工业的悬架系统 终极悬架正通过扩大其产品范围，继续向国际市场推进。该公司也在努力在全球高科技界建立一个更强大的澳大利亚形象。终极悬挂公司为自己处于技术和设计的最前沿而感到自豪，因为它拥有卓越的、完全集成的悬挂系统。在澳大利亚设计和制造，其系统出口到世界各地。 Ultimate Suspension的专业生产设施设在悉尼，处理小批量原型到大批量生产。对于超过2000辆的订单，从确认原型测试开始，交货时间最长为3个月。我们是定制悬架系统的利基专家，拥有内部研究、设计和制造团队。这包括环保的、可完全维修的产品系列，包括可重建的减震器。</w:t>
      </w:r>
    </w:p>
    <w:p>
      <w:r>
        <w:rPr>
          <w:b/>
          <w:color w:val="FF0000"/>
        </w:rPr>
        <w:t xml:space="preserve">id 88</w:t>
      </w:r>
    </w:p>
    <w:p>
      <w:r>
        <w:rPr>
          <w:b w:val="0"/>
        </w:rPr>
        <w:t xml:space="preserve">执事任命和信仰年 9月14日星期五，在安提戈尼什的圣尼安大教堂，邓主教将主持本教区四位男士的执事任命。圣安堂区的Michael Doyle, Guysborough的Walter Ivany, Baddeck的St. Michael堂区的Arthur Riley, Tracadie的St. Joseph堂区的Roy Smith, Bras d'Or。授职仪式后将举行招待会。信仰年：教宗本笃指定从2012年10月11日（梵蒂冈第二届大公会议开幕50周年）至2013年11月24日基督君王纪念日为信仰年。由于邓主教将于10月在罗马，本教区信仰年的正式开幕将在2012年9月14日的授职仪式上进行。请各堂区派代表参加在安提戈尼什举行的庆祝活动。此外，每个教区都要在10月11日为这重要的一年举行特别庆祝活动，以配合在罗马的正式开幕。这个信仰年将是我们每个人在信仰中成长的一个机会。</w:t>
      </w:r>
    </w:p>
    <w:p>
      <w:r>
        <w:rPr>
          <w:b/>
          <w:color w:val="FF0000"/>
        </w:rPr>
        <w:t xml:space="preserve">id 89</w:t>
      </w:r>
    </w:p>
    <w:p>
      <w:r>
        <w:rPr>
          <w:b w:val="0"/>
        </w:rPr>
        <w:t xml:space="preserve">分享到 星期五, 2010年7月16日 另一只脚上的靴子 需要有人对伦敦小报的某些主要工作人员做这些事，而且还要做得更多--毕竟他们每天都对高调的公众做这些事，然后把它放到头版。艾琳-安德鲁斯在被拍到裸体后起诉酒店 一名电视记者正在起诉一家酒店，据称她在那里被偷拍到了裸体。ESPN记者艾琳-安德鲁斯对万豪国际公司及其下属的几家酒店提起诉讼，指控其存在过失、精神痛苦和侵犯隐私。这起案件源于2008年的一系列事件，当时一名男子通过美国几个州的酒店房间窥视孔对安德鲁斯的裸体进行录像，并将录像发布到互联网上。对这位32岁的年轻人进行录像的男子也被列入诉讼。迈克尔-大卫-巴雷特（Michael David Barrett）12月在洛杉矶的联邦法院承认了对安德鲁斯女士 "骚扰或造成重大精神痛苦 "的指控。他还承认利用互联网传播这些视频并试图出售它们。他被判处30个月的监禁。安德鲁斯称，巴雷特在为担任ESPN记者而在美国各地旅行时给酒店打电话，寻求了解她的住宿地点。"她的律师在一份声明中说："酒店不仅确认安德鲁斯女士打算登记为客人，而且还在未经安德鲁斯女士同意的情况下，公布了她的房间号码。"酒店随后为迈克尔-大卫-巴雷特提供了紧挨着她的酒店房间。巴雷特先生随后入住了安德鲁斯女士隔壁的房间，修改了安德鲁斯女士酒店房间门上的窥视孔装置，并在她穿衣服时，在未经她同意或知情的情况下，通过修改后的窥视孔偷偷地拍摄了她。安德鲁斯女士在声明中说，她提起诉讼是为了 "追究那些将我的人身安全置于危险之中的人的责任，这些人在我是他们酒店的客人时允许我的隐私被侵犯"。"虽然我永远无法完全消除这种侵犯隐私的行为对我和我的家人造成的影响，但我确实希望我的经历能使酒店业从客人预订酒店房间到退房的过程中更加警惕地保护客人，"她说。关于我 结婚27年，有4个优秀的孩子，美丽的妻子。曾在澳大利亚、新西兰、温哥华和夏威夷居住。1997年资助奥克兰的学生Scott Dixon参加霍顿方程式比赛，98年成立Scott Dixon Motorsport，资助他的赛车生涯。2003年，迪克森首次赢得印第赛车世界冠军，然后在2008年再次赢得印第500英里和印第世界冠军。1999年将一辆四轮驱动车运到印度，并与彼得-塔普赛尔爵士和弗兰克-布鲁斯纳汉教授一起驾车前往伦敦，途经印度、巴基斯坦、伊朗、叙利亚、约旦、黎巴嫩、土耳其等地。30年来在世界各地的业务。在马塔卡纳岛被一家有政治关系的银行盗窃的诉讼上浪费了550万美元。赢得了为期4周的审判，但被上诉法院完全搞砸了，他们改变了事实，把土地给了毛利人，毛利人谎称它是神圣的，但他们后来以7500万美元的价格把这块土地卖给了房地产开发商。我一生都在与官僚作斗争。这促使我为取消 "皇家和司法豁免权 "而奔走。拍摄《白痴当道》。2011年在新西兰组织了一次政治抗议活动</w:t>
      </w:r>
    </w:p>
    <w:p>
      <w:r>
        <w:rPr>
          <w:b/>
          <w:color w:val="FF0000"/>
        </w:rPr>
        <w:t xml:space="preserve">id 90</w:t>
      </w:r>
    </w:p>
    <w:p>
      <w:r>
        <w:rPr>
          <w:b w:val="0"/>
        </w:rPr>
        <w:t xml:space="preserve">使用正确的儿童汽车安全座椅 -- 另一个健康的选择 YELLOWKNIFE（2012年11月12日） -- 西北地区的儿童汽车安全座椅认证技术人员现在已经到位。来自辛普森堡、海河、史密斯堡和黄刀的8名认证技术人员上周接受了汽车安全座椅安装培训。毕业生们在上周五下午在黄刀镇加拿大轮胎店的汽车安全座椅教育诊所中应用了他们的新培训。交通部长David Ramsay阁下对新技术人员表示欢迎。"他说："幼儿的身体是脆弱的，他们需要正确的儿童座椅的保护，正确的尺寸和正确的安装。"这些新的汽车安全座椅技术人员将成为父母的额外资源，以确保儿童得到适当的保护。"卫生和社会服务部长Tom Beaulieu阁下对这些社区代表参与改善儿童安全的工作表示赞赏。"他说："避免可预防的伤害和死亡事故始于社区采取行动。"我对这些受训人员及其组织参与帮助防止弱势儿童受伤的工作印象非常深刻。"新的技术人员来自不同的职业。海河的学员来自当地消防部门，辛普森堡的学员来自市政执法部门，而辛普森堡和黄刀的学员则来自各自的卫生部门。在新的一年里，汽车座椅教育培训将提供给诺曼威尔斯、伊努维克和贝赫乔科社区，以及来自黄刀镇的另外两名学员。随着时间的推移，该培训也将提供给其他社区的居民。技术人员在儿童乘员约束教育（CORE）计划下接受培训，该计划是西北地区政府健康选择倡议的伤害预防部分的一部分。CORE的合作伙伴包括卫生和社会服务部以及交通部。CORE计划为父母提供了他们所需的信息，以保护其未成年子女在汽车上的乘客。健康选择倡议促进安全和健康的选择，以产生幸福和健康的生活方式。帮助西北地区居民过上健康的生活方式是西北地区追求第17届立法议会关于健康、有教养的人的目标的方式之一。请访问 "健康选择 "网站了解更多信息。</w:t>
      </w:r>
    </w:p>
    <w:p>
      <w:r>
        <w:rPr>
          <w:b/>
          <w:color w:val="FF0000"/>
        </w:rPr>
        <w:t xml:space="preserve">id 91</w:t>
      </w:r>
    </w:p>
    <w:p>
      <w:r>
        <w:rPr>
          <w:b w:val="0"/>
        </w:rPr>
        <w:t xml:space="preserve">虽然我喜欢信息工作的 "硬 "方面--数据、竞争情报、可视化--但我仍然觉得信息工作的 "软 "方面很吸引人。文章。我和其他人一样喜欢分析和行业数据。(真的，我喜欢。)正如FreePint竞争情报报告的特邀编辑Yulia Aspinall所说，"回答 "那又怎样？"的问题不仅需要获得相关的资源，还需要选择正确的分析工具。该报告涵盖了竞争情报的各种内容领域和方面--每个人都可以在实践中增加一点东西。不过，在这期《信息实践通讯》中，让我印象深刻的是反复出现的主题，即实践的'软'方面的重要性，特别是组织内的关系。即使当蒂姆-巴克利-欧文（Tim Buckley Owen）关注一个明显的技术性话题--组织中的自带设备（BYOD）时，他也指出了经济学人信息部最近的一份报告，该报告发现C-suite希望人力资源部门在BYOD的战略规划中发挥关键作用。蒂姆指出，首席执行官与人力资源部门有着 "普遍的 "密切和信任 "的关系"，而这种关系将是解决组织中复杂问题的一个关键。如果一个组织不解决自带设备的问题，人们就会想方设法携带和使用自己的设备。信息专家可以通过许多 "低技术 "的方式来帮助解决这个问题，例如参与制定良好的数据保护措施。在社交媒体方面，James Mullan正确地指出，在组织中实施社交媒体政策在很多方面都不亚于实施BYOD--至少从 "软 "的方面来说，要使其顺利和有效地运作。在另一篇文章中，James进一步指出，人们分享内容的一个主要原因是为了建立关系。分享我们自己的工作，以及分享我们在组织工作中获得的知识，对我们来说是一种回报。在一个基本层面上，我们相信其他人可以从我们所学到的东西中受益。虽然我喜欢信息工作的 "硬 "方面--数据、竞争情报、可视化--但我仍然觉得我们工作的 "软 "方面很吸引人。斯科特-布朗是FreePint的内容开发编辑，负责与客户咨询委员会、作者和员工合作，确定文章、报告和网络研讨会的兴趣领域并开发这些资源。他也是社会信息集团（http://www.socialinformationgroup.com）的所有者，这是一个独立的信息实践机构，专注于有效利用社交网络工具来分享和寻找信息。他即将出版的书《社会信息。利用社交媒体工具获得竞争和商业信息》将于2012年底出版。他曾与图书馆、财富500强企业、初创企业、政府组织和个人合作，帮助他们了解并为其客户有效地使用这些工具，并推动信息资源的知名度和回报率的提高。他在图书馆和信息组织中拥有超过20年的经验，涉及公共、学术和企业环境。斯科特在全国范围内经常就信息工作的许多领域发表演讲。他也是一名专业教练。哈佛商业评论》将 "数据科学家 "列为 "21世纪最性感的工作"。图书馆员和信息专业人员是数据科学家，也是寻找、评估数据和信息并将其转化为具有洞察力的可交付成果的专家，从而实现战略决策。如果我们对如何利用大数据来解决我们所工作的行业中的问题有基本的了解，那么当大数据计划在我们的组织中公布时，我们就可以在谈判桌上获得一席之地。行业对大数据的关注对信息专业人员来说是一个巨大的机会。从许多意义上讲，我们的整个职业生涯都在与大数据打交道。我们可以利用这种经验，以及我们在定位、评估数据和信息并将其转化为知识产品方面的专业能力，以提高我们组织的底线。</w:t>
      </w:r>
    </w:p>
    <w:p>
      <w:r>
        <w:rPr>
          <w:b/>
          <w:color w:val="FF0000"/>
        </w:rPr>
        <w:t xml:space="preserve">id 92</w:t>
      </w:r>
    </w:p>
    <w:p>
      <w:r>
        <w:rPr>
          <w:b w:val="0"/>
        </w:rPr>
        <w:t xml:space="preserve">费尔蒙特惠斯勒城堡度假酒店 作为一个四季皆宜的度假胜地，费尔蒙特惠斯勒城堡酒店为商务或休闲客人提供了全年探险和无与伦比的服务的完美结合。这家屡获殊荣的惠斯勒酒店拥有山边滑雪的便利条件和现场高尔夫球场，其经典优雅的环境提供了一个现代的高山环境，具有卓越的餐饮、全面的度假设施、Vida Spa和费尔蒙金奖--费尔蒙独有的生活方式酒店体验。费尔蒙特惠斯勒城堡度假酒店自然风景优美，为家庭、朋友和会议提供了理想的环境。费尔蒙惠斯勒城堡酒店是一家经TAG认证的酒店，也是IGTLA和TGC的成员，它自豪地欢迎LGBT群体的到来。请务必查看WinterPRIDE--一年中最美妙的同性恋滑雪周。惠斯勒仍然是国际体育赛事的焦点，我们非常高兴地欢迎即将举行的加拿大铁人三项赛和Granfondo比赛的运动员及其家人，并提供独家的费尔蒙优惠。对于那些有业务需求的人来说，令人难忘的会议、活动和激励计划是惠斯勒最大的会议度假酒店--费尔蒙惠斯勒城堡度假村的特色。在费尔蒙惠斯勒城堡酒店，我们很高兴能接待您的整个家庭，包括您的四条腿的朋友。我们的惠斯勒度假酒店爱犬计划包括宠物床、宠物碗、特殊食物和菜单。</w:t>
      </w:r>
    </w:p>
    <w:p>
      <w:r>
        <w:rPr>
          <w:b/>
          <w:color w:val="FF0000"/>
        </w:rPr>
        <w:t xml:space="preserve">id 93</w:t>
      </w:r>
    </w:p>
    <w:p>
      <w:r>
        <w:rPr>
          <w:b w:val="0"/>
        </w:rPr>
        <w:t xml:space="preserve">欢迎来到大卫-格雷的和弦页面。另一面》这首歌是由大卫-格雷写的。你可以用原声吉他或电吉他演奏这首歌；使用Capo。通过上面的链接获得和弦歌词。Chords riff Dm Dsus4 G G7 F C A Bb E e |--1--3------3--1--1--0--1----0\...B |--3---2------0---0---1---1---2---3----0\\...G |--2---2------0---0---2---0---2---3----1\\...D |--0---0------0---0---3---2---2---3----2\\...A |--0---0------2---2---3---3---0---1----2\\...E |-------------3---3---1----------------0\\...注意事项。前奏/副歌中的Dm和弦只敲了一拍，然后马上就弹出Dsus4和弦。前奏/副歌中的G和弦敲了两拍，然后G7敲了一拍，然后你直接在Dm和Dsus4中演奏riff。所有这些加起来就是前奏/合唱。看起来像这样。Dm Dsus4 G G G7 riff e |--1--3--3--3--3--1--1-0--| B |--3--2--2--0--0-------3-| G |--2--2--2--0--0---------| D |--0--0--0--0--0--0--0---------| A |--0--0--0--2--2--2---------| E |------------------3--3--3---------| 该riff后面紧接着一个Dm。如果你不愿意，你根本不需要弹奏这段riff，你可以直接弹奏另一个G7和弦，但如果你至少弹奏几遍riff，听起来会更像大卫的钢琴。另外，你的食指在弹奏G7的时候已经在F上了，如果你用无名指弹奏D，那么这段riff会使你的手指为Dm做准备。我试着把和弦的位置与歌词的位置分开。跟随歌曲演奏，你应该能听到这些变化。前奏/副歌x2 Dm Dsus4 G G7 riff Dm Dsus4 在另一边见我 G G7 riff Dm Dsus4 在另一边见我 G G7 riff Dm Dsus4 在另一边见你 G G7 riff F 在另一边见你 F C Honey now if I'm honest Dm I still don't know what love is G A Another mirage folds into the haze of time recalled Dm and now theC Bb 我所有的悲伤和愤怒 F G Dm Dsus4 每一页都有一滴眼泪 G G7 riff Dm Dsus4 在另一个世界遇见我 G G7 riff F 在另一个世界遇见我 F C 也许我应该提到 Dm 我从来没有想过要伤害你或你的亲属 A 你这么害怕看内心 Dm 幽灵在我们的皮肤上爬行 C Bb 我们可以比赛，我们可以奔跑我们可以赛跑，我们可以奔跑 F G 我们无法挽回已经发生的事情 E Dm Dsus4 或者改变已经过去的那一刻 引子/合唱 x2 Dm Dsus4 G G7 riff Dm Dsus4 在另一边见我 G G7 riff Dm Dsus4 在另一边见我 G G7 riff Dm Dsus4 我会在另一边见你 G G7 riff F 我会在另一边见你 F C 我知道这将是勇敢地走过来，向你伸出我的手，把你拉到干涸的土地上 Dm，而我得到的只是沉甸甸的沙子 C Bb 诡计不值得花费时间 F G 我厌倦了听自己的谎言 E Dm Dsus4 爱是一只飞翔的乌鸦 G G7里夫 Dm Dsus4 在另一边见我 G G7里夫 Dm Dsus4 在另一边见我</w:t>
      </w:r>
    </w:p>
    <w:p>
      <w:r>
        <w:rPr>
          <w:b/>
          <w:color w:val="FF0000"/>
        </w:rPr>
        <w:t xml:space="preserve">id 94</w:t>
      </w:r>
    </w:p>
    <w:p>
      <w:r>
        <w:rPr>
          <w:b w:val="0"/>
        </w:rPr>
        <w:t xml:space="preserve">参议员夫人。认识第113届参议院的20位女性!昨晚，妇女在参议院取得了历史性的进展。在过去的会议上，有17名妇女任职；当第113届国会在1月召开时，将有20名妇女在美国参议院代表她们的州。让我们认识一下我们的参议员夫人新参议员 当选参议员塔米-鲍德温（Tammy Baldwin）是2012年选举中最引人注目的赢家之一，鲍德温是代表威斯康星州上议院的第一位女性，也是参议院中第一位出柜的女同性恋。评论 在欧洲和亚洲人民接受妇女作为他们的领导人之后，是否有一个梦想被创造或计划，让妇女成为他们的总统？在100多年后，美国妇女如何组织她们的成就方法，以摆脱荷兰人？我真的很担心，有一些妇女认为妇女不应该参加竞选。难道这些妇女宁愿我们都在家里，赤脚和怀孕？ 只相信我们的丈夫告诉我们的东西？  我只是完全不明白这一点。  国会制定了支配国家的规则，而这个国家一半以上的人是由妇女组成的。  那么，为什么我们不应该在制定这些规则时有发言权？我花了一段时间才明白，（R-NB）意味着黛布-费舍尔来自内布拉斯加州。这不是正确的缩写，而且，既然我们在谈论州政治，可以使用编辑。除此之外，作为一名女性和女孩的母亲，我很自豪我们为她们增加了更多的女性榜样。妇女不需要把自己限制在厨房里。令人钦佩的是，这些妇女想为其所在州的民众服务！这一点很重要。为什么这一点如此重要？为什么妇女拥有权力很重要？难道女性对自己作为女性、妻子和母亲的角色如此没有安全感，以至于只有当她们处于高位时才能被视为有价值？这些妇女不是在为保护未出生的孩子而努力。这些妇女不是在为界定圣经意义上的婚姻而努力。她们是在领导反对这个国家道德纤维的腐败竞赛。我不为她们的成就感到骄傲，而不是为美国历史上最糟糕的总统再次当选感到骄傲。 wstyrsky56 你确定你知道所有20名参议员的议程吗？  你怎么知道这对他们来说是 "权力"，你怎么知道有谁在阅读时对自己的角色感到不安全？你怎么知道20人中的一些人 "没有为保护未出生的孩子（支持生命的议程）而努力"。看起来你的评论对刚出场的新人很有定论和判断力。  在《圣经》中，有非常活跃的女性担任有影响力的职位--我很高兴她们在那里，我也很高兴这些女性在一定程度上帮助平衡参议院的观点。  我希望它是50/50的性别比例。嘭-呀!我记得在2000年民主党全国代表大会上采访过参议员帕蒂-穆雷（D-WA），当时第一次有9名女参议员，这是历史性的（书名：NIne and Counting: Women of the U. Senate）。毕竟在1991年只有两位--两位--。所以现在我们有20位。只剩下198位了...</w:t>
      </w:r>
    </w:p>
    <w:p>
      <w:r>
        <w:rPr>
          <w:b/>
          <w:color w:val="FF0000"/>
        </w:rPr>
        <w:t xml:space="preserve">id 95</w:t>
      </w:r>
    </w:p>
    <w:p>
      <w:r>
        <w:rPr>
          <w:b w:val="0"/>
        </w:rPr>
        <w:t xml:space="preserve">大家好，我真的希望你们能给我一些建议。我有一个弟弟，我知道他在做音乐制作人或DJ方面会非常出色，他自己说过，他唯一关心和喜欢的就是音乐。这一点很重要，因为他真的很害羞，情绪低落，自尊心不强，通常不会谈论任何严肃的事情。他下载了一些音乐制作软件，但很快就心灰意冷，因为它很复杂，很难理解。此外，他是个技术恐惧症患者（和家里其他人一样）。当设备就在他面前的时候，他也会出现创意障碍，尽管他总是不断地思考音乐问题。因此，也许做一个DJ对他来说会更容易一些。问题是，他很害羞，九年级就离开了学校，而且从来没有工作过。一个人怎样才能成为一个DJ，比如在俱乐部之类的地方？比如，你怎么才能真正成为一个DJ，让自己进入俱乐部？他的社交能力很强，只是很安静，所以我认为他一旦到了那里，就能处理好社交方面的问题，只是要到那里--网络，也许--那才是问题。关于音乐制作，我认为他最好从篡改歌曲开始，而不是立即尝试制作自己的歌曲--人们，如youtube上的粉丝，如何学习如何翻唱歌曲？你可能可以看出，我对这些事情一窍不通。如果有任何信息或建议，我将非常感激，因为我哥哥是一个如此好的、有创造力的年轻人，他真的不应该处于目前的状况。提前感谢你...我真的希望这不会成为那些没有回复的孤独主题之一......也许进入DJ行业的最好方法是在周中安静的夜晚免费提供服务，也许只是为了在主要DJ到来之前暖场，或者在演出之前。这可以让你的脚踏入门槛。很多地方只是坚持使用CD，因为DJ的费用不值得他们这样做，他可以用这种方式来建立联系。如果他进展顺利，他可能会得到更多的夜晚，希望能得到报酬。但一开始，这需要大量的电子邮件或突然出现在酒吧里提供服务。他有没有考虑过参加音频工程师课程？我知道在我所在的地区，电台上一直有音频工程师学校的广告，教你如何使用设备/软件的技能。这自然要花一些钱，但这只是一所贸易类的学校，不是大学水平的投资，如果他真的对制作感兴趣，这可能是一个好的开始。当然，和大多数事情一样，20%是你知道的，80%是你做的。在上学的时候，他也应该追求letuinmybackdoor所说的，也许在当地俱乐部的慢速夜晚免费做DJ，看看效果如何。就我个人而言，我可以理解整个 "网络 "的事情。我在这个意义上也不是很外向，不喜欢觉得自己是个社会攀比者，但有时这就是你必须做的。总之，希望这对你有些帮助。祝你弟弟好运。我有很多朋友都是DJ，我强烈建议你参加一些课程。如果你幸运的话，你甚至可能找到一些免费的课程。就像其他事情一样，一旦你适应了所有的小工具、按钮和什么东西，就会变得非常容易，实验也开始变得自然。我已经计划自己上一些课了。不是因为我真的想把这个作为职业，而是因为一些额外的钱现在真的很方便，而且我有一个很好的剧目。我有一年左右的DJ驻场时间，这是因为我有一个小型的地下舞蹈作品。我很喜欢它。但那是在电子乐大行其道的时候，我喜欢当时出现的所有舞曲，我想这种喜爱在我的 "流行 "中起了很大作用。我从来没有上过任何课程，只是经常做，并逐渐变得越来越好。一个好的DJ可能在混音方面很糟糕，但播放的歌曲却很精彩，让公众与他们的宠物和孩子一起走向舞池，这是不是#不受欢迎的流行观点？如果你是蒙娜丽莎，你会被挂在厕所里。每个人都会来看你，不可能拉屎。是不是#不受欢迎的流行观点是：一个</w:t>
      </w:r>
    </w:p>
    <w:p>
      <w:r>
        <w:rPr>
          <w:b/>
          <w:color w:val="FF0000"/>
        </w:rPr>
        <w:t xml:space="preserve">id 96</w:t>
      </w:r>
    </w:p>
    <w:p>
      <w:r>
        <w:rPr>
          <w:b w:val="0"/>
        </w:rPr>
        <w:t xml:space="preserve">[Wii U] 任天堂展示Miiverse整合以及互联网浏览器 你是否一直好奇Miiverse究竟将如何与他们的花式视频游戏整合？那么，你会很高兴地知道，任天堂发布了一个新的视频，希望能消除一些神秘感。它还涉及到了任天堂网络ID和互联网浏览器，视频还展示了一些新超级马里奥兄弟U的画面，包括世界地图。Wii U于下周11月18日在美国上市，欧洲/澳大利亚的版本将于11月30日发布。</w:t>
      </w:r>
    </w:p>
    <w:p>
      <w:r>
        <w:rPr>
          <w:b/>
          <w:color w:val="FF0000"/>
        </w:rPr>
        <w:t xml:space="preserve">id 97</w:t>
      </w:r>
    </w:p>
    <w:p>
      <w:r>
        <w:rPr>
          <w:b w:val="0"/>
        </w:rPr>
        <w:t xml:space="preserve">这要成为你们的记号（或信物）--你们将发现这个荣耀的人，无论它看起来多么奇怪，都是裹着襁褓，躺在马厩里的！这是对的。基督是通过谦卑来掌权的；这是进入他的国度的唯一途径!骄傲是所有亚当子孙的性格：谦卑是神的儿子和所有他的跟随者的标志。基督以谦卑的方式来到这里，摧毁了人灵魂中邪恶的根源--骄傲。因此，根据古老的医学箴言，"对立面被其对立面所摧毁"。这将是对你们的一个标志,....当他们来到伯利恒，来到约瑟和马利亚所在的旅店时，你们会发现婴儿裹着襁褓，躺在马槽里；因为尽管旅店里可能有许多其他的孩子，但没有一个人穿着襁褓，至少躺在马槽里：这个标志将把刚出生的救主与其他所有人区分开来；如果不是天使给他们这个指示，他们绝不会想到去寻找，并发现。此外，如果没有事先告诉他们他在哪里，这可能会成为他们的绊脚石，使他们反对他是基督，是主；但通过这种方式，这种反对被阻止了，这种绊脚石被移开了，他们准备在这种恶劣的条件下看到他，拥抱他，并相信他。马槽--"马槽"。这个征兆似乎完全在于刚才对他的描述与他们发现他的卑微状况之间的强烈对比--他的行动从古到今，"你们要找一个婴孩"；天堂中的天堂也无法容纳他，"用襁褓包裹着"；"救主基督 "躺在马槽里！这些惊人的对比很早就出现了。因此，这些惊人的对比很早就被提出来了，这是他选择的风格。(见林后8:9。）2:8-20 天使是新生的救主的使者，但他们只被派给一些可怜的、谦卑的、虔诚的、勤劳的牧羊人，他们正在做他们的工作，看守他们的羊群。当我们受雇于一个诚实的使命，并在其中与神同在时，我们就不会被神的拜访所淘汰。让上帝得到这项工作的荣誉；在最高处荣耀归于上帝。上帝对人的善意，在派遣弥赛亚时表现出来，使他得到了赞美。上帝的其他工作是为了他的荣耀，但对世界的救赎是为了他至高无上的荣耀。上帝派遣弥赛亚的善意，给这个低等世界带来了和平。和平在这里是指所有因基督将我们的本性带到他身上而流向我们的好处。这是一个忠实的说法，有无数的天使作证，值得所有的人接受，即上帝对人的善意，就是在最高处荣耀归于上帝，在地上平安。牧羊人没有耽误时间，而是急急忙忙地来到了这里。他们很满意，向外宣扬这个孩子，说他是救主，就是主基督。马利亚仔细地观察和思考了所有这些事情，这些事情是如此地适合激活她神圣的情感。如果我们在心里更充分地思考这些事情，我们就会更多地从判断和实践的错误中解脱出来。我们的耳边仍在宣扬，有一位救世主，即主基督为我们而生。这些应该是所有人的喜讯。撒母耳记上2:34 "'你两个儿子何弗尼和非尼哈的事，要给你作个记号--他们都要在同一天死。王下19:29 "希西家啊，这将是你的征兆。"今年你要吃自己所长的，第二年吃自己所生的。但第三年要播种收割，栽种葡萄园，吃其果实。王下20:8 希西家曾问以赛亚："从今以后第三天，耶和华要医治我，我要上耶和华的殿，有何征兆？"以赛亚书7:11 "求耶和华</w:t>
      </w:r>
    </w:p>
    <w:p>
      <w:r>
        <w:rPr>
          <w:b/>
          <w:color w:val="FF0000"/>
        </w:rPr>
        <w:t xml:space="preserve">id 98</w:t>
      </w:r>
    </w:p>
    <w:p>
      <w:r>
        <w:rPr>
          <w:b w:val="0"/>
        </w:rPr>
        <w:t xml:space="preserve">1995年7月7日 约翰-坎贝尔 约翰-坎贝尔认为，学术界应该重视传记的大众吸引力。政治传记作为历史的一种形式，如今受到了很多批评。但人们对这种类型提出了严肃的问题，传记作者需要回答这些问题。最简单的指控是，传记是糟糕的历史：只关注一个人的生活，夸大了伟人（或女人）的影响，而忽略了阶级、社会运动、技术和思想等非个人的力量，这些才是历史变革的真正动力，从而扭曲了历史。传记的主导地位是一种特殊的英国现象。它在欧洲大陆并不存在，但似乎反映了一种特别的英国实用主义，或者说是英国式的感性：认为 "历史是关于男人的"。传记的流行是正确的，因为它提供了一种通过一个当代男人或女人的经历来理解事件的方法，没有宏大的抽象模式或总体的事后诸葛亮。当然，历史学家的工作是提供后见之明，为读者解释他的对象当时不清楚的东西。但传记这门学科将他固定在个人当时所知道和理解的现实中。由于传记在这个国家和目前的出版环境中占主导地位，它已成为严肃的历史学家与公众交流的最佳方式。不管是好是坏，传记越来越成为普通读者购买严肃历史的唯一形式，甚至是经济学。曾经对传记嗤之以鼻的学术史学家们不得不承认，传记是在大学之外传播学术的一个重要工具。然而，同样地，由于传记越来越成为普通读者获取历史的形式，传记作者就有了沉重的职业责任，要写出好的历史，要有充分的资料来源（不仅仅是来自当事人自己的论文）和充分的圆融，将当事人适当地放在背景中，不要夸大他（或她）的英雄自主性。如果我们愿意，我们可以把它看作是打着传记旗号偷运历史货物。举个个人的例子，我自己写的爱德华-希斯的传记，我承认，既是他的政府的历史，也是他的人生。但如果我纯粹把它写成一个不光彩的政府的历史，那么读它的人就会少很多。本-皮姆洛特（Ben Pimlott）最近建议，政治传记应该渴望变得更像小说。他批评最近的政治传记是公式化的，好像是由预制的部分按照可预测的模式组装起来的。不可否认，他说得很有道理。当然，传记可以追求小说的许多品质：好的文笔、叙事的节奏和结构、想象力的共鸣。在这个意义上，传记当然应该把自己看作是文学。但如果它本质上是历史，它就必须严格建立在事实而非虚构之上：也就是说，建立在证据之上。传记作者可以在证据的字里行间进行解读，从既定的事实中尽情推测，只要他带着读者一起公开地阅读。但最终，证据必须优先于想象力。我们需要停止为传记道歉，并将其作为一种有效和有价值的形式来庆祝。我们唯一应该承认的是，传记不应该成为这个国家的唯一历史形式。约翰-坎贝尔的《爱德华-希斯传》赢得了1994年的NCR图书奖。他现在正在写一本撒切尔夫人的传记。对这个故事的评论 发表您的评论 您必须填写所有标记的字段 * 故事日期 1995年7月7日 这是个安全检查，请不要填写。您的姓名* 您的电子邮件* 评论* 请注意：通过添加评论，您确认您已经阅读并同意我们的条款和条件下的行为准则。在timeshighereducation.co.uk上发表的评论可能会被审核。</w:t>
      </w:r>
    </w:p>
    <w:p>
      <w:r>
        <w:rPr>
          <w:b/>
          <w:color w:val="FF0000"/>
        </w:rPr>
        <w:t xml:space="preserve">id 99</w:t>
      </w:r>
    </w:p>
    <w:p>
      <w:r>
        <w:rPr>
          <w:b w:val="0"/>
        </w:rPr>
        <w:t xml:space="preserve">对许多人来说，即使在最好的时期，为退休储蓄也是一个困难的过程。而在2009年，根据富国银行最近的一项调查，20%的预退休人员已经减少了对其退休储蓄的资助。许多曾经认为自己很安全的人现在被迫将他们的退休计划推迟数年。更令人不安的是，41%的女性和32%的男性现在认为他们在退休后将不得不工作，以维持生计。考虑到100万美元的储蓄对普通退休人员来说每年只相当于4万美元（假设你坚持一个被广泛接受的经验法则，即在退休后的第一年，你应该将你的提款限制在4%），很容易理解为什么退休几乎成为一种奢侈。下面，Kiplinger.com研究了退休的成本。</w:t>
      </w:r>
    </w:p>
    <w:p>
      <w:r>
        <w:rPr>
          <w:b/>
          <w:color w:val="FF0000"/>
        </w:rPr>
        <w:t xml:space="preserve">id 100</w:t>
      </w:r>
    </w:p>
    <w:p>
      <w:r>
        <w:rPr>
          <w:b w:val="0"/>
        </w:rPr>
        <w:t xml:space="preserve">"如果你觉得阅读很无聊，那你就做得不对。"我已经认真阅读了很长时间。  而且我无法想象没有书籍的生活。  正如某位智者曾经说过的，"如果你觉得阅读很无聊，那你就做得不对"。这就引出了一个问题，"做得对 "是什么意思？一个特别好的阅读场所 我认为读者必须做的第一件事是阅读他们喜欢的东西。  当我还是个孩子的时候，我读了大量的幻想文学，比我的许多朋友喜欢的南希-德鲁/波西双胞胎的神秘故事更喜欢它。  我喜欢童话故事和纳尼亚。  我很喜欢漫画。  每周四，当我母亲买菜时，她会给我买一本新的《经典画报》漫画。  这是我对《鲁滨逊漂流记》、《白鲸》、《悲惨世界》、《伊凡诺》的介绍......也许这解释了为什么我是班上唯一一个我记得很喜欢《红字》的孩子。在我十几岁的时候，我读了托尔金、伊丽莎白-古奇、加布里埃尔-罗伊，然后是西尔维亚-普拉斯、詹姆斯-阿吉、弗兰纳里-奥康纳和阿奈斯-宁。我总是喜欢带有黑暗色彩的人类戏剧。然后我经历了一段阅读非常可疑的小说的时期--垃圾、性感、丑闻的东西，我可以在一个下午吞下，就像狂吃垃圾食品一样。  不可否认的是，那是一段困难的时期，我现在看到，我患有相当严重的抑郁症，根本无法集中精力做更有挑战性的事情。  我在星期五下午从药店便宜地买了这些药，有时是四、五、六颗，并花了孤立的周末把它们吞下去。我想这一时期的某些东西让我想起了我的童年，想起了我那经常抑郁的母亲放在衣柜里的一个盒子，里面装满了封面淫秽的纸质书：半裸的女人处于各种形式的困境，纸浆小说的犯罪小说和锅底小说。我母亲会在她的房间里待很长时间，也许会梦见有人来救她。  我可能也养成了同样的习惯--至少有一段时间是这样。  这并不持久，也不令人满意，因为垃圾食品从来不是，但我现在发现一个有趣的现象，即使在痛苦的时候，阅读，即使不是有营养的阅读，仍然是有意义的。  我从中学到了东西。当然，读好书是一个能够进入半恍惚状态，让自己的想象力与作者共同创造的问题。  我承认，这需要一点练习，对于那些不像我这样在炎热的日子里像掉进凉水里一样掉进书本世界的人来说，可能需要一段学徒期。换句话说，要学会如何好好读书，就必须开始定期阅读。我明白，当一个人生活繁忙时，可能很难找到时间，但是，哦，天哪，这是多大的回报。  关于这个问题，安妮-迪拉德在《写作生活》中说："不乏好日子。好日子才是难得一见的。在感官中生活的美好日子是不够的。感官的生活是贪婪的生活；它需要越来越多的东西。精神的生活需要越来越少；时间是充足的，它的流逝是甜蜜的。谁会把花在阅读上的一天称为好日子？但是，花时间读书的生活 -- 那是一种美好的生活"。我在刷牙时就开始了一天的阅读。  是的，我最好的爱人觉得这很搞笑。  我总是在浴室里放一两本书，我猜很多人都是这样。  这是一个阅读片段的好地方，我大概每个月在厕所里完成一本书。  使用牙线是一个特别好的时机，当然，洗澡也是如此。  然而，在厕所里最适合阅读的书与在其他地方可能阅读的书不同。  个人散文是非常好的，书信也是如此，文学散文和短篇小说也很好。  在这里，人们想要的是可以浸泡、啜饮和啃咬的东西。民间和童话故事集可能特别令人愉快。在这里读的书最好不是无价的初版，因为水渍和牙膏掉落是不可避免的。  腾出手来使用上述的牙线和刷牙是至关重要的，因此我在这里使用了一个很好的书重。</w:t>
      </w:r>
    </w:p>
    <w:p>
      <w:r>
        <w:rPr>
          <w:b/>
          <w:color w:val="FF0000"/>
        </w:rPr>
        <w:t xml:space="preserve">id 101</w:t>
      </w:r>
    </w:p>
    <w:p>
      <w:r>
        <w:rPr>
          <w:b w:val="0"/>
        </w:rPr>
        <w:t xml:space="preserve">iPhone 5评论。苹果回来了！...当苹果公司发布他们最新的iPhone 5时，我迫不及待地想得到我的手，因为我的iPhone 4已经开始感到古老。然而，就像其他人一样，我在iPhone 5和三星Galaxy S3之间有些犹豫不决。 iPhone 5评测 当你把iPhone 5与iPhone 4或4S相比较时，较新的机型在速度（包括处理器和数据）和华丽的显示屏方面更好。然而，当与三星Galaxy S3一起比较时，我上面提到的iPhone 5的品质就会消散。事实上，尽管iPhone 5进行了所有的升级，但在实际使用中，它的电池寿命低于iPhone 4S（8小时），其较软的铝制外壳让你怀疑苹果抛弃玻璃外壳的做法会产生这样的反效果。三星Galaxy S3拥有比S2更好的电池寿命，多出3小时（15小时）。待机时间也有很大的不同，S3拥有400小时，而iPhone 5则是225小时左右。最大的变化之一是Lightning端口，它取代了旧的连接器。这意味着，如果你想使用旧的配件，你将不得不花30美元购买一个适配器。新的iPhone 5的充电速度比旧版本快，这是一个巨大的优势，而且手机附带的新耳机比苹果的任何其他耳机都要好。不过，我的索尼音响底座确实遇到了一个问题，因为即使有适配器，起落架的奇怪形状也不允许我用iPhone 5来使用它。这突然意味着我身边的一些iPhone配件和电缆都被淘汰了，我准备用苹果配件（或安卓）从头开始。现在，在你认为我对iPhone 5感到失望之前，事实远非如此。iPhone 5比三星Galaxy S3更轻，与运行ICS的S3相比，iPhone 5中的A6处理器在基准测试中击败了双核1.5GHz Snapdragon。因此，你在这里没有得到过时的硬件。4英寸的显示屏已经出现了很长时间，虽然我希望它能稍微大一点，但你仍然可以用一只手操作它的事实弥补了这一点。它的另一个出众的地方是设计。它保持了我们非常喜欢的工业设计，并有一些点缀，使它看起来像 "2012年"，尽管有额外的高度，但在人体工程学上是完美的。虽然三星Galaxy S3的内存为2GB，而iPhone 5的内存为1GB，但浏览这两个不同的操作系统和启动多个应用程序表明，这并没有真正的区别。这两款设备的摄像头和LTE速度也是如此。iPhone 5不支持SD卡，而三星Galaxy S3支持，最高可达64GB。这意味着，你可以买到最便宜的16GB版本，然后放入一张50美元的64GB SD卡，最后总共有80GB。iPhone 5的铝制机身也很容易被刮伤，我从第一天起就把我们的评测单元覆盖起来，因为我们的第一个单元一开箱就被刮伤了。虽然如此，但它看起来比塑料的三星Galaxy S3更好，即使有盖子。许多人会说，新的iPhone 5已经向后退了一步，而不是向前走。然而，对苹果有利的一点是，他们的客户服务非常好，问题一般都能在很短的时间内得到解决。他们很快就会推出软件更新，以压制任何明显的错误，如果你需要更换硬件，苹果商店也会很好地帮助你解决硬件缺陷。我承认，新的iPhone 5还没有原始iPhone发布时的魔力，甚至没有iPhone 3GS更新到iPhone 4时的闪光。然而，由于我对iOS系统已经非常熟悉，iPhone 5似乎是最理想的升级。也许我们现在对苹果的期望太高了，这就是为什么他们似乎失去了魔力的原因。在创新方面，三星和其他竞争对手已经赶上了他们，自2007年苹果发布第一部iPhone以来，科技界的情况已经发生了变化，这是真正的革命性的东西。iPhone 5并没有真正改变那么多，当你看一下已经有的东西时，苹果没有新的创新。伟大的设计实际上与两年前的iPhone 4非常接近，而引入LTE、更大的显示屏和其他功能自2011年以来已经在其他智能手机上出现。如果你有一部iPhone 4，并像我一样该升级了</w:t>
      </w:r>
    </w:p>
    <w:p>
      <w:r>
        <w:rPr>
          <w:b/>
          <w:color w:val="FF0000"/>
        </w:rPr>
        <w:t xml:space="preserve">id 102</w:t>
      </w:r>
    </w:p>
    <w:p>
      <w:r>
        <w:rPr>
          <w:b w:val="0"/>
        </w:rPr>
        <w:t xml:space="preserve">斯巴达克斯教育手机版 印第安人保留地是为印第安人保留的一块土地。第一个提出这一政策的政治领导人是安德鲁-杰克逊。19世纪20年代，切罗基人通过了一部书面宪法，宣布切罗基民族对自己的领土拥有完全的管辖权。佐治亚州的回应是，规定美国原住民对白人提起法律诉讼是非法的。塞米诺尔部落与佛罗里达州的定居者发生了纠纷。克里人在阿拉巴马州和佐治亚州与联邦军队发生了几场战斗。奇克索和乔克托部落也与在密西西比州定居的移民发生了土地纠纷。安德鲁-杰克逊认为，解决这个问题的办法是将这五个部落全部迁往俄克拉荷马。当安德鲁-杰克逊获得权力后，他鼓励国会通过《1830年印第安人迁移法》。他认为，该法案将为白人入侵者提供土地，改善对外国入侵者的安全保障，并鼓励美洲原住民的文明发展。在一次演讲中，他认为这项措施 "将把印第安人与白人定居点分开，使他们能够以自己的方式和在自己的粗暴制度下追求幸福；将延缓衰败的进展，因为衰败正在减少他们的人数，也许会使他们在政府的保护下，通过良好的建议的影响，逐渐摆脱野蛮的习惯，成为一个有趣、文明和基督教社区。1832年，杰克逊以压倒性多数再次当选。他现在奉行的政策是将美国原住民从良好的耕地上赶走。他甚至拒绝接受最高法院关于佐治亚州吞并切罗基人领土的计划无效的决定。这使杰克逊与亨利-克莱和丹尼尔-韦伯斯特等辉格党领导人发生了冲突。给予俄克拉荷马州美洲原住民的土地被称为印第安人领地。土地的分配方式如下。乔克托人（6,953,048英亩），奇克索人（4,707,903英亩）和切罗基人（4,420,068）。各个部落也因其以前的土地而获得了资金。切罗基（2,716,979美元），克里克（2,275,168美元），塞米诺尔（2,070,000美元），奇基索（1,206,695美元）和乔克托（975,258美元）。这些部落中的一些人用这笔钱在俄克拉荷马州购买土地并支持建造学校。1835年，切罗基部落的一些领导人签署了《新埃乔塔条约》。该协议将其传统土地的所有权利割让给了美国。作为回报，该部落获得了印第安地区的土地。尽管大多数切罗基人反对这项协议，但他们在温菲尔德-斯科特将军和他的士兵的强迫下，还是踏上了旅程。1838年10月，大约15,000名切罗基人开始了后来被称为 "眼泪之路 "的旅程。大多数切罗基人都是徒步走完了800英里的旅程。由于引导他们前往新土地的联邦特工犯了严重错误，他们饱受饥饿和寒冷天气之苦，估计有4000人在旅途中死亡。总的来说，据信大约有7万名美洲原住民被迫从乔治亚州、阿拉巴马州、密西西比州、弗吉尼亚州、田纳西州和佛罗里达州迁移到俄克拉荷马州。在旅途中，许多人因饥荒和疾病而死亡。联邦政府向保留地提供食物和其他用品，并任命一名印第安人代理人与美国原住民一起生活。代理人的工作是教他们如何耕种，并帮助保护他们免受无良商人的侵害。1861年1月27日，阿帕奇人从索诺伊塔山谷的一个牧场偷牛并绑架了一个男孩。乔治-巴斯克姆少尉被派去和54名士兵一起找回这个男孩。科奇斯会见了巴斯康，并告诉他，他将努力找回这个男孩。巴斯康拒绝了这一提议，而是试图将科奇斯作为人质。当他试图逃跑时，他被士兵们射杀了。受伤的科奇斯现在下令处决四名被囚禁的白人男子。作为报复，六个阿帕奇人被绞死。现在，公开的战争爆发了，在接下来的60天里，150名白人被杀，五个驿站被毁。芒格-科罗拉达斯和科奇斯在袭击新墨西哥州斯坦因峰的一个驿站时杀死了五个人。在7月。</w:t>
      </w:r>
    </w:p>
    <w:p>
      <w:r>
        <w:rPr>
          <w:b/>
          <w:color w:val="FF0000"/>
        </w:rPr>
        <w:t xml:space="preserve">id 103</w:t>
      </w:r>
    </w:p>
    <w:p>
      <w:r>
        <w:rPr>
          <w:b w:val="0"/>
        </w:rPr>
        <w:t xml:space="preserve">娱乐书帮助家庭分离时的儿童 星期五, 09th Nov 2012 记者：记者 电子邮件：reporter@newburynews.co.uk 联系。作为一名从事家庭法的律师，Helen Bishop非常了解父母离婚或分居时给孩子们带来的动荡和不快。许多经历过这一痛苦时期的儿童感到，也许他们应该受到责备，他们本可以做一些事情来使一切恢复正常，而在海伦看来，在这种情况下，很少有文献可以帮助儿童。为了把更多的时间留给她的家庭，从全职工作中抽身出来，给了海伦写《杰克》的机会，希望她写的这个小男孩很难理解他的家庭发生了什么以及会有什么影响的故事，能够填补这个空白。"我想创作一个能提出问题的故事，鼓励年幼的孩子与成人一起探索他们的感受，对于能够独自阅读的年长儿童来说，这将使他们能够反思并理解他们的情况并不罕见。"我还想创作一本能够抓住儿童的想象力并提供安慰的书"。这本书的简单的一个字的标题是特意选择的，这样就可以在不使其他儿童或成人明显感觉到这本书的确切内容的情况下阅读。海伦住在纽伯里，幸运的是，她的一个邻居恰好是作家兼插画家西蒙-默里。两年前，她告诉他这本书和它的目的，他同意为它绘制插图，从而使它成为 "一个真正的纽伯里项目"，正如海伦所说。不可否认的是，这本书的目的是好的。在阅读了小杰克如何在他的黑猫的帮助下，最终意识到他仍然被爱着的故事后--尽管他的生活现在被分割在两个房子里--很明显，这本大型图画书最好让孩子，甚至是稍大一点的孩子，与成人一起阅读，以获得最大的安慰。杰克已经得到了家庭法律协会（即Resolution）的批准，海伦也很感谢纽伯里议员理查德-贝尼恩的支持。  这使得格林汉姆信托基金最初订购了110本，分发给当地的学校，沃特斯通和撒迦姆书店也表现出兴趣。如果这本书能让哪怕一个孩子不再因家庭破裂而感到悲伤，那也是值得的，但有了这样的认可，似乎更多的孩子将在这个令人钦佩的 "纽伯里项目 "中找到安慰。</w:t>
      </w:r>
    </w:p>
    <w:p>
      <w:r>
        <w:rPr>
          <w:b/>
          <w:color w:val="FF0000"/>
        </w:rPr>
        <w:t xml:space="preserve">id 104</w:t>
      </w:r>
    </w:p>
    <w:p>
      <w:r>
        <w:rPr>
          <w:b w:val="0"/>
        </w:rPr>
        <w:t xml:space="preserve">从那些早已过了他们的发明水平可以与他们的声学足迹规模相匹配的行为中，只有一个过度夸张的作品的想法是令人兴奋的--一次性克服双重失望。不过，等一下，戈登。真的有 "暗示"，还是你只是提出了一起工作的想法，并得到了一个礼貌的答复？杀手乐队的主唱BRANDON FLOWERS认为与MUSE合作的机会很大。一个很好的机会？真的吗？他说。"我们已经和缪斯成为好朋友。我们相处得非常好，所以我从不排除一起工作的可能性。我们会试图超越对方。这将是壮观的，合唱将是巨大的。"我实际上没有看到任何暗示或声称这很有可能发生；这比 "没有任何物理定律会使我们在物理上不可能一起工作 "要高半级。</w:t>
      </w:r>
    </w:p>
    <w:p>
      <w:r>
        <w:rPr>
          <w:b/>
          <w:color w:val="FF0000"/>
        </w:rPr>
        <w:t xml:space="preserve">id 105</w:t>
      </w:r>
    </w:p>
    <w:p>
      <w:r>
        <w:rPr>
          <w:b w:val="0"/>
        </w:rPr>
        <w:t xml:space="preserve">德州百车连环相撞事故疑为大雾，至少造成两人死亡（CNN）--当局表示，在感恩节期间，德克萨斯州东南部一段大雾弥漫的高速公路上发生了约100辆车连环相撞事故，至少有两人死亡，多达120人受伤。据德克萨斯州公共安全部称，第一起事故--10号州际公路东行方向的多车相撞--发生在上午8点45分左右。该部门在一份新闻稿中说，随后发生了连锁反应的车祸，包括杰斐逊县博蒙特西南的州际公路西行车道上的几起事故。"德州公路巡警Stephanie Davis说："车祸发生时的初步报告显示，当时有浓雾，这可能是导致这些车祸的一个因素。当局说，这两起死亡事故发生在同一辆车上。受害者被确认为64岁的文森特-莱吉奥和60岁的黛布拉-莱吉奥，两人都来自德克萨斯州皮尔兰。公共安全部说，他们的车被一辆18轮卡车从后面撞上，两人因此死亡。来自美国有线电视新闻网（CNN）下属的KBMT的视频显示，被严重撞毁的车辆相互交错，看起来受伤的人在公路边的草地上和救护车的轮椅上伸展着。公路上排着长长的一排汽车，每辆车都被撞坏了，有些似乎已经被撞坏了。这些车辆包括轿车、微型车、皮卡、牵引卡车和至少一辆联邦快递卡车。在几张照片中，似乎有一层轻微的雾气。戴维斯说，目前还不知道这些事故究竟造成了多少人受伤。杰斐逊县副警长罗德-卡罗尔说，至少有80名甚至多达120名伤者被带离现场。最严重的伤者被送往约75英里外的休斯顿。一些受害者被送往邻近的博蒙特和亚瑟港的医院。戴维斯说，大雾的作用和事故的原因仍在调查中。州际公路的西行车道关闭了近四个小时才重新开放。事故发生后，10号州际公路东行车道全天大部分时间都被关闭，公共安全部在下午5点后不久说，这些车道上的碎片已经被清理干净，并重新开放。</w:t>
      </w:r>
    </w:p>
    <w:p>
      <w:r>
        <w:rPr>
          <w:b/>
          <w:color w:val="FF0000"/>
        </w:rPr>
        <w:t xml:space="preserve">id 106</w:t>
      </w:r>
    </w:p>
    <w:p>
      <w:r>
        <w:rPr>
          <w:b w:val="0"/>
        </w:rPr>
        <w:t xml:space="preserve">因脸书上的病态笑话而入狱12周？真的吗？更新 x 2 | 一名20岁的年轻人因在他的Facebook页面上发布关于失踪的5岁儿童April Jones的攻击性和贬损性评论而被判处12周的监禁。他的幽默尝试无疑是愚蠢的，令人反感的，而且表现出令人难以置信的低级趣味和时机。但是，在监狱中度过漫长的时光真的是我们处理冒犯性白痴的方式吗？一部在社交媒体出现之前就已经通过的法律，现在是否对我们的言论自由权造成了极大的寒意？马修-伍兹承认犯有《2003年通信法》第127条规定的罪行，该条禁止任何人 "通过公共电子通信网络发送严重冒犯性或具有不雅、淫秽或威胁性的信息或其他事项"。他在乔利地方法院被判刑。我不会在此转载伍兹的评论，但其中一些评论在《标准晚报》的文章中被引用。据《标准报》报道，法庭主席比尔-哈德森说，伍兹的言论是如此严重和 "可恶"，值得他们作出最长的判决，但要减去三分之一，以便为他的早期认罪提供依据。他还说。判刑的原因是罪行的严重性，所引起的公愤，我们认为本法庭没有其他判决可以向你们传达社会上许多人认为这种罪行应该得到的憎恶。昨天，我参加了在皇家检察院举行的关于在社交媒体时代如何处理第127条的圆桌讨论，与会者包括检察长Keir Starmer和一群记者。斯塔默先生指出，《2003年通信法》是在Facebook或Twitter被发明之前通过的，因此可以理解，CPS很难知道如何对社交媒体上公开的数十亿通信进行监管。CPS将就这一问题进行公开咨询，以便为检察官发布指导方针。斯塔默的出发点是，从宪法上讲，CPS必须在公共利益的范围内适用它认为合适的法律。这很公平，只要对 "公共利益 "的解释非常强调《欧洲人权公约》第10条规定的自由表达权利。但我担心的是，这项法律不是为现在的目的而设计的。2003年，也许只有马克-扎克伯格知道，在接下来的几年里，简直有数十亿人将成为公共通信网络上的小型出版商。现在，一项古老的（从技术角度看）法律与革命性的新媒体的意外结合，似乎主要是为了阻止通过邮件和电话线的骚扰（见DPP诉Collins案第6-11段），可能会使我们中的许多人成为罪犯，这不是一件好事。人们一直在社交媒体上发布病态的、冒犯的、可怕的和愚蠢的东西。人们是病态的、攻击性的、可怕的和愚蠢的。任何上过学的人都知道，青少年也可能是病态的、冒犯的、可怕的和愚蠢的。作为一个社会，我们应该努力让人们变得更友好、更聪明、更少攻击性。但是，将人们与强奸犯和暴力暴徒一起送进监狱，是正确的做法吗？因 "严重冒犯 "而将人们送入监狱，有一种暴民正义的味道。任何经常使用推特的人都会看到暴民在工作，无论是攻击一个人说了一些冒犯性的蠢话，还是骚扰一个名人的品味或他们的政治观点的罪行。有时这只是一种乐趣，有时则更为险恶。有一些真正的问题涉及到对个人的恶意骚扰以及可恶的观点。但是，任何使用过Twitter或Facebook的人都会知道，在这个社会空间里有一种强烈的社区意识，在很大程度上，它是自我调节的。人们被曝光，被嘲笑，被尴尬，被排斥。许多大型人类社会空间的规则也适用于此。像其他大型社会空间一样，这可能会演变成暴民正义。但是，刑事司法系统应该掌握在那群暴徒手中吗？另一个非常困难的问题是一致性。例如，马修-伍兹的病态笑话（假设《标准晚报》刊登了其中最糟糕的笑话）和著名喜剧演员弗兰基-博伊尔的笑话有什么区别，他拿失踪儿童麦德琳-麦肯和吉米-萨维尔开玩笑</w:t>
      </w:r>
    </w:p>
    <w:p>
      <w:r>
        <w:rPr>
          <w:b/>
          <w:color w:val="FF0000"/>
        </w:rPr>
        <w:t xml:space="preserve">id 107</w:t>
      </w:r>
    </w:p>
    <w:p>
      <w:r>
        <w:rPr>
          <w:b w:val="0"/>
        </w:rPr>
        <w:t xml:space="preserve">社会正义的倡导者。2011年10月，动物权利组织Next Friends、People for the Ethical Treatment for Animals（PETA）和其他组织提起宪法诉讼，指控海洋娱乐连锁店Seaworld违反了美国《权利法案》第十三条修正案，即反对奴隶制和非自愿奴役的权利。被奴役的是五只虎鲸，提里库姆、卡蒂纳、科基、卡萨特卡和乌利塞斯，他们和其他许多人一样，被束缚在海洋监狱中过着表演和观赏的生活。此案于今年2月9日作出裁决，地区法官认为第十三修正案只适用于人类，索赔者无论如何都缺乏法律地位。许多媒体和网络评论都谴责此案是对时间和金钱的无谓浪费。据称，鲸鱼不是人，而且无论如何，你不能奴役像鲸鱼这样的东西。更具破坏性的说法是，在黑人奴隶争取自由的斗争和鲸鱼反奴隶制运动之间，任何看似等同的说法都是一种侮辱和嘲弄。除了这些人们熟悉的对动物权利理论的质疑之外，还有一些有趣的宪法问题。首先，关于美国宪法的解释方法，仍然存在着标准的争论。当然，最高法院法官Antonin Scalia和其他人所倡导的 "原始主义 "观点--即宪法是（非常粗略地说是）制定者认为是什么，不太可能带来任何动物解放主义的结果。然而，我们可能会注意到，对于黑人或妇女也是如此，这些群体被美国公民应该热衷于崇拜的制宪者故意排除在宪法公民身份之外。如果采用罗纳德-德沃金（Ronald Dworkin）等法律自由主义者所倡导的更有发展性的解释方法，法院在Tilikum案中的推理就显得明显有问题：为支持《权利法案》只为人类服务的说法而引用的许多文本证据，如林肯总统1863年的《解放宣言》，不是指人类而是指人。人 "这个词的提法更多的是道德问题而不是生物学问题，法官似乎假定了他想要证明的事情。很可能你无法构建一种政治道德的动物权利理论，而这种理论又与美国宪法法律和实践的整体情况相吻合--德沃金建议我们如果想争取宪法规定的动物权利就必须这样做--但这甚至没有被尝试过。虽然我打算以后再讨论这些宪法问题，但我不打算在这里探讨这些问题。相反，我想讨论Sue Donaldson和Will Kymlicka去年出版的书《Zoopolis:动物权利的政治理论》。因为它提出了我们与动物关系的愿景，可能使我们能够决定这类问题。我不打算为动物权利辩护，尽管我在这个问题上的立场是显而易见的，而是要介绍唐纳森和凯姆利卡书中的主要创新，因为他们对任何人都有兴趣，无论是否尊重动物权利。正如书名所示，该书的核心是对动物与人类混合社会的设想，其中所有公民和居民都享有各种平等的权利和义务。除此之外，我们还被邀请考虑（套用约翰-罗尔斯关于国际司法的最后一部作品《人民之路》），一部决定主权社区权利和义务的动物-人类人民的法律，无论这些社区是纯动物社区还是动物-人类混合社区。他提出了一个动物-人类政体的理论，主张驯养的动物在我们的社区内享有平等的公民权，野生动物有权利形成独特的独立社区，并拥有自己的主权领土，而所谓的 "边缘 "或 "居民 "动物，如狐狸或浣熊，则选择生活在我们社区的边缘而不是独立于社区之外。Donaldson和Kymlicka既反对人类物种主义者关于公民权和国际正义完全是人类事务的主张，也反对一些动物权利理论家关于我们的最终目标应该是把动物生命从与人类的关系中完全解放出来的主张。迄今为止，动物权利理论在很大程度上集中在普遍的</w:t>
      </w:r>
    </w:p>
    <w:p>
      <w:r>
        <w:rPr>
          <w:b/>
          <w:color w:val="FF0000"/>
        </w:rPr>
        <w:t xml:space="preserve">id 108</w:t>
      </w:r>
    </w:p>
    <w:p>
      <w:r>
        <w:rPr>
          <w:b w:val="0"/>
        </w:rPr>
        <w:t xml:space="preserve">答案(3) 很多 "这取决于 "在高层次上，云解决方案是一个第三方托管的应用程序，它有它的优点和缺点。云，意思是SaaS（软件即服务），如Salesforce.com。对于一个IT资源不多的公司来说，可以运行一些非常强大的应用程序。在一个拥有高度安全、高性能系统的企业中（这些系统是付费的），成本效益可能不存在。花钱请人托管应用程序，然后依赖他们的流程和控制，同时受制于互联网连接的速度，是没有意义的。云只是意味着你付钱给别人来运行这个应用程序。对于小企业来说，这可能是件好事，但它确实使公司的网络和互联网连接更加关键。我可以看到云服务对于已经非常基于互联网的企业来说是非常好的。一个例子是房地产销售业务，你把所有的房源都放在互联网上，销售人员可以随身携带一个超极本或带有企业文件USB的平板电脑。他们可以在现场向客户展示潜在的房子，同时完成文书工作。当然，办公室里需要一台文件服务器来完成最后的文件拷贝，但对于大部分的工作，所有的前期工作，你可以把员工解放出来，让他们几乎整天都呆在现场。这也可以节省办公空间，但会增加互联网的使用成本，可能需要在现场的电脑上安装类似Libre Office的东西，或者一个在线办公包。我也可以看到云服务对送货服务很有帮助，平板电脑也可以用来签名等。几个方法 云和本地服务器的区别是。* 可用性 - 你必须有一个互联网连接才能连接到云 * 速度 - 通过互联网连接比本地连接慢 * 责任 - 你需要对自己的服务器进行本地支持。在云中，别人为你处理这个问题。这在管理方面是一个好处，但也有很多问题，如 "我怎么知道备份是否真的发生了？"，"他们的安全性如何？"，"当发生故障时怎么办？"(注意，其中一些问题可以通过本地缓存服务器等来避免）。那么，哪些服务能很好地适用于上述情况？电子邮件是一个显而易见的服务（你已经有了对互联网的依赖，而且滞后性也不会很明显）。在线备份是许多公司开始关注的另一个问题。任何能够与你的基础设施的其他部分相当独立的系统也是一个候选系统。在云中有很多工作跟踪、计费、报价等系统。他们中的大多数是针对小型企业的。随着你的规模越来越大，你更有可能需要这些系统与你已经在内部建立的其他系统进行整合，而且你对数据保护的担忧也会增加。另一个越来越受欢迎的想法是把你的很多基础设施放在云中。将文件服务器放在云端，而本地客户则是一个坏主意，因为下载文件的速度会非常慢（忽略缓存选项）。但是，如果你把你的文件服务器放在云中，并在同一个数据中心中放置一个终端服务器，那么这可以很好地工作。你的用户RDP到终端服务器，然后可以以全局域网的速度与文件服务器交谈。</w:t>
      </w:r>
    </w:p>
    <w:p>
      <w:r>
        <w:rPr>
          <w:b/>
          <w:color w:val="FF0000"/>
        </w:rPr>
        <w:t xml:space="preserve">id 109</w:t>
      </w:r>
    </w:p>
    <w:p>
      <w:r>
        <w:rPr>
          <w:b w:val="0"/>
        </w:rPr>
        <w:t xml:space="preserve">降低价格和处理广告？亚马逊将在本周晚些时候宣布--大多数人认为是--第二代Kindle Fire。华尔街日报》在线和其他许多媒体报道了一些传言，说新的平板电脑旨在与Nexus 7竞争，据说价格将低于Nexus，与其他竞争对手相近。这怎么可能呢？Ta-dah!有了广告。传言称，与之前支持广告的Kindle类似，亚马逊计划同时提供标准和支持广告的Fire。我们向CoolestGadget的追随者提出的问题是：节省多少钱才足以让你使用一个支持广告的平板电脑？10%?30%?50%?要怎么做呢？</w:t>
      </w:r>
    </w:p>
    <w:p>
      <w:r>
        <w:rPr>
          <w:b/>
          <w:color w:val="FF0000"/>
        </w:rPr>
        <w:t xml:space="preserve">id 110</w:t>
      </w:r>
    </w:p>
    <w:p>
      <w:r>
        <w:rPr>
          <w:b w:val="0"/>
        </w:rPr>
        <w:t xml:space="preserve">房产详情 位置。卧室 浴室 车库 西部丰盛湾 3 3 4.0 建筑用地 建于 450 m&amp;sup2 (4842平方英尺) 8,791 m&amp;sup2 (2.17英亩, 0.88公顷) 1999 在丰盛湾享受美景和宁静...这座宏伟住宅的白色外墙与周围郁郁葱葱的深绿色相映成趣，而两者的背景都是太平洋的耀眼水色。这种万花筒式的色彩是这个壮观的住宅所激发的许多真正美丽的时刻的第一印象。令人印象深刻的修剪过的草坪和翻滚的热带雨林构成了8,791平方米的场地，450平方米的住宅就坐落于此。宽敞而不夸张的布局让人有无数的选择，卧室、浴室和起居室都经过精心平衡。无论是家庭住宅，还是田园度假，甚至是度假屋，都有无限的选择。虽然纳克索斯隐藏在高高的山坡上，并通过其广泛的理由获得最大的隐私，但有一个优秀的安全系统，这意味着它同样容易在这里居住或锁定和离开。这座房子不仅仅是美学上的享受，它还利用了周围的自然景观，从凿在岩壁上的独特位置所提供的令人惊叹的海景，到从800米以下的地下泉水中抽取的热矿泉水。为了最大限度地利用每一种自然资源，一个33,000升的储水箱为庄园提供了看似无穷无尽的水供应。谈到住宅本身，从完美的设计到最细微的风格细节，每一个方面都体现出了卓越的品质。建筑师和工匠们共同创造了一个杰作；考虑到内部和外部的手绘灰泥，或标志着入口的印度石化石。其他特色包括书房美丽的考瑞天花板，令人惊叹的塔斯马尼亚橡木厨房--其曲线是由一个造船工人精心打造的，当然还有阳台柱子上的建筑设计的不锈钢雕塑。在实际生活中，艺术包含了生活的必需品--有墙的区域保护户外生活不受海风的影响，百叶窗提供了遮阳，庭院提供了额外的室内/室外生活空间。阳台、庭院和无数的角落和缝隙让人可以享受绝对的和平与安宁，房屋的曲线反映了起伏的山坡的曲线。事实上，这里的位置本身就是首屈一指的--位于原始的丰盛湾海岸线上，即使在盛夏，无尽的白沙海滩上也只有度假者。当地的镇区保留了过去时代的特征，但却有各种必要的设施。从繁华的陶朗加市到奥克兰市只需45分钟，奥克兰市只需一个半小时。该物业是 "两全其美 "的理想缩影--既是私人避难所，又能方便地与外部世界接触。</w:t>
      </w:r>
    </w:p>
    <w:p>
      <w:r>
        <w:rPr>
          <w:b/>
          <w:color w:val="FF0000"/>
        </w:rPr>
        <w:t xml:space="preserve">id 111</w:t>
      </w:r>
    </w:p>
    <w:p>
      <w:r>
        <w:rPr>
          <w:b w:val="0"/>
        </w:rPr>
        <w:t xml:space="preserve">在对Pasha于2003年11月10日发表的 "均匀连续 "的答复中：&amp;gt;表明均匀连续的定义中的要求可以&amp;gt;重新表述如下，以集合的直径为例。对于每一个eps&amp;gt;0，都存在一个delta&amp;gt;0，使diam(F(E))&amp;lt;eps对于X中的所有E都有&amp;gt;diam(E)&amp;lt;delta。设f是均匀连续的。让e&amp;gt;0给定，让d'&amp;gt;0根据均匀连续的定义找到，使d对应于e/2。所以我们知道：d(x,y) &amp;lt; d' --&amp;gt; d(f(x),f(y)) &amp;lt; e/2，对于f域中的所有x和y，我们声称这个d有效。如果E是这样的，diam(E)&amp;lt; d，我们必须证明diam(f(E))&amp;lt; e。所以p=f(x)，对于E中的某个x，q=f(y)，对于E中的某个y。由于diam(E) &amp;lt; d，我们知道d(x,y) &amp;lt; d，所以d(f(x),f(y)) = d(p,q) &amp;lt; e/2.这对于f(E)中的所有p,q都是真的，所以diam(f(E))= sup{d(a,b): a,b in f(E)} &amp;lt;= e/2 &amp;lt; e. 这就是我们想要的。现在让f满足直径属性。我们想证明f是均匀连续的，所以让e&amp;gt;0被赋予。如果现在x和y是f的域的点，d(x,y)&amp;lt;d，我们知道diam({x,y})=d(x,y)&amp;lt;d，所以diam(f({x,y}))=d(f(x),f(y))&amp;lt;e根据这个性质，我们就完成了。</w:t>
      </w:r>
    </w:p>
    <w:p>
      <w:r>
        <w:rPr>
          <w:b/>
          <w:color w:val="FF0000"/>
        </w:rPr>
        <w:t xml:space="preserve">id 112</w:t>
      </w:r>
    </w:p>
    <w:p>
      <w:r>
        <w:rPr>
          <w:b w:val="0"/>
        </w:rPr>
        <w:t xml:space="preserve">书中描述 家长可以通过这本简单易用的脚本指南确保孩子在语言艺术方面取得成功。训练有素的心灵的第一堂语言课》使用图片学习和其他经典技巧，在学校的头两年里发展孩子的语言学习。每一课都引导家长一步步完成简单的口头和书面项目，培养阅读、写作、拼写、讲故事和理解能力。用这本书来补充学校的学习，或作为家庭学校语言艺术课程的中心。家长可以通过这本简单易用的脚本指南确保孩子在语言艺术方面取得成功。训练有素的心灵的第一堂语言课》采用图片学习和其他经典技巧，在孩子上学的头两年里发展语言学习。每一课都引导家长一步步完成简单的口头和书面项目，培养阅读、写作、拼写、讲故事和理解能力。用这本书来补充学校的学习，或作为家庭学校语言艺术课程的中心。编辑点评 关于作者 杰西-怀斯(Jessie Wise)曾是一名教师，现在是家庭教育顾问、演讲者和作家。她有几十年的课堂教学、小学校长、私人家教和教育顾问的经验，是畅销书《训练有素的心灵》和开创性的小学语法教材《训练有素的心灵的第一堂语言课》的作者之一。她住在弗吉尼亚州的查尔斯城。关于作者的更多信息 杰西-怀斯（Jessie Wise）曾是一名教师，是一名家庭教育顾问、演讲者和作家。她有几十年的课堂教学、小学校长、私人辅导和教育顾问的经验，是畅销书《训练有素的心灵》和开创性的小学语法教材《训练有素的心灵的第一堂语言课》的作者之一。她住在弗吉尼亚州的查尔斯城。大多数人都会同意，当你对孩子有很大的期望时，他或她就更有可能成功。"杰西-怀斯、萨拉-帕克（插画师）的《训练有素的心灵的第一堂语言课》无疑对使用它的家庭有很大的期望。它期望完成该书的一、二年级儿童能够理解副词、形容词、插入语、直接和间接引语、段落构成和四种基本类型的句子等。在阅读目录时，我的第一反应是有点退缩。你有多少次听说一、二年级的学生不仅熟练掌握了语法的实践，而且还掌握了语法的术语？然而，我可以毫不含糊地指出，这套有脚本的语言课程完成了它的既定目标，而且不费吹灰之力。众所周知，我的儿子一到早上上学时间就会退缩，但他却急切地去上他的语言课。他已经对我们的语言有了信心，他不仅能够给你提供定义，而且还能举出许多语法点的例子。所以呢？很多孩子都能做到这一点？我理解这些可能是你的一些反应。但是，有多少6岁的孩子能够热情地做到呢？在使用这个课程大约一个学期后，我的小儿子今天创作了一首诗。一首好诗，使用了可识别的韵律和节奏。对我来说，这就是这本书的巨大成功。它不仅从教育的角度出发，而且还激发了人们对语言的热情。不是家庭教育者？这本书仍然适合你和你的孩子。许多家长在某种程度上对他们的孩子在学校接受的教育感到不满意。脚本课程每天只需几分钟，将成倍地提高你孩子的教育。我敢肯定，他们的语言能力的提高将改善他们对其他科目的理解能力。请试一试吧!最好的情况是，你的孩子会在智力上开花结果。在最坏的情况下，你将花一些额外的时间为你的孩子阅读并与他们互动。无论哪种方式，你和你的孩子都会在游戏中领先。祝贺杰西-怀斯写出了一个美妙的语言课程，也祝贺我购买了这本书。我希望你也这样做。你的孩子们的知识会因此而变得更好!我对这本书非常满意!我六岁的孩子现在要求 "做语法"，因为这本书是为一、二年级的家庭学校儿童完美设计的，而且</w:t>
      </w:r>
    </w:p>
    <w:p>
      <w:r>
        <w:rPr>
          <w:b/>
          <w:color w:val="FF0000"/>
        </w:rPr>
        <w:t xml:space="preserve">id 113</w:t>
      </w:r>
    </w:p>
    <w:p>
      <w:r>
        <w:rPr>
          <w:b w:val="0"/>
        </w:rPr>
        <w:t xml:space="preserve">什么是羊水穿刺术？羊水穿刺是一种专门的检查，即从您的子宫中抽取羊水样本，其中含有婴儿的细胞，并在实验室中进行检查，以了解您的宝宝是否有某些严重的异常情况。这是一种诊断性检查，这意味着它几乎可以完全确定地告诉你，你的宝宝是否有某些情况，如染色体异常。羊水穿刺术是监测妊娠的最显著的技术进步之一。除了诊断染色体异常外，它还可以告诉你宝宝的肺部是否成熟以及宝宝的性别。它能检测哪些类型的异常？该测试可以识别几百种遗传性疾病，包括一些最常见的。它可以发现： ? 神经管缺陷，如脊柱裂，尽管现在超声检查已准确地用于此，以及无脑畸形。羊水穿刺还可以发现母亲或婴儿是否为RH阴性，以及如果考虑剖腹产，婴儿的肺部是否足够成熟，是否可以出生。然而，羊水穿刺术并不能检测出每一种异常情况--例如，它不能告诉你宝宝是否有唇裂或腭裂。实验室只会根据您的医生或遗传咨询师的要求对羊水进行检测，而不会检测这里提到的所有情况。我是否应该做羊膜穿刺？只有您能做出这个决定。有些妇女想在宝宝出生前尽可能多地了解宝宝的情况；有些妇女则宁愿等到宝宝出生后再做。如果你事先知道你的宝宝有先天性畸形，可以让你有时间了解他需要什么样的帮助。谁可以做羊水穿刺检查？如果你的筛查结果为 "筛查阳性"，表明你的宝宝有染色体问题的风险比平时高，你也会被安排做羊膜穿刺。其他有时提供羊膜穿刺的妇女是那些有某些染色体异常家族史的妇女，或已经生过一个有遗传异常的孩子，或其伴侣有家族史的妇女。在澳大利亚，羊水穿刺术的提供不只与产妇年龄有关。我何时进行检测？用于基因检测的羊水穿刺术通常在怀孕15-18周之间进行。但是，也可以晚于此时间进行。事实证明，在第14周之前进行羊水穿刺，流产的风险较高。在怀孕的第二个月，有足够的羊水围绕着宝宝，使医生更容易在对宝宝风险最小的情况下取到足够的样本。如果您的宝宝需要在预产期前几周分娩，您的医生可能会建议进行羊水穿刺，以检查羊水中是否存在某些成分，这些成分表明她的肺已经成熟。它是如何进行的？您将被要求躺在检查床上。在超声波的引导下，医生会在离宝宝和胎盘有一定距离的地方找到一个羊水袋。然后她将把一根细长的空心针穿过你的腹壁，插入你的宝宝周围的液囊。您可以选择先用局部麻醉剂麻醉腹部，但为了只扎一针而不是两针，您可能决定不麻烦。医生用针抽取少量的羊水--大约20毫升，或两汤匙。这种液体含有来自宝宝的细胞、物质和微生物，可以回答关于宝宝健康的许多问题。使用超声扫描找到正确的位置并引导针头到正确的位置可能需要20分钟。插入针头和抽出羊水只需要大约5分钟。一旦针头拔出，你可能会有一些腹部痉挛。助产士会监测你一段时间，检查你是否有子宫收缩，并听你的宝宝的心跳。疼吗？大多数妇女说，针头扎进去的时候会有点刺痛。然而，每个人对这个过程的体验是不同的，对一个孕妇的感觉可能与另一个孕妇不同。大多数妇女在手术结束时说，这比她们预期的要少些痛苦。</w:t>
      </w:r>
    </w:p>
    <w:p>
      <w:r>
        <w:rPr>
          <w:b/>
          <w:color w:val="FF0000"/>
        </w:rPr>
        <w:t xml:space="preserve">id 114</w:t>
      </w:r>
    </w:p>
    <w:p>
      <w:r>
        <w:rPr>
          <w:b w:val="0"/>
        </w:rPr>
        <w:t xml:space="preserve">在这张2009年8月28日拍摄的照片中，道恩-托萨多（右）在康涅狄格州沃特伯里的家中读着《圣经》中的一段话，丈夫埃迪抱着他们出生12天的女儿伊利莎-妙索提斯。埃利塞还在母亲的子宫里就被诊断出患有致命的遗传性疾病--18三体综合征。根据7月23日发表在《儿科》杂志上的一项新研究，无论他们的生命有多长，患有13三体或18三体的儿童不仅过着幸福的生活，而且丰富了他们家庭的生活。根据7月23日发表在《儿科》杂志上的一项新研究，无论他们的生命有多长，患有13三体或18三体的儿童--一种可能导致寿命缩短和严重残疾的染色体异常--不仅过着快乐的生活，而且丰富了他们家庭的生活。"尽管这些孩子往往活不到一年，而且他们是残疾人，但家庭发现他们是快乐的孩子。他们在自己的孩子身上找到了快乐。他们丰富了家庭，充实了夫妇，孩子的生活有了意义，"研究报告的作者安妮-詹维尔博士说，他是蒙特利尔大学儿科和临床伦理学的副教授。"没有一个父母说他们后悔没有终止妊娠。没有人说这个生命是不值得活下去的。所有的父母都报告说他们孩子的生活质量是很好的生活质量"。在332名受访的13三体或18三体儿童的父母中，有一半的父母被告知他们的孩子会成为 "植物人"，有一半多一点的父母被告知他们的孩子会过着 "痛苦的生活"。几乎四分之一的人被告知这个孩子会 "毁掉他们的家庭或夫妻生活"，Daily RX报道。纽约州新海德公园的科恩儿童医疗中心的儿科医生罗亚-萨缪尔博士认为这项研究 "令人大开眼界"。"医生需要提出客观的信息和统计数据，说明父母应该对13、18三体综合征或其他先天性疾病有什么期望。但她补充说，这些数字需要用同情心来调节，理解生活质量是非常主观的，父母可能会在孩子出生后重新调整他们自己对生活质量的看法，"美国新闻报道。福克斯新闻援引华盛顿大学西雅图儿童研究所的本杰明-威尔方德的话说，一些医生对这些情况的唯一经验是来自教科书。"威尔方德说："我们想做的部分工作是根据现有的数据，扩大提供者的想象力，为这些儿童提供一系列的可能性。热门评论 这真是太棒了!足球是有史以来最伟大的团队运动，很高兴看到萨曼莎出类拔萃，并得到了她的关注。对她和她的家人来说，这是很好的，因为他们给了她明显的支持!她一定过得很开心，更多...</w:t>
      </w:r>
    </w:p>
    <w:p>
      <w:r>
        <w:rPr>
          <w:b/>
          <w:color w:val="FF0000"/>
        </w:rPr>
        <w:t xml:space="preserve">id 115</w:t>
      </w:r>
    </w:p>
    <w:p>
      <w:r>
        <w:rPr>
          <w:b w:val="0"/>
        </w:rPr>
        <w:t xml:space="preserve">为什么在Become.com购物？这个特别的项目是它的顶级产品--由于你指尖上的选择，你将会做出一个让你感到骄傲的购买。看一看这个项目的能力，我们知道你绝对会同意值得它的畅销地位。无论你在寻找什么产品，你都可以保证Become拥有你需要的东西。在你点击购买按钮之前，好好看看左边的过滤器，知道你已经做出了一个明智的购买决定。</w:t>
      </w:r>
    </w:p>
    <w:p>
      <w:r>
        <w:rPr>
          <w:b/>
          <w:color w:val="FF0000"/>
        </w:rPr>
        <w:t xml:space="preserve">id 116</w:t>
      </w:r>
    </w:p>
    <w:p>
      <w:r>
        <w:rPr>
          <w:b w:val="0"/>
        </w:rPr>
        <w:t xml:space="preserve">对HF的讲话["论达尔文先生在其关于物种起源的论文中的方法"，Rep. BAAS (1861) pt 2: 141 - 3]MS的总结评论。"任何人都不应该看到，所有的观察必须支持或反对某种观点，如果它要有任何作用的话，这是多么奇怪的事情。描述了他的健康状况。他的观点在德国、荷兰和俄罗斯得到的回应。转载[下]9月18日 我亲爱的福赛特先生，--我想知道是谁这么好心地给我寄来了报纸，我很高兴看到这些报纸；F2现在我必须真诚地感谢你让我看到你的手稿。F3在我看来，它非常好，非常合理；尽管我肯定不是一个公正的法官。你在唤起科学界人士对哲学研究的手段和规律的注意方面做了很好的工作。就我从报纸上判断，你的反对者不值得你这样做。A. 多么可悲地谈论我的名声，仿佛这与我有什么关系。 F4 ......B. 对观察的灵魂是多么无知啊！F5 大约三十年前，有很多人说地质学家只应该观察，而不是理论；F6 我清楚地记得有人说，以这种速度，一个人还不如到砾石坑里去数卵石和描述颜色。多么奇怪的是，有人不知道所有的观察都必须支持或反对某种观点，如果它要有任何作用的话！我最近才从一个地方回来。我最近才从托尔坎访问了两个月回来，当时我的健康状况很好；但我是那种二十四小时都不舒服的可怜虫；我很清楚，我应该被消灭掉。我最近比较闲，或者说，更严格地说，是在做一些杂七杂八的论文，不过，这些论文与物种的主题有一些直接的关系；但我对忽略了我的大书感到内疚。但是，对我来说，观察比写作要好得多。我担心我的长篇大论会让你感到厌倦。请相信，我对你拿起棍子为《起源》中的论证路线辩护感到由衷的感激；你将使这个问题受益。许多人都很害怕说出自己的观点。前几天，一位德国博物学家来到这里，他告诉我，在德国有许多人站在我们这边；但所有的人似乎都害怕说出来，都在等待某个人说话，然后许多人就会跟着说出来。 f7 博物学家们似乎像年轻女士一样对他们的科学声誉感到胆怯。在欧洲大陆，甚至在安静的荷兰，也有很多关于这个问题的讨论，f8前几天我收到了一本来自莫斯科的小册子，作者是一个人，他为 "地质记录 "的不完美而大声疾呼，但却抱怨我低估了古老动物化石的可变性！f9但我不能再继续下去了。脚注 1861年9月9日的《曼彻斯特考察者报》和《曼彻斯特卫报》都报道了福塞特在英国科学促进会的讲话之后的讨论情况。英国协会于1861年9月4日至11日在曼彻斯特开会。这两份报告的副本都在DAR 226.1: 92 -- 3.福塞特的论文标题出现在《报告》的摘要中。在曼彻斯特举行的英国科学促进会的报告中，福塞特论文的标题是 "论达尔文先生在其关于物种起源的论文中的方法"（福塞特1861）。然而，在摘要中报告说，福塞特的原标题是："达尔文先生在《物种起源论》中所采用的研究方法是严格按照逻辑原则的。曼彻斯特卫报》1861年9月9日第6页对这次讨论的报道引用了威廉-克劳福德-威廉姆森的话说，"虽然他不会说达尔文先生的书使他失去了名誉，但他确信这本书没有使他得到好处"。威廉森是曼彻斯特欧文斯学院的自然史、解剖学和生理学教授。另见ML 1: 195 n. 在Stephen 1885年出版的信件副本中，在提到 "B. "之后有一个编辑性插入，内容是。"[他曾说，达尔文应该只发表事实</w:t>
      </w:r>
    </w:p>
    <w:p>
      <w:r>
        <w:rPr>
          <w:b/>
          <w:color w:val="FF0000"/>
        </w:rPr>
        <w:t xml:space="preserve">id 117</w:t>
      </w:r>
    </w:p>
    <w:p>
      <w:r>
        <w:rPr>
          <w:b w:val="0"/>
        </w:rPr>
        <w:t xml:space="preserve">我们需要使用cookies来使我们的网站运作，并提高您的使用体验。请阅读我们的隐私政策，以了解更多关于它们的信息。通过访问我们的网站，您表明您愿意让我们使用它们。评论 印度对英格兰。乔-哈曼说，塞瓦格的闪电战让英格兰队开始追赶，维兰德-塞瓦格两年来首次在测试中打出了一吨的成绩，使印度队在艾哈迈达巴德占据了主动，并对英格兰队的选择留下了疑问。上一次英格兰队在测试赛中遇到维兰德-塞瓦格时，他可能是在挥舞着白旗走出去击球。印度最具爆发力的击球手在埃德巴斯顿捡到一对王牌后，艰难地走回球馆的情景是那个令人激动的夏天的永恒记忆之一，那个夏天，英格兰队碾压游客，夺得世界第一的桂冠。但在主场，塞瓦格职业生涯的平均分是51分，而在那里，他是一个不同的主张。当吉米-安德森在系列赛中的第一个球几乎没有达到膝盖的高度时，英格兰球迷会担心最坏的情况。在过去，艾哈迈达巴德被誉为次大陆较活跃的赛道之一，但在2008年印度被斯泰因、莫克尔和恩蒂尼撕碎，并在第一天午餐前被保送出局后，必须要有所改变。此后的两次测试产生了2832分和两个平局。在这个系列赛中，塞瓦格在之前的比赛中表现不佳，他利用了一些宽度，在午餐前达到了79分。特别是蒂姆-布雷斯南的一球，突出了英格兰步兵的任务规模，并对他们的选队提出了疑问。Sehwag在上一回合击中了Bresnan的两个四分球后，进入了最佳状态，在约克郡人的下一球中穿过中场，并在中场打出了连续的边界，然后以完全不屑的态度将约克郡人的下一球高高抛向看台。这是一场测试赛第19局的非凡攻击，即使在那个早期阶段，也让许多人挠头，不明白为什么布雷斯南比蒙蒂-帕内泽得到点头。当拉胡尔-德拉维德说话时，你最好听一听，印度的前3号在比赛前明确表示，他认为帕内萨应该上场。但是，考虑到斯图尔特-布罗德最近的伤病问题，英格兰队不愿意只用两名缝合员上场，而且他们致力于七名击球手和四名一线投手的方案，这意味着蒙蒂错过了。英格兰队的缝合员们努力工作却毫无收获--Bresnan在10个回合中漏掉了56分--而Graeme Swann则打了32个回合，找到了转弯和反弹，在第一天的比赛中夺得了所有4个小门，以出色的技艺和技巧超越了Jim Laker，成为英格兰最成功的外旋球手，很显然，Dravid的判断是正确的。斯旺在系列赛前告诉AOC，如果英格兰不得不依靠他和帕内泽，他们会 "完蛋"。没有蒙蒂，他就只能孤军奋战了。斯旺的保龄球打得很好，把甘比尔、塞瓦格和科利打得一干二净，把萨钦打得心惊胆战，就像德拉维德的继承人切特什瓦-普贾拉（98*）一样，这一天是属于维鲁的。四年前，在英格兰对印度的最后一次访问中，他在钦奈的闪电战有效地使他们赢得了两场系列赛，他两年来的第一个测试世纪使他的球队在艾哈迈达巴德处于优势地位。塞瓦格是完全独特的，在这个时代或之前的任何时代。他能在瞬间从对手手中夺走比赛的能力使他脱颖而出，他的第23个测试吨位，以及他的第七个超过每球1分的成绩，让英格兰队已经在追赶了。</w:t>
      </w:r>
    </w:p>
    <w:p>
      <w:r>
        <w:rPr>
          <w:b/>
          <w:color w:val="FF0000"/>
        </w:rPr>
        <w:t xml:space="preserve">id 118</w:t>
      </w:r>
    </w:p>
    <w:p>
      <w:r>
        <w:rPr>
          <w:b w:val="0"/>
        </w:rPr>
        <w:t xml:space="preserve">"Six Days on the Road "是一首美国歌曲，由厄尔-格林和肌肉肖尔斯录音室的作曲家卡尔-蒙哥马利创作，最初由乡村音乐歌手戴夫-达德利（Dave Dudley）成名。这首歌于1963年首次发行，成为当年的主要热门歌曲，并经常被誉为对美国卡车司机的终极赞美。[1] [2] 根据乡村音乐历史学家Bill Malone的说法，"Six Days on the Road "并不是第一首卡车驾驶歌曲；Malone认为Cliff Bruner在1940年发行的 "Truck Driver's Blues "具有这一殊荣。马龙说："它也不一定是最好的，"他列举了特里-费尔的 "卡车司机 "和梅尔-哈格德和陌生人的 "白线热 "等歌曲，"肯定会与它相媲美"。[3] 杜德利 "惊人地捕捉到了通常伴随着长途卡车驾驶的无聊、危险和大摇大摆的男子气概。他的大男子主义诠释，带有摇滚的色彩，对这首歌来说是完美的"。[5] Allmusic作家比尔-达尔（Bill Dahl）称 "Six Days "是 "终极过劳的卡车司机的哀歌"；[6] 的确，这首歌的歌词哀叹公路巡警、称重和叙述者女友的孤独，并谈到使用 "小白药丸 "来保持清醒。和马龙一样，达尔也认为达德利的声音非常适合这首歌，因为 "他那无底的烟斗无疑是这首歌的最终载体，散发着太多的潮味咖啡和太多的非过滤性香烟的味道"。[ 7 ] 1963年5月中旬发行的 "在路上的六天 "成为杜德利的第一首主要作品，在当年夏天的公告牌热门乡村单曲榜上排名第二。这张唱片在这个榜单上停留了21周，它也成为前40名广播电台的一个小热门，在公告牌热门100榜上排名第32。它还被列为他们的简易听觉调查的第13位。杜德利的许多以卡车驾驶为主题的歌曲接踵而至，包括 "矿山的最后一天"、"卡车驾驶的枪之子 "和 "卡车司机的祈祷"。索耶布朗（Sawyer Brown）在他们1997年的专辑《Six Days on the Road》中翻唱了这首歌。他们的版本在当年的乡村排行榜上达到了第13位。他们把 "我在吃小白药 "这句话改成了 "我在通过小白线"，从而省去了毒品的说法。许多 "在路上的六天 "的翻唱版本被录制下来，其中有三首还成为其他艺术家的榜单热门。约翰尼-里弗斯（Johnny Rivers）在1974年将这首歌翻唱到了乡村排行榜的第58位和公告牌热门100排行榜的第105位。史蒂夫-厄尔为1987年的电影《飞机、火车和汽车》录制了这首歌，他的版本在1988年初达到了公告牌热门乡村单曲榜的第29位。</w:t>
      </w:r>
    </w:p>
    <w:p>
      <w:r>
        <w:rPr>
          <w:b/>
          <w:color w:val="FF0000"/>
        </w:rPr>
        <w:t xml:space="preserve">id 119</w:t>
      </w:r>
    </w:p>
    <w:p>
      <w:r>
        <w:rPr>
          <w:b w:val="0"/>
        </w:rPr>
        <w:t xml:space="preserve">PyramidVille:新女神Anupet到来，让我们有机会赢得丰厚的奖品!PyramidVille: Anupet，一个新的女神，很快就会到达游戏中，并让我们赢得大量丰厚的奖品！！。我们确信，她将会受到欢迎。将会有新的任务和...新的建筑!如果你喜欢这个帖子，请点击 "LIKE"!首先，要上一堂简短的神话课。阿努佩特是不朽的女神，也是阿努比斯的妻子，她的到来带来了新的100%独家的白豺，入殓师之家，甚至是一个巨大的雕像！！！。这里是独家图片。这座美丽的雕像将提供材料和每4小时40000金币的服务如果你喜欢这个帖子，请点击'LIKE'!请关注我们的Facebook页面，以便在未来的日子里获得更多的独家新消息!!!加入我们，以获得免费赠品和独家新闻 !LevelupCity与Facebook.com或Kobojo没有任何关系或联系。</w:t>
      </w:r>
    </w:p>
    <w:p>
      <w:r>
        <w:rPr>
          <w:b/>
          <w:color w:val="FF0000"/>
        </w:rPr>
        <w:t xml:space="preserve">id 120</w:t>
      </w:r>
    </w:p>
    <w:p>
      <w:r>
        <w:rPr>
          <w:b w:val="0"/>
        </w:rPr>
        <w:t xml:space="preserve">在尼克斯队从头到尾击败迈阿密热火队的最后几分钟，花园里的人们呼吁主教练迈克-伍德森给他们一个胜利的象征。他们呼唤拉希德-华莱士。华莱士曾经是NBA中最多才多艺的大个子球员之一，他最后一次在波士顿凯尔特人队出场是在2009-10赛季，其表现从整体上看，主要是由于它激怒了比尔-西蒙斯。  两年后的今天，他的名字回荡在花园里，希德以胜利者的角色进入比赛。"我接受我的Brian Scalabrine角色。拉希德在赛后告诉《今日美国》的杰夫-齐尔吉特。这句话让篮球界的网友们陷入了狂欢的痉挛中。拉希德经常这样做。现在，尼克斯队是5-0，这几乎是互联网存在以来的第一次。三场比赛过后，拉希德-华莱士的PER值达到了联盟领先水平，小样本测试阳性。30.53.在其中的第三场比赛中，即对阵费城的背靠背比赛的第二晚，拉希德打了他本赛季第一次非胜利性的上场时间。在第三节比赛中，拉希德释放了一个三分球，拿下了3个板，几个盖帽，最重要的是，首次展示了他新的远程炸弹庆祝动作--用手枪模仿自杀，拇指作为锤子，三个手指作为枪管，向右太阳穴发射。"这是三点。拉希德向任何真正需要作者解析其深层荣格象征意义的人解释道。根本不知道拉希德-华莱士本赛季会有多少时间或质量。如果他的2009-10赛季有任何指导意义的话，这些时间的余额很可能是在三分线之间随意慢跑，好像三分线外的空间充满了沙林毒气；在三分线外顶球/定期模仿射击自己的头部，好像他是西贡妓院的克里斯托弗-沃肯；以及定期增加他银河系的技术犯规记录。但是，真的，谁知道拉希德有什么能力，或者更重要的是他会做什么？他已经38岁了，有足够的行李，需要一队搬运工；如果他有一架捕食者无人机在他上方不断盘旋，他不可能成为官员和联盟的目标。而且，狗娘养的，这就是我们为什么要看的原因。*** 我们看是因为有一种特殊的人可以做一些被整个社会认为是 "错误 "的事情--打架、吸食大麻、不尊重权威人士、不愿意遵守社会规范、胡须不是特别好，等等--并且从这些反复的违法行为中脱颖而出，在公众眼中并没有被削弱，而是有一种更加流氓的、反英雄的磁性。当拉希德做那些拉希德反复地、无一例外地、毫不掩饰地做的事情时，通常的评论员会咯咯地笑--见上面的括号条款。但是，那些真正理解他所追求的越轨行为的人，那些敢于向拉希德-华莱士开炮的人，发现他每一次新的越轨行为都会更加吸引和激发我们被压抑但尚未熄灭的内心反叛的情绪。拉希德在与达蒙-斯塔达迈尔打完比赛开车回家时，因持有大麻而被开罚单。短期的结果。罚款、开庭、失望的球迷、神圣的体育谈话手舞足蹈。长期结果：无休止的与大麻有关的笑话（我也不例外），这只会使拉希德作为NBA反文化事件的形象更加深入人心。拉希德在赛后的新闻发布会上只回答了 "两支球队都打得很好"，而不考虑其与所问问题的关系（如果有的话）。短期的结果。拉希德因藐视新闻发布会的神圣性而被NBA罚款30,000美元。长期的结果。近代体育史上最不可磨灭和可引用的时刻之一；NBA负责人的口头禅；以及拉希德的形象，即以我们办公室的尊重方式，不给一个他妈的家伙。</w:t>
      </w:r>
    </w:p>
    <w:p>
      <w:r>
        <w:rPr>
          <w:b/>
          <w:color w:val="FF0000"/>
        </w:rPr>
        <w:t xml:space="preserve">id 121</w:t>
      </w:r>
    </w:p>
    <w:p>
      <w:r>
        <w:rPr>
          <w:b w:val="0"/>
        </w:rPr>
        <w:t xml:space="preserve">"在西班牙裔选民破纪录的支持、非裔美国人的大规模投票和美国年轻人的持续热情的帮助下，奥巴马总统周二赢得了紧张但决定性的连任胜利，人口统计学的浪潮成为民主党的浪潮。"尽管共和党提名人米特-罗姆尼赢得的白人选票比1984年罗纳德-里根取得压倒性连任胜利以来的任何总统候选人都要多，但这位前马萨诸塞州州长最终在投票中落败，因为种族、民族和世代的变化改变了美国的选举格局。"现在伴随着白人政治话语的不安和痛苦的程度，虽然是一个重要的发展，但还不足以推翻几十年的意识形态灌输。预计共和党将更多地迎合非白人，以试图再次变得有竞争力。像卢比奥参议员这样一个有着拉丁裔名字的无名小卒可能会成为下一个无助的牺牲品。到下届总统选举时，德克萨斯州将占据加利福尼亚州现在的位置：蓝得如此牢固，以至于那里的任何竞选活动都没有意义，即使它提供了大量的选举人票，也无人问津。起初是静悄悄的，但随着欧洲裔美国人被征税，受到资本控制，在海外被监视可能的资产隐藏，随着犯罪率回升，随着一切似乎开始崩溃，从字面上和形象上看，随着政府变得更加公开的腐败，就像今天一样，随着越来越多的人意识到投票箱不是答案，....。嗯，看看选举之夜的地图就知道了：第二次分裂危机即将到来。" 这里还有一条评论，实在是太好了，不能不分享。"奥巴马并没有 "偷 "走选举。相反，他与罗姆尼擦肩而过，因为我们生活在一个由左派共产主义者主导的国家，他们喜欢的政府形式是极权主义国家主义；这里不再是堪萨斯州了，托托；那些继续坚持美国是一个 "中右 "国家的 "保守派 "是妄想；他们最好为即将发生在他们身上的事情做好准备。"左派的伊斯兰教法即将被释放。但客观主义者担心的是他妈的基督教神权。我真想吐槽。我知道意识形态胜过一切，但我们在人口统计方面有一个直接的问题。这一切都有一个种族因素。官方的客观主义对这个问题的忽视还要多久？拜伦-约克看了看俄亥俄州。奥巴马以107,000票赢得了该州。黑人投票率比2008年多了20万张，白人投票率比2008年少了20万张。奥巴马之所以获胜，是因为他比上一次选举增加了他的基础人群的投票率（就像布什在2004年增加了他的基础人群的投票率一样），并通过投放广告，无情地将罗姆尼描绘成一个不合群的财阀和老年人的杀手，压制了未决定或软弱的共和党人的投票率，而罗姆尼证明了自己的不合群，却从未费心反驳。正如我想补充的那样，罗姆尼从来没有在奥巴马的一系列弱点上费心去攻击他。他没有在班加西事件上攻击奥巴马，没有在阿拉伯之春上攻击他，没有在他通过行政命令使数百万非法移民合法化上攻击他，没有在他将共和党人称为 "敌人 "上攻击他，没有在他从根本上改造美国的左翼议程上攻击他。没有攻击他关于奥巴马医改的噩梦般的官僚暴政，没有攻击他关于奥巴马医改将摧毁多少工作岗位的具体细节，没有攻击他关于私人医疗行业本身将不可避免地被奥巴马医改摧毁，导致彻底的社会化医疗，没有攻击他关于避孕授权。许多白人选民并不喜欢奥巴马。因此，当共和党提名的候选人拒绝攻击奥巴马时，他们也对他产生了反感。这样看吧。许多保守派认为奥巴马必须输，因为他的政府有惊人的失败和恶劣的行为。但罗姆尼本人从未谈及这些失败和恶劣的行为，只是说奥巴马在经济方面做得不好。因此，从一点上说</w:t>
      </w:r>
    </w:p>
    <w:p>
      <w:r>
        <w:rPr>
          <w:b/>
          <w:color w:val="FF0000"/>
        </w:rPr>
        <w:t xml:space="preserve">id 122</w:t>
      </w:r>
    </w:p>
    <w:p>
      <w:r>
        <w:rPr>
          <w:b w:val="0"/>
        </w:rPr>
        <w:t xml:space="preserve">Originals OnLive。那么现在会发生什么呢？对于奥力孚的人来说，这是一个动荡的一周。  这个云流媒体服务将在2012/2013年真正把游戏推向新的高度，本周刚刚发布了THQ的《Darksiders II》，Square Enix的《Sleeping Dogs》将在下周推出。  但是，在周五早上，就在周末之前，该公司向其员工扔下了一个重磅炸弹。起初，有报道说正在进行大规模的裁员，并且（错误地）指出该服务最终会关闭。  然而，随着时间的推移，真相最终浮出水面--奥力孚并没有关闭，它只是被出售，并寻求 "重组"。  另据报道，被解雇的员工得到了一笔遣散费，在公司重建完成后，他们中的一些人将在以后被重新雇用。奥力孚可能没有像其他流媒体服务那样盈利，但我们认为他们有一段时间做得很好，吸引了像2K游戏、THQ甚至电子艺界（他们正在为该服务准备子弹风暴--可能仍然在准备）这样的主要合作伙伴。  现在，随着这次收购，他们的未来肯定会受到质疑。  然而，我们有几个想法。首先，有传言说他们被一个较小的子公司收购了，这个子公司将重组公司，使其更适合管理云游戏服务，而且可能有更好的广告预算。  虽然这是一种可能的情况，但这可能是我们听到的三种情况中最不令人兴奋的一种。  让一个新人带着大量的现金进入，并不能完全保证成功，因为一个商业冒险并不总是能保证顺利进行的。  只要问问那些收购了一个大牌开发商的人，当他们的大型特许经营权做得不好的时候，几年后他们就会被淘汰。  (看看Radical Entertainment和Bizarre Creations，尽管他们的游戏库很丰富）。不过，如果有新的人，有新的策略，有新的想法，如何为公司带来最好的发展，并带回一些自几年前推出以来使其运作良好的人，这个想法仍然是一个适度的令人兴奋的想法，特别是如果他们有一些倡议，将真正推动更多的微型游戏机进入家庭，或者，更好的是，不需要小盒子的服务，如拟议的移动服务和在电视上更多的实施。现在，第二种情况涉及欧雅。  在上周的重组之前，已经确认奥力孚已经与这个新加入的游戏机签约，并且在2013年推出时将包括其服务。  现在，欧雅最近通过他们的KickStarter获得了大量的现金，因为它非常成功，达到了目标的十倍以上。  如果欧雅拿下了奥力孚，并且正在努力重组它们，使之成为其服务的一个完整组成部分，那会怎么样呢？  奥力孚毕竟有一个伟大的菜单系统，以及竞技场服务，在那里你可以看到人们在任何时候在线玩什么。  这本身就是一个很好的功能--而且欧雅绝对可以使用。现在，这是一个很好的机会，奥力孚服务的价值可能比欧雅的收入多出数百万。  但如果呢？  看到该服务随着欧雅的商业战略而重新出现，而MicroConsole随着他们的服务而消失（或恢复活力），这将很有趣。  不过，这只是一种猜测。最后，有一种观点认为，微软可能已经进入并收购了奥力孚。  这已经不是什么秘密了，这家巨无霸公司正在寻找一个云游戏服务合作伙伴，尤其是在索尼在E3之前的几个月抢走了Gaikai之后。  有传言说，微软正在考虑收购，现在看来很有可能发生了，这次 "重组 "可能是该公司提议的Xbox Live服务的下一个层次。  我们已经看到了Xbox 720背后的一些统计数据，所以这是非常、非常有可能的......而且相当令人兴奋。现在，这对目前的奥力孚用户意味着什么是个谜。  他们必须升级到Xbox Live吗？  他们是否可以保留目前的服务，并在Xbox 720上得到一个交易？  谁知道呢？  现在还没有人在谈论这个买家，我们甚至可能在东京游戏展之前都不会听到任何消息。  见鬼，微软甚至可能什么都不说</w:t>
      </w:r>
    </w:p>
    <w:p>
      <w:r>
        <w:rPr>
          <w:b/>
          <w:color w:val="FF0000"/>
        </w:rPr>
        <w:t xml:space="preserve">id 123</w:t>
      </w:r>
    </w:p>
    <w:p>
      <w:r>
        <w:rPr>
          <w:b w:val="0"/>
        </w:rPr>
        <w:t xml:space="preserve">改进并优先考虑学生的科学评估 承诺："将与州长和教育工作者合作，确保州评估能够衡量......学生的高阶思维能力，包括推理、逻辑、数据分析、解释、形成问题和交流这些能力。"简化财政援助的申请程序 承诺："将简化财政援助程序，取消目前的联邦财政援助申请，使家庭只需在税单上打勾，授权使用他们的税务信息，就可以申请，而不需要单独申请。""奥巴马总统将全面资助《抗击自闭症法案》，该法案在5年内提供近10亿美元的自闭症相关资金，并与国会、家长和自闭症专家合作，确定如何进一步改善联邦和州的方案。"帮助学生及其家庭了解大学准备情况 《承诺》："一些州已经制定了早期评估计划，使11年级学生及其家庭能够确定他们在毕业时是否已经为大学做好准备。自愿测试和结果展示是专门设计的，以告知学生在他们还有时间的情况下需要做什么来准备上大学。这项计划将提高大学的准备程度，而且是自愿的"。灾难发生后由白宫指导重建工作 承诺："灾难发生后，巴拉克-奥巴马将立即任命一名联邦协调官来指导重建工作。联邦协调官和他或她的工作人员的工作将是克服官僚主义障碍，让联邦机构一起工作，并与地方官员协调工作。欧巴马和拜登将确保两党的人员配置，以确保政治不会凌驾于恢复社区的真正需求之上。"召开防止核恐怖主义的峰会 承诺："奥巴马和乔-拜登将在2009年（以及此后定期）召开联合国安理会常任理事国和其他主要国家领导人的峰会，就在全球范围内实施其中的许多措施达成一致。""巴拉克-奥巴马和乔-拜登将使防扩散安全倡议（PSI）制度化，这是一项旨在阻止大规模毁灭性武器及其运载系统和相关材料在全世界范围内运输的全球倡议。他们将扩大其成员的责任，不仅要阻止非法核运输，而且要消除核黑市网络。一个更强大的防扩散安全倡议将产生更大的国际情报和警察合作，对世界各国的违法行为保持更严格的出口管制和刑事处罚，并应用为打击恐怖主义融资而开发的工具来关闭扩散者的金融网络。"2012年11月15日更新。对防止大规模杀伤性武器计划的修辞支持，但进展难以记录 与八国集团合作，启动2020年卫生基础设施 承诺："奥巴马和乔-拜登将在八国集团中起带头作用，与私营部门和私人慈善机构合作并利用它们的参与，启动2020年卫生基础设施--一项与发展中国家合作的全球努力，投资于改善和保护美国和全球健康所需的全部基础设施。"设立奖学金招募新教师 承诺："将设立新的教师服务奖学金，涵盖四年的本科生或两年的研究生教师教育，包括为职业生涯中期的新人提供高质量的替代方案，以换取在高需求领域或地点至少四年的教学。"关于我们的Obameter和我们的GOP-Pledge-O-Meter承诺数据库的提示或评论，请发电子邮件给Obameter 。如果您对某一具体承诺发表评论，请附上承诺的措辞。如果对我们的Truth-O-Meter或Flip-O-Meter项目有意见，请发电子邮件给Truth-O-Meter 。我们特别想看到你收到的任何连锁邮件，你希望我们检查一下。如果你给我们发送评论，我们会认为你不介意我们公布它，除非你告诉我们。</w:t>
      </w:r>
    </w:p>
    <w:p>
      <w:r>
        <w:rPr>
          <w:b/>
          <w:color w:val="FF0000"/>
        </w:rPr>
        <w:t xml:space="preserve">id 124</w:t>
      </w:r>
    </w:p>
    <w:p>
      <w:r>
        <w:rPr>
          <w:b w:val="0"/>
        </w:rPr>
        <w:t xml:space="preserve">今天，政府代表议会和社区向澳大利亚首都地区过去和现在受到强迫收养行为影响的居民表示歉意。我们深感遗憾地承认，过去的强迫迁移和收养做法给母亲、父亲、被收养的婴儿和家庭带来了巨大的痛苦和折磨。经历过强迫收养做法的母亲没有被适当告知她们的权利，也没有得到母亲需要的支持。父亲被排除在决策过程之外。被收养的人可能背负着一个负担，因为他们最近知道他们的收养过程可能有不公正之处。对于那些现在已经成年的被收养儿童，以及那些被剥夺了认识他们的亲生父母和家庭，或与他们一起成长，或被他们照顾的机会的儿童，我们向你们表示真诚和毫无保留的歉意。议长先生，在20世纪40年代至80年代期间，非婚生子女的澳大利亚妇女受到了社会的谴责，受到了今天在座各位似乎无法理解的排斥。这些政策影响了土著和非土著澳大利亚人，影响了妇女 -- -- 通常是年轻的，有时自己几乎没有成年。这些妇女被弄得感到无端的羞耻。她们被藏了起来。她们被迫指责其未出生婴儿的父亲。然后，当她们深爱的婴儿最终出生时，往往被带走，违背了母亲的意愿，并被送去收养。所有这些都是为了追求当时的口号 -- 未婚母亲所生的孩子不会得到最好的生活机会。今天的道歉是为了承认我们这段历史的真相，并决心从过去中吸取教训。议长先生，在那几十年的强制收养期间，社会行为的遗产是破坏性的，而且是持久的 -- 事实上，对那些受影响的人来说，它是终身的。母亲们被迫在沉默和羞耻的气氛中放弃自己的孩子供人收养，然后再加上一种深深的、尽管是不应该有的负罪感。这些母亲往往是年轻、无力和情感脆弱的。所使用的胁迫有时是微妙的，有时是残酷的，但不可否认的是，它的发生得到了我们社会机构--家庭、教堂、医院、警察、政府--的支持，我们期望它们能够照顾弱势群体，培育生命，不造成伤害。今天，我们承认这些政策和做法的终身影响 -- -- 基本上，阻止家庭形成的做法。这些做法留下了悲痛、创伤、损失、断绝联系和不必要的羞耻、内疚和秘密的遗产。部分原因是由于涉及到保密和胁迫，我们可能永远不会知道有多少妇女和她们的婴儿被强迫收养而分离。今年早些时候，参议院关于这种做法的报告无法说明在上述几十年间的25万例左右的收养中，有多大比例是强迫的，但至少肯定是成千上万。议长先生，在这些强迫收养行为发生的时候，该领土是在联邦管理之下。本届议会还没有成立。澳大利亚首都地区政府还不存在。但本议会是澳大利亚首都地区人民在2012年的声音。因此，它是承认和表达我们对这个社区过去行为的悲痛的合法场所。一些受强迫收养影响的人已经搬走了。有些人已经去世。但这也是对他们的道歉。议长先生，从主要的全国性调查和研究中，以及从我们自己社区受影响的个人中得到的反馈是，议会或政府的道歉不能治愈强迫收养的痛苦和损失。参议院社区事务委员会今年早些时候发布的报告建议进行全国性的道歉，但并不期望创伤能够得到治愈。很简单，它建议进行道歉，因为这是正确的事情，也是一种开始的方式。正如一位向参议院调查提交意见书的妇女所说："我们需要在这个国家的历史上得到尊重，因为我们的孩子是被强行带走的母亲。</w:t>
      </w:r>
    </w:p>
    <w:p>
      <w:r>
        <w:rPr>
          <w:b/>
          <w:color w:val="FF0000"/>
        </w:rPr>
        <w:t xml:space="preserve">id 125</w:t>
      </w:r>
    </w:p>
    <w:p>
      <w:r>
        <w:rPr>
          <w:b w:val="0"/>
        </w:rPr>
        <w:t xml:space="preserve">最近，Ryan Lambert建议，埃德蒙顿油人队将在不久的将来寻求动荡，并建议将流浪者队作为交易伙伴。这促使戴夫看了两个俱乐部之间的一些可能性，并正确地指出需要做很多工作才能完成交易。基本上，两家俱乐部之间的交易仍然是一个非常长的机会。然而，所有这些理论和建议都强调了一件事：流浪者队应该坚持走自己的路，坚持自己的内部发展。为什么埃德蒙顿油人队有明显的需要，他们需要解决？部分原因是他们未能发展自己的选秀权。守门员，如德文-杜布尼克（Devan Dubnyk）未能达到他们的选秀地位，后卫，如亚历克斯-普朗特（Alex Plante）根本没有崭露头角，备受瞩目的前锋，如马格努斯-帕亚维-斯文森（Magnus Paajarvi-Svensson）到目前为止适应得比预期慢。流浪者队的情况则相反。格拉斯哥流浪者队堆满了选秀成功的故事，如伦德奎斯特、卡拉汉、哈格林和几乎整个防线。自然，油人队会羡慕地看着游骑兵队和他们近年来涌现出的前景的能力，当然也会热切地注视着游骑兵队现在在NHL之外的前景。但卖家要注意...游骑兵队现在不需要采取行动，而是应该继续自下而上地建立专营权，并确保通往NHL的管道保持畅通。油人队想要防守，但游骑兵队并没有什么可给的。游骑兵队当然没有多余的NHL守门员可供调动。油人队有大量的进攻，但真的，除非他们想送出泰勒-霍尔，否则流浪者队没有必要打乱他们的苹果车。联盟中的绝大多数人都会送出他们的母亲来拥有游骑兵队的前六名。蓝衫军的前六名很年轻，但有经验，有体型和技术，有精英，有经过验证的游戏改变者。此外，对于纳什，他们已经完成了他们的大动作。游骑兵队有一系列目前在冰球界发展的青年才俊，包括克里斯蒂安-托马斯（他正在努力回到正轨，并在这个过程中做得相当好），JT-米勒，奥斯卡-林德伯格和杰斯珀-法斯。基本上，游骑兵队不需要在组织之外去寻找新成员，如果他们需要新成员的话。绝对没有必要。有时候，媒体并没有什么可写的。他们自然而然地认为两个俱乐部之间的交易，无论多么脆弱，都会成为好的读物，在某种程度上这是真的。在禁赛期间，没有什么可写的。游骑兵队不需要用一个性感的大动作来抢头条。更为性感的举动是在六月拿下斯坦利杯。游骑兵队和格伦-萨瑟已经做得很好，继续有一个光明的未来，只是需要坚持到底。兰伯特的文章是发人深省的，但它所提供的（以我的愚见）是更多的证明，游骑兵队正在朝着正确的方向发展，并显示出俱乐部真正拥有多少人才。未来的好时光。谢谢大家。没有必要为了搬家而搬家。我们有很大的深度和潜力。如果需要在任何潜在的截止日期采取举动，我们知道我们可以，但没有必要做任何不必要的举动。是的......说得好，我们正在教育和发展我们的前景。这是一件美好的事情......我们已经签署了几个有趣的未入选的前景。但我喜欢看到的是，克拉森的选秀权仍在管线中，并在不断成熟，诺雷乌可能会在布埃克手下开花结果......并成为粗糙中的钻石......然后我们招募了斯凯伊......他将成为什么？......看这个组织的乐趣....，看到我们现在的样子已经等了很久。像圣克罗伊和林德伯格这样的前锋在未来等待着，然而不久的将来有托马斯和麦克伊拉斯。然后，我们有Hrivik、Jean、Klassen和Noreau作为璞玉......而Kreider没有被提及，因为他现在已经是流浪者队的一员了。我们不需要更多的交易......我们有我们需要的东西......我们甚至有Rupp的替代者。在Jason Wilson Jess，对Thomas的关注是，他在OHL的最后一年相对薄弱（按他的标准）。他从99分下降到67分，而在这个联盟中，由于成熟度的因素，年长的球员通常占主导地位。再加上他的缓慢</w:t>
      </w:r>
    </w:p>
    <w:p>
      <w:r>
        <w:rPr>
          <w:b/>
          <w:color w:val="FF0000"/>
        </w:rPr>
        <w:t xml:space="preserve">id 126</w:t>
      </w:r>
    </w:p>
    <w:p>
      <w:r>
        <w:rPr>
          <w:b w:val="0"/>
        </w:rPr>
        <w:t xml:space="preserve">现在合法企业正试图窃取你的数据 当涉及到网络时，知识就是力量，或者更确切地说，知识就是金钱。例如，一家公司通过跟踪你访问的网站，能发现你的信息越多，他们就能从你身上赚到越多的钱。你可能想知道如何赚钱。好吧，通过针对你可能想要购买的东西的广告。而每次点击都能让广告公司赚钱。不幸的是，这意味着其中一些公司使用非常不正当的方法来获取你的数据。其中一家名为Compete的公司，刚刚与美国联邦贸易委员会（FTC）达成和解，指控其滥用个人数据。Compete公司通过跟踪下载其软件的人的浏览习惯掌握了数据。该软件的用户已经同意Compete收集一定程度的数据。但是，根据联邦贸易委员会的说法，Compete经常收集其他信息，如信用卡号码和其他私人信息。该公司向人们作出了许多保证，他们的数据将是安全的，它只对访问的网页感兴趣，个人身份信息将被剥离，但联邦贸易委员会称这些承诺是 "虚假和欺骗性的"。尽管Compete最终由合法的全球广告公司WPP拥有，但FTC指控Compete欺骗用户安装其软件。他们的诡计似乎是告诉潜在用户，如果他们加入一个 "消费者意见小组"，就可以赢得奖金份额。用户可能认为他们只需要回答一些市场调查问题，但事实证明，他们实际上不得不在他们的系统上安装Compete的间谍软件。这个案例真正模糊了合法企业和黑客组织之间的界限。使用的许多技术都是一样的。请记住这家公司是由一家大型国际公司拥有的，而不是一些在卧室里的斑点黑客。问题是，黑客和合法公司都在争相从网络用户身上赚钱。总的来说，网站已经发现，用户就是不愿意付费订阅和使用某个特定网站。那里有太多的免费网站，使这种模式行不通。你能想象如果你每月要付10美元来使用Facebook吗？因此，网站必须尝试从广告中赚钱。就像电视上的广告似乎随着节目的缩短而越来越长一样，网站的广告也越来越多。但是，与电视不同的是，你可以选择不接受网络广告，同时仍然能够使用你最喜欢的网站。相关文章。免费的Windows Secrets新闻通讯为您免费提供最好的技巧和窍门，使您的Windows系统更快、更稳定、更安全。您将收到宝贵的提示、安全警告和当前的Windows新闻，以及有用的免费工具的链接。这些文章对Windows 7、Vista、XP、2000、Me和98的所有用户都有用。</w:t>
      </w:r>
    </w:p>
    <w:p>
      <w:r>
        <w:rPr>
          <w:b/>
          <w:color w:val="FF0000"/>
        </w:rPr>
        <w:t xml:space="preserve">id 127</w:t>
      </w:r>
    </w:p>
    <w:p>
      <w:r>
        <w:rPr>
          <w:b w:val="0"/>
        </w:rPr>
        <w:t xml:space="preserve">TOP()没有BOTTOM() -- 如何在T-SQL中找到底部的底部 令人惊讶的是，在T-SQL中，有一个TOP()，但没有BOTTOM()。那么，我们怎样才能找到一个集合的底部呢？让我们首先回顾一下TOP()的目的是什么。假设有一个名为 "鸭子 "的表，其中有关于获奖鸭子的信息（我们不要怀疑它们是如何获得这些奖项的，也不要怀疑它们因什么而获奖）。有3列，姓名，获奖数量和类别。如果我们对该表进行简单的SELECT，我们会得到，Steve和Barry被返回，因为他们是前两名获奖者。你会明白的。现在，如果你想得到最底层的获奖者，怎么办？没有BOTTOM()，所以我们怎么能抓到这个数据。TOP()会受到数据排序的影响。下面的T-SQL将返回底部的获奖者</w:t>
      </w:r>
    </w:p>
    <w:p>
      <w:r>
        <w:rPr>
          <w:b/>
          <w:color w:val="FF0000"/>
        </w:rPr>
        <w:t xml:space="preserve">id 128</w:t>
      </w:r>
    </w:p>
    <w:p>
      <w:r>
        <w:rPr>
          <w:b w:val="0"/>
        </w:rPr>
        <w:t xml:space="preserve">大学联系。如何谈钱 -- 当你们住在一起时 发布者：eselgroth 作者：ALEXANDRIA BACA 当我和我的伙伴决定搬到一起住时，我们知道我们需要就钱的问题进行一些坦率（和不舒服）的讨论。我们都是研究生，这意味着不超出我们的预算是很重要的。我们同意将我们的共同开支对半分，包括杂货、租金和水电。为了记录谁支付了哪些费用，我们使用了一块挂在冰箱上的小干草板。我们每个人都在各自的栏目中写下自己的支出，到了月底，我们一起统计谁欠对方的钱。这个系统之所以有效，部分原因是我们还把收据挂在干草板旁边的磁铁上。当我的伙伴想知道我是如何在塔吉特花了50美元购买家庭用品的时候，他就知道该去哪里找了。而且我们各自允许在网上向对方的银行账户存款，以使还款过程变得简单。管理我们共同支出的关键是公开的沟通。每个月账单一到，我们就讨论我们的开支是否可以降低或改善。我们是否应该调低暖气？我们离开房间时是否记得关灯？当我的伴侣不愿意放弃昂贵的奶酪和自制酱汁，并意识到我没有吃到他的美食家常菜的公平份额时，他提出以70-30分担杂货的方式。我们对我们各自的预算以及我们愿意花的钱或我们想节省的地方都很诚实。当涉及到与你的另一半共同生活时，共同的财政责任也很重要。对于我的伴侣和我来说，每项开支都是从中间分担的（除了食品杂货），以保持尽可能的公平。  我们使用的持久性材料项目，如家具或餐具，属于同意独立支付的人。大多数时候，我觉得谈论钱是不舒服的。我在日常生活中很节俭，但我的学生贷款比我想的要多。谈论我的财务细节也不太浪漫。此外，我感到内疚的是，我比我的伴侣有更多的债务，而他没有。但是，如果你不能和你的伴侣谈钱，可能有一个更大的问题。我的父母曾经告诉我，任何关系的关键是沟通，我发现当涉及到财务问题时，这当然是真的。--亚历山大-巴卡是密苏里大学融合新闻学的研究生</w:t>
      </w:r>
    </w:p>
    <w:p>
      <w:r>
        <w:rPr>
          <w:b/>
          <w:color w:val="FF0000"/>
        </w:rPr>
        <w:t xml:space="preserve">id 129</w:t>
      </w:r>
    </w:p>
    <w:p>
      <w:r>
        <w:rPr>
          <w:b w:val="0"/>
        </w:rPr>
        <w:t xml:space="preserve">分享这个故事 飓风 "桑迪 "出现的时机发人深省。在选举前一周，大自然给世界--特别是美国--一个史诗般的警钟。在过去的几个月里，我们被有关总统辩论的信息轰炸着，但我们已经放弃了任何能够打破24/7的选举新闻报道的事情。直到10月30日。有些人会认为桑迪的时间是一个巧合--但尽管如此，这个巧合还是非常引人注目的。唯一成功地将媒体对选举的报道拖入的问题是总统辩论中的非问题；气候变化--以飓风桑迪为例。虽然气候变化在整个选举中被忽略了，但桑迪却把自己放在了选举的中间，并清楚地描绘了什么是利害关系。从选举前几个月收到的气候警告中，我们很容易看到一种模式。首先，2012年春季和夏季的严重干旱。然后，作为对政治家的另一个提醒，艾萨克风暴介入了在佛罗里达州举行的共和党大会。这些事件还不足以将气候变化列入公共议程，然后第三个更强烈的信息以桑迪的形式传递给美国东海岸的权力中心。也许需要一个非常迷信的头脑才能看到这种模式，但无论我们选择接受和相信什么气候变化。我们正在进入桑迪的时代。在我们不久的将来，还会有更多的桑迪，而且会越来越严重。用纽约州长安德鲁-科莫的话说："我们现在每两年就有一次百年一遇的洪水。"然而，像桑迪这样的极端灾难是旧闻。科学家们几十年来一直警告我们，如果我们不能及时适应，气候灾害将会增加。沿海城市，如纽约，特别容易受到这种气候变化的影响，应该把防洪和防汛作为核心竞争力。现在，10/30这个日期应该被认为是另一个证明，我们已经过了重要的临界点，"百年一遇的风暴 "和洪水将成为我们日常生活的一部分。没有理由感到惊讶。纽约收到了关于桑迪的几天警告，并进行了激烈的斗争，以尽量减少损失 -- 但无论我们做什么，重要的临界点在几年前就已经过去了，没有人能够理解，我们在未来将不得不处理什么样的社会。根据最新的科学预测，我们现在正朝着本世纪全球温度至少上升四度的方向发展--甚至可能是六度。我们至少可以做的是接受我们正在进入一个新的现实，并尽最大努力防止其最坏的后果。这是对人类智慧和我们责任感的最终考验。一个世界不能失败的测试。这给我们留下了几个关键问题。为什么我们否认一个新的气候现实，它不仅有科学记录，而且就在我们的门外展示？为什么美国公众和政治家把灾难性的气候灾害说成是新常态，而不把它放在眼里？如果我们拒绝称呼它的正确名称，我们如何能够解决也许是人类面临的最大挑战？出于某种奇怪的原因，我们宁愿相信极端天气状况是相互独立的--尽管它们的强度和频率在增加。当然，把灾难看作是一种自然现象，我们无能为力，这样的观点使我们摆脱了任何责任感，这更方便。但这是我们想要的吗？如果我们放弃了责任，我们也就放弃了控制。CCDD: 气候变化否认症 我们普遍未能将事件联系起来并承担责任，这可以被描述为CCDD--气候变化否认症。虽然像麻疹、肺结核、同样杀死了很多人的小痘痘等疾病，由于免疫接种而几乎被根除，但CCD Disorder已经感染了我们大多数人，而且非常具有传染性。不幸的是，旨在进一步传播对该病症的认识的领导人，奥巴马总统和总统候选人米特-罗姆尼，显示了所有的症状，即：不承认气候变化与其他基本社会问题之间的相互联系，如经济、寻找可持续能源、外交政策，不通过将气候变化置于政治议程的重要位置来点燃公众意识。这是一个可能的解释，为什么这次选举打破了24年的连胜纪录</w:t>
      </w:r>
    </w:p>
    <w:p>
      <w:r>
        <w:rPr>
          <w:b/>
          <w:color w:val="FF0000"/>
        </w:rPr>
        <w:t xml:space="preserve">id 130</w:t>
      </w:r>
    </w:p>
    <w:p>
      <w:r>
        <w:rPr>
          <w:b w:val="0"/>
        </w:rPr>
        <w:t xml:space="preserve">正如小说讲述一个故事（"哦，亲爱的，是的"，EM福斯特抱怨说），烹饪书也有菜谱。正如一些小说家，如福斯特，认为故事是小说中令人遗憾的元素，一些烹饪作者也认为食谱是食品写作中令人遗憾的元素。在伊丽莎白-戴维之前的大多数烹饪书中，菜谱都有些敷衍了事。你有时会听到有人抱怨大卫的食谱不奏效；但我认为那是因为她假定读者会把自己的技术带到食谱上。我相信，如果读者把她的话当作精确、无误的指示，她会感到惊讶。从那时起，我们才有了这样的想法：如果精确地遵循食谱，就应该提供一条通往烹饪完美的道路。厨师们知道这种愿望是一种幻觉。以一个简单的番茄酱为例。你切碎或压碎一些大蒜。你在一些油中煮一会儿，然后再放入一罐番茄，加一些盐，也许还有一点糖。炖一下。还有什么比这更简单的呢？然而，食谱告诉你用中火煮大蒜，这导致它疯狂地咝咝作响，变成褐色。按照食谱的规定，酱汁已经炖了10分钟，但仍然是非常多的液体--而你的意大利面已经准备好并沥干了。在这个过程中的每一个阶段，有经验的厨师都会做出决定，可能会在锅下多次提高和降低热量。如果菜谱试图准确描述影响这些决定的因素，那么它将是冗长而无聊的。它可以提供一些提示，如 "轻煎大蒜，直到它释放出香气"，或 "炖煮酱汁直到浓稠"，但仅此而已。试图完全按照食谱行事的人--其中有许多人--在菜肴没有按照食谱的承诺进行时，会感到非常沮丧。不幸的是，每个厨房都是不同的：烤箱和炉灶的温度不同（我的燃气标志6可能与你的相差30度或更多），设备不同，湿度不同，水的质量也不同。不可能设计出一套说明来适应所有这些不一致的情况。这可能是为什么调查表明大多数人在他们拥有的每本食谱中只做一到两道菜的原因之一。我的第一个想法是写一本名为《没有食谱的烹饪》的书--自从我的书的第一版问世以来，这个标题已经出现在两本书上。我试着写了这本书，对菜肴的运作方式做了一般性的、解释性的描述，而不是列出了配料和说明。由于我上面提到的原因，它是令人目瞪口呆的迂腐和乏味。像福斯特一样，我咬紧牙关。我给出了菜谱，但同时指出这些是模板，而不是任何菜肴的最后一句话；而且，对于那些想看菜谱的人，我在说明后面加上了 "为什么这样做 "的部分，提供了一些简单的厨房科学。在我看来，对大多数家庭厨师来说，了解菜肴的工作原理比一套说明更重要。你每天摆在桌上的大部分东西都不需要菜谱。我知道：当你烘烤蛋糕时，有一份配料清单和精确的指南是有帮助的。但是在这里，你尤其需要知道在你混合配料和烹调它们时发生了什么。我承认，我不是一个熟练的面包师；但至少当我的蛋糕中心塌陷时，我知道出了什么问题。在这一过程中，我希望我已经消除了一些神话--尽管我必须承认，这些神话并不是《哈罗德-麦吉的食物与烹饪》的细心读者所能接受的。你需要浸泡和快速煮干豆子吗--你能在煮豆子的水中放盐吗？你要冲洗大米以洗去淀粉吗？或者是那个最受欢迎的老问题，你要 "封存 "肉类吗？当然，你会给茄子加盐吗？About this article The great recipe swindle This article was published on guardian.co.uk at 05.40 EDT on Tuesday 8 May 2012 .最后修改于2012年5月9日 (星期三) 04:26 EDT。本文首次发表于美国东部时间2012年5月8日星期二05时57分。</w:t>
      </w:r>
    </w:p>
    <w:p>
      <w:r>
        <w:rPr>
          <w:b/>
          <w:color w:val="FF0000"/>
        </w:rPr>
        <w:t xml:space="preserve">id 131</w:t>
      </w:r>
    </w:p>
    <w:p>
      <w:r>
        <w:rPr>
          <w:b w:val="0"/>
        </w:rPr>
        <w:t xml:space="preserve">一个多月前的清晨，我的儿子在我的房子里哭着来找我，很害怕。反正他很少做梦或告诉我......。这个特别的早晨，他来到我面前，明显地感到不安，告诉我他梦见了外星人。通常我不会认真对待他，但今天早上他的表现让我不得不听。他开始告诉我，（在他的梦中）他醒来后，一个小灰人带着他走出门，把他带到他们的船上。灰色人有一双黑色的大眼睛，当我问到鼻子时，他把他的鼻子推起来，推到他的脸上，我想是为了让他看起来除了孔以外没有什么鼻子，也许？我问他他们的手，他说他们的手指像棍子一样长。他说那艘船是银色的，有黄色、绿色和白色的灯光。他说那是一个球，周围有一个环......他说他们把他带到了月亮上。他告诉我他们在窃窃私语，他记得他们告诉他 "留在....，和我们在一起"。他不停地重复这句话。他说他很害怕，叫他们带他回家找妈妈。我知道人和孩子一样会受到电视和其他东西的影响，但我几乎百分之百肯定，他没有看过任何详细介绍绑架事件的节目。</w:t>
      </w:r>
    </w:p>
    <w:p>
      <w:r>
        <w:rPr>
          <w:b/>
          <w:color w:val="FF0000"/>
        </w:rPr>
        <w:t xml:space="preserve">id 132</w:t>
      </w:r>
    </w:p>
    <w:p>
      <w:r>
        <w:rPr>
          <w:b w:val="0"/>
        </w:rPr>
        <w:t xml:space="preserve">展示了音乐如何成为进入文化表征、交流、争论和经验建构的独特模式 "音乐新文化史 "的新理论维度或探究特点 在音乐学和历史学的最前沿的贡献者 本卷展示了文化史的最新方向，因为它现在正在历史学和音乐学中实践，以把握人类经验、理解和意义的领域--它们是如何在个人和社会层面上建构、协商和沟通的。正如历史学家对意义的建构和传播的追求一样，音乐学家正在转向对文化表征及其社会动态的新探究，同时保持对音乐作为一种抽象语言和表演艺术的独特 "表征 "的认识。正如本卷中音乐学家和历史学家所分析的案例研究所证明的那样，这两个领域不仅提出了类似的问题，而且还试图将音乐本身与赋予其意义的相关框架因素和背景一起研究。他们正试图在一个事实准确但理论精深的解释中做到这一点，这种解释将80年代和90年代 "新文化史 "和 "新音乐学 "所特有的对语言和符号学的洞察力与最近的社会学理论及其对符号如何在更大的社会权力领域发挥作用的观点相结合。本卷阐明了音乐学家和历史学家是如何实践音乐的新文化史的，采用了类似的标准，特别是那些从最近关于语言、符号、意义及其社会和政治动态的理论观点的综合中出现的标准。这些包括文化身份及其表达，或其构建、代表和交流的问题，音乐提供了一个重要的访问模式。在这些领域工作的学者关注的是那些构建或试图控制身份的文化场所，以及通过社会和个人层面的积极代理对其进行质疑，这包括与更大的文化单位有关的主体性。在这里，我们可以看到历史学家和音乐学家都试图参与到由福柯、布尔迪厄、埃利亚斯、哈贝马斯等人开辟的感知音乐、意识形态和政治衔接的新方式中。因此，他们对意义和符号的研究既是关系性的，也是背景性的，因为他们不仅要努力解开社会和政治权力的成语，而且要解开争论或拒绝的策略。本卷所代表的其他学者对文化实践、集体记忆、传播和评价特别感兴趣，因为它是被铸造的，然后被协商的，这里受到了德塞托、科尔宾、夏蒂埃和诺拉等人的影响。因此，这本文集的一部分专门讨论文化经验、实践和占有，将那些音乐既能照亮又能通过研究用途、集体实践、铭文模式和评价或接收而进一步照亮的文化领域组合在一起。这里的贡献者，无论是历史学家还是音乐学家，都了解可能影响符号构建的所有层面，包括具体的物质铭文以及艺术语言的象征潜力。因此，我们在这里看到了 "新文化史 "的特点，即关注文本的形式如何成为创造其意义的重要因素，因为不同的群体以不同的方式接触、"拥有 "和体验一部作品，而且是在大大不同的听觉和视觉文化背景下。读者群。音乐学家和历史学家；还有文学领域、语言部门、视觉艺术、政治科学和社会学的学者。编辑：Jane F. Fulcher，密歇根大学音乐学教授，贡献者。Celia Applegate是纽约罗切斯特大学的历史教授，教授欧洲和德国历史。她的著作包括《柏林的巴赫》。门德尔松复兴圣马太受难曲中的民族与文化》（康奈尔大学出版社，2005年），与帕梅拉-波特合编的《音乐与德国民族认同》（芝加哥大学出版社，2002年），以及《它是怎样的德国？民族主义和19世纪早期德国严肃音乐的起源"，载于《19世纪音乐》（1998年春季）。她目前正在进行一项关于18世纪以来现代德国音乐文化的重要研究。</w:t>
      </w:r>
    </w:p>
    <w:p>
      <w:r>
        <w:rPr>
          <w:b/>
          <w:color w:val="FF0000"/>
        </w:rPr>
        <w:t xml:space="preserve">id 133</w:t>
      </w:r>
    </w:p>
    <w:p>
      <w:r>
        <w:rPr>
          <w:b w:val="0"/>
        </w:rPr>
        <w:t xml:space="preserve">评论 我需要一些关于使用be或being或been的解释，这很难。这两个句子之间有什么区别 1.我认为他很傻。2 .我认为他是愚蠢的。3.我认为他将是愚蠢的。你好，Zeyad，2号句子的英语不好。第1句说的是说话人认为他在过去的行为方式。第3句说的是说话者对过去的期望或预测。祝福你，亚当，LearnEnglish团队</w:t>
      </w:r>
    </w:p>
    <w:p>
      <w:r>
        <w:rPr>
          <w:b/>
          <w:color w:val="FF0000"/>
        </w:rPr>
        <w:t xml:space="preserve">id 134</w:t>
      </w:r>
    </w:p>
    <w:p>
      <w:r>
        <w:rPr>
          <w:b w:val="0"/>
        </w:rPr>
        <w:t xml:space="preserve">负担得起的世界上最好的公共交通系统 高效、有效和广泛。世界上最好的公共交通系统体现了三个主要的 "E"。令人高兴的是，在大多数情况下，"昂贵 "并不是其中之一。加拿大蒙特利尔 与蒙特利尔这样的国际大都市相称的是，一个运行良好的公共交通系统为那些明智地放弃汽车和郊区生活的人填补了空白。蒙特利尔市交通局平均每天为110多万乘客提供服务，这在加拿大已是首屈一指。再加上多条公交线路、Bixi自行车共享计划和通勤铁路服务，在北美，只有纽约市的公共交通组合在范围和人均乘客量上超过了蒙特利尔市。墨尔本作为澳大利亚最宜居城市的地位，在很大程度上取决于其公共交通计划，包括世界上最多的有轨电车网络、地铁网络、数百条公交线路、城际铁路服务和一个受欢迎的自行车租赁系统。在维多利亚市这个都市化的首都，没有汽车的生活也很可爱。首尔大都会地铁是一个庞然大物，在这个狂热的韩国首都，每天为超过800万乘客提供服务。对于一个拥有近2400万人口的大都市来说，该系统的超高效率、完美无缺的状态和后勤设施让人惊叹。地铁覆盖了大约18条线路、328个车站和930公里，价格便宜、速度快，而且使用起来非常简单。巴黎的地铁是一个新艺术派的上镜堡垒，几乎没有对手。在欧洲大陆，只有莫斯科的大都市平均欢迎更多的乘客。法国紧凑的首都不是为汽车而生的，事实上，在巴黎只有不到10%的旅行使用汽车。尽管每天有450万人乘坐地铁，但该系统是一个精确的模型。该市的自行车租赁计划是一个先驱。大苹果公司是一个充满标志的城市。中央公园、华尔街、新的世界贸易中心一号。纽约市地铁（Helvetica字体和所有）是另一个。地球上只有六个交通系统的平均乘客量超过了这个网络（北京、广州、莫斯科、首尔、上海和东京）。仅仅是统计数字就使人摸不着头脑：530万人次的工作日，468个车站，1355公里的轨道和24/7/365的服务。然而，纽约市地铁远非孤例。客运轮渡服务是哥谭市公共交通组合中一个出色的无名英雄，而公交系统则在五个区的219条线路上运营着4300辆车。提到荷兰的首都，许多人都会想到运河和自行车（好吧，大麻咖啡馆也是），但阿姆斯特丹的有轨电车网络肯定也具有代表性。该系统作为城市的主干道已有135年的历史，覆盖了整个阿姆斯特丹以及哈勒姆和赞德福特等地区。除了一双舒适的运动鞋或一辆时髦的荷兰制造的自行车之外，到目前为止，有轨电车是梳理莫库姆的最佳方式。在阿姆斯特丹开汽车？绝不可能!任何曾经有幸在香港国际机场使用别致的自动人行道和未来的机场快线前往中环的人都知道，香港是一个公共交通的典范。这个城市的地下铁道为中国大陆树立了黄金标准。HotelClub旅游博客是一个汇集了奇怪的、古怪的和奇妙的旅游世界的地方。你会发现关于绿色或环保的旅行理念、有趣和不知名的目的地和酒店以及关于旅行的文化方面的帖子。我们还提供特邀文章、博客嘉年华、我们最喜欢的旅游视频和照片，通过订阅，你也将有资格参加我们奇妙的新比赛</w:t>
      </w:r>
    </w:p>
    <w:p>
      <w:r>
        <w:rPr>
          <w:b/>
          <w:color w:val="FF0000"/>
        </w:rPr>
        <w:t xml:space="preserve">id 135</w:t>
      </w:r>
    </w:p>
    <w:p>
      <w:r>
        <w:rPr>
          <w:b w:val="0"/>
        </w:rPr>
        <w:t xml:space="preserve">我们往往经常谈论灵性，但实际上我们的意思是什么？在某些情况下，它是指你的灵魂或你自己的内在。它是你独立于你的身体存在的那一部分：你的本质和激励你变得更好的指路明灯。如果你发现自己走错了路--就像我们很多人时常做的那样--精神改造是你回归幸福、满足和实现生活的途径。在现代，人们正在把他们的精神生活掌握在自己手中。今天，我们更倾向于寻找自己的精神问题的答案，而不是试图用宗教来解释那些困扰我们的事情。最重要的是，有很多方法可以实际探索自己的灵性；你可以尽情地尝试各种方法，以便找到最适合你的方法。只要你投入时间把自己培养成一个人，当你过上有目的的生活时，你肯定会感到受到启发。有哪些最常见的精神实践活动？以下活动可以帮助你接触到自己的灵性。  祈祷。祈祷的行为是全世界许多主要宗教所共有的，可以是集体的，也可以是个人的。当你祈祷时，你试图与某种更大的力量或神灵对话，你的话可能在你的脑海中保持沉默，可能大声说出来，也可能是唱出来或颂出来的。祈祷的形式可以是请求指导，赞美和崇拜，忏悔罪恶的行为，或表达感激之情。  瑜伽。瑜伽最初源于印度教，但自其古老的起源以来，它已被纳入东方宗教，包括佛教、耆那教和锡克教。它也作为新时代精神信仰的信条传播到整个西方。瑜伽通过特定的姿势将身体、思想和精神联系起来。  冥想。冥想是对心灵的修炼，也是许多东方宗教的主要信条。然而，现在世界各地的人都在练习冥想，他们希望结束精神上的不安，感受真正的幸福，并找到内心的静止。冥想之所以如此受欢迎，可能是由于它是一种灵活的练习，几乎可以在任何地方练习。个人只需要致力于实现精神转变的目标。其他的精神实践包括素食主义，花时间在户外，禁食，朝圣，和参加宗教仪式。但是，这些做法如何真正改变你，让你变得更好？灵性修炼如何改变你 也许你已经尝试过祈祷、练习瑜伽或冥想，但几乎没有成功。如果你对上述一种或多种精神修炼方式感兴趣，但从未真正看到你所期望的结果，不要害怕承认这一点。那么，通过这些活动滋养你的灵性的真相是，你在自己身上看到的变化不会在一夜之间发生。需要长期反复努力才能真正看到自己在精神上的转变。一旦你致力于实现改变你的生活的目标，获取你可利用的资源是无妨的。静心是一个基于冥想的生活方式课程，帮助人们培养和滋养他们自己的灵性意识。它基于21世纪灵性转变的实用方法；它接受我们生活在一个快节奏的世界里，很难放慢脚步，哪怕只是片刻。静心可以帮助你通过使用你自己的个性化静心声音来找到内心的平静感。当你使用Stillness Sound来帮助你冥想、祈祷或放松时，你将立即被传送到一种表达你自己内在本质的状态--在那里，完全有可能达到极乐。要了解更多关于静心运动的信息，请点击下面的链接。</w:t>
      </w:r>
    </w:p>
    <w:p>
      <w:r>
        <w:rPr>
          <w:b/>
          <w:color w:val="FF0000"/>
        </w:rPr>
        <w:t xml:space="preserve">id 136</w:t>
      </w:r>
    </w:p>
    <w:p>
      <w:r>
        <w:rPr>
          <w:b w:val="0"/>
        </w:rPr>
        <w:t xml:space="preserve">The HeyUGuys Interview -- Barry Norman, CBE 把你的思绪拉回到前互联网时代（诚然，这是一项艰巨的任务），当时与电影有关的内容很少，了解最新的发行和行业新闻是一项完全节俭和具有挑战性的任务。幸运的是，有一个常年的电视人物为你提供了一个固定的电影修复手段（只要你的父母记得按下录像，或者你在星期六早上看到了重播）。在长达30年的时间里，电影爱好者们通过BBC备受推崇的电影节目，观看巴里-诺曼对即将上映的电影的报道，与好莱坞的精英们聊天，并对每周的大屏幕发行投以批评的目光。诺曼很受欢迎，以至于产生了一句著名的、经常被引用的口头禅（"为什么不呢？"），他的评论为整整一代的电影迷提供了信息。最近，我们有一个令人羡慕的机会与这位传奇人物通过电话交谈，问他如何将电影评论变成一个漫长而富有成效的职业生涯。HeyUGuys：你的父亲（Leslie Norman）是一位导演，但你是如何进入这个行业的，特别是电影评论领域？巴里-诺曼：我父亲制作了《残酷的海》，并执导了《敦刻尔克》等影片，所以我是在电影业中长大的，我一生都在认识电影人。事实上，我进入了新闻界，最后成为了《每日邮报》的商业编辑，直到1971年报纸合并，我是被裁员的一半编辑之一。然后我成为自由职业者，做了很多工作--我为《泰晤士报》做每周电视评论，为《卫报》写领袖专栏，为《观察家报》和《潘趣》做体育采访。1972年，我和一些电视评论家被邀请参加《深夜排队》节目，谈论过去一年的电视。我完全没有想上电视。令我惊讶的是，作为一名自由记者，我做得非常好，工作比我一生中任何时候都要努力，但我真的很享受，而且赚的钱比我以前赚的多。然而，与其他评论家的那次亮相似乎非常顺利，几天后，我接到了一个叫《电影71》的节目制作人的电话，这个节目当时只在伦敦和东南地区播放。它的目标之一是为电视寻找新面孔，所以每六个星期更换一次主持人。制片人在另一个节目中见过我，认为我的出现不会太吓到观众。他喜欢我在《卫报》上写的东西，想知道我是否愿意尝试评论电影。当时我认为，对于一个记者来说，在各种媒体上获得尽可能多的经验是非常有用的，所以我说我要试一试。他们给我做了摄像和自动提示测试，说我很有天赋，然后交给我一份为下周节目评论的电影清单。想到一个有经验的电视制片人认为我真的很不错，我就觉得非常高兴地离开了。当合同来的时候，我不确定他究竟认为我有多大的天赋，因为合同是三周的，之后还可能有三次出场的机会。我做了第一个节目，他们决定接受选项，这意味着我在那里呆了六个星期。在那个阶段结束时，他们要求我再留三个星期。当时他们还试用了很多人，包括[知名电视人转为工党议员]琼-巴卡维尔。这对你来说一定是一次真正的洗礼？在这之前，我已经上过三次电视，但一直都是很糟糕的。说实话，我已经得出结论，电视根本不适合我。我钦佩那些我认为做得很好的[主持人]，但我不想加入他们。我认为这对我有利，因为在做电影节目之前，如果我在那里想，这是我的大好机会，所以我一定不能搞砸，我就会完全搞砸了。实际上，当我去的时候，我很放松，我想这是关键所在。回到你生命的早期，你一定参观过你父亲工作的场景？是的。他在伊林工作室工作，在我十几岁的时候，我经常会和爸爸去那里。在早上，我会看着工作人员在做各种场景，我发现这很吸引人。然后</w:t>
      </w:r>
    </w:p>
    <w:p>
      <w:r>
        <w:rPr>
          <w:b/>
          <w:color w:val="FF0000"/>
        </w:rPr>
        <w:t xml:space="preserve">id 137</w:t>
      </w:r>
    </w:p>
    <w:p>
      <w:r>
        <w:rPr>
          <w:b w:val="0"/>
        </w:rPr>
        <w:t xml:space="preserve">简介 胎儿头部（第12周） 头和颈部并不是一个真正的 "系统"，而是在结构上与身体有很大的不同。头颈部是胚胎形成的最复杂的结构之一，有特殊的中间结构（咽弓）和来自所有三个胚胎层（外胚层、中胚层、内胚层）的贡献，重要的是来自神经嵴的主要贡献。这些成分将形成不同的结构，取决于它们在哪个拱门内。咽弓内的空腔形成咽部。咽部有两个内分泌器官，顶部是脑垂体（hypophysis），底部是甲状腺。甲状腺是最早形成的内分泌器官之一，在胚胎发育中具有重要作用。所有拱门的咽底也有助于舌头的形成。最近的一些发现和2和Dlx基因指定了斑马鱼咽弓的背侧、中间和腹侧区域。[1] "腹侧表达的分泌型多肽内皮素1（Edn1）将来自前两个咽弓的骨架模式化为背侧、中间和腹侧区。......总的来说，我们的工作表明，hand2和Dlx基因的表达和功能指定了沿斑马鱼咽弓背腹轴的主要模式化域。"目标 列出由咽弓、小袋和裂缝衍生的主要结构。知道脸部发育的阶段和结构。预测面部和腭部异常发育的结果。简要概述舌头的发育。咽部 咽弓内的空腔形成咽部。咽部有两个内分泌器官，顶部是脑垂体（hypophysis），底部是甲状腺。甲状腺是最早形成的内分泌器官之一，在胚胎发育中具有重要作用。所有拱门的咽底也有助于形成[head6.htm舌]。咽弓的组成部分 每一个的主要特征都要确定：弓、袋、槽和膜。对头和颈部的形成有贡献，在人类的第四周出现。第1个拱门贡献了大部分的上颚和下颚结构。前鼻突 前鼻突（FNP）形成早期面部原基的大部分上部。它后来与第一咽弓的上颌部分融合，形成上颌。在胚胎期，这一融合事件的失败会导致唇裂。在表面外胚层下，过程间质由两个细胞群组成；神经嵴细胞，形成结缔组织；中胚层形成血管网的内皮。一项鸡的发育模型研究确定了一个特定的表面区域，即前鼻部外胚层区（FEZ），最初由骨形态发生蛋白诱导，似乎可以调节前鼻部过程的未来生长和模式。特定的额叶外胚层区位于额叶过程外胚层的侧面，是声猬（Shh）和成纤维细胞生长因子8（Fgf8）表达域的边界。[2] 头部/颅骨软骨在低等脊椎动物中形成颅底，包裹着大脑 颅顶 犊牛 面部骨骼 杓弓 感觉板块 感觉板块（第5周） 在第4周，一系列增厚的表面外胚层斑块在头部区域成对地从左到右形成。最近的研究表明，所有的感觉节可能来自于神经板周围共同的泛珠原基，然后进行分化，最终有不同的发育命运。这些感觉板块以后将为我们每一种特殊的感觉（视觉、听觉和嗅觉）贡献关键成分。其他物种有一些额外的胎盘</w:t>
      </w:r>
    </w:p>
    <w:p>
      <w:r>
        <w:rPr>
          <w:b/>
          <w:color w:val="FF0000"/>
        </w:rPr>
        <w:t xml:space="preserve">id 138</w:t>
      </w:r>
    </w:p>
    <w:p>
      <w:r>
        <w:rPr>
          <w:b w:val="0"/>
        </w:rPr>
        <w:t xml:space="preserve">解决的问题 有什么可以帮助我的吗？现在，离感恩节还有一个星期，我的心情已经完全跌入谷底了。虽然我很喜欢假期，但我也很害怕它们。我环顾我的房子......开裂的干墙，破损的窗户都贴上了胶带，破损的炉子，地板上的补丁洞，我知道所有这些东西都需要我的关注和金钱来修复。然后我看着我的两个十几岁的男孩去上学，在这个32度的早晨，他们穿着太小的靴子，没有外套（这对德克萨斯州东南部来说真的很冷），我不禁想，他们应该得到比我所能给予的更多。当其他人都在计划他们的感恩节庆祝活动时，我在想，我到底该如何照顾这些人、他们和账单，并且还能过上快乐的假期呢？最让我头疼的是，我们并不像流浪汉，我已经结婚18年了，我丈夫有一份不错的工作，赚的钱也不错。但在过去的几年里，由于我无法工作，所以生存非常困难。09年12月，我辞去工作，照顾被诊断为白血病的大儿子。他现在情况很好，明年4月将结束治疗，但我仍然不能回去工作，因为如果我回去工作，我的家庭就会赚太多的钱，他就会失去医疗补助，而医疗补助在这个时候是如此的珍贵和重要。没有医疗补助，他就永远得不到他所需要的护理。我的手被绑住了，我觉得无论我做什么都无法改善我们的生活。这是我每天都要经历的一个恶性循环。试图让我们的头保持在水面上，但它耗尽了我，我的精神和我的希望。我无法保持头脑清醒。我试着积极思考，但所有的问题又蜂拥而至，占据了我的心。通过这一切，我确实意识到我是多么幸运。我知道情况可能会糟糕得多。我的儿子今天不能和我在一起，它可能很容易走上一条更黑暗的道路......我很遗憾地说，由于在儿童癌症诊所失去了许多我们认识和喜爱的孩子，我现在对这一问题非常熟悉。我的家人可能无家可归，身无分文，等等......我每天都在为我所拥有的一切而感恩。我只是希望我们能时不时地休息一下。我可以解决我家里的问题，我可以买得起我的孩子们的新靴子和大衣，还能负担得起圣诞节。今年，他们将得到他们需要的东西，而不是他们想要的东西。我想这总比没有好，而且我很幸运，我希望至少能够提供这些东西，但这仍然不能缓解我在圣诞节早晨看到他们没有得到他们一年来所要求的东西时的悲伤。我不知道这条主题是否真的是一个问题，因为它是我试图与自己进行推理，使事情变得有意义，并试图记住我所感激的东西。如果有人对我可以做什么来提高我的精神有任何想法或建议，请分享......也请不要吝啬。我知道我不是唯一一个受苦的人，我只是想让其他像我这样的人能够感受到。谈话是有帮助的。谁知道呢，也许我也能让别人感觉好一点。最佳答案 - 由提问者选择 我只是认为你需要一个拥抱，拍拍你的背，有时这比黄金更有价值。当我环顾我的家时，我也需要一些修理，直到春天才能完成，因为疾病也是如此。所以你必须这样看待它，过好假期，因为这是我们对今年余下时间的回报。你可以在网上寻找比商店提供的更好的交易，很多时候还可以免费送货。我相信你知道当铺、旧货店，他们每年这个时候有很多便宜货。谢谢你，Johnnie，我想这正是我需要听到的。你是对的，生活中总有一些 "需要 "完成的事情，但不一定是最优先的。无论在什么情况下，珍惜我们彼此相处的时刻是更重要的。好东西!继续往上看，记住你所拥有的，你要感谢的东西。有些人无家可归，不</w:t>
      </w:r>
    </w:p>
    <w:p>
      <w:r>
        <w:rPr>
          <w:b/>
          <w:color w:val="FF0000"/>
        </w:rPr>
        <w:t xml:space="preserve">id 139</w:t>
      </w:r>
    </w:p>
    <w:p>
      <w:r>
        <w:rPr>
          <w:b w:val="0"/>
        </w:rPr>
        <w:t xml:space="preserve">解决方案 5 1 在软件包reshape中的数据集tips包含了对一个服务员在两个月内收到的小费的测量。下面的代码对男性的平均小费（占总账单的百分比）与女性的平均小费相同这一无效假设进行了双样本t检验。检查小费百分比的柱状图，发现一些小费百分比非常大的离群值。有两个人的小费超过40%，都是相对较小的钞票（少于10美元）。t工具对离群值没有抵抗力，这些数值在分析中可能会有过度的影响。一种选择是简单地将他们从数据中删除，然后重复t检验。虽然p值减少了，但并没有改变结论，即没有证据表明男性的小费比女性的多。没有证据表明男性的平均小费百分比与女性的平均小费百分比不同（双样本t检验，p值=0.14，不去除两个离群值p值=0.27）。据估计，男性的人口平均百分比提示比女性的小0.95%。在95%的置信度下，男性的平均小费百分比比女性的小费百分比大0.30%至2.19%。其他有效选项。做Wilcoxon秩和检验，因为它对离群值有抵抗力。摘要将是：没有证据表明男性的人口中位数百分比提示与女性的人口中位数百分比提示不同（Wilcoxon Rank Sum，p值=0.14）。据估计，男性的人口百分比小费中位数比女性小0.96%。在95%的置信度下，男性的人口百分比小费中位数比女性大0.29%到2.22%之间。(另外，在上述陈述中，用平均数代替中位数也同样正确。从技术上讲，无效假设是这两个人口分布是相同的，而备选假设是它们除了位置发生变化外是相同的（只是因为我们假设形状是相同的）。人口平均数和人口中位数的差异都将等于位置的转移。wilcox_test输出的估计值就是这个位置转移的估计值）。其他有效答案。在这种情况下，对数变换使分布更加对称，而没有引入任何其他问题，所以这也是一个可以接受的答案。2 《探索》中的练习4.28（第109页）给出了查尔斯-达尔文的一个实验数据，其中测量了成对幼苗的高度。一棵幼苗是杂交受精，一棵是自交受精。下面的代码对无效假设进行了配对t检验，即异地受精和自体受精的幼苗之间的平均高度差异为零。由于只有15个数据点，很难验证正态性假设。也有一些迹象表明有两个离群值，即杂交苗比自交苗矮得多。在只有15个数据点的情况下，t工具的正态性假设是很重要的，所以我们选择一个没有这种假设的方法是明智的。Wilcoxon Signed Rank检验更合适。有适度的证据表明，交叉施肥的幼苗和自家施肥的幼苗之间的平均高度差异不是零（Wilcoxon Rank Sum，P值=0.04）。其他有效选项。做一个符号检验。3 《探索》中的练习3.18（第78页）给出了因多处骨折（创伤）而入院的7名患者和因其他原因（非创伤）入院的8名患者的代谢支出。下面的代码对 "创伤病人的平均代谢率与非创伤病人的平均代谢率相同 "这一无效假设进行了双样本t检验。首先要注意，样本量非常小，很难验证关于形状的任何假设。有一些证据表明，非创伤组的人群标准差不同，或者可能有两个离群值。没有任何测试可以解决我们所有的问题。我们要么承认人群的标准差不一样，做韦尔奇t检验并假设人群是正常的，要么我们做Wilcoxon Rank Sum，希望能照顾到非正态性和异常值，并假设标准差相等（或者至少在样本量相似的情况下，检验仍然相当有效）。有一个问题</w:t>
      </w:r>
    </w:p>
    <w:p>
      <w:r>
        <w:rPr>
          <w:b/>
          <w:color w:val="FF0000"/>
        </w:rPr>
        <w:t xml:space="preserve">id 140</w:t>
      </w:r>
    </w:p>
    <w:p>
      <w:r>
        <w:rPr>
          <w:b w:val="0"/>
        </w:rPr>
        <w:t xml:space="preserve">说："艾布-乌拜德。伊斯玛仪-本-易卜拉欣从伊本-欧麦尔的阿尤布那里得知，他说："你们不要说：'我已经学会了《古兰经》的全部内容，'因为他怎么知道它的全部内容，因为它的大部分内容都已经消失了？他应该说："我已经学会了其中现存的内容"。(Ibn Warraq, Origins of the Koran - Classic Essays on Islam's Holy Book [Prometheus Books, Amherst, NY 1998], Part Two: The Collections and the Variants of the Koran, 9. Abu 'Ubaid on the Verses missing from the Koran, by Arthur Jeffery, p. 151: bold, capital and underline emphasis ours) 在Answering Ansar网站的什叶派辩护士为这个叙述及其传播链提供了另一个来源，证明这是一份可靠的报告。伊斯梅尔-本-易卜拉欣从伊本-欧麦尔那里传来阿尤布的话，他说："在你们中间，有人会说他找到了《古兰经》，但他不知道《古兰经》的总量是多少，因为《古兰经》的大部分已经丢失。相反，人们应该说，他确实找到了已经出现的《古兰经》。因此，根据阿卜杜拉-伊本-欧麦尔的说法，没有一个穆斯林可以宣称他找到了完整的《古兰经》，因为它的大部分已经被移走、丢失、消失、消失等等。鉴于这一事实，一些逊尼派声称这不是伊本-欧麦尔的意思，也就不足为奇。他们认为，伊本-欧麦尔使用的 "丢失 "一词，即 "zahab"，实际上是指废除。他们声称，伊本-欧麦尔的实际意思是，《古兰经》的大部分内容已经被废除了。不幸的是，对这些穆斯林论战者来说，这种解释并没有真正解决这个问题，而是实际上引发了一些重大问题。首先，这是一个什么样的启示，它的大部分（而不是部分）内容都是被废除的经文？既然安拉清楚地知道穆罕默德最终会将这些经文完全删除，为什么还要费心将《古兰经》的大部分内容透露给穆罕默德？其次，《古兰经》声称安拉会用类似的或更好的文本来取代被废除的文本。我没有废除我的任何启示，也没有使之被遗忘，我只是用更好的或类似的东西来代替：难道你不知道真主有掌管万物的能力吗？S. 2:106 有鉴于此，穆斯林的道友们能否好心地指出所有取代这些缺失引文的经文？他们能否拿出被从《古兰经》中删除的每一节或每一章经文的确切废除经文清单？第三，穆斯林对究竟有多少经文被废除或取代没有定论。被废除的经文 根据伊本-萨拉马（Ibn Salama）[同上，这些经文的名称见第6-8页]，他是这方面的著名作家。有43段经文既没有纳西克也没有曼苏赫。6部有纳西克但没有曼苏赫的经文。40篇有曼苏赫但没有纳西赫的经文。 25篇既有纳西赫又有曼苏赫的经文。根据Suyuti的Itqan，在《古兰经》中，有21个例子，一个启示被另一个启示所取代。他还指出，对其中的一些情况有不同的看法：例如，4：8，24：58等。[Itqan, II, pp.20-3; Kamal, op.cit., pp.101-9也给出了苏尤提的完整清单。］一些学者试图进一步减少《古兰经》中废除的数量，他们以一些特殊的方式来解释经文之间的关系，如印度伟大的穆斯林学者Shah Waliullah (d. 1759)只保留了Suyuti的21个案例中的以下5个案例：Mansukh 2: 180 nasikh 4: 11, 12 Mansukh 2: 240 nasikh 2: 234.Mansukh 8:65 nasikh 8:62。Mansukh 30:50 nasikh 33:52。Mansukh 58:12 nasikh 58:13。例子。Suyuti列举了一个案例，它没有直接的法律含义，如下。伊本-阿巴斯传述。当经文。'如果</w:t>
      </w:r>
    </w:p>
    <w:p>
      <w:r>
        <w:rPr>
          <w:b/>
          <w:color w:val="FF0000"/>
        </w:rPr>
        <w:t xml:space="preserve">id 141</w:t>
      </w:r>
    </w:p>
    <w:p>
      <w:r>
        <w:rPr>
          <w:b w:val="0"/>
        </w:rPr>
        <w:t xml:space="preserve">The X Factor -- The Top 24 -- Who Will Make It to the Live Shows? by Reality Raver The X Factor上周公布的24强名单显示，他们将有足够的人才参加今年的直播节目。X因素 "的好处之一是有大量的 "业余选手 "通过，出于某种原因，我是一个来自小镇的男孩Jason Owens的粉丝。然而，他能通过现场表演的机会很渺茫。看到谁通过了比赛是很有趣的，有些人很明显，因为他们已经得到了大量的播放时间。然而，在某些类别中，他们要选出前三名会变得很困难。如果播出时间有任何指示，那就不会是贝拉-亨特或摩根-希恩，在他们被宣布之前，我甚至没有见过他们。希恩有一个惊人的声音，但似乎有点脆弱，无法通过现场表演，所以贝拉-费拉罗、文杜卡和天使为女孩，我认为新方向会通过，因为如果他们能打动一个方向。新方向乐队所要做的就是相信自己，他们可以进入总决赛并赢得比赛。</w:t>
      </w:r>
    </w:p>
    <w:p>
      <w:r>
        <w:rPr>
          <w:b/>
          <w:color w:val="FF0000"/>
        </w:rPr>
        <w:t xml:space="preserve">id 142</w:t>
      </w:r>
    </w:p>
    <w:p>
      <w:r>
        <w:rPr>
          <w:b w:val="0"/>
        </w:rPr>
        <w:t xml:space="preserve">炮火中的外交 前加拿大驻伊朗大使肯-泰勒说，让外交官接触是一种风险，但这是一种你必须承担的风险。肯-泰勒在1979年11月担任加拿大驻伊朗大使，当时美国驻德黑兰大使馆被占领，50多名美国外交官被扣为人质。另外六名美国人设法避免被抓，并得到泰勒的庇护，泰勒帮助他们离开了伊朗。今天，泰勒对美国驻利比亚大使被杀和该地区其他美国使馆外的危险示威活动进行了反思。在过去的一周里，当你听到美国大使馆在中东和北非各地被围攻时，你心里是怎么想的？外交一直是一个微妙而有风险的事业。外交的刻板印象表明是一种社交游戏：礼貌的交谈，公平的谈判，晚上的鸡尾酒会。这反映了外交的一个方面，因为你需要见面，需要付出和接受，需要认识某人。但今天特别真实的另一个现实是，鉴于许多国家的革命性质，外交官的生命在一天中的任何时候都可能处于危险之中。我认为这尤其适用于美国驻外外交官，以及来自其他在人口和影响力方面具有顶级地位的国家的外交官。目前，是一些人觉得美国大使馆代表了他们不坚持的东西，而外交官们首当其冲，对美国的厌恶。1979年，在德黑兰的一个西方国家的大使馆内发生了类似的暴力行为，对你来说是什么感觉？当时没有法律和秩序，没有司法系统，也没有连贯的警察存在。每个人都为自己，各种革命团体都在寻求获得权力地位。所以，你几乎是靠我们自己 -- 你不能依靠东道国的安全。当然，你可以在里面有自己的保安，但他们不能开枪杀人。如果一个示威者或革命者被大使馆里的一个保安射杀，就会激起暴民的愤怒。如果有人被东道国的一个保安射杀，那就是另外一回事了。回到1979年，抗议活动开始时，使馆内发生了什么？在美国驻德黑兰大使馆被接管前的星期五晚上，我和布鲁斯-莱恩打网球，他是美国大使馆的代办。星期六晚上，美国邀请了其他使馆的人，举行了一个安静的聚会。他们试图随着新政府的到来，在德黑兰重新建立他们的存在。第二天，他们被接管了。对于美国大使馆生活的一个新阶段来说，这是一个相当惊人的挫折。它早在2月份就被接管了，我们以为几天后就会像当时那样被清理掉。当然，情况并非如此。你认为阿拉伯之春和1979年的伊朗革命之间有相似之处吗？当然。我认为观察家们清楚的第一件事是，在伊朗，西方是脆弱的。伊朗--波斯--在大约2500-3000年的时间里一直是西方的亲密盟友，直到革命发生。我认为没有人预料到，有宗教信仰的人能够推翻沙阿的君主制这样强大的力量。当这个君主制被削弱时，我们面临着一个全新的局面。当鲁霍拉-霍梅尼到来时，他的团体只是寻求影响力和权力的四个团体之一，因此，即使在他到来时，也很难解读这种情况。阿拉伯之春是这种不确定性的延续吗？再也不能安于现状了。年轻一代正在寻找某种程度的解放和表达，而这又因为潜在的、非常强烈的宗教承诺而变得更加复杂，也因为西方和东方对社会有不同的看法和解释，以及他们所遵循的任何宗教道路。你认为是否可以采取任何措施来保护美国驻利比亚大使克里斯-史蒂文斯？没有。这又回到了美国外交官在一个地区所面临的情况，在这个地区，一个革命团体的期望有时超出了现实中可以达到的程度。你可以有自己的保安。</w:t>
      </w:r>
    </w:p>
    <w:p>
      <w:r>
        <w:rPr>
          <w:b/>
          <w:color w:val="FF0000"/>
        </w:rPr>
        <w:t xml:space="preserve">id 143</w:t>
      </w:r>
    </w:p>
    <w:p>
      <w:r>
        <w:rPr>
          <w:b w:val="0"/>
        </w:rPr>
        <w:t xml:space="preserve">诺基亚正在利用其关于地图的强大声誉，今天推出了一款名为Here的新产品，为用户提供了许多新功能，如Collections，让用户保存和分享位置，以便跨平台访问，通过其网络平台进行3D成像，以及探索功能，根据你的位置提供兴趣点建议。它还带来了地图编辑功能，让你添加不存在的道路和路径，并与大家分享它们。诺基亚已经在网络上以诺基亚地图的形式提供其地图，但这是一个重要的品牌重塑，有许多新的功能，旨在表明它有信心在移动领域的优势之外在地图领域建立声誉。诺基亚很快指出，它仍将提供现有的地图功能，如驾驶、公共交通和步行方向，以及兴趣点评论、实时交通信息和通勤信息。品牌重塑意味着诺基亚的名字不再附加在其地图产品上，可能是在它出现的地方，如Windows Phone 8。该公司还为Rand McNally、Bing、Garmin和其他公司提供地图服务，因此，他们将品牌重塑为一个更通用的名称，并将其作为一个独立的业务来关注，这是合理的。诺基亚首席执行官斯蒂芬-埃洛普在今天发布Here的活动上说（通过AllThingsD），Here将是跨设备和跨操作系统的，并表达了利用扩大范围来帮助其扩展和建立更强大的服务的战略。改善计划来自于今天宣布的对3D地图服务earthmine的收购，以及包括部署自己的数据收集车在内的举措。诺基亚是一家芬兰的跨国通信公司。它主要从事移动设备的制造以及互联网和通信行业的融合。他们制造各种移动设备，并提供服务和软件，使人们能够体验音乐、导航、视频、电视、影像、游戏、商业移动性等。诺基亚是Symbian操作系统的所有者，并部分拥有MeeGo操作系统。</w:t>
      </w:r>
    </w:p>
    <w:p>
      <w:r>
        <w:rPr>
          <w:b/>
          <w:color w:val="FF0000"/>
        </w:rPr>
        <w:t xml:space="preserve">id 144</w:t>
      </w:r>
    </w:p>
    <w:p>
      <w:r>
        <w:rPr>
          <w:b w:val="0"/>
        </w:rPr>
        <w:t xml:space="preserve">请原谅我？对不起，是吗？你就是这个样子的吗？你是这样的吗？这就是你的样子吗？这真的是你现在的样子吗？哦，亲爱的，亲爱的，这是你的样子吗？那真的是你的眼睛，那真的是你的头发吗？那真的是你走过的路，那是你穿的衣服吗？哦，亲爱的，亲爱的，这是你的样子吗？哦，宝贝，哦，宝贝。Woh, baby, baby, baby, I got the question for you Woh, baby, oh baby.哦，宝贝，宝贝，宝贝，现在告诉我这是真的吗？你看起来是这样的吗？不，不，我是说这是你真正的样子吗？这就是你的样子，这就是你的样子吗？宝贝，也许我是在做梦，但我一定会... ...无论谁叫醒我，我都要把他打倒。哦，亲爱的，亲爱的，这就是你的样子吗？好吧，我揉了揉眼睛，捏了捏我的腿。我问我的朋友，我摇了摇头，但是宝贝，这就是你的样子吗？</w:t>
      </w:r>
    </w:p>
    <w:p>
      <w:r>
        <w:rPr>
          <w:b/>
          <w:color w:val="FF0000"/>
        </w:rPr>
        <w:t xml:space="preserve">id 145</w:t>
      </w:r>
    </w:p>
    <w:p>
      <w:r>
        <w:rPr>
          <w:b w:val="0"/>
        </w:rPr>
        <w:t xml:space="preserve">内容 在1935年对美联储进行重大重组之前，美联储理事会并不存在（1935年银行法）。在那之前，"联邦储备委员会"（根据《联邦储备法》于1913年成立）有一个董事会。在1935年之前，董事们的工资低得多（1914年首次任命时为12,000美元[4]），他们的任期也短得多。实际上，在1935年之前，华盛顿特区的联邦储备委员会成员的权力明显低于区域联邦储备银行的总裁。[5] 在1935年的法案中，地区负责人的头衔改为 "总裁"（例如，"圣路易斯联邦储备银行总裁"），作为权力向华盛顿重大转移的一部分。因此，Marriner Eccles是第一个真正的 "联邦储备委员会理事会主席"。1935年之前的其他人都是 "联邦储备系统董事会主席"，拥有更有限的权力。根据《1935年银行法》的规定，总统任命理事会的七名成员；然后他们必须得到参议院的确认，任期只有14年。 [6] 一旦被任命，理事们不得因其政策意见而被免职。[引文] 主席和副主席由总统从现任州长中选出，任期四年；这些任命也要经过参议院确认。[7] 根据法律，主席每年向国会报告两次美联储的货币政策目标。他或她还就许多其他问题在国会作证，并定期与财政部长会面。适用于主席和理事会所有其他成员的法律规定（部分）。联邦储备系统理事会成员不得担任任何银行、银行机构、信托公司或联邦储备银行的官员或董事，也不得持有任何银行、银行机构或信托公司的股票；在开始履行联邦储备系统理事会成员的职责之前，他应宣誓证明他已遵守这一要求，并且这种证明应提交给理事会秘书。[ 8 ] 以下是联邦储备系统理事会过去和现在的主席名单。总共有15位联邦储备委员会主席，[ 9 ] 他们由美国总统任命。</w:t>
      </w:r>
    </w:p>
    <w:p>
      <w:r>
        <w:rPr>
          <w:b/>
          <w:color w:val="FF0000"/>
        </w:rPr>
        <w:t xml:space="preserve">id 146</w:t>
      </w:r>
    </w:p>
    <w:p>
      <w:r>
        <w:rPr>
          <w:b w:val="0"/>
        </w:rPr>
        <w:t xml:space="preserve">2008年4月2日，星期三，我们需要关心人，而不是杀了他们 尚塔尔-塞比尔和克拉拉-布朗的案例自然会影响每个人的情绪。有人可能会说，如果安乐死是合法的，这些案件将是许多人认为符合安乐死的条件。我们需要问的问题是。"作为一个人意味着什么？"我认为，人不仅仅是一个物理存在。我们的尊严和生活质量不仅仅是由我们的身体特征决定的。故意直接通过安乐死或协助自杀造成人们的死亡，即使是最困难的情况，也会导致我们的社会结构发生变化，这只会导致进一步的社会条件，导致与呼吁安乐死有关的无望和绝望。我们真正需要的是通过成为一个更有爱心的社会来改变我们的态度。人们需要关心他人，以消除社会中存在的导致人们考虑安乐死的遗弃现象。无论是医疗保健系统，还是善意的人们向他人伸出援手，我们都需要创造一种鼓励人们关心他人的文化。克拉拉-布朗应该通过被她的朋友、家人和社区照顾而体验到真正的尊严。她应该感到她的社区重视她，即使她生活在一个罕见的遗传条件下。作为一个社会，我们需要开发新的和更好的控制身体疼痛的方法，但我们主要需要认识到人是一个社会、心理、情感和精神的存在。关心他人的最有效方式是 "与他人在一起"。当我们感到孤独、被抛弃和不受欢迎时，我们才会出现抑郁和孤独，这直接造成了对安乐死的需求。1条评论。我完全同意你的观点。谢谢你为那些有残疾的人发出这样的声音--我也有EDS~，是国家Ehlers Danlos基金会的一员--我们小组的几个人有兴趣向克莱尔展示一些急需的支持我想知道你是否知道有什么方法可以联系到她？虽然，我们中的许多人确实成为了残疾人，并遭受着神秘的复杂的附属条件，但仍有办法可以茁壮成长*。</w:t>
      </w:r>
    </w:p>
    <w:p>
      <w:r>
        <w:rPr>
          <w:b/>
          <w:color w:val="FF0000"/>
        </w:rPr>
        <w:t xml:space="preserve">id 147</w:t>
      </w:r>
    </w:p>
    <w:p>
      <w:r>
        <w:rPr>
          <w:b w:val="0"/>
        </w:rPr>
        <w:t xml:space="preserve">被第一个情人背叛的两个人就这样被北漂一族所代表，与别人合租的房子，十平米的房间里住着几个男人。两个人相信，将来一切都会有的。但时间一长，陈谦渐渐动摇了。在北京迷路太难了！"陈倩说。以他们每个月4000元的收入，什么时候才能在北京有一个家？她开始觉得，也许只有爱情是不够的。陈倩的大学女友邮寄给了一个香港人，在她的安排下，2000年3月，陈倩偷偷地在黄永成的公司里认识了。他45岁，有些矮胖，但他开着宝马，一顿饭就要花几千块钱，却为她买了99朵玫瑰。他夸她漂亮，气质好，还说他在北京、上海都有房子，只要她答应，他马上就可以给她100万元！陈倩心想。陈倩心动了。而叶子燕一辈子可能挣不到100万元，就不买房子了，这在北京租个好点的房子是奢侈的梦想！"。胜过四年的虚荣早恋，陈谦对叶紫嫣提出分手，一个月后就嫁给了黄永成。离开时的讲话。"陈谦，我恨你！"新婚后，黄永成天天与陈谦在一起。两人去了欧洲，又去了泰国，陈倩喜欢法国，他陪她在巴黎住了半个月，她喜欢布吉岛，他可以带她设计飞布吉岛。她用信用卡买衣服，一件大衣就花了一万多块钱，但他一句责备的话都没有。她的虚荣心得到了极大的满足。但是，婚后，陈倩渐渐睡去，脱离了这种富足孤独的生活。黄永成总在各地跑业务，大部分时间她都是一个人呆在上海四百多平方米的房子里，虽然有花园，也可以去最好的美容院和女子舍宾俱乐部，但心里却空落落的。虽然黄永成愿意给她钱，但他是个不懂爱情和风情的人，两人之间的交流和沟通很少，他不会给她读诗，不会告诉她徐志摩。寂寞如二月的风，轻轻一吹，初恋的叶紫嫣就飘到了心上。2001年3月，叶子燕在北京生了女儿，她让陈谦陪她去。在北京的土地上，陈谦感到了不解的忧伤。几天后，邮件和丈夫回到了香港，陈倩却没有马上回到上海。她拨通了叶紫嫣的电话。听到她的声音，他说的第一句话就是。"陈倩，我想死你了"。叶子言如是对她说，他不换手机号码；为了让她能找到他，他没有离开公司，不顾公司出的双倍那笔钱去挖他！陈谦的眼泪流了下来。陈倩的眼泪夺眶而出。她终于知道一年来的孤独是什么。她一直对叶子燕爱不释手。从那时起，陈倩开始在上海和北京两地同居，她觉得是你有你的蛋糕吃。因为对叶紫嫣有亏欠，她总想用钱来弥补。她把黄永成给她的几万元零花钱打到了叶子言的账户上。叶子言想开一家自己的公司，她说。"我会支持你的，但是你不要那么努力，我要一点点给你钱出来。"陈倩就这样沉迷在情感中无法自拔。黄永成终于在她身上找到了她。2003年6月的一天，他说他要去俄罗斯出差，大概要去20天。他一走，陈倩就马上去了北京。每次看到过去，两个人都迫不及待地去酒店开房。这次不同，叶子燕带着陈倩先去三里屯喝酒。当她弄得有点不自在时，他甚至没有抱着她回酒店和区。第二天一大早，叶紫嫣就匆匆赶来了</w:t>
      </w:r>
    </w:p>
    <w:p>
      <w:r>
        <w:rPr>
          <w:b/>
          <w:color w:val="FF0000"/>
        </w:rPr>
        <w:t xml:space="preserve">id 148</w:t>
      </w:r>
    </w:p>
    <w:p>
      <w:r>
        <w:rPr>
          <w:b w:val="0"/>
        </w:rPr>
        <w:t xml:space="preserve">"我在监狱里，你来看我" "我在监狱里，你来看我 "我希望我能说，耶稣的这些话是我进入监狱的灵感；也许我冒险进入这个未知的世界会更有意义。  相反，许多年前的一天，我坐在办公室里，无意中听到有人在谈论监狱事工。我觉得有必要了解更多。  圣灵有时会以一种奇怪的方式命令我们注意，但我从未后悔她对我生命的召唤。从那时起，20年过去了，我仍然在监狱里做志愿者。在耶稣的时代，囚犯就相当于麻风病人。  我们把他们锁在远离我们的地方，看不见也摸不着。  但他们就在那里，就像耶稣向麻风病人伸出援手一样，我们也需要这样做。  如果你可能认为我是一个为囚犯流血的人，我不是；但这些人是人，是上帝的孩子。  我们可以把他们关起来，假装他们不存在，但由于大多数被锁在门和铁丝网后面的人最终会被释放到社会上，所以我们有责任帮助他们成长为更有生产力的人，他们可能就住在我们的隔壁。我在监狱的日子也使我进入了神学院，并得到了作为牧师的新呼召。  我在教会中度过了我的工作时间，但我在监狱中度过了我的志愿者时间，在那里我找到了一个 "接受 "的观众。  我在监狱里遇到的许多人都渴望学习，渴望成长，渴望放下旧生活，参与新生活。   (天哪，他们听起来像是耶稣会喜欢的人！）我每周都期待着进入监狱。  我去那里不是为了传福音或改变信仰；我去那里是为了教导和学习--而且我做的后者可能远远多于前者。我去那里是希望我的存在可以向我在那里遇到的人保证，他们没有被遗忘，就像我一样，他们是上帝的宝贵孩子。我将欢迎有机会让你加入我。  也许这不是你应该来的地方；它并不适合每个人。  但我相信它将改变你的生活和你的态度 -- 而这当然值得一个晚上的时间，不是吗？梅里安的Janet Weiblen牧师是联合基督教会和基督教会（门徒会）的牧师。她的联系方式是：revj@kc.rr.com 。</w:t>
      </w:r>
    </w:p>
    <w:p>
      <w:r>
        <w:rPr>
          <w:b/>
          <w:color w:val="FF0000"/>
        </w:rPr>
        <w:t xml:space="preserve">id 149</w:t>
      </w:r>
    </w:p>
    <w:p>
      <w:r>
        <w:rPr>
          <w:b w:val="0"/>
        </w:rPr>
        <w:t xml:space="preserve">证据就在布丁中 我是米饭布丁的忠实粉丝 -- 这是一种卑微的、安静的布丁，可能让大多数人从学生时代就萦绕在心头，但通过几个简单的步骤就可以提升到晚宴的水平。这并不是说它仍然是周日午餐后的一个值得竞争的布丁，但只要在这里和那里做一些小的润色，就可以突然变成相当有设计感的菜肴。我承认，我打破了烘烤布丁的传统，我在炉子上做布丁。它光滑、柔顺，而且没有（对我来说）可怕的表皮，不知为何更漂亮，我知道这是一些人的最爱。糖的焦糖化为成品布丁增加了深度和丰富性，这意味着只需几勺就足以让你填饱肚子，但你可以省略这一阶段，如果你想的话，可以加入香草荚的种子，或者加入开裂的小豆蔻荚，以增加一点醇厚的香料味。那就给你一个大米馅饼食谱吧。我是一个大的焦糖坚果，并试图找到方法在我所有的布丁中加入焦糖，无论如何。很少有不被它激活的。西梅是可选的，但很好吃。发表评论 关于姓名。William Leigh 年龄：30岁。只是。在为私人活动提供餐饮服务和在厨房里制造混乱之间，我是一个痴迷于食物的旅行者，在世界各地执行一个人的饮食任务。安东尼-布尔丹是我的美食英雄，他的《厨房机密》是我反复阅读的书籍之一。我的生活中不能没有一把好刀、一支笔和一张纸或泰国菜。我讨厌我的蛋糕粘在罐子边上。我爱我的食品搅拌机，我的铲子和我的冰激凌机，其热情近乎疯狂。我最喜欢的东西是醋栗和山竹，但我也有一个弱点，那就是在柔软的白面包上涂上廉价番茄酱和亮黄色芥末的热狗。我住在伦敦西南部，但我的心在曼谷五颜六色、喧闹的 "sois "之中。</w:t>
      </w:r>
    </w:p>
    <w:p>
      <w:r>
        <w:rPr>
          <w:b/>
          <w:color w:val="FF0000"/>
        </w:rPr>
        <w:t xml:space="preserve">id 150</w:t>
      </w:r>
    </w:p>
    <w:p>
      <w:r>
        <w:rPr>
          <w:b w:val="0"/>
        </w:rPr>
        <w:t xml:space="preserve">不过，我自己也试着看了这个节目，我不能说我很惊讶。说这一集是最好的，肯定不是什么好话。他们一直在展示的那个不那么令人惊讶的歌手/作曲家是怎么回事？这不像是《威尔与格雷斯》有一个客串明星。我不喜欢任何形式的媒体试图把另一种媒体塞进我的胃里。我看了其中两个节目的部分内容，在我看来，他们似乎是在拉拢一些艺术家。完全没有 "爱 "的部分。而且，作为一个音乐A&amp;R代表，真的有多么令人激动？这就像没有幽默感的艾德......或情节。他看起来是个很好的人。这篇文章的评论现在已经关闭。喜欢你正在阅读的内容吗？要查看Signifying Nothing的其他文章，请访问BlogFront。Signifying Nothing以前的特色是Brock Sides的风格，他是一个左倾的哲学家，现在居住在田纳西州孟菲斯的网络管理员，现在在Battlepanda写博客，还有Robert Prather，一个自由主义倾向的保守派经济学家，偶尔在OTB撰稿。</w:t>
      </w:r>
    </w:p>
    <w:p>
      <w:r>
        <w:rPr>
          <w:b/>
          <w:color w:val="FF0000"/>
        </w:rPr>
        <w:t xml:space="preserve">id 151</w:t>
      </w:r>
    </w:p>
    <w:p>
      <w:r>
        <w:rPr>
          <w:b w:val="0"/>
        </w:rPr>
        <w:t xml:space="preserve">纪念亲人的树活动 邀请人们在这个圣诞节纪念亲人，同时为慈善事业筹集资金。一年一度的 "希望之树 "活动将于下周五（11月30日）下午6点45分在皇家联合医院举行，为麦克米伦癌症支持组织筹集资金。该活动让人们纪念死于癌症的亲人。该慈善机构的巴斯小组成立于1934年，是第一个麦克米伦癌症支持组织的筹款委员会。它由志愿者管理，包括1984年加入的罗杰和乔伊-鲍克。鲍克夫人说。"我们的许多成员加入是因为癌症影响了他们的家庭，我们想做一些积极的事情，因此一直在为这个出色的慈善机构筹款。我们的热情没有动摇，我们有很多的想法和机会，我们希望看到麦克米伦在巴斯发生。"该小组已经参与了各种各样的筹款活动，包括经营慈善卡片店、组织世界上最大的咖啡早晨、举办秋季集市和支持麦克米伦的夜间步行。需要更多的成员来确保这项工作能够继续进行。有关 "希望之树 "或麦克米伦癌症支持巴斯小组志愿者的信息，请联系Joy Bowker，电话：01225 315955 或 sibowker245@hotmail.com。</w:t>
      </w:r>
    </w:p>
    <w:p>
      <w:r>
        <w:rPr>
          <w:b/>
          <w:color w:val="FF0000"/>
        </w:rPr>
        <w:t xml:space="preserve">id 152</w:t>
      </w:r>
    </w:p>
    <w:p>
      <w:r>
        <w:rPr>
          <w:b w:val="0"/>
        </w:rPr>
        <w:t xml:space="preserve">BCFC.freeforums.org 欢迎来到本论坛。你是自由的，能够按照自己的意愿发帖或回帖。唯一的限制是关于对其他发帖人的个人辱骂、种族主义和煽动或宣传对个人或来访球迷的暴力。您目前是以访客身份浏览我们的论坛，这使您在查看大多数讨论和使用我们的其他功能方面受到限制。通过加入我们的免费社区，您将有机会发布主题，与其他会员进行私下交流（PM），回应投票，上传内容，以及使用许多其他特殊功能。此外，注册会员还可以看到更少的广告。注册是快速、简单和完全免费的，所以请你今天就加入我们的社区吧!这可能会持续两年，如果我们能在本赛季保级成功，我们将是非常幸运的。这个赛季已经结束了，我们在任何杯赛和升级赛方面的竞争力，这是绝对荒谬的，考虑到我们只有11月，我必须再次提醒你，先生们，你继续为撒尿者提供的时间越长，他们将在这里。请不要说我是一个忠诚的蓝军，无论如何都会在那里支持我的球队等等等等，我问你这个问题，你到底在忠诚于什么？我知道你会得到通常的抨击，但这是一种可能性，因为我们不抗议，俱乐部会被卖给另一个对足球成功没有任何真正兴趣的中国/香港财团。如果我们大声抗议杨家将的参与，那么这部分人就会认为我们有问题，并有可能失去兴趣。由于帕拉迪尼是留在桌上的剩余报价，交易似乎更有可能。事实是，我们都不知道重大的抗议行动，无论是杰弗里，还是每次主场比赛后的静坐抗议，是否会有积极的好处或消极的好处。虽然我不赞成杰弗里，但我更赞成静坐。具有讽刺意味的是，曾经有人因为萨利和戈尔德没有表现出足够的雄心而打破球场抗议，然而现在这帮人进来后，用英格兰足球历史上最糟糕的财务无能和足球俱乐部管理案例之一来诅咒我们，而我们却几乎没有眨一下眼睛。无论需要多长时间，我们都必须坐等BCFC的改变..............，抗议完全是胡说八道...........，BIHL/BCFC的高层完全知道支持者的感受，而且IMHO PP正在尽力寻找投资者//买家，以摆脱杨和他的助手们。抗议不会迫使BIHL/BCFC的任何问题，足球俱乐部不会创造任何先例，允许重大的变化被一些床单所影响，没有买家会购买一个俱乐部，当支持者有大多数的发言权。无论需要多长时间，我们都必须坐等BCFC的改变..............，抗议完全是胡说八道...........，BIHL/BCFC的高层完全知道支持者的感受，而且IMHO PP正在尽力寻找投资者//买家来摆脱杨和他的助手。抗议不会迫使BIHL/BCFC的任何问题，足球俱乐部不会创造任何先例，让重大的变化通过一些床单被挥舞来实现，没有买家会购买一个俱乐部，当支持者有大多数人说K.R.O我倾向于同意 - 有点像在黑暗的裤子里撒尿; 会给你一个很好的温暖的感觉，但没有人会注意到!话虽如此，如果我们的领袖云端能提供给我所有的抗议细节，什么/为什么/怎么做--目标是什么，如果成功了（或如果失败了），我们之后会做什么等等，那么我都会听。正如我在另一个帖子中所说，如果有人给我一些东西听，我就会听。一些简单的口号和通常的言辞恐怕不能让我满意，这让我觉得有人在吹牛，就是这样，你要向谁抗议？</w:t>
      </w:r>
    </w:p>
    <w:p>
      <w:r>
        <w:rPr>
          <w:b/>
          <w:color w:val="FF0000"/>
        </w:rPr>
        <w:t xml:space="preserve">id 153</w:t>
      </w:r>
    </w:p>
    <w:p>
      <w:r>
        <w:rPr>
          <w:b w:val="0"/>
        </w:rPr>
        <w:t xml:space="preserve">以托尼-斯塔克为原型的亿万富翁天才希望人类在15年内登上火星 全世界都知道他是埃隆-马斯克--PayPal的共同创始人、特斯拉汽车运动的创始人和SpaceX的首席执行官，该公司是历史上第一家将航天器送入国际空间站的私营公司。但据导演乔恩-法夫罗（Jon Favreau）说，马斯克也是《钢铁侠》系列中亿万富翁天才托尼-斯塔克的灵感来源。如果我们告诉你，这位现实生活中的亿万富翁天才激发了托尼-斯塔克的性格，他想在15年内将人类送上火星，你会怎么说？最近有很多关于将人类送上火星的讨论，而且不仅仅是在周一早上好奇号到达火星之后。去年9月，美国宇航局公布了奥巴马声称将在2030年代将人类送上红色星球的重型火箭，而 "火星一号 "项目正在谈论从2020年代开始将人类送往火星的单程旅行。但是，很少有人比埃隆-马斯克在将人类送上火星方面更有发言权（顺便说一下，这包括美国政府）。根据他最近的采访，他认为他的公司SpaceX能够做到这一点--而且很快。就像，非常快。就像 "好奇号"（Curiosity-may-Still-life-and-roving-\...）很快。马斯克在接受美国广播公司《夜线》采访时说："在这一点上我有信心，它可以做到，"。"我认为，我们将能够在大约12至15年内将第一批人送上火星。这是我的估计。"如果这听起来很雄心勃勃，那是因为它是。最近几周，我们听到了很多关于将机器人送上火星有多难，但是将人类送上火星--而且是安全的--是一个完全不同的球赛。人类，毕竟，需要营养。他们需要空间。他们需要一定程度的心理健康，当你以每小时8,000英里的速度在太空真空中飞驰，离家超过1亿英里，在为期8个月的旅程中前往一个荒芜和无情的世界时，这种心理健康可能很难得到。这里拍摄的马斯克认识到了这一点，了解内在的危险 -- 但他也带来了你所期望的法夫罗 "亿万天才花花公子慈善家 "背后的灵感的信心；在最近的《洛杉矶时报》采访中，当被问及他是否会亲自访问火星时，他说，尽管有风险，他可以看到自己是第一个排队的。"第一次飞行将是有风险的；如果我觉得公司的任务将继续下去，我的孩子已经长大了，那么我会参加第一次任务。"现在，马斯克说，使火星深空旅行能够实现的最大障碍是使其负担得起 -- 不仅仅是亿万富翁同行，而是普通人。或者说，有50万美元闲钱的普通人，这就是说根本不普通。"我们知道有可能到达那里，"马斯克说。"你会搬到火星上，所以一张往返机票，必须不超过50万美元，所以大致上，加州的一个中产阶级房子，在这一点上，我会说，我知道这是可能的。"</w:t>
      </w:r>
    </w:p>
    <w:p>
      <w:r>
        <w:rPr>
          <w:b/>
          <w:color w:val="FF0000"/>
        </w:rPr>
        <w:t xml:space="preserve">id 154</w:t>
      </w:r>
    </w:p>
    <w:p>
      <w:r>
        <w:rPr>
          <w:b w:val="0"/>
        </w:rPr>
        <w:t xml:space="preserve">分享这个故事 如果最近的一份报告是真的，司法部将需要一个新的名字 -- 我们中的一些人将不得不站出来承认我们是错的。很明显，政府和大多数州与美国主要银行达成的取消抵押品赎回权欺诈协议对大银行来说是一笔大买卖，而对公众来说是一笔糟糕的买卖。但是，我们中的一些人有理由希望，在司法部多年的虚张声势和可耻的不作为之后，该协议将伴随着对腐败银行家的真正调查。这并不是说我们完全是盲目的。在起诉华尔街犯罪行为方面，政府的记录很差，甚至有一点恶意的共鸣。因此，仅就我个人而言，这种谨慎的支持伴随着对政府以行动支持其言论的新压力。我们中的一些人知道，以Pete Townshend的速度，我们很可能再次被愚弄。现在看来，我们是被愚弄了 -- 再次被愚弄，就是这样。摘自本周末发表在《赫芬顿邮报》的一篇报道。据一位接近调查的消息人士透露，联邦和州执法当局为追究华尔街几乎导致美国经济崩溃的责任而做出的最后努力，不太可能导致对大银行高管的任何刑事指控。赫芬顿邮报》的匿名消息人士说，专案组没有提出刑事起诉，而是 "很可能对一些相关银行提起民事诉讼"。这很可能意味着我们迄今为止所看到的更多情况。银行家通过犯罪赚取高额的薪水和奖金。惩罚仅限于罚款，由银行而非银行家支付 -- 让他们绝对没有理由不做同样的事情。啧啧，真让人吃惊 -- -- 不是。自总统在国情咨文中吹嘘加强了的特别工作组以来的几个月里，有报告（包括我们自己的报告）表明，司法部一直拒绝向其提供甚至是它所要求的最低限度的资源。(根据所引用的消息来源，它要求提供大约100至200名工作人员，而在20世纪80年代，为规模小得多的储蓄和贷款丑闻分配的工作人员超过了1000人）。为了防止指挥系统不明确，让我们把它说清楚。司法部的每个人都向司法部长埃里克-霍尔德报告。霍尔德向美国总统报告。巴拉克-奥巴马上任时，经济正在遭受华尔街广泛的欺诈行为带来的大规模崩溃。当他任命埃里克-霍尔德（Eric Holder）--华尔街知名律师事务所科文顿-伯林（Covington &amp; Burling）的高薪律师--担任国家的首席执法官员时，这并不是一个好兆头。虽然有才华的律师当然有可能从辩护方转为起诉方，或者反之亦然，但当涉及到华尔街时，霍尔德对司法部的管理就像......嗯，像华尔街著名律师事务所的高薪律师。然后，霍尔德拒绝就AIG金融产品集团（注：我曾是AIG另一个部门的中层管理人员）的不当行为起诉任何人，尽管莱文小组委员会和其他机构编制了大量潜在犯罪行为的证据。(参见 "法律与秩序。参见《法律与秩序：AIG》，其中包括一个投资者电话会议，高管们在会议上发表了他们的独立会计师事务所认为是虚假的声明。当高管们对其公司的重要状况做出虚假的公开声明时，有一个名称可以说明问题。这个名字就是 "投资者欺诈"）。霍尔德司法部也拒绝起诉通用电气资本公司的任何人，这让美国证券交易委员会的调查人员大吃一惊，他们不仅发现了多起投资者欺诈事件，而且还发现了会计部门中编制和发布欺诈性信息的特定人员。记者迈克尔-哈德森（Michael Hudson）汇编了通用电气资本公司在次级抵押贷款方面的其他不当行为的证据。其首席执行官杰弗里-伊梅尔特（Jeffrey Immelt）对一位高管大加赞赏，他用股东的钱购买了这家公司。那家公司是什么？正如哈德森指出的那样，在那里，以前的鞋类销售员、前脱衣舞者甚至是前色情女演员都可以签约成为销售代表，并通过推销住房贷款赚大钱。WMC的顶级销售人员每年赚取一百万美元或更多，而且生活节奏很快，大口喝着1000美元的Cristal酒和Bonnie酒。</w:t>
      </w:r>
    </w:p>
    <w:p>
      <w:r>
        <w:rPr>
          <w:b/>
          <w:color w:val="FF0000"/>
        </w:rPr>
        <w:t xml:space="preserve">id 155</w:t>
      </w:r>
    </w:p>
    <w:p>
      <w:r>
        <w:rPr>
          <w:b w:val="0"/>
        </w:rPr>
        <w:t xml:space="preserve">书籍描述 出版日期：2003年8月8日2003年8月8日 在七大洲拍摄，历时九年，这本《土地上的光》的续集以150张华丽而引人注目的彩色图片，探索大自然的非凡之美。沃尔夫说："我真的不想用细节让人眼花缭乱，""我想用瞬间打动他们"。这些 "瞬间 "来自于书中的五个地理区域？这些 "瞬间 "来自书中的五个地理区域：沙漠、海洋、山地、森林和极地，它们的清晰度和范围确实会吸引读者的注意力。该书因其艺术视野、大气的表现形式和强大而低调的环境信息而引人注目，书中每一节都有Art Davidson的一篇文章。本书在七大洲拍摄，历时九年，是阿特-沃尔夫《大地之光》的续集，拥有150幅华丽而引人注目的彩色图片，探索大自然的非凡之美。沃尔夫说："我真的不想用细节让人眼花缭乱，""我想用瞬间打动他们"。这些 "瞬间 "来自于书中的五个地理区域？这些 "瞬间 "来自书中的五个地理区域：沙漠、海洋、山地、森林和极地，它们的清晰度和范围确实会吸引读者的注意力。该书因其艺术视野、大气的表现形式和强大而低调的环境信息而引人注目，书中每一节都有阿特-戴维森的一篇文章。关于作者的更多信息 "阿特-沃尔夫的照片是对世界上一些最令人叹为观止的奇观的极好唤醒"。-- 大卫-爱登堡爵士 在他近40年的职业生涯中，摄影师阿特-沃尔夫在各大洲和数百个地方工作过。他令人惊叹的图像诠释和记录了世界上迅速消失的野生动物、风景和本土文化，并对那些寻求保护它们的人来说是一种持久的激励。沃尔夫的照片因其对色彩、构图和视角的掌握而被全世界所认可。"阿特-沃尔夫的作品讲述了一个压倒性的、令人惊叹的和广阔的故事"。- 罗伯特-雷德福 沃尔夫的摄影使命是多方面的。他的愿景和热情的野生动物宣传肯定了他对工作的奉献。通过采用艺术和新闻风格，他记录他的主题并教育观众。他独特的自然摄影方法是基于他在艺术方面的训练和对环境的热爱。他的目标是通过 "关注地球上的美丽事物 "来赢得对保护问题的支持。被野生动物保护协会前主席威廉-康威誉为 "迅速消失的自然世界的最多产和最敏感的记录者"，沃尔夫一生中估计拍摄了一百万张图片，出版了60多本书，包括获奖的《消失的行为》、《喜马拉雅山》、《水。天地之间的世界，部落"，"世界雨林"，"拍摄大自然的艺术"，以及许多儿童读物。Graphis将他的书 "土地上的光 "和有争议的 "迁徙 "列入其90年代出版的100本最佳图书名单。"在阿特-沃尔夫的野生动物肖像中，有一种令人惊叹的清晰度和活力，这些肖像是仔细的，往往是令人不安的构图。"- 纽约时报》书评 2000年，他出版了他的代表作《活生生的野性》，该书在全球印刷超过7万册，并获得了国家户外图书奖、独立出版商、应用艺术和Graphis的奖项。2001年，WP出版了获奖的《非洲》，2003年出版了《地球的边缘，天空的角落》，获得了重要的出版奖项，包括IPPY（独立出版商）、本杰明-富兰克林（出版商营销协会）和国家户外书籍奖。沃尔夫的最新作品是《边缘旅行：摄影奥德赛》（2009年）、《阿拉斯加，十周年纪念版》（2010年）和《狗使我们成为人类》（2011年）。"在我认识的所有自然摄影师中，阿特拥有最广泛的优秀作品"。- 盖伦-罗威尔 阿特-沃尔夫是美国摄影学会进步奖章的自豪获得者，以表彰他对摄影艺术和科学进步的贡献；他曾被授予令人垂涎的阿尔弗雷德-艾森斯塔德杂志摄影奖，并被美国摄影学会评为年度杰出自然摄影师。</w:t>
      </w:r>
    </w:p>
    <w:p>
      <w:r>
        <w:rPr>
          <w:b/>
          <w:color w:val="FF0000"/>
        </w:rPr>
        <w:t xml:space="preserve">id 156</w:t>
      </w:r>
    </w:p>
    <w:p>
      <w:r>
        <w:rPr>
          <w:b w:val="0"/>
        </w:rPr>
        <w:t xml:space="preserve">克拉科夫的日本艺术和技术Manggha中心 克拉科夫的日本创造力和智慧的前哨站于1994年在Konopnickiej街26号作为日本艺术和技术Manggha中心开放。改名为日本艺术和技术博物馆 "Manggha"，它仍然是在整个中欧和东欧推广日本文化的最大机构。日本艺术和技术中心是著名的奥斯卡奖得主波兰电影制片人安杰伊-瓦伊达（Andrzej Wajda）的心血结晶，他还贡献了34万美元的京都市奖，并帮助筹集了550万美元的资金来建造它。克拉科夫地图上的日本艺术和技术博物馆 在瓦维尔山对面的维斯拉河畔，曼哈顿博物馆的波浪形建筑是由日本著名建筑师Arata Isozaki设计。它收藏了克拉科夫国家博物馆的部分日本藏品，如精美的日本木刻、瓷器、古代手工艺的绚丽文物、华丽的武器装备等。其中许多藏品是由富有的波兰鉴赏家Feliks " Manggha " Jasienski在19世纪末积累的，并在1920年捐赠给克拉科夫国家博物馆。Manggha中心组织了各种临时展览、音乐会、演讲等，主要涉及但不限于日本的国家遗产或其当今的成就。它的现代化礼堂是克拉科夫的古典音乐和爵士乐音乐会以及会议的热门场所。Manggha日本艺术和技术博物馆的门票和开放时间 日本艺术和技术博物馆 "Manggha "每天上午10点至下午6点开放，周一除外。有成人和儿童的家庭票，价格为25兹罗提，团体票为60兹罗提。常设展览的门票在星期二免费。日本艺术和技术博物馆的联系信息 - 芒格哈。大广场 克拉科夫的中央大广场(Rynek Glowny)是中世纪欧洲最大的广场，也是世界上最好的广场之一，其壮观的地标自13世纪以来一直是城市的中心。</w:t>
      </w:r>
    </w:p>
    <w:p>
      <w:r>
        <w:rPr>
          <w:b/>
          <w:color w:val="FF0000"/>
        </w:rPr>
        <w:t xml:space="preserve">id 157</w:t>
      </w:r>
    </w:p>
    <w:p>
      <w:r>
        <w:rPr>
          <w:b w:val="0"/>
        </w:rPr>
        <w:t xml:space="preserve">早上好，还有......（掌声）......现在，如果没有一点抗议，艾滋病会议将是什么？我们理解这一点。(掌声。)我们之所以能走到今天，部分原因是全世界有那么多人不满意我们做得不够。而我在这里为没有艾滋病的一代设定了一个目标。(鼓掌。)但首先，请允许我说五个我们已经很久没有说过的词。"欢迎来到美国"。(鼓掌。)我们非常高兴你们终于回到这里。我想感谢加入我们的许多国家的领导人。我要感谢来自政府和国会的同事们，他们为抗击艾滋病做出了巨大的贡献。但最重要的是，我想向今天在座的所有人致敬，他们所做的艰苦工作使我们有机会在2012年站在这里，实际想象一个时代，我们将不再受这种可怕的流行病和它所带来的巨大代价和痛苦的影响。(鼓掌。)代表所有美国人，我们感谢你们。但是，我想退一步想一想，自从上次在美国举行这个会议以来，我们已经走了多远。那是在1990年在旧金山。埃里克-古斯比（Eric Goosby）博士，现在是我们的全球艾滋病大使，在那里为所有在会议期间生病的HIV阳性者管理一个分流中心。他们建立了静脉药物滴注，为病人补水。他们为患有艾滋病相关肺炎的人提供抗生素。许多人不得不住院治疗，少数人死亡。即使在世界对这一流行病的反应严重不足的时候，也有一些地方和爱心人士为艾滋病患者提供了支持。但可悲的是，在医学上能做的事情太少了。值得庆幸的是，这种情况已经改变。关怀带来了行动，而行动则产生了影响。预防和治疗这种疾病的能力已经超过了许多人22年前的合理期望。是的，艾滋病仍然是不治之症，但它不再是一个死刑判决。这要归功于世界各地无数人的工作--其中许多人在这里参加会议，其他一些人虽然已经不在了，但他们的贡献仍在。几十年来，美国一直发挥着关键作用。从20世纪90年代开始，在克林顿政府的领导下，我们开始慢慢地使HIV治疗药物的价格更加低廉，我们开始在我们自己的国家面对这一流行病。而后在2003年，布什总统在国会两党的大力支持下启动了PEPFAR，这个国家开始治疗数百万人。今天，在欧巴马总统的领导下，我们正在这一遗产的基础上继续努力。PEPFAR正在摆脱紧急模式，开始建立可持续的卫生系统，这将帮助我们最终赢得这场战斗，并提供一个没有艾滋病的一代。这种变化是多么的全面和关键，怎么说都不为过。当欧巴马总统上任时，我们知道，如果我们要赢得抗击艾滋病的斗争，我们就不能继续把它作为紧急情况来对待。我们必须从根本上改变我们和我们的全球合作伙伴的业务方式。因此，我们与财政部长和卫生部长进行了外交接触，也与总统和总理进行了接触，听取和了解他们的优先事项和需求，以便共同规划最佳的前进道路。现在我承认，这需要就一些领导人不愿面对的问题进行艰难的对话，如政府在采购和提供药物方面的腐败，或处理注射毒品使用者的问题，但这是帮助更多国家管理他们自己应对这一流行病的一个重要部分。我们还专注于支持高影响力的干预措施，在科学的驱动下就我们将资助和不资助什么做出艰难的决定。我们正在通过采取简单的步骤为美国纳税人的美元提供更多的结果--改用非专利药物，仅在2010年就节省了超过3.8亿美元的资金。(鼓掌。)而且至关重要的是，我们极大地改善了与全球基金的协调。过去我们彼此独立工作，现在我们坐在一起决定，例如，我们中的哪一个将为某地的艾滋病治疗提供资金，我们中的哪一个将为该治疗的提供提供资金。这对我们双方来说是一种新的合作方式，但我认为这对我们所有人都有很大的好处。(鼓掌。)现在所有这些战略转变都需要大量的重任。但是，如果这意味着我们正在拯救更多的生命，这才是最重要的 -- 而我们正在</w:t>
      </w:r>
    </w:p>
    <w:p>
      <w:r>
        <w:rPr>
          <w:b/>
          <w:color w:val="FF0000"/>
        </w:rPr>
        <w:t xml:space="preserve">id 158</w:t>
      </w:r>
    </w:p>
    <w:p>
      <w:r>
        <w:rPr>
          <w:b w:val="0"/>
        </w:rPr>
        <w:t xml:space="preserve">审讯。14岁的Alara Lawson在心碎后试图向家人隐瞒她的抑郁症 一个 "活泼 "的14岁女孩在与男友分手后，一心想向家人隐瞒她的抑郁症，而家人却不知道她正在遭受痛苦。九年级学生阿拉拉-劳森被发现死在他们位于伯克希尔纽伯里的五居室的家中，当时她的父母和哥哥从学校的一个开放之夜回来。这名学生留下了一系列令人心碎的笔记，包括给她的前男友的笔记："我决定结束我的生命。我患抑郁症已经三年了。我想三年来把所有的事情都装在瓶子里，只会让人丧命。我必须结束这种痛苦。验尸官被告知，阿拉拉被发现在这所价值75万的房子的车库里上吊自杀。这位才华横溢的作家和艺术家在去年年底与一位只叫X大师的男友分手，但没有说过不开心。相反，这个外表快乐的女孩曾多次谈到未来，甚至谈到她可能想上哪所大学，她伤心欲绝的父亲告诉审讯委员会。牙医彼得-劳森博士说，他的女儿从未受到家人的任何压力，他们鼓励她快乐，与朋友一起享受说唱音乐，花时间在她的卧室里阅读。然而，今年6月20日，当劳森博士和他的妻子玛妮带着他们的儿子乔希从学校的开放晚会上回来时，他们发现了阿拉拉的尸体。他们还发现了一系列文章，标题包括 "信任"、"黑暗的秘密"、"死亡时间"、"你的错 "和 "我只想让你回来"。验尸官彼得-贝德福德（Peter Bedford）记录了一份公开的判决书，他说："从证据中可以看出，那些最了解阿拉拉的人--她的家人和朋友以及学校的老师--没有预期，没有预感，即使有后见之明，也不明白发生了什么，在如此年轻的时候就结束了她的生命。阿拉拉于今年6月20日去世后，她的学校校长克里斯蒂娜-哈德雷尔(Christina Haddrell)称赞她是一个 "可爱、有才华的年轻人"。如需保密支持，请致电英国的撒玛利亚会，电话是08457 90 90，请访问当地的撒玛利亚会分支机构，或点击这里了解详情。 我现在正在经历类似的事情，完全理解她所经历的一切，我为她感到非常伤心。- 杰德，英国，英国，21/11/2012 21:51 杰德，不要让这种事情发生在你身上，现在就和别人谈谈，寻求帮助。这是一个悲惨的故事....，我认为谈论抑郁症和自杀等问题，虽然是一个痛苦的话题，但应该成为育儿的一部分，甚至可能以某种方式纳入课程，因为现在有这么多年轻人面临这种可怕的折磨。我自己的儿子患有焦虑症和轻度抑郁症，但我非常幸运，因为他觉得能够与我交谈并寻求帮助，.....，这是一条艰难的道路，但他正在处理这个问题，我知道我很幸运，在这种情况下，他确实谈到了这个问题。我为这个年轻女孩和她的家人感到非常难过，这肯定是他们永远无法恢复的事情，我真的希望他们有一天能够重建他们的生活，接受他们的女儿现在已经安息的事实。当你的孩子还小的时候，你会为他们担心很多，并认为当他们长大后会更安全，但实际上青少年更让人担心，他们的情绪到处都是，Facebook给他们带来了更大的压力，因为他们不断与所有情绪化的青少年朋友接触，还有毒品、吸烟、性等等。至少当他们还是幼儿时，你知道他们在哪里，在做什么。玉儿，请你寻求帮助，不要做任何事情，所有的事情都会过去，即使你认为他们不会！生活是美好的，享受和思考所有未来的岁月，婚姻婴儿的爱和笑声，请玉儿获得帮助作为一个患者，我可以证明我是一个隐藏它的高手。灿烂的笑容背后往往是最严重的痛苦。我注意到在文章中，验尸官说甚至连朋友都不认识--然而在文章的前面，它引用了一个朋友的话说她确实认识。非常糟糕。我希望这个可怜的女孩现在能找到她所希望的平静。</w:t>
      </w:r>
    </w:p>
    <w:p>
      <w:r>
        <w:rPr>
          <w:b/>
          <w:color w:val="FF0000"/>
        </w:rPr>
        <w:t xml:space="preserve">id 159</w:t>
      </w:r>
    </w:p>
    <w:p>
      <w:r>
        <w:rPr>
          <w:b w:val="0"/>
        </w:rPr>
        <w:t xml:space="preserve">未决定的问题 拒绝，现在该怎么办？这个女孩和我每天测试了6个月，每周可能会看到对方踢一次足球。我们经常互相取笑对方，而且配合得非常好。我上一次这么喜欢一个人是在5年前。我知道她就是那个人，我给她送花，告诉她我喜欢她。她说她只喜欢我这个朋友，足球伙伴。她想成为朋友，但我没有。我太在乎她了，一想到看到她和另一个男人在一起，我就心痛。虽然我觉得把她作为朋友抛弃很不好。我是否应该试着把友谊补回来？我们已经2.5周没有联系了，我们从来没有超过2-3天没有联系过......她的生日快到了，我有一个以前送给她的手镯，我应该把它送给她吗？答案(7) 回答者1 继续前进吧，你已经被困在朋友区了。她只是不喜欢你，只是喜欢你这个朋友，你需要处理好这个问题。如果她告诉你她只是想做朋友，那么她真的只是想做朋友，对不起。这就是我们 "女孩 "的性格。当女孩喜欢一个人时，她们会表现出来，并希望一直和这个人在一起，并打招呼。对于她的生日，你可以给她，但就是不喜欢她。继续做朋友吧，你需要找另一个女孩。如果你真的爱她，并希望她快乐，就让她走吧！因为这显然是她要求的，你告诉我的所有信号。至少需要一年的定期浪漫约会，几乎每天花时间在一起，然后你才能知道某人是否是 "唯一"。你应该怎么做？谷歌和阅读所有关于 "迷恋 "的内容，这样你就可以不再欺骗自己。看到她和另一个男人在一起不会杀了你......除非你告诉自己会这样。你得控制一下你对自己说的话......你在为自己制造噩梦，而这些噩梦并没有必要发生。我们创造我们自己的现实和我们自己的情绪......基于我们告诉自己的东西。你告诉自己的是假话。好吧，我的朋友，你找到了一个我们好人称之为朋友区的小地方。有几个选择，其中一个你真的不想做，而且你可能不会做，（我也没有）这就是拉住那个傻瓜。她可能是那种喜欢混蛋的女孩，因此你必须采取一个非常大的行动，使你不再是一个朋友。这个选项很糟糕，非常糟糕。越来越多，直到你在一年或两年内没有与他们交谈（是的，这需要一段时间），然后，你问他们在一个直接的日期，不是一个嘿，让挂N记得旧时代。这两件事都很糟糕，当你能够做到这两件事时，你可能已经继续前进了。但是，他们的工作....kinda Source(s): 我曾经被称为 "直男同性恋朋友".....，现在即将迎来我的一周年，但是.....，我仍然可以感受到你的痛苦 那么，你想做朋友吗？这是个问题。我决定在我的情况下保持朋友关系。我只是不和她说话，除非她先和我说话。你必须继续前进。这种情况伤害很大，这些女孩不理解。我记得我当时非常生气，但是，它逐渐消失了。不要把手镯给她，或者等到她生日之后，就像你忘记了一样。如果你们仍然是朋友，不要在这段关系中投入多于收获，记住这一点。这取决于你的感觉。你可以尝试再次和她做朋友，并把手镯给她，但你不应该期待比友谊更多的东西。如果你认为你可以和她做朋友，那就去做吧。如果不是，你就不应该这样做，因为在这个过程中，当你再次期待比友谊更多的东西时，你只会伤害自己。</w:t>
      </w:r>
    </w:p>
    <w:p>
      <w:r>
        <w:rPr>
          <w:b/>
          <w:color w:val="FF0000"/>
        </w:rPr>
        <w:t xml:space="preserve">id 160</w:t>
      </w:r>
    </w:p>
    <w:p>
      <w:r>
        <w:rPr>
          <w:b w:val="0"/>
        </w:rPr>
        <w:t xml:space="preserve">闪电骑士：我最喜欢的场景节选 我真是太失职了*我刚刚意识到我从未在我的博客上发布过《闪电骑士》的节选。当然，你可以在Smashwords和亚马逊上读到几章（通过Look Inside功能），这应该让你对这个浪漫的科幻元素是否是你的那杯茶有一个很好的概念，但这次我认为发布一个以《闪电骑士》中我最喜欢的角色之一为主角的摘录会很酷。我在故事的早期部分给了读者一些关于卡里隆时好时坏的闪电骑士情人的暗示，但诺维克直到很晚才有自己的POV场景。然后（半扰流警报！）他在结尾处成为一个关键人物。我喜欢写诺维克，所以我想和你分享我最喜欢的场景。请欣赏!***《闪电骑士》，作者Maree Anderson。失败是一个人......呃......失败，他不太喜欢发生在自己身上。他在恢复体力的同时绞尽脑汁。他不敢向福斯特或其他议会议员和女士们提及他的恐惧。在他们看来，卡里隆已经选择了重生。如果他们知道了诺维克所知道的事情--在重生过程中出现了可怕的问题，卡里隆现在擅离职守--他们会说一些口无遮拦的陈词滥调，并立即选举一个新的理事会成员来取代她。不会有真正的遗憾，不会有真正的悲伤，只是继续保持事情的原样。诺维克知道，一定有办法帮助卡里隆第二次重新回到元素界。他凭直觉知道--这一点对任何派别的元素师都没有影响。直觉是一种太过人性化的东西，不值得认真对待。如果闪电领主怀疑诺维克所相信的事，哪怕是一半，他自己在理事会的席位也会受到威胁。嗯。无论卡里隆发生了什么事，都与她选择的那个人类小主人有着密不可分的联系。她叫什么名字来着？布伦南。安德烈-布伦南。安娣。如果安迪还在地球上行走，如果诺维克能感觉到她，那么也许--就是这样。他将向预言家请示，找出安迪-布伦南预定死亡的确切地点，然后他将在那个特定区域乘上下一场闪电风暴。或者尽可能地接近它。如果他很幸运，如果他足够强大，他也许能感应到安迪-布伦南，并一劳永逸地确定卡里隆到底发生了什么。如果这个安迪还活在地球上，那就是。如果她没有经历过ReDeath，她完成的灵魂没有继续前进。如果Karylon仍然与她联系在一起，并且没有消逝。如果守护者愿意回应他的请求。如果。如果。如果!太多的如果了。但他必须做一些事情。他必须知道。诺维克创造了他最诱人的形态，并浪费了宝贵的能量将其锁住，以便在他改头换面的时候能够完美呈现。在拜访预言家的时候，外表是一切。在这个神秘的社会里，守护者的背景完全是个谜，在这个社会里，神秘的东西早已经不存在了。没有人知道它经历了多少个时代。它很古老--甚至在一万年以前它第一次让元素们知道自己之前就已经很古老了。从诺维克记事起，守护者就一直隶属于所有四个元素派别。它不偏袒任何一方，但为所有一方服务。至少，那是流行的学说。几个世纪以来，诺维克已经听到了足够多的谣言和暗示，不知道谁为谁服务。人们也不知道，当一个人来访时，守护者会采取什么形式。它是一个泛元素，是同类中唯一的一个，也是唯一一个可以随心所欲地采取--并实际成为--四种元素中任何一种形式的元素。而且，如果传言可信的话，守护者也以某种未知的身份为Apokryphons服务，因此，也有能力成为Apokryphon。仔细想想，恶魔般的Apokryphons也是如此。</w:t>
      </w:r>
    </w:p>
    <w:p>
      <w:r>
        <w:rPr>
          <w:b/>
          <w:color w:val="FF0000"/>
        </w:rPr>
        <w:t xml:space="preserve">id 161</w:t>
      </w:r>
    </w:p>
    <w:p>
      <w:r>
        <w:rPr>
          <w:b w:val="0"/>
        </w:rPr>
        <w:t xml:space="preserve">我很害怕，没有人可以倾诉:( 失智症 我是一个21岁的男孩，患有失智症。我有一个糟糕的经历！我不能正常吃饭，每次当我睡觉时，我一直咳嗽，当我睡着时呕吐，烧心。...最后，我决定在3个月后做钥匙孔手术。做完手术后，我感觉好多了，是世界上最幸福的人，因为我可以正常吃喝，....，但5周后，我开始在喝酒或吃饭时呕吐，不是每次都呕吐。有时我的嘴里会有泡沫流出。我的体重下降了很多，差不多有14公斤......我担心没有办法治愈失弛缓症......我害怕我会英年早逝。我不想出门，不想和任何人说话......我感到很沮丧，我总是想，如果我每次吃喝都呕吐，我还能活多久。...我觉得有时候我不想再去看医生了。我失去了希望....，我一直在房间里独自哭泣。因为没有人和我说话。这种疾病改变了我的生活很多。只有上帝知道。请帮我一些建议....，我应该去看医生并再次做内窥镜检查还是应该改变我的饮食？你好，99号客人。我没有你的问题，但我有一个非常好的朋友有这个问题。他在27岁时做了食道修复手术（不确定拼写）。他的手术被NHS拍摄下来，因为这在当时是第一次，用于培训。从那时起，他经历了很多起伏，治疗、内窥镜检查和在医院进行的几次进一步手术。他现在66岁了，仍在坚持。他靠限制饮食生活，定期服药，并已学会处理这种可怕状况带来的所有问题。我只想说，回去找你的医生，解释你的感受和发生在你身上的事情。不应该让你自己去挣扎。我相信有一个为有你这种问题的人设立的慈善网站，在网上查找并登录。那里会有一些人，你可以和他们交谈，分享他们的经验。这将帮助你感觉到你并不孤单，我知道这很难，因为人们并不总是善意的，也不理解我们都必须面对的慢性病。试着积极思考，尽可能过正常的生活，尽量不要让抑郁症占据你的心，但如果抑郁症占据你的心，请得到适当的帮助。现在是手术后的初期，请再去找你的医生。祝你好运。ELLO FANNY JANE感谢您的回复....，听到有人能活到66岁，我感到非常高兴，我希望自己足够坚强和勇敢地与这种疾病作斗争，并一直积极思考。我非常担心我的疾病，因为它是不常见的疾病，很难找到。我很担心我的病，因为这是一种不常见的疾病，而且很难找到。我将尝试谷歌其他关于失弛缓症的网站...到目前为止，这个论坛有所有的信息，我想。很高兴我至少能让你放心。我的朋友打算活到100岁，我可以向你保证，所以他仍然有很多事情要做。我希望你能设法回到医生那里，尽快谈一谈这一切，并希望能与和你处境相同的人接触。当我睡不着的时候，我会慢慢地从300开始倒数......在脑子里，而不是大声地数。大脑厌倦了这样做，往往就会睡着。或者试着想象一个场景，比如沿着海滩散步（我的最爱），穿过树林，甚至在湖里游泳，通过练习可以做到这一点，一段时间后你的大脑会认识到这是一个帮助你入睡的开关。这真的很有效，但确实需要练习。从一个已经存在了很长时间的人那里得到的信息，一切都会过去。如果你觉得自己越来越紧张，可以尝试缓慢的呼吸。这将使你的整个人自动放慢，然后你会感到更平静。试着对自己好一点，听音乐或做一些让你感觉更好的事情。做一些你喜欢的事情，让你暂时忘记这一切。我有一个生活</w:t>
      </w:r>
    </w:p>
    <w:p>
      <w:r>
        <w:rPr>
          <w:b/>
          <w:color w:val="FF0000"/>
        </w:rPr>
        <w:t xml:space="preserve">id 162</w:t>
      </w:r>
    </w:p>
    <w:p>
      <w:r>
        <w:rPr>
          <w:b w:val="0"/>
        </w:rPr>
        <w:t xml:space="preserve">你将有机会参加我们所有的在线竞赛，享受折扣优惠，并可以在我们的网站上发表评论。你还会收到每周四发送的The Weekender通讯--它充满了奇妙的优惠和周末的想法。你可以在登录时在你的账户页面更新你的电子邮件偏好。其他通讯和电子邮件 家庭和房产通讯 - 是的，我想收到每周一次的电子邮件，其中有关于首都房产的所有最新消息 偶尔我们也会向您发送相关的电子邮件，详细介绍我们自己或精心挑选的合作伙伴的具体优惠。如果您不希望收到这些邮件，请勾选下面的相应选项。我们不会将您的信息传递出去。我不希望收到《标准晚报》的额外优惠和信息 我不希望收到《标准晚报》代表精心挑选的合作伙伴发送的额外优惠和信息 福岛50人 "知道他们会死" 相关文章 为拯救日本福岛核电站而奋斗的工人发誓，他们准备 "以死救国"。其中一名工程师的母亲说，这些被称为 "福岛50人 "的人已经接受了他们将 "在短期内死于辐射病或在长期内死于癌症"。这位拒绝透露姓名的妇女在接受福克斯新闻采访时说。"我的儿子和他的同事们已经详细讨论过了，他们已经承诺，如果有必要的话，他们会为了拯救国家而死亡。"他们之间已经得出结论，他们中的一些人可能在几周或几个月内死亡是不可避免的。他们知道，他们不可能没有受到致命剂量的辐射。"在3月11日袭击日本的地震和海啸中遭到破坏的核电站的辐射被发现已经渗入地下水。在反应堆附近发现的污染，其浓度比官方的安全限制高10,000倍。政府今天还宣布，工厂周围的禁区将是 "长期 "的。美国和日本军队今天联手进行了一次新的大规模空中和海上搜救尸体。到目前为止，已有11,500人被确认死亡。另有16,400人失踪。</w:t>
      </w:r>
    </w:p>
    <w:p>
      <w:r>
        <w:rPr>
          <w:b/>
          <w:color w:val="FF0000"/>
        </w:rPr>
        <w:t xml:space="preserve">id 163</w:t>
      </w:r>
    </w:p>
    <w:p>
      <w:r>
        <w:rPr>
          <w:b w:val="0"/>
        </w:rPr>
        <w:t xml:space="preserve">3 - 4 向右转1/4，向右跨步，左手向前刷，跨过右手（12:00） 5 - 8 左手跨过右手，向右后方跨步，向左跨步，右手跨过左手 更简单的选择。在第17至19步和第25至27步中，用藤蔓代替全转滚。(25 - 32) 全卷左转，刷牙，交叉，后退，侧身，交叉 1 - 2 左转1/4，左脚向前跨出，左转1/2，右脚后退 3 - 4 左转1/4，左脚向左跨出，右脚向前跨出 (12:5 - 8 右边跨过左边，向后跨过左边，右边跨过右边，左边跨过右边 5 - 8 左边摇到左边，恢复右边的重量，左边跨过右边，保持 重复标签：两首歌曲的标签是一样的 在完成第一次旋转后，跳完前16个数，重新开始跳舞，面向后墙。在完成第三次旋转后，跳前32个数，然后重新开始跳舞，面向后墙。结束：（巴巴多斯歌曲可选）音乐消失，舞蹈将在面对前墙的两个1/4旋转后结束。电子邮件：kpdmagic15@hotmail.com</w:t>
      </w:r>
    </w:p>
    <w:p>
      <w:r>
        <w:rPr>
          <w:b/>
          <w:color w:val="FF0000"/>
        </w:rPr>
        <w:t xml:space="preserve">id 164</w:t>
      </w:r>
    </w:p>
    <w:p>
      <w:r>
        <w:rPr>
          <w:b w:val="0"/>
        </w:rPr>
        <w:t xml:space="preserve">易于使用而又全面的商业解决方案 首页 &amp;gt; 常见问题 &amp;gt; Error 1310 Error writing to file 确认你可以访问该目录 Error 1310 Error writing to file 确认你可以访问该目录 症状。在安装Andica软件的过程中，Windows安装程序遇到了一个错误。Error 1310 Error writing to file:[filename.dll] 确认你可以访问该目录。给出一个.DLL文件名，如Crystal.Decision.ReportAppServer.CommonC\\...文件名可能是随机的 原因和解决方案。可能导致此错误的原因是。安装软件时给了在安装时登录的Windows用户访问权。选择了 "只为我 "的选项，而不是 "任何使用这台电脑的人（所有用户）"。因此，数据被锁定在该用户身上。请参考用户指南的'安装'部分。取消错误信息框，或者点击后退按钮，以确保你选择了 "任何使用此计算机的人（所有用户）"选项，或者取消安装过程，并修改你的Windows用户权限为 "管理 "权限。此外，如果你试图从网络服务器上运行软件安装，请不要这样做。在下载页面，一旦你点击了 "保存或运行"，请点击 "保存 "并将软件安装exe文件保存在你的硬盘驱动器上的一个方便的位置。然后在下载后，你可以'运行'它。如果设置回滚或关闭，通过运行安装EXE重新启动设置。</w:t>
      </w:r>
    </w:p>
    <w:p>
      <w:r>
        <w:rPr>
          <w:b/>
          <w:color w:val="FF0000"/>
        </w:rPr>
        <w:t xml:space="preserve">id 165</w:t>
      </w:r>
    </w:p>
    <w:p>
      <w:r>
        <w:rPr>
          <w:b w:val="0"/>
        </w:rPr>
        <w:t xml:space="preserve">广告信息 需要一些新艺术家的新音乐吗？不要害怕，帮助在路上，以Don Trip的新mixtape的形式。在这16首新音乐的混音带中，Yo Gotti、Danny Brown、Starlito、Juicy J、Jeremih、Young Berg、Psyko等人都出现了。他还得到了一些游戏中最大的制作人的帮助，包括J.U.S.T.I.C.E. League, Cool &amp; Dre, Boi-1da, The Futuristics等等。</w:t>
      </w:r>
    </w:p>
    <w:p>
      <w:r>
        <w:rPr>
          <w:b/>
          <w:color w:val="FF0000"/>
        </w:rPr>
        <w:t xml:space="preserve">id 166</w:t>
      </w:r>
    </w:p>
    <w:p>
      <w:r>
        <w:rPr>
          <w:b w:val="0"/>
        </w:rPr>
        <w:t xml:space="preserve">错误。您目前已禁用Javascript。本网站在许多元素上使用Javascript，如菜单和页面定制。请在您的浏览器中启用Javascript，以获得最佳的网站体验。周五，在咖啡馆里喝杯摩卡也不失为一个好选择。早上好，我在某家快餐店停下来吃他们的燕麦片，结果还买了一杯冰摩卡。它非常好。那是在为混合动力车换油回来的路上。这辆车已经有一年多了，我真的很喜欢它。我希望我们有时间开着它去参观，但这次旅行没有。我迫不及待地想去看看卡尼亚和双城。冬天太冷了，太贵了，不适合退休，但正好可以去看望心爱的后代。生活在某种程度上安定下来了。我不能说悲伤已经消失，说实话，但我们做得很好。我必须努力成为每个人都会问起的配偶的情况的人。我已经有很多次不得不面对 "只做 "继母的问题。这一次有点困难，但可以做到。这是一个美丽的日子。温暖但不潮湿，微风习习......阳光灿烂。我在某家快餐店买了燕麦片，最后还买了一杯冰摩卡。它非常好。那是在为混合动力车换油回来的路上。这辆车已经有一年多了，我真的很喜欢它。我希望我们有时间开着它去参观，但这次旅行没有。我迫不及待地想去看看卡尼亚和双城。冬天太冷了，太贵了，不适合退休，但正好可以去看望心爱的后代。生活在某种程度上安定下来了。我不能说悲伤已经消失，说实话，但我们做得很好。我必须努力成为每个人都会问起的配偶的情况的人。我已经有很多次不得不面对 "只做 "继母的问题。这一次有点困难，但可以做到。这是一个美丽的日子。温暖但不潮湿，微风习习......阳光普照。拥抱你所爱的人，过一个美好的一天。*拥抱和松饼* 抬起头来，Faythe!摩卡拿铁对灵魂有好处!哦，对了，......我听说燕麦片对身体有好处!对于我自己，我有泡沫茶。明天我将和一个同事开车在城市地区转转，参观开放的房子（公寓）。让他看看附近的情况，了解哪里好，哪里不好。然后希望以一部可怕的坏电影结束这一天，比如《生化危机》或《爵迹》。 我还在努力把东西放好，把家里的东西整理好。因为我不在的时候我的侄女在这个地方做了什么，也因为我目前的健康状况，我有无穷的工作。因此，我设法做的每件事都意味着我只有无穷大减去一个左!!!!。好了，我从医院回家了，而且非常疲惫。狗狗们都围着我，想知道它们的爸爸在哪里。是的，医生，Robo-hubby在这一点上是最令人沮丧的。加上他的生日是星期一，他将在医院里度过。不过，我们确实有一个很好的访问......在我需要开车回家之前，我们一起吃了午饭，还一起打了个盹。当然，在我离开后，他的巫医带着一些额外的消息来了。(你永远不知道这头小母牛什么时候会出现。）医生和助手们在他的手臂上插入了一个Picc线。由于他的感染，他将不得不戴着这个，我将学习如何将药物推入其中，至少一年！！！。当他淋浴和洗澡时，我们将不得不用保鲜膜覆盖它。好了，不管怎样，这就是简短的版本，没有过多提及我的游戏机坏了。我的车还没有修好，但我还是在开。所以，请原谅我去买点酒，再来一包烟，然后到外面去喊叫。哦，谢谢大家的聆听......你们的聆听对我来说意义重大。Faythe - 我们一直在考虑混合动力车......想听听你对你的车的看法。他们只是看起来很拥挤，内部很狭小......韦尔比--今晚我不看电影了，我想我要去炸掉一些坦克......"坦克，为了回忆..."/旧的软鞋......舞台左边......医生--我们各自做我们能做的</w:t>
      </w:r>
    </w:p>
    <w:p>
      <w:r>
        <w:rPr>
          <w:b/>
          <w:color w:val="FF0000"/>
        </w:rPr>
        <w:t xml:space="preserve">id 167</w:t>
      </w:r>
    </w:p>
    <w:p>
      <w:r>
        <w:rPr>
          <w:b w:val="0"/>
        </w:rPr>
        <w:t xml:space="preserve">机器人6 吉林-狄龙谈过去、未来和《布朗的故事》 几年前，吉林-狄龙似乎只是其他漫画创作者历史中的一个脚注：史蒂夫的弟弟；杰米-休利特、艾伦-马丁和菲利普-邦德在 "死亡线 "时期的同屋；艾伦-马丁明显不那么出名的连环画《Planet Swerve》的画家；与皮特-米利根合作的几本未收集的Vertigo漫画。如果你四处打听，你会发现格林-狄龙是90年代中期漫画界人才外流的一部分，这种人才外流对电影和电视制作领域大有裨益。如果你真的顽强地研究了他的创作行踪，你很可能发现他现在有一个IMDb页面，公开列出了一些故事板的工作。用《This Is Spinal Tap》的不朽名言来说，对普通漫画迷来说，他 "目前居住在where-are-they-now文件中"。电视和电影制作是一个充满诉讼的地方，艺术家们受到保密协议的约束；他们在那里制作的数千页作品可能永远不会被看到，至少在他们为之制作的项目被封存或正式宣告死亡之前不会被看到。漫画迷们认为这太过分了，他们习惯于让他们喜欢的艺术家公布他们所做的每个项目的每张开发草图。因此，当2007年漫画艺术杂志《燕子》第三卷中出现狄龙的作品画廊时，人们感到很惊讶。  那里的作品令人震惊：另类的、梦幻般的图像似乎比他在英国或美国的任何同行更受欧洲和日本漫画传统的影响。那些看不见的数千页的故事板和概念艺术显然从根本上影响了狄龙的绘画。在简短的附文中，我们了解到他现在回到了伦敦，并热衷于启动各种项目--创办和编辑一本漫画选集；生产他设计的玩具、印刷品和T恤；他正在写和画一本儿童书；他一直在通过Santa's Ghetto出售原创作品，这是班克斯在圣诞节期间在伦敦牛津街开设的临时艺术商店。此后不久，狄龙以 "NaoBrown "的名义加入了Twitter。他正在创作一本图画小说，重新使用了他打算为现已不存在的文集《One ......》制作的作品的想法。他的推特上和项目的工作博客上开始出现书中主角沉思的想象和最终的钢笔画板。2010年初，英国出版商Self Made Hero确认将发行《The Nao Of Brown》一书。狄龙在推特上连续披露的每一个板块，都增加了英国漫画界对这本书的期待。显然，这将是一部重要的作品。该书于9月下旬抵达英国，并于10月1日正式在美国上市，大西洋两岸的评论家们对此赞不绝口，许多人提前宣布它为他们的年度之作。令人惊叹的艺术作品；一个真正新颖的故事，充满了智慧和同情心；这本书是一个美丽的工艺品，对那些有嗜书如命倾向的人来说是一种享受。The Nao Of Brown的演员们都是这样或那样的追求者：我们最近采访了Glyn，问了他很多关于他自己的史诗般的旅程的侵扰性问题，从Deadline到好莱坞，最终回到了漫画。机器人6：那么，如果史蒂夫在16岁这个可笑的年纪就成为《绿巨人周刊》的专业漫画家，那么你当时是什么年纪？格林-狄龙。大约6、7岁。作为一个孩子，这对你有什么影响？他也是几年后划时代的《勇士》的关键人物。那是巨大的。我认为这很正常，当有很大的年龄差距时，崇拜一个哥哥姐姐......但当那个哥哥姐姐开始画绿巨人、宇宙飞船和其他超级英雄时......嗯，这很惊人，而且他非常好，从很小的时候就非常有天赋。你父亲也是一位艺术家，对吗？他在哪个领域工作？</w:t>
      </w:r>
    </w:p>
    <w:p>
      <w:r>
        <w:rPr>
          <w:b/>
          <w:color w:val="FF0000"/>
        </w:rPr>
        <w:t xml:space="preserve">id 168</w:t>
      </w:r>
    </w:p>
    <w:p>
      <w:r>
        <w:rPr>
          <w:b w:val="0"/>
        </w:rPr>
        <w:t xml:space="preserve">我们都知道，你应该减少、再利用和回收，但对于艺术家来说，再利用和回收的含义往往与我们其他人完全不同。这里有11位专门将垃圾变成艺术珍品的艺术家。1.林-埃沃拉-施密特 没有人希望自己的孩子在一个充满暴力的世界中成长，但没有多少父母像艺术家林-埃沃拉-施密特那样努力与这个问题作斗争。当枪支暴力在90年代初肆虐洛杉矶时，林决定说服居民放弃他们的枪支，然后将其熔化以创造天使雕像--对于生活在日益危险的天使之城的人来说，这是一个适当的振奋人心的图标。"在那一刻，我想要的不仅仅是创造一件艺术品，"她说。"我希望人们能在自己的内心深处有所转变。"这个项目是成功的，在几年内，该地区充满了小金属天使 -- 每一个都反映了更多的枪支被从城市街道上拿走。第一批天使高达3英尺，花了几个月的时间，但最终，埃沃拉-施密特决定增加雕塑的尺寸，以便它们能够成为当地公园的中心装饰。1997年，她完成了一个13英尺高的天使，名为 "文艺复兴时期的和平天使"。在9月11日的恐怖袭击之后，这个雕塑被移到了零点，从此成为她最著名的艺术品。袭击发生七年后，林宣布她开始了一个新的项目，这是她过去工作的全球版本，称为和平艺术慈善信托，旨在打击 "小型火器、轻型火炮和其他战争武器的扩散"。耶路撒冷、波斯尼亚和南非约翰内斯堡等城市立即对这个概念表示了兴趣。在该信托基金下建造的第一个天使将是一个安装在纽约市的30英尺高的杰作。2.米歇尔-朗读者 自1997年以来，米歇尔-朗读者一直致力于将回收的材料制作成雕塑，经常融入机械元素，如玩具和钟表的工作部件。她的材料来自城市垃圾场、路边和旧货店，包括家庭和工业废物。"她说："我喜欢现成材料的不可预测性，并享受将它们转化为雕塑所需的创造性。"我尽可能地使用回收的材料，那些有历史的东西被丢弃，否则可能会被填埋"。也许她最有名的作品是这幅被称为 "七个浪费的人 "的家庭画像，它是由家庭中一个月的生活垃圾制成的。"这些材料不仅强调了解决我们每个人产生的废物数量的必要性，而且还通过他们丢弃的东西讲述了每个人的故事--一个孩子的画，一张购物清单，一张生日卡，"她说。3.托勒密-埃林顿 停车场和路边到处都有损坏和丢失的轮毂盖。但是，在我们大多数人看到垃圾的地方，托勒密-埃林顿看到了美和价值。他说："我相信功利性的东西，或者给人带来愉悦的东西具有最高价值。"我遇到许多被遗弃的东西，在它们身上发现了比它们内在的无价值更多的东西"。他特别喜欢处理轮毂盖，因为--虽然它们看起来不错--但它们的作用真的很小。"他说："在路边，它们自动成为垃圾。"但只要稍加努力和想象力，我就能把它们变成给人们带来更多乐趣的东西。"4.维姆-德尔沃耶 虽然比利时艺术家维姆-德尔沃耶不是第一个用废旧轮胎进行艺术创作的人，但他可能是这个领域中最有才华的人。这是因为他完全华丽的作品能够保持轮胎的结构，同时融入自然界的元素，如鲜花和藤蔓，所以观众在想到地球母亲的精致美丽的同时，永远不会忘记他们看到的是完全工业的东西。艺术家在重新加工的过程中没有使用任何机械设备来制作他的杰作，坚硬的汽车和拖拉机轮胎需要很长的时间来手工雕刻。5.蒂姆-诺布尔和苏-韦伯斯特 当人们第一次目睹蒂姆-诺布尔和苏-韦伯斯特的影子雕塑时，他们往往只看到一堆垃圾按某种无意义的顺序堆积起来。但是一旦这些作品</w:t>
      </w:r>
    </w:p>
    <w:p>
      <w:r>
        <w:rPr>
          <w:b/>
          <w:color w:val="FF0000"/>
        </w:rPr>
        <w:t xml:space="preserve">id 169</w:t>
      </w:r>
    </w:p>
    <w:p>
      <w:r>
        <w:rPr>
          <w:b w:val="0"/>
        </w:rPr>
        <w:t xml:space="preserve">84% 综合评分 物业信息。扎拉市公寓位于扎达尔中心，距离主广场仅50米，距离海滩、轮渡和其他服务设施100米。我们提供三个房间，每个楼层有2个独立的入口，每个房间都有它的私人浴室，空调，迷你冰箱，卫星电视，都在美丽的环境。三人间位于Dalmatinskog sabora街，没有厨房和互联网。在房间里有空调，电动咖啡和茶壶和浴室!所有的房间都有三颗星。访问扎达尔，成为我们的客人!我们提供从机场到房间的交通服务，价格为16eur !</w:t>
      </w:r>
    </w:p>
    <w:p>
      <w:r>
        <w:rPr>
          <w:b/>
          <w:color w:val="FF0000"/>
        </w:rPr>
        <w:t xml:space="preserve">id 170</w:t>
      </w:r>
    </w:p>
    <w:p>
      <w:r>
        <w:rPr>
          <w:b w:val="0"/>
        </w:rPr>
        <w:t xml:space="preserve">下载。JEREMIH -- FUCK U ALL THE TIME (SHLOHMO REMIX) 2012年10月3日 AO-AO 这是一个免费音乐的早晨，现在洛杉矶的制作人Shlohmo也加入了这个行列。他把Jeremih的'Fuck U All The Time'，即'Late Nights mixtape'中的亮点之一，带入了鼓声的混音中，比原版更黑暗，非常漂亮。我们喜欢这个，下面是Shlohmo对《Fuck U All The Time》的混音。它是作为免费下载提供的，我们只是在等待一个替代链接。</w:t>
      </w:r>
    </w:p>
    <w:p>
      <w:r>
        <w:rPr>
          <w:b/>
          <w:color w:val="FF0000"/>
        </w:rPr>
        <w:t xml:space="preserve">id 171</w:t>
      </w:r>
    </w:p>
    <w:p>
      <w:r>
        <w:rPr>
          <w:b w:val="0"/>
        </w:rPr>
        <w:t xml:space="preserve">全球在线课程在弗吉尼亚州和德国培养更多的工程师 今年秋天，来自弗吉尼亚州和德国的48名大学生正在登录一个互动网站，利用日本毁灭性地震和海啸的教训来了解工程的全球影响。这些学生正在参加 "工程、技术和当代问题"，这是弗吉尼亚大学和多特蒙德大学联合开设的在线课程。弗吉尼亚大学工程与应用科学学院工程教学设计主任Stephanie Moore和多特蒙德大学高等教育中心的讲师Dominik May每周两次通过名为Blackboard Collaborate的实时在线环境与他们的学生一起学习。教师和学生使用耳机、麦克风、照相机和键盘来相互交流。阅读材料是在线提供的，所以课程实际上是无纸化的。学生们的位置无关紧要，只要他们有互联网连接。"摩尔说："去年，我们有学生在林奇堡、丹维尔和蒂德沃特等地上课。今年，其他学生从弗吉尼亚州北部和西南部加入。梅说，德国的学生 "远程上课，有些人在家里，有些人带着他们的笔记本电脑坐在大学的某个地方"。在为期16周的课程中，学生们学习了设计中的道德规范和成功设计的特点。阅读内容包括亚里士多德和托马斯-杰斐逊的段落，以及国家公共广播电台和纽约时报的当代报道。该课程将以一个跨文化的核能伦理练习达到高潮。摩尔说，这项活动的灵感来自于日本的灾难，这场灾难造成近16000人死亡，数百人失踪，并使该国的福岛第一核电站瘫痪。这场灾难引发了全世界的自我反思。突然间，各国都在重新审视它们对核能的依赖；在德国和美国这两个世界上最大的核能消费国，这种争论尤其明显。摩尔说，日本的灾难为学生提供了一个完美的案例研究，以 "讨论工程和技术系统与人类和政治系统之间的关系。除此之外，美国和德国的反应非常不同，所以这是一个探索影响技术发展和政策的文化差异的好方法"。在练习中，学生们将被分成美国和德国的集会，但每组中都有来自弗吉尼亚和德国的学生。在每个集会中，学生们将被安排在利益相关者小组，包括一个活动家小组、一个政府小组和一个替代能源小组。"摩尔说："因为他们的倾向是作为一个工科学生来看待这些事情，我们希望他们能够从其他角度来看待这些更广泛的社会政治问题。一旦利益相关者团体提出了他们的立场，然后每个集会将必须在利益相关者团体之间进行合作，以便就每个国家的核能政策向委员会提出联合建议。今年是该课程开设的第二年，由于去年秋季非常受欢迎，该课程已扩大到两期。即便如此，德国讲师梅说，在德国的课程 "被超额预订了300%"。不同时区的不同时间表 在开发在线课程时，摩尔和梅必须注意到美国和德国不同的大学日历，以及6小时的时差。"摩尔说："他们的时间表更像是一个季度，当然，我们的时间表是一个学期。"机构时间表的这种偏移要求仔细安排要涵盖的主题的顺序，确定我们希望学生们在什么时候和什么内容上走到一起，并确定我们想要开展的任何联合活动需要哪些准备。"她说："对于弗吉尼亚大学的学生来说，有一些内容对他们来说是至关重要的，因为整体课程要求与多特蒙德大学的学生无关。这些内容在课程的前6周就已涵盖。"多特蒙德大学的学生在准备课程方面有不同的需求，所以多特蒙德大学的老师在开课第一天之前提供了为期三天的课程入门课程，学生必须参加，以便做好准备。"这个入门课程涵盖了T.U.特有的重点，以及U.Va前几周的一些相同内容和例子，因此一旦学生加入同步课堂，他们都在</w:t>
      </w:r>
    </w:p>
    <w:p>
      <w:r>
        <w:rPr>
          <w:b/>
          <w:color w:val="FF0000"/>
        </w:rPr>
        <w:t xml:space="preserve">id 172</w:t>
      </w:r>
    </w:p>
    <w:p>
      <w:r>
        <w:rPr>
          <w:b w:val="0"/>
        </w:rPr>
        <w:t xml:space="preserve">FIFA 12我在网上砸了几个人，但一旦我上升到一个部门，我发现它非常困难，但现在我到了第五部门，我想，做它相当容易。我不知道是网上有更多糟糕的球员还是什么情况。昨天我和一个选择阿森纳的混蛋比赛（我通常踢切尔西），他不进攻，只是他妈的在中场跳舞，以为我会冲出去打破我的形状，他就会利用这个空间。因此，我让他跳舞，并尽我所能保持我的形状和阵型，以限制他的选择，只是在休息时用一些有限的机会来对付他，并以零比一击败他。他最终获得了65%的控球率，只有3次射门。__________________ 引用。Originally Posted by John Hamm 不管是帕丽斯-希尔顿还是金-卡戴珊还是谁，愚蠢肯定是要被庆祝的。在这种文化中，成为一个该死的白痴是一种有价值的商品，因为你会得到显著的奖励。愚昧已经变得很酷......。它被赞美。这对我来说没有任何意义。</w:t>
      </w:r>
    </w:p>
    <w:p>
      <w:r>
        <w:rPr>
          <w:b/>
          <w:color w:val="FF0000"/>
        </w:rPr>
        <w:t xml:space="preserve">id 173</w:t>
      </w:r>
    </w:p>
    <w:p>
      <w:r>
        <w:rPr>
          <w:b w:val="0"/>
        </w:rPr>
        <w:t xml:space="preserve">一天一纸尿裤。纸尿裤零售价4-6折 {专题正文｝Diaper a Day是一个每日交易网站，以低廉的价格提供高质量的品牌一次性/布尿布和尿布袋。Diaper a Day于去年12月开业，从那时起，它一直为美国的父母和家庭带来每日优惠和节省。  我个人很喜欢他们的交易包括布尿布，而且他们对一些美妙的品牌如GroVia, Thirties等提供了很好的价格。另一方面，如果你使用一次性的，你会发现像帮宝适、Huggies和Luvs等流行品牌的巨大优惠。  你还会发现流行的尿布袋品牌如OiOi和Ju-Ju-Be有很大的优惠和低价。这不是很好吗？我明确建议你访问他们的网站，并注册他们的通讯，以听到更多关于当天交易的信息。  你可能会发现你一直在寻找的东西的伟大交易。如果你有一个使用尿布（布制或一次性）的小家伙，那就更完美了。难道你不喜欢发现新的交易网站吗？请务必查看DiaperADay.com，了解当天的最新交易。  今天的优惠是Amy Michelle Broadway Tote Diaper Bag，售价22.99美元（原价59.99美元）!  当你在那里的时候，点燃他们的通讯。在Facebook和Twitter上关注Diaper A Day的更新和新的促销活动!披露：这是一个有偿赞助的帖子。这篇文章中的所有观点和意见都是我自己的。11月15日--"尿布日 "对于大多数有婴儿或学步儿童的家庭来说，听起来是个很好的交易。他们将能够节省他们的布和一次性尿布，以及尿布袋。你提到的关于尿布袋的交易是一个了不起的交易，我相信加入的母亲们会非常高兴她们这样做。谢谢你告诉我们这家公司。 el03ro</w:t>
      </w:r>
    </w:p>
    <w:p>
      <w:r>
        <w:rPr>
          <w:b/>
          <w:color w:val="FF0000"/>
        </w:rPr>
        <w:t xml:space="preserve">id 174</w:t>
      </w:r>
    </w:p>
    <w:p>
      <w:r>
        <w:rPr>
          <w:b w:val="0"/>
        </w:rPr>
        <w:t xml:space="preserve">重要提示：当你开始免费试用或在试用期内取消时，不会从你的信用卡中扣除。如果你对亚马逊Prime很满意，就什么都不要做。在免费试用期结束后，您的会员资格将自动升级为全年，价格为79美元。 {"itemData":[{"priceBreaksMAP":null, "buy\...to wishlist", "Add both to Wish List", "Add all three to Wish List"], "addToCart":["Add to Cart", "Add both to Cart", "Add all three to Cart"], "showDetailsDefault": "显示可用性和运输细节", "shippingError":"发生错误，请重试", "hideDetailsDefault": "隐藏可用性和运输细节", "priceLabel":["价格：", "两件商品的价格：", "三件商品的价格："], "preorder":["预购此商品", "预购两件商品", "预购所有三件商品"]}}.编辑评论 亚马逊网站评论 产品介绍 虽然芭芭拉-林奇在南波士顿出生和长大，而不是托斯卡纳，但许多评论家认为她的食物可以与意大利最好的食物媲美。Bon Appetit、Food &amp; Wine和Gourmet等杂志都对其进行了赞扬。林奇的美食更令人瞩目，因为它是自学的。她在 "南区 "的动荡项目中长大，在那里，小偷小摸是唯一可行的谋生方式。但在高中的家庭生态课上，她发现了自己的激情。通过对知识的渴望、辛勤工作和原始智慧的混合，她逐渐创造了自己独特的烹饪风格，挖掘意大利和法国的经典创意，并以想象力为其调味。搅拌》中的150道菜谱将精致与实用相结合。开胃菜，如烤西红柿和奶酪，以及酥脆的黄油面包披萨。几十种林奇著名的艺术性面食，如鸡肉丸子的小千层面，以及豌豆和蘑菇的土豆团子。龙虾卷配奥里。用意大利熏火腿包裹的鸡肉，里面塞满了融化的意大利奶酪。奶油香草面包布丁配焦糖酱。伴随着林奇直率的观点和令人惊叹的四色照片，这些菜肴将在家庭餐桌上引起轰动。亚马逊独家。来自芭芭拉-林奇的信 亲爱的亚马逊读者，我在波士顿一个艰难的社区的公共住房中长大，没有钱上烹饪学校。像Waverly Root的《意大利的食物》这样的烹饪书不仅让我了解了新的原料和技术，而且是一种逃避。(现在我可以做我最喜欢的事情：通过给人们提供真正美味的食物使他们快乐。在Stir中，我分享我的激情和我来之不易的知识。当然，我也给你提供了我的食谱，这些食谱是我的餐厅的常客们多年来一直吵着要的。有些菜谱简单得令人尴尬，如戈尔贡佐拉奶酪火锅、烤奶酪和西红柿，以及百里香慢烤牛柳。其他的则要多花点心思，但也是非常值得的，比如鸡肉蔬菜汤配胡荽团子。还有很多日常烹饪，包括我经常吃的绿豆和海虾沙拉配辣咖喱酱，以及我女儿马切萨喜欢吃的莱姆面包鸡排。然后是我的面食，这是我非常喜欢的东西，如鸡肉丸子Lasagnettes（Julia Child的最爱），以及与新鲜和干面食都能搭配的酱汁，如我的招牌肉酱（我分享了我的秘方）。我的所有菜谱都是以家庭厨师为中心编写的，因此充满了细节，使之与众不同。我希望《搅拌》能给你带来灵感。来自《出版商周刊》的星级评论。詹姆斯-比尔德奖得主林奇是波士顿著名的9号公园和其他几家知名餐厅的主厨，她的第一本烹饪书备受期待。她是在南波士顿的项目中长大的一个不可能的厨师，在那里她靠着自己的努力维持生计。</w:t>
      </w:r>
    </w:p>
    <w:p>
      <w:r>
        <w:rPr>
          <w:b/>
          <w:color w:val="FF0000"/>
        </w:rPr>
        <w:t xml:space="preserve">id 175</w:t>
      </w:r>
    </w:p>
    <w:p>
      <w:r>
        <w:rPr>
          <w:b w:val="0"/>
        </w:rPr>
        <w:t xml:space="preserve">2010年8月18日 英国之声--放几个功效 这是我们关于BBC之声系列中威尔士录音的第三篇文章。采访的对象是波伊斯郡（原为布雷克诺克郡）比尔斯韦尔斯的一个农家。在下面的片段中，老一辈和年轻一辈都在谈论脏话。他们对说脏话的态度相对宽松--当然比我们迄今为止编入目录的许多其他访谈要宽松，在这些访谈中，我们注意到，公认的观点，即说脏话在几代人的时间里变得更糟糕，以及主题的其他变化是非常普遍。这家人指出，在农场的艰苦工作环境中，允许有一点擦伤和擦伤。请听父母和儿子在这里谈论这个问题（片段中没有被认为是冒犯的语言）。威尔士的这一地区离英格兰的边界很近（大约10英里），尽管说话的人确实 "听起来像威尔士人"，但他们的口音与英格兰西部的口音有一些共同特点。如果你听了上面儿子詹姆斯的片段，你可能已经听到了一个 "yod drop "的例子。这是许多人在 "fuse "的首字母[f]后面省略的[j]音，在片段的01:01处听到。"Gramps has just got a bit of a short fuse hasn't he..."。许多说英国话的人都会把这种发音与东安格利亚和伦敦东北部的其他农村地区联系起来。事实上，直到几代人之前，yod drop曾经是英国英语许多口音中的一个普遍特征（或者说 "foo"）。</w:t>
      </w:r>
    </w:p>
    <w:p>
      <w:r>
        <w:rPr>
          <w:b/>
          <w:color w:val="FF0000"/>
        </w:rPr>
        <w:t xml:space="preserve">id 176</w:t>
      </w:r>
    </w:p>
    <w:p>
      <w:r>
        <w:rPr>
          <w:b w:val="0"/>
        </w:rPr>
        <w:t xml:space="preserve">黛比-帕滕想说，感谢这个美好的社区，欢迎我和我的家人来到斯奈尔斯海滩。  你们都使过渡变得容易，我们期待着在事情开始稳定后花一些时间和喝一些酒。   我知道我有很多事情要做，但我知道我有一个了不起的团队支持我，这让我感到很欣慰。在这个社区的帮助和支持下，我相信我们都会继续享受你们美妙的酒吧。这篇文章发布于2012年10月30日，星期二，上午9:13，归类于Salty Dog Inn新闻。</w:t>
      </w:r>
    </w:p>
    <w:p>
      <w:r>
        <w:rPr>
          <w:b/>
          <w:color w:val="FF0000"/>
        </w:rPr>
        <w:t xml:space="preserve">id 177</w:t>
      </w:r>
    </w:p>
    <w:p>
      <w:r>
        <w:rPr>
          <w:b w:val="0"/>
        </w:rPr>
        <w:t xml:space="preserve">自制风筝 以最快的速度跑下山，看着自制的风筝飞起来，可以说是一种有益的体验，也是让年轻人玩上几个小时的好方法。自制的风筝可以是精致的，也可以是简单的，只要你喜欢。要制作一个传统的菱形风筝，你将需要两根直的棍子绑成直角，一卷线来放风筝（以及额外的线来固定风筝），一个尾巴，以及某种材料来放在棍子上。对于风筝的主体，从旧垃圾袋到屠夫纸或布料，如花布，都可以使用。当与孩子们一起制作风筝时，他们可能会喜欢在施工开始前给纸或材料上色。为了制作风筝的框架，需要将两块薄木头以直角捆绑在一起。选择木材时，尽量选择有一点弹性的，因为这将确保框架不会在风中折断。为了创造传统的钻石形状，一段木头需要比另一段略短。在把木头绑在一起之前，在每块木头的末端切一个小槽--刚好够放一根绳子。之后，用绳子将木棍以直角绑在一起。一旦风筝牢固了，就用绳子绕着风筝的边缘把框架固定在一起。木头末端的凹槽将有助于将绳子固定住。一旦绳子紧了，就用胶水把它固定住。从这里开始，将风筝框架铺在材料上，剪掉材料，留下5厘米的边缘。将材料的边缘折叠在框架上，用强力胶水将材料固定在原处。任何东西，如丝带，都可以绑在框架的底部，形成尾巴。尾巴很重要，因为它有助于风筝在空中保持直立。最后，将线轴或钓鱼线系在风筝框架的十字架上，你就可以飞了。</w:t>
      </w:r>
    </w:p>
    <w:p>
      <w:r>
        <w:rPr>
          <w:b/>
          <w:color w:val="FF0000"/>
        </w:rPr>
        <w:t xml:space="preserve">id 178</w:t>
      </w:r>
    </w:p>
    <w:p>
      <w:r>
        <w:rPr>
          <w:b w:val="0"/>
        </w:rPr>
        <w:t xml:space="preserve">马恩岛犹太社区 来自Knockaloe的两座坟墓 Harold Pollins 首次发表于《牛津晚报》第153期，1999年秋。  (2004年1月更新）有这样一张教堂墓地的照片。  这是在最近出版的一本马恩岛老照片书中，儿子Joe把它放在书架上。  我当时正在那里度假，和他以及他的妻子帕特住在一起。  我知道在当地人眼里，他们只是 "来者不拒"（尽管一年后他们会成为 "停留者"）；不过，他们永远不会成为马恩岛人。  然而，乔对这个岛和它的历史有很好的了解，因此书架上有这本书和其他书。照片上刻着 "外国人的坟墓"，一个编辑说明说，在第一次世界大战中，在西海岸皮尔镇南部的诺克洛（Knock- ay-loh）有一个敌方平民拘留营。  它是一个巨大的地方，容纳了23,000人（另一本书说到战争结束时有多达24,500人）。 这个数字大约是该岛总人口的一半。  这是一个如此大的营地，以至于为它修建了一条铁路支线来运送物资。  具有讽刺意味的是，在战前几年，这个地方曾被用于志愿军和后来的领土军（来自利物浦）的夏令营。  事实上，这里曾是第二个平民拘留营的所在地。  早期的营地是在战争的第一个冬天，在岛内首府道格拉斯的东海岸度假营，规模较小，犹太人被分配到自己的区域。  它已经关闭，克诺卡洛取代了它的位置。书中引起我注意的是提到大约130名被拘留者已经死亡，"出现在教堂墓地的大多数坟墓都是用德语、土耳其语或希伯来语刻的。  书中还说，1962年，德国人的坟墓被移到坎诺克大通的德国战争公墓，并在留下的坟墓上放置了新的墓碑。因此，我想看看帕特里克教堂的墓地里有什么东西，会很有意思。  这里正对着克诺克罗农场，那里曾是拘留营。  当我们穿过最近的开口时，发现自己被齐腰高的草和杂草包围着，我们可以看到一些墓碑的顶部，这让我们略感失望。  它们看起来非常古老，在我右边的一个墓碑显示日期为1856年。  这并不令人鼓舞。  但我们可以看到，在靠近教堂的地方有更多的墓碑，那里有一个人正在修剪草。  我们走到那里，看到了照片中显示的 "外国人的坟墓 "的位置，这些坟墓于1962年被移走。  它们还没有被最近的埋葬所占据。  当地的社区不是很大。我问那个拿割草机的人是否知道第一次世界大战的坟墓。  他说他不知道，但含糊地指向杂草丛生的部分，说 "那里有一些俄罗斯人的"。  我们又回到了那一部分，这一次，我们遇到了一排短小的墓碑。上面的名字似乎是土耳其人；这些一定是园丁的 "俄罗斯人"。  然后，在前面不远处，有两个墓碑，每个都有一个Magen David。  它们看起来相当新。  他们的名字是赫尔曼-杰西克（Hermann Jeschke），1916年3月31日；海因里希-亚伯拉罕（Heinrich Abraham），1917年7月21日。  我正在想，我们有了一个了不起的发现，也许是第一个遇到这些坟墓的人，这时乔指出，每个坟墓的狭窄顶部都有一块石头。  也许是岛上的一个小型犹太社区居民，或者是一个路过的度假者，留下了这些石头。这只是另一个小谜团。  如果像书中所说的那样，德国人的坟墓--营地里所有死者的绝大部分--已经被转移到斯塔福德郡--为什么这两座坟墓还在帕特里克教堂？  如果他们是唯一的犹太人，那么他们被留在教堂墓地就太奇怪了；他们本可以被转移到道格拉斯主墓地的犹太人区。  I</w:t>
      </w:r>
    </w:p>
    <w:p>
      <w:r>
        <w:rPr>
          <w:b/>
          <w:color w:val="FF0000"/>
        </w:rPr>
        <w:t xml:space="preserve">id 179</w:t>
      </w:r>
    </w:p>
    <w:p>
      <w:r>
        <w:rPr>
          <w:b w:val="0"/>
        </w:rPr>
        <w:t xml:space="preserve">解雇。给朋友打电话 到现在为止，如果不是所有的雇主都很清楚，在考虑解雇时，如果不能确保遵循公平和彻底的程序，就要付出代价。   这通常让雇主感到非常沮丧 -- 特别是当存在没有争议的严重不当行为的证据时。如果面对一个反复无视管理层指示的员工，告诉你他没有能力读懂你的想法，并在其经理的电子邮件上写下 "废话"，你会怎么做？在最近的一起雇佣关系案件（Leo Leitch诉Crusader Meats New Zealand Limited未报告）中，正是发生了这种情况，Leitch先生对他的解雇提出质疑，并寻求包括复职在内的补救措施。Leitch先生从2009年6月开始受雇于该公司担任技术合规经理，直到2011年3月被解雇。雇主对他的指控包括：告诉他的经理，他曾指示清洁工无视她的指示，告诉一位对Leitch先生缺乏适当的沟通和礼貌表示关切的经理。尽快好起来"。雇主已经受够了。  他的经理表示，她无法相信Leitch先生会执行她的合理指示。  有趣的是，在这一点上，Leitch先生在管理局试图辩称，虽然他说过他会忽视她的指示，但由于他在两个例子中没有'完成'他的拒绝，这并不构成严重的不当行为。  管理局对这一论点没有什么同情心。  管理局认为，Leitch先生宣称要藐视其经理的权威，就足以让雇主采取行动，而不必等到他真的没有按照指示行事。管理局同意雇主的观点，即Leitch先生的行为是讽刺性的、粗暴的，构成了严重的不当行为。  管理局同意公司的观点，认为一个公平合理的雇主会从Leitch先生多次表示他不打算遵守指示，并根据他对其他试图指导他的经理的讽刺性评论，得出对他缺乏信心的结论。  管理局同意，公司不能在此基础上经营业务，它有理由得出对Leitch先生严重缺乏信任的结论。但是，（重要的部分来了--如果你没有注意，现在是时候了）......这里有一个教训：进行纪律调查的经理们认为，李奇先生的行为构成了严重的不当行为，他们不能再信任他。  好吧，那么....，但是，在他们做出决定之前，他们并没有让Leitch先生有机会对他们提议的处罚发表意见，而是以一种 "打电话给朋友 "的身份打电话给另一位经理Ramsay先生--征求他的意见。  Ramsay先生没有参与调查或出席与Leitch先生的任何会议。     对Leitch先生来说，不幸的是，Ramsay先生的建议是。  辞退他"。该公司试图说服管理局，在给Ramsay先生打电话时，有关经理只是向第三位经理提出建议，只是寻求他的最后祝福。  管理局不同意，并提到其中一位经理提供的证据，即他们三个人一起做出的决定。   管理局认为，Ramsay先生没有直接听取Leitch先生的意见，而是依靠其他经理对这些问题的介绍，以及他们对Leitch先生对向他提出的指控的解释的评估。   管理局认为，这从根本上是不公平的，Leitch先生被剥夺了向对他的就业前景作出决定的人或所有的人有效提出他的情况的机会。许多雇主（尤其是公共部门的雇主）采取了类似的程序，规定了决策层和决策者。    这个案例强调了仅仅需要签字的建议（换句话说是最后的祝福）与允许最终管理者更多地参与决策本身的优点的过程之间的细微差别。  如果是这样的话，那么雇主必须确保雇员也有机会向该人提出建议。由于他的麻烦，Leitch先生被认为是被无理解雇，并获得三个月的工资损失和3000美元的伤害和侮辱赔偿。  这些赔偿金是在扣除了他的分担责任后作出的。</w:t>
      </w:r>
    </w:p>
    <w:p>
      <w:r>
        <w:rPr>
          <w:b/>
          <w:color w:val="FF0000"/>
        </w:rPr>
        <w:t xml:space="preserve">id 180</w:t>
      </w:r>
    </w:p>
    <w:p>
      <w:r>
        <w:rPr>
          <w:b w:val="0"/>
        </w:rPr>
        <w:t xml:space="preserve">下一页 听我母亲说，你会认为每个女人都是为了支持她的干洗习惯而工作。几年前，当我的产假接近尾声，并开始对重返工作岗位的想法感到恐慌时，任何提到留在家里照顾我们的新宝宝的想法都会得到同样的回应。"你当然可以!想想你能省下多少干洗费吧！"别管我当时的工资比我丈夫的高，也不管我在一个休闲的办公室工作，每月在干洗店的花费不到20美元--通常是在与工作无关的地方。不，很明显，我的干洗费用正把我们引向财务崩溃的道路，唯一的解决办法就是辞掉工作，留在家里。最后，我丈夫和我决定，我们不能让我放弃我的工作，至少不能马上放弃。但是，当我们最终坐在一起真正讨论我们的选择时，我们惊喜地发现，我留在家里的新梦想还有希望。只需做出一些无痛的牺牲，我就可以在休假结束后重返工作岗位，将我的工作时间和工资都减少一半。通过一点计划，我们能够逐渐减少我的工资，在一年内，我能够离开我的工作--和那些干洗费用--了。你是否希望逃离办公室，留在家里与你的小宝贝在一起？请继续阅读，看看你是否能承受产假后不回去工作。你可能也会喜欢 产假是母亲与新生儿建立联系和进入母亲角色的重要时间。虽然许多公司都提供某种类型的假期，但各公司的假期可能有很大的不同。参加这个测验，测试一下你对产假的了解。</w:t>
      </w:r>
    </w:p>
    <w:p>
      <w:r>
        <w:rPr>
          <w:b/>
          <w:color w:val="FF0000"/>
        </w:rPr>
        <w:t xml:space="preserve">id 181</w:t>
      </w:r>
    </w:p>
    <w:p>
      <w:r>
        <w:rPr>
          <w:b w:val="0"/>
        </w:rPr>
        <w:t xml:space="preserve">很多人为我推荐了一个视频，并得到了赞誉 在你的频道上推荐以下视频至少2天，给我发信息说你做到了，我就会把你列入一个宣传性的赞誉视频。以下是我需要你介绍的视频：www.youtube.com 另外，请查看这个频道，订阅，并告诉你的至少5个朋友也来看看：www.youtube.com 在这里购买我最新的书。How To Survive An Alien Abduction And Other Useful Information www.amazon.com Barnes &amp; Noble search.barnesandnoble.com Spooky Is Good www.spookyisgood.com UK www.amazon.co.uk</w:t>
      </w:r>
    </w:p>
    <w:p>
      <w:r>
        <w:rPr>
          <w:b/>
          <w:color w:val="FF0000"/>
        </w:rPr>
        <w:t xml:space="preserve">id 182</w:t>
      </w:r>
    </w:p>
    <w:p>
      <w:r>
        <w:rPr>
          <w:b w:val="0"/>
        </w:rPr>
        <w:t xml:space="preserve">为我们所有人中的新女孩 "你确定你想去吗？"我再次问我的女儿。"你不一定要去。"她自信地点点头，但她的声音告诉我并非如此。"你愿意和我一起去吗？"那是我最大的孩子前往初中的前三天，如果这在我们的小世界里还不够大的话，那就是在一个新的小镇上的新学校，她一个人都不认识。当我们在她的迎新会上看到返校乐队泳池派对时，我们认为这将是一个在大日子之前认识新朋友的好地方。因此，她收集了毛巾和手提包，我把车开到了游泳馆，她脸上担心的小女孩的表情足以让我回到安全的家中。相反，我看着她深吸一口气，打开门，迈出了进入未知世界的第一步。她的希望超过了她的恐惧。她把东西放下，排队去跳水板。我坐在看台上，绞尽脑汁。我看着一大群欢笑的女孩从她身边走过，没有多看一眼。她跳了下去，我祈祷。我环顾四周，寻找其他可能是新来的女孩的孤独的妈妈，并试图从这个角度来解决。她游到一个较小的群体，紧张地站在边缘。我默默地乞求只有一个女孩能承认我美丽的女儿。  她终于有了眼神交流，挥了半天手，我看着她羞涩地开口说："嗨"。女孩们甚至没有抬头，然后她们就游走了。她转过身去，肩膀耷拉着。我想起了在边缘的感觉。[点击继续阅读这个令人心碎的故事，并阅读我的小女孩教给我的东西......] 。评论 Kristen，这很好。我不是那个 "新来的女孩"，但我现在正面临着我生活中的一个同样令人孤立的情况（我丈夫上周违背我的意愿提出离婚）。你引用的埃里诺-罗斯福的那句话特别令人欣慰。至于你美丽的女儿，我不知道我是否会有足够的勇气像她那样继续努力。在初中时没有，甚至现在也没有。你有一个不可思议的女儿。知道我不是唯一一个把自己的不安全感投射到孩子身上的妈妈，这让我感到很欣慰！我觉得我已经走过了我的一生。我觉得我这一生都在努力让自己觉得适合自己，现在我结婚了，有了一个美好的家庭，自己也有了安全感，现在我又开始为我的孩子感到不安全了！"。我的儿子今年也开始上初中了，我发现自己屏住呼吸，等着看他交朋友，这太难了!我觉得每次读你的博客时，我都能找到一些与我完全相关的东西。非常感谢你像这样分享你的生活，你给我带来了很多祝福。直到我女儿出生，我们才知道她是个女孩。那天晚上，我一宿没睡，因为我坐在医院的病床上，哭着说她未来会有这样的事情。我丈夫有一次醒来，问我怎么了，我说："女孩对彼此都很刻薄！"哦，想想都觉得好痛！！！。</w:t>
      </w:r>
    </w:p>
    <w:p>
      <w:r>
        <w:rPr>
          <w:b/>
          <w:color w:val="FF0000"/>
        </w:rPr>
        <w:t xml:space="preserve">id 183</w:t>
      </w:r>
    </w:p>
    <w:p>
      <w:r>
        <w:rPr>
          <w:b w:val="0"/>
        </w:rPr>
        <w:t xml:space="preserve">澳大利亚是否应该效仿欧洲各国，禁止面纱（burqa, niqab）？阿卜杜拉-赛义德认为，澳大利亚不需要跟随。在西方，只有相对较少的妇女戴面纱（burqa）。如果她们想戴，就让她们戴吧。没有必要禁止它。事实上，禁止可能会导致一些穆斯林更多地采用它作为抗议的象征。想戴面纱（burqa）的妇女应该有权利戴。但是，她们不应该争辩说，社会应该允许她们，例如从事以露脸为基本要求的职业。在某些情况下，公共利益（maslaha）也可能要求只允许那些准备展示自己身份的人（例如，通过展示他们的脸）进入某些地区、场所、建筑物等。这种措施不应该被视为歧视性的。这是对毛拉纳-毛杜迪的介绍。它提到了他的生活、重要作品以及毛杜迪发挥作用的社会、政治和文化背景。它还概述了他思想的主要方面，例如，他对真主主权的看法，穆斯林需要承认这一主权，在生活的各个方面遵循真主的指引。该讲座还提到了他对世俗主义、民族主义和民主以及西方和西方文明的看法。它提到了他的生活、重要作品以及毛杜迪发挥作用的社会、政治和文化背景。它还概述了他思想的主要方面，例如，他对真主主权的看法，穆斯林需要承认这一主权，在生活的各个方面遵循真主的指引。讲座还提到了他对世俗主义、民族主义和民主以及西方和西方文明的看法。这是对毛拉纳-毛杜迪的介绍。它提到了他的生活、重要作品以及毛杜迪发挥作用的社会、政治和文化背景。它还概述了他思想的主要方面，例如，他对真主主权的看法，穆斯林需要承认这一主权，在生活的各个方面遵循真主的指引。讲座还提到了他对世俗主义、民族主义和民主以及西方和西方文明的看法。过去十年的事件表明，一小群激进的极端主义穆斯林具有在世界大部分地区制造混乱的非凡能力：以伊斯兰教的名义进行杀戮、自杀式爆炸和破坏。这些好战的极端分子人数不多，但这不是大多数穆斯林保持沉默的好理由。</w:t>
      </w:r>
    </w:p>
    <w:p>
      <w:r>
        <w:rPr>
          <w:b/>
          <w:color w:val="FF0000"/>
        </w:rPr>
        <w:t xml:space="preserve">id 184</w:t>
      </w:r>
    </w:p>
    <w:p>
      <w:r>
        <w:rPr>
          <w:b w:val="0"/>
        </w:rPr>
        <w:t xml:space="preserve">页面 星期一, 八月 27, 2012 让幼犬安全。狗狗标签 星期一快乐!我度过了一个不寻常的周末，几乎什么都没做。我在周六买了一些新的技术，然后拜访了一些了不起的朋友。周日，我花了一下午的时间做饭，用完了一些东西，并把冰箱里的东西放满。我喜欢富有成效的周末，但我不能说我更喜欢这样的周末，包括大量的放松和没有自我设定的成就期限。然而，我们确实完成了一件事，对我自己的心态很重要。上周，在我们众多的晚间散步中，一只漂亮的黑马从黑暗中奔跑出来，迎接摩卡。我看了一眼周围，发现这只小狗是自己一个人，没有看到悠闲的主人。我敲了敲附近的一扇门，但开门的女人以前从未见过这条狗。他的项圈上写着 "麦迪逊"，但由于没有主人的信息，我们感到很茫然。当麦迪逊进入东约克社区黑暗的后院时，我们继续前进，打算在散步回家的路上顺便看看它是否还在附近徘徊。我们需要的只是一个电话号码，如果知道麦迪逊不是还在街上游荡，我会更高兴。想象着同样的事情发生在我自己的狗身上，星期六，我们给它们各自买了个性化的名牌，上面写着它们的名字、我们的名字、电话号码和地址。11条评论。非常可爱!而且绝对是个聪明的主意。有一次，我看到一只狮子狗一大早就在街上跑。没有看到主人。它可能已经被植入了微型芯片，但这对我没有任何好处，因为我不知道最近的扫描地点在哪里，而且我上班已经迟到了。电话号码是一个简单的方法，任何人都可以直接打电话给主人，让他们知道。一个非常好的主意!我的宠物总是戴着个性化的标签。我无法想象失去宠物而没有办法帮助它们回家的情景。许多狗（和猫）都有芯片，所以如果你在当地的兽医或人道协会停下来，他们通常可以帮助他们找到回家的路。如果你在这些地方开放的白天找到它们，那就太好了。事实上，当我第一次发现洛基时，这是我寻找她是否有家的第一步。在发现她确实是一只流浪狗后，我给她打了芯片，并给她挂了一个个性化的标签（她在第一个月内就不知不觉丢了）。是的。一百万次的肯定。我捡到过不少流浪狗，这个标签让世界上的一切都变得不同。有标签的狗当天就被送回了家，而没有标签的狗则需要更长的时间，如果它们能回到家的话。芯片是非常好的，但我真的推荐这两种方式。我似乎总是在兽医诊所关门的时候发现流浪狗，所以至少在第二天之前我都没有办法检查芯片的情况。标签要容易得多。很高兴你的小可爱们都准备好了。你好，欢迎来到我们的冒险之旅!我们是一对年轻的夫妇，忙于装修和装饰我们的第一个家。在这里，你会发现我们在拿起几把锤子并在头发上沾上一些干墙粉的过程中，记录了我们的房屋所有权之旅。</w:t>
      </w:r>
    </w:p>
    <w:p>
      <w:r>
        <w:rPr>
          <w:b/>
          <w:color w:val="FF0000"/>
        </w:rPr>
        <w:t xml:space="preserve">id 185</w:t>
      </w:r>
    </w:p>
    <w:p>
      <w:r>
        <w:rPr>
          <w:b w:val="0"/>
        </w:rPr>
        <w:t xml:space="preserve">来自布鲁克海文国家实验室通过MedicalXpress发布的新闻稿。美国能源部（DOE）布鲁克海文国家实验室的科学家们揭示了毒品成瘾与大脑中可能支配动机的一个独特部分之间的新联系。这项研究发表在2012年10月23日的《转化精神病学》(Translational Psychiatry)杂志上，显示对可卡因成瘾的人的中脑功能异常，这个脑区负责在重要刺激（如食物）出现时释放多巴胺，以使个人重复会导致再次获得这些刺激的行为。该研究试图强调中脑在疲劳发生时是如何在可卡因成瘾者中运作的。科学家们使用功能磁共振成像（fMRI）--一种无创性地绘制大脑功能的方法，记录了健康人和可卡因成瘾者的中脑活动，这些活动贯穿于一个经典的精神敏锐度测试过程中，目的是通过任务重复施加疲劳感。这项任务被称为斯特罗普测试，涉及识别一个单词的字母的颜色，这些字母拼出相同或不同颜色的名字。因为更快的反应是阅读一个单词，而不是识别它的颜色，所以该测试测量一个人抑制主导但不正确的反应的能力，例如，当蓝色这个词是用红色墨水写的。科学家们推测，随着测试接近尾声，受试者的疲劳程度更高，中脑会更加活跃。由于最近的证据显示，中脑也可能与动机密切相关，科学家推测，中脑的较高活动为保持个人的动机提供了动力。"布鲁克海文实验室的博士后作者斯科特-J-莫勒（Scott J. Moeller）说："当健康对照组在他们可能变得疲劳时激活了这个区域，我们把它解释为意味着他们的动机得到了提升。"他说："可卡因使用者表现出一种相反的模式--中脑活动实际上在任务过程中下降。这项研究基于这样一个想法，即当你患有毒瘾时，疲劳--无论是来自困难的任务还是来自漫长一天的精神压力--都可能使你更容易受到你有害的放纵。莫勒说："如果你有压力或累了，你可能会去吃你可能不会去吃的巧克力，"即使是健康人在面对放纵时也是如此。"对可卡因上瘾的人来说，赌注更大。"一旦确定了疲劳和中脑活动之间的联系，研究小组就着手用药物来扭转成瘾者的影响。"我们知道，药物成瘾与多巴胺功能的许多缺陷有关，"莫勒说。因此，在一组新的成瘾者中，科学家们在一次研究过程中给予哌醋甲酯，它能提高大脑中的多巴胺数量，而在另一次研究过程中给予安慰剂。当给予安慰剂时，研究人员看到受试者的中脑活动没有变化；然而，当给予哌醋甲酯时，研究人员看到的正是他们正在寻找的东西。"当他们被给予哌醋甲酯时，可卡因成瘾的受试者在疲劳期间的中脑功能方面开始看起来更像对照组。"相反，"被给予哌醋甲酯的对照组实际上开始看起来像可卡因受试者--这是一个完全的翻转，"莫勒说，他解释说在健康对照组中，过多的多巴胺会降低认知功能。尽管该研究只是一系列调查中的一项，但其结果的潜在应用可以产生新的、高效的戒毒方法。他说："如果某些药物可以被证明可以增强这一大脑区域的功能，那么我们也许可以利用它来维持成瘾者在可能引发复发的情况下的动机，" 。</w:t>
      </w:r>
    </w:p>
    <w:p>
      <w:r>
        <w:rPr>
          <w:b/>
          <w:color w:val="FF0000"/>
        </w:rPr>
        <w:t xml:space="preserve">id 186</w:t>
      </w:r>
    </w:p>
    <w:p>
      <w:r>
        <w:rPr>
          <w:b w:val="0"/>
        </w:rPr>
        <w:t xml:space="preserve">更多...'他们的孩子不会变成病态的说谎者。几乎所有的孩子都会撒谎。这是他们达到一个新的发展里程碑的标志。'那些认知能力发展较好的人说谎更好，因为他们可以掩盖自己的痕迹。'他们可能在以后的生活中成为银行家。李博士说，撒谎表明儿童已经发展了'执行功能'--这是一种复杂的杂耍，涉及操纵几个大脑过程，以保持脑海中的真相，。研究显示，令人惊讶的是，儿童撒谎的能力并没有受到严格的父母教育或宗教教养的影响。李博士通过告诉孩子们不要偷看放在他们背后的紫色巴尼玩具恐龙来引诱他们撒谎。然后他离开房间一分钟--给他们足够的时间去看，同时对他们的反应进行拍摄。10人中有9人确实转过身来。但当测试人员问及时，大多数人都否认了这一点。虽然研究发现最容易欺骗的年龄是12岁，但一旦孩子们年满16岁，说谎的倾向就会下降到大约70%。"研究表明，从小就撒谎的孩子不仅不是未来问题的标志，反而更有可能成为高高在上的领导人、高管和银行家。"实际上，问题就出在这里。我教导我的孩子们，撒谎对你的生活没有任何好处，做一个好的基督徒才是最重要的。不幸的是，我对他们撒了谎，牧师们也对他们撒了谎。随着年龄的增长，你看到从最高层的政客到最底层的警察的腐败，你会意识到犯罪确实是有代价的，骗子确实很猖獗。但对我的孩子来说已经太晚了，因为他们现在太诚实了，无法改变。也许我越来越愤世嫉俗，但我看到许多体面的努力工作的人挣扎着保住工作和购买房子，却被夺走。与此同时，被证实的骗子却成功地变得更加富有，并拥有大量的财产。</w:t>
      </w:r>
    </w:p>
    <w:p>
      <w:r>
        <w:rPr>
          <w:b/>
          <w:color w:val="FF0000"/>
        </w:rPr>
        <w:t xml:space="preserve">id 187</w:t>
      </w:r>
    </w:p>
    <w:p>
      <w:r>
        <w:rPr>
          <w:b w:val="0"/>
        </w:rPr>
        <w:t xml:space="preserve">我们负责的工作 我们负责办公室翻新、扩建、内部装修、家具、空间规划和设计的所有方面，无论是整个建筑还是单个空间。就这么简单。这包括必要时的规划和审批过程，包括健康和安全、CDM法规、建筑控制和DDA合规。我们专注于设计和安装您所有的办公家具、办公桌、存储和座椅要求。我们不建造建筑物，但我们负责所有的建筑工程和翻新，包括从地板和墙壁、装饰、管道到电气和IT布线的所有服务。</w:t>
      </w:r>
    </w:p>
    <w:p>
      <w:r>
        <w:rPr>
          <w:b/>
          <w:color w:val="FF0000"/>
        </w:rPr>
        <w:t xml:space="preserve">id 188</w:t>
      </w:r>
    </w:p>
    <w:p>
      <w:r>
        <w:rPr>
          <w:b w:val="0"/>
        </w:rPr>
        <w:t xml:space="preserve">美联社记者Jay Root写道：根据参议院今天通过的一项计划，从州政府合同中获利的立法者必须披露这种商业关系：（共和党参议员史蒂夫）奥格登的立法以一票反对票通过，要求立法者每年披露他们或其私人商业实体拥有 "重大利益 "的任何州政府合同。"杰克逊说："我不明白我们的个人财务报表上是否需要这种类型的信息。"在立法机构成员的个人财务报表上披露这些信息，我认为这对我来说有点太多了。"太多的信息？如果一个立法者的公司为州政府大楼的空调制造小部件，从而为他的面包涂上黄油，那就不关公众的事？这是胡说八道。这意味着我们选出来制定管理我们州的规则的人没有远见或勤奋，没有注意到管理他们服务的规则。这让我担心他们没有阅读他们强加给我们的规则的细则。下一次，当我因为这个立法会议上的任何新法律而被拦下时，我就会羞涩地笑着说："警官，我真的很抱歉。我是在不知不觉中被抓住的。"</w:t>
      </w:r>
    </w:p>
    <w:p>
      <w:r>
        <w:rPr>
          <w:b/>
          <w:color w:val="FF0000"/>
        </w:rPr>
        <w:t xml:space="preserve">id 189</w:t>
      </w:r>
    </w:p>
    <w:p>
      <w:r>
        <w:rPr>
          <w:b w:val="0"/>
        </w:rPr>
        <w:t xml:space="preserve">不用工作就能赚钱。发现外汇的潜力。许多人认为外汇交易过于复杂，但这是一种误解。当你做研究时，你会简化这个过程。这篇文章旨在为你提供有价值的信息，并使你走上成功的外汇交易之路。交易决策 情绪在你成功的外汇交易决策中没有地位。这有两方面的好处。它是一种风险管理的预防措施，它阻止了基于草率决定的冲动性交易。当你开展业务时，情绪会一直存在，但在做出交易决定时，要尽量保持理性。不要以为没有任何外部帮助，你就能在外汇市场上取得成功。在外汇市场上交易需要投资者掌握许多复杂的金融概念。事实上，有些人花了好几年时间才学会他们需要知道的一切。你无意中发现一个以前不为人知，但却能获胜的交易技巧的机会微乎其微。贪婪地学习，并保持对经过测试的方法的忠诚。小贴士!考虑实施使用止损单，作为缩短损失的一种手段。许多交易员顽固地坚守着一个糟糕的头寸，希望市场会自我逆转，只要他们等得够久。在你在模拟账户上进行练习之前，不要开始实盘交易。至少需要两个月的模拟交易，你才能对外汇市场有一个正确的认识。记住，刚开始的人中只有十分之一的人真正成功地在公开市场上赚钱。其他90%的人失败是因为他们不了解市场。真正的成功需要数年时间才能实现。你必须有耐心，否则你可能在很短的时间内亏损。先用一个迷你账户进行外汇交易。你可以用它来练习交易，而不必担心大的损失。虽然它可能看起来不像一个允许较大交易的账户那样令人兴奋，但一旦你坐下来分析你的利润率和损失，它确实可以带来变化。当使用自动外汇系统时，要确保它是一个可以定制的系统。你希望能够对你的系统和软件进行修改，使其适合你的策略。阅读你正在考虑购买的软件包装上的细节，以确定它是否能够被定制。小贴士!要开始，你必须制定一个计划。没有交易计划，你很可能会失败。如果你正处于连败状态，不要错误地继续交易，试图弥补损失。如果你的情绪过于激动，也许你需要从交易中短暂休息一下。加元 如果你需要一项安全的投资，应该考虑加元。可能很难说另一个国家的经济发生了什么，所以这让事情变得很棘手。加元是典型的稳健投资，因为它与美元的走势一致。加元是一种典型的稳健投资，因为它与美元走势一致，这表明它是一种非常好的投资。严重依赖软件会使你更有可能将交易完全自动化。这可能会导致大的损失。TIP!虽然分析很重要，但没有任何交易是可以保证成功的。你必须评估你的具体风险状况，并决定你能承受多大的风险。你可能会发现，最有用的外汇图表是每日和四小时间隔的图表。由于通信技术的进步，交易可以以15分钟为间隔进行跟踪。像这样较短的周期由于随机性而有很大的波动。较长的周期将导致较少的压力和不必要的虚假兴奋。外汇交易 作为一个小交易员，将你的迷你账户维持至少一年的时间是成为外汇交易成功的最佳策略。对于不能区分聪明的头寸和愚蠢的头寸的新手来说，在外汇交易中取得成功是相当不可能的。这是一种你可以通过广泛的培训期来培养的本能。当你的交易顺利时，不要贪心，在你失去交易后，你不应该试图报复。外汇交易需要你保持耐心和理性，否则你可能做出错误的决定，让你付出巨大的代价。小贴士!从使用一个迷你账户开始。通过这个练习账户，你进行真钱交易。你对账户套餐的选择需要反映出你对交易的了解程度以及你对交易的期望。你需要现实一点，承认自己的局限性。没有人能够在短时间内学会如何做好交易。当你刚开始的时候，你会希望留在提供低水平杠杆的账户中。对于开始</w:t>
      </w:r>
    </w:p>
    <w:p>
      <w:r>
        <w:rPr>
          <w:b/>
          <w:color w:val="FF0000"/>
        </w:rPr>
        <w:t xml:space="preserve">id 190</w:t>
      </w:r>
    </w:p>
    <w:p>
      <w:r>
        <w:rPr>
          <w:b w:val="0"/>
        </w:rPr>
        <w:t xml:space="preserve">Usher给了奥普拉一个他最私人的采访 奥普拉-温弗里知道如何采访人。周日晚上，她的最新一期《下一章》播出，她与R&amp;B巨头Usher坐下来谈了他与前妻Tameka Foster之间的问题，他是否与她的一个伴娘偷情，以及在她的一个儿子去世后继续争夺监护权的感觉。奥普拉甚至请出了厄舍的母亲，她承认如果让她重新来过，她还是不会参加他的婚礼。他告诉大家！哪些过失？他想要主要监护权，因为是塔梅卡试图不尊重监护权协议，在她应该给他孩子的时候不给他，并因为他爱上了别人而为难他。乌瑟尔爱他的孩子，而她想玩游戏。现在她什么都没有了，她只能怪她自己。Usher有一颗善良的心，作为一个歌迷，我知道他真的很爱他的忠实歌迷。他是一个非常谨慎的人，人们不知道他实际上是多么好。他的才华只是一个加分项。我不会假装我了解乌瑟尔这个人，但他被授予主要监护权的原因是塔梅卡没有坚持他们离婚的协议。她不允许这个男人看到他的孩子。在一天结束的时候，她不能责怪任何人，只能怪自己。他甚至在她最小的孩子快死的时候要求放弃整个事情，她断然拒绝。一名法官将主要监护权判给了他。又是一个法官......在这个系统中很少发生这种情况，所以她一定有什么地方不对。我不是在为他的出轨行为开脱，但他的出轨行为与他作为父亲的责任毫无关系。</w:t>
      </w:r>
    </w:p>
    <w:p>
      <w:r>
        <w:rPr>
          <w:b/>
          <w:color w:val="FF0000"/>
        </w:rPr>
        <w:t xml:space="preserve">id 191</w:t>
      </w:r>
    </w:p>
    <w:p>
      <w:r>
        <w:rPr>
          <w:b w:val="0"/>
        </w:rPr>
        <w:t xml:space="preserve">关于书籍 摩尔博士的推特 上帝、福音和格伦-贝克 -- 2010年8月29日星期日 -- 一位摩门教电视明星站在林肯纪念堂前，呼吁美国基督徒复兴。他召集一些福音派名人做见证，然后宣扬上帝和国家的复兴主义，让福音派人士欢呼，他们听到了福音，就在国家的首都。新闻媒体宣布他是美国基督教保守派运动的新领袖，而美国基督教保守派的一群人对此没有异议。如果你在十年前告诉我这些，我一定会认为这是来自福音派世界末日小说中关于末世的一页。但事实并非如此。它来自本周的头条新闻。这是个丑闻。当然，福克斯新闻评论员格伦-贝克(Glenn Beck)是处于这一切中心的摩门教徒。贝克并不是问题所在。他是一个企业家，他很聪明，而且，向他致敬，他知道他的市场。后期圣徒完全有权利在公共场所以充分的宗教自由发言。我很愿意在各种问题上与摩门教徒合作，作为公民为共同利益工作。我所关心的不是这对贝克或 "茶党 "或任何其他娱乐或政治人物的说法。我关注的是这对美国的基督教会有什么影响。我们花了很长时间才走到这一步，从弗朗西斯-谢弗(Francis Schaeffer)到格伦-贝克(Glenn Beck)的这一暴跌中。为了变得如此轻信，美国基督徒不得不忍受多年来关于未定义的 "复兴 "和 "让美国回到上帝身边 "的空洞言论，这些言论与其说是关于独特的基督教，不如说是关于一般的有神论公民宗教，最坏的情况是一些党派政治运动。我们没有培养一个关于正义和共同利益的基督教愿景（这必然会有足够的细微差别，使我们有时与我们的政治盟友发生冲突），而是依靠民粹主义的上帝和国家的口号和产生愤怒的谈话人。只要有足够的政治 "保守主义 "和足够的商业场所来销售我们的书籍和产品，我们就能容忍领导层的异端和小丑行为。美国的 "基督教 "往往是一个政治议程，在寻找一个足以容纳它的福音。有一种左派的解放神学，也有一种右派的解放神学，两者在本质上都是对玛门的崇拜。左派的解放神学常常想要一个巴拉巴，来击退压迫者，好像我们的最终问题是罗马的统治而不是死亡的统治。右派的解放神学想要一个金牛，代表宗教，提醒我们在埃及的所有经济安全。两者都想要一个凯撒或法老，而不是一个弥赛亚。领导人总是会受到诱惑，绕过问题背后的问题：对罪的囚禁，对魔鬼力量的指控的束缚，对死亡的判决。这就是为什么我们这么多的基督教超级明星对成千上万的人群微笑，向他们保证他们不喜欢谈论罪。这就是为什么其他基督教名人被认为是勇敢地与他们的文化战争作斗争，而他们却小心翼翼地撇开最可能成为他们运动中支付账单的人所特有的罪孽。在没有福音的地方，其他东西会填补空白：治疗、消费主义、种族或阶级怨恨、乌托邦政治、左派的疯狂阴谋论、右派的疯狂阴谋论；什么都可以。先知以赛亚在几个世纪前就警告过我们，这种阴谋会取代上帝的话语（Is. 8:12 - 20）。只要听到蛇的声音："你不一定会死"，这些势力就很舒服。当然，这并不新鲜。我们的主耶稣就面临这样的考验，当时撒旦把他带到一座高山上，向他展示地上所有的国度和它们的荣耀。撒旦并不介意将他的权力交到耶稣手中。他不介意一个没有色情、伊斯兰教、堕胎或核武器的宇宙。撒旦并不介意犹太教</w:t>
      </w:r>
    </w:p>
    <w:p>
      <w:r>
        <w:rPr>
          <w:b/>
          <w:color w:val="FF0000"/>
        </w:rPr>
        <w:t xml:space="preserve">id 192</w:t>
      </w:r>
    </w:p>
    <w:p>
      <w:r>
        <w:rPr>
          <w:b w:val="0"/>
        </w:rPr>
        <w:t xml:space="preserve">伊丽莎白一世女王的青少年丑闻 伊丽莎白一世女王的青少年丑闻 伊丽莎白的童年充满了变化。前一分钟是国王和他的王后的爱女，一个被所有人喜爱和呵护的公主。下一刻，她的母亲被她的父亲残忍地杀害了，这位被珍视的公主被剥夺了头衔，并被宣布为私生子。她看到她的父亲与简-西摩结婚并生下了一个王子。简随后去世，由另一位继母--克莱夫的安妮取代。克莱维斯的安妮保留了她的生命，但没有保留她作为亨利国王妻子的地位--这段婚姻被废除了。同年，她49岁的父亲与一位亲戚结婚--年仅17岁的凯瑟琳-霍华德。可怜的、悲惨的凯瑟琳-霍华德的命运与她的表妹、伊丽莎白的母亲安妮-波林一样。她被砍头了。伊丽莎白的童年充满了这种可怕和血腥的事件。她的父亲在1543年再次结婚--伊丽莎白当时只有10岁。这一次他娶了一个叫凯瑟琳-帕尔的寡妇。凯瑟琳将亨利的孩子们联合起来，确保他们回到宫廷。凯瑟琳-帕尔对待伊丽莎白就像对待自己的女儿一样。凯瑟琳-帕尔和亨利八世之间的婚姻一直持续到1547年，伊丽莎白的父亲亨利八世去世。伊丽莎白成为了一个孤儿，任由宫廷里的权贵和政治摆布。伊丽莎白生活在凯瑟琳-帕尔的家中 凯瑟琳-帕尔在亨利死后成为伊丽莎白的监护人，他们住在白厅和切尔西。凯瑟琳的丈夫都是些老男人，她爱上了一个年轻英俊的男人。他也恰好是宫廷中最有野心的人之一--托马斯-西摩，萨默塞特公爵爱德华-西摩的弟弟，年轻的国王爱德华六世--伊丽莎白的弟弟的保护者。托马斯-西摩是英格兰的海军上将，是已故的简-西摩的兄弟。西摩尔家族是有权有势、不择手段的人。托马斯对他的兄弟充满了嫉恨。他试图获得对年轻的爱德华国王的影响力，并取代他哥哥的位置。他想娶一个女继承人。他已经向克莱维斯的安妮提出了求婚，当求婚被拒绝后，他把注意力转向了凯瑟琳-帕尔。他秘密地追求凯瑟琳，并在1547年5月--在亨利死后仅四个月--以不雅的方式与她结婚。他们的婚姻没有得到他哥哥或枢密院的许可--理论上凯瑟琳可能已经怀孕，所以不会被批准。托马斯-西摩 托马斯-西摩英俊、大胆、精力充沛、魅力四射、聪明、好动。他成功地获得了年轻的爱德华国王的认可，并因与富有的皇太后凯瑟琳-帕尔的秘密婚姻而得到了原谅。凯瑟琳、托马斯-西摩和14岁的伊丽莎白公主都住在海军上将在苏德利城堡的房产里，住在同一个家里。到1547年11月，凯瑟琳-帕尔怀孕了。凯瑟琳高兴得不得了。伊丽莎白也是如此。在她年轻的生命中，她第一次生活在一个幸福的家庭单元中。凯瑟琳像对待女儿一样对待她。托马斯-西摩却以不同的方式对待她......伊丽莎白公主的青少年丑闻 托马斯-西摩和伊丽莎白成为朋友。据报道，托马斯早上在伊丽莎白的寝宫里，在她穿衣服之前，对她进行了访问。他们在一起嬉戏，大笑和傻笑。伊丽莎白非常受宠若惊。她得到了一个英俊的老男人的关注。没有人知道这些狂欢进行到什么程度。据报道，西摩在他的妻子和仆人面前扩大了这种 "玩耍"。有报道说，西摩在房子的花园里割裂和撕裂了伊丽莎白的长袍。谈话开始了--流言蜚语增加了。伊丽莎白否认了任何丑闻或不良行为。但事情已经走得太远了，1548年初，伊丽莎白在可疑的情况下离开了凯瑟琳-帕尔的家。凯瑟琳和伊丽莎白之间似乎并无敌意。两人都对西摩的行为感到不满，而且伊丽莎白被送走可能是为了保护自己。伊丽莎白在凯瑟琳离开她的家庭后，曾深情地给她写信。8月30日，凯瑟琳在格洛斯特郡的苏德利城堡生下了一个名叫玛丽的女孩，但不久后就去世了。</w:t>
      </w:r>
    </w:p>
    <w:p>
      <w:r>
        <w:rPr>
          <w:b/>
          <w:color w:val="FF0000"/>
        </w:rPr>
        <w:t xml:space="preserve">id 193</w:t>
      </w:r>
    </w:p>
    <w:p>
      <w:r>
        <w:rPr>
          <w:b w:val="0"/>
        </w:rPr>
        <w:t xml:space="preserve">我碰到了一个高中的老朋友（我已经离开高中40年了，BTW）。我们聊到了我们认识的人。他说和我们一起玩的一个人已经完全脱离了社会。他的妹妹和那个人的妹妹是朋友。辍学者的姐姐告诉她，她最近去看了她的弟弟。显然，在大学毕业并工作了大约10年后，他说 "去他的"，然后辍学了。这家伙住在西南部的一小块土地上，他并不拥有这块土地，基本上是一个棚户区。他没有驾照或任何类型的政府身份证。他撕毁了他的社会安全卡，没有缴纳所得税，没有得到任何政府援助，有一个妻子和孩子（现在已经长大）。没有电话、电脑或银行账户。他做交易、包租、卖农作物和/或用现金支付一切。他有一个工程学位，但除了种植和销售农作物，他还为案件做零工。据他姐姐所知，他没有滥用药物，也从未被捕过。如果当地机构开始向他提供援助或帮助，他就会离开，去别的地方。她说，他实际上生活得相当舒适，不受法律约束。显然，他已经这样做了25年左右。我想知道（除了无家可归的流浪汉或阿米什人）是否有人能真正做到这一点？我知道有些逃犯获得了假身份并以这种方式生活，但我说的不是以假身份生活，我说的是完全匿名和低于雷达的生活。(不，我还没有准备好退学) __________________ ? "为你所有的岁月做准备，迎接它们的到来；当你是铁砧的时候，承受--当你是锤子的时候，敲击。"?Edwin Markham __________________ "我们赢得这次选举后，就轮到我们了。报复时间。所有不支持我们的人都是反对我们的，他们最好做好准备，因为我们不会忘记......在这一切结束后，没有选举可担心，我们有两个法官准备好了。- 瓦莱丽-贾勒特 我遇到了一个高中的老朋友（我已经离开高中40年了，BTW）。我们聊到了我们认识的人。他说，和我们一起玩的一个人已经完全脱离了社会。他的妹妹和那个人的妹妹是朋友。辍学者的姐姐告诉她，她最近去看了她的弟弟。显然，在大学毕业并工作了大约10年后，他说 "去他的"，然后辍学了。这家伙住在西南部的一小块土地上，他并不拥有这块土地，基本上是一个棚户区。他没有驾照或任何类型的政府身份证。他撕毁了他的社会安全卡，没有缴纳所得税，没有得到任何政府援助，有一个妻子和孩子（现在已经长大）。没有电话、电脑或银行账户。他做交易、包租、卖农作物和/或用现金支付一切。他有一个工程学位，但除了种植和销售农作物，他还为案件做零工。据他姐姐所知，他没有滥用药物，也从未被捕过。如果当地机构开始向他提供援助或帮助，他就会离开，去别的地方。她说，他实际上生活得相当舒适，不受法律约束。显然，他已经这样做了25年左右。我想知道（除了无家可归的流浪汉或阿米什人）是否有人能真正做到这一点？我知道有些逃犯获得了假身份并以这种方式生活，但我说的不是以假身份生活，我说的是完全匿名和低于雷达的生活。(不，我还没有准备好退学）我知道你没有掌握所有的细节，但有几件事情并不真正合理。我不反对它可以做到，但它一定需要一些有趣的变通。________________________________________\\...他使用什么类型的交通工具从一个地方到另一个地方去做零工？如果他有一些机动交通工具，如果他被拦下并被要求出示驾照会怎样？他是如何得知这些打杂工作的？当地有哪些机构来提供帮助？他的配偶和孩子也是这样生活的吗？他是只靠手工劳动和手工工具耕作，还是使用任何机械？在我的家乡，很多人都是这样生活的，而且远远超过了这个范围。不是因为他们有精神病，无家可归的嬉皮士类型，而只是</w:t>
      </w:r>
    </w:p>
    <w:p>
      <w:r>
        <w:rPr>
          <w:b/>
          <w:color w:val="FF0000"/>
        </w:rPr>
        <w:t xml:space="preserve">id 194</w:t>
      </w:r>
    </w:p>
    <w:p>
      <w:r>
        <w:rPr>
          <w:b w:val="0"/>
        </w:rPr>
        <w:t xml:space="preserve">与伦敦的Swiss Cottage不同，那里有很好的公共汽车和地铁连接，去Chalet Chocolat可能需要使用汽车，而且很可能是在不太完美的路况下！许多人在道路结冰或出现新的积雪时感到恐慌。当道路结冰或下雪时，我们很多人都会感到恐慌。但是不用担心，法国阿尔卑斯山的所有主要道路都经常使用最新的清雪机械进行维护，通往木屋的道路通常是畅通的。然而，在某些情况下，突如其来的暴风雪会使没有准备的人很快就陷入危险的驾驶。因此，这里的建议是我们从困难中学习到的，所以你不需要这样做!准备一个 "冬季雪地驾驶包"，在准备在雪地或冰雪条件下驾驶时，一定要携带这些物品。给你的油箱加满油 如果你在暴风雪中被困，你会有足够的燃料回来，或者在等待救援的时候启动发动机以保证你和你的家人的安全和温暖。确保你的轮胎处于良好状态 为了在雪地上安全行驶，你必须有一套良好的轮胎。  普通轮胎的胎面较小，全天候轮胎是一个很好的折中方案，然而冬季轮胎是最好的，但不适合全年驾驶。(大多数居住在该地区的人每年冬季都会安装冬季轮胎）。对于只在阿尔卑斯山短暂停留的度假者来说，购买冬季轮胎并不划算，所以我们以下的建议可以让你以最少的成本获得足够的牵引力。确保你的轮胎正确充气，并有至少3毫米的胎面。始终携带你在英国试运行时安装的雪链（或雪袜），并且你知道它适合汽车。能见度是一切 暴风雪足以损害你的视力，而垃圾雨刷片不应该使这种情况变得更糟在你离开英国之前，添加防冻挡风玻璃清洗剂，并确保你的刀片工作时没有涂抹。确保你车上所有的灯都能工作，你的行李箱里有备用的。在雪地上行驶时，一定要打开大灯。  这不仅能帮助你看清你要去的地方，而且还能帮助其他司机看到你。在出发前花点时间，确保所有的灯都完全没有积雪。保持与前车的距离，特别是如果你在跟踪他们的灯光。在雪地条件下驾驶时，要保持正确的速度--不要快到有失去控制的危险，但也不要慢到有在需要时失去动力的危险--刹车、转向和加速要尽可能轻柔。从静止状态轻轻启动，避免使用高转速。如果你遇到打滑的情况，要记住的主要事情是把你的脚从踏板上移开，然后转向。只有在你无法摆脱困境的情况下才使用刹车。与前面的车辆保持双倍甚至三倍的正常停车距离。开车时，你不要依赖你的刹车来停车--在冰雪路面上，它们根本不可能为你做到这一点如果你的车辆在非常湿滑的条件下有ABS系统，它将不会给你带来与其他情况下相同的控制。不要依赖它。如果你被困在雪地里，该怎么办？ 打电话给紧急服务机构，让他们知道你的大致位置和你的牌照号码。始终与你的车辆在一起。在大雪中，你很容易迷失方向，与你的车分离。保持你的汽车危险灯亮着。通过运行发动机保持温暖。确保排气管不被雪阻挡是至关重要的。如果发动机的烟气无法排出，你可能会被一氧化碳气体淹没，从而导致死亡。即使是安全的，排气管是畅通的，也不要在每个小时内让发动机运转超过10或15分钟。丽贝卡-沃特金斯曾是一名专业摄影记者，并与丈夫约翰一起环游世界，后来安顿下来，成为他们三个女儿的家庭主妇。他们最近从多年的法国阿尔卑斯山搬回了英国德文郡的一个古老的小屋。丽贝卡的日子里充满了对海滩的访问、生动的讨论，在最好的时刻，在她的五口之家中充满了幸福和创造力。其他时刻则充满了疯狂和混乱，她也喜欢这样的生活。 与我们联系 当你的思想和身体出现问题的时候，完美的解决方案</w:t>
      </w:r>
    </w:p>
    <w:p>
      <w:r>
        <w:rPr>
          <w:b/>
          <w:color w:val="FF0000"/>
        </w:rPr>
        <w:t xml:space="preserve">id 195</w:t>
      </w:r>
    </w:p>
    <w:p>
      <w:r>
        <w:rPr>
          <w:b w:val="0"/>
        </w:rPr>
        <w:t xml:space="preserve">主导航 由于缺乏客户，这项服务被取消。  感谢你在过去三年中的所有兴趣和兴奋。你已经将你的生命交付给耶稣。你知道你已经得救了。但是，当被提来临的时候，你那些被遗弃的可爱的宠物会变成什么样呢？地球上的宠物将为你减轻这一负担。我们是一个由专门的动物爱好者和无神论者组成的团体。每个 "永恒的地球-绑定宠物 "的代表都是公认的无神论者，因此，在你获得奖励后，他们仍然会在地球上。  我们的动物活动家网络致力于在你站到耶稣面前时介入。我们目前活跃在27个州，雇用了48名宠物救援人员。  我们的代表经过筛选，以确保他们是无神论者，热爱动物，有道德/伦理，没有犯罪背景，有能力和愿望来拯救你的宠物，并有办法确保他们照顾你的宠物的自然生命。我们的服务是朴素而简单的；我们的收费结构是合理的。只要支付135美元，我们将保证，如果在收到付款后的十（10）年内发生被提，每个住宅将有一只宠物被拯救。  您住所的每只额外的宠物将被拯救，但需要支付额外的20美元费用。为了你的安心和你的四条腿和羽毛的朋友的健康和安全，这是一个很小的代价。遗憾的是，目前我们没有能力容纳所有物种，必须将我们的服务限于狗、猫、鸟、兔子和小型笼养哺乳动物。[请注意：我们在一些州为马、骆驼、骆驼、驴子等提供救援服务。］感谢你对永恒大地宠物公司的兴趣。我们希望我们能帮助你提供安心的服务。请访问我们的常见问题页面{注意：本网站的谷歌广告产生的收入将捐赠给明尼苏达州和新罕布什尔州的社区食品架/食品银行}。</w:t>
      </w:r>
    </w:p>
    <w:p>
      <w:r>
        <w:rPr>
          <w:b/>
          <w:color w:val="FF0000"/>
        </w:rPr>
        <w:t xml:space="preserve">id 196</w:t>
      </w:r>
    </w:p>
    <w:p>
      <w:r>
        <w:rPr>
          <w:b w:val="0"/>
        </w:rPr>
        <w:t xml:space="preserve">世界各地的儿童在一个巨大的全球筹款活动中联合起来，筹集3000万，以帮助BBC应对它所面临的危机和丑闻。在我们的非洲村庄，我们通过收取骑山羊从当地井眼收集清洁饮用水的费用来筹集资金，"10岁的Mangu Bwotha说。收费意味着人们在接下来的一周内无法进食，但我们确实希望BBC能将其用于支付乔治-恩特威斯特尔的工资，以便他能舒适地退休。在警察和犯罪专员选举中大获全胜后，一包饼干现在将有权向阿文和萨默塞特地区受犯罪影响最严重的地区分配资金和警察资源。根据调查人员的说法，失宠的中央情报局局长大卫-彼得雷乌斯和他的情人保拉-布罗德韦尔试图用各种暗语和化名来掩盖他们的婚外情。彼得雷乌斯将军成为Fluffywumbles先生，而布罗德威尔夫人在电子邮件交流中经常被称为Jiggles中士。随着奥巴马连任后美国枪支销售量创下新高，美国商人唐纳德-特朗普证实，他已经买下了大部分枪支，组建了自己的宪政民兵，并计划推翻美国政府。新任命的坎特伯雷大主教对扭转另一个国家机构的命运感到兴奋，因为它在自己的犹豫不决中陷入困境，并被认为对其会众不断变化的需求一无所知，他已同意担任第二份工作，代理英国广播公司的总干事。今年纪念日的范围将被扩大，以包括那些经常被忽视的人的功绩。英国皇家军团的发言人比尔-罗杰斯(Bill Rogers)特别提到了《魔兽世界》的战斗人员，他们经常将自己的虚拟生命置于危险之中。</w:t>
      </w:r>
    </w:p>
    <w:p>
      <w:r>
        <w:rPr>
          <w:b/>
          <w:color w:val="FF0000"/>
        </w:rPr>
        <w:t xml:space="preserve">id 197</w:t>
      </w:r>
    </w:p>
    <w:p>
      <w:r>
        <w:rPr>
          <w:b w:val="0"/>
        </w:rPr>
        <w:t xml:space="preserve">我们在听--我们想听听你的意见请不要再与卡戴珊家族有任何关系。媒体不断地试图把这些垃圾塞进我们的喉咙，这是怎么回事？看在上帝的份上，停止吧。他们显然有勒索照片在所有媒体的头上，因为他们是没有才华的人，媒体继续试图把他们变成 "明星"。好了，别闹了，他们不是那样的人，他们唯一的名气是他们自己发布了一盘***录像带，以炫耀家里的流浪汉。</w:t>
      </w:r>
    </w:p>
    <w:p>
      <w:r>
        <w:rPr>
          <w:b/>
          <w:color w:val="FF0000"/>
        </w:rPr>
        <w:t xml:space="preserve">id 198</w:t>
      </w:r>
    </w:p>
    <w:p>
      <w:r>
        <w:rPr>
          <w:b w:val="0"/>
        </w:rPr>
        <w:t xml:space="preserve">如何运行社会化SEO，一切从研究开始 就像所有伟大的营销人员知道的那样，一个好的营销活动从良好的营销研究开始，以深入了解你的受众和你在互联网上的品牌力量。随后，通过执行一个令人敬畏的SEO审计来探索你自己网站的SEO要求。最后，所有的网络营销活动都需要关键词研究，这构成了你的SEO和SMO（甚至SEM）努力的基础。通过你的博客进行优化 对我们SEO人员来说，博客是一个天赐良机。我们现在有一种有机的方式来提供一个又一个带有优化关键词的内容。优化博客的方法与你优化网页的方法相同。元数据、标题标签、链接关键词内容等。故事的另一部分是，博客获得了很好的排名，真正的人类阅读它们（好吧，只有当真正的人类阅读它们时）。吸引真正的人类追随者的诀窍是创造有意义的内容，让你的受众愿意阅读（这就是营销研究的用武之地）。你的博客的典型主题包括：提示和建议、市场趋势、事件更新和专家意见。在你的领域内使你的主题多样化!这样你也可以自然地加入更多的关键词。这样，你就一石二鸟了!转发博客、客座博客和推广该博客!有一个超级明星员工或联系人在这个领域很有名吗？让他/她在他们的博客上转发你公司的博客文章吧当我说转发时，我的意思是重写、总结并指向公司的博客。注意不要完全复制粘贴条目，我们知道谷歌不喜欢这样。在主要渠道上发表客座博客并链接到你的网站，对双方都是一种互利的操作。他们得到了你的想法，而你在他们的网站上得到了你的名字和链接。在客座博客中，有一些潜在的未开发的市场可以探索。你要事先对该网站的受众做一些功课，并确保你们的领域在主题上有交叉。通过你的社会媒体网络推广你的博客，甚至是客座博客条目，也可以为你的网站提供高质量的反向链接。如何提供？好吧，如果特定的博客（文章）从你的推广中获得了很多信誉，你将在谷歌内获得更好的质量链接的好处。优化你的Facebook、Twitter和其他网络 优化Facebook、Twitter和其他社交媒体平台背后的理论与SEO非常相似。在一天结束的时候，他们只是一个页面很多时候，你可能无法从社交媒体网络中获得反向链接的好处（因为 "无跟随 "链接的做法），但更大的网络，如YouTube、Facebook和Twitter可以很容易地保证你在谷歌上的第一页位置，而且它们可以为你的网站带来高质量的流量社会媒体优化 用户产生的评论 图片说明了一切。谷歌对用户生成的内容，尤其是评论，排名非常靠前现在我确信你很擅长你正在做的事情。因此，要确保人们可以对你的产品和服务进行评论和评价!另一方面，如果你打算在你的网站上创建一个评论部分，确保它可以被谷歌抓取。像PowerReview这样的工具就是基于这个价值主张来销售他们的服务。社会化书签和文章，仍然有效吗？它们不能像几年前那样产生高质量的反向链接了。很多社会书签和文章网站都采用了无跟随链接结构，而谷歌对垃圾链接感到厌烦。同样，谷歌如何看待这些链接，主要是猜测。但这些猜测背后的逻辑很简单：产生实际内容的账户才算。也就是说，那些看起来没有滥发反向链接的账户会得到社会网站、搜索引擎和用户的喜爱。在一天结束时，搜索引擎重视用户产生的内容，这对你的社会书签和文章网站也是如此。Google+....哦，阴谋 坊间的说法是，在你的网站上有一个Google+按钮会提高你的搜索引擎排名。没有人很确定，但创建一个Google+公司页面并添加一个按钮肯定没有坏处（当我们谈到这个话题时，在你的AdWords广告上添加Google+也有助于它们的位置，显然）。社会媒体搜索引擎的这个想法已经存在了相当长的时间，我所做的只是把我对它的理解放到一个巨大的帖子里。希望这能给你未来的网络营销活动带来一些启发!</w:t>
      </w:r>
    </w:p>
    <w:p>
      <w:r>
        <w:rPr>
          <w:b/>
          <w:color w:val="FF0000"/>
        </w:rPr>
        <w:t xml:space="preserve">id 199</w:t>
      </w:r>
    </w:p>
    <w:p>
      <w:r>
        <w:rPr>
          <w:b w:val="0"/>
        </w:rPr>
        <w:t xml:space="preserve">不断变化的相对价格和澳大利亚经济结构 感谢你们邀请我再次在澳大利亚工业集团的年度经济论坛上发言。多年来，Ai集团及其成员为澳大利亚储备银行提供了关于影响企业的问题的宝贵见解，因此，今天上午我很高兴来到这里。我想谈的话题是澳大利亚经济中的结构性变化。对于储备银行来说，了解该国产业结构中正在发生的各种转变是很重要的。对于那些在这些变化中生活并不得不每天应对这些变化的公司来说，这显然也很重要。我想重点谈谈正在发生的变化的两个方面。首先是经济中正在发生的相对价格的变化。最明显的相对价格变化--也是我们谈论最多的--是澳大利亚的出口价格相对于我们的进口价格--经济学家称之为 "贸易条件"。随着商品价格自21世纪初以来的大幅增长，澳大利亚的贸易条件目前约为历史上的最高水平，比20世纪90年代的平均水平高出约90%（图表1）。但是，还有许多其他的相对价格也在发生变化，今天上午我想谈谈其中的一些问题。第二个，也是明显相关的问题是，这些相对价格的变化是如何影响当前的经济结构的，特别是如何在不同行业中分配劳动力和资本。相对价格的变化 我想提请大家注意三大类相对价格：制成品的价格相对于其他商品和服务的价格；投资品的价格相对于产出价格；劳动力的价格相对于产出价格和消费价格。最近一段时间，这几组相对价格中的每一组都经历了相当大的变化，这些变化反映了全球商品价格高涨和相关的高汇率水平的综合影响。就制成品而言，相对于服务价格而言，其价格随着时间的推移而下降，这在世界范围内是很常见的。这是由于制造业的生产力增长比服务业快，以及全球化的结果。这种长期趋势在澳大利亚的数据中很明显，但近年来，随着澳元的升值，制成品的相对零售价格[ 1 ]--其中许多是进口的--的下降尤为明显（图2）。事实上，在2010年，制成品的CPI通胀率与其他商品和服务的CPI通胀率的差异比过去20年的任何时候都大。毫不奇怪，制成品相对价格的这种下降已经引起了家庭部门的注意。在消费者调查中，说现在是购买主要家庭用品的好时机的人数是二十多年来的最高水平（图3）。但有趣的是，家庭似乎并没有对制成品绝对价格和相对价格的下降作出特别强烈的反应，最近的零售支出相当低迷。许多家庭宁愿利用收入的增长来增加他们的储蓄，而不是以较低的价格购买更多的制成品。正如银行最近多次讨论的那样，这种情况是否持续，将对未来一年左右的经济发展产生重大影响。目前相对价格的巨大变化也使家庭更难以评估整体通货膨胀率。这是因为，当相对消费价格变动很大时，人们所感知的通货膨胀率比平时更取决于所购买的特定商品和服务捆绑。在过去的一年里，购买商品的人比购买服务和公用事业的人经历的通货膨胀率要低。但是，重要的是，对于整个社会来说，消费者价格在过去一年增加了2.7%，与中期通胀目标一致。我提到的第二个相对价格是投资品的价格相对于产出的价格。当机器和设备的价格相对于使用这些投资品生产的商品和服务的价格来说是周期性的低，投资往往会很高。事实上，这就是我们在过去10年中在澳大利亚看到的情况。与人造消费品的价格一样，在澳大利亚也有一个明显的下降趋势。</w:t>
      </w:r>
    </w:p>
    <w:p>
      <w:r>
        <w:rPr>
          <w:b/>
          <w:color w:val="FF0000"/>
        </w:rPr>
        <w:t xml:space="preserve">id 200</w:t>
      </w:r>
    </w:p>
    <w:p>
      <w:r>
        <w:rPr>
          <w:b w:val="0"/>
        </w:rPr>
        <w:t xml:space="preserve">这项研究得到了美国国立卫生研究院-国家眼科研究所的部分资助（批准号：5R21EY16601-2），并得到了欧盟委员会玛丽-居里国际重返社会基金的部分支持（批准号：FP7-PEOPLE-2007-4-IRG）。作者感谢与开发音频系统的Jay Desloge的讨论，并感谢马萨诸塞州牛顿的卡罗尔盲人中心在BlindAid系统设计和研究期间的合作和支持。他们也感谢四位匿名参与者的时间、努力和想法。摘要：目的 -- 本研究基于这样的假设：通过补偿性感觉渠道提供适当的感知和概念信息，可以帮助盲人进行预期探索。研究的两个主要目标是：评估不同的模式（触觉和听觉）和导航工具；以及评估盲人采用的空间认知图谱。设计/方法/途径 -- 在这项研究中，开发并测试了BlindAid系统，它允许用户探索一个虚拟环境。该研究包括四个完全失明的参与者。研究结果 -- 初步研究结果证实，该系统使参与者能够通过探索虚拟环境开发出全面的认知地图。BlindAid系统可以作为定向行走康复训练的模拟训练器，作为定向行走的诊断工具，并支持盲人提前探索和收集空间信息。原创性/价值 -- 这项初步研究旨在强调哪些VE属性可以提供知觉和概念性的空间信息，并允许盲人用户收集和扩展他们的空间信息。</w:t>
      </w:r>
    </w:p>
    <w:p>
      <w:r>
        <w:rPr>
          <w:b/>
          <w:color w:val="FF0000"/>
        </w:rPr>
        <w:t xml:space="preserve">id 201</w:t>
      </w:r>
    </w:p>
    <w:p>
      <w:r>
        <w:rPr>
          <w:b w:val="0"/>
        </w:rPr>
        <w:t xml:space="preserve">尼日利亚翁多州议会 人口3,011,407（est2005） 议会所在地阿库雷 独立日期1976年2月3日 宪法州议会分会成立 1981年1月1日 投票年龄18岁 第一届议会地方信息分会简介 尼日利亚翁多州是1976年2月3日由当时的尼日利亚联邦军事政府创建的七个州之一。它是由原西部州划分出来的，涵盖了原翁多省的总面积，该省创建于1915年，以阿库雷为省总部。该州位于北纬5?45'和7?52'之间，东经4?20'和6?05'E.其土地面积约为15,500平方公里，该州东面与埃多州和三角洲州接壤，西面是奥贡州和奥孙州，北面是埃基蒂州和科吉州，南面是贝宁湾和大西洋。官方称，翁多州于1976年4月1日成立。它由前西部州的九个行政区组成，并保留阿库雷作为州府。1996年，翁多州的埃基蒂中部、埃基蒂北部、埃基蒂南部和埃基蒂西部的行政区划被改造成一个新的地区，称为埃基蒂州。这意味着翁多州现在只由五个分区组成。行政结构的顶点是州总部，阿库雷。在从翁多州划分出埃基蒂州之前，有26个地方政府区（LGAs）。其中14个留在翁多州，并从中增设了四个LGAs。现在翁多州有18个LGAs。根据全国独立选举委员会（INEC）在2011年4月大选后公布的官方结果，翁多州执政的工党（LP）赢得了26个众议院席位中的25个；主要反对党人民民主党只赢得了一个席位，值得注意的是，工党的三名女议员当选为众议员。</w:t>
      </w:r>
    </w:p>
    <w:p>
      <w:r>
        <w:rPr>
          <w:b/>
          <w:color w:val="FF0000"/>
        </w:rPr>
        <w:t xml:space="preserve">id 202</w:t>
      </w:r>
    </w:p>
    <w:p>
      <w:r>
        <w:rPr>
          <w:b w:val="0"/>
        </w:rPr>
        <w:t xml:space="preserve">奥尔罕-帕慕克。一本书就是一个承诺 土耳其获奖者奥尔罕-帕慕克告诉萨米尔-拉希姆，他为什么要把他的虚构博物馆变成现实。在奥尔罕-帕慕克1983年在土耳其出版的第二部小说《无声之屋》中，新近被翻译成英文的失恋者哈桑在他的爱人外出游泳时偷偷翻看她的手提包。在防晒霜、钱包、发夹和香烟中，他发现了一把绿色的梳子。在她回来之前，他拿走了那把梳子，把它作为他单恋的纪念品。"当我在出版商的办公室见到帕慕克时，他告诉我："在我重读这部小说之前，我已经忘记了这个时刻。在这位诺贝尔奖获得者的小说中，物品的重要性令人难以置信：在《我的名字叫红》（My Name Is Red）中，他的谋杀悬疑小说以奥斯曼帝国的微型画家为背景，有一章是由一枚硬币叙述的。帕慕克对物品的痴迷在他2009年的精彩小说《纯真博物馆》（The Museum of Innocence）中达到了新的高度。在这部小说中，叙述者凯末尔像单恋中的哈桑一样，收集了他美丽的表妹弗桑（Fsun）拥有的几十件东西，并将它们安排在一个博物馆中。帕慕克1952年出生于上流社会，他向我保证，他对偷窃女性饰品的兴趣是出于想象，而不是自传。"秘密得到一件物品并回家不是我的幻想，而是在一个男人和女人在婚姻之外不能那么容易走到一起的文化中占有一个女人的想法。你不能在性方面占有她，但你可以占有物品。"他的英语说得很快，只是偶尔会摸索一个词；当他找到这个词时，他就会流利地脱口而出。在其他方面，《寂静之家》中的哈桑是一个与《纯真博物馆》中的上流社会的凯末尔非常不同的人物。哈桑已经辍学，与土耳其民族主义者混在一起。他爱上了一个喜欢屠格涅夫的上层左派。他的故事以暴力结束。我想知道这种普遍的渴望来自哪里。"帕慕克说："在古典伊斯兰文学中，对爱人的渴望是对上帝的渴望的一种隐喻。"但在我的小说中，哈桑的渴望，在其所有的激进主义中，反映了对更好生活的渴望。我喜欢这个想法；它是一个艺术的想法。但它也是一个非常现实的想法。当我们不快乐的时候，我们会更深地陷入爱河"。任何访问过伊斯坦布尔的人都会知道，这座城市被其奥斯曼帝国的过去所困扰着。土耳其新的强硬态度--例如对其前属地叙利亚的强硬态度--使一些观察家认为总理雷杰普-塔伊普-埃尔多安渴望重现过去。不过，帕慕克对自己作品的政治方面感到紧张。"他在谈到《寂静之家》时说："在土耳其，没有人说它是一部政治小说。""我在出版它时从未想过这是一部政治小说。如果人们在伊斯坦布尔参观征服者穆罕默德的陵墓，我按，有一种引人注目的民族主义气氛。"伊斯坦布尔是一个广阔的地方，"他小心翼翼地说。"有非常保守的街区，也有上层社会、西方化、消费西方文化的地方。"他的戒心是可以理解的。在他2005年发表了强调奥斯曼帝国解体后亚美尼亚人被屠杀的言论后，土耳其当局根据刑法第301条对他进行了追究，该条规定 "侮辱土耳其性 "属于犯罪。此案于2009年结束，此后法律被修改，但据说他在伊斯坦布尔时仍有保镖。(他的其余时间都在纽约哥伦比亚大学任教。）"现在每个人都在说同样的话，"他在谈到亚美尼亚问题时说，在他的祖国开辟了言论自由的自豪感中夹杂着对他的立场所带来的忧郁。他很高兴土耳其公众对《纯真博物馆》如此热情。他说："这是一个甜蜜的接待 -- 我承认，我并不习惯来自土耳其媒体的接待。纯真博物馆》不是关于政治的，它是一个爱情故事，但我认为它是政治性的，因为它想捕捉一个男人如何压制一个女人。这部片子</w:t>
      </w:r>
    </w:p>
    <w:p>
      <w:r>
        <w:rPr>
          <w:b/>
          <w:color w:val="FF0000"/>
        </w:rPr>
        <w:t xml:space="preserve">id 203</w:t>
      </w:r>
    </w:p>
    <w:p>
      <w:r>
        <w:rPr>
          <w:b w:val="0"/>
        </w:rPr>
        <w:t xml:space="preserve">值得关注的音乐人。当我们为每年的这个时候做好准备，当无数的榜单告诉我们谁将在2013年大放异彩时，我们认为我们应该介绍我们最喜欢的人选之一Daley。这位创作型歌手与Jessie J合作推出了他的新单曲，然后在英国和美国同时勇敢地推出自己的作品。数字间谍》采访了这位忙碌的明星，以了解更多关于他的情况，并获得关于他的首张专辑计划的内部信息。 祝贺你的新单曲《记住我》；公众对它有好感吗？"它真的很好。我认为人们对它感到温暖，因为它有90年代的样本，这是我想发生的。很多Jessie J的粉丝都跳了出来，所以看到他们的反应很好，人们似乎很喜欢它。"Jessie J最近是个大人物；你是如何让她加入这首歌的？"我认识Jessie有几年了--我们第一次见面时，我们都没有真正做过什么。我们在公开的麦克风之夜和展示会上表演，试图让自己走出去。Jessie后来征服了世界，并保持着联系，但一直想一起做一些事情。我写了这首歌，觉得只有一个人可以唱这个部分。我和Jessie取得了联系，但几个月都没有回音，所以只是认为她太忙了。在我们向电台发布这首歌的三四天前，我收到了一条短信，她说："我喜欢这首歌，我们明天就开始吧"。就这样了！"她的 "心跳 "粉丝对你很好吗？"是的，他们确实很好！我认为他们有点防备。我想当他们看到我在视频中有点接近杰西时，他们有点防备，但他们真的很支持我。"你为自己的粉丝起名字了吗？"我不知道--这真的是一件奇怪的事情。我还没有想好。你怎么称呼他们呢？也许当一些东西自然而然地出现时，它就会感觉正确。"我们记得今年早些时候听到了《Alone Together》，然后想知道你消失在哪里了。发生了什么？"我去年发行了一盘混音带，然后今年早些时候我在美国签约。所以我在那里呆了几个月，'Alone Together'实际上是那里的单曲。所以我一直在美国宣传，并完成了这张专辑的制作。在英国和美国的宣传工作听起来很辛苦......"说实话，我没有决定这样做。它有点脱离了我的掌控，因为混音带实际上在美国获得了势头。所以美国的一家唱片公司找到了我，他们非常高兴能出唱片。所以它就这样发生了，现在我在这两个地方来回走动。这很令人兴奋。"你是如何被发现的？"我试图在曼彻斯特成功，但发现很难，因为没有很多地方可以让我自己注意到。最后我省吃俭用搬到了伦敦，并且真的让自己去参加每一个我可以参加的公开的麦克风展示会。我的一个小样最后被BBC 1Xtra电台播放，所以我把它提交给BBC介绍。他们选择我参加在Maida Vale举行的现场会议，这就是引起唱片公司注意的原因。"那么现在你已经和一个大厂牌签约了，他们有没有试图以任何方式改变你？"这比我想象的要好，因为我一直被告知，你对事情没有发言权，他们只会毁掉你做的一切。就我而言，情况并非如此，他们只是让我做我正在做的事情，并喜欢它。它没有那么困难，但我确信它可能在未来 - 你永远不知道。"到目前为止，你已经推出的歌曲是否能很好地代表你的首张专辑？"我想是的。我正试图更多的完善它。我给人们的mixtape是让他们听的东西，但我并没有真正关注整体的声音。这张专辑将有某些主题，并引入我作为音乐家想做的另一层东西。"你已经完成了吗？"基本都完成了。我已经写好了所有的歌曲，大部分已经制作完成。我正在对它们进行微调，让它们混合。我们应该在2月/3月看。</w:t>
      </w:r>
    </w:p>
    <w:p>
      <w:r>
        <w:rPr>
          <w:b/>
          <w:color w:val="FF0000"/>
        </w:rPr>
        <w:t xml:space="preserve">id 204</w:t>
      </w:r>
    </w:p>
    <w:p>
      <w:r>
        <w:rPr>
          <w:b w:val="0"/>
        </w:rPr>
        <w:t xml:space="preserve">加入AFF和Mercatus中心研究生项目，讨论从哪里开始你的公共政策职业。你应该在政府机构工作吗？在国会山？在智囊团或其他非营利性组织？你将在哪里最有效地利用你的技能，以促进自由？麦卡图斯硕士奖学金 麦卡图斯硕士奖学金是一个竞争性的全职奖学金项目，面向在乔治梅森大学攻读经济学硕士学位的学生。研究员获得宝贵的现实世界的经验，与乔治梅森大学梅卡图斯中心的学者们一起工作，并将经济思想应用于商业和公共政策的广泛问题。成功的学员已经获得了公共政策职位，如总统管理研究员、联邦和州政府的经济学家和分析师，以及知名研究机构的政策分析员。这篇文章发布于2012年9月21日星期五下午5点21分，归类于AFF活动。您可以通过RSS 2.0 feed关注对本条目的任何回应。你可以留下回应，或从你自己的网站追踪。</w:t>
      </w:r>
    </w:p>
    <w:p>
      <w:r>
        <w:rPr>
          <w:b/>
          <w:color w:val="FF0000"/>
        </w:rPr>
        <w:t xml:space="preserve">id 205</w:t>
      </w:r>
    </w:p>
    <w:p>
      <w:r>
        <w:rPr>
          <w:b w:val="0"/>
        </w:rPr>
        <w:t xml:space="preserve">解决的问题 我想成为美国人而不是加拿大人？我14岁，男性，在思考了我想生活在哪个国家之后，我现在不太爱国了。美国是世界媒体、援助、军事力量、政治、新闻等的中心。在我看来，美国的国旗、座右铭和国歌都很美。我也喜欢宣誓效忠的想法，非常强烈的爱国主义气息，完全的言论自由，更高的饮酒年龄，等等。美国只是惊人的美丽，加拿大充满了野生动物，更好的人权，更好的生活质量，但它只是...。嗯，这对个人而不是对国家都更好。我喜欢这样的想法：美国就像一支巨大的军队，他们非常爱国，肩扛国旗去打仗，永远拥有权力和自由。我也喜欢美国的政治制度。美国也充满了历史和创新。我想成为一名加拿大士兵，当然我们有更好的士兵装备，但没有那么先进的火炮、坦克、运输车，我们也缺乏拥有核弹头的能力。我也喜欢这样的想法，在美国陆军中，有大量的士兵，当他们同时说话时，听起来就像打雷一样，而将成千上万的装甲运兵车、坦克、喷气式飞机、直升机和数十万士兵送上战场的想法，听起来就像他们是上帝之手，准备消灭所有挡道的人。我只想成为众所周知的、大的、强的和美丽的东西的一部分......美国。其他答案(5) 好运....，很快就能出去了。美国也更脏，你们的文化被压制，犯罪率过高，政府更腐败，人民的经济条件更差，生活水平更低。帮派到处都是，毒品到处都是，枪支到处都是，经济已经陷入困境，还在不停地旋转。等你长大了，你可以搬到美国去。我们是一个伟大的地方，但你应该永远为你的遗产感到骄傲。此外，如果你喜欢野生动物，你可以搬到西部的某个州，如科罗拉多州（我所在的地方）或蒙大拿州，那里有黄石公园。我是加拿大人，一直在考虑移民美国，但不要把在加拿大的生活视为理所当然。这里的教育是一流的，而且价格便宜得多。在这里接受教育，你可以离开这里去找一份报酬丰厚的工作。我正在做的项目比较复杂，如果我去他们那里上学，我有更好的机会找到一份美国工作，但那是医学院，我在这里读普通大学。以公民身份进入美国是有标准的，其中之一是高等教育。在这方面努力，也许你会改变主意。我想住在加利福尼亚，因为那里的天气和文化，但除此之外，大多数美国城市并不比加拿大好多少。</w:t>
      </w:r>
    </w:p>
    <w:p>
      <w:r>
        <w:rPr>
          <w:b/>
          <w:color w:val="FF0000"/>
        </w:rPr>
        <w:t xml:space="preserve">id 206</w:t>
      </w:r>
    </w:p>
    <w:p>
      <w:r>
        <w:rPr>
          <w:b w:val="0"/>
        </w:rPr>
        <w:t xml:space="preserve">总理确信捕杀獾是正确的做法 大卫-卡梅伦说，他 "确信 "捕杀獾以解决牛的结核病是正确的做法。首相警告抗议者不要恐吓支持两个特许 "试点 "捕杀的农民，一个在西萨默塞特，另一个在西格洛斯特郡。大卫-卡梅伦 他的评论是在愤怒的反对者在伯明翰的保守党会议外进行抗议时发表的。首相昨天在接受地区报纸记者采访时说。"我相信这是一个正确的政策。多年来，这个问题一直被回避和躲避。"你每年有超过25,000头牛被销毁。每年的成本高达9000万。如果我们不抓紧这个问题，我们将在十年内花费10亿。"卡梅伦先生补充说："我相信这对健康的獾和健康的牛都是正确的政策。让獾也染上结核病并死亡并不是一件好事。这是正确的政策。这很困难。"不应该有恐吓行为。这是公平、民主、合理地达成的。它已经受到了质疑。我认为它已经做得非常恰当。显然，他们（反对者）有抗议的权利，但他们没有权利恐吓。"4条评论 "这恰恰表明，首相只是简单地照搬Defra宣传团队的信息，甚至懒得思考一秒钟：所以大规模非选择性地屠杀獾（其中大部分是健康和未感染的）对獾有好处，是吗？真是一场闹剧。多么可笑的说法。正如研究表明的那样，在捕杀之后，剩下的獾的疾病流行率会更高而不是更低。但是，别提研究了，任何一个有常识的人都会意识到他在说什么胡话。""这表明，首相只是简单地照搬Defra宣传团队的信息，甚至懒得思考一下：因此，大规模非选择性地屠杀獾（其中大部分是健康和未感染的）对獾有好处，是吗？真是一场闹剧。多么可笑的说法。正如研究表明的那样，在捕杀之后，剩余的獾的疾病流行率会更高而不是更低。但忘掉研究吧，任何一个有常识的人都会意识到他在说什么胡话。</w:t>
      </w:r>
    </w:p>
    <w:p>
      <w:r>
        <w:rPr>
          <w:b/>
          <w:color w:val="FF0000"/>
        </w:rPr>
        <w:t xml:space="preserve">id 207</w:t>
      </w:r>
    </w:p>
    <w:p>
      <w:r>
        <w:rPr>
          <w:b w:val="0"/>
        </w:rPr>
        <w:t xml:space="preserve">布隆伯格。也许全国警察应该罢工，直到通过更严厉的枪支管制法；更新："我不是说罢工 "纽约市长迈克尔-布隆伯格在谈到奥罗拉枪击案时，立即呼吁采取更严格的枪支管制措施，但他的后续行动是我在一段时间内听到的政治家说的最荒谬和不负责任的话之一--考虑到我花大量时间听乔-拜登的话，这说明了一些问题。"我不明白为什么这个国家的警察不站起来，集体地说：'我们要去罢工了。我们不会保护你，除非你，公众，通过你的立法机构，做必要的事情来保持我们的安全。布隆伯格抱怨说："毕竟，警察想回家和他们的家人在一起，而我们正在尽一切努力使他们的工作更加困难--更重要的是，更加危险--把枪留在不应该拥有枪的人手中，让拥有这些枪的人，让拥有这些枪的人购买像穿甲弹一样的东西。我的第一个问题是，布隆伯格呼吁的这种 "罢工 "是否包括纽约警察局中那些属于大浆十字军的个人保安人员的官员。我想我已经知道了这个问题的答案。现在，不可避免地要提到意外后果法则了。如果人们相信所有的执法官员都可能放弃他们的工作，而公众将在一个日益无政府的环境中完全靠自己，那么什么东西会在许多购物清单上找到它？好好想想吧，市长先生。也许布隆伯格在学校错过了几堂公民教育课（这可以解释他的一些举措），但警察不能自己编写法律，并通过武力强加给民众。他们也不能决定是否以及何时执行法律，或让犯罪分子横行，以恐吓我们的社区，使其遵守他们对法律的想法。在美国，人民创造了法律，而警察则维护和执行法律。如果个别警察不喜欢法律，他们可以通过民主程序来改变这些法律，或者他们可以找到其他工作。同理，那些愿意利用公共安全和恐惧作为他们立法愿望的棋子的政客们也是如此。更新：可能是在有人告诉布隆伯格他是在鼓励人们违法之后，散步很快就开始了：布隆伯格市长周二似乎与他在谈话节目中发表的建议全国警察应该 "罢工 "以要求更严厉的枪支法律的言论保持距离。[他在周二举行的关于同性婚姻的经济影响的活动中说："我并不是指字面上的罢工。"事实上，在纽约，他们不能罢工。有一项法律禁止这样做。"看看其他人怎么说 米歇尔的说明：本节供michellemalkin.com的注册读者社区评论。请不要以为我同意或赞同任何特定的评论，只是因为我让它成立。提醒一下。任何不遵守我的使用条款的人都可能失去他或她的发帖特权。看看保姆布隆伯格和他最新的外展=控制的尝试，你就会知道如果奥巴马赢得连任，他将努力争取什么。首先是盐，然后是糖，现在是酒精，今天又增加了--告诉医院隐藏婴儿配方奶粉，强迫妇女进行母乳喂养。我在周六的枪展上看到一个人在一张桌子后面穿了一件OD战术背心，上面有一个低调的补丁，写着 "无辜的旁观者"。它与背心皮套中的.45 M1911A1非常相配。我在德克萨斯州的一个朋友住在离县城一个半小时（如果天气好）的地方。从23点到7点，除了调度员外，通常有两（2）名副手值班，从县城的远端到我朋友的住处可能需要近三个小时（同样，在天气好的时候）。我相信LEO罢工不会对我朋友的安全准备工作产生重大影响，但枪支禁令会。(他在自己的庄园里走到哪里都带着卡宾枪）。</w:t>
      </w:r>
    </w:p>
    <w:p>
      <w:r>
        <w:rPr>
          <w:b/>
          <w:color w:val="FF0000"/>
        </w:rPr>
        <w:t xml:space="preserve">id 208</w:t>
      </w:r>
    </w:p>
    <w:p>
      <w:r>
        <w:rPr>
          <w:b w:val="0"/>
        </w:rPr>
        <w:t xml:space="preserve">"Get It Up "是The Time的一首歌曲，来自他们1981年的首张专辑，也是他们的首支单曲。和专辑的大部分内容一样，这首歌是1981年4月在普林斯的家庭工作室录制的，由普林斯制作、编排、作曲和演唱，后来莫里斯-戴加入了他的主唱。革命乐队的键盘手Doctor Fink在这首歌曲中提供了合成器独奏，但没有得到认可。这首放克--流行音乐的歌曲依靠合成器，在整首歌中包含了许多独奏。这首歌由强大的低音线推动，包含现场鼓和手拍。一个淫荡的吉他独奏为这首时髦的歌曲提供了一个摇滚元素。"Get It Up "基本上是一首对性和Day试图得到一些的颂歌。王子的歌声在这首歌中非常明显，有时是背景，有时是主音。"Get It Up "只作为7寸单曲发行，B面是流行的《After Hi School》。"After Hi School "虽然不是一首出色的作品，但由Dez Dickerson作曲，也许是专辑中最强的流行作品。完整版的 "Get It Up "后来在1984年成为 "Ice Cream Castles "12寸单曲的B面。"Get It Up "是The Time更受欢迎的歌曲之一，1998年在蓝调之家录制的这首歌的现场版本被收录在莫里斯-戴的2004年专辑《It's About Time》中，它与 "777-9311 "相接。"Get It Up "被女子组合TLC在《Poetic Justice》原声带中翻唱，成为该组合的主要歌曲，后来被收录在TLC的最畅销专辑《Now and Forever》。后来被收录在TLC的最受欢迎的专辑《Now and Forever: The Hits》中。TLC的 "Get It Up "的视频拍摄于1993年6月。</w:t>
      </w:r>
    </w:p>
    <w:p>
      <w:r>
        <w:rPr>
          <w:b/>
          <w:color w:val="FF0000"/>
        </w:rPr>
        <w:t xml:space="preserve">id 209</w:t>
      </w:r>
    </w:p>
    <w:p>
      <w:r>
        <w:rPr>
          <w:b w:val="0"/>
        </w:rPr>
        <w:t xml:space="preserve">不要忘了，你仍然可以登记支持 "两个 "的申请。所以，如果你还没有这样做，请你注册你的支持，这可能是布里斯托尔流浪者历史上或未来最重要的一组结果。没有任何推广是或将是像获得这两个规划许可一样重要的，这将给我们提供一个成功和繁荣的平台。因此，即使你不觉得有什么意义，请花时间帮助你所爱的俱乐部并注册你的支持。这真的只需要花一点时间，就能让那些持观望态度的人改变看法。说得好，Ern，我们不要自满，可以在与Sainsbury's的代表谈完另一个问题后，一直到规划会议上提出意见，特别重要的是住在离Mem's最近的人。我不介意你把它贴在厕所的墙上，如果它能得到一些额外的支持信息，那就请便吧（）另外，我听说Sainsburys提案的处理日期已经从8月7日移到了9月12日，这是当地议员决定推迟的理由，如果这真的是理由，我认为它相当弱。但只要我们得到一个积极的结果，我就会很高兴。我还利用这个机会在关于Sainsburys计划的良好议员投票中进行了投票。我看了一下创建RASH抗议小组的 "Bishopston协会 "网站。在看了他们反对Sainsburys计划的理由后，我想我应该看看该地区的其他规划申请，他们对所有的申请都表示反对。我并不反对有真正顾虑的居民，但这群人是连续的呻吟者。这意味着他们了解这个系统，因为他们似乎在大多数时候都能获胜，所以请继续保持你的支持信息涌入。看到我们租户的支持者在他们的留言板上有RASH和请愿书的链接，我也很难过。遗憾的是，当他们的董事会要把他们宝贵的纪念地卖给美国铁路公司，而我们付给他们同样的230万时，他们却没有看到合适的抗议。有趣的是，他们怎么会忘记这个地方的真正历史，一定是所有的爆炸声让他们感到不安。</w:t>
      </w:r>
    </w:p>
    <w:p>
      <w:r>
        <w:rPr>
          <w:b/>
          <w:color w:val="FF0000"/>
        </w:rPr>
        <w:t xml:space="preserve">id 210</w:t>
      </w:r>
    </w:p>
    <w:p>
      <w:r>
        <w:rPr>
          <w:b w:val="0"/>
        </w:rPr>
        <w:t xml:space="preserve">昨天，2008年7月25日，47岁的兰迪-鲍什因胰腺癌去世......他在2006年9月才得知自己得了胰腺癌......而在他去世时，他已经用自己的态度激励了数百万人。请记住......他是美国计算机科学教授，去年9月在卡内基梅隆大学做了 "最后一次演讲"（关于实现你的童年梦想）。(也许你和我一样，在12月发布后在YouTube上看到了它。）兰迪-鲍什在他位于弗吉尼亚的家中去世。他的妻子Jai和他的3个孩子，6岁的Dylan，4岁的Logan和2岁的Chloe，都在他身边。兰迪的恶名都是从这个问题开始的。如果你知道自己即将死去，并有机会总结对你最重要的一切，你会说什么？是的，在他做最后一次演讲时，兰迪被告知他可能还有六个月的生命，所以他的回答确实非常有力！（我把这个演讲拿给我的朋友看，他说："我是一个很好的人。(我给我当时12岁和10岁的孩子看了讲座......甚至他们也受到了启发！）。我们听到兰迪说："我们不能改变所发的牌，只是改变我们打牌的方式"。还有，"我不知道如何不玩得开心。我快死了，但我很开心。在我剩下的每一天，我都会继续享受快乐。"兰迪-鲍什说，即使在他去世后，他也希望人们发挥自己的潜力，做伟大的事情......并帮助其他人追求他们的梦想！这比什么都重要。他希望我们每个人都能慷慨地生活，花更多的时间与所爱的人在一起，并对他人有耐心。正如兰迪所说，"等待足够长的时间，人们会给你带来惊喜和印象"。而且他希望我们把摆在我们面前的砖墙看作是机会和挑战，而不是障碍。"砖墙的存在是有原因的，"他说。"它们让我们证明我们对事物的渴望有多么强烈。"知道自己快死了，兰迪为他的孩子们感到难过，因为在他们成长的过程中，他将不在他们身边。因此，他花了好几个小时把自己和孩子们在一起的情景录下来（并拍了很多照片）......和海豚一起游泳......在迪斯尼世界......这样，将来他们就能看到他们是如何触动对方的灵魂，一起欢笑的！"。"他说："孩子们，比其他任何东西都需要知道他们的父母爱他们。"他们的父母不一定要活着才会这样。"兰迪将他对每个孩子的记忆单独列出。他还写下了他对他们的建议，例如。"如果我只能给三个字的建议，那就是：'说实话'。如果我还有三个字，我会加上，'一直都是'"。他留给女儿克洛伊的建议包括。"当男人对你有浪漫的兴趣时，这真的很简单。只要忽略他们所说的一切，只注意他们所做的一切"。而患了癌症，兰迪得到了与妻子杰进行重要对话的时间，如果他的命运是心脏病发作或车祸，那就不可能了。通过这一切，他始终认为每一天都是一份礼物。现在把他给你的礼物....，去爱你的每一天......跳入生活......拥抱它......生不如死，死不如生!</w:t>
      </w:r>
    </w:p>
    <w:p>
      <w:r>
        <w:rPr>
          <w:b/>
          <w:color w:val="FF0000"/>
        </w:rPr>
        <w:t xml:space="preserve">id 211</w:t>
      </w:r>
    </w:p>
    <w:p>
      <w:r>
        <w:rPr>
          <w:b w:val="0"/>
        </w:rPr>
        <w:t xml:space="preserve">歧视相关链接 什么是歧视？歧视可以通过两种方式发生。直接歧视--在相同或类似的情况下，有人对你的待遇不如对其他人的待遇好。间接的--法律、政策或做法似乎平等地适用于每个人，但实际上却影响了大量特定种族、性别或其他群体的人，因为他们无法遵守。有反对歧视的法律吗？有几项法律保护我们免受歧视。联邦法案（澳大利亚范围内）包括。1975年种族歧视法 1984年澳大利亚人权委员会法 1986年残疾歧视法 1992年种族仇恨法 1995年年龄歧视法 2004年公平工作法 2009年州法（仅限西澳）。1984年平等机会法 1993年残疾人服务法 什么是非法歧视？根据西澳大利亚州的规定，非法的歧视理由有：性别 母乳喂养 婚姻状况 怀孕 种族 政治和宗教信仰障碍 性骚扰 种族骚扰 年龄 家庭责任 家庭地位 性别历史 性取向 法律还包括那些因为投诉歧视而受到伤害的人，以及那些在某些工作或就业领域因有失效判决而受到歧视的人。根据1984年《平等机会法》(Equal Opportunity ActA 1984 (WA)A)，发布或展示显示歧视意图的广告也是违法的。根据1984年《平等机会法》（西澳州），歧视并不是在任何地方都是违法的，只有当它发生在公共生活领域，如：就业教育、进入场所和车辆、提供商品、服务和设施、住宿土地、俱乐部会员资格、体育养老金和保险、处置土地等，根据联邦法律，基于以下原因的歧视是非法的。根据英联邦法律，在公共生活的许多领域，包括就业、教育、商品、服务和设施的提供、住宿、体育以及英联邦法律和服务的管理，你都不能受到歧视。是否曾经允许歧视？在某些情况下，这些法案允许各种形式的歧视。如果你觉得你受到了歧视，你应该随时寻求法律建议。对于歧视，我可以做什么？如果你认为你受到了歧视，重要的是要努力获得证据。例如，如果有证人，你将需要他们的姓名和地址。有时人们并没有意识到他们在歧视你。你有权利通过与他们交谈来投诉。如果是无意的，这可能足以解决这个问题。如果歧视发生在工作中，你可能想告诉你的经理或工会代表，他们可以为你提出投诉。如果你受雇于国家工作场所关系体系，你可以根据2009年《公平工作法》A（Cth）向澳大利亚公平工作局或公平工作监察员提出申诉。我如何进行投诉？西澳大利亚平等机会委员会 正式投诉必须以书面形式进行。你可以向委员会索取或从其网站上下载一份投诉表。请联系投诉信息热线，工作人员会帮助你写下投诉，或将你介绍给可以帮助你的人。投诉有时间限制吗？向西澳平等机会委员会提出的投诉必须在最后一次指控的歧视事件发生后的12个月内提出。如果事件超过了时间，你可以要求平等机会委员会专员考虑这些事件，并提出 "良好的理由"（即，你没有提前投诉的良好理由）。如果你超过了时间限制，请咨询法律意见。根据澳大利亚人权委员会1986年法案（Cth），向委员会提出非法歧视的投诉没有严格的时间限制。然而，我们建议你尽快提出投诉，因为这将使你更容易和更快地解决这个问题。如果投诉是在被指控的非法歧视发生超过12个月后提出的，主席可以酌情终止投诉。有多种类型的投诉可以提交给西澳大利亚州平等机会委员会或澳大利亚人权委员会。如果你的投诉：指定了歧视的理由，指定了发生在公共生活中的某个领域，说你是如何因其性格而受到不利待遇的。</w:t>
      </w:r>
    </w:p>
    <w:p>
      <w:r>
        <w:rPr>
          <w:b/>
          <w:color w:val="FF0000"/>
        </w:rPr>
        <w:t xml:space="preserve">id 212</w:t>
      </w:r>
    </w:p>
    <w:p>
      <w:r>
        <w:rPr>
          <w:b w:val="0"/>
        </w:rPr>
        <w:t xml:space="preserve">(ATR)对于来自英国的国际奥委会委员克雷格-里迪来说，这是个重要的夏天。他享受着伦敦奥运会和残奥会带来的成功。7月，他当选为国际奥委会副主席。本月，他被任命为申办2020年奥运会的三个城市的评估委员会主席。72岁的里迪自1994年以来一直是国际奥委会成员。他曾担任过国际羽毛球联合会主席，并担任过英国奥林匹克协会主席。随着上个月奥运会的结束，里迪与《环游世界》编辑埃德-胡拉谈论了国际奥委会未来的一系列问题，包括国际奥委会新主席的选举、奥运会的规模、2020年奥运会的申办以及美国对奥运会的新尝试的可能性。你认为伦敦的反应如何？克雷格-里迪：我希望人们也能认为我们是好的东道主。人们似乎真的很享受，而且我认为最终伦敦对奥运会是有好处的。这是一个复杂的城市，有活跃的民主和非常活跃的媒体，整个事情运行得非常好。我认为这对国际奥委会来说是个好消息。这可能是其他城市的好消息，他们正在寻找伦敦所面临的挑战。谁知道呢？这可能会鼓励其他主要城市重新参与竞争。我还认为，奥运会似乎对伦敦有好处。这个城市似乎有一种精神......这个城市似乎有快乐的人，这个国家似乎对我们交付的东西感到满意，其中很大一部分是团队的成功，这已经远远超出了我们的预期，虽然我们不能击败美国或中国，所以这对英国体育来说是好事一桩。ATR：你如何在里约热内卢为英国体育保持这种状态？不会有自动资格赛，也不会有家乡的观众，那么你如何确保表现不会出现断崖式的下滑？克雷格-里迪与他的奥运火炬。 克雷格-里迪提供）CR：当我们开始这整个过程并决定与伦敦一起申办时，更重要的事情之一是将体育推向社会和政治议程。你以前听我这么说过。我认为这是我们最肯定的成就，现在要靠其他人来接过这个接力棒，然后继续前进。精英体育的成功是关于资金，关于金钱。更大的运动项目是有组织的，而一些运动项目则要打上问号。里约奥运会的英国队会比较小，我们不会有资格参赛，而欧洲地区是最复杂的一个领域，难以脱身。如果我们能让手球队和排球队获得参赛资格，那将是非常了不起的。我们通常只有曲棍球队的资格。精英体育的资金我认为是存在的。挑战在于，如果国家喜欢他们所看到的东西，如果国家觉得体育是一件重要的事情，他们该如何推进它？ATR：伦敦奥运会的规模是否已经达到了他们所能达到的程度？CR：我认为有可能再加入几个室内项目，要做到这一点，你需要改变每个项目的运动员数量。我认为国际奥委会规定的10,500名运动员是没有问题的，通过将一些小项目踢进项目中，运动项目的数量可以从28个增加到30个。问题是运动员的数量。运动员村需要足够大，以容纳10,500名运动员和教练员，我认为这差不多是正确的。显然，像伦敦这样的成熟城市可以做到这一点。我认为这对国际奥委会来说已经足够好了。ATR：在接下来的几个月里，国际奥委会将就是否从奥运项目中削减一项运动做出艰难的决定。CR：我们被锁定在一个多年前建立的系统中，我们将有25个核心项目。而最终的结果是，我们不得不让目前26个项目中的一个失望，并将其重新投入到与其他项目的竞标过程中。我接受这个承诺，这就是我们要做的。就个人而言，如果你打算在每届运动会后审查该项目，我不确定你是否需要25个核心项目。我的意思是，这可能会随着时间的推移而发展，当你被迫排除一个项目时，总是会产生分歧，但你有机会在投标过程中回来，再次尝试。项目委员会将开会并看到所有的申请人。我对这个过程感到满意，并接受这是一个艰难的过程。</w:t>
      </w:r>
    </w:p>
    <w:p>
      <w:r>
        <w:rPr>
          <w:b/>
          <w:color w:val="FF0000"/>
        </w:rPr>
        <w:t xml:space="preserve">id 213</w:t>
      </w:r>
    </w:p>
    <w:p>
      <w:r>
        <w:rPr>
          <w:b w:val="0"/>
        </w:rPr>
        <w:t xml:space="preserve">司法部：是的，你的FTP资金会有一段时间。"今天我会见了美国司法部（DoJ）资产没收和洗钱部门的官员。这是司法部的一个部门，负责监督犯罪受害者的减免程序。美国诉Pokerstars等案的和解协议指定向美国玩家退还2011年4月15日被PokerStars没收的超过2亿美元的资金，这些资金与他们的FultTilt Poker账户有关。PPA的律师Marc Zwillinger和总部位于华盛顿特区的ZwillGen, PLLC律师事务所的Ken Dreifach也加入了我的行列。这是一次亲切而富有成效的会议。我们向司法部提供了信息和见解，说明球员群体对减刑程序的期望，以及我们认为应该如何管理这样一个程序以确保公平。我们的首要任务是重申我们在2012年8月8日的信中提出的主张，即通过减免程序向玩家提供100%的玩家账户余额。我们提出了令人信服的法律和实际论据，说明全额还款是唯一公平的解决方案。我们还提出了FullTilt Poker的 "玩家积分 "余额问题，并鼓励司法部在考虑对玩家的欠款时承认这些积分的内在价值。我们对这些问题的想法得到了很好的回应；但是，从我们的讨论中可以看出，司法部对玩家余额的偿还方式还没有做出决定。尽管如此，我们已经向他们提供了一个清晰的玩家社区的期望。其次，我们分享了我们对玩家申请和获得资金的简化程序的想法。我们强调需要一个灵活的方法来进行玩家认证和验证。虽然他们不会在会议上确认，但我们希望司法部有足够的手段，根据用户名、密码、安全问题和电子邮件地址等记录来验证玩家。我们的第三个目标是了解时机。不幸的是，完成退款索赔程序还有很长的路要走。这个过程的第一步将是该部在招标后雇用一个第三方索赔管理人：目前还没有确定这个选择的日期。但显而易见的是，即使聘请了索赔管理人，在球员开始看到他们的资金之前，没收和减免程序需要遵守一个实质性的行政程序。PPA将继续保持警惕，为球员辩护。我们也注意到该部门的人员和资源限制--以及他们正在管理的许多其他没收案件--因此，我们提供协助，帮助他们处理复杂的问题，并希望加快退款过程。这对那些仍在等待退款的扑克玩家来说当然不是好消息，但这是PPA目前能提供的所有消息。除此之外，PPA只能承诺继续与司法部合作，并尽其所能帮助司法部尽快推动这一进程。PPA的法律团队已经在研究具体方法，以帮助实现这一目标。虽然这次会议没有得出很多答案，但我相信这次会议是有益的，而且有一个明确的记录，让司法部在球员减免程序方面做出正确的决定。我们完全期望与该部门保持持续和开放的对话，我们将继续向你们提供更多的信息。这是Muny对批评PPA处理情况的人的讽刺。基本上，Muny告诉那个人，PPA在这个过程中提供协助是在帮他，因为这不是 "PPA任务的一部分"。真是一个傲慢的POS。想想有多少人把他们辛苦赚来的钱（和时间）捐给了这个组织，而Muny却表现得好像PPA通过 "帮助 "大家从Full Tilt那里得到回报是在帮社区的忙。不，你不是在帮任何人的忙，Rich。PPA代表所有扑克玩家。这是目前扑克界最大的一个问题。忽视这一点将是一种可怕的失职，特别是考虑到它与扑克和司法部有关，这应该是PPA的专长。总之，这里是PPA声明中的一些更多废话。我们的首要任务是</w:t>
      </w:r>
    </w:p>
    <w:p>
      <w:r>
        <w:rPr>
          <w:b/>
          <w:color w:val="FF0000"/>
        </w:rPr>
        <w:t xml:space="preserve">id 214</w:t>
      </w:r>
    </w:p>
    <w:p>
      <w:r>
        <w:rPr>
          <w:b w:val="0"/>
        </w:rPr>
        <w:t xml:space="preserve">创业公司的10个战略构件 作者：Toby Ruckert, 2012年11月14日 @ 4:59 pm 10个战略构件的模式是我在其他创业公司以及其他企业家和朋友身上看到的有效模式。这是一个为你的创业公司建立信誉的策略，可以用来把你的创业公司从一个单纯的想法变成一个可资助的、值得尊敬的实体。作为一个旁观者，我发现整个 "创业 "阶段既令人着迷又令人厌倦。在我看来，"创业 "阶段应该只是：一个阶段。同时，它已经成为一个有时很难看到树木的行业。但是，这只是我的看法。这个以下列构件为形式的穿越和跨越创业阶段的策略，绝不是唯一的方法。因此，如果你有不同的经验，我很想在评论中听到你的意见。所以要明确的是 -- 我并不是说所有这10个构件都是获得资金、成功的必要条件，也不是说它们必须按照这个特定顺序执行。这只是一张地图，上面有一些可以帮助筹款路线的标志物。从想法到风险投资，我以前也曾为其他公司筹集过资金，但并没有被迫去寻找风险投资来使它们起步。它们纯粹是建立在第一块（想法）、第五块（产品）和第十块（客户/销售）的组合上。然而，我目前的创业公司（Unified Inbox）是一个巨大的想法，这是一个不同的故事。除了自己投入大量资金外，我还需要筹集大量资金，以便将这个想法变成实际可销售的产品。如果你确实需要大量的投资来使你的创业公司起步，那么你的这些构件放得越多越好。想法 没有想法，就没有初始点，就没有点火。对我个人来说，想法是非常重要的，比起其他人，特别是投资者，应该得到更大的认可（和尊重）。从创始人的角度来看，如果没有一个引人入胜和雄心勃勃的想法，就很难将其余的构件落实到位。因此，想法，特别是对它的清晰表达是执行下一步的关键。通过其余步骤的工作，可能会变得很明显，为什么拥有想法的人实际上并不总是把它商业化的人！这就是为什么我们要把它商业化。创始人 这让我想到了第二点--对我来说，企业的创始人是那些围绕使想法成为现实而制定战略的人。因此，对于一个发明家来说，这可能意味着为专门从事其发明的商业化的企业寻找合适的创始人。关于是否/何时/如何/为什么要找一个联合创始人，已经有很多人写过，所以我不会在这里深入探讨。我有过有联合创始人的初创企业，也有过没有联合创始人的初创企业--我发现，如果想法非常大，你需要很多具有非常不同背景和经验的关系。在这些情况下，一个伟大的联合创始人，就像一个伟大的生活伴侣，是一个好主意。创始人最好是一个组成良好的团队，他们有共同的价值观，但又能增加价值并相互补充。两人都应该对自己的能力有同样的信心，并实事求是地了解他们迄今为止的成就，以避免他们之间的不平衡。除了想法之外，创始人可能是投资者关注的最重要因素，所以理想情况下，他们的简历应该与执行想法所需的经验相匹配。研究 一旦创始人对准了自己，如果他们能通过做研究或市场验证为自己的理论获得一些支持，那就太好了。关于市场验证已经写了很多，所以我在这里也不多说了。我所说的研究也不是把你的手指举在空中，估计一下湿度。围绕研究的严谨性，可能涉及到一个受人尊敬的大学的教授给一个学生一个研究项目，该项目涵盖了该想法试图解决的一些问题的基础。这将有助于说服其他人接受这个想法并成为团队的一部分。如果大学愿意借其名义用其研究来支持你的想法，就更好了。团队和产品 有了研究报告的支持和一个很好的想法，现在是时候组建团队并开始制造产品了。除非创始人（或其中一个创始人）能够自己建造产品。</w:t>
      </w:r>
    </w:p>
    <w:p>
      <w:r>
        <w:rPr>
          <w:b/>
          <w:color w:val="FF0000"/>
        </w:rPr>
        <w:t xml:space="preserve">id 215</w:t>
      </w:r>
    </w:p>
    <w:p>
      <w:r>
        <w:rPr>
          <w:b w:val="0"/>
        </w:rPr>
        <w:t xml:space="preserve">随着谷歌做出的所有改变（最近发布的谷歌熊猫和企鹅），对于数字营销人员来说，这是不是SEO的终结？不，这不是SEO的末日，只是我们需要改变和适应新的SEO方式。在过去的几年里，人们一直在使用黑帽SEO技术，试图在排名中取得领先。谷歌只是让他们的搜索引擎更加公平，现在那些采用黑帽技术的人，如过度填充关键词和隐形文本，现在将在一个公平的环境中竞争。对一些人来说，这些更新意味着他们的网站排名会下降，但对一些遵守公平的SEO规则的人来说，他们的排名将飙升。  那么，现在重要的SEO关键因素是什么？高质量的内容 最近发布的谷歌熊猫意味着他们将对那些内容质量低下的网站进行严重的降级。高质量的内容不仅能提高你的网络流量，还能吸引人们分享它，毕竟反向链接是对SEO的有力推动。在制作内容时要考虑到你的受众，他们会喜欢读什么？人类不是机器人，我们会受到影响，我们的兴趣会随着时间而改变，这意味着你的内容必须改变和更新。那么，你如何使你的内容吸引人并与时俱进？这里有几个工具你可以使用。Google Alerts - 它自动向你发送你定义的关键词的新的和相关的新闻、博客和报纸文章。所以你可以随时知道你的市场发生了什么。关键词研究工具（谷歌关键词研究工具，Market Samurai）--会给你指出一个关键词的搜索量，根据这个数据，你可以找到高流量的关键词，并将其作为内容的基础，以获得高流量的增长。在社交媒体上搜索。使用像Twitter搜索栏这样的工具来搜索不同的推文/信息，这些推文/信息与当前的情况有关。一个好的建议是寻找像谁，为什么，什么，在哪里，如何，再加上一个相关的关键词（对你的业务），现在你可以看到与你的业务相关的人目前正在问什么，这样你就可以开发内容来回答这些问题，通过内容识别和参与建立品牌意识，同时进行SEO。关键词优化 关键词优化仍然很重要，不要试图通过关键词填充和隐形文本或其他黑帽技术来骗取搜索引擎，这将使你的整个网站受到惩罚。做关键词研究。一旦你找到了最好的关键词，把这些关键词放在你的元标签、标题、页面标题和alt（图片）标签里。社交媒体 社交媒体 谷歌在社交媒体上增加了G+的游戏，这意味着谷歌现在意识到了社交媒体在数字市场上的重要性，自然也就在SEO中扮演了重要的角色。社交媒体现在是SEO的一个重要影响因素。他们能提供给你的最强大的资产是通过喜欢、推特、信息和评论的反向链接。一定要把你的业务推到前三个社交媒体网站上，Facebook、Twitter和G+，以获得这些好处。然后，你所要做的就是在这些账户上分享你的博客和公司更新，这样你就能吸引读者或客户。流量类型也是影响你的搜索引擎优化的一个因素，纯粹的有机流量会使你失去第一页的排名，现在有些流量大多来自于社交媒体网站。其他关键提示。不要用重复的内容来骗取搜索引擎，说你是一个充满内容的网站。你会因此而严重损失你的排名。当创建内部链接时，集中精力在你的锚文本中使用关键词，而不是 "点击这里"。</w:t>
      </w:r>
    </w:p>
    <w:p>
      <w:r>
        <w:rPr>
          <w:b/>
          <w:color w:val="FF0000"/>
        </w:rPr>
        <w:t xml:space="preserve">id 216</w:t>
      </w:r>
    </w:p>
    <w:p>
      <w:r>
        <w:rPr>
          <w:b w:val="0"/>
        </w:rPr>
        <w:t xml:space="preserve">当我相信杀人的时候，因为我已经写了这方面的内容......虽然当我坚持未来的方面是最好的!我想说的是，你可以相信......ORSD免责声明（我忘记了）。当我准确地在这个特定的完整的部分中只有一个身份，那就是隆德......当我倾向于不独特的你的消息，即使如此，没有另一个角色从报告。我想说的是，如果你是一个人，那么你就应该有一个人的尊严，而不是一个人的尊严。这是对某种霍比特人的测量，虽然它是经验，更苍白，除了明智的，鼓励一个精灵。"在这篇文章中，非常小的主人"，霍比特人淡淡地笑着，虽然不会翻脸。"我想说的是，在这个世界上，没有什么是不可能的，也没有什么是不可能的。"我不可能有机会，弗罗多。我是说，凡人只是凡人。"我想说的是，如果你是一个人，那么你就应该去做你自己的事，而不是去做你自己的事。我想说的是，如果你是一个人，那么你就应该有一个人的尊严，你就应该有一个人的尊严。"我想说的是，我是一个很有爱心的人。"我知道了，弗罗多再次声称，阿尔迪尔惊讶地眨着眼睛。"我想说的是，你可以让所有的人都焦虑不安，因为你失去了等待某种永远不会到来的霍比特人的时间""是的""为什么 "弗罗多把他或她清晰的目光转向了询问的精灵。"我想说的是，在这个世界上，没有什么比这更重要的了。"你可能永远无法完全掌握，我的好朋友。在这篇文章中，人们的精灵们通常都很高兴，因为你也在瓦里诺开始了他们的工作，虽然当我无法发现放松在这个时候。有一件事是永远......满足在于他们，阿尔迪尔。我最肯定的是会坚持下去。"我看着忧郁地可以帮助海滩。"这很奇怪，虽然......当我不时认为他们无疑是由他自己。"这有一个徒劳的刷子在他或她越来越多的哭，他/她添加在，"E的...每个人的组成部分，阿尔迪尔。当我......我能够想到他或她的发生，但它真的只是痛苦得多。""Urts！"Aldir难以置信地感叹道。"我想说的是，如果你是我的朋友，那么你就会发现，我是一个很好的朋友，你是一个很好的朋友，你是一个很好的朋友。"我努力想拥有他们。我需要可能拥有他们。我需要他们。这确实是我心血管系统周围的不适，渴望他们。"精灵看得相当迷惑。"你......需要拥有他""是的。"寸岁又帮着哭了几声，让他逃走。"我很欣赏他们，Aldir。这段漫长的时间里，虽然坚固的物品，但还没有减弱的赞赏。"我想说的是，如果有一个电话能把我们的氧气隔开，我们就能解决这个问题。"发送！"。这个lqua拥有回去!"我的意思是说，如果你是一个人，那么你就应该去做你自己的事情。"我想说的是，我是一个很好的人。"我想说的是，如果他/她不在船上，那该怎么办？"我想说的是，我不知道该怎么做。我的意思是说，如果你是一个人，那么你就应该去找他。在这一过程中，我们发现了一个问题，那就是："为什么我们不把它作为一个整体来看待呢？这当然是弗罗多-巴金斯，以10马赫的速度向这些人冲去。</w:t>
      </w:r>
    </w:p>
    <w:p>
      <w:r>
        <w:rPr>
          <w:b/>
          <w:color w:val="FF0000"/>
        </w:rPr>
        <w:t xml:space="preserve">id 217</w:t>
      </w:r>
    </w:p>
    <w:p>
      <w:r>
        <w:rPr>
          <w:b w:val="0"/>
        </w:rPr>
        <w:t xml:space="preserve">毛利文化 毛利历史 毛利人是新西兰的原住民，他们是波利尼西亚人，约占全国人口的14%。毛利语（Te reo Maori）是与塔希提语和夏威夷语有关的本地语言。据认为，毛利人是在公元9世纪至13世纪左右乘坐独木舟从波利尼西亚迁移过来的。荷兰航海家阿贝尔-塔斯曼是第一个遇到毛利人的欧洲人。1642年，他的四名船员在一次血腥的交锋中被杀。1769年，英国探险家詹姆斯-库克与一些毛利人建立了友好关系。到1800年，欧洲船只的访问相对频繁。这时，战争和疾病使毛利人付出了代价，最终他们的人口下降到约10万。1840年，英国和毛利人酋长的代表签署了《怀唐伊条约》。该条约确立了英国的统治，授予毛利人英国公民身份，并承认毛利人的土地权利。今天，该条约的许多条款都有争议，新西兰政府一直在努力补偿毛利人被非法没收的土地。目前毛利人的人口约为60万，占全国人口的14%，毛利人生活在新西兰的所有地区，但主要是在气候较温暖的北岛。毛利人的起源 关于毛利人的起源，有许多理论。毛利人的传说中，毛利人来自 "Hawaiki"，即大约1000年前的传说中的家园。有人推测哈瓦基岛很可能在夏威夷附近，还有人推测由于全球海平面上升，哈瓦基岛现在被太平洋淹没了。另一种理论认为，毛利人起源于中国，经台湾、菲律宾到印度尼西亚，进入美拉尼西亚，到达斐济。从那里到萨摩亚，再到马克萨斯群岛，然后转向西南方到塔希提岛，再到库克群岛，最后到奥特亚罗亚（新西兰）。当毛利人到达Aotearoa（新西兰）时，他们发现这片土地与热带的波利尼西亚完全不同。新西兰不仅更冷，而且面积也更大。(他们发现岛屿拥有不寻常的动物群，包括世界上最大的鸟类--巨型莫阿和世界上最大的空中掠食者--巨型哈斯鹰。景观也很不同。新西兰是波利尼西亚唯一一个山区有雪的地方。也不是只有几座白雪皑皑的山。例如，南岛的南阿尔卑斯山，全长600公里。北岛也有一条主要的山脉链，此外还包含许多火山，包括一座超级火山。有些人认为，毛利人发现奥特亚罗亚可能是出于偶然或错误，因为他们可能在一次航行中被吹偏了方向。但也有证据表明，毛利人对星星和洋流有着复杂的古代知识，这些知识被刻在他们的 "whare"（房子）上。术语 "Whakapapa "是用来描述毛利人的家谱的。Papa "这个词并不是指父亲，而是指任何宽阔、平坦、坚硬的东西，如一块平坦的岩石。Whakapapa的意思是分层放置，这也是不同的家谱顺序的理解方式。一代又一代。毛利人对后裔的说法是uri，其确切含义是后代或问题。毛利人的传统 在帕克哈人（白人）来到新西兰之前，所有毛利语的文献都是口头传给后人的。这包括许多传说和waiata（歌曲）。今天最被认可的传统是 "哈卡"，这是一种战争舞蹈。哈卡舞是上个世纪毛利人在战争爆发前表演的，但被新西兰橄榄球队全黑队奉为不朽，他们在每场比赛前都会表演这种舞蹈。传统的毛利人欢迎仪式被称为 "Powhiri"，其中包括 "hongi"，这是一种压迫鼻子的问候方式，而不是亲吻。毛利文化的另一个突出特点是装饰在脸上的引人注目的纹身。在毛利部落中，全脸纹身或 "莫科 "主要是一种男性活动。女性的 "莫科 "仅限于下巴部位、上唇和鼻翼。</w:t>
      </w:r>
    </w:p>
    <w:p>
      <w:r>
        <w:rPr>
          <w:b/>
          <w:color w:val="FF0000"/>
        </w:rPr>
        <w:t xml:space="preserve">id 218</w:t>
      </w:r>
    </w:p>
    <w:p>
      <w:r>
        <w:rPr>
          <w:b w:val="0"/>
        </w:rPr>
        <w:t xml:space="preserve">成为我们的会员 到目前为止，已经有超过3000名病人、护理人员、公众和当地社区的成员注册成为我们拟议中的新基金会信托基金的会员。  你可以通过填写我们的在线申请表格，并在今天加入我们，以表示你的支持。谁可以成为会员？成为Lewisham Healthcare NHS Trust的成员是免费的，而且不需要花费你更多的时间。你会收到当地NHS发展的最新信息，如果你愿意，可以选择更多的参与 -- 例如，与一线医护人员讨论我们如何改善服务。有两组非工作人员的成员。公众组--对居住在Lewisham区的任何人开放。 服务使用者组--对居住在英格兰或威尔士，在过去五年中使用过Lewisham的NHS医院或社区服务的任何人开放。如果你曾是服务使用者的照顾者，你也可以加入这个小组。这两个小组的成员必须是11岁及以上。你可以选择加入哪个小组，但你只能成为其中一个小组的成员。选举理事来代表会员在理事会中的意见 参加理事选举 享受我们所有会员都可以享受的NHS折扣计划。阅读更多关于NHS折扣计划的信息。  点击 "现在注册"，然后填写在线表格。  当被问及 "你是否为NHS工作？"的问题时，请选择 "基金会信托成员"。</w:t>
      </w:r>
    </w:p>
    <w:p>
      <w:r>
        <w:rPr>
          <w:b/>
          <w:color w:val="FF0000"/>
        </w:rPr>
        <w:t xml:space="preserve">id 219</w:t>
      </w:r>
    </w:p>
    <w:p>
      <w:r>
        <w:rPr>
          <w:b w:val="0"/>
        </w:rPr>
        <w:t xml:space="preserve">重要提示：当你开始免费试用或在试用期内取消时，不会从你的信用卡中扣除。如果你对Amazon Prime很满意，那就什么都不要做。在免费试用期结束后，你的会员资格将自动升级为全年，价格为79美元。书籍描述 发布日期。2011年6月21日｜系列。维什-普里之谜 一天清晨，在德里市中心一条宏伟的林荫大道的草坪上，印度教女神卡利出现了，她将一把剑插入一位杰出的印度科学家的胸膛，后者在一阵傻笑中死去。印度最优秀的私人调查员、伪装大师和所有油炸和辛辣事物的爱好者Vish Puri不相信这起谋杀案是超自然现象，并着手证明谁真正杀害了Suresh Jha博士。为了查明真相，他和他的卧底团队--Facecream、Tubelight和Flush--从必须说服印度世袭魔术师透露秘密的贫民窟来到恒河边的圣城哈里瓦。普里只在旁遮普省停留，以满足他充足的胃口，他发现了一个在犯罪史上独一无二的精神、科学和罪恶的网络，并很快发现，解决这个案件需要他所有的世俗能力。一天清晨，在德里市中心的一条林荫大道的草坪上，印度教女神卡利出现了，她将一把剑插入一位杰出的印度科学家的胸膛，后者在一阵笑声中死去。印度最优秀的私人调查员、伪装大师和所有油炸和辛辣事物的爱好者Vish Puri不相信这起谋杀案是超自然现象，并着手证明谁真正杀害了Suresh Jha博士。为了查明真相，他和他的卧底团队--Facecream、Tubelight和Flush--从必须说服印度世袭魔术师透露秘密的贫民窟来到恒河边的圣城哈里瓦。Puri只为满足他在旁遮普的胃口而停留，他发现了一个在犯罪史上独一无二的精神、科学和罪恶的网络，并很快发现，解决这个案件需要他所有的世俗能力。{"itemData":[{"priceBreaksMAP":null, "buy\...to wishlist", "Add both to Wish List", "Add all three to Wish List"], "addToCart":["Add to Cart", "Add both to Cart", "Add all three to Cart"], "showDetailsDefault": "显示可用性和运输细节", "shippingError":"发生错误，请重试", "hideDetailsDefault": "隐藏可用性和运输细节", "priceLabel":["价格：", "两件商品的价格：", "三件商品的价格："], "preorder":["预购此商品", "预购两件商品", "预购所有三件商品"]}}.编辑评论 亚马逊网站评论 亚马逊2010年6月最佳图书 :在塔昆-霍尔的获奖新侦探系列的第二部作品中，印度最优秀的私人调查员维什-普里（Vish Puri）正热衷于追踪一个杀手。笑死人的案子》是一部完美的狗日小说，适合那些喜欢在谋杀案中加入令人难忘的人物和良好的幽默感的读者。就像阿加莎-克里斯蒂的赫尔克里-波洛那样令人喜爱的特立独行，霍尔的维什-普里追捕一位科学家的凶手，这位科学家以揭露高调的江湖大师为己任，但却以惊人的超自然方式死去。普里和他古怪的调查小组一起，加班加点地解决这个令人费解的罪行，并让读者一路欢笑，直到案件圆满结束。在这个夏天，在这个以印度新德里为背景的充满活力（和味道）的新谋杀推理系列中拥抱热浪。--Lauren Nemroff --此文指的是该书的绝版或不可用版本。关于作者的更多信息 塔昆-霍尔（Tarquin Hall）是以印度为背景的维什-普里（Vish Puri）神秘事件的作者。该系列的第一部作品《失踪仆人的案件》是在印度出版的。</w:t>
      </w:r>
    </w:p>
    <w:p>
      <w:r>
        <w:rPr>
          <w:b/>
          <w:color w:val="FF0000"/>
        </w:rPr>
        <w:t xml:space="preserve">id 220</w:t>
      </w:r>
    </w:p>
    <w:p>
      <w:r>
        <w:rPr>
          <w:b w:val="0"/>
        </w:rPr>
        <w:t xml:space="preserve">我怎样才能确保更多的人在他们的新闻源中看到我的帖子？让你的帖子出现在喜欢你的页面的人的新闻源中的最好方法是发布你认为你的受众会喜欢、评论或与他们的朋友分享的东西。使用你的页面洞察力，了解更多关于你的受众最感兴趣的帖子类型。通过推广你的帖子，你只是增加了你接触到更多人的机会，当他们与你的帖子互动时，他们的朋友也会参与进来。人们信任朋友的推荐，这意味着，当这些扩大的受众看到朋友喜欢、评论或分享你的帖子时，他们更有可能对你的业务感兴趣。</w:t>
      </w:r>
    </w:p>
    <w:p>
      <w:r>
        <w:rPr>
          <w:b/>
          <w:color w:val="FF0000"/>
        </w:rPr>
        <w:t xml:space="preserve">id 221</w:t>
      </w:r>
    </w:p>
    <w:p>
      <w:r>
        <w:rPr>
          <w:b w:val="0"/>
        </w:rPr>
        <w:t xml:space="preserve">大多数现代芭比娃娃的市场几年来都不是那么好。除非她有一些罕见的或特别可取的东西，否则我认为她什么时候卖掉并不重要。我真的不认为大多数现代芭比娃娃的市场会在相当长的几年内回升，如果有的话。我完全同意你的观点。现代芭比娃娃（甚至复古）的市场非常疲软，已经持续了很多年。美泰公司生产过剩，许多人过度购买并囤积芭比娃娃，以为它们会涨价。相反，几乎每个娃娃在二级市场上都失去了价值。对于那些以为自己会赚大钱的人来说，这是一个可悲的现实。我怀疑大多数芭比娃娃的价值永远不会超过零售价--如果是这样的话--因为有那么多拥有经销商执照的人也囤积了芭比娃娃......而且他们是批发购买的。至于在圣诞节时的销售情况。节日娃娃确实卖得好一点（万圣节时也是如此等），但任何人在这个市场上出售他们的芭比娃娃，都应该期待低价出售或根本不出售。此外，那些拥有稀有或 "从未从包装中取出 "的卖家的价格也很离谱；325,00美元；600.00美元，我很少看到他们中的任何一个售出。  也许特朗普的孩子们能负担得起这些价格，但你的普通买家却不能。  而且，我认为今天的孩子对芭比娃娃不那么感兴趣。  没有想象力--他们可能要思考。我很高兴今天看到这个话题。  我也在想同样的事情。  有一周我看了一下鲍勃-麦基娃娃的价格，价格非常低。  两周后我回来，价格又上涨了。  我曾希望我购买的玩偶价格会上升，但它们都和我5年前购买时的价格差不多。  是的，我认为这些娃娃被过度生产，变得很不值钱。我讨厌做的是把它们放在托运人和盒子里，不享受它们，因为我认为我在保值。  外面有太多的芭比娃娃了。  然而，我只是喜欢其中的一些。  刚买了一个Bill Blass的芭比娃娃。  它的价格下降了很多。我坚持买我喜欢的--哈雷巴比娃娃，可口可乐和其他几个/他们仍然让我笑得很开心。  我有大约30个--所以不是一个大的收藏。你正在收集你喜欢的东西，只为自己买你想要的东西。这就是现在收集芭比的方式。我认为，你应该把那些麦子从盒子里拿出来，并把它们展示出来。  =)享受这些娃娃。Mackies是为数不多的必须拿出来展示的芭比娃娃之一，所以它们在二级市场上不会因为被 "温柔 "地展示而损失太多--即放在箱子里，保持灰尘，避免阳光照射等等。BTW - 当你把它们从盒子里拿出来的时候，它们会失去一些价值，但不是从托运人的盒子里拿出来。不过，保留运输箱是个好主意，它确实有助于转售的价值，即使是展示的娃娃。总而言之，在芭比娃娃的价格像今天这样低的情况下，我们不妨享受我们的收藏，因为它们永远不会把我们都变成百万富翁。</w:t>
      </w:r>
    </w:p>
    <w:p>
      <w:r>
        <w:rPr>
          <w:b/>
          <w:color w:val="FF0000"/>
        </w:rPr>
        <w:t xml:space="preserve">id 222</w:t>
      </w:r>
    </w:p>
    <w:p>
      <w:r>
        <w:rPr>
          <w:b w:val="0"/>
        </w:rPr>
        <w:t xml:space="preserve">托特纳姆热刺最终会向 "糖爸爸 "屈服吗？可以说，最近曼彻斯特蓝色半边天的英超联赛的胜利并没有让绝大多数中立的足球界人士感到特别兴奋。对许多人来说，孔帕尼高举联赛冠军的景象被谢赫-曼苏尔的百万财产的阴影所掩盖。但是对于托特纳姆热刺队的支持者来说，曼城的故事唤起了一系列的对比情绪。这两家足球俱乐部都有丰富的历史，可以说，在最近一段时间，他们的球迷已经忍受了相对持续的希望破灭和失望的程度。虽然曼城现在正在享受他们在阳光下的时刻，但热刺球迷却一直在仰望。这总是不可避免的，但他们曾经的冠军联赛资格的对手，现在已经在英超联赛中离开了他们。对于一些传统的人来说，通过外国数十亿的财富加入曼城的想法是太痛苦了，难以理解。为什么热刺要把他们的灵魂卖给魔鬼？投资一直在白鹿巷持续进行，有些人可以说，通过乔-刘易斯和ENIC的现金流涌入的资金是其他英超俱乐部永远无法比拟的奢侈品。但托特纳姆热刺一直试图在他们的能力范围内生活。然而，残酷的事实是，要想突破联赛的成就玻璃天花板，财务道德和精明的商业思想是不能紧紧抓住的。迟早，托特纳姆热刺将不得不向糖爸爸屈服。首先，重要的是不要开始通过玫瑰色的眼镜来玷污别人的成就。这个国家的顶级足球是，而且已经有相当长一段时间了，主要是作为一个企业来经营，其次才是足球俱乐部。俱乐部董事会和主席的商业头脑现在和他们的明星前锋的进球能力一样重要。一些球队，如托特纳姆和阿森纳已经得到了这个权利--无论他们在联赛中的排名如何，他们总是保持在顶级联赛中（无论如何在最近）。利兹联队没有做到这一点，对他们的影响是动荡不安的。即使是利物浦，尽管他们的荣耀和欧洲杯，在2010年秋天也曾与行政管理的恐怖相提并论。21世纪的足球对历史和过去的胜利没有感情。这不会增加全球游戏中的银行余额。因此，在这个世界上，英超俱乐部的命运和未来是由董事会决定的，就像他们在足球场上一样，我们有什么理由一定要抨击曼城的胜利呢？将曼城与皇马相提并论是不可能的，但尽管两家俱乐部的声望不同，他们的成功也是建立在类似的惊人的投资之上。对于他们的收入，你很难说弗洛伦蒂诺-佩雷斯在他的任何一届总统任期内对银河战舰的资助是量入为出，是的，他们的收入和全球营销潜力因此翻了一番，但这一切都是由极其慷慨的银行贷款、出售训练场（被欧盟委员会调查）和佩雷斯本人的安全网资助的。当然，与曼城的唯一区别是，桑坦德银行和马德里银行等银行为皇家马德里提供资金，而不是一个富有的阿拉伯商人？当然，你可以争辩说，皇家马德里已经是世界上最大的俱乐部之一，但财务事实是可以看到的。无论你如何看待足球世界中这种投资和支出的道德性，托特纳姆热刺队无疑正处于他们历史上的一个十字路口。诺森伯兰发展项目对白衣军团来说在任何方面都是至关重要的。俱乐部根本无法持续地与他们的对手能够支付给潜在人才的工资竞争，这在很大程度上是由于白鹿巷能够带来的比赛日收入的限制。阿森纳目前在酋长球场获得的经济回报已经被推到了热刺球迷的面前，以至于 "企业招待 "这个词几乎被列入黑名单。但这就是问题所在。除非首先筹集到一笔巨额资金，否则根本不可能开始建设新球场。而丹尼尔-列维唯一真正能做到的方法是</w:t>
      </w:r>
    </w:p>
    <w:p>
      <w:r>
        <w:rPr>
          <w:b/>
          <w:color w:val="FF0000"/>
        </w:rPr>
        <w:t xml:space="preserve">id 223</w:t>
      </w:r>
    </w:p>
    <w:p>
      <w:r>
        <w:rPr>
          <w:b w:val="0"/>
        </w:rPr>
        <w:t xml:space="preserve">公交人员和保安人员 公共交通--授权人员 授权人员受雇于公共交通运营商（火车、电车和巴士）。他们检查车票，努力改善乘客安全，阻止逃票、破坏和反社会行为，并在特别活动中提供信息和帮助。他们可以穿着制服或便衣工作，但他们必须始终展示他们的徽章，并应要求向乘客出示他们的身份证。有时，他们会以小组形式工作，以确保大量乘客的车票能够得到快速有效的检查。维多利亚州大约有600名授权官员。我必须回答问题吗？公共交通上的授权官员有以下权力。要求查看你的车票，即使你刚刚离开车辆或车站的付费区。如果你没有出示有效的车票，要求提供你的姓名和地址。要求查看能证实你身份的证据。他们可以搜查或没收我的东西吗？获授权的官员不能搜查包或个人的任何物品，但如果他们认为发生了违法行为，他们可以没收车票作为证据使用。他们可以让我离开/离开一个区域吗？不可以，除非你被看到有犯罪行为。他们能发出罚单吗？授权官员不会向乘客发出违章通知或罚款。然而，授权官员有权完成一份报告，并提交给基础设施部，然后决定是否应发出违章通知。他们可以逮捕我吗？授权官员只有在他们有理由相信你犯了罪，并且有必要出于以下原因逮捕你：让你出庭；维护公共秩序；防止继续或重复犯罪；或为了你的安全或公众或个人的福利。如果你被逮捕，将联系警方对你进行指控。如果你拒绝出示身份证明，你可能会被拘留，直到警察到来。我在哪里可以对他们进行投诉？设有客户反馈热线，接受投诉。Yarra Trams - 1800 800 166 Connex - 1800 800 705 对于公共汽车，请联系您乘坐的公共汽车公司，或拨打Metlink电话131 638（每天早上6点至晚上10点）。警方支持往返于特殊活动，如AFL（足球）比赛、大奖赛、城市的除夕庆祝活动、啤酒节和春季赛马狂欢节。交通警察通常穿着制服巡逻，除非他们属于卧底行动的特别任务小组，在这种情况下，他们将穿着便衣。我必须回答问题吗？一般来说，你不需要回答问题，但如果警察认为你已经或即将犯下违反公共交通法律或某些其他法律的罪行，你就必须告诉警察你的姓名和地址。在这些情况下，提供假名字是一种刑事犯罪。他们可以搜查或没收我的东西吗？在以下情况下，警察可以在火车站或甚至在公共交通工具（公共汽车、电车、火车）上进行搜查，而不需要搜查令：他们有合理的理由相信你处于恐怖主义法律规定的 "目标区域"，或者他们有合理的理由相信你携带非法毒品、爆炸物、涂鸦设备（如喷壶、文本）或其他攻击性武器。 他们有合理的理由相信你携带刀具或违禁武器。警察还必须告知你他们的姓名、级别和工作地点，以及警察搜查你的原因。警察也可以没收你身上任何他们有理由怀疑是武器的东西。警察在公共场所允许对你进行的唯一搜查是拍打式搜查。在搜身时，警察会迅速用手在你的衣服外面摸索，或使用金属探测器。你可能被要求脱掉任何外衣，如外套、帽子或鞋子。如果警察进行了拍打式搜查，但怀疑你的衣服下藏有武器，那么一名同性警察可以在一个私人场所进行脱衣搜查。警官必须要求你合作，并告知你为什么需要脱掉任何衣服。脱衣搜查不得在异性或任何其他不需要在场的人面前进行。对儿童的拍打式搜查或脱衣搜查必须在被搜查儿童的父母或监护人在场的情况下进行。如果搜查是紧急的，或者如果</w:t>
      </w:r>
    </w:p>
    <w:p>
      <w:r>
        <w:rPr>
          <w:b/>
          <w:color w:val="FF0000"/>
        </w:rPr>
        <w:t xml:space="preserve">id 224</w:t>
      </w:r>
    </w:p>
    <w:p>
      <w:r>
        <w:rPr>
          <w:b w:val="0"/>
        </w:rPr>
        <w:t xml:space="preserve">你还以为休斯顿很热呢!随着休斯顿的气温攀升到了百年大关，很多家庭都在逃避炎热，在休斯顿太空中心享受我们全年73度的室内乐趣。尽管德克萨斯州的天气闷热，但情况可能会更糟 -- 大约1800华氏度。事实上，与美国宇航局最近发现的一个遥远的天体表亲相比，我们的生活很轻松！这就是我们的生活。想象一下，生活在一个不断被自己的太阳的火炬般的力量所煎熬的星球上。听起来像夏天的休斯顿？正在蒸发的系外行星 通过美国宇航局。一个国际天文学家小组利用美国宇航局哈勃太空望远镜的数据进行了一次无与伦比的观察，探测到位于太阳系之外的一颗行星的大气层发生了重大变化。科学家们得出结论，大气层的变化是对这颗行星的主星上的一次强大爆发的反应，美国宇航局的雨燕卫星观测到了这一事件。恒星耀斑，像300万个来自我们自己太阳的X-耀斑一样击中了该行星，以每秒至少1000吨的速度将物质从该行星的大气层中炸开。"巴黎天体物理研究所（IAP）的首席研究员Alain Lecavelier des Etangs说："哈勃和雨燕的多波长覆盖让我们看到了一颗活跃恒星上的耀斑和一颗巨大行星的大气之间的互动，这是位于巴黎的皮埃尔和玛丽居里大学的法国国家科学研究中心的一部分。评论 此条目发布于2012年6月28日星期四下午3点20分，归类于Misc .您可以通过RSS 2.0 feed关注对该条目的任何回应。你可以留下回应，或从你自己的网站上追踪。发表回复 在休斯敦太空中心，我们不仅仅是太空；我们是关于乐趣、朋友和家庭。我们的博客是一种新的方式，让你了解幕后的一切；从我们的员工，到特别嘉宾，独特的活动，独一无二的展览和新闻。我们邀请您加入对话，分享您的评论，发送您的照片，并告诉我们您的故事!</w:t>
      </w:r>
    </w:p>
    <w:p>
      <w:r>
        <w:rPr>
          <w:b/>
          <w:color w:val="FF0000"/>
        </w:rPr>
        <w:t xml:space="preserve">id 225</w:t>
      </w:r>
    </w:p>
    <w:p>
      <w:r>
        <w:rPr>
          <w:b w:val="0"/>
        </w:rPr>
        <w:t xml:space="preserve">引言 过去完成时的概念比现在完成时的概念更容易掌握（见现在完成时的教学提示），部分原因是事件通常明显是在过去。然而，在讨论过去完成时与过去有关的用法时，值得强调完成时的方面，因为这可能有助于理解现在完成时。例如，一个快速解释可以是。过去完成时可以用来表达过去之前的事情，或者从过去的某个时间点往回看。这就是PERFECT的意思。使用时间线也能很好地解释这个问题。例如，这句话。他到达时她已经离开了聚会。可以这样来说明。过去完成时通常是在现在完成时之后处理的。下面的活动是为中级及以上水平的学生准备的。连接句子 一个简单的练习是将两个句子连接在一起，来操作和关注形式。托尼从床上爬起来了。在这之前他喝了一杯咖啡。当托尼喝了一杯咖啡后，他下了床。这就是为什么许多教师会将其称为 "墨菲 "类型的活动（基于雷蒙德-墨菲的《使用中的基本语法》系列--CUP）。只需稍作调整，就可以实现个性化。将句子改为第一人称单数。我今天早上从床上起来了。在这之前我喝了一杯咖啡。首先学生将这两个句子合并。当我喝了一杯咖啡后，我今天早上就下床了。然后要求他们把它改成一个问题。你今天早上起床的时候喝了一杯咖啡吗？然后他们向小组中的其他学生提出这个问题。不相信这个例句？试试这些。我到了学校/单位。在这之前我吃了早餐。我离开了家。在这之前我关了灯。我来到了这个班级。在此之前，我没有学习英语。我有一次考试。在这之前我复习了所有的笔记。你可以自己造一些与学生的生活有关的句子。发生了什么事？当使用过去完成时解释过去早些时候发生的事情时，你可以设置一个情境，让学生猜测可能发生的事情。下面是一个例子。写出或投影出以下文字。请一位学生大声朗读。告诉学生以小组为单位，完成该段的最后一句话（很肯定的是，它将是过去完成时）。要求每对学生与另一对进行比较，然后再与另一对进行比较。征求对该段可能的最佳结论。当他打开门的时候，他被吓了一跳。地上到处都是衣服。他的书架是空的，书乱七八糟地堆在一起。到处都是纸。浴室里也是一片狼藉：地上有碎玻璃，他最喜欢的那瓶洗发水不见了。他环顾四周，立即知道发生了什么。他们...你可以反过来做这个活动。给他们最后一句话，让他们重构其余的内容。最后一句话的样本。她知道她被抓住了。他们已经换了包。她已经离开了他，这次是永远离开了。他没有看到那扇打开的窗户!这有什么区别？有些时候，为了避免混淆事情发生的时间，使用过去完成时是必不可少的。比较以下两个句子。A. 炸弹在警察到达时爆炸了。B. 当警察到达时炸弹已经爆炸了。为了检查学生对区别的理解，给出以下句子，问他们哪句话最符合逻辑。A或B. 警察在寻找证据。(B) 警察来的太晚了。(B) 两个警察受伤了。(A) 警察不知道那里有一个炸弹。(A) 你可以用下面的句子做类似的练习，或者自己发明。The plane took off when we arrived The place had taken off when we arrived.当我走进房间时她走了出来。当我走进房间的时候，她已经走了出去。遗憾 ，我有几个......。为了练习假设过去与过去完成时的用法，可以使用各种涉及表达遗憾功能的练习。想一想你过去曾有过的一些遗憾，并准备一个类似以下的句子清单。我希望我学会了如何唱歌。我希望我曾上过钢琴课。我希望我没有开始吸烟。我希望我没有花那么多钱买CD。在黑板上写出每个句子的关键词。在这种情况下，它看起来就像下面这样。</w:t>
      </w:r>
    </w:p>
    <w:p>
      <w:r>
        <w:rPr>
          <w:b/>
          <w:color w:val="FF0000"/>
        </w:rPr>
        <w:t xml:space="preserve">id 226</w:t>
      </w:r>
    </w:p>
    <w:p>
      <w:r>
        <w:rPr>
          <w:b w:val="0"/>
        </w:rPr>
        <w:t xml:space="preserve">迷失》的主演乔什-霍洛威在拍摄这部热门电视剧中的一个危险特技时担心自己会死。这位帅气的演员在夏威夷拍摄的逃亡剧中扮演詹姆斯-索耶，但剧中一个壮观的场景让他感到害怕。他说："最令人振奋和害怕的事情是我在一个被炸毁的木筏上的那一集。我的一只胳膊被击中，必须在海里游一段路，然后把迈克尔（合作演员哈罗德-佩里尼奥）拖回木筏上。"那是在半夜。我想我要沉下去了，我觉得自己就像鲨鱼的诱饵。"</w:t>
      </w:r>
    </w:p>
    <w:p>
      <w:r>
        <w:rPr>
          <w:b/>
          <w:color w:val="FF0000"/>
        </w:rPr>
        <w:t xml:space="preserve">id 227</w:t>
      </w:r>
    </w:p>
    <w:p>
      <w:r>
        <w:rPr>
          <w:b w:val="0"/>
        </w:rPr>
        <w:t xml:space="preserve">玩家。如何在健身房泡妞》 不幸的是，有一个大块头的无名小卒，大家都能看到他停止了锻炼，把目光投向黑发女郎。"花花公子不是一个得到了自己的东西却留下了一串破碎的心的人。玩家不是从一个浅水床跳到另一个浅水床的人。玩家是那个像传奇一样生活的人，让女人陷入激情的浪漫之中，像建立公司一样工作。尤其是这位玩家，作为摄影记者，他的足迹遍布全球。一手拿着相机，一手拿着笔记本电脑；我跨越时区和国际水域，看到了最好的和最坏的。在这些旅行中，已经学会了如何打球的基础。除了自信之外，身体健康不仅是一个全面发展的人的一个关键方面，也是一个真正的球员的特征。在追求获得和保持身材的过程中，这位球员在健身房看到了更多的人在练习同样的运动：崩溃和燃烧。看到一个美丽的女人从更衣室里走出来，走到健身房的地板上，这不是失去你的头脑、你的技能和你作为一个球员的地位的理由。然而，请记住，当你试图在健身房泡妞时，你需要拿出你最好的状态，因为 "StairMaster Seductress "在那里是为了听她的iPod和锻炼，而不是为了被每个男人和他的兄弟打。准备好，因为你将锻炼你的身体和你的思想，玩家。我正接近体育馆岩壁的顶端--我和我那迷人的女性朋友正在为下周的户外攀登进行练习--当我注意到一个美丽的黑发女子走出更衣室，进入有氧运动室。从她的衣着和举止来看，我可以看出她是在做运动。但她那保持良好的曲线的美味反弹使每个男人都在长椅和跑步机上绊倒。不幸的是，有一个大号的无脖人，每个人都能看到他已经停止了锻炼，把目光投向了黑发女郎。第一天无颈鸟踱步等待，看着跑步机上的美女。足足过了10到15分钟，他才终于上前和她说话.我可以看到他在脑子里形成想法；我可以看到他的嘴唇喃喃自语，因为他尝试、测试并抛出了用在可爱身上的台词。他和她一起坐在她旁边的跑步机上。这位肌肉发达的崇拜者将机器设定为超人的速度，他几乎无法保持。又过了20分钟，他才定下心来，发现了适度的神经。当他转过身来与这位臀部工作的女神交谈时，她从机器上下来，离开了健身房。No-Neck咒骂自己缺乏游戏精神......就在他从机器上摔下来的时候。第二天 又是为下周的大爬坡做运动的一天。今天，我和我可爱的攀岩同伴正在练习上肢力量。我一只眼睛盯着她的胸肌，另一只眼睛盯着无名氏，看到他又绊倒了。他在昨天的同一时间出现在了健身房。由于他不断地四处张望，很明显他在等着看那天的黑发女郎。突然，她来了，登上了台阶机。诺-奈克突然出现，并再次登上她旁边的机器。诺-奈克。我看你喜欢努力训练性感的布鲁内特：（她什么也没说；没有回应，她继续在机器上锻炼。）无颈。那么，经常来这里吗？性感的布鲁内特：（没有反应，又是如此）无颈：（傻傻地盯着她的乳房。我认为你是这个健身房里最性感的女孩。性感的布鲁内特：（看向无颈，给他一个傻笑，转过头，继续看着前方。）无颈：（心想："是的，她看了我一眼。 我很喜欢。"）那么，你有对象吗？你结婚了吗？性感的布鲁内特。下台阶机时，关掉她的MP3播放器，说："对不起，你在和我说话吗？我开着音乐，听不清你在说什么。"没有脖子。啊......是的，我在问你是否愿意去。</w:t>
      </w:r>
    </w:p>
    <w:p>
      <w:r>
        <w:rPr>
          <w:b/>
          <w:color w:val="FF0000"/>
        </w:rPr>
        <w:t xml:space="preserve">id 228</w:t>
      </w:r>
    </w:p>
    <w:p>
      <w:r>
        <w:rPr>
          <w:b w:val="0"/>
        </w:rPr>
        <w:t xml:space="preserve">为什么世界上最好的联赛--英超联赛正在慢慢被毁掉？巴克莱超级联赛，它被称为世界上最伟大的联赛，只因为它是最有竞争力的。然而，这正在发生变化，自从新老板加入后，曼城仅通过花费数亿英镑就赢得了去年的冠军。自从罗曼-阿布拉莫维奇入主后，切尔西也在疯狂地花钱，尤其是近两年前签下的费尔南多-托雷斯，我们都知道他花了5000万。他是一个多么好的签约。那些拥有无穷无尽的现金的俱乐部，显然会赢得冠军，这使得维冈、西布朗和诺维奇等俱乐部没有任何机会赢得比赛的竞争优势。这些俱乐部没有财政能力来与大的花费者竞争。在本赛季的转会窗口，切尔西在哈扎德、奥斯卡等球员身上花费了近8700万，而西布朗只花了不到450万，维冈则是900万。英超俱乐部总共花了4.9亿购买球员。西布朗本赛季做得特别好，特别是考虑到他们有一个全新的教练，在球员身上花的钱很少。目前，我们在联赛中排名第五，我不认为我们会在那里呆很久，我们下周要和切尔西比赛。灯笼裤是本赛季最突出的球队，因为我们在史蒂夫-克拉克的带领下表现出色，我们表现过度，所以西布朗是本赛季到目前为止唯一的例外。利物浦在球员和布兰登-罗杰斯身上花费了3500万，看看他们现在的情况。他们确实在周日与切尔西打平了，但那是幸运的，切尔西从头到尾都在主导比赛。对于利物浦来说，他们实际上需要花更多的钱来与最好的球队竞争，他们认为他们应该这样做。  利物浦需要花钱来引进更好的球员，但我将在另一篇文章中更多地谈论利物浦。如果像西布朗、维冈、诺维奇这样的俱乐部在一个球员身上花了2000万、3000万，他们会立即负债累累，即使他们一开始就能拿出这笔钱。令人惊讶的是，曼城在转会窗口只花了5600万，这对我们来说是很多钱，但对他们来说不是很多钱。难道曼城没有足够的优质球员来赢得冠军，他们需要停止花钱，花更多的时间专注于建立一个团队精神，让他们在一个又一个赛季中赢得冠军。考虑到他们让德罗巴免费离开，在转会窗口花费最多的切尔西确实需要花钱。切尔西正试图用大量的钱购买年轻的优质球员，而曼联在年轻球员身上花费了几百万，比如尼克-鲍威尔，他从克鲁郡花了400万。在过去的几年里，切尔西、利物浦、阿森纳、曼城等花了大量的钱，这是对与他们同一联赛的小俱乐部的不尊重。你总是可以预测谁会进入前四名、五名或六名，然后你有其余的球队。在过去的10年里，埃弗顿在大卫-莫耶斯的带领下，除了在这个转会窗口花了1500万之外，他们通过花少量的钱就过去了。在莫耶斯的带领下，埃弗顿是一支不断成长的球队，如果他们真的有经济能力去花3000万买一个球员，他们会像本赛季一样在联赛中排名更靠前。这就是为什么莫耶斯在尤文图斯的愿望清单上，成为取代弗格森爵士的下一个人选。与埃弗顿不同，一些俱乐部不会对他们所花的钱的回报感到满意，比如女王公园巡游者。在过去的几个窗口，女王公园巡游者已经花费了数百万，在夏天，他们花了1800万，他们花了900万买了伊斯塔本-格拉纳隆，他已经变成了R's的一个好球员，但他是否值得他的价格标签。另一个对他们的回报不满意的俱乐部是南安普顿，他们不是一次而是两次打破了他们的转会记录，试图留在该地区，但到目前为止，他们还没有做到这一点。他们打破了他们的转会记录，在杰伊-罗德里格斯身上花费了700万，在加斯顿-拉米雷斯身上花费了1200万，这表明他们想要引进年轻的新人才，想要为未来而建设，但是他们想要最好的年轻球员，并且会付出任何代价来获得年轻的明星。所有这些都减少了联赛的竞争，看看西班牙联赛。每年都有两个竞争者，皇家马德里和巴塞罗那，他们在球员身上花费了数百万美元，在这个联赛中没有竞争，马德里和巴塞罗那99%的时间都在杀死他们的对手。在德国，你有拜仁慕尼黑和多特蒙德，他们花了很多钱，还有沙尔克，他们总是三强。</w:t>
      </w:r>
    </w:p>
    <w:p>
      <w:r>
        <w:rPr>
          <w:b/>
          <w:color w:val="FF0000"/>
        </w:rPr>
        <w:t xml:space="preserve">id 229</w:t>
      </w:r>
    </w:p>
    <w:p>
      <w:r>
        <w:rPr>
          <w:b w:val="0"/>
        </w:rPr>
        <w:t xml:space="preserve">战争神经症》的制作 精神病学史上最重要、最令人不安的电影之一的历史，在最新一期的《医学史杂志》上有一篇出色的文章介绍。这篇文章涉及1917年第一次世界大战期间受 "炮弹休克 "影响的士兵的电影。这部影片被称为 "战争神经症"，是在内特利和西尔海恩医院拍摄的。你现在可以在线观看整个影片。文章的全文被锁在付费墙后面，但PDF文件已经在网上找到。这部影片的历史原来非常有趣。虽然它已经成为 "炮击 "士兵形象的标志性作品，但它也是为了促进制片人和军医阿瑟-赫斯特的职业生涯而制作的。赫斯特是一个奇怪的人物，不一定能很好地代表当时对受创伤士兵进行家庭治疗的情况 -- 因为他在身体上和专业上都与从事治疗工作的更广泛的专业人士隔离。尽管在内特利工作，赫斯特并没有尝试将自己融入到更广泛的炮弹休克医生群体中。到1916年底，马格哈尔（Maghull）和莫兹利（Maudsley）已经成为主要的治疗实验中心，分别由R.G. Rows和弗雷德里克-莫特管理，但赫斯特却独立于他们和他们的工作人员工作。在某种程度上，这是因为他把自己看作是一名普通医生，而不是一名有医学资格的心理学家，他把从神经病学和传染病学中获得的知识带到了神经衰弱、癔症和炮弹休克的问题上。作为一个有魅力的领导者，赫斯特更愿意经营自己的医院，而不是成为炮弹休克医生网络的一部分 -- 他们中的许多人都在探索从精神分析、人类学和心理学中借用的假说。值得注意的是，在马格霍尔和莫兹利都没有拍摄过电影，尽管两者都有静态照片的记录。另一个奇怪的细节是，赫斯特拍摄这部影片是为了证明他的治疗效果，展示了士兵们治疗前后的画面。然而，一些 "治疗前 "的镜头显然是重新制作的，因为周围的环境和人员都没有改变位置。这在当时的纪录片中显然很常见，而且赫斯特可能认为这是一种准确的描述。然而，显然这不仅是为了使他的治疗看起来更有效，而且这段录像本身也被用来向病人展示他们所经历的变化程度。总之，整篇文章充满了迷人的背景，所以非常值得一看。此外，如果你有兴趣阅读更多关于 "炮弹休克 "及其对心理健康治疗的影响，6月版的《APA观察》有一篇由同一位历史学家埃德加-琼斯撰写的文章，介绍了它是如何被认真对待的。链接到期刊网站上的文章。相同的pdf文件。链接到YouTube上的影片。链接到APA Monitor关于 "炮击 "的文章。</w:t>
      </w:r>
    </w:p>
    <w:p>
      <w:r>
        <w:rPr>
          <w:b/>
          <w:color w:val="FF0000"/>
        </w:rPr>
        <w:t xml:space="preserve">id 230</w:t>
      </w:r>
    </w:p>
    <w:p>
      <w:r>
        <w:rPr>
          <w:b w:val="0"/>
        </w:rPr>
        <w:t xml:space="preserve">谈到婚礼，每个人都有不同的想法，认为什么才是一个美妙的事件。如果你对完美的仪式和接待的想法涉及到比传统的白色婚礼更悠闲的东西，那么拥抱夏季吧。夏天是举行休闲婚礼的最佳时机，我们有一些关于如何使你的婚礼与众不同的想法。我们请Fabulous Occasions（一家活动策划和设计精品店）的所有者和主要设计师Malvina Chevolleau分享她的一些最佳建议，使你的大日子变得简单、轻松、有趣，而且--最重要的是--个性化。1.1.自制婚礼点心 让你的每个客人都为你的婚宴贡献一道招牌菜，可以增加一丝家庭传统和社区的感觉，并成为一个独特的餐桌特色。Chevolleau回忆起她策划的一场婚礼，其中包括一个朴实的、合作的糖果桌。"所有家庭的妇女都贡献了一些东西，不管她们的专长是什么 -- 馅饼、小蛋糕、蛋挞、三文治。她说："这真的非常漂亮，非常独特。她说："每道菜旁边都有小纸条，写着谁做的，以及他们与新郎和新娘的关系。"客人们在糖果桌前转了一圈后，他们可以转到一个DIY饮料站。"我们有一个大的柠檬水站，用梅森罐子装着新娘妈妈的配方制作的大罐粉色柠檬水，每个人都自己动手。当每个人都参与进来的时候，为你的客人创造站台，不需要太过挑剔。它还创造了一个有趣的、DIY的转折点，使出席的人之间有了很好的交谈。2.2.对你的婚礼装饰和宾客座位进行创意 户外婚礼将允许你对你的环境进行更多的创意，而不是传统的小教堂或接待厅。"如果你有一个好的、大的开放空间，你创造座位的方式不一定要让每个人都坐在一个方向，盯着新娘和新郎，"Chevolleau说。"如果你在一个森林地区，你可以用你的椅子做一个圆圈，用树作为你的背景，在树枝上挂一些花。"把你的客人安排在一个更有沉浸感的队形中，特别是在户外，可以营造出一种谈话的氛围，并为新娘和新郎减轻一些压力。第1页，共2页 -- 从当地的婚礼用品到让你的婚礼更加绿色，请在第2页发现策划夏季婚礼的另外三种方法。</w:t>
      </w:r>
    </w:p>
    <w:p>
      <w:r>
        <w:rPr>
          <w:b/>
          <w:color w:val="FF0000"/>
        </w:rPr>
        <w:t xml:space="preserve">id 231</w:t>
      </w:r>
    </w:p>
    <w:p>
      <w:r>
        <w:rPr>
          <w:b w:val="0"/>
        </w:rPr>
        <w:t xml:space="preserve">里奇-摩尔访谈，《无敌破坏王》 迪士尼令人兴奋的新动画喜剧《无敌破坏王》由艾美奖得主里奇-摩尔执导，剧本由菲尔-约翰斯顿和珍妮弗-李编写。拉尔夫（约翰-C-赖利）厌倦了在20世纪80年代的老式街机游戏中扮演坏人，在那里，他三十年来一直被Fix-It Felix Jr.（杰克-麦克布瑞尔）所掩盖，他是他们游戏中的好男人明星。他把事情掌握在自己的巨大手中，开始了一段搞笑的、发自内心的穿越街机的旅程，认为如果他能成为其他电子游戏世界中的英雄，他将最终得到他觉得自己应该得到的爱和尊重。在《无敌破坏王》的新闻发布会上，摩尔向我们讲述了掌舵这个有趣的、跳动着街机游戏的冒险的感受，这个世界的灵感来自他小时候玩过的东西。他告诉我们他喜欢哪些角色，为什么不可能选出一个最喜欢的角色，他如何应对为生硬的8位Fix-It Felix角色制作动画的挑战，以及是什么让莎拉-西尔弗曼的角色Vannelope如此独特。他还讨论了我们在影片中看到的迪斯尼和皮克斯感觉的重叠，并透露了他童年最喜欢的动画电影和电视节目。问题。是什么让你对它产生了兴趣？里奇-摩尔：嗯，我想第一，能够在迪斯尼制作一部喜剧真的很吸引人。菲尔和我从一开始就说，你知道吗，让我们试着把它变成最有趣的动画喜剧，我们可以做。但是，反过来说，我们也能够把巨大的感情融入到电影中，我认为这是好的喜剧的标志，它可以让你笑，但也可以把你带到你爱上这些角色的那一点，你想看到他们幸福，看到他们的关系被打破，为他们感受到这种情感，这就是电影的核心。事实上，它是关于电子游戏的，这是我喜欢的东西。这是我童年和我整个生活的一部分。我喜欢的东西，它一直离我很近。能够描绘这个世界的世界或这个世界的宇宙，来自我小时候玩过的东西，并延续到今天，真的很有趣。这真的很棒。问：你的希望之一是让街机回来吗？摩尔：它们已经消失了？嗯，我想我们仍然有像Dave and Busters和Chuck E. Cheese这样的地方，但不像街机的辉煌时代。问：那些并不是真正的街机。它们是带有卡片系统的酒吧，但你放在卡片上的钱并没有完全加起来。摩尔：（笑）我想有人对Dave and Busters有怨恨。你以前在那里工作吗？问：这些游戏都是赛车和跳舞。这不是Fix-It Felix类型的游戏。摩尔：对。如果他们真的回来了，那会很有趣。我知道在洛杉矶有一家叫 "家庭商场"。我认为它在韩国城的佛蒙特，真的很有趣。在Sepulveda的山谷里，城堡公园，迷你高尔夫球场，仍然在那里。我在这附近的文图拉长大。我们在101号公路旁有一个Golf n' Stuff，那里有一个很好的街机，我在那里浪费了很多时间，但我认为那是值得的。你在街机厅玩过吗？问：是的，在东海岸，每个商场都有一个。摩尔：是的。问：你最喜欢的角色是谁，为什么？摩尔：哦，这很难。我非常喜欢他们所有人。这真的很难，因为说实话，他们都感觉是我自己或我认识和喜爱的人的反映。男孩，作为主角，我喜欢拉尔夫，我喜欢他的地方在于他是如此简单。他是一个8位的角色，而他的脑海中却带着这种非常复杂的困境。有的时候，我觉得我该怎么办，这太让人难以接受了，我非常认同这一点。我喜欢Venelope（由Sarah Silverman配音）。我在维内洛普身上看到了自己很多孩子的影子，在维内洛普身上看到了我的女儿。</w:t>
      </w:r>
    </w:p>
    <w:p>
      <w:r>
        <w:rPr>
          <w:b/>
          <w:color w:val="FF0000"/>
        </w:rPr>
        <w:t xml:space="preserve">id 232</w:t>
      </w:r>
    </w:p>
    <w:p>
      <w:r>
        <w:rPr>
          <w:b w:val="0"/>
        </w:rPr>
        <w:t xml:space="preserve">时间是真实的还是幻觉？亚当-格林，朴茨茅斯 从古希腊哲学家到当代量子宇宙学和永恒膨胀理论，不同的思想家都称时间是一种幻觉。对他们来说，对时间从当下传到当下的感知是我们心理学的一个伪命题，因此任何真实的或真正的东西都是真实的或永恒的，是永恒的。认为现实在于一个永恒的真理领域，而不是我们的感知向我们展示的事件流，这种信念可能得到科学论证的支持，但同样它反映了一种形而上学的偏见。当代人试图将量子理论扩展到宇宙学，以涵盖整个宇宙，而不仅仅是其中的一个子系统，这往往是用方程来表达的，这表明时间是从一个永恒的现实中出现的。但这些尝试都存在技术和概念上的问题，甚至比量子理论的一般难题更具挑战性。量子引力研究的一些进展表明，我们的四维时空只有在时间是真实的而不是涌现的理论版本中才能得到恢复。我认为，与古老的形而上学传统相反，时间不仅是真实的，而且很可能是我们直接体验到的现实的唯一方面，它是基本的，不是从其他东西中涌现出来的。物理时间是在一个永恒的空间中的时钟运行。"过去-现在-未来 "是一个思维框架，我们通过它来体验时钟的运行和永恒空间中的所有其他物质变化。更多内容请见我的文章http://scitation.aip.org/getabs/servlet/\...时间是虚构的。它只是从三个关键方面被感知。意识、意识和运动。我们只把时间作为一种衡量标准。如果你看到现在是七点，后来看到是九点，那么两个小时过去了吗？还是你呈现了意识和运动的实现。例如，如果一个人昏迷了两年，醒来后；你可以告诉他，他昏迷了两天，他可能会相信你。这是因为他没有呈现出实现、意识和运动，因为他是在昏迷中。时间对我们来说是存在的，因为我们明白所有事物都有一个迫在眉睫的结局。我觉得，意识到这一点迫使我们围绕时间来使用、生活和思考。8）（我们在说什么？）笑（是。就像我用锤子建房子一样，我用时间来选择什么时候做最好。）两者都是人类意识的工具。当然，时间只是一个标签，以便我们能够传达我们对物理世界中正在、曾经或将要发生的事情的解释。时间的标签只是一种表达方式，以便我们作为一个种族可以有效地沟通。无论人类是否存在于物理宇宙中，事情都会发生，唯一的区别是人类会给这些事件贴上标签，并把它们放到它们发生的顺序中，为了使这些事件更容易归类和定位，时间的标签被创造为一个或多个参考点，以便人们可以说。... "哦，是的，我下周三有牙医".....这个词，通过联想，时间的概念实际上只是一个标签，这样任何人都可以以合乎逻辑的方式将一连串的事件或未来事件与另一个人联系起来。时间的存在是因为我们使用它......它被发明了。但宇宙是否有时间意识。暗示时间是真实的也就是暗示有更大的东西在创造中起作用...。想象一下这个悖论...你做了一个关于未来的梦，但你不知道它是未来，直到你看到它变成了现实，但你意识到你所做的梦是某个人的未来，而你只是通过梦境远程观看它。你注意到这个梦是真实发生的，而且你知道是那个人而不是你。如果你站在那个人的面前，给自己发一条信息，让你改变过去的一些事情，你是否能够让梦境成真......时间似乎没有规则，如果穿越时空需要理解时间没有界限，因此过去、现在和未来是一体存在的呢？我知道我把你弄糊涂了，但如果我直接告诉你，你将无法通过自己的实验找到这些词的含义....。时间的存在是因为有人发明了它...但宇宙知道吗？</w:t>
      </w:r>
    </w:p>
    <w:p>
      <w:r>
        <w:rPr>
          <w:b/>
          <w:color w:val="FF0000"/>
        </w:rPr>
        <w:t xml:space="preserve">id 233</w:t>
      </w:r>
    </w:p>
    <w:p>
      <w:r>
        <w:rPr>
          <w:b w:val="0"/>
        </w:rPr>
        <w:t xml:space="preserve">所有适当的民主人士都应该支持上议院改革。一个有明确作用的、经选举产生的第二议院，将改善民主。少数专业参议员的任命而非选举，将是一个有益的调整。总的来说，联盟在制定一个合理的改革计划方面做得很好。而现在......现实的检验。上议院改革这次也不会发生。这是个好主意，但它从未真正发生过。本周，我们将看到一场激烈的投票，因为保守党的反叛者与工党联合起来，以击败限制改革辩论的企图。如果他们获胜，上议院改革将使议会瘫痪好几个月。即使他们失败了，立法也会陷入目前上议院的拉布战的深渊中。为什么？如果像前保守党部长斯蒂芬-多雷尔（Stephen Dorrell）这样精明的改革支持者的论点如此有力--他关于一个更强大的上议院来对付行政部门的观点是至关重要的--怎么会被议员们如此轻易地甩开呢，他们非常清楚公众对威斯敏斯特已经失去了幻想？答案是，上议院改革已经成为联盟想要愤怒地喊叫并要求离婚时谈论的内容，但却无法做到这一点。这是一个替代品。它是弗洛伊德的转移性神经症。这是一个借口。保守党直到现在才完全醒悟过来，英国并没有一个保守党政府。它可能有一个工党所说的 "保守党领导的联盟"，它可能是一个削减福利和卫生预算的政府，这让很多人感到愤怒。但对于真正的、红爪子的保守党人来说，这是一个在减税、缩减国家、促进私营企业、对抗欧洲和实施更多惩罚性法律和秩序措施方面未能令人满意的联盟，更不用说对移民的更严格控制。大卫-卡梅伦受到了很大的指责，因为据一些保守党人说，他太容易满足少数派自由民主党的无礼要求，其中上议院改革是最厚道的。停止上议院改革，你就会提醒卡梅伦和自由民主党谁才是老大：保守党。在自由民主党方面，尼克-克莱格和文斯-凯布尔知道，他们下一次不得不作为联盟的伙伴面对选民，而这个联盟几乎没有为自由民主党的选民带来任何好处--没有与欧洲建立更好的关系，没有选举改革，没有经济复苏。克莱格和丹尼-亚历山大等部长已经完全与卡梅伦和奥斯本的政治个性联系在一起，早期的税收变化和银行系统的改革并不足以让自由民主党的军队欢欣鼓舞。因此，对他们来说，上议院改革本质上是一种政治上的阳刚象征：看看我们做了什么。你可能会说我们是小伙伴。我们可能已经失去了投票改革。欧洲可能要倒闭了。但我们终于回应了自由党在第一次世界大战前做出的关于用选举方式取代上议院的承诺。劳埃德-乔治，我们遵守了承诺。保守党后座议员和自由民主党都必须找到最近的洗脸盆，给自己泼些冰水。保守党造反成功的最可能的结果是，愤怒的自由民主党将通过阻止边界变化来进行报复，而保守党的管理者期望在2015年获得20个净席位。自由民主党已经对边界变化的结果感到愤怒：这可能正是他们需要阻止边界变化的借口。同时，政府将沉浸在令人头疼的程序性争斗中，在接下来的一年里几乎不会做任何有用的事情。如果他们认为现在的民意调查很糟糕，那就等着吧。在自由民主党方面，他们必须扪心自问，一个忧心忡忡的选民，盯着金融新闻，害怕更多的失业，会怎么看待一个联盟在改造威斯敏斯特上花费如此多的政治精力--而且几乎肯定是无利可图。这真的，真的，不是在经济衰退的深处避免政治杀戮的方法。对保守党的反叛者来说，明智的做法是忍气吞声，允许立法在下议院通过，因为他们知道在选举前它不会在上议院获得通过；并将上议院的优势收入囊中。</w:t>
      </w:r>
    </w:p>
    <w:p>
      <w:r>
        <w:rPr>
          <w:b/>
          <w:color w:val="FF0000"/>
        </w:rPr>
        <w:t xml:space="preserve">id 234</w:t>
      </w:r>
    </w:p>
    <w:p>
      <w:r>
        <w:rPr>
          <w:b w:val="0"/>
        </w:rPr>
        <w:t xml:space="preserve">NDJ评论。对涡轮机的赔偿是正确的 我们感兴趣地报告说，将生活在Batsworthy Cross风电场阴影下的人们正在争取赔偿。我们全心全意地支持这些人，并祝他们好运。荒谬的是，这并不是像这样的大型开发项目申请过程中的一个标准部分。当开发项目建成后，106条款的资金被授予地方议会，这是司空见惯的事，那么，为什么直接受这些开发项目影响的人不能得到适当的补偿呢？很明显，如果一家大公司在你的房子旁边建立一个巨大的风力涡轮机，它的价格无疑会受到冲击。我们只需看看Fullabrook庄园就能知道这一点。如果人们知道他们在这些风电场的规划过程中会得到适当的补偿，那么也许就不会对他们产生这样的恶感。政府拿出钱来补贴那些为了达到绿色目标而想建立涡轮机的人，但却不拿出任何现金给那些必须承受后果的人，这似乎是非常奇怪的。我们支持这样的观点：应该由能源公司向生活受到涡轮机影响的人支付赔偿，而不是由纳税人支付。当然，我们最终会在某处支付我们的水电账单。</w:t>
      </w:r>
    </w:p>
    <w:p>
      <w:r>
        <w:rPr>
          <w:b/>
          <w:color w:val="FF0000"/>
        </w:rPr>
        <w:t xml:space="preserve">id 235</w:t>
      </w:r>
    </w:p>
    <w:p>
      <w:r>
        <w:rPr>
          <w:b w:val="0"/>
        </w:rPr>
        <w:t xml:space="preserve">Daft 非严肃性聊天的地方。如果你想增加你的帖子数量而又不烦扰别人，这就是你要去的地方。建议内容：笑话，链接，当你想说些什么/什么的时候的愚蠢的主题。游戏论坛 由以下人员领导。版主 , 管理员 个人关注的问题 如果你需要在远离物理环境的地方谈论一些事情，一个可以哭泣的肩膀，一个可以就你遇到的问题征求意见的地方，或者关于发生在朋友身上的事情，那么这里就是发帖的地方。这是为影响你生活的个人问题而设的。论坛由以下人员领导。版主 , 管理员 关于动画 注意到了什么？想问个问题？想说说你对最新动画的看法？想争论一下米坦斯和武士拉宾之间的战斗谁会赢？这里就是做这个的地方。论坛由以下人员领导。管理员 , 版主</w:t>
      </w:r>
    </w:p>
    <w:p>
      <w:r>
        <w:rPr>
          <w:b/>
          <w:color w:val="FF0000"/>
        </w:rPr>
        <w:t xml:space="preserve">id 236</w:t>
      </w:r>
    </w:p>
    <w:p>
      <w:r>
        <w:rPr>
          <w:b w:val="0"/>
        </w:rPr>
        <w:t xml:space="preserve">巴顿少校：你告诉我的是，如果我说错了，请纠正我，步兵对孤松的攻击和我们的轻骑兵对内克的攻击是转移注意力。罗宾逊上校：哦，不只是转移注意力，是重要的转移注意力。今晚，25000名英军将在苏夫拉湾登陆。我们的攻击是为了把土耳其人引向我们，这样英国人就能上岸了。对不起，我之前没有告诉你，保密工作很重要。巴顿少校：但是长官，内克是个堡垒。至少有五挺机枪在近距离保护着。罗宾逊上校：是的，我们已经考虑到了，巴顿。我们要在你的人越过山顶之前，用这次战役中最猛烈的炮火攻击他们的战壕。炮兵军官：当我们完成这里的任务时，几英里内将没有一个土耳其人。罗宾逊上校：土耳其人可以把我们永远压制在澳新军团。这个新的英国登陆点是我们唯一的希望。我们必须尽我们所能使它成功。因为一旦成功，我们将在一周内占领君士坦丁堡，并将土耳其从战争中淘汰。分享这段话 赛尔斯中士：正如你们所知道的，今天早上的演习涉及对敌人战壕的正面攻击，敌人是轻骑兵的一些 "绅士"。这些 "绅士"，大概是因为他们的屁股比我们的高，往往会摆出一副高高在上的样子。但是，他们今天没有带马，所以我希望你们今天早上去那里，不要真的杀了他们，让他们看看步兵是怎么做出来的！"。[分享这段话 巴顿少校：[对士兵们说] 好了，伙计们......我们要走了。但我希望你们记住你们是谁。你们是第十轻骑兵队！来自西澳大利亚的男人。不要忘记它。祝你们好运。分享这段话 罗宾逊上校：告诉巴顿少校，攻击必须进行。弗兰克-邓恩 : 长官，我想你还没有搞清楚状况。他们还没走到五码就被砍倒了。[罗宾逊上校：该死的线！我才不管呢!我们的标记旗帜在土耳其的战壕里被看到了。必须不惜一切代价继续进攻。弗兰克-邓恩 : 但是...罗宾逊上校：我再说一遍，进攻必须继续进行!分享这段话 巴顿少校：[对着电话]巴顿，长官。罗宾逊上校： 巴顿，你的人怎么还没走？[罗宾逊上校：什么？ 罗宾逊上校：巴顿，我不关心你的表怎么说。我的表说他们三分钟前就该走了，让他们来吧。巴顿少校：[电话]先生，你知道土耳其人已经回到战壕里了吗？罗宾逊上校：[电话]我知道，巴顿。我还是要说，你必须去!巴顿少校：[恐惧地吞咽着口水]是的，长官。分享这段话 罗宾逊上校：[对着电话]那些第三波的人应该去，巴顿。看到了标记的旗帜。巴顿少校：[对着电话]不是我说的，先生。我已经向加德纳将军请求确认取消攻击了。罗宾逊上校：[对着电话]你的命令是进攻，你要立即这样做!必须让苏瓦拉的英国人上岸！清楚了吗？你们要不惜一切代价继续前进!巴顿少校：[对着电话]这是冷血的谋杀！罗宾逊上校： [电话中]我说继续前进！巴顿少校：[对着电话；严峻的语气] 我明白。再见，先生。分享这句话 相关链接 你可以向IMDb数据库管理员报告本页的错误和遗漏。它们将被审查，如果被批准，将被纳入未来的更新中。点击 "编辑页面 "按钮将带你完成一个逐步的过程。要分享这段话，请复制并粘贴以下链接到电子邮件、即时信息或网页中。隐藏链接</w:t>
      </w:r>
    </w:p>
    <w:p>
      <w:r>
        <w:rPr>
          <w:b/>
          <w:color w:val="FF0000"/>
        </w:rPr>
        <w:t xml:space="preserve">id 237</w:t>
      </w:r>
    </w:p>
    <w:p>
      <w:r>
        <w:rPr>
          <w:b w:val="0"/>
        </w:rPr>
        <w:t xml:space="preserve">其他答案(19) 我会等到2012年12月，只是因为我想在什么都没有发生，世界末日没有到来的时候感到好笑（或者有。），然后我就自杀，这个世界没有正义，没有爱。我不想再住在这里了，没有人会关心我，理解我的残疾，没有人会收留我，引导我变得独立和实用。这个世界充满了骗子、骗子、仇恨和自私，假面的人声称关心我，声称想帮助我，但从来没有做一件事来真正帮助我。因此，我将结束它。我还不确定如何结束，可能是氦气诱导的窒息或斩首。希望 "少数人的需要，（或一个人，你自己）"不要妨碍 "多数人的需要"，美国。IMO，我认为免费的健康保险和其他花费太多金钱的支出应该排在第二位，至少现在是这样。是的，让那些没有太多钱的人有更好的机会上大学，有更好的职业，让那些有成堆的医疗费用的人最终能从他们的肩上卸下重担，这一点非常重要。但是，这一切都归结为一件事：钱。按照我们目前的支出速度，到2022年我们的债务将达到约21.665万亿美元（http://cnsnews.com/news/article/cbo-obam\...你认为谁会为此买单？目前没有人。是的，我们可以要求那些拥有大量现金的人支付这些钱，但这就是让苏联陷入如此混乱的原因。如果你对富人持续征税，把他们的钱分散开来，最终，没有人会有钱，我们最终都会陷入困境。最后，请在你投票给想要积累更多债务的政策或领导人之前考虑一下，因为，最终，有人会不得不支付http://www.youtube.com/watch?v=OTSQozWP- （我不支持这个政党或候选人的任何方式，但这个信息很清楚地表达了这个想法）。-盼望着8个月的到来，因为我的爸爸在8个月后就要回来了，在被送回墨西哥后，再加上米特赢了，他就会被关进监狱，所以奥巴马要加油!-庆幸我妈妈还有食品券，因为这是我们没有饿死的唯一原因，反正米特也会把它拿走 -庆幸我们还有福利，因为如果米特赢了，我们会在3周内无家可归庆幸的是，所有的妇女仍然可以对她们的孩子和避孕药做她们想做的事，因为米特会把妇女的权利收回到第二步 -庆幸的是，我们仍然会收到税收，因为我们需要那些钱来买东西、租金、账单、衣服和学校/房屋用品 -庆幸的是，奥巴马会找到一种方法来摆脱核爆炸，加油，奥巴马!</w:t>
      </w:r>
    </w:p>
    <w:p>
      <w:r>
        <w:rPr>
          <w:b/>
          <w:color w:val="FF0000"/>
        </w:rPr>
        <w:t xml:space="preserve">id 238</w:t>
      </w:r>
    </w:p>
    <w:p>
      <w:r>
        <w:rPr>
          <w:b w:val="0"/>
        </w:rPr>
        <w:t xml:space="preserve">镜之边缘》获得金奖 考虑到它下周发行，你他妈的希望如此。EA公司确认《镜之边缘》已经获得金奖，并已被送至制造厂。正如你在新闻发布会上看到的那样。别忘了，英国人，你可以通过预购Game ...获得一件限量版的T恤。镜之边缘》获得了金奖 新的发布预告片亮相 英国吉尔福德 -- 2008年11月6日 -- EA和DICE今天宣布，备受赞誉和获奖的第一人称动作冒险游戏《镜之边缘》已经获得金奖。一个令人振奋的发布预告片也已发布。镜之边缘》被顶级行业媒体称赞为 "今年最激动人心的第一人称冒险游戏"（EGM）和 "运动的诗篇"（Xbox官方杂志）。该游戏还赢得了今年E3游戏评论家奖的最佳原创游戏奖。玩家可以通过最近发布的《镜之边缘》试玩版亲身体验跑步者的生活，该试玩版可通过PlayStationr Store和Xbox LIVET Marketplace获得。在英国，从Play.com预购游戏的玩家还将收到一个解锁代码，可以独家进入计时赛模式，这是一种令人上瘾的游戏方式，挑战玩家利用他们的速度和最佳动作在整个城市寻找最快路线。玩家可以将他们的最佳时间上传到《镜之边缘》的在线排行榜，供他们的朋友下载和竞争。玩家可以看到他们的朋友的 "幽灵 "跑，因为他们在排行榜上争先恐后。任何从GAME预购的人都将得到一件独家的限量版芬奇镜之边缘T恤。镜之边缘》是一个独特的第一人称动作冒险游戏，玩家将被介绍给Faith，一个在通信渠道受到高度监控、信息流动受到密切监视的世界中的 "跑者"。当菲斯的妹妹被诬陷为谋杀犯时，菲斯发现自己处于城市的边缘，站在了法律的对立面。镜之边缘》由位于瑞典斯德哥尔摩的EA Digital Illusions CE AB (DICE)公司开发，将于11月14日上市，支持PLAYSTATIONr3和Xbox 360r。该游戏被ESRB评为 "T "级，被PEGI评为 "16+"。关于《镜之边缘》的更多信息，请访问www.mirrorsedge.com。</w:t>
      </w:r>
    </w:p>
    <w:p>
      <w:r>
        <w:rPr>
          <w:b/>
          <w:color w:val="FF0000"/>
        </w:rPr>
        <w:t xml:space="preserve">id 239</w:t>
      </w:r>
    </w:p>
    <w:p>
      <w:r>
        <w:rPr>
          <w:b w:val="0"/>
        </w:rPr>
        <w:t xml:space="preserve">了解规则 所有船长必须了解《国际海上避碰规则》。本节对这些规则进行了总结。安全速度 所有的船只在任何时候都必须以安全速度行驶。安全速度不能用最高或最低的节数来表示，因为它随着环境和条件的变化而变化。船长(skipper)必须不断地评估船舶的安全速度。一个安全的速度是指船舶可以及时停止，以避免任何突然出现的危险。在判断安全速度时，船长必须考虑一些问题，包括。能见度--在雨、雾、迷雾、烟雾或强光中缓慢行驶。在夜间需要特别小心，因为许多潜在的危险可能没有灯光或不容易看到。背景岸边的灯光可能会使你感到困惑。其他船只 -- 在繁忙的水道上，以及在靠近停泊或抛锚的船只、显示特殊信号的工作船只和难以操纵的大型船只时，要放慢速度。航行危险 -- 在浅水区或不熟悉的航道上减速行驶。水深可能不同，而且经常变化。并非所有的危险都有标志或灯光，标志、浮标、标记或灯光可能已经移位或被破坏。风、浪和水流 - 可能对船只的可操作性产生不利影响。如果你的船没有速度表，你必须能够确定你是否超过当地的速度限制。例如，如果你的船在限速区域内行驶，那么你很可能超过了限速，所以要放慢速度。正确的瞭望 船长必须充分了解船的环境，特别是在恶劣天气、能见度受限或黑暗的情况下。不要忘记观察四周--甚至是你身后。在高速船运行的区域，如悉尼港，操作你的船时应特别小心。由于快速关闭的速度，即使你的船在缓慢行驶，情况也会很快变得危险。例如，一艘速度为20节的船只将在不到10秒的时间内覆盖100多米，你的船的速度可能会进一步减少你的反应时间以避免碰撞。当船拖着滑雪板、试管等上的人时，不要把船长的瞭望职责与观察员的职责混淆。船长在任何时候都有责任保持对危险的警惕。漂流的船只被认为是在航行中，没有特殊的通行权。它必须遵守《国际海上避碰规则》。不要因强行行使路权而造成危险局面。始终保持与其他船只的安全距离，以便船只可以停下来或进行操纵，避免任何突然的危险。速度越快，安全距离必须越大。当改变航线时，应尽早向他人说明你的意图。注意：在碰撞中，即使让路的船只没有让路，所有参与的船长都要承担责任，因为如果对方没有让路，所有船长都要谨慎行事并采取避让措施。声音信号 有特殊的声音信号供船舶在彼此视线范围内表明其操纵意图。一声短促的爆炸声，我正在向右舷改变航向(右边)。2次短促的爆炸声，我正在向左舷改变航向（左边）。3次短促的爆炸声，我正在操作引擎后退（停止/减速）。5次短促的爆炸 我不确定你的意图，我怀疑你是否采取了足够的行动来避免碰撞。动力船给帆船让路 动力船必须给帆船让路，除非帆船正在超越它。动力船迎面相遇 当两艘动力船迎面相遇时，每艘船都必须改变航向，向右转（向右），并在安全距离内通过。动力型船舶交叉 在交叉情况下，应向右让路。避免碰撞的行动 让路的船舶必须通过大幅度改变航向、减速、或停止并允许拥有航权的船舶在前方通过来避免碰撞。这必须尽可能早地进行。注意：船长</w:t>
      </w:r>
    </w:p>
    <w:p>
      <w:r>
        <w:rPr>
          <w:b/>
          <w:color w:val="FF0000"/>
        </w:rPr>
        <w:t xml:space="preserve">id 240</w:t>
      </w:r>
    </w:p>
    <w:p>
      <w:r>
        <w:rPr>
          <w:b w:val="0"/>
        </w:rPr>
        <w:t xml:space="preserve">如果你的房屋保险单在你需要索赔时不能赔付，那么它就毫无价值。以下是如何确保你不会被骗。你的家庭保险应该像一个重要的财务安全网，保护你免受地板损坏和窗户破损等小问题的影响，以及火灾、洪水或入室盗窃等家庭灾难。任何承诺了却不能兑现的保单根本不值得在纸上写。因此，你需要确保你所支付的保单是可以应对挑战的。以下是如何确保你的房屋保险将涵盖你所需要的一切，并在你需要索赔时进行赔付： 搜索房屋保险的聪明方法： 1.警惕挑剔的保险公司 房屋保险供应商对他们将承保的房产类型很挑剔，而不是假设你的房屋将符合他们的标准，你需要确定。以下是需要检查的内容： 卧室数量。大多数房屋保险公司在其标准保单上对卧室的数量设置了上限。任何超过5间卧室的情况都可以被归类为需要专业保险，所以如果你的房子属于这个类别，请确保在申请之前仔细检查每份保单。房龄：如果你的房子超过了一定的房龄，它可能不被标准的房屋保险政策所接受，更糟糕的是，如果你弄错了日期，你可能会意外地使你的保险责任失效！因此，你一定要弄清楚确切的日期。因此，请确保查明您的房屋的确切建造年份--在您获取报价时不要只是猜测。屋顶类型。这可能听起来很奇怪，但你的房产的屋顶类型对你要选择的房屋保险供应商的数量有很大影响。如果你有一个标准的石板或瓦片屋顶，那么你应该没有什么问题，但如果你有一个茅草或平屋顶，你将需要寻找更多的供应商来为你投保。建筑类型。就像炉子一样，保险公司对你的财产的建造方式也会有点挑剔，所以要弄清楚你的房子是由什么构成的（例如砖或混凝土块），这样你就可以确保找到适合的保险。专业保障？大多数房屋保险政策都是为 "普通 "房产设计的，所以如果你的房子不寻常--也许是挂牌建筑，位于洪泛区或由不常见的材料制成--你可能需要寻找一个专业的房屋保险政策。2.2.对你的房子的价值要有现实感 低估你的保险金额，以减少你的房屋保险费用，是很诱人的。然而，如果你吝惜你的保险--无论是你的财产还是财物--在你需要索赔时，你可能会囊中羞涩。你需要设定一个现实的保险限额，足以在最坏的情况下替换你所有的财物和/或修复或重建你的房屋的费用。你需要为你的房屋的重建成本而不是其市场价值投保。如果你不确定从头开始重建你的房子需要多少钱，你可以使用ABI网站上的计算器，或者请一位测量师来计算。不要只考虑市场价值，因为它实际上可能低于这个价格。如果你想为超过100万的财产投保，你可能需要寻找一个专门的高净值政策 -- 你可以在我们的高净值房屋保险表中对这些政策进行比较。3.寻找一份能够保护你的贵重物品的保单 大多数财产保险保单都规定了 "单一物品索赔限额"--这是你可以为任何一件物品索赔的最高限额。你必须将任何超过这一限额的贵重物品单独列在你的家庭保险单上--如果不这样做，你的家庭保险就不会为这些物品的丢失、损坏或被盗提供赔偿。想想你拥有的所有价值相对较高的贵重物品（例如超过1000元）--珠宝、绘画、古董、电脑设备等--找出它们的更换成本，并确保它们被单独列在你的家庭保险中。5.5.不要被隐藏的条款和条件所吸引 要使您的房屋保险失效是非常容易的，所以您需要在购买之前确保您选择的政策不仅涵盖您的房屋，而且符合您的生活方式。在你接受报价之前，请仔细检查条款和条件，以便你清楚地知道你的处境。获得索赔付款的聪明方法。如果你已经有了你的房屋保险政策，并希望确保它能支付</w:t>
      </w:r>
    </w:p>
    <w:p>
      <w:r>
        <w:rPr>
          <w:b/>
          <w:color w:val="FF0000"/>
        </w:rPr>
        <w:t xml:space="preserve">id 241</w:t>
      </w:r>
    </w:p>
    <w:p>
      <w:r>
        <w:rPr>
          <w:b w:val="0"/>
        </w:rPr>
        <w:t xml:space="preserve">工党的痛苦--新的到来可能并不遥远 2010年11月 南澳大利亚州政府领导团队的变化似乎已经确定，但正如John Spoehr所报道的，它可能不会以你所期望的方式进行。在讨论工党可能的新领导人时，许多人倾向于受欢迎的Jay Weatherill，但他目前在工党核心小组中没有获得最高职位的人数。这并不意味着他完全被排除在外。正如我们都知道的那样，情况可以发生巨大变化。鉴于朱莉娅-吉拉德的左派资历，谁会想到她会成为总理？采矿税的失败和她个人的受欢迎程度为其铺平了道路。在选举失败的威胁下，工党的右派机器转而支持她。南澳大利亚工党右翼掮客唐-法雷尔（Don Farrell）在吉拉德上台的过程中发挥了重要作用--这是我们近来看到的解决领导层危机的最务实的政治行为之一。如果他认为韦瑟里尔是工党赢得下一次州选举的最佳前景，他很可能会把他的支持转向他。但在南澳大利亚，情况却非常不同。我们离下一次州选举还有很长的路要走，所以赌注没有那么大。迫在眉睫的失败的压力还没有严重影响到权力掮客的思想。右派仍然对韦瑟里尔在州选举后这么快就挑战凯文-福里感到愤怒。围绕韦瑟里尔的猜测掩盖了其他可能的结果。例如，迈克-兰恩可以通过宣布工党在州预算中犯了一些错误来重新塑造其领导力。他可以在自己身边组建一个新的领导团队，重新开始。想象一下，如果Rann说服Kevin Foley担任一个贸易职位，为Weatherill或Paul Caica成为财长铺平道路。想象一下，如果他使内阁年轻化，为新一代领导人创造角色。一个振兴的政府可以从国家预算的灰烬中浮现出来。这种 "披头士 "式的政治行为也许不应该被排除，但它确实有点令人遐想的感觉。还有很多其他的可能性，但如果你用能力和信誉作为指导，很难超越约翰-希尔、保罗-凯卡和杰-韦瑟里尔。约翰-希尔在他这个年龄可能对最高职位不感兴趣，因此凯卡和韦瑟里尔是右派之外最可能的候选人。左派能得到总理的职位将是幸运的，但如果他们得到了，财长的职位将由右派占据。一个可能的候选人是John Rau或Jack Snelling。汤姆-库桑托尼(Tom Koutsantonis)在担任警察部长期间有太多的政治包袱，他的争议性很大。以前来自左派的帕特里克-康伦（Patrick Conlon）可能对此怀有野心，但他似乎陷入了派系交锋，而且支持基础脆弱。凯文-弗利最近说，如果他被推翻，他将把内阁的其他成员一起拉下马。他声称，削减公务员待遇的决定是一致的。这很可能是真的，但你必须问为什么会这样？是他的一些同事被吓得不敢反对，直到最后一刻才意识到，还是他们中的一些人想让弗利感受到这个决定将产生的强烈的政治热度？最高层和内阁的变化不足以使工党走上复兴之路。这种变化需要有政策上的实质内容，首先是重申其对公共服务权益的承诺。像其前任一样，州政府一直被其对基础设施的私人融资和所谓的公私伙伴关系（PPP）所束缚。它不应该把经常性支出绑在偿还昂贵的PPP上，因为它可以比私营部门借得更便宜。冒着让普通读者厌烦的风险，这是AAA信用评级带来的唯一真正好处。</w:t>
      </w:r>
    </w:p>
    <w:p>
      <w:r>
        <w:rPr>
          <w:b/>
          <w:color w:val="FF0000"/>
        </w:rPr>
        <w:t xml:space="preserve">id 242</w:t>
      </w:r>
    </w:p>
    <w:p>
      <w:r>
        <w:rPr>
          <w:b w:val="0"/>
        </w:rPr>
        <w:t xml:space="preserve">我们最近在法鲁逗留的每个晚上都来这里。这里有一种很好的放松氛围，有诱人的鸡尾酒菜单。电视上有体育节目，但不太碍事。我不知道为什么这是在餐厅部分，虽然....。此评论为TripAdvisor成员的主观意见，不代表TripAdvisor LLC fussweh bradford 高级贡献者 43条评论 9条餐厅评论 在28个城市的评论 20张有用的选票 "伟大的聚会" 2012年10月29日评论 可爱的位置，靠近旅游局和进入奥斯陆市的主要拱门。设置在中世纪宫殿的旧拱门里，也许是在哥伦布航行到美洲之前......？ 里面和外面都很舒适，有有效的露台加热器。优秀的工作人员和饮料选择。此评论为TripAdvisor会员的主观意见，与TripAdvisor LLC无关。 Hans N Strommen, Norway 评论者 4 评论 3 餐厅评论 "Top drinks in top sorroundings" 评论时间：2012年10月20日 我们刚去的时候不知道这是什么地方。法罗非常安静，在10月几乎没有游客。报纸上的建筑历史和酒水菜单读起来很有意思。在一个星期内访问了3次。此评论为TripAdvisor成员的主观意见，不代表TripAdvisor LLC Global35 Oslo, Norway 高级评论员 8条评论 7条餐厅评论 2个城市 1条有用的投票 "Beauitful romantic bar to drink at" 2012年9月15日评论 码头边拱门下的可爱地方。可爱的灯光，工作人员和惊人的选择，价格合理的饮料。我们有一天晚上喝咖啡，每人1.5欧元，第二天晚上喝了两大杯发泡绿葡萄酒，3欧元。非常好!而且非常浪漫。</w:t>
      </w:r>
    </w:p>
    <w:p>
      <w:r>
        <w:rPr>
          <w:b/>
          <w:color w:val="FF0000"/>
        </w:rPr>
        <w:t xml:space="preserve">id 243</w:t>
      </w:r>
    </w:p>
    <w:p>
      <w:r>
        <w:rPr>
          <w:b w:val="0"/>
        </w:rPr>
        <w:t xml:space="preserve">为5个孩子提供整个8周的课程，每个月只需5美元 在EENG总部实习!在EENG实习不仅仅是一份工作。它是由一群积极进取的年轻人组成的团队的一部分，他们积极灌输激情，激励领导力，并为我们的世界创造积极的变化。EENG的实习生被赋予真正的责任和真正的项目，推动我们的组织向前发展。我们正在寻找有激情、有创造力、有动力、[...]给一个孩子我们的整个项目，只需2美元/月!我们的起点。是两句 "谢谢 "开始了这一切!我们的使命是促进整个社区的可持续行动，从社会上最年轻的成员开始。加入我们。EENG博客 在EENG实习不仅仅是一份工作。它是关于成为一个由积极进取的年轻人组成的团队的一部分，积极灌输激情，激励领导力，并为我们的世界创造积极的变化。EENG的实习生被赋予真正的责任和真正的项目，推动我们的组织向前发展。我们正在寻找有激情、有创造力、[...]大家听好了!EENG很高兴地宣布，我们是1% for the Planet最新批准的非盈利成员。你问这意味着什么？这意味着EENG在向加州和其他地区灌输环境可持续性方面迈出了更大的步伐。1% for the Planet是一个全球性的运动，它在非营利组织之间建立了一种关系，旨在[...]我们曾说过，当你让一个七八岁的孩子说话时，整个社区都会听。首映式 "投资于我们的青少年 "晚会和拍卖会证明，从一年级和二年级的学生和加州大学洛杉矶分校的高材生到企业主和当地的政治家，社区不仅在倾听，他们还在团结起来！"。环顾被阳光亲吻过的大通河[...]向我们的年轻人灌输对环境的热爱很简单--让他们探索。如果你从基础做起，可持续发展的道德观会自己培养起来。任何在阳光下玩耍、在泥土中挖掘、看着蜜蜂嗡嗡作响或种植自己的豌豆植物的人，不管是大人还是小孩，都知道其中的奥妙[...]我最喜欢的小学部分是我们参加的所有超棒的课外班。从周一的艺术课，到周四的管弦乐，再到周三的戏剧，我的一周都充满了常规课堂之外的学习。现在我不是说没有这些课程我就不爱学校，因为相信我，我是一个完全的书呆子，[......]两句 "谢谢你 "开始了这一切。我是一名高三学生，在当地的冲浪营地教书，在那里我与一名发育不良的孩子建立了特殊的联系。在我们为期一周的共同旅程中，他克服了对海岸线的恐惧，征服了冲浪，找到了自己的激情。在签完最后一个营员后，[...] 。</w:t>
      </w:r>
    </w:p>
    <w:p>
      <w:r>
        <w:rPr>
          <w:b/>
          <w:color w:val="FF0000"/>
        </w:rPr>
        <w:t xml:space="preserve">id 244</w:t>
      </w:r>
    </w:p>
    <w:p>
      <w:r>
        <w:rPr>
          <w:b w:val="0"/>
        </w:rPr>
        <w:t xml:space="preserve">已经好了，因为它可以了。卡尔-迈克尔-冯-豪斯沃夫.他看起来确实像他的名字。憔悴，沉思，穿着标准的白色西装，神采奕奕。当他强迫波动的正弦波造成声波摇摆时，显得很紧张。鸟叫声构成了节拍器，我们被迷住了，在30分钟的时间里，我们都被迷住了。令人惊奇。Hausswolff先生留给我们的舒适区很快就被Yasunao Tone和Hecker打碎了。调制器音刮/对金属的反应/笔记本电脑的无聊。他们的表演就是这一切，甚至更多。我相信整件事只是播放，几乎没有任何互动。稍微有点失望的是，Mark Stewart没有像我希望的那样演唱很多流行乐队的歌曲。他的节目单似乎在探索他的作品中更黑暗的一端。无论如何，对我来说是不熟悉和陌生的。但是，在一个略显摇摆的开始之后，他的表演很快就进入了一个可遵循的节奏。老Sugarhill乐队的紧密支持提供了一个体面的，即使不完全是激动人心的音乐背景。在Aphex Twin的演出中，观众迅速转变（平均年龄下降了10岁）。大体上是令人遗忘的废话：疲惫的酸、不连贯的嘻哈和一些略显不妥的breakbeat。只有当他重新播放辉煌的Analord系列的片段时，我们才会活跃起来。但这些都太少了，而且相距甚远。怀特豪斯.Eeeek!最近Wire的一篇文章说，他们越是试图 "震惊"，他们就越是有趣。而我倾向于同意。Bennett和Best这对黑头发的二人组将他们的笔记本电脑放在舞台的两端，为人声转换留出中心空间。构成他们 "电力电子 "的高速、自由落体的尖叫声肯定会把你的风吹走。贝斯特的抒情、高亢的讥讽，偶尔上升到不连贯的阴阳怪气的嘶吼，既反常又引人注目。但人群中的一些成员把他们的歌舞表演姿态看得太重了。豆子和瓶子开始慢慢地通过空气走向舞台。在几个人靠得太近之后，他们都决定把它顶起来，把自己塞进去，然后离开。英国杀人男孩竭力跟随。但即使是他们也知道，今晚最激烈的声明已经做出。RSS/播客 你可以通过点击上面的RSS图标来订阅这个博客的RSS源。你也可以通过点击 "FailCast "图标收听我的最新一期播客。About this Entry 本页包含Sheikh发表于2005年6月4日11:17的一篇文章。你可以在Flickr上查看我拍摄的大部分照片，也可以在我的Last.fm个人资料上听到我在听什么。在Soundcloud或Mixcloud收听我的不定期播客。你还可以在Vimeo或Youtube上观看我制作的短片。</w:t>
      </w:r>
    </w:p>
    <w:p>
      <w:r>
        <w:rPr>
          <w:b/>
          <w:color w:val="FF0000"/>
        </w:rPr>
        <w:t xml:space="preserve">id 245</w:t>
      </w:r>
    </w:p>
    <w:p>
      <w:r>
        <w:rPr>
          <w:b w:val="0"/>
        </w:rPr>
        <w:t xml:space="preserve">没有成功的公式。创业建议的3个技巧 我被一个事实所吸引，即创业没有定义。每个人都可以自由地进入他们定义为成功的工作职位、行业或收入结构。但这种自由也使人很容易被想法和机会所吞没，而没有取得什么成就。我花时间在营销行业的创业项目上，因为我对这个领域充满热情，希望看到事情真正发生。这需要艰苦的工作，开放的心态，以及一些人的好建议--因为将一个想法变成现实并不是公式化的。根据我的经验，这里有一些我可以提供给你的观点。数据可以被解释为你想要的任何意思。量化的投资回报很性感，但也很危险。无论是考虑进入一个市场还是判断一个产品的成功，我们很容易说服自己（或被别人说服），一个糟糕的业绩统计或市场差距实际上是积极的。这样做可能导致我们错过警告信号或做出错误的资源投资决定。重要的是，在根据报告的数据做出决定之前，要退一步，承认你不能跟踪什么，以及对所跟踪的内容做了什么假设。建议只是一个人的意见--而且并不总是值得坚持的。正如我之前提到的，没有完美的公式--特别是在营销和出版领域（我专注于此）。如果听从某人的建议并将其应用于任何情况那么简单，市场上的失败就会少得多。很久以前，一位朋友告诉我，要尽可能多地征求意见，但要记住，你们的情况之间至少有一些差异性。把别人的 "经验教训 "放在脑后，但不要让他们阻止你去尝试。时间就是金钱，但更多的时间并不总是等同于更多的金钱。在我职业生涯的早期，我可以轻松地每周工作100多个小时。我很兴奋。我想证明自己。我想找到机会。许多人告诉我，我会 "倦怠"，但我甚至无法理解这个概念，因为我喜欢我工作的每一分钟。然而，当你工作得太辛苦时，你就会忽略了大局，忽略了你的健康。我最终病倒了几次；每一次，我至少会对我们应该以不同方式做的事情有一个小小的顿悟。因此，我强迫自己退后一步，减少工作时间--不是为了节省精力或建立工作与生活的平衡，而是为了获得视角，并在方法上更加周到。到目前为止，这已经得到了回报。创业的大部分是关于你如何处理日常活动以及谁帮助你完成这些活动。没有人是真正的白手起家，但这取决于你是否意识到自己的行为、不行为和需求，以确保你为自己的企业做出尽可能好的贡献。埃米莉-霍尔德曼是一位企业家执行官和顾问，专门从事战略规划和市场启动。她的投资组合包括为巧妙的在线日程安排引擎Book'd提供咨询，是The Agency Post的联合创始人，还在战略通信和技术行业领导其他创业努力。青年企业家委员会（YEC）是一个只接受邀请的非营利组织，由世界上最有前途的青年企业家组成。在与花旗银行的合作中，YEC最近推出了#StartupLab，这是一个免费的虚拟导师计划，通过现场视频聊天、专家内容库和电子邮件课程，帮助数百万企业家开始和发展业务。</w:t>
      </w:r>
    </w:p>
    <w:p>
      <w:r>
        <w:rPr>
          <w:b/>
          <w:color w:val="FF0000"/>
        </w:rPr>
        <w:t xml:space="preserve">id 246</w:t>
      </w:r>
    </w:p>
    <w:p>
      <w:r>
        <w:rPr>
          <w:b w:val="0"/>
        </w:rPr>
        <w:t xml:space="preserve">第五章 解释从《塔勒比耶》中获得的一些益处 事实上，公告中的文字涉及到一个非常重要的问题，并有一个深刻的解释。  我们之前讨论了《塔勒比耶》中包含实施 "塔维德 "和拒绝 "伊斯兰教 "的话的证据。  毫无疑问，这些话是伟大的，它包含了重要的意义，具有杰出的目的和许多好处。  有识之士已经指出了这些词的重大意义，以及它们所包含的利益和收益的巨大程度。  伊玛目和伟大的学者伊本-盖伊姆在他的《塔赫迪布-桑南》一书中提到了一个完整的章节，对其进行了详细的解释和讨论。[2]他说："的确，《塔勒比耶》中的文字是由伟大的原则和巨大的利益组成的...... "他提到了21种利益。  在这里，我将总结一些从《塔勒比耶》和伊本-盖伊姆提到的这些伟大的利益。因此，在这些益处中，有以下几点。你说："Labbayk"（我在这里）。  这包括被祈求者对你的祈求的回应和被召唤者对你的召唤的回应。  从语言上或智力上讲，你呼唤不会说话的人或向不能回答你的人祈求是不正确的，所以这是对安拉的言语属性的肯定。Talbiyaah包括爱。  Labbayk"（我在这里）是不说的，除非是对被爱和被颂扬的人。  这就是为什么它的意思是："我以你所爱的东西来引导我自己"，它说：女人是被爱的，即爱她的儿子。Talbiyaah包括坚持持续的（al-Uboodiyah）崇拜，所以说：Talbiyaah取自al-Iqamah（建立）一词，即：我建立在你的顺从上。它包括谦卑和顺从，即谦卑和更多的谦卑，在他们所说的。我在你面前回应，即以谦逊和顺从的态度。它包括al-Ikhlaas（真诚），也就是说：Talbiyaah是从al-Lubb（核心）一词中提取的，它是纯洁的东西。Talbiyaah的好处是：。它包括对真主的肯定，因为一个人不可能对不听他祈求的人说 "拉贝克"（我在这里）。它包括接近真主，因为据说：Talbiyaah取自al-ilbaab（建立）一词，那是寻求接近。塔勒比耶被用来区分从一种状态到另一种状态，从一种仪式到另一种仪式，就像祈祷中的塔克拜尔（念Allaahu Ak bar）是从祈祷的一个支柱到另一个支柱的原因。  这就是为什么在Tawaaf开始之前都要念Talbiyaah的原因，在Tawaaf开始时，你要从Talbiyaah中脱离出来。  然后（之后），朝圣者再次开始念Talbiyaah，直到他站在阿拉法特，然后他中断Talbiyaah。  然后，朝圣者继续念 "塔勒比耶"，直到他站在穆兹达里法，然后他中断了它。  然后，他做了Talbiyaah，直到他在Jamaraatul-'Aqabah（大柱子）的石头上，然后他停止做Talbiyaah。  因此，塔勒比耶是朝觐的标志，也是朝觐仪式的行为变化的（标志）。  所以，当朝圣者从一个动作转到另一个动作时，他说："Labbayk Allaahumma Labbayk"，就像祈祷者从一个动作转到另一个动作时说："Allaahu Ak bar"。  所以，当他完成了他的仪式，他就从Talbiyaah中断，就像祈祷者说Tasleem（在祈祷结束时说萨拉姆），这使他从Takbeer中断。 Talbiyaah是Tawheed和Ibraheem - alayhis Sallat的信条的标志。</w:t>
      </w:r>
    </w:p>
    <w:p>
      <w:r>
        <w:rPr>
          <w:b/>
          <w:color w:val="FF0000"/>
        </w:rPr>
        <w:t xml:space="preserve">id 247</w:t>
      </w:r>
    </w:p>
    <w:p>
      <w:r>
        <w:rPr>
          <w:b w:val="0"/>
        </w:rPr>
        <w:t xml:space="preserve">以客户为中心有助于公共信托公司的业绩 通过改善客户服务，为满足新西兰人不断变化的需求而做出的一致努力，为截至2012年6月30日的年度业绩做出了积极贡献。主席Trevor Janes表示，公信宝一直在转变其业务，以满足其客户的需求，并与更多的新西兰人相关。"基石正在到位，以确保公共信托将帮助新西兰人以最适合他们情况的方式增长和保护他们的资产"。例如，我们的客户可以从一系列公共信托的储蓄和投资产品或第三方提供的产品中选择，他说。"这种灵活性意味着我们可以保留与客户的关系，并为他们提供他们所寻求的风险和回报平衡。"虽然我们在一个被持续的全球金融不确定性、低迷的国内经济和不断增加的监管和合规压力所冲击的环境中运营，但我们致力于满足新西兰人不断变化的需求。"我们正在采取持续的举措，继续改善客户服务，加强我们的地位，因为我们正在努力实现成为新西兰信托服务市场的领导者的目标。"在截至2012年6月30日的年度，该业务实现了710万美元的净利润。"连续第三年录得利润反映了一些因素，包括990万美元的未实现投资损失的逆转，以及管理层和员工为适应我们改变后的业务模式所做的持续努力。给编辑的说明。公共信托公司帮助新西兰人已经超过140年，是新西兰最大和最持久的信托组织。公共信托拥有丰富的经验和专业知识，帮助新西兰人成长，保护生活中的重要事物，如家庭和财产。如需了解完整的服务清单，请访问www.publictrust.co.nz 联系。布伦特-伍德黑德电话。04 978 4617 某些产品和服务只提供给公共信托作为或被指定为遗嘱执行人、代理人、受托人或代理人的客户。可根据要求免费提供公共信托顾问的披露声明。</w:t>
      </w:r>
    </w:p>
    <w:p>
      <w:r>
        <w:rPr>
          <w:b/>
          <w:color w:val="FF0000"/>
        </w:rPr>
        <w:t xml:space="preserve">id 248</w:t>
      </w:r>
    </w:p>
    <w:p>
      <w:r>
        <w:rPr>
          <w:b w:val="0"/>
        </w:rPr>
        <w:t xml:space="preserve">我从小就认为自己是保守党人。我清楚地记得，1997年10岁时，我为我父亲选择投票给约翰-梅杰辩护（很酷，我知道）。我被告知，保守党会照顾到哈金斯夫妇的购房权。像我们这样的家庭相信 "保守的价值观"，即努力工作和常识，等等。周三，克里斯-格雷林为保守党如何重新与像我父母这样的核心选民取得联系开出了药方，建议像大卫-卡梅伦的欧盟否决权这样的重大时刻是做到这一点的方法。现在，我不确定这些天我自己的政治忠诚度在哪里，但我可以告诉你：虽然他承认保守党需要做更多的事情来保持像我这样的家庭的幸福，但他认为几个 "欧盟否决时刻 "就足够了，这是错误的。是的，我的妈妈和爸爸关心欧盟问题，并希望举行公投，但他们更关心电力和汽油的成本。他们不是在寻求施舍，他们明白在我们处于经济衰退的时候，他们可能要承受几年的痛苦。但一次又一次的转弯并没有让他们对政府产生信心。本季度公共开支增加了1.6%的事实也不能让他们有信心。同样，我的朋友刚刚有了她的第一个孩子（她不像我的妈妈和爸爸那样保守，但也在规模上）。她正在努力获得她所需要的助产士预约--在她的地区没有足够的助产士。她很生气，因为大卫-卡梅伦刚刚花了340万美元在一个网站上告诉她如何进行母乳喂养。正如她所说的那样。"我已经阅读了互联网上的育儿建议。我需要的是一个预约。如果大卫-卡梅伦要花这笔钱，他就不能好好花吗？"他们担心，政府不知道自己在做什么。特别是考虑到他们认为保守党应该争取的核心问题--即尊重纳税人的钱--根本不会影响到联盟协议。如果卡梅伦先生想再次获得他们的信任，他就需要抓紧时间，而且需要的不仅仅是几个 "时刻"。</w:t>
      </w:r>
    </w:p>
    <w:p>
      <w:r>
        <w:rPr>
          <w:b/>
          <w:color w:val="FF0000"/>
        </w:rPr>
        <w:t xml:space="preserve">同上 249</w:t>
      </w:r>
    </w:p>
    <w:p>
      <w:r>
        <w:rPr>
          <w:b w:val="0"/>
        </w:rPr>
        <w:t xml:space="preserve">我是19岁，我太老了，不能上大学，我会不会不适应其他更年轻（18岁）的新生？最佳答案 - 由投票者选择 你是一个上大学的好年龄。我女儿今年18岁，刚开始上高三。她并没有失败，只是她的生日是这样的。我儿子是大学新生，有16个学分，今年19岁。很多学生都比我大很多。其他答案（12）不，肯定不是。现在如果你故意这么想，那么你会有问题，因为这都是你的想法。在我上大学之前，我就将满19岁。我知道一个事实，年龄并不重要。大多数新生将是17、18和19岁。你不会是唯一的一个，在认识人的时候，你只是看看你们是否能相处，年龄并不重要。与比你大一两岁的人交朋友并非不可能。你担心的太多了。只要做你自己，不要因为你认为自己 "老 "得多就和别人分开。资料来源：也许他们有成人大学或类似的东西，在我的国家就有，例如我申请了教师助理，但年龄在18岁以下，而我19岁，今年年底就要满20岁了，所以我申请了成人版，它甚至更短，通常是3年，但成人版是2年，但这2年充满了实习，每周4次实习和1天学校。许多人回去后，有一些课程你可以在所有不同的年份参加，如人文科学没有预修课程，但对于大多数学位来说是需要的，所以那里会有老年人和年轻人。天啊，你要上大学了，你最担心的是你大一岁？等你到了那里再说吧。我看起来像14岁，但我已经22岁了，仍然适合与新生在一起 - 不要担心，在大学里，它不像高中的新生与每个级别的二年级、三年级和四年级的学生都是朋友，你的年龄对我们来说并不重要，我有朋友在大学里是28岁。</w:t>
      </w:r>
    </w:p>
    <w:p>
      <w:r>
        <w:rPr>
          <w:b/>
          <w:color w:val="FF0000"/>
        </w:rPr>
        <w:t xml:space="preserve">id 250</w:t>
      </w:r>
    </w:p>
    <w:p>
      <w:r>
        <w:rPr>
          <w:b w:val="0"/>
        </w:rPr>
        <w:t xml:space="preserve">我们的团队 我们的团队 Andy Jarden - 区域经理 Andy自1976年加入《Napier Daily Telegraph》以来，一直在公司担任各种职务，他是一名会计，后来又担任销售、印刷和管理职务，目前是区域经理，常驻Wanganui。工作之余，Andy经营着一个100英亩的鹿场，闲暇时喜欢户外活动，包括打猎、钓鱼和骑马 Alison Hollard - 广告经理 Alison（Ali）于2003年开始在旺格努伊纪事报工作。她先后担任过各种职务，如零售顾问、业务发展和促销经理。阿里于2006年11月离职，并有了两个小女儿。Isabella和Zoe。之后，她于2010年4月回到公司担任广告经理。她喜欢她在家乡旺格努伊的角色，喜欢和她一起工作的奇妙团队。阿里以她对动物的热爱而闻名，"旺格努伊是一个非常适合生活和工作的地方。我们有一个生活区，里面有kune kune小猪、小羊、小黇鹿，甚至还有野山羊。" 朱莉是《旺格努伊纪事报》的房地产顾问和零售促销经理。她喜欢这样一个快节奏的行业的挑战，拥有超过7年的经验，她期待着帮助推广客户的产品和服务。Gen Toyne - 专题经理 Gen已经在旺格努伊纪事报广告部工作了14年，其中8年是在她目前的岗位上。在专题组工作，她发现总是非常令人振奋和具有挑战性，但看到成品，所有的辛苦都是值得的。多年来，他们制作了一些精彩的专题和出版物。Jo Hurst - 专题广告顾问 Jo参与社区报纸的工作已经有好几年了，她很享受其中的每一刻。她最近从零售销售代表的位置转移到了专题销售顾问这个令人兴奋的职位。她喜欢与企业合作，向我们的读者推广他们的产品和服务。Tony Ruggiero - 专题广告顾问 Tony出生于意大利那不勒斯（一个自豪的意大利人，在意大利有很强的根基），然后在1966年他两岁时随家人搬到英国。他从1989年开始住在伦敦，在过去的30年里一直从事零售管理。他于2004年搬到新西兰，有一个8岁的女儿在这里出生。最近他改变了职业，在《旺格努伊纪事报》从事广告销售工作。Pam Dyhrberg - 印前生产经理 Pam在《旺格努伊纪事报》工作了很多年，她非常喜欢这个行业，尤其是每天的最后期限的挑战。她的兴趣包括网球和赛马 Gaye Downing - 平面设计师 Gaye曾两次担任《旺格努伊纪事报》的平面设计师。第一次是16年，目前是6年，而且还在继续。"我喜欢每一天都是不同的，压力总是很大，要想出令人兴奋的广告。Gaye在业余时间还喜欢画油画。 Kylie Munn - 平面设计师 Kylie作为平面设计师在《旺格努伊纪事报》工作了很多年。她是在旺格努伊出生和长大的，这么多年来，她仍然喜欢和她的丈夫以及他们4岁的儿子生活在这里。 凯文-怀尔德 - 分类主管 凯文在《旺格努伊纪事报》工作了18年，最初从事行政工作，目前是分类主管。这张照片是他开始工作时拍的。在业余时间，他是一个非常成功的小费明星，在周五的赛马会上，他是一个非常成功的人。Judy Crow - 分类广告顾问 Judy作为分类顾问在《旺格努伊纪事报》的第一线工作。她喜欢与各界人士互动，以创建他们的通知，从家庭到贸易和服务以及之间的一切。周末的时候，朱迪喜欢骑着摩托车去探索新的道路。Sue Howe - 分类广告顾问 Sue在大纪元工作了4年，从发行部开始担任推销员，然后转到专题部。目前，她可以在前台找到她喜欢的工作，即分类广告和为我们的客户提供出色的客户服务。在业余时间，她和她的女儿经营着一家 "Saucy "公司，喜欢出去玩，也喜欢和她的家人在一起。Louisa Hewitt - 发行与营销经理 Louisa负责管理《旺格努伊纪事报》和《旺格努伊半周报》的发行工作。她还组织和管理各种活动，如社区活动Round the Bridges Fun Run and Walk和一年一度的 "Light "活动。</w:t>
      </w:r>
    </w:p>
    <w:p>
      <w:r>
        <w:rPr>
          <w:b/>
          <w:color w:val="FF0000"/>
        </w:rPr>
        <w:t xml:space="preserve">id 251</w:t>
      </w:r>
    </w:p>
    <w:p>
      <w:r>
        <w:rPr>
          <w:b w:val="0"/>
        </w:rPr>
        <w:t xml:space="preserve">我已经试过4次用信用卡激活和充值了。我买了4次10磅的礼品袋，每次在我按下确认购买后，它都会把我带到我应该输入信用卡密码或应该确认的页面。你可以使用代金券而不是信用卡来充值激活所需的10美元。  这就是人们所建议的。你看了dearoldgranny链接的那条线吗？  这可能是该主题中列出的问题之一吗？  如果不是，那就联系代理，他们将能够准确地告诉你为什么你的卡会被拒绝。  要联系代理，请使用 "我的吉夫加夫 "页面左侧的链接。</w:t>
      </w:r>
    </w:p>
    <w:p>
      <w:r>
        <w:rPr>
          <w:b/>
          <w:color w:val="FF0000"/>
        </w:rPr>
        <w:t xml:space="preserve">id 252</w:t>
      </w:r>
    </w:p>
    <w:p>
      <w:r>
        <w:rPr>
          <w:b w:val="0"/>
        </w:rPr>
        <w:t xml:space="preserve">一些读者已经回到学校至少一个星期了（嗨，妈妈）。但在麦迪逊，我们是在劳动节后开始的。今天也是我担任新课助教的第一天，同时也是我最后一年课业的第一天。对许多人来说，今天代表着可能性--新的老师、新的课程、新的学习用品、新的不幸遭遇。有很多事情要做，这实际上就是为什么我更喜欢学校的第二天。但我已经准备好回去了。我选择了我的衣服，打包了我的午餐，然后早早地上床睡觉。我还挑选了一些 "板块 "音乐。下周，我的研究生项目将进行一场踢球比赛，以开始新的一年。作为许多ASL比赛的服务员，我明白为上场比赛选择合适歌曲的重要性。在体育赛事中使用预先录制的音乐让我着迷，无论我在哪里观看，特别是当它提高了我们对人们挑战自己和他人的胜利的集体反应。还记得阿里-雷斯曼在平衡木决赛中的得分低于预期，而裁判们在克罗伊斯的挑战下急忙审查了她的动作吗？在他们短暂的审议中，凯蒂-佩里的 "Firework "在背景中响起。这首歌在奥运会期间一直在循环播放，但在那一刻，佩里的歌唤起了人们对这一时刻的 "活力 "的关注。这首歌是实时播放的，是故事的一部分，因此听起来完全不同。当你参加一个体育赛事时，音乐也是如此。它也可以给你一个窗口，让你了解球员。人们在比赛中用来创造或传达某种态度的声音和歌词说明了他们的很多情况（即使他们选择阿姆）。对我来说，为踢球比赛选择 "盘子 "音乐是一种抚慰，因为这项运动是许多与体育馆有关的童年创伤的根源。但无论我走到哪里，我都会撞到 "板块 "音乐。这里有一些让我感到无敌的歌曲，特别是在充满期待的日子里。</w:t>
      </w:r>
    </w:p>
    <w:p>
      <w:r>
        <w:rPr>
          <w:b/>
          <w:color w:val="FF0000"/>
        </w:rPr>
        <w:t xml:space="preserve">id 253</w:t>
      </w:r>
    </w:p>
    <w:p>
      <w:r>
        <w:rPr>
          <w:b w:val="0"/>
        </w:rPr>
        <w:t xml:space="preserve">Always Puke on the Leeward Side (and other thoughts about seasickness) 作为一个花了很大一部分时间从船尾栏杆上吹大块的人，我觉得自己完全有资格谈论晕船的问题。在晕船问题上，外面有很多虚假的建议。我听说过吃生辣椒和把报纸塞进内裤等愚蠢的做法，这两种做法都没有什么好处，特别是如果你在摸到内裤之前吃了辣椒，这可能是一种明显的痛苦经历。然而，我个人最喜欢的晕船建议，发生在旧金山湾的一个大风天里。那是当一些有帮助的人把一个袋子放在我侄女的头上。是的，一个袋子。一个牛皮纸袋。我的侄女无力地挣扎着，但这没有用。她已经因为恶心而变得虚弱，开始窒息了。"用袋子呼吸吧，基娅拉，"这个人坚持说。"袋子是纸，是树的能量。树木的能量会抵消水的能量，你马上就会感觉好起来。"幸运的是，琪亚拉在投射性呕吐离开船尾之前，设法把袋子从头上撕下来。顺便说一下，为什么外面有这么多关于晕船的错误的废话，是因为这种特殊的疾病有两个原因。它们是。1.身体上的，和2。心理原因。晕船的身体方面的疾病很容易治愈。这就是你如何做的。服用药物。就我个人而言，我是东莨菪碱贴剂的忠实粉丝，它可以持续72小时，而且不会让我犯困。除了有轻微的棉麻感外，它们几乎没有任何副作用，事实上这是一件好事，因为它鼓励你喝很多水。它们唯一的缺点是，它们的价格是10美元一贴。之所以要花10美元一贴，是因为陷入困境的美国药品公司需要报销他们所有的研究和开发费用，因为这是一种非常新的高科技药物，在第二次世界大战后就已经广泛使用了。我也听说过Stugeron的好东西，我从来没有使用过。它在欧洲非常流行，尽管它从未被批准在美国使用，可能是因为它的价格是50美分一粒，因此会使东莨菪碱的人失去生意。我不使用其他晕船药，如Dramamine和Bonine，因为它们使我非常困倦。不过，在紧要关头，它们可以很好地作为安眠药使用。至于特殊的穴位按摩腕带，你还不如省点钱，在头上套个纸袋。现在是棘手的部分：晕船的心理学。事实是，晕船有很大的心理因素，如果你能掌握这一点，你就可以不再把钱都花在东莨菪碱上，而开始把钱存到更有价值的地方，比如买一艘不那么倾斜的大船。而我们必须考虑的主要精神因素是。控制型人格 如果你密切注意一个在航道上有经验的水手，你会注意到他看起来喝醉了。他的脚步摇摆不定，就像要晕倒一样。事实上，他可能是喝醉了，快要晕倒了，但他也在做一件非常重要的事情：他在随船移动。不晕船的人是随船移动的。他们慢慢移动，不抗拒运动，让船随着海浪轻轻摇摆。另一方面，控制型人格（如我自己），有一种倾向--无论是否有意识地--以白手起家的方式死死抓住某样强大的东西，然后绷紧神经。同时，在他们的脑海中有一个心理声音说："哦，上帝，哦，上帝，我的世界在移动，我现在完全要死了。"这种不良的心理态度会导致晕船。你可能认为那不是你，你是一个天生的水手，在船上完全没有问题，除了你现在刚好觉得有点不舒服之外，其他都很好，事实上，可能根本不是因为船，而几乎肯定是你上次吃的那些牡蛎。</w:t>
      </w:r>
    </w:p>
    <w:p>
      <w:r>
        <w:rPr>
          <w:b/>
          <w:color w:val="FF0000"/>
        </w:rPr>
        <w:t xml:space="preserve">id 254</w:t>
      </w:r>
    </w:p>
    <w:p>
      <w:r>
        <w:rPr>
          <w:b w:val="0"/>
        </w:rPr>
        <w:t xml:space="preserve">1900年犯罪法》--第23A条 (1) 在下列情况下，本来会犯有谋杀罪的人不会被判定为谋杀罪。(a) 在作出导致有关死亡的行为或不行为时，该人了解事件的能力，或判断其行为是对是错的能力，或控制自己的能力，因某种潜在状况引起的精神异常而受到严重损害，并且(b) 这种损害是如此严重，以至于可以将谋杀的责任降为过失杀人。(2) 就第(1)(b)款而言，认为损伤严重到可以将谋杀罪减为过失杀人罪的证据是不能接受的。(3)如果一个人在做出导致有关死亡的行为或不行为时是醉酒的，而这种醉酒是自我引起的醉酒(第428A条意义上的醉酒)，那么在确定该人是否可凭借本条被判为谋杀罪时，将不考虑这种自我引起的醉酒的影响。(4) 被告人有责任证明他或她不会因本条规定而被判处谋杀罪。(5) 如果不是因为本条，一个人有可能被判处谋杀罪，无论是作为主犯还是从犯，都将被判处过失杀人罪。(6) 某人因本条规定不可能就某一死亡被判为谋杀罪，但这并不影响任何其他人是否可能就该死亡被判为谋杀罪的问题。</w:t>
      </w:r>
    </w:p>
    <w:p>
      <w:r>
        <w:rPr>
          <w:b/>
          <w:color w:val="FF0000"/>
        </w:rPr>
        <w:t xml:space="preserve">id 255</w:t>
      </w:r>
    </w:p>
    <w:p>
      <w:r>
        <w:rPr>
          <w:b w:val="0"/>
        </w:rPr>
        <w:t xml:space="preserve">有什么人你想和他一起写歌，或与他合作吗？珍：阿拉尼斯-莫里塞特。凯莉。Missy Higgins、Hollie Smith和Adell 有什么是你强烈感受到的，你想在你的歌曲中强调的？Jenn: 激情，Kylie。对我来说，这是一种激情，把整个信息传达给他们。宇宙中的每个人都在同一起跑线上 你会给有抱负的年轻艺术家什么建议？Jenn：做艰苦的工作，不要走弯路，每天提醒自己是谁。凯莉：相信你自己 你希望接下来在音乐方面走到哪里？珍：到处都是Kylie:Milky Way，我听说Mars也很不错。Will.i.am打电话给我，让我为他在火星上的音乐会提供帮助，但我确实有事先的承诺 Jenn Shelton是一位有实力的歌唱家，曾作为歌手、作曲家、演员和舞蹈家进行创造性的工作。她曾与各种团体进行全国性的巡演。对体育场的场景并不陌生，Jenn曾与Ozzie Ozbourne和KISS一起演出，另外还为Nesian Mystic开场。Jenn现在教授声乐技术和表演，并在剧院（教育）方面有广泛的工作。她的一些成就包括为心理健康意识制作专辑，为艺穗节演出作曲，最近，Jenn在TV ONE的2011年倒计时中被冠以 "最佳女声"。凯莉-普莱斯是达尼丁的一名歌手/作曲家，她从11岁开始唱歌，从7岁开始弹吉他。凯莉是2010年新西兰黄金吉他中级总冠军，赢得了代表新西兰前往塔姆沃斯的往返机票。在乡村比赛中，她是许多歌唱奖项的中级总冠军。她对音乐剧的热爱使她在Kavanagh学院的 "Grease "中扮演Rizzo。凯莉还在2010年新西兰首演的《Dusty Springfield》中扮演Reno一角。今年，她因其文化贡献而被Kavanagh学院授予Class Act奖，她还在OXO古巴人的最新音乐会 "Big Night Out "中表演。 By Luke Chandler on November 24, 2012 in Interviews with Comments Off Tweet Before Christmas in the Park.Luke Chandler与一些即将在节目中表演的人才做了一个问答环节。钱德勒与新西兰歌手和前Sticky电视节目主持人Drew Neemia交谈。 问：离开电视的聚光灯后情况如何？答：很好，目前只是专注于我的音乐。 问：你希望在音乐方面的下一步发展是什么？答：目前在洛杉矶录了不少唱片。问：谁是你的主要影响者？答：Usher和最近很多的Jeff Buckley。我也喜欢很多R和B的音乐。 问：有什么人你想和他一起写歌或合作吗？问：有什么你感觉强烈的事情，你想在你的歌曲中强调吗？答：我的大部分歌曲都是一个真实的故事。很难写出一首一无是处的歌。问：最后，你有暗恋的名人吗？答：是的，看过新的邦德电影，必须是新邦德女孩。Oh and, Freida Pinto by Luke Chandler on November 24, 2012 in Interviews with Comments Off Tweet Coca-Cola Christmas in the Park之前。卢克-钱德勒与一些即将在节目中表演的人才做了一个问答环节。钱德勒与新西兰歌手Ria Hall交谈。问：在世界杯上表演是什么感觉？答：哦，这完全是心灵的震撼和特别的感觉，我一点也不紧张!问：你接下来希望在音乐方面有什么发展？答：明年9月发行一张专辑，希望能在新西兰和澳大利亚巡回演出。问：有没有人想和你一起写歌，或者合作？答：是的，有几个人，Aaradhna和Fat Freddie's drop 问：有什么你感觉强烈的事情，你想在你的歌曲中强调？答：是的，我用毛利语和英语写我的音乐，我的EP是双语的，也有一些只有英语的歌曲。问：你对有抱负的年轻艺术家有什么建议？答：如果你是一个音乐家，继续磨练你的手艺。</w:t>
      </w:r>
    </w:p>
    <w:p>
      <w:r>
        <w:rPr>
          <w:b/>
          <w:color w:val="FF0000"/>
        </w:rPr>
        <w:t xml:space="preserve">id 256</w:t>
      </w:r>
    </w:p>
    <w:p>
      <w:r>
        <w:rPr>
          <w:b w:val="0"/>
        </w:rPr>
        <w:t xml:space="preserve">本赛季迄今为止的英超球队....好了，伙计们，这真的是不言自明的，我的意思是谁需要解释一下这个话题是怎么回事！我们将讨论我们认为是本赛季迄今为止的球队。我们将讨论我们认为是本赛季迄今为止的最佳球队。在2012/13赛季的整个英超联赛中，谁是11个位置中最好的，11场比赛已经结束。这几乎是三分之一的时间了（我说的是几乎好吧！）我一直在等待，直到12/13赛季的比赛结束，但我是急切的海狸。我对阵型的偏好是4-4-1-1，这将是我个人的选择，并有一个简短的理由说明。你们可能需要一些时间来发布所有的理由，你们可能会选择一个简单的名字，但是如果你们有20到30分钟的空闲时间，为什么不给它前...就在这里，我们开始吧，守门员。本赛季，我们没有任何门将能有一个好的开始，所有的顶级球星都有很多失球。因此，令人惊讶的是，到目前为止，我的本赛季最佳门将是斯托克城的阿斯米尔-贝戈维。在过去的24个月里，他取代了托马斯-索伦森成为斯托克城的头号守门员，这并不是一件容易的事，因为托马斯是一位著名的射手，也是一位全面的好守门员。此外，他一直在守门员之间，并帮助斯托克城在11场比赛中取得了5个净胜球。斯托克城的失球数也是最少的，只有10个--与曼城并列。在9月曼城主场对阵斯托克城的比赛中，他在最后几分钟对亚亚-图雷做出了精彩扑救。在对阵范佩西的比赛中也表现出色，如图所示 现在的右后卫...我选择了一个在本赛季有良好开端的球员，在11场比赛中已经有3个进球！这对一个后卫来说是很好的。这对一个后卫来说是很好的。严肃的先生，僵硬的先生，我奔跑但我的背部保持笔直的先生......布拉尼斯拉夫-伊万诺维奇。其实没什么好说的，这家伙在右后卫的位置上做着他的工作，也有几个进球。到目前为止，没有真正的竞争者。因此，他被选中了。左后卫 贝恩斯先生...莱顿-贝恩斯。英国左后卫，一直在不断进步。27岁，效力于卑鄙小人，我是说埃弗顿。他正值壮年，每一次表现都很扎实。他以真正的节奏和强度踢球，无论面对谁或比分如何，他总是表现出良好的势头。他创造了30次机会，2个进球和4次助攻说明了一切。他的表现不错。中后卫。德国人来了！！！"。阿森纳的战争机器。口齿伶俐的人。友好的大巨人。大个子佩尔。默特萨克的第一个赛季表现参差不齐，有些人喜欢他，有些人不太喜欢他，我说得对吗？他在对阵曼城和对阵我们的比赛中表现出色......(grr)，但他得到的是他应得的东西。默特萨克做得很好（也被称为 "我比别人先知道在哪里"）中卫。可能是这个论坛上最不受欢迎的，原因很明显。但这一季的表现表明他有成熟和纪律性，是一个真正的赢家。你猜对了，这就是足球界的小妖精瑞恩-肖克罗斯。由于他一个赛季又一个赛季的水平，一个顶级的顶级球队出现并签下他肯定是个时间问题。他的合同将在2014年到期，有传言说弗格森有兴趣将他重新签到他在2008年离开的俱乐部，他将觉得现在是时候继续前进。再过两年他就27岁了，正值壮年。在一些比赛中的出色表现已经给了他这个位置。(其他主要的后卫也有一个糟糕的赛季，孔帕尼、里奥-特里等）。右翼--它是危险的，它是危险的，它充满了活力、狡猾和技术，还有一撮速度来混合它......砰，谢谢你，切尔西的伊登-哈扎德。新的签约和男孩哦，男孩没有像闪电一样开始!他只有21岁，但已经在顶级联赛中踢了5年了。他在切尔西的生活开始时主要是在两翼，但在需要的时候也会在中间，而且看起来并没有脱离他的深度。已经有5次助攻</w:t>
      </w:r>
    </w:p>
    <w:p>
      <w:r>
        <w:rPr>
          <w:b/>
          <w:color w:val="FF0000"/>
        </w:rPr>
        <w:t xml:space="preserve">id 257</w:t>
      </w:r>
    </w:p>
    <w:p>
      <w:r>
        <w:rPr>
          <w:b w:val="0"/>
        </w:rPr>
        <w:t xml:space="preserve">如果你想要一份充实的工作，那么就成为一名护士吧 作者：Nik 日期：2012年9月5日 护理是小女孩长大后经常梦想的角色，它是最有价值的职业选择之一。护理工作本身充满了多样性和挑战，涉及到作为一个照顾者、领导者和临床医生的角色。如果你喜欢与人打交道，并乐于为别人的生活带来改变，那么护理工作将为你提供很多机会。那么你需要什么素质呢？你需要能够很好地沟通，不做判断。此外，你需要是一个好的倾听者，有同情心，能够提供全面的支持。无论你是外向还是内向，你会发现有不同的护理领域，你可能最适合。所需的资格 各个大学的要求各不相同，但一般来说，你需要有大约5个GCSE成绩，其中英语和一个科学科目至少达到C级，才有资格申请文凭课程，5个GSCE成绩和2个A级才有资格申请学位课程。你还必须证明你有计算能力、识字能力和良好的性格。文凭课程实际上正在逐步取消，从2013年9月起，新入学的学生将必须学习学位课程。申请人需要向他们喜欢的大学查询，看他们目前是同时开设文凭和学位课程，还是只开设学位课程。健康问卷 当你申请护士培训时，你将被要求填写一份健康问卷，并声明你可能有与残疾有关的任何特殊需要。课程的录取取决于健康状况是否良好。如果你有残疾，你可能会发现与Skill--国家残疾学生局取得联系是有帮助的。你可以访问他们的网站或拨打电话0800 328 5050。以前的犯罪记录 如果你有任何犯罪记录，你必须向大学坦白并告诉他们。他们也会希望你签署一份表格，允许他们检查你是否有警察记录。这并不意味着你会自动被阻止加入护理或助产专业，因为大学会考虑到与该问题有关的所有情况。保密性将得到保证。学员和学徒计划 有少数卫生保健提供者提供学员或学徒计划。这意味着你要接受一些初步培训，如果成功完成，你将获得NVQ3级。然后你就可以申请大学，参加护理学的文凭或学位课程。护士在哪里工作 护理工作并不限于在医院工作。医生手术室、住宅和疗养院、诊所、临终关怀机构等组织、职业健康服务和制药业都有护士的机会。护士也可以在军队、游轮上和大学教育中工作。助产士是一个专业的角色，在怀孕、分娩和产后期间为母亲、婴儿和家庭提供关键的支持指导和照顾。护士的教育 护士将在大学里学习她的教育，50%的课程包括在社区环境和当地医院的监督下的实习。学生需要选择一个专业领域，可以是精神健康、学习障碍、儿童或成人护理。到2013年，所有的护理学都将只提供学位级别的课程。改为只提供研究生水平是为了认识到护理工作角色的变化，这需要临床决策技能和更高水平的技术能力。我将会赚多少钱？护士的工资是由他们所处的 "级别 "或他们有多少经验决定的。在NHS工作，一个刚获得资格的护士每年的收入几乎不超过13,000美元，比商店助理还少。有几年工作经验的普通护士可望获得20,000-30,000的收入。高度专业化的护士可以赚取高达97,000的收入，但这些工作少之又少。如果护士想从事私人工作，她可以赚到更多的钱，但要准备好面对大量的竞争。</w:t>
      </w:r>
    </w:p>
    <w:p>
      <w:r>
        <w:rPr>
          <w:b/>
          <w:color w:val="FF0000"/>
        </w:rPr>
        <w:t xml:space="preserve">id 258</w:t>
      </w:r>
    </w:p>
    <w:p>
      <w:r>
        <w:rPr>
          <w:b w:val="0"/>
        </w:rPr>
        <w:t xml:space="preserve">纯洁之路 "是一只有趣的野兽：没有国籍，没有肖像，没有跳动的潮流，只有一个信息。他们的首张专辑《Crosscore》见证了乐队在超越善与恶的奇异音乐和意识形态旅程中迈出的第一步。Sean M. Palfrey在乐队新EP《Biteback》发行前夕，采访了新主唱、"非常规厄运/碾核 "项目的代表Tiril Sk?rdal。SMP：首先，你能给我们介绍一下你的背景吗？TS：我是一个19岁的女孩，在挪威西海岸的城市桑德内斯出生和长大。我在外表上是一个普通的邻家女孩，但当我和TWOP在一起时，我是一个会吓到你的女孩，也就是说，如果你在一个黑暗的小巷里遇到我，你会跑到另一边去。SMP：你是怎么认识 "纯洁之路 "的？TS：从一开始就参加了这个项目，我没有在舞台上，但乐队成员因为歌词而要求我在一些想法上合作。SMP：乐队是怎么邀请你加入的？TS：在xBettyx离开乐队后，我被邀请加入，担任歌手和舞台上的工作，填补空缺。SMP：在音乐上，你给乐队带来的影响是什么？TS：在金属乐中，我更喜欢Arch Enemy、Lamb of God、In This Moment、Malefice等乐队，但我也喜欢Kaizers Orchestra（我最喜欢的挪威乐队）、Marilyn Manson和Prodigy。这些只是一些乐队，我的iPod里还有很多。SMP：考虑到乐队的设置有些复杂，你是如何融入到乐队的工作中去的？TS：我和项目的所有其他成员一样，做我的那份工作。我们都分享我们的想法，并一起工作，使新的EP成功。我们这个项目里有来自世界各地的人，你在阵容里看不到。SMP：是什么导致了乐队之前的女主唱XBETTYX的离开？TS：是她个人选择离开乐队，而且是出于个人原因。我真的不比你知道得多。SMP：The Way Of Purity的前一张专辑 "Crosscore "的主要特点是相当有侵略性的人声，这是你们要继续的东西，还是你们会增加一些多样性？TS：我真的很喜欢乐队过去使用的人声，但我将在新歌中做不同的工作。我们正在研究更多戏剧性的声乐部分，所以它不会像过去那样 "平淡"。我们当然会使用尖叫和咆哮，但也会使用一些 "哭泣"，通过真正的戏剧性的歌词加强口语部分。SMP：乐队的其他成员都戴着面具，对自己的身份保密，但你已经是视觉上的焦点了。为什么要改变方向？TS：乐队成员问我是否想戴面具，他们给了我选择权，我选择不躲在面具后面。我想成为The Way Of Purity的代言人，这就是原因。SMP：乐队在过去使用了视频，效果很好，这也是乐队想要继续的东西吗？TS：目前我们还没有计划再拍一部电影或进行这样的项目，但将来可能会出现。SMP：有一张叫做 "Biteback "的新EP正在制作中。录音过程对你来说是怎样的？TS：我到12月才会录音，所以我不能告诉你这个过程是怎样的。我们做了一个快速的小样，听完后我就迫不及待地想进录音室做真正的音乐。SMP：你觉得乐队的新材料将走向何方；是延续他们之前的发行，还是将踏上新的道路？TS：乐队成员在新歌中所做的是声音的进化，所以我们不会做另一个版本的 "crosscore"，改变与否我们并不关心，我们只是做我们的感觉。SMP：新的EP计划什么时候发行？TS：如果一切按计划进行，它将在一月上线。这就是计划。SMP：你有什么要补充的吗？TS：非常感谢你支持 "纯洁之路"，帮助我们传播信息。万事如意？蒂里尔。</w:t>
      </w:r>
    </w:p>
    <w:p>
      <w:r>
        <w:rPr>
          <w:b/>
          <w:color w:val="FF0000"/>
        </w:rPr>
        <w:t xml:space="preserve">id 259</w:t>
      </w:r>
    </w:p>
    <w:p>
      <w:r>
        <w:rPr>
          <w:b w:val="0"/>
        </w:rPr>
        <w:t xml:space="preserve">道德艺术商店 你好，欢迎来到伦敦的Column Arts Agency商店！我们专门支持艺术家。我们专注于支持艺术家。当我们不做他们的记账、公关和为他们找工作时，我们就以符合道德的价格销售他们的产品。我们的艺术家得到70%的销售利润，所有产品的价格都是经过计算的，这样他们就能过上体面的生活。支持艺术，在Column购物!返回加载中...Point Of View by Tom Berry (插图打印) 32.50 Tom Berry喜欢用单调的方式创作他高度细致的亲密插图。他的主要影响包括版画、日本艺术、欧洲装饰运动和儿童文学。</w:t>
      </w:r>
    </w:p>
    <w:p>
      <w:r>
        <w:rPr>
          <w:b/>
          <w:color w:val="FF0000"/>
        </w:rPr>
        <w:t xml:space="preserve">id 260</w:t>
      </w:r>
    </w:p>
    <w:p>
      <w:r>
        <w:rPr>
          <w:b w:val="0"/>
        </w:rPr>
        <w:t xml:space="preserve">"我迫不及待地做了怀孕测试，因为我相信这将会成功。我有一种非常好的感觉，我们终于要做父母了。因此，当测试结果为阴性时，我们感到非常沮丧。"当我们同意放弃生育时，我已经30岁了。压力真的对我们造成了伤害，我觉得自己是个失败者。"伯纳德尽其所能向我保证，这并不重要，他仍然爱我，但这让我很沮丧。我没有得到我非常想要的孩子，而是宠爱着我的宠物猫。"2004年，这对夫妇在西班牙的穆尔西亚买了一栋别墅，并搬到那里享受慢节奏的生活。两年后，在41岁的时候，路易丝去看医生，她认为是更年期症状。"她回忆说："我出现了潮热，并且连续几周感到不适。"我当时快42岁了，我认为对于更年期来说有点年轻，但我的身体是如此失败，这并不令我感到惊讶。我向医生解释了我的病史，他让我去做扫描，看看里面发生了什么。当扫描显示她怀孕时，路易丝惊呆了。"她说："我们多年来一直没有使用避孕措施，因为这似乎没有必要，但孩子是我们最后的想法。"医生估计我已经怀孕九到十周了。我无法相信我们会有一个孩子，即使比预期的晚了17年。我高兴地尖叫起来。"露易丝和现年59岁的伯纳德搬回了英国，在多塞特郡的多尔切斯特附近安家，以便在2007年生下利亚。"我高兴得大叫起来"。当时42岁的路易丝和她的第一个孩子莉亚在一起。"她很美，我们感到拥有她是如此幸运，"路易丝说。"我们是一个幸福的小家庭，终于感到完整了。"这对夫妇从未讨论过要更多的孩子，因为他们知道利亚是一个奇迹。"露易丝说："我已经42岁了，所以无论如何这都是不现实的。但是在2010年，熟悉的早晨恶心的感觉再次出现。露易丝立即做了一个家庭怀孕测试。"伯纳德和我一起去买试纸，我警告他说不会是阳性。她说："我已经44岁了，所以我肯定不可能再自然怀孕了。"当测试结果呈阳性时，我大吃一惊，第二次测试证实了这一点。"伯纳德当时已经62岁了，我们知道在我们之间管理两个小孩子并不容易。但是，我们甚至从未想过要堕胎。"我们想要孩子已经很久了，我们不可能拒绝这个机会。"本于2010年11月出生，斯宾塞夫妇搬到了汉普郡海岸的莱明顿，开始了家庭生活。然后在2011年9月，另一个重磅炸弹袭来。露易丝经历了不寻常的大出血，并去看了她的全科医生。"当他坚持要我做怀孕测试，然后开出激素药片来帮助我时，我几乎要笑了。我知道我已经太老了，不可能再当妈妈了，"她说。但是，在她40多岁的时候，路易丝的测试结果第三次呈阳性。更令人震惊的消息就在眼前，12周的扫描显示她怀的是双胞胎。"起初，超声技师可以看到两个囊，但只有一个胚胎。我以为我怀的是双胞胎，但一路上失去了一个。"但他们告诉我10天后再来做一次扫描，这时我们看到双胞胎都很好，"路易丝回忆说。"大多数妇女发现她们的生育能力随着年龄的增长而下降，但我的生育能力却蓬勃发展。"一位医生建议，也许我的身体在接近更年期时开始释放更多的卵子，但没有确切的解释。"这是我人生中第一次陷入沉默。我很担心，我只是不知道我们将如何应对。"但是，尽管他们担心，他们拒绝堕胎。"两个双胞胎都很健康，所以我没有办法摆脱他们，"路易丝说。"由于没有采取避孕措施，伯纳德和我把他们带到了世上，所以我坚信我们有责任照顾他们。"但我很害怕。与利亚和本在一起的生活已经很紧张了，所以如果再有两个孩子，我们就会死在这里。</w:t>
      </w:r>
    </w:p>
    <w:p>
      <w:r>
        <w:rPr>
          <w:b/>
          <w:color w:val="FF0000"/>
        </w:rPr>
        <w:t xml:space="preserve">id 261</w:t>
      </w:r>
    </w:p>
    <w:p>
      <w:r>
        <w:rPr>
          <w:b w:val="0"/>
        </w:rPr>
        <w:t xml:space="preserve">众筹。什么是推广Kickstarter、Indiegogo、RocketHub或appbackr筹款活动的最佳方式？如果你仔细观察，你会发现，视频可以说是推广Kickstarter项目的最佳方式。(这也是推广Indiegogo活动的最佳方式。)数据显示，Kickstarter最成功的筹款者都有一个制作精良的视频，并在其他网站上进行了有效推广。为什么是视频？重要的是要记住，让人们对你的事业感兴趣需要让他们参与到你所做的任何事情中。做到这一点的最好方法是通过视频。你制作的视频越专业，人们对你的事业就越投入，越认真。你如何通过视频接触人们？视频的魅力在于，它可以很容易地在社交网络上分享，通过电子邮件发送，嵌入博客，并在任何一种媒体上观看。一个重要的步骤是确定谁会最同情你的事业，谁可能愿意为你的事业贡献财政资源。在确定了你的观众之后，你将需要向你所期望的人群推广你的视频。推广你的视频的一个简单方法是使用Virool ( http://www.virool.com )。Virool是一个视频广告网络，允许视频制作者通过在博客、社交游戏和iPhone应用程序上显示他们的视频来达到所需的观众。任何人都可以花10美元开始一个活动，并可以立即看到可衡量的结果。其他营销视频的方式有点传统。Twitter、Facebook、E-mail等。然而，如果你想超越传统的方法，你想利用最好的方式来推广筹款活动，请与我联系：Alex(at)virool.com</w:t>
      </w:r>
    </w:p>
    <w:p>
      <w:r>
        <w:rPr>
          <w:b/>
          <w:color w:val="FF0000"/>
        </w:rPr>
        <w:t xml:space="preserve">id 262</w:t>
      </w:r>
    </w:p>
    <w:p>
      <w:r>
        <w:rPr>
          <w:b w:val="0"/>
        </w:rPr>
        <w:t xml:space="preserve">如何从你的药物中获得最大利益 我需要知道什么？药物可以帮助你感觉更好。但如果药物服用不当，实际上会使你感觉更糟。要正确使用处方药和你可以购买的非处方药（没有处方），请遵循以下准则。关于我的药物，我应该问医生哪些问题？如果你对正在服用的药物有什么不明白的地方，请询问医生。如果你还是不明白，请医生把事情解释得更清楚。如果你正在服用一种以上的药物，一定要问清楚这些药物在你体内如何共同发挥作用。有时药物在一起服用会产生问题（称为药物相互作用）。以下是你可以问医生的问题，以了解如何正确和安全地使用每种药物。这种药有什么作用？我应该在什么时候和以什么方式服用这种药？我可能会有什么副作用（你的身体对药物可能产生的反应）？该药会不会对其他药物、食物或饮料产生反应？在服药期间我应该避免任何活动吗？如果我忘了吃药，该怎么办？我怎样才能知道药物是否有效？关于你所服用的每种药物的注意事项 名称（通用名称和品牌名称） 服用的原因 服用的量和服用的频率 可能出现的副作用以及出现这些副作用时应如何处理 继续服用多长时间 特殊说明（睡前服用、餐后服用、空腹服用等） 我如何提醒自己服药？让您的药物成为您日常生活的一部分，每天在相同的时间（或次数）服药，如起床时或吃饭时。把药瓶放在你经常看到的地方，如厨房的柜台上。(确保药品放在防止儿童接触的容器中，并放在儿童接触不到的地方）。在服药期间，我应该避免任何食物、饮料或活动吗？请与您的医生讨论在服用处方药时应避免的事项。如果你正在服药，有些食物会引起副作用（如胃部不适）。在服药期间，饮酒通常不是一个好主意。有些药物会引起一些反应，如对阳光敏感（会增加你被晒伤或出太阳疹的风险），所以你可能要限制你的户外活动或保护你的皮肤免受阳光照射。如果你正在服用非处方药，请阅读标签，看看在服用时应该避免什么。就像你服用处方药一样，遵循说明书。如果你有问题，请问你的医生或药剂师。药品的注意事项 请仔细阅读标签。严格按照医生的指示服药。请确保你的每一位医生（如果你看了不止一位医生）都有一份你正在服用的所有药物的清单 请你的医生帮你制定一个时间表（如果你正在服用一种以上的药物），这样你就知道在一天中的什么时间服用什么药物。考虑使用一家药店来购买你的所有处方药。药剂师可以帮助你记录你正在服用的药物。确保与你生活在一起的每个人都知道你在服用什么药，以及你应该在什么时候服用。普通药和品牌药有什么区别？就像食品一样，有些药品有品牌名称和仿制药之分。仿制药一般比较便宜。问问你的医生或药剂师，你的处方药的非专利形式是否对你有效。非处方药（OTC）也有仿制药。比较成分表。如果非专利药的成分与品牌药相同，你可以考虑使用它。但是要小心。仿制药可能含有不同数量的某些药物。如果你对选择哪种药物有疑问，请咨询医生或药剂师。选择非处方药的提示 如果你有问题，请问你的医生或药剂师。虽然这可能看起来让人不知所措，但花点时间看看所有的选择。仔细阅读标签，并注意该药将治疗什么症状。寻找一种只治疗你的症状的药物。例如，如果你只是流鼻涕，就不要选择同时治疗咳嗽和头痛的药物。注意你应该吃多少药，以及可能引起什么副作用。注意哪些药物或食物不能与该药一起服用。检查一下是否</w:t>
      </w:r>
    </w:p>
    <w:p>
      <w:r>
        <w:rPr>
          <w:b/>
          <w:color w:val="FF0000"/>
        </w:rPr>
        <w:t xml:space="preserve">id 263</w:t>
      </w:r>
    </w:p>
    <w:p>
      <w:r>
        <w:rPr>
          <w:b w:val="0"/>
        </w:rPr>
        <w:t xml:space="preserve">洛杉矶和即将在纽约成立的American Royalty将摇滚乐带回了电子音乐。如果The Black Keys和Vitalic有一个爱情的结晶，你会得到American Royalty。从类型上看，他们适合于直接的摇滚乐、实验性和现代的流行音乐的边缘。他们将坚硬的合成器与拉长的迷幻诗句相结合。美国皇家乐队由歌手Marc Gilfry和Billy Scher以及鼓手Mat Ungson组成。如果你有一群喜欢不同类型音乐的朋友，他们是你想要演奏的乐队。这是最真实形式的派对音乐。在 "火柴棒 "和附带的混音EP发行之后，乐队又推出了新的单曲 "蜂蜜和皇后"。这首歌有一种巨大的迷幻氛围，结合了波浪形的合成器和简单而引人注目的节拍。这是他们新的5首歌的EP中的第一首歌，将于2月初发行。我与歌手Marc Gilfry和Billy Shcer坐下来，谈论他们的录音过程，他们的新EP，以及哪些乐队给了他们灵感。我们还谈到了他们搬到东海岸和他们在可预见的未来的计划。那么你们是怎么认识的？Marc Gilfry：只是共同的朋友。Billy和Mat在一个叫L'eau Life的乐队里，我看过他们多次演出。我真的很喜欢他们的舞台表现力，觉得他们很有才华，而且我有这个电子音乐的想法，我正在研究。很酷。你们的录音过程是怎样的？MG：我们接受了这样一个事实：当我们带着一个小样来的时候，它将会和我们开始的时候有很大的不同，所以现在的过程有点像，从一个想法开始，看看会发生什么。比利-舍尔。很多东西我们都是通过iPhone的语音备忘录发给对方的。最近，它真的很方便。我们有很多想法在路上。试着把它们中的几个放在一起。看看什么能坚持下去。这真的很好，因为它是一个心理语音垫。威尔和我也会来回传递Ableton会话和iPhone笔记，并在对方的想法基础上发展。我不知道，每首歌都有点不同。你说是先有轨道还是先有人声？MG：我想说这真的不一样。通常会有一些非常基本的轨道，然后才是人声。有时就像我对着我的手机唱了一段歌词，然后在此基础上进行创作。你有这种有趣的摇滚乐和电子音乐相结合的声音。你受什么影响？BS：我对Tame Impala和Matthew Dear都很感兴趣。几乎所有Matthew Dear接触的东西我都喜欢。我就是喜欢Matthew Dear。MG：我同意所有这些。我也一直在听很多更具实验性的边缘舞曲。我现在非常喜欢英国的一个叫Night Slugs的厂牌。我觉得那是很多声学实验的地方。这些人是真正进步的舞蹈制作人。你们显然不适合任何类型的音乐，但如果你们必须把自己分类，你们认为你们适合哪种类型？MG：我想说，我们更倾向于像Matthew Dear和Tycho那样的艺术流行作品。不过没有那么多的氛围。我们非常扎根于我们的摇滚和蓝调，这使我们远离了那种音乐。BS：我也同意这一点。我觉得，由于我们的音乐是由歌曲驱动的，而不是由果酱驱动的，所以我们有更多的艺术流行的声音，而不是实验性的。我想说的是，我们在某种程度上是迷幻的。跟我说说你们的新歌吧。MG："Honey &amp; Queen "是我和Will坐在我们的练习室里，敲打着一些鼓垫，循环播放一些我们从另一首我们不会命名的歌曲中偷来的先声。我有一个小玩具，是我父母去年圣诞节给我的。这是一个小的声音玩具，当你通过它唱歌的时候，它能把你的声音调高到五度。BS：是四度。MG：谢谢你，比利。是的，我们只是用这个来开玩笑，然后这首歌就这样产生了。这个小小的红色廉价扩音器。跟我说说你7月在回声的驻场演出吧？BS：这很有趣。我们每天晚上都能有不同的氛围。我们的支持网络在洛杉矶是惊人的。每个人都来了，都在狂欢。这是一个有趣的挂出点，在这个月里。</w:t>
      </w:r>
    </w:p>
    <w:p>
      <w:r>
        <w:rPr>
          <w:b/>
          <w:color w:val="FF0000"/>
        </w:rPr>
        <w:t xml:space="preserve">id 264</w:t>
      </w:r>
    </w:p>
    <w:p>
      <w:r>
        <w:rPr>
          <w:b w:val="0"/>
        </w:rPr>
        <w:t xml:space="preserve">高密度脂蛋白，好胆固醇，可能毕竟不是那么好 一项新的基因研究表明，高密度脂蛋白，即通常被称为高密度脂蛋白的所谓好胆固醇，实际上可能并不像医生以前认为的那样对我们有好处。一项对10万多人的研究发现，那些拥有促进产生高于正常水平的高密度脂蛋白的基因的人，其心脏病发作的风险并不低，这一发现让研究人员非常惊讶。这一结果可能对制药商有重大影响，他们一直试图开发提高高密度脂蛋白的药物，希望能预防高风险人群的心脏病发作。血液中的脂蛋白有两种形式，即高密度和低密度或LDL。流行病学研究表明，低密度脂蛋白水平的升高与心脏病发作风险的增加密切相关，而降低低密度脂蛋白的药物已被明确证明可以减少这种风险。最常用的药物是被称为他汀类的药物家族，现在是世界上最广泛的处方药物之一。类似的流行病学研究表明，高于正常水平的高密度脂蛋白与心脏病发作的风险降低有关。但由于没有提高高密度脂蛋白的药物，研究人员一直无法证明高密度脂蛋白水平高是风险降低的原因。因此，由哈佛大学医学院的Sekar Kathiresan博士领导的团队转向了遗传学，以寻求对高密度脂蛋白作用的更好理解，他们使用一种叫做孟德尔随机化的技术，将携带特定基因的人和不携带该基因的人进行比较。他们首先研究了一种叫做内皮脂肪酶的蛋白质基因的突变形式的受试者；有这种变体的人的高密度脂蛋白水平比正常水平高约10%，根据传统智慧，这一水平应该能将心脏病发作的风险降低约13%。然而，该团队在《柳叶刀》杂志上报告说，有这种变异体的人与没有这种变异体的人有相同的心脏病发作风险。然后他们研究了一套14个基因，每个基因都被认为可以增加高密度脂蛋白的水平。同样，那些有任何基因的人的风险水平没有降低。重要的是，当研究小组对增加低密度脂蛋白水平的基因进行类似分析时，他们发现心脏病发作的风险增加。基于这些研究，作者得出结论："提高血浆高密度脂蛋白水平的干预措施（生活方式或药物）不能当然地认为会导致心肌梗塞[心脏病发作]风险方面的相应好处。"研究人员推测，较高的高密度脂蛋白和较低的心脏病发作风险之间的流行病学联系可能是由其他一些尚未知晓的因素造成的，这些因素既降低了心脏病发作风险，又增加了高密度脂蛋白水平。</w:t>
      </w:r>
    </w:p>
    <w:p>
      <w:r>
        <w:rPr>
          <w:b/>
          <w:color w:val="FF0000"/>
        </w:rPr>
        <w:t xml:space="preserve">id 265</w:t>
      </w:r>
    </w:p>
    <w:p>
      <w:r>
        <w:rPr>
          <w:b w:val="0"/>
        </w:rPr>
        <w:t xml:space="preserve">主菜单 创新过程 创新过程经常被比作进化过程，因为它从根本上说是一个改进和适应的动态过程，它加强了一个组织的生存和发展的能力。尽管其复杂性和不可预测性，一个成功的创新过程通常被认为是主动的，而不是被动的，可以说它包括五个关键因素中的一些或全部。认识到一个问题，一个挑战，或一个需要克服的障碍；有一个相应的创新机会。发明一个解决方案或想法，以帮助解决这个问题或抓住这个机会。通过制定实际的、可操作的计划和准则来发展创新。实施创新，以产生改变实践的真实事例，最初通常使用试点，然后扩大有希望的创新。创新的传播，使其在原来的环境之外得到更广泛的采用。这可能包括各种正式和非正式的沟通渠道，并可能涉及原始创新的不断发展和完善。HIF授予的不同赠款类型侧重于这一过程的不同阶段。这五个阶段的过程对于追踪创新的进展很有帮助，但不应该认为所有的创新都是线性过程。与其说这些是明确定义的阶段，不如说是许多创新所经历的广泛而重叠的阶段。在现实中，进展是反复的，而且经常是非线性的--一些创新可能永远也过不了早期阶段，而另一些则可能被抛弃，后来只是在偶然的事件或不同的应用之后才恢复过来。创新没有固定的路径，大多数创新过程都有偶然性、随机性和好运气或坏运气的时刻。如果想对这些页面中讨论的任何问题进行更详细的探讨，请阅读ALNAP 2009年关于国际人道主义行动中的创新的研究报告，或者联系ALNAP的研究和创新官员Kim Scriven。</w:t>
      </w:r>
    </w:p>
    <w:p>
      <w:r>
        <w:rPr>
          <w:b/>
          <w:color w:val="FF0000"/>
        </w:rPr>
        <w:t xml:space="preserve">id 266</w:t>
      </w:r>
    </w:p>
    <w:p>
      <w:r>
        <w:rPr>
          <w:b w:val="0"/>
        </w:rPr>
        <w:t xml:space="preserve">罗姆尼竞选团队。自FDR用他患有小儿麻痹症的双腿踢了德国人和日本人的法西斯屁股（意大利人也是，但当我们谈论二战时，没有人真正关心他们）以来，民主党人第一次在外交政策上有了优势。这对罗姆尼的竞选活动来说是个问题，因为有民主党人在位，而他们是共和党人，他们希望根本不谈外交政策。如何更好地处理两场战争、各种爆炸、全球经济不确定性和其他所有问题，而不是一概不予考虑？ (提示：没有更好的方法，下次你欺骗配偶时可以试试。太有效了）。哈哈哈，整个阿富汗国家都是一个闪亮的物体！我相信这让人感到安慰。我相信这对所有生活在那里并仍在处理随机路边炸弹的人来说是一种安慰。闪亮的路边炸弹。当然，罗姆尼竞选团队不能让外交政策成为人们谈论的蠢事，以分散对罗姆尼获胜信息的注意力，不!罗姆尼本人就是一个外交政策大师。而且，他告诫不要低估罗姆尼的外交政策资历。"州长是一个特别善于旅行的商人，他年轻时在海外生活过，他会说法语，他了解世界，而且他写了大量关于外交政策和国家安全的文章，"他继续说道。"鉴于他领导冬季奥运会和其他一切的经验，认为他在65岁时是个天真的家伙的想法，我只是不认为这将会起到作用。"米特-罗姆尼会说法语!他在四十多年前就在海外生活过!他在一个风景如画的富人区领导了一场昂贵的冬季运动比赛!(Did you know:米特-罗姆尼在2002年奥运会期间没有杀过一个外国人？那是比诺巴马少得多的外国人）。米特-罗姆尼将成为布什竞选团队所说的约翰-克里会成为的总统。除了更好之外，因为他喜欢吃加有格鲁耶尔奶酪的芝士蛋糕。是的，DailyKos的人有时会有点过度兴奋和湿润，但当涉及到这样的东西时，他们绝对是心有所属。他们昨天写了一篇日记，介绍了如何为这个人的慈善机构捐款的所有信息。邪恶的战争矮子亨利-K与罗姆尼的新纳粹难民部落相处得如何？人们认为不那么好。新政客们在轰炸前写了精心设计的狗屁专栏文章，而汉克只是保密。这些都是深刻的政策差异。围绕威拉德-罗姆尼1968年在法国公路上的驾驶过失导致其乘客莱奥拉-安德森死亡的事实一直被掩盖，首先是为了保护乔治-罗姆尼的总统竞选，现在是为了保护其儿子的竞选。罗姆尼不是什么天真的行政人员，他不会到外国去，公开对他们的政府提出居高临下和侮辱性的管理咨询式的批评，或者泄露他们的秘密情报机构的名字。米特的不谈之事的洗衣单是如此之长。政府唯一真正负责的事情是说一些不真实的冷笑话，没有任何区别。我们需要道路和学校，需要与地球上的其他人打交道等等？请用你的希望改变的废话。这对你有什么好处？有时我在听汤姆-莫雷洛的歌时，我想这真的可能发生，即使是一个小团体也能成功。真正有权势的石油大亨的数量并不是那么多。仅仅针对少数人，就会在其他人中产生巨大的恐惧，产生巨大的涟漪效应。临界点是一个真实的东西。特别是在一个我们现在已经意识到的绝望程度的国家。实现一种真正做一些事情来帮助自己的感觉是一件真正有力量的事情。我希望当我开始跟随汤姆从联合镇到联合镇时，除了真正的大声唱歌和阅读他的下一个吉他说什么之外，还能有更多的事情要做。我又感觉到所有的战斗力。又是奥运会。让我们把事情弄清楚（或者说，如果我有足够的逗号的话，就弄清楚几件）；他 "拯救 "了一个没有任何权威人士试图取消的活动，面对对犹他州政府官员的大规模贿赂指控，他隐藏了他的调查并销毁了他的文件</w:t>
      </w:r>
    </w:p>
    <w:p>
      <w:r>
        <w:rPr>
          <w:b/>
          <w:color w:val="FF0000"/>
        </w:rPr>
        <w:t xml:space="preserve">id 267</w:t>
      </w:r>
    </w:p>
    <w:p>
      <w:r>
        <w:rPr>
          <w:b w:val="0"/>
        </w:rPr>
        <w:t xml:space="preserve">可持续食品小组正在寻找将当地食品纳入企业的方法 0 对于休伦珀斯农场到餐桌网络来说，可持续食品系统还不是为了改变世界。"我无法想象一个休伦县不向日本出售大豆或不向美国出售玉米的世界。但我确实看到休伦县在每个城镇都有一个农贸市场，这样当地的选择就像去杂货店一样容易，"休伦商业发展中心的经济发展经理Paul Nichol说。目前，创建一个可持续的食品系统是为了提供获得本地食品的机会，并教育生产者如何安全处理食品。明年，该小组将采取更大的方法，与人们和采购代理商讨论如何将本地食品引入本地企业，如何为休伦县和珀斯县建立一个食品计划。"我们需要找到本地食品冠军、教练和拉拉队，"他说，并补充说，该网络的工作是围绕本地食品创造意识和嗡嗡声。"他说："如果在杂货店里有一个本地食品区，那就太好了。但创建一个可持续的食品系统有其挑战。"他说："有很大的障碍，因为有一些法规和规则是为了人们的安全而制定的，它们有一个目的，所以我们需要找出我们可以用本地食品做什么来遵守这些法规。他说："我们的想法是，当地的餐馆、医院和养老院要有10%的菜单包含当地食物。尼科尔斯说，他希望达到25%，但不确定是否有足够的能力或食品生产商来接受这一挑战。然而，他补充说，该网络的试点项目，即从农场到餐桌的网站，已经稳步增长，现在有超过100个来自休伦和珀斯县的生产商。在阿尔伯塔省的一家加工厂大规模召回牛肉后，购买本地产品和了解食物来源的重要性得到了强调。但是，安大略省失去了80%的加工业，这也使得零售商和分销商难以向本地食品转变。"他说："即使养老院想使用本地土豆，比如说，他们需要将土豆去皮和切丁，这超出了我们的能力范围。"我们需要重建这个部门。我们需要这种能力。"休伦县食品系统的任何变化都需要被监测和研究，汤姆-谢尔（Tom Schell）是一项关于可持续食品系统研究的共同作者和研究员。"以我们带来的吃蚜虫的瓢虫为例。他们接管了，"他说。研究正是谢尔在过去18个月里一直在做的事情。他一直在寻找每一块石头下的东西，看看社区和安大略省可以做些什么来创造一个更可持续的食物链。"当我们举行互动对话和组织会议时，我们有一个阿哈时刻。我们谈论了趋势和挑战......我们意识到，作为一个团体，我们有知识来弄清楚我们需要什么以及如何去做，"他说。尽管谢尔说，研究有时令人沮丧，因为他发现土壤没有被用于最好的作物，或者牲畜喝的水比我们在某些地区得到的还要多，但他说，与他交谈的人仍然设想了一种使系统更加可持续的方法。其中一个解决方案，正如他在18个月的研究高潮中所概述的那样，是食品集群。谢尔解释说："你试图在你自己的集群内种植和消费，"他补充说，对于蔬菜，我们应该将牛肉和奶酪交易给埃尔金县的生产商。通过创建食品集群，谢尔希望削减每年进口到国内的价值180亿美元的食品，通过这样做，壳牌说可以创造15万至30万个就业机会。"我们正在努力减少运送一卡路里的食物所需的能量，"他说。"我们喜欢购买本地产品，但物流是一场噩梦......我们不能指望质量或数量的一致性，所以我们不得不去别的地方。"</w:t>
      </w:r>
    </w:p>
    <w:p>
      <w:r>
        <w:rPr>
          <w:b/>
          <w:color w:val="FF0000"/>
        </w:rPr>
        <w:t xml:space="preserve">id 268</w:t>
      </w:r>
    </w:p>
    <w:p>
      <w:r>
        <w:rPr>
          <w:b w:val="0"/>
        </w:rPr>
        <w:t xml:space="preserve">Jeudi novembre 15, 2012 JST Fashion winter boots online china wholesale for men and women Fashion winter boots online china wholesale for men and women 对于这个十月底的到来，tradetang做了一个时尚冬靴的网上男女折扣促销。请大家关注这次的大折扣。由于tradetang考虑到所有tradetang网站的客户都会分享这样的折扣。在寒冷的冬天穿上一双靴子，那将是人们的一种时尚潮流，所以很多人都想得到一双时尚的靴子，在每个冬天也是不同的，有时候网购靴子那将是一个更好的方式来节省自己的钱，所以tradetang可以为你做这个服务，并认为你会得到满意的靴子。不管是哪种风格，你都可以从tradetang.com得到。有时会有经典款式的女靴，虽然它只是样品，没有任何特别之处，但我们会喜欢它的样品，所以我们也会得到它。这双靴子就像图片上显示的那样。但我们也想拥有一些特别的靴子，这将使我们感到它的时尚和魅力。你可以考虑拥有一双高跟靴，也许比普通的靴子更好。作为女性的高跟鞋，所有在tradeetang将与其他人一样，你将分享所有的折扣。你想尝试一下吗？你喜欢这一切吗？如果有你的爱，要有一个尝试。你可以相信，所有的靴子，他们将在一个可用的价格，一个保证质量。他们都是用女性的皮靴设计的。所以不用担心，tradetang.com将为所有的靴子做最好的。如果你想一次买几双冬靴，你可以从这里批发时尚靴子，你一定会对tradetang购物计划感到满意。</w:t>
      </w:r>
    </w:p>
    <w:p>
      <w:r>
        <w:rPr>
          <w:b/>
          <w:color w:val="FF0000"/>
        </w:rPr>
        <w:t xml:space="preserve">id 269</w:t>
      </w:r>
    </w:p>
    <w:p>
      <w:r>
        <w:rPr>
          <w:b w:val="0"/>
        </w:rPr>
        <w:t xml:space="preserve">教师可以利用通常是相互独立使用的模式（如手势和口语）作为两个不同的意义制造系统，当这种区分有利于教/学时......（Norris, 2004:129）数字技术的存在离不开社会行为者与之互动或通过它进行互动。  因此，数字技术的使用总是涉及互动--无论是否有数字技术，互动总是多模态的。因此，为了理解数字文学，我们必须理解多模态互动。课程简介 多模态话语分析 本课程是对多模态话语分析的理论和方法的介绍。人们究竟是如何进行日常互动和话语的？本课程通过研究口语、手势、姿势、目光、布局和音乐等多种模式，向学生介绍人类交流的复杂性。学生学习许多不同模式的理论背景；通过人种学观察练习发现模式表现的文化差异；并学习使用以及分析使用中的技术。学生积极使用摄像机和视频编辑工具来分析多种交流模式的复杂的相互联系。 教学理论 新技术开始对我们的语言使用产生影响......它们的具体影响是由它们产生的文化和社会的结构和实践形成的，或者是它们以特定方式被接受的。Kress (1993:3) 我目前的一些想法与Vygotsky的学习理论、动态评估和多模态有关。  我发现Vygotsky的思想在最佳发展区（ZPD）方面很有说服力。  布鲁纳关于脚手架的想法在教学中也非常有用。  另外，Lantolf关于动态评估的思想，也是由这些思想方向产生的，具有很大的价值。  然而，在现实中，动态评估的结果通常是教师对学生进行评估，给出评论并重新评估学生。  学生的评估是通过传统的课堂和或基于纸笔的实验室测试方法完成的，可能会转移到新技术上。正如Lemke所指出的，理论只是工具，而工具会变旧，最终必须被修复或丢弃。我们的学习理论是旧的，需要修理。  虽然抛弃学习理论中许多好的方面是愚蠢的，但我们确实必须重新考虑它们的使用。  例如，在研究维果茨基的学习理论时，我发现ZPD的概念或关于支架和动态评估的想法仍然引人注目。  然而，如何在今天的教学世界中实现这些概念的问题仍然存在。当以多模态和现实世界的角度思考教学时，我发现符号学和系统功能语言学以及我自己的多模态互动框架有很大价值。在教学环境中使用技术会带来这样的问题：哪些工具能提供什么样的教学？  很多时候，一个在线程序（比如在美国教育系统中广泛使用的Blackboard）是基于笔和纸的线性概念，它限制了新的教学方向，而不是为它们提供了机会。  虽然这样的程序将教学延伸到了教室之外，但它迫使教师和学生都陷入了什么是教和学以及如何完成的旧观念中。这就是社会符号学的用武之地：我们需要发现现有资源的新方式，并开发新的符号学资源，以更好地促进我们的教学方式。 非正式教学......根据我们的经验，学习是我们日常生活的一个组成部分。  它是我们参与社区和组织的一部分。(Wenger, 1998: 8) 学习是由社会行动者以许多不同的方式完成的。  通常，在谈到学习时，我们想到的是教室。然而，学习也涉及到许多非正式的环境：社会行动者在接受一份新的工作或在一个公司的职位时学习（例如，制度化的任务声明，会引起态度和行为的改变）；社会行动者由于他们自己的生活方式的改变而学习（例如，一个母亲在家里照顾年幼的孩子后回到工作岗位，是在学习成为一个职业母亲）；社会行动者在进入一个不同的实践社区、社会或文化时学习（任何跨越群体边界的运动--身体或精神--涉及思想和行为的改变）。这种学习需要被视为</w:t>
      </w:r>
    </w:p>
    <w:p>
      <w:r>
        <w:rPr>
          <w:b/>
          <w:color w:val="FF0000"/>
        </w:rPr>
        <w:t xml:space="preserve">id 270</w:t>
      </w:r>
    </w:p>
    <w:p>
      <w:r>
        <w:rPr>
          <w:b w:val="0"/>
        </w:rPr>
        <w:t xml:space="preserve">帮助你的孩子说话 你和你的孩子聊得越多，她就越有机会学习如何说话（NHS nd, RCSLT 2003, Sheridan 2008: 74）。但请记住，所有的孩子都是不同的，学习说话的速度也不同（DE 2010: 7, RCSLT 2003）。我怎样才能帮助我的孩子学习说话？您的孩子在学习新词时越开心，她就越有可能继续使用它们。你有很多方法可以帮助你的宝宝学习说话。尽可能多地、经常地与您的孩子交谈。仔细观察她的表情，每当她试图和你说话时，你要表现出感兴趣的样子（DE 2010: 11）。重点关注您的孩子想说什么，而不是她的发音有多清晰（DE 2010: 11）。试着帮助您的孩子对与您交谈感到自信。当她成功沟通时，给她明确的反馈。例如，你可以告诉她 "是的，这是对的，这是一个勺子"。(DE 2010: 12, NHS 2011) 让您的孩子看到您的意思，将您的行为与您所说的相匹配。你可以说 "脱鞋"，脱掉她的鞋子。然后 "脱袜子"，脱掉她的袜子。当您给您的孩子提供午餐时，把盘子放在桌子上，然后伸出您的手对她说，"现在是午餐时间"。她会明白她的午餐已经准备好了，并且会走到餐桌前，因为她已经闻到了食物的香味，并且看到你在摆放餐桌。如果没有这些其他的提示，她可能不会理解 "现在是午餐时间 "这句话。在和孩子说话之前，先叫她的名字，并和她进行眼神交流，以引起她的注意（DE 2010: 11, NHS 2011）。这将有助于她理解你何时在和她说话。在日常活动中，给您的孩子很多机会说话。如果你问她一个问题，留出10秒钟的停顿时间，让她有时间回答你（NHS 2011, Sheridan 2008: 74）。让您的孩子接触新的环境，在那里您可以引入更多的词汇。带她去坐公交车或散步。当你们外出时，指出你们看到的东西（GOSH 2008, NHS 2011）。重复你听到你的孩子想对你说的话，即使她没有说清楚。对她说的内容进行扩展。因此，如果您的孩子在想要香蕉时说 "娜娜"，您可以说 "是的，这里有一根香蕉"。(DE 2010: 11, NHS 2011) 简化你的讲话。当你和你的孩子说话时，使用简短的句子并强调关键词。这将有助于她专注于重要的信息（DE 2010: 13, Sheridan 2008: 74）。关掉不必要的背景噪音，如电视或广播。这将有助于您的孩子在您和她说话时将注意力集中在您身上（DE 2010: 11, NHS 2011, Sheridan 2008: 74）。孩子会发现比成人更难过滤掉背景噪音。如何才能让学习说话变得有趣？做自己喜欢的事情很容易有动力。因此，如果你让你的宝宝说话变得有趣，这将鼓励她用语言来表达自己（DE 2010: 14）。趴在地上和您的宝宝一起玩。让她选择玩具或活动，并谈论她在做什么（DE 2010: 11）。通过加入你的孩子的游戏，你会给她很多机会听到她所使用的词汇的清晰例子（DE 2010: 14）。假装你的孩子最喜欢的泰迪熊或动作人物是真的，从中获得乐趣。在日常活动中包括这个玩具。比如说，让你的泰迪坐到桌子上喝茶，给她戴上围嘴。在她做这些事情的时候，谈论泰迪正在做的事情。经常和您的孩子一起看书。即使你不读故事，她也会通过听你谈论图片来学习（NHS 2011, Sheridan 2008: 74）。对童谣感到有趣，特别是那些有动作的童谣，如 "划啊划，划你的船"。你做得越多，你的孩子就越有可能加入其中（DE 2010:12, NHS 2011, RCSLT 2003</w:t>
      </w:r>
    </w:p>
    <w:p>
      <w:r>
        <w:rPr>
          <w:b/>
          <w:color w:val="FF0000"/>
        </w:rPr>
        <w:t xml:space="preserve">id 271</w:t>
      </w:r>
    </w:p>
    <w:p>
      <w:r>
        <w:rPr>
          <w:b w:val="0"/>
        </w:rPr>
        <w:t xml:space="preserve">5月30日 我应该如何管理我工作场所的火灾风险？不幸的是，本周在卡塔尔的一个购物中心发生了一场悲惨的火灾，夺去了19条生命。看来，最佳实践的消防安全预防措施*没有得到遵守，这使我们想到一个重要的问题，你应该如何减少工作场所的火灾风险？遵循以下简单的实施步骤，你将大大减少你工作场所的火灾风险。进行火灾风险评估 必须是适当和充分的 必须在现场进行，随时可以查阅 必须保持最新并进行审查 -- 定期或在发生变化时，如引进新设备、升级火警或自动喷水灭火系统时 审计员必须有能力 在整个审计过程中陪同审计员是一个好主意。这是一个很好的学习经验，另外，你会理解审计所产生的行动清单，因为你自己看到了这些问题。 另外，我们很乐意帮助你解决任何疑问。请随时通过sarah@sarahpiddington.com，点击下面的 "联系我们 "按钮向我们发送电子邮件，或致电+44 (0) 7791 97 82 44。</w:t>
      </w:r>
    </w:p>
    <w:p>
      <w:r>
        <w:rPr>
          <w:b/>
          <w:color w:val="FF0000"/>
        </w:rPr>
        <w:t xml:space="preserve">id 272</w:t>
      </w:r>
    </w:p>
    <w:p>
      <w:r>
        <w:rPr>
          <w:b w:val="0"/>
        </w:rPr>
        <w:t xml:space="preserve">Eurogamer Network Ltd.在其网站上使用cookies，以便向用户提供增强的功能，如用户账户和保存的偏好。我们还使用cookies来限制我们向您展示相同广告的次数。如果您继续使用本网站，我们会认为您乐意接受这些cookies。否则，你可以在任何时候改变你的隐私设置。"微软必须努力使Xbox live成为所有游戏玩家的真正的交叉服务。没有人像Xbox那样做游戏网络......事实上，iTunes和Xbox是消费互联网中最大的两个成功案例，"他说。"Xbox需要成为一个像Office或Windows一样的平台。""谷歌拥有眼球。苹果拥有耳朵和指尖。通过Xbox，微软有机会拥有客厅，"戈登补充说。马特里克提到，Xbox智能眼镜对于平台的持续增长是不可或缺的。他还向VentureBeat证实，《光环4》将使用SmartGlass连接到微软Surface平板电脑。"马特里克说："在过去的五年里，Xbox从第三名变成了[家用视频游戏机竞赛]的第一名，我们把Xbox Live从无到有带到了4000万用户以北。"有了智能眼镜，我们将增加一个非常简单的想法：情境和智能以及不同设备之间的共享。"关于作者迈克-威廉姆斯 M.H.威廉姆斯以某种形式写作已有十年之久，自从NES首次登陆美国海岸以来，他一直是一名铁杆游戏玩家。你可以在Twitter上看到他的名字@AutomaticZen。</w:t>
      </w:r>
    </w:p>
    <w:p>
      <w:r>
        <w:rPr>
          <w:b/>
          <w:color w:val="FF0000"/>
        </w:rPr>
        <w:t xml:space="preserve">id 273</w:t>
      </w:r>
    </w:p>
    <w:p>
      <w:r>
        <w:rPr>
          <w:b w:val="0"/>
        </w:rPr>
        <w:t xml:space="preserve">2012年11月10日星期六，Converse x Oscar Niemeyer运动鞋系列 Converse推出了一个限量版的运动鞋系列，通过世界著名的巴西建筑师Oscar Niemeyer的艺术作品来诠释。作为Converse和Oscar Niemeyer基金会合作的一部分，该系列于2012年10月23日在巴西一些选定的零售商中推出。The Style Examiner在最近一次访问圣保罗时有机会看到这个系列，并认为这是一个非常成功的系列，值得进一步在世界范围内曝光。尼迈耶出生于1907年，他的职业生涯超过了80年，他已经成为现代主义最伟大的先驱之一。通过他对混凝土的当代使用和大胆的设计方法，尼迈耶引入了一种建造 "曲线 "建筑的新方法，这已经成为他的标志，在全世界得到认可。尼迈耶的大胆设计方法和直言不讳的声音彻底改变了世界看待建筑和设计的方式。Converse x Oscar Niemeyer系列有五款新的Converse剪裁，每一款都向Niemeyer的传奇曲线和他的创造性、反叛性观点表示敬意。该系列包括一款Chuck Taylor All Star Hi运动鞋，上面有建筑师著名的关于曲线的手写诗的全帆布印刷。鞋舌以大胆的红色为特色，参考了圣保罗的Ibirapuera礼堂的入口。Chuck Taylor All Star Oxford鞋款（The Style Examiner的最爱）继续使用红色曲线，这次是鞋面边缘的轮廓，与运动鞋的白色帆布形成了对比。鞋头、鞋舌和中底的天然皮革点缀使该款鞋的外观更加完美。该系列还包括一款Chuck Taylor All Star Chukka Boot，它采用了丰富的天然麂皮，其灵感来自于Niemeyer在1986年设计的纪念碑 "不再受折磨"。皮革衬里上的建筑插图参考了社会运动 "无地者"，进一步加强了Niemeyer的信念。Converse Skid Grip Oxford slip-on的特点是将标志性的曲线作为鞋面的红色轮廓，并在右鞋的鞋头上额外提到了《曲线》这首诗。鞋跟上的红色缝线和自然色的皮革补丁使整个设计看起来有一种质感和感觉。在这个系列中，杰克-珀塞尔的运动鞋采用了红色和白色的鞋带选择，以及标志性的杰克 "微笑 "细节，作为尼迈耶曲线的俏皮表现。</w:t>
      </w:r>
    </w:p>
    <w:p>
      <w:r>
        <w:rPr>
          <w:b/>
          <w:color w:val="FF0000"/>
        </w:rPr>
        <w:t xml:space="preserve">id 274</w:t>
      </w:r>
    </w:p>
    <w:p>
      <w:r>
        <w:rPr>
          <w:b w:val="0"/>
        </w:rPr>
        <w:t xml:space="preserve">除非是基于这个子版块的讨论，否则自己的帖子将被删除，而且只限于这个子版块。请不要链接到你自己的评论。专业提示：如果你要链接的评论需要一些背景，只需在URL中添加"?context=x"，其中 "x "是你希望显示的先前评论的数量。关于为什么这很重要的详细解释，请看这个主题。请不要在你提交的标题中包括子版块的名称。我们的审核机器人会自动包含该信息，这样做只会让标签显示两次。坏的新奇的账户将被禁止。你很坏，你应该感到抱歉。这是一个精心策划的空间。版主们保留自行决定删除帖子和评论的权利。如果你在寻找你的作品时遇到困难，请随时给版主留言。请确保向我们提供有关帖子的链接，只要它符合所有的标准，它就会被放行。首先，找一些平凡的事情来解释。一些真正不难理解的东西，但如果人们要理解它，那就去死吧。这就是你进来涡轮的地方。做几个换行符，这样就容易阅读了。咣当一声，清洁度就像神一样。把这些东西编成格式，对这些文字进行甜蜜的爱。你知道人们喜欢谁吗？马多克斯，你他妈的说对了。模仿他，因为你知道，这是最真诚的谄媚形式，或者类似的东西，去你的。尽量拖长这个时间。本来是两步，现在应该是八步。为什么？因为我这么说。现在准备好发布这个狗屎，直接进入互联网。如果你觉得很辣，可以参考一些备忘录，让大家知道你是这个拥有3500万以上用户的秘密互联网网站俱乐部的一员。这将使他们感到兴奋，而不是其他。这里有一个总结性的段落。不喜欢它？去你妈的。我做我想做的。看看这整个帖子是多么的前卫。我45分钟后回来做我的编辑：r/bestof接受演讲。没错。首先，这家伙告诉我们要做面糊，好像这是他自己想出来的一个绝妙的新主意，而OP的食谱也是以面糊开始的。哇，恭喜你，你知道 "面糊 "这个词！你知道吗？第二，如果你有具体的奶酪建议，就他妈的列个清单，写上正规的说明，这样我就不用在做饭的时候花3倍的时间来扫描你那毫无价值的无谓的态度示范。好吧，我不能告诉你你到底哪里错了，因为我不在你的厨房，但我向你保证，这是每个烹饪学校都会教的制作焦糖的经典方法。我建议跳上Youtube，看一两个关于如何制作的视频，但基本上，你需要知道的是。面粉和黄油各占同等重量。在热锅中加入黄油并融化。一旦起泡消退，加入面粉并用力搅动。面团开始时将是块状和胶状的。在中高火上继续加热，如果不是不断搅拌，也要非常有规律地搅拌。搅拌一到三分钟后，检查面糊的流动情况。你应该注意到它变得更像液体，因为它将更像液体，而不像固体那样结块。你现在有一个面团了。你可以再进一步，不断搅拌，使面糊变成更深的棕褐色，并赋予更多的味道，或者你可以让它保持金黄色，因为它具有最强的增稠能力。缓慢地加入加热的（不是热的）牛奶（不是奶油）。当你滴入牛奶时，用力搅拌，以便在加入牛奶时将其纳入。煮5-10分钟，根据需要增稠，加入一两撮肉豆蔻，现在你就有了豆瓣酱。慢慢地加入奶酪碎末，每次四分之一杯左右。现在你有一个晨曦。另外，就比例而言，它们可以有相当大的差异，但通常情况下，你会看到每两汤匙黄油在你的面糊中加入1杯牛奶。至于Mornay，通常是1份奶酪对3份Bechemel，其中奶酪被分成两半，一半是帕尔马干酪，一半是格鲁耶尔。但是，地狱，它</w:t>
      </w:r>
    </w:p>
    <w:p>
      <w:r>
        <w:rPr>
          <w:b/>
          <w:color w:val="FF0000"/>
        </w:rPr>
        <w:t xml:space="preserve">id 275</w:t>
      </w:r>
    </w:p>
    <w:p>
      <w:r>
        <w:rPr>
          <w:b w:val="0"/>
        </w:rPr>
        <w:t xml:space="preserve">我自己也犯了这个毛病。  很多时候，当我们出现在一个活动中时，我们有一种倾向，那就是直接走到我们在房间里认识的第一个人面前。  在我们知道之前，我们已经被5个最亲密的同事包围了，并且可能在整个活动中与我们已经认识的人交谈。  虽然维护你现有的关系并与过去的客户面对面交流有很大的价值，但你在社交活动中的最终目标应该是建立新的联系。人际关系技巧：拓展业务好消息是，在房间里有一些你已经认识的人，实际上可以在很多方面使你受益。  首先，它有助于使你更舒适，并缓解你在一个充满陌生人的房间里的任何紧张。  其次，你现在有了一些网络伙伴，你可以与之合作，真正接管这个房间，最大限度地增加你的新联系。我是这样做的...在与几个现有的关系人叙旧后，达成协议，你们要分头行动，一起在房间里工作。当你遇到新朋友时，把他们介绍给你已经认识的一些同事。  "嘿，Jan（新关系）你见过Pablo（现有关系）吗？他是镇上最好的音乐家之一!"巴勃罗现在有了一个热情的介绍，不用再推销自己了（记住，你刚刚给了他一个好评）。  与其花时间推销自己，不如推销你的同事，尽可能多地进行介绍。  他们一定会回报你的。当你幸运地出现在一个你已经认识几个人的活动中时，利用这种情况，一起建立联系，互相推荐；而不是花整个活动时间站在一个圈子里与你已经认识的人交谈。在离开活动时，你会觉得帮助你的同僚是件好事，而且你会有一个装满名片的口袋。  唯一的问题是...如何处理所有这些名片....我们将在下个月讨论这个问题。所以现在我很好奇...你是否曾经落入过同样的陷阱？你以前是否尝试过这种团队建立关系的方法？这个想法有什么变化吗？-- -- -- -- -- -- -- -- -- -- -- -- -- -- -- -- -- -- -- -- -- -- -- -- 乔希-诺里斯是一位居住在华盛顿特区的专业魔术师。他为整个地区的企业活动和特别活动以及全国的贸易展览提供娱乐。他还是Metro Event Specialists的创始人，该组织是DC Metro地区最大的活动专业人员贸易组织。乔希-诺里斯网站 乔希-诺里斯在推特上 莉斯-金是一位整合了社交媒体的活动策划人和获奖的博客作者。作为Liz King Events的所有者，她经营着一家创新的公司，创造了整合使用社交媒体的动态品牌活动。她与她的团队一起策划活动，从汤到果，创造和维持你的活动品牌，并加强与会者的参与。Liz也是活动技术展示会PlannerTech的共同创始人。作为Liz King Events的所有者，她曾在国际展览与活动协会、全国大学与雇主协会、ExpoWest/Supply Expo以及其他一些活动中作为社交媒体与活动的专家发表演讲。她还被《Connect Meetings Intelligence》和《Convene Magazine》等杂志报道过。我经常落入这个陷阱。然而 -- 我有一些业内的朋友，他们非常善于把我介绍给新朋友。当我和一个朋友参加一个活动时，我也会做同样的事情，因为他可能也没有人。走到一个陌生人面前可能会有点吓人，因为他/她可能也在和他/她的同龄人交谈。我观察活动情况，找出房间里我不认识的人，以及目前没有与人交谈的人，然后采取行动！！！这就是我的方法。这就是我的方法。乔希 我喜欢和那些不常做社交活动的人一起去参加活动，这样我就可以把他们介绍给大家。我发现这让我在网络方面做得更好。伟大的帖子，我的朋友 ttp://twitter.com/thehubtalks The Hub 这个帖子让我们思考。我们有一些朋友，他们对当地的情况非常了解，以至于他们实际上把这些活动当作女孩的夜晚。当然，我们告诉他们我们认为这很奇怪。当然，我们仍然认为这很了不起，他们的关系网如此之广，以至于他们的朋友现在都是他们曾经交往过的人。但我们会进一步采纳你的建议--如果你开始发现这个场景只是你的一个地方</w:t>
      </w:r>
    </w:p>
    <w:p>
      <w:r>
        <w:rPr>
          <w:b/>
          <w:color w:val="FF0000"/>
        </w:rPr>
        <w:t xml:space="preserve">id 276</w:t>
      </w:r>
    </w:p>
    <w:p>
      <w:r>
        <w:rPr>
          <w:b w:val="0"/>
        </w:rPr>
        <w:t xml:space="preserve">Mondial与弗吉尼亚州里士满的Classified Moto合作了一天，他们从头到尾制作了一个回收的摩托车零件灯。他们的主要业务是用70年代和80年代的日本丑小鸭自行车制作复古酷炫的定制自行车。但他们的杀手锏灯的设计却在全世界范围内引起了惊奇。继续阅读 ?福瑞根将在11月24日至12月2日在伯明翰NEC举行的Motorcycle Live上首次在英国展示其广泛的新产品系列。新系列包括皮革和纺织品夹克、长裤和手套，以及最新的保暖内衣和休闲服系列。继续阅读？11月12日，本田在EICMA展会上在全球媒体面前上演了一场发布会，展示了其2013年的一些重要新车型。其中之一是CBR500R，昨晚由本田世界超级摩托车手Jonathan Rea骑着它进入会场。请看视频。继续阅读？瓦伦蒂诺-罗西的大粉丝？瓦伦蒂诺-罗西的动画片可以在Dainese.com上看到，他在其中展示了创新的D-air Street Gore-Tex；自行车手的公路版气囊。在动画中，罗西面临着雨水和城市交通，但由于他的D-air Street GORE-TEX，使这一切看起来很容易。在此观看视频。继续阅读？秉承在米兰EICMA国际摩托车展上展示其新摩托车的传统，杜卡迪现在正式发布了其2013年的完整系列。这些新颖的车型是杜卡迪优秀设计师和工程师的天才和创造力的结晶，并将在2012年的EICMA活动中吸引公众的注意力。继续阅读 ?作为现代优雅的精髓，新的BAXI CUIR系列采用柔软的黑色小牛皮，为城里的男人提供了一系列的时尚选择。一个时尚的斜挎包，一个宽敞的记者和三种尺寸的公文包，每个都有一个可拆卸的帆布肩带，组成了这个以商务为导向的系列，它以抛光的镍金属和压有Longchamp签名和赛马标志的谨慎的皮革标签完成。继续阅读？通过WW1 ARGENTIUM，制表大师Bell &amp; Ross保留了复古时计的魔力，并使用最创新的制表技术将其升华：通过使用新的抗氧化合金Argentium，这位先锋制表师正在复兴一种被遗忘的金属。继续阅读 ?</w:t>
      </w:r>
    </w:p>
    <w:p>
      <w:r>
        <w:rPr>
          <w:b/>
          <w:color w:val="FF0000"/>
        </w:rPr>
        <w:t xml:space="preserve">id 277</w:t>
      </w:r>
    </w:p>
    <w:p>
      <w:r>
        <w:rPr>
          <w:b w:val="0"/>
        </w:rPr>
        <w:t xml:space="preserve">Lifschultz:"对冲基金，通过他们的衍生品，就像在赌场里一样运作" 文章 | 2008年6月2日 11:48 AM Lifschultz投资公司总裁David Lifschultz参加了我们关于气候变化的圆桌讨论（点击这里阅读全文）。在这里，他对全球经济以及他认为如何减少碳排放提出了自己的看法。 我认为成功运行世界经济的关键是创造生产力。银行信贷应该为新产业和新技术提供资金，以推动文明发展，但如果银行为衍生品和对冲基金这样的零和游戏提供资金，他们就没有真正推动生产--银行的信贷被引向非生产性投资，这是一个大问题。对冲基金，通过他们的衍生品，就像他们在赌场里一样运作。他们是用非常多的钱来玩的赌徒，可以调动市场，使他们的投资策略自我实现。银行通过银行系统创造信贷，参与其中。而现在他们都损失了数十亿美元，因为他们在这个零和游戏中赌错了。我认为政府应该通过对短期交易收益征收更高的税，将激励措施引向长期投资，并迫使银行回到其作为生产辅助工具的传统角色。我的家族自1899年以来一直在做生意，我们通过选择长期的生产性投资取得了巨大的成功。我们不投资于做多做空的对冲基金，而是寻找那些有和我们一样想法的对冲基金，让我们思考其他生产力的进步--这就是我们如何通过技术获得的生产力进步来获得投资回报。全球问题的解决方案将来自哪里？企业还是政府？我认为会是两者都有。政府正在努力解决世界上的能源问题，但如果他们想为企业创造必要的激励措施，他们必须带头。例如，德国政府已经支持了太阳能运动。其背后的理论是，技术进入大规模生产，所以他们可以不断进步，直到它变得像汽油和柴油一样高效。这就是政府可能进来的地方，反过来，投资者也会跟着进来。如果你相信全球变暖是基于碳排放，并且你看看中国经济的崛起，根据高盛的说法，到2050年，中国将拥有6亿辆汽车，那么你将有更多的碳排放。在我们的家庭办公室，我们投资于能够通过提供经济解决方案来尝试帮助这种情况的技术。在我们看来，最大的问题之一是重油与 "轻 "油。如果[中国的这些汽车将不得不使用的]重油不能转化为轻油，那么担心世界贸易是没有意义的，因为运输成本将上升到如此程度，国家之间的比较优势将停止，迫使国家自治。运输成本将只是基于非常高的石油成本而过高。这就是为什么我们的Genoil GHU升级是如此重要，以将9000亿桶重油储备转化为轻油，因为这产生的汽油是未经转化的重油的三倍。另一个所谓的解决方案是燃料电池，它可能永远不会有效地为汽车提供动力。但我认为这些也不能解决碳排放问题，因为要运行燃料电池，必须从天然气等能源中获取氢气。然而，这个过程也是碳排放的一个重要生产者。电力也有同样的问题 -- 你的电动汽车可能会带走城市的烟雾，但你需要使用煤或天然气，以便在远离城市的地方生产，在那里你仍然会有碳排放。我们有另一家公司，Romlight，它将通过减少你现有的电力使用来减少碳排放--每盏路灯减少60%。这是一个更可能的解决方案，因为使能源更有效比阻碍人们的使用水平更容易。否则，我不知道你如何能够绕过碳排放，除非你开始对自然资源进行定量分配。</w:t>
      </w:r>
    </w:p>
    <w:p>
      <w:r>
        <w:rPr>
          <w:b/>
          <w:color w:val="FF0000"/>
        </w:rPr>
        <w:t xml:space="preserve">id 278</w:t>
      </w:r>
    </w:p>
    <w:p>
      <w:r>
        <w:rPr>
          <w:b w:val="0"/>
        </w:rPr>
        <w:t xml:space="preserve">我想你明白我的意思 歌词Nat King Cole 我的语法不是很好，我也没有博士学位。但有比大学学位更重要的东西 我想你明白我的意思 我想你明白我的意思 你的小妞是最重要的 我想你明白我的意思 有办法让她快乐 有办法让她失去旋律 我不听任何人的建议 我知道该怎么做 我想你明白我的意思 我想你明白我的意思 你的小妞是最重要的我想你明白我的意思 你给她很多亲吻，用美食款待她 努力让她保持愉快的心情 我想你明白我的意思 我想你明白我的意思 你的小妞是最重要的 我想你明白我的意思 有时她会待到很晚 你会感到忧郁 出去玩玩吧。儿子 她会跑回来找你 我想你明白我的意思 我想你明白我的意思 自己去玩吧 我想你明白我的意思</w:t>
      </w:r>
    </w:p>
    <w:p>
      <w:r>
        <w:rPr>
          <w:b/>
          <w:color w:val="FF0000"/>
        </w:rPr>
        <w:t xml:space="preserve">id 279</w:t>
      </w:r>
    </w:p>
    <w:p>
      <w:r>
        <w:rPr>
          <w:b w:val="0"/>
        </w:rPr>
        <w:t xml:space="preserve">正如预期的那样，围绕这场冲突的所有头条新闻都集中在前阿森纳队长范佩西身上。我们都知道他所带来的威胁，与鲁尼一起，曼联有一个非常致命的攻击力。如果枪手不能控制住球权，他们在后防线上肯定会手忙脚乱，特别是桑托斯必须要对付左翼的瓦伦西亚。卡索拉表示，为了赢得这场比赛，阿森纳需要通过控球来控制比赛。从纸面上看，枪手拥有更强大的中场，由一线队的常客米克尔-阿尔特塔和桑蒂-卡索拉与回归的杰克-威尔谢尔组成。威尔谢尔应该能够减轻卡索拉的一些进攻压力，并帮助完成防守任务，而阿尔特塔肯定会通过他的高传球精度来保持控球。然而，值得注意的是吉布斯、热尔维尼奥和据说是奥克斯拉德-张伯伦的伤病。这三个人最近都是首发阵容中的首选。由于吉布斯在这场比赛中仍然缺席，桑托斯很可能重新扮演他在左后卫的角色，虽然巴西人很会带球，但他的防守能力有点不尽如人意，因为他的 "全能 "方法。他的进攻倾向也在一定程度上扼杀了波多尔斯基的比赛，德国人不得不过多地回追掩护。我个人希望看到詹克斯担任右后卫，萨尼亚担任左后卫，以确保整个防线，但这是否被采用是另一回事。吉鲁可能是进攻的先锋，温格的惯常选择热尔维尼奥在这场冲突中缺席。由于维迪奇目前受伤，吉鲁有可能利用他的空中优势、身体素质和牵制能力在前场造成一些真正的伤害。然而，这是假设他能从他的队友那里得到正确的服务。他的跑动很聪明，我们都知道他能够为自己创造机会，现在只是要完成这些机会而已。就右翼而言，可以说拉姆塞将再次得到点头，因为热尔维尼奥和张伯伦都受伤了，而且沃尔科特在周中对阵雷丁的比赛中也打满了120分钟。虽然威尔士人在侧翼没有真正的进攻威胁，但他可能会漂移到前场，以进一步加强中场和阿森纳的控球风格。沃尔科特在对阵雷丁的比赛中表现出色，毫无疑问，他将有机会在替补席上对付疲惫的后卫。这场比赛看起来是一个令人兴奋的前景。如果阿森纳能够通过控球来控制比赛，你会觉得他们有机会赢得比赛。虽然有些人说阿森纳应该等待反击，但我觉得要不断阻止这样强大的攻击力是非常困难的。以控球为基础并不意味着我们不会在反击中获得机会，我们肯定会这样做的，希望当西奥从替补席上被引进时能有好的效果。最近的状态。阿森纳。曼联。温格的话：关于热尔维尼奥......我们认为热尔维尼奥将缺席三周。关于其他球队的消息...我们没有复出，没有沃伊切克，没有吉布斯，当然也没有迪亚比。基本上我们的阵容应该和上周的阵容差不多。阿森纳的阵容选择：曼诺内 詹金森 默特萨克 维尔马伦（C） 萨格纳 威尔谢尔 阿尔特塔 拉姆塞 卡索拉 波多尔斯基 吉鲁 幻想选择。阿森纳--桑蒂-卡索拉--在夏天到来之后，这个小个子西班牙人已经为他的队友们创造了无数的机会，同时也打进了两个进球，最近一次是在对阵西汉姆时打进的一个不可阻挡的尖叫。最有可能解开曼联看起来一般的防线的球员。曼联 -- 罗宾-范佩西 -- 这位前阿森纳队长在转会到老特拉福德后保持了令人印象深刻的进球状态。在鲁尼的支持下，你不会让荷兰人继续保持他的出色状态。报名参加梦幻联赛经典赛，测试他们作为虚拟经理人的技能，并争夺超过50,000美元的奖金现在还有时间注册，你只需要10美元的经典账户，同时还可以选择升级到15美元的白银账户和20美元的黄金账户，这样就有机会获得更多的奖品--请点击这里了解更多详情 与本文章相关的网站</w:t>
      </w:r>
    </w:p>
    <w:p>
      <w:r>
        <w:rPr>
          <w:b/>
          <w:color w:val="FF0000"/>
        </w:rPr>
        <w:t xml:space="preserve">id 280</w:t>
      </w:r>
    </w:p>
    <w:p>
      <w:r>
        <w:rPr>
          <w:b w:val="0"/>
        </w:rPr>
        <w:t xml:space="preserve">我的简历已不再有意义。它不能再充分描述我的技术能力。人们可以通过查看我的GitHub资源库、Stack Exchange资料以及我在Udacity和Coursera上的各种课程，更好地了解我的能力。问题是，我不知道如何告诉雇主，如果他们想准确描述我的能力，就应该看这些地方。每次招聘人员与我联系时，我都会轻轻地把他们引向我刚才提到的所有资源，我还提供了一个公开可见的谷歌文档链接，其中包括我的简历以及所有这些资源的链接。然而，他们不断要求我提供更多的描述性简历。我怎样才能让他们更加明目张胆地知道，如果有人想雇用我，那么他们只需点击几个链接并浏览一下就可以省去一大堆麻烦？3秒法则 (73票) 把简历看成是一个精炼的小册子，宣传你的技能和经验中的亮点。你的GitHub和SO资料以及其他一些在线资源的组合可能是完整和准确的，但它并没有分类或以其他方式为方便阅读而准备。雇用的人希望你告诉他们你认为自己与其他人的区别，所以你的简历应该写得让你通过前三秒的目测；如果没有，三秒就是你的全部了。没有人能够在三秒钟内对你的技能形成任何有用的意见，只看你的GitHub账户页面。如果你有太多的东西要写在简历上，那很好--挑出绝对的亮点，并参考网上的资源以获得更多。目标是 "令人印象深刻"，而不是 "面面俱到"。了解流程（15票）如今，招聘人员和企业人力资源部门所做的大多数人力资源筛选都是自动阅读简历。人类永远不会看到你的简历/申请。一个计算机程序在纯文本、HTML或Word文件中搜索出关键词，确定你的简历是否符合指定的工作标准。如果匹配，一个对GitHub或StackExchange一无所知的人力资源人员会查看你的简历，并仔细检查计算机的结果。他们可能会给你打电话，以确保你不是一个完全失败者或骗子。然后，他们会把你的简历和其他一叠符合条件的简历一起提交给部门或客户。(不使用招聘人员的小公司通常从这一点开始。) 然后，招聘经理将开始对一叠简历进行分类，扫描它们的某些关键词/流行语，并作出一些主观判断。例如，你可能毕业于同一所学校，所以你最终会被放在回调的那一堆。然后，他们要求招聘人员或人力资源部门为被选中的人安排一次面对面或电话面试。在面试中，这时你可以提起你在网上做的事情。如果他们喜欢你本人，他们可能会谷歌一下你，看看你之后给他们的信息。然而，这在一些组织中可能对你不利。他们可能会认为你对外部项目过于专注，比如博客或开源项目。他们可能会看到你在脸书上写着外出聚会或公开信教，并因此而感到不快。他们可能不喜欢你的代码风格，或者被它吓到。再有，有些招聘经理甚至懒得做谷歌搜索，只根据面试来决定。所以，简历仍然是你的广告手册，因为它很容易自动化，而且可以快速阅读/扫描。在与招聘经理进行初步面试后，在线资格一般是可以成为交易的决定者或破坏者。</w:t>
      </w:r>
    </w:p>
    <w:p>
      <w:r>
        <w:rPr>
          <w:b/>
          <w:color w:val="FF0000"/>
        </w:rPr>
        <w:t xml:space="preserve">id 281</w:t>
      </w:r>
    </w:p>
    <w:p>
      <w:r>
        <w:rPr>
          <w:b w:val="0"/>
        </w:rPr>
        <w:t xml:space="preserve">众议院书记员是大会的官员，在奇数年常会开幕之日选出，任期两年。眾議院秘書辦公室負責出版日刊、日曆、公告、法案索引和其他大會文件。康涅狄格州总法规规定，众议院应有一名全职的永久助理书记员。常务助理书记官负责书记官办公室的日常运作。除常务助理书记员外，众议院书记员办公室的工作人员还包括一名期刊书记员、日历书记员、法案书记员和一名办公室助理。在会议期间，必要时还会增加人员。法案只有在以适当形式提交给提案人所在会议厅的书记员并由提案人签字后，才算正式提交。日刊是根据宪法和规则出版的，包含了每个会议日采取的所有立法行动，包括所有众议院修正案的文本。众议院对每项行动的唱名表决情况紧随对法案或修正案的行动描述之后出现在日刊中。众议院规则》规定，《日刊》必须在下一个会议日放在每个议员的桌上，以便重新审议。在常规会议期间，秘书办公室负责信息和公告室的运作。在此期间，立法信息由秘书办公室提供。</w:t>
      </w:r>
    </w:p>
    <w:p>
      <w:r>
        <w:rPr>
          <w:b/>
          <w:color w:val="FF0000"/>
        </w:rPr>
        <w:t xml:space="preserve">id 282</w:t>
      </w:r>
    </w:p>
    <w:p>
      <w:r>
        <w:rPr>
          <w:b w:val="0"/>
        </w:rPr>
        <w:t xml:space="preserve">给女性的圣诞礼物日期：22/11/12 评级。优点：不需要太昂贵 缺点：有些女士太挑剔了!圣诞节是我一年中最喜欢的时刻，我绝对喜欢为家里的女士/女孩们选购礼物。有时很难想出礼物的新点子，我承认年复一年，一些家庭成员从我这里收到同样的东西。我很乐意继续购买，只要我确定那是他们会喜欢的东西。~香水~在我看来，给别人买香水是很棘手的。知道你的妹妹或侄女喜欢甜美或花香的香水是件好事，但实际上选择一款香水是很困难的，如果他们不喜欢，那可能就完全是一种浪费。我个人很喜欢收到香水作为礼物，而且很少对我所购买的任何香水感到失望。在每年的这个时候，Boots都会推出很多可爱的礼品套装，这些套装通常包括一个沐浴露或身体乳，作为额外的额外项目，不需要额外费用。今年，我不得不为我的妈妈寻找一款漂亮的香水作为爸爸的礼物，我放弃了她常用的Boss Femme和Miss Dior，而选择了名为Manifesto的YSL新香水。我给我的母亲买了 "永恒时刻"，给我最好的朋友布兰妮买了 "午夜幻想"，如果选择得当，香水可以是一份可爱的礼物，我建议寻找靴子的优势卡优惠，这样也能赚取一些回报。我建议寻找靴子的优势卡优惠，以赚取一些回报。样品和试管瓶经常提供。~我个人认为，睡衣、节日或舒适的袜子、拖鞋和家居服永远不会出错。去年我很失望，没有人在圣诞节给我买新的睡衣（这真的是一个小传统）。阿斯达（Asda）、马塔兰（Matalan）和新造型（New Look）的乔治部门提供了一系列可爱的睡衣，而且价格实惠。我最近从Matalan买了一些可爱的节日袜子和拖鞋，价格非常便宜，在我看来它们是可爱的 "额外 "礼物。我给我妈妈买了一件新的舒适的家居服，给我妹妹买了一些睡衣。~蜡烛~如果你认识的女孩喜欢Yankee Candles，那么选择一些蜡罐或花瓶，然后把它们放在一个装满纸巾的盒子里，将是一种可爱的待遇。我知道我会欣赏这样的东西。如果你买一小批蜡塔，价格相对便宜。~美容盒或篮子~我通常在圣诞节的时候把我妈妈最喜欢的美容产品编成一个盒子。我通常会在诸如Boots和Wilkos等商店打折时购买。今年，我妈妈在收到其他礼物的同时，还得到了以下礼物）Radox泡泡浴，面膜，Sanctuary身体乳液，No7湿巾和其他一些礼物。这比Boots的标准礼品套装更有个性（尽管它们也是很好的礼物）。~篮子~你会给93岁的老奶奶买什么，她什么都有？在过去的两年里，我采购了一个大的圣诞盒子，里面装满了她最喜欢的东西。我的祖母喜欢她的食物，所以通常的选择包括燕麦蛋糕、花式橘子酱、酥饼、平板电脑和非食品类物品，包括德芙洗手液。我在盒子里放上碎纸，并在上面打上蝴蝶结--看起来很可爱，也很有想法。我的祖母很喜欢它，我觉得这是给老年妇女的一份好礼物。~结论~以上只是我的一些想法。如果我想起来了，我会继续添加它们。有一年，当我们比平时更拮据的时候，我批量购买了一些Body Shop的迷你沐浴露，一些欧根纱和订购的苏格兰片。我为家里的一些女士（继母、阿姨等）做了一些小套装，她们都很满意。大多数人都很高兴，因为这是很好的礼物，而且在圣诞节之前，商店里经常有很大的优惠。</w:t>
      </w:r>
    </w:p>
    <w:p>
      <w:r>
        <w:rPr>
          <w:b/>
          <w:color w:val="FF0000"/>
        </w:rPr>
        <w:t xml:space="preserve">id 283</w:t>
      </w:r>
    </w:p>
    <w:p>
      <w:r>
        <w:rPr>
          <w:b w:val="0"/>
        </w:rPr>
        <w:t xml:space="preserve">录制了它。当时我正在看第四频道的Peter Kay。刚看了《博根》的最后一集，非常好。谢谢你的推荐。你觉得《死人鞋》怎么样？刚看了《猎头》这部电影，挺好的。(2012-08-17 22:39) Blackmass Wrote:刚看了博狗娱乐网址是多少的最后一集,非常好。谢谢你的推荐。你觉得《死人鞋》怎么样？刚看了电影《猎头》，相当不错。很高兴你喜欢《博尔根》。我从未想过一部政治剧可以如此吸引人。我们还没有看过《死人鞋》，但谢谢你的提醒--我们确实需要看。天啊，这真是太紧张了。我的妻子经常在晚上睡着，但在发生这些事情的情况下，没有多少机会。非常令人不安，但同时也很有吸引力。当然，这对我们的正常观看来说是一个令人耳目一新的变化，但不是我想经常看的那种东西。不过谢谢你。）天啊，这真是太紧张了。我的妻子经常在晚上睡着，但在这种情况下没有多少机会。非常令人不安，但同时也很有吸引力。当然，这对我们的正常观看来说是一个令人耳目一新的变化，但不是我想经常看的那种东西。不过谢谢你 :O)哈！哈！哈！哈好吧，我确实警告过你，很高兴你喜欢（？你应该看的另一部电影是帕迪-康辛导演的《暴龙》，由彼得-穆兰、奥利维亚-科尔曼和埃迪-马桑主演。这部电影很残酷，很有冲击力，非常感人。所有演员的表演都很精彩。</w:t>
      </w:r>
    </w:p>
    <w:p>
      <w:r>
        <w:rPr>
          <w:b/>
          <w:color w:val="FF0000"/>
        </w:rPr>
        <w:t xml:space="preserve">id 284</w:t>
      </w:r>
    </w:p>
    <w:p>
      <w:r>
        <w:rPr>
          <w:b w:val="0"/>
        </w:rPr>
        <w:t xml:space="preserve">在Smokey Joe's Small Business Bar的一些比较热闹的深夜会议上，谈话和戏谑往往最终被引向对也许是商业中最终决定性问题的考虑；成为一个伟大的企业家到底需要什么？有些人认为，这只是在血液中。你要么有诀窍，要么没有，就这么简单。一些常客认为，这完全是直觉天赋和对成功的渴望的结合，而其他一些人似乎认为，这只是个性和品格在酝酿一个真正的企业家。在酒吧较嘈杂的一端，一位稍有醉意的顾客暴躁地宣称，你真正需要的是愿意接受你必须比地球上其他人多付出一倍的努力，而且你在余生中再也不会有休息日。他很快就被另一个吵闹的常客喊了下来，他喧闹地表达了自己的观点，即企业家只是那些发现不可能为老板工作并让别人整天告诉他们该做什么的人，所以他们别无选择，只能单干！他说："我不知道。嗯。我认为这些建议中的一些可能是相当广泛的。但它们确实让我思考。如果我们都生活在某个奇怪的平行世界里，在允许你经营自己的企业之前，你实际上必须通过考试或接受面试，会怎么样？你会被问到什么样的问题，以确定你是否真正具备加入企业家俱乐部的条件？你会通过测试吗？这些问题显然与人们每天在标准工作面试中被问到的那种问题非常不同。当然，没有必要问通常的问题，如 "十年后你在哪里看到自己？"或 "为什么你觉得你会成为我们公司的资产？"或 "如果有一个穿着大熊服装的顾客找到你，并向你挑战决斗，你会怎么做？"相反，这个过程将被设计成真正的表面之下，并最终证明你是否被赋予了真正的企业家精神。当然，这完全是不可能的和荒谬的，我们应该感谢我们的幸运星，我们没有生活在这样一个奇怪的世界。但是，当夜幕降临到Smokey Joe's Small Business Bar时，我们仍然认为在我们之间想出这个明确的企业家测试可能会很有趣。自然地，我们等了一会儿，直到人群中比较吵闹的成分散去，进入了夜色。直到那时，酒吧里最优秀和最敏锐的头脑才聚集在一张桌子旁，讨论出一份简短的文件，以检测出注定要获得巨大成功的真正企业家的DNA。好吧，这就是我们的计划。我们最后有点得意忘形，写了一份500页的考试，太长了，无法在博客中介绍，而且可能包含了太多关于咖啡豆和腌制洋葱三明治的内容。但是，我想我已经成功地把它缩小到了绝对必要的范围。那么，你会如何回答我们的企业家测试中的探究性问题？你是一个充满激情的人吗？如果说有什么特征可以概括一个成功的企业家，那肯定是激情。但你不一定要对商业、工作和创造利润充满热情。如果你对生活有天然的热情，并以同样的动力和承诺追求各种兴趣和爱好，这通常是一个好兆头，你会本能地把它带到你的生意上。你真的不喜欢为他人工作的想法吗？啊，这可能被认为是一个有点诡异的问题!做自己的老板有很多明显的优势和乐趣，我个人不会改变它。但是，是否每个人选择自营职业的理由都是正确的？有些人确实不喜欢别人对他们指手画脚，也不喜欢在枯燥的朝九晚五的工作中一直讨好别人。但是，如果你选择单干纯粹是因为你想逃避其他人的行为，那么它可能并不总是理想的解决方案经营自己的生意仍然可能涉及到满足客户群的需求</w:t>
      </w:r>
    </w:p>
    <w:p>
      <w:r>
        <w:rPr>
          <w:b/>
          <w:color w:val="FF0000"/>
        </w:rPr>
        <w:t xml:space="preserve">id 285</w:t>
      </w:r>
    </w:p>
    <w:p>
      <w:r>
        <w:rPr>
          <w:b w:val="0"/>
        </w:rPr>
        <w:t xml:space="preserve">The North46 MarketPlace 搜索 欢迎来到互联网市场，在这里你会发现许多数字产品。所有的产品都可以下载，需要密码才能打开。一旦购买了密码并用于打开文件，图像或文字就可以打印出来，而且质量很好。所有的价格都是以美元计算的。密码将在你的信用卡清算后发送给你，通常是在下一个工作日。电子书文件是PDF格式的。如果在购买后，你发现你不能阅读我们的文件，我们将从你的信用卡上退款。</w:t>
      </w:r>
    </w:p>
    <w:p>
      <w:r>
        <w:rPr>
          <w:b/>
          <w:color w:val="FF0000"/>
        </w:rPr>
        <w:t xml:space="preserve">id 286</w:t>
      </w:r>
    </w:p>
    <w:p>
      <w:r>
        <w:rPr>
          <w:b w:val="0"/>
        </w:rPr>
        <w:t xml:space="preserve">混合动力汽车 本页的内容需要较新版本的Adobe Flash Player。车辆的动画，里面有电池、电动机和内燃机，外面有描绘传统或替代燃料的图标。燃油汽车 大多数混合动力电动汽车有一个内燃机和电动马达。这些车辆由替代燃料或传统燃料（如汽油）和电池提供动力，电池通过再生制动进行充电。混合动力汽车（HEVs）由一个内燃机或其他可以使用传统或替代燃料的推进源和一个使用储存在电池中的能量的电动机驱动。混合动力汽车将高燃油经济性和低排放的优势与传统汽车的动力和续航能力相结合。电动马达的帮助 混合动力汽车由一个内燃机和一个电动马达驱动，电动马达使用储存在电池中的能量。电动马达提供的额外动力允许使用较小的发动机。此外，电池可以为音响系统和大灯等辅助负载供电，并在停车时减少发动机的空转。这些特点结合在一起，在不牺牲性能的情况下，带来了更好的燃油经济性。再生制动 混合动力电动车不能插入车外电源为电池充电。相反，车辆使用再生制动和内燃机来充电。该车通过使用电动机作为发电机来捕捉通常在制动过程中损失的能量，并将捕捉到的能量储存在电池中。电池的能量在加速时提供额外的动力。燃油效率系统设计 HEV可以是轻度混合动力车，也可以是完全混合动力车，完全混合动力车可以设计成串联或并联配置。轻度混合动力车--也被称为微型混合动力车--使用电池和电动机帮助为车辆提供动力，并可在车辆停止时（如在交通灯下或走走停停的交通中）关闭发动机，进一步提高燃油经济性。轻度混合动力系统不能单独使用电力为车辆提供动力。这些车辆通常比完全混合动力车的成本低，但提供的燃油经济性优势不如完全混合动力车那么大。完全混合动力车有更强大的电动马达和更大的电池，可以在短距离和低速时仅靠电力驱动车辆。这些系统的成本比轻度混合动力车高，但能提供更好的燃油经济性优势。有不同的方法来结合电动机和发动机的动力。平行混合动力车--最常见的HEV设计--通过机械耦合将发动机和电动马达连接到车轮上。电动机和内燃机都直接驱动车轮。串联式混合动力车，只使用电动机来驱动车轮，有时在插入式混合动力电动车中发现。</w:t>
      </w:r>
    </w:p>
    <w:p>
      <w:r>
        <w:rPr>
          <w:b/>
          <w:color w:val="FF0000"/>
        </w:rPr>
        <w:t xml:space="preserve">id 287</w:t>
      </w:r>
    </w:p>
    <w:p>
      <w:r>
        <w:rPr>
          <w:b w:val="0"/>
        </w:rPr>
        <w:t xml:space="preserve">参与进来 这很容易，只要每周至少有一天是无肉的。如果你也避免或尽量减少使用乳制品，那么好处将是最大的。我们有一些材料，你可以用来推广MFM和开展你自己的无肉星期一，同时还有一些想法和食谱供你享用。如果你已经是素食主义者或纯素食者，请利用这个活动作为一个机会，让其他人参与进来，与他们分享你的美味佳肴。你还可以告诉他们，吃素有多省钱注册 定期向我发送电子邮件更新 如何...DIY - 只需记住在周一不吃肉，如果想获得灵感和想法，请看我们的无肉星期一食谱 分享 - 参加的人越多，影响越大，所以让你的家人、朋友、工作场所、学校、餐馆、商店都参与进来。</w:t>
      </w:r>
    </w:p>
    <w:p>
      <w:r>
        <w:rPr>
          <w:b/>
          <w:color w:val="FF0000"/>
        </w:rPr>
        <w:t xml:space="preserve">id 288</w:t>
      </w:r>
    </w:p>
    <w:p>
      <w:r>
        <w:rPr>
          <w:b w:val="0"/>
        </w:rPr>
        <w:t xml:space="preserve">探讨国内情报任务：南非案例 部长级审查委员会2006-2008年的调查显示，南非的国内情报任务有哪些？对其他民主化国家来说，可以吸取哪些经验教训？本章发现，南非的国内情报任务过于宽泛，定义不明确，涉及的政治情报职能在民主国家是不合适的。具有讽刺意味的是，这些问题部分是由于该任务的基础是整体和人类安全的进步概念。南非的情报任务应该缩小范围，将重点放在预防严重犯罪上。2005年，南非情报总监发现，国家情报局（NIA）对非洲人国民大会（ANC）的一名高级成员进行了非法监视，并非法截获了执政党和反对派政治家的通信。这引发了一场政治危机，导致一些高级官员被解雇，并成立了一个部长级审查委员会来进行改革。2008年底，该委员会报告的发布意味着史无前例的秘密信息披露，使公众能够对情报政策和做法进行知情讨论。委员会的调查结果指出，相关立法中的概念宽泛，定义不明确，而在一项行动指令中对国家情报局的职能的解释甚至更宽泛。国家情报局的任务过于宽泛，在确定优先事项、保持一致的重点和确保有效利用资源方面造成了困难。它导致了政府部门之间的工作重复。这可能会影响到对潜在的暴力事件和严重犯罪行为的充分关注。法律的缺失和漏洞有可能导致对情报的政治滥用。1994年的《国家战略情报法》要求国家情报局提供关于对共和国及其人民安全的威胁和潜在威胁，以及不利于国家稳定的内部活动、因素和发展的情报。此外，关键的概念没有定义，该法不包含指导方针，也缺乏部长的指示。情报白皮书》（1994年）强调了法治和全面的人类安全方法。但是，并没有提供有意义的政策和具体措施。从1994年到1999年，国家情报局对自己的任务进行了狭义的解释，重点是恐怖主义、破坏、颠覆和有组织犯罪。1999年，随着新的情报部长的任命，其重点被扩大，以反映白皮书和《国家情报局法》的广泛范围。一项新的（机密）行动指令指出，国家情报局必须 "向决策者通报人类努力的各个方面，因为良好的秩序和繁荣的未来前景取决于这些方面"。在内阁和总统的指示下，国家情报局的指令包括对政治和经济情报的明确关注。然而，对政治情报的关注导致了国家情报局对合法政治的干涉，对宪法权利的侵犯，政治化和信誉的破坏。该局的政治情报任务有三个主要问题： 情报界不应该向行政部门提供一般政策建议 对政党和组织的关注损害了成员的宪法权利 政治情报可能被情报官员和行政部门成员滥用，颠覆了民主进程。情报任务对于塑造一个机构的优先事项、规划、目标、行动和资源分配具有重要意义。它影响到它是否会干预政治进程和侵犯宪法权利。进一步的教训是：。法律授权的措辞选择是至关重要的。抽象和有弹性的安全概念提供了太少的方向和太多的自由裁量权。授权必须准确地说明情报人员应该关注什么，预测什么，做什么。情报任务应经过议会和公众的广泛讨论。</w:t>
      </w:r>
    </w:p>
    <w:p>
      <w:r>
        <w:rPr>
          <w:b/>
          <w:color w:val="FF0000"/>
        </w:rPr>
        <w:t xml:space="preserve">id 289</w:t>
      </w:r>
    </w:p>
    <w:p>
      <w:r>
        <w:rPr>
          <w:b w:val="0"/>
        </w:rPr>
        <w:t xml:space="preserve">国际科学排名使多伦多大学位居世界第七位 安大略省多伦多市 -- 在本周公布的衡量科学学科实力的著名国际排名中，多伦多大学的学术和研究表现位居世界第七位，也是加拿大最好的大学。国立台湾大学（NTU）的排名（以前是台湾高等教育评估和认证委员会 - HEEACT排名）评估了全球500所大学的研究生产力、影响力和发表的科学论文的优秀程度。台大将其他四所加拿大大学列入前100名，采用的方法包括八个指标，代表了科学表现的三个不同标准：研究生产力；研究影响；和研究卓越。多伦多大学还在Research Infosource Inc.的2012年加拿大最佳研究型大学年度排名中获得了可能的最高分--这是连续第6年。在今年的结果中，多伦多大学再次在医学/博士生类别中排名第一。该排名是由几个标准决定的，包括一所大学在特定年份发表的研究数量以及为该研究创造的资金水平。</w:t>
      </w:r>
    </w:p>
    <w:p>
      <w:r>
        <w:rPr>
          <w:b/>
          <w:color w:val="FF0000"/>
        </w:rPr>
        <w:t xml:space="preserve">id 290</w:t>
      </w:r>
    </w:p>
    <w:p>
      <w:r>
        <w:rPr>
          <w:b w:val="0"/>
        </w:rPr>
        <w:t xml:space="preserve">1608年，关于成为首相的讲话（圣弗朗西斯的祈祷）；记录的来源不明。MT正从白金汉宫回来。她在一张10x5厘米的卡片上记下了她打算说的话的标题，该卡片现存于撒切尔档案馆。重要性排名。关键字数。491个主题。领导力，MT的著名言论，自传（童年），妇女......。嗯，这是一场精彩的运动。祝贺你!撒切尔夫人 非常感谢你。问题 你此刻的感觉如何？撒切尔夫人 非常兴奋，非常清楚自己的责任。女王陛下要求我组建一个新的政府，我已经接受了。当然，这是一个民主国家的任何公民所能获得的最大荣誉。(我清楚地知道在我进入10号门时等待我的责任，我将不断努力，试图实现英国人民对我的信任和信心以及我所相信的事情。我只想记住阿西西的圣弗朗西斯的一些话，我认为这些话在此刻真的特别贴切。'哪里有不和谐，愿我们带来和谐。在有错误的地方，愿我们带来真理。在有怀疑的地方，愿我们带来信仰。在有绝望的地方，愿我们带来希望'......。[fo 1] ......对所有英国人民--无论他们如何投票--请允许我这样说。现在选举结束了，愿我们团结起来，努力服务和加强我们为之自豪的国家。[最后，还有一件事：用我们曾希望在这里与我们一起的艾瑞-尼夫的话说，"现在还有工作要做"。问题 首相，请问您是否可以告诉我们，您希望在未来五年内有什么样的政府？撒切尔夫人 好的，我们将进入内部，我们将以最快的速度开始工作......但我认为第一项工作是尝试组建内阁。我们必须完成这项工作。我们不能真的只是......。问题 你认为你多久能确定你的内阁人选？撒切尔夫人 嗯，当然不是今天。我希望在明天晚上能有一些消息。这是一件非常重要的事情。这不是一件应该突然匆忙完成的事情。这是非常重要的。问题 今天剩下的时间你会做什么？[撒切尔夫人 我将在这里工作。问：撒切尔夫人，此刻你对潘克赫斯特夫人和你自己在政治生活中的导师--你自己的父亲有什么想法吗？撒切尔夫人 嗯，当然，我几乎把一切都归功于我的父亲。我确实如此。他把我带大，让我相信所有我所相信的东西，它们就是我为选举而战的价值观。对我来说，很有意思的是，我在一个小镇上，在一个非常简陋的家里学到的东西，正是我认为赢得选举的东西。先生们，你们真好。我可以去......。</w:t>
      </w:r>
    </w:p>
    <w:p>
      <w:r>
        <w:rPr>
          <w:b/>
          <w:color w:val="FF0000"/>
        </w:rPr>
        <w:t xml:space="preserve">id 291</w:t>
      </w:r>
    </w:p>
    <w:p>
      <w:r>
        <w:rPr>
          <w:b w:val="0"/>
        </w:rPr>
        <w:t xml:space="preserve">罗伯特-金访问青少年精神 我们都在生活中行走，迅速移动，往往不受他人世界的影响。但是，每隔一段时间，就会有一些事情或人出现，触动你的世界。上周四就发生了这样的事情。上周四，Teen Spirit有幸欢迎罗伯特-金，他来这里做了一个小讲座。一个小小的谈话和我所见过的最大的鼓舞之一。罗伯特-金是现在被称为 "安哥拉三杰 "的三名年轻黑人之一，他被单独监禁在一个6x9x12英尺的牢房里，因为他显然没有犯下的罪行而被判处永远不能再看到外面的世界。令人震惊的监狱条件，如路易斯安那州立监狱（又称 "安哥拉"）内的隔离和性暴力，激发了这些年轻人的积极性，他们设法在夺走他们自由的混凝土墙和监狱铁栏内发起了黑豹党。他们试图改变监狱的文化，鼓励消除隔离，并结束安哥拉监狱内的许多其他罪行。然而，尽管有无可质疑的证据表明他们没有责任，但在这三个人因监狱长的死亡而被定罪和判刑后，这些行动获得了单独监禁的惩罚。金在死亡时甚至不在安哥拉，而是在 "被调查 "的情况下被单独禁闭。罗伯特-金最终被单独监禁了二十九年，因为他没有犯过罪，也因为他为自己--以及其他人--的人权站出来。2001年，他终于被释放，但他的同伴们仍然被单独监禁，至今已超过30年，他们的自由是罗伯特的使命，得到了大赦国际等国际运动的支持。对我来说，灵感不仅在于他的故事，还在于罗伯特在生活中对这些事件的反应。我看到的是一个已经多次失去一切的人。他失去了自由、儿子、与家人和朋友分享时间和空间的能力都被剥夺了。他的坟墓上已经为他写好了墓碑。我能想象到的唯一情绪是愤怒、苦涩、悲伤和痛苦。但是看着我面前的这个人，我看到的不是这样。我看到的是积极的态度，温和的态度，在智慧的深渊中皱巴巴的。站在我们面前的这个人谈到了希望和对这个世界上所有可能性的信念。这个对他如此残酷的世界，这个对他视而不见、让他半生都在沿用的世界，他谈到了改变。他谈到了人类的力量，以及当我们站在一起时，我们可以做出的改变。他被剥夺了所有的人权和他所爱的一切，因为缺乏任何形式的人性，所以他如此重视人性是可以理解的。罗伯特解释说，他确实感受到了这些困难的情绪，但他的人类精神不允许这是结局，也不愿意满足于这种生活，他不会允许有人像这样写下他的生活，他肯定要反击；不是用刀或枪，而是用更强大的东西。用他的思想和精神。他不仅要为自己或他的战友而战，他要为正义、人性和更美好的世界而战，在看到这个世界的变化之前，他不会停止。虽然我自己从来没有进过监狱，但有时HIV阳性的感觉就像社会给你的一个终身监禁，你无法逃脱。它剥夺了你诚实地做你自己的自由，并在你的朋友中开放，可悲的是，甚至是亲戚。这本身就会让你在一个不受欢迎的世界里感到孤独。如果与不幸的生活事件混合在一起，你会发现自己沉醉在愤怒、悲伤和苦涩之中。而随着时间的流逝，希望变得暗淡，信仰也会变得困难。看着这个被社会夺走一切的人，他显然是一个完全有理由感到痛苦、愤怒和仇恨的人，但在这里，他试图改变世界，并提醒大家，我们都可以改变世界，即使我们都做一点。主要是它提醒我，我们的伤口可以成为我们的智慧。对我来说，我将在余下的日子里努力按照这个原则生活。S "感谢你分享你对我访问的想法。</w:t>
      </w:r>
    </w:p>
    <w:p>
      <w:r>
        <w:rPr>
          <w:b/>
          <w:color w:val="FF0000"/>
        </w:rPr>
        <w:t xml:space="preserve">id 292</w:t>
      </w:r>
    </w:p>
    <w:p>
      <w:r>
        <w:rPr>
          <w:b w:val="0"/>
        </w:rPr>
        <w:t xml:space="preserve">2012年10月在牛津大学的演讲，反对安乐死和协助杀害病人的合法化 任何关注托尼-尼克林森、黛安-佩蒂和黛比-珀迪案件的人--他们的个人悲剧可能会让任何正常的男人或女人不为所动--都会不可避免地问，是否有可能制定一个更好的法律？而那些捍卫英国法律和医疗实践的人有可能被讽刺为无情无义，或以某种方式支持痛苦和折磨。议员们一再提出这样的问题：是否有可能允许少数人安乐死而不使更多的人处于危险之中，他们的结论是不可能。在议会进行了广泛的辩论，并详细研究了在法律已经改变的司法管辖区所发生的情况后，议会、英国医学协会、皇家内科医生学院、外科医生、全科医生、皇家麻醉师学院和英国老年医学协会仍然强烈反对任何法律改变。残疾人权利组织以及临终关怀和姑息治疗运动也是如此，他们坚决反对改变被描述为 "具有仁慈面孔的硬性法律"；一项为弱势人群提供保护和安全的法律；一项确认生存尊严和死亡尊严的法律。1994年医学伦理委员会得出的结论是：。"个别案例不能合理地建立起会产生如此严重和广泛影响的政策基础......。死亡不仅是个人或个体的事情。一个人的死亡会影响到其他人的生活，其方式和程度往往是无法预见的。我们认为，在安乐死问题上，个人的利益与整个社会的利益是不能分开的"。1 议会对变革呼吁的回应 2004年，议会成立了第二个完整的议会调查委员会。该特别委员会由前大法官担任主席，涵盖了约246个汉萨德专栏和三卷约1000页的证据和评论。委员会在英国、美国俄勒冈州、荷兰和瑞士举行的45次会议上听取了140多名证人的专家证据，并审议了约14,000封来自公众的信件和电子邮件。一年后，当一项 "协助死亡 "法案被提交给议会时，它以148票对100票被否决。三年后，当法尔克纳勋爵试图修改另一项议会法案，使协助自杀合法化时，他的修正案以194票对141票被否决。2010年，在苏格兰，一场类似的改变法律的运动以85票对16票被击败。这是否使议员们成为无情的、麻木不仁的大人物；是否使医生或护士成为无情无义的自动人偶；是否意味着残疾人组织缺乏同情心或对苦难或痛苦的理解？95%的姑息医学专家--这些人日复一日地照顾垂死的病人--都反对修改法律。他们都是没有爱心的人吗？英国神经学家协会警告说，严重的抑郁症将导致协助性死亡的案例，而规定两名医生可以决定这种情况的法律将提供很少的保障。他们对病人和法律都不了解吗？残疾人的情况又如何呢？患有脊髓性肌肉萎缩症的简-坎贝尔（Jane Campbell）是平等和人权委员会的委员，现在是苏比顿的坎贝尔男爵夫人，她说："我和其他许多严重残疾的人不会认为你们对安乐死的支持是一种同情的行为，而是一种建立在恐惧和偏见之上的行为。"我们是否比代表残疾人的组织更了解他们对安乐死的看法？在听取了像简-坎贝尔这样的声音后，议会拒绝改变已经为这个国家服务的法律，主要有两个原因。首先，在权衡了证据之后，议会仍然不相信任何改变都能为老年人、残疾人和临终病人提供足够的保障，因此他们拒绝了改变我们严格的法律的尝试；正如最近的一个专门委员会的成员，杰出的律师和法官，Lord Carlile QC所说，最后他坚决反对改变法律，因为他担心公共安全。他说："所谓的保障措施......是纸糊的。"其次，议员们前往</w:t>
      </w:r>
    </w:p>
    <w:p>
      <w:r>
        <w:rPr>
          <w:b/>
          <w:color w:val="FF0000"/>
        </w:rPr>
        <w:t xml:space="preserve">id 293</w:t>
      </w:r>
    </w:p>
    <w:p>
      <w:r>
        <w:rPr>
          <w:b w:val="0"/>
        </w:rPr>
        <w:t xml:space="preserve">传播信息 发布导航 等等，我还以为政府会照顾我呢!对我们FSR来说，绝对不奇怪，我们听到来自纽约的报告说，食物长期短缺，没有汽油，并预测10天内不会通电。当然，当百年一遇的风暴袭击一个大都市地区时，这些事情是可以预期的。有点令人震惊的是人们对这些类型的事件完全没有准备。普遍的信念是，政府将永远在那里保护我们，所以我们不必经历保护自己的不便。天真无邪是最好的。下面的图片是由纽约NBC电视台提供的，显示了饥饿的纽约人在一家关键食品超市 "跳垃圾箱 "寻找食物的情景。纽约人真的在垃圾箱里潜水，寻找吃的东西。是的，没错，在纽约市的垃圾箱潜水。记者继续说，孩子们在垃圾堆上试图找到任何东西--食物或水--因为他们在家里一无所有。想象一下，现在一个简单的两周的食物储存和一个水过滤器对这些人来说意味着什么。这并不难，也不贵。只要点击上面你的食物储存资料，今天就可以开始了。你永远不知道什么时候你可能会被迫在垃圾箱里潜水。</w:t>
      </w:r>
    </w:p>
    <w:p>
      <w:r>
        <w:rPr>
          <w:b/>
          <w:color w:val="FF0000"/>
        </w:rPr>
        <w:t xml:space="preserve">id 294</w:t>
      </w:r>
    </w:p>
    <w:p>
      <w:r>
        <w:rPr>
          <w:b w:val="0"/>
        </w:rPr>
        <w:t xml:space="preserve">"我爱你，我选择在这里。...当然，如果这不成功，我就被驱逐出境。"我可以用你的观点来说明，尽管有时感到被困在一段关系中，但还是要选择在这段关系中？声明一下，我是在这段关系很好，我很高兴在其中的时候小心翼翼地问这个问题的，而且我的问题尽可能没有情感上的直接影响。我感兴趣的是，如果或在需要的时候，我可以为我的技能组合增加一些东西。因此，考虑到这一点。对我来说，让我的关系成为我的伙伴和我主动选择的事情是很重要的。我不想在其中陷入惰性，或者发现我们因为沉没成本谬论或类似的原因而留在一起。我不认为关系因为走到尽头就一定是失败的，也不认为关系应该永远持续下去，我宁愿结束无法修复的事情，也不愿让它拖下去，让参与者痛苦。我认为我的伙伴和我自己都应该得到比这更好的结果。然而，我与SomePartner的关系在许多方面是不平衡的。首先，我在经济上依赖他，因为我多年来一直是残疾人，而且病得很重，无法从事稳定的工作。在情况非常糟糕的时候，他是我的照顾者，而且有时真的不得不帮助我去厕所和回来。因此，如果我没有他，我就会靠残疾津贴挣扎着生存，不得不依靠陌生人来照顾我的个人卫生需求。此外，我们目前是外籍人士，生活在一个我们没有公民身份的国家。我们在这里是靠他的资历；他的工作签证是有伴侣规定的。如果没有他，我不可能获得签证，以残疾家属的身份在这里生活。我在上面不是在开玩笑；如果我和他分手，当签证到期时，我确实会被驱逐出境，如果有人决定向移民局报告分手，则会更快。我将会在这里留下很多我想念的东西--令人敬畏的朋友、导师、一个好的治疗师和一个伟大的医疗团队，他们在多年来毫无进展的情况下似乎正在解决我的健康问题。另外，我要么回到这个城市，这里是我的社交圈，要么搬到一个我不认识任何人的地方--当我部分时间被关在家里时，这是一个令人生畏的前景。在我的健康状况恶化之前，我是一个非常独立的人；我从16岁开始就自己生活，能够支持自己对我来说很重要。我仍然感到这种损失。这与我自由选择相互依赖的关系的感受有关--我很重视知道如果我不在一个关系中，我也会没事，因此知道我不是因为害怕孤独而急于进入或选择留在一个关系中--不管是什么原因，经济的、实际的或情感的。因此，虽然我在这段关系中总体上是快乐的，但有时我确实开始感到被困在其中。在冲突或不和谐的时刻，如果我发现自己质疑这段关系，我就会敏锐地意识到，选择离开将意味着我的生活发生巨大变化。这让我想知道，我是如何自由地做出在这里的这个选择的。这并不是说缺乏承诺。我们对彼此有足够的承诺，已经在一起超过十年，并且一起搬到了世界各地。我们经历了一系列的压力，这些压力在小说作品中都是可信的，而当我们背对着墙的时候，我们都在那里支持对方。然而，我在友谊和关系方面的历史是坚持得太长，而不是过早地跳船。我正在接受治疗，但当我考虑如何认识到一段关系无法修复而应该结束时，我想到我对伴侣的依赖程度使事情变得复杂。所以我很好奇其他人是如何处理这种情况的。承诺和相互依赖使它足够困难--在做出这样的决定时，你如何权衡这些额外的因素？几年前，一些伙伴确实离开了我。他正在处理未经治疗的癔症和上述压力的重压；当我试图向他提出问题时，他结束了我们之间的关系。他重新考虑，寻求对抑郁症问题的治疗，并且</w:t>
      </w:r>
    </w:p>
    <w:p>
      <w:r>
        <w:rPr>
          <w:b/>
          <w:color w:val="FF0000"/>
        </w:rPr>
        <w:t xml:space="preserve">id 295</w:t>
      </w:r>
    </w:p>
    <w:p>
      <w:r>
        <w:rPr>
          <w:b w:val="0"/>
        </w:rPr>
        <w:t xml:space="preserve">帖子标签 另一方面 有时人们会不小心摔倒，绊倒，或打破东西。事实上，像这样的事件太多了，以至于我们有一堆的表达方式来谈论它们。在某些情况下，一个人可能只是有一个笨拙的时刻，但其他人却一直都很笨拙!在这一集里，哈普和毛拉将举例说明笨手笨脚的人所做的事情，并解释我们可以用来谈论他们的表达方式!毛拉：现在，一个笨手笨脚的人是一个笨拙的人，是我们刚才描述的那种人，他可能经常打碎东西，或走到东西上或摔倒。哈普。正是如此。当有人做这样的事情时，你可以称他们为笨手笨脚，或者当有人一直这样做时，他们就是笨手笨脚。毛拉：对。所以你可能会开始想到你认识的某个人是个笨手笨脚的人，因为我们都认识那些非常笨拙的人。哈普。是的。我在想我工作中的一个人。他总是撞到东西，掉落东西。我绝不会给他一个漂亮的杯子。我肯定他会打破它。他是个笨手笨脚的人，毛拉：是的。有时就是有的人经常发生意外，打碎东西。有时这很有趣，但有时如果他们打碎了东西或伤害了自己，那就不那么有趣了。博客分类推荐 在所有有 "真实世界 "英语例子的播客中，我最喜欢你的。也许这是因为你在课程中融入了乐趣。学生们可以从你的声音中听出这一点。他们也能感受到你对你所做的事情的执着--这不是你的工作，而是你送给每个听众的礼物。虽然学生们喜欢Lipservice PDF，因为它包含了所有的信息，但作为一名教师，我对制作这些PDF的专业努力印象深刻。作为一名教师和听众，我给Culips播客和Culips团队以最高的推荐。-- Jim Damico，ESL教师，蒙古乌兰巴托。Culips是我经常收听的网站之一，以提高我的英语口语技能。我喜欢有成语或俚语的话题，因为我们在任何一本书中都找不到它们。Maura和Harp很容易理解（如果我们需要的话，我们有文本）。以这样的方式工作是非常有趣的。谢谢你们!-- Patrick , 法国 你好!我叫胡里奥，来自墨西哥，我已经学习英语3年了....，我想让你知道这是一个伟大的网站......而且Culips播客非常有趣......你为那些不以英语为母语的人做了一件了不起的工作......由于你，我提高了我的听力理解能力，学到了新短语......我总是下载播客，把它们放在我的手机中....再次感谢，并继续做好....保重 :)P.D. 我对即将到来的新播客感到很兴奋....，我现在真的很想听它jaja.....-- 胡里奥，墨西哥 你好你们好吗？我只是想感谢你们在这个伟大的网站上花费的努力和精力，并与我们分享你们的宏伟知识。我知道这样的活动有多难，多花时间，如果没有强大的工作动力，就不会有这样的结果。最重要的是，我可以在每个播客中感受到这一点。-- M.K_Soft , 伊朗 大约三个月前的一天，我第一次访问了culips.com，然后下载了一些播客并收听，我发现这个播客非常有用，充满了乐趣。从那天起，我决定每天都听这些播客。于是我下载了所有的播客，一直听到现在，它真的帮助我提高了我的英语水平，现在我非常投入地关注这个伟大的播客。我想感谢这个了不起的团队，感谢他们用温暖的声音和诚实的作品教我们英语的伟大工作。非常感谢Maura, Harp, Robin和Jessie。-- Esmaeil , 伊朗 嗨，亲爱的Culips!毫无疑问，Culips是提供第二语言ESL播客的最佳网站之一。每个尝试过Culips播客的人，哪怕只有一次，都会喜欢你们的工作!我真的要感谢你们的努力和出色的工作!事实上，我在这里学习英语，也得到了很多关于世界各地的信息。我爱你们，请继续努力!最好的问候</w:t>
      </w:r>
    </w:p>
    <w:p>
      <w:r>
        <w:rPr>
          <w:b/>
          <w:color w:val="FF0000"/>
        </w:rPr>
        <w:t xml:space="preserve">id 296</w:t>
      </w:r>
    </w:p>
    <w:p>
      <w:r>
        <w:rPr>
          <w:b w:val="0"/>
        </w:rPr>
        <w:t xml:space="preserve">还记得1980年代的卡西欧计算器手表吗？它们不是很实用，但它们标志着我们对手表的看法有了很大的改变。随后，将手表与电脑同步的尝试并不那么成功，在过去的30年里，进展一直很缓慢。  但现在，这种情况似乎将随着智能手表的出现而改变。在这里，我们看一下目前最好的5款。被誉为 "世界上第一块真正的智能手表 "的意大利制造的i'm手表是市场上最昂贵的手表之一，价格从469美元起，超过2000美元。它通过蓝牙与你的手机连接，允许你检查电子邮件，获得社会更新和播放音乐。你甚至可以像詹姆斯-邦德一样，利用手表的内置麦克风和扬声器直接从手腕上打电话。索尼SmartWatch是市场上价格最具竞争力的智能手表之一，价格仅为149美元。它为索尼Xperia智能手机进行了优化，但几乎可以与任何安卓手机一起运行。你所需要的是索尼的LiveWare应用程序和SmartWatch插件。有了这个手表，你可以检查你的信息，播放你喜欢的音乐，检查Facebook和Twitter，甚至还可以执行一些相机功能。如果你像我一样热衷于跑步，那么也许这就是适合你的手表。它将使用GPS追踪你的跑步路线，告诉你燃烧了多少卡路里，并播放你选择的音乐以帮助你保持动力--所有这些只需249美元。WIMM One Watch 这个基于安卓系统的模块可以被整合到表带、皮带夹或吊坠中。与其他许多智能手表不同的是，它不必拴在手机上，而是可以通过WiFi获得更新。通过定制版的安卓系统和自己的微型应用商店，你可以用这款手表来了解新闻、天气和各种社交媒体渠道的最新情况。Pebble在谷歌Kickstarter上筹集了超过1,000万美元的支持。它是完全可定制的，有不同的手表面和一系列的健身应用程序。这可能只是一个使智能手表更加主流化的产品--你只需花150美元就可以预购一个。</w:t>
      </w:r>
    </w:p>
    <w:p>
      <w:r>
        <w:rPr>
          <w:b/>
          <w:color w:val="FF0000"/>
        </w:rPr>
        <w:t xml:space="preserve">id 297</w:t>
      </w:r>
    </w:p>
    <w:p>
      <w:r>
        <w:rPr>
          <w:b w:val="0"/>
        </w:rPr>
        <w:t xml:space="preserve">如果我们不得不放弃分享我们的Achilles 24，trail'n's sail可能是一个选择。如果我们用一艘尺寸相似（即相当小）的升降龙骨船取代Achilles，比如在22'区域，我们需要用什么来拖动它？我们是在说路虎吗？沃尔沃？我希望这不是在劫持这个话题。如果你把它保持在20'，你可能会得到一个额定拖动2000公斤的汽车，福特银河左右，还有其他。对于22'-24'，你可能需要一个更大的4x4。它们有不同的拖曳能力，所以最好检查一下。我曾试图从一个当地的地方租一辆面包车，但他们不愿意租有牵引球的车。另一个地方比较商业化，而且不做保险，所以我就不找了。对于每年两次把船带回家过冬来说，租一辆面包车是一个明智的做法，如果你能找到租来的面包车。仅供参考，我们今年用HiAb吊装，Vega是27英尺，设计重量约为2.5吨。装在一个公路拖车上，可以由任何大型的四轮驱动车牵引--揽胜、迪斯科、卫士，可能还有其他一些。在未来的某个时间点，我们可能会长出一对，并开始在拖车上滑行和卸载船只。然而，HiAb并不昂贵，而且把拖车浸泡在里面似乎是一种耻辱。用起重机装卸桅杆也更容易（尽管我们曾经在港口的墙上做过一次）。有一个帐蓬就好了......在水面上或在横风中可以完全控制地升降30英尺长的桅杆和卷轴式热那亚，单手操作。没有桥梁或起重机，只有一个旧的帆板运动桅杆和一些额外的绳子，利用三角帆和旋风帆作为安全线。主帆、干扰器和挡板，以及船尾的桅杆拐杖。如果没有它，就很容易弄坏我们陈旧的盟友桅杆脚铸。我可以让我所有的遮阳板都连接起来，不需要解开精调的瓶子螺丝。只需要把固定在船头板上的护栏和滚轮的螺栓拉开。在重新起航时可以节省大量的时间。如果有兴趣，我可以把我们的设置信息发给你。真的很有用，因为我们今年在恶劣的天气下被吊出去了。把桅杆放下来，所有的船都准备好拖曳，这意味着我们只需要放在拖车上，把带子放在照明板上，然后我们就走了。一直在考虑拖曳的选择，以避免从这里到南海岸的运送。在周末的时候可以，但我想至少去3个星期。一直在考虑跟踪选项，以避免从这里到南海岸的交付旅行。问题是，任何足够小的跟踪是太小了，在船上住在任何真正的舒适的时间为数周。一个周末可以，但我想至少呆上三周。为什么只需一个周末就可以？我发现如果我一个周末真的很舒服，那么3个星期就相当于8个周末，中间没有工作。你需要3周的衣服、书籍、酒、燃料和水吗？只有在你计划一次非常漫长的艰苦的不间断旅行时才需要。如果有人想找一艘可拖曳的游艇（而不是真正的拖曳式帆船），我们最近买了一艘摆动龙骨的First 235，可以推荐它比其他同样大小的船更豪华一点（这显然是相对的）。她的重量约为1500公斤（加上拖车）。我们从爱尔兰进口了她，并租了一辆发现者，但任何2.0L柴油车都可以拖动她。对于这种尺寸的船来说，它的住宿条件相当宽裕--两张双人床，一个带海上厕所的独立头等舱（通过滑动面板还可以转换为图表区）和一个体面的L型厨房。我们只让她在水里呆了几个月，但航行性能似乎非常敏捷，尤其是在逆风时。她被加装了一个可伸缩的船首斜桅/非对称风筝，我们在12-15公里的风速下有7.5公里。</w:t>
      </w:r>
    </w:p>
    <w:p>
      <w:r>
        <w:rPr>
          <w:b/>
          <w:color w:val="FF0000"/>
        </w:rPr>
        <w:t xml:space="preserve">id 298</w:t>
      </w:r>
    </w:p>
    <w:p>
      <w:r>
        <w:rPr>
          <w:b w:val="0"/>
        </w:rPr>
        <w:t xml:space="preserve">优惠票价 MyZone下的优惠票价 在MyZone下，优惠权利与以前的安排保持一致或相似，但一些车票产品或价格可能有所变化。从2011年7月1日起，MyMulti车票、养老金领取者游览票和家庭Funday Sunday已可在轻轨上使用。这些车票不在轻轨上出售，必须在上车前购买。请参阅购买车票页面。在MyZone结构未涵盖的服务上，如私人渡轮、单轨列车和CountryLink服务，其权益和车票产品保持不变。对于持有新南威尔士州盲人士兵退役国防军通行证的人（如果有资格的话，还包括一名随行人员），在MyZone照顾者和随行人员下，公共交通的免费旅行安排保持不变--如果通行证上标有 "加上随行人员"，随行人员也可以免费旅行。同样，持 Companion Card 的人也有权让其侍者免费乘车。一般情况--优惠待遇不适用于特殊或高级服务、包机服务、特殊活动服务或旅游服务。在曼利和环形码头之间运营的快速渡轮服务、轻轨和单轨列车服务是私人拥有和运营的服务。任何优惠福利或折扣票都是由这些服务的运营商酌情提供。乘车前请向运营商咨询。然而，如上所述，从2011年7月1日起，MyMulti、Family Funday Sunday和养老金领取者游览票可在轻轨上使用。大多数签约的私营轮渡服务都承认标准的优惠待遇，但根据其现有的合同义务，可能有不同的安排。旅行前请向运营商咨询。资格证明 盲人士兵必须持有新南威尔士州盲人士兵通行证，并且必须在进入/离开服务时或在交通官员的要求下出示该通行证，以核实其权益。注：盲人士兵奖章已不再发放。奖章已被失明军人通行证所取代，后者现在是权利证明的标准形式。</w:t>
      </w:r>
    </w:p>
    <w:p>
      <w:r>
        <w:rPr>
          <w:b/>
          <w:color w:val="FF0000"/>
        </w:rPr>
        <w:t xml:space="preserve">id 299</w:t>
      </w:r>
    </w:p>
    <w:p>
      <w:r>
        <w:rPr>
          <w:b w:val="0"/>
        </w:rPr>
        <w:t xml:space="preserve">2012年10月14日，星期日，我是总理，但我仍然是性别歧视的受害者 澳大利亚政治在本周陷入另一个低点。总理朱莉娅-吉拉德在民意调查中挣扎，决定大打性别牌。她在议会发表讲话，全世界都在报道，指责自由党领袖托尼-阿博特的性别歧视和厌女症。声称该国最有权力的人是歧视的受害者，特别是基于她的性别，这有点难以认真对待，因为该国另一个最有权力的人，即总督，也是一名女性。如果你被赋予如此巨大的权力和责任，那么现在就应该放弃想象自己拥有受害者身份的奢望。同样不幸的是，政治在性别的基础上变得越来越两极化。一个国家的男人和女人应该相互认同而不是相互反对。但是，我们似乎正越来越多地陷入男人与女人的政治。想想今天早上《先驱太阳报》苏西-奥布莱恩的专栏就知道了。她的论点是，吉拉德作为一名女性，应该代表女性进行统治，否则她就没有用。女性喜欢女性掌权的事实，但直到现在她们还没有看到这对她们个人意味着什么。直到现在，吉拉德拥有跑车的钥匙，但她还没有把它拿去兜风。正如我在本周早些时候所写的那样，除非一个女人为其他女性站出来，做帮助女性的事情，否则她在权力的位置上就没有什么意义。花点时间消化一下苏西-奥布莱恩在这里写的东西。首先，有一种假设，即吉拉德只在 "个人层面 "上为女性做了一些事情，当她发起对男性的攻击时。其次，有一种假设是，吉拉德执政的唯一意义在于她为妇女而不是为整个国家执政。讽刺的是，自由主义社会的目标是使我们的性别不重要，但我们最终却得到了一个基于性别的两极分化的社会。这并不是一个巧合。自由主义思想的发展是这样的：a) 我们的性别不应该影响我们的工作，因此男人和女人应该做同样的事情 b) 但是男人和女人没有做同样的事情 c) 这一定是因为男人为了自己的利益而歧视女人 d) 所以女人是一个被压迫的阶层，必须和男人一起战斗，以结束歧视和性别歧视等等。当男人们意识到女人是在与他们作对时，就更难做出男人传统上为女人、为家庭和为国家做出的牺牲了。因此，自由主义思想的模式必须被打破。而且最好是在自由主义思想的一开始就这样做。如果我们能接受我们的性别有时确实对我们的工作有影响，那么我们就能接受社会角色的差异，并更加注重使有差异的角色共同为整个社会的利益服务。"当男人发现女人对他们不利时，就会变得更难做出男人传统上为女人、家庭和国家做出的牺牲。"我知道你以前说过这个，但这就是它的本质。女权主义者越是激进，越是公开，就越不能说服男人去关心，去追求更高的目标，去过有德行的生活。我们在MRA中看到了这一点。我一直在阅读关于过去50年里男人从天主教中出走的情况。值得注意的是，在大多数情况下，当环境被女性化时，男性不会进行辩论、组织和坚持--他们只是得到了这种感觉，然后离开，不再回来。我从另一个角度看，就像奥巴马买了高峰期黑人受害者的牌一样，吉拉德现在正在澳大利亚发酵高峰期的受害者女权主义的牌，让它倒下。我注意到，在海外的博客和微博上，女权主义者对此事大加挞伐，而在澳大利亚的MSM电视上，我发现媒体的黑客们并没有完全支持工党的路线，甚至ABC的销售部也让Roxon等人显得很愚蠢。因此，我相信这将对工党产生反作用，只有那些已经购买了毒药的女权主义者才会接受。</w:t>
      </w:r>
    </w:p>
    <w:p>
      <w:r>
        <w:rPr>
          <w:b/>
          <w:color w:val="FF0000"/>
        </w:rPr>
        <w:t xml:space="preserve">id 300</w:t>
      </w:r>
    </w:p>
    <w:p>
      <w:r>
        <w:rPr>
          <w:b w:val="0"/>
        </w:rPr>
        <w:t xml:space="preserve">一份小小的帮助性礼物 五周前，我最可爱的一个朋友生了第二个孩子，我当然想送她一份祝贺礼物。但是，我不喜欢送衣服或玩具给新生儿，因为他们不可避免地已经有很多衣服或玩具了，我喜欢送一些对新妈妈们有帮助的东西。有时是一包尿布和湿巾，或母乳喂养用品，或者在这种情况下，一个 "让你的孩子在你试图喂食/换尿布/打瞌睡的时候保持注意力 "的套装。我知道有一个新生儿和一个两岁的孩子是多么棘手，所以我想，当妈妈忙着照顾孩子的时候，一个装满了她的孩子可以做的活动的礼品袋将是最合适不过了。玛蒂尔达和西奥帮我选择了贴纸、画板、涂色板、印章、蜡笔、穿线游戏、吸管、杂志，以及各种两岁孩子可以*希望*自己处理的创造性东西。同样，还有一卷和纸胶带。粘所有东西的乐趣，但不用担心对任何东西造成永久性的损害。印花机总是很有趣，如果与可清洗的墨水结合使用，也不会让人担心。蜡笔总是很有趣，而且由于某种原因，吸管也很有趣！！！。大量的贴纸，因为我从来没有见过一个小家伙不喜欢它们。这里有一个让小手指更容易接触到贴纸的小窍门--在给你的孩子贴纸之前，把所有的背贴都剥掉，这样你就只剩下纸上的实际贴纸了。这使得贴纸更容易被撕掉。当然还有一大堆克拉拉的彩页。所以，你有了......我的让幼儿忙碌20分钟的包!希望能成为一个好的新妈妈的礼物!我很想知道你喜欢送什么样的礼物给新妈妈和宝宝，所以请你分享。评论 一个小小的帮助性礼物 五个星期前，我最可爱的一个朋友生了她的第二个孩子，我当然想给她一个祝贺的礼物。但是，我不喜欢送衣服或玩具给新生儿，因为他们不可避免地已经有很多了，我喜欢送一些对新妈妈有帮助的东西。有时是一包尿布和湿巾，或母乳喂养用品，或者在这种情况下，一个 "让你的孩子在你试图喂食/换尿布/打瞌睡的时候保持注意力 "的套装。我知道有一个新生儿和一个两岁的孩子是多么棘手，所以我想，当妈妈忙着照顾孩子的时候，一个装满了她的孩子可以做的活动的礼品袋将是最合适不过了。玛蒂尔达和西奥帮我选择了贴纸、画板、涂色板、印章、蜡笔、穿线游戏、吸管、杂志，以及各种两岁孩子可以*希望*自己处理的创造性东西。同样，还有一卷和纸胶带。粘所有东西的乐趣，但不用担心对任何东西造成永久性的损害。印花机总是很有趣，如果与可清洗的墨水结合使用，也不会让人担心。蜡笔总是很有趣，而且由于某种原因，吸管也很有趣！！！。大量的贴纸，因为我从来没有见过一个小家伙不喜欢它们。这里有一个让小手指更容易接触到贴纸的小窍门--在给你的孩子贴纸之前，把所有的背贴都剥掉，这样你就只剩下纸上的实际贴纸了。这使得贴纸更容易被撕掉。当然还有一大堆克拉拉的彩页。所以，你有了......我的让幼儿忙碌20分钟的包!希望能成为一个好的新妈妈的礼物!我很想知道你喜欢送什么样的礼物给新妈妈和宝宝，所以请你分享。 分享按钮 甜蜜的待遇 我的书 新闻版权 Cupcakes for Clara的所有内容都是Laura Clempson的版权。设计不能被复制或抄袭。如果你想使用本网站的图片，请一定要链接到本网站并给予充分的信任。谢谢你！"。</w:t>
      </w:r>
    </w:p>
    <w:p>
      <w:r>
        <w:rPr>
          <w:b/>
          <w:color w:val="FF0000"/>
        </w:rPr>
        <w:t xml:space="preserve">id 301</w:t>
      </w:r>
    </w:p>
    <w:p>
      <w:r>
        <w:rPr>
          <w:b w:val="0"/>
        </w:rPr>
        <w:t xml:space="preserve">Expansys今天的便宜货 -- 华为E586 3G HSPA+ 折扣时间，如果你正在寻找一个无锁的华为E586 3G HSPA+ MiFi 21Mbps移动宽带。仅在今天，Expansys的设备仅售79.99，包括免费送货。华为E586是一款移动Wi-Fi热点（Mi-Fi）。它是为您所有支持Wi-Fi的设备在移动中拥有高速互联网的解决方案，通过不需要在Wi-Fi热点购买互联网接入（例如在火车上）和不需要为每个单独的设备（例如智能手机和iPad）购买多个SIM卡来节省资金。此外，它还非常适合于无法接收传统宽带的地方。E586采用时尚的银色和白色设计，体积小，重量轻，放在包里就会忘记。它的大小与一个小型手机差不多，重量为90克。充足电后，在Wi-Fi开启的情况下，可望有5个小时的工作时间，而在关闭的情况下，待机时间长达100小时，相当可笑。此外，与加密狗不同，E586不需要插入你的USB端口供电，所以它不会耗尽你的设备电池。</w:t>
      </w:r>
    </w:p>
    <w:p>
      <w:r>
        <w:rPr>
          <w:b/>
          <w:color w:val="FF0000"/>
        </w:rPr>
        <w:t xml:space="preserve">id 302</w:t>
      </w:r>
    </w:p>
    <w:p>
      <w:r>
        <w:rPr>
          <w:b w:val="0"/>
        </w:rPr>
        <w:t xml:space="preserve">Pos Player Today Thru Total Latest News Masters Tickets 2013 Masters Tickets - SOLD OUT 2013年美国大师赛的门票申请程序已经结束。所有门票都是通过随机选择提前售出的，没有额外的门票。如果您之前为随机选择程序创建了一个账户，您可以随时访问、审查和/或更改您的个人账户信息。每日锦标赛门票 2013年大师系列徽章 2013年锦标赛的大师系列徽章只提供给目前的赞助人；那些目前在我们的赞助人名单上的赞助人可以获得年度徽章。申请将在2013年1月提供给赞助人。目前，我们的赞助人徽章（所有锦标赛轮次）已被全部认购，不再接受其他名字。2014年大师赛门票 2014年大师赛门票申请目前不可用。如果您之前没有为练习赛和日常锦标赛门票的随机选择过程创建一个账户，您可以在这个时候注册/创建一个账户，为2014年的申请过程做准备，请点击下面。所有以前的申请者和新的注册者将在2014年门票申请上线时通过电子邮件得到通知。</w:t>
      </w:r>
    </w:p>
    <w:p>
      <w:r>
        <w:rPr>
          <w:b/>
          <w:color w:val="FF0000"/>
        </w:rPr>
        <w:t xml:space="preserve">id 303</w:t>
      </w:r>
    </w:p>
    <w:p>
      <w:r>
        <w:rPr>
          <w:b w:val="0"/>
        </w:rPr>
        <w:t xml:space="preserve">掉针》采访创始人阿姆里特-辛格 嘻哈音乐大师Fresh Wes的歌曲《掉针》应该很熟悉，但替代医学，如针灸呢？  虽然这两者似乎没有太多共同之处，但我们与阿姆里特-辛格的谈话证明了这一点。辛格是社区针灸项目 "落针 "的创始人，该项目于三年前启动。今年是辛格第一年在9月23日星期日的宣言节上提供一个研讨会，地点在Yonge和Dundas广场。问：什么是 "落针"？答："落针 "是一个优惠的针灸项目--它最初的目的是把针灸带到一个以前没有接触过的社区。因此，[它是为]从事社区发展和创意艺术的人提供的，他们付出了很多。我想提供一种服务，帮助他们在帮助别人的同时继续做他们的工作。问：针灸能治疗什么？答：它可以治疗许多不同类型的疾病：焦虑、失眠、消化系统紊乱、头痛、偏头痛、皮肤问题。它对急性问题也有效，例如，如果你有感冒和流感，你可以来找我。最好的办法是，当你觉得自己可能感到不舒服的时候就来就诊，而不是等上四到五年都没有消失的症状。问：谁适合接受针灸治疗？答：针灸对任何人都有好处，它具有不可思议的包容性。当我们治疗儿童时，它是不同的，但这是唯一的区别，当考虑到年龄、性别或种族时。问：好吧，在消除一些神话方面，我听说针灸是痛苦的。这是真的吗？答：不是的。不同的是，人们往往会认为我们使用的是注射器，而这实际上是医生使用的。我们使用极细的针头。我个人用日本式的针灸进行训练，这种针灸更温和。所以病人应该几乎感觉不到疼痛。问：你为什么认为多伦多需要这个？答：我认为人们需要知道，有一种替代药品的方法。地球上有一种自然的方式，它改变了你的感觉和行为方式。我真的相信它能带来这种改变。我绝对认为这也有一个阶级层面。掉针 "是为那些买不起针灸的人准备的，因为针灸很昂贵。因此，促进城市中存在的可获得的项目很重要。因为有很多人不知道，我觉得围绕替代医学的教育很重要。这也是我在治疗过程中总是提供这种类型的学习的另一个原因，这样人们就能理解我所做的事情背后的理论。一个评论 太棒了，我喜欢这个概念!我们中的许多人都对自己的工作充满热情，直到我们崩溃和生病时才会停止工作。根据我的经验，针灸可以让你站起来，做你喜欢的事情，而不会感到疲惫。祝你在节日里愉快*。</w:t>
      </w:r>
    </w:p>
    <w:p>
      <w:r>
        <w:rPr>
          <w:b/>
          <w:color w:val="FF0000"/>
        </w:rPr>
        <w:t xml:space="preserve">id 304</w:t>
      </w:r>
    </w:p>
    <w:p>
      <w:r>
        <w:rPr>
          <w:b w:val="0"/>
        </w:rPr>
        <w:t xml:space="preserve">保罗-迪卡尼奥--爱他还是恨他 作为一名西汉姆的球迷，多年来我见证了许多伟大的和不那么伟大的球员。迄今为止，近年来在厄普顿公园草皮上出现的最具代表性的球员必须是浮夸的意大利人保罗-迪卡尼奥。他在足总杯中对曼联和联赛中对温布尔登的著名进球，证明了他作为一名球员所拥有的技能。此外，大多数西汉姆球迷都表示，他在挣扎的时候对俱乐部的忠诚，以及在更大的俱乐部呼唤他的时候，他决定留在我们这里，这一点永远不会被忘记。他对比赛和俱乐部本身的热爱在他为铁人队的118次出场中闪闪发光，他成为今天的高度评价的年轻俱乐部经理是不可避免的。迪卡尼奥可能会在足球专业人士和爱好者中引起意见分歧，然而，在我看来，他是主教练舞台上的一股新鲜空气，是不断发展的比赛中的一个新品种的经理。迪卡尼奥被任命为斯温顿镇的经理，此前该俱乐部在2011年夏天被降级到第二联赛。在许多人看来，对于这位受欢迎的意大利人来说，这并不是一个有魅力的职位，但值得钦佩的是，迪卡尼奥决定在斯温顿镇开始他的经理生涯，并在低级别联赛中证明自己。这在他在俱乐部的第一个赛季得到了证明，作为冠军实现了自动升级到第一联赛。很明显，时至今日，迪卡尼奥仍然陶醉在镁光灯下，他经常可以在与自己的球员或媒体的争吵中发现。这不应该被人诟病，因为没有他们，他就不一样了。他的球员生涯被一些事件所困扰，如 "阿尔科克事件"，该事件导致谢菲尔德星期三的球员被禁赛11场。还有西汉姆对布拉德福德城的比赛，这进一步证明了他的激情有时会沸腾起来，结果迪卡尼奥从前铁锤弗兰克-兰帕德那里抢走了球，后者已经把球放在了原地，并要求自己拿球（幸亏球进了）。这些疯狂的时刻在厄普顿公园的露台上被人怀念，许多支持者无论是在比赛中，还是在酒吧，或者在火车上，都不乏谈到意大利人在球场上的魔力。我很高兴看到他在不久的将来出现在我心爱的俱乐部的热椅上，俱乐部的许多人都表达了这个观点。那么，这个愤怒的意大利人的下一步是什么？许多人将他的管理风格与传奇人物布莱恩-克拉夫和何塞-穆里尼奥相提并论，这些说法有一定道理。像克拉夫和穆里尼奥一样，迪卡尼奥是非常自负的，我坚信迪卡尼奥认为他可以把斯温顿镇带到大时代。这是否可能，只有时间能证明，然而，不可否认的是迪卡尼奥对比赛的热爱和他的求胜意志。他可能不是每个人都喜欢的那杯茶。但这正是比赛所需要的，另一个强大的、年轻的经理。我祝愿迪卡尼奥一切顺利，他是一个真正的游戏人物，无疑将在未来作为一个经理人获得成功（希望是在西汉姆），如果不是以经理人的身份，即使在44岁的时候，他仍然可以进入我们的首发名单一个罕见的人才和一个将继续引起意见分歧的人，迪卡尼奥是被爱还是被恨？</w:t>
      </w:r>
    </w:p>
    <w:p>
      <w:r>
        <w:rPr>
          <w:b/>
          <w:color w:val="FF0000"/>
        </w:rPr>
        <w:t xml:space="preserve">id 305</w:t>
      </w:r>
    </w:p>
    <w:p>
      <w:r>
        <w:rPr>
          <w:b w:val="0"/>
        </w:rPr>
        <w:t xml:space="preserve">海蒂-考克斯拿着她儿子大卫的照片，他有自闭症，三年前被杀害。照片。本-莱利-史密斯（Ben Riley-Smith） 当钱特尔-理查森（Chantelle Richardson）因为残疾而被一个陌生人袭击时，那是在韦弗酒吧的卡拉OK之夜。这名23岁的女孩从14岁起就被毁容了，当晚她在一家酒吧被人评论后已经离开。现在她在奥尔德姆和朋友们一起喝酒时，事情又发生了。"你的朋友戴着面具吗？"当理查德森的一个朋友走到麦克风前时，刚刚停止唱歌的女人说。"你朋友的脸太恶心了。"这名妇女反复对理查森说："摘下你的面具，"然后对她的脸打了一拳。这一拳非常有力，可能是致命的，使理查森住院数周。几个月来，她情绪低落，不敢在公共场合出门。去年3月，攻击她的人被送上法庭，被判处八个月的监禁。理查德森的故事令人震惊，但它并不独特。媒体对残疾人仇恨犯罪的报道不足，警方对其调查也不足。但这个问题越来越严重，不仅仅是在闭门造车，如发生在布里斯托尔附近的私人护理院Winterbourne View，而是在英国的街道和公共场所。两周后，伦敦将举办残奥会，一千多名残疾运动员的体育成就将得到应有的赞誉。但在奥林匹克公园之外，英国对待残疾人的方式存在着更令人不快的看法，那里的残疾人仇恨犯罪达到了有史以来的最高水平。2011年，英格兰和威尔士有近2000起记录在案的残疾人仇恨犯罪，是2008年开始记录时的两倍。情况恶化 3月，内政部估计，每年有65,000起残疾仇恨犯罪。而残疾人慈善机构说，这一数字可能高达10万。他们毫不怀疑，不断恶化的局势是由 "福利乞讨者 "的虐待驱动的。就业和养老金部被指责为不负责任的言论，特别是其暗示每四个申请无工作能力津贴的人中有三个是伪造的残疾。它现在估计，只有0.3%的无行为能力福利预算是由于欺诈而超支的。DWP的一位发言人说，它 "绝对致力于支持残疾人"，但他承认，"我们需要共同努力，做更多工作来改变消极态度"。然而，《替罪羊：为什么我们让残疾人失望》一书的作者Katharine Quarmby警告说。"除非政府将减少福利与强烈暗示大多数残疾人是乞丐脱钩，否则我们将看到更多的攻击。"这就是发生在28岁的艾玛-圆身上的事情。2009年，Round腹腔内的神经严重受损，使得行走时非常痛苦。在没有帮助的情况下，她无法离开家，实际上被困了九个月，直到医生决定给她一辆轮椅。这一变化彻底改变了她的独立性，但也使她成为虐待的目标。在得到轮椅后不久，她坐在当地一家商店外面，一个衣着光鲜的陌生人向她走来。"他弯下腰，看着我的眼睛说，'这是个好骗局。你这个年龄的人不应该坐轮椅......。你只是为了利益而做，不是吗？人渣'。然后他就走了。我只是坐在那里哭。"圆圆说。那次事件并不是一次性的。"从那时起，我经常被称为懒惰，有人抓住我的轮椅，叫我出去走走。我被称为乞丐、海绵人、骗子和其他你无法用文字表达的词汇。"圆圆的故事在英国各地每天都在复制。残疾人慈善机构收到了源源不断的报告--事故受害者被吐口水和拳头，轮椅使用者被推入迎面而来的交通，受伤的退伍军人被告知他们夸大了自己的伤势。仔细观察去年的犯罪数字，根据信息自由请求，获得了英格兰和威尔士每个警察部队的数据，今天《卫报》首次在网上全文公布，揭示了现实与多少事件被记录并导致定罪之间的差距。只有1,9</w:t>
      </w:r>
    </w:p>
    <w:p>
      <w:r>
        <w:rPr>
          <w:b/>
          <w:color w:val="FF0000"/>
        </w:rPr>
        <w:t xml:space="preserve">id 306</w:t>
      </w:r>
    </w:p>
    <w:p>
      <w:r>
        <w:rPr>
          <w:b w:val="0"/>
        </w:rPr>
        <w:t xml:space="preserve">获得美容牙科的最新信息 我为2、3、4号牙齿做了一个PFM桥。做了3次后，从实验室回来的时候，牙尖还是太高了，造成咀嚼时的干扰（牙桥是临时粘接的）。在试戴期间和后来的就诊中，对桥体进行了相当大的调整。最后一次，由于沿外侧尖端的表面压力过大，导致我疼痛。我想把它送回实验室重做，但牙医拒绝了。他对它进行了更多的调整，但现在的桥有尖角，只是有坡度。你的意见呢？调整后的桥体被送回实验室 在我的办公室里，如果我不得不过度调整牙冠或桥体，它将自动送回实验室重做，然后再送回矫正。我想和你的牙医谈谈，看看他为什么拒绝把它送回来。不要总是把桥送回实验室 我其实没有这个问题，因为我有一个内部实验室，可以解决这些问题。但是，如果桥架必须调整到暴露出金属或不透明的瓷器，那么我就会把它送回去。如果金属框架配合得很好，他们可以重新堆砌瓷器并重新上釉。有时在办公室可以得到很高的抛光，这也是可以的。如果你对外观和感觉不满意，那么就应该把它送回去或重新做。希望这......更多</w:t>
      </w:r>
    </w:p>
    <w:p>
      <w:r>
        <w:rPr>
          <w:b/>
          <w:color w:val="FF0000"/>
        </w:rPr>
        <w:t xml:space="preserve">id 307</w:t>
      </w:r>
    </w:p>
    <w:p>
      <w:r>
        <w:rPr>
          <w:b w:val="0"/>
        </w:rPr>
        <w:t xml:space="preserve">嘿！贝尔加雷思-贝尔的能力给人留下了深刻的印象，他不屑于参加奥运会，但仍然比任何参加过奥运会的国足球员更受关注。它还对这位曾经谦逊的热刺边锋在大多数人打喷嚏的时间里长出土星那么大的自我的能力印象深刻。你看，在周六巴尔的摩的友谊赛中，他的左脚踝被利物浦的查理-亚当踩了一下，热刺边锋采用了通常只有在该城市西边的孩子假装是《窃听风云》中的奥马尔才能听到的那种说法。"他已经来找我两次了 -- 而且他已经抓到我两次了，"贝尔说，凯尔-沃克在他身后喊着Five-O，Fiver则把头埋在它的手里。"他是一个有点胆小的人。他所做的事情太过分了。有些人是这样的，这是不对的。当球员试图在比赛中干掉你的时候，这是受宠若惊的，但是，当它威胁到你的职业生涯时，它就变得比这更严重了。"虽然这对夫妇的历史甚至不会触及DVD封面的表面，更不用说接近奥马尔和马洛-斯坦菲尔德的竞争背后的叙述，但可以原谅贝尔有点骄傲，因为他在2011年5月接受了亚当不合时宜的重重一击，导致他的脚踝折断。"互联网上有他之前做的事情的照片，当时他把我的脚踝韧带全部折断了。那次我缺席了三个月，"贝尔抽泣着说。"当有人对你做了一个非常糟糕的擒抱，你希望得到道歉。我不会接受他的道歉，"他补充说，为亚当省去了发短信的费用。可能只有一个万无一失的方法来防止贝尔被殴打以及随之而来的令人厌烦的虚张声势。停止足球（在夏天）。拜托了。7月24日星期二上午，在温布利体育场执行奥运警察行动的警官报告说，他们在搜查时使用的内部安全钥匙不见了。侦探们也参加了调查，以确定是否有任何刑事犯罪的证据。绝对没有安全问题"--伦敦警察局尽力使他们丢失温布利球场钥匙的消息听起来像是安全方面的一个胜利，而不是像以前那样一塌糊涂。"你们Fiver的人似乎以使用不寻常的过去式动词为荣，比如说'ibrahed'或'kerchinged'。这是否意味着每当一名球员的状态走下坡路，成为他们以前的影子，我们就可以说他们已经'fivered'了？"--马修-夏普。"我可以推荐在'Fiver'上落后两个星期左右吗？我刚刚读了7月14日的那篇报道，其中的Bits and Bobs部分告诉我，兹拉坦-伊布拉希莫维奇不会转会到PSG，阿尔贝托-阿奎拉尼将留在利物浦。这个消息带来的乐趣几乎弥补了之前 "有趣 "报道中的 "小丑查克 "部分"--尼克-利维塞。我们一直试图向经营《卫报》灵魂伴侣的那些天真无邪的人们指出，在《卫报》中为 "有趣的人 "的在线约会服务做广告是完全徒劳的，但他们没有任何想法。所以，你可以在这里注册，查看那些博学的、善于交际的、友好的浪漫主义者的资料，他们做梦也想不到会和你约会。英足总宣布，曼联后卫里奥-费迪南德因在推特上发布的言论而被指控行为不当。同时，曼联已经与雪佛兰签订了为期7年的球衣协议，雪佛兰的制造商[在此插入你自己的Don McLean插曲]。就业法庭裁定，马克-麦卡蒙在受到种族伤害后被吉林汉姆不公平地解雇了。麦卡蒙对这一判决感到 "松了一口气"，并说他希望这将导致其他球员提出歧视的 "合法投诉"。"俱乐部说："我们对这一决定感到非常失望，事实上是震惊。阿森纳球迷的坏消息。温格已经为安德烈-阿尔沙文敞开了大门。"他仍然可以在阿森纳有一个未来</w:t>
      </w:r>
    </w:p>
    <w:p>
      <w:r>
        <w:rPr>
          <w:b/>
          <w:color w:val="FF0000"/>
        </w:rPr>
        <w:t xml:space="preserve">id 308</w:t>
      </w:r>
    </w:p>
    <w:p>
      <w:r>
        <w:rPr>
          <w:b w:val="0"/>
        </w:rPr>
        <w:t xml:space="preserve">下一步。打击Craigslist的亮点（或东西） 就在一周前，《纽约时报》认为Craigslist几乎无懈可击。不是因为它有什么特别之处，而是因为他们培养了一个做好事的虚假形象，同时又用律师来欺负竞争对手。那么，为什么没有人能够推翻Craigslist这个在近20年中几乎没有变化的网站呢？它通过培养 "做好事 "的夸张形象，挖出了一条有效的护城河，以保持其客户的忠诚度，而在幕后，它欺负任何靠近它的对手，并扼杀创新。因此，Craigslist现在在某种程度上对用户有吸引力，而且在法律欺凌和形象宣传之外可能还有一些吸引力。但这不会持久。因为在一个蜿蜒的论证中，《纽约时报》说，社交的东西，移动的东西，和/或这种东西的 "分布式网络"，可能 "很快......就会给Craigslist带来冲击"。好吧。因此，首先他们谈到Highlight是对Craigslist的威胁。Highlight是一个很棒的移动社交网络，我们是投资者。但它并不是要搞垮Craigslist的原因。作者，我不是在开玩笑，看到有人想在Highlight上卖东西，就认定它是一种威胁。"几天前，一个传来的警报引起了我的注意，"她说。就这样了。因为哦，我的天哪，有史以来第一次出现了与Craigslist竞争的东西。甭管是做网络搜索，还是按图索骥!Facebook已经尝试过。微软已经试过了。易趣网已经尝试过了（你上次冲到Kijiji是什么时候？）几十家初创公司都尝试过。他们都失败了。或者正在试图找出一种在Craigslist世界中生存的方法。这并不是说Craigslist不能被打败。但他们已经设置了一个相当好的进入壁垒--一个简单的服务，其收费远远低于他们所能提供的。所有的需求都在那里，没有人愿意在没有眼球的服务上费力地列出东西。Craigslist最终可能会被颠覆，也许它会。但几乎可以肯定的是，它不会被《纽约时报》文章中所列的任何服务所取代。但我最恼火的是。我不明白为什么《纽约时报》这么想让Craigslist被打败。他们真的不了解历史，也不了解为从Craigslist手中夺取市场份额而进行的其他尝试吗？他们真的认为这是第一次有人试图打倒他们吗？这是马虎、天真的报道，建立在动机可疑的基础上，我不喜欢这样。在某些时候，羞耻心需要克服傲慢和居高临下的态度。我以为我们上周已经达到了这一点，但显然不是。Craigslist是垃圾，尤其是交友网站。这么多的假广告和照片收集者，当你试图在Craigslist主题12上曝光时，他们会阻止你。Craigslist是垃圾，为垃圾人提供服务。很容易理解为什么《纽约时报》对Craigslist有意见：因为Craigslist是扼杀传统报纸分类广告业务的主要推动者--反过来也是传统报纸业务，因为分类广告，在Craigslist之前，占了报纸收入和利润的大部分。现在，这笔容易赚到的钱大部分都没了，而报业人士对此只是有点苦涩。很难与免费竞争，而《泰晤士报》和其他报纸等了很久才开始尝试。结果是：报纸的大决战。这是克莱顿-克里斯坦森的创新者困境101。与承认报纸管理无能相比，Craigslist是一个更方便的恶棍。Craigslist的长寿是它难以被破坏的唯一原因。Craigslist已经在Web 1.0时代生存下来，而且看起来它将在Web 2.0时代生存下来。它是第一个成功的同类网站，因此多年来我们一直有条件使用它，同时接受它的缺点。例如，当人们想到在网上卖东西时，他们的脑海中会出现两个名字。Craigslist或eBay。这是一个不能被剥夺的优势，只能在互联网用户的头脑中长期培养。AirBnB也曾尝试过。他们挑选了Craigslist的一个子类别，并把</w:t>
      </w:r>
    </w:p>
    <w:p>
      <w:r>
        <w:rPr>
          <w:b/>
          <w:color w:val="FF0000"/>
        </w:rPr>
        <w:t xml:space="preserve">id 309</w:t>
      </w:r>
    </w:p>
    <w:p>
      <w:r>
        <w:rPr>
          <w:b w:val="0"/>
        </w:rPr>
        <w:t xml:space="preserve">赢取One of A Kind演出门票!距离多伦多的One of a Kind展会还有17天!  我有两对门票将在未来一周内送出!第一对门票。很简单 -- 只要在这篇博客文章上发表评论就可以参加（如果你喜欢的话，告诉我们你最喜欢的Fancy Pants Kids的设计）！我将在11月3日星期三颁发一对门票。  我将在11月14日（星期三）向在下面评论的人中的一个人颁发一对门票。第二对门票。我将在Twitter上颁发第二对门票 -- 只需从现在到11月14日中午关注我们并转发我们的比赛推文，就有机会获得这些门票今天，我向大家展示了最近/正在开发的骑士头盔的一些幕后照片，以补充我们的盔甲设计。  我想要的是像我所有的头饰一样轻巧、可调整的东西，而且不会遮住孩子的脸。我所做的工作是使它成为一个环绕式的魔术贴风格--就像我们的经典头冠和生物头带一样。  最初的几次尝试在形状上有点太过方正，而且很大--可能是因为我被迫对着镜子自己做模型（白天没有孩子在身边）。  我在这里做模特的原型后来有了很大的改变 -- 眉脊和耳垂已经缩短，并且更加圆润。  由于这些是新的，我只是做了一小批，为圣诞节季节和One of a Kind Show试一试 -- 我将用与圣诞节购物的新骑士相同的布料来做。  要做的描摹和切割工作很多......。我喜欢，喜欢，喜欢你的展位。去年，"圣诞老人 "给我的孩子们带来了他们的盔甲，他们一直穿着它。迫不及待地想看看今年有什么新东西!Gretel Fancy Pants 谢谢，Elizabeth!我期待着在城堡里再次见到你!这次位于Z-5！ttp://www.facebook.com/Cheriebeadle Cherie Lunau Jokisch 你所有的创作都令人惊叹。但我最喜欢龙的尾巴。MirandaEF 我喜欢你的作品，但Missy是我最喜欢的。Happy Chinadoll 我从来没有去过圣诞节的 "同类 "表演。我听说它比春季展大，Gretel Fancy Pants 圣诞展有超过800个供应商--几乎是春季展的两倍！我很喜欢。桑德拉-安的生物头带很不错Jenn 你很厉害，姐姐，我很喜欢。Sarah 我的孩子和我都很喜欢你的新动力手铐!有木剑的剑带可能会让他们大吃一惊，但他们还没有看到。比尔 正在考虑给我的大侄子们买一些披风。OOAK展会什么时候开始？是在前厅吗？Gretel Fancy Pants 独一无二的展会从11月22日到12月2日在Direct Energy Centre（在EX）举行--每天至少从上午10点到晚上9点！我在Z-5号展位。我在Z-5展位，我相信我们可以为伟大的侄子们找到一些很棒的东西，比尔！ttp://twitter.com/sbearbergman Bear 我的儿子会疯狂地喜欢有剑的剑带。然后他就会把它套在他的孔雀蓬蓬裙上，可能还会用内裤做帽子。 ::咧嘴一笑，叹气。格雷特尔的花式长裤太棒了！我喜欢一个善于装饰的孩子。我喜欢一个有创造力和毫无保留地进行装饰的孩子！ttp://www.facebook.com/mrs.denboer Matthea Den Boer 我女儿需要一条龙尾巴！!现在要决定一个颜色...... ttp://www.facebook.com/gillian.jazzar Gillian Jazzar 我女儿有两件不同颜色的斗篷/皇冠 -- 这取决于她的心情！她喜欢在家里 "飞"。她喜欢穿着它们在屋子里 "飞"。Rebecca 我们喜欢我们的皇冠和恐龙尾巴 Ilona 刚给我侄女买了羊毛皇冠和斗篷，还会再给我儿子买两个。它们绝对是美妙的。我要把它寄到欧洲，这样她就是她班上最壮观的4岁舞者，感谢你的超级工艺!!!!!。Lisa N 我们的男孩喜欢他们的披风。Heather 公主冠冕太可爱了!杰夫 斗篷是最好的 佘诗曼 头盔可以使用 "格子 "设计，但除此之外，骑士服装看起来很不错！我很喜欢。Gretel Fancy</w:t>
      </w:r>
    </w:p>
    <w:p>
      <w:r>
        <w:rPr>
          <w:b/>
          <w:color w:val="FF0000"/>
        </w:rPr>
        <w:t xml:space="preserve">id 310</w:t>
      </w:r>
    </w:p>
    <w:p>
      <w:r>
        <w:rPr>
          <w:b w:val="0"/>
        </w:rPr>
        <w:t xml:space="preserve">大卫-艾登堡的最新3D纪录片系列将于元旦晚上7点在天空3D频道推出。 最新的高端3D系列由天空3D和大西洋制作公司的合资企业Colossus制作公司制作。GALAPAGOS 3D WITH DAVID ATTENBOROUGH将带领观众去了解这个改变了我们看待世界的方式，并且长期以来一直是国家最受欢迎的自然学家真正感兴趣的地方的迷人群岛。3集60分钟的节目将涵盖加拉帕戈斯群岛历史上的不同篇章。起源》（1月1日）讲述了400万年前这些岛屿如何从海洋中爆炸性地升起，第二集《适应》（1月5日）调查了帮助生命发展成独特而壮观的形式的进化创新。进化》（1月12日）是最后一集，探讨了加拉帕戈斯群岛中没有两个岛屿是相同的，我们看到了群岛上世界著名的巨龟Lonesome George的最后镜头，他是该物种的最后幸存者，今年年初不幸去世。大卫-爱登堡是最后一个与他一起拍摄的人。大卫-爱登堡评论说。"直到现在，摄像技术的最新发展才使我们有可能以三维方式拍摄所有的野生动物，而我想测试的第一个地方就是加拉帕戈斯。"我的意思是，蜥蜴会游泳，游到海底，吃海草，这确实是一件非常了不起的事情。加拉帕戈斯充满了戏剧性，也充满了非常非常有魅力的动物，因为它们对人类毫无畏惧，所以你可以近距离拍摄：这对3D来说是很自然的。"大西洋制作公司的制片人兼首席执行官安东尼-格芬补充说。"这是有史以来最具挑战性的3D纪录片之一；它涉及到在陆地、空中和海底使用定制的套件在极其困难的地点工作。但由此产生的3D效果使你能够走进加拉帕戈斯，仿佛你真的与大卫-爱登堡一起在那里，体验非凡的野生动物，发现这些神奇岛屿的历史。"天空3D总监John Cassy评论说。"在《加拉帕戈斯3D》中，我们为天空电视台的用户提供了一个独特的机会，与大卫-爱登堡一起以难以置信的细节探索世界上最迷人的环境之一。这是他第四次访问这些岛屿，也是他从事广播事业第61年的开始，这三部分系列节目将艾登堡的自然历史知识与他的好奇心和对重新发现世界的热情结合在一起，取得了令人惊叹的效果。Colossus制作公司最近宣布了与大卫-艾登堡的第五次合作--《微型怪物3D》，这将是一个3 x 60'的系列，计划于2013年春季在天空3D频道播出，并承诺采用开创性的3D拍摄技术。</w:t>
      </w:r>
    </w:p>
    <w:p>
      <w:r>
        <w:rPr>
          <w:b/>
          <w:color w:val="FF0000"/>
        </w:rPr>
        <w:t xml:space="preserve">id 311</w:t>
      </w:r>
    </w:p>
    <w:p>
      <w:r>
        <w:rPr>
          <w:b w:val="0"/>
        </w:rPr>
        <w:t xml:space="preserve">很难描述一种心痛，哦，因为它是一种独一无二的东西。严重的伤害和一大堆无尽的痛苦。如果它是一场风暴，我会把它比作一场飓风。哦，它甚至有一个名字。合唱 如果它是一种饮料，它将是一种强烈的饮料。如果它是一首悲伤的歌，它将是一首长歌。如果它是一种颜色，它将是深深的深蓝。但如果我们谈论的是一种心痛，那就是你。如果有一个满月，那就是全食。如果是潮汐，它将会击沉一千艘船。如果是暴风雪，那就是破纪录的寒冷。如果它是一个谎言，那将是你所讲过的最大的故事。合唱 如果它是一种颜色，它将是深邃的蓝色。但如果我们谈论的是一种心痛，那就是你。加里-艾伦 - It Would Be You 歌词/歌词来自 Other Songs H - T专辑CD，是其所有者的财产和版权，免费提供给教育目的。访问加里-艾伦歌词页面，寻找新歌，或使用搜索。</w:t>
      </w:r>
    </w:p>
    <w:p>
      <w:r>
        <w:rPr>
          <w:b/>
          <w:color w:val="FF0000"/>
        </w:rPr>
        <w:t xml:space="preserve">id 312</w:t>
      </w:r>
    </w:p>
    <w:p>
      <w:r>
        <w:rPr>
          <w:b w:val="0"/>
        </w:rPr>
        <w:t xml:space="preserve">"感谢你们帮助我们解决最近的水灾问题。  你们在水损害和修复方面的丰富知识和经验是非常明显的，你们对卓越的承诺也是如此。  多年来，你为我们所做的工作一直很出色，我们真的很感激。  你在任何意义上都是一个专业人员"。Don D., Red Deer _______________________________ "非常感谢你们再次出色地完成工作。  我们感谢你们的奉献精神、专业精神和彻底性。"Deb W., Red Deer _______________________________ "非常感谢你总是为你的客户做额外的事情。  我们真的很感激！"Robin M., Red Deer _______________________________ "非常感谢你们为我们的地毯做了如此出色的手工清洁。  我们对结果非常满意（而且它们现在看起来触感更柔软了--这是一个意外收获）。  对我们来说，找到一个我们信任的人处理我们的地毯是非常重要的。  我们很感谢你的经验和你对我们地毯的精心照料。  无论何时何地，我们都会推荐Mancuso"。Joy D., Blackfalds _______________________________ "非常感谢你的熟练和协作的协助。  很高兴与你合作"。Veena, Red Deer _______________________________ "只是感谢你在上周五所做的努力和技巧......我们所有人都对结果感到满意，非常感谢你的时间。"Dawn M., Red Deer _______________________________ "我只是想说，谢谢你们清洗我们的地毯。  做得很好，看起来比多年前更好了"。Linda M., Lacombe " 我们想对你们出色的地毯清洁工作表示感谢....。  我们非常感谢你们对我们的非营利组织和社区的贡献"。Susan T., Red Deer _______________________________ Copyright Mancuso Cleaning - All Rights Reserved designed and developed by Creative 4 Site</w:t>
      </w:r>
    </w:p>
    <w:p>
      <w:r>
        <w:rPr>
          <w:b/>
          <w:color w:val="FF0000"/>
        </w:rPr>
        <w:t xml:space="preserve">id 313</w:t>
      </w:r>
    </w:p>
    <w:p>
      <w:r>
        <w:rPr>
          <w:b w:val="0"/>
        </w:rPr>
        <w:t xml:space="preserve">10月19日星期五开幕，从6点到9点展出到11月30日星期五，柯克-法布尔。那么，迈克。你最近在做什么工作，大致上，没有透露太多信息？迈克-帕罗：我一直在思考很多关于设计的问题。我对驱动审美选择的因素感兴趣--使用、效率、功能。我最近的工作结合了我观察到的艺术如何形成和设计如何形成的差异--我们在哪里接近这两个领域。简而言之，我认为设计是为世界的事物提供信息，而艺术是为自我的事物提供信息。KF：我喜欢这样。我今天早些时候在想我们正在谈论的那些作品，以及这些作品与家具或家庭装饰的关系。然后还有一个事实是，这些东西将被设置在窗前或沙发上，等等。作品不是专门为我的公寓设计的，但看起来像Naugahyde或Ikea装置这样的材料可能适合这种情况，或者它们很可能不适合。你觉得这些东西存在于我的公寓里，而不是一个正常的、白墙的画廊，你怎么看？MP：我希望这些作品有宾至如归的感觉。我已经选择了反映家庭环境的作品，而这种环境确实允许有一点幽默感进入对话，但我没有意见。在艺术和室内设计师介入的地方，界限是模糊的。艺术和生活之间的界限真的反映了你的工作，我真的很高兴它以这种方式进行 -- 一种无意的合作。KF：嗯，这是一个有趣的比较。我没有想过这个问题，但它完全有意义。在这种情况下，也许我应该画一面墙来匹配你的作品，或者用瑙醛重新铺设一把椅子。或者至少戴上一条匹配的领带或其他东西。也许不是。MP：我很喜欢。只要它看起来不错并且符合预算。Mike Paro在Kirk's Apartment的展览于10月19日星期五在我们的新地点（2251 N Cornelia, Apt 2）开幕，开幕式在晚上6点到9点之间。该展览将在2012年11月30日之前通过预约进行展出。如需预约，请发电子邮件给柯克，kirksapartment@gmail.com。</w:t>
      </w:r>
    </w:p>
    <w:p>
      <w:r>
        <w:rPr>
          <w:b/>
          <w:color w:val="FF0000"/>
        </w:rPr>
        <w:t xml:space="preserve">id 314</w:t>
      </w:r>
    </w:p>
    <w:p>
      <w:r>
        <w:rPr>
          <w:b w:val="0"/>
        </w:rPr>
        <w:t xml:space="preserve">海洋性的多价性...  海王星的漩涡......把所有的表面货币拉到模糊的流动性中，也对个人渠道造成了影响。到处都有连续性的空白，没有填补，在标准确定的奇怪时间点上进行水平融合。是的，看起来游戏在玩弄玩家，并且在任何战术共鸣显示在表现层面之前就已经改变了。真是奇怪的日子，虽然他们也似乎很熟悉。现在已经没有任何带有合理调整价值背景的自述可以写了。即使是在未来的概率论代码中。而且这与迄今为止的整个心理导航历史完全决裂。也真的很受欢迎。即使是在情节的增厚被拉入梦幻般的淹没模式和超慢动作包裹着自传式的速度。可以肯定的是，呼吸是不同的。而视觉，没有被承诺所遮蔽，自然地抽象为亲切的观察。这一天是巨大的稳定的上升......媒体只是眨眼......和潜意识的权力游戏深化到焦虑的会计范围之外。这也是在暂停游戏规则的当地版本中静静地神奇地休息的一天。至于晚上......好吧，愿它以黑色渲染的真实货币渗透到明天的今天。</w:t>
      </w:r>
    </w:p>
    <w:p>
      <w:r>
        <w:rPr>
          <w:b/>
          <w:color w:val="FF0000"/>
        </w:rPr>
        <w:t xml:space="preserve">id 315</w:t>
      </w:r>
    </w:p>
    <w:p>
      <w:r>
        <w:rPr>
          <w:b w:val="0"/>
        </w:rPr>
        <w:t xml:space="preserve">Ceri Radford是《电讯报》的助理评论编辑。必须是哈姆雷特 在过去的几篇文章中，对莎士比亚的书写让我意识到，他在诗歌星期一的出现也许有点迟了。哈姆雷特之美 但该选择哪一个节选呢？由于莎士比亚的十四行诗一直给我留下美丽的印象，但与他的戏剧性诗句相比，不可避免地显得低调，所以必须是独白。而这正是困难之处。在我最喜欢的作品中，语气完全不同的有以下几首。麦克白夫人的 "乌鸦本身是嘶哑的...... "是令人毛骨悚然的心理剧；马克-安东尼的 "朋友、罗马人、同胞...... "是会让阿拉斯泰尔-坎贝尔流泪的精神控制；雅克在《如意》中的 "全世界都是一个舞台 "是对普遍主义的回应，同样，哈姆雷特的 "存在或不存在"。你会把什么放在你的名单上？目前，我选择了哈姆雷特的另一个伟大的演讲，在剧中的早期，主人公第一次揭示了他对丧偶的母亲匆忙再婚的痛苦深度。我一直很欣赏这种温柔与愤怒的微妙平衡，它为接下来的许多其他事情定下了基调。</w:t>
      </w:r>
    </w:p>
    <w:p>
      <w:r>
        <w:rPr>
          <w:b/>
          <w:color w:val="FF0000"/>
        </w:rPr>
        <w:t xml:space="preserve">id 316</w:t>
      </w:r>
    </w:p>
    <w:p>
      <w:r>
        <w:rPr>
          <w:b w:val="0"/>
        </w:rPr>
        <w:t xml:space="preserve">本博客中的更多内容 同样，如果约翰-麦凯恩在2008年以蒂姆-波伦蒂为竞选伙伴时败北（他本来会败北），那么波伦蒂这次至少会像米特-罗姆尼一样有机会获得提名，尽管他的性格并不令人振奋。~ 诺亚-米尔曼 这是个有趣的建议，但我对此表示怀疑。失败的副手提名人很少会在后来重新成为本党的提名人，如果发生这种情况，有时是在副手提名后的多次选举中。是的，这种情况发生在1984年和1996年，但在1980年民主党失利时，蒙代尔已经是副总统了，而多尔不得不等待20年才 "轮到 "他。除了蒙代尔和多尔，战后落选的副总统提名人中，没有人在后来的竞争中取得胜利，甚至没有人具有竞争力。奎尔在2000年的竞选周期中表示有兴趣参选，但他无法筹集到任何资金，而一些保守派同时也在谈论坎普的参选，但没有结果。这就是为什么波伦蒂在2008年被提名为副总统对他没有什么好处，这也是为什么佩林不被认为是 "下一个候选人"。如果波伦蒂在2008年被选中，他就会背上与麦凯恩有关的所有包袱，而不会得到围绕佩林形成的独立人格崇拜的任何好处。人们就不会像佩林的一些粉丝对她说的那样，问 "为什么我们不能有波伦蒂/麦凯恩"。他们会抱怨说，他们两人之间几乎没有任何区别，而对麦凯恩的嘀咕和不满会流传到波伦蒂身上。波伦蒂不会有机会与他之前采取的所有立场保持距离，而且他作为麦凯恩的竞选伙伴，将不得不认可一些保守派不喜欢的立场。麦凯恩在竞选期间支持上限和交易的立场，而波伦蒂同意这一点并不困难。他将以一个自豪的限额交易支持者的身份被介绍给全国人民，而不是一个尴尬的前支持者。他将被迫为麦凯恩的支持进行辩护，而不是通过声称自己只是一个 "不情愿 "的支持者来回避救市的问题。把自己重新塑造成救市的敌人已经不太可信了，但如果他是麦凯恩的副手人选，那就更不可信了。与佩林不同，他不会有一群对政策不屑一顾的死忠粉丝。对波伦蒂来说，一个好坏参半的情况是，他已经在全国范围内闻名，但每个人都已经对他形成了看法，这将使他以后以 "新面孔 "参选变得更加困难。虽然波伦蒂在2008年可能对被放弃感到不满，但他现在应该明白，麦凯恩无意中帮了他一个忙，让他继续处于相对默默无闻的状态。</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docId:890685048EE5C08418C9A6E6369BAA77</keywords>
  <dc:description>generated by python-docx</dc:description>
  <lastModifiedBy/>
  <revision>1</revision>
  <dcterms:created xsi:type="dcterms:W3CDTF">2013-12-23T23:15:00.0000000Z</dcterms:created>
  <dcterms:modified xsi:type="dcterms:W3CDTF">2013-12-23T23:15:00.0000000Z</dcterms:modified>
  <category/>
</coreProperties>
</file>