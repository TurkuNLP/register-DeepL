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在佩尔尼奥（Perniö）的一栋公寓楼的阁楼里发现了多达54只蠼螋蝙蝠。 夏天，蠼螋在没有隔热的阁楼里茁壮成长。在教堂的屋顶下也发现了它们。 照片：Jarmo Markkanen 这是芬兰最大的蠼螋集中地。 来自Perniö的自然摄影师和爱好者Jarmo Markkanen说，在蝙蝠世界里，这是一个相当大的新闻故事。蠼螋是一种非常独特的景象：正如它的名字一样，它可以通过它的大耳朵来识别，它的耳朵长度可达身体的三分之二。 蝙蝠的翅膀非常薄，因此很轻：翼展可以达到28厘米，但蝙蝠的重量只有5克至10多克。图尔库大学是芬兰蝙蝠研究的先驱之一。 有几个人已经作为业余爱好者对这一主题感兴趣，并由一个蝙蝠协会联合起来。 马尔卡宁解释说，一个与大学研究有关的蝙蝠小组已经成立。 蝙蝠经常来他自己的花园里觅食。用声纳和摄像机监测它们的运动。蝙蝠非常谨慎，特别是在它们的行动方面。我们希望到明年能在现在发现的群体中的一些个体的背上安装无线电跟踪装置，这样就能更准确地绘制出蝙蝠的栖息地。例如，需要关于航班长度的更精确的信息，也需要关于季节性模式的信息。</w:t>
      </w:r>
    </w:p>
    <w:p>
      <w:r>
        <w:rPr>
          <w:b/>
          <w:color w:val="FF0000"/>
        </w:rPr>
        <w:t xml:space="preserve">id 1</w:t>
      </w:r>
    </w:p>
    <w:p>
      <w:r>
        <w:rPr>
          <w:b w:val="0"/>
        </w:rPr>
        <w:t xml:space="preserve">第一次我穿了一条长一点的裤子，你可以在图片中看到，穿上它们后，探戈的效果相当有限。 但最近几次，我穿了一条更 "时尚 "的黑色短裤，只穿了一件基本的聚会上衣，就可以了。好吧，只是像一瓶起泡酒和免费入场的东西，可以很好地要求，只要想一想，在休息室旁边的舞池，起泡酒可能是标准设备的一部分......这样，suchanen将是很好的!你认为如果你在搬到老虎之前在某个地方堆积起来，人群会是怎样的？例如，Teerenpeli不是一个比较安静的好地方，在那里你可以坐下来聊一会儿，然后再去。我想旅行中会有相当多的人不认识，所以有可能事先了解一下对方的情况 咦，我的朋友并没有真正接受我的微妙暗示......我也不敢开始鞭策......从更安静的地方开始，听起来是个好主意 !</w:t>
      </w:r>
    </w:p>
    <w:p>
      <w:r>
        <w:rPr>
          <w:b/>
          <w:color w:val="FF0000"/>
        </w:rPr>
        <w:t xml:space="preserve">id 2</w:t>
      </w:r>
    </w:p>
    <w:p>
      <w:r>
        <w:rPr>
          <w:b w:val="0"/>
        </w:rPr>
        <w:t xml:space="preserve">我按照凯洛斯的邀请，在星期六，当公牛号的船头指向科特卡的时候，Willkommen, Bienvenue, Welcome to Cabaret，。故事发生在20世纪30年代的柏林，就在纳粹接管之前，年轻作家克利福德-布拉德肖刚刚来到这个城市，在Kit Kat俱乐部，他遇到了夜总会女主人萨利-鲍尔斯。这两个非常不同的年轻人走到一起，面对他们周围的变化以及第三帝国不可避免的崛起所带来的紧张和恐惧。因此，海港餐厅开罗是科特卡城市剧院的场地。 管家引导遵守所有规则的客人到几乎最好的座位上，晚上开始吃晚饭。如果你开车，你不采取行。反正我不知道，但还是......。对观众来说，着装要求并不容易，因为首先要在科特卡城市剧院的售票处订票和兑换。 另一方面，遵守着装要求也很容易，因为着装是自由的，禁止使用领带。 任何试图看起来正确的行为都会被解释为过度着装。 据说有一次，某个不幸的人脖子上挂着领带，来到凯罗剧院。这个人被吊死在领带上，他的马甲被做成了裹尸布。我滑进了牛仔裤。</w:t>
      </w:r>
    </w:p>
    <w:p>
      <w:r>
        <w:rPr>
          <w:b/>
          <w:color w:val="FF0000"/>
        </w:rPr>
        <w:t xml:space="preserve">id 3</w:t>
      </w:r>
    </w:p>
    <w:p>
      <w:r>
        <w:rPr>
          <w:b w:val="0"/>
        </w:rPr>
        <w:t xml:space="preserve">克罗地亚是欧盟的第28个成员国，于2003年正式申请加入欧盟，此后进行了重大改革，并达到了所有加入标准，符合欧盟的法律和标准。在法治、打击腐败和保护人权及少数民族等领域取得了具体进展。"除了对克罗地亚和欧盟有明显的好处外，克罗地亚的加入表明，一旦条件得到满足，欧盟将履行它在这方面的承诺。安理会注意到克罗地亚承诺，双边问题不应妨碍加入进程，并期待克罗地亚继续在西巴尔干地区的区域合作中发挥积极的作用。"从2013年7月1日起，以特定多数通过立法将需要至少15个成员国的352票中的至少260票。克罗地亚将有7票（与丹麦、爱尔兰、立陶宛、斯洛伐克和芬兰的票数相同）。 官方语言 在加入之日，克罗地亚语将成为欧盟的第24种官方语言，具有与欧盟所有其他官方语言相同的法律和政治地位。所有欧盟立法现在都将以克罗地亚语起草。</w:t>
      </w:r>
    </w:p>
    <w:p>
      <w:r>
        <w:rPr>
          <w:b/>
          <w:color w:val="FF0000"/>
        </w:rPr>
        <w:t xml:space="preserve">id 4</w:t>
      </w:r>
    </w:p>
    <w:p>
      <w:r>
        <w:rPr>
          <w:b w:val="0"/>
        </w:rPr>
        <w:t xml:space="preserve">10条评论：几个博客都有同样的问题。我在这两个博客上找到了增加图片空间的最佳建议，尤其是最后一个博客是个好窍门;) : http://kuunliljapihani .blogspot.fi/ http://omakoppa.blogspot.fi/ 2012/11/hups.html 你应该减少你放在博客上的所有图片的大小，这样才不会浪费图片空间。你不可能在你的电脑屏幕上一次看完所有的大图片，所以只要把图片缩小到一个合适的观看尺寸。 这也是一个很好的建议，你把图片保存在图片服务器的其他地方，如Flickr，并从那里把图片重定向到你的博客。然而，我推荐第一种选择，如果你在这里完全消失，那就太糟糕了。我没有加入Facebook，也不会加入。 我一直饶有兴趣地关注你的网页，并有一些好的想法。 不过，也许你以后可以在这里继续。 我没有遇到任何问题（至少到目前为止），但我在发布之前已经大大缩小了图片的尺寸。 我注意到，当我来到你的网页，需要相当长的时间来加载页面，我想这是指大图片。好吧，哦，烦死了!即使你不属于Facebook，也可以访问Facebook的公共页面。请将Sirpa的facebook网址链接到你的网站。我没有遇到这个问题，而且我有大文件的图片。 我使用picasa来存储图片，因为从那里上传图片很容易。</w:t>
      </w:r>
    </w:p>
    <w:p>
      <w:r>
        <w:rPr>
          <w:b/>
          <w:color w:val="FF0000"/>
        </w:rPr>
        <w:t xml:space="preserve">id 5</w:t>
      </w:r>
    </w:p>
    <w:p>
      <w:r>
        <w:rPr>
          <w:b w:val="0"/>
        </w:rPr>
        <w:t xml:space="preserve">购买隐形眼镜前需要知道的关键提示 当你还年轻的时候，你的父母可能鼓励你吃很多绿色茂盛的蔬菜，这样你会变得健康。虽然你可能花了很多时间利用外星人来吃正确的食物通过，但在平日里你却被抓了个现行。但你知道吗，吃像蔬菜这样的健康食品对你的身体有很大的好处，尤其是你的眼睛。有人说，"眼睛是窗户的灵魂"。眼睛揭示了关于一个人的个性和特征的许多信息。 它们非常具有表现力，你可以很容易地看到通过它们产生的情绪，这只是我们应该好好照顾它们的另一个原因。今天，戴眼镜对大多数人来说是一个不大不小的 "禁忌"。 在过去，由于条件所限，他们通常是不被选择的。 除了只戴眼镜，还有几个好的选择。 一个是隐形眼镜，甚至是美容隐形眼镜。现在世界上几乎所有地方都有许多隐形眼镜的供应商。如果您打算购买隐形眼镜，请随时注意以下关键提示，在网上购买： 2.询问网站是否有制造商的信息，即Acuvue隐形眼镜或Ciba隐形眼镜，包括他们的隐形眼镜套件，因为您需要它来正确护理和使用隐形眼镜。 您也可以要求包括公司手册本身。如果你已经得到了处方，不要购买替换品或只是便宜的隐形眼镜。 有一些隐形眼镜网店试图给他们的客户替换，所以要小心这些在线隐形眼镜店的类型。 4.展示的包装应该是你所订购的。 检查品牌名称、隐形眼镜名称、功率和直径。 一切都应该是准确的。 5.如果有任何不一致的地方，请相应报告。你可以立即打电话给商店，询问丢失的物品，错误的发货订单和任何其他可能发生的问题。如果该网站不受理你的报告，请直接去FDA检查。 最重要的是，现在购买隐形眼镜非常容易。 只要点击一下鼠标，你就可以直接购买新的隐形眼镜。登录互联网，做一点研究，你就会发现。在购买折扣隐形眼镜时，有一点要记住，当你收到隐形眼镜时，有必要彻底和仔细地检查，以防止隐形眼镜订单在交货时出现问题。在网上购买隐形眼镜很容易，但是，当你不确定时，你应该总是非常小心，避免可疑的网站。 坚持使用大公司的名字，因为他们是有信誉的。虽然与其他隐形眼镜相比，它们可能很贵，但你肯定会得到高质量的产品。 2009年X运动会的最新帖子为那些参与其中的运动员和观众提供了大量的刺激。在X游戏的追随者每年持续增长的情况下，每年都会有更多的人从以下...... 继续阅读 以最强烈的措辞给出的解释，符合反基督者对那些虚拟的看法，矛盾亵渎的特权作为一个正式和公开的假设，使徒的语言你......继续阅读 关于美化你的家，用最好的方式来使用杂乱的东西。 添加优雅和额外的时间，甚至是最简单的建筑成本指数的杂乱是非常受欢迎的业主和家庭... 继续阅读 你有没有看到所有的市场信号，表明法拍屋投资可能是一个很好的方式，使一个短期和长期的一块。</w:t>
      </w:r>
    </w:p>
    <w:p>
      <w:r>
        <w:rPr>
          <w:b/>
          <w:color w:val="FF0000"/>
        </w:rPr>
        <w:t xml:space="preserve">同上 6</w:t>
      </w:r>
    </w:p>
    <w:p>
      <w:r>
        <w:rPr>
          <w:b w:val="0"/>
        </w:rPr>
        <w:t xml:space="preserve">周一3.6 .Halkokarilla在KTU的小屋里.由于停车位非常紧张，希望每个人都能通过其他方式而不是开车来。该地区的村民和居民希望在晚间休息区附近的Trullevintie不允许停车。Sinikka在29.5.2013 at 16.05写道：你是否需要为Kokkola定向运动Venla队配备一名领航员 .... 我们正在寻找一名在冬季和春季接受过训练的健康女性（不是我） ....但所有去年参加过定向越野赛的人今年都想参加定向越野赛，所以这个预备队Timo H在26.5.2013 at 20.29写道：27.5.周一比赛的起点离Möllerintie的Rödsön桥约4.2公里。只能在路的另一边停车。这个地方很容易骑自行车到达。这次有一张实验性的地图 ，其中一半是用地图泡沫程序制作的，每个轨道都在两个地图区域上运行。虽然已经一周没有下雨了，但有些地方的地形非常潮湿，很多赛道的直道选择上出现了很多湿点 ，所以这次值得绕道而行，也就是说如果你不想弄湿你的膝盖......看看现场的模型地图，看看是否有非常潮湿的地方作为额外的标记。Simo K 在 26.5.2013 at 08.22 写道：这里有关于Jukola和Venlo I-II队的信息。男子组将由：Mikko Kukkola Ville Saarela Timo Hongell Esa Hongell Teppo Isokoski Toni-Antti Viitasaari Paavo Rantala Tommi Viitasaari Lauri Koivumäki Jonas Björkgård Terho Taarna Petteri Rantala（如果你的腿能跑） Tuomas Hongell Jorma Harju Tyrkyllä k2en 另外，没有关于参加Timo H.A. 的信息。lla : Jorma Nissilä Petri Harsunen Sauli Viitasaari 其他团队见.见Jukola网站。运行顺序仍然可以改变 Partiotulokset写道 22.5.2013 at 19.23 : 侦察结果：A系列 Kukkola Mikko 11:32 Hongell Timo Taarna Terho Orjala Elina 19:47 Sarkkinen-Vuorinen Sanna B系列 Rantala Peetu 14:48 Nurmela Joose Biskop Greta 19:14 Siironen Ella C系列 Virkkala Raisa 15:53 Verronen Senja Viitasaari Liina 17: 19 Kattilakoski Ida Biskop Robert 18: 33 Brock Gavin Tommi Viitasaari wrote 17.5.2013年13.45：周一休息，除了侦察工作。2013年5月22日（星期三）将进行一次童子军训练，俱乐部也将在那里测试上午童子军比赛的计时系统。童子军步道的想法是，童子军将在地形上划分路线，哪一个人拿起哪条路线，在最后的集合点相遇，从那里他们将一起跑到终点。有三种选择，一种是针对RR和TR年龄组的课程，你以两人一组进行比赛，一种是针对参加国家课程的年轻人的课程，你以两人一组进行比赛，还有一种是要求最高的课程，你以三人一组进行比赛。 在所有的选择中，你可以以不同年龄组进行比赛。请带上你自己的笔，每个人都用它在自己的地图上标出他选择的地形的轨迹。 提前登记；tommi . viitasaari@pept.fi，或在16.30至17.00现场登记。 巡逻队的开始将在17.15进行，17.00将通知和建议巡逻队，所以提前到达。预先登记主要是为了保证地图的充足性。Simo K在17.5.2013 at 07.38写道："人们对Jukola接力似乎兴趣不大。 在男子中，Antti和Mikko Mourujärvi、Jukka Polso、Tony Vuorinen、Seppo Nurisalo、Måns Åkerblom、Jonas Björkgård和Jor</w:t>
      </w:r>
    </w:p>
    <w:p>
      <w:r>
        <w:rPr>
          <w:b/>
          <w:color w:val="FF0000"/>
        </w:rPr>
        <w:t xml:space="preserve">id 7</w:t>
      </w:r>
    </w:p>
    <w:p>
      <w:r>
        <w:rPr>
          <w:b w:val="0"/>
        </w:rPr>
        <w:t xml:space="preserve">魔法门是一种全新的老虎机，现在已经进入了许多主要赌场网站的收藏。例如，Mr Green、Unibet Casino和ComeOn已经在他们的网站上提供了这种新奇的游戏。我们JohnSlots不想落后于人，所以在我们的网站上，你现在会发现一个全面的Magic Portals评论，当然还有我们熟悉的免费试用Magic Portals的机会。 我们坚信，你的体验不会是一次性的 !魔法之门提供了25条支付线，一个神奇的主题，至少可以说是一个令人兴奋的角色。 巫师和女巫在这个游戏中自然扮演了一个重要的角色，他们挥舞着火和闪电的魔法可以奖励你一些王子般的胜利。仅仅在发布几天后，Magic Portals看起来就会成为未来很长一段时间内的游戏之一--所以今天就成为第一批尝试它的人。 这是一款你不会想错过的老虎机!随着IGT的大富翁梦幻生活老虎机的推出，大富翁系列游戏又多了一个新成员。这篇IGT盛大的评论是在夏天发布的，关于这个游戏的可怕性的传言一直在流传。我们的编辑团队有机会仔细研究了这台老虎机，并确信我们也想过上大富翁先生的梦想生活!大富翁先生是人人皆知的传奇仙子。我们中的许多人都玩过经典的大富翁棋盘游戏，时不时地在游戏中与家人和朋友打架。然而，在《大富翁梦幻生活》中，你只与老虎机对弈，同时你可以与你的家人保持和平。就像在棋盘游戏中一样，在《大富翁梦幻生活》中，你可以成为一个酒店的主人。在棋盘游戏中，你必须拥有所有的主要街道，并试图在其他人之前猎取最昂贵的地块。然后你可以建造房屋，将其变成旅馆，从其他玩家那里榨取金钱。大富翁的梦想生活具有所有经典的大富翁符号，如一只狗、一艘船、一顶帽子和穿着不同衣服的大胡子大富翁先生。在游戏过程中，你可以一窥大富翁先生的奢侈生活：当他不开着宾利车到处跑的时候，他就在赌场或航海。这种鼓舞人心的生活方式将使你也成为赢家--而赢家将使你的日常生活更有魅力。你可以在我们的游戏评论中阅读更多关于大富翁先生和游戏主题的特殊功能。 我们可以在编辑的推荐下说，这个老虎机值得一试。 虽然图形和动画并不像大富翁先生的可怕汽车那样出色，但这个游戏提供了很多乐趣和享受。Guts总是为其会员提供最好的和最新的。 它是一个完全新型的赌场网站，在这里你可以找到博彩业的最新风向，但没有主流趋势。 目前最新和最热的游戏是Reel Rush。 Reel Rush是目前网络上最受关注的游戏之一。该游戏由成功的Net Entertainment提供，并完美地融入了现代Guts游戏组合。这是一个视频老虎机，你可以赢得高达480 000个硬币，其气氛将带你回到8位任天堂和超级马里奥的时代。这款游戏有一种有趣的、几乎是幼稚的感觉，但它是一个让人忍不住想去的游戏。胆量赌场将幼稚变成引人入胜的事实很容易让人联想到其他在线赌场的原则，即在游戏的幌子下为玩家提供有趣和刺激的游戏。然而，在 "勇气"，所有这些都是在一个令人兴奋的，几乎是巧妙的包装中提供的!Guts被称为是一个时尚和轻松的网上赌场--是潮人的最爱。即使 "勇气 "在目前并不是有意最 "流行 "的，但它一直受到赌场玩家的欢迎。 勇气 "不仅是一个很酷、很放松的在线赌场，而且非常慷慨，因为新会员收到了一个全新类型的欢迎奖金：三个欢迎奖金！"。新的</w:t>
      </w:r>
    </w:p>
    <w:p>
      <w:r>
        <w:rPr>
          <w:b/>
          <w:color w:val="FF0000"/>
        </w:rPr>
        <w:t xml:space="preserve">id 8</w:t>
      </w:r>
    </w:p>
    <w:p>
      <w:r>
        <w:rPr>
          <w:b w:val="0"/>
        </w:rPr>
        <w:t xml:space="preserve">新的跨文化交流和教育介绍 Fred Dervin , Laura Keihäs 跨文化主义的概念长期以来在世界各个领域被研究。今天，跨文化性已经成为一个模糊不清的概念，需要从不同的角度对其进行批判性研究。 本书的目的是澄清在研究和其他背景下如何以及用什么术语讨论跨文化遭遇。如何研究跨文化现象？如何回应当前对跨文化主义相关概念和研究方法的批评？跨文化主义可以被教授和学习吗？本书为对跨文化交流和教育感兴趣的学生和研究人员提供了国际研究领域的最新信息。它为辩论带来了新的视角，并试图挑战传统的观念和工作方式，为促进跨文化主义的实际教学和指导提供了良好而清晰的工具。本书适用于跨文化交流和教育领域的所有成人教育：高等教育、教师和社会工作者的在职培训，以及企业的员工培训。出版年份 : 2013年 | 160页 | ISBN: 978-952-5401-65-3 | 产品编码 : 63</w:t>
      </w:r>
    </w:p>
    <w:p>
      <w:r>
        <w:rPr>
          <w:b/>
          <w:color w:val="FF0000"/>
        </w:rPr>
        <w:t xml:space="preserve">id 9</w:t>
      </w:r>
    </w:p>
    <w:p>
      <w:r>
        <w:rPr>
          <w:b w:val="0"/>
        </w:rPr>
        <w:t xml:space="preserve">H. Martensen-Larsen在上世纪初写了一本书（1917年已在芬兰出版），名为《星空世界与我们的信仰》。在这本书中，一些人就基督教会的教义发展提出了一些值得注意的观点："教会的基督论使耶稣成为神格的重要组成部分，并通过将神定义为三位一体，将耶稣化身为神格的第二位，得出了这样的结论：神格不能将自己置于受造物的任何其他部分，与它将自己置于人类的关系中一样。 我们不能再将这与新世界观相协调。"（第143页）"首先，关于教会的教义。 然而，现在应该让它自己去做。这只是人类的工作，而且是非常薄弱的人类工作。恰恰是在基督论领域，在耶稣与神性的关系问题上，它肯定超越了人类知识的极限。"（第147页）作者的意思是，教会关于耶稣的教导把上帝定义为三位一体，把耶稣定义为这个神性的第二位，这样做就超越了人类知识通常可能的极限。因此，三位一体学说只是一个假设，一个其有效性值得怀疑的假设。 在下文中，我将说明教会发展的三位一体学说是如何建立在一个其历史真实性和真理价值值得怀疑的文本上的。 在Kotimaa杂志（12.6.92）的一篇文章中也提到了这个文本，题为 "三位一体是一个隐藏的上帝的形象。"文章问及："基督徒有什么理由说："我们与父和他的儿子耶稣基督有关系？基督教会在其存在的前四个世纪中，勾勒出一个隐藏的上帝形象，我们在《新约》中为数不多的提及中看到其最初的特征，如马太福音28:19中耶稣的洗礼命令或哥林多后书1:19中保罗的使徒式问候。哥林多前书》13:13 。"上述引文中的第一个文本参考正是我所指的文本，但让我们首先考虑第二个文本参考：当保罗的使徒问候希望 "我们主耶稣基督的恩典、父神的爱和圣灵的交通与你们同在 "时，它实际上并不包含三位一体学说的任何第一个特征，除非它们是从文本之外被归入文本的。如果我们希望一个人 "你父亲的认可，你母亲的爱和你妹妹的陪伴与你同在"，这个愿望根本不能说明这个人的父亲、母亲和妹妹是三个不同的人中的一个存在。正如保罗的愿望很少显示出这种统一性一样。事实上，除了表明耶稣基督和恩典是一个现实，慈爱的天父存在并且是一个现实，圣灵也存在并且是一个有形的现实之外，它并没有表明任何东西。相比之下，第二段文字，即《马太福音》结尾处耶稣的洗礼命令，被解释为说，也确实暗示了三位一体的统一。在希腊文原文中，"圣父、圣子和圣灵 "的名字是属格形式的，但尽管有这三个属格，"名字 "仍是单数，所以这个公式被解释为意味着三位一体的完全统一。这是洗礼的传统，也就是这里的公式，后来被援引来证明对圣父、圣子和圣灵是三位一体的上帝的信仰。虽然这个公式的初衷不是为了让人理解</w:t>
      </w:r>
    </w:p>
    <w:p>
      <w:r>
        <w:rPr>
          <w:b/>
          <w:color w:val="FF0000"/>
        </w:rPr>
        <w:t xml:space="preserve">id 10</w:t>
      </w:r>
    </w:p>
    <w:p>
      <w:r>
        <w:rPr>
          <w:b w:val="0"/>
        </w:rPr>
        <w:t xml:space="preserve">五星级的娱乐!12.11.2004 Janne 芬兰艺术漫画已经从边缘上升到杂志的文化专栏，但翻译的娱乐漫画却越来越被边缘化。 这意味着整个娱乐产业的一个分支处于媒体的封锁之中，该领域最耀眼的宝石没有遇到它们应有的读者。粉丝们一直在购买昂贵的进口读物，但小商品买家却永远找不到这些美味。 幸运的是，埃格蒙特公司已经介入补救，以负担得起的国内版本提供最好的新鲜娱乐漫画。基于连环画的电影继续受到大量的媒体和关注，尽管源文本本身在各个层面上总是比电影版本更好的娱乐。 一个很好的例子是《非常绅士联盟》，它的电影版本是为一个与连环画本身完全不同的目标观众制作的。 对娱乐文学经典的愉快的模仿性循环让位于毫无生气和经常看到的从一个地方跑到另一个地方。当人物被剥夺了他们的智慧和个性时，这部漫画令人惊讶的受欢迎程度背后的所有因素都被从电影中删除了。 然而，由于这部电影，优秀的漫画机构以优秀的芬兰语翻译的形式看到了曙光，所以这个失败并不是完全没有价值的。 这个系列由艾伦-摩尔编写，也是漫画文化最新动荡的一个好例子。动作和超级英雄漫画一直被视为年轻群体的娱乐，但现在这些年龄段的人已经进入了游戏机的仙境，漫画的娱乐性也在悄悄地成长起来。漫画是为有文化和有鉴赏力的读者群制作的，因此漫画创作者终于有机会制作他们自己喜欢看的那种超级英雄漫画，而不是针对小小青少年的暴力肥皂剧。因此，现在超能力的生物也可以很调皮了。与其跟踪彼得-帕克，一个超能力的反派更有意义的工作可能是，比如，奴役整个中国的人口。而超级智能罪犯并没有在喜马拉雅山最偏远的角落里建造革命战争机器，而是更接近西方世界的大都市。 即使阁楼上有用于照明的频闪灯，物流也在控制之中。 两部X战警的电影化身都是极其时尚的漫画改编的优秀范例，但漫画本身目前是一个更有问题的案例。在芬兰，有两个系列同时出版，其中格兰特-莫里森的《新X战警》，特别是弗兰克-奎特的艺术，让人了解到超级英雄漫画在今天的最佳状态。 成人娱乐，有肥皂剧和战斗的姿势，但也有对今天的政治形势和武力使用的反思。 秋季漫画娱乐中最令人惊讶的宝石是《高电压》系列。光明旅将战友、僵尸和带有宗教色彩的恐怖结合在一起，形成一个可行的包装，其中不乏黑色幽默和鲜血飞溅。 同时，这是一部非常电影化的漫画，但在漫画中，预算限制并没有限制创作者。由于最终的结果不需要通过调整来取悦最大限度的观众的味蕾，所以对于一个熟练的编剧和插画师来说，天空并不是无限的。在电影中，将想象力的飞翔转化为像素要昂贵和复杂得多。光之旅》在剧本上也没有吝啬。这个故事尊重纸浆娱乐的头等大事，但对政治或宗教的不正确性并不回避。在《圣经》神话中发现的天使和人类的后裔，有理由对他们被仁慈的上帝对待感到紧张</w:t>
      </w:r>
    </w:p>
    <w:p>
      <w:r>
        <w:rPr>
          <w:b/>
          <w:color w:val="FF0000"/>
        </w:rPr>
        <w:t xml:space="preserve">id 11</w:t>
      </w:r>
    </w:p>
    <w:p>
      <w:r>
        <w:rPr>
          <w:b w:val="0"/>
        </w:rPr>
        <w:t xml:space="preserve">卡迪夫VS曼城 2-0.5 1.459 70 % 卡迪夫VS曼城 2-1 1.820 56 % 我现在已经看过一次顶级球队的比赛，我认为曼城目前拥有最具创造力和最好的进攻和中场。虽然曼城在客场比赛中并不耀眼，队长孔帕尼也在场边，但我不给卡迪夫[...]冠军：布莱顿vs伯恩利1布莱顿比他们的对手伯恩利强大约一个数量级。 伯恩利通过击败联赛领头羊约维尔和谢菲尔德星期三强势开季，但这些对手还不是很强。布莱顿本赛季的开局不佳，但现在是时候在他们的主场观众面前把事情做好了。 布莱顿在主场的10场比赛中赢了将近5场，而[...] 阿森纳vs阿斯顿维拉 1 -1.25 1.893 55 % 阿森纳被预测会在赛季末进入前三名，这当然不是不可能。这个团队已经建设了很长时间，所以在某些时候，结果会开始出现。一个好的季前赛，特别是1-3战胜曼城，肯定会带来信心。 阿森纳没有巨大的收购，无论如何。阿斯顿维拉一直是相对[...]有各种技术和工具可供投注者使用。 其中一个用于投注英超联赛的工具是使用主场优势。人们普遍认为，运动队在其主场的表现比在客场或中立场的表现更好。例如，在2012/13赛季的英超联赛中，主队打入592球，而客队则有471次入网。每个季节都可以发现类似的差距，可以追溯到多年前[...]注意!这种监测已经结束了。 例如，有时，1-0的比分并不能说明比赛的全部情况。 在整个比赛中，对方是否一直在压迫？是两人都获得了很多特别的机会，还是其中一人射门更多？PenetrationPlus系统试图考虑的不仅仅是最终得分，因此在比较球队时，你可以了解到不同球队能够创造多少情况。PenetrationPlus [...] 注意!本次监测已经结束，Veikkausliiga球队的实力数据将逐轮被更新。每支球队开始时的实力评级为 "20"。 在现实中，各支球队不会处于相同的水平，但从赛季开始，水平的差异将被监测。 随着Veikkausliiga的轮次进展，数字将根据各队之间的比赛情况被更新。这些更新的功率数字可用于投注[...]。</w:t>
      </w:r>
    </w:p>
    <w:p>
      <w:r>
        <w:rPr>
          <w:b/>
          <w:color w:val="FF0000"/>
        </w:rPr>
        <w:t xml:space="preserve">id 12</w:t>
      </w:r>
    </w:p>
    <w:p>
      <w:r>
        <w:rPr>
          <w:b w:val="0"/>
        </w:rPr>
        <w:t xml:space="preserve">今天的数字营销--6种趋势可循 今天的数字营销--6种趋势可循 这样的写作总是以 "我们生活在有趣的时代 "这句话开始。数字营销一直是一个混乱的行业，因为企业和人们在网络世界中的互动是非常难以模拟、预测和控制的。人们的注意力集中在一把螺丝刀的水平上，关键性也在上升。在不断变化的市场中生存的最佳方式是依靠数据。而且有很多这样的情况。所有的组织，无论规模大小，每天都会产生大量的数据。 更有效的工具和方法正在不断开发，以利用这些数据。 通过思维和行为上的小变化，你也可以更好地控制你公司的数据。在这篇文章中，我将介绍六个趋势，我认为你在考虑将营销预算投入到哪里时，一定要考虑到这些趋势。 正如你将看到的，它们都或多或少与数据管理有关。 1）整体营销战略 运动和项目肯定会带来结果，但往往只在自己的小领域。良好的SEO会使你的自然搜索流量增长，但如果你的其他营销渠道不支持这种变化，它有什么用？更重要的是，当你委托搜索引擎优化时，你是否承诺在自然搜索流量或结果中得到改善？数字机构能否告诉你每个项目如何支持你的长期营销战略？当然，你不应该订购几个月后就失去作用的东西，因为有更好的替代品可用。许多公司已经意识到这一点，并要求数字营销机构帮助他们以整体方式规划营销战略，这意味着你将整个数字营销工作外包给一个机构，该机构将确保战略得到更新并有效实施。在实践中，这需要仔细的项目规划，明确的营销日历，坚定的员工（包括供应商和客户），共同的愿景，大量的信任，大量的热情和动力，以跟上新的趋势，当然还有金钱。但是，当你能相信你的营销渠道相互支持，并每天为你的业务增加价值时，这一切都是值得的。 2 ) 掌握分析 你有没有仔细看过谷歌分析报告？仅仅是指标和指标的细分就产生了数百种变化，使你可以从多个角度来看待你的在线业务。再加上Universal Analytics对你的营销渠道进行更全面的跟踪，你手中就有一台完整的营销机器，为你的营销策略提供可靠的最新数据。当然，分析学的新趋势是围绕多渠道营销展开的，但在旧有的功能中仍有很多噱头，许多营销人员并不熟悉。 你是否在Google Analytics中创建过自定义报告？如果你有，你会知道它是一个多么强大的工具，可以利用更广泛的细分市场，如果你没有，不要错过发展的机会，请联系。我很乐意告诉你更多。 我最近为我自己的网站创建了一个分析天气数据的原型。 这样，Google Analytics每次访问网站时都会发送有关访问者访问时的天气信息。这听起来像一个好奇心，但如果旅行社开始根据天气来划分他们的交易数据，会怎么样？更多的人将在雨天预订更多的快线航班吗？同样可以在贷款公司或任何其他实体中尝试，在那里，人的情绪是一个重要的因素。 3）归因建模（优点阅读）这个名字的怪物意味着，毕竟，相当简单的事情。当你分析你的活动的有效性时，看看不同的渠道和它们产生的转换率，完成的报告提供了相当多的信息</w:t>
      </w:r>
    </w:p>
    <w:p>
      <w:r>
        <w:rPr>
          <w:b/>
          <w:color w:val="FF0000"/>
        </w:rPr>
        <w:t xml:space="preserve">id 13</w:t>
      </w:r>
    </w:p>
    <w:p>
      <w:r>
        <w:rPr>
          <w:b w:val="0"/>
        </w:rPr>
        <w:t xml:space="preserve">该网站反映了村民和外界都希望看到的该地区的情况--有自己幽默感的好人，良好的服务与美丽的自然风光相结合，有活动感，有丰富的历史--是度假者的天堂，也是认真过好日子的条件。 从2013年春季开始，Vihreavayla.fi网站还将用英语介绍该地区 !村民们被问到了一些问题，首都的人们在ELMA展会上被问到了一些问题，图片和目的地被想到了，于韦斯屈莱应用科学大学的市场营销学生对绿道进行了观察，并从中提出了品牌理念，所有这些都在村里的晚上被讨论。在所有这些的基础上，编写了一个品牌 "用户手册"，以协助绿色走廊的联合营销。该部门被告知创建绿色走廊的情况。各村强调了自己的优点，并分发了小区宣传册。该展台有很多人参加，并进行了有趣的讨论，这为绿色走廊的营销提供了良好的想法。2011年夏季的绿色走廊活动 每个人都有机会通过绿色走廊参与建立该地区的声誉 !一个村民，一个邻近的村民，一个平房居民或一个游客，都能在绿色路线Versta.Ltd.附近找到他们。除了讨论过去和集思广益，他们还回答了三个基本问题：什么让你在这里感到快乐，什么会让你更快乐，以及你想改变什么。 品牌推广团队把研讨会的意见作为 "燃料"。绿色走廊项目于2011年4月9日在芬兰Laukaa的Varjola农场组织了一次关于 "村庄品牌建设 "的研讨会。 Teemu Moilanen，商业博士，是芬兰领先的地方品牌建设专家之一。他曾作为专家为芬兰国家品牌委员会、芬兰推广委员会、UM、MEK、FinPro以及赫尔辛基、坦佩雷和罗瓦涅米等城市开展品牌项目。莫伊拉宁领导着一项关于建立城市品牌的成功因素的国际研究计划。他是几本关于地方品牌的出版物的作者，其中最新的是《如何打造国家、城市和目的地的品牌》。Teemu Moilanen是Imagia Oy公司的合伙人，该公司专门从事场所品牌建设，也是Haaga-Helia应用科学大学的高级讲师。 Nina Välimäki，理学硕士（博士），是JAMK的国际商业和市场营销讲师。在她的职业生涯中，她已经在国内和国际市场研究、媒体和品牌管理等领域工作了15年。Nina Välimäki目前居住在Konginkanaka。2010年Kuusa运河的关闭 . 绿色走廊的品牌 绿色走廊的村庄正在一起被打上品牌，即村庄和地区的声誉正在被照亮和强调。绿色走廊的标志和品牌将由沿线的行动者共同使用。 区域品牌将把许多小行动者聚集在一起，给他们带来新的营销优势。 在同一品牌下，小行动者将相互加强，通过合作提高整个地区的形象和吸引力。绿色走廊项目、Ääneseudun Kehitys Oy、Sisä-Suomen Lehti和Laukaa-Konnevesi报纸在2010年夏秋季组织了一次关于绿色走廊的照片和故事比赛。有大量的照片和故事。感谢所有送来的人!获奖者是来自Laukaa的Anja Veander，她和她的姐姐Helga Solismaa一起收集并拍摄了她父亲和叔叔在Vihtataipalee的故事。 另一位获奖者是来自Sumiainen的Heikki Penttinen，他发送了绿道上的故事和照片。故事和摄影比赛的照片和文章将在网站www . vihreavayla.fi上发布。</w:t>
      </w:r>
    </w:p>
    <w:p>
      <w:r>
        <w:rPr>
          <w:b/>
          <w:color w:val="FF0000"/>
        </w:rPr>
        <w:t xml:space="preserve">id 14</w:t>
      </w:r>
    </w:p>
    <w:p>
      <w:r>
        <w:rPr>
          <w:b w:val="0"/>
        </w:rPr>
        <w:t xml:space="preserve">2013年3月15日星期五，300名博客读者的抽奖活动 最近刚刚达到了Blogger的Google Friend Connect，用户委员会或任何你想叫它的数字。 这总是一个小小的庆祝理由，尽管当然还有许多其他方式来关注一个博客。 我个人喜欢通过GFC关注博客，评论是方便的，反正我读的大部分博客都在Blogger上。那么，这就是平局。为了这个奖品，我把来自不同地方的各种东西放在一起，其中一些是作为双份礼物收到的，另一些是以其他方式收到的。 这是我要为一个幸运的人抽出的东西：这些产品当然是新的，没有经过测试，没有封盖。由于这是为了感谢那些已经成为我在Blogger上的读者的人，你只有通过Google Friend Connect（=用户委员会）成为我的读者，才能参加抽奖。你可以通过在这篇文章上留下评论来参加抽奖。我将只把奖品邮寄到芬兰。请通过你在我的读者名单上的谷歌账户留下你的评论。最好在评论中写上你的电子邮件地址，但不是必须的。 在这种情况下，记得在抽奖结束时积极关注我的帖子，这样你就不会错过你的奖品了!抽奖活动于2013年4月1日午夜结束，所以那些在2月4日留言的人将无法参与。有300名读者找到你的博客是非常合适的，这说明你的博客知识丰富，主题鲜明。就我个人而言，我无法忍受许多博客上的 "大家好，我又买了化妆品了 "的文字，这些文字让我的眼睛感到恐惧。我想，关注你博客的也是比我年龄大得多的中年化妆品爱好者。关于我，作为一个26岁的化学美容企业家的女儿，她没有继续她母亲的生意，而是去读了法律。不过，对化妆品的热情还是被继承了下来。自2014年秋季以来，我正前往Kumpula，改变领域和计算机科学。 背景 头发：粗糙和有点自然的头发质量。 我有长发，染成黑色和红色。我通常在一周内保持拉直或卷曲的状态。化妆品色调：冬季使用兰蔻粉底的010号，如果夏季有不好的日光浴，则在冬季中期使用005号，夏季使用01号，有时甚至会有一段时间的暗色。更多的是中性而不是黄基，在夏天被晒得有点黄基。我不是一个乳白色的芬兰人，但通常选择性品牌的最浅色调对我来说太深了，除非是在夏天，许多其他品牌也有同样的问题。睫毛：自然长短适中，颜色深且弯曲，我从不弯曲我的睫毛。Dermalogica和Youngblood的产品是由我的广告业务提供的。 我的博客有很多产品评论，这些产品我自己没有买，但通过博客收到了测试。如果文章中没有足够清楚地说明产品是为博客获得的，我会在文章末尾用斜体字标明。 当然，观点是我自己的。所谓的联盟链接，即我可以通过我的博客赚钱的广告链接，并不包括在这个博客中。我没有通过我的博客收到任何金钱或广告收入，到目前为止，我对这种联盟协议不感兴趣。</w:t>
      </w:r>
    </w:p>
    <w:p>
      <w:r>
        <w:rPr>
          <w:b/>
          <w:color w:val="FF0000"/>
        </w:rPr>
        <w:t xml:space="preserve">id 15</w:t>
      </w:r>
    </w:p>
    <w:p>
      <w:r>
        <w:rPr>
          <w:b w:val="0"/>
        </w:rPr>
        <w:t xml:space="preserve">Hakulomake Battlefield 4继续主导畅销游戏榜 31.1.2014 11:51 编辑：FIGMA ry 虽然目前的汽车游戏之王Gran Turismo 6是本周最大的涨幅，但熟悉的三款游戏仍然主导着畅销榜。战争游戏《战地4》和《使命召唤：幽灵》稳居榜首，而EA Sports的《NHL 14》也一直稳居榜首，是上周的第三大畅销游戏。以下是FIGMA官方公布的2014年第4周芬兰最受欢迎的游戏名单，由GfK制作：早年的东德美军将军约翰-麦克斯（Arnold Schwarzenegger）的老式突击队被逐一杀死，除此之外，约翰的女儿（Alyssa Milano）被绑架。作为赎金，约翰被命令杀死瓦尔维德的现任总统。</w:t>
      </w:r>
    </w:p>
    <w:p>
      <w:r>
        <w:rPr>
          <w:b/>
          <w:color w:val="FF0000"/>
        </w:rPr>
        <w:t xml:space="preserve">id 16</w:t>
      </w:r>
    </w:p>
    <w:p>
      <w:r>
        <w:rPr>
          <w:b w:val="0"/>
        </w:rPr>
        <w:t xml:space="preserve">阅读更多 你不仅可以对购买的燃料进行增值税和车辆税的退税，还可以对你支付的一些道路税和关税进行退税。 长期以来，壳牌一直是增值税退税方面的专家，我们可以帮助你快速、轻松地将资金返还给你的企业。</w:t>
      </w:r>
    </w:p>
    <w:p>
      <w:r>
        <w:rPr>
          <w:b/>
          <w:color w:val="FF0000"/>
        </w:rPr>
        <w:t xml:space="preserve">id 17</w:t>
      </w:r>
    </w:p>
    <w:p>
      <w:r>
        <w:rPr>
          <w:b w:val="0"/>
        </w:rPr>
        <w:t xml:space="preserve">神圣的自然油滋养和皮肤弹性的身体油 独家的，有机的身体油具有高含量的活性成分。 增加皮肤弹性，防止妊娠纹。阳光照射后效果极佳。也可用于面部和头发。含有有机布瑞提和荷荷巴油。 布瑞提油是一种重要的活性成分，来自生长在巴西的棕榈树，被称为 "生命之树"。荷荷巴油独特的亮橙色表明它含有丰富的类胡萝卜素，因此具有抗氧化的特性。 荷荷巴油还含有丰富的脂肪酸，可以滋养皮肤。 荷荷巴油被推荐用于预防皮肤过早老化和治疗干性皮肤，因为皮肤较薄，更容易形成细纹和妊娠纹。霍霍巴油是一种极好的美容灵药，因为它含有适合皮肤的脂肪和生育酚，由于其线性的非毛发结构，很容易渗透到皮肤中。 应用 涂抹和按摩，直到产品完全被吸收。 该产品也可用于面部的滋养效果。</w:t>
      </w:r>
    </w:p>
    <w:p>
      <w:r>
        <w:rPr>
          <w:b/>
          <w:color w:val="FF0000"/>
        </w:rPr>
        <w:t xml:space="preserve">id 18</w:t>
      </w:r>
    </w:p>
    <w:p>
      <w:r>
        <w:rPr>
          <w:b w:val="0"/>
        </w:rPr>
        <w:t xml:space="preserve">23号赌注。如果球落入23号口袋，你将获得35-1的赔偿。这个 "分裂 "赌注的赔率是17-1。你可以一次投注三个数字，支付11-1，四个数字（8-1），五个数字（6-1）和六个数字（5-1），这些投注是红黑，奇偶，和高低。如果你把你的筹码放在盒子里，而球落下的数字是24，你就赢了。如果你在第二列放一个5美元的筹码，球落在数字17上，你就赢得10美元。你可以在一次旋转中进行洗牌、匹配和尽可能多的投注。你旁边的玩家可能用每个价值5美元的棕色筹码下注，而他旁边的玩家可能使用每个价值25美元的白色轮盘筹码。轮盘的筹码允许轮盘特有的做法：不同玩家的赌注之间共享空间。 不像其他赌场游戏，赌注必须分开，轮盘玩家可以将这些赌注叠加在一起。如果你有一个小时，下一个数字将是15，而有人已经有了这个数字，就把你的轮盘筹码直接堆在上面。在你坐下来玩之前，要特别注意赌桌的最低投注规则。 它标明了外面投注允许的最低投注额和里面的最低总投注额。筹码最小值表示你在一个数字内最少可以下注。你不能在赌场的其他地方换钱，甚至不能在收银台的笼子里换钱。拉斯维加斯的大多数轮盘有两个绿色口袋，一个显示零，另一个有两个零。单一零点轮盘的赌场优势只有2.7%。 双倍游戏有一个赌注是你应该永远避免的：0 , 00 , 1 , 2 , 3五个数字的赌注，它的赌场优势高达 7.89%。 一些赌场提供读者板来记录最后20-30次的旋转。虽然观察和寻找模式很有趣，但它们并没有提供很多实际的信息。 轮盘赌技巧 不玩标准的欧洲版本的唯一借口是无知，因为美国版本产生更高的房子边缘。 欧洲轮盘赌确实提供了一个00的轮盘，把一个赌注从方程式中删除，并降低房子边缘到约2.6％ - 在桌子上的最低边缘。提示 - 比起其他赌注，下更多的偶数钱赌注 偶数钱赌注在轮盘赌中给玩家带来最低的房子边缘。这些是红/黑，高/低和偶/奇的赌注，有50/50的获胜机会。有了这些赌注，就有1.3%的房子边缘，有助于银行资金进一步延伸，获得更多的积极回报。 此外，只有偶数钱的赌注才有资格享受 "en prison "规则（见提示3），这使房子边缘进一步下降。提示 - 在提供en prison或la partage规则的游戏桌上玩，这个规则并不是所有的赌场都提供的，（因此在挑选在线赌场玩轮盘的时候，这是一个值得讨论的话题）房子的边缘可以获得低至1.35%。 它指出，当0（和美国版本的00）落在轮盘球上，所有偶数钱的赌注不会消失，而是有机会留在棋盘上进行下注或被玩家拿回来。从长远来看，这条规则可能是一个球员是否最终进入红队的决定性因素。它甚至可能在一轮轮盘中不适用。 事实上，它可以使用是相当令人放心的，这导致房子边缘被减少一半。Las partage，称为 "投降规则"，以同样的方式管理偶数钱的投注，除了它返回一半的投注，所以它返回2.6%的房子边缘。提示--不要下五位数的赌注 五位数的赌注，简单地说，会带来7.3的房子边缘。</w:t>
      </w:r>
    </w:p>
    <w:p>
      <w:r>
        <w:rPr>
          <w:b/>
          <w:color w:val="FF0000"/>
        </w:rPr>
        <w:t xml:space="preserve">id 19</w:t>
      </w:r>
    </w:p>
    <w:p>
      <w:r>
        <w:rPr>
          <w:b w:val="0"/>
        </w:rPr>
        <w:t xml:space="preserve">我在阅读一些博客时注意到，Ostohyvoy有一个夏季活动，所以我必须亲自去看看，这很值得。我太兴奋了，耶！！！！。:) 我在他们的网站上注册，在所有参加夏季活动的网店中，我选择了Nelly's，因为他们似乎有最多看起来像我的衣服。由于我对夏天非常兴奋，我一直想给自己买新衣服，现在通过购物积分，它们非常便宜，我订购了三件不同的衣服 !:) 我迫不及待地想穿上它们!因此，如果你想买新衣服，你真的应该通过他们订购。 :) 我的订单共花费119欧元，Nelly给了我23%的回扣，所以整个套装只花了大约90欧元!一旦注册，你就可以通过购物信用网站进入所有的网上商店，当你通过他们订购产品时，购物信用将直接向你的账户返还部分货款，以感谢你通过他们进行网上订购 !太酷了!因此，你总是通过购物积分获得一定比例的购物返还，但现在在夏季活动期间，一些网上商店甚至将积分翻倍 !对于每个网店，你也可以看到该店的回扣比例是多少。 :) 耶，这是我的订单SoStylish的服务还包括所有的化妆和美发服务，化妆教程，眉毛和睫毛染色，风格教程，睫毛移植等等等等，所以你几乎可以在一个屋檐下找到一个女人需要的一切。）</w:t>
      </w:r>
    </w:p>
    <w:p>
      <w:r>
        <w:rPr>
          <w:b/>
          <w:color w:val="FF0000"/>
        </w:rPr>
        <w:t xml:space="preserve">id 20</w:t>
      </w:r>
    </w:p>
    <w:p>
      <w:r>
        <w:rPr>
          <w:b w:val="0"/>
        </w:rPr>
        <w:t xml:space="preserve">没有什么比记住你的密码更令人沮丧的了。 现在你即使不注册也可以在论坛上发帖。然而，每篇来宾的帖子都将留在审核队列中，并在24小时内显示出来。有时较快，有时较慢。如果你想让你的帖子立即可见，你可以注册成为一个用户。主题评论（最新的第一篇） 炎热的天气让我想知道，有没有真正可以跑步的凉鞋？品牌 , 图片 ?I have a pair of shoes that are damn good for walking , but you can't run in them . 25 Jul 2014 , 19:44 jarmohenrik Original message posted by rinieme jarmohenrik... some-selibaatti nötig.女巫最好在窗帘后面独自安静地思考。好吧，我们就这么做吧。但是手呢：在被子里还是在上面？25.7.2014 , 14:14 Esko 它是哪种黑麦年？我不记得注意他们之前，但现在看来，他们是无处不在。 24.7.2014 , 23:56 rinieme 问任何问题在链jarmohenrik ......一些elibate是必要的。最好是在窗帘后面独自静静地思考它们。 23.7.2014 , 00:54 Pantse 原文信息由 tb2 发表 好的。我有诺基亚的轮胎，但有诺基亚的手机。或者我有诺基亚的轮胎，但有诺基亚的手机。Yep .... clear ... I have a Samsung again. 22.7.2014 , 21:52 jarmohenrik Sorry , but this is a natural extension ...在我的家乡又度过了快乐的一天（像塔里亚和彭蒂克一样），我想除了我已经在这里提交的其他废话之外，还想问一下，我们在那里可以吃什么，答案是：如此这般。诚然，机器现在唠叨着要问我为什么在我的 "家乡 "没有好的芬兰语，尽管它有一个 "g"，但没关系。现在我看了看A2，世界上到底发生了什么？我吃木棉花是一种重要的行为吗？如果我现在想知道我是否应该把这个疑惑寄给Juoksufoorum或Soomi24，我是否有什么想法？我的意思是我在思考，但这种思考是好事还是坏事？我是否需要一个月的社会自浴或临终关怀？严重 , tuus覆盖 22.7.2014 , 19:12 jarmohenrik 是的，我认为这是那个轮胎品牌现在Nokian轮胎至少在英语，而不是诺基亚或诺基亚的...然后，当然还有这个，那个轮胎，但是我们不要再继续下去了......。;) 22.7.2014 , 17:13 tb2 原文信息发布者：Siperia Jaapitajaa ，据我所知，你不能说诺基亚是基本形式。如果你不这么说，那就很奇怪了。 除了Nokian，还有其他基本格式的轮胎吗？:</w:t>
      </w:r>
    </w:p>
    <w:p>
      <w:r>
        <w:rPr>
          <w:b/>
          <w:color w:val="FF0000"/>
        </w:rPr>
        <w:t xml:space="preserve">id 21</w:t>
      </w:r>
    </w:p>
    <w:p>
      <w:r>
        <w:rPr>
          <w:b w:val="0"/>
        </w:rPr>
        <w:t xml:space="preserve">辛普森一家》动画系列在美国已经运行了25年，成为有史以来运行时间最长的美国情景喜剧系列。 现在，这个最受欢迎的系列正在通过一场特别的电视马拉松打破另一个记录。阅读更多 辛普森一家的动画系列在美国已经运行了24年，成为有史以来运行时间最长的美国情景喜剧系列。毋庸置疑，这个长期运行的系列有一个庞大而忠实的粉丝群体。阅读更多 《辛普森一家》电视剧中的小丑，他是一个娱乐界的专业人士，实际上他叫Herschel Shmoikel Pinchas Yerucham Krustofsky，这就是为什么这个小丑在英语中只被称为Krusty 。阅读更多 世界上最受欢迎的动画片《辛普森一家》曾经有一个训练有素的宠物小丑，名叫莫乔，最终被霍默抛弃。现在，Mojo在现实生活中被发现了，因为YouTube视频显示，这只宠物猴子也在做同样的把戏。 阅读更多 辛普森一家是美国电视上运行时间最长的情景喜剧系列，已经播出了24年。我们最近报道了乐高公司为《辛普森一家》发布了自己的一套积木，而且《辛普森一家》的一整集很快就会用乐高的角色来播放。 阅读更多 《辛普森一家》的黄色家族24年来一直在电视机前为观众提供娱乐。 有一天，我们报道了一个粉丝制作的视频，其中用乐高砖块重新制作了该系列的开头一小时。阅读更多 主题派对和化妆舞会是一种有趣的方式，可以让朋友们聚在一起，穿上服装度过一个晚上。 可以有许多主题，如超级英雄、动物，甚至是一种特定颜色。阅读更多 《辛普森一家》系列动画片的开场时间有很多不同的版本。乐高积木已被用于创造许多流行电影、系列电影和视频游戏的各种模仿动画。阅读更多 辛普森一家的黄种人已经为电视观众提供了25年的娱乐。每一集的开场主题曲的细节都不一样，现在我们有可能是最伟大的主题曲.阅读更多 在这部不可错过的动画片中，主要人物从一年到十年都没有变化，甚至十年都没有变化。许多观众会想，如果这些人物像现实生活中那样衰老，他们会是什么样子。托哈德（Tohad）等人肯定也在想这个问题。</w:t>
      </w:r>
    </w:p>
    <w:p>
      <w:r>
        <w:rPr>
          <w:b/>
          <w:color w:val="FF0000"/>
        </w:rPr>
        <w:t xml:space="preserve">id 22</w:t>
      </w:r>
    </w:p>
    <w:p>
      <w:r>
        <w:rPr>
          <w:b w:val="0"/>
        </w:rPr>
        <w:t xml:space="preserve">"努力制止热带森林砍伐的决定仍然是华沙向前迈出的宝贵一步。" 华沙气候会议有很多讨论，但结果不如预期。 气候政策是一个认识到风险的问题，但仍难以就措施达成一致。芬兰一直处于气候政策的最前沿，我们以气候为由为许多国家措施辩护，无论这些解决方案是否真的对全球变暖产生影响。然而，芬兰是一个已经做了很多减排工作的国家。芬兰最令人印象深刻的武器是森林，它每年的增长都超过了它的使用。 木材资本正在以越来越快的速度封存碳。在气候政策中，机会收获了。 在上一次气候会议上，芬兰被迫承认，排放量是根据表面积计算的，而不是实际排放量。这将意味着，芬兰的森林也将成为排放源，而不是它们实际的碳汇。华沙会议的成就之一可能是，新的协议将有更多的立足点。重要的是吨，而不是公顷，但却没有达成任何协议。 发展中国家一直认为，工业化国家必须承担气候政策的主要责任。 这在华沙也很明显。另一方面，工业化国家对气候政策的武器也没有一个统一的看法。 华沙也听到了日本和澳大利亚宣布改变他们以前的承诺。欧盟和美国的政策到目前为止是有分歧的。试图停止热带森林砍伐的决定是一个积极的步骤，但它是为数不多的步骤之一。</w:t>
      </w:r>
    </w:p>
    <w:p>
      <w:r>
        <w:rPr>
          <w:b/>
          <w:color w:val="FF0000"/>
        </w:rPr>
        <w:t xml:space="preserve">id 23</w:t>
      </w:r>
    </w:p>
    <w:p>
      <w:r>
        <w:rPr>
          <w:b w:val="0"/>
        </w:rPr>
        <w:t xml:space="preserve">月经前抑郁症（PMS） 发表于15.11.2007 月经前抑郁症（PMD或PMDD）是一种严重的PMS，影响到大约5%的育龄妇女，其特点是易怒、忧郁或抑郁和激动。症状在月经前几天甚至两周开始，最迟在月经开始时结束。这些症状在大多数患有经前期综合症的妇女中都很轻微。在更严重的情况下，抑郁症状会导致无法工作，无法发挥作用和家庭关系问题。典型的症状包括愤怒的爆发、哭泣、判断力受损、恐慌和焦虑。其他症状包括困惑、无法集中注意力、内疚和自卑感、性欲改变、疲惫和焦虑。月经前抑郁症的原因尚不清楚。 其他情绪障碍在患病者中更为常见。它不仅与抑郁症有共同特点，而且与焦虑症和恐慌症有共同特点。月经前抑郁症的治疗方式与其他经前期症状相同。锻炼、休息和饮食等自我保健措施总是有用的。 关于维生素B6的作用，有争论。月经周期后期的卵黄腺激素对一些.使用低雌激素避孕药是值得尝试的。 影响血清素代谢的抗抑郁药对经前抑郁症有影响。这些药物既被用作连续治疗，也在周期性服用时具有疗效，只是在症状出现时才使用。在月经前抑郁症中，抗抑郁药可以通过药物治疗立即缓解，这与普通抑郁症不同.有时也会使用抗焦虑药物。</w:t>
      </w:r>
    </w:p>
    <w:p>
      <w:r>
        <w:rPr>
          <w:b/>
          <w:color w:val="FF0000"/>
        </w:rPr>
        <w:t xml:space="preserve">id 24</w:t>
      </w:r>
    </w:p>
    <w:p>
      <w:r>
        <w:rPr>
          <w:b w:val="0"/>
        </w:rPr>
        <w:t xml:space="preserve">职业资格 职业资格包括基本职业资格、职业资格和专业职业资格。 基本职业资格相当于青年阶段的三年基本职业资格。 毕业生可以在该部门从事基本工作。职业资格是一种职业资格，它为毕业生提供了技术工人所需的技能。专门的职业资格是指使持有者能够在该领域执行更多的任务的资格。获得资格证书最常见的方式是参加导致资格证书的预备性培训，并在培训中参加测试。如果你在工作中获得了很强的技能，你也可以在不参加预备课程的情况下通过测试来证明你的技能，从而获得证书。这些考试是在尽可能真实的环境中进行的，通常是在工作场所，候选人通过这些考试来证明他或她具有完成资格证书所需的知识和技能。</w:t>
      </w:r>
    </w:p>
    <w:p>
      <w:r>
        <w:rPr>
          <w:b/>
          <w:color w:val="FF0000"/>
        </w:rPr>
        <w:t xml:space="preserve">id 25</w:t>
      </w:r>
    </w:p>
    <w:p>
      <w:r>
        <w:rPr>
          <w:b w:val="0"/>
        </w:rPr>
        <w:t xml:space="preserve">70公斤的人 谢谢你，从很多方面来说，我都为自己感到骄傲，因为经过多年的肥胖，我已经能够抓住自己的脖子。在我身后的许多尝试，总是坚持着任何一种时尚饮食的限制性食物份量和数量。这个月对我来说绝对是完美的，尽管它带出了我身上令人讨厌的表演者。 例如，我喜欢出去吃饭，即使是在所谓的非美味的日子里，还有可怜的服务员，他们把我当成了顾客。 祝你也好运，你已经完成了一半以上的目标！。祝贺所有成功的人!明年我可能仍然会在这棵树上钉钉子。昨天，我在52分钟内跑完了8公里，晚上剩下的时间里，我感到很幸福。And I slept well ! titiliini ( ex . vegan girl ) on Thursday , January 26, 2012 at 13:37 Well , four weeks into this third ( and last ) diet in my life , and my weight is 2.3kilos less and my waist is 1.5cm less .这是一个良好的开端 上周末我又回到了我的老路上，吃了太多的薯片和汉堡包，但幸运的是这只是一天。 反正我不会把薯片从我的生活中完全切断，但我希望我可以学会更多的节制。也许下个周末，我可以学习一点恼人的小尝试，让我的体育活动停止，不是很好 但只要这一切都会过去.在52分钟内跑完8公里，你的状态真的很好。我永远......永远不会有这么好的跑步状态 好吧，这不是我的目标，谢天谢地 ...... 谢谢你的好话，祝你跑步愉快 Manteli 于 2012年1月26日 星期四 17:38 当我终于可以搬到新的链子上时，我会回到专栏中的。 这一年来，我追掉了四公斤，但多余的公斤数并不是一夜之间形成的。Kuntosalin kausikortti已被证明是一个很好的投资，可以访问时，有一个时刻的时间和方案，根据愿望真正的工作周末即将到来，所以再次需要寻求额外的动力，健康的习惯。这就是你在这里发现的，当你遵循你的其他良好的结果时，谢谢你!我的下一个目标可能是使剩余的勾股数低于10，我的生活将在6月发生重大变化，届时我将从北部搬到埃斯波跟随我的丈夫。我已经迫不及待地想去那里做体操和运动了，那里有各种各样的运动，我相信我会找到我设定的3次个人训练的目标。因此，每周至少有3次我想在那里训练。我不知道我是否会得到启发并开始更多的锻炼。我正在放一个长长的暑假（10个月），在这段时间里，我将有时间进行适当的锻炼。这真的很好。尽管单独的黑牛奶奶油是一个可怕的肿块，但与桃子一起吃起来非常美味。今天我的卡路里也跳了一下，似乎是170克。但它仍然比我在秋天得到的少了近200克，而不是猖獗的糖果放纵，所以我对今天剩下的时间又很满意。 尽管这是本月最重的几天，体重计已经显示了两个早晨低于75。锻炼是最低限度的，因为流感正在影响我。幸运的是，我在本周初有时间做一些运动，但没有接近建议的运动。所以我并不为此感到内疚，我会养好身体，然后再做一些运动。我有我的余生 ，或它是如何去 Lepakk1 上周五, 2012年1月27日 08:02 我有一个规模的阅读87.7今天！！ yeeeeejeejee！快乐我是...今年减掉了一半的体重......我感觉很好!而且步伐相当不错，因为我今年的目标是改变生活!去年春天</w:t>
      </w:r>
    </w:p>
    <w:p>
      <w:r>
        <w:rPr>
          <w:b/>
          <w:color w:val="FF0000"/>
        </w:rPr>
        <w:t xml:space="preserve">同上 26</w:t>
      </w:r>
    </w:p>
    <w:p>
      <w:r>
        <w:rPr>
          <w:b w:val="0"/>
        </w:rPr>
        <w:t xml:space="preserve">航班 都灵-亨伯赛德 都灵-亨伯赛德之间的最佳航班？当然是来自我们的!旅行是一种丰富的经历，也是国家最美好的东西之一。在Ebookers，我们希望与每个人分享旅行的快乐，我们通过提供廉价航班和旅行套餐，让尽可能多的人可以离开，而不必事后偷看钱包。预订航班和旅游套餐有时会让人头疼，但有了我们，你可以在目的地获得都灵-亨伯赛德的航班、酒店和汽车，如果你需要的话，甚至可以一次性获得旅游保险。因此，请在我们的搜索引擎中输入您的航班日期，开始预订您的行程，如果您还没有输入日期，请让我们的搜索引擎搜索所有都灵-亨伯赛德的航班，并在+/-三天的范围内搜索。当然，有很多方法可以细化你的航班搜索，例如，如果你喜欢在晚上飞行，欣赏沉睡的地球，就相应地选择你的航班日期。您还可以按价格、旅行时间、航空公司或中途停留次数等对搜索结果进行排序，因此您一定能找到最适合您的航班。 或者，如果您只是梦想着旅行，还没有订票，您可以为都灵-亨伯赛德设置一个价格观察器，让您知道该航线是否有价格低于您所设定的航班。然后你就知道了，然后马上订机票，这样你就可以去做你的梦想之旅了!想要更多的好处？通过成为我们的会员或订阅我们的通讯，你将受益于许多好处。 我们将率先通知这些团体的新优惠，我们可能偶尔会发送折扣代码，只是为了对你有好处。 因此，如果旅行也是你的心头好，请立即加入特权团体!Doncaster-Sheffield airport ( DSA ) Leeds-Bradford airport ( LBA ) Teesside Intl ( MME ) 价格、税费 : ebookers.fi价格每天更新一次。价格包括所有的税收和费用，不包括任何行李费。 退款/变更/取消：如果机票允许变更，将收取45.00欧元的ebookers变更费，加上任何税收和票价之间的差异以及航空公司的变更费。 其他条件：时间表、价格和条件如有变化，恕不另行通知。 座位有限，价格可能不会在所有航班/日提供。票价不具有追溯效力，不能用于交换完全或部分未使用的车票。门票不允许更改或取消。在支付和确认预订之前，应检查每张机票的价格规则。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27</w:t>
      </w:r>
    </w:p>
    <w:p>
      <w:r>
        <w:rPr>
          <w:b w:val="0"/>
        </w:rPr>
        <w:t xml:space="preserve">  This Must Be The Place ( 2011 ) ★★★★★ ★ 西恩-潘在影片封面上戴着面具，几乎无法辨认，他主演的《This Must Be The Place》是一部风景如画的公路电影，由意大利人保罗-索伦蒂诺执导。影片最初暗示是一部喜剧，欺骗了观众，但结果是一部缓慢发展的成长剧，触及了许多敏感话题。谢安（潘恩）是一个中年的前摇滚歌手，住在他在爱尔兰的英俊豪宅里，在别人眼里，他要么是一个摇滚传奇，要么是一个愚蠢的怪胎。 他的说话方式和穿着打扮让人想起奥兹-奥斯本，他早上带着购物袋去当地的购物中心时还会化妆。但他到底是真的弱智还是多年来精神上的颓废，却没有说出来。 夏安的基本安全感被三个女人所包围：他踏实的消防员妻子简（弗朗西斯-麦克多蒙德）、他最好的朋友、少女玛丽（波诺的女儿伊芙-休森）和玛丽精神崩溃的母亲（欧文-福尔）。 当夏安收到她家乡美国的传票时，安全感被打破了，她的父亲在美国即将去世。由于害怕飞行，夏安到达纽约时已经晚了，无法参加葬礼。在她的正统犹太家庭中，这位哥特摇滚明星看起来像个外星人，但她父亲的遗产材料促使无聊的夏安去调查她的家庭历史。在几十年不与父亲说话之后，夏安被驱使去寻找那个曾经在奥斯威辛集中营折磨她父亲的纳粹，同时解开她自己的精神之锁。穿越美国的旅程是一次视觉上的风景之旅。缓慢展开的故事让影片中的人物有了自己的、没有口音的声音。它以一种微妙的方式使夏安成长，并在不深入的情况下打开了痛苦的主题，为观众留下了足够的想象空间.在去年的戛纳电影节上获得普世评审团奖，两小时的《非诚勿扰》并不是一部容易制作的电影。 故事中偶尔闪现的黑色幽默并不令人愉快，而影片缓慢的节奏可能会排斥更多匆忙的观众。 尽管有轻微的不平衡，索伦蒂诺的电影还是以其令人印象深刻的戏剧性和如画的视觉效果回报了耐心的观众。故事的结论并不明确，为许多不同的解释留下了空间，这就是为什么这部电影在观看后很容易在脑海中留下深刻印象的原因。对于签名者来说，这表明剧本至少在某种程度上是成功的......已经凭借演技获得两次奥斯卡奖的潘恩以其多变的表演而闻名，他扮演的哥特式摇滚老人也不例外。佩恩将夏安塑造为一个既温和滑稽又脆弱的角色，再加上令人惊叹的美丽图像和复杂的故事情节，使这一定是个有趣的两小时。 影片的标题来自于Talking Heads乐队的同名歌曲。 曾在该乐队工作的大卫-伯恩在影片中扮演一个小角色。</w:t>
      </w:r>
    </w:p>
    <w:p>
      <w:r>
        <w:rPr>
          <w:b/>
          <w:color w:val="FF0000"/>
        </w:rPr>
        <w:t xml:space="preserve">同上 28</w:t>
      </w:r>
    </w:p>
    <w:p>
      <w:r>
        <w:rPr>
          <w:b w:val="0"/>
        </w:rPr>
        <w:t xml:space="preserve">教会的迹象 大约2000年前，本丢-彼拉多向耶稣提出的问题："什么是真理？"（约翰福音18:38）仍然困扰着无数的人。有数以千计的教会和教派相信基督和圣经，但彼此之间有分歧。许多基督徒感到困惑，不知道该信谁，而对非基督徒来说，圣经信徒的不团结给了他们不接近基督的充分理由。 如果耶稣信徒的上帝是真正的上帝，为什么他不告诉他所有的追随者关于他自己的相同真理？构建教会的磐石 耶稣的圣经见证表明，基督的追随者有一个教会，上帝通过它无误地教导永恒的真理。当耶稣的门徒西门承认耶稣是弥赛亚时，耶稣对他说："约拿的儿子西门，你是有福的，因为这不是凭着血肉之躯告诉你的，而是凭着我在天上的父。我对你说，你是彼得，我要在这磐石上建造我的教会。地狱的门也不能胜过它。我将把天国的钥匙交给你。你在地上所捆绑的，在天上也要捆绑；你在地上所释放的，在天上也要释放"（马太福音16：17-19）。首先，基督将西门的名字改为彼得（其亚拉姆语对应的是西法）。 在圣经中，当上帝改变一个人的名字时，不仅意味着名字的改变，还意味着这个人整体地位的改变。 例如，上帝将亚伯兰的名字改为亚伯拉罕，以示与他立约。亚伯拉罕这个名字与希伯来语中的 "万国之父 "相似，按照上帝的要求，亚伯拉罕要与他的名字相称（创世纪17:5）。 西门的新名字也将与他的新地位相称。耶稣在他们第一次见面时就预料到了西门名字的改变："耶稣看着他说：'你是约翰的儿子西门，你的名字将是西法'--它的意思是：岩石'"（约翰福音1:42）彼得名字 "岩石 "的含义为基督的声明提供了启示："你是彼得，我要把我的教会建立在这块岩石上"。因此，使徒彼得是基督教会赖以建立的磐石，因此可以说基督是 "把房子建在磐石上的聪明人"（马太福音7:24）。 亚伯拉罕和彼得之间的许多相似之处表明，彼得在救赎历史中的作用应该与旧约中赋予亚伯拉罕的作用相一致。亚伯拉罕和彼得都以特别英勇的信心回应上帝（希伯来书11：8，马太福音16：16），都得到了上帝的祝福（创世纪14：19，马太福音16：17），也都得到了上帝的使命（1。创世纪》12:1-3，《马太福音》16:18），都被重新命名（《创世纪》17:5，《马太福音》16:18），都被称为磐石（《以赛亚书》51:1-2，《马太福音》16:18），都被应许战胜敌人的 "门"（1。同样重要的是，当耶稣说 "我要建立我的教会 "时，他说的是一个教会。 芬兰语的 "教会 "既可以是单数也可以是复数，但希腊语的 "ekklesia "是单数。 因此，基督没有说他要建立许多教会（天主教、东正教、路德教、加尔文教、圣公会、卫理公会、浸信会、五旬节教等）。)，但有一个教会，你会从中认出。</w:t>
      </w:r>
    </w:p>
    <w:p>
      <w:r>
        <w:rPr>
          <w:b/>
          <w:color w:val="FF0000"/>
        </w:rPr>
        <w:t xml:space="preserve">id 29</w:t>
      </w:r>
    </w:p>
    <w:p>
      <w:r>
        <w:rPr>
          <w:b w:val="0"/>
        </w:rPr>
        <w:t xml:space="preserve">鞭子很狡猾，说："我们走吧。"Blackthorn预计这位先生会向他跑来，但由于距离很短，鞭子的计划是：......。当 "铁锈 "要攻击时，"铁锈 "会冷静地跨出一步进行躲避，这将使 "铁锈 "在攻击失败后，在奔跑中失去血量，并绊倒在树根上。也许拉斯蒂是明智的，并保持冷静，我们将拭目以待......。鞭子笑着对自己说："现在你明白了，学会理解了。你现在没去打仗是件好事，尤其是在这位女士面前。除非你承认你是劣等生，否则我是不会离开这里的。我不是要求战争，我是要求妥协。除非你希望你的结局很快到来。 我不是想杀你，但我还有生活要过，即使我是一个盲目的、低声的废物。我仍然想找到一些东西，所以我想我们之间的和平会更好。"鞭子深深地吸了一口气，你可以听到他的喉咙在空气被吸入体内时发出的嘎嘎声。"狼现在已经说了他的观点，并保持沉默，用盲目的眼睛看着这对夫妇。鞭子变得很烦躁，在这对夫妇知道之前，狼已经挡住了他的去路。 黑鹳没有管这件事，向鹰的领地走去。 他将在那里睡觉，黎明时分又会在边界上徘徊。豆豆和罗斯特没有注意到罗斯特的消失，他们沿着月光下的小路走到一条小溪边喝水。*Hrrrh*水很冷，但相当好喝。与此同时，他们还抓了几只鸟和一只蝙蝠来咬人。他们一直走，直到找到一个可爱的小山洞，他们决定在那里过夜。''我真的很累......。我想我现在要去睡觉了 ....' ' 豆子从他嘴里出来了，直到他开始向洞穴深处走去......。蝙蝠从山洞中飞出...豆子扑倒在地，叹了口气......。他睡着了。拉斯特在索拉遇到了雌性死亡，并坠入爱河。苏尔玛属于动力组，罗斯特属于鹰组。乌鲁斯已经把他的心丢给了那个美丽的生物。猎犬们和平分手了，拉斯特当时就决定，他们将再次见面......但这位男性还不知道他的愿望是否会实现；他和苏尔玛3人回到了游戏中：拉斯特想到了一些事情......。Papu很有趣，但Rusty对Surma有强烈的感情（（这是一个很好的大小的文本^^））''那么你为什么会有那种表情？'' *豆豆做了一个看起来像这样的表情 *豆豆笑着说。帕布从地上站起来，慢慢走向森林，他转身说：'我们去找一些小口子吧？''帕布问道。他饿了。 狼群开始向森林深处跋涉，树叶落下，黑暗慢慢靠近，直到他们在森林深处。''我闻到了小兔子的味道......。在这里附近...让我们抓住他！''豆子去追寻气味了，拉斯蒂跟在后面。''呃...。我想它毕竟不是一只小兔子......。那是一只大熊!''拉斯蒂带着帕布离开了那股味道，那股味道就像一只熊。他们跑到灌木丛中躲起来。 ''它已经走了吗？''豆豆问。''是的，我想......。''拉斯蒂回答说。他们从灌木丛中探出头来，伸长脖子看那只熊是否已经离开。过了一会儿，他们以为这只熊已经去了别的地方。</w:t>
      </w:r>
    </w:p>
    <w:p>
      <w:r>
        <w:rPr>
          <w:b/>
          <w:color w:val="FF0000"/>
        </w:rPr>
        <w:t xml:space="preserve">id 30</w:t>
      </w:r>
    </w:p>
    <w:p>
      <w:r>
        <w:rPr>
          <w:b w:val="0"/>
        </w:rPr>
        <w:t xml:space="preserve">2012年10月20日 星期六 最后的邀请函 邀请函. 我闪现在以前的帖子，现在约所有的客人有一个星期前的邀请函已抵达的邮件，所以你可以闪现他们在这里也有点多. 我的丈夫和我举行了一个小的工艺党 ，这里是一个图片.至少从登记情况来看，我们的客人已经看到了邀请函：）邀请函从收件人那里收到了非常好的反馈，昨天我们花了一晚上的时间来准备剑和白酒杯以及其他的婚礼计划。最好的!但我和女孩们周四在舞台俱乐部进行了一次小小的野餐，聆听了有才华的年轻人的承诺。明天我们将暂时告别另一个可爱的女孩，她将在澳大利亚继续一年的生活。邀请函上有一张小传单和我们婚礼网站的地址，在那里你可以找到更多的信息，包括舞池的祝愿歌。期待这些时刻的到来 !哦，是的，婚纱终于到店了，我想我今年剩下的时间都会在家里穿着蕾丝。 可爱的请柬，我从来没有见过这么有个性的婚礼请柬。 我一直在你的博客上关注你的生活，尽管我不善于评论。祝贺你，你正生活在一个非常激动人心的时代。</w:t>
      </w:r>
    </w:p>
    <w:p>
      <w:r>
        <w:rPr>
          <w:b/>
          <w:color w:val="FF0000"/>
        </w:rPr>
        <w:t xml:space="preserve">id 31</w:t>
      </w:r>
    </w:p>
    <w:p>
      <w:r>
        <w:rPr>
          <w:b w:val="0"/>
        </w:rPr>
        <w:t xml:space="preserve">Nerdopus Ella and Veikko's Explorations 系列中的第一本书，Nerdopus，带孩子们进入一个有趣的、丰富多彩的技术和术语世界。 Ella and Veikko's Explorations 系列中的第一本书，Nerdopus，带孩子们进入一个有趣的、丰富多彩的技术和术语世界。 Ella and Veikko带孩子们对成年人的世界和日常琐事进行迷人的探险。这套图文并茂的丛书首先会吸引和激励儿童，同时也不会忘记父母。多层次的故事激发了孩子们的注意力和想象力，父母会发现这些书值得反复阅读。这些书鼓励孩子们尝试不同的技能，并以自然的方式教他们英语单词。 Ella和Veikko希望与所有的孩子分享他们的聪明才智和旺盛的精力!该系列被授予钥匙旗，作为完全芬兰产品的象征。</w:t>
      </w:r>
    </w:p>
    <w:p>
      <w:r>
        <w:rPr>
          <w:b/>
          <w:color w:val="FF0000"/>
        </w:rPr>
        <w:t xml:space="preserve">id 32</w:t>
      </w:r>
    </w:p>
    <w:p>
      <w:r>
        <w:rPr>
          <w:b w:val="0"/>
        </w:rPr>
        <w:t xml:space="preserve">我丈夫本应从2011年2月7日至3月19日开始休陪产假，现在在工作中，雇主似乎不允许他休陪产假，雇主可以取消吗？会发生什么，我丈夫是否仍然可以推迟陪产假，但他是否不会失去我给他的前两个星期的假期。然后我是否会以家庭帮助津贴的形式获得这些假期，因为在我丈夫应该休陪产假的时间里我将在家里。谢谢你！!求你了！求你了！求你了！求你了荒唐!是否有可能在最后一分钟取消工作？?岂有此理！！！？反正不是应该提前两周宣布轮班吗？!所以你不能在点上换班。雇主应该鼓励父亲照顾他们的孩子。因此，如果这一点被通过，雇主真的很无耻！！。您的配偶可以再次向Kela申请陪产假。 在母亲的育儿假结束后的180天内，有可能保留延期的陪产假。申请必须在陪产假开始前2个月提交。 如果申请晚了，最好在申请中说明晚了的原因。 对于陪产假，母亲必须把她最后12个工作日的育儿假给父亲。除了这12天之外，父亲必须申请1至24个工作日的额外期限，即13至36个工作日。如果终止母亲的育儿津贴期的决定已经成为最终决定，那么母亲给出的最后12个工作日就不能返还给母亲进行支付。 你应该联系Kela的儿童和家庭服务，电话是020 692 206，这样我们可以更详细地说明你的情况。雇主不是不能让你休陪产假，如果威胁要休，也不是解雇的理由。 我自己为国家工作，我在那里休无薪的陪产假和父亲假。当然，仍然值得检查集体协议的内容，甚至可以联系店员!</w:t>
      </w:r>
    </w:p>
    <w:p>
      <w:r>
        <w:rPr>
          <w:b/>
          <w:color w:val="FF0000"/>
        </w:rPr>
        <w:t xml:space="preserve">id 33</w:t>
      </w:r>
    </w:p>
    <w:p>
      <w:r>
        <w:rPr>
          <w:b w:val="0"/>
        </w:rPr>
        <w:t xml:space="preserve">我认为这也是一首适合陪伴者的好歌，我想我甚至听到过陪伴者演奏和塔普萨演唱的歌曲，这是一首伟大的华尔兹，陪伴者可以演奏它的那一面，所以这将是受欢迎的。1614 :: Ysiysi :: Pohjanmaa :: 11.11 2006 18:49 Kyll sulla sulla, lasse, has a great singing voice! would be nice to hear how you would take Olavi virra's song e.g. yö kerran unhoa annoit ( even though it is not souvari style ).谢谢你们Souvari vimppo的会面，特别是Lasse、Jouni、Jukka和Jorma！谈话时事情总是变得轻松一点，而且在一些事情上有很多启迪，下次我们将深入交谈。1611 :: Fanittajat :: Lahti :: 10.11 2006 22:12 Oh, joke nice reading in gig calendar, m e i d e n -lahti and neighbouring gulf well presented. Now just shush . shush, so that you don't "scurry off" elsewhere! Before these there is a two week waiting season. Have a nice holiday and greeting to all. 1610 :: Tuittu :: 10.11 2006 18:56 总是匆忙，总是匆忙，祝贺是发自内心的，尽管他们总是来得几乎太快：）祝贺souvari jorma在他最后的那些.对其他souvarians我最好的祝福到混乱的和平：）souvari音乐正在播放，如果不是在播放器然后总是在 "密室 "的某个地方，尽管我不总是有时间写一个消息.令人难忘和朗朗上口的旋律 ...斯堪尼亚是一颗引路的星星，它带着周围的星星，水桶，到芬兰的阿尔马.因为男孩们又去度假了，从拉托萨里岛到底地.直接走向罗蒂和霜冻，以及即将到来的恐怖.对他们来说，现在的假期，休息，温暖，阳光，与霜冻.滑雪板可能已经在斜坡上滑倒，这就是提高健身的原因.反正你可以去森林，那是力量的来源.因此，现在有一个假期，享受自己，所以你可以再次跳舞。现在我们将停止聊天，等待我们再次见面。确实，高潮已经到达这里在寒冷的北方，但尽管如此，我们正在走向罗瓦涅米和Souvari舞蹈。当我们等待他们时，我们将播放最好的库克尔和流浪者的集合，看到你在舞蹈......一个非常好的latosaari-evening to everyone, nyyyyyh. mix I couldn't be there . 对不起 . 问候所有人和s o u v a r i -boys driving very carefully, we will meet again sometime and somewhere.</w:t>
      </w:r>
    </w:p>
    <w:p>
      <w:r>
        <w:rPr>
          <w:b/>
          <w:color w:val="FF0000"/>
        </w:rPr>
        <w:t xml:space="preserve">id 34</w:t>
      </w:r>
    </w:p>
    <w:p>
      <w:r>
        <w:rPr>
          <w:b w:val="0"/>
        </w:rPr>
        <w:t xml:space="preserve">关于MIELE H814 OVEN的意见 它的用户认为MIELE H814 OVEN非常方便使用，平均而言，他们认为它比竞争对手更可靠。如果你有问题，或者需要Diplofix论坛的帮助，Diplofix论坛可以帮助你在MIELE H814 OVEN和其他产品之间做出选择 它的用户给它的性能打了很好的分数。，很多人都有相同的看法 非常便宜 在购买之前，请检查MIELE H814 OVEN的兼容性#用户指南 容易使用 用户提出了以下问题：H814 OVEN是否容易使用？1位用户回答了问题，并对产品进行了评分，评分标准为0-10.如果MIELE H814 OVEN非常方便使用，则评分为10分，平均评分为8分，标准偏差为0.高性能 用户提问：H814 OVEN非常好吗？1位用户回答了问题，并以0-10分的评分标准对其进行了评价。 如果MIELE H814烤箱在技术层面上是最好的，提供了最好的质量，或提供了最大的选择范围，则评分为10分。</w:t>
      </w:r>
    </w:p>
    <w:p>
      <w:r>
        <w:rPr>
          <w:b/>
          <w:color w:val="FF0000"/>
        </w:rPr>
        <w:t xml:space="preserve">id 35</w:t>
      </w:r>
    </w:p>
    <w:p>
      <w:r>
        <w:rPr>
          <w:b w:val="0"/>
        </w:rPr>
        <w:t xml:space="preserve">AC Jupiter 公共信息 Mikko Verneri Mikko 谢谢 ...... 4年多以前 Mikko 在第一场比赛前几天有一个大场沙的练习会很好。此外，对于一些五人制足球的污渍球的感觉，和其他人（如我）仍然寻找它。4年多以前 Ilmari 来吧，孩子们!感谢昨天的比赛，这是一个伟大的展示和良好的莫吉，从中可以学到。为了学习可以采取，你也必须分析一下。:)我特别想解释一下我自己的解决方案，这样我就不必留下来悼念他们。否则，我有一个很好的时间，但我必须在目标上下功夫。我特别想为最后一个目标道歉。这纯粹是心态的问题。 当时我已经很生气了，就开始玩命了。 这种事情在本赛季的比赛中一定不能再发生了。我与其说是在为我之前所做的决定道歉，不如说是在解释为什么我认为这些决定是正确的。我认为训练赛是一个很好的训练环境，让我们敢于在压力下打一场短距离比赛。在没有压力的情况下，我们有技能和比赛意识，可以以一种有控制的方式将球转移到球场上。我们的优势主要在于我们自下而上地建立了我们的攻击。 如果我们在训练赛中只给了别人一个短暂的空档就立即拉屎，我们还不如改踢足球。 这个想法不是说当门将有球时，顶级球员就会背对着他。这当然不是说当一个门将接到短传时，其他门将开始抽搐，并冻结在原地，看看会发生什么，并敢于直接喊，球是性交. 不是这样的，但开始与常规和无畏地磨同样的游戏的空间搜索，我们知道如何发挥反正. 从下面的支持和传球后立即发挥，敢于要求球回来.当然，我们的前锋有点弱，这在混乱中发挥了作用 ......2。楼下的Hannu只是同意我的观点，而且有可能会失去比赛的动力。他大胆地要球，而我给了他很好的机会，尽管这次发生的情况是，顶级球员被这个娴熟而快速的巴西人冲到了前面，吓呆了。下一个进球并不是任何糟糕的开局造成的，而是由于不必要的恐慌造成的禁区内后方的过度热情的争夺。当维勒开始对我大喊大叫时，我就开始打闹，并为之向其他帮派成员道歉。如果这场比赛是本赛季的紧张比赛，目标是进入下一轮，我肯定会努力把球打远，然后凶猛的卡勒会再次把他们的慢速顶球送到公司。但你打得很好!4年多前 Ilmari 我现在在那里放了一个地图链接。因此，该领域是在中间的浅绿色区域的图片. 4年多前 Ilmari 而且这将是很好的，如果每个人都会让我们知道在这里，如果他们已经得到那些额外的类型得到，这样就不会再有一个疯狂的数量. 每年的这个时候似乎很容易让热情的足球运动员出来玩.Jori（已删除的玩家）昨天踢完五人制足球后，我开车经过Käpylä球场。在Koskelantie和Mäkelänkatu的拐角处的球场上没有进球。 在Hakamäentie旁边的球场上还有一个泡泡厅，是人工草皮。我不知道凯皮莱的其他球场，帕亚梅基球场也没有球门，体育局可能还在冬眠。4年多以前 Ilmari 这是一个泡沫是一个管道架，真的</w:t>
      </w:r>
    </w:p>
    <w:p>
      <w:r>
        <w:rPr>
          <w:b/>
          <w:color w:val="FF0000"/>
        </w:rPr>
        <w:t xml:space="preserve">id 36</w:t>
      </w:r>
    </w:p>
    <w:p>
      <w:r>
        <w:rPr>
          <w:b w:val="0"/>
        </w:rPr>
        <w:t xml:space="preserve">现在，即时现金审批对你的租户来说已经变得更加简单和容易了。 你是否在考虑如何？那么，一旦你考虑到租户贷款，你将迅速获得所有的答案。随着这项贷款最近在贷款市场上推出，特别是以租户的名义，所以他们也以一种无忧无虑的方式整理他们的财务困境。当你考虑这些贷款时，你不需要排长队，站在那里等待轮到你。 只要使用在线表格，利用几个小时的情况下，即时现金批准。没有贷款人会强迫你把任何形式的抵押品作为租户贷款的金额。 范围从1000英镑到25000英镑，1-10年的灵活还款期，以获得允许的金额。 对于批准的金额，没有任何保护，因此你将不得不支付一个稍高的利率，对金额。一个人可以把借来的钱用于无数的目的，例如：好吧，不要担心，如果白天的分数被编码，因为它不能创造一个障碍，使用资金不申请。 这是一个免费的信用检查箱过程。如果白天的因素，如欠款、CCJ、无力偿还、破产、取消赎回权、欠款利息面临等，不要生气，你仍然有资格。通过选择在线模式下的申请，快速获得租户系统的贷款批准。在这里，你只需要完成简单的在线表格和一般信息，并直接在线提交表格。经过验证，金额将在最短的时间内转到你的银行账户。现在住房不是一个困难，诉诸于快速的现金补贴租户贷款的方式，有更好的条款和条件。</w:t>
      </w:r>
    </w:p>
    <w:p>
      <w:r>
        <w:rPr>
          <w:b/>
          <w:color w:val="FF0000"/>
        </w:rPr>
        <w:t xml:space="preserve">id 37</w:t>
      </w:r>
    </w:p>
    <w:p>
      <w:r>
        <w:rPr>
          <w:b w:val="0"/>
        </w:rPr>
        <w:t xml:space="preserve">Kiinteistö 2011是芬兰最重要的房地产展览会，将于2011年10月12日至14日在赫尔辛基展览中心举行。2011年Kiinteistö将向专业人士展示各种房地产产品、服务和解决方案，其他八项房地产活动也将在Messukeskus同时举行。超过500名参展商将参加此次活动。房地产交易会的方案将涵盖广泛的主题问题。广场平台将介绍装修项目和《住房法》的经验，包括室内节能装修、从规划到决策的装修以及作为装修项目一部分的节能。展会活动还将提供关于如何签订管理合同的提示，关于共同所有者的装修，以及关于管理的未来。 与平行活动一起，展览中心将有一个全面和有用的产品和服务，从公司到各种研讨会。</w:t>
      </w:r>
    </w:p>
    <w:p>
      <w:r>
        <w:rPr>
          <w:b/>
          <w:color w:val="FF0000"/>
        </w:rPr>
        <w:t xml:space="preserve">id 38</w:t>
      </w:r>
    </w:p>
    <w:p>
      <w:r>
        <w:rPr>
          <w:b w:val="0"/>
        </w:rPr>
        <w:t xml:space="preserve">Anja : Pantsu : 21.6.2012 VA:F [ 1.9.7_1111 ] 结果 : -2 17 ( 335 票 ) 再一次 : 愚蠢的推动。如果你的自尊心如此之低，当你不得不napsasia图片......当你敢于展示你的身体，它说的是良好的自尊心。这是谁的错？是对裸体和别人的行为感到羞耻，还是对自己的身体感到舒服并敢于展示的人？我是个小妞：有一些丑陋的小妞，即使给我钱我也不会和她们上床......她们可能会因为你在facebook上发布如此廉价的照片而为难你......哼哼，人们是多么可悲。你是为了钱还是其他商品而奉献？让女孩们展示她们的奶子。这种愚蠢的谴责是坏女人和可悲的，对任何人都没有帮助。 这只是皮肤和脂肪组织，没有什么可害怕的。Matami : 21.6.2012 VA:F [ 1.9.7_1111 ] Result : +77 ( 119 votes ) That's one attention-starved little girl.没有什么大不了的。在这个年龄段，令人惊讶的是，许多人认为他们是第一个长出奶子的人，这就是发生的事情。这主要是一个微妙的娱乐的来源，叫花子可以照照镜子。 Dana : Jim_ : 21.6.2012 VA:F [ 1.9.7_1111 ] 结果 : +87 ( 117票 ) Matami : 那是一个渴望关注的小女孩。没有什么大不了的。在这个年龄段，令人惊讶的是，许多人认为他们是第一个长出奶子的人，这就是所发生的事情。提出主要是精细的娱乐这样一个，叫花子可以照照镜子。当然，你可以被逗乐，但你提到的这些 "叫花子 "是完全正确的，那是一个传统的注意力的妓女，如果不是永远的话，肯定会有很长一段时间。那么它就不是在吠叫。Jessica : Tege : 21.6.2012 VA:F [ 1.9.7_1111 ] Result : -97 ( 205 votes ) I'm a chick : 顺便说一句，她们都是丑陋的小妞，就算给我钱我也不会上她们...她们可能会因为我在facebook上发了这么低级的照片而为难我...哼哼，人是多么可悲。当然，在你看来，照片中的女孩突然变得很丑陋（尽管她们的脸被模糊了......嗯，你是通过什么来判断她们的......），因为你是一个女人，你是自卑的，因此嫉妒。 这些 "我的同情心的耻辱！！"大多数人。" 评论者只是嫉妒的小鸡，因为他们自己的身体还不够。至于照片中的小鸡，有些人从关注中得到满足，但我也喜欢人们根据我的照片夸奖我的长相。这对每个人都很好!然后有些人就开始收集有点多的这种关注，希望得到赞美。谁不想有被需要的感觉呢？ 首先电视和杂志以及人们说，女孩应该看起来很性感，展示她们的胸部，所以这很好。然后当你炫耀你的胸部时，你会很震惊，你会说，呵呵呵。如果那些家伙谁是评论是不是同性恋，那么他们自己可能已经在发布的胸部照片和其他小鸡谁在网上发布的胸部照片，那么什么是错的Jenn的胸部，然后. Nuu : 21.6.2012 VA:F [ 1.9。7_1111 ] 结果 : +58 ( 70 票 ) 你知道这只是皮肤，但我们可以肯定的是，这些照片不会只停留在Facebook上......好吧，他们是他们的耻辱，那些是如此古老，我想他们的脑细胞应该告诉你。积极的一面是，群众看起来如此相似，以至于没有人记得他们曾经和谁搞过，以及他们曾经看过谁的胸部照片。 布莱尔：泰格，我认为这里没有人质疑珍的身体的 "甜度"，而是质疑她的穿着方式。</w:t>
      </w:r>
    </w:p>
    <w:p>
      <w:r>
        <w:rPr>
          <w:b/>
          <w:color w:val="FF0000"/>
        </w:rPr>
        <w:t xml:space="preserve">id 39</w:t>
      </w:r>
    </w:p>
    <w:p>
      <w:r>
        <w:rPr>
          <w:b w:val="0"/>
        </w:rPr>
        <w:t xml:space="preserve">服务水平决定将与该地区的市政当局合作编制。救援服务的官方监督作用由地区国家行政机构负责，但市政当局作为救援服务的所有者和资助者，有责任监督服务决定的执行情况。 如同急救一样，救援人员越快到达现场，公民就越能得到有效的帮助。足够数量的经过适当培训的工作人员是救援服务在拯救生命和财产方面有效性的决定性因素。救援服务拯救生命和预防事故的能力决不能被市政当局的财政状况所削弱。 短期的紧缩会危及救援服务的质量并带来人类的痛苦。</w:t>
      </w:r>
    </w:p>
    <w:p>
      <w:r>
        <w:rPr>
          <w:b/>
          <w:color w:val="FF0000"/>
        </w:rPr>
        <w:t xml:space="preserve">id 40</w:t>
      </w:r>
    </w:p>
    <w:p>
      <w:r>
        <w:rPr>
          <w:b w:val="0"/>
        </w:rPr>
        <w:t xml:space="preserve">三名发牌员负责游戏，其中一名发牌员负责游戏，站在1至15号位置之间。 基本上只有三种可能的赌注--赌玩家的手牌赢，庄家的手牌赢，或平局。如果第一张牌的价值是4，庄家从鞋里拿出后面四张牌，和第一张牌一起丢进旁边的锅里。如果玩家或庄家都不是自然牌（总数为8或9），那么游戏就归玩家所有。 起初，牌的价值可能看起来很奇怪，但它真的很容易理解。针对高额赌客，百家乐赌桌被用来作为有绳索的通道和穿着燕尾服的发牌人的专属区域。 这不仅适用于单张牌的价值，也适用于由此产生的两张牌的组合。 百家乐游戏现在可以开始玩了。关于百家乐的历史有很多争论，尤其是这个游戏是在法国还是意大利发明的。庄家以与骰子台的骰子相同的方式旋转赌桌。如果两手牌都不是8或9，并且没有平局，可以根据游戏的普通规则发额外的牌。 庄家的赌注支付偶数钱，减去5%的房子佣金。 自然手牌总是立即赢或平局（即使9击败8），这当然是因为庄家有更多的机会赢。 赢家的赌注回报是1-1，而赢家的赌注也是如此，但有5%的活力（佣金），赢平局赌注回报9-1。如果任何一手牌的总数是9，它就被称为 "自然"，并自动获胜。在20世纪50年代，由于弗兰克-辛纳屈（Frank Sinatra）的努力，这种游戏在拉斯维加斯很流行，他是当时金沙集团的部分老板。有三种赌法：闲家的牌，庄家的牌或平局。 庄家显示4 庄家的牌是有效的，如果玩家的抽牌是0，2，3，4，5，6或7 庄家的牌是有效的，如果玩家的抽牌是0，1，8或9。 如果玩家不做第三张牌，庄家按照右边的规则。经销商通常使用燕尾服，周围的人都相当慷慨。</w:t>
      </w:r>
    </w:p>
    <w:p>
      <w:r>
        <w:rPr>
          <w:b/>
          <w:color w:val="FF0000"/>
        </w:rPr>
        <w:t xml:space="preserve">id 41</w:t>
      </w:r>
    </w:p>
    <w:p>
      <w:r>
        <w:rPr>
          <w:b w:val="0"/>
        </w:rPr>
        <w:t xml:space="preserve">最近有很多关于经济衰退和经济不景气的讨论，辩论应该对住房市场有影响。根据今年1月进行的一项调查，刚刚超过五分之一的芬兰人认为，现在实际上是一个比平均水平更好的买房时机。 你认为今年会发生什么？让SKV地产代理公司的首席执行官稍后发表一下他的看法。采访对象是SKV房地产公司的首席执行官Mikko Parikka和采访者Eva Loikkanen。 广播采访可作为预先编辑的故事，约3分钟和5分钟。 这些故事可供电台免费发布和编辑。该广播故事是与SKV地产代理有限公司合作制作的。</w:t>
      </w:r>
    </w:p>
    <w:p>
      <w:r>
        <w:rPr>
          <w:b/>
          <w:color w:val="FF0000"/>
        </w:rPr>
        <w:t xml:space="preserve">id 42</w:t>
      </w:r>
    </w:p>
    <w:p>
      <w:r>
        <w:rPr>
          <w:b w:val="0"/>
        </w:rPr>
        <w:t xml:space="preserve">腰带等级 毕业，即腰带等级，通常在FKDS组织的与培训有关的训练营中颁发。有时俱乐部的总教官也可能在自己的俱乐部内授予较低的带级。KDS以及其他大多数风格都对不同的技能水平使用不同的皮带值。腰带值的颜色如下： 白色（初学者）：所有初学者都从这里开始 红色（6段）（不再使用） 黄色（5段） 橙色（4段）（不再使用） 绿色（3段） 蓝色（2段）（不再使用） 棕色（1段） 黑色（1段-5段） 黑带5段是KDS组织中使用的最高腰带值。船越吉，通常被称为现代空手道的创始人，拥有五段腰带等级，这个腰带等级他也授予原田老师。由于这个原因，原田老师也从未接受过高于5段的带级。 初学者通常需要4-6个月的时间来达到第一个带级（黄带）。圭级通常是在训练营中授予的。俱乐部教练可以对较低的圭值进行例外处理。 棕带和黑带需要至少两名技术团队成员在场。 如果有必要，俱乐部教练将提供进一步的信息，以及实现带值所需的条件。</w:t>
      </w:r>
    </w:p>
    <w:p>
      <w:r>
        <w:rPr>
          <w:b/>
          <w:color w:val="FF0000"/>
        </w:rPr>
        <w:t xml:space="preserve">id 43</w:t>
      </w:r>
    </w:p>
    <w:p>
      <w:r>
        <w:rPr>
          <w:b w:val="0"/>
        </w:rPr>
        <w:t xml:space="preserve">周五蛋糕：厄运和猴岛在指甲里不朽 当我们每个人都在慢慢准备周五的庆祝活动时，我们为你提供一个没有新闻价值的 "新闻"，但希望有更大的娱乐和惊喜价值。在铅笔上画一幅《末日》或《猴岛》的作品如何？这就是我们现在所拥有的，感谢Maya Pixelskaya，她将她的艺术倾向付诸实践，将她的游戏和电影主题的愿景移植到最令人惊叹的平台上。织物、纸张和......钉子？是的，你没看错。这就是：厄运之笔。由于《猴岛》在各方面都比《毁灭》好，所以这里也是。"既然《猴岛》在各方面都比《毁灭》好，那就在这里吧。" :o 9.9.2011 13.09, Bondsonn 2. ' ' 由于猴子岛在各方面都比厄运好，所以这里也是。''哈哈，狗屎话。9.9.2011 at 13.36 , Big Daddy 3." 是的，这是将赢得的厄运。由于《猴岛》在各方面都比《毁灭》好，所以这里也是。"猴岛的射击游戏方面不是很有说服力......但当然，如果你必须在《毁灭》或《MI》之间做出选择，那么选择显然是有利于后者的。 毁灭》没有经受住时间的考验，即使你必须尊重它的某些先锋作用。9.9.2011 at 13.49 , Haerski_90 4.除了厄运仍然活着，因为骷髅头和其他小东西，在图形上，它不需要更新太多，比目前的游戏更喜欢它。我认为它持续了相当长的一段时间，当止痛药在多年后仍然不得不完全复制游戏的玩法。猴岛不得不更新为特别版，因为旧版在现代玩家眼里已经很难看了。 此外，原版的游戏技术显然不再适合所有的现代冒险家，所以它被调整得更直接。 有偏见的人就是有偏见。 9.9.2011 at 14.01 , Kankipappa 5. 3@ bullshit doom en agene 9.9.2011 at 14.11 , _edi_ 6. Can a man take one of these ?9.9.2011 at 17.01 , owo 7. @3 Doom still easily beats many new FPS games 10.9.2011 at 22.24 , Big Daddy 8. Monkey Island should be praised because it is old and because few played it when it was new .</w:t>
      </w:r>
    </w:p>
    <w:p>
      <w:r>
        <w:rPr>
          <w:b/>
          <w:color w:val="FF0000"/>
        </w:rPr>
        <w:t xml:space="preserve">id 44</w:t>
      </w:r>
    </w:p>
    <w:p>
      <w:r>
        <w:rPr>
          <w:b w:val="0"/>
        </w:rPr>
        <w:t xml:space="preserve">我们的仓库位于赫尔辛基的Herttoniemi。国内性是我们的优势：我们可以对客户的需求做出快速反应，并保证顺利交货。下午3点前收到的订单将在第二天送到芬兰的任何地方。 具有成本效益的材料 我们从近40000种产品中向口腔健康专业人士提供他们所需的所有材料。 普兰登特有限公司是国际普兰登特商业集团的一部分，是欧洲领先的牙科用品分销公司之一。普兰登特业务集团的庞大规模使普兰登特有限公司能够以有竞争力的价格为客户提供高质量的产品。我们希望与客户一起发展订单-交付流程，以确保所有订购的产品尽可能有效地从我们的仓库运送到客户的治疗室。这也节省了成本和工作时间，使工作人员能够更专注于临床工作。 我们销售的产品信息也可以在PlanNet订购服务网站上找到，在那里你可以找到产品的具体信息，以及你需要的产品的宣传册、使用说明和安全数据表。有关产品的进一步信息也可以在制造商的网站上找到。</w:t>
      </w:r>
    </w:p>
    <w:p>
      <w:r>
        <w:rPr>
          <w:b/>
          <w:color w:val="FF0000"/>
        </w:rPr>
        <w:t xml:space="preserve">id 45</w:t>
      </w:r>
    </w:p>
    <w:p>
      <w:r>
        <w:rPr>
          <w:b w:val="0"/>
        </w:rPr>
        <w:t xml:space="preserve">这个游戏是关于什么的？这是一个免费的游戏叫火车上的吻，在您的浏览器中，无需下载或安装任何东西，它是完全可靠的。 在这个网站上，你可以免费玩这个闪光的爱情游戏叫火车上的吻。请记住，这是一个免费的游戏，称为六月的吻，它是有关爱情游戏。 新游戏六月的吻是一个最好的游戏爱情游戏，你可以找到，你可以与你的朋友和社会网络上的联系人分享。 这是一个网络游戏和视频游戏，称为六月的吻，我们将让你玩，享受和学习，以及分享您的评论和社会网络上的朋友。 爱情游戏最玩的游戏 你想知道，如果她是你的罗密欧？你的朋友Jade和她的朋友Bratz将帮助你知道，如果爱是在空气中，或者你必须通过他，即使你是地球上最后两个人。写下姓名、盒子和当时的答案。想知道你和你的爱人有多少共同点。在我们的测试中给出两个名字，并迅速告诉你有多少百分比的共同点，如果你得到太小可能不是正确的人庆祝情人节......至少 大学浪漫的游戏是一个视觉小说，跟随主角（你），因为你经历了你的大学的最后一年。 这是一个故事的爱，关系和乐趣。认识五个不同的年轻女性，并了解她们是谁，以及与她们 "约会"。每个人的多个结局意味着有很多故事需要解开。 点击文本框进入下一页。在一些页面上，你会看到几个选项，点击选择你想要的路径......</w:t>
      </w:r>
    </w:p>
    <w:p>
      <w:r>
        <w:rPr>
          <w:b/>
          <w:color w:val="FF0000"/>
        </w:rPr>
        <w:t xml:space="preserve">id 46</w:t>
      </w:r>
    </w:p>
    <w:p>
      <w:r>
        <w:rPr>
          <w:b w:val="0"/>
        </w:rPr>
        <w:t xml:space="preserve">北芬兰春季之夜Viesti的胜利 发表于 20.04.2014 , 作者：Otto Itkonen 20.04.2014 at 10.25 评论 " 在Sauvo的耶稣受难日晚上，第38届春季之夜Viesti以North Star和Pellon Prone在主要部门的胜利庆祝活动结束。在女子系列赛中，来自奥卢的Pohjantähti队在旅行开始时是最受欢迎的，他们凭借三名国家队穿越者取得了压倒性的胜利。Heini Wennman在首站比赛中排名第二，紧随Koovei的Miia Niitinen之后，但Marttiina Joensuu和Marika Teini表现出了自己的优势，Pohjantähti的获胜优势最终领先第二名的Lynx和第三名的Hiidenkiertäji超过8分钟。在男子组中，比赛像往常一样呈现出春季周的风格，领先优势频频易手。MS Parma队的19岁选手Arto Talvinen在锚定赛段保持领先，但最后一赛段的两次失误为Pellon Ponne队的Olli-Markus Taivasse打开了大门，他以领先Paimion Rasti、MS Parma、Vaajakoski Terä和Angelniemen Anchor四人组近两分钟的成绩，带领Pellon队取得了更大的接力胜利。</w:t>
      </w:r>
    </w:p>
    <w:p>
      <w:r>
        <w:rPr>
          <w:b/>
          <w:color w:val="FF0000"/>
        </w:rPr>
        <w:t xml:space="preserve">id 47</w:t>
      </w:r>
    </w:p>
    <w:p>
      <w:r>
        <w:rPr>
          <w:b w:val="0"/>
        </w:rPr>
        <w:t xml:space="preserve">我们生活在一个环境问题不断恶化的时代。尤其是许多年轻人对这种情况看得很清楚。林科拉的绝望正在占领.这也许可以用南斯拉夫被轰炸期间有人在贝尔格莱德偶然读到的墙上的题词来描述："我们的过去是可怕的，现在我们无法忍受，幸运的是我们没有未来"。如果没有上帝，这就是事实!根据一项调查，在我国有55万年轻人希望为自然保护组织工作。虽然可以相当肯定的是，这么多人在实践中不准备做什么，但这表明年轻人非常重视努力解决环境问题。我们基督徒有什么可以给他们的吗？环境问题不是新问题，它们可能几乎和人类本身一样古老，但在20世纪60年代，人类达到了一个技术水平，使他能够对整个地球的状况产生全球性的影响。在过去，环境问题是比较局部的，但现在，如果人类愿意，他有能力摧毁整个地球。基督教被认为是造成目前状况的罪魁祸首之一，但必须记住，对某些人来说，至少自罗马之火以来，一切似乎都是基督徒的错。然而，批判性的观察者很快就会发现，在这个问题上，没有任何宗教或文化可以得到一个干净的健康账单。这些问题更多的是关于造成破坏的能力，而不是这样做的意愿。使徒保罗把它表达为整个受造物一起呻吟，在生产的痛苦中（见罗马书：18-24）。 这怎么能翻译成现代语言呢？卡尔文-德-维特列举了表现这一点的七个要点：栖息地，如雨林，正在被破坏，物种正在以越来越快的速度灭绝，可耕地正在变得贫瘠，例如由于雨林的破坏。整个生物圈正在被毒害 气候正在改变，臭氧层正在消失 人类和文化正在被破坏，例如，农业正在成为农业企业 问题表现在人口问题、饥饿。生物多样性丧失、森林砍伐、水的绝对和质量稀缺、水土流失、废物流动、能源问题、空气质量下降甚至气候变化。1967年，小林恩-怀特提出，我们的生态危机的原因直接或间接地在于基督教。现代科学不可能在基督教信仰之外出现，现代科学使现代技术成为可能，而现代技术又使生境的广泛破坏成为可能，这本身就是事实。 怀特的观点被广泛地、有时不加批判地重复。上帝对这种情况的反应是什么？必须记住，作为一个基督徒，我最关心的不是寻求生态问题的答案，而是寻求主。我的问题主要不是关于如何解决这个生态问题，而主要是关于什么主是你的优先事项，什么是你的心，什么是你的喜悦，你在你的道上说什么？我相信造物主对造物有第一手的知识，通过聆听他的声音，我可以弄清楚如何在自然界中行动。这也不是一个寻求新的布道技巧的问题，而是一个认识上帝本身的问题。因此，我能够更好地传播福音。据我所知，圣经上的答案如下，它们主要引自Steven Bouma-Prediger的研究：1.以上帝为中心（theocentric）的世界观，这在从创世纪到启示录的圣经中都可以看到。上帝是万物的中心，而不是人，正如人文主义者所声称的那样。</w:t>
      </w:r>
    </w:p>
    <w:p>
      <w:r>
        <w:rPr>
          <w:b/>
          <w:color w:val="FF0000"/>
        </w:rPr>
        <w:t xml:space="preserve">id 48</w:t>
      </w:r>
    </w:p>
    <w:p>
      <w:r>
        <w:rPr>
          <w:b w:val="0"/>
        </w:rPr>
        <w:t xml:space="preserve">最后，房间里除了我和萨姆之外没有其他人了。 他们两个人都坐在沙发上，腿张开在沙发上。我们很快在地板上拖着脚步 你在这里干什么？去乡下吧，艾姆普说，我可以和菲力一起去吗？萨穆问道。埃姆普点了点头。当我走出门时，我碰到了萨穆。...我开始了，没关系，你会以同样的方式回家吗？萨穆打断了他的话。我看着那个男孩，目瞪口呆。然后我点了点头。我们一起走回家。我真的不知道该怎么办，我只是坐在那里。 凯蒂来拿一捆干草 你一个人在这里做什么？坎迪问我 呃...没什么，我只是想知道，我说，然后离开了。 马厩里相当安静，我环顾四周。萨姆不见踪影。感谢上帝!我不想陷入一个尴尬的局面。我向哈尔的摊位走去。哈里正在啃着她刚吃过的干草。我在圈外观察了她一会儿。我没有打扰他。我坐在沙发上，从桌子上拿了一本《野贼》杂志。 我想找点别的东西来思考。我做的第一件事是阅读嘲讽。 我走到外面的冷空气中。在过去几周里，萨姆和我见过几次面。我们同意一起去马厩。萨穆在路上等着我。我蹑手蹑脚地走到他身后。我把他吓了一跳。你吓死我了！我笑了，不，我没有！我没有。那个男孩说。"哦，好！"我咯咯地笑了。萨姆只是抓住我的手，开始拉着我走。 在我跟着他走了一段时间后，我把自己扯开了。剩下的路途中，我们非常安静。马厩里没有多少人。穆萨正在把马匹弄进屋里。我想知道哈立是否已经被取走了。那只母狗从马厩里出来了 谢谢苏苏和萨穆埃姆普说你好。 你好，我们齐声说。她告诉我哈莉还没有被接走。 我高兴得咯咯直笑。 我去了马厩。萨姆跟着我，我去找哈尔。你呢？我对萨穆说。"我去找菲力，"他说。爸爸带我去了马场，看到自己的护士和所有马场的工作人员，我很兴奋。 我们到了那里，我跳下了车，爸爸就回家了。我去马厩看是否有人在那里，我想我来的太早了，因为除了工作人员，马厩里一个人都没有。 我去了俱乐部房间，Emppu正在做小时表。我走过去打招呼并自我介绍："你好，我是照顾太妃的谢丽，我可以去马厩看看太妃吗？"我问道。"哦，你好。我是埃姆普，太妃糖现在在马厩里，所以你可以去看看马厩"，埃姆普回答。我还把她介绍给卡尔基和穆萨。然后我去看我的保姆太妃，她在外面。 我把学员放在栅栏上，看着太妃大惊小怪的样子。太妃糖看起来确实是个可爱的小绒毛。我得去抚摸围栏里的太妃糖。当我摸到太妃糖时，它的皮毛是如此柔软，我爱上了它。我去拿皮条客，把太妃糖送进栏里。我还找了一把刷子，给Toffe刷了刷，它很享受刷子的每一下。 接下来，我找了一个蹄钩，把所有的蹄子都清理了一遍。 清理完后，我把Toffe带到洗衣机旁清洗了一会儿。我把</w:t>
      </w:r>
    </w:p>
    <w:p>
      <w:r>
        <w:rPr>
          <w:b/>
          <w:color w:val="FF0000"/>
        </w:rPr>
        <w:t xml:space="preserve">id 49</w:t>
      </w:r>
    </w:p>
    <w:p>
      <w:r>
        <w:rPr>
          <w:b w:val="0"/>
        </w:rPr>
        <w:t xml:space="preserve">发布标签 "Lilo &amp; Stitch ' 又是一年中最快乐的一周：骄傲的一周！"。捍卫人权一直是修女们的心声，而今年的骄傲游行将照常举行。这次我没有采取比较老套的做法，即在博客上写一个BL系列，而是决定把几个同性恋演员为同性恋角色配音的案例放在一起。你真的不需要成为一个BL粉丝，不仅在动画中，而且在西方动画中找到LGBT主题，但日本在文章中得到了体现！这是很重要的。这就是Afureko如何在整整两年的时间里保持稳定的原因 !为了庆祝他们的两周岁生日，姐妹们与资深演员和配音艺术家Veikko Honkanen聊了聊他在配音工作方面的不同生涯。将有关于老式廉价动画片、迪斯尼经典和广播剧的故事!这对兄妹一直是家庭中的迪士尼粉丝 ，而对手梦工厂的电影直到后来才被注意到。许多梦工厂的电影都是在首映后过了一段时间才看到。这一类别包括《驯龙高手》（2010年），由克里斯-桑德斯和迪安-德布罗伊斯执导，根据同名儿童图书系列改编。作为前 "巴掌 "乐队的成员，一个强硬的戏剧人和全能的顶级配音演员，三谷过去一直受到姐妹们的赞扬，这是有原因的。她善于为她的人物带来可感的情感。三谷似乎在她可以撕裂头发的角色中表现得最好，几年前她在《Kuuchuu Buranko》中的这种角色中大放异彩。在根据《Ranobei》改编的迷幻动画系列中，三谷饰演心理医生Irabu Ichirou，他自己在家里似乎也有自己的问题。 乏味的Irabu似乎是一个完全不合适的庸医，他不听病人的问题，只通过开注射处方来治疗他们的精神疾病，以便按照程序来满足他的癖好。虽然三谷的怪癖在该系列中表现得淋漓尽致，但人们不应认为这个角色没有更多内容。作为一个人类角色，Irabu有办法用戏谑的、挑逗的、彻头彻尾的可怕的语气发出隐秘的建议，就像最好的小丑一样。 坦率地说，Mitsuya在这个角色中的配音工作是高潮。 此外，如果没有迪士尼的Lilo &amp; Stitch的神经质Pleakley，这个日历就完全不完整。面条状外星人的日本声音是Mitsuya这一事实对任何人来说都不奇怪--事实上，这是生活中的一个简单事实，就像太阳在早晨升起，在傍晚落下的事实。普莱克利是一个真正的戏剧女王，而三谷完美地诠释了她动荡的情绪。该系列中的其他世友以他们自己的方式很好，但缺少一些原始的东西。另一方面，Mitsuya非常顺利地融入了外星人的皮肤，以至于你无法分辨出其中的差别--她高亢的鼻音非常接近于Kevin McDonald的音调。但这个角色并不是一个妥协，而三谷自然地扮演了这个角色。阿尔弗雷德-希区柯克可能是最著名的（如果不是最著名的）电影导演之一，他曾经在他的每部作品中短暂露面。 偶尔会在镜头前瞥见一些人，他们通常似乎在镜头的另一侧.同样在动画制作中，导演有时会得到麦克风，但也有几个案例是这样的</w:t>
      </w:r>
    </w:p>
    <w:p>
      <w:r>
        <w:rPr>
          <w:b/>
          <w:color w:val="FF0000"/>
        </w:rPr>
        <w:t xml:space="preserve">id 50</w:t>
      </w:r>
    </w:p>
    <w:p>
      <w:r>
        <w:rPr>
          <w:b w:val="0"/>
        </w:rPr>
        <w:t xml:space="preserve">男性记忆 19.10.2011 | Erkki Porola 男性记忆显然是一个可以用许多不同方式解释的概念。 就我而言，它至少是一种正在消失的--如果不是已经完全丧失的--资源。 我证明我的观点是正确的，因为我正处于鲁里人的时代；而且无论如何，是鲁里人阶段。这口气很适合当时的情况：短。 根据我的记忆，10月有一场猛烈的雷雨并不罕见：打雷、闪电、大雨、偶尔有冰雹......。我只能对大自然的力量感到惊奇--同时也在想：这意味着什么？如今，事情有了更精确的定义。统计科学为我们提供了精确的表达方式。 有些事情已经40年没有发生了。在过去，我们习惯于根据男性的记忆来谈论事件。在那些日子里，时间跨度可以是任何东西，而且会更加人性化。 随着年龄的增长，时间似乎加快了。但也许这是因为我们的记忆不能像以前那样准确地存储事物。另一方面，我们丢了东西，要花时间去找，也许这也是由于我们的记忆力下降造成的？记忆力表现不佳的原因是，随着我们变得更聪明，我们不再储存那么多偶然的东西。 然而，所有这些都告诉我们使徒保罗所说的关于灯塔守卫者的同样事情。 我们享受生活的机会正在缩小。有许多事情，无论我们做什么，都不会再实现。无论我做什么，我都无法跑出百米的世界纪录。就像地球正在慢慢恶化到无法生存一样，我们的表面小屋，我们的身体也是如此。 上帝在他的创造中是奇妙的。 如果我们热衷于生命，他就会把这些线一个一个地折断，当最后一根线断了，我们的身体就已经走到了尽头，作为信徒我们会放弃，庆幸救赎就在眼前。祝福你的生活 Erkki ，我也希望所有在这些想法中认识到自己的人。 报告一个干扰信息 给我一个副本到这个电子邮件地址。Erkki Porola | 20.10.2011 14:41:49 Lauri, 谢谢你的反馈。 老化会留下痕迹。我知道这似乎是个老生常谈的话题，但我还是要说，因为我自己的变化是如此之大。时间流逝的加速是一个熟悉的现象，我和我的妻子经常想，"时间是如何失去控制的"。各种各样的事情占用了越来越多的时间。提到男性的记忆，其实是一种沙上的桥梁。我真正的意思是反思昨晚异常猛烈的雷雨，这很及时。 我想到了'时间结束的迹象'这句话 ，但我试图谨慎地、低调地说出来，因为我不想把自己的观点强加给别人。也可能是当流感发作时，我们更强烈地纠缠于它，集中精力在生病上，而没有什么有趣的事情可做。别害羞，埃尔基，你必须把自己的见解告诉别人。 任何喜欢的人都会从中受益。如果有人不喜欢它并感到恼火，那是他们自己读的错吗？我不知道。我们应该怜悯我们的配偶，不要把我们所有的见解都拿到咖啡桌前。他们会被激怒，他们会想：哦，他在过去三天里一直在摆弄......通常我们通过握手达成交易。在我的工作场所，我们形成了一个说法："我们来做一个握手交易。当然，这意味着上级发号施令，下级表态，仅此而已。 让我们达成一个协议，我们不拿着蜡烛，而是让它照亮一切。</w:t>
      </w:r>
    </w:p>
    <w:p>
      <w:r>
        <w:rPr>
          <w:b/>
          <w:color w:val="FF0000"/>
        </w:rPr>
        <w:t xml:space="preserve">id 51</w:t>
      </w:r>
    </w:p>
    <w:p>
      <w:r>
        <w:rPr>
          <w:b w:val="0"/>
        </w:rPr>
        <w:t xml:space="preserve">会计博客 - Auria Payroll 如你所知，有两种方式来管理公司的工资：要么自己做，要么外包。在这篇文章中，我将给你一些关于这两种选择的提示。 我自己还是别人？每隔一段时间，我们就会被问到是否值得做工资单。我是自己管理还是要外包？当然，事情总是因地制宜，但作为一般规则，我对这个问题的回答如下：如果公司内部有人对工资单和维护必要的信息/技能有技能和兴趣，那么值得自己做工资单。同样，当公司内部没有专业知识、时间或意愿来处理它和相关申报时，外包是值得的。当然，在一个公司开始有几十名员工的阶段，雇用一个人处理公司的整个财务事务可能是一个可行的选择。最主要的是，工资单的发放很容易、很及时，而且没有反复的错误。会计师给外包工资单的企业家的建议 如果你的会计公司处理你公司的工资单，一定要事先建立共同的规则，在这个框架内计算工资单。这尤其适用于遵守适用的集体协议的公司，在这种情况下，作为企业家，你有责任向会计办公室提供明确的指示，说明集体协议将在何种程度上得到遵守（如适用）。会计师不能为你做这些决定。你应该熟悉你所在部门的集体协议或适用版本。你还应该了解雇员和雇主的权利/责任，更不用说费用了，包括哪些内容。始终确保你寄给会计师事务所的工资单、税卡、联系方式等都是最新的。会计师不是千里眼。我们不会自动知道你的一个雇员是否增加了他自己的税率。请及时通知您的工资管理人员您的员工的任何假期或其他异常情况。你不能期望我们能够在你要求的当天为你提供与雇员有关的文件或信息。当然，我们总是尽力而为，但特别是在会计期间，会计事务所真的很忙。 会计师对自营职业者自己发工资的提示 为所有雇员设定相同的工资期和发薪日。你只需用一天的时间来处理工资问题，就会大大简化自己的工作程序。 最好是与员工商定，在正常的发薪日支付暑假工资。 这样，员工就不会出现发薪日之间间隔过长的情况。Excel电子表格在某些情况下是可以的，但它使法定申报非常困难，例如，如果你必须从几个不同的文件中提取必要的数据。 仔细检查你所在部门生效的集体协议。例如，在不同部门的集体协议中，关于休假期的工资核算规定可能有很大的不同。仔细熟悉，最好是提前熟悉起草工资单的程序，并了解在投保TyEL保险或其他保险时需要考虑的因素。查明你所在的部门是否有生效的一般集体协议。这意味着你必须遵守现行的集体协议，即使你的公司或你的雇员不是工会成员。请记住，也要检查任何TES关于加班费、奖金、工作时间延长、假日工资和病假工资的规定!你有任何关于工资的问题吗？好运和成功!</w:t>
      </w:r>
    </w:p>
    <w:p>
      <w:r>
        <w:rPr>
          <w:b/>
          <w:color w:val="FF0000"/>
        </w:rPr>
        <w:t xml:space="preserve">id 52</w:t>
      </w:r>
    </w:p>
    <w:p>
      <w:r>
        <w:rPr>
          <w:b w:val="0"/>
        </w:rPr>
        <w:t xml:space="preserve">其他造箭配件 只有最好的和经过测试的部件才能用来造箭。这个范围很小，但经过测试：我只接受现有的最好的组件和那些我认为可靠的组件：我已经使用了许多弹弓夹具，我试过的最好的弹弓夹具肯定是熊掌豪华弹弓夹具。 我相信，这个夹具将改变你对弹弓夹具性能的期望。这个夹具的特别之处在于，用拇指点击按钮就可以调整羽化。此外，改变保险丝的分布并不影响梳子相对于箭头长度的位置（与不同的分布设置总是相同的手指空间后面的保险丝）。 该设备配备了一个直梳，并作为附件，除其他外：串行支架（几个保险丝并行）螺旋梳（左和右）的保险丝是可以通过我47,00欧元。 只有最好的天然针被接受作为保险丝。该系列包括BearPaw产品。在颜色范围内，我尽量保持所有常用的颜色：白黄（纯色和条形）图蓝/荧光黄（纯色、条形和斑马）橙色（纯色、条形和斑马）红色（纯色、条形和斑马）紫色（纯色、条形和斑马）黑色 预切羽毛的图案是一个盾形切割。库存尺寸为3和4英寸。其他形状或尺寸也可特别订购。 未经修剪的天然羽毛每根价格为0.5-2.00欧元。对于一根好的羽毛，你通常可以得到两根质量好的四英寸羽毛或三根三英寸羽毛。野战枪头是由BearPaw生产的，有以下尺寸和重量：5/16英寸，70，80，100和125粒，11/32英寸，100，125粒（其他重量的枪头也可特别订购）野战枪头的成本为0.42 - 0.52欧元/支。 钝器来自BearPaw，成本约为1.5欧元/支。适配器是TopHat、PDP或3-Rivers型号，价格在1.5-2.5欧元/个之间，取决于制造商。我也接受MA3、Stosses、Woodsmans和Zwickeys--尽管你可能要等上一段时间。马格努斯双刃刀的库存包括：5/16″ 80克，110克（双刃） 11/32″ 100克（双刃），125克 库存刀具的价格是6.50欧元/把 其他刀具需要特别订购。斯托斯在交货时遇到了困难。我没有库存的三把刀。它们可以通过特别订购获得。我推荐Magnus snuffers和buzzcuts（后者需要一个适配器），MA3和Woodsman。 我有以下凸轮的库存：BJ SNAP ON Arizona Z-nock Bearpaw Classic 凸轮价格为每个0,19 - 0,20欧元（价格取决于订单数量） BearPaw classic BJ Snap-on 库存凸轮尺寸为5/16″和11/32″，颜色不同。其他尺寸和凸轮也可单独订购。 我没有库存的可熔粘合剂。通过Signature融合的粘合剂可以在Bearpaw找到。也有各种白色的即时胶水。许多商店都可以买到高质量的热熔胶，用于连接喷嘴。</w:t>
      </w:r>
    </w:p>
    <w:p>
      <w:r>
        <w:rPr>
          <w:b/>
          <w:color w:val="FF0000"/>
        </w:rPr>
        <w:t xml:space="preserve">id 53</w:t>
      </w:r>
    </w:p>
    <w:p>
      <w:r>
        <w:rPr>
          <w:b w:val="0"/>
        </w:rPr>
        <w:t xml:space="preserve">新闻 , 2011年9月30日 据非洲开发银行称，中国在非洲的影响日益多样化，导致了中非关系的重新平衡。中国目前正在参与打击西非的海盗活动。中国手机公司想征服非洲.中国将在津巴布韦建造水力和太阳能发电站。公民报》（坦桑尼亚）：据非洲开发银行称，中非关系已经重新平衡，中国在非洲的影响是双重的。 例如，埃塞俄比亚和中国之间的贸易在2002年至2008年期间从1亿美元增加到8.6亿美元，迫使当地一些鞋厂和纺织厂关闭，因为它们无法与廉价的中国产品竞争。另一方面，埃塞俄比亚当局已经开始在中国产品进口前对其进行质量控制，这促使许多中型埃塞俄比亚公司对质量和新设备进行投资。根据非洲开发银行最近的一份报告，非洲和中国之间的经济关系正处于一个转折点，中国的投资开始得到回报，报告还揭示了关系的重新平衡，非洲国家在决策中拥有更大的发言权。根据该报告，认为中国只对非洲的原材料和自然资源感兴趣的看法是不正确的，近年来关系已经扩大到包括气候、粮食安全和能源等发展问题。非洲评论》：中国支持打击贝宁沿海的海盗活动 中国向贝宁提供了3400万美元的赠款和贷款，其中大部分用于防止海盗活动。 今年，海盗已经在该国沿海袭击了19艘船只，而去年该地区没有发生海盗活动。据国际海事安全监测组织称，西非海岸可能成为一个新的海盗活动中心。AllAfrica : 中国手机公司旨在占领非洲市场 中国公司Tecno旨在通过推出价格低廉的联网手机，成为非洲手机市场的领导者。Tecno手机已经在肯尼亚得到了普及。该公司还希望通过为用户提供全国性的服务网络和电话咨询来改善中国手机的不良声誉。在接下来的几个月里，该公司计划在肯尼亚开展积极的营销活动，以吸引至少200万新客户。 先驱报》（津巴布韦）：中国将投资津巴布韦的教育和能源部门 中国驻津巴布韦大使辛顺康说，两国的贸易关系已经大大加强。中国最近在津巴布韦建造了学校和医院等，并计划建造新的学校和小型水力发电站、太阳能发电站和钻井。 中国还为那些因津巴布韦干旱而遭受粮食短缺的人提供了1400万美元的粮食援助。中国政府已经为非洲之角干旱的受害者提供了8200万美元的紧急援助。第一批粮食援助于9月初启程前往非洲。此外，中国还向非洲国家提供卫星服务，向它们提供有关干旱及其影响的最新信息。 Global.finland.fi是外交部发展交流的在线出版物，从不同角度处理发展问题。 带有作者姓名的文章仅代表作者的立场。</w:t>
      </w:r>
    </w:p>
    <w:p>
      <w:r>
        <w:rPr>
          <w:b/>
          <w:color w:val="FF0000"/>
        </w:rPr>
        <w:t xml:space="preserve">id 54</w:t>
      </w:r>
    </w:p>
    <w:p>
      <w:r>
        <w:rPr>
          <w:b w:val="0"/>
        </w:rPr>
        <w:t xml:space="preserve">关于HARLEY-DAVIDSON XR1200X的意见 它的用户认为HARLEY-DAVIDSON XR1200X非常方便使用 平均来说，他们认为它比其竞争对手更可靠。在这个项目上有一个共识 如果你有一个问题，或需要帮助的问题，在Diplofix论坛，Diplofix论坛可以帮助你选择HARLEY-DAVIDSON XR1200X和其他产品 其用户给出的性能非常好。，很多人都有同样的看法 非常便宜 在购买之前，请确保HARLEY-DAVIDSON XR1200X与您的产品兼容，从#用户指南中了解到的情况 易于使用 用户提出了以下问题：XR1200X是否易于使用？96位用户对HARLEY-DAVIDSON XR1200X这款产品进行了0到10分的评分，如果HARLEY-DAVIDSON XR1200X非常方便用户使用，则评分为10分。平均评分为7.78分，标准偏差为2.14分。高性能 用户提问：XR1200X在性能方面非常好吗？96位用户回答了问题，并以0到10分的评分标准对其进行了评价。 如果哈雷戴维森XR1200X在技术层面上是最好的，提供了最好的质量，或者提供了最大的选择范围，那么评分为10分。</w:t>
      </w:r>
    </w:p>
    <w:p>
      <w:r>
        <w:rPr>
          <w:b/>
          <w:color w:val="FF0000"/>
        </w:rPr>
        <w:t xml:space="preserve">id 55</w:t>
      </w:r>
    </w:p>
    <w:p>
      <w:r>
        <w:rPr>
          <w:b w:val="0"/>
        </w:rPr>
        <w:t xml:space="preserve">一旦你学会了，就很容易记住，你可以完全放心地坐在赌场的任何百家乐桌或迷你百家乐桌前，或在网上玩。一些赌场允许玩家在玩真钱游戏之前免费玩这个游戏。玩家有3个投注选项。 他们可以投注庄家或玩家的手或平局。 他们试图预测赢家。发两张牌给玩家和庄家。预测结果正确的玩家是赢家，他将获得奖金。甚至钱也是1:1。如果你赌平局，结果是平局，你的赔率是8比1。你的两张牌的目的是试图得到接近9的总和。这些牌的价值是不平等的。但百家乐最重要的特点是，一把牌永远不会破产，因为如果总数是两位数，第一个数字就会被拿掉。 如果你把所有牌的价值加起来是15，你就会减去10，这把牌的总数就只有5，在这种情况下，第一张牌的总数是8或9，这把牌被称为自然牌，这把牌自动获胜。如果两手都是自然的，那么就是平局。 如果总价值不是自然的，可以赢得任何一手，则从每一手中再抽一张牌来决定胜负。 赢得庄家的人要被赌场收取5%的佣金。80美元免费!InterCasino是世界上第一个也是最好的在线赌场!我们也是顶级在线赌场--连续三年由《赌博在线》杂志读者投票选出。InterCasino成立于1996年，第一笔真钱投注是在当年11月，在四年内，InterCasino经常欢迎大约30万名玩家。我们仍然知道这些原始球员中许多人的忠诚度--这是我们异常自豪的事情。我们努力确保所有的赌博都是在100%的安全环境下进行的，97.5%的赔率，自我们推出赌场以来，玩家已经赢得了超过30亿美元。 点击下面的链接，了解为什么这么多的在线赌博者选择留在InterCasino--目前网络上最真实的在线赌博体验。 超过70个赌场游戏：多人游戏、累积奖金游戏、实时聊天、3D渲染的图形和数字音频。免费和简单的升级。完整的游戏安全。保证账户安全。关于百家乐 百家乐是一种纸牌游戏，在大多数赌场都是由一个装有6-8副牌的鞋来发牌。Reel Deal赌场有6副牌。在发牌之前，你必须在 "玩家"、"庄家 "或 "平局 "上下注。 在 "玩家 "上下注赢了，支付1：1：1；在 "庄家 "上下注赢了，支付1：1：1，但有5%的佣金由赌场拿走。平局" 赌注支付09:01，如果获胜。</w:t>
      </w:r>
    </w:p>
    <w:p>
      <w:r>
        <w:rPr>
          <w:b/>
          <w:color w:val="FF0000"/>
        </w:rPr>
        <w:t xml:space="preserve">id 56</w:t>
      </w:r>
    </w:p>
    <w:p>
      <w:r>
        <w:rPr>
          <w:b w:val="0"/>
        </w:rPr>
        <w:t xml:space="preserve">摩托车/拖拉机卡 我不知道这个话题是否属于这里，但如果比你自己的生日早得多，你可以去摩托艇学校？我需要这些信息，如果有人能帮助我。我可能有点尴尬，但我在轻便摩托车学校的网站上找不到这个信息，我还没有开始在我的手机上寻找其他地方.... :) 我不知道这个话题是否属于这里，但它就像比你自己的生日早很多，你可以去轻便摩托车学校？我需要这些信息，如果有人能帮助我。我可能有点尴尬，但我在轻便摩托车学校的网站上找不到这些信息，我还没有开始在我的手机上寻找其他地方.... :) 爱心门 困人的水床 我们在一个温暖的日子里和我的爱人在海滩上。那里没有其他人，所以我们穿着衣服跳进水里，互相泼水，捕鱼，并把面包片扔给鸭子。最终，在我们聊天的过程中，我的暗恋对象在我怀里睡着了。当他醒来时，我们出去买冰激凌，我送他回家。 如果你想去海滩，你必须玩Megamocats神圣游戏 我和朋友要去教堂做仪式。 牧师很无聊，所以我决定用手机下载游戏。当下载完成后，游戏音乐轰然响起，全力播放。我按下锁定按钮，屏幕变黑，音乐停止。周围的人都看着我，就连牧师也暂时停止了说话。 我的朋友说，如果我再按下锁定按钮，屏幕就会打开，但音乐不会恢复。 我服从了，音乐再次爆发。我一生中从来没有像那天那样得到过这么多愤怒的目光。 女教徒Neroudet 美貌与长相无关。美是与自己融为一体，不在乎别人的看法。 luvinglife 秘密服务 读完《秘密服务》后，我开始做写在那里的人所做的事情。 例如，我用冷水洗头，同时做体操，就像其中一位作者一样。 读书和做事都很有趣!</w:t>
      </w:r>
    </w:p>
    <w:p>
      <w:r>
        <w:rPr>
          <w:b/>
          <w:color w:val="FF0000"/>
        </w:rPr>
        <w:t xml:space="preserve">id 57</w:t>
      </w:r>
    </w:p>
    <w:p>
      <w:r>
        <w:rPr>
          <w:b w:val="0"/>
        </w:rPr>
        <w:t xml:space="preserve">经济形势是会计和税务日的话题 发布时间：2009年1月29日 财务专业人士的年度主要活动--会计和税务日于1月19日至20日聚集了该领域的精英。该活动在赫尔辛基的芬兰厅举行，围绕会计行业最热门的问题展开，包括经济周期的变化无常和如何发现财务问题，以及新的税务账户系统及其对专业人士日常生活的影响。</w:t>
      </w:r>
    </w:p>
    <w:p>
      <w:r>
        <w:rPr>
          <w:b/>
          <w:color w:val="FF0000"/>
        </w:rPr>
        <w:t xml:space="preserve">id 58</w:t>
      </w:r>
    </w:p>
    <w:p>
      <w:r>
        <w:rPr>
          <w:b w:val="0"/>
        </w:rPr>
        <w:t xml:space="preserve">根据《家庭照顾者支持法》，对家庭照顾者的支持是指在亲属或其他与被照顾者关系密切的人的帮助下，为家中的老人、残疾人或病人提供照顾和帮助。优先分配对家庭护理的支持 AOA 24.11.2010 Dnro 1863/4/09 副监察员指出，对家庭护理的支持是市政当局的法定任务，必须由市政当局在分配给家庭护理支持的预算范围内组织实施。市政府的社会福利机构在有关照顾者津贴的规定允许的范围内规定了照顾者津贴的发放标准。市政府的 "组织的一般义务 "使其有义务为其居民提供法定服务和支持，并为此目的留出足够的预算拨款。据副监察员称，在所分配的拨款不足以满足所有有资格获得援助的人的情况下，如果有必要，市政当局可以分配为此预留的拨款，并按其确定的优先顺序组织服务，但这种优先顺序应考虑到《宪法》第6条的要求，即没有正当理由，例如基于健康、残疾或其他个人原因，不得将任何人置于不同位置。在这种情况下，市政府可以将资金分配给最弱势的申请人（KHO 7.2.2002 T 268）。 即使在这种情况下，市政府也不得违反其组织的一般义务，即它必须为有关服务分配足够的资金以满足需求。 Hämeenlinna HAO 30.5.2008 No 08/0342/4 在这个案件中，行政法院废除了官员的决定，并将案件发回机构重新审议。在本案中，官员和机构拒绝了照顾者津贴的申请，因为申请人的照顾能力不符合市政府规定的发放照顾者津贴的标准。行政法院认为，该机构为发放照顾者津贴而制定的标准是对法律规定的补充，在由于缺乏资源而不是所有符合法律规定条件的人都能获得照顾者津贴的情况下起到了应用的作用。 然而，行政法院认为，官员或机构为该决定提出的理由并没有提到缺乏可用资源以及在此基础上对申请人进行比较。行政法院认为，该机构不能以其使用的理由拒绝申请人的申请。授予家庭护理支持的条件 如果一个人由于功能能力下降、疾病、残疾或其他类似原因而需要在家里接受护理或其他照顾，可以根据《家庭护理法》第3条授予家庭护理支持。 Hämeenlinna HAO 30.5。2008年第08/0341/4号行政法院认为，社会福利委员会在决定是否给予援助时，必须始终审查接受照顾的人是否符合接受援助的法定条件，以及从整体上评估并与其他申请人相比，他对援助和照顾的需求是否能够在预算范围内给予援助。行政法院还认为，在拒绝申请人的申请时，官员和委员会为其决定提出的理由并没有提到现有预算的不足以及在此基础上对申请人的比较。Helsinki HAO 31.1.2007 No 07/0133/6 在本案中，官员拒绝了照顾者津贴的申请，因为照顾者津贴的发放必须基于照顾的需要和承诺。根据裁决的理由，每月定期两周的间隔护理使护理者免除了提供护理的义务。在这个案例中，照顾者在3月、5月、6月、11月和12月在考尼亚拉战争伤残者康复中心呆了两个星期。该人在4月、7月、7月、7月、7月和7月没有接受间歇性护理。</w:t>
      </w:r>
    </w:p>
    <w:p>
      <w:r>
        <w:rPr>
          <w:b/>
          <w:color w:val="FF0000"/>
        </w:rPr>
        <w:t xml:space="preserve">id 59</w:t>
      </w:r>
    </w:p>
    <w:p>
      <w:r>
        <w:rPr>
          <w:b w:val="0"/>
        </w:rPr>
        <w:t xml:space="preserve">美国联邦储备局降息引起的欣喜是短暂的。取而代之的是对现在会发生什么的怀疑，货币成本已经从2000年12月和6.5%的利率下降了5.25个百分点到1.25%。中央银行的经济学家对美国经济的看法是，我们现在正在接近日本综合症。现在，市场，间接地，以及国际货币基金组织更直接地，正在对欧盟施加压力，要求作出类似的 "修正"。国际货币基金组织本身再次下调了对欧洲经济的增长预测。现在的预测是2002年只有0.75%"。信贷紧缩威胁着德国和美国" 。这是《赫尔辛格报》关于欧洲经济在近期内的前景的标题。在经济衰退和预算冻结之后，一个新的祸害正在折磨着德国经济。这就是所谓的信贷紧缩，据该报称，没有一个国家能逃脱日本的祸害后果。 让我们记住，阿根廷革命是在银行冻结储蓄者的储蓄时开始的。 欧洲没有达到这个水平，至少现在还没有。首席经济学家蒂莫-林德霍尔姆(Timo Lindholm)认为，信贷紧缩是 "银行无法像对经济合理的那样增加贷款的一种情况"。在美国，许多银行已经收紧了贷款条件，在德国，雇用60%劳动力的小企业发现很难获得贷款。这种情况对资本主义来说已经持续了很长一段时间，股价已经崩溃，例如HypoVereinsbank今年已经下跌了近60%，成千上万的银行员工被迫办理银行卡。 美国和欧洲银行的信贷损失今年将达到1300亿美元。美国第二大银行摩根大通录得8.34亿美元的损失，是去年的4倍，崩溃了91%，导致股权蒸发。专家估计，今年德国将有约4万家公司破产，明年将有6万家公司破产。大公司将效仿。许多人认为，这不再是芬兰，而是德国，它可以被称为欧洲的日本。</w:t>
      </w:r>
    </w:p>
    <w:p>
      <w:r>
        <w:rPr>
          <w:b/>
          <w:color w:val="FF0000"/>
        </w:rPr>
        <w:t xml:space="preserve">id 60</w:t>
      </w:r>
    </w:p>
    <w:p>
      <w:r>
        <w:rPr>
          <w:b w:val="0"/>
        </w:rPr>
        <w:t xml:space="preserve">2010年7月27日 国会通过挖掘脚下的泥土，将芬兰的南部撤走？http://www.ts.fi/online /mindpieces/from/readers/148859.html 联盟的忠诚政策是偏袒EK和商业信托和卡特尔，在这篇文章中显示，没有任何笑话。承诺减税，甚至连芬兰的孩子都知道，增税即将到来。资产阶级政府削减了税收，但很少有人意识到，它用一只手拿走了它用另一只手分配的东西。服务费是右翼社会性质的一部分，他们总是乐于增加服务费。人们被教育要憎恨税收，但似乎对隐性税收全盘接受。例如，在图尔库，图尔库-能源公司是一家完全由城市拥有的有限公司，从高价电力中收取大量利润。这不符合联盟的意识形态，即人民应该决定自己的事务。它在一切方面都支持大企业，压制小企业。小企业如果想生存，就不得不把自己拴在一个信托机构上。这个系统有利于大资本，它把独立的小经营者从市场中买走。公民、企业家和工人不可能改善自己在这个等级制度中的地位--即使通过诚实的手段。当联盟说到福利社会时，他们指的是一个少数人做得好，但大量普通人为盛宴买单的社会。 医疗保健的私有化意味着一些人甚至用生命来买单--根据研究，穷人死得很早。我们可以纠正新自由主义的错误，像在福利国家那样拉平收入差距，而不是继续偏袒富人，蜷缩穷人，我们还有一个机会。芬兰历史上最大的成就是一个福利国家，而不是一个寡头政治。一个更好的芬兰是可能的，但联盟党的方法不会带来它。 2010年7月24日 政治必须是清晰和负责任的 我经常从社会媒体上获得写作的灵感。这次也是，我在Facebook上与Janne Kejo讨论，他告诉我一个民意调查，问哪些问题会决定你的政党选择。这个民意调查是在Iltalehdie，Janne这样回答：1）你必须记住，经济是为了人民，不是相反。2）应该注意的是，在公共部门就业比在私营部门就业更便宜，因为当失业率下降时，公共开支就会减少。 3）有必要承担决策责任，而不是躲在 "市场 "后面。 4）应该记住，一个有组织的社会的目的是为所有人提供一个安全和满意的生活环境，并帮助最弱的人。 5）应该记住，社会不是一个企业，因此不能按照企业管理学说来经营。我认为，以上是对左翼、以公民为导向的政策目标的清晰总结。有了这个清单，任何人都可以看到左翼主义的内部情况，也可以看到它是新自由主义的一个清晰而有力的替代方案，比约恩-瓦洛罗斯的说法很好地说明了这一点："公司的唯一任务是为其所有者创造利润"。在芬兰的所有城市，我们都看到了市政服务是如何被私有化的，公共经济，或者说社会，正通过将一切变成商业而被侵蚀。孩子正被这种喧嚣带走，其动机是为了尽可能多地销售。通过政治决策，所有权被转移给一些投机者，最终的结果是，纳税人作为服务费第二次购买他们已经拥有的产品。联盟的减税就像互联网的免费礼物--它们将非常昂贵。</w:t>
      </w:r>
    </w:p>
    <w:p>
      <w:r>
        <w:rPr>
          <w:b/>
          <w:color w:val="FF0000"/>
        </w:rPr>
        <w:t xml:space="preserve">id 61</w:t>
      </w:r>
    </w:p>
    <w:p>
      <w:r>
        <w:rPr>
          <w:b w:val="0"/>
        </w:rPr>
        <w:t xml:space="preserve">联系信息：欢迎访问瑞典语事务网站 !赫尔辛基大学是正式的双语大学，根据法律（大学法558/2009），大学提供芬兰语和瑞典语教学并授予学位。 我们在大学的中央行政部门协调和发展大学在瑞典语方面的双语活动。在实践中，这意味着我们创造了新的举措和活动领域，以加强大学的功能性双语，并从双语大学的角度促进社会互动。 每个校区都有一个瑞典语的校园协调员，负责协调和发展校园的双语活动。</w:t>
      </w:r>
    </w:p>
    <w:p>
      <w:r>
        <w:rPr>
          <w:b/>
          <w:color w:val="FF0000"/>
        </w:rPr>
        <w:t xml:space="preserve">id 62</w:t>
      </w:r>
    </w:p>
    <w:p>
      <w:r>
        <w:rPr>
          <w:b w:val="0"/>
        </w:rPr>
        <w:t xml:space="preserve">Flourish " Page 27/27 " Jolie 我在一次活动中发言，被要求向听众透露我的一个梦想。 这个话题起初似乎很简单，因为我一直在处理梦想和目标，无论是对自己还是对客户。然而，尽管做梦是我最喜欢的消遣方式，但谈论它（尤其是在公共场合）并不那么容易。起初，我想到了一些东西，比如一个装饰得更漂亮的家，一个更大的厨房，一台新电脑，在地中海休假，写一本书等等。 另一方面，我也意识到，我以前的许多梦想已经实现了，在我没有意识到的情况下，已经变得很平常，甚至很平凡了！这就是我的梦想。我想知道我真正的梦想是什么，这使我开始思考，梦想到底是什么？做梦还是做白日梦？我们每天都有无数的想法，如果我拥有它，或者可以拥有它，或者可以到达那里......这些都不是真正的梦想，甚至不是梦想，而是需要。需求可以是永久性的，如食物和营养、安全、社会关系等。 但在环境刺激、广告、比较或一时不满的刺激下，更多短暂的欲望和需求也不断产生。 在四月的雨雪和不断累积的死线中，我们每个人都开始梦想在地中海休假。在七月的月光下，在一个湖边的夜晚，这个梦已经感觉很冷了。它的梦想有助于忍受冬天后面忙碌的一天。这些日常梦想和变化的白日梦也很重要。它们是生活的调味品，给日常的劳作带来了刺激。梦想是我们头脑中创造力的最佳表现，偶尔这种梦想发生器也会产生真正的目标，推动我们的生活前进。当我们寻找梦想的时候，我们想要实现什么？真正的梦想往往不仅涉及一些更深层次需求的满足，如关系、孩子、爱、安全、舒适。它们还与对自己很重要的价值观有关，如责任、审美、快乐、幸福等。因此，我反思的结果是，在小梦想背后，我真正的梦想是体验美好、满足和有意义的生活。 公寓、汽车、旅行和其他体验只是实现这一目的的手段。 在实践中，我梦想有一个装饰精美的家，因为在这样的环境中，我可以从生活的挑战中恢复，我可以更好地照顾我的亲人。我正在努力实现我的梦想工作，因为我想感受到我正在做一些有意义的事情，因为这样我就会更有效率，更有创造力，而且我将是一个全面的好人。 我还梦想获得财富，这样我就可以在我选择的道路上继续我的专业活动，并生产更多的东西，以提高所有人的福祉......我很高兴你发现了我的新博客我在这里写的是我对那些使我们的药物和生活蓬勃发展的事情的经验和见解：倾听自己的声音，增强生命力的食物和其他生活方式的选择，关系以及我们与自然和整个宇宙的联系。这就是我的博客名称的含义：繁荣。我是一名心理学家，我决定把心灵的问题抛在脑后，把注意力放在增加快乐和幸福的事情上，或者说在身心层面的整体幸福。在这一过程中，我接受了生活技能教练（LCF生活教练）的培训，了解了生鲜食品，并研究了创造性疗法和正念存在。 我所经历的变化激发了我去探索心身联系和营养在精神健康中的作用。</w:t>
      </w:r>
    </w:p>
    <w:p>
      <w:r>
        <w:rPr>
          <w:b/>
          <w:color w:val="FF0000"/>
        </w:rPr>
        <w:t xml:space="preserve">id 63</w:t>
      </w:r>
    </w:p>
    <w:p>
      <w:r>
        <w:rPr>
          <w:b w:val="0"/>
        </w:rPr>
        <w:t xml:space="preserve">From Goottifoorum 26.9.2014 INFEKTIO @ Playground , Hki at 08:47 The Playground , where we last held the party has changed its name and has undergone a small renovation . 26.9.2014 INFEKTIO will be held in exactly same place as last time , but with the... Clan Of Xymox's " Emily " single Goottikopla Clan Of Xymox ( www.clanofxymox.乐队宣布将在7月发行限量999张的单曲 "Emily"。 据乐队称，这首单曲是即将发行的录音室专辑中非常有希望的一片。 Clan Of Xymox将他们的最新单曲描述为忧郁、1980年代合成器风格和传统哥特式音乐元素的混合。7月10日发行的 "Emily "包含不少于三个版本的主打歌，以及独家单曲 "Chemistry"。特别版的单曲还将附带一件T恤衫。这两个版本都可以在InfraRot的网上商店找到。"艾米丽 "是2009年发行的专辑中的第一个片段。他们最后一次发行音乐是在2008年3月，当时发行了Clan Of Xymox漫长职业生涯的第一张双DVD。 DVD包括M'era Luna音乐节的演出记录、对Ronny Moorings的采访和大量其他视频片段。乐队将于本月30日在Wave-Gotik-Treffen为观众演出。 乐队还将于今年夏天在德国以外的地区根据以下日程安排进行演出。乐队承诺在未来的演出中播放《Emily》以及其他新歌。Clan Of Xymox是：Ronny Moorings（主唱和乐器）Mojca Zugna（贝斯）Rui Ramos（鼓）Denise Dijkstra（键盘）Paul Whittlesea（吉他） 关于出版物 该文章由Petri Ikonen发表。到目前为止，Gootti.net上已经发表了4051条条目。 其中大部分是关于音乐、电影和事件的。您目前正在浏览文章部分，以及哥特音乐出版物类别。 本条目最后更新于2009年5月17日03:03。这个新闻报道的持续时间链接在这里。该出版物的面包文本包含约192个字。你愿意帮助完成、编辑、改正这篇文章吗？如果是这样，请与我们联系。如果你想阅读Gootti.net上最好的文章，请查看这个列表。对该出版物的评论 该出版物还没有收到任何评论。你可以通过在下面的表格中写下你的评论来对本出版物发表意见。不适当的评论将被审查或事后由网站管理员删除。</w:t>
      </w:r>
    </w:p>
    <w:p>
      <w:r>
        <w:rPr>
          <w:b/>
          <w:color w:val="FF0000"/>
        </w:rPr>
        <w:t xml:space="preserve">id 64</w:t>
      </w:r>
    </w:p>
    <w:p>
      <w:r>
        <w:rPr>
          <w:b w:val="0"/>
        </w:rPr>
        <w:t xml:space="preserve">我写这个题目是因为人（旧亚当）和神（新亚当）面对诱惑的方式似乎有明显的区别。我们在《创世纪》第三章找到了老亚当。 亚当吃了禁忌树上的果子，他表现出对上帝明确命令的不服从，即他犯了罪。罪永远是上帝和人之间的事。当然，对另一个人的邪恶也是罪，因为它冒犯了上帝和他的形象。亚当的罪带来了可怕的后果。在他之后的所有人类都遭受了由原罪造成的倾向，即喜欢邪恶，选择邪恶而不是善良。灵魂的敌人得到了长老亚当的帮助，现在还在笑得前仰后合。在为 "P和他的天使 "准备的国度里，部队越来越多地与他交好。新亚当没有向不顺从的罪孽低头，他通过诉诸于上帝的话语战胜了邪恶。他的胜利也导致所有在旧亚当的信徒得到救赎，只要他们愿意跟随耶稣的榜样。因此，值得阅读上帝的话语，聆听圣灵的解释。它将给你力量，与你自己的倾向和罪的诱惑作斗争。耶稣自己会去天堂。他们得到了父亲的祝福。人类不会因为新亚当的行为而受苦，而是会得到适合上帝的公义之袍。他们因信而活，他们吃生命的粮，喝活水。锡安圣歌》中有一首歌的开头是："耶稣的手和他的珍珠是温柔的，怜悯的心打开了....。"它还包含这样的话："当旧亚当犯罪的时候，新亚当已经得救了"。看看吧，这是一首深受老人们喜爱的歌曲。在瓦尔玛的 "新布道 "那一部分，可能很快就会有今天来自普基拉礼拜堂的布道。 省牧师在那里欢呼。我明天的讲道将最终反映这样一个事实：诱惑者的大阴谋是试图让我们因为罪而离开耶稣。 所以我们陷入诱惑（这在堕落之后是很 "正常 "的），然后撒旦试图让我们在感到羞愧时不再敢、不再想、不再能属于基督。托马斯!今天的文本给出了许多观点。我经常不得不在滑雪季节开始时讲授这段文字。我总是试图找到一个新的角度。今天早上，我们刚刚被告知，在利比亚，他们已经禁止基督教的传播。 根据一些注释家的说法，耶稣的祷告："不叫我们遇见试探，救我们脱离凶恶。"这部分指的是末世，信徒应该保持警惕，"坚守他们的王位"。毕竟，我们也都有自己的名目繁多的诱惑。 Raija !你的问题是一个很好的问题，要为自己澄清。使徒保罗说他自己有两个本性：一个是与上帝的律法交战："凡我愿意的，我就不做"。另一个是 "内在的人 "或新的本性，想要按照上帝的律法行事。灵魂的敌人一般都很狡猾，以我们的弱点为猎物，即我们身上的旧部分，直到死亡。这就是为什么我们必须每天把它浸泡在恩典的洗礼中，也就是说，作为罪的驱逐者去战斗（竞争）。保罗还说："在肉体中受苦的，要把罪除去"。这就是心理学：根据 "试验和错误 "的规律，人从错误中学习，最终开始做出正确的选择。 当我们在面对诱惑时祈祷力量。</w:t>
      </w:r>
    </w:p>
    <w:p>
      <w:r>
        <w:rPr>
          <w:b/>
          <w:color w:val="FF0000"/>
        </w:rPr>
        <w:t xml:space="preserve">id 65</w:t>
      </w:r>
    </w:p>
    <w:p>
      <w:r>
        <w:rPr>
          <w:b w:val="0"/>
        </w:rPr>
        <w:t xml:space="preserve">名片--有效设计的杀手锏 说到名片，设计或图像往往能吸引收件人的注意力。 当你的企业拥有一个特定的标志，它可以用在名片上。或者更具体地说，最好把标志或独特的设计特征放在卡片的中心位置，吸引收件人的注意力。 标志必须非常简单，绝不应该成为其他重要特征或卡片信息的关注对象。 但是，标志也不能太简单，以免让人感到厌烦。目的应该是抓住注意力和接收者的兴趣。 卡片的功能应该足够长，所以感觉不管是在提供胃痛的重点。有时，有必要在窗口中旁注你所提供的产品和服务的种类和用途。当你的企业名称不足以描述这些事情的时候，这一点尤其正确。 出现这种情况，就像你的企业名称是像ABC服务公司这样的，而且它实际上提供与印刷有关的服务，对你来说，添加某种澄清的短语，让读者眼前一亮是明智的。 例如，你可以在你的卡片上添加一个标语，描述你的企业是什么（松散的）。 或者，否则，它可能只是列出你企业处理的印刷类型。你肯定会想通过每一个类别来提供你的服务。 它的好处是让接收者对你的组织或业务有一个基本的概念，一般来说是什么。如果太难理解读者/收件人的意思，手机今后就不愿意为你的业务打电话。薪级名片的另一个重要的专业用途是联系信息。 当一个潜在的客户/顾客由于联系信息不正确而无法联系到你时，你可以你实际上可以指责他们关于其他服务提供商或供应商被移动？放置清晰和真实的联系信息的伟大想法是让服务或产品购买者在需要时很容易找到你。一个稍微偏离轨道的名片问题是，你的名片上总是有一个办公号码，但如果你有某种配备应答服务的BP机问题，这对大多数情况下是有帮助的。 这给你的企业客户群增加了专业的吸引力。 当然，你以后也可以要求提供电子邮件程序。最后，在你的卡上有一个联系地址是很重要的。虽然这些天人们可能受益于电子邮件和/或手机作为礼物，但有些客户/顾客更愿意与你面对面交流。因此，一旦你知道了你的地址，人们通常会认为你是一个成熟的企业，而那些试图用一次销售抓住一点现金的快速卖家.最近的文章 如果你发现这篇文章 ，可能有一个公平的 ，即现在或将来接近你的婚姻道路的十字路口，不知道哪条岔路可以遵循... 继续阅读 一个适当的心态是非常重要的，以获得一个有利的结果，任何谈判。一个不附带公告或新东西的。可能是新的是一个如何获得一个适当的m... 继续阅读 你对阿诺德-施瓦辛格如何训练感兴趣吗？如果小手，比与进入运动，薄很多人是值得的EZ卷曲杆。握杆不应该指向成员的义务...继续阅读 看来，无论你的客厅有多大，仍然有永远不够的空间。即使是最漂亮的房子，当你看到的只是保留地时，看起来也不是这样的。解决办法是有一个... 继续阅读 我们都知道，汽车保险是社会的必需品。不仅在大多数州需要责任保险，而且在你的财产上保护自己也是简单的常识...... 继续阅读 你在考虑你婚礼当天的主题吗？</w:t>
      </w:r>
    </w:p>
    <w:p>
      <w:r>
        <w:rPr>
          <w:b/>
          <w:color w:val="FF0000"/>
        </w:rPr>
        <w:t xml:space="preserve">id 66</w:t>
      </w:r>
    </w:p>
    <w:p>
      <w:r>
        <w:rPr>
          <w:b w:val="0"/>
        </w:rPr>
        <w:t xml:space="preserve">"空气 "提到的同性恋结合者的收养权，与本周的第二场辩论，即个人政治辩论，有着有趣的联系。通常那些反对收养权的人反对收养孩子的权利......" " 我真的认为我们应该推动双性人的问题。如果你有两个生殖器，并且对这种情况有一个解释，应该有可能为双性人贴上一个 "标签"，这可能是......" "世界上有许多孤儿会在女同性恋或男同性恋夫妇那里找到一个好的家。 一个人，至少是一个女人，有权利拥有一个被收养的孩子。这是我非常推崇的东西。在全球范围内，作为一个新的母亲......""一些连接咒语已经添加到谈话中，不经意间更多，但我删除不必要的。这是一个相当有趣的问题!Rakel Liekki本人在昨天的采访中说，他不相信......" 同性恋者和双性恋者代表什么性别？我的意思是，如果我们被创造为女性和男性，并作为异性恋者生活，那么在我们之前的人是第三性吗？显示更多 " 另一方面，是否每个人都能做到完美，如果那些没有基因缺陷的人在这第三个人修复了染色体异常后，他们自己的细胞开始自相残杀，他们会变成什么样子呢？我的......" "我不知道我的想法是否与这一现象有关，但有一天晚上，我11岁的女儿开始想知道世界是如何被创造出来的，从那里，我们的谈话漂移到上帝是否真的......" 评论区（1条评论） 你必须是基于现象的学习和教学的成员，才可以发表评论!嗨，海蒂，欢迎来到宁夏!Phenomena和Ning帮助网站仍然是一项正在进行的工作，但在未来几天内将不断在这里更新。在那里你可以找到对Phenomena和Ning问题的支持，以及Phenomena的讨论。</w:t>
      </w:r>
    </w:p>
    <w:p>
      <w:r>
        <w:rPr>
          <w:b/>
          <w:color w:val="FF0000"/>
        </w:rPr>
        <w:t xml:space="preserve">id 67</w:t>
      </w:r>
    </w:p>
    <w:p>
      <w:r>
        <w:rPr>
          <w:b w:val="0"/>
        </w:rPr>
        <w:t xml:space="preserve">塞浦路斯的阿基亚纳帕阿基亚纳帕是一个美妙的地中海度假胜地，总是有温和温暖的天气和良好的氛围。 阿基亚纳帕以其在地中海最好的沙滩而闻名。它是一个适合年轻人和老年人，以及家庭和单身人士的目的地。阿亚纳帕的中心在仲夏时节是一个活动中心，但在初夏和秋季则比较安静。当然，即使在仲夏时节，当你远离中心地带时，你也可以在星空下享受晚餐，背景是海浪的冲击。Agia Napa有许多好的餐馆和良好的休闲设施。阿亚纳帕的海滩 海滩是阿亚纳帕最好的部分。Agia Napa的海滩维护得非常好，是塞浦路斯最干净的海滩之一。沙子很软，海滩很浅，非常适合儿童。一些海滩上有酒吧和嘈杂的音乐，很热闹，另一些海滩则很安静，你可以放松。 在阿基亚纳帕购物 阿基亚纳帕有很好的购物设施。有许多商店和精品店出售衣服、鞋子、包包等。时尚衣服和鞋子的选择很好，但价格与芬兰相当。 因为价格低，不值得在塞浦路斯购物，但良好的选择是值得的。在Agia Napa的餐厅和夜生活 Agia Napa有各种各样的餐厅，提供塞浦路斯和国际美食。这里有快餐店和晚餐餐厅。塞浦路斯食品的灵感来自于希腊和土耳其美食。值得在餐厅订购meze（小份）以品尝许多不同的口味。 塞浦路斯的葡萄酒非常好，值得品尝。许多餐馆对有孩子的家庭都非常周到，许多餐馆都有一个充气城堡或游戏区，孩子们可以在大人还在吃东西的时候玩耍。阿亚纳帕的夜生活很热闹，尤其是在仲夏时节，市中心相当热闹。 如果你不喜欢喧闹的聚会，你应该选择离市中心稍远的酒店。 阿亚纳帕的景点和参观地点 在阿亚纳帕没有什么历史意义的东西。一个不错的家庭景点是水世界水上乐园，孩子们会喜欢的。 Agia Napa有很好的徒步旅行路线，可以进入山区，所以你应该去那里穿上好的鞋子来健身。阿亚纳帕也有非常好的自行车道，所以租一辆自行车是值得的。如果你有驾驶执照，值得租一辆车来更好地欣赏塞浦路斯的美妙风景。山上有迷人的小村庄，你可以在那里参观并体验塞浦路斯人的日常生活。你也可以乘车去参观塞浦路斯的其他度假村，并探索它们。当然，这样你也可以去到美妙的几乎无人问津的海滩。</w:t>
      </w:r>
    </w:p>
    <w:p>
      <w:r>
        <w:rPr>
          <w:b/>
          <w:color w:val="FF0000"/>
        </w:rPr>
        <w:t xml:space="preserve">id 68</w:t>
      </w:r>
    </w:p>
    <w:p>
      <w:r>
        <w:rPr>
          <w:b w:val="0"/>
        </w:rPr>
        <w:t xml:space="preserve">私人许可证和经验 - 在国有土地上 Metsähallitus管理国有土地和水域 .荒野工作人员以可持续的方式计划打猎、捕鱼和越野运输。当你购买荒野许可证时，你是在投资大自然，因为收益是用于大自然的利益。我们的使命是为那些本来没有机会的人提供野战机会。今年，在黄鼠狼河上钓鲑鱼的受欢迎程度令Metsähallitus和一些渔民感到惊讶。Metsähallitus已经与各利益相关者协商了1500个捕鱼日的休闲捕鱼配额，但这一配额在捕鱼季节中期就已经用完。</w:t>
      </w:r>
    </w:p>
    <w:p>
      <w:r>
        <w:rPr>
          <w:b/>
          <w:color w:val="FF0000"/>
        </w:rPr>
        <w:t xml:space="preserve">id 69</w:t>
      </w:r>
    </w:p>
    <w:p>
      <w:r>
        <w:rPr>
          <w:b w:val="0"/>
        </w:rPr>
        <w:t xml:space="preserve">这位索丹屈莱的老兵并不是第一次摆放咖啡桌，因为内斯特似乎已经掌握了厨房。 - 作为一个鳏夫，我习惯于为自己做饭。 有时我出去吃饭，但我在自己的厨房里比为别人服务更舒服，十年前失去妻子的奥里凯宁说， - 我没有其他战争记忆。所有的照片都在1965年的一场火灾中丢失。没有留下任何东西--甚至连钱包都没有。 但最糟糕的是孩子的死亡，因为我们4岁的儿子被卷入了火海，后来在废墟中被发现，Onni回忆起40多年前的家庭悲剧时，眼中充满了泪水。老兵奥利凯宁擦了擦眼角，说尽管经历了几十年的逆境，但生活还是要继续。战争教会我们不仅要尊重我们的同伴，还要尊重我们自己的思考。今天关于小鞋或大脂肪百分比的抱怨似乎毫无意义，一位前线老兵叹息道。奥尼-奥利凯宁(Onni Ollikainen)坐在他的摇椅上，回忆起1941年的夏天，一个来自战争村的年轻人被征召到前线服役。 我在志愿者的队伍中向未知的地方出发。 我们有20个拉普兰男孩在同一辆火车上，旅途中非常安静。我们啃着从家里带来的零食，渴望着我们熟悉的家的温暖。 兴奋的程度，混合着恐惧，无法用语言来形容。在经历了似乎没有尽头的火车旅行之后，奥利凯宁和他的兄弟们被转移到一个开放的浮桥上，在此期间，基斯提基成为他们的最终目的地。发动机停转，进展不仅缓慢，而且非常危险，因为车辆的开放空间意味着我们就像敌人的托盘。抢滩是真正意义上的俄罗斯轮盘赌，Onni回忆起他一生中最疯狂的乘船旅行。在那次难忘的浮桥之旅之后，这位来自索丹屈莱的年轻人转入了现实生活，因为曾在JR33部队服役的奥利凯宁被派往前线担任主教。我们被派往Aavesaare，坦率地说，这个地方变成了一个地狱般的驻军。我们在到达的那天受到了如此的集中，只有奇迹才能让我们活着。--人员损失巨大，结果我不得不从几乎站在树林里变成了带队。老兵奥利凯宁回忆说："阿维萨伦的火种是许多人的命运，但我们这些幸存的人事后知道，战争中没有怜悯。 最后的祈祷 医务官奥利凯宁还参加了以悲惨历史而闻名的斯大林运河枪战。 - 关于一场折磨人的枪战的说法是真的。这个地方到处都是狙击手，俄国人设法找来了一些非常敏锐的人从事这项工作。虽然枪战主要是堑壕战，但军医奥里卡耶是个大忙人。--即使在斯大林运河的冲突中，也伤亡惨重。有很多东西需要修补，不幸的是，医护人员的最后一项任务往往是做最后的祈祷，奥利凯宁叹息道。在一场激烈的阵地战之后，这位来自索丹基拉的年轻人随前线转移到了阿格莱耶尔维（Ägläjärvi）的尽头，奥里凯宁也在那里接受了自己的火力洗礼......我们到达前线时又累又饿，我们在两棵白桦树之间搭了一个半兵营的帐篷，生起了火。 我坐在树脚下喝茶，突然响起一声雷鸣。压力把我甩到了背上，我感觉到空气中充满了泥土和铁。"前线最悲惨的任务</w:t>
      </w:r>
    </w:p>
    <w:p>
      <w:r>
        <w:rPr>
          <w:b/>
          <w:color w:val="FF0000"/>
        </w:rPr>
        <w:t xml:space="preserve">id 70</w:t>
      </w:r>
    </w:p>
    <w:p>
      <w:r>
        <w:rPr>
          <w:b w:val="0"/>
        </w:rPr>
        <w:t xml:space="preserve">系列.图中显示的是Sera气泵有4个软管接口，每个软管至少有6个气石接口。我有2个泵，所以还是够用几桶的。然后你就不能再进入房间了。如果你有兴趣的话，下次来我会尝试拍更多的照片。该系统是在Fataliin网页上介绍的，泵只负责水的循环。这只是莱卡索拉。大的盆子是小网眼的，建筑用的砾石不会滴漏，但小的盆子必须有更粗的东西 ，我从一个不明显的退潮时拿出来的，这超过了需要。而小的那个甚至不需要那么多砾石。虽然没有岩棉，但为什么不呢，它不会像砾石那样容易滴到桶里。 几周后支持绷带是个问题。 屋顶上的绳子等等。支撑棒并不真正适用于水桶工作。这张泵的照片还没有串行连接，是在施工期间拍摄的。我越来越老了，但我喜欢我的空闲时间，而不是工作。 至少现在我找到了一个辣椒的爱好。 你可以在客户的账单上把逗号放在不同的地方，账户余额就会增加--试试吧。 把逗号放在右边，而不是左边，那就不好了。当你把石头串联起来时，有时你会发现有些石头根本就不转。要么是石头被堵住了，要么是压力与其他石头不同。通过提高石头到水面的高度，你可以注意到它仍然在旋转。 气压的方向是最容易的，例如，石头游得太深就不会旋转。盖子上有耶稣胶带，所以你不必一直看着。现在，最后一次播种已经完成.我必须得到CAP1491和C.frutescens Duke pequin，当然，当我成为一名交易员时，还播种了其他两三个。因此，任何杂交建议；CAP1491应该是耐寒的，显然可能与C.pubescens杂交？该物种显然不是真正明确的，因为它是C.sp，但可能接近于C.eximium。如果有人能在寒冷的温室中得到一个可生存的杂交品种，并在芬兰的冬天得到保护，那就太好了。如果你想要一个便宜的好气泵与四个输出，所以我建议从Akvaterra订购。 成本我记得20欧元和可能的邮费。 当例如完全相同的泵是63欧元在一个花园中心。我完全同意这一点，我自己有一个两个输出Seran机将225升/小时，以及porskii两个容器......不错的泡沫后，甚至几年的使用，只要你记得记得清洁进气口的保护片。 唯一的声音是一个功能的泵，如果你忘了靠在一个成型，墙壁或其他类似，在这种情况下，有一个嗡嗡声，可以听到令人惊讶的好。我不知道柠檬浓缩液，它是酸性的，但你可以在化学家那里买到10/kg的柠檬酸。150升砾石=3袋=大约4茶匙柠檬酸（我想），与洗涤水混合，混合砾石并换水，同样是4茶匙，pH值应该是6。 如果不是，再啜饮。在那之后，pH值保持在合理的位置。你甚至不需要清洗真正的水草，也不需要调整pH值。如果你有足够的钱，我会买水苏糖。它的颗粒较大，容易清洗再利用。 一开始看起来真的很贵，但最终，当它更容易回收时，该产品实际上是常年的。 普通莱卡索拉中最小的颗粒只有米粒大小。它堵塞了泵。 确实如此......我得去药房看看。</w:t>
      </w:r>
    </w:p>
    <w:p>
      <w:r>
        <w:rPr>
          <w:b/>
          <w:color w:val="FF0000"/>
        </w:rPr>
        <w:t xml:space="preserve">id 71</w:t>
      </w:r>
    </w:p>
    <w:p>
      <w:r>
        <w:rPr>
          <w:b w:val="0"/>
        </w:rPr>
        <w:t xml:space="preserve">当医生变成狼人时 雅娜-海诺不需要角色转换 雅娜-海诺是一名来自芬兰埃斯波的24岁医科学生，目前在芬兰东南部的鲁奥科拉赫蒂（Ruokolahti）担任健康中心的医生，为期六个月。在接待处 "Janka "治疗夏季感冒，伤口和骨折。但每隔一段时间，在晚上和周末，她就会变成一个狼人......或者一匹母马，或者真的是任何东西。只有缺乏想象力才会限制转变。在业余时间，她一直穿着白大褂，在保健中心的围墙内进行诊断，因为扮演医生或医者的角色并不引起她的兴趣。"我没怎么玩过这些游戏，我想我在其中没有得到足够的乐趣。 虽然角色确实有疾病和受伤，如果他们对情节发展有贡献的话"，Jaana笑道。</w:t>
      </w:r>
    </w:p>
    <w:p>
      <w:r>
        <w:rPr>
          <w:b/>
          <w:color w:val="FF0000"/>
        </w:rPr>
        <w:t xml:space="preserve">id 72</w:t>
      </w:r>
    </w:p>
    <w:p>
      <w:r>
        <w:rPr>
          <w:b w:val="0"/>
        </w:rPr>
        <w:t xml:space="preserve">2012年1月17日 星期二 徒步前往魔都 第二天，我们穿过马丁堡葡萄酒产区，前往汤加里罗。 汤加里罗被用来描述魔都，那里还坐落着恩戈罗霍山，在熟人中是厄运山，厄运山。经过一个寒冷的夜晚，我们的小路把我们带到了汤加里罗高山十字路口。孤独星球》和餐厅的阿姨用困难的山路、漫长的时间和不可能的地形吓到了我们，所以我没有先去参加整个行程。我以前没有买过登山鞋，只有更适合行走的彪马镇 "运动鞋"，所以岩石的承诺不是很吸引人。早上，南娜和托马斯收拾了登山装备，我想我只是在山上 "走走 "就回来了。漫长的旅程 前方的地形多变 一个人不可能简单地走进魔都？我们在山间匆匆赶往南火山口，在那里我们检查了情况。最糟糕的爬坡已经过去了，天气也相对稳定，所以我决定继续走完全程，19.6公里。幸运的是，我继续前进，因为我看到了绝对迷人的红火山口和Emeralt湖，并看到了汤加里罗的所有三座火山（汤加里罗山、恩古尔霍山、鲁阿佩胡山）。 幸运的是，这些火山很安静，只有一点点硫磺味的烟雾从汤加里罗山的一侧飘出。到鲁阿佩胡后面的环形火山口底部有很长的路要走，在恩古鲁霍之间，前景是汤加里罗山的一条硫磺山脊。 我发现，走平路或小上坡比走10公里的下坡更舒服。这条路穿过高山植被，最后在几公里长的雨林中结束。 我的脚有一段时间感觉很潮湿，希望明天在罗托鲁瓦和/或科努，我不用走那么多路。</w:t>
      </w:r>
    </w:p>
    <w:p>
      <w:r>
        <w:rPr>
          <w:b/>
          <w:color w:val="FF0000"/>
        </w:rPr>
        <w:t xml:space="preserve">id 73</w:t>
      </w:r>
    </w:p>
    <w:p>
      <w:r>
        <w:rPr>
          <w:b w:val="0"/>
        </w:rPr>
        <w:t xml:space="preserve">所有计划去以色列旅行的人要小心。那里的边防警察拥有令人难以置信的权力，可以拒绝入境，而且没有上诉的权利，如果是陪同旅行，也没有保险保障。此外，与以色列当局打交道是非常困难的。我想说的是，他们就像全世界所有的偏执者一样，他们都被宗教所蒙蔽。 所有计划去以色列旅行的人都要小心。那里的边防警察拥有令人难以置信的权力，可以阻止入境，而且没有上诉的权利，如果是护送旅行，没有保险可以赔付。此外，与以色列当局打交道是非常困难的。我想说的是，他们就像全世界所有的偏执者一样 他们都被宗教所蒙蔽了。 你在说什么？?我去过那里很多次，与当局澄清了一些事情，总是达成协议。没有人对我有偏见。</w:t>
      </w:r>
    </w:p>
    <w:p>
      <w:r>
        <w:rPr>
          <w:b/>
          <w:color w:val="FF0000"/>
        </w:rPr>
        <w:t xml:space="preserve">id 74</w:t>
      </w:r>
    </w:p>
    <w:p>
      <w:r>
        <w:rPr>
          <w:b w:val="0"/>
        </w:rPr>
        <w:t xml:space="preserve">[引用]14.03.2009 14:56 Sanna写道：有谁以前在酒店买过全包的？我们懒得通过Finmatkas购买，因为那样我们就得为一个2岁的孩子付钱。我们听到一个传言说，你可以直接从酒店购买，那么你就不必为4岁以下的儿童付费。我只想知道价格。酒店不回答邮件。[/quote] 验证码：输入右边图片中的字符。 字母的大小并不重要。</w:t>
      </w:r>
    </w:p>
    <w:p>
      <w:r>
        <w:rPr>
          <w:b/>
          <w:color w:val="FF0000"/>
        </w:rPr>
        <w:t xml:space="preserve">id 75</w:t>
      </w:r>
    </w:p>
    <w:p>
      <w:r>
        <w:rPr>
          <w:b w:val="0"/>
        </w:rPr>
        <w:t xml:space="preserve">生活在奥斯特罗波尼亚 生活的质量来自于小事，来自于附近的工作。事实上，在一天的工作之后，你可以去参加休闲活动或在大自然中放松。事实上，你的孩子可以在一个安全的环境中成长。或者说，你的家在一个愉快和宁静的地方。在东布罗陀尼亚，建立优质生活的基石是很容易的，因为那里有生活的基本要素。</w:t>
      </w:r>
    </w:p>
    <w:p>
      <w:r>
        <w:rPr>
          <w:b/>
          <w:color w:val="FF0000"/>
        </w:rPr>
        <w:t xml:space="preserve">id 76</w:t>
      </w:r>
    </w:p>
    <w:p>
      <w:r>
        <w:rPr>
          <w:b w:val="0"/>
        </w:rPr>
        <w:t xml:space="preserve">    昨天又出现了一些令人羞愧的事情，上面的图片显示。只有芬兰人可以如此羞辱自己。我不知道芬兰港的球员是怎么想的，人们来观看他们的训练课，对他们的Q版球员的尖叫声比在他们自己国家的训练课上还要多。今天在球场上，你听不到 "芬兰 "的声音，但每个人都安静地坐着，一直盯着德科和罗纳尔多，每当他们触球时，你会听到人们嘴里发出的深深的赞叹声，一直传到Töölö广场...在一个相关的话题上，我是如此的悲观主义/现实主义，我大多对芬兰队的这种过度的 "自信 "感到好笑。好吧，他们击败了一些该死的波兰人，今天的对手恰好是不同的水平，不幸的是。 关于这个问题，我是这样一个悲观主义者/现实主义者，我主要对芬兰队这种过度夸大的 "自信 "感到好笑。好吧，他们击败了一些该死的波兰，今天的对手恰好是一个不同级别的inaus，但昨天又有一些如此可耻的事情，上面的图片显示。只有芬兰人能把自己的脸丢得这么惨。我想知道港口的球员们会做什么来让人们观看他们的训练课，并对他们的Q版球员发出比他们自己国家的训练课更多的尖叫声 ...... 点击展开 ...那么，芬兰人现在怎么会如此自惭形秽？芬兰绝对不是唯一一个小女孩去尖叫的国家，这些Cristianos和Decos 。我不认为球员们比这更歇斯底里，因为这肯定不是第一次在训练课上出现小规模的人群，也肯定不是芬兰球迷发出世界上最响亮的声音。 你看，也有一些国家在球员到达机场时至少有一千名尖叫的女孩。 中国或日本的气氛可能比芬兰更歇斯底里一些 :roll : 你为什么抱怨电视？得到一个运河。现在看来，所有的体育项目都在向付费电视方面发展。英超、曲棍球和国际比赛都转到了Canal。 UCL的比赛在VIASAT上很好看（当然，电视上也有，但覆盖面没有那么广）。 Canal 29¤/月。 三个电影频道，一个体育频道。 价格不低。 而且不要抱怨学生负担不起。是的，他们这样做，你为什么抱怨电视？获取运河。但现在看来，所有的体育项目都在向按次收费的方向发展。英超联赛、曲棍球顶级联赛和国家队的比赛都转到了Canal。 UCL的比赛在VIASAT上非常好（当然，它们也在电视上播放，但没有那么广泛）。 点击扩大 ...这可能会给傻瓜一个印象，即如果你买了Canal，你也会得到Viasat，但事实并非如此。Viasat是一个完全不同的软件包，并显示所有125场欧洲冠军联赛的比赛：震惊：你为什么抱怨电视转播的比赛？获取运河。现在看来，所有的体育项目都在向付费电视方面发展。英超、曲棍球和国际比赛都转到了Canal。 UCL的比赛在VIASAT上很好看（当然，电视上也有，但覆盖面没有那么广）。 Canal 29¤/月。 三个电影频道，一个体育频道。 价格不低。 而且不要抱怨学生负担不起。是的......我完全同意这一点. 我从冬天开始就有了这套设备，我一直很感激. 尤其是现在我关注这些关于足球和智能联赛的讨论. 芬兰的比赛，HIFK的比赛，Valio联赛，明星赛等等......是的，这很好。葡萄牙今天以0-2获胜。进球的是罗纳尔多，他自己罚进了一个点球，而德科则是一个伟大的任意球。海皮被罚下场，利特马宁在赛后解释说他的小腿有点疼，所以不能去。</w:t>
      </w:r>
    </w:p>
    <w:p>
      <w:r>
        <w:rPr>
          <w:b/>
          <w:color w:val="FF0000"/>
        </w:rPr>
        <w:t xml:space="preserve">id 77</w:t>
      </w:r>
    </w:p>
    <w:p>
      <w:r>
        <w:rPr>
          <w:b w:val="0"/>
        </w:rPr>
        <w:t xml:space="preserve">关于诺基亚的人造草皮，迄今发生了什么： - 2007年，约尔马-坎塔宁在市议会会议上提议，将加热的沙地草皮加入城市投资计划，2008年的投资预算为40万欧元。门卡拉球场的成本计算是由该市的体育和青年活动主管Jukka Nieminen和该市的建筑工程师Tommi Jalkanen（包括Pirkanmaa学院的一名教练）一起进行的= &amp;gt；该建议被批准了--分配给门卡拉球场的4万块钱不久后就被削减了，因为市议会将该项目退回到准备工作中。所给出的理由是，议会不相信所做的采购预算，因为从其他地方完成的项目中获得的成本数据要高得多。此外，理事会认为对运营成本的估计不够准确。- 有人在自来水公司拧错了水龙头，"技术用水 "进入了一个根本不存在的管道= &amp;gt；当城市还有几百万其他的钱要花时，大家都主动忘记了这个项目--诺基亚体育馆，一个私人项目，给城市留下了一个分区要求，在市中心建一个多功能的体育馆= &amp;gt；这个体育馆将建在一个薄弱的足球场上面，所谓的 "技术用水 "将用于建造一个新的体育馆。该项目需要一个更换球场的计划。- 诺基亚竞技场宣布，已计划将竞技场的上场和下场改为加热的人工草皮，并可利用竞技场的废热来加热它们。 同时，据说已与意大利Mondo公司就竞技场的跑道签署了合作协议，该公司还将根据同一协议 "以成本价格 "提供人工草皮。然而，该项目认为先在门卡拉建造人工草皮是一个好主意，因为那里有一个很好的基地和一个计划，这样就可以在最终选择诺基亚竞技场之前获得使用该地面的经验，同时据说该地面试验是与该市合作管理体育设施的开始。 - 09/2008 诺基亚竞技场获得30,000e帽子戏法资助用于人工草皮.因此，关于诺基亚球场项目，它将会到来，并有一个关于它的决定。该球场已经获得了Hat-Trick资助，这不仅仅是纸面上的项目，而是必须有一个决定。 从坦佩雷可以确定的是，Pirkkahalle的加热球场确实已经死了，其他四个球场也非常不可能。该市明年只有一个球场的资金，而且根据初步数据，Pirkkahall在冬季的使用量将减少。在某些时候，大厅将被关闭（即用于活动）28天，也就是一个月。 是的，大厅公司在这件事上对坦佩雷区的脚踝撒了尿，而且撒得很厉害。如果真的是这样的话，这真的很令人难过。是不是这样，伊库尔就会成为下一个人造草坪？除了Pirkkahall，他们还计划在哪里建造？如果这确实是唯一的出路，那么足球界必须走上街垒，以一种方式或另一种方式表达自己的意见。该死的，我们在坦佩雷肯定也有10000名活动家，这已经会造成相当大的骚乱了!如果这件事真的只朝着这个方向发展，那么足球人必须站到街垒上，以一种方式或另一种方式让自己的声音响起来！"。该死的，我们在坦佩雷也必须有10,000名积极分子，这将造成相当大的骚乱 !我认为让当地人注意这个问题的最好办法是Aamulehti .此外，TamU作为皮尔坎马的足球旗舰，将是改变球场上这种灾难性局面的绝佳喉舌。现在我们真的需要那些有影响力的足球人士为这项运动本身而战，或者说俱乐部未来在哪里进行冬季训练？在学校的体育馆？在雪坡上？在其他城市？像这样的事情，有时真的让我这个塔梅拉市民很生气。 塔梅拉体育场的人工加热应该在2009年就已经开始了？是否有任何关于日期的更精确的信息，以及在本赛季的哪个阶段进行。</w:t>
      </w:r>
    </w:p>
    <w:p>
      <w:r>
        <w:rPr>
          <w:b/>
          <w:color w:val="FF0000"/>
        </w:rPr>
        <w:t xml:space="preserve">id 78</w:t>
      </w:r>
    </w:p>
    <w:p>
      <w:r>
        <w:rPr>
          <w:b w:val="0"/>
        </w:rPr>
        <w:t xml:space="preserve">   如果在这个问题上没有提到，这个 "天使Elisa "显然是Minttu Vettenterä本人。 作者以前也至少改过一次名字。在我看来，一个有家室的女人在同一时间以不同的身份经营几十个关于同一主题的博客，至少是很荒谬的。特别是当材料涉及到自我毁灭、复仇和 "其他人 "对作者的同情和怜悯时。轻度自恋者的错？当怀疑越来越多时，开关被抛出，案件消失在地下。 我们将看到最后的结果如何。</w:t>
      </w:r>
    </w:p>
    <w:p>
      <w:r>
        <w:rPr>
          <w:b/>
          <w:color w:val="FF0000"/>
        </w:rPr>
        <w:t xml:space="preserve">id 79</w:t>
      </w:r>
    </w:p>
    <w:p>
      <w:r>
        <w:rPr>
          <w:b w:val="0"/>
        </w:rPr>
        <w:t xml:space="preserve">- 清理了链接列表，增加了三个新的链接交换。需要的冠军：Blood Paw（Wind Clan） 记住要遵守角色扮演和拼写的规则!如果你没有创建一个角色或没有被批准，你是不允许进行角色扮演的。 禁止过度使用大写字母锁，问号和感叹号。 如果你角色扮演一个"..."，只使用三个点。阅读一个过度使用这些东西的文本是非常令人不快的。"嗯，好的。 希望你能找到你要找的东西"，那哥们说。然而，他的声音里有一丝疑虑，让纳瓦莱拉有点怀疑。然而，这只牧羊犬将这些想法抛在一边，在角落里采取了一个稍好的姿态。"你好吗？" 名字 : Harhasielu 06.08.2014 21:36 " 她刚刚在这里。去找影星和其他首领了"，哈哈西鲁若有所思地说道。实际上，酋长只是在寻找影星，不管他有什么想法。哈希鲁只是在谎言中加入了其他首领，这样影星的活动就不会显得可疑。姓名：Naavaleuka 06.08.2014 21:34 Kolli起初缓慢地点头，然后才回答。"然后，当然也是现在，我们每个人的忠诚度都将受到考验。"科利先是看了看四周，然后向哈哈西鲁投去担忧的目光."有谁见过 "失踪之星 "吗？" 姓名：Harhasielu 06.08.2014 21:27 Kolli抬起头，仿佛从恍惚中被唤醒。哦，嘿，Naavaleuka"，Harhasielu说，并在坐下时将他的黑色尾巴缠在他的前手。"听着，我对我所说的话感到抱歉......。我的忠诚度是很重要的，你知道。"姓名：Naavaleuka 06.08.2014 21:16 一只灰色的牧羊犬缓缓走过烧焦的森林。他踌躇满志地看着破坏，并轻轻地叹了口气。整个湖区都被摧毁了。 纳瓦卢卡向库兰佩亚（Kuulampea）走去，那里是天空族其他成员的住处。慢慢地，它向其他人走去，最后停下来，看着疲惫不堪的族人。再往前走一点，他发现了哈西鲁，并大步走到她身边。"你好，或者我应该说是明天？"Kolli在天空之城的另一个战士身边坐下，用尾巴缠住他的爪子以保护他们.姓名 : Cara 06.08.2014 21:04 她点了点头。# 愚蠢的老鼠大脑 !我在做什么？# 她在心里骂道.#Let's go slowly!# 这个人自嘲地笑了笑。他不知道自己要做什么，他不能到树林里去清除对他的腿的想法。他不得不退回到山洞的阴影中。有时他希望自己是在那一边。他对所有的痛苦和他妹妹的死亡感到沮丧。 他沉重地叹了口气。很多事情压在她的心头，她不得不忍住。 这样的生活很艰难。也有很多恐惧，例如洞里有獾的味道。她想退到森林里去尖叫，这会让她感觉好些。 姓名：Prime 06.08.2014 20:52 Kolli又看了一会儿雌性，但又转过头去。 她现在绝不能做傻事，否则她所有的努力都会白费。他应该以一种悠闲的方式进行。当然领对女方有感情，只是她不知道这种感情有多强烈。"我去看看我们能吃什么。"那只牧羊犬又看了卡拉一会儿，然后转身离开。姓名：总理 2014年08月06日 19:45 科尔利微微点头，看了看自己的腿。"等它好了，我们就去洗，"牧羊犬说。他舔着卡拉的额头，看着。</w:t>
      </w:r>
    </w:p>
    <w:p>
      <w:r>
        <w:rPr>
          <w:b/>
          <w:color w:val="FF0000"/>
        </w:rPr>
        <w:t xml:space="preserve">id 80</w:t>
      </w:r>
    </w:p>
    <w:p>
      <w:r>
        <w:rPr>
          <w:b w:val="0"/>
        </w:rPr>
        <w:t xml:space="preserve">超过4000名阿比人将挤满校园 阿比日将于2010年11月10日至11日在林南马举行。 在这两天里，总共有超过4000名高中生和120名辅导员和教师将参观林南马。 阿比日已经是第22次举行了。 在阿比日期间，大学的各院系将向学生介绍自己，他们将能够探索林南马的许多不同地方。除了奥卢大学的院系和学位课程外，卡亚尼应用科学大学、奥卢地区应用科学大学、拉普兰大学、奥卢开放大学和北奥斯特罗博斯尼亚夏季大学也将加入奥卢大学的院系和学位课程。 阿比日在奥卢大学的学生招募和营销活动中发挥着关键作用。北奥斯特罗波尼亚、拉普兰和凯努是奥卢大学的一个重要招生地区，超过一半的申请人来自该地区。在去年春季的主要选拔中，共有8752名申请人申请奥卢大学。这比前一年增加了9%。明年春天，大学的申请期将从2011年3月7日到4月12日。评论 在下面评论这个故事。短暂的、符合事实的评论将在这个页面上公布。你可以用笔名发表评论，但请写上你的名字，这只有编辑知道。 如果你把笔名一栏留空，评论中就会使用你的名字，否则就会使用你的笔名。</w:t>
      </w:r>
    </w:p>
    <w:p>
      <w:r>
        <w:rPr>
          <w:b/>
          <w:color w:val="FF0000"/>
        </w:rPr>
        <w:t xml:space="preserve">id 81</w:t>
      </w:r>
    </w:p>
    <w:p>
      <w:r>
        <w:rPr>
          <w:b w:val="0"/>
        </w:rPr>
        <w:t xml:space="preserve">Jukka Aromaa 主要标签 Jukka Aromaa在公司汽车的各种采购、销售、运营和客户服务方面有经验。Jukka曾在多家企业的汽车管理和融资公司担任管理职务。在加入Expense Reduction Analysts之前，Jukka是Fleet Innovation Oy的首席执行官，该公司是芬兰市场上唯一一家独立的私营公司汽车管理服务机构。 在Fleet Innovation之前，Jukka曾在Nordea Finance担任企业拍卖集团和Nordea Finance销售主管，LeasePlan担任首席运营官，Autokeskus Oy担任公司汽车销售经理以及福特信贷的不同职位达8年。</w:t>
      </w:r>
    </w:p>
    <w:p>
      <w:r>
        <w:rPr>
          <w:b/>
          <w:color w:val="FF0000"/>
        </w:rPr>
        <w:t xml:space="preserve">id 82</w:t>
      </w:r>
    </w:p>
    <w:p>
      <w:r>
        <w:rPr>
          <w:b w:val="0"/>
        </w:rPr>
        <w:t xml:space="preserve">一部短片必须给观众带来惊喜 安妮-西武拉-埃米-马尔蒂宁 , 照片 德国短片评审团成员安克-林登坎普注意到，大自然在芬兰短片中扮演着重要角色。国际评审团由五位成员组成，其中一位是德国人安克-林登坎普。她的第一印象是，国际竞赛系列影片的题材范围很广。她期望看到一些非常多样化的影片："一部短片必须在很短的时间内讲述一个故事，因此对这个主题的处理方法很值得关注。 我认为短片的理念是让观众感到惊讶，"林登坎普女士说。她认为听到每个评委对他们所看的电影的不同观点并相互比较是很有趣的。 林登坎普认为评委最重要的任务是讨论和合作。了解陪审团的意见是很好的，法官之间的文化差异会影响合作--由于每个法官的习惯和风俗不同，会出现问题。林登坎普注意到，大自然在芬兰短片中扮演着重要的角色。芬兰电影中也有一种干巴巴的幽默和某种平静。林登坎普认为，欧洲电影制作应该得到比目前更多的财政支持，因为情况普遍相当糟糕。 他认为欧盟作为制作的促进者和支持者的角色很重要。</w:t>
      </w:r>
    </w:p>
    <w:p>
      <w:r>
        <w:rPr>
          <w:b/>
          <w:color w:val="FF0000"/>
        </w:rPr>
        <w:t xml:space="preserve">id 83</w:t>
      </w:r>
    </w:p>
    <w:p>
      <w:r>
        <w:rPr>
          <w:b w:val="0"/>
        </w:rPr>
        <w:t xml:space="preserve">2011年2月13日星期日 奥劳斯-彼得里的赞美诗 奥劳斯-彼得里（1493-1552）是瑞典.芬兰改革的主要领导人，他与古斯塔夫-瓦萨国王一起工作，对北欧精神生活的未来至关重要。(他的朋友是奥洛夫-佩尔松（Petersson），或彼得的儿子奥拉维-彼得（Olavi Peter），来自希亚尔默河畔的厄勒布鲁。在我们的赞美诗集中，正好有一首由瑞典改革派写的赞美诗，这就是本专栏的主题。赞美诗188是一个非常说明问题的例子，说明如何通过纯正教义的眼睛来阅读圣经。赞美诗专家们提请注意，我们的赞美诗很容易让人联想到马丁-路德的187号赞美诗 "主啊，上帝，请怜悯我们，我们为你哀伤，因为许多人正在背离你，威胁我们的信仰。 你的话语被轻视，真理被践踏，谎言被占领。 奥拉斯-彼得里将他的导师的这首赞美诗翻译成瑞典语。他在维滕贝格攻读硕士学位，并在那里结识了圣经教授马尔蒂。然而，奥拉维-彼得自己的赞美诗在许多方面与路德哀叹拒绝上帝之言的赞美诗不同。Erkki Tuppurainen写到赞美诗188的背景："Olavus Petrin的赞美诗可能是受到德国Anarg von Wildenfels的文本O Herre Gott , dein göttlich Wort的启发，然而，该文本在不同的调性中被演唱。在任何情况下，奥拉维斯的文本都与它有很大的不同，就像他的许多路德翻译的原文一样。内容上的基本差异是，奥拉维斯哀叹上帝的话语被抛弃，被人类自己的规则所取代，而德国文本则说，福音已经被遮蔽，但通过使徒保罗得到了恢复。"...........这也是我们许多人对节前复兴的现状的极大担忧："奥拉弗斯哀叹对神的话语的背弃，它已被人自己的规则所取代。" 虽然宣读和传讲了上帝的话语，但不允许上帝的精神说话，而是对会众说的。"否则，正如瑞典-芬兰人所说，赞美诗有问题，瑞典福音路德教会早在1819年的改革中就从赞美诗书中省略了一首由自己儿子写的赞美诗。在芬兰语版本中，自1701年卡洛林时期的赞美诗版本以来，奥劳斯的生硬措辞已经有所缓和，这与亚科-芬诺1583年的翻译相近。主啊，那胜过万物的信心赐给我，在你离去的时候，你的平安承载着我。赞美诗188:7最后部分当我们研究瑞典宗教改革的赞美诗中对圣经的教义解释时，我们应该再次能够穿越时空。瑞典在凶猛的古斯塔夫-瓦萨国王的领导下，即将脱离教皇制度。 斯德哥尔摩仍有一位大主教，他在奥洛夫-彼得的支持下被熏死了，国王正在为瑞典教会任命一位他自己选择的老板。 奥洛夫去学习成为教皇教会的牧师，但被德国的宗教改革点燃了火种。国王意识到这是一件大事，于是车轮开始转动。 正如以前的小学生所说，瑞典的天主教堂的屋顶都被拆掉了。 Virre的目的是按照路德建议的方式进行普及教育。那些来做礼拜的人用白话文唱一首赞美诗，赞美诗的旋律和诗句有助于事情的沉淀。这是一首教育性的赞美诗，强调了宗教改革的一个重要主题--神的话语的权威。教义的眼镜在这里非常清晰可见，人们读到--或唱到--那首有点笨拙的赞美诗（奥劳斯不是</w:t>
      </w:r>
    </w:p>
    <w:p>
      <w:r>
        <w:rPr>
          <w:b/>
          <w:color w:val="FF0000"/>
        </w:rPr>
        <w:t xml:space="preserve">id 84</w:t>
      </w:r>
    </w:p>
    <w:p>
      <w:r>
        <w:rPr>
          <w:b w:val="0"/>
        </w:rPr>
        <w:t xml:space="preserve">我们很快就会出现以下情况：配偶在没有橡皮的情况下和另一个男人上床（一个熟人）。 回家后没有洗漱。我在家里等着，虔诚地舔着她的阴部，然后我就去干那淫荡的滑溜溜的阴部......其他人有类似的经历吗？是的，对一些人来说，这可能是病态的，但我很期待它。有什么比在家里等待你的爱人把自己完全交给另一个人更淫荡的呢？这方面的倡议来自于我，所以你可以忘记对出轨配偶的道德说教。 [ quote author= " Visitor " time= " 29.07.2012 at 10:46 " ] 我们有以下模式在不久的将来成为现实：配偶去和另一个没有橡胶的男人（一个熟悉的男人）做爱。 回家后没有洗。我在家里等着，尽情地舔着她的阴部，然后我就可以干那淫荡的滑溜溜的阴部了......还有人有类似的经历吗？是的，对一些人来说，这可能是病态的，但我很期待它。有什么比在家里等待你的爱人把自己完全交给另一个人更淫荡的呢？这方面的倡议来自于我，所以你可以忘记对出轨配偶的道德说教。首先你想让一个陌生人给你的妻子授精，然后你把种子舔掉!?但是，如果你喜欢玩俄罗斯轮盘赌，但又不想让你的妻子怀孕，你应该尽量缩短种子在阴道里的时间，勇敢地顺产。例如，你选择一个六边形，你是最低的，你的妻子在上面，一个奇怪的人在你妻子的后面，然后你可以选择引导奇怪的工具进入孔中，并观察需要多长时间才能出来的负载。而且，如果客人适当地参与了分娩，他应该有很多东西可以给你的妻子，而你也不用等很久就能轮到。可以再次指示你的妻子，在抽出后立即让你看一会儿珍珠灰色的小穴，然后让她的阴道紧紧地靠在你的嘴边，这样你就可以开始工作了。那份好胃口，但并给人留下一个干净的印象![quote author= " Visitor " time= "06.03.2014 at 23:39 " ] 这是一个矛盾的说法。 首先你想让一个陌生人给你的妻子授精，然后你又把种子舔掉！这是不对的。?但是，如果你喜欢玩俄罗斯轮盘赌，但你不希望你的妻子怀孕，那么你应该尽量缩短种子在阴道内的时间，使之尽可能短，并大胆进行分娩。例如，你选择一个六边形，你是最低的，你的妻子在上面，一个奇怪的人在你妻子的后面，然后你可以选择引导奇怪的工具进入孔中，并观察需要多长时间才能出来的负载。而且，如果客人适当地参与了分娩，他应该有很多东西可以给你的妻子，而你也不用等很久就能轮到。可以再次指示你的妻子，在抽出后立即让你看一会儿珍珠灰色的小穴，然后让她的阴道紧紧地靠在你的嘴边，这样你就可以开始工作了。那份好胃口，但并给人留下一个干净的印象!我自己也为我妻子做了类似的事情。我把精液喷到她的阴道里，过了一会儿，我一边舔她一边用拳头打她。如果你真的不得不拒绝一个陌生人的球的余韵，所以首先会来的呕吐物，然后会离开婊子。 [报价作者= " 游客 "时间= "07.03.2014在16:47"] 我已经做了类似的我的妻子。我把精子喷到我的阴道里，过了一会儿，我舔她，同时用拳头打她。如果你真的要拒绝一个陌生人的蛋蛋，那么首先会有呕吐物，然后这个婊子会离开。该死的......。大多数男人不</w:t>
      </w:r>
    </w:p>
    <w:p>
      <w:r>
        <w:rPr>
          <w:b/>
          <w:color w:val="FF0000"/>
        </w:rPr>
        <w:t xml:space="preserve">id 85</w:t>
      </w:r>
    </w:p>
    <w:p>
      <w:r>
        <w:rPr>
          <w:b w:val="0"/>
        </w:rPr>
        <w:t xml:space="preserve">安娜-约翰逊（Anna Johansson），社会学家和性格治疗师，试图将饮食和肥胖作为一种历史和社会现象来理解。它是--但它也是每个人与他们的公斤数一起生活的个人问题。受到创伤因而肥胖是一回事，而作为任何一个女人，如果不批评自己的外表，就根本无法看清自己，这又是另一回事。 尼龙中的大象不太能把这两件事分开。 很可能（这也是约翰逊试图证明的），这两件事也有共同之处：例如，西方资本主义的父权制，从思想基础上来说，它就试图控制女人。这个问题也有很多方面。当然，妇女是被控制的。有一些残酷的理想之美，对父权制来说，将其作为理想保留下来是好的。他们越是难以实现，越是不满意，自恋和社会被动的女性，越是容易服从。高跟鞋的发明有两个原因：一是它使女人的下身看起来很美，让男人看，二是它能防止女人逃跑。 另一方面，类似的桎梏理想与男人有关。也是对一般男性而言--毕竟，许多肥胖症也影响到男性。我不认为一个人在童年时被剥夺了某些东西，以至于他在成年后仍试图将其塞进嘴里，这与性别无关。约翰逊对这种吃法处理得很好，这与饥饿无关：我们没有饱腹感，而是从食物中寻找其他的满足感、幸福感和满意度。它不仅同样适用于男性和女性，而且其数量在不同的社会中也有所不同。我在美国遇到的一个小孩子的母亲，顺便说一下，她很理性，不断地给他喂零食--把他训练成一个习惯性的吃货。显然，在某种程度上，她有一种深深的恐惧，那就是孩子永远不会挨饿。 安娜-约翰逊自己也是肥胖者，她采访了其他肥胖者。另一方面，由于同样的原因，对于那些本身不是很胖的人来说，可能无法识别。然而，该文也包含了一些有趣的文学和电影分析，以及一篇来自尼加拉瓜的有趣游记，在那里，圆润（尤其是当与白色皮肤结合时）仍然是美丽和幸福的代名词。 其中一个受访者，Lisbet，让我觉得是一个在童年时感到失望的不安者。然而，约翰逊发现，她的体重的原因反而是社会不接受一个过于狂野、不服从命令和吵闹的女人。 这真的主要是一个胖女人不适应社会的问题，还是一个女人不适应的问题？是的，我也感到一种深深的不舒服--这就是它，当你照镜子时，永远看不到任何美丽的东西.Soile Veijola和Eeva Jokinen也在他们的新书《女人可以被爱吗》中写到了同样的事情。根据他们的大师，女权主义学者Luce Irigaray的说法，这种不适是由于男女之间缺乏一个中立的、欣赏的空间。 女性和男性都应该被允许为自己定义他们想成为什么，他们想看起来像什么--毕竟，是男性为他们两个人定义事情。 或者我们甚至应该考虑完全没有定义？这对一个人来说可能吗？然而，为了在男人和女人之间创造一个富有成效的关系，值得尝试建立一个中立的空间。并使妇女更容易--用安娜-约翰逊的话说--接受她们自己，作为 "人类的化身"。</w:t>
      </w:r>
    </w:p>
    <w:p>
      <w:r>
        <w:rPr>
          <w:b/>
          <w:color w:val="FF0000"/>
        </w:rPr>
        <w:t xml:space="preserve">id 86</w:t>
      </w:r>
    </w:p>
    <w:p>
      <w:r>
        <w:rPr>
          <w:b w:val="0"/>
        </w:rPr>
        <w:t xml:space="preserve">编辑页面 Ilari Sinkkonen 警告：您没有登录。 您的IP地址将被记录在该页面的修订历史中。撤销是成功的。单击 "保存 "以应用更改。当前版本 您自己的文本 第1行：第1行：+ 2010年开始在数学高中学习 住在万塔的森林中间（无论万塔的所有地方是否被认为是土地）。 住在万塔的森林中间（无论万塔的所有地方是否被认为是土地）。 第9行：第10行：在Ilar的家里，你不仅可以找到数学家和人类，还可以找到其他生命形式，包括鱼和一只Nekku狗。Ilari会说芬兰语、英语、Java、Python、一些瑞典语和一些法语、Ruby和C++。Ilari会说芬兰语、英语、Java、Python、一点瑞典语和一些法语、Ruby和C++。2010年开始上数学课 住在万塔的森林中（不管万塔的所有地方是否被认为是土地）。 在荷兰的Brunssum镇住了3年（如果你知道就好了）。 玩Geta，国际象棋和黑手党，有不同程度的成功。也喜欢纸牌游戏。涉足钢琴演奏，和一般的音乐。他还成功地创作了自己的作品。 除了数学和人类，Ilari的房子也是其他生命形式的家，包括鱼和狗Nekku。 他是学生会成员。 Ilari会说芬兰语、英语、Java、Python、一些瑞典语和一些法语、Ruby和C++。许多名字都被用于Ilari，这里有几个：-ilpo-ile-fungus-sink（由[Erkki Rusama|Rusama]命名）-冰人-钠（+）离子-ZnO（irc）与[Aino Haavisto|Aino]共生。</w:t>
      </w:r>
    </w:p>
    <w:p>
      <w:r>
        <w:rPr>
          <w:b/>
          <w:color w:val="FF0000"/>
        </w:rPr>
        <w:t xml:space="preserve">id 87</w:t>
      </w:r>
    </w:p>
    <w:p>
      <w:r>
        <w:rPr>
          <w:b w:val="0"/>
        </w:rPr>
        <w:t xml:space="preserve">关于HP OFFICEJET J6424全能一体机的评价其用户认为HP OFFICEJET J6424全能一体机很实用，对用户友好他们认为它很可靠。, 大部分人都同意这个观点 你可以看看HP OFFICEJET J6424 ALL-IN-ONE PRINTER的讨论区，看看出现过的问题的建议解决方案 观点分布的平均分是7.27，标准差是2.27 高性能 用户提出了以下问题： OFFICEJET J6424 ALL-IN-ONE PRINTER在性能上非常好吗？88个用户回答了问题，并对产品进行了0到10分的评分。 如果HP OFFICEJET J6424一体式打印机在技术层面上是最好的，提供最好的质量，或者提供最大的选择范围，评分为10分。平均评分为7.26，标准偏差为2.23。 可靠性 用户提问：OFFICEJET J6424一体式打印机是否可靠、耐用？88位用户回答了问题，并对产品进行了0至10分的评分。 如果你认为惠普OFFICEJET J6424一体式打印机是一个坚固的产品，在坏掉之前会持续很长时间，则评分为10分。 平均评分为7分，标准偏差为2.57。 物有所值 用户提问：OFFICEJET J6424一体式打印机物有所值吗？88位用户对HP OFFICEJET J6424一体式打印机进行了评分，评分标准为0-10分。 如果你认为HP OFFICEJET J6424一体式打印机考虑到其功能，确实物有所值，则评分为10分。</w:t>
      </w:r>
    </w:p>
    <w:p>
      <w:r>
        <w:rPr>
          <w:b/>
          <w:color w:val="FF0000"/>
        </w:rPr>
        <w:t xml:space="preserve">id 88</w:t>
      </w:r>
    </w:p>
    <w:p>
      <w:r>
        <w:rPr>
          <w:b w:val="0"/>
        </w:rPr>
        <w:t xml:space="preserve">心力衰竭疾病 心力衰竭是一种严重的疾病，即心肌向动脉供血的能力长期受损。 实际上，这意味着心脏的泵血能力下降。在心肌泵力不足的情况下，心肌组织试图增加自身的质量以补偿其减弱的状态。在实践中，心肌急剧膨胀，其弹性和伸缩性能下降，导致泵送效率螺旋式恶化。通常情况下，心力衰竭是指心肌退化、冠心病或心肌梗死。心力衰竭的发病率随着年龄的增长而增加，最终的发展会导致泵送能力的恶化，甚至在低水平的劳累下也会出现衰竭的症状。心力衰竭的治疗方法 讨论下面你可以讨论和分享你自己的经验，匿名的9月28日 你好 !我正在服用抗高血压药物和胆固醇药物，现在在夏天，我的下肢不时地肿起来。在一个星期的汽车旅行中，肿胀持续存在，而且没有消失。 在夏天，我停止了慢跑，我定期去工作。 我超重了。 我开始参加体重监测，因为否则我无法让自己保持身材。现在的肿胀让我很沮丧，减少了减肥的喜悦......当我不知道是要慢跑还是休息，以使我的脚踝处于某种形状时。我还没有预约医生。 我没有服用任何脱水药物。最好的祝愿，你这个可悲的阴户 匿名 12月12日 你好!我是一名22岁的女性，在我15-16岁时被诊断为窦性心动过速。 我做了两次消融手术，这对我有帮助，但并没有完全消除症状。现在心动过速已经不是什么问题了，而是额外的心跳增加。 必要时我服用β受体阻滞剂，但它并不总是100%的帮助。 在过去的几年里，问题是无法克服的疲劳，而睡眠并不能消除这种疲劳。起初我以为是慢性疲劳综合征（当血液检查没有显示任何问题时），但最近我开始考虑功能不足的可能性，因为运动通常是非常困难的，最近几乎不可能。 例如，当慢跑时，我的脉搏上升，我呼吸非常快，咳嗽和呼吸短促。 我的心脏甚至在第二天都可能受到压力。然后，有些时候我觉得很累，但躺下会导致心律不齐和呼吸急促。 有时我在午睡中被这种感觉惊醒。 坐下来很快就有帮助。由于躺着引起的心脏问题，我晚上总是睡不着（药物有帮助），累的时候不可能集中精力，记忆也很模糊。我的头感到晕眩和疼痛，我觉得好像没有足够的血液流出。 我甚至不再敢在糟糕的日子里开车，因为我害怕我将无法以必要的方式感知我的周围环境。有趣的是，"疲劳发作 "最常在运动中/后或进食后发生。会不会是心脏衰竭？12月12日 根据你的一般描述，我不认为心力衰竭的可能性是这些类型症状的首要怀疑原因之一。你的心悸显然已经被心脏病专家成功地调查和治疗了。 可能在这个阶段，你的心脏健康的其他部分会得到关注，进一步的调查会被认为是适当的。然而，自从上次调查以来，可能已经过去多年了。长期的心律记录，比如说记录24小时的心律，将始终检测出健康人的健康心律。</w:t>
      </w:r>
    </w:p>
    <w:p>
      <w:r>
        <w:rPr>
          <w:b/>
          <w:color w:val="FF0000"/>
        </w:rPr>
        <w:t xml:space="preserve">id 89</w:t>
      </w:r>
    </w:p>
    <w:p>
      <w:r>
        <w:rPr>
          <w:b w:val="0"/>
        </w:rPr>
        <w:t xml:space="preserve">发现幸福--研讨会 2014年4月26日，慈善自行车队Rynkeby Helsinki和全国癌症儿童和青少年协会Sylva ry将于4月26日星期六9:30至17:00组织一场研讨会，有7位来自幸福和健康领域的顶级发言人参加。 活动报名于3月7日星期五12:00开始，您可以在这里报名。因此，请来听一听关于健康的最新信息，并帮助我们帮助儿童和青年癌症患者及其家庭。 有四个级别的参与费，铜牌（80欧元），银牌（150欧元），金牌（200欧元）和公司票（300欧元）。 所有价格都包括午餐。 您将有机会通过选择您希望的参与级别来选择您的捐款金额。 研讨会的座位也将按照这些级别的顺序分配。如果金票和公司票持有者愿意，他们的名字也将被添加到活动的讲义中。活动的注册费和演讲者的费用将捐赠给Sylva.本次活动人数有限，请立即报名参加Sylva Ry筹款许可：2013年8月20日-2015年8月19日，全国，奥兰岛除外。警察委员会决定编号：2020/2013/2563，2013年7月22日。这些资金将用于癌症儿童和青年及其家庭的康复、娱乐、社会心理和信息活动。更多关于此次活动的信息将在活动临近时在本页更新。 下面你将看到研讨会的日程安排和演讲者的介绍。 欢迎加入我们的行列09:30-09:45: 开幕式 09:45-10:30: Vilho Ahola 全面福祉包括哪些内容？维尔霍-阿霍拉（Vilho Ahola），医学硕士，全面治疗他的病人，将健康的生活方式、心理学和医学结合起来。 维尔霍的治疗总是以最佳的健康、幸福和表现为目标。 桑波-萨马利斯托（Sampo Sammalisto），哲学博士，是一位作家和商业教练，他的实用建议可以帮助你在更短的时间内完成更多的工作，减少你的忙碌，并将压力降到最低。Sampo出版了一本新书 "明智的少做--52个更有效和更快乐的生活技巧"，并在www.wiseampaatyota.com上写了一个博客。 骨科医生Kari Suomalainen的目标是在现实的时间内使健康、福祉和功能能力发生具体和积极的变化。患有各种疲惫和压力症状的病人，以及活跃/竞争的运动员和健身爱好者，都会到Kari的诊所来。卡里的博客可以在www.osteon.fi。Joni Jaakkola是Optimal Performance的联合创始人之一。 他们的教练团队帮助普通人永久改变生活方式，并帮助运动员将他们的表现提升到新的水平。根据教练的理念，营养、运动和生活方式的重要性应该为每个人所了解，但不要太过认真 14:45-15:00 : 休息 15:00-15:45: Juha Hulmi 良好的肌肉健康是健康的核心 Juha "肌肉医生" Hulmi是于韦斯屈莱大学的运动科学博士和赫尔辛基大学的运动生理学副教授。尤哈将讲述肌肉大小和力量对健康的影响。Juha的想法可以在lihastohtori .wordpress.com网站上找到 15:45-16:30: Sergei Iliukov 健身，啊什么？谢尔盖-伊留科夫（Sergei Iliukov），医学硕士，目前在库奥皮奥运动医学研究所专门从事运动医学和研究工作。谢尔盖是芬兰奥委会的一名医生，在反兴奋剂工作方面享有国际声誉。作为一名运动医学专家，谢尔盖将讲述身体健康的组成部分和健康的概念。</w:t>
      </w:r>
    </w:p>
    <w:p>
      <w:r>
        <w:rPr>
          <w:b/>
          <w:color w:val="FF0000"/>
        </w:rPr>
        <w:t xml:space="preserve">id 90</w:t>
      </w:r>
    </w:p>
    <w:p>
      <w:r>
        <w:rPr>
          <w:b w:val="0"/>
        </w:rPr>
        <w:t xml:space="preserve">罗马市中心的酒店 五星级的Gladiatori Palazzo Manfredi酒店就位于斗兽场对面。位于Via Veneto的Sofitel Villa Borghese酒店也位于市中心。 Stendhal酒店是一家四星级酒店，但房间价格相当合理。它还靠近特雷维喷泉和西班牙台阶等景点。在车站的另一侧，也有一些规模较小、价格较低的酒店--对于那些想用预算旅行的人来说，这是一个很好的住宿地点。以下是该地区一些酒店的例子。 安德烈奥蒂酒店是一家不错的三星级酒店。马盖拉酒店（Marghera Hotel）也很舒适，而吉利奥歌剧酒店（Giglio Dell Opera）的内部装修非常时尚。 马可波罗酒店（Marco Polo Hotel）提供宽敞的房间，价格合理。租用公寓是在罗马住宿的一种流行方式。有几种选择，这里有几个网站可以预订公寓：罗马城市公寓和罗马感觉家。 Airport Desk B.V.在荷兰吕伐登商会注册，编号01165675。</w:t>
      </w:r>
    </w:p>
    <w:p>
      <w:r>
        <w:rPr>
          <w:b/>
          <w:color w:val="FF0000"/>
        </w:rPr>
        <w:t xml:space="preserve">id 91</w:t>
      </w:r>
    </w:p>
    <w:p>
      <w:r>
        <w:rPr>
          <w:b w:val="0"/>
        </w:rPr>
        <w:t xml:space="preserve">你真的会编程吗？在Codento，我们一直在（相关）工作面试中使用简单的编程练习。根据我的经验，我不得不说，令人惊讶的是，许多人真的不会编程，但即使在简单的任务中，也是磕磕绊绊或彻底失败。例如，"如何仅使用原始结构以反向顺序打印一个字符串"：是的，非常正确，有些人根本不成功，即使他们被允许选择任何编程语言，自由使用时间和面试官的暗示和提示也不行。最初，我们加入了编程练习，以监测受访者如何处理所提出的问题，如果有必要，他是否会改进，语言偏好是什么等等。 然而，今天，编程练习的主要目的只是为了剔除那些要么a）va...在他们的简历中美化事实，要么b）是邓宁-克鲁格效应的实际例子。今天，编程任务通常是我们工作面试过程中的第四步：简历审查→咖啡/午餐/电话→普通面试→第一次技术面试→第二次技术面试。 现在和将来，我们的求职者中已经有越来越少的人被我们所了解，所以我们可以预期那些进入面试的人将被越来越多地拒绝。如果没有任何改变.因此，我们将把编程任务--如果编程能力是相关的--作为一项试验，在简历检查之后立即进行，并在网上完成。在阿特伍德文章的评论中，有关于各种共享编辑器的提示，如Etherpad和Google Docs。 当然，我们还不能说它们在采访中的优越性。 如果有人对共享编辑器有任何经验，特别是在编程任务方面，请不要犹豫，在评论中写下!我们所希望的具体条件当然是减少花在不必要的面试上的时间。 时间就是金钱--即使是在咨询业。 3个回答 你真的能编程吗？这里有一个使用共享编辑器等的替代方法：我最近为伦敦的一家软件公司做了一个小时的远程编程任务。我们的想法是，在时间开始时，我下载一个压缩文件，其中包含一个简单的软件；我有一个小时的时间，根据电子邮件中的规格对软件进行修改，完全使用我想要的工具。 在时间结束时，该项目必须被压缩（无论它是否完成）并发回给他们，然后写一封电子邮件（15分钟）描述我做了什么。该 "软件 "是一个相当简单的带有命令行界面的石头剪刀布游戏；一个双人游戏必须以某种方式修改为锦标赛形式。然而，一小时的时间限制使得这项任务具有足够的挑战性：我没有时间完成对规范的修改，但他们仍然很高兴，我继续前进（我听说很少有人能完全做到这一点）。 我使用了熟悉的IntelliJ IDEA的想法，即我能够在大部分时间内集中精力于精华部分。我事先对招聘过程中的测试有点怀疑，但我认为这个测试很好。 它告诉你关于候选人的许多事情，包括他们在某种 "真实 "项目中产生的代码有多清晰和可读性。该测试要求理解和编辑现有的代码，你不能通过复制粘贴某个地方的谷歌解决方案来真正作弊（或者至少你可以很容易地发现一个）。 几个评论：1）这不是测试的第一步。2）雇主应该有几个这样的任务，以改变（如果有必要的话，不同的编程语言的任务） - 危险也许是，否则，字传播和任务可以提前准备。我自己最近做了一个像Jon描述的电子邮件编码任务。 公司有一个tunkki，你可以选择一个你选择的时刻来做。</w:t>
      </w:r>
    </w:p>
    <w:p>
      <w:r>
        <w:rPr>
          <w:b/>
          <w:color w:val="FF0000"/>
        </w:rPr>
        <w:t xml:space="preserve">id 92</w:t>
      </w:r>
    </w:p>
    <w:p>
      <w:r>
        <w:rPr>
          <w:b w:val="0"/>
        </w:rPr>
        <w:t xml:space="preserve">他发明了三个开放式卷轴的机制，每个卷轴都伴随着自由之钟、瓷砖、黑桃A、心脏、马蹄铁等符号，它被赋予了一千种组合的可能，每个卷轴有10种情况，所以卷轴不允许有一百个。 这些机器的时代在1915年结束，当时米尔斯推出的老虎机的木质框架要便宜很多。1930年，Mills Novelty公司开始了更多的机器。在20世纪40年代，当Bugsy Siegel为他的Flamingo Hilton的妻子和女朋友提供高额的赌注时，老虎机获得了相当大的知名度。 最后，在1964年，第一台名为Money Honey的Bally机电机诞生了。 樱桃、甜瓜和其他水果成为最受欢迎的角色，但符号和随后的酒吧成为最常见的，并仍然使用至今。酒吧符号实际上是当地一家名为Bell-Fruit Gum Company的糖果公司的标志。 老虎机最初是用三个旋转的转轴制作的，有些仍然如此，然而今天在赌场可以看到老虎机通常有四个或五个转轴。 缺点是，由于有更多的Rouleux，你赢得大奖的机会变得更加困难。 在线老虎机已经非常迅速地成为多转轴游戏，游戏有多个房间，多个奖金屏幕，弹出，野生符号和许多其他创新。</w:t>
      </w:r>
    </w:p>
    <w:p>
      <w:r>
        <w:rPr>
          <w:b/>
          <w:color w:val="FF0000"/>
        </w:rPr>
        <w:t xml:space="preserve">id 93</w:t>
      </w:r>
    </w:p>
    <w:p>
      <w:r>
        <w:rPr>
          <w:b w:val="0"/>
        </w:rPr>
        <w:t xml:space="preserve">自然促进健康 森林研究和医学之间的合作正在为促进健康和商业创造新的机会 最新的医学研究表明，花时间在大自然中可以以有益和可衡量的方式减少压力。其中，血压、心率、肌肉紧张和压力荷尔蒙水平都会降低。 在大自然中度过的时间会增加积极的情绪状态，减少消极的情绪状态，并促进注意力和表现的恢复。 这些结果为我们提供了机会，利用我们的自然环境既促进健康又发展新的生计。研究人员设想利用自然环境对健康的益处，例如作为新的旅游业的基础。 研究表明，在自然环境中，压力的生理恢复最早在压力状况发生后5-7分钟开始，情绪在20分钟内得到改善，警觉性在40分钟后开始恢复。 因此，城市中充分的绿色空间可以促进压力恢复并预防许多疾病。自然环境也可以用来帮助人们从疲惫、抑郁和注意力障碍等疾病中恢复。日本和芬兰的林业研究机构最近的一个联合研究项目正在调查不同类型的绿地如何影响压力的恢复等问题。除了梅特拉之外，芬兰国家卫生和福利研究所和坦佩雷大学也参与了芬兰的研究。 在5月27日星期五由该项目在赫尔辛基组织的研讨会上，芬兰和日本的专家将谈论大自然如何影响人类的生理、免疫功能和心理健康。此外，一个小组讨论将讨论如何将研究成果用于不同领域，如公共卫生、教育、环境管理、城市规划、自然旅游和环境服务的发展。</w:t>
      </w:r>
    </w:p>
    <w:p>
      <w:r>
        <w:rPr>
          <w:b/>
          <w:color w:val="FF0000"/>
        </w:rPr>
        <w:t xml:space="preserve">id 94</w:t>
      </w:r>
    </w:p>
    <w:p>
      <w:r>
        <w:rPr>
          <w:b w:val="0"/>
        </w:rPr>
        <w:t xml:space="preserve">在线办理您的业务 我们的在线服务允许您在最适合您的时间方便地管理您的保险事务。在Fennia Online，您可以轻松安全地管理与Fennia和Henki-Fennia保险单有关的事务，例如，您可以提出索赔，报告您的客户信息的变化或要求提供保险报价。 您可以使用您的网上银行或Fennia Online登录到服务中。我们的计算和购买服务是一种购买保险的简单方法。计算你的保险价格，一旦你找到合适的选择，你可以使用你的网上银行凭证安全地购买它。当你想为你的所有保险报价时，你可以通过我们的在线服务发送一个报价请求。你也可以通过联系表轻松地与我们联系，并通过反馈表向我们发送反馈意见。</w:t>
      </w:r>
    </w:p>
    <w:p>
      <w:r>
        <w:rPr>
          <w:b/>
          <w:color w:val="FF0000"/>
        </w:rPr>
        <w:t xml:space="preserve">id 95</w:t>
      </w:r>
    </w:p>
    <w:p>
      <w:r>
        <w:rPr>
          <w:b w:val="0"/>
        </w:rPr>
        <w:t xml:space="preserve">页面 星期五 , 2014年1月31日 咦 在这里，我们在喧嚣中咬紧牙关。 一旦我们找到一个更宁静的时刻，我们的能量从零开始被推高了一些，就会回到博客上。我很高兴地发现，一些好心人将 "Pile "的顶部提名为 "Super Saver "关于海外生活的最佳博客，谢谢你&amp;lt;3 艰难的公司被列入该名单中。如果能在每个类别中投票给一个以上的博客就更好了。由于十几岁，十几岁和书本上的呓语，入围者肯定是遥不可及的，但仍然，你可以投票，如果你觉得自己喜欢!链接在下面。顺便说一下，名单上有相当多有趣的新读物......现在我的妻子要去泡澡了，当然还有一本书。也许还可以喝杯酒。 幸好今天是周末，呵呵。 哦，被关注的感觉真好，但你的博客值得关注。 然后，当你又不忙于写作时，你可以来找诺曼底问书。 一句话，"如果人心中没有茶，他就没有能力理解真理和美"。~日本谚语. 一位澳大利亚和芬兰的书籍和好茶爱好者谈到了新的熟人和旧的暗恋。</w:t>
      </w:r>
    </w:p>
    <w:p>
      <w:r>
        <w:rPr>
          <w:b/>
          <w:color w:val="FF0000"/>
        </w:rPr>
        <w:t xml:space="preserve">id 96</w:t>
      </w:r>
    </w:p>
    <w:p>
      <w:r>
        <w:rPr>
          <w:b w:val="0"/>
        </w:rPr>
        <w:t xml:space="preserve">在Fiskars的市场划分中，北美是其自身的最大市场，欧洲、东欧和亚洲是其自身的Emea分部。 由于燃料和食品价格上涨等因素，美国和欧洲的消费产品需求都在下降。如果消费者必须在购买新锅炉或食品之间做出选择，消费者的选择可能是明确的。 北美的跳水比欧洲更深.今年上半年，Fiskars的营业额比去年同期减少了18%。 Fiskars发出了警告，希望大家注意安全。尽管如此，Fiskars的盈利能力仍然很好。 集团第二季度的税前利润整体上比上一年有所增长。变化的一年 与前一年相比，本集团有许多事情处于一个新的位置。一年前的夏天，Fiskars通过收购餐具和刀具制造商Iittala扩大了其消费品组合。 由于Iittala的市场主要在北欧国家和欧洲，因此美国在Fiskars的比重略有减轻。Fiskars在亚洲也有增长的前景。3月，Fiskars公布了其新的矩阵组织，旨在突出市场领域和个别业务领域的重点。 对品牌的重视得到了进一步加强。 在提高效率的措施中，最重要的是确保供应链，公司也将其作为一个战略因素。 曾在Iittala负责生产和物流的Hille Korhonen被任命为整个Fiskars集团的生产、物流和采购主管。菲斯卡斯仍有第三个部门，名为 "其他"，不与任何市场领域挂钩，但也不属于倾销范畴："其他 "集团包括房地产和英哈工厂的业务。 英哈工厂生产巴斯特牌铝船，今年销量不错。 但菲斯卡斯在输给廉价铰链的竞争后，今年将停止生产铰链。铰链已经雇用了60多个人。明年，关联公司Wärtsilä也将是Fiskars的一项很好的投资，因为Wärtsilä是一个强大的参与者。尽管Fiskars上半年的业绩已经清楚地表明，今年的预期将无法实现，但Fiskars的财务状况很好。 通过几次收购扩大市场的Fiskars将能够继续其收购。此外，Kari Kauniskangas承诺，效率措施和成本控制将继续进行。 然而，以其品牌为荣的Fiskars并不希望通过价格竞争来增加营业额。相反，Fiskars打算提高其价格。即使是消费类产品，也总会有一批买家想要品牌产品，无论价格如何。</w:t>
      </w:r>
    </w:p>
    <w:p>
      <w:r>
        <w:rPr>
          <w:b/>
          <w:color w:val="FF0000"/>
        </w:rPr>
        <w:t xml:space="preserve">id 97</w:t>
      </w:r>
    </w:p>
    <w:p>
      <w:r>
        <w:rPr>
          <w:b w:val="0"/>
        </w:rPr>
        <w:t xml:space="preserve">周四，三支芬兰球队开始了他们在欧洲联赛预选赛中的活动。MYPA和VPS开局良好，取得了胜利。卡勒-索特卡：环游世界--有球和无球 13.10.2011 卡勒-索特卡是TiPS的校友，他在2010年赛季从克鲁比04加盟维金基俱乐部。 他在这支年长的球队的第一个赛季是一个伟大的赛季。 这位前前锋在中场为自己找到了一个新的位置，并被评为甲级联赛8月份的最佳球员。索特卡在维京人联盟开始了2011年赛季，但在夏天搬到了蒙莫斯，参加美国大学联赛。每年都有一些芬兰球员参加大学系列赛。他们获得了大学的足球奖学金，以支付昂贵的学习费用。 卡勒-索特卡在《笔下的星》栏目中打开了这个世界。环游世界的旅程--有球和无球 五个月过去了，时间过得飞快。 我在六月的第一个星期离开芬兰，前往伟大而未知的美国。芬兰的赛季刚刚有了一个良好的开端，对我来说，只打了五场比赛就结束了。另一方面，我的新赛季在8月初又开始了，但在一个新的环境和一个新的团队中。对我来说，这是最不同的一个夏天，也是最特别的一个夏天，无论是在球场上还是球场下。从6月到8月初，团队的球类练习是最少的。他们被限制在每周1-2次，甚至那些主要是自愿的。因此，这个夏天，他们以自己的名义在跑步和健身房里挥汗如雨。这似乎有点奇怪，因为通常在6月你会在草地上玩你等待了整个冬天的游戏。 我有著名的季前赛在等着我。最后，在等待了整个夏天之后，8月11日终于到来，我们可以开始训练了。在美国，大学系统的工作方式有点不同，因为NCAA（全国大学体育协会）决定训练季何时开始。 他们负责决定球队何时可以开始常规训练以及训练量。 他们也有一些相当匪夷所思的规则，比如每天与球队在球场上的时间不能超过90分钟。然而，在开学前的训练期间，我们每天练习两次，因为这显然是被允许的。 我可以坦率地说，有时我很想念我的母亲和在芬兰备受指责的四个月季前赛。我们以一种无意识的心态进行了难以置信的努力练习。这绝对是第一个想到的功能，在这里你远远落后于其他人。可以理解的是，在芬兰你有4-5个月的时间才会有第一场比赛，但在这里你有两个星期的时间来适应和进入正确的心态。 最大的问号是你如何能在一个周末用两周的努力打两场比赛。这是最奇怪的事情之一，我直接就习惯了。比赛经常在同一个周末进行两次。周五经常有晚上的比赛，周日有白天的比赛，两场比赛之间的恢复时间不到48小时。你必须要有非常好的身体状况，才能在疲惫的时候也能打球。如果你只是一块干压的海绵，你知道你做错了什么。对球队和我来说，比赛都非常顺利。我扮演了几个不同的角色，但主要是在中场上方，并取得了一些成功。 我们的球队正在连续第八次为我们自己的会议冠军而战，这是唯一的目标。 在那之后，你必须看看并相信本赛季的表现已经足够在全国范围内进行淘汰赛了。在足球方面，大学比赛是一个与我习惯的不同的世界，来回的替换和所有运动员令人难以置信的运动能力对一个新球员来说是一个挑战。我</w:t>
      </w:r>
    </w:p>
    <w:p>
      <w:r>
        <w:rPr>
          <w:b/>
          <w:color w:val="FF0000"/>
        </w:rPr>
        <w:t xml:space="preserve">id 98</w:t>
      </w:r>
    </w:p>
    <w:p>
      <w:r>
        <w:rPr>
          <w:b w:val="0"/>
        </w:rPr>
        <w:t xml:space="preserve">Dinicom Finland Oy是一家提供全面服务的财务管理和托管服务公司。 该公司是完全私有的。我们的客户是在各行各业经营的中小型公司。我们提供电子财务管理服务，使我们的客户包括在芬兰不同地区经营的各种公司。 Dinicom Finland Oy的办公室位于赫尔辛基的Herttoniemi地铁站附近。经营理念 我们的经营理念是利用最新的方法为中小型公司提供财务管理服务，从而使我们的客户每月都能及时、正确和充分地了解他们的经营成果。我们通过持续的培训和自学来保持员工的专业技能和发展。为了确保我们的服务质量，我们投资于业内最先进的信息技术和软件。我们的服务是一种基于明确责任分工的个人、长期专业服务。 我们的每个客户都有一个专门的会计师，负责为公司提供所有商定的服务。</w:t>
      </w:r>
    </w:p>
    <w:p>
      <w:r>
        <w:rPr>
          <w:b/>
          <w:color w:val="FF0000"/>
        </w:rPr>
        <w:t xml:space="preserve">id 99</w:t>
      </w:r>
    </w:p>
    <w:p>
      <w:r>
        <w:rPr>
          <w:b w:val="0"/>
        </w:rPr>
        <w:t xml:space="preserve">今天，帕洛玛开心地笑着，大声地说话，向她的新拨浪鼓伸出手来，她有四公斤半重，五十六厘米高。 她通常每晚只醒一次，睡一个非常长的午觉。听着西班牙的儿童歌曲，喜欢挠沙发背。我又开始看书了.或者说,当这篇文章出来的时候,我将读完我产后的第一本书.我发明了在晚上喂奶时阅读,2-3 x 35分钟对我来说是非常合适的时间.有时，当我的膝盖在我面前时，我不得不猜测单词，但是，是的，它帮助了我!1. "等着吧，很快你就会肚子疼/牙齿疼/出汗，以至于你不能再做任何事情了。"这就像对某人说："你等着吧，有一天你会感冒的，你会因为鼻塞而无法入睡。为什么有人会对任何人说这种话？当然，你并不是每天晚上都能睡足9个小时，但这有什么好搅和的？为什么我今天要享受一杯好的咖啡，而它以后可能尝起来像狗屎？不用于分发 . 2."当你有了孩子后，会有很多衣服，你不会再做其他事情了。"嗯，我以前一周不到一次，现在一周不到两次，因为我把孩子的东西用无香味的东西分开洗。第三台机器在换季时来换床单和毛巾，根据情况一周或两周一次。 是的，这很有效。是的，我知道一旦你开始吃固体食物，情况就会升级，这又回到了第一点，而不是今天的问题。"那么当你有一个孩子时，你就会一直担心并感到内疚。" 嗯哼，到底有什么好担心的？它是一个人，而不是一块抹布，它相当有弹性和强度，它不会断裂，也不会因正常生活而受到创伤。 在我很小的时候，母亲的怀抱对我来说就足够了。 而且我认为女儿们总是在生活中的某个阶段把一切都归咎于母亲。</w:t>
      </w:r>
    </w:p>
    <w:p>
      <w:r>
        <w:rPr>
          <w:b/>
          <w:color w:val="FF0000"/>
        </w:rPr>
        <w:t xml:space="preserve">id 100</w:t>
      </w:r>
    </w:p>
    <w:p>
      <w:r>
        <w:rPr>
          <w:b w:val="0"/>
        </w:rPr>
        <w:t xml:space="preserve">对瓜迪奥拉的惊讶评论--《阿森纳！》。" 格特，瓜迪奥拉宣布他已经准备好重返教练岗位。你一直密切关注他和他的职业生涯。你认为瓜迪奥拉会以什么理由选择他的新俱乐部？是关于金钱、胜利、更深层次的意识形态还是什么？在我参与《体育》杂志的所有时间里，我尽量少谈钱，这可以理解为我对这个现代足球世界和整个社会的抗议。然而，这就是我不得不谈的钱。 瓜迪奥拉在巴塞罗那的第一个赛季赚的钱比梅西少9倍，目前的休假在经济上不是一个非常多汁的解决方案。 所以钱对瓜迪奥拉来说肯定不是一个优先事项。胜利和更深层次的意识形态问题是不冲突的。这一点在巴塞罗那得到了最好的证明，而在上个赛季，多特蒙德和蒙彼利埃这样的球队也在较小的程度上证明了这一点。 对瓜迪奥拉来说，很容易说他不会去执教一个没有良好文化和强大思想基础的俱乐部。乍一看，最适合瓜迪奥拉和他的方法的俱乐部将是阿森纳。阿森纳会有一个明智的文化和强大的思想基础，与瓜迪奥拉自己的想法一致。 曼联也属于同一类型。曼城有他在巴塞罗那时期的前信任顾问为其工作，所以曼城肯定是在争夺瓜迪奥拉，而PSG和切尔西则处于弱势，因为他们并不代表与瓜迪奥拉相同的价值观。虽然切尔西已经开始按照瓜迪奥拉的口味清洗他们的球队.由于许多原因，意大利一直是瓜迪奥拉的第二故乡，而意甲目前在营销方面确实可以与瓜迪奥拉合作。 每个人都记得穆里尼奥来到国米后是如何将整个意甲重新带入世界的视野的。AC米兰长期以来一直试图吸引瓜迪奥拉，但米兰目前处于如此混乱的状态，这在某种程度上肯定是瓜迪奥拉的想法。 事实上，从总体上看，在经营文化方面最适合他的俱乐部是在德甲联赛中。我并不是说他会执掌任何一家德甲俱乐部，但对于瓜迪奥拉，我们应该记住他作为球员和教练的职业选择往往是令人惊讶的。 瓜迪奥拉在巴塞罗那取得了惊人的成就。你认为他也会在英超或意甲获得成功--或在巴塞罗那以外的任何俱乐部？我认为关键问题不是系列赛，而是成功的门槛问题是他开始与谁一起工作，即他身边有什么样的工作人员。这可能是他在新俱乐部表现良好或非常好的决定性因素。</w:t>
      </w:r>
    </w:p>
    <w:p>
      <w:r>
        <w:rPr>
          <w:b/>
          <w:color w:val="FF0000"/>
        </w:rPr>
        <w:t xml:space="preserve">id 101</w:t>
      </w:r>
    </w:p>
    <w:p>
      <w:r>
        <w:rPr>
          <w:b w:val="0"/>
        </w:rPr>
        <w:t xml:space="preserve">最近的帖子 WhiteNoiseMonster 于 9 月 16 日 , 2008 23:57:16 GMT 3 很久以前，有一个世界叫马戏团。与我们的世界的轮廓相当相似，但由于我们在这里被我们所支配（我的观点可能值得商榷，但至少让我们假设如此，好吗？ ），即人类，他们被小丑所支配。 他们像正常人一样生活，为生活而打闹，就像我们一样，因此，他们管理他们相当复杂的社会系统，就像我们在这里一样。 所以他们有法律、宗教和法规。他们的社会体系是紧密围绕着小丑的。泰德是马戏团太空马戏团项目的第一个天体小丑，他也是第一个被送入太空的小丑。这一事实使泰德与其他小丑不同，因为他是已知的唯一一个从马戏团表面进入太空，从外面看到整个马戏团，然后返回的小丑。但这次旅行让特德以一种全新的方式思考一切。泰德质疑这个系统，或者说他是在他的思维模式中这样做的，他把整个马戏团及其居民视为一个巨大的舞台，被他们在历史上创造的所有规范和规则所约束。在他看到太空中的情况后，泰德感到很想知道没有那些想象中的界限（或者至少是大部分的界限，特别是那些愚蠢的界限）的生活会是什么样子。 所以有一天早上，他没有在脸上涂抹小丑的面具，而是出去送他想要的东西。这很不寻常，因为对于一个马戏团的公民来说，不戴小丑面具表演是非常不体面和无礼的，更何况泰德不再想胡闹，而是或多或少地随心所欲了。他甚至说了一些非搞笑的话，而且行为古怪。如果有的话，这引起了他周围所有人的注意，负面的注意。 泰德没有按制度办事。然而，由于这个原因，泰德后来因其犯罪行为而受到审判，并被判处死刑，作为对其他人的警告。Post by WhiteNoiseMonster on Sept 5 , 2008 3:02 :30 GMT 3 在花了一两个小时对自己的未来进行比较奇特的沉思后，德尔文开始感到孤独，这对他这个正常年龄的年轻人来说是很不正常的。然而现在，他开始确信留在楼下的酒馆是个好主意，原因不止一个，因为当他独自坐在希尔瓦拉的房间里时，险恶的赏金猎人的汹涌画面，以及如果这个人被抓的未来，开始爬进他的头脑。正如她先前所希望的那样，德尔文将一篮子可食用的蔬菜放在房间的桌子上，没有动过，然后回到楼下，在空荡荡的走廊上紧张地窥视着。 终于顺利到达一楼，德尔文在大厅最黑暗的角落为自己找了一张桌子，以便更好地观察在场的其他人，并及时发现任何赏金猎人，以便被认出。他的眼睛扫视着大厅，那里有几个人正在打发时间：偶尔有看起来很疲惫的旅行者，还有几个小聚会，其中一个人正沉浸在大声交谈、喝啤酒和玩骰子的游戏中。 加入这个游戏的想法在德尔文的脑海中闪过，但聚会中的人可能在某个地方发现了一张通缉令......虽然不太可能，但这个年轻人还是不敢冒这个险。一个孤独的女性角色也进来了，从她的外表，或者说从她的盔甲来看，她可能是一个雇佣兵或什么。</w:t>
      </w:r>
    </w:p>
    <w:p>
      <w:r>
        <w:rPr>
          <w:b/>
          <w:color w:val="FF0000"/>
        </w:rPr>
        <w:t xml:space="preserve">id 102</w:t>
      </w:r>
    </w:p>
    <w:p>
      <w:r>
        <w:rPr>
          <w:b w:val="0"/>
        </w:rPr>
        <w:t xml:space="preserve">警长雷德曼参观了学术漫画部。供大家参考.有两盒法国精装唱片在出售。如果你有兴趣，值得在去之前参观一下。而且店员说他们在楼下的地下室还有更多的法语老书。他本应去那里拿一张专辑，但它在架子上。至少在几天前，那个盒子里除了布奇-卡西迪，没有任何感兴趣的东西。 昨天我在喝完牛奶湿润剂后去洗碗。发现了一张有趣的专辑：Seuls第一部分--La Disparition（或消失），作者是Gazzotti（Soda）和Vehlmann（Pikon和Fantasio的未来编剧）。 它被留在那里等待买家，因为这部分和第二部分已经在货架上了。我曾经在70年代读过一个类似的故事，作为《安娜》、《雅娜》或其他一些女性杂志的续篇。这不是一部漫画，但是当其他人都消失的时候，只有少数几个小女孩被留下了。你是否将学术界的价格与其他（图书）商店的价格进行过比较？一切都更加昂贵。要贵得多，贵得多。因此，传统的斯托克曼降价路线正在被独裁地遵循。 马安人马尔斯在Akateemische ( https ://www.akateeminenkirjakauppa.fi/webapp/wcs/stores/servlet/ProductDisplay? catalogId=10001 &amp;storeId=10052 &amp; productId=9393687 &amp;langId=-11&amp; contractId= ) 和Suomalainen ( http://www.suomalainen.com/webapp/wcs/stores/servlet/SearchDisplay?storeId=10151 &amp; catalogId=10051 &amp;langId=-77 &amp; pageSize=12 &amp;beginIndex=0 &amp;s Type=SimpleSearch &amp;resultCatEntryType=2 &amp;showResults Page=true &amp; pageView=detailed &amp;searchForm=true &amp;errorViewName=SearchDisplayView &amp;searchTerm=maan+mies+marsissa ) 。这种比较有点棘手，因为学术书店的漫画部几乎有所有最近出版的漫画，而芬兰书店和其他连锁店的书架上只有那些出版商想为他们的书付费的书（通过样品仓库），即只有学术书店的一小部分选择。 对于我自己出版的书，学术书店的价格总是RPM减去百分之一，而其他书店的价格是RPM加10-20%。价格也没有可比性，因为大大小小的出版社在芬兰书店面前都很谦虚，他们愿意做任何形式的交易来让自己的书上架。 我感觉芬兰书店在大量购买书籍时，支付的价格与其他书店不一样。您是否将Akateemine的价格与其他（图书）商店进行了比较？一切都更加昂贵。要贵得多，贵得多。换句话说，斯托克曼的传统价格控制路线在这里得到了独裁的遵循。 如前所述，这种独裁的控制方式与Akateemische的独裁方式截然不同。当我要买一些我自己的商店买不到的文献时，我总是在Akateemise购物。如果Akateeminene像芬兰的其他连锁书店一样行事（=拒绝销售小出版社），将比他们现在更糟糕。我没有注意到它会比在芬兰更贵。相反，......。正如已经说过的那样，独裁者的抓手与学术界的抓手完全不同。Stockmann是芬兰最大的，甚至是最大的价格独裁者之一。 疯狂的日子是这种傲慢行为的最好例子。 你在那里找不到任何优惠，所有的价格都和价格表上的一样。 整个品牌都是基于欺骗人们，而价格也是一样的。</w:t>
      </w:r>
    </w:p>
    <w:p>
      <w:r>
        <w:rPr>
          <w:b/>
          <w:color w:val="FF0000"/>
        </w:rPr>
        <w:t xml:space="preserve">id 103</w:t>
      </w:r>
    </w:p>
    <w:p>
      <w:r>
        <w:rPr>
          <w:b w:val="0"/>
        </w:rPr>
        <w:t xml:space="preserve">客户的经验和建议 Mellano Oy是芬兰领先的厨房家具门制造商。 我们的客户是家具制造商，其中有600多家。 1995年，我们进行了第一次Promatella客户满意度调查。 我们一直在 "敲打我们的脑袋"，认为我们在客户服务方面是最好的，但调查显示，我们有很多地方需要改进。从那时起，我们定期委托进行满意度调查，并利用调查结果来指导我们的销售、服务、产品和产品开发。我们发现结果是好的，我们的客户也是如此。 我们的产品和服务范围已经扩大，以满足他们的需求。我们的营业额增加了一倍多，利润增加了两倍多。 我们在研究中所付出的努力给我们带来了非常好的结果。 MELLANO OY Alpo S. Karjalainen CEO Incap Electronics Oy 我们从1995年开始使用Promate/SLA Oy的服务，根据他们的客户满意度调查和分析，我们发现我们的业务有非常好的改进领域。与Promate/SLA有限公司合作非常愉快。我们可以热烈推荐与Promate/SLA有限公司合作。Kauko Kärkkäinen Incap Electronics Oy 营销主管 IP-Produkter Oy 我在担任Oy Mercantile Ab的钢铁部门主管和现在担任IP-Produkter的首席执行官时已经使用了Promate的研究服务。 这些调查是每年重复的客户满意度调查，也是对即将收购的潜在公司的定制调查，作为尽职调查过程的一部分。这些调查为我提供了可靠的信息，使我能够根据事实而不是 "猜测 "做出决定。 作为合作伙伴，Promate一直是可靠、快速和灵活的。有时我甚至收到了比我预期更重要的边缘信息。 我可以向其他人热情地推荐他们的服务。</w:t>
      </w:r>
    </w:p>
    <w:p>
      <w:r>
        <w:rPr>
          <w:b/>
          <w:color w:val="FF0000"/>
        </w:rPr>
        <w:t xml:space="preserve">id 104</w:t>
      </w:r>
    </w:p>
    <w:p>
      <w:r>
        <w:rPr>
          <w:b w:val="0"/>
        </w:rPr>
        <w:t xml:space="preserve">如何像专家一样吻一个女人 吻一个女人很简单，你只需要用你的嘴唇去碰她的嘴唇。然而，如果你想进一步提高接吻，你必须学习法式接吻如何正确。我见过他们在电影里是怎么做的。吻必须是浪漫和感性的，这样才算数。 否则，你们只是锁住嘴唇，没有别的。 吻可以是一种致命的诱惑武器，但前提是你能通过你的吻形成她的亲密关系。 今天，亲密接吻是一种基本的艺术形式。 以下是这样做的三个杀手锏：如何像专家一样吻一个女人技巧1。你需要更多的动作来继续亲吻嘴唇，用你的舌头只是为了加深吻，并回应女孩的字母符号.感受到你的舌头在她的嘴唇上，会让她的脊柱产生一种闩锁感，促使她采取行动。另一方面，嘴唇，将舒适的温暖传遍她的身体。秘诀二：闭上眼睛 没有什么比和别人分享一个吻时她睁大眼睛盯着看更令人毛骨悚然的了。 完全闭上眼睛，向她展示你是一个临时的吻，但不要太紧，以至于你看起来很紧张。 顶点三：使用有来自感激的声音 法式接吻是一句爱的话语，所以你需要通过每次嘴唇稍微分开时喃喃自语的甜言蜜语来表达你对一个吻的感激。告诉她她很美或者你爱她，悄悄地和为了做。想了解更多关于操作系统的具体内容，让你的吻更加强大，让她彻底坠入爱河的工具？这里有一个技巧，你可以尝试一下：将上述被称为分数催眠的技巧与一个策略相结合.这只是一种吸引女性的谈话方式，让她们觉得和你在一起的整个细胞更加社会化。这种向她呈现情感过山车的方式，使她在你封住吻的交易之前，就已经准备好向你的意志投降了。</w:t>
      </w:r>
    </w:p>
    <w:p>
      <w:r>
        <w:rPr>
          <w:b/>
          <w:color w:val="FF0000"/>
        </w:rPr>
        <w:t xml:space="preserve">id 105</w:t>
      </w:r>
    </w:p>
    <w:p>
      <w:r>
        <w:rPr>
          <w:b w:val="0"/>
        </w:rPr>
        <w:t xml:space="preserve">Sorin Sirkus Ry Sorin Sirkus ry是1985年在坦佩雷成立的青年马戏团，目的是为年轻人展示、维护和发展马戏艺术。 Sorin Sirkus从1993年开始提供基础艺术教育，2006年，坦佩雷文化和休闲委员会批准了广泛的教学大纲。马戏团学校的排练从每周1次到7次不等，取决于你的水平和热情。索林-西尔库斯已经为几十个年轻人提供了进入外国马戏团舞台和马戏学校的跳板。有些人接受过导演培训，有些人找到了与马戏团相近的职业，如化妆、灯光设计等等。索林-西尔库斯还为成人提供马戏团，其形式为成人马戏团学校和tyhy days。即使是家庭中最年轻的成员，也可以在索林-西尔库斯享受马戏。其目的是让每个人都有机会体验马戏艺术的美妙世界！"。Sorin Sirkus ry Board 2013 主席 Markku Rimpelä 成员：Jouni Kivimäki , Riitta Launis , Mika Lehtinen , Johanna Loukaskorpi , Tuula Martikainen , Mika Oinonen , Harri Paltila</w:t>
      </w:r>
    </w:p>
    <w:p>
      <w:r>
        <w:rPr>
          <w:b/>
          <w:color w:val="FF0000"/>
        </w:rPr>
        <w:t xml:space="preserve">id 106</w:t>
      </w:r>
    </w:p>
    <w:p>
      <w:r>
        <w:rPr>
          <w:b w:val="0"/>
        </w:rPr>
        <w:t xml:space="preserve">皮尔坎马音乐学院的价值观 皮尔坎马音乐学院的价值观是在全体教职员工的合作下形成的。这些价值观反映了学院活动的理想和渴望的状态。这些价值观是我们所有活动的基础，反映在我们的战略、行动计划和课程中。音乐和工作的快乐 我们在日常生活中带着快乐、创造性和灵活性做我们的工作。我们努力培养我们的学生和我们自己的生活方式，使音乐成为生活的重要组成部分。 我们以自己和他人的技能为乐。 我们也可以通过聆听来享受音乐。 一个不断发展和更新的音乐学校 Pirkanmaa音乐学校是一个不断发展和更新的社区，社区体现在日常活动中。教学和行政人员都很专业，通过培训支持持续发展。我们为在学院学习和工作的人提供一个安全的学习环境和一个实用的工作社区。透明度和影响 PMO是一个能产生良好学习成果的机构，并在其环境中积极可见和具有影响力。教师、管理层、学生和家长之间公开的信息流是互动的基础。 社区精神也通过与各利益相关方的多样化合作，以表演的形式在外部显现。我们的活动是高质量的、负责任的和有抱负的。宽松的专业精神 对我们来说，宽松的专业精神意味着在一个开放和轻松的氛围中有效地执行专业和顺利的工作。我们对我们的工作充满热情，并被一起工作的快乐和支持所驱动。 我们的自尊心完好无损--我们的工作成果不言而喻。 在PMO，每个人的工作和专业精神都受到重视，工作人员和学生都受到平等对待。工作人员的福祉以各种专业和社区方式得到支持。PMO维持工作的和平和尊重的纪律。应通过公平对待和关心他人来培养良好的团队精神和凝聚力。 在制定学习目标时应考虑到个人的能力和天赋。教学应具有良好的教育性和激励性。我们提供了一个激励、刺激、多样和多元化的学习环境。</w:t>
      </w:r>
    </w:p>
    <w:p>
      <w:r>
        <w:rPr>
          <w:b/>
          <w:color w:val="FF0000"/>
        </w:rPr>
        <w:t xml:space="preserve">id 107</w:t>
      </w:r>
    </w:p>
    <w:p>
      <w:r>
        <w:rPr>
          <w:b w:val="0"/>
        </w:rPr>
        <w:t xml:space="preserve">历史上，我对万哈林的混血儿越来越感兴趣，而我也对芬兰的混血儿越来越感兴趣。在再次浏览分类广告时，我注意到特罗亚留下的广告。我知道特罗亚在她的拉斯维加斯马厩里饲养老荷兰混血儿，所以我立即去仔细阅读广告。我在那里发现了几个潜在的宝贝，并开始考虑我将竞标哪一个。我很紧张，因为还有很多人在竞标这些小马，而且有不少潜在的买家。 最后我得到了一个令人惊讶的消息--我提供的小马之一，Jabberwocky Vegas，要跟我走。于是，由于特洛伊的马场在拉斯维加斯，我不得不飞到那里去接我的小种马。这次旅行是一个梦想成真的过程，我一直想去拉斯维加斯，同时我还为我们弄到了一匹很好的种马，他现在在马厩里被称为杰克，简称杰克，直奔主题。人物描述杰克是拉斯维加斯人，这可能部分地促成了他的搞笑性质。如果你的假设是所有的混血儿都是胸大无脑的，高贵的，总是在学校的球场上娴熟地工作，杰克将完全改变你的假设。因此--如果你想象中的混血马是难以驾驭、脾气暴躁、只有经验丰富的人才能驾驭的野马，杰克也会改变这种想法。在奥尔的情况下，至少是真的，这位先生非常勇敢，而且很好......可以和，比如说，一个惊喜的疯子相比。杰克试图在最奇怪的地方逃跑，他可能会在学校的演习中决定他想在这里站起来，现在就站起来。另外，在哺乳时，杰克可能会决定现在就躺下，而不是在第十五天。 走路时也会发生同样的情况。当你在狗舍门口或马厩门口时，这只混血儿就会决定逃跑。因此，在处理杰克时，你应该有一点警惕，并做好准备，因为公马可能会脑筋急转弯，试图从人类手中逃脱。杰克不适合没有经验的人，因为他的......嗯，闹腾的天性，即使是有经验的养马人也不能总是把杰克控制住。然而，这匹种马没有任何伤害--它几乎从不故意咬人或踢人。尽管或者也许是因为他的笨拙，杰克是一匹非常迷人的马。</w:t>
      </w:r>
    </w:p>
    <w:p>
      <w:r>
        <w:rPr>
          <w:b/>
          <w:color w:val="FF0000"/>
        </w:rPr>
        <w:t xml:space="preserve">id 108</w:t>
      </w:r>
    </w:p>
    <w:p>
      <w:r>
        <w:rPr>
          <w:b w:val="0"/>
        </w:rPr>
        <w:t xml:space="preserve">2013年7月31日星期三，我在温暖的天气里拿着船尾杆去钓鱼，注意到一个熟悉的渔民离开了岸边，他最近钓到了一条2公斤重的梭鱼。肯定是要再去抓梭子鱼。到目前为止，我自己只钓到了一条尺寸不大的小梭鱼。我没有想到在这次旅行中一定会捕到鱼，而是去和船外马达一起放松，欣赏大自然的美景。同时，我把鱼竿拉到身后，顺着一个熟悉的渔民的船的痕迹，我可以钓10-15分钟，直到钓到第一条也是最大的梭鱼。鱼钩很好地钩住了梭子鱼的嘴，我成功地将鱼很好地缠绕在船上，我非常高兴。这条梭鱼重达1 , 2公斤，长51厘米。到此为止，Roine一直在为我节省测量桶....，幸运的是，那天的刺痛对我有利。下午晚些时候，我用Sepen Tuur梭子鱼竿拖钓，又钓到了一条梭子鱼（把鱼竿放在嘴里很深的地方）。那天，长而窄的鱼竿是梭子鱼的最爱。另一条梭子鱼有45厘米长，我没有时间去称它的重量，但大概有800-900克。两条鱼都来自岛屿附近，一条只是从后面多出来的，第一条则来自岛屿后面。该岛是一个鸟岛...我只钓到过一次梭鱼，那是用蓝色调的Rento Spinnerbait（较小的型号，32克），在我前面写的文字中可以看到它的图片。 我曾用Wanka Spinnerbait钓过几次好鱼，都只是骰子，两次都是梭鱼吃了Jig tail。 是梭鱼小还是没有钓到它们的原因？我认为从长远来看，吃橡胶对罗因人民来说不是很健康。我希望有一天能钓到更好的鱼......梦想仍然是那些大梭鱼！"。万卡飞鱼和新流行的钓尾：我们测试的Rento飞鱼中的一个遇到了讨厌的命运，当我用旋转卷轴投掷时，鱼体的枢轴部分决定断裂并飞到湖底。后来我在那个身体上挂了一个鱼钩，让我们看看这个组合是否会有任何渔获。 2013年7月24日星期三，我想我要对我的舷外马达进行一次小小的维护，因为我买的是二手的，它一定有一段时间没有被敲打/维修/清洁了。"舷外机在所有的荣耀......"Champion D 16插头一直是英国海鸥舷外发动机的常用插头，我认为是许多船厂的标准配置。是时候换一个新的插头了，在一个外国网站上，我找到了适合我的舷外机的插头的信息。 我之前在网上订购了一些变速箱油，嘉实多经典EP140。 然而在装上新油之前，我清洗了变速箱，我注意到以前的主人没有使用任何变速箱油。 显然是某种润滑的变速箱油脂或类似的东西。 至少这种风格在这样的老舷外机上不是很好用，或者至少不推荐!而且，无论如何我都不得不拆掉 "变速箱"，因为密封圈在某一点上撕裂了，而且还在撕裂（原谅旧的密封圈，肯定已经用完了）。"拆卸后发现了一个很好的旧润滑油/油泥......"从图片上你可以看到，我已经用一个乳头扎带替换了 "推力块"（塑料/白色）的一个部分，因为原来的部分已经坏了。 如果有一天我可以得到一个这样的东西，在海外。</w:t>
      </w:r>
    </w:p>
    <w:p>
      <w:r>
        <w:rPr>
          <w:b/>
          <w:color w:val="FF0000"/>
        </w:rPr>
        <w:t xml:space="preserve">id 109</w:t>
      </w:r>
    </w:p>
    <w:p>
      <w:r>
        <w:rPr>
          <w:b w:val="0"/>
        </w:rPr>
        <w:t xml:space="preserve">科德角 科德角是位于美国马萨诸塞州东部的一个拱形半岛。半岛长105公里 [ 1 ] 其陆地连接在1914年被科德角运河切断。运河上有三座桥：一座是铁路桥，两座是汽车桥。它有23万永久居民，但在假日期间，游客络绎不绝：约有1300万游客[2] 科德角以其白色的沙滩和浪漫的灯塔而闻名。有几部电影的场景都是在这里拍摄的。</w:t>
      </w:r>
    </w:p>
    <w:p>
      <w:r>
        <w:rPr>
          <w:b/>
          <w:color w:val="FF0000"/>
        </w:rPr>
        <w:t xml:space="preserve">id 110</w:t>
      </w:r>
    </w:p>
    <w:p>
      <w:r>
        <w:rPr>
          <w:b w:val="0"/>
        </w:rPr>
        <w:t xml:space="preserve">内容 需要注意的其他要点 不能仅根据减损决定开始施工 .建筑许可证必须在减损决定之后申请。 减损决定不得受制于《土地使用和建筑法》第144条规定的开工权（允许在建筑决定成为最终决定之前开工）。 建筑许可证不得偏离减损决定，除非是小范围的。</w:t>
      </w:r>
    </w:p>
    <w:p>
      <w:r>
        <w:rPr>
          <w:b/>
          <w:color w:val="FF0000"/>
        </w:rPr>
        <w:t xml:space="preserve">id 111</w:t>
      </w:r>
    </w:p>
    <w:p>
      <w:r>
        <w:rPr>
          <w:b w:val="0"/>
        </w:rPr>
        <w:t xml:space="preserve">大师兄通知居民，他们中的哪些人已经决定投票驱逐。苏珊娜、阿努和弗雷德里克是在驱逐赛中投票的人。苏珊娜被提名后很伤心，直接问阿莱克斯是否给她加分。其他居民也公开了他们所给的积分。此前，居民们已经听到了在驱逐投票中被提名的人。苏珊娜对自己有可能成为下一个被淘汰出局的房客这一事实印象特别深刻。消息传出后，她沉默了很久，但与阿莱克斯、特波、乔里和阿努讨论了积分问题。 乔里和特波安慰了阿努，并确信她不会被驱逐。如果不是从房子里搬出来，梭子鱼会一直在那里，特波猜测，指的是昵称为玛丽安的人，她早些时候就被从房子里搬出来了。在特波的假设之后，苏珊娜决定找出是谁给她的积分。 -你给阿列克斯的积分吗，苏珊娜问。 -一个，阿列克斯告诉她。 -让我们谈谈这些积分，特波想知道。苏珊娜认为特波给了她两分，但特波什么也没说。 不过，他确实透露了他给了玛丽安两分。Teppo还补充说，很难给出一个点。阿努说，她没有给苏珊娜任何分数。苏珊娜很惊讶，阿努补充说，她对她非常亲爱。 两位居民很快就转移了话题，阿努继续收拾她的东西。</w:t>
      </w:r>
    </w:p>
    <w:p>
      <w:r>
        <w:rPr>
          <w:b/>
          <w:color w:val="FF0000"/>
        </w:rPr>
        <w:t xml:space="preserve">id 112</w:t>
      </w:r>
    </w:p>
    <w:p>
      <w:r>
        <w:rPr>
          <w:b w:val="0"/>
        </w:rPr>
        <w:t xml:space="preserve">2005年7月28日星期四的页面，明天是我和我的avoki要去度假的日子。阿沃克的假期将持续到8月，我的假期是否继续还不知道，因为我在现在的地方的工作将结束，所以寻找新的地方在前面。因此，我将放假一个月，不再写博客，让我们看看在假期中会出现什么样的戒断症状。 我不会从编织中放假，但纱线和未完成的工作将随我而去。让我们看看我在假期中能完成什么，或者我将完成什么？??我祝愿大家在八月的美好和温暖的日子里，看到这些Lapinorvokki和可爱的蓝色小凳子Gladius(怎么拼？)的照片，我非常自豪。 只是很遗憾，他们在假期开始时才开始绽放。现在下飞机，清理一下。放假回来看到整洁的家真好 = ) 星期二 , 2005年7月26日 为我姨妈的姐姐的婚礼准备的披肩很快就完成了。如果不是因为中间有其他事情要做，我本可以在两个晚上完成它。 所以我从星期五开始，刚刚完成了最后的边缘。围巾的长度大约是180厘米. 纱线是蝴蝶的，花了相当多的100克. 一些纱线碎片被剩下了.我做到了提前为流苏预留毛线，只要有足够的毛线就可以织。围巾的图案可以在这里找到. 星期五 , 2005年7月22日 我昨天把你织的补丁很好地放好，甚至开始组装被子. 缺点是补丁的大小不同，所以我不得不用熨斗和熨衣板. 似乎每个补丁的方向不同，但我希望经过大量的蒸煮后会安定下来. 我喜欢你把纱线留得这么长.他们很容易堆积的被子，是有点少一半的纱线两端甚至结束。 我可能需要一轮或两轮钩织固体针然后及时到被子的边缘，使被子将是整洁的...我在店里找不到一条适合我姐姐婚礼上的服装的围巾，所以今天我跑到毛线店去买一些家用香料/蝴蝶，然后回家织一条Helleday围巾。我有两个星期的时间来完成它，所以我必须利用所有的空闲时间来编织......2005年7月12日星期二，我现在已经收到了13位编织者（包括我）的被子。 如果还有人没有寄被子，又想寄的话，那就赶快给我寄被子吧。 7条被子还是可以放进去的。 如果被子不够，我就会把那些所谓的多余的被子拿走。有14条多余的被子，我将再织几条到那堆被子里。不久前，我开始了我的第一条被子。周五，2005年7月8日 又是一些临时消息，因为这里没有其他事情。 我教子的连体衣进展非常快。连体衣部分已经完成了一半，织起来感觉很好。阿沃克衬衫的最后一个袖子总是在前进的路上 ，但它在前进一两层。如果我每天晚上织一个星期，现在可能已经完成了，但连体衣是最重要的。 最新的诺维塔给了我温暖的想法。这些颜色让这样的瘙痒者感叹，我也会喜欢。我在青年杂志上为我的侄女找到了一个漂亮的外套图案，我还为自己找到了一件用Aino纱线制作的针织品，漂亮的色调。 好吧，等其他人有了自己的东西，我再为自己织 ...</w:t>
      </w:r>
    </w:p>
    <w:p>
      <w:r>
        <w:rPr>
          <w:b/>
          <w:color w:val="FF0000"/>
        </w:rPr>
        <w:t xml:space="preserve">id 113</w:t>
      </w:r>
    </w:p>
    <w:p>
      <w:r>
        <w:rPr>
          <w:b w:val="0"/>
        </w:rPr>
        <w:t xml:space="preserve">调制解调器的问题，我的意思是机器不能连接到互联网，但提供IP地址和所有设置应该是确定的。过去一直运行良好。但只要你在旧机器上使用调制解调器winxp和放回新的win7棒，所以作品像一个梦想。作为一个调制解调器老zyxel prestige 645mp-a1 adsl调制解调器以前工作很好，但一个或两个不发挥互联网，直到你使用旧机器棒。奇迹之虫 .那么，故障是出在运营商本身的线路上，还是出在调制解调器上。</w:t>
      </w:r>
    </w:p>
    <w:p>
      <w:r>
        <w:rPr>
          <w:b/>
          <w:color w:val="FF0000"/>
        </w:rPr>
        <w:t xml:space="preserve">id 114</w:t>
      </w:r>
    </w:p>
    <w:p>
      <w:r>
        <w:rPr>
          <w:b w:val="0"/>
        </w:rPr>
        <w:t xml:space="preserve">以赛亚62 2014年7月 以色列当局仍在拼命寻找6月份被哈马斯恐怖分子绑架的三名十几岁的犹太男孩。以色列和世界各地的许多人都在为他们的安全返回而热切祈祷。 耶路撒冷的国际基督教大使馆正在敦促我们所有人加入祈祷，七月的以赛亚书第62章祈祷活动的重点是寻找和解救这些被绑架的青年。6月13日，耶什瓦学生吉尔-阿德-沙尔（Gil-Ad Shaer）（16岁）、伊亚尔-伊夫拉（Eyal Yifrah）（19岁）和纳夫塔利-弗兰克尔（Naftali Fraenkel）（16岁）在放学回家的路上被恐怖分子绑架。 他们在耶路撒冷南部的一个搭车点失踪，第二天早上在希伯伦外发现一辆烧毁的汽车，促使以色列国防军将搜索重点放在这座古城及其周围地区。搜索工作昼夜不停，覆盖了巴勒斯坦人的住宅和商业建筑，甚至附近山上的水井和山洞。这使该地区的许多居民感到不安，一些人指责以色列人对巴勒斯坦人进行 "集体惩罚"，指责以色列对他们犯下了 "战争罪"，尽管这只是任何热爱自由的国家为寻找和归还被绑架的青年而进行的一次搜救行动。圣经中有许多例子鼓励我们努力祷告，以达到祷告的目的。例如，亚伯拉罕一生中只拿起过一次剑。但他这样做是为了拯救他的侄子罗得和他的家人，因为他们在创世记14章中描述的诸王之战中被绑架了。最有趣的是，当亚伯拉罕完成任务回家时，就在这个时候，麦基洗德来为他祝福，说："神啊，至高者，天地的创造者，亚伯拉罕是有福的。 神啊，至高者，把你的敌人交在你手中，也是有福的"（创世纪14:19-20）。麦基洗德在圣经中被描述为上帝的大祭司，他可以在任何时候去见亚伯拉罕，但他选择在这个特殊的时刻这样做，并向他宣布了巨大的祝福。 这个圣经故事描述了拯救俘虏的正义使命。 当大卫拯救并恢复所有被亚玛力人控制的人时，我们看到类似的情况，如撒母耳记上30的记载。当亚玛力人抢劫和焚烧洗革拉时，在他自己的营地里引起了对大卫的反叛，但他 "在他的主他的神里坚固自己"，并问他是否应该追击那群强盗。 神的回答是 "追击"，并包括承诺 "因为你将完成它并拯救你所救的人"（第6-8节）。哈马斯残忍地想利用他们绑架的年轻人作为棋子，操纵以色列释放狱中的巴勒斯坦杀人犯，就像他们绑架以色列国防军士兵吉拉德-沙利特并要求释放1000名巴勒斯坦囚犯作为释放的条件那样。我们相信，如果我们在祷告中寻求主，这一次的答案将是不同的。 神的话语告诉我们，寻求这些年轻人是一件公正和正义的事情，它也鼓励我们相信，以色列可以 "从一切中恢复"!请与我们一起在7月的每个星期三在主神面前祈祷，帮助我们找到这些年轻人，使他们免受伤害，并看到他们返回家园。</w:t>
      </w:r>
    </w:p>
    <w:p>
      <w:r>
        <w:rPr>
          <w:b/>
          <w:color w:val="FF0000"/>
        </w:rPr>
        <w:t xml:space="preserve">id 115</w:t>
      </w:r>
    </w:p>
    <w:p>
      <w:r>
        <w:rPr>
          <w:b w:val="0"/>
        </w:rPr>
        <w:t xml:space="preserve">迷人而直白的死亡 在一个五集的电视系列片中，一位丹麦记者开始探寻死亡的意义。丹麦人和死亡，这到底是怎么回事？最近，丹麦著名电视人米克尔-穆赫法尔斯（Mikkel Much-Fals）在《来世的回声》（Echoes of the Afterlife）系列节目中，在世界各地寻找死后生命的证据。 现在，他的同事、著名记者和脱口秀主持人安德斯-伦德-马德森（Anders Lund Madsen）开始探寻死亡本身的真正含义。五集系列的前几集与芬兰版的《遗言》密切相关，该节目在芬兰也曾出现过。 伦德-马德森在拍摄该节目时遇到了知道自己即将死亡的人和死亡的人。然后，该节目继续探讨人死后会发生什么，包括身体上和其他方面。死亡问题很少被直接讨论，没有回避，因此任何揭开最大的神秘面纱的节目都很吸引人，甚至令人耳目一新。 正如《最后的话》中再次证明，最容易谈论死亡的人是那些最接近死亡的人。 恐惧和恐怖属于我们其他人，他们至少想相信在生命结束之前还有很长的路要走。这是一个相当严峻的夏季节目，但也许这就是它值得观看的原因？很快就又是秋天了。</w:t>
      </w:r>
    </w:p>
    <w:p>
      <w:r>
        <w:rPr>
          <w:b/>
          <w:color w:val="FF0000"/>
        </w:rPr>
        <w:t xml:space="preserve">id 116</w:t>
      </w:r>
    </w:p>
    <w:p>
      <w:r>
        <w:rPr>
          <w:b w:val="0"/>
        </w:rPr>
        <w:t xml:space="preserve">Tommi Rönö 作为教育委员会的成员，我对日托和学校的问题非常了解。我自己的年轻人和孩子从小就在学校和日托机构学习，这让我对这些问题有了更深的了解。Lyyti现在在Huutijärvi开始上学。我们经常在委员会中讨论Lytti和护理的情况。 Kangasala对日间护理按小时计费。我认为这种模式也可以考虑在 "正常 "的日间护理中使用。 然后家庭将为实际使用付费。</w:t>
      </w:r>
    </w:p>
    <w:p>
      <w:r>
        <w:rPr>
          <w:b/>
          <w:color w:val="FF0000"/>
        </w:rPr>
        <w:t xml:space="preserve">id 117</w:t>
      </w:r>
    </w:p>
    <w:p>
      <w:r>
        <w:rPr>
          <w:b w:val="0"/>
        </w:rPr>
        <w:t xml:space="preserve">出于某种原因，英特尔已经放弃了焊接，取而代之的是一种更便宜的方法。这不太可能导致那些过热的问题。这些问题来自于新的晶体管和在一定程度上的电源泄漏。这让我想给自己的常春藤戴上帽子，看看是否有更多的氮气时钟，这并不是最佳的接触方式，会以任何方式改善情况。2012年在处理器方面可能已经见怪不怪了，除非有一些jeesus-stepping还没有到来。 如果有的话，Ivy-E可能会在明年到来，而AMD几乎没有任何东西会到来。在24/7的使用方面，我不会用桑迪甚至古尔夫镇来交换，但当我在很长时间后得到这样的待遇时，我会用类型来运行这些。Itsehän我不24/7使用kannalta vaihtaisi沙地甚至Guldtownia tuohon ，但typedalähän这些将被驱动时，很长一段时间tämmöistä herkkua saa我决定已经桑迪在与释放，我的Bloomfieldi不vaihdu前Haswell的释放...如果英特尔故意制造一个糟糕的时钟，我也不会感到惊讶。 当然，在基本时钟上，它比旧型号更快，这是好事。事实上，我希望22纳米工艺会带来稳定的5.0GHz时钟和低功耗，但这并没有发生。 问题：当我要为这个3770K时钟时，是否值得将处理器冷却器从Antec 620换成920？我的意思是，如果处理器真的很容易发热，那么你能用更硬的冷却器获得更好的结果吗？我曾试图在常春藤平台上寻找这个甚至某种评论。如果英特尔故意制造一个糟糕的时钟，我也不会太惊讶。 当然，它比旧型号的基本时钟更快，这是好事。我自己曾希望22纳米工艺会带来稳定的5.0GHz时钟和低功耗，但这并没有发生。 但正如这里的许多人所希望的那样，AMD已经被永远击败了，这也证实了它自己不能再与英特尔竞争最好的Rossus。但正如这里的许多人所希望的那样，AMD已经被打败了，这也被它自己所证实，它将不再与英特尔竞争最好的罗素。你得到了你想要的东西，或者说，当AMD这样做的时候，实际上是这样的。 但正如许多人所希望的那样，结果是不愉快的。 如此可悲的事实。竞争是创新的动力，迫使人们不断改进。 英特尔现在有太多的市场份额，当人们几乎被迫购买他们的产品时，它可以做它喜欢的事情。让我们希望AMD能够崛起，从而迫使英特尔再次超越自己。如果AMD不崛起，那么处理器的发展肯定会放缓。产品开发是非常昂贵的，由于每个公司的目标都是赚钱，所以当目前的铁器已经卖得很好时，老板会很快开始要求削减开支。那么，常春藤的问题不就是一旦超过一定的电压极限，热量就会开始灾难性地上升吗？例如，1.35的核心电压可能是~75C的温度，当你再高一点，例如1.375，那么温度就会跳到~95-100C。Overclockers声称，IVB发热是由于HS和硅芯片之间的锡膏而不是焊接造成的。很奇怪，当Corrrhone也在没有HS的情况下进行了测试。</w:t>
      </w:r>
    </w:p>
    <w:p>
      <w:r>
        <w:rPr>
          <w:b/>
          <w:color w:val="FF0000"/>
        </w:rPr>
        <w:t xml:space="preserve">id 118</w:t>
      </w:r>
    </w:p>
    <w:p>
      <w:r>
        <w:rPr>
          <w:b w:val="0"/>
        </w:rPr>
        <w:t xml:space="preserve">在Lapinjärvi的汽车维修服务 相关类别 如果你需要在Lapinjärvi专门从事离合器和刹车服务和维修的著名汽车专业人员的帮助，AutotKuntoon服务是你的正确选择。定期更换汽车的刹车片对保持汽车的适航性是非常重要的，离合器出现故障时，应将其送到修理厂，以免故障部件对汽车造成损害和更昂贵的维修。如果您的汽车的刹车或离合器出现问题，AutotKuntoon Lapinjärvi的知名汽车维修店将为您提供服务，以确保必要的维修工作得到快速和可靠的完成。当客车投入使用之日起三年后，就到了第一次定期检查的时间，即年度检查。适航测试是对车辆的检查，以检查车辆的排放是否足够低，汽车及其设备是否处于法规要求的状态，汽车是否适合上路，以及汽车是否已经支付了强制费用和保险。 检查公司根据竞争和需求对检查进行定价，国家不再对此进行监管。因此，值得对检查公司的价格进行比较，通过AutotKuntoon网站，你可以很容易和快速地做到这一点。如果你想保住你的车的价值，并想为你的车重新喷涂凹痕、划痕或褪色的面漆，你的车在保险杠上有一个划痕，或你的铝制轮辋需要重铺，我们AutotKuntoon有解决方案。无论你的车在路上抛锚，你的车在车道上无法启动，或者你的车可以一路开到车库进行维修，AutotKuntoon的专业技师可以帮助你找到你所在地区的最佳汽车维修店。你的车可能已经发生了事故，损坏了它的外部车轮或有破坏的痕迹。因此，无论您在Lapinjärvi需要什么汽车维修服务，AutotKuntoon都是您的解决方案。AutotKuntoon如何帮助Lapinjärvi的汽车维修店？大多数芬兰家庭至少有一辆汽车。 这些车辆需要定期维修、检查和保养。 除上述情况外，汽车还可能发生故障或需要进行碰撞维修，因此找到一个诚实的、就近的汽车修理工是很重要的。AutotKuntoon网站吸引了正在寻找优质机械师的访问者。 客户在AutotKuntoon服务上填写表格，简要描述他们需要的维修或保养工作类型。客户的详细资料被发送到AutotKuntoon网站上的汽修厂，这些汽修厂在收到表格后会直接与客户联系，并协助进行任何维修、喷漆、车身维修或可能需要的拖车服务。 当客户使用他们可以信任的汽修厂时，他们在未来需要帮助维修汽车或修理坏车时，很可能会选择他的服务。</w:t>
      </w:r>
    </w:p>
    <w:p>
      <w:r>
        <w:rPr>
          <w:b/>
          <w:color w:val="FF0000"/>
        </w:rPr>
        <w:t xml:space="preserve">id 119</w:t>
      </w:r>
    </w:p>
    <w:p>
      <w:r>
        <w:rPr>
          <w:b w:val="0"/>
        </w:rPr>
        <w:t xml:space="preserve">回到几百公里后，我不禁要称赞一下氙气灯！这是我的梦想。伟大的光输出和不知何故总是在你要去的方向的光!后窗上的贴纸和车牌上的vv-car广告很烦人，尤其是当我要求卖家把它们去掉的时候。 好吧，我不得不摆弄它们了。有谁有关于如何删除vv-car广告的好建议吗？当你花时间为孩子们的安全投资时，我总是得到一个加分。你选择你的Golffi是很有品味的;) 令人惊讶的是，还没有人开始怀疑你为什么不买奥迪的白色的，当价格相当相似 :D 你选择了一个伟大的游戏。 四轮驱动的高尔夫已经在这里在Joensuu地区真的很长的交货时间设备，很快你已经得到你的。 甜蜜的驾驶公里数!当这些湿滑的冬天开始咬人时，你就会开始明白四轮驱动的重要性 :D 祝我好运。事实证明，订购日期是订购的最后一天.销售员把店里自己的示范车的订单改成了这个.有时生产的星期是明年，但令人惊讶的是，最后很快就到了。经过去年冬天，特别是当马要被运输时，4motion是一个简单的选择。 后座的额外垫子和提醒是一个绝对的选择。 大红色的按钮想要这么好按的男孩。在以前的车（雪铁龙C4）中也有提醒，而且很多时候，当你不得不去后座说话时，甚至连一个停止战术都不够。谢谢你对车牌的提示，必须尽快把VV车修好，因为有时间在光下。谢谢你的赞美，在这之前有尼桑、菲亚特、福特和雪铁龙。 这辆大众汽车在各方面都处于完全不同的级别，安静而舒适。 动力不知为何完全不同，甚至标准C4也应该有同样的140马力。所以现在我又穿上了冬靴，很高兴能检查一下底盘，虽然我经常在小路上开车，但它看起来是全新的。 这一点特别好，因为以前的车（Citroen C4）总是在路上留下零件，虽然它从未真正抓住过任何东西，但它就是无法忍受沙子路。它在各方面都是这么好的车!Gerge : 你在哪里找到这些门槛保护器的？为了保护外壳（除了造型），这些将是绝对必要的。Vv-car Espoo body shop jannu告诉我，他在门槛盒上贴了胶带（！！），所以它们不会被刮伤和起泡。我在大众汽车的网站上看了一下，但那里的保护条应该安装在窗台外壳较窄的部分，而最需要保护的部分会留有光亮。嘿，我想我是在amazon.de上订购的。有一家德国公司专门为德国汽车生产这种类型的零件( http://stores.ebay.com/tuningartshop ( http://stores.ebay.com/tuningartshop )，但看起来他们不会再有了。他们的质量真的很高，用胶带贴上，现在一年多了，就像新的。前排座椅下面的隔间是否难以安装 .我已经设计了一些.当地的经销商警告我说，座椅必须被拆除，然后安全气囊就会关闭。 抽屉的安装工作并不糟糕。 我从Slamit得到了盒子，我不得不从marmor订购一个固定螺丝，固定螺丝是在k-bar中找到的。 座椅必须被拆除，但它们不需要从车里取出来。座椅是用四个螺栓连接的，很容易拆除。所有的固定孔都准备好了。 是的，对于VI型来说，安装很容易，甚至不需要单独的固定支架。当你倒</w:t>
      </w:r>
    </w:p>
    <w:p>
      <w:r>
        <w:rPr>
          <w:b/>
          <w:color w:val="FF0000"/>
        </w:rPr>
        <w:t xml:space="preserve">id 120</w:t>
      </w:r>
    </w:p>
    <w:p>
      <w:r>
        <w:rPr>
          <w:b w:val="0"/>
        </w:rPr>
        <w:t xml:space="preserve">选择一个字母 牧羊犬的词汇只使用芬兰语中的单词，但它们可以是口语化的，也可以是适度的不可预知的。这个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绞刑架已经被播放了至少1206803次。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游戏有短和长，简单和困难的英语单词。 大写和小写字母是不相关的。如果你知道一个有趣的、具有挑战性的芬兰语单词，请提出建议，以便将它添加到其他令人高兴的riesak ... kröhöm ... 。</w:t>
      </w:r>
    </w:p>
    <w:p>
      <w:r>
        <w:rPr>
          <w:b/>
          <w:color w:val="FF0000"/>
        </w:rPr>
        <w:t xml:space="preserve">id 121</w:t>
      </w:r>
    </w:p>
    <w:p>
      <w:r>
        <w:rPr>
          <w:b w:val="0"/>
        </w:rPr>
        <w:t xml:space="preserve">说脏话是在过去和未来都会发生的事情。当有人讲述他们的经历时，他们可能被要求宣誓，以确保他们说的是实话。 例如，这发生在法庭上。当你想确保一个人将做他所承诺的事情时，你会要求他宣誓。例如，在军队中就是这样的情况。为什么耶稣禁止说脏话？耶稣基督说："你们还听说，有人对古人说：'你不可作伪证'，'你要履行你对主所起的誓'，但我告诉你们，你们根本就不要起誓。" 马太福音5:33-34 一个值得信赖的人总是说真话。如果有人必须努力说服并发誓他说的是真的，那是因为他不被信任。 誓言是对不信任的一种反应方式。耶稣禁止说脏话，因为 "它是邪恶的"。"让你的讲话是'是'或'不是'。 凡是加在上面的都是邪恶的。"马太福音5:37 "心怀二意的人喜欢发誓"。还是我按照肉体决定我所决定的，所以我的说话既是'是，是'又是'不是，不是'？"哥林多后书1:17 在某些情况下，撒谎是这个世界上公认的做法。 人们对不同的人往往对同一件事有不同的说法。因此，他们的讲话可能同时是 "是 "和 "不是"。 在法庭上，他们想在宣誓后说服对方，他们没有像往常一样撒谎。因此，说脏话是罪恶文化的一部分。神的儿女应该从人群中脱颖而出，遵循耶稣的教导。 有人可能会通过宣誓承诺按要求行事来回应强烈的邀请。 保罗对提摩太说："我在神、基督耶稣和被拣选的天使面前恳切地劝告你们，你们要客观地遵守这一点。"提摩太前书5:21 然而，保罗在这里并没有要求提摩太发任何誓言。我们可以承诺一些事情，但这不是宣誓。 庄严的保证 那些拒绝宣誓的人被提供庄严的保证，而不是宣誓。 这是典型的逃避上帝的命令。 黄金的心可以被庄严的保证所欺骗。事情的实质并没有因为使用 "庄严地保证 "而不是 "发誓 "的表述而改变。凡是想从心底里跟随耶稣的人，都想把诫命的内容付诸实践，不满足于形式上的服从。耶稣说："凡是加在它上面的，都是恶的"。庄严的申明是一种补充，因此也是邪恶的。 关于过去的誓言 誓言是指他所说的过去发生的事情已经发生了。 如果他不被相信，他以上帝的名义发誓或以他的良心庄严地申明这是真的，就可能犯错。他应该提出证据或要求证人来支持他，而不是发誓。上帝可以被称为证人，但他不能以他的名字起誓"。我呼唤上帝为我的灵魂作证，为了饶恕你，我还没有来到科林斯。"哥林多后书1:23 法庭要求证人宣誓，是想恐吓证人说真话。另一方面，上帝禁止说脏话，因为说脏话本身就会导致谴责。"我的弟兄们，最重要的是，不要发誓，无论是对天发誓，对地发誓，还是对任何其他誓言。对你来说，'是'就是'是'，'不是'就是'不是'，免得你落在罪孽里。"雅各布5:12，当圣经禁止宣誓时，司法机构却要求你按下圣经并宣誓，这是多大的谴责啊。 只有一个假装宗教的社区才能如此盲目。</w:t>
      </w:r>
    </w:p>
    <w:p>
      <w:r>
        <w:rPr>
          <w:b/>
          <w:color w:val="FF0000"/>
        </w:rPr>
        <w:t xml:space="preserve">id 122</w:t>
      </w:r>
    </w:p>
    <w:p>
      <w:r>
        <w:rPr>
          <w:b w:val="0"/>
        </w:rPr>
        <w:t xml:space="preserve">中国和其他新兴经济体将发展出对知识产权保护的自然需求，知识产权大学中心的富布赖特教授迈克尔-兰道预测道。 他认为，版权使用费有一天可能会跨越技术和政府的界限全面收取。 11月，迈克尔-兰道从他的汉肯的窗户望出去。现在是下午两点，外面天色渐渐暗了下来。 这位乔治亚州立大学的教授正在领略他的临时工作环境，这里与他的家乡亚特兰大的风和日丽的秋天没有什么区别。 不过，欧洲是兰道熟悉的领域，他过去曾在欧洲大陆广泛讲学。 学生之间有明显的文化差异。 芬兰学生在讲课时相当安静。但欧洲人的语言能力令人吃惊。 我给芬兰学生布置的任务与美国人基本相同，他们也能应付自如。兰道发现知识产权大学中心是一个有趣的地方，因为它得到了五所顶尖大学的支持。 在汉口，他曾教授商标和专利法。他还曾在赫尔辛基大学和图尔库大学就音乐文件的点对点共享等主题进行演讲。兰道的特殊领域是版权，既是一个研究课题，也是一项业务。在学习期间，他作为一名摇滚和蓝调歌手表演，自己也做了一些作曲和写词的工作。 他的简历还提到在一家销售歌唱珠宝的公司工作。- 兰道说："我相信，大多数在生活中的某个阶段以创意工作为生的人都赞成维持某种形式的补偿制度。 行业本身也有部分责任 整个发达国家的创意工作者正在与盗版和各种灰色分销渠道作斗争。迈克尔-兰道认为，音乐产业本身在制造目前的雷区方面起了作用："音乐产业花了多长时间才为不同的媒体引入差异化的定价，这是一个奇迹。他们不想承认一张CD和一个从互联网上下载的文件是不同的产品。 在商店购买音乐的价格包括光盘的成本，包括包装和封面，零售商的份额和分销成本。 但最初它只是一个文件。 为什么不能在互联网上有一个更便宜的替代品，兰道想知道。 他把音乐业务比作图书出版。当一本书推出时，它的硬拷贝比几个月后的平装本要贵得多。如果不是经典之作，它迟早会被出售。有不同的定价结构 ...... 在音乐行业与这一事实斗争的漫长时期，消费者习惯于免费获得产品。现在他们觉得有些东西被夺走了。 我相信这就是问题所在。" 兰道总结了他的论文。随着公众对合法购买的渴望，迈克尔-兰道认为，人们并不想偷东西。因此，必须有一个系统，使作品能够合法地、有偿地下载。 - 很少有人在晚上拿着钳子出去把家里的有线电视网络连接起来。 在音乐方面，这就是我们所习惯的。兰道先生不认为仅靠对录音设备征税就能解决这个问题。在德国，当第一台磁带录音机上市时，就进行了立法。 在美国，20世纪90年代初，当数字录音设备开始普及时，也进行了同样的尝试。 但在那时，人们对刻录光盘的电脑和MP3格式一无所知。 兰道认为，在未来，引入新的录音格式将成为常态。</w:t>
      </w:r>
    </w:p>
    <w:p>
      <w:r>
        <w:rPr>
          <w:b/>
          <w:color w:val="FF0000"/>
        </w:rPr>
        <w:t xml:space="preserve">id 123</w:t>
      </w:r>
    </w:p>
    <w:p>
      <w:r>
        <w:rPr>
          <w:b w:val="0"/>
        </w:rPr>
        <w:t xml:space="preserve">最近有报道称，凯蒂-佩里在水中玩耍时比基尼的底部脱落，不小心将她的后背暴露在世界面前。狗仔队无情地跟踪明星美女，尤其是穿着超短裙的美女，由于无意中的泄露，许多美女最终出现在媒体上。 太阳》杂志在一个标题下汇编了最著名的瞥见。在这些照片中，蕾哈娜、帕里斯-希尔顿、林赛-罗翰和塞雷娜-威廉姆斯等人无意中闪现了更多的东西。请看这里的照片。</w:t>
      </w:r>
    </w:p>
    <w:p>
      <w:r>
        <w:rPr>
          <w:b/>
          <w:color w:val="FF0000"/>
        </w:rPr>
        <w:t xml:space="preserve">id 124</w:t>
      </w:r>
    </w:p>
    <w:p>
      <w:r>
        <w:rPr>
          <w:b w:val="0"/>
        </w:rPr>
        <w:t xml:space="preserve">尤美在任何地方都如鱼得水，总是用自己的双脚站立。她不容易受到惊吓，而且还没有遇到过危险（在写这篇文章的时候，Yumi已经9个月大了）。他是一个奇怪的混合体，既独立，又渴望亲近，还渴望取悦。 我必须诚实地说，尤米并不像阿伊达那样代表他的品种的智慧。 相反，尤米有点傻，总是很开朗，对每个人都很好，总体上是一个非常有感情和心理平衡的人物。对于一只边境牧羊犬来说，她的体型非常大（53厘米），目前她只有两条腿。 在这种骷髅头和交叉骨的情况下，她真的就像一只在湿滑冰面上的小鹿。 我们和Yumi一起训练托克和敏捷性，希望将来也能放牧。 我们没有什么大目标，但我们每天都在前进。尤美有很好的接球本能，而且注意力很集中。然而，我和他一起训练的时间很少，所以很难说他会成为什么......尤美似乎是一个非常缓慢的发展，所以我们可能要到2009年才能在顶级比赛中看到他，如果有的话......。</w:t>
      </w:r>
    </w:p>
    <w:p>
      <w:r>
        <w:rPr>
          <w:b/>
          <w:color w:val="FF0000"/>
        </w:rPr>
        <w:t xml:space="preserve">id 125</w:t>
      </w:r>
    </w:p>
    <w:p>
      <w:r>
        <w:rPr>
          <w:b w:val="0"/>
        </w:rPr>
        <w:t xml:space="preserve">学校假期不提供永久使用的校舍。 假期使用校舍是由有关学校的校长单独决定的。每天的轮班时间最晚到21点30分，在21点45分之前离开学校所在地。如果学校需要自己使用这些设施，就有可能取消其标准班次。市政府自己的活动、社区学院、注册的体育俱乐部、协会和社团、私人和未注册的团体都可以申请。 轮班的分配是基于教育和培训委员会规定的分配标准。</w:t>
      </w:r>
    </w:p>
    <w:p>
      <w:r>
        <w:rPr>
          <w:b/>
          <w:color w:val="FF0000"/>
        </w:rPr>
        <w:t xml:space="preserve">id 126</w:t>
      </w:r>
    </w:p>
    <w:p>
      <w:r>
        <w:rPr>
          <w:b w:val="0"/>
        </w:rPr>
        <w:t xml:space="preserve">测量 我们建议你每周至少称一次体重，例如在星期一。我们还建议你每月至少测量一次腰围，例如在每个月的第一个星期一。 健康 你可能希望在你的主要目标中增加改善健康的附加目标。 如果你希望这样做，记得在创建你的 "我的资料 "时选择你是否希望监测你的血压、胆固醇和/或血糖水平。记得在你的个人资料中为这些设置一个目标值和当前值，作为健康监测的基础。定期测量并在日记中记录你的数值，以监测你的运动和饮食习惯对你整体健康的变化。测量可以由你的医生或护士在你的健康检查中进行，但正确的家庭测量是对监测的一个很好的帮助。笔记 在日记的笔记部分，你可以记录关于自己的重要事情和笔记。除了你之外，没有其他人能接触到这些。</w:t>
      </w:r>
    </w:p>
    <w:p>
      <w:r>
        <w:rPr>
          <w:b/>
          <w:color w:val="FF0000"/>
        </w:rPr>
        <w:t xml:space="preserve">id 127</w:t>
      </w:r>
    </w:p>
    <w:p>
      <w:r>
        <w:rPr>
          <w:b w:val="0"/>
        </w:rPr>
        <w:t xml:space="preserve">回答这个问题 好吧，我们的第一个是相当的东西持有. 有质量和力量像在一个小窝.他又踢又抓，把头撞到这里，撞到那里。 我只是把他的腿捆在自己的脚下，用手握住他的胳膊和胸骨，用我的头逼他就范。于是，男孩坐在地板上，背靠着我的胸膛。是的，它在坚持，但我很固执，所以无论他做什么，它都不会离开。 它试图咬人什么的，但我总能在某个地方找到一个肢体来阻止它。 经常半小时的搏斗，有时可能需要一个小时。而且一点也没有放弃的意思，他立即将其用于自己的利益。我必须保持我自己的头脑冷静，这样我自己的脾气才不会上升，因为那样的话，如果我从中获取更多的力量，那就完全不可能了。 所以小家伙与第一个相比，到目前为止是很容易的，即使我怀孕了，所以他仍然很容易保持在跳跃状态。很好，这里的人昨晚都在睡觉，我从00:30一直醒着，直到6点，之后我睡了一个小时。宝宝肚子里有空气，整晚都在说话和哭闹。 我有时起来给他打气，但有一种可怕的噪音。现在我有一个旋钮都被搞乱了，而且很头疼.今天应该还能去购物，因为孩子的洗礼仪式将在周日举行，所有的烹饪材料和托盘都要在今天猎取，因为明天商店就关门了。我们仍在进行染发工作，并为派对的妈妈们准备好了，所以明天我们要烤面包，并把面包放进烤箱！"。但我累了......zzzz......noniin......noniin......是的，我已经练习了一些包装，然后把东西拿走作为惩罚......玩具放在冰上或关闭儿童节目等等。我已经没有力气抱他们了，因为我对这个孩子有很大的力气，而我的手又不好......好吧，让我们用这些试试吧......孩子的体重很奇怪，星期二是3300，现在是3520......一周前的体重是3160克，今天来的是文件......皮肤颜色很好，不需要担心，肚脐眼也很干净，尽管星期二看起来可能有肚脐眼海绵，因为存根即将脱落......嗯，存根在星期二晚上脱落了，但没有留下海绵。我已经把痰清理干净了，因为它已经有点渗漏了......鼻窦炎医生不想把我和孩子的账单合并起来......现在我孩子的账单在后面......祝宁宁处理好这个孩子的问题。我们现在刚刚开始平静了一点，当长子开始了一些早期的治疗，孩子已经一岁了。我们的长子就是这样一个麻袋，我很想看到米苏卡抱着她 :D 我做不到，因为她从来没有停止过，（我们也许应该请训狗师塞萨尔把她放在鞭子上 :D）我们只是不得不每两分钟把她放在冰上。长子的教母说，比她的孩子们在一起更有气质。我只是在等待宝宝开始走路的时候说的，当时他已经表现出了一些类似的特征......但是当你现在可以成为一个纳粹，那么也许你以后就不必了：）希望下一个孩子会是一个男孩. 我想我应该哭一下，然后煮咖啡. 很快宝宝可能就会醒来，然后我们会去跑一些事情，把流氓从幼儿园接出来：）必须禁止和防止打人. 甚至身体.但如果他来打，那么你就禁止和警告。如果他再打你，你再禁止他，并把他搂在怀里，让他无法逃脱。 缠得很紧，让他无法打你或踢你或其他东西。你只有在他平静下来的时候才放手，你真的让他平静下来。</w:t>
      </w:r>
    </w:p>
    <w:p>
      <w:r>
        <w:rPr>
          <w:b/>
          <w:color w:val="FF0000"/>
        </w:rPr>
        <w:t xml:space="preserve">id 128</w:t>
      </w:r>
    </w:p>
    <w:p>
      <w:r>
        <w:rPr>
          <w:b w:val="0"/>
        </w:rPr>
        <w:t xml:space="preserve">你应该到森林里去......我自己很欣赏有挑战性的游戏，我把演示的灵魂玩了好几遍。但是，当我在铃铛妖怪之后，我被打得遍体鳞伤，以至于我的头发都脱落了，我不得不从互联网的奇妙世界中寻求获得较少的精神和更多的会众支持。 首先从龙熊那里收集20,000个灵魂，从铁匠那里买一把 "钥匙 "到森林的中央。花了大约一个小时的时间听广播摇滚播客。在那之后，一个酣畅淋漓的徒步旅行到了铁匠铺（我用的是石像鬼的电梯）。 从森林中的门，一个假墙低和烧烤。我不知道你到底能在那里找到什么令人兴奋的东西，但正如你在下面看到的，"钥匙 "很快就能得到回报，而且灵魂层次也会上升。除了斧头，你不能在火枪手上使用任何其他武器，这有点恼人，因为其他武器如剑、弓等对你的状态有如此大的影响。 我实际上是用一把德雷克剑和一些火弹来克制他们。盾牌一直竖立着，我逆时针绕行，等待命中。然后，我只是回击了几下。如果你使用普通的武器，你应该从商人那里买一些金松树脂（增加武器的雷电伤害）。 这是一个特别糟糕的老板。会好起来的!终于来了!今天，限量版寄到了，我已经玩了一个多小时了。 我非常惊讶，From Software公司已经成功地创造了我第一次玩《恶魔之魂》时的那种无助的感觉。我已经被一开始的基本敌人打败了好几次，我甚至不小心碰到了一条龙（不要问。）我一直认为《恶魔之魂》是目前游戏机上最好的游戏，但我认为《黑暗之魂》会夺走这个称号。有点恼人的是，你不能在火人身上使用除斧头以外的任何武器，因为其他武器如剑、弓箭手等对状态有如此大的影响。 我实际上是用一把德雷克剑和一些火弹把它们串起来。盾牌一直竖立着，我逆时针绕行，等待命中。然后，我只是回击了几下。如果你使用普通的武器，你应该从商人那里买一些金松树脂（增加武器的雷电伤害）。 这是一个特别糟糕的老板。会好起来的!就在不久前，我终于成功地拿下了Ornstein和Smough。这是一场史诗般的战斗，我需要更多这样的比赛。现在我开始考虑我的角色会加入哪个盟约。 白之路完全不适合我的黑甲角色。 我可以加入Gravelord，但我也对Darkwraith感兴趣。 我只读过一点关于Darkwraith的资料，而且我不知道如何加入它。我听说你在那组中得到了一套很棒的盔甲和剑。据称，如果你喜欢不停地入侵其他世界，这也是最好的船员。 另一方面，混沌仆人，我的近战角色不会去，即使我已经发现。还有Shen0，如果你还被困在贝尔巨妖的比赛中，我建议你买那些火弹来用。 另外，炭松树脂也是个好主意。 精灵对火很弱。但有了德雷克剑，你应该能够轻松地拿下他们。</w:t>
      </w:r>
    </w:p>
    <w:p>
      <w:r>
        <w:rPr>
          <w:b/>
          <w:color w:val="FF0000"/>
        </w:rPr>
        <w:t xml:space="preserve">id 129</w:t>
      </w:r>
    </w:p>
    <w:p>
      <w:r>
        <w:rPr>
          <w:b w:val="0"/>
        </w:rPr>
        <w:t xml:space="preserve">加入我们 想加入左翼艺术家和文化工作者行动小组？行动小组旨在成为一个松散的网络，你可以根据自己的动机和可能性来工作。这些活动将在小组活动家的倡议下一路发展。 要了解更多关于瓦塔克的活动，请订阅小组的电子邮件通讯。这封信只针对那些对活动感兴趣的人，而不是针对新闻界，是成为行动小组成员的一个简单方法。 喜欢这个：喜欢 下载 ...Vatak VATAK是一个公开的行动团体，由来自不同领域的艺术家、艺术学生和文化工作者组成，他们认为自己是左翼。VATAK是一个政治上不结盟的团体，在政治和日常生活中寻求新的想法和新的视角。</w:t>
      </w:r>
    </w:p>
    <w:p>
      <w:r>
        <w:rPr>
          <w:b/>
          <w:color w:val="FF0000"/>
        </w:rPr>
        <w:t xml:space="preserve">id 130</w:t>
      </w:r>
    </w:p>
    <w:p>
      <w:r>
        <w:rPr>
          <w:b w:val="0"/>
        </w:rPr>
        <w:t xml:space="preserve">安东尼奥-葛兰西 征服国家 生产方式带来的资本主义集中造成了劳动群众的集中。正是从这一事实中，我们必须寻求马克思主义所有革命论点的起源，无产阶级新生活方式的根源，新的共产主义社会秩序的先决条件，其历史任务是取代资产阶级实践，自由竞争和阶级斗争造成的混乱。 在资本主义制度中，劳动者也依靠自由竞争进行活动，作为一个公民个人行事。但斗争的起点对每个人都不一样：私有财产的存在使社会少数人享有特权，并使斗争不平等。 劳动者的精神面临着越来越大的危险：他自己的生活基础、他的文化、他的家庭生活和他的未来都暴露在劳动力市场波动的突然冲击下。因此，工人阶级正在努力使自己摆脱竞争和个人主义的影响。 对联合和团结的追求成为工人阶级的核心，改变了工人和农民的心态和做法。 将这种追求付诸实践的机构和组织正在出现。它们是导致生产和交换手段社会化的历史发展进程的基础。必须将联合的趋势视为无产阶级革命的核心要素。 正是由于这种历史趋势，社会主义政党和工会才得以诞生，开始成长和发展。这发生在现在之前的时期，我们可以称之为第一和第二国际时期或力量的聚集。然而，这些无产阶级机构--像整个无产阶级运动一样--并不是独立发展的，而是遵循被剥削的工人阶级的生活和历史经验所特有的内部发展规律。历史的规律是由有组织的有产阶级作为国家强加的。在历史上，国家一直发挥着主导作用，因为有产阶级的权力集中在它的机构中。在国家里，这个阶级凝聚在一起，不管竞争造成的分歧和冲突，它把自己组织成统一的联盟，以便即使在最激烈的竞争中，在各阶级争夺权力、争夺领导权和维护自己的纪律的斗争中，也能保持特权的条件。在这一时期，无产阶级运动只是资本主义自由竞争的产物.无产阶级机构不得不采取一种形式，这种形式并不遵循其自身的内部发展，而是符合资本主义竞争的限制和严重压力所带来的外部规律。因此，内部矛盾、摇摆不定、犹豫不决、妥协，是目前整个无产阶级运动的特点，并最终导致第二国际的破产。 无产阶级和社会主义运动中的某些潮流把工人的工会视为革命的基本要素，并把他们的行动和宣传建立在它们之上。有一段时间，辛迪加主义运动似乎是马克思主义的正确解释者，是真理的正确解释者。 辛迪加主义错误地认为工会是一种完成的、永恒的协会形式，其形式和功能是现今所特有的，尽管它们是由外部环境决定的，而不是由个人强加的；因此它不可能有一个永久的、预先确定的发展路线。工会主义，作为自由主义*自发性传统的始作俑者出现，实际上是雅各宾派和抽象态度的众多伪装之一 *自由主义者--劳动力和资本之间自由竞争的倡导者。 因此，工会主义潮流的错误。它没能取代社会主义党为革命而壮大工人阶级。工人和房屋</w:t>
      </w:r>
    </w:p>
    <w:p>
      <w:r>
        <w:rPr>
          <w:b/>
          <w:color w:val="FF0000"/>
        </w:rPr>
        <w:t xml:space="preserve">id 131</w:t>
      </w:r>
    </w:p>
    <w:p>
      <w:r>
        <w:rPr>
          <w:b w:val="0"/>
        </w:rPr>
        <w:t xml:space="preserve">编辑部 编辑部 非洲的SARVI是一份在线杂志，关注索马里、吉布提、厄立特里亚、埃塞俄比亚、苏丹和南苏丹的发展问题。该杂志由芬兰索马里网络出版。非洲之角》发表基于研究和实践工作的文章和演讲。 非洲之角》以三种语言（芬兰语、瑞典语、英语）出版，每年出版两次。非洲之角期刊》是一份电子期刊，重点关注索马里、吉布提、厄立特里亚、埃塞俄比亚、苏丹和南苏丹的发展问题。 它由芬兰索马里网络出版。 文章和其他材料均基于研究和实际工作。非洲之角杂志》使用三种语言（芬兰语、瑞典语、英语），每年发行两期。 加萨拉需要雨水 通往埃塞俄比亚东南部巴洛-哈贝贝山谷的道路多石，难以通行。 芬兰代表团是活跃在该地区的少数组织之一。我们步行下到Balo Habebe山谷，我们来到一个有六个孩子的母亲的院子里，她叫Nigist。最小的，一岁的特费拉，紧紧地抱着她母亲的脖子。其他孩子都在村里上学。这家人住在一个简陋的房子里。在它的院子里，鹦鹉正在生长，这让我们非常高兴。"尼吉斯特说："我对捐赠的山羊和工具非常满意。 我们现在的情况相当好，房子附近有一条溪流，可以提供饮用水和果树用水。 尼吉斯特是正统的宗教，但山谷中的4000名居民中有许多是穆斯林或自然宗教的信徒。"如果他们有问题，我就努力帮助他们。如果我有困难，他们会帮助我"。尼吉斯蒂把多汁的木瓜作为礼物送给不速之客，我们不能礼貌地拒绝，即使我们宁愿把木瓜送给这家人的孩子。 气候变得不可预测，尼吉斯蒂的邻居的情况更糟。蒂鲁内什-海鲁有两个孩子，她的丈夫已经去世。"我收到了四个月的粮食援助，一个月前收到一只公鸡和五只鸡。蒂鲁内什说："我用鸡蛋养活我的家人，其余的我就卖掉。 蒂鲁内什没有田地，但种植了咖啡。去年的干旱夺走了大部分作物，他只从出售的咖啡中赚取了约100欧元。 这应该能维持他一年的生活。"气候已经变得不确定。村里的人说："我们不再知道什么时候开始下雨，也不知道雨会持续多久。 有时雨下得很大，山上的泥石流会带走收获。预计雨季将在一个月内开始。"如果雨来了，山谷里的生活就能继续下去。芬兰代表团的灾害工作协调员Mari Tuohimaa说："村民们在山坡上耕作得很好，他们知道斜坡耕作的技术。 自去年秋天以来，芬兰代表团一直参与帮助埃塞俄比亚东南部加萨拉地区遭受干旱的人们。去年，由于干旱，该地区的许多地方错过了收成。秋天，芬兰代表团与Mekane Yesus教会合作，向加萨拉地区提供了四个月的粮食援助。这帮助总共19000人度过了最艰难的时期。粮食援助和山羊、鸡和工具都被带到了加萨拉地区的两个社区。 一条河流流经瓦拉杜贝山谷的中部，否则该地区就非常干燥和贫瘠。 山坡上稍高的巴洛-哈贝贝村比较绿，但在陡峭的山坡上无法种植农作物。为了防止局势再次恶化，今年年初已向该地区提供了额外的重建援助。</w:t>
      </w:r>
    </w:p>
    <w:p>
      <w:r>
        <w:rPr>
          <w:b/>
          <w:color w:val="FF0000"/>
        </w:rPr>
        <w:t xml:space="preserve">id 132</w:t>
      </w:r>
    </w:p>
    <w:p>
      <w:r>
        <w:rPr>
          <w:b w:val="0"/>
        </w:rPr>
        <w:t xml:space="preserve">我可以理解ap的痛苦。你可以诱捕并带到收容所，但我会先用花园水管在脖子上浇水----，这不像是一种折磨，猫会在雨中出门。他们很可能被吓得避开你的院子。 我们人类越来越贪婪了。地球不只是我们人类的，但在我们的自私中，我们并没有意识到这一点。 人类和动物是平等的。我们人类有什么权利拒绝猫咪接受自然捕食者的诱惑？顺便说一句，看到乌鸦袭击鸟巢并带走小鸟，我很难过......这是不公平的，所以我们应该给乌鸦套上绳子还是把它们关进笼子里？?这只是一个自然法则，必须接受.... [ quote author= " Visitor " time= " 23.06.2008 at 00:03 "] 我们人类越来越贪婪了。地球不只是我们人类的，但在我们的自私中，我们没有意识到这一点。 人类和动物是平等的。我们人类有什么权利拒绝猫咪接受自然捕食者的诱惑？顺便说一句，看到乌鸦袭击鸟巢并带走小鸟，我很难过......这是不公平的，所以我们应该给乌鸦套上绳子还是把它们关进笼子里？?这只是一个自然规律，必须接受....。不负责任的做法是不带你的猫去做绝育手术/给它吃避孕药。一个负责任的人把小猫带到兽医那里去杀掉，或者把它们带到猫灾协会等，而不是杀死它们。但如果你想做一个不负责任的残忍的人，你可以让猫每年生小猫，然后亲手拧断它们的脖子......=（但猫的手术并不需要花费几十美元......杀掉小猫会更明智。 [ quote author= " Visitor " time= " 23.06.2008 at 00:26 "] 不带猫去做绝育手术/给它吃避孕药是不负责任的。一个负责任的人把小猫带到兽医那里去杀掉，或者把它们带到猫灾协会等，而不是杀死它们。但如果你想做一个不负责任的残忍的人，你可以让猫每年生小猫，然后亲手拧断它们的脖子......=（但猫的手术并不需要花费几十美元......在农村，他们确实在没有任何许可的情况下杀猫。如果一个猫妈妈生了一窝猫，却没有人要，那就得采取一些措施，比如说，如果农场里有沙门氏菌，这些猫甚至会被勒令杀掉。猫不是一种被驯化的动物。你可以把猫从你自己的院子里赶出去。法律并不禁止。 [ quote author= " Visitor " time= " 23.06.2008 at 00:18 "] 在农村，杀猫是没有任何许可证的。如果一个猫妈妈生了一窝猫，却没有人要，那么就必须采取一些措施。 例如，如果农场里有沙门氏菌，那么这些猫甚至会被下令扑杀。首先，我不是一个讨厌猫的人，但我现在也很关心小鸟和它们的幼崽的生存问题。附近有一片森林，这只猫常年在里面玩耍，现在当它可以追逐小鸟的不会飞的雏鸟时，它正在进行一场真正的聚会。甚至在我们的院子里，每隔几周就能发现被猫杀死的鸟和老鼠。</w:t>
      </w:r>
    </w:p>
    <w:p>
      <w:r>
        <w:rPr>
          <w:b/>
          <w:color w:val="FF0000"/>
        </w:rPr>
        <w:t xml:space="preserve">id 133</w:t>
      </w:r>
    </w:p>
    <w:p>
      <w:r>
        <w:rPr>
          <w:b w:val="0"/>
        </w:rPr>
        <w:t xml:space="preserve">反渗透净水装置不能去除化学物质 如果你一直在酝酿购买家用反渗透净水装置，你一定已经意识到我们污染问题的严重性。你可能没有意识到的是，你的过滤系统没有必要的污染来影响你的家人的保持。 它根本不具备去除所有需要的信息的能力。 我们需要考虑水净化系统的购买，因为目前在我们的水供应中存在着数以万计的化学品和药品。更不用说自然发生的有毒重金属痕迹或威胁我们健康的抗氯病原体。氯，本身是一种呼吸道刺激物，对呼吸系统有害，是空调困难的一个特殊版本，它也是致癌物。 现在我知道，一个高质量的反渗透水净化装置配备了一个活性颗粒碳过滤器，旨在去除氯和大多数其他化学品。 事实是，过滤器不足以阻止所有流入家庭室的化学制剂。氯只是在我们系统的水箱中发现的2100多种致癌化学物质中的一种。 除了R.O.系统之外的活性颗粒碳过滤器确实为您的水提供了残留污染物保护措施。一个多孔膜过滤器，在一个系统的检索模块，是专为去矿物质，使它真正的唯一有效的清除淤泥和沙子从你的水。因此，当你购买反渗透水净化装置时，你得到的是一个系统，它确实从你的水中去除所有的化学污染物，并且没有能力去除任何其他东西。 这些系统也是非常产生的，他们每净化一加仑的水，就会再取五加仑的废水。 他们也有自己的电力标准消耗。一个真正有效的家庭净水系统是为了过滤掉所有类别的污染物，因此它配备了多个过滤器。最好的净水系统类型是双盒式台面或台式模型，具有活性颗粒碳过滤器、亚微米过滤器和离子交换等功能。 我想单独解释一下这些过滤器各自的作用。从我对反渗透净水装置的评论中你已经知道，活性颗粒碳过滤器可以去除水中大部分但不是全部的化学物质。 离子交换过滤器可以去除饮用水中剩余的有害化学元素，并去除这些水中的毒素以及重金属。 亚微米过滤可以消除抗氯病原体。最新文章 你知道吗？在所有的新年决议中，95%的决议不是被遗忘就是在1月的第三个星期一被打破？这是一个相当大的预防统计。 正如你，我已经看到了集... 继续阅读 我弟弟的摩托车是，并一直至少是某种摩托车，因为他可以开车。 他目前是25岁，我的父母恨它，E ... 继续阅读 看着这些情况：是在一个痛苦的离婚，并决定帮助应对婚姻结束在一个女人写一本书。你的商业伙伴只从你那里挪用了1万美元，... 继续阅读 幸运的是，人们在百慕大三角和金三角之间没有任何平行关系，但没有那么多的阴谋，在后者的冒险与百慕大三角是和一些额外的... 继续阅读 说服力和鼓舞人心的简历创作可以是一个基于经验和艰巨的挑战，即使是最值得的求职者!很容易 "自暴自弃</w:t>
      </w:r>
    </w:p>
    <w:p>
      <w:r>
        <w:rPr>
          <w:b/>
          <w:color w:val="FF0000"/>
        </w:rPr>
        <w:t xml:space="preserve">id 134</w:t>
      </w:r>
    </w:p>
    <w:p>
      <w:r>
        <w:rPr>
          <w:b w:val="0"/>
        </w:rPr>
        <w:t xml:space="preserve">多么美妙的承诺，又是如此令人难以置信的美丽图片 你和那个锅盖，不可能是真的，你到底是怎么想出这些美丽的东西的？我也很喜欢那些心形2014 &amp;lt;3 谢谢你的精彩博客，祝你在2014年有一个非常快乐和美丽的一年 !谢谢伊达-艾米利亚 !3 有了这三种风格的正确组合，你就会得到美妙的对比。而你有时可以突出其中的一个，心情又不一样了 !我的年龄正好适合做妻子，三个孩子的母亲和三个优秀孙子的祖母。我们住在祖父母建造的前线房子里，我期待着对它进行装饰和装修。在夏天，我的灵感也来自于我们的花园。 用我的双手制作东西和装饰东西是我日常生活的一部分，这也是使日常生活成为庆典的原因。欢迎，请进!</w:t>
      </w:r>
    </w:p>
    <w:p>
      <w:r>
        <w:rPr>
          <w:b/>
          <w:color w:val="FF0000"/>
        </w:rPr>
        <w:t xml:space="preserve">id 135</w:t>
      </w:r>
    </w:p>
    <w:p>
      <w:r>
        <w:rPr>
          <w:b w:val="0"/>
        </w:rPr>
        <w:t xml:space="preserve">人们愿意交税以获得资金回报。健康是绝对重要的，因为如果一个人失去了健康，最终过早地失去了工作，这在社会上要比在适当的时候治疗他们要昂贵得多。</w:t>
      </w:r>
    </w:p>
    <w:p>
      <w:r>
        <w:rPr>
          <w:b/>
          <w:color w:val="FF0000"/>
        </w:rPr>
        <w:t xml:space="preserve">id 136</w:t>
      </w:r>
    </w:p>
    <w:p>
      <w:r>
        <w:rPr>
          <w:b w:val="0"/>
        </w:rPr>
        <w:t xml:space="preserve">关于PANASONIC TX-24PS2的意见 它的用户认为PANASONIC TX-24PS2很实用，很方便他们认为它很可靠。 ，大多数人同意这一点 如果你有问题，或者需要帮助，Diplofix论坛可以帮助你在PANASONIC TX-24PS2和其他产品之间做出选择 平均来说，它的用户认为它比竞争对手强大得多。, 这个项目有一个一致的分数：物美价廉 在购买之前，请在用户手册中验证PANASONIC TX-24PS2的兼容性 易于使用 用户提出了以下问题：TX-24PS2容易使用吗？3位用户对产品进行了0到10分的评分，如果PANASONIC TX-24PS2非常方便用户使用，则评分为10分。平均评分为7分，标准偏差为1.41分 性能高 用户提问：TX-24PS2在性能方面非常好吗？如果PANASONIC TX-24PS2在技术层面上是最好的，提供最好的质量，或者提供最大的选择范围，3个用户对它进行了0-10分的评分。</w:t>
      </w:r>
    </w:p>
    <w:p>
      <w:r>
        <w:rPr>
          <w:b/>
          <w:color w:val="FF0000"/>
        </w:rPr>
        <w:t xml:space="preserve">id 137</w:t>
      </w:r>
    </w:p>
    <w:p>
      <w:r>
        <w:rPr>
          <w:b w:val="0"/>
        </w:rPr>
        <w:t xml:space="preserve">Persistent Seilor的最新博客" Is everything for sale ?"22.2.2014 近年来，一些联合国组织已经站出来支持卖淫和性工作的非刑事化，因为他们认为卖淫的刑事化破坏了性工作者的地位，阻碍了他们权利的实现。 Pro-tukipiste和妓女协会Salli也有同样的看法，认为妓女的职业是一种职业。</w:t>
      </w:r>
    </w:p>
    <w:p>
      <w:r>
        <w:rPr>
          <w:b/>
          <w:color w:val="FF0000"/>
        </w:rPr>
        <w:t xml:space="preserve">id 138</w:t>
      </w:r>
    </w:p>
    <w:p>
      <w:r>
        <w:rPr>
          <w:b w:val="0"/>
        </w:rPr>
        <w:t xml:space="preserve">Soile Veijola教授获得基金会教授库的一年期研究经费 拉普兰大学旅游研究与教育学院旅游文化研究教授Soile Veijola获得了基金会教授库的一年期研究经费。2012年3月19日，属于基金会教授库的基金会共向79位教授颁发了为期一年的研究基金，使他们能够在2012-2013学年或2013日历年内致力于研究工作。 拉普兰大学的三位教授获得了该基金（Eva Tammi-Salminen，法律；Anneli Pohjola，社会工作；Soile Veijola，旅游研究）。 在任期内，Soile Veijola将特别关注未来旅游村的研究。基金会教授奖学金是由17个基金会联合设立的定期奖学金，旨在增加教授的研究机会。通过这个池子，教授们被授予资助，以资助他们与大学合作进行为期一学期的研究。在休假期间，学校支付教授总工资的55%，基金会提供25,000欧元的补助金，用于支付净工资的减少。 该基金对所有科学学科的申请都是开放的。召集人的动机是担心国内最好的研究人员用于研究的时间越来越少。尽管学生人数和授予学位的数量都在增长，但大学的教学资源并没有增加，教授的行政负担也在不断增加。 在芬兰大学担任全职教授并承诺在一学年内从行政和教学工作中解脱出来的教授可以申请教授储备金。该奖学金是为研究和促进研究的目的而颁发的。研究期计划还允许年轻的研究人员获得替代教授的资格。资助总额约为200万欧元。114名在芬兰大学工作的教授参加了基金会教授库的第一轮评选。教授库的下一轮申请将于2012年5月2日至5月31日进行，有99个补助金用于2013日历年或2013-2014学年的研究期。</w:t>
      </w:r>
    </w:p>
    <w:p>
      <w:r>
        <w:rPr>
          <w:b/>
          <w:color w:val="FF0000"/>
        </w:rPr>
        <w:t xml:space="preserve">id 139</w:t>
      </w:r>
    </w:p>
    <w:p>
      <w:r>
        <w:rPr>
          <w:b w:val="0"/>
        </w:rPr>
        <w:t xml:space="preserve">以库沃拉为基地的eggy金属组合Vacancy和我们名为 "最后的黎明 "的 "全新 "EP现在可以让你收听和评论。最后的黎明》包含五首歌曲，其中两首已经录制了人声，这是因为在制作小样的时候，还没有歌手。如果你能听一听，诚实地用一个自由词来评价它是否是狗屎，甚至听起来不错，我们将非常感激。如果曲目赶上了，就去facebook上的diggailemassa我们，并购买或下载演示。 您的回复 只有加入了社区的人才能在论坛和Metallimusiikki.net网站上发布信息。 请在发布前输入用户名和密码，或先用用户名注册。</w:t>
      </w:r>
    </w:p>
    <w:p>
      <w:r>
        <w:rPr>
          <w:b/>
          <w:color w:val="FF0000"/>
        </w:rPr>
        <w:t xml:space="preserve">id 140</w:t>
      </w:r>
    </w:p>
    <w:p>
      <w:r>
        <w:rPr>
          <w:b w:val="0"/>
        </w:rPr>
        <w:t xml:space="preserve">评论 3 ppl 你想报告一个不恰当的信息吗？名字 Erkki 7小时前 1 教友们应该清楚地告诉他们的代表，他们想把收集到的钱花在什么地方（也包括从非会员那里），上次我们用我们的生命和鲜血捍卫了城墙，现在是墓地里的沙子。这张清单很长，当秋天的黑暗来临时，灯光并不闪耀，尽管它们是在多次会议后被放在那里的，即在安加拉。安卡拉没有社会设施，即厕所，但在Muhniemiye，只有在员工在场时才有。如果你看到Anjala的工人在许多个月内有一次，肯定Muhniemiye也是同样的情况。 我必须在下次去的时候在背包里带一个便盆。 冷水至少你可以从Rana得到，那里的水壶被填充。 税收支付给教会当然许多这些墓地的最后休息的地方，但我们的亲属的待遇不值得一个提示的帽子。</w:t>
      </w:r>
    </w:p>
    <w:p>
      <w:r>
        <w:rPr>
          <w:b/>
          <w:color w:val="FF0000"/>
        </w:rPr>
        <w:t xml:space="preserve">id 141</w:t>
      </w:r>
    </w:p>
    <w:p>
      <w:r>
        <w:rPr>
          <w:b w:val="0"/>
        </w:rPr>
        <w:t xml:space="preserve">Author Topic: Sexual desire (Read 19469 times) 我巨大而严重的药物滥用问题，以及我的许多其他问题，都被证明在这里结束了。 就像一堵墙，它们被留在了教堂门口。 (该教派很快就把它们扫到了自己的地毯下，这是他们的习惯。) 我在我的信仰中已经自由了超过25年了。一个美妙的见证!你经常听到那些反过来的见证（"我作为教会成员过着无忧无虑的生活，但后来我找到了拉科，于是罪孽离开了，新的胜利生活开始了。"虽然我自己没有进过戒毒所，但我可以从自己的生活经历中理解你的经历。我认为比哪个教派通往哪条道路更重要的是，要实现真正的自由，就必须从律法之下进入恩典之下。在任何教派中，你都可以听到律法主义的教导，或以这种方式解释教导，变得苦恼和绝望。 我的精神生活故事也包括我童年的一段时期，当时我通过要求来理解所有的教导，尽管我们的家庭完全是路德教。 幸运的是，上帝来了，帮助我走出困境，进入和平、喜悦和自由。所有的罪都肯定会被赦免，这是唯一的基础，人们也可以在与罪的斗争中获得胜利。耶稣爱每个人的事实是这个世界上最可靠的东西。 (Olavi Peltola) 肉只要留在洗礼池里，就什么也做不了。或者我不知道它在那里做什么，我也不关心。但它存在的事实并不等于说我们一直在犯罪，就像你说的那样。 也没有任何罪是以某种方式被理所当然地原谅的，或圣灵不想在时机到来时特别照顾的。惟有那能使你免于跌倒，使你无罪，得胜，在他的荣耀面前，归于他，唯一的上帝和我们的救主，通过我们的主耶稣基督，在所有时代之前，现在和永远，将荣耀、威严、权力和统治权归于他!JUDE 1:24-25 Spener ......也不要在主题里放太多这样的东西，除非它们对讨论有帮助。（我不是说绝对不行，但我也不希望有任何没有逻辑的随机图片，那是你有自己的主题的。) 15.10.12 - at:01:16 Reply # 85 Jungle Scout You could really think about whether those crappy parodies of Donald Duck add any value to the discussion. I understand .但我想说的是，他们实际上有一个信息。"在那里，事情并不是那些好心的阿姨们所想的那样。毒品和性爱过度可以同时进行。这也是一个艰难的世界。 制作这些唐老鸭的人可能对这个世界有所了解。 谷歌上有关于poppe或poppers现象的信息（我自己没有试过，所以不是专家）。 电视剧《加州靡情》 ，由大卫-杜乔尼主演，也是一个性、酒和药物顺利混合的世界。你可以使用药物、化学品和药品作为性体验的 "助推器"，这是一个相当可怕的想法。那是一些增强性快感的温和药物，但现在我不记得是什么了。 如果一个年轻人有足够多的这种经历，之后正常的东西会有什么不同吗？如果你以后结婚了，不再有任何感觉怎么办？奥古斯丁在基督教之前的形象通过路德给我们今天投下了长长的阴影。 奥古斯丁在他的性态度上是一个所谓的 "中间人"。他决不是发明了性行为。</w:t>
      </w:r>
    </w:p>
    <w:p>
      <w:r>
        <w:rPr>
          <w:b/>
          <w:color w:val="FF0000"/>
        </w:rPr>
        <w:t xml:space="preserve">id 142</w:t>
      </w:r>
    </w:p>
    <w:p>
      <w:r>
        <w:rPr>
          <w:b w:val="0"/>
        </w:rPr>
        <w:t xml:space="preserve">设计学士（bdes） 本课程培养建筑环境设计方面的理论和实践技能，以及计算机辅助设计和准备设计和工作图纸的技能。重点是在炎热的热带环境中建筑、室内设计和施工的具体要求。其他机会包括进一步学习，以获得建筑学学位和注册为建筑师。学生有机会在另一所大学完成额外的一年，成为一名室内设计师，或在另一所大学完成建筑学硕士学位，从而有资格注册成为一名建筑师。最后更新于10.11.2013 如果您想了解更多信息或有任何问题，请填写此表。 这需要大约45秒。</w:t>
      </w:r>
    </w:p>
    <w:p>
      <w:r>
        <w:rPr>
          <w:b/>
          <w:color w:val="FF0000"/>
        </w:rPr>
        <w:t xml:space="preserve">id 143</w:t>
      </w:r>
    </w:p>
    <w:p>
      <w:r>
        <w:rPr>
          <w:b w:val="0"/>
        </w:rPr>
        <w:t xml:space="preserve">一个关于写一个本身是真实的声明会对作家造成什么影响的故事。在推笔者本人的身体弱点和人类的进化方向之间产生了矛盾。你可以在这里找到《美丽概念》的文章。在这里，我正在尝试使用一个名为Blogilo的Linux离线博客编辑器。我不知道这将如何运作。 网上有很多支持和反对的言论，有成功的Blogilo用户，也有不成功的用户。因此，发现编辑器的最快方法是在实践中试用它。应该没有风险，因为失败的文章可以通过在线模式的浏览器进行修复或删除。我早在3月16日就安装了Ubuntu，但我还没有太多的时间来熟悉这个操作系统。 我意识到的是，有大量的基础知识需要掌握。否则你不会理解互联网上的任何指示，其中一些指示是有逻辑的，并考虑到不是每个人都是Linux专家。 不过，我还是遇到了很多非结构化的信息，比如这里有一点，那里有一点。把这些信息的碎片放入一个逻辑的连续体中需要时间。我把Linux作为一个业余爱好，因为它不是一个专属的操作系统。 分工很明确：我在Ubuntu上上网，目前我在Windows上做我所有的工作文件。由于缺乏时间，这可能是很长一段时间的情况。 程序我已经找到了一些感觉不错的Linux免费软件。从命令行安装它们是一件很痛苦的事，不幸的是，我无法让它们全部工作。昨天晚上我成功地安装了LAMP，Apache服务器，MySQL数据库和PHP脚本解释器。成功是一种乐趣。Gimp FU-脚本的集合也是有效的。 它没有像波浪中的碎片一样，我不得不通过从浏览器登录WordPress来编辑这篇文章。 我不知道风格设置的混乱是否是因为我在LibreOffice Writer中写的文本，并从那里粘贴到Blogilo编辑器中。我这样做是因为Writer有一个芬兰语拼写检查器，更容易发现错别字。 我在Windows上也做了同样的事情。虽然我先在Word中写好文字，然后粘贴到Windows Live Writer中，这是一个类似于Blogilo的离线博客编辑器。 总之，它没有按照预期进行。我将继续进行练习。我还没有放弃.下次我将尝试用Blogilo写下整个文本。如果即使这样仍然有问题，我将在Blogilo上扔下毛巾。如果有人对编辑有任何经验，我很想听听他的努力。祝愿亲戚和朋友复活节平安的时间越来越近了。这很容易做到，通过电子邮件发送数字卡，或用打印机打印一份纸质的卡片。如果卡片印在纸板上，或者装在信封里，那么卡片就会照样通过正常的邮寄。今年我又设计了一张免费的公共复活节卡片，你可以在我的明信片在线相册中找到它的实物尺寸。它描绘了新生命的胜利，有一个针叶树的标志。有三个版本：第一个版本应按原样使用，第二个版本你可以加上你的名字和你的家人和朋友的名字，第三个版本你可以加上你的名字和你的家人和朋友的名字以及你自己的复活节颜色。 图像和作者的名字都不得覆盖。在Yelling Rosa网站的保存卡片页面，你会发现如何将卡片从明信片文件夹中复制到你的硬盘上，以及如何将其制作成纸质副本的说明。 在卡片文本页面，你可以使用免费的PhotoScape图像编辑软件将文本添加到卡片上。你可以从以下网址下载PhotoScape：http://www.ilmaisohjelmat.fi / photoscape 下面是复活节卡片的前两个版本的缩略图。 第三版的卡片</w:t>
      </w:r>
    </w:p>
    <w:p>
      <w:r>
        <w:rPr>
          <w:b/>
          <w:color w:val="FF0000"/>
        </w:rPr>
        <w:t xml:space="preserve">id 144</w:t>
      </w:r>
    </w:p>
    <w:p>
      <w:r>
        <w:rPr>
          <w:b w:val="0"/>
        </w:rPr>
        <w:t xml:space="preserve">关于RYOBI 150R-41BE150E034的意见 其用户认为RYOBI 150R-41BE150E034非常容易使用 他们认为它非常可靠。 ，几乎所有的人都同意这一点 如果你有一个问题，或需要帮助这个话题，Diplofix论坛可以帮助你选择RYOBI 150R-41BE150E034和其他产品 平均而言，其用户认为它比其竞争对手更强大。WWW.STEELT.COM这个项目有一个一致的分数：物美价廉 在购买之前，请核实RYOBI 150R-41BE150E034在#用户指南中的兼容性 易于使用 用户提出以下问题：150R-41BE150E034是否易于使用？13位用户回答了问题，并对产品进行了0至10分的评分。如果RYOBI 150R-41BE150E034对用户非常友好，则评分为10分。平均评分为8.69，标准偏差为1.81.高性能 用户提问：150R-41BE150E034非常好吗？13位用户对其进行了评分，满分为10分。 如果RYOBI 150R-41BE150E034在其领域内是技术水平最好的，提供最好的质量，或提供最大的选择范围，则评分为10分。</w:t>
      </w:r>
    </w:p>
    <w:p>
      <w:r>
        <w:rPr>
          <w:b/>
          <w:color w:val="FF0000"/>
        </w:rPr>
        <w:t xml:space="preserve">id 145</w:t>
      </w:r>
    </w:p>
    <w:p>
      <w:r>
        <w:rPr>
          <w:b w:val="0"/>
        </w:rPr>
        <w:t xml:space="preserve">举报不合适的评论 : Jari Korhonen 07.06.2014 21:42 Moro Sari-Roman Lagerspetz !你的意思是，传教士协会将来也应该接受恋童癖者作为雇员，因为他们在那些传教士组织的工作面试中尤其受到歧视，他们相信圣经是上帝的话语；是昨天、今天和明天的永恒真理！你的意思是，传教士协会应该接受恋童癖者作为雇员，因为他们在那些传教士组织的工作面试中尤其受到歧视。请在下面的方框中输入你的评论应该被删除的原因。 原因确认 请在上面的方框中输入 "2+2是多少 "的答案。 这是为了防止该表格被用于发送垃圾邮件。</w:t>
      </w:r>
    </w:p>
    <w:p>
      <w:r>
        <w:rPr>
          <w:b/>
          <w:color w:val="FF0000"/>
        </w:rPr>
        <w:t xml:space="preserve">id 146</w:t>
      </w:r>
    </w:p>
    <w:p>
      <w:r>
        <w:rPr>
          <w:b w:val="0"/>
        </w:rPr>
        <w:t xml:space="preserve">Perävainio Pirkko 01 在Combray的沉睡 我们重新认识了世界上的一个文学人物和小说的创新者。我们这些在阅读圈中服务时间最长的成员，现在正在了解第三个使用所谓意识流技巧的作者。沃尔特-基尔皮和詹姆斯-乔伊斯都是受到马塞尔-普鲁斯特的启发。这三个人也都有创作上的残疾：基尔皮有听力障碍，乔伊斯有眼疾，普鲁斯特有哮喘病。 这三个人在出版创新小说方面都有困难。犹太教将乔伊斯的英雄和普鲁斯特的文学家族结合在一起。 根据不同的消息来源，《寻找失去的时间》是一个7-16卷的系列小说，其中最后一部将于2006年在芬兰出版。Swann's Way , Combray是一部自传体回忆录的开始。在我们的第一节中，外部发生的事情不多，但普鲁斯特更详细地描述了他自己的灵魂运动和童年的记忆。 贵族价值观 文本是迟缓的，长句子。开头部分没有引用外语，这一点乔伊斯培养得很好。有趣的是，在某种程度上被带入了一种新的文化，贵族和法国的文化，而当时20世纪的恐怖还不为人所知。普鲁斯特一家过着自己的生活，坚持着自己的方式。作者回忆起自己的童年，其中最大的悲哀之一是，当施先生在村里时，他的母亲没有来亲吻他的床。她是一个新秀，她的父亲仍然受到尊重，但年轻的斯旺的妻子没有被邀请进入普鲁斯特的圈子。第一次见面后，人们不能说太多，但记忆和从其意识中出现的图像是最重要的。记忆被有形的东西所刷新，比如她母亲的衣服、她卧室里的摆设或她祖母在花园里散步的样子。任何人都可以从记忆中挖掘出类似的内容，但要把它们全部写在几千页的纸上，则是另一回事。反馈信息 发送反馈信息!为您的反馈写一个标题 在这里写下您的名字 ...和您的电子邮件地址 此反馈信息将被发送给Pirkko Perävainio，并抄送给Asko Korpela</w:t>
      </w:r>
    </w:p>
    <w:p>
      <w:r>
        <w:rPr>
          <w:b/>
          <w:color w:val="FF0000"/>
        </w:rPr>
        <w:t xml:space="preserve">id 147</w:t>
      </w:r>
    </w:p>
    <w:p>
      <w:r>
        <w:rPr>
          <w:b w:val="0"/>
        </w:rPr>
        <w:t xml:space="preserve">文章摘要：被收购的美国互联网巨头雅虎已就博客服务Tumblr达成11亿美元，约合8.6亿欧元的交易，《华尔街日报》周日报道。 雅虎周日没有向法新社证实这一消息。 该公司首席执行官玛丽莎-梅耶尔计划周一在纽约举行新闻发布会。 Okumaya devam et → 两名知名高管离开Sanoma媒体集团。在芬兰，Sanoma杂志社的首席执行官Clarisse Berggårdh将离开她的职位。 该公司表示，离开的决定是在良好的相互理解下做出的。上周，该集团宣布正在重组其在芬兰的组织结构。明年年初，报纸、杂志和电视业务将集中在一家公司。Sanoman ... Okumaya devam et → 日本汽车制造商本田备受瞩目的重返一级方程式赛车将在2015年进行。本田将作为迈凯轮的合作伙伴和发动机供应商，重返顶级赛事的舞台。本田首席执行官伊藤隆信说，车队将被称为迈凯轮-本田."我们决心成为第一"，伊藤说。麦克拉伦车队负责人马丁......Okumaya devam et → 日本汽车制造商本田预计将在2015年赛季回归一级方程式。本田将作为迈凯轮的合作伙伴和发动机供应商重返主要类别的比赛。本田首席执行官伊藤隆信说，车队将被称为迈凯轮-本田."我们决心成为第一"，伊藤说。麦克拉伦车队负责人马丁... 奥库玛亚 devam et → 德国赛多利斯集团正在对其位于卡亚尼的芬兰子公司的移液器工厂投资数百万欧元。据Kauppalehti称，该公司正在投资260万欧元用于新的生产能力。该集团打算将其一次性移液器吸头的生产能力提高三分之一。2011年，赛多利斯集团收购了Biohit公司的液体分配业务，该公司以赛多利斯Biohit的名义在芬兰运营。 Okumaya devam et → 警方调查财务关系 中央刑事警察正在调查万塔市前市长Jukka Peltomäki ( sd ) 和建筑公司Forma-Futura的所有者Leila Tuominen的财务关系。Peltomäki和他的两个儿子住在F-F的公寓里。其中一个儿子的公寓是由VVO建造的。 还有人怀疑F-F向Peltomäki提供了大量贷款。Okumaya devam et → 德国汉莎航空公司已向飞机制造商空中客车公司订购了102架新飞机。按空中客车公司的公开价格计算，这笔订单价值112亿美元，约合86亿欧元。 汉莎航空向空中客车公司总共订购了100架A320系列飞机和两架A380超级巨无霸飞机。</w:t>
      </w:r>
    </w:p>
    <w:p>
      <w:r>
        <w:rPr>
          <w:b/>
          <w:color w:val="FF0000"/>
        </w:rPr>
        <w:t xml:space="preserve">id 148</w:t>
      </w:r>
    </w:p>
    <w:p>
      <w:r>
        <w:rPr>
          <w:b w:val="0"/>
        </w:rPr>
        <w:t xml:space="preserve">来自天际线的故事 1989年夏天，我花了一个周末的时间挖出了一些老照片。我在一个鞋盒里发现了五十多张保存完好的照片，我用我的台式扫描仪将它们扫描到我的电脑上。有些照片保存得很好，我不需要做太多处理。例如，尽管我是在近20年前拍摄的照片，但颜色仍然存在。这些照片是我1989年在芬兰旅游时拍的，当时我开着车游览了芬兰南部，途中参观了许多芬兰的著名城市，包括拉赫蒂、哈米纳、科特卡、伊马特拉、约恩苏、拉彭兰塔、库奥皮奥和波里。当然，我在路上还参观了许多其他熟悉的地方，但在这一周里，我没有走得更远。 这么多年过去了，再次回忆起那次旅行是很有趣的。我已经计划在某个夏天再做一次类似的旅行，但在未来的几年里，这还不是最重要的。 也许芬兰作为一个旅游目的地的价值会再次上升，当欧洲的主要大都市被访问过后。我们国家有这么多美好的地方和景点，不值得为它们远渡重洋，就像老话说的那样。 有时人们批评国内旅游费用昂贵，但我认为在芬兰旅游并不比出国旅游更贵。 我们的国家很美，尤其是在夏天。当然，冬季的风景也是令人羡慕的，有时甚至是令人惊叹的.我的夏季旅行的照片现在可以在网上看到，因为我已经把它们上传到Flickr照片共享服务，供大家观看。 你可以自由使用它们，只要你在发布时提到我的名字和网站地址。关于许可条款的更多信息，请访问知识共享网站。</w:t>
      </w:r>
    </w:p>
    <w:p>
      <w:r>
        <w:rPr>
          <w:b/>
          <w:color w:val="FF0000"/>
        </w:rPr>
        <w:t xml:space="preserve">id 149</w:t>
      </w:r>
    </w:p>
    <w:p>
      <w:r>
        <w:rPr>
          <w:b w:val="0"/>
        </w:rPr>
        <w:t xml:space="preserve">矿物除臭剂 矿物除臭剂使皮肤表面呈酸性，从而防止引起气味的细菌。矿物除臭剂可用于腋下、手和脚。足够的包装足够一年的使用。不会在皮肤上留下粘稠的感觉。不含任何对身体有害的物质，如铝。</w:t>
      </w:r>
    </w:p>
    <w:p>
      <w:r>
        <w:rPr>
          <w:b/>
          <w:color w:val="FF0000"/>
        </w:rPr>
        <w:t xml:space="preserve">id 150</w:t>
      </w:r>
    </w:p>
    <w:p>
      <w:r>
        <w:rPr>
          <w:b w:val="0"/>
        </w:rPr>
        <w:t xml:space="preserve">明斯克大都会和白俄罗斯总主教Filaret授予Jukka Parma大主教明斯克精神学院的荣誉会员资格。 该荣誉会员资格和圣基里尔-图罗维拉勋章是在6月17日明斯克精神学院的学期结束仪式和白俄罗斯所有圣徒日上颁发。芬兰驻白俄罗斯大使蒂莫-拉赫马出席了这次活动。 6月10日，希腊警方报告说，他们已经解决了东正教修女的奇怪谋杀案，这些修女当时住在阿卡迪亚的阿尔托科斯塔有400年历史的圣母显灵山修道院，在小偷来取宗教物品时被杀害。警方发言人说："一名希腊男子和两名来自前南斯拉夫的马其顿人闯入修道院，偷走了20,300欧元、21枚金币、3,000美元、一幅圣像和一个珍贵的十字架，这些都在修女的公共房间里。据希腊媒体报道，这些劫匪认识被杀的修女，即86岁的修道院院长玛克里娜和修女玛卡利亚，因为他们早些时候曾拜访过她们，要求施舍。 这些人利用邻近农舍的梯子爬过修道院的墙壁，闯入修女的小教堂。他们用枕头来阻止修女们的呼吸。两个人，一个希腊人和他的一个助手承认了罪行，但第三个人逃到了费罗姆，留下了3500欧元和几件珠宝藏在了布加勒斯特法院，该法院裁定反歧视机构的决定是有根据的。该裁决是希望从学校移除宗教标志的运动的胜利。 教育部宣布将把该案提交给最高法院。此案始于一名教师要求反歧视机构干预学校的宗教符号和某些宗教的教学，声称这些教学是对无神论者的歧视，限制了他们的自由。在反对法院的裁决时，罗马尼亚牧首说，罗马尼亚人是基督徒，在公共场所没有宗教标志将是对东正教大多数人的歧视。这名神父属于所谓的哈尔克多尼亚天主教会，是一个东方式的联合教会，于6月6日在巴格达被枪手绑架，现在已经被释放，没有受到伤害。 据报道，哈尼-阿卜杜勒-阿哈德神父在获释时受伤，但健康状况良好。哈尼-阿卜杜勒-阿哈德神父和其他几个年轻人在前往巴格达的一个研讨会的途中被抓走。这些年轻人很快被释放，但有人要求为牧师支付高额赎金。伊拉克的绑架事件有两个目的：赚钱和恐吓小规模的基督徒社区。 伊拉克的基督徒社区目前正经历着一个艰难的迫害时期。美国一家法院授予科普特基督徒萨米赫-库扎姆无限期留在该国的权利。</w:t>
      </w:r>
    </w:p>
    <w:p>
      <w:r>
        <w:rPr>
          <w:b/>
          <w:color w:val="FF0000"/>
        </w:rPr>
        <w:t xml:space="preserve">id 151</w:t>
      </w:r>
    </w:p>
    <w:p>
      <w:r>
        <w:rPr>
          <w:b w:val="0"/>
        </w:rPr>
        <w:t xml:space="preserve">本周，今年的Jussi候选人名单公布了。 这份名单并不令人惊讶。 Klaus Härön为Priest James撰写的帖子获得了最多的提名。你不必是一个非常惊人的预言家，就可以打赌海伦的电影将赢得大部分的Jussi奖。 而且是当之无愧的。总而言之，去年是国内电影多年来最有趣的一年。除了Härö的小型杰作，Jörn Donner的《审讯》、Jukka-Pekka Valkeapää的《陌生人》和Miika Soin的《Thomas》最令人难忘。 然而，后者没有参加Jussi的竞选，因为这部电影是在2008年拍摄的。 Jussi提名中最令人惊讶的是Zaida Bergroth的《Skavaböle之子》和Saara Saarela的《假根》只获得了少数提名。这两部电影都是芬兰电影年无可争议的亮点，尽管它们在电影方面的优点还没有达到上述的水平。 就最重要的Jussi奖（最佳影片、最佳导演、最佳男主角、最佳女主角）而言，可能没有什么值得兴奋的地方。虽然在比赛中也有成功的电影和角色表演，但《波斯蒂亚》对詹姆斯-牧师来说是一个自己的联盟。也许最令人激动的是对尤西（Jussi）的描写。图莫-胡特里（Tuomo Hutri），电影制作人，得到了点头，但哪部电影：《陌生人》或《牧师詹姆斯的邮件》？这两方面的工作绝对出色。将朱斯的形象交给《审讯》中的皮尔约-洪卡萨洛也不是一个坏的噱头，因为洪卡萨洛的精简美学确实非常有效，并支持了故事的内容。Jussi的最终命运将在1月的最后一天在电视直播的晚会上决定。如果说去年的许多国产电影没有唤起人们通常的厌恶感，那么在观看晚会时就很难避免。芬兰的组织者有点太努力了，想让人觉得比赛是个大世界。</w:t>
      </w:r>
    </w:p>
    <w:p>
      <w:r>
        <w:rPr>
          <w:b/>
          <w:color w:val="FF0000"/>
        </w:rPr>
        <w:t xml:space="preserve">id 152</w:t>
      </w:r>
    </w:p>
    <w:p>
      <w:r>
        <w:rPr>
          <w:b w:val="0"/>
        </w:rPr>
        <w:t xml:space="preserve">Kolmisope购物中心 库奥皮奥的小型购物中心，在那里你可以找到例如Kotipizza和Hesburger，在那里你可以得到无麸质产品。 购物中心的Citymarket出售Hankasalmi, Innofoods, Vuohela和Pirjo pakar的产品。评论 你必须先登录才能发表评论。 如果你还没有账户，请注册。 它是快速和免费的 !如果你已经注册了，请从右上角的菜单中登录。 请注意，任何人都可以向该服务添加任何类型的内容。此外，并非所有广告中的产品都不含麸质。管理员不能对内容的准确性负责，你总是对你嘴里的东西负责。如果你发现任何滥用或含有麸质的内容，请向管理员报告。</w:t>
      </w:r>
    </w:p>
    <w:p>
      <w:r>
        <w:rPr>
          <w:b/>
          <w:color w:val="FF0000"/>
        </w:rPr>
        <w:t xml:space="preserve">id 153</w:t>
      </w:r>
    </w:p>
    <w:p>
      <w:r>
        <w:rPr>
          <w:b w:val="0"/>
        </w:rPr>
        <w:t xml:space="preserve">Everyday Joys在线学习材料是对俄语教科书的专题补充，旨在激发和保持学习俄语的兴趣。 它针对的是高中生和成人学习者，适合不同的水平：从初学者到更高级的人。材料包括真实的1至3分钟的视频剪辑、语言短语和个人访谈。 练习是多样的。该材料包括听力理解、词汇练习、语言情景和短语练习，主题包括观光、学校和学科、爱好和休闲、交通、文化等等。关键词：俄语虚拟学校语言技能多媒体语言（地位或起源）语言教学SETKA是一个全国性的虚拟学校，旨在通过使用具有文化焦点的在线专题材料使俄语学习变得有趣和有吸引力。虚拟学校包括学习材料、电子学习材料和在线课程。 在线材料Arjen Freude、教学视频Four days in St Petersburg和在线课程Most in Finnish and Swedish已经出版，还有许多学习材料。高中阶段的材料。关键词：虚拟学校 俄语 为满足教学需要而选择和分类的在线学习材料。除了实际的教学材料和学习辅助工具外，还包括一些适合教学的线图和图片。</w:t>
      </w:r>
    </w:p>
    <w:p>
      <w:r>
        <w:rPr>
          <w:b/>
          <w:color w:val="FF0000"/>
        </w:rPr>
        <w:t xml:space="preserve">id 154</w:t>
      </w:r>
    </w:p>
    <w:p>
      <w:r>
        <w:rPr>
          <w:b w:val="0"/>
        </w:rPr>
        <w:t xml:space="preserve">8名男子和2名妇女在维堡公路上的车祸中丧生 一辆小客车在距离维堡18公里的塞马运河辅道上撞上一辆卡车。 据Regnum新闻社报道，事故发生在芬兰时间上午8点至9点之间，距离维堡往努伊亚马的运河辅道上有16公里远。一辆大众小客车漂移到迎面而来的车道上，撞上了一棵树干。最初，Regnum报告说有9人死亡，但后来死亡人数上升到10人。其中八名男子和两名女子。他们要去芬兰购物。小巴上的两名乘客受伤，小巴司机也受伤。据Regnum报道，伤者在维堡的医院里，中度受伤。省长和地区政府的新闻办公室告诉Regnum. 所有死者都是俄罗斯人。这起事故被归咎于恶劣的天气条件和结冰的道路。据Regnum报道，列宁格勒州州长Alexander Droznenko对事故中的死伤者家属表示慰问。他还承诺将为伤者提供一切可能的医疗援助。 据Regnum报道，列宁格勒州副州长Konstantin Patraev和维堡市的代表都亲自到了事故现场。据Fontanka新闻社报道，已经为死者和伤者的亲属开通了心理和其他援助的热线。据俄罗斯新闻社报道，地区当局强调，塞马河运河服务道路的维护是芬兰人的责任。边境当局收到消息称，8点30分，从努伊山到维堡的公路上发生了一起交通事故。 努伊山边境口岸从芬兰到俄罗斯的交通暂时中止。有关交通正常化的信息将另行提供。如果可能的话，请前往俄罗斯的人选择伊马特拉或瓦利马过境点。 将此新闻发送给朋友 新闻Etelä-Saimaa：维堡公路上的巴士车祸造成八名男子和两名妇女死亡 一辆小巴在距离维堡18公里的塞马运河辅道上撞上一辆卡车。 据Regnum新闻社报道，事故发生在芬兰时间上午8点至9点之间，距离维堡到努伊亚马的运河辅道上16公里。一辆大众小客车漂移到迎面而来的车道上，撞上了一棵树干。最初，Regnum报告说有9人死亡，但后来死亡人数上升到10人。其中八名男子和两名女子。他们要去芬兰购物。Eero Laaksonen 15.2. 22:33 59 我认为应该禁止在任何情况下超车。没有人可以急着去任何地方，以至于必须超车。当超车导致死亡时，又指责道路服务。bonnexxx 15.2. 21:38 59，轮胎是什么状况......不少人有这样的情况，他们几乎没有钉子，也许每个轮胎有一个或两个......如果司机从绳子上取下大脑，更冷静地采取，就会有生命被拯救......然后有些人似乎有习惯，在迎面的车道或在道路中间驾驶，以便他们不只是去哪里......</w:t>
      </w:r>
    </w:p>
    <w:p>
      <w:r>
        <w:rPr>
          <w:b/>
          <w:color w:val="FF0000"/>
        </w:rPr>
        <w:t xml:space="preserve">id 155</w:t>
      </w:r>
    </w:p>
    <w:p>
      <w:r>
        <w:rPr>
          <w:b w:val="0"/>
        </w:rPr>
        <w:t xml:space="preserve">Xiaoshu Lü-Tervola被任命为实践教授 23.08.2013 Xiaoshu Lü-Tervola , TkT , 被任命为阿尔托大学工程学院土木工程系的实践教授，任期为1.8.2013--31.7.201。教授职位的目的是发展和提高建筑物理学的教学和研究。 [Image:Xiaoshu_250x320.jpg] 吕教授出生于中国长春，1989年在吉林大学获得工程学士和硕士学位，2002年在工业大学获得工程博士学位。吕教授在数学、物理和土木工程领域的多个国际期刊上发表了大量文章，如《物理学杂志A：数学与理论》、《物理学通讯A》、《国际传热传质杂志》、《材料科学杂志》、《多孔介质的传输》、《应用热能工程》、《建筑与环境》、《能源与建筑》等。2006年，他被授予英国建筑服务工程师学会（CIBSE）颁发的Napier Shaw铜奖。 2013年，他获得了阿尔托大学工程系的最佳论文奖。 吕教授目前是英国《智能建筑国际》和英国《开放热力学期刊》等同行评审期刊的编委会成员，也是中国吉林大学唐敖庆名誉教授。此前，吕-特尔沃拉先生自2012年8月起在阿尔托大学工程学院担任代理教授，在职业健康研究所担任特别研究员，在吉林大学担任兼职教授，在华北理工大学担任客座教授，并担任各种教学和研究职务，包括在阿尔托大学担任研究员和博士生研究员。</w:t>
      </w:r>
    </w:p>
    <w:p>
      <w:r>
        <w:rPr>
          <w:b/>
          <w:color w:val="FF0000"/>
        </w:rPr>
        <w:t xml:space="preserve">id 156</w:t>
      </w:r>
    </w:p>
    <w:p>
      <w:r>
        <w:rPr>
          <w:b w:val="0"/>
        </w:rPr>
        <w:t xml:space="preserve">否则，这一天就什么都不做了。现在只完成了三分之一多，所以会好的。在这中间，我为海基和我的午餐以及小家伙们的晚餐烤了披萨（他们下午在俱乐部结束后去了米米莱恩，所以没有在家里吃午餐）。 奥斯库在晚上给小家伙们喂了麝香，然后让他们睡觉。我和Heikki要带Pietu去Mustasaaree看一看：现在要做的是俄罗斯的作业。 有很多事情要做。 不知为何，我觉得我无法跟上所有新的蜜月形式......不是节奏快，就是奶奶慢。 甚至可能两者都有。 Kekele（不是Joensuu的服装店）不会有权利以自己的名义叛变。"大笨象"，哈，但奶奶在错误的时间出现在错误的地点。哦，叛变的凯凯雷特，这就是为什么它有舱门的原因，作为一个火花防护。</w:t>
      </w:r>
    </w:p>
    <w:p>
      <w:r>
        <w:rPr>
          <w:b/>
          <w:color w:val="FF0000"/>
        </w:rPr>
        <w:t xml:space="preserve">id 157</w:t>
      </w:r>
    </w:p>
    <w:p>
      <w:r>
        <w:rPr>
          <w:b w:val="0"/>
        </w:rPr>
        <w:t xml:space="preserve">2013年12月6日（星期五） 星期三，这位新娘在邮局里发现了一张邮递员留下的神秘卡片，告诉她我可以去邮局取一封大信。 她不知道里面可能有什么东西给我。毕竟，我还没有订购任何东西。是否有一个 "稍早 "的圣诞礼物？Pasi直接知道这是一个LivBox。 我通过其他博主了解到LivBox，并立即喜欢上了这个想法。 博客的乐趣之一就是这些合作。 LivBox现在正在庆祝它的第一个生日。 LivBox是一个为女性提供的包裹，每月一次直接送到你的门口。它包含了由专业人士选择的化妆品样品，令人高兴的是，有时甚至还有更大的尺寸。 有大量的品牌.由于婚礼计划和新娘饮食非常热门，LivBox对于有时疲惫和现金紧张的新娘来说是一种急需的奢侈品。 它的好处是，你可以尝试各种产品，最重要的是不必在商店里徘徊，也不必通过鼻子付款。当你不想为一个全尺寸的产品支付全额费用而不知道它是否适合我时，测试新产品往往是具有挑战性的。 因此，我对这个LivBox非常兴奋，这不是没有原因的。 2013年12月4日星期三 当我们在7月决定婚礼日期时，我开始恐慌和紧张。我知道这个阶段很快就会过去（当然以后还会回来，因为还有两件可怕的事情），我想，一旦最大的事情被处理好，一切都会开始自己滚动，我将不再有压力。结果是这样的.但我永远不会想到，现在已经生活了一个半月，多么无忧无虑 !这只是一个不幸的事实，工作和爱好占用了大量的时间，似乎在家里使用的能量主要浪费在花时间在一起和维持社会生活上。我们真的应该把所有最大和最忙的事情都安排妥当，只有婚礼的策划/执行还有一些不确定的变数。 或者说，这就是在理想情况下的情况，但现实生活是不同的。 上周我们和几个朋友在一起，其中一个被任命为我们的敬酒师。我们听到了家庭添丁的喜讯，但预产期的时间立即让我瞠目结舌。它正好落在我们的婚礼周末!我们得出的结论是，无论如何他都会尝试去做这件事，因为你无法确定所有的事情都会在同一天发生。然而，我们同意找一个备用的TM，只是为了不让她感到压力，即使她的另一半同时在产房里爆满，也要赶到婚礼现场。 :) 现在，我们的脑子里已经有了一些相当响亮的噼啪声，因为我们试图找出我们要找谁来做替身。我已经计划送我的弟弟去参加瑞典语强化课程，这样我们就可以让他成为一个后备的TM。七个月--你肯定能学会流利的瑞典语，甚至在剧情之间开个小玩笑？;) 好吧，我们会想出办法的 !:) 在圣诞节和可能下雪之前，我们必须做的一件大事是平整和整理婚礼现场的地面。 理论上，由于长期的秋雨（实际上仍未完全结束），一项简单而快速的工作变成了无法克服的困难。我不明白这里怎么会在圣诞节前就入秋了）现在我们终于开始有温和的1度夜霜了，我想新郎已经去把这个家庭中唯一完整的膝盖弄坏了，现在在等待磁性照片和用棍子工作时，他在使用挖掘机等方面没有什么用。</w:t>
      </w:r>
    </w:p>
    <w:p>
      <w:r>
        <w:rPr>
          <w:b/>
          <w:color w:val="FF0000"/>
        </w:rPr>
        <w:t xml:space="preserve">id 158</w:t>
      </w:r>
    </w:p>
    <w:p>
      <w:r>
        <w:rPr>
          <w:b w:val="0"/>
        </w:rPr>
        <w:t xml:space="preserve">      启示录第14章中第一位天使的信息预示了一场伟大的宗教复兴：先知看到一位天使在半空中飞行，他的使命是 "向地上的居民，向万国、万族、万方、万地，传扬永远的福音。他大声宣布：'敬畏上帝，将荣耀归给他--他审判的时候到了!敬拜那创造天、地、海和众水泉的主'。"1天使描述了这一信息的影响的崇高性质，以及其宣布的力量和荣耀。高高在上"、"大声疾呼 "和 "向万民、部落、方言和土地 "等字眼，证明了运动在全世界的迅速传播。宣扬这一信息是审判开始的标志，这是福音的一部分，只能在最后的日子里宣扬，因为只有到那时才能说审判的时间已经到来。 但以理奉命 "保守这些事的秘密"，并 "把书封起来，直到最后"。只有这样，才能在实现这些预言的基础上宣扬审判的信息。保罗警告教会不要在他的时代等待基督的到来。只有在大叛教之后，当 "人形的无法无天 "盛行时，我们才能期待我们的主的到来。2 "人形的无法无天"，也被称为 "不义的秘密势力"、"灭亡之人 "和 "敌手"，代表一个教皇制度，其统治将持续1260年。这一时期在1798年结束。基督不可能在这一日期之前返回。保罗的警告适用于到1798年为止的整个基督教时代。基督再来的信息必须在这段时间之后才能宣扬。过去没有人宣扬过这样的信息。正如我们所看到的，保罗并没有宣布这一点；他表示主的到来将在遥远的未来发生。改革者们并没有宣扬它。马丁-路德把审判放在离他自己的时代大约三百年后。但在1789年之后，但以理书的封印被打开了，许多人宣扬了审判临近的信息。 像十六世纪的宗教改革一样，复临运动同时出现在不同的国家。有信仰的人开始研究预言，发现有令人信服的证据表明末日即将来临。在彼此不知道的情况下，不同的基督教团体仅仅通过研究《圣经》就相信了救世主降临的紧迫性。在米勒找到自己对预言的解释三年后，"世界传教士 "约瑟夫-沃尔夫博士开始宣称主即将到来。 沃尔夫出生于德国，父母是希伯来人，他在很小的时候就相信了基督教的真理。当虔诚的希伯来人聚集在一起讲述他们民族的希望、即将到来的弥赛亚的荣耀和以色列的复兴时，他全神贯注地听着父亲家里的讨论。 有一天，听到拿撒勒人耶稣的名字，这个男孩问他是谁。"有人回答说："他是一个非常有才华的犹太人"，但当他在一场大战役中声称自己是弥赛亚时，犹太法庭将他判处死刑。" "为什么耶路撒冷被摧毁，而我们却在流亡？"提问者继续说："哦，哦"，父亲回答说，"因为犹太人杀害了先知们。" 在那个孩子的心中。他突然想到："也许耶稣也是一位先知，而犹太人杀了他，尽管他是无辜的。"他被禁止去基督教教堂，但他经常在外面停下来听布道。当他只有七岁的时候，他向一个基督徒邻居吹嘘以色列的情况</w:t>
      </w:r>
    </w:p>
    <w:p>
      <w:r>
        <w:rPr>
          <w:b/>
          <w:color w:val="FF0000"/>
        </w:rPr>
        <w:t xml:space="preserve">id 159</w:t>
      </w:r>
    </w:p>
    <w:p>
      <w:r>
        <w:rPr>
          <w:b w:val="0"/>
        </w:rPr>
        <w:t xml:space="preserve">认知行为疗法是一种基于学习、认知和社会心理学等领域的理论和研究、科学研究成果并使用科学验证的研究方法的心理治疗形式。治疗的重点是个人在当下与环境（社会）的互动，研究客户在不同情况下的行为和表现，以解决他或她的问题和困境。治疗的目的是帮助当事人获得生活技能和新的行为方式，以提高他或她的生活质量和应对当前情况的能力。帮助当事人确定治疗所要达到的目标。 认知行为疗法的过程：治疗通常从对当事人与环境的相互作用进行行为分析开始。行为分析是认知行为疗法的基础。 行为分析通常持续前2至5次治疗。在这些会议中，目的是分析影响客户情况的所有背景变量。然后可以商定实际的治疗方法和估计的时间。行为分析本身也可以被认为是一种干预和治疗的形式。 这被称为应用行为分析。治疗的主要重点是解决影响当前状况的问题，并研究维持这些问题的因素。 治疗的目的是用更有效的行为取代妨碍生活的行为，并帮助当事人获得有助于自己生活的技能。客户和治疗师共同探讨和分析客户确定的问题领域。在治疗关系中解决这些问题是至关重要的。治疗师应设法向客户解释与客户的问题及其治疗有关的一切。治疗是保密的，治疗的原则以书面形式商定。</w:t>
      </w:r>
    </w:p>
    <w:p>
      <w:r>
        <w:rPr>
          <w:b/>
          <w:color w:val="FF0000"/>
        </w:rPr>
        <w:t xml:space="preserve">id 160</w:t>
      </w:r>
    </w:p>
    <w:p>
      <w:r>
        <w:rPr>
          <w:b w:val="0"/>
        </w:rPr>
        <w:t xml:space="preserve">写作邀请：《从前与现在》2014年第1期从前与现在：数字档案的电子标识符实验 档案材料的电子标识符 电子材料在历史研究中早已被提及。虽然参考文献的做法已经很成熟，但这些参考文献中的链接仍然存在一个根本问题：一个过时的链接不再能引导用户找到正确的材料。 解决这个问题的方法是PID（持久性标识符）工具，由档案部推出，目前正在试用，它可以自动为材料创建一个持久的参考文献。档案馆正在实施图书馆和出版物档案馆使用的相同的URN系统，以识别电子出版物。 更多信息：http://www.arkisto.fi / en / archives/archives/works/research/journal-reference-service。 作为档案馆PID项目的一部分，9月在《从前和现在》杂志上发表了一篇文章，首次测试了该工具的功能。这篇文章可以在http://www.ennenjanyt.net/ ?完整的PID工具将于2015年全面投入使用，但Before and Now已经为作者提供了在其研究工作中测试该工具的机会。文章的主题是自由的，但主要来源必须是数字档案馆提供的数据之一（http://digi.narc.fi/），因为这些可以通过PID进行引用。目前有近2000万个文件，所以有很多可供选择。虽然数字档案中的所有材料都可以使用，但特别推荐大型系列材料，如《县志》和《灵书》。 我们现在正在为PID试点项目主题的《从前和现在》寻找文章，该杂志将于2014年出版。 文章将经过通常的匿名裁判审查。由于PID过程的实验性质，如有必要，编辑部将与作者就主题和所使用的材料进行进一步讨论。 投稿应在2014年1月31日前寄给该杂志的主编Aenu Lahtinen和科学协调员Lauri Keskinen。文章的选择将在2月中旬公布。完成的稿件将在4月底前提交给Lahtinen和Keskinen。 一个评论 现在正式的截止日期已经过去，但仍然欢迎提交评论文章。PID试验过程在其他方面与撰写正常的研究文章没有什么不同，只是涉及到在最后阶段，例如在档案馆或合作机构的数字在线档案中，添加链接和标识符的来源。</w:t>
      </w:r>
    </w:p>
    <w:p>
      <w:r>
        <w:rPr>
          <w:b/>
          <w:color w:val="FF0000"/>
        </w:rPr>
        <w:t xml:space="preserve">id 161</w:t>
      </w:r>
    </w:p>
    <w:p>
      <w:r>
        <w:rPr>
          <w:b w:val="0"/>
        </w:rPr>
        <w:t xml:space="preserve">我们当中有谁没有在他或她的生活中至少思考过一次亚特兰蒂斯的奥秘？当我们谈论亚特兰蒂斯时，我们不仅是在谈论失落的大陆，而且是在谈论人类的文化曙光。 这部永恒的作品--不能说是经典--来得正是时候。基本上，此后出现的关于亚特兰蒂斯的其他作品都不能比这本书为该领域提供更多的东西。 因此，书中的信息在时间的摧残下没有任何损失，但每一代人似乎都会一再发现同样的问题，而这本书总是能够提供答案。当然，不可能把古代传说、文化历史研究或地质奇观装进一本小册子里，但本书尽力提及所有这些东西，即使是顺便提及。 然而，本着神学精神，本书确实接触到有关人类精神的更广泛背景。 过去的黄金时代既是关于大脑的转变，也是关于辉煌的帝国。当然，过去的人确实是一个比今天的现代人更超然的人，所以从某种意义上说，失落的大陆可以在我们的两耳之间找到，这一点本书也说得非常好。因此，这本书是一本很好的基础书，可以在寻求者的道路上学习，但另一方面，它也可以作为一本纯粹的娱乐书来阅读，这取决于什么样的精神状态。经典永远是经典。</w:t>
      </w:r>
    </w:p>
    <w:p>
      <w:r>
        <w:rPr>
          <w:b/>
          <w:color w:val="FF0000"/>
        </w:rPr>
        <w:t xml:space="preserve">id 162</w:t>
      </w:r>
    </w:p>
    <w:p>
      <w:r>
        <w:rPr>
          <w:b w:val="0"/>
        </w:rPr>
        <w:t xml:space="preserve">上帝 http://juhahamalainen .puheenvuoro .usisuomi.fi/taxonomy/term/134534/0 Wed , 02 Jul 2014 10:01:35 +0300 en 儿童需要被教导上帝不存在 http://herrakeronen .puheenvuoro .usisuomi.fi/ 171347-children-need-to-teached-that-god-does-not-exist &amp;lt;p &amp;gt;儿童需要在宗教课上被教导，根据目前的科学认识，世界上所有宗教是错的。在其他科目中，他们教的是最新的理解，但在宗教中不是。 宗教教的是这些宗教甚至可能是正确的，根据我们的科学理解，这当然是一个谎言。 那么，为什么在历史或物理学中，例如，他们教的是根据目前的知识，事情是怎样的，但在宗教中，他们忽略了整个事情最本质的东西之一，即宗教是一个骗局？上帝的证据和Cthulhu或Jiri Keronen的心灵感应能力的证据完全一样多。如果一个学童问老师大屠杀是否发生，老师不能撒谎。如果一个学生问老师是否存在Cthulhu，老师会肯定地说，他不存在。如果一个学生问是否有上帝，不幸的是，老师不能告诉他，也没有上帝。上帝是否存在的问题，以及因此宗教是否真实的问题，首先是一个科学问题。 如果上帝（在主流宗教看来）存在，那么他可以而且确实对现实有影响，而且这种影响可以通过某种方式来衡量。如果上帝不存在，那么我们就不能以任何方式观察到上帝的影响。 目前，我们从未以任何方式观察到上帝的影响，即使是试探性的。 根据目前的知识，上帝不存在，这不是一个意见问题。耶稣没有从死里复活，因为不可能从死里复活。 穆罕默德没有与天使长对话，因为天使长不存在。摩西没有收到燃烧的灌木丛中的石板，我们没有人将重生为牛，耶稣在十字架上的死亡并没有拯救任何人，罪、救赎或诅咒并不存在。唯一的天堂是我们为自己创造的，唯一的地狱是在这个星球上，如果孩子们在这个问题上不被欺骗，世界将是一个更好的地方。宗教是一种人为的、虚幻的方式，将人类划分为任意的群体，互相残杀。 宗教是迷信，使人们互相残杀，将自己的道德和责任外化为不存在的精神。 上帝是一个必须被摧毁的敌人。&amp;lt;/ p&amp;gt ;&amp;lt;div class= " field field-type-number-integer field-field-first-published " &amp;gt ; &amp;lt;div class= " field-items " &amp;gt ; &amp;lt;div class= " field-item odd " &amp;gt 。0 &amp;lt;/div &amp;gt ; &amp;lt;/div &amp;gt ; &amp;lt;/div &amp;gt ; 儿童应该在宗教课上接受教育，根据目前的科学认识，世界上所有的宗教都是虚假的。</w:t>
      </w:r>
    </w:p>
    <w:p>
      <w:r>
        <w:rPr>
          <w:b/>
          <w:color w:val="FF0000"/>
        </w:rPr>
        <w:t xml:space="preserve">id 163</w:t>
      </w:r>
    </w:p>
    <w:p>
      <w:r>
        <w:rPr>
          <w:b w:val="0"/>
        </w:rPr>
        <w:t xml:space="preserve">一旦学生完成了高等教育学位，他或她将有机会获得额外几个月的支持，以继续接受高等教育学习。额外支持的月数取决于新学习开始的年份，即参加相关学习的第一个月。对于在2014年8月1日之前开始的高等教育学习，支持的总月数限制在70个月。 从2014年8月1日起，你最多可以获得64个月的高等教育学习支持。因此，额外的月数是通过从64或70中减去你以前使用的高等教育支持的月数来计算。</w:t>
      </w:r>
    </w:p>
    <w:p>
      <w:r>
        <w:rPr>
          <w:b/>
          <w:color w:val="FF0000"/>
        </w:rPr>
        <w:t xml:space="preserve">id 164</w:t>
      </w:r>
    </w:p>
    <w:p>
      <w:r>
        <w:rPr>
          <w:b w:val="0"/>
        </w:rPr>
        <w:t xml:space="preserve">绝对可爱的灯!最近我为铜而疯狂，最近我做了一些喷漆......但我必须再次喷漆，因为我没有高光漆，只有浑浊的那种......:(</w:t>
      </w:r>
    </w:p>
    <w:p>
      <w:r>
        <w:rPr>
          <w:b/>
          <w:color w:val="FF0000"/>
        </w:rPr>
        <w:t xml:space="preserve">id 165</w:t>
      </w:r>
    </w:p>
    <w:p>
      <w:r>
        <w:rPr>
          <w:b w:val="0"/>
        </w:rPr>
        <w:t xml:space="preserve">扬-瓦帕武里是否犯有选举欺诈罪？在上一次议会选举中，我几乎把扬-瓦帕武里作为选票上的最后一个人。这个人以一种非常愚蠢的右翼心态参加议会竞选。由于我认识这个人，我当时已经怀疑他有欺诈行为。 当我在《Turun Sanomki》中读到他对城市规划的想法时，这一点得到了证实。 Jan Vapaavuori威胁说，如果市政当局继续进行破坏城市结构的城市规划，国家将以强硬手段干预城市规划，这确实接近于环境犯罪。 在这些奶油色皮肤的市政当局中，通常有相当多的老资产阶级多数在实施城市规划。对于瓦帕武里来说，仅仅规划一个更紧凑的社区是不够的。他还想摆脱美化独立屋的思维，而建立适当的公寓楼。 即使是赫尔辛基绿党也不敢这么说，除非是小声说。在赫尔辛基，正在制定一项住房和土地使用方案，其中联盟强烈呼吁建立更多的小型住宅区。 一个在选举广告中承诺了愚蠢的事情的政治家应该开始倡导明智的事情，这是否正确？如果我是联盟党的选民，我会认为这是对我的背叛。如果这导致瓦帕武里先生被联盟解雇，那么你可以随时加入绿党。对瓦帕武里来说，他没有被吸进去，至少没有被那些不是他潜在选民的人吸进去。在议会选举前夕，我去赫尔辛基与他交谈时，就一个分区问题征求他的意见，我没有困住他。他说，他只能在这个问题出现在市议会面前时采取立场，这也是瓦皮斯成为部长后离开自己的地方。然而，我以前曾认为，右翼的强硬态度与愿意在自己的决定上，甚至在可能不受大多数选民欢迎的政策上坚持己见有正相关。你所举的例子表明，在这一点上，我对瓦帕武里的看法是错误的；在国家政治中，不再需要满足选民对红色排屋和高尔夫球场的渴望。 这些民意调查，据说大多数赫尔辛基居民希望住在独立的房子里，被媒体广泛引用了。然而，规划政策不应该是积极主动的，而不是试图把赫尔辛基变成北方的洛杉矶？此外，如果你询问那些受过学术教育，但通常工资很低的 "顶级专业人士 "的意见，他们中的很多人更喜欢公寓楼。如果调查仅限于赫尔辛基本地居民，我认为公寓楼不仅是默认的，而且是最理想的住房形式，因为它不涉及每天早上的铲雪和每隔一周的强制供暖和屋顶翻新以及其他小房子的乐趣。或者说瓦帕武里是一个很好的例子，他对自己负责的领域完全一无所知，直到他了解了这些问题，并开始按照他所采纳的内容行事。总而言之，从联盟的神奇小子口中说出的声明令人耳目一新。 也许赫尔辛基联盟对在赫尔辛基建造哈尔蒂亚拉油田已经没有什么兴趣了。 如果当人们不愿意住在公寓楼里时，怎么办？住在农村的独立屋里是我最不愿意放弃的经济特权，据我所知，在芬兰人中我并不孤单。拥有我们自己的安宁、我们自己的房子、我们自己的房间和我们自己的许可是我们家庭所有经济目标中最重要的。 奥斯莫，你保证不离开农村吗？你是否保证你的食物来自赫尔辛基生产的原材料？虽然听起来很疯狂，但如果没有赫尔辛基，芬兰其他地区的生态环境会很好。如果没有芬兰其他地区，赫尔辛基将无法生存下去--从生态学角度来说。Osmo，那些 "右翼的、躲避的 "意见是什么？科学家，联盟党正是犯了这样的毛病</w:t>
      </w:r>
    </w:p>
    <w:p>
      <w:r>
        <w:rPr>
          <w:b/>
          <w:color w:val="FF0000"/>
        </w:rPr>
        <w:t xml:space="preserve">id 166</w:t>
      </w:r>
    </w:p>
    <w:p>
      <w:r>
        <w:rPr>
          <w:b w:val="0"/>
        </w:rPr>
        <w:t xml:space="preserve">2013年10月27日#86 突然间你就不见了......。Katriona &amp; Desteny 10.2.12-27.10.13 我第一次骑行的引言： " 我只是在做所有平静的事情，因为我害怕如果我做错了什么，他会把我从他的背上扔下来 " " 我觉得在他的背上真的很渺小，无能而微不足道 " " 当我开始骑马的时候，我立即感觉到今天Desva心里有了Jeks。他缓慢而僵硬地奔跑着。"一年半以来，这匹小马一直是我生活的中心。没有什么比小马更重要，朋友和聚会都不重要。有时，把自己拖到一个马厩里，小马在下面胡闹，感觉很沮丧。也许是我每次把小马从马厩里抱出来时它那厚颜无耻的样子，也许是我脸上温暖的气息，也许是我们建立的信任？我从来没有因为自己的意愿而错过一次旅程。没有一次.对我来说，Desva已经不仅仅是一台绕圈圈、打碎一个又一个障碍物的机器。这样说一只动物似乎真的很有趣，但德斯瓦成了我的朋友。 我总是有一个人不耐烦地等着我来，当我离开马厩时，他总是大喊大叫。 我从未想象过失去这样一块宝石会是什么样子，但现在我完全知道那种感觉。在夏天，我开始想，当秋天来临时，我们会发生什么。我开始上高中，有了新的爱好和考试周。 我想为小马做最好的打算。 Desva要求每周骑5公里，我自己就没有时间去马场了，最多每周只有2公里。 如果保留小马，就太自私了，不公平。于是Desva被挂牌出售。今天我收到一条信息，告诉我他要离开500公里......今天......我甚至没有时间说再见......而且我不知道他要去哪里。我们将看到，如果我们再听到小马的消息。我们身后有很多好的和坏的回忆，这个名单将是无穷无尽的。 这种小马让我无话可说，Desva是完美的。 大约一个月前，我在浏览网页时看到了Desva的广告。 我相当震惊，只是想知道你的感觉有多糟糕......这发生在你身上是如此悲伤，我想说，我认为这是非常错误的。好运!你是从德斯瓦的前主人那里得到我的电子邮件地址吗？Desva做得很好，尽管路途遥远，但她昨天来到这里时非常警觉和好奇。 食物和水的味道不错。所以一切都很好。Desva向你问好......我知道马被卖掉的感觉......我自己的一匹马卖掉了，另一匹停了，第三匹在维修中......这种悲伤随着时间的推移而缓解。我很同情你对Desva离开的悲伤，但生活还要继续，也许有一天你会找到一匹像Desva一样完美的马!欢迎!这个博客现在处于休眠状态，因为我生命中的小马在2013年10月27日离开了我的生活，从那时起我的骑马爱好就结束了。 Desteny是我生命中的小马，即使它不是最熟练的，但它确实是我生命中最有教益的小马。德斯瓦是她自己的小自己，是一只独一无二的个人河马。</w:t>
      </w:r>
    </w:p>
    <w:p>
      <w:r>
        <w:rPr>
          <w:b/>
          <w:color w:val="FF0000"/>
        </w:rPr>
        <w:t xml:space="preserve">id 167</w:t>
      </w:r>
    </w:p>
    <w:p>
      <w:r>
        <w:rPr>
          <w:b w:val="0"/>
        </w:rPr>
        <w:t xml:space="preserve">甘油三酯是一种由身体本身产生的血液脂肪，但其中一些是通过某些食物进入身体的。 甘油三酯是一种由身体本身产生的血液脂肪，但其中一些是通过某些食物进入身体。事实上，心脏病在很多情况下被当局认为是由于高甘油三酯导致的心脏系统的缺陷。 因此，有延长甘油三酯与糖尿病的联系 ，普遍性太研究。这就是说，调节你的血液中的甘油三酯水平是极其重要的。 首先，它可以使你很好地理解为什么甘油三酯水平首先会增加。肥胖、运动和不当的食物显然会增加你体内的甘油三酯水平，但它们都仅限于不良的生活方式管理。 牢记这一点，接近甘油三酯问题就变得容易多了，因为只有一个重要的领域需要关注--生活方式。 在这种情况下，改变生活方式的需要比以往任何时候都更加迫切。幸运的是，这并不是说你必须真正彻底改变你的生活方式。 你可以从以下方面开始：也许要积极活动，而不是整天躺在沙发上，并明智地选择食物，这意味着要储备能降低甘油三酯的食物。欧米茄-3脂肪酸是鱼类，因此开始吃鱼被认为可以显著降低甘油三酯。由于不是每天都能买到鱼，服用含有Omega-3的鱼油补充剂可能是一个很好的选择。 它们在大多数情况下比较便宜，并保证不含毒素或化学品，有时甚至可以在鱼中自由存在。只是要对你服用的品牌非常讲究，不要简单地选择一些东西，因为它比较便宜。纤维就像一把扫帚，你不仅可以看到毒素，还可以看到在你的系统中结束的多余甘油三酯被扫走。纤维在许多常见的绿色和多叶蔬菜中被发现，特别是西兰花、花椰菜、西塔瓦和芹菜，所以没有必要像你的后院一样，如果你自己的菜园正在生长。 此外，即使你这样做，这些蔬菜并不难得到，所以调节你的甘油三酯水平也不应该是一个问题。 每天健康的新鲜水果、面包和谷物也被强烈推荐。然后伴随着那些降低甘油三酯的食物，也让每天消耗建议数量的水杯的重要性。了解如何自然控制你的胆固醇水平和降低甘油三酯以避免严重的心脏问题。削减碳水化合物和减少低能量摄入是无数... 继续阅读 如果你经营一个转售商，你知道某种程度上该软件基于微软Excel或非常类似的东西。 然而，你可能不知道的是，每天有多少... 继续阅读 前列腺癌是精英癌症之一，因为它只发生在男性。请记住，前列腺是构成男性生殖器官的腺体。那么生殖功能是非常重要的，这... 继续阅读 如果</w:t>
      </w:r>
    </w:p>
    <w:p>
      <w:r>
        <w:rPr>
          <w:b/>
          <w:color w:val="FF0000"/>
        </w:rPr>
        <w:t xml:space="preserve">id 168</w:t>
      </w:r>
    </w:p>
    <w:p>
      <w:r>
        <w:rPr>
          <w:b w:val="0"/>
        </w:rPr>
        <w:t xml:space="preserve">你宣布你要加入教会，同时表示希望我不反对。既然你已经做出了决定，那么我对你的决定的评论是：你在17岁时受洗，在受洗时你加入了基督，并成为上帝的教会，他的教会的成员。你现在是这个教会的一部分，就像其他跟随耶稣的人是这个教会的一部分一样。 你不能第二次加入一个教会。 如果你现在加入一个 "教会"，你就加入了一个教派。 我已经向你、向为你施洗的人和你受洗前的朋友解释过了。但你不想听，而是引用了希伯来书10:19-25，根据教会的翻译m-38，其内容为：10:19因此，弟兄们，因为我们有坚定的信心，通过耶稣的血，我们可以进入最神圣的地方，10:20他为我们献上的通道，作为一条新的活路，穿过幔子，也就是他的肉体，10:21，因为我们有一个 "大祭司，神家的守卫"，10:21和因为我们有一个 "大祭司，神家的守卫" ，10:21。22 让我们怀着真实的心，凭着完全的信心去，把我们的心从邪恶的良心中洗净，把我们的身体用净水洗净；10:23 让我们在希望的专业中坚定不移，因为作出承诺的人是信实的；10。24 我们要彼此守望，在爱心和善行上互相勉励；10:25 不像有些人的习惯，离弃我们自己的聚会，而是互相劝勉，因为你们看见那日子快到了。(希伯来书10:19-25)在第25节的翻译中，我们尽力使文本看起来好像教会、教会的女儿和各种协会都是教会。 为了这个目的，我们在本节中加入了 "我们自己的 "和 "教会 "以及 "彼此 "等词。如果没有这些非法行为，这节经文将如下：教会及其女儿最突出的特点是教友和神职人员之间的分裂。 教会中没有人互相劝诫。主人说，其他人听，外人仍然是外人，无论他们多么是上帝的圣民，被耶稣的血所救赎。就是这样一个会堂，那个有使徒和教派的教会。信徒的聚会在地球上无法登记，但却众所周知。 甚至克格勃也知道真正的信徒和宗派之间的区别。 当我第一次来到切尔诺夫策时，有一个人在会议厅外等待。圣灵事先给了他关于这个新人的必要信息。 克格勃也来了，但只是在会议之后。没有人问你是代表我们的组织还是其他什么人。圣灵和耶稣之名的宣布，足以成为一种邀请和一张名片。对信徒来说是日常的现实，而对教派来说是光年之外的乌托邦。今天的芬兰教派领导人已经谈判了几十年，但没有找到共同的教义。 我们也不应该以这种方式寻求共同的教义。 它已经作为一个整体，一次性地给了我们：我的爱人 !由于我有一个热切的愿望，想给你们写关于我们共同的救恩的信，我感到不得不写，并敦促你们为那一劳永逸地赐给圣徒的信仰而争辩（雅各书，第3节）。 一劳永逸地赐下的东西必须被消化和活出来。圣灵引导所有的真理。我们通过生活在基督的团契里而成长。基督是拯救者：所以先知以赛亚的书被交给他，当他打开书时，发现有一处写着："主的灵在我身上，因为他用膏膏我传福音。</w:t>
      </w:r>
    </w:p>
    <w:p>
      <w:r>
        <w:rPr>
          <w:b/>
          <w:color w:val="FF0000"/>
        </w:rPr>
        <w:t xml:space="preserve">id 169</w:t>
      </w:r>
    </w:p>
    <w:p>
      <w:r>
        <w:rPr>
          <w:b w:val="0"/>
        </w:rPr>
        <w:t xml:space="preserve">关于PHILIPS WACS7500的意见 其用户对PHILIPS WACS7500产品的用户友好性给出了一个糟糕的分数，他们认为它相对容易打破，但不是一致的 如果你有一个问题，或需要帮助，Diplofix论坛可以帮助你在PHILIPS WACS7500和其他产品之间选择 用户认为它表现良好。, 几乎同意这一点 中等同意这一点 相当合适的价格 在购买前检查PHILIPS WACS7500产品的兼容性 #用户指南 手册摘要 - 当硬盘处于开启状态时，不要移动它 - 当硬盘处于运行状态时，不要拔掉电源插头 - 不要在过热或潮湿的地方使用硬盘 .这可能导致湿气在设备内部凝结。在这种情况下，必须更换新的硬盘。注意 不建议将硬盘作为录音的永久储存地。在创建音乐库之前，先对你电脑上的音乐文件进行备份。如果有必要，你可以用备份来恢复系统 . 重要 5 ENGLISH 清洁设备 - 使用软布沾上温和的清洁剂 - 不要使用含有酒精、氨或研磨剂的溶液，因为它们可能会损坏设备 . 7 关于收听安全 以中等音量收听 - 在高音量下使用耳机可能会损害你的听力 . 本产品可能会产生声音，在使用一分钟后会导致正常人的听力损失 .高音量是为已经有听力障碍的人准备的。 - 声音可能是欺骗性的。 随着时间的推移，听的 "舒适度 "会适应高音量。经过长时间的聆听，"正常 "的音量实际上会很响，对您的听力造成损害。 在您的听力适应高音量之前，请将音量调整到安全水平，以保护您的听力。将音量调到安全水平： - 将音量控制调到较低的水平 ......慢慢增加音量，直到声音悦耳、清晰而不失真。 聆听合理的时间： - 即使在 "安全 "水平下，长期暴露在声音中也会造成听力损失。- 适度使用耳机，并注意休息 ......使用耳机时要遵循这些准则 ......。易于使用 用户提出了以下问题：WACS7500是否易于使用？136位用户回答了问题，并对产品进行了评分，评分标准为0-10.如果PHILIPS WACS7500对用户非常友好，则评分为10/10.平均评分为6.26，标准偏差为2.61.性能高 用户提问：WACS7500非常好吗？136位用户回答了问题，并对产品进行了0到10分的评分。 如果PHILIPS WACS7500在技术层面上是最好的，提供最好的质量，或提供最大的选择范围，则评分为10分。</w:t>
      </w:r>
    </w:p>
    <w:p>
      <w:r>
        <w:rPr>
          <w:b/>
          <w:color w:val="FF0000"/>
        </w:rPr>
        <w:t xml:space="preserve">id 170</w:t>
      </w:r>
    </w:p>
    <w:p>
      <w:r>
        <w:rPr>
          <w:b w:val="0"/>
        </w:rPr>
        <w:t xml:space="preserve">RC5 ~ 06.06.跳高 , 坦佩雷 最终结果将根据国际田联的规则确定，包括任何其他好的名次都可以分享的规则，除非是平局。规则还规定了举重的限制：决不能少于2厘米，也不能超过前一次举重。</w:t>
      </w:r>
    </w:p>
    <w:p>
      <w:r>
        <w:rPr>
          <w:b/>
          <w:color w:val="FF0000"/>
        </w:rPr>
        <w:t xml:space="preserve">id 171</w:t>
      </w:r>
    </w:p>
    <w:p>
      <w:r>
        <w:rPr>
          <w:b w:val="0"/>
        </w:rPr>
        <w:t xml:space="preserve">2014年复活节新闻 我们正在进入复活节，它的临近让人想起耶稣的苦难和受难。 在库莫宁（Kuhmoinen）的劳哈迈宁（Rauhamäinen）村的一条安静的森林道路上，有一座高山，三棵直立的枯萎的白桦树与各各他的三个十字架惊人地相似。正是在他们的脚下，人们每次看到他们都不得不停顿下来，当时彼拉多在他们的要求下，将耶稣交给他们钉死。他自己背着十字架，来到城外一个叫 "骷髅地 "的地方，希伯来语叫 "各各他"。 在那里，士兵们把耶稣和另外两个人一起钉在十字架上，两边各一个，耶稣在中间。</w:t>
      </w:r>
    </w:p>
    <w:p>
      <w:r>
        <w:rPr>
          <w:b/>
          <w:color w:val="FF0000"/>
        </w:rPr>
        <w:t xml:space="preserve">id 172</w:t>
      </w:r>
    </w:p>
    <w:p>
      <w:r>
        <w:rPr>
          <w:b w:val="0"/>
        </w:rPr>
        <w:t xml:space="preserve">    回到夏天，我从未听说过 "杂种猪 "这个新词。12月的某个时候，我在一本杂志上想知道这个问题，但现在它似乎一直在出现。 谷歌已经产生了很多与这个词有关的点击。所以它一定是某种时髦的食物，被Kotus列为12月的月度词汇。我必须尝试把它添加到我的活跃词汇中。看来我们的火蜥蜴的性别比例应该是3个Ritu和1个Ritu。 在这之前已经有了各种求爱仪式，而且这个女孩比其他女孩更经常地爬上水面，也许是为了躲避她那些急切的追求者？目前，她处于非常丰满的状态，我们在想，我们是否应该尝试为繁殖缸捡蛋......那是如果我们能在它们被吃掉之前抓住它们。我不知道怎么会这样，我的最后一篇博客文章是......咳......在7月......你可能想知道我的Instagram照片，因为我在那里一直非常活跃......嗯，相对活跃......今年第一批成熟可以吃的西红柿是黄色的。我不认为我属于 "把我吃的东西都拍下来并发表 "的流派。好吧，好吧，我经常拍照，但我发表的次数少一点......特别是自种的蔬菜产品必须总是拍照的。</w:t>
      </w:r>
    </w:p>
    <w:p>
      <w:r>
        <w:rPr>
          <w:b/>
          <w:color w:val="FF0000"/>
        </w:rPr>
        <w:t xml:space="preserve">id 173</w:t>
      </w:r>
    </w:p>
    <w:p>
      <w:r>
        <w:rPr>
          <w:b w:val="0"/>
        </w:rPr>
        <w:t xml:space="preserve">芬兰Mitaten公司在材料测试方面也有专长，除了我们在塑料和橡胶行业的知名设备制造商（Testometric, Wallace），我们还带来了Rycobel集团的纸张和纸浆测试设备。Rycobel集团的前身是Thwing-Albert欧洲公司。 纸张的主要特点仍然是其可印刷性。这就是为什么需要对这一属性进行越来越密切的监测和研究，直至微观层面。芬兰Mitaten公司一直对产品的表面质量特性感兴趣，这也是我们向芬兰市场引进Rycobel集团袖珍接触角仪的原因。 只需一个尖端，您就可以在瞬间看到表面的印刷性能。这是最先进的技术!凭借其对材料测试的热情，Rycobel集团还瞄准了要求严格的药品包装测试市场。他们的代表TM电子公司的设备已获得美国食品和药物管理局的批准，确保其功能符合ANSI/AAMI/ISO 11607-1997标准：终端灭菌医疗设备的包装。最后更新于 星期一 , 2009年3月2日 16:45 绿色测量 气候变化的问题现在比以往任何时候都更有意义。它已经成为一个日常辩论的话题，并且比以往任何时候都更被重视。温暖的冬天和炙热的夏天让人们觉得.通过支持回收和再利用以及尽量减少不必要的排放，人们已经可以通过他们的日常选择为控制污染作出贡献。Mitaten希望在促进环境问题的绿色方法方面发挥自己的作用。使用纸张作为包装材料正受到越来越多的青睐，而塑料和其他包装材料的回收被认为是绝对必要的。Mitaten旨在避免购买新的包装材料。</w:t>
      </w:r>
    </w:p>
    <w:p>
      <w:r>
        <w:rPr>
          <w:b/>
          <w:color w:val="FF0000"/>
        </w:rPr>
        <w:t xml:space="preserve">id 174</w:t>
      </w:r>
    </w:p>
    <w:p>
      <w:r>
        <w:rPr>
          <w:b w:val="0"/>
        </w:rPr>
        <w:t xml:space="preserve">1979年9月25日 傍晚时分，在于韦斯屈莱铁路货场发现了一辆50年代末的四轴邮车。 这些邮车建于1943-59年。 在1987年的木制邮车清单中，已经找不到这辆邮车了，最后使用的Po是9841。评论 这辆特殊的马车在我们于韦斯屈莱的铁路货场团队中被用作所谓的Pihtiputaa组织者的 "社会设施"。我们有时最远到过Haapajärvi。在于韦斯屈莱（Jyväskylä）的旧货物码头（货物站）搬到塞帕莱之前，"makasiiniporukalla "在轮班板上正确地标明了这辆马车的加热。 即使是不知情的人也可以从图片中得出结论，这辆马车已经不再具有原来的用途。 垃圾标记Po和VR SUOMI的铸铁字母已经从侧面消失了。而经典的邮政黄也已经褪色。 据我所知，邮政客车（EP系列除外）上从未写过VR SUOMI。 这些客车属于邮政电报局，后来属于邮政电报公司和Suomen Posti Oy。 今天这家公司被称为Itella OYJ 。这些车的车体上也没有标明序列号（如Fo货车）。相反，邮筒已经从车的侧面消失了，而且在右侧转向架上方似乎有一个红色的 "待修复--请勿装载 "的附带标签。 我想知道是否有人调查过在20世纪70年代末，Fo车作为指挥车的使用有多普遍？除了提到的Pihtiputaa组织者之外，1979年夏天在Kolari有一个Po，几年前在Parikkala有一个被记录在电影中的锻造火车上的乘员车。在任何情况下，你仍然可以看到马车边上有一个邮筒，当火车停在主站时，你可以把你的信放在那里。这显然是所谓的旅行邮局，在火车行驶过程中对邮件进行分类。当钢罐车到达时，我很反感，因为它们是蓝灰色的。如果它们也是特波提到的组织的财产，那么我认为它们应该被涂成邮局的经典颜色。今天，瑞典的SJ仍然通过铁路运输大量的邮件，数百辆马车都是亮黄色=瑞典邮政的独特颜色。Tapio Keränen在《JUNAT》杂志上写了几篇关于邮车的文章："从长期使用的Po上看，你很难再分辨出橙黄色，除了在栏杆和门旁边，那里的磨损使地方更干净。" .1944年12月18日，邮局致函铁路局，内容如下："由于事实证明邮车的黄色不适合，即将建造的邮车[Po编号9804-9815]必须在外部涂上与客运车相同的颜色。"当钢制邮车（Pot系列）于1967年推出时，它们的颜色与客运车相同，因为VR希望列车有一个统一的外观。 这时机车是红色和奶油色的，然后有棕色的木制车，蓝色的钢制车，中间可能有一个绿色的佛。社会主义的灰暗"--这个名字不是我自己发明的--并不完全成功。蓝/白是指芬兰国旗的颜色--参照芬兰航空的 "视觉形象"--它们也被称为国色，但至少在Eit等车厢里，我认为对比度很低，在一些隆冬的黄昏和雪景中，整体确实很灰。好了，然后来了胡萝卜，Sm 1相当温暖的颜色变化和后来的红色和白色的糖果手杖（在瑞典 "Polkagrisar"）作为车厢和现在最新的这个咒语 - 绿色。 视觉形象的概念，这包括设计。</w:t>
      </w:r>
    </w:p>
    <w:p>
      <w:r>
        <w:rPr>
          <w:b/>
          <w:color w:val="FF0000"/>
        </w:rPr>
        <w:t xml:space="preserve">id 175</w:t>
      </w:r>
    </w:p>
    <w:p>
      <w:r>
        <w:rPr>
          <w:b w:val="0"/>
        </w:rPr>
        <w:t xml:space="preserve">LED阅读手枪式条码阅读器，阅读距离长。允许每秒最多90次扫描。支持几乎所有的条码，包括银行条码。 传统上，在线支付账单是费时和令人沮丧的。有了这个条码扫描器，支付就变得即时和毫不费力了!条形码阅读器插在电脑的USB总线上，可以立即使用。 指向发票上的条形码，信息就会瞬间出现在屏幕上。方便!主要特点：200个读数/秒 在高达10000勒克斯的光线下工作（在阳光下） 尺寸160x80x20mm 重量约95g USB接口 你每年从OnlineCommerce.com购买产品的频率是多少 1-10次 物有所值 3 / 5 产品质量 3 / 5 起初它读取条形码，但不读取发票。Googlailun jälkeen löytyi neuvoja vastaavan laitteen uudelleenkonfiguroimiseen , manualista löytyy iso liuta erilaisia ambiguiä ja klariä barcodes mitä piti lukea in a certain order että sai toimimaan nordean verkkank kanssa . ( I had to change length of largest character number to 99 characters ) really tricky introduction but after that still so far pelittänyt . Power supply How powerful power supply must be ?基本上500-600瓦应该没问题，当然，这取决于你买的是什么样的电源。它没有给其他组件留下太多的空间，所以你应该仔细计算（770需要230W-235W的最大功率消耗，不包括尖峰），我建议直接购买750W的青铜级电源，这样你就不必猜测/打破卡。</w:t>
      </w:r>
    </w:p>
    <w:p>
      <w:r>
        <w:rPr>
          <w:b/>
          <w:color w:val="FF0000"/>
        </w:rPr>
        <w:t xml:space="preserve">id 176</w:t>
      </w:r>
    </w:p>
    <w:p>
      <w:r>
        <w:rPr>
          <w:b w:val="0"/>
        </w:rPr>
        <w:t xml:space="preserve">甜蜜的永恒》为埃戈扬赢得了1998年的两项奥斯卡提名。 他在1994年、1997年、1999年和2005年获得戛纳电影节金棕榈奖提名，并在1997年获得大奖。 他还获得了加拿大的多项精灵奖。 埃戈扬的父母Shushan和Joseph Yeghoyan是艺术家，在开罗经营一家家具店。儿子的名字是为了纪念埃及的第一个核反应堆。1962年，他们全家从埃及搬到了加拿大不列颠哥伦比亚省的维多利亚。埃戈扬毕业于多伦多大学三一学院，在那里，除其他学习外，他通过加拿大亚美尼亚圣公会牧师哈罗德-纳哈贝迪安（Harold Nahabedian）接触到亚美尼亚语言和他的文化背景。埃戈扬的处女作《亲情》（Next of Kin）在曼海姆-海德堡国际电影节上首映，并获得了最高奖项之一。 他的下一部电影《异域》（Exotica）（1994年）也引起了人们的兴趣，但埃戈扬的第一部电影《甜蜜的永恒》，根据别人写的故事改编，是一个真正的突破。 2002年的电影《阿拉拉特》是他继《亨利-韦诺伊》（Mayrig）之后第二次尝试通过电影描述1915年的亚美尼亚种族大屠杀事件。2005年，阿托姆-埃戈扬开始在瑞士萨斯菲的欧洲研究生院（EGS）的媒体和通信系进行暑期教学。他还曾在多伦多大学任教。埃戈扬与他的演员妻子Arsinée Khanjian住在多伦多，后者曾出演过她丈夫的许多电影。</w:t>
      </w:r>
    </w:p>
    <w:p>
      <w:r>
        <w:rPr>
          <w:b/>
          <w:color w:val="FF0000"/>
        </w:rPr>
        <w:t xml:space="preserve">id 177</w:t>
      </w:r>
    </w:p>
    <w:p>
      <w:r>
        <w:rPr>
          <w:b w:val="0"/>
        </w:rPr>
        <w:t xml:space="preserve">Cubase artist 6 UPDATE 如果我购买了这个产品，而我没有任何现有的cubase产品，那么我必须得到一个stainberg key，对吗？ 但它仍然可以工作，或者我必须有一个完整的艺术家？Cubase artist 6更新：[ 链接 ]Steinberg密钥：[ 链接 ]。</w:t>
      </w:r>
    </w:p>
    <w:p>
      <w:r>
        <w:rPr>
          <w:b/>
          <w:color w:val="FF0000"/>
        </w:rPr>
        <w:t xml:space="preserve">id 178</w:t>
      </w:r>
    </w:p>
    <w:p>
      <w:r>
        <w:rPr>
          <w:b w:val="0"/>
        </w:rPr>
        <w:t xml:space="preserve">经验--关键词领导力的尝试 戏剧学院与芬兰剧院协会合作，在2011-2013年组织了一次戏剧领导力培训。对于赫尔辛基舞蹈团（HDC）的艺术总监Jyrki Karttunen来说，剧院管理培训最重要的好处是其他经理人的榜样，你可以在管理中生存。Karttunen开始了他自己的舞蹈团的培训，并...阅读更多</w:t>
      </w:r>
    </w:p>
    <w:p>
      <w:r>
        <w:rPr>
          <w:b/>
          <w:color w:val="FF0000"/>
        </w:rPr>
        <w:t xml:space="preserve">id 179</w:t>
      </w:r>
    </w:p>
    <w:p>
      <w:r>
        <w:rPr>
          <w:b w:val="0"/>
        </w:rPr>
        <w:t xml:space="preserve">Scometix，足球结果的精确预测者，认为主队将赢得2014年3月20日欧洲联赛萨尔茨堡红牛-巴塞尔的比赛。首回合比赛以0-0结束，因此萨尔茨堡将晋级半决赛。 Scometix是欧洲联赛投注技巧的提供者，它投注皇家贝蒂斯-塞维利亚在2014年3月20日的客场胜利。Scometix预测塞维利亚将以0-1赢得比赛。然而，这并不足以获得资格，因为首回合贝蒂斯以0-2告终。 Scometix是一位准确的足球博彩专家，他在2014年3月20日佛罗伦萨-尤文图斯的欧洲联赛比赛中投注1-2客胜。在第一轮比赛中1-1战平后，预测的结果将看到尤文图斯进入比赛的八强。</w:t>
      </w:r>
    </w:p>
    <w:p>
      <w:r>
        <w:rPr>
          <w:b/>
          <w:color w:val="FF0000"/>
        </w:rPr>
        <w:t xml:space="preserve">id 180</w:t>
      </w:r>
    </w:p>
    <w:p>
      <w:r>
        <w:rPr>
          <w:b w:val="0"/>
        </w:rPr>
        <w:t xml:space="preserve">Gossip board 这里是OL-UT帮派的在线八卦（最新的在顶部）。 进攻是最好的防御，所以[GOSPING ALONE]（需要登录以避免垃圾邮件机器人）。 八卦页面自动工作，所以在发布阶段没有什么被审查。如果你想要什么东西出来，请给管理员写信。在档案馆中，你可以找到旧的八卦。 SELL-注册正在进行中!导航员--赶快加入进来吧!SELL学生运动会是今年春季最大的国际学生体育赛事本届运动会将于2012年5月17日至20日在埃斯波、奥塔涅米举行，共有14个不同的项目，从萨里班迪到击剑!来自欧洲各地13个不同国家的参赛者预计将在奥塔涅米参加比赛--总共约有2000名热爱运动的学生。SELLs的轻松气氛和友情将是首屈一指的!你不会想错过这个机会的!定向运动是SELL比赛中最传统的项目之一。 由Teekkarisuunnisters组织，比赛将包括长距离和短距离。 更详细的时间表，请访问www.sell2012.fi-。 报名：25.4之前通过你的学校联系人报名。 联系方式可在www.sell2012.fi。 重要！请告知联系人您的姓名、运动项目、出生日期和级别。 也请说明您的住宿需求。 请向联系人提供您的照片（照片将包含在比赛袋中）。 参赛费用：30欧元/人/天，如果在25.4日前进行有约束力的登记。2012年（11月5日之前的延迟报名 - 更高的费用）。 参赛费用包括： - 比赛和附属活动的门票 - 膳食（早餐、午餐、晚餐） - 比赛期间的HSL区域门票 更多信息：www.sell2012.fi 或 info@sell2012.fi 欢迎!冠军赛的结果和最新的杯赛总积分榜现在都在新闻中。而且有传言说，网站上也会有比赛的照片！"。Krisse , 2012-04-11 17:35:14 慢跑桑拿会在4月19-20日（YO-village 30B4）举行。 我和你一起去18号慢跑，但由于我身体不好，可能只跑一部分。 Terhi , 2012-04-11 13:23:44 今天19号的桑拿也在吗？我可以在18点从Trebar出发去慢跑，欢迎慢跑的朋友来。RosKalle , 2012-04-11 12:53:38 你有兴趣在这个周日去Kuhankuono进行几个小时的徒步旅行或骑自行车吗？我想这将是一个从春晚信息中恢复的好方法 ，所以我想我可以为这样的旅行找同伴。Kalle R. Henna , 2012-04-10 21:55:49 记得报名参加mestiks，检查表上的链接!Johanna , 2012-04-09 23:18:45 有谁有兴趣明天去Aurajokiranta做一些18或19的赌注？步伐不是很快......早先不适合。Krisse , 2012-04-03 21:00:50 备注 !明天的慢跑桑拿已经在19-20点了。 桑拿是一样的 ，也就是YO-village 30 B.周四在Kupittaa没有导游的健身房。</w:t>
      </w:r>
    </w:p>
    <w:p>
      <w:r>
        <w:rPr>
          <w:b/>
          <w:color w:val="FF0000"/>
        </w:rPr>
        <w:t xml:space="preserve">id 181</w:t>
      </w:r>
    </w:p>
    <w:p>
      <w:r>
        <w:rPr>
          <w:b w:val="0"/>
        </w:rPr>
        <w:t xml:space="preserve">Rocla明星是第一个设在日本以外的物料搬运产品开发明星。三菱重工在今年年初购买了Rocla的股票，该公司从赫尔辛基证券交易所退市。Rocla的作用将是在全球范围内设计欧洲标准仓储叉车。像许多其他工程公司一样，Rocla也因市场的崩溃而受到影响......在困难时期，这种认可会给人们带来对未来的信心。波尔维兰皮说，全球对芬兰的产品开发和设计专长仍有需求。</w:t>
      </w:r>
    </w:p>
    <w:p>
      <w:r>
        <w:rPr>
          <w:b/>
          <w:color w:val="FF0000"/>
        </w:rPr>
        <w:t xml:space="preserve">id 182</w:t>
      </w:r>
    </w:p>
    <w:p>
      <w:r>
        <w:rPr>
          <w:b w:val="0"/>
        </w:rPr>
        <w:t xml:space="preserve">"21点 "也被称为 "21"。21点是世界上最流行的赌场游戏之一。那些玩各种赌场游戏的人大部分时间都在玩21点。21点给一个熟练的玩家一个稳定的赢钱优势，在房子里!每个玩家和庄家都有两张牌。每个玩家的手牌与庄家的手牌对赌。如果你的手牌价值比庄家更接近21，而没有爆仓，你的手牌就赢了。21点的目标是让你的手牌价值尽可能接近21而不超过。21点的目标是击败庄家!最有效的手牌是你前两张牌的价值不超过21比1。当你拿到21点时，庄家在你有赌注的每一秒钟付给你三个筹码。 如果你和庄家都被打爆了，你的赌注只是为了保住你。 在这种情况下，你既不输也不赢。玩家自己决定是打还是站，这对庄家来说是一个很大的优势。 打庄家有固定的规则。 如果庄家的总数超过17，他就要出牌。如果玩家得到的手牌价值小于21或等于21，并且大于庄家的手牌价值，那么玩家就会赢得他的赌注金额。 如果玩家和庄家的总和相等，则称为推。如果你的手牌和庄家的手牌都是空的，你就会输掉你的赌注，因为庄家总是最后出牌。 庄家对玩家最大的优势是，庄家总是最后出牌的。玩家有四种选择.玩家何时击球,何时站立,何时分牌(分别玩两手牌)和何时加倍(在有利的情况下加倍你的赌注).21点游戏的起源仍有争议.有些人认为21点是基于一些欧洲纸牌游戏。 21点是法国 "Vingt-Un"（21），"Trente et Quarente"（20和30），"Chemin de fer"（铁路），西班牙 "One and Thirty "和意大利 "Baccara "和 "Seven, and Half "的一部分。法语 "Vingt-Un"（21）、"Trente et Quarente"（20和30）、"Chemin de fer"（铁路）、西班牙语 "1和30 "以及意大利语 "Baccara "和 "7和5 "来自19世纪的美国，非常流行。 有一段时间，赌场和赌馆被禁止。 在美国西部，从19世纪50年代到1910年赌博是非法的。 在内华达，从1910到1931，赌博是非法的。 1931年赌博在内华达被合法化。赌场赌博合法化后，21点成为最受欢迎的游戏之一。几乎所有的赌场和赌馆都在玩21点。第一篇关于21点的文章是在1956年推出的。 第一篇关于21点的文章标题是 "21点的最佳策略"。"在《21点的最佳策略》中，罗杰-鲍德温写了一些策略。下一步是爱德华-O-索普在1962年写的《打败庄家》一书。 这篇文章中首次介绍了计牌。"许多人阅读有关赌场、赌场游戏和赌博的书籍。这本书出版后，出现在全世界数百万新玩家面前。 人们想实施索普的策略。一些赌场改变了21点的规则，索平的策略果然奏效。当一些赌场的21点规则被改变后，大多数人都不再玩21点。</w:t>
      </w:r>
    </w:p>
    <w:p>
      <w:r>
        <w:rPr>
          <w:b/>
          <w:color w:val="FF0000"/>
        </w:rPr>
        <w:t xml:space="preserve">id 183</w:t>
      </w:r>
    </w:p>
    <w:p>
      <w:r>
        <w:rPr>
          <w:b w:val="0"/>
        </w:rPr>
        <w:t xml:space="preserve">浏览文章 民主党的学生、左派的学生和绿色青年与学生：阻止收费教育的推进！？社会民主党学生--SONK ry、左翼学生以及绿色青年和学生联盟ViNO对芬兰收费教育的扩大表示关注。根据这些组织的说法，我们福利国家的基石是高质量的免费教育系统，而这一系统正在被目前市场力量所产生的竞争和利润动机所侵蚀。其中一个分支是位于赫尔辛基的爱沙尼亚商学院，其学士学位的价格为每学年2710欧元。 2015年，该机构还将提供硕士课程，其价格尚不清楚。 爱沙尼亚商学院的学位只包括每月5天的接触教学，使其更接近于函授课程，而不是完整的大学课程。我们强烈怀疑，在芬兰的外国分校的教学质量也没有得到充分的衡量，因此，获得一个学习的地方是一个有风险的投资，总统们指控。开放大学作为进入大学的门户，其日益增长的重要性也应受到严格的监督，不应允许它们授予较低的大学学位。这些组织说，收费的开放大学教育是否会有显著的扩张是值得怀疑的，因为这将很容易牺牲免费的学位教学。维诺，绿色青年和学生联盟，是一个全国性的绿色青年和学生组织。 我们的政策是，每个人都有权利和机会去寻求幸福。我们相信，与经济增长、充分就业或维持福利国家相比，美好的生活是一个更好的目标--尽管在实现这一目标的过程中，这些都可能发挥一定作用。</w:t>
      </w:r>
    </w:p>
    <w:p>
      <w:r>
        <w:rPr>
          <w:b/>
          <w:color w:val="FF0000"/>
        </w:rPr>
        <w:t xml:space="preserve">id 184</w:t>
      </w:r>
    </w:p>
    <w:p>
      <w:r>
        <w:rPr>
          <w:b w:val="0"/>
        </w:rPr>
        <w:t xml:space="preserve">股票交易：股票和交易股票 股票给你赚钱的机会，但交易可能是有风险的。 这里有关于如何在股票上取得成功而不是赔钱的提示。炒股在成功时很有趣，在赔钱时就不有趣了。赚钱和亏钱都是 "游戏 "的一部分。换句话说，在股市中，你必须输钱才能挣钱。一个好的在线经纪商是Plus500。 你可以交易股票、商品、货币、指数、共同基金、差价合约。 而且这个在线经纪商没有佣金，这对那些想从事积极交易（如日间交易）的人来说是一个很大的好处。 Plus500也有免费的实时报价。那些不喜欢风险的人可以把钱放在银行里。银行的回报率并不值得炫耀，这就是为什么股票投机者和投资者把他们的钱从安全的银行里拿出来，要么放在风险最大的投资商那里。要想在交易中获得成功，你要依靠一个好的和有利可图的策略。在开始交易之前，你还需要给你一个在线经纪人。差价合约是一种有价值的文件，反映了另一种证券的价值，如货架、货币、商品的价值。 差价合约比它购买真实的股票有许多优势。它们很受欢迎，因为它们具有高杠杆的潜力，而且相对于普通股票，它们的交易成本要低得多。通常情况下，差价合约的交易没有经纪费，一些在线经纪商对这种类型的交易也不收费。在这里，你有机会交易芬兰和外国股票、商品、指数和交易所交易基金的差价合约。</w:t>
      </w:r>
    </w:p>
    <w:p>
      <w:r>
        <w:rPr>
          <w:b/>
          <w:color w:val="FF0000"/>
        </w:rPr>
        <w:t xml:space="preserve">id 185</w:t>
      </w:r>
    </w:p>
    <w:p>
      <w:r>
        <w:rPr>
          <w:b w:val="0"/>
        </w:rPr>
        <w:t xml:space="preserve">对于冬季运动，一个好的隔热材料是天赐良机。这里有一个很大的优惠，即一个价值近80欧元的工艺质量的隔热垫和三个Kunto Pluses，价格不到1欧元!因此，全年保持温暖，并阅读有关运动、健身、减肥、培训和许多其他主题的文章。 现在就订购吧!其他免费提供的杂志类别唐老鸭 在下载部分，你会发现所有的唐老鸭漫画，从整个60年的历史的杂志!现在你可以免费试用一个月的服务 !因此，去阅读关于鸭子堡人民的冒险故事，并加入唐纳德鸭子的下载!每个人都有杂志，而且有几个很大的优惠。如果你能利用杂志自己的促销活动，为什么还要花大价钱去订阅杂志呢？问题是经常找不到这些杂志的优惠，但现在它们都被放在一个网站上。看看SubscriptionLeaflets.co.uk，你可以快速查看优惠、订户礼物和价格。 在这里找到你最喜欢的杂志，比从报摊购买便宜得多。</w:t>
      </w:r>
    </w:p>
    <w:p>
      <w:r>
        <w:rPr>
          <w:b/>
          <w:color w:val="FF0000"/>
        </w:rPr>
        <w:t xml:space="preserve">id 186</w:t>
      </w:r>
    </w:p>
    <w:p>
      <w:r>
        <w:rPr>
          <w:b w:val="0"/>
        </w:rPr>
        <w:t xml:space="preserve">01.卡隆 02.恐怖之神 03.阿波罗地狱犬04。墓穴掘进者代表了德国中产阶级中不为人知的 "悲哀之墙"。三十多年来令人尊敬的职业生涯几乎没有给他们带来广泛的知名度，可能是因为这个乐队从来没有真正突出过。这支乐队总是在某种程度上被同时代的乐队所掩盖--不一定是因为音乐在某种程度上不如人，而是因为它在平均水平上总是相当传统。 当然，如果你想到卡萨尔时代的重金属，这种类型的可预测性意味着听起来 "传统 "的东西并不特别奇怪。然而，"掘墓人 "需要一些东西来积极地脱颖而出并被人记住，因为，例如，只有 "众神的冲突 "中的弱点解决方案才会被人回想起来。 这个乐队也有能力做出有效的音乐，因为，例如，"恐怖之神 "在riff方面的表现非常酷，而且很传统。在许多情况下，乐队的一个绊脚石是主唱克里斯-博尔滕达尔，他当然是作为一种听众的分水岭：这个用公平的德国方言表达自己的覆盆子，可能对许多人来说还是太难以接受了。抒情性也是德国的，因为歌词从来都不是特别好，在最坏的情况下，内容和使用的表达方式可能是令人尴尬的。 诸神的冲突有它的时刻，但填充物的数量相对较多，而且在整体上只有几首令人难忘的歌曲。 然而，没有什么让人无法忍受的，不值得完整地听，虽然它不值得太集中。这并不一定意味着歌曲材料没有质量，一些细节只是令人讨厌。 神之冲突 "散发出的感觉是，乐队正在耗尽创造力，这次乐队不能做他们想做的事，而是他们得到的东西。</w:t>
      </w:r>
    </w:p>
    <w:p>
      <w:r>
        <w:rPr>
          <w:b/>
          <w:color w:val="FF0000"/>
        </w:rPr>
        <w:t xml:space="preserve">id 187</w:t>
      </w:r>
    </w:p>
    <w:p>
      <w:r>
        <w:rPr>
          <w:b w:val="0"/>
        </w:rPr>
        <w:t xml:space="preserve">在线减肥小组 幸好，曼斯和家人都很安全。这里的阳光是如此美丽，水面波光粼粼。我们去滑雪跑了一会儿，但这张牌不好打。 尽管我们去得很安静，但流感还是在我的支气管和喉咙里。我还在锅里用洋葱、莳萝、白胡椒和盐煮了鲈鱼。以我的力量，鲈鱼是没有鳞片的，所以他们用鳞片煮，然后我狼吞虎咽，甚至在鸡蛋和鱼酱。鲈鱼在烤箱里用铝箔纸烹饪。我丈夫把鱼子和肝脏放在锅里用黄油炸。我很想做，我已经想做很多年了，但一直没有机会。在家里，我们只吃加了酸奶油的煎饼，这样的煎饼相当好。我哥哥的前妻昨天问我是不是感冒了，因为我气喘吁吁。 我在给鱼开膛破肚时不得不休息了几次，因为我失去了力量。我喝了咖啡，吃了松软干酪和菠萝丝，为我提供能量。当我吃完鱼等待烤箱和烹饪时，我很累，我去躺在厨房的地板上，气喘吁吁。 我的儿子去跑步，说它非常滑。 他警告我不要去跑步。 71.5 - 68,00 xx xo o火鼓星期六，2012年3月3日在17:04 Melluh，看来你不是很正确。没有心脏症状，我希望？也许值得一探究竟。我去踢了一脚，风使人行道变得很滑，否则我就站不起来了。 希望明天能平静下来，这样我就能在冰上滑雪了。否则，食物还可以，咖啡加一块面包奶酪（尽管它是鲤鱼）和一块饼干。 桑拿后，我梦想着喝杯干苹果酒。我在旅游网站上浏览了很久。休息之后，我现在有了从奥卢到我庆祝50岁生日的同一个目的地的直飞航班，并且在同一个可爱的酒店里还有两个房间。价格也不差，现在我不得不考虑了。我还没有办法预订，因为我们有一个滑雪假期和夏天在等着我们。并计划在初夏时节进行一次小型城市度假。我讨厌电视一整天都在播放体育节目。 当我丈夫外出时，我有时会把电视关掉，但却收到一句愤愤不平的话：他在等待体育节目的开始。 71.5 - 68,00 xx xx xo o melluh 在户外是一个敷衍的问题。在2012年3月3日星期六19:11 Tulirumpu 我也已经在看克里特岛的秋季假期。我们最喜欢的酒店已经不在Aurinkomatkas的名单上了，所以我们必须寻找新的酒店，或者直接订机票，然后住在老酒店。 它的海滩对我来说正好合适。 海湾有300-400米宽，你可以从酒店穿过公路到达海边。有另一家酒店就在海滩上，但我对海滩的质量没有经验。 71.5 - &amp;gt;68,00 xx xx xo o melluh 在户外活动是一个敷衍的问题。 星期六 , 2012年3月3日19:13 我在星期二有一个医生来评估我的睡眠呼吸暂停和乳房缩小手术。我也在考虑要求听我的肺。 71.5 - &amp;gt;68,00 xx xo o *No* 星期六, 2012年3月3日 19:31 我丈夫已经把桑拿房热好了，所以我马上就要去那里。如果有人愿意，也会有一个很好的木柴火供人睡后使用。</w:t>
      </w:r>
    </w:p>
    <w:p>
      <w:r>
        <w:rPr>
          <w:b/>
          <w:color w:val="FF0000"/>
        </w:rPr>
        <w:t xml:space="preserve">id 188</w:t>
      </w:r>
    </w:p>
    <w:p>
      <w:r>
        <w:rPr>
          <w:b w:val="0"/>
        </w:rPr>
        <w:t xml:space="preserve">这周我一直在放暑假（其中一部分在婚礼前的五月就已经放了），在拍照的间隙，我只是在乡下闲逛。然而，我设法在繁忙的假期日程中挤出一些小活动，在这篇文章中，我们将通过我在过去几天里所做的事情。</w:t>
      </w:r>
    </w:p>
    <w:p>
      <w:r>
        <w:rPr>
          <w:b/>
          <w:color w:val="FF0000"/>
        </w:rPr>
        <w:t xml:space="preserve">id 189</w:t>
      </w:r>
    </w:p>
    <w:p>
      <w:r>
        <w:rPr>
          <w:b w:val="0"/>
        </w:rPr>
        <w:t xml:space="preserve">我们需要一个强有力的选举预算法 02.10.2009 00:16 在昨天对政府的选举预算沟通的投票中，基督教民主党有自己的提议，它展望未来，不纠缠于过去的错误。我们向整个政府提出请求，而不仅仅是向总理提出。我们为透明和民主的选举法提出了一条明确的路线。令人遗憾的是，政府在这方面的沟通是不严格的。它抛出了更多的问题和反思，而不是明确的框架。我们建议对个人捐款的党费也设定合理的上限。 去年5月生效的《候选人选举资助法》规定，个人捐款的上限为：市政选举3000欧元，议会选举6000欧元，欧洲议会选举10 000欧元。在2009年1月选举和政党筹资委员会的一份临时报告中，人们一致建议对候选人的竞选活动也设置上限。尽管所有议会党派都有代表参加该委员会，但政府还是从去年春天的候选人经费提案中删除了竞选上限提案。我不禁要问，绿色的司法部长怎么会有胆量通过这样的法律。 我还感到惊讶的是，在关于信息披露的辩论中，反对上限的人认为，对可能的志愿工作的评估使比较竞选开支变得困难和不公平。 这个问题显然已经在已经生效的选举财务法中得到解决。在评估报告义务或补贴上限时，普通的志愿工作不被算作竞选捐款。如果有可能为申报义务设定上限，为什么不使用同样的计算方法为接受选举捐款或竞选开支设定上限？我想提醒你，大多数西方民主国家都有立法限制可用于选举活动的资金数额，而且一半以上的国家还对候选人或政党收到的选举捐款数额进行了限制。例如，在英国，对候选人和政党的竞选捐款都有限制。在德国，个人候选人根本不允许接受捐款。在法国，个人捐款有上限，而企业的竞选捐款则被完全禁止。 竞选预算也有上限。 从国际比较来看，芬兰的辩论是引人注目的。在周三关于信息的辩论中，分界线似乎是议会的其他成员反对联盟党和共和党。 这两个党派反对限制选举资金，而中央党已经在压力下低头了。 Ihminen 2.10.2009 18:44:04 谁获得了权力，就不会轻易放弃它。 即使他们不得不放弃他们的原则。</w:t>
      </w:r>
    </w:p>
    <w:p>
      <w:r>
        <w:rPr>
          <w:b/>
          <w:color w:val="FF0000"/>
        </w:rPr>
        <w:t xml:space="preserve">id 190</w:t>
      </w:r>
    </w:p>
    <w:p>
      <w:r>
        <w:rPr>
          <w:b w:val="0"/>
        </w:rPr>
        <w:t xml:space="preserve">今天早上的体重是94.5公斤，所以现在2周内应该已经减掉了大约3公斤。 现在我认为液体已经开始离开身体，所以体重下降基本上应该开始放缓。如果没有发生这种情况，那么这将会增加一点卡路里。只是一点点。</w:t>
      </w:r>
    </w:p>
    <w:p>
      <w:r>
        <w:rPr>
          <w:b/>
          <w:color w:val="FF0000"/>
        </w:rPr>
        <w:t xml:space="preserve">id 191</w:t>
      </w:r>
    </w:p>
    <w:p>
      <w:r>
        <w:rPr>
          <w:b w:val="0"/>
        </w:rPr>
        <w:t xml:space="preserve">我们纪念萨布拉和沙提拉的受害者.我们支持他们的家人 29年前，萨布拉和沙提拉是萨布拉和沙提拉人民的恐怖时期。大屠杀已经开始。 PSV的合作伙伴组织Beit Atfal Assumoud一直支持那些在悲剧中幸存的家庭。"许多人在纪念日前来。许多外国记者、研究人员和非政府组织代表继续前来询问有关萨布拉和夏蒂拉的问题"，拜特阿特法尔-阿苏穆德的夏蒂拉活动中心主任说。 巴斯公司一直保持联系并持续支持这些家庭，在他们的日常生活中，在欢乐的时刻和悲伤的时候都是如此。</w:t>
      </w:r>
    </w:p>
    <w:p>
      <w:r>
        <w:rPr>
          <w:b/>
          <w:color w:val="FF0000"/>
        </w:rPr>
        <w:t xml:space="preserve">id 192</w:t>
      </w:r>
    </w:p>
    <w:p>
      <w:r>
        <w:rPr>
          <w:b w:val="0"/>
        </w:rPr>
        <w:t xml:space="preserve">      家具缺陷 搜索结果 搜索结果（轻微错误） 装饰布的起皱导致取消销售 一套沙发的装饰布严重起皱。卖方声称，消费者在做出购买决定之前已经检查了家具，而且担保只针对框架和缝合线。卖方还指出，没有人对同样的面料提出投诉。 沙发家具不符合消费者在此类商品交易中通常有合理理由的期望。消费者已经给了卖家几次机会来补救缺陷，但卖家没有利用这些机会。由于该缺陷并不轻微，消费者有权要求撤销交易。 担保的时间限制并不排除卖方对该缺陷的责任。消费者争议委员会建议，卖方应取消交易，并向消费者退还1700欧元的购买价。沙发的维修被拖延 角落沙发的框架坏了，卖家承诺提供一个新的框架。 然而，两个月后，卖家通知消费者，不提供新的框架，而是维修该沙发。卖方认为消费者要求取消交易是不合理的，因为沙发已经在消费者手中10个月了，而且由于卖方工作人员的变动，案件也被拖延了。在这种情况下，沙发将在通知缺陷后约10周被修复，这不能被认为是对消费者合理的。然而，根据所提供的沙发照片，该沙发本来是很容易修理的。因此，该缺陷是轻微的，没有理由取消销售。消费者争议委员会建议减免150欧元（沙发的原价为730欧元）。 消费者还有权要求赔偿他因缺陷而遭受的损失。因此，专家组建议，卖方还应支付消费者25欧元的旅行和电话费用。</w:t>
      </w:r>
    </w:p>
    <w:p>
      <w:r>
        <w:rPr>
          <w:b/>
          <w:color w:val="FF0000"/>
        </w:rPr>
        <w:t xml:space="preserve">id 193</w:t>
      </w:r>
    </w:p>
    <w:p>
      <w:r>
        <w:rPr>
          <w:b w:val="0"/>
        </w:rPr>
        <w:t xml:space="preserve">美琪签到保利娜签出保利娜-皮普萨 很高兴大家对松树节感到兴奋，耶!另一方面，为什么不呢 :) 下面的信息来自于安妮。谁觉得写作进展顺利，想拿一份？"你好，我们正在为今年的季节性出版物做一个关于俱乐部成人团队的故事。 你能不能给我们发一个关于你的团队的简短介绍（团队是如何形成的，为什么），团队的目标。 如果你还有什么想告诉我们的团队，请随时说。" 9个月前 Pipsa Pinjday 11.1 !Mira Pipsa Gröna会送你一程:) 9个月前，Pipsa Moi来了，关于会员卡。 所以那些上赛季没有参加比赛的人将得到一张会员卡，其他人将拥有有效的会员卡，这在去年的赛季开始时就已经分发。埃里卡至少有一张牌来了。有人丢失了去年的卡片吗？提醒一下：这只是一张会员卡，它给你带来会员特权，但不能让你参加代表队的比赛。Pipsa 10个月前 Janina Moips !我上个赛季打过球，但没有拿到会员卡 :)</w:t>
      </w:r>
    </w:p>
    <w:p>
      <w:r>
        <w:rPr>
          <w:b/>
          <w:color w:val="FF0000"/>
        </w:rPr>
        <w:t xml:space="preserve">id 194</w:t>
      </w:r>
    </w:p>
    <w:p>
      <w:r>
        <w:rPr>
          <w:b w:val="0"/>
        </w:rPr>
        <w:t xml:space="preserve">不骗你，当你喝得够多的时候，你可以看到一切。 我从酒吧走出来，一个穿着 "芬兰苏米 "衬衫的皮夹克人，在这个 "购物中心 "拦住我，说 "我们这里有一个小基那"。这家伙说，他们打了个赌，说他应该操某人，如果他操我也行，他平静地解释了他会怎么做。"一直没有谈性。" 好吧，我说，"不，恐怕没有。"那个人只是说 "好吧，那就去吧"，然后和她握手。泰斯几分钟前打来电话，我猛地打开桌上的电话。我刚才又听了一遍，它仍然在那里咆哮。 &amp;lt;@Wompatti &amp;gt; angi : 有时甚至不期待你的任何评论？@angi &amp;gt; 不知道？我不订阅任何有这种空头推销员的杂志。 &amp;lt;@angi &amp;gt; 你去吧。我说过我不识字。"SILJA LINE因略微改动Peter Lundblad的歌曲Ta mig till havet并在其广告中使用而被罚款，因为它侵犯了版权。斯德哥尔摩地区法院命令该公司向音乐公司和Lundblad支付45000欧元。"&amp;lt;weby &amp;gt; 他们也有船，那就是真正的海盗吗？我吃了一个很好的毛茸茸的手串，我没有看，只是把它放在嘴里咀嚼。D &amp;lt ;@manke &amp;gt ;当你不知道里面有什么的时候味道会更好 &amp;lt ;@Naakki &amp;gt ;有一家烤肉店有一瓶酱料，一边写着热的，另一边写着温和的 :) &amp;lt ;@manke &amp;gt ;哈哈哈 :D &amp;lt ;Ara &amp;gt ;http://ircquotes。net/ ?96547 &amp;lt ;Ara &amp;gt ; 这让我想起在奥卢旅行时我是如何勾引我的父亲、姐姐和其他杂七杂八的奇人异士的 &amp;lt ;Ara &amp;gt ; 我对外国人说过这样的话："是的，我的朋友发生了这样那样的意外" &amp;lt ;Ara &amp;gt ; 从加篮到梅花的一切 &amp;lt ;Ara &amp;gt# 那些发霉的耳朵对爱尔兰一无所知，所以现在他们认为我已经有了自己的生活 # 伙计们，这里有一句老话要重复：如果你遇到一个四十多岁的漂亮、聪明的女人，而且她是单身。这是有原因的。这就是我的全部内容。唉。人们都很愚蠢。今天我在外面遛我朋友的英国斗牛犬。一位老奶奶走过来，宣布他一定会咬她。然后，当我说她喜欢新鲜一点的肉时，她就生气了。</w:t>
      </w:r>
    </w:p>
    <w:p>
      <w:r>
        <w:rPr>
          <w:b/>
          <w:color w:val="FF0000"/>
        </w:rPr>
        <w:t xml:space="preserve">id 195</w:t>
      </w:r>
    </w:p>
    <w:p>
      <w:r>
        <w:rPr>
          <w:b w:val="0"/>
        </w:rPr>
        <w:t xml:space="preserve">什么是真实的，什么是虚构的，除非你亲自了解老东莱斯特德人。 这里有一些最经常被问到的说法和问题，以及对它们的回答。事实是，老雷斯塔德教认为电视对信徒来说是不合适的，但互联网是允许的，但有警告。 在1974年的SRC年会上，决定任何为家里买了电视机的人 "实际上已经放弃了他的信仰"，不应该再被欢迎。唯一的例外是居住在俄罗斯和多哥的老莱斯特人，他们看电视。Old-Lestadians认为耳环不合适，但可以佩戴其他类型的珠宝。 Old-Lestadians认为避孕和计划生育是一种罪过。 Old-Lestadians一般不相信除了他们自己和那些相信他们方式的人之外，其他人都会得到拯救。甚至其他莱斯塔德运动也被视为通向诅咒之路的教派。神话和神话以及经常问到的问题 一个人只有通过让老莱斯特的传教士向他宣讲赦免罪过，才能成为信徒，罪过才能得到赦免吗？答案：不完全正确，但要稍加说明。老莱斯特人有一个所谓的一般神职，这意味着任何一个人都可以宣布宽恕另一个人的罪过。在这种程度上，老莱斯特人确实不相信一个人可以获得救赎和罪孽的宽恕，除非通过另一个以前以同样方式得到宽恕的信徒的宣讲。唐老鸭被禁止，因为鸭子没有裤子？答案：不对。我本人于70年代在一个VL家庭中长大，阿库在那里来了很多年，是一个长期的订单。这个故事是一个神话，尽管我从一个可靠的人那里听说，在当地有这样的过度，而且阿库鸭被批评为给了家庭一个错误的道德观。在阿库安卡，孩子们通常与叔叔或阿姨一起生活，而不是在有父亲和母亲的核心家庭中生活。有传言说，即使是一个拥有硕士学位的人，在70年代也会因为读过《阿库安卡》而去教堂忏悔。我不知道故事的真相，但在70年代发生了各种奇妙的事情。然而，阿库-安卡的不正当行为对99%以上的旧东莱斯特德人来说一直是一个未知的事实.我自己在我的一生中访问了几十个家庭，在所有这些家庭中，都有唐纳德鸭子供孩子们阅读。 有窗户的洗衣机是被禁止的，因为可能会有一瞥的内衣？答案：这也许是最典型的Vl-legenga，即一个不真实的寓言。我自己是在70年代在一个有窗户的洗衣机的vl-home中长大的，当时的许多其他家庭也是如此。我记得，我母亲的愿望是拥有一台上置式洗衣机，以拯救她的背部。整个事件是荒谬的，没有人说Vl's在躲藏中晾晒他们的衣服。内裤和胸罩放在洗衣机里，怎么可能比放在晾衣绳上更糟糕？关于洗衣机故事的起源，有几种猜测。 甚至一度有一篇报纸文章提到它。 它是一个被误解的笑话，一个故意的抹黑，还是一个很快被纠正的地方疏忽？所有的罪恶故事都有支持者，最重要的是他们会众中的大多数人都没有听说过这样的事情，认为它是低等的.如果你的目的是向隔壁的男人炫耀你穿的性感衣服，或者让陌生男人头晕目眩，那么这肯定会被几乎所有人认为是不合适的。</w:t>
      </w:r>
    </w:p>
    <w:p>
      <w:r>
        <w:rPr>
          <w:b/>
          <w:color w:val="FF0000"/>
        </w:rPr>
        <w:t xml:space="preserve">id 196</w:t>
      </w:r>
    </w:p>
    <w:p>
      <w:r>
        <w:rPr>
          <w:b w:val="0"/>
        </w:rPr>
        <w:t xml:space="preserve">当你找到一个寄宿家庭时再付款 !我们为您提供一个适合您的价格，没有任何隐藏费用的美国旅行方式。你可以开始申请程序，而不必对该计划作出财务承诺。通过Cultural Care Au Pair项目，你可以轻松而廉价地体验美国的生活。 一旦到了美国，接待家庭将每周向你支付津贴（195,75美元），他们将为你提供项目期间的全部生活费用。为了参加我们的项目，你需要支付项目费用。 这个一次性的费用只有在你确定了互惠家庭和你的出发日期后才会支付。 这意味着你可以开始Cultural Care Au Pair的申请过程，并且在不做任何经济承诺的情况下为自己找到一个互惠家庭。 我们的信息发布会是完全免费的，你会了解更多关于我们的互惠项目，你可以花时间准备你的在线申请。通过这个应用程序，你将被介绍给潜在的接待家庭，同时你将得到Cultural Care Au Pair在芬兰的工作人员的建议和支持 - 完全免费。没有隐藏的费用 当你和Cultural Care Au Pair一起旅行时，你不必担心会遇到隐藏的费用。项目费用，在你和你未来的互惠家庭商定你到达美国的日期后支付，包括基本的保险，以及往返的机票。请注意，如果你没有成功完成互惠生项目，你将负责自己返回芬兰的机票费用。</w:t>
      </w:r>
    </w:p>
    <w:p>
      <w:r>
        <w:rPr>
          <w:b/>
          <w:color w:val="FF0000"/>
        </w:rPr>
        <w:t xml:space="preserve">id 197</w:t>
      </w:r>
    </w:p>
    <w:p>
      <w:r>
        <w:rPr>
          <w:b w:val="0"/>
        </w:rPr>
        <w:t xml:space="preserve">      由Microgaming驱动的Blackjack Ballroom赌场是Casino Rewards集团的一部分，自2000年11月以来一直在运营，这使得它在合理的在线游戏新世界中成为一个合理的长期参与者。 最近发布的Thunderstruck是所有老虎机爱好者的必选，还有MegaSpin Reel Slots，允许玩家在屏幕上一次玩多达9个游戏。但回到21点，你会发现几乎所有你能想到的21点变化都在这里，包括：大西洋城，奖金，多手，三重7，拉斯维加斯大道和更多。 有些甚至有高的最大出价为你的高赌徒。它被强烈推荐给在那里玩耍的人。Viper拥有增强的游戏玩法，最先进的图形和声音，专家模式，自动播放功能，更多的游戏和卓越的菜单。 超过130个赌场游戏，10个以上的21点游戏，60个以上的桌面游戏。 它有一个令人难以置信的400美元免费。正如大多数人所知，网上赌场之间的竞争是激烈的，它确实付出了一些研究，然后再捆绑一个。加入金虎，你会自动获得赌场奖励会员资格，可以在7家赌场收集积分并赢得现金奖（见赌场奖励促销活动）工作人员很友好，乐于助人，通常可以回答你在网站上的任何问题，但如果确实遇到他们不能立即回答的问题，他们承诺在电话的24小时内给你答复。 Jackpot City，最大奖的所在地，也是最大赌博娱乐的所在地。他们有一个特别的促销活动，在 "正常 "累积奖金的基础上，他们向每一个大奖获得者额外支付5000美元--他们有应变能力--导致这个大奖城赌场成为许多地方玩家最喜欢的在线赌场。 一系列易于使用的存款选项，通过最新的128位SSL加密变得更加安全。 所以你可以放心，你的所有银行交易是安全的，你的个人信息也是私密的。普通玩家可以得到忠诚度积分的奖励，这些积分可以兑换成额外的赌场点数。此外，每月的忠实玩家将收到一个 "酷手传记 "专栏，其中充满了关于金融、赌博和名人的吸收性故事和信息。所有商业交易都由领先的电子现金商Proc-Cyber Services提供便利。Proc-Cyber Services积极开展欺诈预防和调查工作。Jackpot City提供一个24/7的支持中心，通过电话和电子邮件提供服务。他们的客户服务被认为是世界上最有经验的在线服务业务之一。自推出以来，Golden Tiger已经为客户提供了超过50万手牌，大部分是德州扑克，但也有5和7牌梭哈扑克。 每个游戏列表允许你查看游戏的赌注，玩的人数以及是否有适当数量的人在等待玩。 在大厅，你可以按游戏类型查看开放的桌子。德州扑克的赌注从0.50美元/1美元到高达50美元/100美元的赌桌不等。一旦回到那里，你会看到桌子和椅子--但只有玩家的名字，而不是像大多数扑克室那样的人物（人）。如果你想玩那种特定版本的扑克，所有的游戏都很好。 德州扑克通常是最受欢迎的变种，7牌梭哈紧随其后。 金虎还为每天最高的德州扑克手提供250美元的奖金!玩家可以通过电子邮件、免费电话或实时聊天24/7联系支持中心。</w:t>
      </w:r>
    </w:p>
    <w:p>
      <w:r>
        <w:rPr>
          <w:b/>
          <w:color w:val="FF0000"/>
        </w:rPr>
        <w:t xml:space="preserve">id 198</w:t>
      </w:r>
    </w:p>
    <w:p>
      <w:r>
        <w:rPr>
          <w:b w:val="0"/>
        </w:rPr>
        <w:t xml:space="preserve">在教育学院，大部分的课程作业是通过写作完成的。所学科目的内化是以书面形式展示的。学生将主要接受作业提供者的指导和评估。 这项研究将特别关注写作的指导和评估方法及其与写作和学习的相关性。本研究是一项定性的、现象学的案例研究，特别关注在教育学院从事博士论文的学生。这些材料是通过小组访谈收集的。此外，教育学院的其他学生也接受了半结构式调查问卷的采访。教育学院的三名教师也参与了这项研究。对数据的分析主要集中在学生对写作指导和评估的体验上，并发现学生的写作学习主要是一种自我指导的活动，很少有指导和反馈。写作和任务的完成取决于学生自己作为一个作家的发展愿望。学生们认为，指导的重要性体现在指导的质量而不是数量上。实用和激励性指导是帮助学生学习写作的理想方式。一个更具建设性的评估形式有望使学习写作和衡量自己的能力更有动力。对传统书面文本的评估是基于产出评估，因此没有为发展自己的写作能力提供基础。在他们看来，仅靠成绩不足以指导人们对自己的写作进行反思。</w:t>
      </w:r>
    </w:p>
    <w:p>
      <w:r>
        <w:rPr>
          <w:b/>
          <w:color w:val="FF0000"/>
        </w:rPr>
        <w:t xml:space="preserve">id 199</w:t>
      </w:r>
    </w:p>
    <w:p>
      <w:r>
        <w:rPr>
          <w:b w:val="0"/>
        </w:rPr>
        <w:t xml:space="preserve">撒迦利亚书》 9 邻国人民的命运 1 恩努萨纳.耶和华的话语在哈得拉地出现，大马士革是它的居所，因为耶和华是大马士革，是叙利亚的明珠，以色列各支派也是如此。2耶和华的话语也要在大马士革的邻居哈马特，甚至在推罗和西顿应验，他们的智慧不能阻挡它。3推罗筑了大墙保护自己，聚银如沙，堆金如山。4但耶和华要夺取这城，将它的墙打入海中，大火将它完全烧毁。5亚设隆要看见推罗的命运，必惊惶失措。加沙要吓得发抖，埃克伦也要发抖，因为它的希望要化为乌有。 加沙的王要倒下，亚实克伦要荒凉，撒迦利亚书10只有耶和华要赐下庄稼1求耶和华降雨，直到春天!耶和华兴起旋风和云彩，降下阵雨，使各处的谷子都发青。 2但家神说谎话，占卜的人看见虚妄的异象，说他们空虚的梦，用空虚的应许来安慰。因此，人们像一群羊一样徘徊，疲惫而悲惨。没有牧羊人。撒迦利亚12 耶路撒冷的救恩 1 耶和华对以色列的话语。那伸开天，立下地的根基，将圣灵放在人里面的主，这样说：2 "我要使耶路撒冷成为周围万国可以饮用的杯。耶路撒冷被围困的时候，犹大也必忧愁。 3那日，我必使耶路撒冷成为万国的重石。他们要聚集起来攻击耶路撒冷，但凡摸那石头的，都要受害。 4到那日--这是耶和华的话--我要使马反叛，骑手迷惑。"我必定睛在犹大支派上，看守它，但我必使敌国的马失明。 撒迦利亚13 假先知的毁灭 1 " 那日必有泉源为大卫家和耶路撒冷的居民涌出，洗净他们的罪和污秽。2 "那时，万军之耶和华说，我要把偶像从地上消灭，他们的名字不再被人知道。 我也要把污鬼和假先知从地上消灭。 3 若有人还说预言，他的父母--他自己的父母--要对他说：'你必须死，因为你奉耶和华的名说假话。'他的父母--他自己的父母--要把他处死，因为他成了先知。 4那时，先知们要小心，不要把他们的异象说出来，也没有人穿上粗布的斗篷，假装是先知。撒迦利亚 14 主的日子 1 耶路撒冷，主的日子近了!到那日，你必被抢夺，分赃在你的城墙内。 2我必聚集万国，与耶路撒冷争战。这座城市将被征服，房屋将被掠夺，妇女将被强奸，城里一半的人将被带到外国。但剩下的人不会被消灭。3主自己要去与敌国交战，就像以前敌人进攻时一样。4他那天要站在橄榄山上，橄榄山在耶路撒冷的东边升起。橄榄山从东到西要一分为二，一半山让给北边，另一半山让给南边，中间要形成一个大山谷。 帖撒罗尼迦前书2 保罗在帖撒罗尼迦的活动 1 弟兄们，你们自己知道，我们到你们那里去，不是白来的。 2 虽然我们被腓力访问过</w:t>
      </w:r>
    </w:p>
    <w:p>
      <w:r>
        <w:rPr>
          <w:b/>
          <w:color w:val="FF0000"/>
        </w:rPr>
        <w:t xml:space="preserve">id 200</w:t>
      </w:r>
    </w:p>
    <w:p>
      <w:r>
        <w:rPr>
          <w:b w:val="0"/>
        </w:rPr>
        <w:t xml:space="preserve">    奥塔涅米（Otaniemi）车站的建设于2013年夏季开始。 承包商是YIT Rakennus Oy。 合同包括车站、工作隧道、主入口和Tietotie入口的建设。 该地区的挖掘工作已经完成。该车站将被命名为阿尔托大学。 在开始挖掘之前，已经对地铁线和车站附近的敏感设备进行了调查和减震。 最后的调查将在挖掘完成后进行。 这些调查将由Finnrock Oy进行。</w:t>
      </w:r>
    </w:p>
    <w:p>
      <w:r>
        <w:rPr>
          <w:b/>
          <w:color w:val="FF0000"/>
        </w:rPr>
        <w:t xml:space="preserve">id 201</w:t>
      </w:r>
    </w:p>
    <w:p>
      <w:r>
        <w:rPr>
          <w:b w:val="0"/>
        </w:rPr>
        <w:t xml:space="preserve">2005年8月23日 大会活动对于所有Muropaket的读者来说肯定是熟悉的，至少在名字上是熟悉的，第14届计算机爱好者的活动今年在7月28日至31日举行，而不是传统的8月初。由于8月初在芬兰举行的世界田径锦标赛，日期提前了几个星期，自然，体育组织也需要使用Hartwall体育馆。大会组织预计今年的活动将有来自20多个国家的5000多名游客参加，大会还首次推出了演示和世界网络运动会预选赛，获胜者将在新加坡与世界其他国家竞争。比赛是大会的一个重要组成部分，尽管许多人将该活动视为以游戏为重点的娱乐周末，但比赛范围包括演示、移动演示、游戏开发、短片、64k介绍、浏览器演示、卡通主题图形、各种音乐、游戏、体育和赞助比赛。体育类包括投掷光盘和CD、DDR舞蹈以及篮球和足球，Muropaket的编辑团队也参加了后者的比赛。大会的历史可以追溯到1992年，从那时起，该活动就展示了Demoscene的钢铁技能，多年来，规则每年都在变化。 今年，大会首次将比赛分为三个系列：艺术状态、挑战和Oldskooli。其中第一个没有限制，而第二个在设备和规则方面有明确的限制。对于Oldskool系列，只有用1992年以前的设备制作的作品才有资格参赛。主要的合作伙伴、赞助商和支持者 Coolputer多年来一直是大会支持团队的一部分，也是Muropaket的支持者，包括今年的活动。 专门生产冷却和消音产品的Coolputer在Hartwall Arena设有销售点，24小时开放，提供一系列产品，包括冷冻阴极射线管和冷却产品。前者似乎以同样的速度穿过销售柜台，进入比特币盒子的洞穴，而后者则被从里屋挖了出来。 在Coolputer销售柜台旁边还有一个办公区，顾客可以在那里安装或由销售人员在他们的电脑上安装新产品。像往常一样，Coolputer组织了最酷的机箱和最快的PC竞赛，前者为活动中最漂亮的机箱，后者为使用3DMark05的计算机性能。在这两项比赛中，冠军获得了400欧元的产品奖励，亚军获得了200欧元，季军获得了100欧元。 在最快PC比赛中，两个配备GeForce 7800 GTX显卡的配置获得了第一名，冠军在3DMark05中获得14024分，亚军获得13350分，季军获得13137分。与Coolputer一起出席的还有赞助商Akiba，该公司将其产品范围集中在最常见的计算机部件和配件上，而不是特殊产品。在Akiba的柜台后面，Macci也在进行销售工作，它与ATI的热烈关系也反映在Akiba柜台上的加拿大公司的广告上。 在Akiba的销售点旁边是Assembly的主要合作伙伴华硕的一个小展台，那里展示了几个不同的配置，运行3DMark05。除了展示机器外，华硕还为损坏机器的用户提供免费维修帮助--即使是那些没有单独使用华硕硬件的机器。除了展示摊位，华硕还赞助了大会期间测量的大部分硬件奖品，其中包括显卡和主板。 华硕还举办了自己的纹身比赛，这需要一个获胜的纹身，而不是纸上绘画或打印出来。</w:t>
      </w:r>
    </w:p>
    <w:p>
      <w:r>
        <w:rPr>
          <w:b/>
          <w:color w:val="FF0000"/>
        </w:rPr>
        <w:t xml:space="preserve">id 202</w:t>
      </w:r>
    </w:p>
    <w:p>
      <w:r>
        <w:rPr>
          <w:b w:val="0"/>
        </w:rPr>
        <w:t xml:space="preserve">4 熟食热狗可提供各种配料。亚洲版有香菜凉拌菜、辣椒姜汤和芥末豆瓣酱。在丰富的配料下隐藏着美味的香肠. 在纸质包装袋内有一张餐巾纸，方便地准备在它自己的隔间里.当冬季开业的4 Deli公司将其梦想已久的热狗酒吧开张时，该购物大厅得到了真正的街头美食的一味。 当热狗的主角是自制的美味生香肠和一旁的冰啤酒时，没有什么能出错。一个热狗很容易在午餐休息时拿出来，即使你很匆忙或只是渴望一些阳光来咀嚼。在下班回来的路上，你可以停下来吃个热狗，再加点苏打水......--所有的香肠都是在这里用芬兰的材料现场制作的。 热狗香肠是用派亚农场的猪肉制作的，调味后正好用于热狗的配料，餐厅老板Yoni Ichtertz说。然后是各种配料：德国式的酸菜、芥末和脆皮培根，亚洲式的香菜卷心菜、辣椒芥末和芥末豆，以及相当奢侈的 "Nygren"，龙虾蛋黄酱、腌黄瓜和莳萝。还有一个不断变化的XL热狗，用来隐藏当天的香肠.它可以是你喜欢的任何东西，而不仅仅是猪肉.面包，它是恰到好处的柔软和蓬松，来自皇家面包店.热狗也有无麸质版本.生香肠和其他美食也在柜台上提供.随着热狗的出现，生香肠的秘密肯定会开始向人们开放更多。当你品尝到从头开始制作的全肉香肠，咬上一口热狗，你马上就能感受到它的魅力所在：肉，而不是面粉。 你可以很容易地伸手去拿4 Deli的冷柜，在那里你还可以买到各种带有烹饪说明的香肠。除了香肠之外，柜台还提供炖肉、炖菜和其他即食美食。 还有各种配菜，因此你可以把一餐吃个够。 甚至可以自己做热狗。你甚至可以买卷走。这就是如何烹调生香肠的方法： - 香肠应像整块肉一样对待。猪肉香肠煮6-8分钟。煮得太久只会像其他肉类一样变干，你不应该害怕它是猪肉。 人们被三聚氰胺吓得一无是处，而且香肠肉还是咸的。烹饪六分钟后，应将其包裹在铝箔中，以利用剩余的热量。尤尼强调说，不要在香肠上戳洞，这样好的汁液才不会流出来。 我们的香肠准备得很好，烤的时候不会裂开。 寻找坦佩雷的景点 餐厅、活动和酒店 Kohokohdat.fi网站上的餐厅指南和活动日历，汇集了坦佩雷不同场合和气氛的餐厅。我们只提供最好的午餐餐厅、休闲餐厅和晚餐餐厅。通过关注亮点，你也会被告知丰富多彩的餐厅活动和最好的季节性美食。 我们的在线服务被寻找体验式活动和餐厅的城市居民、商业决策者和秘书、旅游经营者和坦佩雷的学生以及国内商务和休闲旅行者所使用。</w:t>
      </w:r>
    </w:p>
    <w:p>
      <w:r>
        <w:rPr>
          <w:b/>
          <w:color w:val="FF0000"/>
        </w:rPr>
        <w:t xml:space="preserve">id 203</w:t>
      </w:r>
    </w:p>
    <w:p>
      <w:r>
        <w:rPr>
          <w:b w:val="0"/>
        </w:rPr>
        <w:t xml:space="preserve">Softpolis节能研讨会 18.10.2012 Negawatti击败Megawatti !只要知道哪里在使用能源就有助于节约，甚至建筑自动化也不总是按计划工作。最大的节约是通过纠正测量中发现的故障来实现的。研讨会的下午部分从12点到17点，主要针对大型物业的业主、租户和物业管理专业人士以及地方当局管理人员。 晚上部分从17点到20点半，主要针对家庭。2014年1月23日星期四9点至12点 Elektroniikkatie 3, Oulu 目标群体是早期阶段的公司。该培训假定学员负责以非常小的预算进行公司营销，并且已经熟悉电子营销的基本知识。 更多信息请点击 。2013年9月4日星期三 , 9.00-16.00 Auiditorio , Elektroniikkatie 3 , Oulu 该活动旨在为那些对创新、开发和推出新产品和服务有重大贡献的初创公司和个人服务。创业公司最重要的任务是以尽可能低的成本尽早建立产品或服务的可行性。精益产品开发是对传统产品开发模式的补充，通过指导 ...星期二 27.8.2013 12.00-16.00 Auditorio , Elektroniikkatie 3 , Oulu 该活动旨在为有兴趣和计划开办网上商店的中小企业提供服务。电子商务的任务是提高生产力？如何在实践中做到这一点？如何从商业角度出发，以低廉的价格建立一个网上商店？更多信息请点击 。2013年4月5日星期五 , 9.00 - 11.00 Elektroniikkatie 3 , 奥卢 该活动旨在为计划创业或处于创业初期阶段的人提供服务。该活动的目的是概述早期融资，并探讨不同的公共融资方案。 该活动还将包括对申请融资的简要介绍。更多信息请点击 。</w:t>
      </w:r>
    </w:p>
    <w:p>
      <w:r>
        <w:rPr>
          <w:b/>
          <w:color w:val="FF0000"/>
        </w:rPr>
        <w:t xml:space="preserve">id 204</w:t>
      </w:r>
    </w:p>
    <w:p>
      <w:r>
        <w:rPr>
          <w:b w:val="0"/>
        </w:rPr>
        <w:t xml:space="preserve">论文的目的是调查药物滥用治疗单位的病人对用于帮助他们进行药物滥用治疗的方法的意见。其目的是提供有关在急性出院阶段的药物滥用治疗中支持方法的实施和重要性的信息。这些信息可用于发展药物滥用治疗过程和加强照顾者的药物滥用心理能力。这篇论文是受福尔萨地区卫生保健协会的精神病部门11的委托。论文的理论框架基于与该主题相关的研究、文献和治疗建议。 论文采用定量研究方法进行。 数据收集于2009年3月至7月，采用结构化问卷，其中还包括一个开放性问题。收集材料的目标群体包括在Forssa医院11号病房接受药物滥用急性治疗的病人（N=36）。 根据获得的结果，病人认为药物滥用治疗的方法包括评估和缓解戒断症状，创造一个安全的治疗环境和关注基本需求，在治疗期间得到了很好的实施。相比之下，在受访者看来，澄清和支持生活状况的组织以及鼓励人们保持无毒品状态的工作并没有得到很好的落实。然而，所有这些援助方法都被认为对治疗期的成功很重要。论文的结果将有助于发展药物滥用的精神护理和能力，至少在当地。发展工作中的挑战包括发展个别病人的治疗、信息、互动和后续护理计划。 en dc.description.abstract 本论文的目的是调查解毒病人对精神病解毒室使用的康复治疗的意见。 目的是产生关于急性期治疗的成功和重要性的信息。 这些知识可用于发展康复治疗和护士的技能。 本论文是受Forssa医院精神病院11号病房的委托。理论框架是基于以前的课题研究、文献和治疗建议。 研究方法是定量的。 研究材料是在2009年3月至7月间用结构化问卷收集的，其中还包括一个开放性问题。 研究对象包括在Forssa医院11号病房接受急性脱毒治疗的病人（N=36）。 调查结果显示，从病人的角度来看，以下康复方法是成功的：评估和缓解戒断症状，创造一个安全环境，满足治疗期间的基本需求。然而，支持理顺生活状况和鼓励清醒并不那么成功。 所有这些方法都被认为对治疗期的成功很重要。 论文的结果可用于发展精神病戒毒治疗，至少在当地是这样。 发展工作中的挑战是，例如病人的个别治疗、沟通、互动和后续治疗。</w:t>
      </w:r>
    </w:p>
    <w:p>
      <w:r>
        <w:rPr>
          <w:b/>
          <w:color w:val="FF0000"/>
        </w:rPr>
        <w:t xml:space="preserve">id 205</w:t>
      </w:r>
    </w:p>
    <w:p>
      <w:r>
        <w:rPr>
          <w:b w:val="0"/>
        </w:rPr>
        <w:t xml:space="preserve">Visby - Ljubljana航班 我们为您提供Visby - Ljubljana之间的最佳航班交易 如果您的目标是找到Visby - Ljubljana之间最便宜的航班，没有任何麻烦，你是在正确的地方。在Ebookers，我们希望为客户提供最优惠的航班价格，以及一个快速和简单的方式来计划和购买你的旅行。 我们目前有很好的航班优惠到卢布尔雅那 简单和高效的搜索 为了使你的旅行尽可能顺利，你可以为你的旅行一次性搜索航班，酒店和租赁汽车。通过我们预订多项服务，与单独预订每项服务相比，你往往能获得不错的折扣。更不用说当你不必与几个不同的机构打交道时，你所节省的时间，但可以在一个地方得到所有的东西。通过成为会员，您也可以通过我们管理您的预订。 通过在预订时输入您的航空公司会员号或其他标识符，您通常会通过我们为您在维斯比和卢布尔雅那之间的航班获得积分，就像您直接向航空公司预订航班一样。因此，当你通过我们预订航班时，你不必担心错过有价值的积分，我们已经为你解决了这个问题!因此，不要再等待了，只需在搜索引擎中输入你的旅行的出发和返回日期，以任何方式细化你的搜索，并选择最适合你的航班!然后你就可以把你的脚抬起来，开始计划你的实际行程，特别是在我们这里预订你的行程将为你节省资金，你可以在卢布尔雅那随心所欲地花钱!Airports Visby , SE Visby Airport ( VBY ) Airports Ljubljana , SI Brnik airport ( LJU ) Price, taxes &amp; charges : ebookers.fi价格每天更新一次。价格包括所有的税收和费用，不包括任何行李费。 退款/更改/取消：如果机票允许更改，将收取45.00欧元的ebookers更改费用，加上任何税收和机票之间的差异和航空公司的更改费用。 其他条款和条件：时间表、价格和条件如有变化，恕不另行通知。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206</w:t>
      </w:r>
    </w:p>
    <w:p>
      <w:r>
        <w:rPr>
          <w:b w:val="0"/>
        </w:rPr>
        <w:t xml:space="preserve">充满挑战的时代 2014年2月6日 星期四 08.30.00 Janne Juvakka , 充满活力的组织总监 根据许多研究，组织活动正在蓬勃发展。它仍然是最重要的公民活动形式。 它的地位仍将保持强劲，但对于传统的非政府组织活动和组织提供的服务来说，压力和动摇比以往任何时候都大。 新的媒体和社区形式正在挑战有组织的传统组织活动，因为人们的活动不仅仅是通过现有的协会、团体或政党来引导。现在的趋势是，积极的公民意识将重点放在更松散的信息网络和单一的事件和事业运动上，以及 "老 "的组织活动。对我们休闲时间的竞争非常激烈，而且越来越激烈。短期承诺正在接管.然而，其重要性不应过分强调，因为谈话往往会转化为态度和行动模式。这在最坏的情况下，会阻碍社会和健康领域所需的长期组织活动。频繁更换合作伙伴或赞助商不符合任何人的利益。然而，社会和健康组织需要新的、有吸引力的活动形式来吸引参与者。此外，还需要改变组织生产服务的方式。特别是提供非金融服务的组织开始面对裁员谈判的日常现实，社会上的许多其他行为者也是如此。通常与这些措施相关的裁员意味着组织提供的某些服务和相关专业知识甚至可能完全终止。这对人们的日常生活是不利的。一个以价值为导向的经营者离开市场是一个巨大的损失，他往往自然地将志愿活动与服务的生产联系起来。 各组织也因为没有招聘新的工作人员来替代已经离开的人而使工作人员被裁减。这适用于组织的服务生产和其他活动。稀缺性也在各组织的活动中得到了体现。在未来几年里，资助者和立法者都应该能够在他们的措施中更多地考虑到组织活动的具体特点，以确保它们能够发挥作用。有时，情况似乎并非如此，僵硬的法律和不必要的严格法律解释压倒了对适当性的考虑。在一个变化的环境中，组织的敏捷性是有用的。 新的有吸引力的参与形式将被发现。 它们必须是这样。如果我们不过度强调自主和自我管理，而是转向联网和合作，包括与本部门以外的各方合作，将会有所帮助。各种摇滚运动是一种新的公民活动形式，以动员人们的方式提供思考和学习的素材。只要他们不成为精英，主要是那些在其他方面活跃和富裕的人的爱好。</w:t>
      </w:r>
    </w:p>
    <w:p>
      <w:r>
        <w:rPr>
          <w:b/>
          <w:color w:val="FF0000"/>
        </w:rPr>
        <w:t xml:space="preserve">id 207</w:t>
      </w:r>
    </w:p>
    <w:p>
      <w:r>
        <w:rPr>
          <w:b w:val="0"/>
        </w:rPr>
        <w:t xml:space="preserve">企业对卓越战略中心大多感到满意，但希望看到更明确的目标和国际化 芬兰公司认为卓越战略中心（SHOKs）创造了有效的、由企业驱动的研究和创新合作。 不同部门之间以及企业和研究之间建立了新型的知识网络。然而，在卓越的国际化以及卓越中心的资助模式和目标定位方面仍有改进的余地。 卓越战略中心（SHOKs）创建于2006年，目的是通过集中卓越来提高芬兰的全球成功。芬兰技术工业联合会通过采访参与SHOK活动的主要公司，从商业角度评估了SHOK的运作。CLEEN（能源和环境）、FIMECC（金属产品和机械工程）、林业集群和TIVIT（信息和通信产业研究）得到了评估。SHOKs产生了新的合作形式和以商业为导向的研究 评估发现，SHOKs计划在其商业驱动的方法上是成功的：它们已经成为公司之间合作和共同创造新知识的永久性论坛 - SHOKs及其计划的研究议程是与大学合作就公司确定的主题制定的。同时，公司致力于研究，这是创造创新的重要前提，"芬兰技术产业联盟的项目主任Kaisu Annala说。对于中小企业来说，SHOKs提供了一个参与研究工作的机会，否则他们就没有资源进行研究。 建立国际联系、研究人员的流动和国际研究机构的参与被认为是重要的发展领域。SHOK研究对公司的战略重要性各不相同，尽管其目的是增加最具有战略意义的领域的知识--有些公司认为其战略目标被忽视了。技术行业创新环境部主任Juha Ylä-Jääski说："应增加计划的灵活性，并使目标更加明确，以使其在创造新业务方面更加有效。各个SHOK的战略目标由其自身的董事会制定。评估建议对董事会的组成进行改革，以提高他们对社会福利院进行长期战略指导的能力。为了发展SHOK概念，技术行业建议建立一个全国性的行业领导的指导小组。 成功的发展需要所有利益相关者的参与。</w:t>
      </w:r>
    </w:p>
    <w:p>
      <w:r>
        <w:rPr>
          <w:b/>
          <w:color w:val="FF0000"/>
        </w:rPr>
        <w:t xml:space="preserve">id 208</w:t>
      </w:r>
    </w:p>
    <w:p>
      <w:r>
        <w:rPr>
          <w:b w:val="0"/>
        </w:rPr>
        <w:t xml:space="preserve">关于实施的进一步信息：更详细的时间表将于秋季晚些时候在课程Moodle页面上公布。注意！当注册一个实验小组时，不要选择将小组日程表移到你的日历上，因为移动不会以正确的方式发生。</w:t>
      </w:r>
    </w:p>
    <w:p>
      <w:r>
        <w:rPr>
          <w:b/>
          <w:color w:val="FF0000"/>
        </w:rPr>
        <w:t xml:space="preserve">id 209</w:t>
      </w:r>
    </w:p>
    <w:p>
      <w:r>
        <w:rPr>
          <w:b w:val="0"/>
        </w:rPr>
        <w:t xml:space="preserve">   在佩特利的桑拿房里，你可以度过一个舒适的桑拿之夜，最多可容纳15人 !" 15人以上 房间为酒吧区 租金119,99欧元起（0小时） &amp;lt ;&amp;lt ; 上一页 下一页 &amp;gt ; &amp;gt ; SAUNAONLINE简介 SaunaOnline是一个桑拿房和会议室的在线预订服务，在这里你可以看到实时的预订状态和价格，并为会议、晚宴或其他活动快速、轻松地预订房间，24/7。</w:t>
      </w:r>
    </w:p>
    <w:p>
      <w:r>
        <w:rPr>
          <w:b/>
          <w:color w:val="FF0000"/>
        </w:rPr>
        <w:t xml:space="preserve">id 210</w:t>
      </w:r>
    </w:p>
    <w:p>
      <w:r>
        <w:rPr>
          <w:b w:val="0"/>
        </w:rPr>
        <w:t xml:space="preserve">电子通讯已经取代了学校的家长会 家长协会表示，学校举行的家长会比以前少了。 特别是在高年级，一些班主任根本不举行家长会，尽管许多家长可能会错过。 根据教师专业组织OAJ的说法，学校之间的做法存在许多差异。 专家Riitta Sarras表示，特别是在高年级，电子渠道是与家长保持联系的一种自然方式。家长协会认为，... 更多 " 相关新闻 芬兰家长协会执行主任Tuomas Kurttila认为，学校罢工现象正在成为永久性的。 拉赫蒂的Laune学校的家长本周开始罢课，原因是室内空气问题。据估计，该校70%的学生参加了罢工。 家长联盟已向其成员协会发出指示。在过去的一年中，已经组织了罢工。为青少年家庭提供的家庭咨询。芬兰家长协会告诉STT，许多家长正在呼吁建立一种 "青少年咨询中心"。据联合会称，青少年的父母感到他们作为教育者是孤独的。 联合会的执行董事图马斯-库尔蒂拉说，当孩子处于青春期时，我们缺乏支持父母的结构。...家长协会已经奖励了一位爱尔兰母亲，她在其所在的城市推动了能量饮料16岁的年龄限制。日常教育奖得主Oili Kaleva巡视了她所在城市的商店，并成功说服零售商支持她的年龄限制提案。 自11月起，Ii的零售商承诺不向未满年龄的儿童出售能量饮料。根据啤酒商协会委托进行的一项调查，对年轻人饮酒的态度比过去更加严格。 与前年的调查相比，态度变得更加严格。 几乎二分之一的受访者谴责向未成年人购买或提供酒精。两年前，只有三分之一的受访者谴责这种情况。芬兰家长协会提议，酒类价格应与指数挂钩，使其上涨速度快于一般价格水平。联合会认为，可以利用酒的高价格来阻止年轻人和重度饮酒者饮酒--但酒的价格已经......</w:t>
      </w:r>
    </w:p>
    <w:p>
      <w:r>
        <w:rPr>
          <w:b/>
          <w:color w:val="FF0000"/>
        </w:rPr>
        <w:t xml:space="preserve">id 211</w:t>
      </w:r>
    </w:p>
    <w:p>
      <w:r>
        <w:rPr>
          <w:b w:val="0"/>
        </w:rPr>
        <w:t xml:space="preserve">你已经知道当你访问Decimomannu时你会呆在哪里吗？如果没有，我们建议您申请我们的套餐假期。 您可以决定什么时候去德西玛努旅游，什么时候回来，住在哪里。 为您和您的旅行伙伴量身定做一个独特的套餐假期!</w:t>
      </w:r>
    </w:p>
    <w:p>
      <w:r>
        <w:rPr>
          <w:b/>
          <w:color w:val="FF0000"/>
        </w:rPr>
        <w:t xml:space="preserve">id 212</w:t>
      </w:r>
    </w:p>
    <w:p>
      <w:r>
        <w:rPr>
          <w:b w:val="0"/>
        </w:rPr>
        <w:t xml:space="preserve">一个带有植物的时尚石质天井是花园的核心，在这里你可以在一天的工作后放松，并在周末消磨时间。生活区的尺寸应使家具坐得宽松，为活动和可能的其他活动（烧烤等）留出空间。 天井可以用混凝土板和石头覆盖，以及两者的组合。 板块的优势是它们可以快速安装。它们给长方形天井带来了非常有吸引力和耐用的表面。 通过几个不同大小的瓷砖的组合，一个优雅的天井表面可以在任何时间内铺设。尺寸较小的混凝土铺路石可以用来制造有棱有角的表面，甚至是圆形。 所谓的 "弧形铺路石套装 "可以用来制造圆形的表面，而不用切割石头。</w:t>
      </w:r>
    </w:p>
    <w:p>
      <w:r>
        <w:rPr>
          <w:b/>
          <w:color w:val="FF0000"/>
        </w:rPr>
        <w:t xml:space="preserve">id 213</w:t>
      </w:r>
    </w:p>
    <w:p>
      <w:r>
        <w:rPr>
          <w:b w:val="0"/>
        </w:rPr>
        <w:t xml:space="preserve">主菜单/菜单 冰雪探险的最低攀登装备 这是打算寻求新体验的团体的绝对最低装备，即在冰川、冰瀑、高山或有雪崩或严重坠落风险的一般地区探险。这里只讨论攀登设备，即绳索、冰斧、镐、救援和安全设备。其他安全设备，如雪崩信标，最多提及。 虽然下面列出的是设备清单，但最低限度的设备应该是相当多的常识和经验。 这里有几个很好的指导方针：攀登不是为了设备。 从轨道上救出一个失去意识的人是非常困难的，即使是一个有经验的团队，也不可能有合适的设备使用。一个好的划线员可以在太晚之前扭转局面。太早了可以转多次，太晚了只能转一次。有时候，回头也可能太晚了。根据不同类型的地形和攀登方式，下面列出了必要的知识和装备。这些清单并不打算作为参考，而是作为一个粗略的指南来说明所涉及的内容. 攀冰并不是攀登，在简单的上升过程中，除了打结和保持平衡之外，你可能不需要用手来做任何事情，但系绳设备与攀登基本相同.轻松冰川行走 这里的轻松冰川行走是指在冰川上行走，预计不会有很多裂缝，即使有，在正常情况下也能看到。对于简单的冰川徒步旅行，需要有经验或了解冰川最危险的部分，知道如何使用必要的绳结和安全设备 一根直杆的登山杖，以便能在雪地上牢固地敲击，一把冰斧（不需要斧头），一根至少8-9毫米的动态绳。每位徒步者的长度为10米，有一条额外的绳子，用于前面和最后一个安全带，prusnik针，上升手柄，或类似的装置，用于上升的绳子 冰川徒步 冰川徒步在这里意味着在冰川上移动，其状态是不知道的，并希望做好准备，如果你掉进裂缝，你也可以从它被救出。对于冰川徒步旅行，需要有经验和对冰川最危险部分的了解，知道如何使用必要的绳结和安全设备 一根有直杆的登山杖，以便能在雪地上牢固地敲击，例如在救援情况下的冰杖（尖头是不必要的） 一根至少9毫米的动态绳。每位驴友的长度为10米，有一根额外的绳子，用于前面和最后一个安全带，prusnik销，上升手柄，或类似的装置，用于上升的绳子两个滑轮，在降雪后，一个雪检测器 轻松登顶 通往山顶的路线只有简单的地形。 简单的地形可以定义为平坦的山坡，宽阔的山脊，没有或很少的雪，以及陡峭但不是非常雪的山坡。对于简单的攀登，需要有常识来判断上面的雪坡是否容易发生雪崩 安全的攀登者要注意登山杖顶端的冰斧（用于自停）（绳索、安全带、束带、捕兽环等） 简单的路线往往容易发生雪崩，尤其是在降雪后和天气变暖时（在林根地区都有可能发生）。 要求攀登 在上山的路线上，攀登者必须小心翼翼地避免雪崩。</w:t>
      </w:r>
    </w:p>
    <w:p>
      <w:r>
        <w:rPr>
          <w:b/>
          <w:color w:val="FF0000"/>
        </w:rPr>
        <w:t xml:space="preserve">id 214</w:t>
      </w:r>
    </w:p>
    <w:p>
      <w:r>
        <w:rPr>
          <w:b w:val="0"/>
        </w:rPr>
        <w:t xml:space="preserve">YABUSAME - Riding Samurai - 观众须知 欢迎来到1.6的YABUSAME - Riding Samurai ...在Laakso Riding Stadium !恰好，在马年，赫尔辛基将举办一个独特的、历史性的和高质量的日本 "2014年赫尔辛基武士精神 "活动，在Yabusame仪式上达到高潮。座位是在预先预订的基础上分配的，但有足够的站立空间。你也可以自带野餐椅 !部分场地是封闭的，射击场的遮蔽区仅供工作人员使用。伴随的节目在两场演出前一小时在山谷中开始。有可能在Hanko寿司餐厅用餐，那里的主厨Jesper Björkel也将出席。对日本旅游感兴趣的人可以在Visit Japan咨询台获得良好的提示。在爱普生的帐篷里，你可以得到一张自己的打印照片，甚至在武士旁边。Tokyokan是一家专营日本风味的商店。 请注意，这是一个露天活动，客人应根据场合穿着。 看台是有盖的，座位在骑马场上。为了安全（马匹）和能见度，禁止使用雨伞。 允许摄影，但禁止使用闪光灯。我们建议公众乘坐公共交通工具到达。开车来的人可以把车停在Nordenskiöldinkatu 11-13的溜冰场的停车场。奥罗拉医院站有7A/7B和2/3路电车以及58、58B、69、504、505和506路公交车。星期天1.6 . 13.00和18.00 Laakso骑马场，Auroranportti 4 , 00430赫尔辛基 箭术是日本最好和最古老的武士武术之一，可以追溯到镰仓时期（1100-1200世纪）。 小笠原学校的射箭学生身着传统武士服装，从奔跑的马背上向三个目标发射他们的特殊箭矢。高要求和快节奏的表演伴随着丰富多彩的神道仪式。类似的两小时活动在北欧国家从未出现过。预计将有数以千计的观众。</w:t>
      </w:r>
    </w:p>
    <w:p>
      <w:r>
        <w:rPr>
          <w:b/>
          <w:color w:val="FF0000"/>
        </w:rPr>
        <w:t xml:space="preserve">id 215</w:t>
      </w:r>
    </w:p>
    <w:p>
      <w:r>
        <w:rPr>
          <w:b w:val="0"/>
        </w:rPr>
        <w:t xml:space="preserve">十年前，欧盟想吸取教训，成立了食品安全局，EFSA。它的任务是提供关于食品安全的客观、科学的信息，以帮助结束食品丑闻。 本周，一项研究发表，显示每天喝减肥汽水的人比不喝的人心脏病发作的风险高45%。EFSA是否忽略了什么？今年是EFSA成立十周年。为了纪念这一周年，两个透明度非政府组织--欧洲企业观察站（CEO）和地球开源组织--发表了一份题为 "菜单上的冲突 "的报告，其中显示大公司对该机构的控制力之强令人咋舌。根据该报告，欧洲食品安全局在评估转基因作物、除草剂、甜味剂或食品包装中使用的物质的安全性时，忽视了独立科学家的研究结果，例如，只限于审查公司自己委托对其产品进行的研究。欧洲食品安全局的评估小组主要在一个对其公民的安全更为关注的国家，如丹麦或瑞典，特别要求时考虑独立科学家的信息。有很多原因导致汽水饮料可能对健康有害。 汽水饮料和普通苏打水之间的一个明显区别是甜味剂，许多汽水饮料中的甜味剂是阿斯巴甜，欧洲食品安全局认为它是安全的，尽管独立科学家早就报告了该物质的不利影响。 欧洲食品安全局还认为一种叫做双酚A的塑料化合物是安全的，尽管已知它是一种激素干扰物，几年前已被证明会增加乳腺癌的风险。效仿丹麦和加拿大的榜样，欧盟委员会也禁止在婴儿奶瓶中使用该物质。最近几天，芬兰发生了一场关于水管翻新中使用的涂料的风波，这些涂料可能将同样的双酚A浸入饮用水中。 例如，德国已经禁止使用这种涂料。问题是，EFSA是否因为纠缠于对该物质有害性的怀疑而给数百万人造成了可避免的健康损害和额外支出。 鉴于上述情况，EFSA科学小组的许多成员与食品、生物技术和化学巨头有密切联系，这已不再令人惊讶。例如，评估食品添加剂的科学小组的20名成员中，有11名有这种联系。2008年3月，当该机构的转基因部门负责人成为生物技术公司先正达（Syngenta）的说客时，引起了公众的强烈不满。类似的 "旋转门 "从原子能机构到工业界，再回到原子能机构，已经发生了好几次。在这个特殊的案例中，一个德国非政府组织向欧盟监察专员投诉。欧洲食品安全局的负责人淡化了这一点。但两年后，监察员呼吁EFSA收紧其 "静止 "规则。 2010年，EFSA董事会主席被批评与国际生命科学研究所（ILSI）关系过于密切，该研究所声称是一个科学组织而非游说组织，但正是由于其企业联系，世界卫生组织（WHO）在2006年禁止其参与评估有关食品和饮用水安全的问题。ILSI得到了化学和生物技术公司孟山都和巴斯夫以及食品巨头可口可乐、达能、雀巢和麦当劳等公司的支持。 ILSI编写的说明影响了EFSA的工作，例如在转基因食品作物的风险评估中应考虑什么。现在，EFSA已经成立十年了，是时候清理一下巢穴，让它回到最初的目的，即提供关于什么是安全食品和什么是不安全食品的客观信息。否则，食物不仅会夺走你的钱财，也会使你的生命提前结束。</w:t>
      </w:r>
    </w:p>
    <w:p>
      <w:r>
        <w:rPr>
          <w:b/>
          <w:color w:val="FF0000"/>
        </w:rPr>
        <w:t xml:space="preserve">id 216</w:t>
      </w:r>
    </w:p>
    <w:p>
      <w:r>
        <w:rPr>
          <w:b w:val="0"/>
        </w:rPr>
        <w:t xml:space="preserve">HUSTLER's Hound的搞笑芬兰卡通专辑终于上市了.HUSTLER今年早些时候举办的漫画大赛受到了比预期更热烈的欢迎，有这么多有价值的作品，不得不将其中最好的作品作为一个单独的80页专辑出版。最近出版的第5/2011期《HUSTLER》杂志包含一个实验性的平实语言部分。 在这个简短的部分中，《HUSTLER》的编辑们旨在捕捉杂志和当今世界最基本的元素，以尽可能方便读者和容易理解的方式解释这些材料。然而，编辑代表指出，易于理解的文本不一定是易于消化的文本，即使是平实的语言部分，也可能在谦虚中引起消化不良，即主要由刺激引起的腹泻。成人娱乐频道Digiviihde将成为芬兰第一个开始播放3D色情片的频道。 Digiviihde频道向Seksilehti.fi证实，3D周三将在今年年底前开始。第一部放映的影片是Hustler Video有史以来最昂贵的作品《这不是阿凡达》（This Ain't Avatar XXX）。 要想看到三维立体的影片，观众必须戴上蓝红技术的3D眼镜。 如果不戴眼镜，影片通常是以二维形式放映。 Digiviihde是一个在地面电视网络Plus电视卡上播放的频道。 爱德华-诺顿是一位演员、历史学家和社会活动家。他因在《美国历史X》、《搏击俱乐部》、《不可思议的绿巨人》、《圆舞曲》、《纸纱》、《赤裸裸的恐惧》、《意大利工作》、《红龙》、《弗里达》中的角色而闻名，当然还有他的突破性作品《拉里-弗林特-我有权利》。诺顿作为制片人也收获了名声，他在HBO的获奖纪录片《人民：奥巴马的选举》背后做了很多工作。2011年3月的新一期《HUSTLER》杂志承诺既能让你笑又能让你哭，不仅有该杂志著名的笑话和漫画，还有对查理-辛的 "半边天 "电视剧的漫画模仿。同样的查理也照顾到了他的哭泣，因为杂志上刊登了他有趣的短篇人生故事，其中包括所有与女人、毒品和酒的冒险。HUSTLER Video宣布，它将拍摄一部关于已故奥萨马-本-拉登的色情电影。 据公司代表称，该项目是在伊斯兰教狂热分子本-拉登的总部发现的色情视频中得到的灵感。好色客制作总监罗布-史密斯开玩笑说，这个圈子正在缩小：本-拉登认识了色情业，现在色情业正在认识本-拉登。将于夏末上映的影片名称已经公布："这不是本-拉登XXX"。</w:t>
      </w:r>
    </w:p>
    <w:p>
      <w:r>
        <w:rPr>
          <w:b/>
          <w:color w:val="FF0000"/>
        </w:rPr>
        <w:t xml:space="preserve">id 217</w:t>
      </w:r>
    </w:p>
    <w:p>
      <w:r>
        <w:rPr>
          <w:b w:val="0"/>
        </w:rPr>
        <w:t xml:space="preserve">  从日内瓦到里昂的航班 想尽可能方便地从日内瓦飞往里昂，但不知道该乘坐哪家航空公司的航班？在Ebookers，我们为您提供了在400多家航空公司之间进行比较的可能性，为您在日内瓦和里昂之间的旅行寻找最佳航班。 您可以通过不同的标准搜索航班，如果您想搜索结果，例如只搜索晚上直达里昂的航班，您可以这样做。 在浏览航班时，您可以选择按价格、旅行时间、航空公司或中途停留次数排序。因此，在搜索引擎中输入你的出发和返回日期，开始搜索航班。为什么不同时在我们这里预订酒店和汽车呢？如果您的出发城市是日内瓦，目的地是里昂，我们不仅可以帮助您解决航班问题，还可以帮助您解决其他与度假有关的问题。无论你是在寻找酒店、租车、旅游保险还是以上所有的东西，我们都可以帮助你制定一个适合你的假期套餐。您可以按地点、星级或价格搜索酒店，以您最关心的为准。你也可以阅读以前客人对酒店的评论，所以你可以确保在里昂住宿时得到良好的服务。 通过我们安排租车也很容易，我们与七个世界领先的租车公司合作，所以你可以保证为你的旅行找到合适的尺寸和可靠的汽车，无论你是和你的家人，一群朋友还是自己旅行。国际机场 Geneve-Cointrin ( GVA ) 机场 Lyon , FR Lyon Saint Exupery 机场 ( LYS ) 价格、税费 : ebookers.fi 价格每天更新一次。价格包括所有的税收和费用，不包括任何行李费。 退款/变更/取消：如果机票允许变更，将收取45.00欧元的ebookers变更费，加上任何税收和票价之间的差异以及航空公司的变更费。 其他条件：时间表、价格和条件如有变化，恕不另行通知。 座位有限，价格可能不在所有航班/日提供。票价不具有追溯效力，不能用于交换完全或部分未使用的车票。门票不允许更改或取消。在支付和确认预订之前，应检查每张机票的价格规则。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218</w:t>
      </w:r>
    </w:p>
    <w:p>
      <w:r>
        <w:rPr>
          <w:b w:val="0"/>
        </w:rPr>
        <w:t xml:space="preserve">市场和森林日活动将于2013年9月6日至8日在阿凯斯隆波洛的凯洛卡自然中心再次举行，提供来自萨沃托基和附近村庄的气氛、气味和味道!来自远近的市场人士 !Savottamonologiin的预售票为10欧元 !详细方案见本节末尾。除了Metsävisailun之外，该活动还将包括一些新的项目，如有趣的讲座、烟熏剧院、展览和功能活动。该活动的节目是为每个人准备的，但也有为受邀嘉宾准备的空间。Metsähalltus西拉普兰地区的林业和森林管理活动将在周边乡村举行，欢迎大家参加。地点和具体时间将在以后公布。Metsähallitus西拉普兰团队将举行一次森林知识竞赛，最好的知识分子将得到奖励。卡勒-林德霍尔姆将从上午11点开始用电锯制作动物雕塑，穿着最漂亮的客人将获得奖品。最大胆的人将参加 "萨沃塔走秀"，在那里将衡量主题服装、萨沃塔风格和态度。我们希望看到大量的家庭主妇和主人、厨师的随从、女仆、上流人士、伐木工人、花花公子、树脂人和雷人！我们希望看到大量的家庭主妇和主人、厨师的随从、女仆、上流人士、伐木工人、花花公子、树脂人和雷人。</w:t>
      </w:r>
    </w:p>
    <w:p>
      <w:r>
        <w:rPr>
          <w:b/>
          <w:color w:val="FF0000"/>
        </w:rPr>
        <w:t xml:space="preserve">id 219</w:t>
      </w:r>
    </w:p>
    <w:p>
      <w:r>
        <w:rPr>
          <w:b w:val="0"/>
        </w:rPr>
        <w:t xml:space="preserve">"从5月2日到8月31日，每个工作日的上午7点到下午3点，以及其他时间的周二、周四和周六的上午7点到下午2点，都可以在萨洛市场买到来自萨洛地区的当地食品。"你也可以在该地区的杂货店找到当地食品。</w:t>
      </w:r>
    </w:p>
    <w:p>
      <w:r>
        <w:rPr>
          <w:b/>
          <w:color w:val="FF0000"/>
        </w:rPr>
        <w:t xml:space="preserve">id 220</w:t>
      </w:r>
    </w:p>
    <w:p>
      <w:r>
        <w:rPr>
          <w:b w:val="0"/>
        </w:rPr>
        <w:t xml:space="preserve">寿司不一定是鱼和海鲜 寿司在传统上与海鲜和蔬菜有关，但没有什么能阻止你用肉来卷这些美味。 时髦的食物拉猪肉是一种对寿司非常有用的肉类配料，它可以做卷饼和乌拉木卷。在家制作寿司比你想象的要容易得多，而且对于五一节的咸味食物来说，它是最好的!调味料是沿着传统的路线，所以酱油、芥末和生姜也是拉肉寿司的好材料。如果寿司不是你的菜，你应该试试越南米纸卷。除了猪肉卷，还可以在其中加入胡萝卜薄片、黄瓜、大葱、牛油果和各种沙拉药材。 你可以用煮熟的面条或寿司饭增加辣味。首先让宣纸在冷水中浸泡和软化一段时间，然后将馅料放在宣纸的中间，并将整个宣纸折叠成一个紧密的卷。</w:t>
      </w:r>
    </w:p>
    <w:p>
      <w:r>
        <w:rPr>
          <w:b/>
          <w:color w:val="FF0000"/>
        </w:rPr>
        <w:t xml:space="preserve">id 221</w:t>
      </w:r>
    </w:p>
    <w:p>
      <w:r>
        <w:rPr>
          <w:b w:val="0"/>
        </w:rPr>
        <w:t xml:space="preserve">航班 Hof Tampere 最好的Hof - Tampere航班来自这个地址 !你想去旅行，体验一下坦佩雷是什么样子吗？我们可以告诉你，这绝对是梦幻般的，你来到了正确的地方来预订你的旅行。我们简单而多样的预订引擎 我们的预订引擎因其易用性和清晰性而受到广泛赞誉，这也难怪。 您只需输入旅行的出发和返回日期以及乘客人数，就能得到400多家航空公司所有符合您搜索条件的霍夫-坦佩雷航班。 如果您愿意，您可以按航班出发时间等条件细化搜索。如果你喜欢在黎明时分飞行，从窗口欣赏初升的太阳，你可以这样做，或者还有什么比早上飞往坦佩雷，直到晚上才飞回来更舒服的呢？你可以根据对你最重要的标准来浏览航班。如果你想尽快到达那里，你可以按旅行时间对航班进行分类，并选择最合适的霍夫-坦佩雷航班。 你还可以按中途停留次数或价格浏览航班，如果你有喜欢的航空公司，还可以按航空公司浏览。 如果你是该航空公司的忠实客户，你可以在预订时输入你的会员号码，你将获得航班的积分，就像你直接向航空公司预订一样。我们从世界领先的租车公司代理租车，所以你可以确保有一辆可靠的车辆。 你可以按尺寸浏览汽车，所以你肯定会得到一辆足够大的汽车来容纳你的整个聚会。 你还可以选择你想在哪里取车和在哪里下车。所以不要再等了，现在就预订霍夫-坦佩雷的航班，并添加你想要的额外费用吧Karlovy Vary Airport ( KLV ) Airports Tampere , FI Tamper-Pirkkala airport ( TMP ) Price, taxes &amp; charges : ebookers.fi prices are updated once a day .价格包括所有税费，但不包括任何行李费。 退款/变更/取消：如果机票允许变更，将收取45.00欧元的ebookers变更费，加上任何税/票价差异和航空公司变更费。 其他条款和条件：时间表、价格和条件如有变化，恕不另行通知。 座位有限，价格可能不在所有航班/天数上提供。票价不具有追溯效力，不能用于交换完全或部分未使用的车票。门票不允许更改或取消。在支付和确认预订之前，应检查每张机票的价格规则。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222</w:t>
      </w:r>
    </w:p>
    <w:p>
      <w:r>
        <w:rPr>
          <w:b w:val="0"/>
        </w:rPr>
        <w:t xml:space="preserve">海法人口：270 800 人口：犹太人235 000，非犹太人（阿拉伯人）35 800 地点：地中海沿岸的卡梅尔山山坡上，特拉维夫以北90公里 概述 该市位于海法湾周围的卡梅尔山的三个山脊上：底部是海法港和商业及工业中心，中间是山坡上的老住宅区，顶部是新郊区。第一个定居点是在公元前13世纪建立的一个小港口城市。 在附近发现了可追溯到罗马帝国的犹太墓葬遗址。该镇首次在300年代的塔木德文献中被提及，被描述为一个小渔村和犹太学者的家。海法经常落入各种征服者的手中。在穆斯林时期，很少有犹太人住在那里--尽管犹太人确实到卡梅尔山顶的先知以利亚洞穴朝圣。波斯人在600年代征服了海法，与埃及港口建立了贸易关系。它的繁荣在1100年代随着十字军的到来而结束。 在1200年代，马穆鲁克人摧毁了海法的防御工事和大部分房屋。 1761年，一位贝都因统治者摧毁了海法，并在一个新的地点重建了它，用墙将它包围起来--这样，城市就重生了。当新教的德国圣殿骑士来到海法时，他们建造了一个蒸汽发电站、工厂并开通了通往阿科、拿撒勒和提比利亚的驿站服务，并在许多方面对城市进行了改革。 在19世纪，有少数贫穷的犹太人生活在海法，他们来自北非、土耳其和罗马尼亚等欧洲国家。 他们住在犹太人区，靠贸易维持生活。俄罗斯犹太人在19世纪80年代开始到达。1918年，权力移交给英国委任统治政府。阿拉伯人和犹太人之间的紧张关系使局势变得复杂，并发生了暴力骚乱。由于来自欧洲的移民，犹太人的数量开始增长：1945年，犹太人几乎占了海法人口的一半。 1948年5月以色列获得独立时，5万名阿拉伯人中只有3000人留在海法并接受犹太人的统治--其余的人都逃走了。这座城市涌入了犹太移民，他们在为他们建造的郊区和阿拉伯人遗弃的房屋中定居。随着前苏联大量移民到以色列，居民的数量进一步增加。 今天，25%的居民来自独联体国家，其中有许多信徒。阿拉伯人和犹太人和平共处，但有时也会出现紧张局势。 阿拉伯人倾向于住在自己的社区，尽管最近他们中最富有的人开始搬到犹太人的社区。海法是工作的地方，耶路撒冷是祈祷的地方，特拉维夫是玩乐的地方 "这句话指的是海法作为工人城市的声誉。 这个以色列北部最大的城市，是大型金属工业、炼油厂和以色列最大的商业中心，拥有高科技公司。海法港是以色列最繁忙的客运港口，它也是一个主要的装货港，曾经是该市最大的雇主。阿什杜德港的开放降低了海法的重要性。海法是以色列国家科学、技术和空间博物馆的所在地，拥有自己的交响乐团和广播电台，并在秋季住棚节期间举办国际电影节。海法是一个文化和高等教育的城市：大学位于迦密山，该市还有技术大学Technion。 迦密山，以色列唯一的地铁（6个车站和2列火车）已经作为世界最小的地铁进入吉尼斯纪录。从海法到本古里有直接的火车连接</w:t>
      </w:r>
    </w:p>
    <w:p>
      <w:r>
        <w:rPr>
          <w:b/>
          <w:color w:val="FF0000"/>
        </w:rPr>
        <w:t xml:space="preserve">id 223</w:t>
      </w:r>
    </w:p>
    <w:p>
      <w:r>
        <w:rPr>
          <w:b w:val="0"/>
        </w:rPr>
        <w:t xml:space="preserve">Valio Crea ® crème fraîche烤洋葱不含乳糖 Valio Crea ®口味的crème fraîches用途广泛，适用于热菜和冷菜。不含乳糖的产品的强烈和丰富的味道往往足以使食物单独调味。 Crea ®奶油酸奶适用于蘸酱、冷酱、沙拉和馅料，无论是调味还是这样，以及热的酱、汤和馅饼。</w:t>
      </w:r>
    </w:p>
    <w:p>
      <w:r>
        <w:rPr>
          <w:b/>
          <w:color w:val="FF0000"/>
        </w:rPr>
        <w:t xml:space="preserve">id 224</w:t>
      </w:r>
    </w:p>
    <w:p>
      <w:r>
        <w:rPr>
          <w:b w:val="0"/>
        </w:rPr>
        <w:t xml:space="preserve">虚假宣传的目的是保持我们世界的虚假形象，并利用它来指导人们的意见和行为。这是执政的魁北克精英们权力的主要表现之一。 利用大众媒体对人们进行洗脑对精英们来说是极其重要的，否则人们就不会接受他们的观点和议程。这就是为什么媒体代表既主持比尔特伯格会议，又属于犹太精英控制的智囊团。例如，YLE的负责人劳里-基维宁（Lauri Kivinen）是洛克菲勒领导的三边委员会的成员，已故的萨诺玛（Sanoma）公司的老板和共济会成员阿托斯-埃尔科（Aatos Erkko）也是三边委员会的成员。 洛克菲勒本人在1991年的比尔德伯格会议上称赞媒体代表遵守承诺，对会议的内容保持了几十年的沉默。再加上世界上几乎所有的主要媒体机构都被犹太人和共济会控制，大众媒体给人们的世界观只是另一种虚假的洗脑活动，旨在阻止所有的反对意见和异议。 例如，在美国，几乎所有的媒体都被六大集团控制，全部由犹太人经营。最近几个月，人们清楚地注意到，关于国家社会主义和第二次世界大战的虚假宣传在芬兰媒体中再次增加。 在很短的时间内，YLE播出了一部纪录片，以一贯的风格妖魔化纳粹和希特勒。就在最近，《伊尔塔莱报》开始在头版出售Plus副刊，其中解释了希特勒是如何让普通德国人谋杀数百万犹太人的。我不认为这是一个巧合，我们同时受到来自几个方面的同类型宣传的轰炸。Magneettimedia上的许多文章批评了犹太人的权力和行动，这让犹太维森塔尔中心很不爽，它最近向尼尼斯托总统发出了一封公开信，敦促并直接威胁要将Magneettimedia置于死地。 可能犹太媒体的权力网络已经狂热了很久，决定让芬兰媒体充满反纳粹的宣传。每个人都可以问自己，这种来自各方的宣传在同一时间出现是否是一种巧合，尤其是它完全集中在对纳粹德国和希特勒的虚假诋毁上。你最近看过多少关于共产党和斯大林暴行的文章、好莱坞电影或纪录片？共产主义者在媒体上没有受到批评，因为这是一场由犹太人领导和发起的运动，它仍然是世界上非常强大的力量，尽管不再被称为共产主义，而是用诸如：可持续发展、政治正确、经济一体化、全球化、责任等字眼来掩饰。任何了解大众媒体每天向我们灌输的宣传的数量和严重性的人都应该开始抵制它们。没有人应该购买单一的Iltalehte或Iltasanoma。最重要的是，每个人最重要的任务是告知他人，并与他人讨论大众媒体的新闻是多么不可靠，以及它是如何掌握在最少数的权力手中。似乎每周都要在小报上发表一篇诋毁国家社会主义的文章。这不是已经非常透明的洗脑了吗？没有任何其他历史现象被如此系统地讨论。</w:t>
      </w:r>
    </w:p>
    <w:p>
      <w:r>
        <w:rPr>
          <w:b/>
          <w:color w:val="FF0000"/>
        </w:rPr>
        <w:t xml:space="preserve">id 225</w:t>
      </w:r>
    </w:p>
    <w:p>
      <w:r>
        <w:rPr>
          <w:b w:val="0"/>
        </w:rPr>
        <w:t xml:space="preserve">Viherpihalle.fi已开始营业 Viherpihalle.fi已开始营业。该公司的使命是为绿色专业人士和消费者提供设计、建造和维护花园和庭院的所有必要成分。 该公司有园艺专业知识和国际软件专业知识的支持。 该概念是与First Round Oy合作准备和创建的。在未来，Viherpihalle.fi还将瞄准国际市场。</w:t>
      </w:r>
    </w:p>
    <w:p>
      <w:r>
        <w:rPr>
          <w:b/>
          <w:color w:val="FF0000"/>
        </w:rPr>
        <w:t xml:space="preserve">id 226</w:t>
      </w:r>
    </w:p>
    <w:p>
      <w:r>
        <w:rPr>
          <w:b w:val="0"/>
        </w:rPr>
        <w:t xml:space="preserve">来自Eppu Normal网站的小消息 我们的新网站终于开放了，欢迎大家。 现在还没有一切就绪，网站一直在更新。提前感谢您的耐心等待。与前几页的情况一样，重点不在于历史，而在于现在和不久的将来。本网站的主要目的是提供有关埃普师范的活动和其成员的新闻。新闻的目的是尽可能的可靠，故事是尽可能的真实。专辑《Mutala》是一张双CD和三层黑胶唱片，将于2011年11月23日发行。它包含了30多首Eppu Normal的已知和未知的原声版本的歌曲。 这是长期以来，真正长期谈论的 "门廊专辑"。在这里可以看到即将发生的事情的味道。"深渊 "专辑的发行伴随着Eppu Normaal漫长历史中的第一个大预算音乐视频。歌曲《我要你》的视频可以在YouTube上找到，并且已经被观看了近一百万次 !视频从这里开始。这张专辑被描述为芬兰摇滚乐界最令人期待的专辑。 11年的录音停顿首先以歌曲《Suolaista sadetta》结束，然后是这张专辑。正如承诺的那样，唱片公司在《赫尔辛格报》的头版刊登了广告，宣传这一点和整个《Eppuu》专辑的制作。这样的情况以前从未见过，也不太可能再见到。"一张声誉卓著的双CD炸开了锅。这张合辑在96年秋天发行，随后的巡演最终确定了Eppu Normal在芬兰摇滚史上的地位。当时，没有人知道下一张录音室专辑将是一个漫长的等待。"有信誉的点击率 "是芬兰有史以来第二张最畅销的专辑。"Studio Etana "最终成为近几十年来与米科-萨雷拉（Mikko Saarela）共同制作的第一首串烧歌曲，"Hipit Rautaa" 。这张专辑还包括萨米-鲁苏卡利奥的第一首eppu歌曲《Talviunta》和《Näinhän hier käy》，后者在音乐会节目中也很受欢迎。在新的 "Paskahatun paluu "系列中，"Hatful of shit "得以继续。在这里，罕见的曲目和单曲的B-sides也被编入。当时，单曲是用黑胶发行的，有两面，往往在b面有一首实际专辑中没有的歌曲。 这张专辑还包括有史以来的圣诞歌曲，埃普-帕尔玛的经典版本 "牛栏里的干草"，不建议胆小的人听。1988年发行的《英派利民的反击》包括一个自发的工作室埃普普通的横截面。Barfly "是在专辑截稿前在院子里现场录制的。 如果你仔细听，可以听到背景中的鸟鸣。 这张专辑中幸存的其他歌曲包括"在银河的边缘"，"非洲，犀牛的土地 "和 "我就是这样度过我的时间"。"第八奇迹 "永远地炸毁了埃普锅。这张专辑是一个坚定的最爱，包括 "在85年"，"吉他，天空和星星 "和 "在绿河的岸边"。这张专辑后来还发行了纪念版，其中第二张光盘是在坦佩雷工人剧院拍摄的音乐会，原名为《视频、天空和星星》。这张专辑使Eppu的声音具体化。现在我的背包是jupiset rupisi rupiset "这首歌的编排可能是最接近于当时完美的埃普普通话。雷鸣般的吉他，在副歌部分变得更加响亮，以及富有想象力的人声旋律。马丁为专辑中的歌曲绘制了精美的插图，为整个专辑加冕。</w:t>
      </w:r>
    </w:p>
    <w:p>
      <w:r>
        <w:rPr>
          <w:b/>
          <w:color w:val="FF0000"/>
        </w:rPr>
        <w:t xml:space="preserve">id 227</w:t>
      </w:r>
    </w:p>
    <w:p>
      <w:r>
        <w:rPr>
          <w:b w:val="0"/>
        </w:rPr>
        <w:t xml:space="preserve">在中央公园，我们花了不到几个小时的时间，然后我们继续到上东区喝咖啡。昨天，我们仍然感到脚步艰难，于是决定在晚上预订安东尼-布尔丹的Les Halles餐厅之前回家休息。午餐时，我们点了中餐带回家，虽然我得到的分量与我想象中的略有不同......但吃完丰盛的午餐后，很容易就能睡上一觉!鞋子不错 !纽约是一个美妙的城市，虽然我更喜欢迈阿密....，我实际上是部分布鲁克林人，因为我的祖父在那里出生，并在那里度过了他的童年和青年时期。当我住在那里时，我的前夫和我住在布鲁克林的米德伍德。享受吧!我觉得最近我在平日的烹饪中没有找到真正的灵感，它已经跑到某个地方去了，可能在一个当之无愧的假期之后很快就会回来。我们一直在吃很多熟悉的、安全的、我不用多想就能做出来的菜，我知道它们味道不错，但一直没有什么可以发布。我想我应该在圣诞假期前发布这个治疗方法供你享受，当吃够了火腿，盒子从你的耳朵里出来时，你可以抓住这个食谱，为餐桌变出一些让你流口水的东西。这道菜是我的甜菜根项目的一部分，我正试图让助理厨师习惯于吃甜菜根。 项目又向前迈进了几步!我在Hiidenhuhman in the Kitchen博客的档案中找到了原始配方，我在做饭的时候对其进行了一些调整，包括一些Castello's pepperorn melt cheese，这是在女孩之夜留下的，对酱汁有很大的补充。在出发前，我还设法把冰箱里的东西清理了一下。 先把甜菜根煮熟，再把它煮熟。红菜头的烹调速度相当缓慢，因此值得花时间去烹调，甚至可以在前一天烹调，然后储存在冰箱里。当甜菜煮熟后，倒掉热水，将冷水倒入锅中，以冷却甜菜。将胡萝卜去皮并切成薄片。将煎锅加热，加入油、胡萝卜和韭菜，翻炒几分钟，将香肠加入锅中，用白胡椒和辣椒粉调味，翻炒至表面颜色好看。加入肉汤，让它煮大约5-10分钟。将甜菜去皮并切碎，加入锅中。接下来将奶油倒入锅中，切碎胡椒和融化的奶酪。最后，我混入几汤匙塔塔粉，并在食用前让酱汁在锅里用小火炖几分钟。 将任何可用的草药切在酱汁上并食用。我们将酱汁与自制的大块土豆一起食用。你是否已经决定了你的圣诞餐桌布置，或者你还在想你今年的圣诞餐桌会是什么样子？还有时间，尽管离圣诞节还有不到一个星期。我不知道屏幕后面有多少人知道我为各种可以放在餐桌上的被子而疯狂（除了桌布，因为我们的桌子太漂亮了，无法覆盖），但最接近我的心的肯定是餐巾环和餐巾，我有几个盒子装满了它们，只要我可以，我的一些收藏就会出现在餐桌上。 我告诉你这些是因为今年秋天早些时候我参观了Bonbureau精品店，并疯狂地爱上了它。爱上了什么？那么，除了这些餐巾环/托架，还有什么呢：是不是很美？他们也给了我一个想法，要求允许我去拍摄更多Bonbureau的美丽装饰和出售的物品。这家店到达时是这样的</w:t>
      </w:r>
    </w:p>
    <w:p>
      <w:r>
        <w:rPr>
          <w:b/>
          <w:color w:val="FF0000"/>
        </w:rPr>
        <w:t xml:space="preserve">id 228</w:t>
      </w:r>
    </w:p>
    <w:p>
      <w:r>
        <w:rPr>
          <w:b w:val="0"/>
        </w:rPr>
        <w:t xml:space="preserve">Eppu Normal和Cheek是明年夏天Porispere的明星。第三届Porispere有意从金属音乐转向一般的好音乐节。Porispere将于8月2日在Kirjurinluoto举行，将有Eppu Normaali（照片）、Jukka Poika、Cheek和Michael Monroe等人参加。 摄影师Harri Hinkka - 我们有一个强大的马品牌，金属音乐仍然提供大量的，但去年我们采取了一个步骤，今年我们将采取更多，说节日发起人Harri Vilkuna。周日是一个家庭日，甚至可能是母亲节，因为观众将由Cheek提供娱乐。风是Robin这个女孩，Justimus是所有11-13岁的孩子都知道的，而 "每个人 "都知道45岁的年轻Pori议员Karim Z. Yskowici，演员Jussi Vatanen扮演的Putous小品角色。 Harri Vilkuna透露，他9岁的女儿在节目中帮助他。Vilkuna认为，明年夏天Porispere将吸引15000名游客，而第一年是9000名，去年是13500名，尽管其中一半是在阳光明媚的周日与Robin.明年夏天的新功能包括第三个舞台、主舞台、Lokkilava和帐篷舞台，该舞台将在周五和周六举办本地乐队演出。 Porispere的门票现在已经开始销售，并将在本周五之前以折扣价出售。</w:t>
      </w:r>
    </w:p>
    <w:p>
      <w:r>
        <w:rPr>
          <w:b/>
          <w:color w:val="FF0000"/>
        </w:rPr>
        <w:t xml:space="preserve">id 229</w:t>
      </w:r>
    </w:p>
    <w:p>
      <w:r>
        <w:rPr>
          <w:b w:val="0"/>
        </w:rPr>
        <w:t xml:space="preserve">Mussalo的风轮机更安静 将在Kotka的Mussalo建造的两台新风轮机将比在Hamina造成噪音问题的机组更安静。 这是因为它们的技术不同。 总部设在德国的欧洲最大的风力发电制造商Enercon的2.35兆瓦涡轮机以直接驱动原理运行，这意味着没有增加噪音和维修要求的齿轮箱。Mussalo涡轮机将被安装在超过90米高的混凝土塔顶。"混凝土塔将减少涡轮机的雷达噪音，"开发商Kotkan Energia Oy的总经理Vesa Pirtilä说。发送新闻给朋友 新闻 Kymen Sanomat : Mussalo的风力涡轮机更安静 将在Kotka的Mussalo建造的两台新的风力涡轮机将比在Hamina造成噪音问题的机组更安静。 这是由于使用了不同的技术。 欧洲最大的风力发电制造商Enercon的2.35兆瓦的涡轮机在直接驱动原理上运行，这意味着不需要增加噪音和维护要求的齿轮箱。输入/输出 :D 风力发电在芬兰是 "修修补补"，无声的风轮机是 "胡说八道" 真正的能源公司（如Fortum）将他们的工厂建立在产生能源和经济上可行的地方（北海，挪威海）。如果认为风力发电比目前维持芬兰电力生产的发电站更 "绿色"，那就太天真了。 维持风力发电的就业效应也是一次性的，因此不会大量增加就业。 此外，维持风车所需的基础设施对当地环境的影响是不成比例的，更不用说噪音污染。</w:t>
      </w:r>
    </w:p>
    <w:p>
      <w:r>
        <w:rPr>
          <w:b/>
          <w:color w:val="FF0000"/>
        </w:rPr>
        <w:t xml:space="preserve">id 230</w:t>
      </w:r>
    </w:p>
    <w:p>
      <w:r>
        <w:rPr>
          <w:b w:val="0"/>
        </w:rPr>
        <w:t xml:space="preserve">我自己也一直在想道德的问题，难道我们不能认为其他动物也有一个内在的（本能的）道德准则，沿着 "不惜一切代价让你的物种生存下去 "的思路。其余的都是微调，人类也不例外。 这是否是道德，我不知道，但我无法用其他方式解释。 毕竟，每个物种的动物都觉得有理由破坏或伤害他人，如果他们似乎在伤害你。一匹斑马踢了一只杰洛纳，一个人类消灭了一群狼。 [ quote author= " Beos " time= "04.11.2005 at 17:12 " ] 我其实一直在想这个道德问题。 你难道不认为其他动物有一个内在的（本能的？）道德准则，那就是 "不惜一切代价让你的物种生存下去 "的意思。其余的都是微调，人类也不例外。 这是否是道德，我不知道，但我无法用其他方式解释。 毕竟，每个动物物种都觉得有理由破坏或伤害他人，如果他们似乎在伤害你的话。 斑马踢到了杰洛纳，人类则把狼群踢得稀烂。</w:t>
      </w:r>
    </w:p>
    <w:p>
      <w:r>
        <w:rPr>
          <w:b/>
          <w:color w:val="FF0000"/>
        </w:rPr>
        <w:t xml:space="preserve">id 231</w:t>
      </w:r>
    </w:p>
    <w:p>
      <w:r>
        <w:rPr>
          <w:b w:val="0"/>
        </w:rPr>
        <w:t xml:space="preserve">猫科猫科猫科下载猫的种类繁殖信息家猫散步游泳薮猫Leptailurus serval薮猫被列为中型猫科。薮猫是一种高脚细长的猫科动物，它的头小，脖子长，耳朵大而直立，很容易辨认。 薮猫的尾巴上有黑色的环纹。薮猫的腿是所有猫科动物中最长的，与它的身体大小成正比。薮猫美丽的斑点，淡金棕色或乳白色，美丽的被毛，有大的黑色斑点和条纹--曾经有一个可疑的荣誉，那就是装饰在许多非洲部落的头上，作为这种地位的象征。薮猫的雄性体重在9至18公斤之间，雌性体重在9至13公斤之间，薮猫的身体长67至100厘米，尾巴长40厘米，肩高40至65厘米。世界自然保护联盟（IUCN）将薮猫定义为可生存的LC，最不关注--一个具有丰富或稳定种群的知名物种。创作共用（Creative Commons）--您可以自由复制、分发、展示和执行该作品。 右图为Steve Wilson创作共用（Creative Commons）--您可以自由复制、分发、展示和执行该作品。 右图为Vearl Brown分布 薮猫的分布范围覆盖整个撒哈拉以南非洲，不包括非洲大陆最南端，它也在摩洛哥和阿尔及利亚作为孤立的种群岛屿存在。它在撒哈拉以北非常罕见，特别是在非洲东部的草丛草原和灌丛草原，在附近也有水的地区。在一天中最热的时候，薮猫主要在傍晚或清晨休息和捕食。薮猫有时会捕食小羚羊和兔子，但主要是捕食小啮齿动物。昆虫、蜥蜴、青蛙、带雏鸟的地面移动的鸟类，甚至是它们擅长捕捉的鱼，都是美味。而且，鸟不一定要在地上，因为薮猫会在瞬间跳到鸟的后面，从三米高的地方抓住它。90%以上的动物被薮猫吃掉，重量不超过200克，所以非常小的物种构成了它食物的大部分。长颈薮猫的腿很长，可以看到草原上的草，它的大而敏感的耳朵可以探测到啮齿动物的动向。首先，它们站在原地，保持警惕，当它们从视觉或听觉上看到藏在草丛中的啮齿动物时，就会背对背地跳过去。如果第一次跳不成功，猎物没有留在它们的手中，它们会在观察片刻后重新跳。薮猫是一种高效的捕食者，超过50%的捕食尝试是成功的，这比许多其他猫科动物要多得多。 如果有必要，薮猫也会爬树--既是为了追捕猎物，也是为了逃避捕食者。 它们是很好的攀爬者。它们的敌人和天敌是豹子、鬣狗和野狗。 繁殖生殖和薮猫作为家猫。薮猫的妊娠期为66至77天。 薮猫在一个隐蔽的巢穴中产下2至3只幼崽，这可能是羚羊或豪猪挖的洞穴。</w:t>
      </w:r>
    </w:p>
    <w:p>
      <w:r>
        <w:rPr>
          <w:b/>
          <w:color w:val="FF0000"/>
        </w:rPr>
        <w:t xml:space="preserve">id 232</w:t>
      </w:r>
    </w:p>
    <w:p>
      <w:r>
        <w:rPr>
          <w:b w:val="0"/>
        </w:rPr>
        <w:t xml:space="preserve">在Janne Hulmi的Fatpipe Salotta比赛中 19.11.2011 在周六Josba比赛的休息时间，我们将举行熟悉的SPV球员的球棒比赛。这一次，球队信任的前锋Janne Hulmi的球棒将被抢夺。在SPV对阵SSV的最后一场主场比赛中，胡尔米在上角打进了开场球。那场比赛不是在芬兰萨利班迪联赛中，而是在芬兰杯中，当SSV以2比3赢得比赛时，SPV的道路从一开始就被打破。这场比赛的特别之处在于，今天的球拍捐赠者Janne Hulmi偏头痛发作，不得不离开比赛，因为这个人的视野中突然消失了一半的球拍。 这可能发生在运动中。但今天Hulmi的Fatpipe在Salotta比赛中得到了一个新的主人，所以请热身你的投掷手，并带着你的两个人!</w:t>
      </w:r>
    </w:p>
    <w:p>
      <w:r>
        <w:rPr>
          <w:b/>
          <w:color w:val="FF0000"/>
        </w:rPr>
        <w:t xml:space="preserve">id 233</w:t>
      </w:r>
    </w:p>
    <w:p>
      <w:r>
        <w:rPr>
          <w:b w:val="0"/>
        </w:rPr>
        <w:t xml:space="preserve">隐私政策 欢迎 欢迎访问网站www.acuvue.fi 。本网站由强生视力保健公司所有，该公司是Janssen Cilag OY的一个分部。 本隐私政策的目的是告知您我们在收集、使用和披露您通过本网站提供的任何信息方面的做法。 在使用本网站的任何信息或向本网站提交信息之前，请完整地阅读本隐私政策。通过使用本网站，您同意本隐私政策的条款。 每当您通过本网站提交信息时，您同意根据本隐私政策收集、使用和披露这些信息。儿童 本网站不适合13岁以下的儿童使用。我们不会有意收集这个年龄段访问者的信息。 我们鼓励家长与孩子讨论他们的孩子使用互联网的情况以及他们访问网站时收到的信息。主动收集数据 与其他许多网站一样，本网站主动收集网站访问者的信息，既询问具体问题，也允许他们通过电子邮件、反馈表和/或即时通讯与我们直接沟通。您提供的一些信息可能是个人身份信息（即只能与您相关联的信息，例如您的全名、地址、电子邮件地址和电话号码）。 被动数据收集 当您浏览网站时，某些信息可能通过各种方法被动地匿名收集（即在您不主动提供信息的情况下收集），如cookies、互联网标签或网络信标和收集导航数据（日志文件、服务器日志、点击跟踪）。您的互联网浏览器会自动向本网站发送一些匿名信息，如您访问本网站的网页的URL，您的计算机当前使用的IP地址和浏览器版本。 本网站还可能通过cookies和互联网标签以及网络信标从您的计算机上收集匿名信息。你可以设置你的浏览器在发送cookie时通知你，或完全拒绝cookie，但没有cookie，本网站的某些功能可能无法运行。本网站可能使用和汇总被动收集的信息，以便为访问者提供更好的服务，根据您的喜好定制网站，生成和分析统计数据和趋势，并以其他方式管理和改进网站供您使用。除非你同意，否则这些信息不会与本网站其他部分收集的个人身份信息结合在一起。Cookie "是一个小文本文件，网站将其发送到你的网络浏览器，以帮助网站记住关于你和你的喜好的信息。"会话cookie "是临时性的cookie，用于改善导航，防止访问者在不适当的情况下提供信息（网站 "记住 "以前关于年龄和原籍国的条目，这些条目超出了指定的参数，并防止随后的更改），以及收集关于网站使用的汇总统计数据。当你关闭你的网络浏览器或电脑时，它们会被丢弃。"持久性 "cookies是您的计算机硬盘上较为永久的文本文件，除非您将其删除，否则将保留在您的硬盘上。 持久性cookies在您的计算机上存储信息，有多种用途。这些目的包括检索你以前提供的某些信息（如密码），帮助你确定网站的哪些部分对访问者最有用，并根据你的喜好持续定制网站。本网站放置在您的计算机上的持久性cookies可能包含个人识别信息，但只有在您已经注册或以其他方式同意在本网站上存储您的个人识别信息的情况下。否则，我们的网站服务器将只知道您所使用的cookies。</w:t>
      </w:r>
    </w:p>
    <w:p>
      <w:r>
        <w:rPr>
          <w:b/>
          <w:color w:val="FF0000"/>
        </w:rPr>
        <w:t xml:space="preserve">id 234</w:t>
      </w:r>
    </w:p>
    <w:p>
      <w:r>
        <w:rPr>
          <w:b w:val="0"/>
        </w:rPr>
        <w:t xml:space="preserve">小心愤怒的老人 关于Elsa的几句话......所以Ismo设法在他的商务旅行中找到一个脾气暴躁的老太太。艾尔莎绝对不是一个散发着瓶子气味的祖母型解决方案，而是一个合适的木乃伊，如果她敢于走得太近，就会用手提包打她的头。小心点!你觉得这个人物怎么样？我认为Elsa是适当的愤怒和前卫的，而不是太多令人讨厌的殉道者。我认为她会很好地融入皮赫拉亚卡图。现在，如果她能想到雇用伊斯莫在她的店里工作，他们就会成为一对好夫妻。 在维尔纽斯，海蒂的新恋人，保拉的侄子吉里，已经有了一个稍微突出的角色。这个自信的年轻人说了一句女人把他扫地出门的话，这更激起了海蒂的兴趣。 当这个沙哑的年轻人把调情发挥得淋漓尽致时，拥有所有幼稚伎俩的朱纳坦在天平上并不占优势。所以把海蒂现在它朱纳坦扔在一边，所以我们得到了这个充满火焰的火焰！。辛迪和塞巴斯蒂安的关系模式现在被照亮了，对嫉妒的伊莎贝拉和一切超级同步地采取图卡.辛迪想告诉你一切，这都是怎么回事？一个孩子在一起？如果是这样，那孩子在哪里？将被采纳？我甚至不会去猜测。有很多选择。我们会及时发现的。尤其是现在，伊莎贝拉在私人调查员的帮助下无法停止调查。 伊莎贝拉又怀疑塞巴斯蒂安和辛迪之间的关系......这就是她已经无法停止的原因。情节从这时开始又被拖到了原地。伊斯莫好心劝她做接龙，她只是皱着眉头。平安银行!第一：艾尔莎很烦人，但是当她认识了伊斯莫之后，她会变得很好。 第二：桑普出了萨尔卡，它把所有美好的情侣都分开了，它让我很烦，太烦了！！！。伊莎贝拉也可以不再怀疑他，只要辛迪和塞巴斯蒂安能说出他们的其他秘密！"。.. "所以，海蒂，把乔纳森放在一边，让我们把这团火焰完全点燃！"。" 什么？那个吉瑞很糟糕，"他的发型很糟糕，还有他那种独特的个性。"是啊！"。如果海蒂现在开始骚扰吉里，而她甚至没有对朱纳坦说过什么，那就很厚脸皮了......这比 "一个小巴掌 "更糟糕。笑话尼科拿头？我是唯一的一个吗？为什么我不得不让他成为一个发牢骚的傻瓜，而我对他有如此高的期望，认为他是一个好人？?即使是今天，它也是如此令人讨厌的完美。""你为什么不传给我？ 我可以做一个篮子。""你得开始考虑你今晚要吃什么。"那么，当尼科要求桑波传球时，他是否会亲自传给桑波？好吧，不，他说的是："闭嘴"，然后他管不了，就对桑普发火。 好吧，桑普故意想从这么困难的地方下手......）然后他给了他一个礼物，所以佩皮又被激怒了。 他开始让我想起他最好的朋友朱纳坦，他的尖叫声。 我还没有看今天的节目，但当他用枪威胁我时，我有点害怕吉利是如此的大男子主义，而且什么名字？如果海蒂在佩皮尔抱怨同样的事情时就开始调整，她就是一个伪君子。 而佩皮-尼科是/关已经可以更清楚了。</w:t>
      </w:r>
    </w:p>
    <w:p>
      <w:r>
        <w:rPr>
          <w:b/>
          <w:color w:val="FF0000"/>
        </w:rPr>
        <w:t xml:space="preserve">id 235</w:t>
      </w:r>
    </w:p>
    <w:p>
      <w:r>
        <w:rPr>
          <w:b w:val="0"/>
        </w:rPr>
        <w:t xml:space="preserve">在选择桌子时，还有许多其他因素需要考虑。这将是一个工作空间，所以选择能持续很长时间并能舒适工作的东西很重要。有办公磁盘空间，如果你使用笔记本电脑，当你只用过工作，你可以用它装下一个相对小的桌子。对于那些必须面对文书工作的人来说，全尺寸的接待是需要的，最好是有抽屉的存储。一个必须适合的区域也是一个东西。如果你只有一个小的工作站，那就没有必要购买一个巨大的工作空间。你可以寻找各种想象中的用品，并在办公室展示这些物品。基本需求是为了在一个平面上工作。箱子和架子很好，但在大多数情况下没有必要。拥有一个想象中的缩影也不是一个要求，所以不要实施那些只为了吸引你的注意力的项目。身高也很重要，特别是如果你有一个比平均水平大或更矮的人。你总是可以修改你的办公椅，但在大多数情况下，不只是为了其价值。你的脚要么被卡在地板上，要么最终被压在工作站的下面。这也不是一个非常舒适的位置，所以在高度上花一点时间，确保其使用舒适。家具是由什么制成的也很重要。你可能想要坚固耐用的东西，所以选择实木或甚至金属。只使用易碎的Hallien和如此坚固的MDF，以避免.这将是很好的，不会感觉到它一分钟都在散架。选择一种适合你的机构空间并与你合作的颜色。虽然色彩鲜艳的物品可能很有趣，但当你试图真正工作时，它们也可能会分散你的注意力。办公家具的价格是多少，通常是为你的办公室选择家具的一个重要因素。即使有开放的预算，你也不必在你的工作区花费很多。如果你发现经常有特别的折扣，你可以通过网上购物省钱。为你的办公桌外围购物，需要进行一些研究。你可以在你附近的任何一家办公用品商店找到几个，但有几个人选择先在网上做研究。有许多不同的选择，你甚至可以在网上购物。这通常更便宜，而且可以很快送达，你几乎不会错过任何一个时间点。这当然是可以考虑的，如果速度需要，可以在你晚上购物后全部起来。</w:t>
      </w:r>
    </w:p>
    <w:p>
      <w:r>
        <w:rPr>
          <w:b/>
          <w:color w:val="FF0000"/>
        </w:rPr>
        <w:t xml:space="preserve">id 236</w:t>
      </w:r>
    </w:p>
    <w:p>
      <w:r>
        <w:rPr>
          <w:b w:val="0"/>
        </w:rPr>
        <w:t xml:space="preserve">有特殊需要儿童的家庭的经验和愿望："我不希望有任何奢侈，只要服务能确保体面的生活和整个家庭的能力，并有一个正常的日常生活。"摘要 论文的目的是了解作为约恩苏残疾服务机构客户的有特殊需要儿童的家庭在服务、日常挑战以及对支持和同伴支持的需求方面的经验。 研究是受约恩苏市残疾服务机构的委托，目的是让家庭在服务发展中听到他们的声音。这篇论文是作为一项定性研究进行的，材料是通过半结构化的调查问卷收集的。问卷被邮寄给70个有0-10岁儿童的家庭，他们是约恩苏残疾服务的客户。数据的处理采用了数据驱动的内容分析。研究表明，有特殊需要的孩子对父母的应对能力、时间管理和对其他兄弟姐妹的关注构成了挑战。特别需要支持以促进日常生活，从而支持整个家庭的福祉。大多数受访者认为获得服务具有挑战性。简化申请服务的程序，协调获得支持的途径，将使日常生活更加容易。家庭表示希望服务是个性化的，适合他们的情况，希望同伴支持是重要的，并希望活动能在家庭附近进行。可以进一步研究个性化对有特殊需要儿童的家庭和市政财政的潜力和影响。有特殊需要儿童的家庭在服务方面的经验和愿望："我不希望有任何奢侈，只要服务能确保体面的生活和整个家庭的能力，并有一个正常的日常生活。"</w:t>
      </w:r>
    </w:p>
    <w:p>
      <w:r>
        <w:rPr>
          <w:b/>
          <w:color w:val="FF0000"/>
        </w:rPr>
        <w:t xml:space="preserve">id 237</w:t>
      </w:r>
    </w:p>
    <w:p>
      <w:r>
        <w:rPr>
          <w:b w:val="0"/>
        </w:rPr>
        <w:t xml:space="preserve">健康的黑麦面包 面包是芬兰饮食文化的一个组成部分。老话说 "黑麦面包让人保持清醒"，这句话在今天仍然适用。 谷物产品几乎每餐都被推荐使用。海格曼的正宗黑麦面包只使用真正的芬兰黑麦面粉进行烘烤，这些面粉是由在Ostrobothnia田地里种植的谷物磨成的。 我们的黑麦面包采用传统的发面方法制作。据了解，该面包的根源至少可以追溯到80多年前。在家保存黑麦面包 黑麦面包以新鲜为最佳，尽管它比小麦和混合面包保存得更好。黑麦面包对面包结构老化的敏感性比小麦面包低。处理黑麦面包的提示：储存黑麦面包的最佳位置是在腹部。如果面包袋里有水分，就把面包拿出来，擦干袋内的水分。 把每个面包放在自己的包装袋里。 纸袋或有 "柳条 "孔的塑料袋是最好的。最好的储存温度是室温。 清洁是保存的前提。 如果面包盒上有霉菌，可以用醋和水清洗。 将面包预先切成片状或分装，因为这样更容易在冰箱里逐片解冻。 面包在冰箱里可以保存2-3个月。 刷新面包，最好用烤箱或面包机。一把好的面包刀有一个薄薄的锯齿状刀刃。 如果你要切温热的面包，可以稍微加热刀刃。 大自然可以在很多方面给你带来惊喜，或者说怎么样！？两层的人和谐相处。楼上住着一只知更鸟，楼下住着一只螳螂。 拍摄照片的尤科-科伊维斯托说，知更鸟有小鸡，如果它不在附近，螳螂就可能以知更鸟的小鸡为食。否则，它就会养活自己的.相当于一个邻居的帮助!4小时前 沼泽地里的野花正处于最佳状态，但霜冻也是如此，如果天气预报是可信的。 庄稼会发生什么？这朵花是由Ismo Kokkoniemi拍摄的。</w:t>
      </w:r>
    </w:p>
    <w:p>
      <w:r>
        <w:rPr>
          <w:b/>
          <w:color w:val="FF0000"/>
        </w:rPr>
        <w:t xml:space="preserve">id 238</w:t>
      </w:r>
    </w:p>
    <w:p>
      <w:r>
        <w:rPr>
          <w:b w:val="0"/>
        </w:rPr>
        <w:t xml:space="preserve">20.07.2010 在. 21:41 伟大的消息 ，我发现青年冠军 ，或我不能采取信贷这一点 ，感谢Eibbi 。只是很遗憾，报名截止日期似乎已经过了，但我还是会要求自己去参加Cbb青年赛@fitnessexpo。 如果我不能去，那么首次比赛最早也要到明年秋天，因为1月份有军队，但我保证迟早会在身体舞台上见到你！"。经过长时间的训练，Rive感觉很好，可以尝试大一点的阻力。可能会去更多的satkul，但这应该是足够的。 Mave从西装......没有去那么好。因为所有的事情都是有原因的，所以我试着在200公斤以下做，这样雄鹿就会低一点，所以提升的距离就会长一点。因为铁开始变重了，我不得不把雄鹿提高到上周的水平，但你不能总是赢=）在后举中，80公斤的阻力已经很难下到起始位置了。 我不得不把20公斤的平板重量拿在手里，然后开始倾斜下到底部，但后来很好地继续。我忘记了自己，在中间做了一个单手划船的动作 ，之后我继续做水平背举。Myötäote二头肌弯曲可怕的反射器，Chiitti 。幸运的是，没有人看到在最后一组对角线上的转弯，我撕毁了与最后的重复奇怪的是，我不知道为什么，但我只是开始笑，不得不笑一点点一点点的恐惧上升到表面可能的比赛。 个人当我不知道任何东西，我甚至不明白为什么参与者的名字后，一个团队的名字是写在他们bodailee。 现在把它什么？"学校体育馆 "的饮食让我害怕，它是否能进入状态，因为一直有其他事情要做，比如工作。 摆姿势......哦哦，如果当我上台的时候，我一定不能笑。我可能看起来像一只笨重的猪在舞台上，只是等待一个烤串和一个苹果 19.07.2010 19:43 我在那些俯卧撑中锁骨周围得到了一些打击，没有多少俯卧撑起作用，因为通常硬套一直在伤害，较轻的套装在最后几个动作中伤害。 所以我做一些较轻的锻炼。锻炼开始时我已经很酸了，我知道这不会是一次好的锻炼。幸运的是，斜板凳一点都不疼，飞人也不疼。 到了俯卧撑的14个动作，疼痛通常会更强烈一些，好在就此打住。过了很久，我用两只手做了那个法语。我再次注意到，我的健身房里的哑铃选择太少了。编辑：我试着做了地板上的长凳，结果和其他的俯卧撑一样糟糕，所以我不得不把它留在未完成的地方。狭窄的长椅也是如此。在狭窄的长椅上，我肯定会掉落重量，不管是多少!我记得我做了多年的窄板凳6x100公斤，现在我甚至无法想象做这样的事情......也许如果你没有先做胸部，你可能会接近，但我不认为你会得到同样的结果。希望我的背部明天会好起来。编辑：我今天又做了几个动作，但没有任何有用的结果 ...... 18.07.2010 在 21:50 我试图用额外的重量做下巴，因为这样一个伟大的夜晚。在这里，家里有几个可上锁的哑铃，然后我在商店里找到了足够的砝码，秤显示一个哑铃为53公斤，我自己的体重显然是90.3公斤。糟糕的是，哑铃的额外重量，因为它必须在腿部弯曲时被固定在腿上。 当然，在星期五，受到巨大伤害的火腿不喜欢它，并从静态张力中抽筋，这是很值得庆幸的。但是：大白鲨的声音。 3+PR x + 53公斤 最酷的是，当我想到我是否会从143.3公斤的体重增加到53公斤时，我就会觉得很奇怪。</w:t>
      </w:r>
    </w:p>
    <w:p>
      <w:r>
        <w:rPr>
          <w:b/>
          <w:color w:val="FF0000"/>
        </w:rPr>
        <w:t xml:space="preserve">id 239</w:t>
      </w:r>
    </w:p>
    <w:p>
      <w:r>
        <w:rPr>
          <w:b w:val="0"/>
        </w:rPr>
        <w:t xml:space="preserve">简化和组织你的多样化工作经验 ，扩大你对当前和未来石油公司高管的知识。该课程旨在培养领导能力和创造潜力，建立战略眼光和解决问题的方法，以处理在复杂、动态变化的商业环境中的决策问题。该课程得益于灵活的教学安排，在白天、晚上、在线（远程）或模块培训中都有不同的空间；该课程结构符合教育部对课程的需求和欧洲对硕士学位学术计划和课程的标准，以及核心和主要学科的学分。课程设计为逻辑模块化和远程培训形式，允许学生将所学知识用于实践，并提出一个不断变化的专业活动。它们是基于国际领先大学的最佳实践和国际培训标准。该计划包括理论课程，然后是专业培训、国家考试和论文准备及答辩。 根据教育和科学部的教育标准，MBA计划包括三大类科目：基础/核心学科、专业和选修课。 该计划以硕士论文的准备和答辩结束。最先进的教学方法是通过与一群朋友的持续互动来主动学习，重点是案例研究、团队和个人项目、角色扮演、演讲和讨论。 理论课程之后是在国家公司和KBTU合作伙伴大学的专业培训。我们提供独特的双文凭选择，毕业生可获得KBTU和伙伴大学的文凭。学生将有机会在国外参加认证课程/通过模块，这些课程将被记入KBTU。 该课程的一个主要特点是其灵活性，允许工作和学习相结合。该系列课程将在所提供的设施之一进行：全日制，晚上或周末。所有的教学材料、时间表、研究成果都可以在内部网上找到，从而提高了保留的效率，并提高了教学质量。 学生可以在世界的任何时间和地点访问所研究或计划的主题。学员可以通过 "masters.kbtu.kz "内部电子系统获得教师的在线辅导和做作业。 我们为我们的师资力量感到自豪，他们是高素质的国内和国际教授，以及来自哈萨克斯坦不同领域和世界经济中具有国际商业经验的主要专家和演员。以个人和学习者为中心是我们教学的核心，加强了互动教学，双向反馈，持续评估学生的进步，苏格拉底式的讲座，自我接触的材料获取。&amp;nbsp申请 向KBTU校长提出申请 大学学位证书和成绩单的公证复印件 外国申请人需提交翻译成哈萨克语或俄语的毕业证书和成绩单的认证复印件 简历 一封推荐信 6张照片（3x4cm） 身份证复印件 健康证明（表格编号：086-）。У）工作簿或就业证明信的复印件 TIN（纳税人识别号）有效的托福IBT/托福/雅思的复印件（如果有的话）向本人出示的验证文件原件 入学考试：标准化英语考试或有效的托福（560及以上）、雅思（6.0及以上）证书</w:t>
      </w:r>
    </w:p>
    <w:p>
      <w:r>
        <w:rPr>
          <w:b/>
          <w:color w:val="FF0000"/>
        </w:rPr>
        <w:t xml:space="preserve">id 240</w:t>
      </w:r>
    </w:p>
    <w:p>
      <w:r>
        <w:rPr>
          <w:b w:val="0"/>
        </w:rPr>
        <w:t xml:space="preserve">处于上升期的阿萨特访问实力不足的HIFK HIFK正处于三连败中，当阿萨特在三连胜中来到赫尔辛基冰厅时，将迎来来自波里的访客。本赛季两队已经交手三次，所有的交手都以HIFK的名义进行。HIFK的赛季一直是一个在好的和坏的时期之间的平衡行为.目前，有一个七场比赛的冷门，在此期间，对手已经五次拿下全分。同时，排名已经滑落到第七位。11月至12月期间也是王牌军的黑色时期。 在16场比赛中，波利安人取得了一场微弱的胜利。 自今年以来，课程似乎已经转向上升，赢得了JYP，Luko和Jokere。 本赛季，两队已经相遇三次，HIFK已经赢得了所有的比赛。上一次两队在12月初相遇.HIFK在客场没有给Patapajidas留下一个字，但以1-5的大比分赢得了比赛。赫尔辛基的Eero Somervuori在每次交锋中都能取得进球，本赛季的7个进球中有3个是由Aeys打进的。王牌军在秋季有很大的得分问题，但在过去的比赛中，他们已经显示出改善的迹象。 尼克拉斯-哈格曼和德拉甘-乌米切维奇作为一个雷达团队是对对手的真正威慑。在过去的五场比赛中，哈格曼打进4球，助攻2次，乌米切维奇打进1+5球。 在过去的两场比赛中，阿萨特在常规时间内总共打进了10球。而且，阿萨特并不满足于他们的双人组，因为在过去的三场比赛中，不少于9名球员都有得分。尽管处境艰难，但帕塔佩达特队并没有放弃，而是通过点球大战扳平了比分并赢得了比赛。HIFK的趋势正好相反：在之前的三场比赛中，红衫军总共只进了三个球。特别是阿图-卢蒂宁和埃罗-索梅尔沃里有望进球，卢蒂宁和索梅尔沃里分别有8场和9场的连胜。HIFK的比赛一直在停滞不前，特别是在冰球上，球队犯了太多的错误。由于传球质量差，比赛速度减慢，并漂移到角落里，赫尔辛基队设法建立的机会由于射门质量差而下降。 在周三对塔帕拉的比赛结束后，雷莫-苏马宁保证，情况得到了控制。经过艰难的训练期，目的是为春季安排一场健身比赛。主教练还透露，球队将在奥运期间去南方度假。 库帕里宁的大小差距 马蒂-库帕里宁在夏末加入HIFK，他在受伤前只穿了11场红衫。原本，回归应该在圣诞节前发生，但它被推迟到星期三，当时球队宣布库帕里宁的赛季很可能已经结束。库帕里宁的缺席给赫尔辛基的中场留下了一个很大的缺口。 现在中后卫伊罗-帕卡里宁和卢蒂宁，以前被称为纯边锋，不得不填补。 这两个人有能力踢中场，但他们最有特点的位置是在边路。除了库帕里宁，米科-库尔维宁的情况看起来也不乐观，有可能库尔维宁，在他的职业生涯中遭受了许多伤病，也将结束他的赛季。阿伊西的病号名单已经没有空间了，帕塔派达特将能够</w:t>
      </w:r>
    </w:p>
    <w:p>
      <w:r>
        <w:rPr>
          <w:b/>
          <w:color w:val="FF0000"/>
        </w:rPr>
        <w:t xml:space="preserve">id 241</w:t>
      </w:r>
    </w:p>
    <w:p>
      <w:r>
        <w:rPr>
          <w:b w:val="0"/>
        </w:rPr>
        <w:t xml:space="preserve">问题：基座 外墙 在基座上涂抹外墙涂料时，是否有什么特别需要考虑的？房子的外墙是选择稍微浅一点还是深一点的色调好呢？钢筋会不会像有人说的那样，随着时间的推移通过涂层生锈？雨天/太阳会影响工作吗？</w:t>
      </w:r>
    </w:p>
    <w:p>
      <w:r>
        <w:rPr>
          <w:b/>
          <w:color w:val="FF0000"/>
        </w:rPr>
        <w:t xml:space="preserve">id 242</w:t>
      </w:r>
    </w:p>
    <w:p>
      <w:r>
        <w:rPr>
          <w:b w:val="0"/>
        </w:rPr>
        <w:t xml:space="preserve">曼纳海姆儿童保护联盟维赫蒂地方协会 曼纳海姆儿童保护联盟是一个开放的非政府组织，旨在促进儿童和有儿童的家庭的福祉，提高儿童在社会中的价值和能见度，并将儿童的观点引入决策。 曼纳海姆儿童保护联盟是芬兰最大的儿童保护组织。 该协会在芬兰各地有92000多名会员和567个地方协会。 地方协会的活动由13个地区组织支持。 曼纳海姆儿童保护联盟维赫蒂地方协会属于Uusimaa地区。MLL Vihti成立于1923年，所以今年是我们活动的第91年。 在2013年底，我们的协会有近400名成员。此外，许多不是MLL Vihti会员的儿童和家庭也参加了我们的活动。 MLL Vihti的会员费仅为25欧元/年，因此用一点钱就可以支持我们的活动，同时获得我们优秀的会员资格。该费用还包括我们的儿童杂志，该杂志每年出版四次。儿童和年轻人的会员资格 15岁以下的儿童免费。 15-17岁的年轻人支付一半的成人会员费。 在入会前一年年满18岁或以上的年轻人自动转为成人会员。来加入我们的协会吧!一个有趣的俱乐部是一件有趣的事情--你可以随心所欲地参与，只要你喜欢。欲了解更多信息，请联系Vaula Hacklin , p . 050 5863 776 或 vaula .hacklin (at )gmail.com。 你也可以通过联系其他董事会成员来做志愿者。我们将很乐意回答您的问题 !</w:t>
      </w:r>
    </w:p>
    <w:p>
      <w:r>
        <w:rPr>
          <w:b/>
          <w:color w:val="FF0000"/>
        </w:rPr>
        <w:t xml:space="preserve">id 243</w:t>
      </w:r>
    </w:p>
    <w:p>
      <w:r>
        <w:rPr>
          <w:b w:val="0"/>
        </w:rPr>
        <w:t xml:space="preserve">股票页面上新的多功能图表 用户可以选择一个时间框架和一个基准指数，并利用多功能技术分析工具。 通过电子邮件分享 收件人电子邮件：无效的收件人电子邮件 发件人电子邮件：无效的发件人电子邮件 给收件人的信息（如果你想）：Morningstar.fi的股票部分现在提供多功能工具用于技术分析股票价格走势。它们可以用于在赫尔辛基证券交易所以及任何其他证券交易所上市的股票。通过从主页顶部的 "股票 "部分选择一家公司，然后从可用的证券交易所列表中选择一家公司，就可以编辑图表。 新的图表可以在 "图表 "选项下找到。"在 "比较 "部分，你可以从列表中选择所需的基准指数（选择股票作为比较对象尚不可用）。在 "图表设置 "中，你可以选择不同的线条类型和事件（股息支付日期）。 蜡烛用颜色表示股票在一天中的移动方向（绿色--上升，红色--下降）。 粗蜡烛表示开盘和收盘价。上面和下面的线条显示了当天的运动间隔。开-高-低-关以不同的方式讲述同样的事情（左边的线=开，右边的线=关）。"技术分析 "为Morningstar用户带来了以所谓的技术方式观察价格走势的所有主要方法，即使用价格和成交量数据。 每种类型的分析的解释可以通过点击问号找到。</w:t>
      </w:r>
    </w:p>
    <w:p>
      <w:r>
        <w:rPr>
          <w:b/>
          <w:color w:val="FF0000"/>
        </w:rPr>
        <w:t xml:space="preserve">id 244</w:t>
      </w:r>
    </w:p>
    <w:p>
      <w:r>
        <w:rPr>
          <w:b w:val="0"/>
        </w:rPr>
        <w:t xml:space="preserve">都灵-帕尔马航班 我们提供从都灵到帕尔马的便捷和实惠的航班 你要去旅行，并希望以最低价格找到都灵-帕尔马的航班吗？不要徒劳地继续寻找，你已经来到了正确的地方!在Ebookers，我们可以为您提供超过400家航空公司的航班，其中许多航空公司目前有都灵和帕尔马之间的航班。 您可以在我们左边的搜索引擎中输入您的旅行日期开始搜索。 如果您愿意，您可以细化您的搜索，只显示直飞帕尔马的航班，在一天的某个时间出发的航班或来自特定航空公司的航班。 您还可以使用一些标准浏览航班。当然，你可以按价格对航班进行排序，但中途停留的次数、旅行时间和航空公司也是可能的排序标准。如果您是某家航空公司的常旅客计划成员，通过我们预订的航班，您将在您的账户上获得积分，就像您直接在自己的航空公司预订航班一样。你也可以通过我们预订整个套餐 如果你要旅行几天，而你还没有地方住，为什么不同时预订酒店？通过我们的机票+酒店套餐，很容易比你单独预订它们更便宜。因此，你可以节省时间和金钱，你可以花钱探索你的目的地帕尔马的美食。拥有自己的车往往是了解目的地及其周围环境的最简单方式，帕尔马也不例外。我们与世界领先的租车公司合作，确保可靠和高质量的汽车。机场 Parma , IT Montichiari 机场 ( VBS ) Parma 机场 ( PMF ) 价格、税费 : ebookers.fi 价格每天更新一次。价格包括所有税费，但不包括任何行李费。 退款/变更/取消：如果机票允许变更，将收取45.00欧元的ebookers变更费，加上任何税/票价差异和航空公司的变更费。 其他条件：时间表、价格和条件如有变化，恕不另行通知。 座位有限，价格可能不在所有航班/日提供。票价不具有追溯效力，不能用于交换完全或部分未使用的车票。门票不允许更改或取消。在支付和确认预订之前，应检查每张机票的价格规则。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245</w:t>
      </w:r>
    </w:p>
    <w:p>
      <w:r>
        <w:rPr>
          <w:b w:val="0"/>
        </w:rPr>
        <w:t xml:space="preserve">安德烈-阿卡里 出生于巴西圣保罗，安德烈-阿卡里曾在一家软件公司工作，并为多家公司制作过网站动画。在从事一个新项目时，他发现了一个游戏，很快就把他带到了世界各地。安德烈被要求为一个互联网扑克网站写文章，并决定下载软件进行研究。没过多久，她就在一张免费桌子上玩了起来。安德烈知道自己找到了一个新的爱好，买了一本扑克书，开始好好研究扑克游戏。他开始玩扑克之星的真钱游戏，慢慢地，但肯定的是，工作开始有了回报。 安德烈已经成为世界顶级的网络玩家之一，打了90多个决赛桌，从扑克之星最大的锦标赛中获得了超过50万美元的奖金，包括在2008年扑克之星世界在线扑克锦标赛上获得10,300美元的HORSE赛事亚军，以及在2010年在线扑克春季锦标赛( SCOOP ) 小赌注主赛事上获得亚军。安德烈也玩过现场扑克，并经常在南美和其他地方获得奖金。2006年在拉斯维加斯，Andre在Bellagio杯上给人留下了深刻的印象，赢得了两场赛事和主要的现金奖励。 2008年1月，他参加了扑克之星加勒比海冒险赛，因进入前100名而赢得了16,000美元。 2011年，他取得了很大的成绩。 WSOP*1500美元无限制扑克赛事被认为是非常难以赢得的，但Andre在43号赛事中赢得了他的第一条手镯和最大的现金奖励（676,117美元）。安德烈-阿卡里照片 闲暇时，安德烈喜欢在家里与妻子和孩子一起度过。他还和朋友一起踢足球，每周都去电影院看电影。此外，他还是巴西ESPN电视台几个扑克节目的评论员。被誉为拉丁美洲扑克世界的大使，安德烈是一个肯定会继续扬名的玩家。他是扑克之星专业团队的成员，以 "Aakkari "的名义参加互联网上一些最大的锦标赛。职业亮点活动日期。Rank Prize Bellagio Cup II $1,000 No Limit Hold'em August 2006 1. $57,000 Bellagio Cup II $1,000 No Limit Hold'em August 2006 1. $83,500 EPT 2008 PokerStars Caribbean Adventure January 2008 97 . $16,000 EPT Monte Carlo €500 No Limit Hold'em April 2008 2. $75,004 PokerStars WCOOP 10,300 HORSE September 2008 2.$200,000 PokerStars SCOOP $109 Main Event ( Low ) May 2010 5th $57,564 2011 WSOP $1,500 No Limit Hold'em June 2011 1st $676,117 * WORLD SERIES OF POKER和WSOP是Caesars License Company, LLC（"Caesars"）的商标。 Caesars不赞助、支持或与扑克之星或其产品、服务、促销活动或锦标赛合作。</w:t>
      </w:r>
    </w:p>
    <w:p>
      <w:r>
        <w:rPr>
          <w:b/>
          <w:color w:val="FF0000"/>
        </w:rPr>
        <w:t xml:space="preserve">id 246</w:t>
      </w:r>
    </w:p>
    <w:p>
      <w:r>
        <w:rPr>
          <w:b w:val="0"/>
        </w:rPr>
        <w:t xml:space="preserve">设备的质量和正确的设置在游戏和监控摄像机的安装中起着重要作用。正确的安装，该设备将完美地工作，而且通过正确的安装，它也将可靠地工作。在安装游戏和监控摄像头时，了解设备的特点和如何谨慎地安装是很重要的。谨慎地安装摄像头是很重要的，因为设备的尺寸使其非常容易携带。</w:t>
      </w:r>
    </w:p>
    <w:p>
      <w:r>
        <w:rPr>
          <w:b/>
          <w:color w:val="FF0000"/>
        </w:rPr>
        <w:t xml:space="preserve">id 247</w:t>
      </w:r>
    </w:p>
    <w:p>
      <w:r>
        <w:rPr>
          <w:b w:val="0"/>
        </w:rPr>
        <w:t xml:space="preserve">巨大的项目：Lujatalo将建造埃斯堡的新医院_copy 埃斯堡市已选择Lujatalo Oy来建造其有史以来最大的老年医院投资，该医院将建在赫尔辛基和乌西马医院区（HUS）拥有的Jorvi医院旁边。Lujatalo Oy已经赢得了埃斯堡新医院的投标，该医院将由该市成立的KOY Espoon Sairaala公司建造。该合同（设计和建造）价值超过1.23亿欧元，将对Lujatalo产生非常大的就业和经济影响。 施工将在暑假后开始，并将持续到2016年初。该建筑项目预计在三年内平均雇用250-300名工人和分包商。 五家不同的建筑公司竞争该合同，每家公司都在他们聘请的建筑师和医院建筑专家的帮助下设计建筑本身。除了Lujatalo，获胜的设计团队还包括VPL建筑事务所、Tommila建筑事务所、Martikainen建筑事务所、芬兰Wise集团（建筑服务）、Finnmap Oy（结构设计）、Geotek（岩土设计）、SITO（运输和物流设计）和JP消防（消防设计）。</w:t>
      </w:r>
    </w:p>
    <w:p>
      <w:r>
        <w:rPr>
          <w:b/>
          <w:color w:val="FF0000"/>
        </w:rPr>
        <w:t xml:space="preserve">id 248</w:t>
      </w:r>
    </w:p>
    <w:p>
      <w:r>
        <w:rPr>
          <w:b w:val="0"/>
        </w:rPr>
        <w:t xml:space="preserve">在芬兰经营，在大洋彼岸发展的Piiloset公司，35年前在利多开始生产隐形眼镜液，今年正以工作--增加产量--来庆祝其周年纪念。"我们刚刚完成了两条新的生产线，这将使我们的产能初步翻两番。理论上甚至更多，"总经理Seppo Isomäki说。 公司在这一年里还雇用了十几名新员工，使员工总数达到46人。 由于Piiloset产品的出口急剧增加，所以需要新的产能。我们积极从海外寻求增长，尽管也在向欧洲所有地区出口。去年我们向巴西出口了36个集装箱的液体--现在我们将在夏天之前出口同样数量的液体，伊索迈基说。大多数出口产品是我们熟悉的BioSoak液体，其可生物降解的成分使其具有环境友好性......在2010年之交，我们推出了BioTwin，一种含有透明质酸的新型眼部保湿隐形眼镜液，我们也在为其寻找全球新市场，Seppo Isomäki说。不同的国家有不同的做法，所以一个小型的芬兰公司需要合适的合作伙伴才能在市场上取得成功。"在巴西，分销是通过药店进行的，所以我们有一个当地的制药厂作为合作伙伴。 但是在墨西哥，比如说，隐形眼镜溶液在各种各样的地方销售。例如，我们得到了Finpro的帮助，它非常活跃，Isomäki说。芬兰市场对Piiloset来说是很小的，特别是在芬兰整个行业的销售都在下降。 只有不到5%的治疗液在芬兰销售。另一方面，该公司生产的90%具有处方强度的自由形态眼科镜片仍然在芬兰。但我们必须记住，70%的芬兰市场容量是由外国连锁店控制的，Isomäki指出。 另一方面，Piiloset公司在很大程度上依赖于国内生产，而且在很大程度上也依赖于本地生产。如果Piiloset扩张，所有的东西都将留在芬兰。我们的网络就在身边。我们可以一起工作，这很有意义。Isomäki说，你不可能什么都自己做。 Piiloset的成功因素：1.对未来的信念：如果你没有这种信念，你甚至不会去尝试。 2.产品开发和站在它的最前沿：你必须在某些方面具有竞争力和最好，那么你就有机会。你必须有系统和技能来操作。 4.之后：工作、工作和工作。Seppo Isomäki介绍了Piiloset瓶子上的葡萄牙语和阿拉伯语标签。</w:t>
      </w:r>
    </w:p>
    <w:p>
      <w:r>
        <w:rPr>
          <w:b/>
          <w:color w:val="FF0000"/>
        </w:rPr>
        <w:t xml:space="preserve">同上 249</w:t>
      </w:r>
    </w:p>
    <w:p>
      <w:r>
        <w:rPr>
          <w:b w:val="0"/>
        </w:rPr>
        <w:t xml:space="preserve">九起纵火案中的两起是肇事者在自己的院子里放的。图片显示的情况是，肇事者在自己的汽车上放火，并与消防队一起进行灭火。一名来自Loviisa的38岁男子因去年夏天和秋天在Varpuspolu纵火7次和另外两次纵火而被判处一年零六个月的无条件监禁。 他还被命令支付近10万欧元的各种费用和火灾造成的损失赔偿。 检察官最初要求对肇事者进行两年的无条件监禁。其中三起火灾被判定为严重的恶作剧，两起为打蜡，一起为纵火，一起为严重的未遂恶作剧，两起为不小心处理火灾。法院认为，他将自己的柴火炉和汽车点燃，是对火的鲁莽处理。 肇事者之前已经认罪，也在法庭上承认了所有九起纵火案。 在法庭上，肇事者也承认原告的大部分赔偿要求的理由和金额都是正确的，但对一些赔偿理由提出异议。地区法院在其裁决中指出，纵火不是一种可以根据《损害赔偿法》对痛苦进行赔偿的罪行。据肇事者称，这些行为并没有对生命和健康造成公共危险。在许多情况下，提交人说，在生命或健康受到威胁的情况下，他本人准备干预并参与灭火行动。法院不相信这一解释，并在其裁决中指出，提交人的主张甚至没有得到他自己说法的支持。法院认为，最先起火的车辆距离两座独立屋约两米，位于两座独立屋之间，提交人不可能控制火势的发展--相反，从报告中可以推断出，提交人已回到自己的床上睡觉，此后他没有积极观察火势及其发展，法院认为。据法院称，肇事者以前没有刑事犯罪记录，并要求将其判处为社区服务而不是监禁。然而，法院并不同意这一点。 犯罪者还要求进行精神检查，但法院认为这一要求并不正当。 法院认为，犯罪者的可靠陈述确定了其犯罪动机至少有一部分是由其工作造成的压力和抑郁，但这并不证明对其精神状态进行检查是正当的。 ( AH )</w:t>
      </w:r>
    </w:p>
    <w:p>
      <w:r>
        <w:rPr>
          <w:b/>
          <w:color w:val="FF0000"/>
        </w:rPr>
        <w:t xml:space="preserve">id 250</w:t>
      </w:r>
    </w:p>
    <w:p>
      <w:r>
        <w:rPr>
          <w:b w:val="0"/>
        </w:rPr>
        <w:t xml:space="preserve">在扫描的文件中，选择工具&amp;gt;识别文本&amp;gt;在这个文件中。该命令将扫描的图像转换为文本。原始扫描的质量将影响你复制和粘贴文本的效果。</w:t>
      </w:r>
    </w:p>
    <w:p>
      <w:r>
        <w:rPr>
          <w:b/>
          <w:color w:val="FF0000"/>
        </w:rPr>
        <w:t xml:space="preserve">id 251</w:t>
      </w:r>
    </w:p>
    <w:p>
      <w:r>
        <w:rPr>
          <w:b w:val="0"/>
        </w:rPr>
        <w:t xml:space="preserve">马匹的一般护理 马匹的健康护理。 马匹每天都能得到它们需要的护理。马匹得到了锻炼。马匹被喂以适当的食物，并被允许在马厩中生活很长时间。 然而，马匹并不是像糖一样被饲养的。 许多马匹在外面淋雨，冬天则在霜冻中。穿鞋 每匹马平均每月穿一次鞋。佩卡-彭蒂宁去给马穿鞋，但如果他很忙，卡塔也可以做。当他的一匹马的鞋子脱落或即将脱落时，卡塔会给他的马穿鞋。唯一的问题是，如果卡塔这里没有鞋，她就不穿鞋。冬天，马匹穿的是跗骨之蛆，夏天穿的是普通的铁鞋。 疫苗接种等。马匹每年要打三到四次虫。疫苗接种（破伤风和马流感） 破伤风每两年一次，马流感每年秋季一次。 马群中的秩序 公马当然是单独在马厩中。目前在洛斯-克罗夫特只有八匹母马。Sanni, Lili, Voima, Ilona, Vilma, Hely, Nika and Nasha: Sanni是领导者，其次是Ilona，然后是Lili和Hely，最后是Voima, Vilma, Nika和Nasha。 如果一匹马有伤口...小的伤口和抓痕用Betadine清洗，然后用Terramychine喷洒。 较大的伤口则需要由兽医处理。 马匹的设备和马具 马匹的设备在马具室整齐划一。在马具室中都有自己的指定位置。床单、床垫和庇护所都放在马缰绳下的箱子里。刷子放在马厩门边的刷篮里。在马具室还有一个大柜子，里面有备用的手套、运输套，在最上面的架子上有亚麻布，还有毛巾。有两个备用架子，它们挂在自己的地方。马厩里还有一个马鞍和一条毯子，马绳和马镫都在马具室。此外，两匹小马的马具也在自己的地方。设备的清洗：每次比赛后，都要清洗赛车和辔头。其他的辔头和皮制马具每月洗一次或两次。盾牌脏了总是要洗的，针头也是如此。毛毯、毛巾、马鞍毯和其他装饰品脏了就洗。马匹在夏天和冬天都可以洗，只要你记得给它们保暖，使它们不至于感冒。在夏季，除非马匹从马厩/赛场出来，否则不需要套圈；在冬季，在严霜期间和马匹从马厩/赛场出来时要套圈。</w:t>
      </w:r>
    </w:p>
    <w:p>
      <w:r>
        <w:rPr>
          <w:b/>
          <w:color w:val="FF0000"/>
        </w:rPr>
        <w:t xml:space="preserve">id 252</w:t>
      </w:r>
    </w:p>
    <w:p>
      <w:r>
        <w:rPr>
          <w:b w:val="0"/>
        </w:rPr>
        <w:t xml:space="preserve">文件 HE 20/2012 vp 政府向议会提交的关于批准《欧洲共同体及其成员国与印度尼西亚共和国之间全面伙伴关系与合作框架协议》以及《协议立法条款实施法》的提案 根据政府提案通过的决定法及其生效信息 1.欧洲共同体及其成员国（一部分）与印度尼西亚共和国（另一部分）之间的全面伙伴关系与合作框架协议 决定：批准 程序步骤 政府提案中所载的拟议法律 1.关于《欧洲共同体及其成员国（一部分）与印度尼西亚共和国（另一部分）之间的全面伙伴关系与合作框架协议》中属于立法范围的条款生效的法律 政府提案中所载的国际协议 1.</w:t>
      </w:r>
    </w:p>
    <w:p>
      <w:r>
        <w:rPr>
          <w:b/>
          <w:color w:val="FF0000"/>
        </w:rPr>
        <w:t xml:space="preserve">id 253</w:t>
      </w:r>
    </w:p>
    <w:p>
      <w:r>
        <w:rPr>
          <w:b w:val="0"/>
        </w:rPr>
        <w:t xml:space="preserve">关于各种 "反常现象"。在人类的意义上，失去贞操的前提是有一定程度的效力。有多少人知道，要重新获得神圣的儿子身份，需要对人类和短暂的一切事物完全无能为力？然而，在这两种情况下，人们基本上是在处理一个新生命的创造--一个新的暂时的生命，或一个永恒的新的和永久的生命。 两者也都经历了一定程度的幸福，一时的，或永久的。与人类关系相关的贞洁的丧失并不是一个罕见的现象，甚至是使生活的外部经验（生活资料的生产）所必需的。 另一方面，人与神的统一，可能是极其罕见的。 人们，在他们的僵化，降低了后者的标准，以至于很大一部分所谓的 "神 "甚至不可能。使徒保罗说，他同时代的人仍然像第一个亚当一样，是活生生的灵魂，是普通人，而人类的最终目标，按照保罗的说法，将是成为最后一个亚当，是活生生的、工作的精神（1。多马福音》中说："我要拣选你们，从一千人中拣选一个，从一万人中拣选两个，被拣选的人要站在一起（日志：23）"。这句话可以解释为，精神导师--无论是外部的还是内部的--在人类进化的这个阶段，平均有一个人有资格成为他的学生。 在被选中的学生中，只有万分之二的人能够在那一生中达到人类的最高目标，这正是 "站成一体"，在无限现实的不可分割的统一中，在单一的 "圣地"。如果我们把上述两个选择标准结合起来，我们可以得出结论，在人口中的500万个人中，平均只有一个可以有理由说："父亲和我是一体的。"人类的意识由于受形式约束的思维和条件限制，已经与现实的内在核心严重脱节，如果没有一个漫长的内部过程，它就无法摆脱自身的限制--至少不是永久性的。无限的精神就其本质而言，不会因为与有条件的东西融合而 "使自己蒙羞"。艾克哈特大师在他的一次布道中说，上帝甚至没有真正（在极端意义上）感知到有罪的人--这个通过头脑运作的人类意识单位--当它仍然主要在物质-心理现象领域运作时（从神学大师的工作中可以得出类似的画面）。许多人--尤其是把自己的生命建立在单一生命上的基督徒--甚至会觉得这种解释很压抑、很夸张，但我们应该明白，这句话描述了所有人类发展的最终目标，即与神的完美结合--这也是《登山宝训》中相当明确提到的目标（因此你们要完全，像你们的天父一样完全，马太福音．在最粗略的层面上，即使是纯粹的日常观察也可以证实，我们中间有许多人可以被描述为好人，但几乎没有人是完美和全知的。在约翰的《启示录》中，有一段奇怪的描述：那些身穿白色长袍的人，"从大灾难中出来，洗净他们的袍子，用羔羊的血漂洗。"人群一定恰恰是指那些已经学会承受生活中所有痛苦的完美者，已经看到现象的相对重要性，并且已经摆脱了自我建立的限制。他们的衣服</w:t>
      </w:r>
    </w:p>
    <w:p>
      <w:r>
        <w:rPr>
          <w:b/>
          <w:color w:val="FF0000"/>
        </w:rPr>
        <w:t xml:space="preserve">id 254</w:t>
      </w:r>
    </w:p>
    <w:p>
      <w:r>
        <w:rPr>
          <w:b w:val="0"/>
        </w:rPr>
        <w:t xml:space="preserve">关于LG FQ-550X的意见 根据LG FQ-550X用户的意见，它很难使用平均用户认为它不可靠。, 在这个项目上有一个共识 你可以看看LG FQ-550X论坛上出现的问题，推荐的解决方案 产品用户对性能给出了低分，而且很多人有相同的意见 很贵的报价 认为很贵 你可以下载LG FQ-550X用户手册，以验证产品功能的适用性 易于使用 用户提出以下问题： FQ-550X容易使用吗？如果LG FQ-550X对用户非常友好，则评分为10/10。平均评分为5分，标准偏差为0.高性能 用户提问：FQ-550X非常好吗？3位用户回答了问题，并对每件产品给出了0-10的评分。 如果LG FQ-550X在技术层面上是最好的，提供最好的质量，或提供最大的选择范围，则评分为10分。</w:t>
      </w:r>
    </w:p>
    <w:p>
      <w:r>
        <w:rPr>
          <w:b/>
          <w:color w:val="FF0000"/>
        </w:rPr>
        <w:t xml:space="preserve">id 255</w:t>
      </w:r>
    </w:p>
    <w:p>
      <w:r>
        <w:rPr>
          <w:b w:val="0"/>
        </w:rPr>
        <w:t xml:space="preserve">公开考试的对手是Jukka Heikkilä教授（于韦斯屈莱大学）和Per Flensburg教授（韦克舍大学）。 监管人是Pertti Järvinen教授。 Rantapuska于1953年1月18日出生在瑞典，1974年毕业于Kankaanpää社区学院。他于1980年在于韦斯屈莱大学获得经济学硕士学位。他于2000年获得坦佩雷大学的哲学学位。 兰塔普斯卡曾在Tietotehta担任计算机工程师，并在埃斯波贸易学院担任计算机科学的讲师/生产线经理。他目前是拉赫蒂应用科学大学计算机科学的高级讲师。他的工作内容不断变化，需要不断学习和创新。 个人向组织学习，组织向个人学习。个人工作的知识越多，就越能成为自我指导、创造和独立的人。关键问题是如何让人们为了公司和组织的利益自愿地、主动地工作。我们不能再管理工作，而是需要管理员工的态度、承诺和动机。 这项研究涉及以学习为导向的工作环境中的动机问题，并研究了最终用户应用程序开发人员和他们的工作动机。最终用户被定义为独立和主动开发计算机应用程序以支持其工作的人，即使他/她不是IT专业人士。该研究还研究了个人愿意做什么以及他们这样做的个人策略。 最后，分析了这种类型的活动对他们自己的工作和职业发展的影响。 自营职业是有用的，特别是对于专业和复杂的任务。 自营职业者可以将他们的技能直接转化为应用，而不需要外部的IT专业人士。它能促进学习并提高生产力。此外，该应用可以快速完成，而且成本很低。在这项研究中，我们采访了10位同时开发自己的应用程序的自雇人士。三年后，对相同的人进行了跟踪采访。 被选中的人主动参加了采访。正如预期的那样，自我使用者变成了充满活力和活跃的人。受访者都受过良好的教育，相对年轻，而且大多是男性。主要发现是，采用过程是高度个人化的，管理计划和决定通常只影响到创新的后期采用者，而不是那些开发工作的人。换句话说，个人特点决定了谁会成为独立应用开发者，而支持性的工作环境则提供了这样的机会。 独立用户是一个多面手。 他根据理论上的论证来解决问题。 另一方面，他也希望从非管理层组织的实践活动中寻找思路和学习。 独立用户最初并没有成为IT专业人士的计划。他们主要是为了丰富和提高他们目前的工作质量。 尽管如此，他们中的大多数人最终还是成为了IT专业人士。 独立的应用开发是由两个基本的动机驱动的。 当一个人做一项活动只是因为它本身很有趣或好玩时，动机是内在的。当一个人做某项活动是因为它对其他目的有用时，就可以说是外在的动机，例如，当一个人使用电脑只是作为实现其他目标的工具时。然而，成功的活动需要两种动机的存在。 活动可能从内在动机开始，但只有当它也是有用的时候，它才会继续下去。另一方面，一个纯粹受效用驱动的人，随着时间的推移，也会对他使用的工具感兴趣。数据显示，根据主导动机，有两种基本的采用模式。 1）基于自我偏好的采用</w:t>
      </w:r>
    </w:p>
    <w:p>
      <w:r>
        <w:rPr>
          <w:b/>
          <w:color w:val="FF0000"/>
        </w:rPr>
        <w:t xml:space="preserve">id 256</w:t>
      </w:r>
    </w:p>
    <w:p>
      <w:r>
        <w:rPr>
          <w:b w:val="0"/>
        </w:rPr>
        <w:t xml:space="preserve">目录 圣多美和普林西比国家足球队于1976年在加蓬举行的中部非洲运动会上与乍得国家队进行了首次国际比赛。乍得以5比0赢得了比赛。同届运动会的下一场比赛是对阵刚果共和国，并以球队有史以来最大的失败而告终，刚果以11比0赢得了比赛。圣多美和普林西比队在运动会的最后一场比赛中对阵中非共和国，以2比1告负。 在缺席11年后，国家队以2比0击败几内亚比绍，然后在对安哥拉的比赛中获得第一个积分。这次抽签是一个巨大的惊喜，因为安哥拉是非洲大陆的顶级球队之一，后来甚至出现在世界杯的决赛中，而圣多美和普林西比在那之前一直是一个积分机器。在这些比赛之后，国家队再次长时间地缺席舞台。这一次的中断持续了9年。在中场休息后进行的比赛中，赤道几内亚队以2-0击败加蓬队，取得了首场胜利。在下一场比赛中，也是在球队的主场，塞拉利昂也被2-0击败。 这些胜利和几场比赛后的平局使球队的国际足联排名上升到179位。 2003年，球队1-0和8-0输给了利比亚，与他们之前的成功相比，这是一个重大挫折。该队还在第一场比赛前退出了2010年世界杯预选赛，也退出了国际足联的排名，已经四年没有比赛了。 2011年11月11日，该队在缺席八年后重返舞台。球队获得了2014年世界杯的参赛资格，在主场5-0输给了刚果，四天后又在客场1-1战平。在2011年11月的国际足联排名中，球队再次被列入192位。 在2013年非洲国家杯预选赛中，球队首次通过了第二轮预选赛。在第一轮中，他们以总比分1-0击败了莱索托，在第二轮中，他们以总比分5-4击败了塞拉利昂。2015年非洲锦标赛预选赛，球队在第一轮中以两个2-0击败了贝宁。</w:t>
      </w:r>
    </w:p>
    <w:p>
      <w:r>
        <w:rPr>
          <w:b/>
          <w:color w:val="FF0000"/>
        </w:rPr>
        <w:t xml:space="preserve">id 257</w:t>
      </w:r>
    </w:p>
    <w:p>
      <w:r>
        <w:rPr>
          <w:b w:val="0"/>
        </w:rPr>
        <w:t xml:space="preserve">从萨翁林纳到斯德哥尔摩的航班 寻找萨翁林纳-斯德哥尔摩之间的廉价航班？如果你的回答是 "是"，那么你就来对地方了。在Ebookers，我们可以为您提供超过400家航空公司的航班，其中许多航空公司现在有萨翁林纳-斯德哥尔摩航班的特别优惠。您可以在我们左边的搜索引擎中输入乘客人数和您的出发和返回日期开始搜索，我们的搜索引擎将从我们巨大的选择中返回这些日期的所有航班。如果你想细化你的搜索，你可以选择，例如，只有直达航班，在一天中的某个时间出发的航班或来自特定航空公司的航班。 当然，你可以按价格浏览航班，但如果你对中途停留的数量更感兴趣，例如，你可以按这个排序航班。如果您是某家航空公司的常旅客，当您使用该航空公司或与该航空公司同属一个航空联盟的公司时，您将通过我们获得萨翁林纳-斯德哥尔摩航班的常旅客积分。就像你直接在他们那里订机票一样。你是否还需要过夜的住宿或租车？我们还可以帮助你预订你的旅行的住宿，很容易，当然价格也很合理。您可以按价格、地点或星级浏览酒店，我们的许多老顾客也写了评论，以帮助您选择。如果你想探索斯德哥尔摩及其周边地区，租车往往是最好的解决方案。 我们只从世界领先的汽车租赁公司代理租车，以确保你的车辆是适合你的尺寸。 你可以按尺寸搜索汽车，以确保你得到适合你的聚会的尺寸。因此，现在就预订您想要的服务和萨翁林纳-斯德哥尔摩之间的航班，并开始计划更美好的一面，即您的实际旅行计划!斯德哥尔摩阿兰达机场（ARN） 斯卡夫斯塔机场（NYO） 瓦斯塔斯-哈斯洛（VST） 价格、税费：ebookers.fi网站价格每天更新一次。价格包括所有的税收和费用，不包括任何行李费。 退款/更改/取消：如果机票允许更改，将收取45.00欧元的ebookers更改费用，加上任何税收和票价之间的差异和航空公司的更改费用。 其他条件：时间表，价格和条件可能会改变，恕不另行通知。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258</w:t>
      </w:r>
    </w:p>
    <w:p>
      <w:r>
        <w:rPr>
          <w:b w:val="0"/>
        </w:rPr>
        <w:t xml:space="preserve">通过在下面输入你的用户名和密码来登录。如果你想注册这项服务，你可以在这里进行。照片：Pertti Nisonen / Otava 简介：莱拉-希塔米斯1938年6月7日出生（维堡）莱拉-希维萨里（原名希塔米斯）是大型历史小说的专业作家，是我国当代最成功的作家之一。 希维萨里的作品在芬兰已经售出400多万册。Hirvisaari出生于芬兰的维堡。他的父亲在提交人三岁时在延续战争中丧生，当他的家乡落入俄国人之手时，他们全家不得不流亡。他在流亡中的童年在作者身上留下了印记，他的作品涉及逃离祖国的芬兰人的命运，更广泛地说，涉及变化中的芬兰的家庭阶段。Hirvisaari的首部小说叫做《莱姆斯之城》（Lehmusten kaupunki），它在1972年出版时开始了关于拉彭兰塔及其历史的七部系列小说。 自拉彭兰塔系列以来，Hirvisaari总共写了七部系列小说，每部有三到六部分。其中，描述20世纪20年代至40年代卡累利阿地峡苏奥纳塔村生活的《坎纳斯》系列（1980-84）和以维也纳-卡累利阿为叙事中心讲述俄国革命故事的《拉托卡》系列（1986-91）尤为知名。除了他的主要系列小说外，希尔维萨里还写了大量的诗歌作品、戏剧、电视脚本和个人小说。 他是一位多产的作家，其创作能力令人钦佩。希尔维萨里曾被授予多项荣誉，包括1993年的Pro Finlandia奖章和2002年的教授称号。他被广泛认为是我国个人历史小说最突出的表现者之一。</w:t>
      </w:r>
    </w:p>
    <w:p>
      <w:r>
        <w:rPr>
          <w:b/>
          <w:color w:val="FF0000"/>
        </w:rPr>
        <w:t xml:space="preserve">id 259</w:t>
      </w:r>
    </w:p>
    <w:p>
      <w:r>
        <w:rPr>
          <w:b w:val="0"/>
        </w:rPr>
        <w:t xml:space="preserve">芬兰基督教和平运动将2012年和平奖授予变革者网络，这是一个成立于2004年的青年赋权网络，隶属于芬兰教会援助组织。变革者网络有1300多名成员，在20多个地方开展活动。基督教和平运动表示，这一决定是基于这样一个事实：变革者为建立一个公正和环境相容的社会而开展活动。 变革者及其成员表明，年轻一代已经意识到导致战争和暴力的问题，并正在努力解决这些问题。"这样的认可是一个很大的鼓励，尤其是现在，Changemaker在未来一年的主要活动集中在芬兰武器出口的弊端上。该奖项鼓励我们这些年轻的变革者在已经成为团结我们所有人的座右铭的情况下向前迈进：我们当然可以改变世界！"。"和平奖 "每年在元旦颁发给通过持续有效的工作，为和平及更公正的社会和世界创造条件的个人或社区。基督教和平运动成立于1976年。其目的是支持和平与正义的行动。该组织自2007年以来一直负责组织Loviisa和平论坛。</w:t>
      </w:r>
    </w:p>
    <w:p>
      <w:r>
        <w:rPr>
          <w:b/>
          <w:color w:val="FF0000"/>
        </w:rPr>
        <w:t xml:space="preserve">id 260</w:t>
      </w:r>
    </w:p>
    <w:p>
      <w:r>
        <w:rPr>
          <w:b w:val="0"/>
        </w:rPr>
        <w:t xml:space="preserve">A/N: Here I am again with a new J/S . ^^ I'm not sure about the age limit , pretty much R it is , although maybe a little bit in some places it's close to NC-17. Forgive the clumsy name , my imagination just wasn't working anymore , after writing this fic for almost two days in a row .我把这个献给Waxwing，她在半年多前给我织了一双超大的手套并寄给我。我肯定会在明年冬天使用它们。也感谢Muthru，他指出了其中的反常之处。 写在第二人称的单位只是为了实验。关于爱情的最近的真相 客厅地板上柔软下沉的地毯一直是你最喜欢坐的地方。 你喜欢它，因为你有自己的空间，你长长的四肢和你的思想。是的，即使是你，小天狼星-布莱克，有时也会先想后做，或者至少你应该这样做。当然，这只鞋底属于詹姆斯-波特，你的另一半，躺在地毯的另一边，就像你认为其他人看到你一样。那么，如果你总是碰巧把大部分时间花在你最好的朋友身上呢？那么，如果你们已经采用了对方的习惯，以至于你们的手势--你们移动、交谈、吃饭、飞行的方式--都很像对方呢？你们不是彼此的一半，你们不可能是，因为你是你，詹姆斯是詹姆斯。你们就像白天和黑夜一样不同，地狱，就像瑞库里和莱姆斯。当然，不同的是，鲁伊库里是个永远的混蛋，而你们都不一定是这样。你们不是同一个人，因为如果你们是，你们就不会感到如此不完整。你真的不知道它从哪里开始。有一天，你只是注意到你的眼睛总是自动被他吸引，无论你在哪里度过你的时间，你想知道这是否是因为你有点漂移到对方的公司并适应得太好，还是因为你根本无法想象没有他的生活。然后你想知道你是否把他当作理所当然，或者你是否真的欣赏他。你是否知道如何欣赏别人，因为他们应该被欣赏？但你的母亲从来没有教过你，多亏了她，那个老妖精。但詹姆斯是个例外，你知道的。 你整天看着他，就像一个可怜的破烂儿在大圆盘上乞讨食物的钱。你需要他给你提供你今天的詹姆斯。由于在你的邻居中不可能恰好有另一个与你一模一样的詹姆斯，所以你永远不能满足于另一个。你专门阅读他，就像一些人阅读他们最喜欢的小说一样：一遍又一遍，每一次都在学习和发现新的东西，从未真正感到厌烦。在课堂上，他是普通的、调皮的、轻松的、略带自命不凡的詹姆斯，因为这只是他的基本天性。仿佛你不是你自己，你的跟班用温和的讽刺语气说，但你很快就消音了。你从不向任何人承认任何事情，永远。然后有的时候，他是认真的詹姆斯。你不喜欢那些时候，因为你不知道如何处理严肃的詹姆斯。你明白，因为你不告诉任何人，甚至不告诉詹姆斯，你最喜欢的爸爸如何在睡梦中突然转向你，用棍子打你的头。 你退了一步，才意识到摔倒、摔倒、摔下悬崖可能需要多长时间。</w:t>
      </w:r>
    </w:p>
    <w:p>
      <w:r>
        <w:rPr>
          <w:b/>
          <w:color w:val="FF0000"/>
        </w:rPr>
        <w:t xml:space="preserve">id 261</w:t>
      </w:r>
    </w:p>
    <w:p>
      <w:r>
        <w:rPr>
          <w:b w:val="0"/>
        </w:rPr>
        <w:t xml:space="preserve">光学多镀膜ed镜头Abe-barlow延续了蔡司的传统，是蔡司在1995年发布的barlow镜头的重新设计版本。 Baader将产品开发推向了新的高度：新的barlow提供了使用间隔环的可能性，结合Baader专有的Clicklock技术，可以将barlow的放大率提高到4倍!价格 : 299,00 € Baader VIP Modular 2x Barlow 这款远色的VIP（视觉和摄影）巴光镜，正如它的名字所暗示的，既适用于观察，也适用于摄影。高质量的多件式巴氏管可以通过附带的适配器转换为不同的用途。它可以与1.25 "和2 "聚焦器一起使用。</w:t>
      </w:r>
    </w:p>
    <w:p>
      <w:r>
        <w:rPr>
          <w:b/>
          <w:color w:val="FF0000"/>
        </w:rPr>
        <w:t xml:space="preserve">id 262</w:t>
      </w:r>
    </w:p>
    <w:p>
      <w:r>
        <w:rPr>
          <w:b w:val="0"/>
        </w:rPr>
        <w:t xml:space="preserve">全新的、令人惊叹的Ruoka.fi网站已经推出。Ruoka.fi网站的设计考虑到了高质量的食谱、有吸引力的图片，当然也考虑到了易用性。该网站在网上和移动设备上都很容易浏览。美味的插图甚至会让新手厨师的舌头流口水，但菜谱中包括最苛刻的菜肴的说明。无论你是为自己或家人准备一餐，还是为客人计划一个派对菜单，你都能毫不费力地找到指示和灵感。除了美味的食谱之外，你还会喜欢Ruoka.fi上的博客。Fiasco葡萄酒俱乐部的创始人 " 智慧的葡萄 !"博客提供关于葡萄酒、食物和葡萄酒搭配的专家建议和评论。审判中的食谱 "博客的作者们轮流评论食谱，"Ancka Bakar Kakor "将蛋糕装饰得如此迷人，以至于你几乎要进行一次蛋糕测试!这个新网站提供季节性烹饪和节日提示和建议。</w:t>
      </w:r>
    </w:p>
    <w:p>
      <w:r>
        <w:rPr>
          <w:b/>
          <w:color w:val="FF0000"/>
        </w:rPr>
        <w:t xml:space="preserve">id 263</w:t>
      </w:r>
    </w:p>
    <w:p>
      <w:r>
        <w:rPr>
          <w:b w:val="0"/>
        </w:rPr>
        <w:t xml:space="preserve">有很好的T恤设计 你是否厌倦了每天穿着设计一般的衬衫？现在，如果你设计自己的T恤衫，怎么样？你所需要做的就是把你的网络先生能力发挥到极致，开始在网上创建你自己的定制T恤。步骤很简单，而且很有乐趣!如果在你的目录中，有所有曾经最想要的服装，T恤衫肯定会落在名单的首位。无论是在繁忙的工作日还是在空闲的周末，都能看到穿着衬衫的人。现在，如果你是那些喜欢穿TEE的人之一，是时候开始考虑创造一个TEE的设计了。首先，你需要熟悉网络。 既然互联网是一个非常通用的工具，为什么不把它用于你的优势？开始在线创建和设计你自己的T恤衫 ?你自己的T恤衫很简单，但也很令人兴奋。你不必成为一个IT专家，也不必为了在网上创建一件精美的T恤而去钻研复杂的代码。你也不需要成为一个基本的时装设计师来接触酷的设计。 你需要有 ，让你的审美的一面，你可以做的工作，并有几个互联网能力。为了让你更好地了解它是如何做到的，这里有一些简单的提示，你可以：在列表的顶部亲自决定你想如何穿上你的T恤。 你可以这样做，而在一个临时的街道级小吃或爪子躺在沙发上。当你这样做时，记住要做你自己。第二，让你的手指做工作。开始，从知名网站在线浏览，这反过来会把你的梦想设计变成现实。因为有许多网站提供了一个例子，要找到一个例子并不难。请记住，尽管你在任何时候都是在正确的网站上。 也看一下它的网站，你可以轻松地选择和快速地做出规定的措施。如果你想在在线模式下创建你自己的T恤，一定要这样做。 从步骤1 , 2 , 3开始，如此反复。如果你遵循一个知名网站提供的线索，你可以肯定，你最终会把你的梦想设计变成现实。如果你已经完成了网站提供的所有步骤，剩下的就是在你的家门口送上一件T恤衫，以满足你的期望。同样预计你也应该考虑 ，挖掘你的衣柜，找到一条牛仔裤或裙子和配件，将通过一个神话般的衬衫。你现在可以告别平常的T恤衫时代了，因为今天那件衬衫可能是你最好的衣服。你可以通过为你的服装项目寻找一个批发设计工具来获得这些好处。 通过购买相当小的费用，你可以将它们传递给更高的利润前景，确保更大的销售...... 继续阅读 有许多乐趣和几个奖励是。 这种喜悦与责任和义务相结合。这是爱和忍耐的操作，有最高的号召力。耶稣说："当一个人得到很多，更多... 继续阅读 体重已经成为时下流行的痴迷。 事实上，人们用数千美元购买各种体重和减脂方案，找到一个有效的实验，你听到的并不罕见。这是情况，以确保尝试问卖方的下一个... 继续阅读 互联网营销是一个非常棘手的任务，几乎可以进行目前作为一门艺术的科学，因为几乎每一个网站都有自己独特的，个人的身份... 继续阅读 Twitter ，一个社交网站被认为是在万维网的列表中访问量最大的网站之一。</w:t>
      </w:r>
    </w:p>
    <w:p>
      <w:r>
        <w:rPr>
          <w:b/>
          <w:color w:val="FF0000"/>
        </w:rPr>
        <w:t xml:space="preserve">id 264</w:t>
      </w:r>
    </w:p>
    <w:p>
      <w:r>
        <w:rPr>
          <w:b w:val="0"/>
        </w:rPr>
        <w:t xml:space="preserve">分会的青少年活动很强大，而且得到了很好的管理！"。我们青少年活动的目的是使青少年实现他们的目标，并体验到实现目标的自豪感。 空手道腰带排名表是一个很好的工具，家长是宝贵的鼓励者。空手道适用于所有级别的儿童和青少年。训练期间，通过体育游戏提高体能。尽管有游戏，但训练是以目标为导向的，有纪律，有规范，尊重他人，并且从一开始就尊重空手道传统（Karate-Do）。当然，空手道也是一种自卫的形式。除了自卫技能外，空手道还赋予了空手道运动员更多的自信，更好的身体状况，速度，敏捷性和灵活性。例如，在学校环境中，仅仅知道一个同学在练习空手道，就会提高身体冲突的门槛。对于不熟悉的人来说，空手道有时看起来很激烈。然而，所有的动作都是在有控制的方式和严格的规则下完成的。尽管在最近的记忆中，我们俱乐部的青少年没有发生过事故，即使是轻微的事故，但肯定不可能总是避免瘀伤。 空手道尽管其性质是安全的，但与任何其他运动相比，它是一项安全的运动。一个正常的训练课程持续1-1.5小时，并且总是包括彻底的热身和最后的练习。 欢迎在训练期间甚至与整个家庭一起到体育馆（道场）观看空手道练习。你也可以向我们任何一位空手道练习者询问更多关于这项运动的信息。我们在培训开始前的15分钟左右为您提供了最佳的提问时间。</w:t>
      </w:r>
    </w:p>
    <w:p>
      <w:r>
        <w:rPr>
          <w:b/>
          <w:color w:val="FF0000"/>
        </w:rPr>
        <w:t xml:space="preserve">id 265</w:t>
      </w:r>
    </w:p>
    <w:p>
      <w:r>
        <w:rPr>
          <w:b w:val="0"/>
        </w:rPr>
        <w:t xml:space="preserve">lveksen Harraste女子队Pynsän Pimut在2013-2014年SJL Hämeen Ladyhockey系列赛中一举夺魁。 该队首次参加九队系列赛，以104-17的净胜球优势赢得所有16场比赛。最艰难的对手是Hämeenkyrö Senioriitat，他们是Pimu之前的多个冠军。这支位于坦佩雷的成年女子队由两名门将和13名外场球员组成，于去年秋天成立，旨在为前联赛球员提供一支球队。 该队还包括几年前才开始比赛的球员。团队每周在Sentteri训练一次，偶尔也在Koulukatu训练。除了联赛之外，还有与其他 "妈妈队 "和KW-Pappas的比赛。本赛季还包括两项锦标赛 ，包括金奖和银奖，以及Koulukarun Leidilassikko小型锦标赛，积分被带回家。</w:t>
      </w:r>
    </w:p>
    <w:p>
      <w:r>
        <w:rPr>
          <w:b/>
          <w:color w:val="FF0000"/>
        </w:rPr>
        <w:t xml:space="preserve">id 266</w:t>
      </w:r>
    </w:p>
    <w:p>
      <w:r>
        <w:rPr>
          <w:b w:val="0"/>
        </w:rPr>
        <w:t xml:space="preserve">关于SONY FDA-SV1的意见 平均而言，其用户认为SONY FDA-SV1是一个合理的用户友好型产品.他们认为该产品的可靠性和耐用性不匹配。，但这里的意见不同 你可以看看SONY FDA-SV1论坛上出现的问题的建议解决方案 它的用户发现它有一个中等的性能，但在这里他们都有相同的意见 被认为是昂贵的报价 你可以下载SONY FDA-SV1用户手册，以验证产品功能的适当性 易于使用 用户提出以下问题： FDA-SV1容易使用吗？9位用户对产品的性能进行了0到10的评分，如果SONY FDA-SV1非常方便使用，评分为10/10.平均评分为6.56，标准偏差为3.77.性能高 用户提问：FDA-SV1非常好吗？9位用户对其进行了评分，从0到10，评分为10分，如果SONY FDA-SV1在技术层面上是最好的，提供最好的质量，或者提供最大的选择范围。</w:t>
      </w:r>
    </w:p>
    <w:p>
      <w:r>
        <w:rPr>
          <w:b/>
          <w:color w:val="FF0000"/>
        </w:rPr>
        <w:t xml:space="preserve">id 267</w:t>
      </w:r>
    </w:p>
    <w:p>
      <w:r>
        <w:rPr>
          <w:b w:val="0"/>
        </w:rPr>
        <w:t xml:space="preserve">曾几何时，金银首饰是人们的需求和首选。 随着这些贵金属价格的飙升，女性更愿意购买便宜的假首饰，而且有不同的设计，从传统的到时尚的。不断跑到超市和高级珠宝店的人现在开始转向批发服装珠宝的零售商。 这种类型的珠宝的热潮正在增长，而且是每天的管道。 十几岁的上班族都为这种假珠宝而疯狂。这些屠夫珠宝适用于Officeen和派对服装的磨损。 这些饰物通常由廉价但优质的金属制成，并镀有金银粉。 这样，你可以以负担得起的价格买到很多珠宝，而且还可以匹配任何其他场合。虽然金银珠宝总是一个很好的投资，但它已经不可能买到日常使用的珠宝。 访问你附近的服装珠宝批发零售商，带着可以与你整个系列保持一致的时尚珠宝走出去。还有一种镀金和镀银的珠宝系列，具有终身保修的功能，而且它可以被清洗得焕然一新。更重要的方面是被称为锆的当物，它与钻石的外观相似。 也有一整套配件，如耳环、项链、表带、链子、手镯、发饰和袖扣。大块金属的珠宝由囤积的批发商组成 ，这些锆石和其他品种的半宝石的组成中的金粉和银粉是可以免费获得的。批发时尚首饰是 ，有问题的买回一些年。但随着现代发展和需求的变化，生产这些东西的技术也得到了升级。 在你的网站上有设计珠宝的创意页面的用户也可以购买便宜的半宝石，创造自己的珠宝作品。 可展示的蜂巢是专门销售宝石和服装珠宝的公司，批发给商店和网上的客户。对于客户来说，选择正确的零售商来获得批发时尚首饰是很重要的。 确保获得有关订购功能、质量和所需设计的完整细节的信息。 对不同的零售商进行研究，并选择有信誉的分析类型来浏览他们的目录。 一些公司在下大订单时提供免费送货。确保你买的是最好的。 发布者：Louise Becker | 阅读：1 | 最新文章 随着我们越来越多地走向虚拟世界，网上买卖更多的是作为一个事件在网络上增加流量。 如果我们看到一个测试周期的发展在网络上购买和销售，... 继续阅读 有许多技能掌握到搜索引擎优化和是一个不断变化的做法。有一些页面上的SEO技术可以让你在相对较短的时间内组织更好的... 继续阅读 如果你想了解更多关于你的目标，以及他们如何改变你的生活，你应该听一个为生活做一点事情的人说!Zig Ziglar把这种产品结构装进了一个大锅里 !虽然年近12岁，他的父亲 ... 继续阅读 组织或商业环境可以是一个强大的工具，以确保参与者清楚地意识到，如果要实现一个目标，需要 ... 继续阅读 技术的到来带来了更多的好处，但殃及池鱼的方面也不是不可预见的。 使用的活动</w:t>
      </w:r>
    </w:p>
    <w:p>
      <w:r>
        <w:rPr>
          <w:b/>
          <w:color w:val="FF0000"/>
        </w:rPr>
        <w:t xml:space="preserve">id 268</w:t>
      </w:r>
    </w:p>
    <w:p>
      <w:r>
        <w:rPr>
          <w:b w:val="0"/>
        </w:rPr>
        <w:t xml:space="preserve">紧张的时期从周一开始，对身体来说是一个急需的休息日。我终于找到了一个按摩治疗师--就在我们公寓的马路对面 !所以在下午，我做了一次轻松的上身按摩。在过去的几周里，我越来越频繁地遭受非常讨厌的、扑通扑通的头痛，甚至经常毁掉整个训练日。 希望定期按摩能帮助我再次摆脱它们。当我的背部终于被揉开时，是时候担心我小腿的僵硬了。 显然，前一周的折磨是如此糟糕，以至于我的小腿发炎了。 晚上，我为我的脚制定了治疗方案：冷热药膏、消炎和按摩。我想这是真的，运动员永远看不到健康的一天 !周二，我仍然觉得自己像一个被卡车撞过的人，虽然背部的僵硬感有所缓解。 我去健身房做了胸部和肩部的力量训练。锻炼非常成功--在没有锻炼伙伴的帮助下，我能够用几周前做过的强制俯卧撑的重量做干净的一组。 锻炼后我骑了半个小时的健身自行车。有氧运动现在越来越轻，心率完全不应该再上升到刚刚超过120次。我正在逐渐尝试让我的身体习惯于较少的有氧运动。周三，我再次折磨我的腿，特别是我的背部，痛苦地做了30组重复动作，恢复时间不到1分钟。在做这些训练时，人们不禁怀疑整个爱好的理智性。 这项运动，即使是在准备第一次比赛时，在身体上和精神上有时都是非常艰难的。 饮食必须保持一致，每天必须为训练的时间安排到最佳。你必须每次都从你的锻炼中获得尽可能多的收获，这意味着要努力超越疼痛阈值，给你的肌肉以足够的刺激。 你还必须休息--这样你的身体才能从一周到一周都工作得很好，你必须记得伸展，获得足够的睡眠，定期按摩，这样你的肌肉才不会紧绷。 紧绷会导致你身体其他地方出现更多问题。一旦你有点 "走到这一步"，就很难再回到正常状态。看来，你总是可以做得更好。就像这个爱好是一种生活方式一样，它也是一种积极的执着。然而，与之相关的大多数东西都只是提高了生活质量。这是一个挑战......每一天......也许这就是我喜欢它的原因。周四是休息日，我在家里放松，思考即将到来的秋天。 这个星期一，劳动节，正式开始了美国的秋天。 我一直在逐步做出一些决定和计划......以后会有更多关于这些的消息。今天下午我烤了一些蛋白质燕麦饼干--一个有趣的经历！"。总是要尝试一些新的东西。星期五，我在购物中心花了半天时间为我的妈妈和爸爸寻找小的生日礼物。购物后，我去健身房进行了背部和肱二头肌锻炼。我们的健身房有一个非常好的氛围，很容易与人交谈。美国人对芬兰非常感兴趣，所以通常最好把聊天留到锻炼结束时，否则锻炼就没有效果了!然而，尽管有一些对话，后面的训练还是很顺利。星期六，我们去看了在凤凰城举行的自然健美和健身比赛。每个健身房都有比我们那周六在舞台上看到的身材更好的人。不幸的是，我们把相机忘在了家里，所以这次没有照片了!健身选手们要么很瘦，要么有点 "架子"，没有任何肌肉块可言。在健美运动员中，有几个真正健壮的选手，也有很多太软的选手。在这里，人们被鼓励</w:t>
      </w:r>
    </w:p>
    <w:p>
      <w:r>
        <w:rPr>
          <w:b/>
          <w:color w:val="FF0000"/>
        </w:rPr>
        <w:t xml:space="preserve">id 269</w:t>
      </w:r>
    </w:p>
    <w:p>
      <w:r>
        <w:rPr>
          <w:b w:val="0"/>
        </w:rPr>
        <w:t xml:space="preserve">17条评论 我非常欣赏特霍-珀西伊宁在政治和神学立场/行动上的诚实。随着他的诚实，他也回到了神职。他的博客和布道是一种阅读的乐趣，因为其深度。1983年，普尔西伊宁以一种异常诚实的方式辞去了神职：在他在凯米的最后一次布道中，我相信他在讲台上说，他不能再继续当牧师了，因为他自己的思想已经与教会的教义发生了太大的冲突。据报道，当他仍在讲台上时，他脱下了他的牧师法衣，并停在那里。 不久之后，他放弃了他的牧师权利。在这些事件发生10年后，Pursiainen重新发现了自己的信仰，并被重新任命为牧师。我在《Kotimaa》杂志第18页上读到了对普尔西伊宁的采访，他说'我认为苏联和斯大林主义是右翼'，因此，作为一个领导人的妻子和共济会员，我被告知'我是这个国家穿的最危险的东西'也就不足为奇了。诚然，我丈夫从未参与过党内政治，但他在工作中一直有 "领导罪"。在过去，讲道时经常描述地狱的恐怖。 那时老奶奶们不敢睡觉。 而老人家们则被瞌睡虫吵醒了。这让我想起了发表在教会书籍中的一段经文。事情是这样的：一个非专业的传教士描述了地狱的恐怖，并告诉她有一个拔牙的过程。 座位上的老奶奶说她没有牙齿，非专业的传教士回答说你在地狱会得到新的牙齿。马蒂-彭蒂，我不去你的教区，显然，从你所说的来看，那里的布道很糟糕。 在我们的弥撒上没有必要打盹，因为布道很好，布道平均持续30分钟。30分钟的布道不再是布道，而是讲座或演讲。他们有自己的位置，但不是在神圣的弥撒中。例如，听听东正教和天主教牧师的布道：他们的布道不超过10分钟，在这段时间里可以说所有必要的东西。 布道不一定要叙述整个救赎的历史。 让我们不要得出太大胆的结论!神父们的布道是完全好的，大部分是好的布道。如果你对讲道提出这样的要求，你就会发现没有什么可听的。 如果你从一开始就总是认为自己会众的讲道是优秀的，那就是另一回事了。</w:t>
      </w:r>
    </w:p>
    <w:p>
      <w:r>
        <w:rPr>
          <w:b/>
          <w:color w:val="FF0000"/>
        </w:rPr>
        <w:t xml:space="preserve">id 270</w:t>
      </w:r>
    </w:p>
    <w:p>
      <w:r>
        <w:rPr>
          <w:b w:val="0"/>
        </w:rPr>
        <w:t xml:space="preserve">Clearharmony：法轮大法在欧洲 阳光购物中心歌舞升平，和平花瓣文化活动展示了中国传统舞蹈和音乐以及法轮大法修炼的魅力。2004年1月3日，在阳光海岸最大的购物中心，演出让游客们大饱眼福。 这次活动向数百人播放了我们的心声和法轮大法表演的美好。 这次文化活动是献给一个三岁的澳大利亚华裔女孩法都的，她在中国法轮功的迫害中失去了父亲。舞台上装饰着色彩鲜艳的粉色和金色背景，上面写着 "和平花瓣 "和 "法轮大法在世界"，还有传统的彩色服装。 演出的亮点包括中国舞蹈，如莲花舞、伞舞和扇子舞。由四位西方从业者组成的合奏团表演了几首原创作品，包括一首鼓舞人心的歌曲《和平花瓣》，主题是对所有儿童的怜悯，是专门为和平花瓣项目创作的。第二首歌曲《心灵的呼唤》给出了一个希望的信息，邀请世界上所有的人在他们的心中为中国数百万无辜的人找到怜悯。在歌声中，三位学员表演了动人的舞蹈，描绘了法轮大法的美好，与残酷的迫害形成鲜明对比。成人和儿童都很高兴地将一朵美丽的莲花带回家以示纪念。 这次文化活动是我们在过去几个月里与当地社区分享的和平之叶倡议的一部分。我们已经在当地图书馆、小学和购物中心举办了无数次和平钢叶折纸莲花的研讨会和演示。我们当地社区的年轻人和老人都觉得很有趣，他们把纸质的莲花放在一起，为所有仍然生活在中国法轮大法迫害下的孩子们带来和平的信息，让他们拥有更美好的未来。这种带出小法度（和平传单项目背后的灵感）故事的方式，很自然地导致了对法轮大法在中国被迫害的事实的深刻而有效的澄清。当人们听到小法度的父亲仅仅因为要坚持真-爱-情的原则而悲惨地死去时，心里真的很感动。 在这个伟大的事件中，法轮大法的美好无疑打动了很多人的心。 你可以自由地打印和分享Clearharmony的任何文章 ，但请注明来源。</w:t>
      </w:r>
    </w:p>
    <w:p>
      <w:r>
        <w:rPr>
          <w:b/>
          <w:color w:val="FF0000"/>
        </w:rPr>
        <w:t xml:space="preserve">id 271</w:t>
      </w:r>
    </w:p>
    <w:p>
      <w:r>
        <w:rPr>
          <w:b w:val="0"/>
        </w:rPr>
        <w:t xml:space="preserve">Menu Daily Archives : 2013年2月23日 由于Twitter决定关闭其Posterous服务，Otavan大学的现象学博客将不得不找到一个新家。而这个家就在WordPress上。由于搬家，帖子的发布凭证已经改变。此外，嵌入等仍然是简单的链接。有些帖子已经更新了嵌入和未识别的天气，但有些帖子仍处于移动的年代.让我们等待新的和更完整的内容来跟进被感动的人 !</w:t>
      </w:r>
    </w:p>
    <w:p>
      <w:r>
        <w:rPr>
          <w:b/>
          <w:color w:val="FF0000"/>
        </w:rPr>
        <w:t xml:space="preserve">id 272</w:t>
      </w:r>
    </w:p>
    <w:p>
      <w:r>
        <w:rPr>
          <w:b w:val="0"/>
        </w:rPr>
        <w:t xml:space="preserve">hihii 发表于 25.11.2008 , 17:48. 72人已阅读此文。哦，我已经有370分了 ^^ 这不是很多，但经过几天的努力，这已经是一个不错的数字了. 我的目标不是几千. :--D 慢慢地、耐心地，yappee. 啊，我应该为明天的数学考试学习--我没有心情，因为那些方程式不是我最擅长的.:/ （不是一般的数学，是的是的......）或者说练习他们应该，但是当整个学习的动力完全丧失的时候，有时候我觉得只要能上研究生我就不在乎了，因为我不在乎我将做什么样的工作--只要能拿到钱。我做了那些圣诞蛋糕，Yammee . :3 我可以扔一个图片，因为缺乏文字。</w:t>
      </w:r>
    </w:p>
    <w:p>
      <w:r>
        <w:rPr>
          <w:b/>
          <w:color w:val="FF0000"/>
        </w:rPr>
        <w:t xml:space="preserve">id 273</w:t>
      </w:r>
    </w:p>
    <w:p>
      <w:r>
        <w:rPr>
          <w:b w:val="0"/>
        </w:rPr>
        <w:t xml:space="preserve">在这家专业的本地厨房和浴室公司，寻找负担得起的厨房和浴室安装解决方案很容易。无论你需要一个定制的厨房设计，包括固定装置和电器的墙壁和地板围墙，或者你只是想升级你现有的厨房，这家厨房设计公司将帮助你完成你的项目。如果你想要一个友好和知识渊博的厨房或浴室装修师，这家经济实惠的本地公司将帮助你。 当你需要一个完整的厨房和浴室设计服务，从家具到台面，从集成电器到任务照明，这家知识渊博的公司都有答案。无论你需要一个定制的厨房设计，包括家具和电器的墙壁和地板单元，或者你只是想升级你现有的厨房，这家厨房设计公司将帮助你完成你的项目。当你需要关于你的预算的最佳厨房和浴室的建议时，这家友好的本地公司可以提供一个负担得起的报价。 无论你的厨房或浴室有多大或多小，正确的设计选择是很重要的，这家设计和安装公司可以帮助一切从浴室家具到厨房水槽和较小的细节，如水龙头到灯和配件。你在寻找南萨沃的厨房家具更换吗？生活是否在你的厨房里留下了痕迹？厨房装修可能已经在你的脑海里了，原因很多。利用helppokoti .fi网站的优势，Etelä-Savo的专业厨房家具专家将为您进行厨房装修，甚至在您的假期期间。无论您的装修需求是大是小，从擦亮您的厨房台面到更换橱柜框架或重新粉刷橱柜和门，再到安装额外的橱柜，我们的专业厨房专家将负责一切，甚至以交钥匙的方式。我们的合作伙伴公司代表了其专业领域中的佼佼者，以保证你以可承受的价格获得最好的质量。请立即前往helppokoti .fi，通过我们留下您的工作描述和联系方式，我们在Etelä-Savo的合作伙伴将立即联系您。无论您的装修需求是大是小，从擦亮厨房台面到更换橱柜框架，或者重新设计橱柜到调整门，我们的专业厨房专家都会处理好一切，甚至是交钥匙工程。我们只与该领域的专家合作，以保证你以可承受的价格获得卓越的质量。因此，请点击自己到helppokoti .fi，并通过我们留下你的工作描述和联系方式，我们在Etelä-Savo的合作伙伴将立即与你联系。厨房装修不能再简单了。您是否在寻找Etelä-Savo的厨房家具改造商？生活是否在你的厨房里留下了痕迹？你可能已经在考虑厨房装修的问题，原因很多。从helppokoti .fi获得帮助，在Etelä-Savo的专业厨房家具专家会让你的厨房焕然一新，即使你在度假。无论您的厨房装修需求是大是小，从擦亮厨房桌面到更换橱柜框架或重新粉刷橱柜和门，再到安装额外的橱柜，我们的专业厨房专家会处理好一切，即使是交钥匙工程。我们只与业内最好的专业人士合作，以保证你以可承受的价格获得最好的质量。请立即前往helppokoti .fi，留下您的联系方式和工作的简要描述，我们在Etelä-Savo的合作公司将很快与您联系。</w:t>
      </w:r>
    </w:p>
    <w:p>
      <w:r>
        <w:rPr>
          <w:b/>
          <w:color w:val="FF0000"/>
        </w:rPr>
        <w:t xml:space="preserve">id 274</w:t>
      </w:r>
    </w:p>
    <w:p>
      <w:r>
        <w:rPr>
          <w:b w:val="0"/>
        </w:rPr>
        <w:t xml:space="preserve">Wallin : 帕尔加斯和诺沃之间的固定联系--向前迈出了一步 1206568800 Publicerad 27.03.2008 kl.00:00 政府今天批准了一份涵盖至2020年的交通政策报告。该决定将为芬兰西南部，特别是为我们的群岛带来许多重要的改善。"随着报告的出台，帕尔加斯和诺沃之间的固定联系又向前迈进了一大步"，芬兰西南部文化和体育部长兼议员Stefan Wallin说。报告指出，有几十个渡轮连接点，固定连接点可以在5-20年内收回成本。该报告特别提到了帕莱嫩-瑙沃的固定连接是一个社会可行的项目： - 我们知道，运营帕莱嫩-瑙沃渡轮连接的船只需要现代化，估计每艘船的成本在1600万到1700万之间。 此外，每年的维护和运营费用为400万。华林说："数学公式很清楚：一条固定连接线将很快收回成本。 随着报告的进入，公路管理局将开始对固定连接线的建设进行研究。 项目规划也将考虑到最近的区域规划。 华林说，帕莱宁和瑙沃之间的连接线完全可能已经被列入公路管理局2010年的预算。一个可能的解决方案是一个生命周期项目，由私人投资者进行投资，国家在较长时间内偿还贷款。运输政策报告对岛屿航运也是一个积极的发展。该报告在政府最近的框架决定的支持下，为更新船只提供了1500万欧元，在整个政府时期每年有7867000欧元。--这是一件好事，意味着人民党将不必在每年的预算辩论中为之奋斗，"瓦林说。</w:t>
      </w:r>
    </w:p>
    <w:p>
      <w:r>
        <w:rPr>
          <w:b/>
          <w:color w:val="FF0000"/>
        </w:rPr>
        <w:t xml:space="preserve">id 275</w:t>
      </w:r>
    </w:p>
    <w:p>
      <w:r>
        <w:rPr>
          <w:b w:val="0"/>
        </w:rPr>
        <w:t xml:space="preserve">仅适用于NVIDIA显卡的超频工具 8.5.2010 Orbmu2k发布了免费的nVIDIA Inspector Tool v1.7 ，它可以显示NVIDIA显卡信息，并提供提高GPU和内存时钟速度、GPU工作电压和风扇速度的工具。这是一个具有简单用户界面的应用程序，完全依赖NVIDIA驱动程序，因此你应该从NVIDIA网站下载WHQL认可的驱动程序。 该程序提供的信息与GPU-Z程序大致相同，但增加了一些功能。 如果你试用了nVIDIA Inspector Tool v1.7 ，请在评论中告诉我们。以下是相关的评论；毫无意义!8.5.2010 at 00.28 , TuBBe 2.MSI Afterburner是最好的 :D 8.5.2010 at 00.30 , Revolution94 3.是的，Afterburner是目前最好的Oc-softa。8.5.2010 at 00.34 , Eriol 4. This is clearly aimed at adults , while afterburner is for teenagers who think afterburners are cool . 8.5.2010 at 00.40 , j-roc 5. 4@ k-18 oc-softa ?8.5.2010 at 01.16 , WeeD# 6. Could test and see if crysis runs . 8.5.2010 at 01.30 , Jacko Da Kacko 7. @6 :-D Priceless comment by the way . 8.5.2010 at 01.43 , FearF 8. GPU-Z上粘着一根时钟棒 8.5.2010 at 01.57 , Z3R0 9. Is it better than Riva ?它与GTX280一起工作吗？8.5.2010 at 03.00 , Raiggu 10. 我想知道这样的低频会不会让笔记本多工作几个小时 :) 现在的运行时间已经是4-8小时，取决于使用情况 8.5.2010 at 08.49 , Mauriland 11. 不支持调整老式流派显示器的图形芯片的电压（如8800GT和其他G92芯片组），还是现在也容易做到这一点？8.5.2010 at 09.06 , Rutku 12. @11 我自己也在想这个问题。 我想你不可能用任何软件来提高电压。 8.5.2010 at 10.00 , MajGul 13. @11,12 没有 "电压电路"，而是固定焊接8。5.5.2010 at 10.43 am , Rodan 14. This shows the GTX 480 voltage , unlike MSI Afterburner. The fan profiles are completely missing , it is a pretty unbeatable feature in the MSI Afterburner . The look is indeed better than MSI Afterburner .为什么标题是 "只有"？几乎没有那个程序最初是为nvituka以外的人设计的，所以至少可以有一个听起来更积极的标题。 我只是从标题中立即得到感觉，atimie是生气了......？沿线的东西 " Nvidia卡新的时钟程序 " 和新闻本身，然后提到，只适用于Nv卡 . 8.5.2010在13.23 , Meizuman 18. 17 ）我不认为非常多的ATI或其他一些制造商的卡与卡的类型，将伤害 .这就像我一点也不关心，例如技嘉有一些用于自己主板的软件，而这些软件在微星的板子上是不工作的，不管它是如何被报道的。特别是当它是另一个软件，可以发现不仅几个前，但也更好地使（MSI Afterburner）其他地方。</w:t>
      </w:r>
    </w:p>
    <w:p>
      <w:r>
        <w:rPr>
          <w:b/>
          <w:color w:val="FF0000"/>
        </w:rPr>
        <w:t xml:space="preserve">id 276</w:t>
      </w:r>
    </w:p>
    <w:p>
      <w:r>
        <w:rPr>
          <w:b w:val="0"/>
        </w:rPr>
        <w:t xml:space="preserve">FAQ页面的源代码 你所请求的功能只限于属于以下群体的用户：管理员。 你可以查看和复制该页面的源代码： ' ' '关于通讯营的常见问题 ' ' ' ===什么是 "甜心 "或 "老女人"？谁是普通的露营者？== =虽然交流营的目的是没有任何等级的运作，但参与者可以分为三类： ' ' ' ' '营员' ' ' ' ' ' : 营员是第一次、第二次或第三次参加交流营的年轻人或老年人，他们仍然处于体验者和学习者的角色，而不是一个负责任的人。第一天，营员们被分成若干小组，按照特定的轮换模式在所谓的活动点（广播、视频、杂志、信息和食物）上轮换。' ' 邪教 ' ' ' : 邪教可以说是一个 "副主任"，他已经做了几年的营员，然后想在营地里承担更多的责任。利用他的经验和学习，邪教组织作为他的小组的领导者，与他的小组一起绕过活动点。一个小组通常有（最多）2-3个kults。营地中的成年人是每个人的支持和保障。 他们计划和组织营地，照顾营员并充当技术指导。 所谓的资源不随小组轮换，但在那一天指导在某一点上工作的小组（例如在杂志或食品小组）。 另一方面，如果一个小组有很多小孩子，一个成年人与小组轮换可以为孩子们提供很大帮助。也可参见[[介绍]]页。 ====为什么要用打分法制作菜单？== =通常的情况是，在家里，父母决定做什么，孩子们帮助布置桌子，削土豆等，或者在学校，为每个人准备同样的饭菜，这是很久以前决定的。在餐馆里，厨师长制定菜单，员工根据指示进行操作，然后顾客可以从菜单中选择他喜欢的东西。这些做法让我们对食物选择的做法有了心理阴影。在交流营中，目的是不同的：除了食物，当然，我们也为他人提供经验，与其他营地团体的方式相同。当我们在食物小组工作时，我们一起做食物，一起决定要做什么。 通过打分的方法，我们可以让每个人的声音被听到，也可以考虑到所有的因素。 这个方法的目的不仅仅是为了选择菜单，也是为了学会理解对方的意见，每次都讨论同样的事情。 例如，如果我们给食物的味道打分，我们只谈这个，而不谈健康程度、食用方便等，这样，例如健康爱好者的意见就不会受到太大的影响。一旦你们一起决定要做什么，就很容易分担工作，为共同的目标而努力。此外，积分法还适用于生活中的许多其他情况，例如当你和你的家人决定去哪里度假时，或者当你选择在哪里学习时，等等。 '' 那是什么？??'' '' (这是关于详述方法的文字？) ===通信营地和定向越野营地一样吗？ === === 嗯，不，尽管名字表明它是。另一方面，交流营是一种面向未来的导航方式--拿起交流工具作为建立自己生活的指南针 ===应该组织多少次筹备会议？=== 筹备会议的次数取决于参与人员的技能和承诺。 如果每个人都已经清楚地知道组织筹备会议需要什么，那么很容易通过电子邮件分担任务--不需要任何实际的会议。 如果大多数参与者是新人，组织一次筹备会议可能是一个好主意。</w:t>
      </w:r>
    </w:p>
    <w:p>
      <w:r>
        <w:rPr>
          <w:b/>
          <w:color w:val="FF0000"/>
        </w:rPr>
        <w:t xml:space="preserve">id 277</w:t>
      </w:r>
    </w:p>
    <w:p>
      <w:r>
        <w:rPr>
          <w:b w:val="0"/>
        </w:rPr>
        <w:t xml:space="preserve">Mika D. Rubanovitsch和Elina Aalto于2007年出版的《卖得更多-卖得更好》正是一个没有经验的小人物应该为其第一个销售项目阅读的书。事实上，这本书有时会变得非常简单，我不知道它是否适合任何人的需要。作者假设读者是愚蠢的，这让读者要么觉得自己很愚蠢，要么对作者感到厌烦。我从这本书中得到了一些很好的教训，但却少得可怜，我本可以更好地利用我的时间。每个人都知道，你必须为客户会议做充分准备。另一件事是我们是否做......。然而，我对作者顺便提到的一件事印象深刻：当我为会议做准备时，客户也可能。 他能找到关于我的什么信息，例如通过互联网？许多客户甚至可能会看我的Facebook资料，看看什么样的人走进他们的办公室。 我的FB与我在客户面前的表现不一致。应该是这样吗？通常情况下，导致销售困难的原因是，销售人员觉得自己是客户的眼中钉肉中刺。当你不得不出售一些你认为对客户没有价值的东西时，情况尤其如此，但往往你所出售的产品是客户问题的解决方案。这样，客户就不会把卖家看作是一个麻烦，而是一个帮助。那么，如果有时客户把卖家看成是一个讨厌的人怎么办？重要的是，卖家要假设他在帮助别人。态度不好是对销售的阻碍，态度好是对销售的帮助。在销售人员的耳濡目染下，他相信该产品是解决客户问题的方法。这在销售生日中得到了很好的证明。我们不得不挖掘为客户带来的利益。我们开始的销售很不确定，最终的结果是客户觉得我们的产品很好。 以上情况经常反映在额外的销售上。我们认为可怜的顾客会在我们身上花掉他最后的几分钱。我们怎么能要求更多呢？书中举了一个顾客购买电脑的例子。可能客户也需要一台打印机，但销售员不敢提供。客户没有得到全面的服务，卖家也没有得到额外的销售。我觉得我在客户会议上表现不错。我可以读懂客户并提出正确的问题。我正在寻找一本书来帮助我克服我的电话恐惧症。作者说："一般讲故事的人常常被幽闭恐惧症所困扰...... "显然，他们自己没有经历过幽闭恐惧症，或者不知道问题的解决办法。另一方面，这是一件好事：在我看来，作者的电话销售技巧正是那种让销售听起来像传统电话销售的技巧。例如，他们写道："销售人员可以在电话中对客户说：'根据你告诉我的情况，我们有几个选项可以满足你的需求。我可以准备一些建议，并告诉你如何从不同的选择中获益。 例如，我们可以在明天或下周二下午2点见面吗？'" 作者为读者写了一份手稿，要卖掉。这并没有真正提高销售人员，即读者的自尊心，来销售.这也使他听起来非常自命不凡。起初，我认为售后服务对我来说并不重要，因为坦率地说，我没有做过很多销售工作。 这本书让我意识到，无论客户是否是购买者，都必须对其进行妥善的照顾。有了一个满意的客户，总是有可能做出进一步的销售。例如，当我想到我为生日而联系的客户时，他们都是我未来的重要联系人。 我们也决不能忘记推荐人的重要性。这涉及到B2C和B2B领域.Innomo从来都是坚持不懈地记住这一点。与我们合作过的每个人都是潜在的推荐人，或者说，是诽谤者。 我们不注意我们的成员照顾他们的客户。这可能是未来客户经理的任务之一。</w:t>
      </w:r>
    </w:p>
    <w:p>
      <w:r>
        <w:rPr>
          <w:b/>
          <w:color w:val="FF0000"/>
        </w:rPr>
        <w:t xml:space="preserve">id 278</w:t>
      </w:r>
    </w:p>
    <w:p>
      <w:r>
        <w:rPr>
          <w:b w:val="0"/>
        </w:rPr>
        <w:t xml:space="preserve">皇家餐厅的25家餐厅、销售服务和中央行政部门都从Baudia获得IT服务。对用户来说，获取服务很容易：只要打个电话，就能获得多功能的IT专业知识。多年合作的好处也可以从优秀的客户体验中看出，它带来了便利和成本效益。阅读更多 ... Arnolds已经实施了Baudia的垃圾邮件过滤软件，它将垃圾邮件引导到一个单独的文件夹。 员工可以自己从文件夹中删除垃圾邮件，或者让系统自动处理。"当员工不必自己过滤收到的电子邮件时，他们会更高兴。我将推荐垃圾邮件过滤服务和Baudia的其他服务"，Arnolds连锁店经理说。 阅读更多 ... 在设计Haven酒店时，从一开始就很清楚，最终结果必须是100%的功能和客户友好，没有妥协的余地。为信息技术水平设定了高质量的标准。高水平的可用性和针对酒店业的特殊解决方案对系统提出了自己的要求。阅读更多 ... Heureka科学中心的发展使其有必要引入一个新的客户关系管理（CRM）解决方案。 在实践中，这需要整合多年来建立的分散的IT环境，并引入活动目录。 Heureka选择Baudia，一家IT服务提供商，作为其项目的合作伙伴。阅读更多 ... Royal Ravintolat Oy旧的定制内部网服务难以维护，只能作为新闻通讯的信息渠道，即使如此，效率也不高。 它由员工维护，变化往往需要IT支持。 外观也需要改造，以符合公司的当前形象。 阅读更多 ... 成本效益高的服务器升级顺利进行 Ascom芬兰的服务器需要升级，因为旧设备老化。保修期已过，设备开始容易破损。我们需要一个明确的解决方案，以满足Ascom的需求，同时又是一个具有成本效益的替代方案。 阅读全文 ...</w:t>
      </w:r>
    </w:p>
    <w:p>
      <w:r>
        <w:rPr>
          <w:b/>
          <w:color w:val="FF0000"/>
        </w:rPr>
        <w:t xml:space="preserve">id 279</w:t>
      </w:r>
    </w:p>
    <w:p>
      <w:r>
        <w:rPr>
          <w:b w:val="0"/>
        </w:rPr>
        <w:t xml:space="preserve">芬兰可能是宇宙中最乐观的国家。或者你怎么解释这样一个事实：在春天的第一天，当雪已经融化，太阳划过寒冷的露台时，它们挤满了哈士奇但打着呼噜的芬兰人，他们坚持不懈地享受阳光。或者看到海门蒂的那个当地职业者光着膀子靠在墙上--脸上挂着满足的猫的微笑。 而这一切都是因为我们在炎热的阴影中看到了夏天的一瞥--在艾诺叔叔也许描述得最漂亮的核心的短暂幸福时刻。"香草的香味和水的影子；我为它们而歌唱。"为了让我们有更多的时间等待--这里（再一次！）是萨梅利-库亚拉的夏季之窗。 还记得吗？</w:t>
      </w:r>
    </w:p>
    <w:p>
      <w:r>
        <w:rPr>
          <w:b/>
          <w:color w:val="FF0000"/>
        </w:rPr>
        <w:t xml:space="preserve">id 280</w:t>
      </w:r>
    </w:p>
    <w:p>
      <w:r>
        <w:rPr>
          <w:b w:val="0"/>
        </w:rPr>
        <w:t xml:space="preserve">地图来自地址：必须启用JavaScript才能使用谷歌地图。然而，似乎你的浏览器不支持JavaScript，或者它被禁用了。要查看谷歌地图，请在您的浏览器设置中启用JavaScript，然后再试一次。你喜欢它吗？反馈 我的电子邮件地址 主题 反馈 希望得到答复？是 否 输入你在图片中看到的字符 k i a s p u q u 帮助我们打击垃圾邮件 !给我一份副本 失物招领处 芬兰失物招领处位于瓦利拉，有良好的交通连接。1号和7号电车以及所有开往Tuusulantie方向的公交车都在我们的办公室前停靠。 停靠站：Mäkelänrinne。 从Pasila车站到我们的办公室大约需要步行10分钟。 对于那些开车来的人，Mäkelänkatua两边有停车位。</w:t>
      </w:r>
    </w:p>
    <w:p>
      <w:r>
        <w:rPr>
          <w:b/>
          <w:color w:val="FF0000"/>
        </w:rPr>
        <w:t xml:space="preserve">id 281</w:t>
      </w:r>
    </w:p>
    <w:p>
      <w:r>
        <w:rPr>
          <w:b w:val="0"/>
        </w:rPr>
        <w:t xml:space="preserve">成为一名成人体育教师 如何成为一名成人体育教师？我在体育教育以外的领域工作，而且是全职。我现在三十出头，在同一时期工作了四年多。 晚上我教团体运动课，如尊巴、体操和舞蹈课。 我还积极参加其他运动。 我的基本教育不是在体育领域，除了团体运动教练的基本课程，当然还有尊巴教练执照。我打算边工作边上学，所以现在是先申请应用科学大学的体育教师成人教育，然后再从事体育教师的职业，还是可以直接申请体育大学的教育？预先感谢您的答复!Sini Hurskainen 你好，很高兴你打算把一个重要的爱好变成事业。 在芬兰，于韦斯屈莱大学组织了体育教师培训。 2011年底，于韦斯屈莱大学将首次为体育教师提供多学科培训。 该培训是为希望获得体育教师资格的体育教师（AMK）准备的。 更多信息，请访问于韦斯屈莱大学网站。如果你对这种类型的培训感兴趣，你必须首先学习成为一名体育和休闲教练。正如你所提到的，成人教育可能是你在这里的一个很好的选择。 然后你可以选择一个多模式的课程，这使得你更容易在工作中学习。Haaga-Helia应用科学大学提供体育和休闲教练培训的成人教育。 关于所有教育机构的更多信息，请参见opintoluotski。 另一个选择是直接申请在于韦斯屈莱大学学习体育科学。在这种情况下，你将直接获得硕士学位，教师教育学研究和所教学科的必要研究，作为体育教师资格要求的一部分。 这里有一个学习指南，你可以检查你的研究结构。你可以用它来检查你的学习有多少是联系教学的，并评估你认为学位是否适合你的生活状况。你没有提供你以前学习的细节。我想指出的是，你也可以在职业本科学位的基础上申请大学。因此，如果你没有完成高中学业，你仍然可以直接申请大学。 有关所需基本资格的详细信息，请参见《大学入学指南》。</w:t>
      </w:r>
    </w:p>
    <w:p>
      <w:r>
        <w:rPr>
          <w:b/>
          <w:color w:val="FF0000"/>
        </w:rPr>
        <w:t xml:space="preserve">id 282</w:t>
      </w:r>
    </w:p>
    <w:p>
      <w:r>
        <w:rPr>
          <w:b w:val="0"/>
        </w:rPr>
        <w:t xml:space="preserve">在《大清洗》出版前后，我不得不为索菲-奥克萨斯辩护，反对所有的偶像崇拜者和其他俄罗斯崇拜者，我几乎忘记了我为什么不喜欢他。根据最近的新闻报道，奥克萨宁上了丹麦电视台，痛骂芬兰男人，所以现在我又想起了。但是，作为一个芬兰女人的公民责任，当然是在国外抨击男人，当然不能责怪奥克萨宁做了一个女人应该做的事情。 如果芬兰男人不被不断地亵渎，会变成什么样子呢。他们甚至可能认为芬兰男人是人，并与他进行......我敢大声说出来......异性行为。 当然，奥克萨宁说的没有什么新的或革命性的东西，还有一些旧的东西：芬兰男人是暴力的，没有语言来谈论他的感受，芬兰人一般都是抑郁的，思想沉重。我也不会说她是错的，但这些陈词滥调最让我恼火的是它们背后的东西：芬兰妇女典型的傲慢。芬兰女人似乎并不享受性爱，而是喜欢嘲笑芬兰男人。 芬兰男人是坏的，坏的，非常坏的，最重要的是对芬兰女人来说太坏了，那是一种超人的高贵和善良的生物，其可爱程度在球体的深处宣扬。芬兰文化在某种程度上确实有利于暴力。女权主义者在自己的想象中哭诉大量的强奸案没有向警方报告，但芬兰典型的未报告的罪行是攻击，受害者和肇事者都是男性，受害者自己舔舐伤口，认为这是理所当然的。 我相信有研究证据证明这一点。我猜想，这种对暴力的默许在很大程度上源于学校环境，在那里，告密者被鄙视，男孩必须能够用拳头保护自己，或者服从不受欢迎的第三性。然而，这在多大程度上是芬兰独有的特质是值得怀疑的。 索菲-奥克萨宁和像她一样诋毁芬兰男人的女人对芬兰男人的负面特质不承担任何责任，尽管她们生活在同一个社会，与芬兰男人互动。此外，芬兰男人都是由芬兰女人出生和长大的。如果一个芬兰男人被认为无法表达自己的感情，那么那些不允许向其男友、丈夫或儿子表达情感的芬兰妇女难道不应该承担责任吗？如果芬兰男性文化中存在不健康的特征，那么并不是只有男性在鼓励它们？然而，年轻男子做出愚蠢行为的主要动机之一是为了打动女孩。如果女孩不奖励暴力和不可预测性，男孩就会更加人性化。在我的评论区，许多作家也回忆起他们的青少年时代，当一个女孩经过一个已知的书呆子时，可能会告诉她的男朋友打 "那个该死的蠢货"。值得注意的是，在这种情况下，女孩远没有指望她的男朋友来保护她免受威胁，而是希望他能扼杀她这个弱者。这让我再次想起祖母讲述的童年记忆，一个富裕但粗暴的家庭中那些快乐的虐待狂男孩用铁链打一个又聋又哑的女人，他们用打她时她振动得很好来解释自己的行为。 现在，身体笨拙的书呆子被用铁链打，打人者不一定是为了自己的快乐。书呆子漂亮的振动应该是产生愉悦的感觉。</w:t>
      </w:r>
    </w:p>
    <w:p>
      <w:r>
        <w:rPr>
          <w:b/>
          <w:color w:val="FF0000"/>
        </w:rPr>
        <w:t xml:space="preserve">id 283</w:t>
      </w:r>
    </w:p>
    <w:p>
      <w:r>
        <w:rPr>
          <w:b w:val="0"/>
        </w:rPr>
        <w:t xml:space="preserve">激烈的RG比赛 果壳拉加高尔夫锦标赛于2011年8月14日决定。Lennart和Peter是一对，比赛非常紧张。 在比赛过程中，领先优势发生了变化，请看记分表上的照片。 在第16洞之后，双方的比分仍然是49杆。本赛季的冠军：安妮卡-斯马林，25张贵宾票 图为右面获得第三名的特罗，打出了.左面的伦纳特和彼得，他们的比赛很激烈，已经完成了一轮比赛。</w:t>
      </w:r>
    </w:p>
    <w:p>
      <w:r>
        <w:rPr>
          <w:b/>
          <w:color w:val="FF0000"/>
        </w:rPr>
        <w:t xml:space="preserve">id 284</w:t>
      </w:r>
    </w:p>
    <w:p>
      <w:r>
        <w:rPr>
          <w:b w:val="0"/>
        </w:rPr>
        <w:t xml:space="preserve">不到五分之一的穆斯林赞同同性恋 世界上每五个穆斯林中就有四个对同性恋持否定态度。这是美国皮尤论坛对穆斯林对社会问题和家庭生活等问题的看法的调查结果。39个国家的38000名穆斯林对该调查作出了回应。全世界16亿穆斯林因宗教而团结在一起，但在宗教信仰和许多个人问题上存在许多差异，包括对同性恋的态度。例如，人们对妇女戴头巾的看法也不尽相同：在突尼斯，89%的人认为这是妇女的选择，而在阿富汗，30%的人认为是这样。一般来说，大多数人认为女性相对于男性的自主权并不可取。在大多数国家，女性和男性都认为妻子应该永远服从他们的丈夫。 在许多国家，民主被认为是比专制统治更好的选择。 民意调查发现，穆斯林世界的绝大多数人都希望伊斯兰教法成为他们国家的官方法律。然而，对于伊斯兰教法涵盖的内容和适用对象，人们的看法不一，大多数穆斯林认为，伊斯兰教法只应适用于穆斯林。根据该调查，受访者对伊斯兰极端分子的关注超过了对其他宗教暴力的关注。 对自杀式炸弹袭击也有很大的负面反应。例如，在法国，我们看到天主教徒和其他基督徒几乎与伊斯兰极端分子 "同流合污"。皮尤可以通过询问基督徒来进行同样的调查--但由于某些原因，他们没有做同样的调查。 那项新闻调查是在2012年发布的，所以 "有点快 "这个西方媒体 :P 伊斯兰世界和基督教世界在尼日利亚达到高潮并具体化，在伊斯兰北部，同性恋者面临死刑，在基督教南部则是17年的监禁--你可以选择那些 "好 "的人。今天，在五一节，根据互联网报道，有人试图在圣彼得堡和莫斯科组织一次 "非法 "的自豪游行 www.pinknews.co .uk 我们将看到这种基督教 "爱邻 "的态度会发生什么。50年前，至少有80名基督徒反对同性恋和婚前性行为，希望《圣经》成为法律书。时代在变化，总的趋势是世俗化。 我记得在德国，几乎有一半的穆斯林接受了平等婚姻。 芬兰这里的情况也是如此，也就是说，在瑞典，在17世纪和17世纪初，世俗法律在必要时以 "摩西的法律 "为基础，也就是说，它在整个王国的地区法院和上诉法院阅读和解释圣经中的摩西书。幸运的是，那是过去，但同时也是我们自己的，"基督教 "的过去。 所以，75年前，阿道夫-希特勒，在一个强烈的天主教地区长大，并在那里接受了他的童年教育，和约瑟夫-斯大林，同时在一个正统的学校上学，并在神学院学习，做了他们的事情。然而，相当多的是两千年前的老卡萨，加上路德的仇视犹太人的书。许多所谓的基督教国家仍然有以 "鸡奸 "为名的现行判刑法律，有的被判处监禁，有的甚至被判处终身监禁。当然，对这些法律所产生的书籍的解释是不会错的。今天，在一些国家，信奉圣经的美国传教士仍在尝试更严格的法律。而现代东欧的正统派在他们的'爱的双重戒律'方面表现出色。在你从扑克牌中抽出 "甚至没有多少基督徒对同性恋有好感 "这张牌之前，你在哪里听到过佩维-拉塞斯或任何其他现实生活中的内德-弗兰德斯呼吁杀死同性恋者。</w:t>
      </w:r>
    </w:p>
    <w:p>
      <w:r>
        <w:rPr>
          <w:b/>
          <w:color w:val="FF0000"/>
        </w:rPr>
        <w:t xml:space="preserve">id 285</w:t>
      </w:r>
    </w:p>
    <w:p>
      <w:r>
        <w:rPr>
          <w:b w:val="0"/>
        </w:rPr>
        <w:t xml:space="preserve">消费类电子产品--伦理上不健全 8.4.2009 | Hanna-Kaisa Hellsten 消费类电子产品在许多方面为我们的日常生活提供了便利，并在闲暇时间为我们提供娱乐。 我们很少停下来思考我们的设备含有哪些金属，或者谁在什么条件下制造了它们。移动电话、笔记本电脑、MP3播放器和游戏机的生产链不仅引起了环境问题，而且还引起了许多道德问题。它们是在贫穷国家开采的，往往没有保护设备，有时还使用童工。许多发展中国家依赖其采矿业产生的收入，如赞比亚和刚果民主共和国，它们生产世界上一半的钴。 世界上四分之一的钴被用于便携式电子设备的电池。采矿业对工人和环境都很危险，因为它产生大量的废物，并可能使矿工暴露在损害肺部的矿尘中。 在世界第二大锡生产国印度尼西亚，采矿环境已被大大破坏，许多锡矿工在危险条件下工作。很大一部分从事高风险工作的矿工无法赚取最低工资来养家糊口。 矿场中的童工现象很普遍。例如，在刚果的加丹加，估计有5万名儿童在没有保护设备的情况下在铜矿和钴矿工作。贫困迫使许多儿童在危险的矿井中工作，那里发生严重事故的风险很高。只有儿童才能钻进矿井中最狭小的洞口。在刚果，采矿收入继续为长期的冲突提供资金，这场冲突已经夺走了500万人的生命，目前主要是由刚果东部的锡矿开采所助长，那里的许多矿场被武装团体控制。采矿的钱，除其他外，被用来购买武器。锡被用于电路板的焊接，而且世界上远超过三分之一的锡被电子工业所消耗。从矿区到设备的旅程是复杂的，并在许多国家流通。例如，在非洲开采的原矿，大多在欧洲或亚洲加工。一些精炼金属通过金属交易所出售，其他则直接出售给材料和化学品制造商。制造商将金属加工成粉末和化学品，然后出售给电子元件制造商或直接出售给知名设备制造商。制造设备的工厂的工作条件往往不比矿场好。现在大多数消费电子产品都是在所谓的低成本劳动力国家生产的。欧洲制造商正在以竞争力和价格水平为由将生产外包给分包商。低成本移动电话的真正成本是由贫穷国家的工人和环境来承担的。例如，在中国和菲律宾，移动电话及其部件是在悲惨的条件下制造的：12小时轮班和6天工作周是许多人的日常工作。 在中国，违反国家立法规定的加班限制是常规而非例外。电子厂的工人通常是来自农村的年轻妇女，他们的最低工资是每小时35美分，勉强够生活。生产中使用的有毒材料对工人的健康和环境造成了压力，而且工人并不总是穿戴防护设备，这使得工作速度减慢，难以达到绩效目标，而未能达到目标则意味着无偿的额外工作。制造商有能力改变现状，并对其设备生产链的道德规范负责。然而，控制往往只延伸到生产链的第一个阶段，如果有的话。</w:t>
      </w:r>
    </w:p>
    <w:p>
      <w:r>
        <w:rPr>
          <w:b/>
          <w:color w:val="FF0000"/>
        </w:rPr>
        <w:t xml:space="preserve">id 286</w:t>
      </w:r>
    </w:p>
    <w:p>
      <w:r>
        <w:rPr>
          <w:b w:val="0"/>
        </w:rPr>
        <w:t xml:space="preserve">对神经安定剂研究结果的澄清 本专栏最近（SLL 2005;60:3876和4385）报道了所谓的CATIE研究，在该研究中，奋乃静对慢性精神分裂症的疗效几乎与较新的、价格约高十倍的所谓 "神经安定剂 "一样。进行并发表这项研究的美国国家精神卫生研究所（NIMH）告诫说，不要对不同治疗方法的成本效益或报销情况作出结论。它宣布不久将公布进一步的研究，重点是权衡神经安定剂的成本效益。除了药物治疗费用外，该研究还将考察住院和支持服务的费用，对生活质量以及工作和功能能力的影响，并将包括急性和慢性精神分裂症患者。</w:t>
      </w:r>
    </w:p>
    <w:p>
      <w:r>
        <w:rPr>
          <w:b/>
          <w:color w:val="FF0000"/>
        </w:rPr>
        <w:t xml:space="preserve">id 287</w:t>
      </w:r>
    </w:p>
    <w:p>
      <w:r>
        <w:rPr>
          <w:b w:val="0"/>
        </w:rPr>
        <w:t xml:space="preserve">阿森尼主教2014年大斋期牧函 通往复活节的旅程已经开始 在东正教会中，通向复活节的旅程是通过大斋期进行的。 四十天的神圣禁食期停止了人类精神生活的第四阶段 - 大斋期是一个改变和忏悔的时刻。这是一个特殊的反省期，我们需要为自己设定具体的目标和目的，"阿森尼主教回忆说。 主教在大斋期开始时发表了一封牧函，他在信中提醒我们大斋期的目标。</w:t>
      </w:r>
    </w:p>
    <w:p>
      <w:r>
        <w:rPr>
          <w:b/>
          <w:color w:val="FF0000"/>
        </w:rPr>
        <w:t xml:space="preserve">id 288</w:t>
      </w:r>
    </w:p>
    <w:p>
      <w:r>
        <w:rPr>
          <w:b w:val="0"/>
        </w:rPr>
        <w:t xml:space="preserve">鲁斯涅米（Ruosniemi）也被称为别墅区，是城市的一部分，位于曼纳海姆（Mannerheimintie）或鲁斯涅米蒂（Ruosniementie）的两边。Ruosniemi是一片乡村，但离城市如此之近。它离波里市场只有几公里远。 Ruosniemi是一个正在快速扩张的地区。好在鲁斯涅米的分区工作进展顺利，能够比较好地应对开发商所面临的挑战。特别是在图利基拉（Tuulikylä）地区，已经有相当数量的新的独立屋建成，而我们村里美丽的老木屋也被翻修得焕然一新。为了使全县的社区成为有吸引力的居住地，必须具备基本条件。人们必须有工作和生计，道路必须状况良好，有干净的水，所有人都能获得服务，环境必须得到良好的维护和舒适，必须有足够的各种休闲活动供所有年龄的人使用。如果你看一下鲁斯涅米的基础设施状况，最近的规划导致了更多的自行车道，而且这些地区的市政基础设施也得到了更新。 在鲁斯涅米地区已经有很多自行车道了。很高兴我们现在也有一条全新的自行车道通往Kullaantie，Harjunpää。 然而，也有一些需求，例如从Ruosniemi幼儿园到Hyvela的道路蜿蜒狭窄，非常危险，需要迅速采取行动。北部道路的建设也应毫不拖延地开始。在旧街道的沥青铺设方面，情况也很糟糕。在鲁斯涅米只有主要街道是铺设的，但几乎所有的老式小街都是碎石路。因此，这些小街的铺设应毫不拖延地列入工作计划。建造Lukkarinsanta桥并将其延伸到Noormarkuntie是一个非常好的决定，对人口密集的Ruosniemenie第一部分的居民来说非常重要，因为它将一些交通从非常繁忙的Ruosniemenie分流出来。我们区对有特殊需要的人也给予了相对较好的照顾：在鲁斯涅米建了一个智障人士的住宅，还有儿童保护单位。然而，也有两个非常大的问题需要采取紧急行动。我们地区的年龄结构正在急剧上升，一些老人已经无法在家里独立生活。我见过他们中的许多人，他们担心当他们不能再独自在家里 "管理 "时，他们将不得不搬到城市。不断扩大的Ruosnieme除了在家里有补贴住房外，还必须有合适形式的老年人住房。住在Ruosniemi和搬到Ruosniemi的老人也必须有权利和机会继续使用他们的代步车在家里走动。另一个主要问题是缺乏一个青年中心。在我们的地区有大量的年轻人，他们目前没有可以与同龄人见面和社交的公共空间。目前，年轻人都 "躲 "在Ruosniemi Siwa、幼儿园或Ruosniemi学校里。有许多教育因素有利于建立一个共同的空间。 在这个地区从来没有任何形式的年轻人的空间。 可能是过去没有立即需要一个。我的童年和青年时期几乎都是在罗斯涅米长大的，我自己不记得曾经需要过任何形式的青年空间。然而现在，已经有这么多的年轻人，空间不足的问题已经明显出现了，现在也明显需要一个聚会场所。很显然，表达愿望和需求是非常容易的。愿望</w:t>
      </w:r>
    </w:p>
    <w:p>
      <w:r>
        <w:rPr>
          <w:b/>
          <w:color w:val="FF0000"/>
        </w:rPr>
        <w:t xml:space="preserve">id 289</w:t>
      </w:r>
    </w:p>
    <w:p>
      <w:r>
        <w:rPr>
          <w:b w:val="0"/>
        </w:rPr>
        <w:t xml:space="preserve">Playstation 3 - 40GB 有缺陷 出售PS3 40GB ( FAT ) 有缺陷的 bluray 阅读器。 该机器可以识别 bluray 光盘并在画面冻结前旋转一段时间。 该机器可以从硬盘驱动器和 DVD 播放。 Bluray 阅读器型号 KES-400A. 该控制台有4年历史，其他工作正常 .带有电源线，没有控制器。 固件版本3.72。</w:t>
      </w:r>
    </w:p>
    <w:p>
      <w:r>
        <w:rPr>
          <w:b/>
          <w:color w:val="FF0000"/>
        </w:rPr>
        <w:t xml:space="preserve">id 290</w:t>
      </w:r>
    </w:p>
    <w:p>
      <w:r>
        <w:rPr>
          <w:b w:val="0"/>
        </w:rPr>
        <w:t xml:space="preserve">每位离校生都有受教育的机会 发表于 2012年10月1日 据教育部长尤卡-古斯塔夫松（S&amp;D）称，将于2013年初生效的《青年保障》是防止年轻人被边缘化以及建立一个为所有人提供教育和职业的社会的重要一步。"通过《青年保障》，我们重申了我们对每个年轻人都有权参与社会的原则的承诺。Gustafsson先生说："包容意味着接受教育、培训和工作，建立自己的生活道路。作为 "青年保障 "的一部分，"教育保障 "将确保每个刚离开小学的年轻人都有机会接受教育和培训。"保障 "将使我们能够在相对于青年人口而言职业培训较少的地区增加职业培训。 改革职业培训的学生选择也将有助于离开小学的学生直接获得进一步的教育和培训。古斯塔夫松先生对 "青年保障 "表示欢迎，该保障将在2013-2016年为那些在保障生效前不得不完全依赖初等教育的年轻人提供一个技能方案。有超过10万名这样的30岁以下的人没有资格，他们在劳动力市场和社会中的地位较低。为这一群体提供更多的机会来完成职业或专业资格或初步职业资格，是对我们社会未来的重要投资。古斯塔夫松说："实现高就业率是福利国家可持续发展的关键，最好通过提高公民的技能和教育水平来实现。</w:t>
      </w:r>
    </w:p>
    <w:p>
      <w:r>
        <w:rPr>
          <w:b/>
          <w:color w:val="FF0000"/>
        </w:rPr>
        <w:t xml:space="preserve">id 291</w:t>
      </w:r>
    </w:p>
    <w:p>
      <w:r>
        <w:rPr>
          <w:b w:val="0"/>
        </w:rPr>
        <w:t xml:space="preserve">2013年春季 "光明英雄 "竞赛今天开始 !在当天的比赛中，参赛者将进行称重，这将表明比赛的起始重量。十周后，将再次进行称重，看谁的体重下降的百分比最大。在第一周，我们将听到一些选手讲述他们在比赛早期阶段的感受。现在是开始进行食品改革的时候了。除了饮食之外，多样化和定期的运动将对实现你的目标起到很大作用。</w:t>
      </w:r>
    </w:p>
    <w:p>
      <w:r>
        <w:rPr>
          <w:b/>
          <w:color w:val="FF0000"/>
        </w:rPr>
        <w:t xml:space="preserve">id 292</w:t>
      </w:r>
    </w:p>
    <w:p>
      <w:r>
        <w:rPr>
          <w:b w:val="0"/>
        </w:rPr>
        <w:t xml:space="preserve">拉普兰大学从芬兰科学院获得了375000欧元的资金，用于研究Lestadianism。从一开始，这个资助决定就令人惊讶，因为对复兴运动的研究总是深入神学。 拉普兰大学没有神学系，也没有这个领域的研究。 拉普兰大学对莱斯特迪安主义的研究名为 "莱斯特迪安主义：世俗化芬兰的政治神学和公民宗教"。这项研究的标题受到了严厉的批评，因为芬兰路德教会的[......]芬兰文化都没有被路德教的精神所渗透。 如果期望路德教会的大量成员反映在具体的外部标志上，那么影响芬兰社会结构的宗教性对于局外人来说并不是立即可见。在芬兰，这样的迹象很少，但它们确实存在于一个有组织的、民主的宪政国家，在这个国家里，基于每个人的尊严和对人性的尊重，人与人之间的平等和所有的职业都是普遍的。换句话说，所有路德教的基本价值观......] 今天，10月21日星期五下午1点，芬兰议会将对芬兰宪法进行投票。 在线杂志sermones.fi经常在其文章中涉及宪法第93条，这是政治家们关注的一个问题。 这些文章可以在sermones.fi的关键词 "特权 "和 "总统特权 "中找到。以下是2009年12月其中一篇文章的复印件，其中被猜测为总统选举中的黑马的最高上诉和司法法院院长佩卡-哈尔贝格作了介绍"。9月28日星期三，约翰娜-科霍宁在Yle电台1台发表讲话，称儿童玩具是 "垃圾"，与总统的特权有关[...]。在她的节目中，科霍宁建议，应该给孩子们钱，而不是玩具或成堆的塑料猪，作为生日礼物，比如说去剧院。我是说剧院的票!给孩子们的生日礼物 !科霍宁的节目主题本身就是一个必要的主题，因为家庭和公寓都会积累一些可称为垃圾的东西。但礼物提案显示[......]赫尔辛基副市长Pekka Sauri最近创造了一个行走的奇迹，他在一辆有轨电车上进行干预，阻止一名芬兰种族主义者骚扰邻居。他甚至把那个骚扰性的种族主义者从电车上赶走了。 在芬兰，有一种理论--臭名昭著--认为整个工作场所都是暴力的，除非你对一个雇员对另一个雇员的暴力行为进行了干预。按照这种逻辑，除了索里之外，电车上的所有乘客都是暴力的种族主义者，除非他们是和索里一起来的[......]在挪威，有些地方出现了劳动力短缺。 同样，在芬兰，也有关于青年失业的严酷统计。这两者应该结合起来。芬兰成年人已经熟悉了在挪威鱼厂工作的经历，他们在那里度过了他们的青春，积累了他们的收入。新一代的年轻人现在必须走同样的道路。国会议员Mirja Vehkaperä说，她曾访问过挪威的特罗姆瑟，在那里她面临着挪威的劳动力短缺问题。维赫卡帕拉在她的专栏（Kaleva 22.9.2011）中问道，下一波劳工浪潮是否会从芬兰吹向挪威......]在议会选举中遭遇失败的芬兰中心党正在寻找自己的出路。赫尔辛格报》主编米卡尔-彭蒂凯宁（Mikael Pentikäinen）认为，中心需要反思三个主题：路线、领导力和政党（《赫尔辛基报》2011年5月1日）。 彭蒂凯宁认为中心的政治形势并不容易，因为政治中心很拥挤，中心本身也有分歧。 尽管有这些因素，彭蒂凯宁相信中心可以把自己建设成一个 "现代的、自由的中心党，[......]芬兰将在4月选举其代表进入芬兰议会。当选者应具备智慧、知识、技能、专业精神和作为芬兰人民代表的未来工作的价值基础。 所有这些都应建立在文明、礼貌的基础上。</w:t>
      </w:r>
    </w:p>
    <w:p>
      <w:r>
        <w:rPr>
          <w:b/>
          <w:color w:val="FF0000"/>
        </w:rPr>
        <w:t xml:space="preserve">id 293</w:t>
      </w:r>
    </w:p>
    <w:p>
      <w:r>
        <w:rPr>
          <w:b w:val="0"/>
        </w:rPr>
        <w:t xml:space="preserve">人类一直对自然发生的物质以及将其转化为有用物质的可能性感兴趣。对耐用工具和炊具的需求，对制作绘画和染衣的渴望，导致了化学工程的第一批重大发明。他们学会了从矿石中提取和富集金属，生产青铜和颜料，烧制粘土和从植物中提取染料。对材料的兴趣导致了对一切都由什么构成的思考，构成其他物质的基本物质是什么。最早的关于物质性质和物质变化的理论是由哲学家们提出的。这些理论往往纯粹是在抽象思维的基础上形成的，有时还用实验来支持这些想法。据称，哲学家们反对实验性工作，因为他们认为所有体力劳动只属于奴隶。古希腊哲学家恩培多克勒（约公元前490-430年）理论上认为世界上只有四种元素：土、空气、火和水。根据恩培多克勒的观点，物质是由四种元素以不同的比例组合而成的。据说希腊哲学家Leucippus是第一个提出原子是物质中最小的、不可分割的部分的观点。Leucipposkin的学生Democritus of Abdera（约公元前460-370年）后来以书面形式发表了这种哲学原子理论。法国科学家安托万-拉瓦锡在研究燃烧的过程中发现了一种叫做氧气的元素。拉瓦锡强调实验方法在为解释自然现象的新理论得出结论方面的重要性。拉瓦锡的研究成果在化学史上具有革命性意义，他不得不为自己的成就付出生命的代价。 他被送上断头台时说："法兰西共和国不需要科学家"。19世纪初，英国数学和化学教师约翰-道尔顿根据实验结果发表了他的原子理论。 根据道尔顿，元素是由原子组成的，而原子是物质的最小成分。他还认为，同一元素的原子在质量和化学性质上是相同的，但不同元素的原子在质量和化学性质上却不同。道尔顿的原子理论今天仍然部分有效，尽管在某些方面后来被修改和完善。 我们目前对原子的理解是，它是由更小的成分组成的，如电子、质子和中子。 随着研究方法变得更加精确，我们目前对原子的理解可能会继续改变。</w:t>
      </w:r>
    </w:p>
    <w:p>
      <w:r>
        <w:rPr>
          <w:b/>
          <w:color w:val="FF0000"/>
        </w:rPr>
        <w:t xml:space="preserve">id 294</w:t>
      </w:r>
    </w:p>
    <w:p>
      <w:r>
        <w:rPr>
          <w:b w:val="0"/>
        </w:rPr>
        <w:t xml:space="preserve">你好 , 我的时钟在我的toppy已经开始得到卡在待机模式，即不保持时间，并没有真正的进展。更换电容器是否有帮助，在哪里可以得到正确的电容器？我已经在这里做了一个主题，以防有人有类似的问题，但根据该主题，更换电容器可能是相当多问题的答案。http://www.toppy.fi / ...不停止的时间/我终于厌倦了这样的事实：屏幕上出现录音列表需要10-14秒，而且录音本身的表现也有问题等等...一旦在服务中使用（已经更换了硬盘，并被告知速度慢的问题已经报告给制造商，也许在下一次软件更新中会有修复。然而，该设备继续有问题，其中反应时间是最大和最令人讨厌的事情。 所以我把它带到卖家那里，告诉他这是不好的。嗯......现在我们家里有一个替换的盒子，所以我们现在有两个不同品牌的盒子，这个新的是高清的，而且这两个盒子在功能方面都好得多，我想知道人们是如何接受510型的低劣性能的；也许只是因为我们是芬兰人？没有更多的延迟，像素化，记录正确，记录开始时没有弹出，而且你不需要成为一个手枪射手，在遥控器的半径内击中接收器等等......而且......两者的界面都比TF有了很大的飞跃。是的，这是一个艰难的旅程，但它是值得的，幸运的是我找到了一个负责任的商店，虽然进口商似乎相当冷漠，没有回复一封电子邮件，除其他外，我告诉他维修后的问题，这与硬盘更换前的盒子里的问题是一样的，他们说已经做了。 我对那个制造商-进口商链没有信心!我是否应该换掉孔雀是的......。我忘了在上一篇文章中提到，进口商上周五告诉我，该设备的纠正性软件更新将在两周内到来，所以拥有这种设备的人，请睁大眼睛，观察它是否到来，以及它是否修复了这些问题......当然，更新不会用更好的组件来取代坏的组件？只是出于好奇，我不得不问，解决了所有问题的新盒子的品牌和型号是什么？事实上，我还没有看到一个hd-box，不会被吠叫在网络上的最低槽.只是出于好奇，我不得不问什么是新的盒子，解决所有问题，现在是品牌和模型？事实上，我还没有看到一个HD-box不会被吠叫到互联网上最低的国家插槽. HD-boxes这样遭受也许是最多的CI+加密和随之而来的残缺......幸运的是，对于一些人来说，你可以得到一个非CI+固件，它恢复了一些最重要的功能（归档和设备/程序的独立性）。 但没有CI+可能仍然是高清的一个梦想......嗯......现在我们家里有一个替换的盒子，所以我们现在有两个不同品牌的盒子，其中这个新的盒子是高清的，而且这两个盒子在功能方面都好得多，我想知道人们是如何接受510这种糟糕的操作的；也许只是因为我们是芬兰人？没有更多的延迟，像素化，记录正确，记录开始时没有弹出，而且你不需要成为一个手枪射手，在遥控器的半径内击中接收器等等......而且......两者的界面都比TF有了很大的飞跃。这样的HD-boxes也许最容易受到CI+加密和它带来的削弱。幸运的是，对某些人来说，你可以得到一个非CI+固件，它恢复了一些最重要的功能（存档和设备/程序独立）。 但如果没有CI+，高清可能仍然是一个梦想......许多人坚持使用Topfield的主要原因可能是习惯于某些</w:t>
      </w:r>
    </w:p>
    <w:p>
      <w:r>
        <w:rPr>
          <w:b/>
          <w:color w:val="FF0000"/>
        </w:rPr>
        <w:t xml:space="preserve">id 295</w:t>
      </w:r>
    </w:p>
    <w:p>
      <w:r>
        <w:rPr>
          <w:b w:val="0"/>
        </w:rPr>
        <w:t xml:space="preserve">Ahjo ( 2010年6月3日 - Juhani Artto ) 格鲁吉亚高加索共和国ZFF炼铁厂和Chiatura矿场的2800名工人在4月底举行了罢工，要求恢复他们被任意解雇的两名同事的工作，并将他们185欧元的平均月工资提高50%。经过三天的罢工行动，雇主的态度有所松动。被解雇的工人恢复了工作，而临时工则变成了正式员工。国际金属工人联合会（IMF）报告说，雇主还说它将同意就其他要求进行谈判。这些进展使罢工得以结束。</w:t>
      </w:r>
    </w:p>
    <w:p>
      <w:r>
        <w:rPr>
          <w:b/>
          <w:color w:val="FF0000"/>
        </w:rPr>
        <w:t xml:space="preserve">id 296</w:t>
      </w:r>
    </w:p>
    <w:p>
      <w:r>
        <w:rPr>
          <w:b w:val="0"/>
        </w:rPr>
        <w:t xml:space="preserve">公众想知道E10汽油是从哪里来的。原因当然是试图减少运输排放，尽管从今年开始分配生物燃料的义务要求生物成分至少占我国所有运输燃料的6%。 那么这个E10汽油是什么？它只是一种乙醇和10%乙醇的混合物。乙醇主要从巴西进口，巴西利用其庞大的甘蔗种植园生产乙醇。 也从美国进口少量的乙醇，由玉米制成。没有任何标准规定燃料中应含有乙醇，只要在我国达到所述的6%就可以了。没有人知道已经上市的E10燃料中究竟有多少乙醇。 没有下限，只有10%的上限。 在加油站，不同批次的燃料被混在一起，乙醇的实际比例被模糊了。我不评论油耗，因为日子、天气、驾驶方式、交通堵塞等也是不一样的。 在新闻界，人们普遍 "知道 "E10汽油比98汽油用得多，如果是这样，气候目标将进一步远离或需要其他措施。就经济而言，按人均计算，芬兰是欧洲最大的气候污染者之一：我们也必须以这种方式支付。欧盟的目标是到2020年将可再生能源的比例提高到总能源的20%。为了实现这一目标，燃料中的乙醇含量可能会增加，未来我们可能会在市场上看到E15和E20燃料。幸运的是，汽车发动机的技术进步正在快速推进。 灵活燃料汽车已经使用生物燃料，可以提供高达85%的乙醇。 ST1生产的RE85燃料，可以用来为这些汽车提供燃料。 其生产主要基于各种国内废物和副产品流。在谈论汽车生物燃料的原材料时，值得记住的是 "生物柴油 "和E10汽油之间的区别。 几年前，Tekniikka &amp; Talous杂志报道说，芬兰的港口退货率正在加速。在同一篇文章中，波里港港务局局长Jaakko Nirhamo接受了采访，他承认曾经讨论过劳马港和波里港的合并问题，并表示 "两个港口的作用不同，因为最好是分开"。然而，港口的主要功能是通过航运进行进口和出口，无论其位置如何。2010年秋末，Hamina和Kotka之间关于港口合并的长期斗争结束后，达成了一个明智的港口合作方案。同时，这两个港口成为芬兰最大的港口。 关于劳马港和波里港可能的合并项目，目前还没有公开的信息，而且在两个港口合并之前，这不太可能有意义，预计这将在2012年发生。 当然，尽管合并了，合作还是可以进行的。劳马港的吨位主要来自于纸和纤维素产品及其生产所需的原材料。 2010年，以吨位计算，这些产品的出口占港口国际运输总量的83%以上，进口占72%以上。部分行业现在正在向国外转移，新的潜在创新集中在燃料和清洁能源的生产上。因此，我们可以问，随着吨位的减少，为什么还需要扩建劳马港。波里港的吨位主要来自于Mäntyluoto精矿和Tahkoluoto煤炭的运送。 大量的煤炭进口为港口提供了收入：然而，由于对煤炭征收高额的能源税，煤炭作为化石燃料的使用是主要收入来源。</w:t>
      </w:r>
    </w:p>
    <w:p>
      <w:r>
        <w:rPr>
          <w:b/>
          <w:color w:val="FF0000"/>
        </w:rPr>
        <w:t xml:space="preserve">id 297</w:t>
      </w:r>
    </w:p>
    <w:p>
      <w:r>
        <w:rPr>
          <w:b w:val="0"/>
        </w:rPr>
        <w:t xml:space="preserve">Pietarsaari中心 - 这个在Pietarsaari的高质量和有信誉的专业人员为您提供负担得起的专业和个性化的服务。 无论您是建造一个新的还是修复一个旧的，做得好的和好看的石雕将完成您的项目，这个当地的专业人员对您的问题有答案。您的花园将在我们的园艺师手中焕然一新，变成一个宁静的绿洲，您将享受到大自然的宁静和亲近。到你的电脑上输入自己的名字www.helppokoti .fi，在最忙的时候之前为你的项目预订一个承包商，因为现在我们的合作伙伴正在填补他们的日历。随着春天阳光的照耀和积雪的解冻，露出了古老的车道和花园，春天的园艺和等待的变化将重新浮现在脑海中。无论你想安装新的铺装或路缘石，用铺装的人行道清理你的花园，还是用景观设计或景观设计更新它的外观。这家位于Ostrobothnia的友好的景观设计师将按时完成您最具挑战性的项目，负责从材料采购到必要的许可证。这个在Ostrobothnia的当地合作伙伴是您项目的正确选择，所以请转到helppokoti .fi，通过我们留下您的联系方式和工作细节，我们信任的石材承包商会直接与您联系，让您的生活更轻松。通过helppokoti .fi，你可以找到修复人行道和车道上的坑洞的帮助，以及被犁头损坏的挡土墙。您的花园将在我们的园艺师手中焕然一新，变成一片宁静的绿洲，您可以享受大自然的宁静和亲近。到你的电脑上输入www.helppokoti .fi，在最忙的时候之前为你的项目预订一个承包商，因为现在我们的合作伙伴正在填补他们的日历。奥斯特罗波尼亚的本地合作伙伴正是您项目的正确选择。因此，让你的生活更轻松，转向helppokoti .fi jä留下你的联系信息和简短的工作描述，我们可靠的石材公司将很快与你联系。我们可以帮助你修复被冻坏的车道和人行道，并修复被犁坏的挡土墙。在我们的园艺师手中，您的花园将成为一片宁静的绿洲，您将愿意在那里度过时光，享受亲近自然的和平与宁静。 因此，请立即点击www.helppokoti .fi，在春天最繁忙的季节里抢占先机，因为现在我们的合作伙伴正在补充他们的日历。</w:t>
      </w:r>
    </w:p>
    <w:p>
      <w:r>
        <w:rPr>
          <w:b/>
          <w:color w:val="FF0000"/>
        </w:rPr>
        <w:t xml:space="preserve">id 298</w:t>
      </w:r>
    </w:p>
    <w:p>
      <w:r>
        <w:rPr>
          <w:b w:val="0"/>
        </w:rPr>
        <w:t xml:space="preserve">新的讨论头版 我改变了讨论头版，现在它直接显示一周内引起最多讨论的主题和还没有人回复的讨论线程。 这个列表使人们很容易看到谁的问题还没有被回答，那些知道一些情况的人可以分享他们的信息。另一个愿望已经实现，现在你也可以选择一个phpBB风格的讨论区首页，它只显示讨论区的名称，帖子的数量和最后一个帖子的时间。 你可以在讨论区首页的标签中选择你想要的视图。在聊天设置中，您可以在 "首页内容 "下永久选择这种更简单的查看方式。 加入聊天 只有注册用户才能加入聊天。 如果您还没有自己的用户账户，请注册。 这很快捷，而且是免费的!如果你已经注册了，请从右上角的菜单中登录。 请注意，任何人都可以向该服务添加任何类型的内容。此外，并非所有广告中的产品都不含麸质。管理员不能对内容的准确性负责，你总是对你嘴里的东西负责。如果你发现任何滥用或含有麸质的内容，请向管理员报告。搜索辩论 新议会 查看承诺支持增加饮食津贴的国会议员名单。 现在是时候从言语到行动了。</w:t>
      </w:r>
    </w:p>
    <w:p>
      <w:r>
        <w:rPr>
          <w:b/>
          <w:color w:val="FF0000"/>
        </w:rPr>
        <w:t xml:space="preserve">id 299</w:t>
      </w:r>
    </w:p>
    <w:p>
      <w:r>
        <w:rPr>
          <w:b w:val="0"/>
        </w:rPr>
        <w:t xml:space="preserve">诺维塔公司的经理Teija Myyryläinen说："Juha是一个开朗、诚实、乐于助人的员工，他在我们公司工作了很长时间，他的选择是正确的"。Juha Heino - 所有的线头都在手中 VMP每月从其员工中选择一次本月的幸运儿。VMP四月份的成功案例，来自六角的尤哈-海诺（Juha Heino）把所有的弦都掌握在手中。从字面上看.在库沃拉（Kouvola）的诺维塔（Novita）毛纺厂的仓库里，他收集纱线并把它们送到世界各地。我们有良好的团队精神。 Juha的工作内容包括一名仓库工人的所有任务，主要是组装出库的货物。 成品被收集到货物中，既可以用手也可以用叉车，这取决于是小批量的问题还是大批量的交货。 他还负责卸下进入的集装箱并将货物上架。 我认为我已经做好了我的工作，至少我已经努力做好了。 有时工作很单调，但如果同事都很好，那也没关系。这是一份整洁的工作，而且身体相当轻盈，因为产品是轻质纱线和纺织品。 为了加强自己的技能，Juha五年前参加了一个为期六个月的仓库工人培训课程，在那里他学到了驾驶叉车的秘诀等。- 起初，纺织品的运输是一个令人头痛的问题，因为包装标签比纱线更复杂，但现在它也像油脂一样运行。 在Koria的纺纱厂，位于Kouvola市，大约100万公斤的纱线被生产和染色，或每年1000万线轴。我鼓励那些考虑做临时工作的人尝试不同的工作，只有通过尝试才能找到最适合自己的工作。我现在莫名其妙地被困在诺维塔这里，Juha笑了。他认为临时工作是一个很好的选择，尤其是在没有其他工作可做的情况下，或者你想尝试不同的工作。特别是年轻人并不总是知道他们长大后想做什么。--我宁愿做一些工作，而不是什么都不做，朱哈说。"只有通过实验，你才能找到最适合你的方法。"Juha说。电脑和户外活动 住在库桑科斯基的尤哈开着自己的车去上班，路程有十公里。当一天的工作在早上六点开始时，是最方便的。如果他想做院子里的工作，他可以随时去拜访他的父母，他说那里有很多事情可以做。</w:t>
      </w:r>
    </w:p>
    <w:p>
      <w:r>
        <w:rPr>
          <w:b/>
          <w:color w:val="FF0000"/>
        </w:rPr>
        <w:t xml:space="preserve">id 300</w:t>
      </w:r>
    </w:p>
    <w:p>
      <w:r>
        <w:rPr>
          <w:b w:val="0"/>
        </w:rPr>
        <w:t xml:space="preserve">    Spurttis营地 Spurttis暑假营地报名开始 波尔沃体育下午俱乐部Spurttis在波尔沃体育馆及周边地区组织体育夏令营。该计划包括由教官带领的各种体育活动。这些夏令营是为1-4年级的儿童准备的。活动内容包括：探险、游戏、游泳、宾果、定向越野、球类运动等。 夏令营将于2014年6月2日至6月19日举行。夏令营将由Petri Uronen、Piia Tupelin负责，其他教员将在以后公布。一周营地的价格是100欧元，包括午餐、点心和保险。 在2014年5月23日之前报名，通过本网站的报名表进行登记。</w:t>
      </w:r>
    </w:p>
    <w:p>
      <w:r>
        <w:rPr>
          <w:b/>
          <w:color w:val="FF0000"/>
        </w:rPr>
        <w:t xml:space="preserve">id 301</w:t>
      </w:r>
    </w:p>
    <w:p>
      <w:r>
        <w:rPr>
          <w:b w:val="0"/>
        </w:rPr>
        <w:t xml:space="preserve">JYP访问HPK HPK是明显的热门，但不确定是赢家。"我们有一个很好的团队对.不是不败，但很好，"JYP教练Matti Alatalo说。 Stakes Kerho希望在一场有点混合的HIFK比赛之后回到胜利的轨道上。JYP本赛季的开局还算不错，但今天在Rinkelinmäki的比赛中会处于劣势。统计HPK在做客赫尔辛基冰厅对阵HIFK之前仍然没有拿到一分，但赫尔辛基队以4-3的比分击败了Kerho。这场比赛也是本赛季HPK第一次允许超过一个进球。在与IFK交锋之前，HPK已经在客场4-1击败了鹈鹕，在主场2-1击败了凯尔帕特。在Rinkelinmäki的主场，HPK仍然保持不败，包括五场训练赛。 JYP在联赛中令人信服地排名第五。 在上一场比赛中，他们在主场凭借Miikka Männikko的点球以4-3击败了Ilves，但由于Ilves在比赛的最后时刻从两球落后的情况下反超比分，他们本来可以得到三分。点球大战的胜利弥补了上周六加时赛输给赛帕的遗憾，在这之前，约克里特和阿克塞特都输给了于韦斯屈莱队，这也是JYP的两次胜利。在本赛季的三场客场比赛中，JYP取得了一场胜利，一场点球大战的失利和一场点球大战的胜利。 上赛季HPK赢得了他们之间的三场比赛，但有一次JYP甚至在Hämeenlinna击败了Kerho。HPK的阵容是受伤的Jyrki Louhi ，Jari Sailio和Jani Hassinen。 David Schneider在赫尔辛基为自己争取了一个比赛点球后被停赛。杰西-佩胡在SM-liiga的首秀.JYP没有亨利克-福斯伯格、托马斯-米科宁和汤姆米-尼克莱。Jukka Jalonen , HPK 你对IFK的艰难开局有准备吗？"是的，我们知道他们在比赛一开始就会来硬的。 也许我们直到一开始都没有完全清醒，球员们对之前的比赛的良好结果太满意了。" 最后两轮已经好多了？"我们本应该赢得比赛的，但当你开始一场这样的比赛时，你的运气是很难得的。 我们有比IFK更好的机会来取得胜利。"你是否担心因为受伤而无法像以前那样发挥优越性？"不，它不是。 它很快就会开始工作。今天是一个新的游戏，也是一个改进的机会。"我们面对的是什么样的团队？"可能是一个非常机动、娴熟和具有挑战性的团队，在获胜后具有良好的信心。对我们来说是一场具有挑战性的比赛，现在我们必须集中精力做好曲棍球的基础工作。 对阵IFK时，我们没有清醒的认识。"Matti Alatalo 周四对阵Ilvest的比赛相当有趣？"是的，这是一个相当有趣的夜晚，总之。如果你考虑一下我们的比赛方式，我们显然赢得了进球的局面，而作为一个小的动摇的结果，我们失去了一个良好的领先优势。重要的是，我们在最后保持了我们的主心骨，并且又得到了两分。有时冰球也会往那边弹。部分原因是我们可以改进自己的比赛，部分原因是有些事情我们自己无法影响。"昨天的点球大战很成功，整个赛季都很成功。"是的。它的特点是纪律和决心，这意味着球员们把自己放在线上。 而且它还需要非常好的守门员。"对伊尔维斯的比赛开始时并不顺利。对付HPK，我们必须做什么不同的事情？"在身体上，你必须在行动上更加敏锐。从一开始就必须要有非常强壮的身体。"你认为HPK中最危险的部分是什么？" HPK是这样一个高水平的团队，你不能说什么是最危险的部分。防守稳固，进攻效率在四个领域中都能找到。</w:t>
      </w:r>
    </w:p>
    <w:p>
      <w:r>
        <w:rPr>
          <w:b/>
          <w:color w:val="FF0000"/>
        </w:rPr>
        <w:t xml:space="preserve">id 302</w:t>
      </w:r>
    </w:p>
    <w:p>
      <w:r>
        <w:rPr>
          <w:b w:val="0"/>
        </w:rPr>
        <w:t xml:space="preserve">骰子是最有趣的社交桌游之一。 今天，几乎所有的赌场都在玩骰子。骰子是由 "射手 "抛出的。射手是指持有骰子的玩家。鲤鱼是美国最受欢迎的游戏之一。该游戏的理念是，你在所谓的 "通线赌 "上下注。如果你掷出7或11，你就赢了。 除了7,11,12 ,3,2之外的每个数字都是点数。 如果你在掷出点数之前掷出7，你就输了。 除了你的初始赌注之外，你还可以做一个赌注。 赔率赌注意味着赌场没有通常的房子优势，它还可以保护真实赔率。在一些赌场，玩家可以被教导游戏规则和策略。有些赌场允许你在玩真钱之前免费玩。如果你做出正确的下注，你的获胜机会是非常高的 关于骰子的另一个重要组成部分是桌子。骰子游戏的桌子与其他赌场游戏不同。 骰子是靠木栏杆滚动的。桌子表面是绿色的，它有很多不同的图案。 各个桌子的赌注都不同。如果你是第一次玩骰子的人，有一张桌子和无数的赌注，看起来很复杂，但事实上很容易理解，并从中学习。赌桌的主要区域是 "传球线 "和 "不传球 "区域的赌桌布局如果玩家掷出7或11，他就被说成是传球。 如果玩家做出传球传球线的赌注就赢，不传球线就输。在 "双骰子 "的情况下，传球线赌注输，而传球线赌注都不赢。如果 "骰子 "的数字在拉斯维加斯是12或者在里诺和塔霍是2，那么通过线投注是不会赢的。 如果4,5,6,8,9,10被滚出来，这个数字被称为 "老虎 "数字或 "点"。如果掷出的是7，则称为 "七出"。如果掷出的是7，"通过线 "的赌注会输，"不通过 "的赌注会赢。如果一个玩家七点出局，他的回合就结束了，整个过程由新的玩家重新开始。 在 "点 "的情况下，玩家可以选择其中一个赌注。 你可以在下面的每一个滚动中进行赌注，直到抛出一个7如何玩骰子线赌注。如果你认为射手在出场时将会掷出7或11，或者射手在掷出7之前会掷出一个点数字并被再次掷出（七出），你就在 "通过线投注 "区下注。如果你认为射手掷了一个2或3的出局卷，或者在掷完一个点数后，在再次掷出该点数前掷出一个7，你就选择 "不通过划线 "区。 如果在出局时掷出一个点数，那么在再次掷出点数前，允许玩家在7发生的概率上占一席位。有些赌场允许你进行2倍、3倍甚至更多的线上投注金额的赔率投注。 赔率投注是在7被掷出之前，以相同的概率支付点号。请记住，所有玩家都可以进行赔率投注，即使赌场不想鼓励赔率投注。 请记住，你可以在出局点掷出后的任何时候进行额外的投注。 每个玩家都可以在出局后和出局前的任何时候进行、取消或退回赔率投注。 如果你赢了，别忘了把钱或筹码从赌桌上拿走。如果你选择了通过线的赌注，并且掷出了7或11，你就赢了。如果你掷出相同的数字而没有</w:t>
      </w:r>
    </w:p>
    <w:p>
      <w:r>
        <w:rPr>
          <w:b/>
          <w:color w:val="FF0000"/>
        </w:rPr>
        <w:t xml:space="preserve">id 303</w:t>
      </w:r>
    </w:p>
    <w:p>
      <w:r>
        <w:rPr>
          <w:b w:val="0"/>
        </w:rPr>
        <w:t xml:space="preserve"> 芬兰商业联合会的通讯每周四出版，其中包括最重要和最热门的新闻、新闻稿和活动。 活动通讯包括联合会的培训课程和研讨会的信息。 去年，斯托克曼集团的营业额增加了5.5%，达到2.164亿欧元。 营业利润增加到8730万欧元。 财政年度的结果是5360万欧元。"我很高兴，在经历了多年的困难之后，自2008年开始的经济危机以来，我们首次在俄罗斯的业务中取得了积极的经营成果。特别是我们在俄罗斯的百货公司显著提高了盈利能力，所有7家百货公司的营业额和利润都有所增长"，Stockmann的首席执行官Hannu Penttilä说。 在年底，Stockmann的增长速度放缓了。据Penttilä称，圣诞贸易的表现符合预期，但Hobby Hall和时尚连锁店在所有北欧国家的表现令人失望。 今年，Stockmann预计营业额增长将放缓，但营业利润预计将增加。然而，持续的欧洲债务危机继续造成不确定性。 1月份，集团营业额增长了1.7%。该百货集团录得的增长略高于2%。时尚连锁店Lindex和Seppälä的营业额增长略低于1%。芬兰的销售额下降了略高于6%，但国外的增长约为3%。更多评论 需要注册才能参与讨论。你可以用你选择的用户名参与讨论。在本页注册并指定你的用户名，以便在讨论中显示。 讨论指南 Kauppa.fi的讨论是一个向所有人开放的论坛，讨论与贸易和消费有关的问题。 你可以从一篇文章的结尾或从一个新主题的开始讨论部分开始讨论。 你必须注册才能参与讨论，但你可以使用昵称来参与。</w:t>
      </w:r>
    </w:p>
    <w:p>
      <w:r>
        <w:rPr>
          <w:b/>
          <w:color w:val="FF0000"/>
        </w:rPr>
        <w:t xml:space="preserve">id 304</w:t>
      </w:r>
    </w:p>
    <w:p>
      <w:r>
        <w:rPr>
          <w:b w:val="0"/>
        </w:rPr>
        <w:t xml:space="preserve">棒球队 棒球是一项伟大的运动。这份名单涵盖了以棒球为运动项目的球队。 有女孩和男孩的球队，也有女性和男性的球队。联赛的级别从树林联赛到分区和联赛不等。看看这份名单，看看哪些棒球队正在寻找新的球员加入他们的队伍。在球员交流会上发布广告的球队被单独标记。找到一个合适的团队并报名参加棒球比赛。当然，你也可以联系没有标记的棒球队。请参阅该团队在Nimenhuuto网页上的详细联系方式。球队的页面通常也会显示年龄组，即球队的年龄或出生年份。 球队的点名页面也会有关于场地的信息。 棒球：地图上的球队 2006年和2007年之间出生的男孩的棒球。年轻的球员在同一场地有自己的团队。欢迎尝试，你不需要其他任何东西，只需要有一个良好的心态，穿上运动鞋和一个水壶练习主要在Poitsila学校的场地（Rastipolku，49460 Hamina），信息：Kirsi Forsell，040-7390204，kirsiforsell@hotmail.com 来试试吧，我们都还不是高手！罗伊湖C级队（99年和98年出生）将在2013年室内赛季在罗伊湖畔训练，周日在帕洛米利训练。 户外赛季将在4月底开始，比赛将在5月初开始。我们很高兴欢迎新的男孩来了解这项运动，并对各种运动感到兴奋--只要有良好的精神状态和运动的快乐就可以开始。 关于我们的更多信息，请访问Roihu网站：www.roihu.fi 团队将于1.5日开始训练。2014年在Roihuvuori球场： - 每周三18-19.30 - 每周日17.30-19 练习时间由于在球场上进行的比赛而有些变化，所以一定要查看我们Nimenhuudo日历上的练习时间!在2014年赛季，球队将由2002年和2003年出生的男孩组成。 欢迎新球员加入我们的快乐团队!我们的团队是一个混合团队，所以我们的球员是不同年龄的男性和女性。我们为自己的乐趣而玩，我们不计算分数。因此，我们可以不分年龄、体型、性别或以前的体育爱好来玩。我们的原则一直是：不要太认真。只要你带着愉快的精神和闪烁的眼睛来。如果您有兴趣加入我们的团队，请通过电子邮件与我们联系：电子邮件：oulunpallonaamat ( at ) gmail.com 网站：http://oulunpallonaamat.wordpress.com/ IDS for the Experiment: name " Ressu " and password " ressu " 。这个团队将为那些新加入Nimenhuuto.com的人起到示范作用。你目前在你的团队的首页，你可以从右上方的方框中登录到成员页。 在成员页上，你可以看到正常用户在你自己团队中看到的一切。只有经理的网站是隐藏的，从经理的网站你可以很容易地管理你的团队细节。 示例的团队细节每小时重置一次，所以可以自由尝试不同的功能，如注册或发送消息。该服务使用起来非常简单，所以最简单的方法是登录到会员页面。你可以用 "Ressu "的名字和 "ressu "的密码来尝试这个团队。萨拉写道：伟大的男孩和女孩们，赛季应该总是以胜利开始。(我们有近40名成年女性，她们喜欢在夏天打棒球，在冬天打曲棍球。 我们团队的入门要求是成年女性的年龄（或至少是差不多），所以我们的年龄是20到55岁，没有年龄上限，在我们的团队中，有幽默感是好事，如果没有，那么肯定会在我们俱乐部发展。 需要棒球或曲棍球技能</w:t>
      </w:r>
    </w:p>
    <w:p>
      <w:r>
        <w:rPr>
          <w:b/>
          <w:color w:val="FF0000"/>
        </w:rPr>
        <w:t xml:space="preserve">id 305</w:t>
      </w:r>
    </w:p>
    <w:p>
      <w:r>
        <w:rPr>
          <w:b w:val="0"/>
        </w:rPr>
        <w:t xml:space="preserve">*违反了服务的使用条款，因此有可能被删除上传到服务的所有内容，删除所接触到的年轻人，并封锁所使用的电子邮件地址，我认为在任何情况下，都不值得假设上述情况会在截止日期后发生。然而，这是一项根据公司本身的条款提供的商业服务。因此，FACEBOOK不是一个图像的存储库。 它主要是一种方式，使生产的东西容易看到。很好，这些事情在这里讨论!( Tero Toivola )</w:t>
      </w:r>
    </w:p>
    <w:p>
      <w:r>
        <w:rPr>
          <w:b/>
          <w:color w:val="FF0000"/>
        </w:rPr>
        <w:t xml:space="preserve">id 306</w:t>
      </w:r>
    </w:p>
    <w:p>
      <w:r>
        <w:rPr>
          <w:b w:val="0"/>
        </w:rPr>
        <w:t xml:space="preserve">2014年1月4日 2014年新年 当我说我有一个伟大的新年时，我并没有夸大其词 !白天，女孩们和我聚集在我的朋友Tuul的家里，我们准备了一个超级美味的早午餐。我们事先约定好谁带什么，所以我们的早午餐几乎是完美的成功!我们有异国情调的水果，巧克力......香肠和肉丸，煮鸡蛋，熏黑麦面包，长棍面包，有很多不同的涂抹和浇头。我们还做了含羞草饮料，用香槟和橙汁。 哈哈，是的，是的!当然，我们也有用Dolce Gusto咖啡机制作的美味咖啡，让我们的聚会一直持续到晚上。 我们也有冰沙用品，但食物太多，吃完后肚子里就没地方了。 为2014年新的一年干杯!早午餐后，开始为晚上的工作做无情的准备。我们换上了连体衣，做了头发，化妆了鼻子。对于所有这些活动，图尔的化妆室非常方便。是的，我可以用我自己的房间来做准备工作!我晚上的衣服包括蓝色亮片、黑白色和主食。 准备好后，我们做了一杯淡淡的桑格利亚酒，看起来有点像呕吐物，当时我们受到启发，扔进了一些百香果和石榴。 2014年新年快乐！"。鞋子 - Deichmann 谢谢姑娘们的精彩晚会!从图里出发，我们前往赫尔辛基的Kaivohuone，继续晚上的活动。我们和我的男朋友买了凯沃的贵宾票，所以我们直接进去了，而且我们根本不用排队。为了以防万一，我们买了贵宾票，因为我最糟糕的噩梦就是在钟声响起时站在酒吧排队。幸运的是，Kaivo的队伍甚至没有长到令人发指的程度，所以谁不得不在Kaivo的队伍中度过新年呢？凯沃为新年举办了一个化装舞会，我认为这很好!当钟声响起时，大量的白色气球开始从天花板上落到舞池中，从舞台上向观众喷洒起泡酒。 年关过后，舞台上出现了马戏团表演和其他表演者。那是一个相当酷的夜晚 !我的新年是我所希望的一切：我最好的朋友，美味的食物和饮料，我男朋友的陪伴和一个新年之吻，以及一个伟大的聚会气氛！我想这就是我的新年。唯一恼人的是，第二天早上，我和我的男朋友有点反思，我们没有看到太多的烟花，因为我们在室内过年。不知何故，我认为在户外活动是除夕夜的一部分。明年，我可能想在户外度过一年之交!你已经在我的房间帖子中看到了我的房间，现在我们有一个房间空着，等着沙发和电视托盘被拖进来，我的室友几乎不想让我描述他的房间 :-D 所以这里没有什么可看的 !我和uv:na在一起，我不是很好uv:( 每个人都喝得太多了，而且不安分，因为有很多人。明年我可能会和一些朋友预订一间小屋过新年，再也不去酒吧了：-D 芬兰人总是那么咄咄逼人，如果有很多人+喝醉了......。请记住，我不会在我的博客上发表任何不相关的、诽谤性的或个人的评论。 让我们一起确保博客保持相关性和积极性，以便让大家读起来更有趣。谢谢你的评论 !19岁，芬兰，我在我的博客中写了我的生活，其中包括去健身房，男朋友。</w:t>
      </w:r>
    </w:p>
    <w:p>
      <w:r>
        <w:rPr>
          <w:b/>
          <w:color w:val="FF0000"/>
        </w:rPr>
        <w:t xml:space="preserve">id 307</w:t>
      </w:r>
    </w:p>
    <w:p>
      <w:r>
        <w:rPr>
          <w:b w:val="0"/>
        </w:rPr>
        <w:t xml:space="preserve">论证 ?2011年3月29日发布 运营的可靠性。遵守时间表 ...... 固定报价 .......担保 . 书面合同 .无忧无虑的...这个名单还将持续一段时间。我在谷歌上搜索了 "屋顶翻新 "一词，一目了然，几乎所有提供屋顶翻新的公司都在他们的网站上有上述论述。 我为什么要写这个话题？作为一个已经关注装修行业一段时间的人，我一直在想，为什么这样的事情需要做广告？如今，这些东西不应该被视为理所当然吗？让我们进入正题。 运行的可靠性。据我所知，这几乎是整个装修行业的问题。 哪里可以找到一个可靠的屋顶工程承包商？你会根据一个屋顶承包商的网站说他是可靠的而选择他吗？我敢说，如果对工作没有信心，就不会有合同。坚守最后期限. 大多数人在他们的记忆中都有一些关于装修的恐怖故事. 通常这些都与以下事实有关，即装修时间表被拉长，超过了合同时的承诺/约定. 固定报价.在行业中，在开始装修时给承包商一个公开的授权是很常见的吗？因此，只收取实际费用？还是说，这意味着给出了一个固定的报价？我不得不把唯一的笑脸放在这个博客上。 担保，父亲，儿子和Hiace。 当Hiace的尾灯亮起时，担保就结束了。 真的吗？据我所知，所有在芬兰完成的工作都属于《消费者保护法》的范畴。 当然，前提是这些工作是合法完成的。书面合同。屋顶翻新是否仍停留在口头上？恐怖的故事将在本节中继续。我想知道，如果我们有一个比赛，人们可以讲述自己的故事，最好的（最差的）将得到奖励，我们会得到多少例子？我认为这个故事会在某种程度上提到缺乏协议的问题。那么.也许有点挑衅，但我想激发一个讨论，当选择一个承包商为你的水屋顶时，要注意什么。我也不想以任何方式贬低上述论点的重要性。在我看来，除了这些之外，还有许多其他需要注意的地方。其他的事情我就不在这里说了 ..... 作为一个提示，当你关注比如说我们的facebook页面时，你会发现一些事情。</w:t>
      </w:r>
    </w:p>
    <w:p>
      <w:r>
        <w:rPr>
          <w:b/>
          <w:color w:val="FF0000"/>
        </w:rPr>
        <w:t xml:space="preserve">id 308</w:t>
      </w:r>
    </w:p>
    <w:p>
      <w:r>
        <w:rPr>
          <w:b w:val="0"/>
        </w:rPr>
        <w:t xml:space="preserve">为什么有些人买现成的面包，而自己烤的更便宜？为什么有些人可以自己洗衣服，却要使用洗衣店？为什么有些人有一个清洁工，而自己清洁会更便宜？这是一个选择的世界，如何花你的钱。 [ quote author= " Visitor " time= "03.07.2014 at 18:14 "] 为什么有些人买现成的面包，而自己烤的更便宜？为什么有些人可以自己洗衣服，却要使用洗衣店？为什么有些人自己打扫会更便宜，却要请一个清洁工？一个关于如何花钱的选择世界.为什么要烧掉自己的包装纸，因为你可以通过不烧包装纸来节省所有的钱？我同意，如果你必须在烟草上省钱，那么你根本就没有能力吸烟。这个问题本身是很愚蠢的。类似于在Lidl可以买到更便宜的可口可乐，为什么还要买？嗯，哒哒哒，因为有味道。我认为味道比现成的要好。 [引用作者= " 游客 "时间= "2014年7月3日18:20" ] [引用作者= " 游客 "时间= "2014年7月3日18:17" ]为什么要抽自带包装的，不抽就能省钱？我同意，如果你必须在烟草上省钱，那么你根本就没有能力吸烟。这个问题本身是很愚蠢的。类似于在Lidl可以买到更便宜的可口可乐，为什么还要买？嗯，哒哒哒，因为有味道。为什么要抽你自己卷的，因为你可以通过不抽它们来节省所有的钱？我同意，如果你必须在烟草上省钱，那么你根本就抽不起烟。这个问题本身是很愚蠢的。类似于在Lidl可以买到更便宜的可口可乐，为什么还要买？嗯，哒哒哒，因为有味道。游客 03.07.2014 at 18:20 我认为粪池可乐比现成的味道好。 是的，但有人不这么认为，有人可能更喜欢Lidl可乐而不是可口可乐。味道很重要 [ quote author= " Visitor " time= "03.07.2014 at 18:26 " ] [ quote author= " Visitor " time= "03.07.2014 at 18:20" ] [ quote author= " Visitor " time= "03.07.2014 at 18:17 " ]不抽烟就能省下所有的钱，为什么还要抽家里包的？我同意，如果你必须在烟草上省钱，那么你根本就没有能力吸烟。这个问题本身是很愚蠢的。类似于在Lidl可以买到更便宜的可口可乐，为什么还要买？[/quote] 我认为可乐的味道比现成的好。 [/quote] 是的，但有人不这么认为，有人可能更喜欢Lidl可乐而不是可口可乐。化妆品</w:t>
      </w:r>
    </w:p>
    <w:p>
      <w:r>
        <w:rPr>
          <w:b/>
          <w:color w:val="FF0000"/>
        </w:rPr>
        <w:t xml:space="preserve">id 309</w:t>
      </w:r>
    </w:p>
    <w:p>
      <w:r>
        <w:rPr>
          <w:b w:val="0"/>
        </w:rPr>
        <w:t xml:space="preserve">Dish Network和DirecTV对你来说绝对不陌生，如果你住在美国，事实上，如果你正在寻找美国的卫星电视交易，你很可能在这两个卫星供应商之间面临一个两难的选择。Branch Network和DirecTV以非常实惠的低价提供服务，比市场竞争激烈。 Branch Network和DirecTV为客户提供免费送货和免费专业安装。音频和视频质量都可以保证数字100%。 Astia Network和DirecTV在对有线电视公司的竞选中赢得了J.D. Power的客户满意度奖。碟形网络和DirecTV的促销价格的设备安装只提供或多或少的安排。因此，从我们现在所看到的，很多碟形网络经销商提供免费的后续终身保修，这是一个巨大的加分点，当与DirecTV相比，这通常只提供2年的保修。 因此，当与DirecTV相比，在这种情况下，碟形网络是更实惠。Dish网络与DirecTV的定价 卫星电视的定价总是比有线电视好得多。 Dish网络和DirecTV的初始设置为0美元。Dish网络月费从19.99美元/月开始；DirecTV ，29.99美元/月。通过DirecTV的Dish网络有一个国际节目选择条款的优势。例如，Dish网络提供17个中文节目频道（通过长城电视套餐）；而DirecTV只有9个中文频道。Dish网络上还提供多达35个拉丁语频道!DirecTV支持多达225个频道。与网络菜相比，然而，DirecTV有很少的高级包，如NFL周日票菜网络不。这将是明智的建议，有人去与DirecTV，如果他或她是一个足球迷;如果你希望有更多的国际，节目，菜网络似乎是更好的选择。 排列的东西...当选择菜网络和DirecTV目的地，真的没有一个适合每个人这个问题是一个刹车鞋。 问的问题是，哪一个更适合你。 双耳冲击和积极的信息是足够的，有时。但正如你所知，如果你在发霉的蛋糕上打霜，或用填充化学轮胎的泥土刷船，你不会得到一个好的结果。 为什么 ... 继续阅读 完美、性感的嘴唇只需用丰唇器就可以了!越来越多的人找到了正确的信用卡债务解决方案，他们根据自己的财务资源做什么。挣扎着支付所有的账单，同时预订一个适当的日子... 继续阅读 托特纳姆热刺公司通常如何向股东支付股息？我正在看公司的投资，并将类似于你知道的股息细节。我怎样才能找到一个伙伴，已经... 继续阅读 你有没有想过上帝是如何创造世界的？有了光，光就来了。要有苍穹，把水分为水，事情就这样发生了。继续阅读 你知道含有维生素A的强效除皱霜会导致皮肤发红和一些刺激性吗？我知道，我的工资，因为我从来没有找到一个产品，不...继续阅读 当你开始为你的吉他套件运行多个效果踏板时，必须遵循一些基本准则。不正确地订购你的效果链或踏板会导致一个糟糕的铃声 ... 继续阅读 大麻是一种常见的药物，通常被用来 ...</w:t>
      </w:r>
    </w:p>
    <w:p>
      <w:r>
        <w:rPr>
          <w:b/>
          <w:color w:val="FF0000"/>
        </w:rPr>
        <w:t xml:space="preserve">id 310</w:t>
      </w:r>
    </w:p>
    <w:p>
      <w:r>
        <w:rPr>
          <w:b w:val="0"/>
        </w:rPr>
        <w:t xml:space="preserve">然而，学者们总能以某种方式找到工作，只要他们先毕业，当然，如果你没有经验，就不可能找到与你的学历相匹配的工作，但无论如何要逐渐找到。我对那些从小学开始就被推着走的人感到最遗憾，他们从小到大只有在工作的医生或父母的支持下才能在家里享受到lusmuilleet。这样的人真的没有前途。 [ quote author= " Visitor " time= " 18.02.2007 at 21:38 "] 当然，如果你没有经验，你不可能找到与你的学历相对应的工作，但无论如何，你会逐渐找到。我感到最遗憾的是那些刚刚开始上小学的人，他们从小就在家里偷懒，有工作医生或父母的支持。这样的人真的没有前途。我的朋友相当聪明，也很正常，但他的学习不知怎么就拖了下来，有时甚至中断了，据我所知，他从来没有过一份真正的工作。 他通常会回避整个话题，但现在他很兴奋地申请工作。我说，反正你这么大年纪了，完全没有工作经验也是一个很大的遗憾。 他很生气，说他认为我只是在嫉妒他（？到目前为止，他的父母已经为他的生活付出了代价。你认为这在雇主眼中会是什么样子，或者你对这种人有什么看法。我怀疑他是唯一一个这样的人。如果你在三十多岁时没有工作过一天，你的未来就不可避免地要靠救济金。无论什么原因.对这种人来说，工作生活的大门永远被封死了。 [ quote author= " Visitor " time= " 10.09.2012 at 13:59 " ] [ quote ] 我的朋友相当聪明，其他方面也很正常，但他的学习不知怎么就拖了下来，有时甚至中断了，据我所知，他从来没有一份真正的工作。 他通常回避整个话题，但现在他对申请一份工作感到兴奋。我说，反正你这么大年纪了，完全没有工作经验也是一个很大的遗憾。 他很生气，说他认为我只是在嫉妒他（？到目前为止，他的父母已经为他的生活付出了代价。你认为这在雇主眼中会是什么样子，或者你对这种人有什么看法。如果你在三十多岁时没有工作过一天，你的未来就不可避免地要靠救济金。无论什么原因.对这种人来说，工作生活的大门是永远密封的。</w:t>
      </w:r>
    </w:p>
    <w:p>
      <w:r>
        <w:rPr>
          <w:b/>
          <w:color w:val="FF0000"/>
        </w:rPr>
        <w:t xml:space="preserve">id 311</w:t>
      </w:r>
    </w:p>
    <w:p>
      <w:r>
        <w:rPr>
          <w:b w:val="0"/>
        </w:rPr>
        <w:t xml:space="preserve">月度档案：2014年1月 今年，欧洲央行不仅准备承担货币政策，还准备承担欧元区的银行监管。 作为开始，央行将审查最大银行的偿付能力和对额外资本的需求。关于这项工作的可能结果，即AQR（资产质量审查）的公众辩论已经开始。问题是......继续阅读 → 从我国媒体的报道来看，公民有望在即将到来的欧盟选举中对个人问题给予特别关注。他们中至少有一个人面临着欧盟专员的职位，另一个人可能会在欧盟的等级制度中获得一个高职位。一位芬兰人刚刚被任命为高级 ... 继续阅读 → 共和国总统在其新年讲话中强调，必须讨论芬兰在欧洲的未来。有趣的是，我国最权威的人物认为有必要表达这样的观点，这有点令人惊讶。 在一个辩论被认为是生动、广泛、多样和......继续阅读 → 的国家，没有必要发出这样的呼吁。</w:t>
      </w:r>
    </w:p>
    <w:p>
      <w:r>
        <w:rPr>
          <w:b/>
          <w:color w:val="FF0000"/>
        </w:rPr>
        <w:t xml:space="preserve">id 312</w:t>
      </w:r>
    </w:p>
    <w:p>
      <w:r>
        <w:rPr>
          <w:b w:val="0"/>
        </w:rPr>
        <w:t xml:space="preserve">我开始对这个感兴趣，但似乎不再可能在比赛当天注册了。 你可以通过直接到会场来参加吗？当然，通过支付报名费 :playful : 21.5.2014 , 21:41 marski 虽然这个库珀已经结束了，所以可以也仍然可以在现场注册未来的游戏。 当我不看这些在白天，所以没有时间回答，对不起。 有12个参与者和天气是相当不错的：+16℃的微风和雨后含氧空气。 22.5.2014 , 06:20 Pygmi_ 是的，这就是我想和我去那里。所以我在那里跑得很好，谢谢你举办了一个很好的活动!</w:t>
      </w:r>
    </w:p>
    <w:p>
      <w:r>
        <w:rPr>
          <w:b/>
          <w:color w:val="FF0000"/>
        </w:rPr>
        <w:t xml:space="preserve">id 313</w:t>
      </w:r>
    </w:p>
    <w:p>
      <w:r>
        <w:rPr>
          <w:b w:val="0"/>
        </w:rPr>
        <w:t xml:space="preserve">尤哈-凯米奥被任命为新闻引擎公司的客户总监 尤哈-凯米奥，31岁，理学硕士（经济学），自9月1日起被任命为新闻引擎公司的客户总监。 凯米奥自2007年起在新闻引擎公司担任电子监控和信息专业工作。她将继续她与客户的成功合作，并将继续专注于为现有和新的主要客户提供服务。从事销售工作的Kaimio以其非常直接的性格和亲民的态度而闻名。她的贡献体现在良好的结果和组织中非常乐观的气氛上。News Engine Oy是一家专门从事媒体监测解决方案的国内关键旗帜公司。我们的服务包括新闻媒体监测Webnewsmonitor和社会媒体监测SoMeMonitor。www.newsengine.fi。</w:t>
      </w:r>
    </w:p>
    <w:p>
      <w:r>
        <w:rPr>
          <w:b/>
          <w:color w:val="FF0000"/>
        </w:rPr>
        <w:t xml:space="preserve">id 314</w:t>
      </w:r>
    </w:p>
    <w:p>
      <w:r>
        <w:rPr>
          <w:b w:val="0"/>
        </w:rPr>
        <w:t xml:space="preserve">这需要12年，3个月和11天的努力工作。然而，1960年3月13日，新的圣经英译本的最后一部分完成了。一年后，耶和华见证会出版了这一译本的单行本。 1961年的那一版印刷了100万册。 现在，新世界译本已经印刷了一亿多册，成为世界上发行量最大的圣经之一。 但是是什么促使耶和华见证会制作这一译本呢？为什么要进行新的圣经翻译？为了理解和宣扬圣经的信息，耶和华见证人多年来使用了许多不同的译本。虽然这些翻译有其优点，但它们往往带有宗教传统和基督教信条的色彩（马太福音15:6）。 因此，耶和华见证人需要一个忠实地再现原著内容的翻译，而原著是由上帝的灵所启发的。1946年10月，耶和华见证人管理机构的成员内森-克诺尔（Nathan H. Knorr）提议编写一本新的《圣经》译本，迈出了满足这一需求的第一步。 1947年12月2日，新世界翻译委员会开始编写一本忠实于原文的译本，它将借鉴基于新发现的圣经手稿的最新研究成果，并将使用易于读者理解的现代语言。当第一卷《圣经希腊文经文新世界译本》于1950年以英文出版时，很明显，译者已经达到了他们的目的。以前只是模糊地理解的段落，现在却清晰得令人吃惊。以马太福音第5章第3节中令人困惑的观点为例："精神贫乏的人有福了"（1938年教会圣经），被翻译为："那些意识到自己精神需要的人是幸福的。"门徒向耶稣提出的问题是："你来和世界末日的征兆是什么？"（KR-38）被翻译为："你的存在和世界体系的结束将有什么标志？"(Matthew 24:3.) 而使徒保罗提到的 "敬虔的奥秘"(KR-38)被翻译成 "神圣的奉献的奥秘"(1 Timothy 3:16)。 新世界的翻译显然打开了通往新的理解世界的大门。许多学者对该译本印象深刻。例如，英国圣经学者亚历山大-汤姆森指出，《新世界译本》将希腊语的现在时态翻译得非常准确。例如，以弗所书5:25并没有简单地说："丈夫要爱你的妻子"（KR-38），而是 "丈夫要不断地爱你的妻子"。汤姆森在谈到《新世界译本》时说："似乎没有其他译本能成功地传达这一特点，也没有在这么多地方把它表现出来。"新世界译本的另一个显著特点是，它在希伯来语和希腊语的经文中都使用了上帝的人称耶和华。由于上帝的希伯来语名字在所谓的《旧约》中出现了近7000次，很明显，我们的造物主希望他的崇拜者使用他的名字并亲自认识他（《出埃及记》34：6，7）。 新世界译本已经帮助数百万人做到了这一点。 自从新世界译本以英语出版以来，世界各地的耶和华见证人一直要求将其翻译成自己的语言--这是有原因的。在一些国家，很难获得当地语言的翻译。</w:t>
      </w:r>
    </w:p>
    <w:p>
      <w:r>
        <w:rPr>
          <w:b/>
          <w:color w:val="FF0000"/>
        </w:rPr>
        <w:t xml:space="preserve">id 315</w:t>
      </w:r>
    </w:p>
    <w:p>
      <w:r>
        <w:rPr>
          <w:b w:val="0"/>
        </w:rPr>
        <w:t xml:space="preserve">从贝加莫到直布罗陀的航班 如果您正在寻找从贝加莫到直布罗陀的廉价航班，您就来对地方了。在Ebookers，我们热爱旅行，最好的快乐是分享，所以我们希望其他人尽可能地享受旅行，从你预订旅行的那一刻开始。 轻松找到最便宜的贝加莫-直布罗陀航班 如果你不知道哪些航空公司有贝加莫-直布罗陀的航班，无论你是直接向航空公司预订，还是通过旅行社或从哪里预订，搜索航班有时会很麻烦。我们有超过400家航空公司的信息，所以你可以肯定有很多航空公司从贝加莫飞往直布罗陀。因此，在我们的搜索引擎中输入你的旅行日期，并开始选择你的旅行!如果你确切地知道你想要什么样的航班，比如说早上出发的直达航班，你可以用这些标准来完善你的搜索。您还可以按价格或旅行时间等对搜索结果进行排序，这样您就可以确定找到最适合您的航班。 您已经预定了在直布罗陀的住宿吗？如果你要住几天，你将需要在晚上有地方睡觉。不用担心，在我们这里，你也可以预订目的地直布罗陀的酒店。您可以按价格、星级或位置查看酒店，还可以阅读以前的游客对酒店的评论，这样您就知道应该期待什么样的服务。如果你想在你的目的地更自由地走动，我们还提供租车服务。这些汽车来自世界领先的汽车租赁公司，质量肯定很好。你可以选择你想用车的地方和你想还车的地方，使你的旅程尽可能顺利。Airports Bergamo , IT Orio al Serio ( BGY ) Airports Gibraltar , GI North Front ( GIB ) Price, taxes &amp; charges : ebookers.fi prices are updated once a day .价格包括所有税费，但不包括任何行李费。 退款/变更/取消：如果机票允许变更，将收取45.00欧元的ebookers变更费，加上任何税费和票价之间的差额以及航空公司的变更费。 其他条款和条件：时间表、价格和条件如有变更，恕不另行通知。 座位有限，价格可能不会在所有航班/日提供。票价不具有追溯效力，不能用于交换完全或部分未使用的车票。门票不允许更改或取消。在支付和确认预订之前，应检查每张机票的价格规则。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316</w:t>
      </w:r>
    </w:p>
    <w:p>
      <w:r>
        <w:rPr>
          <w:b w:val="0"/>
        </w:rPr>
        <w:t xml:space="preserve">Nyx Cosmetics The Curve是一款防水的液体眼线笔，颜色浓郁，可持续14小时。由于其符合人体工程学的形状，该产品易于使用，并为您提供精确、可靠和无结块的完成度。 它不含苯甲酸酯。 巴黎欧莱雅Superliner Silkissime是一款防水粉底笔，含有黑色颜料和油，使配方柔软且易于使用。 它为您提供密集和持久的效果。</w:t>
      </w:r>
    </w:p>
    <w:p>
      <w:r>
        <w:rPr>
          <w:b/>
          <w:color w:val="FF0000"/>
        </w:rPr>
        <w:t xml:space="preserve">id 317</w:t>
      </w:r>
    </w:p>
    <w:p>
      <w:r>
        <w:rPr>
          <w:b w:val="0"/>
        </w:rPr>
        <w:t xml:space="preserve">口头提问时间：《就业公约》和企业的竞争力 主席先生!在全球经济面临挑战的情况下，政府和社会伙伴今天缔结的历史性就业协议对芬兰来说是最重要的。就业公约》包含了一系列措施，以提高芬兰企业的竞争力和雇员的购买力，并为经济带来可预测性。政府在实现《就业公约》方面的积极行动可以被看作是非常爱国的行为；它也将保障芬兰人的就业。 我想祝贺卡泰宁总理找到了一个建设性和前瞻性的解决方案，并问总理：《就业公约》中主要有哪些具体措施来保障芬兰的竞争力和就业？</w:t>
      </w:r>
    </w:p>
    <w:p>
      <w:r>
        <w:rPr>
          <w:b/>
          <w:color w:val="FF0000"/>
        </w:rPr>
        <w:t xml:space="preserve">id 318</w:t>
      </w:r>
    </w:p>
    <w:p>
      <w:r>
        <w:rPr>
          <w:b w:val="0"/>
        </w:rPr>
        <w:t xml:space="preserve"> 我们在物理治疗中使用的方法是以科学研究为基础的世界知名方法。我们的员工在不同的物理治疗领域都接受过广泛的专业培训。我们的员工通过不断的进一步培训来更新他们的知识和技能。内部培训和咨询是我们活动的一个重要部分。 与其他利益相关者，如我们的客户合作，确保康复过程中的最佳进展。这些因素，加上客户满意度调查，帮助我们确保实施高质量的物理治疗实践。 我们的理念是以客户为中心的积极康复。这是基于通过彻底的面谈和初步检查，仔细了解我们客户问题的原因。在此基础上，我们深入研究导致问题和症状的机制。我们与客户一起制定一个治疗计划，以指导康复过程。你也可以不经事先说明就来参加培训。物理治疗师会针对你的疾病给你精确的运动指导，并确保你知道如何正确地做运动。你可以访问一次或两次，也可以定期访问，时间更长。</w:t>
      </w:r>
    </w:p>
    <w:p>
      <w:r>
        <w:rPr>
          <w:b/>
          <w:color w:val="FF0000"/>
        </w:rPr>
        <w:t xml:space="preserve">id 319</w:t>
      </w:r>
    </w:p>
    <w:p>
      <w:r>
        <w:rPr>
          <w:b w:val="0"/>
        </w:rPr>
        <w:t xml:space="preserve">  Napalmia写道："你可以在谷歌上搜索 "主行神迹不计其数"，这是两个五旬节派教徒对现代神迹故事的研究。 有启发性。" 你没有登录到网站，所以你必须单独确认你写的信息。一旦你注册了你的昵称，你就不再需要确认你的信息，你只需要用你的账户登录。你可以在your.ranneliike.net上免费注册你的账户。 姓名：电子邮件：" 如果你不想提供你的地址，请将 "电子邮件 "留空。" 注册用户的电子邮件地址只在个人资料中可见。PIN码的有效期为一个月，在此期间您不需要订阅新的代码来确认新的消息。 如果您想改变您的PIN码，请在订阅信息中添加CHANGE字样（例如RL PIN CHANGE）。 聊天是为性少数群体成员 - 和他们的朋友。信息的作者承诺对信息的内容承担个人责任。在严重犯罪的情况下，可能会对发送信息的计算机和发布日期进行调查。 禁止发布联系或约会信息。</w:t>
      </w:r>
    </w:p>
    <w:p>
      <w:r>
        <w:rPr>
          <w:b/>
          <w:color w:val="FF0000"/>
        </w:rPr>
        <w:t xml:space="preserve">id 320</w:t>
      </w:r>
    </w:p>
    <w:p>
      <w:r>
        <w:rPr>
          <w:b w:val="0"/>
        </w:rPr>
        <w:t xml:space="preserve">在最近几年，有一个关于内容为目标的广告计划的大热门，如Adsense。 基于文本的广告更便宜，通常被认为是一个节省成本的方式，以品牌产品或服务在线。人们也普遍认为，图像广告栏的图像集仍然得到了网民的更多响应。在小型企业的廉价在线广告解决方案中，常见的困惑是，他们认为纯文本的广告可以是情景式的。请允许我们解释一下网络广告是指什么情况。今天流行的在线广告软件允许你在广告活动中指定某些一些关键词，然后指定地区或其他人口统计信息。 这些广告程序使用cookies来跟踪网络用户，当指定的关键词、地区和人口统计信息在你的广告被显示时相互匹配。 无论你的广告是文本格式还是图像格式，都没有关系。我们都知道一般的短语和一个图片胜过千言万语的营销咒语。 因此，基于图片的磁带广告比简单的文本信息要好得多。图像可以传达复杂的想法，否则就需要用大量的文字来解释。它通过色彩、艺术风格和审美意识以及用户的感知极限，利用了人类的天性。丝带结构不一定是静态的图像，它可以是一个带有闪烁文字的动画图像，也可以是一个小的Flash电影。 图像更有效，特别是当想法以动画的形式排列呈现时，重要的特征被突出，或者画板被移动。一个图像是不死的平均艺术家你的设计师可能会转移，控制，导致参与和有吸引力的能力。 基于设计的横幅广告可能比基于文本的广告成本高一点。这进一步证明它们被证明比简单的文本广告更有效。图片广告和文字广告之间的成本差异是由于条形广告要花费更多的钱来提供广告，比几个字占用更多的带宽和磁盘空间。 但事实证明它们更有效，因为许多关注突出产品形象的公司使用条形广告。 有许多在线设计机构为客户提供条形设计服务。有许多不同类型的色带在使用。设计服务的价格因公司不同而不同。选择正确的设计服务的决定取决于你的需求、预算和你想在哪里使用这条胶带以及你打算如何使用它。虽然没有通过在线广告项目做广告，但你仍然可以将丝带设计纳入你自己的网站，用于社会媒体营销活动，或将其打印在你的商业传真或电子邮件模板上，并加上页脚。最近的帖子 这是一个事实，没有人会参加或甚至想到寻找一个缓存，不管它的难度分类，没有一个可靠的和准确的GPS设备。 然而，请记住，所有的GPS设备... 继续阅读 问题 " 减肥 喝水有帮助吗：一 " 是一个重要的问题，当它涉及到节食。这是因为水是我们身体构成的重要组成部分。 事实上，我们身体的三分之二 ... 继续阅读 如果你已经在网络营销业务很长一段时间，那么你明白你的硬盘可以是一个 "轮胎踢"，以通过和新鲜的人才的业务，但它不需要检查。......继续阅读 电脑错误会突然出现，让你感到紧张，原因有很多，但是有一个解决方案，可以让你快速而优雅地修复问题。 有人会说，是什么让网络如此fundamentai ......继续阅读 巴厘岛，一个美丽的岛屿天堂，在印度尼西亚群岛上的国际新闻。</w:t>
      </w:r>
    </w:p>
    <w:p>
      <w:r>
        <w:rPr>
          <w:b/>
          <w:color w:val="FF0000"/>
        </w:rPr>
        <w:t xml:space="preserve">id 321</w:t>
      </w:r>
    </w:p>
    <w:p>
      <w:r>
        <w:rPr>
          <w:b w:val="0"/>
        </w:rPr>
        <w:t xml:space="preserve">6.6 .我今天在助产士学校检查了劳里的初步进展情况。所有的文件都被展示出来，并与高级医务人员一起检查，情况如何。在这个阶段没有惊人的糟糕。下一步可能是安排与儿童诊所的会面。 这是一次有趣的会面，他们对我很认真。 周二我们将再次去眼科医生那里，下周进行心脏检查。伊娃，劳里的母亲 10,5个月 8.6 .我们和她母亲那边的所有表亲一起在林茨。Lauri和我们一起去的时候非常棒，用一个新的把戏逗乐了他的姑姑们!以前劳里总是说 "不不不不不"，即他热情地把头转向一边......现在劳里可以说 "是的，是的"，即他点头！"。而且很明显，现在他回答问题的方式是点头，所以他明白他至少能从对话者那里得到回应。奶奶问劳里："劳里是个可爱的孩子吗？奶奶很有趣吗？"......而劳里抬起下巴，点了几下头表示同意。无论如何，劳里似乎已经开始更加享受生活。他大笑、社交、娱乐他人，而且只是放松和享受。 12.6 . 14.6 . 格伦今天与伊娃在hlhs名单上的后续日子：Huhhoi，又回家了!两周前放弃了Spiresis，也放弃了Fures，每天服用3/4片，心脏状况没有变化，收缩良好，有一点瓣膜出血。肝脏大大减少了......所以（现在敢于通风了，免得马上又有什么....）看起来不错！！采取了肺部扫描，但他们还不知道，然后将阅读关于外显子的情况。Marevan将在周六停止，所以这将是手术后整整3个月。 所以现在的药物不再是furesis和依那普利（当开始有：furesis，spiresis，konakion，thyroxin，luminaletten，dipyrin，disperin，adursal和盐-siis当我们离开医院，所以我们已经走了很长的路 " 药学 " ）。 所以甚至没有采取一个血液测试。当然，我们第一次在诊所里，并没有采取任何样本。所以现在没有计划在8月份眼科医生之前去看医生......我不知道......没有一针一线......。希望我们至少在几周内不需要医生，因为我们下周要和我所有的姐妹（3个）和她们的孩子一起去伊洛兰塔（Iloranta），一个靠近霍霍的农场度假胜地。从那里我们将继续--如果一切正常的话--到皮塔萨雷（Pietarsaare）的祖母家过仲夏节。然后在瓦萨公休日之后，向家里走去。伟大的计划......不可能的，如果我在去年7月被问到的话:-)。 (好吧，这样一切就不会显得那么不可能的美好......。不是一切都太好......，应该提到的是，过去的三个晚上都是带着劳尔，每小时都会醒来。如果一切还比较正常，我们将在7月中旬为劳尔举办一个生日派对 ......晚上在urigo写的伊娃，劳尔的母亲，大约11个月大，劳尔在假期中的日记将不经常更新 ......17.6.19.6.-23.6.在伊洛兰特......但在第二晚他开始不安，然后开始出现丘疹--水痘。 夜晚完全是模糊的，但幸运的是白天有阿姨和妈妈照顾劳里，所以爸爸妈妈得到了一些睡眠。 23.6.-1.7.在皮塔萨里的瓦维拉和奶奶家 我们再次熟悉了皮塔萨里的医院，因为劳里在晚上哭。</w:t>
      </w:r>
    </w:p>
    <w:p>
      <w:r>
        <w:rPr>
          <w:b/>
          <w:color w:val="FF0000"/>
        </w:rPr>
        <w:t xml:space="preserve">id 322</w:t>
      </w:r>
    </w:p>
    <w:p>
      <w:r>
        <w:rPr>
          <w:b w:val="0"/>
        </w:rPr>
        <w:t xml:space="preserve">辩论围绕着是否应该抵制刚果以防止交战各方从稀有金属中获利，从而结束国内的冲突？参与采矿的人可以回到农业中去吗？刚果人民是否能够取消与外国公司签订的、已被证明不公平的旧合同？明天9月12日9点到12点，在赫尔辛基汉肯的一个小组讨论中也将讨论这个问题。 主题是电子行业的人权和环境犯罪，小组成员包括Pekka Haavisto和诺基亚的环境总监Helena Castrén等人。 非常好的是，这个问题以事实的方式被讨论，至少在芬兰的一些栏目中也是如此。斯堪的纳维亚的专业知识和立场（例如，两年前的Dan Watch！）应该被记住，当考虑到我们的世界状况时，我们的消费者和过度消费社会的成员可能会受到影响的一部分观点。今天，这些账户可能是国际公司 "自我监控 "的一部分：手机购买者主要通过巨大的广告机器或企业信息官的过滤来接收他的信息。有趣的是，在这个时代，用芬兰语提供的信息是如此之少。 Kepa的成员组织Fida最近发出了一份新闻稿，称Fida正在刚果采矿区工作。"自从12月8日在YLE TV1播出的纪录片Verikännykät（《血色手机》）将观众带到了刚果东部，那里的矿区的 "冲突矿物 "被用于手机中后，刚果民主共和国的局势就成为了一个讨论的话题。菲达及其合作伙伴正在危机的热点地区开展救援工作。"</w:t>
      </w:r>
    </w:p>
    <w:p>
      <w:r>
        <w:rPr>
          <w:b/>
          <w:color w:val="FF0000"/>
        </w:rPr>
        <w:t xml:space="preserve">id 323</w:t>
      </w:r>
    </w:p>
    <w:p>
      <w:r>
        <w:rPr>
          <w:b w:val="0"/>
        </w:rPr>
        <w:t xml:space="preserve">Pielavede的诊断系统 OBD测量如何发挥作用？几年前，机械师曾经用他们的视觉和听觉来推断故障，在发现可疑的零件有问题后，他们会进行维修。 今天，情况不同了：诊断不再能靠感觉来完成。在大多数情况下，一个有问题的部件不能被修复，它必须被一个新的部件所取代，并且你必须能够向车辆的计算机传达该部件已经被替换。 今天，OBD系统使用标准化的DTC故障代码，以提供关于你的汽车中各个系统功能的准确和最新的信息。值得定期检查你的汽车的OBD，即阅读汽车的自我诊断系统，这样，当需要维修时，你可以立即看到发动机发生了什么，以避免重大问题和需要维修它们。 故障代码，或DTC（诊断故障代码），也存储在系统的内存中。OBD测量是用来检查汽车的运行情况的，其依据是存储在汽车电脑中的数据。如果车辆有一个OBD系统，它必须处于工作状态，因为如果系统报告有故障，汽车将被拒绝。如今，机械师必须有一个诊断工具，以便与各种车辆系统进行沟通。</w:t>
      </w:r>
    </w:p>
    <w:p>
      <w:r>
        <w:rPr>
          <w:b/>
          <w:color w:val="FF0000"/>
        </w:rPr>
        <w:t xml:space="preserve">id 324</w:t>
      </w:r>
    </w:p>
    <w:p>
      <w:r>
        <w:rPr>
          <w:b w:val="0"/>
        </w:rPr>
        <w:t xml:space="preserve">仲夏节过后，一家人把自己装进汽车，开往瑞典渡口。斯德哥尔摩是瑞典道路上的吊桥，它将把他们从一个活动带到欧洲的另一个活动。 然而，如果不在基督教古董店做传统的停留，就不能开车穿过斯德哥尔摩。几个小时过去了，两个纸袋装满了书......当一位熟悉的瑞典书商兄弟向我讲述他的国家最近的教会......我的心中充满了严重的旅行悲痛。2 索菲亚大教堂，位于土耳其伊斯坦布尔。它原本是拜占庭帝国最重要的教堂，在1453年奥斯曼帝国入侵后被改造成清真寺。照片：Wikipe 在发生动乱的同时，土耳其正在进行最隐蔽、最露骨的伊斯兰化行动--不仅是总理埃尔多安，还有大多数土耳其人。 例如，土耳其的哈吉亚-索菲亚博物馆正在被改造成清真寺。这座老建筑的命运有什么关系？一件大事--就像今天土耳其渴望成为欧盟的一员，而且在芬兰的高层圈子里也有主张这一意图的人。 5 6月23日阅读全文。2013 Juha Ahvio Juha Ahvio on Sunday - The material, spiritual and intellectual state of Europe Juha Ahvio 欧盟的货币和经济体系仍然处于严重的危机状态，这是由创建中央集权的联邦国家的纲领性政治驱动所带来的，而不考虑经济现实，正如Phillip Bagus在他的《Euro in disarray》一书中所显示的。目前形式的单一货币是一个自我毁灭的系统（Eetos Publishers 2011）和克里斯托弗-布克和理查德-诺斯在《伟大的欺骗：欧洲联盟的秘密历史》（Continuum 2005）。... 9 20.6.2013 Pasi Turunen 仲夏节--施洗约翰的节日 Pasi Turunen 当我想到芬兰属灵领域的发展时，自由文化基督教正积极地将信奉圣经的基督教推向边缘，我不禁想到施洗约翰。一个忠于上帝赋予他的使命，高举基督的人，不会向当时时髦的宗教或政治领袖的压力低头。我们需要同样的决心和不屈不挠地忠于上帝的呼召。使徒......。3 20.6.2013 Pirkko Säilä 为上帝和人民服务41年 Pirkko Säilä "感谢上帝赐予我们难以言喻的礼物"--保罗根据《哥林多后书》9:15所说的话，PATMOS MISSION FOUNDATION 成立于 1971 年。2012年将作为运作的第41年载入史册，我们可以怀着极大的感激之情，从数字和所经历的几个月的工作中回顾这一年，感谢上帝和所有负责国内和国外工作的人。如果没有牺牲和代祷的工作朋友，就不可能有好的结果。 3 16.6.2013 Juha Ahvio 主日 - 自然法和十诫 Juha Ahvio 自然法的内容与十诫的道德法则相一致。圣经》在创世纪的早期章节中指出，人是三位一体的上帝特别创造的。上帝在伊甸园创造了人，是为了善--在《圣经》第一章中，上帝七次指出他所创造的是善，而不是完美的--原始状态，并给了人类征服地球的文化任务，征服它，耕耘它--在拉丁语...10 上周末在赫尔辛基传教士庆典上发生的事件，在教会内外引起了广泛的怀疑。为一对登记在册的同性恋关系中的夫妇提供传教工作的祝福，并在同一场合将其中一人授予牧师职务，结果发现这不仅仅是一种过眼云烟。几乎没有人天真地认为会有这样的事情发生。传教士协会年度会议上的投票[ 767 ]显示了激烈的</w:t>
      </w:r>
    </w:p>
    <w:p>
      <w:r>
        <w:rPr>
          <w:b/>
          <w:color w:val="FF0000"/>
        </w:rPr>
        <w:t xml:space="preserve">id 325</w:t>
      </w:r>
    </w:p>
    <w:p>
      <w:r>
        <w:rPr>
          <w:b w:val="0"/>
        </w:rPr>
        <w:t xml:space="preserve">我一直是一个相当冷漠的人，但我总是告诉自己，这还没什么好担心的，一切都会好起来的，你不一定要快乐，别人肯定更难，等等。 我从来没有想过要和专业人士谈谈我的问题。现在我觉得已经达到了极限。我从来没有很多朋友，大部分时间都是独自一人，但在度过这一整年没有真正的人类接触之后，我一直在处理我的想法。我列举几个： - 我不能正常地集中精力做任何事情。 多年前，一些高中心理学课程谈到了流动状态，我真的不记得我最后一次在做任何事情时达到流动状态是什么时候。 我也不能集中精力做任何事情。 我的学习毫无进展，我的生活节奏也不正常，我真的感觉不到对更好的未来有任何希望。我相信我的生命就在此时此刻......--我建立任何关系的能力几乎不存在......在很长一段时间里，我只是朋友们的酒伴，但现在我甚至不再是了......在我学习的地方几乎没有人知道我的名字，更不用说要求我加入他们......我开始学习时很努力，但这没有帮助......坦率地说，我不认为活着有任何意义......。我没有看到未来有什么东西能让我想继续下去。这就是它的大意。多年来，我心中一直有类似的想法，但从未如此强烈。我不知道心理健康问题是否是遗传彩票的奖品，但至少我的母亲和姐姐都经历过药物试验，并考虑过自杀。我不喜欢和他们谈论我的问题，因为他们似乎认为我做得很好，我不想让他们失望。所以我想问，我提到的这些症状是否已经是值得寻求专业帮助的症状？如果我被诊断出患有抑郁症，会有什么后果？我想，类似的症状在这个子板上是很常见的。至于图片，我想象着清醒后会对我的症状有所帮助，我已经有几个月没有喝酒了。&amp;gt; &amp;gt;27841629 你的症状似乎是典型的抑郁症。你应该像其他疾病一样，尽快寻求帮助。如果你中风了，你可能不会想现在就叫救护车，还是一个月后再叫？你是一个学生，所以学生保健可能是最自然的地方。 这些关于SSRIs的阴谋论和恐慌故事最好留给你自己去处理。药物有一定的疗效，但通常你需要更多。 &amp;gt;&amp;gt;27842872因精神健康原因在健康中心预约，直接告诉我发生了什么。从那以后就很顺利了，尽管经常值得一提的是，你不想仅仅依靠药物治疗 ... &amp;gt ; &amp;gt;27844121 &amp;gt ; &amp;gt;27844160 你已经去找过糟糕的精神病医生。诚然，相对于该领域的所有专业人员而言，这样的人太多了，但如此严苛地概括是没有意义的。是的，也许预约是最明智的，否则这似乎不会有什么进展。 我已经很仔细地看到了药物对你的影响，因此我有点怀疑，但至少我的亲人还活着，所以不可能出太大的问题。 &amp;gt; &amp;gt;27845311你不需要服用药物，而且通常不值得服用，除非你必须进入强制治疗。我自己正在考虑莫氯贝胺（Aurorix），但一位公共部门的医生对给我开处方绝对是他妈的虚无主义，尽管副作用几乎不存在，特别是与通常开出的SSRIs相比，只要你注意饮食。 我不明白这种对精神病医生和药物的憎恨。这种鸡尾酒式的药物只适用于真正严重的病例，即没有发育的中年人。</w:t>
      </w:r>
    </w:p>
    <w:p>
      <w:r>
        <w:rPr>
          <w:b/>
          <w:color w:val="FF0000"/>
        </w:rPr>
        <w:t xml:space="preserve">id 326</w:t>
      </w:r>
    </w:p>
    <w:p>
      <w:r>
        <w:rPr>
          <w:b w:val="0"/>
        </w:rPr>
        <w:t xml:space="preserve">芬兰在信息技术统计中的地位 一个反复出现的主题似乎是，芬兰是信息技术的 "统计领导者"。然而，这种状况，肯定会让聚会的人高兴，需要进一步分析，因为这种看法似乎是基于对统计数据的误解。作为研究国家统计数据的基础，Pekka Pelli在Tekniikan Akateemiset杂志第1/99期上有一篇很好的文章，题为 "2010年的芬兰、技术及其创造者"。文章中的两张统计图表明，芬兰在20世纪90年代已经在信息技术方面实现了巨大的飞跃，从国民经济和与其他国家的比较来看，芬兰在信息技术方面处于领先地位，至少是相对而言。然而，我们并没有达到统计数字的顶端，甚至也没有像许多人希望的那样超过瑞典。 在研究和开发的GDP份额方面，我们已经超过了美国、法国和德国等国，但瑞典和日本却领先。毫无疑问，这种投资应该体现在人们的日常生活中，但我们不是统计学上的领导者。当我们看一下高科技生产在各国GDP中的份额时，也会出现类似的情况。自1991年以来，芬兰取得了火箭般的上升，但美国、日本和瑞典仍然领先。这些统计中包括的行业有航空、医药和特殊化学品、计算机和电信技术以及电子。 如果我们还考虑到我们没有真正的飞机工业，计算机行业本身对发展的贡献也很小，我们的表现主要取决于电信技术。遗憾的是，从统计数据中看不出我们在通信技术方面是否居于首位。网络统计 芬兰作为统计强国的声誉主要是基于两个指标。连接到数据网络的计算机数量就是所谓的主机数量，可以在名称服务（DNS）的基础上进行统计。每个月这些统计数据都由RIPE的ftp:/ /ftp.ripe.net/ripe /hostcount/History/发布。在芬兰，Tieke http://www.tieke.fi/tietopal/index.htm 似乎依靠其网站上Network Wizards的统计数据，它给出的主机数量略高。当记录的主机数量除以每个国家的人口时，不可否认的结论是，芬兰是世界上计算机化程度最高的国家。然而，这里的问题是，这些主机数量实际上包含什么，这很难得到一个毫不含糊的总体情况。看看芬兰自1997年9月以来的数字变化就可以看出这一点，这个数字一直在40万和50万之间来回摇摆。有时数字上升，然后又下降，也许近两年来都没有大幅增加。问题是，除其他事项外，计数包括各种保留的标识符，但它们背后没有机器，更没有用户。在不同国家进行了访谈和调查，以确定使用互联网的人数。例如，与瑞典的比较表明，我们每个主机的用户数量要少得多。在瑞典，这一比例有时超过8，而最新的数字约为7。 在芬兰，同样的比例约为4，而在挪威，这一比例比我们高，目前可能接近6。 Tieke统计网站提到这一现象，即国家之间的数字差异，称 "不同国家的网络方式不同"。希望这就是目前最好的解释。在任何情况下，根据主机数量的数字声称芬兰在互联网使用方面处于世界领先地位，至少是值得怀疑的。当然，真正的全民使用互联网是当大多数人都能从家里接入互联网的时候。根据《经济调查》等，家庭用户的数量确实是世界上最高的，http://。</w:t>
      </w:r>
    </w:p>
    <w:p>
      <w:r>
        <w:rPr>
          <w:b/>
          <w:color w:val="FF0000"/>
        </w:rPr>
        <w:t xml:space="preserve">id 327</w:t>
      </w:r>
    </w:p>
    <w:p>
      <w:r>
        <w:rPr>
          <w:b w:val="0"/>
        </w:rPr>
        <w:t xml:space="preserve">这些故事是无伤大雅的情景喜剧笑话集，并不真正遵循任何逻辑。如果笑话或故事运输需要，一瓶威士忌会出现在强盗的口袋里，就像空的一样，或者一个船锚会出现在马鞍袋里！"。奇怪的是，这些故事的结论其实很有魅力，特别是当你知道《幸运的卢克》在晚年发展成了多高的漫画。现在，读者能够窥探到草稿中的杰作。 如果故事没有穷尽，插图也没有。人物在某些地方甚至画得很差，但话又说回来，在许多画面中，人物的动作都把握得相当好。整个故事的可读性和清晰度都很好。R. Goscinny , A. Uderzo : Asterix in Britain 出版社 : Egmont Kustannus ISBN : 9789518766561 价格 : 10,95 Asterix in Britain是作者Ren é Goscinny的庆典。这个故事有它的笑话，但乌德勒索（1927-）的绘画是真正的专业作品。 古斯金尼想到的所有文字，乌德勒索都能转化为可靠和壮观的插图。无论是航行在英吉利海峡上的巨大罗马舰队，还是欧贝里克斯盘子里用薄荷酱烹制的野猪，一切都画得同样出色。 乌德佐坚持要求所有国家都使用他在标记基础上开发的字体。它并不真正适合芬兰语。特别是，i上的圆点干扰了阅读。 在芬兰，诗篇中的i上没有圆点。这两个经典系列的各个阶段的专辑不断被作为不仅仅是时尚但昂贵的int é graals出售，这真的很好。 文本中的图像、品牌和人物的版权属于他们的持有人。 文本本身的版权和责任属于作者。在引用文本时，请至少注明作者和服务的名称，如果是在线引用，请注明服务的链接或直接指向此文本。</w:t>
      </w:r>
    </w:p>
    <w:p>
      <w:r>
        <w:rPr>
          <w:b/>
          <w:color w:val="FF0000"/>
        </w:rPr>
        <w:t xml:space="preserve">id 328</w:t>
      </w:r>
    </w:p>
    <w:p>
      <w:r>
        <w:rPr>
          <w:b w:val="0"/>
        </w:rPr>
        <w:t xml:space="preserve">北京的灯光 在北京人心目中的北京灯光 昨天晚上，我们为苏薇庆祝了她的生日。我们和一群交换生在三里屯的La Pizza餐厅吃饭，这个餐厅里都是外国人。这些照片是在旅行中拍的，我到了那里后没有机会拍。我已经忘记了西方人是多么令人厌恶。几个月来，我第一次不喜欢独自走在北京的夜街上。幸运的是，我没有必要这样做。我怎么能适应回到西方呢？</w:t>
      </w:r>
    </w:p>
    <w:p>
      <w:r>
        <w:rPr>
          <w:b/>
          <w:color w:val="FF0000"/>
        </w:rPr>
        <w:t xml:space="preserve">id 329</w:t>
      </w:r>
    </w:p>
    <w:p>
      <w:r>
        <w:rPr>
          <w:b w:val="0"/>
        </w:rPr>
        <w:t xml:space="preserve">2012年9月4日星期二，每个人都知道Usain Bolt .韦恩-格雷茨基、梅西、迈克尔-菲尔普斯、亚历山大-卡雷林和特穆-塞兰这些名字，一提到就会让板凳运动员的头发竖起来，让他的感官警觉。上述所有的名字都因其在体育界眼中和口中的传奇地位而结合在一起。但是，健身界的超级明星们都躲在哪里呢？幸福领域正在击败体育事业 虽然体育是大生意，但真正的潜力在于幸福领域。在网球、高尔夫、足球和曲棍球中，球员的费用、赞助和奖金等形式的大笔资金都处于危险之中。但是，健身和健康领域是更大的资金流动的地方：体重管理、运动补充剂、健身中心会员资格、企业和政府的健康投资，以及作为一个不断增长的部门，教练服务（包括个人和团体培训）由于其数量而获得利润。 而现在我们才刚刚开始。真正的增长将是指数级的，这有三个原因：欲望、需要和必要性!体育界的Boltis和Selenetes躲在哪里？然而，体育部门正遭受着无脸的问题，特别是在芬兰。我们有几个偶像（Jutta Gustafsberg、Hanna Partanen、Kahvakuulamies），但真正的开拓者和先驱者还没有出现。 当然会有专业知识、成分和愿望，但面孔已经被掩盖了，名字已经被排在名单的后面。阿霍宁的风格点很有说服力，我记得当我递交申请文件成为一名物理治疗师的时候。我只是从我母亲在康复期间告诉我的内容中了解到这一领域。但是，正是她的灵感让我从各方面探索这个主题，我找到了一个偶像：亚尔莫-阿霍宁，他是国家芭蕾舞团和许多运动员的健身教练，是一位活跃的作家和企业家。 正是他和他的笔迹让我对这个领域感兴趣。 从那时起，阿霍宁就把普拉提带到了人们的视野中，并且多年来一直保持着这种状态。在行业的吸力或创造新的吸力？部门的吸力将积极和优秀的人带到舞台上。但是，有灵感和有能力的人也能更快地推动该部门的发展。现在，我们迫切需要出现勇敢的专家!请记住，没有人会到你的家门口来。你必须通过宣称自己是你所在领域的顶级专家来占据你的位置。这还不是全部：你还必须承受打击、批评，甚至嘲笑，日复一日地赢得你的地位。但你很快就会发现，打击减轻了，质疑减少了，怀疑变成了钦佩，甚至钦佩。有些人是用来走路的，有些人是用来被自然界看到的。 我并不是说每个人都应该牺牲自己的名字和面孔来接受公众的监督。人们可以在较小的范围内宣布自己是专家。通过积极宣传自己的专长（例如通过演讲、培训、写作）和你的专长（记住专家的定义：比客户知道得更多）。 太多的人因为不必要的谦虚而没有发挥出真正的潜力 !你必须谦虚，但要避免不必要的谦虚。胸部腐烂，意见被听到，头颅被风吹起！"。Worldanomistajafiiliksin, Treenarisi Riku PS：我将在不久的将来采访一些体育界人士，问他们是如何取得突破的 5个评论：有趣的话题。 我相对密切地关注这个行业，我认为已经有相当多的脸和名字这样的。在我看来，很多人以所谓的福祉专家自居，试图把自己挤进这样一个无菌的环境中，但却是徒劳的。</w:t>
      </w:r>
    </w:p>
    <w:p>
      <w:r>
        <w:rPr>
          <w:b/>
          <w:color w:val="FF0000"/>
        </w:rPr>
        <w:t xml:space="preserve">id 330</w:t>
      </w:r>
    </w:p>
    <w:p>
      <w:r>
        <w:rPr>
          <w:b w:val="0"/>
        </w:rPr>
        <w:t xml:space="preserve">浏览注册表 浏览左边的组别菜单 通过点击其中一个组别进行选择 .你会看到该组的项目列表. 通过单词搜索浏览 在右上角的方框中输入一个单词或单词的一部分. 你会看到所有数据中含有该单词或单词的一部分的项目列表. 你可以输入例如生物能源或只是生物，景观规划或只是景观或景观. 如果你正在寻找一个特定项目的数据，你也可以在这个搜索中输入项目的全名. 通过高级搜索浏览 点击顶部的高级搜索. 你可以从项目组选择你要寻找的项目组.你可以通过按住Ctrl键，用鼠标点击你要选择的城市，来选择一个以上的市镇。例如，你可以选择次区域的所有城市，这将显示在次区域进行的项目。你可以像上面一样通过单词搜索来搜索。成本估算以整数形式输入，数字之间没有空格。你可以通过点击ddmw yyy yyy数字旁边的向下箭头选择执行期。箭头会带出下拉菜单，你可以从中点击你想要的日期。 另一个选择是在网格中出现的日历中标记日期。你可以按照你从下拉菜单中选择的标准对项目进行排序。你可以通过点击黑色圆条选择所需的选项，来选择列表是升序还是降序。点击搜索按钮 。这种搜索不要求你填写所有的字段，但允许你使用任何一个选项来搜索项目。 地图 地图显示了项目将在市级或村级实施的区域。要使用地图：点击显示地图。地图将出现在一个小窗口中。你可以通过按住鼠标键在地图上移动。你可以通过点击左上角的+/-标志来放大地图。 最终报告 你可以通过点击其链接来打开最终报告。填写项目信息 用你收到的用户名和密码登录。登录后，你将在同一帮助窗口中找到关于如何填写项目信息的进一步说明。项目信息 领导行动小组项目：项目名称：卡拉约基渔业发展的初步研究 管理机构：卡拉约基市 时间：2003年10月15日-2004年6月30日 地区：卡拉约基 费用估算：5250 项目组：渔业 摘要：该项目将确定渔民使用的港口的问题和维修需求，并起草一份发展共享渔港的计划。港口的实际维修和改善将得到FIFG的支持。</w:t>
      </w:r>
    </w:p>
    <w:p>
      <w:r>
        <w:rPr>
          <w:b/>
          <w:color w:val="FF0000"/>
        </w:rPr>
        <w:t xml:space="preserve">id 331</w:t>
      </w:r>
    </w:p>
    <w:p>
      <w:r>
        <w:rPr>
          <w:b w:val="0"/>
        </w:rPr>
        <w:t xml:space="preserve">Niemi ja tytöt ky将于2014年9月14日（星期日）8.30-16.00组织下一个培训日，价格包括上午和下午的咖啡。在支付费用并完成培训后，学员将获得一份出席证书。 无论你在芬兰的哪个地方驾驶出租车，都可以参加我们的培训日。</w:t>
      </w:r>
    </w:p>
    <w:p>
      <w:r>
        <w:rPr>
          <w:b/>
          <w:color w:val="FF0000"/>
        </w:rPr>
        <w:t xml:space="preserve">id 332</w:t>
      </w:r>
    </w:p>
    <w:p>
      <w:r>
        <w:rPr>
          <w:b w:val="0"/>
        </w:rPr>
        <w:t xml:space="preserve">民主党人将冻结波里的Jokikeskus项目 波里的社会民主党人准备冻结计划已久的Jokikeskus项目，该项目将花费该市约2000万欧元来实施。此外，剧院大楼的翻新工作也应开始，同时还有一些小型投资。鉴于该市目前的财政状况，2000万欧元的河道中心在现阶段是太多了，社会民主党议会小组主席Esa J. Anttila说。河流中心实际上必须用债务资金来建造，而社会民主党人不愿意将城市的债务增加到不合理的程度。波里的社会民主党议会小组本周讨论了该市明年的预算提案。Jokikeskus项目是波里市城市规划部门的创意，旨在提高波里市中心周围河流区域的吸引力。河流中心的设计竞赛已经启动，结果将于11月25日在波里宣布。有五个提案被提交到比赛中，其中一个被波里的城市规划部门选为冠军。然而，所有的提案都将在一个向公众开放的展览中展出。</w:t>
      </w:r>
    </w:p>
    <w:p>
      <w:r>
        <w:rPr>
          <w:b/>
          <w:color w:val="FF0000"/>
        </w:rPr>
        <w:t xml:space="preserve">id 333</w:t>
      </w:r>
    </w:p>
    <w:p>
      <w:r>
        <w:rPr>
          <w:b w:val="0"/>
        </w:rPr>
        <w:t xml:space="preserve">拿撒勒人耶稣和本尼迪克特 23.4.2008 | 里斯托-沃兰恩 雷根斯堡的演讲主要因其对伊斯兰教的批评而被人们记住，但其主要主题是圣经启示和 "希腊主义 "的最终兼容性。教皇在讲话中指责宗教改革和启蒙运动对信仰进行了 "去黄化"。据他说，他们 "只把信仰固定在实践理性中，并拒绝它进入对现实的理解"。雷根斯堡之后，在访问土耳其期间，教皇强调了天主教与东正教和伊斯兰教之间的联系。除了希腊化的历史之外，他们还共享同一个上帝和亚伯拉罕，这一事实在蓝色清真寺得到了强调，当时教皇面对麦加，出现了双手放在腰间的木梁上的祈祷，这是基督教徒的前尼西亚祈祷姿势。拿撒勒的耶稣 "似乎在继续教皇从尼西亚往回走的旅程，用在雷根斯堡批评他的冯-哈纳克的话来说，就是回到 "作为人的耶稣和他简单的信息"，甚至回到旧约。教皇带领读者回到熟悉的比喻、山上的布道、耶稣的洗礼和试探或主祷文。然而，与此同时，读者中的哲学至上者想知道我们将去哪里。读者的迷恋和困惑逐渐变得清晰起来：耶稣、公义、神的国度被思索，就像一个熟知旧约圣经的耶稣的同代人。与耶稣并列来看，使徒保罗，例如，只是一个未来的伟大，奥古斯丁甚至不是这样。 路德和康德在雷根斯堡顺便接受了同样的责难。教皇说，救赎是关于 "超越人性的限制，从创造的那一刻起，人就按照上帝的形象被制造出来，这是一种可能性和期望"。"作为耶稣的门徒所要做的是一个来自上帝的新人类"。在这些表述中，人们被一种对基督教的世界历史使命或事实上的宇宙使命的信心所触动。 用路德的说法，我们可以说是把一个仁慈的、温和的、负责任的自由人以及最终他的民主国家带上了历史舞台。但为什么很难跟上呢？教皇写道，门徒们明白，耶稣不仅仅是 "先知之一"，并继续说："他正是那个像摩西一样，像朋友一样与上帝面对面交谈的（）先知；他是弥赛亚，但在不同的意义上，他只拥有上帝的授权"。在下一段中，作者说，门徒们在某些关键时刻明白："这就是上帝本人"。在整个段落中，"拿撒勒人耶稣 "有几个这样的表述，在先知和上帝之间游走并结合起来，没有明确的指示。我们是在谈论同时代人的混乱还是现在的混乱？有时，人们无法避免地会觉得这也是朝向伊斯兰教的一种交流，在那里，耶稣被视为先知之一。在强调 "拿撒勒人耶稣 "的预言性的同时，还强调了新旧约的连续性。教皇问耶稣带来了什么，他回答说："他把以色列带到了上帝的人民面前，所以现在所有的人民都向他祈祷，承认以色列的经文是他的话语"。教皇认为，保罗也意味着这种 "自由的普遍性"。世界来自永恒的秩序，即逻各斯，它在《圣经》中表达了自己。"耶稣把自己理解为托拉--上帝之言的化身。"《约翰福音》中的这个逻各斯的实现，即配给，在这个世界上是"......耶稣基督的使者的永久任务"。从先知和上帝之子到上帝的国度和公义的概念是一条捷径。 教皇说："在旧约的语言中，公义意味着对《圣经》的忠诚度。"" 在新约中与旧约相对应的一个术语。</w:t>
      </w:r>
    </w:p>
    <w:p>
      <w:r>
        <w:rPr>
          <w:b/>
          <w:color w:val="FF0000"/>
        </w:rPr>
        <w:t xml:space="preserve">id 334</w:t>
      </w:r>
    </w:p>
    <w:p>
      <w:r>
        <w:rPr>
          <w:b w:val="0"/>
        </w:rPr>
        <w:t xml:space="preserve">芬兰的工作和它的创造者需要你. 增加你的蓝白足迹，每个月购买十英镑的芬兰工作，每年创造10,000个就业机会。Elovena参与了为芬兰工作的运动。</w:t>
      </w:r>
    </w:p>
    <w:p>
      <w:r>
        <w:rPr>
          <w:b/>
          <w:color w:val="FF0000"/>
        </w:rPr>
        <w:t xml:space="preserve">id 335</w:t>
      </w:r>
    </w:p>
    <w:p>
      <w:r>
        <w:rPr>
          <w:b w:val="0"/>
        </w:rPr>
        <w:t xml:space="preserve">芬兰雪车协会成立的目的是作为雪橇爱好者的兴趣小组。 该协会的目标是促进休闲和竞争性雪橇运动，并促进这一爱好的知名度和意识。 该协会有一个由8名成员组成的董事会，从芬兰各地活跃的雪橇爱好者中选出。 董事会成员致力于为雪橇运动无私工作，任何形式的自我利益都不是SMKry活动的一部分。SMKry在夏季也积极参与了新的越野滑雪法的起草工作。在比赛方面，该协会是雪地车耐力赛和冲刺系列赛以及伟大的新越野SM比赛的组织者。 在2013年赛季，竞争者的数量比以往任何时候都多，因此，雪地车手选择的方向支持SMKry的工作，以实现雪橇运动的更好的未来。新的网页已经开通，网站将定期更新，在比赛季节，你可以在我们的网站上看到每个系列的比赛结果和积分排名。 此外，新闻部分将告诉你关于协会的活动和所有其他雪车活动的季节。 协会的会员资格对雪橇俱乐部和作为所谓支持会员的私人雪橇爱好者开放。 会员费的金额可以在想要成为会员的部分找到。会员费保持合理，协会的活动主要由合作伙伴提供资金。每一个支持者成员对我们的协会都非常重要，我们保证所做的投资将100%地回报给雪地摩托运动的利益。更多关于协会活动的信息将在赛季期间发布在网站上。 欢迎再次参加活动的雪橇人和雪橇朋友们!有一个伟大的雪橇季节2014年 ，为所有的雪橇爱好者!</w:t>
      </w:r>
    </w:p>
    <w:p>
      <w:r>
        <w:rPr>
          <w:b/>
          <w:color w:val="FF0000"/>
        </w:rPr>
        <w:t xml:space="preserve">id 336</w:t>
      </w:r>
    </w:p>
    <w:p>
      <w:r>
        <w:rPr>
          <w:b w:val="0"/>
        </w:rPr>
        <w:t xml:space="preserve">1993年，第一只被记录在案的俄罗斯蓝鼠在美国出生。 鼠类爱好者杰里-豪斯从她拥有的三只混血儿中产生了幼崽，它们都有相同的父本，呈银色的米色，黑色的眼睛。混血儿交配出生的雏鸟呈深灰色，类似于蓝鼠、猫和狗。这种新的颜色最初被称为老鼠蓝，但在同名的猫咪颜色之后被改名为俄罗斯蓝。第一只俄罗斯蓝是1994年在美国的一个展览上看到的，1996年被AFRMA标准化。 俄罗斯蓝被出口到瑞典、德国、荷兰和比利时。从那里，他们慢慢传播到更广泛的欧洲，包括英格兰和捷克共和国。关于在芬兰首次看到的俄罗斯蓝有各种传言，但启动合理种群所需的第一批标本，即两只雄鸽和两只雌鸽，是我于2006年8月从布拉格的Lenka Nácovskán的LMG腐烂站带到芬兰的。 芬兰的头两只俄罗斯鸽来自同一旅程。 外观和遗传 俄罗斯蓝是一种漂亮的金属深灰色，带有蓝色的色彩。全身被毛呈深色绗缝，腹部、爪子、耳朵和尾巴呈深色。在芬兰，俄罗斯蓝大鼠被发现有银色缝线，现在（2007年）被称为银色俄罗斯蓝。 这种颜色是由一个隐性基因引起的，在不同国家用不同的字母表示。在美国和一些欧洲国家，这个字母是d（稀释），而导致正常蓝色的基因是g（灰色）。 在芬兰，正常蓝色已经被赋予了字母d，所以我们可能会效仿英国，选择rb作为俄罗斯蓝色的字母代码，以避免混淆。繁殖俄罗斯蓝与繁殖任何其他隐性颜色一样困难或容易。 两个俄罗斯蓝会产生俄罗斯蓝，并根据父母的背景产生其他基于俄罗斯蓝的颜色。</w:t>
      </w:r>
    </w:p>
    <w:p>
      <w:r>
        <w:rPr>
          <w:b/>
          <w:color w:val="FF0000"/>
        </w:rPr>
        <w:t xml:space="preserve">id 337</w:t>
      </w:r>
    </w:p>
    <w:p>
      <w:r>
        <w:rPr>
          <w:b w:val="0"/>
        </w:rPr>
        <w:t xml:space="preserve">桥上的人 2013年5月6日 英卡-努西伊宁的《明亮的白天和黄昏》是一本美丽、悲伤，同时又充满希望的书，讲述了爱情、战争、死亡和战胜死亡的信念。 萨图-凯托拉设计的《明亮的白天和黄昏》（Siltala）的平面布局--封面上一座消失在蓝雾中的桥和一种古老的打字机字体--营造出一种期待、怀旧的氛围。它没有让人失望，一旦你踏上桥，你就必须一直走到尽头。这就是Inka Nousiainen可以用她美丽的、姿态性的语言创造的激烈世界。老埃德拉和年轻的消防员维尔雅米在现代的一个非常不同的早晨醒来。 在她的公寓里，老埃德拉已经在问自己在这个世界上做什么，而年轻的消防员维尔雅米把烟放在盘子里，溜出他的公寓，以免面对他以前的背叛伙伴。他们的道路将如何交叉，他们能有什么共同点？照片：Lauri Malmivaara, Kustannusosakeyhtiö Siltala.我们必须回到过去，在1938年炎热的夏天，在一个小村庄的学校里，埃德拉的妹妹伊达开始了她的小学教师生活。在那里，她遇到了一个男人，埃利亚斯，时间静止了。 这就是现在的情况。"他们创造了世界，建造了金字塔，在他们彼此对视的那一瞬间，发明了蒸汽机。"你几乎可以听到牧师的话："......明亮的白天和黑夜。"叙述者也加入了这个故事，并猜测："或者是这样的情况？"炎热的夏天变成了改变一切的火热的冬天。 英卡-努西伊宁以自己优雅的风格，将卡蒂亚-福克斯的《助产士》和詹尼-林图里的《祖国之星》中描绘的战争战场进行了采样。 有一个时刻，许多人的生活陷入了停滞。 埃德拉一直无法放手，无法继续前进。生活就是这么奇怪，有时一个人愿意为之付出生命的东西对另一个人来说毫无意义。 也许埃德拉在这个世界上毕竟还是有作用的。她可以从过去带来一根接力棒，并把它交给维尔雅姆，而维尔雅姆可能会醒来并接过它。 英卡-努西埃宁做了阿基-奥利凯宁去年在其小说《饥饿年》中所做的事。她展示了即使是一部薄薄的作品，也可以包含关于我们人类和我们在世界中的角色的非常重要的东西，而我们都是这个世界的孩子。</w:t>
      </w:r>
    </w:p>
    <w:p>
      <w:r>
        <w:rPr>
          <w:b/>
          <w:color w:val="FF0000"/>
        </w:rPr>
        <w:t xml:space="preserve">id 338</w:t>
      </w:r>
    </w:p>
    <w:p>
      <w:r>
        <w:rPr>
          <w:b w:val="0"/>
        </w:rPr>
        <w:t xml:space="preserve">周五来自汉萨的体重管理提示 一天一个小决定是健康促进股和体育活动服务的标题，明天周五推出。在汉萨举行的活动将提供健康饮食的提示和测量脂肪百分比的机会，以及其他事项。体育服务部门将在现场为你提供尝试不同类型的运动器材的建议。既有个人指导，也有独立锻炼的方案，包括体操球、橡皮筋、哑铃、软体棒、体操杆和壶铃。该市组织的活动于上午10点在Hansa开始，下午1点结束。 发送新闻给朋友 新闻 Kouvolan Sanomat : 周五在Hansa的体重管理提示 一天中的一个小决定是明天周五由健康促进股和体育服务部门组织的活动的标题。在汉萨举行的活动将提供健康饮食的提示和测量脂肪百分比的机会，以及其他事项。</w:t>
      </w:r>
    </w:p>
    <w:p>
      <w:r>
        <w:rPr>
          <w:b/>
          <w:color w:val="FF0000"/>
        </w:rPr>
        <w:t xml:space="preserve">id 339</w:t>
      </w:r>
    </w:p>
    <w:p>
      <w:r>
        <w:rPr>
          <w:b w:val="0"/>
        </w:rPr>
        <w:t xml:space="preserve">更多地利用基于工作的学习 我们的研究表明，平均而言，毕业的工程师在毕业时有两年的工作经验。多达90%的应届毕业生认为，学习期间的工作经验对发展他们的技能很有用。工作经验加强了与他们的研究领域有关的技能，将理论应用于实践，解决问题，项目管理和人际关系技能，并有助于就业和安排具有类似教育背景的工作。边学习边工作也会占用实际学习的时间和资源。在理想的情况下，边学习边工作是一种财富，而不是一种负担，支持有效的学习，保持学习的动力，并能按时毕业。为了确保DI教育满足需求，学习的顺利进行、能力和良好的工作生活技能符合学生、大学和雇主的共同利益。 TEK支持大学发展教学，例如参加各种工作小组，组织有关该主题的研讨会和利益相关者活动。我们与大学和其他利益相关者密切合作，以确保毕业生工程师的教育和未来专业人员的技能尽可能地满足劳动力市场和社会的需求。</w:t>
      </w:r>
    </w:p>
    <w:p>
      <w:r>
        <w:rPr>
          <w:b/>
          <w:color w:val="FF0000"/>
        </w:rPr>
        <w:t xml:space="preserve">id 340</w:t>
      </w:r>
    </w:p>
    <w:p>
      <w:r>
        <w:rPr>
          <w:b w:val="0"/>
        </w:rPr>
        <w:t xml:space="preserve">兼职工人的假日福利有待改善 10.11.2004 07:13 《年假法》的改革将注意力集中在兼职和临时工的假日福利等方面。该术语还包括相当于假期的休假权利。政府将于周四讨论该提案。根据本周晚些时候将在政府会议上讨论的法律草案，假期将继续在每一整月的假期中获得，2天或2.5天，取决于雇佣关系的持续时间。 假期将按照14天或35小时的规则获得。非全日制工人将受益于这样一个事实：与现行法律不同，关于工作时间的规定也将直接适用于35小时规则所涵盖的人，即那些工作时间少于14天但每月至少35小时的人。因此，在病假或裁员的情况下，其待遇将与全日制工人相同。法律还将包括相当于假日的假期？新的法律还将解决那些工作不多的人的情况，因此他们被排除在假期工资的规则之外。在劳动部长的建议中，这被称为工人的假期同等权利。根据法律草案，这种假期可以在每个月的工作中获得两个工作日。在连续工作一年的情况下，如果工人愿意，他将有权享受四周的假期，并获得假期工资。这也适用于家庭工人和雇主的家庭成员，只要雇主没有雇用其他工人。根据定期雇用合同为同一雇主工作的工人，如果反复出现不超过短期中断的情况，也将有权休假。在这种情况下，最大的假期长度将以与年假长度相同的方式确定。这项规定将给予定期工人与长期工人相同的休假权利。</w:t>
      </w:r>
    </w:p>
    <w:p>
      <w:r>
        <w:rPr>
          <w:b/>
          <w:color w:val="FF0000"/>
        </w:rPr>
        <w:t xml:space="preserve">id 341</w:t>
      </w:r>
    </w:p>
    <w:p>
      <w:r>
        <w:rPr>
          <w:b w:val="0"/>
        </w:rPr>
        <w:t xml:space="preserve">禁食提示9/40--Mikael Jungner：生命太短暂，太珍贵，不能牺牲在大众媒体的祭坛上 禁食提示系列给出了禁食提示，并挑战来自不同政党的政治家参与禁食。 Kotimaa24挑战党委书记Mikael Jungner（SDP）一周内不看电视和广播。 过去一百年是大众传媒的黄金时代。随着大众传媒的胜利，信息得到了传播，文明得到了提高，但这种现象也有其弊端：--源源不断的节目使许多人麻木了。当重要的事情与不太重要的事情不加区分时，一切都变成了同样的灰色浆糊。大众传媒也占用了大量的时间，Mikeal Jungner说。芬兰人读一两个小时的报纸，看三个小时的电视，听广播，再加上上网。荣格认为，这种情况不再有任何意义......间歇性的媒体休息有助于摆脱松鼠轮的束缚，并为世界打开全新的视角......这种效果有点像一次较长时间的海外旅行。我总是想象，在国外的一个星期是如此强大的体验，因为外国和新的文化 ，但这不是全部的事实。强烈的解放体验的部分原因也是远离芬兰大众媒体的那一周。这样的媒体暂停将细微差别和现实带回了世界。荣格认为，如果你错过了一个例行的电视节目，你不会失去什么。 相反，你会得到很多东西。 生命太短暂，太宝贵，不能牺牲在大众传媒的祭坛上。当你每年至少花一周时间远离电视和广播，你就可以看到这一点。当你花一周时间专注于生活、感受、体验和爱的时候，你就知道下次你在电视前花几个小时的时候会错过什么。Mikael Jungner还说，在电视和广播狂欢之后，一个高质量的节目会升值，像一百万伏的电压一样击中你--因为有这样的东西，值得观看和沉浸其中的节目，使你的生活更加丰富+根据Finnpanel的调查，2009年芬兰人每天看将近三个小时的电视。我们是欧洲最活跃的十个电视观看国之一。然而，根据芬兰通信管理局的《媒体市场评论》，芬兰人估计他们的电视收视率在2010年期间有所下降。</w:t>
      </w:r>
    </w:p>
    <w:p>
      <w:r>
        <w:rPr>
          <w:b/>
          <w:color w:val="FF0000"/>
        </w:rPr>
        <w:t xml:space="preserve">id 342</w:t>
      </w:r>
    </w:p>
    <w:p>
      <w:r>
        <w:rPr>
          <w:b w:val="0"/>
        </w:rPr>
        <w:t xml:space="preserve">关于SIEMENS SN25E202EU的意见 它的用户认为SIEMENS SN25E202EU非常友好平均而言，他们认为它比其竞争对手更可靠.在这个项目上有一个共识 你可以看看SIEMENS SN25E202EU论坛的问题，有建议的解决方案意见分布的平均得分是10，标准偏差是0高性能用户提出了以下问题：SN25E202EU的性能很好吗？1位用户对其进行了评分，满分10分。 如果SIEMENS SN25E202EU在技术层面上是最好的，提供了最好的质量，或提供了最大的选择范围，则评分为10分。</w:t>
      </w:r>
    </w:p>
    <w:p>
      <w:r>
        <w:rPr>
          <w:b/>
          <w:color w:val="FF0000"/>
        </w:rPr>
        <w:t xml:space="preserve">id 343</w:t>
      </w:r>
    </w:p>
    <w:p>
      <w:r>
        <w:rPr>
          <w:b w:val="0"/>
        </w:rPr>
        <w:t xml:space="preserve">暗数据是指一个组织已经处理和存储的数据，但不能够、不愿意或不能够分析和报告。因此，其中包含的潜在有价值的信息没有被用来支持该组织的活动和决策。 这个术语的比喻来自天文学。据估计，宇宙的绝大部分质量是由看不见的暗物质构成的。 大数据往往是暗数据。这方面的例子包括网站的日志文件，这对评估客户的行为可能非常有用。其中一些黑暗数据是在我们自己的系统中，但更广泛的观点是，外部的、未经分析的数据也可以被称为黑暗数据。如果我们把大数据排除在外，组织中的传统数据可能是什么情况？一切都已经 "开化 "了吗？根据一项研究（AIIM），60%的组织承认，即使是他们的传统BI解决方案也是不够的。 因此，仍然有很多小数据在黑暗中！这就是为什么我们要把这些数据放在我们的工作中。大数据解决方案很有趣，许多人都手痒痒地想掌握异国的新数据。已经获得了有趣的好处，最活跃的人已经在行动了。然而，首先，最好是把你自己的小数据控制住，即建模、描述，然后通过DW/BI解决方案提供给企业。那么，将大数据整合到这个包中就会更容易。数据上的亮点 !Ari Hovi 我已经在数据库、数据建模、数据架构和SQL方面工作了20多年。我的大部分工作时间是在为客户项目提供咨询。我也在这些科目上进行培训，并写了几本数据书。</w:t>
      </w:r>
    </w:p>
    <w:p>
      <w:r>
        <w:rPr>
          <w:b/>
          <w:color w:val="FF0000"/>
        </w:rPr>
        <w:t xml:space="preserve">id 344</w:t>
      </w:r>
    </w:p>
    <w:p>
      <w:r>
        <w:rPr>
          <w:b w:val="0"/>
        </w:rPr>
        <w:t xml:space="preserve">服务 Rakentaja-Kari Oy 建筑公司Rakentaja-Kari成立于1996年，老板是Kari Lahtinen。 公司稳步发展，2010年随着公司形式的改变，公司名称改为Rakentaja-Kari Oy。 公司因自己的家族而壮大。他的儿子Petri Lahtinen长期从事建筑专业和企业家工作。 Petri被任命为公司新的首席执行官，而Kari将继续担任专家职务和董事会主席。 Kari在建筑业有超过40年的经验，而Petri有近30年的经验。Rakentaja- Kari Oy在赫尔辛基大都市地区和周边城市开展业务。我们的客户是私人、公司、住房协会、专业建筑商和其他。我们的主要业务是防潮和微生物修复、排水、雨水系统和防水工程。 公司拥有自己的土方设备和施工场地，我们处理的是一个完整的合同交钥匙原则。</w:t>
      </w:r>
    </w:p>
    <w:p>
      <w:r>
        <w:rPr>
          <w:b/>
          <w:color w:val="FF0000"/>
        </w:rPr>
        <w:t xml:space="preserve">id 345</w:t>
      </w:r>
    </w:p>
    <w:p>
      <w:r>
        <w:rPr>
          <w:b w:val="0"/>
        </w:rPr>
        <w:t xml:space="preserve">科蒂玛社会民主党副主席桑娜-马林今天发表声明说，她更希望看到社会民主党在一个由联合总理领导的政府以外的地方。马林认为，联盟党和社民党的价值观差异如此明显，以至于在政府中的合作有时是出了名的困难。 我欢迎辩论的开始，尽管另一方面，注意不要提前排除任何政府基础是件好事。在春季选举中，联盟党的西尔帕-皮提凯宁（Sirpa Pietikäinen）为了在欧洲议会中再获得一个任期，在财政上竭尽所能。对于同一党派的亚历山大-斯图布来说，欧洲选举也是一个非常努力的地方。在芬兰，我们有一个市政当局和国家共同分享决策权和责任的系统。 一个很好的例子是教育：市政当局负责基础教育。 原则上这很简单：国家定义课程，市政当局按照它认为合适的方式实施基础教育。 然而，税收被用来支付整个事情。市政府建设或建造学校并雇用教师。社会媒体的存在和强大。政治家和政客必须在公开场合被看到。如果没有宣传，你很可能是一个前政治家。 你可以尝试通过你的行为、你的声明和你的写作来影响你的形象。但首先是记者写新闻，最后是读者形成自己的形象。总理亚历山大-斯图布的推特账户可能比大多数甚至所有芬兰媒体的网站的关注度都要高，所以难怪它也会引起强烈的感受，尤其是在那些认为难以消化芬兰总理是这样一个特殊人物的人中间。 有一天，我捕捉到路边的摄影杆在闪动。 嗯，这是第一次.摄像机反应的情况让我有些吃惊。 因为一个路口，100公里/小时的限制被改为80公里/小时，这样的限制是很合理的。 那么是什么让我吃惊呢？在首都地区，对白额雁有很多争议。 在沿海地区，鸬鹚是一个更大的问题。 这是我在Vakka-Suomen Sanom（2014年7月11日）的文章。 关于鸬鹚和白额雁造成的自然损害，已经有很多宣传，但这些鸟甚至受到欧盟的保护。在这种情况下，在远离布鲁塞尔的办公桌上保护害虫显然也很容易。</w:t>
      </w:r>
    </w:p>
    <w:p>
      <w:r>
        <w:rPr>
          <w:b/>
          <w:color w:val="FF0000"/>
        </w:rPr>
        <w:t xml:space="preserve">id 346</w:t>
      </w:r>
    </w:p>
    <w:p>
      <w:r>
        <w:rPr>
          <w:b w:val="0"/>
        </w:rPr>
        <w:t xml:space="preserve">好吧，既然你提到了讽刺，你可以用这种眼光来阅读。 如果不知道博主的思路，难怪许多人都会被愚弄，以为那篇博文是他的真实意见，而且他的描述也没有帮助："一个神职人员的后代......。" .我接触过很多这些怪人的博客，这不会是一个奇迹 ..........................我的家庭被称为神职人员家庭，但这并不意味着我们是宗教徒。祭司家庭是指一个已经认识其祭司的家庭--他们绝不是复兴派的祭司，而是面包祭司。然后，当一些公社的人从你那里拿走面包时，这些穷人仍然感到惊讶 ....Crazy !如果国家真的如此无助和愚蠢，那么每个国家开始制定自己的法律是件好事，这样可以使经济和人民有条不紊。 如果芬兰仅仅因为一些人不明白他们在做什么而被摧毁和破产，那真的很悲哀。事情一直都很好，很可靠，直到这个欧盟出现，破坏了一切+夺走了人们的工作、金钱、补助。在意大利，一个城市开始印刷自己的货币，而且做得很好。 希腊可能是下一个。 什么时候轮到我们呢？ 我为这种对欧盟邮政的谄媚感到羞耻。 可怜的芬兰，当没有苏联的卑躬屈膝和世界著名的_domestication_时，所以我不认为政府想出了向人民鞠躬和向布鲁塞尔的麦加鞠躬的想法。好吧，又是这种军政府-土尔扈特人，然后甚至在晚报的专栏里，我想指出，你自己不是最坏的那种叛徒，因为尽管有免费的教育，你写的 "Halla-aho "没有连字符，"叛徒 "是分开的。Adressit.com 我们为网站地址提供免费的页面空间。我们的用户创建的地址每天都会被媒体提及，所以当你想引起公众和决策者的注意时，在线地址是一个强有力的工具。</w:t>
      </w:r>
    </w:p>
    <w:p>
      <w:r>
        <w:rPr>
          <w:b/>
          <w:color w:val="FF0000"/>
        </w:rPr>
        <w:t xml:space="preserve">id 347</w:t>
      </w:r>
    </w:p>
    <w:p>
      <w:r>
        <w:rPr>
          <w:b w:val="0"/>
        </w:rPr>
        <w:t xml:space="preserve">诺伊曼将发行新的个人专辑 时隔16年，凭借电视节目《虚荣的生活》而崭露头角的恐龙人诺伊曼将于3月15日发行新的个人专辑《Oma Waterloo》。 他的前一张个人专辑《Nimeni on Neumann》是在1996年发行。Oma Waterloo》包含11首新歌。该专辑的第二支单曲发布 ，于2012年底在Facebook上发布，在社交媒体上引起了广泛的关注。这首《美国队长》是在Dingo成立之前创作的，由Maki Kolehmainen和Jimi Constantine制作。</w:t>
      </w:r>
    </w:p>
    <w:p>
      <w:r>
        <w:rPr>
          <w:b/>
          <w:color w:val="FF0000"/>
        </w:rPr>
        <w:t xml:space="preserve">id 348</w:t>
      </w:r>
    </w:p>
    <w:p>
      <w:r>
        <w:rPr>
          <w:b w:val="0"/>
        </w:rPr>
        <w:t xml:space="preserve">一套以老照片和明信片介绍爱沙尼亚不同地方的丛书已经到达Hiiumaa 。古老的Hiiumaa .在《Ehitised ja inimesed》中，标题和介绍是用爱沙尼亚语、英语写的。 Ilmar Vananurm是著名的塞托活动家和《塞托马》杂志的主编。 他从1997年至2001年在《塞托马》杂志上发表的文章中编撰了这本书。 我相信，作者都是 ... 词典是文化语言的重要特征之一。各种各样的字典的存在是语言活力的标志。 大多数字典是长期集体努力的结果，它们的......音乐绝不是阿尔内-米克童年的特殊部分。他的父亲确实在当地的消防铜管乐队演奏，但这并没有说服阿恩去学习管乐器......。</w:t>
      </w:r>
    </w:p>
    <w:p>
      <w:r>
        <w:rPr>
          <w:b/>
          <w:color w:val="FF0000"/>
        </w:rPr>
        <w:t xml:space="preserve">id 349</w:t>
      </w:r>
    </w:p>
    <w:p>
      <w:r>
        <w:rPr>
          <w:b w:val="0"/>
        </w:rPr>
        <w:t xml:space="preserve">第七军团最初是沿着Pyhäjärvi - Värtsilä一线编组的。与卡累利阿军队的其他部队一样，它于1941年7月10日开始进攻。它的目标是索尔塔瓦拉（Sortavala），但攻击很快就在马特卡塞拉和海梅科斯基（Hämekoski）被阻止。由于进攻效果不佳，军团得到了第11师的增援，但由于苏军师坚守阵地，这还远远不够。8月中旬，总部不得不在索尔塔瓦拉方向建立第一军团。 该军团与第一军团一起，在8月下半月占领了索尔塔瓦拉。在索尔塔瓦拉的战斗之后，军团被转移到东卡累利阿的维耶尔维。8月底，它前进到了塞迈耶尔维（Säämäjärvi），同时第一师也隶属于它。9月中旬，陆军军团占领了普拉萨，并于10月1日抵达彼得罗扎沃茨克。 10月中旬，第七军团由拉古斯师、第1师、第11师和第4师组成。 10月底，大部分陆军军团的部队被调往其他地方，重组后的陆军军团最终被缩编为第4师。11月2日，陆军军团占领了孔托霍亚（Kontupohja）。 陆军军团的最后一次进攻行动是占领松恩涅米（Songunniemi），之后陆军军团被转移到阿奈斯林纳（Äänislinna）作为储备。</w:t>
      </w:r>
    </w:p>
    <w:p>
      <w:r>
        <w:rPr>
          <w:b/>
          <w:color w:val="FF0000"/>
        </w:rPr>
        <w:t xml:space="preserve">id 350</w:t>
      </w:r>
    </w:p>
    <w:p>
      <w:r>
        <w:rPr>
          <w:b w:val="0"/>
        </w:rPr>
        <w:t xml:space="preserve">STUK测试的移动电话的辐射没有超过建议的限度 18.2.2005 辐射与核安全局（STUK）测试的最常见的移动电话的辐射低于国际规定的限度值。除了一个型号的手机外，所有被测试的手机的所谓SAR值都低于每公斤一瓦特（W/kg），没有一款手机接近2瓦特/公斤的限制。 STUK测量了28款手机的SAR值，它描述了手机在头部区域吸收的热能数量。测量值从0.45到1.12瓦/千克不等，接近制造商摩托罗拉、诺基亚、三星、西门子和索尼爱立信的自我报告值。 测量的是手机的SAR值，因为它最能说明扬声器的辐射情况。当SAR值为2W/kg或更低时，没有明显的组织发热，也没有其他不利健康影响的科学证据，北欧辐射安全当局去年秋天在一份关于移动电话健康影响的联合立场文件中得出结论。 目前的限制值是基于1999年欧盟理事会的建议，最初由国际非电离辐射防护委员会（ICNIRP）与该领域的顶级专家合作制定。"来自STUK的研究教授Kari Jokela强调说："重要的是，移动电话和基站的辐射限值应继续基于关于辐射对健康影响的最新和经过验证的科学证据。 然而，STUK的蛋白质研究，例如，已经提供迹象表明，移动电话的微波辐射可导致细胞功能的微小变化。然而，这些发现并不能对辐射的健康影响得出任何结论。 STUK从2003年春天开始测试手机，除了迄今为止测试的28款手机外，还计划在未来每年测试约20款手机。对UMTS手机的测试将在今年开始，目的是让大多数芬兰人能够在STUK维护的SAR值列表中找到他们的手机。"卡里-约克拉（Kari Jokela）说："这种由当局进行的市场监督和可比较的测试数据的产生是世界上独一无二的。</w:t>
      </w:r>
    </w:p>
    <w:p>
      <w:r>
        <w:rPr>
          <w:b/>
          <w:color w:val="FF0000"/>
        </w:rPr>
        <w:t xml:space="preserve">id 351</w:t>
      </w:r>
    </w:p>
    <w:p>
      <w:r>
        <w:rPr>
          <w:b w:val="0"/>
        </w:rPr>
        <w:t xml:space="preserve">谢谢你和夏天的气氛 首先，非常感谢所有在党员投票中投票的人。我被选为海盗党欧洲选举的20名候选人之一，现在也是如此。 这里似乎有一个非常好的、多样化的群体，能够作为这样一个团队的一部分工作是非常好的。该党对欧洲选举和2015年议会选举的下一步行动将在本周末以春季会议的形式进行。我相信，经过一个繁忙的周末会议，海盗党将有一个新的、甚至是更尖锐的议程。 在一个产生的法律和法规比人们和组织有时间内化的更多的社会中，海盗党是一个非常需要的反击力量。 监管丛林可能会使普通公民远离决策，减少社会事务的透明度。我希望我们能够共同发展一个社会，使其朝着更少的明确规定的方向发展，并使 "在不侵犯他人权利的情况下让人们对自己的行为负责并自由选择 "这一经典原则能够真正得到应用。"</w:t>
      </w:r>
    </w:p>
    <w:p>
      <w:r>
        <w:rPr>
          <w:b/>
          <w:color w:val="FF0000"/>
        </w:rPr>
        <w:t xml:space="preserve">id 352</w:t>
      </w:r>
    </w:p>
    <w:p>
      <w:r>
        <w:rPr>
          <w:b w:val="0"/>
        </w:rPr>
        <w:t xml:space="preserve">2014年1月17日星期五 禁食 - 纪录片 还有4周时间可以观看 - 还有时间.我已经看了.从Yle主题："在西方，肥胖、糖尿病和高血压正在上升，而制药业正在获得越来越多的利润。但是科学对古老的治疗方法--禁食--的看法是什么？禁食，已经实行了几千年，是世界上最古老的治疗方法之一，但在西方却很少受到关注。在铁幕的另一边，人们对它进行了大量的研究，20世纪的许多研究报告只用俄语出版。现在美国的主要大学开始认真对待禁食研究 ，新的实验室结果让科学界感到惊讶。"昨晚我本来要看Camilla Läckberg的电影，但我在看了15分钟后就睡着了。 晚上我醒来时发现我的博客上有几个评论，敦促我看这部禁食的纪录片。我马上就看了.我绝对推荐它!它可以在Yle Theme上找到。顺便说一下，在网上观看这些纪录片和其他节目是很方便的。昨天，当我们开始看电影时，我注意到这部纪录片，但它已经进行了大约20分钟.我把它放在磁带上，但你可以在网上看到它的全部内容。感谢管理员提供的这个机会，也感谢把评论放在评论框中的读者提醒我 !4条评论：我在电视上看了，虽然不是全部。但我必须说，这部纪录片只是让我非常努力地重新思考我的生活和我想要的东西。我认为禁食是自然疗法领域中最有趣的事情之一，当我看了这个节目后，我几乎要哭了，我想：当我真的想做一些自然科学的事情时，我究竟在一些自然科学的学校里做什么......。因此，如果你对这一主题感兴趣，我建议你看一看，即使你不感兴趣，看完后你也可能会感兴趣 !我想我会在某个时候再看一遍，或者至少是我没看到的开头。</w:t>
      </w:r>
    </w:p>
    <w:p>
      <w:r>
        <w:rPr>
          <w:b/>
          <w:color w:val="FF0000"/>
        </w:rPr>
        <w:t xml:space="preserve">id 353</w:t>
      </w:r>
    </w:p>
    <w:p>
      <w:r>
        <w:rPr>
          <w:b w:val="0"/>
        </w:rPr>
        <w:t xml:space="preserve">Zumbatunnit.fi是一家位于坦佩雷的公司，专注于运动和健康。 我们为个人和公司提供流行的尊巴健身®课程。 目前我们在坦佩雷的Annala和Rahola学校提供每周公开的尊巴课程。上课只需支付一次费用，不需要长期的会员资格或承诺。尊巴®以其多样的节奏、快乐和能量带着你。尊巴®是一种很好的运动形式，有助于控制体重，并给你的日常生活带来动力。 这些课程适合每个人，不分年龄、性别和体质。 你可以在季节中间和适合你的时候加入尊巴®。尊巴®是为每个人准备的，来吧，享受尊巴的力量，最重要的是享受运动的快乐。</w:t>
      </w:r>
    </w:p>
    <w:p>
      <w:r>
        <w:rPr>
          <w:b/>
          <w:color w:val="FF0000"/>
        </w:rPr>
        <w:t xml:space="preserve">id 354</w:t>
      </w:r>
    </w:p>
    <w:p>
      <w:r>
        <w:rPr>
          <w:b w:val="0"/>
        </w:rPr>
        <w:t xml:space="preserve">新闻档案 Minna Nikkanen再次打破芬兰纪录 2006年3月4日星期六20:43 Somero Esta的17岁天才Minna Nikkanen本赛季第四次打破女子撑杆跳的芬兰纪录。Nikkanen在赫尔辛基举行的青年世界锦标赛上打破的高度是421厘米。Read more Gerd Kanter threw the world record for indoor track events Sat 4.3.2006 at 20:03 Estonian Gerd Kanter threw a new world record for indoor track events of 64.78 in the discus winter championships in Myllypuro groundball hall.他的另外两次投掷成绩也超过了64米，分别为64.20和64.28。（照片中是获得芬兰男子冠军的Mikko Kyyrö） 阅读更多 SUL 100年--Vilho Tuulos 星期五 3.3.2006 at 11:56 为了庆祝芬兰田径百年，我们的网站每周介绍田径历史、难忘的事件以及田径界最成功的运动员、教练员和影响者的情况。Risto Karasmaa介绍了Vilho Tuulos ，他是芬兰唯一的跳水奥运冠军。 阅读更多 3月4-5日在赫尔辛基举行的青年世界锦标赛 Thu 2.3.2006 at 15:18 芬兰青年田径运动员将于3月4-5日在东赫尔辛基Liikuntamylly参加芬兰锦标赛。 注册运动员的数量是新纪录759名运动员。同时，男子和女子铁饼冬季锦标赛也将在Myllypuro场地大厅举行。 阅读更多 世界锦标赛银牌得主将在Myllypuro投掷 星期四 2.3.2006 12:25 去年夏天在赫尔辛基举行的世界锦标赛上获得银牌的爱沙尼亚人Gerd Kanter将参加4月3日星期六在赫尔辛基东部Myllypuro场地大厅举行的铁饼冬季锦标赛。(照片中是Mika Loikkanen在卫冕男子冠军。) 阅读更多 欧洲室内田径杯 5.3. - 现场直播 星期三 1.3.2006 at 16:17 芬兰男子国家队首次被邀请参加欧洲室内田径杯，这是传统的欧洲杯超级联赛的冬季对应项目。 芬兰男子国家队去年夏天被提升为欧洲杯超级联赛。阅读全文 投球手在塔林取得三连胜 2006年2月28日 星期二 22:38 芬兰投球手在塔林国际室内锦标赛取得三连胜 .入选莫斯科世锦赛的Ville Tiisanoja以19.87秒的成绩获得冠军。 阅读全文</w:t>
      </w:r>
    </w:p>
    <w:p>
      <w:r>
        <w:rPr>
          <w:b/>
          <w:color w:val="FF0000"/>
        </w:rPr>
        <w:t xml:space="preserve">id 355</w:t>
      </w:r>
    </w:p>
    <w:p>
      <w:r>
        <w:rPr>
          <w:b w:val="0"/>
        </w:rPr>
        <w:t xml:space="preserve">上周有报道称，约恩苏的模特公司老板Tero Eronen因各种罪行被判处最高12.5年的监禁。他曾用虚假的承诺欺骗模特儿，并强奸了她们......现在又有一个新的诈骗犯逍遥法外，从事色情业的脱衣舞表演者和记者基尔西卡-凯洛尼米（Kirsikka Kelloniemi），又名Geronima，想警告大家不要上当。杰罗尼玛（Kirsikka Kelloniemi），一个脱衣舞艺术家和记者，同时也是议会选举的候选人，她有一个很多人都不知道的背景：米米在 "年轻时 "曾在一家节目机构担任代理人和经理。Tuija Järvinen，也就是Johanna Tukiainen的经理，已经将她的门徒Geronima从她的公司解雇了。 Geronima，Kirsikka Kelloniemi，今年秋天加入了Järvinen的娱乐工作室，据这位推广人说，她将从事更多的音乐工作，管理她的演出和宣传。</w:t>
      </w:r>
    </w:p>
    <w:p>
      <w:r>
        <w:rPr>
          <w:b/>
          <w:color w:val="FF0000"/>
        </w:rPr>
        <w:t xml:space="preserve">id 356</w:t>
      </w:r>
    </w:p>
    <w:p>
      <w:r>
        <w:rPr>
          <w:b w:val="0"/>
        </w:rPr>
        <w:t xml:space="preserve">FiFi - 智能和电影小说论坛 标题：斗狗 作者：Nappeli 年龄：K-7 类型：愤怒 摘要：小天狼星死后不久，卡尔曼哈瑙基奥的厨房。尼姆法多拉-唐克斯安慰莱姆斯......有罪的一方说：这是我对小天狼星的告别，我对故事中其他人物的慰问，以及对J.K罗琳的一点不满，她的书在我心中留下了一个狗一样大的洞。 一篇我已经完全忘记的旧文。最终，你的内心深处会有一些东西破碎。你的眼睛里亮起了绿色的火焰，你的嘴里发出了不属于人类的声音。无休止的嚎叫，充满了痛苦，可以让你的心脏停止跳动。 孤独的狼的哭声。 我认为你做的不是人的梦。 你睡得像狗：有时你呜咽，你的腿和胳膊会动。 你睡得像天狼星。我曾经看到他睡在客厅的沙发上。当我取笑他时，他笑着说："狗拿它的头发做什么！？"狼和狗是什么，不过是同一物种的野生和驯服形式。一个温柔的脚丫子总是在地窖里看着月光的变化。 那天晚上，我带着微笑睡着了，听着从地窖里传来的二重奏崇拜声。有多长时间了？一年？一个月？不，它甚至还没有一个星期。今天早上，你在咖啡桌前打瞌睡。当脾气暴躁的野眼训斥你没有为噪音保持清醒时，小天狼星要求他下次加入月光独白。你酸溜溜地哼了一声，但我可以看到你在笑。我抚摸着靠在我腿上的男人的头，泪水顺着我的脸颊流下来，打湿了我更多已经湿透的衬衫。我为自己的悲伤而哭，为世界的邪恶而哭，但最重要的是我为睡在我怀里看到噩梦的人而哭。 当然，我无法从一开始就读出叙述者的声音是谁，所以我在读的时候一直在想这是谁，起初我以为是詹姆斯，但后来我又感到困惑，不得不从一开始就猜到是叙述者。它仍然很美，很感人，小天狼星的死让人恼火。 几乎十年后，它仍然让我恼火。 :) 我仍然对小天狼星的死耿耿于怀。 我想正是在读那一幕时，我第一次让自己意识到我是因为这本书而哭的。美丽而感人，我完全可以想象这样的场景发生在现实生活中，只是书中没有讲到。月光奏鸣曲虽然是一种逃避，但也有一点凝重的感觉.出于某种原因，不难想象小天狼星煽动莱姆斯在变身过程中因为没有更好的事情可做而发出嚎叫，这样一来，房子里的人就会咆哮起来。;D</w:t>
      </w:r>
    </w:p>
    <w:p>
      <w:r>
        <w:rPr>
          <w:b/>
          <w:color w:val="FF0000"/>
        </w:rPr>
        <w:t xml:space="preserve">id 357</w:t>
      </w:r>
    </w:p>
    <w:p>
      <w:r>
        <w:rPr>
          <w:b w:val="0"/>
        </w:rPr>
        <w:t xml:space="preserve">可持续的声音性能，紧凑的尺寸，适合小费 我们现在提出了有史以来最合适的安卓手机，4.5英寸的屏幕，流线型的纤细边缘和弯曲的后缘，使其易于单手使用。5百万像素的前置摄像头和编辑软件让你的自拍效果极佳，而128GB的存储卡插槽意味着你的存储空间永远不会用完。完美的虚拟枪械灰色 发现VERSATILE模型 从每个角度看都很华丽 华丽的自拍 500万像素的前置摄像头和编辑软件，改善照明和自然肤色，使每个自拍更令人惊叹。屏幕上的计时器和方便的设计帮助你一次又一次地拍摄更多美丽的自拍。嘹亮的声音 两个立体声扬声器、内部放大器、低音和高音均衡声音处理软件以及由小部件组成的超大扬声器箱体确保了身临其境的声音效果。你可以用与大型设备相同的方式享受你的音乐。HTC BlinkFeed™让您了解社会服务的最新更新以及重要的新闻头条--您可以定制它所显示的内容。 BLINKFEED：整个世界都在一个哔哔声中 HTC BlinkFeed™全天更新内容，让您了解对您重要的事情。我们有成千上万的内容供应商（而且我们每月都在增加），你一定会找到你最喜欢的网站和来源，这样你就可以在你的BlinkFeed中挖掘你想要的信息。只需看一眼就能了解最新的新闻和社区活动。ACCEPT 3 网络频率可能因您的移动运营商和地点而异。 4G LTE和NFC仅在特定国家提供。实际数据速度可能因运营商而异。可用的存储空间较低，因为一些空间被手机软件占用了。 大约10.57GB的存储空间可供用户内容使用。可用存储空间的数量可能会根据软件更新和应用程序的使用情况而变化。电池寿命（通话时间、待机时间等）将根据网络和手机使用情况而变化。所显示的待机时间只是为了在相同条件下比较不同的手机型号。待机时间受网络、设置、位置、移动性、信号强度和网络负荷等因素影响。因此，不同型号的移动电话的待机时间只能在实验室条件下进行比较。当移动电话在实际使用条件下被使用时，待机时间会大大缩短，其长度取决于上述因素。</w:t>
      </w:r>
    </w:p>
    <w:p>
      <w:r>
        <w:rPr>
          <w:b/>
          <w:color w:val="FF0000"/>
        </w:rPr>
        <w:t xml:space="preserve">id 358</w:t>
      </w:r>
    </w:p>
    <w:p>
      <w:r>
        <w:rPr>
          <w:b w:val="0"/>
        </w:rPr>
        <w:t xml:space="preserve">职责： - 全面管理餐厅业务，负责整体利润 - 部门经理参与Restamax Oyj和Rukakeskus Oy的管理团队，并向Restamax Oyj的首席执行官报告 - 部门经理在Ruka办公，必要时定期访问Pyhä，每月在Tampere办公一次。我们的期望： - 你是餐饮业的多面手：你在饮料、娱乐和食品餐厅运营方面有经验和良好的记录。我们也认为在活动制作方面的经验是一个优势 - 你是一个结果制造者：你概述了财务细节和大局 - 你是一个决策者：你对商业机会和挑战作出快速反应，并与你的团队独立解决日常正常的挑战 - 你是一个人的领导者：你明白餐厅的成功是基于有能力、有销售意识和有动力的员工。你是一个销售和营销人员：你了解在荒原上什么吸引了顾客，你能够通过向顾客提供有吸引力的解决方案来创造需求 - 你是一个团队成员：你了解在一个旅游度假区，结果往往是在与该地区的其他运营商合作中实现的 - 你有季节性餐厅运营的经验，你概述了运营和财务因素，你了解年度周期 - 你也能说流利的英语。我们提供： - 作为北方旅游业的餐饮流派，有一个很好的前景 - 来自芬兰唯一的上市餐饮公司的强大支持和专业知识 - 来自芬兰最大的滑雪场公司的强大支持和专业知识 - 优秀的概念和清晰的流程以及致力于公司的巨大客户潜力 - 与财务和经营业绩挂钩的薪酬制度。申请过程：一旦我们找到合适的人选，申请将立即结束，所以现在就申请。申请时，请附上您的理由、简历、推荐信和期望薪金。</w:t>
      </w:r>
    </w:p>
    <w:p>
      <w:r>
        <w:rPr>
          <w:b/>
          <w:color w:val="FF0000"/>
        </w:rPr>
        <w:t xml:space="preserve">id 359</w:t>
      </w:r>
    </w:p>
    <w:p>
      <w:r>
        <w:rPr>
          <w:b w:val="0"/>
        </w:rPr>
        <w:t xml:space="preserve">Jokerit Feedback Rask预测：与Tappara的艰苦比赛 在上周的四场比赛之后，周四Tappara来到Hartwall竞技场，又要开始行动了。前锋Joonas Rask认为，这将是一个决斗和战斗的夜晚。基尔韦斯林纳特队将给他们的东道主带来艰难的挑战。 瓦尔马将有一场非常艰难的比赛。 他们有大块头，移动能力强，而且很强壮。上次在坦佩雷，那是一场非常艰难的比赛，你必须非常努力地战斗。这是一场真正的曲棍球比赛，拉斯克说。 10月初，Jokerit在坦佩雷以5比3获胜。从那时起，塔帕拉一直保持着良好的势头，在过去的十场比赛中，在SM-liiga积分榜上排名第三，而Jokerit在同样的统计中排名第七。 周四，联盟中最好的主队和第四好的客队将互相对决，所以这应该是一个不错的冰球之夜。约克里特将重新获得队长Ossi Väänänen和前锋Semir Ben-Amor，他们已经从伤病中恢复。马库斯-诺德隆、本-埃弗斯、瓦尔特里-菲尔普拉、尼克拉斯-哈特、亨利-海诺和特穆-亨里蒂斯将继续在场外活动。另一方面，萨库-萨尔米宁将在周三为A-青年队出场，弗兰斯-图希马为基科-万塔队守门，因此，自上周以来，有很多球员从病假中返回。</w:t>
      </w:r>
    </w:p>
    <w:p>
      <w:r>
        <w:rPr>
          <w:b/>
          <w:color w:val="FF0000"/>
        </w:rPr>
        <w:t xml:space="preserve">id 360</w:t>
      </w:r>
    </w:p>
    <w:p>
      <w:r>
        <w:rPr>
          <w:b w:val="0"/>
        </w:rPr>
        <w:t xml:space="preserve">这款灵活的肛门塞的马达不会让你失望!它是超级强大的!你可以坐在这个电动肛门上，也可以把它作为自己或伴侣的手。Anustap的轴由耐用和卫生的硅胶制成，其形状令人愉悦。 在Anustap的末端是一个真正高效的振动马达，有10种不同的脉动和跳动节奏，可以通过按下Anustap底部的一个按钮来调节。如有必要，可按下开/关按钮，快速关闭电机。 肛门罩由硬塑料制成，呈凸形。 坐在肛门罩上很舒服，你可以通过自己的臀部运动获得良好的乘坐体验。 长度为14.5厘米，硅胶肛门罩的长度约为11厘米，直径为2-4厘米。</w:t>
      </w:r>
    </w:p>
    <w:p>
      <w:r>
        <w:rPr>
          <w:b/>
          <w:color w:val="FF0000"/>
        </w:rPr>
        <w:t xml:space="preserve">id 361</w:t>
      </w:r>
    </w:p>
    <w:p>
      <w:r>
        <w:rPr>
          <w:b w:val="0"/>
        </w:rPr>
        <w:t xml:space="preserve">'''军队'''或'''武装部队'''是一个提供国家安全的机构，即国防和在某些情况下入侵。军队的主要任务不仅包括[[[战争|战争]]，还包括确保内部安全和镇压例如[[[共产主义|共产主义]][[叛乱|叛乱]]。 [[芬兰|芬兰]的军队是[[[国防军]]美国武装部队被称为[[美军]]，目前正在向[[伊拉克]]和[阿富汗]]等异教国家传播基督教。== 军队的分支 == 通常，军队有三个分支，[[地面]]，[[[空中]]和[[海军]]至少在[[苏联]]也有一支[[[导弹|战略导弹部队]]。然而，苏联是一个[[无神论]]国家，它的军队不能作为一个模式。有些国家有职业军队，芬兰和其他大多数国家有征兵军队。 职业军队始终处于待命状态，而征兵军队只有在受到旧的迫害者的威胁时才会被动员起来。==征兵 [[[基督教社会]] ==征兵是芬兰国防的绝对基础。 每个芬兰人都是士兵。[[民事服务]]和[[完全依良心拒服兵役]]应被取消。 在和平时期，只有因健康原因才可豁免征兵。在申请工作时，求职者应该有义务声明他们是否已经服完兵役，或者他们是否被免除了兵役。 [[类别：战争] ] ]</w:t>
      </w:r>
    </w:p>
    <w:p>
      <w:r>
        <w:rPr>
          <w:b/>
          <w:color w:val="FF0000"/>
        </w:rPr>
        <w:t xml:space="preserve">id 362</w:t>
      </w:r>
    </w:p>
    <w:p>
      <w:r>
        <w:rPr>
          <w:b w:val="0"/>
        </w:rPr>
        <w:t xml:space="preserve">钢人队在星期一的最后几秒钟失去了胜利 26.9.2011 at 10.50 am - Jarkko Hannuksela 作为男子分区赛的热门球队之一，钢人队在两轮比赛后仍然没有取得胜利。 星期天，钢人队在对阵伊尔维斯的比赛中一直在场边，直到比赛的最后几秒钟。 在坦佩雷进行的比赛以4-4平局结束。在比赛的最后半分钟，两队的情绪从一边摇摆到另一边。首先，钢人队在59.34秒时由萨米-萨里宁的进球取得了4-3的领先。 伊尔维斯队暂停，一会儿就把门将换下，在终场前7秒将比赛扳成4-4。在加时赛中，伊尔维斯队的门将Eero Makkonen做出了3次扑救，而钢人队的门将Ilari Nykänen一次都没有出手。伊尔维斯队的Jesse Niittymäki和钢联队的Sami Saarinen在比赛中各进两球。</w:t>
      </w:r>
    </w:p>
    <w:p>
      <w:r>
        <w:rPr>
          <w:b/>
          <w:color w:val="FF0000"/>
        </w:rPr>
        <w:t xml:space="preserve">id 363</w:t>
      </w:r>
    </w:p>
    <w:p>
      <w:r>
        <w:rPr>
          <w:b w:val="0"/>
        </w:rPr>
        <w:t xml:space="preserve">我需要张开我的大嘴......=3 所以感谢巴卡诺人，我每个月都能多活几天。其余的时间，我静静地坐在房间里听音乐，想知道我是否应该偶尔出去走走......。因此，海湾地区的每个人（当然还有海湾）都应该加入Bakanoi；它让你有了生活的目标！"。在会议上见!_________________ 我没疯，我是个艺术家，（至少我是这样说服别人的）我正在申请去拉赫蒂学习，如果可以的话，我很肯定会去那里。 如果能知道如何加入这样一个美好的协会就好了？加入有什么好处吗？对于刚搬到拉赫蒂的人来说，找到一个会议有多难/多容易？在会议上讨论什么问题（例如）？因此，我现在必须自己仍然问你的会议的确切时间，当这些页面有更新有点老......那么会议是在星期二，而且是在17点？Ite oon ounu Lahdessa已经快一年了，现在我才开始意识到，嘿，Bakanoi甚至可以加入......。长线!我们已经努力把它宣传得很好，穆拉觉得只是在最近几天才真正开始传播这个消息。 只是作为附带评论，这里有很多喷火器，对这种人的容忍度是什么？我的问题是...是否还能加入这个御宅族联盟，加入需要什么条件？我的纳斯特拉朋友也能加入吗？:D 好吧，访问对每个人都是免费的，而且（我也来自Nastola，我一直是这个voude的成员 :3）要求是你需要一个良好的心态和对这个主题的热情 =^_^ = 即你应该在星期二的会议上来访问我们，如果你碰巧喜欢去，那么就支付巨大的5e会员费。Ollaan我们已经尝试了很好的广告和mulla已经成为一个小的感觉，只有在这最后的时间，这个词才刚刚ruvennu适当的传播.只是作为一个侧面的评论，这是这里有很多flamettajia和什么是容忍这样一个人口的一部分？我想这就是 "这里"，所以这些讨论区，所以我将尝试说一些聪明的话。 在实际层面上，每个协会都可以很自由地维护自己的论坛区，因为它希望，制定额外的地方规则/规则/指南。这就是维诺米阿姨在这个区域的最上面的帖子中写到的.在整个论坛领域，这样的虐待行为已经相当罕见。当然，你现在可以看到尖锐的意见，但只要你不针对个人，就没有什么问题。</w:t>
      </w:r>
    </w:p>
    <w:p>
      <w:r>
        <w:rPr>
          <w:b/>
          <w:color w:val="FF0000"/>
        </w:rPr>
        <w:t xml:space="preserve">id 364</w:t>
      </w:r>
    </w:p>
    <w:p>
      <w:r>
        <w:rPr>
          <w:b w:val="0"/>
        </w:rPr>
        <w:t xml:space="preserve">这个水项目是出于索塔村村民自己的愿望，他们在2008年4月向我们协会提出了他们的水问题，当时我们正在索塔村进行实况调查旅行。索塔这个名字的意思是两条河......北卡雷利亚Pieksut乐队将于2012年7月底把卡雷利亚民间弥撒带到加纳的特马。 词和茎已经交付给加纳友谊教区的合唱团。排练已经在那里开始了!看看那里会产生什么样的联合体将是很有趣的。</w:t>
      </w:r>
    </w:p>
    <w:p>
      <w:r>
        <w:rPr>
          <w:b/>
          <w:color w:val="FF0000"/>
        </w:rPr>
        <w:t xml:space="preserve">id 365</w:t>
      </w:r>
    </w:p>
    <w:p>
      <w:r>
        <w:rPr>
          <w:b w:val="0"/>
        </w:rPr>
        <w:t xml:space="preserve">我的父亲--Aate Matias Hautamäki于1940年2月15日在冬季战争中被杀，在对卡累利阿地峡的主要攻击中。我从战争档案馆的战争日记中收到了他最后一天的活动副本，以及他的运载卡副本。 我参观了他所谓的乱葬岗......Muolaan Punnus。Aate Matias--我的父亲--生于1916年，死于1940年2月15日的最后一次战斗。 来自卡累利阿地峡的第4/JR第5次冬季战争日志 14.2.1940 敌人在重压下成功突入第5和第6连的阵地后，Yrjölä中尉接到了反击的命令。 15.2.1940 该连保卫了一所学校和沙滩基地。上午7点15分，学校基地开始遭到猛烈炮击，中午时分被敌人攻破。 基地指挥官Yrjölä中尉倒下了，并留在基地的敌人一边。其他18人受伤和死亡，并留在基地。14时，该连与6连一起占领了阻击阵地。16点左右，我们得到了Kirma连和Metso连的协助，他们占领了Ns.talo、辅路、Punnusjärvi等检查站。在24点的时候，我们连队将车站移交给了Kirma和Metso，之后我们连队就搬到了小屋休息。 下面是JR/%战争日记的两页。（战争档案）JR/5在Punnus街区的战斗。一项关于武装部队重组的提案已经在国家公布。该提案是由国防管理部门的官员准备的，目的是减少国防部队的费用。 该提案被故意推迟到总统选举之后。另一方面，为了安全起见，他们想在新总统上任前将其公之于众。 现在有可能宣布该提案是如何被政府的外交和安全政策委员会以及现任总统批准。这是退伍军人George Sarasteen在一封题为："提供更长的手臂 "的电子邮件中写到的内容 ?报纸的社论和意见版一方面充满了震惊，另一方面又充满了宽慰，文章中写道："这根本无法接受"，"东罗布泊的军事真空"，"取消驻军是一个刺痛的打击"，"拉普阿的痛苦的眼泪 "等。另一方面，例如，"德拉格斯维克的生存符合整个地区的利益"，"里希迈基传来一声叹息。"一般来说，作者没有在这方面提到北约的存在，只有《Turun Sanomat报》例外，它指出 "与许多欧盟和北约国家的国防开支削减相比，改革并不令人震惊。预计国防军将在新的组织下生存到2020年。在那之前可能会发生很多事情，而且储蓄的压力也不可能缓解。"该文件随后总结道："如果紧缩路线进一步收紧，就必须重新考虑基本的国防解决方案。瑞典已经考虑过这个问题，而其他北欧国家和爱沙尼亚在北约问题上已经手忙脚乱"。有谁能真正相信 "长臂 "会提供给一个没有钱的人。" * * * 芬兰在我两岁的照片前后得到了西方的帮助吗？在我的同学Pekka O关于他自己生活的书中，在他准确的描述中，我发现了许多与我自己的童年、青年早期，特别是在我的学生时代有关的缺失环节。其中，说实话，我经历了相当多的居高临下和歧视性的待遇，不是来自同龄的儿童和年轻人，而是来自成年人、一些教师和一些村民，显然是出于嫉妒，因为我的养父母为我领取了 "战争津贴"。战争孤儿</w:t>
      </w:r>
    </w:p>
    <w:p>
      <w:r>
        <w:rPr>
          <w:b/>
          <w:color w:val="FF0000"/>
        </w:rPr>
        <w:t xml:space="preserve">id 366</w:t>
      </w:r>
    </w:p>
    <w:p>
      <w:r>
        <w:rPr>
          <w:b w:val="0"/>
        </w:rPr>
        <w:t xml:space="preserve">2.Stella Classico在一次糟糕的开局后就被遗忘了。11号 "飞行检查 "是一匹好马，适合这个起点，但从突破口来看是个谜。V75-3 3Pirran Pilari已经有了很大的发展，已经有能力在V75级别中获胜。10 I.P. Ohjus在Teivo速度赛中取得了不错的成绩 ...... 9 Sakustian是去年秋季Criterium的决赛选手，从一开始就有了很大的进步。V75-4 1 魔法女王（77%）将赢得比赛，如果她设法保持前面的位置。她很可能会这样做，而我们不会支持被过分渲染的热门选手。2号耀眼的母马（16%）排在领先者后面。V75-5 3 "惊奇勋爵 "是本轮比赛最有可能的赢家，这匹在库奥皮奥有过出色表现的种马在前面开路，并将在终点前占据主导地位。 9 "极速蜘蛛 "在图尔库错过了包揽。V75-6 6 Auraus一直在改进，现在可能已经准备好要赢了。如果5号A.T.Eko被安排在后面的话，这匹公马甚至可以跑到前面去 ...... 11号Kilun Peedro从一个月的休息中回来了，但是根据马场的信息，它的状态很好 ...... 10号Huiman Pyste在库奥皮奥由于一场骚乱而丢失，在这里这匹公马将进入冠军圈 ...... 2号Tähen Tuuri准备在最高位置给人一个惊喜 ...... 7号Hallo Pamela可能遇到麻烦，因为它没有从外面进入前面。5号 "邓迪 "是这次比赛中最有味道的角色.尤其是在 "维尔莫 "中，他比他在小跑后的位置要好得多.1号 "里伯德 "终于开始掌握游戏规则了，一匹强壮的种马会很强壮，尤其是在步调上。很高兴你能找到sportuveikkaus.com网站。自2007年以来，我们一直将体育和博彩爱好者聚集在一起。我们每天制作完全免费的投注提示，供我们的读者欣赏。我们的成功有好有坏，但一路走来，我们有几场五位数的胜利，直接击中了我们的提示。</w:t>
      </w:r>
    </w:p>
    <w:p>
      <w:r>
        <w:rPr>
          <w:b/>
          <w:color w:val="FF0000"/>
        </w:rPr>
        <w:t xml:space="preserve">id 367</w:t>
      </w:r>
    </w:p>
    <w:p>
      <w:r>
        <w:rPr>
          <w:b w:val="0"/>
        </w:rPr>
        <w:t xml:space="preserve">社会保障 必须继续进行社会保障及其融资的改革 为了改善就业，公司的间接成本不能再增加。 还必须不惜一切代价避免新的、行政上负担沉重的社会保障缴款差异。如果要通过减少社会保障缴费来支持低工资部门，最好的办法是先取消公司的国家养老金缴费，取消最低的缴费类别。 2004年，私营部门雇主的平均社会保障缴费是工资的23.7%。 平均缴费率比1980年代高了几个百分点，但比经济衰退时期不得不大幅增加失业保险缴费的时候要低。雇主的高额社会保障缴款是经济和就业增长的障碍。它们提高了劳动成本，特别是在劳动密集型部门，但劳动成本也减缓了资本密集型部门的产出增长。必须继续进行社会保障及其融资的改革，社会收入保障和社会及卫生服务必须在合理范围内满足家庭的社会保障需求，促进就业并满足国民经济的承载能力。目前的社会保障福利水平没有充分强调工作作为收入来源的首要地位。 目前的福利水平和人口老龄化有可能增加社会保障缴款，而社会保障缴款已经高了很多个百分点。 高额的社会保障缴款有助于防止减少税收负担和保障国民经济的竞争力。</w:t>
      </w:r>
    </w:p>
    <w:p>
      <w:r>
        <w:rPr>
          <w:b/>
          <w:color w:val="FF0000"/>
        </w:rPr>
        <w:t xml:space="preserve">id 368</w:t>
      </w:r>
    </w:p>
    <w:p>
      <w:r>
        <w:rPr>
          <w:b w:val="0"/>
        </w:rPr>
        <w:t xml:space="preserve">训练和爱好 EPK为其成员提供了广泛的机会，在整个新界地区训练服务犬的服从性和越野训练（搜索、追踪和沟通）。 我们还组织了有指导的寻物练习。如果你不能参加培训，你必须在培训开始前尽可能提前通过电子邮件、短信或电话直接通知小组培训师。 如果不通知，将导致你被取消小组资格。EPK培训课程向拥有符合参加服务犬测试资格的狗的会员开放。这些犬种可以在服务犬协会保持的名单上找到。 我们努力保证我们的每个成员至少有一个小组名额。除了服务犬（PK犬）的服从性小组外，我们还在必要时为会员提供特殊小组，重点解决阻碍PK犬种实践的行为问题。目的是帮助驯兽师和狗克服障碍，使其难以或无法参加PK运动，例如。 如果有必要，请联系驯兽师.共同工作的力量是服务犬爱好的多面性。协会的目的是准确地支持训犬员最需要的帮助。 在小组中训练是一个丰富的灵感来源，基于其他小组成员的观察。 除了小组领导，其他训犬员的提示和经验帮助和鼓励你准确地训练最困难和最具挑战性的地方。在服从性和越野训练之间找到一个很好的平衡点是很重要的。 在选择自己的运动之前，值得了解不同类型的越野训练。 这样的介绍（通常不带狗）可以通过与运动领导者的协议轻松安排。 当狗还是幼犬的时候已经可以进行初步训练了。建议向组长咨询何时开始训练.建议在狗长大一点后开始真正的--但不是马虎的--训练，这样在幼犬阶段打下的基础就可以用于实际的运动训练.如果幼犬阶段结束了，而最初的训练还没有完成，那就决不是输掉比赛.你也可以从一只成年狗开始。当然，在这种情况下，你必须准备好花费更多的时间和精力。越野训练几乎都是公共交通无法到达的地方，所以在实践中，开车出行的可能性几乎是参加训练的绝对要求。此外，训练时还需要一辆车，因为狗通常是一个一个地在野外或在地形上训练，而其他狗则在车上休息。这也让狗学会了在车里充电，例如，鉴于PK测试日往往相当长。 一条体能良好的狗是基本前提 除了实际的PK项目，EPK鼓励驯养员发展他们的狗的体能和耐力，这在各种类型的狗拉雪橇中可以做得非常好。犬只良好的体能和耐力在很多方面支持其参加PK试验和比赛：一项试验持续几个小时，包括几个方面的训练，这对犬只的身体和精神都是一种压力。一只体能良好的犬只可以坚持一整天。例如，一项接力试验可以持续10到12小时，获胜的犬只可以跑8公里左右，恢复时间至少为12小时。痕迹和/或棍子可能会 "消失"，目标可能找不到，物体仍在盒子里。..状况良好的狗的表现是壮观的，但 "舌灿莲花 "的狗的表现并不令人愉快。 状况不佳的狗更容易产生压力，而且压力更强烈，时间更长。</w:t>
      </w:r>
    </w:p>
    <w:p>
      <w:r>
        <w:rPr>
          <w:b/>
          <w:color w:val="FF0000"/>
        </w:rPr>
        <w:t xml:space="preserve">id 369</w:t>
      </w:r>
    </w:p>
    <w:p>
      <w:r>
        <w:rPr>
          <w:b w:val="0"/>
        </w:rPr>
        <w:t xml:space="preserve">媒体评论 , 新闻 , 2010年4月14日 3月文化评论：Kaija Saariaho的歌剧《Emilie》在里昂的首演在英国也引起了关注 在关于芬兰的文化新闻中，3月的主角是Kaija Saariaho的新歌剧《Emilie》在法国里昂的首演。所有主要的英国报纸都发表了他们对这部歌剧的评论，这部歌剧也将在适当的时候在伦敦的巴比肯中心演出，由卡里塔-马蒂拉主演。 3月底，BBC新闻网站发表了一篇关于姆明家族的广泛文章。 记者Helen Soteriou访问了芬兰的姆明世界并采访了索菲亚-杨森。BBC音乐杂志的编辑大卫-尼斯在他的个人博客中写道，西贝柳斯在阿伊诺拉的家给尼斯留下了不可磨灭的印象。 而不是作曲家，不仅赞扬了独奏家，还赞扬了指挥家和乐队。 金融时报》的安德鲁-克拉克认为萨莉亚霍的最佳成就是释放了卡里塔-马蒂拉的舞台形象和声音，而《星期日时报》的保罗-德赖弗和《卫报》的安德鲁-克莱门茨说，这部作品没有发挥马蒂拉华丽的声音的潜力。泰晤士报》的希拉里-芬奇（Hilary Finch）想知道，如果没有马蒂拉的强大存在感，这部作品是否还能幸存下来，而《每日电讯报》的鲁伯特-克里斯蒂安森（Rupert Christiansen）认为马蒂拉对文本的态度过于简单，并想知道法国独奏家是否能更好地发挥其细微差别（《金融时报》3.3，《星期日泰晤士报》7.3，《卫报》5.3，《时代》5.3，《每日电讯报》3.3。然而，《独立报》的安娜-皮卡德和《卫报》的克莱门茨认为，这部作品创造性地使用了马蒂拉的声音的电子副本作为二重唱伙伴，而且指挥家和管弦乐队的技巧使音乐的巴洛克式的细微差别得以体现（《独立报》3月7日，《卫报》3月5日）。 访问姆明谷 3月底，BBC在网上发表了一篇关于姆明夫妇和该品牌出口国外的长文章。参观过纳塔利的姆明世界的记者Helen Soteriou称，姆明是芬兰最著名的出口产品。这篇文章揭示了索菲亚-扬松《明天》中温柔的人物对世界的征服：产品系列因国家和目标受众而异，例如在日本，主要目标受众是25-35岁的女性，产品系列反映了她们的习惯和需求。接受Soteriou采访的Jansson认为，Moomins的吸引力在于其故事及其主题，这些故事不受时间、地点或文化的限制，而是对所有年龄和背景的人都有吸引力。Soteriou将姆明世界描述为一个适度的游乐园，不提供像迪斯尼乐园那样的游乐设施或嬉戏，而是一个冒险的游乐场。阿伊诺拉的魅力 大卫-尼斯为即将出版的《BBC音乐杂志》写了一篇关于他最喜欢的作曲家的房子的文章，他决定在他的个人博客上用多达五个条目来介绍让-西贝柳斯的家及其内部装饰、艺术和乐器；尼斯认为在他的BBC音乐文章中简单提到阿伊诺拉并不足以使这个地方得到应有的公正。这位英国记者在基金会受托人Hilkka Helminen的带领下参观了艾诺拉，并对他所看到的一切感到高兴：据尼斯说，这座在艾诺-西贝柳斯去世后由芬兰国家接管的房子，比他参观过的任何其他地方都更能体现出这位伟大艺术家的生活家园的感觉。他用许多照片细致地记录了他的访问，一个房间一个房间地看，并把他的访问描述为他在任何作曲家的房子里度过的最激动人心的一次。 尼斯在访问芬兰期间还参观了国家歌剧院，他赞扬了芬兰音乐和文化的广度和强度，以及芬兰人的自然魅力!</w:t>
      </w:r>
    </w:p>
    <w:p>
      <w:r>
        <w:rPr>
          <w:b/>
          <w:color w:val="FF0000"/>
        </w:rPr>
        <w:t xml:space="preserve">id 370</w:t>
      </w:r>
    </w:p>
    <w:p>
      <w:r>
        <w:rPr>
          <w:b w:val="0"/>
        </w:rPr>
        <w:t xml:space="preserve">2014年6月19日的合作新闻：地区杯决定了各地区的排名 地区杯于2014年6月15日至18日在Kuortanee进行。传统的区域间锦标赛吸引了来自九个不同地区的26支队伍。超过80名球员和教练参加了比赛。女子12岁组的冠军是中芬兰（Lotta Heiskanen、Vilma Koponen、Isabel Kämppi和队长Timo Kauranen），银牌是南芬兰（Fiona Kallio、Emilia Kulta、Ines Ojanpää和队长Paulus Kiviharju），铜牌是Häme（Emilia Hartman、Emma Eerola、Suvi Särkinen和队长Jouni Saarnilinna）。来自芬兰西南部的12岁男队（Tuomas Rikkonen , Kasper Byskata , Milo-Ilmari Kallio , Karim Krause和队长Dennis Kazistov）获得第一名，芬兰北部（Aaron Matikkala , Andreas Sillaste , Santtu Savusalo和队长Merike Stamberg）和芬兰南部（Juuso Nieminen , Oskar Stumpf和Paulus Kiviharju）分别获得第二和第三名。在女子14岁组中，芬兰南部（Sonja Keränen、Janita Laihonen、Fiona Kallio和队长Paulus Kiviharju）获得金牌，Häme（Martina Minetti、Sofia Rantanen、Roosa Andria Kari和教练Jouni Saarnilinna）获得银牌，首都地区（Karen Kaukovalta、Anna Laaksonen 和 Ines Ojanpää）获得铜牌。14岁扑克锦标赛由西芬兰（Jonathan Ånäs、Isac Linden、Oscar Strandback和Bosse Sirén队长）获得，北芬兰（Otto Koivisto、Valtteri Laitinen、Niila-Tapio Magga和Merike Stamberg队长）获得第二名，东芬兰（Tommi Jeskanen、Joona Hyvärinen、Jaakko Lehtoranta 和Paavo Sivonen队长）获得第三名。</w:t>
      </w:r>
    </w:p>
    <w:p>
      <w:r>
        <w:rPr>
          <w:b/>
          <w:color w:val="FF0000"/>
        </w:rPr>
        <w:t xml:space="preserve">id 371</w:t>
      </w:r>
    </w:p>
    <w:p>
      <w:r>
        <w:rPr>
          <w:b w:val="0"/>
        </w:rPr>
        <w:t xml:space="preserve">我更喜欢读巴克斯的故事.他的故事中总是有足够的幽默感和刺激性。他还画得很好，令人难以置信。他是我最喜欢的漫画家。我也读了很多唐-罗萨的作品，他能画得很好，也能想出好的故事。在他们之后，我更喜欢读Daan Jippes、Vicar（特别是他的蜡质故事）、Daniel Branca和Korhos。 [quote author= "akupoju " time= " 17.07.2011 at 14:57 " ] 我更喜欢读Barks的故事。他的故事总是有足够的幽默感和刺激性.他也画得非常好。他是我最喜欢的漫画家。我也读过很多唐-罗萨的作品，他也能画得很好，并能想出好的故事。在他们之后，我更喜欢Daan Jippes、Vicar（特别是他的蜡质故事）、Daniel Branca和Korhosa。</w:t>
      </w:r>
    </w:p>
    <w:p>
      <w:r>
        <w:rPr>
          <w:b/>
          <w:color w:val="FF0000"/>
        </w:rPr>
        <w:t xml:space="preserve">id 372</w:t>
      </w:r>
    </w:p>
    <w:p>
      <w:r>
        <w:rPr>
          <w:b w:val="0"/>
        </w:rPr>
        <w:t xml:space="preserve">由于采用了偏光膜和高性能但低温的发光二极管（LED），该设备的尺寸非常理想，适合拿在手里，使用起来方便、舒适、安全。 该灯的有用照明面积约为60平方厘米，二极管的寿命几乎为20000小时。现代化的光学和电子技术都内置于一个符合人体工程学的单一装置中。 89个高效LED二极管的效率更高，而灯的功耗更低。微电脑控制允许使用不同的颜色疗法；使用VITALCARE®灯，只需按下一个按钮，就可以在一个治疗过程中完成。经济性：在一起使用这些颜色时，不需要更换设备/滤色器，所以不需要单独购买。易于使用：即使在使用过程中，灯的三种颜色也可以改变，操作模式是可编程的（治疗的长度；使用的能量水平和所需的颜色）。 在一般的操作模式下，设备连续亮起，但可以自动改变（闪烁的光）。该设备是现代光疗法（IPL，PDT）的理想选择。 寿命长：保证36个月。 重量轻：该设备仅重226克。 环境友好：在其制造过程中只使用了RoHS（有害物质限制，2002/95/EC）材料和技术。因此，ITALCARE®灯不含任何危险物质，如铅、镉等。</w:t>
      </w:r>
    </w:p>
    <w:p>
      <w:r>
        <w:rPr>
          <w:b/>
          <w:color w:val="FF0000"/>
        </w:rPr>
        <w:t xml:space="preserve">id 373</w:t>
      </w:r>
    </w:p>
    <w:p>
      <w:r>
        <w:rPr>
          <w:b w:val="0"/>
        </w:rPr>
        <w:t xml:space="preserve">芬兰的就业状况几乎没有改善的迹象。 对人类劳动力需求下降的基本原因之一被认为是技术进步：机器正在取代人。这一期的主题是艾斯堡的广告主管Ari Ojapello的一篇有点争论性的文章。 Ojapello的分析是有根据的，但他的论点也许在某些地方还有批评的余地。我们将很高兴在今后的问题上提供进一步讨论的机会。对整个运输部门的预测正在重新组织。编辑委员会成员Veijo Kokkarinen一直是编写措施草案的工作组的联合秘书。交通部旨在统一预测，提高预测的可信度。 我们公布了工作组的报告摘要 . 公路管理局的组织正在发生变化 .由于中央行政部门的变化，前瞻性信息的收集和传播将被转移到另一个单位，但将继续进行.未来展望》也将出版，但其发行量可能要重新评估。在任何情况下，这些杂志将来都可以在公路管理局的网站上找到。成群结队的经济学大师和经济学家们提出了纠正经济和失业的建议，他们越来越像比斯奎特堆："五个经济学教授什么时候能就某件事情达成一致"--"嗯，当他们有不同的问题时！"。"决策者们对这些矛盾的分析感到相当困惑。关于失业的真正原因，经济学教授和政治家们都莫名其妙地保持了沉默。在过去的30年里，工业生产的增长速度稳步放缓 世界工业生产和贸易在第二次世界大战后才开始大幅增长。不断增长的工业生产能够吸收从农业生产中解放出来的劳动力。 工厂被各种类型的工人挤得水泄不通。在其高峰期，世界工业生产以每年近百分之十的速度增长。留在工厂里的工人的生产力、工资和购买力都提高了，购买力的提高使他们能够购买服务，而这些服务又是由从工厂解放出来的人生产的。在20世纪60年代，世界工业生产仍以平均6%的速度增长。 在20世纪70年代，增长即将放缓到4%（图1）。 直到20世纪80年代初，计算机和自动化的影响增加到如此程度，工业化国家几个百分点的摩擦性失业成为永久性的大规模失业。由于失业者的购买力下降，世界GDP增长在20世纪80年代停滞在略高于2%的水平/2/。 现在人们不禁要问，为什么市场会停滞在一个近乎零和的市场上？芬兰在20世纪80年代仍然表现良好。工业产出的增长速度高于欧洲工业化国家的平均水平（图2）/3/。 每年对工业的投资达到100亿至200亿芬兰马克。尽管这样，或得益于此，1980年代有超过10万个工作岗位从工业中消失了。在芬兰，以工业为生的人数已经从不到65万下降到不到40万。这些人不得不在某处投资。他们首先去了瑞典移民。然后，他们被藏起来，经营不断扩大的市政和国家服务。现在，面对经济衰退，这支由近70万人组成的服务大军，最多只能在社会的工资单上，已经走到了尽头。他们保证了公民在健康、教育和文化服务方面的社会公正。现在没有人知道他们将来会藏在哪里。 在80年代末，我们是欧洲的日本。现在我们可以和阿尔巴尼亚相比了。如果我们的工业生产量指数在1990年是100，现在则接近120/4/。 虽然我们的工业生产处于比1980年代末高得多的水平，而且我们的出口情况也好得多。这怎么可能呢？答案很简单：今天生产同样的产出，却少了13万名工人（图3）/5/。</w:t>
      </w:r>
    </w:p>
    <w:p>
      <w:r>
        <w:rPr>
          <w:b/>
          <w:color w:val="FF0000"/>
        </w:rPr>
        <w:t xml:space="preserve">id 374</w:t>
      </w:r>
    </w:p>
    <w:p>
      <w:r>
        <w:rPr>
          <w:b w:val="0"/>
        </w:rPr>
        <w:t xml:space="preserve">宣传单确实说它的耐受性好，效果好，但我怀疑任何药品都说它可能对有关疾病没有帮助;D 标题：与：Arthryl 提交人：diisa 于2007年4月3日, 10:33:32 我自己不使用它，但我的两个好朋友使用它，或用它作为一个疗程。我对这些东西一无所知，但他们把它与水混合在一起。两个人都非常高兴，即它是有效的。疼痛明显得到了缓解，行动也变得容易了。我把它和所有的东西混在一起，虽然我并不总是知道;D 很抱歉 :-[ 标题 : Vs : Arthryl 提交人: sirpa on Apr 04, 2007, 15:13:22 是的，我使用它，多年来，主要是为了我的膝盖。唯一的缺点是胀气。是的，它有帮助，至少对我来说。</w:t>
      </w:r>
    </w:p>
    <w:p>
      <w:r>
        <w:rPr>
          <w:b/>
          <w:color w:val="FF0000"/>
        </w:rPr>
        <w:t xml:space="preserve">id 375</w:t>
      </w:r>
    </w:p>
    <w:p>
      <w:r>
        <w:rPr>
          <w:b w:val="0"/>
        </w:rPr>
        <w:t xml:space="preserve">关于PHILIPS 42PF5321D-37B的评价 其用户认为PHILIPS 42PF5321D-37B对用户比较友好。平均而言，他们认为它不可靠。但这里有几个不同的意见 如果你想确保PHILIPS 42PF5321D-37B是解决你的问题，请充分利用其他Diplofix用户的帮助和援助 意见分布的平均得分是7.3，标准偏差是2.53 高性能 用户提出以下问题： 42PF5321D-37B的性能非常好吗？10位用户对产品的性能和排名进行了0-10的评分，如果PHILIPS 42PF5321D-37B在其领域内，在技术水平上是最好的，提供最好的质量，或提供最大的选择范围。</w:t>
      </w:r>
    </w:p>
    <w:p>
      <w:r>
        <w:rPr>
          <w:b/>
          <w:color w:val="FF0000"/>
        </w:rPr>
        <w:t xml:space="preserve">id 376</w:t>
      </w:r>
    </w:p>
    <w:p>
      <w:r>
        <w:rPr>
          <w:b w:val="0"/>
        </w:rPr>
        <w:t xml:space="preserve">为什么 最大的在线双陆棋室现在也是最慷慨的，因为我们开设了第一个在线双陆棋VIP俱乐部 - Play65™ VIP俱乐部。Play65™ VIP俱乐部邀请你玩真钱西洋双陆棋，赚取VIP积分和购物积分，并在我们的独家VIP商店中犒劳自己。 在Play65™ VIP俱乐部，你永远是赢家!你玩的每一美元都会被添加到你的VIP购物积分中，可以用来购买奢侈品而不花一分钱。 Play65™ VIP俱乐部的会员资格是渐进式的，分为三个级别：基本铜级，中等银级和顶级金级。你的VIP身份是根据你的赌博量每月触发的。</w:t>
      </w:r>
    </w:p>
    <w:p>
      <w:r>
        <w:rPr>
          <w:b/>
          <w:color w:val="FF0000"/>
        </w:rPr>
        <w:t xml:space="preserve">id 377</w:t>
      </w:r>
    </w:p>
    <w:p>
      <w:r>
        <w:rPr>
          <w:b w:val="0"/>
        </w:rPr>
        <w:t xml:space="preserve">安妮的书《金星，她的周期、象征和神话》于2006年10月出版，目前正被翻译成芬兰语，可能在2009年出版。有少量的英文亲笔签名本可供选择。有大量的英文译本，希望能有译者为他们翻译。"我们每个人就像一个有四个房间的房子：身体、智力、情感和精神。 通常我们大部分时间都住在一个房间里，但如果我们不每天访问每个房间，至少要发泄一下，我们就不是一个完整的个体。" --印度谚语 来自加拿大的英文占星学 Astrologicallyspeaking.com --占星学-自2001年以来一直在线。 土星周期的四分之一，一些英文文章已经在网站上存在了几年。我在2007年夏天访问了芬兰，开始了我占星事业的一个新时期--我已经做了20年的专业人员--创建芬兰网页。 我为AstroLogos写了几篇文章，这是芬兰占星协会的出版物。 我大约在七年前加入了SAS，并在2007年6月在拉赫蒂的夏季日活动中做了演讲。 我通常要等一年左右才能将AstroLogos发表的文章放在我的网站上。最近增加的内容是摩羯座的冥王星和进步-月亮文章的前两部分。 芬兰的占星家和占星爱好者需要了解英语、德语或法语来阅读占星文本。 芬兰的占星文献相当少，尽管与外国占星协会的成员相比，爱好者的数量很大。2007年8月我在坦佩雷的讲座上，有60多位占星术爱好者，甚至还有一些专业占星师。我从1988年就开始解读星图，我是全职的占星师。 我所有的解读都是通过电话进行的，并将对话记录在CD上。占星术是科学、艺术和直觉的美妙结合。 占星师阅读符号，这自然比交通标志更复杂，容易遵循。 星图可能不像交通地图那样合乎逻辑，但同样地，它提供了通往目的地的不同路线。生命阶段是可以通过占星周期来预测的。 阅读更多占星方案和解释 我的最新项目是宇宙模式，在芬兰市场的方案--Pegasus、Kepler和Sirius。开普勒7.0已经上市几年了，天狼星1.0也于2008年5月发布。 阅读有关程序。 同时，第一份芬兰语的计算机解读也出版了：Iris Asteroid Report。我与雅娜-塞林合作，现在已经有了解释。阅读更多关于鸢尾花的信息。罗德里克-基德斯顿于2007年撰写了英文解释。另外还有进展中的月相解释，由Jaana Selin和Elisa Hasunoja翻译。 原本的英文版本是由占星家Gina Ronco写的。 阅读更多关于解释报告的内容。 改变态度的文章出现在AstroLogos第53期，2004年12月。 当然，我建议加入该协会，我经常从头到尾阅读它。Jaana Selin翻译了我的两篇小行星文章：Ceres：也许Ceres的任务是教导我们与地球母亲和谐相处，当我们不这样做时，我们会出现与环境和食物直接相关的症状。...如果太阳与男性星盘中的谷神相合，我发现她是非常有教养、有爱心的，而且往往是家庭中的主要保姆。...对于那些从事护理工作的人来说，月亮与谷神星的合相被强调，特别是在替代性护理方面。阅读文章 灶神星：灶神星在你星盘上的位置似乎给你提供了线索，说明你想在生活的哪个领域负责事情。</w:t>
      </w:r>
    </w:p>
    <w:p>
      <w:r>
        <w:rPr>
          <w:b/>
          <w:color w:val="FF0000"/>
        </w:rPr>
        <w:t xml:space="preserve">id 378</w:t>
      </w:r>
    </w:p>
    <w:p>
      <w:r>
        <w:rPr>
          <w:b w:val="0"/>
        </w:rPr>
        <w:t xml:space="preserve">3441 ( Hazel ) 彩色图表中出现的颜色 室内涂料 屏幕上显示的颜色是通过电子方式生成的。它们不能替代真实的色彩模型，因为色彩的体验受到材料表面和光泽度以及灯光的影响。一定要在选择颜色的环境和条件下，从商店里的颜色图表中选择最终的颜色。RGB值：157，121，91（9D795B） LAB值：54.61，11.87，22.49 我们每年向每个目标群体发送多达四（4）份电子新闻简报。</w:t>
      </w:r>
    </w:p>
    <w:p>
      <w:r>
        <w:rPr>
          <w:b/>
          <w:color w:val="FF0000"/>
        </w:rPr>
        <w:t xml:space="preserve">id 379</w:t>
      </w:r>
    </w:p>
    <w:p>
      <w:r>
        <w:rPr>
          <w:b w:val="0"/>
        </w:rPr>
        <w:t xml:space="preserve">酒店介绍 日内瓦湖畔酒店位于纽约州塞内卡湖畔，是一座设计时尚的意大利文艺复兴时期的别墅，为日内瓦的度假者和情侣提供一个优雅浪漫的天堂。 在娱乐和休闲方面，度假者可以在日内瓦乡村俱乐部和塞内卡乡村俱乐部开球。游客还可以在塞内卡湖州立公园（Seneca Lake State Park）轻松漫步。 日内瓦湖畔将军酒店（General Geneva On The Lake Hotel）拥有一个大型的、风景优美的花园，适合举办婚礼、聚会和特殊场合。 友好和知识渊博的工作人员可以帮助组织与婚礼有关的准备工作。度假者还可以在游泳池中畅游。 整个酒店都提供无线上网服务。 位置 Geneva On The Lake酒店位于Lochland Road/Route 14，距离Finger Lakes火车站约2.5英里，靠近风景优美的湖滨公园。 游客可以在日内瓦历史协会了解当地历史。 餐厅 Geneva On The Lake酒店的食客可以在The Lancellotti餐厅品尝美味的美食，在露天用餐区享受美味的早餐或午餐。 顾客还可以在The Parlor餐厅享用鸡尾酒和饮料。酒店条款和条件 旅行条件 酒店价格受汇率波动的影响。 并非所有的酒店夜晚都是相同的价格（工作日/周末价格）。 每晚的价格是总价格的平均值。 儿童/加床需要额外收费。 不包括客房服务或迷你酒吧等额外服务。 服务和/或设施可能远离酒店，但在合理距离内。所有信息由该酒店提供，而不是由Ebookers提供。本网站提供的关于酒店的所有信息（包括位置、与市中心的距离、房间描述、星级、提供的设施和服务）仅作指导之用。我们建议您检查所提供的信息。 我们不对第三方提供的任何信息负责。 Ebookers.fi是芬兰领先的在线旅行社，专门提供廉价航班、城市度假、酒店、旅游套餐和租车服务。在我们的网站上，你也可以通过预订机票和酒店来包装你自己的假期，前往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380</w:t>
      </w:r>
    </w:p>
    <w:p>
      <w:r>
        <w:rPr>
          <w:b w:val="0"/>
        </w:rPr>
        <w:t xml:space="preserve">是的，所以我的头发现在被磨损到这样的状态，它不能真的漂白它了，只是要等待，看看，但它看起来很可怕。不是黑色的，但显然是暗+红棕色。我有一个Jemmassa stargazer热带绿色的直接颜色，我想知道如果我把它溅在上面会发生什么？ 或者买一个非粉红色的棕色和打直接的颜色仍然在混合，当只是一个普通的颜色没有折叠的红色的地方，无论多么远离红色？帮助!我建议先试试Stargazer，当然你可以用护发素稀释它，如果你不想要绿褐色的字母。折叠颜色的问题可能是粘性不均，但你只能通过试验和错误来判断。为了在折叠时获得最佳效果，我个人通过在干发上涂抹直接上色的混合护发素获得最佳效果.如果你的头发已经是红色的，购买冷褐色的颜色是没有意义的，你几乎肯定要去所有的黑色来隐藏红色。 然而，所有的棕色（包括永久和直接的颜色）或多或少都有红色，在我看来，如果你需要的是一个折叠，那么分层是没有意义的。 绿色和蓝色的色调很快就会从你的头发上洗掉，不像红色，黄色和橙色。我的头发是红棕色的（Garnier Mousse shade 4.6），但我的头发是酒红色的。 我已经染过两次了。 有没有可能在不掉头发的情况下得到这些冷色调的中灰？现在所有的提示都在这里......我越来越绝望了......我已经开始有危机感了!所以明天我和我的美发师有个约会，计划从这个深棕色，红色透出，到一个中等/巧克力棕色，然后添加一些漂亮的条纹与浅（金）棕色。因此，这是我们正在寻找：我是一个值得信赖的美发师，我不认为它会出错，但它是红色折叠的最大问题，我已经害怕，较轻的部分将是如此令人痛心的红木/铜色。理发师知道她的东西，并做她最好的 ，但我并不感到惊讶，如果条纹还没有只是完美的颜色。所以我已经准备好了，它们将保持红色或在几周内开始变红。我不会马上再去理发店。 问题本身：所以它是可能的，在头发的光部分的图片注入例如一些灰白色的光发色（最好是浅色），这将有效地折射出红色。 当然，在我的情况下，我不希望任何灰的条纹，但黄金，但红色是如此强烈的阴影，所以灰可能会折射出红色比黄金更好，或什么？因为我喜欢用浅色，而我还没有找到浅棕色的灰，所以例如罗莱尔的Casting cream gloss shade 801将是一个合适的灰，但即使它是如此轻，它能折射出那些浅棕色条纹的红色吗？所以不需要漂白。请告诉我们你的经验，或者如果你有同样的情况，即浅棕色太过铜色/棕色，那么你是如何解决问题的？一般来说，我的想法是注定要失败的......或者安慰我说，美发师真的可以很好地把红肿折叠起来，所以我不需要开始调整了如果理发师知道他在做什么，他可以把它弄出来。但要把红色弄出来是一个持续的斗争，因为无论你涂上什么直色，橙色总是在下面冒出来。银色的洗发水当然是必须的，然后例如Goldwell的泡沫直色可以自己欺骗红色/黄色的东西。但这是一个持续的项目。</w:t>
      </w:r>
    </w:p>
    <w:p>
      <w:r>
        <w:rPr>
          <w:b/>
          <w:color w:val="FF0000"/>
        </w:rPr>
        <w:t xml:space="preserve">id 381</w:t>
      </w:r>
    </w:p>
    <w:p>
      <w:r>
        <w:rPr>
          <w:b w:val="0"/>
        </w:rPr>
        <w:t xml:space="preserve">在过去的几年里，SRY Pirkanmaa 分部每年都会组织几次儿童活动。从游乐项目中收取少量费用，用于教育活动。去年在Sääksjärvi、Pirkkala和Tampere举办的活动的照片可以在画廊中找到。如果你想为你的活动提供一些活泼的罗威纳雪橇犬，请联系Jonna Ylitalo（050-546 7535）或该电子邮件地址已受到垃圾邮件机器人的保护，请启用JavaScript以查看该电子邮件地址。你想加入这支队伍吗？我们需要热情的骑手来组织活动!寒冷时开始拉动并不是一个好主意，但你应该先让狗适应雪橇和缰绳。实验活动和小规模的拉动培训总是根据需要来组织。注册成为志愿者 Jonna Ylitalo ( 050-546 7535 ) 或 此电子邮件地址受到垃圾邮件机器人的保护，请启用JavaScript以查看此电子邮件地址，这样您就可以参与到让孩子们快乐的活动中来了!</w:t>
      </w:r>
    </w:p>
    <w:p>
      <w:r>
        <w:rPr>
          <w:b/>
          <w:color w:val="FF0000"/>
        </w:rPr>
        <w:t xml:space="preserve">id 382</w:t>
      </w:r>
    </w:p>
    <w:p>
      <w:r>
        <w:rPr>
          <w:b w:val="0"/>
        </w:rPr>
        <w:t xml:space="preserve">12.2.2014 X-Catit Fujairah 12-14-2.2014 来自9个不同国家的15艘船和车手将参加比赛。 由于大风和大雨，计时赛不得不推迟到周五上午。然而，在13.2日星期四的马斯特奇比赛中，法扎队获得了冠军，意大利队T-Bone站在第二位，迪拜天潜队在第三位。周五上午的排位赛出现了一些戏剧性的场面，英国船在出港进入公海时跳过了终点浮标。同样地，天空潜水在充满挑战的天气中破坏了其中一个浮标。主干道很大，很有挑战性。法扎 2.T-Bone Station 3.Videx 下午的比赛从开始到结束都是以法扎的速度进行的。 法扎的船是唯一一艘在平静部分和恶浪中都能完美平衡航行的船。在第九轮比赛中，瑞典的Westerlund车队在恶劣的天气下翻了船，后方的浮标也翻了。幸运的是，车手和船都没有受到任何重大伤害。 在安全艇将船重新组装起来后，他们完成了一场精彩的比赛。因此，Fazza赢得了比赛，Nicolini Offshore六队的船和MyDubai本地车手的船分列第二和第三位。 18.8.2012 Marcus Johsson和Peter Wentzel成为欧洲冠军。我们中很少有人知道，赛艇是唯一参加过奥运会的赛车运动!在1900年的奥运会上，我们已经作为一个展示性的项目出现，在1908年我们参加了三个不同级别的比赛。国际奥委会多年来一直致力于将赛车带回奥运会，所以让我们希望他们能够做出积极的决定。我希望芬兰联邦也将大力推动这一工作，尽管我恐怕很怀疑这一点。在旧的摩托艇联盟时期，这可能仍然是可能的，但在与帆船联盟合并后，我不这么认为！"。在摩托艇联盟时期，当他们仍然以马克支付工资时，芬兰赛艇运动员在代表芬兰参加世界各地的著名比赛时，甚至可以从联盟那里获得旅行津贴。但即便如此，我们也只是在谈论几百马克，这比今天要多。在芬兰，有无数的欧洲锦标赛和世界锦标赛冠军，如Fabritius兄弟（离岸），Sami Pennanen（F5,F4），Anders Forström（F4）和Sami Seliö（F1）。 我认为是时候认真对待芬兰的赛车了，联合会应该做一些事情来促进这项运动和市场营销。否则，这项运动肯定会在芬兰消亡，这将是一个真正的遗憾。还是给组织者和竞争者一个小小的提示，如果能在这些网页上获得信息、结果、故事等，那就更好了，这样这项运动就会被其他人知道。我们的网站已经被访问了近44000次，在这么短的时间内，在没有任何营销的情况下，这也是一个不俗的成绩。也请在留言簿上发表您的评论，以便保持兴趣。T. Ripa 21.07.2012 Sami Seliö赢得了乌克兰的F1比赛。 Sami从杆位出发，但在第一次重新启动时，卡塔尔的Shaun Torrente超过了。在第二次重新启动后，托伦特出现了一些问题，萨米取得了领先，并一直保持到最后。 阿联酋的阿尔-哈梅利获得了很好的第二名，尽管他从第10位开始比赛。来自芬兰的Philip Roms由于技术问题不得不退赛。 13.07.2012 海上3c世界锦标赛 POMO世界锦标赛。PoMo赢得了它的第一个世界锦标赛</w:t>
      </w:r>
    </w:p>
    <w:p>
      <w:r>
        <w:rPr>
          <w:b/>
          <w:color w:val="FF0000"/>
        </w:rPr>
        <w:t xml:space="preserve">id 383</w:t>
      </w:r>
    </w:p>
    <w:p>
      <w:r>
        <w:rPr>
          <w:b w:val="0"/>
        </w:rPr>
        <w:t xml:space="preserve">来看看区域供热厂和节能项目。Huutoniementie 43 " 打电话安排演示 " 电话：0503170179 Waastek代理：Kaukoran : Kauko 20/60 Danfoss : Akva lux , Hertta 100 Alfa Laval : Mini IS ECO , Sampo ECO G8 (new) 代理的好处是什么：我们得到全面的工厂支持和培训。 我们根据制造商的计划安装设备，在问题情况下我们与设备制造商有直接联系。此外，保修问题也得到了顺利的处理，没有任何中间商。来看看我们的区域供热厂和节能项目。Huutoniementie 43 打电话安排演示电话：0503170179 Waastek代理：Kaukoran : Kauko 20/60 Danfossin : Akva lux Alfa Lavalin : Mini IS ECO , Sampo ECO G8 (newty) 代理的好处是什么：我们得到全面的工厂支持和培训。 我们根据设备制造商的计划安装设备，在问题情况下我们与设备制造商有直接联系。此外，保修问题也得到了顺利的处理，没有任何中间商。来看看我们的区域供热厂和节能项目。Huutoniementie 43 打电话安排演示电话：0503170179 Waastek代理：Kaukoran : Kauko 20/60 Danfossin : Akva lux Alfa Lavalin : Mini IS ECO , Sampo ECO G8 (newty) 代理的好处是什么：我们得到全面的工厂支持和培训。 我们根据设备制造商的计划安装设备，在问题情况下我们与设备制造商有直接联系。此外，保修问题也得到了顺利的处理，没有任何中间商。来看看我们的区域供热厂和节能项目。Huutoniementie 43 打电话安排演示电话：0503170179 Waastek代理：Kaukoran : Kauko 20/60 Danfossin : Akva lux Alfa Lavalin : Mini IS ECO , Sampo ECO G8 (newty) 代理的好处是什么：我们得到全面的工厂支持和培训。 我们根据设备制造商的计划安装设备，在问题情况下我们与设备制造商有直接联系。此外，保修问题也得到了顺利的处理，没有任何中间商。来看看我们的区域供热厂和节能项目。Huutoniementie 43 打电话安排演示电话：0503170179 Waastek代表：Kaukoran : Kauko 20/60 Danfossin : Akva lux Alfa Lavalin : Mini IS ECO , Sampo ECO OU (newty) 不同制造商代表的好处是什么：我们得到全面的工厂支持和培训。 我们根据设备制造商的计划安装设备，在问题情况下我们与设备制造商有直接联系。此外，保修问题也得到了顺利的处理，没有中间商。"我们安装的Alfa Lavall中心有5年的特别保证 " 如果有必要，我们会拆除旧的锅炉或加热器，所以交钥匙原则。Kauko 20/60 3800欧元/台，如果在同一地区可以安装3台或更多，价格为3650欧元/台，丹佛斯Akva Lux 3500欧元/台，如果在同一地区可以安装3台或更多，价格为3300欧元/台。丹佛斯Hertta 100 3800欧元/台，如果在同一地区可以安装3台或更多，价格为3650欧元/台。 阿法拉伐Mini IS ECO 3800欧元/台，如果在同一地区可以安装3台或更多，价格为3600欧元/台。 来看看区域供热厂和节能项目。Huutoniementie 43打电话安排演示，电话：0503170179 Waastek代表：Kaukoran：Kauko 20/60 Danfoss：Akva lux 阿法拉伐：Mini IS ECO，Sampo ECO OU（新） 拥有不同制造商的代表有什么优势：我们可以得到全部的</w:t>
      </w:r>
    </w:p>
    <w:p>
      <w:r>
        <w:rPr>
          <w:b/>
          <w:color w:val="FF0000"/>
        </w:rPr>
        <w:t xml:space="preserve">id 384</w:t>
      </w:r>
    </w:p>
    <w:p>
      <w:r>
        <w:rPr>
          <w:b w:val="0"/>
        </w:rPr>
        <w:t xml:space="preserve">板式窗帘之间的水晶链，很漂亮......而当水晶吊灯挂在旁边的时候，这套房子真的很好看......。用圆木棍做的梯子，我也可以做这些！"。用Sabloona画的文本，这些都是出乎意料的少......只有在几个地方，你会认为这将是时尚的东西，现在....，在这个地方，甚至在最美妙的颜色实现。 现在，我们有一个住房公平的旅行在我们身后，很多新的室内想法抓住了。在大多数情况下，房屋被装饰在白色，米色，可可色和一些黑色和灰色。 只有在少数公寓敢于使用的颜色;甚至黄色......和它是不坏的黑色似乎是。 我把这个第一住房公平的帖子的几个想法，我想至少自己在某些时候实施。Aah , 一组来自博览会的伟大的照片 !我们今年根本没去=（但幸运的是，在博客世界里，你可以看到照片！如果绿色墙面的卧室是一个更淡的色调，可能会更好......在我看来，作为一个明亮的绿色，也许有点太厚脸皮的卧室。我也非常喜欢绿色 !</w:t>
      </w:r>
    </w:p>
    <w:p>
      <w:r>
        <w:rPr>
          <w:b/>
          <w:color w:val="FF0000"/>
        </w:rPr>
        <w:t xml:space="preserve">id 385</w:t>
      </w:r>
    </w:p>
    <w:p>
      <w:r>
        <w:rPr>
          <w:b w:val="0"/>
        </w:rPr>
        <w:t xml:space="preserve">- 事故调查中心的首席调查员马库斯-伯格曼解释说，残骸已经在现场进行了尽可能彻底的检查，并进行了地面调查。 然后，残骸将被带到国防军机库的庇护所进行技术调查。 据伯格曼说，技术调查的结果可能需要等待几个月甚至一年。受害者的身份没有被披露，但伯格曼透露，一个是男性，另一个是女性。 飞机首先飞到耶米机场，并从那里起飞，事故在起飞后不久就发生了。 据伯格曼说，本周晚些时候将任命一个调查委员会来调查这次事故。</w:t>
      </w:r>
    </w:p>
    <w:p>
      <w:r>
        <w:rPr>
          <w:b/>
          <w:color w:val="FF0000"/>
        </w:rPr>
        <w:t xml:space="preserve">id 386</w:t>
      </w:r>
    </w:p>
    <w:p>
      <w:r>
        <w:rPr>
          <w:b w:val="0"/>
        </w:rPr>
        <w:t xml:space="preserve">Bohrok-Kal在线动画 Bohrok-Kal在线动画是2003年在BIONICLE.com上发表的三部系列动画。 它们讲述了Toa Nuvu的故事以及他们如何赢得Bohrok-Kal。 这些动画的文本版本与剧情一起发表在这里。这些动画是由Templar工作室制作的，他们还制作了Mata Nui在线游戏。 这些动画也是Flash动画。目录 Jaller和Takua在从Ga-Koro到Ta-Koro的路上，谈论着他们的美好旅程。他们走着走着，发现有人在监视他们，贾勒准备自卫。然而，Pewku跳了出来，Takua上了Ussal的背，他们继续他们的旅程。很快，他们就到达了Ta-Koro，一名发现他们的Ta-Matoran卫队成员命令打开村庄的大门。二人去找图拉加-瓦卡玛，告诉他他们的旅程。当Jaller离开去执行警卫任务时，Takua想一起去。当他们离开图拉加的小屋时，他们看到看守塔-苏瓦的塔-马托兰被囚禁在一个电笼里。然后他们看到一个人，他们一开始认为这个人像Bohrok，拿着Tahu的Nuva标志。贾勒向他扔了一个圆盘，但他转过身来，先是挡住了圆盘，然后打中了贾勒，使他瘫痪，贾勒为了保护塔库阿，把他推开了。 塔库阿和卫队成员准备战斗，但这个生物，原来是塔纳克-卡尔，跃过他们，向塔库罗门走去。塔胡挡住了他的去路，塔诺克-卡尔把他头上的门顶弄塌了。 塔胡试图融化掉下来的石头，但发现他的力量已经消失了。然后石头落在他身上。贾勒、塔库阿和瓦卡玛看着塔胡被困在石头堆里。塔库阿伤心地摇了摇头，但就在这时，塔胡从照片中爬出来，告诉塔努克-卡尔，他的元素能力已经被夺走了。塔库阿问瓦卡玛那是什么生物，瓦卡玛把他们领到他在圣火旁的小屋。 瓦卡玛告诉他，那生物是波洛克-卡尔，除了塔纳克-卡尔外，还有另外五个卡利。他要求塔胡去找另一个Ti，但他拒绝了，说他可以自己处理。塔胡离开了，贾勒说塔胡至少会接受他的帮助。然后，Jaller和Takua与Tahu一起从Ta-Koro离开。 当他们经过Le-Wah时，他们遇到了Lewa，因为他从树上掉下来。 Lewa说他正在追赶Bohrok-Kal，但突然摔倒了。 Lewa加入了他们，他们继续上路。波哈图被磁化到马希氏族。在宝华，他们看到两组脚印与第三组脚印走的是同一条路，并得出结论，这些脚印属于三个波洛卡人。他们听到马伊人的抱怨声，但在下一个沙丘后面，他们看到波哈图被磁化在马伊人的族人身上。贾勒和塔库亚帮助他，波哈图克也加入其中。 后来，所有托阿瑙斯都在一起。他们寻找博罗克-卡莱，相信他们能克服一切困难。然而，Takua提到，即使他们联手也无法打败Bohrok-Kale。塔库阿开始讲述波洛卡利和托阿努伊之间的最后一战。他讲述了Toa Nuva如何追踪Bohrok-Kalis到Bahragi的巢穴以释放Bahragi，在他的指挥下，Bohrok-Kalis将清洗整个Mata Nui。 当Tahu召唤Vahi并减缓Bohrok-Kalis周围的时间时，Bohrok-Kalis已经在Nuva Cube上提升了Nuva符号。</w:t>
      </w:r>
    </w:p>
    <w:p>
      <w:r>
        <w:rPr>
          <w:b/>
          <w:color w:val="FF0000"/>
        </w:rPr>
        <w:t xml:space="preserve">id 387</w:t>
      </w:r>
    </w:p>
    <w:p>
      <w:r>
        <w:rPr>
          <w:b w:val="0"/>
        </w:rPr>
        <w:t xml:space="preserve">第14页 14 90分钟 Autio将在西班牙沼泽地承担大任男子有史以来第一个职业五人制足球运动员Panu Autio将在本赛季为西班牙第二高水平的unión África Ceutín效力。上个赛季，autio在同级别的lPozo Ciudad de Murcia队效力，但现在面临着新的挑战。 根据本赛季的训练，我在训练比赛中打了球队最大的时间，教练似乎对我很有信心。现在我只需要接受挑战，打好球，证明我值得所有的信任，autio说。 上赛季的球队是一个大俱乐部的预备队，因此我的新球队在很多方面是一个完全不同的球队。我们的团队在休达发挥着重要作用，我们将在街头和当地媒体中受到密切关注。 非洲联盟休达办事处设在休达，这是非洲北部的一个城市，位于直布罗陀海峡的南岸。 休达的人口中约有一半是穆斯林，我们的团队中就有五人。近距离观察他们的斋月是一个有趣的经历。在超过30摄氏度的温度下进行季前赛，2011年9月，45分钟内不喝一滴茶是相当具有挑战性的，Autio说他的异国情调的位置 通常我们所有的客场比赛都要乘船到欧洲和西班牙大陆，这位门将继续说道。五人制足球赛季于9月17日在西班牙开始。JS GFT是本赛季五人制足球联赛冠军的热门球队之一。 rik Henriksson，都是芬兰五人制足球的绝对精英。否则球队就和上赛季一样了。 我们很有竞争力，希望能有所提高。 但目前在这项运动中，这是不可能的。特别是GFT，但在五人制足球中也是如此。所以打下赛季还是很不确定的 ，32岁的GFT门将萨雷利乌斯，已经在球队效力多年，澄清了三人的想法。 Jussi eskola 冠军在追捕GFT冠军 Joonas sarelius 90min@omnipress.fi 来自Espoo的黄金五人制足球队（GFT）已经三次赢得芬兰五人制足球锦标赛。GFT对10月初开始的五人制足球联赛有很高的期望，但资源却很匮乏。由于财政和球员的问题，位于赫尔辛基的AC Stoppi不得不放弃他们在五人制足球联赛中的位置。当然，这对我们来说是一种失望。 当地的比赛是我们所期待的，而旅行并不总是那么美好，GFT和芬兰国家队的常规球员Teemu Terho说。 这位经验丰富的球员对AC Stopi的阵容问题感到有点惊讶。 他们没有为球队得到任何球员，这似乎有点奇怪。首都地区有如此多的球员，他们肯定可以组建一支联盟级别的球队。去年他们从甲级联赛升上来，所以他们不是已经有一支球队了吗？南多是新教练？埃斯堡队上赛季由维勒-西沃宁（Ville Sihvonen）执教，他在一个以铜牌收场的赛季后离职。现在，教练的职责将由南多接管，他是一名前职业球员，已经参与GFT的工作好几年了。谈判正在顺利进行中，但还没有达成一致意见。GFT主席Pauli Ojalehto说，无论如何，球员Jarkko Reinikka和Teemu Terho将担任助理教练，所以教练团队中会有几个人。 GFT有很多经验，因为团队中包括几个在2000年代大部分时间都在联赛中打球的五人制球员。 然而，Matias Sarelius、Jani Mo</w:t>
      </w:r>
    </w:p>
    <w:p>
      <w:r>
        <w:rPr>
          <w:b/>
          <w:color w:val="FF0000"/>
        </w:rPr>
        <w:t xml:space="preserve">id 388</w:t>
      </w:r>
    </w:p>
    <w:p>
      <w:r>
        <w:rPr>
          <w:b w:val="0"/>
        </w:rPr>
        <w:t xml:space="preserve">显示其他语言 欧洲在线MBA市场和销售 - 学习欧洲MBA市场和销售 由于MBA的力量和它所打开的大门，它所提供的网络和它所教授的解决问题的技能，商业学生需要更多地参与他们的教育，并有意识地努力了解他们想从MBA学位中得到什么。 在线学习是指在教学中使用电子媒体和信息和通信技术（ICT）。欧洲总共有4000多所高等教育机构，提供广泛的学士、硕士和博士课程。随着越来越多的机构提供英语作为至少一些学位课程的教学语言，欧洲的大学现在比以往任何时候都更有质量。 欧洲的大学提供友好的外国学生，并提供与当今全球需求相匹配的课程知识。 欧洲在线营销和销售MBA - 在欧洲完成你的MBA学位。 节省时间，在这里直接联系你的学校!在线MBA-市场和销售技能课程包括所有必要的技能，以有效地培养工作经理，重点是销售和市场营销，这是企业的需求[+]。 在线MBA-市场和销售技能课程包括所有必要的技能，以有效地培养工作经理，重点是销售和市场营销，这是企业的需求。该计划的目标是什么？专业和营销管理MBA的目标是培训管理人员，使其能够在日益复杂和不断变化的商业世界中做出创造性的决定并面对真正的挑战，特别是那些与营销和销售管理职能的关系，是最重要的。为什么选择我们？一种基于 "案例"、视频课程、虚拟课程和互动练习的学习方法。学生每周都有导师的工作和个人陪同。教员由商业领域的专业人士组成。... [ - ]</w:t>
      </w:r>
    </w:p>
    <w:p>
      <w:r>
        <w:rPr>
          <w:b/>
          <w:color w:val="FF0000"/>
        </w:rPr>
        <w:t xml:space="preserve">id 389</w:t>
      </w:r>
    </w:p>
    <w:p>
      <w:r>
        <w:rPr>
          <w:b w:val="0"/>
        </w:rPr>
        <w:t xml:space="preserve">另一种星期四和年轻人的独立生活课程是赫尔辛基地区不同学习者协会的Kiinni arkeen项目的一部分，该项目由芬兰儿童和青年资助机构（RAY）资助。 该项目为期三年（2014-2016），是RAY的Paikka auki资助计划的一部分。该项目的目的是发展15-29岁年轻人的独立日常生活管理、继续教育和工作生活技能。</w:t>
      </w:r>
    </w:p>
    <w:p>
      <w:r>
        <w:rPr>
          <w:b/>
          <w:color w:val="FF0000"/>
        </w:rPr>
        <w:t xml:space="preserve">id 390</w:t>
      </w:r>
    </w:p>
    <w:p>
      <w:r>
        <w:rPr>
          <w:b w:val="0"/>
        </w:rPr>
        <w:t xml:space="preserve">邮政导航 三月初，当我们参观罗西奥市立犬舍时，一只个头不高的女孩狗吸引了我们的注意。仿佛试图假装看不见，她像许多其他命中注定的同伴一样，沿着新人的笼子慢慢走着。她看起来状况良好，而且看起来有点迷茫--也许她刚刚被遗弃在街上，在那里她落入了粗人的手中，进入了城市的收容所。随着我们对它的进一步了解，我们决定将它纳入我们的收养计划。 它在布加勒斯特的OneVet诊所接受检查、接种疫苗和绝育，这是最好的时机。津格的年龄估计约为2-3岁。它的体重不到10公斤。 它在家庭环境中肯定会活跃起来，但它很难成为一个调皮的小精灵。 它的新家必须明白，在经历了这么多之后，Zinge需要时间来适应芬兰的安全生活。不能保证它能改过自新，也不能保证它能用绳子走路，所以你必须准备好教它，或者至少提醒它。 对狗的承诺总是一个长期的决定；它最多会成为你生活的一部分10-15年。请记住，你的狗必须融入你的生活，在所有的起伏中！"Zinge正在寻找一个坚定的，积极的家庭，在那里你准备提供温和和一致的训练，安全的家庭条件，活动和一个快乐，平衡的狗生活。"能很好地牵着绳子走路，室内运动是教的。不对迎面而来的狗大惊小怪，乖巧地通过或想去打招呼。他对看守所的兔子摇过尾巴，但根本没有注意到他。螃蟹的声音令人惊讶，你必须对它们咆哮或吠叫，但我们也训练，是人类在照顾它。他晚上在另一个房间里睡得很好，对晨报读者没有反应。喜欢熨烫和亲近，即使在平静地刷牙，眼睛也会闭上。它的被毛非常柔软，不断掉毛，因此毛发到处都是。Zinge很灵活，可以轻松地在沙发、靠背和外面的不同层面上跳跃。喜欢用他的鼻子，其他狗的气味必须仔细闻。他也曾被用来玩耍，藏匿美味的食物很有趣。作为一种特殊的功能，为了得到抚摸，它会趴在肚子上，后腿伸直，向前爬行。"他是一只可爱的懦弱的拐杖狗：）他在外面做任何事情，没有再发生任何意外。 他已经习惯了我出去和回来，不必担心。 即使邻居的狗今天被照顾，压力也不会再导致他在里面撒尿。 Zinge不像他曾经遇到的任何猫，猫也不像。他想闻一闻，但当另一个人发出嘶嘶声时，他就离得远远的。它没有吠叫，也没有试图追赶，只是在想。反正狗已经平静下来了，即使我去大厅或厕所，我也不必一直跟着它。有几次我们出去得很晚，周围没有其他狗，我就让津格在公园里跑。它真的很兴奋，拉着我转圈，它的爪子能走多快就走多快，反正它也会跟着我走，如果我走远了。晚上，当我们要睡觉时，Zinge会跳到我的床上打滚。...他会把自己塞进他的腋窝里...</w:t>
      </w:r>
    </w:p>
    <w:p>
      <w:r>
        <w:rPr>
          <w:b/>
          <w:color w:val="FF0000"/>
        </w:rPr>
        <w:t xml:space="preserve">id 391</w:t>
      </w:r>
    </w:p>
    <w:p>
      <w:r>
        <w:rPr>
          <w:b w:val="0"/>
        </w:rPr>
        <w:t xml:space="preserve">    Jukka Syrenius 乐队Talkooklubi Pool 25.6 星期三 . 门票 10 欧元 Jukka Syrenius 是一位来自波里的音乐家。 他最出名的是Elonkorjuu乐队的吉他手兼歌手。与Jukka Tolonen一起，Syrenius是20世纪70年代前卫摇滚和爵士摇滚风格中最重要和最有才华的芬兰吉他大师之一。 Syrenius独特的即兴演奏风格的特点是良好的和声感和流畅的旋律性独奏即兴弧线。 他以如此自信的方式进行即兴演奏，在和声要求高的和弦结构中创造清晰的旋律性进展，在世界范围内是无可比拟的。这一点在20世纪80年代Jukka Syrenius乐队的许多现场表演中尤为明显。Syrenius曾在美国伯克利音乐学院学习音乐。除芬兰外，塞雷纽斯还在北欧国家广泛演出，并与许多重要的斯堪的纳维亚和美国爵士音乐家合作。除了Elonkorjuju之外，他的其他乐团还包括Jukka Syrenius乐队（个人项目）和The Touch。 Syrenius还为电影和电视创作音乐。他2006年的专辑《Live Bite》受到了评论界的好评，他的最新作品是Jukka Syrenius乐队的现场合辑《Hard Labour》，是去年年初在他位于波里的家中录制的。这个标题指的是吉他手15年来的日常工作，而表演场是他的同事们最喜欢去的地方。Jukka Syrenius 吉他，主唱 Hannu Rantanen 贝斯 Jari Kettunen 鼓 Jussi Reunamäki 风琴 &amp;lt ;&amp;lt ; Jukka Syrenius 乐队在 Puistoblues 开幕俱乐部演出。Puistoblues是芬兰唯一符合国际标准的节日，完全由志愿者管理。今天，志愿者的人数比第一届Puistoblues的观众还要多。 Järvenpää Blues-Jazz Diggarit ry可以自豪地说，他们从1977年起就开始做全面的志愿者工作。</w:t>
      </w:r>
    </w:p>
    <w:p>
      <w:r>
        <w:rPr>
          <w:b/>
          <w:color w:val="FF0000"/>
        </w:rPr>
        <w:t xml:space="preserve">id 392</w:t>
      </w:r>
    </w:p>
    <w:p>
      <w:r>
        <w:rPr>
          <w:b w:val="0"/>
        </w:rPr>
        <w:t xml:space="preserve"> Facultas--功能能力评估项目 2006-2008年，我们与芬兰医学协会Duodecim一起开展了Facultas功能能力评估项目。由于需求量大，Facultas培训课程一直持续到2009年5月。 Facultas项目的目的是为医生在评估病人的功能能力方面建立统一的做法，并协调医疗报告。 Facultas的建议旨在为所有为病人工作的医生提供一个实用的工具。关于功能能力评估的建议是针对评估问题最多的四组病症而制定的。这些群体是情绪障碍、腰部和颈部疾病、主要关节疾病和慢性疼痛。 功能能力是一个医学概念，描述一个人在其环境中的反应和功能的能力。需要进行功能评估来监测疾病的进程，评估对治疗和康复措施的需求，监测对治疗和康复的反应，开始和结束病假，为疾病津贴、残疾抚恤金、康复和其他福利决定提供保险，并考虑维持独立生活所需的支持措施。功能能力评估的目的决定了其描述的方式和范围。由于咨询过程变得更加透明和公平，患者将从该项目中受益。其中一个目标是，无论患者看哪位医生，都能得到类似的意见。 这些建议将在诊断和治疗方面简要论述该组疾病，并提出基于证据和经验的功能能力评估方法，对从业人员很有帮助。 共同的方法将通过医生的培训项目付诸实践。</w:t>
      </w:r>
    </w:p>
    <w:p>
      <w:r>
        <w:rPr>
          <w:b/>
          <w:color w:val="FF0000"/>
        </w:rPr>
        <w:t xml:space="preserve">id 393</w:t>
      </w:r>
    </w:p>
    <w:p>
      <w:r>
        <w:rPr>
          <w:b w:val="0"/>
        </w:rPr>
        <w:t xml:space="preserve">路透社报道，这些逮捕行动是今年成立的英国儿童剥削和在线保护中心首次行动的一部分。该中心是为打击儿童色情制品而设立的。这也是英国首次逮捕涉嫌从网上服务购买儿童色情制品的人。</w:t>
      </w:r>
    </w:p>
    <w:p>
      <w:r>
        <w:rPr>
          <w:b/>
          <w:color w:val="FF0000"/>
        </w:rPr>
        <w:t xml:space="preserve">id 394</w:t>
      </w:r>
    </w:p>
    <w:p>
      <w:r>
        <w:rPr>
          <w:b w:val="0"/>
        </w:rPr>
        <w:t xml:space="preserve">关于MAKITA MT064SK2的意见 平均而言，其用户认为MAKITA MT064SK2非常实用，他们对其可靠性和坚固性给予了很高的评价，许多人有相同的意见 如果你想确定MAKITA MT064SK2是解决你的问题的方法，从其他Diplofix用户那里获得最大的帮助和支持 其用户认为它非常有效。此外，他们中的大多数人都有相同的意见，额外便宜 你可以在MAKITA MT064SK2用户手册中找到问题的答案（规格、说明、安全指示、尺寸、附件等） 易于使用 用户提问：MT064SK2容易使用吗？4位用户回答了问题，并对产品进行了0至10分的评分。 如果MAKITA MT064SK2非常方便用户使用，则评分为10分。 意见分布的平均分数为8分，标准偏差为1.87分 高性能 用户提问：MT064SK2是否非常好？4位用户对其进行了评分，满分10分。 如果MAKITA MT064SK2在技术层面上是最好的，提供了最好的质量，或者提供了最大的选择范围，则评分为10分。</w:t>
      </w:r>
    </w:p>
    <w:p>
      <w:r>
        <w:rPr>
          <w:b/>
          <w:color w:val="FF0000"/>
        </w:rPr>
        <w:t xml:space="preserve">id 395</w:t>
      </w:r>
    </w:p>
    <w:p>
      <w:r>
        <w:rPr>
          <w:b w:val="0"/>
        </w:rPr>
        <w:t xml:space="preserve">ACK CT 公共信息 Antti 问候 , KirkkonummiCup 抽奖活动的奖品应该在周日的比赛或周一的训练中交付给我。同时，提醒大家注意9月份的KirkonummiCup周末，我们正在那里工作，请把日期写上去！"。T: Antti 12个月前 Antti Moi , MAstoCupiin可以带几个超龄的，即Julle和Senni - 如果你能。 Antti Moi , 把你会Mastocup lmregistumiset所以我知道，我们可以得到一个团队有。 游戏是在Pajulahti，也有可能留宿90， - 包括食品。无论如何，你应该在白天在学院吃午饭，即使你不过夜。 我还不知道超龄者的情况，我下周会给你打电话。 我不会在学院过夜。</w:t>
      </w:r>
    </w:p>
    <w:p>
      <w:r>
        <w:rPr>
          <w:b/>
          <w:color w:val="FF0000"/>
        </w:rPr>
        <w:t xml:space="preserve">id 396</w:t>
      </w:r>
    </w:p>
    <w:p>
      <w:r>
        <w:rPr>
          <w:b w:val="0"/>
        </w:rPr>
        <w:t xml:space="preserve">- 只是纸上谈兵 - 在图形方面几乎落后于xbox 360 - PSN很烂 - 价格昂贵 - 媒体播放器很差（缺乏格式/文本支持等） - 控制器很差 - 不能玩老的PS2游戏 - 在游戏制造商眼中的次要控制台（首先为xbox360制作，然后才转化为PS3。如果翻译的话，最终的结果比盒子上的还要差，因为PS3很难编程）--可下载的额外内容总是远远落后于PC和xbox360的版本--噪音--使用2周后就坏了，花了很长时间来维修，有时按下后没有字母出现，媒体键不工作，除非你每次开机后把usb拔下来再打开等等。......5欧元的键盘不会产生这样的童年，所以70欧元的键盘也不应该。</w:t>
      </w:r>
    </w:p>
    <w:p>
      <w:r>
        <w:rPr>
          <w:b/>
          <w:color w:val="FF0000"/>
        </w:rPr>
        <w:t xml:space="preserve">id 397</w:t>
      </w:r>
    </w:p>
    <w:p>
      <w:r>
        <w:rPr>
          <w:b w:val="0"/>
        </w:rPr>
        <w:t xml:space="preserve">Teknoware--应急照明的新技术 30.3.2010 Teknoware的新ESCAP系列应急灯具将电容式电能储存与最新的LED技术相结合。与传统做法不同，停电操作所需的电能不是储存在传统电池的电化学过程中，而是储存在具有非常高电容的低压电容器中。免维护和环境友好，这种解决方案使独立运行的应急灯具不需要含有有害物质和需要定期更换的电池。 电容器的寿命是电池的两倍以上，与作为光源的大功率LED的长寿命相平衡。其结果是灯具在整个生命周期内完全免于维护。即使在这之后，它也不是危险废物。安全来自速度 安全也被提升到了一个新的水平，因为作为能量储存的电容器允许充电时间约为传统电池技术的十分之一。这意味着在停电后，应急照明很快就能完全运作。应急照明的新技术 AALTO--无线控制 ESCAP自检灯具也有集中控制的功能。 无线控制的灯具会自动找到对方并在建筑物内形成一个网络。 该网络会自动搜索最佳路线，并在必要时重新建立路线。灯具之间没有布线。这使得安装变得简单，并允许灯具随着空间使用的变化而自由地重新定位。无线网络将测试结果从灯具传输到计算机，在那里可以方便地获得所需的监测报告。这允许在负责操作应急照明的人的工作站上进行监控。 单个应急灯的操作不依赖于网络或其他应急灯的操作。 网络只是收集每个灯具的状态信息。 因此，ESCAP系统将单个灯具的容错性和安装灵活性与中央系统的集中监控相结合。一个全新的优势是，该系统很容易适应不断变化的需求，包括灯具和控制点。 带无线控制的ESCAP灯具的产品代码以字母A结尾。 选择ESCAP的3个理由 - 十年内没有维护费用 - 环保：告别能源浪费和危险废物 - 最安全：断电后立即充电。</w:t>
      </w:r>
    </w:p>
    <w:p>
      <w:r>
        <w:rPr>
          <w:b/>
          <w:color w:val="FF0000"/>
        </w:rPr>
        <w:t xml:space="preserve">id 398</w:t>
      </w:r>
    </w:p>
    <w:p>
      <w:r>
        <w:rPr>
          <w:b w:val="0"/>
        </w:rPr>
        <w:t xml:space="preserve">给工作室的留言 t Anna Palaa , Mikkelin Revyyteatteri 21.5.2014 , 6:22 - updated 21.5.2014 , 14:06 Media Photo 今年春天，Mikkelin Revyyteatteri的《Anna Palaa》首演将在Mikkeli剧院的大舞台上上演，令人陶醉!这部春季剧目是歌曲、舞蹈和令人惊讶的情节曲折的搞笑组合。该节目将观众从一对生活在忙碌岁月中的夫妇的客厅带到德克萨斯州的野生沙龙和拉斯维加斯的狂野舞蹈表演。在这一切中，各种问题都出现了：中奖毕竟是真的中了彩票吗？为了生存，一个绝望的人准备做什么，而爱最终会战胜一切吗？该剧由来自Mikkeli的Juhana Mäkilä编剧和导演。Atte Kekkonen负责声乐训练，Tapio Nykänen是Revyyn五人乐队的指挥，Tuija Nikkilä、Miia Leikas、Helena Hirvonen和Johanna Sjöblom是舞蹈编排者。Mikkelin Revyyteatteri是一个由不同年龄段的人组成的业余剧团，他们在表演中结合了舞蹈、音乐和戏剧表达。 其目的是为这个地区的人们提供丰富多彩但也有话可说的娱乐活动，既涉及当时的现象，也涉及一般人的多样性。自2002年以来，Revue剧院每年都会首演一个新的、范围广泛、形式多样的节目，每年都有几千名观众观看。第一晚于5月25日星期日19时在米凯利剧院的大舞台上举行。</w:t>
      </w:r>
    </w:p>
    <w:p>
      <w:r>
        <w:rPr>
          <w:b/>
          <w:color w:val="FF0000"/>
        </w:rPr>
        <w:t xml:space="preserve">id 399</w:t>
      </w:r>
    </w:p>
    <w:p>
      <w:r>
        <w:rPr>
          <w:b w:val="0"/>
        </w:rPr>
        <w:t xml:space="preserve">      "普世教会是一场团队游戏" 3.4.2012 | Tomi Karttunen 大主教约翰-维克斯特伦（John Vikström）去年10月在其80周年纪念册（Reseptio 2/2011 , sakasti .evl.fi/reseptio）的发布研讨会上把普世教会描述为一场团队游戏。这促使我们思考这对我们教会的普世行动及其基础在实践中意味着什么。教会被派往世界各地，用语言和行动传达上帝在基督里的爱的信息。教会作为基督的身体，通过圣言和圣事以及它们所激发的信仰，参与神圣三位一体的生活。人在其多样性中建立共融和团结。使徒保罗将教会比作基督的身体，其中每个成员都有自己的角色。重要的是要保持团结，否则整体就会支离破碎，任务就会受到影响。普世教会是宣教的孪生姐妹 19世纪作为宣教的世纪，显示了基督徒和教会之间的竞争甚至仇恨对福音事业的损害。对坚持真理和爱的追求也导致了自我反省和向其他基督徒学习。 20世纪的现代普世教会运动，由1910年的爱丁堡传教士会议提供了决定性的推动力，基本上是在传教领域中诞生。通过合作，工作得以更好地完成，差距得以扩大。我们可以通过促进大公无私地使用圣经等方式，积极支持彼此的教会和基督徒。 大公无私地寻求在耶稣大祭司祷告的精神和力量中建立基督的教会："使他们合而为一"（约翰福音6：1）。路德宗和大公主义 我们路德宗教会的大公主义行动准则载于2015年的大公主义战略。 大公主义是基督教信仰和各级教会生活的一部分。普世的路德教包括一方面加入不可分割的教会传统，另一方面寻求以新的方式表达这一信仰和福音。这就回到了对三位一体上帝的信仰。一方面，他在基督里独特地揭示了自己，但另一方面，圣灵唤醒并维持对基督的信仰，并在时间和地点上作为真理之灵领导教会。普世战略以教会的包容共融战略为基础，构成了教会使命战略中普世部分的基础。我们教会战略的第五个目标是传教："我们携带信息，公开讨论"。在教会外交部，为完成教会在国际关系中的基本使命而采取的联合行动，体现在该部主任办公室所管理的单位有各自特定的专业领域，但同时又相互影响：神学和大公主义、教会的海外工作和教会的宣教中心。指导工作的普世战略是指宣教战略，宣教战略是指普世战略。我们教会的宣教策略和大公主义 在世界路德会联合会（LWF）内部，在实现更紧密的共融方面已经取得了进展：1984年在布达佩斯，成员教会之间采用了祭坛和讲坛的共融，1997年在香港，世界路德会联合会开始被称为 "路德会的共融"。然而，近年来的讨论，特别是关于性道德和妇女圣职的讨论，使路德教会出现了分歧。 在这种情况下，必须保持温和和对话的精神，避免片面性。重要的是要看到使命战略中也表达的原则，即 "对路德宗忏悔的承诺和背景神学的发展是相互影响的。 忏悔不仅是一个值得保存的传统，而且是深入理解信仰和评估当代现象的关键。"在更广泛的普世合作方面，宣教战略指出："在与国际基督教组织的合作中，我们教会缔结的普世公约将得到尊重。</w:t>
      </w:r>
    </w:p>
    <w:p>
      <w:r>
        <w:rPr>
          <w:b/>
          <w:color w:val="FF0000"/>
        </w:rPr>
        <w:t xml:space="preserve">id 400</w:t>
      </w:r>
    </w:p>
    <w:p>
      <w:r>
        <w:rPr>
          <w:b w:val="0"/>
        </w:rPr>
        <w:t xml:space="preserve">霸权主义比赛 ?本赛季在坦佩雷进行的第三场本地比赛。 伊尔维斯的比赛正在改善，塔帕拉的比赛已经停滞了一段时间。当两队的水平有差距的时候，所以从这些角度来看，比赛可能会很有趣。 伊尔维斯在奔跑中像麋鹿一样进步，伊尔维斯正在连败中，教练的变化成为热门话题。自从泰约-雷萨森掌舵以来，伊尔维斯队还没有输过一场比赛，也没有赢过一场比赛。已经有两场平局。球队在失败的基础上，对比赛有了一些改进。只有一点点，但足以说明教练的改变显然是一种改进的力量。球队敢于打得更积极一些，他们不那么害怕失去冰球。在过去的五场比赛中，伊尔韦克斯只进了九个球，每场不到两个，这要归功于托马斯-尼斯，他抢走了对手的得分机会，就像杰西-詹姆斯当年抢走火车一样。长期以来，守门员的比赛并不是伊尔维斯队衰败的原因.攻击有技巧，但它的问题与塔帕拉的有点相同。没有力量，有机会，有角球。 这不是进球的方式。 进球是通过直接向球门进攻来实现的。雷萨萨在这里仍有一些工作要做。当这个问题得到解决后，伊尔维克斯可望上升到季后赛线以上。塔帕拉的无效困境仍在继续 塔帕拉的比赛在本赛季没有完全进入状态.上个赛季，明确的比赛风格、积极的运动和球员的饥饿感推动着球队前进。球队现在期待着季后赛吗？球队进球不多 ，在过去的五场比赛中打进了七个球。你不可能用这些数字来赢。在这五场比赛中，塔帕拉得到了3分。 塔帕拉在优势方面有问题。他们的YV效率是10.71%，是联盟中第二差的，只有伊尔韦克斯更差。然而，塔帕拉的权力游戏数量位居第三，所以是有原因的。 但在哪里？塔帕拉的防守很好，伊尔维斯基也是如此。当这样的两支球队相互比赛时，你不能指望事先有多少快乐的比赛。点球也不行，所以我衷心希望比赛不要在零比零的线路上进行。 冰球毕竟是一场进球比赛，而进球是观众想要看到的。 汤姆-比塞特是在试用的基础上获得的，以防他能成为决定性因素。进球是个问题，球队里有太多稳定的球员吗？谁将会进球？心爱的射手尤西-塔尔瓦伊宁只打进了4个球，但也许这个射手还在那里。</w:t>
      </w:r>
    </w:p>
    <w:p>
      <w:r>
        <w:rPr>
          <w:b/>
          <w:color w:val="FF0000"/>
        </w:rPr>
        <w:t xml:space="preserve">id 401</w:t>
      </w:r>
    </w:p>
    <w:p>
      <w:r>
        <w:rPr>
          <w:b w:val="0"/>
        </w:rPr>
        <w:t xml:space="preserve">关于PANASONIC NN-K354的意见 平均而言，用户认为PANASONIC NN-K354是一个相当友好的产品。他们发现产品的可靠性和耐用性都不匹配。然而，意见是分歧的。你可以看看PANASONIC NN-K354论坛上的问题，这些问题都有推荐的解决方案。意见划分的平均分数是7.11，标准偏差是2.27 高性能 用户提出了以下问题： NN-K354的功能很强大吗？106位用户对产品的性能和排名进行了评分，如果PANASONIC NN-K354在技术层面上是最好的，提供最好的质量，或提供最大的选择范围，评分为10/10。</w:t>
      </w:r>
    </w:p>
    <w:p>
      <w:r>
        <w:rPr>
          <w:b/>
          <w:color w:val="FF0000"/>
        </w:rPr>
        <w:t xml:space="preserve">id 402</w:t>
      </w:r>
    </w:p>
    <w:p>
      <w:r>
        <w:rPr>
          <w:b w:val="0"/>
        </w:rPr>
        <w:t xml:space="preserve">正在进行：赫尔辛基的旅游和酒店经验 13.9. 感谢所有快速注册的人!这些名额是根据研究人员的标准和报名顺序填补的。关于旅游和酒店服务发展的调查将于9月13日星期四至18日在赫尔辛基中心举行。调查将以小组讨论的形式进行，8-10名参与者将讨论他们自己的酒店经验，每个参与者将收到50欧元的Stockmann礼券作为感谢。寻找25至60岁的酒店用户参加。无论你是热衷于活跃的度假者，还是因工作而旅行的人，都请报名参加调查!调查的名额有限，而且很快就会被填满，所以请尽快报名!</w:t>
      </w:r>
    </w:p>
    <w:p>
      <w:r>
        <w:rPr>
          <w:b/>
          <w:color w:val="FF0000"/>
        </w:rPr>
        <w:t xml:space="preserve">id 403</w:t>
      </w:r>
    </w:p>
    <w:p>
      <w:r>
        <w:rPr>
          <w:b w:val="0"/>
        </w:rPr>
        <w:t xml:space="preserve">戒烟 戒烟说起来容易做起来难。 戒烟需要精心的准备和计划。 戒烟可以在第一次尝试时成功，但听到相当多的人需要3-4次尝试才能彻底戒烟，这可以让人松一口气。下面是一个网站列表，你可以找到关于如何戒烟的信息和建议。 www.fressis . fi为年轻人提供关于如何戒烟的基本信息。 该网站还有一个在线社区，处于不同戒烟阶段的人可以自由分享他们的感受。</w:t>
      </w:r>
    </w:p>
    <w:p>
      <w:r>
        <w:rPr>
          <w:b/>
          <w:color w:val="FF0000"/>
        </w:rPr>
        <w:t xml:space="preserve">id 404</w:t>
      </w:r>
    </w:p>
    <w:p>
      <w:r>
        <w:rPr>
          <w:b w:val="0"/>
        </w:rPr>
        <w:t xml:space="preserve">年度相机制造商 我不打算选择年度摄影产品，因为许多网站已经这样做了。 我认为这次的选择将是年度相机制造商。 尽管我自己用有关品牌拍摄，但我宣布奥林巴斯是Akikuvaa.com的选择。 这次的选择甚至不是由伟大的产品影响，而是由创新思维影响。 奥林巴斯一直特别擅长参与社会媒体并创造性地使用它，也作为其营销的一个重要组成部分。你们中的许多人可能知道，我是社交媒体的忠实粉丝，我以前曾谈到过社交媒体的潜力，现在每个公司都应该在上面，哪怕只是为了其形象。芬兰奥林巴斯在Facebook、Twitter和现在的Instagram上。该公司的网站在相机部分有一个Flickr feed。它还参与讨论并积极分享来自奥林巴斯用户的东西，包括非专业摄影师。 例如，奥林巴斯一直在与时尚博主合作，积极推销Pen系列。他们可能是相机最受欢迎的目标群体，还有什么比你最喜欢的博主告诉你产品很好并亲自描述，那么许多读者最终会做出积极的购买决定。 像Dpreview这样的网站做他们的测试，但我认为这是一个目标群体不关心的例子。 所谓的丛林营销做得好比其他许多人更好。 奥林巴斯生活在这一刻，这一天，是在2014年。在芬兰的土地上肯定没有太多这样的公司。有时，似乎该公司甚至不在芬兰的土地上，所以奥林巴斯的营销态度非常特殊。他们没有等待客户来找他们，而是自己去找客户。 我向他们脱帽致敬，因为这正是我一直在谈论的。 许多公司可以以此为例，无论其行业如何。这种创新的营销方式给人的印象是：公司是年轻的、鼓舞人心的。 对于那些没有积极参与社交媒体的人来说，这种形象是陈旧的。 以下是奥林巴斯在我看来直接排在年度制造商首位的原因。它在这场比赛中至少领先五圈，亚军已经起飞了，但只排在第一。PS：由于我自己是用奥林巴斯拍摄的，我觉得应该提到这不是一个付费的广告，也没有受到我使用的设备的影响。 这个选择是基于我自己在现场观察到的事实。你自己研究一下，你会发现同样的情况。不要忘记在Facebook上喜欢Akikuvaa.com，在Twitter上关注我们，或者用#Akikuvaa关注我们。这样一来，你就会成为第一个知道发生了什么的人。关于作者 体育的追随者，每年夏天都在健身，也有极限运动接近他的心脏。一个巨大的互联网消费者，一个电子小工具的大粉丝，一个音乐瘾者。很少不带着相机去任何地方。一个确认的咖啡瘾者.他每次发帖时可能至少要喝两杯咖啡。</w:t>
      </w:r>
    </w:p>
    <w:p>
      <w:r>
        <w:rPr>
          <w:b/>
          <w:color w:val="FF0000"/>
        </w:rPr>
        <w:t xml:space="preserve">id 405</w:t>
      </w:r>
    </w:p>
    <w:p>
      <w:r>
        <w:rPr>
          <w:b w:val="0"/>
        </w:rPr>
        <w:t xml:space="preserve">在Hailuoto , Insula Rari Generis网站上，提交给市政府的一些倡议已经被选中，其进展情况由市政府的行政部门监督。随着市政府互联网信息系统的发展，这项服务将被相应的市政文件的链接所取代。以下是该市采取的举措之一，以及其后续行动：市议会的第一次会议决定，其会议记录也将在网站上公布。仿效许多城市的做法，这种做法也应扩展到委员会。我们建议将市议会和其他委员会的所有会议记录和信息酌情公布在互联网上。 这种新的信息形式将鼓励学童和其他年轻人对决策感兴趣，另一方面，许多前岛民对海洛托的事务感兴趣。通过这种方式，也有可能接触到那些希望关注当地事件的度假者（例如，从当地图书馆，或者在许多情况下，从家里）。 在许多情况下，会议记录中的一些事项可能不是广泛关注的。 对于这些事项（例如，个别拆迁或建筑许可），必须建立一个标准做法来总结会议记录，这也将提高可读性。如果是长期和一般性质的事项，会议记录中的项目应全文公布。 这种类型的选择性信息的发展和引入可能需要市议会的祝福。 Hailuoto, 8 October 1997 Eino Merilä Arja Passila Matti Hautanen Paavo Isola Aira Kurikka Seppo Viitaluoma Jyrki Haapala 市议会程序的进展：（EM 14.12.1997）该事项于12月1日在市议会讨论（203§）。在他的决定动议中，市长强调了搜索系统的危险性，因为它侵犯了隐私，市委书记有考虑公布内容的自由，另一方面，建议只有在中央办公室有相同的信息连接后才开始公布。 Eino Merilä在Seppo Viitaluoma的支持下，提出了一个更接近一些7/17议员倡议的决定，该决定被市议会以5-2票通过。市政委员会在表决后的决定如下：市政委员会欢迎上述举措，并指示市政秘书在互联网上公布市政委员会的会议记录，只要这些会议记录是公开的、具有普遍意义的。 市政委员会建议将类似的程序作为各委员会的一般准则。市政府还强调，根据上述附件中的指示，各发言人负有重大的个人责任，以确保在互联网上公布的会议记录中删除机密项目。 (EM 23.12.1997) 目前，信息问题至少在教育委员会，也许在其他委员会仍未解决。每个人都可以通过点击以下链接来关注海洛托市信息活动的发展：新闻发布。在海卢托这样的小城市，信息的发展尤其重要，在那里，带有歪曲甚至可能是故意歪曲的信息（即无知）的谣言是权力的重要工具。 在最糟糕的情况下，即使是应该比平时更容易获得信息的地方议会成员，到了会议上也是满脑子的他们认为是关于村庄的信息。(EM 17.2.1998) 互联网信息，即使是已经决定的方面，似乎仍然是一个问题，市政网站还没有完全更新，甚至在未来几个月。 随着互联网技能的提高，这些问题应该被克服，在官方网站上可以找到关于当前决定的信息。 (EM 11.4.1998) 市政网站还没有完全更新，甚至在未来几个月。市议会的会议记录在网上根本无法找到。然而，市政公报（通过邮寄分发给所有家庭）也可以在网上获得相当完整和最新的形式。</w:t>
      </w:r>
    </w:p>
    <w:p>
      <w:r>
        <w:rPr>
          <w:b/>
          <w:color w:val="FF0000"/>
        </w:rPr>
        <w:t xml:space="preserve">id 406</w:t>
      </w:r>
    </w:p>
    <w:p>
      <w:r>
        <w:rPr>
          <w:b w:val="0"/>
        </w:rPr>
        <w:t xml:space="preserve">该功能仅适用于高级会员。如果你想在短时间内找到一个照顾者，我们会在你的通知中添加一个闹钟图片。这将增加你迅速找到你需要的帮助的机会。如果您在短时间内提供最后一分钟的教学，请选择此选项。你将在你的个人资料上收到一个闹钟图像，向那些寻找私人补习的人显示，你已经准备好在短时间内提供帮助。注意：当你选择这个选项时，你的电话号码将显示给已订阅该服务的家庭。这样，当家庭需要紧急帮助时，他们会迅速找到你，你的工作机会也会增加。 保姆赫尔辛基 需要一个保姆赫尔辛基？现在找保姆比以前更容易、更快捷了 !在Tendea.fi上寻找赫尔辛基的保姆 !Tendea.fi是一个为寻找或提供家庭护理服务的人提供的在线门户。每天都有许多芬兰人通过Tendea在00100地区找到保姆。如果您在00100地区需要帮助照看孩子，您可以在Tendea上方便快捷地找到合适的照看者!免费注册并根据您的邮政编码搜索保姆。在Tendea上，你可以看到，例如，保姆有什么样的经验和工作经历，她的个人照片，保姆提供什么样的服务等等Tendea.fi使用方便快捷，使您的日常生活更加轻松。 您还可以创建自己的个人资料，并收到感兴趣的保育员的报价。 欢迎来到Tendea!最后一次活动 : 今天 你好!我是一个18岁的本地护理学生，我将在一年内毕业，我已经在日间护理中心进行了许多许多次的工作面试，无论如何，日间护理世界对我来说是熟悉的，因为我没有...[更多] 最后一次活动：今天我和孩子们相处得很好，习惯于照顾我的两个小妹妹和我的大妹妹的孩子。我有一个15岁的小弟弟，患有阿斯伯格症，我一生都在帮助和支持他，我的小妹妹8岁，正在上小学...... [ 更多 ] 最后一次活动：今天我几乎是一个完整的护士，我的培训专门针对儿童、青年和家庭护理，所以我的培训也使我能够以娴熟和自然的方式处理儿童问题 .... [ 更多 ] 最后一次活动：今天我一直在有偿照顾儿童，但自2009年以来也没有报酬。我在我弟弟还是个婴儿的时候就开始照顾他，后来我们被诊断出患有艾滋病，所以我一直在照顾他。</w:t>
      </w:r>
    </w:p>
    <w:p>
      <w:r>
        <w:rPr>
          <w:b/>
          <w:color w:val="FF0000"/>
        </w:rPr>
        <w:t xml:space="preserve">id 407</w:t>
      </w:r>
    </w:p>
    <w:p>
      <w:r>
        <w:rPr>
          <w:b w:val="0"/>
        </w:rPr>
        <w:t xml:space="preserve">芬兰唯一的同性恋桑拿浴室已经开放了一年。 年度检查表明，桑拿浴室的主人对他的项目是认真的。凭借其照明、部分更新的家具，特别是私人房间，Vogue能够为舒适的住宿提供一个美味的环境。现在，"时尚 "的整体外观更加平静，更加亲切。接待区和酒吧被成功地整合成一个L型，位于入口大厅和壁炉室的对面墙上。在壁炉房的后面建有四个相当宽敞的可上锁的私人房间，使用时不需要单独收费。 三个电热桑拿房中较小的那个有一个暗室。 总的来说，俱乐部的场所非常干净，但蒸汽房本身的清洁人员在消毒工作中应该更加警觉。桑拿房里汗流浃背的男人留下了略微刺鼻的臭味，这很可能会影响人们对桑拿房的享受。 桑拿房的窗户在白天可以变得更有吸引力，而不至于夺走从天花板上看到的城市美景。到今年年底，Vogue游泳池将让位于一到两个按摩浴缸。此外，期待已久的蒸汽房将被添加到游泳池区域。Vogue杂志每天平均会有50名访客，周末时可达100名。桑拿馆每天从15:00至23:00开放，周五和周六从15:00至2:00开放。 外国人占了相当高的游客比例。特别是在夏季，超过一半的游客是外国人。Vogue位于赫尔辛基市中心的Sturenkatu，地址是27A。 几十辆公交车和有轨电车，至少有7B、1和1A，提供从市中心到门口的车程。桑拿房很容易进入，不会引起人们的注意。门是为按下蜂鸣器的人打开的，然后通过电梯到达5楼。大楼里有一些商业和办公空间，但没有公寓。 在欧洲大陆，比较独特的同性恋桑拿房是彩虹人乐趣的重要和自然的一部分。 现在，我们的首都有Vogue级别的娱乐活动提供，应该鼓励越来越多的人尝试在舒适和安全的环境中放松。Vogue提供了一个可行的替代方案，比方说，公园和公园的停车会议 !</w:t>
      </w:r>
    </w:p>
    <w:p>
      <w:r>
        <w:rPr>
          <w:b/>
          <w:color w:val="FF0000"/>
        </w:rPr>
        <w:t xml:space="preserve">id 408</w:t>
      </w:r>
    </w:p>
    <w:p>
      <w:r>
        <w:rPr>
          <w:b w:val="0"/>
        </w:rPr>
        <w:t xml:space="preserve">Kari写道：冰河时代即将来临！我想这是我的梦想。下周六，它将发生，第一块冰......鸭子--家和客人足够--当场。滑冰运动员都在卡上，所以Esa和Heka被挡住了，Veikko也不能上场。 Linus和Mikko呢 ?现在有机会升级设备，即...... ( 6天前 ) Jari写道：KALAREISSU INFO!这次旅行几乎已经完全搞定了，即食物、饮料、急救、捕鱼许可证、餐具将由团队的touhukkaiden负责（账单将随之而来）。 更详细的责任将于今天在桑拿长椅上完成。我们收到的一些鱼线和鱼饵......（3个月前）Petri写道：只剩下几周时间，我们就可以上冰了!希望有尽可能多的人从一开始就积极参与，并获得良好的口碑!很少有人愿意为瓶子提供载体，所以我建议你自己去买瓶子！"。冰上见!Pöde（14天前） Mikko写道：好吧，漫长的夏天即将结束，一个肯定的迹象是冰场的开始。11.8日又开始在tikurila训练馆。希望从一开始就有足够的人......。Mikko ( 19天前) HC路德维希是一支来自万塔西部的曲棍球队，成立于2003年，主要由传奇的EVU-81出生的球队组成，当然也有一些其他的增援。路德维希的第一个赛季是在5级联赛，但第一个赛季结束后，路德维希立即被提升到4级联赛，在那里我们一直打到2006赛季。今天，路德维希在3个分部中战斗。路德维希每周四晚上在Myyrmäki溜冰场比赛和训练。Arttu写道：是时候停止在炎热和持续的Kaljottelu中胡闹了。 Ludwig的自我练习期在14.8日结束。 同样的地点，同样的时间。 (20天前) Leo写道：嗨！我是Leo。你能在星期四（6次，从8.5开始）7点至8点15分在Tiks步枪馆找到~3名爱好者参加上午的比赛吗？当然，如果有更多热心的人，那么我可以要求，但至少有三个人可以配合好。而这些都是我多年来一直运行的鲛人冰......（4个月前）TJV OLD STARS成立于1991年。其目的是为了珍惜老兵冰球的传统。OLD STARS一开始是由曾经在TJV的I-divari-jeng比赛的球员和已经在TJV比赛的球员组成。后来，前TJV球员和其他有经验的前现役球员加入了球队。TJV老牌明星队在首都地区历来表现良好。在不同的季节，不同年龄组的几个冠军，最终在2004年获得了双冠王。在加拿大渥太华举行的CARHA世界锦标赛（40+和45+组）。俱乐部的球员和成员因对冰球的共同热情而团结在一起，这种热情超越了老将的年龄组。一个轻松的更衣室幽默和对这项运动和其他人的欣赏，无论年龄或能力，都是俱乐部精神的一部分。Mikko写道：Moi，周日是实际曲棍球学校的闭幕式，大家同意我们将在议程上放上比以前的练习多一点的游戏和比赛。此外，我们还必须在最后留出时间举行奖牌仪式。让我们按照以下计划进行.( 5个月前 ) ( 已删除的玩家 ) 写道： 欢迎。 已经为球队创建了一些球员和活动的例子。 首先要做的是在经理自己的页面上查看球队信息，然后你可以轻松地添加新的球员，更好地了解服务。 ( 6个月前 ) 更新6个月前 Jääkiekko Vantaa 没有设置 18 结果中只显示前30支球队，通过添加字母细化搜索。</w:t>
      </w:r>
    </w:p>
    <w:p>
      <w:r>
        <w:rPr>
          <w:b/>
          <w:color w:val="FF0000"/>
        </w:rPr>
        <w:t xml:space="preserve">id 409</w:t>
      </w:r>
    </w:p>
    <w:p>
      <w:r>
        <w:rPr>
          <w:b w:val="0"/>
        </w:rPr>
        <w:t xml:space="preserve">   [quote= &amp; quot;damdamdam , post : 1885337 , member : 43693] &amp;lt;b &amp;gt;Vs : I'm so pissed off my blood won't flow vol.2&amp;lt;/b &amp;gt ;&amp;lt;/ p&amp;gt ;&amp;lt;p &amp;gt ;&amp;lt;br / &amp;gt ;&amp;lt;/ p&amp;gt ;&amp;lt;p &amp;gt;阅读这个话题最初让我感到有点同情，然后越来越多的事情开始在我的脑海中浮现，这让我想把自己打垮。因此，这一连串的事件导致了我在论坛上的第一个帖子，ta-dah:&amp;lt;/ p&amp;gt ;&amp;lt;p &amp;gt ;&amp;lt;br / &amp;gt ;&amp;lt;/ p&amp;gt ;&amp;lt;p &amp;gt;我在网上从一个芬兰私人那里买了产品X。一路走来，有一些曲折，但故事的结局是我从未收到这个产品。 警方说这是一个私人纠纷，我可以向法院起诉，但我必须自己支付费用，包括如果我输了，对方的费用。如果我赢了，也不能保证我能从这个女人那里拿回一分钱，因为她已经把所有的东西都赎回来了。因此，换句话说，这只母狗从我这里拿走了1500e，而我基本上无能为力。 让我提一下，这是一只小狗和一个注册的犬舍，这并没有立即想到要开始质疑她的行为。&amp;lt;/ p&amp;gt ;&amp;lt;p &amp;gt ;&amp;lt;br / &amp;gt ;&amp;lt;/ p&amp;gt ;&amp;lt;p &amp;gt;我希望那会得到一个真正的好因果手。这1500e甚至不是一个小数目.但我想除了痛苦地接受他的失败和愚蠢并向低音提琴敞开心扉外，没有别的办法. &amp;lt;/ p&amp;gt ;&amp;lt;p &amp;gt ;&amp;lt;br / &amp;gt ;&amp;lt;/ p&amp;gt ;&amp;lt;p &amp;gt;编辑：哦，这是我在这里的第二个帖子. 很奇怪。[/quote] &amp;lt;/ p&amp;gt ;&amp;lt;p &amp;gt ;&amp;lt;br / &amp;gt ;&amp;lt;/ p&amp;gt ; [quote= " damdamdam , post : 1885337 , member : 43693 " ] [b]Vs : I'm so pissed off my blood won't flow vol .2[/b] 阅读这个话题，起初让我感到有点同情，然后越来越多的事情开始在我脑海中浮现，这让我想把自己打垮。因此，这一连串的事件促使我在论坛上第一次发帖，嗒嗒：我在网上从一个芬兰私人手中购买了X产品。这中间有一些曲折，但故事的结局是我从来没有收到这个产品。 警察说这是一个私人纠纷，我可以向法院起诉，但我必须自己支付费用，包括对方的费用，如果我输了。如果我赢了，也不能保证我能从这个女人那里拿回一分钱，因为她已经把所有的东西都赎回来了。因此，换句话说，这只母狗从我这里拿走了1500e，而我基本上无能为力。 让我提一下，这是一只小狗和一个注册的犬舍，这并没有立即想到要开始质疑她的行为。我希望这将得到一个真正的好因果。这1500e时，它甚至不是一个小数额。 但在这里没有别的事情可做，我想，当痛苦地接受他的失败和愚蠢和开放的巴索。 编辑：哦，tää onkin我的第二个帖子在这里。 奇怪。[/quote] 论坛喊话器成员Oy Basso Media ltd巴索诞生于2006年，当杂志Posse，在线杂志Bassoradio和论坛hiphop.com合并成一个城市媒体在一个名称。今天，Basso创造的内容24/7由一百多个DJ和数以千计的用户。</w:t>
      </w:r>
    </w:p>
    <w:p>
      <w:r>
        <w:rPr>
          <w:b/>
          <w:color w:val="FF0000"/>
        </w:rPr>
        <w:t xml:space="preserve">id 410</w:t>
      </w:r>
    </w:p>
    <w:p>
      <w:r>
        <w:rPr>
          <w:b w:val="0"/>
        </w:rPr>
        <w:t xml:space="preserve">EuroSlots赌场评论 EuroSlots带来了超过10年的赌场经验，让我们注意到一个令人兴奋的新欧洲主题的在线赌场。玩家的反馈，技术上的精明和游戏性能的结合，创造了一个本质上是新鲜和吸引人的在线赌场，称为EuroSlots赌场。玩家可以期待得到一个直观的、易于浏览的操作程序，在这里，游戏、银行和客户支持都很容易获得。一键式功能所带来的额外便利，使玩你喜欢的游戏变得更加愉快。EuroSlots赌场由Net Entertainment软件和Microgaming提供支持--这是在线游戏行业中的一个重量级公司。这种合作关系确保了玩家获得大量累积奖金网络、顶级赌场游戏和高回报倍率的特权。EuroSlots赌场提供的游戏范围 激动人心的老虎机游戏、桌面游戏、视频扑克游戏、经典老虎机游戏、大奖游戏以及其他游戏的组合。一些最受欢迎的游戏包括太空堡垒卡拉狄加，元素：觉醒，盗贼，巨额财富，冈萨雷斯的任务，再次打破大银行，胜利者，不朽的浪漫，黑暗之夜和更多。 桌子游戏在Euroslots赌场非常受欢迎。这些游戏包括大西洋城21点黄金系列、美式轮盘、总理轮盘钻石版、法式轮盘、欧洲21点、TXS扑克等。 视频扑克游戏包括Deuces &amp; Joker Poker、Aces &amp; Faces Power Poker和All American 100 Hand。 经典老虎机游戏包括大受欢迎的Tunzamunni、水果嘉年华和警察与强盗。喜爱其他游戏的玩家可以享受到诸如Bubble Bonanza 、The Lost Pyramid和Triple Pocket Hold'em Poker等游戏。 这些和其他许多游戏都可以以在线和下载的形式提供给玩家。欧洲老虎机赌场的奖金和促销活动 欧洲老虎机赌场有大量的促销活动和许多新玩家的存款奖金，以及回归玩家的奖金，带朋友的奖金等。 公平的欢迎奖金是让新玩家进入游戏领域的理想方式。 所有在欧洲老虎机赌场首次存款的玩家都可以获得100%的欢迎奖金优惠。玩家在领取了欢迎奖金后，可以很容易地获得每月的奖金优惠。每月的奖金选项适用于在当月前7天内存款的玩家。 在EuroSlots赌场，只要被推荐的朋友有真金白银的存款，就可以获得带朋友的奖金。玩家可获得50欧元，朋友可获得25欧元的存款奖金。 欧洲老虎机赌场的客户服务 欧洲老虎机赌场在客户服务方面投入了大量精力。玩家可以找到从注册、老虎机游戏、存款和提款的各种信息。 客户支持和电子邮件服务为所有真钱玩家提供27/7的服务。所有关于银行、游戏和技术问题的询问都可以通过电子邮件发送给专业代表。 实时帮助选项为玩家提供全天候的支持。 欧洲老虎机24/7支持页面显示视频、关于在赌场玩耍的信息、奖金、存款和提款选项、技术规格、负责任和公平的游戏操作以及关于个人账户的信息。</w:t>
      </w:r>
    </w:p>
    <w:p>
      <w:r>
        <w:rPr>
          <w:b/>
          <w:color w:val="FF0000"/>
        </w:rPr>
        <w:t xml:space="preserve">id 411</w:t>
      </w:r>
    </w:p>
    <w:p>
      <w:r>
        <w:rPr>
          <w:b w:val="0"/>
        </w:rPr>
        <w:t xml:space="preserve">扑克 2013年6月28日 需要胆量、耐心、想象力和大量的努力才能接近BetOnSoft的水平，它在游戏和平台的开发上有了很大的飞跃（更多......） [...] 2013年6月19日 由Microgaming支持的游戏平台Quickfire宣布推出Quickfire Poker平台，该平台旨在将赌场和赌桌游戏整合在一个平滑和无缝的界面中 ( 更多 ... ) [.. ] 2013年12月23日 丹尼尔-内格雷努（Daniel Negreanu）在第16届WSOP亚太区主赛事中称霸。(more...) [...] 15 WEDNESDAY 2013 现在在线扑克中最热门的名字之一是瑞典的Viktor Blom，他经过6个小时的战斗，成功地赢得了主赛事中的第一名。上周三的700万大奖. ( 更多...) [...] 2013年3月1日 在线扑克自诞生以来一直受到世界各地玩家的欢迎。 该游戏现在比以前有更多的观众，是在线游戏服务中最重要的游戏之一。传统上，该游戏也有许多不同的变体，但在线游戏的玩法为该游戏带来了新的设计和展示。这已经成为一个巨大的事件，但要跟上最新的新闻，你不必自己做分类和筛选--每隔一段时间访问我们，我们有所有最热门的新更新。传统扑克的起源难以追溯。关于这个问题的第一批报告来自路易斯安那州和密西西比河两岸的城市和州。到了1950年，英国的扑克牌被引进，游戏也适应了这种变化。虽然美国的淘金热促进了该游戏向公众的介绍，但它的普及尤其受到美国内战的推动。 该游戏的第一个记录变体可以追溯到那个时期。20世纪70年代是扑克游戏的重要十年。 世界扑克系列赛（WSOP）开始了，并产生了第一个玩家传奇，游戏被分析，关于其性质和策略的书籍被出版。到20世纪80年代，扑克已经在流行文化中找到了自己的位置，著名的是甚至成为《星际迷航》传奇的一部分，这表明这种游戏在几个世纪后仍然会被玩。 随着各州对赌博越来越宽容，这种游戏最终在20世纪90年代蔓延到美国。在过去的十到十五年里，这个游戏的受欢迎程度成倍增长。 互联网把它带给了新的观众，现在他们甚至在自己的家里就能玩这个游戏，而WSOP也使它成为人们想在电视上观看的体育赛事。 新技术使这个游戏有了新的变化和设计，吸引了越来越多的观众。 你可以在五分钟内通过短信获得特别优惠。 我们祝你好运!关于我们 Casinoleag.com是您的赌场指南。 我们在网上冲浪，与专业人士交谈，并保持我们的耳朵为您带来来自世界各地的最新赌场新闻。我们的团队由狂热的赌博爱好者、评论家和Casinolehti .com的顶级在线侦探组成，每天都会搜索许多不同的网站，让您了解世界各地最新的赌场新闻。当然，总是有改进的余地，但我们努力成为任何地方最好的在线赌场指南。Casinolehti.com已经存在了一段时间，我们不断发展，以确保你有一流的信息可以阅读。为什么网上的一切都在不断变化？今天看起来像什么，明天可能就完全不同了。网上赌场和游戏也不例外。</w:t>
      </w:r>
    </w:p>
    <w:p>
      <w:r>
        <w:rPr>
          <w:b/>
          <w:color w:val="FF0000"/>
        </w:rPr>
        <w:t xml:space="preserve">id 412</w:t>
      </w:r>
    </w:p>
    <w:p>
      <w:r>
        <w:rPr>
          <w:b w:val="0"/>
        </w:rPr>
        <w:t xml:space="preserve">拉普发表关于家庭护理支持改革的声明 儿童和家庭福利协会于2014年5月27日参加了关于家庭护理支持改革的听证会，2014年6月3日，政府发表了关于家庭护理支持法案草案的声明。"有孩子的家庭协会支持父亲参与照顾年幼的孩子，支持母亲就业和平等养育孩子，但不支持父母之间强制分担抚养费。 家庭必须继续拥有自己决定是否分担抚养费的权利。 目前关于支持家庭照顾和私人照顾儿童的法律中规定了这种可能性，我们建议今后不应限制家庭的选择自由。护理安排必须根据家庭的条件，在自愿的基础上进行，而不是通过束缚和限制选择，这是计划中的改革的一个必然结果。对社会来说，在家里照顾孩子是一个具有成本效益的解决方案，特别是当有一个以上的照顾者时。 [1] 即使是乐观的计算表明，由于对日间护理的需求增加，分配家庭护理津贴将使社会损失高达1.5亿欧元。 [2] 削减家庭护理津贴不会带来真正的节约、更大的平等或改善妇女的地位，而是相反。在准备这个问题时，应考虑到幼儿的父母本身并不希望看到家庭护理支持受到配额的限制。 然而，如果采用配额制度，应确保以下几点，以便该制度对尽可能多的不同家庭起作用： - 父母假和育儿假必须能够以适合家庭的方式分布，直到孩子达到3岁。- 在改革的背景下，家庭护理津贴和最低父母津贴应提高到失业津贴的水平，并与指数挂钩； - 所有接受家庭护理的学龄前儿童都应获得家庭护理津贴，即使是在父母休假期间，父母津贴也不会从家庭护理津贴中扣除。当兄弟姐妹在育儿假期间获得日间照料的权利受到限制时，这一点尤其重要--假期应该可以从配偶一方自由转移到另一方，单亲父母应该能够为了孩子的利益而休整个家庭假。我们赞成用胡萝卜而不是大棒：我们绝对需要更多的工作生活灵活性和真正的育儿安排选择。最重要的是建立一个模式，让家庭可以真正选择是否在家里照顾孩子，把照顾者带回家，或者把孩子放在家庭以外的日托机构。 社会的安全网必须支持和鼓励所有这些情况，而不是扼杀和使日常生活更加困难。 在家照顾孩子必须被视为一种日托形式，而不仅仅是享受社会福利的一段时间。 在家和由父母照顾孩子必须与其他照顾形式同等对待。根据《监护和接触儿童法》第4条，监护人有权决定儿童的照顾、抚养、居住地和其他个人事务。 因此，必须在家庭和儿童的基础上组织儿童保育。社会福利客户的地位和权利法》也强调了服务体系应主要基于客户的需求和愿望而不是组织的原则。在目前的家庭护理支持水平下，只有那些父母收入几乎相同的家庭才能真正选择由哪一方在家里照顾他们的孩子。在其他情况下，通常是收入较低的一方留在家里，通常是母亲。公平地提高家庭护理津贴，至少达到有儿童福利的基本津贴水平，将增加父母轮流在家里照顾孩子的可能性，并且可能也会反映在失业统计中，因为在家里照顾孩子的失业者会申请家庭护理津贴，而不是失业福利。研究表明，技术水平最低的母亲和没有工作可回的母亲是使用家庭护理津贴时间最长的人[ 4 ]。</w:t>
      </w:r>
    </w:p>
    <w:p>
      <w:r>
        <w:rPr>
          <w:b/>
          <w:color w:val="FF0000"/>
        </w:rPr>
        <w:t xml:space="preserve">id 413</w:t>
      </w:r>
    </w:p>
    <w:p>
      <w:r>
        <w:rPr>
          <w:b w:val="0"/>
        </w:rPr>
        <w:t xml:space="preserve">2013年11月21日，于韦斯屈莱应用科学大学获得了2013年欧盟ERASMUS奖的第一名。国际化意味着数以百计的海外合作伙伴、外国学生和工作人员、积极的学生和工作人员流动以及一些国际项目。于韦斯屈莱应用科学大学于2013年11月21日被授予2013年欧盟ERASMUS奖第一名。 国际化意味着数以百计的海外合作伙伴、外国学生和工作人员、积极的学生和工作人员流动以及一些国际项目。食品连锁店为食品微型企业带来新的增长 !其目的是促进使用芬兰中部的当地食品，并改善食品的加工。在实践中，这意味着该部门的微型企业将更有能力满足消费者和专业厨房的需求。食品行业的竞争正在加剧，不仅来自国内生产商，而且来自外国经营者，他们越来越多地争夺最终用户的欧元。为了在这种竞争环境中取得成功，芬兰中部的食品企业在经营层面上不仅需要有个人成长的意愿，确定自己的优势，而且要能够有效地利用其网络所创造的竞争优势。 为了确保全面的知名度，企业不仅要在当地活动中加强其知名度，而且要在全国性的论坛中加强其知名度。从产品组合和分销的角度来看，成功需要更好地识别不同客户群的需求，并在业务中应用最佳做法。本项目还强调了概念化及其在创造竞争优势方面的作用。其目的是创建一个实用的生产者网络商业模式，要求网络公司将自己的业务概念化，作为生产者网络的一部分。如果实施得当，资源的汇集将为单个公司创造新的机会，并将有限的资源释放出来，用于进一步提高生产效率。 生产者网络中的参与者将形成一个强大的资源库，有可能更好地应对市场挑战，并攀升到国家联赛的顶端。一个关键的活动是对食品部门的微型企业进行培训，以发展他们的能力，满足不同客户群在产品、物流和立法方面的需求。 为了产生新产品和共同生产网络并提高知名度，该工具箱包括开发和设计研讨会、共同生产试点以及以贸易展览会和考察旅行形式的若干产出。粮食链促进增长项目是更广泛的国家粮食战略（2030年的粮食）的一部分，并符合农村议程的目标。该项目由欧洲农村发展农业基金通过芬兰中部伊利中心提供资金。</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docId:354518FF9CDB54D01A393021BBBBF307</keywords>
  <dc:description>generated by python-docx</dc:description>
  <lastModifiedBy/>
  <revision>1</revision>
  <dcterms:created xsi:type="dcterms:W3CDTF">2013-12-23T23:15:00.0000000Z</dcterms:created>
  <dcterms:modified xsi:type="dcterms:W3CDTF">2013-12-23T23:15:00.0000000Z</dcterms:modified>
  <category/>
</coreProperties>
</file>