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马丁-路德（1483-1546） 马丁-路德1483年11月10日出生在艾斯莱本。他的父亲是一名铜矿工人。路德在爱尔福特大学学习，1505年决定加入修道院，成为一名奥古斯丁修士。他于1507年被授予圣职，开始在维滕贝格大学任教，1512年被授予神学博士。1510年，他代表一些奥古斯丁修道院访问了罗马，并对他在那里发现的腐败感到震惊。路德对神职人员出售 "赎罪券 "的行为越来越愤怒--赎罪券承诺为仍然活着的人或已经死亡并被认为在炼狱中的人免除惩罚。1517年10月31日，他发表了 "95条论纲"，抨击教皇的滥权行为和出售赎罪券的行为。路德开始相信，基督徒是通过信仰而不是通过自己的努力得救。这使他反对天主教会的许多主要教义。1519-1520年，他写了一系列小册子来阐述他的观点--《论基督徒的自由》、《论基督徒的自由》、《致基督徒贵族》和《论教会的巴比伦囚禁》。由于印刷术的出现，路德的'95条论纲'和他的其他著作在欧洲迅速传播。1521年1月，教皇利奥十世将路德逐出教会。随后，他被传唤到沃尔姆斯议会，即神圣罗马帝国的一个会议上。他拒绝悔过，皇帝查理五世宣布他为逃犯和异端。路德躲在瓦特堡城堡里。1522年，他回到维滕贝格，并于1525年与曾是修女的卡塔琳娜-冯-波拉结婚，与她生了六个孩子。路德随后卷入了围绕农民战争（1524-1526）的争论，农民战争的领导人利用路德的论点为他们的起义辩护。他拒绝了他们的要求，维护了当局镇压叛乱的权利，这使他失去了许多支持者。1534年，路德出版了《圣经》的德文全译本，强调了他的信念，即人们应该能够用自己的语言阅读圣经。该译本对德语的传播和发展作出了重大贡献。路德的影响遍及北欧和东欧，他的名声使维滕堡成为一个知识中心。在他的晚年，他写下了反对犹太人、教皇和再洗礼派（改革运动的一个激进派）的论战。本页最好在启用样式表（CSS）的最新网络浏览器中查看。虽然你能够在你目前的浏览器中查看本页面的内容，但你将无法获得完整的视觉体验。如果你有能力，请考虑升级你的浏览器软件或启用样式表（CSS）。</w:t>
      </w:r>
    </w:p>
    <w:p>
      <w:r>
        <w:rPr>
          <w:b/>
          <w:color w:val="FF0000"/>
        </w:rPr>
        <w:t xml:space="preserve">id 1</w:t>
      </w:r>
    </w:p>
    <w:p>
      <w:r>
        <w:rPr>
          <w:b w:val="0"/>
        </w:rPr>
        <w:t xml:space="preserve">内容 他高大魁梧，皮肤多毛，而且非常强壮。然而，他有时会很无知、愚蠢，而且非常愤怒。他和茉莉花一起去了影子地。在里斯梅尔运动会期间，他也是茉莉的对手，在他输了之后对她保持着怨恨，直到两人都意识到他们必须合作。在《恐惧之洞》一书中，他为了从恐惧中拯救利夫、巴尔达和茉莉而留下了伤疤。最后，他用自己的生命结束了 "恐惧"。他在《德尔托拉影子地》系列中扮演了重要角色，因为他拥有皮尔兰烟斗的喉舌。格洛克似乎是一个有能力的贾利斯战士，他非常强壮，用他的熊手打破了一个巴顿。格洛克也被称为有大量的耐力，他能够在灰卫兵的致命攻击中幸存下来，并带走和/或杀死他的部落的其他成员。他也有足够的耐力在 "恐惧 "汹涌的触手中幸存下来，并在不久之后站起来继续战斗，甚至夺走了 "恐惧 "的生命。当格洛克死后，他告诉茉莉她是一个值得尊敬的贾利斯[尽管她是德尔部落的人]，并给她他的幸运符，一个装满幸运物的项链末端的袋子，给她包括一块海盗管。虽然乍一看，他似乎是一个无知的、愤怒的、畏惧的、凶残的人，但他出人意料地相当聪明，在战斗中表现出敏捷的机智，他能够在很短的时间内推断出恐惧者的弱点，并训练他的蜘蛛来打败另一个同类的蜘蛛。他对茉莉的失败也抱有很大的怨恨，甚至称她为 "弱者"，这让她非常生气。然而，他确实认识到她的战斗精神，并评论说她有一颗Jalis的心。(这表明茉莉可能有一些贾利斯的背景。)格洛克对成为德尔托拉的最后一个贾利斯也非常难过，甚至流下了眼泪。格洛克最伟大的壮举--杀死恐惧--使他在翎羽部落中赢得了极大的尊重。他们甚至把他埋在了他们琵琶族的圣地里。他的传家宝也是他们丢失的宝物之一，他们把它拿了回来，然后把口罩给了三人组。总而言之，格洛克在德尔托拉影子之地发挥了巨大的作用，他的朋友们似乎对他评价很高。后来，人们发现他有一个兄弟。格尔斯，他对他非常尊重，并把格洛克的护身符交给了茉莉。格洛克之所以说服克劳和布莱恩协助勒夫、巴尔达和茉莉从阴影地带救出德尔托兰人，就是因为格洛克。在《重返德尔》中，格洛克说他是最后一个贾利斯人，但在下一本书中，他被要求带领一支军队从阴影地带拯救他的人民。格洛克很可能是被别人告知阴影地带的贾利人，或者说他是德尔托拉的最后一个贾利人。</w:t>
      </w:r>
    </w:p>
    <w:p>
      <w:r>
        <w:rPr>
          <w:b/>
          <w:color w:val="FF0000"/>
        </w:rPr>
        <w:t xml:space="preserve">id 2</w:t>
      </w:r>
    </w:p>
    <w:p>
      <w:r>
        <w:rPr>
          <w:b w:val="0"/>
        </w:rPr>
        <w:t xml:space="preserve">0437 550 600 0418 451 845 全套服务功能餐饮公司活动 当是时候给你的商业伙伴留下深刻印象时，是时候打电话给瓦利斯餐饮公司了。我们对企业餐饮的简单做法将为您提供令人惊叹的食物，让您的客人都能享受到。我们已经花了一年的时间来开发我们的菜单，并且只使用西澳大利亚所提供的最好的产品。企业活动不一定要用相同的无聊的食物，我们会让你所有的客人的味蕾想要更多更多。婚礼餐饮 令人难以置信的婚礼食品和优质服务不一定要付出高昂的代价。毕竟，婚礼是非常昂贵的，你需要尽可能的节省。我们理解并旨在使您的餐饮愿景符合您的预算。请务必查看我们的甜点菜单，以获得一些最美味的食物，你的客人一定会记住。生日宴会 如果你正在计划一个特殊的生日，你最不想做的事情就是担心 "我的食物够不够，看起来是否好看？"无论在什么场合，都可以用瓦利斯餐饮公司提供的著名的、无可挑剔的全套服务来放纵你的客人和你自己。特别活动餐饮关注细节，以服务和灵活性为荣，这只是我们在帮助您的社会活动成为一个值得纪念的事件方面的几个原因。更不用说最重要的因素了--新鲜、美妙的食物感言 嗨，布拉德 非常感谢你的帮助，为我们的婚礼留到这么晚，当晚进行得非常顺利，我们所有的客人都喜欢这些食物。评论和反馈仍在不断涌现，而且都是积极的。非常感谢你!:)Cassie &amp; Mark 感谢Wallis Catering为塔楼业主提供了一个成功的夜晚，我相信他们晚上回到家看到这么精彩的活动一定很激动。!罗琳-杰克逊 你好，布拉德，非常感谢你的美味佳肴!活动进行得非常顺利，我们得到了很多关于食物的赞美。谢谢你帮助我们的活动取得了如此的成功!亲切的问候，凯特琳 非常感谢你做的一切。这真是太棒了!你们的团队很棒!每个人都喜欢这些食物，有不少人问你们的联系方式。非常令人印象深刻。我们只有大约70人参加，但几乎所有的食物都被吃掉了！！！。一切都很好!再次感谢你们的工作。海莉</w:t>
      </w:r>
    </w:p>
    <w:p>
      <w:r>
        <w:rPr>
          <w:b/>
          <w:color w:val="FF0000"/>
        </w:rPr>
        <w:t xml:space="preserve">id 3</w:t>
      </w:r>
    </w:p>
    <w:p>
      <w:r>
        <w:rPr>
          <w:b w:val="0"/>
        </w:rPr>
        <w:t xml:space="preserve">在Citgo汽油赠品中，每天为一个邻居投票!伊利诺伊州的彭布罗克镇是美国最贫穷的社区之一。  奥普拉7年前有一个关于这个社区的节目，那里的居民没有干净的自来水，没有室内管道，没有保护措施。这些人中有很多是老年人，他们从系统的裂缝中掉下来。  我们的非盈利性组织 "一次一个邻居 "为有需要的人提供帮助。其中一个方法是要求投票，以便有机会赢得Citgo Gas公司提供的5000美元的加油卡。  在11/28之前，请每天投票。  看着票数上升，你就知道你在帮助伊利诺伊州的其他人。</w:t>
      </w:r>
    </w:p>
    <w:p>
      <w:r>
        <w:rPr>
          <w:b/>
          <w:color w:val="FF0000"/>
        </w:rPr>
        <w:t xml:space="preserve">id 4</w:t>
      </w:r>
    </w:p>
    <w:p>
      <w:r>
        <w:rPr>
          <w:b w:val="0"/>
        </w:rPr>
        <w:t xml:space="preserve">STIR计划将继续进行，并进行修改以减少所需的公共补贴 温哥华展望在议会的第一项行动是召集了一大批开发商、规划师、建筑师和住房倡导者，以提出一项计划，在该市创建新的租赁项目。这是一个很好的时机，因为经济衰退已经到来，开发公司对新的建议持开放态度，以保持他们的发展。短期租房激励计划旨在鼓励开发商建造租房，这些租房必须保持60年或建筑物的寿命，以较长的时间为准，在停车方面给予优惠，放弃通常的开发成本征收，并在某些情况下给予奖励密度。一些批评该计划的人不相信，但通过该计划创造了一些廉价的租房，主要是在东边较便宜的土地上，建筑商坚持使用四层的木结构建筑。该计划还在一些著名的地点--西区、海洋门户、Rize--引起了巨大的争议，因为作为激励措施的密度似乎产生了与社区不相称的建筑。议会本周投票决定继续实施该计划（根据我在这里的报道），但对其进行了修改，使激励措施现在只适用于只出租的建筑。一些批评者仍然说，这将导致现有的经济适用房的破坏，或者他们不明白为什么开发商需要这些激励措施。(这是George Affleck议员在议会辩论中不断提出的一个观点）。但是，这似乎正是开发商在20世纪60年代和70年代得到的激励措施，这导致在低陆平原各地建立了数以万计的四层步行楼，现在是该地区珍贵的廉价住房 - 如此珍贵，以至于温哥华议会和我相信其他几个城市已经宣布它们禁止开发，除非开发商提出建造替代物。60年代和70年代的这些激励措施在当时也受到一些人的批评，认为是对开发商的浪费性馈赠，这些开发商通过建造高端市场租赁房来获利，并没有真正提供可负担的住房。而且很难说这些激励措施是不需要的。你会认为，如果开发商认为他们可以通过建造出租房来获利，他们早就会这么做了。但是，在STIR计划出台之前，该市每年只建造150个单位。然后，它跳到了平均每年500个。FRANCES BULA VANCOUVER -- 摘自周三的《环球邮报》 发表于5月15日星期二。15, 2012 10:33PM EDT 最后更新 星期二, 五月.15, 2012 10:37PM EDT 温哥华议会将限制对在这个高成本城市建造出租房的开发商的激励措施，以减少一些补贴，这些补贴飙升至每单位70,000元。以温哥华愿景为主导的议会在其租房奖励计划中一直受到批评，周二决定将其限制在只建造租房建筑的开发商。该计划始于两年前，对那些试图在同一栋楼里混合租赁单元和出售公寓的开发商开放。到目前为止，根据该计划，已经有近1700个单位被提出，并正在通过该系统进行处理。住房规划师丹-加里森（Dan Garrison）周二在议员们投票批准这一变化之前对议会说："在百分之百出租的项目中创造了更多的单位"。更重要的是，这些单位需要的公共补贴也少得多。纯租赁建筑的开发商得到的补贴仅为4900美元一个单位，部分原因是这些单位都是低层建筑，由木材建造，而不是更昂贵的混凝土。混合在公寓楼中的单元最终需要2,300万美元的城市补贴来创造327个单元，即每单元70,000美元。这2300万美元包括开发商通常必须支付的费用，以帮助支付新买家入住时所需的新城市服务的费用。如果这笔钱没有被用作租房奖励，它将被用于公园、托儿所、社区中心和其他居民的服务。在过去的两年里，该项目有许多批评者。一些项目附近的当地居民团体说，这些项目的建立与社区的规模不符，开发商得到了太多的免费赠品。居民团体和</w:t>
      </w:r>
    </w:p>
    <w:p>
      <w:r>
        <w:rPr>
          <w:b/>
          <w:color w:val="FF0000"/>
        </w:rPr>
        <w:t xml:space="preserve">id 5</w:t>
      </w:r>
    </w:p>
    <w:p>
      <w:r>
        <w:rPr>
          <w:b w:val="0"/>
        </w:rPr>
        <w:t xml:space="preserve">博客目录 最新推文 'Like' Barratts Shoes 喜欢Barratts Shoes？爱...这一期的Barratts "每周博客 "将介绍我们的第一个爱尔兰网站，我们将与Jennie McGinn交谈。她与她的两个姐妹一起推出了非常受欢迎的《今天我穿什么》，她在这里讨论了她的最新项目Prowlster--一本幽默而富有洞察力的在线杂志，也可能改变你未来的购物方式你如何向Barratts的读者描述你的博客？Prowlster是一种新型的在线杂志和购物体验。它是由我们的时尚博客What Will I Wear Today演变而来。我们开始WWIWT的时候，是一群姐妹围绕着时尚进行非常轻松的对话。我们把自己定位为 "局内人-局外人"；我们都不在时尚界工作，但我们非常非常喜欢时尚。所以我们的基调是非常朴实、诙谐、不苟言笑和热情。我们将在整个Prowlster中延续这种基调--这是一本个人化的、温暖的、诙谐的杂志。Prowlster是一本充满活力的时尚杂志，它允许读者在一系列的时尚主题中寻找潮流、风格、情绪板和阅读--与朋友分享这一切--然后，如果你想购物，就去购物。我们基本上是对各种时尚人才进行剖析，并为其提供平台，使读者能够购买他们可能不会遇到的东西。这是一个非常社会化的体验；对我们来说，重要的是让读者感觉到自己是杂志的一部分--提供建议，发表评论，参与进来！我们非常高兴地看到，有的读者已经在杂志上发表了自己的观点。我们对我们的一些内容感到非常兴奋；我们将跟踪一位来自河岛的时尚公关，我们将请巡回记者在爱尔兰的商店里做游击造型，我们有一本来自巴黎时装设计师的日记，我们有 "购物街风格" --大量的东西是什么让你开始写博客的？能够向毫无戒心的公众释放我们的咆哮。这一点，以及感觉到自己是一个社区的一部分。这是一个非常有创造性的经验，博客确实为你的各种兴趣提供了一个出口。我们通过 "今天我会穿什么 "有一个不可思议的旅程；写作、造型、接受采访、参加时装周、担任代言人......所有这些都是兼职工作。我们非常享受这个过程，所以我们决定辞掉工作，把时尚杂志和商店作为一个实际的业务来做。你有什么建议给那些想建立自己的博客的人吗？尽可能多地与人接触。寻求帮助 -- 如果你不问，你就不会得到！也许你可以尝试在周围组建一个团队。也许可以尝试在你身边组建一个团队--这是一个非常耗时的过程......即使是三姐妹，我们也发现它要求很高。你必须成为所有人的一切--作家、造型师、编辑、经理、摄影师、代言人。无论何时何地都要进行合作。将你的内容提交给尽可能多的平台--不要吝啬！这将有助于你建立起自己的名字。这将帮助你建立自己的名字。来提交给Prowlster -- 我们不咬人！"。您如何描述您的风格？我的个人风格通常是剪裁和前卫的冲突。如果可以的话，我喜欢每天至少穿一件标志性的衣服--乔安妮-海因斯领，加里巴德指环，一丝霓虹灯，一点（假）皮草。我经常穿短裤，因为它们便于骑自行车，而且我绝对喜欢一点热粉色。然而，我也可以非常、非常懒惰，穿着连帽衫和格子衬衫，懒洋洋的。谁是你的时尚英雄？奥尔森双胞胎姐妹很适合懒惰的戏剧性，凯特-博斯沃思设法吸纳所有高端前卫的东西。在这里，我喜欢塞莱斯廷-库尼（Celestine Cooney），因为她的都市风格与猫步风格相融合。有什么特别的趋势是我们应该注意的吗？我听说明年春天皮具将大行其道，我完全赞成--有点伪哥特式的风格总是能增加戏剧性。特别是如果你用一些漂亮的、飘逸的雪纺来搭配马甲线。你目前最喜欢哪件在Barratts的商品？我很喜欢Ravel绒面革闪光块状高跟鞋--它的高度恰到好处，而且有完美的闪光点，适合穿去上班。</w:t>
      </w:r>
    </w:p>
    <w:p>
      <w:r>
        <w:rPr>
          <w:b/>
          <w:color w:val="FF0000"/>
        </w:rPr>
        <w:t xml:space="preserve">同上 6</w:t>
      </w:r>
    </w:p>
    <w:p>
      <w:r>
        <w:rPr>
          <w:b w:val="0"/>
        </w:rPr>
        <w:t xml:space="preserve">除非你有资源来监督它，否则就没有守则。 编辑--《职业规划师》杂志 在我看来，有八个要点或三页纸说'这是我们的守则'，就失去了意义，"马修-罗说。任何制定实践守则以避免未来金融咨询（FoFA）改革中的选择条款的组织的一个基本要求是，它必须有资源和意愿来监测遵守情况，并对违反守则的行为采取有效行动。金融规划协会主席马修-罗说，如果一个组织不致力于监督自己的代码，也没有资源这样做，那么它 "不应该谈论发布一个代码，你不应该误导人们说你将有一个代码"。"我们将与我们的一些合作伙伴--也就是被许可人--分享这些信息，我希望我们和被许可人之间会有一个自由的信息流。"可能会有针对成员的投诉--例如，通过我们的举报机制--我们会通过我们的行为审查程序来处理，但如果我们有，例如，一个同意签署我们的守则的专业合作伙伴......那么我们也会寻求与他们合作的行动。"本周二，ASIC专员Peter Kell提出了遵守守则的问题，并在黄金海岸举行的金融顾问协会（AFA）全国会议上说："鉴于守则的运作方式，那些实际提供守则的人--如果你愿意，守则的经营者；守则的所有者--必须保持一个可公开搜索和最新的成员登记册，这一点非常重要。"这是因为我们认为可能会有更多的顾问订阅行业代码；这将有助于行业内的人；这将有助于被许可人；这将有助于消费者，我们有这样的要求，"凯尔说。但罗说，代码所有者的责任远远超出了维护一个可搜索的登记簿的范围。"对我来说，这提出了一个更重要的问题，那就是围绕着资源，"Rowe说。"在我看来，有八个要点或一张三页纸，说'这是我们的代码'，就失去了意义。有一份文件说这是我们的准则，这是我们对成员的期望，然后没有治理，没有问责框架，没有资源 -- 我知道我们运行这个框架的成本是多少，我知道我们花了多长时间来建立它。"如果你没有资源，你没有基础设施，你没有治理机制，你不认为你甚至可以通过你自己的数据库，围绕你的代码进行调查、监测和监督行动，你不应该谈论发布一个代码，你不应该围绕你将有一个代码的[想法]误导人们。"罗说，监管机构将对任何申请批准其守则的组织进行自己形式的尽职调查，如果个别从业者加入一个组织，"因为他们有一个符合最低要求的守则，而这只是为了避免选择加入"，这将是 "毁灭性的"。"Rowe说："如果人们带着这种想法加入，那么我们就应该放弃成为一个行业的努力。评论。3 发表您的评论 不说废话--实际上已经有了很大的变化。加强了行为审查委员会，有了独立的主席，不再有首席（经销商）会员类别，所以所有成员都是个人，都要对个人负责。管理是任何守则中最重要的部分。持牌人已经建立了系统，以确保《公司法》和《监管指南》在整个网络中得到执行。他们开展培训，制定合规手册，持续更新软件，并在其日常模式中建立监测机制。FPA或其他协会如何 "监控 "整个产业链将是有趣的。当然，当涉及到代码时，这是关于客户的最佳利益，在我看来，这意味着它必须在协会的支持下在持牌人层面上完成。</w:t>
      </w:r>
    </w:p>
    <w:p>
      <w:r>
        <w:rPr>
          <w:b/>
          <w:color w:val="FF0000"/>
        </w:rPr>
        <w:t xml:space="preserve">id 7</w:t>
      </w:r>
    </w:p>
    <w:p>
      <w:r>
        <w:rPr>
          <w:b w:val="0"/>
        </w:rPr>
        <w:t xml:space="preserve">Open Refine（以前是Google Refine）是一个处理和 "清理 "数据的工具（更多信息可在Open Refine的新网站上找到）。如果你用Excel做一般的数据工作，那么就值得看看Refine，看看它是否能提供帮助。我过去曾用Refine做探索和清理数据，对它提供的工具印象深刻。我目前正在进行两个项目--KnowledgeBase+和GoKB，它们涉及收集和组织电子资源的数据。任何需要处理电子期刊馆藏数据的人都知道（尤其是电子资源馆员），很多数据都是以电子表格和逗号/制表符分隔值的形式发送的--例如，一些出版商/内容提供商用来发布电子期刊清单的KBART指南就推荐使用TSV格式。今天我想了解一个特定的电子期刊包在2013年的变化情况。我有一份2012年包含在软件包中的期刊清单，以及一份将在2013年包含的新期刊清单。每个文件都包含了期刊的名称、ISSN、eISSN、URL、在线包中包含的第一份期刊的年份、卷数和期数。但是，列的顺序和名称并不一样，从这里可以看出。2012年文件 2013年文件 我想知道哪些标题在2012年的版本中没有，哪些标题在2013年的包中没有，哪些标题在2012年的包中没有，关键信息是否有任何变化，如包括的第一期。 我看到了Tony Hirst（@psychemedia on Twitter）关于使用Refine合并数据集的博文，其中显示了如何在两个Refine项目中匹配数值。按照这个教程，我能够开始在数据集之间进行匹配。由于两个数据集都包含ISSN和eISSN，似乎其中一个可能是一个很好的匹配起点--可惜，情况并非如此。并非所有的条目都有ISSN或eISSN，在不止一个案例中，一个记录为eISSN的东西在另一个中被列为ISSN。  我决定寻找另一种方法来匹配各数据集。最后，最成功的方法是使用两个文件中的URL中的三个字母代码来识别期刊--这使我能够在两个文件之间获得良好的匹配，并对我没有错过匹配结果感到非常高兴。有趣的是，我发现的第二种最可靠的匹配机制是使用期刊标题的 "指纹 "版本（"指纹 "是一种尝试标准化文本字符串的机制，Tony在他的博文中也有描述）。在找到了一个在文件之间进行匹配的好方法之后，我开始尝试回答上述问题。首先从2013年的文件中，我加入了一个新的列，从2012年的文件中提取匹配的标题。这一栏中的任何空白单元格都代表着2012年文件中没有的2013年标题（使用Refine'faceting'功能可以轻松找到）。为了发现2012年文件中的标题，而不是2013年文件中的标题，我做了同样的匹配过程，但从2012年文件开始。我想不出任何其他的方法，这很可惜--把所有的数据放到一个项目中，然后从那里做所有的分析，这将是很好的--目前我所想到的唯一方法是在导入Refine之前以某种方式合并文件--这似乎有点违背初衷了。最后，我使用相同的匹配机制，将2012年文件中与第一期有关的信息（第一期编号、卷号、年份）拉入2013年文件。然后，我可以将这些信息的2012年版本与2013年版本进行比较。这将 "Frontfile第1期在线卷 "中的数值与我开始的那一列中的数值进行比较--并分配一个 "相同 "或 "改变 "的数值。我发现在做这些比较时，你需要注意数据的 "类型 "是否相同。我有一个例子，我最后比较了一个 "数字 "类型和一个 "字符串 "类型，得到一个 "改变 "的结果，尽管两者都包含字符 "4"。通过使用切面找到所有 "改变 "的数据，并在2012年的标题匹配上使用另一个切面来消除那些不在2012年文件中的标题，我很快就能够找到</w:t>
      </w:r>
    </w:p>
    <w:p>
      <w:r>
        <w:rPr>
          <w:b/>
          <w:color w:val="FF0000"/>
        </w:rPr>
        <w:t xml:space="preserve">id 8</w:t>
      </w:r>
    </w:p>
    <w:p>
      <w:r>
        <w:rPr>
          <w:b w:val="0"/>
        </w:rPr>
        <w:t xml:space="preserve">取得成就没有捷径 近海比赛竞争激烈，对人的精神和身体都是一种考验，而且经常是不可预知的。面对漫长的海上日子，挑战一个三维的比赛场地，天气、海况和偶尔出现的陆地影响着战术和战略，这需要详细的准备和计划。参加 2012 年劳力士中海赛的参赛者--世界上最伟大的离岸赛事之一，与劳力士法斯特耐特和劳力士悉尼霍巴特等其他经典赛事相对应--已经为征服比赛做出了重大投资和承诺。劳力士中海赛自 2002 年起由劳力士赞助，由马耳他皇家游艇俱乐部组织。该比赛于 1968 年首次举办，散发着动力、决心和奉献的美德。细节 运动中的成功与适当的准备工作密切相关。劳力士中海赛卫冕冠军马耳他游艇 Artie 的船员在去年赢得奖杯后，立即将注意力集中在 2012 年的比赛上。"你不想放过任何一个机会，"联合船长 Christian Ripard 在出发前解释道，606 海里的航线以马耳他岛为起点和终点。"自从去年完成赛事后，我们就一直在研究这艘船，整个冬天都在研究。我们一直在努力改进。"Artie 的船员们投入了无数的时间，他们希望成为自 1980 年以来第一艘保持劳力士中海赛奖杯的船。准备工作可以集中在最精细的细节上。"在漫长的比赛中，在竞争如此激烈的情况下，你每小时都不能有哪怕十秒钟的损失，"这项赛事的传奇选手 Arthur Podesta 解释说，他参加了所有 33 届劳力士中海赛的比赛。"例如，我不断地更新我们的船帆--每年都会用新的版本替换旧的船帆"。抵达 虽然当地的参赛者可以集中精力对他们的船进行微调，但是将外国船，加上相关的设备和船员，所涉及的物流问题和额外的问题，需要仔细规划，特别是到一个岛屿。绝大多数参赛者都是从地中海其他地方来的，有些是以高度竞争的方式。在斯洛文尼亚注册的游艇 Esimit Europa 2 的泛欧船员在过去两届劳力士中海帆船赛上获得了线上荣誉，他们最大限度地利用了前往马耳他的通道。"我们利用的训练机会之一是将船和全体船员带到这里，从的里雅斯特到马耳他的700海里路段进行比赛。这使我们能够微调一切，如位置和手表系统，以便我们能够为离岸比赛做好准备，"西班牙航海家胡安-维拉解释说，他曾参加过美洲杯和沃尔沃环球帆船赛。蒂姆-鲍威尔负责监督尼克拉斯-曾斯特伦的Rn 2号的后勤运作，在地中海近岸赛场上活跃了一个赛季之后，他从西班牙的帕尔马出发，驾驶这艘游艇。鲍威尔解释说："对这些船来说，这是一个巡回展出，"。"最容易的部分是船到达这里，但随后我们有两个40英尺的集装箱需要运输，马耳他是一个岛，这有点困难。"一旦船和集装箱联合起来，Rn的16名专业船员在比赛前的一周里组织和准备船帆和比赛装备。战斗力 对于一个完全专业的团队来说，离岸比赛是已经紧张的比赛季节的延伸。身体准备是一个重要组成部分。"保持健康符合每个人的利益，船员们都有自己的训练计划，"鲍威尔解释说。"每个人都知道他们需要做的工作和他们需要达到的健身水平。对大多数人来说，这意味着要在健身房里进行惩罚性的训练，并仔细观察他们的饮食。在比赛期间，食物也同样重要，对于专业赛艇来说，除了营养价值之外，还有其他需要考虑的因素--重量和准备的便利性。"船上的食物主要是冻干的，携带方便。我们加入热水，放置半小时，就可以吃了"。蛋白质和能量棒通常被用来在正餐之间提供重要的能量。对于科林斯船队来说，营养是一个同样重要的焦点。马耳他游艇Elusive的船长Podesta明白水合和补充的重要性。Elusive的比赛既使用干粮，也使用更多的干粮。</w:t>
      </w:r>
    </w:p>
    <w:p>
      <w:r>
        <w:rPr>
          <w:b/>
          <w:color w:val="FF0000"/>
        </w:rPr>
        <w:t xml:space="preserve">id 9</w:t>
      </w:r>
    </w:p>
    <w:p>
      <w:r>
        <w:rPr>
          <w:b w:val="0"/>
        </w:rPr>
        <w:t xml:space="preserve">伊瓜因的数据表明他有能力复制托雷斯在利物浦的第一个赛季。通知 如果这是你第一次访问，请务必查看我们的发帖规则。你可能要先注册才能发帖。任何被发现发布攻击性材料的人将被禁止，并可能被通知警方。如果您看到攻击性的内容，请点击报告滥用按钮，帮助我们保持这些留言板成为一个令人愉快的访问场所。野心？你认为谁更有野心，利物浦还是马德里？他们不可能为了一点钱而摆脱他们的3个顶级射手之一，他们真的被钱淹没了。为什么你认为伊瓜因想离开？因为******* 媒体告诉你？即使他这样做，为什么是利物浦？他很有野心，他会去一个更大的球队。当拉法离开我们的时候，我们是一支英格兰的中游球队，如果说霍奇森和达格利什只是保持了这种状态，所以如果你想把我们现在的情况归咎于任何人，那么你就必须回到拉法或希克斯和吉列特。答案可能是后两者，但这仍然是在贝尼特斯的管理下！"。野心？你认为谁更有野心，利物浦还是马德里？他们不可能为了一点钱而摆脱他们的3个顶级射手之一，他们真的被钱淹没了。为什么你认为伊瓜因想离开？因为******* 媒体告诉你？即使他这样做，为什么是利物浦？他很有野心，他会去一个更大的球队。</w:t>
      </w:r>
    </w:p>
    <w:p>
      <w:r>
        <w:rPr>
          <w:b/>
          <w:color w:val="FF0000"/>
        </w:rPr>
        <w:t xml:space="preserve">id 10</w:t>
      </w:r>
    </w:p>
    <w:p>
      <w:r>
        <w:rPr>
          <w:b w:val="0"/>
        </w:rPr>
        <w:t xml:space="preserve">关于Keith Woodford Keith是新西兰林肯大学农场管理和农业企业的教授。Keith是媒体关于农业和农业综合企业主题的定期评论员。基思对国际农村发展感兴趣，并在许多亚洲和太平洋国家工作过。Keith还对山地活动有长期的兴趣，这些活动使他去过安第斯山脉、喜马拉雅山脉和南极洲以及新西兰的山区。今天的全球乳品贸易结果显示，新西兰产品的价格回升，大大超过了全球乳品贸易指数中1.8%的标题增幅。原因是，该指数使用的是产品权重，基于全球...继续阅读？这篇文章是由Keith和Annette Woodford共同撰写的。安妮特是一名阅读恢复方面的专业教师。最近公布的国家教育标准结果所传达的重要信息是，低下的社会经济条件和教育成绩不佳是并存的。继续阅读？我们现在已经进入了2012/13年的乳制品季节。  生产离10月的高峰期还有几周的时间，但恒天然现在正在预售其10月和11月的产量，以便在11月和12月发货。目前（7月15日），恒天然对2012/13年奶季的预测奶价为每公斤乳固体5.50美元。较小的乳品公司也提出了类似的估计。  然而，我的论点是，这些价格有如此巨大的不确定性，...继续阅读？现在距离我的上一篇文章已经有五个月了，我收到了关于我发生了什么的问题。  我一定会回来的。确实有很多东西我想写。但是在这期间，...继续阅读？来自新西兰的我，在美国中西部的堪萨斯州呆了一周，这是一个令人着迷的经历。  堪萨斯州在地理上是一个大州，位于美国的中心，但只有250万人口。该州的经济...继续阅读？我最近被邀请为《综合医学杂志》撰写一篇论文，总结目前与A1β-酪蛋白、BCM7和人类健康有关的证据状况。参考文献是。Woodford, Keith 2011.A1β-酪蛋白、BCM7和人类健康"。...继续阅读 ?传播A2故事的挑战之一是其复杂性。另一个挑战是，A2牛奶的营销人员受到消费者立法的限制，他们可以提出索赔。但是，媒体上偶尔也会出现有利于消费者的信息性文章。今天就是一个例子。继续阅读?来自波兰的另一篇论文，发表在经同行评议的国际《小儿胃肠病学和营养学杂志》上，(1)提供了关于牛的casomorphins通过人奶进入婴儿血液的见解。这一次的casomorphin是BCM5，...继续阅读？我每年都会在卫生专业人员会议上发表关于A1型β-酪蛋白和BCM7的论文，特别是在澳大利亚，那里的消费者很容易获得替代性A2牛奶。我为悉尼全科医生会议编写的讲义材料是："在悉尼的全科医生会议上...继续阅读 ?</w:t>
      </w:r>
    </w:p>
    <w:p>
      <w:r>
        <w:rPr>
          <w:b/>
          <w:color w:val="FF0000"/>
        </w:rPr>
        <w:t xml:space="preserve">id 11</w:t>
      </w:r>
    </w:p>
    <w:p>
      <w:r>
        <w:rPr>
          <w:b w:val="0"/>
        </w:rPr>
        <w:t xml:space="preserve">在这里获得其他历史和政治的音频书。一位在伊拉克自由行动期间在伊拉克服役的美国陆军少校介绍了来自当前伊拉克和阿富汗战争前线的二十九个真实的勇气故事。该有声书可以在汽车通勤时或在家里用光盘播放器播放。音频CD也可以改变成MP3格式，这样你就可以在MP3播放器上播放，如ipod iphone ipad或支持rockbox的音频播放器。你可以在旅行时听这些有声读物，在长途汽车上驾驶或步行锻炼时听。更多.....历史学家说，第二次世界大战是第一次世界大战的延续--但暴力程度更高，对文明价值的考虑更少。正式结束第一次世界大战的《凡尔赛条约》使欧洲的力量平衡发生了巨大的变化。德国被剥夺了她的殖民地，被分割成几块，并背负了惊人的战争债务。新的国家应运而生；旧的敌对行动重新开始。其中一些敌对行动在一种新的政治哲学中找到了声音：法西斯主义。这本有声书是CD（Compact Disc）数据格式。音频CD可以在你的汽车或家里的Compact Disc播放器上使用。这些光盘可以被改造成mp3 ogg或FLAC等替代格式。所以你可以在mp3播放器上播放，如ipod iphone ipad或支持rockbox的音频播放器。你可以在通勤时听这些录音带，在火车上驾驶长距离或更多信息.....。在这里获得其他的Lois McMaster Bujold，Komarr可能是一个花园--再过一千年的工作。如果地球改造失败，也可能是一片不适合居住的荒地。现在，对这个被征服的星球进行地球化改造至关重要的太阳镜被一艘偏离航线的飞船撞碎了。巴雷亚尔的皇帝派他最新的帝国审计官迈尔斯-沃科西根勋爵去寻找原因。这个选择在科玛尔并不受欢迎，因为一代人之前的背叛让沃科西根的名字沾满了鲜血。在穹顶城市的政治和物质幽闭中，围绕着迈尔斯的忠诚臣民的科马兰人是无辜的受害者还是要复仇的叛军？谎言中的谎言，背叛中的背叛--迈尔斯陷入了一场与时间的赛跑，以阻止一个可能将他永远放逐出巴雷亚的阴谋。他的燃眉之急在于一个意想不到的盟友，这个盟友的伤痕和荣誉和他一样深重。点击这里 -《科玛尔》。A Miles Vorkosigan Adventure Lois McMaster Bujold Paperback at www.science-fiction-books.com.au 好的技术，让孩子们参与里面的故事，无论他们是公平的访问者还是喜欢为他们读故事。孩子们可以在各种类型的空间听到有声读物。孩子可以在学校的巴士上听到有声书。你可以用CD格式的有声读物在CD机上听，或者用MP3格式转换，再加上听ipod，有协议让你用MP3结构转换，在这里幻想拼音在这里获得其他幻想科幻书在这里获得其他平装书 "当你周围全是黑暗时，它将是你的光！一扇深埋在泥土中的暗门是一队考古学家揭开一生的发现的唯一线索。在它的下面，被恐怖包围着的是一把雄伟的长矛，它的力量是上面的凡人永远无法相信的。因此，亚当-布莱克和他不寻常的同行们要面对命运，进入神秘的隧道和密室的迷宫。只有在那里，他们才能阻止维京人领主西奥博尔德的邪恶鬼魂点燃一千年前他被拒绝的灾难性事件。牧师马格努斯是他当时的障碍。亚当是否能够分享类似的胜利？还有，是否有另一个来自过去的存在，将影响善与恶的战斗？点击这里--《奥丁之矛》平装本www.science-fiction-books.com.au 在这里获得其他健康身心音频书用自然的ALPHA音频过程结合莫扎特-巴赫-海顿-维瓦尔第和贝多芬的作品来激发你的精神状态。只需在背景中播放，就可以</w:t>
      </w:r>
    </w:p>
    <w:p>
      <w:r>
        <w:rPr>
          <w:b/>
          <w:color w:val="FF0000"/>
        </w:rPr>
        <w:t xml:space="preserve">id 12</w:t>
      </w:r>
    </w:p>
    <w:p>
      <w:r>
        <w:rPr>
          <w:b w:val="0"/>
        </w:rPr>
        <w:t xml:space="preserve">文字记录。欧巴马欢迎阿富汗的 "新天之光" 他说，到2014年底，阿富汗人将负责国家的安全。我的政府一直在与塔利班进行直接讨论 美国不会在阿富汗建立永久基地，总统说 编者按：欧巴马总统在阿富汗向全国发表的讲话实录：（CNN）--在巴格拉姆空军基地，晚上好。这个前哨基地离家7000多英里，但十多年来它一直在我们心中。因为在这里，在阿富汗，我们超过50万的儿女为保护我们的国家而牺牲。今天，我在美国和阿富汗之间签署了一项历史性协议，确定了我们两国之间的新型关系 -- 在这个未来，阿富汗人对其国家的安全负责，我们在两个主权国家之间建立平等的伙伴关系；在这个未来，战争结束，新的篇章开始。今晚，我想向你们谈谈这一过渡。但首先，让我们记住我们为什么来到这里。正是在这里，在阿富汗，乌萨马-本-拉丹为其恐怖组织建立了一个安全港。正是在这里，在阿富汗，基地组织带来了新成员，训练他们，并策划了恐怖行动。正是在这里，在这些边界内，基地组织发起了袭击，杀死了近3000名无辜的男人、妇女和儿童。因此，十年前，美国和我们的盟国开战，以确保基地组织再也不能利用这个国家对我们发动袭击。尽管取得了初步成功，但由于一些原因，这场战争的时间比大多数人预期的要长。2002年，本-拉登和他的副手们越过边界，在巴基斯坦建立了安全庇护所。美国花了近八年时间在伊拉克进行一场不同的战争。而基地组织在塔利班内部的极端主义盟友发动了一场残酷的叛乱。欧巴马对部队说 "谢谢" 欧巴马对部队说："我爱你们所有人" 麦凯恩支持欧巴马访问阿富汗 欧巴马突然访问阿富汗 但在过去三年里，形势发生了变化。我们打破了塔利班的势头。我们建立了强大的阿富汗安全部队。我们摧毁了基地组织的领导层，干掉了他们前30名领导人中的20多人。一年前，我们的部队从阿富汗的一个基地发起行动，杀死了乌萨马-本-拉丹。我设定的目标--击败基地组织，不让它有机会重建--是可以实现的。尽管如此，未来仍将有困难的日子。我们的男男女女所做出的巨大牺牲还没有结束。但今晚，我想告诉你们，我们将如何完成我们的任务并结束阿富汗战争。首先，我们已经开始向阿富汗的安全责任过渡。已经有近一半的阿富汗人生活在阿富汗安全部队正在进入主导地位的地方。本月，在芝加哥举行的北约峰会上，我们的联盟将设定一个目标，即明年阿富汗部队将在全国各地的战斗行动中发挥主导作用。国际部队将继续培训、建议和协助阿富汗人，并在需要时与他们并肩作战。但是，随着阿富汗人向前迈进，我们将转变为一个支持角色。在我们这样做的时候，我们的部队也将回国。去年，我们从阿富汗撤出了10,000名美国部队。另外23,000人将在夏季结束前离开。在那之后，裁员将继续以稳定的速度进行，我们的部队将有更多人回国。正如我们的联盟所同意的，到2014年底，阿富汗人将完全负责他们国家的安全。第二，我们正在培训阿富汗安全部队以完成工作。这些部队已经激增，并将在今年达到35.2万人的高峰。阿富汗人将在三年内维持这一水平，然后减少他们的军队规模。在芝加哥，我们将赞同一项支持强大和可持续的长期阿富汗部队的建议。第三，我们正在建立一个持久的伙伴关系。我们今天签署的协议向阿富汗人民发出了一个明确的信息：当你们站起来的时候，你们不会孤独。它确立了我们未来十年的合作基础，包括打击恐怖主义和加强民主机构的共同承诺。它支持阿富汗为促进其人民的发展和尊严所做的努力。它还包括阿富汗对透明度和问责制的承诺，以及对保护所有阿富汗人--男人和女人、男孩和女孩--的人权的承诺。</w:t>
      </w:r>
    </w:p>
    <w:p>
      <w:r>
        <w:rPr>
          <w:b/>
          <w:color w:val="FF0000"/>
        </w:rPr>
        <w:t xml:space="preserve">id 13</w:t>
      </w:r>
    </w:p>
    <w:p>
      <w:r>
        <w:rPr>
          <w:b w:val="0"/>
        </w:rPr>
        <w:t xml:space="preserve">安吉丽娜-朱莉 难民问题特使 在为联合国难民署和难民事业奉献了多年之后，安吉丽娜-朱莉于2012年4月被任命为联合国难民事务高级专员安特尼奥-古特雷斯的特使。在她新的和扩大的角色中，她将专注于导致大规模人口流离失所的重大危机；进行宣传并在外交层面代表联合国难民署和古特雷斯；并就全球流离失所问题与决策者接触。通过这项工作，她将帮助为因冲突而流离失所的人寻找解决方案的重要进程作出贡献。朱莉曾作为亲善大使代表联合国难民署，在这个职位上，她在世界各地进行了40多次实地考察，对被迫流离失所的现象了如指掌，并成为他们的不懈倡导者。安吉丽娜-朱莉访问巴格达 安吉丽娜-朱莉访问中东地区的叙利亚和伊拉克难民 在她作为联合国难民署特使的新角色中，安吉丽娜-朱莉今年迄今已五次出访，探访难民。2012年9月，她前往约旦、黎巴嫩和土耳其，会见了数万名逃离祖国冲突并在邻国寻求庇护的叙利亚人中的一部分。朱莉在伊拉克结束了她的中东之行，在那里她会见了北部的叙利亚难民，以及境内流离失所的伊拉克人和返回巴格达的难民。以下未公布的照片是她在中东访问期间拍摄的，显示她与叙利亚和伊拉克难民的会面。联合国难民署特使安吉丽娜-朱莉访问厄瓜多尔 安吉丽娜-朱莉，上周末在厄瓜多尔，作为联合国难民事务高级专员安特尼奥-古特雷斯的新特使进行了首次实地访问。在她之前作为联合国难民机构亲善大使的角色中，朱莉在过去十年中进行了40多次实地访问。这是她第三次来到厄瓜多尔--拉丁美洲最大的难民人口所在地。厄瓜多尔目前收容了约56000名难民和21000名寻求庇护者。它每个月继续收到1300份来自逃离哥伦比亚的新的难民身份申请。许多人生活在该国靠近哥伦比亚边境的偏远和贫穷地区。联合国难民署特使安吉丽娜-朱莉访问厄瓜多尔 安吉丽娜-朱莉在厄瓜多尔 安吉丽娜-朱莉在作为难民事务高级专员安特尼奥-古特雷斯的特使首次实地访问时会见了厄瓜多尔的哥伦比亚难民。难民署向亲善大使安吉丽娜-朱莉致敬 为表彰她十多年来对难民的非凡承诺和奉献，难民署向亲善大使安吉丽娜-朱莉表示敬意。安吉丽娜-朱莉2011年的致辞 联合国难民署亲善大使安吉丽娜-朱莉要求你做一件事来帮助难民。2011年南森难民奖 在今年日内瓦举行的南森难民奖颁奖仪式上，联合国难民机构向获奖的美国女演员安吉丽娜-朱莉和也门人道主义援助团体人道主义团结协会致敬，表彰他们多年来为难民所做的杰出工作。朱莉因担任难民署亲善大使已满10年而受到表彰。这位美国女演员与联合国难民事务高级专员安特尼奥-古特雷斯一起将南森奖颁发给纳赛尔-萨利姆-阿里-哈迈里，以表彰他的非政府组织在帮助从非洲之角抵达也门海岸的数万名绝望的船民方面所做的救命工作。南森难民奖创建于1954年，以纪念挪威传奇探险家、科学家、外交家和政治家弗里德乔夫-南森，他在20世纪20年代成为第一个国际难民事务高级专员。该奖项每年颁发给为难民事业做出杰出贡献的个人或组织，包括一枚纪念奖章和由瑞士和挪威政府捐赠的10万美元奖金。2011年南森难民奖 安吉丽娜-朱莉 安吉丽娜-朱莉促进阿富汗回归者重返社会 联合国难民署亲善大使安吉丽娜-朱莉于2011年3月返回阿富汗。在她对该国的第二次访问中，这位备受赞誉的女演员呼吁更加重视前难民的重返社会问题。自2002年以来，超过550万难民返回，主要来自巴基斯坦和伊朗，现在占人口的20%。难民署关注的是，这些难民中有太多的人继续生活在没有工作、没有住所和没有其他福利的环境中。</w:t>
      </w:r>
    </w:p>
    <w:p>
      <w:r>
        <w:rPr>
          <w:b/>
          <w:color w:val="FF0000"/>
        </w:rPr>
        <w:t xml:space="preserve">id 14</w:t>
      </w:r>
    </w:p>
    <w:p>
      <w:r>
        <w:rPr>
          <w:b w:val="0"/>
        </w:rPr>
        <w:t xml:space="preserve">故事情节 一个年轻人发现他失散多年的父亲是一名刺客。当他的父亲被谋杀时，儿子被招募到他父亲的旧组织，并被一个叫斯隆的人训练，以继承他父亲的事业。撰稿人：Anonymous Goofs 人物所犯的错误（可能是电影制作者的故意错误）。两份杀戮命令都包括一个声明，开头是 "我在此确认......"。它应该拼成 "确认"。查看更多引文 [第一句话] 韦斯利：[画外音]今天是我的厌食症老板的生日。这意味着有一定的办公室之间的压力，站在会议桌旁，吃着蹩脚的食物，假装崇拜她。表现出五分钟的样子，好像珍妮丝没有让我们所有人的生活变得悲惨，这是我一天中最艰难的工作。我的工作头衔是客户经理。我曾经被称为客户服务代表，但一位顾问告诉我们，我们必须管理我们的客户，而不是服务他们。我有一个女朋友，我既不管理也不服务。那是我最好的朋友巴里在我以非常好的价格买来的宜家厨房桌子上和她做爱。我发现这些天很难关心任何事情。事实上，我唯一关心的事情是我不能关心任何事情的事实。说真的，这让我很担心。我的名字是韦斯利-吉布森。在我七天大的时候，我爸爸就离开了我妈妈。有时我在想，他是否曾经看着我那双蓝色的眼睛，问自己："我是不是刚做了二十一世纪最无足轻重的混蛋的父亲"？查看更多 疯狂片头 没有片头。标题在电影中作为报纸的标题出现。查看更多</w:t>
      </w:r>
    </w:p>
    <w:p>
      <w:r>
        <w:rPr>
          <w:b/>
          <w:color w:val="FF0000"/>
        </w:rPr>
        <w:t xml:space="preserve">id 15</w:t>
      </w:r>
    </w:p>
    <w:p>
      <w:r>
        <w:rPr>
          <w:b w:val="0"/>
        </w:rPr>
        <w:t xml:space="preserve">简易玉米面包馅 对许多人来说，感恩节是吃大量馅料的一个大借口。我最喜欢的食谱也恰好是我知道的最简单的食谱--玉米面包-黄油馅。我在这段视频中演示了如何制作它，这里是食谱。方法1.在一个中号平底锅中，用中低火融化黄油。不受干扰地煮，直到泡沫消退，黄油呈深棕色，并有坚果的味道。立即转移到一个耐热的液体测量杯或碗中。</w:t>
      </w:r>
    </w:p>
    <w:p>
      <w:r>
        <w:rPr>
          <w:b/>
          <w:color w:val="FF0000"/>
        </w:rPr>
        <w:t xml:space="preserve">id 16</w:t>
      </w:r>
    </w:p>
    <w:p>
      <w:r>
        <w:rPr>
          <w:b w:val="0"/>
        </w:rPr>
        <w:t xml:space="preserve">筹集的资金：633,098美元 包括DOC和公众捐款。所有的公众捐款都由Gareth &amp; Jo以一美元对一美元的方式进行匹配。Gareth &amp; Jo将对公众捐款进行一美元对一美元的匹配。安提波德群岛是我们的生态宝地，位于布拉夫东南800公里处，它们是安提波德岛鹬和安提波德岛鹦鹉的唯一家园。很多其他海鸟把这些岛屿作为南大洋的生命之舟，用来繁殖、觅食或只是休息。但我们在它们身上留下了老鼠。老鼠是这些岛屿上唯一的害虫，它吃海鸟的蛋和雏鸟。老鼠还吃大量的昆虫和植物的种子，这些植物对岛屿的健康至关重要，是本地物种的食物来源。</w:t>
      </w:r>
    </w:p>
    <w:p>
      <w:r>
        <w:rPr>
          <w:b/>
          <w:color w:val="FF0000"/>
        </w:rPr>
        <w:t xml:space="preserve">id 17</w:t>
      </w:r>
    </w:p>
    <w:p>
      <w:r>
        <w:rPr>
          <w:b w:val="0"/>
        </w:rPr>
        <w:t xml:space="preserve">具有血红素铁（容易被人体吸收） 素食者难以得到的 为你提供每日推荐服务量的15%的铁 本品还具有体内一些不同酶系统的成分，包括那些负责从食物中释放能量的酶。它们还有助于血液和神经系统的健康。本产品含有一些天然的B族维生素，而不是合成的B族维生素  天然B族维生素包括。硫胺素（维生素B1） 当然，硫胺素对于稳定和持续地从碳水化合物中释放能量是必要的。因此，硫胺素的需求量与碳水化合物的数量有关，或多或少地与饮食中的能量数量有关。  神经系统的正常运作也需要它。作为一种水溶性维生素，硫胺素不能储存在体内，因此必须定期补充。   所以我喜欢这种产品，因为它含有大量这种维生素。核黄素（维生素B2） 核黄素是参与代谢途径的几种酶的组成部分，包括氧化-还原反应。这种维生素是正常生长所必需的，有助于维持粘膜、皮肤、眼睛和神经系统的完整性。本产品为您提供平均每日所需摄入量的15％。烟酸（维生素B3） 烟酸是烟酸和烟酰胺的总称，参与食物能量的利用。  本品具有丰富的烟酸来源，并提供这种维生素的平均每日摄入量的34%。维生素B6（吡哆醇） 维生素B6参与氨基酸的代谢，包括将色氨酸转化为烟酸。  B6也是形成血红蛋白的必要条件。维生素B12（氰钴胺） 维生素B12和叶酸一起，是快速分裂的细胞所需要的，如骨髓中形成血细胞的细胞。  作为参与氨基酸（蛋白质）代谢的酶的辅助因子，B12有助于从高半胱氨酸合成氨基酸-蛋氨酸。  保持血液中高半胱氨酸的适当水平对心脏健康很重要。叶酸 术语叶酸包括存在于食物中的叶酸和合成形式的叶酸，后者在食物中并不自然存在。叶酸有几种功能，包括与维生素B12一起支持快速分裂的细胞中的DNA合成的作用。缺乏叶酸不仅可能是由于饮食不当，也可能是由于合成红细胞的需求增加，例如孕妇。  妇女在怀孕前和怀孕早期增加叶酸/叶酸的摄入量，可以帮助减少生出患有神经管缺陷（如脊柱裂）的婴儿的风险。因此，我实际上认可并推荐你的饮食中使用这种产品!!!!。是的，我实际上喜欢这个!!!!那么你问这是什么产品？.....它是一小块菲力牛排。是的，红肉。食物能提供我们所需的一切，没有经过化学强化的补充剂，不像是食物；它没有防腐剂和添加剂（尤其是有机肉）。试试食物吧，它很好。</w:t>
      </w:r>
    </w:p>
    <w:p>
      <w:r>
        <w:rPr>
          <w:b/>
          <w:color w:val="FF0000"/>
        </w:rPr>
        <w:t xml:space="preserve">id 18</w:t>
      </w:r>
    </w:p>
    <w:p>
      <w:r>
        <w:rPr>
          <w:b w:val="0"/>
        </w:rPr>
        <w:t xml:space="preserve">产品介绍 自从使徒保罗和雅各的时代以来，基督徒一直在努力定义信仰和行为之间的适当张力。保罗强调，救赎 "不是靠行为，所以没有人能夸口"（以弗所书2：8-9）。但雅各认为，"你的信心不靠行为给我看，我也要靠行为给你看我的信心"（2:18）。麦克阿瑟博士以其特有的引人注目的风格调和了这两条看似不同的圣经真理线索，直面困难的问题：什么是廉价恩典？一些基督徒是否采用了 "无主 "神学？一个人必须做什么才能被神认为是义的？我们的行为对我们的救赎有任何影响吗？当约翰-麦克阿瑟在他早期的书中敢于问我们这个问题时，批评者指责他搁置了恩典。其他人读了同一本书，并在其中听到了自教会成立以来所宣扬的相同信息。"《使徒行传》是耶稣所宣扬的同一福音，"麦克阿瑟博士说，"但它与今天流行的稀释信息有很大的不同。我祈祷你会发现这本书在你寻求将你自己的信仰付诸实践时是一种鼓励。"</w:t>
      </w:r>
    </w:p>
    <w:p>
      <w:r>
        <w:rPr>
          <w:b/>
          <w:color w:val="FF0000"/>
        </w:rPr>
        <w:t xml:space="preserve">id 19</w:t>
      </w:r>
    </w:p>
    <w:p>
      <w:r>
        <w:rPr>
          <w:b w:val="0"/>
        </w:rPr>
        <w:t xml:space="preserve">Quarantine的Richard Gregory就我几天前发表的关于The Fall/Ajanta Cinema的文章发来邮件。(哦，原来我的 "堕落 "是我担心的重贴，在这里我把它和一些关于 "快乐组织 "的笔记一起贴了出来，所以对重复的事情表示道歉。)在这里很难掌握时间。)理查德写道。刚看了你关于Ajanta的博客文章。我在79年的时候在那里看到了英国的Subs乐队--Aaron提到的那个演出。我想他们也得到了Anti Pasti的支持（当时在德比的每场演出似乎都有Anti Pasti参加）。  我知道我去了Ajanta，但我对它的记忆太少了。勾起了我很多回忆--79年在Assembly Rooms由Joy Division支持的Buzzcocks（"爱与和平德比"：Pete Shelley头上围着长长的白围巾）以及不得不离开去赶回Belper的最后一班车，正好Clash在演奏White Riot--我想那是在Kings Hall....。啊，以前的日子。直到多年以后，在曼彻斯特的复活节星期一的演出中，才看到堕落乐队的身影，当时鲜为人知的Happy Mondays乐队为其助阵。这与我的一个奇怪事件有关。我和我的朋友Mike（现在是哲学讲师，和我一起做我的下一个作品《Make-believe》）去看了那场演出。大约一两年后，我定期在利兹的一家俱乐部（Phono，在Merrion中心的楼下）做DJ。  一个我并不认识的女孩Rebecca邀请我去她在利物浦的生日派对上做DJ，她也是Phono的常客。  迈克和我去了。  他是利物浦的一个学生。  派对结束后（在某个我不记得的俱乐部），我们回到了丽贝卡的合租屋。迈克和我坐在她舍友房间的地板上，在一屋子的人中聊天--他们都是我们的陌生人。  我抬头一看，墙上挂着一张照片，是丽贝卡和她的舍友在曼彻斯特的那场秋季演出中对着镜头咧嘴笑。  就在她的肩膀上，专注地看着乐队，是我和迈克。在后来的邮件中，理查德添加了这些片段，太好了，不能不分享。所有的吐口水...  遗憾的是，吐口水的事从来没有在剧院里发生过。  我看过不少我想吐口水的演出。还有这个。Phono的伟大之处在于它是由两个人经营的--一对长着相同胡子的双胞胎。  一个在门口工作，另一个管理酒吧。  我在那里工作了3个月，才意识到他们有两个人。  我之所以知道，是因为他让我搭车回家，而--他妈的--副驾驶座上还有一个人。  我以为他只是在门和酒吧之间非常谨慎。亚伦同时发来了他当年所在的乐队的照片（他是弹贝斯的），在这里为TG助阵，这意味着我至少见过走廊乐队两次。奇怪的是，过去的国家。</w:t>
      </w:r>
    </w:p>
    <w:p>
      <w:r>
        <w:rPr>
          <w:b/>
          <w:color w:val="FF0000"/>
        </w:rPr>
        <w:t xml:space="preserve">id 20</w:t>
      </w:r>
    </w:p>
    <w:p>
      <w:r>
        <w:rPr>
          <w:b w:val="0"/>
        </w:rPr>
        <w:t xml:space="preserve">罗马之家，马耳他姆迪纳 第三部分 我现在将探讨罗马人从公元前218年到公元535年在马耳他的存在。公元前255年左右，马耳他似乎首次受到罗马军队的攻击。然而，根据拉丁历史学家Titus Livius的说法，罗马人在公元前218年完全征服了马耳他，当时罗马将军Tiberius Sempronius Longus在公元前218-201年第二次布匿战争开始时前往迦太基的路上在马耳他停留。罗马人没有发现任何抵抗，迦太基的将军哈米尔卡立即投降了。考古学证据表明，在罗马人占领期间，马耳他群岛都很繁荣。一个拉丁文铭文显示，马耳他在公元二世纪时已被授予市镇的地位。主要城市梅利特（Melite）非常繁荣，虽然有证据表明有一些重要的建筑，但除了罗马人的住所和旧城墙外的大量墓地外，没有任何建筑留下来。另一方面，梅利特城外的证据也很多。像Birzebbuga的Ta'Kaccatura和Burmarrad的San Pawl Milqi这样的乡村别墅遗迹很常见，而在Gozo的Ramla l-Ramra也有一大片海滨别墅。墓葬也非常多，散落在各处。罗马帝国在公元4世纪出现衰落，但马耳他在拜占庭时期再次繁荣，成为重要的经济贸易中心，直到公元869-871年伊斯兰教在西地中海的扩张而结束。正如你所看到的，我为你设置了一个小的历史，这样你就能体会到为什么在姆迪纳市会有一个罗马房子的展示。更多精彩内容，敬请期待。干杯，Raine P.S. 如果你想拥有一个赞助链接或广告空间，请联系我。你的网站很好，但我想知道你是否知道有什么留言板涵盖这里谈论的相同主题？我真的很想成为一个团体的一部分，在那里我可以从其他有经验的人那里得到同样的意见。如果你有任何建议，请告诉我。谢谢你!捐款 请捐出你认为可以捐出的任何金额。这些资金将帮助本网站的持续维护，使您能够享受到有关航班、酒店、游轮和雷恩所进行的旅行的信息。请注意：所有捐款的10%将捐给慈善机构。</w:t>
      </w:r>
    </w:p>
    <w:p>
      <w:r>
        <w:rPr>
          <w:b/>
          <w:color w:val="FF0000"/>
        </w:rPr>
        <w:t xml:space="preserve">id 21</w:t>
      </w:r>
    </w:p>
    <w:p>
      <w:r>
        <w:rPr>
          <w:b w:val="0"/>
        </w:rPr>
        <w:t xml:space="preserve">我们有一个赢家!感谢所有在我们的赠品帖子上留言的人，这真的让我们思考下一步要做什么项目！我们很快就会发布一些项目。  我们将很快发布一些项目。  不过，不用再做了，获胜者是.....comment 3, Lynn : '我刚刚开始了我的圣诞缝纫工作。  我有3套靠垫要做，还有一个有25个口袋的大型绗缝壁挂，需要在12月5日之前准备好--它将被送往秘鲁"。干得好，林恩，我们只需要你的地址，然后我们就可以把你的 "可爱 "包袱尽快寄给你。</w:t>
      </w:r>
    </w:p>
    <w:p>
      <w:r>
        <w:rPr>
          <w:b/>
          <w:color w:val="FF0000"/>
        </w:rPr>
        <w:t xml:space="preserve">id 22</w:t>
      </w:r>
    </w:p>
    <w:p>
      <w:r>
        <w:rPr>
          <w:b w:val="0"/>
        </w:rPr>
        <w:t xml:space="preserve">我的第一篇文章 所以我在这里--为 "女孩心书 "打出了我的第一篇博文。  我无法告诉你，能够成为这个奇妙网站的一部分，我是多么兴奋。我们的任务是写下我喜欢的任何东西。  所以 -- 这是一个开始 -- 我认为通过与你们分享一些 "第一次 "来介绍自己是很有实际意义的。  它们是这样的。第一只宠物--是一只叫Nibbles的大兔子。  他是白色的，有棕色的配件（耳朵、鼻子和脚），他非常凶猛。  我认为他还是婴儿时没有得到足够的照顾，当他变大后，每个人都不敢接近他。  所以可怜的Nibbles并不经常走出他的小屋。  不过他一直活到了12岁。  我现在有一只宠物兔，叫Irma Bunny夫人。她住在我的前厅里，是个小可爱。第一次出国 -- 是我11岁的时候。我和我的家人去了法国南部。我记得我们去蒙特卡洛的那天。我们看到一群人，有人告诉我们，他们正在拍摄一个名为 "爱情之舟 "的电视节目，其中有玛丽-奥斯曼（她是一群男孩的姐姐，他们是1970年代的单向度--但却是兄弟。）所以我们也站在人群中，我设法走到了前面。  我想我可能真的在《爱情公寓》的那一集里。不过我从来没有看过。第一场演出--是迈克尔-杰克逊在温布利体育场的演出。那是1987年，他正在进行 "坏 "的巡演。  我和我的表弟去了伦敦。几年前，我非常喜欢《颤栗》专辑，但后来我长大了，发现了史密斯乐队，并决定我更喜欢反映我内心忧郁的自然状态的音乐。  但我仍然想在温布利看到迈克尔-杰克逊。  所以我抛弃了悲伤的表情，去看了。  我主要记得我站在我的塑料座椅上--在温布利的高处--有点担心会一头栽下去摔死。第一份工作 -- 是一份星期六的工作，坐在超市的收银台上。  我不会对你撒谎，那是一份糟糕的工作。  我离开后去了一家鞋店工作。  这真是糟糕透顶。第一个男朋友 -- 是一个和我上同一所六年级的小伙子。  他非常可爱。  然而，我是个糟糕的女朋友。  我对和我的朋友在一起更感兴趣。  说实话，在我生命中的那个时刻，我真的不喜欢那种软绵绵的浪漫的东西，呸--闭嘴--呕吐。  然后他和我去了不同的大学，这就是结局。  但我相信这一切都很顺利地解决了。  正如我之前说的，他是个不错的小伙子，所以他真的没有什么顾虑。  至于我，我的第一任丈夫是一个可爱的小伙子，叫格雷厄姆。  最重要的是，他现在仍然是我的丈夫。  万岁！"。</w:t>
      </w:r>
    </w:p>
    <w:p>
      <w:r>
        <w:rPr>
          <w:b/>
          <w:color w:val="FF0000"/>
        </w:rPr>
        <w:t xml:space="preserve">id 23</w:t>
      </w:r>
    </w:p>
    <w:p>
      <w:r>
        <w:rPr>
          <w:b w:val="0"/>
        </w:rPr>
        <w:t xml:space="preserve">护士、经理、妻子和母亲：总之是忙碌的生活!回来的路上 2010年2月23日 这是一段很长的插曲，但说实话，我需要它。我经常接近发帖，但后来自己停止了。我有很多话想说，关于工作，关于国家医疗服务系统目前再次陷入的混乱，但说实话，要做到这一点很难，因为我不想得意忘形，说一些可能会后悔的话。说到这里，我的休息时间意味着比一般人更有机会在这里找到一些可以谈论的事情--既与工作有关，也与家庭有关。忍耐一下吧，我以后会有一些补充的。像这样。关于的评论。"回来的路上" (1) ttp://bennymay.wordpress.com 这是我关于RAAF中非法活动的故事。如果你这个主人乐意让我在这里分享，请授权；否则，不是问题，我祝你一切顺利。谦卑地，Bennymay</w:t>
      </w:r>
    </w:p>
    <w:p>
      <w:r>
        <w:rPr>
          <w:b/>
          <w:color w:val="FF0000"/>
        </w:rPr>
        <w:t xml:space="preserve">id 24</w:t>
      </w:r>
    </w:p>
    <w:p>
      <w:r>
        <w:rPr>
          <w:b w:val="0"/>
        </w:rPr>
        <w:t xml:space="preserve">Just a little more time is all we're askin' for 'Cause just a little more time could open closin' doors Just a little uncertainty can bring you down And nobody wants to know you now And nobody wants to show you how So if you're lost and on your own You can never surrender And if your path won't lead you home You can never surrender And when the night is cold and dark you can see,因为没有人可以夺走你的权利，你可以奋斗，也可以不屈服，只要有一点毅力，你就可以把事情做好，不需要盲目的坚持，因为盲目的坚持已经征服了一些人，现在没有人想了解你，也没有人想告诉你怎么做，所以如果你迷失了自己，你永远不能屈服，如果你的道路不能引导你回家，你永远不能屈服，当夜晚寒冷和黑暗时，你可以看到。You can see light 'Cause no one can take away your right to fight and to never surrender, to never surrender and when the night is cold and dark You can see, you can see light And no one can take away your right to fight and to never surrender,永不投降 哦，时间是我们所要求的，永不投降 哦，你永远不能投降，时间是我们所要求的 站在你的立场，永不投降 哦，我说，"你永不投降" 四天，四场，四是神奇的数字。  赔率很高。  他们不能承受任何一次失败。  永不投降。  马特-坎普重新掌控了局面。  赢出来。  只要赢了就行，宝贝儿!当涉及到纸牌队时，希望是我们的全部。当涉及到道奇队时，就是要把希望转化为行动，也就是说，努力打球，自信打球，并采取 "永不投降 "的态度。而如果他们在剩下的这四场比赛中表现出色，也许能以六场连胜结束常规赛，那么在我看来，无论结果如何，他们都会以积极的姿态结束本赛季，然后用这种姿态带着他们进入季后赛，或者，如果纸牌队赢了，就会带着他们进入下赛季。1962年，道奇队在还剩3场比赛时领先巨人队3分。道奇队（尽其所能）在主场没能赢下一场，巨人队赢得了所有三场比赛。他们是被打垮了还是被冷落了？1951年8月中旬，布鲁克林队领先13.5分，但没能坚持下来。他们在那支队伍中拥有大量的人才......他们是噎住了还是只是棒球？可能是我们在适当的时候变得很热，如果棒球之神有另一个计划的话，纸牌队有多想赢也不重要了.....。这就是它的乐趣所在。无论结果如何，我都很高兴他们能让人兴奋。如果我们能进入季后赛并且表现出色，那将是一次伟大的旅程。如果没有，我们将有一个伟大的赛季摆在我们面前。在第四局下半段，比分是7-4 Cards。我问自己，为什么国家队要让王建明和他那6.46的ERA在比赛中面对纸牌队的中间阵容。也许国家队有他们的理由，但当卡洛斯-贝尔特兰打出一个2分本垒打，将比分改写为9-4时，我的怀疑得到了回应。事实上，他在前一局让王治郅在有人的情况下击球。也许国家队有投手问题，或者他们只是不关心。我只是很高兴麦卡努斯出局了，我不会让无缘季后赛的事情影响我的心情。我选择了他们在西部的第三名。我们在所有权方面有权力，在正确的地方有更多更好的棒球人士。我已经看到了一些疯狂的猜测，雷霆队可能会交易大卫-普莱斯。好吧，也许这不是疯狂的猜测，因为我们已经看到雷霆队表现出了交易球员的倾向，一旦他们达到了他们的步伐/黄金收入年限，要么不能或不愿支付。事实上，我想有人在这个网站上发帖说普莱斯可能会被交易。如果是这样的话，以我的愚见，他将是在休赛期得到的那个人。得到他并增加我们的牛棚，使其成为MLB中最好的（至少在纸面上），将是我作为总经理的重点。所以，让我扮演一下总经理以及LADODGERTALK的怪人吧</w:t>
      </w:r>
    </w:p>
    <w:p>
      <w:r>
        <w:rPr>
          <w:b/>
          <w:color w:val="FF0000"/>
        </w:rPr>
        <w:t xml:space="preserve">id 25</w:t>
      </w:r>
    </w:p>
    <w:p>
      <w:r>
        <w:rPr>
          <w:b w:val="0"/>
        </w:rPr>
        <w:t xml:space="preserve">已解决的问题 联邦政府在过去几年中为将联邦赤字转为盈余做出了重大努力。请解释这可能对加拿大的国内投资、私人储蓄、贸易平衡和外国净投资产生怎样的影响。最佳答案 - 由投票者选择 它必须减少支出或增加税收。但我想应该是支出，因为乘数比较大。AD会向左移动，价格和实际GDP会下降。在凯恩斯模型中，如果I=S，预算赤字=贸易平衡，所以也会是贸易平衡。其他答案 (1) 联邦政府上一次出现预算盈余是在克林顿担任总统期间。布什上台后，以盈余为借口，对富人减税，消除了盈余。那是10多年前的事了：http://en.wikipedia.org/wiki/Bush_tax_cu\...至于对加拿大的影响--美国是加拿大的最大贸易伙伴。当美国咳嗽时，世界其他国家，特别是加拿大，就会感冒。如果你说的是加拿大国家政府，也错了。从1995年到2008年，债务占GDP的百分比大幅下降http://www.tradingeconomics.com/canada/g\...。从那时起，它占GDP的百分比先是增加，然后变得稳定，而且至少在过去的5年里，预算赤字按不变美元计算一直在上升。因此，除非你是矮胖子，对 "过去几年 "有一个私人定义，否则你最好重新考虑你的前提。正如马克-吐温所说。"不是你不知道的东西让你陷入困境。而是你所知道的肯定不是这样"。</w:t>
      </w:r>
    </w:p>
    <w:p>
      <w:r>
        <w:rPr>
          <w:b/>
          <w:color w:val="FF0000"/>
        </w:rPr>
        <w:t xml:space="preserve">同上 26</w:t>
      </w:r>
    </w:p>
    <w:p>
      <w:r>
        <w:rPr>
          <w:b w:val="0"/>
        </w:rPr>
        <w:t xml:space="preserve">用母亲节剪贴画做什么的想法 庆祝母亲节时，剪贴画可以派上大用场。它是庆祝和纪念母亲的有用工具。问题是，当你拥有母亲节剪贴画时，该如何处理它呢？以下是母亲节剪贴画的一些有趣用途。剪贴画游戏--在庆祝母亲节时，可以玩任何数量的游戏。例如，你可以做一个 "不要吃皮特 "的母亲节版本，如 "不要吃妈妈"。用剪贴画的图片来创造你放好东西的空间。你可以采取任何你最喜欢的游戏，并使用剪贴画制作一个定制的母亲节版本。(例如，Momopoly！）剪贴画卡片--大多数人在母亲节都会给他们的妈妈送上卡片。为母亲制作一个伟大的卡片的方法是使用剪贴画。你可以选择图像并把它们放入数字卡片，或者你可以把它们打印在纸上，用剪刀和胶水的老式方法制作卡片。或者你可以做一个介于两者之间的事情，你在电脑上用剪贴画制作卡片，然后直接打印出来。剪贴画活动--剪贴画是母亲节活动的最佳选择。你可以在工艺品中使用它，你可以打印出来做文具，写下你对妈妈最喜爱的回忆。然后把它们装订在一起，创建一个有趣的书，供她以后阅读。你可以用剪贴画制作日历，突出事件，这样你就不会忘记母亲节，以及更多。剪贴画装饰- 剪贴画也可以用来为母亲节做装饰。你可以打印出一些可爱的剪贴画图像，给它们上色，然后贴在你妈妈的镜子上，你妈妈的车上，等等。现在你知道剪贴画如何对母亲节有用，问题是：在哪里找到它？最好的答案是网上。还有其他选择，如购买充满剪贴画的软件。然而，有许多在线资源提供免费剪贴画。其中一些剪贴画是动画的，例如，一旦电子贺卡被打开，玫瑰就会绽放。或者，可能有一个跳舞的图像，在屏幕上跳着小舞。在网上搜索剪贴画时，一定要检查版权，并且一定要寻找可以免费下载和使用的图像。如果你违反了版权，你可能会有麻烦，所以要阅读使用条款和条件。有些网站允许你在你的博客等地方使用他们的剪贴画，但你必须给他们一个信用或信用链接。只要你尽职尽责，确保你不侵犯别人的版权，你就可以享受免费的剪贴画。</w:t>
      </w:r>
    </w:p>
    <w:p>
      <w:r>
        <w:rPr>
          <w:b/>
          <w:color w:val="FF0000"/>
        </w:rPr>
        <w:t xml:space="preserve">id 27</w:t>
      </w:r>
    </w:p>
    <w:p>
      <w:r>
        <w:rPr>
          <w:b w:val="0"/>
        </w:rPr>
        <w:t xml:space="preserve">格式 书籍说明 我们在地球上一些最肥沃的头脑中播下了一颗种子：漫画家、小说家和儿童读物艺术家。我们要求他们用这句话开始一个故事。这是一个黑暗和愚蠢的夜晚......我们想知道......接下来发生了什么？从这颗种子中生长出来的是这个慷慨的、充实的、夸张的傻子漫画故事丛林，显示出人类的想象力是多么丰富。莱姆-斯尼克特和理查德-萨拉想象了一个黑暗而愚蠢的夜晚，一个年轻女孩追赶一只雪人。尼尔-盖曼和加汉-威尔逊想象了一个黑暗和愚蠢的夜晚，孩子们在一个墓地里举办了他们有史以来最伟大的聚会威廉-乔伊斯告诉我们，孩子们的傻雷从战士花匠手中拯救了世界。这套狂野和愚蠢的想象力的集合将在未来几年内搔动你的搞笑骨头。我们在地球上一些最肥沃的头脑中埋下了一颗种子：漫画家、小说家和儿童读物艺术家。我们要求他们用这句话开始一个故事。这是一个黑暗和愚蠢的夜晚......我们想知道......接下来发生了什么？从这颗种子中生长出来的是这个慷慨的、充实的、夸张的傻子漫画故事丛林，显示出人类的想象力是多么丰富。莱姆-斯尼克特和理查德-萨拉想象了一个黑暗而愚蠢的夜晚，一个年轻女孩追赶一只雪人。尼尔-盖曼和加汉-威尔逊想象了一个黑暗和愚蠢的夜晚，孩子们在一个墓地里举办了他们有史以来最伟大的聚会威廉-乔伊斯告诉我们，孩子们的傻雷从战士花匠手中拯救了世界。这套狂野和愚蠢的想象力的集合将在未来几年内搔动你的笑骨。编辑评论 亚马逊网站评论 《毛斯》的创作者阿特-斯皮格尔曼和《纽约客》的艺术编辑弗朗索瓦-穆利以他们美味的超大漫画艺术集《小文》和《奇怪的孩子的奇怪的故事》创造了华丽的水花。在他们最新的汇编《这是一个黑暗而愚蠢的夜晚》中......粉丝们将会看到由Lemony Snicket和Richard Sala、William Joyce、Neil Gaiman和Gahan Wilson、J. Otto Seibold和Vivian Walsh、Carlos Nine、Kaz等人创作的黑暗而令人愉悦的漫画。编辑们要求这些才华横溢的漫画家、小说家、儿童读物插图画家和作者们以 "那是一个黑暗而愚蠢的夜晚 "为故事开头。Lemony Snicket认为 "愚蠢 "代表着 "有点聪明、大体上不爱说话的雪人"。威廉-乔伊斯讲述了 "阿特-艾梅斯沃斯，少年罪犯和全能奇才 "的故事，他试图分离Giggle-illium，即寻找已久的愚蠢原子。尼尔-盖曼以 "一个轻松而暴躁的下午 "开始了他黑暗而愚蠢的夜晚。卡斯讲述了一个怪异的颠倒家庭的故事，只有当煤气爆炸将房子炸毁时，这个家庭才会恢复正常，从两种意义上讲都是如此。如同其他的《小文学》系列一样，读者将在一个快乐的下午里感到惊奇、有趣、莫名其妙、颠倒和恢复原状。(所有9岁以上的孩子）--Karin Snelson来自学校图书馆杂志2年级以上--请15位来自图画书和/或漫画界的作者和艺术家以 "那是一个黑暗而愚蠢的夜晚--"作为故事的开头，你就会得到构成这个系列漫画创作和合作的第三卷的精选作品。前两本 "Little Lit "的标志都在这里：时尚的图形设计和布局、全彩艺术、大尺寸和高质量的厚纸。这里也有几个相同的名字--包括威廉-乔伊斯、卡兹和马丁-汉德福，但耐人寻味的新作品首次出现。Lemony Snicket的故事具有很好的神秘性，它的开头是 "在这种情况下，'silly'代表着--有点聪明的、大体上沉默寡言的雪人"，与Richard Sala相当直接的漫画形成对比，增强了故事的死板荒谬感。尼尔-盖曼（Neil Gaiman）的令人毛骨悚然的食尸鬼--只是想玩玩的墓地聚会的传奇故事，其大部分的愚蠢程度来自于加汉-威尔逊（Gahan Wilson）标志性的目瞪口呆、笨重的孩子和生物。其他突出的角色包括：乔斯特-斯蒂芬（Joost S</w:t>
      </w:r>
    </w:p>
    <w:p>
      <w:r>
        <w:rPr>
          <w:b/>
          <w:color w:val="FF0000"/>
        </w:rPr>
        <w:t xml:space="preserve">同上 28</w:t>
      </w:r>
    </w:p>
    <w:p>
      <w:r>
        <w:rPr>
          <w:b w:val="0"/>
        </w:rPr>
        <w:t xml:space="preserve">幼儿死于暴力而非游乐场事故 警方在调查普雷斯顿一名幼儿的死亡时透露，Lia Green死于对她施加的暴力而非游乐场事故。侦探们还强调，这起死亡事件仍然是由一个专门的侦探小组进行的谋杀调查。8月30日星期四早上，Lia感到身体不适，大约在上午8点20分，她被救护人员从她位于Norris街的住所带到皇家普雷斯顿医院，不幸的是，Lia在到达时被宣布死亡。由内政部病理学家进行的尸检显示，Lia的死亡是由于对她施加了严重的暴力，导致她的内部器官严重受伤。调查的重点是发现到底发生了什么事情导致利亚受伤，以及谁应对她的死亡负责。警官需要知道，从8月28日星期二的任何时候到8月30日星期四上午8点20分她死亡时，利亚在哪里，和谁在一起。负责调查的刑侦警司德莫特-霍里根说："这是一次谋杀调查，因为莉娅是被重大的暴力行为杀害的。有人说是游乐场的事故导致了她的死亡，但事实并非如此，验尸结果表明，这个小女孩不是因为从秋千上摔下来而死亡。我的官员团队正在夜以继日地工作，试图确定到底发生了什么事导致Lia死亡，以及谁应该对造成的伤害负责。我呼吁任何有信息的人或在Lia死亡前几天见过她的人与我们联系。这仍然是一个非常复杂和敏感的调查，我们有一队训练有素的专业人员在调查此事。专门的家庭联络官正在与家人一起工作。我们有专门的社区警务人员在该地区工作，并与居民交谈，我敦促任何有疑问的人与他们交谈。来自普雷斯顿的一名22岁男子和一名20岁女子因涉嫌谋杀被逮捕；他们目前被保释到10月。</w:t>
      </w:r>
    </w:p>
    <w:p>
      <w:r>
        <w:rPr>
          <w:b/>
          <w:color w:val="FF0000"/>
        </w:rPr>
        <w:t xml:space="preserve">id 29</w:t>
      </w:r>
    </w:p>
    <w:p>
      <w:r>
        <w:rPr>
          <w:b w:val="0"/>
        </w:rPr>
        <w:t xml:space="preserve">财务准备 -- 如何摆脱债务 By Stephanie Dayle - Mon Sep 24, 8:00 am Getting Out of Debt IS prepping.它是，而且是人们喜欢忽视的准备工作的一个重要部分。  与其再次解释这一点，不如让你看看我过去关于这个问题的文章，这样我们就可以继续讨论一个人或家庭如何去处理他们的债务。在金融大师戴夫-拉姆齐(Dave Ramsey)广受欢迎的 "金融和平 "计划中，他也采用了经过时间验证的方法来偿还债务，即 "债务雪球"。  如果你不熟悉这个术语，它需要的是把你最低的欠款余额，并把你所有的金钱努力集中在这个账单上，首先尽可能快地把它付清。  然后把你在该账单上支付的确切金额加上下一个账单的最低付款额，并尽快付清该账单 -- 重复下一个最低余额，然后再下一个，直到你摆脱债务。  当你付清每一笔帐单时，你能支付的金额就会增加，从某种意义上说，你是在用滚雪球的方式付款，当你遇到较大的帐单时，你能支付的金额会比你每个月多付一点要大得多。  我曾经认为偿还我们的债务是不可能的，因为我们的资金非常紧张，但我把精力集中在一张小小的百货公司卡上，并把它还清了，因为我认为我没有什么损失，而不是把这些钱花在别的地方，我跳上了雪球计划，我们的债务慢慢开始下降了。  我所要做的就是试一试，完全停止使用其他所有的卡（最好把它们切开，真的），坚持我们的预算，随着我们每付清一张账单，就变得更容易，我们也变得更有动力。现在，有一些人喜欢指出，从数学上讲，先还清最高利率的余额会更有效（银行和信用社经常发出这样的建议），但是，债务雪球并不是真的关于数学，而是关于行为矫正。  它是关于给你的重要他人和你自己一些信心和动力。  这就是为什么，随着时间的推移，债务雪球法被证明比首先攻击你的最高利率更有效，更持久。所以，如果你已经让你的另一半加入了每月的预算，并且你已经*完全停止了所有其他的债务（也没有家具、轮胎或储藏箱的赊账），那么你就可以进行下一步了。  在你建立了一个小的应急基金（1500美元是一个好的目标）之后，你将停止把钱投入储蓄。  停止投资，搁置你的401k供款，并支付你所有账单的最低限额，除了余额最低的那一笔。  把所有多余的钱，加上最低付款额，都扔到那个账单上。  把你能做的都做了。  戴夫-拉姆齐喜欢在这个时候说："......你不应该看到餐厅的内部，除非你在那里工作。"  在院子里卖东西，卖掉任何你能卖的东西，然后把它扔到那个账单上。  一旦你付清了账单，不要休息，现在不是奖励自己的时候 -- 用你在上一张账单上支付的所有钱加上你在下一张账单上支付的最低付款额来攻击下一个最高余额。  重复进行。  在你所有的债务都还清之前，你最终会还清你的抵押贷款，但现在先关注你所有的其他债务。  在戴夫-拉姆齐的网站上有一套很好的在线债务雪球工具，你可以免费使用，请点击这里。当你没有债务时，你就不那么脆弱了，更加独立，更加自力更生，你不再是贷款人或信用评分的奴隶了。  这使你能够用你的钱做其他你一直想做的事情，比如使它增长。  这些工具都是经过时间验证的，即使收入不高，你也会惊讶于用这种方法可以很快还清债务。  你只需要把它作为你生活中的优先事项，就像摆放食物或准备装备一样重要，并把它完成。  如果你正在或已经承诺要还清你的债务--在下面的评论中说出来吧!  鼓励别人，也让别人鼓励你，作为你的朋友中唯一一个还清债务的人，可能是一次孤独的冒险--因为这通常意味着你呆在家里省钱，而他们出去玩。  只要知道还有其他人在那里，我们就可以互相帮助。如果你已经有了一个好的地方，那么你的债务就会减少。</w:t>
      </w:r>
    </w:p>
    <w:p>
      <w:r>
        <w:rPr>
          <w:b/>
          <w:color w:val="FF0000"/>
        </w:rPr>
        <w:t xml:space="preserve">id 30</w:t>
      </w:r>
    </w:p>
    <w:p>
      <w:r>
        <w:rPr>
          <w:b w:val="0"/>
        </w:rPr>
        <w:t xml:space="preserve">免责声明：本指南的目的只是为你提供信息。如果你有一个法律问题，你应该得到律师的法律意见。昆士兰法律援助组织认为，截至2012年2月，所提供的信息是准确的，不对任何错误或遗漏承担责任。外部链接 通过昆士兰政府书店网站查看我们的目录并下订单。其他语言 我们致力于为来自各种文化和语言背景的昆士兰人提供无障碍服务。如果您希望用您的语言解释本出版物，请致电13 14 50的翻译和口译服务，与口译员交谈。请他们为您联系昆士兰法律援助机构。这是一项免费服务。</w:t>
      </w:r>
    </w:p>
    <w:p>
      <w:r>
        <w:rPr>
          <w:b/>
          <w:color w:val="FF0000"/>
        </w:rPr>
        <w:t xml:space="preserve">id 31</w:t>
      </w:r>
    </w:p>
    <w:p>
      <w:r>
        <w:rPr>
          <w:b w:val="0"/>
        </w:rPr>
        <w:t xml:space="preserve">彩虹，我们要用它们做什么？这个标题一开始很吸引人，但很快就会让不熟悉质子学的人感到困惑，"诱捕彩虹。研究人员用质子结构减缓宽带光波"。我不得不承认，我对这个比喻的使用比我对科学更感兴趣。然而，为了尊重任何对科学更感兴趣的读者，以下是Nanowerk网站2011年3月14日新闻中的更多内容：利哈伊大学的一个电子工程师和化学家团队在实验中验证了 "彩虹 "捕获效应，证明了质子结构可以在广泛的波长范围内减缓光波。利用质子结构可以减缓或阻止宽带光的彩虹的想法最近才在超材料的理论研究中被预测出来。Lehigh实验采用聚焦离子束在一片薄银上磨出一系列越来越深的、纳米级的沟槽。通过沿着这种质子结构聚焦光线，这一系列的凹槽或纳米光栅减缓了每个波长的光，基本上在光栅的不同点上捕捉到了可见光谱的每一种颜色。这一发现为改进数据存储、光学数据处理、太阳能电池、生物传感器和其他技术带来了希望。虽然减缓光速或捕获彩虹的概念听起来像广告词，但找到控制光子--构成光的粒子--的实际方法可以大大改善数据存储系统的容量，并加快光学数据的处理。这项研究需要有能力设计一个金属表面，以产生具有不同沟槽深度的纳米级周期性光栅。这改变了纳米图案的金属表面的光学特性，称为表面色散工程。然后，宽带的表面光波沿着这个质子金属表面被捕获，每个波长的光波被捕获在不同的沟槽深度，从而形成一个被捕获的光的彩虹。你可以在这个项目中得到更多的科学细节，但我发现了一个后来的帖子，2011年4月12日的新闻，也是在Nanowerk上，研究人员Qiaoquiang Gan（读作 "Chow-Chung "和 "Gone"）对他的工作做了这样的描述：水牛城大学的一名电子工程师，之前通过实验证明了 "彩虹诱捕效应"[强调我]，这种现象可以促进光学数据存储和通信，现在正在努力捕捉彩虹的所有颜色。在3月29日发表在《美国国家科学院院刊》上的一篇论文中，水牛城大学工程与应用科学学院电气工程助理教授甘乔强（发音为 "Chow-Chung "和 "Gone"）博士和他在利哈伊大学（他曾在那里读过研究生）的同事描述了他们如何使用一种叫做纳米光子结构的材料减缓宽带光波。Gan解释说，最终目标是实现光通信的突破，即多路复用、多波长通信，光数据有可能被驯服在不同的波长上，从而大大增加处理和传输能力。..."甘说："光通常是非常快的，但我创造的结构可以大大减缓宽带光的速度。"就好像我可以把光握在手里一样[强调我的]"。我喜欢 "握住 "彩虹的概念，而不是 "困住 "彩虹的概念。(ETA April 18, 2011:原来的句子，现在放在这个帖子的末尾，已经被替换成了这个。捕获和持有这两个动词之间有很大的区别，每一个动词都意味着与对象的不同关系。你更喜欢哪一个，是被困住还是被抓住？这对从事诱捕或抓捕的人来说意味着什么？这意味着与对象和与科学家的角色有两种不同的关系。人们相信，我们在描述科学时使用的隐喻对如何看待和实践科学有很大影响。我手头的一个例子是我在2010年1月4日的帖子中提到的Kevin Dunbar的研究（向下滚动），他说明了科学家如何使用隐喻来实现科学的突破。从逻辑上讲，如果隐喻有助于我们实现突破，那么它们就是</w:t>
      </w:r>
    </w:p>
    <w:p>
      <w:r>
        <w:rPr>
          <w:b/>
          <w:color w:val="FF0000"/>
        </w:rPr>
        <w:t xml:space="preserve">id 32</w:t>
      </w:r>
    </w:p>
    <w:p>
      <w:r>
        <w:rPr>
          <w:b w:val="0"/>
        </w:rPr>
        <w:t xml:space="preserve">这个帖子立即促使我回想起我在一个大型教会担任执行牧师的日子，并让我反思一个相关的主题；牧师们在想什么，但永远不能说。图片来源：iStockPhoto.com 以下是我列出的我们认为但永远不会说的5件事。1.   你以前教会的做事方式真的让我不感兴趣。"你知道吗，牧师，在我以前的教会，我们的牧师总是在解散孩子们去主日学之前为他们安排一个特别的故事时间。"我们在想什么，我们根本不能说？"那又怎样......"2.   我解雇你最喜欢的员工的原因不关你的事。"牧师，你解雇了我最喜欢的人之一。你为什么这样做？"我们在想什么，我们根本不能说？"我不打算向你透露某人的人事档案的细节。"3.   我刚刚讲完道 -- 我只是现在不能处理你的问题。"牧师，讲得不错。但我需要帮助解决一个婚姻问题。"我们在想什么，我们根本不能说？"我现在没有一盎司的情感或精神能量来处理这个问题。"我们在想什么，我们根本不能说？"我知道这五年来我每周日都会见到你，但坦白说，我只是不知道你是谁。"5.   你的奉献其实更像是一种贿赂。"牧师，除非音乐的音量变小，否则我不会给教会捐钱的。"我们在想什么，我们根本不能说？"除非你不再给你的奉献附加条件，否则就不要奉献。"我的观点不是说我们应该把我们所想的一切都说出来。这可能是非常残酷的。只是在教会的领导中，我们必须不断地处理好适当的实话实说和明智的谨慎之间的矛盾。你怎么知道你是否做错了？哦，你会知道的。相信我，你会知道的......</w:t>
      </w:r>
    </w:p>
    <w:p>
      <w:r>
        <w:rPr>
          <w:b/>
          <w:color w:val="FF0000"/>
        </w:rPr>
        <w:t xml:space="preserve">id 33</w:t>
      </w:r>
    </w:p>
    <w:p>
      <w:r>
        <w:rPr>
          <w:b w:val="0"/>
        </w:rPr>
        <w:t xml:space="preserve">看来，如果你是北卡罗来纳州的居民，你肯定是。2011年中期通过的北卡罗来纳州众议院第250号法案 "各种膛线民兵法修正案 "的一部分说："127A-7。无组织民兵的组成。6 无组织民兵应包括本州和美国的所有其他身体健康的公民，以及已经或将要宣布成为美国公民的所有其他身体健康的人，他们应至少年满17岁，但那些被判定犯有重罪或在非荣誉条件下从任何军事部门退役的9人除外。"在美国和英国的历史上，有许多(大多数？)时候，PTB将其平民百姓视为后备军或紧急力量。我怀疑这种想法可以直接追溯到中世纪的袒护态度，征兵等等。因此，与人们对政府 "追捕 "预科生的许多说法相反，可能恰恰相反。他们希望人们做好准备，身体健康，甚至可能学习可转让的技能，如业余无线电，甚至可能处理武器，等等。至少，这是在全球主义之前的情况，当时西方国家相互入侵--而不是在国际拍卖场上被购买/出售。因此，如果你想征召X数量的人，而他们已经处于良好的状态，有许多生存技能，等等，这意味着节省了美元和更有效的力量。我总是假设别有用心的动机是钱。人们越是自我训练，甚至自我装备，你就越不需要向富人征税。我想这并不是一件坏事，因为富人有很多方法来逃避税收，将税收转嫁给中产阶级，或者将税收完全转嫁给中产阶级。因此，在我们完全摆脱农奴制之前，我们仍将被视为某人的牲畜。但这并不全是坏事。在强制征兵和戒严之前，人们至少可以在被迫为国家 "做准备 "之前为自己做准备。我相信这在建国时就是一个公认的事实，没有人说过这仍然不是事实。第二修正案的开头是 "必要的武装民兵"，自由主义者喜欢把它解释为只有军队才应该武装。最高法院支持的正确解释是，每个有能力的人都是民兵的一部分。几年前，我给我的州NRA代表打电话，说正在举行的比赛需要 "军用步枪"。我们聊了起来，他告诉我，他觉得每个身体健康的人都应该拥有一支军用步枪，这是一种责任。我有点恍然大悟，但多年来我也相信同样的事情。军队的誓言是捍卫美国的宪法。如果我们有一个完全无视宪法的胭脂政府，那么我相信军队中会有一些人支持那些在他们工资单上签字的人。但我认为绝大多数人会记住他们的誓言，做正确的事情。我曾想过在我的天鹰战机上加装发射轨道，用于标记 "火力任务 "的目标（如地方航展、家庭团聚等）。然后我意识到我可能会从错误的人那里收到一些额外的毛茸茸的眼球。我还想先给它装上一个军用的IO-350 Mescalero发动机。如果我可以找到一个价格不错的Skymaster，我倾向于直接把它换掉。虽然我必须重新获得多引擎认证。但额外的动力将意味着我在地面上认识的任何人都可以在空中看到，也许还有一些从高处扔下来的砖头。在美国和英国的历史上，有许多（大多数）时候，PTB将其平民百姓视为后备军或紧急力量。我怀疑这种想法可以直接追溯到中世纪的光荣态度、征兵等。因此，与人们对政府 "追捕 "预科生的许多说法相反，可能恰恰相反。他们希望人们做好准备，身体健康，甚至可能学习可转让的技能，如业余无线电，甚至可能处理武器，等等。至少，这就是</w:t>
      </w:r>
    </w:p>
    <w:p>
      <w:r>
        <w:rPr>
          <w:b/>
          <w:color w:val="FF0000"/>
        </w:rPr>
        <w:t xml:space="preserve">id 34</w:t>
      </w:r>
    </w:p>
    <w:p>
      <w:r>
        <w:rPr>
          <w:b w:val="0"/>
        </w:rPr>
        <w:t xml:space="preserve">频谱公司提出决议，将Chick-fil-A从校园中移除 频谱公司希望将Chick-fil-A从校园中移除，认为其价值观与伊隆大学的价值观不一致。照片：Gloria So.Spectrum希望将Chick-fil-A从校园中移除，认为其价值观与伊隆大学的价值观不一致。照片：Gloria So.在SGA执行副主席Connor O'Donnell的桌子上，摆放着一份决议。该决议由伊隆大学的同性恋-直人联盟Spectrum起草并提交，反对Chick-fil-A在校园内的存在，并声称有必要将其移除。该决议将在O'Donnell的办公桌上保留两周，以便学生阅读和审查。自7月中旬以来，Chick-fil-A一直是全国关注的焦点，当时总裁兼首席运营官丹-凯西公开表示支持 "圣经中对家庭单位的定义"，或者换句话说，他反对同性恋婚姻和民事结合。他的评论引起了抗议和集会，并引发了对第一修正案权利的讨论。这也引起了人们对奇克菲勒公司通过该公司的慈善分支机构WinShape基金会对许多知名基督教组织的支持。这些组织中有几个公开谴责同性恋，包括研究家庭委员会和国际出埃及记。LGBTQ办公室协调员和艺术史副教授Kirstin Ringelberg说，Spectrum将Chick-fil-A从校园中移除的决议是对其支持反同性恋组织的回应，而不是Cathy的声明。她说："我们中的很多人已经知道Chick-fil-A的捐赠很久了，但是因为没有全国性的关注，所以很难让其他学生参与进来并感兴趣，" 她说。  "我并不特别关注丹-凯西的声明。很多人认为他有权利发表自己的意见。那是他的事，与我无关"。Spectrum认为伊隆大学对Chick-fil-A的支持并不符合该大学对培养一个包容性校园环境的承诺。"需要直接与ARAMARK进行对话，"Ringelberg说。"伊隆大学不仅有权利，而且有责任不与那些不符合我们校园歧视政策的公司做生意。"Spectrum的成员正在探索其他零售店，以取代Chick-fil-A的位置。"ARAMARK合作的公司有一个广泛的名单，"Spectrum的教育和宣传主席Emily Kane说。"我们肯定会提出一个替代方案"。但有些学生不希望有替代方案。"我支持每个人全面的平等权利，但这并不影响我是否想在午餐时吃鸡肉三明治，"新生Alex Francis说。"如果你不支持这个公司，你就不必支持它，但我认为现在人们抵制东西的速度非常快，我觉得有时会走得有点远。"大二学生乔治-史密斯说，他不确定伊隆大学与Chick-fil-A的关系是否违反了学校的歧视政策。"有些人将支持这种说法，有些人将不同意这种说法，"史密斯说。"那里有太多奇怪的差距。这绝不是黑白分明的。"虽然学校正在考虑在新的湖滨餐厅实施全面服务的Chick-fil-A，计划在今年1月开放，但在学生会进一步讨论这个问题之前，不会做出决定，副校长兼学生生活部主任史密斯-杰克逊说。"他说："这不是我们想单方面决定的事情。"有很多讨论的好机会。围绕这个问题有很多问题。言论自由。宗教问题。政治问题。金融问题。让这些事情浮出水面是很重要的。"杰克逊说，他和牧师简-富勒讨论了举办一个小组，研究围绕奇克-菲尔-阿争议的潜在宗教问题，但这个想法还没有最终确定。"这是对讨论的第一个重大刺激，"杰克逊说。"我们必须看到这将如何展开。"关于Chick-fil-A的辩论也在其他大学校园里展开。一些学校，如马里兰的圣玛丽学院和杜克大学，通过以下方式结束讨论</w:t>
      </w:r>
    </w:p>
    <w:p>
      <w:r>
        <w:rPr>
          <w:b/>
          <w:color w:val="FF0000"/>
        </w:rPr>
        <w:t xml:space="preserve">id 35</w:t>
      </w:r>
    </w:p>
    <w:p>
      <w:r>
        <w:rPr>
          <w:b w:val="0"/>
        </w:rPr>
        <w:t xml:space="preserve">cPanel教程 cPanel是一个基于网络的控制面板工具，它将帮助你通过一个网络界面而不是一个控制台来管理你的虚拟主机账户。有了cPanel，你能够更快地完成你的任务，甚至非专业人士也可以通过cPanel轻松设置他们的网站。此外，我们SiteGround为我们的客户开发了一个特殊的cPanel主题，名为Crystal。它不提供简单的视觉变化，但增加了很多额外的功能，你在其他地方找不到。该cPanel教程是SiteGround专家为您准备的丰富的虚拟主机教程和虚拟主机视频教程的一部分。了解如何启动你的网站，如何推广它，如何使用cPanel、webmail和FTP。cPanel提供了一系列丰富的功能，从添加电子邮件地址到管理子域名。本教程将重点介绍所提供的cPanel功能。本教程的这一部分提供了关于cPanel中可用的安全调整的更多信息。你将学习如何用密码保护目录，如何使用IP拒绝管理器，以及如何用热链保护你的图片。在这里，你会发现详细的信息，如何检查标准的cPanel端口是否通过你的防火墙被阻止，或者访问是否被你的ISP限制。我如何开始？如果你想使用cPanel来管理你的网站，我们的cPanel虚拟主机套餐是你的最佳选择。我们提供最丰富的功能，cPanel专家支持团队和很多免费的PHP工具，如博客，画廊，CMS，购物车等。如果你想把你的网站迁移到一个更快和更安全的网络服务器，我们提供免费的网站文件和数据库转移。(c) Copyright 2004-2012 SiteGround.保留所有权利 SiteGround不隶属于cPanel项目或其商标所有者，也不为其所认可。</w:t>
      </w:r>
    </w:p>
    <w:p>
      <w:r>
        <w:rPr>
          <w:b/>
          <w:color w:val="FF0000"/>
        </w:rPr>
        <w:t xml:space="preserve">id 36</w:t>
      </w:r>
    </w:p>
    <w:p>
      <w:r>
        <w:rPr>
          <w:b w:val="0"/>
        </w:rPr>
        <w:t xml:space="preserve">作者：Drew Johnson 2012年11月1日星期四 @ 上午9:30 福特公司已任命Mark Fields担任首席运营官，为现任美洲区总裁最终接替Alan Mulally担任公司首席执行官奠定了基础。菲尔兹此前被认为最终将填补穆拉利的职位，他将于12月1日接任福特公司的首席运营官。现任集团副总裁兼亚太非洲区总裁Joe Hinrichs将接替菲尔兹的美洲区总裁职务。尽管菲尔兹现在是穆拉利的明确继任者，但他可能还得再做几年的首席执行官。福特公司还宣布，Mulally将继续担任公司的领导职务，直到 "至少2014年"。"今天标志着福特汽车公司的盈利增长迈出了重要的下一步，并任命了关键领导人，他们将帮助我们继续在 "一个福特 "计划上取得进展，"比尔-福特说。"我们人员的实力和团队的稳定性是福特的竞争优势。我们很幸运有艾伦的继续领导，以及整个公司有才华的高级领导人，他们正在共同发展和工作，实现我们的计划。"今天宣布的其他值得注意的高管变动包括：Jim Farley的新头衔是全球市场、销售和服务及林肯公司副总裁。法利已经是集团副总裁，现在将具体负责 "与公司的业务部门和职能部门合作，将林肯重新打造为世界级的全球豪华品牌"。福特正试图将其林肯品牌重塑为一个全球高端品牌，包括计划在未来几年内在中国推出。</w:t>
      </w:r>
    </w:p>
    <w:p>
      <w:r>
        <w:rPr>
          <w:b/>
          <w:color w:val="FF0000"/>
        </w:rPr>
        <w:t xml:space="preserve">id 37</w:t>
      </w:r>
    </w:p>
    <w:p>
      <w:r>
        <w:rPr>
          <w:b w:val="0"/>
        </w:rPr>
        <w:t xml:space="preserve">然而，一个事实是，伟大的罪恶运动就在我们协会内部。[斯里拉-普拉布达给汉姆苏达的信，1970年9月2日] 斯里拉-普拉布达用词非常准确，他说 "运动 "这个词不只是一个或两个人。事实上不只是一个运动，而是伟大的罪恶运动。这个世界上伟大的罪恶运动是什么？它就是光明会[更多信息请见下面和最后的链接]，它的一些棋子在1969-70年进入ISKCON，并最终完全控制了ISKCON。在毒害了普拉布达之后，这些光照派的工具立即开始通过系统地改变他的纯正著作来毒害他的精神信息。最近，在他们的主要代理人之一[世界媒体]的帮助下，他们进行宣传，说普拉布达是虐待儿童的邪教组织的领导者。他们自己就是虐待儿童的邪教，见：http://www.propagandamatrix.com/multimed\...他们把ISKCON变成了一个类似的虐待儿童的邪教，然后把它归咎于普拉布达!因此，我们可以看到一个清晰的模式，通过对普拉布达的三重攻击，即攻击他的形式，攻击他的信息[原始的超越性著作]，最后是攻击他的好名字，来破坏运动，保护他们统治世界的议程。最近抹黑普拉布达名字的宣传是故意预演的，以对抗已经分发的大量普拉布达的原版书[5500万本以上]。通过亵渎纯洁的信徒，他们希望创造一个对这些原始著作的大规模冷漠，从而使全世界的气氛变得完全不利于精神实现。光明会的基本目标是建立一个没有上帝的新世界秩序，他们至少早在1968年12月26日就知道普拉布达和他的哲学，当时普拉布达接受了洛杉矶时报记者关于月球旅行的采访。[光明会控制了所有的主流媒体，以便只向人们提供他们想让他们听到的信息]因此，当他们听到普拉布达揭露他们计划通过假登月骗取公众数十亿美元的税款时，他们会感到非常不安。他们也会意识到，普拉布达的基本原则，即不吃肉、不喝酒、不非法性行为和不赌博，如果被大众遵循，将彻底结束他们的恶魔文明。普拉布达在1976年谈到了这一点。"如果他们，运动去了，变得非常强大，那么我们的事业就会失去。杀了他。"普拉布达：所以这个运动应该被非常有力地推动。到目前为止，我们已经成功了。只要有好的东西，敌人就会一直出现。这就是物质世界的方式。即使是克尔苏纳也有敌人，何况是我们。嗯？那么多的敌人，但他很强大；他杀死了所有的敌人。没有人能够杀死他，但是从他出生的一开始就有人试图杀死他。他有这么多的敌人。坎萨一听说他的妹妹现在新婚，但只要有一些预言，"啊，你把你妹妹照顾得这么好。这个妹妹的第八个孩子会杀了你。""哦，你的孩子在哪里？怀孕在哪里？"什么也没有。他变得很生气。"那为什么要等第八个孩子？杀了我妹妹吧。"在生下克尔苏纳之前很久很久，母亲要被杀死。这就是这个物质世界的状况。所以他变得如此糟糕，"我的妹妹......"他没有考虑 "她是我的妹妹，而且她刚刚结婚。哪里有怀孕？孩子在哪里？那是第八个孩子，之后会发生什么呢？没有考虑。马上就说："杀了他，杀了她。"这就是立场。所以我们在指示：不要醉酒。所以那些靠卖烟、卖酒和卖酒而兴旺的人，他们不..."立即杀了他。"哦，是的，以这种方式。"如果他们，这个运动变得非常强大，那么我们的生意就会失去。杀了他。"所以他们自然会成为敌人。同样的事情，坎萨看到 "我的妹妹，现在她已经结婚了。因此，虽然这需要很长的时间，但原因就在这里。"所以他们是这样想的。没有肉...</w:t>
      </w:r>
    </w:p>
    <w:p>
      <w:r>
        <w:rPr>
          <w:b/>
          <w:color w:val="FF0000"/>
        </w:rPr>
        <w:t xml:space="preserve">id 38</w:t>
      </w:r>
    </w:p>
    <w:p>
      <w:r>
        <w:rPr>
          <w:b w:val="0"/>
        </w:rPr>
        <w:t xml:space="preserve">我们是军团。黑客行动者的故事。预告片 "我们是军团 "是进入匿名者世界的指南，这个 "黑客行动 "团体没有明确的领导层或结构，它对许多基于互联网的新的公民不服从行为负责。通过采访现任成员和那些等待审判的人，以及其他主要的网络人物、作家和学者，我们获得了对动机的理解，以及参与一个重新定义网络行动主义的团体意味着什么。我们听取了一个最初作为分享笑话的论坛的团体的意见，了解了他们的意识形态的发展以及他们动员全世界成千上万人的能力。作为一部互联网的演变史，这部影片追溯了一个强大的民主活动主义的诞生，它让企业和政府非常紧张"。科尔曼对黑客和开源软件文化的学术研究，近年来由于匿名者及其子分部（Lulz Sec）的高调行动而成为公众意识的焦点。科尔曼即将出版。编码自由。编码自由：黑客的伦理和美学》将于11月在普林斯顿出版社出版。</w:t>
      </w:r>
    </w:p>
    <w:p>
      <w:r>
        <w:rPr>
          <w:b/>
          <w:color w:val="FF0000"/>
        </w:rPr>
        <w:t xml:space="preserve">id 39</w:t>
      </w:r>
    </w:p>
    <w:p>
      <w:r>
        <w:rPr>
          <w:b w:val="0"/>
        </w:rPr>
        <w:t xml:space="preserve">你是否感到工作过度或不被赏识？  你的老板是否似乎对你要求太多，似乎对你已经有的工作量视而不见？  是否有同事在不断地削弱你？  你是否有反馈意见，但又害怕引起冒犯？虽然上面列出的情况都不一样，但将它们联系在一起的共同点是需要进行勇敢的对话。也就是说，为了消除误解，建立关系，确保与你合作的人知道你想要什么，更重要的是知道你不想要什么，需要大声说话，表达你对某事的看法或感受，并冒着可能出现尴尬时刻的风险。困难的对话需要技巧、策略和真诚的愿望来做好事。它们也需要勇气。你是否有能力说出那些压在你身上的问题，对你在工作和生活中的成功至关重要。   如果你在拖延 "勇敢的对话"，这10个步骤可能会改变你的生活。如果有一些我们真正想说的东西，有可能有一个人真正需要听到它。但是，我们常常选择安全的道路，放弃解决那些破坏我们的关系、限制我们的生产力、削弱自信心和限制机会的问题的可能性。  对话是强大的。正如《激烈的对话》一书的作者苏珊-斯科特曾经说过："虽然没有一次对话能保证改变你的职业或生活轨迹，但任何一次对话都可以。"不管你喜不喜欢，你都要通过一次次的对话来建立影响力和 "创造你的运气"。那些需要最大勇气的对话--那些你坦率地说话和公开地倾听的对话--是那些产生最大影响的对话。  它们就是我所说的 "勇敢的对话"，它们为在你生活的每个领域建立你想要的关系、影响力和结果创造了一条途径。检查你的自我，设定你的意图。健康的自我没有错，但你的自我会妨碍你以积极的方式表达自己，为你和他人带来积极的结果。高谈阔论和对别人说三道四是有区别的，让他们觉得自己更小，更愚蠢或更渺小。在你进入一个勇敢的对话之前，要非常清楚你为什么要进行这个对话。  你想达到的最高目的是什么？如果你不清楚，可以和别人讨论，或者写下来，记住如果是关于你的 "胜利"，那就意味着别人必须失去。  除非是深思熟虑地说出你的想法，并清楚地说明为什么这样做最终会对各方都有好处，否则就不会有结果。  这听起来可能很老套，但事实是，发自内心的信息会落在心上。言出必行。William Schutz博士，行为专家和Human Element Solutions的创始人，曾经说过："如果商业中的人说真话，他们80%到90%的问题都会消失。"在你的反馈中要坦率，在你的意见中要诚实。说出你真诚地认为需要说的话，即使你知道别人可能不喜欢听。人们可以凭直觉看出你是真诚的。他们也能看出你的不真诚。不要用松软的恭维和虚伪的奉承来掩盖事实。  分享你想说的话，并确保在措辞上让别人知道你尊重他们的人性，即使不是他们的意见或行动。   在1986年挑战者号灾难之后，美国宇航局发现，在航天器上工作的工程师们对O型环暴露在极度高温下有担忧，但他们对传递信息的恐惧使他们没有把信息传递给他们的主管人员。虽然你的沉默可能不会使生命受到威胁，但它确实破坏了你成功的能力。设定情感基调。越是敏感的问题，当摆在桌面上时，情绪就越能迅速升级到热度。如果你要解决的问题可能会触动情绪的按钮，要格外小心，确保你冷静地进入这个问题，并清楚地知道你想说什么。也许值得提前排练对话，写下你想表达的要点（以防情绪开始劫持你的大脑），以及你将如何建设性地回应可能出现的任何指责、抱怨或不快。记住，你必须首先管理好自己的情绪，然后才能很好地应对他人的情绪。   如果你开始感到不安，请致电</w:t>
      </w:r>
    </w:p>
    <w:p>
      <w:r>
        <w:rPr>
          <w:b/>
          <w:color w:val="FF0000"/>
        </w:rPr>
        <w:t xml:space="preserve">id 40</w:t>
      </w:r>
    </w:p>
    <w:p>
      <w:r>
        <w:rPr>
          <w:b w:val="0"/>
        </w:rPr>
        <w:t xml:space="preserve">如果这是你的第一次访问，请务必点击上面的链接，查看常见问题。您可能需要先注册才能发帖：点击上面的注册链接即可。要开始查看信息，请从下面的选择中选择您想访问的论坛。Vodem不能在我儿子的上网本上工作 当我进入一个网站时，它一直出现DNS错误 -这是一个蓝色的VMC usb stick，大约有2年的历史，它只用了大约226k的2G，预付SIM卡在2周前充值 -它上周末在Whangamata的低信号强度下工作得很好，昨天在Parrs Park的孩子足球比赛中，全强度信号下无法工作。- 它说它已经连接了，但当我进入一个网址时，它出现了DNS错误 - 在笔记本电脑上试过，它以前工作得很好，但出现了同样的错误。在我的家用电脑上试了一下，也是同样的信息--所有三台电脑都使用Chrome浏览器，但在所有三台电脑上都使用最新的OE9试了一下，还是一样。- 我猜它指向vodem的硬件故障，但它连接正常，并说它准备好了。-我是否应该再买一个Vodem，并在其中尝试SIM卡卡？回复Vodem不能在我儿子的上网本上工作 如果它在笔记本电脑上出现同样的错误，那么这表明Vodafone发生了一些变化（或者Vodem上的固件损坏了）。在你花钱购买另一个设备之前，请回到沃达丰公司。Vodem不能在我儿子的上网本上工作 原文作者：johcar 如果它在笔记本电脑上出现同样的错误，那么这表明Vodafone公司发生了一些变化（或者Vodem上的固件损坏了）。在你花钱购买另一个设备之前，请回到沃达丰公司，谢谢你的答复，我会这样做的。因为你的帮助，我在7天内不会对任何骑自行车的人大发雷霆。</w:t>
      </w:r>
    </w:p>
    <w:p>
      <w:r>
        <w:rPr>
          <w:b/>
          <w:color w:val="FF0000"/>
        </w:rPr>
        <w:t xml:space="preserve">id 41</w:t>
      </w:r>
    </w:p>
    <w:p>
      <w:r>
        <w:rPr>
          <w:b w:val="0"/>
        </w:rPr>
        <w:t xml:space="preserve">如何：与你不喜欢的人一起工作 by Sharlyn Lauby on September 27, 2012 我在之前的文章中提到，我最喜欢的面试问题是 "告诉我，有一次你不得不与你个人不喜欢的人一起工作。"你可以在这里查看这个帖子--一定要看评论。读者们分享了很多精彩的面试问题。任何准备面试的人如果阅读评论，都会有大量的信息。今天，我想分享一些关于如何处理与你不喜欢的人合作的问题的资源.好吧，让我们面对它...它发生了。我们不能期望与每个人都相处融洽。但我们确实必须与他们一起工作。而我们如何处理这些关系，对我们的职业生涯至关重要。麦格劳希尔公司的好心人给我寄来了《与你无法忍受的人打交道》这本书。我可以看到这本书是每个人在其职业生涯中某个阶段的参考指南。我非常喜欢其中的一节，它专门用来识别可能会让我们感到不安的不同类型的人。例如，"是 "的人，他什么都同意，什么都不提供。或者是 "可能 "的人，他把决定推迟到太晚。能够识别一个人让我们感到沮丧的地方是第一步。然后我们就可以想出如何与他们合作。这本书还有一节专门讨论数字通信。我们可能会受到诱惑，使用数字通信作为一种方式来减少我们与某人的互动（并希望减少我们的挫折感）。但是，如果做得不好，可能会使事情变得更糟。我发现关于 "知道什么时候坚持，什么时候放弃 "的章节很有价值。外面有很多关于退出的矛盾信息，我认为认识到什么时候退出符合你的战略利益是很重要的。这并不是放弃。你也不应该为此感到难过。在培训课程中，我经常被问及如何在冲突情况下接近人们。我发现对我有效的方法是让对方知道，拥有良好的工作关系是很重要的。虽然《完美短语》一书中有关于处理员工表现的建议，但我发现最有趣的章节是关于道德和信任问题的对话。当工作关系因信任破裂或不道德的行为而受到影响时，要保持对话是非常困难的。书中提出了一些建议，以保持对话的正常进行。专注于工作的目标和标准。就质量、数量和时间框架方面的可交付成果达成一致。决定里程碑和后续行动。与我们不喜欢的人打交道并不好玩。但我们必须学会如何去做。找到处理挫折的方法会使任务更容易。你是如何处理与你个人不喜欢的人合作的？在评论中分享你的故事。我的经验是：如果我知道我想要什么，我的立场是什么，我的过敏症是什么，你就会走上好路。然后你可以看到这个人身上有什么东西触发了我。通过这种方式，我可以让干扰因素主要发生在这个人身上。这就是作为一个个体与他人一起工作。关于工作，你需要专注于目标和事实。主要是如果我们不喜欢一个人，他就不能做一些好事。喇叭效应。因此，首先要关注事实，自己想一想你对你喜欢的人有什么反应。并试着把注意力放在基于工作的目标上。试着问问自己，在你被这个人激怒的时候。对我的工作有必要作出反应吗？还有。现在对我们的工作来说什么是重要的？最后但并非最不重要的是，保持自我反省的态度。我怎样做才能帮助这个人改变？我是否需要改变什么？例如，也许我的沟通方式。我的经验告诉我，这与Penelope提到的 "自我反思"（我喜欢这个新词！）有很大关系。我认为这必须是起点，永远都是。如果你被 "误解"，那很可能是因为你的沟通有误。毕竟，如果有一件事是你能够改变的，那就是你自己，而不是其他人，所以你不妨从你能做的事情开始。现在，如果在对你的做事方式做了重大改变后，你和那个人之间的摩擦仍在继续......。那么，你可能需要改变策略。然后我认为Sharlyn有一个很好的观点--专注于目标、质量标准。</w:t>
      </w:r>
    </w:p>
    <w:p>
      <w:r>
        <w:rPr>
          <w:b/>
          <w:color w:val="FF0000"/>
        </w:rPr>
        <w:t xml:space="preserve">id 42</w:t>
      </w:r>
    </w:p>
    <w:p>
      <w:r>
        <w:rPr>
          <w:b w:val="0"/>
        </w:rPr>
        <w:t xml:space="preserve">2012年电影《复仇者联盟》的成本估计为2.2亿美元。2012年5月6日宣布，《复仇者联盟》在美国的票房为2亿美元，在世界其他地区的票房为4.41亿美元。因此，到目前为止，《复仇者联盟》的总票房为6.41亿美元，是2012年最赚钱的电影。有了这些信息，《复仇者联盟》也成为所有漫威超级英雄电影系列中最成功和收入最高的电影。复仇者联盟》定于2012年5月4日在美国上映，是一部以2D和3D拍摄的美国超级英雄电影。该片由乔斯-韦登执导，演员包括钢铁侠、美国队长、绿巨人、雷神、黑寡妇、鹰眼、洛基等。这部电影的总预算为2.2亿美元，但最终成本还未透露。</w:t>
      </w:r>
    </w:p>
    <w:p>
      <w:r>
        <w:rPr>
          <w:b/>
          <w:color w:val="FF0000"/>
        </w:rPr>
        <w:t xml:space="preserve">id 43</w:t>
      </w:r>
    </w:p>
    <w:p>
      <w:r>
        <w:rPr>
          <w:b w:val="0"/>
        </w:rPr>
        <w:t xml:space="preserve">米奇-丹尼尔斯。美国人应该感到害怕 很多共和党人希望印第安纳州受欢迎的州长米奇-丹尼尔斯参加总统竞选。但他决定不这样做。丹尼尔斯与CBS新闻首席白宫记者诺拉-奥唐纳坐下来进行了一些问答。好了，伙计们，我们又来了......距离2012年总统选举只有14个月了，共和党的挑战者们已经开始行动。随着失业率超过9%和经济衰退，他们正在排队等候入主白宫，他们认为白宫是可以争夺的。但是，就在这些候选人为吸引眼球而大打出手的时候，有一位可能的竞争者却因为选择不参选而成为头条。印第安纳州受欢迎的州长米奇-丹尼尔斯。"你没有戏弄别人说你要竞选总统，是吗？"奥唐纳问。"说实话，没有。不，我没有，"丹尼尔斯说。"而且我认为我刺激了更多的人，因为我没有去做。但我确实认真地看了它，最终。"为什么不呢？丹尼尔斯是一颗冉冉升起的新星，曾是里根总统的顾问，也是乔治-W-布什总统的管理和预算办公室主任。他在2004年当选为州长，并扭转了挣扎的经济局面。"丹尼尔斯说："我们到这里的时候，这个州已经破产了，我们以一种伟大的、大的方式解决了这个问题。"我们在这里重新塑造了我们的经济，从各方面来看，成为全国对投资、增长和机会最有吸引力的地区之一。我们以创纪录的速度修建道路，然后将财产税降至全国最低。我们使政府运作良好。"他通过削减政府开支和平衡预算来做到这一点。在印第安纳州，丹尼尔斯说："我们的州雇员比1976年的时候还要少。你会惊奇地发现，你永远不会错过多少政府！"他笑了。丹尼尔斯似乎是这个痴迷于财政赤字的时代的完美总统候选人。丹尼尔斯和他的妻子谢里有四个女儿。当他们坐下来讨论竞选总统时，正如州长所说，"妇女核心小组 "获胜。"嗯，我认为我们的家庭真的很担心缺乏隐私，"切里-丹尼尔斯告诉奥唐纳。"而且，这不仅仅是四年或八年的问题，而是你的余生。米奇已经为公共服务奉献了12年。而且，你知道，现在轮到我们让他回来了。""我对某人说，'有一句话是一个父亲无法回答的，'那就是，'爸爸，请不要'，"丹尼尔斯州长说。"他们真的不希望你竞选总统？"奥唐纳问。"这似乎是大家的共识！"他回答。"你对此似乎有点情绪化；你是否觉得在作为一个父亲，一个丈夫，和追求更高的职位这样的事情之间陷入困境，在那里你觉得你真的可以有所作为？"奥唐纳问。"不，我的意思是，我没有抱怨过任何事情。我是我知道的最幸运的人，"他说。"而且，你知道，你不可能在生活中拥有一切。有时你必须做出选择。"但政治内部人士小声说，还有另一个原因。他们说，丹尼尔斯没有参加竞选，因为他和他的妻子将面临有关他们婚姻中一个强烈的私人事件的棘手问题。"好吧，所发生的是一个快乐的结局。我总是说，如果你喜欢快乐的结局，你会喜欢我们的故事，"丹尼尔斯说。经过15年的婚姻和四个女儿，他们在1993年离婚了。切里搬了出去，短暂地重新结婚，与她的第二任丈夫离婚......然后在1997年与丹尼尔斯重新成婚。"奇瑞，人们说，当你们离婚时，外面的暗示是你抛弃了你的四个女儿，"奥唐纳说。"当人们这样写的时候，这很伤人吗？""嗯，是的，因为这不是真的，"奇瑞-丹尼尔斯回答。"我没有搬到加利福尼亚。我住在离房子四分之一英里的地方，所以那根本没有发生。"他们坚持认为，没有什么黑暗的秘密阻止他参选。无论如何，丹尼尔斯不是一个候选人，但这并不意味着他'</w:t>
      </w:r>
    </w:p>
    <w:p>
      <w:r>
        <w:rPr>
          <w:b/>
          <w:color w:val="FF0000"/>
        </w:rPr>
        <w:t xml:space="preserve">id 44</w:t>
      </w:r>
    </w:p>
    <w:p>
      <w:r>
        <w:rPr>
          <w:b w:val="0"/>
        </w:rPr>
        <w:t xml:space="preserve">我创建了一个模块compasstest，有一个_config.php和一个css目录，里面有一个单独的文件test.css。然后我访问了：mydomain/dev/compass/convert?module=comp\\...sass目录被创建了，但转换后的文件却没有。宝石被安装在silverstripe-cache/gems/，目录是可写的。我试着把compass文件安装到不同的文件夹，手动安装，结果总是一样。在我看来，没有css2sass文件存在。我做错了什么？是我不能从浏览器的URL中执行这个吗？我应该用sake代替吗？或者是其他原因？[编辑]我试着安装了sake，但在Debian Squeeze中还没有运气...。谢谢Matty，我现在很高兴用那个链接来工作 至于从scss到css的重建：对我来说似乎很好用（使用master的最新版本）。我的清酒现在工作得很好--是我的错，没有正确阅读文档。但错误仍然存在，所以我想这可能是一个错误或我服务器上的一些设置问题。也许有人能重现这个问题？</w:t>
      </w:r>
    </w:p>
    <w:p>
      <w:r>
        <w:rPr>
          <w:b/>
          <w:color w:val="FF0000"/>
        </w:rPr>
        <w:t xml:space="preserve">id 45</w:t>
      </w:r>
    </w:p>
    <w:p>
      <w:r>
        <w:rPr>
          <w:b w:val="0"/>
        </w:rPr>
        <w:t xml:space="preserve">全国绵羊协会（NSA）说，英国政府应该效仿澳大利亚，澳大利亚的高层环境战略家在最近几个月里反悔了，承认绵羊在保护管理和维持重要物种的栖息地方面的重要性。NSA认为，虽然英国的一些环境机构已经意识到羊群的重要性，但仍有太多的例子表明，有限的放养数量或完全禁止放牧会使生物多样性和环境的可持续性受到威胁。这也给试图经营高效和有利可图的业务的农民带来了重大障碍，同时也阻碍了他们在世界人口不断增加，将粮食安全放在议程首位的时代优化生产。澳大利亚的情况也是如此 -- 尽管一种鸟类的实际消失意味着养羊人现在正张开双臂欢迎他们回来。在过去的20年里，政府和各种环保组织在维多利亚州北部购买了超过11000公顷（约27000英亩）的农田，以阻止绵羊和其他牲畜在那里放牧。然而，在与牲畜一起生活了150年后，当羊群消失后，一些物种的数量急剧下降，特别是濒临灭绝的平原流浪鸟（大小和外观类似于鹌鹑）和一些无法与优势和入侵的草类竞争的植物物种。NSA首席执行官Phil Stocker说："长期以来，过度放牧一直被误解，迫使放养数量被削减得太多，一些地区反而遭受了非常严重的放牧不足问题。"羊是我们景观和环境的核心部分，是英国的物种范围，也是当地的社区。阻止他们在某些荒地和山地上放牧，而在这些地方，羊群已经是很多代人的重要组成部分，这造成的问题远远多于解决的问题。  英国的大部分生物多样性都是依赖农田的，它之所以会演变成这样，是因为几千年来一直采用的放牧等农耕方式。"NSA关于羊群在欠发达地区的补充作用的报告强调了许多这样的问题，我们将继续不懈努力，以提高对情况的了解，并看到羊群以合理的数量返回到英国的许多地区。</w:t>
      </w:r>
    </w:p>
    <w:p>
      <w:r>
        <w:rPr>
          <w:b/>
          <w:color w:val="FF0000"/>
        </w:rPr>
        <w:t xml:space="preserve">id 46</w:t>
      </w:r>
    </w:p>
    <w:p>
      <w:r>
        <w:rPr>
          <w:b w:val="0"/>
        </w:rPr>
        <w:t xml:space="preserve">1.在垃圾袋上切出一个精确的正方形（足够大，至少一英尺见方）。2.2. 在塑料杯上打四个孔，垂直且距离相等。3.3. 在正方形的四个角上开四个洞。确保所有的孔都与周围的边缘有相等的距离。4.4. 将绳子的一端系在杯子上的一个孔上，另一端系在降落伞角落的一个孔上。你可以给杯子的每一面和降落伞的每一个角都贴上标签，以确保绳子都系在正确的一边。5.重复第4步，直到每个角都系好。还要确保绳子没有扭曲或打结的情况。如果有，就解开一根绳子，把缠在一起的绳子拿出来。6.试试吧。降落伞完成后，你可以上楼到阳台上，把它放下，看看你的创作是否成功！你可以把鸡蛋放进杯子里。你可以在杯子里放一个鸡蛋作为乘客!降落后，你可以冲到楼下或院子里，看看降落伞在哪里，如何降落的。好好享受吧!提示。如果你放进塑料杯里的鸡蛋破了，可以再剪一个更大的方块，把绳子拉长，做成一个更好的降落伞。其他答案（3）把垃圾袋做成降落伞，你可以把它们剪成正方形，在垃圾袋正方形的每个角上打洞。然后把绳子剪成4块，把每根绳子系在每个洞里，你有什么东西可以把鸡蛋放进去吗？</w:t>
      </w:r>
    </w:p>
    <w:p>
      <w:r>
        <w:rPr>
          <w:b/>
          <w:color w:val="FF0000"/>
        </w:rPr>
        <w:t xml:space="preserve">id 47</w:t>
      </w:r>
    </w:p>
    <w:p>
      <w:r>
        <w:rPr>
          <w:b w:val="0"/>
        </w:rPr>
        <w:t xml:space="preserve">下届任期的10个关键能源问题 -- 第二部分 在本文的第一部分中，我们简要介绍了奥巴马政府的新建议，即把160万英亩的土地从油页岩开发中抽象出来。然后，我们继续讨论从现在到2016年奥巴马第二任期结束，我们国家可能会遇到的一些最重要的天然气问题。正如我们所了解到的，在天然气方面很少有 "必然 "的情况。事实上，在总统的第一个任期开始时，这种清洁燃烧的燃料的交易价格约为每百万英热单位12美元，比今天的水平高三倍。幸运的是，我们只能猜测，如果以前的价格占上风，我们今天的经济状况会怎样。与天然气不同，原油是可替换的，这意味着世界上一个地方的单位至少在理论上可以被另一个地方的单位所替代。然而，其结果是，原油价格因此对地缘政治的不确定性和经济涟漪比天然气的征收更加敏感。虽然原油价格在过去一年中异常稳定，但让我们快速浏览一下国内外与石油有关的一些重要情况。世界供应和价格 在大多数情况下，无论是在美国还是在国际上，目前对原油供应不足的担忧并不多。但我要提醒你，我们正在尝试一项也许不可能完成的任务--展望四年内的石油供应和由此产生的价格。在现实中，任何一种意外的经济或地缘政治活动，几乎在世界任何地方，都可能推动价格迅速向一个或另一个方向发展。就目前而言，虽然我们可能没有被石油淹没，但我们离它并不遥远。由于世界上许多国家的经济仍处于低迷状态，预计本季度全球产量将超过需求约63万桶/日，这是四年来最大的积极差距。毕竟，沙特人的产量似乎很高，而美国、北海和非洲的产量也相对较低。部分原因是，高盛的分析师最近将2013年的价格预测从每桶130美元缩减到110美元。国内情况 在美国，水力压裂法，涉及到提高天然气储量的相同技术，对陆地上的原油生产产生了类似的影响。正如你可能知道的那样，像德克萨斯州的鹰滩和北达科他州的巴肯这样的生产区，其石油和石油液体的产量甚至远远超过了直到最近才被认为是可能的。除此之外，德克萨斯州和新墨西哥州的二叠纪盆地，这个已经生产了几十年的地区，由于技术的进步而获得了新的生命。墨西哥湾在2010年越洋公司（NYS: RIG）的 "深水地平线 "钻井平台发生爆炸后，活动急剧放缓，当时该平台正在为英国石油公司（NYS: BP）完成一口油井，现在至少在陆架和深水区都恢复了正常。Keystone, oui?与我们的原油领域有关的一个相对直接的问题涉及到跨加拿大公司（NYS: TRP）提议的1661条Keystone XL管道是否会成为现实，该管道将连接艾伯塔省的油砂和美国墨西哥湾沿岸的炼油厂。如你所知，一年前，奥巴马政府因环境原因拒绝了该管道的许可，这一决定在1月份得到了确认。我倾向于支持那些相信我们新当选的总统会批准Keystone的建设的人。然而，我仍然犹豫是否将我的长子押在这种可能性上。国际趋势 世界上有一些产区目前进展顺利--前面提到的北海、撒哈拉以南非洲，还有，美国。相反，埃克森美孚（NYS: XOM）似乎正试图出售其在伊拉克南部西古尔奈-1油田的股份，该公司一直在与荷兰皇家壳牌公司（NYS: RDS.B）合作振兴该油田。这对这个饱受战争摧残的国家及其重新崛起的能源行业的潜在影响--其他公司可能会效仿--不太可能是积极的。除此之外，埃克森公司还在俄罗斯担任负责人。</w:t>
      </w:r>
    </w:p>
    <w:p>
      <w:r>
        <w:rPr>
          <w:b/>
          <w:color w:val="FF0000"/>
        </w:rPr>
        <w:t xml:space="preserve">id 48</w:t>
      </w:r>
    </w:p>
    <w:p>
      <w:r>
        <w:rPr>
          <w:b w:val="0"/>
        </w:rPr>
        <w:t xml:space="preserve">耶利哥被紧紧关闭--耶利哥王发现探子逃走了，尽管该城一直在夜间关闭，他采取了最适当的预防措施，以防止今后发生任何类似的事情，白天和晚上都关闭该城，毫无疑问，他已经准备了足够的物资来抵御围攻，决心尽力捍卫自己。现在耶利哥因为以色列人的缘故，被紧紧地锁住了，....或作 "关起来"，或作 "被关起来"（u）；即国王和居民把它关在里面；Targum说，有铁门和铜条，以色列人把它堵在外面。没有人出去，也没有人进来；他们的军队没有人出去向以色列人进攻，也没有人寻求与他们讲和；他们的邻居也没有人去找他们，为他们运送物资，或帮助他们，或得到他们的庇护，因为以色列人的营地使他们不能这样做。"耶利哥关着门（参见，士师记9:51），紧紧关着。"分词表达了情况的永久性，主动和被动相结合的强调形式??????（lxx ??????????????? ???? ???????????；Vulg. clausa erat atque munita）有助于加强这个想法，而 "没有人出去和进来 "这句话则进一步强调了这一点，即牢牢关闭，没有人可以出去或进来。6:1-5 耶利哥决心不让以色列做它的主人。它把自己关起来，在艺术和自然方面都有坚固的防御。他们就这样愚昧，心地刚硬，以致灭亡；这就是所有与全能者对抗的人的悲惨情况。上帝决定以色列将成为它的主人，而且是迅速的。不需要做任何战争准备。通过围攻城市这种不寻常的方法，主尊重方舟，作为他存在的象征，并表明所有的胜利都来自他。人们的信心和耐心得到了证明和提高。约书亚5:15耶和华军队的统帅回答说："你要脱下你的鞋，因为你所站的地方是圣地。"约书亚就照做了。约书亚记 6:2 耶和华对约书亚说："你看，我已经把耶利哥和它的王并打仗的人都交在你手里。</w:t>
      </w:r>
    </w:p>
    <w:p>
      <w:r>
        <w:rPr>
          <w:b/>
          <w:color w:val="FF0000"/>
        </w:rPr>
        <w:t xml:space="preserve">id 49</w:t>
      </w:r>
    </w:p>
    <w:p>
      <w:r>
        <w:rPr>
          <w:b w:val="0"/>
        </w:rPr>
        <w:t xml:space="preserve">故事。继上周发生的悲惨事件之后，悲痛欲绝的瑞克开始变得有些怪异，而在伍德伯里，安德里亚和米琼恩各自有了一个可怕的发现。评语：你如何接续《行尸走肉》有史以来最好的剧集之一？  正确的答案是再拍一集，但显然制片人决定不这么做。这并不是说《说句话》是糟糕的。  见鬼，它实际上是相当好的。  但可悲的是，它在许多方面都有所欠缺，并且由于必须紧跟上周的杀手锏而受到影响。这不是一个主要的不满 -- 毕竟，不是每一集都能成为一个特效重的动作片，其中的人物都会戏剧性地死去，右，和中心。这里的主要问题是，这一集的大部分内容都是围绕着正在进行的伍德伯里的故事弧线，这个情节线虽然有趣，但不是目前的主要叙事关注点。  当然，有一些启示，包括僵尸战斗锦标赛的揭幕，这在观看时就像它只是大声读出来一样可笑，还有米琼恩、安德里亚和总督的伟大角色时刻，但在上周令人痛心的结论之后，我们真正想要的是专注于监狱悲剧的后果。除了格伦和赫歇尔之间的简短交流，以及瑞克悲痛欲绝的沃克在监狱里大开杀戒之外，这里几乎没有。达里尔和玛姬出发为婴儿寻找补给品的B情节很乏味，缺乏紧张感和威胁感，而且只会大大拖累这一集。  上周，玛姬因杀了洛里而感到悲痛，但这是一个巨大的遗漏。该死的，甚至卡尔似乎也忘记了就在几个小时前他还杀了他的母亲！！。在经历了上周的大爆发之后，《说句话》充满了错过机会的味道。它仍然提供了一个伟大的戏剧性的突破口（见下文），Woodbury弧线终于开始进入第二档（尽管监狱的故事情节已经进入第六档），但考虑到上周的事件，它感觉有点太平静和轻松了。不过，如果我们在这个系列中学到了什么，那就是在暴风雨之前总是有很多平静的东西！"。最精彩的部分：本集的最后时刻，瑞克说出了他在整集中的第一句（也是唯一的一句）话。  电话开始响起的那一刻，漫画书的粉丝们无疑会立刻知道到底发生了什么。  耐人寻味的东西!</w:t>
      </w:r>
    </w:p>
    <w:p>
      <w:r>
        <w:rPr>
          <w:b/>
          <w:color w:val="FF0000"/>
        </w:rPr>
        <w:t xml:space="preserve">id 50</w:t>
      </w:r>
    </w:p>
    <w:p>
      <w:r>
        <w:rPr>
          <w:b w:val="0"/>
        </w:rPr>
        <w:t xml:space="preserve">联邦汽车运输安全管理局（FMCSA）建议要求使用电子车载记录仪（EOBR），而不是纸质记录仪来记录商业机动车（CMV）司机的服务时间（HOS）。所有长途运输业务和一些短途运输业务将受到影响。承运人将有3年的时间来遵守。此外，拟议的新标准将更加明确承运人必须保留哪些证明文件来支持司机的日志。EOBR的使用者将在证明文件方面获得豁免。我想知道这一规则将如何影响那些只开短途的商业机动车司机。我注意到，该机构正在考虑将他们包括在内。如果他们被覆盖，该机构是否会帮助他们完成这一过程？我正在考虑举办培训研讨会等。我认为培训对那些还不熟悉这种设备的司机会很有帮助。我认为培训对于交通部正在考虑的其他子类别的规则也是一个问题（危险品、客运公司）。谢谢你的评论，并欢迎你加入Regulationroom。提高安全性是FMCSA考虑转换为强制使用EOBR的主要原因之一。从你的其他评论来看，你至少拥有或经营一辆卡车。你认为某种类型的强制性EOBR的使用是改善还是损害了安全？你对这些设备在现实世界中如何工作的任何知识都会对FMCSA很有帮助。是的，特别是那些不得不遭受最多痛苦的小家伙们。这实际上只是大卡车司机之间的阴谋，以击败竞争对手。欢迎来到法规室Jason和Merc!这个问题的帖子涉及交通部关于谁必须使用EOBR的问题。具体来说，交通部问短途运输公司（包括SH危险品运输公司和SH载客CMV）是否应被要求改用EOBRs，如果是的话，实施这一要求的最佳方式是什么？你对这一拟议规则应涵盖哪些人有任何建议吗？我认为，如果我们被迫使用EOBR，那么整个HOS应该被关注，这样司机在日常工作中就会有更多的灵活性。看来你在这个行业有一些知识或经验。你能否解释一下，在你看来，要求EOBRs会限制司机的灵活性和生产力的原因或方式？你认为是否应该要求EOBRs？我不认为EOBR对CMV来说比对汽车更有必要。我没有看到任何证据表明卡车造成的事故比汽车多。如果我们认真对待安全问题，EOBR应该是所有车辆的强制性配置。就生产力而言，美国的许多产品在运输过程中很少有通知，需要卡车在短时间内进行运输，而货运则是持续进行的。我认为这就是美国与其他国家的不同之处，因为我们可以快速运输任何东西，任何地方。很多时候，为了快速运输这种类型的货物，你不能遵守目前的HOS，但这并不意味着你在路上危及其他人。EOBR对行业的大部分没有影响，但对行业的一小部分有巨大影响。FMCSA将不得不权衡成本/效益。FMCSA已经做了大量的成本/效益分析，你可以在本网站的 "这将花费多少？"一节中找到。你认为FMCSA的分析是否完全解决了你对运输灵活性的担忧？你能想到更好的方法让FMCSA帮助小型卡车公司使用EOBRs而不破坏灵活性吗？首先，服务时间并不是对卡车运输业的所有参与者都强制执行的，只有司机和公司被要求承担责任。调度员和经纪人对服务时间规则一无所知。还有，有多少司机坐在托运人那里等待被装载。在大多数情况下，我们所坐的每一个小时都没有得到报酬。托运人、调度员</w:t>
      </w:r>
    </w:p>
    <w:p>
      <w:r>
        <w:rPr>
          <w:b/>
          <w:color w:val="FF0000"/>
        </w:rPr>
        <w:t xml:space="preserve">id 51</w:t>
      </w:r>
    </w:p>
    <w:p>
      <w:r>
        <w:rPr>
          <w:b w:val="0"/>
        </w:rPr>
        <w:t xml:space="preserve">如何成为一名室内设计师 室内设计师有许多工作是许多人不会考虑的，除了设计，如项目管理，管理财务，与客户和周围的人合作。更不用说他们要设计出适合客户风格的区域，而且还要符合规范和功能。大多数州都会要求你在成为室内设计师之前至少有一个室内设计的学位。即使是那些没有要求的州，也会在最终要求他们。成为一名室内设计师需要什么技能？你需要的第一件事是艺术能力和风格。这是你基本上要把你的设计变成草图格式，这也是CAD（计算机辅助设计）培训可能会派上用场的地方。你要想出从家具到颜色的一切，而且都要符合客户的功能和预算需求。作为一名室内设计师，沟通也是工作的一个关键方面。有的时候，你需要与客户、供应商和承包商、水管工、电工和其他许多人沟通，以按时完成工作。组织能力将是另一个大问题，因为大多数室内设计师同时也是项目管理者。这是因为只有他们才真正拥有事情应该是什么样子的愿景，他们才知道设计建筑过程的每个方面是怎么回事。他们也是那些应该知道项目的目标和最后期限以及如何满足它们的人。成为一名室内设计师 如果你想成为一名室内设计师，你需要做的第一件事是在大学里接受室内设计的教育。第二件事是积累一些作为室内设计师的工作经验。然后你可以尝试通过NCIDQ认证考试。最后，你就可以成为一名有执照的室内设计师。</w:t>
      </w:r>
    </w:p>
    <w:p>
      <w:r>
        <w:rPr>
          <w:b/>
          <w:color w:val="FF0000"/>
        </w:rPr>
        <w:t xml:space="preserve">id 52</w:t>
      </w:r>
    </w:p>
    <w:p>
      <w:r>
        <w:rPr>
          <w:b w:val="0"/>
        </w:rPr>
        <w:t xml:space="preserve">已解决的问题 如果我现在住在新西兰，我需要什么才能在美国上大学？现在我住在新西兰，我打算去美国的一所大学（像纽约大学之类的大学），大学毕业后我打算在美国生活。我知道这听起来像是一个大计划。但它只是一个计划，我想知道如何做到这一点。所以我想问的是，如果我住在新西兰，我怎么能去美国读大学，然后在那里生活。我有新西兰公民身份。最佳答案 - 由提问者选择 大多数新西兰人，特别是那些高中生会厌倦新西兰，想去更大、更刺激的地方。我建议违背你的计划。首先新西兰的大学也一样好，而且便宜得要命。我们的政府补贴了大部分的费用。如果你看一下任何大学的网站，看看他们提供的课程，你会发现，一个新西兰公民将支付大约700美元的课程，一个国际学生将支付2500美元以上。你每年要上6-8门这样的课程。如果你失败了，你不能拿回你的钱。我有一些来自美国的朋友，他们来到新西兰学习。他们支付国际费用（2500美元x一年8门课程x3年的学士学位），他们说在新西兰学习要便宜得多。支付我们新西兰的国际费用比支付他们自己国家的学习费用更便宜!如果你在海外学习，你也不会得到任何免息学生贷款或津贴（如果你有资格的话）。因此，想象一下，要么提前支付超过2,500美元x8门课程x3年的费用，要么加上利息。除非你的家庭非常富有，否则这是不可能的，也是可笑的。如果你的父母年收入低于75,000美元（合计），你就有资格获得学生津贴。这是免费的钱，你永远不需要偿还。我认识的住在这里的美国人无法相信这一点。政府给了我们免费的钱来学习！这是很重要的。即使你没有资格，你也可以借钱来生活，没有利息。此外，我们的大学是高质量的。他们可能达不到纽约大学的水平，但他们仍然是好的。你可以用新西兰的大学学位获得海外的资格。我知道你想离开新西兰，所以这是我的建议。努力学习，取得好成绩，在新西兰上大学，然后去交换1或2个学期（你将支付新西兰的留学费用，你仍然可以得到学生津贴和学生贷款！）。在交换期间，你要与人接触，认识人，享受乐趣和旅行。回来后，完成你的学位，然后再回去。你会有一个资格证书，你也会认识一些人。你不是唯一想去美国的人，成千上万的人都想去。我很抱歉，但你并不特别（我是说以最美好的方式）。你没有任何国家需要的资格，你没有很多钱，你就像其他想搬到美国的人一样。</w:t>
      </w:r>
    </w:p>
    <w:p>
      <w:r>
        <w:rPr>
          <w:b/>
          <w:color w:val="FF0000"/>
        </w:rPr>
        <w:t xml:space="preserve">id 53</w:t>
      </w:r>
    </w:p>
    <w:p>
      <w:r>
        <w:rPr>
          <w:b w:val="0"/>
        </w:rPr>
        <w:t xml:space="preserve">为了30.5万美元，他卖掉了他的汽车、摩托车和他的房子--以及里面的所有东西。"我已经受够了我的生活!我不想要了。"当时住在澳大利亚珀斯的厄舍尔在拍卖说明中写道。据WA Today报道，Usher--他最初来自英国的Darlington--决定重新开始，除了护照和100个目标的遗愿清单外，他什么都没有带，就开始环游世界。四年过去了，Usher有很多值得高兴的事情。这个真正告别了旧生活的人找到了新的生活--有了新的爱人和他自己的加勒比海岛。据新闻协会报道，这位48岁的前喷气滑雪教练为自己设定的任务是在100周内实现100个目标，他（几乎）做到了这一切。他与公牛赛跑，与大白鲨潜水，学会了飞行，甚至加入了一英里高俱乐部。"这是最令人难以置信的冒险 -- 正是我所追求的，"乌舍尔告诉《今日华盛顿》。这位英国人到世界各地的几十个国家旅行，完成了100个目标中的93个，还学会了法语，参观了珠穆朗玛峰，并在一部好莱坞电影中扮演了一个小角色。据《每日邮报》报道，然后，就在他的钱用完之前，Usher在巴拿马海岸买了一个田园诗般的2.2英亩岛屿--有茂密的雨林和金色的沙滩。点击这里留下评论。赫夫波斯特高中欢迎在评论区进行热烈的、有思想的辩论。请记住，这里的文章是由年轻作者撰写的，所以请保持批评的尊重，并帮助我们保持这个安全和支持的地方，让所有年龄段的作者都能做出贡献。正在加载评论...一个人的生命根本不值钱......死亡等于竞争，只是有些人死后要期待永生，有些人不期待永生!钱在目前来说是很好的。当你最终得了中风或心脏病或老年痴呆症时，最好希望有人来照顾你，尊重你的尊严。比起钱来，你最好把希望放在天上的东西上，而不是放在地上。相信主比相信财富更好。财富能救你脱离死亡和诅咒吗？正在加载评论...所以，他不应该像他那样有一个新的充实的生活，而应该把他的生命投入到祈祷和爱一些编造的童话故事中的鬼魂，并且永远不会快乐，因为他永远不能确定他是否真的会去天堂？是的，我选择了前者。发帖人的观点是要相信一个人生命的价值。总会有一个更好的未来，你应该对明天抱有希望。宗教的语气可能冒犯了你，*虽然与你自己使用的报复性语气相比，它显得微不足道。*但重点是金钱不等于幸福。那是主要的观点。没有人说他必须相信既定的宗教概念，但你也可以说他应该相信未来，希望得到最好的结果。你不需要为了保持决心和希望而相信任何信仰，你也不需要为了记住生命的恩典而把一个人的全部存在都奉献给既定的宗教。是的，当时间真的到来时，无论你是否相信上帝，人们可以争辩说，你多年来积累了多少钱并不重要*除非我猜它能缓解紧张的情绪，如家庭，或此刻的护理质量，缓解了很多痛苦*。最起码，这是关于人类的精神。无论你相信与否，愿上帝保佑你。正在加载评论...他婚后的生活听起来完全像一部迪斯尼电影。很高兴听到有人决定过好他生命中的每一天，并且有条件做到这一点。不过我想知道，他是否有孩子，还是把孩子放在易趣网上供人收养。LOL!正在加载评论...对我来说，这就是生活的意义所在。人们不应该为了试图使自己快乐而顺从于其他人的做法。我相信有很多人想做得更多，但就是做不到，因为他们觉得他们必须要有一辆昂贵的车或房子，孩子，一份他们讨厌的工作，为了什么？为了有一天他们可以退休，并希望能有足够的健康来享受它？人们需要</w:t>
      </w:r>
    </w:p>
    <w:p>
      <w:r>
        <w:rPr>
          <w:b/>
          <w:color w:val="FF0000"/>
        </w:rPr>
        <w:t xml:space="preserve">id 54</w:t>
      </w:r>
    </w:p>
    <w:p>
      <w:r>
        <w:rPr>
          <w:b w:val="0"/>
        </w:rPr>
        <w:t xml:space="preserve">下载电子书。如何现在就找到工作（......再也不用找工作了！）你知道你每天都在忽略成千上万（如果不是数百万）的工作机会吗？我写了一本关于找工作/职业的电子书，叫做 "如何现在就找到工作（而且再也不用找工作了）"。我已经制作了几个关于求职策略的视频，在职业培训机构和求职者活动上发表过演讲，写过关于如何找到隐藏工作的文章，为几本书撰稿，参加过播客，在招聘界取得了一些名声，但是，我没有自己的书。有人曾多次建议我出书，我觉得现在是合适的时机。我的言论被《环球邮报》、《美国新闻周刊》和《中国日报》等媒体引用。环球邮报》、《美国新闻与世界报道》、《华尔街日报》和《亚特兰大日报与宪法》。  Monster.com、Entrepreneur Magazine、Black Enterprise和The HR Examiner都引用了我对求职者的贡献。我从事招聘行业已超过十年，曾为谷歌、微软、西门子、MCI等公司和许多创业公司工作。我曾制作过获奖的博客，在一些领先的出版物上发表过文章，并因其数字影响力而被多次引用。请查看我的LinkedIn个人资料，以了解更多关于我的信息和网络。在这本电子书中，你将了解到。公司如何找人招聘 如何定位自己被招聘人员找到 如何在工作间隙赚钱 如何（以及为什么）保护你的网络声誉 如何保护你在Facebook上的声誉 为什么你应该参与社交网络 如何利用LinkedIn寻找隐藏的工作机会 如何利用Twitter寻找隐藏的工作机会 如何利用Google Plus寻找隐藏的工作机会 如何利用Facebook寻找隐藏的工作机会 如何创建和管理一个求职团队 如何冷处理如何搜索你从未听说过的招聘网站 招聘人员从不给你打电话的九个原因（以及说服他们的方法） 如何通过研究新闻稿来寻找工作 如何在工作描述写好之前找到工作 如何利用搜索引擎找到你的下一个老板 如何在其他国家找工作 如何在Skype上找工作 如何申请有不可能要求的工作 如何像间谍一样找工作 如何从朋友和家人那里获得求职帮助 完美的求职信模板 求职者的资源和推荐 更多...这本电子书是为非常短的注意力而设计的!它有大量的视觉效果和有限的文字。然而，在这些页面中，有很多内容需要消化。好了，我已经说得够多了。点击这里全屏阅读我的电子书，给失业者一拳。(Boo-yaah！）或者，点击这里下载我的电子书的副本。吉姆-斯特劳德的电子邮件 此条目发布于2012年8月7日星期二，下午3:09，归类于电子书。您可以通过RSS 2.0 feed关注对该条目的任何评论。你可以留下评论，或从你自己的网站上追踪。</w:t>
      </w:r>
    </w:p>
    <w:p>
      <w:r>
        <w:rPr>
          <w:b/>
          <w:color w:val="FF0000"/>
        </w:rPr>
        <w:t xml:space="preserve">id 55</w:t>
      </w:r>
    </w:p>
    <w:p>
      <w:r>
        <w:rPr>
          <w:b w:val="0"/>
        </w:rPr>
        <w:t xml:space="preserve">搜索 革命2.0不会被转播 当吉尔-斯科特-赫伦唱出 "革命不会被转播 "时，他是对的。半岛电视台可能已经向全世界直播了大量示威人群的令人难以置信的图像，但这只是冰山一角：通过社交媒体汇集在一起的思想革命的实际表现。在相对自由的社会中，社交媒体到目前为止可能更多的是与老朋友团聚和打趣，而不是发动革命，但当你没有言论自由，并因异议而受到酷刑的威胁时，记忆体就很难传播了。它们需要一个连通性、互动性和开放性的环境；这是社交媒体创始者的核心原则。2008年，30岁的土木工程师艾哈迈德-马赫(Ahmed Maher)在三年前作为政治运动 "Kefaya"（即 "够了"）的主要组织者取得了一点成功，他将自己在埃及的人权事业带到了博客圈。马赫先生和他的朋友们建立了一个Facebook群组，他们用这个群组来呼吁全国性的劳工罢工。恶劣的天气不利于全国各地的示威活动，但在马哈拉，警察的暴力反应使人们注意到多年来关于劳工的第一次重大冲突。两年后，当31岁的谷歌营销主管瓦埃勒-戈尼姆（Wael Ghonim）帮助马赫建立另一个团体时，Facebook再次被证明是一个宝贵的组织工具。我们都是Khalid Said。他们以一个被埃及警察殴打致死的年轻人的名字命名，利用该组织传播民主原则，剖析官方媒体的谎言。能够在互联网上窃窃私语提出异议，就像从《皇帝的新衣》中的骗局中解脱出来，在那里，反对谎言的惩罚是被殴打和监禁，而不是愚蠢的标签。当更多的埃及人意识到他们不是唯一认为他们的压迫性暴君看起来很可笑的人，他们开始意识到自己的力量，并组织更多的反对意见。现在说剩下的就是历史还为时过早，因为这些早期抗议活动产生的涟漪仍在整个阿拉伯世界扩展，甚至让帮助产生这些活动的人感到震惊。在最近的一次采访中，推特的联合创始人比兹-斯通证实，2009年，奥巴马总统曾要求推特推迟预定的维护，以便学生抗议者能够组织起来，这就是推特作为一种工具对他们的重要性。他还回顾了一个关于詹姆斯-巴克的故事，他是加州大学伯克利分校的一名摄影记者，在2008年去埃及拍摄抗议活动。他一直错过了抗议活动，但埃及的朋友建议他使用推特来了解情况，他们也是这样做的。巴克接受了他们的建议，用推特参加了抗议活动，最终被埃及警察逮捕。他们把他扔到了一辆车的后面，但没有拿走他的手机。他很害怕，在推特上写了一个字："被捕"。他在加州的朋友 "关注 "他，给学院院长、律师和领事馆打电话。仅仅几个小时后，他又在推特上发了一个词："释放"。重要的是，虽然埃及当局迅速关闭了互联网--承认它对他们的成本远远超过了它的作用，而它是革命者的一个重要工具--但电视却被无情地用来诱导公众意见。但即使这样也无法阻止推特上的人。斯通和他的同事们与谷歌合作开发了一个系统，这样人们就可以用手机拨打本地号码，说出他们的推文，这些推文可以被转发到网络空间。吉尔-斯科特-赫伦的歌词暗示了电视在为控制它的人的议程服务的同时，有能力将观众的意愿边缘化，以及在政治运动中需要参与而不是窥视。当中东革命的种子在推特和脸谱网的群组中播种时，权威的声音只是数百万人中的一个，该地区的国家电视频道却忽视了正在发生的时代潮流的转变。电视可以为公众舆论提供信息并制定议程，但其缺乏互动性和对统治精英的偏见剥夺了普通观众的权利，使其成为更好的操纵工具，而不是授权工具。对于希望传播宣传、分散注意力或吓唬民众的独裁者来说，电视是一个强大的盟友。但是，如果你想启迪大众，并激励他们采取直接行动进行变革，你选择的武器是Twitter和Facebook。</w:t>
      </w:r>
    </w:p>
    <w:p>
      <w:r>
        <w:rPr>
          <w:b/>
          <w:color w:val="FF0000"/>
        </w:rPr>
        <w:t xml:space="preserve">id 56</w:t>
      </w:r>
    </w:p>
    <w:p>
      <w:r>
        <w:rPr>
          <w:b w:val="0"/>
        </w:rPr>
        <w:t xml:space="preserve">首先，在119所（大部分是基督教）参与的学校中，扎克-科普林（Zack Kopplin），一位勇敢的大学二年级学生，在Change.org上阻挠该计划，他发现至少有19所学校教授或倡导创造论的非科学，并将从第一轮的凭证指定中获得近400万美元的公共资金。Kopplin指出，这些学校中的许多学校依靠位于彭萨科拉的A Beka Book课程或鲍勃-琼斯大学出版社的教科书，向学生传授基于圣经的 "事实"，例如尼斯湖水怪尼西的存在以及各种伪科学，研究人员Rachel Tabachnick和作家Thomas Vinciguerra已经感激地研究过这些伪科学，所以世界上其他人不必再研究。以下是我最喜欢的一些教训。1.恐龙和人类可能在一起。"信奉圣经的基督徒不能接受任何进化论的解释。恐龙和人类肯定在同一时期出现在地球上，甚至可能在过去的几千年里并肩生活。-- 生命科学》第三版，鲍勃-琼斯大学出版社，2007年 2.龙是完全真实的："喷火的动物有可能真的存在吗？今天，一些科学家说是的。他们在某些恐龙的头骨中发现了大的腔室......大的头骨腔室可能含有特殊的化学生产腺体。当动物从它的嘴里或鼻子里逼出化学物质时，这些物质可能已经结合在一起并产生了火和烟"。--《生命科学》，第三版，鲍勃-琼斯大学出版社，2007年3。"上帝利用眼泪之路将许多印第安人带到了基督面前"。--《美国。我爱的土地》，教师版，A Beka Book，1994 4.非洲需要宗教。"非洲是一个有许多需要的大陆。它仍然需要福音......只有大约10%的非洲人能够阅读和书写。在一些地区，传教士学校已被接管政府的共产党人关闭"。--《基督教视角下的旧世界历史和地理》，第三版，A Beka Book，2004年 5.奴隶主是好人。"不可否认，少数奴隶主是很残忍的。奴隶被殴打致死的例子并不常见，也不是没有。大多数奴隶主都善待他们的奴隶"。--《基督教学校的美国历史》，第二版，鲍勃-琼斯大学出版社，1991年 6.三K党是个好东西："[三K党]在该国的一些地区试图成为一种改革的手段，与道德的衰退作斗争，并使用十字架的象征。三K党的目标是走私者、殴打妻子者和不道德的电影。在一些社区，由于它与政治家合作，它取得了某种程度的尊重。-- 美国基督教学校历史，第三版，鲍勃-琼斯大学出版社，2001年 7.大萧条并不像自由主义者说的那样糟糕。"也许大萧条时期最著名的宣传作品是约翰-斯坦贝克的《愤怒的葡萄》......其他形式的宣传包括抵押贷款赎回权、大规模驱逐和饥饿骚乱的谣言，以及代表美国失业和无家可归者人数的夸张统计数据。--美国历史。自由的遗产》，第二版，A Beka Book，1996年肯定是用Photoshop处理过的。美国国家档案和记录管理局/维基百科 8.上合组织委员会奴役胎儿。"伯格法院无视3500年的犹太教文明、宗教、道德和法律，认为未出生的孩子不是一个活生生的人，而是母亲的 "财产"（就像1857年的Dred Scott诉Sandford案中奴隶被视为财产一样）。--《基督教视角下的美国政府》，第二版，A Beka Book，1997年 10.马克-吐温和艾米莉-狄金森是一对黑客："[马克]吐温的观点既以自我为中心，又最终无望......吐温的怀疑主义显然不是一个追求真理的人的诚实质疑，而是一个公认的叛逆者的故意挑衅。"--《基督教学校文学要素》，鲍勃-琼斯大学，2001年 "[艾米莉-迪金森]的几首诗显示了对她永恒命运的自以为是的态度，以及对一般权威的隐晦不敬。</w:t>
      </w:r>
    </w:p>
    <w:p>
      <w:r>
        <w:rPr>
          <w:b/>
          <w:color w:val="FF0000"/>
        </w:rPr>
        <w:t xml:space="preserve">id 57</w:t>
      </w:r>
    </w:p>
    <w:p>
      <w:r>
        <w:rPr>
          <w:b w:val="0"/>
        </w:rPr>
        <w:t xml:space="preserve">多伦多社区住房公司(Toronto Community Housing Corp.或TCHC)是一个丑闻缠身的社会住房运营商，拥有数千个单位。它多年来一直受到攻击，不仅是因为它的无能，甚至包括致命的无能，以及它的傲慢，而且是因为TCHC敢于在穷人真正居住的良好社区里经营单户住宅。前市议员Case Ootes--也是TCHC的前单人董事会成员--可以指责他颁布了这样的观点：好社区中的好房子应该保留给好的人，最好是保守派，他们可以实际支付这些房子。(Ootes否认有这种想法，但我认为他是个骗子。"如果你有80万美元的房子被一个家庭占据，这不是在为最多的人服务。他告诉《国家邮报》[2008.12.03]，"你可以用这样的钱容纳比这更多的人。"我不相信让人们住在50多万的房子里是符合成本效益的，"他告诉《明星》[2007.11.26]。"他们在我们的投资组合中挑选了昂贵的房屋来安置接受社会援助的人，"他还告诉《星报》[2007.11.27]。2011年6月，Ootes被反复引用，说某些预定被迫离开独栋别墅的穷人将被转移到 "合适的住所"。言下之意，房子从来就不是 "合适的"。)TCHC在Cabbagetown拥有一些老房子，这几乎是一个最坏的绅士化的情况。在这里，我是在接近字面意思的情况下使用这个词，而不是在另类新闻周刊和城市博客中的共识用法。Cabbagetown的房主们认为自己是一种贵族，他们的房子非常漂亮，每年都会有一次旅游。Cabbagetown的房主对住在他们周围的疯子、无家可归者、泰米尔人、白色垃圾和无数的穷人故意视而不见。Scott Weir是一位对保护感兴趣的建筑师，他在Spacer-implicated ERA工作，而Cabbagetown Heritage Conservation District两周前出现在一个委员会面前，认为修复这些TCHC Cabbagetown房产应该是一个优先事项。(星报和邮报的报道。)我同意这应该是一个优先事项，但这里缺少的是对居民的任何讨论。CHCD拒绝回答我的电子邮件，但Weir详细确认他从未咨询过居民。他几乎但不完全是在暗示记者太无能，无法引用他关于居民的言论，但我不相信其中任何部分。韦尔想知道我是否看了他在委员会的证词，其中他提到了居民。(我没有。)后来他把我和苏安-李维混为一谈，并写道。为了记录在案，我确实在一些人的屋前与他们交谈过，询问他们的人字形屋顶上的腐烂木屑是否漏水，以及TCH[C]最近对建筑物进行了何种维修，但与我交谈的人都不知道。归根结底，我是一名志愿者，我的任务是努力帮助保护这个社区的建筑，我了解并适应其非常具体的保护问题。有一些社会问题需要成为这个讨论的一部分。在这里，一个居民协会--一个对穷人从不友好的类别--和一个建筑师突然闯入，要求在没有与实际居民协商的情况下，先把钱花在修缮富人区的建筑上。我承认下面的内容是冷笑话，但这里是总结CHCD和Weir立场的一种方式。"如此可爱的建筑。它们真的应该被修好，这样好的人就可以住在那里了"。人们已经住在那里了。假设他们不是彻头彻尾的破坏者，那么他们是否是 "好人 "并不重要。Ootes、Weir、TCHC、CHCD、你或我如何看待他们并不重要。你不能做的是假装它们不存在。选择一个类别以查看更多的帖子。添加feed/到一个类别，通过RSS订阅 前面的文章出现在Joe Clark的个人博客上，时间是2012.07.26 16:46。这个演示文稿是为打印而设计的，省略了一些只有在屏幕上才有意义的部分。(如果你是在屏幕上看到这个，那么</w:t>
      </w:r>
    </w:p>
    <w:p>
      <w:r>
        <w:rPr>
          <w:b/>
          <w:color w:val="FF0000"/>
        </w:rPr>
        <w:t xml:space="preserve">id 58</w:t>
      </w:r>
    </w:p>
    <w:p>
      <w:r>
        <w:rPr>
          <w:b w:val="0"/>
        </w:rPr>
        <w:t xml:space="preserve">当我提议谈论空间而不是建筑时，雷姆-库哈斯显得很疑惑，他说："这很难。空间一直是现代运动最重要的神秘化。它是一个巨大的不在场证明......但我们可以尝试。"他对谈判的接受不仅为我们的谈话定下了基调，而且还揭示了他最令人钦佩的品质之一；将愿景和实践相结合的能力。他史无前例的建筑配置传达了一种民主的组织感，对运动的建议没有等级之分--每一个使用者都可以平等地自由居住和吸收他创造的环境。库哈斯的作品是一种思想的拓扑关系，以观察为基础，在写作和建筑的结构下具体化。雷门-卢卡斯-库哈斯于1944年出生于鹿特丹。他的父亲是一位作家和电影学校的导演，支持印度尼西亚摆脱荷兰殖民主义的自治事业，1952年被邀请到雅加达经营一个文化项目。这段海外生活将点燃库哈斯对理解社会和文化表现形式的兴趣。回到阿姆斯特丹后，他在荷兰电影和电视学院学习剧本创作，1968年他进入伦敦的建筑协会学校学习。1972年，他在纽约的康奈尔大学继续学习。三年后，他与Elia和Zoe Zenghelis以及Madelon Vriesendorp一起成立了大都会建筑办公室。除了OMA发人深省的建筑作品外，写作和研究也是他实践的核心内容。在许多书籍和与杂志的合作中，《Delirious New York:1978年）和《S、M、L、XL》（1995年）作为现代建筑和社会的经典之作脱颖而出。库哈斯赢得了多个国际奖项，包括2000年的普利兹克建筑奖和2010年威尼斯双年展的终身成就金狮奖。他是哈佛大学的教授，在那里他开展了 "城市项目"--一个世界上发展中地区的城市研究中心。您如何看待建筑作为体验空间的问题？在我们的工作中，有一种潜在的感觉，即主体不应该把所有的注意力都放在建筑上，而是有其他压迫性的问题值得注意。主体可以从宁静和规则性中得到启发。我们的建筑旨在刻意减少第一度的刺激。它是关于没有属性的，就像罗伯特-穆西尔的Der Mann ohne Eigenschaften (The Man Without Qualities , 1930) -- 一本对我非常重要的书。你是如何与其他学科接触的？我深受艺术的影响。我阅读它，我谈论它。我看，我听。还有更多的合作形式，比如让艺术家到办公室来批评我们正在做的事情。我们曾与卡斯滕-霍勒（Carsten Holler）合作，使事情变得更丑陋，我们曾与托马斯-达德（Thomas Demand）合作，使事情变得更聪明。但我认为，更重要的是阅读和尽可能深入地了解艺术中正在发生的事情。那你的建筑呢？在它的生产过程中，它与大量的不同领域，如政治、工程、金融等，都有超强的互动。建筑是实际存在的参与度最高的职业。在沟通和合作方面，它有这么多的义务。一旦项目建成，它就取决于它的特点。就波尔图的Casa da Musica而言，该建筑的使用情况令人难以置信。每一个空间几乎一天二十四小时都被占用。它作为城市的一个重要场所，不仅为一个环境或一代人，而且以一种集体的方式运作。还有其他一些建筑，例如最近在伦敦完成的罗斯柴尔德银行，在参与和可能脱离方面的意图有限。我们关注的问题之一是使这种参与尽可能自然和热切地发生。如果你看看我们的建筑被使用的方式，非常令人惊讶的是，尽管它们是如何在智力上被建造的，但它们有一种被使用的内涵方式，因此，有一种内涵的兴奋。你正在与Miuccia Prada合作，这些项目似乎更注重空间而不是建筑。是否有任何线索将这些项目联系起来？我们试图实现的一个方面是关注并连接到今天更重要的问题之一：品牌建设。通常做品牌的方式会导致悲剧性的结果。人们认为，为了</w:t>
      </w:r>
    </w:p>
    <w:p>
      <w:r>
        <w:rPr>
          <w:b/>
          <w:color w:val="FF0000"/>
        </w:rPr>
        <w:t xml:space="preserve">id 59</w:t>
      </w:r>
    </w:p>
    <w:p>
      <w:r>
        <w:rPr>
          <w:b w:val="0"/>
        </w:rPr>
        <w:t xml:space="preserve">嗯，你可以猜到，在 "为卢和彼得的孩子取名 "比赛中，我们有成千上万的参赛作品（实际上，这是我们有史以来最多的参赛作品！），它们从传统到独特，从预期到...嗯，让我们说超级创意。评委们--总编剧希瑟-康基、执行制片人乔迪-兰德尔和米歇尔-摩根（卢）本人--为此做了大量的工作，他们玩得很开心。他们把自己关在一个房间里，讨论、争论、同意，然后想出另一个名字，再争论、讨论......一直持续了好几天我们只是把食物从门缝里塞进去。但最后，一个明显的赢家出现了。因此，选择获胜名字的幸运粉丝是来自阿尔伯塔省拉孔布市的凯瑟琳-R。祝贺Catherine!检查你的电子邮件，看看我是否有一个非常重要的说明!凯瑟琳赢得了第一季、第二季和第三季的DVD，以及一张签名的《心田》海报，并将永远被称为给卢和彼得的孩子取名字的人因此，凯瑟琳，你现在是《心连心》历史的一个正式组成部分了！我不打算在这里说什么。现在，我不会告诉你凯瑟琳提交的实际名字......这是最初的计划，但加拿大广播公司要求在下一季之前保密，因为有一集还在写，它决定（由于这个比赛！）使决定宝宝的名字成为一个更大的 "事件"，然后最初的计划，所以我相信你会同意你不希望这个惊喜被破坏。相信我，这将会是一个很好的惊喜。所以再一次。凯瑟琳万岁!你们的奖品很快就会送来。各位，我希望你们能在评论中向凯瑟琳表示祝贺!105条评论 Amy T写道。2011年5月8日上午11:46发布 干得好，凯瑟琳，你一定超级开心。兴奋的是很快就能知道名字了，再一次做的很好xAMYx Jenna写道。2011年5月8日上午11:51发布 恭喜你，但是，我们不能知道名字？AAAWWWWWWWW :( 但你说我们今天就能知道名字!所以我们要等四个半月才能知道？这真是太糟糕了。不过还是要恭喜你，凯瑟琳。祝贺凯瑟琳。我等不及要等到第五季才知道你的获奖名字 :)大熊写道。2011年5月8日上午11:55发布哈哈，你们这些家伙!我只能这么说。其实我很高兴你选了 "小熊"，它太可爱了!塔拉写道。2011年5月8日上午11:56发布 干得好，凯瑟琳!Tiffanie写道。2011年5月8日上午11:56发布 BW:你要让我们等到9月才知道宝宝的名字！！......lol 你确实喜欢捉弄我们，不是吗？恭喜阿尔伯塔省的凯瑟琳。 eartlandrox写道。2011年5月8日上午11:56发布 哦，来吧!我们不可能等那么久!我相信这个名字一定很好听，我等不及要看今晚的重播了。我讨厌等待!谢谢BW！ggrift写道。2011年5月8日上午11:56发布 在选择名字上做得很好。祝贺你赢得比赛Katelyn H.写道。2011年5月8日12:00发布 OMG好样的，凯瑟琳！我很想知道你选的是什么？我很想知道你给宝宝取了什么名字!希望你喜欢你的奖品并祝贺你!凯瑟琳写道。2011年5月8日12:03发布 谢谢你，Amy，我超级兴奋LN_heartlandfan写道。2011年5月8日 12:03发布 这真是太神奇了......太令人兴奋了!你知道第五季大概什么时候出来吗!上一季是如此的悬而未决!我太激动了!我还没有错过任何一集呢!:D Nadia写道。2011年5月8日12:09发布 伟大的工作!!!!我无法想象你有多高兴！!迫不及待地想看到这个名字!:)Karla Meachem写道。2011年5月8日下午12:16发布 恭喜凯瑟琳!迫不及待地想看到大揭秘！!Keily写道2011年5月8日下午12:18发布 是的，凯瑟琳，我为你感到骄傲！它是如此令人兴奋，我迫不及待地想知道你的名字。它是如此令人兴奋，我迫不及待地想听到这个名字!Amy T写道。2011年5月8日 12:25发布 凯瑟琳现在要做的就是确保保密，希望你善于保守秘密，因为这不是要</w:t>
      </w:r>
    </w:p>
    <w:p>
      <w:r>
        <w:rPr>
          <w:b/>
          <w:color w:val="FF0000"/>
        </w:rPr>
        <w:t xml:space="preserve">id 60</w:t>
      </w:r>
    </w:p>
    <w:p>
      <w:r>
        <w:rPr>
          <w:b w:val="0"/>
        </w:rPr>
        <w:t xml:space="preserve">书中描述 一个13岁的威尔士男孩在矿坑里进入了一个男人的世界；一个被爱情拒绝的美国法律学生在伍德罗-威尔逊的白宫里找到了一个令人惊讶的新职业。一个贵族Fitzherberts家的管家迈出了决定性的一步，而Maud Fitzherbert夫人在爱上一个德国间谍时，自己也深入到了禁区；两个俄罗斯孤儿兄弟在移民美国的计划遭遇战争、征兵和革命时，踏上了截然不同的道路。从煤矿的肮脏和危险到宫殿的闪亮吊灯，从权力的走廊到权贵的卧室，《巨人的陨落》将读者带入了五个家庭千丝万缕的命运中--带入了一个我们以为自己了解的世纪，但现在看来再也不一样了。一个13岁的威尔士男孩在矿坑里进入了一个男人的世界；一个被爱情拒绝的美国法律学生在伍德罗-威尔逊的白宫里找到了一个令人惊讶的新职业；贵族菲茨贝特家的一个管家迈出了决定性的一步，而莫德-菲茨贝特夫人在爱上一个德国间谍时也深入到了禁区；两个俄罗斯孤儿兄弟在移民美国的计划遭遇到战争、征兵和革命时踏上了截然不同的道路。从煤矿的污垢和危险到宫殿的闪亮吊灯，从权力的走廊到权贵的卧室，《巨人的陨落》将读者带入五个家庭千丝万缕的命运中--带入一个我们以为自己了解的世纪，但现在看来再也不一样了。编辑评论 亚马逊网站评论 亚马逊2010年9月最佳作品 :欢迎来到你从未见过的20世纪。巨人的陨落》有1000多页，提供了肯-福莱特的粉丝们所珍视的所有元素：历史的准确性、丰富的人物形象，以及对过去世界的全面而亲密的描绘，在第一章结束之前你就会完全融入其中。故事讲述了全球五个家庭的命运与第一次世界大战的不寻常事件、他们自己国家的政治斗争以及女权运动的兴起交织在一起。令人好奇的爱情和忠诚的故事比比皆是，从德国间谍和英国贵族之间的禁忌之恋到俄罗斯士兵和他的丑闻缠身的兄弟爱上同一个女人。巨人的陨落》以战场上的鲜血和闭门造车的阴谋而充满行动力，将每个人物的细微差别表现得淋漓尽致，从肮脏的煤矿到闪亮的宫殿，轻松转换。这里有许多值得喜爱的东西，好消息是，结局只是一个开始。巨人的陨落》是计划中的三部曲中的第一部。--Miriam Landis 摘自《出版商周刊》 福莱特的《世纪三部曲》第一部使用了来自不同国家--俄罗斯、威尔士、英格兰、美国和德国--以及不同阶层的人物，提供了一个引人注目的互动网，推动了故事的发展，并使人们能够全景式地了解一战对五个家庭的影响。这本有声读物有30多个小时，对任何叙述者来说都是一个挑战，但约翰-李证明了他是一个坚实而有吸引力的选择。他低沉的声音在散文中流畅而有力地游走；他操纵着自己的语调、重点和口音，为大量的人物制定了声乐角色，并在对话中保持着坚实的节奏。这是一部马拉松式的巨著，会让听众急切地期待着下一部作品。达顿精装本。(9月）（c）PWxyz, LLC版权所有。保留所有权利。我非常喜欢肯-福莱特的史诗作品《大地之柱》和《没有尽头的世界》。虽然它们是厚重的巨著，但篇幅却很短。因此，我抓住机会阅读和评论福莱特的最新史诗《巨人的陨落》，它有望成为世纪三部曲的第一部。当它从亚马逊运来时，大约有1000页，4英寸厚，我发现自己在思考有一个好处，那就是</w:t>
      </w:r>
    </w:p>
    <w:p>
      <w:r>
        <w:rPr>
          <w:b/>
          <w:color w:val="FF0000"/>
        </w:rPr>
        <w:t xml:space="preserve">id 61</w:t>
      </w:r>
    </w:p>
    <w:p>
      <w:r>
        <w:rPr>
          <w:b w:val="0"/>
        </w:rPr>
        <w:t xml:space="preserve">总统就中东和北非问题发表的讲话 国务院，华盛顿特区，下午12:15 总统：谢谢你。  谢谢你们。  (鼓掌。)非常感谢你。  谢谢你。  请坐吧。  非常感谢你们。  我想首先感谢希拉里-克林顿，她在过去六个月里走了很多地方，她正在接近一个新的里程碑--一百万英里的飞行常客里程。  (笑声。)我每天都指望着希拉里，我相信她将作为我们国家历史上最优秀的国务卿之一而被载入史册。国务院是纪念美国外交新篇章的一个合适场所。  六个月来，我们目睹了在中东和北非发生的非凡变化。  一个个广场，一个个城镇，一个个国家，人民已经起来要求他们的基本人权。  两位领导人已经下台。  接下来可能会有更多的领导人。  尽管这些国家可能离我们的海岸很远，但我们知道，由于经济和安全的力量，由于历史和信仰，我们自己的未来与这个地区紧密相连。今天，我想谈谈这种变化--推动这种变化的力量，以及我们如何能够以促进我们的价值观和加强我们的安全的方式作出回应。现在，在被两场代价高昂的冲突定义的十年之后，我们已经做了很多工作来改变我们的外交政策。  在伊拉克的多年战争之后，我们已经撤出了10万美国军队，并结束了我们在那里的战斗任务。  在阿富汗，我们已经打破了塔利班的势头，今年7月，我们将开始把我们的部队带回家，并继续向阿富汗领导过渡。  而在对基地组织及其附属机构进行了多年的战争后，我们通过杀死其领导人乌萨马-本-拉丹，给基地组织以巨大的打击。本-拉登不是烈士。  他是一个提供仇恨信息的大屠杀者--坚持认为穆斯林必须拿起武器反对西方，针对男人、女人和儿童的暴力是实现变革的唯一途径。  他拒绝民主和穆斯林的个人权利，而支持暴力极端主义；他的议程侧重于他能摧毁的东西，而不是他能建设的东西。本-拉登和他的谋杀愿景赢得了一些追随者。  但是，甚至在他死之前，基地组织就已经失去了它的相关性，因为绝大多数人都看到，屠杀无辜者并不能回应他们对美好生活的呼声。  当我们找到本-拉登时，基地组织的议程已被该地区的绝大多数人视为死胡同，中东和北非的人民已将他们的未来掌握在自己手中。这个自决的故事6个月前在突尼斯开始。  12月17日，一个名叫穆罕默德-布阿齐齐的年轻小贩被一名警察没收了他的手推车，他受到了极大的打击。  这并不是独一无二的。  这是世界上许多地方每天都在发生的同样的羞辱 -- -- 剥夺公民尊严的政府的无情暴政。  只是这一次，发生了一些不同的事情。  在当地官员拒绝听取他的申诉后，这个从未在政治上特别活跃的年轻人来到省政府总部，将自己浇上燃料，并点燃了自己。在历史进程中，有时普通公民的行动会引发变革运动，因为它们表达了多年来积累的对自由的渴望。  在美国，想想波士顿那些拒绝向国王交税的爱国者的反抗，或者罗莎-帕克斯勇敢地坐在座位上时的尊严。  突尼斯的情况也是如此，那个小贩的绝望行为触动了整个国家的沮丧情绪。  数百名抗议者走上街头，然后是成千上万。  面对警棍，有时是子弹，他们拒绝回家 -- 日复一日，周复一周 -- 直到二十多年的独裁者最终下台。这场革命的故事，以及随后发生的革命，不应该是一个惊喜。  中东和北非的国家很久以前就赢得了独立，但在太多的地方，他们的人民却没有。  在太多的国家，权力被集中在少数人手中。  在太多的国家里，像那个年轻小贩一样的公民无处可去---没有诚实的司法机构来审理他的案件；没有独立的媒体来让他发表意见；没有信誉</w:t>
      </w:r>
    </w:p>
    <w:p>
      <w:r>
        <w:rPr>
          <w:b/>
          <w:color w:val="FF0000"/>
        </w:rPr>
        <w:t xml:space="preserve">id 62</w:t>
      </w:r>
    </w:p>
    <w:p>
      <w:r>
        <w:rPr>
          <w:b w:val="0"/>
        </w:rPr>
        <w:t xml:space="preserve">通过神的旨意--不是通过人的任命或授权，而是按照神的旨意和他的命令。这个旨意是在他信主和被召为使徒时，通过特别的启示让他知道的；使徒行传第九章。保罗经常提到这样一个事实：他接受了上帝的直接委托，他没有凭自己的权力行事；比较加拉太书1：11-12；哥林多前书9：1-6；哥林多后书11：22-33；哥林多后书12：1-12。他在这封书信的开头提到了他被神召为使徒的事实，这是有特殊原因的。这是因为他的使徒权威被哥林多的假教师所质疑的事实。从这封书信的总体风格，从哥林多后书10:8-10的一些特殊表达方式，以及从他在这两封书信中不厌其烦地确立他的神圣使命这一事实来看，情况就是如此。索斯提尼--使徒行传18:17提到索斯提尼是哥林多 "会堂的首领"。据说他在加略的审判台前被希腊人打了一顿，因为他是犹太人，还因为他和其他犹太人一起控告保罗，从而在城里引起了骚乱；见关于这个地方的注释。很明显，在那个时候他还不是基督徒。他什么时候信主的，或者他为什么离开哥林多，现在和保罗一起在以弗所，都不得而知。为什么保罗在写这封书信时把他和自己联系在一起，也不得而知。很明显，索斯提尼不是一个使徒，也没有任何理由认为他是受了启发。关于保罗给教会写信的方式，已知存在一些情况，这可以解释：（1）他在写书信时习惯于雇用一位抄写员，抄写员经常表示同意或赞同使徒的意见；见罗马书16：22的注释；比较歌罗西书4：18。帖撒罗尼迦后书》3:17；《哥林多前书》16:21，"保罗亲手写的敬语"。索斯提尼有可能被保罗用于此目的。(2) 保罗在写给各教会的信时，经常与其他人合作，他自己声称有使徒的权威，而其他人则表示赞同；哥林多后书1:1。因此，在加拉太书1:1中，提到与他一起的 "众弟兄 "与他一起给加拉太的教会写信；腓立比书1:1；歌罗西书1:1；帖撒罗尼加前书1:1。(3) 索斯提尼在哥林多很出名。他曾是那里犹太教会堂的主要统治者。因此，他的皈依会引起人们浓厚的兴趣，而且他作为一个传道人而引人注目也不是不可能的。所有这些情况都使保罗在写这封信时把他和自己联系起来是合适的。这将会带来一个众所周知的与使徒观点一致的人的见证，并倾向于调和那些对他不满的人。被召为使徒的保罗--皮尔斯主教认为应该在?????? "被召 "之后加一个逗号，这个逗号不应该与????????? "使徒 "连在一起：前者表示被召，后者表示被派往。因此，他将其解读为：被召唤的保罗；耶稣基督的使徒。??????，称为，在这里可能像在其他一些地方一样，用来表示构成。关于这一点，以及使徒这个词的含义，见罗马书1:1的注释。由于使徒要谴责哥林多教会中的许多不规范行为，他有必要明确说明他的权力。他被呼召--被邀请参加福音的盛宴；参加过福音的盛宴，并且由于他得到的恩典，有资格向其他人宣讲救赎。因此，耶稣基督使他成为使徒，也就是说，给他一个神圣的委托，让他向外邦人传福音。通过神的旨意--仅通过神的特别任命；因为作为一个特殊的信使，他的权力没有一部分来自人。保罗</w:t>
      </w:r>
    </w:p>
    <w:p>
      <w:r>
        <w:rPr>
          <w:b/>
          <w:color w:val="FF0000"/>
        </w:rPr>
        <w:t xml:space="preserve">id 63</w:t>
      </w:r>
    </w:p>
    <w:p>
      <w:r>
        <w:rPr>
          <w:b w:val="0"/>
        </w:rPr>
        <w:t xml:space="preserve">这笔钱将被计入IMP，这可能会增加他们需要等待的时间，以获得新起点或DSP的资格。鉴于从2012年7月1日起将无法直接将款项存入养老金，一些人可能希望在6月30日前辞职或退休，或与雇主协商在此日期前收到裁员款项。案例研究。2011/12年度的DTP与兑现和NCC 约翰，53岁，被裁员，有权获得80,000美元的过渡性ETP。他想将这笔钱投资于养老金以增加他的退休储蓄。下表比较了他在以下情况下可以做出的净超级供款。选择将款项直接存入养老金；以及选择将款项作为现金收取，并使用这笔钱来做NCC。享有过渡性ETP的个人希望收到现金 享有超过165,000澳元的过渡性ETP的个人可能希望在6月30日之前收到该款项，以利用应支付的较低的一次性税率。案例研究。2011/12年与2012/13年的现金支付ETP 罗斯，61岁，于今年6月被裁员，有权获得250,000美元的过渡性ETP。他希望以现金形式领取该福利。下表显示了他与雇主协商，在2011/12年度而不是2012/13年度领取这笔款项所能节省的税款。其他个人 在可能的情况下，其他个人可能希望将ETP推迟到下一个财政年度领取。这包括有资格领取165,000澳元以下的过渡性ETP的个人，他们希望以现金形式领取，以及那些没有资格享受过渡性规则的个人。这是因为如果下一财政年度来自其他来源的收入较少，则应按边际税率纳税的金额（如累积年假或长期服务假）可能会减少纳税；新的应税收入门槛和边际税率将于7月1日生效，特别有利于低收入者；适用于作为一次性付款的应税部分的ETP上限从165,000美元增加到175,000美元；以及目前收入超过50,000美元/年的人应缴纳的洪水税将不再适用。</w:t>
      </w:r>
    </w:p>
    <w:p>
      <w:r>
        <w:rPr>
          <w:b/>
          <w:color w:val="FF0000"/>
        </w:rPr>
        <w:t xml:space="preserve">id 64</w:t>
      </w:r>
    </w:p>
    <w:p>
      <w:r>
        <w:rPr>
          <w:b w:val="0"/>
        </w:rPr>
        <w:t xml:space="preserve">如果这是你的第一次访问，请务必点击上面的链接，查看常见问题。您可能需要先注册才能发帖：点击上面的注册链接即可。要开始查看信息，请从下面的选择中选择您要访问的论坛。多核增强。关于免费兆赫的辩论 如果你最近一直关注AnandTech主板的任何评论，有一个话题一直在我的嘴边，它被称为 "多核增强"。首先，让我描述一下我们正在谈论的内容。在最新的英特尔CPU产品线上，我们有多个核心，都愿意提供计算吞吐量。因此，当用户只需要一个CPU核心时，CPU可以被分配到最大的涡轮增压速度--当要求更多的核心时，CPU的速度会下降，直到所有的核心都在使用。在最新的Ivy Bridge CPU，即i7-3770K的情况下，该CPU的标称速度为3.5 GHz。&amp;#160; 然而，涡轮增压的设置是，在单线程模式下，通过将乘数调整为39倍，CPU可以运行在3.9 GHz。&amp;#160;随着更多核心的加载，CPU会降低倍数，直到所有四个核心都在使用，处理器运行在3.7GHz，仍然比盒子上的额定速度高出200MHz。CPU Turbo Bins &amp;#160; i7-3770K (4C / 8T) i7-3570K (4C / 4T) i7-2600K (4C / 8T) i7-3960X (6C / 12T) i7-3820 (4C / 8T) 额定速度 3.5 GHz 3.4 GHz 3.4 GHz 3.3 GHz 3.6 GHz 1 核心 3.9 GHz 3.8 GHz 3.8 GHz 3.9 GHz 3.9 GHz 2&amp;#160;核心 3.9 GHz 3.8 GHz 3.7 GHz 3.9 GHz 3.8 GHz 3&amp;#160;Core 3.8 GHz 3.7 GHz 3.6 GHz 3.8 GHz 3.7 GHz 4&amp;#160;Core 3.7 GHz 3.6 GHz 3.5 GHz 3.8 GHz 3.7 GHz 5&amp;#160;Core - - 3.7 GHz - 6&amp;#160;Core - - 3.6 GHz - 然而这项技术不是由处理器本身定义。&amp;#160;告诉处理器以某种速度运行的行为是由主板设置的，而不是处理器。&amp;#160;因此，作为与英特尔交易的一部分，主板制造商在BIOS中编码的算法使CPU按要求切换速度。&amp;#160;这种算法可以是积极的，例如，当CPU负载从低到高时，涡轮增压会保持很短的时间，或者当需要或不需要CPU功率时，涡轮增压会立即进行。&amp;#160;这种算法和切换速度可以决定一块主板在CPU基准测试中的表现。当每个制造商都遵守这一规范时，这一切都很好。&amp;#160; 但一个新的'功能'已经进入我们的主板。&amp;#160; 自X79以来，华硕一直在实施一个他们称之为'多核增强'的功能，只要XMP被设置。&amp;#160; Gigabyte从他们的Z77套件开始实施这个功能，但到目前为止还没有命名，华擎将开始使用'多核加速'与他们的Z77 OC公式。&amp;#160; EVGA也有一些东西在他们的Z77板。对于这些主板，通常在启用XMP时，CPU被告知在所有负载下使用最高的涡轮增压设置。&amp;#160; 这意味着像i7-3770K这样的CPU只有两个速度--在CPU负载下的3.9GHz，以及空闲时的1.2GHz。&amp;#160; 对于实施这一功能的主板，他们的CPU基准分数得到了显著提升。</w:t>
      </w:r>
    </w:p>
    <w:p>
      <w:r>
        <w:rPr>
          <w:b/>
          <w:color w:val="FF0000"/>
        </w:rPr>
        <w:t xml:space="preserve">id 65</w:t>
      </w:r>
    </w:p>
    <w:p>
      <w:r>
        <w:rPr>
          <w:b w:val="0"/>
        </w:rPr>
        <w:t xml:space="preserve">审讯中的收益分配：尾巴上可能有刺 资源类型。文章：诀窍 状态。发表于2011年12月1日 司法管辖区。英国 高等法院最近在Porton Capital Technology Funds and others v 3M UK Holdings Limited and another一案中的裁决表明，同意将收益分配作为企业购买价格的一部分并不总是能产生预期的结果（[2011] EWHC 2895 (Comm)）。本案也说明了依赖 "不得无故拒绝同意 "这一常见的合同妥协的危险性。Baljit Chohan和Kevin Jones，Wragge &amp; Co LLP 最近高等法院对Porton Capital Technology Funds and others v 3M UK Holdings Limited and another案的裁决表明，同意将收益作为企业购买价格的一部分并不总是产生预期的结果（[2011] EWHC 2895（Comm））（见方框 "什么是收益？）双方的期望值往往过高。本案也说明了依赖 "不得无理拒绝同意 "这一常见的合同妥协的危险性。交易方Acolyte开发了一种产品，用于检测医院病人中是否存在耐抗生素的 "超级病菌 "MRSA。该产品被称为 "BacLite"，预计对医院有吸引力，因为它比最便宜的竞争产品产生更快的结果，但成本低于最快的测试过程。BacLite已被批准在整个欧盟销售，实际上已经卖给了英国的少数医院。美国跨国公司3M公司认为，BacLite也可能在其他主要市场成功销售，如欧盟其他国家、美国、加拿大和澳大利亚。它提出通过一家英国子公司，以1040万的初始价格收购Acolyte。收购方案提供了进一步的对价，相当于2009年期间BacLite全球销售收入的100%，最高可达4100万（减去对销售人员的奖励金）。所有相关人员都知道，挣钱款最终可能远远低于最高限额，并且取决于BacLite的成功。卖方不准备把成功完全留给机会，并在销售协议中商议了3M公司的条款。"积极推销 "BacLite，并 "努力 "寻求监管部门批准其在美国、加拿大和澳大利亚的销售。为BacLite投入与其他医疗产品相同的营销和其他资源，并在与其他产品团队相同的基础上为其销售团队提供报酬。未经卖方同意，不得关闭Acolyte业务，"不得无理拒绝"。而3M公司则坚持一项规定，即它没有义务以增加收益付款的方式经营其业务。争议 几乎在项目完成后，事情就开始出错了。美国的临床试验产生的结果一直比Acolyte在收购前在英国进行的试验准确得多。在这一背景下，3M公司在建立新的生产设施、产品开发和销售方面的支出非常巨大。已实现销售的一个市场是英国。然而，英国政府在2007年10月宣布，它将在2008年对所有选择性入院的病人进行MRSA筛查。这可能会导致医院购买最便宜的产品，因为需要进行大量的测试，这使得BacLite的 "中档 "产品的吸引力大大降低。BacLite的市场面临着完全消失的危险。到2008年3月底，在美国和加拿大上市的测试和批准被搁置，一些欧盟的销售团队被重新分配到其他产品。2008年7月，3M公司第一次向卖家征求意见，要求同意关闭Acolyte，以换取100多万美元的付款。这被拒绝了，卖家要求以4100万美元的最高收益作为同意停业的交换条件。3M公司认为，这种拒绝意味着卖方不合理地扣留了他们的同意，违反了销售协议。卖方反驳说，3M公司违反了该协议，因为它既没有 "积极营销"，也没有 "努力 "寻求对BacLite的相关监管批准。判决 审判持续了近一年时间</w:t>
      </w:r>
    </w:p>
    <w:p>
      <w:r>
        <w:rPr>
          <w:b/>
          <w:color w:val="FF0000"/>
        </w:rPr>
        <w:t xml:space="preserve">id 66</w:t>
      </w:r>
    </w:p>
    <w:p>
      <w:r>
        <w:rPr>
          <w:b w:val="0"/>
        </w:rPr>
        <w:t xml:space="preserve">不确定你看上的女孩的那些眼神、微笑和目光可能意味着什么？希望你有一个秘密的仰慕者？按照这些步骤来了解你心仪的女孩是否真的喜欢你。步骤1 大胆一点，发起一次简短的聊天。这将有助于你了解那些以后会派上用场的小事，因为每个人都喜欢了解到有人听过他们的谈话......并且记住了这些小事。仔细和专心地听她告诉你的事情，这样你就可以把这些东西储存起来供将来参考。在你们聊天的过程中，注意她是否有任何看上你的迹象；注意那些迹象、特别的词语和大的暗示。所有女孩都是不同的，所以要注意这些迹象。听听她说话的语气。如果她很害羞，她的语气可能比正常情况下柔和一些，她可能开始玩弄她的头发（抚平它，旋转，翻转），调整她的衣服，并可能盯着你。她喜欢你的另一个迹象是如果她对你的无聊或愚蠢的笑话大笑。(但要注意!不要用坏的笑话作为测试，否则你会有看起来像个喜剧白痴的风险）。她可能无法直视你的眼睛，她可能会因为担心泄露太多信息而经常傻笑。检查微笑。一个对你感兴趣的女孩通常会在你和她开始谈话时立即微笑。如果她是害羞的，笑容可能很快消失，但很难隐藏一个意外的强烈情绪。如果她不感兴趣（这并不意味着她不喜欢你，但她很可能对你没有好感或浪漫的欲望），她可能会好奇地看着你，但她不会表达任何特别强烈的情绪。2 注意调情的迹象。如果她在调情，她可能很难读懂。好动的女孩可能会与他们认为只是朋友的人调情，对于不熟悉的人来说，这种一般的互动有时会被误解为暗恋，所以在做出假设之前要了解女孩在男人身边的一般风格。要注意，有些女孩不知道自己在调情。在这种情况下，她可能非常喜欢你，因为她的潜意识让她的身体语言做了大部分的表达。大多数女孩不喜欢显而易见。对于一个不介意公开调情的女孩，试着看看她是否比其他人更喜欢和你调情。如果你看上了一个女孩，千万不要犯 "四处调情 "的错误。如果她看到你搂着另一个女孩，或看到另一个女孩拥抱你，她可能会简单地认为她对你没有任何意义，并会停止尝试。3 检查随机的拥抱，主要为你保留。拥抱可以是一种非常公开和允许的亲昵方式，可以接近你，触摸你，而不一定会影响到她的隐秘调情。反过来，如果你愿意，你也可以顺水推舟，或者只是表现得很忙，就像你约会迟到了，需要匆匆离开。4 注意，如果她 "不小心 "撞到你，比你认为的通常情况更频繁。这种伎俩是古老的、屡试不爽的，因为它是一种巧妙地触摸你的方式，并衡量你的反应如何（甚至可能有多好的身材）。如果她找到借口经常抚摸你，那么你可能是在正确的轨道上。当她撞到你时，表现得很随意，说 "不用担心 "或类似的话。至于以一种随意但相当有意义的方式触摸你的手臂和头发，真的不需要说什么；只是亲切地接受它。并非所有的女孩都会觉得使用触摸的方式很舒服。在这种情况下，不要认为她不喜欢你，因为她没有尝试触摸你。她可能是太紧张了，还没有接触到你。不要害羞 -- -- 自己打破触摸障碍。她也可能找到其他理由来触碰你，比如轻打你的头，或轻打你的身体。这些 "队友之一 "的举动可以是一种薄薄的伪装，以接近你，而不会让你的朋友和她的朋友看得太明显。5 观察她看你的方式。如果她喜欢你，她会倾向于要么</w:t>
      </w:r>
    </w:p>
    <w:p>
      <w:r>
        <w:rPr>
          <w:b/>
          <w:color w:val="FF0000"/>
        </w:rPr>
        <w:t xml:space="preserve">id 67</w:t>
      </w:r>
    </w:p>
    <w:p>
      <w:r>
        <w:rPr>
          <w:b w:val="0"/>
        </w:rPr>
        <w:t xml:space="preserve">转换为单声道是我明确的弱点，你是否有任何提示、技巧、窍门或教程提供给我。目前，我只是去掉饱和度，然后玩弄水平和对比度等，但它们从来没有我所寻找的那种炫耀。使用这种方法似乎也会增加噪音水平。戴夫，我记得你对我主页上的马术图片进行了最初的转换（题为 "信仰的飞跃 "的跳水图片），但我的转换远没有那么好。我还记得你在一个航展上拍摄的一些图像，我相信它们非常好。帮忙啊!嗨，黑客，我不是黑白转换的专家，但我找到了一本我可以推荐的书，它是MICHAEL FREEMAN的BLACK AND WHITE EXPERT，它没有给你一个走过的过程，但解释了各种方法来获得你想要的效果，希望这对你有一些小的帮助，我有一个老的教程，相当长一段时间前写的，涵盖这个主题的基本和中等细节，可在这里。如果你有任何问题，就大声说出来。我知道有一系列新的文章和教程正在编写中，这些文章和教程更加详细，应该更容易理解，但不幸的是，它们还没有完全准备好。同时，我相信Dave明天有时间时也会对这个主题作出回应。我使用通道混合器的转换方法，如上面Steve的链接中所描述的，主要使用红色通道来处理地貌。你可以玩玩不同的混合通道，只要它们都加到100%就可以得到正确的曝光。最好是你贴出一个1000像素宽度的彩色照片的例子，让会员转换为单声道并描述所用的方法。这样你就可以判断你喜欢哪种处理方法，并作出相应的调整。我们的一些现有成员和新成员都有很好的PS技能，我希望有很多方法可以剥掉一只猫的皮....，我不相信我只是说，作为一个动物爱好者和黑客。剥兔子皮的方法不止一种，我一直在尝试不同的单色技术，而这个方法有点不同。在CS2中打开你的照片，并添加两个色相和饱和度latter。在第一层（中间），将混合模式改为 "颜色"。在顶层，混合模式为正常。用这个顶层将主通道去饱和到-100。现在切换到中间层。在这里，你可以使用色调控制来改变各个通道以适应你的图片。你会发现，在大多数图片中，一些通道的影响很小或没有影响。我发现这种技术可以提供和通道混合器一样多的控制，但似乎更容易处理。也许这只是我的问题。最近我一直在玩在Adobe Camera RAW中转换东西。我通过降低饱和度（有时我喜欢留下一点颜色），然后调整色调和温度，直到我得到一个我满意的外观。这似乎效果很好，而且在你正确打开图像之前，它能快速显示出图像的黑白效果。通常情况下，在所有场合都使用彩色胶片更好，因为彩色胶片通常（不一定）质量更好，而且很容易打印成B+W，如果你自己做的话，大多数彩色胶片通常会给你一个2级的滤镜来开始使用。无论如何，你可以选择你想要的彩色或B+W打印（方便婚礼和类似的事情，我怀疑...尽管我不是婚礼摄影师）。通常情况下，在所有场合使用彩色胶片更好，因为彩色胶片通常（不一定）质量更好，而且很容易打印成B+W，如果你自己做的话，大多数彩色胶片通常给你一个2级左右的过滤器开始。总之，你可以选择你想要的彩色或B+W打印（方便婚礼等，我猜......尽管我不是婚礼摄影师）。对不起！我一直以为大多数婚礼上的人都会选择彩色或黑白照片。我一直认为，大多数仍在拍摄胶片的婚礼摄影师都使用中画幅相机，并为他们的单声道部分准备了额外的背板。当我在做婚礼摄影时，我们同时使用数码和中画幅。中画幅的东西总是彩色的，我们在需要的时候把数码转换成黑色。在非常罕见的情况下，我们会扫描中画幅的彩色照片，然后将其转换为黑白照片，但这种情况非常少。</w:t>
      </w:r>
    </w:p>
    <w:p>
      <w:r>
        <w:rPr>
          <w:b/>
          <w:color w:val="FF0000"/>
        </w:rPr>
        <w:t xml:space="preserve">id 68</w:t>
      </w:r>
    </w:p>
    <w:p>
      <w:r>
        <w:rPr>
          <w:b w:val="0"/>
        </w:rPr>
        <w:t xml:space="preserve">同龄人群体既是一个社会群体，也是一个主要群体，他们通过亲缘关系，在年龄、背景和社会地位等方面具有相似性。这个群体的成员很可能会影响这个人的信仰和行为。[1] 同龄人群体包含等级制度和独特的行为模式。18岁的人与14岁的人不在一个同龄人群体中，尽管他们可能在一起上学。就像教师不把学生作为一个同龄人群体。在青春期，同龄人群体往往面临巨大的变化。青少年往往花更多的时间与他们的同龄人在一起，并且有更少的成人监督。在这一时期，青少年的交流也发生了转变。他们更愿意与父母谈论学校和他们的职业，而他们喜欢与同龄人谈论性和其他人际关系。[ 2 ] 孩子们希望加入接受他们的同龄人群体，即使这个群体参与了负面活动。儿童不太可能接受那些与他们不同的人。[小团体是通常由共同兴趣或友谊界定的小团体。小团体通常有2-12名成员，往往按年龄、性别、种族和社会阶层形成。小团体成员在学业和风险行为方面通常是相同的。[2] 小团体可以作为社会化和社会控制的代理人。[成为小团体的一员是有利的，因为他们提供了一种自主感，一个安全的社会环境，以及全面的福祉。群众是规模更大、定义更模糊的群体，可能没有友谊基础。[ 4 ] 群众作为同龄人群体，在青春期早期重要性增加，到青春期晚期则减少。[ 2 ] 对成人机构和同龄人文化的参与程度描述了人群。在早期，同龄人群体成为社会化的一个重要部分。[ 5 ] 2002年发表在《社会发展》杂志上的一项题为 "青少年的同伴群体和社会认同 "的研究支持这一说法。[6] 与其他社会化媒介（如家庭和学校）不同，同龄人群体使儿童能够逃避成人的直接监督。在同龄人中，儿童学会自己形成关系，并有机会讨论成人可能不会与儿童分享的兴趣，如服装和流行音乐，或可能不允许的兴趣，如毒品和性。[ 7 ] 维果斯基的社会文化理论[ 9 ] 着重强调了儿童文化的重要性，并指出儿童在与他人的社会互动中不断地采取行动。他还关注语言的发展，并确定了近似发展区。近似发展区被定义为学生独自能做的事情和学生通过教师帮助能达到的目标之间的差距。[ 10 ]同龄人群体的价值观和态度是学习中的重要因素。那些与专注于学术的同伴在一起的人将更有可能内化这种类型的行为。皮亚杰的认知发展理论确定了认知发展的四个阶段。[ 11 ] 他认为，儿童在自己的经验基础上积极构建他们对世界的理解。此外，皮亚杰还确定了发展的一些方面，这些方面发生在儿童中期以后，对于这些方面来说，同龄人群体是必不可少的。他认为，儿童对同伴的言语比对成人的言语更不以自我为中心。以自我为中心的言语指的是不适应听者刚刚说的话的言语。[ 12 ] 埃里克森的社会心理发展阶段包括从出生到老年的八个阶段。他一直强调社会，而不仅仅是家庭，通过发展阶段影响一个人的自我和身份。[ 13 ] 埃里克森继续描述了同伴压力是青少年社会心理发展阶段的一个关键事件。在他的潜伏期阶段，包括6-12岁的儿童，这时青少年开始发展同龄人之间的关系。[14] Harry Stack Sullivan提出了人际关系理论。[15] 沙利文将友谊描述为提供以下功能：（a）提供一致同意的验证，（b）支持自我价值的感觉，（c）提供感情和亲密的披露背景，（d）促进人际关系的敏感性，以及（e）为浪漫和父母关系奠定基础。[12] 沙利文认为这些功能是在童年时期形成的，真正的友谊是在9岁或10岁左右形成的。社会学习理论家，如约翰</w:t>
      </w:r>
    </w:p>
    <w:p>
      <w:r>
        <w:rPr>
          <w:b/>
          <w:color w:val="FF0000"/>
        </w:rPr>
        <w:t xml:space="preserve">id 69</w:t>
      </w:r>
    </w:p>
    <w:p>
      <w:r>
        <w:rPr>
          <w:b w:val="0"/>
        </w:rPr>
        <w:t xml:space="preserve">如何使用谷歌应用程序来改善你的业务 虽然云计算并不完全是一个新概念，但谷歌应用程序无疑已经完善了这项技术，使各地的企业能够利用其速度、可访问性和存储。谷歌应用程序套件，包括Gmail、谷歌日历和谷歌文档等流行商标，可以使你的员工之间的工作流程更加流畅，甚至提供与客户和顾客互动的更好方法。下面的指南将强调你实施谷歌应用程序的原因和方法，以改善你公司的运作。如何使用谷歌应用程序来改善你的业务。为什么使用谷歌应用程序？与传统的桌面软件（如微软Office）相比，企业使用谷歌应用程序的一个直接好处是成本效益。每年只需50美元，Google Apps套件包括不限数量的用户账户，可以访问Google的所有应用程序，每个员工有25GB的电子邮件存储空间，24/7的客户支持，以及99.9%的网络正常运行时间保证。(还有一个免费版本，其网络安全和用户账户数量有限，应用和存储也较少）。与大多数商业和IT软件相比，每次购买的许可证数量往往有上限（更不用说需要外部服务器来托管系统），谷歌应用程序可能只是从你的预算中挤出几个额外硬币的关键。"设在印第安纳波利斯的内容开发公司Raidious的运营副总裁布莱恩-韦里克（Brian Wyrick）说："如果我们为公司的每个人都购买微软Office的副本，我们已经节省了数万美元。除了节约成本，Wyrick说Raidious公司采用Google Apps套件是因为它为他们在全国不同地区的设计师和制作人提供了便利。"实用性对任何初创公司来说都是好的，"Wyrick说，"能够在电话中与新员工交谈，并为他们设置网络程序，而不需要IT人员授予他们权限，这是一件好事。"谷歌应用程序的另一个好处是每个应用程序都能相互集成 -- 总部设在加利福尼亚州托卢卡湖的一家互联网广告公司的老板肯-海斯说他很感激这一功能。"他说："Google Apps的好处是，我可以为我的业务建立一个主要账户--我的电子邮件、日历和网站都联系在一起。"当然，现在有更好的电子邮件，但没有人像谷歌那样想出了如何将所有东西联系在一起。当Gmail第一次出现时，这个个人电子邮件客户端因其看似无底的存储容量和闪电般的收件箱搜索功能而受到称赞。但随着谷歌应用程序的整合，Gmail的许多功能对企业来说也同样有效。同样，Gmail最有利的特点之一是云因素--因为没有繁琐的软件需要担心，你的员工可以从任何地方访问Gmail，而不必将联系人或信息下载到设备中。"Gmail的好处之一是它是基于浏览器的，"Wyrick说。"我们通过我们的手机和IMAP客户端连接。这是一种能力，不必说'这是你安装的Outlook'。"Gmail的线程对话也有助于简化同事之间的信息。例如，如果在一封电子邮件中抄送了多方，或者如果多封电子邮件有相同的主题行，那么所有这些信息都会随着每封新发送的电子邮件分组，完美地放在收件箱的顶部，消除了检查以前信息的麻烦。此外，每一个办公环境都应该有一个快速发送即时信息的方法，而Gmail的答案就是谷歌聊天，它直接内置于收件箱的界面中。"我们真的减少了对内部电话系统的需求，"Wyrick谈到Raidious对信使的使用时说。聊天功能还有一个视频会议组件，当同事和员工需要从远程地点进行通信时，这个组件可能很有用。虽然Gmail是一个很好的电子邮件客户端，但Wyrick建议为你的共享商业账户指定多个账户管理员。"他说："一旦你注册了，你永远不希望把所有的鸡蛋放在一个篮子里。"有一天你需要做一些事情，而那个管理员却不在。"根据你的业务类型，安排约会可能是一个真正令人头痛的问题。几个员工（或者，只有一个）通常是</w:t>
      </w:r>
    </w:p>
    <w:p>
      <w:r>
        <w:rPr>
          <w:b/>
          <w:color w:val="FF0000"/>
        </w:rPr>
        <w:t xml:space="preserve">id 70</w:t>
      </w:r>
    </w:p>
    <w:p>
      <w:r>
        <w:rPr>
          <w:b w:val="0"/>
        </w:rPr>
        <w:t xml:space="preserve">大家好，我的iMac今天自行关闭并重新启动，并且在重启后不断地关闭。有时，它在重启过程中会关闭并重启。有时，它似乎会成功启动，但1到10秒后又做同样的事情。有时我会在重启过程中收到 "你重新启动了你的计算机，因为有一个问题...... "的信息，有时没有。停止连续重启的唯一方法是完全关闭电源。在恢复模式下启动，将启动时间延长到大约10-40秒。在机器再次重启之前，我无法尝试任何东西，如磁盘工具等，都无法走得很远。砖块模式完全启动--似乎除了把它带到某个地方进行专业诊断，我什么也做不了。可怕的是!我在想SDD故障，但这并不完全合理--我并不是真的知道很多，但为什么它根本就能启动？我在网上搜索了一下 "iMac SSD故障症状"，发现了类似的故事（并不完全相同，但他们当时可能正在运行Lion，而我有ML），苹果误诊并更换了SDD，结果又发生了完全相同的事情。结果发现是第三方的内存坏了。这似乎是一个很长的机会，但我想如果是一个坏的RAM模块，它可能只是我所安装的四个4Gb中的一个。(在同一天，有多大的机会出现故障呢？)我决定取出其中的两个--50％的机会我将取出坏的那个，假设这甚至是一个RAM问题，这只是一个猜测。我按照eMacMan的建议做了一些进一步的故障排除，并将范围缩小到一个特定的RAM模块。所有的插槽都没有问题，剩下的三个模块无论哪个插槽是空的都能工作。一旦确定的坏模块被安装，原来的症状立即恢复。顺便说一下，这并不是新安装的RAM。我不知道什么会让RAM突然变坏，也许它一直都是坏的，只是需要时间来形成症状？</w:t>
      </w:r>
    </w:p>
    <w:p>
      <w:r>
        <w:rPr>
          <w:b/>
          <w:color w:val="FF0000"/>
        </w:rPr>
        <w:t xml:space="preserve">id 71</w:t>
      </w:r>
    </w:p>
    <w:p>
      <w:r>
        <w:rPr>
          <w:b w:val="0"/>
        </w:rPr>
        <w:t xml:space="preserve">邮政导航 南巴塔哥尼亚：徒步探险 在 "世界的尽头"，托雷斯-德尔-佩恩公园的标志性塔楼--智利TDP公园的第一大景点 点击图片，在新窗口中展开；点击蓝色文字，进入新页面。基本信息 适合人群：喜欢徒步旅行和置身于大自然中的人（不需要完全是荒野） 什么时候去：10月到4月是春夏之交，那时的天气通常是最适合的（但不能保证！）。一月和二月可能是最好的月份。去哪里？虽然巴塔哥尼亚北部的巴里洛切附近似乎很受欢迎，但最好的徒步旅行路线是在巴塔哥尼亚南部的智利托雷斯-德尔-潘恩国家公园（Parque Nacional Torres del Paine）和阿根廷边境对面的洛斯冰川公园（Parque Los Glaciares）。如何到达：如果钱不是问题，那么可以从智利的圣地亚哥飞往蓬塔阿雷纳斯，或者如果你在阿根廷，可以从布宜诺斯艾利斯飞往卡拉法特；如果你有很多时间，那么可以从圣地亚哥乘坐1800公里的大巴前往公园，或者从布宜诺斯艾利斯乘坐2100公里的大巴前往公园。  你可以先坐大巴到蒙特港，然后再坐四天的纳维玛格渡轮到纳塔利斯港。  或者你可以去乌斯怀亚（世界上最南端的城镇），然后乘船和/或巴士返回北方，前往这两个国家公园。每天早上，你可以在埃尔查尔特恩村（El Chaltn）的一个房间里做菲茨-罗伊之旅；托雷斯-德尔-潘恩公园周围的庇护所里都有床位，所以如果有预约，你根本不需要帐篷。  Fantastico Sur拥有并经营着一些避难所。请看这里的一些信息。如果你想了解更多关于你将看到的细节和其他有用信息，请继续阅读。位于Los Glaciares公园北端El Chalten后面的Cerro Torre和Monte Fitz Roy 巴塔哥尼亚--这个词让人联想到偏远和未开发的荒野。这个词后面往往跟着一个戏剧性的短语 "世界的尽头"。  就像美洲另一端的育空地区一样，它吸引了一批热衷于为自己创造新生活的人和对未知世界开放的冒险家。随着廉价航空旅行的出现，背包客和Gap-year旅行者也将巴塔哥尼亚列入他们的任务清单。过去的 "一生之旅 "已经成为今年三周假期的一个好方法！"。一则广告庆祝巴塔哥尼亚是 "世界的尽头" 巴塔哥尼亚由两个南美国家--阿根廷和智利--的南部组成，从瓦尔迪维亚和里奥内格罗地区到合恩角，绵延一千多英里。  点击这里查看地图，刷新你的小学地理知识!  贯穿巴塔哥尼亚的是安第斯山脉的南端，这里的山峰不再像厄瓜多尔、秘鲁或智利和阿根廷北部（在那里你可以找到南美洲最高点阿坎科瓜，海拔6800多米）那样雄伟壮观......但仍然是一个令人印象深刻的场景，岩石以标志性塔的形式伸向天空。 阴天时，我选择在巴塔哥尼亚的最南端部分进行为期三周的探险，重点是这里。  我的理由很简单--这个地区有两条在整个地区最引人注目的徒步旅行路线。  特别是，我想在智利一侧的托雷斯-德尔-派恩国家公园（Parque Nacional Torres del Paine，简称TDP）中围绕佩恩山（Cordillera Paine）进行徒步旅行，然后去阿根廷，在洛斯冰川国家公园（Parque Nacional Los Glaciares）的菲茨-罗伊（Fitz Roy）的阴影下花一周时间进行徒步旅行。  下面的地图很好地说明了这一点--第一个决定是如何到达那里。  就我而言，这很容易。由于我此行的目的是徒步旅行，我想绕过智利的圣地亚哥或布宜诺斯艾利斯等大城市。最直接的方法是这样的--从多伦多（拉什歌曲中的YYZ！）直飞智利圣地亚哥，然后在等待三小时后，飞往蓬塔阿雷纳斯。从那里我将乘车前往纳塔莱斯港，这是通往托雷斯-德尔-派恩公园的真正门户城市，最后乘车进入阿根廷，在经过艾尔-卡拉法之后，前往洛斯冰川公园的北端和名为El Chaltn的旅游村。</w:t>
      </w:r>
    </w:p>
    <w:p>
      <w:r>
        <w:rPr>
          <w:b/>
          <w:color w:val="FF0000"/>
        </w:rPr>
        <w:t xml:space="preserve">id 72</w:t>
      </w:r>
    </w:p>
    <w:p>
      <w:r>
        <w:rPr>
          <w:b w:val="0"/>
        </w:rPr>
        <w:t xml:space="preserve">为什么宗教必须结束？采访萨姆-哈里斯 一位领先的无神论者说，人们必须接受理性主义，而不是信仰--否则他们将永远无法克服他们的分歧。对于那些喜欢科学、认同科学，但又说 "这还不够，它不能满足我，我需要更多 "的人，你的回应是什么？对于宗教温和派，你有的人说只是想让自己的生活有意义，我认为当你要证明你对上帝的信仰时，这完全是一个无稽之谈。如果我告诉你，我认为我的后院里埋着一颗冰箱大小的钻石，你问我，你为什么这么想？我说，这个信仰给我的生活带来了意义，或者我的家人从这个信仰中汲取了很多快乐，我们每个星期天都在挖这个钻石，我们的草坪上有这个巨大的坑。在你看来，我就会开始像个疯子。你不能相信在你的后院真的有一颗钻石，因为它赋予你的生命以意义。如果那是可能的，那就是没有人想要的自欺欺人。如果人们更喜欢自欺欺人而不是绝望和混乱呢？我想说，这真的不是替代方案。什么是替代方案？如果没有上帝的命令，有些人会说这里是混乱的，都是随机的，他们的生活是没有意义的。外面真的有绝望--特别是关于进化论。你不必相信上帝，也可以有最不寻常的、神秘的经历。就我个人而言，我花了两年时间进行冥想闭关，只是每天静静地冥想12-18小时。你可以尝试成为一个神秘主义者，就像基督教传统中的迈斯特-艾克哈特（Meister Eckhart），而不相信耶稣是由处女所生。你可以实现社区的价值和同情心以及对邻居的爱，而不需要在证据不足的情况下预设任何东西。这里有许多讽刺。圣经]本身是非常糟糕的道德指南。你在好书中找到善的唯一方法是你认识到它。它们是基于你自己的道德直觉的。在《新约》中，耶稣谈论的是黄金法则--一个伟大的、明智的、富有同情心的伦理学的提炼。你是根据你的直觉来做的。希望你也认识到，因为某人在新婚之夜不是处女而用石头砸死她，或者像《箴言》中建议的那样用棍子打你的孩子，而在我们国家有数百万的基督徒在这样做，这不是一件好事。你知道，根据你自己的直觉和人类关于什么是道德和最有利于人类幸福的不断发展的对话。你是说，我们可以自己想出道德、伦理行为，而不需要宗教概念的帮助。我们所拥有的只是人类的对话来做这件事。你要么被两千年前发生并被载入这些书籍的人类对话所挟持，要么你可以对21世纪的人类对话持开放态度。如果这些书中有好的东西，那么它在21世纪的道德对话中是可以接受的。有些人说，宗教所做的好事超过了他们所逃脱的坏事，因为他们是宗教。我们可以做所有这些好事--而且我们正在做所有这些好事--而不需要与宗教有任何关联。的确，有一些基督教传教士在非洲做了非常好的工作。也有像无国界医生这样的世俗团体在做同样的工作。他们不需要相信耶稣会从云中出来，就可以做这些工作。这并不是说人们不根据他们的教条做善事和英雄事，只是这些事最好不要在宗教教条的基础上做。我们可以同意，非洲的饥荒对我们来说是不可容忍的，这完全是出于同情和理性的现代原因，与信仰无关。我们只是要相信，人们在饿死的同时，我们却扔掉了一半的饭菜，这是不道德的。</w:t>
      </w:r>
    </w:p>
    <w:p>
      <w:r>
        <w:rPr>
          <w:b/>
          <w:color w:val="FF0000"/>
        </w:rPr>
        <w:t xml:space="preserve">id 73</w:t>
      </w:r>
    </w:p>
    <w:p>
      <w:r>
        <w:rPr>
          <w:b w:val="0"/>
        </w:rPr>
        <w:t xml:space="preserve">页面 2012年11月12日 星期一 蓝纹奶酪、梨和核桃卷 上周，我在厨房里努力地寻找动力。我看了看烹饪书，读了读博客，我站在椅子上窥视着储藏室的凹槽，但仍然没有什么效果。然后，在星期五早上，当我推着小姑娘在阳光下荡秋千，并在游乐场与其他家长进行那种奇怪的闲聊时，我突然有了灵感。我们飞快地跑回家--就像你和一个对 "这是最后一个秋千，好吗？"有弹性概念的三岁孩子能跑的那样快。- 到了下午茶时间，这些美味的卷轴已经在窗台上冷却。蓝纹奶酪、梨和核桃卷 不要被这里的说明所吓倒--我指定了 "折叠和离开它 "的揉面方法，但你可以做你喜欢的任何事情。我认为这种揉面方式是面包制作中的普拉提。剧烈的揉捏有点像健美操--你会满头大汗，面红耳赤--而这种方法通过使用你不知道的肌肉，达到同样的效果，甚至更好。或者类似的东西。也许现在把面包和运动的比喻混在一起还太早了。将面粉、酵母、盐和糖放在一个大碗里，搅拌均匀。将黄油磨碎，用手指搓匀。将牛奶和热水混合在一起--应该是温水--然后倒入干原料中。搅拌均匀，使之成为一个柔软、粘稠的面团，然后盖上盖子，静置10分钟。将面团放在涂有轻油的工作台上，将其折叠起来，一次一个角。盖上翻转的碗，静置10分钟。再重复两次，然后把碗洗干净并擦干，再涂上一点油。将面团放回其中，盖上塑料薄膜，让其上升约80分钟。不要清洗工作台面，你以后会需要它。在一个30厘米的圆形蛋糕罐上涂上油脂，将烤箱加热到200摄氏度。当面团醒了以后，把它倒在工作台上，压成一个大约1.5厘米厚的长方形。撒上梨、蓝奶酪和核桃，然后紧紧卷起，就像做瑞士卷或寿司一样。切成约2.5厘米厚的圆环--你应该得到约8或9个--并把它们放在罐子里，每个圆环之间留有约一指的空间。搁置30分钟，使之上升，然后轻轻地刷上蛋液。烘烤30-35分钟，直到卷轴呈金色，你的房子闻起来很香。这是我参加11月#TwelveLoaves项目的作品，这是由Cake Duchess的Lora发起的烘焙挑战。这个月的主题是用苹果和梨进行烘焙--我认为苹果和另一种奶酪在这个面包中的效果同样好。苹果和羊奶酪，也许？梨和帕玛森奶酪？让我想起了几年前我经历的一个面包阶段--我曾经用粘稠的无花果和蓝纹奶酪做迷你面包，所以有点类似，而且非常好！我喜欢加入核桃。我喜欢加入核桃，你可能激发了我的灵感，让我放下我的面团钩子....，有些时候我很难相信外面有这么多的食谱，但仍然没有我想要的食谱--这个食谱看起来很好--如果我有原料和时间，我会直接进入厨房，最后的摆动是该死的 :-)我打赌你的小女儿还想再荡几下，后来看到可爱的妈妈烤了这个漂亮的面包，就原谅你了。我喜欢这个，露西。谢谢你再次加入我们--你的烘烤让我很高兴看到；)我很喜欢听到关于灵感的来源和时间。我的灵感总是在晚上，当我在3点无缘无故地醒来，然后花几个小时辗转反侧。我喜欢你如此迅速地按照你的想法行事，而且结果非常好</w:t>
      </w:r>
    </w:p>
    <w:p>
      <w:r>
        <w:rPr>
          <w:b/>
          <w:color w:val="FF0000"/>
        </w:rPr>
        <w:t xml:space="preserve">id 74</w:t>
      </w:r>
    </w:p>
    <w:p>
      <w:r>
        <w:rPr>
          <w:b w:val="0"/>
        </w:rPr>
        <w:t xml:space="preserve">意外的木偶戏 在医院工作时，人们通常会关注儿童的医疗问题。他们在身体上、精神上和情感上是如何处理他们的诊断和治疗的。然而，来到诊所后，影响的往往不仅仅是孩子的医疗问题。他们在社会上也会受到影响。错过上学时间，不能参加体育活动，感觉自己与众不同，这对学龄儿童来说是一个沉重的负担。虽然大多数肿瘤儿童有脱发和其他身体上的变化，使他们与众不同，但许多患有慢性疾病的儿童有更微妙的变化。正是这些细微的不同和他们的治疗时间的长短，可能会影响这些孩子的一生。对于慢性诊断，如血液疾病，孩子必须每个月来诊所输血。根据他们疾病的严重程度，他们可能无法进行接触性的运动，可能很容易疲劳，甚至最终因疼痛或并发症而经常住院。随着这些孩子的成长，他们对自己与众不同的感觉也会随之增长。这一点在任何时候都不会比在中学时更明显。对任何孩子来说，初中都是一个艰难的时期，更不用说那些在医学上可能感到被抛弃的孩子。有一天，当一个患有慢性血液疾病的13岁男孩来就诊时，就显示了这一点。他经常很健谈，喜欢建滑板坡道，或炫耀他的绘画技巧，然后再进入iPad游戏或看电影。这一次，他相当安静，不确定他想做什么。在经历了几个选择后，我建议做一个木偶。我以为他会拒绝，因为他已经13岁了，但他对这个选择跃跃欲试。我给了他一个布偶，并向他解释了所有可以用来装饰布偶的材料。他几乎立刻就说他想做一个舞台，并上演一场木偶戏。一个书呆子和一个恶霸的木偶戏。在制作这些木偶的时候，他说他希望这个剧是关于一个书呆子打一个恶霸的故事。他完成了木偶和舞台，但对表演感到害羞，因为他现在有了观众。我最近有处理中学欺凌问题的经验，我为他表演了一个短剧，请他在表演过程中提示我。接下来是一个关于欺凌和被欺凌的公开故事讨论。虽然这出戏与他的身体状况没有直接关系，但了解他的社会困境将有助于我们治疗整个孩子，而不仅仅是身体。最后，他要求把木偶和舞台留在诊所，供其他人玩耍。来到这里，我感觉好多了。谢谢你们。一个11岁的女孩，她的父亲与癌症斗争了很长时间，她积极参加了北弗吉尼亚州特雷西儿童医院提供的艺术治疗课程。不难想象，在这种情况下，孩子心中会有怎样的恐惧和紧张，也许是迷茫。2009年初的一个下午，当这个小女孩离开艺术室时，她谨慎地留下了一张便利贴。她的简短信息--仅有九个字--说明了关于特蕾西儿童的所有情况。关于我们 特蕾西的孩子是一个501.c.3慈善组织，帮助年轻的癌症患者和他们的家人应对癌症及其治疗带来的情绪压力和创伤。我们的联邦税号是26-3835257。我们的使命是确保我们所服务的儿童和家庭在情感上具备尽可能积极抗击癌症的能力，并为他们摆脱癌症做好准备。最新消息 特蕾西的孩子们已经与MyCause Water合作!MyCause Water是一家瓶装水公司，他们每卖出一瓶水就会捐出5美分给你选择的非营利组织，而特蕾西儿童之家是一个很好的选择。  你可以参与的方式很简单：购买MyCause水。请访问MyCause网站：www.MyCauseWater.com [...]</w:t>
      </w:r>
    </w:p>
    <w:p>
      <w:r>
        <w:rPr>
          <w:b/>
          <w:color w:val="FF0000"/>
        </w:rPr>
        <w:t xml:space="preserve">id 75</w:t>
      </w:r>
    </w:p>
    <w:p>
      <w:r>
        <w:rPr>
          <w:b w:val="0"/>
        </w:rPr>
        <w:t xml:space="preserve">Armani Edt 100ml Spray For Men by Giorgio Armani被归类为一种优雅、成熟和男性化的香水，带有柠檬、橙子和佛手柑的味道，丁香、檀香、香菜、肉豆蔻和芳香的调子。在Lifepharmacy以特别优惠的价格购买这款男士香水，作为送给特别的人的最好礼物。折扣价格和便宜的须后水和香水来自Lifepharmacy.co.uk。你的本地网上药店，服务一流。所有的香水和须后水都是免费的。为他准备的经典优质EDT，只使用最纯净的天然油，效果独特而持久，我们的经典男士古龙水含有柑橘的香味，肉豆蔻和丁香的微妙提示，以及橡树苔和广藿香的基础。宝格丽男士香水于2010年推出，是一款东方木香型香水 前调是莲花、佛手柑和紫罗兰叶；中调是香根草、木香和檀香；基调是羊绒木、安息香、白蜜、琥珀和麝香。这是宝格丽香水系列的最新产品。复杂、迷人、风度翩翩，宝格丽男士香水是阳刚之气的精华。Burberry Edt 100ml Spray for Men是一款清新芳香的香水，它具有花香和柑橘的气息，带有雪松、香料、香根草和麝香的温和气息。50毫升。在Lifepharmacy以特别优惠的价格购买这款适合休闲穿着的男士香水，作为送给特别的人的好礼物。折扣价和便宜的须后水和香水来自Lifepharmacy.co.uk。你的本地网上药店，服务一流。所有的香水和须后水都是100%正品。我们的每一款女士香水都是为您精心挑选的。Calvin Klein eternity是我们最喜欢的系列之一，从第一次喷洒到最后一次喷洒，它都彰显着成熟和性感。更多Calvin Klein女士香水，请很快回到Only Minx网站上。Ed Hardy的quothimquot香水是一种有纹身的木质花香。佛手柑和柑橘的明亮和诱人的柑橘效果被Thuja的芳香表达和Clary Sage的尖锐咬合所触动，增加了活力。这个开场是五彩缤纷的薄荷朱利酒鸡尾酒的完美预演，它与旋风相配，呈现出迷幻的色彩和膨胀的效果。红杉树的香味为香水带来了一种男性化的木质气息，被性感的麝香和淡淡的黑色调所拥抱。Ted Lapidus Black Soul Edt 100ml Spray for Men被归类为一种神秘的、有磁性的、东方的木质和氛围的香水，含有留兰香叶、小豆蔻、橙花、佛手柑、Tolu balm、Gaiacwood、中国雪松和麝香的气息。在Lifepharmacy以特别优惠的价格购买这款男士香水，作为送给特别的人的最好礼物。淘宝网上有大量的商品和服务，其中有很多都来自于Lifepharmacy.co.uk。你的本地网上药店，服务一流。所有的香水和须后水都可以在网上购买。Hugo Boss Green Edt 100ml Spray for men被归类为一种强烈的男性气息，带有柑橘类木材和香料的味道。新鲜的前调是由罗勒、佛手柑、葡萄柚、薄荷和松针组成。温暖的中调由天竺葵、茉莉、鼠尾草、薰衣草和丁香组成；而麝香基调则由檀香、雪松、广藿香、麝香、岩兰草、冷杉、香脂和麂皮组成。瓶子的灵感来自于军队水壶的形状，有一个金属螺旋盖，上面有一个橄榄绿色的小孔。Blv Homme Edt 100ml Spray for Men by Bvlgari是一款以辛辣香调为基础的香水，融合了清新和性感，形成了一个对比强烈的 "定位广场"。在Lifepharmacy以特别优惠的价格购买这款男士香水，为特别的人送上一份好礼物。折扣价和便宜的须后水和香水来自Lifepharmacy.co.uk。你的本地网上药店，服务一流。所有的香水和须后水都是100%正品。</w:t>
      </w:r>
    </w:p>
    <w:p>
      <w:r>
        <w:rPr>
          <w:b/>
          <w:color w:val="FF0000"/>
        </w:rPr>
        <w:t xml:space="preserve">id 76</w:t>
      </w:r>
    </w:p>
    <w:p>
      <w:r>
        <w:rPr>
          <w:b w:val="0"/>
        </w:rPr>
        <w:t xml:space="preserve">游客中心 准备好您的旅程 &amp;gt; 销售条款 第1条.定义 下面提到的所有术语在这些条款和条件（以下简称 "条款和条件"）中具有以下含义。"Altibus" :Altibus.com，资本为30,500欧元的有限公司，在国家贸易和公司注册处注册，编号为440 797 371，并在CHAMBERY商业法庭登记处注册，总部设在926, avenue de la Houille Blanche 73000 CHAMBRY。"承运人" :承运人"：提供汽车站和冬季运动场之间的旅游巴士的客运公司，Altibus负责销售其部分车票，因此可以通过Altibus中央预订部在本服务范围内购买车票。"中央预订部"：服务内容包括：（1）介绍Altibus所列的承运人提供的运输服务；（2）以这些承运人的名义并代表其销售和交付车票。这项服务涉及到Altibus所选择的汽车站和冬季运动场之间的客车联系。该服务由Altibus提供，可通过Altibus.com门户网站在线查询，或通过电话与呼叫中心运营商联系。"Altibus.com门户网站：由承运人和Altibus的网站组成的系统，可以进入中央预订服务系统 "呼叫中心" 。呼叫中心"：接收希望通过电话访问中央预订服务的客户来电的中心。"客户"：非以专业身份使用中央预订服务的个人，第2条。目标 2.1.这些条款和条件的目的是确定向客户提供上述第1条所定义的中央预订服务的条款（介绍承运人提供的服务，销售和交付其机票）。这些条款适用于所有通过Altibus中央预订系统向承运人订购的机票。这些条款和条件并不打算约束客户与各承运人通过Altibus签订的运输合同的条款，这些条款受各相关承运人的具体运输条款的约束，如下面第9条所述。2.2.只有在Altibus.com网站上点击阅读并接受这些条款和条件的客户，或通过电话口头同意，才可以通过Altibus中央预订部订购机票。客户完成订单并付款，意味着完全接受这些条款和条件的全部内容。第3条.服务的描述和可用性 3.1.Altibus为客户提供了一个系统，可以查看不同承运人在汽车站和冬季运动场之间提供的客车服务。所提供的信息特别包括所覆盖的路线（出发点-目的地，日期，时间）和当前的价格。在网站上查看了所提供的运输服务、这些条款和条件以及相关承运人的运输条款后，或者从呼叫中心接线员那里获得这些信息后，客户可以购买并支付所选择的票。3.2.在Altibus.com门户网站上，每周7天、每天24小时都可以在线访问Altibus中央预订服务。但是，由于互联网的特性，Altibus不能保证该服务的不间断运行，因此不承担任何相关责任。客户承认这一点，并明确声明放弃对服务中断可能造成的任何直接或间接损失的所有索赔。使用Altibus.com门户网站的客户承诺遵守本门户网站的使用条件，可在法律声明中查看：www.noticelegale.com 3.3。在工作日，即周一至周五上午8时至下午6时30分，以及周六上午8时至12时和下午1时30分至5时，也可通过呼叫中心电话联系Altibus中央预订处。 第四条.门票的订购和交付 4.1.客户不能在选择标准出发日期前至少3天内通过中央预订部订购机票。4.2.客户可以通过Altibus呼叫中心电话订票或通过Altibus.com网站在线订票。在任何情况下，客户都要选择以下内容。- 出发和到达地点 - 日期和时间 - 乘客人数 然后客户必须提供一定的</w:t>
      </w:r>
    </w:p>
    <w:p>
      <w:r>
        <w:rPr>
          <w:b/>
          <w:color w:val="FF0000"/>
        </w:rPr>
        <w:t xml:space="preserve">id 77</w:t>
      </w:r>
    </w:p>
    <w:p>
      <w:r>
        <w:rPr>
          <w:b w:val="0"/>
        </w:rPr>
        <w:t xml:space="preserve">盐湖城是第一个专营肯德基的地方。这个问题的答案有两个方面。首先这两个地方都是对的 :)田纳西州的科尔宾是上校在1930年开出的第一家卖鸡肉的餐厅的地方。每个人都非常喜欢它，他决定将餐厅特许经营，他开始出售特许经营权。可悲的是，没有人真正愿意买下它。1952年，盐湖城的皮特-哈曼同意了特许经营权，并以新的特许经营权名称开设了第一家肯德基。来自KFC.com - 历史。1952年 上校开始积极开展特许经营他的鸡肉业务，他从一个城镇到另一个城镇，为餐馆老板和雇员烹制成批的鸡肉。上校将第一个肯德基特许经营权授予盐湖城的皮特-哈曼。握手协议规定，每卖出一只鸡就向桑德斯支付1美分。因此，从技术上讲，盐湖城是第一个拥有肯德基的地方，但不是第一个拥有由桑德斯上校经营的餐厅的地方。科尔宾是上校的第一家餐厅的所在地，但是......。盐湖城是第一家特许经营店的所在地。根据肯德基的网站，1930年，"在大萧条时期，哈兰德-桑德斯在肯塔基州科尔宾市的一个加油站的小前厅里开了他的第一家餐厅。桑德斯担任加油站操作员、厨师长和收银员，并将餐饮区命名为 "桑德斯阁和咖啡馆"。然而，它还指出，在1952年，"上校开始积极特许经营他的鸡肉生意，从一个镇到另一个镇，为餐馆老板和雇员烹饪成批的鸡肉。上校将第一个肯德基特许经营权授予盐湖城的皮特-哈曼。握手协议规定，每卖出一只鸡就向桑德斯支付五分钱"。肯德基的名字最早是在犹他州使用的，但哈兰德-桑德斯的餐厅是在科尔宾。鉴于我住在肯塔基州路易斯维尔的郊区，那里是百胜品牌（拥有肯德基）的总部所在地，我不可能让犹他州，在所有地方，声称是第一家肯德基餐厅的所在地。这一荣誉属于肯塔基州的科尔宾 -- 但这一说法的前提是，哈兰德-桑德斯拥有和经营的任何餐厅都算作肯德基。他的餐厅于1930年在科尔宾开业，实际上被称为桑德斯阁和咖啡厅。尽管我觉得这个事实很烦人，但盐湖城确实可以宣称拥有第一家肯德基特许经营权，那是在1952年，那是第一家真正使用肯德基名称的餐厅。1930年 在大萧条时期，哈兰德-桑德斯在肯塔基州科尔宾市的一个加油站的小前厅里开了他的第一家餐馆。桑德斯担任加油站操作员、厨师长和收银员，并将餐饮区命名为 "桑德斯阁和咖啡馆"。1937年，桑德斯阁和咖啡馆增加了一个汽车旅馆，并将餐厅扩大到142个座位。1939年 大火烧毁了桑德斯阁和咖啡馆，但它被重建并重新开张。1952年 上校开始积极特许经营他的鸡肉生意，从一个城镇到另一个城镇，为餐馆老板和员工烹饪成批的鸡肉。上校将第一个肯德基特许经营权授予盐湖城的皮特-哈曼。一份握手协议规定，每卖出一只鸡就向桑德斯支付1美分。桑德斯上校的餐厅在肯塔基州的科尔宾，第一家肯德基在SLC...1937年至1939年，桑德斯咖啡馆由哈兰德-桑德斯在肯塔基州科尔宾经营，当时它被大火烧毁。  这位上校重建并重新开业，但当75号公路开通后，他的餐厅周围的交通被分流，他开始根据自己的鸡肉配方出售特许经营权。  1956年，第一家名为 "肯德基炸鸡 "的餐厅在犹他州盐湖城开业。现在在桑德斯咖啡馆曾经的位置上有一家肯德基炸鸡餐厅。因此，肯塔基州的科尔宾是肯塔基炸鸡的诞生地，但犹他州的盐湖城是第一家肯德基餐厅的所在地。两者可能都有资格吹嘘。请看下面的故事。历史 在印第安纳州的亨利维尔出生和长大的桑德斯，在他的一生中经过了几个职业。[1] 1930年，在大萧条时期，桑德斯在肯塔基州科尔宾市拥有的一个加油站首次提供炸鸡。该餐饮区被命名为 "桑德斯阁和咖啡馆"，并且非常成功，以至于1936年肯塔基州长鲁比-拉丰授予桑德斯荣誉肯塔基上校的称号，以表彰他的贡献。</w:t>
      </w:r>
    </w:p>
    <w:p>
      <w:r>
        <w:rPr>
          <w:b/>
          <w:color w:val="FF0000"/>
        </w:rPr>
        <w:t xml:space="preserve">id 78</w:t>
      </w:r>
    </w:p>
    <w:p>
      <w:r>
        <w:rPr>
          <w:b w:val="0"/>
        </w:rPr>
        <w:t xml:space="preserve">你有没有停下来想一想，当一个网页，比如这个网页，在你的屏幕上表现为数字文本和图像，在别人的大脑和你的大脑之间跨越时间和空间传递思想时，会发生什么？想到我们的信息生态系统的这个物理底层，感觉很奇怪，也很不舒服，好像背叛了我们 "虚拟 "与 "真实"、网络空间与物理空间的二分法文化。然而，尽管我们可能会思考它的文化影响、它的偏见和它的经济，互联网--尽管我们有云和信息高速公路的隐喻，以及我们对 "无线 "网络的概念--是一个彻底的物理事物。这正是安德鲁-布卢姆在他的布鲁克林后院的一只松鼠咬断了他的互联网的电缆连接后得出的令人不安的认识，互联网，导致它摇摇欲坠。管子。通往互联网中心的旅程》记录了布卢姆对发现我们中很少有人考虑，甚至更少有人理解的东西的探索--一个复杂的建筑系统的令人震惊的触觉、物质的螺母和螺栓，我们往往将其视为一个抽象的、无定形的圆球。如果你今天已经收到了一封电子邮件或加载了一个网页--事实上，如果你现在正在收到一封电子邮件或加载一个网页（或一本书）--我可以保证，你正在触摸这些非常真实的地方。我可以承认，互联网是一个奇怪的景观，但我坚持认为，它仍然是一个景观。对于所有关于我们新的数字时代的最高无地性的令人窒息的谈话，当你拉开窗帘时，互联网的网络就像任何铁路或电话系统一样固定在真实的、物理的地方。从主要科技公司的巨大数据仓库和连接各大洲的巨大的海底电缆迷宫，到光学开关和精细玻璃纤维的纳米规模，布卢姆揭示了一个 "似乎有无限多的边缘，但中心的数量少得惊人 "的互联网。TeleGeography的海底电缆图，描绘了连接世界的150多个电缆系统。他在序言中写道。这是一本关于地图上真实地点的书：它们的声音和气味，它们的传奇历史，它们的物理细节，以及生活在那里的人们。为了把一个破碎的世界的两半拼接起来--把实体和虚拟放回同一个地方--我已经不再看网络 "站点 "和 "地址"，而是寻找真实的站点和地址，以及它们所容纳的嗡嗡声机器。我已经离开了我的键盘，以及谷歌、维基百科和博客的镜像世界，并登上了飞机和火车。我曾在空旷的高速公路上开车，也曾到过各大洲的边缘。在访问互联网的过程中，我试图剥去我对它的个人体验--作为在屏幕上表现出来的东西--以揭示其潜在的质量。因此，我对 "互联网 "的搜索是对现实的搜索，或者说是对一种特殊的现实的搜索：地理学的硬道理。出现的是布卢姆的三向维恩图的理解。构成互联网的网络可以被想象为存在于三个重叠的领域：逻辑上，指的是神奇的和（对我们大多数人来说）不透明的电子信号传输方式；物理上，指的是这些信号运行的机器和电线；以及地理上，指的是这些信号到达的地方。逻辑上的领域不可避免地需要相当多的专业知识来处理；我们大多数人把这个问题留给编码员和工程师。但后两个领域--物理和地理领域--完全是我们熟悉的世界的一部分。它们是可以被感官接触到的。但它们大多被隐藏起来，不为人所知。事实上，试图看到它们扰乱了我对物理和电子世界的间隙的想象。尽管如此，我们似乎还是被互联网的空间和物理的神秘性所吸引，经常以中世纪人对宇宙的想象为中心来想象它。布卢姆指出，凯文-凯利在 "互联网绘图项目 "中要求普通人画出他们对互联网的构想，构建一种 "民间地图学"，将互联网暴露为布卢姆所说的 "心灵的风景"。网络世界声称是无摩擦的-------。</w:t>
      </w:r>
    </w:p>
    <w:p>
      <w:r>
        <w:rPr>
          <w:b/>
          <w:color w:val="FF0000"/>
        </w:rPr>
        <w:t xml:space="preserve">id 79</w:t>
      </w:r>
    </w:p>
    <w:p>
      <w:r>
        <w:rPr>
          <w:b w:val="0"/>
        </w:rPr>
        <w:t xml:space="preserve">幸福的农民和悲惨的百万富翁的悖论 对幸福的首次深入研究，跨越了许多国家和地区，包括发达国家和发展中国家 包括在中亚和阿富汗的访谈，这些访谈以前从未发表过 包括拉丁美洲的新数据，使我们能够使用福祉调查来衡量不同的健康状况如何影响不同国家和社会经济群组中的人们的健康和生活满意度。包括拉丁美洲犯罪和腐败对幸福的影响的新调查，表明不同的规范在调解这些现象的幸福成本方面有很强的作用。几个世纪以来，对幸福的追求一直是哲学家或者是贪婪者的专利，在生存的基本需要和遵守社会习俗和道德的压力面前，它处于次要地位。最近，在社会科学和媒体中，人们对幸福的研究产生了蓬勃的兴趣。我们真的能回答是什么让人们幸福吗？它真的以可信的方法和数据为基础吗？幸福的决定因素在不同国家和文化中是否存在一致性？幸福水平是个人与生俱来的，还是政策和环境可以产生影响？幸福是如何受到贫困的影响？受经济进步的影响？幸福是一个可行的政策目标吗？本书试图回答这些问题，其基础是对世界各国（从秘鲁和俄罗斯到美国和阿富汗）的幸福决定因素的研究。本书回顾了幸福的理论和概念，解释了这些概念是如何支撑起一条研究路线的，它既是理解幸福决定因素的尝试，也是理解一系列现象对人类福祉影响的工具。研究发现，在不同的发展水平上，幸福的决定因素具有惊人的一致性。然而，对于幸福和收入之间的关系仍有很多争论。本书探讨了这种关系中许多中介因素的影响，从宏观经济趋势和民主到不平等和犯罪。它还回顾了我们对幸福和健康的了解，以及这种关系如何因收入水平和健康状况的不同而变化。报告最后讨论了利用幸福感调查来促进更好的公共政策的潜力--以及潜在的陷阱。读者群。行为、福利和发展经济学的学者、研究人员和学生。政治学、心理学和哲学的学者。政策制定者和普通读者。"写得很好......[格雷厄姆的]清晰的文本很容易阅读。世界各地的幸福》为这一新兴领域提供了一个受欢迎、发人深省、引人入胜的快照"。- Prashanth Ak，《科学》"对支撑幸福经济学的许多辩论进行了及时和全面的回顾......格雷厄姆的书是一个很好的资源，其中探讨了有关幸福的辩论。"- 劳拉-海曼，《捷克社会学评论》第48卷 本目录中的规格，包括但不限于价格、格式、范围、插图数量和出版月份，在编纂目录时已尽可能准确。偶尔，由于一些合同限制的性质，我们无法将特定的产品运送到某一地区。封面图片是临时的，在出版前可能会有变化。</w:t>
      </w:r>
    </w:p>
    <w:p>
      <w:r>
        <w:rPr>
          <w:b/>
          <w:color w:val="FF0000"/>
        </w:rPr>
        <w:t xml:space="preserve">id 80</w:t>
      </w:r>
    </w:p>
    <w:p>
      <w:r>
        <w:rPr>
          <w:b w:val="0"/>
        </w:rPr>
        <w:t xml:space="preserve">罗杰斯已经很友好地更新了他们的 "操作系统升级 "时间表，摩托罗拉Razr HD LTE用户绝对会感到兴奋。预计 "暂定 "升级到安卓系统4.1果冻豆，"12月下旬"，但当然从现在到那时任何事情都可能发生。然而，这是摩托公司向正确方向迈出的一步，因为他们似乎正在兑现承诺，提供更快的操作系统更新。RAZR HD LTE是在10月底才发布的--所以8周的周转时间是值得尊敬的。我想取代我的可靠但缓慢的Nexus S，如果摩托罗拉得到JB，它可能是我名单上的首位。为什么它不能得到下两个版本的安卓系统？谷歌现在是负责人，如果这有任何迹象，摩托罗拉可能会扭转局面。</w:t>
      </w:r>
    </w:p>
    <w:p>
      <w:r>
        <w:rPr>
          <w:b/>
          <w:color w:val="FF0000"/>
        </w:rPr>
        <w:t xml:space="preserve">id 81</w:t>
      </w:r>
    </w:p>
    <w:p>
      <w:r>
        <w:rPr>
          <w:b w:val="0"/>
        </w:rPr>
        <w:t xml:space="preserve">货币援助可以帮助美国的单亲父母 如果你想选择正确的联邦贷款类型，当局应该得到未婚母亲的周薪，他们要求的紧迫性和地区。提出的融资金额肯定是足够的。但是，你会发现这些资金中的很大一部分是没有动过的。出现这种情况并不是因为没有需要经济援助的未婚母亲，而是她们不知道这些项目的真实存在。然而，另一种可能性是，他们不知道获得任何财务帮助的确切过程。为了摆脱你的金钱顾虑，对单身母亲的财务支持是一个真正的祝福。你的几个财务问题，可能包括食品，药品，学校教育，或其他一些，可能会通过这些类型的应用程序的任何手段来解决。因此，如果你觉得你有资格申请财政援助，请务必申请。这是你对所有家庭的重大责任。根据未婚妈妈们的需求，融资的方式也不同。为了帮助支付房租或每月的房屋账单，可以决定房屋补助。迫切需要援助以支付食品和相关东西的人可以选择紧急收入援助，或许是食品券。此外，你可以在购买教育费用和指南方面请求援助。很多国家组织为了支持未婚妈妈以及其他急需帮助的人而工作。在接下来的段落中，我们将详细介绍对未婚妈妈的每一项财政支持。为了能够照顾好每月的房租支付，你可以收获对单身母亲的金钱帮助，这是由大多数家庭服务提供的。也可以请求人居署（或简称HFH）的支持。这是一个非政府组织，为严重需要房屋的个人提供帮助。你可能要向这家公司偿还，但这种偿还从根本上说取决于你的年总收入，再加上你可以在经常性的分期付款中进行补偿。如果你有某种或其他的政府福利，这根本不是什么耻辱。你的家人每天都应该得到餐桌上的食物，这是你必须记住的。请注意，联邦计划不仅仅是对未婚母亲一个人的经济支持，这也可能是对那些非常需要定期食品供应的人的荣誉。你可以找到各种单身母亲的财政援助，你可以利用。因此，你可以选择任何一种援助计划。通过这种方式，你可以为自己的亲人提供食物、药品、教育、住房和其他重要的便利。你的许多日常需求，如日常饮食，你的药物或你的学校教育的必要性，可以实现任何单亲妈妈的资金的帮助。</w:t>
      </w:r>
    </w:p>
    <w:p>
      <w:r>
        <w:rPr>
          <w:b/>
          <w:color w:val="FF0000"/>
        </w:rPr>
        <w:t xml:space="preserve">id 82</w:t>
      </w:r>
    </w:p>
    <w:p>
      <w:r>
        <w:rPr>
          <w:b w:val="0"/>
        </w:rPr>
        <w:t xml:space="preserve">艾未未愿意入狱 中国持不同政见的艺术家艾未未在家中接受了《Time Out Hong Kong》的独家采访。这篇报道就像一本关于中国易受审查的主题的指南，涉及从中国的茉莉花革命到刘晓波的诺贝尔和平奖，再到艾未未被软禁时工作室被拆除的所有事情。这期杂志现在已经上架了。采访摘录由《Time Out》提供。时代周报："茉莉花革命 "是一场真正的网络运动吗？艾未未：是的，因为中国对整个互联网进行了审查，对那些对为什么要改变这个社会有意见的人进行了真正的打击。在过去两周里，有100多人被逮捕。有些是长期的作家、学者、律师；有些只是一次性的学生，说'让我们在某个角落、某条街道见面'。这是很强烈的。许多大学不允许学生出来，主要是因为教师收到了某张纸条，命令他们履行职责，否则他们就会有麻烦，或者他们的学校会有麻烦。所以现在国家的情况非常紧张。真正的结果是，在过去的18天里，中国对大学的控制比以往任何时候都多。政府不能输掉这场战斗。但另一个因素是，对变革有强烈信念的人变得越来越有必要。TOHK：你是一个世界知名的艺术家，你非常成功，但你随时都有入狱的风险。你害怕坐牢吗？艾：我怕坐牢，但我父亲是个诗人[艾青，1910-1996]。作为一个诗人，我不太欣赏他，但我很欣赏他在20多岁时被判刑6年，后来又被流放20年，在真正最糟糕的情况下，清理公共厕所；但他还是活了下来。因此，如果我想到我的父亲，我想，"这真的是一个强大的灵魂，一个诗人，他接受了一种监狱，一种人类状况。这是一个声明，你知道吗？所以这就是我试图让自己理解在监狱里会发生什么。但没有人真正知道在真正的监狱里会发生什么。TOHK：你知道刘晓波的情况吗？他在监狱里的情况是怎样的？艾：[明显感到愤怒]连他的妻子都不能见他！他的妻子是谁？你不是判一个人，而是判整个家庭！他完全消失了。他已经完全消失了。所有的律师都不能见他。没有人可以看到他。我的意思是，来吧！如果你是如此正确，如果你认为正义得到了伸张，那么你必须正确地进行判决；你不能秘密地进行判决。现在不是这样做的时候。给他判刑，是的。在公开的法庭上当着众人的面，好。但不能秘密进行。香港：把他关起来，他们使他的权力增加了10倍。艾：这是真的。通过不让人们参加这种仪式[2010年诺贝尔和平奖]，他们有400或500人在名单上，不让他们出国。我是其中之一。我很惊讶。</w:t>
      </w:r>
    </w:p>
    <w:p>
      <w:r>
        <w:rPr>
          <w:b/>
          <w:color w:val="FF0000"/>
        </w:rPr>
        <w:t xml:space="preserve">id 83</w:t>
      </w:r>
    </w:p>
    <w:p>
      <w:r>
        <w:rPr>
          <w:b w:val="0"/>
        </w:rPr>
        <w:t xml:space="preserve">城市规划师杰夫-斯佩克在成长过程中观看了《玛丽-泰勒-摩尔》，他看到了一种不同的城市观。在其他喜爱的电视剧中，它在犯罪猖獗的城市环境中脱颖而出。斯佩克说，千禧一代对城市生活的意义有更广泛的认识，部分归功于《宋飞》、《朋友》和《欲望都市》。斯佩克在他的新书《可行走的城市》中深入研究了什么是城市行人友好的概念。市区如何拯救美国，一步一个脚印。但城市生活也有其挑战，其中之一是斯佩克在写书时亲身经历的。他和他的妻子在没有汽车的七年后有了汽车，因为他们有了第二个孩子。虽然他们没有逃到郊区的学区，但步行去上课也不是一种选择。采访要点 关于城市环境的好处 "对我这个规划师来说，有趣的是，这么多年来我一直从设计的角度关注这个问题，而且实际上我一直在大声疾呼，为什么从这些地方的外观和感觉以及它们创造的社会环境来看，城市比无序扩张要好。"但在过去十年中发生的事情是，这些得到更多关注的其他群体--医生、经济学家、科学家--已经开始意识到，传统的社区，特别是城市社区在环境上更可持续，在经济上更成功，在健康方面对我们也更好。"关于步行是一种选择，"我认为需要指出的主要一点是，在大多数美国城市，步行将仍然是一种选择。我认为，在未来的许多年里，开车将保持足够的便宜，停车将保持足够的便宜。而我们正在努力创造的是行人的选择。这意味着步行必须是真正有用的，必须是安全的，必须是舒适的，而且必须是有趣的。...有用意味着在你的社区里有适当的使用平衡"。当你的孩子需要上学时，会发生什么？"这在许多城市是一个百万美元的问题。我的妻子在当地学校非常活跃，并且非常支持我们当地的学校，就在我们家旁边，这些学校就在我们说话的时候被关闭和合并，并且正在挣扎。但这就是为什么很多人离开城市，因为他们看到更好的学校系统......就在城外。"所以我们的两个孩子恰好在一个优秀的特许学校。不过，那里的缺点--这是一个非常有趣的讨论--是我们现在有一点通勤的麻烦。我的妻子通常会开车送我们的孩子去学校，她说，'我搬到城市不是为了做一个郊区通勤者'。""问题其实不只是我们的城市能为谁服务，而是我们的城市能不能兴旺起来？这些目前没有人的城市必须从某个地方开始，通常对这些人来说，学校不是一个问题 -- 但它们很快就成为一个问题。"2012年国家公共广播电台版权所有。欲了解更多信息，请访问http://www.npr.org/。主持人SCOTT SIMON：是什么让一个城市适合步行？我们见到了一个对这个问题进行了大量思考的人。西蒙：杰夫-斯佩克也是一本新书的作者，这本书叫做《可行走的城市》。市区如何拯救美国，一步一个脚印"。他带我们快速参观了他的社区。斯佩克：那么，看看这个路边？这感觉像是一条安全的人行道吗？答案是否定的，因为这里没有平行停车位。平行停车是一个钢铁的屏障，保护人行道不受移动车辆的影响。(现在，我们正在接近盲狗咖啡馆。盲狗咖啡馆是一个临时的咖啡馆。它在晚上是一个酒吧。这些受过高等教育的20多岁的年轻人致力于这个想法，即这个社区应该有很好的咖啡和一个很好的地方来玩。(SOUNDBITE OF SQUEAKY DOOR OPENING) SPECK: Hi guys.(牛奶蒸气的声音) (狗叫的声音) SPECK: 嗨，伙计。你知道，这个城市的这一部分并不适合做公园，但现在像这样的社区正在发生的事情是，五年或十年前搬进来的20多岁的人现在有了</w:t>
      </w:r>
    </w:p>
    <w:p>
      <w:r>
        <w:rPr>
          <w:b/>
          <w:color w:val="FF0000"/>
        </w:rPr>
        <w:t xml:space="preserve">id 84</w:t>
      </w:r>
    </w:p>
    <w:p>
      <w:r>
        <w:rPr>
          <w:b w:val="0"/>
        </w:rPr>
        <w:t xml:space="preserve">9月22日星期六的生长环标志着秋天的第一天，似乎大自然对天气有一种不可思议的时间感。但季节的变化不仅体现在空气温度和云层上。在树木之友，我们对新的种植季节的兴奋和期待与日俱增。尽管这将是我们第24个年度种植季节，但我们总是感觉到我们可以第一次重新开始。我们每年都会改变我们的方法，因为我们开发了更好、更有效的方法。对我们来说，变化始终是一个持续的存在。而变化可以通过许多不同的方式来衡量。这个季节不仅仅是树叶在变!(照片：艾玛-格雷）每个季节，在10月和4月之间，我们都会种植数以千计的街道和院子里的树木以及数以万计的小型本地树木和植物。我们正在改变我们的街道和绿地的外观，以帮助增加雨水缓解和流域健康，我们通过让成千上万的人参与进来，帮助在我们的社区做出积极的改变，我们正在改变人们对树木价值的看法，以便他们认识到树木的许多好处。你会帮助我们在今年做出更多的改变吗？我们的志愿者领队是一支由大约400名热心人士组成的小队伍，他们学会了如何用 "树木之友 "的方式植树，以及如何在周六上午的植树活动中领导志愿者团体。组长们来自不同的背景、年龄和技能水平，但最好的一点是不需要事先的经验。在我们的培训活动中，我们会教给你所有你需要知道的东西，而且你会从其他有经验的组长那里快速学习。我们的领队培训非常受欢迎，名额很快就满了。尽快报名参加下面的培训，以节省你的空间!</w:t>
      </w:r>
    </w:p>
    <w:p>
      <w:r>
        <w:rPr>
          <w:b/>
          <w:color w:val="FF0000"/>
        </w:rPr>
        <w:t xml:space="preserve">id 85</w:t>
      </w:r>
    </w:p>
    <w:p>
      <w:r>
        <w:rPr>
          <w:b w:val="0"/>
        </w:rPr>
        <w:t xml:space="preserve">回到洛杉矶后，伊顿开始迅速行动。意识到穆赫兰正在为洛杉矶寻找新的供应来源，伊顿劝说穆赫兰和他一起返回山谷。穆赫兰和伊顿也有很多共同之处。两人的职业生涯都是从洛杉矶市水务公司开始的，他们都曾担任过主管，并且都在市水务公司继续工作。J.B. Lippincott、Fred Eaton和William Mulholland。这张照片出现在《洛杉矶时报》上，1906年8月6日。伊顿很有信心。他确信欧文斯河是洛杉矶未来需要的水源。欧文斯河在大山的东坡上流淌了150多英里，它沿着一条自然路线向南流向洛杉矶。在盆地南端的小熔岩流下面，伊顿指出了上个冰河时代留下的旧河道。穆赫兰看到，这条老河道是一条通往洛杉矶北部山区的直接路线，而这些山脉是向干渴的城市输送新水源的最后障碍。Mulholland开始规划路线，设计了一个引水渠和水库系统，以完全依靠重力流动来输送水。伊顿向Mulholland提出的建议是一个联合企业。伊顿将承诺购买土地和水权，而洛杉矶市将建造引水渠。一旦建成，该水渠将为该市提供它所需要的水，但剩余的水也将从山谷中输出。伊顿建议他出口这些水，向市政府支付运输费，并在另一端将其出售用于灌溉目的。Mulholland同意Eaton的意见，这个项目是可行的。然而，他强烈反对合资企业的做法。Mulholland和Eaton一样，知道美国开垦局正在评估在欧文斯山谷进行开垦项目的潜力。Mulholland意识到，联邦政府为此目的从定居点收回的土地永远不可能用于不是100%公共的企业。伊顿仍然不以为然。在19世纪和20世纪初，美国企业家是一个英雄。具有远见卓识的人追求伟大的事业，横贯大陆的铁路、运河和蒸汽船线就是其中之一。伊顿坚持他对项目的野心，但到1904年11月，穆赫兰已经说服了他，不可能有合资企业。Mulholland联系了Lippincott。他要求Lippincott向他提供一份农垦局报告的副本，以便他能够评估水流和欧文斯河作为水源的潜力。在这个问题上，Lippincott让Newell来决定。Newell出于礼貌将报告交给了Mulholland，但它只是证实了Mulholland的信念，即欧文斯河是洛杉矶的唯一可行选择。</w:t>
      </w:r>
    </w:p>
    <w:p>
      <w:r>
        <w:rPr>
          <w:b/>
          <w:color w:val="FF0000"/>
        </w:rPr>
        <w:t xml:space="preserve">id 86</w:t>
      </w:r>
    </w:p>
    <w:p>
      <w:r>
        <w:rPr>
          <w:b w:val="0"/>
        </w:rPr>
        <w:t xml:space="preserve">即使是那些在工作中相对快乐的人也会经历讨厌自己工作的时期--一次是几天、几周甚至几个月。只要读一读最近CBS新闻人迈克-华莱士的讣告，他于4月7日去世，享年93岁。据《纽约时报》报道，华莱士因其关于美国军方在越南敌军兵力方面的欺骗行为的纪录片，引发了1964年至1968年驻越南美军指挥官威廉-C-威斯特摩兰将军对哥伦比亚广播公司提出的1.2亿美元的诽谤诉讼，而精神崩溃了。不过，在该案于1985年和解后，华莱士仍在CBS工作了20多年。因此，让我们假设你决定在那里呆上一段时间，而不是离开。以下是你可以做的10件事情，以使事情变得更好。1.1.协商改变你的工作内容。与你的老板讨论改变你的工作量或你目前所做的工作种类。无论你是工作过度，不堪重负，还是完全没有挑战，你的老板都会明白，除非有什么变化，否则你永远不会像你能做的那样有效率。只要能够进行这样的对话，就能成为塑造新事物的一个良好开端。你的目标是想出一个解决方案，不仅对你来说是最好的，而且对你的老板、你的团队和你的组织也是有效的。2.安排与不同的人一起工作。即使你不一定讨厌你的同事，但让不同的人参与进来，可以刷新你对工作的看法和你讨厌的方面。在即将到来的项目中，要求与通常不与你一起工作，甚至不在办公室里互动的人合作。在更非正式的基础上，你可以要求这些人对各种想法作出反应，或将他们纳入你的头脑风暴会议。另一种可能性是了解你的组织是否保留了外部顾问，你可以与他们合作完成某些任务。混合起来，以获得对事物的新看法。3.3. 寻求协同作用。如果你已经知道哪些人你喜欢和他们一起工作，并且工作得很好，那就寻找更多的机会与他们合作。在内部，这可能意味着请求允许与你知道你有良好化学反应的人一起做下一次演讲。对外，可能有个别供应商和客户与你有特别好的关系。培养这些关系，加强这些联系，并在继续增长和发展这些关系方面发挥积极作用。如果你以前与特定的外部顾问合作良好，可以考虑再次要求他们提供意见。4.转到一个不同的团队或部门。如果你所在的地方没有什么进展，可以考虑操纵一个侧面的转变。看看你的老板是否对你调到不同业务领域的想法持开放态度。聪明地想一想你如何能够帮助实现这一目标，而不是坐等被调到新的地方。在提交你的请求之前做一些研究，看看组织的哪些领域能发挥你的优势，或者哪些新的团队即将出现，你可能想参与其中。寻求你的投入能够得到重视的机会。发表您的评论 发表您的回复 福布斯的作者可以将他们认为特别有趣的会员评论呼出。被点名的评论会在整个福布斯网络中突出显示。如果你的评论被叫出来，你会得到通知。评论 优秀的文章。尽管工作已经变得更加紧张和高节奏，你仍然需要找到一些方法来享受工作。如果没有，你很快就会倦怠。你还需要走动，而不是整天坐着。但最终，要避免参与办公室政治。谢谢你的深思熟虑和有用的文章。可以肯定的是，你所概述的十种策略都是在工作中实现渐进式享受的有意义的方法。然而，我质疑的是，撇开修辞不谈，这些策略是否足以将讨厌的工作变成热爱的工作。当我们从事一项我们真正关心的工作时，当这项工作的目标、方式和行动反映了我们个性化的信仰、情感和动机时，当这项工作所提供的可能性对我们来说在社会上和个人上是可行的时，我们才会获得真正的享受。当这些条件没有得到广泛满足时--如 "你讨厌的工作"--对工作环境的微小调整不可能导致 "你喜欢的工作"。然而，当这些条件得到广泛满足时，你提出的策略可以使一个人的享受水平得到值得的改善。我喜欢你的文章</w:t>
      </w:r>
    </w:p>
    <w:p>
      <w:r>
        <w:rPr>
          <w:b/>
          <w:color w:val="FF0000"/>
        </w:rPr>
        <w:t xml:space="preserve">id 87</w:t>
      </w:r>
    </w:p>
    <w:p>
      <w:r>
        <w:rPr>
          <w:b w:val="0"/>
        </w:rPr>
        <w:t xml:space="preserve">手表哥和温爷爷。在美国人去投票的两天后，中国将大张旗鼓地开始自己的领导层交接，任命新一代的男人--他们几乎肯定都是男人--在未来十年里管理这个国家。一个由七人组成的团队，即中国共产党政治局常务委员会，将宣布他们在新任期内的官方优先事项：经济再平衡、技术创新和领土完整，以及其他事项。有一个问题他们不会强调，但对他们党的生存来说，这个问题比其他问题更重要：打击腐败。周四，就在庄严的交接前21天，《泰晤士报》向这一事件抛出了相当于手榴弹的新闻：一项长达4700字的调查显示，即将离任的总理温家宝的家人在他任职期间积累了27亿美元的资产。这笔钱足以让温家宝家族在福布斯富豪榜上与万豪家族并驾齐驱，这一消息对温家宝造成了特别尴尬的打击，因为温家宝因其对穷人的关注而被称为温爷爷，他曾将自己作为党的道德标准的执行者之一。这篇报道并没有直接指责他的腐败行为；它记录了一种自我交易和致富的文化。政府立即封锁了《泰晤士报》的网站；彭博社自从发表了关于即将上任的习近平主席的资产的报道后，已经被封锁了四个多月。封锁《泰晤士报》并不是重点。要了解腐败对党构成的威胁，中国人只需看看自己的报纸就够了。当今中国的一个奇怪的事实是，国家媒体既与共产党步调一致，又用大量篇幅来记录史诗般的掠夺和滥用权力行为。最新的丑闻集中在一个在中国被称为 "房叔 "的人身上。"他是一个不知名的五十六岁的官员，名叫蔡斌，是南方广东省的高级城市管理官员和政委，本周被解雇，因为调查人员发现他以某种方式获得了二十二套住房，估计价值六百万美元。据国家媒体报道，蔡斌的官方年薪不到两万美元，他被发现是一个多产的受贿者。蔡斌的许多房子最初是由中国网络用户发现的，他们将此案提升为一个全国性的笑话，使当局别无选择，只能采取行动。在 "表哥"（又名杨达才，陕西省安全生产监督管理局前局长）被解雇几周后，"房叔 "也出现了。在网络用户注意到他在一场致命的公共汽车事故现场的照片后，他被解雇。这张照片最初引起了批评，因为他在残骸旁微笑，但在人们放大了他的手表，并将其与其他公开的照片进行比较后，指控迅速从冷酷无情演变为腐败。(中国的崛起伴随着巨大的官方盗窃，这本身并不独特。(在本刊上周刊登的《铁老大》一文中，我研究了中国最大的公共工程项目中的腐败文化，以及19世纪美国崛起过程中的腐败阴影）。然而，独特的是中国腐败的性质，而且可能对政治稳定有害。在一本新书《双重悖论》中，汉学家安德鲁-韦德曼研究了大量关于逮捕、贿赂和起诉的数据，不仅在中国，而且在其他腐败率高的国家，如扎伊尔、尼加拉瓜和海地，以及高增长的地方，如韩国和台湾。"虽然没有好的腐败，"韦德曼说。</w:t>
      </w:r>
    </w:p>
    <w:p>
      <w:r>
        <w:rPr>
          <w:b/>
          <w:color w:val="FF0000"/>
        </w:rPr>
        <w:t xml:space="preserve">id 88</w:t>
      </w:r>
    </w:p>
    <w:p>
      <w:r>
        <w:rPr>
          <w:b w:val="0"/>
        </w:rPr>
        <w:t xml:space="preserve">如果这是你的第一次访问，请务必点击上面的链接，查看常见问题。您可能需要先注册才能发帖：点击上面的注册链接即可。要开始查看信息，请从下面的选择中选择您想访问的论坛。Re:Paragon Drive Copy on Giveaway of the Day 只是一点信息，如果你想保存安装文件，以便在免费赠送期后需要时可以再次放入，请注意其解压位置。在W7中是C:\Users\用户名 \AppData\Local\Temp\Randomfoldername 复制出Random文件夹，里面是安装文件，一旦你注册，你可以在任何时候使用Paragon给的代码重新安装它。Re:Paragon Drive Copy on Giveaway of the Day Re:Paragon Drive Copy on Giveaway of the Day Originally Posted by wainuitech Just a bit of Info, if you want to save the install file so it can be put in again if needed after the free giveaway period, watch where its unpacking.在W7中是C:\Users\用户名 \AppData\Local\Temp\Randomfoldername 复制出Random文件夹，里面是安装文件，一旦你注册，你可以在任何时候使用Paragon给的代码重新安装它。我没有注意到你的建议，并且已经安装了该软件。如果需要，我还能复制出Random文件夹用于以后的安装吗？</w:t>
      </w:r>
    </w:p>
    <w:p>
      <w:r>
        <w:rPr>
          <w:b/>
          <w:color w:val="FF0000"/>
        </w:rPr>
        <w:t xml:space="preserve">id 89</w:t>
      </w:r>
    </w:p>
    <w:p>
      <w:r>
        <w:rPr>
          <w:b w:val="0"/>
        </w:rPr>
        <w:t xml:space="preserve">前台足球。卡片游戏 前台足球。卡片游戏是我在实体棋盘和卡片游戏领域的第一次冒险。这是一个由两名玩家组成的牌组游戏，模拟职业足球。我做这个游戏的目的是为了模拟职业足球教练如何在快速而刺激的思想斗争中进行游戏规划和战术指挥。概述 长期以来，我一直想创造一个足球棋盘或纸牌游戏，以重现我童年和成年早期的那些骰子和纸张的时刻。今天市场上有很多好产品，但直到我玩了近年来流行的牌组游戏，我才意识到它们为这种类型的游戏增加了一个我在其他地方没有看到的维度。而这个维度与我读到的很多关于教练如何进行游戏规划的材料非常吻合。前台足球。卡片游戏让你有机会像职业球员一样建立一个战术手册，然后在一个由数千万次模拟比赛形成的令人兴奋的卡片游戏中执行你的游戏计划。资助印制实体棋盘或纸牌游戏是相当昂贵的。我也是棋盘游戏界的新手，不确定我目前的客户中有多少人对这种项目感兴趣。由于这些挑战，我设立了一个Kickstarter项目来资助游戏的初始印刷。Kickstarter是一个为创意项目提供资金机制的网站。各种令人兴奋的项目，从电影、音乐、时尚到游戏，都因为Kickstarter而被推向市场。Kickstarter项目通过认捐筹集资金。如果我的目标在认捐期间得到实现，我就会收到钱，并可以支付游戏的印刷费用。如果我的目标没有达到，认捐的钱就不会被支付。我目前已经完成了卡片游戏的初始开发阶段。我只是通过游戏测试对游戏进行调整。大部分美术作品已经完成，而且我有一家印刷厂准备为我出版游戏。现在真正的问题是为这个项目提供资金。任何高于入门级的认捐都会给你一份游戏的副本，在游戏出版后立即运送到你的家庭地址。作为对那些愿意为这个项目认捐的人的特别感谢，我将把你的名字加入到说明书的功劳簿中。43,000美元的认捐目标略高于这类项目的平均水平，因为我想在最初发布时提供全套的球队专用卡。这个目标金额不会是利润--它应该非常接近我最初印刷所需的确切金额，以及通过Kickstarter程序出售的副本的运输。购买 要预购游戏或为该项目捐款，请访问我的Kickstarter页面。我真心感谢您的支持。项目细节 为了让你更好地了解Front Office Football。卡片游戏，我已经把手册放在网上。我还在对手册进行调整，但游戏机制和规则集已经测试完毕，可以投入使用。</w:t>
      </w:r>
    </w:p>
    <w:p>
      <w:r>
        <w:rPr>
          <w:b/>
          <w:color w:val="FF0000"/>
        </w:rPr>
        <w:t xml:space="preserve">id 90</w:t>
      </w:r>
    </w:p>
    <w:p>
      <w:r>
        <w:rPr>
          <w:b w:val="0"/>
        </w:rPr>
        <w:t xml:space="preserve">我现在是 "肮脏的老男人协会 "的成员。肮脏的老男人协会 "是一个为所有与法定年龄的年轻女士做了横向曼波，但年轻到足以在法律上成为他女儿的先生们而设的俱乐部。伙计们，这就是昨晚的我。通常情况下，只有40岁以上的人才能进入，我还差几岁，但我认为我的情况值得例外。晚饭后我去散步，整个星期都在为一个项目绞尽脑汁，我需要休息一下。我走进当地一家安静的酒吧，在吧台前看到了这个巨大的绒毛。我坐下来，点了一杯细长的汤力水（是的，这就是它！），然后我和19号小姐开始闲聊。小伙子们--漂亮的桃子/奶油肤色，5英尺7英寸，大而柔和的淡褐色眼睛，这小妞儿知道如何扑闪。哦，对了，她的年龄是我的一半......她的体重是我的一半。不过以后会有更多关于这个问题的内容。所以我试图保持我一贯的冷静，向她讲述我的国际背景和旅行的故事，她回答说她的疯狂的妈妈和她的直率的爸爸的疯狂叙述。我开始笑得像个孩子--没有多少女孩能让我笑，但这个女孩可以。"所以你去了洞穴，然后呢？我说。"是的，实际上学会了钟乳石和石笋的区别。"她说，翻着白眼。我笑着说："那就说吧，告诉我。一轮就说你不知道或记不住。"她扬起眉毛，闪烁着她的珍珠般的眼睛，露出 "你敢吗？"的表情。我还没来得及反驳，她就告诉我了。她说得很准确。按照我们的赌约，我开始了下一轮的比赛。事实证明，这个女孩是一个小型的百科全书......她只是知道很多关于很多的事情。总之，我要继续......我送她回去，在路上给她看我的地方......她直到8点半才回去。肮脏的老人社会......为 "随着年龄的增长，DOMS越来越多 "赋予了新的含义。关于。我现在是 "肮脏的老男人协会 "的成员。为什么不呢？她知道我住在哪里，如果她开始觉得想炖兔肉，她可以直接用钥匙开我的车或其他愚蠢的事情。她知道我永远不会成为她的丈夫（我希望！！）我希望当我到了你这个年龄时，我可以拉住19岁的孩子！"。并不像每个人在脑海中说的那样困难，我认为整个神秘感之所以存在，是因为很少有人真正有灵感去尝试。你只需记住你在这个年龄时的情况，而我记得它就像昨天一样。总之，我在19岁时没有做太多的做爱工作，而在那时，正如你所猜测的那样，我对它是血腥的渴望，汹涌的荷尔蒙和所有，所以我正在弥补失去的时间！！。反正我一直是个小飞侠，我的小侄女和侄子们周末都会来，我比他们的爸爸妈妈都大，但我是最 "有趣 "的叔叔。我有几个20岁出头的表弟妹，我有时会和他们一起去喝酒，就像3个朋友一样。如果你回顾一下你的学校/大学时代，在几十个正方形的老师中，总有一个老师是 "酷 "的，不是吗？不管他是55岁，他都能在课堂上毫无征兆地把你吓得半死。当你到了我这个年龄，或者当你到了任何年龄，你都想成为这样的老年人。关于。我现在是 "肮脏的老男人协会 "的成员。原文作者：Keyser Soze 如果你回顾一下你的学校/大学时代，在几十个方形的老师中，总有一个老师是 "酷 "的，不是吗？他已经55岁了，这并不重要，他可以在课堂上毫无征兆地把你吓得半死。当你到了我这个年龄，或者当你到了任何年龄，你都想成为这样的老年人。不要说得好像你已经老了，你还不到40岁呢！！！我今年34岁，会赶上你的。我今年34岁，所以几年后会赶上你，38岁左右并不老。</w:t>
      </w:r>
    </w:p>
    <w:p>
      <w:r>
        <w:rPr>
          <w:b/>
          <w:color w:val="FF0000"/>
        </w:rPr>
        <w:t xml:space="preserve">id 91</w:t>
      </w:r>
    </w:p>
    <w:p>
      <w:r>
        <w:rPr>
          <w:b w:val="0"/>
        </w:rPr>
        <w:t xml:space="preserve">创业者访谈~挂毯 挂毯网站 嗨，安德鲁，你能告诉我们你的情况和你的背景吗？当然，虽然我已经存在了这么久，以至于我的职业生涯有点难以归类。我是在技术领域起步的，在悉尼大学学习工程和计算机科学。在我职业生涯的早期，我做过一些电子方面的工作，但很快就转到了软件方面，在那里我发现我对用户界面和用户体验有着真正的热爱，并在这个领域的技术方面工作了数年。随着我事业的发展，我进入了高级管理层，在启动Tapestry之前，我的最后一份 "正式 "工作是霍尼韦尔公司的工程和技术总监--那时我想我已经有十年没有写过一行代码了！那不是一个标准的大公司。然而，这并不是一个标准的大公司职业，因为我的习惯是尝试做与别人不同的事情，这意味着我在那段时间里花了很大的篇幅去旅行，并写了一些关于我在非洲、亚洲和中东冒险的书，这些书在美国、英国、澳大利亚出版，甚至被国家地理杂志翻译成德语。直到我创立了Tapestry，我才以某种方式将我事业的两个部分--创意和技术--结合到一个单一的工作中，现在让我无休止地享受娱乐你最初的想法来自哪里？你是如何想到这个项目的？几年前，我在中国的北京清华大学学习MBA。有一次，我们正在研究人口统计学，以及我们可以对未来几十年不仅在中国，而且在所有发达经济体的经济变化作出的一些预测。很明显，所有这些国家面临的最大挑战是人口老龄化。这是人类历史上最大的人口趋势，并将在未来几十年内改变行业、政府和社会。然而，直到我遇到了社会创业领域，挂毯的想法才真正被点燃。社会创业是一个领域，在这个领域中，公司不仅要实现财务上的可持续性，还要履行社会使命。我的一生几乎都在制造让世界变得更美好的产品，所以这似乎是我听到过的最好的想法。我接着完成了关于社会创业的硕士论文，并在几个月后成立了Tapestry公司。Tapestry是一家小公司，它的大愿景是丰富全世界老年人的生活，帮助他们与家人、朋友和周围的社区保持联系。我们的用户一般都是祖父母或父母，他们发现自己被不断变化的技术甩在后面，结果是没有像他们希望的那样与子女的生活保持联系。Tapestry团队目前有多少名员工？我们有五名员工：一名设计师，一名前端开发员，一名Ruby on Rails开发员，一名Android/移动开发员，还有我自己。Tapestry的解决方案与你最初的想法有很大不同吗？细节在不断变化，但核心概念还是相当不变的。一开始我们认为年轻的家庭成员不会想为自己使用这个产品，所以我们主要关注老年用户。事实证明，家庭希望能够以不同于目前现有平台所提供的方式进行协作和分享。因此，我们现在正在建立其中的一些功能。你们的解决方案在技术上是如何发展的？我们的后端在Ruby on Rails上运行，我们的网络前端有backbone.js和bootstrap的组合，当然我们也有用Java编写的Android平板电脑软件。Tapestry平板电脑 你能快速向我们介绍一下你们的商业模式吗？我们提供Tapestry服务，作为Tapestry "Simplicity "账户的付费订阅（对家庭成员免费）。我们也直接向客户销售Tapestry平板电脑。到目前为止，对你们来说，最难跨过的障碍是什么？我认为筹集资金是最难的，因为结果是如此不确定，而且是这样的二元结果。产品开发总是带来挑战，我们总是了解到我们应该做得更好的事情，但这些事情总是在我们的控制范围之内。你打算如何让你的项目在未来几年内成长？在你最疯狂的梦想中，你对Tapestry的期望是什么？我们将在未来6个月内发展我们在澳大利亚的客户群，以期在明年年底为国际扩张筹集资金。最疯狂的梦想？那就是我们</w:t>
      </w:r>
    </w:p>
    <w:p>
      <w:r>
        <w:rPr>
          <w:b/>
          <w:color w:val="FF0000"/>
        </w:rPr>
        <w:t xml:space="preserve">id 92</w:t>
      </w:r>
    </w:p>
    <w:p>
      <w:r>
        <w:rPr>
          <w:b w:val="0"/>
        </w:rPr>
        <w:t xml:space="preserve">冠军联赛预览。巴塞罗那期待反弹 巴塞罗那在震惊地输给凯尔特人后，将希望再次找到一些冠军联赛的形式（AAP），史蒂夫-道格拉斯在欧洲冠军联赛中被凯尔特人羞辱，本周巴塞罗那前往俄罗斯，作为比赛的热门球队，他们试图第二次在淘汰赛阶段锁定一个位置。本赛季的欧洲冠军联赛已经出现了一连串不可预测的比分，没有一个比两周前巴萨在格拉斯哥的2-1失利更大的了，这使得西班牙豪门在还有两场比赛的情况下与波尔图、马拉加和曼联一起进入16强。梅西和他的球队还需要一场胜利才能在G组中晋级，但周二在莫斯科斯巴达的比赛中实现这一目标远不能保证，因为巴萨在六次前往俄罗斯的比赛中只赢过一次。"我们绝不能放松警惕或放松，"巴塞罗那球员安德烈-伊涅斯塔说。"到目前为止，我们本赛季的开局一直是持续的、轰动的。但我们必须继续我们已经开始的工作"。虽然巴萨仍然是晋级的大热门，但欧洲的一些豪门球队就不是这样了。曼城在被淘汰的边缘已经有一个月了，如果他们不能在周三的主场击败皇家马德里，在第五轮小组赛中最引人注目的冲突中，英格兰冠军的命运将被锁定，他们在四场比赛中仅有2分在D组垫底。尽管穆里尼奥的球队在与德国球队多特蒙德的两场比赛中只拿到了1分，但皇马的胜利很可能使其晋级。马德里后卫塞尔吉奥-拉莫斯（Sergio Ramos）说："我们将在几乎是我们的赛季的情况下比赛，"。"作为一名足球运动员，这些都是你所期待的比赛。"多特蒙德是小组第一，只需要在阿贾克斯身上拿到一分就能晋级。切尔西正在为E组的两个资格席位进行艰难的三方争夺，周二在尤文图斯的失利将使持有者的命运不在他们手中。切尔西、尤文图斯和小组领头羊顿涅茨克之间只有1分的差距，顿涅茨克只要在诺茨茅斯获胜就能获得资格。AC米兰需要在周三对安德莱赫特的比赛中获胜，如果这支挣扎的意大利球队不面临从C组被淘汰的严重前景，而周二瓦伦西亚和上赛季亚军拜仁慕尼黑之间比赛的赢家将在F组获得资格。巴黎圣日耳曼只需要在基辅迪纳摩身上拿到1分，就可以和波尔图一起从A组进入下一轮，而沙尔克和阿森纳如果分别击败奥林匹亚科斯和蒙彼利埃，将从B组获得资格。多产的阿根廷前锋梅西试图通过保持其出色的进球状态来使巴塞罗那忘记其在苏格兰的失望。他在周六3-1战胜皇家萨拉戈萨的比赛中打进两球，使他在2012年的进球数达到78个，距离前德国前锋格尔德-穆勒在1972年创造的历年进球纪录只有7个。上周，梅西又打进两球，超越贝利排名第二（1958年的75球）。然而，教练蒂托-比拉诺瓦强调说，他的球队的成功更多的是归功于团队合作，而不是其明星球员的个人辉煌。"维拉诺瓦说："我们需要我们所有的球员，因为只有一个人不能为你赢得比赛。巴萨已经说过，梅西渴望击败劳尔-冈萨雷斯的71个进球，成为欧洲冠军联赛历史上进球最多的球员。目前，梅西以54球位居第三，仅次于鲁德-范尼斯特鲁伊（56球）。比拉诺瓦在周末迎来了皮克和普约尔的中卫组合，这应该会加强对凯尔特人的后防线。在3-2战胜沙克塔的比赛中，一个停顿时间的胜利使切尔西在上一次比赛中保持了竞争优势，但仍有一种真正的可能性，即英国球队可能成为第一个未能进入淘汰赛阶段的卫冕冠军。蓝军在此役中首次陷入困境，在过去四场英超比赛中只赢得了两分。"我们以前也曾处于这种境地。出于某种原因，11月对我们俱乐部来说是一个糟糕的月份，今年似乎又是如此，"切尔西经理罗伯托-迪马特奥说。"我们必须尝试解决这个问题。"</w:t>
      </w:r>
    </w:p>
    <w:p>
      <w:r>
        <w:rPr>
          <w:b/>
          <w:color w:val="FF0000"/>
        </w:rPr>
        <w:t xml:space="preserve">id 93</w:t>
      </w:r>
    </w:p>
    <w:p>
      <w:r>
        <w:rPr>
          <w:b w:val="0"/>
        </w:rPr>
        <w:t xml:space="preserve">采访：迈克-达鲁迪（《大白鲨》蓝光修复负责人） 为了配合环球影业的100周年纪念，并庆祝《大白鲨》蓝光版的修复和发行，我们非常荣幸地采访了迈克-达鲁迪--环球影业技术运营部高级副总裁，以及负责修复工作的人。布莱克-霍华德。你能谈谈 "修复 "与我们已经习惯的 "重制 "和 "增强 "的标准重制版相比有多大的差别吗？Mike Daruty：在修复我们的电影时，我们希望保持电影制作者的原始视觉和创作意图，提高图像质量。不同的是，我们使用原始的电影元素作为来源，以更高的分辨率进行扫描，并在色彩计时、数字修复和数字清理方面花费更多。这为我们提供了一个比过去提供的普通视频重制更高的质量。BH：当你处理像 "大白鲨 "这样神圣的电影作品时，有多少额外的压力来提供或重新创造标准？MD：我们不一定认为它有额外的压力，我们认为它是修复环球公司伟大电影之一的一个好机会。在保持电影制作人的原始视觉和创作意图的同时，我们能够修复并向37年来未曾以这种分辨率观看过这部电影的观众发布这部电影。我们也将此视为一个机会，以保存新的35毫米电影底片和拷贝，2K数字影院版本和高清蓝光母版。BH：对你来说，哪个场景在修复过程中得到了最公正的处理？MD：整部影片都受益于修复工作。通过以4K分辨率扫描原始底片，并以4K分辨率进行所有的修复过程，我们能够创造出一个整个影片都有更多细节的版本。图像更清晰，更锐利，水下场景有更多的细节，这在开场时克里斯蒂被鲨鱼袭击的场景中得到了证明。你可以看到她在水中的更多细节。BH：你能描述一下斯皮尔伯格看到最终产品时的第一反应吗？MD：在修复或重制一部电影时，我们总是牢记电影制作人的原意、外观和愿景。同时，我们希望将图像和声音恢复到原来的质量，同时消除电影老化过程的影响。斯皮尔伯格先生的反应是，他对通过扫描原始底片和以4K分辨率工作所获得的细节印象深刻。他提到，他能够看到整个影片的更多细节，这部影片比最初在影院上映时看起来更好。BH：由于修复工作的成功 -- 还有什么其他的电影在酝酿之中？你个人又希望看到哪些影片被修复？MD：环球公司刚刚经历了一次史无前例的修复工作。在过去的一年里，有13部影片进行了完整的修复，作为我们百年庆典的一部分。比任何其他工作室在一年内进行的都要多。经典影片如《西线无战事》（1930年）、《杀死一只知更鸟》（1962年）、《巴克-普鲁士》（1941年）、《弗兰肯斯坦》（1931年）、《弗兰肯斯坦的新娘》（1935年）、《德古拉》（1931年）、《西班牙德古拉》（1931年）、《鸟》（1963年）、《走出非洲》（1985年）、《枕边人》（1959年）、《刺》（1973年）、《大白鲨》（1975年）、《辛德勒名单》（1993年）都经历了电影修复，制作了新的35mm底片以保存。此外，其他影片如《迷魂记》（1958年）、《后窗》（1954年）、《E.T.》（1982年）、《黑湖怪物》（1954年）、《木乃伊》（1932年）、《隐形人》（1933年），以及希区柯克资料库中的几部影片都进行了原始底片的修复，以供蓝光发行。有几部影片在我们的名单上，将在未来进行修复，《邪恶的接触》（1958年）、《失去的周末》（1945年）、《走我的路》（1944年）、《双重赔偿》（1944年）、《我的男人戈弗雷》（1936年）和《女主人》（1949年）是其中一些影片，大部分获得奥斯卡提名或奖项，都是环球公司的遗产《大白鲨》首次在澳大利亚8月22日星期四发行蓝光版本。</w:t>
      </w:r>
    </w:p>
    <w:p>
      <w:r>
        <w:rPr>
          <w:b/>
          <w:color w:val="FF0000"/>
        </w:rPr>
        <w:t xml:space="preserve">id 94</w:t>
      </w:r>
    </w:p>
    <w:p>
      <w:r>
        <w:rPr>
          <w:b w:val="0"/>
        </w:rPr>
        <w:t xml:space="preserve">经营超过10年 自2001年以来，Collective Point of Sale Solutions一直是加拿大支付处理服务和安全销售点解决方案的选择。我们已经为加拿大各地超过10,000家企业提供服务，处理了超过100亿美元的借记卡和信用卡交易。要了解更多关于我们的信息，请查看我们的新闻发布时间表，看看我们这些年来是如何成长的。维萨公司。移动支付即将成为主流 作者：CollectivePOS | | 2012年8月7日 - 下午3:32 随着移动支付处理方案在加拿大和美国的大小企业中不断出现，这些移动POS终端在所有商户中无处不在只是时间问题。然而，尽管发生了各种试验和狭义的部署，特别是在过去的一年里，一些专家认为，移动服务的真正主流和广泛使用仍然需要一些时间。"我们在2013年看到了势头，"Visa的移动业务负责人Bill Gajda告诉CNET。"但这确实是关于商业启动和规模。我们真的开始看到它背后的势头。当它成功时，我们得到了很多积极的反馈。但仍有更多的工作需要做"。越来越多的移动劳动力，加上比以往任何时候都更多地涌向依赖移动的生活的消费者，已经刺激了移动支付处理方案的发展。据《今日美国》报道，真正的好处可能是由小企业主实现的。这些商家认为，移动支付可以成为一个巨大的营销推动力，利用创新技术来吸引客户。据Gajda称，目前市场上存在两个主要障碍，可能会阻碍这种支付方式的广泛采用。首先是硬件，因为能够实现点击支付过程的近场通信（NFC）芯片还没有普及。像维萨和万事达这样的支付网络已经做出了一致的努力，在他们更多的终端中实现NFC功能。这也需要零售商在升级其销售点终端方面做出一些努力。第二个障碍是，客户和消费者必须意识到他们的移动支付可能性。通过教育他们了解这种支付的好处，包括速度和便利性，客户更容易接受这种技术。据《今日移动支付》报道，美国国家现金登记公司（NCR）最近发布了其最新版本的NCR Silver，这是一款完全可扩展的销售点终端，提供灵活的配置和可扩展性，商家和小企业零售商可以从中受益。</w:t>
      </w:r>
    </w:p>
    <w:p>
      <w:r>
        <w:rPr>
          <w:b/>
          <w:color w:val="FF0000"/>
        </w:rPr>
        <w:t xml:space="preserve">id 95</w:t>
      </w:r>
    </w:p>
    <w:p>
      <w:r>
        <w:rPr>
          <w:b w:val="0"/>
        </w:rPr>
        <w:t xml:space="preserve">从旧的安卓系统，即安卓4.0以下的任何系统，即冰激凌三明治的过渡一直是缓慢而痛苦的。自从安卓做出重大转变，摆脱其早期版本的混乱局面以来，已经过去一年了。现在是时候看看到底有多少用户在真正享受安卓系统变得更加成熟的操作系统了。谷歌已经发布了他们经常更新的安卓分布图的最新数字，显示了 "在14天内访问过谷歌游戏的安卓设备数量"。换句话说，在现实世界中有多少人在运行什么版本的安卓系统。根据目前的分布数字，安卓4.x，包括ICS和果冻豆，接近30%的安装基础--准确地说，是28.5%。从这个角度来看，谷歌及其合作伙伴花了一整年的时间才让每十个用户中有三个使用现代安卓系统。十人中有五人仍在使用姜饼，而另外两人则坚持使用其他东西。显然，要让用户都使用同一代的安卓系统，需要一些激烈的行动，更不用说版本了。谷歌似乎并不为目前新版本的安卓系统的采用率所困扰。他们更担心的是让所有的安卓用户都能使用他们的广告驱动服务，他们在这方面已经做得比较成功。由于Nexus设备是通过Play Store销售的，在全球范围内都可以买到，而且价格非常便宜，我不会惊讶地看到假日季节后的发行量有很大的跳跃。你在运行哪个版本的安卓系统？希望新的安卓PDK将有助于更新。另外，我很高兴谷歌直接通过play store更新GApps，而不是通过重大固件更新。我希望当VoLTE成为常态时，我们可以直接把手机带入所有运营商......就像目前的GSM一样，我们可以避开运营商......如果我们这样选择的话。不，真正的数字会比这低得多。我的理由是：版本号越低，你就越不可能下载应用程序。想想所有那些运行2.3版本的廉价安卓手机。在得到一些应用程序后，这些用户中的大多数人从此只会把手机当作电话和电子邮件终端。从Froyo到jellybean，安卓系统已经取得了一些惊人的进步，但我相信很多在Eclair、Froyo或gingerbread上有过糟糕体验的安卓用户都太害怕了，要么回到安卓系统（iPhone用户），要么去买新的安卓系统（可能的iPhone用户）。我只是希望有些人再给他们一次机会，比如我有个朋友买了iPhone，我问他为什么不买ICS或JB的安卓机，他的回答是 "我的Droid X有不好的体验"，这个人可能永远不会再回到安卓机，这真是他的损失。你说得很有道理。我认识这样的人。我的几个朋友都有Droid Eris，而且很讨厌它。当他们的2年合同到期时，他们得到了iPhone 4S，并且绝对喜欢它们。而他们所做的就是向所有人说安卓的坏话，因为它。由于2-3年前的蹩脚硬件和软件，外面有很多坏名声。冰激凌三明治比Eclair和Froyo好得多，但很多人已经被安卓系统和过去缺乏运营商批准的更新烧伤了，很快就不会再回来。看到更多的设备运行在安卓4.x系统上是非常好的，但是看到仍有超过50%的安卓设备运行在安卓2.3.x姜饼上，我很伤心。还有我的三星GS2，因为在我的国家，我无法升级到ICS。这是一个非常大的耻辱，三星!这也是我根本不喜欢三星设备的众多原因之一。但我的SGS2是我工作的公司的设备，我没有选择权。如果我为自己选择，我选择Nexus，因为它是你能得到的最好的Android设备。所有的手机制造商和一些国家的运营商（不是我的国家，因为在我的国家，手机和运营商是完全分开的）必须考虑一种方法，使其更快、更容易升级到最新的安卓系统，但他们只考虑自己的钱。这意味着客户不得不购买新设备，而不是升级旧设备。谷歌的Nexus系列是正确的，但全球用户（不是IT人士）必须知道Nexus设备的长度和可用性。如果有更多的人愿意对他们的设备进行ROOT，那么这个安卓系统就会有更多的用户。</w:t>
      </w:r>
    </w:p>
    <w:p>
      <w:r>
        <w:rPr>
          <w:b/>
          <w:color w:val="FF0000"/>
        </w:rPr>
        <w:t xml:space="preserve">id 96</w:t>
      </w:r>
    </w:p>
    <w:p>
      <w:r>
        <w:rPr>
          <w:b w:val="0"/>
        </w:rPr>
        <w:t xml:space="preserve">近年来，医疗过失索赔的费用大幅上升。根据《电讯报》发表的一份报告，NHS目前正面临157亿的过失索赔，大约占其整个预算的七分之一，比去年增加了10%。这个数字是对NHS认为其无法辩护的案件价值的汇编，也包括尚未提交的案件的费用。因此，这一估计可能略微偏低，特别是如果有比预期更多的病人选择申请并获得赔偿。过去几年的数据表明，这种医疗过失索赔的上升趋势并不新鲜。2011年，有超过8500起针对国家卫生系统的索赔，比2010年增加了30%。为医务人员提供法律辩护的互助组织 "医疗辩护联盟 "的一位发言人指出，索赔的增加是该公司历史上所见到的最急剧的。不用说，这是一个重大的增长，代表着纳税人的成本增加。增加的原因是什么？这些索赔中的许多案例都是由于分娩过程中的错误而导致婴儿脑部受损的。医学科学的进步可以让婴儿在之后的很长时间里保持生命力，但这些治疗也是最昂贵的，因此要通过高额的赔偿来弥补。然而，索赔的急剧增加并不一定与服务质量的下降有关。根据医疗保护联盟的说法，这种增加更多的是与不同类型的索赔的普遍性有关。例如，医卫联盟在2011年看到的许多索赔，是针对前几年发生的事件。这似乎表明，病人提交索赔的原因发生了变化。虽然不可能确切知道一个人为什么要提出医疗事故索赔，但这可能与如今病人可获得的法律帮助类型有关。许多医疗过失律师现在提供 "不赢不收费 "的政策，这使得寻求法律援助更加容易。作为补偿，律师会收取更高的费用来支付败诉的费用，从而增加了过失索赔的一般费用，以至于成功索赔的三分之一的费用最终都归律师所有。因此，很明显，一种更容易获得赔偿的文化正在出现，使提出索赔的过程对普通病人更具吸引力。影响是什么？为了管理不断上升的成本，MDU建议政府直接解决个人和解的费用问题，其中一些费用可能高达500万以上。据MDU称，在这一点上，这些索赔的成本正在以超过工资和一般通货膨胀的速度上升。如果成本继续以这种速度增长，英国的整体医疗成本将大幅增加。</w:t>
      </w:r>
    </w:p>
    <w:p>
      <w:r>
        <w:rPr>
          <w:b/>
          <w:color w:val="FF0000"/>
        </w:rPr>
        <w:t xml:space="preserve">id 97</w:t>
      </w:r>
    </w:p>
    <w:p>
      <w:r>
        <w:rPr>
          <w:b w:val="0"/>
        </w:rPr>
        <w:t xml:space="preserve">"我可能已经被谋杀了"，我不是罗丝-卡亚佐讲述她在多米尼加共和国遇到的麻烦的第一个人。你可以在网上其他地方找到它。但当她与我联系时，她想做的不仅仅是谈话。她想要一些行动。Caiazzo通过Expedia预订了在Riu Mambo度假村的旅行。该套餐包括往返机场的接送，这对你来说可能不是什么大事。但对她来说却是如此。"她说："作为一个独自旅行的年轻女性，通过他们预订这些接送服务对我来说非常重要，因为我听说这个国家有许多问题，包括强奸、抢劫和游客访问该地区时发生的整体不良事件。在她去机场的路上，司机突然停下来，要她上另一辆面包车。她补充说，新面包车的司机比我大一倍，没有穿 "蓝色 "衬衫。小客车上的窗帘是关闭的。我看到还有一个深色的人在迷你巴士内等待。那一刻，我真的以为自己要上那辆公交车去送死，不知道自己是应该尖叫、逃跑还是什么。我基本上充满了焦虑，并遵从了他们说的去做。我发誓我差点就跑了，我太害怕了，但后来我想那也是个坏主意。最后，司机确实把我带到了机场，但这是一个非常可怕的经历，不知道我是要去机场，还是被带到别的地方，死在一辆没有标志的车里。好吧，这听起来不像是一个结束假期的好方法。更糟糕的是，她发现Expedia和酒店对她的投诉缺乏回应 -- 对她来说，道歉的形式是轻蔑的。她认为，Expedia要为她的人生遭遇负主要责任，因为是它安排了这个套餐。"看在上帝的份上，"她说，"我可能已经被谋杀了，甚至在这个时候都没有找到。"这时，她开始了一场公关活动，让人们对她不愉快的货车之旅有所了解，其中包括将她的故事发布到其他博客和论坛上，并与我联系。最终，她接到了Expedia公司经理的电话，并获得了部分假期的退款。这还不够。我认为了解Expedia的情况会很有趣，所以我代表她联系了这家在线旅行社。它说它已经全面调查了她的投诉，并退还了31美元，这是接送的费用。Expedia还说，面包车确实坏了--换句话说，没有什么好笑的事情。毕竟，她不是已经安全抵达机场了吗？它补充说。对于旅行中遇到的不便，Caiazzo女士提供并接受了50美元电子旅行券的额外补偿。在审查Caiazzo女士的账户时，已经确定Expedia代理商已经尽其所能，代表Caiazzo女士主张查明问题并处理转账的退款。这对她不起作用。她回应说。我不会再使用Expedia了。另外，我会告诉所有我认识的人他们对我的态度有多糟糕，每当我看到关于他们的文章或博客文章，我都会抨击他们，并讲述我的故事。我可以理解她的挫折感，我当然也知道那种感觉，你去机场乘坐的面包车可能是你最后一次。Expedia已经为解决她的投诉采取了一些相当重要的措施。你们中的一些人可能想知道。如果你担心犯罪问题，为什么要在多米尼加共和国预订度假？此外，除了退还转让费用，提供证书和道歉，Expedia或Riu还能做什么？这起案件将被记入我的 "撤诉 "档案，但它对任何计划度假的人来说都是一个警示故事。对我来说，一个启示是，现在开始询问安全问题永远不会太早。更新（6/26）。Caiazzo昨天联系了我，她对评论的语气表示关切。我也有这样的担忧。其中一些言论越界了。由于在这个博客上的言论，我已经禁止了一个评论者，并删除了她的评论。我正在考虑采取进一步的行动，但我可能不会在没有咨询读者的情况下做任何事情。</w:t>
      </w:r>
    </w:p>
    <w:p>
      <w:r>
        <w:rPr>
          <w:b/>
          <w:color w:val="FF0000"/>
        </w:rPr>
        <w:t xml:space="preserve">id 98</w:t>
      </w:r>
    </w:p>
    <w:p>
      <w:r>
        <w:rPr>
          <w:b w:val="0"/>
        </w:rPr>
        <w:t xml:space="preserve">我创建了一个电子邮件分发列表，当我发布新的SnyderTalk时，我用它来通知人们。  如果您想加入该名单，请将您的电子邮件地址发送至 nhsny@yahoo.com ，并在主题栏中注明 "将我加入您的分发名单"。  如果你认识其他对SnyderTalk内容感兴趣的人，告诉他们把他们的电子邮件地址发给我，我会把他们列入名单。________________________________________ Ezekiel 30: 13-19 阿多奈-耶和华这样说："我也要毁灭偶像，使影像从孟斐斯停止。埃及地必不再有王子，我必使埃及地有惧怕。我必使帕特罗斯荒凉，在琐安放火，在底比斯施行审判。我必将我的怒气倾倒在埃及的营垒辛，我也要剪除底比斯的众人。我必在埃及放火；辛必在痛苦中呻吟，底比斯必被攻破，孟斐斯必天天有苦难。安和皮贝斯的少年人要被刀砍死，妇女要被掳去。在特哈弗尼斯，当我在那里打破埃及的枷锁时，日子必是黑暗。那时，她力量的骄傲必在她里面停止，有云彩遮盖她，她的女儿也要被掳去。这样，我必在埃及施行审判，他们就知道我是雅威。"________________________________________，他的名字是雅威，解释了为什么上帝的名字雅威如此重要。  该书有电子书和平装书两种版本。神还对摩西说："你对以色列人说：'你们祖宗的神--亚伯拉罕的神、以撒的神、雅各的神--雅威派我来见你们。这[Yahweh]是我的名字，直到永远，这名字是我要世世代代记念的。"(出埃及记3：15）"所以看哪，我要让他们知道--这次我要让他们知道我的能力和我的威力；他们要知道我的名字是雅威。"(耶利米书》16：21）"看哪，日子将到，"耶和华说，"我要为大卫兴起公义的枝子；他要作王，有智慧地行事，在地上行公义。  在他的日子里，犹大要得救，以色列要安居；这是他的名字，他要被称为'耶和华我们的公义'。"(耶利米书》23：5-6）《启示录》中的祝福是一本你需要阅读的书，尤其是现在。  整个圣经中都有祝福，但启示录是圣经中唯一一本真正包含了对阅读它的具体祝福的书。它重复了两次，一次在开头，另一次在结尾。这就是我认为启示录应该成为研究圣经预言的第一步的原因。启示录虽然不容易做到，但任何人都可以分解和理解，不仅仅是学术精英。所以，启示录的祝福是给每个人的。点击这里订购电子书。点击这里订购平装本。________________________________________ 尼尔-斯奈德的其他书籍《站起来！》是一部悬疑小说，揭露了人为二氧化碳排放导致全球变暖的理论背后的谎言、腐败和贪婪。  韦斯-卡莱尔教授和他的研究合作者凯伦-斯特林仔细扫描观众，寻找可能攻击他们的人--一个已经跟踪他们多日的环保盖世太保的成员。  韦斯发现他的人在房间的后面靠着墙站着。  突然，观众席上的另一个人走上前去，以汹涌的步伐向凯伦走去。  他恶狠狠地朝她的头挥舞着小棒。点击这里订购电子书。点击这里订购平装本。你将如何对待你的余生？涉及每个基督徒必须考虑的问题：我应该如何对待我的生命？点击这里订购电子书。点击这里订购平装本。虚假指控》是一个真实的故事，讲述了一个年轻女子被指控犯有双重谋杀罪。  这是一个关于正义的悲剧，它揭示了</w:t>
      </w:r>
    </w:p>
    <w:p>
      <w:r>
        <w:rPr>
          <w:b/>
          <w:color w:val="FF0000"/>
        </w:rPr>
        <w:t xml:space="preserve">id 99</w:t>
      </w:r>
    </w:p>
    <w:p>
      <w:r>
        <w:rPr>
          <w:b w:val="0"/>
        </w:rPr>
        <w:t xml:space="preserve">最新新闻 其他付款方式 昆士兰专业信贷联盟有多种方式协助您付款，使您的生活更轻松BPAYr 有了BPAYr，您可以一次性解决所有这些恼人的账单。BPAYr让您完全控制您的付款 -- 并可通过互联网、电话或在当地分行使用。只需注册电话或网上银行，在您的账单上寻找BPAYr标志即可 24/7在线或通过电话支付您的账单 如果您需要支付大笔款项或需要通过邮件发送付款，那么个人支票可能是您的解决方案。你可以在你的日常账户上附加一个支票簿。自动订购新的支票簿 安全的支付方式 无需随身携带大笔现金 薪资扣款 我们的薪资扣款服务让您不再为编制预算而烦恼。安排转账到您的任何数量的昆士兰专业信贷联盟账户。在您的账户之间自动分配您的资金 设置并忘记预算 EFTPOS 无论您是支付您的杂货还是犒劳自己一些特别的东西，EFTPOS都是一种简单方便的支付方法。在使用EFTPOS设施时，通过提取额外的钱来节省时间。可使用我们的Cuecard、Visa Debit定期付款 使用这项服务，可以设置定期自动付款给指定的人或组织。这项服务使您能够定期付款。几乎可以从任何访问账户付款 一次性或经常性付款 设置并忘记预算 其他信息 有问题吗？如果您有任何问题，请注册到BPay Pty.Ltd.。本网站上的任何建议或信息都没有考虑到您的个人目标、财务状况或需求，您应该考虑它是否适合您。在获得产品之前，请查看我们的条款和条件。本网站上的任何建议或信息都没有考虑到你的个人目标、财务状况或需求，你应该考虑它是否适合你。在获得我们的产品之前，请查看我们的条款和条件。</w:t>
      </w:r>
    </w:p>
    <w:p>
      <w:r>
        <w:rPr>
          <w:b/>
          <w:color w:val="FF0000"/>
        </w:rPr>
        <w:t xml:space="preserve">id 100</w:t>
      </w:r>
    </w:p>
    <w:p>
      <w:r>
        <w:rPr>
          <w:b w:val="0"/>
        </w:rPr>
        <w:t xml:space="preserve">延伸住宅边界 面对不断提高的热性能标准，许多国内建筑商将更多的精力用于抵制它们，而不是去拥抱它们。值得庆幸的是，有一些人抓住了绿色的牛角，学会了 "如何 "和 "为什么"，现在正在建设未来的社区。其中第一个是昆士兰州的Currumbin生态村，自2007年以来，该村已多次获得奖项和认可。现在，几年过去了，生活在该村的人正享受着大大减少的水电费和舒适的生活方式。概念证明是成功的。在维多利亚州的沃顿加（Wodonga），矗立着Elmwood开发项目。Elmwood是由建筑商Brendon Collins建造的，他热衷于轻型住宅，并开发了一系列高效且经济的联排别墅。这些房屋的平均能源等级为8星，他甚至还进行了 "鼓风门 "测试，以确保它们符合承诺的严格标准。没有多少建筑商有勇气这样做。Elmwood即将开始开发退休村阶段，他们打算使其达到9星的能源评级。最近发布的Cape Paterson生态村正在努力创造吉普斯兰零足迹住宅的新高。所有这些都在进一步提高效率的标准。南澳大利亚州有Beyond项目，是我参观过的第一批项目之一，该项目正在不断发展壮大。合伙人Adam Wright带我参观了这些住宅，以及曾经是一片荒芜的农田的再开发计划。所有房屋都是按照严格的能源效率准则建造的，这使得大多数居民摆脱了能源和水费。我记得他告诉我，在他的一次 "临时 "检查中，他发现一个建筑商没有正确安装绝缘材料。在要求他们改正，但没有成功之后，他向业主报告，业主非常感谢他的更新，并把它修好。这不是一个普通的生态开发项目。Beyond的第三阶段被称为'Chiton'。"我们正在建造澳大利亚最节能的退休住宅，这引起了人们极大的兴趣，特别是考虑到那些固定收入的人生活成本不断增加，"赖特说。这个住宅区的47%以上是景观保护区，另有64公顷的土地被保护为原生保护区，并被禁止在未来开发。自行车和步行小径沿着湿地蜿蜒而行，并提供直接的海滩通道。这种发展并非没有挑战，例如最近的全球金融危机和由此产生的经济状况。另一个主要障碍是教育建筑商和商人使用替代方法和产品进行建设，以产生更好的效果。在一些方面已经取得了巨大的成功，但在另一些方面却遇到了困难。建筑设计的正确性也是一个巨大的挑战。许多人以前没有遇到过能源效率的要求，而那些人对什么能产生最好的结果理解有限。特别是，Beyond公司的开发项目赢得了许多开发和环境方面的奖项，并且比该地区的任何其他项目都享有更多的成果。大多数开发项目吸引了很大一部分来自15公里范围内的居民，而Beyond项目吸引了33%的本地人，33%来自阿德莱德和周边地区，33%来自海外、州际或南澳地区。有趣的是，那些将边界推高到一个额外的档次的是那些有激情和目标的中型开发商。这些开发项目的最大资产是它们与标准产品的差异化，为未来提供了条件，并为那些有幸居住在那里的人考虑了健康和生活成本。</w:t>
      </w:r>
    </w:p>
    <w:p>
      <w:r>
        <w:rPr>
          <w:b/>
          <w:color w:val="FF0000"/>
        </w:rPr>
        <w:t xml:space="preserve">id 101</w:t>
      </w:r>
    </w:p>
    <w:p>
      <w:r>
        <w:rPr>
          <w:b w:val="0"/>
        </w:rPr>
        <w:t xml:space="preserve">我的朋友在我戒酒时放弃了我 我叫露西，我已经戒酒了。三个月前，我意识到我的生活中不再需要酒精。这并不是一个简单的决定。事实上，对于一个在过去是一个相当严重的饮酒者的人来说，这是一个非常艰难的选择。如果你问我的任何老朋友，他们会说："哦，她喜欢喝酒。但在过去的一年里，我开始思考我的饮酒量，并得出结论，我的宿醉和宿醉的痛苦抵消了饮酒的乐趣。这种想法越来越强烈。我开始想象一种生活，在那里我不再是一两杯酒的奴隶，那些我在哄孩子睡觉后喝的酒。我在思考一种生活，在那里我的头脑将是清晰的，我的思想是尖锐的。在我的生活中，有这么多事情出了问题。我没有精力。我正在做错误的决定。我觉得我的脑袋里每天晚上都充满了蠕动的鳗鱼。我在星期六晚上出去，喝下一杯酒--然后又喝下一杯。一旦我喝醉了，我就停不下来。两杯会变成三杯，如此反复。这就像一种毒品。我有 "很大的乐趣"--讲故事，笑得很开心，和我的朋友们打成一片。但第二天就会变得很可怕。去年圣诞节，我因宿醉而失去了很多天，这让我很尴尬。有四个孩子，不可能整天都躺在床上。当我把自己拖下楼时，我会因为让他们失望而感到无比的悲伤。我讨厌这样。然后，今年早些时候，我碰到了一个老朋友，他告诉我他已经完全戒酒了。他说他刚从一场流感中走出来，一想到酒精就觉得恶心。我厌恶酒精，"他说，"而且感觉好多了。我想了很久。对我来说，喝酒象征着许多美好的事物--放飞自我的能力，享受乐趣。正如我丈夫曾经说过：'如果不喝酒，没有人会和别人在一起。我曾经认为这是真的，喝醉了就会有神奇的事情发生在你身上。但是，逐渐地，我决定尝试没有酒的生活。第一个主要好处是我的体重减轻了。第二个好处是我感到头脑更加清醒。更多...但是有一个很大的缺点：我已经成为一个社会的弃儿。如果你停止饮酒，人们真的不喜欢你。如果你在哺乳期或怀孕，这没什么，但如果你是一个曾经喝酒但选择不喝酒的人，那就不好了。我第一次去酒吧，点了青柠和苏打水，从厕所回来时发现桌子上有一杯酒。当我没有喝下它时，我感到很内疚。自从我不喝酒已经成为众所周知的事情后，我的社交生活就减少了。我再也不出去吃饭了。我的丈夫悲伤地问道："没有酒配菜吗？我也不去参加聚会。甚至在我大儿子的学校音乐会上，一个朋友的父亲也一直催促我喝杯酒，尽管我正在开车。最终，我喊道：'我不喝酒！'。一些朋友认为我禁酒是为了强调他们喝了多少酒。有一天，我去她家吃饭时，一位朋友说："你太圣洁了，"。'就他妈的喝点酒吧。你真没意思。然而，我不觉得我不好玩。我不认为我已经失去了生活的乐趣或幽默感。我想我现在有了一个更敏锐的智慧，它没有被半瓶夏布利酒磨灭。没有什么比清醒的时候不得不听一大堆喝醉的人喋喋不休地谈论他们一小时前告诉你的事情更糟糕的了。被社会抛弃。露西发现当她拒绝喝酒时，她被邀请出去的次数减少了（由模特摆出）。我上床睡觉时是清醒的。我清醒地醒来。当我试图回忆我对人做过或没做过的所有事情时，我不再畏缩。但不喝酒也改变了我的人际关系。就像人们讨厌节食者--尤其是那些减肥的人--一样，他们讨厌那些不再喝醉的人。</w:t>
      </w:r>
    </w:p>
    <w:p>
      <w:r>
        <w:rPr>
          <w:b/>
          <w:color w:val="FF0000"/>
        </w:rPr>
        <w:t xml:space="preserve">id 102</w:t>
      </w:r>
    </w:p>
    <w:p>
      <w:r>
        <w:rPr>
          <w:b w:val="0"/>
        </w:rPr>
        <w:t xml:space="preserve">哪些丛林中的比基尼给事业带来了最大的推动力......（哪些只是平淡无奇？ 海伦-弗拉纳根一直在丛林中炫耀她令人难以置信的曲线，她每隔一段时间就换比基尼洗澡，感觉就像每小时一次。I'm a Celebrity》中的标志性瀑布式淋浴...让我离开这里！"为该节目赢得了众多男性粉丝的关注，他们希望看到明星世界里的美女们闪耀着肉体。淋浴场面的曝光可以将事业推向平流层，并为美丽身体的主人赚取数百万美元。那么，哪些 "我是名人 "的丛林居民看到他们的事业升温，谁的事业降温了？向下滚动查看视频 塔拉-帕尔默-汤金森，现年40岁。2002年，她穿上了不折不扣的黑色比基尼，迷倒了所有人。爆炸还是毁灭？TPT通过电视和图书交易将IT女孩的愚蠢行为抛诸脑后。还有一件事：她最近制作了一张自编音乐专辑，KATIE PRICE，34岁。2004年，乌苏拉-安德烈斯式的白色比基尼和大量的褶边。爆炸还是毁灭？轰动!普莱斯的身价估计为4500万美元。另一件事：在节目中认识了她现在的前夫彼得-安德烈，法蒂玛-怀特布雷德，51岁。这位标枪冠军在2011年穿了一件豹纹裙。爆炸还是毁灭？她被《今日早报》聘为健身节目的主持人。另一件事：在一种寄生虫使她生病后，她瘦了2磅。这位前电视节目主持人，已婚并有两个孩子，在2008年展示了完美的身材。爆炸还是毁灭？该节目未能重新启动这位备受喜爱的乔迪人的媒体事业。 另一件事：与冲浪者丈夫卡尔-哈文在澳大利亚生活 视频：但谁是最热门的？看看这些丛林中的比基尼美女......这样一篇性别歧视的文章。你们的报纸已经变成了1979年左右的《太阳报》。 :( Juliana, 新加坡, 英国, 14/11/2012 3:34 你那天在大卫-海耶的文章中也留下了同样的评论吗？我打赌你没有。烦死了!我完全不明白35岁以上的事情。丹妮-贝尔看起来很不错，而且还生了两个孩子。Cerys Matthews也看起来很好。老实说，如果我在61岁时能有洛林-切斯一半的容貌，我就会很高兴了。克拉斯小姐、阿特金森小姐和所罗门小姐看起来都很好。但她们在61岁时是否会像洛林-切斯一样好看。我不太确定。如果你超过35岁，请保持遮掩。没有人愿意看到老人们穿着比基尼。- 珍妮，斯旺西，14/11/2012 16:23 萨曼莎-布里克其实说得很对！女人之间的关系都很恶劣。女人都是出于纯粹的嫉妒而互相诋毁，我打赌你一定很想拥有像Cerys Matthews那样好的身材，Jennifer！！。</w:t>
      </w:r>
    </w:p>
    <w:p>
      <w:r>
        <w:rPr>
          <w:b/>
          <w:color w:val="FF0000"/>
        </w:rPr>
        <w:t xml:space="preserve">id 103</w:t>
      </w:r>
    </w:p>
    <w:p>
      <w:r>
        <w:rPr>
          <w:b w:val="0"/>
        </w:rPr>
        <w:t xml:space="preserve">这部由两部分组成的电视剧的第一集，由马修-麦克纳尔蒂（Matthew McNulty）饰演工人阶级的社会攀登者乔-兰普顿（Joe Lampton）和丝绸女演员玛克辛-皮克（Maxine Peake）饰演他的老情人爱丽丝-艾斯吉尔（Alice Aisgill），本应在周四由BBC Four播出。相反，BBC被迫重播时代剧《芬妮-希尔》--这部由约翰-克莱兰的18世纪小说改编的淫秽小说讲述了一个女孩沦为妓女的故事。激动人心。BBC的本-斯蒂芬森公司昨天说，在争端解决之前，它没有计划放映《顶层房间》。它拒绝透露索赔人的身份，说："一个第三方在很晚的时候才提出来，这意味着我们无法传送这个节目。一位消息人士说，该节目的制作公司正在 "与索赔者进行讨论，并试图确定索赔的合法性"。如果不能达成协议，争端可能会诉诸法庭。这场争论被认为集中在之前的交易上，原告称他们有权获得电视版权。Room At The Top》讲述了四十年代约克郡的一个三角恋故事，被吹捧为BBC四台探索20世纪文学中的爱与性的剧集季的核心内容。BBC电视剧委托制作主管Ben Stephenson谈到了他对这一季的高度期望。他说："我很激动，我们两个最激动人心的编剧正在重新诠释20世纪两个最大胆和最诚实的声音--D.H.劳伦斯和约翰-布雷恩的作品，并将他们重新带到聚光灯下。据了解，Braine先生将其作品的所有权利留给了他79岁的妻子Patricia，她本着诚意出售了这些作品，据说她对BBC的制作给予了支持。作者的儿子Tony Braine说："我母亲拥有这本书的版权，她很期待在周四晚上观看这部剧。我们刚刚听说它不会上映，这让人很失望。反对的理由与家庭成员无关'。Room At The Top》首次改编于1959年，由劳伦斯-哈维和西蒙-西格诺尔主演。分享这篇文章。评论( 14 ) 它的损失不大。原来的《巅峰之室》反正是一坨绝对的垃圾。我宁愿看《海绵宝宝》。- Ahmed Ghulam MacSporranWelsh expat still paying tax to the highwaymen of the Inland Revenue, 9/4/2011 23:24-----------------------------------\... by your comment I assume you are in the 5-8 age group.我觉得很奇怪，你已经在交税了。我建议你让你的妈妈为你写信给税务局。好消息!翻拍片，除了少数例外，都很差。从一些堆满高街书商的小说架的新小说中选取剧本有什么问题？是不是因为有些导演需要一个以前版本的模板来工作？1959年的《顶楼的房间》原版是一个优秀的版本，IMDB用户以7.9分的高分证实了这一点。无论如何，BBC的版本可能是垃圾，就像他们目前的其他戏剧产出一样。他们不了解20世纪50年代和60年代的情况。晚间新闻..........BBC将继续制作 "顶层的房间"，作为对他们以前成功的 "如何改造你的阁楼 "戏剧化的十部曲的重新诠释，分为十集，简单易懂。我真的很期待对约翰-布兰恩的小说进行新的改编，尤其是演员看起来非常有趣。我希望它能尽快被整理出来。我似乎记得在20世纪70年代有一个电视系列剧，遵循类似的主题；也许索赔者已经与此混淆了。这不是什么大损失。反正最初的《顶层房间》是一堆绝对的垃圾。我宁愿看《海绵宝宝》。- Ahmed Ghulam MacSporran, 威尔士的外籍人士，仍在向税务局的强盗们交税，09/4/2011 23:24 &amp;gt;&amp;gt;&amp;gt;&amp;gt;&amp;gt;&amp;gt;&amp;gt;&amp;gt;&amp;gt;...你是在说电影《顶楼的房间》还是电视剧《顶楼的男人》，很多人都被混淆了。它们是完全不同的实体。巅峰之人》讲述了乔-兰普顿登上巅峰后发生的事情。</w:t>
      </w:r>
    </w:p>
    <w:p>
      <w:r>
        <w:rPr>
          <w:b/>
          <w:color w:val="FF0000"/>
        </w:rPr>
        <w:t xml:space="preserve">id 104</w:t>
      </w:r>
    </w:p>
    <w:p>
      <w:r>
        <w:rPr>
          <w:b w:val="0"/>
        </w:rPr>
        <w:t xml:space="preserve">通过电子邮件订阅VV 虚拟素食餐会 /// 墨西哥婚礼南瓜饼干 11.01.2012 你好，11月！让我们用餐会来欢迎你。让我们用聚餐来欢迎你，好吗？对于每个关注虚拟素食聚餐的人来说，我希望你们喜欢浏览来自世界各地的大量素食菜肴！而对于那些经常来的人来说，你们可以在这里找到更多的素食。对于那些不知道虚拟聚餐是什么的常客，请随时滚动到页面底部，查看其他博主作为聚餐的一部分所做的精彩食谱。总之，我决定要有节日气氛，做了南瓜饼干。我知道，我知道。南瓜是为十月和万圣节准备的，但我不在乎！它完全是美味的，而且我认为它是一个很好的选择。它完全是美味，而且我有太多的乐趣把普通的食谱变成秋天的食谱。另外，这些饼干[字面意思]是用糖滚的......这怎么可能是坏事？墨西哥婚礼南瓜饼干 1/2杯菜籽油或椰子油 1/2杯南瓜泥 1/2杯蔗糖 1茶匙香草 2茶匙肉桂 1茶匙生姜 1/2茶匙所有香料 丁香 1/2茶匙盐 1/2杯山核桃，切碎并烤熟 2杯通用面粉 糖粉，用于轧制饼干 烤箱预热至350度，用羊皮纸铺在饼干盘上。在一个大的搅拌碗中，将油、南瓜、糖和香草打在一起。合并后，将搅拌器调到低档，慢慢加入肉桂、姜、所有香料、丁香、盐和面粉。最后，加入切碎的山核桃（面团将非常坚硬和厚实--非常适合塑形！）。将面团揉成大小均匀的球（约为高尔夫球大小），然后放在饼干纸上（它们不会膨胀，所以你不必担心它们太靠近）。煮大约15分钟，或直到它们开始略微变色。趁热将饼干放在糖粉中滚一滚，使其完全覆盖。围上围巾，喝些热茶，或依偎在温暖的毯子下，就可以了</w:t>
      </w:r>
    </w:p>
    <w:p>
      <w:r>
        <w:rPr>
          <w:b/>
          <w:color w:val="FF0000"/>
        </w:rPr>
        <w:t xml:space="preserve">id 105</w:t>
      </w:r>
    </w:p>
    <w:p>
      <w:r>
        <w:rPr>
          <w:b w:val="0"/>
        </w:rPr>
        <w:t xml:space="preserve">搜索 如何建立一个成功的企业内部网 如果是这样，恭喜你 -- 你很可能是少数。对于我们其他人来说，我们可能经常看到成功的曙光，但却不断地遇到障碍，或者走错路，或者干脆迷失方向。我早在内部网这个词被提出来之前（大约在1995年）就已经开始工作了，我犯过很多错误。然而，我也曾跌跌撞撞地取得过一些胜利，并在此过程中吸取了一些重要的教训。对我来说，这些是导致一个成功的企业内部网的10个基本活动：1.尊重你的受众。你的内部网是为你的组织的所有人员服务的，无论他们的级别、职能、位置或任期如何。了解他们，并设法了解你的内部网能如何帮助他们。鼓励他们直接与你联系，并与他们进行深层次的对话。这项活动看起来很明显，也很基本，但你会惊讶于有多少组织绕过或背叛了它：- 把技术美化得高于一切，- 只为领导的需要服务，- 选择一个令人费解的、没有灵感的设计，吸走所有的快乐，- 忽视保持它的更新，- 甚至在人们感到困惑或批评时以轻视或厌恶的态度对待他们。在你所做的一切中表现出对受众的尊重，是一个成功的企业内部网最重要的品质。让这一点成为你所有后续决定的指南，你就会一直走在正确的道路上。2.与你的组织的价值观（真实的或期望的）相一致。你的内部网的结构、术语和语气应该与你的组织的战略和价值观一致。不要低估内部网加强你当前文化的能力，甚至引导人们向你所期望的文化发展。你也可以利用这些价值观来捍卫你的决定。几年前，当我们在内部网上实施互动环境（如员工评论）时，一些领导表示担忧。当我指出我们围绕共同承诺、高度参与和协作的既定价值观时，他们认识到了这种一致性，他们的顾虑就被化解了。3.3.有一个明确的目的。如果你不知道你的内部网的目的，你怎么能知道它是否成功？我们为我们的内部网制定了一个四方面的目的，自10多年前成立以来一直经久不衰。- 提高员工的生产力（帮助人们完成他们的工作）。- 强化企业信息（确保人们在正确的事情上有成效）。- 为所有人提供一个会面和分享的场所。- 有个性（提供舒适和鼓励互动）。当决定做什么工作，或如何确定工作的优先次序时，我们要参考我们的四重目的。4.安排一个人负责。我曾在信息技术和企业通信部门管理过内部网，也见过在市场营销、人力资源和知识管理部门管理其他内部网。我目睹了关于谁应该管理内部网的争论，并听到一些人要求有一个行政级别的领导。我的观点是：内部网在哪里管理并不重要--只要你安排一个有领导自由的人负责，并有为所有员工服务的热情。显然，这个人在组织中的地位越高，对所有正在发生的事情都有很好的看法，并且有迅速反应的资源，那就越好--但这只是一个奖励。通过一切手段，避免让一个委员会负责。决策将需要达成共识，阻碍了反应能力和进展。5.5.建立关系。现在你有了负责人，要确保这个人有策略和外交手段来建立整个组织的关系。重点关注与以下方面的关键关系。- 信息技术 - 设计 - 企业沟通 - 人力资源 - 道德与合规 - 审计服务 - 法律 - 你的首席执行官 例如，我已经与我们负责道德与合规的副总裁和负责多样性的人力资源总监建立了关系，他们愿意接受决定一个员工在内部网上的行为是否不恰当的角色。因此，我的团队可以专注于鼓励参与，而不是强制参与。6.6. 组建一个团队并分配角色。对你来说，雇用一个机构或授权软件来建立你的内部网可能是实际或权宜之计，但我相信成功和</w:t>
      </w:r>
    </w:p>
    <w:p>
      <w:r>
        <w:rPr>
          <w:b/>
          <w:color w:val="FF0000"/>
        </w:rPr>
        <w:t xml:space="preserve">id 106</w:t>
      </w:r>
    </w:p>
    <w:p>
      <w:r>
        <w:rPr>
          <w:b w:val="0"/>
        </w:rPr>
        <w:t xml:space="preserve">丹尼-华莱士是个男子汉 一个不带包就不出门的教训 我刚刚在当地的一家小商店购物，它的想法高于一切。那位女士正在扫描我的所有物品，已经扫描了一半。两包脆皮坚果玉米片。三根香蕉。两个有机苹果。一品脱半的牛奶。咖啡。有相当多的东西。她在这堆东西中加入了洋葱。红辣椒。奶酪。我研究她的脸。如果她是根据我的物品来评判我的话--当然，Cheestrings是最终的测试--她没有透露任何信息。意大利面。Haribo Starmix。一个成熟的柠檬。然后她就结束了。我们互相凝视了一会儿，我很清楚接下来会发生什么。"她问道："你想要一个袋子吗？我看着我所有的东西，想知道她到底认为有什么选择。难道我应该说。"不，不要袋子，谢谢你"？难道我应该撕开脆皮坚果玉米片，把里面的东西倒进我的口袋和鞋子里，然后用这种方式运输它们？也许干脆把牛奶存放在我的嘴里以备回家？也许她想让我把香蕉变戏法，把苹果和一个成熟的柠檬放在我的头上平衡，也许在我回家的时候把Starmix吃掉，然后不告诉我妻子这些事？事实上，最后一点是正确的。我当然想要一袋。但是后来......哦，那是她的小陷阱，不是吗？因为这是个考验。我已经被她盯上了。她想让我想要一个包。因为想要一个包，我就等于向她承认了什么，不是吗？我知道她说 "你想要一个包吗？"是什么意思。她的意思是 "你没有带包"。我没有带包！她的意思是 "你是个糟糕的人"。她的意思是 "你是一个可怕的人。你把别人的痛苦远远抛在你自己的快乐之后，你让我自己都想生病。你的颓废正是西方在整个地球上被鄙视的原因。你不喜欢海豚。你可能会踢蜘蛛，在修女的背后弹出两个手指。你太可怕了。你没有带包。"我为什么没有这样做？为什么我没有带 "生命之袋"？我住在伦敦北部，看在上帝的份上。我有几百个该死的 "生命之袋"!我的厨房几乎有一翼是专门用来放 "生命之袋 "的！我有 "生命之袋 "的帆布袋，我也有 "生命之袋"。我有帆布 "生命之袋"，我有塑料 "生命之袋"，我有 "生命之袋"，上面有大象的照片，它们快乐的灰色面孔与这个挑剔的女人的面孔完全相反。我在 "生命之袋 "上花的钱比任何人一生中应该花的都要多。我真的有足够的 "生命之袋 "来维持生活。而现在这个店主正试图让我再买一个。我很沮丧，因为有人不声不响地暗示我不是一个足够好的人，不能买 "生活袋"，但我也不能对我所有的 "生活袋 "大肆宣扬。"这些苹果是有机的！"我想大喊，证明我的价值，因为我把它们从她头上轻轻弹开。"这咖啡是公平贸易的！"我现在想在商店里追着她跑，大喊我是多么好的人。"乳酪含有钙质！"我说。这个Haribo适合于基本的素食者！"。我一会儿要用这个红辣椒做煎饼！"这就是你的证据!没有一个可怕的人做过油炸玉米饼!煎饼是纯洁的人的专利!但相反的是。"啊，"我有礼貌地说道。"我实际上忘记了我的生活袋......"我做了个鬼脸，暗示这让我陷入了一个非常棘手的困境，而且她真的应该已经伸手去拿一个塑料的。但她没有。她只是茫然地看着我。"嗯，"我说，看着这家店的 "生命之袋 "的价格，沉默在我们面前延伸开来，就像痛苦的海豚的沉默一样，我身后有人咳嗽，提醒我需要排队。袋子上有这家店的照片，而且是3.99美元。我真的不想要一个印有这家店照片的袋子。这里有太多不好的回忆。另外--3.99</w:t>
      </w:r>
    </w:p>
    <w:p>
      <w:r>
        <w:rPr>
          <w:b/>
          <w:color w:val="FF0000"/>
        </w:rPr>
        <w:t xml:space="preserve">id 107</w:t>
      </w:r>
    </w:p>
    <w:p>
      <w:r>
        <w:rPr>
          <w:b w:val="0"/>
        </w:rPr>
        <w:t xml:space="preserve">鲁本斯-巴里切罗认为，本赛季威廉姆斯车队如果有他作为赛车手之一，将会受益匪浅。在被布鲁诺-塞纳取代后，巴里切罗现在参加印地赛车比赛，但不排除将来会重返一级方程式。他说，在一支由塞纳、帕斯托尔-马尔多纳多和瓦尔特里-博塔斯组成的缺乏经验的车手阵容中，他的经验将是有益的，如果他被保留下来，威廉姆斯将看到更好的结果。巴里切罗告诉《汽车与运动》说："我认为还有一条退路，我不是把印地赛车作为最后的手段，" 。"我开车是因为我喜欢赛车。我的心在流血，我不能在那里。不要误会我的意思，我很高兴我可以[在IndyCar]开车；我不认为自己是一个受害者。我认为这只是威廉姆斯车队的一个耻辱；这将是一个重要的年份。不仅是对我，对他们也是如此。"威廉姆斯将从我身上受益。我本可以成为塞纳、博塔斯或马尔多纳多的好队友和教练。在我身边，他们会比现在走得更好。看看马尔多纳多。他去年的事故比本赛季少。帕斯托尔速度超快，但他和我在一起时更有控制力。"巴里切罗还说，汽车的问题在2011年就被发现了，并导致本赛季的威廉姆斯车队更具竞争力。"我们去年已经认识到了这些问题。转用雷诺（引擎）后，已经有了很大的改变。这款引擎的最大优点是它出色的驾驶性能。"好吧，每个人都可以说他们喜欢的东西，但他们无法感受到赛车手的感觉。我可以感受到巴里切罗的感受。作者：&amp;nbsp on (August 17 2012, 06:54 AM GMT) 让我们在这里把事情看清楚。鲁本斯在2011年与一个 "付费车手 "新秀比赛，即使如此，他和帕斯托尔之间也绝对是不相上下的。鲁本斯没有很大的优势，他没有印证他的权威。他得了4分，帕斯托尔1分。鲁本斯最好的成绩是第9名，帕斯托尔第10名。鲁本斯最好的排位是第11位，帕斯托尔第7位。因此，为什么鲁本斯被显示为新的血液的门。对于那些说错过50%的练习没有什么大不了的人来说，当你在努力学习轮胎的时候，这才是大事。因此，当一个顶级车手在周五的比赛中表现不佳时，他们在整个周末的表现都很糟糕。塞纳每个周末都是如此。所以他没有得到公平的待遇。发布者：&amp;nbsp on (August 17 2012, 03:47 AM GMT) 错过周五的比赛是一件大事，会让你整个周末都落后。此外，马尔多纳多的速度也毫无意义，因为他今年已经进了两次球。如果不是因为胜利，他将有2分。作者： &amp;nbsp on (August 17 2012, 01:26 AM GMT) 为什么要在你仍然快速并享受比赛时停下来？去年，鲁本斯比马尔多纳多快。今年马尔多纳多已经赢得了一场比赛...作者： &amp;nbsp on (August 16 2012, 19:18 PM GMT) 为什么威廉姆斯不任命马尔多纳多为碰撞测试车手呢？他能比其他人更好地碰撞汽车，这将显示安全水平....:)作者：&amp;nbsp 发表于（2012年8月16日，北京时间下午17:28） 看起来巴里切罗正在遭受 "不知何时停止 "的痛苦 作者：&amp;nbsp 发表于（2012年8月16日，北京时间下午16:41） 我是威廉姆斯的粉丝，我完全同意鲁本斯的观点。他速度快，可靠，仍然有能力获胜，总是能完成比赛，还有就是不砸车，不惹麻烦。我们的车手总是在周末的某个时刻撞车，即使是在示范赛中。他很容易就超过了大家都认为他是明星的胡肯伯格和马尔多纳多！所以我真的希望他能回来。作者：&amp;nbsp 发表于（2012年8月16日，北京时间下午15:01）Rubens在04年开出了F1历史上最快的车，他将成为一个好教练 作者：&amp;nbsp 发表于（2012年8月16日，北京时间下午13:04）不知道为什么人们一直为塞纳辩护。在大多数比赛中错过了一个星期五的会议，并不能说明为什么他在速度上与马尔多纳多相差这么远。别忘了，上赛季鲁本斯在速度上比帕斯托尔有优势，很想看看他在一辆能赢得比赛的车上能做些什么。</w:t>
      </w:r>
    </w:p>
    <w:p>
      <w:r>
        <w:rPr>
          <w:b/>
          <w:color w:val="FF0000"/>
        </w:rPr>
        <w:t xml:space="preserve">id 108</w:t>
      </w:r>
    </w:p>
    <w:p>
      <w:r>
        <w:rPr>
          <w:b w:val="0"/>
        </w:rPr>
        <w:t xml:space="preserve">上周五在威利（Welly）呼啸的时候，我正在怀马拉马（Waimarama）海岸。在我幸福的无知中，我不知道这是在普利米的史诗般的日子，而且我并不关心，因为怀马拉马有一个很好的头高浪和一个咆哮的交叉口。克里斯和我在11点左右碰头，决定去试试。那里有很多白浪，看起来很热闹。我们准备了4.5/4.7的装备，认为我们会很顺利，然后在船坞下水。从一开始就出现了警告信号--克里斯先走，勉强穿过强大的顺风气流，越过大浪。我紧随其后，被困在一个无风区里，这是一个相当不愉快的经历。我设法保持设备飞行，但在白水中被拖来拖去，最后才爬起来，从后面离开。然后是巨大的阵风和零风速的时好时坏。在我的第一次航行中，我最后只是坐在后面的水里10分钟，试图用水启动。我脑海中浮现出漂流到裸岛的念头，这时，一阵风吹来，我成功地站了起来。吁。然后，我又长途跋涉地回到了海浪中。在途中，我成功地抓住了一个头顶上的波浪，并在它关闭之前快速转了几个DTL。然后是做决定的时候--回旋，然后再出去，还是不回旋，再回到海滩？这时，我已经在顺风的几百米处了，所以 "不翻转 "赢了，我就去重整旗鼓。真是个该死的胆小鬼。克里斯设法多跑了几趟，包括一次史诗般的长途骑行，然后就收工了。有一次，他在后面被困住了很久，我正准备去找SUP做一个救援任务，他又爬了起来。我们进来的地方就在一大片草地和看起来很闪亮的房子前面。当我帮助克里斯把他的装备带到岩石上时，这个家伙从一个看起来比较好的小屋中走出来，开始和我们聊天，最后邀请我们和他的妻子在他的甲板上喝啤酒。因此，我们没有再出去，而是在阳光下喝了几杯科罗纳酒，结束了这次比赛--这肯定是这次比赛的亮点！"。前几天，我和James Court聊了聊横渡的条件--他是对的--你为甜蜜顺畅的DTL付出的代价往往是糟糕的风况。很高兴我去做了--我想下次我会更坚持--当然，除非有人请我喝啤酒......评论 我很遗憾没有带帆板装备去Gizzie。你在Mahia航行的那几天，那里一直在呼啸，我估计Makarori会是一个完美的交叉点，右舷有一个很好的头顶上的右旋风。讨厌的人</w:t>
      </w:r>
    </w:p>
    <w:p>
      <w:r>
        <w:rPr>
          <w:b/>
          <w:color w:val="FF0000"/>
        </w:rPr>
        <w:t xml:space="preserve">id 109</w:t>
      </w:r>
    </w:p>
    <w:p>
      <w:r>
        <w:rPr>
          <w:b w:val="0"/>
        </w:rPr>
        <w:t xml:space="preserve">你是否坐在下一个大的创业公司上？ 作者：Adele 于2012年9月17日 来自Launch48的Simon就这个问题发表了客座博客。你脑子里有一个你知道会成功的想法，但你不知道先做什么？这是创业者面临的常见情况，所以Launch48创建了一些指导，重点是5个最重要的步骤，以帮助你获得提升。不要专注于完整的想法。一个常见的思维过程是，你需要一个杀手级的想法来让你的创业公司发展起来，然而在实践中并不总是如此。精益创业方法论表明，你应该尽早推出产品，并利用客户反馈来确定你的想法如何发展。我所知道的一些最好的创业公司早已从他们最初的想法转变为他们知道客户需要并会使用的东西。如果你有一个想法，就开始考虑如何能迅速开展工作，不要把所有时间都花在规划所有的微观细节上。找到合适的团队。你可能是企业界的特立独行者，在你所做的每一件事上都是一流的，是世界上最聪明的人，但我可以（几乎）保证你不能独自创办一家创业公司。虽然这是有可能的，但它是非常困难的，更不用说孤独了，所以我的首要步骤是找到合适的人，与他们一起踏上创业之旅。如果你想让你的团队通过加速器（我推荐），你需要有一个团队，氧气加速器的联合创始人西蒙-詹纳指出，"虽然氧气公司不会因为他们有一个创始人而筛选申请，但这确实使事情变得更加困难。氧气加速器寻找的是拥有全面技能的优秀平衡团队"。找到合适团队的最好方法是参加活动和聚会，或使用Founder2be等服务。不要直奔主题，当场提出终身承诺，你需要与这个人/这些人建立关系，因为你将花大量的时间与他们相处。建立一个导师团队。拥有合适的导师几乎与拥有合适的团队同样重要。导师提供经验和人脉，这是你可能缺乏的两样东西，也是一个成功的创业公司需要拥有的最重要的两样资产。与合适的导师接触是一种棘手的情况，因为你需要确保他们有适合你的创业公司的经验和人脉，最重要的是有与你的团队合作的正确动机。不同的导师对为你工作的回报要求不同，有些人不要求什么，有些人要求少量的股权。我将把接受适合你的团队的条件留给你的判断力。寻找导师是困难的。一个选择是参加导师驱动的活动，如Launch48，导师们在那里与初创企业和企业家接触。你可以在很长一段时间内接触到这些经验丰富的成功企业家，你可以开始建立这种关系。另一种方法是建立一个你希望参与你的创业公司的行业人员名单，并通过电子邮件、Twitter或网络活动（尝试找到他们正在演讲的活动）与他们联系。大多数成功的企业家会对你的请求感到荣幸，并会给你一些建议--即使他们不能成为长期的导师。做出正确的承诺。不是每个人都能把创业作为全职工作来做，也不需要这样。下班后和周末有足够的时间集中工作，以完成你的原型设计和完善商业计划。承诺来自于确保你为创业公司奉献的时间得到遵循，并且你把你的空闲时间花在你的公司上。如果你只在每秒钟的周日10--12点花在你的想法上，你就不会震惊地发现你会失败。关于承诺的一个重要观点是知道最终的游戏，并制定标准，如果满足这些标准，就意味着你将进行冒险。我见过无数的人，他们无法辞去工作，浪费了时间，试图在业余时间建立一个完整的创业公司。总有一天，你需要准备好接受挑战，请确保你将这一点设定出来并坚持下去--对你的承诺的承诺。实践。伦敦有很多活动和研讨会，你可以在那里练习创建一个初创企业。这些都是尝试一个想法，建立一个团队，并找到一些导师的好机会。嘿，另一个为创业者举办的活动是本周在威斯敏斯特中心举办的创始人营。三天时间，周四周五周六。如果你在工作，就在星期六来吧--这是免费的，而且我认为会有很多人参加。</w:t>
      </w:r>
    </w:p>
    <w:p>
      <w:r>
        <w:rPr>
          <w:b/>
          <w:color w:val="FF0000"/>
        </w:rPr>
        <w:t xml:space="preserve">id 110</w:t>
      </w:r>
    </w:p>
    <w:p>
      <w:r>
        <w:rPr>
          <w:b w:val="0"/>
        </w:rPr>
        <w:t xml:space="preserve">言论自由：努力实现自由的最低标准 openDemocracy的编辑在牛津度过了一个夏日的下午，在自由言论辩论的第一阶段即将结束时，了解了它的情况。7月中旬，我有幸来到牛津大学圣安东尼学院，在导游的带领下参观了引人注目的自由言论辩论网站--这是达伦多夫自由研究计划的一个研究项目。网站主任蒂莫西-加顿-阿什（Timothy Garton Ash）将担任我的导游，他是网站的创意者。他和他的团队由来自世界各地的专家和研究生组成，该项目已进行了近六个月，并接近其第一阶段的尾声。我参加了一月份的启动仪式，当时大厅里座无虚席，巨大的屏幕上播放着微博，其主任显然被当今世界新近通过网络或手机连接的40亿 "邻居 "所代表的全球自由表达的机会所鼓舞。我非常喜欢听嘉宾吉米-威尔士的发言，他认为前一天将维基百科拉黑是为了抗议美国国会当时通过的两项反盗版法案--openDemocracy参与的抗议活动非常成功。希林-艾巴迪（Shirin Ebadi）没能亲自到场，她发出了一个鼓舞人心的信息：不要把 "仇恨言论 "定为犯罪，但人们还是需要尊重他人所珍视的宗教和其他信仰。显然，这个项目有了一个良好的开端......我的主人迅速指出，在这个由13种语言的自由言论公开辩论平台组成的 "巨大实验 "准备就绪之前，已经进行了大量的准备工作。"如果这是一场马拉松，我们已经走到了第十英里，为启动的那一刻做好了全部准备"。他所说的 "整个事情 "不仅仅是如何制作一个多语言的网站，让你觉得 "普遍可访问和有吸引力 "的挑战--这是自由言论辩论会与openDemocracy共同面临的挑战，也许也是我被邀请的原因之一。还有一个小问题，那就是十项原则。这个项目，在其最雄心勃勃的时候，围绕着全球言论自由的十个限制条件的阐述，世界各国人民，现在他们是邻国，可能会同意作为前进的方向--也就是说，如果他们没有在各自的国家文化中从事各种后卫行动，特别是来自专制国家决心打击新的可渗透边界的影响。因此，这些原则是我们都被邀请认同的普遍原则草案，第一阶段的目的是绘制世界不同地区与这些原则存在的主要分歧，以及可能达成共识的相当大的领域。这些 "规范"，不久前还是由主权国家决定的，现在却越来越多地由谷歌和脸书这样的私人力量，以及人们之间跨文化、跨语言、跨宗教和跨国家的不可阻挡的交流所决定。为了开始他们的对话，自由言论辩论会在许多个月里不仅聚集了自由言论专家，正如你所期望的那样，还有律师、哲学家、神学家、记者和网民。他们讨论出来的十条普遍原则草案，随后接受了由30名牛津大学研究人员组成的团队的进一步审查，这些人说着世界上许多种语言，将他们不同的文化期望和反应带到了讨论桌上。在容易浏览的网站上，来自印度、中国和巴基斯坦的年轻女性，戴头巾的女性，伊朗绿色运动的领导人，已经停止戴头巾，现在被介绍给我，作为多样性的保证人。同时，如果有人能想到更多的基本原则，就会发出呼吁，而这都是在第一阶段--争论--开始之前。因此，我的导览开始于对其中一些原则的仔细研究。例如，原则一--"我们--所有的人--必须自由，能够表达自己，并寻求、接受和传递信息和想法，不分国界。"这是1948年《世界人权宣言》第19条的简化版，在1966年《公民权利和政治权利国际公约》第19条中有所阐述，世界上大多数国家都签署了该公约，如果不是的话。</w:t>
      </w:r>
    </w:p>
    <w:p>
      <w:r>
        <w:rPr>
          <w:b/>
          <w:color w:val="FF0000"/>
        </w:rPr>
        <w:t xml:space="preserve">id 111</w:t>
      </w:r>
    </w:p>
    <w:p>
      <w:r>
        <w:rPr>
          <w:b w:val="0"/>
        </w:rPr>
        <w:t xml:space="preserve">写信给国会议员 与国会议员沟通的最佳方式之一是通过一封理由充分的个人信件。如果你遵循这些准则，你的信件将会更加有效。时机很重要!在国会采取行动后才寄出的信是错失良机，而在审议某个问题前几个月寄出的信则可能被遗忘。将你的信限制在一页之内，并且只写一个主题。避免使用科学术语。在第一段中，解释你写信的原因。简要描述你的资历，并包括其他相关的信息。必要时，指出这些是你自己的观点，而不是你雇主的观点。在第二段中，描述该问题的重要性。引用相关事实，避免感情用事。从国家而不是个人的角度来阐述你的讨论。在第三段，也是最后一段，要求（不要要求）采取具体行动。感谢议员对你的观点的考虑。提供帮助。</w:t>
      </w:r>
    </w:p>
    <w:p>
      <w:r>
        <w:rPr>
          <w:b/>
          <w:color w:val="FF0000"/>
        </w:rPr>
        <w:t xml:space="preserve">id 112</w:t>
      </w:r>
    </w:p>
    <w:p>
      <w:r>
        <w:rPr>
          <w:b w:val="0"/>
        </w:rPr>
        <w:t xml:space="preserve">我们介绍自己是为了让大家了解自己。我们介绍别人也是出于同样的原因，无论是一对一的介绍还是向小组介绍某人，其程序都是一样的。在你的介绍中同时使用名字和姓氏。就像我认识四个叫马克的人一样，帮助大家区分你说的是谁。你是在介绍整个人。了解这个人的一些情况。在介绍两个人时，分享有关共同兴趣的信息将有助于他们开始对话。在介绍发言人时，你要显得专业和有准备。如果你发现自己措手不及或毫无准备，说得越少越好。滔滔不绝为你提供了发表错误言论和显示你无知的机会。如果有必要，完全可以请你介绍的人帮助你。在介绍完他的名字后，接着说："马克，请你介绍一下你自己......你是做什么的......你的兴趣...... "等等。在介绍主持人或演讲者时，事先要求做一个介绍，然后跟着介绍，或做一个近似的版本。提及讲座的目的，但避免详细介绍，因为你可能会打扰到演讲本身。用 "请欢迎...... "来接续总是一个很好的过渡。"总是一个很好的过渡。介绍的目的是让其他人熟悉，互相学习，形成某种联系。而不是为了听你说话。让我记住......进行精巧的介绍是在专业和社交场合都需要的一种技能。知道如何以一种舒适的方式正确介绍自己和他人，将有助于使你与众不同。如果你还没有看过电影 "云图"，请以开放的心态观看！它是关于个人生活的行动。它是关于个人生命的行动，以及他们在过去、现在和未来如何相互影响。虽然电影一开始有点混乱，但请坚持下去，因为所有的解释都是以惊人的顺序将人和事件在时间的长河中相互联系起来。对于那些已经理解并接受 "前世"，以及一切都相互关联的人来说，不要急于判断好莱坞的编剧一开始可能会让你怀疑这部电影的走向。  多年来，我们已经看到了相当多的关于轮回的电影。  (高地人-1986年，再次死亡-1991年，梦想成真-1998年，红色小提琴-1999年，P.S.-2004年，似曾相识-2007年）。如果你看一下故事情节的基本根源，就会发现每一个行动，无论是善意的还是其他的，都有一个最终的反应或后果。   我们看到，一个陌生人对几个世纪前被鞭打的奴隶的随机善意行为，最终引发了一个集体意识的变化，而且这两个人在某种程度上是有联系的，而在那一世并不认识对方。  这是一种 "意识 "的感觉，奴隶通过眼睛认识到。在电影的某一时刻，我们看到一个人试图用毒药杀死一个人，在十九世纪，后来，同一个人（作为不同的角色）在另一个生命中相互联系，他的角色是救人。这部电影还告诉我们，当我们在一生中没有学到一个教训时，我们必须回来，继续一次又一次地学习这个教训，直到我们得到它。   他们向我们展示的是，我们可以成为不同的 "角色"，以便学到同样的教训，但由于故事的复杂性，可能会被观众错过。  当他们在结尾显示字幕时，我们惊讶地看到演员在电影中的不同角色[不止一个演员扮演相反的性别]。电影向我们展示的一个元素是，我们确实在一生中改变了 "角色"，以便学习不同的经验。  我把学习人生课程等同于在电影中扮演一个角色；有时我们会得到主角，如英雄，其他时候我们可能是杀手，或者有时我们只是一个临时演员。这也很简明地表明，我们确实在一个灵魂团体中旅行。  这群人在整个时间里不断地出现在我们的生活中。   当我和我的客户一起工作时，这一点已经一次又一次地显示出来。例如，我的妻子在今生和我一起经历了许多其他的生命。  她曾是我的母亲、儿子、兄弟、姐妹、最好的朋友和妻子。  每一世我们都被安排在一起，学习不同的课程或完成一个课程这部电影，我觉得很好！我觉得很好。  不管怀疑论者的观点如何，它是进步的和</w:t>
      </w:r>
    </w:p>
    <w:p>
      <w:r>
        <w:rPr>
          <w:b/>
          <w:color w:val="FF0000"/>
        </w:rPr>
        <w:t xml:space="preserve">id 113</w:t>
      </w:r>
    </w:p>
    <w:p>
      <w:r>
        <w:rPr>
          <w:b w:val="0"/>
        </w:rPr>
        <w:t xml:space="preserve">居民为保护土地而斗争 故事工具 悬而未决：Springfield Ave住宅的鸟瞰图，该住宅背靠运动场，Sundale公司想在此建造一个退休度假村。他已经会见了居民和开发商，视察了现场，并听取了议会官员的汇报，但史蒂夫-罗宾逊议员仍然声称他还没有对有争议的Sundale Coolum退休度假村的上诉做出决定。居民们越来越担心，他的摇摆不定，或者不愿意分享他的观点，意味着他和其他议员将解决Sundale的上诉，并允许开发商在Stumers Ck附近的土地上建造54个独立生活单元。2010年12月，前议会拒绝了Sundale公司在前Coolum Touch场地上建造度假村的申请，该场地被指定为体育和娱乐用途，因为住宅用途不符合Maroochy 2000计划。Sundale公司对这一决定提出了上诉，但目前的议员们正在考虑解决这一问题，据说还有其他的上诉，以节省费用。罗宾逊议员本周无法发表评论，但他说上周居民们给了他 "很多思考的空间"。他说："我和理事会的其他成员一样，有一个非常困难的决定要做，"他说："这将真正取决于提供给我们的信息。"社区监督组织 "发展观察 "选择加入上诉，"以代表社区的利益，并支持理事会拒绝该申请的决定"。该组织的上诉项目官员Brian Raison说，Sundale自己的顾问建议，该地区 "目前在2009年似乎供过于求，但到2026年将有大约75个单位的不足"。Raison先生说："这种供过于求的最明显的证据是，Sundale公司还没有在他们现有的开发项目中建造10年前批准的21个单位"。"随着议会最近批准太平洋天堂的106个独立生活单元，未来的需求似乎已经完全消散了。"他说，一些议员似乎并不欣赏 "议会工作人员在与Coolum社区的长期协商中所做的大量工作，以确定运动场的短缺"。他说："这个过程的结果是，议会在不到一年前批准了库鲁姆体育中心总体规划"。发展观察认为，议会最近的一些决定显示出对规划方案缺乏理解和尊重。"我们希望，在Sundale事件中，议员们投票继续捍卫其拒绝申请的决定，" Raison先生说。</w:t>
      </w:r>
    </w:p>
    <w:p>
      <w:r>
        <w:rPr>
          <w:b/>
          <w:color w:val="FF0000"/>
        </w:rPr>
        <w:t xml:space="preserve">id 114</w:t>
      </w:r>
    </w:p>
    <w:p>
      <w:r>
        <w:rPr>
          <w:b w:val="0"/>
        </w:rPr>
        <w:t xml:space="preserve">我试着在网上搜索，看看是否允许一次申请多个签证。例如，我正在等待各种因素以最终获得TN签证。我可能会申请K1签证，以防它比获得我的TN所需的一切更快。如果我申请K1签证，如果在这个过程中出现了申请TN签证的机会，我是否可以撤回我的K1申请而选择TN？</w:t>
      </w:r>
    </w:p>
    <w:p>
      <w:r>
        <w:rPr>
          <w:b/>
          <w:color w:val="FF0000"/>
        </w:rPr>
        <w:t xml:space="preserve">id 115</w:t>
      </w:r>
    </w:p>
    <w:p>
      <w:r>
        <w:rPr>
          <w:b w:val="0"/>
        </w:rPr>
        <w:t xml:space="preserve">您的电话 - 租约结束时留下的物品 租约结束后，如果租户留下物品，在归还或处理这些物品时必须遵守特定的规则。个人文件和钱财必须在租约结束后7天内归还给租户。出租人或代理人必须努力联系租户，以便归还文件。如果无法联系到租户，则必须将这些物品交给公共托管人办公室。如何处理遗留的其他物品取决于其价值，这可以由独立的估价师提供。对遗留的物品进行拍照是个好主意，以作为记录。如果货物的价值低于1500美元，出租人可以直接出售或处理它们，如果：储存它们是不安全或不健康的，储存、移除和出售它们的成本高于它们的价值，如果货物的价值超过1500美元，它们必须储存一个月。在那之后，他们可以在广告拍卖中出售。租户可以收回他们的货物，只要他们以书面形式提出要求，并向出租人或代理人赔偿任何搬运或储存费用。出租人或代理人可以在出售物品时扣留与搬运、储存和销售有关的费用，但任何剩余的钱都必须在出售后10天内支付给公共信托办公室。如果出租人有租户欠他们的其他款项，他们需要申请由QCAT审理此事。出租人或代理人保留租户的财产以代替租金或其他欠款的做法是不合法的。</w:t>
      </w:r>
    </w:p>
    <w:p>
      <w:r>
        <w:rPr>
          <w:b/>
          <w:color w:val="FF0000"/>
        </w:rPr>
        <w:t xml:space="preserve">id 116</w:t>
      </w:r>
    </w:p>
    <w:p>
      <w:r>
        <w:rPr>
          <w:b w:val="0"/>
        </w:rPr>
        <w:t xml:space="preserve">死亡观察。宏达电正在走下坡路吗？被誉为iPhone杀手的HTC Desire面世后，受到了热烈的欢迎，后来大家才意识到它的电池寿命很差，内存存储量和Commodore 16一样多。从那时起，其他的手机基本上都好得多，许多人现在已经决定离开HTC，因为他们的旗舰手机并不适合。这显示在这家台湾公司的资产负债表上，因为他们第三季度的净利润大幅下降了79%。这与三星形成鲜明对比，后者目前正为他们在同一时期获得创纪录的45亿利润（这几乎是去年收入的两倍）而高兴得跳来跳去。宏达电已经开始 "精简业务"，砍掉业务的某些分支。Gartner的Carolina Milanesi并不乐观，他说："HTC继续努力在安卓生态系统中区分其产品。尽管HTC One的推出以及该设备得到了博客和行业观察者的高度评价，但销量仍然有限。宏达电需要专注于提高其在消费者眼中的品牌价值，以抵御竞争"。在HTC进入英国市场后不久，我们会不会已经见证了它的死亡？糟糕的客户服务，以及令人难以置信的 "一次发布三款稍有不同的手机 "的口号的刺激。在安卓系统上被三星超越，在WP8系统上很快就会被诺基亚击垮。在Desire之后，他们已经变得有点二流了。HTC Desire是2010年3月推出的，其竞争对手是iPhone 3GS。它有超过一倍的内存，6小时的待机电池寿命和10%的3G通话时间。这与该公司2011-2012年第三季度利润下降79%有什么关系？这篇文章的评论几乎不公平。HTC OneX（以及现在的One XV和OneX+）显然被认为是市场上的旗舰手机之一。与同等的iPhone相比，他们总是以更少的钱提供更多的规格。产品是毋庸置疑的。混乱的机型阵容和薄弱的营销并不那么容易被忽视。他们仍将存在很长一段时间，这些数字不是很好，但仍远远高于诺基亚和黑莓.....。这篇文章显然是由一个嫉妒的iPhone用户写的。宏达电还会存在很长时间，他们的宏达电感应版的安卓系统比三星的要好。我很期待这个月推出的One X+。他们的手机很便宜，但最糟糕的是他们的安卓系统有问题，速度很慢。我不得不通过拔掉电池来重新设置它们，并且不得不注意商店里的可疑下载。不要让我开始说它需要多长时间来解决任何问题，因为它不像其他操作系统那样快速或直观。蹩脚的扯淡，伙计！现在已经不是2010年了，安卓系统已经不再是一个人的了。现在已经不是2010年了，安卓系统的发展已经远远超过了你所钟爱的iOS系统！显然你的耳朵已经听不见了。显然，你的耳朵对iOS 6的抨击充耳不闻......。这就是说，One X未能比S3卖得好的原因将归结于电池和你不能像S3那样移除它的事实，HTC需要专注于客户服务和提高他们在手机设计方面的游戏，给客户他们想要的东西，而不是不买的理由!哦，至于报告，Desire的设计和它的架构根本就没有问题，内存不足的问题在按下几个键后就解决了，对大多数人来说，是Facebook的蹩脚的应用程序导致了它不断填充其缓存和不清除旧数据。这很难是HTC的错，不是吗？我倾向于坚持使用我熟悉和信任的制造商。曾经是诺基亚，直到可靠性出了问题。我现在使用HTC已经五年了，从未回头过。100%的可靠，不像我的同事们，他们的各代iPhone手机反复锁定。我希望HTC的命运能得到应有的改善。我有一个HD2，运行windows系统，直到我发现了定制的安卓ROM。经过大量的操作（我喜欢这款手机），它坏了（CPU）--我设法在手机上找回一个原始的WINDOWS ROM，并把它寄回给HTC，他们免费给了我一个全新的Desire HD，所以在我看来，他们有很好的客户服务。我现在有一部One X -- 我知道其他拥有它的人不喜欢它，或者有问题。</w:t>
      </w:r>
    </w:p>
    <w:p>
      <w:r>
        <w:rPr>
          <w:b/>
          <w:color w:val="FF0000"/>
        </w:rPr>
        <w:t xml:space="preserve">id 117</w:t>
      </w:r>
    </w:p>
    <w:p>
      <w:r>
        <w:rPr>
          <w:b w:val="0"/>
        </w:rPr>
        <w:t xml:space="preserve">首页 科尔达伦医治之手 "道路的使者" 作者：加里-马斯格雷夫博士 上帝的光芒通过人类的棱镜辐射到生命的量子池中--通往更好的健康之路 关于这本书 "道路的使者 "是关于有史以来最伟大的故事。它分析了我们是谁，我们一直在哪里，以及我们需要去哪里。在几页纸里，你会被引导到看到你自己的灵魂之光，并有立即发挥作用的工具。你会得到五个原则，可以用来改变你自己、你的家庭和最终的世界。故事用简明扼要的描述揭示了地球上居民的民族、社会和宗教哲学，这样你就能在众多的海洋中看到自己是谁。秘密被揭示，奥秘被解释，你被邀请成为其中的一员。不是通过构思 "现在的力量 "或像 "乔纳森-利文斯顿-海鸥 "那样构思升天，而是让读者使用工具来实现这些美丽的概念。有一条路，这本书可以带你到那里。道的使者》有何不同 "有许多伟大的书籍和作者都写过关于世界在哪里，它应该在哪里，以及我们作为个人必须如何推动我们的意识前进。但很少有书能告诉我们如何做到这一点。道的使者》是一本如何做的书。书中的原则可以立即被看到和利用。当人们读到这些颜色并按照描述的技术进行操作时，他们会感到惊奇，并受到挑战，继续探索并与家人、朋友，希望还有他们的上帝讨论。这个信息的力量就在这里。这些技术和原则适用于所有人。它以尊重和理解的态度涵盖了世界各国人民的不同哲学。对所提供的技能组合有直接可测试的反应。这本书可以舒适地放在零售货架上，涉及：哲学、宗教、精神、神秘、自我提高、健康、武术、体育、美国印第安人、犹太人、穆斯林、亚洲人和印度的哲学。</w:t>
      </w:r>
    </w:p>
    <w:p>
      <w:r>
        <w:rPr>
          <w:b/>
          <w:color w:val="FF0000"/>
        </w:rPr>
        <w:t xml:space="preserve">id 118</w:t>
      </w:r>
    </w:p>
    <w:p>
      <w:r>
        <w:rPr>
          <w:b w:val="0"/>
        </w:rPr>
        <w:t xml:space="preserve">你不需要喝一杯吗？我不是在谈论选举，圣徒队获得外卡的机会渺茫（但仍然存在！），或者迅速接近的感恩节--圣诞节--新年--马丁路德金日的假期大戏。我只是说一般来说，现在喝一杯不是很好吗？厨师约翰-贝什（John Besh）肯定是城里的名人，他的餐厅包括奥古斯特（August）、多米尼克（Domenica）、卢克（Luke）等，很容易看出原因。评论家们对这些餐厅都赞不绝口。Borgne，大厨Besh与大厨Brian Landry的企业，也不例外。自2012年初开业以来，Borgne已经收到了一个又一个的好评。我们必须..."哇，这太美了！让我想起了巴黎的夜市。让我想起了巴黎的夜市，"一位欣赏者说，这是法国人街的最新成员。这不是一个餐厅或酒吧，而是一个户外艺术市场，让当地艺术家有机会在一个集中的区域展示他们的商品。这个空间被恰当地命名为 "法国门艺术市场"，开始时是一个弹出式 ...正如Fleurty Girl所指出的，这里的大多数VIP通行证通常是为了见音乐家。但奥杜邦水族馆对整个想法进行了改造，你现在可以见到他们的明星--企鹅。各个年龄段的孩子，包括我们这些成年孩子，都会乐于揭开这些异国鸟类背后的神秘面纱。会员115美元 ...这个周末在新奥尔良是一个相当喜庆的周末，有庆祝独特的戏剧、食品卡车、蓝调音乐、po-boys和书籍的活动--所有这些都是在电力和清脆的天气下。所以准备好了，我们即将填满你未来几天的日程。如果你还没有计划，你现在肯定已经有了不客气，祝你快乐......当我漫步在溜冰场时，花园区书店轻微凌乱的知识分子的魅力吸引了我。我与友好的员工聊天，并浏览了丰富多彩的书目，从《纽约时报》的畅销书到当地最受欢迎的《创造新奥尔良的世界》和《意外的城市》。我知道我将会找到我一直在寻找的翻页书...。11月24日星期六，大学橄榄球界最大的比赛之一将在新奥尔良举行。它是如此之大，以至于随之而来的是一连串的活动，包括游行，全国最好的两个军乐队之间的战斗，边上的高尔夫比赛等等。我们当然是指...在新奥尔良，我们为自己的欧洲之根感到自豪，但我们仍然知道如何庆祝全美式的节日。新奥尔良的感恩节周末是一个家庭、美妙的饭菜和欢乐的时刻。在新奥尔良，除了食物和橄榄球之外，还有更多的事情要做，新奥尔良的感恩节是一个值得纪念的日子。看看你能做的一切 ...新奥尔良的另一个周末充满了乐趣!在新奥尔良，总有一些事情可以做，无论是新餐厅开业、现场音乐、圣徒队比赛还是节日，我们的周末都充满了乐趣。本周末，除其他事项外，我们在山茶花烤肉店享用了晚餐，在新运动喜剧剧院观看了Hell Yes Fest演出，并 ...还有8天，我们就要迎来一年中最美味的日子之一 -- 橡树街便当节！我们将在11月18日（星期日）举行。11月18日（星期日），人群将涌向上城区的街道，以美味的食物、精彩的音乐和新奥尔良的主食之一po-boy的小历史来庆祝Gambit的最佳食品节。仿佛这个节日还没有 ...给予亚特兰大应有的地位，这座城市已经超越了它作为"《乱世佳人》发生地；还有桃子 "的历史声誉。一切都是以桃树为名，但亚特兰大已经成为一个交通和金融中心以及一个世界城市。这一切都非常好，但在2011年，他们走得太 ...当我在Bayou St. John社区的主干道上绕行时，我第一次看到了贝尔街。"这是什么？"我问我的骑车伙伴，完全停了下来。这条宽阔的道路两旁都是与众不同的大房子。一条细长的中性地面将沥青路面分成两边。它看起来像一个迷你版的滨海大道 ...新奥尔良的秋天意味着凉爽的天气、圣徒的比赛和一大堆节日。在新奥尔良，秋天的每一周都有一个节日，每一个节日都有其独特的精彩。</w:t>
      </w:r>
    </w:p>
    <w:p>
      <w:r>
        <w:rPr>
          <w:b/>
          <w:color w:val="FF0000"/>
        </w:rPr>
        <w:t xml:space="preserve">id 119</w:t>
      </w:r>
    </w:p>
    <w:p>
      <w:r>
        <w:rPr>
          <w:b w:val="0"/>
        </w:rPr>
        <w:t xml:space="preserve">动物英雄》是一部由21个短篇故事组成的集子，安东尼-希尔在其中回忆了从第一次世界大战至今为澳大利亚武装部队服务的众多英勇的狗、马、鸽子、驴子、宠物和吉祥物中的几个。其中有几只，如在加里波利运送伤员的辛普森的驴子，仍然被人们记住。但大多数人已经被遗忘了 -- 他们的故事在逐渐消失的报纸和人类记忆中消失了。直到安东尼将他们恢复为真正的动物英雄。战争纪念馆中的动物 2009年5月，一座纪念所有在战争中为澳大利亚军队服务的动物的纪念碑在堪培拉的澳大利亚战争纪念馆雕塑园揭幕。这是澳大利亚战争纪念馆和RSPCA的一个联合项目。由史蒂文-霍兰（Steven Holland）设计，令人回味的中心作品是韦伯-吉尔伯特的沙漠骑兵队纪念碑上的一个铜马头，该纪念碑在1956年的苏伊士危机中被严重损坏。马头坐落在一个花岗岩柱子上，柱子的底座反映了眼睛的形状......和泪滴的形状。它是在 "A is for Animals "展览期间开放的，在澳大利亚巡回展出，展出了《动物英雄》中的许多生物。动物英雄--故事 没有动物要求去打仗。无论是在佛兰德斯泥潭中拉枪的高贵的吃水马，还是在矿井中被关在笼子里测试毒气的小金丝雀，它们能做的都是它们的天性和训练所允许的。动物英雄》的灵感来自于 "流浪狗霍里 "的故事，这是一个在第二次世界大战期间偷运回国的小型杂种吉祥物，它向所有这些动物致敬。司机，去参加第一次世界大战的小狗 -- 并活着再次回家 墨菲，加里波利的驴子，成为澳大利亚民族意识的一部分 桑迪，唯一一匹被带回澳大利亚的漂亮的瓦勒马 第二次世界大战的两只信鸽被授予相当于动物的维多利亚十字勋章 朱迪，新加坡的小杂种狗，给被囚禁在樟宜的妇女和儿童带来希望 卡修斯、泰伯、马库斯和他们留在越南的追踪狗伙伴们 勇气中士。老鹰吉祥物，擅离职守并被 "逮捕" 斯纳帕，滥交的鳄鱼，被提升为下士 马凯，一只美国训练的海豚和他的海洋哺乳动物伙伴，澳大利亚海军潜水员在伊拉克与他们一起工作--为在战争中使用动物赋予了全新的意义 辛普森和他的驴友，SAS在阿富汗使用 鲍里斯，嗅探犬，在东帝汶拯救了一个女孩孤儿 霍里，猪狗，指挥坦克 他们中有些故事很悲伤。有些则很有趣。但所有这些故事都使他们所服务的人类变得更加崇高。更多信息 更多信息请查阅背景文章《动物英雄》，在这篇文章中，安东尼讲述了他写这本书的灵感，以及他希望每个人都能对那些为我们国家的军队服务的动物感到尊敬。请看澳大利亚战争纪念馆的许多精彩的动物英雄照片&amp;gt;收藏&amp;gt;动物。本页还有一套完整的《动物英雄》的章节注释与参考文献和进一步阅读指南。关于霍里的官方记录可以在澳大利亚国家档案馆&amp;gt; Recordsearch &amp;gt; Guest &amp;gt; 霍里1945年《动物英雄》问答中看到。 你为什么要写《动物英雄》？在我的《年轻的挖掘机》一书的发布会上，一位朋友告诉我 "流浪狗霍里 "的秘密故事，这是另一个走私回家的战争吉祥物，这次是由二等兵吉姆-穆迪（Jim Moody）所为，图中（右）是霍里和罗伊-布鲁克中士。Ion Idriess在1945年出版了Horrie的故事，当时人们认为检疫当局已经摧毁了Horrie，这让公众非常愤怒。这个新的结局是如此的 "转折"，我知道它必须被写出来。我向吉姆的家人和伙伴确认了这个故事，并决定将它与一系列关于曾在澳大利亚军队中服役的动物的故事放在一起。动物是如何在战争中被使用的？自古以来，人们就带着动物去打仗。骑兵马被用来向敌人冲锋陷阵。鸽子将信息从前线传回总部。骡子和驴子运送武器和物资。狗在人类中一直有一个特殊的地位。</w:t>
      </w:r>
    </w:p>
    <w:p>
      <w:r>
        <w:rPr>
          <w:b/>
          <w:color w:val="FF0000"/>
        </w:rPr>
        <w:t xml:space="preserve">id 120</w:t>
      </w:r>
    </w:p>
    <w:p>
      <w:r>
        <w:rPr>
          <w:b w:val="0"/>
        </w:rPr>
        <w:t xml:space="preserve">澳大利亚国家图书馆工作人员文件，2004 "......然后是其他的东西......"PANDORA档案馆的作用 Paul Koerbin 摘要 在这次谈话中，我想简要介绍一下PANDORA档案馆：它是什么，它是如何工作的；简要谈谈PANDORA的归档作用；考虑一下我们在试图履行这一作用时所面临的一些限制和问题；并提出在这些工作中合作和协作的重要性。我应该在一开始就说明，PANDORA不是专门的声音档案，它是一个在线、网络资源的档案。虽然我们确实面临着多媒体资源的存档，但这是在所有 "其余的东西 "的背景下，我指的是所有可以通过互联网访问的资源：有助于提供文化背景和材料的网页内容，这将是对未来的研究人员有用的 -- 我们希望如此。</w:t>
      </w:r>
    </w:p>
    <w:p>
      <w:r>
        <w:rPr>
          <w:b/>
          <w:color w:val="FF0000"/>
        </w:rPr>
        <w:t xml:space="preserve">id 121</w:t>
      </w:r>
    </w:p>
    <w:p>
      <w:r>
        <w:rPr>
          <w:b w:val="0"/>
        </w:rPr>
        <w:t xml:space="preserve">"微软给了我们一个选择：要么花一大笔钱重新认证游戏并发布一个新的补丁（据我们所知，这可能会引入新的问题，为此我们需要另一个昂贵的补丁），要么干脆把补丁重新上线，"Polytron说。"他们调查了一下，这个问题很少发生，他们仍然认为这个补丁是'足够好的'。"Polytron最初从Xbox Live上撤下了这个补丁，因为它被发现会破坏游戏的保存文件。现在该补丁将再次提供，用户在下次游戏时将被提示更新游戏。"该补丁几乎修复了游戏推出以来的所有问题。帧率问题、加载问题、跳过问题、死亡循环问题，所有的一切！所有这些都被修复了！所有这些东西都被修复了！"宝利通说。"我们相信保存文件损坏问题主要发生在已经完成或[已经]几乎完成游戏的玩家身上。如果你还没有看过《菲斯》的大部分内容，你的保存文件可能是安全的。如果你开始一个新的游戏，它就不会发生。""我们把第一个《菲斯》补丁带到网上。这是同一个补丁。我们不打算打补丁。"为什么不呢？因为微软会向我们收取数万美元的费用来重新认证游戏。"还因为事实证明，保存文件删除的错误只发生在不到百分之一的玩家身上。这是一个低劣的数字游戏，但作为一个小型的独立游戏，为补丁支付这么多钱是完全没有意义的。特别是当你考虑到其他的选择。"如果《FEZ》在steam上发布，而不是在XBLA上发布，游戏在发布两周后就会被修复，我们不需要付出任何代价。如果那个补丁有问题，我们也可以马上修复！"。"我们相信保存文件损坏问题主要发生在已经完成或几乎完成游戏的玩家身上。如果你还没有看过《FEZ》的大部分内容，你的保存文件可能是安全的。如果你开始一个新的游戏，它就不会发生。"我们相信目前的补丁对绝大多数的玩家来说是安全的。"这个补丁几乎修复了游戏推出以来的所有问题。帧率问题，加载问题，跳过问题，死亡循环问题，所有的一切！所有这些都被修复了！"。所有这些东西都被修复了!而现在，由于补丁被撤消，没有人能够得到它。对于99%的人来说，这让《菲斯帽》成为了一个更好的游戏。"对于那些不到1%的被坑的人，我们真诚地道歉。我们知道这对你们的伤害最大，因为你们是在游戏中投入时间最多的人。这让我们心碎。我们希望你们不要把在《菲斯帽》中度过的时间当成是一种浪费。"微软给了我们一个选择：要么花一大笔钱重新认证游戏并发布新的补丁（据我们所知，这可能会带来新的问题，为此我们还需要另一个昂贵的补丁），要么干脆把补丁重新上线。他们研究了一下，这个问题很少发生，他们仍然认为这个补丁 "足够好"。"这不是一个简单的决定，但最终，支付这么大一笔钱来跳过这么多的圈圈，实在没有任何意义。我们已经为在他们平台上的特权欠了微软很多钱。人们经常误以为我们因为在他们的平台上独占而得到微软的报酬。没有什么能比这更接近事实了。我们付给他们钱。"所以我们要继续努力，将标题更新重新上线，对于绝大多数人来说，这将使《菲斯帽》成为一款更好的游戏。感谢大家的理解和持续支持。</w:t>
      </w:r>
    </w:p>
    <w:p>
      <w:r>
        <w:rPr>
          <w:b/>
          <w:color w:val="FF0000"/>
        </w:rPr>
        <w:t xml:space="preserve">id 122</w:t>
      </w:r>
    </w:p>
    <w:p>
      <w:r>
        <w:rPr>
          <w:b w:val="0"/>
        </w:rPr>
        <w:t xml:space="preserve">发布在。指南 《使命召唤：黑色行动2》的单人战役总共有11个任务：每个任务都有一组可以完成的10个挑战。在你完成两个和五个挑战后，你会得到奖励，但如果你是一个真正的完成者，你可能想完成所有的挑战。我们在这里帮助你完成这项任务!记住要带着访问工具包，因为你可能需要访问每个任务的所有区域。用pulwar剑消灭15个敌人 用迫击炮击毁一架直升机 用反坦克地雷碾压10个敌人 在马背上用卡车上的机枪消灭一架直升机 在北关消灭4架直升机 用没有锁定飞机的毒刺消灭一架直升机 用毒刺的备用射击方法消灭25个敌人 收集所有情报 获得100%的生存能力等级</w:t>
      </w:r>
    </w:p>
    <w:p>
      <w:r>
        <w:rPr>
          <w:b/>
          <w:color w:val="FF0000"/>
        </w:rPr>
        <w:t xml:space="preserve">id 123</w:t>
      </w:r>
    </w:p>
    <w:p>
      <w:r>
        <w:rPr>
          <w:b w:val="0"/>
        </w:rPr>
        <w:t xml:space="preserve">米奇80天环游世界》。看世界 (2005) 让旅程开始吧!与米奇一起环游世界，进行语言技能和早期地理学的冒险。当米奇和他的朋友们环游地球时，他们邀请你的孩子用不同的语言打招呼和说再见，将动物与它们的环境相匹配，并了解世界各地人们居住的房屋种类。让旅程开始吧!与米奇一起环游世界，体验语言技能和早期地理知识的冒险。当米奇和他的朋友们在全球各地旅行时，他们邀请你的孩子用不同的语言打招呼和说再见，将动物与它们的环境相匹配，并了解世界各地人们居住的房屋种类。由迪斯尼和领先的教育工作者开发，学习贯穿于一个经典的冒险，充满了讲故事的魔力，将抓住孩子的想象力。有了你最喜欢的迪斯尼人物来分享这个冒险，学习就更加有趣了</w:t>
      </w:r>
    </w:p>
    <w:p>
      <w:r>
        <w:rPr>
          <w:b/>
          <w:color w:val="FF0000"/>
        </w:rPr>
        <w:t xml:space="preserve">id 124</w:t>
      </w:r>
    </w:p>
    <w:p>
      <w:r>
        <w:rPr>
          <w:b w:val="0"/>
        </w:rPr>
        <w:t xml:space="preserve">在R中使用正则表达式处理样本标签 我经常发现拥有的古岩芯数据中，样本标识符包含岩芯代码或标签以及样本深度。这些数据通常是由使用其他软件的同事生成的，由于这样或那样的原因，他们不想把深度信息作为一个单独的数字变量来存储。我也产生这样的数据集，不是因为我想这样做，而是因为软件经常与实验室设备一起提供（最近的例子是我一直在运行稳定的N和C同位素测量的Thermo Flash EA/Delta V），使用单字符标识符变量记录数据/测量结果。这些标签中的信息很有用，我真的不想再打出所有的深度，这不仅仅是因为我很懒；你必须输入数据的次数越多，转录错误的机会就越多，就会潜入你的工作和分析。所以我有这样的东西 要看这段代码是如何工作的，请注意strsplit()返回一个列表，其成分与提供的字符向量中的元素一样多（例如length(eg2) ）。列表中的每个组件都包含通过拆分创建的单个字符串。注意，深度信息是在每个列表组件的第二个元素中。要访问第一个组件的这个信息，我们可以使用 spl[[1]][2] ，第二个组件可以通过 spl[[2]][2] 。注意，这里唯一改变的是[[]]中的数字。对于spl的每一个组件，我们都在应用参数为2的[ 函数；这可以通过sapply()自动实现，如上所示。这个例子的最后部分只是将深度的字符向量强制变成了数字向量。所有这些都有点费事，而且对eg1不起作用，因为没有什么可以分割的。另一个解决方案是使用正则表达式。我不是正则表达式专家，如果说在计算机领域有什么东西会扭曲你脆弱的小脑袋，那就是正则表达式。然而，这些东西对于匹配或从字符串中提取数据位是非常有用的。正则表达式包含占位符或实体，你想在一组给定的字符串中进行匹配或查找。例如，这里是 eg1 的一个修改版本，其中最后一个元素的格式与其他元素不同 [A-Za-z] 意味着匹配英语字母表中的任何字母。我添加了一个限定符，即 + ，这意味着匹配一个或多个这些字母。正则表达式的最后一点是^ ，表示匹配应该以一个或多个字母开头；任何不以一个或多个字母开头的东西都不会被匹配。如果你仔细看一下结果，"12.5CORE "就没有了，因为它不是以一个或多个字母开头的。为了匹配字符串末尾的一个或多个字母，可以使用$，例如：R&amp;gt; grep("[A-Za-z]+$", eg3, value = TRUE) [1] "12.5CORE" 让我们把注意力转回到eg1。一个可以匹配字符串的每个部分的正则表达式可以是"([A-Za-z]+)([0-9\.]+)"。小括号将表达式的各个部分组合在一起，我们马上就会用到。第一组括号匹配一个或多个字母，第二组括号匹配一个或多个数字以及小数点。小数点已经被转义了（在R中需要两个而不是通常的一个反斜杠），因为它是一个正则表达式元字符（像+和*），可以匹配单个字符。我们想要一个字面的.，所以我们转义它的通常含义。现在我们有了一个正则表达式，可以匹配我们的样本标签的格式，我们可以继续处理它们。这就是圆括号的作用。正如我所说的，这些括号在单个表达式中分组匹配。圆括号内的匹配项可以用反向引用来引用。所以我可以用 \\1 来指代第一组括号匹配的字符串，用 \\2 来指代第二组匹配的字符串。为了实现我们从样本标签中提取深度信息的最终目标，我们可以将这个正则表达式与gsub()函数结合起来，后者使用正则表达式进行字符串替换。如果我们考虑一下我们要做什么，我们要</w:t>
      </w:r>
    </w:p>
    <w:p>
      <w:r>
        <w:rPr>
          <w:b/>
          <w:color w:val="FF0000"/>
        </w:rPr>
        <w:t xml:space="preserve">id 125</w:t>
      </w:r>
    </w:p>
    <w:p>
      <w:r>
        <w:rPr>
          <w:b w:val="0"/>
        </w:rPr>
        <w:t xml:space="preserve">下周四，一个巨大的比喻将在伦敦推出。卡塔尔首相将特别飞过来；他的配角将是安德鲁王子。外国政要将受到豪华晚宴的款待；首都的低层居民可以在一个免费的激光表演中大饱眼福，这个表演有可能超过乔治-卢卡斯。这就是开发商计划为碎片大厦（Shard）"揭幕 "的方式，这座72层高的摩天大楼已经盯上了伦敦人所到之处。在佩克汉姆，它在你的谈话中闪闪发光；当你沿着汉普斯特德希斯漫步时，它在你的视线中徘徊。靠近这座欧洲最高的塔，它的1017英尺（是小黄瓜高度的两倍）使它周围的一切都变得像玩具一样，令人发笑。碎片大厦背后的有钱人希望我们其他人能把它仅仅当作一座建筑。理想的情况是，你会惊叹于它突兀的建筑（伦佐-皮亚诺的作品，你不知道）；如果不是这样，他们会让你指责它傲慢的闪光。但是，在被可预测的 "Shard-en freude "所吸引之前，我们应该再想想。因为伦敦南岸即将完工的建筑几乎是对首都如何被改造的完美隐喻--更糟。这座摩天大楼既概括又延伸了伦敦变得更加不平等和危险地依赖热钱的方式。再考虑一下碎片大厦的故事。这是一座强加在伦敦桥上的高楼，尽管居民、保护团体提出抗议，联合国教科文组织也警告说它可能会损害附近伦敦塔的世界遗产地位。更重要的是，它的业主和居住者与该地区没有什么关系，尽管该地区处于中心位置，但也是整个城市中一些最糟糕的贫困和失业的地方。该建筑95%的股份由卡塔尔政府拥有，其开发商Irvine Sellar称其为一个 "虚拟城市"，包括一家五星级酒店和米其林星级餐厅。它还将有10个公寓，售价在30米到50米之间，在晴朗的日子里，从这里可以更容易地眺望44英里外的北海，而不是65层以下的甲虫大小的当地人。"我们不会真正推销这些公寓，"这位公关人员愉快地告诉我。"在这个级别的市场上，全世界可能只有25到50个买家。代理人会简单地给他们打电话。"因此，伦敦最容易识别的建筑之一将与城市本身几乎毫无关系。即使是底部出租的办公空间，也是为对冲基金和金融家准备的，他们希望有更多的肘部空间，而不是在城市或梅菲尔区买得起。唯一的工薪阶层的伦敦人可能会在晚上从郊区乘车来清理垃圾。否则，就所有的意图和目的而言，这将是1%的人的大厦。也许碎片大厦最引人注目的地方是，它只是体现了一些趋势。首先，它只是证实了伦敦的核心区在工业方面正在成为一个独角兽城市的程度。金融业开始于广场一英里，现在已经蔓延到东部的码头区，西部的梅菲尔，现在又蔓延到南岸。其次，它证明了建筑物不再仅仅是企业拥有的场所，而是现在投资的筹码。更重要的是，这些筹码越来越多地被那些几乎从未踏足该国的人所拥有。剑桥大学去年的一项研究《谁拥有城市？的研究发现，该市52%的办公室现在掌握在外国投资者手中--而1980年仅为8%。更重要的是，外国人正以越来越快的速度涌入伦敦房地产，因为他们在全球金融风暴中寻找相对安全的避风港。然而，正如剑桥团队所指出的，海外现金和大量借贷的疯狂组合使伦敦处于一个非常危险的境地。另一次信贷紧缩，或世界其他地方的崩溃，现在几乎肯定会对首都产生巨大的冲击效应。从历史上看，伦敦一直是外国资金进入英国的地点，并分散到各地去寻找投资的地方。但是，正如伦敦大学学院的路易斯-莫雷诺指出的那样</w:t>
      </w:r>
    </w:p>
    <w:p>
      <w:r>
        <w:rPr>
          <w:b/>
          <w:color w:val="FF0000"/>
        </w:rPr>
        <w:t xml:space="preserve">id 126</w:t>
      </w:r>
    </w:p>
    <w:p>
      <w:r>
        <w:rPr>
          <w:b w:val="0"/>
        </w:rPr>
        <w:t xml:space="preserve">博客上有很多关于成为 "人才磁铁 "的文章，无论是作为一个公司，还是作为总统。这都是好的做法：倾听、指导、奖励、提供明确的目标和职业规划。对雇主来说是好的做法，但对员工来说呢？2011年5月24日 银行的心脏 没有评论 作为一个系统，核心银行业务无疑是银行IT环境中最重要的一个元素。虽然核心银行系统已经存在了大约30或40年，但从那时起，技术的发展并没有发生太大的变化，这些系统几乎就是它们最初实施时的样子。这些系统继续运行良好，但是核心系统总是回到讨论中来，因为它们的维护和改进成本很高。平均来说，一家银行每年会将40%到70%的IT预算花在核心系统的维护上，这使得银行本身很少有机会进行创新或应对日益加重的监管负担。IDC的2009年欧洲、中东和非洲核心银行交易第一部分报告通过对前一年的市场趋势进行分析，对核心银行市场的未来做出了一些预测。IDC的EMEA研究总监Rachel Hunt解释说，从报告的角度来看，相当有趣的是，虽然2009年对许多IT供应商来说是困难的一年，但交易的数量却与前一年相当。其中一个关键原因是银行系统内的合并和收购的数量，这意味着许多机构被要求更换或重新设计他们的核心系统。亨特说："如果我们从总体上看银行业，""以服务为导向的架构越来越成熟，供应商也在跟进，并提供解决方案，这些解决方案更加组件化，可以更快地扩大规模。"比方说，当你更换一个核心系统时，就像在跑马拉松时做心脏手术一样；对银行来说，做撕裂和替换是非常冒险的。这是一个复杂且通常非常漫长的项目，"她补充说。银行目前正在寻找的是小得多的项目，这些项目对资源和资金的需求要少得多。亨特说，该报告提出了一些组织，他们专注于他们的痛点，然后将其推出，以便在项目结束时替换或改造他们的整个核心系统。亨特说，另一个有趣的趋势是，新的银行--在中东和西欧--正在输入全新的系统，导致了该行业的大量产品创新。"大多数交易是由中东和非洲等新兴地区推动的，但麦德龙银行和乐购银行也在建立全新的核心系统。"那么，是什么在推动核心银行系统的这种变化呢？亨特认为，这要归功于客户。她认为，客户的要求已经在权力转移中发生了变化，有利于客户成为决策者。"在过去，你去见你的银行客户经理，他告诉你有哪些产品以及如何使用它们。今天，你去银行，告诉他们你想如何做你的银行业务，"亨特解释说。"这种压力越来越大，银行很难应对，因为客户想要越来越多的渠道。另外，他们希望有一个个性化的银行体验，他们希望能够看到他们的数据，他们希望能够个性化。"灵活性无疑是银行业未来的一个关键挑战。事实上，引入新渠道或新产品的一个要素是，这些产品需要以非常灵活的方式引入，特别是在零售银行方面。与大众市场打交道，他们越来越希望有一个个性化的方法，但这并不是真正的携手共进。亨特解释说："银行不得不应对一个竞争激烈的环境，在这个环境中，保持有利可图的客户变得越来越困难，差异化的因素不会是产品定价，"。"这完全是关于满意度和服务质量的问题。她继续解释说，FSA最近做了一项调查，发现95%的消费者说他们选择银行的依据是服务质量而不是定价。定价将仍然很重要。"非常不满意的客户正在更换他们的银行。目前整个欧洲的比率约为8%，但这一比率还在上升。基本上，客户的忠诚度越来越低，同样，在企业银行业务领域，企业和财务人员想要的复杂程度更加细化。</w:t>
      </w:r>
    </w:p>
    <w:p>
      <w:r>
        <w:rPr>
          <w:b/>
          <w:color w:val="FF0000"/>
        </w:rPr>
        <w:t xml:space="preserve">id 127</w:t>
      </w:r>
    </w:p>
    <w:p>
      <w:r>
        <w:rPr>
          <w:b w:val="0"/>
        </w:rPr>
        <w:t xml:space="preserve">这是一个很好的演讲，并且得到了在场人士的好评。希勒讲得很轻松，让那些声称他没有激情的人撒谎。他还能讲出我们能听懂的合理的英语，而不像某些其他党派领导人。总而言之，这让我感到有希望。在奥克兰，有一所融合的穆斯林学校。在威灵顿有一所融合的犹太学校，虽然即将关闭。全国各地都有各种疯癫的基督教学校。世界还没有结束。它不会因为科学论派而结束。</w:t>
      </w:r>
    </w:p>
    <w:p>
      <w:r>
        <w:rPr>
          <w:b/>
          <w:color w:val="FF0000"/>
        </w:rPr>
        <w:t xml:space="preserve">id 128</w:t>
      </w:r>
    </w:p>
    <w:p>
      <w:r>
        <w:rPr>
          <w:b w:val="0"/>
        </w:rPr>
        <w:t xml:space="preserve">每个人都会同意，美国国旗是红、白、蓝。每个人也都应该同意，在适当的情况下，对具有正常色觉的人来说，它看起来是红、白、蓝。如果一个哲学理论导致了这样的结论：红色条纹在男人和女人、黑人和白人、年轻人和老年人看来都不可能是红色的，我们就会不愿意（至少可以说）接受这个哲学理论。但是，关于意识经验的性质，有一个广泛的哲学观点，加上一些经验事实，表明颜色经验对男人和女人，对黑人和白人，对年轻人和老年人都不可能是真实的。资格是经验的特征，它超越了经验的表征、功能和认知的特征。[1]目前关于是否存在质点的争论集中在是否有超越经验的表征内容的经验性东西。所有的人都可以同意，有思想的表征内容，例如，德行是它自己的回报的表征内容。而质量的朋友们，或者我称他们为现象学家，可以同意经验至少有时也有表征内容，例如，红色和圆形的东西掩盖着蓝色和方形的东西。最近分歧的焦点是，经验的现象学特征是否被这种表征内容所穷尽。表征主义认为，一个经验的现象学特征就是它的表征内容。例如，作为红色的经验的现象学特征包括它把某些东西表现为红色（这一观点由Byrne和Hilbert（1997a）、Dretske（1995）、Harman（1996）、Lycan（1996）、Tye（1995）提出，而McDowell（1994）则不太清楚。Stalnaker的观点（Stalnaker，即将出版）当然也是出于同样的精神。而Representationism在Shoemaker, 1981, Peacocke 1983和Block, 1990中都有争议)。[2] 我将给出一个论点，即表征主义在经验上是错误的。我认为表征论者可以回避反驳，但要付出代价，所以真正的结果将是表征论者被迫采用某些有问题的观点。关于颜色术语的语义的一些观察将是论证的副产品。本文的一个次主题是，颜色感知的个体差异的事实需要一些概念上的调整。我可以通过简单讨论备受诟病的倒置光谱假说来引出反对表象主义的经验论证。即使是那些对质感微笑的哲学家也常常认为倒置光谱假说在经验上或概念上有缺陷，或者两者都有。别担心，本文不是关于倒谱的。我只是用它来引出我的论点。(关于经验问题的详细权威讨论见帕尔默，即将出版；关于哲学问题的讨论见肖梅克，1981年，布洛克1990年，以及伯恩和希尔伯特，1997a）。根据倒置光谱假说，你和我都认为是红色的东西--我们的视觉经验表示为红色--在你看来就像我们认为是绿色的东西在我看来一样。如果存在倒置的光谱，那么关于经验的本质的主流哲学观点就是错误的，包括表征主义。毫不奇怪，人们普遍认为倒置光谱是一种混淆，或者如果不是混淆，就是不可能，或者如果不是不可能，就是不实际。假设，就目前而言，光谱倒置不仅是连贯的、可能的和实际的，而且是普遍的。红色事物在我眼里的样子=蓝色事物在你表哥眼里的样子=绿色事物在你邻居眼里的样子=黄色事物在你岳母眼里的样子。假设我、你的表弟、你的邻居和你的婆婆都有正常的色觉，没有人应该认为红色的东西对我来说是红色的，而对你的表弟来说是蓝色的，对你的邻居来说是绿色的。任何关于我的色觉揭示了事物的真实面貌，而你的表弟和邻居的色觉却误导了他们的论点，同样可以被我们中的任何一个人用来反对其他两个人。我们所有人都有正常的色觉，所以在正常情况下，或者至少在理想情况下，我们没有人系统地误解颜色。但是，由于我们的经验都真实地把一个红色的东西表现为红色，它们的现象学特征彼此不同，所以现象学特征不可能是表征性内容。因此，任何假定现象学特征与表征内容相同的人都必须否认这种可能性，或者说否认这种可能性。</w:t>
      </w:r>
    </w:p>
    <w:p>
      <w:r>
        <w:rPr>
          <w:b/>
          <w:color w:val="FF0000"/>
        </w:rPr>
        <w:t xml:space="preserve">id 129</w:t>
      </w:r>
    </w:p>
    <w:p>
      <w:r>
        <w:rPr>
          <w:b w:val="0"/>
        </w:rPr>
        <w:t xml:space="preserve">精彩的代金券建议，可以说是适合你的!如果你因为费用增加和收入太少而感到压力，你可能已经找到了理想的报告。这篇文章充满了大量的折扣技巧，将帮助你在每次外出购物时节省大量的现金。继续阅读以了解更多。在这里，我想说的是，如果你能把你的想法告诉你的家人，他们会很高兴的。在许多情况下，所有的报纸公司通常与他们将是UPC规则从现场从纸片。 检查出来点击这里点击这里要确保你使用的折扣优惠券，你拥有与一个商店，有良好的收入。在去那里之前，看一下商店的每周传单。无论你使用什么优惠券代码，如果商店缺乏巨大的收入，你碰巧没有得到可能的最热门的交易。如果一个人的零售店缺乏良好的销售，检查另一个零售店。通过使用几张优惠券可以节省很多钱。很多时候，一家商店会帮助你使用一个以上的促销活动。如果这家商店没有限制，那么就保持你想要的物品的库存！不要害怕使用优惠券。不要害怕在这些产品上使用多个优惠券代码，因为你可能最终需要购买它们。现在是一个很好的机会来进行了!准确地消除你发现的每张优惠券。在这里，我想说的是，当你访问支付任何你确定采用折扣的钱时，防止跑步进入任何麻烦。因为如果你不尝试这样做，那么你可能会发现你自己正在气馁，因为你的折扣优惠券不工作，当你访问他们的杂货店。在尝试转换优惠券之前，要了解商店的优惠券准则。如果你是激烈的优惠券，你能够碰到一些收银员和管理员，他们在这个过程中强行回绝。他们可能会让你知道，你不能使用某些类型的优惠券，或者在互联网上公布的优惠券代码通常不被使用。这是你的责任，找出他们应该在决定考虑之前，以便你可以再次战斗。你会在报纸上得到很好的优惠券，所以要确定你订阅了许多这样的报纸。这一点在《周末报》上尤为明显。不要只购买一个版本。购买许多份。更多的时候，你会发现你所保护的东西远远超过了你在杂志上所花的钱。当你开始更频繁地使用折扣优惠券时，有许多事情你必须要知道。如果幸运的话，这篇文章中的观点为你提供了一些想法，可能会帮助你花比你认为可行的更少的钱。你会得到你实际上从所有这些文件在邮政的乐趣，你会看到!</w:t>
      </w:r>
    </w:p>
    <w:p>
      <w:r>
        <w:rPr>
          <w:b/>
          <w:color w:val="FF0000"/>
        </w:rPr>
        <w:t xml:space="preserve">id 130</w:t>
      </w:r>
    </w:p>
    <w:p>
      <w:r>
        <w:rPr>
          <w:b w:val="0"/>
        </w:rPr>
        <w:t xml:space="preserve">Re:让你的肘部离开桌子 :: ::这句话的由来，"把你的肘部放在桌子上"。最初，我只是认为这是正确的礼节。实际上，我从我父亲（一个历史天才）那里发现，这实际上是源于17和18世纪的殖民地。一群被称为 "打手 "的英国水手会进入酒馆等地方，寻找那些把胳膊肘放在桌子上的人，无论是吃饭还是喝酒。肘部放在桌子上意味着他们以前曾作为水手或商船服过役。(手肘放在桌子上，同时拿着杯子或盘子，可以防止杯子溢出）。这些 "雇佣军 "被这些人的饮食方式所打动，并绑架他们到英国船上服务。这在当时是完全合法的，这种做法在殖民地、加拿大、甚至英国都有。恐怕你父亲不是历史天才：把肘部放在桌子上确实只是一个礼仪问题，他的故事纯属编造。1.皇家海军有 "记者团"，由印证处（不是 "印证"）组织，被授权寻找海员并强迫他们在海军服役。(这是一种粗略的征兵形式；所有作为英国王室臣民的水手在理论上都有义务在海军中服役，由于真正出生的英国人认为对海员进行登记以便有秩序地征召他们是专制和暴虐的，所以除了简单地从街上或酒馆中抓人之外没有其他选择。印第安人服务的记录中提到了一些可以识别水手的方法：他们的衣服和发型（水手的长裤和小辫子很有特色），纹身（纯粹的海上习俗）和语言（海上的行话）。没有任何有记录的案例，也没有任何当时的回忆录作者提到关于手肘放在桌子上的事情。这是个幻想。(VSD) : : 。新闻帮派并没有把他们的注意力局限在王室的对象上。美国海员不是王室的臣民。然而，他们被英国帮派 "扣押 "一直被列为将美国拖入1812年战争的冤情之一。我们不要忘记1814年8月华盛顿的火灾，包括白宫。我可以原谅那场大火，但它导致了一些不那么值得原谅的事情，我们的国歌，肯定是有史以来最糟糕的公共音乐作品，可能除了 "向酋长致敬"。(实际上，我对 "上帝保佑国王 "也不感冒，无论用什么词来配，都是如此）。: : :SS : 。问题是，在那个没有护照和身份证的时代，很难分辨谁是王室的臣民，谁不是。许多24克拉的英国海员（包括皇家海军的逃兵）在美国船只上服役--当被海军军官询问时，自然会声称自己是美国人。而许多真正的美国海员将是出生在英国王室的臣民。(VSD):是的，这些是英国人当时提出的借口。事实是，地痞流氓团伙(press gangs)抓住任何喝得够多的水手，很容易被制服，或者只是普通的醉酒，当他醒来时，他就在一艘英国船上了。像其他招募人员一样，这些人也有配额要做。因此，如果他们不得不骗取一群美国人，那就是他们所做的。(不要问我要文件，我只是一个美国金主。) 。美国海员被压在陆地上是比较少见的；更多的情况是他们被压在公海上被指控的船只上。这种麻烦主要是由两国政府之间的两种严重的法律意见分歧造成的，即：英国认为商船是 "无国籍 "的。- 英国认为，商船不是一个国家主权领土的一部分，因此，登上另一个国家的商船，对其进行检查，如果发现上面有英国海员，则不构成对另一个国家主权的侵犯。</w:t>
      </w:r>
    </w:p>
    <w:p>
      <w:r>
        <w:rPr>
          <w:b/>
          <w:color w:val="FF0000"/>
        </w:rPr>
        <w:t xml:space="preserve">id 131</w:t>
      </w:r>
    </w:p>
    <w:p>
      <w:r>
        <w:rPr>
          <w:b w:val="0"/>
        </w:rPr>
        <w:t xml:space="preserve">106条有效的朝觐提示 终于来了！我们整理并归类了每个人在周报中分享的提示。我们对你们每个人在每周通讯中与我们分享的提示进行了整理和归类。这里有106个关于朝觐的有效建议。感谢你们做出的贡献。在你旅行之前 复印你所有的官方文件。多复印一些护照和照片。在你的钱包里同时保存你的本国货币和沙特里亚尔。让你的代理人提前办理所有的预订、酒店、食品、协议。确保支付你所有的会费。另外，预先支付你的月度账单，这样你就不会因为你要出国而落下。教育自己并保持学识 要有正确的心态，否则你会发现很难应付。一次只做一件事，有心以最好的方式取悦你的主，并以开放的心态去做。获得关于朝觐的每一个方面的完整和真实的知识。重新学习伊斯兰教的基本知识。要去朝觐的人应该确保他们正在进行Wudhu和Salah，并且是完美的。熟悉朝觐计划；不要依赖伊玛目来指导你念的每一句小经或祈祷词。在你去之前研究先知穆罕默德（愿主福安之）和先知易卜拉欣[as]的经文。阅读艾布-穆尼尔-伊斯梅尔-戴维兹的著作《获得最佳朝觐效果》。他对朝觐前和朝觐中的每一步都进行了很好的指导。要注意不要涉及什叶派或不正确的做法。与能够正确解释仪式的 "乌拉玛"（学者）在一起。找到一个团体，该团体每天都会组织激励性的提醒和指导，说明如何实际地执行各种仪式。尽管有前面的提示，但要知道你该做什么和不该做什么。人群是巨大的，时间是紧张的，所以即使你和一个团体在一起，有时你也需要自己做一些事情，或者自己主动去做。团体尽力为人们简化事情，但某些事情是他们无法控制的。在这种时候，自己的学习和知识就会派上用场，而不是跟团，可以独立做一些事情。学习朝觐期间需要的常用阿拉伯语词汇和短语，这样可以方便交流。那里的招牌也是用阿拉伯文写的，要理解它们变得很困难。有效的朝觐装备提示 穿什么？穿着舒适、耐用的凉鞋或鞋子。请记住，当你去哈拉姆清真寺时，你要把拖鞋放在一个袋子里。哈拉姆的地板是花岗岩的，对敏感的脚来说可能会很硬。带上一双家用拖鞋或任何有衬垫的东西，以减轻地板的硬度和脚上的疼痛。在米娜时要保留一件备用的伊拉木，以防弄脏。在你的帽子下面放一条湿手巾；这将使你保持清新和活力，真主保佑！"。携带的物品。保持轻便。把你的行李放在最重要的地方。去清真寺的时候，带着空塑料瓶，这样你就可以装满Zamzam带回酒店。为你需要随身携带的基本物品准备一个轻便的背包：当天的现金、护照、小的经书、小的古兰经、一包纸巾等。带上一个轻便的祈祷垫。它可以放在你的头上，以保护你免受炎热之苦，也可以在你不得不在没有地毯的地方祈祷时与其他人分享。(注意：对于那些关节或骨骼脆弱的人来说，要携带一个有垫子的祈祷垫。) 携带一把轻便的雨伞以遮挡阳光。带上一把手持风扇。带上太阳镜。带上一些医用口罩。带上凡士林以防止腿部摩擦，因为会有大量的行走。准备一些基本药物，用于治疗割伤和擦伤（由于大量行走，你可能会出现这种情况）。 湿纸巾是救命稻草。妇女，请带一把剪刀，以便在朝觐结束后方便理发。给自己准备一本迷你古兰经（你也可以携带Amazon Kindle，方便查阅古兰经），一本袖珍的朝觐指南，以及一本迷你祈祷书。准备好你的MP3，里面有古兰经/duas/lectures；旅途是漫长的。保存手机</w:t>
      </w:r>
    </w:p>
    <w:p>
      <w:r>
        <w:rPr>
          <w:b/>
          <w:color w:val="FF0000"/>
        </w:rPr>
        <w:t xml:space="preserve">id 132</w:t>
      </w:r>
    </w:p>
    <w:p>
      <w:r>
        <w:rPr>
          <w:b w:val="0"/>
        </w:rPr>
        <w:t xml:space="preserve">我最喜欢的博客之一，由于作者正处于搬家、装修的过程中，而且随时都会有一个婴儿到来，所以发帖的次数少了很多  我很惊喜地看到这个食谱的发布，经过快速的精神扫描，以确保我的厨房里有所有的东西，我马上就做了它们。在一个大碗里，把香蕉捣碎，直到光滑。  加入苹果酱、花生酱和香草，混合在一起直到光滑。  加入燕麦和蛋白粉并混合。  尝一尝，如果不够甜，可以加入甜叶菊来调味。  由于它们是早餐饼干，它们并不意味着像甜点饼干那样甜，但当然，如果你想让它那么甜，那就去做吧!在铺有羊皮纸的饼干纸上，或涂上油，每块饼干取2汤匙面糊。  用勺子的背面将其压平，并在每块饼干上添加一些巧克力片。烘烤20-25分钟，直到边缘呈金黄色。储存在密闭容器或大的塑料拉链袋中，放在冰箱里，这样它们不会很快变质。  也可以冷冻。*谁不想在早餐时吃饼干呢？  我知道我想！* One Response to "早餐是一天中最重要的一餐...饼干！"</w:t>
      </w:r>
    </w:p>
    <w:p>
      <w:r>
        <w:rPr>
          <w:b/>
          <w:color w:val="FF0000"/>
        </w:rPr>
        <w:t xml:space="preserve">id 133</w:t>
      </w:r>
    </w:p>
    <w:p>
      <w:r>
        <w:rPr>
          <w:b w:val="0"/>
        </w:rPr>
        <w:t xml:space="preserve">病人在太子港市中心的综合医院的一个院子里休息。(联合国照片）在世界大部分地区，如果你在事故中受了重伤，你可能会在合理的时间内得到足够的照顾。大多数可治疗的伤害不会威胁到你的生命。但是，如果你去一个医疗用品严重短缺的国家，如果你受伤了，你可能会有严重的麻烦。在海地，大部分人口都难以获得医疗保健。几十年来，该国一直依赖外国援助机构来帮助提供基本的医疗服务。2010年1月12日发生的7.0级地震意味着绝大多数人甚至无法获得最基本的医疗服务。无国界医生组织（其英文名称为Doctors Without Borders）报告说，他们在太子港地区的四家医院遭到了严重破坏，如果没有大量的医疗用品注入，遭受可治疗的伤害的人将会死亡。问题是什么？坏疽。什么是坏疽？它是由于身体某个部位的血流中断而导致的组织腐烂和死亡。坏疽通常影响四肢--脚趾、脚、腿、手指或手，尽管它也可能发生在器官和肌肉中。当身体的一部分的血液供应被切断时，就会出现坏疽。没有血液提供的营养和氧气，细胞就无法生存。身体抵御感染的能力受到影响。患有糖尿病或动脉粥样硬化的人患坏疽的风险比一般人高，因为他们的情况会损害血管并阻碍血液流动。外伤也会使你面临风险--如果你没有得到治疗的话。有不同类型的坏疽吗？主要有五种类型。干性坏疽，其特点是皮肤干燥和萎缩，颜色从棕色到紫蓝色到黑色不等。这种情况通常发展缓慢，最常见于有动脉硬化的人。湿性坏疽，伴有细菌感染。受影响的部位会肿胀和起水泡，看起来很湿。它可以在严重烧伤、冻伤或受伤后发展。湿性坏疽需要立即治疗，因为它可以迅速扩散并威胁到你的生命。气性坏疽，通常影响到深层肌肉组织。它通常是由产气荚膜梭状芽孢杆菌感染引起的，它发生在血液供应耗尽的受伤或手术伤口。在早期阶段，你的皮肤看起来很正常，但随着病情的发展，皮肤颜色会发生变化。感染会释放毒素，如果不加以治疗，会危及生命。当流向某个器官的血流被阻断时，就会发生内脏坏疽。它引起发烧和剧烈疼痛，如果不加以治疗，可能是致命的。福尼尔坏疽影响生殖器官，主要发生在男性身上。这种情况并不常见。它通常在生殖器或泌尿道感染后发生。它引起疼痛、压痛、发红和肿胀。如何治疗坏疽？MA1灾难医疗援助小组的成员考特尼-肖尔斯（Courtney Shores）在太子港的一家野外医院抱着一个被截肢的孩子。(Gerald Herbert/Associated Press) 如果坏疽已经发生，受影响的组织就无法挽救。它已经死亡，必须被切除。如果发现得够早，受影响的区域可能会相当有限。可以采取一些措施来防止坏疽的扩散。它们包括。手术。去除死亡的组织将使健康的组织得以愈合。手术还可以使受损或病变的血管得到修复，增加流向患处的血液。皮肤移植可能用于治疗已经受损的大面积区域 - 但前提是该区域已经恢复了足够的血液供应。抗生素。可以通过静脉注射药物来治疗已被感染的坏疽--但只有在快速诊断和治疗的情况下。截肢。如果坏疽已经扩散到你的生命有危险，手术切除手指、脚趾或四肢是不可避免的。如果清理坏死的组织和使用抗生素不能控制感染，就必须截去受影响的身体部位。</w:t>
      </w:r>
    </w:p>
    <w:p>
      <w:r>
        <w:rPr>
          <w:b/>
          <w:color w:val="FF0000"/>
        </w:rPr>
        <w:t xml:space="preserve">id 134</w:t>
      </w:r>
    </w:p>
    <w:p>
      <w:r>
        <w:rPr>
          <w:b w:val="0"/>
        </w:rPr>
        <w:t xml:space="preserve">电脑在闲置几个小时后不断关闭 我的Win7 Cube桌面在闲置几个小时后不断自行关闭。处理器是Intel Core2 Quad Q9650 @ 3.00 GHz，4GB内存，Windows 7（32位）Home Premium SP1。我设置了Windows自动更新，以及Avira免费A/V。我猜这是6个月前开始发生的。这不是我的主要电脑，所以我当时没有太在意，认为这是一个Windows故障，在随后的更新中会被解决。但现在，它让我感到紧张，我想找出原因。这台机器除了浏览互联网外，很少用于其他用途。在使用的时候，它很好--没有任何问题的暗示。</w:t>
      </w:r>
    </w:p>
    <w:p>
      <w:r>
        <w:rPr>
          <w:b/>
          <w:color w:val="FF0000"/>
        </w:rPr>
        <w:t xml:space="preserve">id 135</w:t>
      </w:r>
    </w:p>
    <w:p>
      <w:r>
        <w:rPr>
          <w:b w:val="0"/>
        </w:rPr>
        <w:t xml:space="preserve">一个midata的未来。它可能塑造你的选择的10种方式 midata是关于让公众对他们的个人数据有更多的控制和访问。潜在的可能性是无穷无尽的。这不仅使消费者，而且使所有用户都能释放信息来源，以便为自己做出最佳选择，无论是个人还是集体。人们可以通过访问和分享企业持有的关于他们自己的数字数据，从一系列的应用中受益。 以下是 "midata "在未来可以被用来帮助改变我们管理生活、执行日常任务和做出决定的10种方式。1.退货、收据和维修 midata可以帮助你管理你的退货和保证。它可以被公司用来向客户提供购买的电子收据，客户可以在家里下载和存储。顾客可以使用 "合同和保证仪表板 "来跟踪他们的购买情况，而不是丢失收据和忘记保证的到期时间。零售商将通过摆脱纸质收据来节省资金，呼叫中心的成本也将减少，因为客户拥有更多的信息。你可以通过一个数据库来管理续约、退货、维修、查询和升级，并且可以开发新的服务，在产品续约日期即将到来时自动提供价格比较。2.2.获得一份新的工作 midata "可以允许个人访问不同组织所持有的关于他们的信息。当得到一份新工作时，个人可以使用验证程序向新雇主发送必要的证明。例如，新员工可以通过勾选一组方框并点击 "发送 "来获得他们的驾驶执照、教育资格、CRB检查和个人身份，而不是去复印和去邮局。这将为雇主节省资金，因为他们不必处理冗长而昂贵的招聘程序。3.金融midata可以帮助你以一种更容易、更省时的方式管理你的钱。服务供应商可以开发和提供提供账户和信息的全貌的服务，而不是从各种不同的金融服务供应商那里查看和分析支出。你可以查看你的支出，按选定的类别分析支出，比较优惠和设定预算。这将为广泛的增值资金管理、分析和建议服务打下基础。4.4. 购物中数据可以导致结合你的购物历史的服务，并将这些数据压缩成一系列的服务，以改善你的购买模式。例如，你可以看到你在某些商品、品牌或公司上花了多少钱，以及你的任何消费趋势。以服装为例：一个人可以根据自己的风格和购买的物品收到量身定做的时尚建议。你最近的夏季度假装怎么样？一个数据库可以提供更具体的价格比较，告诉你如何根据你通常可能选择的风格和产品来省钱，并对即将到来的销售发出提醒。5.紧跟潮流 与其他人的消费进行比较有好处：midata可以帮助那些想要改变特定习惯或进行购买的人。例如，一对夫妇可能想节省金钱和能源，但不确定他们目前的能源账单或使用情况是否符合标准。他们从朋友和网站上听到了不同的意见，但真的想知道与他们情况类似的人的能源消耗情况。midata可以使用他们的能源消耗和供应商的详细信息，以及他们的家庭规模和家庭。然后，它可以将他们的数据与处于类似情况下的其他人的数据相匹配，并进行比较，以显示阁楼隔热或太阳能板是否使其他人受益。这种方案将能够深入了解客户的优先事项，并以一种前所未有的方式提供值得信赖的个性化建议。6.6.更好的计费方式 midata可以通过使用 "规格构建 "帮助用户快速而轻松地筛选移动电话费和其他公用事业。用户可以准确地建立他们想要的规格，并将其发布到市场上，让企业提供适合他们的报价，而不是从一个又一个的关税中筛选出来。或者，他们可以根据他们的规格过滤现有产品，这个过程可以自动化。规格的建立将使供应商直接了解客户正在寻找的确切内容，并立即与正确的客户联系。这从营销过程中消除了大量的时间和金钱。这样的数据有可能启动一个重大的市场创新，由客户公开告诉供应商 "这是我想要的，你能帮助我吗？"7.健康 对于那些由于健康或个人原因而需要仔细审视自己的生活方式的个人，midata可以帮助他们</w:t>
      </w:r>
    </w:p>
    <w:p>
      <w:r>
        <w:rPr>
          <w:b/>
          <w:color w:val="FF0000"/>
        </w:rPr>
        <w:t xml:space="preserve">id 136</w:t>
      </w:r>
    </w:p>
    <w:p>
      <w:r>
        <w:rPr>
          <w:b w:val="0"/>
        </w:rPr>
        <w:t xml:space="preserve">由于我的一个脚本变得非常复杂，我正在对我的ASP.NET MVC 4应用程序中的一些javascript处理逻辑移到服务器端的性能进行基准测试。根据taskmgr.exe，IIS Express只使用了我的i7的13%。我决定加入3个并行任务，计算50以内的斐波那契数列，但IIS Express的CPU使用率仍然没有超过13%。有什么办法可以让应用程序像在真正的服务器中一样，利用全部的cpu？你是在问负载测试吗？我在写程序时，通常不打算让它使用100%的CPU。-- HackedByChinese 2天前 @HackedByChinese 我问的是如何让IIS express使用超过13%的CPU。--John Nevermore 2天前 3 我怀疑这是不是一个巧合，13%基本上是四核超线程的Core i7的一个完整线程。不过我同意dtech的观点--我认为服务器故障在这里更合适。-- Jon Skeet 2天前 1 @rekire:但是OP完全合理（IMO）的观点是，如果IIS Express只需要使用他1/8的处理能力，那么扩展的机会就会大大减少...-- Jon Skeet 2天前 Stack Overflow上的问题应与编程或软件开发有关，在FAQ中定义的范围内。如果你认为问题可以重新措辞以符合范围，可以考虑编辑问题或留下评论进行改进。在这里阅读更多关于封闭问题的信息。</w:t>
      </w:r>
    </w:p>
    <w:p>
      <w:r>
        <w:rPr>
          <w:b/>
          <w:color w:val="FF0000"/>
        </w:rPr>
        <w:t xml:space="preserve">id 137</w:t>
      </w:r>
    </w:p>
    <w:p>
      <w:r>
        <w:rPr>
          <w:b w:val="0"/>
        </w:rPr>
        <w:t xml:space="preserve">抵制 "紧缩"，抵制国家 只有在这个病态而扭曲的时代，人们才能主张将提高税收作为实现政府紧缩的一个步骤。在主权债务这个古怪的世界里，我们都是社会主义者！"。我以前曾对希腊的救助行动发表过一次评论，但我需要再做一次。这实在是太疯狂了。希腊必须提高现有的烟草、酒精、财产等税收，创造新的税收，并实现大规模的 "私有化"，所有这些都是为了缩减预算赤字。为什么？为了继续获得IMF、ECB、欧盟三驾马车的救助资格。为什么希腊政府首先要接受这些救助？这样它就不会对其庞大的主权债务违约。为什么不允许它拖欠债务？因为它在很大程度上欠了欧洲银行的债，而希腊的违约可能会鼓励其他 "PIIGS "国家的违约，如意大利、西班牙、爱尔兰或葡萄牙，这些国家也严重欠了同样的银行的债。为什么其他 "PIGGS "不能违约，从而使这些债权人破产？因为这将导致欧元的严重贬值，如果不是崩溃的话（更不用说那些政治关系良好的债权人的破产了）。为什么不能允许欧元出现严重贬值或崩溃？嗯...那么，让我们来谈谈这个前提。究竟为什么欧元不能崩溃？为什么PIIGS不能违约？为什么希腊接受这项救助的条件是要对其人民实行紧缩政策？我们现在看到的是，欧洲政府和银行努力保持非生产性、破产的债务人的偿付能力，以便他们能够偿还非生产性、破产的债权人（无论是私人银行、中央银行，还是政府）。欧洲政府正在管理这整个过程，以便在过度膨胀、没有支撑的法币系统崩溃之前，补贴政治上关系良好的债权人。正在进行的 "自由市场改革 "是为了帮助维护一个与这些改革声称要实现的目标完全相反的系统。紧缩不是一个自上而下的过程，是通过武力强加的。当人们意识到他们的支出超出了他们的能力范围时，它就自然而然地发生了。真正的紧缩是节约和推迟消费。我们在希腊看到的是财富的毁灭。欧洲其他国家的财富被摧毁以救助希腊。同时，希腊政府正在通过学者们所说的 "私有化"，将其无权拥有的资产送出。希腊人民完全有权利感到不安。希腊需要真正的私有化（见这里和这里）和放松管制，而不是目前正在发生的事情。我经常听到有人对希腊抗议活动的新闻报道不屑一顾，声称 "懒惰的希腊抗议者 "不愿意交税，却希望得到我们经常听到的所有舒适的国家福利。是的，这是事实，这些国家福利将不得不结束，只是被一个更有效的自由市场所取代。但现在还没有看到自由市场。国际债权人和欧盟正在以希腊国家为代价获得更多权力。一个地方性的暴政正在被一个更遥远的、强大的暴政所取代。下次你在新闻中看到希腊的抗议者时，问问自己他们在抗议什么。当然，有些人反对正在实施的紧缩措施。那么，为什么首先会有紧缩措施？为什么要进行救助？问问你们自己这些问题，整个危机的国家主义性质就会变得更加清晰。马克喜欢研究历史，喜欢自由主义，也喜欢花时间在户外。他很希望能够旅行，并与优秀的人共度时光。对 "抵制'紧缩'，抵制国家 "的5个回应 伟大的分析。伤害已经造成，没有什么可以让它消失。希腊（以及世界其他国家）需要三件事：健全的货币、有限的政府和法治。优秀的分析!损害已经造成（而且，不幸的是，每天都在造成更多的损害）。希腊人需要自由，主要是来自政府的自由。让筹码落在他们可能的地方。希腊需要三样东西：健全的货币，有限的政府，以及法治。仔细想想，每个国家都需要这三样东西。政府为</w:t>
      </w:r>
    </w:p>
    <w:p>
      <w:r>
        <w:rPr>
          <w:b/>
          <w:color w:val="FF0000"/>
        </w:rPr>
        <w:t xml:space="preserve">id 138</w:t>
      </w:r>
    </w:p>
    <w:p>
      <w:r>
        <w:rPr>
          <w:b w:val="0"/>
        </w:rPr>
        <w:t xml:space="preserve">上周，我在看《星期一晚上的橄榄球》时，开始思考曾经的《星期一晚上的橄榄球》是那个时代的 "必看电视"，这并不是因为橄榄球比赛。而是因为有史以来最伟大的电视体育播音团队，由霍华德-科塞尔、唐-梅雷迪思和弗兰克-吉福德组成的播音团队。星期一晚间足球赛的第一年，播音员是霍华德-科塞尔、唐-梅雷迪思和基思-杰克逊。在那个赛季之后，弗兰克-吉福德取代了基思-杰克逊[当你想到基思-杰克逊时，你会想到大学橄榄球]，而最伟大的体育广播团队则完好无缺。霍华德、丹迪-唐和弗兰克在1971-73年期间在一起[那是周一晚间足球的伟大时代]。唐在1977年重新加入霍华德和弗兰克之前，已经离开了NBC几年了。从1977年开始，这三人又在一起，直到1983年赛季结束后科塞尔离开。在那些年里，"周一晚间橄榄球 "是一项盛事。在1970年代，霍华德-科塞尔作为历史上最伟大的电视体育记者处于巅峰状态。在此后的岁月里，我认为我们已经倾向于忘记他是一个怎样的巨人。我认为其中一个原因是他不被任何人喜欢。他得罪了人，他很傲慢，我想自从他死后，作为一种报复的形式，当权者还没有给他应有的待遇。那时，每个人都在周一晚上收看，想听听霍华德和丹迪-唐会说些什么。  弗兰克-吉福德是这个团队的完美解说员。他是林戈-斯塔尔。林戈-斯塔尔可能不是 "谁 "乐队或滚石乐队的完美鼓手，但他是披头士乐队的完美鼓手。弗兰克是这个广播团队的完美人选。每个人都在听霍华德和丹迪-唐来回对峙。你可以感觉到，广播一结束，他们就各奔东西了。也许他们并不真正喜欢对方。弗兰克似乎通常会站在丹迪-唐一边，这将使霍华德更加愤怒。唐和弗兰克玩过游戏，而霍华德{他的一本书叫《霍华德》}从未玩过游戏。摊位上的摩擦带来了神奇的效果。霍华德-科塞尔是如此有主见。到了最后，我认为他已经到了为了争论而争论的地步，但我认为在早期，他并不是这样。丹迪-唐-梅雷迪思提供了幽默感，他表现得很轻松、随和、有趣。你喜欢丹迪-唐。丹迪-唐有魅力。我不认为丹迪-唐整个星期都坐在那里为即将到来的比赛做准备。他对比赛有很好的感觉，这一点很明显。唐总是用他的单口相声把霍华德放在他的位置上，或者只是在霍华德的长篇大论之后说："来吧，霍华德。"霍华德是一个拥有大量词汇的知识分子。霍华德是避雷针。弗兰克远离了争议。弗兰克让事情有根有据。什么球队在比赛，或者比赛是否精彩，这真的不重要。那时候，周一晚间足球比赛中的一些伟大时刻是在爆冷的情况下出现的。我记得有一场比赛，休斯顿在主场被封杀。在比赛的最后，他们把镜头对准了一个独自坐在看台上的球迷。他向全国人民竖起了 "手指"，丹迪-唐说："他在说我们是第一，霍华德。"我记得有一天晚上喷气机队被淘汰了，在比赛的最后阶段，镜头对准了喷气机队的一名进攻队员。不知道为什么，那个人在笑，而霍华德一直在说他的球队被击败了30分，他没有什么好笑的。"当一场比赛到了你知道谁会赢的时候，丹迪-唐会唱威利-尼尔森的老歌 "熄灭灯光，聚会结束"，丹迪-唐曾经称尼克松总统为 "狡猾的家伙"，这让他惹了点麻烦。克利夫兰布朗队有一个叫费尔-胡克的接球手，唐说："费尔-胡克......我还没有见过。我还没有见过这样的人"，从来没有另一支球队像他们一样。星期一晚上的橄榄球赛如今只是另一场橄榄球赛。播音员每年都在变化，但没有任何魔力。没有人关心乔恩-格鲁登或阿尔-迈克尔斯说了什么。如果你看MNF，你看的是足球比赛，播音员并不重要。多年来，他们一直试图 "调剂一下"，但这是不可能的。这些成分都是缺失的。接近尾声时，霍华德</w:t>
      </w:r>
    </w:p>
    <w:p>
      <w:r>
        <w:rPr>
          <w:b/>
          <w:color w:val="FF0000"/>
        </w:rPr>
        <w:t xml:space="preserve">id 139</w:t>
      </w:r>
    </w:p>
    <w:p>
      <w:r>
        <w:rPr>
          <w:b w:val="0"/>
        </w:rPr>
        <w:t xml:space="preserve">任何标志的目的都是为了沟通和告知。右边的标志达到了目的，但它是好的设计吗？一句话，不是。设计和建造标志并不是火箭科学。但是外面有很多糟糕的标志。我们都见过它们，在店面、横幅和车辆上。标志是你形象的一个重要部分。如果你有丑陋的标志，这对潜在的客户来说意味着什么？按照承诺，这里有五种给人留下坏印象的方法。在你的招牌上使用名片的布局。用于名片的布局不能转移到更大范围的标牌上。它看起来很拥挤，很笨拙。使用标志，抛弃其他的东西。翻新你的旧胶合板招牌。这值得节省几块钱吗？胶合板不可能永远存在。即使是我们在招牌店使用的时髦的东西，也只能保证10年。如果你的招牌开始显得破旧，或者你已经改变了你的标志，那就换成新的东西吧。使用横幅材料做永久性标志。旗帜是伟大的，不要误会我的意思。但是，如果你使用横幅作为你的主要店面招牌，你会看起来像一个临时企业。如果你的生意只在10月期间销售万圣节服装，那很好！如果你的生意只在10月期间销售万圣节服装。如果你打算长期经营，就买一个真正的招牌。在白色背景上使用浅色的字体。如果没有人能够读懂你的文字，那还有什么意义？高对比度才是王道，人们!黑与白是最容易阅读的，但可能有点无聊。有大量的颜色组合可以给你的标志带来最大的影响。请看这篇文章，了解更多信息。对空间来说，使用一个太小的标志。如果你的店面有50英尺宽，不要使用一个2×4的标志。要充分利用空间。此外，一个十几厘米的招牌看起来很可笑。如果你担心价格问题，有大量的预算友好型选择供你选择。当你看起来不错时，我们看起来也不错。我们希望人们能对你说："哇，你的招牌看起来很好？你在哪里做的？"实现这一目标的最好方法是向你出售设计良好、有吸引力的标志，以适应你的空间和你的企业的个性。</w:t>
      </w:r>
    </w:p>
    <w:p>
      <w:r>
        <w:rPr>
          <w:b/>
          <w:color w:val="FF0000"/>
        </w:rPr>
        <w:t xml:space="preserve">id 140</w:t>
      </w:r>
    </w:p>
    <w:p>
      <w:r>
        <w:rPr>
          <w:b w:val="0"/>
        </w:rPr>
        <w:t xml:space="preserve">他说："事实是，没有好人，也没有坏人。'是行为有好坏之分。有好的行为，也有坏的行为。人只是人--是他们所做的，或拒绝做的，将他们与善和恶联系起来。事实是，在任何人--最崇高的人或最邪恶的人--的心中，真正的爱的瞬间，在其激情的莲花褶皱中，有整个目的、过程和生命的意义。事实是，我们所有人，我们中的每一个人，每一个原子，每一个星系，以及宇宙中的每一个物质粒子，都在向上帝前进。</w:t>
      </w:r>
    </w:p>
    <w:p>
      <w:r>
        <w:rPr>
          <w:b/>
          <w:color w:val="FF0000"/>
        </w:rPr>
        <w:t xml:space="preserve">id 141</w:t>
      </w:r>
    </w:p>
    <w:p>
      <w:r>
        <w:rPr>
          <w:b w:val="0"/>
        </w:rPr>
        <w:t xml:space="preserve">发现自己失去了工作？认真、积极、有动力的人应该申请。将适合任何希望有一个灵活的生活方式和更好的工作/生活平衡的人。如果你是最近意外失业的人，请改变你的生活，获得你应得的经济回报。通过多年的规划和发展，一个新的成功模式已经被确定，并迅速成为未来的经济计划。自最近推出这一商业模式以来，我们已经帮助了成千上万的人，客户遍布全球50多个国家。我正在寻找高能量的人，他们认真地想为自己和家人创造一个更大、更光明和更好的未来。具有高度愿望和动力的人，通过为自己工作而变得经济安全和独立。通过我们简单的成功系统，学会少工作，多赚钱。不需要特殊的技能或资格，只需要有对成功的强烈渴望。我们的国际获奖产品系列对那些想改善生活的人来说是触手可及的。这些产品属于成功教育和个人发展行业，将极大地帮助任何人在他们的生活中实现伟大的目标，并可应用于所有领域，如财务成功、改善健康、更充实的关系等。如果你真的想创造更多的经济财富，我可以帮助你。你必须具备有强烈的动机 完全的承诺 有大的思想 热情 决心 有强烈的愿望改变你的生活 对成为一个企业主很认真 我提供什么。持续的培训和支持 一个完全可移动的业务 灵活的工作时间 可观的报酬 没有冷场 没有股票或库存 没有推销 没有销售演示 没有家庭聚会或酒店会议 没有必要的经验，你所需要的只是一个改变你个人和财务状况的强烈愿望，一台电脑，互联网接入和一部电话。欲了解更多信息，请访问我的网站：www.Mike-Scherer.com。填写简单的表格，我将与你联系。如果你是合适的人选，你将得到所有你需要的信息，以决定这个机会是否适合你。为什么要满足于一般的工作和一般的报酬？为自己工作，实现梦想Goldcoast NZ 我们的公司正在全球范围内扩张，我们寻求高度积极的个人加入我们的成长。通过多年的规划和发展，我们已经确定了一个新的成功模式，它正迅速成为未来的经济计划。我们已经帮助了成千上万的人，客户遍布50多个国家，并且还在不断扩大。我们寻求那些认真为自己和他人创造更大、更大胆的未来的高能量人士。那些具有高度愿望和动力的人，通过为自己工作，实现经济独立。通过我们简单的3步成功系统，学会少工作，多赚钱。你不需要任何特殊的技能或资格，只需要有对成功的强烈渴望。我们在国际上获奖的产品系列属于成功教育和个人发展行业。这些产品能够极大地帮助个人在生活中取得成效。这些产品所教授的成功原则可以应用于生活的各个领域，包括财务成功、改善健康状况、建立更充实的关系等等。如果你真的想创造更大的财务成功和无压力的生活方式，我们可以帮助你。</w:t>
      </w:r>
    </w:p>
    <w:p>
      <w:r>
        <w:rPr>
          <w:b/>
          <w:color w:val="FF0000"/>
        </w:rPr>
        <w:t xml:space="preserve">id 142</w:t>
      </w:r>
    </w:p>
    <w:p>
      <w:r>
        <w:rPr>
          <w:b w:val="0"/>
        </w:rPr>
        <w:t xml:space="preserve">你找到你要找的东西了吗？职业页面内容 卡尔加里市是一个多元化和包容性的工作场所，雇用了15,000多名员工，提供500多条业务。我们的员工从事各种职业，从道路设计到提供卡尔加里的水供应。为市政府工作对你来说 "有用 "吗？听听市政府的员工谈论他们的职业。  除了提供多种职业道路外，市政府还为员工提供职业发展机会、灵活的工作选择、全面的福利和固定福利养老金计划。</w:t>
      </w:r>
    </w:p>
    <w:p>
      <w:r>
        <w:rPr>
          <w:b/>
          <w:color w:val="FF0000"/>
        </w:rPr>
        <w:t xml:space="preserve">id 143</w:t>
      </w:r>
    </w:p>
    <w:p>
      <w:r>
        <w:rPr>
          <w:b w:val="0"/>
        </w:rPr>
        <w:t xml:space="preserve">来自太空的排灯节...。或不？排灯节是灯光节，从简单的角度来说，这个标题是有意义的。除了这与排灯节没有关系。  正如这里所描述的，这张照片确实是由美国国家航空航天局制作的，但它是由几年来的卫星图像合成的。  其目的是为了显示印度从1992年到2003年的增长情况。  照片中的白光表示1992年之前可见的光源；蓝色是1992年开始可见的灯光；绿色灯光在1993年至1998年期间可见；红色灯光在1999年至2003年期间可见。在这张合成照片中，你看到的是中央邦（仍然是印度较贫穷的邦之一）在90年代末的发展，以及奥里萨邦和西孟加拉邦的荒野地区较稀疏的近期发展。</w:t>
      </w:r>
    </w:p>
    <w:p>
      <w:r>
        <w:rPr>
          <w:b/>
          <w:color w:val="FF0000"/>
        </w:rPr>
        <w:t xml:space="preserve">id 144</w:t>
      </w:r>
    </w:p>
    <w:p>
      <w:r>
        <w:rPr>
          <w:b w:val="0"/>
        </w:rPr>
        <w:t xml:space="preserve">第一民族儿童的声音需要被倾听 多年来，政府忽视了我们，忘记了条约，把我们藏在保留地上。今天，我们的教育被忽视了，我们的家园也处于悲惨的境地。政府无视我们的声音。我希望我的声音，以及我们原住民的声音，能够被听到，为了我的孩子，也为了今后的子孙后代。我希望我的声音能被听到，这样我们才能保持这个国家的强大。许多加拿大人说，原住民非常强大，但我没有看到。我们的血统可能很强大，但我们的现实已经占据了我们的灵魂、心灵和身体。我这样说的原因是，在我的整个生命中，我所知道的只有虐待：身体、情感、酒精和药物滥用。在我的成长过程中，我一直认为人们杀死自己和杀死他人是正常的。在我年轻的时候，我告诉我的朋友，我想要的死法是上吊自杀。我告诉她，我想英年早逝，永不变老。我想我最终会像我认识的所有成年人一样，对毒品和酒精上瘾。我听到大人们的借口，说他们生病了。他们告诉我，你只有在年老时才会像他们一样生病。在保护区内没有康复和健康的选择，病人怎么能有发言权？人们说原住民很强大，但他们是如何强大的呢？我认识的大多数当地人只说英语。甚至很少有人知道如何用他们的原住民语言说一句话。我们不再是原住民了。我们穿着政府给我们的衣服；我们吃他们的食物，我们赞美他们的神灵。我们继续让政府把我们藏在保留地，远离公众视线，远离媒体。即使寄宿学校的幽灵困扰着我们，政府似乎仍然想要一种形式的现状。他们无视我们的问题，究竟是为了什么？我们还能看到我们的土地曾经的样子吗？我们还能再流利地讲我们的语言吗？我们的声音将永远不会被听到吗？这些问题似乎无法回答。人类和其他陆地动物一起被赋予了土地。鸟类被赋予了天空，鱼类被赋予了水域。但是人类继续索取不属于他们的东西，污染和破坏他们拥有的东西--包括他们自己。例如，土地被租赁或 "拥有"，动物被关在笼子里，垃圾堆积如山，因为我们购买和扔掉的东西更多。我们的土地被商业污染，也被缺乏尊重和关怀的人们所污染。原住民和非原住民都在做出选择，而这些选择是疏忽的。此外，大公司仍然在我们的地区采矿，但他们没有帮助我们的经济，也没有以需要的方式帮助土地。更多的人需要倾听我们的需求，并且更加负责任。我的家庭在电影 "加拿大第三世界 "中出现过，这部电影讲述了KI的一些日常生活中的挣扎。我希望 "加拿大第三世界 "能让所有国家的原住民和所有加拿大人大开眼界。在KI的生活是容易的，也是艰难的。它是我的家；它是我的根和历史的发源地。但是，回去会带来回忆，特别是当我访问我长大的家时。我长大的房子没有抽屉或门；尽管我们搬进去时是一栋全新的房子，但损坏程度令人难以置信。十个人住在一个四间卧室的房子里。我和我的两个姐妹很幸运地有自己的房间，但其他人都与另一个房间共用。这只是我们所经历的一些困难的一个例子。需要改变什么？教导我的人民、我的家人，除了毒品、酒精和吸烟之外，外面还有更好的生活。有了教育，生活就会打开很多门现在是时候让我和我的人民的声音被听到了。如果我们的声音不被倾听，我担心我们今天的生活和未来的后代会发生什么。发表新的评论 所有提交给华夏新闻网的评论必须有用户的正确姓名、地点和电子邮件地址。没有所需信息的评论，华威公司将不予批准。评论的批准也将受到相关性、诽谤法和良好品味的制约。评论一经发布，即成为Wawatay News的财产。Wawatay News保留以任何方式发布或使用该评论的权利，在</w:t>
      </w:r>
    </w:p>
    <w:p>
      <w:r>
        <w:rPr>
          <w:b/>
          <w:color w:val="FF0000"/>
        </w:rPr>
        <w:t xml:space="preserve">id 145</w:t>
      </w:r>
    </w:p>
    <w:p>
      <w:r>
        <w:rPr>
          <w:b w:val="0"/>
        </w:rPr>
        <w:t xml:space="preserve">四首诗。作者：约翰-韦尔奇。1. "在上层空气的暴动中 "给法齐-卡里姆你的诗，在这里它停在了英语中，他们说这种语言会说你。那么这是不是一个陷阱？至于我，我想在这些由流亡者的特殊旅行所形成的空间里伸展开来，仿佛我也在这里和那里之间，在花开和花落之间度过我的一生。走出牙医诊所，走到大街上，我的舌头在探寻伤害。随着年龄的增长，我在城市里走来走去更加僵硬。谁能告诉我经过这些树的队伍的名字，就像它们刚刚降落在地球上一样？试图发现它们平衡的秘密，某种沉默从每棵树干上涌出，因为在某个地方，另一架轰炸机像雕像一样缓慢地从它的阴影基座上升起--另一个独裁者过了他的销售日期，一个政府发现了正义的力量？我们被无用的愤怒所震慑，不知道如何不造成伤害，就像拖着一根断裂的树枝。这里有一丛白色的花，扁平的花簇，有一种刺鼻的蜂蜜味，我认识但叫不出名字。开花的嘶嘶声是不真实的。还有这只鹭鸶，它不是披着翅膀的天使--每天早上来到我花园的池塘边，邀请自己吃早餐。但那是我的青蛙，尽管我必须承认，有时我对他的到来感到很荣幸，他每天早上都在饥饿的引导下来到这里，但对我的小花园来说，他肯定太大。他总是在死亡的视线中，把每一只没有蹼的脚抬得很高。我注意到......我不能不注意到......这一切是为了一个目的，这台杀人机器，它集中了静止的力量。他似乎是深思熟虑的，深思熟虑的鹭鸶是一切的重点。他是一个完成的东西，而我在这里忙于语言，感觉就像我在街上看到的那个老人，双手握着棍子，全神贯注于他的行走。我打开门，苍鹭转身看了我一会儿--他在回到水库中的小岛之前认出了什么？离这里一英里左右的地方，它在树上不整齐地筑巢，当我惊动它时，它让青蛙掉下来 -- 癞皮狐狸，用刷子刷到一根绳子，稍后到来的时候会把它侧身放在下巴上，扭动和抽打。但是，鹭鸶--只是看着它，就能让你感觉很好，然后它不慌不忙地抬起来，漂浮在空中，变成一个折痕，一个无用的标志。那么，它是如何学会在天空中如此孤独的呢？当他向上航行，冲破我的思想，他的游戏将继续在这里扩大我的思想，就像我想象的早晨，他和我可能一起吃早餐。3.JARDIN DES PLANTES ICELAND POPPIES are on the march bright white day all the things we ought to look at - thinking is a space to fill with words.以人类警惕的名义，博物馆一侧的动物正在被撕碎，而所有的科学人士，一排排的头颅都严正地盯着外面。是的，进化论就是谋杀!沿着被沉默和雕塑包裹的河桥，在这个人的背上，有人写着NINA。夫人，请为我辩护，不要让我听到你无足轻重的意见，我相信我所说的一切，想象在那边的阳台上的生活，像印象派的画一样被阳光涂抹。现代艺术的缪斯：涂鸦 一座建筑把艺术穿在袖子上 . . .在一个完美的春天的早晨，一台让我们思考的机器。在这里或附近，有一个叫我的东西，他的脚步在城市里小跑，这些'诗'..... 版本在很远的地方，但突然都是.....，在垃圾中浏览--我.......... 抬头--一个突然的博物馆，好像窗户飞起来了..... 恐龙的骨架，通过设置在墙上的窗户瞥见.......... 巴黎，二零一零年四月。4.ASH CLOUD, KEW GARDENS AND SOMEWHERE LIKE a window swinging open ........................................\... somewhere A landscape with its mouthings of trees.有一些不需要你的话语 在你的嘴边默默地收集着。他们让你听起来好像你几乎是认真的 你想把这些话放在你里面，这种语言衬托着嘴巴，小心翼翼的堆积起来</w:t>
      </w:r>
    </w:p>
    <w:p>
      <w:r>
        <w:rPr>
          <w:b/>
          <w:color w:val="FF0000"/>
        </w:rPr>
        <w:t xml:space="preserve">id 146</w:t>
      </w:r>
    </w:p>
    <w:p>
      <w:r>
        <w:rPr>
          <w:b w:val="0"/>
        </w:rPr>
        <w:t xml:space="preserve">重要提示：当你开始免费试用或在试用期内取消时，不会从你的信用卡中扣除。如果你对Amazon Prime很满意，那就什么都不要做。在免费试用期结束后，你的会员资格将自动升级为全年，价格为79美元。格式 书籍说明 出版日期。2007年4月26日 本书的导言写道："美，就像其他每一种品质一样？ 勇气、恐惧、丑陋、信任、真理、智慧？是我们的一部分，也是我们的一部分，在我们内部，也在我们外部，是个人的，也是非个人的。美邀请我们在感官和灵魂之间，在沉思和表达之间，在我们自己和世界之间建立桥梁和联系。在这本内容广泛、感受深刻的书中，艺术家兼作家J.Ruth Gendler邀请我们重新认识和赞美常常被误解的美的品质，将其作为我们生活中最深刻、最基本的力量之一。作者从艺术和神话、科学和自然、当代文化和个人经验中汲取观察，从其最慷慨的意义上审视她的主题--不只是作为表面和形象的反映，而是作为通向整体性、完整性、一致性和最终通向爱的途径。本书以好奇心、勇气、敏锐的眼光和抒情的感觉写成，并配有作者令人回味的线条图，《美的需要》显示了强烈的个人声音，使她的前一本书《品质之书》如此受到欢迎。这是一部值得细细品味和分享的作品。这本书的导言写道："美，就像其他所有的品质一样，勇气、恐惧、丑陋、信任、真理、智慧，是我们的一部分，也是我们的一部分，在我们内部，在我们外部，是个人的，也是非个人的。美邀请我们在感官和灵魂之间，在沉思和表达之间，在我们自己和世界之间建立桥梁和联系。在这本内容广泛、感受深刻的书中，艺术家兼作家J.Ruth Gendler邀请我们重新认识和赞美常常被误解的美的品质，将其作为我们生活中最深刻、最基本的力量之一。作者从艺术和神话、科学和自然、当代文化和个人经验中汲取观察，从其最慷慨的意义上审视她的主题--不只是作为表面和形象的反映，而是作为通向整体性、完整性、一致性以及最终的爱的途径。本书以好奇心、勇气、敏锐的眼光和抒情的感觉写成，并配有作者令人回味的线条图，《美的需要》展示了强烈的个人声音，使她的前一本书《品质之书》如此受到欢迎。这是一部值得细细品味和分享的作品。{"itemData":[{"priceBreaksMAP":null, "buy\...to wishlist", "Add both to Wish List", "Add all three to Wish List"], "addToCart":["Add to Cart", "Add both to Cart", "Add all three to Cart"], "showDetailsDefault": "Show availability and shipping details", "shipError":"发生错误，请重试", "hideDetailsDefault": "隐藏供货情况和运输细节", "priceLabel":["价格:", "两项的价格:", "三项的价格:"], "预购":["预购此物品", "预购两项物品", "预购三项物品"]}}.编辑点评："《美的需求笔记》是美味，是一场灵魂的盛宴。露丝-根德勒的眼睛和心灵是真实的，她的冥想的生动性、恒定性和细致性将我们召唤到美的盛宴中，就像在草地上听到的音乐。这是一本完全滋养人的书，从精致的封面艺术到最后的智慧碎片，都是美味可口的。-- 楼下的和尚》和《丽兹的战争》的作者蒂姆-法林顿："美就是美，露丝-根德勒用这本完全迷人的信息和灵感的图文汇编超越了自己。美的需求说明》是一本温暖的、有吸引力的、非常非常有智慧的书"。--《我的女王》的作者唐娜-亨斯 "詹德勒不仅教人们如何达到</w:t>
      </w:r>
    </w:p>
    <w:p>
      <w:r>
        <w:rPr>
          <w:b/>
          <w:color w:val="FF0000"/>
        </w:rPr>
        <w:t xml:space="preserve">id 147</w:t>
      </w:r>
    </w:p>
    <w:p>
      <w:r>
        <w:rPr>
          <w:b w:val="0"/>
        </w:rPr>
        <w:t xml:space="preserve">2011年6月16日 星期四 是否希望 "成就第一 "进入本州无关紧要 教育专员Deborah Gist正在发言支持 "成就第一"，该特许管理组织进入罗德岛的申请一直是争议的焦点。吉斯特说，她的工作人员为大洋州招募了该公司。"我们希望他们能够申请，"Gist说，并指出该集团在康涅狄格州的学校有一个出色的考试成绩记录。"我们寻找他们，他们是一所我们将非常幸运地在本州拥有的学校。"这是一个有趣的观点，但它应该是无关紧要的，因为真正的问题是该学校是否适合克兰斯顿和普罗维登斯。还没有一个严肃的案例说明AF对克兰斯顿的好处，在克兰斯顿有一个潜在的不稳定的合作伙伴，对普罗维登斯来说是一个坏的交易。</w:t>
      </w:r>
    </w:p>
    <w:p>
      <w:r>
        <w:rPr>
          <w:b/>
          <w:color w:val="FF0000"/>
        </w:rPr>
        <w:t xml:space="preserve">id 148</w:t>
      </w:r>
    </w:p>
    <w:p>
      <w:r>
        <w:rPr>
          <w:b w:val="0"/>
        </w:rPr>
        <w:t xml:space="preserve">First Bite Lyrics More Than a Thousand The world of the dead Sings at your door That's why you can't sleep at night You've haunting this city for too long Hiding under the london fog Underneath You were bitten first on the darkest of nights.现在你将永远过着这样的生活，没有人准备好，也没有人准备好，但我不怕死 ::::Refrao::::它在你的眼睛里，在你的皮肤下，我不明白在天空中，在最黑的夜里，下来，牵着我的手。你活着的每一分钟都有人死去，我发誓我已经尝试过，只是发现我又失去了::::::::::::::。又是一个夜晚，街道上充满了污秽和粪便，它们闻起来像血和廉价的酒，你永远生活在深处，但我会找到你，你永远生活在深处，但我会追捕你，你在最黑暗的夜晚首先被咬。Now you'll be living this life forever And no one is ready for this, and no one is ready for this, but I'm not afraid to die It's in your eyes, under your skin and I don't understand up in the sky, on the blackest night come down and take my hand.你活着的每一分钟都有人死去 我发誓，我已经尝试过，只是发现我又迷失了 就像一个锚，我所做的就是把你拖下水（x2） 把你拖下水（x2）!它在你的眼睛里，在你的皮肤下，我不明白在天空中，在最黑暗的夜晚，下来，牵着我的手。你活着的每一分钟都有人死去 我发誓我已经尝试过 只是发现我又失去了。</w:t>
      </w:r>
    </w:p>
    <w:p>
      <w:r>
        <w:rPr>
          <w:b/>
          <w:color w:val="FF0000"/>
        </w:rPr>
        <w:t xml:space="preserve">id 149</w:t>
      </w:r>
    </w:p>
    <w:p>
      <w:r>
        <w:rPr>
          <w:b w:val="0"/>
        </w:rPr>
        <w:t xml:space="preserve">Edward Hargraves .澳大利亚历史。爱德华-哈格雷夫（Edward Hammond Hargraves）（1816年10月7日-1891年）在巴瑟斯特发现黄金时34岁。他出生于英国汉普郡的戈斯波特，众所周知，他曾做过很多工作，如水手、农民、酒店经理和航运代理。他在这些工作中都没有成功。哈格雷夫在加州淘金热期间去了加州，试图赚点钱，但再次失败。他意识到加州的金矿区看起来非常像新南威尔士州的一些地区（麦考瑞谷），这激励他回到澳大利亚，以证明这里也能找到黄金。1851年2月12日，哈格雷夫在巴瑟斯特附近的夏山溪发现了黄金，他把这个金矿区称为奥菲尔，以《圣经》中的城市命名，奥菲尔镇后来也在这里建立。陪同他进行勘探的有约翰-哈德曼-李斯特和詹姆斯-汤姆，但哈格雷夫一发现金子，就独自去了悉尼。他宣布了他的发现，并因成为第一个发现黄金并提出要求的人而要求得到10,000美元的奖励。他还被任命为王室土地专员，维多利亚州政府付给他5000美元。在詹姆斯-汤姆提出抗议后，他只领到了2 381美元，资金就被冻结了。1853年进行了一次调查，结果显示哈格雷夫是第一个发现金矿的人。在他1891年去世前不久，第二次调查发现，约翰-李斯特和詹姆斯-汤姆发现了第一个金矿区。哈格雷夫从来不是一个金矿工人，而是通过写作和讲授澳大利亚金矿区的知识来赚钱。</w:t>
      </w:r>
    </w:p>
    <w:p>
      <w:r>
        <w:rPr>
          <w:b/>
          <w:color w:val="FF0000"/>
        </w:rPr>
        <w:t xml:space="preserve">id 150</w:t>
      </w:r>
    </w:p>
    <w:p>
      <w:r>
        <w:rPr>
          <w:b w:val="0"/>
        </w:rPr>
        <w:t xml:space="preserve">和平、政治和政策专业的战争研究学士三年级学生Shaun Sandu本周与我们取得联系，为你们提供了一个进入人权组织和事业的机会。KCL Pro-Bono协会有一个以人权为重点的部门，与那些可能需要战争研究专业学生提供的特定技能的非政府组织有联系。肖恩发现，这对他的简历和进入非政府组织的大门很有帮助。人权项目的第一次志愿者会议将于2012年10月10日星期三下午6点在F-WB 1.13室（滑铁卢校区）举行。请前往了解更多信息。同时，这里有一些信息可以让你感兴趣......人权项目是KCL公益协会的一部分，该协会是伦敦大学国王学院最大的学生领导的协会之一。他们专注于鼓励学生在外部人权组织中的志愿服务，提高大学内部的权利意识，并鼓励学生与人权学者和专业人士之间不断交流意见。他们通过与慈善机构和组织的合作来实现这一目标，包括法律协会、儿童公司、儿童前线和其他各种组织。他们的季刊《HumanWrites》为你提供了一个平台，可以就你所热衷的问题发表文章。该项目中的志愿服务机会范围大不相同，所以无论你是本科生还是研究生，你对该项目的参与都是有价值的。除了参加周三的会议外，还可以看看脸书页面和网站。 参与相关的学生社团是一个很好的方式，可以发现更多关于这个行业的信息，也可以发展你的简历，认识志同道合的人，所以你有什么损失呢？</w:t>
      </w:r>
    </w:p>
    <w:p>
      <w:r>
        <w:rPr>
          <w:b/>
          <w:color w:val="FF0000"/>
        </w:rPr>
        <w:t xml:space="preserve">id 151</w:t>
      </w:r>
    </w:p>
    <w:p>
      <w:r>
        <w:rPr>
          <w:b w:val="0"/>
        </w:rPr>
        <w:t xml:space="preserve">我已经将Google XML Sitemaps插件配置为 "在后台进程中构建网站地图（你不必在保存文章时等待）"，并使用自动检测来确定我的网站地图文件的位置。有了这个配置，每当该插件试图在后台重建我的网站地图时，它就会以 "写你的网站地图文件有问题。请确保该文件存在并且是可写的"。当我手动重建它时，它工作得很好。因为我的WP网站是在IIS服务器上运行的，所以很多关于解决这个问题的建议都不适用（例如chmod）。在我的系统中，我通过选择自定义位置作为网站地图文件的位置来解决这个问题。我使用了与默认情况完全相同的URL，但对于文件路径，我用一个/代替，即我用D:\webs\www.mydomain.org\wp/sitemap.xml代替D:\webs\www.mydomain.org\wp\sitemap.xml。我将Google XML Sitemaps插件配置为 "在后台进程中建立网站地图（你不必在保存文章时等待）"，并使用自动检测来确定我的网站地图文件的位置。有了这个配置，每当该插件试图在后台重建我的网站地图时，它就会以 "写你的网站地图文件有问题。请确保该文件存在并且是可写的"。当我手动重建它时，它工作得很好。因为我的WP网站是在IIS服务器上运行的，所以很多关于解决这个问题的建议都不适用（例如chmod）。在我的系统中，我通过选择自定义位置作为网站地图文件的位置来解决这个问题。我使用了与默认值完全相同的URL，但对于文件路径，我用一个/替换了，即我用D:\webs\www.mydomain.org\wp/sitemap.xml替换了D:\webs\www.mydomain.org\wp\sitemap.xml。</w:t>
      </w:r>
    </w:p>
    <w:p>
      <w:r>
        <w:rPr>
          <w:b/>
          <w:color w:val="FF0000"/>
        </w:rPr>
        <w:t xml:space="preserve">id 152</w:t>
      </w:r>
    </w:p>
    <w:p>
      <w:r>
        <w:rPr>
          <w:b w:val="0"/>
        </w:rPr>
        <w:t xml:space="preserve">获取您最喜爱的新唱片 我们已经录制了名为 "黑色闪电 "的新唱片，并需要您的帮助将这一杀手级的唱片送到歌迷手中关于这个项目 BLACK LIGHTNING将是我们的第11张唱片，绝对是我们迄今为止最好的作品。我们的新唱片将很快成为许多人的最爱，只要他们有机会听到它。我们坚持我们的独立根基，并使用新的技术来支持我们的思维方式，我们将在歌迷和音乐爱好者的帮助下，从认捐音乐开始，在美国和加拿大自己发行这张唱片。这张唱片是踢屁股的，没有任何歉意。摇滚和灵魂从来没有像黑光这样从头到尾插上电源。在一个充满活力的音乐家团队和一个伟大的制作人的帮助下，证据就在布丁中。它是如此美味......我们想与尽可能多的人分享它。除了支持一个将D.I.Y.提高到另一个水平的完全独立的乐队外，我们活动的部分收益将捐给乳腺癌研究基金会。请像我们演奏一样奉献，使我们所有人和乳腺癌研究基金会获得巨大成功。请帮助我们达到或超过我们的目标!</w:t>
      </w:r>
    </w:p>
    <w:p>
      <w:r>
        <w:rPr>
          <w:b/>
          <w:color w:val="FF0000"/>
        </w:rPr>
        <w:t xml:space="preserve">id 153</w:t>
      </w:r>
    </w:p>
    <w:p>
      <w:r>
        <w:rPr>
          <w:b w:val="0"/>
        </w:rPr>
        <w:t xml:space="preserve">椅子盗版的开始。我们相信，复制的下一步将从数字形式变成实物形式。它将是实体物品。或者像我们决定的那样称呼它们。Physibles 。能够（和可行的）成为实物的数据对象。我们相信，像三维打印机、扫描仪之类的东西只是第一步。我们相信，在不久的将来，你会为你的车辆打印出备用零件。你将在20年内下载你的运动鞋。就这样，海盗湾在世界最大的盗版网站之一创建了一个新的类别--实体物品类别。现在3D打印机的价格低于1000美元。虽然分辨率、尺寸和材料仍有许多不足之处，但值得回想一下你第一次看到国产打印机吐出有点像照片的彩色打印物时的惊奇。因为那可能是不到20年前的事了。关于这一点，有几个要点。这就是未来。我喜欢未来真正到来的时候。任何（可能的）围绕知识产权的争论或讨论都是完全没有意义的。物品的盗版已经在全世界真正建立起来了。不仅仅是假手袋，中国人也盗用了劳斯莱斯。你坐的那把伊姆斯椅很可能是盗版的。这将最终改变我们对产品的看法--几乎任何我们想要的设计都可以免费获得，这将最终导致人们思考他们的需求而不是他们的愿望。我们将考虑我们需要什么，以及如何通过定制设计的无限可能性来满足这一需要，而不是仅仅从有限的范围内购买我们被告知的东西。这对品牌来说不会是一个巨大的挑战--首先是因为多材料3D打印还需要至少10年的时间，所以你还需要等待一段时间才能打印出这些耐克鞋。其次，即使在一个可下载（和可盗版）物品的世界里，同样的基本原理仍然存在--品牌是一种启发式的，是通往我们熟悉和舒适的东西的捷径。如果品牌能够提供良好的服务，以客户为中心的定制，以及简单性，那么3D打印世界的机会就远远大于威胁。同时，如果你真的等不及了，你的3D打印鞋可以在这里找到。</w:t>
      </w:r>
    </w:p>
    <w:p>
      <w:r>
        <w:rPr>
          <w:b/>
          <w:color w:val="FF0000"/>
        </w:rPr>
        <w:t xml:space="preserve">id 154</w:t>
      </w:r>
    </w:p>
    <w:p>
      <w:r>
        <w:rPr>
          <w:b w:val="0"/>
        </w:rPr>
        <w:t xml:space="preserve">信息和通信技术与工作：美国是数字资本主义传播的起源 巴黎索邦大学，2013年5月29-30日 信息和通信技术（ICTs）已经彻底改变了工作实践：由于硬件、软件和网络对数据的获取、处理和存储，改变了办公室和工厂的工作面貌。它们的影响已经超越了传统公司的空间围墙，导致了工作时间和空间限制的改变，以及私人和工作生活之间边界的不断模糊化。信息和通信技术的影响往往被认为是摩尼教式的：一些人夸大了新技术在互动性、自主性和创造性方面给员工带来的好处，包括 "独立承包商 "等非典型员工，而另一些人则警告说，由于不断的要求、对工作活动的实时控制和对工作场所互动的监视，压力会增加。虽然人们对在工作中使用ICT的利弊进行了广泛的辩论，但对其存在和传播的原因的审视却明显较少。信息和通信技术的全球性使用使它们看起来很普遍，可以说是没有历史的。然而，这些使用有一个确切的起源：个人在特定的地方和可识别的时刻阐述、重新定位和传播这些新技术。其中一些做法直接参考了美国的文化实践和意识形态。此外，信息和通信技术的不断采用与劳动力市场的深刻变化相伴而生，如灵活性、成本削减、工作的临时化和放松管制，信息和通信技术促进了这些变化的扩大，这一现象主要源于美国。此外，美国在信息和通信技术的发展、传播和控制方面继续发挥着重要作用，而媒体领域的扩展也伴随着英语圈的相应扩展。因此，有必要对ICTs的问题进行重新定位。从历史上看，这些技术的发展和传播到工作领域的经济和社会学基础是什么，这些技术带有 "新的资本主义精神"（Boltanski and Chiappello 1999），或 "数字资本主义"（Schiller 1999），但也有免费软件和数字公域，如维基百科。它们是如何与其他社会事实相互配合和冲突的？实践的全球化也提出了文化间性的问题，因为各种文化都参与了对全球化的美国文化的挪用和修改过程，而信息和通信技术在传播过程中具有如此大的影响力。我们鼓励参与美国在工作中的ICT发展的贡献，包括。- 企业家的言论和ICTs的部署。- 信息和通信技术与新自由主义的放松管制和非本地化之间的关系。- 传播的媒介：管理手册、贸易展览、公共政策、媒体、提高认识运动、研讨会、行业竞争（如苹果与微软）、模式竞争（如专利与自由软件）。- 美国预先存在的扁平化和网络化的组织模式和软控制（广告公司和研究项目就是一个例子），以及它们与ICTs相关的工作组织模式的发展的互动。- 新的职业类型的出现，如黑客和他们的一套专家自主、分享和透明交流的价值观，与资本主义的价值观相抵触，但与美国文化中的自力更生、DIY和不信任机构的企业家价值观相呼应。- 信息通信技术和男性统治：技术变革对工作中性别角色的影响。- 消费者的作用：从消费主义到准消费主义。- 网络的管理（包括通过法律许可的监管）和美国的法律传统。请将提交的材料发送到 fraysseo@aol.com 和 mathieu.oneil@anu.edu.au，并注明您的姓名和单位。</w:t>
      </w:r>
    </w:p>
    <w:p>
      <w:r>
        <w:rPr>
          <w:b/>
          <w:color w:val="FF0000"/>
        </w:rPr>
        <w:t xml:space="preserve">id 155</w:t>
      </w:r>
    </w:p>
    <w:p>
      <w:r>
        <w:rPr>
          <w:b w:val="0"/>
        </w:rPr>
        <w:t xml:space="preserve">寻找几家好公司 你知道有哪些城市企业正在寻求获得增长资本吗？有哪些城市企业正在以出色的速度增长？ICIC现在正在接受其内城资本连接（ICCC）和内城100项目的提名。  美国内城有近50万家公司，ICIC依靠提名伙伴的网络来为我们的项目确定公司。  你可以提名你自己的公司或其他符合该计划资格的企业。为 "内城资本连接 "提名公司 内城资本连接（ICCC）是一个免费的全国性项目，旨在推动内城公司的发展。ICCC向公司展示如何利用资本来源，教育他们的财务选择，并提供一个论坛，让公司可以与投资者联系。自2005年该计划启动以来，参与者已经筹集了超过4.06亿美元的资金，其中90%是在参与后两年内筹集的。  ICCC的校友共创造了1847个直接就业机会和546个间接就业机会。  ICCC的参与者表明，成长中的城市公司，如果能够获得资本，就能够创造对其社区转型至关重要的就业机会和财富。资格。独立的营利性公司、合伙企业或独资企业 内部城市所在地--总部或51%以上的实际业务位于美国经济困难的城市地区，或有40%或以上的员工居住在经济困难地区。2012年的收入为200万美元或以上 截止日期。8月31日 提名公司参加 "内城100强"，ICIC的 "内城100强 "计划已进入第15个年头，该计划表彰美国城市中发展最快的企业，并通过全年的高管教育、网络机会和全国知名度支持他们进一步发展。  该计划的高潮是一年一度的 "内城100 "研讨会，获奖公司和其他数百家小企业聚集在波士顿，接受最先进的管理教育，并揭晓内城100的排名。  自该计划开始以来，已有720家独特的公司在年度 "城市内部100强 "名单上获得地位，总共创造了超过21亿美元的年销售额。  更重要的是，Inner City 100获奖者创造了近73,000个就业机会，目前雇用了超过103,000人。资格。独立的营利性公司、合伙企业或独资企业 内城所在地--总部或51%以上的实体业务位于美国经济困难的城市地区，或有40%或以上的员工居住在经济困难的地区。2011年有10名或更多的全职员工 5年的增长历史 -- 2007年的销售额至少为20万美元，2011年至少为100万美元，2011年的销售额没有下降 截止日期。你好，我想知道截止日期是否被延长了，或者现在提名已经太晚了？</w:t>
      </w:r>
    </w:p>
    <w:p>
      <w:r>
        <w:rPr>
          <w:b/>
          <w:color w:val="FF0000"/>
        </w:rPr>
        <w:t xml:space="preserve">id 156</w:t>
      </w:r>
    </w:p>
    <w:p>
      <w:r>
        <w:rPr>
          <w:b w:val="0"/>
        </w:rPr>
        <w:t xml:space="preserve">巫师。  哦，不，我亲爱的。我 - 我是一个非常好的人。我只是一个非常糟糕的魔法师。--《绿野仙踪》（米高梅，1939年） 明天美国人将投票选举总统、众议院和三分之一的美国参议院，以及各种地方办公室和我们辉煌的四年一度的全民投票。  这事关重大，当然也包括美国有机会结束它在乔-拜登（Joe Biden）身上委曲求全地忍受的潜意识恐怖，哎呀，离总统的位置只有一个心跳。这也是一个反思的时刻......反思我们对当选官员的期望。我们的国家政治叙事被固定在总统职位上，而根据宪法，众议院是我们的主要管理机构。总统职位--以及为争夺那个灿烂的明星而进行的竞选--原来是90%的戏剧和10%的实质。  但是，与其对政治中的戏剧成分感到愤世嫉俗，不如看看它的来源。  正如那位伟大而谦逊的民粹主义者波戈的名言："我们遇到了敌人，他就是我们。"我们，人民，同时谩骂和崇敬我们的官员。  根据盖洛普政治学的数据，国会的民意支持率为......。13%，是有史以来在选举年的最低记录。  然而......我们的选民将重新选举几乎所有的国会现任议员......就像我们应该做的那样。这到底是怎么回事？本专栏作者在国会山花了相当多的时间与来自两边的立法工作人员会面。  从前线回来的报告显示，众议院里的人一般都很讨人喜欢，很聪明，很有公德心，但相对于他们所承担的责任水平来说，他们的工资很低。  而他们--官员和工作人员--都非常渴望取悦他们的老板--我们。而他们的老板，也就是我们，把这些讨人喜欢的，甚至是平凡的人看作是某种超级英雄，他们必须向我们证明，他们......比飞驰的子弹还要快，比火车头还要有力，能够改变大河的流向，并能一跃而过高楼。请看。  在天空中!  这是一只鸟！这是一架飞机！这是一只鸟  是飞机！是...  它是...国会议员!巴尔的摩的圣人H.L.门肯，基本上是一个伟大的民粹主义人道主义者，在他的《遗言》（写于1926年，比他真正的遗言要早很多）中总结了基本的困境。我已经含糊地提到了民主的优点。其中一个很明显：它也许是人类有史以来最迷人的政府形式。原因并不难找。它是建立在明显不真实的命题之上的，而不真实的东西，众所周知，对绝大多数人来说，总是比真实的东西更有吸引力和满足感。真理有一种严酷性，使他们感到震惊，有一种终结性的气息，与他们不可救药的浪漫主义相冲突。...作为公民的暴民，会感觉到他对这个世界真的很重要--他在真正地管理事情。从他对流氓和骑兵的放牧中，他感受到了一种巨大而神秘的力量--这就是让大主教、警察、Ku Klux的大妖精和其他此类大人物感到高兴的原因。从中还产生了一种信念，即他在某种程度上是明智的，他的观点被他的上级认真对待--这也是让美国参议员、算命先生和青年知识分子高兴的原因。最后，还产生了一种胜利完成崇高职责的光辉意识，这是使刽子手和丈夫感到幸福的原因。当然，所有这些形式的幸福都是虚幻的。它们并不持久。跃入空中拍打翅膀赞美上帝的民主党人，永远都会砰然倒下。正如我所表明的那样，他的灾难的种子在于他自己的愚蠢：他永远无法摆脱天真的错觉--如此美丽的基督教--即幸福是通过从另一个人身上夺取的东西。但是，在事物的本质中也有种子：一个承诺，毕竟只是一个承诺，即使它有神圣的启示支持，并且</w:t>
      </w:r>
    </w:p>
    <w:p>
      <w:r>
        <w:rPr>
          <w:b/>
          <w:color w:val="FF0000"/>
        </w:rPr>
        <w:t xml:space="preserve">id 157</w:t>
      </w:r>
    </w:p>
    <w:p>
      <w:r>
        <w:rPr>
          <w:b w:val="0"/>
        </w:rPr>
        <w:t xml:space="preserve">Post navigation Strategy and Review Committee to find out how Town Council can nominate a community asset Hebden Royd Town Council Strategy and Review Committee Meeting on 23 October 2012 agreed that the Town Clerk would investigate the process for Hebden Royd Town Council to nominate a community asset to Calderdale Council for inclusion in the register/list of community assets , and bring the information to the next Strategy and Review Committee in December.然后，委员会将决定向下一次理事会全体会议提出有关建议。</w:t>
      </w:r>
    </w:p>
    <w:p>
      <w:r>
        <w:rPr>
          <w:b/>
          <w:color w:val="FF0000"/>
        </w:rPr>
        <w:t xml:space="preserve">id 158</w:t>
      </w:r>
    </w:p>
    <w:p>
      <w:r>
        <w:rPr>
          <w:b w:val="0"/>
        </w:rPr>
        <w:t xml:space="preserve">其他答案 (2) 如果你看一下金星，大气层中完全充满了二氧化碳，我们可以比较一下这些二氧化碳是如何到达那里的，从而了解古代地球的大气层是如何由如此大量的二氧化碳组成的。在金星上，二氧化碳来自于火山向表面喷出的物质。在这个过程中，气体也被释放出来，而二氧化碳是这些原始气体中的一种。所有这些火山和地热活动导致了这种气体的喷发。现在回到地球上，可以说古代地球上的火山活动，当火山不断爆发，整个地球表面被超级加热，仍然在冷却，二氧化碳从火山和其他此类自然现象中出现。现在离题了，这些二氧化碳随着地球的冷却和水在表面的凝结而消失了。大部分气体被溶解到水中，最终，随着第一批单细胞生物的形成（它们是自养生物），它们用掉了大量的气体。现在我不是这方面的博士，但我确实知道一点，所以这里是我的知识。但是，由于我不是一个广泛研究这个问题的人，可以说，不要把我的答案拿到法庭上。）</w:t>
      </w:r>
    </w:p>
    <w:p>
      <w:r>
        <w:rPr>
          <w:b/>
          <w:color w:val="FF0000"/>
        </w:rPr>
        <w:t xml:space="preserve">id 159</w:t>
      </w:r>
    </w:p>
    <w:p>
      <w:r>
        <w:rPr>
          <w:b w:val="0"/>
        </w:rPr>
        <w:t xml:space="preserve">本书于1982年首次出版时，向读者介绍了罗伯特-欧文，这位洛杉矶艺术家 "有一天迷上了自己的好奇心，并决定要活出它"。现在，《看到的是忘记看到的东西的名字》扩展到包括六个额外的章节和二十四页的彩图，记录了劳伦斯-韦斯勒和光与空间大师欧文之间三十年的对话。它调查了Irwin的许多场地项目--特别是盖蒂博物馆的中央花园（与该场地的主要建筑师Richard Meier进行了一场史诗般的斗争），以及将哈德逊谷的一个废弃工厂改造成迪亚的新灯塔园区的设计--增强了许多人已经认为是关于艺术家的最佳书籍。关于插图的说明 关于随后的叙述中存在的漂移的进一步说明 看到的是忘记看到的东西的名字（1982年） 导言 Debouchement Oceanic 14.沙漠》 15.响应中的可用性 16.一些情况（1970-1976） 17.阅读和写作 18.惠特尼回顾展 "降至零点"（1977） 19.自惠特尼之后：回归世界（1977-1981） 呈现在四周 20.看见的不是做的（1985） 21.Play It as It Lays and Keep it in Play The Irwin Retrospective at MOCA in Los Angeles (1993) 22.当喷泉头相撞。Robert Irwin at Richard Meier's Getty (1997) 23.天堂：欧文和梅耶罗维茨在迪亚（2000） 24.Irwin in his Seventies (2007-2008) Afterword:关于罗伯特-欧文和大卫-霍克尼 鸣谢 书目说明 索引 劳伦斯-韦斯勒的许多著作包括《威尔逊先生的奇迹柜》、《波斯尼亚的维米尔》和《万物升腾》。A Book of Convergences，该书获得了2007年国家书评人协会的批评奖。"《看见即遗忘》和《忠于生活》不仅是艺术家与韦斯勒的对话，或通过他与对方的对话；也是艺术家与自己的对话。"-- 洛杉矶时报》书评："韦斯勒的两本书[《真实的生活》和《看到的是忘记看到的东西的名字》]合在一起，相当于一个关于视觉文化及其可能性的引人入胜的论证。它们使读者超越了经常使文化讨论死气沉沉的争吵，并提醒我们，当代艺术在它最好的一些日子里，把我们引向了那些具有奇妙的创造性和关键的重要性，但却无法解决的争论之中。-- 国家邮报》："欧文是我们这个时代的伟大艺术家和艺术创新者之一。他也是最有口才的人之一。而且他很幸运地找到了他的博斯韦尔。早在18世纪，先锋传记作家詹姆斯-博斯韦尔保存了作家塞缪尔-约翰逊奇妙的谈话风格。虽然我们现在有许多其他手段来保存某人的话语，但欧文的话语在劳伦斯-韦斯勒的磁性传记（现已扩充）中获得了特殊的生命力。"-- 圣地亚哥联合报》："《看见即遗忘》可能不仅仅是最好的艺术家传记，也是关于当代艺术创作的最佳书籍之一"。-- Frieze》 "[一本]极好的书......。Weschler的重点在于过程，在于Irwin对存在的特别追求，包括其纪律和漂移，其离题和迷恋，其天真和微妙。-- 《作品集》 "[《看见即遗忘》]比地下丝绒乐队创造的摇滚乐手更能说服年轻人成为艺术家"。--《纽约时报》 "一个重要的加州艺术家的里程碑式的第一部传记。更好的是，它是一个生动的叙事，......设法比其娱乐性的表面更深刻的东西。-- 洛杉矶时报》 "罗伯特-欧文也许是加州艺术家中最有影响力的，他从抽象表现主义开始，通过风格和感觉的连续转变，完全进入一个新的美学领域，一个感知和世界的哲学概念相互作用的领域。韦斯勒以非凡的清晰度和说服力描绘了这个旅程。在这个过程中，他还提供了在我看来是最好的战后西方历史。</w:t>
      </w:r>
    </w:p>
    <w:p>
      <w:r>
        <w:rPr>
          <w:b/>
          <w:color w:val="FF0000"/>
        </w:rPr>
        <w:t xml:space="preserve">id 160</w:t>
      </w:r>
    </w:p>
    <w:p>
      <w:r>
        <w:rPr>
          <w:b w:val="0"/>
        </w:rPr>
        <w:t xml:space="preserve">个人贷款价格战正在升温。本周，德比郡建筑协会向竞争对手抛出了橄榄枝，对7,500至14,999之间的贷款推出了5.6%的利率。据价格比较网站Moneysupermarket的分析师称，这是自2006年11月以来最低的标题利率。尽管英格兰银行的基本利率已经在0.5%的历史低点上持续了三年半，但贷款利率仍然顽固地居高不下--直到现在。随着利率的下降，我们将个人贷款的10个最高提示放在一起。1.1.货比三家 与任何金融产品一样，当涉及到办理个人贷款时，需要货比三家，比较年利率。考虑到应付的利息、任何其他费用以及付款到期的时间，APR（年度百分比率）说明了贷款的真实成本。你的银行可能会说它为其往来账户客户提供优惠利率，但你可能仍然会发现其他地方有更便宜的贷款。例如，现有的Natwest客户可获得7.9%的利率--比Derbyshire BS提供的利率高2.3%。2.检查小字 在你申请贷款之前，检查小字，看看你是否有资格。一些最划算的产品会有一些苛刻的条件。例如，Sainsbury's银行提供5.6%的贷款利率，但申请人必须有一张Nectar卡，并且在过去六个月中在Sainsbury's使用过。Natwest和RBS只向往来账户客户提供最佳贷款利率。3.3.考虑提前还款费用 在你申请个人贷款时，这可能看起来不太可能 -- 但不要忘记，你有可能提前还清你的债务。如果你想这样做，许多贷款供应商会收取一定的费用，所以在你申请某项交易之前，最好检查一下这可能需要多少钱。如果你认为你很有可能想提前还清贷款，那么可能值得寻找一个没有任何提前还款费用的交易。4.4. 四处寻找PPI 付款保护保险（PPI）有一些不好的新闻，但它对一些人来说仍然是一个有用的产品。它的目的是在你因生病或失业而无法偿还贷款或信用卡时，为你支付每月的还款。如果你决定需要这种类型的保护，至关重要的是你要货比三家，寻找最便宜的交易：从贷款人那里直接购买保单，仍然可能比从独立的供应商那里购买要贵得多。此外，PPI保单往往有一长串的不保事项，所以在承诺购买保单之前，确保你完全了解哪些是，哪些不保。5.检查你的信用等级 如果你打算申请市场领先的个人贷款，首先检查你的信用等级是至关重要的。贷款人只被要求向三分之二的申请人提供他们宣传的 "典型 "年利率。因此，如果你的信用评级不理想，你可能会得到比你最初申请的低利率贷款更昂贵的交易。6.考虑信用卡 在你申请个人贷款之前，考虑其他形式的信贷。你可能会发现信用卡更便宜，而且有0%的消费入门优惠的信用卡将使你能够分摊大额购买的免息成本。目前，乐购银行最长的0%交易是16个月。然而，如果你认为你无法在0%的优惠期内偿还债务，你可能会选择长期的低利率交易。现在，Sainsbury's Bank低利率信用卡提供6.9%的购买年利率。7.查看同行贷款 如果你反对银行，你可能想从Zopa这样的同行贷款机构借款。该网站是 "社会借贷的市场"，将借款人和贷款人联系起来。对申请者进行信用评分，你需要一个体面的分数才能被接受。利率各不相同，但Moneyfacts列出的3年内7,500美元贷款的利率为6.2%。8.8.借更多 一般来说，贷款额度越大，利率越低。由于一些供应商为其贷款定价的方式，在某些情况下，你实际上可以通过略微多借一些钱来省钱。目前，AA提供的五年期7,000贷款的广告价格为13.9%。</w:t>
      </w:r>
    </w:p>
    <w:p>
      <w:r>
        <w:rPr>
          <w:b/>
          <w:color w:val="FF0000"/>
        </w:rPr>
        <w:t xml:space="preserve">id 161</w:t>
      </w:r>
    </w:p>
    <w:p>
      <w:r>
        <w:rPr>
          <w:b w:val="0"/>
        </w:rPr>
        <w:t xml:space="preserve">这家酒店的位置非常好，房间很漂亮，泳池区可爱而干净，你可以随时帮自己喝饮料。工作人员帮助使这家酒店变得很好。食物非常美味，它们总是以极好的标准进行烹饪，有很好的隔断，没有大量的选择，但有什么是可爱的。我们觉得酒店在一些地方看起来有点破旧，例如黑暗的走廊，小电梯，整个酒店有3部电梯，可以容纳6人，但满是胖子，所以容纳的人更少！如果你在娱乐区的一侧，我们不能在12点前睡觉。有一两个晚上，人们在制造噪音，有一次直到凌晨2点!!!!，我们去投诉，他们确实做了一些事情，但我觉得他们不应该被留在那里，反正我们听到许多人抱怨第二天的吵闹客人!遗憾的是，一个很大的负面因素是娱乐团队，他们是没有生命力的、无聊的、不善于交际的人，他们一次都不说话，有些人很年轻，很有经验，每次我们进入餐厅，他们都在外面拿着饮料等，但我们从来没有被邀请过，我们是容易接近的人。然而，除了Palmuco鹦鹉（类似的东西）之外，其他的专业娱乐和表演都非常好，这些鹦鹉和凤头鹦鹉都是由男人经营多年，他们唯一的兴趣就是赚钱，他们对待动物非常粗暴，把它们扔上扔下，好像它们是一袋土豆一样。我们对此感到很不高兴，于是离开了，其他人也是如此。这个节目现在已经过时了！可以说是喜忧参半，但如果有机会，我还会再来。2012年9月入住，与家人同游 价值 位置 睡眠 质量 房间 清洁度 服务 此评论是否有帮助？是 这条评论有问题吗？Ask phil222 about Gran Canaria Princess This review is the subjective opinion of a TripAdvisor member and not of TripAdvisor LLC JeffLeaman Dawlish, England, United Kingdom 2 reviews in 2 cities 4 helpful votes "Not as I expected" Reviewed 3 October 2012 Just returned from Gran Canaria Princess.必须说我有点失望。四星，不，不是真的。有一两件事情让这个地方失望了，这基本上是一个耻辱，因为它是一个不错的地方。优点；酒店非常干净。它的位置很好，离海滩不远。离商店很近。酒吧和俱乐部都很近，如果步行太远，公交车和出租车的价格也很合理。游泳池区域非常干净，太阳床很多，而且保持良好的状态。游泳池周围的一些区域长期处于阴凉处，但不需要太长时间就能找到阳光最充足的区域。一些工作人员非常友好，但也有一些绝对不是。缺点；对于一家四星级酒店来说，我发现这里的食物不是我吃过的最好的。至少可以说熟食很平凡，香肠不是世界上最好的，事实上我发现它们不能吃。大多数时候，你不得不等待培根和鸡蛋被煮熟，如果你喜欢新鲜的鸡蛋，这不是一件坏事，但如果厨师有很多煎蛋或薄饼要做，这可能是一个漫长的等待。茶和咖啡中的水让人无法饮用，我们抱怨过，但没有任何效果。甚至连果汁都是用这种令人作呕的水浓缩而成的，我敢肯定，这种水是直接从水龙头里出来的。任何住过西班牙酒店的人都知道当地的水是什么味道。晚上的饭菜大多是重复的。但在一些主题晚会上，它们非常漂亮。午餐总是由汉堡、薯条和汤组成。娱乐活动有时是好的，有时是差的。一价全包，我们对一些需要付费的东西感到惊讶。请记住，这是一家四星级酒店。我们必须付钱才能打开房间里的冰箱，并租用一个熨斗，熨斗的费用是另外收取的。我惊讶地发现，我们必须自己去酒吧买池边的饮料，这听起来可能有点懒，但我在四星级酒店甚至在三星级酒店都有服务员服务。即使在晚上，当我们观看娱乐节目时，我们也必须自己服务。基本上，这个假期</w:t>
      </w:r>
    </w:p>
    <w:p>
      <w:r>
        <w:rPr>
          <w:b/>
          <w:color w:val="FF0000"/>
        </w:rPr>
        <w:t xml:space="preserve">id 162</w:t>
      </w:r>
    </w:p>
    <w:p>
      <w:r>
        <w:rPr>
          <w:b w:val="0"/>
        </w:rPr>
        <w:t xml:space="preserve">小工具和东西 吉尔-斯科特-赫伦《最后的假期》。A Memoir "通过Shook.FM（令人敬畏的网站）。"吉尔-斯科特-赫伦的最后一部作品，是他在生命的最后20年里断断续续创作的作品，它不是一张音乐专辑，而是一本回忆录。自传这个词不太恰当，因为这本书在1981年拉下了百叶窗，关闭了商店，这是他迷人的一生的中点，让这位艺术家处于悬浮状态。他正处于他的名气的高峰期，并刚刚被邀请加入史蒂夫-旺德的Hotter Than July巡演（见下面的YouTube剪辑）。鲍勃-马利最初被安排为支持演员，但当他的脚趾中的癌症开始向身体其他部位扩散时，他匆忙住院了。因此，原本只被安排在德克萨斯州和路易斯安那州巡演的第一个日期演出的吉尔，被征召参加了整个16周的巡演。巡演的高潮是1981年1月15日在华盛顿特区举行的和平集会。由史蒂夫-汪达（Stevie Wonder）组织，以支持将小马丁-路德-金的生日定为国家假日的运动，该集会和伴随该运动的歌曲《生日快乐》迫使政客们出手。在一个戏剧性的讽刺例子中，是罗纳德-里根在1983年将国家假日签署为法律。里根，或他喜欢的 "雷枪"，是吉尔-斯科特-赫伦（Gil Scott-Heron）开的一系列玩笑的对象，这位诗人和挑衅者向美国举起了一面镜子，告诉人们到底发生了什么。他是政客们的眼中钉，也是普通民众的诗人，唱出了他们的希望和梦想。但要真正改变法规，不可逆转地--就像史蒂文所做的那样--对吉尔来说，这才是斗争的重点。上一代人，如小马丁-路德-金和罗莎-帕克斯，已经开始行动，驱使吉尔进行写作、教学和表演。当吉尔发现自己站在国家广场的舞台上时，小马丁-路德-金曾于1963年在那里发表 "我有一个梦想 "的演讲，他抬起头来。"我第一次看到了，我看到了这位兄弟很久以前就看到的东西，真正需要做的事情"。他是如何走到那一步的，这就是《最后的假期》要讲述的内容。它开始于田纳西州的杰克逊，吉尔在那里被他的祖母莉莉-斯科特抚养长大--"[杰克逊]是我开始写作、学习弹钢琴的地方，也是我开始想写歌的地方。"吉尔描绘的他的祖母是一位杰出的南方女家长，她信奉教会，正直，虽然她自己从未受过教育，但她坚持从小就教吉尔阅读。他们每天晚上都会从《圣经》中挑出一些章节，或者在《芝加哥卫报》上仔细阅读杰西-B-桑普尔的文章，他是兰斯顿-休斯创造的人物。种族隔离在南方仍然有效，在具有里程碑意义的布朗诉教育委员会案之后，吉尔于1962年11月成为首批被白人学校录取的学生之一。本书前半部分的大部分内容都是关于吉尔接受的教育，他与母亲一起搬到了纽约，在那里他获得了著名私立学校菲尔斯顿的奖学金，然后又进入林肯大学，这是兰斯顿-休斯和瑟古德-马歇尔的母校。马歇尔是最高法院的第一位非裔美国人法官。正是他在《布朗诉教育委员会》一案中的胜利，开启了取消种族隔离的道路，并在这位年轻艺术家的心中留下了不可磨灭的印记。但是，当他到达林肯时，虽然它已经不再是同一个机构了。这一年，学校变成了男女同校，吉尔把自己埋在图书馆里。令他的教授们大失所望的是，他坚持在第一年后休假，写《秃鹰》，一部以切斯特-海姆斯的故事为模式的谋杀悬疑小说。回忆录中有一个特别令人回味的场景，吉尔回忆说，他在大学校园郊区的一家干洗店工作，敲打他的小说，并让大学朋友阅读他的作品。出版商同意接受《秃鹰》，吉尔回到林肯大学时只有21岁，并获得了一份图书协议。在林肯大学期间，他</w:t>
      </w:r>
    </w:p>
    <w:p>
      <w:r>
        <w:rPr>
          <w:b/>
          <w:color w:val="FF0000"/>
        </w:rPr>
        <w:t xml:space="preserve">id 163</w:t>
      </w:r>
    </w:p>
    <w:p>
      <w:r>
        <w:rPr>
          <w:b w:val="0"/>
        </w:rPr>
        <w:t xml:space="preserve">这需要被告知！！！"。这篇文章可能是我所进行过的最困难的写作。这是真的。我一直在与当事人联系，我们都同意我应该写一篇关于这个人的博客、著作和未来计划的文章，但这并不像看起来那么简单。因为这个人有一个男性的身体和一个女性的大脑。好吧，作为一个读者，我可以应付这个问题。但是这个人还有一个额外的负担。女性的大脑从女性切换到男性，然后再切换回来。这怎么能让人承受得了呢！？前一分钟你还在想女性化的东西，如关心、分享、娇小的东西，下一分钟就想去酒吧，沉迷于足球比赛，想打架。这个人有一个占主导地位的女性思维，所以大部分时间都有女性的想法，因此除了身体以外，在所有方面这个人都是女性。为了克服这种压倒性的负担，这个人写东西，而且写得非常好。我们是如何在博客领域相遇的？  我整理了我的电子邮件，由于事情很平静，我通过查找朋友/生活，向下滚动帖子，在我面前的是这张照片，在这篇精彩的文章下面。哭泣的女孩 她坐在那里，震惊得无以复加，无法思考。她坐在书桌前，看着玻璃上流淌的雨水，想知道这是否是天使的眼泪。她确信它们应该是。她认为老师在说话，但她听不到。她并不关心。这到底有什么意义？当一切都可能在眨眼间被夺走时，为什么还要如此努力？我进去了。我真的真诚地认为，由于文章写得很好，我是在读一个少女的想法。  于是就这样评论。随着时间的推移和阅读 "关于 "页面的所有评论，以及对这个人的评论，我发现这个人所面临的所有问题。我们通过电子邮件进行了交谈，这个人是这样说的。"我是一个业余艺术家、诗人和作家。我正计划参加今年11月的NaNoWriMo。我还在考虑其他一些比赛，但目前它们还只是可能。至于NaNoWriMo，这将是我的第五个年头。去年我勉强完成了50,000字的目标，最后我发现我不能再继续这个想法了，它现在静静地躺在我硬盘上的一个文件夹里。今年，我从不同的方向出发，计划不一定要写一部完整的小说，但要完成足够的内容，以便在比赛结束后能够继续工作。同时，我正在写诗，虽然除了在我的博客上发表之外，我没有什么真正的计划。我还对闪电小说产生了兴趣，正在创作200至500字的作品。我不确定我可能会在这方面有所作为，但我确实发现它使我对写作感兴趣。"我写这篇文章是因为我真的相信这个人有极大的勇气向世界揭露这个人的真实生活问题。我也相信，在写作中展现才华，我们都应该鼓励、建议和帮助这个人。在那里，读到这篇文章的人，都是有天赋的专业和业余作家，我请你们去看看，决定自己的想法，和这个人谈谈。我感谢你的 "感谢"，丹妮拉。我写这篇文章是因为我知道，许多最伟大的、知名的作家、诗人、艺术家等都不得不克服他们生活中有时极端的问题和难题。我不是说这个人将会成名，但至少这个人在写作上有一个尝试。直到两个月前，我甚至从未考虑过写作。好吧，我在工作中擅长写报告、信件和文件，但幽默、轶事和现在的记者文章！！！我有90个粉丝。而且我有90个追随者！!老实说，我不明白为什么。如果我没有这台笔记本电脑，我可能会在电视上看一些垃圾。自从我开始写作以来，我还没有在电视上看到一个完整的节目。你会喜欢这个奶酪蛋糕的，它有点不同。如果你愿意，你可以用你喜欢的蛋糕粉在9英寸的平底锅里做。我做一篇文章需要4个小时。我必须先做，然后试着拍一张看起来还行的照片。然后写文章。然后我还有电子邮件要处理。我喜欢这部分。我一直很欣赏博主为他们的文章所做的工作。谢谢你的</w:t>
      </w:r>
    </w:p>
    <w:p>
      <w:r>
        <w:rPr>
          <w:b/>
          <w:color w:val="FF0000"/>
        </w:rPr>
        <w:t xml:space="preserve">id 164</w:t>
      </w:r>
    </w:p>
    <w:p>
      <w:r>
        <w:rPr>
          <w:b w:val="0"/>
        </w:rPr>
        <w:t xml:space="preserve">在参加本月墨尔本市议会选举的九个团队中，没有一个团队能够声称拥有丰富的经验--个人的和专业的、本地的和国际的--社区和商业领导团队。顾名思义，这个四人团队有力地证明了墨尔本无限的人力和经济资源，以及该市成为21世纪可持续发展、社会公平和技术创新的全球领导者的独特潜力。在著名的社区领袖和环境科学家Berhan Ahmed博士的领导下，领导团队编制了一个全面的议程，包括基础设施和交通改善、商业激励和环境倡议，以使墨尔本成为一个更加繁荣、包容和进步的城市。该团队的核心优势之一是其广泛的文化和专业遗产--这在委员会170年的历史中是前所未有的--这反映和庆祝了世界上最多样化和最有活力的城市之一的无限可能性。贝汉-艾哈迈德博士，市长候选人 作为墨尔本多元文化扩张的发言人和倡导者，贝汉-艾哈迈德博士以其最边缘化的移民社区的坚定捍卫者而闻名整个城市。但是，除了为本市沉默的少数民族发出雄辩的声音外，Berhan还被证明是一位外交和谨慎的大师，他与维多利亚州一些最资深的政治家、警察、记者和商人建立了密切的关系和联盟，这使他能够为本市许多最被忽视的社区带来真正的变化。这个冷静而富有同情心的人在议会选票上组成了最勤奋和直言不讳的团队，这并不奇怪。Berhan为墨尔本移民社区所做的无私工作，在2009年获得了维多利亚州年度最佳澳大利亚人的奖项。他仍然是一个充满激情和积极主动的社区领袖，领导澳大利亚的厄立特里亚社区和非洲智囊团的宣传团体，并经常就移民教育和庇护者政策问题向联邦政府提出建议。他也是维多利亚州政府安置服务项目AMES和澳大利亚-非洲大学网络的董事会成员，并因其慈善工作和对年轻难民的指导而获得多个奖项。伯汉在15岁时离开了他的祖国厄立特里亚，于1987年作为难民来到墨尔本，在墨尔本大学攻读林业博士学位之前，他做过出租车司机和有轨电车售票员。今天，他作为大学森林和生态系统科学系的高级研究员，是澳大利亚最重要的木材保护专家之一，并在国际科学杂志上发表了超过75篇论文。他独特的保护资格使Berhan有能力推动市议会对气候变化做出更有凝聚力的反应--从太阳能路灯和植树，到全球节能绿色建筑的最佳实践。女士。SUNNY LU YAN，副市长候选人 Sunny Lu是一位著名的市内房地产经纪人，她对墨尔本整体长期发展的热情和承诺在该市的房地产界广为人知。与许多有远见的专业人士一样，Sunny认为海外投资--尤其是来自中国的投资--是墨尔本未来发展的关键，她认为这应该包括像中国和欧洲那样的 "智能 "自动化多层停车场，以及更复杂的零售和办公发展。"她说："更多标志性的世界级开发项目自然会帮助我们吸引海外投资者、学生和其他可以丰富我们城市未来的人的注意。Sunny于2002年作为一名商业学生来到墨尔本。在完成了拉筹伯大学的MBA课程和两年的房地产经纪人代表工作后，她于2006年共同创办了成功的住宅代理公司--专业城市住宅公司。除了繁忙的房地产业务，Sunny还是澳中贸易理事会的一名积极的委员会成员，是社区活动的定期志愿者和赞助商，也是全国乳腺癌基金会的积极筹款者。Sunny在房地产和基础设施方面的专业知识使她热衷于倡导墨尔本的 "空间节约型扩张"，即开发垂直停车场和地下零售空间，加强城市内部的交通管理，以及对中央商务区的公共交通进行补贴，包括定期提供小型巴士穿梭服务。她也直言不讳地倡导墨尔本的 "空间扩张"。</w:t>
      </w:r>
    </w:p>
    <w:p>
      <w:r>
        <w:rPr>
          <w:b/>
          <w:color w:val="FF0000"/>
        </w:rPr>
        <w:t xml:space="preserve">id 165</w:t>
      </w:r>
    </w:p>
    <w:p>
      <w:r>
        <w:rPr>
          <w:b w:val="0"/>
        </w:rPr>
        <w:t xml:space="preserve">我不明白这有什么问题（顺便说一下，我不是同性恋），但为什么人们会因此受到虐待呢？人们不应该因为他们的性行为而评判别人，你是什么就是什么，这不是一种选择，尽管同性恋恐惧症患者认为这是一种选择，我是双性恋者，一直都是，我一直与同性恋者和异性恋者相处，我们都是人，最后我不认为同性恋是错的。我认为有些人害怕同性恋者，因为他们不理解。宗教也没有帮助....(在某些情况下......我不会去那里......，但某些做法让我无言以对。）我所知道的是，每个人都有幸福的权利，......。只要做真实的自己，快乐地生活，XX祝大家在2009年平安，XX为什么人们不能让别人以他们想要的方式生活呢？每个人都忙着对别人的关系进行八卦，这让我很恼火！只要有人快乐，即使是在一个人的生活中。只要某人是快乐的，即使他们是同性恋者或颜色鲜艳的蓝色，也不会影响我对某人的看法，我对同性恋没有任何问题。我一直想知道为什么人们会这样。我不明白《圣经》的意思，因为在我的印象中，并没有这方面的实际文字，只是有很多暗示，所有的精液都应该用于生育。我的理论是，人们会因为性政治而感到压力，只要他们相信同性恋和异性恋之间有明显的区别（我不相信），那么同性之间的互动就能从所有的性裂变中得到喘息。在我看来，恐同的人似乎对一般的社会关系不太适应，不能同时处理太多复杂的问题，比如穿长裤的女人。我觉得圣经的事情很难解决，我并不完全信教，但当亚当和夏娃来到这个世界上时，他们被禁止吃苹果树上的水果。一旦他们吃了果子，他们就意识到自己是不同的。所以真的说上帝不希望他们有性行为或孩子............？？耶稣有12个门徒，都是男人。马利亚是个处女，....，哦，我还可以继续说下去，但我担心会被鞭打，也许我需要再读一遍《圣经》。</w:t>
      </w:r>
    </w:p>
    <w:p>
      <w:r>
        <w:rPr>
          <w:b/>
          <w:color w:val="FF0000"/>
        </w:rPr>
        <w:t xml:space="preserve">id 166</w:t>
      </w:r>
    </w:p>
    <w:p>
      <w:r>
        <w:rPr>
          <w:b w:val="0"/>
        </w:rPr>
        <w:t xml:space="preserve">其他答案 (8) 我的建议--个人建议--是你甚至不要开始，因为你以后会后悔。没有人愿意感到自己是个奴隶，而你将成为一个奴隶，被一个严酷而虚伪的社会所排斥，这个社会允许制造和销售香烟，收获烟草和整个事情......但把吸烟者当作麻风病人。看到他们捆绑在建筑物外面，受到排斥，在冰点以下的温度下抽着烟头，就像携带社会疾病的人一样，真是令人怜悯。不要这样做。</w:t>
      </w:r>
    </w:p>
    <w:p>
      <w:r>
        <w:rPr>
          <w:b/>
          <w:color w:val="FF0000"/>
        </w:rPr>
        <w:t xml:space="preserve">id 167</w:t>
      </w:r>
    </w:p>
    <w:p>
      <w:r>
        <w:rPr>
          <w:b w:val="0"/>
        </w:rPr>
        <w:t xml:space="preserve">重要提示：当你开始免费试用或在试用期内取消时，不会从你的信用卡中扣除。如果你对Amazon Prime很满意，那就什么都不要做。在免费试用期结束后，你的会员资格将自动升级为全年，价格为79美元。书籍描述 发行日期。2000年5月30日｜系列。现代图书馆幽默与机智 本书收录了1930年至1958年的许多最精彩的作品--仅在此版本中提供--作者是《纽约客》杂志幽默黄金时代的领军人物，也是有史以来最受欢迎的美国幽默家之一。在这些搞笑的作品中，迷人的暴躁的佩雷尔曼将他的注意力转向了书籍、电影、纽约社会名流、报业、乡村生活、旅行、好莱坞、出版业，以及最后但并非最不重要的自己。他的自画像："在一个大致与......相当的额头下，可以看到一副皮尔登人。弼马温人的额头下可以看到一对小猪眼，贪婪和淫乱交替地亮着。. . .在他们制造S.J.佩雷尔曼之前，他们已经打破了这个模式"。佩雷尔曼是一个复杂而又极其顽皮的语言杂技演员，他转过一个短语，然后在读者还没有来得及欣赏他的敏捷性时，又转过来。本书收录了1930年至1958年的许多最精彩的作品--仅在本版中提供--这些作品是《纽约客》杂志幽默黄金时代的领军人物和有史以来最受欢迎的美国幽默大师之一，具有毁灭性的机智。在这些搞笑的作品中，迷人的暴躁的佩雷尔曼将他的注意力转向了书籍、电影、纽约社会名流、报业、乡村生活、旅行、好莱坞、出版业，以及最后但并非最不重要的自己。他的自画像："在一个大致与......相当的额头下，可以看到一副皮尔登人。弼马温人的额头下有一对小猪眼，贪婪和淫荡交替点亮。. . .在他们制造S.J.佩雷尔曼之前，他们已经打破了这个模式"。佩雷尔曼是一个复杂而又极其顽皮的语言杂技演员，他转过一个短语，然后在读者还没有来得及欣赏他的敏捷性时，又转过一个短语。{"itemData":[{"priceBreaksMAP":null, "buy\...to wishlist", "Add both to Wish List", "Add all three to Wish List"], "addToCart":["Add to Cart", "Add both to Cart", "Add all three to Cart"], "showDetailsDefault": "显示可用性和运输细节", "shippingError":"发生错误，请重试", "hideDetailsDefault": "隐藏可用性和运输细节", "priceLabel":["价格:", "两个项目的价格:", "三个项目的价格:"], "preorder":["预购此项目", "预购两个项目", "预购所有三个项目"]}}.编辑评论 评论摘自格劳乔-马克思写给S.J.佩雷尔曼的信："从我拿起你的书到放下它，我都被笑得抽搐。有一天我打算读它。""自他自己以来最有趣的作家。"--戈尔-维达尔 摘自内页 本书收录了《纽约客》杂志幽默黄金时代的领军人物、有史以来最受欢迎的美国幽默大师佩雷尔曼从1930年到1958年的许多精彩作品--仅在此版本中提供。在这些搞笑的作品中，迷人的暴躁的佩雷尔曼将他的注意力转向了书籍、电影、纽约社会名流、报业、乡村生活、旅行、好莱坞、出版业，以及最后但并非最不重要的自己。他的自画像："在一个大致与......相当的额头下，可以看到一副皮尔登人。弼马温人的额头下可以看到一对小猪眼，贪婪和淫乱交替地亮着。. . .在他们制造S.J.佩雷尔曼之前，他们已经打破了这个模式"。佩雷尔曼老练而又极度顽皮，他是</w:t>
      </w:r>
    </w:p>
    <w:p>
      <w:r>
        <w:rPr>
          <w:b/>
          <w:color w:val="FF0000"/>
        </w:rPr>
        <w:t xml:space="preserve">id 168</w:t>
      </w:r>
    </w:p>
    <w:p>
      <w:r>
        <w:rPr>
          <w:b w:val="0"/>
        </w:rPr>
        <w:t xml:space="preserve">在我的第一份公司工作中，我在一个项目组工作了几个月，我不太喜欢我的两个主管。虽然我从未明确告诉他们，但我可能还是传达了我的不屑：我不笑他们的笑话。对我来说，他们的笑话大多很蹩脚，有时还很无礼。然而，项目组的其他人却总是笑得很开心，好像主管们是技艺高超的艺人。在我们都收到绩效评估的那一天，影响变得很明显。当那些人对他们光鲜的评价面带微笑时，我却在想，如果我对那些笑话笑了，我的不合格的评价是否会更好。1."你有多大可能发起一些一般性的谈话？"2.2. "你有多大可能主动提出一些幽默？"3.3. "如果对方发起幽默，你有多大可能会笑？"4."如果对方发起幽默，你有多大可能认为对方很有趣？"研究人员发现，"与一般的谈话相比，幽默的发起更依赖于吸引力和满意度。也就是说，当不被吸引或不满意时，人们报告说他们不太可能发起幽默。然而，当被吸引或满意时，人们报告说他们更有可能发起幽默而不是谈话......。这种特定的发现模式表明，相对于一般的谈话，发起幽默有一些特别的东西，表明一个人对关系的兴趣。这就是为什么，当你试图给某人--尤其是你的老板--留下深刻印象时，重要的是要笑他们的笑话，无论你觉得他们有多好笑。</w:t>
      </w:r>
    </w:p>
    <w:p>
      <w:r>
        <w:rPr>
          <w:b/>
          <w:color w:val="FF0000"/>
        </w:rPr>
        <w:t xml:space="preserve">id 169</w:t>
      </w:r>
    </w:p>
    <w:p>
      <w:r>
        <w:rPr>
          <w:b w:val="0"/>
        </w:rPr>
        <w:t xml:space="preserve">有一只手滑入你的包或口袋吗？很抱歉给你带来了不便，但没有必要担心。我是这样做的，对于新来的人。当在一个拥挤的地方，我靠近你，把一张卡片放进你的包/口袋，上面写着这个博客的地址。这个小游戏的目的是让人们了解扒手，这样他们就可以防止成为受害者。虽然我的方法可能有点出格，但我认为这是提高人们认识的一个好方法。此外，它还能让你在午餐时间有话题可谈。如果你不想保留这张卡，与其把它扔掉，不如试着把它放进别人的口袋里。扒手喜欢大型、拥挤的活动。今天我去了马格的Fte des Vendanges，我想那里可能有很多机会可以把一些卡片放进人们的口袋。天哪，我是对的。这就像一个扒手的梦。拥挤的人群，手里拿着酒杯，要么忙着品尝葡萄酒，要么听侍酒师讲解。此外，每个人都感到有点醉意，没有注意到周围的环境。你们是我最容易的目标。当你参加这样的活动时，要保护好你的财物，特别是当你知道会有酒精参与时。喝酒的人警惕性和警觉性都比较低，因此很容易被偷。打开的钱包和容易被发现的钱包是不允许的。不要把你的钱包放在椅子背上无人看管（是的，我看到了......），不要把贵重物品放在你的后口袋（也被称为 "傻瓜口袋"）。你很诚实，这很好：但不要以为世界上其他人都很诚实。总有一些魔鬼潜伏在阴影中：它可能是我，在这种情况下，你会很幸运，只得到一个警告。或者它可能不是我。除此以外，品酒会非常愉快。我只有一个遗憾：我应该多带几张扒手的卡片2 Comments to When the wine is in, the wit is out 关于When the wine is in, the wit is out - Beware of pickpockets的好文章。我对你为写这个故事所付出的时间和努力印象深刻。我将在我的社交媒体博客上给你一个链接。祝你一切顺利</w:t>
      </w:r>
    </w:p>
    <w:p>
      <w:r>
        <w:rPr>
          <w:b/>
          <w:color w:val="FF0000"/>
        </w:rPr>
        <w:t xml:space="preserve">id 170</w:t>
      </w:r>
    </w:p>
    <w:p>
      <w:r>
        <w:rPr>
          <w:b w:val="0"/>
        </w:rPr>
        <w:t xml:space="preserve">58条评论 WRAL.com欢迎你对这个故事发表评论。所有评论在发布前都会根据我们的发布指南进行审核。如果您的信息没有被批准，请在发布前查看这些信息。这个故事已经停止评论。对WRAL.com新闻报道的评论在周一至周五上午8点至晚上8点之间接受和审核。最新评论 "Robesonian说，有德国牧羊犬和他们认为是斗牛犬的混种。一只斗牛犬混血儿受伤，另一份报告说一只巴哥犬被杀。""卫生局局长比尔-史密斯说，袭击亨特的七只狗至少有一部分是比特犬，它们被关押在罗比森县动物收容所。两只梗犬和一只被认为是被其他狗攻击的斗牛犬也在收容所里。"阅读更多内容。罗比森人 - "一个可怕的悲剧" 没有德国牧羊犬。请花时间核实所有来源的信息，WRAL很容易不告诉整个故事。Damien Thorne 2012年10月5日上午8:37 "amyms，你看了太多的电影，如果你不了解杜宾犬的品种，请不要给杜宾犬贴上恶毒的标签!我养了30年的杜宾犬，它们都没有攻击性。这里发生的事情对这位女士和这些狗来说都是悲剧。"----EIFAN 我担心你误解了她的帖子，她没有说杜宾犬有攻击性。她写道，它们只是看起来如此，而且所有的统计数据都显示攻击的比例非常低。她还指出，杜宾犬与孩子们相处得很好，更不用说她有一只95磅重的蓝棕犬，我们把它当作自己的孩子。根据接收这些狗的动物管理部门的说法，有7只斗牛犬和两只较小的梗犬。猎犬受到攻击，其中一只被杀。这群狗中没有德国牧羊犬。Damien Thorne 2012年10月5日 8:33 a.m. amyms，你看了太多的电影，如果你不了解杜宾犬的品种，请不要给杜宾犬贴上恶毒的标签!我养了30年的杜宾犬，它们都没有攻击性。这里发生的事情对这位女士和这些狗来说是个悲剧。EIFAN 2012年10月4日下午5点16分，我住在偏远的地方。任何流浪狗都会形成危险的群落。就像巴尼说的，把它扼杀在萌芽状态!我的镊子是22-250！Warbirdlover 2012年10月4日下午4点40分，Robesonian说有德国牧羊犬和他们认为的斗牛犬混种。一只斗牛犬混血儿受伤，另一份报告说一只巴哥犬被杀。这个故事与狗的品种没有关系。任何一群狗在一个群体中的行为都会与个别的不同。它与安全地让一群较大的狗与陌生的狗交往，以及安全地打破狗打架有关。这只是一个可悲的提醒，人们需要接受更多的教育，让狗与其他狗安全地交往，并安全地驱散狗打架。</w:t>
      </w:r>
    </w:p>
    <w:p>
      <w:r>
        <w:rPr>
          <w:b/>
          <w:color w:val="FF0000"/>
        </w:rPr>
        <w:t xml:space="preserve">id 171</w:t>
      </w:r>
    </w:p>
    <w:p>
      <w:r>
        <w:rPr>
          <w:b w:val="0"/>
        </w:rPr>
        <w:t xml:space="preserve">Re:如果你有狗/猫等，人们访问......我们的狗不爱 "舔"，所以不用担心它舔脸等，它也不会跳起来看人。如果有人过敏，肯定会有一些毛发，所以即使我把它放在一个单独的房间里，也会有它在周围的证据。我自己也对猫过敏，所以我理解别人是如何受到影响的。Re:如果你有狗/猫等，人们访问......。如果有人对狗过敏，那么我肯定会把狗放出来，尽管现实中我建议我们在其他地方见面，我想。我有一个朋友根本就不喜欢狗，她认为养狗没有什么意义...。她在外面停车的时候给我发短信，我就给狗嚼一嚼，这样可以确保它们不理会她的到来，等它们吃完饭，她已经在里面安顿好了，它们就不会在意了，也不会打扰她。2003年3月以来 ......自2009年3月以来 ......BFP 2011年4月26日 在我的疯狂科学家实验室里，让孩子们做困难的事情 Posts 10,892 我不介意猫或乖巧的狗，如果它们跳起来，大多数朋友会把它们的狗挡在外面。但我并不过敏）。但真正让我恼火的是那些养狗的熟人，他们在你去开门时向你跳过来。你当然可以在应门的时候把它们关在厨房里？因为你知道门口的人有一个蹒跚学步的孩子，或者正拿着一盒鸡蛋。关于。如果你有狗/猫等，人们访问......我不介意，除了毛发和口水，我喜欢狗和猫，但我的孩子不喜欢。特别是DS，他讨厌这两种东西，他对它们怕得要死。他有时能忍受猫，但不能忍受狗。我不知道他是从哪里得来的。有些人很好，如果它们蹦蹦跳跳就把它们关起来，但其他人只是重复说 "哦，它不会伤害你的"，而DS则在角落里抽泣着。不幸的是，这确实决定了我们去拜访谁。我姐姐有两只大牛獒，它们是可爱的家庭犬，但他错过了与表兄弟姐妹玩耍的机会，因为他不愿意进屋。关于。如果你有狗/猫等，人们访问......我一直在思考这个问题，并想知道你是否会把它应用于狗和猫以外的东西？我对兔子过敏（虽然我喜欢它们），我知道有人养了一只家兔，它可以在房子里自由跳动。我还对真正的圣诞树和那些插电式空气清新剂的东西过敏（我偷偷地拔掉了我妻子的插头，因为有一年圣诞节我就坐在它旁边，我无法忍受流鼻涕和眼睛）。对于圣诞树，如果我去的地方有一棵真正的圣诞树，我尽量不坐在树的附近。我不会要求别人把树搬到外面去......Dilly xx Clean Sweep - 我的整理和家庭组织博客。不要把事情留到最好--让每一天都成为你最好的一天。关于。如果你有狗/猫等，人们访问......我也不喜欢空气清新剂--我并不过敏，但它会让人流眼泪/流鼻涕，而且我觉得和它们待在一个房间里很不舒服。我从来没有想过要停止拜访母亲，她到处都有这些东西--现在，我有了一个想法......。但我同意DD的观点，在这种情况下你会怎么做？为什么要求别人把宠物放出来就可以，而对其他东西却坐立不安？我必须说，我对原来的问题有点纠结--或者说，为什么人们认为这是一个问题....。我喜欢狗。我的小狗两年前去世了，我仍然想念它。尽管如此，它是一只狗，而不是一个人（无论它是我家庭的一部分），因此，如果访客不喜欢它或对它过敏，它就被放在房间外面。我记得有一天，当Adelelee来的时候，他和我被关在地窖里（适当的房间），因为我去检查他时把门关在身后。</w:t>
      </w:r>
    </w:p>
    <w:p>
      <w:r>
        <w:rPr>
          <w:b/>
          <w:color w:val="FF0000"/>
        </w:rPr>
        <w:t xml:space="preserve">id 172</w:t>
      </w:r>
    </w:p>
    <w:p>
      <w:r>
        <w:rPr>
          <w:b w:val="0"/>
        </w:rPr>
        <w:t xml:space="preserve">How-To Geek以前的版本是Windows 7内置的一个非常有用的功能，它允许操作系统在没有通量电容器的情况下记录和查看文件的早期版本。这里有一份使用这一优秀功能的详细指南。这项功能超越了回收站的功能，因为它允许你。恢复你可能已经永久删除的文件。查看或恢复你已经保存过的文件版本。允许你并排比较一个文件的当前和/或以前的版本。只要有一点专用的硬盘空间，一个自动化脚本和计划任务，你就可以利用这个功能来防止无意中的文件删除和覆盖，而传统的备份可能无法充分覆盖。使用以前的版本。一个简单的演示 在介绍配置选项之前，我们要演示一下以前版本的强大功能。如果你已经熟悉了，你可以跳到关于配置的部分。假设我们在桌面上有一个文件夹，里面有3个文件，这些文件以前被捕获为以前的版本。我们将在整个演示过程中使用这些文件。对原始文件进行修改 现在我们要永久删除（Shift+Delete）Excel文件，编辑文本文件，并重命名Word文档。恢复原始文件 一旦文本文件被关闭，我们就失去了撤销修改的能力。因此，在我们需要恢复文件的先前版本的情况下，只需在文件上点击右键，选择恢复先前版本的菜单选项。在文件的 "属性 "对话框的 "先前版本 "选项卡中，你将看到这个文件的所有先前版本（或快照）被捕获。选择你想查看或恢复的版本。点击 "打开 "按钮将在默认程序中打开选定的副本。这是在拍摄快照时的文件。点击 "复制 "按钮将提示你要创建所选版本的副本的位置。点击 "恢复 "将用选定的版本替换当前的版本。你会被提示确认你真的想这样做。但是，我们重命名的Word文档或删除的Excel文件怎么办？当你打开重命名的文件的先前版本时，那里什么都没有。如果一个文件被删除了，显然没有文件可以查看以前的版本。在文件被重命名或删除的情况下，你必须查看包含文件夹的先前版本。你可以通过右击文件夹中的一些空白处，并选择 "属性 "选项来做到这一点。在 "先前版本 "选项卡中，你可以看到整个文件夹的快照。通过双击列表中的文件夹或点击打开按钮，你可以查看快照制作时的文件夹内容。在这里你可以看到，Word文档有原来的文件名，内容也包含我们永久删除的Excel文件。从这里你可以查看或复制各自的文件版本。此外，你可以使用先前版本选项卡中的复制和恢复按钮，就像你对单个文件所做的那样。恢复被删除的文件夹 在整个文件夹被删除的情况下怎么办？目前我们的Sample Files文件夹在桌面上，所以我们要永久地删除（Shift+Delete）它。为了恢复这个文件夹或这个文件夹里的文件，我们必须查看父文件夹的上一个版本。在我们的例子中是桌面。不幸的是，如果你右键点击桌面，没有恢复以前的版本或属性选项。因此，为了达到这个目的，我们需要进入桌面文件夹的Windows Explorer视图。从开始菜单中打开你的配置文件文件夹。在你的个人资料的Windows Explorer视图中，有一个桌面文件夹。在这个文件夹上点击右键，选择恢复以前的版本选项。正如你可能猜到的，你现在可以查看你的桌面内容的历史快照。打开相应的以前版本，你可以查看快照时的桌面内容。注意这个快照包含我们之前永久删除的文件夹。通过打开样本文件夹，我们现在可以恢复之前删除的内容。虽然这只是一个非常基本的例子，但它展示了这个功能有多么强大。同样的方法可以用来恢复你电脑上几乎任何文件夹中的文件，而不仅仅是你的文档。设置和配置以前的版本 以前版本的文件被记录为系统还原的一部分</w:t>
      </w:r>
    </w:p>
    <w:p>
      <w:r>
        <w:rPr>
          <w:b/>
          <w:color w:val="FF0000"/>
        </w:rPr>
        <w:t xml:space="preserve">id 173</w:t>
      </w:r>
    </w:p>
    <w:p>
      <w:r>
        <w:rPr>
          <w:b w:val="0"/>
        </w:rPr>
        <w:t xml:space="preserve">NICE和其他NCC 国家临床卓越研究所（NICE）于1999年4月1日成立，是英格兰和威尔士的一个特别卫生局。它是NHS的一部分，为病人、医护人员和广大公众提供权威和可靠的医疗保健指导。它的核心职责之一是制定临床指南以提高临床护理的质量。2005年4月1日，NICE与卫生发展局联合，成为新的国家卫生和临床卓越研究所。NICE的指南是以证据为基础的，系统地制定的声明，帮助临床医生和病人在特定的临床情况下做出适当的医疗保健决定。所包含的建议必须来自于现有的最佳研究证据，采用预先确定的和国际认可的方法，并包括对成本效益的考虑。有四个由专业人员领导的国家合作中心（NCCs）成立，以支持NICE指南的实施。</w:t>
      </w:r>
    </w:p>
    <w:p>
      <w:r>
        <w:rPr>
          <w:b/>
          <w:color w:val="FF0000"/>
        </w:rPr>
        <w:t xml:space="preserve">id 174</w:t>
      </w:r>
    </w:p>
    <w:p>
      <w:r>
        <w:rPr>
          <w:b w:val="0"/>
        </w:rPr>
        <w:t xml:space="preserve">现在是重新设定我们的规则和价值观的好时机（第二部分） 投资者的期望正在将公司推向其能力的边缘。当然，有一个更好的方法来连接企业和那些经营他们资金的人？答案就在詹姆斯-费瑟比的《市场与人》中。在City Grump的《市场与人》系列摘录的第二部分中，作者James Featherby指出了资金经理和给他们钱的人之间的脱节：你和我。资产经理们在投机和假设回报的海洋中失去了自我。反过来，许多大公司为了追求高业绩，正在承担越来越大的经营风险。费瑟比提出了一个有趣的新方法，我们可以与那些管理我们资金的人以及他们所投资的公司重新接触；请继续阅读!"投机性交易是有问题的，部分原因是对任何相关业务或整个经济没有责任感，如果你不负责任，你就不可能关心。同样，基于权利要求的交易，作为价格的回报，允许我们对他人提出财务要求，而这些要求并不因其未来的盈利能力而变化，这就产生了一种金融环境，在这种环境中，太多人对社会的福利或产生这些利润的企业不感兴趣。投机性交易和索赔性交易加在一起，已经开始对有效的资本分配过程产生破坏性。市场的设计并不是为了在这种规模下用于这些目的。许多资产管理公司，包括养老基金和保险公司，其决策过程受到统计学家和精算师的严重影响，而他们在商业业务方面的专业知识很少。(......)他们在谈判桌上拥有主要席位，他们将对话引向部门资产配置和假设的回报，而不是个人投资和具体影响。我们不应该很快忘记，理性预期和有效市场的经济理论未能预测或防止金融危机或随后发生的大规模股票价值损失。而且现在很清楚，没有无风险的资产。假装没有风险的模型和老式的商业判断一样，都有可能错误地分配资本。由于竞争的压力和投资者的期望，公司也越来越多地在其能力的边缘运作。英国石油公司的 "深水地平线 "事件似乎就是这种情况，但在银行、保险公司和交易他们可能不完全了解的证券的金融投资者中也是如此。对产品和服务（包括金融产品）的新技术研究和开发的投资，与用于风险识别、预防和补救的投资越来越不平衡。例如，银行在了解和管理其资产负债表上的次贷产品所需的基础设施方面的投资严重不足。而当一个市场中的大型参与者犯了能力上的错误时，社会的风险就会增加，因为这个错误的后果往往会产生更大的反响，更远的影响。在效率的名义下，近年来在企业稳定性和财务效率之间的权衡也发生了重大变化。许多企业现在携带最少的库存，将重要的功能外包给他们无法控制的第三方，依赖供应商而不给予他们支持，并以大量的债务来撬动他们的业务。换句话说，企业正在承担更大的风险，但内在的运营弹性却更小；而当企业跌跌撞撞时，其他人也经常感受到后果。当企业规模大时，其后果会被放大。规模也在另一个方面降低了社会的复原力。企业往往具有指挥和控制的心态。这意味着，即使经过一段时间的反思，他们也倾向于在战略决策上采取单向的赌注。他们倾向于发展一个单一的观点，然后紧紧跟随它。鉴于人类倾向于相信和遵循传统智慧，这使得他们，以及经济的其他部分，对生活中的不确定性缺乏弹性。如果所有这些企业都以同样的方式进行多元化经营，那么包括全面服务银行在内的巨型企业的多元化经营并不能避免系统性风险。商业模式的多样性，完全是一个不同的概念，对社会更有利。复杂和多样化比复杂和相似更有弹性。现代投资大多已成为一种数学练习，投资者寻求与风险相称的最大财务回报。它在很大程度上对资金的投资地点或投资方式不感兴趣......我们不希望有这样的农场。</w:t>
      </w:r>
    </w:p>
    <w:p>
      <w:r>
        <w:rPr>
          <w:b/>
          <w:color w:val="FF0000"/>
        </w:rPr>
        <w:t xml:space="preserve">id 175</w:t>
      </w:r>
    </w:p>
    <w:p>
      <w:r>
        <w:rPr>
          <w:b w:val="0"/>
        </w:rPr>
        <w:t xml:space="preserve">新闻界和公众都对切斯利-B-萨伦伯格三世赞不绝口，这位飞行员如此巧妙地将一架残缺不全的客机击落在哈德逊河上，星期五下午。这是很正确的。但是，对于我们的崇拜，对于我们将他打造成 "民族英雄"，有一点令人不安。即使考虑到我们对 "真正的 "英雄贪得无厌的渴求，围绕这一事件似乎有一种惊奇的光环，但应该用一些观点来加以调和。可以肯定的是，萨伦伯格先生是一个杰出的人。但是，我们期望他是个例外。事实上，我们期望所有坐在我们客机驾驶舱里的男人和女人都是杰出的。他们中的许多人是世界上要求最严格的飞行学校--美国军队的产物。即使如此，我们选择他们，我们筛选他们，我们训练他们，我们监测他们的表现，我们指望他们在数千小时和数百万英里的常规 "公共汽车驾驶 "中保持他们的 "优势"。事实上，这些男人和女人是我们文明的隐藏奇迹之一。我们成千上万的人每天都把自己的生命交到他们手中，几乎不假思索。而随着数十亿英里的航空旅行里程毫无意外地堆积起来，我们对他们的思考也越来越少。他们中的每一个人都曾想过他们会做什么，当蜂鸣器响起，灯光闪烁，地球上空的地狱爆发时，他们会如何反应。他们中的大多数人从来没有也永远不会面对切斯利-萨伦伯格所面临的情况--那一刻，他所有的训练、所有的阅读、所有的本能--所有从他年轻时就形成的框架，都被立即从隐藏在他内心深处的文件中唤醒。如果不是拉瓜迪亚附近的那群鸟，我们很可能永远不会听说萨伦伯格先生的事。他们中的大多数人都有关于驾驶舱的记忆，当时他们的直觉、训练和运气，是的，运气，使他们度过了死亡的阴影。这些都是他们留给自己的眉毛潮湿、嘴巴干涩、冰冷的瞬间。毫无疑问，萨伦伯格先生应该得到一切赞誉。但我想，当我们能够听到他的声音时，我们将听到一个人的话语，他正在做他的职业所要求的事情。英雄 "这个词并没有出现在他的工作描述中，但它最精妙的定义却隐含在每一个段落中。切斯利-萨伦伯格完成了他的工作。现在告诉我，你认为航空公司飞行员的工资太高了吗？点击这里，让PoliticalMavens.com以每日文摘的形式发送到您的收件箱中。</w:t>
      </w:r>
    </w:p>
    <w:p>
      <w:r>
        <w:rPr>
          <w:b/>
          <w:color w:val="FF0000"/>
        </w:rPr>
        <w:t xml:space="preserve">id 176</w:t>
      </w:r>
    </w:p>
    <w:p>
      <w:r>
        <w:rPr>
          <w:b w:val="0"/>
        </w:rPr>
        <w:t xml:space="preserve">吉迪恩是一位布鲁塞尔的老兵，他对整个欧盟成员国的公众舆论不打算让土耳其'加入欧洲'感到非常沮丧。问题是，"只要土耳其的成员资格引起大规模移民到欧盟其他国家的前景，就不可能向西欧的选民推销它。他建议让土耳其成为欧盟成员国--也就是说，在制定欧洲法律时给予它巨大的权重，给予它大量的财政和结构性援助，让它不受限制地进入欧洲单一市场，以及其他方面--只是解释说，根据这项交易，土耳其公民不会自动获得在欧盟任何地方工作的权利，这项权利对目前所有成员国的公民都有保障（尽管对几个最新的成员国的公民有一些延迟）。与其他27个成员国的公民不同，土耳其人可以期待的是更容易的旅行。一位布鲁塞尔的英国人从他的咖啡中抬起头来，建议吉迪恩可能想向以色列提供同样的交易，看看他会得到什么样的反应。我，我不需要说太多。我只是说我认可这个计划背后的理由。但是，我熟悉1955年阿拉巴马州臭名昭著的罗莎-帕克斯案中使用的公交车图，当时'有色人种'帕克斯夫人因拒绝将她在公交车前面的座位让给一个白人而被起诉。有色人种 "应该坐在巴士的后面。作为一个在土耳其生活的英国人，普通的土耳其人并不希望加入欧盟。他们重视自己的自由和生活方式以及管理自己的权利。他们认为欧盟是反土耳其的。政治家们为了自己的个人利益才想加入，当然，向希望与土耳其贸易的外国人开放的市场将是巨大的。我们都知道，加入欧盟没有任何好处，种族主义的文章和言论没有任何作用。至于 "伊斯兰教倾向"，这永远不会发生，军队会看到这一点。在土耳其，政治和宗教是分开的，土耳其人不希望有任何感染伊朗、叙利亚等国的基本伊斯兰废话。土耳其人热爱他们的自由，他们为什么要像他们的邻居一样成为一个落后的国家，或者被不露面的官僚控制。他们有太多关于世界经济和全球化的废话--但只有在适合我们的时候才会这样做。不要把土耳其人与目前每天涌入英国的那些一心想获得庇护和福利的垃圾混为一谈！你的观点是正确的。你一针见血地指出了问题所在。似乎许多其他国家的过去并没有那么多过去帝国的辉煌，他们静静地接受自己在世界中的角色，并向前看而不是向后看。他们向内寻找解决方案，而不是指责他人。德国可能是最好的例子；无论他们近几十年来对欧盟的看法如何，他们仍然设法拥有更好的教育水平和生产更好的产品。欧盟的问题在于，他们允许那些经济水平与已经在欧盟内的国家不一样的国家进入，这就是为什么会出现大规模内部移民的原因，如果土耳其被允许进入欧盟，你会看到一个完全不同的移民规模，由于福利和免费的NHS，这些移民中有很大一部分会来到这里，但由于经济状况，它会使福利国家、教育系统和NHS完全崩溃，当这种情况发生时，事情会很快变得很激烈。政府很可能需要呼吁欧盟提供警察和军队来试图维持秩序，当他们到达时，就是全面内战开始的时候，或者至少是一场革命。这样的评论只能让人同情正在逐渐消失的英国。人们可能渴望一个伟大的阿尔比恩，但无论是澳大利亚考虑成为一个共和国，还是土耳其拒绝加入欧盟，英格兰和欧洲最好习惯于被称为过去式。不幸的是，唯一会越来越多地搬到英格兰的移民是半诱导型的，类似于那些会不断抱怨找不到工作的本地人。读读新闻，看看统计数字；基本的教育水平是可怜的。不要责怪离岸外包或NuLab或政府或移民；反省和适应或忍受不相干的生活 邀请土耳其加入的意义是什么？</w:t>
      </w:r>
    </w:p>
    <w:p>
      <w:r>
        <w:rPr>
          <w:b/>
          <w:color w:val="FF0000"/>
        </w:rPr>
        <w:t xml:space="preserve">id 177</w:t>
      </w:r>
    </w:p>
    <w:p>
      <w:r>
        <w:rPr>
          <w:b w:val="0"/>
        </w:rPr>
        <w:t xml:space="preserve">雨中曲》是根据1952年吉恩-凯利和黛比-雷诺兹主演的电影改编的，这部电影被美国电影协会评为有史以来最伟大的电影音乐剧，《纽约时报》称之为 "最快乐的电影音乐剧"。令人振奋的舞蹈、悦耳的乐曲和充满活力的爱情故事创造了一部令人愉快的舞台剧，向米高梅1940年代华丽的电影音乐剧和有声电影的革命性诞生致敬。这部欢乐的音乐剧将给观众留下一种 "辉煌的感觉"，希望有一场大雨，以便他们能够在雨中唱歌和跳舞。当美国电影学会（AFI）在2007年发布其最新一期的《有史以来最伟大的100部电影》时，只有一部音乐剧进入了前十名......。雨中曲》。这部庆祝电影制作的音乐剧后来被评论家认为是 "完美的音乐剧"。该剧不仅推动了其男主角（吉恩-凯利）成为真正的好莱坞明星，而且还帮助其年轻的女主角黛比-雷诺兹女士开创了事业。此外，它使 "早安"、"让他们笑"、"摩西假设 "等不可磨灭的曲子，当然还有那首标志性的标题曲，永远成为美国音乐剧歌集的一部分。我希望我们对这一受人喜爱的音乐剧的版本不仅要向电影致敬，而且还要对这一作品进行新的阐释，这只有现场舞台表演才能做到。永恒的人物、曲调优美的旋律，以及一个充满巨大魅力和不可否认的心灵的故事......在节日里庆祝的完美礼物。尽情享受吧!  --比尔-詹金斯 2012-2013年演出时间及单人票价 日演出时间 *票价 *晚餐套餐推荐用餐时间 周三 1:30 35.00美元 49.75美元 11:30周四 1:30 35.00美元 49.75美元 11:30周四 8:00 40.00美元 58。00 下午 6:00 星期五 8:30 $45.00 $64.00 下午 6:30 星期六 5:00 $45.00 $64.00 3:30 演出前 8:00 演出后 星期六 8:30 $46.00 $65.00 下午 6:30 星期日 2:00 $45.00 $68.00 $63.00 早午餐 12:00 晚餐 4:00 星期日 6:00 $40.00 $58.00 下午 4:00 * 五岁以下儿童不招待。价格不包括小费。特别活动的时间和价格可能有所不同。价格如有变动，恕不另行通知。阳光大道》是一部1950年的美国黑色电影，获得了11项奥斯卡奖提名，由格洛丽亚-斯旺森主演，塞西尔-B-德米勒执导。罗杰-伊伯特称赞《日落大道》是 "有史以来关于电影的最好的戏剧"。这部获得托尼奖的舞台剧，以传奇人物安德鲁-劳埃德-韦伯（Andrew Lloyd Webber）的惊人音乐为特色，编织了一个关于褪去的荣耀和未实现的野心的宏伟故事，视觉上非常壮观。无声电影明星诺玛-德斯蒙德渴望重返大银幕，随着 "有声电影 "的出现，她已被金沙城抛弃了。她的魅力在她的脑海中已经消失了。当她在戏剧性的情况下遇到挣扎中的好莱坞编剧乔-吉利斯时，他们随后的激情和不稳定的关系导致了一个不可预料的悲剧性结局。</w:t>
      </w:r>
    </w:p>
    <w:p>
      <w:r>
        <w:rPr>
          <w:b/>
          <w:color w:val="FF0000"/>
        </w:rPr>
        <w:t xml:space="preserve">id 178</w:t>
      </w:r>
    </w:p>
    <w:p>
      <w:r>
        <w:rPr>
          <w:b w:val="0"/>
        </w:rPr>
        <w:t xml:space="preserve">机器人6日名言｜凯莉-苏-德康尼克谈女性主导的漫画 "如果我们的'基础'不会可靠地支持女性主导的书籍（这是另一个话题，我没有时间），那么我们需要新的读者。严格来说，从可持续发展的角度来看，我们需要新的读者--我们的读者群正在老化和减少，我们应该从通常称为'帐篷电影'的漫画广告中获得的善意，在很大程度上，我们正在挥霍。作为一个行业，我们对新读者设置了很高的门槛--无论是像 "正宗迷妹 "这种文化上令人厌恶的东西，还是我们按出版社上架、把书编到600页的令人费解的做法。想一想漫画的蓬勃发展吧。美国人的观念一直是，女性不会大量购买漫画。甚至有一种普遍的说法，即 "女性不懂视觉"。在美国，谁买了漫画？大多是妇女和女孩。10块钱一本，一点也不便宜。妇女在什么上花费了数百万美元？漫画。现在，有些人会争辩说，这与漫画类型的多样性有很大关系，这是一个公平的观点。但我想说的是，科幻小说的美学没有任何内在的阳刚之气，对权力的幻想或对英雄主义的渴望没有任何内在的阳刚之气。-- 惊奇队长》的作者凯莉-苏-德康尼克（Kelly Sue DeConnick）在Reddit上对这一问题做出了更长的回应，"你认为为什么惊奇公司建立一个女性英雄如此困难，她不是1.）以男性同行为基础，2.）为团队提供性别平衡，或3.）成为更受欢迎的男性英雄的爱情伴侣？"6条评论 dsimons_123 这是相当断章取义的，伙计。从我对原帖的理解来看，KSD正在谈论的是为什么漫画在总体上并不畅销。关于这个话题的更有趣的引文就在你复制的关于女性消费者的漫画发行和使用的这段话之后。保罗-克里斯 她的完整回应是我见过的对这个问题的最有理由的回应之一。我没有想过她关于预购的建议，但这让我想开始从comixology购买大公司的作品，如《绿灯侠》和《蝙蝠侠》，并在LCS预购创作者的漫画。Teek 这真的不是一个关于性别、种族或任何在漫画中代表性不足的群体的问题。这个问题正是德康尼克的解释。"我们的行业是为销售蝙蝠侠而建立的。"我们不会在主要书籍中获得新的女主角，因为我们不会在主要书籍中获得任何新主角。原创人物每十年才会出现几次，即使如此，到最后，他们也总是在40至60年代创造的白人队伍中扮演次要角色。黑寡妇和Marvel女士不能维持每月出版而不被取消的威胁。但《幽灵骑士》和《赌神》也不能。Pira Urosevic 漫画角度唯一省略的是（在完整的回应中），最初漫画是像漫画一样连载的，只是在进入TPB卷之前，以多故事杂志的形式。我知道他们在这里尝试过这种方式的漫画，但它似乎并没有以这种方式销售（《庄周节拍》等），我认为这是因为人们没有耐心，发现扫描版在网上很容易买到，所以从长远来看，直接翻译成册更明智。在这个问题上，它不能与每月推出的漫画悬念相提并论....，因为除了等待每月推出的作品外，没有其他方法可以获得这个故事。我认为她的全面回应非常好，但这个行业仍在为寻找答案而徘徊。如果女性不愿意来找他们，他们就需要到女性所在的地方去争取新的读者，在她们眼前获得产品的预览。你无法订购你不知道的东西。</w:t>
      </w:r>
    </w:p>
    <w:p>
      <w:r>
        <w:rPr>
          <w:b/>
          <w:color w:val="FF0000"/>
        </w:rPr>
        <w:t xml:space="preserve">id 179</w:t>
      </w:r>
    </w:p>
    <w:p>
      <w:r>
        <w:rPr>
          <w:b w:val="0"/>
        </w:rPr>
        <w:t xml:space="preserve">你会忍受几个前八名的成绩，并给布兰登时间吗？通知 如果这是你第一次访问，请务必查看我们的发帖规则。你可能需要先注册才能发帖。任何被发现发布攻击性材料的人将被禁止，并可能被通知警察。如果您看到攻击性的内容，请点击报告滥用按钮，帮助我们保持这些留言板成为一个令人愉快的访问场所。如果我们在本赛季获得第7或第8名，我们必须坚持和他在一起，没有必要每个赛季都换经理，因为他没有让我们进入前四名。他真的负担不起前10名以外的成绩，但一个赛季让自己适应也不是最糟糕的事情。如果我们在2或3年内没有任何进步，那么他的位置将需要被审查，但如果我们这次获得第七或第八名，我们必须保持耐心。关于这个问题的主要问题是：在LFC这个品牌的价值崩溃之前，我们能承受多少年的平庸？历史是一回事，但如果它开始看起来好像我们永远不会有CL足球，我们将很快失去许多国际支持和品牌价值。我认为罗杰斯可以熬过一个赛季的中游水平，但前提是我们的一些年轻人有真正令人兴奋的进步，从而在下个赛季有严重的改善。如果他的第二个赛季开始时表现平平，那么到2014年1月就必须进行重大改变，以保持希望和品牌价值。AIMO。完全是这样。但我们必须信任至少一位经理，并给他所需的时间来纠正问题。我同意我们需要信任一位经理。但经理也需要赢得这种信任。我在这里假设，拉法被解雇是因为他在为我们工作的后半段时间里成绩不佳。至于他是否能够把球队拉回来，这是值得商榷的，但有许多因素导致他离开，主要的是我们的联赛地位。我不打算在此基础上更进一步。罗伊，在我看来，只是永远不适合俱乐部和它的精神。肯尼，如果他在2012年把球队拉回来，我想他还会在这里。问题是，你需要一个团队来回应经理。但是，如果一支球队开始走下坡路，并且没有显示出减弱的迹象，那么就会采取行动。我认为这就是我们过去三次解雇经理的主要依据。应该给主教练时间，但他们也需要表明他们赢得了时间，或者有迹象表明他们可能会成功。显然，我在上面提出的方案是有争议的，但一般来说，这就是我认为的情况，无论对错。我想我会问这个问题--你会忍受在接下来的两三个赛季中取得第七或第八名左右的成绩，并对BR保持耐心吗？从目前的情况来看，这将是一个巨大的重建工作，罗杰斯必须做的，它可能需要几年的时间来纠正，我们可能没有选择，但要忍受几个赛季，试图让事情在球场上得到纠正，但它没有好处，保持每18个月更换经理，我觉得我们将不得不忍受相当多的颠簸在未来几个赛季的路上。给予罗杰斯充分的支持和时间，让他把事情做对。人们需要意识到未来的任务。我们不只是要做一些调整，然后就可以了。我们需要对球队和我们一直以来的比赛方式进行大规模的重建。与切尔西和MC不同，我们不能购买即时的成功。因此，这将需要艰苦的工作和勇敢的决定。我们需要清除过去所有的错误，这可能意味着我们必须在向前迈进之前退一步。我同意我们需要信任一个经理。但经理也需要赢得这种信任。我在这里假设，拉法被解雇是因为他在为我们工作的后半段时间里成绩不佳。至于他是否能够把球队拉回来，这是值得商榷的，但有许多因素导致他离开，主要的是我们的联赛地位。我不打算在此基础上更进一步。罗伊，在我看来，只是永远不适合俱乐部和它的精神。肯尼，如果他在2012年把球队拉回来，我想他还会在这里。问题是，你需要一个团队来回应经理。但是，如果一个团队开始</w:t>
      </w:r>
    </w:p>
    <w:p>
      <w:r>
        <w:rPr>
          <w:b/>
          <w:color w:val="FF0000"/>
        </w:rPr>
        <w:t xml:space="preserve">id 180</w:t>
      </w:r>
    </w:p>
    <w:p>
      <w:r>
        <w:rPr>
          <w:b w:val="0"/>
        </w:rPr>
        <w:t xml:space="preserve">我们是天空宽带的新用户，切换时没有任何痛苦，在第一天之后，我们有一个相当可靠的连接，速度和以前一样。然而，很明显的是，我们的下载速度有时会降到最低，而且我意识到，这始终只发生在我们上传任何数据的时候。基本上，只要我把文件备份到Dropbox，或者把一些歌曲上传到我的谷歌音乐库，那么下载和甚至基本的互联网浏览都几乎停滞不前了。这当然不正常，我以前从未遇到过这种情况。当然，在上传时，下载速度会受到一点影响，这是有道理的，但这实在是太疯狂了。我们在最初的10天测试期中已经过了7天，所以我希望这只是最初阶段的一部分，并希望它很快就会恢复正常。有谁能告诉我这一点，这是一种常规现象，还是有什么不正常的情况发生？为了进一步证明这一点，我做了一个SpeedTest.net测试，结果显示，ping大约50ms，下载大约4-5Mbs。然后我启动了我手机上的Dropbox应用程序，继续上传一些照片，我又做了一个速度测试。Ping是540ms！！？下载速度跃升至4，然后迅速下降，下降，下降到不到1Mbps。我适当地退出了手机上的Dropbox应用程序，这样它就会停止下载，又做了一次测试，又回到了它应该有的状态。非常奇怪。我真诚地希望这个问题尽快得到解决，如果它持续超过10天的设置期，我将不得不联系Sky，因为如果设备或电脑在上传任何东西时，它都会爬行停止，这将使我们的宽带无法使用。我认为Photostream和其他iCloud服务想要从我和我女朋友的iPhone上备份东西。:S</w:t>
      </w:r>
    </w:p>
    <w:p>
      <w:r>
        <w:rPr>
          <w:b/>
          <w:color w:val="FF0000"/>
        </w:rPr>
        <w:t xml:space="preserve">id 181</w:t>
      </w:r>
    </w:p>
    <w:p>
      <w:r>
        <w:rPr>
          <w:b w:val="0"/>
        </w:rPr>
        <w:t xml:space="preserve">斯佩克特要求玩家对音乐剧《史诗米奇2》"冷静一下" 资深游戏设计师沃伦-斯佩克特要求玩家对音乐剧《史诗米奇2》"冷静一下 "并放松。与迪斯尼电影一样，《史诗米奇2》将于9月发行，其中包括在剪辑场景中表演的歌曲。斯佩克特告诉Eurogamer，一些玩家甚至一些迪斯尼高管的反应使他不得不在新闻发布会上就这些部分向他们作出保证。"他说："我已经迫不及待地谈论游戏和歌曲有一段时间了。"当我们宣布游戏时，我有点把它扔出去了，因为我是如此自豪和高兴。我看到人们眼中的恐惧表情。我想，这到底是怎么回事？大家不是都喜欢音乐剧吗？我意识到我必须要解释一下事情。"我看着观众席上像你们这样的新闻界人士，同样，在迪斯尼，当我看着执行官们时，大约70%的人都会说，是的。大约30％的人是去，你在开玩笑吗？"我看着像你这样在观众席上的新闻界人士，同样，在迪斯尼，当我看向执行官时，大约70%的人都在说，是的。大约30%的人认为，你在开玩笑吗？斯佩克特证实，游戏中的歌曲不是互动的。它们可以在任何时候被跳过--事实上，他鼓励被它们吓跑的玩家这样做。他说，整个事情是一个 "实验"，一个 "测试"，斯佩克特希望这将为未来游戏中更充实的音乐机制奠定基础。"我只是想看看人们对音乐和歌曲的反应，"他说。他说："它们在设计上不是互动的。后来，我希望也许我们能在其他游戏中这样做，在未来的某个时间。但我觉得我必须向那30%的人保证，这没有问题。如果你不想体验游戏的那一部分，你可以直接绕过它。"我已经看到了人们脸上的表情。我对我所看到的非常具体和真实的东西做出了反应，不担心会有具体的反应。我是对反应做出反应，好吗？这是一个变化。早些时候，我没有想到会有这种反应，所以我只是把它扔在那里。现在我觉得我必须告诉人们，这没关系。"我不认为我一开始就清楚，这不是对着麦克风或beatmatch唱歌。我应该清楚这一点，但我没有。"我希望每个人都能吃颗冷静的药丸，对这件事放松一下。我不会让你对着话筒唱歌。我不会让你在电视前跳舞。我不打算让你们打擂台赛。这只是以一种有趣的方式来纪念迪士尼的一部分历史。如果你不喜欢迪斯尼的那部分历史，就跳过它。"</w:t>
      </w:r>
    </w:p>
    <w:p>
      <w:r>
        <w:rPr>
          <w:b/>
          <w:color w:val="FF0000"/>
        </w:rPr>
        <w:t xml:space="preserve">id 182</w:t>
      </w:r>
    </w:p>
    <w:p>
      <w:r>
        <w:rPr>
          <w:b w:val="0"/>
        </w:rPr>
        <w:t xml:space="preserve">2006年1月17日，星期二，无就业的复苏不是复苏 第一部分 我们每天都被告知GDP在增长，我们的经济在前进，但是我们为了跟上时代，工作时间更长，更辛苦，生活质量似乎在恶化。EPI本周的快照显示，在过去三年的 "复苏 "中，我们大多数人的实际收入都有所下降。国内生产总值是衡量经济活动的一个坏标准。它不能衡量经济的健康状况，也不能衡量公民的福祉，只能衡量市场方面的躁动。战争、犯罪、酗酒--经济的 "坏事"--与食物和住所的 "货物 "一样多。环境破坏被完全忽略了。事实上，我们把清理工作计入GDP，但原始损害呢？没有发生。还可以看到目前布什对基于石油的能源政策的辩护。他不再怀疑气候变化的科学性，现在他说我们的经济不能对它做任何事情。比尔-克林顿给这种说法贴上了 "完全错误 "的标签。("公牛 "怎么了？)事实上，克林顿已经提出了一个基于能源技术发展的美国经济未来。国内生产总值的另一个衡量标准--真正的进步指标（GPI）--考虑到了当地的事实，实际上自1975年以来下降了45%以上。GDP把借贷算作收入。而不断增长的债务是对目前GDP上升的唯一解释。购买商品的价值，加在一起就等于国内生产总值。这就像把你的工资和你的信用卡余额加在一起，然后把总数称为你的收入。我只是一个忠诚的自由派士兵，为了我的激进派同僚们的好奇心，而否定国内生产总值的好消息，并利用大量债务、收入下降和就业增长乏力的坏消息吗？我不这么认为。我更像一个不以为然的法国人，他反对美国以不可靠的借口入侵一个中东国家。当这次冒险被证明是一场灾难时，我并不感到惊讶。经济也是如此。我只是很高兴经济学家的笑话比法国人的笑话不那么令人反感。两者的相似之处是惊人的。布什-切尼轴心决定他们要做什么，而事实和 "官方 "理由则被归入公关部门，在那里他们将每天调整，供公众消费。在伊拉克，"大规模杀伤性武器的紧迫威胁 "变成了 "摆脱萨达姆 "变成了 "建立民主"。对于减税，布什首先宣传的是 "因为这是你的钱"（谈及盈余）。后来我们知道，这不是我们的钱，毕竟是我们孩子的钱。但是，别担心，反正不是给我们的，是给富人的。当情况开始恶化时，减税成为 "恐怖袭击后帮助经济的必要措施"。事实上，这就是卖给国会的那句话。胡说八道!首先，9-11对经济轨迹的影响最多只是轻微的。例如，航空公司因燃料价格而受到的影响远远大于对旅行者的暂时性劝阻。第二，更重要的是，布什的减税政策和对我们的社会和教育项目的无耻切割不能帮助经济。这个政策的枪口已经偏离了目标180度。为了改善消费和消费者信心，从而提高国内商业的需求，财政决策应该有利于中产阶级和下层社会，而不是富人。现在他说，"坚持到底"。如果我们幸运的话，这条路线是环形的，因为从船头看，我们似乎正直奔岩石而去。下一次，我们来看看就业作为经济健康的另一种衡量标准。</w:t>
      </w:r>
    </w:p>
    <w:p>
      <w:r>
        <w:rPr>
          <w:b/>
          <w:color w:val="FF0000"/>
        </w:rPr>
        <w:t xml:space="preserve">id 183</w:t>
      </w:r>
    </w:p>
    <w:p>
      <w:r>
        <w:rPr>
          <w:b w:val="0"/>
        </w:rPr>
        <w:t xml:space="preserve">我的抽筋问题通常出现在4小时以上的长跑中，而且通常是在我很久没有跑过的地形上（如雪地），或者是在长跑比赛中，我正在推动步伐。今年，在我的目标比赛前四、五周，我第一次经历了跑步抽筋。抽筋的部位是我的内收肌（大腿内侧），是在雪地上跑步时发生的，大约跑了3.5小时。鉴于我的比赛至少需要6个小时，我知道我必须修改我的训练计划，以减少任何抽筋问题。理想的情况是，如果我能够防止跑步抽筋的发生，那就太好了，但我知道在这么短的时间内，这可能不会发生。我的预防抽筋训练计划 1.每周至少有一次跑步的一部分包括在雪地上跑步。我不确定比赛场地上会有多少雪，但如果在雪地上跑步会导致我抽筋，我需要为这种可能的情况进行训练。6月是一个相对寒冷的月份，看起来比赛当天可能会有雪。事实证明，六月初的天气发生了巨大变化，我们在比赛当天没有遇到任何明显的雪。但是，在雪地上训练意味着我必须进行大量的山地跑步，以达到较高的海拔，而这对于准备Knee Knacker比赛来说从来都不是一个坏主意。从下面的曲线图可以看出，比赛中没有平坦的路段。2.另一个针对比赛的调节策略是在每次长跑中加入一些快节奏的跑步。我希望能有一个好的表现（相对于我自己的能力；我不幻想争夺最高排名），所以我必须确保我的身体习惯于推动节奏，特别是在长跑的后期。3.3.每周的长跑都在球场的不同部分进行，以训练比赛的具体地形。4.我努力发展内收肌的功能灵活性。我每周在滑板上做三次侧卧撑，以增加肌肉在受力时的运动范围。这里有一个视频，显示了我所做的练习。但正如我在上一篇文章中所详述的那样，在比赛日我的内收肌还是出现了跑步抽筋，所以我的训练计划还不够深入。自我指导的部分问题是，我不会做一些我可能知道自己应该做的事情。为防止跑步抽筋，我将采取不同的做法 对我的内收肌做更多的泡沫滚动，以减少肌肉的张力。增加一些静态拉伸。虽然我不太喜欢做大量的静态拉伸，但这是减少内收肌紧张的另一种方法，所以值得加入到计划中。我发现，如果我先滚动肌肉，然后再做一些伸展运动，也会更有效。包括内收肌的等长收缩练习。即使我只是在休息的时候，如果我用力挤压大腿，几乎可以导致内收肌抽筋。这并不奇怪，因为如前所述，处于缩短状态的肌肉更容易发生抽筋。我希望做一些等距收缩，同时使这些肌肉有条件收缩而不抽筋。多跑长跑。我以前参加过这个比赛，每周只跑两次。如果我的目标仅仅是完成比赛，而不是担心我的时间，那么我可以用最少的跑步计划来完成。但如果我想挑战自己，跑出一个快的时间，那么我需要多跑一些四到六小时的长跑。制定你自己的抽筋预防方案 如果你容易抽筋，我建议你采取以下预防措施。在健身房或在家里通过适当的练习加强相同的肌肉。选择能使你容易抽筋的肌肉进行全范围运动的练习。分析你的跑步技术，看看是否有任何需要解决的问题。你的跑步方式可能会给某些肌肉带来过多的负担。为你在比赛日遇到的情况做适当的准备。如果你要去一个遥远的目的地，那里的地形和气候与你居住和训练的地方不同，这可能会很困难。但是，你要尽可能地针对比赛进行训练。如果出现跑步抽筋的情况，要意识到这可能需要相当长的时间</w:t>
      </w:r>
    </w:p>
    <w:p>
      <w:r>
        <w:rPr>
          <w:b/>
          <w:color w:val="FF0000"/>
        </w:rPr>
        <w:t xml:space="preserve">id 184</w:t>
      </w:r>
    </w:p>
    <w:p>
      <w:r>
        <w:rPr>
          <w:b w:val="0"/>
        </w:rPr>
        <w:t xml:space="preserve">重要提示：当你开始免费试用或在试用期内取消时，不会从你的信用卡中扣除。如果你对Amazon Prime很满意，那就什么都不要做。在免费试用期结束后，你的会员资格将自动升级为全年，价格为79美元。书籍描述 发行日期。1991年1月1日 《哲学的故事》记录了伟大思想家的思想，影响他们的经济和知识环境，以及每种哲学发展的个人特质和冒险。哲学的故事》记录了伟大思想家的思想、影响他们的经济和知识环境，以及每一种哲学发展的个人特质和冒险。特别优惠和产品促销 此商品符合我们的4-3促销活动。符合条件的产品包括精选书籍。购买任何4件符合条件的商品，即可免费获得价格最低的商品。下面是方法（有限制） {"itemData":[{"priceBreaksMAP":null, "buy/...to wishlist", "Add both to Wish List", "Add all three to Wish List"], "addToCart":["Add to Cart", "Add both to Cart", "Add all three to Cart"], "showDetailsDefault": "显示可用性和运输细节", "shippingError":"发生错误，请重试", "hideDetailsDefault": "隐藏可用性和运输细节", "priceLabel":["价格：", "两件商品的价格：", "三件商品的价格："], "预购":["预购此商品", "预购两件商品", "预购所有三件商品"]}}.编辑评论 亚马逊网站评论 威尔-杜兰特很容易成为英语中最吸引人的西方思想史作家，他为哲学家和他们的思想注入了活力。他的作品丰富多彩，诙谐幽默，最重要的是，内容丰富。从苏格拉底开始，到美国哲学家约翰-杜威结束，杜兰特总结了哲学界最伟大的思想家的生活和影响，为他们描绘了人性，并加入了一些他自己明智的陈词滥调。哲学的故事》在首次印刷的70多年后，仍然是同类书中最好的一本。--这段文字指的是平装版。我搜索了一下"《哲学的故事》"，只找到了这本书的大众市场版（ISBN 0-671-73916-6），我订购了这本书。这本书的印刷品非常难看，至少在我的副本中，是非常沉重的、黑色的、喇叭形的排版。我没有任何机会阅读这本书，因为我找到了第二本书（ISBN 0-671-69500-2），这本书的排版非常好，而且非常容易阅读。尽管这第二本书的格式是廉价的大众市场格式价格的两倍，但它非常值得购买。我做这些评论，是为了让一些可怜的人免于经历我为了得到这本最优秀的书的可读性而付出的麻烦。享受哲学没有任何前提条件，《哲学的故事》也没有任何前提条件。只要带着一颗渴求注入快乐的心。"这很好；但对于哲学家来说，还有一个比所有这些树木和石头，甚至所有这些星星都更值得研究的课题；那就是人的思想。人是什么，他又能成为什么？"(杜兰特总结苏格拉底)哲学是你抬头看那一千亿颗星星和一千亿个星系，意识到你开始问正确问题的那个夜晚。"知道问什么就已经知道一半了。"(杜兰特总结亚里士多德）哲学是你过去的一次伟大对话，在此后的每一次对话中都有回响。这个时间何时会再次到来？"所有优秀的东西都像它们的稀缺性一样困难。(杜兰特总结斯宾诺莎）当你打开《哲学的故事》时，那种惊奇的现象又会出现。再来尝尝杜兰特的温酒："每一门科学都以哲学开始，以艺术结束；它产生于假设，流向成就。""如果争论者能做到这一点，多少次争论都会被压成一段话</w:t>
      </w:r>
    </w:p>
    <w:p>
      <w:r>
        <w:rPr>
          <w:b/>
          <w:color w:val="FF0000"/>
        </w:rPr>
        <w:t xml:space="preserve">id 185</w:t>
      </w:r>
    </w:p>
    <w:p>
      <w:r>
        <w:rPr>
          <w:b w:val="0"/>
        </w:rPr>
        <w:t xml:space="preserve">伊斯梅尔人与YWCA一起步行，以创造社区意识。"我们关心 "将是一个为单身母亲和她们的孩子提供的综合住房，类似于Alder Gardens。图片来源：YWCA 对于21岁的温哥华伊斯梅尔社区成员萨利娜-达拉姆西来说，志愿服务很早就开始了。她第一次在当地清真寺帮忙的时候是8岁。她说，这是让她扎根的事情，并使她能够回馈她的清真寺和整个社区。现在，志愿服务已经成为达拉姆西生活的一部分，并带领她到远在危地马拉、印度、卢旺达和瑞士的国家，与联合国、世界展望组织和基督教女青年会等组织合作。伊斯玛仪教派属于伊斯兰教的什叶派，生活在全世界超过25个不同的国家，他们有一种根深蒂固的社区意识，正是这种品质促使达拉姆西培养自己参与志愿者工作。在更大的伊斯玛仪社区内，这也导致了1992年开始的伊斯玛仪步行活动等活动的产生。9月23日，第21届年度伊斯玛仪步行活动将与温哥华最古老的非营利组织合作，为YWCA "关爱之家 "筹集意识和资金。基于YWCA以前的住房模式，并从YWCA克拉布特里角家庭资源中心开始，Cause for Care预计在2015年开放，将成为单身母亲及其子女的住房社区。YWCA的基金发展经理Maia Gibb表示，所有的妇女都有不同的故事和不同的经历。许多人是来到温哥华的移民，并已成为单身母亲。她们被迫在一个语言不通的城市中游走，庇护所的费用 "极大地限制了选择"。Cause We Care的希望是为这些孩子创造稳定的环境，并通过包括获得儿童护理、医疗服务、ESL和识字课程以及全面服务的图书馆等项目和设施，协助他们的母亲实现经济和个人独立。伊斯梅尔社区和基督教女青年会的原则是相似的，据伊斯梅尔步行街志愿者阿里-索莱丁（Ali Solehdin）说。他补充说，两者都致力于回馈社区，奉献自己的时间、能力和努力。照顾社区是基督教女青年会和伊斯梅尔人的共同目标，Solehdin认为这从妇女开始。"他说："健康的妇女创造健康的家庭。"正是这些孩子的健康，将使他们在未来成为成功的、对自己社区有贡献的成员。"通过这种方式，伊斯梅尔派教徒已经绕了一圈，正在回馈一个曾经帮助欢迎他们的社区。正是这种友情和指导，让达拉姆西感觉到她在年轻时就能有所作为，也让她意识到志愿服务，就像伊斯玛仪步行街本身一样，任何人都可以做到，无论老少。志愿服务不仅加深了达拉姆西自己的信仰，而且还让她意识到自己行动的重要性，信仰是基础，志愿服务是行动。</w:t>
      </w:r>
    </w:p>
    <w:p>
      <w:r>
        <w:rPr>
          <w:b/>
          <w:color w:val="FF0000"/>
        </w:rPr>
        <w:t xml:space="preserve">id 186</w:t>
      </w:r>
    </w:p>
    <w:p>
      <w:r>
        <w:rPr>
          <w:b w:val="0"/>
        </w:rPr>
        <w:t xml:space="preserve">在达尔文喝酒，每次都是一个季节 达尔文是澳大利亚最大的啤酒饮用者的故乡，这并不奇怪，在经历了旋风、日本炸弹和鳄鱼的恐吓之后，我第一次去达尔文的时候是从悉尼飞来的，感觉这个领土的首府就像一个乡下小镇。我所看到的都是啤酒肚和胡子。第二次，我乘车从库克镇出发，经过10天的越野驾驶，到达达尔文，达尔文似乎是一个拥有数百万人口的大都市，一个精致的绿洲，一个商业中心。这座城市并没有改变--无论如何，在短短六个月内肯定不会有太大的改变--但我的观点却改变了。从另一个大城市飞到那里，你有可能会被吓倒；开车到那里，你会对那里的一切感到惊讶。毕竟，你刚刚花了好几天时间，什么都没看。城市管理者非常狡猾，把达尔文定位在离任何地方都很远的地方，使它看起来比实际情况要大。确实非常狡猾。北领地有一半的人口把达尔文当作自己的家。这加起来有整整106,000人。对于一个州府来说，这并不多，但这正是这个城市的魅力所在。前一分钟你还在赌场里玩21点，后一分钟你就在超市里和陌生人聊天。这是一个古老的大城市--小城镇的把戏。每次都很有效。达尔文显然是探索卡卡杜和利奇菲尔德国家公园的绝佳基地。它本身也是一个伟大的小城市，而且与你可能听说的相反，除了参观鳄鱼养殖场和喂鱼之外，还有更多事情可做。这里的市场也很好--周日上午在夜总会，周六上午在帕拉普，或者周四晚上在明迪尔海滩，都可以在城里淘到不少便宜货。即使你宁愿去看牙医也不愿去购物，明迪尔海滩也非常值得一去。达尔文靠近亚洲的特点在这里得到了体现，这里有来自亚洲大陆和其他地区的廉价食品，还有长相滑稽的男孩在玩火，以及所有这类东西。有些人可能会说，你在顶端地带可能找到的唯一文化是在酸奶中，但其他利用热带夜晚的方式包括Deckchair影院，以及达尔文交响乐团提供的户外古典音乐会季。那些期望遇到一个文化上荒凉、地理上偏远的地方的人可能会感到惊讶，因为这里也有艺术馆、剧院和博物馆。但是，当然，这里也不全是小资和酒馆。鳄鱼也喜欢这里。鳄鱼岩 "当我们在这里钓鱼时，我们会带上我们的狗。鳄鱼更喜欢狗肉而不是人肉。"我们在玛丽河游船上的导游格雷格说。嗯，明智的，如果你不太喜欢你的狗。鳄鱼巡游在这里很受欢迎 -- 每个人都想看到这些著名的顶端生物之一，但没有人真的想临时与之相遇。在安全的船上观看这些怪物要好得多。最好是一艘大船。也许在达尔文最有名的鳄鱼遭遇是阿德莱德河的跳鳄巡游。在那里，他们把鸡吊在船舷上，让这些巨大的动物扑过来，直接跳出水面吃午餐。这是一个戏剧性的场面。在科罗布瑞比拉邦，鳄鱼不跳，它们只是游来游去，躺在岸上张着嘴。你知道，它们只是在外面闲逛，做它们通常的鳄鱼事情。但它们仍然是一个戏剧性的景象。一般来说，你不需要担心顶点地区的鳄鱼。是的，这里有很多鳄鱼，是的，它们非常大，看起来很可怕。但对人类的攻击是罕见的，如果你遵守标志，不跳入任何旧的诱人的水体，你应该基本避免成为午餐。达尔文的伟大户外活动可以通过漫步植物园或前往海滩来免费体验。不过，在近距离观察了那些鳄鱼之后，你是否想冒险去游泳，则完全是另一回事。两次被压扁在</w:t>
      </w:r>
    </w:p>
    <w:p>
      <w:r>
        <w:rPr>
          <w:b/>
          <w:color w:val="FF0000"/>
        </w:rPr>
        <w:t xml:space="preserve">id 187</w:t>
      </w:r>
    </w:p>
    <w:p>
      <w:r>
        <w:rPr>
          <w:b w:val="0"/>
        </w:rPr>
        <w:t xml:space="preserve">科学家们现在对板块如何运动以及这种运动与地震活动的关系有了相当好的了解。大多数运动发生在板块之间的狭窄地带，那里的板块构造力的结果最为明显。有四种类型的板块边界。分歧边界--在板块相互拉开时产生新的地壳。汇合边界--当一个板块潜入另一个板块之下时，地壳被破坏。变形边界--板块在水平方向上相互滑动时，地壳既不产生也不破坏。板块边界区 -- 广阔的地带，其中的边界没有很好地界定，板块互动的影响也不清楚。分歧边界 分歧边界发生在扩张中心，那里的板块正在分开，新的地壳被岩浆从地幔中推上来而产生。想象一下两个巨大的传送带，面对面，但慢慢地朝相反的方向移动，它们把新形成的海洋地壳从海脊顶上运走。也许最著名的分歧边界是大西洋中部海脊。这个被淹没的山脉从北冰洋延伸到非洲南端之外，只是环绕地球的全球大洋中脊系统的一个部分。沿着大西洋中脊的扩张速度平均约为每年2.5厘米（cm/yr），即一百万年25公里。以人类的标准来看，这个速度似乎很慢，但由于这个过程已经持续了几百万年，它已经导致了数千公里的板块运动。在过去的1亿至2亿年里，海底扩张导致大西洋从欧洲、非洲和美洲大陆之间的一个小水口发展成为今天的广阔海洋。横跨大西洋中脊的火山国家冰岛，为科学家们提供了一个天然的实验室，可以在陆地上研究沿着扩张的海脊的水下部分也发生的过程。冰岛正沿着北美板块和欧亚板块之间的扩张中心分裂，因为北美相对于欧亚大陆向西移动。地图显示大西洋中部海脊分裂了冰岛，并分离了北美板块和欧亚板块。该地图还显示了冰岛首都雷克雅未克、Thingvellir地区以及冰岛的一些活火山（红色三角形）的位置，包括克拉夫拉火山。板块运动的后果在冰岛东北部的克拉夫拉火山周围很容易看到。在这里，现有的地面裂缝已经扩大，每隔几个月就会出现新的裂缝。从1975年到1984年，沿着克拉夫拉裂缝区发生了许多次裂变（表面裂缝）。其中一些裂缝事件伴随着火山活动；地面会逐渐上升1-2米，然后突然下降，预示着即将发生的火山爆发。在1975年至1984年期间，裂变造成的位移总计约7米。在东非，扩张过程已经将沙特阿拉伯从非洲大陆的其他地方撕开，形成红海。正在分裂的非洲板块和阿拉伯板块在地质学家所说的三叉路口相遇，红海在那里与亚丁湾相遇。一个新的扩张中心可能正沿着东非裂谷区在非洲地下发展。当大陆的地壳伸展到其极限之外时，地球表面开始出现张力裂缝。岩浆上升并挤过扩大的裂缝，有时会喷发并形成火山。不断上升的岩浆，无论是否喷发，都会给地壳带来更多的压力，产生更多的裂缝，最终形成裂谷地带。东非可能是地球的下一个大洋的所在地。该地区的板块相互作用为科学家们提供了一个机会，以亲身研究大西洋可能在大约2亿年前开始形成的过程。地质学家认为，如果继续扩张，在今天的非洲大陆边缘相遇的三个板块将完全分离，使印度洋淹没该地区，使非洲最东边的角落（非洲之角）成为一个大岛。聚合边界 在过去的6亿年里，地球的大小没有明显的变化，而且很可能从地球形成后不久就没有变化了</w:t>
      </w:r>
    </w:p>
    <w:p>
      <w:r>
        <w:rPr>
          <w:b/>
          <w:color w:val="FF0000"/>
        </w:rPr>
        <w:t xml:space="preserve">id 188</w:t>
      </w:r>
    </w:p>
    <w:p>
      <w:r>
        <w:rPr>
          <w:b w:val="0"/>
        </w:rPr>
        <w:t xml:space="preserve">又到了每年的这个时候，就像一个更昂贵的圣诞节一样，压力很大--新的苹果产品将以 "神奇的 "新功能进行革新。在史蒂夫-乔布斯之后的世界里，看看通常 "排队3个月才能买到我们可以走进商店第二天就能买到的东西 "的人群对苹果新产品的反应会很有趣，这款产品的屏幕稍微好一点。简而言之，苹果公司对 "视网膜 "显示器的定义是，它的分辨率和尺寸使眼睛无法分辨单个像素。因此，在操作系统支持的情况下，这可以归结为一个更漂亮的显示屏。你们中的一些人可能还记得，在iPhone 4推出后，那些没有为更高的分辨率做准备的程序会发生什么。缩放（因此有很多块状的丑陋），没有人希望在比一辆二手车还贵的东西上出现这种情况。苹果已经开始在他们目前的操作系统Lion和公开发布的下一个以猫为主题的操作系统Mountain Lion中为这些新的高分辨率做准备。自从Digitimes（需要订阅）的这篇文章以来，我们已经听到了关于苹果称之为 "HiDPI "的可靠信息，我们可以将其理解为 "每英寸高点"--每英寸更多的像素意味着更清晰的图像（这里有一些维基百科的链接，供热心的人参考）。苹果公司在这里的最大优势是，通过控制硬件和软件的销售和分销作为一个单一的包，他们可以确保完全兼容。这一点可能使我们无法从现成的Windows机器上看到同样的东西，直到微软能够胁迫戴尔和惠普等制造商吸纳那些较高的制造成本，以保持竞争力。</w:t>
      </w:r>
    </w:p>
    <w:p>
      <w:r>
        <w:rPr>
          <w:b/>
          <w:color w:val="FF0000"/>
        </w:rPr>
        <w:t xml:space="preserve">id 189</w:t>
      </w:r>
    </w:p>
    <w:p>
      <w:r>
        <w:rPr>
          <w:b w:val="0"/>
        </w:rPr>
        <w:t xml:space="preserve">2012年达尔文骄傲节将在彩虹旗、亮片、歌曲和欢呼声的海洋中在布朗市场启动。这个为期10天的节日是顶端区同性恋和变性人社区的首要活动，将于周五启动。DPF主席James Emery说，这是为了创造一个空间，让人们感到舒适和有力量，并能 "在一个无歧视的环境中彼此相爱。"他说："我们要庆祝多样性、平等，最重要的是，我们要庆祝我们必须感到自豪的所有理由。埃默里先生说，没有舞蹈就不是一个自豪节。"他说："Throb（夜总会）的演员们一直在不知疲倦地工作，为节日准备了一些特别的骄傲表演，（我们）已经迫不及待地想在开幕之夜以真正的领土风格拉开节日序幕。去年的许多活动，包括Bingay、骄傲舞蹈派对、爱之船日落港巡游、骄傲电影之夜和彩虹家庭娱乐日，这次将再次回归。一些新的骄傲活动也将被提上日程，包括在Nightcliff公共游泳池举行的泳池派对和骄傲骑行活动。"埃默里先生说："11月的天气可能会很热，所以我们对在泳池边度过一个下午的想法非常兴奋。2012年DPF将着重于促进健康。"作为将社区聚集在一起的一部分，我们想确保我们倡导社区的健康，无论是精神上、情感上还是身体上。"埃默里先生说，DPF将吸引数百名领土居民和南方人。"他说："我们只是想让澳大利亚其他地区知道这里有一个强大的社区，我们为我们的成就感到非常自豪。如需预订，请访问 www.darwinpride.com.au 更多精彩的娱乐新闻，请参见今天的北领地新闻印刷版 在发表评论之前，请注意参与我们论坛的规则。 &amp;gt;&amp;gt; 无论你在哪里，都可以通过北领地新闻和周日领地人智能版了解领地新闻；你可以随时随地阅读北领地的主要日报</w:t>
      </w:r>
    </w:p>
    <w:p>
      <w:r>
        <w:rPr>
          <w:b/>
          <w:color w:val="FF0000"/>
        </w:rPr>
        <w:t xml:space="preserve">id 190</w:t>
      </w:r>
    </w:p>
    <w:p>
      <w:r>
        <w:rPr>
          <w:b w:val="0"/>
        </w:rPr>
        <w:t xml:space="preserve">艾尔德里，AB，2012年11月15日/ Troy Media/ -- 随着零售商在万圣节一过就把所有的圣诞藏品拖出来，我们中的许多人发现了一种新的压力和焦虑水平。在主要的主题之间，我们几乎无法喘息，创造那些神奇的节日记忆的压力甚至会使我们中最有弹性的人在负荷下崩溃。你并不孤单。随着大日子的临近，我们中的许多人带着所有的责任和愿望争先恐后地把事情做好。完美的礼物，完美的包装，饼干，发送卡片，参加学校的演出，支付账单......这个清单不胜枚举。在所有这些被认为是责任的情况下，很容易成为压力的受害者，并开始对圣诞节进行抱怨。停止吧!现在是时候承认并欣赏没有完美的节日（除了诺曼-洛克威尔的画）。你能给自己的最大礼物是接受你的限制和时间限制。与你的家人一起创造你自己的节日记忆是绝对没问题的，它们不需要涉及到精神崩溃。这听起来很容易，不是吗......。?也许不是，但你可以从以下几个现实检查开始，帮助你在今年的季节中少受一点困扰。现实检验#1：圣诞节每365天都会到来。现在就做出决定，你不可能完成所有的事情！回顾一下过去的节日，你是如何做到的？回顾你小时候的节日：你记得最清楚的事情可能不是树下的礼物，而是与所爱的人一起创造的回忆（我怀疑这些回忆涉及到有人像疯子一样对彼此大叫）。现实检验#2：送礼不应该与义务挂钩。专注于今年你真正想送礼物给谁，而不是你觉得有义务送礼物给谁。在经济上，这是一项必须执行的任务。要坚强，你根本没有必要送那么多的礼物!在寻找礼物时，给自己留出时间和预算。现实检验#3：节日任务可以而且应该分担。尽量不要控制一切。委托一些事情，如家务、烹饪，接受照顾孩子和照顾客人的提议。如果你给你的孩子一些小的责任，他们肯定会以出色的工作给你带来惊喜。如果今年的圣诞大餐落在你身上，那就做节日火鸡，但让其他人带其他东西。集体努力比一个人在厨房里苦干两天要有意义得多。现实检查四：家庭争吵。如果一家人一年到头都在互相争吵，就不要再指望他们在假期里把争吵放在一边。一旦你接受了这一点，不让这些情况困扰你是多么令人吃惊的事情。只需考虑邀请那些可以坐在争吵的家庭成员之间的朋友，并在用餐时充当缓冲器。现实检查5：自我保健对于在假期中保持节奏至关重要。这可能听起来很明显，但是要努力放松；遛狗、溜冰、看电影。独处几分钟或几个小时以减少压力。利用休息时间打瞌睡、阅读或放松 -- 这是你应得的!笑--租一部有趣的电影，听一个喜剧演员的表演，或者干脆找一些有趣的朋友!笑是快乐和健康生活的一个非常重要的组成部分。音乐也是一个伟大的激励工具。在那些你无法忍受走进前门或处理堆积如山的洗涤/纸张工作的日子里，听听能让你振奋的音乐。是的，保持旧的传统很重要，但也要对新的传统持开放态度。美好的回忆是独特的，将被你的整个家庭所珍惜。现在没有借口了。去玩吧，创造回忆，并享受确保奶奶不喝太多蛋奶酒的乐趣。本专栏可以免费在你们的网站或出版物上使用。但是，必须注明特洛伊媒体及其网站的链接。</w:t>
      </w:r>
    </w:p>
    <w:p>
      <w:r>
        <w:rPr>
          <w:b/>
          <w:color w:val="FF0000"/>
        </w:rPr>
        <w:t xml:space="preserve">id 191</w:t>
      </w:r>
    </w:p>
    <w:p>
      <w:r>
        <w:rPr>
          <w:b w:val="0"/>
        </w:rPr>
        <w:t xml:space="preserve">在周日纽卡斯尔联队和利物浦的平局之后，纽卡斯尔中场球员尤汉-卡巴耶被问及乔-科尔从里尔（他在2011-12赛季租借到的法国俱乐部）回来之后，未能在利物浦的新经理布伦丹-罗杰斯手下立足。卡巴耶说："这对他[科尔]来说并不容易，因为他的比赛不多，"。"他在里尔工作得很好，也许对他来说回到那里是一个好主意。俱乐部、教练、球迷都喜欢他在里尔，我听说[主教练]鲁迪-加西亚会对他回来感兴趣。"卡巴耶在里尔开始了他的职业生涯，他通过青年队崛起，在一线队踢了七个赛季，然后在2011年转会到纽卡斯尔。但他仍然密切关注着他的童年俱乐部，事实上，如果卡巴耶上赛季留在法国，最终是科尔替他打了很多分钟的比赛。科尔在里尔并没有被锁定为首发11人，但他经常是替补席上的第一个攻击手或中场，并在加西亚的常规首发球员需要休息时看到相当多的首发，最终在法甲球队的外场球员中获得了第十一多的时间。最后，虽然他对里尔很有价值，但他的价值还不足以证明他的周薪是9万。在卡巴耶的评论之后，由于科尔在利物浦的大多数星期都在为进入替补席而挣扎，加西亚被问及这一情况。加西亚说："乔不仅是一个伟大的人，也是一个伟大的足球运动员，" 。"但从经济上来说，不可能留住他，这些经济原因可能会使乔不可能回到里尔。虽然从体育上和人性上来说，我很想看到他回来。"显然，科尔的薪水仍将是里尔和加西亚的一个主要绊脚石。但同样清楚的是，如果科尔愿意减薪，或者利物浦再次愿意补贴他的工资，他将被张开双臂欢迎回到法国俱乐部。在此之前，任何关于科尔采取低工资以确保在其他地方获得常规的一线队比赛的说法，在很大程度上是一种猜测性讨论。加西亚确认他对科尔作为一个足球运动员的兴趣和对他个人的喜爱，这似乎表明现在的情况比这更多 -- 现在有一个俱乐部很明显愿意接受科尔并给他定期的比赛时间。唯一的问题是，周四年满31岁的科尔，在夏天选择回到利物浦，而不是接受较低的工资留在里尔，是否会在第二次要求时改变主意。</w:t>
      </w:r>
    </w:p>
    <w:p>
      <w:r>
        <w:rPr>
          <w:b/>
          <w:color w:val="FF0000"/>
        </w:rPr>
        <w:t xml:space="preserve">id 192</w:t>
      </w:r>
    </w:p>
    <w:p>
      <w:r>
        <w:rPr>
          <w:b w:val="0"/>
        </w:rPr>
        <w:t xml:space="preserve">关于Tiernan的10件事，5岁零1/4 1.你刚刚学会了不使用训练轮骑自行车！！！我为你感到骄傲。我为你感到骄傲，我的心都快跳出来了。你看到你游戏小组的一个朋友在骑自行车时没有使用训练轮，下次我们把你的自行车拿出来时，你就宣布你想把你的自行车拆掉。然后你就跳上了车，出发了。半个小时后，你就开始骑了，好像你已经骑了好几个月了。真棒。一个模糊的动作镜头。你骑得很快!2.你非常期待 "大学校 "的到来。我也是。你已经准备好了，我想（希望）你会有一个舞会。你是一个充满好奇心的孩子，是一个伟大的思考者。我很期待看到你学习新的东西和发展新的技能。当然，我也有点难过，你这么快就长大了，你在那里的时候我会很想你的。但我很高兴你即将进入人生的下一个阶段，成为一名学童。3.在过去的几周里，你似乎已经成熟了一些。我们仍然偶尔会遇到蒂尔南的疯狂行为，但已经不是每天都有了。在小剂量的情况下，它更容易被容忍。你有时会很成熟，而且你有时会让我吃惊，比我预期的更好地处理棘手的情况。4.一段时间以来，你对阅读数字非常感兴趣，而且对阅读两位数的数字非常在行，如'64'就是'64'。你会犯一些奇怪的错误，比如说'54'，你会被二十几岁的数字绊住。顺便说一句，我同意；'tooty-three'是一个比'twenty-three'好得多的数字。你最喜欢的数字是89。在过去一周左右的时间里，你也一直在问我某些词是什么意思。到现在为止，你对写或读单词还不是特别感兴趣。你喜欢玩文字游戏，比如想一些押韵的词，但你还不太关心读这些词。我一直不想逼你，所以你似乎有点兴趣了，这让我很受鼓舞。5.你最近一直在画一些非常棒的画，我很喜欢。上周，当你从托儿所病倒在家时，你坐在那里，在你从保姆那里得到的新恐龙书上画了一些画。你画了一只剑龙，你非常高兴，并告诉我你长大后想成为一名艺术家。6.你在幼儿园交了一个新朋友，你非常期待每周都能见到他。他和你的年龄相仿，你们似乎都很喜欢对方的陪伴。你还在游戏小组里和一个男孩交了朋友，你以前说你不喜欢他。显然，他叫你 "铁皮人 "而不是Tiernan。我不知道他是在取笑你，还是在说你的名字时遇到困难（这有点难）。无论如何，你们现在似乎已经解决了所有问题。你们都有相似的兴趣，都是游戏小组的大男孩，所以很高兴看到你们得到了一个长。7.尽管你是我的大男孩，但你仍然喜欢睡前拥抱和在床上讲故事。你还喜欢我们中的一个人在你睡觉时躺在床上，但你一周只能有几次机会，这取决于我们有多忙，以及我们今天的情况如何。你现在真的很会睡觉，即使你在白天已经睡了一觉或休息了。如果你不直接睡觉，你通常很乐意自己安静地玩，直到你准备好。这使生活变得轻松多了。8.你去找语言病理学家治疗口吃已经一年多了，我很高兴地说，你已经有了很大的进步，我们终于进入了治疗的维持阶段！这是一个漫长的过程。这是个漫长的过程。我们现在每周只需要做三次 "顺口溜"。要安排这些谈话仍然很困难，特别是当你像上周那样病了一个星期，或者有不寻常的事情发生而我们又特别忙的时候。然而，三个人肯定比五个人更容易管理，我期待着再过几个月将他们进一步减少。然后，就可以对你的一些口齿不清的问题进行研究了。但我们不会考虑</w:t>
      </w:r>
    </w:p>
    <w:p>
      <w:r>
        <w:rPr>
          <w:b/>
          <w:color w:val="FF0000"/>
        </w:rPr>
        <w:t xml:space="preserve">id 193</w:t>
      </w:r>
    </w:p>
    <w:p>
      <w:r>
        <w:rPr>
          <w:b w:val="0"/>
        </w:rPr>
        <w:t xml:space="preserve">2012年10月8日，星期一 焦糖苹果纸杯蛋糕 正式入秋了！这是我的第一份工作。今天我不顾一切地踩在一片叶子上，只因为它看起来特别脆。是的，我爱秋天。大块的围巾，宝石般的颜色，天鹅绒，闪光，南瓜和香料。我喜欢这一切。现在我经营纸杯蛋糕业务，我有更多的兴奋点，因为新的季节意味着新的口味！这是一个新的口味。这是我周日在市场上出售的新口味之一。焦糖苹果是我的最爱，它们瞬间就卖完了。我希望你喜欢这个食谱它真的很简单。焦糖苹果纸杯蛋糕 - 共12个成分 2个鸡蛋 225克冰糖 110克黄油 125克普通面粉 150克自发面粉 120毫升牛奶 1茶匙香草精 1个布拉姆利苹果，切碎 焦糖 - 你可以用一罐煮了3小时的炼乳 - 或者你现在可以自己买焦糖，如果你不耐烦的话!黄油膏：500克冰糖 60克黄油 30毫升牛奶 1茶匙香草精。方法 1.将鸡蛋、黄油和糖混合在一起。2.2. 筛入两种面粉。3.3.边搅拌边逐渐加入牛奶，然后加入香草精。4.4.加入切碎的苹果并搅拌。5.5.将蛋糕盒填满，直到超过2/3满（我通常使用一个完整的冰淇淋勺，但发现这些蛋糕需要1.5个才能完全升起）。6.6. 烘烤20分钟，直到略带金色。7.冷却后，将蛋糕去核（我用苹果核，但你也可以用刀切出一个小方块），然后填上焦糖。8.8.冰镇你的杯子蛋糕，并按你的意愿进行装饰--我用小软糖叶子和椒盐饼干使它们看起来像苹果。我还在我的蛋糕上淋了焦糖酱。这些看起来很好吃!一旦我们的房子里有了电器，我完全可以试试我的手艺。希望我能正确地转换，因为我们顽固的美国人并不像世界上其他地方那样使用公制系统。</w:t>
      </w:r>
    </w:p>
    <w:p>
      <w:r>
        <w:rPr>
          <w:b/>
          <w:color w:val="FF0000"/>
        </w:rPr>
        <w:t xml:space="preserve">id 194</w:t>
      </w:r>
    </w:p>
    <w:p>
      <w:r>
        <w:rPr>
          <w:b w:val="0"/>
        </w:rPr>
        <w:t xml:space="preserve">在你的社区启动街头钢琴的10个提示 我们在帮助一些社区发展街头钢琴项目时感到非常有趣。  街头钢琴不仅为城市街道或市中心社区带来了音乐，而且还带来了无形的力量。作为一名犯罪预防专家，我非常热衷于街头钢琴，因为它们正是许多街道需要的那种积极影响。当人们以一种欢快和开放的方式走到一起时，他们会意识到他们有很多共同点。我们还了解到，在我们的城市中，最好的街道是那些人们关心那里发生的事情的街道--在那里，人们拥有共同的所有权和责任。街头钢琴有助于创造这种氛围。因此，这里有我在这些项目中的10个快速提示。疯狂地建立网络--联系社区团体、非营利机构、当地音乐家和具有强烈社区精神的企业。开始谈论街头钢琴的想法，并创造性地结合每个团体的能量。密切关注每个来源可能提供的关键资源（钢琴、资金、宣传工具，或者同样重要的，一群精力充沛的志愿者）。找到一架钢琴。在你的社区的某个地方，有一架未被充分利用的钢琴需要一个新家。与当地音乐商店、钢琴调音师/搬运工和音乐家交谈。你会得到许多线索，其中一个会产生一架钢琴。同时，你也会传播关于这个项目的消息。选择一个地点--最好是一个人们愿意聚集的开放空间。这可能是一个需要一些 "振兴 "的空间，而钢琴可以成为一种积极的力量，使之开始变得平衡。计划晚上和恶劣天气下的储存。钢琴需要一些天气保护。在加拿大的寒冷气候下（我们在那里做了很多项目），室外钢琴只能在夏天使用，所以你需要计划在冬天将它重新安置（存放在仓库或开放的室内空间）。钢琴可以在晚上卷在保护性的屋檐下（见下文第8条）。或者发挥创意。我们把市政府捐赠的公共汽车候车亭和一个滚动的顶置车库门（由门业公司捐赠）结合起来，为一架钢琴提供了一个很好的全天候的围栏。联系当地艺术家为钢琴重新喷漆。这不再是一件客厅的家具了。让一些街头艺术家或艺术学生帮助从视觉上改变这个乐器。让它成为人们想要谈论的东西--和拍摄的东西。招募当地的音乐家来演奏 -- 特别是在钢琴刚问世的时候。并鼓励他们定期来这里弹奏象牙。歌手Randi Boulton在卡尔加里市中心的街头钢琴上。招募管理人--最好是钢琴附近的企业主--在这个项目中拥有一些所有权，比如在一天结束时覆盖它。从钢琴开始的共同的社区所有权意识具有变革性的效果，延伸到整个街道。鼓励管理人和对所有权的共同自豪感。计划一些小的奖励（从当地商店捐赠的几朵花），你可以寄给管家，让他们知道他们受到重视。计划一个启动仪式--在你的钢琴启动前一个月开始，联系当地媒体和你的社区伙伴。启动并享受。音乐吸引着人们。看到人们在公共场合享受自己的乐趣，所产生的正能量是令人振奋和感染的。</w:t>
      </w:r>
    </w:p>
    <w:p>
      <w:r>
        <w:rPr>
          <w:b/>
          <w:color w:val="FF0000"/>
        </w:rPr>
        <w:t xml:space="preserve">id 195</w:t>
      </w:r>
    </w:p>
    <w:p>
      <w:r>
        <w:rPr>
          <w:b w:val="0"/>
        </w:rPr>
        <w:t xml:space="preserve">1920年的红色恐怖 美国可能因其爵士时代和1920年代的禁酒令而闻名，并因其在华尔街崩溃前的经济实力而闻名，但也存在着黑暗的一面。三K党主宰了南方，那些不适应的人发现他们正面临着法律的全面制裁。那些支持非美国政治信仰的人，如共产主义，是各种轻罪的嫌疑犯。所谓 "红色恐慌 "是指1920年代美国对共产主义的恐惧。据说仅在1920年，美国就有超过15万名无政府主义者或共产主义者，这只占美国总人口的0.1%。"这批人就像大象身上的跳蚤一样危险"。(美国记者）然而，许多美国人害怕共产党人，特别是因为他们在1917年推翻了俄罗斯的皇室，并在第二年谋杀了他们。1901年，一个无政府主义者枪杀了美国总统（麦金利）。1919年发生了一系列的罢工，人们对共产主义的恐惧增加了。波士顿的警察进行了罢工，10万名钢铁和煤炭工人也同样进行了罢工。共产主义者通常总是受到指责。1919年发生的一系列炸弹爆炸事件，包括企图炸毁美国总检察长米切尔-帕尔默（A. Mitchell Palmer）的拙劣行动，导致了一场反对共产党的运动。1920年元旦，超过6000人被逮捕并被关进监狱。许多人不得不在几周后被释放，在他们的家里只发现了3支枪。在被逮捕的6000人中，很少有人抱怨这些逮捕的合法性，因为人们对共产主义的恐惧。司法系统似乎视而不见，因为美国的国家安全是最重要的。然而，更多的人对逮捕尼古拉-萨科和巴托洛梅奥-万泽蒂提出了抱怨。他们于1920年5月被捕，被指控在一次工资抢劫案中杀害了两名警卫。两人都来自意大利，都不会说什么英语。但两人都是众所周知的无政府主义者，当他们被发现时，身上都有上了膛的枪。审判他们的法官--塞耶法官--以憎恨 "红军 "而闻名，有61人声称他们在抢劫/谋杀案中看到这两个人。但有107人声称，他们在犯罪发生时在其他地方看到了这两个人。无论怎样，这两个人都被判有罪。他们在监狱中度过了7年，而他们的律师则提出了上诉，但没有结果。尽管有许多公众抗议和请愿，两人于1927年8月24日被电椅处决。凡泽蒂和萨科 在整个20世纪20年代和30年代，美国国内形成了一种既害怕又鄙视共产主义的文化。这种反对 "红军 "的立场只有在美国和俄国在第二次世界大战中结盟对付一个共同的敌人时才会淡化。</w:t>
      </w:r>
    </w:p>
    <w:p>
      <w:r>
        <w:rPr>
          <w:b/>
          <w:color w:val="FF0000"/>
        </w:rPr>
        <w:t xml:space="preserve">id 196</w:t>
      </w:r>
    </w:p>
    <w:p>
      <w:r>
        <w:rPr>
          <w:b w:val="0"/>
        </w:rPr>
        <w:t xml:space="preserve">讲话 我被澳大利亚人民选为这个国家的总理，为所有澳大利亚人带回一个公平的发展，我已经尽了我最大的努力来做这件事，我已经付出了我的全部。本着这种精神，我为我们在使这个国家更加公平方面所取得的成就感到自豪。我为我们使澳大利亚不受全球经济衰退的影响而感到自豪。我感到自豪的是，如果我们没有这样做，我们将有50万澳大利亚人失业，因为这就是世界上其他地方发生的情况。我感到自豪的是，我们摆脱了 "工作机会"，使工作场所恢复了体面。我感到自豪的是，我们开始建设国家的基础设施，包括国家宽带网络，我从根本上相信它将以我们尚未设想的方式改变这个经济，从根本上改变我们的企业和政府运作的方式，提供卫生服务和在我们的教室里提供教育的方式。这是我们国家21世纪装备中缺少的一块。我为我们已经开始了教育革命感到自豪。教室里多了30万台电脑；对于教室里从未见过电脑的孩子来说，这是件相当大的事情。我感到自豪的是，我们现在已经建立了贸易培训中心，为我们国家的每一所中学服务。我感到自豪的是，新的图书馆正在全国各地涌现，往往是在那些一生中从未拥有过图书馆的学校，或者在一些地方，自战后从未在学校里建造过新的建筑物。我为我们现在有全国性的早期儿童教育感到自豪。我感到自豪的是，我们现在为我们的学校，为我们国家的每一个州和领土制定了国家课程。我感到自豪的是，我们现在有50,000个更多的大学名额，而且我们对我们的大学和研究进行了如此多的投资。我真正感到自豪的是，我们已经改革了卫生系统；一个国家卫生和医院网络。当我们在十年后回顾这一事实时，我们已经使澳大利亚政府在我们的历史上第一次成为我们国家的公共医院系统的主要资助者。这将被视为一项非常、非常深入的改革。我感到自豪的是，我们正在我国各地建立20个区域性癌症中心。你知道，如果你去那里，人们正在遭受癌症的折磨，它确实改变了你的优先事项。这些人中的许多人以前从来没有得到过像样的癌症服务，从来没有，而且我总是对这样一个事实感到震惊：由于缺乏服务，那里的人在被诊断的头几年里死亡的可能性要大三倍。我们已经做了一些事情来改变这种状况，而且是很大的改变。这是我们国家有史以来对癌症服务的最大投资。我感到自豪的是，有些人可能从未听说过这个事实，我们有一个国家器官移植管理局。作为借用过别人主动脉瓣的人，我对此感到特别有责任。没有什么比在你身上有一点别人的影子更重要的了，它使人的思想集中，在我看来也使人的心集中。在过去两个月里，我真正感到高兴的是，器官捐赠率首次开始上升。现在人们正在接受移植，因为我们选择了做出改变。这就是健康的有趣之处，不是吗，它对你有影响。我感到自豪的是，我们已经恢复了老年退休金的体面，这是相当重要的，确保领取老年退休金的人有一些人类尊严的能力。额外的100美元是养老金历史上最大的增长。我为我们现在有了带薪育儿假而感到自豪，这已经是一个漫长的过程了。我为我们在无家可归问题上所做的工作感到自豪。我感到自豪的是，通过特蕾莎直接参与的 "共同点 "等工作，我们正在将这个国家的无家可归者人数减半。我感到自豪的是，我们正在增加20,000套社会住房。我不能忍受的是，当你去一些地方时，旅馆里简直没有位置。我感到自豪的是，我们在政府中做的第一件事就是批准了京都议定书。我还为我们促进了对中国的更新而感到自豪。</w:t>
      </w:r>
    </w:p>
    <w:p>
      <w:r>
        <w:rPr>
          <w:b/>
          <w:color w:val="FF0000"/>
        </w:rPr>
        <w:t xml:space="preserve">id 197</w:t>
      </w:r>
    </w:p>
    <w:p>
      <w:r>
        <w:rPr>
          <w:b w:val="0"/>
        </w:rPr>
        <w:t xml:space="preserve">"在生活中，坏事总是会发生在你身上。  人们会伤害你。  但你不能以此为借口去伤害别人。"这篇博客的灵感来自我昨晚经历的一次伤害。我对我所处的情况和我被告知的事情感到难过，但我心里知道我不想伤害那个伤害我的人。  我承认并处理了这种情况，今天早上醒来时，我下定决心不让这种坏情绪伴随我一整天。那么我做了什么？我睁开眼睛，看到了我身边的这个生命的美丽。  我今天列了一个清单，列出了所有就在我面前的小而美好的祝福。  我看的每一个地方都能看到积极的东西。  令我惊讶的是，到下午3点，我的清单上出现了很多东西，这是因为我在积极寻找它们。我的一天还没有结束，但这里有一些我最喜欢的事情，我想和你们分享。- 今天早上，一个病人在阅读了我的Tough Mudder博客后对我说的第一句话是 "我为你感到骄傲"。- 看着排在我前面的退伍军人给服务员1.5美元的咖啡加了2美元的小费。- 那个告诉我我激励她做最好的自己的病人。- 那个在开车经过施工区时微笑着向我招手的好心人。- 今天早上在星巴克点美式咖啡时，那位有趣的咖啡师让我大笑。- 为我的两个朋友预约了明天的治疗，以帮助照顾我的精神和身体。- 给昨晚劝说我度过不安和伤害的朋友发了一条感谢短信。- 为我的办公室准备了一个新的文件柜，因为旧的文件柜装得太满了。- 收到一个老朋友的转介，说有一个新的怀孕病人想开始脊柱按摩护理。- 今天为一些美丽的孩子们做了按摩，他们天真无邪，有很多爱要付出。- 与我的好朋友和她的两个孩子安排了一次咖啡约会。- 购买新的击球手套，在我退房前接到我朋友的电话，为我节省了10%。- 在这个美丽的日子里，和我的同事一起走了一段路，让我们谈论我们是多么喜欢和对方一起工作。在关注了所有这些美好的事情之后，我怎么可能还难过呢？  这是不可能的!我很惊讶，到了中午，我的感觉是多么好！这真的是关于专注和意图。  这真的是关于重点和意图。我们都会受到伤害，我们的生活中也有悲伤。  最幸福的人把他们所拥有的东西发挥到极致。  他们并不是什么都是最好的。他们专注于小事。  相信我，小事真的很重要。我意识到，因为我是一个敏感的人，而且我很在乎，所以我有更多的损失，而且有容易受伤的风险。  但这是我必须承担的风险，以便成为我应该成为的那个人。我是一个非常开放的人，但我也是一个非常坚强的人。是的，有些日子比其他日子更艰难。我对你们所有人的祝愿是，专注于使你们的生活更美好的小事，不管是大的还是小的事情出错。  所有的小事加起来，你的脸上就会有一个大大的微笑!</w:t>
      </w:r>
    </w:p>
    <w:p>
      <w:r>
        <w:rPr>
          <w:b/>
          <w:color w:val="FF0000"/>
        </w:rPr>
        <w:t xml:space="preserve">id 198</w:t>
      </w:r>
    </w:p>
    <w:p>
      <w:r>
        <w:rPr>
          <w:b w:val="0"/>
        </w:rPr>
        <w:t xml:space="preserve">在今天不断变化的经济环境中，我们面临着许多新的挑战。成功应对变化的解决方案是获得对我们财务事务的控制。控制来自于确定目标并将实现这些目标的计划付诸实施。MemberSolutions是一个可以回答你的财务问题的软件程序。它为您提供初步分析，帮助您确定并实现您的财务目标。这里介绍一些最受欢迎的财务计算方法。存款计算 这些计算可以预测一笔存款或一系列存款的未来价值。其他功能包括存款的现在和未来价值，以及确定获得的利率。存款的预测价值 计算一笔存款的未来价值，如定期存款，或注册退休储蓄计划（RRSP）在一个较长时期内的价值。贷款和抵押贷款计算 协助确定包括抵押贷款在内的最有效的还款方法，并允许你预测一次性付款和不同付款频率的影响。它还可以计算出抵押贷款生命周期内的全部付款历史。贷款支付计算 计算在指定的利率和期限内还清贷款所需的本金和利息金额，如汽车贷款。</w:t>
      </w:r>
    </w:p>
    <w:p>
      <w:r>
        <w:rPr>
          <w:b/>
          <w:color w:val="FF0000"/>
        </w:rPr>
        <w:t xml:space="preserve">id 199</w:t>
      </w:r>
    </w:p>
    <w:p>
      <w:r>
        <w:rPr>
          <w:b w:val="0"/>
        </w:rPr>
        <w:t xml:space="preserve">你的位置。在巴厘岛一次与恐惧和无知作斗争 我不确定是谁先看到这只狗，或者是谁第一个告诉司机 "停车！"但可能是我们所有人，因为不可能错过这只在路边摇摇晃晃的黑白狗。即使从路过的汽车上，你也能看出有什么严重的问题。珍妮丝是第一个走出汽车的人。作为BAWA（巴厘岛动物福利协会）的创始人和CEO，她已经习惯了这种景象，并随时准备提供帮助。当珍妮丝、我和凯特-阿特玛（国际动物福利基金伴侣动物项目主任）走近时，很明显，这只狗一直在挨饿。它的每根肋骨都清晰可见，在本该有饱满的腹部、强壮的腿部和臀部的地方，它的毛色暗淡而肮脏，显得很沉闷。但饥饿是我们最不关心的问题。当这只黑白相间的小狗坐起来的时候，我们看到它宽大的眼睛里充满了光彩。不仅它的肌肉僵硬，全身颤抖，你可以看到它眼睛后面的肌肉在跳动，导致整个眼睛都在颤抖。它的口水如此之多，以至于白色的泡沫覆盖了它的下巴。每当有汽车经过，它就惊恐地站起来。在某些时候，狗的身体变得僵硬，它将倒在路边。我想不出有什么词可以更好地描述这只可怜的狗的感觉，只能说它一定是处于绝对痛苦之中。巴厘岛上有狂犬病，神经系统的症状加上过多的唾液，让我们有理由担心。但珍妮丝也认识到这些症状是马钱子中毒的症状。狂犬病不仅会导致痛苦的死亡，人类对狂犬病的恐惧常常导致狗--健康的狗--被集体毒死。珍妮丝立即行动起来，立即让我们的司机去找当地的兽医。无论是狂犬病还是马钱子，这只狗都需要被解除痛苦，而不是惊恐地独自死在路边。但在我们等待兽医的时候，一个村民带着一大块木头--一根棍子出现了。他告诉我们，他打算把这只狗打死。这名男子坚持说这只狗会咬死所有人。他站得很近，脸离珍妮丝的脸只有几英寸。他还在大喊大叫。我听不懂他说的印尼语，但我能听懂他那充满愤怒和敌意的声音。当地人开始聚集在商店门前和拐角处。那个愤怒的男人走过来，拿着他的临时俱乐部站在我们面前，咆哮着。珍妮丝转向凯特和我，露出紧张的笑容，"我比潜在的疯狗更害怕他，"她说。当那人继续大喊大叫时，他在街上来回踱步。他的一个朋友拿着一把镰刀出现了--一把非常大的刀，可能有2英尺长。现在他们决定要砍死这只狗。珍妮丝一直要求他们走开。她试图解释这只狗是无害的、无助的，而且兽医已经在路上了。这时，这只小狗已经倒在人行道上，几乎不动。大约有10个孩子站在我们后面。我想，如果这个人和他的队伍被允许殴打和砍死这只生病的、毫无防备的狗，那么这10个孩子会学到什么呢？如果他们看到他们的社区是这样对待一只痛苦的狗，我们怎么能教他们动物也有感情，值得同情？我们三个人坐在那里焦急地等待着我们的司机回来和兽医的帮助。但是当我们的司机回来时，并没有兽医。此时，狗无精打采地躺在人行道上，嘴下面的砖头上积了一滩唾液。这名男子现在威胁说："我给你三分钟时间，然后我们就杀了它！"我们不得不离开。但我们并没有把这只狗留下。一位好心的店主提供了一个大的空米袋，我们用它作为临时的轮床。我们轻轻地把狗从街上抱起来，放进面包车的后面。我们一出发，珍妮丝和司机就立即打电话，拼命寻找当地的兽医。当我们开车的时候</w:t>
      </w:r>
    </w:p>
    <w:p>
      <w:r>
        <w:rPr>
          <w:b/>
          <w:color w:val="FF0000"/>
        </w:rPr>
        <w:t xml:space="preserve">id 200</w:t>
      </w:r>
    </w:p>
    <w:p>
      <w:r>
        <w:rPr>
          <w:b w:val="0"/>
        </w:rPr>
        <w:t xml:space="preserve">餐饮娱乐 松树餐厅 松树餐厅拥有获奖的菜单，并致力于提供创新的区域性、可持续的菜单选择，重点是阿尔伯塔省的野味、家禽、牛肉和海鲜，这是海洋智慧可持续海鲜计划的一部分。餐厅的氛围和装饰反映了该地区的天然木材和石头，金字塔山和湖泊的景色令人印象深刻，使其成为贾斯珀最好的景观之一。我们优雅的60个座位的高级餐厅体验，在餐厅的中心有一个河石壁炉，延伸到松树包覆的拱形天花板。每张桌子都能欣赏到全景，超越您的每一个期望，这是一个独一无二的环境。金字塔湖的松树餐厅的午餐和晚餐菜单都获得了阿尔伯塔酒店住宿协会（AHLA）颁发的金奖。松树餐厅将于11月4日至29日关闭，并于11月30日作为湖边酒吧重新开放，提供晚餐。</w:t>
      </w:r>
    </w:p>
    <w:p>
      <w:r>
        <w:rPr>
          <w:b/>
          <w:color w:val="FF0000"/>
        </w:rPr>
        <w:t xml:space="preserve">id 201</w:t>
      </w:r>
    </w:p>
    <w:p>
      <w:r>
        <w:rPr>
          <w:b w:val="0"/>
        </w:rPr>
        <w:t xml:space="preserve">Only If You Want It Lyrics - Eazy-E [Eazy-E我可以开个眼界吗 Eazy locin' up smokin' up much dust like a nut what give it up for the real stuff shut the what up back the shut up what hustler from the hood HOE HOPIN IN MY DROP the finishin' touches will show you what粗糙的是comin'在一串GET服务像午餐持有你的马这里的来源不是很高，但从来没有把一个矮小的孩子与夹爪快速绘制麦克格罗我欺骗了一个法律之前所有和所有我是生一个顽皮的矮子。运动型的四十岁，我只负责旅游，只是为了策划一场狂欢，一个讨厌的小动物，任何锄头打手都讨厌我的保姆，因为她不让我打她，现在起来吧，继续下去吧，我会抽它，只有当你想要它。[我想说的是，如果你想的话，是的，我真的很想（x4）[Eazy-E]这里有一些来自丁丁的东西，因为我真的关心你已经强壮成长了多久，这里有一个开关穹顶铬不能挂与RAPPERS的国王，但我呼吁是的，你们都toots我的风格是一样新鲜的DOUSHE灌木我推一个啄木鸟通过她的仓，就像伍迪WOULDA如果我离开这意味着我应该博格这里是一个新的轨道。为所有新的插孔，我踢它最难，所以给我的鞋子回来，所以我跛脚时，我的代表是皮条客，所以做一个权利，并迅速离开，所以尝试发挥强大和久违的流量是有点时髦，但远远不是阿姆斯特朗得到它，对和对得到它，我会抽它，只有当你想它。[Chorus] Only if you want it Yes I really want it (x4) [Treach] ooooooh a new jack! a new jack![Eazy-E] COULDA SWORE I saw a puddy cat bareback smack, here comes a woody black enemys go hide I'm bout to show why Eazy's peelin' caps cause my gat's in the low ride bang when the gat speaks, two in the back seat my homie ridein shotgun waitin' to spot one done is the fool who don't run, duck,潜水和滑行到一个骑 我颤抖的地方，当我开始 嘿，所以不要黄油我，Eazy-E但一个parkay的唯一的事情流 这些现在是飞是一个羽毛 我看到微笑的脸在野生的地方 你知道我更好的，硬体的孩子gettin' Cali孩子，现在你知道什么长大了在胡同里做 现在得到它，对和对得到它，我会抽它，只有当你想它。</w:t>
      </w:r>
    </w:p>
    <w:p>
      <w:r>
        <w:rPr>
          <w:b/>
          <w:color w:val="FF0000"/>
        </w:rPr>
        <w:t xml:space="preserve">id 202</w:t>
      </w:r>
    </w:p>
    <w:p>
      <w:r>
        <w:rPr>
          <w:b w:val="0"/>
        </w:rPr>
        <w:t xml:space="preserve">如何制止兄弟姐妹之间的竞争 在这篇文章中，我想与你分享一个有用的提示，这将有助于你对如何养育孩子产生积极的影响--特别是我们要看一下兄弟姐妹之间的竞争。在养育自己的孩子、研究儿童心理学和一大堆书籍及其他材料的近20年中，我对养育孩子时什么对父母有用，什么没用做出了一些区分。许多父母必须处理的一个问题是兄弟姐妹之间的竞争 -- 特别是那些有三个或更多孩子的父母。我告诉你，兄弟姐妹之间的竞争会让你发疯。回顾过去，我是两个孩子的继父母，我自己也有两个孩子......所以我知道当大的孩子对小的孩子有意见，当小的孩子不放过大的孩子，当一个人抱怨另一个人或编造一些东西让他们有麻烦的时候，那是什么感觉。你知道这个问题，对吗？问题是你如何阻止它？一个方法是计划与每个孩子单独相处的时间。有时，这可能看起来说起来容易做起来难，但我的一个方法是，当他们从学校回家时，我会每次和一个孩子坐下来谈15-20分钟，只是和他们一起做作业和学习，并和他们一起读一点书。在周末，我带他们中的一两个人去做一次小旅行，花一些时间与他们相处。祖父母也参与其中，这对他们有很大的帮助。在我指导过的大家庭中行之有效的其他方法是，让孩子们在生日和圣诞节时开始互相欣赏 -- 只说几句他们喜欢对方的地方。通过练习，你可以将这一惯例提升到每周或每天的惯例。我的一个客户报告说，她的孩子们之间的关系有了很大的改善，他们开始减少争吵，变得更加宽容。出现这种结果很可能是因为孩子们不再把对方看作是试图抢夺妈妈的注意力、精力和时间的对手。相反，他们开始获得并给予对方关注。现在想象一下这对妈妈的影响。她可以在早上为工作做好准备，而不必把孩子们分开。她可以做晚餐而不必把他们从彼此身上拉开。她可以和朋友喝杯茶，而不必让她的孩子们互相指指点点。我希望这篇文章能说明，当涉及到兄弟姐妹时，一些简单的改变能使生活变得更容易。</w:t>
      </w:r>
    </w:p>
    <w:p>
      <w:r>
        <w:rPr>
          <w:b/>
          <w:color w:val="FF0000"/>
        </w:rPr>
        <w:t xml:space="preserve">id 203</w:t>
      </w:r>
    </w:p>
    <w:p>
      <w:r>
        <w:rPr>
          <w:b w:val="0"/>
        </w:rPr>
        <w:t xml:space="preserve">哪些因素决定了火山爆发的规模 从庞贝古城到圣海伦火山，我们人类一直敬畏地看着火山爆发的壮丽，有时甚至是惊恐。正如redOrbit自己的Lee Rannals在本月初的一篇伟大文章中所详述的那样，单生火山（由于水和岩浆的结合而爆发的火山）是由气泡的快速膨胀所驱动的，这些气泡是在以前被困在熔岩中的水上升到火山下时形成的。研究人员解释说，这一机制与摇晃一瓶碳酸饮料，然后打开盖子没有什么不同。或者，如果摇晃瓶子不是你的风格，也许曼妥思会更准确地表达这个想法。火山或饮料的喷发方式是像罕见的、威胁到整个社区的大型至巨型喷发，还是像更常见的、对人类和环境影响最小的小型喷发，取决于气泡增长和气体损失之间的相互作用。出于这个原因，这项研究的重点是调查气泡的形成和增长以及它们对岩浆特性的影响。研究人员认为他们的发现可以为理解火山喷发提供一把钥匙，从而为未来的喷发提供更好的预测模型。由麦吉尔大学地球和行星科学系的Don R. Baker教授领导的国际研究小组在《自然通讯》上发表了一项新的研究，表明小规模和大规模喷发之间的区别取决于熔融岩石中气泡生长的前10秒。虽然时间如此短暂，但研究人员认为他们的研究结果指出需要开发火山监测系统，以便在这些关键时刻测量气体流量和成分的快速变化。利用瑞士维利根的瑞士光源设施的技术，研究人员能够通过用最近开发的激光加热系统加热含水的熔岩来实时检查火山气泡的增长。这项新技术使研究人员能够在气泡生长和发泡的最初18秒内对样品进行三维X射线微断层扫描（CAT扫描）。从这些观察中收集到的信息使研究人员能够测量气泡的数量和大小，调查气泡之间连接的几何形状，并计算出气体能够以多快的速度流出样品，使泡沫强度下降。在最早的测量中，人们注意到每立方厘米中能够形成成千上万的小气泡。这些气泡中的每一个都捕获了气体，但它们迅速凝聚成一个较大的气泡的泡沫，由于气体损失的显著增加而迅速降低了整体强度。这整个过程发生在气泡生长的头15秒内。从这里，研究人员能够确定哪些气泡的形成和增长条件最终导致了熔融岩石的失败。贝克和他的团队能够从他们的结果中得出一个假设，声称即使是含有少量水的熔岩也有可能产生破坏性的大型喷发。在大多数情况下，气体能够迅速逸出，足以超过气泡的增长。这是小型喷发发生的方法。然而，研究小组指出，在气泡膨胀的特殊速度下，或者在气泡无法凝聚的情况下，可能会导致更大、更戏剧性的喷发。几个世纪以来，甚至几千年来，在火山问题上，我们人类一直处于大自然的支配之下。目前这项研究的结果使我们向能够预测地球上各火山地区将发生的喷发类型和强度的目标迈进了一小步，尽管很重要。"贝克说："未来的工作将需要集中在气泡生长的最初几秒钟以及晶体对气泡生长的影响。</w:t>
      </w:r>
    </w:p>
    <w:p>
      <w:r>
        <w:rPr>
          <w:b/>
          <w:color w:val="FF0000"/>
        </w:rPr>
        <w:t xml:space="preserve">id 204</w:t>
      </w:r>
    </w:p>
    <w:p>
      <w:r>
        <w:rPr>
          <w:b w:val="0"/>
        </w:rPr>
        <w:t xml:space="preserve">本周，北达科他大学前往圣克劳德，与他们的会议对手SCSU赫斯基队进行两场系列赛。说哈士奇队是北达科他大学 "最激烈的对手 "之一并非轻描淡写，而且一路上有一些史诗般的激烈争斗。本周末的系列赛，也是球迷们在日历上标记的系列赛之一，因为有大量的UND球迷在大都会地区和周围活动。国家冰球中心非常方便，因为它离双子城只有60英里的车程。在过去的10年里，UND在周五晚上在明尼苏达州圣克劳德的国家冰球中心没有赢过一场比赛，记录为0-6-4。在同样的10年项目比赛中，UND在周六晚上是无懈可击的，有一个10-0-0的记录。在过去的10年中，UND在周五晚上的记录一直是过去一周社交媒体上讨论的主题。在打了三个周末的曲棍球后，得到了两个平分和一个三分的周末；本周，UND希望通过获得横扫来改变他们的命运。北达科他州高级前锋科尔宾-奈特被问及这个系列赛，以及他们必须做什么才能获得横扫的问题。"我想......我们希望看到的是两个晚上都打满60分钟，我想，"奈特说。"过去几场对阵波士顿的比赛，我们在周五晚上打了一场相当好的比赛并获得了胜利，周六晚上打了两节相当好的比赛，第三节不是很好，我们最终没有赢得那场比赛，所以......我认为这将是真正决定我们周末有多积极的事情；我们是否能在两个晚上都打满60分钟，并希望能获得两场胜利。科尔宾-奈特对周五晚上的连胜有这样的评价。"是的......这是一个非常疯狂的数据，它在社交媒体和我们的更衣室之类的地方流传，"奈特说。"就像我说的，这是一个很难打的地方 -- 他们在自己的冰场总是打得很辛苦。  但我认为这只是一件事，希望如果我们能在本周的训练中改进所有的东西，并打满60分钟，希望我们的比赛会自己解决，如果我们打得好，希望会有一个有利的结果。这是科尔宾-奈特对在国家冰球中心比赛的评价。"这很疯狂，我的意思是......在大冰面上，通常很难有一个好的氛围，"奈特说。"但是，当有一个好的学生区，有很多忠实的球迷在那里，在那里打球是非常有趣的，在那个建筑里可以有一个通常的电光火石的气氛。初级后卫狄龙-辛普森在被问及球队是否因无法获得两场胜利和可能的横扫而感到压力时。"我不知道压力这个词是否合适"。辛普森说。但我们知道我们必须要做什么。我们还没有能够结束周末的比赛 -- 这是我们一直关注的事情。但我们得先担心周五的比赛 -- 希望我们有一场好的比赛，然后从那里开始。"辛普森被问及他是否知道这个统计数字，他对周五晚上的记录有这样的说法。"辛普森说："只要我们能做到，我们就会忽略这个数据。"就像说的，我们现在得去担心周五的事情。到目前为止，我们有一个很好的星期的练习......你知道 -- 尽我们最大的努力 -- 有一个好的比赛计划，出去执行，看看会发生什么。"高级后卫Andrew MacWillam谈到本周末与圣克劳德队的比赛以及国家冰球中心的气氛。"这是一个有趣的地方，在过去的几年里，我们在那里有一些激烈的战斗，"MacWilliam说。  "特别是自从我来到这里，那里有一点历史 -- 他们今年是一支优秀的球队，我们必须准备好面对一支有竞争力的球队，我们要去那里获得两场胜利。但他们会很强硬。"麦克威廉被问及未能在周末系列赛中取得横扫的问题。"是的，我的意思是......我们必须学会如何结束一个周末，"MacWilliam说。  "这已经是连续两个周末了，我们在周六晚上领先进入第三节，但最后还是输了。我们必须作为一个团体学习，为胜利做最后的修饰。对于应对哈士奇队的速度，麦克威廉是这样说的</w:t>
      </w:r>
    </w:p>
    <w:p>
      <w:r>
        <w:rPr>
          <w:b/>
          <w:color w:val="FF0000"/>
        </w:rPr>
        <w:t xml:space="preserve">id 205</w:t>
      </w:r>
    </w:p>
    <w:p>
      <w:r>
        <w:rPr>
          <w:b w:val="0"/>
        </w:rPr>
        <w:t xml:space="preserve">A Kind of Guise的The Holiday Hooray Edition by Mark Robinson on May 30, 2012 我们又回到了男装内容，这次为你带来了来自A Kind of Guise的朋友的令人兴奋的消息，我们在今年早些时候采访过他们。这次我们得到消息，他们发布了一个名为 "The Holiday Horray Edition "的小型胶囊衬衫系列，它基本上是由4件印花纽扣衬衫组成的限量产品，由最好的日本棉制成。面料的选择本身就很有趣，看起来很适合夏季，因为它们提供了一些明亮和乐观的东西，所有这些都有一个与衬衫本身相匹配的贴袋。我喜欢A Kind of Guise的一点是，他们不把自己看得太重，他们总是在乐趣和创造力的边界上玩耍。我想，当你有一个充满不同的独立设计师的工作室，所有的人都参与并帮助创造时，这是有帮助的。这本造型手册恰恰表明了这一点，他们拿出35毫米相机，拍下了他们的朋友和同事穿的衬衫，我也喜欢他们把绿色的植物和衬衫上古怪的图案混在一起的事实。它以一种相当吸引人的方式展示了它们。关于这些衬衫，我认为这些衬衫对于我们正在经历的这个季节来说是非常合适的，它们是古怪的、不同的和有趣的。这些家伙目前在他们的网上商店销售的数量有限，所以要趁机抓住他们。更多的图片来自这本特定的造型书，可以在下面看到。如果你有时间，我还会推荐你浏览AKOG的主页，上面有一个人向我们展示他的魔术表演，我知道这听起来很随意，但相信我，这很值得一看。</w:t>
      </w:r>
    </w:p>
    <w:p>
      <w:r>
        <w:rPr>
          <w:b/>
          <w:color w:val="FF0000"/>
        </w:rPr>
        <w:t xml:space="preserve">id 206</w:t>
      </w:r>
    </w:p>
    <w:p>
      <w:r>
        <w:rPr>
          <w:b w:val="0"/>
        </w:rPr>
        <w:t xml:space="preserve">下面是一个单独的帖子。孤独地在一起，再一次 以下内容写于2012年8月。一个月前，它被发表在Marco Arment的iOS专用出版物《杂志》的第一期。马可慷慨地允许他的投稿人保留版权，并在一段时间后选择在自己的网站上分享他们的作品。如果你有一个iOS设备，请考虑通过购买订阅来支持马可和《杂志》。  我在雷克雅未克一个陌生人的公寓里，这是近五年来我第一次真正的孤独。两个月前，我的生活就像大卫-伯恩（David Byrne）热情而困惑的叫喊一样：漂亮的房子，漂亮的妻子，不是一辆而是两辆大汽车。我有一份似乎是我应该有的工作，在一家我为之自豪的公司。我住在一个我精心选择的城市，一个我认为会在一段时间内成为我的家的城市。确切地说，没有人的生活会真正崩溃。生活是一线一线地解开的。首先，我意识到，这份工作并不合适。然后，这个城市也不是正确的城市。两条线松开了，很容易缝回去；还有其他工作，其他城市。我们的房子上市了。我辞职了。然后，一个月前，我以为要和我共度余生的人从一个社区考察回来，来到我们打算搬回的地方。"我们需要谈谈"。从来不是好事。"我不能再这样做了。我们只是太不同了"。这条缝，被撕开了。那是星期六晚上。没有回头路，也没有前进的道路。到了星期二下午，我们在律师的办公室里，起草了一份解决方案。当没有孩子，对谁得到什么也没有异议时，法院的工作进展很快。在这篇文章发表时，离婚应该是最终结果。我可能会通过电子邮件听到这个消息，无论我碰巧在哪里。我将看着我的iPhone，畏缩不前，点击 "存档"，闭上眼睛，然后呼吸。接下来的四个星期就像一个生病的长周末一样消失了。我去了国家的另一边，而她则搬了出去。当悲伤的各个阶段不分先后地冲刷着我的时候，家人和朋友们尽了最大的努力来支持我。文献中列出的悲伤的最后一个阶段是接受。没过多久，我就接受了这一切是最好的结果。一份礼物，用铁丝网包裹着。我只是希望我能看到它被包裹起来。咬着牙，我回到了那个不再是我们的城市，回到了那个不再是我们的房子。我收拾了剩下的东西，把所有必需品都放进仓库。卖掉了我的车。我本可以留下来，但我不能留下来。整个城市是我们在一起的生活，虽然很短暂。我们在一起总共有四年多一点的时间，其中只有两年多一点的时间是结婚。我们在婚后仅几周就搬了家，不久后就买了房子。朋友们订婚的时间比我们整个关系持续的时间还要长。这是一件小事，我们愚蠢地把它变成了一件大事，而它已经退到了远方。我的视野里充满了熔岩的田野，被温泉蒸腾的苔藓山谷。尽量不要回头看。随着我在那个地方的生活结束，我上了一架飞机，然后是另一架飞机，现在我独自一人在雷克雅未克的一个公寓里。现在，这就是我的生活。不是公寓、城市或旅行，而是我正在打字的笔记本电脑。我们又是单独在一起。  我的生活归功于技术。我第一次意识到这一点是在我20多岁的时候。当时我身边所有重要的东西都是在Craigslist上找到的：我的女朋友，我的工作，我的公寓。这是一个强大的意识。我可以带着我的笔记本电脑坐下来，在几个小时或几天内，以表面和根本的方式改变我的世界。那是几年前的事了。技术随着时间的推移而专业化。我刚刚收拾好的生活并不是由Craigslist提供的。现在也不会了。现代的网络有六个网站，什么都有，有品牌的，有精制的，有本地化的，有大量的选择。房子来自Redfin。汽车在走进车行之前就已经在网上谈妥。妻子来自OkCupid。婚礼邀请函通过电子邮件发送。在OpenTable上预订约会之夜的晚餐。快速和无摩擦。我花了四年时间</w:t>
      </w:r>
    </w:p>
    <w:p>
      <w:r>
        <w:rPr>
          <w:b/>
          <w:color w:val="FF0000"/>
        </w:rPr>
        <w:t xml:space="preserve">id 207</w:t>
      </w:r>
    </w:p>
    <w:p>
      <w:r>
        <w:rPr>
          <w:b w:val="0"/>
        </w:rPr>
        <w:t xml:space="preserve">2012年10月19日 星期五 {手工制作}纸盘蜘蛛网 上周末，我们做了一些纸盘蜘蛛网！我们有一些可爱的朋友来拜访我们，所以这只是一个快速的简单的工艺，我和孩子们做的。我们有一些可爱的朋友来访，和我们住在一起，所以这只是一个快速和简单的工艺，我和孩子们做的，他们真的很喜欢:o}。超级简单，你所需要的就是这个。纸板 麻绳 塑胶儿童刺绣针 {我是在Spotlight买的}。好吧，我撒谎了，你还需要一些剪刀、胶带和蜘蛛--你可以做一个，或者用一个塑料的：o}。切出一个纸盘的中间。用打孔机在边缘处打孔。诺亚喜欢这一点，所以我让他把我们的三个网都做了。然后用麻绳穿过塑料绣花针，你需要它相当长。把麻绳的一端贴在板/网的背面，以确保孩子们不会把线直接拉过去。克洛伊很喜欢做这个，但她确实需要一点帮助：o}。哒哒!网差不多完成了--现在它们只需要一只蜘蛛搬进来！所以我们在网里加了几个塑料的。所以我们加了几个塑料的。你可以做一些可爱的东西贴在上面：o}。孩子们很喜欢它们，我们把它们挂在窗前，这样你就可以透过网看到它们。如果你喜欢万圣节，这也可能是一个非常整洁的、简单的万圣节工艺品</w:t>
      </w:r>
    </w:p>
    <w:p>
      <w:r>
        <w:rPr>
          <w:b/>
          <w:color w:val="FF0000"/>
        </w:rPr>
        <w:t xml:space="preserve">id 208</w:t>
      </w:r>
    </w:p>
    <w:p>
      <w:r>
        <w:rPr>
          <w:b w:val="0"/>
        </w:rPr>
        <w:t xml:space="preserve">船只安全航行 加拿大碰撞条例规定了加拿大水道上的航行规则，并帮助船民确定哪艘船拥有通行权。这些规则适用于所有船只和加拿大的所有水域。你的责任 作为一个加拿大船民，"你必须使用所有可用的手段，适合当时的情况和条件，对航行情况进行全面评估，并确定是否存在碰撞的风险"。这意味着你必须知道并理解加拿大的航行规则。站立船 拥有通行权的船只被称为 "站立船"。站立船在接近另一艘船时，能够保持其速度和航线。让路船 不拥有航权的船只被称为 "让路船"。让路的船只必须及早采取实质性的行动，避开站立的船只，改变其速度和方向以避免碰撞。有几个因素决定了哪艘船有通行权：你所操作的船的类型 你所接近的船的类型 其他船接近的位置和方向 你所操作的水道的类型 互相接近的动力驱动的船只通过确定每艘船相对于对方的位置来确定通行权。为了正确理解航权，你必须能够认识到航行的 "区段"，包括港口区段、右舷区段和船尾区段。你应该参考这些部门相对于其他船只的交通，以确定谁拥有通行权。当另一个船民看到你的绿灯时，他或她拥有通行权。在这种情况下，你会看到另一艘船的左舷和它的红色左舷侧灯。你必须及早采取实质性的行动，以避免碰撞的发生。夜间航行 无论是在白天还是在夜间作业，路权和航行规则都是一样的。然而，在夜间或能见度有限的时期，你必须根据其他船只所显示的导航灯来确定其速度、位置和大小。任何从日落到日出或在能见度受限期间作业的游艇必须使用导航灯。你需要显示的导航灯取决于以下几点。你的船的大小 是否由风帆驱动或动力驱动 是否正在航行或停泊 由动力驱动的游艇必须展示一个前桅顶灯，侧灯和一个船灯。较小的船只（长度小于12米）可以展示一个全方位的灯来代替桅顶灯和船尾灯。因此，许多小船（如弓箭手和失控船）通常有一个全能灯，贴在可以放在船尾的灯杆顶部。当航行时，这种灯的功能是结合了桅杆和船尾灯。在抛锚时，这种灯也作为全能灯使用。夜间迎面驶来 如果你遇到一艘船并看到绿色、红色和白色的灯光，你正在迎面驶向另一艘动力船。在这种情况下，任何船只都没有路权。双方操作人员必须及早采取实质性行动，远远避开对方的船只。双方操作人员应降低速度，向右转。如果你遇到一艘船，看到绿灯和红灯，但没有桅杆（白）灯，那么你正在接近一艘帆驱动的船只。你是让路的船只，必须给航行中的船只让路。夜间靠近港口 如果看到绿色和白色的灯光，那么另一艘船正从港口（左侧）向你靠近。在这种情况下，你是待命的船只，应保持你的速度和路线。另一艘船应及早采取实质性行动，远远避开你的船。夜间从右舷驶来 如果看到红白灯，那么另一艘船正从右舷向你驶来。在这种情况下，你是让路的船只，必须让路。你应该及早采取实质性的行动，远远避开对方的船只。降低你的速度，改变方向，并在对方船后的安全距离内通过。安全划船提示 解读动力艇导航灯的一个简单方法是记住以下几点。如果你看到一个</w:t>
      </w:r>
    </w:p>
    <w:p>
      <w:r>
        <w:rPr>
          <w:b/>
          <w:color w:val="FF0000"/>
        </w:rPr>
        <w:t xml:space="preserve">id 209</w:t>
      </w:r>
    </w:p>
    <w:p>
      <w:r>
        <w:rPr>
          <w:b w:val="0"/>
        </w:rPr>
        <w:t xml:space="preserve">你会买这个吗？"房地产经纪人称其为 "独一无二的机会"，他们并没有夸大其词。这座位于惠灵顿维多利亚山郊区的价值数百万美元的房子可以看到港口和城市的壮观景色。它还有一个满身纹身的住户，他宣称这是他的家，不出售，也不会离开。................................至于住户，未来的买家必须考虑到它不是在空置情况下出售的，他们必须就如何处理这一问题获得自己的法律建议。Callam先生不知道这一切会对销售价格产生什么影响。该房产的2009年评级价值为185万美元。" 房地产公司Harcourts对房子的状况相当谨慎，宣称。"外观看起来完好无损，但内部似乎不是。"但没有机会去查看。"不会有预约看房，任何检查都只能从外面进行。"代理人约翰-卡拉姆说，大约三周前在房子内部拍摄的照片，当时房子是空置的，表明厨房已经被扯掉，许多房间的地板被拉起""这位不愿透露姓名的人说。"在目前这个时候，这所房子是不出售的。"我只是要把整个东西装修出来，房子没有任何事情发生"。</w:t>
      </w:r>
    </w:p>
    <w:p>
      <w:r>
        <w:rPr>
          <w:b/>
          <w:color w:val="FF0000"/>
        </w:rPr>
        <w:t xml:space="preserve">id 210</w:t>
      </w:r>
    </w:p>
    <w:p>
      <w:r>
        <w:rPr>
          <w:b w:val="0"/>
        </w:rPr>
        <w:t xml:space="preserve">周一的补选结束了三场奇怪的比赛 加拿大人周一在维多利亚、卡尔加里中心和达勒姆进行投票，当国会议员Denise Savoie、Lee Richardson和Bev Oda下台时，这是比任何人都要奇怪的旅程。由于没有实际选举政府的压力，选民们似乎正在扩展他们的民主视野。最有可能出现混乱的地方是卡尔加里中心区，这种说法在10月份提交选票时是不可想象的。但民意调查一直显示，反对党在保守党候选人Joan Crockatt身上取得了优势。自由党的哈维-洛克排在第二位，而绿党的克里斯-特纳排在第三位。在保守党的中心地带，这可能是真的吗？还是只是民意调查的一个诡计？今年春天，阿尔伯塔省的民调结果欺骗了大多数观察家，让他们预测丹尼尔-史密斯总理。但是，如果只看一个选区，就更容易准确地跟踪正在发生的事情，而卡尔加里中心在2012年一直看起来有竞争力。卡尔加里皇家山大学(Mount Royal University)的政治学家洛里-威廉姆斯(Lori Williams)，自从势头开始转变以来，一直关注着这次补选。"她说："如果我必须选择一个时间，那可能是纳希德-南希参与的时候。她说："并为该地区涌现出的担忧正名，即琼-克罗卡特不参加公共论坛的事实。"Nenshi市长在该地区得到了强有力的支持，他的声音--在没有意识形态倾向的情况下促进民主--在选民中具有分量。威廉姆斯说，她认为在周一的补选中，民主和代表是选民心中最大的问题。"她说："毕竟，有一些关于保守党在渥太华的代表权是否已经达到了它所能达到的程度的问题。"承诺用于娱乐中心的1亿美元没有兑现，包括卡尔加里中心在内的任何卡尔加里选区的代表都没有谈及。人们开始怀疑，如果他们不听我们的意见，甚至懒得在竞选期间出现，我们为什么要继续给他们投票。"在维多利亚，补选活动也是一个惊喜，因为它似乎已经转变为对所有事情的公投，一个明显的非联邦问题：地方污水处理。"维多利亚大学的政治学家Norman Ruff说："这真是令人吃惊。"他们似乎在利用这次补选作为向首都地区施加压力的一种方式。如果他们要以任何方式改变目前的计划，那就必须在那里发起。"自由党候选人保罗-萨默维尔（Paul Summerville）围绕一项价值7.83亿美元的拟议处理计划发起辩论，并迫使其他竞争者也表态。当自由党领袖候选人贾斯汀-特鲁多来到这里时，他支持萨默维尔的立场，即要求将该问题搁置到2040年。绿党也一直在维多利亚州大展拳脚，那里与领导人伊丽莎白-梅的选区接壤。这个最后的周末，她在维多利亚和卡尔加里度过了一段时间。但她对萨默维尔如何将该岛的补选变成一个单一问题的竞选活动，主导头条新闻感到相当气愤。"我认为这很荒唐，"梅说。"维多利亚的选民心中还有很多其他问题。我们周一晚上在维多利亚举行了一次集会，有1400人到场[......]，没有人提到污水处理。"与卡尔加里中心相比，在维多利亚进行的民调较少，但它们显示新民主党候选人穆雷-兰金是领先者。在达勒姆，尽管贝-奥达在任的最后几个月令人扼腕叹息，但保守党看来将守住安大略省的席位。这场竞选的头条问题是保守党对自由党候选人格兰特-休姆斯在其竞选中使用退伍军人的形象，将自由党与支持退伍军人联系起来的做法感到愤怒。尽管热闹非凡，但周一很有可能没有一个席位易手--维多利亚将保持新民主党，卡尔加里中心和达勒姆将保持保守党。如果保守党保住了卡尔加里中心，那也只是因为克罗卡特成功地走到了中间。</w:t>
      </w:r>
    </w:p>
    <w:p>
      <w:r>
        <w:rPr>
          <w:b/>
          <w:color w:val="FF0000"/>
        </w:rPr>
        <w:t xml:space="preserve">id 211</w:t>
      </w:r>
    </w:p>
    <w:p>
      <w:r>
        <w:rPr>
          <w:b w:val="0"/>
        </w:rPr>
        <w:t xml:space="preserve">多米诺加盟店团队成员获最高奖项 经营比萨饼加盟店不是一件容易的事，但多米诺的运营团队成员Daniel Murray把它切成了完美的艺术 -- 并在那里伸出援助之手。默里刚刚在2012年多米诺披萨澳大利亚和新西兰拉力赛奖中被评为首届多米诺加盟店年度最佳运营团队成员，在澳大利亚和新西兰的竞争中脱颖而出，获得最高荣誉。该奖项颁发给在过去12个月中在其所在地区取得最佳和最稳定成绩的团队成员。他对获奖感到高兴，这反映了他的努力工作态度和对工作的承诺。"我每天一想到要去工作就很兴奋，当我在那里时，我和一群你可能要求的最好的同事一起工作。我真的要感谢他们的支持，没有他们的支持，我就不会有今天的成就。我知道这是一个陈词滥调，但我真的觉得我们在多米诺公司是一个大家庭，我致力于我在公司的职业生涯。"多米诺首席执行官唐-梅杰说，运营团队对该地区的所有加盟商起着至关重要的作用，他们经常向他们寻求帮助，回答卷发的问题。"运营团队确实是在指导和支持我们地区的加盟商，回答问题并帮助他们解决他们不了解的多米诺文化的任何方面。这是一项艰巨的工作，也是一项不常被认可的工作，这就是为什么我们非常高兴能够选择丹尼尔来获得我们第一个年度特许经营团队成员奖的荣誉。我们希望这将有助于激励团队中的其他人达到丹尼尔所设定的同样的专业标准。"本周在布里斯班举行的多米诺集会是多米诺员工的特别庆祝活动，旨在提升团队精神，奖励整个多米诺家族中杰出团队成员的成功，同时鼓励其他人渴望达到同样的非凡销售和运营关怀标准。</w:t>
      </w:r>
    </w:p>
    <w:p>
      <w:r>
        <w:rPr>
          <w:b/>
          <w:color w:val="FF0000"/>
        </w:rPr>
        <w:t xml:space="preserve">id 212</w:t>
      </w:r>
    </w:p>
    <w:p>
      <w:r>
        <w:rPr>
          <w:b w:val="0"/>
        </w:rPr>
        <w:t xml:space="preserve">从我们所有的人到你们所有的人 圣诞快乐 在这个欢乐的时刻 我们希望你能和我们在一起 所以围着一棵可爱的树 所有的灯都在闪耀 我们会尽可能的快乐 而所有的铃铛都在闪耀 叮咚叮咚 多么快乐的声音 叮咚叮咚 上帝啊 金德尔在城里了现在我要向你介绍一个游戏，它在这里迎接你 米老鼠的快乐之家正在这里迎接你 嗨，克劳斯，圣诞快乐，新年快乐 从我们所有人到你 从我们所有人到你 等着你和我们一起，我们将见面 相信迷雾的脚趾，说圣诞快乐</w:t>
      </w:r>
    </w:p>
    <w:p>
      <w:r>
        <w:rPr>
          <w:b/>
          <w:color w:val="FF0000"/>
        </w:rPr>
        <w:t xml:space="preserve">id 213</w:t>
      </w:r>
    </w:p>
    <w:p>
      <w:r>
        <w:rPr>
          <w:b w:val="0"/>
        </w:rPr>
        <w:t xml:space="preserve">由《不扩散评论》编辑，这是一份关注核武器、化学武器、生物武器和常规武器扩散问题的裁判期刊。文章 抓住机遇创建无大规模杀伤性武器的中东 在芬兰举行的会议可能会改变中东的安全状况，但前提是中东国家放弃一切常规。作者：Tamim Khallaf 2012年4月17日 最近媒体对中东的报道一直被几个阿拉伯国家引人注目的政治发展所笼罩，并包括对这一地区动荡将对安全和政治格局产生的重大影响的不懈猜测。同时，以色列对伊朗核设施进行军事打击的可能性也引起了广泛关注。然而，对这两个问题的报道无意中掩盖了一个即将发生的事件，该事件有可能改变中东未来的安全架构，如果其主角选择的话。在今年年底之前，芬兰将主办一次关于建立中东无核武器和所有其他大规模毁灭性武器区的会议。该会议在2010年《不扩散核武器条约》（NPT）审议大会期间得到189个成员国的支持，它提供了一个独特的机会，为中东新的安全安排打下基础，加强不扩散和军备控制措施。当人们对伊朗的核计划有无尽的猜测，对以色列不遵守NPT的批评，以及对中东地区潜在的核武器扩散的广泛关注时，本次会议提供了一个特殊的机会，在一个全面的框架内解决这些紧迫的问题。尽管这些问题很复杂，但会议可以作为一个新的地区安全架构的基石，并成为该地区所有国家可以集体决定其未来安全的平台。有几个因素将决定这次会议是否成功。1995年中东问题决议的共同提案国（美国、俄罗斯和英国）--该决议呼吁所有中东国家加入《不扩散条约》并将其核设施置于国际保障之下--以及联合国秘书长必须对会议的目标做出持续的政治承诺。会议的成功也将取决于该地区所有国家的参与，包括以色列和伊朗（事实上，这将是去年政治格局发生历史性转变后，第一次有这些国家和阿拉伯国家代表参加的正式地区集会）。所有与会者准备并承诺开展困难的工作，为建立无武器区确定合理的指导方针也是至关重要的。与会者不应该把会议当作 "一次性 "的活动，来宣泄不满，背诵周期性的论点和长期的立场。相反，会议应该迎来一个严肃而真诚的进程的开始，以逐步建立无武器区。应该认真对待芬兰会议的原因之一。它为集体制定新的中东安全路线图提供了一个宝贵的机会。与会者应利用该地区目前的变革势头，为建立新的地区安全秩序奠定基础，减少大规模毁灭性武器在安全理论中的作用。在政治环境稳定之前，继续拖延解决建立中东无核区的问题可能会使未来建立无大规模杀伤性武器区的前景更加复杂。如果会议未能就建立无大规模杀伤性武器区的具体和现实的步骤达成一致，可能会成为一个转折点，可能会促使该地区的某些国家重新评估长期以来支持这种做法的立场和政策。当阿拉伯世界的国内政治有望在外交政策决策中发挥更大的影响力，并且预计阿拉伯政府将对其公民更加负责的时候，这些政府是否能够证明其对无核武器区的支持是合理的，尤其是在似乎没有对等的热情的情况下，就更值得怀疑了。如果阿拉伯国家政府认为中东无核武器区倡议没有前景或潜力，这有可能激起对该倡议价值的内部辩论，并引发考虑其他方法的呼吁，特别是考虑到其中一些国家的政治格局发生了根本变化。阿拉伯国家只是在1995年通过了一项鼓励建立无大规模杀伤性武器的决议后才同意无限期延长《不扩散条约》。</w:t>
      </w:r>
    </w:p>
    <w:p>
      <w:r>
        <w:rPr>
          <w:b/>
          <w:color w:val="FF0000"/>
        </w:rPr>
        <w:t xml:space="preserve">id 214</w:t>
      </w:r>
    </w:p>
    <w:p>
      <w:r>
        <w:rPr>
          <w:b w:val="0"/>
        </w:rPr>
        <w:t xml:space="preserve">幼儿房间改造。是时候为June的房间做点什么了 by Jessie K on July 27, 2012 我喜欢装饰。我喜欢装饰。我喜欢光鲜亮丽的杂志、博客和专门讨论这个话题的图板。我的问题是，我被外面所有疯狂的创意和奇妙的想法所淹没，以至于我通常最终感觉到的是胎儿而不是灵感......特别是当涉及到儿童房间的装饰时。现在，给孩子提供他们自己的特殊睡眠和游戏场所似乎还不够。相反，孩子的房间必须激发创造力和个性--异想天开！"。在阿斯兰的背上漫游纳尼亚!对公主的迷恋 !新的存储单元确实带来了巨大的变化。不要相信过度的儿童房的说法。我母亲没钱把房间装修成极端的儿童装饰，这将迫使她在几年内完全重新装修，再加上那时人们的期望并不高。我只有普通的油漆和家具，但有自己的收音机和后来的音响）和所有的东西，而且高兴得不得了。我并没有为生活或任何事情而扭曲。我喜欢我的房间，因为它是我的私人空间。从很小的时候起，我就知道最好的装饰是一个完整的书架。只要做你能接受和负担得起的事情，她就会像拥有一个 "公主宫殿 "一样快乐。</w:t>
      </w:r>
    </w:p>
    <w:p>
      <w:r>
        <w:rPr>
          <w:b/>
          <w:color w:val="FF0000"/>
        </w:rPr>
        <w:t xml:space="preserve">id 215</w:t>
      </w:r>
    </w:p>
    <w:p>
      <w:r>
        <w:rPr>
          <w:b w:val="0"/>
        </w:rPr>
        <w:t xml:space="preserve">给你的新闻 Facebook上发生了什么 想获得达美航空的最新公告、旅行提示和促销活动吗？请在我们的Facebook页面上为我们点赞。与达美航空和我们的社区分享您的想法、照片和经验，或者直接用达美航空Away We GoT应用程序计划您的下一次团体旅行。旅行可能是在其他航空公司。条款和条件适用于所有优惠和SkyMiles优惠。详情见具体优惠，并请访问SkyMiles会员指南和计划规则。+须经政府批准。</w:t>
      </w:r>
    </w:p>
    <w:p>
      <w:r>
        <w:rPr>
          <w:b/>
          <w:color w:val="FF0000"/>
        </w:rPr>
        <w:t xml:space="preserve">id 216</w:t>
      </w:r>
    </w:p>
    <w:p>
      <w:r>
        <w:rPr>
          <w:b w:val="0"/>
        </w:rPr>
        <w:t xml:space="preserve">最致命的渔获物 "不是阿拉斯加的帝王蟹。而是红灯区的嫖客。例如，在1967年至1999年期间在科罗拉多斯普林斯进行的一项纵向研究中，研究人员发现，被研究的妓女被谋杀的可能性是普通人群的18倍。在加拿大性交易中最脆弱和最绝望的部分--吸毒的原住民妇女--谋杀率可能比这高得多。正如倡导者Bridget Perrier上周在安大略省北部Neskantaga第一民族的领导人会议上所说，奥施康定和其他成瘾药物的祸害已经把父母、兄弟姐妹甚至祖父母变成了事实上的皮条客。可悲的是，他们更专注于获得他们的修复，而不是保护年轻女孩免受剥削。种族主义在其中起了很大作用。佩里尔描述说，她在8岁时被非原住民收养家庭的寄宿者虐待，然后在12岁时被诱导进行性交易："当我失踪时，我父亲被告知不要报告我是原住民女孩，只说我是白种人，因为如果他说我是原住民，他们（警察）就不会找我。"这些妇女没有支持网络，只有少数勇敢的前妓女和社区活动家提供的支持。在嫖客的眼中，她们是可有可无的肉体玩具。在皮条客和男友的眼中，她们是赚钱的性奴隶。在警察的眼里，她们是犯罪分子。这就是为什么一个愚蠢的养猪人能够在多年内杀死几十个温哥华的妓女才被抓住。他捕杀的是一群在道德和法律上都被抛弃的人。在卖淫合法化的那一天之前--我支持这项改革--性交易工作者在主流社会中没有支持者，他们将继续被罗伯特-皮克顿这样的人残害和屠杀。就像那些谋杀无家可归者的虐待狂一样，那些捕杀妓女的人正在展示一种黑暗的功利主义计算。他们知道，在某种程度上，他们的受害者越是被边缘化，他们的罪行被发现的机会就越小。然而，很可能还有另一个因素在起作用--一个至少在某种潜意识层面上根植于价值观的因素。尽管罪犯似乎存在于道德领域之外，但他们并不是这样看待自己的。在监狱采访中，谋杀犯和罪犯往往会提出详细的理论，说明为什么这个或那个受害者 "应得 "他所得到的。这不仅使他们能够处理挥之不去的内疚感；而且还能激发出英雄主义的妄想。甚至非罪犯也会接受这种谬论。考虑一下电视剧《德克斯特》中的 "英雄"--一个私刑杀人犯，因为他的受害者也是杀人犯，所以他在道德上获得了自由通行。几年前，一位名叫帕特里克-金凯德（Patrick Kinkade）的德克萨斯基督教大学犯罪学家带着他的福特探险家到特克斯州沃斯堡的各个洗车场，冒充普通顾客。每次，他都留下精确计数的各种零钱，散落在车内。每次他取回汽车时，他都会清点丢失的东西。总的来说，钱被拿走了大约三分之一的时间 -- 这在我看来是正确的。这并不那么有趣。但有趣的是，当Kinkade加入一些变数时，他观察到犯罪率的上升。具体来说，当Kinkade确保将空啤酒罐和软核色情书刊放在他的汽车前座周围时，他发现他被抢劫的可能性是其他情况下的两倍--而且平均每起抢劫案中被抢的钱更多。在本周的采访中，金凯德说他对测试罪犯是否更有可能伤害他们认为是 "异类 "的人感兴趣。正如NPR所总结的那样，Kinkade和他的同事们 "强调他们并不是在暗示那些成为犯罪受害者的人在某种程度上是自作自受......。但研究人员推测，犯罪分子可能会捕食那些看起来不属于主流的人"。"你可能成为目标，因为你可以为自己的受害而受到指责，"金凯德告诉该网络。"罪犯可能会说，'好吧，我是个罪犯，我正在对人进行犯罪行为，但那边的人也是个罪犯，所以他活该。</w:t>
      </w:r>
    </w:p>
    <w:p>
      <w:r>
        <w:rPr>
          <w:b/>
          <w:color w:val="FF0000"/>
        </w:rPr>
        <w:t xml:space="preserve">id 217</w:t>
      </w:r>
    </w:p>
    <w:p>
      <w:r>
        <w:rPr>
          <w:b w:val="0"/>
        </w:rPr>
        <w:t xml:space="preserve">在 "免税 "的基础上支付雇员 如果你与雇员达成协议，在 "免税"(FOT)的基础上支付他们的全部或部分收入，你将必须遵循特殊程序，计算出你需要向英国皇家税务与海关总署(HMRC)支付的PAYE税和国民保险费(NIC)。免税支付和真正的工资总额 在免税的基础上支付雇员意味着你承诺向他们支付一定数额的实得工资。例如，你可能同意每个月向雇员支付1000元的免税额。这意味着，无论适用于PAYE税和NIC的津贴、税率或门槛如何变化，你的雇员每月都会收到1000美元。你必须确保支付所有的税收和NICs责任。重要的是要注意，这些PAYE税和NICs责任不是根据雇员收到的净金额来计算的，而是根据该金额所代表的 "真正的工资总额 "来计算。这一点将在下面解释。如果你向雇员支付 "现金"，这也算作免税付款，所以本指南中的规则也适用于它。免缴PAYE税但不含NICs的付款 如果你同意只向雇员免缴税款，要遵循的程序取决于你是以这种方式支付他们的全部还是部分收入。不幸的是，你不能使用HMRC基本PAYE工具包中的P11计算器来计算和记录免费的税收支付。你需要手动操作，除非你使用具有必要功能的商业薪资软件。所有雇员的收入都是免税的 如果你将在免税的基础上支付一个雇员的所有收入，你必须联系你的HMRC办公室。他们会寄给你一套资料，其中包括计算和记录免费支付的PAYE税和NICs扣除所需的一切。这套资料包括特殊扣除工作表--P11表（FOT）--特殊税表和一份解释如何计算真实工资总额和填写P11表（FOT）的传单。雇员的部分收入是免税的 如果你对雇员的部分收入但不是全部收入免税，你仍应在标准的P11表上记录他们的收入。在P11表格中输入的用于计算PAYE税和NICs的毛额是以下两个数额的总和：收入中免税部分的 "真实毛额"；未免税的那部分收入的实际毛额。</w:t>
      </w:r>
    </w:p>
    <w:p>
      <w:r>
        <w:rPr>
          <w:b/>
          <w:color w:val="FF0000"/>
        </w:rPr>
        <w:t xml:space="preserve">id 218</w:t>
      </w:r>
    </w:p>
    <w:p>
      <w:r>
        <w:rPr>
          <w:b w:val="0"/>
        </w:rPr>
        <w:t xml:space="preserve">多产的Myele Manzanza不仅在过去4年中作为惠灵顿的Electric Wire Hustle乐队的一员打鼓，而且还为Olmecha Supreme、Sheba Williams、The Recloose Live Band、Jonathan Crayford Trio以及他父亲Sam Manzanza的Rhythm Africa Band和无数其他音乐项目打鼓。Myele在14岁时才开始打鼓，但从小就和他父亲Sam Manzanza一起打传统的非洲节奏的手鼓。"在我的成长过程中，音乐和节奏就在我身边，我从很小的时候就理解了它。通过我的父亲，我学会了鼓的语言，可能就在我学会说话的同时!我的父亲是第一批在新西兰现场表演传统非洲和高级生活音乐的非洲人之一，他对我的音乐家生涯产生了巨大的影响和启发。他对我的音乐生涯产生了巨大的影响和启发。"Myele说。自从2008年从新西兰音乐学院爵士乐表演专业毕业后，Myele尽职尽责地致力于学习数字音乐制作这门新学科。2010年，Myele是唯一被选中参加伦敦红牛音乐学院的新西兰人，在那里他从来自世界各地的许多其他参与者和专家讲师，如Flying Lotus、Root Manuva、Cluster、Moodyman、Peter Zinovieff博士和DJ Zinc，学到了大量的知识和技能。2010年余下的时间里，他生活在柏林和纽约之间，并与Electric Wire Hustle一起手拿笔记本电脑进行巡演。这些城市肥沃的创意土壤为他的第一张专辑提供了音乐灵感，恰如其分地命名为《One》。这张专辑主要是在惠灵顿、纽约和柏林的厨房、卧室、酒店房间、公园、阳台和后台创作的，其中汲取了许多影响和经验。这张专辑植根于Myele的音乐 "第一语言"--节奏，也表达了他作为音乐家和制作人在鼓手之外的声音，这是Myele的一个关键动机。"他说："这张专辑是对我自己的挑战，以扩大我作为音乐家的音乐身份。在 "One "中的嘉宾有很多，包括Myele自己的父亲，刚果打击乐大师和音乐家Sam Manzanza，新西兰自己的Ladi 6，Bella Kalolo，Mara TK，Rachel Fraser和无可挑剔的Mark de Clive Lowe的钥匙。国际嘉宾包括来自费城嘻哈团体 "书面屋 "的查理-K，加拿大主唱阿门塔和詹姆斯-怀利的波士顿木管乐队。</w:t>
      </w:r>
    </w:p>
    <w:p>
      <w:r>
        <w:rPr>
          <w:b/>
          <w:color w:val="FF0000"/>
        </w:rPr>
        <w:t xml:space="preserve">id 219</w:t>
      </w:r>
    </w:p>
    <w:p>
      <w:r>
        <w:rPr>
          <w:b w:val="0"/>
        </w:rPr>
        <w:t xml:space="preserve">至少有一位独立艺术家从流媒体音乐中赚了大钱 如果你来自斯堪的纳维亚以外的地区，你可能不知道乔纳森-约翰森是谁。让我来告诉你。他是一位非常时髦的瑞典艺术家，在他的厂牌Hybris的帮助下，一直在北欧地区稳定地建立一个健康的粉丝群。最近，丹麦的《Borsen报》（相当于《金融时报》或《华尔街日报》）报道说，乔纳森-约翰森在他的专辑上市的第一个月，仅从流媒体服务中就赚了2万多美元。这包括Spotify和TDC Play等服务。更有趣的是，这占他在瑞典来自数字服务（包括下载）总收入的约83%。对于一个用母语演唱的独立流行歌手来说，这并不坏。假设歌迷继续听他的音乐，这一收入应该在发行日期后保持类似的水平，因为与点菜式下载或实体产品不同，每一次播放都是货币化的。他的唱片公司Hybris几年前采取了新的方法，游说他们的政府，与其他5个独立唱片公司一起创建了 "瑞典模式"，推动增加对流媒体服务的音乐许可--甚至在Spotify出现之前。利用创新的想法，与他们的艺术家提供50/50的交易--最重要的是他们对潜在热门歌曲的耳朵--他们被广泛认为是目前欧洲最酷的标签之一。乔纳森在流媒体网站上的成功，已经被这些国家中其他具有类似水准的艺术家所复制，这给音乐营销专业人士提出了有趣的问题。对于Hybris来说，与其在大量宣传之后再确定发行日期，不如在他们启动宣传活动时就把专辑推出来，这往往更有意义。他们要的是听众，而不是买家。Hybris的Mattias Lvkvist深信，这就是乔纳森-约翰逊的专辑获得如此成功的原因之一。"他说："通过Spotify，你可以看到一张受到媒体欢迎的专辑与流媒体之间有非常紧密的联系。从阅读每天的杂志评论和点击一次电脑来听音乐是一个非常容易的过程。[......]在某种程度上，我们看到情况回到了90年代的样子，媒体（传统媒体以及新媒体）发挥了更大的作用，销售排行榜更好地反映了人们听什么。"市场已经成为接入模式的针尖，Lvkvist声称："如果你在Spotify播放量最高的100个列表中，你就是一个明星。由于他们在瑞典拥有如此庞大的用户数量，这是自CD出现以来第一个使自己具有文化相关性的服务。"对许多人来说，流媒体的发展还没有定论，因为在大多数主要的音乐市场上还没有达到临界质量，但看到这些革命性的变化发生在音乐产业的传统中心地带以外，是非常有趣的。在Spotify上收听Jonathan Johansson的Klagomuren，或在iTunes上找到他。评论 如果你来自斯堪的纳维亚以外的地区，你可能不知道乔纳森-约翰森是谁。让我来告诉你。他是一位非常时髦的瑞典艺术家，在他的唱片公司Hybris的帮助下，已经在北欧稳定地建立了一个健康的粉丝群。</w:t>
      </w:r>
    </w:p>
    <w:p>
      <w:r>
        <w:rPr>
          <w:b/>
          <w:color w:val="FF0000"/>
        </w:rPr>
        <w:t xml:space="preserve">id 220</w:t>
      </w:r>
    </w:p>
    <w:p>
      <w:r>
        <w:rPr>
          <w:b w:val="0"/>
        </w:rPr>
        <w:t xml:space="preserve">我在图书馆发现了这本书，现在我打算为自己买一份。这里面有很多伟大的想法!我读过这方面的其他书，但印象不深。这些想法很实用，不贵，而且很聪明。它包括橡皮泥等东西的配方，以及制作你自己的廉价替代品的说明。写这本书时，凯伦-米勒已经在这一行业工作了20多年，在这本精彩的、深思熟虑的书中确实显示了这一点。这本书和它的续集《学步儿童和两岁儿童的更多事情》充满了与幼儿（18个月至3岁）一起玩耍和教育的好主意。大多数想法都不贵，而且可以用家里的物品进行练习。我希望我可以给这本书六颗星，而不是五颗星我有一个22个月大的女儿，想找到新的、有创意的方法与她互动，同时也教她重要的技能。有一天，我在亚马逊上浏览时发现了这本书，它所提供的各种、众多的想法让我激动不已最重要的是，你不需要购买特殊的材料来进行这些活动；它们需要的是你家里可能已经有的简单物品。例如，米勒提供了自制手指画的食谱，分享了如何制作形状匹配游戏的说明，并讲述了如何创建一个图片文件来扩大孩子对类别的理解。这本书是希望刺激幼儿思维的父母的必读之作</w:t>
      </w:r>
    </w:p>
    <w:p>
      <w:r>
        <w:rPr>
          <w:b/>
          <w:color w:val="FF0000"/>
        </w:rPr>
        <w:t xml:space="preserve">id 221</w:t>
      </w:r>
    </w:p>
    <w:p>
      <w:r>
        <w:rPr>
          <w:b w:val="0"/>
        </w:rPr>
        <w:t xml:space="preserve">概述 现代社会理论提供了三种主要的国家模式：工具主义的、现实主义的和多元主义的。这些模式可以分别由卡尔-马克思、马克斯-韦伯和埃米尔-杜克海姆的名字来代表。在这三位理论家中，也许只有马克思可以称得上是 "他的 "国家模式的关键发起人。在韦伯的政治社会学中，政治现实主义的影响至少可以追溯到马基雅弗利和霍布斯，这是相当透明的。此外，在拒绝任何形式的社会主义和他所认为的马克思主义理论的经济还原论的同时，韦伯还试图保留被剥夺了其最初政治目的的唯物主义方法论的要素。最后，韦伯将权力视为意志的表达，并将政治和社会视为日益合理化（和 "厌恶"）和永恒斗争的场所，这在很大程度上得益于他对尼采的阅读。他的成就可以说是综合了现实主义、唯物主义和虚无主义的要素，并将其转化为现代社会科学的语言。在杜克海姆的政治社会学中，法国和德国政治理论的影响同样明显。他认为国家是政治社会的议事机构，是政治社会良知的守护者，这与卢梭的一般意志、法国社会主义思想（尤其是圣-西蒙的思想）和孔德对社会研究的实证主义方法相呼应。此外，他对次级社团的规范作用的强调（既是身份认同的来源，也是对国家权力增长的平衡），不仅在孟德斯鸠和托克维尔那里有先例，而且在那些试图为现代多元化社会拯救 "庄园政体"（Standestaat）的要素的德国政治理论家那里也有。杜克海姆的目标是用科学方法来说明个人和社会、自由的价值和团结的要求是如何调和的。</w:t>
      </w:r>
    </w:p>
    <w:p>
      <w:r>
        <w:rPr>
          <w:b/>
          <w:color w:val="FF0000"/>
        </w:rPr>
        <w:t xml:space="preserve">id 222</w:t>
      </w:r>
    </w:p>
    <w:p>
      <w:r>
        <w:rPr>
          <w:b w:val="0"/>
        </w:rPr>
        <w:t xml:space="preserve">2012年X因素。艾拉和乔治互相调情!尽管否认他们是一对，但X因素决赛选手埃拉-亨德森和乔治-谢利最近在外面拍照时，看起来很可疑地接近对方。我们可能不是感情大师，但他们相配的笑容表明这对夫妇对彼此都爱不释手。祝福!在过去，艾拉曾深情地谈论过这位联合J成员，并告诉《每日星报》。"是的，我承认我们真的喜欢对方。她补充说："每个人都在告诉我我们在一起有多可爱，我们确实有很多共同点。我们真的很合得来，他是我最好的朋友"。我们估计，他们公开他们正在绽放的恋情只是时间问题。艾拉和乔治并不是唯一被拍到的X因素参赛者......一个男孩和一个女孩向对方露出灿烂的笑容，并不意味着他们彼此之间有关系。她很清楚地表示："我们真的很合得来，他是我最好的朋友。"我有几个女性朋友，我们有完全相同的感觉，有共同的东西，非常喜欢对方。然而，我们就像最好的朋友，但并不意味着我们会发生关系 看这些照片，他们看起来像好朋友，仅此而已，只是另一篇文章，为节目获得更多宣传。即使他们彼此相爱，在比赛的这个时候，这也是一个非常糟糕的举动。他们都可能在节目演唱中失去焦点和注意力。没有对乔治和尤尼恩的不敬，但艾拉会走得更远。请帮助我们保持一个健康和充满活力的社区，报告任何非法或不适当的行为。如果你认为某条信息违反了行为准则，请使用此表格通知版主。他们将调查您的报告并采取适当的行动。如果有必要，他们会将所有的非法活动报告给有关部门。</w:t>
      </w:r>
    </w:p>
    <w:p>
      <w:r>
        <w:rPr>
          <w:b/>
          <w:color w:val="FF0000"/>
        </w:rPr>
        <w:t xml:space="preserve">id 223</w:t>
      </w:r>
    </w:p>
    <w:p>
      <w:r>
        <w:rPr>
          <w:b w:val="0"/>
        </w:rPr>
        <w:t xml:space="preserve">独立旅游通讯。所有最新的旅游新闻和优惠（每周五）《独立报》艺术和娱乐通讯。所有来自艺术和娱乐界的最新信息（每周一） 《独立报》竞赛和优惠电子邮件。最好的新奖品、优惠和特价商品（每周五） 有时，我们希望向您发送电子邮件，详细介绍我们或精心挑选的合作伙伴的具体优惠。如果您想收到这些邮件，请勾选下面相应的方框。我们不会将您的信息透露给其他任何人。我希望收到《独立报》的额外优惠和信息 我希望收到《独立报》代表精心挑选的合作伙伴发送的额外优惠和信息 条款和条件 * 我已经阅读、理解并同意接受独立数字新闻和媒体有限公司的条款和条件的约束 像ATOS这样的公司没有感情 -- 为什么他们应该能够起诉诽谤？公司不能哭。在其他情况下，这将是一个明显的声明，但在英国的诽谤法中，这是有疑问的。历史上，我们的诽谤法一直是为了保护富人和权贵的声誉。现在，大公司利用它们作为其媒体战略的一部分，支付巨额广告费和巨额法律费用来欺负其批评者。由于公司承担了公共服务的运营，这对公民批评他们所支付的服务的能力提出了严重的质疑。有些人说，这是公平竞争。但诽谤法是为了保护那些发现自己被诽谤的个人的心理完整性。公司没有感情--那么为什么要允许他们起诉？这不是一个学术问题，正如皮特-威尔姆斯赫斯特博士发现的那样。四年来，他与现已破产的美国公司NMT Medical进行了斗争，这起案件几乎使他失去了职业生涯和家园。Wilmshurst是NHS的一名高级心脏病专家，他在一次科学会议上对NMT的一种产品发表了批评意见，该产品旨在关闭心脏上的一个特定孔。在该案的四年中，病人继续将该产品植入他们的心脏。在某些情况下，他们需要进行广泛的手术来将其取出。如果他的担忧没有被压制，医生可能就不会推荐这种治疗。奥运会赞助商ATOS也利用我们的诽谤法来压制其批评者。照顾者观察（CarerWatch）是一个封闭的论坛，它吸引了关于ATOS在国家资助的残疾申请人是否适合工作的测试中的工作的批评帖子。去年8月，他们的律师向主办该网站的myfreeforum.org发出了法律威胁。Myfreeforum.org担心会有昂贵的诽谤诉讼，于是拔掉了插头。照料者观察组织的创始人弗朗西斯-凯利告诉我："许多成员非常脆弱，支持小组的突然消失造成了许多困扰和恐惧。有些人哭着给我们打电话"。该公司在一份声明中说。"虽然我们完全支持人们表达自己意见的权利，但我们有责任保护我们的员工和公司的声誉免受虚假和恶意指控。在这种情况下，我们将寻求采取任何必要的措施，以确保这些没有证据的指控得到迅速和适当的处理。"在公众的强烈要求下，CarerWatch现在已经重新上线。对执行由纳税人支付的公共职能的公司的工作进行有力的批评应该受到保护，但却没有。英国法律中禁止国家起诉其公民的德比郡原则正在逐渐被削弱。正如Keith勋爵在判决书中所说。"经民主选举产生的政府机构，或者说任何政府机构，应该不受限制地接受公众批评，这对公众来说是最重要的"。然而，地方议会与作为 "非自然机构 "的公司一起，继续利用我们的诽谤法来起诉他们的批评者。卡马森郡议会破产了，它关掉了5000盏路灯，但却找到了钱来起诉当地的批评家Jacqui Thompson的诽谤罪。同时，由于南泰恩赛德郡议会进行了价值3500万的削减，包括关闭当地主要的老年痴呆症护理中心，它承认它已经使用了价值超过75000的公共资金来启动议会领导人Iain Malcolm和其他议员对当地博客的法律行动。企业有替代诽谤的方法。凭借公关团队和庞大的广告预算，他们可以很容易地反击虚假索赔或不公平的批评。恶意虚假的法律和最近的法规保护公司免受误导。</w:t>
      </w:r>
    </w:p>
    <w:p>
      <w:r>
        <w:rPr>
          <w:b/>
          <w:color w:val="FF0000"/>
        </w:rPr>
        <w:t xml:space="preserve">id 224</w:t>
      </w:r>
    </w:p>
    <w:p>
      <w:r>
        <w:rPr>
          <w:b w:val="0"/>
        </w:rPr>
        <w:t xml:space="preserve">我们计划将这个壮观的3-D部分作为结尾。我们原本以为只有一个人可以完成这个任务，更不用说了解这个了，那当然就是雷区。我们曾接触过雷。他对这个项目非常热心和感兴趣。然后，关于3-D部分的进展如何，出现了一种莫名其妙的沉默。因为凯文早些时候就做过了，最后的部分，因为他认为做3-D过程需要一定的时间。我们后来发现，显然已经有了一个决定，3-D工作应该从雷那里拿走，转移到内部。现在，我们没有被告知这一点，但实际情况是，一旦他们把它拿到公司内部，他们看了看，觉得，'我们不懂这些！'。这是个太复杂的三维过程，我们甚至无法掌握！所以经过几个月的摸索，他们决定只有一个人可以胜任这项工作，那就是Ray Zone。所以他们把工作交给他处理，而他在这方面做得很好。我们被告知，雷很喜欢这项工作，这是他做过的最有挑战性的事情之一，而最终的结果是壮观的。一个人在六十岁的时候能做到整个出版商都做不到的事情。</w:t>
      </w:r>
    </w:p>
    <w:p>
      <w:r>
        <w:rPr>
          <w:b/>
          <w:color w:val="FF0000"/>
        </w:rPr>
        <w:t xml:space="preserve">id 225</w:t>
      </w:r>
    </w:p>
    <w:p>
      <w:r>
        <w:rPr>
          <w:b w:val="0"/>
        </w:rPr>
        <w:t xml:space="preserve">RESULTS.com - 业务执行博客 你有一个战略执行框架吗？根据哈佛商学院发表的一篇文章，在全球1,854家大公司的抽样调查中，近90%的公司未能实现盈利性增长，尽管它们声称已经制定了战略计划，明确规定了增长目标--。这些公司都设定了目标，但他们没有实现他们所期待的结果。这种未能增长的原因是什么？  这就是所谓的业务执行力。作者指出问题的根本原因是。大多数公司没有一个业务执行框架。60%的公司没有将他们当前的战略重点与他们的预算和财务预测联系起来。(如果你的预算与战略不一致，那么你就不会有成功实施与战略一致的项目所需的资金）3个人力资源和IT部门中有2个制定的计划与公司的整体战略没有联系。(嗯哦！）70%的中层管理人员和90%以上的一线员工的薪酬与战略不挂钩。  (你对人们的激励，会推动他们的行为）。  如果你的激励措施与你的战略不一致，那么就别指望你的员工会关心它）最具有破坏性的是，95%的员工不了解他们公司的战略。(如果你的员工不了解战略计划，他们怎么能执行呢？）解决方案？  一个业务执行框架。根据我们的经验，许多公司声称自己有一个战略，但他们所做的往往只是一个毫无意义的财务目标设定的练习。增长不是一种战略。  效率不是一种战略。比你的竞争对手更好不是一种战略。  (事实上，大多数公司都不知道如何创建一个成功的战略。许多公司也没有一个一致的方法来记录他们的战略，除了创建一个有很多电子表格的大文件，放在一个夹子里，没有人看。相反，公司需要做的是找到一种清晰而简单的方式来传达他们的战略。我们建议你把你的战略记录在1页的战略计划上，让公司的每个人都能看到并容易理解。 了解世界上最有效的商业领袖如何制定和执行他们的战略。这场45分钟的网络研讨会包含了RESULTS.com向波士顿麻省理工学院的创业大师课程教授的企业执行最佳实践。企业家们花费数千美元参加这一课程。我们在这里为您免费提供这些信息!</w:t>
      </w:r>
    </w:p>
    <w:p>
      <w:r>
        <w:rPr>
          <w:b/>
          <w:color w:val="FF0000"/>
        </w:rPr>
        <w:t xml:space="preserve">id 226</w:t>
      </w:r>
    </w:p>
    <w:p>
      <w:r>
        <w:rPr>
          <w:b w:val="0"/>
        </w:rPr>
        <w:t xml:space="preserve">中东被搅乱了 当乔治-布什和他的小帮手在2003年入侵伊拉克时（如但11:10所述），他们不仅仅是在攻击一个三流的中东国家，而是在对付南方王（他是一个属灵实体）的巨大属灵力量。南方王并没有翻身，而是进行了猛烈的反击。美国人民对这些属灵力量的凶猛感到惊讶，缺乏抵抗的属灵力量。但以理书描述了美国入侵伊拉克的后果。南方的王要被激怒，出去与北方的王争战（但11:11）。对伊拉克的入侵引起了南方的国王对美国军队的抵抗。预言的这一部分通过复兴党政府垮台后在伊拉克爆发的叛乱得到了实现。征服伊拉克相对容易，但维持控制被证明是极其困难的。美国军队在伊拉克的集中使他们容易受到恐怖袭击，导致大规模损失。为了实现这一预言，出现了各种伊斯兰团体在伊拉克与美国作战。什叶派的伊拉克人首先被煽动起来。2004年4月，由什叶派神职人员莫克塔达-萨德尔（Moqtada al-Sadr）控制的民兵控制了什叶派圣城纳杰夫，并在市中心的伊曼-阿里神庙附近设防。这导致了伊拉克南部广泛的叛乱。当美军在费卢杰杀死几名手无寸铁的示威者时，逊尼派穆斯林被激怒了。一年后，逊尼派部队得以重新夺回该市，然后被美军围困和两次再次入侵所赶走。这些事件激起了整个伊拉克逊尼派地区的反对情绪和叛乱活动。伊拉克确实被入侵搅得天翻地覆。尽管进行了民主选举，它仍然被暴力所摧毁。大规模的示威活动被激起，但以理解释说，在伊拉克针对美国的叛乱之后，中东地区将出现更大的骚动。但以理书11:12相当难以解释。下面是一个比较直白的翻译。南方的王要兴起一大群人，一大群人要交在他手里。这众人起来的时候，他们的心必高举，但有几万人要跌倒，他必不兴旺。希伯来语翻译为 "众人 "的意思是 "咆哮、人群或骚动"。它说的是骚动和嘈杂的人群。在希伯来语中，为了强调，词语都是加倍的。众人这个词用了两次，强调了人群的规模。但以理看到巨大的人群或骚动。"交在他手里 "这句话可能是指在战斗中的失败，但更可能是指 "置于他的指挥之下"。这个巨大的喧闹人群将由南方王控制（我们必须记住，南方王是一种精神力量，而不是人类统治者）。另一种译法认为，他将 "使众人站立"。提到他们的 "心被高举 "可能是指骄傲或傲慢。在这种情况下，它的意思是指勇气。当这些庞大的人群聚集在一起时，几十年来一直被动的人们将被激起新的勇气。对安全部队的大胆抵抗将提升他们的自豪感。2011年的头几个月，整个中东和北非地区出现了巨大的骚动。它开始于突尼斯，那里的政府被迫辞职。从那里，骚动蔓延到埃及，大批年轻人在开罗抗议了两个星期，迫使穆拉巴克总统辞去了他担任了三十年的职务。此后，阿尔及利亚、也门、约旦、利比亚和巴林等城市都发生了巨大的示威活动。骚动的人群被 "引起站立"，抗议他们的统治者。巴林很有意思，因为大多数人口是什叶派，但由逊尼派国王统治。这个位于波斯湾的小国现在是美国第六舰队的所在地，但它曾经是伊朗的一个省。伊朗人希望收回他们的省份。如果选出一个民主政府，一个什叶派占多数的政府可能会比美国的经济和政治利益更同情伊朗。美国可能倾向于支持一个少数派君主制政府，以保留对伊朗的控制。</w:t>
      </w:r>
    </w:p>
    <w:p>
      <w:r>
        <w:rPr>
          <w:b/>
          <w:color w:val="FF0000"/>
        </w:rPr>
        <w:t xml:space="preserve">id 227</w:t>
      </w:r>
    </w:p>
    <w:p>
      <w:r>
        <w:rPr>
          <w:b w:val="0"/>
        </w:rPr>
        <w:t xml:space="preserve">Christopher Palmberg , （芬兰经济研究所研究员。他最近的工作重点是ICT产业的演变和未来的挑战，以及芬兰在新的全球研发分工中的地位，以及纳米技术。他拥有瑞典皇家理工学院工业组织和管理系的博士学位。），Olli Martikainen ，（奥卢大学教授，芬兰经济研究院副研究员，赫尔辛基科技大学和拉彭兰塔科技大学的讲师。他也是芬兰技术学院、TietoEnator Oy和西门子芬兰公司董事会成员。他拥有赫尔辛基大学的博士学位和赫尔辛基科技大学的硕士学位)。目的 -- 由于信息和电信技术的融合以及互联网相关应用的迅速普及，整个ICT行业正经历着一个潜在的颠覆性发展阶段。在这种背景下，本文的目的是利用专利和战略研发联盟的数据，分析芬兰著名电信公司最近的内部/本土和外部多样化模式。设计/方法/途径 -- 方法包括对芬兰电信公司的专利模式进行统计分析，以掌握多样化的内部/本土性质，并与基于芬兰公司联盟的新数据库的外部多样化模式进行比较。研究结果--结果表明，芬兰电信业近年来已经实现了技术基础的多样化。该行业在与互联网相关的 "新 "电信技术和相关应用方面显得内部/本土化不足。然而，电信公司也广泛地参与了这些领域的互补性研发联盟。研究的局限性/意义 -- 本文对政策制定者和管理者来说，对芬兰电信以往成功的可持续性有重要意义。研究的局限性在于使用的芬兰专利数据可能无法充分反映软件技术，也无法反映诺基亚在全球范围内的多样化技术能力。原创性/价值 -- 本文的原创性在于结合了专利和研发联盟数据，以及开发了一个协调表，将技术类别与行业内更广泛的发展联系起来，从而对芬兰电信业对ICT融合的反应能力进行了新颖而系统的分析。</w:t>
      </w:r>
    </w:p>
    <w:p>
      <w:r>
        <w:rPr>
          <w:b/>
          <w:color w:val="FF0000"/>
        </w:rPr>
        <w:t xml:space="preserve">id 228</w:t>
      </w:r>
    </w:p>
    <w:p>
      <w:r>
        <w:rPr>
          <w:b w:val="0"/>
        </w:rPr>
        <w:t xml:space="preserve">产品介绍 产品介绍 1952年的伦敦西部。一个充满咖啡馆和点唱机、泰迪男孩和帮派斗殴的时代。随着圣诞节的临近，16岁的贝丝-布瑞克斯姆有很多事情要期待。不再有学校、她的第一份工作、她的第一个男朋友。相反，她的世界被扔进了黑暗和混乱之中，因为大烟雾降临在伦敦上空，留下了死亡和混乱的痕迹，永远改变了贝丝的生活。在英国女王伊丽莎白二世的加冕仪式上，家庭悲剧发生了，贝丝发现自己被父亲避开了。面对驱逐，她必须与二战后的偏见、法律和社会偏执作斗争，努力防止她的小妹妹被送去照顾，但当她得到一个激进的解决方案时，她还没有赌上她必须付出的代价。每一步》入围了2004年哈里-鲍林奖的伦敦小说奖。基特-多米诺将20世纪50年代初的伦敦环境表达得如此强烈，当人物忍受着大烟雾的影响时，我几乎要和他们一起咳嗽了。小说中的情节转折让我始料未及，人物的刻画也很精彩。在今天的世界上，妇女在独立和平等方面取得了巨大的进步，提醒我们姐妹们曾经面临的斗争是件好事。我的心为贝丝捏了一把汗，她为获得独立而努力奋斗，即使在1950年代的英国，她与女性面临的严酷现实和社会期望作斗争。我真的很喜欢这个故事，并期待着阅读这位作者的更多作品。每一步都是一个了不起的故事，它轻松地把你带回到20世纪50年代，而且有时是相当残酷的现实主义。从浓厚的豆汤般的雾气，到年轻女性不得不为保留自己的身份而斗争；这是一部正在讲述的社会历史。你的心会随着贝丝的挣扎而跳动，她是一系列几乎无法想象的情况的受害者。这部作品时而生动，时而让你感到愤怒，你会发现自己愿意她继续与这些战斗战斗。很容易理解为什么这个故事入围了哈里-鲍林奖！你翻开最后一页时，你会想 "这就是我的故事"。你翻开最后一页时，会想 "接下来是什么......" - 我在等待续集--一定会有的！"。阅读的乐趣，它留下了持久的印象......这是一部丰富的、令人回味的传奇故事，描述了二十世纪的一个时期，很少有作家尝试过。其他评论家已经概述了这个故事，所以我就不打扰了。我只能说这是一位未来值得关注的作家。</w:t>
      </w:r>
    </w:p>
    <w:p>
      <w:r>
        <w:rPr>
          <w:b/>
          <w:color w:val="FF0000"/>
        </w:rPr>
        <w:t xml:space="preserve">id 229</w:t>
      </w:r>
    </w:p>
    <w:p>
      <w:r>
        <w:rPr>
          <w:b w:val="0"/>
        </w:rPr>
        <w:t xml:space="preserve">你是说那个湿酸的东西吗？ 那可能是用频率或振幅调制的。在Thor里有一个fm合成器，你可以使用，或者你可以用振荡器1旁边的推子用振荡器2的波形对振荡器1进行am调制（音调越高意味着调制越强烈）。他们还用一个相对高的共振来调制合成器上的洛帕滤波器。</w:t>
      </w:r>
    </w:p>
    <w:p>
      <w:r>
        <w:rPr>
          <w:b/>
          <w:color w:val="FF0000"/>
        </w:rPr>
        <w:t xml:space="preserve">id 230</w:t>
      </w:r>
    </w:p>
    <w:p>
      <w:r>
        <w:rPr>
          <w:b w:val="0"/>
        </w:rPr>
        <w:t xml:space="preserve">哈利-波特电影的明星霍格沃茨快车邀请乘客游览科茨沃尔德 如果你认为哈利-波特电影中最大的明星是演员丹尼尔-雷德克里夫，那么请再想想。在根据J-K-罗琳创纪录的畅销书改编的大片中，真正的重量级人物实际上是5972号发动机，这个褐红色和金色的蒸汽机车--在屏幕上被称为霍格沃茨城堡--从伦敦国王十字车站的9号站台_牵引着霍格沃茨快车，以及哈利和他的年轻巫师朋友。在本月的几天里，普通的 "麻瓜 "将能够登上这个神秘的火车头，届时它将在格洛斯特郡沃里克郡蒸汽铁路上客串，穿过科茨沃尔德的绿色风景，作为25周年科茨沃尔德蒸汽节的一部分。最后一部分。奥尔顿-霍尔5972号将出演《哈利-波特与死亡圣器》，其中的场景最近在西威尔士的南彭布罗克郡拍摄。蒸汽节从5月23日持续到26日，尽管5972号 "奥尔顿-霍尔"--给机车起的真实名字--也将在周末载客，直到5月底。该机车曾出演过所有的《哈利-波特》电影，然后将通过公路运往最新的，也几乎可以肯定是最后一部电影的拍摄现场：《哈利-波特与死亡圣器》。5972 Olton Hall号机车在2001年首次与好莱坞擦肩而过，当时华纳兄弟公司选择该机车出演第一部《哈利-波特》电影，但该机车并不总是享有如此迷人的生活。该火车于1937年在斯温顿建造，1963年退出服务并被报废。1981年，它被从南威尔士的巴里废品站救出，并在1997年进行了好莱坞会引以为豪的改造。GWR的新闻官Ian Crowder（也是一位有抱负的火车司机）告诉我："它没有被拆开变成剃须刀片，这不过是一种侥幸。奥尔顿厅是一个很好的例子，说明可以用一车的废铁做什么。超过200台机车最终在那个废品站里，只是发动机的尸体。虽然车轮、框架和锅炉的部分可能是原件，但列车的许多部件都是从头开始制造的。这是第一次。5972号列车将首次在传统铁路上运行，乘客将享受20英里的呼哧呼哧地穿越光荣的科茨沃尔德乡村。志愿消防员Ben Evason在科茨沃尔德的Toddington车站向霍格沃茨快车致敬...... "有了这个机车，就扩大了铁路的吸引力，"GWR新闻官Ian Crowder说。它是所有电影中的主角，虽然我认为人们只是为了看它而来，但希望他们会非常享受这种体验，并会再次光临。那么，你是如何让一个A级蒸汽机车出现在一个由志愿者经营的遗产铁路上的？我们只是问车主我们是否可以借用它，"克劳德解释说。我们向车主支付'蒸气'费，每天可能在200到1000之间。格洛斯特郡-沃里克郡铁路线于1976年关闭，但该地在1981年成为一个志愿者项目，并开始了使用大部分再生材料接驳线路的艰巨任务。1984年，第一列火车在这条线路上运行，每天从托丁顿经温奇科姆到切尔滕纳姆的乘客多达六次。目前正在铺设轨道，将线路延伸到百老汇，确保科茨沃尔德地区最美丽的城镇被连接起来。大约有400名志愿者从全国各地来到GWR工作，所有的工作人员都接受过工作培训，"GWR董事David Locke解释说。我们全年大部分周末都开放，在学校假期和旺季的周中也会开放。如果你被银行假期的想法所困，那么趁着这个机会，你可以乘坐霍格沃茨快车。作为出游的日子，它承诺是简单的魔法。</w:t>
      </w:r>
    </w:p>
    <w:p>
      <w:r>
        <w:rPr>
          <w:b/>
          <w:color w:val="FF0000"/>
        </w:rPr>
        <w:t xml:space="preserve">id 231</w:t>
      </w:r>
    </w:p>
    <w:p>
      <w:r>
        <w:rPr>
          <w:b w:val="0"/>
        </w:rPr>
        <w:t xml:space="preserve">与你对话的照片 支持 需要帮助吗？请看看我们下面的 "常见问题 "部分，试图找到你的问题的答案。如果你没有找到你的答案，请发送电子邮件到 support@fotobabble.com 。我们会尽快给你答复。答：你的电脑应该都已设置好，可以开箱使用Fotobabble。你将需要扬声器，以便能够听到Fotobabbles，还需要一个麦克风，以便能够在Fotobabble上录制你的声音。如果你有问题，你可能还需要最新版本的Adobe Flash。您可以从这里快速、方便、安全地安装Flash：http://get.adobe.com/flashplayer/ 问：我在浏览Fotobabble时听不到声音？答：请确保您的电脑打开并调高音量。如果您在其他网站上没有听到声音的问题，您可能需要安装最新版本的Adobe Flash。见上文。问：我如何制作一个Fotobabble？答：在网站上，只要上传一张照片，然后点击录音按钮，就可以录制你的声音。问：我可以用Fotobabble做什么？答：任何你能想到的东西。这里有几个例子。自制贺卡 谈论你的旅行中的明信片 评论产品、歌曲、电影、电视节目，任何东西都可以!公民新闻。从有新闻价值的现场报道 增强Craigslist或eBay上的广告 增强你的Facebook粉丝专页 对网络上发现的照片进行评论 宣传你的品牌、产品或服务 在iPhone之间创建即时照片/语音消息 叙述一张特殊照片背后的故事 在Facebook Twitter更新中直接播放有声照片 Facebook状态 为你的诗歌或音乐添加视觉元素 Q. Fotobabble支持Mac和PC吗？答：Fotobabble完全基于网络浏览器，不需要下载软件，可在PC和Mac上运行。问：为什么使用Fotobabble而不是YouTube？答：虽然YouTube是一个优秀的视频分享平台，但创建和分享Fotobabble要容易得多，也快得多。你可以使用你已经拥有的照片。一张静止的图片与音频相结合，可以是强大的、娱乐的、令人难忘的和病毒性的。创建和分享Fotobabbles 问：为什么我不能录音？答：如果你在录制时遇到困难，请确保更新你的Adobe Flash版本。http://get.adobe.com/flashplayer/。更新Flash后，你可能需要重新启动你的浏览器。在录制页面，确保你在Flash设置出现时点击允许。如果你在记录页面上没有看到Flash设置框，请在照片上点击右键（在Mac上点击ctrl键），选择设置并确保勾选允许。点击麦克风标签，检查你的麦克风设置。问：我可以上传我在网上找到的照片吗？答：你可以通过右键单击并点击 "另存为"，将网络上的照片保存到你的电脑。然后你可以在创建你的Fotobabble时选择该位置的照片。请记住，网络上的照片在重复使用时要遵守不同的许可规定。问：我可以使我的录音更响亮吗？答：最简单的是尝试靠近你的麦克风。另一个选择是在录音前，在Fotobabble上点击右键（或在Mac上点击控制键），选择设置，然后点击麦克风标签，你就可以增加麦克风的音量。问：那个弹出的 "允许"、"拒绝 "的信息框是什么？答：Fotobabble使用Adobe Flash来执行从您的麦克风录制您的声音。Flash有一个内置的安全功能，在访问您的麦克风之前会征求您的同意。要录制您的声音，请点击 "允许"。问：当我想录音时，我可以阻止那个 "允许"、"拒绝 "的方框出现吗？答：你可以通过右键单击（或在Mac上按ctrl键），选择 "设置"，阻止这个信息框每次出现。在 "允许www.fotobabble.com 访问你的相机和麦克风 "的屏幕上，选中 "允许 "和 "记住"。然后点击关闭。 问：我可以重新录制我的音频吗？答：可以，你想录多少次都可以。问：我的电脑的麦克风在哪里？答：大多数电脑都有一个内置的麦克风。Fotobabble会自动启动您的内部麦克风。如果您的电脑没有内置麦克风，您可以把一个外置的微型麦克风插入您的电脑。</w:t>
      </w:r>
    </w:p>
    <w:p>
      <w:r>
        <w:rPr>
          <w:b/>
          <w:color w:val="FF0000"/>
        </w:rPr>
        <w:t xml:space="preserve">id 232</w:t>
      </w:r>
    </w:p>
    <w:p>
      <w:r>
        <w:rPr>
          <w:b w:val="0"/>
        </w:rPr>
        <w:t xml:space="preserve">如何与朋友分手结束友谊结束友谊是一件困难的事情，许多人想知道如何在不伤害朋友的感情（或引起太多的戏剧性）的情况下完成它。你应该停止给你的朋友打电话吗？慢慢地与他们拉开距离？毕竟，你可能想从你们的关系中继续前进，但你可能不想故意残忍地对待一个你曾经称为朋友的人。这里有一些关于如何以正确方式与你的朋友分手的提示。确保你的朋友理解你为什么要结束这段关系 在你结束你们的友谊之前，确保你们谈清楚问题。这似乎是一个简单的问题，但你会惊讶于有多少人只是简单的分手而不是面对他们的朋友。告诉别人你对他们不满意从来都不是一件容易的事，但是当你可以找到一个解决方案的时候，你真的想失去一个朋友吗？不仅如此，有时经过坦诚的讨论，友谊实际上会变得更加牢固。解决问题 如果你在过去与你的朋友谈过你的感受，这将是一个简单的讨论。参考你提出这个问题的时间，以及你们两个人可能同意的任何解决方案。(例如，"你还记得去年我要求你不要在我背后对莎莉发表意见吗？你说你会试着停止，但我今天又听到了两个。")当你提出这个问题时，给你的朋友一个解释的机会。可能有一个你没有意识到的误解存在。然而，如果你还没有和你的朋友解决这些问题，你就要做出决定了。那你真的想结束你们的友谊吗？还是你只是在生气？花点时间冷静一下，以便你能以一种坚定的方式接近你的朋友，而不是指责。通过电子邮件结束友谊 理想情况下，你不应该通过电子邮件进行任何形式的分手，但现实是，许多人都这样做。有时根本不可能与朋友把事情说清楚。当你的朋友不听话时，你可以发送电子邮件来分手。不过，有些事情要记住。邮件要简短，切中要害。不要倾吐你的心声，因为你的朋友会感到被轰炸。不要发起电子邮件争吵。来回发送讨厌的电子邮件，只会让你们双方对你们的友谊感到可怕。强调你觉得你需要结束友谊的原因，你欣赏你的朋友的地方，以及你希望他们最好。关注具体的事件以及它们给你带来的感受，而不是假设你的朋友为什么会做那些事情。当面分手 根据你们友谊的长度和亲密程度，你可能想当面分手。如果你的朋友过去对你很好，这一点尤其重要。这样想吧，给你的友谊的结束以积极的能量，将帮助你更容易找到一个新的，没有愤怒和怨恨等包袱。如果你积极地结束事情，你就能更好地对失去的友谊做出总结。为了启动分手，在你们两个人都方便的时候坐下来，谈谈导致你们目前状况的过去的问题。即使你要结束你们的关系，也要保持你们的讨论健康。骂人或说脏话是没有用的。让你的朋友知道一切都结束了 一定要向你的朋友清楚地说明你的分手意图，否则他们可能会以为你们仍然是朋友而走开。在你们谈完使你们的友谊破裂的问题后，让他们知道这就是结束了。说一些类似的话。"根据我们所谈的事情，我不能再继续我们的友谊了。跟你说再见让我很难过，但我觉得我们的友谊已经发生了相当大的变化，我们不再亲密了。""我将记住我们曾经有过的美好时光，我祝愿你一切顺利。作为朋友，我将永远关心你，但我们不能再一起玩了。"允许你的朋友处理分手 你的朋友可能在否认你们的关系正在结束，所以给他们一些时间来处理一切。他们可能会有疑问或希望澄清他们做错了什么，所以一定要有耐心和理解。以平静的方式结束一段友谊不是一件小事！但从长远来看，你会发现你的朋友们都很好。但从长远来看，你会更高兴你这样做。</w:t>
      </w:r>
    </w:p>
    <w:p>
      <w:r>
        <w:rPr>
          <w:b/>
          <w:color w:val="FF0000"/>
        </w:rPr>
        <w:t xml:space="preserve">id 233</w:t>
      </w:r>
    </w:p>
    <w:p>
      <w:r>
        <w:rPr>
          <w:b w:val="0"/>
        </w:rPr>
        <w:t xml:space="preserve">近年来，植发诊所的受欢迎程度和病人数量都有了极大的提高，这主要是由于他们使用的头发手术技术的改进。今天的头发移植可以给你一个完全自然的外观，特别是由于毛囊单位提取技术的出现。但是所有的植发技术都面临一个制约因素--供体头发的供应有限。根据个人在供体区的头发密度，可以移植的最大移植数量在10,000到12,000之间，大约有20,000-24,000根头发。一头完整的头发大约是100,000根头发。但是有可能在不太遥远的将来最终克服这一弱点。解决这个问题最简单的办法是吃药或外用药，但是，尽管在开发新型药物方面取得了重大进展，而且对端粒的基因研究也很有希望，但预计在未来十年内不会出现最终的口服或外用治疗秃头的方法。然而，有一些有希望的技术可能在大约六到七年内成为商业化的产品。头发增殖就是其中之一。它通常被称为头发克隆或毛囊新生。它包括培养和繁殖来自后脑勺供体区提取的毛囊细胞，并将这些培养的真皮乳头细胞注射到秃头皮中，预计它们会诱发新的头发生长。第二条有希望的发展路线涉及在无毛皮肤的伤口处生成新的毛囊。这两种方法对于在秃头区域生成新的毛囊可能都很好，但当涉及到控制新长出的头发的厚度和颜色以及其生长方向时，它们可能就不那么好了。因此，将毛囊植入头皮的正面区域可能仍有必要。此外，这两项新技术预计将在植发诊所进行。虽然一些植发医生在评论这些新技术的最新进展时可能听起来持怀疑态度，但在未来，他们可能会成为他们最大的提供者，因为由于供体头发的无限供应，头发手术的普及得到进一步的推动。除了供体毛发的无限供应，对消费者的好处应该是，其质量应符合当今头发手术技术所能提供的最好的，但价格较低。</w:t>
      </w:r>
    </w:p>
    <w:p>
      <w:r>
        <w:rPr>
          <w:b/>
          <w:color w:val="FF0000"/>
        </w:rPr>
        <w:t xml:space="preserve">id 234</w:t>
      </w:r>
    </w:p>
    <w:p>
      <w:r>
        <w:rPr>
          <w:b w:val="0"/>
        </w:rPr>
        <w:t xml:space="preserve">在这篇文章中，我们将探讨一个好的英语演讲的开始和介绍。此外，我们还将重点讨论连接词和保持你的演讲内容的方法。最后，我们将集中讨论如何使您的演讲达到一个自信和专业的结论。如何用英语开始一场好的演讲 微笑，尽可能多地看着你的听众的眼睛，慢慢地说--"大家好，早上好，欢迎你们。谢谢你的到来"。你的演讲就有了一个好的开始。慢慢开始，进行眼神交流，并能在不看笔记的情况下说出你的前几句话，这将有助于放松你的心情，使听众感到舒适。让我们继续。一个好的演讲是结构良好的，并经过适当的练习。你可以偶尔看看笔记，但如果你想给人留下一个专业的印象，那么我能给你的最好建议就是不要一字一句地读笔记。偶尔看一下，但在做介绍时不要照本宣科。一个好的结构很简单--在介绍中，介绍你自己和你的主题。在你欢迎你的听众之后，介绍你自己--想想如果你不得不低头看你的笔记，读你的名字，会显得多么奇特。自我介绍的词汇选择比你想象的要广泛。如果你不认识观众，那么你可以说，"我叫Winnie Chan，我是International Partners的市场经理"。如果你认识一些听众，你可以把这句话改为："你们中的一些人知道我是Winnie Chan......"而且，如果你认识大多数听众，那么你可以说，"正如你们大多数人已经知道我是Winnie Chan"。如何介绍你的演讲主题 一个好的介绍是清晰而有条理的。因此，一旦你告诉听众你是谁，你需要告诉他们你要谈什么。为此，我们假设你的主题是网上购物的普及率上升。如果你的演讲不是太正式，那么你可以说："我今天演讲的主题是网上购物，我将讨论它变得如此流行的一些原因"。或者，如果你的听众比较正式，不那么放松，你可以使用下面的方式。"我演讲的题目是网上购物流行度的上升，我将向你们介绍有关零售业这一趋势的一些背景。"接下来要做的是说明你什么时候会乐意回答问题。所以这时你可以说，"我希望你喜欢我的演讲，如果你有任何问题，请在最后毫不犹豫地问我。"或者，"我相信你会发现我说的东西是有用的和相关的。最后会有一个问答环节，所以请把你的任何问题保留到那时。"现在，重要的是发出信号，表明你的介绍已经结束，你即将开始你的演讲的主要部分。如果你使用的是麦克风，在这一点上，你可以检查它是否正常工作，说："我可以再检查一下大家是否能听到我的声音吗？然后你可以继续说："好吧，如果大家都很舒服[或准备好了]，那么我就开始了。"一个强有力的结尾值得记住 最后，但绝不是最不重要的，因为演讲的结尾很关键。不管你的演讲有多长或多短，也不管你说的每一句话有多精彩，你的听众都不可避免地会记住最后几秒钟的内容而离开。因此，你必须用强有力的、容易理解的语言来结束你的演讲。考虑在演讲结束时使用一个强大有力的视觉辅助工具。试着用一个色彩鲜艳但简单的视觉效果来概括你希望听众带走的东西，这将使他们印象深刻。不要说："我现在要总结一下我刚才所讲的内容"。说："好的，这就是长篇大论--这里是你唯一需要关注的东西......"因为如果你不能用一句话来总结你的演讲，你的听众就不会记住所有的内容。试着把重点放在你希望他们离开的一件主要事情上。不要说："谢谢大家的关注。很高兴见到大家，我希望你们喜欢我的演讲"。考虑说："我希望你今天学到了新东西，如果你有问题，请现在就问我。否则，我很乐意与你们讨论我所说的任何事情......"记住，不要重复相同的动词，保持你的结构简单易懂，并确保你能用一个有力的句子结束你的演讲，这是你希望听众记住的。</w:t>
      </w:r>
    </w:p>
    <w:p>
      <w:r>
        <w:rPr>
          <w:b/>
          <w:color w:val="FF0000"/>
        </w:rPr>
        <w:t xml:space="preserve">id 235</w:t>
      </w:r>
    </w:p>
    <w:p>
      <w:r>
        <w:rPr>
          <w:b w:val="0"/>
        </w:rPr>
        <w:t xml:space="preserve">弗兰克-兰帕德将不得不为赢回他在英格兰的位置而奋斗 在世界杯期间，没有什么比不参加比赛更有利于你作为一名英格兰球员的声誉。当球队在鲁斯滕堡、开普敦、伊丽莎白港和布隆方丹陷入困境时，西奥-沃尔科特、里奥-费迪南德和欧文-哈格里夫斯等人的名声正在上升。在周二晚上的巴塞尔，情况发生了变化。特别是在上半场，传球和运动的质量完全令人耳目一新。这是一支踢着积极进攻足球的球队，在本应是他们最艰难的比赛中承担风险并向对手发起进攻。这是一场你不想错过的英格兰比赛。当然，有几位重要的英格兰球员做到了。作为队长的里奥-费迪南德在身体健康时将回到球队，但对于约翰-特里来说，超越菲尔-贾吉尔卡会不会很简单，后者给法比奥-卡佩罗和他的教练团队留下了真正的印象？对英格兰主教练来说，真正的挑战是如何处理弗兰克-兰帕德，这位连续六个赛季进球超过20个的球员，是欧洲最有经验和天赋的中场之一。他错过了这最后两场比赛，因为他不得不对腹股沟疝气进行手术，而腹股沟疝气已经变得太痛苦了，无法进行比赛。当韦恩-鲁尼、阿什利-科尔和史蒂文-杰拉德有机会展示他们在最佳状态下的能力时，兰帕德却错过了摆脱世界杯失败的纠缠的机会。10月12日，英格兰队在温布利与黑山队比赛时，卡佩罗显然必须坚持他的新体系，当然，对于前六名球员，如果他们都很健康，放弃他们中的任何一人都是没有意义的。因此，兰帕德将不得不在替补席上留出位置，并试图争取重返赛场。任人唯贤。很简单。不过，这不应该被解释为兰帕德作为国际足球运动员的终结。这不是一个天赋的问题，而是球队更大的结构平衡问题，在目前的结构下，兰帕德最适合的位置是由杰拉德占据的（他在巴塞尔给人留下了深刻的印象）。在过去，卡佩罗一直倾向于让系统适应球员。意大利人现在必须让球员适应这个系统。对兰帕德来说，这一切都会很快改变。杰拉德受伤，他就会在球队中踢他最强的位置（在世界杯预选赛中，他不得不限制自己的进攻本能，杰拉德在左路自由发挥），而鲁尼受伤，整个系统就必须改变（没有其他球员可以打孔，未来可能是杰克-威尔希尔）。他仍然是英格兰队的一项资产。只不过是一种被保留下来的资产。</w:t>
      </w:r>
    </w:p>
    <w:p>
      <w:r>
        <w:rPr>
          <w:b/>
          <w:color w:val="FF0000"/>
        </w:rPr>
        <w:t xml:space="preserve">id 236</w:t>
      </w:r>
    </w:p>
    <w:p>
      <w:r>
        <w:rPr>
          <w:b w:val="0"/>
        </w:rPr>
        <w:t xml:space="preserve">美国第一部宪法规定的工人赔偿法是在1911年颁布的，为了纪念这一法律的里程碑，马萨诸塞州将在2011年4月举办百年纪念活动。  在本期《工人赔偿事项》节目中，主持人Alan S. Pierce律师欢迎工业事故部的Richard S. Tirrell法官和Keches律师集团的合伙人Joseph F. Agnelli, Jr.Keches Law Group, P.C的合伙人，来讨论工人赔偿的早期起源，并展望2011年工人赔偿百年纪念。</w:t>
      </w:r>
    </w:p>
    <w:p>
      <w:r>
        <w:rPr>
          <w:b/>
          <w:color w:val="FF0000"/>
        </w:rPr>
        <w:t xml:space="preserve">id 237</w:t>
      </w:r>
    </w:p>
    <w:p>
      <w:r>
        <w:rPr>
          <w:b w:val="0"/>
        </w:rPr>
        <w:t xml:space="preserve">类型五乘以五=更多的媒体报道 nfpSynergy的创意驱动者Joe Saxton为小型慈善机构提供了一些提示，以冲破他们的体重，小型慈善机构如何在一个大的慈善世界里保持竞争力？坦率地说，我希望我知道这个问题的答案。由于绝大多数的慈善机构都是小规模的，这是一个重要的问题。我可以回答的是：一个小的慈善机构如何在媒体报道方面超越其重量？以下是我为获得更多媒体报道而做的五件简单的事情。正如你所看到的，五件事是一个主题。1.知道你想要的覆盖面 这听起来很明显，但要得到更多的媒体报道的第一件事是要知道你想得到的覆盖面。是在当地报纸、电台、博客中，还是在某一专栏中提及？作为第一步，确定你希望媒体报道的五个地方。2.2.知道你想依偎在哪些记者身边 每一篇媒体报道的背后都有一个撰写、编辑或主持报道的人。这些人是谁？他们的名字和电子邮件地址是什么？哪五位记者可以帮助你获得更多的报道？找出他们并列出名单。3.阅读，阅读，再阅读 阅读你希望报道你的故事的记者所写的一切。他们都写些什么？他们对哪些故事感兴趣？在阅读过程中，找出你希望报道的关于你的组织的五种理想故事。谄媚和模仿是人类最重要的两种技能--告诉记者你读过他们的作品，以此来奉承他们，并模仿那些似乎能得到你想要的报道的组织。4.4.了解你自己的精彩故事 可悲的是，太多的慈善机构有太多的无聊故事，他们希望得到报道：支票展示、新员工到任、股东大会等等。奇怪的是，作为消费者，我们大多数人都不会读这些故事--但我们仍然希望媒体能报道它们。因此，在办公室进行一次头脑风暴，找出你拥有的五个最激动人心的故事。并记住要看人们喜欢读什么：人物故事、真实的人、个性、争议、爱情、英雄等等。5.做你自己的报道 我的最后五条是做你自己的报道。在报纸和广播电台以及越来越多的互联网上找到那些你可以添加评论的地方。你可以联系哪个电话？你可以在哪个网络故事中加入评论？你可以给哪位编辑写一封信。乔-萨克斯顿（Joe Saxton），nfpSynergy的创意驱动者 乔-萨克斯顿是nfpSynergy的创意驱动者，也是CharityComms的创始人和主席。他负责一系列具体的项目，尤其是那些关于影响力、沟通和托管的项目。他还负责nfpSynergy的整体方向和发展。</w:t>
      </w:r>
    </w:p>
    <w:p>
      <w:r>
        <w:rPr>
          <w:b/>
          <w:color w:val="FF0000"/>
        </w:rPr>
        <w:t xml:space="preserve">id 238</w:t>
      </w:r>
    </w:p>
    <w:p>
      <w:r>
        <w:rPr>
          <w:b w:val="0"/>
        </w:rPr>
        <w:t xml:space="preserve">笔迹教学的重要性 2006年8月 在教育领域长期被忽视之后，对小学阶段笔迹教学的关注可能终于回归了。这种关注可以使许多青少年受益，包括那些涉及笔迹的学习障碍（LDs），这可能伴随着阅读障碍、书写障碍、非语言学习障碍和注意力缺陷多动症。尽管文字处理程序和辅助技术对有书写问题的儿童来说无疑是个福音，但技术的进步并不能消除明确教授书写的必要性。此外，在最早的年级（幼儿园和一年级）进行适量的教学可能有助于防止许多儿童日后出现书写困难。为什么手写很重要 与认为手写是一种微不足道的技能的观点相反，手写实际上是很重要的，原因有很多。其中一个原因是我在其他几个专栏中提到的心理资源的概念，它与阅读和数学以及写作有关。正如费力的文字解码可能会影响阅读理解，或者缺乏自动记忆可能会减少学习数学中高级计算算法的精神资源一样，费力的笔迹也会消耗写作中更高层次的精神资源，比如对内容的关注、对细节的阐述和对观点的组织。由于笔迹是许多学科的基本工具，如记笔记、考试、做课堂作业和几乎所有内容领域的家庭作业以及语言艺术课，笔迹不佳会对学校成绩产生普遍的影响。此外，当笔迹被认为是艰苦和耗时的时候，书写的动机可能会大大降低，导致缺乏练习，这可能会进一步加剧书写的困难。最后，低年级的笔迹与基本的阅读和拼写成绩有关；例如，当儿童学习如何组成字母m时，他们也在学习其发音。关注笔迹、阅读和拼写技能之间的联系，有助于加强这些领域的早期成就。手稿还是草书？曾几何时，手写体（印刷体）通常在一年级教授，而草书则在晚些时候引入，通常在三年级。历史上，一些权威人士认为，对于患有LD的儿童来说，一种形式优于另一种，最常见的是草书优于手稿。然而，几乎没有证据表明草书比手稿更容易学习，而且让儿童专注于与他们必须阅读的印刷品类似的书写形式，有明显的优势。最关键的是，儿童应该能够使用至少一种形式来写出可读的、合理的、不费力的文字，而教学应该集中在最有可能导致这种结果的形式上，特别是对有书写困难的年龄较大的儿童。对笔迹技能的评估 对笔迹的评估应包括对书写的执行、可读性和速度的观察。执行力包括正确和一致的握笔、姿势和字母构成。这些方面的不良习惯仅从书写样本上看并不明显，但会极大地阻碍书写的进步。例如，幼儿可能会用单独的笔画 "画 "一个字母，如m，从字母的右侧开始。从左边开始写字母，不用把铅笔从纸上抬起来，这更有利于培养最终的书写速度。可读性包括字母的可读性，以及字内和字间的间距。当孩子们在最初的几个年级之后，速度是很重要的，这样他们就可以在各种任务中有效地使用书写。如果孩子们同时学会了手写体和草书体，就像年龄较大的孩子一样，那么评估应该考虑两种书写方式的执行力、可读性和速度。笔迹教学 在笔迹教学上投入相对较少的时间（也许相当于每天10或15分钟），可以防止以后出现书写问题，包括在更高层次的写作技巧上出现困难。学校教育的早期阶段对笔迹教学尤为关键；一旦儿童在笔迹方面形成了不良的习惯，如握笔不稳或字母形成效率不高，这些习惯就很难改变。然而，即使对年幼的儿童来说，笔迹教学也应该在更广泛的书面表达计划中进行，在这个计划中，儿童可以学习许多其他的写作技巧，并培养写作的动机。当然，孩子们也应该有机会接触到单词</w:t>
      </w:r>
    </w:p>
    <w:p>
      <w:r>
        <w:rPr>
          <w:b/>
          <w:color w:val="FF0000"/>
        </w:rPr>
        <w:t xml:space="preserve">id 239</w:t>
      </w:r>
    </w:p>
    <w:p>
      <w:r>
        <w:rPr>
          <w:b w:val="0"/>
        </w:rPr>
        <w:t xml:space="preserve">Gladys Knight I Don't Want To Know Lyrics Gladys Knight I Don't Want To Know Lyrics total views : 40 times this week.评级。10 / 10 [ 4票]。您可以放大I Don't want to know的歌词以便于查看，也可以将其发送给您的朋友或对Gladys Knight的I Don't Want To Know歌曲进行评价，并帮助这首歌变得流行。如果你对这些歌词有任何更正或对《我不想知道》的含义有任何想法，请随时提交。(I've heard it all before And love is a two-way street You have to give something to this relationship I'm all out of understanding It's always something with you And all I've got to say is) Gave you the best, best years of my life And I gave you a woman who stood by your side Through all your ups and downs Your rights and all your wrongs And God knows there were wrongs I should have been long gone But when I made you that promise For better or worse I said I?现在你要求我理解，而我告诉你我不能 我为什么要关心你的感受，而你却不关心我的感受 我不想知道，我不可能不关心你的感受 你不知道你应该更关心我的感受，我不想知道。我不想知道 你为什么要离开真的不重要 你应该知道你真的在抛弃你的生活 我不会同情你 你最后一次伤害了我 没有眼泪可哭 宝贝，给了你三颗心 一个男孩和一个女孩 还有一个爱你的女人 我们坐在这里分崩离析 通过你的进退两难 你的恐惧和所有的疑虑 上帝知道有疑虑？但我们已经给了你一个家 [来自:http://www.elyrics.net/read/g/gladys-kni\...] 而你只是把它扔掉了，宝贝 就为了一个昨天出生的女孩 那你的孩子呢 没有什么好解释的 但你仍然要求我们理解 我告诉你，我们不能 为什么我们要关心你的理由，而你？我不想知道，我不关心你的感受，你不知道你应该更关心我的感受，我也不想知道，你为什么离开真的不重要，你应该知道你真的在抛弃你的生活，我不会同情你，你最后一次伤害了我，没有眼泪可以哭了，告别所有的爱的回忆，是的，最后一次，好好看看所有的爱，不会再出现在你的生活中。说再见，我希望你会快乐 不要回头看，因为这将是太晚了 我要继续我的生活，我不想知道 我不能关心你的感受 哦，你不知道你应该更关心我 我不想知道 这真的不重要，为什么你要离开？我不会，我不会，我不会同情你 你伤害了我，伤害了我，最后一次伤害了我 没有眼泪可哭，没有，没有 Belinda (SA) 11/15/12,10:11 这首歌给了我力量，当我在同样的情况下，虽然我哭了很多，但现在更强大了，我学会了原谅，重新成为自己。惊喜的是，他回来了，而且他现在对我很好。 来自纳米比亚的Jacky 10/27/12,07:14 这是一首了不起的歌，我非常喜欢它，modelia baartman 10/10/12,09:29 这是一首治愈我的歌，每当我想到生活中发生的事情，它让我感觉更好。Elmarie 09/28/12,08:24 说实话，这首歌让我非常非常讨厌男人，尤其是已婚男人，为了一个昨天才出生的女孩而离开我......给我力量，让我离开。谢谢你，格拉迪斯之夜</w:t>
      </w:r>
    </w:p>
    <w:p>
      <w:r>
        <w:rPr>
          <w:b/>
          <w:color w:val="FF0000"/>
        </w:rPr>
        <w:t xml:space="preserve">id 240</w:t>
      </w:r>
    </w:p>
    <w:p>
      <w:r>
        <w:rPr>
          <w:b w:val="0"/>
        </w:rPr>
        <w:t xml:space="preserve">参加体育运动有哪些主要好处？体育运动可以教会孩子们团队精神，给他们一种自豪感和成就感。同时，它们可以教会孩子们接受失败是竞争的一部分，这样他们就不会经常因此而受伤。可以说，一些不参加体育运动的孩子并不是那么 "好运动"。学会输是学会赢的一部分。当然，体育也是一种锻炼。孩子们需要一个能量的出口。一个孩子如果在年轻时学会了体能，可能会在他们的一生中携带一些体能。另外，足球也提供了一个身体的出口。我并不反对足球，但足球让那些对父母或其他人怀有愤怒的孩子将其发泄在某些东西或人身上。而在足球运动中，你可以带着情绪玩耍，带着你的筹码玩耍，但它并不像足球那样提供推搡、推挤或对人大打出手的身体发泄。</w:t>
      </w:r>
    </w:p>
    <w:p>
      <w:r>
        <w:rPr>
          <w:b/>
          <w:color w:val="FF0000"/>
        </w:rPr>
        <w:t xml:space="preserve">id 241</w:t>
      </w:r>
    </w:p>
    <w:p>
      <w:r>
        <w:rPr>
          <w:b w:val="0"/>
        </w:rPr>
        <w:t xml:space="preserve">洞中蟾蜍 孩子们的最爱。洞中蟾蜍需要大约一个小时才能将面糊煮熟，但这是值得的 100克面粉 1个鸡蛋 200毫升牛奶 15毫升融化的黄油或油 450克猪肉香肠 将面粉筛入一个碗中。用鸡蛋、一半的牛奶和融化的黄油/油打成光滑的面糊。在剩余的牛奶中进行搅拌。将香肠摆放在一个小的浅烤盘中，在220摄氏度的烤箱中烘烤10分钟。从烤箱中取出，排出多余的脂肪并翻转香肠。将面糊倒在香肠上，再烘烤30分钟。将温度降至200摄氏度，再烤15-20分钟。然后上桌。变化 对于一个素食的选择，使用素食香肠。预先加热烤盘，在底部放一点植物油。将冷藏或冷冻的蔬菜香肠放入烤盘中，然后将面糊倒入（不要预先煮熟香肠）。与蔬菜一起食用很好，特别是新土豆、西兰花、胡萝卜和甜菜。此外，肉汁与这道菜搭配也很好，但不是必须的。在肉汁中加入一些罐装的切碎的西红柿是一个不错的做法。如果使用普通肉汁，薄荷酱也不错。苏发自萨顿 更多页面 凯利-M 保持面糊的低温似乎对我有用（而且只在香肠的一半位置！）我有时会在香肠之间放上红洋葱片，并在面糊中加入一点切碎的迷迭香 :)11月16日 07:59 杰西卡-H比上面说的要快得多。它不需要最后的15-20分钟。4月25日 17:33 Simon C 懒人版--用相同数量的面粉和牛奶来做鸡蛋。预计混合物将上升约4-6倍....。Lizzie S将这种混合物加倍，使用素食汉堡，与面包和黄油、椰菜、胡萝卜和肉汁一起食用。三位饥饿的成年人和三位饥饿的孩子吃得很好 - fab 2011年9月19日 19:19 Cathy R如果你偷看你的面糊，可能不会像普通的约克郡布丁那样上升。最好使用全脂牛奶，否则在烹饪时混合物会分离。2011年2月21日, 16:37 Lauretta R 在有孩子之前就做过这道菜，一直都很好，很可爱。现在试了两次，因为用的是BBC网站的食谱，肯定和上面的一样，完全是灾难，下面烧焦了，里面还是流淌着白色的东西，恶心，完全没有上升，也无法从托盘的底部拿下来。为什么你不能在煮的时候偷看它，这就是使它下垂的原因吗？我想用两个鸡蛋试试。2011年2月21日 09:26 CLAIRE MARIE R 我总是作弊，使用从超市买来的 "混合面糊"。但我用两个鸡蛋代替一个鸡蛋，它总是能很好地涨起来。我还添加了红洋葱片。家庭的最爱 xx 2011年2月8日, 14:48 Diane J 我是用鸡尾酒香肠做的，放在普通大小的纸杯蛋糕罐里。如果你先把香肠煮熟，那么它只需要15分钟，所以比大盘子里的要快。孩子们喜欢独立的部分，而且我发现它升得更好，不那么死板。每个人都放几根香肠。2011年1月25日, 14:32 Caroline K 好吧，我总是在盘子里预热油，然后在里面预煮素食香肠，再倒上面糊，效果很好，而且从来没有超过20分钟就煮熟了 Mary M 我做的是素食版本，但在盘子加热时，把红洋葱切成片状，加一点油。然后加入素食香肠和面糊。味道很好。完美的舒适食品!Jan 6th 2010, 18:37 Karen H 今晚晚餐吃了蛤蟆洞....，我用150克普通面粉，2和300毫升200毫升牛奶和100毫升水的混合物。同时对面粉进行调味，并加入1茶匙芥末粉。烤箱220度，将12根优质香肠与一滴油和一个洋葱片在烤箱中烘烤15分钟。如果质量够好，就不要沥干。</w:t>
      </w:r>
    </w:p>
    <w:p>
      <w:r>
        <w:rPr>
          <w:b/>
          <w:color w:val="FF0000"/>
        </w:rPr>
        <w:t xml:space="preserve">id 242</w:t>
      </w:r>
    </w:p>
    <w:p>
      <w:r>
        <w:rPr>
          <w:b w:val="0"/>
        </w:rPr>
        <w:t xml:space="preserve">"我曾经吃过一段时间的素食，但是......"虽然许多人在素食中茁壮成长，但其他人却遇到了困难。当有人致力于减少动物的痛苦时，往往会有解决这些困境的办法，而寻找答案一直是我营养学写作的一个主要重点。我觉得让人们关注这些问题是很重要的。虽然这样做最初可能不会像声称素食是健康的灵丹妙药那样吸引很多人，但让人们保持素食才是更重要的任务。对于一个决定尝试素食几天的不明真相的人来说，像吃不到足够的卡路里这样简单的事情可能是一个问题。他们可能只知道低卡路里的素食（如沙拉、蔬菜、水果），一天只吃这些食物可能会让他们感到饥饿和虚弱。当然，许多宣传团体正在积极地教育人们了解各种令人满意的纯素食品。在推广饮食的过程中，每个人都可以帮助潜在的素食者做好准备，如果他们不选择一些高热量的食物，他们就不会有好心情。长期以来，植物性饮食中的维生素B12一直是一个有争议的来源，也是被证明是错误的想法。(事实上，它一直被许多争议所包围，以至于本网站有很大一部分内容是专门讨论维生素B12的）。这导致许多素食者患上B12缺乏症。即使在今天，许多素食主义者也不了解可靠供应维生素B12的重要性。营养方面的神话有一种从一个极端走向另一个极端的方式--要么某些东西是一个问题，人们不应该成为素食者，要么它根本不重要。真相往往在中间。蛋白质、钙和维生素D就是例子。人们曾经认为，为了依靠植物蛋白，你必须在每一餐中结合特定的食物。我们现在知道这不是真的，但在反驳这个神话时，说法已经从 "你不需要结合蛋白质 "到 "素食者很容易获得足够的蛋白质"，再到有害的 "不可能不获得足够的蛋白质！"平均而言，素食者获得足够的蛋白质，但避免豆类和大豆食品的素食者可能没有获得足够的蛋白质，并可能感到不健康。至于钙，你可以挑选一些研究来支持这样的观点：动物蛋白，包括牛奶中的蛋白质，是骨质疏松症的主要原因。而按照这种逻辑，素食者因此不需要担心骨质疏松症，因为他们不吃动物蛋白，这就说得通了。我希望这是真的，但如果有人对更多的研究进行评估，很可能会得出这样的结论：素食者和非素食者一样，应该确保每天有良好的钙和维生素D来源。我希望看到素食主义者以这样一种方式推广饮食，即我们尽量减少某人有不良经历的机会。这样一来，未来对素食者的长期研究可以显示我们比吃肉的同行有更好的健康。</w:t>
      </w:r>
    </w:p>
    <w:p>
      <w:r>
        <w:rPr>
          <w:b/>
          <w:color w:val="FF0000"/>
        </w:rPr>
        <w:t xml:space="preserve">id 243</w:t>
      </w:r>
    </w:p>
    <w:p>
      <w:r>
        <w:rPr>
          <w:b w:val="0"/>
        </w:rPr>
        <w:t xml:space="preserve">在选择去哪里治疗静脉曲张和蜘蛛网时，与治疗你的人相处舒适是最重要的事情之一。在腿部静脉医生，从第一次咨询到所有的治疗和后续预约，你将只由坎普医生看诊。尼克于1981年毕业于昆士兰大学，在全科工作方面有着长期而丰富的经验。1987年，他对静脉学产生了兴趣，因为他的静脉曲张被剥除，但不久后又复发了，这让他很失望。</w:t>
      </w:r>
    </w:p>
    <w:p>
      <w:r>
        <w:rPr>
          <w:b/>
          <w:color w:val="FF0000"/>
        </w:rPr>
        <w:t xml:space="preserve">id 244</w:t>
      </w:r>
    </w:p>
    <w:p>
      <w:r>
        <w:rPr>
          <w:b w:val="0"/>
        </w:rPr>
        <w:t xml:space="preserve">客户在工作场所做的让你讨厌的事情!让你恼火的事情人们为少于5美元的滞纳金而争吵。"但我按时归还了""不，伙计，那不是迟到 "等等。因此，你要对他们好一点，免去他们的滞纳金，然后他们用一张50美元的纸币支付6.5美元的新版本。我仍然感到惊讶的是，人们会争辩说他们是按时归还的，而不考虑我们的电脑有确切的时间和日期，而且退货箱在东西被放进去的几分钟内就被清除了。人们知道他们有滞纳金，所以他们送他们的孩子去买电影，只带了电影的确切金额，所以当我们说他们有滞纳金时，孩子们给你一个茫然的表情，因为他们不知道该怎么做。这多便宜啊3.那些带着5个或更多新发行的电影到柜台，问有什么好东西的人，所以他们做了选择，然后把其他4个或更多不想放回去的电影递给你。 嘿！我已经很忙了！把你自己的该死的电影放回原处。4.在这一点上，人们要么不把电影放回它应该去的地方，当他们改变主意时，要么就把**** 在商店里。WTF！把它放回原处！你的父母没有教你礼貌吗？大笑，我拒绝与Video Ezy打交道，当我第一次搬到一个新的地区时，我去办了一张卡，他们告诉我，我一次只能雇用一个新的版本，为期6个月，因为所有的新成员都要有一个试用期，是的，他们可以把他们的卡贴在阳光下，我不会在开始雇用视频之前被贴上标签。我直接去了Blockbusters，他们没有试用期，只要我喜欢，就会雇用我。在工作中让我烦恼的事情：（我与残疾人一起工作） *父母不欣赏我们为他们的孩子所做的工作 *父母阻止他们的孩子玩耍 *主管更担心父母会怎么想，而不是为客户做最好的事情 让你烦恼的事情： 1.不知道自己使用的是Windows还是Mac的人 2.2.不知道自己的服务器在哪里的人 3.希望你和他们一起完成整个过程的人，尽管在线手册中已经概述了这一过程 4.那些开始发送电子邮件/传真 "你是谁？4.那些在电子邮件/传真的开头说 "我已经试过查看在线手册 "的人，而他们显然还没有。5.那些没有意识到帮助我们会帮助你的人，他们说。大笑，我拒绝与Video Ezy打交道，当我第一次搬到一个新的地区时，我去办了一张卡，他们告诉我在6个月内一次只能雇佣一个新的版本，因为所有的新成员都要有一个试用期，是的，他们可以把他们的卡贴在阳光下，我不会在开始雇佣视频之前被贴上标签。我直接去了Blockbusters，他们没有试用期，我想雇多少电影就雇多少电影。天哪，这有点紧张。我们的录像店在前三个月只有2个NR和6个周刊。有一个试用期是有意义的。它大大减缓了我们商店的租赁盗窃。人们曾经加入，租了6个NR，然后再也不回来了。有一次，我们甚至有一个人加入，租了4个新的PS3游戏，再也不回来了。超市收银员 1.讨厌他们抱怨食物的价格！!我才不管呢!我只是在那里扫描物品！！！。如果你不喜欢这个价格，就不要吃了。2.那些把购物袋留在后面然后责怪我的人......3.如果我完成了或要休息了，他们就会抱怨！!我需要咖啡的人我甚至无法列举出在工作中发生的大量恼人的****。我是一名IT技术员，我们的客户（在维州农村）有时真的不知道他们在说什么，或者他们甚至想要什么。我甚至无法列举在工作中发生的大量恼人的****。我的工作是一名IT技术员</w:t>
      </w:r>
    </w:p>
    <w:p>
      <w:r>
        <w:rPr>
          <w:b/>
          <w:color w:val="FF0000"/>
        </w:rPr>
        <w:t xml:space="preserve">id 245</w:t>
      </w:r>
    </w:p>
    <w:p>
      <w:r>
        <w:rPr>
          <w:b w:val="0"/>
        </w:rPr>
        <w:t xml:space="preserve">分享这个故事 当8月5日威斯康星州锡克教寺庙发生谋杀案的消息传来时，所有信仰和背景的人以及赶到现场帮忙的第一反应者都对男女信徒在准备礼拜时遭到伏击感到震惊。全国各地的领导人迅速谴责了这一仇恨犯罪，联邦调查局立即开始调查这一袭击事件，认为这可能是一起国内恐怖主义案件。但是，尽管我们所有人都很容易对另一次毫无意义的袭击感到愤怒，并为会众的故事感到心碎，但很难对在一个不愿意遏制枪支的国家再次发生这种情况感到惊讶，因为枪支的设计只是为了在无法无天的人手中杀死许多人。如果没有半自动枪和大容量子弹夹，这种情况会发生吗？威斯康星州锡克教寺庙的枪击事件发生后仅两周，据称詹姆斯-霍姆斯在科罗拉多州奥罗拉市的一家电影院杀害了12人，另有58人受伤，这是美国历史上最严重的大规模枪击事件之一。如果没有AR-15突击步枪、雷明顿870 12号霰弹枪和带有大容量子弹夹的半自动手枪，会发生这种情况吗？在奥罗拉大屠杀之后，《丹佛邮报》发表了一份互动式时间轴，列出了其他一些人的情况。1966年8月，德克萨斯大学奥斯汀分校。16人死亡，31人受伤。1985年7月，加利福尼亚州圣伊西德罗的一家麦当劳餐厅：21人死亡，19人受伤。1991年10月，德克萨斯州基林市的一家Luby's咖啡馆：23人死亡，22人受伤。1998年5月，俄勒冈州的斯普林菲尔德社区：4人死亡，21人受伤。1999年4月，科罗拉多州科伦拜恩高中：13人死亡，26人受伤。2007年4月，弗吉尼亚州弗吉尼亚科技大学。32人死亡，27人受伤。2008年2月，伊利诺斯州北伊利诺斯大学：5人死亡，16人受伤。2009年3月，阿拉巴马州的咖啡县和日内瓦县。10人死亡，6人受伤。2009年4月，纽约州宾汉姆顿的一个社区中心：13人死亡，4人受伤。2009年11月，德克萨斯州胡德堡。13人死亡，24人受伤。其他枪击事件，如2011年1月在亚利桑那州图森市发生的枪击事件，造成6人死亡，13人受伤，其中包括美国众议员加布里埃尔-吉福兹，都可以加入到这个名单中。如果没有半自动枪支和大容量子弹夹，这些破坏性事件会发生吗？每当美国发生另一起大规模枪击事件时，关于枪支管制的辩论就会转瞬即逝地出现在人们面前--直到政治恐惧瘫痪了勇气和行动。不可避免地，一些人重复这样的论点：防止大规模枪击事件的解决方案不是更好的枪支管制法律--甚至是控制攻击性武器，这些武器在非军事人员手中没有地位--而是让更多美国人武装起来。幻想中的结果显然是，每当有坏人拿着枪站起来的时候，就会有一个拿着自己的枪的好人迅速从人群中站起来，射杀坏人，并拯救世界。但是，像这样的论点忽视了枪支（包括攻击性武器和大弹药容量的枪支）的随时可得与美国枪支暴力的流行之间的常识和科学证据。约翰-霍普金斯大学公共卫生学院枪支政策与研究中心教授兼联合主任、儿童保护基金最近会议的小组成员丹尼尔-W-韦伯斯特在奥罗拉枪击案发生后写道：我们不应该将枪支政策的讨论搁置一边，因为政治上太困难，无法期待有意义的改变，或 "我们自由的代价。"相反，我们应该反思，为什么美国的谋杀率比其他高收入国家的平均谋杀率高出近7倍，而持枪谋杀率则高出近20倍。而且我们应该考虑现行枪支政策的缺陷是如何造成这种差异的......大规模枪击案发生后，枪支管制的反对者毫不吝啬地推动制定法律，取消对在学校、酒吧和教堂携带枪支的限制。事实上，呼吁取消对携带隐蔽枪支的限制并不能阻止大规模枪击事件。研究表明，所谓的持枪权法律并不能减少暴力，而且可能会增加严重的攻击行为。但我所进行的研究表明，对枪支销售的更严格规定，无论是零售商还是私人卖家，都与更少的枪支二有关。</w:t>
      </w:r>
    </w:p>
    <w:p>
      <w:r>
        <w:rPr>
          <w:b/>
          <w:color w:val="FF0000"/>
        </w:rPr>
        <w:t xml:space="preserve">id 246</w:t>
      </w:r>
    </w:p>
    <w:p>
      <w:r>
        <w:rPr>
          <w:b w:val="0"/>
        </w:rPr>
        <w:t xml:space="preserve">参观希腊的火山 又是一个清晨......这次是去希腊的圣托里尼岛乘船旅行。  我们预定了在圣托里尼岛停留五天。  圣托里尼岛因其坐落在由火山形成的悬崖顶上的村庄而闻名，但实际上我们住在另一边的一个小黑沙海滩--佩里萨海滩。  我们当时正值季节末尾，因此佩里萨海滩的许多商店、餐馆和酒店都已关闭。  当时的天气是20多度 -- 阳光明媚的时候，温暖得足以让人游泳！我们的头几天是在游泳中度过的。  我们的头几天是在游泳、睡觉和试图摆脱我在路上患上的感冒中度过的。佩里萨海滩游泳 -- 这实际上是在我们旅行的最后阶段，一旦我的情况好转，我就会去游泳。到了周三，我们感觉更有活力了，于是乘车到主要城镇菲拉去旅游。  到了那里，我们必须从588级台阶的底部到达老港口。你可以乘坐贡多拉、驴子或步行。  我们决定步行，但这是一个危险的决定--由于雨水和驴粪的结合，台阶很滑，我摔了两次。驴子自己带着游客上山和下山，有几次我们非常接近被压在墙上！"。驴子--隐藏的威胁 然而，我们最终还是走下了香喷喷的台阶，踏上了我们的游船之旅--这次旅行带我们去了Nea Kameni活火山（在上面的照片中可以看到），爬上了火山顶，然后去了Palia Kameni，在那里我们从帆船上跳入海中，游到温暖的温泉中放松。仰望菲拉 火山口的景象 -- 浓烟滚滚!眺望圣托里尼岛 -- 背景是伊亚 温暖的温泉!当我们回到费拉时，我们决定再试一下台阶，并走了上去--这是一个相当有挑战性的前景，因为太阳正照耀着大地，而我们的水已经用完了在返回佩里萨之前，我们在山顶享受了我们的酸奶卷和冰激凌，因为我们探索了费拉。是的......这些花了我不少时间。大多数人都是为驴子或贡多拉买单的。</w:t>
      </w:r>
    </w:p>
    <w:p>
      <w:r>
        <w:rPr>
          <w:b/>
          <w:color w:val="FF0000"/>
        </w:rPr>
        <w:t xml:space="preserve">id 247</w:t>
      </w:r>
    </w:p>
    <w:p>
      <w:r>
        <w:rPr>
          <w:b w:val="0"/>
        </w:rPr>
        <w:t xml:space="preserve">利维-达尔，小提琴手、吉他手、歌手和艺人。一个英俊的年轻人，有着永恒的微笑。他能在原声吉他上弹出许多人在电吉他上难以完成的埃里克-克莱普顿（Eric Clapton）的曲子！然后，他转过身来，拿起他的小提琴，以一曲令人眼花缭乱的乐曲为大家表演。然后，他转过身来，拿起他的小提琴，用小提琴曲子让大家眼花缭乱，节奏感强的人几乎无法跟上。讲故事和唱民谣，让你笑，然后拨动你的心弦。他对他的歌迷和其他音乐家很亲切，他欢迎其他人加入进来。对他来说，无论他多么认真地对待他的音乐，这似乎总是很有趣。6岁时，他开始学习吉他。不幸的是，老师在短暂的时间后就搬走了（&amp;Levi开玩笑说，搬家是为了远离他的演奏）。没过多久，他就加入了他妹妹杰里琳的小提琴课。在他的课程结束后，当Jerilyn上她的课程时，Levi会等待时机教他自己弹吉他。李维的祖父史蒂文斯-李维-威廉姆森是一位非常优秀的小提琴手（看来李维不仅仅是从他那里得到了名字）。作为一个男孩，李维看着他的大家庭中的许多成员演奏，并仰视他们。这些年对一个年轻的小伙子来说是很重要的成长时期。如今，在家庭聚会中，李维仍然期待着与家人一起演奏。他认识到，音乐将是他生命中的一个重要部分，并决定满怀热情地追求它。他的一些灵感来自于老蓝调演奏家，如罗伯特-约翰逊，当然还有埃里克-克莱普顿、史蒂夫-雷-沃恩、鲍勃-威尔斯、吉米-亨德里克斯、查理-丹尼尔斯和其他许多人。和许多年轻人一样，音乐成为他家庭责任的次要因素。Levi是三个宝贝儿子的父亲，Ashton、Logan和Layton，他喜欢和他们一起度过时光。他努力在去演出和花时间陪家人之间取得平衡。经过多年在事业（每天工作的世界）和音乐之间的挣扎，他决定，音乐需要成为他的事业。自从那一刻起，他就可以在德克萨斯州的山地和其他地方演出。2012年夏天，Levi与Kim Carson和Enablers（一支新奥尔良乐队）在欧洲巡演了两个半月。他在德国、奥地利、法国和瑞士等地演出。Levi经常与Greg Wall合作，创造了一个良好的吉他和人声的二重奏，再加上他的小提琴演奏。Levi喜欢德克萨斯州Luckenbach的 "采摘者圈子"，他说他在那里学到了很多。我想他在这些时候也会教导和激励其他人。由于我们在山丘地区享受着漫长的好天气，户外场地提供了很多机会来分享他对音乐的热情，让听众感到高兴。李维在一个巨大的挣扎时期，作为一个艺术家和艺人，他的未来并不明确。他的计划在组建乐队、二重奏或单干之间摇摆不定。也许他会在他最意想不到的时候找到自己的位置，就像生活中经常发生的那样。只要他继续演奏、歌唱，用他的音乐和故事让我们所有人感觉良好，他就会找到他的路。以上只是我有幸合作过的一些艺术家。德州山地有众多的表演艺术家，使德州山地的任何目的地都成为一个很好的选择。能与所有这些伟大的艺术家合作，我感到非常荣幸。我是真正接近火焰的人。本网站将删除任何艺术家/音乐家不接受的照片或录音。我使用 "接近火焰 "的比喻是因为当这些艺术家在舞台上时，他们是 "热 "的。我试图在我的照片中捕捉这种能量。</w:t>
      </w:r>
    </w:p>
    <w:p>
      <w:r>
        <w:rPr>
          <w:b/>
          <w:color w:val="FF0000"/>
        </w:rPr>
        <w:t xml:space="preserve">id 248</w:t>
      </w:r>
    </w:p>
    <w:p>
      <w:r>
        <w:rPr>
          <w:b w:val="0"/>
        </w:rPr>
        <w:t xml:space="preserve">自从其诞生和迅速普及以来，"第二人生 "和它的虚拟伙伴们一直是了解人性的一个迷人的鱼缸。这些网络世界有近乎无限的可能性来认识、约会、战斗、销售和影响陌生人，是研究我们行为和互动方式的完美选择--包括美丽和丑陋。后者有很多，从强奸、不忠到盗窃--换句话说，所有在现实生活中发生的残忍、无礼和不道德行为，只是在一个更小、更容易被公众追踪的形式。因此，在常规社会中出现的偏见--比如说，种族主义--也会在虚拟世界中表现出来，这应该不足为奇。西北大学教授温迪-加德纳和研究生保罗-伊斯威克在《社会影响》杂志在线发表的一篇新论文中发现，在虚拟世界There.com（第二人生的近亲）中，皮肤较黑的化身不太可能得到另一个化身的基本请求。研究人员让416名参与者/化身向另一个化身提出两个背对背的请求。第一个要求是传送到50个虚拟地点，并允许请求者在每一个地点进行截图（这是网络后方的皇家痛苦）。第二个更合理的要求是前往一个海滩，让请求者进行截图。对于那些要求头像为白人的人来说，有20%的人对第二个要求表示同意。对于非裔美国人的头像，增加的比例只有8%。这意味着什么呢？正如《新闻周刊》的莎朗-贝格利所说：[B]在现实世界中，几十年的心理学研究表明，在这些实验条件下，以及在现实生活中，人们是否同意一个请求，取决于他们是否认为请求者值得被打动，对于黑皮肤的头像，显然，答案是，不是那么多。1,351 对 "人们在虚拟世界中也是种族主义者 "的回应 你链接了一篇称以色列为种族隔离国家的文章，显然反犹太主义也没有死（尽管我确信作者并不讨厌所有的犹太人，只是讨厌那些为自己辩护的人），我想我还是坚持看《国家地理》、《史密森尼》和《大众科学》吧 有趣的是，"保护自己的权利 "是美国白人阻止第四章融合尝试的共同口号之一。由于担心黑人暴动会进入白人社区，因此白人在任何时候都会试图进行暴动。我找到你的博客是因为我想了解更多关于你的专业知识。我经营着一个取消抵押品赎回权的博客，我正在寻找好的内容，以便为今后的文章提供链接。我喜欢你的网站，所以我把你添加到我的谷歌阅读器。我们是一个销售游戏在线金币的网站。我们有一些客户，我们的专业是在多个游戏玩家之间建立长期的关系。在满足游戏玩家购买、出售和交易游戏中的货币和物品的需求，我们为游戏玩家提供快速交易、24小时客户服务和交易安全保证。在游戏中cabal在线alz是非常重要的，如果你在游戏中有足够的cabal alz，你将有一个高层次的游戏，所以你需要花一些钱来购买cabal金。当你学习技能和购买优秀的装备，你会发现cabal钱是非常有用的。在游戏中flyffpenya是非常重要的，如果你有足够的flyffmoney在游戏中，我想你会有一个高的水平，但如果你没有足够的flyffgold，我想现在你已经担心如何玩游戏。我今天站在这里，对摆在Dofus kamas面前的任务感到谦卑，感谢你们给予的信任，铭记我们的廉价Dofus kamas所承担的牺牲。我感谢dofus power leveling主席对购买dofus kamas的服务，以及他在整个过渡期间表现出的慷慨和合作。如果你想在游戏中拥有更多的无政府主义在线黄金，那么我想你有两种方式来拥有，首先，你可以花一些钱来购买AO积分，如果你没有免费的钱，那么我想你有</w:t>
      </w:r>
    </w:p>
    <w:p>
      <w:r>
        <w:rPr>
          <w:b/>
          <w:color w:val="FF0000"/>
        </w:rPr>
        <w:t xml:space="preserve">同上 249</w:t>
      </w:r>
    </w:p>
    <w:p>
      <w:r>
        <w:rPr>
          <w:b w:val="0"/>
        </w:rPr>
        <w:t xml:space="preserve">让客户有意义地参与到设计过程中 当我们让客户，而不仅仅是用户，有意义地参与到设计过程中，伟大的数字体验就会发生。...更多...当我们让客户，而不仅仅是用户，有意义地参与到设计过程中时，伟大的数字体验就会发生。这个演讲展示了如何减少对 "蝌蚪 "和网页平面图像的关注，而更多地关注当客户参与到设计过程中的必然结果，这才是伟大数字体验的关键。当我们让客户，而不仅仅是用户，有意义地参与到设计过程中时，伟大的数字体验就会发生。我们对人们如何使用我们的设计学到了很多。\What model do you have in your head?Do you think it's very different from the person next to you?n I don't think the model for engaging clients is clear.n In fact, the way we engage clients in the process of design it's much messier than we'd admit.nWe require client to learn our ways, understand our skills and interpret what we deliver.\我们告诉客户的故事往往更多地集中在过程和交付物上。\而不是为什么我们所做的事情对客户很重要，并且会给他们的客户带来改变。我不是指合同上的。\我的意思是他们真正参与到设计的过程中，而不仅仅是在最后签字。现在是一个暂停的好时机，深呼吸并诚实地问自己，我们是如何有意义地让客户参与到设计的过程中的？就像所有好的用户体验一样，我认为它是从同理心开始的。通常都是与态度、沟通和对目标的理解有关。\客户来找我们，希望找到一个他们可以合作的人。What they often get is a fanatic.n面对这种狂热，他们只是想找一个可以和他们一起工作的人，在没有任何麻烦的情况下完成工作。我们可以责备沟通，但我们可能经常沟通。也许是我们使用的词语？更糟糕的是，我们让客户和设计师因沟通不畅而被孤立，并让设计师失去了对客户的控制。\It's human nature to try and control what we do not understand.The less the client knows, the more they'll want to control.Maybe you can think of a controlling client on a project?I'd suggest that it's this lack of understanding and perhaps confidence on the clients part, which can cause real relationship issues.For the last decade, we've though clients to value flat images of webpages.I think we undell largvely the value we add by producing home page design as part of pitches.\主页设计已经成为数字领域的红鲱鱼，现在是一个孤立的、不太相关的页面。我们需要改变与客户的对话，从平面图片转变为更深入地理解为什么用户会参与客户的网站和品牌。\如果客户明白人们是在使用而不是在看网站，他们就会发现真正的价值不在主页设计上。\So, in the face of these issues, perhaps you're thinking of joining the increasing number of designers abandoning client work altogether to build their own apps?" I was lucky enough to have the opportunity as part of Analog Cooperative to work on our own ideas, without a client." It was different, but not how you'd expect." Working in a start up, the focus is on delivery, not deliverables.\The things you do for yourself are different to those you do to show value to a client.（令人惊讶的是，即使是在一个初创公司，你也需要一个产品所有者，他们几乎扮演了客户的角色。无论你是一个自由职业者、内部用户体验设计师，还是在一个机构或创业公司，所有的设计过程都需要一个产品负责人。现在我回到了咨询行业，我发现它很有用</w:t>
      </w:r>
    </w:p>
    <w:p>
      <w:r>
        <w:rPr>
          <w:b/>
          <w:color w:val="FF0000"/>
        </w:rPr>
        <w:t xml:space="preserve">id 250</w:t>
      </w:r>
    </w:p>
    <w:p>
      <w:r>
        <w:rPr>
          <w:b w:val="0"/>
        </w:rPr>
        <w:t xml:space="preserve">描述。贝德明斯特的Ganesha Authentic Indian Cuisine餐厅是一家家庭经营的餐厅，提供高质量的食物和高效友好的服务，以100%忠于自己的印度根源而自豪。Ganesha位于布里斯托尔的贝德明斯特郊区，提供与该地区其他印度餐馆完全不同的菜单，为客人提供来自家庭食谱的真正印度食物。Ganesha的菜单上有来自印度各地的精选菜肴，它将带你进入一个独特的美食之旅，在这个过程中，你将品尝到令人兴奋的食物，你可能从未听说过，当然也不会在布里斯托尔这里尝试过，从手工制作的面包到适当的香料咖喱鱼菜肴。Ganesha的服务结合了效率和友好，是首屈一指的，而餐厅的简单装饰则侧重于舒适和空间，家具是现代和光滑的，并向餐厅的印度艺术作品的根源致敬，包括位于酒吧后面的受人尊敬的象神雕像。"令人惊叹--无论我在这里吃了多少次，都会给我留下深刻印象！"2011年7月5日评论 Ganesha是我们在布里斯托尔最喜欢的餐厅。我们每个月都会请自己吃一次（我们是背包客，所以即使是8块钱的主食也觉得很多），我每次离开的时候都觉得太饱了，因为食物太好吃了，我无法停止进食！我试过其他的印度餐厅，但都没有成功。我试过其他的印度餐馆，但没有什么能与这里的食物相提并论，当我搬回澳大利亚时，我肯定会想念它的。"太神奇了--无论我在这里吃了多少次，都会给我留下深刻印象！"2011年7月5日评论 Ganesha是我们在布里斯托尔最喜欢的餐厅。我们每个月都会请自己吃一次（我们是背包客，所以即使是8块钱的主食也觉得很多），我每次离开的时候都觉得太饱了，因为食物太好吃了，我无法停止进食！我试过其他的印度餐厅，但都没有成功。我试过其他的印度餐馆，但没有什么能与这里的食物相提并论，当我搬回澳大利亚时，我肯定会怀念这里的食物的。我是以送货上门的方式订购的食物，因为我的工作时间很长，从来没有时间出去吃晚饭，在家里吃一顿印度菜还是被视为一种享受！我在8点10分订购了食物。我在8点10分刚下班回家就订了餐，我被告知要等45分钟，9点半时，食物终于到了。谢天谢地，但当我们打开餐具时，它们都是冰冷的。我打电话给餐厅，接电话的女性告诉我，我的食物没有迟到，也不可能是冷的。然后她告诉我，经理会给我回电话，然后就把电话放下了。晚上10点多，我接到了回电，这时我已经很累了，我可以不用再麻烦了。经理告诉我，我是个骗子，食物并不冷，当我要求退款时，他接受了，并告诉我，我必须到餐厅去取。我同意了这个要求。十分钟后，我接到了老板的电话，他再次告诉我，我是个骗子，他不可能给我退款，因为他比我更努力工作，应该得到这些钱。我对这种说法非常生气，他一直告诉我，我错了，食物不可能是冷的，出于纯粹的挫折感，我不得不结束与他的谈话，因为我从不抱怨食物，但工作人员的完全无知和食物的低质量导致我确保没有其他人不得不像我一样经历一个紧张的星期五晚上！！。本评论为TripAdvisor成员的主观意见，不代表TripAdvisor LLC jervisbattilega Bristol 1条评论 "真正的印度食物，他们关心你的体验" 2011年3月20日评论 我强烈推荐这些人。他们很友好，他们关心他们提供的食物。如果你想从他们那里得到最好的东西，请向服务员询问他或她的建议。由于他们是该地区为数不多的真正的印度餐馆之一，你有机会体验他们的食物与我们经常被当作印度食物的东西之间的微妙差别。作为开胃菜，请尝试一下大米煎饼（Dosa），它们令人惊叹。食物准备得很好，对任何喜欢优质食物的人来说，很明显，这些食物的原料都是精心挑选的，质量很高。在伦敦呆了11年后，我觉得我们可能很难找到一家真正好的印度餐厅，我很高兴地说，Ganesh餐厅在口味和质量上很容易与我在伦敦认识的最好的印度餐厅相媲美，甚至更胜一筹。</w:t>
      </w:r>
    </w:p>
    <w:p>
      <w:r>
        <w:rPr>
          <w:b/>
          <w:color w:val="FF0000"/>
        </w:rPr>
        <w:t xml:space="preserve">id 251</w:t>
      </w:r>
    </w:p>
    <w:p>
      <w:r>
        <w:rPr>
          <w:b w:val="0"/>
        </w:rPr>
        <w:t xml:space="preserve">我很了解德维恩，我相信这就是他要传递的信息。没有人想听事情有多糟，没有人真正关心，这是一个男人的联盟，现在是男人的时候了。这尤其适用于安德里亚-巴格纳尼，他今年一直令人失望（"我们必须找到一种方法来让他前进，"这是一位内部人士前几天在印城说的），但这也适用于其他剩下的所有人。这支球队是为一些深度而建立的，他们在训练营时就在谈论这个问题，现在是时候让这些深度得到利用了，特别是考虑到三个受伤的人中有两个是打侧翼的。但失去他们是一个可怕的打击吗？我不认为唐-麦奎尔和泰伦斯-罗斯比失去安德森和菲尔兹更糟糕；这可能非常接近于洗牌。再加上克莱扎--他昨天因为脚踝疼痛得到了一天的休息--我不知道他们会不会更糟糕。是的，洛瑞是一个很难失去的人，因为它有涓滴效应。这意味着何塞-卡尔德隆必须处理更多的球，这将使他有点疲惫（在一场比赛中打38分钟的控球后卫和打25分钟的控球后卫和13分钟的投篮后卫是有很大区别的），没有人确定约翰-卢卡斯三世是一个控球后卫，一个投篮后卫还是一些热火检查的混合体，在任何特定的晚上可能有或没有 "它"。但这一切都不是问题，真的。凯尔特人队、魔术队、六人队、山猫队或活塞队在接下来的一周里并不会对他们放松警惕；联盟也不会因为名单上的球员被耗尽而推迟比赛。这真的很简单。他们必须打得更好、更稳定。当然，球员们都受伤了，但没有人愿意听到这个消息。值得称道的是，与球队有关的人都没有用伤病作为任何借口；他们知道自己是什么，也知道自己的未来是什么。我非常自豪地说，我既没有读过也没有看过任何与《暮光之城》有关的东西，最后一部电影今天上映的消息除了让人打哈欠，什么都没有。但是，你们这些年轻人喜欢它，好吧。- 你可以说布莱恩-伯克是一个体育主管（我听说他是 "鸭子 "的主人），但他有社会良知，你不能质疑他为城市的各种慈善机构所做的好事。我们知道，枫叶体育是加拿大武装部队的重要支持者，公司的基金会在社区开展了出色的工作，伯克与人们在一起并提供帮助。我听说昨天晚上，他和其他一些多伦多高管睡在外面的睡袋里，为支持无家可归青年的私人慈善机构Covenant House筹集资金和宣传。所以，不管他在曲棍球队做什么，你都可以对他进行抨击，但对于他走出社区，帮助为有价值的事业筹集资金，这都是应有的荣誉。- 我不会对米格尔-卡布雷拉昨天战胜迈克-特劳特获得美联社MVP而幸灾乐祸，因为我不想承受WAR团队和那些同类人的愤怒。我想说的是，我对他获胜的幅度感到有点吃惊，我想这对那些认为高级指标只是方程式的一部分，而不是决定性因素的人来说是一个打击。我认为，一个胜利的团队也有很大的帮助。我也不相信在那些会选择一个而不是另一个的人之间存在着年龄上的鸿沟；并不是所有像我这样的老顽固都对深入的统计数字不屑一顾，也不是所有像你这样的孩子都认为数字是这样的辩论中的全部和全部。但这正是这样的事情的好处，不是吗？你们可以随意辩论，没有人是 "正确的"，也没有人是 "错误的"，体育界的任何事情，只要能导致有趣的对话，就是一件好事。我说的不是以 "你错得离谱，也很愚蠢 "开始的对话，而是在某个地方围着桌子坐着的时候进行的对话，这很好。- 明天早上的某个时候会有邮件 -- 我真想趁着这个机会不把闹钟调到早上5点 --</w:t>
      </w:r>
    </w:p>
    <w:p>
      <w:r>
        <w:rPr>
          <w:b/>
          <w:color w:val="FF0000"/>
        </w:rPr>
        <w:t xml:space="preserve">id 252</w:t>
      </w:r>
    </w:p>
    <w:p>
      <w:r>
        <w:rPr>
          <w:b w:val="0"/>
        </w:rPr>
        <w:t xml:space="preserve">你想做更多的生意吗？我知道通知得很晚，但我所在的BNI分会将在3月22日星期四举行访客日活动。参加过访客日的人都知道，这并不是为了获得新会员而进行的硬性推销。它实际上只是一个机会，让我们展示加入BNI的可能好处，同时让你有机会向大约50人介绍你的业务。我们在Witnesham的Fynn Valley高尔夫俱乐部开会，早上7点整。如果你想有机会向别人介绍你的工作，同时与志同道合的商业人士建立联系，请尽快告诉我。Stephen Wilkes，Silver Lining Estate Planning Ltd董事 不要绝望虽然访客日总是参加BNI会议的好时机，但有时参加正常会议是一个更好的主意。我这么说是因为它没有那么狂热，你可以看到正常会议是如何运作的。我们欢迎你在周四上午参加任何会议，只要提前通知我。请确保你带着大量的名片和健康的胃口。</w:t>
      </w:r>
    </w:p>
    <w:p>
      <w:r>
        <w:rPr>
          <w:b/>
          <w:color w:val="FF0000"/>
        </w:rPr>
        <w:t xml:space="preserve">id 253</w:t>
      </w:r>
    </w:p>
    <w:p>
      <w:r>
        <w:rPr>
          <w:b w:val="0"/>
        </w:rPr>
        <w:t xml:space="preserve">行善的困难 社会力量如何促使我们走向不道德 2010年10月，印度南部城市哥印拜陀附近的一个面包车司机搭上了一个步行去学校的女孩。他提出要把她送到学校，但却绑架了她，把她带到一个偏远的地方。后来，当被问及他为什么要这么做时，该男子会说，他想要钱为排灯节买衣服，排灯节是印度的一个流行节日。每个人--也就是每个买得起的人--都会在排灯节期间穿上新衣服，这个人不想被遗漏。结果，这名男子的计划出了问题。女孩的父母无法提供该男子所要求的赎金，而他最终在愤怒中杀死了女孩。在这个真实的故事中，责备和惩罚那个夺走无辜女孩生命的男人是很容易的，而且确实是有道理的。然而，这个故事还有另一面，大多数人往往错过或忽视了这一面。故事的这一面同样重要，特别是如果我们想了解人们不道德行为的原因。了解人们为什么会有不道德的行为一直是人类感兴趣的，这就是为什么 "善 "与 "恶 "之间的斗争是许多书籍和电影的中心主题。然而，近年来，伦理学也成为一个重要的话题。由于对企业和领导人从事不道德行为的程度感到震惊，几乎每个顶级商学院都开设了 "道德 "或 "企业社会责任 "课程。希望通过这些课程的学习，使学生--我们未来的商业领袖--在从事不道德的行为之前三思而行。但是，如何向人们传授道德规范呢？一种方法是让他们了解不道德行为的普遍性和负面后果。例如，向学生展示安然公司的故事，或告诉他们导致2008年金融危机的政策和人员，可以使学生认识到不道德行为的普遍性和它们产生的负面后果。这反过来又可以提醒学生 "警惕"，防止自己做出不道德的行为。然而，这种方法有两个问题。第一个问题是，学生一旦毕业，就有可能忘记他们在这些课程中学到的教训。就像我们的新年决议在制定后的几周内就会被抛弃一样，一旦其他优先事项--完成目标、家庭义务等--取代，人们防范不道德行为的决心就可能会减弱。一旦其他优先事项--完成目标、家庭义务等--取代了他们的工作。此外，接触到不道德行为的故事更有可能导致对他人的指责，而不是反思自己的错误。因此，人们在看完《房间里最聪明的人》（一部关于安然公司的电影）或《内部工作》（一部关于2008年金融风暴的电影）后，会对我们现在的领导人感到愤怒；这些电影很少帮助人们认识到，如果他们在这些领导人的位置上（从小到大），他们自己可能也会采取同样的行为。丹-阿里利的研究结果表明，如果有机会，我们所有人都会欺骗一下 丹-阿里利，优秀新书《关于不诚实的诚实真相》的作者，记录了令人印象深刻的证据，表明与大多数人的看法相反，世界并不是由几个真正的坏苹果组成的。相反，他表明世界是由许多--是的，这包括你和我--轻微的坏苹果组成的。丹的结论，即我们所有人都有一点作弊，是基于以下理论：人们受到经济刺激的诱惑而作弊，但他们也想保持作为诚实、正直的人的自我形象。那么，他们是怎么做的呢？他们做出了妥协。他们作弊，但只限于他们的自我形象不受损害的程度。因此，举例来说，人们如果有机会偷偷摸摸地查找考试的答案，就会对少数（但不是所有）问题进行查找。这种作弊行为使他们在考试中取得更好的成绩，同时也保持了作为一个诚实人的自我形象。同样，在填写旅行报销单时，人们只把乘坐出租车和吃饭的部分（而不是全部）费用垫上。现在，你可能认为这些小的过失是无害的，因为它们不会增加到很多，但这</w:t>
      </w:r>
    </w:p>
    <w:p>
      <w:r>
        <w:rPr>
          <w:b/>
          <w:color w:val="FF0000"/>
        </w:rPr>
        <w:t xml:space="preserve">id 254</w:t>
      </w:r>
    </w:p>
    <w:p>
      <w:r>
        <w:rPr>
          <w:b w:val="0"/>
        </w:rPr>
        <w:t xml:space="preserve">突出表现。维多利亚大学学生的论文。Vol. 25, No.1962.动画片的一些最新趋势 动画片必须克服大多数观众心中的一个偏见--将卡通片视为只针对儿童的产品的倾向，动物像人一样行动，绘画尽可能地模仿现实生活。但这种将卡通与好莱坞、暴力、滑稽和漫画联系在一起的观念是非常片面的，最近有一些有趣的新卡通发布，表明这种媒介并不像我们担心的那样死亡或受到限制。有时候，幽默本身已经被抛弃了；没有任何逻辑上的理由，为什么动画片应该如此，只是因为这个事实，有趣.U.P.A. 大约十年前，美国联合制作公司或Upa公司开始发行动画片，在这些动画片中，艺术家不再掩饰他所工作的媒介的特点，而是真正承认并利用其惯例。 在《杰拉尔德-麦博因》、《嘟嘟根》和《威利小子》等作品中，我们看到了从动画片作为儿童娱乐的想法转向更复杂和狡猾的成人方式。有时，动画片与肚子上的笑声的长期联系也被打破；在认真讲故事方面进行了更多雄心勃勃的尝试。The Tell Tale Heart》是对埃德加-爱伦-坡的故事进行的精细和适当的恐怖改编，而《花园里的独角兽》则相当成功地基于瑟伯的寓言。不幸的是，Upa在技术上变得越来越传统和迪斯尼式的，并推出了一个又一个的 "Magoo先生"，最终在几年前推出了一部名为《Magoo's 1001 Arabian Nights》的长篇动画片，其中早期作品的机智、讽刺和魅力已经恢复到早期漫画家的老式圣餐风格。萨格勒布电影公司的《边境以北小镇上的所有绘画》中的一个场景 一种与之前完全不同的方法是由在加拿大国家电影局工作的诺曼-麦克拉伦开创的。这就是直接在电影上作画，一帧一帧地应用彩色图像，经常以同样的方式创造一个合成的背景音乐。在《Begone》、《Dull Care》、《Fiddle De Dee》和《Boogie Doodle》中，他将纯粹的抽象设计与音乐结合起来，使古怪的噩梦人物和徘徊的画作与爵士乐共舞--是第一个将罗夏克测试做成音乐的人。麦克拉伦还尝试了其他方法，例如在《Rhythmetic》中使用切割的数字，其中的数字以拟人化的方式跳来跳去，或者使用他的 "像素化 "技术，用定格摄影法拍摄现场演员，并逐帧处理成图画，如《爱你的邻居》和《椅子的故事》。但麦克拉伦也正在进入一种模式并重复自己，如在《短小精悍》（Short And Suite）这样的新作品中，以老方法处理旧材料。在英国，Halas和Batchelor也发生了同样的事情，他们忽视了像《动物农场》这样的早期作品，或多或少成为石油公司和其他大制造商的薄薄的伪装广告宣传的来源。新来源 在动画电影领域有两个新的主要灵感来源。一方面是欧洲的动画师，另一方面是少数美国的个人主义者。今天我们必须转向这些团体，以寻找新的和令人兴奋的发展。他们都是独立工作的，不可能把他们归为一个流派，也不可能在他们之间找到什么联系。捷克斯洛伐克的欧洲人Jri Trnka，我们已经从他的全长木偶电影《皇帝的夜莺》和类似的短剧《草原之歌》和《失落的哨兵》中熟知。最近，他以同样的方式制作了《仲夏夜之梦》，这种处理方式成功地创造了一个幻想的世界，以配合莎士比亚戏剧和门德尔松音乐的气氛。但是，正如过去几年的主要电影节揭示了曾经被忽视的国家在电影制作中出现的重要的新特点一样，同样的事情也在卡通领域发生。例如，波兰和南斯拉夫的新作品有了惊人的增长，在那里，简单、尖锐的讽刺</w:t>
      </w:r>
    </w:p>
    <w:p>
      <w:r>
        <w:rPr>
          <w:b/>
          <w:color w:val="FF0000"/>
        </w:rPr>
        <w:t xml:space="preserve">id 255</w:t>
      </w:r>
    </w:p>
    <w:p>
      <w:r>
        <w:rPr>
          <w:b w:val="0"/>
        </w:rPr>
        <w:t xml:space="preserve">哦，我忘了说，NAM可能会在周六设立一个 "礼品台"，摆放一些它正在处理的零碎物品（书籍、杂志等），并且会有一个 "诚信箱"，用于捐助博物馆的持续发展如果我没有记错的话，比尔要求我们在今年的Cockpitfest上交回我们的通行证，以便重新使用!!!!。我记得比尔要求我们交回名字的徽章？"Cockppiteer Passes"（比信用卡大一点，上面有三组黄色框内的文字）与活动简介表一起，有效期到2012年12月31日。通行证所带来的好处，如咖啡馆折扣、NAM商店折扣等，在简报上都有详细说明。如果你找不到它，请给我发一个PM或电子邮件，我会安排明天早上在商店里给你留一个（或两个）。很遗憾听到这个消息，布鲁斯!(你不能和我们在一起--不是说你会和你的孩子在一起！！）飞翔的水杯？我很高兴你有一个美好的一天；所有的人都是如此！我很高兴。也感谢你对名字牌匾的观察和评论。我们对这些牌匾上提到的每个人都心存感激，这些牌匾所受到的照顾说明了博物馆工作人员和成员为帮助大家记住这些人所付出的辛勤劳动!本生？也许在昨天的天气条件下，"燃烧者 "可能是你的论坛用户名的一个更有用的后缀；第一件事就是在外面站了几个小时？是的，它是b****y冻结的！我注意到，博物馆画廊中增加了一个新的照片专辑，题为 "修复和幕后花絮"，以及一些Monospar的进展照片（尾翼已经安装好）；"猎血犬"？雷达舱内部视图；闪电尾翼；它还包括昨天的Aeroboot日出和纪念照片，请欣赏!在本该是夏天的最后一天，在诺茨郡的Gamston附近开车穿过卧雪，这当然显得很奇怪!今天下午离开Aeroventure的时候还开着大灯......唉，到底是谁出的主意，要把时钟调回来？不过，还是要再次感谢纽瓦克的团队（和唐尼），他们又举办了一次非常专业的活动，为今年的赛季画上了一个完美的句号。周六有一个特别好的发现，一个未使用的、仍在盒子里的、1930年代的Sestrel仪表盘罗盘，其设计我以前从未见过。罕见的东西还是会出现，这也是预订2013年3月2日的好理由，当然我已经做了！"。很高兴听到航空部的评论，正如我之前发布的，NAM试图将其Aeroboot/Aerojumble的参与和入场费用保持在一个合理的水平的理由之一。这是希望鼓励 "新卖家 "参与（周六有6个新卖家被预定）。我们相信，这种做法将有助于向航空市场引入新的物品。尽管入场费不高，但由于人们想尽早获得便宜货，周六有几个 "买家 "把我耍得团团转，他们声称是 "在某个摊位上帮忙"，从而获得了提前入场的机会，显然是想逃避支付入场费。这种情况不会再发生了，因为新的 "摊主 "和 "帮手 "通行证制度将在2013年3月2日的下一次活动中推出，新制度将被严格执行。遗憾的是，就像经常发生的那样，少数人破坏了大多数人的生活!同时，向周六下午从东约克郡赶来的一对夫妇表示歉意，他们发现所有的卖家都已经离开了！！。从一个更积极的角度来看，我们已经有8人预订了2013年3月2日的下一次活动!最后，我想说的是，博物馆的纪念日服务的时间已经在老地方加上了!看起来Aeroventure需要自己的 "插头大师"。我不知道有什么活动，而它就在路上。让我们面对现实吧，马克斯-克利福德可以向霍华德学习。但是，你是对的，许多较小的、低调的博物馆可以利用我以前称赞的关键出版社的宽容态度。</w:t>
      </w:r>
    </w:p>
    <w:p>
      <w:r>
        <w:rPr>
          <w:b/>
          <w:color w:val="FF0000"/>
        </w:rPr>
        <w:t xml:space="preserve">id 256</w:t>
      </w:r>
    </w:p>
    <w:p>
      <w:r>
        <w:rPr>
          <w:b w:val="0"/>
        </w:rPr>
        <w:t xml:space="preserve">我的阴茎头底部有很多小白点？最佳答案 - 由投票者选择 唐 如果它们是微小的、白色的，并且位于头部边缘，略微在边缘的下面....，那就是珍珠状丘疹。它们是完全正常的，而且充满了神经末梢，增加了你插入时的感觉。请欣赏。其他答案 (2) 阴茎上的斑点是很常见的，大多数没有严重的原因。然而，偶尔出现的斑点可能表明有重大的健康问题。因此，如果你担心的话，一定要及时寻求医疗建议。</w:t>
      </w:r>
    </w:p>
    <w:p>
      <w:r>
        <w:rPr>
          <w:b/>
          <w:color w:val="FF0000"/>
        </w:rPr>
        <w:t xml:space="preserve">id 257</w:t>
      </w:r>
    </w:p>
    <w:p>
      <w:r>
        <w:rPr>
          <w:b w:val="0"/>
        </w:rPr>
        <w:t xml:space="preserve">页面 2012年11月17日 削减你的黄金散文 这是我的种子场景之一，也是我的小说《十月骑士》的NaNoWriMo页面上到现在为止除了的场景。现在看来，它可能无法进入小说。我非常努力地在我的大纲中加入它，直到我意识到这就是我在做的事情--把我的大纲打成结来拯救我的金色散文。糟糕。写作中最重要（也是最困难）的部分之一是，当我们喜欢的场景不能推动项目发展时，就放手让它们去做。我在这里发表它，因为我向它告别。在我去上第二节课的路上，我踩到了一滩肮脏的、冒泡的黑色粘液，这是从另一个空间渗出来的。各个维度之间的面纱在10月会变薄，而这是来自较低层面的垃圾，一种邪恶的魔法。粘液从来都不是好消息，所以我跳开，拼命摇晃脚，尽管四合院里的其他孩子都露出恼怒的表情。我急切地希望这块石头只涉及轻微的烦恼，比如被迫在我的灵魂和我的长子之间做出选择，而不是像痤疮那样影响生命的东西。我的左脚运动鞋活了过来，开始吃我的脚。怎么了？我讨厌这样。我和其他人一样有男子气概，所以我没有尖叫。我的尖叫声像西班牙足球比赛中的Vuvuzela。我以前从来没有想过，为什么没有人给运动鞋配备牙齿，而现在这个问题比以前更不神秘了。鞋子上的牙齿是个坏主意，坏主意。我撕下鞋子，把它扔到大厅对面。但你知道咒语是怎么回事。他们从不放过任何一个好机会。怪物鞋固定在我身上。它用它的鞋带像腿一样，开始追着我跑。鞋子的顶部和底部打开，露出巨大的毒牙。我的左脚被咬得鲜血淋漓，跑起来也很疼。但我还是跑了。我拼命地跑。或者，更准确地说，我是从地狱里跑出来的，一个小鞋形的地狱。怪物鞋在我后面溜达。其他孩子注意到了，开始嘲笑我。不管是什么东西激活了这些垃圾，都不是来自这个世界，但 "怪物鞋 "此时此地还活着，其他学生都能看到它在追赶我。他们中的五六个人拿出了他们的摄影手机，开始拍摄追逐的过程并发布到网上。我听到了关于 "怪兽之鞋 "是要杀死我还是要咬掉我的腿的赌注。他们都希望能杀了我。这就是我们学校的情况。人们真的很关心你的遭遇。当你被杀人的地狱鞋追赶时，一种情绪排挤了你脑海中任何其他较小的考虑，一个单一的恐怖的想法让你着迷。这真的很令人尴尬。我从不丢弃被丢弃的场景。它们可能会再次出现，在地球上游荡，吞噬大脑，发挥有用的作用，如果不是在这部小说中，那么也许......在续集中！"。</w:t>
      </w:r>
    </w:p>
    <w:p>
      <w:r>
        <w:rPr>
          <w:b/>
          <w:color w:val="FF0000"/>
        </w:rPr>
        <w:t xml:space="preserve">id 258</w:t>
      </w:r>
    </w:p>
    <w:p>
      <w:r>
        <w:rPr>
          <w:b w:val="0"/>
        </w:rPr>
        <w:t xml:space="preserve">想找工作？了解招聘顾问如何提供帮助。照片。桑坦/美联社 "招聘顾问只是在寻找适合圆孔的圆钉子吗？我在招聘网站上通过中介机构申请，但没有任何结果--我是不是做错了什么？我被承诺有多少工作就有多少工作，但我的电话一次都没响过......"这些都是我们论坛上的发帖者的评论，他们似乎对招聘顾问公司的工作方式感到相当神秘。好吧，也许沮丧是一个更好的词。我们的一些读者想知道，为什么他们的工作时间，加上在一家提供有前途的工作的机构登记了他们的详细资料，似乎并不等同于下周一开始新的工作。但另一方面，其他人也有良好的经验，他们通过招聘顾问公司找到了理想的工作。他们说，问题是，探戈需要两个人，他们已经认识到自己的角色在打动顾问并留在他们的雷达上是多么重要。评论者Akit认为这最终要归结为激发顾问对你能力的信心，他说。"我在两家招聘机构工作，我一直与他们保持联系，告诉他们我的工作时间，我尽可能地努力工作，因此，我经常被叫回来......。在说明你能做什么和不能做什么时要非常坚定。没有哪个机构愿意提供一个垃圾的候选人"。而且，在最近的一次问答中，MacJules解释说。"在大多数行业中，如果你不能向招聘人员推销自己，就会认为他们能把你推销给公司，这是一个很大的要求。因此，受我们读者的经验启发，我们决定仔细研究招聘机构的工作方式，期待什么以及如何最大限度地提高你找到工作的机会。请在8月17日星期三下午1点至4点之间加入我们--欢迎在下面提前提问。要想了解我们定期举办的问答会议的最新情况，你现在可以在这里注册我们的通讯。凯蒂-休斯是f1招聘公司的合伙人，该公司专门从事公关、营销、活动、赞助和体验式营销方面的工作。f1也为国际新兴市场，如南美和东欧招聘人才。安迪-爱德华兹是Axon Resourcing Limited的创始人之一，该公司是一家招聘、搜索和选拔公司，主要专注于英国的商业、专业服务和非盈利部门。Laura Drysdale是Change招聘集团的首席运营官，这是一家位于格拉斯哥和爱丁堡的专业招聘机构。劳拉于2003年加入该公司担任顾问，之后被提升为国际部的部门经理，然后是首席运营官。Mike Gorshkov是位于加的夫的Linea Resourcing的总经理。迈克创立了这家技术招聘咨询公司，专门从事工程、国防、食品制造和金融等行业的长期、中端市场和高级管理人员的招聘。大卫-约翰斯顿是Handle招聘公司人力资源和办公室部门的主任。Handle是一家媒体和娱乐行业的招聘顾问公司。大卫拥有超过12年的音乐和娱乐行业的专业人员安置经验。Sharon Clarke是Office Angels的区域运营经理，这是一家为秘书、行政和办公人员提供招聘的咨询公司。评论而不是问题：在我看来，这其中很大一部分是取决于部门的。我在寻找市场营销和通信工作时曾使用过招聘机构。我定期与他们联系，形成了良好的、建设性的关系，并不断被告知我的表现如何--所有这些都很好，只是没有工作，无论是临时的还是永久的，都没有结果。他们被赶走了，有几十个人可以为每个机会打电话。另一方面，我的男朋友是一个信息架构师，在经济衰退的时候，他不得不用棍子把他的机构赶走，仅仅是因为拥有他的技能的人少得多。最近，他们已经开始问他："如果你没有空，你知道谁有空吗？"这不是招聘人员的错--只是如果他们在一个超额认购的部门工作，桌子上有成堆的简历，显然你没有那么好的机会接到电话。所以我想知道，那些知道自己所在的行业竞争非常激烈的人，是否应该把精力集中在网络上--这当然是我获得工作的唯一途径。我在中介公司的经历很糟糕。我在加入一家中介公司之前，先进行了电话面试，然后是长达一天的招聘过程。</w:t>
      </w:r>
    </w:p>
    <w:p>
      <w:r>
        <w:rPr>
          <w:b/>
          <w:color w:val="FF0000"/>
        </w:rPr>
        <w:t xml:space="preserve">id 259</w:t>
      </w:r>
    </w:p>
    <w:p>
      <w:r>
        <w:rPr>
          <w:b w:val="0"/>
        </w:rPr>
        <w:t xml:space="preserve">直到最近，我对沙尘暴的了解只是一个大概的轮廓。我知道，在20世纪30年代，过度耕作、干旱和风的结合造成了穿越堪萨斯、德克萨斯、俄克拉荷马、科罗拉多和新墨西哥等平原州的大规模沙尘暴。我看过农场安全管理局的摄影师如多萝西娅-兰格和沃克-埃文斯拍摄的流离失所的农民家庭的照片。我读过《愤怒的葡萄》。但我对这场灾难的规模毫无概念，直到两年前我看到历史频道的一个名为《黑色暴风雪》的节目（在此观看短片，DVD在此出售）。我发现在这十年中被移走的表土数量可以填满大峡谷，曾经支撑着琥珀色谷物田的泥土被吹得如此之远，以至于覆盖了芝加哥、华盛顿特区和纽约市，然后落在芝加哥。无论在墙上贴多少湿床单，都不可能把滑石粉一样的灰尘挡在屋外，人和动物在风暴中窒息而死，灰尘在肺部的逐渐积聚引起了灰尘肺炎，这更加致命，特别是对儿童和老人来说，他们在痛苦中死去，咳出泥浆。然后是蚱蜢和野兔，它们以《旧约》的方式降临到任何设法在广泛的侵蚀、干旱和风暴中生存的植物材料上。这是十年的人间地狱，完全是人为的。南北战争之前，大平原地区被称为 "美国大沙漠"。降雨量稀少且有周期性。土生土长的草根根深叶茂，保墒能力强，在该地区的半干旱气候中茁壮成长，但农作物就不行了。南北战争后，随着白人定居者越来越多地移到密苏里河以西，他们碰上了一个潮湿的周期。黑客气候学家认为，降雨量的增加是定居人数增加的结果，"雨过天晴"，因此，美国大沙漠现在是一片郁郁葱葱的肥沃土地，可以随意耕种。政府拥护这一理论，并积极鼓励定居和耕作，甚至连最基本的良好耕作方法，如轮作和梯田，都没有注意到。随着20世纪初移民的增加，越来越多的定居者要求在大平原上建立家园。靠近河流、可以灌溉的优质农田已经被占用，政府在1909年的《扩大农田法》中特别鼓励在大草原上耕种，该法将授予农民的土地面积增加一倍，达到320英亩，以弥补水资源的不足。农民使用深耕技术，铲除了本地草，并将表土暴露在风中，种植了成千上万英亩的单一经济作物，如小麦和棉花。第一次世界大战期间的高价格和20世纪20年代的另一个潮湿周期鼓励了更广泛的耕作和种植。1929年华尔街崩盘后，价格急剧下降，但这只给了农民更多的动力，让他们尽可能多地种植以弥补短缺。当1930年湿润周期结束，干旱开始时，农民们在过去几十年中如此巨大地改变了土地，简直是把自己扔到了他们的脸上。那些在表土上犁出的深沟将其暴露在风中。没有水或草来保持它的位置，泥土被简单地卷走，有时会形成巨大的滚动云，几天来用尘土覆盖了所有的东西，并变得如此巨大，遮住了太阳。一些农民试图坚持下去，希望下一季能再次降雨，但随着时间的推移，情况越来越糟，到1935年，许多人失去了他们的家园，被迫搬迁，作为移民工人寻找就业机会。1930年至1940年期间，共有250万人迁出平原地区各州。他们中的许多人最终在加利福尼亚和太平洋西北地区定居。富兰克林-罗斯福一上台，他的政府就启动了保护土壤的计划，鼓励抗侵蚀的耕作方法（甚至到1937年，政府还不得不付钱给农民，让他们采用轮作、梯田或等高耕作法），从德克萨斯州到加拿大种植2亿棵树的防护林带。</w:t>
      </w:r>
    </w:p>
    <w:p>
      <w:r>
        <w:rPr>
          <w:b/>
          <w:color w:val="FF0000"/>
        </w:rPr>
        <w:t xml:space="preserve">id 260</w:t>
      </w:r>
    </w:p>
    <w:p>
      <w:r>
        <w:rPr>
          <w:b w:val="0"/>
        </w:rPr>
        <w:t xml:space="preserve">环境科学系，弗吉尼亚大学，夏洛茨维尔，弗吉尼亚，美国 Philip D. Jones 气候研究室，东安格利亚大学，诺里奇，英国 我们提出了过去两千年来北半球和南半球平均地表温度的重建，其依据是保留千年尺度变化的高分辨率 "代理 "温度数据。这些重建表明，至少在过去两千年中，北半球20世纪末的温暖是前所未有的。对南半球和全球平均温度的结论，由于目前南半球可用的代理数据稀少而受到限制。</w:t>
      </w:r>
    </w:p>
    <w:p>
      <w:r>
        <w:rPr>
          <w:b/>
          <w:color w:val="FF0000"/>
        </w:rPr>
        <w:t xml:space="preserve">id 261</w:t>
      </w:r>
    </w:p>
    <w:p>
      <w:r>
        <w:rPr>
          <w:b w:val="0"/>
        </w:rPr>
        <w:t xml:space="preserve">你在这里 你知道你必须填写联邦学生援助免费申请表（FAFSA SM），但也许你不确定该怎么做。让我们回顾一下应该做什么。填写FAFSA 填写FAFSA SM可以是一个直接和简单的过程。FAFSA on the Web（在线FAFSA，www.fafsa.gov）将指导你完成申请；点击主页上的 "从这里开始 "按钮，然后按照屏幕上的指示操作即可。这里有一些提示可以帮助你完成申请。获得PIN码 你需要一个联邦学生援助PIN码，这是一个个人识别号码，允许你以电子方式签署你的FAFSA。你的PIN码也可以用来签署贷款合同和在线访问某些信息。你可以在填写FAFSA时得到你的PIN码，但你也可以选择提前得到它。了解如何获得PIN码以及如果你忘记了PIN码该怎么做。在你开始填写FAFSA之前获得一个PIN码可以防止处理延误，而且只需要一分钟。收集申请所需的文件 FAFSA要求提供关于你的信息（你的姓名、出生日期、地址等）和关于你的财务状况。根据你的情况（例如，你何时报税或使用何种税表），你在填写FAFSA时可能需要以下信息或文件： 你的社会安全号码（你在FAFSA上正确输入该号码是很重要的！） 你的父母的社会安全号码（如果有的话）。) 如果你是受抚养的学生，你父母的社会安全号码 如果你有驾驶执照，你的外国人登记号码 如果你不是美国公民，你的联邦税务信息或报税单，包括IRS W-2信息，如果你是已婚，你的配偶，如果你是受抚养的学生，你的父母。IRS 1040, 1040A, 1040EZ 外国税单，或波多黎各、关岛、美属萨摩亚、美属维尔京群岛、马绍尔群岛、美属萨摩亚的税单。你和你的父母（如果你是受抚养的学生）的未纳税收入记录，如收到的子女抚养费、利息收入和退伍军人的非教育福利等 现金信息；储蓄和支票账户余额；投资，包括股票、债券和房地产，但不包括你居住的房屋；以及你和你父母（如果你是受抚养的学生）的商业和农场资产。你可能还会需要它们。不要把你的记录邮寄给我们。在FAFSA中你不需要的东西是钱!FAFSA是免费的，所以如果一个网站要求你付费填写，你就不是在和FAFSA的官方网站打交道。请记住，FAFSA来自政府，所以它是在一个.gov网站：www.fafsa.gov 。获得帮助 如果你在填写FAFSA时需要帮助，请使用这些免费工具。阅读 "帮助和提示"，它位于任何FAFSA的网络入口页面的右侧。(提示会根据你所处的问题而改变。)在任何FAFSA的网页输入页面(换句话说，任何你正在输入信息的页面)的底部点击 "需要帮助？"。通过点击网络输入页面上任何FAFSA的顶部的 "联系我们 "图标，与现场技术支持人员进行聊天（英语或西班牙语）。联系你计划就读的大学或职业学校的财务援助办公室。关于FAFSA问题的目的以及在一些不寻常的情况下应该如何报告信息的细节，请尝试我们的指南《完成FAFSA》。你在网上申请FAFSA开始时创建的密码与你的联邦学生援助密码不一样。只有当你开始了你的FAFSA，保存了它而没有完成它，然后想在以后再次打开它来完成它时，你才需要这个密码。如果你去年填写了FAFSA，并想更新它，请在主页上点击 "从这里开始"，然后选择 "FAFSA更新"，这样许多（非财务）问题就会为你预先填好。只要确保更新自去年以来发生变化的任何信息。如果你申请的是夏季课程，请联系你所在学院的财务援助办公室，了解你在填写FAFSA时应该选择哪个学年。列出学院</w:t>
      </w:r>
    </w:p>
    <w:p>
      <w:r>
        <w:rPr>
          <w:b/>
          <w:color w:val="FF0000"/>
        </w:rPr>
        <w:t xml:space="preserve">id 262</w:t>
      </w:r>
    </w:p>
    <w:p>
      <w:r>
        <w:rPr>
          <w:b w:val="0"/>
        </w:rPr>
        <w:t xml:space="preserve">宏达电最近的发展势头很猛。除了推出几款性感的Windows Phone手机和主导Android的One系列手机外，它还认为适合更新后者的国王。准备好迎接HTC One X+了吗？在Pocket-Lint的人已经发现了几张更新的One X的照片（一个正面，一个背面），它还没有正式揭开面纱，推出，甚至HTC顺便提到。那么有什么新的东西？嗯，最明显的物理变化是在背面增加了新的、更大的Beats标志。那么，没有很大的不同，但不要担心 -- 大部分的变化将是内部的。One X+看起来将配备安卓4.1（果冻豆），这是其一。机房也有望得到提升：现在有一个1.6GHz的四核Nvidia处理器（有1GB或RAM），存储空间最大为32GB。关于One X+的其他信息不多，但我们会在得到更多信息时带给你。</w:t>
      </w:r>
    </w:p>
    <w:p>
      <w:r>
        <w:rPr>
          <w:b/>
          <w:color w:val="FF0000"/>
        </w:rPr>
        <w:t xml:space="preserve">id 263</w:t>
      </w:r>
    </w:p>
    <w:p>
      <w:r>
        <w:rPr>
          <w:b w:val="0"/>
        </w:rPr>
        <w:t xml:space="preserve">是时候让谢尔顿-希尔弗走了 议长是掩盖性骚扰的老手 在谈到用纳税人的钱来买通性骚扰的受害者以保护有权势的政治人物并对公众保密时，纽约州议会议长谢尔顿-希尔弗是一个连环杀手，因此，现在是他走的时候。在最近的丑闻中，71岁的布鲁克林众议员维托-洛佩斯被指控抚摸和骚扰两名年轻到可以做他孙子的女孩，在早期的报道中一般都没有提到西尔弗过去曾用众议院的资金来掩盖众议院雇员的性骚扰行为。这一幕后交易得到了州司法部长埃里克-施奈德曼和主计长托马斯-迪纳波利的批准。现在，又有两名妇女站出来对洛佩兹提出了性骚扰指控。纽约邮报》的Andrea Peyser报道。2001年，Elizabeth Crothers指控Silver的助手Michael Boxley强奸了他。但她没有向警察投诉，而是被劝说到议会去。在那里，她受到了西尔弗的蔑视和怀疑。她最终接受了现金，以使索赔消失 -- 这个决定让克罗珀斯至今感到后悔....。L'affair Boxley两年后，一名22岁的实习生指控他对她下药和强奸。（Boxley被允许对较轻的性行为不端指控进行辩护，并且没有在监狱中度过一天。）在第二起案件中，西尔弗授权向被博克斯利侵犯的 "无名氏 "支付50万美元。在最近涉及洛佩兹的丑闻中，西尔弗通过向指控者支付10.3万美元来掩盖这一事件。多年来，我们的职业政治家对妇女的性骚扰和虐待一直在奥尔巴尼发生，但却没有任何行动。自1994年以来，西尔弗一直居住在这些性掠夺者的上方，并通过对这些事件视而不见或直接用金钱支付来掩盖这些事件，助长了虐待的程度。最近，在纽约州总检察长埃里克-施奈德曼和纽约州主计长托马斯-迪纳波利的沉默帮助下，西尔弗似乎将再次逃脱，他们都批准了西尔弗对议会 "Gropez "受害者的付款，但他们都没有敦促这位强大的议会议长公开付款。总检察长和主计长也没有自己公开这笔秘密的幕后支付。耻辱啊直到最近，西尔弗似乎又能逃脱惩罚了。在布鲁克林区检察官查尔斯-J-海因斯因与洛佩兹的长期政治关系而回避洛佩兹案后，纽约市法院副首席行政法官费尔恩-A-费舍尔批准了斯坦顿岛检察官丹尼尔-M-多诺万的请求，她将洛佩兹案分配给他，以扩大其调查范围，包括议会议长西尔弗的行为。然而，让人感到不安的是，多诺万检察官决定将奥尔巴尼地区检察官大卫-苏亚雷斯纳入其调查范围。苏亚雷斯在掩盖真相方面有着丰富的经验，他曾试图为州长艾略特-斯皮策的 "肮脏手段 "运动洗白，利用包括州警察在内的州政府资源来诋毁其政治对手。只是在斯皮策被曝出习惯性嫖娼后，苏亚雷斯才反其道而行之，吐露了斯皮策掩饰的真相。最近我们了解到，42岁的苏亚雷斯正在与一名在其办公室工作的26岁女子约会。新成立的纽约州公共道德联合委员会（JCOPE）的行为更让纽约人感到不安，可悲的是，该委员会是一个由政客任命的政治家团体，它很早就选择将调查重点放在洛佩兹身上，并将西尔弗排除在调查之外。纽约时报》报道说。至少有两份正式投诉已提交给道德委员会--一份由纽约共同事业和全国妇女组织纽约市分会提出，另一份由公民联盟提出。这两份投诉都要求对洛佩兹先生的行为进行审查，并对西尔弗先生和议会如何处理和解这一更广泛的问题进行调查。幸运的是，现在充斥着政治黑客和泄密者的JCOPE</w:t>
      </w:r>
    </w:p>
    <w:p>
      <w:r>
        <w:rPr>
          <w:b/>
          <w:color w:val="FF0000"/>
        </w:rPr>
        <w:t xml:space="preserve">id 264</w:t>
      </w:r>
    </w:p>
    <w:p>
      <w:r>
        <w:rPr>
          <w:b w:val="0"/>
        </w:rPr>
        <w:t xml:space="preserve">Aquadrop -- Back and Forth (Preview) 制片人Aquadrop为他的最新曲目 "Back and Forth "准备了一个有趣的预告。  这首电子、dubstep风格的歌曲听起来很新鲜，并且在Aquadrop对这首歌曲的音调和节拍进行了乱七八糟的调整，正如这位意大利最大/rap艺术家所期望的那样，让你悬而未决。听听下面这首歌，并通过在iTunes和Beatport上购买他的《Synthesized Landscapes From Future》EP来获得这首歌曲的完整版本。 这是他EP中另一首完整的曲子，名为《Mare Tranquillitatis》，你可以在下面听听</w:t>
      </w:r>
    </w:p>
    <w:p>
      <w:r>
        <w:rPr>
          <w:b/>
          <w:color w:val="FF0000"/>
        </w:rPr>
        <w:t xml:space="preserve">id 265</w:t>
      </w:r>
    </w:p>
    <w:p>
      <w:r>
        <w:rPr>
          <w:b w:val="0"/>
        </w:rPr>
        <w:t xml:space="preserve">公共图书馆的大规模关闭正在打击那些希望学习和保持思维活跃的老年人和退休人员。在第三年龄大学（U3A）进行的那种学习--退休人员的学习是因为他们想做，而不是因为他们的职业需要--将受到最严重的打击。我们知道这有多严重，因为我们的25万名会员正在告诉我们。U3A研究小组依靠公共图书馆提供原始材料。一些老年人依靠附近的图书馆，或移动图书馆，而这些图书馆明年就不在了。许多U3A兴趣小组依靠当地图书馆提供研究材料，超过30个U3A告诉U3A新闻，他们参与了拯救当地图书馆的运动。预计全国约有800家公共图书馆将关闭，约占总数的五分之一。政府应该鼓励U3A -- 它符合总理在今年早些时候概述的所有标准。它不需要国家资助；它是自我创造和自我指导的。它是人们将学习掌握在自己手中的真正例子 -- 我们没有教师，只有协调小组学习努力的小组长。我们的成员自己出资，自己教学，自己做所有的决定。许多U3A成员就图书馆问题与我们联系，其中之一是伦敦南部莱维森（Lewisham）的凯伦-乔纳森（Karen Jonason），她在去年夏天开始退休，发起了一场拯救她当地图书馆的运动。该区有12家图书馆，议员们想关闭最小的5家。凯伦说："从我设立的网上请愿书中的评论来看，这些图书馆特别受到老年人的重视，他们担心随着他们附近的图书馆被关闭，他们会变得越来越与社会隔绝。"卡伦和她的同伴们在圣诞节前向议会提交了有2万个签名的请愿书，并在市政厅摆设了街头摊位和示威。Haddenham U3A的240名成员正试图拯救这个使用良好的地方图书馆，它为白金汉郡的5000名居民和周围的村庄提供服务。秘书Peter Wenham说："Haddenham U3A作为一个学习组织，决心维持一个可见的图书馆服务。从U3A的角度来看，除了许多成员的一般使用外，我们的图书和游戏阅读小组也依赖于图书馆。"县议会主张用志愿者取代图书馆员。一些当地的U3A成员准备做志愿者，但前提是有专业的帮助，他们不准备让图书管理员失业。另外，他们无法筹集2010-11年度的76,000美元的预计开支。有时，看起来相当小的削减会对我们的学习小组产生破坏性的影响。彭布罗克郡U3A的音乐鉴赏小组从当地图书馆借阅CD。它的负责人布莱恩-哈维（Brian Harvey）说："这些光盘现在已经被收回了，只能在网上买到。然而，没有目录，这使得我们几乎不可能找到我们需要的东西。此外，订购CD就像在雷区里谈判。"我们的一些老成员特别担心。艾伦-奥姆和他的妻子都快80岁了，面临着失去在利斯森林的流动图书馆服务的问题。图书馆只在隔周的星期五上午11点55分至下午12点20分访问，但这是一条生命线 -- 艾伦和他的妻子部分地根据图书馆的到来安排他们的日程。艾伦说："如果继续这样下去，去1.2英里外的利斯偶尔的移动图书馆都会很困难，更不用说去彼得斯菲尔德的6英里，或者去奥尔顿的10英里，去主要的图书馆了。我们知道，一旦失去，就再也回不来了"。90岁的诺拉-邓恩是牛津郡的U3A成员，她报告说，她当地的图书馆位于当地的学校里，孩子们和村民们都在使用，现在面临着关闭的威胁。她告诉我："这将特别影响我的丈夫和我自己，因为我们都在家里。我并不期待一个没有书的未来。"杰里米-森内克（Jeremy Senneck）是Southwater U3A的主席，他们在那里等待了35年，在大量的新开发项目之后，才有了承诺的图书馆。当它在五年前开放时，他们对它的短暂开放时间感到震惊。现在，进一步削减工作时间意味着这个拥有10,000人的村庄</w:t>
      </w:r>
    </w:p>
    <w:p>
      <w:r>
        <w:rPr>
          <w:b/>
          <w:color w:val="FF0000"/>
        </w:rPr>
        <w:t xml:space="preserve">id 266</w:t>
      </w:r>
    </w:p>
    <w:p>
      <w:r>
        <w:rPr>
          <w:b w:val="0"/>
        </w:rPr>
        <w:t xml:space="preserve">格式 书籍描述 出版日期。2004年9月16日 食物和葡萄酒的搭配有一种默契，它能使食物变得美味，葡萄酒达到新的高度。正确的选择可以使一顿丰盛的晚餐变得与众不同。加拿大的两位顶级食品和葡萄酒专家--露西-瓦夫曼和詹姆斯-查托在他们的新书《品味的问题》中成功地抓住了这一趋势。灵感的季节性菜单与葡萄酒和烈酒的搭配。这本优雅、生动的烹饪书有200多道美味的菜谱，是一次独特的、令人兴奋的合作，作为食物和饮料搭配艺术的入门书。味道的问题》突出了季节的特点，有主题菜单、节省时间的快速和新鲜的晚餐以及关于原料和烹饪技术的迷人的侧记。推荐的开胃酒、葡萄酒和鸡尾酒与每份菜单及其场合相得益彰，并以不经意的散文探讨了其中的原因。例如，在 "爱吃的朋友的晚餐 "的菜单中，露西做了慢烤羊肩和羊排作为主菜，詹姆斯解释了为什么意大利邪教红葡萄酒Sagrantino会是理想的选择。对于甜点，他建议用LBV波特酒或冰冻的Dalwhinnie单一麦芽威士忌来搭配露西的奇妙的覆盆子巧克力激情。A Matter of Taste》不仅仅是一本烹饪书，它是用来阅读和品味的，最好是手捧鸡尾酒或葡萄酒。摄影师Rob Fiocca的作品经常出现在《美食》杂志上，他用醒目的彩色和黑白摄影完美地诠释了作者优雅、从容的风格。其结果是一本与众不同的华丽的美食烹饪书，是精湛的菜单和精美的文字的完美结合--本季最好的产品。食物和葡萄酒的搭配有一种默契，它使食物变得美味，葡萄酒达到新的高度。正确的选择可以使一个好的晚餐和一个伟大的晚餐之间产生差异。加拿大的两位顶级食品和葡萄酒专家--露西-瓦夫曼和詹姆斯-查托在他们的新书《品味的问题》中成功地抓住了这一趋势。灵感的季节性菜单与葡萄酒和烈酒的搭配。这本优雅、生动的烹饪书有200多道美味的菜谱，是一次独特的、令人兴奋的合作，作为食物和饮料搭配艺术的入门书。味道的问题》突出了季节的特点，有主题菜单、节省时间的快速和新鲜的晚餐以及关于原料和烹饪技术的迷人的侧记。推荐的开胃酒、葡萄酒和鸡尾酒与每份菜单及其场合相得益彰，并以不经意的散文探讨了其中的原因。例如，在 "爱吃的朋友的晚餐 "的菜单中，露西做了慢烤羊肩和羊排作为主菜，詹姆斯解释了为什么意大利邪教红葡萄酒Sagrantino会是理想的选择。对于甜点，他建议用LBV波特酒或冰冻的Dalwhinnie单一麦芽威士忌来搭配露西的奇妙的覆盆子巧克力激情。A Matter of Taste》不仅仅是一本烹饪书，它是用来阅读和品味的，最好是手捧鸡尾酒或葡萄酒。摄影师Rob Fiocca的作品经常出现在《美食》杂志上，他用醒目的彩色和黑白摄影完美地诠释了作者优雅、从容的风格。其结果是一本与众不同的华丽的美食烹饪书，是精湛的菜单和精美的文字的完美结合--本季最好的产品。产品介绍 来自亚马逊 当美味的食物和葡萄酒产生热情的联系时，这种结合可以提供生活中的一种超凡的乐趣。在《味觉的问题》中，露西-瓦夫曼提供了食谱，而詹姆斯-查托则指导读者如何选择葡萄酒和烈酒，使这些搭配更加完美。Waverman按季节和主题将她的菜肴分组，提供了170多份食谱--这还只是食物。在整本书中，查托对经典鸡尾酒的调配提出了自己的建议，并教读者在配酒时如何考虑食物的重量、酸度、咸度、甜度、味道和香气："有一种清醒的、无乐趣的年轻波尔多酒，披着单宁的黑袍。饮用</w:t>
      </w:r>
    </w:p>
    <w:p>
      <w:r>
        <w:rPr>
          <w:b/>
          <w:color w:val="FF0000"/>
        </w:rPr>
        <w:t xml:space="preserve">id 267</w:t>
      </w:r>
    </w:p>
    <w:p>
      <w:r>
        <w:rPr>
          <w:b w:val="0"/>
        </w:rPr>
        <w:t xml:space="preserve">制作更好的GoPro视频（更清晰，更好的颜色等。 嘿，我三周前买了新的GoPro HD hero 2相机。我很惊讶，在未经处理的视频中，所有的颜色都很 "死"。我对电影编辑不是很在行，但准备学习。我一直在想，怎么可能让GOPRO视频看起来像这样。HD HERO2：各方面都很强大的2倍 - YouTube 我试图搜索一些指南，如何制作更好的视频，但我没有得到任何好的答案。有谁知道如何使gopro视频更清晰？我知道色彩校正是所有关于尝试，我已经找到了一些非常好的教程。这是我第一次尝试颜色校正： mittiiasd - YouTube (使用sony vegas pro 11, 渲染 "互联网高清720p "相机设置。720p @ 60fps）由于你在本节中发了帖子，我猜你有索尼维加斯。从专业角度讲，调色是一项独立于编辑的技术，但在我们的水平上，我们必须同时进行。我认为你对你的视频做了合理的工作。我确实认为你把黑色压得太重了，不合我的口味。这是很重要的一点，不是我的口味，而是调色往往是个人偏好的事实。有一些方法可以利用调色来帮助视频的叙述。冷色调用于一种情绪，暖色调用于另一种情绪。现在甚至流行使用非常不饱和的颜色。我认为让肤色看起来正确很重要，因为大多数人都知道皮肤是什么颜色，但试图让你身后的墙壁看起来正确并不重要，因为谁会知道它是对还是错。因此，要想获得正确的肤色，就要利用色温来增加你所要的气氛，并且要做大量的实验，因为没有对错之分，你甚至可能开创下一个色彩潮流。在索尼Vegas网站上有一些很好的教程，试着看一下这个来获得一些提示。关于改善你的视频，还有一件事。确保Go Pro安装良好，不受振动影响。请注意，在你发布的好例子视频中，有许多不同的镜头来自不同的距离和视角。仅仅把它安装在你的头盔上是无法制作出有趣的视频的。</w:t>
      </w:r>
    </w:p>
    <w:p>
      <w:r>
        <w:rPr>
          <w:b/>
          <w:color w:val="FF0000"/>
        </w:rPr>
        <w:t xml:space="preserve">id 268</w:t>
      </w:r>
    </w:p>
    <w:p>
      <w:r>
        <w:rPr>
          <w:b w:val="0"/>
        </w:rPr>
        <w:t xml:space="preserve">如何摆脱债务 你是否想知道你到底是如何陷入这种情况的？哭了？惊慌失措？指责？担心？这些都无助于你摆脱债务。消除情绪和思考，准确地计算出你所欠的债务。现在是时候面对冷酷的事实了，然后我们才能处理这个问题。把这个数字写下来，并准确写下欠谁的钱。然后深呼吸。有工作要做。想出你能做什么。你能取消Moshi Monster会员资格、健身房、孩子的私人网球课、每周日的报纸、每天上班路上的咖啡、定期的慈善捐款吗？你当然可以，这些都不是必需品。把所有这些东西列一个清单，有条不紊地去取消你生活中的这些东西。我们将攻击这些债务。那么，你能不能骑自行车上班，或者用汽车代替开车？也许你可以完全失去第二辆车？你能不能用打包的方式代替外出就餐？明年夏天你能以露营代替出国吗？当然，你可以做任何这些交换，如果你想摆脱债务，你必须这样做。这可能不完全是舒适的，但你很快就会习惯，而且是在一个非常好的理由。计算出多余的钱 一旦你对你的支出毫不留情，你就可以列出你的收入，并对两者进行比较。剩余的钱可以用来偿还你的债务。这并不难，不是吗？债务管理计划是帮助你解决债务问题的好方法，一旦你解决了债务问题，你需要绝对保持你的新的消费习惯和预算，预算，预算，这样你就不会再次陷入债务。</w:t>
      </w:r>
    </w:p>
    <w:p>
      <w:r>
        <w:rPr>
          <w:b/>
          <w:color w:val="FF0000"/>
        </w:rPr>
        <w:t xml:space="preserve">id 269</w:t>
      </w:r>
    </w:p>
    <w:p>
      <w:r>
        <w:rPr>
          <w:b w:val="0"/>
        </w:rPr>
        <w:t xml:space="preserve">蒂姆-柯林斯上校告诉调查组，军方 "不知道 "我们为什么要与伊拉克开战，一位参加过2003年战争的著名老兵今天说，英国政府和军方领导人 "完全不知道 "入侵伊拉克后该怎么做。蒂姆-柯林斯(Tim Collins)上校因在战斗前夕向他的爱尔兰皇家军团士兵发表鼓舞人心的讲话而闻名于世，他说，对战争进行调查的奇尔科特调查组应建议采取行动，结束高级军官中的 "谄媚 "文化，这种文化导致他们对政治家说他们想听的话。他是在调查组访问位于威尔特郡蒂德沃斯的陆军基地，听取在伊拉克前线服役的部队关于他们在那里发现的情况的证据时发表讲话的。当被问及他在为部队准备入侵时是否对战争的原因有清楚的了解时，柯林斯上校告诉英国广播公司第四台的《今日》节目："绝对没有。我认为任何人都不知道我们为什么要这样做。毫无头绪。蒂姆-柯林斯中校说，没有明确的战争理由 前首相托尼-布莱尔和美国总统乔治-布什给了萨达姆-侯赛因'一个他无法理解的提议'，甚至伊拉克的独裁者可能也不知道他需要做什么来避免战争，柯林斯上校说。他说："我宁可认为会有某种计划，政府已经考虑到了这一点，但我显然错了。当我在爱尔兰皇家学院发表现在已经臭名昭著的演讲时，我试图从我的立场出发，为那些年轻人合理化正在发生的事情。结果是，它具有更广泛的吸引力，因为没有人知道为什么会发生这种情况。越过边境后不久，我就发现政府和我的许多上级都不知道他们在做什么。柯林斯上校说，像他这样的部队在地方一级制定恢复伊拉克秩序的计划，他试图通过与当地人建立联系来做到这一点，这些人向他建议如何保持学校、商店和市场的开放。他回忆说："那都是爱尔兰旅在地方一级完成的，上面没有任何指示。'没有任何准备。他们完全不知道该怎么做。我们出现了，夺走了一个国家的基础设施和法律与秩序，却完全没有任何东西可以取代它。冒烟的枪。他说，蒂姆-柯林斯（Tim Collins）率领皇家爱尔兰人第一营的战斗小组在伊拉克进行了 "圣经 "规模的抢劫，入侵后不久就发生了，"这是联盟的错，没有提供帮助"。当被问及他希望从奇尔科特调查中得到什么结果时，柯林斯上校说："我认为它必须审视政府控制其武装部队和做出这些决定的方式。它必须审视军队和武装部门的高层，以剔除无能和谄媚的行为，所以人们向政府提供合理的建议，而不是告诉他们他们想听的东西，这就是他们正在做的。'任何在那场冲突中失去亲人的人都应该对此感到愤怒。柯林斯上校说，美国军队似乎比英国军队更能从伊拉克的错误中吸取教训。在这一点上，他得到了另一位参战老兵--作家帕特里克-亨尼西（Patrick Hennessey）的支持，他告诉《今日》。奇尔科特没有权力给托尼-布莱尔打上战犯的烙印，这显然是一些人想要的，但它能做的是说我们需要在体制上做得更好--军队和所有人--从错误中学习。这不仅仅是军队的问题。选民们也不知道。我们在阿富汗的行动已经进行了一半，而伊拉克将占用足够的资源，使其不再可行。武器检查员还没有完成他们的工作，但什么也没有发现--凯利博士知道没有大规模杀伤性武器，但他被忽视了。伊拉克在军事上被飞机场所控制，欧洲其他国家显然感到震惊，不想参与其中。在议会中提出的主张是错误的。我非常确定的一点是，我们在伊拉克或阿富汗的军事行动并不只是因为它们是伊斯兰国家--如果要对恐怖主义采取行动，即使这些国家是其他任何宗教或没有宗教，也会采取同样的行动。铲除萨达姆是正确的，他是一个邪恶的领导人，我相信伊拉克人很高兴他被铲除。</w:t>
      </w:r>
    </w:p>
    <w:p>
      <w:r>
        <w:rPr>
          <w:b/>
          <w:color w:val="FF0000"/>
        </w:rPr>
        <w:t xml:space="preserve">id 270</w:t>
      </w:r>
    </w:p>
    <w:p>
      <w:r>
        <w:rPr>
          <w:b w:val="0"/>
        </w:rPr>
        <w:t xml:space="preserve">书本的正确一面 作者：Peter Neilson，2009年9月8日 @ 8:01 上午，董事会学到了宝贵的一课 [效率] 这本应是一次普通的、价值数百万美元的招标。在该国最大的城市之一，竞标维护合同续约的企业的董事会投票决定不测量和管理其温室气体排放。这是一个他们将迅速推翻的决定。当被告知他们可能会失去这项业务时，董事们感到非常震惊。该市现在希望供应商表现出对可持续发展做法的真实承诺。最低的一天价格不再能赢得那么多了。在另一个城市，投标书被装在两个信封里。如果投标人在先打开的可持续发展信封中得分不够高，那么第二个信封（包含价格）甚至不会被打开。对于那些认为这并不重要的人来说，可持续采购的概念现在在中央政府机构和越来越多的地方议会中得到了很好的发展，每年价值超过250亿美元的合同都处于危险之中。为什么政府、议会和他们的供应商不直接选择最便宜的前期供应商？当然是成本问题。欧盟和包括美国在内的其他国家的政府发现，如果考虑到整个生命周期的成本，而不仅仅是第一天的价格，可以节省8%到30%。奥克兰地区的一个市议会通过考虑四年内的交易成本，而不是第一天的最低价格，为其小型汽车车队的运营成本节省了惊人的50%。公众也同意这一点。在为新西兰可持续发展商业委员会进行的一项新的全国性ShapeNZ调查中，有3300名新西兰人参加。67%的人说政府机构应该根据整个合同的最佳性价比来购买商品和服务，而只有19%的人说他们应该根据第一天的最低价格购买。75%的人认为可持续采购应该扩展到地方和区域委员会。重要的是，企业决策者和执政的国家党和法案党的选民都支持这一想法：88%的法案党选民和79%的国家党和工党选民希望将可持续采购扩展到地方政府，89%的绿党选民也是如此。85%的企业经理和管理人员以及76%的企业主、专业人士、自营职业者和政府高级官员也支持扩大范围。而那些对其组织具有最高采购权的人最支持扩大范围：87%的采购权在5万至10万美元的人，79%的采购权在10万美元以上的人。6月，国家领导的新政府宣布了对政府采购政策的审查结果。经济发展部证实，政府机构的可持续采购现在是标准做法。你必须是一个愚蠢的供应商、买家和公民，才会忽视其全方位的好处。而那些坚持站在客户和历史错误一边的董事会也没有什么前途。Peter Neilson是新西兰可持续发展商业委员会的首席执行官。了解更多关于ShapeNZ调查的信息，请访问：www.shapenz.org.nz 在评论中分享这一点，可悲的是这是一个相当频繁的现象。董事会在听取一个问题的汇报时，没有充分了解该问题对公司运营和战略的其他领域的影响。在做出最初的决定时，就应该清楚地知道对公司其他部门的影响是什么。太多的董事会被期望在没有帮助的情况下 "连接这些点 "并看到全局。一个更好的董事会演示可以避免这个传奇。本帖的匿名评论已被禁用。请注册后再发表新的评论。Idealog爱Idealog是由视频为您带来的：在我们最新的一期中，从创新者奖到最佳奖，我们正在庆祝这个国家最聪明和最有创造力的头脑。此外，我们还深入到新西兰的第一个加速器--闪电实验室，了解它如何计划为科技领域提供动力；了解自行车品牌Solo的复古风格；以及更多值得你沉浸的内容。</w:t>
      </w:r>
    </w:p>
    <w:p>
      <w:r>
        <w:rPr>
          <w:b/>
          <w:color w:val="FF0000"/>
        </w:rPr>
        <w:t xml:space="preserve">id 271</w:t>
      </w:r>
    </w:p>
    <w:p>
      <w:r>
        <w:rPr>
          <w:b w:val="0"/>
        </w:rPr>
        <w:t xml:space="preserve">未决定的问题 与女孩谈论什么？就像，我真的很困惑。我有很多机会和女孩聊天（尤其是这个我很喜欢的女孩），但我就是找不到任何可以聊的话题来保持对话。有什么想法吗？谢谢你的帮助:)答案(21) 来源：《中国青年报》。二十一问是一个经典的问题，你可以问任何问题。不要问太多的问题，因为那样会变得太像面试。谈论你们都喜欢或讨厌的东西总是很有趣的，找到共同点是流畅对话的关键。谈论你们都喜欢或有兴趣的东西。从你们喜欢的一件事中，你们可能还能找到三件事，从这些事中你们还能得到三件，再三件，等等。我的朋友，你是需要一些帮助的。第一步是开始建立一些信心，这样你就不会质疑这样的事情，而是知道该怎么做，并且知道这个女孩是喜欢你的。这难道不是一个很好的改变吗？建立信心的最佳方法？很简单，就像其他事情一样，开始锻炼你的技能。你投入工作，建立一些技能，然后你就会知道你做出了正确的动作来获得女孩的注意和兴趣。学习如何与女孩交谈，与女孩约会，给女孩发短信，与女孩调情，这些都是你可以改进的技能，使自己有更好的机会获得你所期望的结果。简而言之，停止希望它发生，并开始使它发生。有道理吧？去下面列出的网站，开始学习一些免费的文章和视频的技巧。尽量保持与她的对话，如果你想顺利的话，确保你把所有的注意力放在她和她的身体动作上。靠近点，如果你不是那么爱说话，就把你敏感的一面给她。谈论共同的朋友，怎么认识的，认识多久了，分享关于他们的有趣故事，但不是以残忍的方式。此外，更多的人在他们不喜欢的事情上建立联系，而不是在他们做的事情上，所以也许提出一些真正让你感到不满的事情，有可能她会分享这个观点。 谈论任何事情。无论你想到什么，最好是你觉得有趣的事情。希望她会对你所说的感兴趣。主要是对她说的东西有信心和参与，你们应该有很好的对话!只要问她一些问题，比如她最喜欢的运动，她是否参加任何运动，她喜欢什么电影，她是否对《破晓》第二部感到兴奋，或者她是否看过《超自然活动4》，或者问她最喜欢的科目是什么，如果你和她有一个班，问她是否喜欢这个老师，就是这样的事情。我希望这对你有帮助。好了，千万不要试图去讲故事，因为这会让你看起来像你太努力了。试着转换话题，不要停留在一件事上。音乐、你参加的活动、学校、工作、电视节目、电影、你去过的地方，甚至八卦都是好的话题。而且还有很多。我通常会经常转换话题，偶尔插入一些问题。如果她提出一些你能让她继续谈论的话题，也能让事情变得简单。如果是你喜欢的女孩，试着表现出一点情感来留下神秘感，偶尔让她谈谈她的情感。</w:t>
      </w:r>
    </w:p>
    <w:p>
      <w:r>
        <w:rPr>
          <w:b/>
          <w:color w:val="FF0000"/>
        </w:rPr>
        <w:t xml:space="preserve">id 272</w:t>
      </w:r>
    </w:p>
    <w:p>
      <w:r>
        <w:rPr>
          <w:b w:val="0"/>
        </w:rPr>
        <w:t xml:space="preserve">对牛津的美国侨民来说，奥巴马一路领先 购买这张照片 比尔-巴纳德（Bill Barnard）在阿拉巴马州长大，现在住在牛津，他预计下周二的美国大选会很激烈 这场选举甚至让牛津最好的大脑都感到困惑。牛津大学的学者们正在努力预测下周的美国大选将如何进行。该大学罗瑟梅尔美国研究所的主任奈杰尔-鲍尔斯说。"这太接近了，无法预测。"民意调查在统计误差范围内。"这场比赛异常接近，不可能有任何信心说结果会是什么。"鲍尔斯博士说，他在该研究所的同事们在预测结果方面也有同样的困难。根据英国广播公司(BBC)周日的最新民意调查，共和党人米特-罗姆尼（右下）被预测将赢得49%的选票，而现任民主党人巴拉克-奥巴马（左下）则被预测将赢得47%的选票。博彩公司威廉希尔将奥巴马先生作为赢得选举的最热门人选，赔率为1/3，而米特-罗姆尼为9/4。70岁的班伯里路居民比尔-巴纳德(Bill Barnard)在阿拉巴马州长大，但自20世纪90年代末以来一直住在英国，他支持奥巴马。他援助说。"这将是一场激烈的选举，将取决于摇摆州的选票。相关链接 "人们对奥巴马的期望特别高，难免会有一些失望。"65岁的玛丽-安-卡迪在印第安纳州长大，但现在住在考利的韦斯特伯里新月，她说。"美国的最大问题是两极分化。"我不知道会发生什么。"会很接近，但我真的希望人们有足够的意识，意识到他们需要再给奥巴马四年时间。"我在2008年投票给奥巴马，但我觉得他与国会的共和党人达成了共识，他们不愿意妥协。"海外民主党牛津分部的25岁的学生伊娃-林说。"我在2008年为奥巴马的竞选工作。当时有很多乐观情绪，但它已经被对罗姆尼所代表的替代方案的理解所取代。"今年早些时候，牛津是英国为数不多的美国民主党人可以在初选中亲自投票以选择候选人的地方之一。2008年初选在牛津举行时，该市投票给奥巴马，118票对希拉里-克林顿的26票，5月份，该市再次以77%的票数支持奥巴马。牛津市的美国人在下周二的总统选举中投票的唯一途径是通过电子方式发送缺席选票。艺术家泰德-迪万(Ted Dewan)来自波士顿，但现在住在夏镇的比奇克罗夫特路，他说。"我肯定会再次投票给奥巴马。我希望他能再获得一个任期，因为需要四年时间来学习工作，另外四年时间来完成工作。"在英国，我们只有六周的竞选时间，我真的很高兴我住在这里，因为竞选期间几个月的负面情绪真的让你很难受。"最让我不爽的是这种对政府的奥巴马医改进行指责的方式。有一些关于私人健康保险的恐怖故事，而我们非常幸运地拥有国家医疗服务系统。"海外共和党人的英国分部未予置评。美国选举是如何进行的 美国总统选举每四年在11月举行，但选举过程在前一年的1月开始，当时各党派在初选中选择了他们的候选人。选民们在初选中宣布支持一个或另一个政党，并选出承诺投票给某一特定候选人的代表。这些代表聚集在该党的全国大会上，为该党的候选人投票。在选举日，选民们自己挑选支持其候选人的选举人团成员。每个州都有不同数量的选举人团成员，这取决于其在国会的代表性。在每个州获得最多选票的候选人就会赢得这些选举人。理论上，选举人可以不投票，并被称为 "不忠实的选举人"，但这种情况很少发生。要赢得选举，候选人需要赢得270名选举人团成员的支持。然后，选举人在12月投票，选出总统。生活在英国的人们应该非常高兴，因为他们没有美国的投票制度，我们每天24小时都被电视上的政治广告轰炸，这些广告很讨厌，指手画脚，背后捅刀子。</w:t>
      </w:r>
    </w:p>
    <w:p>
      <w:r>
        <w:rPr>
          <w:b/>
          <w:color w:val="FF0000"/>
        </w:rPr>
        <w:t xml:space="preserve">id 273</w:t>
      </w:r>
    </w:p>
    <w:p>
      <w:r>
        <w:rPr>
          <w:b w:val="0"/>
        </w:rPr>
        <w:t xml:space="preserve">工党和保守党，保守党和工党：同样的区别，正如自由民主党相当美妙的Labservative网站指出的。以下是过去12个月中实验室保守派阻挠自由民主党改革我们破碎的政治制度的三个例子......公众解雇国会议员的权利 自由民主党在2009年6月提出了一项修正案，要求国务卿负责审查和报告选区在发现国会议员犯有不当行为时召回他们的程序。工党投票反对这些措施，保守党则拒绝支持这些措施。政党捐款上限 自由民主党在2009年6月提出了一项修正案，规定向政党捐款的上限为50,000。工党再次投票反对该修正案，保守党则弃权。游说改革 自由民主党在2006年提出了一项修正案，以限制游说方面的开支。工党投了反对票，保守党没有支持这项措施。4评论 我不认为自由民主党能喊得很大声。当里斯本条约的问题被辩论时，尽管有具体的宣言承诺，你们的议员坚持只 "加入或退出"。如果他们坚持他们的宣言承诺，我们就会有一个公投。我相信你们的一些有良知的前座议员因此而反叛并辞职了。然后，在上议院，UKIP提出了一个 "加入或退出 "投票的法案，而自由民主党的议员们拒绝支持它。这是个不同的条约，迈克尔。一些自由民主党议员在里斯本问题上作出了个人承诺，并为遵守这些承诺而反叛，这是很公平的。其余的人因为没有做民粹主义的事情，没有屈服于任何没有良心的政治家都会做的公投要求而受到了打击。实验室保守主义这个词虽然是个好主意，但听起来有点费劲，如果它在媒体上流行起来，我会感到惊讶。我们需要的不是棘手的词汇，而是对国家在过去几十年里被工党和保守党治理得如此糟糕的直截了当的老式愤怒。如何做到这一点。- 带着愤怒--自由民主党领导层一有机会就必须攻击工党和保守党过去的记录--他们应该总是说他们是在表达英国人民的愤怒，他们应该得到更好的待遇--------。指出英国人民很难相信工党或保守党的任何未来承诺，这仅仅是因为过去的所有失败 着重于北海能源机会的浪费--多年来缺乏对移民的控制--急剧增长的quango行业及其严重的回报--经济崩溃--不可持续的战争--议会的肮脏和耻辱。说明我们不打算只是希望联合，因为英国人民有权期待一个体面的民主政府，确保是一个民主选举产生的政府，而不是实权派、大企业或工会的授权。上述内容比争论政策上的细微变化重要得多--如果你足够有力地提出来，投票的公众会响应并尊重你。目前，令人遗憾的是缺乏尊重。[......]这是一次强有力的采访，文斯在采访中坚持自己的观点，并提出了关键的观点：（1）实验室保守派一直反对自由民主党试图清理我们的政治，以及（2）保守党需要解释他们是如何[......] 发表评论 自由民主党之声欢迎每个人的评论，但我们要求你要有礼貌，要有主题，要有自己的身份。你可以在这里阅读我们的评论政策全文。请尊重它和本网站的所有读者。如果您是本党党员，您可以在您的评论旁边显示自由民主党的标志以表明这一点。您必须在我们的论坛注册，然后可以用相同的用户名和密码登录这个公共网站。</w:t>
      </w:r>
    </w:p>
    <w:p>
      <w:r>
        <w:rPr>
          <w:b/>
          <w:color w:val="FF0000"/>
        </w:rPr>
        <w:t xml:space="preserve">id 274</w:t>
      </w:r>
    </w:p>
    <w:p>
      <w:r>
        <w:rPr>
          <w:b w:val="0"/>
        </w:rPr>
        <w:t xml:space="preserve">你难道不讨厌老家伙们永远不知道什么时候该退出比赛了吗？而且，更糟糕的是，当他们不断击败所有开着高科技、快速赛车的年轻人时？大约八年前，雷-高文终于给安大略省椭圆轨道赛车界的年轻人送上了一份巨大的礼物，那就是他的方向盘退休了。现在75岁的雷--也就是赛道上的烟鬼--很早以前就开始在这个地区比赛，他们甚至没有记录！他在过去的几年里赢得了多少场比赛？在他漫长的职业生涯中，他赢得了多少场比赛？"他的儿子SHANE GOWAN说："这超出了我的记忆范围，他本身就是一个成功的赛车手。"有一年他赢得了100场比赛"。在一年中的一百场比赛？的确，雷在三十年的时间里取得了成百上千的胜利，收获了大量的硬件和至少一个冠军。在他的许多比赛中，他至少在前五名中的一个位置结束。今天，雷与他的儿子和儿媳从布兰特福德搬到了波士顿附近的一个安静的家中，他仍然热爱赛车场，并去参加每一场比赛。"谢恩说："他生活和呼吸着赛车。雷的特点之一是使他成为他的儿子和数百名其他车迷的英雄，他在赛道上和赛道外都以冠军的方式行事。"他的儿子说："他总是很有风范。"他将借出零件，给任何人以帮助。他是安大略省任何赛马场上最受欢迎的人之一。"在赛道上，他为赢得比赛而积极进取，但从未达到造成伤害或损害的程度。这种态度使年轻的谢恩和他的伙伴们在小时候就很着迷。他们中的一些人追随雷的轮胎印记，今天，这些人在他们去比赛的任何行程中都包括了这位传奇人物。有时，年轻的小狗们试图说服雷回到驾驶座上，但他不同意。"我不能让他在那里！"。他说，我们现在都是婴儿了，有了花哨的设备、特殊的座位和我们在安全方面花费的数千美元。他说'我以前开这些车的时候，只用一顶棒球帽当头盔'"雷也是一名日间司机--他在布兰特福德砖厂工作了40年，驾驶卡车--而且没有撞车！"。现在，雷将因其多年的赛车生涯和许多次的胜利而受到表彰。他将在一月份的年度颁奖宴会上被选入首届弗兰博罗赛车场的名人堂。雷将与该省的一些顶级赛车手--EARL STROH、GLENN SCHURR和JR.HANLEY - 由车迷投票选出。有一些人多年来一直保持着坚定的友谊，然后还有重新发现的朋友的喜悦。去年布兰特福德学院100周年的庆祝活动使他们再次聚在一起，这就是这样一个群体。在高中同学会上，四位女士在相隔55年后再次相遇，并发誓要在午餐时见面叙旧。她们又邀请了两位老同学，聚集在FRANKE STURGEON的家里，互相交流。"我们都相处得很好，"弗朗克说。"我们大笑，不断地说'你还记得......吗'，在一起很开心。"但是，随着五十年来的故事、欢乐和悲伤的涌现，妇女们意识到她们需要更多的时间在一起。这群人在埃尔金港的劳里-库威尔（LAURIE COWELL）的别墅里预订了一个周末，在那里他们漫步在海滩上，为他们重新建立的友谊干杯，分享他们错过的彼此生活中的精彩片段。比如说。Franke是1986年White Farm Equipment公司关闭时最后离开的员工之一；Laurie去约旦进行了13次考古挖掘；BARBARA LEHMAN为泳装设计师工作了一段时间，并住在阿尔布开克；PHYLLIS GERMAN-BELL变成了一名油画家；SHIRLEY DRAPER和FAYE ALBRECHT都成了护士--尽管时间上很不一样。所有这六位妇女都是积极的志愿者，并且都是 "中国人"。</w:t>
      </w:r>
    </w:p>
    <w:p>
      <w:r>
        <w:rPr>
          <w:b/>
          <w:color w:val="FF0000"/>
        </w:rPr>
        <w:t xml:space="preserve">id 275</w:t>
      </w:r>
    </w:p>
    <w:p>
      <w:r>
        <w:rPr>
          <w:b w:val="0"/>
        </w:rPr>
        <w:t xml:space="preserve">有多少人会回到姜饼的状态呢？似乎有很多人对ICS的更新不满意。我还没有更新，我在想：....如果你能回到姜饼，让你的手机和你更新到ICS之前一样，你会吗？关于。有多少人愿意回到姜饼的状态？我做了手动更新。如果我做了工厂重置，我还需要重新安装ICS吗，因为我没有收到官方的更新？回答这个问题，不，我不会回到姜饼。我真正想做的是直接移动到果冻豆。一旦它第一次安装，你就可以了。我做了手动更新，一旦它被安装和运行，我就做了一个工厂重置。在我看来，要想让ICS顺利运行，这是最好的办法!我在GB和ICS之间切换。国标更稳定，更流畅。它们基本上是一样的，除了刷掉东西和铬合金。从ICS回到GB后，我发现自己更多地使用最近的应用程序按钮。它和ICS中的应用切换器是一样的，只是没有那么漂亮。关于。有多少人愿意回到姜饼系统？我非常想回到GB系统。我一点也不高兴，我的LED通知邮件不再工作了。不过，它对短信的效果很好。我经历了擦除设备、丢失所有的应用程序和数据等一系列麻烦事。回到国标有多难，我在哪里可以找到说明？关于。有多少人会回到姜饼的状态？原文作者：JohnC 我非常想回到GB。我一点也不高兴，我的LED通知邮件不再工作。不过，对于短信来说，它工作正常。我经历了擦除设备、丢失所有应用程序和数据等整个麻烦过程。回到国标有多难，我在哪里可以找到说明？我不想回到GB，但肯定有一些我不喜欢的东西。像你一样，我做了工厂重置，以为这样可以解决LED的问题，但我也只拿回了我的短信。希望会有一个补丁出现（在未来一两年内知道Sprint）。有多少人会回到姜饼的状态？这并不是GB/ICS的事情，但有一件事让我一直使用TouchWiz--因此没有得到完整的ICS体验--就是能够在主屏幕上添加快捷键（比如从地图上指向某个特定地点）。关于。有多少人会回到姜饼系统？我 "不会 "回到GB。我打算进行工厂重置，因为电池寿命和无法与我的2012年Camry XLE配对蓝牙（工厂重置后手机在GB中配对）。有几个问题是我不喜欢的，所以想找到解决方案/解决方法。能够 "列出 "收藏夹 - 不喜欢大的 "模糊 "图片 Swype键盘在键盘中间没有数字（只在顶部）。我喜欢GB中的其他键盘，因为它有这个作用。如果有人知道Play Store里有一个像GB那样的键盘，请告诉我。但肯定有一个改进的手机 顺便说一下，我没有等待，我按照QBKING77做了手动更新--很容易很容易--只要按照视频就可以了。</w:t>
      </w:r>
    </w:p>
    <w:p>
      <w:r>
        <w:rPr>
          <w:b/>
          <w:color w:val="FF0000"/>
        </w:rPr>
        <w:t xml:space="preserve">id 276</w:t>
      </w:r>
    </w:p>
    <w:p>
      <w:r>
        <w:rPr>
          <w:b w:val="0"/>
        </w:rPr>
        <w:t xml:space="preserve">起源 杰里-加西亚在20世纪60年代对这首歌的背景作出了两种略有不同的解释。一个是在Vance Frost和Michael Wanger制作的 "感恩而死纪录片 "中："我最初是在Carl Perkins的唱片上听到这首曲子的，他是一个很好的乡村人，乡村吉他手，他弹的是手指风格，他做的是一种Rockabilly版本的Sitting' on Top of the World。"另一个是在对拉尔夫-格里森的采访中，转载于《感恩而死读者》。"《坐在世界之巅》是另一首传统歌曲，不久前被一些乡村和西部的人获得了版权，但它本质上仍是一首民歌。它只有两三句歌词，是标准的蓝调歌词，到处都有。"这首歌最初由密西西比酋长（The Mississippi Sheiks）创作，并由他们在1930年录制。曲调和副歌与死亡乐队演奏的差不多（尽管死亡乐队的版本要快得多），但诗句的歌词却非常不同，只有一些诗句的片段是相同的。工作了整个夏天，也工作了整个秋天 只是想找到我的小全部 但现在她走了，我不担心 我坐在世界之巅 是在春天，一个夏日 就在她离开我的时候，她走了留下来 但现在她走了。我不担心我坐在世界之巅 你不要跑来这里，举起你的手 不能给我一个女人，像你得到一个男人一样快 但现在她走了，我不担心我坐在世界之巅 已经好几天了，我不知道你的名字 我为什么要担心和徒劳地祈祷 但现在她走了。I don't worry I'm sitting on top of the world Went to the station, down in the yard Gonna get me a freight train, work done got hard But now she's gone, I don't worry I'm sitting on top of the world The lonesome days, they have gone by Why should you beg me and say goodbye But now she's gone,卡尔-帕金斯的版本以类似于死亡乐队的快节奏演奏，并共享大部分相同的诗句--包括密西西比酋长的原始版本中没有的诗句。但是，有趣的是，卡尔-帕金斯没有唱加西亚所唱的 "在达拉斯看到她...... "那段歌词。卡尔-帕金斯的歌词是You come here running, holding out your hand I can get me a woman, you can have your man Lord I'm gone, I don't worry Baby I'm sitting on top of the world Mississippi river so deep and wide My baby's standing on the other side Lord I'm gone, I don't worry 'Cause I'm sitting on top of the world You come here running, holding out your hand I can get me a woman, you can have your man Lord I'm gone。I don't worry Baby I'm sitting on top of the world Work all summer, work all the fall Blond-headed chicken, she caused it all Lord I'm gone, I don't worry 'Cause I'm sitting on top of the world You come here running, holding out your hand Get me a woman, you can have your man Lord I'm gone, I don't worry Lord I'm sitting on top of the world Lord I'm sitting on top of the World has been covered by a wide range of performers.鲍勃-威尔斯在20世纪30年代录制了一个慢得多的版本，包括从其他歌曲中借用的一些诗句（例如 "偷窃"）。所有的夏天，所有的秋天，试图找到我的小所有和所有，现在她走了，我不担心，我坐在世界之巅，是的，世界有很多天，不知道你的名字，我为什么要担心，坐在周围和责备，现在你走了。我不担心（不多），我坐在世界之巅，世界之巅 你见过我偷东西，别告诉我，只是偷回来，我的老样子 但现在她走了，我不担心，因为我坐在世界之巅 傍晚时分，亲爱的宝贝，放学后，记得亲爱的。</w:t>
      </w:r>
    </w:p>
    <w:p>
      <w:r>
        <w:rPr>
          <w:b/>
          <w:color w:val="FF0000"/>
        </w:rPr>
        <w:t xml:space="preserve">id 277</w:t>
      </w:r>
    </w:p>
    <w:p>
      <w:r>
        <w:rPr>
          <w:b w:val="0"/>
        </w:rPr>
        <w:t xml:space="preserve">我们所有的人，在一起黑胶唱片12.98美元 黑胶格式。All of Us, Together是温哥华的Teen Daze乐队的第一张正式的全长专辑。在2010年以来多产的EP、单曲和混音作品之后，在2011年春夏之交的希望之光中，它的到来是一个高潮。"作为我的第一张真正的唱片，我对它的声明感到非常自豪。它完全代表了我作为一个电子艺术家的发展方向"。</w:t>
      </w:r>
    </w:p>
    <w:p>
      <w:r>
        <w:rPr>
          <w:b/>
          <w:color w:val="FF0000"/>
        </w:rPr>
        <w:t xml:space="preserve">id 278</w:t>
      </w:r>
    </w:p>
    <w:p>
      <w:r>
        <w:rPr>
          <w:b w:val="0"/>
        </w:rPr>
        <w:t xml:space="preserve">您在这里 前往校园 驾车路线 请注意，所有访客都需要获得许可才能在罗格斯的停车场停车。如需了解更多信息，请致电856-225-6137联系停车与交通部。停车与交通部位于北四街409号，在罗格斯大学警察局内。GPS设备 输入 "303 Cooper Street, Camden, New Jersey "将带您到位于第三街和Cooper街的校园入口。我们鼓励司机结合下面的驾驶指南使用他们的GPS。在第七街桥脚下，右转进入库珀街。主要的停车场是位于Cooper街尽头的11号停车场。公共交通 区域性铁路 RiverLINE 新泽西州交通局的RiverLINE轻轨系统在校园内的第三街和Cooper街有一个南行站（Cooper街/Rutgers站）。北行的站点位于第二街和库珀街。学生可从新泽西州交通局获得折扣。PATCO PATCO快线提供从新泽西州南部和费城的便捷交通。位于第五街和市场街的市政厅站，离校园一个街区，是离罗格斯大学最近的卡姆登站。从市政厅站，向北走到库珀街。SEPTA 搭乘SEPTA的Market-Frankford线到Eighth and Market站，然后登上PATCO快速线进入新泽西。第一站，市政厅站，是离罗格斯大学-卡姆登最近的一站。从市政厅站出发，向北走到库珀街。公交车新泽西交通局的巴士在百老汇和米克尔大道的沃尔特-兰德交通中心停靠。罗格斯-卡姆登大学提供往返该交通枢纽的班车服务。请致电罗格斯大学警察局，电话是856-225-6009，以安排沃尔特-兰德交通中心和校园之间的乘车事宜。渡轮 河联渡轮提供季节性服务，往返于费城的宾夕法尼亚码头和卡姆登海滨。飞机 费城国际机场距离罗格斯大学卡姆登分校有15分钟的车程。沿着95号州际公路向北走到本杰明-富兰克林大桥，然后按照从费城到校园的路线行驶。通过公共交通，乘坐SEPTA机场线到费城的Market East站。在该站，登上PATCO快速线进入新泽西州，并按照上述PATCO的指示操作。</w:t>
      </w:r>
    </w:p>
    <w:p>
      <w:r>
        <w:rPr>
          <w:b/>
          <w:color w:val="FF0000"/>
        </w:rPr>
        <w:t xml:space="preserve">id 279</w:t>
      </w:r>
    </w:p>
    <w:p>
      <w:r>
        <w:rPr>
          <w:b w:val="0"/>
        </w:rPr>
        <w:t xml:space="preserve">信息 你有一台Drawbot吗？你附近有创客展吗？你知道吗，还有不到两周的时间，世界创客嘉年华日就要到了。我很想看到Drawbots在当地的创客博览会上，在他们的父母告诉世界他们的想法时，进行绘画。我现在已经把设置/拆除的程序练得很好了，可以提供一些提示，甚至是一份相当受欢迎的图片清单，你可以在展示你的创作时画出来。只是播下一颗种子。分享这一点。此条目发布于2012年9月17日星期一，下午2:43，归类于未分类。您可以通过RSS 2.0 feed关注对该条目的任何回应。你可以留下回应，或从你自己的网站追踪。3 回复 "你有Drawbot吗？你附近有创客展吗？"</w:t>
      </w:r>
    </w:p>
    <w:p>
      <w:r>
        <w:rPr>
          <w:b/>
          <w:color w:val="FF0000"/>
        </w:rPr>
        <w:t xml:space="preserve">id 280</w:t>
      </w:r>
    </w:p>
    <w:p>
      <w:r>
        <w:rPr>
          <w:b w:val="0"/>
        </w:rPr>
        <w:t xml:space="preserve">So Very Domestic最初是一个食品和手工艺博客，现在已经发展得很好了。现在，它用漂亮的图片、食谱、教程和评论来记录我们的家庭幸福、南加州的冒险和家庭教育，这是我们的生活。谢谢你的阅读!今天我们有很多事情要做，我都不知道从哪里开始。周一我们花了大半天的时间来处理长距离的房屋销售问题。请注意，无论你认为卖房子有多大的压力，有多大的疯狂，有多大的麻烦，请想象一下，你离房子大约有2600英里远，所有的清洁、包装、搬家和签署正式文件都要通过长途电话完成。是的，这就是星期一。昨天和2号孩子的老师进行了一次有趣的会面，我真的很喜欢这种家庭教育方式。来自老师的支持，以我们自己的方式完成的自由，以及最重要的是我们都能在一起的时间！真的很神奇。很神奇，真的。所以，我们今天下午不去参加一闪一闪的万圣节派对，而是去参加，孩子们都非常非常兴奋。不瞒你说，我也是超级期待的。这是我最喜欢的地方，可以带孩子们去玩（对妈妈来说，还有太多的美式咖啡）。今天，我们袭击了一叠饼干，把厨房翻了个底朝天。在这里，似乎最好的日子都是在被破坏的厨房中结束的，在他们完成清洁工作后，我又花了一个小时的时间 -- 但这是完全的、毫无疑问的、绝对值得的。这个配方来自一本与学龄前儿童一起做的活动书，所以你知道这个饼干很结实!它们没有可怕的咀嚼感，这对于切出来的饼干来说是一种非常奇怪的质地，但它们也没有那么坚硬，真的很脆--刚刚好。特别是在把一半的饼干交给急切的3岁和6岁的孩子时，他们穿着覆盖着皇家糖衣的围裙，拿着洒金粉的阿森纳和一大堆想象力。他们没有打破任何一块饼干。这正式成为我的切糕新配方。唯一需要注意的是，它们不像传统的糖饼干那样白，肉桂和生姜给它们带来了香料饼干的味道，但又不至于让人难以接受。超级超级简单，只需混合所有的干料，然后是湿料，然后把两者放在一起我发现当我按照这个方法做的时候，它们的擀面杖和烘烤效果最好。将面团分成四个球，在两张羊皮纸之间滚动，然后放入冰箱，只要在各自的羊皮纸之间滚动其余的面团就可以了。然后拿出你放进去的第一个面团，切出形状，把它放回冷冻室，重复这样做，直到所有四个面团都被擀开并切成形状。按照同样的过程，将形状抬到铺有羊皮纸的烤盘上，再擀开并切出新的形状。在375℃下烘烤约7分钟。这些东西的好处是你可以切出你想要的任何形状（或你的孩子想要的任何形状），然后用你（或更有可能是你的孩子）选择的任何方式来装饰它们 -- 甚至更好的是，两者都有！这就是为什么你的孩子会喜欢这些东西。双赢!我选择了鬼魂，二号小孩选择了墓碑（另外两个小孩对我们用什么形状完全不感兴趣）。我做了我的标准皇家糖衣（2个大蛋白，3杯糖衣和1茶匙柠檬汁）。我染了一点黑色，一大堆灰色，其余部分留白。</w:t>
      </w:r>
    </w:p>
    <w:p>
      <w:r>
        <w:rPr>
          <w:b/>
          <w:color w:val="FF0000"/>
        </w:rPr>
        <w:t xml:space="preserve">id 281</w:t>
      </w:r>
    </w:p>
    <w:p>
      <w:r>
        <w:rPr>
          <w:b w:val="0"/>
        </w:rPr>
        <w:t xml:space="preserve">提高辅助就业的期望值 患有阿斯伯格综合症是一种具有挑战性和决定性的经历。作为一个孩子，我不知道什么是阿斯伯格综合症。我不知道我的障碍如何影响我周围的人，因为我只关注自己的兴趣。我记得当我上高中时，我总是要做对的事。当我不同意某个要求或意见时，我就会责骂我的老师和同学。尽管这导致我在教室和学校操场上都被排斥，但我仍然相信我是对的。在高中毕业和大学期间，我开始阅读有关肢体语言的书籍，研究非语言线索。  我想弄清楚为什么我是如此疏远，为什么我没有与任何人联系。当我在二十岁出头的时候成为一名流利的西班牙人时，我意识到我的整个人生都在说一种外语。当我开始从学校环境过渡到职业岗位时，我没有意识到我所学到的这些技能会变得多么有价值--无论是对于工作面试、建立网络，还是在工作场所的社交活动。通过学习非语言暗示，我学会了一种操纵环境的新方法；我能够以 "主流 "社会能够理解的方式重新引导我的思想和信仰的交流方式。  我在工作场所所面临的挑战与我在小学和中学教育中所面临的类似。  然而，让我受益最多的经历是那些给我支持但也对我抱有很高期望的人。例如，当我在加州大学戴维斯分校上大学时，我有机会在加州大学戴维斯分校M.I.N.D.研究所实习，这是一个关于神经发育障碍的研究中心。在那里，我从事了几个研究和临床项目，包括一篇高级论文。我还与MIND研究所的研究主任合作，创建了一个学生组织，以促进对自闭症谱系障碍的认识。和我一起工作的教授们都知道我的问题，而且根据他们自己在神经发育障碍领域的工作性质，他们明白这对我意味着什么。我仍然始终以最高标准要求自己。今天，我在 "新视野 "工作，这是一个帮助有发育障碍的人，特别是成年人的非营利组织。作为一名就业指导员，我正试图为我的客户做与M.I.N.D研究所为我做的同样的事情。我能够体谅客户的需求，但我确保为他们设定高标准。我的目标不仅是帮助他们在工作中取得成功，而且要挑战他们的极限，使他们能够接受新的挑战。这些客户中的许多人在一生中都因为他们的残疾而对他们的期望值较低；我们需要鼓励他们对自己有更高的期望值，以使他们有最好的机会提升自己的全部潜力。我的工作的一个独特之处在于，我的客户也被认为是工作人员。如果我们能够鼓励残疾人感到自己被纳入工作场所，那么他们不仅会执行预期的工作任务，而且可能会超越该特定工作的挑战。适应残疾人是法律规定的，是对社会负责的，也是经济上有利的。我所了解到的是，如果学校、组织和公司不了解自闭症或阿斯伯格症等残疾的挑战，他们就不知道如何适应像我这样的人。适应残疾人士并不意味着简单地通过提供一件设备来解决问题。它意味着理解个人的挑战是什么，找到共同的目标，并设定高期望值。我们为使残疾人过上独立、成功的生活所做的努力，将使他们对经济和社会做出贡献。</w:t>
      </w:r>
    </w:p>
    <w:p>
      <w:r>
        <w:rPr>
          <w:b/>
          <w:color w:val="FF0000"/>
        </w:rPr>
        <w:t xml:space="preserve">id 282</w:t>
      </w:r>
    </w:p>
    <w:p>
      <w:r>
        <w:rPr>
          <w:b w:val="0"/>
        </w:rPr>
        <w:t xml:space="preserve">这里有一只完全假的狼，它有阿什利-格林的个性 ，有克里斯汀-斯图尔特的自然气质，有罗伯特-帕丁森的小穴一样的气味，还有一件和泰勒-劳特纳屁股上的外套一样诱人的外套（我猜的）。今晚在柏林是《Twatlight》的最后一场首映式。打破处女膜--第二部分，用一张狼的照片来结束这场活生生的噩梦似乎很合适，当我在翻阅基本有线电视时无意中看到这些电影时，我也会做出同样的表情。终于结束了!(好吧，直到两年后他们重新启动这个狗屎，世界不得不再次重温这一切。这将是最糟糕的宿醉和土拨鼠之日的严重腹泻）。KStew可以通过给她找一个已婚的德国导演来擦她的箱子来庆祝。RPattz可以通过公开嘲笑那些愚蠢的Twihards使他成为地球上最富有的独角兽牧民来庆祝，并不是说他一直都在这样做（证据：A）。泰勒-劳特纳可以通过最终为他自己的 "Yup, I Like Dick!"的封面。密苏里州波利瓦市或周边地区的每个人，如果打算在这个周末看这个烂片，应该感谢那个打电话给警察并告诉他们她儿子计划在放映《破晓》的影院里开枪的女人。他们应该惩罚他的疯狂的屁股，强迫他循环观看每一部《暮光之城》电影，直到他抽搐并变成一个Twihard。我完全理解为什么OctoMom背弃了她的承诺，永远不把她的14个孩子拉出去做快速检查。这些孩子总是坐在家里，哭着要食物，哭着要新鲜的尿布，哭着要一个理智的母亲，所以现在是时候让他们真正为自己的生活做点什么了，比如尴尬地咕哝出一首糟糕的圣诞歌曲。现在是时候让这些孩子为奥克托的安眠药和伏特加酒买单了。当奥克托坐在康复中心时，她的孩子们推出了一首自动调音的节日歌曲，名为 "我已准备好迎接圣诞节"。"没有什么能比 "这个季节 "更容易让人联想到你的孩子了。现在我们的耳朵已经接触到这首歌和妮可-威斯布鲁克的感恩节歌曲，我们能不能跳过节日，直接进入启示录？我还没准备好过圣诞节，但我已经准备好迎接末日了。如果你今天准备上班时把《早安美国》调到了静音状态，你可能以为艾米-罗巴克在采访某个60多岁的博卡拉顿社会名流，讲述将绝缘泡沫直接注射到脸上的危险。那不是一个60多岁的博卡拉顿社会名流，而是林赛-罗翰，她在GMA上又一次把芭芭拉-沃尔特斯激怒了。李洛也上了GMA的节目，为感恩节后的火鸡--《利兹与迪克》做宣传，她谈到了她如何得到这个角色。令人惊讶的是（在两层冷漠的讽刺中），制片人并没有先去找李洛。LiLo去找他们了。具体来说，她一直给他们打电话，躲在他们屋外的灌木丛中，跟踪他们的孩子去学校，晚上爬到他们的床上，直到他们最终屈服，大喊仁慈，把这个角色扔给那个婊子。她从跟踪SamRo中学到的技能得到了回报，这让她得到了一份工作。"我都没听说过，所以谢谢你的消息。我对任何事情都不关注。我不想涉足这些。我想保持在事情的积极方面"。拜托，当林赛-罗翰不给她的竞争对手芭芭拉-沃尔特斯打电话（意思是她在打电话之前先做曲棍球）时，她就在谷歌上搜索自己。所以这个人当然知道有一个同父异母的妹妹，但最好是装傻。当你用你的保时捷差点撞到一个婴儿车里的婴儿时，假装你没有看到，你甚至不知道婴儿是什么样子。当警察在你的钱包里发现一条火辣辣的项链时，假装那不是你的钱包，你必须在字典里查找 "偷 "这个字，因为你甚至不知道那是什么意思。当艾米-罗巴克问你关于你的一半-S</w:t>
      </w:r>
    </w:p>
    <w:p>
      <w:r>
        <w:rPr>
          <w:b/>
          <w:color w:val="FF0000"/>
        </w:rPr>
        <w:t xml:space="preserve">id 283</w:t>
      </w:r>
    </w:p>
    <w:p>
      <w:r>
        <w:rPr>
          <w:b w:val="0"/>
        </w:rPr>
        <w:t xml:space="preserve">詹姆斯-兰迪和亚历克萨-雷-乔尔试图毒死自己--其中一个是故意的，另一个是意外的，使顺势疗法看起来比它已经愚蠢了10倍 顺势疗法药物是稀释的药物。大多数人没有意识到的是稀释的程度。相信低浓度的物质可以对人产生影响是一回事。但是一种被稀释得不存在的物质？有些人认为这有点过分。这篇文章探讨了顺势疗法稀释的一些极端数学原理，用两个令人印象深刻的例子来达到戏剧性的效果：两位名人试图用顺势疗法自杀，一个是为了演示，另一个则是相当故意的。我将从兰迪先生开始，以乔尔女士结束。示范一：詹姆斯-兰迪的死亡过量 我很高兴在温哥华看到詹姆斯-兰迪（2009年1月26日）。兰迪先生是驳斥和理性的守护神（也许是与卡尔-萨根共享的职位）。他的讲座很好地利用了舞台上的魔术，展示了人们是多么容易被愚弄而相信一些东西，而且很有娱乐性。我收获了一个有趣的新知识。阿伏伽德罗极限（或常数，或数字）。我知道这个想法，但我从来没有把它与顺势疗法联系起来。不用说，兰迪先生没有被毒死。他甚至没有放慢速度。那么，这种产品到底能有多大的 "效力"？当我亲眼看到整瓶产品可以吞下时，除了苦涩的白垩味，没有更多的伤害，为什么制造商还要在瓶子上写警告？(不管你对顺势疗法的看法如何，你必须承认，瓶子上有一个虚假的毒性警告是相当可疑的！)神奇的兰迪没有被顺势疗法的睡眠药水所毒害。(Photo: Fred Bremmer) 神奇的兰迪没有被顺势疗法的睡眠药水所毒害。(Photo: Fred Bremmer) 极端稀释的错觉 我从兰迪的讲座中学到的是顺势疗法稀释的一些具体化学和数学知识（我后来又研究了更多）。活性成分的1倍稀释--在平静堡的案例中是咖啡因--意味着它被稀释到原始浓度的十分之一。2倍稀释是其原始浓度的百分之一，3倍是千分之一，以此类推（10的幂）。但1倍、2倍和3倍是顺势疗法稀释的最低限度！顺势疗法的稀释还可以更进一步。顺势疗法的稀释度更远，远得多。大多数顺势疗法药物的稀释度都远远超过了 "阿伏伽德罗极限"。阿梅德奥-阿沃加德罗是19世纪的意大利学者和化学家，他的 "极限 "是化学规律之一。它有点像折纸极限，即无论一张纸有多薄，你都只能折几次。(长期以来，人们认为折纸的极限是7，但这被一个高中生揭穿了，他证明真正的极限是12，这在《神话故事会》的电视节目中得到了难忘的渲染）。阿伏伽德罗极限说的是，在你完全失去原始物质之前，你只能稀释到如此程度。顺势疗法创始人倡导的标准顺势疗法稀释度不是3倍，不是6倍，也不是10倍，而是60倍或1/10 60，这是一个荒谬的大数字。60倍的稀释度应该是指每1份的浓度。超越阿伏伽德罗极限 如果你在稀释某样东西，你会在24倍左右遇到阿伏伽德罗极限 -- 远离60倍。在这一点上，你已经在处理比 "微量 "更小的浓度了。当你在玩阿伏伽德罗时，你的物质已经非常稀薄，以至于你不得不用找到单个分子的概率来进行计算。但顺势疗法却直接越过了这一点，继续稀释......尽管已经没有什么可以稀释的了。就像潜入黑洞一样，过了阿伏伽德罗极限，事情就变得很奇怪，也很数学化。过了极限后，每增加一次稀释，找到原始物质分子的机会就会下降一个百分点。</w:t>
      </w:r>
    </w:p>
    <w:p>
      <w:r>
        <w:rPr>
          <w:b/>
          <w:color w:val="FF0000"/>
        </w:rPr>
        <w:t xml:space="preserve">id 284</w:t>
      </w:r>
    </w:p>
    <w:p>
      <w:r>
        <w:rPr>
          <w:b w:val="0"/>
        </w:rPr>
        <w:t xml:space="preserve">下面是桥本彻对这个问题的评论的非官方翻译。而如果你试图在日本媒体上反驳，你就会遇到可怕的麻烦，但是，啊，这也是没办法的。作为大阪市长，一个普通的地方政府领导人，我想我不应该触及国家的外交政策，但我将作为一个大阪（O saka Ishin no Kai）的代表发表声明，思考国家政治的问题。这一次，当这个问题被提出来的时候，我清楚地了解到，日本政府关于1993年河野声明的逻辑需要被理清。2007年，安倍内阁就1993年的河野声明做出了一项重要的内阁决议，该声明承认军队慰安妇是日本国家强行招募的对象。2007年，安倍内阁做出内阁决议，没有证据表明慰安妇是由军队或官员强行招募的。这就是日本政府的观点。我是一个日本人，所以我坚持日本政府的观点。此外，我不是一个历史学家，所以我不会去做收集历史文件的工作，故意推翻日本政府的内阁决议。所以我想说的是，我希望韩国方面能拿出证据，证明他们是被日本国家强行征召的。我不是说我绝对不接受韩方的声明，我是说让我们看看证据。然后韩国媒体回来说K?no声明就是证据。  这完全是同义反复。这就是日本国民需要正确认识，与韩国对抗并反驳的地方。1993年的《河野声明》回避了这个最重要的事情。这就是破坏日韩关系的原因。这是政治家的真正责任。在口头上争论，直到口吐白沫。我们需要认真思考真正的问题是什么，以及我们应该在多大程度上尊重对方的立场。在2007年的内阁决议中，日本政府确定，没有证据支持1993年的河野声明。但尽管如此，韩国说《河野声明》是强迫征兵的证据。我们不能让 "河野声明 "保持原样。日本军队确实参与了经营慰安所。这些机构之所以被设立，是因为当时是战时。在当代社会，妓院也是公开管理的。从卫生和维持秩序的角度来看，慰安所受到公共监管是很自然的。问题是，慰安妇是否违背她们的意愿被强行征召。这是首要的一点。但日本方面并没有这方面的证据。即使济州岛的媒体做了调查，他们也找不到任何东西来证明慰安妇是被日本国家强行招募的事实。所以我要求韩国方面提供证据。如果有证据，那么就应该道歉。强行征兵是无法用任何论据来证明的。但目前还没有任何证据表明日本国强行征召慰安妇。这与对慰安妇的同情问题是分开的。你得同情那些在各种情况下违背自己意愿成为慰安妇并经历精神和身体痛苦的人。如果你听到日本人在同样情况下的故事，那也是一样的。但[不得不做的事情]违背自己的意愿和被迫是完全不同的。1993年的河野声明用 "违背自己的意愿 "这句话欺骗了我们。这是政治家的最大责任。这意味着是违背他们自己的意愿，还是意味着他们是被日本国家强迫的？我们必须把这一点说清楚。如果是后者，我们当然要道歉。但现在并没有任何证据证明这一点。这就是为什么我希望韩国方面拿出。如果不是被迫的，在当时的情况下，我们如何理解慰安所？日本并不是唯一存在慰安所以保护军事秩序的地方，世界上每个国家都存在卖淫业。可以肯定的是，慰安所和类似的各种卖淫行业是存在的。问题是，这些慰安妇是不是被强行招募的。我们必须正视韩国</w:t>
      </w:r>
    </w:p>
    <w:p>
      <w:r>
        <w:rPr>
          <w:b/>
          <w:color w:val="FF0000"/>
        </w:rPr>
        <w:t xml:space="preserve">id 285</w:t>
      </w:r>
    </w:p>
    <w:p>
      <w:r>
        <w:rPr>
          <w:b w:val="0"/>
        </w:rPr>
        <w:t xml:space="preserve">本文最初是在第九届诺森比亚图书馆和信息服务绩效国际会议上发表的。摘要：目的 -- 本文的目的是建议超越从图书馆的角度研究图书馆的影响，而是与全校的评估工作合作，从学生的角度、教师的角度或研究人员的角度确定图书馆的影响。更多的研究是对图书馆指导项目和信息素养项目的研究，但结果却喜忧参半。大多数信息素养项目的评估工作都采用了意见调查、技能测试，以及使用评分标准和其他方法观察实际行为。对这些研究的一个一致的批评是样本量小，并且缺乏对这些研究的复制。显然，一种与大学评估工作合作，并允许图书馆确定使用图书馆馆藏或服务与大学预期结果之间的关联度的方法，将受到所有学术图书馆的欢迎。研究结果 -- 建议的方法是将图书馆的使用数据与大学的数据相结合。在最好的情况下，图书馆数据将与间接的学习衡量标准（如学生的持久性、毕业率）以及直接的学生学习衡量标准（如大学学习评估、大学学术能力评估以及学术能力和进步衡量标准）结合。如果大学图书馆开始实施一项协调的数据分析计划，那么其结果将在大学内具有更大的可信度和影响力。实践意义--本文提供了一套建议，将图书馆数据（保留每个用户的身份信息）与机构绩效和每个用户的人口数据结合起来（之后可以消除独特的身份信息，以保护用户的隐私和保密权利）。由此产生的大型数据集可以用来探索图书馆服务的使用与重要成果之间可能存在的关系--学生的成功、学生的保留、毕业率等等，这些都是证明学术图书馆的价值所必需的。社会影响 -- 一旦图书馆对具体的图书馆服务在学生、教师和研究人员生活中的影响有了更好的了解，图书馆就可以加强那些产生积极效果的服务，放弃那些价值不大或没有价值的服务。最终的结果是，学术图书馆将更好地满足客户的需求。原创性/价值 -- 本文提供了一个新的广泛视角，将鼓励图书馆与校园内其他机构进行合作，以便更好地评估学术图书馆的影响。</w:t>
      </w:r>
    </w:p>
    <w:p>
      <w:r>
        <w:rPr>
          <w:b/>
          <w:color w:val="FF0000"/>
        </w:rPr>
        <w:t xml:space="preserve">id 286</w:t>
      </w:r>
    </w:p>
    <w:p>
      <w:r>
        <w:rPr>
          <w:b w:val="0"/>
        </w:rPr>
        <w:t xml:space="preserve">1.Payam Akhavan（法庭指导委员会主席和发言人）与接受美国政府大量资金的组织有联系 2.法庭拒绝采取反对战争和制裁伊朗的立场 3.主流律师和政治家如杰弗里-尼斯爵士、皇家律师约翰-库珀和莫里斯-科皮索恩在意识形态上支持该法庭--为什么？4.支持战争的圣战者组织与法庭密切相关 5.许多组织和证人都退出了 6. 批评的声音被压制了 7. 结论。法庭已经成为使战争和制裁合法化的运动的一部分，以执行亲西方的 "自上而下的政权变更"。更详细的论点。1.帕亚姆-阿卡万（法庭指导委员会的主席和发言人）与接受美国政府大量资金的组织有联系。他是伊朗人权文献组织的主要成员。该组织接受了美国政府的大量资助。[i] 阿卡万还积极参与 "伊朗人权与民主 "组织（又称 "阿卜杜拉赫曼-博鲁曼德基金会"），该组织由多个美国和欧洲基金会资助，其中包括臭名昭著的国家民主基金会（NED）。NED由美国前总统罗纳德-里根（Ronald Reagan）于1983年成立，旨在向全球传播他的 "民主 "版本。该法庭拒绝采取反对战争和制裁伊朗的立场。牵手伊朗人民组织主席亚萨明-马瑟（Yassamine Mather）曾写信给法庭的指导委员会，要求其表明立场，反对对伊朗的战争威胁以及制裁对该国造成的破坏性影响。她甚至没有收到回复。该法庭的组织者随后表示，该法庭是 "非政治性的"。Yassamine Mather回应说，"如果不明确反对战争和制裁，法庭实际上加强了所有那些考虑对伊朗进行军事攻击的反动势力的手。战争的危险与日俱增。我是德黑兰政权的强烈反对者 -- 但战争对伊朗那些真正关心民主的力量来说是灾难性的：该国的工人、妇女团体和社会运动"。与此相反，帕亚姆-阿卡万（Payam Akhavan）是对伊朗制裁的热心支持者。多年来，帕亚姆-阿卡万一直在推动他的赞助商的议程，以实现更严厉的制裁。他是 "预防责任联盟 "发表的国际报告的作者之一，该报告呼吁 "制定一套全面的通用补救措施--聪明的制裁--以打击关键的威胁，包括针对核、煽动、恐怖主义和侵犯权利的每一种威胁的补救措施"。顺便提一下，这份2010年的报告也由保守党议员迈克尔-戈夫和 "国家民主基金会主席卡尔-格什曼 "签署。[ii]（在接受一家加拿大报纸采访时，阿卡万吹嘘说。"经过多年的游说，我们成功说服了美国和欧盟对伊朗官员采取有针对性的制裁。加拿大在这方面远远落后。"）。[iii] 2012年3月8日，他出席了欧盟的一次会议，介绍了他与人合写的一份报告，其中包含了不仅将 "个人 "列入黑名单，而且将 "实施这些违法行为的组织和政府机构 "列入黑名单的建议，这些机构 "也应受到制裁"。[iv] 制裁应该是为了破坏政权的稳定，为 "从上而下的政权更迭 "奠定基础。实际上，它们影响的是下面：首先是普通劳动者受到了制裁的伤害。德黑兰的街道上发生了关于食品价格的冲突--甚至大巴扎的摊主也在支持示威者--大多数伊朗人都会告诉你，制裁是他们痛苦的主要原因。换句话说，他们帮助转移了对神权政权的愤怒。它们削弱了唯一能够实现真正民主的力量：工人、学生和妇女组织，这些组织今天比多年来都要薄弱。显然，制裁是一种战争形式。杰弗里-尼斯爵士是英国保守党人权委员会的支持者；约翰-库珀律师在选举中为工党站台。Payam Akhavan在2005年的世界经济论坛上被选为 "全球青年领袖"。所有</w:t>
      </w:r>
    </w:p>
    <w:p>
      <w:r>
        <w:rPr>
          <w:b/>
          <w:color w:val="FF0000"/>
        </w:rPr>
        <w:t xml:space="preserve">id 287</w:t>
      </w:r>
    </w:p>
    <w:p>
      <w:r>
        <w:rPr>
          <w:b w:val="0"/>
        </w:rPr>
        <w:t xml:space="preserve">以色列的黑暗面》 作者：伊马德-迪安-艾哈迈德 美国人为什么要支持一个社会主义的、种族主义的、神权国家？一些自由主义者声称，只有对抽象的一般原则的承诺才会迫使我们反对美国政府对以色列的援助。换句话说，我们应该支持对以色列援助的意识形态概念，只反对我们的税款被用来实现这一目标的事实。然而，如果用更批判的眼光来审视这种情况，就会发现以色列的法律和政策公然违背了自由主义的信条：个人权利的普遍性，对不侵犯的承诺，以及拥有私人财产的权利。事实上，以色列是一个毫不妥协的种族主义、军国主义和集体主义实体，而且从其成立之时起就是如此。以色列的种族主义在 "回归法 "的政策中是透明的。任何犹太人都可以成为以色列的正式公民，但移民或被驱逐的以色列籍非犹太人巴勒斯坦人则不能返回。因此，Samuel Sheinbein可以通过逃到以色列并声称有返回权来逃避在美国的审判，他在美国被指控残忍地谋杀和残害一名同学；然而，在耶路撒冷出生和长大的我的母亲却不能返回家园以逃避一张停车罚单。留在祖国的巴勒斯坦人只被授予二等公民身份。他们被禁止接受这个社会化程度很高的国家的许多补贴，尽管他们不能免于压迫性的税率。事实上，许多在以色列的巴勒斯坦人被视为 "目前缺席者"，被剥夺了返回其村庄的权利。以色列当局有计划地对巴勒斯坦人使用政府监管手段，阻止他们建造或扩建房屋，拒绝向他们发放犹太公民常规的建筑许可证。对于耶路撒冷的巴勒斯坦居民来说，情况是最糟糕的。他们的家园被非法占领，但以色列对他们的待遇并不比游客好。他们被认为是 "永久居民"，如果他们出国，他们的居住证会被收回。犹太人可以拥有双重国籍（很多人都有），但非犹太人的耶路撒冷人如果获得美国公民身份，就会失去居住权。与城外人结婚的阿拉伯裔耶路撒冷人必须在放弃居住权和离城之间做出选择，因为非犹太人不允许获得居住权。在以色列，犹太人的定义是种族而不是宗教。根据以色列法律，有一个犹太母亲就能使一个人成为犹太人。一个以色列人不需要遵守摩西律法，甚至不需要相信上帝，只要他的母亲符合种族要求，就有资格成为一名犹太人。(另一方面，以色列高等法院裁定，救世主犹太人（指接受耶稣为救世主的犹太人）将失去其犹太人的身份。显然，质疑犹太教极端正统定义的犹太人被认为和巴勒斯坦人一样不值得拥有公民身份）。尽管犹太教义不提倡歧视非犹太人，但所谓的以色列犹太国与其说是与实际的宗教有关，不如说是与种族有关。以色列给予任何国籍的人完全的公民身份，包括财产权、补贴和个人权利，只要这个人是犹太民族。本古里安大学政治地理学家Oren Yiftachel正确地指出，这种政府形式是一个 "民族体制"，而不是一个民主体制。以色列的军国主义一直以它是一个在充满敌意的阿拉伯人海洋中的微小犹太国家的说法来辩护。然而，这种敌意并不是像亲以色列的支持者所恶意暗示的那样，是宗教分歧的结果。阿拉伯人的侵略远不是中东历史上的永久因素，犹太人和阿拉伯人在穆斯林统治下的历史共存清楚地证明了这一事实。事实上，尽管罗马人将犹太人赶出了耶路撒冷，但第二任哈里发欧麦尔在七世纪穆斯林占领耶路撒冷时允许犹太人返回。这与希望犹太人继续被流放的基督教居民的愿望直接相反，事实上，这也是欧麦尔没有满足的唯一的基督教要求。几个世纪后，十字军在屠杀了犹太人、穆斯林和阿拉伯基督徒后禁止了犹太人。</w:t>
      </w:r>
    </w:p>
    <w:p>
      <w:r>
        <w:rPr>
          <w:b/>
          <w:color w:val="FF0000"/>
        </w:rPr>
        <w:t xml:space="preserve">id 288</w:t>
      </w:r>
    </w:p>
    <w:p>
      <w:r>
        <w:rPr>
          <w:b w:val="0"/>
        </w:rPr>
        <w:t xml:space="preserve">如何建造一台小型游戏电脑 早在2010年12月，我们就建造了一台很棒的Mini-ITX游戏电脑，被称为Wee Ass-Kicking Machine。它的特点是Core i7-870 CPU、GeForce GTX 460 GPU、4GB DDR3、1TB硬盘和120GB SSD--所有这些都挤在一个比鞋盒大不了多少的Silverstone SG07机箱中。总成本是多少？大约1600美元（在当时）。不过，从那时起已经有一段时间了，我认为是时候建造另一台Mini-ITX游戏电脑了。这台电脑没有那么小，但它有更大的动力。我们使用的是BitFenix Prodigy，它有足够的空间容纳一个全尺寸的ATX PSU，大量的硬盘驱动器，甚至一个240毫米的散热器（如果你这样摆动），同时仍然足够小，可以通过其方便的提手拖动。让我们看看有什么合适的东西 正因为这是一个Mini-ITX构建，并不意味着我们要用集成显卡来捣乱。Pah.Pshaw.和其他蔑视的表达方式。不，当我们建立一个游戏设备时，我们使用真正的独立显卡。这次我们使用的是微星GTX 670 Power Edition，它在出厂前已经超频，但仍然像开普勒系列的其他产品一样耗电。构建中最重要的部分是机箱。BitFenix Prodigy对于Mini-ITX机箱来说是很大的，但这只是意味着有空间容纳更多的东西。它可以容纳一个全尺寸的PSU（尽管140毫米是真正的最大深度），多达6个硬盘和6个SSD，一个长的视频卡，以及，由于它的大主仓，一个全尺寸的空气冷却器或甚至一个液体冷却器。因为我们最喜欢的空气冷却器会干扰PCIe插槽，而且我们不想为了安装一个240毫米的散热器而放弃唯一的5.25英寸插槽，所以我们选择了一个多合一的液体冷却回路。曜越的Water 2.0 Performer。这将为我们提供足够的空间，使3570K的超频频率稳定在4.4GHz。构建Prodigy对于一个Mini-ITX机箱来说是很宽敞的，但这仍然意味着它的构建有点复杂。以下是我必须做的事情。1.准备好机箱 取下固定侧板的四个指旋螺丝，并取下面板。弹开固定前面板的四个夹子，把它也拆下来。用顶部和底部的夹子夹住顶部的硬盘架，把它从机箱中滑出来。把机箱翻过来，卸下固定下层硬盘架和机箱的六颗螺丝，并卸下该硬盘架。2.2. 添加固态硬盘 将固态硬盘安装在机箱的六个安装点中的一个--机箱底部、左侧面板内侧或PSU仓的侧面。在众多的固态硬盘安装点中，你使用哪一个并不重要。你可以把固态硬盘安装到其中一个硬盘托架上，但最好能把这些托架空出来，以便以后再安装硬盘。更换硬盘架。将机箱竖立起来。3.打开机箱 翻开前面板，卸下固定光驱挡板的两颗螺丝。在机箱的前面，撬开光驱托盘前面的金属挡板。重新装上前面板，将光驱滑入托架，当它平齐时停止。用装SSD的M3螺丝固定。4.4. 添加PSU 拧开固定PSU背板的四个指旋螺丝。你需要一个尽可能短的PSU：任何超过140mm的PSU都会让你很难布线。虽然很想采用模块化，但非模块化的PSU在这里会更容易处理。将背板安装到PSU上，然后安装到机箱中，但不要把所有的四个拇指螺丝都装回去，因为你可能希望以后能把PSU滑出来，以方便布线。5.CPU和冷却 取下CPU插座保护器，安装CPU。将闸门臂降低到</w:t>
      </w:r>
    </w:p>
    <w:p>
      <w:r>
        <w:rPr>
          <w:b/>
          <w:color w:val="FF0000"/>
        </w:rPr>
        <w:t xml:space="preserve">id 289</w:t>
      </w:r>
    </w:p>
    <w:p>
      <w:r>
        <w:rPr>
          <w:b w:val="0"/>
        </w:rPr>
        <w:t xml:space="preserve">新网站--是市场的方式吗？我叫特蕾西，我是一个新的零售网站的所有者，该网站的名字是柯克寄售。我正在寻找一种方法来宣传我的新网站。我需要低预算的东西。我没有客户数据库，所以基本上我是从零开始的。关于。新网站的营销方式是什么？欢迎来到社区!  营销你的网站的一个好方法是使用那些已经免费的工具!  比如社交媒体!  创建一个Facebook页面，Google+页面，创建一个Twitter手柄，然后走出去!  此外，当你和我们一起发送电子邮件时，确保总是包括一个链接到你的网站。  确保也能交叉推广。  把你的网站放在你的Facebook页面、Google+页面、Twitter简历上。  不要忘记在你的网站上放一个加入我的邮件列表的按钮。在你知道之前，你的网站会有一些巨大的流量，并有更多的客户可以发送电子邮件给他们要学习如何使用社交媒体进行推广，请查看我们的快速入门课程。Marissa Rogers 社区和社会媒体支持 如果你觉得我的帖子有帮助，并且回答了你的问题，请把它标记为 "已接受的解决方案" Re:新的网站--是市场的方式？在你完成了玛丽莎所说的工作后，你可以去Craigs List上到处张贴广告。顺便说一句，有些人可以为你在Craigs Lists上发布广告--他们会为你做这些事，而且他们也很便宜。玛丽莎已经涵盖了社会媒体方面的事情。现在，这里有一些适当的SEO技巧。然后加入尽可能多的与你的业务相关的论坛，并在每个论坛上写下自己的签名，在其中加入几个链接。然后给自己写一个博客--或者更好的是，为你写一个--同样非常便宜，在博客中你应该谈论你网站上的一切。抓住你网站上的一个关键词，在你的博客中写下它，并将链接从你的博客页面发回到网站上，锚点是准确的关键词短语。然后回到你的网站，把那个页面挖出来，并把它重新命名为完全是那个关键词。关于。我的名字叫凯瑟琳，我拥有一家大型非营利性的旧货店。  我还拥有三个自己的寄售商店。  让你的名字出现在那里的最好方法是通过GOOGLE。每天拍一张你在店里销售的一件或几件物品的照片。  在CRAIGS列表上发布它们的销售信息。  列出你的商店的名称，营业时间，地点，你接受的东西等。  如果你每天都发帖，大约需要20分钟，使用二手店、旧货店、大便宜货等关键词，你就会排在名单的前列。我不知道你是否有一个Facebook，但也要在自己的Facebook页面上宣传你的商店。  要求所有的朋友与朋友分享你的页面。  谷歌会让你的名字出现在那里。</w:t>
      </w:r>
    </w:p>
    <w:p>
      <w:r>
        <w:rPr>
          <w:b/>
          <w:color w:val="FF0000"/>
        </w:rPr>
        <w:t xml:space="preserve">id 290</w:t>
      </w:r>
    </w:p>
    <w:p>
      <w:r>
        <w:rPr>
          <w:b w:val="0"/>
        </w:rPr>
        <w:t xml:space="preserve">首先为人民着想 我不是一个狂热的足球迷。我喜欢这个游戏，但我可以很高兴地在秋天轻轻松松地度过，而不知道哪些球队在积分榜上处于什么位置。而且，当涉及到大学球队时，我毫无头绪。因此，当整个帕特诺/桑德斯基丑闻爆发时，我首先想到，"哦，乔-帕特诺应该是如此伟大的足球教练。当然，他把他的球员放在第一位，而游戏放在第二位。"显然不是。钱一定是太多了。也许甚至对他个人来说都不是。但对学校和橄榄球项目来说，它可以做什么。只要帕特诺允许桑达斯基继续为他工作，知道他是一个性侵犯者，帕特诺就失去了他的诚信。任何管理者都必须首先为人民着想。这并不重要，因为这涉及到多少钱。你是否发布了不能使用的软件？或者因为其他错误的管理决策而裁员？或者因为你在产品准备好之前就匆忙发布而承担了技术债务？  真相总是会大白的。当真相出现时，你还能保持你的诚信吗？如果你没有了诚信，你还有什么呢？所以，如果你是一个处于困境中的经理，请记住这一点。首先想想那些依赖你的人。你要怎么做，才能昂首挺胸，记住那些依靠你的人。你的遗产将是什么？4 回应：首先考虑人民 你的信息很好，但将技术债务与掩饰相提并论有点牵强。我看到技术债务就像政府债务一样在每个项目后不断增加。我不喜欢这样做，但商业的现实迫使我们这样做。谁有那么多的时间？伟大的文章，完全同意没有道德指南针的经理不是真正的经理。我最近听到一句很好的话（在公敌的 "比你想象的要难 "中）。"如果你不支持某件事情，你就会为任何事情而倒下"，这句话总结了我在技术管理方面的许多挫折。</w:t>
      </w:r>
    </w:p>
    <w:p>
      <w:r>
        <w:rPr>
          <w:b/>
          <w:color w:val="FF0000"/>
        </w:rPr>
        <w:t xml:space="preserve">id 291</w:t>
      </w:r>
    </w:p>
    <w:p>
      <w:r>
        <w:rPr>
          <w:b w:val="0"/>
        </w:rPr>
        <w:t xml:space="preserve">该传记的主要重点是对撒切尔时期的有利描述，认为与撒切尔的意识形态一样，在1970年代的萎靡不振之后，除了拥抱撒切尔这样的领导人，别无选择。柏林斯基认为，当今世界的组织方式在很大程度上是她的结果，正因为如此，即使在今天，她对现代社会也很重要。作者试图探讨首相撒切尔夫人的崛起和成功，Berlinski认为她是一位重要而卓越的领导人。[它认为撒切尔将英国社会从一个经济疲软、政治文化无关紧要的永远衰落的帝国转变为一个现代的、富裕的、有影响力的国家。英国的复兴反映了撒切尔本人从中下层阶级起步的过程。柏林斯基认为她是欧洲战后社会主义政策解构的催化剂，也是全球自由市场革命的崛起。Berlinski利用档案研究、作者作为英国撒切尔时期生活者的叙述以及一些访谈来研究撒切尔的崛起、是什么推动了她对社会主义的讨伐、她的胜利的重要性以及她的转变给国家带来的代价。Berlinski认为，撒切尔能够获得之前没有女性能够做到的权力和影响力，她将自己的女性气质用于政治目的，帮助推进她对社会主义的反击。作者声称自己 "站在她这一边"，[ 1 ]但也审视了撒切尔统治的消极方面。文中概述了Berlinski所说的货币主义的失败以及她的政策在英国造成的痛苦的社会问题。然而，她认为，尽管撒切尔的失败，她对英国社会的意义和影响是不可否认的。伯林斯基说，她写这本传记的目的是为了提供信息，但也是为了娱乐读者。她试图对文本进行戏剧化处理，这将再现撒切尔的个性和她所处的环境。她认为，这不是一部学术著作，而是一部通俗的非虚构作品。[1] 在《纽约时报》中，斯蒂芬-波拉德称它是 "一本令人无比沮丧的书，整体上不如其相当不协调的部分的总和"。[西奥多-达尔林普尔（Theodore Dalrymple）对这本传记持肯定态度，他在《环球邮报》上写道："这本书在不失为一部圣人传记的情况下，为撒切尔的记录做了最有力的辩护。"[在《苏格兰人报》的评论中，迈克尔-弗莱认为，这本书是对撒切尔时期的一个不起眼的、普通的描述，但它确实有一些值得称道的品质。他写道："有些书会是好的，有些是坏的。我想说的是，这本书大约介于两者之间。柏林斯基显示了作为一个作者的承诺和精力，以及说服伟人告诉她他们可能不会向其他人保证的事情的能力"。[4] 《爱尔兰时报》的保罗-斯威尼（Paul Sweeney）在其对该传记的评论中表示，关于撒切尔夫人的正面传记的时机相当具有讽刺意味，他说。"她说撒切尔夫人具有巨大的意义。她是正确的。她说她改变了世界。她是正确的。但当她说 "为了更好地 "时，她就大错特错了。"同时，斯威尼赞扬了她的写作能力，他说："然而，柏林斯基能写，她采用了一种有趣的风格，再现了对撒切尔时代一些主要参与者和观察者的采访。这让人对这个人和她的背景有了很好的了解"。[ 5 ] 文森特-卡罗尔在《华尔街日报》上写道："尽管伯林斯基女士对她的对象有明显的钦佩之情，"但这本书 "读起来很愉快，部分原因是它的判断毫不含糊"。他继续说："作为一个采访者，Berlinski女士是微妙的，也是顽固的。虽然她从未采访过撒切尔夫人，据说她的头脑已经被中风蒙蔽，但她确实与撒切尔时代的一些人物--既有忠诚的内部人士，也有前工党领袖尼尔-金诺克这样的对立面--坐下来，她选择的交流是本书的亮点之一"。[6] 彼得-罗宾逊在《国家评论》中把这本书描述为 "精彩"，认为它是 "非常好的一卷--轻快、深入浅出。</w:t>
      </w:r>
    </w:p>
    <w:p>
      <w:r>
        <w:rPr>
          <w:b/>
          <w:color w:val="FF0000"/>
        </w:rPr>
        <w:t xml:space="preserve">id 292</w:t>
      </w:r>
    </w:p>
    <w:p>
      <w:r>
        <w:rPr>
          <w:b w:val="0"/>
        </w:rPr>
        <w:t xml:space="preserve">Who's online All Of My Life Good morning my early bird I see you've brought a chorus to amazed me, serenade me It's dawnning, whistle down the darkness Introduce me to a new horizon (Chorus)...All of my life, all of my days Waiting for this love to be coming through The kind that will never turn it's back on you All of my life, all of my days Be waiting for this love to be coming through The kind that will never turn it's back on you Suddenly surrounding me This love clearly sent to set me free Take hold my soul and let it be Come calling my early bird Happiness is close at hand And won't forsake me, he understands me 今天早上，我向头上苍白的天空微笑 因为爱情的季节性</w:t>
      </w:r>
    </w:p>
    <w:p>
      <w:r>
        <w:rPr>
          <w:b/>
          <w:color w:val="FF0000"/>
        </w:rPr>
        <w:t xml:space="preserve">id 293</w:t>
      </w:r>
    </w:p>
    <w:p>
      <w:r>
        <w:rPr>
          <w:b w:val="0"/>
        </w:rPr>
        <w:t xml:space="preserve">新闻 22/09/2012 冠军的想法 - Davide Valsecchi 最新的GP2冠军回顾了他的GP2系列赛季。Davide Valsecchi，2012年GP2冠军：这对你意味着什么？Davide Valsecchi : 这真是难以置信!这是一个非常好的感觉，我真的非常高兴，因为今年我们有一个伟大的赛季：我开得非常好，我们的车几乎每次都非常有竞争力，所以我真的很高兴，在最后，在非常重要的时候，我们上次在蒙扎取得了胜利，这个周末我们也是最好的之一。在重要的时候，我和DAMS没有犯任何错误，我们今年以四次胜利、十次登上领奖台和六次最快圈速表明我们是最好的！我希望明天能有一个非常好的成绩。我希望明天能有一个非常好的工作，并回报DAMS整个赛季给我的赛车，并击败莲花车队获得车队冠军。GP2系列赛。GP2总是一个奖励经验的锦标赛，你也有这样的经验，但今年与往年有什么不同？Davide : 我们需要说的是，在GP2中，有一级方程式以外的世界上最好的车手，而且水平很高，如果一切都不完美，你就无法获胜：有像莲花、DAMS、iSport、Racing Engineering、Addax、Arden这样的车队，每个人在过去都赢过。而且有这么多优秀的车手，要成为这里的冠军真的很困难。所以这对我来说是个好消息，对DAMS来说也是个好消息，今年我们能够证明我们是最好的：在赛季初我们是最好的，在赛季中期我们不是那么幸运，我看到管家有点多[笑]，但在最后重要的时候我们回来了，开得非常好，有一辆好车，证明我们能够回来，足以夺回冠军头衔。GP2系列赛。你在赛季开始时一鸣惊人，而路易斯表现稳定，只是不断得分：你是如何重新振作起来为冠军而战的？达维德：如果没有一个伟大的竞争者，没有人能够成为英雄，所以我真的很高兴成为冠军，我真的很高兴有一个伟大的竞争者拉齐亚，因为说实话，他让我们的工作变得非常困难！[笑]。[笑]在一个阶段，我们想知道我们是否能够再次回到顶端，但在布达佩斯，我们夺回了局面，成为最快的车手之一，我有一个伟大的周末，虽然不幸的是拉齐亚也是如此！但我只是想继续这样工作。但我只是想，继续这样工作，我们就会拉开差距，在蒙扎，我们做到了，我很高兴能在新加坡把最后一块石头放在这里。GP2系列赛。你因能照顾好你的轮胎而闻名，所以你在最后还能使用它们：倍耐力对这次冠军的影响有多大？Davide : 本赛季驾驶倍耐力已经很开心了，感觉很好，在GP2中，它总是一场精彩的表演：我所有的朋友从我的小村庄看了所有的比赛，即使我不能获胜或登上领奖台，他们也很享受！这意味着比赛很壮观。因此，这意味着比赛非常壮观，这是因为轮胎的原因。一开始，是的，我们有这种优势，但最后就没有了，因为每个人都明白这一招！[笑]但你必须要有一个好主意。[笑]但是，如果你想成为第一，你就必须节约轮胎，这在一级方程式中也是一样的，而且你必须在排位赛中能够最好地使用轮胎一圈，因为如果不这样，你就不能在前面，不能参加比赛。GP2系列赛。那么你已经包揽了冠军：接下来会怎样？Davide : 我不知道，但在意大利，他们总是说一级方程式中没有意大利车手，但在此之前，谁配得上呢？去年我们和Filippi一起获得了第二名，这真是太棒了，但是我们很不走运，因为是第二名。前年没有意大利人，之前有潘塔诺，他是一个伟大的冠军，但有一个故事，就是他之前在一级方程式中，还有一个故事，也许他太老了，但今年又有一个意大利冠军。我真的希望能有这个机会，因为目前我们有足够的实力来使用它，所以我真的希望我能有机会，而且我可以证明我配得上这个位置。</w:t>
      </w:r>
    </w:p>
    <w:p>
      <w:r>
        <w:rPr>
          <w:b/>
          <w:color w:val="FF0000"/>
        </w:rPr>
        <w:t xml:space="preserve">id 294</w:t>
      </w:r>
    </w:p>
    <w:p>
      <w:r>
        <w:rPr>
          <w:b w:val="0"/>
        </w:rPr>
        <w:t xml:space="preserve">维多利亚州综合法案1958年《财产法》--第209节 为使土地登记具有约束力而进行的执行 209.209.为约束土地登记而进行的执行 法院或任何其他法院已经获得或作出或将要获得或作出的判决、裁定或命令，在对其发出执行程序之前，不得约束或影响或被视为已约束或影响任何永久产权土地或动产。就任何此类判决、裁决或命令发出的执行程序在法律上或衡平法上均不影响任何此类土地或动产的购买者、抵押人或执行债权人（尽管在任何情况下向任何此类购买者、抵押人或债权人发出任何此类执行通知），除非并直到该执行程序被交付给警长或其他官员以执行。遗产拟受影响的人的姓名、通常或最后已知的居住地、行业或职业，以及收回该判决、裁决或命令的原因或事项的法院和名称，该判决、裁决或命令的日期，以及根据该判决、裁决或命令向警长或其他官员交付执行程序的日期，以及由此命令支付的款项数额，均留给总书记。书记官长应立即将这些细节按其财产拟受该执行程序影响的人的姓名的字母顺序记录在一本书中。书记官长应在该书中填写每份备忘录交给他的年份和月份的日期；每项记录都应支付本法规定的费用；在支付本法规定的费用后，所有人均可自由查询该书39。</w:t>
      </w:r>
    </w:p>
    <w:p>
      <w:r>
        <w:rPr>
          <w:b/>
          <w:color w:val="FF0000"/>
        </w:rPr>
        <w:t xml:space="preserve">id 295</w:t>
      </w:r>
    </w:p>
    <w:p>
      <w:r>
        <w:rPr>
          <w:b w:val="0"/>
        </w:rPr>
        <w:t xml:space="preserve">你会买一辆有这种故障的自行车吗？TNT损坏了这个前叉托架，现在我在寻找一个替换的前叉时遇到了完全的噩梦，因为我不准备出售一辆有托架的自行车，这个托架已经被拉直了，因此被弯曲了两次。弯曲的铝会使其变硬，我估计在道路冲击的反复压力下，托架会被削弱并容易断裂。我是在为自己的背部做文章吗？你会骑一辆拉直了的托架的自行车吗？我是否应该把它宣传成这样，让买家决定？如果我只是安装一个售后的碳纤维前叉，要么是黑色的，要么喷上同样的红色，怎么样？1 - 我把它放在Ebay上，买家的白痴妻子签收了它，尽管盒子上有明显的损坏，但还是 "状况良好"，所以最初TNT拒绝付款。最后经过讨论，他们赔偿了我195元，这也是他们根据RHA的规定，如果她签收时是损坏的，他们会支付的费用（每公斤15元×13公斤）。我不想和那个疯狂的买家大打出手，而且Ebay和Paypal都对买家很有利，所以我把钱退给了他，并把自行车拿了回来。也许很愚蠢，但我无法面对这种压力。2--我已经调直了托架，以便试骑自行车。我愿意骑这个。即使它在弯曲的地方折断了，重量也被转移到顶部的前叉上，如果车轮被空气压住，夹子的压力应该能把它固定住。这并不理想，但我不认为它会以一种会使你死亡的方式失败。我曾遇到过同样的问题，一辆全新的自行车被快递到我工作的地方。在某种程度上，它被摔在前叉上，并以类似的方式弯曲了。我花了几分钟时间才弄明白为什么我不能把前轮放进去！塑料支架已经被破坏得差不多了。塑料支架在撞击中被破坏得差不多了。我对它不满意，所以它被送回。我认为，如果你对它诚实的话，这样的销售是公平的。这样买家就会决定。如果这是我的自行车，我就会换掉前叉。40+mph，颠簸的道路和一个可疑的前叉，不，谢谢。我已经花了6千块钱在牙科手术上，在一次高消费的道路上。其余的面部手术是在NHS上进行的。globalti - 会员 不，我已经向Bury的Atlantic Boulevard支付了150美元，用于修复下管上受损的漆面，并支付了21美元的新脱轨器。所以，不管有没有条款和条件，都要对他们的TNT屁股提起诉讼。他们已经承认了责任，即使提供了相反的签名--这是一个巨大的胜利。他们在运输过程中损坏财产，就像你故意出售损坏的货物一样，在道德上应受到谴责（不是说我们在谈论后者作为一种选择）。令人惊讶的是，有多少人愿意乘坐它。我个人不喜欢。问题是，如果你能把轴/qr穿过去，它可能会有一些强度。如果你必须把它弯回去，你会给铝材带来太多压力，它将被完全破坏。如果你需要把它弯回去，就根本不要骑它。为什么不找一个替换的价格，然后向TNT索赔150美元的差价。正如已经说过的，他们已经承认了责任。你已经花的钱，油漆工作等。这不是TNT的责任。同意再次弯曲它不是最好的解决办法。就我个人而言，我会把文件拿出来，然后高兴地骑着它。这只是我的看法--我对这种东西往往不那么谨慎，虽然有一天可能会在可怕的修补QR事故中被压扁......</w:t>
      </w:r>
    </w:p>
    <w:p>
      <w:r>
        <w:rPr>
          <w:b/>
          <w:color w:val="FF0000"/>
        </w:rPr>
        <w:t xml:space="preserve">id 296</w:t>
      </w:r>
    </w:p>
    <w:p>
      <w:r>
        <w:rPr>
          <w:b w:val="0"/>
        </w:rPr>
        <w:t xml:space="preserve">它必须是你。它必须是你。我四处游荡，终于找到一个人，可以让我变得真实。哇哦哇哦，能让我变得忧郁。甚至很高兴能想到你而感到悲伤 我见过的其他一些人，可能永远不会刻薄。可能永远不会横眉冷对。或者，试图成为老板。但是，他们不会这样做。因为没有人让我感到兴奋。尽管你有很多缺点，我仍然爱你。这必须是你。美好的你。一定是你，因为没有人给我刺激。纵使你有所有的缺点，我仍然爱你。它必须是你。它只是必须是你。必须是你</w:t>
      </w:r>
    </w:p>
    <w:p>
      <w:r>
        <w:rPr>
          <w:b/>
          <w:color w:val="FF0000"/>
        </w:rPr>
        <w:t xml:space="preserve">id 297</w:t>
      </w:r>
    </w:p>
    <w:p>
      <w:r>
        <w:rPr>
          <w:b w:val="0"/>
        </w:rPr>
        <w:t xml:space="preserve">用苏打水瓶制作一副安全护目镜 需要一副安全护目镜来完成你的下一个DIY项目？有一个简单的方法可以用一个废旧的苏打水瓶和一根松紧带制作一些。以下是你需要的东西。一个空的、洗过的2升苏打水瓶 一条松紧带 一把剪刀 一支永久记号笔 你要做的就是剪掉苏打水瓶的顶部和底部，然后剪开剩余的塑料，把它变成一块塑料板。然后拿着塑料片围着你的脸，用塑料记号笔画出护目镜的样子。把它们剪下来，把松紧带系在两边，就完成了。如需更深入的说明和更多的照片，请点击《制作》杂志的完整文章。</w:t>
      </w:r>
    </w:p>
    <w:p>
      <w:r>
        <w:rPr>
          <w:b/>
          <w:color w:val="FF0000"/>
        </w:rPr>
        <w:t xml:space="preserve">id 298</w:t>
      </w:r>
    </w:p>
    <w:p>
      <w:r>
        <w:rPr>
          <w:b w:val="0"/>
        </w:rPr>
        <w:t xml:space="preserve">婚姻失败 我目前是昆士兰州的11年级学生，我只想问几个关于我在澳大利亚的问题。我是一个成绩优异的学生，目前在我的高中获得了奖学金。我被一所大型大学提前录取，明年也会被录取。我妈妈、姐姐和我于2011年4月来到澳大利亚，因为我妈妈将于同年5月与一名澳大利亚人结婚。我们在6月递交了签证申请，并在今年2月获得了临时居留权。我和我的妹妹是依靠我妈妈的结婚签证。然而，就目前而言，我妈妈和我继父的婚姻出现了问题。他们在为一些愚蠢的事情争吵，我们打算搬出房子。我继父曾几次对我妈妈进行人身伤害，我们有照片和医疗记录为证。问题是我不想回到我的祖国。我一到这里就爱上了澳大利亚，我可以看到我在这里的教育和职业方面的美好未来。我的问题是。1）即使婚姻失败，照片和医疗记录是否有助于我们仍然成为永久居民？2）如果不能，我是否有办法仍然留在澳大利亚学习，并希望在未来成为永久居民？我很遗憾听到你的家庭发生了这种情况。对于伴侣签证，有一项家庭暴力条款，允许申请人及其家人在发生家庭暴力的情况下继续申请永久居留。请看概况介绍38。以下是它是如何运作的。引用。伴侣签证申请人 如果申请人在申请永久居留后关系破裂，并且他们可以根据《移民条例》提供可接受的证据，证明他们或他们的家属是澳大利亚伴侣实施的家庭暴力的受害者，申请人仍然可以被考虑申请永久居留。申请人还必须让委托人相信，他们的关系是真实的，并且持续到结束。注意：在伴侣类签证中，获得FVP的资格有一些差异。更多信息可以从该部门的每个州和地区办公室获得。为了进行这项工作，你的母亲将不得不提出证据。如果你的继父已经通过法庭或对他的行为有定罪，这可能就足够了。如果没有，那么你的母亲将不得不写一份法定声明，概述所发生的事情，并说出肇事者的名字，同时提供两份由 "两个不同行业的主管人员 "完成的法定声明，他们也必须解释为什么他们认为家庭暴力已经发生，并说出肇事者的名字。这里的 "主管人员 "包括医生、护士、社会工作者、儿童保护机构和其他人。我希望你和你的家人能在这些程序中保持安全，并希望你能找到力量，继续做你的高成就者 如果你的母亲采取了所有这些步骤，以她所拥有的证据，提供该部要求的一切应该不难，以便不影响你的永久居留申请。但别忘了，她还必须证明，在发生这种情况之前，双方的关系是真实的，而且是持续的，这将涉及到提供额外的证据，如共同的地址，共同的银行账户，等等等等（与她为获得伴侣签证所提交的内容相同）。我还发现了这篇文章和这篇文章，其中说从11月24日开始，移民局将使家庭暴力的受害者更容易提供可接受的证据，因为对一些人来说，获得所需的法定声明太困难了。他们还没有公布可接受证据的清单，但我希望你母亲已经拥有的东西，即医院报告和照片等，会在该清单上。请关注概况介绍，看看本月24日左右是否有变化，如果没有变化，请在互联网上搜索一下，我也刚刚找到这篇文章和这篇文章，其中说从11月24日开始，该部将使家庭暴力的受害者更容易提供可接受的证据，因为对一些人来说，获得所需的法定声明太困难了。他们还没有公布可接受证据的清单，但我希望你母亲已经拥有的东西，即医院报告和照片等，会在该清单上。请密切关注概况介绍，看看这个月24日左右是否有变化，如果没有变化，就会有变化。</w:t>
      </w:r>
    </w:p>
    <w:p>
      <w:r>
        <w:rPr>
          <w:b/>
          <w:color w:val="FF0000"/>
        </w:rPr>
        <w:t xml:space="preserve">id 299</w:t>
      </w:r>
    </w:p>
    <w:p>
      <w:r>
        <w:rPr>
          <w:b w:val="0"/>
        </w:rPr>
        <w:t xml:space="preserve">礼品援助记录保存和审计要求 您的慈善机构或社区业余体育俱乐部（CASC）必须保存收到的捐款记录、与这些捐款有关的礼品援助申报--包括任何被取消的申报--以及您为回报捐款而给予的任何好处的记录。你必须能够证明你的 "礼品援助 "报销是准确的，并且符合 "礼品援助 "的所有条件，例如，捐款是用于金钱的礼物，以及作为回报给予的任何利益的价值在一定范围内。这些记录还必须提供审计线索，将每笔捐赠与可识别的捐赠者联系起来，而这些捐赠者已经做出了有效的礼品援助声明。如果你没有保持足够的记录，你可能会被要求偿还任何税款，并支付利息。根据 "自我评估 "的规定，您也可能会被罚款。礼物援助--申报 在你的慈善机构或CASC对个人的捐赠进行报税之前，你需要。从捐赠者那里获得一份礼品援助声明，以确认他们希望你对指定的捐赠进行税收返还，并告知他们需要支付至少与他们捐赠的所有慈善机构和CASC对其捐赠所要求的英国所得税和/或资本收益税（在他们捐赠的纳税年度）相同的金额。通过使用示范声明，并确保你的捐赠者完整填写，你可以确信该声明符合HMRC的要求。你还必须保留一份被捐赠者取消的声明的记录--包括取消的生效日期。礼品援助声明的格式和存储 你的慈善机构或CASC可以决定如何最好地存储你的礼品援助声明，但你的记录必须提供明确的证据，证明你的还款申请中包括的每个捐赠者都进行了声明。您必须保存一份可审计的礼品援助申报和捐赠者作出申报的记录，无论申报是以纸质、电子或口头形式作出。如果英国皇家税务局要求，必须提供申报材料供审查。纸质声明可以以其原始格式保存。或者，它们可以被扫描并以电子方式存储，只要记录可以被搜索并根据需要找到个别的申报。如果你保留了完全可审计的扫描件，你可以销毁原件。与保留声明原件或扫描件相比，将其转录到一个单独的名单或数据库中是不可接受的选择。以电子方式发表声明的捐赠者的记录，例如在网站上发表的声明，可以保存在一个数据库中。但是，你仍然需要能够证明每个捐赠者确实做出了声明。如果你使用口头声明，你可以在作出声明时对其进行完整的录音。如果你不这样做，你的慈善机构或CASC必须以书面形式向捐赠者确认声明，并能够提供这种通信的证据。如果记录保存在电脑上，建议定期进行备份，并将其保存在一个以上的地方。现金捐赠的记录 将现金捐赠与 "礼品援助 "申报联系起来需要谨慎。如果你的慈善机构或CASC定期收到捐赠者的现金捐款，例如在教堂募捐中，你可能想考虑使用信封计划。在这种情况下，你可以用信封收集现金捐款，这样他们就可以显示出将捐款与捐款人联系起来的审计线索。对于一次性捐款，你的慈善机构或CASC可以选择在信封上预先印制礼品援助声明，供捐款人填写。如果捐赠者是经常性的支持者，你的慈善机构或CASC可能已经持有他们的礼品援助声明，在这种情况下，信封上需要显示捐赠者的姓名或一个独特的标识符，如参考号码，可以与捐赠者登记册进行对照。当信封被打开并清点内容时，你的慈善机构或CASC的官员应该在信封上记录金额，并记录在捐赠者记录中。你应该将这些信封作为你正常记录的一部分来保存。给予捐赠者的好处记录 你可以给捐赠者适度的感谢信--称为好处--以感谢他们的捐赠，但对其价值有严格限制。你的慈善机构或CASC应保留所有为回报捐款而给予的好处的记录，并说明这些好处与具体的捐款之间的关系</w:t>
      </w:r>
    </w:p>
    <w:p>
      <w:r>
        <w:rPr>
          <w:b/>
          <w:color w:val="FF0000"/>
        </w:rPr>
        <w:t xml:space="preserve">id 300</w:t>
      </w:r>
    </w:p>
    <w:p>
      <w:r>
        <w:rPr>
          <w:b w:val="0"/>
        </w:rPr>
        <w:t xml:space="preserve">地理学提供了一个研究其他世界的机会 维京1号拍摄的火星表面 作者：Paulette Cully 到目前为止，火星上存活时间最长的登陆器任务记录是由维京1号登陆器保持的，它是第一个在火星上着陆的航天器。该登陆器成功地完成了它的任务，即采集土壤样本和寻找生命，历时6年零116天，直到1982年，地面控制发出的错误指令导致失去联系。但是这个月，美国宇航局的一辆名为 "机遇号 "的机器人越野车打破了这一纪录，它于2004年登陆火星。机遇号的双胞胎漫游者精神号在火星的另一边，在被困在沙子里之后，自3月22日以来就没有了消息。机遇号计划只持续三个月，但它没有显示出停止的迹象，目前正从一个名为维多利亚的火山口慢慢前往八公里外的另一个名为奋进号的火山口。这项任务的科学目标是寻找和描述掌握火星上过去水活动线索的岩石和土壤。这些信息反过来将被用来帮助识别观察到的地貌，如沟壑、渠道和峡谷。有趣的是，根据Goro Komatsu在 "地理指南针 "上的文章，在其他行星体上，各种各样的流体都可以参与创造地貌。例如，在月球、金星、火星、木卫二和土卫六上，包括水、不同成分的熔岩、二氧化碳和碳氢化合物在内的流体被认为是渠道和山谷的起源。在地球上，水作为液体或冰，是产生地貌的最常见的流体，尽管熔岩流也能创造出表面特征。此外，在地球上，通常很清楚哪种流体对地表特征负责，因为形成过程主要是可以观察到的。然而，在其他行星体上，行星地质学家和地貌学家必须依靠他们对地貌和环境的了解来推断哪些液体参与了形成过程。分享这一点。喜欢这个。此条目发布于2010年5月26日星期三下午6点20分，归类于地貌学。您可以通过RSS 2.0 feed关注对该条目的任何回应。你可以留下回应，或从你自己的网站跟踪。</w:t>
      </w:r>
    </w:p>
    <w:p>
      <w:r>
        <w:rPr>
          <w:b/>
          <w:color w:val="FF0000"/>
        </w:rPr>
        <w:t xml:space="preserve">id 301</w:t>
      </w:r>
    </w:p>
    <w:p>
      <w:r>
        <w:rPr>
          <w:b w:val="0"/>
        </w:rPr>
        <w:t xml:space="preserve">空旷地带的探险 "我本能地知道，是沙漠中生活的艰辛吸引了我回到那里--这也是将人们带回极地冰层、高山和海洋的同样动力。"-- 威尔弗雷德-塞西格（Wilfred Thesiger） 最近，我们的南极之旅不得不推迟的消息令人沮丧，我经历了通常的一系列反应和情绪。我在午餐时间去了酒吧。我到处闲逛，恼羞成怒，踢猫，跑步，吃吐司，整理我的桌子，总的来说是在为自己感到难过。我现在不仅没有远征，而且在2013年3月之前都没有任何带薪工作。因此，我面临着两个选择。一个是试图找到一些工作。另一个是看到日记空空如也的光明面，而去参加探险。我选择了计划二。因此，我以最快的速度拼凑了一次探险活动。它必须是简单的，必须是便宜的。但这两样东西都是任何探险的财富，而不是可以嗤之以鼻的障碍。因此，这就是我的下一个项目。我们下周出发。Wilfred Thesiger是我的英雄之一。正是他的书激励我加入了大学的拳击俱乐部（非常短暂！）。这些书鼓励我雄心勃勃地思考，但却简单地进行大旅行。他对地球上最荒凉的角落进行的艰难探险，以及他干脆利落的写作风格，在我第一次开始冒险的早期，都吸引了我。当他去世时（当时我正在骑自行车穿越南美洲），我为自己没有机会见到他而感到难过。Thesiger为了考验自己，把自己逼得很紧。他活得很苦，蔑视现代的便利、速度和奢华。他认为，生活越艰难，人就越优秀。他的散文简单而有分寸，深思熟虑而诚实。他的摄影作品非常出色，特别是当你考虑到他在整个探险过程中拍摄的照片比我在一天中拍摄的照片还要少。他确实也是一个有点倒退的人，是20世纪最后一个伟大的19世纪探险家。但是，"Thesiger[也]有男人的勇气来实现男孩的梦想"。自从我读了《阿拉伯之沙》后，我就梦想着有一天能沿着特西格的足迹进行一次旅行。莱昂-麦卡伦和我将在阿曼和阿联酋的空旷地带沙漠中行走约1000英里。在特西格从一个井到另一个井的60年里，这种游牧生活方式已经发生了巨大的变化。水井不再由经常使用的人维护，而且今天不可能再像特西格那样骑着骆驼进行无支撑的旅行。因此，我们将拖着一辆装有设备、食物和水的车。每隔10天左右，我们将在定居点补给水。除了冒险、挑战和沙漠体验之外，莱昂和我正在进行这次旅行，以制作一部关于威尔弗雷德-特西格、我们的探险以及看到人们以完全相同的方式、一代又一代地寻求冒险的潜在动机的记录短片。"对其他人来说，我的旅程并不重要。除了一张相当不准确的地图外，它不会产生任何结果，也不可能有人使用。这是一次个人的经历，而收获是喝到了干净的、几乎没有味道的水。我对此感到满意。"-- Wilfred Thesiger 不要错过任何东西 -- 免费的每月更新邮件。你读过阿拉斯泰尔的书吗？也可用于Kindle、iPad和儿童。你的冒险经历，无论是大的还是小的，都是一个巨大的灵感来源。我注意到在沙地上拉车的困难。Surly生产了一种胖轮胎自行车，在沙地和雪地上表现出色。看看它们是否能使小车更容易拉动。http://surlybikes.com/parts/category/whe\...听起来是一次激动人心的旅行！你是如何组织的？你是如何做到如此迅速地组织这些活动，并与你的女朋友和或妻子平稳地度过你一般的缺席？这些天来，我甚至连一个微型冒险的绿卡都很难拿到。</w:t>
      </w:r>
    </w:p>
    <w:p>
      <w:r>
        <w:rPr>
          <w:b/>
          <w:color w:val="FF0000"/>
        </w:rPr>
        <w:t xml:space="preserve">id 302</w:t>
      </w:r>
    </w:p>
    <w:p>
      <w:r>
        <w:rPr>
          <w:b w:val="0"/>
        </w:rPr>
        <w:t xml:space="preserve">绿色是一个非常热门的话题 为了响应Con-Edison公司对所有纽约市消费者的要求，工程和维护部要求我们关闭非关键设备，特别是电脑和显示器。  尽可能多地关闭灯光，并将通风柜的窗帘降低到一（1）英寸。  让我们利用这个机会为医学院和我们自己的家庭建立长期的能源节约。一定要审查你工作区域的应急计划，确定停电时的关键人员，并在休假时做好后备安排。防止停电 减少对电网的消耗，节省自己的钱，在工作和家里把室温调到78度或更高，并使用风扇来循环空气。当你不在公寓或家中时，关闭你的空调机。  与你的空调整天工作以维持空房间的 "舒适 "温度相比，一次性给你的生活空间降温，并在你在的时候保持凉爽，成本更低。合并制冷。  如果你的工作区有几个冰箱单元，考虑在需求高峰期合并储存。  然后你可以关闭电源或提高空机的温度。  在移动任何冷藏材料之前，请咨询你所在地区的实验室和/或临床机构。做好准备。确保手头有一些额外的现金，以便在失去电力的情况下使用。  在停电期间，信用卡将不被接受，自动取款机在没有电的情况下不能提供现金。上班时带一个小手电筒，在家里也留一个。  工作场所的许多房间，包括洗手间，都没有办法让周围的光线进入。  即使是临时断电也会让人感到沮丧，因为像休息室或洗手间这样的室内房间会变得漆黑一片。如果你需要囤积蜡烛，试着找到不含石蜡的环保蜡烛--石蜡是石油基的。  寻找大豆或蜂蜡，并检查灯芯的含量。  蜡烛芯可能含有有害的添加剂。需要电池吗？如果你还没有投资购买可充电电池，现在就花时间去做这件事。  可充电电池价格较低，造成的浪费较少，而且一旦你换了电池，你就会一直有电池在手。  如果你已经在使用可充电电池，请确保在晚上的非高峰期充电。相关文章 联系信息 本网站的内容由可持续性网络出版团队管理。如果你有意见或建议，请通过下面的链接用电子邮件与我们联系。  如果你有兴趣志愿支持该团队，请直接联系克里斯汀。</w:t>
      </w:r>
    </w:p>
    <w:p>
      <w:r>
        <w:rPr>
          <w:b/>
          <w:color w:val="FF0000"/>
        </w:rPr>
        <w:t xml:space="preserve">id 303</w:t>
      </w:r>
    </w:p>
    <w:p>
      <w:r>
        <w:rPr>
          <w:b w:val="0"/>
        </w:rPr>
        <w:t xml:space="preserve">享受曼哈顿首席牙医服务 我今年12岁，今天我要去看牙医，在我的两颗门牙之间进行牙龈激光治疗，这样它们就能合在一起了。我主要担心会不会疼，但我有两个问题。A）我可以用什么来减轻疼痛？（即笑气？ B）当他对我的牙龈进行激光时，究竟会发生什么？</w:t>
      </w:r>
    </w:p>
    <w:p>
      <w:r>
        <w:rPr>
          <w:b/>
          <w:color w:val="FF0000"/>
        </w:rPr>
        <w:t xml:space="preserve">id 304</w:t>
      </w:r>
    </w:p>
    <w:p>
      <w:r>
        <w:rPr>
          <w:b w:val="0"/>
        </w:rPr>
        <w:t xml:space="preserve">第二部分:下到深渊 对于我们正在进行的工作来说，条件是理想的。风很小，有一点高云，成片的阳光使它在零下两度左右时几乎是温暖的。科学计划正在全面展开。今天一大早，我们就穿过松散的群冰，前往CEAMARC 27（南极洲东部海洋合作普查）--项目的第一个站点。这是一个雄心勃勃的计划，要在未来几周内对67个位置中的每一个进行全面采样。在第一次拖网的时候，人们有很大的期待。湿式实验室的团队将渔获物分门别类，进行拍照、标记和装袋。有比足球还大的海蜘蛛，大大小小的章鱼，海星和蠕虫。还有一些尚未命名的生物。八个人挤在长椅上进行分类，而在另一边，解剖小组正在进行他们的分工，以进行DNA测试。摄影师记录下每一个贴有标签的标本。一些水下拖网设备携带了静态和视频摄像机，显示了植物和动物的未受干扰的习性和组合。当船在航行时，海底的地图正在创建，因此可以检查最广泛的地形。视频。所有的实验室都在忙碌着 在拖网甲板上，绞盘短暂地闲置着。位于右舷的湿式实验室是一个活动的场所。十几个人穿着鲜艳的防水服，弯腰在白色的盆里对来自深海的生物进行分类、贴标签、解剖和拍照。  左舷一扇打开的门显示了海洋学实验室的活动。视频。大海 船上的日志说我们在 "大浪中摇晃和滚动"。海浪高达六米，我们确实在摇晃和翻滚，真正地在海洋中工作。很多人又因为晕船而躺下了。音频。拖网 南极光号是一艘专门为南大洋的科学和研究而建造的船只。它有一个 "拖网甲板"，仪器和研究设备可以从那里发射和回收。船上有许多实验室，科学家可以在航行中工作。这些实验室可以被隔离和温度控制。</w:t>
      </w:r>
    </w:p>
    <w:p>
      <w:r>
        <w:rPr>
          <w:b/>
          <w:color w:val="FF0000"/>
        </w:rPr>
        <w:t xml:space="preserve">id 305</w:t>
      </w:r>
    </w:p>
    <w:p>
      <w:r>
        <w:rPr>
          <w:b w:val="0"/>
        </w:rPr>
        <w:t xml:space="preserve">欢迎来到新的BeyondPod社区。如果您想帮助测试BeyondPod 3.0，您必须是一个注册用户。请注意，在Google Groups上的原始论坛将关闭新的帖子，但仍可作为一个档案。如果这是您的第一次访问，您必须先注册才能发帖：点击上面的注册链接继续。要开始查看信息，请从下面的选择中选择您想访问的论坛。单独的饲料设置也会影响这些视图的排序顺序--当你在饲料视图中查看时，对剧集的饲料排序顺序，当你在剧集视图中查看时，对剧集的本地排序顺序。一般设置只是在你添加一个新节目时的默认值，但你可以在每个节目的基础上覆盖它们。好吧，也许我在这里很笨，但是......你说。你说："当你在Feed视图中看剧集时，Feed的排序顺序" 什么？Feed视图（最左边的视图）不显示episodes....，至少在我的手机上不显示...它只显示Feeds的列表。在一个视图中，它怎么可能应用多种不同的分类？在左下方，我可以显示已读或隐藏已读。现在，对于Episode视图，我想这是可能的。但是，也许Feed Item Sort Order是它们在Episode视图中的排序方式，而 "Local Sort Order "是当你只看单个Feed中的剧集时的排序方式？啊，我没有意识到这是你所说的 "扩展的饲料视图 "的意思，因为它显示单个饲料的插曲，我不认为这仍然是 "饲料视图 "的一部分。这就是我所认为的单一饲料视图。因此，我们谈论的是同一件事，但称它为不同的东西。我想我现在已经明白了。使用这个应用程序已经一年多了，仍然在学习有关它的东西。</w:t>
      </w:r>
    </w:p>
    <w:p>
      <w:r>
        <w:rPr>
          <w:b/>
          <w:color w:val="FF0000"/>
        </w:rPr>
        <w:t xml:space="preserve">id 306</w:t>
      </w:r>
    </w:p>
    <w:p>
      <w:r>
        <w:rPr>
          <w:b w:val="0"/>
        </w:rPr>
        <w:t xml:space="preserve">西蒙在本赛季剩下的时间里签约，2012年9月20日星期四，西蒙-门兴在9月14日星期五成为流浪者队的球员，正好赶上了与艾德利的比赛。他是一名六英尺以上的防守型中场，最近曾为圣约翰斯通、马瑟韦尔和汉密尔顿效力。门兴以其积极的比赛风格成为球迷们的最爱，由于他的德国血统，他的绰号是 "冈特"。在对钻石队的首秀中，他被评为比赛最佳球员。新签约的西蒙-门兴 这是雷斯-流浪者足球俱乐部的官方网站。本网站上的所有文字和图片都是雷斯-罗弗斯足球俱乐部的版权。比赛图片经苏格兰足球联盟许可转载。严禁未经授权复制或再使用本网站的文字、照片或视频片段。2012年版权所有</w:t>
      </w:r>
    </w:p>
    <w:p>
      <w:r>
        <w:rPr>
          <w:b/>
          <w:color w:val="FF0000"/>
        </w:rPr>
        <w:t xml:space="preserve">id 307</w:t>
      </w:r>
    </w:p>
    <w:p>
      <w:r>
        <w:rPr>
          <w:b w:val="0"/>
        </w:rPr>
        <w:t xml:space="preserve">CWGC的历史 自法老以来最大的一项工作，他们只在自己的国家工作。鲁德亚德-吉卜林？英联邦战争墓地委员会的存在归功于一个人的远见和决心--费边-瓦尔爵士。他既不是军人，也不是政治家，但在应对公众对战争中巨大损失的反应方面，他处于有利地位。  45岁的他已经过了打仗的年龄，但他成为了英国红十字会的一个流动单位的指挥官。  他对伤亡人数之多感到悲哀，觉得有必要找到一种方法来确保死者的最后安息之地不会永远消失。  他的愿景与时代相吻合。  在他的积极领导下，他的部队开始记录和照顾所有他们能找到的坟墓。到1915年，他们的工作得到了陆军部的正式认可，并作为坟墓登记委员会被纳入英国军队。皇家认可的瓦尔非常希望在战争中明显的帝国合作精神能够反映在他的组织的工作中。在威尔士王子的鼓励下，他向帝国战争会议提交了一份备忘录。1917年5月，根据皇家宪章成立了帝国战争坟墓委员会，由威尔士亲王担任主席，瓦瑞担任副主席。停战后，该委员会的工作开始认真进行。一旦墓地和纪念碑的土地得到保证，记录死者详情的巨大任务就开始了。到1918年，约有587,000座坟墓被确认，另有559,000名伤亡人员被登记为没有已知坟墓。确立原则 委员会为其所有工作制定了最高标准。当时最著名的三位建筑师--埃德温-鲁迪恩斯（Edwin Lutyens）爵士、赫伯特-贝克（Herbert Baker）爵士和雷金纳德-布隆菲尔德（Reginald Blomfield）爵士--被选中开始设计和建造公墓和纪念馆的工作。  鲁德亚德-吉卜林（Rudyard Kipling）作为文学顾问，负责对碑文提出建议。瓦瑞尔要求大英博物馆馆长弗雷德里克-凯尼恩（Frederic Kenyon）爵士解释主要建筑师的不同方法。他于1918年11月向委员会提交的报告强调平等是核心意识形态，概述了我们今天遵守的原则。点击下面阅读更多关于我们的公墓和纪念馆的历史。</w:t>
      </w:r>
    </w:p>
    <w:p>
      <w:r>
        <w:rPr>
          <w:b/>
          <w:color w:val="FF0000"/>
        </w:rPr>
        <w:t xml:space="preserve">id 308</w:t>
      </w:r>
    </w:p>
    <w:p>
      <w:r>
        <w:rPr>
          <w:b w:val="0"/>
        </w:rPr>
        <w:t xml:space="preserve">Rizpah W AILING, wailing, wailing, the wind over land and sea -- 而威利的声音在风中响起，'母亲啊，出来吧，到我这里来。他知道我不能去，为什么今晚要叫我？因为山坡上亮如白昼，满月凝视着雪。II.亲爱的，我们会被人看见的；他们会在镇上监视我们。当我看不见自己的手，而被铁链的吱吱声牵着走时，我卑躬屈膝地寻找我的儿子，直到我发现自己被雨淋湿了。III.不，还有什么东西会掉下来呢？我已经把它们带回家了，我已经把骨头编号了，我把它们都藏起来了。我在说什么，你又是什么，你是来当间谍的吗？坠落？什么坠落？谁知道？树倒了，就得躺下。IV.谁让她进来的？ 她来了多久？ 你，你听到了什么？你为何如此安静地坐着？ 你从未说过一句话。哦，和我一起祈祷--是的--一位女士--不是他们的间谍--但黑夜已经爬上我的心，并开始使我的眼睛变黑。五、啊--你，活得如此柔弱，你该知道什么是黑夜，什么是暴风雨，什么是燃烧的耻辱，什么是严寒和惊吓？我已经做了，在你睡着的时候，你只是为白天而生。我已经把我的孩子聚在一起，现在你可以走你的路了。VI.不......因为你很好，夫人，坐在一个垂死的老太太身边。但不要说我儿子的坏话，我只有一个小时的生命。我在监狱里亲吻了我的儿子，在他出去受死之前。他说："他们敢于让我这么做，"他从未对我说过一句谎话。有一次他还是个孩子的时候，我因为抢劫果园而抽了他一鞭子，他说'农夫让我这么做的'；他总是那么狂野，而且游手好闲，不能游手好闲，我的威利，他从不休息。国王应该让他成为一名士兵，他将成为他最好的一员。VII.但他和许多野蛮的伙伴生活在一起，他们从来不让他做好事；他们发誓说他不敢抢劫邮件，而他发誓说他会的；他没有夺取生命，但他夺取了一个钱包，当一切完成后，他把它扔给他的伙伴们--我不会的，我的儿子说。VIII.我来到法庭，见到了法官和律师们。我向他们讲述了我的故事，这是上帝给我的真相 -- 但他们杀了他，他们以抢劫邮件的罪名杀了他。他们把他吊在铁链上作秀 -- 我们一直有一个好名声 -- 为一个小偷被吊死 -- 然后被关起来 -- 这还不够羞耻吗？尘归尘，土归土--低下身子--让我们躲起来！但他们把他摆得很高，世界上所有的船只都可以盯着他，经过他身边。上帝会原谅地狱--黑色的乌鸦和可怕的空中鸟类，但不会原谅杀了他并把他吊在那里的律师的黑心。九.狱卒强迫我离开。我向他作了最后的告别；他们把他牢房的门扣上了。'母亲啊！'我听见他喊。我想回去也回不去了，他还有话要说，现在我再也不知道了。狱卒强迫我离开。十、既然我不能不听我那死去的孩子的哭声，他们就抓住我，把我关起来：他们把我扣在床上。母亲啊，母亲！"他年复一年地在黑暗中呼唤我，他们为此打我，打我--你知道我不能不听；最后他们发现我已经变得如此愚蠢和静止，他们又让我出国--但那些生物已经实现了他们的意愿。十一.我的肉体消失了，但我的骨头却留下了 -- 我从律师那里把它们都偷走了 -- 而你，你会说这是偷窃吗？--我的宝贝，那些曾经吸吮过的骨头</w:t>
      </w:r>
    </w:p>
    <w:p>
      <w:r>
        <w:rPr>
          <w:b/>
          <w:color w:val="FF0000"/>
        </w:rPr>
        <w:t xml:space="preserve">id 309</w:t>
      </w:r>
    </w:p>
    <w:p>
      <w:r>
        <w:rPr>
          <w:b w:val="0"/>
        </w:rPr>
        <w:t xml:space="preserve">T in the Park 2012:糟糕的天气预测被证明是错误的。在2012年T in The Park的开幕式上，由于对季风条件的预测被证明是非常不准确的，大自然违背了气象学家的预测。在T in the Park享受天气的人群（图片：Bigpicturesphoto.com） 短裤和T恤衫比雨伞和防水鞋更合适，但现在传统的Smiffy's Fancy Dress Friday的精神受到了影响，因为7万名狂欢者选择了雨衣和连帽衫而不是蝙蝠侠和蜘蛛侠的服装。然而，史酷比、路易吉和人肉热狗确实勇敢地出现了，而且在主舞台上，黑暗乐队、Kaiser Chiefs和Example的早期表演让音乐节保持了一种派对气氛，因为上面的灰色天空威胁着，但从未出现预测的风暴天气。全天唯一的一场雨是在歌迷手中下的，他们仍然相信昂贵的品脱酒的残余物最好是花在欣赏他们前面的乐队的陌生人头上。Florence and the Machine在T in the Park演出（图片：Xposurephotos.com）在Florence &amp; The Machine的演出中，风势大了起来，但与准备下雨的群众相比，这几乎无关紧要。在其他地方，利兹的MFest由于洪水警告而被取消，而Wakestock音乐节的观众在推特上晒出了他们被淹没的帐篷的照片，因为威尔士承受了整个不列颠群岛最大的雨。T in the Park在当天早些时候发布了一份活动声明，称该音乐节正在享受其有史以来最高的出席率，尽管人群稀少，值得庆幸的是，现场的售票员较少，这说明情况并非如此。T in the Park的节日总监Geoff Ellis说："有很多关于天气的讨论，但我们在Balado有几个干燥、晴朗的日子，天气预报看起来不错。像往常一样，球迷应该为各种天气做好准备，从防晒霜到防水鞋都要带上。'今天的地面很结实，太阳又出来了。那么，对于本周末的音乐节来说，至少是一个好运气 -- 愿它继续下去。Florence and the Machine在T in the Park表演（图片：Xposurephotos.com）。</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docId:1594B65558E30915DC3B6C2EAE4DDDA6</keywords>
  <dc:description>generated by python-docx</dc:description>
  <lastModifiedBy/>
  <revision>1</revision>
  <dcterms:created xsi:type="dcterms:W3CDTF">2013-12-23T23:15:00.0000000Z</dcterms:created>
  <dcterms:modified xsi:type="dcterms:W3CDTF">2013-12-23T23:15:00.0000000Z</dcterms:modified>
  <category/>
</coreProperties>
</file>