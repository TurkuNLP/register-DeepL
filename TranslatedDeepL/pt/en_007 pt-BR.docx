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Podemos ver Deus? 1 Timóteo 1:17 Agora ao Rei eterno, imortal, invisível, o único Deus, seja honra e glória para todo o sempre. Amém. Ou 1 Timóteo 6:15 15 que Deus realizará em seu próprio tempo, Deus, o bendito e único Governante, o Rei dos reis e Senhor dos senhores, 16 o único que é imortal e vive em uma luz inacessível, que ninguém viu ou pode ver. Para ele seja honra e poder para sempre. Amém. Velho Testamento Gênesis 16:13 13 Ela deu este nome ao Senhor que lhe falou: "Vós sois o Deus que me vê", pois ela disse: "Agora eu vi Aquele que me vê". Êxodo 3:16 "Ide, reuni os anciãos de Israel e dizei-lhes: 'O SENHOR, o Deus de vossos pais, o Deus de Abraão, Isaque e Jacó, apareceu-me e disse: Eu vos vigiei e vi o que vos foi feito no Egito". Deuteronômio 5:24 E você disse: "O Senhor nosso Deus nos mostrou sua glória e sua majestade, e nós ouvimos sua voz do fogo". Hoje vimos que um homem pode viver mesmo que Deus fale com ele". Ezequiel 43:2 e eu vi a glória do Deus de Israel vindo do Oriente. Sua voz era como o rugido das águas apressadas, e a terra estava radiante com sua glória. Reconciliando o Antigo e o Novo Testamento Então, como conciliar estas aparentes contradições entre o Antigo e o Novo Testamento? Bem, eu pessoalmente não acho que sejam contradições, mas uma diferença em detalhes e revelação. Dê uma olhada nos Juízes 13:20-22 20 Enquanto a chama se elevava do altar em direção ao céu, o anjo do SENHOR ascendia na chama. Vendo isto, Manoá e sua esposa caíram com seus rostos no chão. 21 Quando o anjo do SENHOR não se mostrou novamente a Manoá e sua esposa, Manoá percebeu que era o anjo do SENHOR . 22 "Estamos condenados a morrer", disse ele a sua esposa. "Nós vimos Deus!" Agora tomado sozinho, a parte "nós vimos Deus", parece indicar que Deus deve ser visível, mas sabemos pelo detalhe aqui, que eles realmente viram Deus através de um mensageiro, neste caso foi o Anjo do Senhor . Quando se pergunta à maioria das pessoas com conhecimento bíblico, "quem viu Deus", a maioria diria Moisés e o incidente do arbusto ardente. Êxodo 3:1-14 1 Agora Moisés estava cuidando do rebanho de Jetro, seu sogro, o sacerdote de Midian, e levou o rebanho para o outro lado do deserto e chegou a Horeb, a montanha de Deus. 2 Ali o anjo do Senhor apareceu-lhe em chamas de fogo de dentro de um arbusto. Moisés viu que embora a sarça estivesse em chamas, ela não ardia. 3 Então Moisés pensou: "Vou até lá e verei esta estranha visão - por que o arbusto não arde". 4 Quando o Senhor viu que ele tinha ido ver, Deus o chamou de dentro do arbusto: "Moisés! Moisés!". E Moisés disse: "Aqui estou eu". 5 "Não chegue mais perto", disse Deus. "Tirai as sandálias, pois o lugar onde estais de pé é terra santa". 6 Então ele disse: "Eu sou o Deus de teu pai, o Deus de Abraão, o Deus de Isaac e o Deus de Jacó". A isso, Moisés escondeu seu rosto, porque tinha medo de olhar para Deus............................ 13 Moisés disse a Deus: "Suponha que eu vá aos israelitas e lhes diga: 'O Deus de seus pais me enviou a você', e eles me perguntam: 'Qual é o seu nome? Então o que devo dizer-lhes?" 14 Deus disse a Moisés: "Eu sou quem eu sou. Isto é o que vocês devem dizer aos israelitas: 'EU SOU me enviou a vocês'. " .................... Êxodo 4:1-17 1 Moisés respondeu: "E se eles não acreditarem em mim ou não me ouvirem e disserem: 'O SENHOR não vos apareceu'"? .................. 13 Mas Moisés disse: "Ó Senhor, por favor, envia outra pessoa para fazer isso". 14 Então a ira do SENHOR ardeu contra Moisés e ele disse: "E seu irmão, Arão, o levita? Eu sei que ele pode falar bem. Ele já está a caminho para encontrá-lo, e seu coração ficará contente quando o vir. 15 Você falará com ele e lhe porá palavras na boca; eu</w:t>
      </w:r>
    </w:p>
    <w:p>
      <w:r>
        <w:rPr>
          <w:b/>
          <w:color w:val="FF0000"/>
        </w:rPr>
        <w:t xml:space="preserve">id 1</w:t>
      </w:r>
    </w:p>
    <w:p>
      <w:r>
        <w:rPr>
          <w:b w:val="0"/>
        </w:rPr>
        <w:t xml:space="preserve">Raj Giri do WrestlingINC.com entrevistou recentemente a ex-superestrela ECW e WWE Dawn Marie Psaltis. Na segunda e última parte de nossa entrevista abaixo, Dawn discutiu como a controvérsia Kamala custou a sua organização um negócio de TV, o negócio hoje, se os lutadores são melhor atendidos agora do que no passado, a luta livre feminina hoje e muito mais. WrestlingINC: Toda esta controvérsia com Kamala custou-lhe de outras maneiras, como você me disse na semana passada que isso matou um negócio de TV. Dawn Marie: Sim. Tínhamos um acordo de televisão na mesa com contratos com William Morris e eles acabaram desistindo por causa disso. WrestlingINC: Que razão eles deram? Dawn: Eles apenas disseram que estavam hesitantes por causa da campanha de difamação com o "Dr. Morte" e agora com este. Foi muita imprensa ruim que se arrastou em torno dela. Eles já sabiam da situação do "Dr. Morte" e ainda o iam fazer. Então, quando chegou a isto, eles disseram: "Não, há apenas muita imprensa ruim". As pessoas poderiam não assistir ao programa por causa disso. WrestlingINC: O que seria o espetáculo? Dawn: Era basicamente sobre o que era o Wrestler's Rescue. Tomemos Jimmy Snuka, por exemplo. Primeiro, apresentaríamos o personagem, apresentaríamos quem ele é, isto, aquilo e a outra coisa. Em seguida, descreveríamos sua doença, seus ferimentos e o que ele precisa fazer. Em seguida, mostraríamos a campanha e a arrecadação de fundos. Faríamos coisas de arrecadação de fundos para ele. Depois, mostraríamos a ele como fazer a cirurgia, o pré-operatório, o pós-operatório, e como melhorar. Uma boa peça para sentir. Teríamos feito a mesma coisa para Kamala, teríamos feito a mesma coisa para Billy Graham. Todos eles estavam na lista de pessoas em que queríamos fazer programas de TV. WrestlingINC: Quantos episódios seriam? Dawn: 13. Eles eram na verdade redes de compras. Eles tinham um par de redes que estavam interessados. Eles eram uma empresa de produção. WrestlingINC: Com tudo o que você já passou e a caridade já passou, o que você vê como o futuro do WrestlingINC Rescue? Você vai continuar fazendo isso ou esses relatórios foram desanimadores ou desencorajadores? Dawn: Eles são muito desencorajadores para mim. Agora sou uma mãe solteira. Quando comecei a fundação, eu não estava nessa situação. Consegui dedicar muito tempo a ela. Agora, sou uma mãe solteira, isso leva muito tempo fora do meu dia - ou melhor, da minha semana, eu deveria dizer. Não me importo, mas se as pessoas vão esmagar o trabalho que estou fazendo, por razões que não entendo... Eu poderia ver se fiz algo errado. Você sabe? Então, eu diria: "Ei, a culpa é minha". Eu não lhe enviei o cheque pelo correio ou o que quer que seja". E eu fiz alguma coisa. [Então, eu poderia dizer: 'Ei, a culpa é minha'. Eu preciso entrar na bola. Me recompor e organizar tudo". Eu não sei qual é o futuro do Wrestler's Rescue. Há dias em que eu estou assim: 'Não, eu estou lutando'. Eu vou mantê-lo aberto. Não estou fazendo nenhuma arrecadação de fundos no momento, mas trabalhando na parte de trás". Mas, há dias em que estou apenas mentalmente exausto e fico enojado e penso: 'Devo simplesmente fechá-lo'. Depende do dia em que você está me pedindo.</w:t>
      </w:r>
    </w:p>
    <w:p>
      <w:r>
        <w:rPr>
          <w:b/>
          <w:color w:val="FF0000"/>
        </w:rPr>
        <w:t xml:space="preserve">id 2</w:t>
      </w:r>
    </w:p>
    <w:p>
      <w:r>
        <w:rPr>
          <w:b w:val="0"/>
        </w:rPr>
        <w:t xml:space="preserve">4WDOnline.com Páginas Arquivadas Chevrolet Equinox 2012 A maioria dos consumidores do mercado automotivo tem sede de investir em um veículo que possa ser funcional e praticamente barato.  Com o atual aumento dos preços da gasolina e as recessões econômicas, é melhor alocar orçamento para um veículo de baixo custo sem necessariamente comprometer o desempenho do carro. O equinócio Chevrolet 2012 pode vender por $23.530 -- $30.970 -- não exatamente barato, mas relativamente mais barato do que seus equivalentes no mercado.  O modelo mais novo é um pouco mais caro que as unidades de 2011, mas as características e modificações adicionadas podem definitivamente ir muito longe. Em meio ao entusiasmo de produzir SUVs compactos, a GM decidiu competir com outras marcas e lançou esta segunda geração do Chevrolet Equinox crossover que está mais próxima de um tamanho médio em vez de ser compacto.  E quando o veículo é maior, segue-se que o passeio tem melhor desempenho no transporte de mais passageiros com seu espaçoso interior e espaço de carga a 31,4 pés cúbicos atrás dos conjuntos traseiros e 63,7 pés cúbicos com os bancos traseiros dobrados. Basta dizer que este crossover se assemelha a um sedan Malibu e aos modelos maiores da Traverse. Impressionantemente, o Chevrolet Equinox 2012 funciona com 22 mpg na cidade e 32 mpg na rodovia - refletindo os esforços da GM para estar a par dos concorrentes asiáticos.  O modelo básico do carro vem com 2,4 litros de injeção direta quatro cilindros "ecotech" que podem diminuir a poluição do ar enquanto produzem 182 cavalos de potência a 6.700 rpm. O torque de 172 lb-ft, por outro lado, está a 4.900 rpm.  Os compradores que quiserem um pouco mais de potência podem optar pela atualização opcional de 3,0 litros do V6. Este motor produz 264 cavalos de potência e torque de 214 lb-ft. Ambas as opções vêm com uma transmissão automática de seis velocidades, mas o modelo atualizado pode trazer mais melhorias de direção com os retornos de 17/24 mpg FWD e 16/23 mpg AWD. Alguns compradores também podem achar mais conveniente instalar um sistema de tração nas quatro rodas para melhorar a tração do carro em meio a intempéries.  Mas esta atualização deve ser levada em consideração com cuidado, especialmente porque reduz a quilometragem para 20/29 mpg. Por falar em opções, os compradores também podem gostar de escolher entre as diferentes guarnições do Chevrolet Equinox 2012. Os guarnições LS de nível básico são equipados com o sistema de ar condicionado padrão, estofos interiores magníficos, cruise control, volante inclinável e telescópico, Bluetooth e sistema de som de seis alto-falantes. Por outro lado, o guarnição LT tem dois sub-modelos: 1LT e 2LT.  O primeiro apresenta uma câmera de visão traseira, tecido de qualidade superior para estofados, rack de teto e um sistema de som aprimorado. O 2LT acrescenta bancos dianteiros aquecidos, sistema de som Pioneer de oito altifalantes, partidas remotas, controle automático de climatização e espelho com auto-reflexos. Embora estas características possam ser dignas de nota, os especialistas que fizeram revisões no Chevrolet Equinox 2012 apontam para sua falta em fornecer características de segurança para as crianças. O equipamento de segurança pode estar a par dos típicos SUVs de baixo custo do mercado. Mais uma vez, em termos de praticidade, o Chevrolet Equinox 2012 foi definitivamente garantido como eficiente nas despesas de consumo de combustível.</w:t>
      </w:r>
    </w:p>
    <w:p>
      <w:r>
        <w:rPr>
          <w:b/>
          <w:color w:val="FF0000"/>
        </w:rPr>
        <w:t xml:space="preserve">id 3</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Formatos Descrição do Livro Data de Lançamento: 1º de maio de 2000 (Livros de Aplausos). Esta edição revisada e ampliada do aclamado estudo de Kislan sobre o teatro musical americano inclui uma nova seção sobre "Recent Musical Theater": Questões e Problemas". "A antiga união do drama e do canto, conhecida como teatro musical, vem em muitas formas: vaudeville, burlesco, ópera cômica, trovadores, etc. O autor revê estes e outros destaques dos musicais americanos ... com um fundo fascinante sobre os elementos que contribuem para o sucesso de um Showboat". King Features * "Worth study by anyone who still thinks that the musical is a collection of songs". O Palco (Livros de Aplausos). Esta edição revisada e ampliada do aclamado estudo de Kislan sobre o teatro musical americano inclui uma nova seção sobre "Recent Musical Theater": Questões e Problemas". "A antiga união do drama e do canto, conhecida como teatro musical, vem em muitas formas: vaudeville, burlesco, ópera cômica, trovadores, etc. O autor revê estes e outros destaques dos musicais americanos ... com um fundo fascinante sobre os elementos que contribuem para o sucesso de um Showboat". King Features * "Worth study by anyone who still thinks that the musical is a collection of songs". O Palco {"itemData":[{"priceBreaksMAP":null, "buy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Esta é uma boa leitura introdutória para estudantes do ensino médio que estão seriamente interessados no teatro. Uma história maravilhosa mas sólida do teatro americano ocupa a metade da frente do livro, mas os fios históricos são encontrados ao longo de todo o livro. Há um capítulo perspicaz sobre Sondheim e seus processos criativos. A seção intitulada "Elementos do Teatro Musical" é às vezes de leitura entediante, mas informativa. Os "Problemas e Problemas" de Kislan (o que está errado com a atual cena da Broadway) é um abrir de olhos. Alguns inconvenientes: Muito tem acontecido com o teatro desde esta edição de 1995. Eu adoraria uma terceira edição atualizada. Muitos dos exemplos musicais mencionados estão na biblioteca de audição de cada amante do teatro, mas uma nova edição deve incluir uma gravação (ou no mínimo um CD e/ou um guia de vídeo). Isto seria particularmente útil em relação ao teatro musical do início do século 20. Além disso, há muitos musicais maravilhosos, compositores e letristas, e libretistas que nem sequer são mencionados (Loesser,{Guys &amp; Dolls é mencionado}Comden/Green, Schwartz{Pippin está lá, também} para citar alguns). Certamente, suas contribuições são significativas. Meus alunos têm conhecimento suficiente para detectar estas omissões. Eles vão querer saber por quê. Ainda em tudo, este é um bom livro didático para nossa juventude. Um texto introdutório de baunilha simples, adequado para estudantes que se encontram fazendo um curso de teatro musical para preencher uma eletiva. Como os jovens estão menos familiarizados com a história e a arte do drama musical do que com o cinema, a prosa altamente acessível e a formatação tablóide deste texto o tornaria útil tanto em um curso universitário quanto no ensino médio. Os leitores que já se contam como estudantes de teatro, por outro lado, não podem se dar ao luxo de perder a história abrangente e esclarecida de Gerald Mast, "Can't Help Singin'". Mas a maioria de nós não. Eu comprei este livro esperando uma história do musical, e há alguns capítulos interessantes sobre os antecedentes históricos do musical moderno. Mas quando ele chega ao século 20, ele se embrulha em detalhes técnicos de</w:t>
      </w:r>
    </w:p>
    <w:p>
      <w:r>
        <w:rPr>
          <w:b/>
          <w:color w:val="FF0000"/>
        </w:rPr>
        <w:t xml:space="preserve">id 4</w:t>
      </w:r>
    </w:p>
    <w:p>
      <w:r>
        <w:rPr>
          <w:b w:val="0"/>
        </w:rPr>
        <w:t xml:space="preserve">Três meses depois de sua batalha contra o câncer esofágico, Harmon Killebrew ficou ao lado da jaula de rebatedores no estádio Hammond em Fort Myers, Fla., e sorriu para aquele sorriso do Hall da Fama. Era 20 de março, um dia tranqüilo com pouca fanfarra no complexo de treinamento de Primavera das Gêmeas. A maioria dos jogadores tinha viajado para um jogo de estrada, mas Joe Mauer, Justin Morneau, Jim Thome e Michael Cuddyer estavam entre os que estavam praticando rebatedores. Killebrew amava cada um deles como filhos. Após o treino, Killebrew encontrou uma cadeira fora da sede do clube e se reuniu por um momento prolongado. Com os olhos cansados, ele colocou as duas mãos sobre um taco de fungo, respirou fundo e entrou para tirar seu uniforme de beisebol pela última vez. Wayne Hattaway, o atendente do clube Twins, de 71 anos, lavou o uniforme de Killebrew, dobrou-o e enfiou-o bem dentro de um saco de pano ao lado de suas chuteiras e luvas. Na terça-feira, Hattaway refletiu sobre aquele momento depois de receber a notícia de que Killebrew havia morrido aos 74 anos de idade. "Foi uma honra apenas segurar [o uniforme de Kille-brew]", disse Hattaway. "Este cara era tão simpático, que me surpreende que o bom Deus o tenha deixado sofrer". Se Killebrew estava sofrendo em meados de março, ele mal mencionou isso em sua viagem de cinco dias para o treinamento de primavera. Seus médicos da Clínica Mayo em Scottsdale, Arizona, o encorajaram a ir, e Killebrew fez disso um objetivo pessoal enquanto ele passava por quimioterapia e radiação. "Antes de mais nada, fiquei surpreso que ele tenha conseguido chegar lá", disse Rantz. "Vê-lo com aquele uniforme - isso foi algo. Ele veio ao meu escritório e disse: 'O que você quer que eu faça, Jim?'. Fiquei emocionado por ele querer se dirigir aos jogadores". Cerca de 150 jogadores da liga menor se reuniram em uma sala de reuniões. Killebrew ofereceu algumas palavras de encorajamento, contou algumas histórias e os lembrou de trabalhar em seus autógrafos para que estivessem limpos e legíveis. Foi uma rápida lição de cortesia de um homem com 573 home runs e 573.000 atos de simples gentileza. "Você não poderia pedir um jogador mais simpático no beisebol, na verdade", disse Hattaway. "Ele está em um Hall da Fama sozinho". Nos esportes, treinadores e gerentes muitas vezes falam da sorte que têm quando seus melhores jogadores são seus maiores trapaceiros por causa do exemplo que dá para o resto da equipe. Desde 1961, quando os Gêmeos se mudaram de Washington pela primeira vez, Killebrew lhes deu tudo o que tinha - dentro e fora de campo. Ele era um frequentador regular da caravana de inverno do time, assinando cada autógrafo em cada posto avançado do Meio Oeste, com aquela assinatura imaculada. Frank Quilici, ex-companheiro de equipe de Killebrew e gerente dos Gêmeos, lembrou a maneira como Killebrew fez amizade com o shortstop Danny Thompson quando ele estava sofrendo de leucemia em meados dos anos 70. "[Killebrew] estava sempre mantendo o espírito dos rapazes", disse Quilici. "Se você estivesse em queda, era provável que recebesse mais atenção dele". Jack Morris cresceu em St. Paul idolatrando Killebrew, depois se tornou amigo dele durante sua própria carreira de jogador e de radialista. "Sempre me lembrarei do bem em Harmon", disse Morris. "Vou olhar para ele ... como o cara que tentou me mostrar que não é preciso ficar bravo, não é preciso ficar bravo". Você pode amar e compartilhar o amor". Killebrew estava entre aqueles que ofereceram encorajamento quando Hattaway passou por sua própria batalha contra o câncer alguns anos atrás. Em 20 de março, antes de deixar o clube, Killebrew deu um grande abraço a Hattaway. "Eu disse adeus", disse Hattaway. "Disse a ele que o veria no dia da abertura". Killebrew não chegou ao dia 8 de abril como ele esperava. Na sexta-feira, ele anunciou que estava chegando ao final de sua batalha e entrando no hospital. Na terça-feira de manhã, ele morreu durante o sono. Hattaway disse que planeja encomendar uma das camisetas de Killebrew para emoldurar em sua casa no Alabama. "Vou colocá-la em algum lugar especial", disse Hattaway. "Então, quando olho para cima, posso ver que o nº 3". Por JOE CHRISTENSEN jchristensen@startribune.com Três meses em sua batalha contra o câncer do esôfago, Harmon Killebrew ficou ao lado da jaula de rebatedores no Estádio Hammond</w:t>
      </w:r>
    </w:p>
    <w:p>
      <w:r>
        <w:rPr>
          <w:b/>
          <w:color w:val="FF0000"/>
        </w:rPr>
        <w:t xml:space="preserve">id 5</w:t>
      </w:r>
    </w:p>
    <w:p>
      <w:r>
        <w:rPr>
          <w:b w:val="0"/>
        </w:rPr>
        <w:t xml:space="preserve">Como a maioria das pessoas, eu sou um otimista instintivo. Em todo caso, não vejo margem no pessimismo. Se você concluísse que o mundo era irremediavelmente perverso, ou destinado a certa destruição, o que restaria a não ser enroscar-se e morrer? Já que nunca podemos ter certeza de que o fim está próximo, muito melhor continuar a viver e continuar a se ligar para um mundo melhor. Confesso, porém, que precisei de todos os meus instintos otimistas para evitar o desespero sobre o terrível haxixe que estamos fazendo da necessidade de tomar medidas eficazes contra o aquecimento global. Estamos mostrando tudo o que há de pouco atraente sobre o caráter australiano. Eu precisei de todos os meus instintos otimistas para evitar o desespero sobre o terrível haxixe que estamos fazendo da necessidade de tomar medidas efetivas contra o aquecimento global. Orgulhamo-nos de que os australianos são bons em uma crise, mas até que as paredes começam a cair sobre nós, não conseguimos chegar a um acordo para fechar a porta contra o frio. O relatório desta semana da Comissão do Clima - estabelecida para fornecer conselhos especializados sobre a ciência da mudança climática e seus efeitos na Austrália - não nos diz nada que já não soubéssemos, mas tudo o que perdemos de vista em nossos esforços para avançar nossos interesses pessoais às custas dos interesses da nação. Publicidade Suas 70 páginas se resumem a quatro propostas que preferimos não pensar. Em primeiro lugar, não há dúvida de que o clima está mudando. As evidências são claras. A atmosfera está aquecendo, o oceano está aquecendo, o gelo está se perdendo das geleiras e das calotas polares, e o nível do mar está subindo. A temperatura global da superfície está subindo rapidamente; a última década foi a mais quente de que se tem notícia. Em segundo lugar, já estamos vendo os efeitos sociais, econômicos e ambientais de um clima em mudança. Nos últimos 50 anos, o número de dias de calor recorde na Austrália mais do que dobrou. Isto aumentou o risco de mortes associadas a ondas de calor, bem como de incêndios florestais extremos. O nível do mar aumentou 20 centímetros globalmente desde o final do século XIX, afetando muitas comunidades costeiras. Outro aumento de 20 centímetros até 2050 é provável, nas projeções atuais, o que mais do que dobraria o risco de inundações costeiras. Em terceiro lugar, estas mudanças são desencadeadas pelas atividades humanas - particularmente a queima de combustíveis fósseis e o desmatamento - que estão aumentando os gases de efeito estufa na atmosfera, sendo o dióxido de carbono o mais importante destes gases. Em quarto lugar, esta é a década crítica. As decisões que tomarmos de agora até 2020 determinarão a severidade da mudança climática que nossos filhos e netos experimentam. Sem uma ação forte e rápida, há um risco significativo de que a mudança climática prejudique a prosperidade, a saúde, a estabilidade e o modo de vida da sociedade. Que os cientistas ainda precisam repetir estas verdades há muito estabelecidas é uma medida do quanto permitimos que preocupações míopes e egoístas nos distraíssem da necessidade de responder a um perigo claro e presente. Nisto não temos sido bem servidos por nossos líderes. O declínio do governo trabalhista data da perda de coragem de Kevin Rudd após a derrota de seu esquema de redução da poluição por carbono no Senado no final de 2009, após o sucesso da Coalizão que negou a mudança climática ao derrubar Malcolm Turnbull e substituí-lo por um homem cujo histórico o mostrou disposto a assumir qualquer posição sobre a mudança climática que ele achava que faria avançar sua carreira. Se Rudd tivesse a coragem de suas convicções professadas, ele teria levado a questão a uma eleição de dupla dissolução, lutando em defesa de seu "grande e novo imposto sobre tudo". Em vez disso, ele hesitou, eventualmente cedendo à pressão daqueles que estavam em seu partido - incluindo Julia Gillard e Wayne Swan - querendo colocar a sobrevivência do governo à frente de seu dever. Os líderes da oposição desempenham um papel vital em uma democracia e recebem uma licença considerável. Não se espera que eles falem a verdade não envernizada. Campanhas desonestas de medo têm sido usadas há muito tempo por ambos os lados. Eu não gosto de usar a palavra L, mas Tony Abbott está colocando novos pontos baixos na leveza com que ele joga com a verdade. Ele trabalha descaradamente em ambos os lados da rua, acenando alegremente na companhia dos negacionistas das mudanças climáticas, mas em uma empresa intelectualmente mais respeitável, professando a crença no aquecimento global causado pelo homem, seu compromisso de reduzir as emissões de carbono em 5% até 2020 e a eficácia de suas políticas de não ofensiva para alcançá-lo. Ele exagera grosseiramente os custos envolvidos em uma taxa de carbono, dizendo ao público empresarial que eles terão que</w:t>
      </w:r>
    </w:p>
    <w:p>
      <w:r>
        <w:rPr>
          <w:b/>
          <w:color w:val="FF0000"/>
        </w:rPr>
        <w:t xml:space="preserve">id 6</w:t>
      </w:r>
    </w:p>
    <w:p>
      <w:r>
        <w:rPr>
          <w:b w:val="0"/>
        </w:rPr>
        <w:t xml:space="preserve">Pergunta resolvida Como lidar com o fato de ser o filho menos favorito de meus pais? Minha mãe prefere meu irmão mais velho e sempre fala de suas conquistas e de como ele é inteligente. Eles sempre colocam seus testes de cálculo e certificados de banda na geladeira e se gabam dele. Ela também ama minha irmã mais velha porque ela vive para ler e é muito criativa e está sempre mostrando seus projetos às pessoas. A favorita de meu pai é minha irmã mais nova porque ela é esportiva e um garoto-tomem e se parece muito com ele. Não tenho realizações, sou o filho do meio, meus irmãos são todos bonitos, altos e magros, enquanto eu sou mais baixo e gordinho e de aparência média, e eles nunca se gabam de mim. Sempre que algo acontece, a culpa é minha. Eles nunca reordenam seus horários para mim como fazem com meus irmãos. Eles dão mais dinheiro ao meu irmão do que a mim para angariar fundos para a escola, mesmo que precisemos da mesma quantia de dinheiro. Eu não sou tão talentoso ou inteligente e eles sabem disso. Eu sei que sou o menos favorito. Como posso lidar com isto? Melhor Resposta - Escolhido por Asker Sei exatamente como você se sente porque também sou o menos favorito entre quatro crianças. Deixe-me dizer-lhe, honestamente, é um prazer ter seus pais não lhe dando tanto apoio porque quando você é grande e bem-sucedido você pode dizer a todos que você chegou lá sozinho, que sua família nunca realmente acreditou em você, mas você conseguiu de qualquer forma. Também é bom porque receber a menor atenção significa que você pode fazer o que quiser e não ser notado tão facilmente, e os fracassos também não são tão grandes, já que é isso que eles pensam de você, portanto, se seus irmãos perfeitos falharem em algo, vai parecer muito pior do que quando você o faz. Para ser honesto, acabei de perceber o quanto isso soa rancoroso, eu amo meus pais e tenho certeza de que você o faz. Mas pensar a situação sob esta luz faz com que você a veja de maneira diferente e veja as coisas positivas que vêm dela. Outras Respostas (7) Esta pergunta me deixa triste. Sei que sou o filho menos favorito do meu pai, mas ele pelo menos tenta escondê-lo. Apenas faça o que o faz feliz e não se preocupe com o que seus pais dizem. Tudo o que posso dizer é que se você fica triste por estar perto de seus pais, então pare de estar perto deles e pare de falar com eles, pare de sair com sua família e pare de falar com seus irmãos. Seus pais sem dúvida notarão depois de um tempo e receberão a dica. Primeiro, lembre-se que você é tão bom quanto seus irmãos e irmãs. Seus pais têm sorte em tê-lo. Acho que você deve contar a seus pais. Eles podem ou não ouvir. Meu marido passou pela mesma coisa e seus pais ainda mostram favoritos. Espero que os seus façam mudanças. Todos têm coisas em que são bons. Não há nada de errado em ser mais curto. Deus o fez dessa maneira. Se alguém troça de você, está troçando do trabalho de Deus. eu também sou o filho do meio e é exatamente o mesmo comigo, mas tudo isso vai mudar, mas basta que você se inspire para encontrar algo em que você é bom e trabalhe muito e tudo isso vai valer a pena. Comece a gostar de rapazes, vire-se para as drogas e confie em cerca de 30 anos de idade chamado Mike. Ele vai lhe mostrar que você não estava fazendo as boas drogas. Ou, você poderia ir à igreja, ler a Bíblia e fazer amizade com pessoas que realmente se importam com você. Você não está sozinho e se sente assim. MUITO das crianças do meio se sentem deixadas de lado e excluídas de serem "especiais" como seus irmãos. Querida, você também encontrará sua "vocação" na vida. Às vezes todos nós precisamos de um pouco de incentivo e de nos sentir bem em alguma coisa. Você já considerou as "Artes Marciais"? Ela te ensina disciplina, te põe em forma e te dá confiança. Ao estudá-la e praticá-la, você se surpreenderá com a transformação que ocorrerá em sua vida. Além disso, você pode participar de competições, mesmo no nível de iniciante, etc. Eu sei, como estudo as Artes Maciais desde a minha adolescência. Encontre algo que você gosta de fazer, e aprenda a CRER em si mesmo. Quando você acredita em si mesmo, sua "Estrela" interior brilhará e os outros notarão. Boa sorte para você. Tudo se unirá - apenas dê tempo a você mesmo.</w:t>
      </w:r>
    </w:p>
    <w:p>
      <w:r>
        <w:rPr>
          <w:b/>
          <w:color w:val="FF0000"/>
        </w:rPr>
        <w:t xml:space="preserve">id 7</w:t>
      </w:r>
    </w:p>
    <w:p>
      <w:r>
        <w:rPr>
          <w:b w:val="0"/>
        </w:rPr>
        <w:t xml:space="preserve">Easton Corbin - Letra do "All Over The Road" Não senhor, eu não tenho bebido, nem bebi uma cerveja... Esta coisa doce me fez zumbir de sussurros no meu ouvido... Basta dar uma olhada aqui em cima Neste pequeno ninho quente Senhor, você vai entender que estou fazendo o meu melhor e eu sei que estou em toda a estrada que posso...É difícil dirigir com a mão dela aqui no meu joelho Quando ela está em cima de mim e eu estou fora de controle Em toda a estrada Não quero ser multado Não quero causar estragos É difícil me concentrar com seus lindos lábios no meu pescoço Eu digo: "garota, vá com calma". Ela ri, diz "vai ficar tudo bem". E sei que estou em toda a estrada, não posso deixar de ir Um pouco para a esquerda, um pouco para a direita É difícil dirigir com a mão dela aqui no meu joelho Quando ela está em cima de mim e eu estou fora de controle Em toda a estrada Algo sobre estas rodas rodando Rádio tocando a põe em movimento eu?Estou tentando levá-la para casa o mais rápido possível E sei que estou em toda a estrada Não posso deixar de ir Um pouco para a esquerda, um pouco para a direita É difícil dirigir com a mão dela aqui no meu joelho Tenha um pouco de piedade de mim Senhor, sinto muito, sei que estou em toda a estrada Em toda a estrada Em toda a estrada Envie o toque "Em toda a estrada" para sua cela</w:t>
      </w:r>
    </w:p>
    <w:p>
      <w:r>
        <w:rPr>
          <w:b/>
          <w:color w:val="FF0000"/>
        </w:rPr>
        <w:t xml:space="preserve">id 8</w:t>
      </w:r>
    </w:p>
    <w:p>
      <w:r>
        <w:rPr>
          <w:b w:val="0"/>
        </w:rPr>
        <w:t xml:space="preserve">Interativo | Narrativo Um fotógrafo enfrenta muitos problemas quando em uma viagem de carro. Demasiados sujeitos para fotografar, horas de dia insuficientes, tempo insuficiente para atravessar as distâncias necessárias. A falta de autodisciplina só serve para complicar as coisas. Ontem à noite fui para a cama convencido de que haveria uma vista digna de uma madrugada, assim que a luz do dia começou a apertar contra a janela. Devo dizer que odeio quando estou tão certo. Prenafeta é uma daquelas aldeias tradicionais espanholas. Há uma estrada estreita, mal pavimentada, que se enrola no meio até que a subida da serra atrás se torna grande demais, ponto no qual a estrada se fragmenta em estreitos acessos privados até as últimas casas no topo da colina. Em meio ao matagal atrás das últimas casas estão os restos de um Castillo. As casas são de pedra pesada e empoleiradas tão perto da estrada que você pode espreitar pelas janelas (ou apanhar alguém espreitando para fora) enquanto você passa. Muitas das casas ocupam pequenas parcelas de 5 a 10 acres, e os pequenos cercados, marcados por oliveiras muito antigas, foram arados recentemente. Só posso assumir que muitas dessas propriedades fornecem legumes frescos para a cidade vizinha de Mont Blanc, com um pouco guardado para consumo pessoal. Após algumas horas de vagando entre as casas, voltei ao hotel, comi um desayuno tipico de carnes conservadas, pão torrado, tomates, suco e café. De lá, empacotei o carro e voltei ao Mont Blanc, parando um pouco para fotografar várias dezenas de fotos de um finca ainda em funcionamento, aninhado no meio de infinitos vinhedos. Tinha passado tudo isso no caminho na noite passada, mas estava escuro na época, e eu estava ocupado contando o último quilômetro no odômetro. Desde o Monte Blanc, eu voltei um pouco para La Riba, uma cidade fluvial hipnotizante aninhada nas cadeias de montanhas que marcham para o norte até os Pirineus. Na cidade propriamente dita, há pouco espaço para carros, especialmente os maiores, e caminhos de pedestres serpenteiam pelo lado da montanha em todas as direções, serpenteando entre (e sob) apartamentos, lojas e uma escola com vista para morrer. A rodovia e a linha do trem contornam esta cidade adormecida por meio de um enorme viaduto acima do rio e, como tal, a saída é um piscar de olhos e você vai perder o caso. Eu me desfiz de algumas horas com facilidade, antes de eventualmente perceber que ainda não tinha começado a viajar em direção a Madri, e já era meio-dia. Isto acabou significando que eu tinha que renunciar a Vilaverd, outro festival de fotos em potencial que eu havia visto na estrada quando passei pela última vez no trem. Então eu me dirigi para Lleida, pensando que iria simplesmente parar lá para almoçar, e depois seguir para Zaragoza, e depois disso, Madri. Aproximando-me de Lleida, parecia ser outra cidade industrial, semelhante a Geelong e igualmente monótona, mas ao encontrar meu caminho através da área industrial e me dirigir para o centro da cidade, tive um vislumbre do que deve ser a principal atração - uma enorme fortaleza e catedral empoleirada no topo de uma das colinas mais altas da região - e soube imediatamente que passaria algumas horas aqui. De alguma forma, consegui negociar meu caminho até as proximidades da fortaleza, estacionei o carro e consegui um almoço decente nas proximidades. Uma das coisas boas de Lleida, é que não é exatamente um destino turístico - pelo menos, não no sentido de Segóvia, Barcelona, ou Toledo. As pessoas que o estão visitando, ou estão perdidas, ou o procuraram especificamente. O resultado final disto é que há muito poucos turistas. Chegar lá em um dia da semana também ajudou, pois significou que o afluxo local também foi mantido à distância. Não consigo lembrar as datas exatas aqui, mas muitas das exposições dentro da catedral eram dos séculos XII e XIII. É notável pelo seu lugar na história romana e espanhola, e a vista de dentro do pátio da catedral era incrível. A torre do sino era uma história diferente - não sei o que me obrigou a subir, mas quando cheguei ao segundo sino, maior, a passagem já havia se estreitado e os degraus haviam se acentuado, e eu estava me segurando com tudo o que tinha pendurado.</w:t>
      </w:r>
    </w:p>
    <w:p>
      <w:r>
        <w:rPr>
          <w:b/>
          <w:color w:val="FF0000"/>
        </w:rPr>
        <w:t xml:space="preserve">id 9</w:t>
      </w:r>
    </w:p>
    <w:p>
      <w:r>
        <w:rPr>
          <w:b w:val="0"/>
        </w:rPr>
        <w:t xml:space="preserve">Born Blonde: "Fodemos muita gente" Projetos anteriores, fatos de astronauta e por que a rocha espacial pode ser o próximo gênero a ser vigiado. Agora é certamente um bom momento para sua banda ser comparada ao The Stone Roses, e Born Blonde vem recebendo essa linha dos críticos de música há algum tempo. Este intrigante quinteto londrino tem feito ondas pop psicodélicas tranquilas, mas constantes, desde que sua primeira música surgiu no ano passado, e agora eles estão prontos para lançar seu álbum de estréia 'What The Desert Taught You'. Sentamos com o vocalista Arthur Delaney bem antes de sua festa de lançamento do single no Shacklewell Arms em Dalston, para discutir como eles conseguiram gravar meticulosamente sua visão no disco, seus projetos anteriores antes de se tornarem Born Blonde, astronautas e porque o space-rock pode ser o próximo gênero a ficar de olho. Seu novo single "I Just Wanna Be" será lançado em breve, o que vocês poderiam me dizer sobre esta música? Estamos realmente orgulhosos dela. É uma música muito pura, muitos detalhes. Há uma parte de guitarra dupla inspirada por Steve Reich que percorre toda a faixa que você só pode ouvir na décima escuta; Tom e Josh colocaram isso juntos em um momento inspirado. A letra é bem apertada para como eu estava me sentindo na época. Estávamos perto de terminar o álbum e eu estava tentando chegar a algumas conclusões sobre o que tudo isso significava; algo além de toda a loucura e dos altos e baixos sintéticos. Você poderia chamá-lo de "o momento" ou "o aqui e agora", mas é algo menos hedonista do que isso. Acho que a coisa sobre o mundo moderno é que você tem que continuar correndo o tempo todo só para acompanhar. Acho que todos nós esquecemos que é importante apenas levar o tempo necessário para existir. Há beleza nos detalhes, mas você não pode vê-la se ela passar por você o tempo todo. Qual seria o cenário perfeito ou cenário em que seus fãs deveriam dar a esta faixa uma primeira audição? Definitivamente, no banho. Eu li que seu álbum de estréia já está gravado, masterizado e pronto para ser lançado. Você já se decidiu por um nome? Sim, chama-se "What The Desert Taught You" (O que o deserto lhe ensinou). Decidimos isso porque sentimos que era um resumo de tudo o que tínhamos passado para terminar o álbum. Ficamos obcecados com a idéia de que tínhamos deixado nosso caminho, saído em busca dessas músicas e nos encontramos em um lugar sem sentimentos, um pouco deformados e vazios de todas as emoções e modos de ser que você normalmente poderia associar com a felicidade. Demorou um pouco para voltarmos daquela selva, e esta coleção de músicas é sobre a viagem até lá e a tentativa de voltar; acho que foi uma daquelas bandas que estão sempre dispostos a nos empurrar realmente em busca de descobertas, mas isto parece ter sempre uma queda ou um preço que você tem que pagar por isso. Muitas músicas são sobre tentar cruzar o vazio entre o que são suas aspirações e qual é sua realidade. Todos nós atravessamos estes períodos de nossas vidas quando estamos em crise ou não conseguimos encontrar as respostas que estamos procurando no mundo. Às vezes temos que passar algum tempo longe do que é real ou verdadeiro enquanto esperamos que essas respostas cheguem e para nós: isso é o "deserto". As sessões de gravação começaram no ano passado, então você teve uma grande quantidade de tempo no estúdio para elaborar suas canções, isso fez com que você se tornasse perfeccionista? Na verdade, tivemos que diminuir um pouco o tom, pois estava começando a ficar um pouco fora de controle. A razão pela qual acabamos fazendo todo nosso próprio trabalho artístico e vídeos foi porque continuamos recebendo coisas de pessoas que tínhamos contratado para fazê-lo e não era o que estávamos vendo. Fodemos muitas pessoas dessa maneira. Acho que quando você vê algo ou tem uma visão dele, é realmente importante permanecer fiel a isso. Caso contrário, você corre o risco de se tornar apenas a impressão de outra pessoa sobre sua idéia, você sabe que ela meio que perde sua alma e sua relevância, nós realmente nos esforçamos para ver qualquer ponto nisso. Para ser honesto, trata-se de construir uma equipe em que você confia ao seu redor e que o ajudará a concretizar suas idéias. No estúdio, nosso produtor Barny estabeleceu uma nova maneira de pensar para nós, muitas vezes a maneira como escrevíamos peças era tão rápida que não tínhamos tempo para parar e pensar nelas. Criativamente, esse foi nosso desafio, tivemos que sair de tanta preocupação e entrar em um lugar onde pudéssemos nos expressar livremente.</w:t>
      </w:r>
    </w:p>
    <w:p>
      <w:r>
        <w:rPr>
          <w:b/>
          <w:color w:val="FF0000"/>
        </w:rPr>
        <w:t xml:space="preserve">id 10</w:t>
      </w:r>
    </w:p>
    <w:p>
      <w:r>
        <w:rPr>
          <w:b w:val="0"/>
        </w:rPr>
        <w:t xml:space="preserve">Segunda-feira, 22 de outubro de 2012 Nova cor: New Look Bet you thought I meant I mean my hair colour!! Bem, o estilo de corte está mudando ligeiramente, mas desde sua única metade para um novo visual, eu ainda não estou mostrando. Na semana passada, Vince e eu finalmente escolhemos uma nova mesa e cadeiras para a sala de jantar e, como a sala de jantar/cozinha e as áreas de estar são todas uma grande sala, precisávamos mudar a área de estar para ir com nosso novo visual...., então meu pintor (o novo pai) veio para dar à minha parede sua nova cor de cascalho. Eu adorei a cor turquesa suja que era e fiquei nervoso e um pouco triste de vê-la ir.... MAS... eu adoro o visual acabado, a cor de cascalho parece mudar com a luz, às vezes parecendo malva(ish) e às vezes marrom(ish) mais sua muito inteligente. O resto das paredes, se não forem janelas, são cremosas, portanto os quartos ainda são leves e arejados. Eu me diverti adicionando algumas almofadas pretas e algumas neutras/pretas e me diverti procurando por coisas que já possuímos e que não estão expostas há muito tempo para completar o novo visual, é claro que algumas coisas tiveram que ser empacotadas, já que não parecem no momento. Ah, além da mesa e das cadeiras também compramos um novo sideboard, feito de lata! Eu ainda estou brincando com idéias sobre o que colocar nele e na parede atrás dele. Uma idéia era muitas fotos de família em preto e branco.... tempo consumido para fazer mas divertido, compramos um relógio grande bastante interessante (eu adoro relógios como você sabe, então comprar um novo me deixou muito feliz!). Também estou pensando em estampar um número em vermelho na parede para combinar com os números dos sorteios?? Provavelmente 30 ou já que vivemos no No3, talvez um 3 fosse divertido? O que você pensa sobre o número estampado na parede? Eu lhe mostrarei a mesa/cadeiras e a parede uma vez concluída, mas terá que esperar agora até eu voltar de minha viagem aos EUA para o Quilt Market and Festival. TrackBack Comentários Nova cor: New Look Bet você pensou que eu me referia à cor do meu cabelo!! Bem, o estilo de corte está mudando ligeiramente, mas desde sua única metade para um novo visual, ainda não estou mostrando a vocês. Na semana passada, Vince e eu finalmente escolhemos uma nova mesa e cadeiras para a sala de jantar e, como a sala de jantar/cozinha e as áreas de estar são todas uma grande sala, precisávamos mudar a área de estar para ir com nosso novo visual...., então meu pintor (o novo pai) veio para dar à minha parede sua nova cor de cascalho. Eu adorei a cor turquesa suja que era e fiquei nervoso e um pouco triste de vê-la ir.... MAS... eu adoro o visual acabado, a cor de cascalho parece mudar com a luz, às vezes parecendo malva(ish) e às vezes marrom(ish) mais sua muito inteligente. O resto das paredes, se não forem janelas, são cremosas, portanto os quartos ainda são leves e arejados. Eu me diverti adicionando algumas almofadas pretas e algumas neutras/pretas e me diverti procurando por coisas que já possuímos e que não estão expostas há muito tempo para completar o novo visual, é claro que algumas coisas tiveram que ser empacotadas, já que não parecem no momento. Ah, além da mesa e das cadeiras também compramos um novo sideboard, feito de lata! Eu ainda estou brincando com idéias sobre o que colocar nele e na parede atrás dele. Uma idéia era muitas fotos de família em preto e branco.... tempo consumido para fazer mas divertido, compramos um relógio grande bastante interessante (eu adoro relógios como você sabe, então comprar um novo me deixou muito feliz!). Também estou pensando em estampar um número em vermelho na parede para combinar com os números dos sorteios?? Provavelmente 30 ou já que vivemos no No3, talvez um 3 fosse divertido? O que você pensa sobre o número estampado na parede? Eu lhe mostrarei a mesa/cadeiras e a parede uma vez concluída, mas terá que esperar agora até eu voltar de minha viagem aos EUA para o Quilt Market and Festival.</w:t>
      </w:r>
    </w:p>
    <w:p>
      <w:r>
        <w:rPr>
          <w:b/>
          <w:color w:val="FF0000"/>
        </w:rPr>
        <w:t xml:space="preserve">id 11</w:t>
      </w:r>
    </w:p>
    <w:p>
      <w:r>
        <w:rPr>
          <w:b w:val="0"/>
        </w:rPr>
        <w:t xml:space="preserve">Citação Bash: Niteowl7710: Quando fui para o site para ver... Avaliação geral: (N/A) niteowl7710: Quando fui ao site para ver o que a cobertura atual niteowl7710: E recebi um pop-up do Spice.net...oferecendo-me (e cito) niteowl7710: MONSTER TITS -- AS MAIORES MAIORES LIBERTADAS PELA LEI enigmamofm: Wow. enigmamofm: esperar enigmamofm: "Por lei? " niteowl7710: Isso, senhor, é o que diz enigmamofm: Há algum tipo de legislatura reguladora sobre essa questão? niteowl7710: Não tenho certeza, mas neste momento tenho um novo objetivo na vida niteowl7710: Descubra como conseguir um emprego no Departamento de Saúde e Serviços Humanos (faz sentido para mim) niteowl7710: No "Breast Measurement Bureau" niteowl7710: Eu sou senhorita, mas esses são grandes demais, vou ter que multá-la niteowl7710: Bem, sim senhora, tenho certeza que isso parece apenas uma foda, mas asseguro-lhe que é uma ferramenta valiosa que usamos aqui no B.M.B. enigmamofm: Você é um crédito para a sua comunidade, senhor.</w:t>
      </w:r>
    </w:p>
    <w:p>
      <w:r>
        <w:rPr>
          <w:b/>
          <w:color w:val="FF0000"/>
        </w:rPr>
        <w:t xml:space="preserve">id 12</w:t>
      </w:r>
    </w:p>
    <w:p>
      <w:r>
        <w:rPr>
          <w:b w:val="0"/>
        </w:rPr>
        <w:t xml:space="preserve">Tempo para limpar o ar Por algum tempo ficou evidente que, se fosse iniciada uma ação sobre a questão da contaminação do ar de cabine, a aviação alemã provavelmente daria o impulso. Isso agora está provando ser verdade. Pela primeira vez em qualquer lugar do mundo, um ministro sênior do governo não apenas sugeriu mais um estudo para estabelecer se há algum problema, mas pediu uma ação urgente sobre uma questão para a qual ele vê claramente as evidências diante de seus olhos. O ministro alemão dos transportes Peter Ramsauer escreveu ao comissário de transportes da UE Siim Kallas citando 74 relatos de incidentes com vapores de petróleo pirateados em transportadoras alemãs, nove dos quais ele diz terem sido julgados pelo investigador de acidentes BFU como tendo representado um sério risco à segurança. Ramsauer diz que os relatos desses incidentes estão aumentando, e ele quer ação. Ele quer que Kallas garanta que a Agência Européia de Segurança da Aviação encontre uma solução para o problema. A EASA está ciente do problema, mas tem usado cortinas de fumaça e negações da indústria para adiar o tratamento do mesmo. O próprio problema da EASA é o fato de que ela está cronicamente com poucos recursos. Ramsauer está certa, porém, em fazer disto um problema europeu. Agora que a EASA existe, a Alemanha não pode lidar com o problema por si só. Mas é porque a cultura alemã de informação e investigação, embora não seja perfeita, é mais honesta e aberta do que a de qualquer outro país da UE, que a EASA terá que agir em última instância. (Este primeiro artigo apareceu como artigo principal na edição de 23 de outubro do Flight International)</w:t>
      </w:r>
    </w:p>
    <w:p>
      <w:r>
        <w:rPr>
          <w:b/>
          <w:color w:val="FF0000"/>
        </w:rPr>
        <w:t xml:space="preserve">id 13</w:t>
      </w:r>
    </w:p>
    <w:p>
      <w:r>
        <w:rPr>
          <w:b w:val="0"/>
        </w:rPr>
        <w:t xml:space="preserve">Free Markets, Free People Debate: Se tivesse sido uma luta de prêmios, eles a teriam chamado no 9º round (atualização) ou, como disse Michael Moore, "é isso que você ganha por ter John Kerry como treinador de debates". Parece que o debate foi praticamente a favor de Mitt Romney ontem à noite e, como você veria se assistisse ao Morning Joe da MSNBC, eles de repente "descobriram" MItt Romney. Eu sei que deve ter sido um choque que Romney não tenha aparecido na noite passada. De acordo com uma pesquisa da CNN/ORC Internacional realizada logo após o debate, 67% dos observadores do debate interrogados disseram que o indicado republicano ganhou o confronto, com um em cada quatro dizendo que o presidente Barack Obama foi vitorioso. "Nenhum candidato presidencial superou 60% nessa pergunta desde que ela foi feita pela primeira vez em 1984", diz o diretor de pesquisas da CNN Keating Holland. E: Enquanto quase metade dos observadores do debate disse que o confronto não os tornou mais propensos a votar em nenhum dos candidatos, 35% disse que o debate os tornou mais propensos a votar em Romney enquanto apenas 18% disse que o confronto os tornou mais propensos a votar para reeleger o presidente. Mais de seis em cada dez disseram que o presidente fez pior do que o esperado, com um em cada cinco dizendo que Obama teve um desempenho melhor do que o esperado. Compare isso com os 82% que disseram que Romney teve um desempenho melhor do que o esperado. Apenas um em cada dez achou que o ex-governador de Massachusetts teve um desempenho pior do que o esperado. Agora a pesquisa reflete apenas os observadores do debate e não todos os americanos, mas então os debates visam, bem, os observadores do debate, não é mesmo? Uma das coisas que retiro dos números são os 82% que dizem que Romney teve um desempenho melhor do que o esperado, na verdade, conseguiu ver e julgar Mitt Romney por si mesmo ontem à noite e não através do filtro da mídia. Falamos sobre esse tipo de coisa no podcast.  Como a América assistiu ao debate entre Ronald Reagan e Jimmy Carter, quando Reagan estava atrasado nas urnas, e aparentemente decidiu naquela noite que Reagan era aceitável como presidente. O comentarista e blogueiro Andrew Sullivan poderia ter capturado melhor a reação coletiva com este tweet: "Olha, você sabe o quanto eu amo o cara e o quanto sou um espectador de alta informação, mas isto foi um desastre para Obama". Na MSNBC, o apresentador do talk show Chris Matthews perguntou incrivelmente: "Onde estava Obama hoje à noite?" Ele sugeriu que o presidente pegasse algumas dicas das vozes liberais no canal a cabo. "Está havendo um debate quente neste país. Você sabe onde ele está sendo realizado? Aqui, nesta rede, é onde estamos realizando o debate. Temos nossas facas de fora. Vamos atrás das pessoas e dos fatos. O que ele estava fazendo hoje à noite? Ele foi lá desarmado". Obama não conseguiu colocar nenhum ponto no quadro ao não mencionar a polêmica observação de Romney "47%" ou seu trabalho em Bain Capital, Matthews reclamou, enquanto Romney "fez tudo certo", mantendo um olhar direto sobre Obama enquanto ele falava, ignorando as tentativas brandas do moderador Jim Lehrer de cortá-lo e tratando-o como "presa". Matthews disse: "O que Romney estava fazendo? Ele estava ganhando". O comediante Bill Maher, que dá golpes duros regularmente nos conservadores em seu programa de televisão e que deu US$ 1 milhão a um super PAC apoiando a reeleição de Obama, tweetou: "Não acredito que estou dizendo isto, mas Obama parece que precisa de um teleponto" - uma referência aos críticos de Obama que dizem que ele confia demais nos telepontos. Não é bonito.  Não é nada bonito. Agora vamos passar pela verificação obrigatória dos fatos de que ninguém vai prestar atenção também.  Mas a impressão foi feita.  A única pergunta é: será que foi o suficiente para dar a dica para a eleição ao lado dos Romney? E aqui está outro ponto a ser ponderado.  Se os americanos estavam esperando o primeiro debate para determinar se Mitt Romney era aceitável, eles se preocuparão em sintonizar com qualquer um dos outros debates.  Ou dito de outra forma, esta primeira apresentação do debate foi suficiente para convencê-los de que ele pode fazer o trabalho e provavelmente seria melhor do que o titular. Se eu tivesse que adivinhar, eu diria que sim. E se ontem à noite os indecisos ficassem à vontade com uma presidência Romney, isso deveria preocupar os democratas. Foi a maior questão que se colocou neste primeiro confronto: Poderia Romney parecer presidencial ao lado do Obama? A resposta parece ser sim. Uau. Também da CNN: "Acho que nunca ninguém falou com</w:t>
      </w:r>
    </w:p>
    <w:p>
      <w:r>
        <w:rPr>
          <w:b/>
          <w:color w:val="FF0000"/>
        </w:rPr>
        <w:t xml:space="preserve">id 14</w:t>
      </w:r>
    </w:p>
    <w:p>
      <w:r>
        <w:rPr>
          <w:b w:val="0"/>
        </w:rPr>
        <w:t xml:space="preserve">Só porque você está na pista não significa que não possa se manter atualizado com os blogs ao vivo: você pode enviar mensagens para nossas discussões ao vivo durante qualquer uma das sessões através da maioria dos dispositivos móveis com acesso à Internet. 5 comentários sobre Você vai para o Grande Prêmio da Malásia? Eu vivo em KL e sempre recebo ingressos gratuitos, mas acho que não participarei mais das corridas, pois posso obter os resultados "reais" (que é o correto) dos comissários de corrida cerca de uma semana depois...poupa dinheiro, tempo, esforço e cabelo (já que não preciso tirar o meu)...</w:t>
      </w:r>
    </w:p>
    <w:p>
      <w:r>
        <w:rPr>
          <w:b/>
          <w:color w:val="FF0000"/>
        </w:rPr>
        <w:t xml:space="preserve">id 15</w:t>
      </w:r>
    </w:p>
    <w:p>
      <w:r>
        <w:rPr>
          <w:b w:val="0"/>
        </w:rPr>
        <w:t xml:space="preserve">O perigo da proliferação de armas no Oriente Médio A crescente probabilidade de um colapso do regime sírio do Presidente Assad levou outras nações a fazer planos de contingência para evitar que seus estoques de armas químicas e biológicas caíssem nas mãos de terroristas. Há relatos de que os estoques, e os centros de fabricação que os produziram, têm estado sob intensa vigilância durante meses pelas agências de inteligência da Rússia e da OTAN. Um relatório particularmente preocupante afirma que há várias semanas o Presidente Assad autorizou o uso dessas armas contra as forças sírias que combatiam seu regime, mas foi aconselhado contra tal ação pelo governo russo. Publicidade Se isto estiver correto, é um alívio que Assad tenha se afastado do uso destas terríveis armas. Entretanto, pela primeira vez um porta-voz do regime confirmou a existência das reservas, afirmando que, embora as armas não sejam utilizadas contra o povo sírio, ele não poderia descartar o uso das mesmas contra qualquer força estrangeira. Dado que Assad tem afirmado repetidamente que grupos terroristas estão tentando derrubar seu governo, não é difícil ver o regime usando o alegado apoio estrangeiro como um pretexto para o uso futuro dessas armas. Os militares israelenses estão alegadamente observando o tráfego da Síria para o Líbano em busca de qualquer evidência do transporte de armas para o grupo terrorista Hezbollah, apoiado pelo Irã. Algumas das lixeiras de armas químicas e biológicas estão aparentemente a 2 horas de carro da fronteira com o Líbano. Israel indicou que tomará medidas militares para evitar que tais armas sejam transportadas para as mãos de extremistas. Propaganda A comunidade global também está corretamente expressando alarme com relação aos relatos de que a Al Qaeda opera dentro da Síria e procura ativamente obter o controle dessas armas. Há poucas dúvidas de que a Rússia, os Estados Unidos e outros países farão planos de contingência para salvaguardar esses estoques caso o regime de Assad não seja mais capaz de fazê-lo. No entanto, isto pode ser um desafio se houver um colapso caótico do regime Assad em vez de uma transição ordenada de poder.</w:t>
      </w:r>
    </w:p>
    <w:p>
      <w:r>
        <w:rPr>
          <w:b/>
          <w:color w:val="FF0000"/>
        </w:rPr>
        <w:t xml:space="preserve">id 16</w:t>
      </w:r>
    </w:p>
    <w:p>
      <w:r>
        <w:rPr>
          <w:b w:val="0"/>
        </w:rPr>
        <w:t xml:space="preserve">O blog é uma das melhores maneiras de ganhar dinheiro como escritor, mas também é algo que você pode querer fazer ou começar por mil razões.  E saber fazer um Blog é uma das chaves para o reino no que diz respeito a ganhar dinheiro on-line. Quero explicar algo sobre como começar um blog e fazer um blog que funcione para você, o que envolve explicar um pouco sobre negócios on-line e o que você pode fazer com as ferramentas e recursos disponíveis para você. O fato é que, para qualquer pessoa que queira ganhar dinheiro on-line usando um blog, há mais oportunidades do que nunca. E há também centenas de milhares de blogs 'mortos' que representam esperanças e sonhos perdidos para aqueles que queriam "fazer algo", seja para ganhar dinheiro, escrever sobre suas experiências, seus conhecimentos, suas viagens ou o que quer que seja. Vejamos como você pode fazer um blog que ganha dinheiro. Este é o foco de muitos que estão procurando iniciar um blog. Eles querem um "emprego", mesmo que ele funcione para você mesmo blogando - e que melhor emprego você poderia ter?  Liberdade, dinheiro, a satisfação de saber que se pode trabalhar quando se quer. Esta página vai guiá-lo através do processo de iniciar um blog: mostrando-lhe não apenas como fazer um blog, mas como começar um blog e ganhar dinheiro! Então, vamos começar. Primeiro, deixe-me dizer-lhe que a maioria das pessoas que querem começar a fazer blogs fazem isso de maneira completamente errada. Como fazer isso? Elas cometem alguns erros fundamentais na criação de seu blog. Vou analisar os principais erros cometidos pelos novatos no negócio de blogs: - eles compram todas as ferramentas, recursos, plugins, livros eletrônicos que existem por aí. Esta é a bem conhecida síndrome do 'objeto brilhante', pela qual eles fazem um blog fazendo de outra pessoa um monte de dinheiro. Um grande erro. - eles se apressam a entrar no negócio. Você precisa pensar em que tipo de blog e negócio você quer. Você pode querer o dinheiro agora, mas não adianta apressar se você sabe que isso não vai acontecer imediatamente ou nunca vai acontecer. - eles não têm poder de permanência. Eles começam com um assobio e um rugido, mas acabam se desencorajando e desistindo completamente. Daí aquela crescente pilha digital de blogs mortos. - eles se distraem. Estar online significa estar sempre exposto a todos os programas online que ganham dinheiro lá fora. E a todos aqueles grandes plugins de wordpress e grandes novos pacotes que farão você ganhar dinheiro. - eles não têm uma abordagem disciplinada para construir seus negócios. Faça de seu blog seu negócio Você realmente pode fazer de seu blog seu negócio e eu gostaria de lhe mostrar como você deve fazer isso. Este site -- realwritingjobs.org alcançou um ranking na primeira página para 'realwritingjobs' e uma série de outras palavras-chave, o que significa que pode gerar um grande interesse para pessoas -- como você -- que querem ganhar dinheiro escrevendo. Você tem que lembrar que sempre que estiver olhando para fazer um blog você precisa saber que está fazendo marketing usando a internet como sua voz, seu mercado, seu gabinete de exposição e -- é claro -- sua caixa registradora. Você pode realmente usá-la enormemente e melhor do que nunca, desde que você esteja preparado para o sucesso. Como você faz um blog que está preparado para o sucesso? Vamos considerar o que você precisa fazer para montar seu blog de sucesso. Você estará usando seu blog para construir blocos para o seu negócio. O que eu quero dizer? Primeiro, você precisa montar um blog com hospedagem e com um design adequado ao que você deseja fazer. Você precisa criar um blog com hospedagem e com um design que se adapte ao que você quer fazer. Clique em Retweet Segundo, você precisa ter certeza de que está 'otimizado' para a máxima visibilidade on-line. Afinal, não faz sentido fazer o que você quer fazer a menos que você tenha um público e - esperemos - um público 'comprador'. Terceiro, você precisa espalhar a palavra usando as mídias sociais da maneira mais eficaz possível. O objetivo do meu site RealWritingJobs é ajudar as pessoas a encontrar empregos remunerados para escrever, mas também usar os blogs como uma das melhores maneiras de conseguir renda on-line escrevendo. O componente chave para o sucesso de um blog é garantir que ele seja monetizado - que ele ajude a gerar renda e se torne o melhor funil de vendas possível e que você ganhe muito dinheiro noite e dia, dia após dia, dia após dia. Por que blogs, no entanto? Bem, deixe-me explicar brevemente porque blogar é a melhor maneira de ganhar dinheiro on-line - especialmente se é escrever que você quer fazer para ganhar dinheiro. - É simples e fácil de montar. Você simplesmente não precisa de nenhum conhecimento especial. - Ele atende a seus interesses especiais. Você pode identificar o que lhe apaixona e fazer</w:t>
      </w:r>
    </w:p>
    <w:p>
      <w:r>
        <w:rPr>
          <w:b/>
          <w:color w:val="FF0000"/>
        </w:rPr>
        <w:t xml:space="preserve">id 17</w:t>
      </w:r>
    </w:p>
    <w:p>
      <w:r>
        <w:rPr>
          <w:b w:val="0"/>
        </w:rPr>
        <w:t xml:space="preserve">Tudo sobre o menu da Ponte do Porto de Sydney A Ponte do Porto de Sydney A Ponte do Porto de Sydney, é um dos marcos mais famosos do mundo. A Ponte do Porto de Sydney, que também é conhecida como o cabide foi oficialmente aberta em 1932 pelo primeiro-ministro na época, Jack Lang. A Ponte do Porto de Sidnei levou 6 anos para ser construída. A Ponte do Porto de Sydney -- Feita com 6 milhões de rebites Mesmo que a Ponte do Porto de Sydney seja feita de um material comum conhecido como aço, um fato interessante é que ela contém 6 milhões de rebites que foram acionados manualmente. Sendo feita de aço, a Ponte do Porto de Sydney requer pintura regular e tem uma superfície de cerca de 60 campos esportivos. Ao atravessar a ponte do porto de Sydney, você vai notar que ela tem enormes dobradiças para que possa se expandir quando atingir o sol quente de Sydney. Elas estão em ambos os lados da ponte, bem no sopé das torres da ponte. Você também pode ver estas enormes dobradiças visitando a torre do sudeste. Você terá que caminhar para chegar lá e há 200 degraus para chegar ao topo, portanto não tente fazer isso com nenhum parente idoso. O topo da ponte do porto de Sydney em toda sua glória A abertura oficial da ponte do porto de Sydney A abertura oficial da ponte do porto de Sydney foi no sábado, 19 de março, em 1932. Foi uma ocasião muito importante que atraiu grandes multidões para a cidade e ao redor da costa do porto de Sydney. estima-se que até 1 milhão de pessoas vieram assistir à abertura da ponte do porto de Sydney, que foi declarada aberta pelo então atual Premier de New South Wales, o Honorável John T. Lang. Descubra mais informações sobre a ponte do porto de Sydney navegando em outras páginas da barra lateral. 5 pensamentos sobre " A Ponte do Porto de Sydney " Não há nada como a ponte do porto de Sydney, especialmente em NYE! Especialmente para turistas, eu recomendo vir a Sydney para as celebrações em NYE e pegar um lugar nas cabeças ao longo da baía. Pegue um cesto de piquenique, um pouco de vinho branco ou Champers e chute para trás e assista aos fogos de artifício! Adoro Sydney, Oy Oy Oy OY. Gostaria de perguntar como e onde posso pedir para levar minha família para tomar o café da manhã na ponte do porto de Sydney. 2012. Qual é o custo envolvido e a data, se tivermos a sorte de poder conseguir ingressos. Muito obrigado Sonja</w:t>
      </w:r>
    </w:p>
    <w:p>
      <w:r>
        <w:rPr>
          <w:b/>
          <w:color w:val="FF0000"/>
        </w:rPr>
        <w:t xml:space="preserve">id 18</w:t>
      </w:r>
    </w:p>
    <w:p>
      <w:r>
        <w:rPr>
          <w:b w:val="0"/>
        </w:rPr>
        <w:t xml:space="preserve">Os primeiros seis capítulos deste manual representam uma forma de preparar as pessoas para a jornada de Exercícios, de acordo com a notação [19]. (1) Se um guia de oração seguisse de perto as instruções destes capítulos, esta fase preparatória deveria ser concluída dentro de um mês e meio. Entretanto, como você descobrirá, estas páginas ilustram uma abordagem flexível em vez de uma fórmula rígida. O material sugerido poderia representar uma preparação de um ano em vez de um mês e meio. Eles devem ser como o fole de um acordeão que pode ser expandido ou contraído de acordo com a sensação e a necessidade da música que está sendo tocada. Mais da teoria por trás destes seis capítulos serão encontrados nos Capítulos 21, 30, 31: "A Vós ... From Ignatius", "Different Perspectives In Understanding And Using The Exercises", "The Early Stages In Ongoing Spiritual Direction". Durante esta e as próximas entrevistas, uma de suas principais tarefas é estabelecer uma relação com seu diretor. Isto pode levar ainda mais tempo do que as duas ou três primeiras entrevistas, mas o processo será facilitado pela escuta sem juízos de valor e respeito. Nesta primeira entrevista, tenha cuidado para não sobrecarregar seu diretor com demasiadas instruções. Lembre-se de como você se sentiu no início de sua própria jornada de Exercícios - seus medos, ansiedades, apreensões, esperanças e mal-entendidos. Além de uma atmosfera calorosa e sem pressa, você quer estabelecer um contexto de fé. Você é uma pessoa de fé; a pessoa que você está dirigindo é uma pessoa de fé. O trabalho essencial é o trabalho do Espírito de Jesus que está presente com você durante esta entrevista e que está trabalhando através de você. Por isso, em algum momento desta entrevista, você pode querer orar com seu diretor pelo dom da sabedoria do Espírito. Comece a entrevista se apresentando e depois pergunte a seu diretor seu nome. Compartilhe algum aspecto interessante de sua vida, e então pergunte ao seu diretor algumas perguntas sobre sua vida - perguntas simples, como por exemplo: "Oh, você vem de Hamilton". De que parte você vem? ... Qual é a idade de seu filho?" Não se esqueça de trocar nomes e números de telefone por escrito. O ambiente é um de dois iguais ou dois amigos "apenas conversando". Após estas tentativas iniciais de estabelecer uma relação de trabalho, dê tempo suficiente para que seu diretor possa expressar seus medos e esperanças. Você pode introduzir isto com perguntas como: "Por que você decidiu fazer os Exercícios Espirituais? ... O que você espera? ... Quando eu passei pelos Exercícios Espirituais, achei os inícios muito temerosos. Fiquei apreensivo por um bom tempo. Como você se sente ao iniciar esta jornada"? Enquanto a conversa continua, escute ativamente; isto é, escute, alimentando-se e verificando o que você ouve. Não apenas as palavras que você ouve, mas também os sentimentos que estão sendo expressos. Através desta escuta ativa, você permite que seu interlocutor se expresse de forma mais adequada. Por exemplo, por meio de uma escuta ativa: Diretora: Eu realmente não sei por que estou aqui (um pouco nervoso e olhando para longe de você). Eu tive a idéia de me inscrever há muito tempo ... mas ... ah ... Eu não sei.... Pelo menos eu não sabia.... Há tanto para se fazer.... Tudo parece estar vindo na minha direção... (pausa). Guia de Oração: Tudo parece estar puxando para você... clamando por seu envolvimento? Diretora: Uha.... Sim, toda vez que eu parecia me virar nos últimos meses, as pessoas me pediam para fazer algo.... Eu não sabia se poderia fazer isso. Guia de Oração: Você adiou seu compromisso de vir por um longo tempo porque experimentou tantas exigências confusas.... Você parecia ter uma sensação de medo de que talvez você estivesse assumindo muita coisa? Então comece a investigar como seu diretor usa as escrituras na oração - se ele tem muita experiência em rezar com as escrituras, e qual tem sido essa experiência: "Você tem muita experiência em rezar com a Escritura? ... O que você achou útil? ... Que lutas ou dificuldades você teve ao orar com a Escritura?" Simplesmente escute com aquelas habilidades de escuta que você desenvolveu; não ensine neste momento. Em vez disso, ao ouvir, destaque os aspectos positivos no que você percebe. Não comente ou tente mudar os aspectos negativos. Às vezes, nesta fase inicial, pode ser útil compartilhar algumas de suas próprias lutas com a oração bíblica, mas somente se isso ajudar a alcançar a relação. Suas entrevistas não estão compartilhando sessões, apesar da qualidade das primeiras entrevistas, quando você está estabelecendo um relacionamento. Como guia de oração, seja</w:t>
      </w:r>
    </w:p>
    <w:p>
      <w:r>
        <w:rPr>
          <w:b/>
          <w:color w:val="FF0000"/>
        </w:rPr>
        <w:t xml:space="preserve">id 19</w:t>
      </w:r>
    </w:p>
    <w:p>
      <w:r>
        <w:rPr>
          <w:b w:val="0"/>
        </w:rPr>
        <w:t xml:space="preserve">Recentemente, me perguntaram [muito] o que é que eu tenho para o café da manhã. Minha resposta é: na maioria dos dias, um smoothie verde. Então, a pergunta que normalmente se segue é: você não está com fome pouco tempo depois? Ao que eu respondo: Não. Não com a quantidade de legumes e verduras que estou consumindo. Por causa disso, decidi postar a receita [bem, na verdade é mais uma diretriz] de como faço meu smoothie verde. Devo adverti-lo, porém, que não há uma ciência exata para isto, e alguns dias tem um sabor incrível e alguns dias é ... bem .... para ser franco, não tão incrível. Tudo depende do frescor e/ou do amadurecimento de certos ingredientes. Mas a única coisa permanece a mesma é que eu adoro a maneira como me sinto quando bebo um smoothie verde pela manhã. Os smoothies são diferentes dos sucos. Há definitivamente argumentos mais fortes de que os smoothies são melhores simplesmente porque os vegetais estão sendo consumidos inteiros, do jeito que estavam destinados a ser consumidos. Também acho que para uma refeição pela manhã, o smoothie verde é muito mais recheado e o segurará muito melhor do que um suco verde. Então, quais são os benefícios quando você bebe smoothie verde na maioria das manhãs? Muitos. Além de receber uma carga de vitaminas e minerais da linda variedade de verduras, você também está recebendo uma grande dose de nosso melhor amigo, a fibra. A fibra nos ajuda a desintoxicar, e ajuda a manter nossas entranhas felizes. Quando nosso interior está feliz, nosso exterior parece feliz... tão simples quanto isso. Com isso, eu lhe trago algumas instruções para fazer seu smoothie. Brinque com diferentes ingredentes, veja o que você gosta e o que não gosta, e sempre troque as coisas de acordo com o que você acha que é fresco, local, sazonal e orgânico. Feliz Smoothie-ing! Comece colocando um copo de água em um liquidificador de alta potência. Um Vitamix funciona melhor, mas se você não possuir um, então um liquidificador normal funcionará bem. Adicione o suco de limão (se estiver usando), bem como a proteína em pó (se estiver usando). Em seguida, acrescente as folhas verdes. Você vai querer adicionar cerca de 5-6 pedaços grandes de couve (retiro os caules, acho que têm um sabor forte), e adicionar um punhado de espinafres e um punhado de romaine, e a salsa e o coentro. Tentarei seu método de mistura - tenho feito smoothies similares, mas não gostei muito deles, pois não são suficientemente lisos mesmo tendo um liquidificador de qualidade decente. Normalmente faço um grande lote no fim de semana e depois congelo em pequenos potes e depois descongelo durante a semana para que eu possa tomar um todas as manhãs sem a preparação - não sou uma pessoa matinal :-) Uma boa maneira de usar os restos da minha caixa semanal de legumes, recomendaria beterraba, tem um sabor agradável mais a cor rosa! Eu tenho bebido um batido verde todas as manhãs há cerca de seis meses. Que transformação incrível. Ninguém poderia ter me convencido de que eu não passaria fome, mas às vezes olho para o relógio e são 1 ou 2 da tarde e não sinto fome. Isso tem ajudado muito com meus níveis de energia e meu humor. Agora sou um crente porque não era antes. Bem, isso deve ser fé :) Acabei de tomar um Vitamix e o usei pela primeira vez hoje, fiz leite de amêndoa há 10 minutos. Depois, chequei meus e-mails e vi seu novo post. A principal razão pela qual eu queria ter um Vitamix é por causa do Smoothies Verde. Meu outro liquidificador está bem, mas bem... não um Vitamix ;) Ele sempre deixa torrões e sementes, então eu mal posso esperar pelo meu primeiro "novo" Smoothie Verde! Obrigado pela diretriz, ótimo post!</w:t>
      </w:r>
    </w:p>
    <w:p>
      <w:r>
        <w:rPr>
          <w:b/>
          <w:color w:val="FF0000"/>
        </w:rPr>
        <w:t xml:space="preserve">id 20</w:t>
      </w:r>
    </w:p>
    <w:p>
      <w:r>
        <w:rPr>
          <w:b w:val="0"/>
        </w:rPr>
        <w:t xml:space="preserve">Lei de Mídia Social -- Entrevista com Pete Bott Parte 1 Fui recentemente inundado com perguntas sobre o uso de fotos, música e vídeos online. A mídia social oferece enormes oportunidades de compartilhamento e promoção, mas muitas pessoas e organizações permanecem no escuro sobre as leis e regulamentos pertinentes ao compartilhamento de material de direitos autorais online. Achei que esta seria uma grande oportunidade para descobrir exatamente o que a lei diz atualmente sobre o compartilhamento de fotos, música e vídeos on-line -- o que podemos e não podemos fazer, e como garantir que não infringimos os direitos autorais ou violamos nenhuma lei de privacidade. Pete Bott é um solicitador do Departamento de Música, Mídia e Entretenimento da Blacks Solicitors LLP em Leeds, Reino Unido. Ele também é o antigo front-man da banda elétrica de Leeds, Heads We Dance , e um companheiro de etiqueta de Little Boots , Plan B and The Streets , então ele conhece a indústria de dentro para fora. Eu peguei Pete e lhe pedi para responder algumas perguntas comuns sobre música, mídia e lei de entretenimento: P: Você poderia explicar os diferentes níveis de direitos autorais, com relação a conteúdos como música, fotos e vídeos, que são postados online? R: No Reino Unido, os tipos mais comuns de obras protegidas por direitos autorais são colocados em duas categorias.  A primeira categoria, freqüentemente descrita como "obras subjacentes", inclui obras literárias, dramáticas, musicais ou artísticas originais.  A segunda categoria, muitas vezes descrita como "obras derivadas", inclui gravações sonoras, filmes ou transmissões. Como resultado, uma peça musical gravada, por exemplo, normalmente incorporará: 1) uma obra musical, 2) uma obra literária (a letra) e 3) uma obra de gravação sonora.  Essas três obras separadas podem ser de propriedade de três pessoas separadas. Não há "níveis de direitos autorais" como tal, mas o proprietário de uma obra com direitos autorais tem vários direitos exclusivos, incluindo o direito de copiar a obra e o direito de emitir cópias da obra para o público. Vale a pena dar uma olhada nas seções 1-21 da Copyright, Designs and Patents Act 1988 para maiores detalhes. P: Como você descobre se as informações disponíveis on-line são restritas por direitos autorais, e o que você deve fazer se quiser usar uma determinada peça de material protegido por direitos autorais para seus próprios fins? R: Ao contrário das marcas registradas, um trabalho protegido por direitos autorais não precisa ser registrado, pois os direitos autorais (sujeitos a certos requisitos) subsistem automaticamente. Como resultado, você deve assumir que os direitos autorais de qualquer música, fotografia, artigo ou vídeo que você encontrar on-line são de propriedade de alguém que tem os direitos exclusivos estabelecidos na primeira resposta acima. P: Há casos em que você tem permissão para usar ou experimentar partes do conteúdo protegido por direitos autorais disponíveis on-line sem solicitar permissão? R: Sim, há várias isenções que estão estabelecidas na Parte III da Lei de Direitos Autorais, Desenhos e Patentes de 1988 e incluem "tratamento justo" de um trabalho para crítica, revisão e reportagem de notícias.  Alguns proprietários de obras protegidas por direitos autorais também permitem expressamente o uso sem solicitar permissão. Além disso, a proteção aos direitos autorais não pode durar para sempre.  Por exemplo, os direitos autorais de obras literárias, dramáticas, musicais ou artísticas expiram no final do período de 70 anos a partir do final do ano civil em que o autor morre (sujeito às disposições adicionais da seção 12 da Lei de 1988 de Direitos Autorais, Desenhos e Patentes). P: Você pode explicar o que é coberto pelo mandato do PRS? R:O PRS para Música coleta royalties em relação aos direitos de interpretação de seus membros, que são compositores, compositores e editores musicais. Essencialmente, os royalties devem ser pagos aos compositores, compositores e editores musicais sempre que sua música for tocada ou executada em público (isto inclui online, TV, rádio, em uma loja ou pub, ou em um show).  O PRS for Music, portanto, licencia organizações para tocar, executar ou disponibilizar músicas com direitos autorais em nome de seus membros e distribui os royalties resultantes a esses membros. P: As regras mudaram recentemente com relação à música ao vivo - você poderia explicar as mudanças, e como isso afetaria a gravação e a postagem de apresentações ao vivo online? R: O Live Music Act 2012 entrou em vigor em 1 de outubro de 2012 com o efeito de que os locais na Inglaterra e no País de Gales com capacidade para menos de 200 pessoas não precisam mais de uma licença para música ao vivo. O Live Music Act 2012 em vigor procura remover algumas das restrições à música ao vivo estabelecidas pelo Licensing Act 2003 e assim facilitar a realização de shows em pubs e pequenas apresentações ao vivo.  Entretanto, o Live Music Act 2012 não afeta os direitos autorais la ws em relação à gravação e postagem de música ao vivo online. P: No exemplo de uma turma de escola primária querendo cantar uma música pop em seu concerto escolar, onde apenas pais e professores estariam presentes</w:t>
      </w:r>
    </w:p>
    <w:p>
      <w:r>
        <w:rPr>
          <w:b/>
          <w:color w:val="FF0000"/>
        </w:rPr>
        <w:t xml:space="preserve">id 21</w:t>
      </w:r>
    </w:p>
    <w:p>
      <w:r>
        <w:rPr>
          <w:b w:val="0"/>
        </w:rPr>
        <w:t xml:space="preserve">No post anterior, mostramos uma apresentação que olhava para os Estados Unidos da perspectiva de uma corporação e como ela seria completamente insustentável. Felizmente, há pouca probabilidade de que a América tenha algo a ver com o status S-Corp, e muito mais provavelmente acabará como um Kolhoz agrário. A razão: com base em uma pesquisa da Pew sobre a juventude americana, ou aqueles de 18 a 29 anos, têm mais uma resposta positiva em relação ao socialismo do que ao capitalismo. Vamos deixar as coisas por aí. Sim, eles saem do ensino médio escrevendo sobre como a Reserva Federal fixa os preços no supermercado para que seu pobre traseiro sagrado não seja arrancado.  A leitura de artigos do segundo grau sobre economia é uma aventura desoladora no abismo da desesperança para o futuro. Sandy Storm Victims.... não é diferente "onde está o governo, o trabalho do governo é ajudar a todos que não podem ajudar a si mesmos". Primeiro, esta afirmação/crença já é ruim o suficiente. Segundo, o "governo" disse-lhes para evacuar...eles não o fizeram. O senso comum lhes disse para armazenar alimentos.... eles não o fizeram. Se eu tiver que ouvir mais uma pessoa reclamando do potencial de morrer de frio, vou vomitar... pegar um casaco e um cobertor, seus idiotas. Reclamando sobre a polícia!!  Esta é a melhor.  Chorando por causa dos saqueadores e perguntando onde está a polícia...Houston ficou sem poder por 10 dias.  Milhões de pessoas...nenhum problema de saque...zero.  Claro, eu me lembro de ver os sinais na CNN "os saqueadores serão fuzilados" .... pessoas, aceitando a responsabilidade por sua própria comida, poder e segurança.   Imagine isso. Em 8 meses fiz 153 *unique* mudanças no software em que estou trabalhando (bugs, melhorias, mudanças de suporte. Isso é pesquisado, escrito, testado e implantado. Não são necessários rollbacks. cerca de 1 mudança entregue por dia. A maioria de 8 a 10 dias com um empurrão de 20 horas ocasional. Por que é que os homens mais ricos do mundo têm financiado tanto a revolução comunista quanto a legislação socialista? Por que é que os socialistas ricos cooptaram fundações isentas de impostos que agora dominam a educação americana? Como o meme socialista ganhou controle sobre a maior parte da imprensa, rádio e TV do mundo? Como é que os oligarcas com ligações de amizade com o centro do poder desenvolveram poderosos centros de controle nos partidos Democrata e Republicano, assumiram o Departamento de Estado dos EUA, se manipularam para controlar a Casa Branca? Quem são os membros do grupo de poder que está confiscando os recursos humanos e naturais do mundo inteiro? E por que eles apoiariam o que parece ser o caminho para sua própria destruição? As respostas a todas essas perguntas aparecem em Tragédia e Esperança escrito pelo mentor de Bill Clinton na Universidade de Georgetown, Dr. Carroll Quigley. Eles são os super-ricos cujo objetivo é converter todos os governos ao socialismo mundial que eles, os banqueiros internacionais e os cartéis empresariais, controlarão. Feudalismo: controle por parte de uma minoria entrincheirada, em benefício próprio: oligarquia social, política ou econômica. Você está lendo isto online, portanto, não vou perder seu tempo. O objetivo do livro é fornecer fatos chocantes suficientes sobre as práticas manipuladoras da elite do poder americano, que os leitores serão motivados (ou seja, zangados o suficiente) a tomar parte nos esforços para colocar os 1% mais ricos sob controle, antes que empobreçam o planeta e destruam a biosfera. O livro apresenta provas esmagadoras de que, mascarada por trás de uma fachada democrática, uma elite econômica que compreende menos de 1% da população governa silenciosa e astuciosamente a América. Sua imensa riqueza e poder lhes permitem exercer tanto controle sobre o processo governamental, que efetivamente operam o país como uma oligarquia feudal. O livro deixará poucas dúvidas de que o governo tem servido como uma ferramenta para subsidiar e legitimar sua exploração de recursos nacionais e internacionais, enquanto as mudanças legislativas tributárias deixaram a nação com um sistema de distribuição de riqueza feudal. Apresentar as evidências para substanciar este argumento não é a principal razão pela qual o livro foi escrito. Documentar os métodos usados pela elite para manipular, controlar e explorar aqueles com menos dinheiro ou poder é o verdadeiro propósito. Pelo menos 80% do livro é dedicado à documentação de sua metodologia muito eficaz. Embora seja evidente que a maioria das pessoas está de alguma forma ciente de que o governo parece atender às corporações e grupos de lobby influentes, o contribuinte médio é prático</w:t>
      </w:r>
    </w:p>
    <w:p>
      <w:r>
        <w:rPr>
          <w:b/>
          <w:color w:val="FF0000"/>
        </w:rPr>
        <w:t xml:space="preserve">id 22</w:t>
      </w:r>
    </w:p>
    <w:p>
      <w:r>
        <w:rPr>
          <w:b w:val="0"/>
        </w:rPr>
        <w:t xml:space="preserve">Houston, Temos um problema Na semana passada, John McCain e Barack Obama se reuniram para apoiar o plano de resgate econômico. Três semanas antes, eles se reuniram em lembrança de 11 de setembro de 2001. Esses atos maduros e bipartidários suscitam a pergunta: Que outras questões deveriam levar estes homens a falar a uma só voz? Mais importante, já que será um pouco anticlimático que eles falem a uma só voz no dia 5 de novembro, quais questões devem fazer com que nosso governo fale em uníssono? Não desde John F. Kennedy, um presidente realmente entendeu o valor incalculável do espaço. Em 12 de setembro de 1962, na Universidade Rice, o presidente Kennedy falou sobre a importância de os Estados Unidos terem um programa espacial vibrante e preeminente. "Queremos fazer parte dele - queremos liderá-lo". Pois os olhos do mundo agora olham para o espaço, para a Lua e para os planetas além... nossa liderança na ciência e na indústria, nossas esperanças de paz e segurança, nossas obrigações para conosco e para com os outros, tudo isso exige que nos tornemos... a nação líder mundial na exploração do espaço". Quarenta e seis anos depois, somos "a nação líder mundial em exploração do espaço". Mas não por muito tempo. Outras nações, particularmente a China, estão buscando uma chance de conquistar o título. A natureza odeia um vácuo e os chineses vêem uma enorme oportunidade com a aposentadoria de nossa frota de ônibus espaciais programada para 2010. Que eles são um peso pesado ascendente nesta arena foi visto no final do mês passado quando Pequim lançou sua terceira missão tripulada no espaço e sua primeira caminhada pelo espaço. O fato do presidente e chefe do Partido Comunista Hu Jintao ter sido mostrado ao vivo na televisão estatal aplaudindo seus "Taikonautas", é o que mais chama a atenção da política que está sendo marchada por trás deste programa militar. Em 2010, ou pouco depois, quando a frota de ônibus espacial estiver naftalina, a Estação Espacial Internacional - construída quase inteiramente com dinheiro dos contribuintes americanos - continuará forte. A estação é um bem nacional agora no limite de seu potencial. Ela poderia não só servir aos nossos cidadãos nos próximos anos, mas também poderia ser usada como plataforma de encenação para enviar astronautas dos Estados Unidos de volta à Lua e além dela. A questão óbvia então se torna, sem o vaivém, como levar nossos astronautas até a estação que construímos? Até a Rússia invadir a Geórgia, os Estados Unidos haviam planejado pagar milhões à Rússia para lançar nossos astronautas para a estação espacial até que nosso veículo de apoio e tripulação da próxima geração entrasse em operação. Agora, essa opção, enquanto ainda em cima da mesa, parece cada vez mais arriscada. E quanto ao setor privado? A NASA iniciou um programa chamado Serviço de Transporte Orbital Comercial. Com a idéia de que uma empresa comercial do setor privado projete e construa cargas e naves espaciais que possam atender às necessidades da NASA em órbita terrestre baixa. Embora bem-vindo, o Escritório de Contabilidade do Governo recentemente observou que as reivindicações dessas empresas privadas para atender a essa exigência são "altamente otimistas". Os foguetes Ares de reposição e as cápsulas Orion que são projetados para devolver os astronautas à Lua e explorar asteróides próximos à Terra e Marte não estão programados para voar até 2014, na melhor das hipóteses. A história dita que a data de lançamento de cada um deles pode estar mais distante do que o planejado. A partir de agora, os Estados Unidos têm basicamente zero opções para os quatro a seis anos em que nosso programa de vôo espacial humano escurecerá. Enquanto o Sr. McCain e o Sr. Obama têm feito ruídos mais positivos ultimamente em relação à compreensão da importância de nosso programa espacial humano, pode-se perdoar se surgirem dúvidas sobre sinceridade. Será que eles realmente viram a luz sobre o assunto ou estão jogando com as dezenas de milhares de votos "espaciais" na Flórida? Embora aparentemente um convertido agora, em novembro de 2007, o Sr. Obama revelou um novo plano educacional de 18 bilhões de dólares que ele propôs pagar atrasando os programas da NASA Ares e Orion por cinco anos. "Não vamos ter engenheiros e cientistas para continuar a exploração espacial se não tivermos filhos que sejam capazes de ler, escrever e computar", disse o Sr. Obama na época. Embora ninguém espere que o Sr. McCain ou o Sr. Obama sejam Kennedy-esquesos com relação a esta questão, uma série de pessoas atenciosas dentro e fora do negócio sentem que ambos os homens precisam entender que se perdermos a preeminência no espaço, é uma posição que podemos nunca mais voltar. Junto com esse medo está o entendimento de que nenhuma nação na Terra é mais dependente de seus bens no espaço do que os Estados Unidos. A política, como os CDs de música e os romances, muitas vezes precisa de um gancho. Eu ofereço isto</w:t>
      </w:r>
    </w:p>
    <w:p>
      <w:r>
        <w:rPr>
          <w:b/>
          <w:color w:val="FF0000"/>
        </w:rPr>
        <w:t xml:space="preserve">id 23</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49. Fulfilment by Amazon (FBA) é um serviço que a Amazon oferece aos vendedores que lhes permite armazenar seus produtos nos armazéns da Amazon, e a Amazon faz diretamente a coleta, embalagem, envio e atendimento ao cliente nesses itens. Algo que a Amazon espera que você goste especialmente: Os itens FBA são elegíveis para a entrega GRATUITA do Super Saver e para como se fossem itens Amazon. Descrição do Livro Data de Lançamento: 12 de maio de 2011 1968. O ano em que Paris sai para as ruas. O ano em que Martin Luther King perde sua vida por um sonho. O ano em que nasce Eleanor Maud Portman. O mundo da jovem Elly é moldado por aqueles que o habitam: seus pais amorosos, mas loucamente distraíveis; uma melhor amiga que cheira a batatas fritas e conhece palavras exóticas como "escória"; um velho fop que se aproxima de sua casa, um imitador de Shirley Bassey que se aproxima por trás; por último, é claro, um coelho chamado Deus. Numa infância apimentada de momentos comuns e extraordinários, a única constante de Elly é seu irmão Joe. Vinte anos depois, Elly e Joe são totalmente adultos e tão próximos como sempre foram. Até, isto é, uma manhã brilhante, quando um único evento que quebra a terra ameaça destruir seus laços para sempre. Abrangendo quatro décadas e movendo-se entre Essex suburbano, a costa selvagem da Cornualha e as ruas de Nova York, esta é uma história sobre a infância, excentricidade, o lado mais escuro do amor e do sexo, a atração e o poder dos laços familiares, a perda e a vida. Mais do que tudo, é uma história sobre o amor em todas as suas formas. 1968. O ano que Paris toma as ruas. O ano em que Martin Luther King perde sua vida por um sonho. O ano de nascimento de Eleanor Maud Portman. O mundo da jovem Elly é moldado por aqueles que o habitam: seus pais amorosos, mas loucamente distraíveis; uma melhor amiga que cheira a batatas fritas e conhece palavras exóticas como "escória"; um velho fop que se aproxima de sua casa, um imitador de Shirley Bassey que se aproxima por trás; por último, é claro, um coelho chamado Deus. Numa infância apimentada de momentos comuns e extraordinários, a única constante de Elly é seu irmão Joe. Vinte anos depois, Elly e Joe são totalmente adultos e tão próximos como sempre foram. Até, isto é, uma manhã brilhante, quando um único evento que quebra a terra ameaça destruir seus laços para sempre. Abrangendo quatro décadas e movendo-se entre Essex suburbano, a costa selvagem da Cornualha e as ruas de Nova York, esta é uma história sobre a infância, excentricidade, o lado mais escuro do amor e do sexo, a atração e o poder dos laços familiares, a perda e a vida. Mais do que tudo, é uma história sobre o amor em todas as suas formas. Ofertas Especiais e Promoções de Produtos Compre qualquer produto vendido pela Amazon.co.uk excluindo qualquer dispositivo Kindle e e-books e nós adicionaremos um certificado de 10 presentes promocionais à sua conta para gastar em moda amazônica selecionada. Veja como (termos e condições aplicáveis) {"itemData":[{"priceBreaksMAP":null, "buy\i... to Basket", "Add both to Basket", "Add all three to Cart"], "showDetailDefault": "Show availability and delivery details", "shippingError": "An error occurred, please try again", "hideDetailDefault":"Hide availability and delivery details", "priceLabel":["Price:", "Price For Both:", "Price For All Three:"], "preorder":["Pre-order this item", "Pre-order both items", "Pre-order all three items"]}}} Crítica: "Às vezes, com gargalhadas engraçadas, outras vezes, com uma triste tristeza intestinal, o livro está repleto de personagens únicos e complexos que são tão originais, bem observados e acreditáveis que você será completamente absorvido pelo mundo deles" --Easy Living: "Ele captura perfeitamente a natureza nebulosa e mágica da juventude e todos os seus mistérios, contra um pano de fundo de eventos da vida real" --Elle: "Uma história de irmãos</w:t>
      </w:r>
    </w:p>
    <w:p>
      <w:r>
        <w:rPr>
          <w:b/>
          <w:color w:val="FF0000"/>
        </w:rPr>
        <w:t xml:space="preserve">id 24</w:t>
      </w:r>
    </w:p>
    <w:p>
      <w:r>
        <w:rPr>
          <w:b w:val="0"/>
        </w:rPr>
        <w:t xml:space="preserve">J' Adore Fifi Flowers...é um concurso! Nós nos apaixonamos pela Fifi Flowers pela primeira vez no Facebook .  Ficamos cativados pelas cores de sua arte e, é claro, pelo seu tema....PARIS!  Estamos emocionados por ela estar contribuindo com o prêmio do concurso deste mês no Facebook e queremos que você aprenda um pouco mais sobre a Fifi e o que a inspira. 1.  Lemos em seu site que a vida deve ser cheia de caprichos e diversão... o que você faz além de pintar para manter seu dia divertido e caprichoso? Primeiro... Eu sou a mãe dos meninos adolescentes e eles acrescentam diversão à minha vida todos os dias!  Eddd... Eu encontro um pouco de capricho em tudo o que vejo e faço.  Como artista, acho que vejo meu ambiente como uma possível pintura... e constantemente tiro fotos ao longo do dia... a inspiração está em toda parte! 2.  Obviamente, amamos que você pinte cenas tão coloridas de Paris, você pode nos dizer quando e como se apaixonou por nossa cidade favorita? Eu visitei Paris apenas UMA VEZ, mas ela NUNCA saiu de moi... Espero que um dia eu volte àquela cidade AMAZENTE... Até lá, eu pintarei meus sonhos de Paris!  O que não se deve amar na Cidade... A história, a arquitetura... a maneira incrível como ela me faz sentir sabendo que meu artista favorito viveu e criou... Como seria maravilhoso pintar todos os dias em Paris... Ooh la la la! 3.  As pessoas lhe enviam suas fotografias favoritas de Paris e o encomendam para pintar para eles.  Qual é o cenário mais popular que é enviado a você? A Torre Eiffel é provavelmente o cenário mais popular.  Muitas vezes a Torre Eiffel NÃO está nas fotos que eles enviam, mas eles querem que seja adicionada. Alguns dos muitos pontos de vista que pinto sobre Paris não existem de verdade... são um sonho, uma fantasia... são um pouco caprichosos! 4.  Você tem algum lugar secreto em Paris que faça um grande fundo fotográfico que você possa compartilhar com nossos convidados? Quando eu estava em Paris eu não tinha itinerário... minha mãe e eu simplesmente andávamos pelas ruas... oui oui oui... havia lugares que visitávamos que todos conhecem, mas basicamente nos jogávamos nas ruas para vivenciar a Cidade! Em todos os lugares que percorremos encontramos um tesouro... um café da FAB, uma loja de chapeau (chapéu), exposições de arte em museus minúsculos, chocolates... Não há UM único lugar secreto, mas uma multidão! Eu não acredito que já tenha lido um livro sobre "Paris", mas já li muitos livros de ficção e não-ficção em Paris. Apresentamos livros e entrevistamos alguns autores que escreveram romances baseados em Paris sobre Reading is Fashionable ... como Kirsten Lobe, Corine Gantz e Paula McLain para citar alguns.  Também me inspirei para pintar marcadores depois de ler livros baseados em Paris... Difícil escolher apenas um que se destaque que todos eles fazem moi anseiam por estar em Paris. Para ver mais obras de arte da Fifi Flowers, visite seu site .  Para comprar uma de suas pinturas ou gravuras, visite sua loja .  Você também pode segui-la no Twitter @FifiFlowers .</w:t>
      </w:r>
    </w:p>
    <w:p>
      <w:r>
        <w:rPr>
          <w:b/>
          <w:color w:val="FF0000"/>
        </w:rPr>
        <w:t xml:space="preserve">id 25</w:t>
      </w:r>
    </w:p>
    <w:p>
      <w:r>
        <w:rPr>
          <w:b w:val="0"/>
        </w:rPr>
        <w:t xml:space="preserve">Como obtê-lo como uma nota, não como uma mídia? Como obtê-lo como uma nota, não como mídia? Eu tenho um cartão funerário que eu gostaria que apenas o texto de uma página fosse em notas pessoais. Quando o digitalizo, ele aparece como um jpeg ou pdf e não consigo obtê-lo para copiar e colar nas notas. Eu sei que os jpegs têm que ir como mídia. Mas eu só quero o texto, sem ter que digitar tudo à mão....helportar por favor! Sandyhelp por favor!</w:t>
      </w:r>
    </w:p>
    <w:p>
      <w:r>
        <w:rPr>
          <w:b/>
          <w:color w:val="FF0000"/>
        </w:rPr>
        <w:t xml:space="preserve">id 26</w:t>
      </w:r>
    </w:p>
    <w:p>
      <w:r>
        <w:rPr>
          <w:b w:val="0"/>
        </w:rPr>
        <w:t xml:space="preserve">Michael Horn: Com o rápido crescimento do aprendizado on-line - tanto em ambientes de aprendizado virtual em tempo integral quanto com maior freqüência no aprendizado combinado nas escolas - há uma oportunidade de transformar o sistema educacional do país de suas raízes de modelo de fábrica para um sistema centrado no estudante que pode ser personalizado de forma acessível para diferentes necessidades de aprendizado e, assim, reforçar o aprendizado de cada estudante e a competitividade da América. Uma das principais razões pelas quais o sistema educacional do país falha com tantos alunos é porque ele nunca foi construído para ajudar cada criança a realizar seu potencial máximo. Porque os estudantes têm necessidades de aprendizagem diferentes em momentos diferentes -- os estudantes aprendem em ritmos diferentes, têm aptidões diferentes e têm níveis de conhecimento diferentes quando entram em uma sala de aula -- aproveitar o poder da tecnologia para fazer as coisas positivas que ela tem feito em tantos outros setores da sociedade é vital. Embora esta seja uma importante oportunidade nacional, não significa que a melhor maneira de impulsionar esta inovação seja por parte do governo federal. Essa é uma das razões para o Digital Learning Now! um esforço liderado pelos ex-governadores Jeb Bush e Bob Wise para aproveitar esta oportunidade de transformação, concentra-se nas coisas que os estados devem fazer para criar um sistema educacional centrado no estudante. Dito isto, é importante que o governo federal apóie as condições para a transformação - e elimine requisitos onerosos para os educadores no terreno. Para promover este fim, há vários passos que ele pode e deve dar. Implementar o financiamento de mochilas: Os dólares do Título I e do Título II devem seguir os alunos até a experiência educacional, e não apenas escolar, de sua escolha. Com o crescimento dos cursos de aprendizagem on-line, é importante permitir que os alunos tenham acesso a grandes professores e à experiência de aprendizagem certa para suas necessidades, independentemente de seu código postal. Promover o crescimento individual dos estudantes como medida de desempenho: Afastar-se do modelo de responsabilidade do site escolar AYP No Child Left Behind. Criar transparência ao ter estados focados no crescimento do aprendizado de cada estudante individualmente. Dado que um sistema centrado no aluno reconhecerá que cada aluno tem necessidades de aprendizado diferentes em momentos diferentes, só faz sentido mudar para um sistema que aproveite a tecnologia e capte como cada criança está se saindo em tempo quase real, não apenas anualmente, e pode dar crédito aos educadores que ajudam um aluno a fazer progressos significativos, independentemente de onde ela começou. Ao fim de criar transparência no sistema educacional em torno do aprendizado dos estudantes, bem como criar um mercado maior para estimular o investimento privado no aprendizado digital, apoiar os padrões estaduais do Common Core é também um papel apropriado para o governo federal - enquanto que agir como capitalista de risco da educação da nação não é. Apoiar o aprendizado baseado na competência: O sistema educacional de hoje mantém o tempo como uma constante com o resultado de que o aprendizado de cada estudante é altamente variável. Um sistema de aprendizagem baseado na competência inverte a equação e mantém o aprendizado constante - os estudantes só avançam depois de dominarem um conceito ou habilidade - de modo que o tempo se torna a variável. Em um sistema alimentado pelo aprendizado digital para personalizar para as necessidades de cada estudante, operar em um sistema baseado em competência é fundamental. O governo federal deve apoiar - e até mesmo incentivar - os estados em direção a sistemas de aprendizagem baseados em competência, e deve eliminar todas as políticas que ancoram o sistema atual no tempo, como a medida de responsabilidade do AYP que se concentra nos estudantes que limpam uma barra mínima em um teste anual em um dia arbitrário. Foco nos resultados dos estudantes, não na regulamentação de insumos: O sistema atual é regulado com um foco obsessivo nos insumos - coisas como leis de certificação de professores que ditam à população a partir da qual as escolas podem contratar professores, a um financiamento categórico que tranca no lugar as coisas em que as escolas podem e não podem gastar. O desafio com a gestão através de insumos é que ela bloqueia a inovação. O governo federal contribui para isso com regras e regulamentos muitas vezes bem intencionados que semearam uma mentalidade de conformidade nos distritos escolares, em oposição a uma mentalidade que se concentra em como melhor servir os alunos. Embora não seja glamoroso, eliminar coisas como a regra do "suplemento não suplantar" no Título I e outros requisitos semelhantes é necessário para liberar o poder do aprendizado digital. Ajude a modernizar a infra-estrutura escolar: O acesso à Internet é insignificante em muitas escolas hoje em dia e não apoiará uma mudança para um sistema educacional centrado no estudante, alimentado pelo aprendizado digital. A política eRate do governo federal deve ser revisitada para apoiar a modernização das escolas e o acesso dos estudantes de baixa renda à Internet. Finalmente, uma das coisas mais importantes que o governo federal pode fazer é usar seu púlpito de bully para celebrar e encorajar a inovação no sistema educacional do país - e para recompensar o sucesso por reforçar os resultados da aprendizagem dos estudantes, quase independentemente de como estes ganham</w:t>
      </w:r>
    </w:p>
    <w:p>
      <w:r>
        <w:rPr>
          <w:b/>
          <w:color w:val="FF0000"/>
        </w:rPr>
        <w:t xml:space="preserve">id 27</w:t>
      </w:r>
    </w:p>
    <w:p>
      <w:r>
        <w:rPr>
          <w:b w:val="0"/>
        </w:rPr>
        <w:t xml:space="preserve">Conteúdo Alex Kovac, jogando pôquer na cidade de Nova York, deixa $10.000 para os jogadores Joey e Harry que ele não pode pagar de volta. Alex convence o amigo Jerry Feldman a subir num avião para Las Vegas com ele e tentar ganhar 10 mil dólares para pagar a dívida. Descobrindo que um Jerry Feldman de nome semelhante é um frequentador regular do cassino, Jerry é compedido por 10.000 dólares pelo cassino, sem fazer perguntas. Um quarto e outros benefícios acompanham o comp. Um garçom chamado Smitty, um velho conhecido de Alex, é um contador de cartas especializado, por isso ele é apostado pelos caras para um jogo de blackjack de alto limite. Patti Warner, uma antiga namorada de Alex, é agora a amante do chefe do cassino. Sua atração mútua retorna, mas os problemas surgem após uma vitória nas mesas de $500.000, não apenas do cassino, mas de Joey e Harry, que vieram a Las Vegas para receber seu dinheiro ou para se vingar. O diretor Ashby teve notórios problemas com o estúdio e recortou o filme para si mesmo antes de ser retirado de suas mãos e recortado pelo estúdio. Anos mais tarde, enquanto falava na Universidade do Sul da Califórnia, Jon Voight descobriu que a versão do filme que havia sido mostrada aos estudantes não era a versão teatral, mas sim o corte original de Ashby (que foi considerado perdido). Isto foi levado à atenção da Warner Home Video que lançou o filme Ashby Director Cut em DVD em 30 de junho de 2009.</w:t>
      </w:r>
    </w:p>
    <w:p>
      <w:r>
        <w:rPr>
          <w:b/>
          <w:color w:val="FF0000"/>
        </w:rPr>
        <w:t xml:space="preserve">id 28</w:t>
      </w:r>
    </w:p>
    <w:p>
      <w:r>
        <w:rPr>
          <w:b w:val="0"/>
        </w:rPr>
        <w:t xml:space="preserve">Como encontrar seu tipo e trabalho de livro Um dos maiores erros que os atores cometem é não conhecer seu tipo, ou tão freqüentemente referido como uma marca. A maioria acredita que eles são atores e podem desempenhar muitos papéis. Em uma maioria do teatro, isto é verdade por causa da distância entre o ator e o público. Mas na câmera, que é mais íntima, quem você realmente é e o que seu olhar representa é óbvio, e a maquiagem e o guarda-roupa do personagem raramente podem proteger isso. O tipo pode ser vital para seu sucesso, tanto para a reserva de comerciais quanto para o trabalho teatral, especialmente quando se inicia uma carreira. No entanto, a maioria dos atores não dá o tempo necessário para determinar seu tipo. Quando você conhece seu tipo/marca, você pode disparar fotos de cabeça que o comercializem melhor, descrever-se inteligentemente à sua representação e submeter-se a papéis que você tem mais chances de reservar. Mas como você determina o que é? Não é fácil para a maioria. Você pode precisar da ajuda de outros porque é difícil ser objetivo sobre si mesmo. A maioria dos atores tende a se rotular como mais ou menos do que como eles escolhem se ver. É por isso que é importante investigar. Sugiro que você espere para começar a se definir ou rotular até ter completado pelo menos seis meses de treinamento profissional, não acadêmico, de atuação. Seu treinamento inicial ajudará porque: 1. As oficinas de atuação o expõem a uma gama de personagens para os quais você pode ter razão. 2. As aulas profissionais comerciais e teatrais on-camera lhe darão uma boa oportunidade de ver e estudar objetivamente a si mesmo. 3. Muitos professores de estudo de cenário e de tecnologia na câmera freqüentemente o colocam em papéis que eles acreditam serem indicativos de sua aparência e personalidade. 4. As aulas de improvisação lhe ensinarão a confiar em seus instintos e a trabalhar através de seus blocos, o que ajudará a libertá-lo para que você possa estar presente de forma autêntica Durante sua investigação, você deve olhar honestamente para as seguintes coisas. 1. Idade. Você não precisa necessariamente olhar para sua idade real, mas sim para a faixa etária em que você pode brincar autenticamente. 2. Aspecto físico. Você é fisicamente uma ingnue? Uma jovem mulher líder? Um jovem protagonista? Uma mulher de vanguarda? Um homem de vanguarda? Um personagem/comediante? Então há uma digitação mais específica, como um jovem personagem, um homem ou mulher de vanguarda, de classe alta, country, hip/trendy, urbano, etc. Talvez você precise de ajuda para etiquetar seu tipo, por isso sugiro que você elabore um questionário conciso usando esses quatro fatores. Em seguida, interrogue professores, amigos e alguns estranhos que você encontrar em uma festa, esperando na fila, em um avião, etc. Os estranhos podem muitas vezes ser mais objetivos. Não deixe de dizer àqueles que você está perguntando que você precisa de honestidade para que eles possam ser úteis. E você deve aceitar o que eles dizem (sem comentários de você) para que tenham a liberdade de ser verdadeiros. Você pode ou não gostar do que você aprende a ser sua idade percebida, aparência física, personalidade e/ou essência. Pode não ser quem você realmente é (como você mesmo se conhece), mas é assim que agentes, diretores de elenco e diretores provavelmente poderiam vê-lo. Abrace a informação. Provavelmente será preciso mais do que o que prescrevo aqui, mas este é um bom começo. O que você aprender sobre si mesmo durante esta investigação sobre digitação deverá ser de grande benefício para você pessoalmente e para sua carreira. Divirta-se aprendendo como os outros o percebem. Carolyne, diretora de elenco, atriz trabalhadora e diretora, é considerada pelos agentes, diretores de elenco e estudantes, o melhor treinador de Audição Comercial em Los Angeles. Desde 1982, as Oficinas Carolyne Barry têm sido uma das mais bem sucedidas e cheias de treinamento nas Escolas de Atuação. A Sra. Barry e sua equipe de coaching treinaram milhares de atores profissionais. As abrangentes oficinas de atuação, comerciais, hospedagem e teatro musical e os professores oferecidos em seus programas têm sido frequentemente votados como os MELHORES pelos leitores dos bastidores. Siga Carolyne no Facebook e no Twitter. www.carolynebarry.com www.mastertalentteachers.com</w:t>
      </w:r>
    </w:p>
    <w:p>
      <w:r>
        <w:rPr>
          <w:b/>
          <w:color w:val="FF0000"/>
        </w:rPr>
        <w:t xml:space="preserve">id 29</w:t>
      </w:r>
    </w:p>
    <w:p>
      <w:r>
        <w:rPr>
          <w:b w:val="0"/>
        </w:rPr>
        <w:t xml:space="preserve">Páginas domingo, 18 de novembro de 2012 FOTD - Ouça-me rugir! Hoje visitei minha irmã para jantar e passar a noite e ela me perguntou se eu poderia tentar recriar o "From Head To Toe's Lion" sobre ela. Se você não sabe quem é From Head To Toe, ela é um Guru de Beleza no YouTube e ela também é muito legal! Aqui está o tutorial dela: E aqui está como Sarah olhou para o final Infelizmente eu esqueci minha câmera, então tivemos que nos contentar com o iPhone e isso não funcionou muito bem! Espero que você possa ver o que eu fiz e em algum momento eu o farei novamente usando uma câmera decente! Produtos utilizados: Yaby Daisy and Almond Butter Liquid Foundation Elf Cream Eyeliner in Black MUA Heaven and Eart Palette Top row number 1 and 5 MUA nude lipstick (nome de sombra a ser adicionado) Rimmel Brown Eyebrow Pencil Isto obviamente não é perfeito, pois foi a primeira tentativa, mas estou muito satisfeito com o resultado.</w:t>
      </w:r>
    </w:p>
    <w:p>
      <w:r>
        <w:rPr>
          <w:b/>
          <w:color w:val="FF0000"/>
        </w:rPr>
        <w:t xml:space="preserve">id 30</w:t>
      </w:r>
    </w:p>
    <w:p>
      <w:r>
        <w:rPr>
          <w:b w:val="0"/>
        </w:rPr>
        <w:t xml:space="preserve">Adaptado por Alex Garland do lendário gibi de John Wagner e Carlos Ezquerra e filmado em 3-D, o drama de ficção científica dirigido por Pete Travis chega em casa quando o Lionsgate lança Dredd em Blu-ray 3D, DVD, Download Digital, On Demand e Pay-Per-View em 8 de janeiro de 2013. Não é segredo que os anos 80 voltaram em grande estilo a Hollywood, e para prova não procure mais que o sucesso de "The Expendables 2" e os inúmeros remakes e reinícios das franquias da era Reagan. Isso, entretanto, não faz com que seja menos estranho que uma seqüência da comédia de 1988 de Arnold Schwarzenegger e Danny DeVito, "Twins", esteja nas obras com Eddie Murphy como um irmão há muito perdido. O estúdio já gravou um par de escritores para abordar a história de "Triplets". A estrela "Livro de Mórmon" Josh Gad e Ryan Dixon (" Jackass: The Movie ") se unirão para o tratamento, mas somente Dixon escreverá um rascunho real do roteiro, presumivelmente porque Gad estará ocupado com a próxima comédia da NBC "1600 Penn". Ivan Reitman não estará na cadeira do diretor desta vez, optando pelo produtor. Apesar de viver com a notícia de uma seqüência durante oito meses, Pier Paolo Pasolini 'S Trilogia da Vida (Critério) Pier Paolo Pasolini foi o último Neo-Realista da Itália, um produto da Europa pós-P2, que foi fervorosamente católico, abertamente gay, desafiadoramente marxista, e uma das vozes mais originais da segunda metade do século 20. Antes de seu brutal assassinato em 1975 (após a estréia de seu ainda controverso canto do cisne, "Salo"), Pasolini dirigiu uma trilogia de filmes baseada em obras-primas da literatura medieval: Boccaccio's " O Decameron ," Chaucer's " Os Contos de Canterbury ," e "As Mil e Uma Noites (também conhecidas como "As Noites Árabes"). Os três filmes celebram a natureza carnal, desinibida, terrestre e crua dos textos originais, deixando pouco à imaginação, mas oferecendo também as próprias visões muito singulares e pontuais de Pasolini sobre a sociedade moderna, o consumismo, os costumes religiosos e sexuais (e as hipocrisias), e uma celebração não adulterada do corpo humano, tanto masculino quanto feminino. Projeto de produção extraordinário de Dante Ferretti e outro evocativo, novembro está aqui! É hora de Ação de Graças, preparativos para a Sexta-feira Negra e novos títulos de Filmes Sob Demanda para escolher! Muitos filmes familiares estão chegando este mês, tais como "Brave" e "ParaNorman", filmes de ação como "The Amazing Spider-Man", "The Expendables 2 ? e drama como "Sparkle" e "Flying Lessons". Se você é um fã de esportes radicais, você vai adorar "Nitro Circus: The Movie (3D)" e fãs de horror podem estar interessados em "The Apparition". Naturalmente, com um novo mês de títulos de Movies On Demand também vem uma nova oferta de Movies On Demand! Este mês, um sortudo ganhador poderá ganhar este pacote de prêmios, que inclui: (1) $10 Cable Cash (1) [ Read More ] O post Check Out November And Holiday Titles On Movies On Demand (And Enter To Win ShockYa's Twitter Giveaway) apareceu primeiro no site Shockya.com.  Depois de participar do conjunto de ação deste ano The Expendables 2 , Arnold Schwarzenegger 's cinematic comeback up a gear up in January with the release of South Korean director Kim Jee-woon's (The Good, the Bad, the Weird, I Saw the Devil) English language debut The Last Stand , e Lionsgate lançou agora o 'trailer final' para a comédia de ação, que você pode assistir abaixo. Tudo o que parece ter ouvido recentemente são atores e cineastas expressando seu desejo de se envolver com a Guerra das Estrelas da Disney: Episódio VII e mais além. Bem, Quentin Tarantino não é um deles! No Britannia Awards no hotel Beverly Hilton na quarta-feira, o Entertainment Weekly conversou com o diretor de filmes como Pulp Fiction , Inglorious Basterds e Reservoir Dogs e pediu-lhe suas idéias para fazer parte da nova trilogia. "Eu poderia me importar menos", disse ele ao site. Não é um fã da idéia então? "Não, desculpe. Especialmente se a Disney vai</w:t>
      </w:r>
    </w:p>
    <w:p>
      <w:r>
        <w:rPr>
          <w:b/>
          <w:color w:val="FF0000"/>
        </w:rPr>
        <w:t xml:space="preserve">id 31</w:t>
      </w:r>
    </w:p>
    <w:p>
      <w:r>
        <w:rPr>
          <w:b w:val="0"/>
        </w:rPr>
        <w:t xml:space="preserve">Esta é uma discussão sobre a necessidade de ajuda do casal problen dentro dos fóruns de Manutenção Geral, Solução de Problemas e Acidentes. parte da categoria de Técnico &amp; Modificação &amp; Reparos Gerais; olá eu tenho um impresa wrx 04 com tubo para cima para baixo e reflash bough o carro já modded i ... o casal problen precisa de ajuda *Os usuários registrados que estão inscritos não vêem este anúncio. Por favor, entre ou registre-se gratuitamente! ello eu tenho um 04 impresa wrx com tubo para cima para baixo e reflash bough o carro já modded eu recebo p0546 frequentemente e eu sei que há alguma rosca mas eu sou novo nisso e novo no subaru eu não sei muito sobre tudo isso e em 3ª velocidade alta rpm eu recebo p0244Turbocharger Wastegate Solenoid A Range/Performance então eu não sei realmente o que fazer aqui e eu moro em uma vila então não há nenhuma boa loja de carros haha para checar alguma idéia? Preciso saber qual Gerenciamento de Motor. O carro precisa ser refinado. É um exagero. O PO546 é o sensor EGT. Presumo que quem já modulou o carro removeu o sensor EGT. Todos estes são problemas comuns. O Google pesquisa o número de código + Subaru para obter informações mais detalhadas. ok eu uso a porta de acesso cobb e o ajuste vai ser caro? eu verifiquei o fórum de casais alguns dizem para usar uma resistência 2.2 entre acoplador, mas é bom que eles removam o sensor egt já que ele supostamente está lá para verificar se há problemas??7 ok eu uso a porta de acesso cobb e afinação vai ser caro? eu verifiquei o fórum de casal alguns dizem para usar uma resistência de 2,2 entre acopladores, mas é bom que eles removam o sensor de egt já que ele supostamente está lá para verificar problemas??7 Use o mapa LWG da Cobb para ajudar com o problema de sobrecarga. O sensor EGT só está lá para ter certeza de que o gato uppipe está bem; como ele é removido (muito provavelmente), não é necessário, então basta fazer a correção do resistor. Você provavelmente terá que obtê-lo no site da Cobb. A menos que o carro tenha sido ajustado sob medida, essa seria minha recomendação. Se ele tiver sido ajustado sob medida, você precisará ir a uma loja e ajustar as mesas de impulso.</w:t>
      </w:r>
    </w:p>
    <w:p>
      <w:r>
        <w:rPr>
          <w:b/>
          <w:color w:val="FF0000"/>
        </w:rPr>
        <w:t xml:space="preserve">id 32</w:t>
      </w:r>
    </w:p>
    <w:p>
      <w:r>
        <w:rPr>
          <w:b w:val="0"/>
        </w:rPr>
        <w:t xml:space="preserve">A oportunidade de orçar mensalmente a saúde de seu animal de estimação Nosso objetivo é proporcionar os melhores cuidados de saúde possíveis para seus animais de estimação em um ambiente agradável e amigável.  Nossa prática está oferecendo um novo esquema de fidelidade que permite aos proprietários de animais de estimação espalhar o custo do tratamento de rotina. A adesão ao esquema está aberta a todos os clientes que estão com a clínica há mais de 6 meses. Nosso Plano Premier oferece: Controles regulares e manutenção da saúde geral de seu animal de estimação Pagamentos mensais convenientes para serviços de rotina Descontos em serviços adicionais Visitas regulares significam que temos a oportunidade de administrar as vacinas necessárias e dispensar tratamentos precisos e atualizados de vermes e pulgas.  Além disso, um exame clínico geral nos dá a oportunidade de monitorar cuidadosamente a saúde geral de seu animal de estimação, o que, em muitos casos, pode evitar problemas no futuro. O que está incluído no plano: Exames clínicos completos, duas vezes (uma vez no momento da vacinação) por ano Vacinações anuais Tratamento contra vermes Tratamento contra pulgas Aconselhamento dietético 10% de desconto nas taxas normais de esterilização 10% de desconto nas taxas normais de dentaduras 10% de desconto nas taxas normais para produtos adicionais contra pulgas e vermes 10% de desconto nas taxas normais para dietas e diversos 15% de desconto nas vacinações adicionais Plano "Sênior" inclui exame de sangue anual Como faço para me registrar? Por favor, ligue para a clínica para preencher um simples formulário de registro, que exigirá os detalhes de sua conta bancária. Caso você tenha alguma dúvida, nossa equipe terá prazer em responder a qualquer pergunta.</w:t>
      </w:r>
    </w:p>
    <w:p>
      <w:r>
        <w:rPr>
          <w:b/>
          <w:color w:val="FF0000"/>
        </w:rPr>
        <w:t xml:space="preserve">id 33</w:t>
      </w:r>
    </w:p>
    <w:p>
      <w:r>
        <w:rPr>
          <w:b w:val="0"/>
        </w:rPr>
        <w:t xml:space="preserve">Bertelsmann e Pearson para combinar negócios de livros Os grupos de mídia internacionais Bertelsmann e Pearson anunciaram hoje que combinarão as atividades de suas respectivas editoras de livros, Random House e Penguin Group. A Bertelsmann deterá 53% e a Pearson 47%. O fechamento da transação está previsto para o segundo semestre de 2013, após a aprovação regulamentar. O anúncio da combinação foi feito hoje em Gtersloh, Alemanha, por Thomas Rabe, Presidente e CEO da Bertelsmann, e em Londres por Marjorie Scardino, Chefe Executiva da Pearson. Funcionários e membros do conselho Após o fechamento, Markus Dohle, Presidente e CEO da Random House em todo o mundo, será CEO do novo grupo. John Makinson, Presidente e CEO da Penguin, se tornará Presidente do Conselho de Administração. Outras nomeações de executivos seniores serão anunciadas oportunamente. Bertelsmann nomeará cinco representantes para o Conselho de Administração do grupo, Pearson quatro. O novo nome será Penguin Random House. Até o fechamento, as empresas manterão suas atuais operações separadas e continuarão conduzindo os negócios de forma independente. Nova cobertura do grupo editorial O novo grupo editorial incluirá todas as divisões editoriais e impressos da Random House e Penguin nos Estados Unidos, Canadá, Reino Unido, Austrália, Nova Zelândia, Índia, África do Sul, assim como a editora Penguin na China, e as operações editoriais da Random House em espanhol na Espanha e na América Latina. A editora de língua alemã Verlagsgruppe Random House, com sede em Munique, não fará parte do Grupo e permanecerá na Bertelsmann. Na nova empresa, as marcas editoriais da Random House e Penguin continuarão a publicar seus livros com a autonomia de que desfrutam atualmente, e manterão suas identidades editoriais distintas. O Presidente e CEO da Bertelsmann Thomas Rabe diz: "Com esta combinação planejada, a Bertelsmann e a Pearson criam o melhor caminho para o futuro de nossas renomadas editoras de livros comerciais, a Random House e a Penguin, permitindo-lhes publicar ainda mais efetivamente em formatos e canais de distribuição tradicionais e emergentes. Ela se baseará em nossa tradição editorial, oferecendo uma extraordinária diversidade de oportunidades de publicação para autores, agentes, livreiros e leitores, juntamente com um apoio e recursos inigualáveis". Um marco para o grupo Bertelsmann Sr. Rabe também observou, "O anúncio de hoje é um marco não só para a Random House, mas também para todo o grupo Bertelsmann, com seus 177 anos de história editorial. Seu significado para nossos negócios e para a ressonância cultural de nossas operações de publicação de livros em todo o mundo está em pé de igualdade com acordos tão importantes como a aquisição da Goldmann Verlag em 1977; a aquisição de uma participação na Bantam Books, nosso primeiro investimento nos EUA, naquele mesmo ano; a compra da Doubleday em 1986; e especialmente a da Random House em 1998. Cada uma destas etapas teve como objetivo aumentar a amplitude e a qualidade das operações editoriais da Bertelsmann, como nossa nova empresa fará". Para a Bertelsmann, a combinação planejada também marca um passo significativo na implementação de suas quatro novas prioridades estratégicas sob Thomas Rabe, que recentemente adotou e anunciou: fortalecimento do núcleo, transformação digital, estabelecimento de plataformas de crescimento e desenvolvimento de regiões de crescimento. O Presidente e CEO comenta: "A combinação de Random House e Penguin, antes de tudo, fortalece significativamente a publicação de livros, um de nossos principais negócios. Em segundo lugar, avança a transformação digital em uma escala ainda maior, e em terceiro lugar, aumenta nossa presença nos mercados-alvo de crescimento: Brasil, Índia e China". Uma correspondência quase perfeita, disse Marjorie Scardino, diretora executiva da Pearson: "O pinguim é uma parte bem sucedida, altamente respeitada e muito amada da Pearson". Esta combinação com a Random House - uma empresa com uma combinação quase perfeita da cultura, padrões e compromisso com a excelência editorial do Pinguim - aumentará muito suas fortunas e suas oportunidades". Juntas, as duas editoras poderão compartilhar uma grande parte de seus custos, investir mais para seus autores e leitores e ser mais aventureiras em experimentar novos modelos neste excitante mundo de livros e leitores digitais em rápida evolução". Markus Dohle, Presidente e CEO da Random House, acrescenta: "Nossa nova empresa reunirá a experiência editorial",</w:t>
      </w:r>
    </w:p>
    <w:p>
      <w:r>
        <w:rPr>
          <w:b/>
          <w:color w:val="FF0000"/>
        </w:rPr>
        <w:t xml:space="preserve">id 34</w:t>
      </w:r>
    </w:p>
    <w:p>
      <w:r>
        <w:rPr>
          <w:b w:val="0"/>
        </w:rPr>
        <w:t xml:space="preserve">Sites para os quais escrevo, pois tive um resfriado nos últimos dias, portanto nenhuma atualização importante por enquanto. Espero que amanhã. No entanto, por enquanto, vou apontar alguns links interessantes em seu lugar. O primeiro é um grupo de pessoas de um fórum que freqüento. Eles estão arrecadando dinheiro para a instituição de caridade infantil Whizz Kidz . Eles estão fazendo isso jogando uma maratona de 48 horas de Tomb Raider, tentando completar cada jogo de Tomb Raider em 48hrs seguidas. Boa sorte para eles é tudo o que posso dizer! Se você quiser acompanhar seu progresso ou contribuir com uma doação, acesse o site deles http://tombraider.jimmed.net/ . A maratona de 48h começa no próximo fim de semana, 23 de agosto. A segunda é uma coleção de artigos sobre jogos em família no wired.com. Estes artigos de Paul Govan parecem bastante promissores e eu gostei de sua escrita passada graças à descoberta dele através do play.tm. Faz uma mudança em relação aos escritos mais breves em outros sites que não parecem tão jornalísticos na natureza como estes. Então, salte para http://blog.wired.com/geekdad/2008/08/th\\\i...</w:t>
      </w:r>
    </w:p>
    <w:p>
      <w:r>
        <w:rPr>
          <w:b/>
          <w:color w:val="FF0000"/>
        </w:rPr>
        <w:t xml:space="preserve">id 35</w:t>
      </w:r>
    </w:p>
    <w:p>
      <w:r>
        <w:rPr>
          <w:b w:val="0"/>
        </w:rPr>
        <w:t xml:space="preserve">A realidade pode ser menos glamorosa, pois muitos doutorandos (pelo menos das Ciências Sociais) serão capazes de lhe dizer quais são as vozes no artigo. Os três principais problemas de trabalhar em casa: pode ficar muito solitário que você esteja sempre no trabalho... (então você começa a sonhar com 9-5 empregos) é preciso muita disciplina para não sucumbir à vontade de fazer (de repente desejável) trabalhos domésticos, dormir, assistir TV... [Como foi corretamente apontado: a maioria destes problemas se aplica também a qualquer pessoa que seja autônoma, embora possa ter um escritório]Em uma virada interessante, estes inconvenientes do escritório em casa levam alguns dos trabalhadores superflexíveis dos dias modernos a realmente gastar dinheiro no aluguel de espaço de escritório compartilhado... Deixe uma resposta Houve um erro com seu comentário, por favor tente novamente. Nome (obrigatório) Mail (não será publicado) (obrigatório) Website Search About Desde outubro de 2006 sou estudante de DPhil, bem como assistente de pesquisa no Oxford Internet Institute e aqui compartilho com o leitor acidental minhas reflexões sobre diferentes aspectos da Internet e da sociedade. Sinta-se à vontade para comentar ou simplesmente ignorar :-)</w:t>
      </w:r>
    </w:p>
    <w:p>
      <w:r>
        <w:rPr>
          <w:b/>
          <w:color w:val="FF0000"/>
        </w:rPr>
        <w:t xml:space="preserve">id 36</w:t>
      </w:r>
    </w:p>
    <w:p>
      <w:r>
        <w:rPr>
          <w:b w:val="0"/>
        </w:rPr>
        <w:t xml:space="preserve">Procurando um lugar para passar o Natal e o Ano Novo no sudeste da Ásia Somos duas meninas planejando uma viagem de 10 dias que inclui o Natal e o Ano Novo. Se alguém tiver experiências ou souber de um lugar agradável para passar o Natal, por favor, conte e compartilhe conosco!! Pensamos sobre a Indonésia ou a Tailândia, mas não temos certeza. Também no caso de você ter estado nesses países e saber quais ilhas e lugares são os melhores, você pode nos falar sobre isso? Queríamos ter uma mistura de momentos divertidos, instrutivos e relaxantes durante a viagem! Também para o Natal, gostaríamos de estar em um lugar católico! Vou à Tailândia para o natal e o ano novo. Vou para Koh phi phi pouco antes do natal, koh tao para mas e koh paghnan para o ano novo. estes são lugares muito comuns para mochileiros na Tailândia, mas todos eles são conhecidos por festejar e beber, então não tenho certeza se isso acontecerá antes de você. talvez tente Chang mai ou pai. não tenho certeza sobre lugares católicos</w:t>
      </w:r>
    </w:p>
    <w:p>
      <w:r>
        <w:rPr>
          <w:b/>
          <w:color w:val="FF0000"/>
        </w:rPr>
        <w:t xml:space="preserve">id 37</w:t>
      </w:r>
    </w:p>
    <w:p>
      <w:r>
        <w:rPr>
          <w:b w:val="0"/>
        </w:rPr>
        <w:t xml:space="preserve">Como tornar a transição para os Condos de Toronto mais suave Um 30 de outubro de 2012 - Atualizado: 30 de outubro de 2012 À medida que mais e mais baby-boomers se aproximam da idade da aposentadoria, eles têm que enfrentar a questão se devem ou não reduzir seu tamanho para os condomínios de Toronto. Sejamos realistas - administrar uma casa grande pode ser tanto financeiramente quanto fisicamente drenante para um indivíduo ou casal que está caminhando para seus anos dourados. É neste momento que o downsizing precisa ser levado em consideração. Pode ser uma transição bastante difícil sair de uma casa de família na qual se vive há muitos anos. Normalmente nunca é uma mudança fácil, mas a maioria dos idosos que fizeram um downsizing nos condomínios de Toronto não se arrependem da decisão mais tarde. Faz sentido logicamente - é apenas emocionalmente que a maioria das pessoas tem um problema para tomar a decisão final de se mudar. Suas lembranças ainda estão lá Uma coisa que você precisa ter em mente é que suas lembranças estão lá em sua mente e não em sua casa. Segurar uma casa por causa das lembranças que ela tem nem sempre é a melhor decisão a tomar. Você ainda levará as lembranças da casa para sua próxima residência e será capaz de fazer da nova casa sua e estabelecer novas lembranças nela. Embora possa ser uma perda no início, física e financeiramente é a coisa certa a fazer e você pode trabalhar através dela e ir para o outro lado. Chame as tropas e peça ajuda a sua família - não apenas com a mudança, mas com a tensão emocional que ela terá sobre você também. Diga a eles como vai ser difícil e que você apreciaria alguma ajuda com o impacto emocional que isso vai ter sobre você. A maioria dos membros da família será mais do que compreensiva e lhe dará algum tempo extra durante esta difícil transição. Você pode até ser convidado a sair para almoços e jantares extras que você pode desfrutar com sua família. Nem sempre é uma redução de espaço, mesmo que você possa estar reduzindo seu espaço, você ainda pode estar melhorando seus recursos. Muitos condomínios hoje em dia têm benefícios luxuosos a eles que você não tinha acesso em sua própria casa. As comodidades disponíveis podem ser bastante atraentes em muitos condomínios de Toronto! Se você ainda não começou a olhar para os condomínios de Toronto, é uma boa hora para começar. Você encontrará uma grande variedade em toda a cidade de Toronto e trabalhar com um agente imobiliário lhe dará a chance de descobrir o que está disponível para que você possa tomar uma decisão informada sobre como seguir em frente para uma nova residência.</w:t>
      </w:r>
    </w:p>
    <w:p>
      <w:r>
        <w:rPr>
          <w:b/>
          <w:color w:val="FF0000"/>
        </w:rPr>
        <w:t xml:space="preserve">id 38</w:t>
      </w:r>
    </w:p>
    <w:p>
      <w:r>
        <w:rPr>
          <w:b w:val="0"/>
        </w:rPr>
        <w:t xml:space="preserve">Tendo pesquisado as coisas por algum tempo, cheguei à conclusão de que a única determinação é "Conectado de volta à matriz". Cheguei à conclusão de que as pessoas são realmente ignorantes demais. E mesmo que minha afirmação no título seja uma ignorância, a ignorância é uma bênção. Ela parte meu coração com toda a dor do coração do mundo. Das guerras à fome. Da guerra à fome. Até a família média que passa a vida a raspar. Também me parte o coração ler diariamente as besteiras que são divulgadas como notícias relevantes, enquanto os fatos desumanos são suprimidos. Muitas pessoas neste site, e muitas outras, estão aqui apenas para ridicularizar tudo e mais alguma coisa. Eles não conseguem ver fatos básicos, o que indica que estão em uma folha de pagamento. Como muitas pessoas já disseram, uma única pessoa não pode mudar o mundo. Mas coletivamente, nós podemos criar um mundo melhor. Mas, apesar de haver tantas pessoas que não sabem o que fazer e ridicularizam os artistas. Nunca iremos adiante. Eu tenho uma família que amo de todo o coração. E enquanto tenho pesquisado, para o chamado futuro melhor para minha família, dias, semanas e anos passam. E durante todo este tempo, o mundo policial está ficando cada vez mais apertado. Você nunca vencerá o sistema, ele já está em vigor há muito tempo. A única opção atualmente é jogar o sistema dentro do sistema. O fato ainda permanece o que tenho em minha cabeça. Os fatos dos verdadeiros acontecimentos no mundo. Isto nunca vai mudar. Eu sofro com a moralidade humana. Você não precisa ser um teórico da conspiração para ter o bom senso de saber o que está comendo, ou o que é medicação para o que e o que o lado afeta. Você meramente ajusta seus hábitos alimentares a um padrão de vida mais saudável. Se você tem dor de cabeça, chupe-a. Não tome pílula após pílula pela garganta abaixo. A vida é realmente muito curta. Aproveite todos ao seu redor por cada minuto de cada dia de cada ano. Porque, antes que você perceba, o tempo passou e eles podem ter ido embora. Tendo pesquisado as coisas por algum tempo, cheguei à conclusão de que a única determinação é a de "Voltar a ser conectado à matriz". Cheguei à conclusão de que as pessoas são realmente ignorantes demais. E mesmo que minha afirmação no título seja uma ignorância, a ignorância é um êxtase. Ela parte meu coração com toda a dor do coração do mundo. Das guerras à fome. Da guerra à fome. Até a família média que passa a vida a raspar. Também me parte o coração ler diariamente as besteiras que são divulgadas como notícias relevantes, enquanto os fatos desumanos são suprimidos. Muitas pessoas neste site, e muitas outras, estão aqui apenas para ridicularizar tudo e mais alguma coisa. Elas não conseguem ver fatos básicos, o que indica que estão em uma folha de pagamento. Como muitas pessoas já disseram, uma única pessoa não pode mudar o mundo. Mas coletivamente, nós podemos criar um mundo melhor. Mas, apesar de haver tantas pessoas que não sabem o que fazer e ridicularizam os artistas. Nunca iremos adiante. Eu tenho uma família que amo de todo o coração. E enquanto tenho pesquisado, para o chamado futuro melhor para minha família, dias, semanas e anos passam. E durante todo este tempo, o mundo policial está ficando cada vez mais apertado. Você nunca vencerá o sistema, ele já está em vigor há muito tempo. A única opção atualmente é jogar o sistema dentro do sistema. O fato ainda permanece o que tenho em minha cabeça. Os fatos dos verdadeiros acontecimentos no mundo. Isto nunca vai mudar. Eu sofro com a moralidade humana. Você não precisa ser um teórico da conspiração para ter o bom senso de saber o que está comendo, ou o que é medicação para o que e o que o lado afeta. Você meramente ajusta seus hábitos alimentares a um padrão de vida mais saudável. Se você tem dor de cabeça, chupe-a. Não tome pílula após pílula pela garganta abaixo. A vida é realmente muito curta. Aproveite todos ao seu redor por cada minuto de cada dia de cada ano. Porque, antes que você perceba, o tempo passou e eles podem ter ido embora. bom companheiro do correio! estou atualmente conectado à Matrix enquanto janto no barato Taco Bell e bebo uma Pepsi. Esta não é minha dieta normal, mas, equilíbrio em todas as coisas. A maior "ilusão" da IMO é que esta "escuridão presente" vai ser enfrentada "de frente" com "as massas despertadas" e o último homem de pé ganha. Quase tão louco quanto Jesus descendo em seu majestoso elevador para resgatar certos indivíduos do "inferno" durante o Arrebatamento. Na verdade, estou tão entusiasmado que quero ser deixado para trás.</w:t>
      </w:r>
    </w:p>
    <w:p>
      <w:r>
        <w:rPr>
          <w:b/>
          <w:color w:val="FF0000"/>
        </w:rPr>
        <w:t xml:space="preserve">id 39</w:t>
      </w:r>
    </w:p>
    <w:p>
      <w:r>
        <w:rPr>
          <w:b w:val="0"/>
        </w:rPr>
        <w:t xml:space="preserve">A face mutável do marketing na Web e nos mecanismos de busca Alguns anos atrás, a colocação nos mecanismos de busca foi organizada por seu web designer médio e/ou webmaster. O Webmaster simplesmente enviava um site para os mecanismos de busca manualmente ou usava um software rudimentar que estava amplamente disponível. A relevância da palavra-chave era em grande parte uma questão de popularidade do link e o webmaster atribuía uma simples meta-tag a cada página de seu site. O sistema costumava funcionar razoavelmente bem, ou assim parecia. Esse não é mais o caso. Hoje, a submissão aos principais mecanismos de busca como o Google é amplamente irrelevante, embora exista uma mistura complexa de PFI (pay for inclusion) e PFP (pay for performance, links patrocinados, anúncios PPC) que exigem a submissão complexa de detalhes. Metodologia de hoje Na economia atual da Internet, programas sofisticados e complexos - chamados spiders - navegam na Web olhando o código fonte das páginas da Web. Eles classificam através da complexa teia de tags de formatação, script de programação, multimídia, títulos de páginas e conteúdo que o usuário pode ou não ver, para determinar como classificar cada página de seu site para cada palavra e cada combinação de palavras que encontrar. Estes spiders indexam as palavras de cada página encontrada e as adicionam ao banco de dados do motor de busca, tornando-as disponíveis como palavras-chave para os buscadores do motor de busca. Neste novo ambiente, sofisticados programas de software que analisam os vários algoritmos dos mecanismos de busca e como eles classificam as páginas selecionadas passaram para a vanguarda da colocação nos mecanismos de busca. Isto gerou uma grande indústria de especialistas em SEO (search engine optimisation and marketing) e empresas especializadas em SEM. O que o marketing baseado em palavras-chave oferece? Se implementado corretamente, SEO pode oferecer um retorno de investimento maior do que praticamente qualquer outra estratégia de marketing (online ou offline). Colocar uma posição alta no ranking de motores de busca (SERPs) é uma ótima maneira de atrair visitantes de primeira viagem. A colocação nos motores de busca pode determinar em grande parte o "alcance" de sua estratégia de marketing on-line. As apostas nesta batalha estão sendo levantadas o tempo todo à medida que aumenta o número de usuários que entram online - que só nos EUA se aproxima dos 100 milhões - com mais de 60% desses usuários gastando cerca de 48 BILHÕES de dólares por ano em compras online (Greenspan, 2002, cyberatlas.com). Com os preços da banda larga na Austrália caindo rapidamente e a taxa de penetração da Internet extraordinariamente alta, o consumidor australiano está mostrando entusiasmo semelhante pelas vendas on-line. Infelizmente, muitos compradores potenciais - alguns dizem até 70% - desistem porque não conseguem encontrar os bons sites para fazer compras, porque são mal indexados por palavras-chave ou porque o site real tem má navegação e design. Quando qualquer empresa está fazendo planos para melhorar suas posições nos motores de busca, eles precisam entender que a otimização de seu site para os motores de busca não é um trabalho de uma só vez. Ela requer monitoramento e ajustes contínuos a fim de se manter à frente da concorrência E das mudanças que os motores de busca fazem na forma como eles classificam os sites. Qualquer plano abrangente de marketing na Web deve: (1) Promover seu site com base no conteúdo (otimizado) de seu site e no conhecimento do mercado relevante; (2) Utilizar dados de como o usuário médio dos mecanismos de busca realmente procura informações em seu site - incluindo termos alternativos, sinônimos, frases comuns, etc; (3) Incluir construção de links internos e externos com sites relevantes e palavras-chave relevantes; (4) Relatórios regulares de posicionamento dos mecanismos de busca, visibilidade geral na Internet e estatísticas/análises reais de visitantes e recomendação de melhorias. Todo proprietário sério de um site deve estar em um plano de marketing da Web que seja definitivamente mais do que apenas um serviço de submissão ou relatório. Estabelecer um orçamento mensal e tomar medidas. Temos visto muitos de nossos clientes se beneficiarem do relacionamento contínuo que temos desenvolvido com eles através de nossos planos de web marketing. Muitas das classificações da página 1 no Google, Yahoo, MSN não são incomuns ao longo do tempo, pois monitoramos e ajustamos seus sites para os motores de busca. Entretanto, em quase todos os casos, esses clientes nunca teriam alcançado e mantido esses altos rankings se não tivessem tido alguém que soubesse como seu site é classificado, e fazendo mudanças onde sempre foi necessário. É como a publicidade nas Páginas Amarelas realmente. Se você não paga para ter seu anúncio incluído, você não recebe uma entrada no livro, e eventualmente as chamadas para seu negócio começam a cair à medida que as pessoas se atualizam para a mais nova edição. Otimização dos motores de busca / Marketing é a mesma coisa. A Internet NÃO é estática - está sempre mudando e evoluindo, e para que seu site obtenha e mantenha boas classificações em torno das palavras-chave que são importantes para você, você tem que manter alguém no</w:t>
      </w:r>
    </w:p>
    <w:p>
      <w:r>
        <w:rPr>
          <w:b/>
          <w:color w:val="FF0000"/>
        </w:rPr>
        <w:t xml:space="preserve">id 40</w:t>
      </w:r>
    </w:p>
    <w:p>
      <w:r>
        <w:rPr>
          <w:b w:val="0"/>
        </w:rPr>
        <w:t xml:space="preserve">Um dos meus líderes favoritos de todos os tempos é aprender a mergulhar no céu. Ele tem mergulhado em conjunto com um mergulhador experiente, mas recentemente ele começou a pular sozinho. Ele falou do momento de medo quando estava segurando antes de largar o avião e mergulhar para baixo. "É como uma rede de segurança, ser capaz de se segurar - sobre, mas quando se deixa ir pode simplesmente aproveitar o passeio". É claro que eu tinha que perguntar se esta experiência espelhava sua própria jornada de liderança - e certamente que espelhava. Há momentos de "agarrar-se" quando o medo pode agarrá-lo. São os momentos de "deixar ir" que podem ser os mais gratificantes - quando tudo se encaixa, as coisas geralmente vão como deveriam e você pode voar enquanto desfruta do passeio. Todos nós nos agarramos às coisas que devemos deixar ir por causa do medo. Eles nos impedem de ser o ser humano pleno - e líder - que podemos ser. Alguns dos problemas mais comuns que eu treino os líderes por perto não parecem ser imediatamente tão produtores de medo quanto saltar de um avião. No entanto, para muitos, eles podem ser mais difíceis de deixar ir: Jogar pelo seguro: Ficar em nossa zona de conforto lhe dá uma falsa sensação de segurança. Ainda assim, para chegar ao ponto de desfrutar da viagem de liderança, você precisa correr alguns riscos. Algumas coisas aparentemente simples podem parecer arriscadas para um líder: deixar ir comportamentos que ainda não o servem mais são "seguros" raramente o levam ao lugar que você precisa estar. Tentar comportamentos novos e mais eficazes é arriscado e difícil. Mas se você não correr riscos, você não vai voar. Onde você está jogando pelo seguro? Se segurando: Você pode estar relutante em dar esse passo longe da segurança de permanecer em silêncio quando você precisa sair e falar respeitosamente o que pensa. Como líder, outros estão à espera de ouvir de você. Ganhe coragem para enfrentar a injustiça, a ética, a moralidade e o mau tratamento dos funcionários. Diga as coisas que todos os outros estão pensando. Que verdade você tem estado esperando para falar? Desconfiar dos outros: Até mesmo os líderes seniores são conhecidos por não estarem dispostos a confiar nos outros para que o trabalho seja feito sem interferência. O que muitas vezes está por trás da desconfiança dos outros é o medo do próprio líder de que as coisas não serão feitas "bem" (ou dentro de sua definição de "bem"). É preciso muita coragem para deixar ir e confiar nos outros, mas quando você o faz, você ganha confiança. Que pequeno primeiro passo você pode dar para começar a confiar nos outros? Desconfiar de si mesmo: Com uma promoção, novas responsabilidades, ou mesmo um fracasso, vem uma nova oportunidade de voltar a confiar em si mesmo. Deixar de acreditar no que você não pode fazer é essencial para que você possa aproveitar a viagem. O medo momentâneo estará presente, mas se você trabalhar duro para acreditar no que você é capaz de fazer, você subirá! O que seria possível se você abraçasse seu potencial? Um ex-executivo de uma empresa da Fortune 100, sou proprietário e opero uma empresa de soluções de liderança chamada Aspire Collaborative Services. Fazemos parcerias com grandes líderes para ajudá-los a se tornarem ainda maiores no desenvolvimento, melhoria e sustentação das relações com as pessoas que são essenciais para seu sucesso. Este blog é para os líderes e aqueles que os ajudam a serem mais intencionais nas relações no trabalho. Sou casado, tenho duas filhas e um cachorro chamado Edgar, o Pug da Liderança, que exemplifica a importância dos relacionamentos para uma grande liderança. Veja meu perfil completo</w:t>
      </w:r>
    </w:p>
    <w:p>
      <w:r>
        <w:rPr>
          <w:b/>
          <w:color w:val="FF0000"/>
        </w:rPr>
        <w:t xml:space="preserve">id 41</w:t>
      </w:r>
    </w:p>
    <w:p>
      <w:r>
        <w:rPr>
          <w:b w:val="0"/>
        </w:rPr>
        <w:t xml:space="preserve">Um dos maiores problemas antes de colocar o concreto é determinar a quantidade correta de concreto para o trabalho. Para tornar esta tarefa um pouco mais fácil, criamos uma Calculadora de concreto útil. Basta conectar o comprimento, largura e profundidade corretos de seu projeto e clicar no botão "Calcular agora! Nós lhe forneceremos uma aproximação da quantidade total de concreto que você precisará para seu projeto. Você também desejará adicionar 5% a mais de concreto ao seu "JARDIM TOTAL NECESSÁRIO", a fim de permitir derramamento, desperdício, superexcavação e outras causas. Levamos isto em conta também em nossa Calculadora de concreto, fornecendo a você o "Total de Concreto Mais 5% a mais". Basta fornecer seus resultados ao despachante de concreto e nós podemos providenciar convenientemente a entrega do concreto necessário em seu local. Calculadora de concreto Por favor, insira as medidas abaixo do comprimento total (em pés): Largura total (em pés): Profundidade total (em polegadas): Resultados dos cálculos: Total de concreto necessário para o pátio: Jarda de concreto total mais 5% extra: Você também pode calcular a quantidade de concreto necessária manualmente usando a seguinte fórmula:</w:t>
      </w:r>
    </w:p>
    <w:p>
      <w:r>
        <w:rPr>
          <w:b/>
          <w:color w:val="FF0000"/>
        </w:rPr>
        <w:t xml:space="preserve">id 42</w:t>
      </w:r>
    </w:p>
    <w:p>
      <w:r>
        <w:rPr>
          <w:b w:val="0"/>
        </w:rPr>
        <w:t xml:space="preserve">Quinta-feira, 25 de outubro de 2012 Como vemos tanta coisa acontecendo no mundo e nas notícias, é uma possibilidade que estejamos no tempo do Fim? Alguns dizem que sim e outros que não. Nós, que somos cristãos, sabemos que isso vai acontecer algum dia, mas alguns de nós não queremos desistir do navio, por assim dizer. Sabemos que ele virá mais cedo ou mais tarde, mas muitos esperam que venha a acontecer mais tarde. Por que isso acontece? Será por causa do medo - o medo de não saber realmente o que este futuro que buscamos trará? Sim, alguns têm esse pensamento porque não sabem em que categoria podem estar. Eles estão em boa situação ou estão bem na linha e com medo de ir em qualquer direção? É possível que o tempo possa dizer em breve. O que você pensa sobre isso?  Você acha que o fim está próximo?  Por que ou por que não?  Onde na Escritura podemos saber quando o fim chegará? Comentários de Posts relacionados (9) As pessoas têm dito que o fim dos tempos está próximo por causa de certos "sinais" há tanto tempo (literalmente milhares de anos) que a afirmação é quase impossível de ser levada a sério. Até que as pessoas comecem a encontrar razões melhores do que cada culto do juízo final anterior, não posso deixar de rejeitá-las completamente. Ei... como eu disse anteriormente, mas em vão dentro da revelação, o livro do Apocalipse NÃO é um livro difícil de entender... ele vem com seu próprio esboço divino.  Se eu posso fazer isso, qualquer um pode... fazer leitura/estudo devocional por diferentes períodos de tempo, por indivíduo, mas uma vez que seus olhos tenham sido abertos, WOW... tudo é mostrado a você em perfeito detalhe/ordem! Foram feitos inúmeros avanços científicos que agora tornam as previsões do Apocalipse realmente possíveis de serem cumpridas. Apocalipse 4-19 é sobre os eventos conhecidos como a Tribulação que ocorrem depois que a Igreja partiu em um momento, muito provavelmente, em que nem o Islã nem os Estados Unidos estão na vanguarda. Há abundantes sinais dados para nos alertar sobre a aproximação da Segunda Vinda de Cristo. Não há sinais dados para nos alertar sobre o momento do Arrebatamento da Igreja. Isso pode acontecer a qualquer momento, assim que o número ou as pessoas que compõem a Noiva de Cristo estiver completo. O objetivo do Arrebatamento não é nos dar uma maneira de escapar da Tribulação; é simplesmente o fim da era da Igreja. Quanto ao momento do Arrebatamento ou quando a Tribulação começará, ninguém pode realmente saber, mas se você subscrever a teoria do ano para um dia e que o Dia do Senhor é 1.000 anos, então o "Dia do Homem" é 6.000 anos... cronometrando-o desde a criação de Adão. De acordo com o Calendário Judaico, este é o ano 5773 A.M., portanto faltam 220 anos para que a Tribulação comece com esse cálculo. Honestamente, não tenho certeza de que ano era 2012 anos atrás. Alguém disse: "Feliz Dia Zero"? Meu ponto é que este planeta está acontecendo há muito tempo. A menos que façamos algo verdadeiramente trivial e estúpido e explodamos a Terra e o lixo, a humanidade (e as mulheres) vai continuar por muito tempo, muito depois de descobrirmos os segredos do universo, e exatamente o que faz com que a Q-Tip se sinta tão bem quando você a enrola em seu ouvido. ? ? @Captric@xanga - Sabe, esse é um ponto engraçado que você fala. Eu tinha ouvido dizer que Jesus é o Rei dos Judeus e no entanto (ao meu entendimento) a Religião Judaica não acredita em Jesus ou celebra o Natal e seu aniversário e seu lixo ? Como é que isso funciona ? ? ? O calendário judaico está fora de moda, você mesmo poderá resolvê-lo se ler a Bíblia. Aqui está um link para um bom graffiti da bíblia http://www.irreligion.org/wp-content/upl... Não é tão difícil ver que já passamos por 6000 anos. Mas também devemos tentar entender que o homem vive para o seu próprio governo serão 6000 anos desde o primeiro pecado, quando o homem se tornou mortal e assim Deus disse que o homem viveria 120 x 50 (jubileu) anos. Depois disso, haverá mil anos de governo por Jesus nosso Senhor e Salvador. Jesus deixou muito claro para dizer que seria como nos dias de Noé. A maioria das pessoas não acreditou nele (Noé) e somente ele e sua família foram salvos. A linha do tempo de Daniels diz muito claramente que, a partir da saída do mandamento para restaurar Jerusalém, haveria 70 anos. De 1947-1948 mais setenta anos = 2017-2018 e</w:t>
      </w:r>
    </w:p>
    <w:p>
      <w:r>
        <w:rPr>
          <w:b/>
          <w:color w:val="FF0000"/>
        </w:rPr>
        <w:t xml:space="preserve">id 43</w:t>
      </w:r>
    </w:p>
    <w:p>
      <w:r>
        <w:rPr>
          <w:b w:val="0"/>
        </w:rPr>
        <w:t xml:space="preserve">O problema é que sempre que eu preencho o formulário e clico em Salvar o formulário não é processado, o que claramente significa que minha visão upload_file não está funcionando. Qual pode ser o problema? A lógica simples é: o usuário preenche o formulário, clica em salvar e os dados são armazenados em uma variável python que mais tarde eu planejo armazenar em um banco de dados. Está faltando uma condição para verificar se o formulário é inválido. Coloque uma outra condição para a verificação if form.is_valid(). -- Burhan Khalid 6 de novembro às 10:08 1 @BurhanKhalid não, não há necessidade de fazer isso. O código segue o padrão correto: se o formulário for inválido, ele cairá para a última linha e mostrará o formulário com erros. -- Daniel Roseman Nov 6 às 10:17 O que significa "o formulário não é processado"? -- alexvassel Nov 6 às 10:20 @alexvassel: Sim, eu criei o modelo. Não fui redirecionado para a página de agradecimento. Após apertar o botão salvar tudo o que recebo é um formulário vazio e a URL muda para 127.0.0.1:8000/upload_file . Eu seria redirecionado para a página de agradecimento se ela tivesse funcionado, certo? -- sachitad 6 de novembro às 10:23, isso é um exemplo. Nesse caso, eu estava apenas usando-o para representar a criação de um modelo fictício chamado "Objeto". A questão é que depois de pegar todas as variáveis limpas do formulário, você tem que realmente fazer algo com elas. Você poderia criar um modelo, ou lidar com o upload de um arquivo, ou o que quer que você precise fazer. -- Axel Magnuson Nov 6 às 10:16 Digamos que se o formulário processado for bem sucedido, os dados serão armazenados em sessiong, sourceg, destinationg, respectivamente. Como posso saber se o processamento do formulário é bem sucedido ou não? Não sou redirecionado para a página de agradecimento. -- sachitad 6 de novembro às 10:18 quando você diz que não foi processado, ele está devolvendo o mesmo formulário com os dados preenchidos? Porque isso significaria que você está devolvendo o mesmo formulário. Muito provavelmente o formulário.is_valid() está retornando falso. -- Axel Magnuson Nov 6 às 10:23 Não, novo formulário é devolvido com URL alterada para 127.0.0.1:8000/upload_file como mencionei na ação do formulário. Além disso, tentei alterar a outra declaração. Sem sorte. O formulário não chegou à visualização upload_file. -- sachitad 6 de novembro às 10:24</w:t>
      </w:r>
    </w:p>
    <w:p>
      <w:r>
        <w:rPr>
          <w:b/>
          <w:color w:val="FF0000"/>
        </w:rPr>
        <w:t xml:space="preserve">id 44</w:t>
      </w:r>
    </w:p>
    <w:p>
      <w:r>
        <w:rPr>
          <w:b w:val="0"/>
        </w:rPr>
        <w:t xml:space="preserve">Revisão: "Housos vs Autoridade" (MA) *** e meia até hoje, minha vida foi protegida do escritor/diretor/produtor/ator líder Paul Fenech, "Housos", agora na tela grande depois de ser exibido na SBS. Aproximar-me do filme com uma mente não suja de expectativa me fez explodir a inocência. O filme é uma satirização completa, sem limites, sem oportunidades, sem instituições, sem satirização dos detritos da sociedade australiana. Fenech filma os dias na vida das pessoas que vivem em Sunnyvale, no oeste de Sydney, alimentadores do fundo do poço sob o lago Oz. Para nós cinéfilos, a experiência varia de hilariante a levemente instigante. A SBS anunciou que dará à série outra temporada. É improvável que tenha o complemento completo dos fatores de grunge do filme que nos obrigam a deixar de lado as limitações e rir de sua sagacidade visual e verbal e de seu feliz abraço de elementos que enfurecerão os hipócritas. Tal enredo do filme envolve Shazza (Elle Dawe), seu de fato Dazza (Jason Davis) junto com o pai Maori do ano Kev (Kev Taumata), sua esposa Vanessa (Vanessa Davis) e seu filho Franky (Fenech) que faz um acordo com o capítulo de motociclistas de Sunnyvale para dirigir em uma van emprestada ao Uluru para que Shazza possa aspergir as cinzas de sua mãe. A magreza do enredo deixa espaço para o filme tirar o mickey dos Kiwis, Lebs, Abos, Parlamento, Julia Gillard, a polícia, o sistema social, anões, clubes comunitários, strippers, patrimônio nacional, direitos dos cidadãos e o sistema judicial. O filme é dedicado ao falecido Ian Turpie. Faça disso o que quiser enquanto ri, apesar de seu melhor julgamento.</w:t>
      </w:r>
    </w:p>
    <w:p>
      <w:r>
        <w:rPr>
          <w:b/>
          <w:color w:val="FF0000"/>
        </w:rPr>
        <w:t xml:space="preserve">id 45</w:t>
      </w:r>
    </w:p>
    <w:p>
      <w:r>
        <w:rPr>
          <w:b w:val="0"/>
        </w:rPr>
        <w:t xml:space="preserve">Um pouco de fricção pode ser uma coisa boa que eu tenha sido um jogador menor em um episódio que é conhecido, pelo menos em minha mente, como The Great Attribution Hubbub . Versão curta: através de trackbacks e alertas de amigos, alguns blogueiros que se inclinam para o lado aberto do espectro descobriram que seus posts foram agregados com atribuições inadequadas, pouco claras ou inexistentes por um consultor educacional. O biotrunfo do referido consultor foi que ele era um grande jogador corporativo e um fundador da Blackboard. Algumas das pessoas que tiveram seu trabalho agregado responderam com choque e vitríolo, entre elas Alan Levine e Clark Quinn . Pessoalmente, eu não estava nem de perto tão chateado. Embora eu não queira diminuir o que os outros sentiram... e os comentários tanto ao posto de Alan quanto ao de Clark desenterram alguns outros detalhes e alegações que para mim são mais preocupantes. Eu não fiquei chateado porque quando decidi aplicar a licença CC-BY a este blog, eu o fiz ciente de que meu trabalho poderia ser apropriado para usos comerciais com os quais eu poderia não estar confortável... Pensei que se algo que eu postasse aqui pudesse ser usado dessa forma, então obviamente eu estava fazendo algo errado. Então, recebi uma chamada de despertar . Se eu quiser manter este espaço como uma cômoda subversão tecnológica, eu preciso fazer melhor. Mas o episódio reflete algumas lições mais significativas. Uma, que a licença CC-BY, especialmente como praticada pela maioria dos usuários casuais (que raramente definem como desejam ser atribuídos, etc...), não protege contra alguns usos que podem parecer abusos. Como eu assinalei para Alan , uma vez que ele incorporou sua atribuição em seu próprio feed RSS, legalmente falando Gilfus não violou os termos de sua licença CC-BY. Alan posteriormente acrescentou SA (e algumas outras palavras de escolha) à sua licença, e por razões similares Clark usa SA e NC em seus próprios termos. Os argumentos de pureza ideológica à parte, há razões legítimas que as pessoas podem querer compartilhar, mas se sentem desconfortáveis com o que pode vir dela. É por isso que as cláusulas SA e NC existem, por mais mal definidas que sejam. O que me leva a um comentário sobre o blog de Alan deixado por Martha Rans of Artists Legal Outreach . Martha argumenta que para os artistas um verdadeiro processo de atribuição envolve alguma comunicação, e como resultado "os artistas são céticos em adotar licenças Creative Commons porque eles não querem realmente que seja fácil para você evitar o contato direto com eles". O que me lembra por que muitas vezes envio um e-mail para pessoas cujo trabalho estou reutilizando sob a CC, mesmo que legalmente eu não seja obrigado a fazê-lo. Isso diminui a probabilidade de gerar má vontade, e um bom relacionamento geralmente vale mais para mim do que um bem de mídia. Frequentemente, o ato de comunicar abre novas possibilidades, acesso a outros recursos e diálogo útil. O que me remete a uma palestra que David Wiley deu na UBC em 2007 (vejo que preciso atualizar esses links de áudio mortos). Esta palestra tem sido imensamente influente em meu pensamento. Um dos conceitos-chave que David articulou foi a necessidade de uma "adaptabilidade sem atritos" em torno da PI. Aqui está esse segmento, amorosamente colocado sobre um loop sampleado do que pode ser o maior dos anos 70, "Brandy" by Looking Glass : WileyBrandyOpenness.mp3 Estou começando a repensar o atrito quando se trata de compartilhar. Certamente, a maioria dos exemplos de compartilhamento sem fricção que vejo na web apenas acrescenta ao ruído online: autotweets, curadoria de zumbis (como o "feed de notícias" que levou The Great Attribution Hubbub, em certo ponto reproduzindo um post reclamando do mau uso), notificações inúteis, redundância. Preciso saber via Twitter que você favoreceu um vídeo no YouTube? Uma notificação no Facebook de que você está ouvindo música no Spotify? Se essa mídia que você acabou de gostar vale a pena compartilhar com centenas ou milhares de pessoas em suas redes, não deveria valer a pena digitar 140 caracteres ou menos para nos dizer por quê? Tantos pedaços da Web Vapid que está sufocando a vida do meu navegador são alimentados pela Web sem atritos, ou serviços que tornam fácil emitir uma opinião ou classificação instantânea sem nenhum fundamento contextual. As classificações de restaurantes e hotéis on-line são raramente úteis, a "ajuda" que você encontrará em painéis de discussão não moderados apoiados por anúncios aleatórios.</w:t>
      </w:r>
    </w:p>
    <w:p>
      <w:r>
        <w:rPr>
          <w:b/>
          <w:color w:val="FF0000"/>
        </w:rPr>
        <w:t xml:space="preserve">id 46</w:t>
      </w:r>
    </w:p>
    <w:p>
      <w:r>
        <w:rPr>
          <w:b w:val="0"/>
        </w:rPr>
        <w:t xml:space="preserve">Menu do site: O post de David de alguns dias atrás me fez voltar àquele modo "pense no que isto poderia parecer" e me fez especular o que seria necessário para que isto acontecesse. Há dias em que entro no fluxo destas tecnologias e penso que a pura maravilha do que elas podem fazer deveria ser suficiente para, pelo menos, fazer com que os educadores queiram beber o Kool-Aid. E quando David expôs as maneiras pelas quais ele podia ver os professores mudando suas rotinas com RSS e blogs e afins, eu estava principalmente acenando com a cabeça em concordância. Na maioria das vezes. O que me deu pausa foi mais o fraseado do que as idéias. A palavra-chave para mim, pelo menos em seu plano, era "exigir", que cada professor fosse treinado e esperasse mergulhar e se livrar do papel e começar a trabalhar e ensinar com transparência para que estudantes e administradores e pais e membros da comunidade pudessem ver. Que os administradores começassem a usar a agregação como uma forma de acompanhar o que está acontecendo, e que o compartilhamento de planos e idéias se tornasse uma prática padrão. Mais uma vez, todas as grandes idéias, não me interpretem mal. Mas, como Stephen Downes observou, muito pouco nas escolas é de criação de varinhas de condão mágicas. Na minha escola, implementamos algumas mudanças enormes e obrigatórias ao longo dos últimos anos. Um novo sistema de informação para os alunos. Um novo sistema operacional. Talvez agora, um novo modelo de sala de aula. Planejamos, nos reunimos, discutimos e nos esforçamos muito para construir um consenso e "aderir" em torno das idéias, e nos reunimos com nossa parcela de resistência ao longo do caminho. Em cada caso, a necessidade da mudança foi comunicada com bastante facilidade. Tivemos 30 sistemas diferentes que não falavam uns com os outros como nosso SIS. Não podíamos mais rodar certos programas no Windows 95/98. Os benefícios eram tangíveis. Assim como os benefícios de usar RSS e blogs e wikis, eu acho. Tangível, para mim, e talvez para você, mas não tanto para a grande maioria dos professores que literalmente não têm contexto ou experiência diária com as tecnologias de que estamos falando. Já mostrei a mais de 50 professores em minha escola as maravilhas da agregação. Eles iniciaram contas no Bloglines, criaram feeds de busca, etc. Acho que apenas um punhado ainda verifica suas contas. A experiência do blog é um pouco melhor, mas não estelar de forma alguma. Por que isso acontece? Obviamente não é uma resposta fácil, e há muitas peças em jogo, eu acho. Primeiro, o fato de que mais de 50% dos professores do ensino médio estão planejando se aposentar nos próximos cinco anos é um grande, grande problema. 42% de todos os professores têm mais de 50 anos, e tem sido minha experiência, por mais estereotipada que seja, que em geral, a tecnologia não é algo a que os professores mais velhos cheguem facilmente. Na verdade, fiz um treinamento esta manhã onde o nível de frustração entre os professores mais velhos era palpável, enquanto os professores mais jovens estavam muito mais à vontade. Em segundo lugar, muito poucos administradores de nível superior têm a experiência tecnológica necessária para ver o potencial nem a visão necessária para ver como tudo isso funciona em conjunto. E a transparência das ferramentas os assusta, francamente. Muito disto está relacionado ao número 1: tenho certeza de que a aposentadoria esperada entre os administradores é ainda maior. Se o número insignificante de diretores e superintendentes que estão se comunicando com estas novas tecnologias é alguma indicação, não há muita compreensão nem apoio para que estas tecnologias sejam generalizadas. Terceiro, enquanto Alan (e eu, até certo ponto) adoramos a flexibilidade de pequenas peças soltas, eu não acho que a maioria dos professores de sala de aula ache a abordagem mista tão atraente. Tempo, hábito, nível de conforto há muitas razões, obviamente, mas o ponto principal é que a junção de todas estas ferramentas pode ser um exercício criativo para nós e uma proposta assustadora para a maioria. (Comecei a oferecer treinamento uma ferramenta de cada vez precisamente por este motivo). (E outra coisa, até mesmo minhas próprias limitações com a escrita de scripts e códigos me deixam bastante frustrado às vezes. Eu adoraria ter tempo para aprender como usar a API do Google Maps ou criar sites com PHP, mas simplesmente não tenho). Tenho a sorte de receber e-mails de muitos educadores, uma grande porcentagem dos quais quer falar sobre como lidar com a nudez no Flickr ou sobre o monitoramento de blogs de estudantes ou sobre as formas de manter as crianças seguras. Até eu admito o desejo da Moddle de adicionar módulos para blogs e fotos e marcadores de livros para que possamos ter tudo isso em um único espaço, facilmente tornado seguro. Mas sei que, de alguma forma, minar o poder da leitura/escrita</w:t>
      </w:r>
    </w:p>
    <w:p>
      <w:r>
        <w:rPr>
          <w:b/>
          <w:color w:val="FF0000"/>
        </w:rPr>
        <w:t xml:space="preserve">id 47</w:t>
      </w:r>
    </w:p>
    <w:p>
      <w:r>
        <w:rPr>
          <w:b w:val="0"/>
        </w:rPr>
        <w:t xml:space="preserve">Todos os estudos mostram que se você conseguir manter suas pressões dentro de 3% da pressão estabelecida você terá maior segurança, quilometragem e desgaste de pneu. Nosso sistema de monitoramento de pressão de pneus fornece constantemente leituras precisas da pressão em cada pneu. A maioria do manômetro de ar usado para verificar a pressão dos pneus está fora em mais de 5%. Nosso sistema também o avisará sobre um vazamento lento ou alta temperatura da roda quando você estiver dirigindo. Como o sensor está dentro da roda, ele sempre dará uma temperatura precisa e não será afetado pela neve ou gelo. O sensor funcionará até -40 Celsius. Se ficar mais frio que isso, o sensor não irá ler, mas começará a transmitir novamente quando você estiver em movimento, porque a roda aquecerá. Alguns líquidos não afetarão o sensor, mas outros afetarão. Por favor, verifique conosco a lista de líquidos que funcionam com sensores de pressão de pneus. O sistema de balanceamento do tipo talão normalmente não afeta o sensor. O sensor começará a transmitir os dados do pneu sob as condições abaixo: A cada 30 segundos sob condições normais de trabalho Imediatamente a uma baixa de 20% da pressão base Imediatamente a uma alta de 30% da pressão base Imediatamente a um vazamento rápido de 4,8PSI em 16 segundos cerca de 5PSI em 15 segundos Imediatamente a uma alta temperatura superior a 80?</w:t>
      </w:r>
    </w:p>
    <w:p>
      <w:r>
        <w:rPr>
          <w:b/>
          <w:color w:val="FF0000"/>
        </w:rPr>
        <w:t xml:space="preserve">id 48</w:t>
      </w:r>
    </w:p>
    <w:p>
      <w:r>
        <w:rPr>
          <w:b w:val="0"/>
        </w:rPr>
        <w:t xml:space="preserve">Estou escrevendo para relatar um erro que resultou na perda do vôo denominado "xyz" em 10 de setembro de 2012. Por favor, permita-me elaborar o problema e as conseqüências do mesmo. Eu estava pronto para ir a Nova York no vôo "xyz". Entretanto, eu havia perdido meu vôo por causa de um erro humano cometido por um de seus funcionários. Na verdade, me deram um cartão de embarque errado e aparentemente acabei esperando no terminal errado para embarcar. Como resultado disso, perdi meu vôo. Foi uma viagem planejada há muito tempo para assistir à festa de aniversário de meus amigos. Devido a este erro humano, todas as minhas reservas de hotel em Nova York ficaram inúteis. Minha intenção ao escrever esta carta é buscar uma indenização para abraçar minha tarifa de passagem aérea e outras despesas de reserva, bem como as despesas incorridas. Confio que isto será possível, pois o erro foi puramente do membro de sua equipe. escrever é um processo contínuo. acho que o padrão que colocamos em nossa escrita não é a atitude real do usuário nativo. ler mais a escrita da cultura ocidental pode melhorar nosso inglês. meu outro conselho é escrever mais no facebook. você pode informar previamente a seu amigo que ambos ou todos escrevem sobre assuntos diferentes que é por isso que você pode melhorar e praticar sua habilidade lingüística. Esta é a pergunta que recebi em 1º de setembro em Sydney. Eu tenho duas perguntas: 1. O critério de marcação "teste geral" é igual ao "teste acadêmico", ou é mais rigoroso que o acadêmico, igual ao da "leitura"? 2. Para a pergunta acima, estou escrevendo coisas como se uma senhora idosa estivesse doente e eu tivesse que fazer uma ligação de emergência para o hospital e levá-la para o hospital, perdendo assim o vôo. Você acha que é isto que o examinador quer ou não? Perderei a nota por isto? Eu sou Emily uma de suas clientes de sua companhia aérea. Gostaria de reclamar em seu serviço que você me deu. Eu tenho meu vôo programado na semana passada, mas infelizmente perdi o vôo que foi por causa do cartão de embarque errado que foi dado a mim por uma de suas assistentes aéreas.Você sabe que perdi meus dois dias de férias por causa da negligência e incompetência de seu atendente. Meu vôo naquele dia foi muito importante para mim porque tenho um importante seminário de negócios para minha empresa por dois dias e ainda não pude fazer isso e isso realmente afeta minha companhia aérea porque minha empresa precisa de minha presença naquele horário.Gostaria de pedir ao seu bom ofício que, por favor, faça algumas melhorias em sua companhia aérea para que tudo seja confortável para seu cliente, especialmente no que se refere aos seus vôos diários e, acima de tudo, que gentilmente dê seminários atualizados sobre como melhorar a qualidade do trabalho prestado por seus atendentes e outros trabalhadores da companhia aérea. Você cometeu alguns erros. Não pude colocá-los aqui porque preciso de um processador de texto como o escritório da Microsoft. Se você quiser me enviar uma mensagem para meu e-mail ( essay.corrector@hotmail.com) Aqui está uma carta baseada em seu pensamento Caro senhor, eu sou Emily Richardson, uma das passageiros que viaja regularmente com sua companhia aérea. Estou escrevendo a respeito do vôo de 13 de junho, No. 713, que supostamente me levará de Heathrow para Glasgow. Mas infelizmente por causa da negligência e incompetência de seu funcionário, Sr. Charlie Parker, que me deu um cartão de embarque errado, não conseguiu ir de férias. Eu informei alguém que estava encarregado pedindo a ele que me ajudasse neste caso. Mas ele não acompanhou o caso, me deixou na sala de vôo. Você pode imaginar como este problema arruinou meus dois dias de férias. Esta era a ocasião em que eu deveria estar ao lado de minha família para dirigir uma festa para meu sobrinho. Uma família se reúne que poderia ser mais agradável se eu estivesse lá. Agora estou pedindo para reembolsar o preço de minhas passagens, esperando que eu possa pegar outro vôo para ver minha família o mais rápido possível. Eu tinha anexado os bilhetes a esta carta. E meu número de telefone e meu número de conta também estão listados abaixo. Aguardo sua resposta imediata. Você cometeu alguns erros. Não pude colocá-los aqui porque preciso de um processador de texto como o escritório da Microsoft. Se você quiser me enviar uma mensagem para meu e-mail ( essay.corrector@hotmail.com) Aqui está uma carta baseada em seu pensamento Eu sou Emily Richardson, uma das passageiros que viaja regularmente com sua companhia aérea. Estou escrevendo a respeito do vôo de 13 de junho, No. 713, que supostamente me levará de Heathrow para Glasgow. Mas un</w:t>
      </w:r>
    </w:p>
    <w:p>
      <w:r>
        <w:rPr>
          <w:b/>
          <w:color w:val="FF0000"/>
        </w:rPr>
        <w:t xml:space="preserve">id 49</w:t>
      </w:r>
    </w:p>
    <w:p>
      <w:r>
        <w:rPr>
          <w:b w:val="0"/>
        </w:rPr>
        <w:t xml:space="preserve">Este texto é baseado em vários funerais que fiz, e deve ser ADAPTADO às circunstâncias particulares da pessoa que morreu e daquelas que deixaram para trás. Como você sabe, Jane Cook morreu [dia, hora, lugar e, geralmente, breve descrição das circunstâncias]. Jane foi importante para cada um de vocês de maneiras diferentes e muito especiais como esposa como mãe e avó como irmã como alguma outra conexão familiar ou como amiga E hoje vocês vieram aqui com seu amor, seu carinho e seu respeito Vamos dizer uma espécie de adeus, hoje Mas há um sentido no qual também dizemos olá Porque enquanto dizemos adeus ao tipo de conexão que tivemos com Jane , Também tentaremos fortalecer nossas memórias hoje e dizer olá novamente à Jane que vive dentro de nós em nossos corações e mentes Este é um momento para expressar nosso pesar por sua morte e para tentar confortar aqueles que estavam mais próximos dela Mas principalmente este é um momento para celebrar sua vida Haverá uma oportunidade mais tarde no serviço para qualquer um que queira se apresentar para dizer algumas palavras, Talvez para compartilhar uma memória ou um sentido do que Jane significou para você, falaremos de sua vida e então comprometeremos seu corpo a ser cremado e terminaremos o serviço levando o caixão para o funeral [ou qualquer que seja a intenção] [Neste ponto, poderemos falar sobre qualquer caixa para doações no foyer e qualquer livro memorial a ser assinado, e emitir um convite para a reunião social a ser realizada após o funeral.] O espírito de Jane e sua vida fizeram parte do espírito e da vida das pessoas que lhe eram próximas e com sua morte eu acho que há uma parte de nós também, que morre Nós choramos por ela, mas choramos também por aquela parte de nós mesmos que, com a morte de Jane, Mas há algo que também permanece porque a influência de Jane não terminou com sua morte física Seu calor, seu amor e seus valores foram dados e compartilhados e se tornaram parte viva das pessoas que estavam perto dela Então Jane não é apenas parte do passado, cada um de vocês carrega algo importante dela com vocês para o futuro Pensamos, hoje, naqueles que estavam mais próximos de Jane. Portanto, nossos pensamentos hoje estão particularmente com o marido de Bruce Jane E pensamos nos filhos [nomes] e nos netos [nomes] [Na verdade, é útil nomear todas as pessoas mais próximas, sejam elas parentes ou não]. Pensamos nas pessoas que eram mais próximas de Jane Pensamos também em todas as outras pessoas que foram importantes na vida de Jane ao longo dos anos ou para as quais Jane foi importante As pessoas que ela cresceu com as pessoas com quem ela trabalhou Uma coisa que podemos ter certeza hoje é que Jane não gostaria que você se lembrasse dela na tristeza, mas sim no amor talvez com um sorriso e com um pensamento para todos os momentos bons e felizes de sua vida Mas embora saibamos que Jane não gostaria que você se lembrasse dela na tristeza, você que a conhecia está inevitavelmente triste neste momento Essa tristeza é uma dor Mas é uma dor que só poderia ter sido evitada se Jane nunca tivesse feito parte de sua vida Vale a pena lembrar que a tristeza vem do cuidado?Por amor E que todo amor humano termina em tristeza A tristeza então é uma medida de amor e, portanto, à sua maneira, uma espécie de privilégio Também marca uma nova etapa Jane não estará mais aqui da mesma maneira para sua família e amigos e seu amor mudou Mas seu amor continua vivo nas coisas que ela deu em sua vida e que permanecem nos corações e lembranças daqueles que a conheceram através de sua vida. Junto com nossa tristeza pela morte de Jane, também encontramos algo para nos alegrarmos neste momento. Estamos felizes por ela não estar sofrendo e por estar em paz. Estamos felizes pelas alegrias que Jane teve e pela plenitude de sua vida. Agora é a hora de você vir até aqui para fazer sua contribuição, para compartilhar um pensamento, talvez, ou um sentido do que Jane significou para você. Vou sentar-me um pouco, e você deveria vir aqui em cima, em seu tempo livre, e dizer o que parece certo dizer. E se também houver algum silêncio, bem, tudo bem. [Às vezes a família prefere que as pessoas selecionadas sejam convidadas pelo nome. [Depois de todos os outros</w:t>
      </w:r>
    </w:p>
    <w:p>
      <w:r>
        <w:rPr>
          <w:b/>
          <w:color w:val="FF0000"/>
        </w:rPr>
        <w:t xml:space="preserve">id 50</w:t>
      </w:r>
    </w:p>
    <w:p>
      <w:r>
        <w:rPr>
          <w:b w:val="0"/>
        </w:rPr>
        <w:t xml:space="preserve">Como fazer o melhor de um apartamento com pouco espaço de armazenamento acabei de me mudar para um novo lugar, e é ótimo, mas também não tem muito espaço para armazenar minhas coisas. Yayboo! Então, estive pesquisando nos arquivos do Lifehacker para descobrir como posso encaixar tudo em um apartamento com apenas alguns armários e armários. Eis o que eu descobri. Vamos levar esta sala por sala, mas vale a pena notar que você pode armazenar praticamente qualquer coisa em qualquer lugar. Não tem nenhum quarto em sua cozinha? Guarde alguns dos materiais de limpeza de sua cozinha em seu banheiro. Guarde material de escritório em seu quarto, ou naquela prateleira de mesa não utilizada em sua sala de estar. Qualquer coisa vale quando você está faminto por espaço, portanto não tenha medo de improvisar. Libere espaço no armário da cozinha A cozinha é onde você vai querer tudo o mais próximo e disponível possível, por isso começaremos por lá. Se você tiver falta de armários, veja primeiro o que você pode armazenar fora dos armários. Muitas pessoas armazenam potes e panelas em um armário, por exemplo, que você pode comprar ou até mesmo montar fora de uma escada velha . No entanto, se você não quiser fazer buracos nas paredes de seu apartamento, você pode construir uma bela vertical a partir de peças IKEA de reposição também. Quando se trata de suas gavetas, você pode facilmente liberar uma, guardando suas ferramentas de cozinha em seu balcão, usando um recipiente como este . Há anos faço isso, e não só libera algum espaço de armazenamento, como também torna tudo um pouco mais fácil de acessar. Se você tem pouco espaço no balcão, eu também tive muita sorte no passado usando um carrinho de cozinha para "ampliar" meu espaço no balcão. Você pode colocar algo como um microondas ou torradeira em cima, e armazenar um monte de itens de despensa nas prateleiras. Faça uso de todos os recantos do quarto O que é ótimo no quarto é que você provavelmente já tem muito espaço de armazenamento - ele simplesmente não está sendo usado efetivamente. Seus armários são um ótimo lugar para começar: se você não os tiver enchido com roupas, então você pode enchê-los com todo tipo de outras coisas. Eu originalmente coloquei roupas de lavanderia e outras roupas de cama no armário e fiquei sem espaço no chão e nas prateleiras rapidamente, portanto, em vez de fazer isso, coloque algumas prateleiras em seu armário e faça melhor uso de seu espaço vertical. Alternativamente, você poderia obter alguns caixotes facilmente empilháveis que caberiam em seu armário e armazenar as coisas dessa forma também. Sua lavanderia pode ir para outro lugar. Então, faça uso de todo o outro espaço em seu quarto que você não vê necessariamente. Estou falando de atrás das portas, debaixo de suas roupas penduradas no armário e debaixo de sua cama. Arranje alguns levantadores de cama para sua cama. Eles a levantarão vários centímetros, dando-lhe mais espaço de armazenamento embaixo. Além disso, eles fazem você se sentir como um rei em uma cama gigante. É claro, você sempre poderia ir pelo caminho um pouco mais elegante, mas mais envolvido, para o armazenamento debaixo da cama também. Você também deve pegar um dos suportes de sapatos atrás da porta para a porta de seu quarto. Mais uma vez, não é necessário guardar sapatos - você pode colocar qualquer coisa ali que não tenha lugar. Reorganizar Outros Quartos na Casa Seus outros quartos podem não ter tanta arrumação, mas ainda há algumas coisas que você pode fazer - embora geralmente envolvam a compra de móveis diferentes, já que são espaços tão abertos. Por exemplo, atualmente tenho minha torre de computador sentada em uma perna de mesa IKEA com armazenamento embutido, perfeita para armazenar minha caixa de CDs, drives externos, papel de impressora e muito mais. Você também pode comprar móveis de sala de estar com armazenamento embutido, embora não se esqueça de fazer uso dos móveis que você já tem - como mesas de café e mesas finais com prateleiras embutidas no fundo que ninguém nunca usa. E, claro, você sempre pode usar esses organizadores de calçados no banheiro para guardar produtos de cuidado pessoal e outros itens diversos. Esta lista está longe de ser exaustiva, mas tem sido o suficiente para me fazer passar de faminto por espaço para eficiente. E quanto a vocês? Vocês têm algumas boas dicas ou produtos para aproveitar ao máximo um pequeno espaço de vida? Compartilhe-as conosco nos comentários.</w:t>
      </w:r>
    </w:p>
    <w:p>
      <w:r>
        <w:rPr>
          <w:b/>
          <w:color w:val="FF0000"/>
        </w:rPr>
        <w:t xml:space="preserve">id 51</w:t>
      </w:r>
    </w:p>
    <w:p>
      <w:r>
        <w:rPr>
          <w:b w:val="0"/>
        </w:rPr>
        <w:t xml:space="preserve">Páginas 22 de outubro de 2012 Hey Ann, é o melhor que você tem? Eu não sou de fazer política no meu blog, mas não acho que esta seja realmente uma questão política. E eu odeio mencionar Ann Coulter. Eu sei que ela está usando a palavra "retardada" para chamar a atenção. Mas já é o suficiente. Ann, usar essa palavra não a torna engraçada. Não faz você parecer inteligente. Não faz sentido sobre ninguém ou nada (a não ser talvez sua própria falta de classe). Certamente não faz sentido sobre Obama (o suposto "retardado" neste cenário). Um comentário como este não conta como um comentário político. Se a chamada do nome do pátio da escola é o melhor que você pode fazer para um argumento contra o presidente, então estou me sentindo bastante confiante sobre esta eleição. Isso faz você parecer ignorante e mesquinho. Esse "retardado" que você menciona é um ser humano. Ele é uma pessoa merecedora do respeito e da gentileza devidos a todas as pessoas. Sim, Ann, até mesmo para pessoas como você que sentem a necessidade de insultar os outros apenas para se sentirem melhor. Porque, Ann, quando você chama alguém de retardado, você não está insultando o presidente. Você está insultando este rapaz.</w:t>
      </w:r>
    </w:p>
    <w:p>
      <w:r>
        <w:rPr>
          <w:b/>
          <w:color w:val="FF0000"/>
        </w:rPr>
        <w:t xml:space="preserve">id 52</w:t>
      </w:r>
    </w:p>
    <w:p>
      <w:r>
        <w:rPr>
          <w:b w:val="0"/>
        </w:rPr>
        <w:t xml:space="preserve">O que acontece ao seu corpo depois que você bebe um refrigerante todos os dias, por um longo período de tempo, as descargas de açúcar e os altos níveis de cafeína seguidos por uma deprimente queda de energia são O que acontece ao seu corpo se você beber uma Coca-Cola agora mesmo, mas muitos leitores de Blisstree realmente parecem estar bem com isso. Alguns de vocês acham que é alarmista comparar a cafeína e o açúcar com a corrida às drogas, e alguns simplesmente não se importam com a queda em que se encontrarão depois de beber 39 gramas de açúcar, mas o que nos deixa realmente preocupados com um hábito de beber refrigerante é o que acontece a longo prazo. Aqui está uma rápida foto de você, em poucos anos, depois de beber Coca-Cola com regularidade: Você vai ficar mais gordo: De acordo com pesquisas do Nurse's Health Study , que monitorou a saúde de 90.000 mulheres durante oito anos, beber um único refrigerante todos os dias da semana acrescentou 10 libras durante um período de quatro anos. Provavelmente, você terá Diabetes: No Estudo de Saúde de Enfermeiras, as mulheres que disseram ter bebido uma ou mais porções por dia de um refrigerante adoçado com açúcar ou ponche de fruta tinham o dobro da probabilidade de ter desenvolvido diabetes tipo 2 durante o estudo do que aquelas que raramente consumiam essas bebidas. Você tem muito mais probabilidade de desenvolver doenças cardíacas: De acordo com um estudo publicado em 2007 na Circulation , a revista da Associação Americana do Coração, os sujeitos que bebiam um refrigerante todos os dias durante um período de quatro anos tinham 25% de chance de desenvolver níveis altos de açúcar no sangue e 32% mais chance de desenvolver níveis "bons" de colesterol mais baixos. O Estudo de Saúde de Enfermeiras constatou que as mulheres que bebiam mais de duas bebidas açucaradas por dia tinham um risco 40% maior de ataques cardíacos ou morte por doenças cardíacas do que as mulheres que raramente bebiam bebidas açucaradas. Provavelmente você também é menos saudável em outras formas: Vários estudos, incluindo o estudo de 2007 publicado na Circulação, sugerem que os refrigerantes dietéticos têm alguns dos mesmos efeitos sobre a saúde que os refrigerantes normais, apesar de não terem nenhum ou muito pouco açúcar. Por quê? Beber refrigerante é normalmente parte de um estilo de vida geral que não é muito saudável: Sabemos que você não gosta que comparemos o consumo de cafeína e açúcar com o abuso de substâncias, mas quando se trata do seu estilo de vida, alguns pensam que o refrigerante é como uma droga de porta de entrada. "O refrigerante é como uma droga de porta de entrada", você está brincando comigo? O quê, você acha que se você der uma coca às crianças a próxima coisa que você sabe é que elas estarão enchendo a cara com o máximo de KFC que conseguirem? Honestamente, seus nazistas de comida de plástico me deixam mais doente do que todo o xarope de milho com alto teor de frutose do mundo... anon Este artigo é enganoso, ele baseia tudo apenas na quantidade de coca-cola que os participantes têm. Obviamente os bebedores pesados de coca são vítimas de muitos outros maus hábitos alimentares que são a principal causa desses riscos à saúde. rk 10 libras durante 4 anos ? você está brincando... que você chama de mais gordo. é tão menos que pode nem ser causal. Cara, eu acho que estou bebendo uma cocaína diferente, já que estou COMPRIMIDO depois de beber uma coca por dia por mais de 12 anos! O refrigerante Jackie é uma droga de entrada para um estilo de vida pouco saudável? oh, vamos lá. CP Quantos atletas que não estão em idade escolar alta você conhece que bebem um refrigerante todos os dias? Eu acho que para a maioria das pessoas que bebem desta maneira, é provável que consumam outras "substâncias semelhantes a alimentos", nas palavras de Michael Pollan. Se você bebe um refrigerante por dia durante um ano, você está consumindo mais de 31 quilos de açúcar! Deixe isso entrar por um minuto... Maggie Quando eu estava na universidade, eu bebia praticamente uma garrafa de cocaína por dia no meu primeiro ano. Na verdade eu perdi peso porque eu estava incrivelmente ativa caminhando por uma hora de e para a escola todos os dias e jogando em um time esportivo da universidade, mas depois minhas unhas caíram na minha mão esquerda. Eu realmente não sei se isto foi porque eu estava bebendo muita coca, mas quando eu cortei a coca da minha dieta eles voltaram a crescer. CP " então minhas unhas caíram na minha mão esquerda. Eu realmente não sei se isto foi porque eu estava bebendo muita cocaína, mas quando eu cortei a cocaína da minha dieta eles cresceram de volta". Você está brincando comigo? Isso é uma loucura se for verdade. Beber cocaína: emagrecer e unhas! Acho que encontramos um novo slogan</w:t>
      </w:r>
    </w:p>
    <w:p>
      <w:r>
        <w:rPr>
          <w:b/>
          <w:color w:val="FF0000"/>
        </w:rPr>
        <w:t xml:space="preserve">id 53</w:t>
      </w:r>
    </w:p>
    <w:p>
      <w:r>
        <w:rPr>
          <w:b w:val="0"/>
        </w:rPr>
        <w:t xml:space="preserve">O hidrogeólogo graduado James Glover ganhou o prêmio The Chartered Institution of Water and Environmental Management (CIWEM) Young Members Award por seu envolvimento no Mott MacDonald's Water for Schools. James concebeu a iniciativa Água para as Escolas para ajudar a passar seu conhecimento para a próxima geração. Desde 2007, ele introduziu exemplos da vida real e soluções práticas para melhorar a consciência sobre a água e o meio ambiente em duas escolas de Cambridgeshire. Trabalhando muito próximo a estas escolas, ele integrou os conceitos de água e meio ambiente em todo o currículo escolar, de modo que a conscientização seja enraizada desde tenra idade. As crianças construíram pluviômetros a partir de garrafas de refrigerantes em CDT, registraram a precipitação diária e depois usaram as medidas em suas aulas de matemática como parte de um módulo de estatística. Isto deu às crianças uma maior compreensão da precipitação, propriedade de sua educação e aumentou seu entusiasmo por outras matérias teóricas. A longo prazo, isto significa que eles serão capazes de tomar melhores decisões no futuro sobre a conservação da água e criou mais interesse em seguir carreiras baseadas na ciência. A iniciativa já dura três anos e tem sido adotada com sucesso como uma característica permanente na abordagem das escolas para integrar a água e a consciência ambiental na educação. A iniciativa de James também contribuiu muito para um melhor perfil de RSE para Mott MacDonald, o que, por sua vez, levou a novas oportunidades de desenvolvimento de negócios. Como resultado de seu sucesso, Mott MacDonald está considerando o lançamento de iniciativas semelhantes na Holanda e em Bangladesh. O juiz Mark Etheridge, do patrocinador do prêmio Jacobs, disse: "Embora cada um dos participantes deste ano tenha tido um padrão excepcionalmente alto, foi a apresentação de James que mostrou um compromisso contínuo a longo prazo com o meio ambiente, a comunidade e a CIWEM". O envolvimento pessoal de James com esta iniciativa, principalmente em seu tempo livre, fez uma verdadeira diferença para a educação das crianças em sua comunidade local. De fato, seu puro entusiasmo e seu esforço sustentado deixaram o painel julgador um pouco humilhado". James, que atualmente está gerenciando um projeto de 2 milhões para a Agência Ambiental sobre Mapeamento de Inundação de Reservatórios, disse: "Estou absolutamente encantado por receber o prêmio e estou entusiasmado que tal iniciativa seja considerada digna de reconhecimento pela CIWEM". Sinto que tentar transmitir meu conhecimento e experiência às crianças nas escolas locais pode realmente fazer a diferença em suas perspectivas sobre as questões hídricas e ambientais". Educar e inspirar as crianças de hoje só pode ajudar a garantir que nosso amanhã esteja lá para todos nós". James receberá seu prêmio e um cheque de 1.000 no Jantar Anual da CIWEM no dia 20 de maio no Drapers Hall, Londres. O Chartered Institution of Water and Environmental Management, CIWEM , é um órgão profissional independente e uma instituição de caridade registrada, que promove a ciência e a prática da gestão da água e do meio ambiente para um mundo limpo, verde e sustentável. www.ciwem.org O Prêmio CIWEM Jovens Membros reconhece a notável contribuição ao entendimento ambiental feita por um jovem membro da CIWEM e é patrocinado por Jacobs.</w:t>
      </w:r>
    </w:p>
    <w:p>
      <w:r>
        <w:rPr>
          <w:b/>
          <w:color w:val="FF0000"/>
        </w:rPr>
        <w:t xml:space="preserve">id 54</w:t>
      </w:r>
    </w:p>
    <w:p>
      <w:r>
        <w:rPr>
          <w:b w:val="0"/>
        </w:rPr>
        <w:t xml:space="preserve">1. Quais são os direitos cobertos? O Comissário aplica um Código de Direitos do Consumidor (o Código), que dá a todos os consumidores de serviços de saúde e deficiência dez direitos e impõe obrigações a todos os prestadores de serviços para atender a esses direitos. Os direitos são: 1. Os consumidores devem ser sempre tratados com respeito. 2. Ninguém deve discriminar os consumidores, pressioná-los ou tirar proveito deles. 3. Os serviços devem ajudar os consumidores a viverem uma vida digna e independente. 4. 4. Os consumidores devem ser tratados com cuidado e habilidade e receber serviços bem coordenados. 5. Os prestadores de serviços devem ouvir os consumidores e dar-lhes informações de uma maneira que eles possam entender e que os faça sentir-se à vontade para fazer perguntas se não entenderem. Isto pode exigir que você providencie um intérprete. 6. Os consumidores devem ter qualquer tratamento a ser-lhes explicado, incluindo benefícios, riscos, alternativas e custos, e ter qualquer pergunta respondida honestamente. 7. Os consumidores podem tomar suas próprias decisões sobre o tratamento, e são livres para mudar de idéia. 8. Os consumidores podem ter uma pessoa de apoio com eles na maioria das vezes. 9. Todos estes direitos se aplicam se os consumidores forem solicitados a participar de pesquisa ou ensino. 10. Os consumidores têm o direito de que uma reclamação sobre serviços seja levada a sério. 3. O que acontece se o Diretor de Procedimentos decidir não tomar nenhuma providência? 4. O que devo fazer se alguém reclamar sobre o serviço que prestei? Leve a reclamação a sério, seja feita oralmente ou por escrito, e tente lidar com ela o mais rápido e diretamente possível. De acordo com o Código, você deve escrever aos reclamantes dentro de cinco dias úteis para informá-los que recebeu sua reclamação e informá-los sobre seus procedimentos de reclamação, os serviços de advocacia independentes prestados pelo Comissário de Saúde e Deficiência, e seu direito de contatar o Escritório do Comissário sobre sua reclamação. Dentro de dez dias úteis após acusar o recebimento de uma reclamação, você deve decidir se aceita a reclamação, ou se precisa de mais tempo para analisá-la. Você deve informar ao reclamante o que decidiu, e por quê, tão logo seja possível. Você também deve informar ao reclamante sobre o progresso da reclamação pelo menos uma vez por mês. Muitas das queixas que o Comissário recebe são sobre queixas que não estão sendo levadas a sério pelos provedores, ou sobre queixas que não estão sendo informadas o que está sendo feito sobre a queixa. Manter as pessoas informadas é uma parte muito importante do tratamento de uma reclamação e da resolução de qualquer disputa. 8. O que acontece com as queixas encaminhadas ao comissário? Os membros seniores da equipe do Comissário revisam cuidadosamente a reclamação e o Comissário decide a melhor maneira de lidar com ela. Isto pode incluir um encaminhamento a outro órgão apropriado (por exemplo, o Ministério da Saúde), defesa, investigação, ou nenhuma ação. O comissário pode decidir iniciar uma investigação formal. Se isto acontecer, um comissário de investigação será nomeado para o caso. Esta pessoa entrará em contato com todas as partes envolvidas para reunir provas e investigar a queixa. Uma vez reunidas todas as provas, o Comissário poderá pedir a um especialista na área para rever as informações e aconselhar se os serviços prestados atenderam aos padrões esperados. O Comissário utilizará este conselho e as outras provas para decidir se os direitos do Código foram violados. O comissário deve agir imparcialmente - como um juiz - e não tomar partido. Se o Comissário fizer uma constatação provisória de violação, você terá a oportunidade de comentar e levantar quaisquer outros pontos relacionados com a investigação. O comissário examina todas as informações e depois toma uma decisão final. A decisão final é um relatório escrito sobre o caso. 9. Quanto tempo levará a investigação? O tempo que uma investigação leva depende da complexidade da queixa, do número de partes envolvidas e de há quanto tempo os eventos ocorreram. Uma investigação simples geralmente leva de seis a nove meses; uma investigação complexa pode levar de dezoito meses a dois anos. Isto é para dar tempo para que todos os envolvidos tenham sua opinião e para que todas as informações relevantes sejam obtidas. 10. O que pode acontecer depois que o parecer final for emitido? Normalmente, o parecer final faz algumas recomendações. As recomendações mais comuns para um provedor que não cumpriu suas obrigações nos termos do Código são: pedir desculpas para mudar a maneira como ele ou ela faz as coisas muda as políticas e práticas organizacionais para facilitar o cumprimento das exigências do Código de Direitos por parte dos profissionais individuais. O Comissário também pode enviar cópias da opinião final a grupos ou organizações profissionais relevantes, para que eles tenham conhecimento da decisão do Comissário e possam informar seus membros sobre ela. A identidade das partes é geralmente protegida. O Comissário pode solicitar ao Ministério e ao Ministro da Saúde que tomem medidas para melhorar um serviço se uma investigação revelar um problema, ou se novas regras forem necessárias para proteger os consumidores. O comissário pode</w:t>
      </w:r>
    </w:p>
    <w:p>
      <w:r>
        <w:rPr>
          <w:b/>
          <w:color w:val="FF0000"/>
        </w:rPr>
        <w:t xml:space="preserve">id 55</w:t>
      </w:r>
    </w:p>
    <w:p>
      <w:r>
        <w:rPr>
          <w:b w:val="0"/>
        </w:rPr>
        <w:t xml:space="preserve">Área do Membro Por que cuidar de sua pele? Como você tratou sua pele hoje? Você se levantou e foi trabalhar sem fazer nada a ela? Se estava ensolarado, você tomou tempo para colocar algum protetor solar antes de sair? Ou você saiu pensando que alguns dos raios solares lhe fariam bem? Todos nós gostamos de receber uma dose de sol de vez em quando, e é fácil cair no hábito de nos levantarmos sem nos submeter a uma rotina normal de cuidados com a pele, mas a longo prazo notaremos os efeitos de não fazê-lo se não tomarmos esse tempo para tratar bem nossa pele. Nossa pele é uma coisa incrível, quando se pensa sobre isso. Mesmo no inverno, quando está frio e ventoso e a neve ocasional está caindo, são porções de nossa pele que têm que bravar os elementos. A verdade é que quanto mais você cuida dela, mais ela será capaz de resistir a qualquer tempestade e continuar olhando e se sentindo bem enquanto você passa pela sua vida. Algumas pessoas evitam cuidar de sua pele e não fazem mais do que respingar água fria em seu rosto todos os dias. Mas na verdade não leva muito tempo para cuidar dela, e você notará os efeitos à medida que você começa a envelhecer também. Então, o que você deve fazer? Bem, o primeiro passo é limpar seu rosto com regularidade. Fazendo isto duas vezes ao dia com um produto de qualidade, você se sentirá muito mais desperto quando fizer esta parte de sua rotina matinal. Um esfoliante esfoliante também fará sua pele se sentir visivelmente diferente, e um bom esfoliante ajudará a reduzir as linhas também. Finalmente, um bom hidratante evitará que sua pele seque, o que pode facilmente acontecer - especialmente em condições climáticas adversas. Toda esta rotina mal leva mais de cinco minutos, mas a diferença que você verá ao longo de dias, semanas e até mesmo anos se você continuar assim é bastante surpreendente. Mas é importante usar bons produtos, pois eles conterão ingredientes de melhor qualidade. Obviamente, você precisa ter certeza de que não é alérgico a nada que você tente, por isso é uma boa idéia comprar o menor tamanho de qualquer coisa que você goste do visual de antes de tudo. Uma vez que você saiba que é certo para você, você pode comprar um maior, se necessário. Isla Campbell escreve para uma agência de marketing digital. Este artigo foi encomendado por um cliente da referida agência. Este artigo não foi concebido para promover, mas deve ser considerado conteúdo profissional.</w:t>
      </w:r>
    </w:p>
    <w:p>
      <w:r>
        <w:rPr>
          <w:b/>
          <w:color w:val="FF0000"/>
        </w:rPr>
        <w:t xml:space="preserve">id 56</w:t>
      </w:r>
    </w:p>
    <w:p>
      <w:r>
        <w:rPr>
          <w:b w:val="0"/>
        </w:rPr>
        <w:t xml:space="preserve">Acabou de ser postado em nosso Fórum de Discussão. Descrição do Livro Atack expõe a bizarra imaginação e comportamento de Hubbard, traçando a criação da Cientologia nos anos que se seguiram à Segunda Guerra Mundial até talvez seu cisma final após a morte de Hubbard em 1986. Um livro chocante que revela tudo: os abusos, falsidades, paranóia e ganância de Hubbard e seus pseudo-militares Scientologists. Amazon Reviews Apesar das ameaças legais, Jon Atack se justifica, 4 de junho de 1999 Reviewer: Um leitor Ao digitar esta crítica, "A Piece of Blue Sky" ainda permanece firmemente dentro dos 1000 maiores vendedores aqui na Amazon depois de anos de obscuridade. Ironicamente, se não fossem os esforços agressivos da Igreja da Cientologia para erradicar este livro, provavelmente ele teria desaparecido das prateleiras anos atrás. Os Cientologistas deveriam aplicar a lição aprendida há dez anos durante a controvérsia sobre "Os Versos Satânicos" de Salman Rushdie: Ameaçá-lo, e ele ganha notoriedade. "Um pedaço de céu azul" é um desses livros que a Cientologia não quer que você leia. Como fizeram com "O Messias Descalço", a excelente biografia do fundador L. Ron Hubbard de Russell Miller (infelizmente agora esgotada, embora disponível na Web com a bênção do autor), a Igreja tentou impedir a publicação deste livro. Eles lhe dirão que é calunioso. Não é - ele foi contestado nos tribunais e vindicado. Eles lhe dirão que ele foi proibido na Grã-Bretanha. Não foi - um único parágrafo não atendeu às normas mais rigorosas da Grã-Bretanha para documentação, e foi removido (o livro sobrevive sem ser publicado em outro lugar). Dado o conhecido hábito dos Scientologists de defenderem agressivamente seus interesses nos tribunais, certamente eles também devem aceitar a autoridade dos tribunais neste caso... Além disso, "Um pedaço de céu azul" lhe dirá Coisas que Scientology não quer que você saiba. Se você ler a própria publicação dos Cientologistas, "O que é Cientologia?", por exemplo, você aprenderá que no final dos anos 70, o Escritório do Guardião (GO) da Igreja foi "infiltrado e criado para falhar". Elementos criminosos dentro do GO supostamente ultrapassaram sua autoridade, infiltrando-se e arrombando escritórios do governo para roubar arquivos relacionados com a Igreja, sem o conhecimento ou a aprovação de L. Ron Hubbard. Estes elementos criminosos, segundo nos dizem, foram capturados, processados e "para sempre proibidos de trabalhar na Igreja". A Cientologia lhe dirá que estes criminosos condenados incluíam a própria esposa de Hubbard, que estava dirigindo o GO? Será que eles lhe dirão que o próprio Hubbard, apesar de não ter sido acusado, foi nomeado co-conspirador no julgamento? Não, mas o Atack preenche os espaços em branco que o departamento de RP dos Cientologistas preferiria ter deixado por preencher. Pergunta-se por que a Igreja é rápida em oferecer detalhes desagradáveis sobre o Atack e seu livro, mas permanece estranhamente silenciosa quando se trata de seus próprios momentos embaraçosos... Eu achei o estilo de escrita do Atack um pouco gasto em pontos. Também, gostaria que ele tivesse dedicado mais espaço ao exame da "teologia" da Igreja, que é uma teologia espacial. "Um Pedaço de Céu Azul" é, no entanto, uma leitura convincente e bem documentada. Este livro é uma das leituras obrigatórias para qualquer pessoa interessada na Igreja da Cientologia, cuja verdadeira história é muitas vezes mais estranha e fascinante do que a ficção científica da polpa de Hubbard. Obra importante e reveladora. , 28 de julho de 2002 Reviewer: Um leitor que acredito ser importante que todos aprendam a verdade sobre a Cientologia antes de serem encurralados por uma organização de fachada. Em algum momento de sua vida você pode muito bem ser enganado pelos Cientologistas, minha família perdeu $20.000 para eles e, portanto, acho que é imperativo ler este livro bem pesquisado e bem escrito. As críticas negativas são invariavelmente escritas por Cientologistas que vêem como seu dever endurecer qualquer crítica de sua igreja. É um direito deles, mas é importante que você não seja adiado a ler obras objetivas sobre a Cientologia apenas por causa de seus ataques às obras. Por todos os meios, eu também sugeriria a leitura das obras originais de L. Ron Hubbard como</w:t>
      </w:r>
    </w:p>
    <w:p>
      <w:r>
        <w:rPr>
          <w:b/>
          <w:color w:val="FF0000"/>
        </w:rPr>
        <w:t xml:space="preserve">id 57</w:t>
      </w:r>
    </w:p>
    <w:p>
      <w:r>
        <w:rPr>
          <w:b w:val="0"/>
        </w:rPr>
        <w:t xml:space="preserve">Nos dias de hoje, comer jantar sob um candeeiro de mesa no escritório ao final de um dia de 10 horas é mais comum do que gostaríamos de acreditar. Alguns simplesmente adoram seu trabalho, outros estão economizando para aquela nova casa, e alguns escolheram um caminho de carreira que não lhes deixa outra escolha. Mas mesmo à luz destes benefícios, algumas pessoas simplesmente não conseguem apoiar as semanas de trabalho de 60 horas de seus parceiros no escritório. Falamos com Karen Hirscheimer, terapeuta de casais sediada em Toronto, por sua experiência em como lidar quando o vandalismo do trabalho de seu parceiro ameaça seu relacionamento. Diferença entre um workaholic e um trabalhador esforçado O truque é saber a diferença entre um workaholic e um trabalhador esforçado. Se o seu homem está temporariamente recolhendo tempo extra no escritório para tirar a família de uma crise financeira, então você precisa recuar e reavaliar suas frustrações. Mas se você estiver descobrindo que até mesmo o tempo de descanso dele é trabalho, siga este guia de 10 passos para trazer o marido de volta à Terra, mas Hirschemer adverte: "O trabalho é uma parte importante da vida e como parceiro de seu marido você deve apoiar seus sonhos e desejos. Aqui estão 10 maneiras de melhorar seu relacionamento com um workaholic: 1. Não faça vista grossa para a natureza do trabalho dele Entenda as pressões que vêm com o trabalho de seu parceiro . Segundo Hirscheimer, "Supondo que você soubesse antes do tempo o que está envolvido no trabalho dele e tenha concordado com isso, não é justo esperar que ele reduza sua carga de trabalho". No entanto, não há problema em mudar de idéia se a circunstância mudar. Seja aberto com ele que você está achando difícil de lidar sem a ajuda dele. "Isto deve ser importante para seu marido e se for educado de maneira positiva, você ficaria surpreso com as soluções criativas que os casais podem encontrar quando trabalham juntos". Página 1 de 3 -- Saiba por que comparar seu relacionamento com o de outros pode levar a resultados prejudiciais na página 2.</w:t>
      </w:r>
    </w:p>
    <w:p>
      <w:r>
        <w:rPr>
          <w:b/>
          <w:color w:val="FF0000"/>
        </w:rPr>
        <w:t xml:space="preserve">id 58</w:t>
      </w:r>
    </w:p>
    <w:p>
      <w:r>
        <w:rPr>
          <w:b w:val="0"/>
        </w:rPr>
        <w:t xml:space="preserve">A sede de notoriedade manda alguns homens quase loucos Finalmente minha chance chegou e eu com alegria e orgulho me sinto feliz O nome de Smith que vocês verão em breve no 'Telegraph' todos os dias eu sou eleito no Conselho Municipal, Hip, Hip, Hip, Hip, hooray! Refrão: Sou membro do Conselho do Condado e, com a certeza de que, como os pássaros de pau comendo grounsel, vou fazer com que fique muito quente, vou aborrecer o lote abençoado Este membro do Conselho do Condado. Não podemos ser maiores do que o pobre e velho Conselho de Obras E, de qualquer forma, nosso Conselho não se tornará um "Conselho de Benefícios" Com Roseberry para Presidente (e o melhor, sob circos.) Nunca teremos uma chance de ser chamado de Conselho de Benefícios. Refrão: Ele é o Presidente do Conselho do Condado e, tão certo como os pássaros de pau comendo grounsel Ele fará com que fique bem quente para cada lote desordeiro barulhento Nosso Presidente do Conselho do Condado. Agora, a cada reunião eu participarei e gritarei "Ouçam! Ouvir!' e 'Vergonha' Eles amaldiçoam e juram no Parlamento, então eu farei o mesmo, farei o discurso quando eu quiser, quer eu faça amigos ou inimigos E se eu não conseguir chamar a atenção do Presidente, eu darei um soco no nariz do Presidente. Refrão: Sou membro do Conselho do Condado e, com a certeza de que, como os pássaros de pau comendo grounsel, vou fazer com que fique bem quente, vou aborrecer o lote abençoado Este membro do Conselho do Condado.</w:t>
      </w:r>
    </w:p>
    <w:p>
      <w:r>
        <w:rPr>
          <w:b/>
          <w:color w:val="FF0000"/>
        </w:rPr>
        <w:t xml:space="preserve">id 59</w:t>
      </w:r>
    </w:p>
    <w:p>
      <w:r>
        <w:rPr>
          <w:b w:val="0"/>
        </w:rPr>
        <w:t xml:space="preserve">Compartilhe este artigo: Comentários ( 11 ) John Henry USA. Eu acho que antes que você se torne muito presunçoso e critique o uso do inglês por outra pessoa (Fori, Kabul) você deve aperfeiçoar sua própria ortografia. "ment" eu presumo que foi sua própria versão de Meant. Não seja tão rápido a escolher os outros. Fotos maravilhosas. Estive no Sonora Desert Museum em Tucson (como mencionado por Camman, Cambridge) e é incrível. Sempre nessa área, reserve um tempo para visitar lá e as áreas desérticas ao redor. As flores de cactos são lindas de se ver. Os pássaros fazem seus ninhos em todos os tipos de lugares estranhos, este ano encontrei pombas de coleira aninhadas em minha árvore de quebra-cabeças de macaco. Ao invés de mim, para ser honesto. No ano anterior, eu precisei de pontos após a poda, quando os espigões passaram diretamente por minhas luvas de jardinagem de couro como uma faca através de manteiga quente. Ai! Fori, Cabul: Você mentaliza para dizer "Nenhum predador pode alcançar os pintos". As presas são os caçados, os predadores são os caçadores. Aposto que o inglês não é sua primeira língua. Seu inglês vai melhorar com o tempo e a prática.</w:t>
      </w:r>
    </w:p>
    <w:p>
      <w:r>
        <w:rPr>
          <w:b/>
          <w:color w:val="FF0000"/>
        </w:rPr>
        <w:t xml:space="preserve">id 60</w:t>
      </w:r>
    </w:p>
    <w:p>
      <w:r>
        <w:rPr>
          <w:b w:val="0"/>
        </w:rPr>
        <w:t xml:space="preserve">Michael Asher É com grande tristeza que tomamos conhecimento da morte de Michael Asher em 15 de outubro de 2012. Asher foi um dos artistas no primeiro número de Afterall (em textos de Allan Sekula e Anne Rorimer , agora de livre acesso), e retornamos ao seu trabalho muitas vezes desde então -- por exemplo no ensaio de Stephan Pascher sobre seu projeto para Skulptur Projekte Mnster (1977 - 2007) e no estudo de Rorimer sobre seu extraordinário trabalho para Kunsthalle Bern (1992). Leia aqui a homenagem de Mark Lewis a Michael Asher.</w:t>
      </w:r>
    </w:p>
    <w:p>
      <w:r>
        <w:rPr>
          <w:b/>
          <w:color w:val="FF0000"/>
        </w:rPr>
        <w:t xml:space="preserve">id 61</w:t>
      </w:r>
    </w:p>
    <w:p>
      <w:r>
        <w:rPr>
          <w:b w:val="0"/>
        </w:rPr>
        <w:t xml:space="preserve">A Face do Nascimento A Face do Nascimento nos dá a grande perspectiva sobre a importância de como, onde e com quem damos à luz. Através das diversas e belas histórias de cinco mulheres que escolhem nascer em casa, ela examina as questões de escolha, segurança e empoderamento, assim como muitos outros acadêmicos, parteiras e médicos. Um filme 'must see' para qualquer pessoa interessada em nascer, The Face Of Birth (A Face do Nascimento) incentivará e inspirará todos aqueles que foram ou estão prestes a embarcar na jornada rumo à paternidade. Os cineastas: Kate Gorman e Gavin Banks Kate Gorman trabalha no filme e na televisão há 25 anos como atriz e 8 anos como diretora, seu longa-metragem Cinco Momentos de Infidelidade ganhou o melhor filme na DIGISPAA e o melhor filme no Festival de Cinema de Salento na Itália. Gavin trabalhou no setor nos últimos 20 anos como cineasta e diretor. Ele foi DOP no documentário aclamado pela crítica The Great Australian Lockout e no longa-metragem Bathing Frankie. Ele dirigiu e produziu muitos filmes corporativos através de sua empresa goodeyedeer.</w:t>
      </w:r>
    </w:p>
    <w:p>
      <w:r>
        <w:rPr>
          <w:b/>
          <w:color w:val="FF0000"/>
        </w:rPr>
        <w:t xml:space="preserve">id 62</w:t>
      </w:r>
    </w:p>
    <w:p>
      <w:r>
        <w:rPr>
          <w:b w:val="0"/>
        </w:rPr>
        <w:t xml:space="preserve">Categorias Vendendo itens online ? Aqui está uma dica útil. A Maioria das pessoas tem um website por uma razão, seja para se promover ou para vender seus produtos. No entanto, simplesmente não queremos criar um website para que ele seja visto ocasionalmente, queremos é criar comportamentos-alvo e permitir que nossos usuários se envolvam em nossos produtos. Na verdade, os websites mais eficazes não fazem os usuários pensar. O poder do inconsciente Pense em tarefas onde você está dirigindo, caminhando até o ônibus ou verificando seus e-mails. Estes diferem de pessoa para pessoa, mas todos nós experimentamos a sensação de completar tarefas sem ter que pensar sobre isso. Isto é nosso inconsciente e a maioria dos comportamentos e tomadas de decisão não são conscientes. Quando se trata do design de um website, os usuários vão querer deslizar pelo seu website e obter as informações que estão procurando. Isto não é importante apenas para o aspecto funcional do design, mas também para nossos usuários inconscientes e, como resultado, somos capazes de alcançar muito mais. A validação social pode afetar a forma como utilizamos os websites. Por exemplo, se um usuário estiver querendo comprar um produto que foi altamente avaliado por outras pessoas, sugerirá que este produto é confiável e, portanto, um produto ideal para comprar sem ter que pensar muito nele. Os seres humanos geralmente se interessam pelas opiniões de outras pessoas e, portanto, oferecer um website onde o feedback é dado será muito benéfico a longo prazo. Websites como Amazon e Ebay freqüentemente oferecem outras opções de compra que podem lhe interessar. Esta é outra maneira eficaz de fazer nossos usuários clicarem. Se um produto recebe uma classificação ruim, é muito provável que até mesmo cliquemos sobre esse item. No entanto, é aqui que podemos puxar a mente consciente em marcha. A mente consciente freqüentemente distingue entre tomar uma decisão certa ou errada e é muitas vezes referida como a mente lógica. Quando compramos um produto on-line, o que muitas vezes pode acontecer é que o usuário sente uma sensação de desconfiança. Eles se perguntam quão válidas podem ser as classificações, será que foram classificados por uma equipe de vendas para aumentar a taxa de vendas? Isto é o que nossos usuários estão pensando. Não queremos que isto se torne um fator positivo, mas precisamos acrescentar alguma lógica às nossas páginas web. Por exemplo, ao comprar um item, que outras descrições você poderia dar de seu item? e sobre algumas estatísticas sobre o produto, tais como a aparência geral, durabilidade e preço? Ao fornecer mais descrição sobre o que os clientes anteriores pensaram do produto, estamos permitindo que nossos usuários tomem uma decisão lógica e adivinhem o que ? faz com que os usuários cliquem e ao mesmo tempo lhes dá confiança e ajuste dentro de seus produtos. Veja a adorável descrição fornecida com Photojojo , embora uma classificação geral de estrelas me convencesse ainda mais. Como podemos tornar isto ainda mais eficaz? Uma pesquisa realizada por Susan M.Weinschenk, autora de Neuro Web Design, descobriu que ao adicionar uma "Persona" e um "Cenário", o fator de venda será adicionado. Por exemplo, se estivermos comprando um produto da Mothercare, preferimos que a classificação do produto venha de uma mãe ou adolescente? Somos mais influenciados por pessoas com as quais podemos nos relacionar, permitindo aos nossos usuários a capacidade de adicionar uma persona em um fórum de classificação, como mãe, estudante, atleta ect, pode influenciar os produtos que vendemos como quem são e as opiniões que eles oferecem serão vistas como muito importantes para nossos compradores. Um exemplo poderia ser "Eu gostei muito deste produto, foi bom para o dinheiro e me durou três anos até agora" por mamãe de três filhos. Um belo comentário de alguém com quem o público pode se relacionar. Lembre-se de que a semelhança é uma coisa boa, pois quando sentimos que as pessoas são como nós, tendemos a gostar mais delas. Para concluir, quando as pessoas vêm aos nossos websites, não queremos que elas pensem muito. Certifique-se de fornecer detalhes e classificações fortes para seus produtos e ganhe confiança entre você e seus clientes. Se você não está vendendo um produto físico e está oferecendo um serviço, então forneça tantos detalhes quanto a quem você é e o que está vendendo. Em meu website me descrevo como o seguinte: "Meu nome é Ciara Luke. Sou apaixonada pelo design emocional e pela psicologia por trás da criação de grandes experiências de usuário.  Bem-vindo ao meu site, seu próprio menu para o que tenho a oferecer. Tenho uma gama de receitas diferentes que podem se adequar às suas idéias para seu website e idéias" Isto diz aos meus usuários que eles estarão ganhando um serviço amigável onde eles estabelecerão o controle para o design final. Posso não estar vendendo um item físico, mas é como eu me descrevo que vendo o tipo de pessoa que sou. Pense na validação social e como você pode usá-la para seu website e evitar que seus usuários tenham que pensar, isso lhe ganhará a confiança de seus usuários e</w:t>
      </w:r>
    </w:p>
    <w:p>
      <w:r>
        <w:rPr>
          <w:b/>
          <w:color w:val="FF0000"/>
        </w:rPr>
        <w:t xml:space="preserve">id 63</w:t>
      </w:r>
    </w:p>
    <w:p>
      <w:r>
        <w:rPr>
          <w:b w:val="0"/>
        </w:rPr>
        <w:t xml:space="preserve">FileMaker Weetbicks Weetbicks Trivia 1.0 Introdução Há pouco tempo, recebi um e-mail pedindo idéias sobre como implementar um banco de dados de testes de múltipla escolha. Acontece que eu tinha começado a construir um banco de dados há alguns anos atrás que faz exatamente isso. Embora não esteja terminado, decidi lançar uma primeira versão para que as pessoas pudessem baixar, dissecar e usar. Weetbicks Trivia Este banco de dados foi construído por volta de 2008 e o objetivo original por trás dele era criar um banco de dados de trivialidades que pudesse ser colocado em um FileMaker Server e onde os usuários do banco de dados pudessem fazer questionários para testar seus conhecimentos em uma série de áreas - principalmente relacionadas ao FileMaker. O objetivo era ser construído para ser uma boa ferramenta de treinamento de certificação, ou apenas para aprimorar o conhecimento do FileMaker. Entretanto, outras coisas se atrapalharam e nunca foram concluídas. A parte mais difícil era simplesmente apresentar numerosas perguntas relacionadas ao FileMaker. Como em muitos projetos, a motivação desapareceu e ficou por muitos anos inacabada no meu disco rígido. Renascimento Com um e-mail recebido recentemente perguntando sobre este tipo de estrutura de banco de dados, eu decidi escovar o banco de dados, dar um spruce up para o FileMaker 12, e liberá-lo aqui para qualquer um fazer o download. Espero que, se houver interesse suficiente no banco de dados, eu continue a terminá-lo. Atualmente ele contém apenas um modo de prática onde você pode escolher uma/todas as categorias de perguntas, e você é apresentado com pergunta após pergunta até não poder fazer mais testes :) Versões futuras O plano sempre foi tornar o banco de dados bastante abrangente e ter diferentes modos de jogo como, por exemplo: Vencer o Relógio: X perguntas em Y minutos como um modo de fogo rápido, como o exame de certificação. Desafio: Coloque seus conhecimentos contra outro usuário, desafiando-o a um teste. Torneio: Um ou mais usuários de banco de dados entram em um desafio de formato mais longo que pode abranger vários testes ao longo de vários dias para encontrar um vencedor geral. Fique atento para futuros lançamentos. O plano é lançar uma nova versão assim que novas funcionalidades forem adicionadas, talvez um modo de cada vez. Faça o download do Daniel que se juntou à Digital Fusion em 2006, seguindo uma Bsc e PgDipSci em Ciência da Computação. Ele se tornou parte integrante da equipe, liderando alguns dos projetos mais notáveis da DF. Em casa ele é mais reconhecido por sua proeza na mesa de bilhar. Em seu tempo livre, Daniel é um ciclista apaixonado e muitas vezes pode ser encontrado mantendo-se em forma nas excursões de bicicleta ou jogando basquete. Comentários 03 julho, 2012 Interessante, Daniel! Eu também (em cerca de 2006/7) fiz um banco de dados "Trivia". Sim, acrescentei as perguntas e respostas obrigatórias, mas me concentrei no dilema de dirigir uma Noite de Trivialidades para um evento de arrecadação de fundos...., incluindo todas as coisas pré e pós. No seu eu me pergunto por que não há destaque na resposta correta após um timeout? O feedback oportuno é a principal vantagem educacional deste tipo de ferramenta. Na maioria das vezes, você precisa de mais perguntas do FileMaker... ou pelo menos 2 perguntas diferentes... LOL... além disso, não sou bom com todos aqueles Qs centrados nos EUA. Talvez também uma série de Qs para perguntar no campo para que você possa ter o auto-stop. 04 de julho de 2012 Obrigado pelo comentário Lyndsay, sim, você está certo em ter algum feedback sobre um timeout seria uma boa idéia, eu devo ter negligenciado esse, vou olhar para colocá-lo na próxima versão. As perguntas são muito centradas nos EUA, paguei cerca de US$ quando a desenvolvi para comprar algumas perguntas triviais (é impossível encontrar perguntas gratuitas no formato exigido!) mas a maioria delas são americanas, boas para algumas pessoas, acho eu! Escrever as perguntas FM é tão entediante, que eu realmente me empatizo com aqueles que têm que escrever o exame de certificação :) É por isso que seria ótimo se houvesse alguma ajuda da comunidade para apresentar perguntas para ele ;) ;) 04 de julho de 2012 Oi Daniel, bela aplicação demo. Sugestões para melhorias: uma barra de progresso para indicar quantas perguntas ainda restam Eu testei uma seção e recebi as mesmas perguntas mais de uma vez. Uma solução para isso pode ser, em vez de apenas gerar uma pergunta de cada vez aleatoriamente, em vez de gerar uma lista de IDs de perguntas aleatoriamente inicialmente, selecionar a lista para garantir que não haja duplicatas, depois colocá-las em um campo Global Variable ou Global e prosseguir através da lista. 04 de julho de 2012 Obrigado pelas sugestões Doug! Gosto da indicação da barra de progresso e que será adequada para outros modos de resposta a perguntas. A intenção do modo de prática é ser apenas uma pergunta após a outra sem limite de progresso, são apenas perguntas de fogo aleatórias onde você pode responder tantas ou tão poucas quanto quiser e terminar quando quiser. Haveria definitivamente uma barra de progresso para</w:t>
      </w:r>
    </w:p>
    <w:p>
      <w:r>
        <w:rPr>
          <w:b/>
          <w:color w:val="FF0000"/>
        </w:rPr>
        <w:t xml:space="preserve">id 64</w:t>
      </w:r>
    </w:p>
    <w:p>
      <w:r>
        <w:rPr>
          <w:b w:val="0"/>
        </w:rPr>
        <w:t xml:space="preserve">Seria de se pensar que Mitt Romney teria chegado a uma vitória esmagadora nesta terça-feira passada. Nenhum presidente tinha sido eleito com números tão abissais de empregos desde que a FDR venceu em 1936. Não consigo pensar em nenhum presidente em minha vida que tenha fomentado uma maior divisão entre a população, estimulando a guerra de classes e ampliando as divisões raciais. Mesmo sendo um dos maiores retóricos, um camaleão de língua prateada brilhantemente maleável para tecer suas mensagens a qualquer que seja o gênero da multidão, ele ainda não se afundou no fato de ter conseguido esta vitória. O axioma político é eleições são sobre "empregos, a economia, empregos e a economia". Será que algo mudou tão drasticamente para alterar esta equação? Vamos voltar sobre as quatro recessões anteriores à queda de 2008-09 e medir o tempo que levou para voltar aos níveis de emprego pré-recessão. Cortesia de um gráfico preparado por J P Morgan aqui estão algumas estatísticas interessantes. A recessão de 1974-76 levou apenas 20 meses para retornar aos níveis de emprego anteriores à retração. A recessão de 1981-82 voltou 26 meses depois, enquanto a queda de 1990-91 se recuperou completamente após 32 meses e o declínio de 2001 se recuperou em 47 meses. Mas aqui estamos nos últimos meses de 2012, 58 meses depois que 2008-09 foi oficialmente declarada uma recessão em dezembro de 2007 e ainda estamos 2,7% acima dos níveis de emprego anteriores à recessão e não se pode nem mesmo ver nenhum buraco de luz no túnel. Complicando a anemia é que a "taxa de participação dos funcionários" está em 63,6%. Até este atual mal-estar, a partir de 1990, nunca houve um tempo em que a taxa de participação dos funcionários afundasse abaixo de 66% e houve numerosos anos em que a taxa média de participação ultrapassou 67%. Se você "normalizar" esta taxa em 66,5%, então ela adicionaria mais de 4,5 milhões de almas aos rolos de desempregados. Também aumenta a taxa de desemprego em 3 pontos percentuais completos. Um conjunto de fatos como estes adumbra uma vitória Romney. Portanto, algo mais deve ter estado no trabalho...... algo que fez talvez milhões de eleitores fugirem. Foi uma eleição de dois modelos de negócios diferentes: O estatista/socialista Obama versus os ideais capitalistas do governo menor de Romney. Eu puxei entusiasticamente a alavanca Romney-Ryan e me senti confiante na vitória. O que aconteceu O Partido Republicano tem o aspecto e a sensação de uma teocracia. O movimento evangélico cooptou o Partido Republicano e lhe deu um verniz de intolerância. É maravilhoso ter crenças religiosas fortes, basta guardá-las para si mesmo.  A América é uma nação secular e a separação da igreja e do estado está consagrada em nossa Constituição. Dito isto, a América é, ao contrário do que o presidente proclama, um país cristão. Da minha perspectiva, isto significa que nosso governo é fundado e nossas leis construídas sobre a ética judaico-cristã fundamentada nos Dez Mandamentos. Isto implica uma tolerância e um abraço para pessoas de diferentes culturas e diferentes crenças religiosas. Quando ouço uma controvérsia sobre se os Dez Mandamentos podem ou não ser afixados em uma escola ou fora de algum prédio da capital estadual, acho que o ponto está sendo desconsiderado. Estas "leis" devem ser vistas como um gesto secular do que une os americanos.  Por mais religioso ou agnóstico que seja, além de qualquer simbolismo religioso que você queira anexar, os Dez Mandamentos são um sinal de nossa cultura americana. "Em Deus Confiamos" em nossa moeda não é um endosso religioso, mas um lembrete de que Deus e os seculares não são mutuamente exclusivos. No entanto, há um "ponto de inflexão", um lugar onde os religiosos tendem a afastar os seculares e para mim cruza a divisão da separação da igreja e do estado. A cada discurso, os candidatos republicanos freqüentemente competiam pela maioria dos religiosos, pela maioria dos "valores familiares", pela maioria dos pró-vida. A definição de conservador passou de dirigir um governo responsável com um orçamento equilibrado para quantos dias por semana você punha seu bilhete de presença na igreja. É uma definição que beira o fanatismo. Se suas credenciais sobre o aborto não recuarem pelo menos cinco gerações, você poderá ser marcado como apóstata. Nas primárias do Senado republicano no Texas, o tenente-governador David Dewhurst foi perturbado pelo favorito do Tea Party, Ted Cruz. A batalha foi desagradável e tudo se resumiu em que Cruz conseguiu pintar Dewhurst como um estabelecimento moderado. O movimento evangélico é inflexível sobre as questões erradas. É claro que seus votos são indispensáveis para qualquer licitação bem sucedida da Casa Branca Republicana.</w:t>
      </w:r>
    </w:p>
    <w:p>
      <w:r>
        <w:rPr>
          <w:b/>
          <w:color w:val="FF0000"/>
        </w:rPr>
        <w:t xml:space="preserve">id 65</w:t>
      </w:r>
    </w:p>
    <w:p>
      <w:r>
        <w:rPr>
          <w:b w:val="0"/>
        </w:rPr>
        <w:t xml:space="preserve">Como ter certeza de que seu projeto de redação falhará Não dê um resumo . Ou um mau. Ou um incompleto. Eu já disse isso antes, mas quase todos os projetos ruins podem ser rastreados até um mau resumo, então este é o seu caminho para estragar tudo se você quiser garantir um fracasso épico. Post navigation Um pensamento sobre "Como garantir que seu projeto de escrita falhe" Não precisa ser um resumo formal -- pode ser tão rápido quanto cinco minutos ou 100 palavras -- mas você realmente precisa de algum tipo de resumo para se referir. Tenho um caso no momento em que fiz um novo estudo de caso para o mesmo cliente -- o décimo ou décimo segundo para eles -- e de repente há um novo gerente que acha que o estilo, o fluxo, o público deve ser diferente. Não tenho um briefing para voltar atrás quando entrei em um padrão repetido com o cliente e agora tenho que reescrever o estudo de caso. Argghhh.</w:t>
      </w:r>
    </w:p>
    <w:p>
      <w:r>
        <w:rPr>
          <w:b/>
          <w:color w:val="FF0000"/>
        </w:rPr>
        <w:t xml:space="preserve">id 66</w:t>
      </w:r>
    </w:p>
    <w:p>
      <w:r>
        <w:rPr>
          <w:b w:val="0"/>
        </w:rPr>
        <w:t xml:space="preserve">Cute 4 You - Online Singles Dating É difícil acreditar que o Facebook é uma criação de um cara que era socialmente incômodo e não tinha muita sorte com as mulheres. Mas o Facebook hoje mudou nosso mundo e temos que agradecer ao Sr. Zuckerberg por isso. O mundo inteiro está conectado através do Facebook e para nós, rapazes, isto abre um portal para nos comunicarmos com as mulheres não apenas na nação, mas também ao redor do mundo. Quase todo mundo tem um perfil no Facebook, então se você viu uma garota em uma festa e não encontrou a coragem ou o momento perfeito para se aproximar dela, você pode usar o Facebook para quebrar o gelo. Mas o que você faz quando ela aceita o pedido de amizade? Aqui estão algumas dicas sobre como falar com as garotas no Facebook: 1. Use bem a seção info/sobre mim A seção info no Facebook pode lhe dizer muito sobre uma pessoa. Se você gosta de uma garota, verifique o perfil dela e descubra tudo o que você precisa saber. Você pode usar as informações para decidir se você compartilha os mesmos interesses. Você também pode usar as informações como um iniciador de conversas. Certifique-se também de que seu perfil esteja completo, um perfil incompleto pode arruinar suas chances. Certifique-se de inserir todas as informações e coisas interessantes que você gosta em seu perfil. 2. Carregue suas melhores fotos Apague todas aquelas fotos auto-obstrutivas e auto-obsessivas. Em vez disso, mantenha as fotos de você fazendo coisas interessantes. Fotos de você com amigas sorridentes podem realmente aumentar suas chances. Isso faz uma garota que está verificando seu perfil pensar que você é uma pessoa divertida para estar por perto e pode fazê-la se sentir confortável se passar tempo com você. 3. Não pareça um pulha Não os cutuque desnecessariamente ou coloque em suas paredes, nem você deve enviar-lhe mensagens instantâneas toda vez que a vir on-line. Isto fará com que você se pareça com os outros caras que estão desesperados e se esforçando demais para captar a atenção dela. Quando falar com garotas no Facebook diga algo engraçado, as garotas adoram caras com um bom senso de humor. Mas não exagere muito com isso, senão ela vai pensar que você é um palhaço e vai acabar na temida "zona de amigos" para sempre. Fale sobre coisas que ela possa achar interessantes. A seção de interesses do perfil dela o ajudará com isto. A internet permite que você fale o que pensa, mas lembre-se que as palavras podem parecer diferentes quando ela as lê. Portanto, certifique-se de lê-las antes de entrar. 4. Comentários e elogios Comentar suas fotos e elogiá-la ou bater como quando ela publica algo pode ajudar você a ser notado. Mas seja cuidadoso e gracioso com o que você postar nas fotos dela. Não deixe comentários que farão você parecer um pervertido. Se você seguir estas dicas sobre como falar com meninas no Facebook, você logo será um especialista e uma vez que você tenha alcançado o modo de especialista, certifique-se de compartilhar estas dicas com seus amigos para que eles possam aproveitar o poder das redes sociais para encontrar a menina de seus sonhos. Quer saber como o Dating no Facebook realmente funciona e ser capaz de atrair a mulher de seus sonhos? Então obtenha mais dicas sobre como conhecer garotas no Facebook aqui.</w:t>
      </w:r>
    </w:p>
    <w:p>
      <w:r>
        <w:rPr>
          <w:b/>
          <w:color w:val="FF0000"/>
        </w:rPr>
        <w:t xml:space="preserve">id 67</w:t>
      </w:r>
    </w:p>
    <w:p>
      <w:r>
        <w:rPr>
          <w:b w:val="0"/>
        </w:rPr>
        <w:t xml:space="preserve">Austrália enfrenta ligação com a tortura de Papua Ocidental Uma unidade antiterrorista treinada e fornecida pela Austrália é acusada de agir como um "esquadrão da morte" na província de Papua Ocidental da Indonésia. Transcript LEIGH SALES, APRESENTADOR: Uma unidade antiterrorista de elite treinada e fornecida pela Austrália está sendo acusada de atuar como um "esquadrão da morte" na perturbada província indonésia de Papua Ocidental. O grupo, conhecido como Destacamento 88, recebe treinamento, suprimentos e amplo apoio operacional da Polícia Federal australiana. Mas há provas crescentes de que o esquadrão está envolvido em tortura e assassinatos como parte dos esforços das autoridades indonésias para esmagar o movimento separatista em Papua Ocidental. A repórter Hayden Cooper e a produtora Lisa Mayne viajaram para a Papua Ocidental para apresentar este relatório exclusivo. E um aviso, esta história contém imagens gráficas. HAYDEN COOPER, REPORTER: É logo após as 9 horas da manhã de quinta-feira, 14 de junho, e nesta rua da capital papua, uma matança está prestes a acontecer. O alvo é este homem, o líder da independência Mako Tabuni, visto aqui falando apenas semanas antes de sua morte. VICTOR YEIMO, CHAIRMAN, KNPB: Ele é como minha família. Ele é um mártir de revolução. Ele é o líder da Papua Ocidental. [Ele é um bom homem. ERSON WENDA, MAKO TABUNI'S RELATIVE (traduzido): Sentimos uma perda muito grande porque ele era claramente um líder. Toda a Papua deplora que Mako tenha sido morto ilegalmente. Ele foi morto a tiros assim mesmo, como se fosse um ladrão. HAYDEN COOPER: A matança pela polícia deixou partes da cidade em ruínas fumegantes depois de tumultos que irromperam em protesto. Em seu funeral, milhares de pessoas lamentaram Mako Tabuni. Seu sucessor sabe que ele também está agora na fila de fuzilamento. VICTOR YEIMO: Os três dias após a morte de Mako Tabuni, eles me enviaram uma mensagem de texto. Eles me disseram que "depois da morte de Mako Tabuni, você é o próximo". HAYDEN COOPER: A morte de Tabuni foi um esforço coordenado da polícia. E a investigação das 7h30 em Papua Ocidental levanta sérias questões para a Austrália, porque o financiamento e o treinamento fornecidos pela Austrália para o combate ao terrorismo agora parece estar sendo usado para esmagar o movimento de independência papua e assassinar seus líderes. Viemos a Papua Ocidental para saber mais sobre o porquê de Mako Tabuni ter sido morto a tiros pela polícia em plena luz do dia. E nesta casa segura nos arredores de Jayapura, estou prestes a encontrar duas testemunhas que são corajosas o suficiente para nos contar o que viram. Agora, em ambos os casos, os homens temem por suas vidas, por isso concordamos em ocultar suas identidades. Mas os relatos deles são convincentes. TESTEMUNHO (traduzido): Como ativistas, já sabíamos que este era um jogo jogado contra nós, e temos fortes razões para acreditar que este é o trabalho feito pelo Destacamento 88. HAYDEN COOPER: O Destacamento 88 é a unidade de elite da polícia indonésia estabelecida após o bombardeio de Bali, treinada em perícia, coleta de informações, vigilância e aplicação da lei pelos EUA, Reino Unido e Austrália. Eles desempenharam um papel crucial nos esforços antiterroristas da Indonésia. Eles são impiedosos, muitas vezes matando suspeitos. Mas seu mandato antiterrorista está agora se infiltrando em outras áreas, como o policiamento dos separatistas papuas ocidentais - e os ativistas de direitos humanos estão preocupados. ANDREAS HARSONO, VIGIA DOS DIREITOS HUMANOS: Não há dúvida de que eles estão lá em Papua. Eu acredito nisso. HAYDEN COOPER: Este vídeo vazou no ano passado. Ele mostra o Destacamento 88 depois que eles recuperaram uma faixa de ar remoto de separatistas militantes. O vídeo do troféu levado em um telefone celular pela polícia identifica os oficiais do Destacamento 88 que muitas vezes estão embutidos com outras unidades. Ele mostra Papuas mortas deitadas no chão e parece incluir uma foto de adolescentes amarrados com cordas. Aqui está uma demonstração mais descarada de força. É o Congresso Nacional Papuano em outubro passado, quando a polícia abriu fogo sobre civis. Testemunhas dizem que o Destacamento 88 estava entre as forças de segurança naquele dia. HAYDEN COOPER: Em 2009, o Destacamento 88 matou este militante papua Kelly Kwalik. Ele era um líder do movimento Papua Livre, ou OPM - um grupo independente violento com um histórico de ataque a militares e civis. O chefe da polícia da Papua pra</w:t>
      </w:r>
    </w:p>
    <w:p>
      <w:r>
        <w:rPr>
          <w:b/>
          <w:color w:val="FF0000"/>
        </w:rPr>
        <w:t xml:space="preserve">id 68</w:t>
      </w:r>
    </w:p>
    <w:p>
      <w:r>
        <w:rPr>
          <w:b w:val="0"/>
        </w:rPr>
        <w:t xml:space="preserve">(1) Para os fins desta seção, 2 empresas estão relacionadas entre si: (a) se uma dessas empresas: (i) controlar a composição do conselho de administração da outra sociedade, (ii) estiver em condições de emitir, ou controlar a emissão de mais da metade do número máximo de votos que possam ser emitidos em uma assembléia geral da outra sociedade, ou (iii) possuir mais da metade do capital social emitido da outra sociedade, (b) se a mesma pessoa tiver, ou as mesmas pessoas tiverem em conjunto, uma participação de controle sob qualquer dos seguintes subparágrafos em uma das sociedades e uma participação de controle sob o mesmo ou outro dos subparágrafos seguintes na outra sociedade: (i) uma pessoa tem, ou as mesmas pessoas têm em conjunto, uma participação de controle em uma empresa se essa pessoa ou essas pessoas agindo em conjunto puderem controlar a composição do conselho de administração da empresa, (ii) uma pessoa tem, ou as mesmas pessoas têm em conjunto, uma participação de controle em uma empresa se essa pessoa estiver ou se as pessoas agindo em conjunto estiverem em condições de emitir ou controlar o voto de mais da metade do número máximo de votos que poderiam ser emitidos em uma assembléia geral da empresa, (iii) uma pessoa tiver, ou as pessoas tiverem em conjunto, uma participação de controle em uma empresa se essa pessoa tiver, ou as pessoas agindo em conjunto tiverem, mais da metade do capital social emitido da empresa, (c) se: (i) mais da metade do capital social emitido de uma dessas sociedades (neste parágrafo referido como a primeira sociedade ) for detido pela outra sociedade (neste parágrafo referido como a segunda sociedade ) em conjunto com os acionistas da segunda sociedade, e (ii) a proporção do capital social emitido da segunda empresa detida pelos acionistas da primeira empresa for superior à diferença entre a metade e a proporção do capital social emitido da primeira empresa detida pela segunda empresa, ou (d) se uma dessas empresas estiver relacionada a uma empresa à qual a outra empresa estiver relacionada (incluindo uma empresa que esteja relacionada à outra dessas empresas em razão de outra aplicação ou outras aplicações deste parágrafo). (2) Para os fins do subparágrafo (1): (a) as sociedades podem estar relacionadas entre si, não obstante essas sociedades não possuírem terras na Nova Gales do Sul, (a1) na subseção (1) (b), a pessoa inclui a sociedade, (b) uma referência nessa subseção ao capital social emitido de uma sociedade não inclui uma referência a qualquer parte desse capital social emitido que não tenha direito a participar além de uma quantia especificada em uma distribuição de lucros ou capital, (c) sujeito aos parágrafos (d) e (e), quaisquer ações detidas ou poder exercido por qualquer pessoa ou empresa como fiduciário ou nomeado para qualquer outra pessoa ou empresa serão tratadas como também detidas ou exercidas por essa outra pessoa ou empresa, (d) quaisquer ações detidas ou poder exercido por uma pessoa ou empresa em virtude das disposições de quaisquer debêntures de outra empresa, ou de uma escritura fiduciária para assegurar qualquer emissão de tais debêntures, serão desconsideradas, (e) quaisquer ações detidas ou poder exercido por, ou por um nomeado para tal, qualquer pessoa ou empresa (não detida ou exercível como mencionado no parágrafo (d)) será tratada como não detida ou exercível por essa pessoa ou empresa se a atividade ordinária dessa pessoa ou empresa incluir o empréstimo de dinheiro e as ações forem detidas ou o poder for exercido somente por meio de garantia dada para fins de uma transação realizada no curso ordinário dos negócios em conexão com o empréstimo de dinheiro, não sendo uma transação realizada com uma pessoa associada a essa pessoa ou empresa no sentido da Divisão 2 da Parte 1.2 da Lei das Sociedades Anônimas de 2001 da Commonwealth, ou (f) sem limitar por implicação as circunstâncias nas quais a composição do conselho de administração de uma companhia deve ser considerada como sendo controlada por uma pessoa ou outra companhia, a composição do conselho de administração de uma companhia deve ser considerada como sendo controlada por uma pessoa ou outra companhia se essa pessoa ou outra companhia, pelo exercício de algum poder exercível com ou sem o consentimento ou concordância de qualquer outra pessoa, puder nomear ou remover todos ou a maioria dos diretores. (3) O Comissário Chefe, ao avaliar o imposto fundiário devido por empresas que são relacionadas entre si e que possuem terras em New South Wales: (a) pode avaliar: (i) todas essas empresas separadamente, (ii</w:t>
      </w:r>
    </w:p>
    <w:p>
      <w:r>
        <w:rPr>
          <w:b/>
          <w:color w:val="FF0000"/>
        </w:rPr>
        <w:t xml:space="preserve">id 69</w:t>
      </w:r>
    </w:p>
    <w:p>
      <w:r>
        <w:rPr>
          <w:b w:val="0"/>
        </w:rPr>
        <w:t xml:space="preserve">The Death of the Moth, e outros ensaios, de Virginia Woolf Você me permite chamar sua atenção para o fato de que em uma resenha de um livro minha (outubro ), seu crítico omitiu o uso da palavra Highbrow? A crítica, salvo por essa omissão, deu-me tanto prazer que sou levado a perguntar-lhe, correndo o risco de parecer indevidamente egoísta, se seu crítico, um homem de inteligência óbvia, pretendia negar minha pretensão a esse título? Digo "reivindicar", pois certamente posso reivindicar esse título quando um grande crítico, que também é um grande romancista, uma combinação rara e invejável, sempre me chama de um intelectual quando condescende em notar meu trabalho em um grande jornal; e, além disso, sempre encontra espaço para informar não só a mim mesmo, que já o sabe, mas a todo o Império Britânico, que se agarra às suas palavras, que eu vivo em Bloomsbury? Seu crítico também não está ciente desse fato? Ou ele, por toda sua inteligência, sustenta que é desnecessário revisar um livro para acrescentar o endereço postal do escritor? Sua resposta a estas perguntas, embora de real valor para mim, não é de possível interesse para o público em geral. Disso eu estou bem ciente. Mas como estão envolvidas questões maiores, desde os problemas da Batalha dos Navegadores, me dizem, o ar noturno, já que os melhores cérebros de nossa era têm se dedicado ultimamente ao debate, não sem aquela paixão que convém a uma causa nobre, o que é um intelectual e o que é um intelectual, o que é melhor e o que é pior, posso aproveitar esta oportunidade para expressar minha opinião e, ao mesmo tempo, chamar a atenção para certos aspectos da pergunta que me parecem ter sido, infelizmente, ignorados? Agora não pode haver duas opiniões sobre o que é um ignorante. Ele é o homem ou a mulher de inteligência de puro-sangue que cavalga sua mente a galope pelo país em busca de uma idéia. É por isso que sempre me senti tão orgulhoso de ser chamado de intelectual. É por isso que, se eu pudesse ser mais um intelectual, eu o faria. Eu honro e respeito os "highhbrows". Alguns de meus parentes têm sido altos; e alguns, mas de forma alguma todos, de meus amigos. Ser um intelectual, um completo e representativo intelectual, um intelectual como Shakespeare, Dickens, Byron, Shelley, Keats, Charlotte Bronte, Scott, Jane Austen, Flaubert, Hardy ou Henry James - para nomear alguns executivos da mesma profissão escolhidos ao acaso - está, naturalmente, além dos sonhos mais selvagens da minha imaginação. E, embora eu me deitasse alegremente na poeira e beijasse a impressão de seus pés, nenhuma pessoa de bom senso negará que esta preocupação apaixonada deles - cavalgando pelo país em busca de idéias - muitas vezes leva ao desastre. Sem dúvida, eles vêm temerosos cultivadores. Pegue Shelley -- que bagunça ele fez de sua vida! E Byron, deitando-se primeiro com uma mulher e depois com outra e morrendo na lama no Missolonghi. Olhe para Keats, poesia amorosa e Fanny Brawne, tão intemperadamente que ele cravou e morreu de consumo aos vinte e seis anos de idade. Charlotte Bronte mais uma vez - Eu apito com boa autoridade que Charlotte Bronte foi, com a possível exceção de Emily, a pior governanta das Ilhas Britânicas. Depois houve Scott - ele foi à falência, e deixou, junto com alguns romances magníficos, uma casa, Abbotsford, que é talvez a mais feia de todo o Império. Mas certamente estes exemplos são suficientes - não preciso trabalhar mais o ponto de que os altos funcionários, por alguma razão ou outra, são totalmente incapazes de lidar com sucesso com o que se chama vida real. É por isso que, e aqui chego a um ponto que muitas vezes é surpreendentemente ignorado, eles honram de todo o coração e dependem tão completamente daqueles que são chamados de "lowbrows". Por lowbrow entende-se, é claro, um homem ou uma mulher de vitalidade puro-sangue que cavalga seu corpo em busca de uma vida galopante através da vida. É por isso que eu honro e respeito os lowbrows - e nunca conheci um highbrow que não conhecesse. Na medida em que eu sou um intelectual (e minhas imperfeições nessa linha são bem conhecidas para mim) eu amo os lowbrows; eu os estudo; eu sempre me sento ao lado do maestro em um ônibus e tento fazer com que ele me diga como é - sendo um maestro. Em qualquer empresa que eu</w:t>
      </w:r>
    </w:p>
    <w:p>
      <w:r>
        <w:rPr>
          <w:b/>
          <w:color w:val="FF0000"/>
        </w:rPr>
        <w:t xml:space="preserve">id 70</w:t>
      </w:r>
    </w:p>
    <w:p>
      <w:r>
        <w:rPr>
          <w:b w:val="0"/>
        </w:rPr>
        <w:t xml:space="preserve">Estou blogando sobre eventos, estratégias e campanhas da moda em todo o mundo. PR Pret-a-Porter é sobre relações públicas, branding, marketing, e-stuff e o que eu recomendo como um bom observador do mercado. Produtos suecos em termos de comunicação 1. O programa Electrolux Vac from the Sea, que ocupa o quarto lugar em nosso Índice Criativo, é um exemplo que combina tudo o que é exigido de uma campanha de relações públicas moderna: compreensão social, neutralidade de canais, idéias grandes e pequenas, e um foco em mudanças comportamentais genuínas. 2. Os esforços da Jung Relations para a Absolut, entretanto, que vêem o poderoso pensamento de relações públicas infundir a estratégia de produto da empresa, são igualmente impressionantes.  Dois que se destacam são o projeto Absolut Unique , e a campanha NoLabel. 3. Outra campanha que não deve ser negligenciada é a Ariel Fashion Shoot da MSL , recentemente nomeada um de nossos vencedores do Prêmio Global SABRE.</w:t>
      </w:r>
    </w:p>
    <w:p>
      <w:r>
        <w:rPr>
          <w:b/>
          <w:color w:val="FF0000"/>
        </w:rPr>
        <w:t xml:space="preserve">id 71</w:t>
      </w:r>
    </w:p>
    <w:p>
      <w:r>
        <w:rPr>
          <w:b w:val="0"/>
        </w:rPr>
        <w:t xml:space="preserve">Pergunta aberta Havia um rato bebê na minha sala de estar!? Ok.... Então eu moro em um apartamento que acabei de mudar há um mês. Eu estava sentado em meu sofá assistindo TV e de repente ouvi ranger, então olhei ao meu lado e um rato bebê estava arrepiando na caixa do meu laptop bem ao meu lado. Ele era tão fofo e minúsculo. De qualquer forma, eu fui até ele e ele me olhou fixamente e continuou a se arrepiar. Eu estava pensando em como removê-lo do meu apartamento sem machucá-lo, então decidi pegar uma pinça e o agarrei gentilmente enquanto ele ficava quieto, mas quando o agarrei com a pinça ele começou a se contorcer. Apressei-me para trazê-lo do lado de fora, mas ele se soltou e correu para debaixo da porta de outro apartamento que está vazio e em plena rua do meu apartamento. Eu realmente não quero que ele volte ao meu apartamento, então devo deixá-lo ou ligar para o senhorio para que ele possa encontrá-lo e removê-lo... você deve dizer ao senhorio o mais rápido possível. Se você quiser, pode ir ajudá-los a removê-lo. Coloque uma toalha/ cobertor ao longo do fundo de sua porta para que ele não consiga entrar (espero que a luta para entrar o dissuada). GL! =]</w:t>
      </w:r>
    </w:p>
    <w:p>
      <w:r>
        <w:rPr>
          <w:b/>
          <w:color w:val="FF0000"/>
        </w:rPr>
        <w:t xml:space="preserve">id 72</w:t>
      </w:r>
    </w:p>
    <w:p>
      <w:r>
        <w:rPr>
          <w:b w:val="0"/>
        </w:rPr>
        <w:t xml:space="preserve">Descubra a arte única de 40 artistas/artistas locais em uma galeria de destaque "Estou encantado de fazer parte da comunidade de Owen Sound Artists' Co-op e estou honrado de ter meu trabalho exposto ao lado deste grupo de artistas e artesãos excepcionais. Estou ansioso para mostrar e vender alguns de meus mais novos trabalhos lá, e tenho uma grande variedade de novas fábricas atualmente em produção, bem como minha nova linha de funis de especiarias de madeira artesanais e minhas misturas perfumadas e saborosas misturas de especiarias de peppercorn". Passe por aqui para ver minhas últimas peças e navegar por uma coleção verdadeiramente inspiradora de arte e artesanato de alguns dos melhores artistas e artesãos da região. Sobre nossos moinhos de especiarias artesanais: Feitos artesanalmente em minha oficina/estúdio Owen Sound, estes moinhos de especiarias artesanais são feitos de uma grande variedade de madeiras duras domésticas e exóticas. Todos eles apresentam meu design de minarete com assinatura e incluem um autêntico mecanismo cerâmico CrushGrindT mais forte do que o aço. Fabricados para moer grãos de pimenta, sal marinho ou quase qualquer tempero seco, nossos moinhos de especiarias Artisan Spice Mills são a combinação final de arte e função e seriam perfeitos para qualquer cozinha ou sala de jantar. Um presente a ser lembrado, eles são ideais para qualquer ocasião e são especialmente adequados para casamentos e aquecimento da casa (e eles fazem um presente incrível "só porque" para você também). Sobre o Owen Sound Artist Co-op : Descubra a arte dos condados de Grey e Bruce do sul de Ontário na Cooperativa de Artistas de Owen Sound Artists. Os presentes únicos e pessoais feitos à mão por seus artistas refletem a criatividade da próspera comunidade artística da região. A Cooperativa de Artistas foi formada em 1994 para oferecer exposição pública para os muitos artistas de renome da região de Grey-Bruce e para servir os clientes em sua busca por uma ampla gama de presentes e colecionáveis de alta qualidade. Você pode encontrar muitos estacionamentos no estacionamento municipal logo atrás da loja (entrada do estacionamento ao largo da 3ª Avenida Leste). O Co-op está aberto das 9h30 às 17h30 de segunda a sábado. Mais informações em www.osartistsco-op.com .</w:t>
      </w:r>
    </w:p>
    <w:p>
      <w:r>
        <w:rPr>
          <w:b/>
          <w:color w:val="FF0000"/>
        </w:rPr>
        <w:t xml:space="preserve">id 73</w:t>
      </w:r>
    </w:p>
    <w:p>
      <w:r>
        <w:rPr>
          <w:b w:val="0"/>
        </w:rPr>
        <w:t xml:space="preserve">O "hotspot pessoal" do iPhone só transmite por 90 segundos como medida de segurança. Quando você quer se conectar, você tem que abrir o menu de hotspots pessoais toda vez. Assim que você o abre, ele permite conexões por 90 segundos. Após 90 segundos, as conexões permanecem conectadas, mas novas conexões não são permitidas a menos que o processo seja repetido. tenho que fazer algo chamado enraizamento? A única coisa pela qual eu faço o enraizamento do meu telefone, é para adblock, é muito bom não ter banners irritantes em cada aplicativo gratuito etc, então eu definitivamente recomendaria se você estiver cansado de anúncios irritantes, é muito fácil de fazer. quais aplicativos são os que devem ter? A preferência pessoal, depende do que você faz com a tábua. O Google Currents deve estar lá por padrão, bom para ler artigos de notícias, etc. Além disso, esteja ciente de que a versão do Google do iTunes, Google Music, ainda não conseguiu chegar à Austrália. Mas há muitas outras lojas de música online que têm aplicativos Android disponíveis. Ou se a loja que você usa não tem, você pode comprar a música de sua loja online e usar um das centenas de leitores de música Android. É recomendado algum tipo de software de segurança (especialmente se você instalar aplicativos de fora da Play Store). Verifica se há vírus e pode encontrar seu dispositivo em caso de perda ou roubo -- Uso o Lookout QuickPic para visualização de fotos/imagens ES File Explorer se você quiser um gerenciador de arquivos Scrollable News para um widget de alimentação RSS Além disso, depende realmente do que você quer fazer com ele - e o que mais você usa em outros dispositivos e que dispositivos você tem. Apps como Evernote, WD2Go, etc são extremamente úteis para mim - mas o WD2Go é inútil sem um drive de rede WD (presumo que outras marcas tenham aplicativos similares). Você pode configurá-lo para ter você como usuário e sua esposa como um usuário com duas contas e aplicativos gmail diferentes, etc. Enraizamento: Resposta curta: Não. Resposta longa: Somente se você realmente quiser fazer algo avançado que não consiga encontrar outra maneira de fazer, E você leu muito, depois leia mais, depois leia mais novamente. Nenhum dos meus dispositivos andróides está enraizado e eu pessoalmente não tenho a necessidade de fazê-lo.</w:t>
      </w:r>
    </w:p>
    <w:p>
      <w:r>
        <w:rPr>
          <w:b/>
          <w:color w:val="FF0000"/>
        </w:rPr>
        <w:t xml:space="preserve">id 74</w:t>
      </w:r>
    </w:p>
    <w:p>
      <w:r>
        <w:rPr>
          <w:b w:val="0"/>
        </w:rPr>
        <w:t xml:space="preserve">A Batalha dos Khans Não houve amor perdido entre Munir Ahmad Khan e A.Q. Khan. Munir foi escolhido por Zulfikar Ali Bhutto para intensificar o trabalho da Comissão de Energia Atômica do Paquistão sobre armas nucleares. A AQ ofereceu seus serviços a Bhutto da Europa, e foi encarregado de coletar planos úteis para a fabricação de centrífugas. Quando o AQ chegou ao Paquistão, ele achou difícil trabalhar sob Munir ou qualquer outra pessoa. Ele conseguiu seu próprio complexo laboratorial, que acabou recebendo seu nome, um indicador precoce de suas consideráveis habilidades em autopromoção. Munir desenvolveu e adquiriu o know-how, estrangeiro e doméstico, da construção de uma base indígena para a produção de plutônio e mísseis de combustível sólido. O AQ concentrou-se no enriquecimento de urânio e mísseis movidos a líquidos. Após a morte de Bhutto, o General Zia ul-Haq jogou Munir e AQ um contra o outro, inicialmente ao lado do AQ, e depois com Munir. Os detalhes desta competição estão detalhados no novo livro de Feroz Hassan Khan, Eating Grass (Comendo Grama): The Making of the Pakistani Bomb (2012). [Divulgação: Um de meus livros foi publicado pela Stanford University Press, a editora de Comendo Grama]. Minha longa resenha do livro de Feroz pode ser encontrada na próxima edição do Arms Control Today . Aqui está um gostinho que tem a ver com a batalha entre o PAEC e os Laboratórios de Pesquisa Khan. Nenhuma janela para esta rivalidade foi mais reveladora do que a escolha de qual laboratório teria o papel principal na realização dos testes nucleares do Paquistão em 1998. 13 de maio, dois dias depois que a Índia testou três dispositivos, o Primeiro Ministro Nawaz Sharif convocou uma reunião do Comitê Coordenador de Defesa, na qual A.Q. Khan e o Samar Mubarakmand da PAEC fizeram seus respectivos casos sobre qual laboratório estaria no comando.  Mubarakmand garantiu ao primeiro-ministro que seu grupo precisaria de apenas 10 dias para se preparar para os testes - uma linha de tempo que A.Q. Khan teria sido muito pressionada ou incapaz de se reunir. Então, na conta de Feroz Khan, enquanto se preparava o teste iminente, Fakhar Hashmi da KRL visitou o PAEC em 14 de maio e solicitou que Samar Mubarakmand desse duas bombas à KRL para os testes. Ele falou com tal autoridade que deu a impressão de que o governo havia escolhido a KRL para realizar o teste... Isto criou muita ansiedade dentro da PAEC e seus membros, pois muitos sentiram que a chance de provar suas credenciais estava sendo roubada. Para acrescentar insulto aos ferimentos, A.Q. Khan supostamente escreveu uma carta ao primeiro ministro na qual ridicularizava a equipe da PAEC, chamando-os de "carpinteiros e ferreiros" e solicitando que uma "equipe conjunta" de pessoal da PAEC e da KRL fosse formada com A.Q. Khan à sua frente. Jehangir Karamat, Chefe do Estado-Maior do Exército, escolheu a equipe mais competente da PAEC para realizar os testes, mas após vigorosos protestos de A.Q. Khan, Jehangir permitiu que ele e alguns membros de sua equipe participassem: Samar Mubarakmand disse ao autor que A.Q. Khan queria apertar o botão para o teste, o que criou uma discordância de última hora. O Major General Zulfikar Ali Khan [então chefe da célula militar paquistanesa que supervisionava o trabalho nuclear] foi informado que isto não era aceitável para a equipe da PAEC que tinha feito o trabalho duro, então foi decidido que a honra de apertar o botão deveria ser dada a uma pessoa júnior que tinha feito a maior contribuição na concepção do mecanismo de gatilho [Muhammad Arshad]... Exatamente às 3h16min, horário padrão do Paquistão, Arshad rezou "Todo Louvor seja a Alá" enquanto ele apertava o botão. Comer grama provavelmente figurará de forma proeminente em um acerto de contas nucleares dentro do Paquistão que já está em andamento. A.Q. Khan recebeu a maior honra civil de sua nação, o Nishan -- e-Imtiaz, não uma, mas duas vezes, em 1996 e 1999, antes de sua "confissão" pública em 2004 de erros cometidos pelo Presidente Pervez Musharraf. A AQ posteriormente retirou essa confissão. Munir sofreu muitas indignidades porque a AQ proclamou regularmente as falhas de seu concorrente.  Munir não foi reconhecido publicamente até receber o Nishan -- e-Imtiaz postumamente em 2012, treze longos anos após sua morte. Agora estas mesas viraram. Enquanto o AQ joga futilmente seu chapéu no anel da política paquistanesa</w:t>
      </w:r>
    </w:p>
    <w:p>
      <w:r>
        <w:rPr>
          <w:b/>
          <w:color w:val="FF0000"/>
        </w:rPr>
        <w:t xml:space="preserve">id 75</w:t>
      </w:r>
    </w:p>
    <w:p>
      <w:r>
        <w:rPr>
          <w:b w:val="0"/>
        </w:rPr>
        <w:t xml:space="preserve">Membro Presente do Conselho Legislativo -- O Honorável James Holmes Membro Presente do Conselho Legislativo. O Hon. James Holmes foi chamado ao Conselho Legislativo em maio de 1901. Ele nasceu em Wrighton, Sussex, Inglaterra, no ano de 1831, e aprendeu o ofício de pintor. O Sr. Holmes foi para a Austrália em 1852, seguiu a mineração de ouro em Forest Creek, Bendigo, e Ballarat, e também exerceu a profissão de pintor em Geelong. Ele veio para a Nova Zelândia em 1861, mas pouco depois voltou para a Austrália, e trouxe sua esposa e família para a Nova Zelândia. O Sr. Holmes seguiu seu ofício em Dunedin por algum tempo, e foi transferido para Hokitika em julho de 1865. Por muitos anos ele conduziu os negócios de um pintor e cabide de papel em Hokitika, e estabeleceu uma filial em Greymouth. Em 1880, o Sr. Holmes comprou a corrida aquática Okuku em Kumara, e vendeu-a depois de tê-la trabalhado com sucesso por vinte anos. Ele também foi um dos que instalou a segunda fábrica de baterias em Reefton. O Sr. Holmes fez parte do Conselho do Porto, do Conselho do Ensino Médio, do Banco de Licenças e de outros órgãos públicos. Ele foi capitão do Corpo de Bombeiros, é vice-presidente da Caixa Econômica Hokitika, e tem sido juiz de paz nos últimos vinte e cinco anos. Ele é um liberal na política. O Sr. Holmes teve muitos altos e baixos desde sua chegada na Nova Zelândia, mas sempre pagou vinte xelins na libra. Ele foi duas vezes casado e, sobrevivendo, tem cinco filhos e seis filhas.</w:t>
      </w:r>
    </w:p>
    <w:p>
      <w:r>
        <w:rPr>
          <w:b/>
          <w:color w:val="FF0000"/>
        </w:rPr>
        <w:t xml:space="preserve">id 76</w:t>
      </w:r>
    </w:p>
    <w:p>
      <w:r>
        <w:rPr>
          <w:b w:val="0"/>
        </w:rPr>
        <w:t xml:space="preserve">Sábado, 17 de novembro de 2012 Um gato na cesta da lavanderia Esta manhã, acordei, coloquei um pouco de música e comecei a limpar, manicamente. Caixas de gatos. Lavanderia. Pratos. Lixo. Jornais que haviam se amontoado por aproximadamente 2 semanas. Eu 'limpei' o banheiro da lavanderia/ O banho do convidado. Metade das coisas que eu joguei fora, a outra metade; suas barbas, seu aftershave, suas notas manuscritas (como escovar os dentes, como lavar o cabelo e o rosto, etc.) no entanto, eu coloquei em uma cesta e a coloquei debaixo da pia. Não consigo me "encontrar" um lugar diferente para eles. Quando estava lavando a louça, meu jarro de café Pyrex escorregou e se partiu. Quando o fez, também quebrou um prato. Um prato Ikea comum. Apenas um do conjunto que compramos juntos quando ficamos noivos e fomos morar juntos. Quando isso aconteceu, acabei amassando até o chão e só soluçei por meia hora. Racionalmente, eu sei. É uma maldita chapa. Ainda tenho mais 5 da mesma cor, e mais 6 do mesmo tamanho. Já foi jogado fora. Mas, para mim, foi apenas um choque. Quando se partiu, aquela lembrança de estarmos juntos quando a recebemos, como estávamos entusiasmados e esperançosos por tudo naquele momento... tudo voltou para mim em um flashback. E isso me derrubou. Literalmente. Eu não conseguia suportar fisicamente, ou parar minhas lágrimas. Sobre mim, sou um ex-Carregador de 26 anos de idade. Esta é a minha voz para falar sobre minha vida, principalmente sobre aprender a viver agora. Meu marido foi diagnosticado em novembro de 2009 com Glioblastoma Multiforme - câncer cerebral terminal. Ele tinha apenas 25 anos e eu tinha literalmente acabado de completar 23. Ele lutou muito por quase 3 anos antes de falecer em setembro de 2012, apenas um mês depois de completar 28 anos. Este foi o meu blog sobre nossa vida. Este ainda é meu espaço para encontrar a Esperança. Esta é agora minha batalha pública para mostrar como é a vida de uma viúva de 25 anos de idade.</w:t>
      </w:r>
    </w:p>
    <w:p>
      <w:r>
        <w:rPr>
          <w:b/>
          <w:color w:val="FF0000"/>
        </w:rPr>
        <w:t xml:space="preserve">id 77</w:t>
      </w:r>
    </w:p>
    <w:p>
      <w:r>
        <w:rPr>
          <w:b w:val="0"/>
        </w:rPr>
        <w:t xml:space="preserve">Flinders Street -- Lost &amp; Found Este projeto não realizado deste escritório para as Torres de Ar e Água (1977). Tínhamos pensado em tirar o pó para a recente competição de design da Flinders Street. A seguinte peça de Frank Godsell foi publicada originalmente na edição de setembro da Critical Australian Review of Architectural Criticism (Austrália). Quando Elly -- nossa filha mais velha -- tinha sete anos, ela desapareceu nas entranhas da estação de Flinders Street. Eu não estava inicialmente preocupada; nossa família tem um dom intergeracional para a consciência espacial; uma capacidade infalível de nos localizarmos seja qual for o terreno. Confiante de que ela seria capaz de se orientar e se dobrar de volta ao nosso horário, deixei a estação e passei cerca de uma hora na Galeria Nacional olhando para o espaço onde a Mulher Chorão costumava estar. Mas uma hora passou, e Eleanor não reapareceu. Comecei a me preocupar -- corri de volta para o concurso da estação; comecei a procurar no labirinto mal iluminado. Estava chegando ao crepúsculo, e eu estava apenas contando com a ajuda de alguns funcionários da estação para revistar os leitos das pistas e túneis desordenados em meio às pesadas pegadas de pedra azul quando ela reapareceu. Ela tinha estado no refeitório dos motoristas, atormentando-os com a agenda; ela lhes tinha dito que estava pesquisando um jornal escolar e que tinha passado o tempo explicando as falhas múltiplas em, por exemplo, dirigir a estação central em uma rede radial como se fosse um terminal. Este era seu tópico favorito (e continua sendo uma paixão dela, embora de forma muito mais oficial) - ela costumava falar sobre isso durante horas, com pequenos quadros e gráficos e diagramas de rede. Era algo em que ela podia se embrulhar completamente; ela havia levado umas boas cinco horas para se cansar deste jogo didático e voltar a vaguear para me encontrar. Ela estava a salvo. Mas confesso que ainda tenho pesadelos sobre essas longas cinco horas; ainda tenho sonhos em que as velhas rampas betuminosas - que já se foram há muito tempo - se estendem em intermináveis passagens que se empurram milhares de metros abaixo do nível das plataformas; sonhos em que estou seguindo vozes fracas em meio à bolha de cascalho e aos velhos dorminhocos de ferro; sonhos em que mais uma vez estou caçando por algo que desapareceu, algo perdido. Não consigo pensar em uma maneira positiva de dizer isto. Não ouvi uma única palavra boa sobre a atual competição de idéias da Rua Flinders - nem uma única palavra amável, desde a menor das práticas de pós-graduação até os maiores escritórios nacionais; desde os estudantes que entram nela como parte de suas aulas de design até os acadêmicos e professores que os apóiam. No entanto, já ouvi algumas palavras pouco simpáticas, algumas das quais não posso (e não quero) repetir. O consenso geral é que o projeto é, simultaneamente, muito aberto e, ao mesmo tempo, muito restritivo. Tenho a tendência de concordar com esta aparente contradição - o resumo está inteiramente preocupado com questões infra-estruturais e operacionais, soldado junto com uma série de declarações positivas de maternidade; uma espécie de recapitulação da política de planejamento platitudinal de Melbourne em miniatura. Para uma competição de idéias, o resumo é preternaturalmente limitador. Mas mesmo dentro desta estrutura de camisa-de-forças, há uma notória falta de aspiração. A reestruturação e racionalização da Flinders Street é um projeto de infra-estrutura sério - uma tarefa que, por admissão do próprio governo, precisa ser feita. A razão pela qual ela tem sido enraizada em um exercício arquitetônico está além de mim. Sei que vários participantes se afastaram da competição em frustração, pois ficou claro que seu interrogatório sobre o potencial da estação foi questionado pelas exigências do atual operador e pela trepidação dos formuladores de políticas. A competição é ainda mais dificultada pela absoluta falta de financiamento para levar adiante qualquer projeto vencedor. Algumas vozes têm sugerido que esta é simplesmente uma forma de alertar o capital estrangeiro sobre o potencial de renovação. Aqueles de uma inclinação ainda mais cínica implicaram que todo o processo é uma forma de carimbar um projeto impossível e empurrar com segurança o projeto para a cesta "muito dura" - um caso para um futuro governo perseguir, décadas depois. A competição deveria ter sido uma oportunidade para reinvestigar a relação da cidade com o rio.</w:t>
      </w:r>
    </w:p>
    <w:p>
      <w:r>
        <w:rPr>
          <w:b/>
          <w:color w:val="FF0000"/>
        </w:rPr>
        <w:t xml:space="preserve">id 78</w:t>
      </w:r>
    </w:p>
    <w:p>
      <w:r>
        <w:rPr>
          <w:b w:val="0"/>
        </w:rPr>
        <w:t xml:space="preserve">Pergunta resolvida O que acontece no final da Série Crepúsculo? - Alerta de spoiler para outros!? Eu não li os livros, vi os dois filmes mas não o meu estilo COMO isso me levou ao ponto de querer saber o final... meu amigo leu os livros e diz que ele a transforma, mas será que é o final? Eles "vivem" felizes para sempre ou ele morre depois ou...? Melhor Resposta - Escolhido pelos eleitores rs os livros levam um tempo para ler, mas o que acontece é que Edward e Bella se casam e em lua-de-mel Bella fica grávida e ela está passando um mau bocado com a gravidez porque o bebê é meio vampiro. Então, mesmo antes de ter o bebê, ela morre porque o bebê a matou por dentro, mas Edward a mordeu para fazer dela uma vampira. e ela vive o bebê e o lobo jacob faz e imprime no bebê o que significa que ele a ama e sempre a amará e ela o ama. o bebê cresce muito rápido até que ela tem 17 anos e então ela pára de crescer. eles ganham uma cabana e vivem praticamente felizes para sempre! Outras Respostas (5) Edward a transforma para salvar sua vida porque na lua-de-mel ele fica grávida dela e o bebê-coisa é meio vampiro e meio humano então ele quer sangue e Bella tem que beber sangue e tudo isso e o bebê começa a comê-la ou algo assim (desculpe não poder lembrar exatamente) então Edward a injeta veneno de vampiro ou o que quer que tenha sido 9sorry meu emmory é uma porcaria) e então ela se transforma. Então eles saem e Bella, Renesmee (o bebê) e outra pessoa sai e então um dos vampiros vê Renesmee e diz ao Voltori e no final eles vêm e todos se preparam para uma luta massiva que não acontece e eles vivem felizes para sempre. Fonte(s): desde o crepúsculo e a lua nova são filmes vamos começar com eclipse no eclipse victoria cria um exército recém-nascido e tenta matar bella...ela não se separa victoria morre edward a mata durante os grandes combates cullens e lobos contra vampiros recém-nascidos e victoria...edward e bella se envolvem e bella se gradua ok quebrando o amanhecer começando com o casamento e logo após a lua de mel e a ilha onde eles bem não.... quando bella descobre que perdeu seu presente mensal eles têm que partir porque ela se acha grávida, o que ela está com uma gravidez rápida que leva cerca de 1 ou 2 meses para igualar 9 e depois de quase morrer do nascimento de sua filha reneseme (ruh-nez-a-may) e as marcas de jacob em reneseme edward transforma bella em um vampiro..sua filha é um bebê em rápido crescimento, mas eventualmente vai parar de crescer....o outro vampiro a vê e pensa que transformou um bebê em um vampiro, o que é proibido, então os vampiros estão atrás deles e eles fazem com que todos os vampiros testemunhem que ela é meio huma e está crescida e eles enfrentam os vampiros que eles quase teriam que lutar oh e o presente de suas filhas é que ela pode tocar você e mostrar-lhe imagens e o presente dos sinos é um 'sheild' e palavras o fim que ela trabalha duro e pode levantar seu escudo mental por alguns segundos e edward pode ler sua mente....no final, elas vivem felizes para sempre Fonte(s): Bella acaba ficando grávida do bebê de Edward. E as mães humanas normalmente não vivem através do nascimento de uma criança vampira. Assim, Bella dá à luz e depois da palavra Edward a muda para evitar sua morte. E é assim que ela se torna uma vampira. E eles vivem felizes para sempre. Mas, há muito mais, por favor, leia a série que eu também não queria no início, mas agora estou tão contente de ter feito. E isso torna a experiência dos filmes muito melhor. Fonte(s): ok, vou te dar uma coisa curta sobre o final do eclipse para que bella e edward façam um acordo, bella se casa com ele e depois ele a transforma em bella de madrugada e edward se casa agora eles vão em lua-de-mel e fazem muito sexo, então bella está grávida, mas seu bebê é metade vampiro. humana e está matando-a logo após dar à luz edward tem que virá-la para que ela viva para que eles tenham um filho, mas os volturi vêm porque irena pensa que renesme é uma criança vampiros (ilegal lol ) grande comotion depois de ala você nunca adivinha JACOB IMPRINTS ON THE THE THEIR BABY!?!?! verdade, o que significa que ele não envelhecerá e viverá com</w:t>
      </w:r>
    </w:p>
    <w:p>
      <w:r>
        <w:rPr>
          <w:b/>
          <w:color w:val="FF0000"/>
        </w:rPr>
        <w:t xml:space="preserve">id 79</w:t>
      </w:r>
    </w:p>
    <w:p>
      <w:r>
        <w:rPr>
          <w:b w:val="0"/>
        </w:rPr>
        <w:t xml:space="preserve">Olá, depois de jogar este jogo por vários meses em vários servidores, me deparei com as complicações de ter apenas um máximo de 50 membros por aliança, para contornar esta complicação, muitas grandes alianças criam uma aliança irmã ou múltiplas alianças irmãs, isto no entanto, cria uma nova complicação, que é como um jogador acompanha todas estas alianças criando um "Império", por assim dizer. A única resposta que consegui encontrar foi criar múltiplas contas para que você possa, de alguma forma, estar separado de todas as suas alianças conectadas (no meu caso, apenas tornar-se o CIC de todas elas). Basicamente, esta nova função diplomática permitiria que um jogador, usando uma conta, pudesse controlar estas alianças anexas e os jogadores que estão separados delas. Não estou procurando substituir a função de aliado, pois isso seria algo completamente diferente. Além disso, ainda haveria CIC's para as alianças individuais, mas, haveria também um nível superior ao CIC, que controlaria todo o Império, ele teria o poder de mover jogadores entre alianças dentro do império, e seria capaz de conversar com membros de cada aliança no Império. Eu também não quero mudar a maneira como o sistema de ranking funciona, as classificações ainda deveriam ser dirigidas apenas para jogadores individuais e alianças, não deveria haver uma classificação para seu império. O propósito da alma de um Império é facilitar a tarefa de um comandante que procura fazer múltiplas alianças em um servidor e controlar o que acontece entre todas elas, acredito que há muita demanda por algo assim, e eu gostaria muito do feedback de qualquer ou todos os representantes da EA responsáveis pela interface e usos organizacionais do jogo das Alianças Tiberium Seria uma boa idéia tornar a comunicação e o gerenciamento de alianças mais eficientes para que passemos mais tempo realmente jogando o jogo e gerenciando nossas bases/exércitos etc. do que tentando gerenciar múltiplas linhas de comunicação. O limite de 50 jogadores está lá para *tentar* para evitar que uma aliança domine demais. É verdade que falhou completamente e completamente em impedir que isso acontecesse. Mas DEVERIA ser difícil controlar mais de uma aliança. Além disso, a aliança número 1 deve temer que seus aliados se voltem contra eles. Este é um jogo do rei da colina. Se um posto de "imperador" pudesse ver fóruns privados aliados, então seria mais difícil organizar uma rebelião. E esse tipo de coisa faz tudo parte do jogo, na minha opinião. (11-11-2012 09:10 PM) a1ph4riu5 Wrote: Além disso, a aliança número 1 deveria temer que seus aliados se voltassem contra eles. Este é um jogo do rei da colina. Se um posto de "imperador" pudesse ver fóruns privados aliados, então seria mais difícil organizar uma rebelião. E esse tipo de coisa faz tudo parte do jogo, na minha opinião. O engraçado é que geralmente todos se submetem ao topo, exceto talvez 1 ou 2 alianças "rebeldes" que fazem uma guerra de guerrilha por alguns meses antes de eventualmente perderem. Ainda não vi aliados da aliança de topo se voltarem contra a aliança de topo. Se alguma coisa, a aliança de topo geralmente vira aliados dos rebeldes contra o resto dos rebeldes. tudo bem, entendo o que você quer dizer, mas entenda que isto também poderia ser usado para jogar a aliança número 1 fora do topo, talvez não no ranking, mas no número absoluto de jogadores! Por exemplo, no mundo 45, eu sou o CIC do Ragnum, estamos no 6° lugar, temos duas alianças irmãs, Ragnum S2, e Ragnum F3, o líder no servidor é uma aliança chamada Reis do Norte, que supostamente tem uma aliança irmã chamada Lobos de Ferro, as duas alianças não funcionam juntas de forma alguma, exceto pela estranha partilha de POI, Ao contrário do Ragnum, onde somos realmente uma equipe, os Reis do Norte muito provavelmente não usariam essa "Função Império" por causa de sua forma de criar uma enorme aliança, mas, 3 ou 4 alianças inferiores como o Ragnum poderiam governar sob um só jogador, criando mais uníssono, e ir para a guerra e ter uma chance de derrotar a(s) aliança(s) superior(es). (11-11-2012 09:35 PM) CoolDudex3 Wrote: ok, entendi o que você quer dizer, mas entenda que isto também poderia ser usado para jogar a aliança número 1 fora do topo, talvez não no ranking, mas em ela</w:t>
      </w:r>
    </w:p>
    <w:p>
      <w:r>
        <w:rPr>
          <w:b/>
          <w:color w:val="FF0000"/>
        </w:rPr>
        <w:t xml:space="preserve">id 80</w:t>
      </w:r>
    </w:p>
    <w:p>
      <w:r>
        <w:rPr>
          <w:b w:val="0"/>
        </w:rPr>
        <w:t xml:space="preserve">Bobby Kotick queria tirar a diversão de fazer videogames Você seria perdoado por pensar que a manchete acima está tomando uma ou duas liberdades com um comentário do chefe da Activision, Bobby Kotick. Não. Essas palavras saem diretamente da boca do homem. Falando ontem na Conferência de Tecnologia de Títulos do Deutsche Bank em São Francisco, Kotick disse: "O objetivo que eu tinha ao trazer muitos dos produtos embalados para a Activision há cerca de 10 anos atrás era tirar toda a diversão de fazer videogames". Acha que ele sabe que as pessoas fora da sala estarão lendo este tipo de coisa? Claro que ele sabe. Ele simplesmente não se importa. É engraçado, parece um artigo da Onion ou algum tipo de paródia do homem. Mas considerando o quanto o homem pode ser um idiota, e o quanto as prostitutas adoram prostituir-se e sangrar franquias secas, isso não me surpreende. Ainda assim, é bom que isso aconteça. Finalmente o Guitar Hero é liberado em meu país. Ao contrário da Rock Band. Contar histórias e ressonâncias emocionais é muito mais do que expressões faciais. Suponho que ele também subscreve o trem de pensamento de que "melhores gráficos significam que o jogo será mais divertido". Sua idiotice não é mais evidente do que em sua tentativa de remover a diversão de fazer videogames. Quanto mais se diverte fazendo algo, mais paixão se tem por ele. Você acha que um desenvolvedor de jogos vai trabalhar mais duro se não quiser vir trabalhar por medo da crise econômica ou se não puder esperar para sair da cama, expressar suas idéias e trabalhar em algo pelo qual é apaixonado?</w:t>
      </w:r>
    </w:p>
    <w:p>
      <w:r>
        <w:rPr>
          <w:b/>
          <w:color w:val="FF0000"/>
        </w:rPr>
        <w:t xml:space="preserve">id 81</w:t>
      </w:r>
    </w:p>
    <w:p>
      <w:r>
        <w:rPr>
          <w:b w:val="0"/>
        </w:rPr>
        <w:t xml:space="preserve">Parti Qubcois O Parti Qubcois é um partido nacionalista Qubec, formado em 1968 através de uma união de 2 movimentos, um movimento SOVEREIGNTY-ASSOCIATION no Mouvement Souverainet-Association (o MSA) e o Rassemblement pour l'indpendance national (RIN). A própria MSA havia sido o resultado de uma fusão anterior, pois ela se aliou às forças do Ralliement national (RN), liderada pelo ex-membro federal do Crditiste Gilles Grgoire no Parlamento. O MSA foi criado em 1967, quando militantes liberais, após uma conferência política do Partido Liberal de Qubec, onde não haviam conseguido obter aceitação para seu programa intitulado Pour un Qubec souverain dans une fdration canadienne (&amp;QUOT;Para um Qubec soberano em uma federação canadense&amp;QUOT;), decidiram abandonar o partido de Jean Lesage. Eles foram liderados por Ren LVESQUE , ex-ministro dos recursos naturais. O RIN pode ter criado o que poderia ser chamado de vocabulário de independência para Qubec, mas foi o PQ que o tornou aceitável para uma boa parte do eleitorado de Qubec. Nada menos que a independência completa era aceitável para o RIN. Depois que o RIN e seu líder Pierre Bourgault encerraram seus negócios em 1968, o PQ se tornou o centro de praticamente todos os movimentos e associações nacionalistas em Qubec. Adquiriu trabalhadores, uma infra-estrutura e uma rede de apoio, tudo isso cresceu rapidamente. Esses apoiadores incluíam o Socit Saint-Jean-Baptiste e o Mouvement national des Qubcois. Após sofrer derrotas eleitorais em suas duas primeiras tentativas (em 1970, com 23,5% do voto popular, recebeu apenas 7 cadeiras; em 1973, apesar de um voto popular de 30,8%, elegeu apenas 6 membros), ganhou a eleição de 1976 (41% dos votos, 71 cadeiras), derrotando os Liberais de Robert Bourassa, que em 1973 tinha eleito 102 de um total de 110 deputados. Esta vitória foi em grande parte o resultado de uma manobra eleitoral inteligente, orquestrada por Claude MORIN , pela qual o PQ prometeu realizar um referendo sobre a soberania-associação durante o primeiro mandato pquiste. Uma das peças legislativas mais importantes do PQ foi o BILL 101 , que fez do francês a única língua oficial de Qubec ( ver POLÍTICA DE LÍNGUA ). A Lei de Zoneamento Agrícola, elaborada para proteger as terras de Qubec, foi complementada pelo Projeto de Lei 125 para a gestão de terras. A Lei de Seguro Automóvel estabeleceu um seguro estatal de danos à propriedade e uma indenização sem falhas. O Projeto de Lei 89 introduziu um novo CÓDIGO CIVIL e reformou a LEI FAMILIAR . Uma característica única do governo PQ foi sua tentativa através de Sommets de Concertation (&amp;QUOT;summit conferences&amp;QUOT;) de estabelecer a confiança entre os grupos sociais. A primeira cúpula foi realizada em Point-au-Pic, em 1977, seguida por uma em Montebello, em 1979. As conferências reuniram as partes interessadas em vários campos para participar na elaboração de políticas e tentar chegar a um consenso sobre o desenvolvimento futuro de Qubec. Um dos principais resultados concretos destas cúpulas foi a criação da OSE (Opration Solidarit Economique, ou Operação Solidariedade Econômica), um programa de estímulo econômico e apoio ao emprego. Lvesque, Ren, Vídeo 2 Sobre separatismo (cortesia CBC). Referendo de 1980 O referendo que o PQ havia prometido durante sua campanha eleitoral de 1976 foi marcado para maio de 1980. Muitas reuniões públicas se seguiram a um debate televisivo inicial sobre o referendo na Assembléia Nacional. Aqueles que se opuseram à negociação pela soberania-associação ganharam o referendo (60% a 40%). No entanto, o partido foi reeleito em 1981, ganhando 82 assentos. Junto com a crença na soberania-associação, a ideologia pquista foi baseada em 2 tendências às vezes contraditórias: uma insistindo na consulta, a outra na orientação do povo. O conflito destruiu o partido em 1984 após a conferência anual na qual foi acordado que o PQ, uma vez reeleito, poderia negociar ele mesmo a soberania-associação. Após uma consulta em estilo referendo com os membros, Lvesque liderou um partido que havia perdido o apoio de um grupo de dissidentes que se recusavam a aceitar os resultados de uma votação que permitia ao PQ colocar temporariamente de lado a idéia de associação-sociação de soberania. No final de 1984, o governo do PQ foi abalado pela renúncia do gabinete de um grupo de independentistas, incluindo Jacques</w:t>
      </w:r>
    </w:p>
    <w:p>
      <w:r>
        <w:rPr>
          <w:b/>
          <w:color w:val="FF0000"/>
        </w:rPr>
        <w:t xml:space="preserve">id 82</w:t>
      </w:r>
    </w:p>
    <w:p>
      <w:r>
        <w:rPr>
          <w:b w:val="0"/>
        </w:rPr>
        <w:t xml:space="preserve">PNGSDP quer expandir suas operações de mineração Sob a liderança da australiana Ross Garnaut o PNG Programa de Desenvolvimento Sustentável, proprietário da destrutiva mina Ok Tedi, investiu recentemente na mineradora australiana Junior Highlands Pacific, que tem uma participação na mina de níquel Ramu. Agora a Ok Tedi quer comprar a enorme mina proposta para a Frieda River - uma mina que a Xstrata quer vender. PNGSDP deveria estar investindo em projetos de desenvolvimento para o povo de PNG não expandindo seu destrutivo império mineiro.... Ok Tedi quer que o governo de PNG se junte a ele no Projeto Frieda River da Xstata Radio Australia Papua Nova Guiné A Ok Tedi Mining Ltd está interessada em comprar uma participação no projeto Frieda River da Xstata Copper de 5,3 bilhões de dólares americanos. O diretor executivo da Ok Tedi, Nigel Parker, diz que a empresa gostaria de se mudar o mais rápido possível para o negócio e conversará com o governo da PNG num futuro próximo. Jemima Garrett, da Pacific Beat, voltou recentemente de uma visita à Ok Tedi e ela preparou este relatório. Apresentadora: Jemima Garrett Speaker: Nigel Parker, Diretor Geral da Ok Tedi Mining Limited. GARRETT: A Ok Tedi é única entre as empresas de mineração da PNG. Desde que a empresa canadense Inmet esgotou no início do ano passado, a Ok Tedi tem sido 100% detida em benefício dos Papua Nova Guiné. O governo de Papua Nova Guiné tem uma participação de 37% e o Programa de Desenvolvimento Sustentável de Papua Nova Guiné limita o resto. Mas a Ok Tedi é uma antiga mina - mesmo que o plano de extensão da mina atualmente em consideração vá em frente - a produção está prevista para cair. O Diretor Geral da Ok Tedi, Nigel Parker, está procurando novas oportunidades para a empresa. GARRETT: Nigel Parker tem trabalhado com o Professor Ross Garnaut, Presidente do Programa de Desenvolvimento Sustentável da Ok Tedi e PNG Ltd, para traçar o caminho para o futuro. A PNGSDP assumiu uma participação na Highlands Pacific - um movimento que forja links para os locais de exploração da Highlands Pacific a apenas 20 quilômetros da Ok Tedi - e para o depósito da Xstrata Copper's Frieda River através da participação minoritária da Highlands no projeto. O Rio Frieda é um grande prêmio. É um depósito de cobre e ouro de classe mundial ainda maior do que o recurso original da Ok Tedi. A Xstrata deixou claro que pode estar disposta a vender parte ou a totalidade de sua participação. Nigel Parker diz que é um investimento que faz sentido para a Ok Tedi. PARKER: O rio Frieda fica 70 quilômetros ao norte de nós. Tem alguns resultados muito bons. É como um Ok Tedi há 30 anos atrás, em um ambiente prístino. Estamos interessados nele. Estamos olhando para os desenvolvimentos disso com seus atuais acionistas -Xstrata no essencial - mas Highlands Pacific também tem um interesse de 18% nessa área, portanto, uma vez que o governo se instalou e começamos a conversar com o governo, estou certo de que isso se tornará mais claro para nós como administração quanto ao que o Estado gostaria que fizéssemos em relação a isso. GARRETT: O que seria necessário para que Ok Tedi estivesse em condições de comprar o rio Frieda? PARKER: É simplesmente o compromisso dos acionistas com ele. Nosso principal acionista PNGSD está muito interessado nele devido aos benefícios que traria a Papua Nova Guiné, particularmente se a própria empresa de mineração e exploração de Papua Nova Guiné tiver um grande pedaço dele. O Estado, com o novo governo é claro, teremos que avaliar o estado de espírito do governo quanto a se eles estão comprometidos com isso, e se eles estão comprometidos com isso, então não há razão para que o grupo Ok Tedi não possa se envolver nisso. GARRETT: Ok Tedi é uma fonte crucial de receita para o governo da PNG. Em 2011, recebeu 496 milhões de dólares americanos da Ok Tedi em impostos e taxas e mais 64 milhões de dólares em dividendos. O governo tem um claro interesse em garantir o futuro da Ok Tedi, mas também terá que considerar o impacto ambiental do desenvolvimento no Rio Frieda. A Xstata deverá entregar seu estudo de viabilidade sobre o projeto do Rio Frieda no próximo mês. O diretor executivo da Ok Tedi, Nigel Parker, está ansioso para entrar e fazer uma proposta. Perguntei-lhe quando poderia ser viável agir. PARKER: Gostaríamos de pensar o mais rápido possível! Mas estamos chegando ao Natal, é claro. Temos um novo governo que está começando a se instalar, rumo ao processo orçamentário e tem algumas outras prioridades, eu suspeito. GARETT: Você mencionou que Frieda</w:t>
      </w:r>
    </w:p>
    <w:p>
      <w:r>
        <w:rPr>
          <w:b/>
          <w:color w:val="FF0000"/>
        </w:rPr>
        <w:t xml:space="preserve">id 83</w:t>
      </w:r>
    </w:p>
    <w:p>
      <w:r>
        <w:rPr>
          <w:b w:val="0"/>
        </w:rPr>
        <w:t xml:space="preserve">A Feira de Melbourne é? A Feira de Melbourne é? Minha compreensão da palavra "justo" ou "fairness" é onde todos têm a mesma oportunidade de progredir na vida. Você nunca poderá ser absolutamente justo, definitivamente haverá algum desequilíbrio ou algo que seja injusto. Em algumas sociedades, há um grande desequilíbrio em comparação com outras. Justo é uma palavra que é freqüentemente usada quando os indivíduos não estão em desvantagem devido a nada. Ela é usada quando tudo é igual e nada é variável. Em minha perspectiva, há muitas cidades que são muito injustas, mas depois ainda há algumas cidades no mundo que são justas. Eu acho que Mebourne é justa. Esta é uma questão muito ampla e complexa, portanto, múltiplos fatores devem ser considerados. Primeiro de tudo, Melbourne tem muitos serviços para pessoas pobres e necessitadas que não podem sobreviver por conta própria. As instalações estão por toda a cidade para que a ajuda possa ser recebida quando necessário. Melbourne tem muitas delegacias de polícia em toda a cidade, desde o CBD até os subúrbios internos e os subúrbios externos e também tem muitas nas cidades vizinhas. A justiça e a lei afetam a forma como vivemos e a segurança e o conforto em que vivemos e controlam os crimes e perigos que existem na cidade e nas ruas de Melbourne. Melbourne é também uma democracia que dá liberdade às pessoas e lhes dá o direito de votar em quem quiserem. As eleições são realizadas em locais públicos e permitem que as pessoas escolham o candidato que mais gostarem. A democracia é muito mais justa do que o comunismo ou outra coisa parecida, o que contribui para que Melbourne seja justa. A distribuição da riqueza é muito importante para uma sociedade justa e igualitária. Se houvesse alta disparidade de renda dentro da sociedade, então a sociedade não seria igual e as pessoas não teriam igualdade de oportunidades. A fim de melhorar a igualdade de oportunidades e o apoio às pessoas menos afortunadas, o governo oferece moradias populares para as pessoas carentes. Melbourne tem o Exército da Salvação onde as pessoas podem doar coisas para os pobres. O Exército de Salvação também fornece apoio às pessoas que estão em dificuldades financeiras e não podem se dar ao luxo de comprar comida e roupas para si mesmas. Há muitas lojas de segunda mão onde as pessoas podem comprar coisas que querem por um preço acessível.  Melbourne também tem uma série de cozinhas de sopa onde as pessoas podem receber refeições gratuitas e se manter nutridas para que não tenham que procurar no lixo e no lixo de outras pessoas. A justiça e a lei é muito importante e necessária para uma cidade justa porque controla não só a segurança da cidade, mas também a maneira de viver na cidade. Quando fui ao Old Melbourne Gaol, vi o terror em que os prisioneiros devem ter vivido. Não havia luzes, comida subnormal e quase não havia tempo lá fora. Isto, naturalmente, teria disciplinado os prisioneiros e os faria querer ficar do lado de fora em vez de dentro. Acredito que as prisões de hoje não são tão parecidas, mas a sua mensagem continua a ser a mesma: acredito que foi correto abolir a pena de morte, pois ninguém quer ouvir que um ente querido morreu ou foi executado, e ninguém também quer respirar seu último suspiro antes de ser enforcado. Portanto, Melbourne é bastante igual mesmo que nada possa jamais ser absolutamente igual. Este post foi publicado no sábado, 17 de novembro de 2012 às 5:03 da manhã e está arquivado em Uncategorized . Você pode acompanhar qualquer resposta a este post através do feed RSS 2.0. Você pode deixar uma resposta, ou trackback a partir de seu próprio site. Uma resposta para "Is Melbourne Fair? Você tem feito um grande esforço para explorar os aspectos-chave do que você acredita ser uma sociedade justa. Estou impressionado com a pesquisa adicional que você fez e sua capacidade de se valer de trilhas e sessões de aula. Para sua próxima redação: * Talvez use uma definição de dicionário quando definir seus termos em sua introdução. Isso o ajudará a desenvolver uma estrutura clara para sua redação. * Sempre leia seu trabalho em voz alta antes de publicá-lo em seu blog -- isso lhe dará a oportunidade de pegar qualquer frase ou idéia incômoda que você não explique completamente. Bom trabalho ao aceitar o feedback de seu ensaio anterior - você efetivamente forneceu provas que se relacionam diretamente com Melbourne, a fim de apoiar seus argumentos. Avise-me se você gostaria de ter um planejador de redação para seu ensaio de Mindfulness - eu também estou feliz em ler sobre um primeiro rascunho.</w:t>
      </w:r>
    </w:p>
    <w:p>
      <w:r>
        <w:rPr>
          <w:b/>
          <w:color w:val="FF0000"/>
        </w:rPr>
        <w:t xml:space="preserve">id 84</w:t>
      </w:r>
    </w:p>
    <w:p>
      <w:r>
        <w:rPr>
          <w:b w:val="0"/>
        </w:rPr>
        <w:t xml:space="preserve">Leite Hoje, para meu horror, encontrei uma banheira, ainda selada, de queijo cottage na parte de trás da minha geladeira. Na tampa, dizia: "melhor usado antes de 13 de maio de 2012". Eu estava preparado para o pior quando o abri - mas, para minha surpresa, ele parece, cheira e tem um sabor perfeitamente fresco. Em outras ocasiões notei que o leite e o creme de leite fresco parecem ainda frescos muito depois de sua data de validade que, no caso do leite, é pelo menos duas semanas após a compra. Minha pergunta - o que torna possível que esses produtos não se estraguem, não cresçam bolores, etc. e se mantenham frescos por tanto tempo, especialmente no caso do queijo cottage, que está mais de 4 meses depois de sua data de validade? Um bom dia para você também! O prazo de validade do queijo cottage será influenciado por uma série de fatores, incluindo o tipo de queijo, como foi fabricado (por exemplo, exposição ao calor) e como é armazenado. É possível que sua geladeira esteja realmente mais fria do que a temperatura de armazenamento recomendada (provavelmente em torno de 4oC), ou mais fria na parte de trás da geladeira, e isso terá prolongado o prazo de validade do queijo. Mas acho que a razão mais provável para a longevidade do seu queijo é a embalagem. O queijo pode ter sido bem protegido da luz e da umidade. Além disso, acho que foram os cientistas da Cornell Uni nos Estados Unidos que foram pioneiros no uso de CO2 (antibacteriano) para melhorar a qualidade dos produtos lácteos, algo que foi captado pela indústria de laticínios, e se usado isto aumentaria consideravelmente o prazo de validade do queijo cottage. Antioxidante e outros agentes antimicrobianos também podem ter sido usados (duvido que você tenha uma geladeira asséptica!). A data do "melhor antes" na maioria dos países é uma orientação para o pico de sabor e qualidade - seu queijo pode ter saboreado ainda melhor há meses!!! Muitas pessoas descartam imediatamente os alimentos que atingiram sua data de "melhor antes"/"usar até", talvez desnecessariamente. Note que pode haver diferenças nacionais/produto (e confusão!) nas definições de "melhor antes" (por exemplo, o produto perderá qualidade após a data especificada) e "usar até" (por exemplo, produto perigoso para comer após a data rotulada). Em geral, porém, é melhor prevenir do que remediar quando se trata de produtos lácteos perecíveis que já tenham ultrapassado suas datas de "melhor antes", mesmo que não pareçam ter odores ou aparência incomuns.</w:t>
      </w:r>
    </w:p>
    <w:p>
      <w:r>
        <w:rPr>
          <w:b/>
          <w:color w:val="FF0000"/>
        </w:rPr>
        <w:t xml:space="preserve">id 85</w:t>
      </w:r>
    </w:p>
    <w:p>
      <w:r>
        <w:rPr>
          <w:b w:val="0"/>
        </w:rPr>
        <w:t xml:space="preserve">Em 25 de agosto de 2012, alguém invadiu meu armário e levou todo o dinheiro, telefone celular e meu relógio. A recepcionista foi muito insensível quando eu relatei o incidente e me disse que eles não podem garantir a segurança dos armários. Perguntei a ela se esta era a primeira vez que eles tinham um incidente desse tipo. Ela respondeu que não é a primeira vez, mas que não acontece com freqüência. Perguntei a ela quando foi a última vez que eles tiveram uma borracha nos armários e ela me disse que isso aconteceu há 3 meses. Isto é inacreditável para uma empresa prestadora de serviços séria. Eles estão bem que a cada 3 meses seus clientes poderiam ser esfregados. Eles não se sentem responsáveis ou obrigados a melhorar a segurança. Eu não recomendo a você o Clube de Ursos Polar Lucian Fica em agosto de 2012, viajou com amigos Valorização do Serviço de Limpeza de Locais Foi útil esta revisão? Sim Problema com esta revisão? Pergunte a Lucian J sobre o Clube do Urso Polar Esta revisão é a opinião subjetiva de um membro da TripAdvisor e não da TripAdvisor LLC WMontreal Montreal Reviewer 5 reviews 4 reviews de hotel Reviews em 5 cidades 3 votos úteis "ótimo lugar - somente os quartos de mudança precisam de atualização" Revisado em 1 de março de 2012 1 ç pessoa achou esta revisão útil Eu estive no Clube do Urso Polar várias vezes e aproveitei imensamente a experiência. As instalações são variadas, há peças internas e externas, as saunas e as piscinas externas são ótimas. Mas as salas de mudança precisam muito de uma atualização. Eles são pequenos (na verdade, abarrotados) e enquanto há dois chuveiros no feminino (não o suficiente), há apenas um no masculino. Quando estivemos lá, meu namorado decidiu renunciar a um banho em vez de ter que esperar em quartos apertados com outros cinco homens, todos querendo tomar um banho ao mesmo tempo. A este preço, seria melhor esperar. Permaneceu em fevereiro de 2012, viajou como um casal Serviço de Valores Foi útil esta revisão? Sim Problema com esta revisão? Pergunte à WMontreal sobre o Clube Polar Bear Esta resenha é a opinião subjetiva de um membro da TripAdvisor e não da TripAdvisor LLC COzols Hamilton, Canadá Contribuinte 15 resenhas 3 resenhas de hotéis Resenhas em 6 cidades 9 votos úteis "Dois dias de céu" Revisado 6 de fevereiro de 2012 2 pessoas acharam esta resenha útil Meu marido e eu levamos dois de nossos filhos para o spa por alguns dias em janeiro. O quarto era espaçoso o suficiente para nós quatro - levamos um par de colchões infláveis e não tínhamos muita gente. Nosso quarto tinha uma pequena cozinha, então pudemos tomar café da manhã e almoçar sem sair do clube. O banheiro era ENORME. Para o jantar, fomos de carro até Sainte Sauveur (sp?) e ficamos sobrecarregados com o número de restaurantes de lá. Recomendamos verificar o Trip Advisor antes de ir para selecionar um restaurante, pois não há internet disponível. Sem TV ou wireless, é bastante tranqüilo. Adorei estar sentado em frente ao fogo, à noite, com a família. Sentado nos banhos quentes olhando para o rio congelado era tão relaxante. Ir da sauna para a piscina fria foi tão revigorante - fiquei surpreso que realmente gostei. E passar o tempo nas salas de relaxamento era idílico. As quintas e sextas-feiras eram fantásticas e as instalações não estavam lotadas de nada. O sábado foi uma história diferente, mas não foi nada agradável. Eu voltaria novamente no meio da semana. O único soluço que tivemos durante nossa estadia foi um pouco de confusão com nossa reserva - uma noite em vez de duas - mas isso foi resolvido sem muita confusão. O pessoal era todo agradável, mas bastante sério sobre os hóspedes que não falavam enquanto utilizavam as instalações ... que tinham seus pontos bons e ruins ... mas serviam para preservar a atmosfera pacífica. Permaneceu em janeiro de 2012, viajou com a família Valorização do local de hospedagem Qualidade do sono Serviço de limpeza das salas Foi útil esta revisão? Sim Problema com esta revisão? Pergunte a COzols sobre o Clube Polar Bear Esta revisão é a opinião subjetiva de um membro da TripAdvisor e não da TripAdvisor LLC Lisa C Londres, Reino Unido Contribuinte 11 resenhas 3 resenhas de hotéis Resenhas em 5 cidades 7 votos úteis "Uma experiência maravilhosa! Revisado em 6 de janeiro de 2012 3 pessoas acharam esta revisão útil Meu namorado e eu fomos ao Polar Bear Club ontem, no final da tarde da noite, e tivemos uma experiência realmente fantástica. Eu queria dar a ele algo diferente para o Natal, uma experiência única, e algo que me parecesse férias e relaxante, e isto se encaixava na conta (e depois algumas). Não tínhamos certeza do que esperar. Eu havia cometido o erro de ler as críticas aqui mesmo antes de partirmos, e havia me preparado mentalmente para uma experiência apinhada e possivelmente decepcionante. Na realidade, foi muito melhor do que poderíamos ter sonhado.</w:t>
      </w:r>
    </w:p>
    <w:p>
      <w:r>
        <w:rPr>
          <w:b/>
          <w:color w:val="FF0000"/>
        </w:rPr>
        <w:t xml:space="preserve">id 86</w:t>
      </w:r>
    </w:p>
    <w:p>
      <w:r>
        <w:rPr>
          <w:b w:val="0"/>
        </w:rPr>
        <w:t xml:space="preserve">O infame hoax do dia 'De volta ao futuro' bate novamente O infame hoax do dia 'De volta ao futuro' da internet enganou os usuários do Facebook e do Twitter pela segunda vez. Ontem, uma foto circulou online mostrando a data no Doc Brown e Marty McFly 's DeLorean time machine set to June 27, 2012. Entretanto, a imagem havia sido alterada digitalmente por um gerente de mídia social canny. A data real escolhida pelo Doc Brown no filme clássico é 21 de outubro de 2015. Há dois anos, um truque semelhante foi jogado nos fãs de ficção científica pela revista Total Film. Steve Berry , que mudou a data para promover um novo conjunto de caixas Volta para o Futuro, alegou estar surpreso que as pessoas caíram novamente nessa. Ele disse ao Mashable: "Promovemos a imagem com total confiança no conhecimento de que todos estavam familiarizados com o embuste original de alguns anos atrás. Imaginamos que ninguém cairia na mesma piada duas vezes, então o título foi deliberadamente replicado palavra por palavra para que as pessoas obtivessem a referência". No entanto, apenas os ávidos fãs do filme de 1985 conseguiram detectar a brincadeira, levando a imagem falsa a se tornar a favorita no Facebook e em outros sites de redes sociais. A partir de hoje (28 de junho), Back to the Future ainda está com a tendência no Twitter.</w:t>
      </w:r>
    </w:p>
    <w:p>
      <w:r>
        <w:rPr>
          <w:b/>
          <w:color w:val="FF0000"/>
        </w:rPr>
        <w:t xml:space="preserve">id 87</w:t>
      </w:r>
    </w:p>
    <w:p>
      <w:r>
        <w:rPr>
          <w:b w:val="0"/>
        </w:rPr>
        <w:t xml:space="preserve">A Country Music Association of Australia (CMAA) anunciou esta semana os finalistas do 41º Annual Country Music Awards of Australia, com a Kasey &amp; Shane nomeada para um impressionante 5 Violões de Ouro. Kasey e Shane acabaram de voltar de se apresentar na Americana com Buddy Miller &amp; Don Was e tiveram o prazer de cantar vocais de apoio para Emmylou Harris - uma de suas influências musicais de todos os tempos. Kasey retorna aos Estados Unidos neste verão com uma nova série de datas de turnês em conjunto com o lançamento mundial do Storybook . O lançamento das quinze músicas é uma coleção de canções que inspiraram a Kasey a se tornar um músico. Em suas palavras, "este álbum é uma coleção de canções e tributos a artistas que me influenciaram desde quando eu era uma criança pequena até agora. Posso dizer honestamente que não seria quem sou hoje sem a música destes incríveis cantores/compositores e sua inspiração". O álbum é o acompanhamento musical da autobiografia da Kasey, A Little Bird Told Me , que foi recentemente publicada por Harper Collins na Austrália.  Em Storybook , Kasey trabalha sua magia em músicas corajosas e com muita alma, escolhidas a dedo dos icônicos songbooks de Gram Parsons, Lucinda Williams, Steve Earle, John Prine, Townes Van Zandt e muito mais.  Clique na imagem acima para a EXCLUSIVA PRESALHA AMAZÔNICA. Suba a bordo do ônibus e experimente a beleza da rodovia do outback com um tour único de música country liderado pelo vencedor do prêmio de turismo da Austrália Central, Joe Ahern e apresentado por Bill Chambers. Além de ver algumas das impressionantes paisagens do outback australiano, as noites serão passadas em listas...ning para tocar violões e canções usadas na estrada ao redor de fogueiras no outback. A turnê começa em Adelaide com um concerto à luz de velas no Barossa Valley e inclui o majestoso Flinders Ranges, um concerto de fogueira na trilha Oodnadatta, a capital Opal de Coober Pedy, Ayers Rock, e depois você terminará a turnê em Alice Springs com assentos na Front Row para um concerto com Kasey Chambers, Shane Nicholson e Bill Chambers. O custo a partir de US$ 2.925 pp de parte dupla, inclui todas as excursões, acomodações, refeições e entradas, conforme o itinerário. Para mais informações entre em contato com : Aherns Tours &amp; Charters Ph: (08) 8524 7166 aherns@ihug.com.au Futher info também em www.billchambersmusic.com Olá a todos. Muito obrigado por todos os parabéns e votos de felicidades da tamworth . Todos nós tivemos o melhor momento. Destaques - show de Marou busby,show de Ashleigh Dallas,show de Shane Nicholson( claro) mas o maior destaque para mim foi o show de reunião da banda ringer dead ringer! Foi muito emocionante, mas muito divertido. Um momento realmente especial para todos nós, para estarmos todos juntos novamente tocando. Todas as pessoas com quem dividimos o palco naquele dia são algumas das pessoas mais especiais da minha vida e foi incrível estar de volta com todos eles - porque Cole, Kym e Trev Warner, porque a minha mãe Carole e, claro, meu pai e minha mãe de família, o Nicholson. Graças àqueles que compartilharam aquele dia conosco. Estou ansioso para ver alguns de vocês no fim de semana e na geléia nebulosa da montanha em algumas semanas no fundo do vale do caçador. Obrigado a todos que vieram ao show no zoológico de Melbourne. Foi fantástico!!!! Olá a todos, muito obrigado por todos os seus bons votos para o prêmio ária. Tivemos um grande nite. O poeta nos deu 'ambos' um sono esta manhã para dizer parabéns, o que foi bom. Tivemos tanta diversão como sempre e finalmente pude conhecer a Kylie. Fiquei muito entusiasmada. Shane também estava, mas por razões muito diferentes. Ha. Parabéns a todos os outros vencedores, especialmente ao menino e ao urso, à kimbra e a todos. Jus uma rápida atualização para vocês. Estamos todos indo muito bem aqui em casa com a nossa nova chegada. O poeta está indo tão bem, dormindo tão bem, alimentando-se como um soldado e engordando. Estou me sentindo ótimo (principalmente porque ela tem me deixado dormir muito e ter muito tempo de recuperação) e tão orgulhoso quanto o ponche (embora eu ainda esteja me acostumando com todos os cor-de-rosa por toda parte) Todos os meninos ainda estão se preocupando com ela, é claro. Minha boa amiga e bela fotógrafa 'mouse' (Amanda Toombs - também tirou a capa do meu livro e as últimas fotos da capa do álbum) po</w:t>
      </w:r>
    </w:p>
    <w:p>
      <w:r>
        <w:rPr>
          <w:b/>
          <w:color w:val="FF0000"/>
        </w:rPr>
        <w:t xml:space="preserve">id 88</w:t>
      </w:r>
    </w:p>
    <w:p>
      <w:r>
        <w:rPr>
          <w:b w:val="0"/>
        </w:rPr>
        <w:t xml:space="preserve">Menu principal Posto de navegação O Local de Trabalho Virtual: Olhando para a mais nova tendência empresarial Cada dia mais e mais empresas estão tomando a decisão de operar como locais de trabalho virtuais, optando por não pagar os custos que estão associados à administração de um escritório físico. Com os recentes avanços da tecnologia, não há quase nada que o funcionário médio possa fazer de um escritório que não possa fazer de sua própria casa. Trabalhar de casa poupa aos funcionários o dinheiro que eles gastariam com o deslocamento de e para o trabalho e também lhes permite dormir mais pela manhã, com a opção de ainda ir para um escritório virtual quando necessário. Isto os mantém mais alerta e felizes e, como resultado, eles se tornam mais eficientes quando se sentam para trabalhar. Como o teletrabalho está se tornando popular? A Sociedade de Gestão de Recursos Humanos (SHRM) pesquisou recentemente executivos de RH em empresas líderes que operam em todo o mundo e 43% deles disseram que nos próximos cinco anos veremos uma porção significativamente maior do teletrabalho no local de trabalho. Em um estudo sobre os locais de trabalho americanos nos últimos cinco anos, a Nemertes Research constatou que houve um aumento de 800% nos trabalhadores virtuais durante este período de tempo. À medida que as empresas maiores começam a entender melhor a tecnologia, elas estão percebendo que um número surpreendente de funcionários não precisa trabalhar a partir de um escritório. Com mais funcionários trabalhando em casa, as empresas podem reduzir o tamanho dos escritórios, utilizando serviços de escritório virtual quando são necessários espaços maiores. Mais Flexibilidade nas horas de trabalho Os escritórios físicos limitam o intervalo de horas que os funcionários podem trabalhar, ninguém gosta de ficar no escritório para coisas que precisam ser feitas até as últimas horas da noite. Este mesmo problema não é tão grande quando o funcionário está trabalhando em casa; a maioria dos teletrabalhadores não são tão afetados por mudanças em seus horários quanto os outros trabalhadores. As empresas têm mais liberdade para escalonar as horas dos funcionários para lidar com questões que só podem ser tratadas em horários de escritório que não sejam de pico, sem ter que pagar horas extras ou lidar com um funcionário desmotivado. Uma redução significativa nos custos operacionais Quando os funcionários se teletrabalham, resulta em um espaço físico de escritório menor necessário para seu empregador, se é mesmo necessário. Os custos associados ao funcionamento de um escritório são grandes, tudo desde o aluguel e contas de luz até linhas telefônicas, conexões de internet e material de escritório tanto grandes (computadores, impressoras) quanto pequenos (papel, papelaria) precisam ser pagos. Quando os funcionários trabalham de casa ou através de um escritório virtual, todos estes custos são removidos, economizando muito dinheiro para as empresas a longo prazo. Embora haja empresas que obviamente não podem transitar para um escritório virtual, há muitas que podem. A quantidade de empresas que utilizam escritórios virtuais aumenta a cada ano e mesmo as que não estão fazendo a mudança ainda têm funcionários telecomunicando. Quando você se senta em sua mesa, você deve se perguntar: "há algo que eu esteja fazendo aqui que eu não poderia estar fazendo de casa? A resposta pode surpreendê-lo.</w:t>
      </w:r>
    </w:p>
    <w:p>
      <w:r>
        <w:rPr>
          <w:b/>
          <w:color w:val="FF0000"/>
        </w:rPr>
        <w:t xml:space="preserve">id 89</w:t>
      </w:r>
    </w:p>
    <w:p>
      <w:r>
        <w:rPr>
          <w:b w:val="0"/>
        </w:rPr>
        <w:t xml:space="preserve">De tudo o que a Internet tem a oferecer, nada supera a magia de um vídeo científico impressionante. É tudo sobre aquela sensação de ver algo que é tão arrepiante e ao mesmo tempo saber que a maior parte do mundo pode simplesmente virar os olhos e dizer "e daí?". Então, em vez de fazer spam com meus amigos ou incomodar a pessoa mais próxima ao meu laptop para se juntar a mim em um geek-out, estou introduzindo um novo recurso do Hex19: Geekgasm of the Day! E que melhor maneira de começar as coisas do que com Yo-yos no espaço? Aqui temos um astronauta de fato espreitando seu Yo-yo de alta tecnologia enquanto explica até mesmo a física por trás de seus truques. E tudo isso está em Zero-G! Se nunca houve razão para ficar atrás de viagens privatizadas ao espaço, nós o temos agora. Entretanto, preciso polir minha "'Volta ao Mundo".</w:t>
      </w:r>
    </w:p>
    <w:p>
      <w:r>
        <w:rPr>
          <w:b/>
          <w:color w:val="FF0000"/>
        </w:rPr>
        <w:t xml:space="preserve">id 90</w:t>
      </w:r>
    </w:p>
    <w:p>
      <w:r>
        <w:rPr>
          <w:b w:val="0"/>
        </w:rPr>
        <w:t xml:space="preserve">Melhor Resposta - Escolhido por Asker Para o bem da humanidade espero que sim! O Professor Stephen Hawking, famoso especialista em teorias cosmológicas da gravidade e buracos negros, acredita que viajar para o espaço é a única maneira de os humanos sobreviverem a longo prazo. Ele disse: "A vida na Terra corre um risco cada vez maior de ser dizimada por um desastre como o aquecimento global repentino, a guerra nuclear, um vírus geneticamente modificado ou outros perigos ... Acho que a raça humana não tem futuro se não for para o espaço". Outra de suas famosas citações reitera sua posição de que precisamos sair do planeta relativamente cedo. "Não creio que a raça humana sobreviverá nos próximos 1.000 anos, a menos que nos espalhemos pelo espaço". Outras Respostas (12) Oh, não! Obama não vai fechar a NASA, ele precisa dela para salvar o planeta, ou você não ouviu falar? Precisamos pagar por Obamacare, então a NASA terá que ir sem muito dinheiro, e é preciso dinheiro para entrar no espaço, então a NASA vai se concentrar em tentar provar como as nações industriais estão destruindo a Terra, usando satélites. O que precisamos é de outro visionário para trabalhar no envio de uma sonda para a estrela mais próxima, ou alguma outra estrela próxima, isso exigiria alguma engenharia inovadora. Teríamos que desenvolver um novo sistema de propulsão que poderia levar de 4 a 5 anos-luz em 10 a 20 anos ou menos, algo que poderíamos fazer, e como o Projeto Apollo, isso estimularia muitos avanços. Qualquer esforço multinacional seria bom, obter as melhores mentes que a raça humana tem a oferecer para trabalhar no projeto. Lembre-se, os EUA colocaram caras na lua, mas precisávamos de Werner Von Braun, Kroft Erika e outros cientistas alemães para fazer isso. Obama não dá um grito sobre ir para o espaço, ele quer dinheiro dos impostos para comprar outro termo como Ditador dos Estados Unidos. Em qualquer caso, "nós" certamente iremos para o espaço novamente, mas não em um ônibus. Os astronautas americanos (e astronautas de muitos outros países) continuarão a ir até a estação espacial nas cápsulas Soyuz russas. Mais tarde (em uma geração ou mais), as equipes que incluirão astronautas americanos poderão se aventurar de volta à Lua ou - o que é mais provável - a Marte. Para isso, eles definitivamente precisarão de um veículo espacial que ainda não existe. O ônibus espacial não pode e nunca poderá ir para a Lua - não foi projetado para isso. Foi projetado para trabalhos pesados em órbita baixa da Terra, especialmente a construção da estação espacial e o transporte de pessoas e grandes instrumentos para frente e para trás. O resto do programa espacial (exploração do resto do sistema solar por sondas e o lançamento de telescópios cada vez melhores em órbita) é feito por foguetes automáticos que são menores e MUITO menos caros que o vaivém. A decisão de parar o programa de vaivém foi tomada muito antes de Obama se tornar presidente. Por mais difícil que seja para os americanos acreditarem, existem outras agências espaciais além do programa americano. A ESA, Japão, Rússia, China - todas têm programas espaciais viáveis. E há outros programas espaciais dentro da NASA, além do programa de ônibus espacial. Ainda estamos no espaço - a Estação Espacial Internacional está ocupada, as tripulações usarão embarcações russas para chegar lá e transportar suprimentos até que um ônibus substituto seja desenvolvido. Não tenho nenhuma agenda política ou lealdade. Mas só para esclarecer o recorde, foi o Pres. Bush que derrubou a NASA e Obama e herdou aquele pequeno petisco. Embora ele também não tenha feito muito para tentar corrigi-lo. Mas nós ainda vamos para o espaço. Até que a indústria privada coloque seus veículos espaciais em funcionamento (espera-se que nos próximos 3 ou 4 anos), os astronautas americanos vão pegar carona com outros países. Claro que "nós" somos (se você quer dizer os EUA - este é um fórum internacional com usuários de todo o mundo). Os astronautas americanos continuaram a ir e voltar da Estação Espacial Internacional durante todos os anos em que o vaivém ficou de castigo. Como? Eles pegaram carona em um foguete russo Soyuz, que tem um recorde de segurança muito melhor do que o vaivém. Enquanto isso, a NASA estará colocando seu orçamento nas coisas que faz melhor: sondas não tripuladas do sistema solar, incluindo Dawn, que acabou de entrar em órbita ao redor da Vesta, e Jove, que se lança na próxima semana para Júpiter. Por que os americanos não SABEM o que a NASA faz? Os Estados Unidos estão passando por tempos difíceis no momento, então o programa espacial está temporariamente em espera, mas missões à Lua e Marte estão sendo planejadas na NASA. A exploração do espaço provou ser valiosa demais para ser descartada.</w:t>
      </w:r>
    </w:p>
    <w:p>
      <w:r>
        <w:rPr>
          <w:b/>
          <w:color w:val="FF0000"/>
        </w:rPr>
        <w:t xml:space="preserve">id 91</w:t>
      </w:r>
    </w:p>
    <w:p>
      <w:r>
        <w:rPr>
          <w:b w:val="0"/>
        </w:rPr>
        <w:t xml:space="preserve">Tabagismo e câncer: Desistir é a melhor coisa que um fumante pode fazer para melhorar sua saúde. Deixar de fumar reduz muito o risco de câncer relacionado ao tabagismo. Quanto mais cedo você fizer isso, melhor. Mas também nunca é tarde demais para ganhar anos de vida valiosos ao deixar de fumar. A maioria dos fumantes diz que gostaria de deixar de fumar se pudesse. Mas parar nem sempre é simples. Emilie e Mark desistiram ambos com sucesso depois de serem fumantes durante anos. Eles compartilharam conosco suas histórias, contando-nos como o fizeram e como se sentem agora. Apoiar-se para parar de fumar pode ser difícil, mas serviços e tratamentos gratuitos estão disponíveis para ajudar e estes têm mostrado melhorar as chances de parar de fumar com sucesso. Os fumantes têm muito mais chances de parar de fumar com sucesso se obtiverem apoio profissional do que se tentarem "parar de fumar a frio". O NHS tem uma gama de serviços em oferta. Os fumantes podem agora pegar um novo e melhorado Kit de Parar de Fumar do NHS em milhares de farmácias em toda a Inglaterra para ajudá-los a parar de fumar. O NHS Quit Kit foi desenvolvido por especialistas, fumantes e ex-fumantes, e contém ferramentas práticas e conselhos para ajudar os fumantes a parar de fumar para sempre. Pela primeira vez, o Kit de Parar de Fumar inclui um novo programa de apoio de texto para dar aos fumantes uma ajuda extra nessas primeiras semanas difíceis. Neste outono, o Departamento de Saúde está lançando a campanha Stoptober. Pesquisas mostram que se você puder parar de fumar por 28 dias, é cinco vezes mais provável que você permaneça livre de fumo. A Stoptober o conduz através de um programa detalhado passo a passo para ajudá-lo a atingir este objetivo. A nova campanha inclui um pacote de preparação, um calendário de 28 dias para parar de fumar e a roda da Saúde e da Riqueza. Você também receberá apoio e incentivo através de um serviço diário de mensagens, inspiração de mentores de celebridades e conselhos de especialistas através do aplicativo para smartphone Stoptober, mensagens de texto motivacionais e a página Stoptober no Facebook. O Stoptober 2012 tem início na segunda-feira 1º de outubro e dura 28 dias. Para mais informações e para participar do maior desafio de parar de fumar de seu tipo, visite o site da Stoptober. O NHS também fornece: Grupos de Pare de Fumar - sessões dirigidas por profissionais de saúde para grupos de fumantes que querem parar de fumar. Nas sessões você pode descobrir mais sobre formas de desistir e compartilhar dicas e experiências com outras pessoas. Aconselhamento individual - em muitas áreas, o aconselhamento individual está disponível para ajudá-lo a desistir. Para saber mais sobre esses serviços e obter apoio para deixar de fumar, fale com seu médico ou farmacêutico, ou ligue para a Linha de Ajuda para Fumantes do NHS : Inglaterra: 0800 022 4 332 País de Gales: 0800 169 0 169 Escócia: 0800 84 84 84 84 Irlanda do Norte: 0800 85 85 85 Ilha de Man: 01624 642 404 Pare também tenha uma linha de ajuda com informações e conselhos para ajudá-lo a deixar de fumar. Ligue 0800 00 22 00 entre 9h e 21h ou envie um e-mail para stopsmoking@quit.org.uk . Controle seus sintomas de abstinência Quando você tenta parar de fumar, você pode experimentar desejos por nicotina e pesquisas têm mostrado que estes são frequentemente mais severos do que você espera. No entanto, não deixe que isso o deixe fora do ar - há vários produtos no mercado para ajudar a controlar os sintomas de abstinência. Muitos são gratuitos mediante prescrição de seu médico de clínica geral. A Terapia de Substituição de Nicotina pode ajudá-lo reduzindo seus anseios por nicotina. O NRT tem demonstrado duplicar suas chances de desistir com sucesso. Também é menos viciante do que fumar e não causa câncer. O NRT está disponível sob prescrição médica ou no balcão como pastilhas, adesivos, comprimidos, pastilhas, spray nasal ou inaladores. Geralmente, você faz um curso de 10-12 semanas. Zyban e Champix são outros medicamentos que podem ajudá-lo a deixar de fumar. Eles não contêm nicotina. Ao invés disso, eles funcionam reduzindo seu desejo de fumar e aliviando os sintomas de abstinência. Zyban e Champix só estão disponíveis mediante prescrição médica e não são adequados para todos. Portanto, converse com seu médico se você quiser saber mais. Engordar Muitas pessoas estão preocupadas que quando desistirem de fumar, possam engordar. Isto pode ser porque: A Cancer Research UK é uma instituição de caridade registrada na Inglaterra e País de Gales (1089464), Escócia (SC041666) e Ilha de Man (1103). Uma empresa limitada por garantia. Empresa registrada na Inglaterra e no País de Gales (4325234) e na Ilha de Man (5713F). Endereço registrado: Edifício Angel, 407 St John Street, Londres EC1V 4AD.</w:t>
      </w:r>
    </w:p>
    <w:p>
      <w:r>
        <w:rPr>
          <w:b/>
          <w:color w:val="FF0000"/>
        </w:rPr>
        <w:t xml:space="preserve">id 92</w:t>
      </w:r>
    </w:p>
    <w:p>
      <w:r>
        <w:rPr>
          <w:b w:val="0"/>
        </w:rPr>
        <w:t xml:space="preserve">Acesse The Grid Reinicialize sua senha Não se preocupe! Nós lhe enviaremos um e-mail contendo instruções de como você pode recuperar sua senha. Email: Resetar sua senha Não se preocupe! Nós lhe enviaremos um e-mail contendo instruções de como você pode recuperar sua senha. Email: Junte-se à Grade A Grade é tudo sobre o que está acontecendo em sua vizinhança neste momento, e ninguém sabe disso melhor do que você. Participe para enviar fotos e vídeos de notícias da vizinhança enquanto isso acontece. Além disso, você pode postar anúncios classificados gratuitamente e receber nossa newsletter. O Grid é uma revista semanal da cidade e um website diário que fornece uma voz fresca e acessível para Toronto. Nosso objetivo é capturar a vibração e a energia de uma cidade em ascensão, em grande parte rejeitando a visão brilhante e obstinadamente aspiracional que você vê em tantas outras publicações. City _local news Na segunda-feira à noite, o Historica-Dominion Institute exibiu o primeiro novo Minuto de Herança Canadense em mais de sete anos no Royal Cinema. Provavelmente o meme pré-internet mais popular do país, os spots televisivos de 60 segundos de duração entregaram, desde 1991, contos do heroísmo canadense, como o cancelamento do caça revolucionário Avro Arrow e os avanços do Dr. Wilder Penfield na estimulação neural, o minuto que originou a frase "Cheira-me a torrada queimada". "É quase como se estivessem dentro de piadas que todos os canadenses compartilham", riu o presidente do instituto, Anthony Wilson-Smith por telefone de seu escritório, das paródias ocasionais do Heritage Minute que surgem. A última adição oficial à nossa consciência coletiva Canuck, por outro lado, estará disponível online e já foi ao ar em algumas estações. Graças a um aumento do financiamento federal, a nova vinheta de segunda-feira destaca a história menos conhecida do soldado negro lealista Richard Pierpoint, de 68 anos. Um ex-escravo que lutou com os britânicos durante a Revolução Americana e fugiu para o Canadá, ele mais tarde fez uma petição para estabelecer o primeiro regimento totalmente negro na Guerra de 1812, conhecido como o "Corpo de Cor". Embora o instituto não estivesse fazendo muitos comerciais novos durante a última década, não lhe faltaram histórias possíveis, especialmente de pessoas que querem compartilhar sua própria história familiar. "Às vezes é preciso dizer: 'Nós só fizemos 66 minutos sobre toda a história do Canadá'", diz Wilson-Smith, "e temo que este não seja um deles, sabe?".</w:t>
      </w:r>
    </w:p>
    <w:p>
      <w:r>
        <w:rPr>
          <w:b/>
          <w:color w:val="FF0000"/>
        </w:rPr>
        <w:t xml:space="preserve">id 93</w:t>
      </w:r>
    </w:p>
    <w:p>
      <w:r>
        <w:rPr>
          <w:b w:val="0"/>
        </w:rPr>
        <w:t xml:space="preserve">CHICAGO, IL--(Marketwire - Nov 15, 2012) - Uma pesquisa da TransUnion Healthcare com executivos da área de saúde descobriu que hospitais e sistemas de saúde em todo o país vêem a tecnologia de ponto de serviço (POS) como uma ferramenta chave para gerenciar os desafios de pagamento dos pacientes, ameaçando seus resultados. Noventa e três por cento dos executivos participantes da pesquisa disseram que suas instituições estão usando tecnologias POS ou têm planos de investir nelas. A maioria dos executivos pesquisados acredita que uma maior percepção da capacidade de pagamento dos pacientes teria um impacto positivo nas taxas de pagamento dos pacientes (67%) e nos custos de cobrança (62%). "Os hospitais estão enfrentando desafios de gerenciamento do ciclo de receita que só se tornarão mais difíceis à medida que a reforma da saúde progredir", disse Milton Silva-Craig, vice-presidente executivo da TransUnion Healthcare. "Os executivos hospitalares reconhecem que não podem se antecipar aos seus desafios financeiros sem se antecipar ao ciclo de receitas, e eles percebem que as tecnologias de ponto de serviço devem ser parte da solução". O crescente reconhecimento e uso de tecnologias POS vem em um momento em que os custos de cobrança de dívidas ruins e de pagamentos de pacientes estão se tornando uma ameaça financeira cada vez mais significativa para hospitais e sistemas de saúde de todos os tipos. Mais de três em cada quatro entrevistados disseram que suas instituições têm visto um aumento no endividamento ruim nos últimos três anos, e 86% disseram que o endividamento ruim agora representa mais de 2% do custo total de seus serviços. "Esses tipos de custos continuam sendo a frente e o centro do diálogo nacional sobre o controle de custos em saúde", disse Silva-Craig. "Tais custos são exacerbados pela ineficiência administrativa e não contribuem em nada para a prestação de cuidados". Para administrar estes desafios, os hospitais estão usando cada vez mais análises preditivas e tecnologias para ajudar a estimar as responsabilidades dos pacientes fora do bolso, prever a capacidade de pagamento e melhorar a cobrança no PDV. No total, 61% dos executivos participantes da pesquisa disseram que suas instituições já utilizam tecnologias PDV e 32% disseram que planejam investir nelas. A análise preditiva é uma solução de crescimento particularmente rápido. Enquanto 31% dos entrevistados disseram que atualmente usam análise preditiva para ajudar a gerenciar seu ciclo de receita, outros 28% relataram que estão em processo de implantação de uma solução analítica preditiva, e outros 30% disseram que estão considerando a possibilidade de ajudá-los a gerenciar seu ciclo de receita. Enquanto o uso destas tecnologias avançadas e soluções de dados está ganhando força, os executivos hospitalares citaram uma série de barreiras significativas para a implementação do aumento demográfico e da coleta de dados no ponto de serviço. Os desafios mais citados foram o custo dos sistemas (63%) e o aumento da carga de trabalho do pessoal (59%); enquanto a insatisfação dos pacientes com a privacidade (34%) e a insatisfação dos pacientes com os custos (36%) foram citadas com menos freqüência. "A pesquisa da TransUnion mostra que os executivos hospitalares estão reconhecendo o valor a longo prazo de colocar a infra-estrutura de dados e tecnologia correta em funcionamento desde o início", disse Silva-Craig. "O momento não é uma coincidência. As instituições que se tornarem mais inteligentes sobre o front-end de seu ciclo de receitas estarão melhor equipadas para lidar com o período de mudança histórica que está à sua frente". Sobre a pesquisa Em conjunto com a Oxford Economics, a pesquisa da TransUnion sobre gestão do ciclo de receita nacional analisou as respostas de 101 executivos de hospitais e sistemas de saúde, dos quais pouco mais da metade são executivos de nível C. Os respondentes representam uma série de organizações de saúde, incluindo organizações privadas sem fins lucrativos, públicas sem fins lucrativos e com fins lucrativos. A análise da pesquisa examinou o estado da tecnologia de gestão do ciclo de receita na indústria da saúde. As respostas foram coletadas em julho de 2012. Sobre a TransUnion Healthcare A TransUnion Healthcare, uma subsidiária integral da empresa de gestão de crédito e informação TransUnion, capacita os provedores e pagadores com inteligência instantânea, fornecendo dados e análises no momento da necessidade. No mercado de fornecedores, a TransUnion oferece uma série de soluções de dados projetadas para mover a tomada de decisões críticas para o front-end do processo do ciclo de receita. No mercado de pagadores, a TransUnion oferece soluções analíticas e de relatórios de saúde para ajudar os pagadores a atender suas necessidades de relatórios, controlar os custos e melhorar a saúde geral de seus membros. www.transunionhealthcare.com</w:t>
      </w:r>
    </w:p>
    <w:p>
      <w:r>
        <w:rPr>
          <w:b/>
          <w:color w:val="FF0000"/>
        </w:rPr>
        <w:t xml:space="preserve">id 94</w:t>
      </w:r>
    </w:p>
    <w:p>
      <w:r>
        <w:rPr>
          <w:b w:val="0"/>
        </w:rPr>
        <w:t xml:space="preserve">Informações de Lançamento Assine para receber atualizações de LIBERTAÇÃO IMEDIATA:  TERÇA-FEIRA, NOV. 15, 2011 Mover Rate Reaches Record Record, Census Bureau Reports O percentual de pessoas que mudaram de residência entre 2010 e 2011 ? 11,6% ? foi a menor taxa registrada desde que a Pesquisa Populacional atual começou a coletar estatísticas sobre o movimento de pessoas nos Estados Unidos em 1948, informou hoje o Escritório do Censo dos Estados Unidos. A taxa, que era de 20,2% em 1985, caiu para um mínimo histórico de 11,9% em 2008, antes de subir para 12,5% em 2009. A taxa de 2010 não foi estatisticamente diferente da de 2009. Esta informação vem da Mobilidade Geográfica: 2011 , uma coleção de tabelas de nível nacional e regional do Suplemento Anual Social e Econômico da Pesquisa Demográfica Atual. As tabelas esclarecem a movimentação de pessoas dentro dos Estados Unidos de um local para outro durante o ano anterior à pesquisa. Estas tabelas faziam parte de quatro produtos de dados relacionados à migração divulgados hoje, que também incluíam: Mobilidade Geográfica: 2008 a 2009 [PDF], um relatório com análise de vários tópicos sobre mobilidade geográfica. Ele contém dados de nível nacional e estadual da Pesquisa da População Atual de 2009 e da Pesquisa da Comunidade Americana. "Tomados juntos, estes produtos pintam um quadro vívido de uma nação em movimento e contam uma história mais completa do que qualquer um deles separadamente", disse Alison Fields, chefe do Departamento de Estatísticas de Jornada ao Trabalho e Migração do Departamento de Censo. "A baixa taxa recorde de mudança foi impulsionada por uma queda na probabilidade de pessoas se mudarem de um local para outro dentro do mesmo condado". A última vez que esta taxa foi tão baixa, a taxa global de mudança também atingiu um recorde de baixa". Motivos da mudança Para aqueles que se mudaram para outro município ou estado, os motivos da mudança variaram consideravelmente em função da duração da mudança. De acordo com a Mobilidade Geográfica: 2008 a 2009, quando as pessoas se mudaram para uma distância considerável entre 2008 e 2009 ? 500 ou mais milhas ? era mais provável por razões relacionadas ao emprego, que foram citadas por 43,9% de tais pessoas, ao contrário das razões relacionadas ao alojamento, dadas por 11,6%. Por outro lado, quando as pessoas não se movimentavam muito ? menos de 50 milhas ? 40,0% o fizeram por razões relacionadas ao alojamento. Vivendo no Estado de Nascimento A partir de 2010, a maioria dos americanos (59 por cento) vivia no Estado em que nasceram, assim diz a Lifetime Mobility (Mobilidade Vitalícia) nos Estados Unidos: 2010. O estado com a maior porcentagem foi Louisiana (78,8%), seguido por Michigan (76,6%), Ohio (75,1%) e Pennsylvania (74,0%). Por outro lado, em quatro estados ? Alasca, Arizona, Flórida e Nevada ? e no Distrito de Columbia, menos de 40% dos residentes nasceram naquele estado ou estado equivalente. Nevada, com menos de um quarto, tinha a porcentagem mais baixa da nação. Os movimentos mais comuns Estado a Estado De acordo com a Pesquisa da Comunidade Americana de 2010, 45,3 milhões de pessoas moravam em uma casa diferente dentro dos Estados Unidos, um ano antes. Dessas pessoas, 6,7 milhões viviam em um estado diferente. As mudanças mais comuns de estado para estado em 2010 foram: Califórnia para Texas (68.959 pessoas) Nova Iorque para Flórida (55.011) Flórida para Geórgia (49.901) Califórnia para Arizona (47.164) Nova Jersey para Pensilvânia (42.456) Nova Iorque para Nova Jersey (41.374) Califórnia para Washington (39.468) Texas para Califórnia (36.582) Geórgia para Flórida (35.615) Califórnia para Nevada (35.472) Deve-se observar que os fluxos nos 10 primeiros podem não ser significativamente diferentes uns dos outros ou fluxos fora dos 10 primeiros. Quatro anos antes, na esteira do Furacão Katrina, a mudança mais comum foi de Louisiana para Texas (118.552 mudanças). Entre as próximas maiores mudanças foram Nova Iorque para a Flórida (87.576) e Califórnia para o Arizona (85.497). Ao todo, 7,9 milhões de pessoas se mudaram entre os estados durante o período de 2005 a 2006. No início de 2012, o Departamento de Censo divulgará o American Community Survey 2005-2009 County-to-County Migration Flow File, o primeiro conjunto de dados abordando este tópico desde o Censo de 2000. Ele mostrará o número de movimentações entre os pares de condados, com tabulações fornecidas por idade, sexo e raça e origem hispânica. [PDF] ou denota um arquivo no formato Portable Document Format da Adobe . Para visualizar o arquivo, você precisará do Adober Readerr disponível gratuitamente na Adobe. Este símbolo indica um link para um site não-governamental na Internet. Nosso link para estes sites não constitui um endosso.</w:t>
      </w:r>
    </w:p>
    <w:p>
      <w:r>
        <w:rPr>
          <w:b/>
          <w:color w:val="FF0000"/>
        </w:rPr>
        <w:t xml:space="preserve">id 95</w:t>
      </w:r>
    </w:p>
    <w:p>
      <w:r>
        <w:rPr>
          <w:b w:val="0"/>
        </w:rPr>
        <w:t xml:space="preserve">Outras Respostas (3) você não vai gostar, mas vai ter que compartilhar e se comprometer, você vai se acostumar e ela também, e então vocês vão se acostumar a estar perto uns dos outros. muitos irmãos dividem quartos, então tenho certeza que vocês vão ficar bem :) eu tenho o mesmo problema com meu irmão!! ele só está sendo intrometido, mas sempre quebra minhas coisas!! a melhor coisa que eu poderia recomendar (embora pareça estranho) é esconder coisas no fundo de sua gaveta de roupa íntima, porque no final das contas, por que ela olharia lá? e mantê-las em sacos plásticos também, por precaução. outro lugar para esconder coisas é dentro de sua fronha ou debaixo de sua matriz ou debaixo de sua cama se estiver baixa. uma maneira de decorar poderia ser dividindo o quarto ao meio (metaforicamente) usando a porta como ponto de encontro com suas coisas à esquerda e as dela à direita ou vice-versa! você poderia tentar conseguir para ela a mesma maquiagem que você como presente para que ela não tivesse uma desculpa para usar a sua!!</w:t>
      </w:r>
    </w:p>
    <w:p>
      <w:r>
        <w:rPr>
          <w:b/>
          <w:color w:val="FF0000"/>
        </w:rPr>
        <w:t xml:space="preserve">id 96</w:t>
      </w:r>
    </w:p>
    <w:p>
      <w:r>
        <w:rPr>
          <w:b w:val="0"/>
        </w:rPr>
        <w:t xml:space="preserve">A Igreja respeita a lei da terra, e o ato de Confissão Data: 17 de novembro de 2012 Cardeal George Pell Para surpresa de alguns, os bispos católicos da Austrália acolheram o anúncio do Primeiro Ministro de uma comissão real sobre o abuso sexual infantil. Os australianos acreditam na justiça e há um forte sentimento de que a justiça tem sido negada às vítimas de abuso sexual. A justiça também é devida aos indivíduos e instituições que trabalham para prevenir o abuso sexual e ajudar as vítimas e suas famílias. Saúdo a comissão real porque ela vai ajudar as vítimas e ajudar a limpar o ar. As vítimas têm um direito absoluto à justiça e estou satisfeito por terem recebido a comissão real. Talvez seja útil esclarecer alguns pontos importantes da semana passada. Alguns propuseram um inquérito apenas sobre a Igreja Católica. Eu me opus a isso pela simples razão de que não há evidências que sugiram que o abuso se restrinja à Igreja Católica. Saúdo o fato de que a comissão irá considerar o problema de forma mais ampla em todas as instituições australianas. Se levamos a sério o combate a este flagelo em nossa sociedade, esta é a coisa certa a fazer. Como padre, comprometi minha vida a cuidar das pessoas, especialmente as mais necessitadas e vulneráveis. Os danos causados pelo abuso sexual sempre me encheram de horror. Tenho vergonha de que os padres estejam entre aqueles que cometeram tais crimes. Como bispo em duas cidades, tenho trabalhado muito para erradicar este mal e para ajudar as vítimas. Não estou interessado em negar a extensão do delito na Igreja Católica. O protocolo nacional "Rumo à Cura" adotado em 1996 foi uma melhoria significativa em nossos procedimentos e nos permitiu fazer enormes progressos para lidar com e prevenir o abuso sexual. Infelizmente, não conseguimos tranquilizar todas as partes da comunidade a respeito disso. A comissão identificará a verdade das reivindicações concorrentes. A Arquidiocese de Sydney publicou recentemente um livreto delineando seus procedimentos para responder ao abuso sexual e para a denúncia de crimes à polícia. Estes procedimentos foram recebidos com ampla aprovação tanto dentro da igreja quanto de especialistas externos (uma cópia está disponível em sydneycatholic.org). Todos os australianos, e especialmente as vítimas, têm o direito de saber onde o abuso sexual está ocorrendo e sua extensão hoje em dia. Em NSW em 2010, houve 4886 casos de abuso sexual envolvendo crianças denunciados à polícia. A situação está piorando com mais denúncias de violações? O número de processos judiciais aumentou ou diminuiu? Também houve mal-entendidos sobre o selo de Confissão, causando um desvio do verdadeiro problema. Ir à Confissão não é receber um bilhete para pecar. Se um penitente não está genuinamente arrependido e está determinado a retornar ao seu delito, então o sacramento é inútil; um sacrilégio e um insulto a Deus. O ensinamento católico é claro: o selo da Confissão é inviolável. A lei da terra também é clara. As leis federais e estaduais protegem um membro do clero de ser obrigado a divulgar detalhes de uma confissão religiosa, assim como protege os clientes de serem forçados a revelar o que discutem com seus advogados. A liberdade religiosa é protegida pela constituição australiana; uma parte essencial da separação da igreja e do estado, que protege os crentes e as comunidades de fé do governo que dita as crenças e práticas religiosas. Os sacerdotes são bem capazes de cumprir a lei sobre a denúncia de crimes, mantendo o selo de Confissão, como a lei permite. Como bispo, eu não ouço as confissões de meus sacerdotes (exceto em caso de emergência). Um padre que suspeitar do sacramento da Penitência será abusado por um penitente não deve ouvir tal confissão. Todos na Arquidiocese de Sydney cooperarão plenamente com a comissão real. Eu darei provas se for solicitado a fazê-lo. Saúdo a comissão real como uma oportunidade de demonstrar nosso compromisso com as vítimas e nossos esforços para evitar abusos. Todos estes assuntos importantes serão examinados minuciosamente pela comissão real e devemos agora deixar que o trabalho de sua criação se inicie. Este material está sujeito a direitos autorais e qualquer uso não autorizado, cópia ou espelhamento é proibido.</w:t>
      </w:r>
    </w:p>
    <w:p>
      <w:r>
        <w:rPr>
          <w:b/>
          <w:color w:val="FF0000"/>
        </w:rPr>
        <w:t xml:space="preserve">id 97</w:t>
      </w:r>
    </w:p>
    <w:p>
      <w:r>
        <w:rPr>
          <w:b w:val="0"/>
        </w:rPr>
        <w:t xml:space="preserve">Romney Pode Ser o Fim da Linha para o Estabelecimento Republicano Clique se você gostar desta coluna! Os comentários de Mitt Romney, cerca de 47% dos americanos que dependem do governo e estão presos para votar no presidente Obama, destacam uma realidade fundamental na política americana de hoje: A distância entre o povo americano e a classe política é maior do que a distância entre republicanos e democratas em Washington, D.C. As observações de Romney são o equivalente do Partido Republicano ao notório comentário de Obama sobre os eleitores de pequenas cidades da Pensilvânia que se agarram amargamente às suas armas e à sua religião. Tanto Romney quanto Obama destacaram a atitude condescendente que as elites políticas têm em relação ao povo sobre o qual querem governar. Uma pesquisa do National Journal descobriu que 59% dos entrevistados políticos não acreditam que os eleitores saibam o suficiente para ter opiniões significativas sobre as questões importantes da atualidade. Essa é uma racionalização útil para aqueles que querem ignorar os eleitores e impor sua própria agenda. Na capital do país, esta lacuna cria problemas maiores para os republicanos do que para os democratas. Os eleitores democratas tendem a pensar que seus representantes no Congresso fazem um trabalho decente representando-os. Isso porque os democratas estão um pouco mais à vontade com a idéia de que o governo desempenhe um papel de liderança na sociedade americana. Entretanto, 63% dos eleitores republicanos acreditam que seus representantes em Washington estão fora de contato com a base partidária. Os republicanos estabelecidos em Washington compartilham amplamente da opinião dos democratas de que o governo deve administrar a economia. Eles podem favorecer um conjunto de políticas um pouco mais favoráveis aos negócios do que seus colegas democratas, mas ainda assim agem como se a política do governo fosse o ponto de partida para toda a atividade econômica. Os eleitores republicanos rejeitam este ponto de vista. Eles estão mais interessados em promover a livre concorrência do mercado do que em dar favores às grandes empresas. Eles detestam o bem-estar corporativo e a ajuda do governo, mesmo que seus líderes partidários os apoiem. A base do Partido Republicano vê o governo como um fardo que pesa mais sobre o setor privado do que como uma ferramenta que pode gerar crescimento se usada adequadamente. Noventa e seis por cento dos eleitores republicanos acreditam que a melhor coisa que o governo pode fazer para ajudar a economia é cortar gastos e liberar mais dinheiro para o setor privado. A base republicana está procurando alguém como um Ronald Reagan do século 21, que demonstrará sua fé no povo americano. Os republicanos de Washington estão mais à vontade com políticos como George W. Bush, Bob Dole, John McCain e Mitt Romney. Embora o establishment tenha dominado o partido desde que Reagan deixou a Casa Branca, a eleição de 2012 pode muito bem ser o fim da linha. Se Romney perder em novembro, a base republicana não mais comprará o argumento da eleibilidade para um candidato do estabelecimento. Do ponto de vista da base, as elites terão dado uma eleição eminentemente vitoriosa. Alguém novo, de fora de Washington, será o candidato indicado pelo partido em 2016. Se Romney vencer e não fizer nada para mudar o status quo, a economia vacilará. Ele acabará como o segundo presidente consecutivo de um mandato, e a nação estará desesperadamente à procura de um autêntico outsider em 2016. Se ele ganhar a Casa Branca, a única maneira de Romney ter sucesso será ao lado dos eleitores da nação e expulsar o clube de Washington. Isso será uma grande notícia para o país, mas uma má notícia para os políticos internos de ambos os lados do corredor partidário. Clique se você gostar desta coluna! Scott Rasmussen Scott Rasmussen é fundador e presidente da Rasmussen Reports. Ele é um analista político, autor, palestrante e, desde 1994, um pesquisador de opinião pública independente. Scott fundou a Rasmussen Reports, LLC em 2003 como uma empresa de mídia especializada na coleta, publicação e distribuição de informações de pesquisa de opinião pública. Rasmussen Reports fornece dados detalhados, cobertura de notícias e comentários sobre tópicos políticos, comerciais, econômicos e de estilo de vida no RasmussenReports.com , o site de pesquisa de opinião pública mais visitado dos Estados Unidos. Este artigo está certo sobre...Esta é a última dança da RINO ...McCain, Krauthammer, Rove e o resto...é isto...Se Romney, outro Bush/McCain chamado "Conservadores Compassivos", panzis que não conseguiam lutar para sair de uma sala de descanso para rapazes, não se mantiverem firmes e conseguirem seus $hit juntos Obama ganha... Se Obama ganhar você estará vivendo um novo reailty e não será chamado América... Se ele puxar um Chavez (a maioria já está no saco, Mídia, DOJ, Fed, Tesouro, Sindicatos, Educação etc.) e sua "Transformação Fundamental da América" estará completa e nada disso poderia ter acontecido sem</w:t>
      </w:r>
    </w:p>
    <w:p>
      <w:r>
        <w:rPr>
          <w:b/>
          <w:color w:val="FF0000"/>
        </w:rPr>
        <w:t xml:space="preserve">id 98</w:t>
      </w:r>
    </w:p>
    <w:p>
      <w:r>
        <w:rPr>
          <w:b w:val="0"/>
        </w:rPr>
        <w:t xml:space="preserve">A Solução de Estacionamento à Gibson Way? Quem conhece Porthleven saberá que o estacionamento é um problema crescente; em algumas áreas ele se encontra em um ponto crítico. Acredito que isto se deve a dois fatores: primeiro, há mais carros na estrada e, segundo, a política de planejamento há trinta anos ou mais simplesmente nunca levou em conta o automóvel. A Gibson Way é apenas uma dessas áreas, pois originalmente era uma rua simples com tráfego leve. Agora ela progrediu para uma estrada principal de acesso a outras partes de Porthleven. Esta estrada agora está lutando com o número de carros estacionados, e a quantidade de tráfego que a utiliza. Há cerca de 70 casas nesta rua e a maioria tem pelo menos um carro, mas em muitos casos há dois ou três carros por residência. Há algumas pequenas baías colocadas ao longo desta rua para tirar alguns carros da rodovia, mas elas são muito pequenas para a quantidade de carros que estão nesta rua. Isso significa que as pessoas têm que estacionar duas vezes e, mais preocupantemente, estacionar nas margens da grama. Isto, especialmente quando está molhado, destrói estas bermas e, durante um período de tempo, deixou vergões profundos no chão. Usando um grande pedaço do orçamento da Auto-Estrada dos Membros, pretendo ampliar estas baías para que elas possam acomodar mais carros. O ideal seria estendê-las em toda a extensão da Gibson Way, mas isso não é acessível e teria problemas técnicos por causa dos serviços públicos e das vias de acesso. A extensão das baías existentes, creio que é um caminho sensato, e esta também foi uma opção favorecida que recebi em resposta a uma carta que enviei a todas as casas ao longo desta rua. O custo da extensão destas baías e das obras associadas é de apenas 14k. Se eu tivesse que pagar isto somente do meu orçamento, então não seria capaz de resolver isto sem cancelar outros projetos que eu planejei. Esta questão orçamentária acabou porque a Coastline Housing, que tem inquilinos nesta estrada, concordou em financiar parcialmente este projeto na quantia de 5500. Sou extremamente grato a eles ao concordar com isto, pois mostra que diferentes agências são capazes de unir forças e resolver problemas que de outra forma não seriam resolvidos. Eu concordei, em princípio, com o esboço dos planos que esboçam as propostas. Agora estes serão redigidos formalmente, para que eu os envie a todas as famílias ao longo desta rua, para garantir que sejam informados e felizes com este trabalho proposto. Uma vez que isto tenha sido feito e não haja outros problemas, o trabalho começará então. Também consultei o Comitê de Transportes da Prefeitura de Porthleven, que apoiou plenamente este plano. 8 comentários sobre " The Parking Solution To Gibson Way? "Brilhante! Um passo na direção certa para um estacionamento pobre ao redor do Porto. Vi o diretor fora tendo um dia de campo na rua principal, portanto, pelo menos, essa área é vista. Só precisa se livrar da oportunidade de estacionar no topo da rua (em um dos lados) no momento em que você pode estacionar em ambos os lados e quase bloquear a estrada. Também as pessoas estacionam muito ilegalmente na esquina na parte inferior da estrada Torleven "só para cortar para os correios". A própria estrada Torleven tem seus problemas de estacionamento, agravados pelo fato de ser usada tanto por crianças que entram e saem da escola e como pista de corrida 60mph+ por pilotos jovens e velhos irresponsáveis. A estrada do vicariato é vista como praticamente um estacionamento gratuito para todos aqueles que viajam para a cidade, em AMBOS os lados da estrada, independentemente do acesso às propriedades. Não há quase nenhuma linha nesta estrada (bar na entrada do cemitério), portanto nada pode ser feito em relação a qualquer estacionamento pobre e ilegal - especialmente mais uma vez em esquina quase cega na rua torleven. Se estamos fazendo estradas de acesso, posso perguntar se alguma vez será feito algo em relação ao estacionamento na estrada de Wellington? Como é outra área onde o estacionamento (em frente à prefeitura) torna a MAJOR através da estrada praticamente uma rua de sentido único. Muitas das casas de lá parecem ter entradas de carro, tenho certeza que o problema diminui à medida que a vila volta ao inverno com o número cada vez menor de residentes de longo prazo, proprietários que restam na vila atualmente (provavelmente 30%? da população). A questão do estacionamento parece ser dramaticamente pior nos meses mais quentes quando o grande número de visitantes enche as casas de férias de pessoas como os atletas de férias e as muitas outras empresas que procuram, e quase conseguem, transformar nossa alma de cidade em um resort de verão (já seria assim se as pessoas como Osborne tivessem o seu jeito!) Por que o gemido não</w:t>
      </w:r>
    </w:p>
    <w:p>
      <w:r>
        <w:rPr>
          <w:b/>
          <w:color w:val="FF0000"/>
        </w:rPr>
        <w:t xml:space="preserve">id 99</w:t>
      </w:r>
    </w:p>
    <w:p>
      <w:r>
        <w:rPr>
          <w:b w:val="0"/>
        </w:rPr>
        <w:t xml:space="preserve">Antes de mais nada, rapazes... Ventilador do Chelsea em paz! (se isso for possível) Eu me inscrevi principalmente no fórum para perguntar se vocês sabiam qual seria nossa alocação para o jogo, pois não tínhamos idéia, mas nos últimos dias nos foi dada uma alocação de 3000. Aparentemente, a polícia de West Yorkshire queria nos dar 1500 ingressos, mas o Chelsea continuou insistindo para mais. Não vejo porque não deveríamos receber a alocação total de 6.000 tbh. Por que não? Será simplesmente por causa do que aconteceu com a escória? Eu sei que nossa rivalidade é intensa, mas se esta partida em Stamford Bridge, você teria conseguido o galpão inteiro. Vocês acham que a alocação de 3000 tbh é justa? O Chelsea está colocando em transporte para nós torcedores do Chelsea para o retorno da A10 em um trem e ônibus subsidiados, o que é útil. Acho que vou conseguir o trem com certeza. Mas será que não é só pedir problemas como, como com a escória, certamente haverá fãs de Leeds na estação de trem e esperando por nossos ônibus como fizeram com a escória? Como vocês, rapazes, vêem a partida se desenrolar? Acabamos de demitir Roberto Di Matteo (decisão chocante, vergonhosa, ridícula) e vocês, por outro lado, receberam boas notícias sobre a aquisição, etc. Nós também jogamos com você apenas 3 dias depois de voltar do Japão. Acho que venceremos, mas será um jogo renhido, com uma atmosfera hostil e tudo mais. Finalmente... Eu (como todos os fãs do Chelsea) mal posso esperar pelo jogo. Estamos muito dispostos a isso e quando o sorteio foi feito todos os torcedores do Chelsea queriam ingressos para isso (uma vergonha enorme sobre a alocação). Eu conheço alguns torcedores do Chelsea que planejavam ir, mas devido à alocação provavelmente não conseguirão obter ingressos. Poderia levar alguns fãs do Chelsea a irem para casa. De qualquer forma... deveria ser um cracker O pobre Sr. Bates escreveu: Antes de mais nada, rapazes... Fã do Chelsea em paz! (se isso for possível) Eu me inscrevi principalmente no fórum para perguntar se vocês sabiam qual seria nossa alocação para o jogo, pois não tínhamos idéia, mas nos últimos dias nos foi dada uma alocação de 3000. Aparentemente, a polícia de West Yorkshire queria nos dar 1500 ingressos, mas o Chelsea continuou insistindo para mais. Não vejo porque não deveríamos receber a alocação total de 6.000 tbh. Por que não? Será simplesmente por causa do que aconteceu com a escória? Eu sei que nossa rivalidade é intensa, mas se esta partida em Stamford Bridge, você teria conseguido o galpão inteiro. Vocês acham que a alocação de 3000 tbh é justa? O Chelsea está colocando em transporte para nós torcedores do Chelsea para o retorno da A10 em um trem e ônibus subsidiados, o que é útil. Acho que vou conseguir o trem com certeza. Mas será que não é só pedir problemas como, como com a escória, certamente haverá fãs de Leeds na estação de trem e esperando por nossos ônibus como fizeram com a escória? Como vocês, rapazes, vêem a partida se desenrolar? Acabamos de demitir Roberto Di Matteo (decisão chocante, vergonhosa, ridícula) e vocês, por outro lado, receberam boas notícias sobre a aquisição, etc. Nós também jogamos com você apenas 3 dias depois de voltar do Japão. Acho que venceremos, mas será um jogo renhido, com uma atmosfera hostil e tudo mais. Finalmente... Eu (como todos os fãs do Chelsea) mal posso esperar pelo jogo. Estamos muito dispostos a isso e quando o sorteio foi feito todos os torcedores do Chelsea queriam ingressos para isso (uma vergonha enorme sobre a alocação). Eu conheço alguns torcedores do Chelsea que planejavam ir, mas devido à alocação provavelmente não conseguirão obter ingressos. Poderia levar alguns fãs do Chelsea a irem para casa. De qualquer forma... deveria ser um cracker O irritante é que... teríamos dado 6000 sem problemas em Stamford Bridge. É a taça... uma alocação maior fora é um dos grandes pontos positivos das competições da taça... também se eles não nos dariam 6000, por que eles demoram tanto tempo para decidir qual alocação nos dar? 1500 que eles queriam nos dar! O pobre Sr. Bates escreveu: O irritante é que... teríamos dado 6000 sem problemas na ponte de Stamford. É a taça... uma alocação maior é um dos grandes pontos positivos das competições da taça... também se eles não nos dariam 6000, por que eles demoram tanto tempo para decidir que alocação nos dar? 1500 que eles queriam nos dar! Outra coisa são os cortes na polícia em leeds!! eles não querem problemas</w:t>
      </w:r>
    </w:p>
    <w:p>
      <w:r>
        <w:rPr>
          <w:b/>
          <w:color w:val="FF0000"/>
        </w:rPr>
        <w:t xml:space="preserve">id 100</w:t>
      </w:r>
    </w:p>
    <w:p>
      <w:r>
        <w:rPr>
          <w:b w:val="0"/>
        </w:rPr>
        <w:t xml:space="preserve">Certifique-se de que você brinca enquanto trabalha no exterior Enquanto trabalha no exterior, há tantas prioridades em potencial que disputam seu tempo e atenção. Desde a necessidade de aprender o idioma até a necessidade de aprender o layout de sua área local, há tantas coisas clamando por sua atenção desde o momento em que você se muda para cá. Entretanto, é essencial garantir que você não seja sugado para pensar que a aclimatação é tudo trabalho e nenhuma brincadeira. Embora seja obviamente importante entrar na mente de seu novo trabalho e ambiente o mais rápido possível, dedicar tempo para descobrir atividades que são divertidas e relevantes pode ser igualmente importante. É natural encontrar no trabalho em um país estrangeiro um processo estressante e complicado, que lhe impõe impostos tanto física quanto emocionalmente. Mesmo que você não tenha uma nova língua para se familiarizar, as pessoas, os costumes, a geografia local e o ritmo de vida podem se somar para fazer as coisas parecerem um pouco desconcertantes às vezes. É por isso que é vital ir lá fora e fazer algo que seja divertido, além de educativo e útil para que você compreenda a cultura local. Por exemplo, se você estivesse trabalhando na Argentina, então um método ideal de combinar cultura com recreação seria experimentar um pouco de tango. Esta forma suja e vibrante de dança é um tesouro nacional e, como tal, é considerada uma pedra angular da cultura argentina. Aprender a dança não só ajudará a entender um pouco melhor o que faz os argentinos vibrar, mas também é uma experiência incrivelmente energizante e muito divertida. Ter aulas divertidas em sua área local e aprender danças como o tango argentino também é uma ótima maneira de conhecer pessoas e se envolver em uma atividade onde não há barreira lingüística, apenas a linguagem rítmica de pés rápidos e corpos girando! Uma das grandes coisas de se envolver em passatempos nacionais é que isso lhe dá algo divertido para fazer que também é um excelente ponto de conversa. Isto pode ser essencial para ajudá-lo a causar uma boa impressão no trabalho e em contextos sociais onde você pode entrar em contato com a psique das pessoas locais e estabelecer uma relação com elas. Atividades que estão profundamente impressas na psique nacional freqüentemente apelam para pessoas de todas as idades e etapas da vida. As aulas de tango argentinas não são exceção, pois são projetadas para serem o mais inclusivas possível para apelar a qualquer pessoa, independentemente de seu nível de aptidão física. Portanto, onde quer que você decida trabalhar no exterior, sempre arranje tempo para se divertir. Isto pode ser tão imersivo quanto qualquer número de aulas ou workshops de idiomas. Conseguir ver os locais fazendo o que eles gostam e se juntar a eles é uma maneira segura de se enraizar com eles e se manter de castigo ao mesmo tempo.</w:t>
      </w:r>
    </w:p>
    <w:p>
      <w:r>
        <w:rPr>
          <w:b/>
          <w:color w:val="FF0000"/>
        </w:rPr>
        <w:t xml:space="preserve">id 101</w:t>
      </w:r>
    </w:p>
    <w:p>
      <w:r>
        <w:rPr>
          <w:b w:val="0"/>
        </w:rPr>
        <w:t xml:space="preserve">Eu não tinha certeza de esperar deste filme. Eu não tinha visto Batman Begins e não sabia como seria realmente incrível. Christopher Nolan sabe realmente como criar um filme incrível que... mais Na minha mente, Batman Begins foi provavelmente o primeiro filme de super-herói desde Super-Homem O Filme que teve seus pés bem assentes no chão em termos de contar histórias e enredo. A tão esperada seqüela está prestes a ser lançada e isso para alguns é o que os fãs estavam esperando, ou seja, o retorno de O Coringa. Só de ver este filme e o fato de haver uma sequela de Batman Begins é um bônus por si só. As pessoas, no entanto, nunca se levantariam do chão, então ver a maioria do elenco original do primeiro filme é uma verdadeira conquista e vai mostrar o quanto o elenco acredita ... mais Em janeiro deste ano, todos nós ficamos chocados quando o ator e o coração de muitas pessoas no mundo Heath Ledger morreu de uma overdose acidental. Entretanto, ele conseguiu atuar em dois filmes antes de sua morte, um ele nunca completou e o outro foi provavelmente uma de suas melhores peças de sempre. Seu papel no Cavaleiro das Trevas não é nada como você esperaria, ele não faz você desmaiar senhoras como ele faz em seus outros filmes, ele não parece estar lá apenas por doces para os olhos. Ele sempre foi um bom ator, eu concordo, mas é uma pena que sua vida tenha terminado justamente quando ele encontrou seu nicho, seu papel como o Coringa foi realmente seu ... mais 'Não acredite na propaganda', como 'Flava Flav', o rapper que usa o grande relógio ao redor de seu pescoço, disse certa vez, o flamboyant cantor Inimigo Público icônico da linha Hip Hop na hora de rever o filme do grande evento de 2008. Quando você só ouve grandes coisas sobre um filme e curtiu o anterior na franquia que você espera e quer que ele entregue, o que, embora o Cavaleiro das Trevas tenha feito em alguns aspectos, ele simplesmente não o pregou nas categorias críticas uma seqüência deve para mim, especialmente na categoria super-herói. Não estou dizendo que seja pobre nem nada, mas apenas distintamente desanimador para o ... mais bilionário Bruce Wayne, o alter-ego Batman ajudou a libertar as ruas de Gotham das garras dos mafiosos que uma vez o controlaram. Mas agora os bandidos estão lutando contra, se reunindo em torno de um perigoso psicopata em maquiagem de palhaço que se autodenomina O Joker. Ele planeja matar o Batman e tomar conta da cidade. À medida que os crimes do The Joker aumentam e se tornam mais pessoais, Bruce junta forças com o promotor Harvey Dent, que por acaso também está namorando Rachel Dawes, a querida de infância há muito negligenciada de Bruce. Mas, como Bruce, os que o rodeiam nem sempre são o que parecem. Christopher Nolan ... mais difícil acreditar que eu sei, mas já se passaram três longos anos desde que o Batman começou a chegar às telas de cinema em todo o mundo, e agora, enquanto escrevo este O Cavaleiro das Trevas leva a história sobre uma transição perfeita de um filme para o outro. O filme mais esperado de 2008 teria sido um sucesso de bilheteria sozinho, mas a morte de um dos co-estrelas Heath Ledger, ícone de nosso tempo, solidificou seu lugar na história; quando The Dark Knight abriu há uma semana na América, bateu o recorde de bilheteria ao atingir um volume de negócios de 67 milhões de libras em seu primeiro dia. No final do já sombrio Batman Começa ... mais</w:t>
      </w:r>
    </w:p>
    <w:p>
      <w:r>
        <w:rPr>
          <w:b/>
          <w:color w:val="FF0000"/>
        </w:rPr>
        <w:t xml:space="preserve">id 102</w:t>
      </w:r>
    </w:p>
    <w:p>
      <w:r>
        <w:rPr>
          <w:b w:val="0"/>
        </w:rPr>
        <w:t xml:space="preserve">Uma mensagem das vítimas de abuso de imprensa para o Primeiro Ministro Sessenta vítimas de hacking telefônico e outros abusos de imprensa escreveram uma carta aberta para David Cameron com a ajuda do Hacked Off. A carta, relatada no Observer de hoje, insta o primeiro-ministro a assegurar ao público que ele manterá uma mente aberta sobre reformas na imprensa até depois que o Senhor da Justiça Leveson informe as conclusões de seu inquérito nas próximas semanas. As vítimas estão preocupadas com notícias que sugerem que o Primeiro Ministro já havia decidido a favor de propostas apresentadas por proprietários e editores de jornais - propostas de auto-regulamentação contínua que muitas vítimas já haviam rejeitado. A auto-regulamentação da imprensa é desacreditada após anos de fracasso para evitar abusos e imprecisões da imprensa. Hacked Off fez campanha para o estabelecimento do inquérito Leveson após o escândalo da pirataria telefônica e espera ver todas as partes abordarem o relatório do inquérito com a mente aberta. O Hacked Off continuará trabalhando com as vítimas quando a recomendação do Leveson for anunciada em novembro. Certifique-se de assinar nossa newsletter , como nós no Facebook e seguir-nos no Twitter para ter certeza de que você pode mostrar seu apoio quando chegar a hora. Leia abaixo o texto completo da carta das vítimas ao Primeiro Ministro, seguido da lista completa dos nomes que assinaram até o momento. Caro Primeiro Ministro Somos vítimas individuais da conduta ilegal e antiética da imprensa nos últimos anos. Esta conduta incluiu hacking telefônico, mineração de dados em escala industrial, suborno de funcionários públicos, contato inapropriado com políticos, hacking de computadores, invasões ilegais de privacidade, ameaças de chantagem e assédio. Também envolveu uma conspiração vergonhosa para encobrir muitos desses delitos. Nenhuma justificativa de interesse público jamais foi avançada de forma credível para estes abusos. Quando você montou o Leveson Inquiry, nós acolhemos com satisfação sua ação. O governo parecia estar levando a sério o abuso não controlado de pessoas comuns por partes da imprensa. Também pareceu estar genuinamente preocupado com os danos causados à confiança pública nos políticos e na polícia e, na verdade, com o importante papel desempenhado numa sociedade democrática pelo jornalismo ético de interesse público. Aceitamos de cara valor sua expressão de pesar pelo que havia acontecido, tanto sob sua vigilância como sob a de governos anteriores. Entendemos que sua experiência de conhecimento das acusações contra seu ex-chefe de comunicações havia sublinhado sua determinação em garantir que finalmente fossem tomadas medidas para garantir que nossa imprensa livre, nossa força policial e o establishment político colocassem sua casa em ordem. Também saudamos suas observações, feitas na Câmara dos Comuns, de que "Nunca resolveremos isto se tentarmos fazê-lo numa base partidária; devemos tentar fazê-lo numa base interpartidária", e que "devemos manter sempre as verdadeiras vítimas na frente e no centro deste debate" (Hansard 13 de julho de 2011: Coluna 320). Ficamos ainda mais tranquilos com o que você disse a nosso respeito quando deu provas no Inquérito: "Li algumas das provas que foram apresentadas e, francamente, algumas dessas provas são incrivelmente chocantes". Algumas delas são realmente desoladoras. O teste de um sistema regulatório não é que isso faz os políticos mais felizes? O teste do sistema é: ele vai proporcionar proteção adequada às famílias comuns que, sem culpa própria, ficam presas a estes maelstroms da mídia e são completamente maltratadas"? "E a evidência da família Dowler e a evidência da família McCann é incrivelmente poderosa a esse respeito". Nunca esquecerei de me encontrar com a família Dowler em Downing Street para analisar os termos deste Inquérito com eles e ouvir o que eles tinham passado e como ele tinha redobrado, triplicado a dor e a agonia que eles tinham passado por causa da perda da Milly. Nunca vou esquecer isso, e esse é o teste de tudo isso. Não é: os políticos ou a imprensa se sentem felizes com o que recebemos? É: estamos realmente protegendo as pessoas que foram pegas e absolutamente jogadas aos lobos por este processo. É isso que o teste é". (Transcrição Oficial, 14 de junho de 2011, página 57-8) Quando se trata deste 'teste', você estará ciente de que as vítimas, depois de refletir sobre as evidências apresentadas ao Inquérito em todos os seus módulos, fizeram uma apresentação que dá nossa opinião sobre a proposta de auto-regulamentação contínua apresentada em nome de alguns na imprensa por Lord Hunt e Lord Black (o 'H</w:t>
      </w:r>
    </w:p>
    <w:p>
      <w:r>
        <w:rPr>
          <w:b/>
          <w:color w:val="FF0000"/>
        </w:rPr>
        <w:t xml:space="preserve">id 103</w:t>
      </w:r>
    </w:p>
    <w:p>
      <w:r>
        <w:rPr>
          <w:b w:val="0"/>
        </w:rPr>
        <w:t xml:space="preserve">Monday Laughs........Credit where credit is due, including the Pig...... Se esta é sua primeira visita, não deixe de conferir as perguntas freqüentes clicando no link acima. Você pode ter que se registrar antes de poder postar: clique no link de registro acima para prosseguir. Para começar a visualizar as mensagens, selecione o fórum que você deseja visitar a partir da seleção abaixo. Monday Laughs........Crédito onde o crédito é devido, incluindo o Pig...... Algo novo: a partir de hoje, o Monday Laughs creditará a fonte das piadas postadas se elas foram recebidas dos membros do PF1. Não adianta creditar minhas outras fontes, pois elas são desconhecidas neste site, mas eu reconheço sua contribuição e minha apreciação. Haverá alguns erros e omissões porque não registrei os contribuidores de muitos em meu arquivo, e infelizmente isto continuará porque tenho um bom número de piadas de fontes há muito esquecidas. Se algumas são suas, por favor, considere-se agradecido e apreciado. As piadas nem sempre são apresentadas na forma em que são recebidas. Algumas eu kiwi-ise, e muitas eu edito por razões de contexto, ortografia, gramática ou simplesmente 'fluxo', eu gosto de ver bons metros e rimas nas versões poéticas. SB=Submetido por... Billy ... Havia quatro cadetes de fazenda que estavam na fase final da entrevista para um trabalho. O entrevistador lhes disse que faria a cada um deles a mesma pergunta, e quem respondesse à pergunta, o melhor seria aquele contratado. Todos os candidatos concordaram que isto era justo, então o entrevistador de recrutamento fez a pergunta ao primeiro cadete: "Qual é a coisa mais rápida do mundo? O jovem pensou por um momento e respondeu: "Isso teria que ser um pensamento...". ?Por que você diz isso?? perguntou o entrevistador. ?Bem, um pensamento não leva tempo nenhum?está em sua mente em um instante, depois desaparece novamente? ?Ahh, muito bom. obrigado,? respondeu o entrevistador. A seguir a mesma pergunta foi feita ao próximo cadete: "Qual é a coisa mais rápida do mundo? O jovem fez uma pausa e respondeu, ?Isso teria que ser um piscar de olhos? ?Por que?? perguntou o entrevistador. Porque você nem pensa em um piscar de olhos, é apenas um reflexo. Você o faz em um instante... Perguntaram ao terceiro jovem qual foi a coisa mais rápida do mundo, e depois de hesitar por um breve momento, ele respondeu, ?eu teria que dizer eletricidade. Por quê? Porque meu pai pode acionar um interruptor na casa, e imediatamente a luz acenderá na vacaria? ?vejo, muito bem?, respondeu o entrevistador. Então, o último jovem foi perguntado: "Qual é a coisa mais rápida do mundo? ?Isso é fácil?? ele respondeu, ?isso teria que ser diarréia!? Um pouco atordoado, o entrevistador perguntou: "Por que você diz isso? ... Bem, ontem à noite depois do jantar, eu estava deitado na minha cama e de repente tive as piores dores de estômago de todos os tempos! Quando dei por mim, antes de poder pensar, piscar os olhos ou acender as luzes, eu mesmo me acenderia!!!!!? SB-SP8's ********************************* Quatro velhos cronistas estavam jogando seu jogo semanal de golfe, um comentou como seria bom acordar na manhã de Natal, sair da cama e sem discussão ir diretamente para o campo de golfe, conhecer seus amigos e jogar uma rodada. Seus amigos, todos chimpanzés, disseram: "Vamos fazer isso! Vamos fazer disso uma prioridade; descobrir uma maneira e encontrar-nos aqui cedo, na manhã de Natal". Meses depois, chega aquela manhã especial, e lá estão eles no campo de golfe. O primeiro cara diz: "Caramba, este jogo me custou uma fortuna! Comprei para minha esposa um anel de diamantes que ela não consegue tirar os olhos". O segundo cara diz: "Eu também gastei uma tonelada. Minha esposa está em casa planejando o cruzeiro que eu lhe dei. Ela estava até os olhos em brochuras". O terceiro cara diz: "Bem, minha esposa está em casa admirando seu novo carro, lendo o manual". Todos eles se voltaram para o último cara do grupo que estava olhando para eles como se tivessem perdido a cabeça. "Eu não posso acreditar que todos vocês foram a tais despesas para este jogo de golfe. Eu dei um tapa na minha esposa e disse: "Bem querida, Feliz Natal, é uma ótima manhã - sexo ou campo de golfe...". Ela disse: 'Não esqueça sua camisola'! " ********************************* Um homem rico que vive em Darwin</w:t>
      </w:r>
    </w:p>
    <w:p>
      <w:r>
        <w:rPr>
          <w:b/>
          <w:color w:val="FF0000"/>
        </w:rPr>
        <w:t xml:space="preserve">id 104</w:t>
      </w:r>
    </w:p>
    <w:p>
      <w:r>
        <w:rPr>
          <w:b w:val="0"/>
        </w:rPr>
        <w:t xml:space="preserve">A Lexus revelou um novo conceito de coupé esportivo de alto desempenho no Salão Internacional do Automóvel Australiano em Sydney, o LF-LC Blue. Um novo desenvolvimento do modelo que se tornou a sensação do Salão Automóvel de Detroit no início deste ano, troca o exterior vermelho ardente do carro por um acabamento Opal Blue lustroso, inspirado na cor de base natural da pedra preciosa australiana. O LF-LC combina tecnologias e materiais avançados com um design orgânico que aponta para dicas de estilo que influenciarão os futuros modelos esportivos Lexus. O conceito é particularmente pioneiro no uso de fibra de carbono leve e na próxima geração do trem de força híbrido completo da Lexus, líder na indústria. A experiência e as capacidades internas que a Lexus adquiriu no desenvolvimento do supercarro LFA beneficiaram diretamente a criação do LF-LC, notadamente no casamento bem sucedido de materiais de fibra de carbono e liga de alumínio em sua construção para alcançar uma massa corporal leve. Ele fornece uma plataforma ideal para a próxima geração do sistema Lexus Hybrid Drive. Denominado Advanced Lexus Hybrid Drive, ele apresenta um novo conjunto de baterias de alta energia projetado para fornecer maior potência a partir de uma unidade que é menor do que as utilizadas na atual linha completa de modelos híbridos Lexus. O sistema elétrico a gasolina completo no LF-LC produz um máximo de 500bhp (372kW), mais potência do que qualquer outro híbrido Lexus. O LF-LC Blue demonstra o que o futuro pode reservar para os carros esportivos. Lexus tem sido sinônimo de potência híbrida, qualidade de construção superior, conforto e confiabilidade; com o LF-LC ele agora reforça suas credenciais de design e tecnologia. O conceito sugere o que deve vir da Lexus, que agora está estudando ativamente como pode projetar e construir um veículo como este no futuro.</w:t>
      </w:r>
    </w:p>
    <w:p>
      <w:r>
        <w:rPr>
          <w:b/>
          <w:color w:val="FF0000"/>
        </w:rPr>
        <w:t xml:space="preserve">id 105</w:t>
      </w:r>
    </w:p>
    <w:p>
      <w:r>
        <w:rPr>
          <w:b w:val="0"/>
        </w:rPr>
        <w:t xml:space="preserve">O Manual de Diagnóstico e Estatística dos Transtornos Mentais (DSM) é um dos meios mais amplamente utilizados para definir os transtornos mentais. O uso de um critério de diagnóstico para cada doença/condição mental permite a concordância entre clinienses e especialistas no que diz respeito à topografia de cada condição. O manual é mantido pela Associação Psiquiátrica Americana . De acordo com a DSM (4ª Edição): Déficit de atenção/Desordem de hiperactividade (1) ou (2): (1) seis (ou mais) dos seguintes sintomas de desatenção persistem há pelo menos 6 meses a um grau que é desadaptado e inconsistente com os níveis de desenvolvimento: Desatenção (A) Muitas vezes não dá muita atenção aos detalhes ou comete erros descuidados no trabalho escolar, no trabalho ou em outras atividades. (B) Muitas vezes tem dificuldade de manter a atenção em tarefas ou atividades lúdicas. (C) Freqüentemente não parece ouvir quando se fala diretamente com (D) Freqüentemente não segue as instruções e não termina os trabalhos escolares, tarefas ou deveres no local de trabalho (não devido ao comportamento oposto ou à falta de compreensão das instruções). (E) Muitas vezes tem dificuldade de organizar tarefas e atividades (F) Muitas vezes evita, não gosta, ou relutante em se envolver em tarefas que exigem esforço mental sustentado (como trabalho escolar ou dever de casa). 2. Seis ou mais dos seguintes sintomas de hiperatividade-impulsividade persistem há pelo menos 6 meses a um grau que é desadaptável e inconsistente com o nível de desenvolvimento: Hiperatividade (A) muitas vezes se esquece com as mãos ou pés ou esguichos no assento. (B) muitas vezes deixa o assento na sala de aula ou em outra situação em que se espera que permaneça sentado. (C) muitas vezes corre ou sobe excessivamente em situações em que é inadequado (em adolescentes ou adultos, pode ser limitado a sentimentos subjetivos de inquietude) (D) muitas vezes tem dificuldade de brincar ou se envolve em atividades de lazer em silêncio (E) muitas vezes está "em movimento" ou muitas vezes age como se "movido por um motor" (F) muitas vezes fala excessivamente. A impulsividade (G) muitas vezes esbate as respostas antes que as perguntas tenham sido completadas. (H) muitas vezes tem dificuldade em esperar a vez. (I) muitas vezes interrompe ou se intromete nos outros (por exemplo, na escola ou no trabalho e em casa). B. Alguns sintomas hiperativos-impulsivos ou desatentos que causaram a deficiência estavam presentes antes dos 7 anos de idade. C. Alguns sintomas de deficiência estão presentes em dois ou mais ambientes (por exemplo, na escola ou no trabalho e em casa). D. Deve haver evidência clara de uma deficiência clinicamente significativa no funcionamento social, acadêmico ou ocupacional. E. Os sintomas não ocorrem exclusivamente durante o curso de um Distúrbio de Desenvolvimento Pervasivo, Esquizofrenia, ou outro Distúrbio Psicótico e não são melhor explicados por outro distúrbio mental (por exemplo, Distúrbio de Humor, Distúrbio de Ansiedade, Distúrbio Dissociativo, ou Distúrbio de Personalidade). Os códigos do DSM-IV para as três categorias de TDAH são os seguintes: 314.01 Transtorno de déficit de atenção/hiperactividade, tipo combinado: se ambos os critérios A1 e A2 forem atendidos nos últimos seis meses. 314.00 Distúrbio de déficit de atenção/hiperatividade, tipo predominantemente desatento: se o critério A1 for atendido, mas o critério A2 não for atendido nos últimos seis meses. 314.01 Distúrbio de déficit de atenção/hiperatividade, predominantemente do tipo hiperativo?impulsivo: se o critério A2 for atendido, mas o critério A1 não for atendido nos últimos seis meses. As informações apresentadas são de natureza geral e não substituem o aconselhamento médico ou jurídico profissional. A ADHD.org.nz e seus associados se eximem de qualquer responsabilidade ou obrigação por quaisquer ações empreendidas por qualquer pessoa com base em qualquer informação aqui fornecida. Favor contatar um especialista médico ou advogado antes de empreender qualquer ação. contate-nos O conteúdo da página não é de direitos autorais e pode ser reproduzido livremente. Mas a ADHD.org.nz solicita que qualquer pessoa que a reproduza reconheça a ADHD.org.nz como sua fonte. ADHD.org.nz. webdesign by W.Y.D. productions?, 2000. Esta página foi modificada pela última vez em 210608.</w:t>
      </w:r>
    </w:p>
    <w:p>
      <w:r>
        <w:rPr>
          <w:b/>
          <w:color w:val="FF0000"/>
        </w:rPr>
        <w:t xml:space="preserve">id 106</w:t>
      </w:r>
    </w:p>
    <w:p>
      <w:r>
        <w:rPr>
          <w:b w:val="0"/>
        </w:rPr>
        <w:t xml:space="preserve">Assim, enquanto programava as seções finais de um projeto bastante grande no qual estou trabalhando, comecei a ver alguns erros aleatórios aparecendo em páginas arbitrárias no site. Os erros eram intermitentes, mas eles enchiam completamente o resto da página quando apareciam, pois quebrariam o javascript muitas vezes. A aparência aparece assim: O culpado é como diz o erro, session_start(). O erro tem a ver com as propriedades da sessão no arquivo php.ini, ou seja, "session. gc_probability". Há uma discussão sobre o assunto aqui, mas nenhuma solução sólida que eu tenha encontrado. Este aviso só é visível quando o relatório de erro é ativado no php.ini, e pode ser desativado ao restringir a configuração para não exibir erros. Você também pode suprimir a mensagem de erro referente ao session_start anexando '@' a ele (encontrado aqui ):</w:t>
      </w:r>
    </w:p>
    <w:p>
      <w:r>
        <w:rPr>
          <w:b/>
          <w:color w:val="FF0000"/>
        </w:rPr>
        <w:t xml:space="preserve">id 107</w:t>
      </w:r>
    </w:p>
    <w:p>
      <w:r>
        <w:rPr>
          <w:b w:val="0"/>
        </w:rPr>
        <w:t xml:space="preserve">Este blog Kindle de dicas Kindle, notícias Kindle e opinião explora as capacidades destes dispositivos com seu acesso a toda a rede global, através de suas características sem fio. O leitor e o tablet Kindle da Amazon são mais capazes do que a maioria imagina. Há tutoriais contínuos, guias para recursos pouco conhecidos e informações mais recentes sobre os modelos de Kindle e seus concorrentes. Perguntas são bem-vindas. Encontrei apenas alguns (principalmente os regulares do Amazon Kindle Forum) que percebem como é fácil obter os aplicativos normais do mercado Google Play e que, portanto, vão obtê-los quando estão em alta (dentro de um dia ou mais) em outros sites de appstore. Eu sempre recomendo, no entanto, que as pessoas esperem para obtê-los de qualquer site, incluindo o Google Play market, até que eles estejam funcionando há alguns dias e ninguém esteja tendo problemas com malware, uma vez que o Google não leva tempo para examinar os aplicativos, como faz a Amazon, para testar tanto o malware quanto a incompatibilidade. Os revisores de comparação Kindle Fire HD quase automaticamente dizem que os tablets da Amazon podem usar apenas aplicativos da Amazon e, portanto, não devem ser considerados exceto pelos clientes da Amazon - mas este tipo de declaração só pode vir de NÃO tomar o tempo necessário para verificar as configurações normais do Android.   Um clique em uma caixa de configurações é tudo o que é preciso. É muito fácil.  Na barra de ferramentas do Top Row: Deslize para baixo para obter as configurações / Mais / Dispositivo / e depois simplesmente VERIFIQUE a caixa que diz: Permitir a instalação de aplicativos de fontes desconhecidas É isso aí! Depois você pode ir a outras lojas de aplicativos que são recomendadas, como 1mobile.com, getjar.com, slideme.org, handango.com para encontrar e baixar o aplicativo.  Para instalar o aplicativo baixado, use o ES File Explorer ou o Easy Installer da loja Amazon's Android App.  O Easy Installer procura seus arquivos de instalação do aplicativo baixado (*.apk), então é muito útil se você não encontrar um que você sabe que baixou. A loja de aplicativos da Amazon deve ser suportada, embora Claro que, se a Amazon carrega o aplicativo, é melhor obtê-lo da Amazon porque eles fazem um forte controle dos aplicativos que oferecem e porque é a forma como eles obtêm receita com os tablets vendidos a preço de custo.  Acho importante apoiar a loja de aplicativos Android da Amazon, mas também acho importante que a Amazon nos disponibilize mais aplicativos bons em um ritmo mais rápido, e talvez eles devam ter uma caixa de sugestões para os pedidos mais populares. Um exemplo de outro aplicativo que os regulares nos Fóruns Kindle da Amazon têm recebido e incentivado outros a usar como alternativa (às vezes com a recomendação do "Fórum Pros" lá)... Em 22 de outubro, dei algumas instruções passo a passo para marcar uma caixa de seleção para habilitar aplicativos de outras fontes (como mencionado acima) e listei as etapas de instalação .  Isto foi em conexão com um navegador alternativo ( Dolphin ) junto com o único arquivo Adobe Flash Player que certamente irá funcionar com os sistemas móveis Android 4.x que a Adobe não suporta mais para os futuros flash-players (tablets como o Kindle Fires e o Google Nexus -- ou é Nexi?) :-) A maioria não vai precisar deste navegador alternativo (a menos que queira assistir programas de TV em rede que são disponibilizados para aqueles que perderam um programa recente na TV). UNLIKE Youtube, que fornece codificação HTML5 para vídeos se você não tiver um Flash Player funcional, as redes de TV ainda tendem a usar apenas Flash-only para seus vídeos.  Eles mudam lentamente. NOTA: Com o navegador Silk (sem suporte a Flash player), você pode visualizar os vídeos do Youtube de forma confiável se você tiver as configurações do menu do navegador " Silk " para a visualização do site solicitado configuradas para "Automático" em vez de Desktop, embora alguns sites sejam do layout Móvel mínimo como resultado. Um GRANDE recurso normal do Android que a Amazon removeu e deve reintegrar Esta é uma pequena reclamação. Eu gostaria de usar mais o navegador da Amazon, mas eu o uso cada vez menos porque eles removeram um recurso que beneficia os olhos que não respondem bem a fontes menores. Mais uma razão para eu usar o navegador Dolphin é que o Kindle Fire HD não usa mais um recurso NORMAL Android que é um grande favorito meu: Normalmente, em tablets Android, quando você encontra textos pequenos na web e seus olhos querem fontes bem grandes, você é capaz de usar um zoom de aperto do texto da web, ampliando as fontes da área de texto a um ponto em que o texto corre fora das bordas da largura da tela enquanto as fontes se expandem para um tamanho maior -- um tamanho graduado que podemos ler mais facilmente -- e, normalmente, quando você clica duas vezes naquele texto agora ampliado, o texto na tela WRAPS para caber na largura da área de texto enquanto</w:t>
      </w:r>
    </w:p>
    <w:p>
      <w:r>
        <w:rPr>
          <w:b/>
          <w:color w:val="FF0000"/>
        </w:rPr>
        <w:t xml:space="preserve">id 108</w:t>
      </w:r>
    </w:p>
    <w:p>
      <w:r>
        <w:rPr>
          <w:b w:val="0"/>
        </w:rPr>
        <w:t xml:space="preserve">Você adora chá de bolhas? Pessoalmente, não posso passar por uma loja de chá bolha sem de repente desejar uma de suas doces bebidas geladas salpicadas de pérolas de boba tapioca mastigadas. É o petisco mais saciante que consigo pensar! Felizmente para meu vício, o chá de bolha é super fácil de fazer em casa. Esta é uma bebida que se originou em Taiwan nos anos 80 e se espalhou pelo sudeste asiático antes de encontrar seu caminho para os EUA. A maioria de nós pensa no chá de bolha como sendo sinônimo de pérolas de boba tapioca, mas o chá de bolha era originalmente apenas um chá de leite frio que era sacudido até ficar espumoso. Algumas vezes eram adicionados boba, mas também eram usadas sementes de manjericão ou cubos de geléia. Você pode encontrar boba em quase qualquer mercearia asiática ou online. Estas esferas do tamanho de mármore são feitas de tapioca, assim como as pérolas menores que usamos para o pudim de tapioca. Elas vêm em várias cores, mas todas as boba têm um sabor bastante neutro. Uma vez cozidas, é melhor misturá-las com um pouco de xarope de açúcar - isto lhes dá um pouco de doçura e também ajuda a preservar qualquer pérola que você não esteja usando imediatamente. Os boba são os mais mastigados se usados dentro de poucas horas após o cozimento. Entretanto, o método de cozimento mais longo que descrevo abaixo ajuda o boba a permanecer macio e úmido por vários dias se mantido refrigerado em xarope simples. Eles começarão a endurecer gradualmente e se tornarão crocantes nos médios. Para um chá de bolha rápido quando você souber que vai comê-los imediatamente, basta ferver o boba até que fiquem macios, 5 a 10 minutos. Os chás de bolha doces e cremosos que você compra nas lojas são normalmente aromatizados com pós especiais e leite condensado adocicado. Você pode comprar estes pós online junto com o próprio boba, mas acho que o boba feito com chá normal e outros adoçantes mais naturais são igualmente bons. Você só precisa fazer uma xícara de chá forte, qualquer chá de sua escolha, e misturá-lo com leite comum, leite de amêndoa, leite condensado adoçado, ou suco de frutas. Um pouco de xarope simples que sobra de molhar o boba ajuda a adoçar as coisas. Instruções 1. Cozinhe o Boba: Meça 2 xícaras de água para cada 1/4 de xícara de boba sendo preparada em uma panela. Leve a água a ferver em fogo alto. Adicione o boba e mexa suavemente até começar a flutuar até a parte superior da água. Vire o fogo para médio e cozinhe o boba por 12-15 minutos. Retire a panela do fogo, cubra e deixe as pérolas repousarem por mais 12-15 minutos. 2. Prepare o xarope de açúcar para o Boba: Enquanto o boba estiver cozinhando, faça um simples xarope de açúcar para adoçá-los e conservá-los depois de cozidos. Leve 1/2 xícara de água para ferver em fogo alto no fogão ou no microondas. Retire do fogo e mexa em 1/2 xícara de açúcar até dissolver. Reserve para esfriar. 3. Prepare uma xícara de chá forte: Isto pode ser feito enquanto o boba estiver cozinhando ou antes do tempo. Dê tempo suficiente para que o chá esfrie completamente antes de fazer o boba. Leve 1 xícara de água para ferver. Retire do fogo e adicione o saquinho de chá. Use um saquinho de chá para o chá de bolhas de força regular ou dois para um sabor de chá mais forte. Retire o saquinho de chá após 15 minutos e deixe o chá esfriar. 4. Acabe o Boba: Assim que o boba tiver terminado de cozinhar, drene-os da água e transfira-os para uma pequena tigela ou recipiente. Despeje a calda de açúcar por cima até que o boba fique submerso. Deixe sentar até que o boba esteja à temperatura ambiente, pelo menos 15 minutos, ou refrigere até que esteja pronto para uso. Os boba são melhores se utilizados dentro de poucas horas após o cozimento, mas se manterão refrigerados por vários dias. O boba endurece gradualmente e se torna crocante à medida que eles se sentam. 5. Faça o Chá de Bolha: Despeje o chá preparado em um copo alto e adicione o boba. Adicione o leite para um chá de bolha cremoso, suco para um chá frutado, ou deixe liso e adicione um pouco de água extra. Adoçar a gosto com a calda simples de molhar o boba. Notas adicionais:  Chá de bolha muito gelado: Para um chá com bolhas extra geladas, combine todo o chá, leite e/ou suco, mas não o boba em um coqueteleira. Adicione alguns cubos de gelo e agite por 20 segundos. Despeje em um copo alto e adicione o bo</w:t>
      </w:r>
    </w:p>
    <w:p>
      <w:r>
        <w:rPr>
          <w:b/>
          <w:color w:val="FF0000"/>
        </w:rPr>
        <w:t xml:space="preserve">id 109</w:t>
      </w:r>
    </w:p>
    <w:p>
      <w:r>
        <w:rPr>
          <w:b w:val="0"/>
        </w:rPr>
        <w:t xml:space="preserve">As 10 moedas americanas mais valiosas encontradas na Troca de Bolso Há um número bastante valioso de moedas de erro americanas e variedades de matrizes em circulação atualmente. Essas moedas são negligenciadas pelas pessoas porque têm pequenas características distintivas, tais como uma modesta duplicação da imagem da moeda, ou diferenças mínimas no tamanho ou espaçamento das letras nas lendas. Saiba qual de suas moedas de bolso vale um grande prêmio sobre o valor facial, e por quê. Nota : Clique nas imagens para ampliá-las e ver detalhes. Dica : Certifique-se de fazer sua caçada com pelo menos uma lupa de 6x de potência para não perder nada! 1. 1969-S Lincoln Cent With a Doubled Die Obverse Photo cortesia da Heritage Auction Galleries Esta moeda é extremamente rara. Os primeiros exemplares foram confiscados pelos Serviços Secretos até que a Casa da Moeda dos EUA admitiu que eram genuínos. As falsificações abundam, mas geralmente têm a marca da casa da moeda errada. Como Detectar : Procure dobrar claramente todo o anverso (lado "cabeça") exceto a marca da casa da moeda. Se a marca da casa da moeda for dobrada, provavelmente é um caso de duplicação da greve, em vez de um dado dobrado, o que não vale muito. (As marcas de hortelã foram perfuradas nos moldes separadamente em 1969, depois que o próprio molde dobrado já havia sido feito). Valor aproximado: cerca de 35.000 dólares ou mais em EF-40 ou mais. 2. 1970-S Pequena data Lincoln Cent Com um Anverso de Cunho Duplo Como em praticamente todas as variedades de cunho duplo verdadeiro, apenas um lado da moeda mostra o dobro. Se ambos os lados exibem o dobro, a moeda provavelmente exibe o dobro de estampagem, e vale pouco. Como detectar : A variedade mais rara de data pequena é mais facilmente distinguida do tipo comum pela fraqueza de LIBERTY. O Anverso de Die Duplo é melhor demonstrado dobrando em LIB e EM DEUS CONFIANÇAMOS. Valor aproximado : Cerca de $3.000 em EF-40 mais ou menos. 3. 1972 Lincoln Cent com o Anverso de Matriz Duplicado A variedade de Matriz Duplicado Lincoln Cent de 1972 (sem marca de menta) mostra uma forte duplicação em todos os elementos. O "Cherrypicker's Guide to Rare Die Varieties", que foi uma fonte importante para este artigo, sugere o uso de um "die marker" para ajudar a verificar suas descobertas. Um marcador é uma goiva ou rachadura que identifica um dado dado. Como Detectar : Limpe a duplicação de todos os elementos do obverso; procure uma goiva minúscula perto da borda acima do D em UNITED como um marcador de matriz. Valor aproximado : Cerca de US$ 500 em EF-40 ou mais. 4. 2004-D Wisconsin State Quarter With an Extra Leaf Variety experts discordam sobre a causa e o valor a longo prazo deste tipo, mas eu incluí na lista porque é muito encontrada em troco de bolso e vale centenas de dólares neste momento. Como detectar : Há algum defeito no troquel que faz parecer que há uma folha extra no lado esquerdo inferior da espiga de milho no verso. A folha é muito clara. Conhecida em duas variedades, a de Folha Alta e a de Folha Baixa. Valor aproximado: $200-$300 em MS-60 mais ou menos. 5. 1999 Amplo "AM" Reverso Lincoln Cent Esta variedade é conhecida por 3 datas, 1998, 1999 e 2000, sendo 1999 de longe a mais rara. A casa da moeda usou erroneamente um molde de prova para cunhar moedas de circulação normal. Como detectar : O AM em AMÉRICA no reverso é claramente separado na variedade Ampla. Na variedade normal para estas datas, as letras AM são muito próximas ou comoventes. Valor aproximado: $5 a $25 em condições de circulação, $75 a $600 em MS-63 ou melhor, dependendo da cor. 1999 traz os preços mais altos, com 2000 sendo o segundo lugar. 6. 1982 Sem Marca da Casa da Moeda Roosevelt Dime No momento em que estas moedas foram feitas, os cunhos enviados para as casas da moeda individuais seriam furados com a letra da marca da casa da moeda apropriada para aquele ramo. Acredita-se que esta variedade seja causada porque um ou mais cunhos não perfurados foram usados para fazer moedas. (A letra P estava sendo usada para a Filadélfia em cunhos nesta época). Como detectar: Falta uma marca de cunhagem de cunhagem para o cunho de 1982. Valor aproximado : Cerca de $30 a $50 em AU-50, mais para notas mais altas. 7. Erros de Letras do Dólar Presidencial Desde o primeiro Dólar Presidencial (a edição do Dólar de Washington</w:t>
      </w:r>
    </w:p>
    <w:p>
      <w:r>
        <w:rPr>
          <w:b/>
          <w:color w:val="FF0000"/>
        </w:rPr>
        <w:t xml:space="preserve">id 110</w:t>
      </w:r>
    </w:p>
    <w:p>
      <w:r>
        <w:rPr>
          <w:b w:val="0"/>
        </w:rPr>
        <w:t xml:space="preserve">Entrevista com T Williams Entrevista com T Williams Uma longa carreira de produção, começando na garagem e no grime e evoluindo para a casa, deu a Tesfa Williams o fundo musical perfeito para se destacar no próspero cenário musical do baixo londrino. Em 2010, Williams teve um sucesso cruzado com o "Heartbeat" influenciado pelo Funky do Reino Unido, que se insinuou nas principais listas de rádio enquanto mantinha o status de culto underground. Desde então, seus lançamentos em selos como Local Action, bem como seu próprio Deep Teknologi, revelaram um artista maduro e versátil com forte influência sobre seus contemporâneos. Nós o alcançamos antes de seu lançamento da compilação Rinse FM. Você é conhecido hoje em dia por suas produções em casa, mas eu gostaria de começar falando de seus primeiros dias de garagem. Quando você tomou conhecimento de "garagem" como um movimento ou um som distinto? Curiosamente, eu fui a uma festa de centro juvenil que aconteceu em nossa área, eu teria uns 12, 13 anos, e para ser honesto, eu nem mesmo gostei quando ouvi pela primeira vez. Eu era completamente uma cabeça de selva, e fiquei como se "isto não é difícil o suficiente" (risos), mas havia tantas pessoas ao meu redor que se interessavam por ela. Pessoas como EZ, Tuff Jam, pareciam deuses naquela época. Se suas experiências ao redor de Londres naquela época fossem semelhantes às minhas, a garagem estava em toda parte - nos carros das pessoas, no rádio pirata, brincando nas lojas, mas você raramente ouvia falar de casa. Era o mesmo lugar onde você estava? Definitivamente. No meu mundo, a casa simplesmente não estava por perto. Mesmo a 'casa' que estava por perto, pessoas como Arman Van Helden, para mim ainda era garagem. Na verdade, não existia assim. Parecia que estávamos tão mortos naquele som [de garagem], não é mesmo? Sim, definitivamente. Você acha que mesmo agora, na cultura 'urbana', a casa ainda não se registra realmente? Lentamente, mas com certeza está mudando. Pessoas como Jamie Jones e o lote Hot Natured, eles acertaram um acorde com o circuito urbano. Há muito mais pessoas desse circuito que estão dentro de casa agora. Então, quando você começou a entrar nele? Foi em 2004, 2005, a garagem havia evoluído para o grime, e o grime realmente não era eu. Eu vim do circuito em que era como uns mocassins bonitos, sabe o que quero dizer? Você ganhava sua melhor camisa e isso, e todas essas crianças vestiam capuzes e coisas assim (risos). Sim, eu sei o que você quer dizer. Perdeu um pouco a alma. Perdeu-a completamente. E eu estava tipo, isto não sou eu. Mas depois descobri que aquela casa meio que voltou a isso, calçando seus sapatos bonitos para sair e festejar e ter uma boa noite. Antes de tudo, foi isso que realmente me fez - o fato de haver fêmeas nas festas e eu poder me vestir o melhor e me divertir. A que festas você estava indo naquela época? Eu estava em Martin Larner raves, Liberty, em Hidden, e pela manhã havia uma casa após a festa chamada Big. Então eu e meus rapazes ficávamos, descontraíamos, ouvíamos algumas músicas, depois toda vez que ficávamos um pouco mais, depois um pouco mais, e no final estávamos indo apenas para a festa depois. Depois eu ia à caça de discos, tentando conseguir tudo o que podia. Foi assim que eu realmente entrei em casa. Quais são as principais diferenças que você encontra entre casa e garagem do ponto de vista do DJ? Estilisticamente, é ridiculamente diferente. Em termos de como se mistura e como se constrói um set, é completamente diferente. Na cena da garagem/grama você tem MCs, e você tinha que ter os últimos dubplates, e também você simplesmente deixaria as coisas cair, você não estaria fazendo mixagens perdidas e duradouras. Há mais foco nos MCs, não tanto nos DJs. Você fez a última mixagem de Rinse FM. Como você fez a tracklist para isso? Não é apenas a música que eu gosto, é música de pessoas que eu sinto que estão no mesmo comprimento de onda que eu. Portanto, há pessoas como Bashmore lá dentro. Tive que colocar uma música do Tuff Jam ali - essa música tem 13 anos, mas ainda soa tão fresca hoje. Ela realmente mostra a linha que percorre. No que mais você está envolvido neste momento? Musicalmente, há um casal de pessoas como Shadow Child, esta garota chamada Hannah</w:t>
      </w:r>
    </w:p>
    <w:p>
      <w:r>
        <w:rPr>
          <w:b/>
          <w:color w:val="FF0000"/>
        </w:rPr>
        <w:t xml:space="preserve">id 111</w:t>
      </w:r>
    </w:p>
    <w:p>
      <w:r>
        <w:rPr>
          <w:b w:val="0"/>
        </w:rPr>
        <w:t xml:space="preserve">Roar and Liv , a nova e exclusiva novela prequel para Under the Never Sky , publica hoje . Linda, cativante e tudo o que se espera da incrível Veronica Rossi, esta é uma história que estamos seriamente entusiasmados para compartilhar. Tão entusiasmados, de fato, que estamos lhe dando uma pequena prévia - para o caso de você não ter se decidido a comprá-la! Eu faço minha jogada quando a tribo está dormindo. Os passos são leves, eu passo pela clareira de terra, o chilro dos grilos o único som na calma noite da primavera. Quando chego à casa de Perry, subo no parapeito da janela e me estico, agarrando o chicote enferrujado que margeia o telhado. Aqui vai. Um. Dois. Três. Balançando minhas pernas para fora e para cima, eu mesmo me lanço para o telhado. Meu pouso é quase silencioso - apenas a escova dos joelhos sobre as telhas de pedra, enquanto alivio meu peso para baixo e o slosh do jarro de Luster que está amarrado ao meu cinto. As pessoas dizem que estou quieto como um gato. Se eles pudessem ouvir tão bem quanto eu, saberiam que os gatos são realmente muito barulhentos. De pé, eu tirei o pó das calças e varri as casas sombreadas que circundam a clareira. Eu ouço um ronco distante. O ranger silencioso de uma porta em algum lugar. Caso contrário, nada. Dirijo-me para o fio quente de luz que se infiltra através de um buraco no teto. Ela vem de uma pequena abertura onde uma telha rachou há alguns anos durante uma tempestade de éter. Eu piso levemente e evito as manchas ruidosas. Perry e Liv estão dormindo na casa, mas eu não estou me esquivando por causa deles. Não importaria se eles me ouvissem chegando, mas o irmão deles, Vale, também está lá dentro - em casa há apenas horas de sua viagem ao norte - e eu não vou arriscar acordá-lo. Ajoelhado pela lasca nas telhas, eu me inclino e espreito através dela, piscando enquanto meus olhos se ajustam à luz ... e vejo um falcão com suas asas bem abertas. A tatuagem nas costas de Perry. Ele está esparramado de barriga para baixo no sótão, que fica logo abaixo de mim. Eu tento procurar Liv, sabendo que se Perry está aqui, ela está enrolada na frente da lareira, mas eu tenho um ângulo pobre. Só há uma maneira de vê-la hoje à noite. Eu trago minha boca para o buraco e levanto minha voz o suficiente. "Perry! Acorde!" Ele não se mexe, então eu tento um pouco mais alto. "Acorde, seu idiota!" Perry rola para as costas e começa a ressonar. Há um ditado que adverte as pessoas contra gigantes adormecidos acordados. Eu deveria ouvi-lo, mas eu quero muito ver Liv. Puxo o jarro de Luster do meu cinto e desprendo a rolha, abafo o pop com minhas mãos. É uma pena desperdiçá-la, mas não vejo outra maneira - e isto poderia ser divertido. Eu trago o jarro para a abertura e despejo o Lust através dele. Ouço uma batida sólida quando o teto treme sob os meus pés. A luz quente de dentro desaparece quando três dedos atravessam o buraco. Raspadores, dedos de ira cheios de intenção assassina. Após um momento, eles são substituídos por um olho verde que é brilhante como o de um gato -- realmente como o de um gato. Perry murmura algumas maldições e depois pergunta: "O que há de errado com você?". A voz dele é abafada, mas eu o ouço perfeitamente. "Pegue Liv e me encontre na trilha do norte", digo eu. O olho do gato se move para a esquerda e para a direita enquanto Perry abana a cabeça. "Não. Trilha da praia. Alguém derramou Lustre sobre mim e eu tenho que lavá-lo". Eu recordo o Luster e desço. Há mais uma coisa a ser cuidada antes de encontrar Perry e Liv. Atravesso novamente a clareira, guiado pela luz do Éter, as acidentadas cabanas do composto da Maré se espalhando ao meu redor. Na casa da Brooke, eu faço rap suavemente na porta. Ela a abre alguns momentos depois e sorri. "A caverna?", ela sussurra. Brooke é a melhor amiga de Liv, e durante o ano passado ela e Perry estão juntos. Metade desse tempo, Perry tem tentado acabar com isso. Perry provavelmente vai estar em linha</w:t>
      </w:r>
    </w:p>
    <w:p>
      <w:r>
        <w:rPr>
          <w:b/>
          <w:color w:val="FF0000"/>
        </w:rPr>
        <w:t xml:space="preserve">id 112</w:t>
      </w:r>
    </w:p>
    <w:p>
      <w:r>
        <w:rPr>
          <w:b w:val="0"/>
        </w:rPr>
        <w:t xml:space="preserve">Arsenal: A falta de um pouco As áreas de ataque de petróleo são onde precisamos de alas mais diretas e típicas. Talvez precisemos de Jesus. Não, não de Cristo, mas de Navas. Justo quando eu pensava que Arsene Wenger não conseguia se superar, ele continua e surge com "... faltando um pouco de óleo...". Heh! Portanto, não só falta um pouco de afiação ao Arsenal, mas agora falta-lhes um pouco de óleo. Fantástico! Eu gosto do Arsene Wenger. Muito do foco tem sido o nosso fracasso em marcar um único gol até agora nesta temporada. Estamos nos concentrando tanto nele que logo se tornará um problema para a equipe. Acho que a maior parte da pressão está vindo porque Robin Van Pussie marcou para o Mancies e até agora o Arsenal ainda não marcou. Estamos fazendo disso uma crise e, no entanto, são apenas 2 jogos na nova temporada. Sim, idealmente, deveríamos conseguir 3 pontos contra Stoke e Sunderland, mas mesmo as equipes maiores lutam contra estas equipes. E você preferiria obter um empate em pontos ou um empate sem gols? Eu preferiria um empate sem gols porque isso sugere que nossa defesa está fazendo algo certo até agora. O Chelsea começou muito bem, mas de alguma forma tenho a sensação de que eles se desmoronarão quando isso for importante. Esta equipe do Arsenal, como um bom vinho, vai melhorar com o tempo. É claro que o verdadeiro teste de nossa organização defensiva começa contra o Liverpool. O porto de Liverpool sonha em ganhar a liga em minha vida (eu sei, não vejo isso acontecer também), então eles vão nos atacar. Ao contrário das equipes menores que vão para os jogos para não perder, as equipes maiores vão para os jogos para ganhar. Invariavelmente, isto tende a abrir um pouco mais os jogos, não os exercícios de estacionamento de trem que tivemos até agora. Muito tem sido dito sobre o jogo de Stoke City. O que eu penso? Os torcedores do Stoke City são cretinos. O Booing Aaron Ramsey, depois que um de seus jogadores quase terminou sua carreira, está apenas doente. Eu nem sei como eles justificam esse comportamento. Mas eu não os censuro. O gerente deles, Tony Pubis Pulis, é um imbecil, juntamente com toda a administração do Stoke City. Eu nunca senti a agitação que sinto sempre que jogamos com aqueles selvagens. Em justiça, alguns dos jogadores do Stoke City são jogadores de futebol decentes que simplesmente fazem o lance de seu chefe imbecil. Na verdade, eles poderiam jogar futebol com um treinador diferente... mas eu divago. Nós os contivemos durante todo o jogo. Você podia ver que eles ficaram muito contentes em sair com um ponto deste jogo. Mal posso esperar para que lhes demos uma verdadeira colagem nas mãos de Aaron Ramsey no jogo de volta. Estou contente por Abou Diaby ter jogado 2 jogos de algo longe e parece estar bem. Ele está muito, muito fora do ritmo. Ainda me lembro daquele jogo a algumas temporadas de distância no Aston Villa quando ele virou no meio-campo e subiu o campo para marcar. Eu gostaria muito que esse jogador voltasse. Onde eu acho que nos falta é em nossos amplos postos de ataque. Walcott para mim nunca estará melhor na ala do que está neste momento. Sua melhor aposta para melhorar é passar para a posição de um atacante central e usar seu ritmo para dirigir os canais. Gervinho é um driblador decente, mas parece não saber o que está tentando alcançar e corre muito a bola para fora. Ele não é o jogador que você espera que apenas corra e cruze a bola, ele quer dirigir até o poste de gol antes de tentar acertar a bola. Amplas áreas de ataque são onde precisamos de alas mais diretas e típicas. Talvez precisemos de Jesus. Não, não de Cristo, mas de Navas. O ala espanhol é rápido, dotado tecnicamente e o mais importante - ele é um ala típico. Ele corre e cruza a bola, algo que nenhum de nossos alas faz. Antonio Valencia, do Mancies United, é um ponta-direita básico que simplesmente pula seu marcador, corre como um peido pela linha e manda um cruzamento precoce para os atacantes que correm para a caixa. Este tipo de bolas são muito eficazes porque colocam os defensores da oposição sob pressão - tentando limpar uma bola que passa pela boca do gol enquanto você corre em velocidade em direção ao goleiro tende a resultar em gols próprios, cantos ou gols retos para o time atacante. Assim, se eu tivesse que comprar dois jogadores antes do fechamento da janela de transferência, eu compraria um pontapé e um atacante ou um ponta-direita e um ponta-esquerda. Não vejo o Walcott ficar e, igualmente, acho que</w:t>
      </w:r>
    </w:p>
    <w:p>
      <w:r>
        <w:rPr>
          <w:b/>
          <w:color w:val="FF0000"/>
        </w:rPr>
        <w:t xml:space="preserve">id 113</w:t>
      </w:r>
    </w:p>
    <w:p>
      <w:r>
        <w:rPr>
          <w:b w:val="0"/>
        </w:rPr>
        <w:t xml:space="preserve">Os luminares finalmente responderam oito meses depois com uma carga de culpas dizendo essencialmente "não fomos nós", culpando tudo, desde "a psicologia da negação" até as baixas taxas de juros que fazem empréstimos baratos, passando por um "fator de bem-estar", até uma abundância de poupança estrangeira, até um mar de dívidas.  É "complexo", dizem eles - código para "nos derrotar". Porque eles nunca respondem à pergunta, que era: "Por que nenhum de vocês notou isso? Porque para responder que eles teriam que admitir o fracasso de sua ciência. O melhor que eles podem oferecer é concluir, "o fracasso em prever o momento, a extensão e a gravidade da crise e em encabeçá-la, embora ela tivesse muitas causas, foi principalmente uma falha da imaginação coletiva de muitas pessoas brilhantes, tanto neste país como internacionalmente, para compreender os riscos para o sistema como um todo". O que ainda deixa em aberto a questão: Por que tantas pessoas brilhantes sofreram um fracasso tão drástico da "imaginação coletiva"?  O que é isso se não uma aceitação tácita de que as principais teorias de sua ciência falharam - que seu povo brilhante tem estado a procurar becos sem saída econômica?</w:t>
      </w:r>
    </w:p>
    <w:p>
      <w:r>
        <w:rPr>
          <w:b/>
          <w:color w:val="FF0000"/>
        </w:rPr>
        <w:t xml:space="preserve">id 114</w:t>
      </w:r>
    </w:p>
    <w:p>
      <w:r>
        <w:rPr>
          <w:b w:val="0"/>
        </w:rPr>
        <w:t xml:space="preserve">Sophie Calle Caminhando por esta exposição é como ler um romance contemporâneo brilhante e inovador. Não estou usando o simulacro da ficção literária de ânimo leve. Calle faz arte que você deve ler. Mesmo as grandes fotografias da instalação mais espetacular, Take Care of Yourself, são apenas indicações para as palavras que constituem o coração da obra. Calle recebeu um e-mail de um amante, despejando-a. Ela pediu a uma equipe de mulheres - todas especialistas em suas áreas profissionais - para responder a ele. Cada mulher interpreta a carta do seu ponto de vista: um jurista a analisa como rescisão de um contrato, um tradutor examina sua gramática, um compositor a transforma em música. Atualmente, a palavra "desconstrução" é usada com ligeireza por todos, mas este desencarnamento exaustivo e comunitário de um texto lembra que Paris é o lar de tal teoria literária. Se você acha que teoria é morte para a arte e sentimento, pense novamente. O rugido emocional no centro dela - sua raiva e perplexidade com o e-mail cruel do homem - torna-se mais alto e profundo com cada nova variante do texto. Você quase poderia chamá-la de resposta da arte conceitual às Variações Goldberg de Bach. Com cada reescrita, a dor é cada vez mais real e difícil de suportar. Sophie Calle é famosa, e as poucas notas vagabundas neste programa -- um vídeo sobre o fracasso de uma obra é um pouco gratuito -- são muito conscientes disso. No entanto, o que ela apresenta na galeria - fotografias, um diário - enfatiza a distância e o mistério, pintando um terno retrato de um estranho. Calle parece alienígena até mesmo para si mesma. Ela vai a uma pequena cidade francesa sob instruções de um clarividente e se pergunta quem ela é, por que ela está lá. Você a imagina e sente sua ansiedade. Esta exposição o leva às profundezas de outras vidas, de outros corações. Mais popular no Guardian Today em fotos Depois de aconselhar os turistas contra viagens às cidades de Jammu e Srinagar por quase 20 anos, o Ministério das Relações Exteriores levantou suas diretrizes após uma queda na violência. Assim, Dal Lake e parte do Vale de Caxemira, uma das regiões mais belas da Índia, estão mais uma vez abertas aos visitantes.</w:t>
      </w:r>
    </w:p>
    <w:p>
      <w:r>
        <w:rPr>
          <w:b/>
          <w:color w:val="FF0000"/>
        </w:rPr>
        <w:t xml:space="preserve">id 115</w:t>
      </w:r>
    </w:p>
    <w:p>
      <w:r>
        <w:rPr>
          <w:b w:val="0"/>
        </w:rPr>
        <w:t xml:space="preserve">Se você estiver no fundo do Big Ben com um rádio portátil, você ouve os sinos na Rádio 4 antes de ouvi-los 'de verdade' A Torre Eiffel cresce 7 polegadas no verão Um galgo pode acelerar de 0 a 45 mph em 1 segundo Um cubo de Rubik tem mais combinações do que a luz viaja polegadas em um século Um ônibus de dois andares de Londres pode se inclinar mais longe da vertical sem cair do que uma lata humana A importância de ser trivial O nome deste site (tirado do título de um dos meus livros) resume a idéia de que 'trivialidades' -- as chamadas "informações inúteis" - não é inútil de forma alguma. As melhores trivialidades nos ensinam sobre as coisas mais profundas da vida. De fato, é a melhor maneira de aprender sobre essas coisas. "Trivialidades" é apenas mais uma palavra para "fatos tão interessantes que você nunca os esquece". E por que devemos nos envergonhar de que as coisas sejam interessantes? Esta é a filosofia por trás de tudo o que faço - meus livros, minhas caminhadas, meus questionários. Um grande exemplo é o fato de "ouvir o Big Ben no rádio" ... Big Ben Em uma visita ao Big Ben, me disseram que se você ficar no fundo da torre com um rádio portátil e ouvir os sinos na Rádio 4 (eles ainda os transmitem ao vivo), você os ouve na rádio antes de ouvi-los "de verdade". Eu não podia acreditar - mas fiquei intrigado o suficiente para tentar por mim mesmo. E sabe de uma coisa? É absolutamente verdade. Os bongos saem do rádio uma fração de segundo antes de chegarem aos seus ouvidos do topo da torre. É algo tão bobo, tão contra-intuitivo, que você tem que dizer às pessoas. (Bem, eu pesquisei.) Pesquisando a explicação, descobri que é porque as ondas de rádio viajam à velocidade da luz (186.000 milhas por segundo) em vez dos cerca de 700 milhas por hora em que as ondas sonoras viajam. O sinal que desce o fio do microfone até a BBC também vai à velocidade da luz. Daí a versão de rádio ultrapassando a verdadeira. Percebi que esta seria a maneira perfeita de ensinar o princípio nas aulas de física escolar. Em vez de um professor enfadonho que "ondas de rádio viajam à velocidade da luz", ilustre-o com este lindo e curioso pequeno fato. As crianças se lembrarão disso então. Eu certamente teria feito se meu professor de Física tivesse adotado esta abordagem. Como era, tive que esperar até ouvir um pedaço das chamadas 'trivialidades' em meus trinta anos.</w:t>
      </w:r>
    </w:p>
    <w:p>
      <w:r>
        <w:rPr>
          <w:b/>
          <w:color w:val="FF0000"/>
        </w:rPr>
        <w:t xml:space="preserve">id 116</w:t>
      </w:r>
    </w:p>
    <w:p>
      <w:r>
        <w:rPr>
          <w:b w:val="0"/>
        </w:rPr>
        <w:t xml:space="preserve">Recebo um pacote rasgado porque não foi embalado corretamente o que vai acontecer com meu dinheiro ? Recebo um pacote rasgado porque não foi embalado corretamente o que vai acontecer com o meu dinheiro ? Oct 7, 2012 12:04 Tenho um problema com o expedidor (vendedor) me enviou um pacote sem embalagem bem embalado, e a caixa de papel rasgou para o transporte e o objeto se perdeu. chama os ladrões de correio gregos para evitar o erro de seu próprio pacote embalado corretamente um pacote. Recebo um pacote rasgado porque não foi embalado corretamente o que vai acontecer com meu dinheiro ? Oct 7, 2012 12:04 Tenho um problema com o remetente (vendedor) que me enviou uma encomenda sem embalagem bem embalada, e a caixa de papel rasgou para o transporte e o objeto se perdeu. liga para os ladrões de correio gregos para evitar o erro de sua própria embalagem corretamente uma encomenda. Re: Recebo um pacote rasgado porque não foi embalado corretamente o que vai acontecer com meu dinheiro ? 7 de outubro de 2012 12:29 Olá, se o vendedor não estiver ajudando, você pode abrir uma disputa na Central de Resolução PayPal.  Com um pacote vazio, você pode abrir uma disputa de "item não recebido", ou, sem dúvida, um "item significativamente não conforme descrito". O importante é saber que você recebeu um pacote vazio, danificado, sem item, e o vendedor se culpar o serviço postal grego por isso. Re: Recebo um pacote rasgado porque não foi embalado corretamente o que vai acontecer com meu dinheiro ? Oct 7, 2012 12:36 Olá, se você não estiver chegando a lugar algum com o vendedor, então abra uma disputa Significativamente Não como Descrito, declarando embalagem vazia. A disputa precisa ser aberta dentro de 45 dias após a realização do pagamento e você terá a opção de escalar após 8 dias. Não feche com uma promessa, pois uma vez fechada, ela não pode ser reaberta, nem outra iniciada. Não abra uma disputa de Item Não Recebido, porque a) se o vendedor enviou um método rastreável eles podem provar a entrega com número de rastreamento (presumivelmente) ou b) eles agora têm mensagens de você declarando que você recebeu - embora caixa vazia.</w:t>
      </w:r>
    </w:p>
    <w:p>
      <w:r>
        <w:rPr>
          <w:b/>
          <w:color w:val="FF0000"/>
        </w:rPr>
        <w:t xml:space="preserve">id 117</w:t>
      </w:r>
    </w:p>
    <w:p>
      <w:r>
        <w:rPr>
          <w:b w:val="0"/>
        </w:rPr>
        <w:t xml:space="preserve">Conferência on-line sobre OGMs para o manejo de populações animais Considerações de Biossegurança no uso de Organismos Geneticamente Modificados para o Manejo de Populações Animais De 18 de outubro a 15 de novembro de 2004, o Centro de Intercâmbio de Informações sobre Biossegurança organizou uma conferência on-line sobre "Considerações de Biossegurança no uso de Organismos Geneticamente Modificados para o Manejo de Populações Animais" . Os postos da conferência estão arquivados abaixo. Os tópicos de discussão incluíram, mas não se limitaram a: o uso de microorganismos geneticamente modificados, nematóides e insetos para controle biológico (incluindo aqueles usados para causar esterilidade em espécies de pragas para fins de conservação e/ou comerciais) o uso de vírus geneticamente modificados para proteger populações de mamíferos contra doenças o uso de insetos geneticamente modificados para reduzir as taxas de transmissão de doenças Para estimular a discussão, dois documentos de apoio (veja abaixo) foram fornecidos para fornecer uma visão geral de algumas das questões.</w:t>
      </w:r>
    </w:p>
    <w:p>
      <w:r>
        <w:rPr>
          <w:b/>
          <w:color w:val="FF0000"/>
        </w:rPr>
        <w:t xml:space="preserve">id 118</w:t>
      </w:r>
    </w:p>
    <w:p>
      <w:r>
        <w:rPr>
          <w:b w:val="0"/>
        </w:rPr>
        <w:t xml:space="preserve">O Fantasma quer criar modelos de átomos em tamanho natural, e quer sua ajuda! Ajude o Fantasma a investigar o mundo dos muito pequenos, cortando uma tira de papel de 28 centímetros na metade do máximo de vezes que você puder. Se você puder cortar a tira de papel pela metade 31 vezes, você acabará com um pedaço de papel do tamanho de um átomo. 1 tira de papel de 28 centímetros de comprimento (11" polegadas) 1 par de tesouras Pegue sua tira de papel e corte-a em metades iguais. Corte um dos pedaços de papel restantes em metades iguais. Continue cortando a tira em metades iguais o máximo de vezes que puder. Faça todos os cortes paralelos ao primeiro. Quando a largura for maior do que o comprimento, você pode cortar o excesso, mas isso não conta como um corte. Até onde você chegou? Aqui estão algumas comparações a serem consideradas! Corte 1 14,0 cm 5,5" Mão de criança, bolsos Corte 2 7,0 cm 2,75" Dedos, orelhas, dedos dos pés Corte 3 3,5 cm 1,38" Relógio, cogumelo, olho Corte 4 1,75 cm .69" Chaves de teclado, anéis, insetos Corte 6 .44 cm .17" Sementes de papoula Corte 8 1 mm .04" Rosca. Parabéns se você ainda estiver dentro! Corte 10 .25 mm .01" Ainda cortando? A maioria já deixou de cortar 12 .06 mm .002" Faixa microscópica, cabelo humano Corte 14 .015 mm .006" Largura do papel, componentes do microchip Corte 18 1 mícron .0004" Aberturas de purificação de água, bactérias Corte 19 .5 mícron .000018" Ondas de luz visível Corte 24 .015 mícron .0000006" Faixa microscópica eletrônica, membranas Corte 31 .0001 mícron .0000000045" O tamanho de um Átomo! Existe algo menor? Sim, o tamanho de um núcleo de átomo levaria cerca de 41 cortes! Os cientistas usam tecnologia avançada para explorar o mundo dos elétrons e quarks que são pelo menos 9.000 vezes menores que um núcleo. Não podemos ver nada menor que um átomo com nossos olhos, mesmo com o microscópio eletrônico. Os físicos estudam coisas muito menores sem vê-las diretamente. Existe um fim para a busca dos menores e mais básicos elementos em nosso mundo? A busca começou com os gregos e continua enquanto os cientistas buscam os blocos de construção do universo. Estas coisas estão muito além do alcance da percepção sensorial, mas não além do alcance da compreensão humana. Você pode comprar este recurso em CD-ROM para uso em computadores sem acesso à Internet. Visite nossa loja online para mais informações!</w:t>
      </w:r>
    </w:p>
    <w:p>
      <w:r>
        <w:rPr>
          <w:b/>
          <w:color w:val="FF0000"/>
        </w:rPr>
        <w:t xml:space="preserve">id 119</w:t>
      </w:r>
    </w:p>
    <w:p>
      <w:r>
        <w:rPr>
          <w:b w:val="0"/>
        </w:rPr>
        <w:t xml:space="preserve">Os tipos de perguntas Os exemplos acima começam a ilustrar minha convicção de que as respostas a muitas de nossas perguntas mais difíceis podem ser encontradas nos detalhes de questões às vezes vistas como muito técnicas, por exemplo, a relação entre psicologia e neurofisiologia. Se entendêssemos completamente a natureza do domínio da psicologia e como esse domínio da ciência se relaciona com a neurofisiologia, então entenderíamos como o mecanismo do que somos relacionado com a experiência do que somos, e se uma é redutível à outra. Em termos mais gerais, nem mesmo entendemos completamente como o conhecimento se relaciona com o objeto que o conhecimento representa. Também não existe nenhuma teoria completa e aceita da natureza da própria ciência e, se existe alguma, da natureza e do papel da redução (onde um conjunto de variáveis é reduzido a variáveis subjacentes mais fundamentais) na ciência. Dada esta falta de compreensão da ciência e do conhecimento, não é de admirar que possamos acabar confundidos com questões sobre se somos ou não mais do que um feixe de átomos. Minha posição é que, se for possível obter respostas adequadas a este tipo de perguntas, elas poderão lançar muita luz e compreensão sobre as questões mais amplas e mais gerais, tais como "o que somos nós? E como posso entender o que me leva a fazer o que faço e a sentir e pensar o que sinto e penso? Durante muitos anos, houve um conjunto central de perguntas que dominou minha busca pessoal. Se tivéssemos uma verdadeira teoria geral da psicologia, o que ela nos diria e o que ela poderia nos dizer sobre uma pessoa em circunstâncias particulares? Se tivéssemos uma verdadeira teoria geral da sociedade, o que ela nos diria e o que ela poderia nos dizer sobre alguma sociedade em algum estado em particular em algum momento em particular? Considerando que a sociedade é constituída por pessoas, qual é a relação entre uma teoria geral da psicologia e uma teoria geral da sociedade? Todas as perguntas acima se concentram na criação de conhecimento de vários tipos de objetos do universo. Ou seja, nós temos conhecimento de algo e do algo. O que é conhecimento, como ele surge, e uma vez criado, qual é a relação entre esse conhecimento e o objeto representado por esse conhecimento? As questões acima são complexas. Talvez não cada um, sozinho, mas em sua inter-relação. Durante vários anos de cada vez eu parecia perder a direção nas questões, eventualmente concluindo que elas estavam inter-relacionadas, e resolver uma delas é necessariamente resolver todas elas. Ou seja, resolver o problema de uma teoria geral da psicologia é também resolver a questão sobre a estrutura e o estado do conhecimento, que é também resolver o problema da causalidade. A dificuldade é circular e eu julguei impossível desvendar a situação acima e tratar as questões separadamente. Conceptualizei as questões da seguinte forma. Precisamos de uma teoria geral de psicologia que integre o melhor do pensamento da literatura, Freud, Skinner, Neisser, Piaget, Kelly, e assim por diante. Não precisamos de mais dados, nem precisamos de mais idéias. Existem grandes idéias que simplesmente precisam ser encomendadas. Mas se eu quiser acrescentar pensamento à teoria, então como ela influencia o corpo e o cérebro? Há muitas tentativas na literatura para resolver este problema, e muitas posições intelectuais que se poderia adotar, do interacionismo ao paralelismo, etc. Nenhuma é muito bem sucedida. E é melhor evitar estes rótulos históricos e procurar reconceptualizar as questões desde o início. Por conseguinte, precisamos examinar as noções de causa e construir uma teoria de causa para que possamos ter uma base sólida sobre a qual possamos construir uma teoria geral de psicologia. Agora Hume analisou as questões de causa como percepção de conjunções constantes, e concluiu, corretamente, que a observação de uma mera conjunção constante não é suficiente. Mas o que é conjunção constante? De que forma ela está relacionada às questões acima sobre variáveis e abstrações? Que mecanismos perceptuais estão em ação aqui? Além disso, as noções atuais sobre causa têm-no como um fenômeno físico. Mas isto parece confundir duas coisas bem diferentes. A hipótese é que o conhecimento é independente do que é representado pelo conhecimento. Assim, quando assisto a uma explosão atômica e penso E=mc, e quaisquer outras equações diferenciais e quânticas, então há duas coisas, os mecanismos na realidade que resultam na explosão, e nossas representações desses mecanismos. O que sabemos da realidade reside nas equações. Os mecanismos simplesmente estão. A medida em que podemos e prevemos o que vai acontecer usando as equações é testemunho de que certamente compreendemos a essência da realidade nas equações. Mas por tudo isso, elas permanecem distintas da realidade, e da</w:t>
      </w:r>
    </w:p>
    <w:p>
      <w:r>
        <w:rPr>
          <w:b/>
          <w:color w:val="FF0000"/>
        </w:rPr>
        <w:t xml:space="preserve">id 120</w:t>
      </w:r>
    </w:p>
    <w:p>
      <w:r>
        <w:rPr>
          <w:b w:val="0"/>
        </w:rPr>
        <w:t xml:space="preserve">Para que eu possa respirar ar, é preciso que haja plantas verdes que produzam oxigênio. Assim, quando respiro, estou respirando ar que foi feito principalmente nas plantas verdes. Mas isto não é um comércio unilateral.  Eu não respiro apenas ar, eu respiro dióxido de carbono, que em troca é respirado pelas plantas verdes, e convertido de volta em oxigênio, para que eu possa respirar mais uma vez. As plantas verdes e eu precisamos uma da outra. Trocamos o que produzimos, e ambos os lados sobrevivem e prosperam como resultado de nossa necessária parceria. Os palestrantes motivacionais têm um termo mais simples: eles chamam este processo de 'win-win'. Não há vencedor e perdedor quando eu troco meu dióxido de carbono com as plantas verdes e recebo oxigênio em troca. Eu preciso do oxigênio; as plantas precisam do meu dióxido de carbono para converter a luz solar em alimento. Desde que ambos os lados joguem limpo, esta é realmente uma situação em que todos ganham. O problema é que, com muita freqüência nos últimos 30 anos, e alguns diriam que por muito mais tempo, o sistema econômico mundial não tem sido vantajoso para a pessoa comum, de fato para a maioria de nós. Tem sido ganha-perdida: eles ganham e você perde. Os ricos especuladores e comerciantes ficam mais ricos, enquanto o resto de nós fica mais pobre. Gostando ou não, nosso país está retrocedendo. O que aconteceu? Esta distância crescente não é o caminho dos Kiwis. O que mudou nos últimos trinta anos? Vamos fazer uma rápida recapitulação da história. Como resultado da Grande Depressão dos anos 30, o Partido Trabalhista Neozelandês - como seus homólogos em todo o mundo - legislou para conter a especulação, para proteger empregos e para proteger os direitos humanos. A maioria dos grandes bens econômicos da Nova Zelândia, tais como nossas fazendas, nossas estradas e nossas florestas, cresceu e prosperou como resultado direto destas políticas. À medida que nossa nação se tornou mais próspera, a riqueza foi sendo amplamente compartilhada. Nenhuma criança precisava morrer de fome na Nova Zelândia em que cresci. No entanto, nos anos 80 e 90, houve o surgimento de uma filosofia desenvolvida pelos ricos, para os ricos. Foi chamada de Neo-Liberalismo. O Neo-Liberalismo se baseia na idéia de que é um mundo de cachorro-cachorro. O Neo-Liberalismo se baseia na idéia de que a ganância é boa, de que estamos todos trancados em uma luta econômica de vida e morte uns com os outros. O Neo-liberalismo diz que a compaixão é para os otários. O Neo-liberalismo diz que se o mundo está indo para os cães, pode muito bem ser para os cães de topo. De fato, pedir emprestado de Oliver Stone's Wall Street, não é apenas ganância boa, "é legal". [i] Quando a primeira-ministra conservadora britânica Margaret Thatcher foi questionada sobre os efeitos que suas políticas neoliberais teriam sobre a sociedade, ela respondeu: "Não existe tal coisa como a sociedade. Existem homens e mulheres individuais. "ii] O surpreendente sobre os Neo-liberais é sua cegueira voluntariosa em relação ao fracasso de suas idéias. Não apenas uma vez, mas repetidamente. As políticas neoliberais causaram diretamente dois dos maiores crashes financeiros da história. Será que eles pediram desculpas? De jeito nenhum. Como um médico louco, quando a primeira dose de remédio não funcionou, eles queriam dobrar a dose. E assim, o vagão neoliberal se enrola. Aqui mesmo, na Nova Zelândia, o Partido Nacional ainda está trotando as mesmas políticas econômicas desacreditadas que nos meteram nesta confusão em primeiro lugar. Acabo de voltar da Dinamarca e da Finlândia e estou convencido de que há lições para todos nós sobre como esses países escandinavos administram suas economias. Em particular, precisamos tomar nota do motivo pelo qual os países escandinavos estão ganhando lentamente enquanto muitos outros países europeus estão perdendo rapidamente. Vamos dar uma rápida olhada no "modelo escandinavo". O 'modelo escandinavo' não é realmente escandinavo. Também poderia ser chamado de "modelo tradicional da Nova Zelândia". Um modelo baseado na idéia de que a economia é como uma fazenda ou um jardim. Se você quer um jardim para crescer, então você tem que cavar o solo e plantar as sementes. Você tem que alimentar e nutrir as plantas e você tem que lidar com as ervas daninhas quando elas crescem entre a cultura. Se isto soa como simples bom senso: é. Qualquer agricultor lhe dirá que você recebe de volta de uma fazenda o que você coloca em</w:t>
      </w:r>
    </w:p>
    <w:p>
      <w:r>
        <w:rPr>
          <w:b/>
          <w:color w:val="FF0000"/>
        </w:rPr>
        <w:t xml:space="preserve">id 121</w:t>
      </w:r>
    </w:p>
    <w:p>
      <w:r>
        <w:rPr>
          <w:b w:val="0"/>
        </w:rPr>
        <w:t xml:space="preserve">Technology Adoption and the New Pocket Watch Três anos atrás, teria sido difícil encontrar duas ou três escolas de medalhões na América do Norte que apoiassem publicamente a adoção de soluções de aprendizagem on-line e aberta.  Em 2012, testemunhamos a expansão maciça de plataformas de aprendizagem inovadoras e abertas, tais como Academic Earth , Peer-to-Peer University , Skillshare e edX .  Hoje, estamos assistindo a uma notável mudança-0f-prática, com a adoção real de soluções de tecnologia de comunicação da informação (TIC), mesmo pelas instituições mais seletivas. Talvez de forma mais impressionante, Coursera continua a assegurar algumas das instituições pós-secundárias mais elite e historicamente estáveis.  Ou seja, Coursera anunciou outras 12 universidades parceiras, incluindo talvez a principal universidade do Canadá; a Universidade de Toronto .  Estes novos parceiros incluem algumas das "Novas Ivies", como a Universidade Rice e uma das principais universidades da Califórnia, UCal Berkely .  Estes impressionantes recém-chegados se juntam aos primeiros adotantes e prestigiadas escolas da Ivy League, como a Universidade da Pensilvânia e a Universidade de Princeton.  Embora não esteja perto da perfeição, a evidência parece clara de que podemos ter alcançado novas alturas, se não o ponto de viragem, na adoção de soluções tecnológicas online e inovadoras dentro do ensino superior. Em um contexto estudantil -- Um novo relógio de bolso do século 21 Se pudermos concordar que a mudança baseada na tecnologia da comunicação da informação está em andamento, em grande parte, os educadores estão recebendo agora um presente, na medida em que a aceitação e adoção dessas tecnologias por muitos estudantes com menos de 25 anos é uma experiência natural e confortável.   Isto é notavelmente importante para os educadores, pois agora muitas vezes temos parceiros dispostos em nossos esforços para alavancar estas tecnologias a fim de ampliar o acesso, aumentar a qualidade e reduzir os custos.  Nossos estudantes estão de fato facilitando nossos trabalhos em nossos esforços para enfrentar estes três amplos desafios do ensino superior. Como apenas um exemplo deste conforto de adoção, da próxima vez que você tiver uma conversa com um grupo de adolescentes, pergunte a eles: "Você tem tempo para isso?   O que eu acho interessante quando faço esta pergunta é observar a resposta deles.  Apesar do fato de que muitos jovens não estão mais nem mesmo usando um relógio, eles rapidamente estendem a mão em seu bolso e tiram algum tipo de dispositivo móvel.  Em outras palavras, muitos estudantes com menos de vinte anos de idade buscarão esta informação vendo seu telefone celular, smartphone ou pequeno dispositivo tablet. Ferramentas móveis Se de fato poucas pessoas com menos de 20 anos de idade usam um relógio, isso levanta a pergunta: Por quê?  Quando eu fiz esta pergunta aos estudantes ou a meus próprios filhos, eles me aconselharam que um relógio é pouco mais que um acessório; um dispositivo que se limita a confirmar o tempo.  No entanto, eles são igualmente rápidos em apontar que seu dispositivo móvel pessoal tem muito mais funcionalidade; um que lhes fornece o tempo, mas também uma riqueza de informação e capacidade comunicativa que os mantém conectados. Ao observar estas maravilhosas ferramentas móveis deslizando facilmente para dentro de um bolso ou bolsa, percebo que dentro desta mudança perturbadora vem a sensação de que isto também me é familiar.  Com a ampla adoção de ferramentas móveis, estamos de fato vendo simplesmente a adoção do relógio de bolso do século 21.</w:t>
      </w:r>
    </w:p>
    <w:p>
      <w:r>
        <w:rPr>
          <w:b/>
          <w:color w:val="FF0000"/>
        </w:rPr>
        <w:t xml:space="preserve">id 122</w:t>
      </w:r>
    </w:p>
    <w:p>
      <w:r>
        <w:rPr>
          <w:b w:val="0"/>
        </w:rPr>
        <w:t xml:space="preserve">Páginas Sexta-feira, 23 de novembro de 2012 Bife e vinho tinto ensopado com cebolas e cogumelos bebês Oh meu Deus. Fazia muito tempo que eu não fazia ensopado de carne. Para ser honesto, não é realmente algo que me vem à cabeça, pois tenho a tendência de cozinhar uma refeição bastante rápida, mas tendo recebido um belo pedaço de peito no meu Knorr Hamper - me deixe procurando no Google e depois tentando explicar delicadamente, enquanto manobrando na posição da vaca dentro da cozinha, de onde ela vem na vaca para um amigo bem-humorado (procure no Google se quiser uma risada), ela precisava ser usada e que melhor do que um ensopado de inverno! Ainda mais considerando o tempo horrível dos últimos tempos - espero que todos estejam se mantendo bem e quentes! Este também é o "bife" que deveria ter sido destinado a um bourginnon de carne de vaca mal-feita na semana anterior! Embora eu já tivesse ouvido falar de brisket, não era realmente algo que eu estivesse familiarizado com o cozimento, muito menos com uma enorme laje de carne de vaca, mas com uma faca afiada ela foi rapidamente reduzida a pedaços mais familiares! Nada de extravagante entrou no guisado, mas a carne era de tão boa qualidade que realmente não precisava de luzes ou sinos acesos para levá-la a novas alturas! *1) Comece aquecendo 1 colher de sopa de óleo e dourando a carne, talvez você precise fazer isso em duas etapas - não encha a panela 2) Remova qualquer carne restante da panela para um lado, adicione o óleo restante e dourar a cebola, mexa a farinha, a panela de caldo, depois acrescente suavemente a água mexendo rapidamente e raspando qualquer pedaço preso em pedaços, devolva a carne, cubra e ferva em fogo brando por uma boa hora. 3) Adicione as cenouras e o aipo, mexa e cubra e deixe que se retire suavemente por 2 a 3 horas, dando a agitação rápida quando os lindos cheiros o atraírem para seu caminho. Retire a tampa durante a última meia hora para permitir que o molho engrosse, se desejado. 4) Para terminar o prato, usei algumas cebolinhas fofas que também vieram em meu cesto Knorr, embora totalmente opcionais! Ingredientes: 200g de cebola bebê 3 colheres de sopa de vinho do Porto 100g de cogumelos brancos. Cortados em 4 1) Cubra as cebolas em água fervente e sente-se por alguns minutos, pesque-as com cuidado, pincele e descasque - a maioria das peles deve esfregar. Reserve a água de molho. 2) Aqueça aproximadamente 100ml de água de cebola com 3 colheres de sopa de vinho do Porto, adicione as cebolas cortadas pela metade e ferva suavemente por cerca de cinco minutos ou até amolecer, adicione os cogumelos e um pouco mais de água se secar, repita por cerca de 15 minutos ou até que as cebolas estejam cozidas, mas retenha um pouco de mordida. Use estes para guarnecer seu guisado Acabamento) Quando o guisado estiver na espessura desejada, e a parte superior tenra com a mistura de cebola, e sirva com vegetais verdes frescos, ou seja, brócolis e talvez um bom prato de batata. Após meu sucesso com as outras batatas, peguei um pequeno saco de uma variedade chamada Corrole, embora desta vez as tenha cozido, escorrido, adicionado manteiga, salsa fresca e suco de limão (de uma garrafa), s&amp;p para o mesmo sucesso, embora menos os bons pedaços crocantes. Ainda delicioso. Você não pode provar o limão, ele apenas acrescenta uma certa coisa e eu estarei fazendo batatas repetidamente desta maneira!</w:t>
      </w:r>
    </w:p>
    <w:p>
      <w:r>
        <w:rPr>
          <w:b/>
          <w:color w:val="FF0000"/>
        </w:rPr>
        <w:t xml:space="preserve">id 123</w:t>
      </w:r>
    </w:p>
    <w:p>
      <w:r>
        <w:rPr>
          <w:b w:val="0"/>
        </w:rPr>
        <w:t xml:space="preserve">Longe dos Números: Mantendo muito longe das reservas Todas as sextas-feiras, o Southsider e blogueiro Michael McColl leva TODOS os CAPS "Away From The Numbers" para a perspectiva de um fã sobre os Vancouver Whitecaps . A Major League Soccer lançou seu calendário da Reserve League 2012 na segunda-feira e para os drogados de Whitecaps em todos os lugares, significava mais jogo a ser listrado em nossos diários. Infelizmente, como no ano passado, o cronograma deixa muito a desejar. Claro, é melhor do que quando a MLS dissolveu sua Liga de Reserva por completo, mas apenas por pouco. Os Caps jogam dez jogos, cinco em casa e cinco fora, contra os rivais da Conferência Oeste Seattle, Portland, San Jose, LA e Chivas. Mais uma vez, os jogos são um mish mash de dias e tempos e tudo isso tresanda a uma oportunidade perdida, com a culpa sendo colocada firmemente na porta da MLS e não nos Whitecaps e outros clubes. Os Whitecaps jogarão quatro jogos no Estádio Thunderbird da UBC (um precursor do novo campo de treinamento que está sendo construído lá?) e um em nosso antigo assombro do Estádio Swangard. Três jogos de segunda-feira, uma terça-feira e um domingo, com quatro partidas de pontapé inicial às 11h e uma suculenta partida das 15h contra Portland no domingo 22 de abril. Os regulamentos da MLS para a Liga dizem que cabe aos clubes individuais decidir se eles fazem seus jogos abertos ao público. Por que você não faria isso? Sério, por quê?! É como se a MLS não quisesse que as pessoas vissem seu "produto". Eles deveriam insistir que os jogos sejam todos abertos ao público, sejam todos jogados como cabeçalhos duplos sempre que possível, e jogados em dias e horários que permitissem o máximo de oportunidades de participação. Não apenas tentando atrair quem quer que esteja fora de seu trabalho ou da escola naquela manhã em particular. Basta olhar para as multidões de quatro e cinco figuras que Portland Timbers teve na última temporada para ver o sucesso que estes jogos podem ter se forem feitos corretamente. No entanto, há alguns pontos brilhantes para os fãs de Caps viajando. Qualquer pessoa que fizer a viagem de fim de semana da Páscoa para San José poderá ver o primeiro time no sábado e os reservas no domingo, assumindo que eles permitam a entrada dos torcedores. Para aqueles que fazem a viagem a Portland no final de maio, podemos desfrutar de duas viagens ao Piggy Park nos dias 26 e 27 de maio. Se você é um verdadeiro viciado em Caps e está planejando fazer uma semana no Oregon, você pode até mesmo considerar dois jogos de PDL no caminho de casa, já que a Residência leva os Timbers na sexta-feira 1º de junho e depois enfrenta Seattle Sounders em Tacoma dois dias depois. Esse é certamente o meu plano para uma grande semana de futebol fora. O acesso e o agendamento dos jogos à parte, toda a Reserve League me enfurece em tantos níveis. Esta é uma grande chance para os fãs verem os jogadores marginais em ação, os reabilitadores, os produtos juvenis que precisam ser testados contra mais adversários adultos, os trialistas que os clubes querem ver. Para muitos torcedores, esta pode ser também a única chance que alguns terão de ver os Whitecaps ao vivo, seja individualmente ou como uma família. Eu acho que os jogos dos Whitecaps na última temporada foram um enorme sucesso. Eles podem não ter trazido números gigantes, principalmente devido aos dias e horários em que os jogos foram disputados, mas aqueles que compareceram gostaram deles e muitos se aproximaram muito mais de seus heróis azuis e brancos do que os fãs de outros esportes da "Liga Principal", pois os jogadores se misturaram depois assinando autógrafos, posando para fotos e apenas mastigando a gordura. Estes jogos oferecem grandes oportunidades de relações públicas para os clubes da MLS, especialmente aqueles em mercados esportivos lotados, para mostrar como os fãs podem se sentir parte de seu time de uma forma que os fãs da NFL e da NHL nunca serão capazes de fazer. Ser um torcedor de futebol é um sentimento especial, como todos já sabemos. Talvez ainda mais importante, estes jogos são as únicas oportunidades reais de competição para a profundidade e os jovens jogadores tentarem impressionar a equipe técnica em jogos significativos. O Boxall e Nanchoff não parecem ser titulares nesta temporada e serão principalmente contados por lesões, suspensões e fadiga. Como eles devem se manter em forma e afiados para não treinarem sozinhos? Como eles devem ser capazes de tentar ganhar um lugar na escalação inicial se não tiverem veículos adequados para fazer isso e mostrar seus talentos? Dez jogos, distribuídos desigualmente ao longo da temporada, não permitirão que estes jogadores façam isso completamente. Eles precisam de mais. Um jogador como Russell Teibert poderia voltar e jogar jogos de PDL, mas não só isso</w:t>
      </w:r>
    </w:p>
    <w:p>
      <w:r>
        <w:rPr>
          <w:b/>
          <w:color w:val="FF0000"/>
        </w:rPr>
        <w:t xml:space="preserve">id 124</w:t>
      </w:r>
    </w:p>
    <w:p>
      <w:r>
        <w:rPr>
          <w:b w:val="0"/>
        </w:rPr>
        <w:t xml:space="preserve">Molly Brown Biography (Margaret Tobin) Molly Brown Biography Margaret Tobin nasceu em 18 de julho de 1867 para os imigrantes irlandeses John e Johanna e freqüentou uma escola primária dirigida por sua tia Mary O'Leary. Tobin freqüentou a escola até os 13 anos de idade, e depois foi trabalhar em uma fábrica de tabaco para ajudar nas despesas da família. Aos 19 anos, ela se mudou para Leadville, Colorado, e viveu com seu irmão Daniel, onde conseguiu um emprego em uma loja de produtos secos, costurando tapetes e cortinas. Logo ela conheceu James Joseph Brown, um engenheiro de mineração. Eles se casaram e um filho, Lawrence Palmer, nasceu em 1887. Seu segundo filho, Catherine Ellen 'Helen', chegou dois anos mais tarde. Em 1891, Brown comprou ações de uma empresa mineira que logo atingiu o ouro, e de repente ele ficou muito rico. Eles se mudaram para Denver em 1894 e Margaret encheu sua casa com móveis e decorações caras de todo o mundo. Ela gostava de estar no centro das atenções locais e de ser uma parte importante da sociedade de Denver. Quando seus filhos eram jovens, ela esteve envolvida no movimento feminista inicial em Leadville e ajudou a estabelecer o capítulo Colorado da Associação Nacional Americana de Mulheres Sufragadas. Brown também trabalhou em cozinhas de sopa para ajudar as famílias das mineiras. Seu marido logo se tornou um dos homens mais importantes e mais ricos da mineração do estado, ao entregar sua mina de prata à produção de ouro em 1893 para combater a taxa de desemprego de 90 por cento em Leadville. Margaret freqüentemente viajava para a Europa para estudar teatro, música, literatura e línguas. Ela também havia se tornado membro fundador do Denver Woman's Club, que defendia a alfabetização, educação, sufrágio e direitos humanos no Colorado e nos EUA. Brown levantou fundos para construir a Catedral da Imaculada Conceição bem como o Hospital São José na virada do século. Em 1909, Margaret e seu marido se separaram, mas nunca se divorciaram. Na manhã de 14 de abril de 1912, Margaret Brown estava a bordo do navio de cruzeiro gigante, o Titanic. Ela havia estado de férias na Europa com sua filha Helen quando foi informada de que seu neto estava doente. Ela viajou para Nova York enquanto sua filha ficava em Londres, o que significa que quase ninguém sabia que Brown estava a bordo do "navio insubmersível". Às 23h40 do dia 14 de abril, um membro da tripulação avistou um iceberg, mas já era tarde demais. Três horas depois, o Titanic afundou até o fundo do Oceano Atlântico. Dos mais de dois mil passageiros a bordo, apenas setecentos sobreviveram, pois o Titanic não tinha baleeiras suficientes para todos os passageiros e tripulação. Margaret foi uma das sortudas que sobreviveram. Quando eles foram resgatados pelo Carpathia, ela trabalhou incansavelmente, ajudando os outros sobreviventes, distribuindo comida, bebidas e cobertores. Quando o navio chegou em Nova York, Margaret se viu na ribalta, pois todos já tinham ouvido falar de sua bravura e boas ações. Quando a Carpathia chegou a Nova York, ela havia estabelecido o Comitê de Sobreviventes, foi eleita a presidente e levantou quase 10.000 dólares para aqueles que haviam perdido tudo. Em uma carta para sua filha, Brown escreveu: "Depois de ter sido salgada, salgada e em salmoura no meio do oceano, agora estou alta e seca ... Recebi flores, cartas, telegramas, pessoas, até que fiquei confuso. Eles estão pedindo ao Congresso para me dar uma medalha... Se devo chamar um especialista para examinar minha cabeça é devido ao título de Heroína do Titanic". Margaret então usou sua fama para promover os direitos da mulher, tornando-se ativa na política e, em 1914; ela se tornou a primeira mulher a concorrer ao Congresso dos EUA. Ela também ajudou a erguer o memorial do Titanic em Washington e continuou a servir no Comitê de Sobreviventes, mas ficou aborrecida por não poder participar, como mulher, das audiências do Titanic. Quando eclodiu a Primeira Guerra Mundial, Margaret viajou para a França e ajudou a estabelecer um posto de socorro para os soldados. Ela recebeu a Legião de Honra francesa em 1932 por seu trabalho para os sobreviventes do Titanic, sua organização da Aliança Francais e seus esforços de socorro durante a guerra. Em 1932, a "inafundável Molly Brown" morreu de um tumor cerebral e foi enterrada ao lado de seu marido. Brown nunca foi conhecida como Molly ou como Inafundável em sua vida, pois esta foi uma invenção de Hollywood, iniciada pelo repórter do Denver Post Gene Fowler e pela autora Carolyn Bancroft na década de 1930. A história altamente ficcionalizada de Bancroft foi transformada em transmissões de rádio nos anos 40 e foi</w:t>
      </w:r>
    </w:p>
    <w:p>
      <w:r>
        <w:rPr>
          <w:b/>
          <w:color w:val="FF0000"/>
        </w:rPr>
        <w:t xml:space="preserve">id 125</w:t>
      </w:r>
    </w:p>
    <w:p>
      <w:r>
        <w:rPr>
          <w:b w:val="0"/>
        </w:rPr>
        <w:t xml:space="preserve">Andrew M Brown edita as páginas de comentários do The Sunday Telegraph's Comment. Ele também escreve sobre a saúde mental e a influência do vício na cultura. Os SUVs são conduzidos por pessoas que estão preocupadas com o estado de seus casamentos? Esperando nas luzes para atravessar a Fulham Road na outra manhã, vi alguém dirigindo um caminhão/carro com tração nas quatro rodas que parecia invulgarmente gigantesco mesmo para esta parte do oeste de Londres, que está repleta de tratores Chelsea. Este exemplo era um SUV de tamanho normal, importado, um Chevy Tahoe, e ao volante era uma mãe atraente. O interior capacioso da Tahoe a fez parecer minúscula. Sua filha (gorda) sentou-se no banco de trás. De qualquer forma, era estranho ver o Tahoe, como um tanque - slogan publicitário: "Como uma rocha" - lutando pelas velhas ruas de Londres. Este (abaixo) é mais o tipo de cenário que convém a um Tahoe -- os vastos espaços abertos. O comercial foi lançado em 2002 e o poema que o grande James Garner lê foi escrito por Patrick O'Leary, um escritor de ficção científica. Com a hostilidade geral aos grandes carros que está no ar no momento, é difícil imaginar um anúncio como este saindo hoje. Para aqueles de nós que não têm um SUV, houve um artigo de Malcolm Gladwell profundamente satisfatório sobre o assunto, publicado na New Yorker em 2004. Gladwell citou uma pesquisa de mercado publicada no livro de Keith Bradsher High and Mighty mostrando que os compradores de SUV são "inseguros, vaidosos e freqüentemente nervosos sobre seus casamentos" e encontraram conforto em estar cercados por muita borracha e aço. A resposta reptiliana do povo aos SUV, segundo o antropólogo G. Clotaire Rapaille, pode ser resumida como: "Se eu for maior e mais alto, estou mais seguro". Se eu posso colocar meu café lá, se tudo é redondo, me sinto seguro". Na verdade, porém, o motorista do SUV não é seguro (a julgar pelas estatísticas de acidentes) precisamente porque se sente seguro. O motorista do SUV, sentindo-se seguro e isolado por todo aquele aço e borracha, está em um estado passivo, um estado de "desamparo aprendido". São os motoristas de carros que se sentem inseguros -- o Toyota Camrys, Honda Accords ou VW Jettas -- que na verdade são os mais seguros, possivelmente porque são menos passivos. Acho que essa é a essência geral. É gratificante ter estes conhecimentos, para aqueles de nós que não dirigem um SUV.</w:t>
      </w:r>
    </w:p>
    <w:p>
      <w:r>
        <w:rPr>
          <w:b/>
          <w:color w:val="FF0000"/>
        </w:rPr>
        <w:t xml:space="preserve">id 126</w:t>
      </w:r>
    </w:p>
    <w:p>
      <w:r>
        <w:rPr>
          <w:b w:val="0"/>
        </w:rPr>
        <w:t xml:space="preserve">Os investidores que procuram conselhos financeiros sólidos buscarão naturalmente uma orientação profissional, confiantes de que a orientação dada é sólida. Uma pessoa que procura um empréstimo para um carro ou hipoteca ou mesmo melhorias na casa, vai até seu banco ou uma empresa financeira respeitável, esperando ser tratada de forma justa e honesta. Entretanto, este não tem sido o caso há mais de uma década. Bilhões de libras estão sendo pagos para resolver o problema a pessoas que descobriram que foram mal vendidas e estão em condições de reivindicar a devolução de ppi. O seguro de proteção ao pagamento (PPI) ou seguro de crédito é vendido como uma apólice extra para dar paz de espírito ao consumidor se algo imprevisto como, por exemplo, doença ou demissão de seu emprego afetar sua posição no que diz respeito a fazer pagamentos. Esta é uma boa idéia em princípio, mas quando as pessoas vieram a reclamar contra tais ocorrências, elas descobriram que não estavam de fato cobertas pela própria apólice pela qual estavam pagando, devido a circunstâncias pouco claras e de fato não deveriam ter sido qualificadas para a apólice. As pessoas que pensam que podem ter sido mal vendidas podem reclamar de volta o PPI entrando em contato com o serviço de ouvidoria e coletando gratuitamente formulários e modelos de cartas para reclamar o PPI de volta. A empresa deve primeiro ser contatada explicando as razões pelas quais são suspeitas de vender mal uma política de PPI e o processo lhes permite oito semanas para responder. Se eles sugerirem que não estão em falta ou não devolveram uma resposta, a próxima etapa é informar o ombudsman usando os formulários genéricos. Há empresas on-line que se encarregarão do processo de reclamação de retorno da ppi sem ganhar nenhuma taxa, tirando o incômodo do preenchimento do formulário, mas o tempo de espera ainda permanece e elas esperam uma grande parte do pagamento, às vezes até um terço. Para reivindicar o ppi de volta vale a pena qualquer que seja o caminho escolhido, afinal é o seu dinheiro e está melhor no seu bolso. Sou um dos milhares de pessoas que perderam o Seguro de Proteção ao Pagamento. Sou também um dos sinistrados bem-sucedidos, tendo mais de 3000 retornado para mim. O mais importante em reclamar de volta o PPI é não pagar alguém para fazer isso por você. Não há absolutamente nenhuma necessidade disso, pois é um processo fácil de seguir você mesmo. Os Formulários de Reclamação PPI estão amplamente disponíveis para download gratuito em sites como o Moneysaving Expert e o site do Financial Ombudsman. Ambos os websites também têm ótimos conselhos e informações sobre como proceder com sua reivindicação e detalhes sobre as muitas maneiras pelas quais a PPI foi desconsiderada. A segunda coisa mais importante a lembrar ao preencher os formulários de reclamação da PPI é ser honesto. Lembre-se de que a empresa contra a qual você está reclamando é mais do que provável que seja um instituto financeiro que provavelmente terá muitas informações sobre você a partir de seu contato original com eles. Tudo bem se você não consegue se lembrar de certas coisas, especialmente se já foi há algum tempo desde que o erro foi cometido, mas coloque isso nos Formulários de Reivindicações PPI, não minta! Uma das perguntas feitas quando preenchi meu Formulário de Pedido de Reembolso de PPI foi se meu empregador tinha um pagamento por doença e um pacote de redunância. O empréstimo em que eu havia sido emprestado PPI faltou foi de três empregadores, quatro mudanças de casa e dois relacionamentos atrás. A verdade era que eu não conseguia me lembrar, por isso coloquei isto nos formulários. Finalmente, lembre-se de incluir o máximo de informação possível e verifique se você a envia. Se você incluir todas as informações na primeira vez, isto dará à empresa menos motivos para voltar a você e tentar atrasar a reclamação. Eu também sugeriria tentar manter uma cópia de seus Formulários de Pedido de PPI. Como não consegui chegar a uma fotocopiadora, fotografei meus formulários com meu telefone! Não se esqueça se a empresa disser não, isso não é o fim do assunto. Leve seu caso ao Financial Ombudsman</w:t>
      </w:r>
    </w:p>
    <w:p>
      <w:r>
        <w:rPr>
          <w:b/>
          <w:color w:val="FF0000"/>
        </w:rPr>
        <w:t xml:space="preserve">id 127</w:t>
      </w:r>
    </w:p>
    <w:p>
      <w:r>
        <w:rPr>
          <w:b w:val="0"/>
        </w:rPr>
        <w:t xml:space="preserve">Budgie Murmurations (grandes rebanhos) na Austrália Central Eles estão de volta e em número ainda maior. Milhares de budgerigars selvagens estão mais uma vez se reunindo em grandes bandos perto de Alice Springs. Em um grande charco, não muito longe de Alice, milhares de periquitos estão encantando os amantes das aves locais, aparecendo em massa logo após o nascer do sol. Budgies em uma árvore O fotógrafo local Steven Pearce filmou estas imagens no início da semana e diz que a experiência foi única. "É bastante sensacional, os bandos se torcem e se contorcem em formas [diferentes]... e obviamente os pássaros estão todos trilhando ao mesmo tempo", soa ele. Milhares de brotos se reúnem em um charco perto de Alice Springs. (Imagens de Steven Pearce) "Os sons dos brotos voam todos juntos, voando pelo ar, é tão hipnotizante quanto a sensação visual". Os enormes bandos de brotos selvagens atraíram o interesse internacional no mês passado, com uma série de filmagens documentando-as em locais como Uluru. Eles estão de volta.... Chuvas recentes dispersaram os nativos coloridos, mas os bandos estão agora de volta e parece que há mais deles do que nunca. "É muito fácil ver pelas fotos que há um enxame enorme deles", diz Steve "Milhares... eles andam de bicicleta, mergulhando na água, depois voando para longe, depois mergulhando". Os skys estão cheios de brotos "Quando eles têm números tão grandes, acho que se sentem muito mais seguros para descer até o charco e tomar uma bebida... se você ficar bem quieto eles virão a menos de dois metros de você". O fotógrafo e amante das aves local diz que a localização do espetáculo é um segredo bem guardado nos círculos de observação de aves, porque muita gente poderia estragar o que é uma fonte de água segura para as aves. Milhares de brotos se reúnem em um charco perto de Alice Springs. (Steven Pearce) "Se for tornado público e muitas pessoas forem para lá, há uma boa chance de que os pássaros não vão mais gostar... então eles têm que encontrar um novo charco, talvez um mais perigoso", diz ele. "Os pássaros obviamente escolheram este porque é remoto, ninguém vai lá e está livre de predadores, eu acho". Budgie Murmurations Steve diz ter viajado para o charco cinco vezes desde que ouviu falar do evento, levantando-se às 4 da manhã, na esperança de capturar imagens como estas. "É uma dessas coisas que, como fotógrafo, você é realmente tão obcecado", diz ele. "Você vê botões no horizonte e entra no carro e dirige como idiotas sobre uma pista de mato, é uma loucura".</w:t>
      </w:r>
    </w:p>
    <w:p>
      <w:r>
        <w:rPr>
          <w:b/>
          <w:color w:val="FF0000"/>
        </w:rPr>
        <w:t xml:space="preserve">id 128</w:t>
      </w:r>
    </w:p>
    <w:p>
      <w:r>
        <w:rPr>
          <w:b w:val="0"/>
        </w:rPr>
        <w:t xml:space="preserve">Antecipando o correio ao mesmo tempo; Nondesign Anubis - "antigo Deus egípcio chacal dos mortos". Virei o cartão postal, certeza pré-cancelada como o selo. Eu não conhecia ninguém nos feriados. Alguém que tivesse deixado o país. Qualquer um egípcio. Mas era endereçado a mim e coberto de palavras quietas e frias, como um comentário deixado congelado em um bloco de gelo. Tocava as palavras e crescia um pássaro nas asas dos dedos. A meus pés voou uma flor de que não conseguia encontrar o cheiro. "Há uma diferença" li "na maneira como nos conhecemos". Aqui o sol é uma magnólia chinesa, grande, branca e desatenta. Ali o sol em seu ninho está quente sobre sua cabeça, opressivo e paciente em seus longos dias. Aqui nos sentimos livres da mancha do sobrenatural; você imagina todo tipo de magia, tão perigosa quanto o contexto de um estranho". Querido Você Querido Você, protetor do comum, do cotidiano e do óbvio". "Nós estamos nos divertindo. Visitamos um serdab - uma câmara subterrânea e secreta em uma tumba egípcia. O lugar está cheio de alemães e australianos, indistinguíveis no calor da civilização, enérgicos neste deserto para imitar a perseverança de uma cultura antiga. Eles tiram foto após foto...". Prezados senhores. Quem conhece a incognoscibilidade a uma certeza de todas as coisas? "Gostaria que você estivesse aqui. Para ver a apreciação lutar contra a posse. Para sentir a memória enfraquecida. Para chegar ao ponto de máxima perturbação. Para oferecer algum tipo de novo motivo aos homens dos mortos. Talvez até, para evitar um risco imaginado. Amor de Todos nós que sentimos o movimento de seu solo À distância</w:t>
      </w:r>
    </w:p>
    <w:p>
      <w:r>
        <w:rPr>
          <w:b/>
          <w:color w:val="FF0000"/>
        </w:rPr>
        <w:t xml:space="preserve">id 129</w:t>
      </w:r>
    </w:p>
    <w:p>
      <w:r>
        <w:rPr>
          <w:b w:val="0"/>
        </w:rPr>
        <w:t xml:space="preserve">Esta é uma lista completa de todos os países, territórios e regiões subnacionais cobertos pelo banco de dados. Há mais de 260 páginas sobre países e organizações internacionais. Cada página contém informações básicas sobre o país, incluindo seu nome formal, cidade capital, área, população, moeda, idiomas e religiões. As bandeiras incluem as bandeiras nacionais e estaduais, as insígnias e as bandeiras subnacionais. Provavelmente, a maneira mais rápida de encontrar um país é usar os índices alfabéticos individuais. Estes incluem as versões em miniatura das bandeiras de cada país. Para ver os países começando com uma letra em particular, clique nas letras à esquerda. Se você não conseguir encontrar o lugar que deseja, tente antes o índice completo. Este site é patrocinado pela United States Flag Store , o maior fornecedor on-line de bandeiras e mastros de bandeira. Esta loja de bandeiras tem um inventário de mais de 500.000 bandeiras, incluindo as bandeiras de 200 países, todos os 50 estados americanos, bem como todas as bandeiras militares, decorativas e históricas dos EUA. Todas as bandeiras estão disponíveis em uma variedade de tamanhos e tecidos diferentes. Em todo o site as bandeiras mais populares têm um botão "Comprar" abaixo delas que o levará diretamente a uma página para comprar aquela bandeira. A maioria dos pedidos é enviada em menos de 1 dia útil, e as bandeiras podem ser enviadas para todo o mundo. Esta loja de bandeiras também pode produzir qualquer bandeira com base em uma bandeira personalizada.</w:t>
      </w:r>
    </w:p>
    <w:p>
      <w:r>
        <w:rPr>
          <w:b/>
          <w:color w:val="FF0000"/>
        </w:rPr>
        <w:t xml:space="preserve">id 130</w:t>
      </w:r>
    </w:p>
    <w:p>
      <w:r>
        <w:rPr>
          <w:b w:val="0"/>
        </w:rPr>
        <w:t xml:space="preserve">A polícia disse aos repórteres que um homem empunhando três facas levou a um confronto aterrorizante entre os oficiais, o que levou a um tiroteio. Andrew Crisp, Comissário Assistente de Polícia de Victoria, descreveu como o oficial que disparou o primeiro tiro caiu na entrada da casa de St Albans, levando a que um segundo oficial disparasse sua arma várias vezes para permitir que seu colega fugisse. "Ao se aproximar da porta da frente, havia um homem no interior, eles iniciaram alguma comunicação com aquela pessoa. Pouco tempo depois disso, aquele homem saiu e ficou bastante evidente que ele trazia, como fui informado, três facas", disse ele. "Um dos membros sentiu então a necessidade de realmente disparar sua arma... Ele então tentou se mover para trás e como ele tentou fazer isso ele realmente tropeçou e foi para o chão. "O infrator masculino continuou então a se mover em direção...àquele membro da Polícia em particular, causando ou necessitando que outro membro da Polícia disparasse então sua arma". A polícia tinha sido chamada a uma casa na Rua Elizabeth por volta das 10:40h, após relatos de que uma mulher tinha sido ferida. A polícia foi recebida com um homem ameaçando-os com três facas que se recusaram a cumprir com os pedidos para abatê-los. Dois seguranças foram absolvidos do homicídio de um patrono que morreu após uma altercação no Crown Casino no ano passado. O júri da Suprema Corte volta com seu veredicto no caso de três seguranças envolvidos em uma altercação com Anthony Dunning, 40 anos, que morreu após ter sido levado ao chão pelo pessoal de segurança da Crown uma noite em julho do ano passado. Dois seguranças se declararam inocentes de homicídio culposo, um terceiro se declarou inocente de agressão. O promotor alegou que não havia justificação para levar o Sr. Dunning ao chão ou para imobilizá-lo, o que incluía um braço em volta de seu pescoço, e que uma pessoa razoável nessa posição teria percebido que o Sr. Dunning estava exposto a um risco apreciável de ferimentos graves. O advogado de defesa disse que as ações eram justificadas e que não houve nenhum ato ilegal. O júri ouviu que o Sr. Dunning era obeso, tinha uma doença cardíaca grave e um nível de álcool no sangue de cerca de 0,19.</w:t>
      </w:r>
    </w:p>
    <w:p>
      <w:r>
        <w:rPr>
          <w:b/>
          <w:color w:val="FF0000"/>
        </w:rPr>
        <w:t xml:space="preserve">id 131</w:t>
      </w:r>
    </w:p>
    <w:p>
      <w:r>
        <w:rPr>
          <w:b w:val="0"/>
        </w:rPr>
        <w:t xml:space="preserve">Discuta que Ryanair é um bando de nozes. Discuta em The Intelligence Cell on The Army Rumour Service; https://www.bookryanair.com/SkySales...g... Membro da família faleceu. Não gosta da Ryanair com paixão. Tentando reservar o... mais barato... e não são bilhetes baratos e depois isto... Erro - Sua sessão foi bloqueada Estamos passando por algumas dificuldades ... A Ryanair é um bando de nozes. Discuta sobre o falecimento de um familiar. Não gostar da Ryanair com paixão. Tentando reservar os ... mais baratos... e não são bilhetes baratos e depois isto... Erro - Sua sessão foi bloqueada Estamos passando por algumas dificuldades com o site. Por favor aguarde 10 segundos e se você não for redirecionado de volta clique aqui . Se você já efetuou o pagamento de sua nova reserva ou mudança de vôo, PODE ter sido confirmado. Antes de começar novamente, verifique primeiro sua conta de e-mail para ver se você recebeu um itinerário de viagem por e-mail ou, alternativamente, você pode verificar se sua transação foi processada, indo à seção Gerenciar reservas de nosso website e completando as informações exigidas na Opção 2. Agora, esperando para fazer o login novamente e passar por aquele questionário críptico - não me importaria muito se eu pudesse fazer a coisa feckin. Tozzers. E isto é antes de mencionar os w**kers que trabalham em Stansted para a Ryanair. Ryanair, você recebe pelo que paga. Eu os uso o tempo todo e eles estão bem se você tiver um plano de sobrevivência. Se você é um usuário ocasional ou de primeira viagem, então você é carne morta. Ou uma vaca em dinheiro por seus preços ridículos. A mesma coisa realmente. Acho que sua declaração de abertura diz tudo. Mais cedo caminharia do que tentaria reservar um bilhete com qualquer uma das companhias aéreas Mickey Mouse! Quando você tiver pago os "extras" que estão inclusos nas companhias aéreas profissionais e descoberto que sua bagagem de cabine é menor do que a de qualquer outra pessoa e pago 40 por sua bagagem conforme, mais vale reservar um vôo programado com uma grande companhia aérea! 65_ retorno? É um bom negócio. O senhor gostaria de sentar-se? Eu tenho escolha? Não. OK, eu sentarei no assento mais apertado com o idiota ridiculamente gordo ocupando 50% do meu assento e 300% da minha bagagem permitida. Isso será mais 150_ Você está pagando com cartão de crédito? Eu tenho escolha? Não. Então sim. Serão 20_ Você está planejando respirar? Aí, consegui alguma discussão. Voando para Graz no ano passado, a bagagem despachada desapareceu da reclamação da bagagem. Meu companheiro cortou do lado de fora para dar uma olhada enquanto eu estava checando todos dentro. Ele encontrou uma família 'Oirish' com 3 vezes mais malas do que pessoas esperando na parada do ônibus com minha mala e algumas outras que não eram deles. A maioria dos outros passageiros afetados estava assumindo que as malas tinham sido perdidas/atrasadas pelos manipuladores. Acontece que o esquema era uma família fazer a reserva de 1p por vôo, fazer o check-in de saída sem bagagem, fazer o check-in de entrada com bagagem de mão contendo os objetos de valor de qualquer coisa que pudesse ser obtida do carrossel. ----------------------------------------\\... Há 26 milhões de pessoas no Reino Unido que apoiam Liverpool - Contribuintes. Reserve com antecedência (agradeço a Kromeriz por não ter esse luxo). Reserve um assento reservado (e pegue a fila da frente ou as saídas de emergência). Se o vôo em que você estiver não fizer Reserva de embarque Prioritário. Leve somente bagagem de mão e obedeça às regras de tamanho e mala única. Compre uma garrafa de água e um Kitkat antes de embarcar. Entre em um assento confortável com espaço extra para as pernas que você tenha reservado. Durma. Repita na viagem de volta. Tenha um bom livro e uma atitude relaxada para qualquer atraso. Tenha uma garota bonita com quem jantar na chegada ao destino.</w:t>
      </w:r>
    </w:p>
    <w:p>
      <w:r>
        <w:rPr>
          <w:b/>
          <w:color w:val="FF0000"/>
        </w:rPr>
        <w:t xml:space="preserve">id 132</w:t>
      </w:r>
    </w:p>
    <w:p>
      <w:r>
        <w:rPr>
          <w:b w:val="0"/>
        </w:rPr>
        <w:t xml:space="preserve">Usando meios eletrônicos no campo. Comecei na Universidade de Kent no programa combinado de Mestrado em Computação e Antropologia Social, então quando me candidatei e fui aceito como candidato a MPhil e mais tarde fui promovido a doutorando, tinha toda a intenção de continuar esta combinação. Tenho a sorte de ter um bom equipamento e um bom apoio tanto no Reino Unido como no Paquistão. Fui cuidadoso ao selecionar um local de campo para ter certeza de que teria acesso regular tanto à eletricidade quanto a uma linha telefônica. Estas são coisas que muitos antropólogos não têm no campo. Com o avanço da tecnologia informática que se torna menos problemática (ainda hoje não é tanto um problema técnico como financeiro), porém este relatório é escrito no contexto de alguém que teve muita sorte de ter essas possibilidades. Fiquei agradavelmente surpreso ao descobrir que o Paquistão tem uma infra-estrutura muito sólida para TI - embora a maior parte restrita às máquinas de PC. Há inúmeros ISP's disponíveis em todas as grandes cidades e agora até mesmo em cidades secundárias como Taxila. Não vou discutir os detalhes da criação do serviço ou da criação do site, pois isso me parece o aspecto menos interessante do uso da mídia eletrônica no campo (embora reconhecidamente importante). Cobrirei três tópicos: documentação eletrônica de notas de campo, uso da internet no campo, uso de equipamento de áudio/vídeo no campo. Pretendo que isto seja algo mais do que um registro do que tenho feito até agora. Sem dúvida, como na maioria dos outros aspectos da ciência social, cada um faz as coisas à sua maneira. Este é um breve resumo da minha maneira de usar estas coisas no campo e uma breve explicação do porquê de eu ter optado por usá-las. Documentação eletrônica A documentação eletrônica foi a maior parte do meu projeto desde o início. Trabalhei nos Arquivos da Vila Turca do Professor Paul Stirling e no site da APFT antes de me tornar um estudante de doutorado e fiquei terrivelmente impressionado com a quantidade de dados que poderiam ser tornados acessíveis. O bom dos livros é que eles são auto-contidos e, portanto, pesquisar por eles em busca de informações particulares pode ser entediante, mas é viável. Com a Vila Turca de Stirling e a APFT, tornou-se necessário conceber algum outro método para acessar todos os dados. Eu trabalhei em ambos os projetos durante mais de um ano e ainda não posso afirmar ter visto cada pedaço de nenhum deles. Com as facilidades de armazenamento eletrônico torna-se cada vez mais difícil ver tudo, portanto não é tanto uma questão de navegar por tudo, mas de estar mais focado em obter exatamente o que se quer. O primeiro passo em ambos os projetos foi a busca por palavras-chave. Qualquer pessoa que tenha passado pela versão eletrônica do livro de Paul Stirling, A Turkish Village, pode dizer que as buscas por palavra-chave funcionam, mas deixam algo a desejar. O computador não é uma coisa inteligente. Ele procura por palavras específicas, mas não consegue encontrar aquelas passagens que são relevantes, mas não contêm nenhuma das palavras-chave. O Sistema de Codificação de Conteúdo APFT é um próximo passo na busca de tornar os dados acessíveis. Com este sistema as notas de campo devem ser codificadas (embora eu nunca tenha visto nenhuma que tenha entrado com códigos) para que um mecanismo de busca possa pesquisar as notas por conteúdo e não por palavra-chave. Por exemplo, estou muito interessado na hierarquia e status na aldeia em que trabalho, mas raramente uso qualquer uma dessas palavras em minhas anotações. Eu poderia simplesmente adicionar as palavras-chave e isso resolveria alguns de meus problemas - mas há momentos em que posso estar interessado em aspectos particulares do status - como aqueles momentos em que testemunho ou ouço sobre inversões de marcadores de status ou comportamento previsíveis. Poderia simplesmente continuar a adicionar à lista de palavras-chave para cobrir todas as contingências, mas então as notas de campo são realmente acessíveis apenas ao redator da lista de palavras-chave. Se eu mesmo não estiver disposto a aprender uma nova lista de palavras-chave para cada nova nota de campo do antropólogo, dificilmente poderei esperar que alguém mais o faça. Felizmente para mim, vim um pouco depois dos dias experimentais verdadeiramente iniciais da documentação eletrônica. O Dr. Michael Fischer e o Dr. David Zeitlyn da UKC estão trabalhando para obter grandes quantidades de dados na web e acessíveis já há algum tempo. Michael Fischer começou a trabalhar em um analisador SGML para notas de campo em outubro/novembro de 1998 (talvez mais cedo, mas eu tomei conhecimento disso na época). Este analisador facilita os códigos de conteúdo, assim como as etiquetas de segurança. Isto me permite escrever minhas notas mais ou menos desinibidas por preocupações com a confidencialidade, uma vez que todas as notas são codificadas por padrão até o nível 1 (o que significa que somente eu posso vê-las. Eu então atualizo o nível de segurança dependendo da natureza do</w:t>
      </w:r>
    </w:p>
    <w:p>
      <w:r>
        <w:rPr>
          <w:b/>
          <w:color w:val="FF0000"/>
        </w:rPr>
        <w:t xml:space="preserve">id 133</w:t>
      </w:r>
    </w:p>
    <w:p>
      <w:r>
        <w:rPr>
          <w:b w:val="0"/>
        </w:rPr>
        <w:t xml:space="preserve">150. Abordagem do Carver sobre a Governança da Diretoria e o Engajamento da Diretoria da Igreja. Uma das críticas que ouço sobre o modelo de governança da diretoria da Carver é que ele pode, se aplicado inadequadamente, distanciar a diretoria das operações da agência e levar alguns membros da diretoria a negligenciarem seu dever de cuidado e supervisão. Pode parecer restringir a capacidade de uma diretoria de agregar valor a uma instituição, devido à percepção do foco no desenvolvimento de políticas como o principal papel da diretoria. A abordagem de Carver pode dar a alguns membros do conselho a idéia de que uma vez que os membros do conselho definam políticas apropriadas, seu trabalho geralmente é feito. A afirmação de conformidade torna-se o principal trabalho do conselho. Por outro lado, alguns acham que a abordagem de governança dá muito poder aos CEO's, permitindo que eles se isolem da sondagem legítima do conselho em assuntos internos. O CEO controla o que acontece dentro da agência, estabelecendo visão, desenvolvendo estratégia, supervisionando recursos e implementando planos. Desde que o CEO faça isso dentro das políticas de limitação de executivos concebidas, os membros do conselho não se preocupam. Com base em minha leitura a respeito de sua abordagem da governança da diretoria, ambas as perspectivas são caricaturas do modelo da Carver.  E ainda nesta última semana li a abordagem de Carver sendo criticada por permitir que ambas as distorções de governança ocorram. Muitas diretorias de igrejas adotaram o modelo de governança da diretoria de Carver ou estão considerando seriamente a possibilidade de fazê-lo. Sem dúvida, Carver enfatiza a necessidade de grande clareza na definição do papel do conselho e do papel do CEO, para que o conselho possa se concentrar no trabalho de governança.  Além disso, Carver considera que seu modelo dá grande liberdade ao CEO dentro de limites específicos. Na maioria dos casos, os conselhos da igreja consideram esta distinção em funções úteis. O papel do presidente no modelo de Carver é ajustado, particularmente no que diz respeito a ajudar a própria disciplina do conselho. Além disso, a relação entre o presidente da diretoria e o CEO recebe esclarecimentos significativos. Entretanto, em termos da perspectiva de que o modelo da Carver resulta em uma perda de controle para a diretoria, o próprio Carver argumenta que "apresentamos um sistema de governança que permite que as diretorias tenham mais controle sobre as coisas certas" ( Reinventing Your Board , 44). A "tarefa sem fim" da diretoria é determinar "não o que a organização faz, mas para que serve" (151). Em sua publicação anterior, Carver insiste que "assim como o trabalho da diretoria sobre as políticas de Fim é uma tarefa perpétua, também o é sua busca pela excelência no próprio processo de governo" ( Conselhos que fazem a diferença , 1997, 210). Sem dúvida, qualquer modelo de governança adotado por uma diretoria da igreja pode dar errado, a menos que a liderança da diretoria dê cuidado e atenção à implementação contínua como uma parte padrão das operações da diretoria. Além disso, quando a liderança da diretoria muda, muitas vezes a bola cai e o bom progresso feito pela diretoria evapora à medida que velhos hábitos ressurgem e geram disfunções. É por isso que a atenção cuidadosa dada à sucessão de liderança da diretoria está bem colocada. É possível que as diretorias das igrejas que adotaram o modelo Carver pensem que, uma vez escritas as políticas de Fim, seu trabalho é feito. A idéia de que estas têm que ser renovadas, reorientadas e atualizadas regularmente se perde. Além disso, os membros da diretoria podem definir políticas de limitação executiva de maneiras que exijam que o CEO ou o pastor principal envolva a diretoria no desenvolvimento da visão e no planejamento estratégico. E depois há o trabalho crítico de avaliar se os Fins estão sendo alcançados ou não -- com excelência. Envolver os membros da diretoria neste trabalho torna-se a responsabilidade significativa do presidente da diretoria. Percebo que algumas diretorias tiveram más experiências com líderes pastorais que não usaram sua autoridade de forma responsável e, portanto, essas diretorias determinam retomar essa autoridade, tornando-se mais intrusivas e menos confiantes. E tal ação pode ser justificada por um tempo, até que a diretoria descubra que a liderança da igreja tem a capacidade de administrar maior autoridade. É também o caso de alguns líderes da igreja que se sentiram abandonados por suas diretorias uma vez que a estrutura de políticas esteja em vigor. Todos os membros da diretoria parecem querer receber relatórios pelos quais possam verificar o cumprimento, mas mostram pouco ou nenhum interesse no trabalho duro de visionamento, planejamento estratégico e construção de recursos. Entretanto, nenhum desses cenários se enquadra na intenção do modelo de governança da Carver. Os conselhos da Igreja que adotam o modelo Carver não podem delegar a responsabilidade de alcançar os Fins uma vez definidos. Tampouco podem evitar a responsabilidade de avaliar sua realização e tomar as medidas apropriadas quando isso não ocorrer. As diretorias da Igreja, em colaboração com os pastores líderes,</w:t>
      </w:r>
    </w:p>
    <w:p>
      <w:r>
        <w:rPr>
          <w:b/>
          <w:color w:val="FF0000"/>
        </w:rPr>
        <w:t xml:space="preserve">id 134</w:t>
      </w:r>
    </w:p>
    <w:p>
      <w:r>
        <w:rPr>
          <w:b w:val="0"/>
        </w:rPr>
        <w:t xml:space="preserve">Por que o lado esquerdo do coração tem paredes mais grossas do que o lado direito? Melhor Resposta - Escolhida pelos Eleitores O lado esquerdo do coração é usado para bombear sangue para o resto do corpo, e uma grande pressão é necessária para bombear o sangue para as partes do corpo que estão mais distantes do coração no menor tempo possível. O lado direito do coração é usado para bombear o sangue apenas para os pulmões. É necessária uma pressão menor. Portanto, o lado esquerdo do coração tem um músculo mais grosso. (: Outras Respostas (2) que é porque o lado esquerdo do coração tem que superar uma maior pressão de sangue já presente na aorta e outras artérias que fornecem o sangue para todo o corpo. como a via é maior a resistência oferecida é também grande chamada de resistência periférica. assim, a pressão sanguínea na aorta está em torno de 120 durante a sístole. assim, é necessária uma força mais forte e, portanto, músculos mais fortes. no lado direito os vasos pulmonares têm apenas pressão sistólica em torno de 25 e a resistência oferecida também é menor comparativamente. assim, eles têm paredes mais finas. O lado direito recebe sangue do corpo e só tem que bombeá-lo a uma curta distância até o pulmão para adicionar oxigênio a ele. O lado esquerdo tem que bombear o sangue até as extremidades do corpo, o que requer mais força. Como os outros músculos, os músculos do lado esquerdo se movimentam para cima quando são trabalhados com afinco.</w:t>
      </w:r>
    </w:p>
    <w:p>
      <w:r>
        <w:rPr>
          <w:b/>
          <w:color w:val="FF0000"/>
        </w:rPr>
        <w:t xml:space="preserve">id 135</w:t>
      </w:r>
    </w:p>
    <w:p>
      <w:r>
        <w:rPr>
          <w:b w:val="0"/>
        </w:rPr>
        <w:t xml:space="preserve">Uma súbita mudança de maré: As pessoas que deixaram seu emprego de dia para navegar pelo mundo Por Sheena McKenzie , CNN 8 de novembro de 2012 -- Atualizado 1414 GMT (2214 HKT) HMS Illustrious acompanha a frota de 10 barcos fora de Southampton no início de seu ano de Clipper Round the World Yacht Race. Os iates de 70 pés viajaram 64.500 km pelo mundo, visitando 15 portos em seis continentes. Mais de 500 velejadores amadores participaram no início deste ano, com a opção de se juntar para uma das oito pernas ou a circumnavegação completa. O recrutamento está agora em andamento para a corrida do próximo ano, começando em julho de 2013. A tripulação do navio De Lage Landen admira a vista. Cada iate recebeu o nome de uma cidade patrocinadora de todo o mundo. Sir Robin Knox-Johnston, a primeira pessoa a velejar sozinho, sem parar, ao redor do mundo, em 1969, fundou a regata anual de clipper há 16 anos. A maioria dos concorrentes nunca velejou um barco em suas vidas. Após três semanas de treinamento intensivo, eles são forçados a aprender rapidamente as cordas no alto mar. Uma embarcação chega a San Fransisco na perna nove da corrida de 13 pernas. Os marinheiros podem participar de apenas um segmento ou da circum-navegação de um ano inteiro. Os residentes de Qingdao na China estendem o tapete vermelho quando seu barco patrocinado atraca durante a regata. Qingdao terminou em nono de um campo de dez iates. O barco Visit Finland chega em Nova York. Com acesso limitado a telefones e internet, as tripulações estão essencialmente isoladas do mundo exterior até atracarem no porto. O marinheiro Nik Brbora foi levado ao hospital pela guarda costeira dos EUA depois que seu iate, Geraldton Western Australia, foi atingido por uma tempestade no Pacífico Sul. Sem se preocupar, a tripulação a bordo do Geraldton Western Australia chega em São Francisco um dia depois que dois tripulantes foram resgatados. Os membros da tripulação de Qingdao, David Hall e Joanna Sandford, se abraçam depois de chegarem à Austrália Ocidental. "Você aprende muito sobre as pessoas a bordo - é uma interação humana em um nível realmente profundo", disse a marinheira Lisa Blair. Junto com os desafios estão momentos de alegria, com pores-do-sol deslumbrantes, interações próximas com a vida selvagem e uma sensação de maravilha na natureza. Multidões se reúnem em Southampton para dar as boas-vindas aos barcos de casa depois de sua aventura de 12 meses ao redor do mundo. A tripulação a bordo do barco vencedor Gold Coast chega em Southampton. A tripulante e ex-assistente de varejo Lisa Blair agora ensina velejar profissionalmente e espera circum-navegar o mundo sozinho. CAPÇÃO DE LUZ Bon Voyage Uma grande aventura Corrida internacional Knox duro Curva de aprendizado íngreme Oportunidade de ouro Boas-vindas Big Apple Drama on the seas Alto astral Fortes laços Imagem perfeita Boas-vindas Hero's Gold class &amp;lt;&amp;lt; &amp;lt; 1 2 3 4 5 6 7 8 9 10 11 12 13 14 &amp;gt; &amp;gt;&amp;gt; STORY HIGHLIGHTS 500 marinheiros, a maioria sem experiência prévia, circum-navegarão o mundo Parte da corrida Clipper Round the World, 12 iates competem em uma viagem de um ano À medida que o amanhecer se aproxima, uma onda monstruosa vira o iate, arrancando a direção e esmagando o Brbora contra o convés. Entrando e saindo de consciência, o jovem de 29 anos é resgatado pelos guardas costeiros dos EUA que o levam ao hospital mais próximo - a 900 quilômetros de San Francisco. Nik Brbora. É um momento aterrorizante e, em última análise, de morte para o engenheiro de TI de Londres. No entanto, agora que ele olha para trás três meses depois de completar o ano da Corrida Mundial de Iates com Clipper, Brbora diz que a viagem foi também a maior experiência de sua vida. Ele foi um dos 500 marinheiros amadores que correram dez iates 64.500 quilômetros pelo mundo, lutando contra tudo, desde furacões no Caribe até o temido marasmo do sudeste asiático. Pode parecer o tipo de grande aventura de que só o marinheiro mais duro seria capaz. Mas em uma reviravolta incomum, a maioria das pessoas a bordo nunca navegou um barco em suas vidas. Os organizadores do evento estão agora recrutando para a corrida de corta-mato do próximo ano. Aqueles que entram enfrentam a perspectiva de dizer adeus a seus empregos, família e amigos para uma viagem de 12 meses em alto mar. Partindo de Southampton, no Reino Unido, em julho de 2013, os iates de 70 pés visitarão 15 portos em todos os seis continentes.</w:t>
      </w:r>
    </w:p>
    <w:p>
      <w:r>
        <w:rPr>
          <w:b/>
          <w:color w:val="FF0000"/>
        </w:rPr>
        <w:t xml:space="preserve">id 136</w:t>
      </w:r>
    </w:p>
    <w:p>
      <w:r>
        <w:rPr>
          <w:b w:val="0"/>
        </w:rPr>
        <w:t xml:space="preserve">"Quando o Dr. Batmanghelidj pensa em um copo de água, ele não pensa nele como meio cheio ou meio vazio. Ele o considera como transbordante do fluido essencial da vida. Ele o considera como o solvente de nossos males e o libertador da velhice madura. Ele pensa nisso como a onda do futuro". -The Washington Times The Wonders of Water": Incríveis Segredos para a Saúde e o Bem-Estar A Água previne e ajuda a curar a azia. A azia é um sinal de escassez de água na parte superior do trato gastrointestinal. É um grande sinal de sede do corpo humano. O uso de antiácidos ou comprimidos no tratamento desta dor não corrige a desidratação, e o corpo continua a sofrer como resultado de sua escassez de água. Não reconhecer a azia como um sinal de desidratação e tratá-la com antiácidos e medicamentos em comprimidos produzirá, com o tempo, inflamação do estômago e duodeno, hérnia hiatal, ulceração e, eventualmente, cânceres no trato gastrointestinal, incluindo o fígado e o pâncreas. A água previne e ajuda a curar a artrite. A dor reumatóide nas articulações - artrite - é um sinal de falta de água na articulação dolorosa. Ela pode afetar tanto os jovens quanto os idosos. O uso de analgésicos não cura o problema, mas expõe a pessoa a outros danos causados por medicamentos para dor. A ingestão de água e pequenas quantidades de sal curarão este problema. A água previne e ajuda a curar a dor nas costas. Dor lombar e artrite anquilosante da coluna vertebral são sinais de falta de água na coluna vertebral e nos discos - as almofadas de água que suportam o peso do corpo. Estas condições devem ser tratadas com maior ingestão de água - não um tratamento comercial, mas um tratamento muito eficaz. Não reconhecer a artrite e a dor lombar como sinais de desidratação nas cavidades das articulações e tratá-las com analgésicos, manipulação, acupuntura e eventualmente cirurgia produzirão, com o tempo, osteoartrite quando as células da cartilagem nas articulações tiverem eventualmente morrido todas. Ela produzirá deformidade da coluna vertebral. Produzirá deformidades paralisantes dos membros. Os medicamentos para a dor têm suas próprias complicações que ameaçam a vida. A água previne e ajuda a curar a angina. A dor no coração - angina - é um sinal de falta de água no eixo coração/pulmão. Deve ser tratada com o aumento da ingestão de água até que o paciente esteja livre de dor e independente dos medicamentos. A supervisão médica é prudente. Entretanto, o aumento da ingestão de água é a cura para a angina. A água previne e ajuda a curar as enxaquecas. A enxaqueca é um sinal de necessidade de água pelo cérebro e pelos olhos. Ela se dissipará totalmente se a desidratação for impedida de se estabelecer no corpo. O tipo de desidratação que causa a enxaqueca pode eventualmente causar inflamação da parte de trás do olho e possivelmente perda da visão ocular. A água previne e ajuda a curar a colite. A dor de colite é um sinal de falta de água no intestino grosso. Ela está associada à constipação, pois o intestino grosso se contrai para espremer a última gota de água dos excrementos - portanto, a falta de lubrificação da água. O não reconhecimento da dor de colite como sinal de desidratação causará prisão de ventre persistente. Mais tarde na vida, causará impacto fecal: pode causar diverticulite, hemorróidas e pólipos, e aumenta sensivelmente a possibilidade de desenvolver câncer de cólon e reto. A água e o sal previnem e ajudam a curar a asma. A asma, que também afeta 14 milhões de crianças e mata vários milhares delas a cada ano, é uma complicação da desidratação no corpo. É causada pelos programas de manejo da seca do corpo. Na asma, a passagem livre de ar é obstruída para que a água não deixe o corpo na forma de vapor - o vapor de inverno. O aumento da ingestão de água evitará os ataques de asma. Os asmáticos também precisam tomar mais sal para quebrar os tampões de muco nos pulmões que obstruem o livre fluxo de ar que entra e sai dos sacos aéreos. Não reconhecer a asma como o indicador de desidratação no corpo de uma criança em crescimento não só condenará muitos milhares de crianças a morrer a cada ano, mas permitirá que danos genéticos irreversíveis se estabeleçam nos 14 milhões de crianças asmáticas restantes. A água previne e ajuda a curar a hipertensão arterial. A hipertensão é um estado de</w:t>
      </w:r>
    </w:p>
    <w:p>
      <w:r>
        <w:rPr>
          <w:b/>
          <w:color w:val="FF0000"/>
        </w:rPr>
        <w:t xml:space="preserve">id 137</w:t>
      </w:r>
    </w:p>
    <w:p>
      <w:r>
        <w:rPr>
          <w:b w:val="0"/>
        </w:rPr>
        <w:t xml:space="preserve">O garoto da cidade bateu o recorde mundial da mais cara conta de bar do mundo Um jovem financista espirrou mais de 200.000 em bebidas em uma casa noturna de Liverpool, batendo o recorde mundial da conta mais alta já paga em um clube. George Panayiotou, proprietário do PlayGround Club, com o Midas. Crédito: Alex Hope, Splash, 23 anos, gastou 125.000 em uma garrafa de Midas de 30 litros de Armand de Brignac, conhecida como Ace of Spades -- a garrafa de Champagne mais cara do mundo. A garrafa de 45 kg teve que ser levada à mesa por dois garçons. Ele gastou mais 80.000 em outros champanhes, vodka, cerveja e mixers para convidados, incluindo os jogadores de futebol do Manchester City Joe Hart e Adam Johnson e a estrela do Manchester United, Wayne Rooney's wife Coleen no PlayGround Nightclub do Hotel Hilton de Liverpool. Hope também encomendou mais 40 garrafas de 75cl de Armand de Brignac -- o Champagne endossado pelo rapper Jay-Z, e as entregou a mulheres solteiras do clube. Um clubber observou: "Ele não parecia estar bebendo muito e parecia totalmente sóbrio". A conta de 204.000, incluindo uma gorjeta de 18.500, é considerada a mais alta já paga em um clube, vencendo os 170.000 pagos em junho passado pelo jogador profissional americano Don Johnson no One For One nightclub em Park Lane, Londres. "Isso causou um pouco de agitação. Temos alguns dos melhores Champagnes do mundo, mas nada como isso. Todos estavam falando sobre isso e se perguntavam quem poderia ser este cara", admitiu um membro da equipe. No dia seguinte, a Hope se vangloriou em seu site: "Acabou de abrir a maior garrafa de Ás de Espadas do mundo no PlayGround. Grande noite! Miami Next"! Após apenas três anos em finanças, a Hope é bem conhecida na indústria como um grande apostador, e tem sido cotada por muitos para se tornar um dos maiores comerciantes de Londres. 12 comentários sobre " City boy racks up most expensive bar bill in the world " Os homens são como os vinhos Bordeaux, quanto mais velhos, melhor eles são! Um jovem de 23 anos não está e nunca estará pronto para agir com uma atitude sábia. Muito bem feito por fazer o setor financeiro parecer tão infantil como sempre: eles simplesmente não entendem a mensagem, não é mesmo? Acho que a indústria de bebidas deve assumir alguma responsabilidade por sua decisão de produzir, comercializar e vender essas bebidas super-glácticas-delux que são produzidas apenas para gângsteres e pessoas com mais dinheiro e bom senso para desfilarem o quão ricos eles são. O preço não reflete a qualidade da bebida dentro da garrafa, apenas o preço que o maior licitante está disposto a pagar para ostentar sua riqueza. Nem me faça começar com a indústria bancária... Uau, isto é como o filme 'cocktail' misturado com 'Wall Street'. Pensei que este tipo de histórias irresponsáveis, com recibos adicionais para prova, foram feitas com 4 anos atrás. Quem está pagando a alguém com 23 anos de idade tanto dinheiro - e por que ele está desperdiçando-o com futebolistas? Faça algum bem com sua vida filho e ajude aqueles menos afortunados do que você. Você pode conseguir um bom prosecco por 9,99 em Sainsbury's. "Ajude os menos afortunados do que você". Você soa como o Pres. Oblaima, Amante de Cristal. Ele o fez. Ele deu a 40 mulheres solteiras um 750 de Ace Of Spades. Ele deve ter ganho o dinheiro ao antecipar as mudanças do mercado. Alguns consideram que funciona!! Jim, obrigado por seu brilhante comentário. Lembro-me no Novo Testamento onde Jesus diz a seus seguidores para dar dinheiro aos pobres ou "dar a 40 mulheres solteiras um 750 de Ace Of Spades porque, você sabe, é basicamente a mesma coisa". Você é incrível Jim e, como apoiador do Presidente Obama, estou feliz em ver que você está do outro lado do corredor.</w:t>
      </w:r>
    </w:p>
    <w:p>
      <w:r>
        <w:rPr>
          <w:b/>
          <w:color w:val="FF0000"/>
        </w:rPr>
        <w:t xml:space="preserve">id 138</w:t>
      </w:r>
    </w:p>
    <w:p>
      <w:r>
        <w:rPr>
          <w:b w:val="0"/>
        </w:rPr>
        <w:t xml:space="preserve">Muitas pessoas agora confiam em seus smartphones, sat-navs ou outros dispositivos GPS para encontrar seu caminho. Mas quando estes falham, e não há ninguém para pedir instruções, há uma maneira mais natural de navegar, diz Tristan Gooley. Não é toda semana que uma enorme chama solar derruba a rede GPS, mas tudo o que é preciso é uma bateria descarregada ou uma falha mecânica para coxear suas ajudas de orientação automatizadas. E se não houver ninguém por perto para perguntar e nenhum mapa em papel à mão, você pode estar em apuros. A navegação natural pode ser exatamente o que você precisa. Isto implica em saber qual caminho seguir sem usar mapas, bússolas ou quaisquer outros instrumentos. Ela depende da consciência e dedução, portanto, depende da retenção de alguma consciência de direção ao longo de cada viagem. 1. Antenas parabólicas de TV Procure antenas parabólicas e sinais de meteorologia Estes são realmente os cartões "saia da cadeia livre" em uma área urbana. Isto porque as antenas apontam para um satélite geoestacionário, que permanece sobre o mesmo ponto na superfície da Terra. No Reino Unido há uma emissora de satélite dominante, portanto, quase todas as antenas tendem a apontar na mesma direção - perto do sudeste. O mesmo se aplica nas áreas rurais - especialmente aquelas abençoadas com pubs de triagem esportiva. 2. Edifícios religiosos O leste é o leste Desde os tempos mais remotos, edifícios religiosos e locais sagrados foram dispostos para dar pistas sobre a direção. As igrejas cristãs são normalmente alinhadas oeste-oeste, com o altar principal no extremo leste para enfrentar o nascer do sol. As lápides também são alinhadas leste-oeste. Para encontrar a direção a partir de uma mesquita, é preciso ir para dentro e procurar o nicho em uma parede, que indica a direção para a oração. Este nicho, conhecido como al-Qibla, será a direção de Meca, onde quer que você esteja no mundo. E as sinagogas normalmente colocam a Arca da Torá no extremo leste, posicionada de tal forma que os adoradores se voltam para Jerusalém. (As sinagogas nos países ao leste de Israel estarão voltadas para o oeste). 3. Weathering " Start Quote Os ventos predominantes carregam chuva e poluição. Estes então atingem os edifícios, deixando padrões. O vento vem do sudoeste do Reino Unido com mais freqüência do que de qualquer outra direção. Isto resulta em padrões meteorológicos assimétricos nos edifícios - semelhantes à erosão vista na natureza . Olhe para cima, acima dos vidros e metais limpos dos pisos inferiores, para a pedra natural ou tijolos envelhecidos mais acima. Observe como os cantos do edifício apresentam padrões meteorológicos sutilmente diferentes. O contraste entre os cantos sudoeste e nordeste é o maior. Mas as mudanças de cores, onde a chuva e os poluentes deixaram sua marca, podem ser lidas em todos os lados com um pouco de prática. As árvores, também, indicam a direção, com os próprios topos penteados pelo vento dominante. 4. Fluxo de pessoas multidões na hora do rush apontam o caminho que os navegadores do Pacífico aprenderam a seguir as aves em sua busca de terra. Eles rapidamente perceberam que enquanto uma ave individual pode se comportar de forma excêntrica, um par - ou melhor ainda, um bando - seguirá um padrão. O mesmo é verdade para os seres humanos. Não adianta seguir um indivíduo, você pode acabar em qualquer lugar. Mas seguir uma multidão no final da tarde o levará em direção a uma estação ou outro centro de transporte. Pela manhã, caminhe contra o fluxo para encontrar essas estações. Na hora do almoço com tempo ensolarado, multidões se movem dos blocos de escritórios em direção aos espaços abertos dos parques e rios. 5. Alinhamento das estradas A direção do vento e o traçado das estradas podem ajudar as estradas a não brotar ao acaso, elas crescem para transportar o tráfego - e a maior parte do tráfego está indo para dentro ou para fora de uma cidade. Portanto, as maiores estradas tendem a ser alinhadas de certa forma, dependendo se você está no centro ou na periferia. No norte ou no sul da cidade, as estradas principais tendem a ser alinhadas norte/sul. No noroeste ou sudeste, elas terão um viés para noroeste/sudeste. É por isso que os mapas rodoviários das grandes cidades mostram um padrão radial. É senso comum, mas muito poucas pessoas percebem isso quando se sentem perdidas em uma cidade grande. 6. Nuvens Olhar para os céus Uma das melhores maneiras de não perder seu senso de direção é agarrar-se a ela. Minha maneira favorita de fazer isso em uma cidade é me orientar - usando algumas das pistas acima - e</w:t>
      </w:r>
    </w:p>
    <w:p>
      <w:r>
        <w:rPr>
          <w:b/>
          <w:color w:val="FF0000"/>
        </w:rPr>
        <w:t xml:space="preserve">id 139</w:t>
      </w:r>
    </w:p>
    <w:p>
      <w:r>
        <w:rPr>
          <w:b w:val="0"/>
        </w:rPr>
        <w:t xml:space="preserve">Revisão: Novidades em DVD para o especial de 6 de novembro Os lançamentos desta semana incluem uma série de especiais e características de feriados, incluindo um par de grampos para ver em casa; as aventuras completas dos novatos de Hollywood; um drama político envolvente; e o momento final de uma estrela no centro das atenções. Sony Pictures Home Entertainment image:130456:1::0 Arthur Christmas (DVD) Com dois bilhões de presentes a serem entregues em todo o mundo em uma única noite, o Natal no Pólo Norte se tornou bastante sofisticado. O Papai Noel XX (Jim Broadbent) não consegue acompanhar tão bem como antes, mas seu filho Steve (Hugh Laurie) está mais do que pronto para tomar as rédeas. O outro filho do Papai Noel, Arthur (James McAvoy), é menos ambicioso; ele está satisfeito em sua posição no departamento de cartas, respondendo aos pedidos dos meninos e meninas do mundo. Mas quando falta uma criança, a fé de todos é abalada e cabe a Arthur, Grandsanta (Bill Nighy) e um duende clandestino (Ashley Jensen) fazer as coisas certas. Este filme foi um alimento básico instantâneo para as férias. Se ele não reforçar sua fé no Papai Noel (ou pelo menos seu espírito natalício), nada o fará. Ele contém a melhor e mais divertida explicação de como o Papai Noel é capaz de entregar todos aqueles presentes em uma noite, envolvendo um ofício gigante, um batalhão de duendes e um centro de controle maciço. Parece mesmo que os cineastas pensaram em tudo. Os personagens são imediatamente encantadores e/ou cativantes graças a um elenco de voz excepcional e personalidades bem desenvolvidas. Arthur tem o maior coração, que muitas vezes é ofuscado por sua inépcia. Steve é o comandante, mas sua atenção aos detalhes o fez perder de vista o grande quadro. O Papai Noel é o executivo mais robusto tentando manter a glória do passado, enquanto Grandsanta é um homem velho ainda se rebelando contra a idade. E o elfo, Bryony, é uma bela bola de energia que sempre dá gargalhadas. A narrativa é relativamente simples, mas deixou espaço para uma grande dose de criatividade e os cineastas da Aardman Animations aproveitaram ao máximo. A aventura se assemelha a uma viagem pela Terra, repleta de obstáculos, encontros estranhos e inúmeros hijinks - em vários continentes. Não há recursos especiais disponíveis. (Sony Pictures Home Entertainment) HBO image:130457:1::0 Entourage: A Série Completa (Blu-ray) A estrela de cinema Vincent Chase (Adrian Grenier) aprende as cordas do negócio e o mundo dos ricos de Hollywood, mas não o faz sozinho; ele traz consigo seu círculo de amigos desde a infância. Seu agente descobre que muitas vezes eles dificultam seu trabalho, pois os meninos Queens não só espumam da estrela, mas também têm sua orelha. Durante oito anos, o público acompanhou as façanhas de Vince e seus amigos enquanto eles cavalgavam as ondas do estrelato e do coração partido. Produzidos por e com base nas primeiras aventuras de Mark Wahlberg, os rapazes compraram carros extravagantes, modelos de cama e se divertiram nos melhores lugares com as pessoas mais populares. Cada temporada incluía numerosos cameos, com a maioria das celebridades aparecendo como elas mesmas. Vince se apaixonou por Mandy Moore; Eric entrou em uma briga com Seth Green; e Johnny fez uma série de TV com Andrew Dice Clay (que mais tarde foi substituído por Jamie Kennedy). Atores, diretores e músicos tocaram por toda a tela como uma exibição de Hollywood do "quem é quem". O que começou como uma fantasia louca - verdadeira para um grupo de caras do Queens se tornou, particularmente nas estações finais, um drama envolvente que girava em torno do amor, do divórcio, do vício em drogas e do dinheiro. É claro que o elemento fantasia do espetáculo significa que eles sempre saíram por cima, dando aos fãs um final satisfatório com espaço para expansão (possivelmente um spinoff de Ari ou um longa-metragem ainda em cartaz?). As características especiais incluem: 21 comentários por elenco, equipe e convidados especiais; 10 longas de bastidores; dois painéis de discussão com elenco e equipe; e uma retrospectiva de série com filmagens exclusivas e entrevistas francas. (HBO) Entretenimento Uma imagem:130458:1::0 Até a chuva (DVD) O cineasta idealista Sebastian (Gael Garcia Bernal) e seu cínico produtor Costa (Luis Tosar) chegam à Bolívia para fazer um filme revisionista sobre a conquista das Américas por Cristóvão Colombo. Mas quando começam as filmagens, os cidadãos locais começam a se revoltar em protesto contra um filme multi-nacional</w:t>
      </w:r>
    </w:p>
    <w:p>
      <w:r>
        <w:rPr>
          <w:b/>
          <w:color w:val="FF0000"/>
        </w:rPr>
        <w:t xml:space="preserve">id 140</w:t>
      </w:r>
    </w:p>
    <w:p>
      <w:r>
        <w:rPr>
          <w:b w:val="0"/>
        </w:rPr>
        <w:t xml:space="preserve">Fotos de todo o mundo OK... então este é na verdade meu próprio site, [ URL comercial removido ]. Eu não consigo encontrar uma categoria/fios para fotos noturnas neste fórum, e me perguntei se alguém queria dar sugestões, ou me dizer o que eles acham dessas fotos? Como estou realmente interessado em fotografia noturna e trazer cores contra um céu azul (Blue Hour) ou preto. A maioria das fotos noturnas estão em: [URL comercial removido].</w:t>
      </w:r>
    </w:p>
    <w:p>
      <w:r>
        <w:rPr>
          <w:b/>
          <w:color w:val="FF0000"/>
        </w:rPr>
        <w:t xml:space="preserve">id 141</w:t>
      </w:r>
    </w:p>
    <w:p>
      <w:r>
        <w:rPr>
          <w:b w:val="0"/>
        </w:rPr>
        <w:t xml:space="preserve">Minha pergunta é onde coloco o arquivo unattend.xml para uma instalação personalizada do Windows 7? No entanto, parece bastante simples, depois de muitos anos usando a ferramenta sysprep durante os dias do Windows 2000 e Xp e agora o Windows 7 vem com uma maneira completamente complicada de fazer um método de instalação personalizada. Minha principal razão é para que eu possa ter os perfis dos usuários em outra partição em vez do local padrão usual onde o Windows o instala como c:\documentos e configurações (por exemplo). Tentei colocar o unattend.xml na raiz do cd, mas a instalação e as configurações personalizadas que fiz foi mais uma falha do que uma batida desnecessária. Não sei se devo renomear o arquivo .xml para outra coisa, ou colocá-lo no diretório principal do windows 7 como o (i386) onde eu costumava colocar meu arquivo winnt no Windows XP e Windows 2000. Não tenho idéia de qual é o diretório principal do Windows 7; nem posso inicializar a partir de bios com um pen drive para testar mais de uma vez para cada método. Alguma sugestão? wainuitech 13-08-2011, 10:40 Como você fez o arquivo desacompanhado ? Fizemos isso muitas vezes usando WAIK, e o arquivo desacompanhado foi simplesmente colocado em um drive USB, depois, quando inicializamos o PC, ele olhou e descobriu que primeiro e depois a instalação prosseguiu a partir do DVD, com todos os detalhes conforme o arquivo desacompanhado. A única coisa é, você tem que puxar o drive USB durante a primeira reinicialização, senão ele começará tudo de novo :chorando (descobri isso enquanto estava ao telefone) Editado: ainda é chamado de unattended.xml wainuitech 13-08-2011, 12:33 PM FYI -- aqui está a documentação (http://technet.microsoft.com/en-us/libr\\\\\\\... / método que uso com WAIK. (Passo a passo) undiejuice 13-08-2011, 13:54 PM @Wainuitech. Sim, essa é a ferramenta que eu usei para criar o arquivo xml. Eu baixei a ISO do site da Microsoft há alguns meses atrás enquanto estava fazendo uma experiência usando o Windows 7 e a ferramenta waik pela primeira vez. Consegui usar vídeos do YouTube, o que me ajudou a orientar o uso da aplicação waik, mas muitos deles não conseguiram explicar o que é preciso fazer uma vez que o xml esteja completo. Você deve colocar na raiz do cd ou na pasta de fontes ou renomeá-lo? Saúde. wainuitech 13-08-2011, 15:05 Nem -- O que eu faço é colocar o arquivo desacompanhado em um drive USB, conectá-lo na parte de trás do PC, (não nos USB's da frente, pois às vezes eles não funcionam) ou laptop, com o DVD no drive, e a BIOS configurada para inicializar a partir do drive USB primeiro, ligá-lo e removê-lo. Ele lê seu arquivo .xml e executa as instruções / Opções fornecidas. Na reinicialização, remova o drive USB, caso contrário ele será reiniciado :( No segundo post, as instruções ligadas em "Validate and Save Settings" , passo 5 Copie o arquivo Autounattend.xml para o diretório raiz de um drive flash USB (UFD). Se você ler tudo isso, é claro que você pode ignorar o OOBE, você pode adicionar um volume Licença se quiser ou ter uma (veja screen shot) assim como qualquer informação OEM que você quiser. Este método, por exemplo, é fazer um PC e, em seguida, fazer uma imagem, e a imagem pode ser implantada sobre uma LAN para quantos PCs você quiser ou estiver licenciado para ( após sysprepping do original). Se você estiver fazendo apenas alguns, pode ser igualmente fácil colocar o arquivo .xml em um drive USB, e instalar a partir do DVD. Eu já tive 3 de uma vez enquanto construía para os clientes, só tenho que digitar manualmente suas chaves de produto e nomes de usuário, (não digitados no arquivo .xml) mas todos os detalhes da empresa etc. estão no arquivo .xml. undiejuice 13-08-2011, 17:28 PM @wainuiTech. Represa. Pelos sons da mesma, preciso de um PC atualizado que me permita fazer os passos acima, como a inicialização a partir de um usb em bios. Parece que talvez eu tenha apenas que apontar meus documentos existentes do Windows 7 para os meus documentos já feitos no meu drive E: partição em vez disso. Bem, você não pode ganhá-los todos, eu acho. wainuitech 13-08-2011, 17:47 PM Dont go upgrading so fast :) Acabei de refazer o arquivo .xml para meus sistemas aqui, e ele não funcionou, onde como o meu antigo funciona.:confuso: Eu vou</w:t>
      </w:r>
    </w:p>
    <w:p>
      <w:r>
        <w:rPr>
          <w:b/>
          <w:color w:val="FF0000"/>
        </w:rPr>
        <w:t xml:space="preserve">id 142</w:t>
      </w:r>
    </w:p>
    <w:p>
      <w:r>
        <w:rPr>
          <w:b w:val="0"/>
        </w:rPr>
        <w:t xml:space="preserve">Inn Crowd Richard Gere e sua esposa, Carey Lowell, abriram um luxuoso B&amp;B em Bedford, NY. Ao longo de sua carreira de mais de 30 anos, Richard Gere tem sido chamado de muitas coisas: American Gigolo, Sr. Cindy Crawford, o homem mais sexy vivo e o segundo budista mais famoso do mundo. Mas seu último moniker é certamente seu mais antiquado: o estalajadeiro. Este verão Gere e sua esposa, Carey Lowell, darão as boas-vindas aos seus primeiros hóspedes noturnos ao Bedford Post, uma casa e celeiro do século 18 em Bedford, Nova York, que se transformou em um pequeno hotel de luxo, restaurante, bistrô e sótão de ioga. "Somos neófitos totais", diz Gere, 60 anos, cuja familiaridade com a manutenção da pousada tinha sido praticamente limitada à sua vez nas noites de 2008 em Rodanthe, nas quais ele jogou o bed-and-breakfast da gerente Diane Lane, que se tornou amante. Não ter a menor idéia de como operar um hotel ou restaurante permitiu que ele se divertisse com "e se", diz ele, para imaginar vastas possibilidades para seu retiro de fantasia neste enclave de tony, 45 minutos ao norte de Manhattan. Gere e Lowell prevêem a realização de simpósios com o título "A-listers", do circuito de palestras. E com vizinhos como Martha Stewart, Ralph Lauren e Jean-Georges Vongerichten para tocar, o casal espera que o lugar seja um ímã para as almas poderosas e com espírito semelhante se reunirem para salvar o planeta - ou pelo menos para conversar sobre idéias de grandes filmes sobre hambúrgueres vegetarianos. "Há muitas pessoas muito eficientes que vivem aqui, e eu vi isso em um nível como um clube para que essas pessoas se envolvam em níveis que possam ser benéficos para o mundo", diz Gere em uma manhã chuvosa de verão, enquanto toma seu café da manhã ao lado de Lowell na sala de jantar privada da pousada, um casulo de madeira reciclada e cadeiras de clube de veludo. Robustamente bonito de jeans, botas de trabalho, camiseta com zíper e casaco de bombazina, ele usa contas de oração budistas em um pulso, seus cabelos prateados desgrenhados e arrancados de seu rosto. "Eu nos vejo gerando idéias e networking em um nível muito alto". Gere, cuja fundação há muito apoia o Dalai Lama, tem usado freqüentemente sua celebridade para iluminar questões de botão quente, seja discutindo sobre o Tibete em Charlie Rose ou batendo em Bill Gates para financiar uma iniciativa para aumentar a conscientização sobre a AIDS na Índia. Como modelo para sua pousada, ele e Lowell olharam para o Chez Panisse da amiga Alice Waters. Enquanto filmava o Bee Season 2005, Gere comia lá quase todas as noites, e ele admirava a maneira como o restaurante reunia luminárias de campos variados sobre comida e vinho sofisticados. Para isso, recrutaram o chef Brian Lewis, um campeão da culinária slow food que fez passagens por Lutce e Oceana em Nova Iorque, Bix em São Francisco e Vu em Scottsdale, Arizona. Lewis, 42, natural do condado de Westchester, ficou intrigado com a idéia de uma pousada ancorada por um ambicioso restaurante de fazenda para mesa e um estúdio de yoga. E como Gere a descreve, a filosofia do Bedford Post é tão orgânica quanto os ingredientes sazonais que Lewis obtém das fazendas locais e familiares: De bom carma, comida e conversa, boas obras irão fluir.</w:t>
      </w:r>
    </w:p>
    <w:p>
      <w:r>
        <w:rPr>
          <w:b/>
          <w:color w:val="FF0000"/>
        </w:rPr>
        <w:t xml:space="preserve">id 143</w:t>
      </w:r>
    </w:p>
    <w:p>
      <w:r>
        <w:rPr>
          <w:b w:val="0"/>
        </w:rPr>
        <w:t xml:space="preserve">James Waite esteve na fábrica da Amsted Maxion em Cruzeiro. Ele relata: Três destes locos Sentinel de 5ft 3ins foram entregues na ferrovia britânica São Paulo, obra nº 8398-8400. Eles são geralmente citados como tendo sido construídos em 1931, embora a jovem que nos mostrou o local nos tenha dito que o pessoal tinha encontrado uma data de 1930 em um deles. Eles eram SPR no's 166-168. A ferrovia foi nacionalizada em 1946 e se tornou a EF Santos-Jundiai - um nome que talvez seja mais familiar para aqueles de nós que visitaram o país nos anos 60 e 70 para as notáveis inclinações trabalhadas por cabo com seus locos de frenagem a vapor em Paranaciacaba, entre São Paulo e Santos. Os locos foram vendidos em 1947 à Fabrica Nacional de Vagoes que havia sido estabelecida em 1945 em Cruzeiro como a primeira grande construtora de vagões ferroviários do país. Na época, Cruzeiro era um importante centro ferroviário e o ponto onde a linha da Rede Mineira de Viaão (originalmente construída pela ferrovia britânica Rio e Minas Gerais), que corria para o sul de Minas Gerais, encontrava a linha principal da EF Central do Brasil entre Rio de Janeiro e São Paulo. A RMV era uma linha espetacular que subia pela Serra da Mantiqueira na fronteira entre o estado de São Paulo e Minas Gerais. Infelizmente fechou nos anos 90 e Cruzeiro não é mais um entroncamento ferroviário, embora duas partes isoladas da linha em Passa Quatro e em São Loureno tenham sido preservadas pela ABPF, a organização brasileira de preservação. A ABPF também tem uma de suas instalações de reparo nas antigas obras da RMV na cidade e, intrigantemente, ainda há um trecho curto de via mista de bitola larga e metro dentro do pátio da fábrica. Após várias mudanças de propriedade, a fábrica é administrada pela Amsted Maxion, uma empresa de engenharia pesada, desde 2000. Os locos ainda carregam seus números SPR. O nº 167 foi equipado com uma nova caldeira no início deste ano e estava em pleno vapor quando visitamos a fábrica. O interior da cabine, que abriga a caldeira, era impecável em todos os aspectos. O nº 166 foi posto de lado e parcialmente desmontado. O nº 168 foi objeto de uma tentativa fracassada na fábrica para convertê-la em um diesel e acredita-se que seus restos mortais ainda estejam ao redor do local, embora não os tenhamos visto. O vagão à direita, na quarta foto, é um dos produtos da fábrica. A fábrica não constrói mais vagões ferroviários completos, mas apenas as peças para eles para montagem em outra fábrica da empresa. Não creio que haja qualquer conexão com a rede de linhas principais. O método de trabalho parece ser que as placas de aço são trazidas para o local por caminhão, onde são descarregadas nos vagões por guindaste - após o que o loco empurra os vagões para dentro da fábrica. Foi-nos dito que os locos não vêem muito uso hoje em dia, então tivemos muita sorte de ver que não. 167 em ação. Algumas palavras de conselho para quem pensa em visitar. A empresa tem preocupações com a espionagem industrial. Eles não permitem que você leve sua própria câmera para as instalações deles, mas, em vez disso, emprestam-lhe uma delas e depois vetam suas fotos antes de carregá-las para você, o que eles fizeram de forma muito eficiente no dia seguinte à nossa visita. Fomos muito gratos a Bruno Sanches da ABPF por toda sua ajuda na organização da visita e por nos acompanhar no dia - e também ao pessoal da empresa que, como tantas pessoas no Brasil, foram infalivelmente gentis e prestativos. Eles estão bem cientes do valor patrimonial dos locos e, agora que o no. 167 foi reiniciado, ele deverá estar operacional por muitos anos ainda. Todas as fotos, exceto a última (166) são de 167, a pista de bitola mista pode ser vista em algumas das fotos..:</w:t>
      </w:r>
    </w:p>
    <w:p>
      <w:r>
        <w:rPr>
          <w:b/>
          <w:color w:val="FF0000"/>
        </w:rPr>
        <w:t xml:space="preserve">id 144</w:t>
      </w:r>
    </w:p>
    <w:p>
      <w:r>
        <w:rPr>
          <w:b w:val="0"/>
        </w:rPr>
        <w:t xml:space="preserve">Quanto exercício você tem que fazer para perder peso no sistema Nutris? Muitas vezes eu ouço de pessoas que estão tentando ver com exatidão como sua vida e estilo de vida podem ter uma chance na dieta Nutrisystem. Uma das perguntas comuns que me fazem é "quanto exercício é necessário em Nutrisystem? E como eles sabem se você está fazendo ou não"? Tentarei responder completamente a esta pergunta no artigo seguinte. Nutrisystem não tem nenhuma exigência de exercício, mas eles o incentivam: É um equívoco que o Nutrisystem exige ou faz seu exercício de dietas. Este não é o caso. Muitas pessoas confundem esta dieta com outras dietas populares pré-embaladas onde você tem que se encontrar com um conselheiro, pesar-se e discutir por que você pode ter obtido os resultados mostrados na balança. Muitas pessoas temem estar frente a frente com um conselheiro exigindo saber quanto exercício estão fazendo e por quê. Este não é o caso. Há aconselhamento disponível sobre esta dieta. Ela é gratuita, mas é realizada on-line ou por telefone. Você não é obrigado a usar o aconselhamento ou a se reunir com ninguém e não há necessidade de exercício. Com isto dito, você é definitivamente encorajado a se exercitar. Na verdade, às vezes eles lançam vídeos de exercícios gratuitos ou outros recursos a cada pedido de comida. É senso comum que acrescentar mais movimento vai queimar mais calorias e melhorar seus resultados e a velocidade com que você os vê. Devo dizer que a maioria dos estudos clínicos que li sobre Nutrisystem não incluem ou mencionam o exercício dentro de sua seção de resultados. Estou certo de que há pessoas que obtêm resultados com os quais estão satisfeitas sem grandes quantidades de exercício. Mas tenho a mesma certeza que até mesmo um pouco de exercício vai melhorar seus resultados e fazer com que você se sinta e pareça muito melhor. Em minha própria experiência, eu certamente não me mato. Eu posso andar ou andar de bicicleta depois do jantar. Eu poderia jogar futebol de família com meus filhos. Na verdade, não me mantenho informado e não me prolongar demais para que eu arranje todo tipo de desculpas para evitá-lo. Eu apenas tento incorporar mais passos e movimentos em meu dia e tenho visto bons resultados com isto. Também acho que é um grande aliviador e detractor do estresse quando você é tentado a sair de sua dieta ou a fazer algo bobo. Porque não faz sentido colocar em todo esse esforço e depois estragar tudo. Portanto, não há uma quantidade definida de exercício que seja necessária. Mas é óbvio que eles gostariam que você se movesse um pouco mais - tanto que eles lhe dão os recursos gratuitos para que isso aconteça. No entanto, não há nenhum sargento de treino que vai bater no seu ombro e exigir saber quantas horas de exercício você fez esta semana.</w:t>
      </w:r>
    </w:p>
    <w:p>
      <w:r>
        <w:rPr>
          <w:b/>
          <w:color w:val="FF0000"/>
        </w:rPr>
        <w:t xml:space="preserve">id 145</w:t>
      </w:r>
    </w:p>
    <w:p>
      <w:r>
        <w:rPr>
          <w:b w:val="0"/>
        </w:rPr>
        <w:t xml:space="preserve">Uma situação meteorológica única encobriu a maior parte do estado com ar sombrio, cheio de fumaça e cinza. Ao contrário de uma inversão típica do inverno, onde o ar ruim tende a permanecer sobre os vales de Utah, a situação atual é muito mais densa. CIDADE DO LAGO DE VENDA - Uma situação meteorológica única encobriu a maior parte do estado com ar sombrio, cheio de fumaça e cinzento. E enquanto a maior parte não vem dos incêndios florestais de Utah, a alta pressão que espreita acima do Estado da Colméia está sugando a fumaça de um punhado de incêndios queimando fora de controle na vizinha Idaho. Ao contrário de uma inversão típica de inverno, onde o ar ruim tende a permanecer sobre os vales de Utah, a situação atual é muito mais espessa. "Você não pode ir para Park City e fugir dele", disse o meteorologista da KSL Kevin Eubank. Eubank disse que o ar fumegante permanecerá no resto da semana, já que nenhum evento meteorológico de grande porte está programado para se espalhar para limpar. Um fluxo do norte permanecerá até pelo menos sexta-feira e possivelmente até sábado, disse ele, com ventos de oeste previstos para chegar no domingo. "Será preciso algo forte para limpar tudo", disse Eubank. Um punhado de fogos causados pelo homem e pela luz estão queimando no centro e oeste de Idaho, alguns dos quais se espalharam por centenas de milhares de acres e não se espera que sejam contidos até meados ou fins de outubro, de acordo com o Programa de Mapeamento Ativo de Incêndios do Serviço Florestal dos EUA. Níveis insalubres de qualidade do ar têm sido relatados para áreas próximas ao Salmon, Idaho, enquanto o ar em grande parte do resto do Estado de Gem continua moderado. Além da má visibilidade e da estética horrível, o ar denso e sujo em Utah levou o Departamento de Qualidade Ambiental de Utah a emitir avisos de poluição na terça-feira. O aumento dos níveis de partículas significa que aqueles com doenças respiratórias ou cardíacas, crianças e idosos, devem limitar sua exposição. "Você inspira isto, e isto o faz apertar", disse o médico do pronto-socorro do Hospital Universitário Dr. Troy Madsen. "A outra coisa que vejo é que as pessoas ficam muito congestionadas, os olhos ficam lacrimejantes e isso torna muito mais difícil o exercício". Madsen disse que mais pacientes estão visitando o pronto-socorro, pois a má qualidade do ar afeta os sintomas da asma e do enfisema. A qualidade do ar está em níveis de alerta "vermelho" em grande parte do norte de Utah -- em Salt Lake, Davis, Utah, Tooele, Weber, Cache e Box Elder counties. Um nível de ação "amarelo" foi afixado para o condado de Uintah, e o condado de Washington permanece "verde". Em áreas vermelhas, o Departamento de Qualidade Ambiental recomenda evitar esforço pesado ou prolongado ao ar livre para pessoas sensíveis e esforço reduzido para todos os outros. Pede-se aos indivíduos que dirijam o mínimo possível durante os dias "vermelho" e "amarelo" porque os carros contribuem significativamente para a poluição da área, de acordo com a porta-voz do departamento, Donna Spangler. Com a poluição persistente, as condições do ar permanecerão insalubres até que o vento ou as chuvas a limpem, disse ela. "Não estamos recebendo nenhum padrão meteorológico para limpá-la, e por isso só a piora", disse Spangler. Wendy Leonard trabalha como repórter para o Deseret News, e enquanto suas tarefas diárias são ditadas por notícias de última hora, ela atualmente se concentra em escrever sobre questões envolvendo cuidados com a saúde, medicina e transporte. Ela começou mais ...</w:t>
      </w:r>
    </w:p>
    <w:p>
      <w:r>
        <w:rPr>
          <w:b/>
          <w:color w:val="FF0000"/>
        </w:rPr>
        <w:t xml:space="preserve">id 146</w:t>
      </w:r>
    </w:p>
    <w:p>
      <w:r>
        <w:rPr>
          <w:b w:val="0"/>
        </w:rPr>
        <w:t xml:space="preserve">A família Smallfield William nasceu em 8 de junho de 1895, na casa do diretor do St John?s College, Tamaki. Seu pai tornou-se diretor da St John?s Collegiate School em 1891, e em 1896, quando os estudantes de teologia voltaram de uma casa em Gladstone Rd, Parnell, foi nomeado diretor e tutor do departamento de teologia. Em janeiro de 1902, Percy Scott Smallfield e sua família deixaram o St John?s College Tamaki, pois o Sínodo Geral havia decidido que St John?s seria apenas um colégio teológico. P.S.Smallfield obteve a bela e antiga Mansão Willamson em Parr Rd, agora um Parque da Prefeitura de Auckland, para a St John?s Collegiate School. Lá, seus três filhos, Eric, William e Walton, foram educados. Em 1914, teve início a Primeira Guerra Mundial. William entrou para o exército quando tinha 20 anos de idade. Seu treinamento começou no Campo Militar de Trentham em março de 1916. Após a guerra, William voltou para Auckland e ficou com seus pais e duas irmãs, Winifred e Ruth, na 8 Liverpool St, Epsom. Ele tinha aprendido a arte da impressão na St John?s College e tinha feito um aprendizado em uma gráfica de Auckland antes de entrar para o exército. No início de 1920, ele deixou seu cargo como gerente do Departamento de Jobbing do Taranaki Daily News em New Plymouth e foi para Whakatane e tinha uma loja de papelaria e uma gráfica atrás dela. Era um negócio de sucesso. Na biblioteca, ele conheceu Eva Millicent Law, a assistente do funcionário da prefeitura. Eles se casaram na Igreja de São Pedro Onehunga, pelo Rev. Canon P.S.Smallfield, em 26 de dezembro de 1921. William serviu como membro do Conselho do Município de Whakatane. Ele estudou para um diploma de Direito. Ele foi nomeado Juiz de Paz em 29 de março de 1923. Foi-me dito que ele era então o Juiz de Paz mais jovem da Nova Zelândia. Em 1922 ele comprou um terreno de meio hectare em James St, onde mandou construir uma bela casa. Meu irmão Percy e eu nos lembramos muito bem dela. A partir de 3 de julho de 1929, ele serviu como Leitor Leigo na Igreja Anglicana. Ele percebeu que foi chamado para o Ministério da Igreja. William e Millicent venderam sua casa e seu negócio e mudaram-se para uma casa alugada na Quinta Avenida, Tauranga. No dia 20 de setembro de 1931, William foi nomeado diácono na Igreja da Santíssima Trindade, Tauranga, pelo Bispo de Waiapu, o Reverendo W.H. Williams. Em 1932, ele se mudou para a Diocese de Waikato. O bispo de lá era o Rev. C.A. Cherrington. Ele foi ordenado sacerdote em 1932. Seu pai veio de Epsom, Auckland, e foi um dos que colocaram suas mãos sobre sua cabeça quando ele estava sendo ordenado sacerdote na Catedral de São Pedro, Hamilton. A imposição de mãos veio do bispo Selwyn para o bispo Cowie, para meu avô Percy, para meu pai e para mim mesmo na velha Wellington de São Paulo. Ele serviu em paróquias em Tauranga, Hamilton, Wanganui, Taihape e Trentham. Foi nomeado Cónego da Catedral de São Paulo, Wellington, em 1952. Ele foi capelão das Forças de 1935-48. Foi uma coincidência que em 1947, 31 anos após estar no Campo Militar de Trentham, ele se tornou vigário de Trentham. A igreja paroquial foi chamada Igreja de São João. Ele foi educado na Escola Colegial St John?s e começou no exército no Acampamento Militar de Trentham. O Rev. Cónego W. M. Smallfield se aposentou como Vigário de Trentham em 1964, aos 69 anos de idade. Com sua esposa, ele viveu em Papatoetoe. Ele ajudou como padre assistente em St. George?s Papatoetoe. Ele morreu em 28 de novembro de 1969. Ele está enterrado com sua esposa no cemitério Purewa Anglican não muito longe de onde nasceu há mais de 74 anos.</w:t>
      </w:r>
    </w:p>
    <w:p>
      <w:r>
        <w:rPr>
          <w:b/>
          <w:color w:val="FF0000"/>
        </w:rPr>
        <w:t xml:space="preserve">id 147</w:t>
      </w:r>
    </w:p>
    <w:p>
      <w:r>
        <w:rPr>
          <w:b w:val="0"/>
        </w:rPr>
        <w:t xml:space="preserve">A história completa... Vítima de abuso judaico dá as boas-vindas à Comissão Real MARK COLVIN: as vítimas judaicas de abuso se uniram à Comissão Real sobre instituições e abuso sexual infantil. Em Victoria, a polícia disse ao inquérito estatal sobre abuso infantil que suas pesquisas revelaram 69 delitos na comunidade judaica, com 18 vítimas distintas durante os últimos 50 anos. Uma vítima é Manny Waks, que diz ter sido abusado sexualmente em sua escola judaica em Melbourne nos anos 80. Manny Waks falou com Alison Caldwell. MUITOS CAMINHOS: Fui abusado por dois perpetradores separados dentro do centro ultra-ortodoxo Yeshivah, e não só fui abusado, mas também quando, mais tarde, levantei as questões de abuso, estas foram tentadas e ignoradas e basicamente o sofrimento continuou. ALISON CALDWELL: Que tipo de reação houve na comunidade judaica à idéia da Comissão Real? MUITOS CAMINHOS: De modo geral, tem sido muito bem recebida. Publicamente, todas as organizações estão fazendo todos os sons e ruídos corretos e recebendo-a bem. Há, no entanto, uma diferença muito grande no sentido prático de ver como estas organizações irão realmente cooperar com uma Comissão Real. Até agora, o centro Yeshivah e sua liderança têm sido muito pouco cooperativos. A polícia vitoriana, nos tribunais, deixou isso muito claro e posso dizer-lhes como vítima, e minha família tem sido vitimizada, assediada e intimidada, e é claro, muitos dentro da comunidade Yeshivah que estão absolutamente chocados com a forma como a Yeshivah lida com isso, mas isso não torna tudo muito mais fácil quando meu pai policial abusa simplesmente porque ele está de pé, apoiando fortemente seu filho que foi abusado durante muitos anos e muitos dentro da comunidade estavam cientes disso e não fizeram absolutamente nada a respeito. ALISON CALDWELL: As pessoas que o estão criticando - em que base o estão criticando? Eles estão dizendo que você trouxe vergonha para a comunidade ou para a faculdade? O que eles estão dizendo? VIAGENS MUITAS: Certamente, isso faria parte disso. Muitos deles dizem: "Vamos lidar com as coisas internamente". Dentro da comunidade ultra-ortodoxa, há também elementos que acreditam no conceito de nasira (fonética), que não informa as ações dos colegas judeus às autoridades externas. Realmente, estas questões são anteriores aos tempos contemporâneos, quando o anti-semitismo era comum na Europa Oriental e havia pogroms. Infelizmente, esse tipo de atitude ainda prevalece entre os segmentos de nossa comunidade. A questão é que, no ano passado, em julho, quando tornei público meu caso, como resultado direto disso, estamos agora em uma posição em que tivemos uma audiência de compromisso para 12 vítimas com o único perpetrador, 41 acusações, e estaremos aguardando julgamento em julho próximo. E a questão do encobrimento está se tornando muito mais clara a cada dia. ALISON CALDWELL: Tem havido alegações na Igreja Católica de que pelo menos os perpetradores acabaram de ser transferidos para o exterior, transferidos para diferentes dioceses ou realmente transferidos para o exterior. Certamente você diz que isso também aconteceu na comunidade judaica. VIAGENS MUITAS: Absolutamente. Temos dois casos que conhecemos - David Kramer, por exemplo, no momento. Ele é um ex-professor do Yeshivah. Quando alegações surgiram no início dos anos 90 sobre o que ele tinha feito, a resposta inicialmente era que Yeshivah não ia fazer nada a respeito, mas no final, depois que os pais ameaçaram ir à polícia, foram tomadas medidas para demiti-lo e ele foi enviado para o exterior. Inicialmente, segundo meu entendimento, ele foi para Israel. Lá surgiram alegações de que havia alguns abusos acontecendo lá, e então ele acabou nos EUA em St Louis, onde acabou abusando de crianças lá, ou pelo menos um caso pelo qual foi acusado, e agora ele acabou de cumprir uma pena de sete anos em uma prisão americana, e a polícia de Victoria está em processo de extradição dos EUA.</w:t>
      </w:r>
    </w:p>
    <w:p>
      <w:r>
        <w:rPr>
          <w:b/>
          <w:color w:val="FF0000"/>
        </w:rPr>
        <w:t xml:space="preserve">id 148</w:t>
      </w:r>
    </w:p>
    <w:p>
      <w:r>
        <w:rPr>
          <w:b w:val="0"/>
        </w:rPr>
        <w:t xml:space="preserve">A Vaga Casual: Estamos todos com inveja um do outro por Lollipop Goldstein Estou lendo o novo livro de JK Rowling, The Casual Vacancy .  Provavelmente escreverei uma resenha mais longa mais tarde, mas a minha breve análise é que se você gosta de pessoas, você vai gostar deste livro.  Sei que é uma coisa estranha de se dizer, mas acho que há pessoas que gostam de pessoas - em geral.  E há pessoas que só gostam de certas pessoas - mais específicas.  E se você se enquadra na categoria anterior, você vai gostar deste livro porque, no fundo, é sobre o que motiva as pessoas.  E se você se enquadrar na última categoria ou se estiver esperando campos de Quidditch em Pagford, provavelmente não vai gostar muito deste livro porque algumas das pessoas são bastante difíceis de gostar.  E ainda assim você as ama.  Quer dizer, você os ama se você se enquadra nessa primeira categoria de gostar das pessoas em geral.  Se você se enquadra na última categoria, provavelmente não gostará de um monte desses personagens e não irá gostar do livro.  E essa é a minha breve visão do novo livro de Rowling, caso você quisesse saber se deveria ou não lê-lo.  Acho que meu ponto é decidir se você gosta ou não das pessoas. Parte da leitura da Vaga Casual é pura alegria: Eu amo a cidade tanto quanto amo Hogwarts, ou seja, todos os personagens se sentem como pessoas que eu poderia um dia conhecer se pudesse encontrar a cidade fictícia de Pagford, e mesmo os mais odiosos -- os Draco Malfoys da pequena cidade -- ainda seriam emocionantes para tomar uma xícara de café com eles e escolher seu cérebro.  Lê-lo é relaxante; ou, como Edgar Rice Burroughs explicou uma vez, como se sabe se eles estão segurando um bom livro: Minhas histórias não lhe farão mal. Se eles ajudaram a inculcar em você o amor pelos livros, eles lhe fizeram muito bem. Nenhuma ficção vale a pena ser lida, exceto pelo entretenimento. Se ela diverte e é limpa, é boa literatura, ou de seu tipo. Se forma o hábito de ler, em pessoas que poderiam não ler de outra forma, é a melhor literatura. A Vaga Casual passa no teste; é a melhor literatura. Parte da leitura da Vaga Casual é um sentimento de ciúme: quero escrever assim.  Não quero a fama de Rowling, nem os números da venda de livros ou as leituras da venda.  Eu só quero a habilidade.  Se eu pudesse escrever assim, eu nem sei se publicaria.  Eu me divertiria o dia inteiro, criando estes mundos minúsculos e manipulando os personagens neles para meu próprio prazer.  O que talvez seja uma coisa boa que eu não tenha essa habilidade porque não seria capaz de viver com ela.  Acho que ter esse tipo de habilidade de escrita me consumiria literalmente.  Meu G-d -- apenas escrever sobre isso está me fazendo mexer. Então li o livro alternando entre estar enrolado no canto do sofá, praticamente ronronando porque o livro é tão bom, e depois pegando meu diário e anotando notas sobre apenas. como. inveja. Eu. sou. Recentemente eu estava conversando com uma amiga sobre algo que estou fazendo esta semana, e ela se virou para mim, de boca aberta, e disse: "Estou com tanta inveja de sua vida".  O que é uma coisa engraçada de se ouvir, porque você não pode realmente entregar sua vida a alguém. (Ocorreu-me agora como minha dissecação de meu ciúme pode ter deixado JK Rowling desconfortável se ela estiver lendo este post, então peço desculpas.  Mas tenho que ser honesto.  Eu estou apenas com ciúmes!)  Meu instinto, quando alguém manifesta interesse em algo que eu possuo, é dar a eles.  Como a camisola que estou vestindo?  Por que você não a empresta?  Como o cheiro desses biscoitos?  Por que você não come um?  Como minha vida... er... bem... Eu não posso realmente entregar isso para você. Então eu estava ali sentado, preso entre meu próprio ciúme de um lado de mim na forma do livro que estava dentro da bolsa contra meu quadril e o ciúme de meu amigo, que estava irradiando para mim a alguns centímetros de distância do meu outro quadril.  E ocorreu-me que às vezes, quando estou lendo o Facebook, estou quase perambulando pelas atualizações de status da mesma forma que ando pela Whole Foods, julgando toda a fruta como se o visual me fizesse querer ou não comê-la.  Consumi-la.  Percorro a página</w:t>
      </w:r>
    </w:p>
    <w:p>
      <w:r>
        <w:rPr>
          <w:b/>
          <w:color w:val="FF0000"/>
        </w:rPr>
        <w:t xml:space="preserve">id 149</w:t>
      </w:r>
    </w:p>
    <w:p>
      <w:r>
        <w:rPr>
          <w:b w:val="0"/>
        </w:rPr>
        <w:t xml:space="preserve">Pós navegação Dois Pães de Laranja de Mary Berry Mais uma vez, me encontro com uma abundância de frutas (laranjas, neste caso) e um curto período antes de serem declarados impróprios para consumo humano. Então, voltando à minha fiel Bíblia de Mary Berry, descobri 2 pães de laranja (entre muitas outras receitas de laranja) que me ajudariam a usar duas das minhas dezenas de laranjas. Sinto que em breve haverá um lote de marmelada feita (para a qual já tenho uma ótima receita!) para consumir as frutas restantes. Os dois bolos que me chamaram a atenção foram o Carrot e o Orange Loaf e o Orange Wholemeal Victoria Loaf. Embora eu adorasse os dois e especialmente o uso da cenoura e da laranja juntos, no final eu tinha um favorito, que era o Orange Wholemeal Victoria Loaf. Como a Cenoura e o Pão de Laranja tem 200g de farinha integral, e o Pão Victoria tem um pouco de 50g, não é nenhuma surpresa que a Cenoura e o Pão de Laranja fosse um bolo muito mais denso, enquanto o Pão Victoria tinha todo o sabor de um bolo leve e fofo. Experimente um, ou os dois como quiser; eles eram ótimos servidos juntos como um belo contraste um com o outro. De qualquer forma, ambos são fáceis, boas maneiras de usar a fruta e fazer bolos muito saborosos. Ingredientes de Pão de Cenoura e Laranja: 1 laranja inteira 150g de manteiga amolecida 150g de açúcar moscovado claro (ou marrom) 175g de cenouras, descascadas e raladas finamente 2 ovos grandes 200g de farinha integral auto-preparada 1 colher de sopa de fermento em pó 1/2 colher de sopa de mistura de especiarias moídas Aproximadamente 1 colher de leite 2 colheres de mel, para glacear Após pré-aquecer seu forno a 180c (ou 160c forçado por ventilador), unte uma forma de pão grande (900g) e forre a base. Raspe finamente a casca de sua laranja em um grande recipiente de mistura e reserve a laranja para usar mais tarde. Na mesma tigela, coloque a manteiga, açúcar, cenoura, ovos, farinha, fermento em pó e especiarias e bata até que esteja bem misturada. Adicione uma colher de sopa de leite para dar uma consistência de gota se estiver um pouco espessa. Despeje na lata preparada e asse por 50 minutos a uma hora, até ficar firme ao toque. Enquanto o bolo assa, corte toda a medula da laranja e corte-a pela metade antes de fatiar finamente em meia lua para enfeitar a parte superior do bolo. Após 50-60 minutos, pincele a cobertura do bolo com mel, coloque as fatias de laranja sobre a cobertura e regue um pouco mais de mel sobre ela. Coloque-o de volta no forno para terminar por cerca de 10 minutos, ou até que um provador saia limpo. Deixe esfriar na lata por alguns minutos antes de virar para fora em um refrescador. ????????????????????????????????????????????? Bolo de Ingredientes do Pão Victoria Integral de Laranja: 100g de manteiga amolecida 100g de açúcar moscovado claro (ou marrom) 2 ovos grandes 50g de farinha integral 50g de farinha integral 50g de farinha integral 1 laranja integral Cobertura: 25g de manteiga amolecida 75g de açúcar de confeiteiro peneirado 1 colher de sopa de marmelada cortada fina OU açúcar de confeiteiro ao pó Primeiro pré-aqueça seu forno (ou deixe-o correndo do último bolo como eu fiz!) a 180c (ou 160c forçado por ventilador), depois unte e forre a mesma lata de pão grande como antes. Rale a casca de laranja em uma grande tigela, adicione todos os outros ingredientes do bolo e bata bem por 2 minutos até ficar macio. Transforme na lata preparada e nivele a superfície. Asse no forno pré-aquecido por 40 minutos ou até que esteja bem levedado e dourado. Também deve estar encolhendo um pouco dos lados. Retire da forma e coloque suavemente sobre uma grade de arame para esfriar (fique atento, este é um bolo delicado quando assado, com uma superfície facilmente danificada). Se você desejar fazer a cobertura, simplesmente bata todos os ingredientes juntos em uma tigela até ficar liso e depois coloque uma colher em cima do bolo frio, alisando junto com uma faca de paleta. Caso contrário, basta dar um pó generoso com açúcar de confeiteiro depois de resfriado. É um bolo deliciosamente macio e fofo e não precisa mesmo do glacê. Aproveite os frutos de seu trabalho (mínimo) e compartilhe com bons amigos; sempre tem o dobro do sabor!</w:t>
      </w:r>
    </w:p>
    <w:p>
      <w:r>
        <w:rPr>
          <w:b/>
          <w:color w:val="FF0000"/>
        </w:rPr>
        <w:t xml:space="preserve">id 150</w:t>
      </w:r>
    </w:p>
    <w:p>
      <w:r>
        <w:rPr>
          <w:b w:val="0"/>
        </w:rPr>
        <w:t xml:space="preserve">João 20 - Matthew Henry Comentário conciso sobre a Bíblia inteira O sepulcro encontrado vazio. (1-10) Cristo aparece a Maria. (11-18) Ele aparece aos discípulos. (19-25) A incredulidade de Tomé. (26-29) Conclusão. (30,31) Versículos 1-10 Se Cristo tivesse dado sua vida em resgate, e não a tivesse tomado de novo, não teria aparecido que sua doação tivesse sido aceita como satisfação. Foi uma grande provação para Maria, que o corpo tinha desaparecido. Crentes fracos muitas vezes fazem disso uma questão de reclamação, que é realmente apenas motivo de esperança, e uma questão de alegria. É bom quando aqueles mais honrados que outros com privilégios de discípulos, são mais ativos que outros no dever de discípulos; mais dispostos a tomar dores, e correr riscos, em um bom trabalho. Devemos fazer o nosso melhor, e não invejar aqueles que podem fazer melhor, nem desprezar aqueles que fazem tão bem quanto podem, embora fiquem para trás. O discípulo que Jesus amou de uma maneira especial e que, portanto, de uma maneira especial amou Jesus, era o mais importante. O amor de Cristo nos fará abundar em todos os deveres mais do que em qualquer outra coisa. Aquele que ficou para trás foi Pedro, que havia negado Cristo. Um sentimento de culpa nos impede de estar a serviço de Deus. Os discípulos ainda não conheciam a Escritura; eles Cristo deve ressuscitar dos mortos. Versículos 11-18 É provável que busquemos e encontremos, quando buscamos com carinho, e buscamos em lágrimas. Mas muitos crentes reclamam das nuvens e da escuridão sob as quais se encontram, que são métodos de graça para humilhar suas almas, mortificar seus pecados, e para acariciar Cristo para eles. Um olhar de anjos e seus sorrisos não será suficiente, sem um olhar de Jesus, e os sorrisos de Deus nele. Ninguém sabe, mas aqueles que o provaram, as tristezas de uma alma deserta, que teve provas confortáveis do amor de Deus em Cristo, e as esperanças do céu, mas agora as perdeu, e caminha na escuridão; um espírito tão ferido que pode suportar? Cristo, ao manifestar-se àqueles que o buscam, muitas vezes supera suas expectativas. Veja como o coração de Maria foi sincero em encontrar Jesus. A maneira de Cristo se fazer conhecer ao seu povo é por sua palavra; sua palavra se aplicava a suas almas, falando-lhes em particular. Pode ser lida, é meu Mestre? Veja com que prazer aqueles que amam Jesus falam de sua autoridade sobre eles. Ele a proíbe de esperar que sua presença corporal olhe mais além, do que o estado atual das coisas. Observe a relação com Deus, a partir da união com Cristo. Nós, participando de uma natureza divina, o Pai de Cristo é nosso Pai; e ele, participando da natureza humana, nosso Deus é seu Deus. A ascensão de Cristo ao céu, ali para implorar por nós, é também um conforto indescritível. Que eles não pensem que esta terra é para ser seu lar e descanso; seus olhos e objetivos, e desejos sinceros, devem estar sobre outro mundo, e isto sempre sobre seus corações, eu ascendo, portanto devo buscar as coisas que estão acima. E que aqueles que conhecem a palavra de Cristo, se esforcem para que outros obtenham o bem de seu conhecimento. Versículos 19-25 Este foi o primeiro dia da semana, e este dia é depois mencionado com freqüência pelos escritores sagrados; pois foi evidentemente colocado à parte como o sábado cristão, em lembrança da ressurreição de Cristo. Os discípulos tinham fechado as portas por medo dos judeus; e quando eles não tinham tal expectativa, o próprio Jesus veio e ficou no meio deles, tendo milagrosamente, embora silenciosamente, aberto as portas. É um conforto para os discípulos de Cristo, quando suas assembléias só podem ser realizadas em particular, que nenhuma porta possa fechar a presença de Cristo. Quando Ele manifesta seu amor aos crentes pelo conforto de seu Espírito, ele lhes assegura que, porque Ele vive, eles viverão também. Uma visão de Cristo alegrará o coração de um discípulo a qualquer momento; e quanto mais vemos de Jesus, mais nos alegraremos. Ele disse: Recebei o Espírito Santo, mostrando assim que sua vida espiritual, assim como toda sua capacidade para seu trabalho, derivariam dele, e dependeriam dele. Toda palavra de Cristo que é recebida no coração pela fé, vem acompanhada desta respiração Divina; e sem</w:t>
      </w:r>
    </w:p>
    <w:p>
      <w:r>
        <w:rPr>
          <w:b/>
          <w:color w:val="FF0000"/>
        </w:rPr>
        <w:t xml:space="preserve">id 151</w:t>
      </w:r>
    </w:p>
    <w:p>
      <w:r>
        <w:rPr>
          <w:b w:val="0"/>
        </w:rPr>
        <w:t xml:space="preserve">Sábado, 20 de outubro de 2012 Teaser Pensei em provocar a todos vocês com um pouco dos bastidores filmados na minha última filmagem! Passei hoje correndo por um velho parque de caravanas, visitando mcdonalds em busca de cones de sorvete e rindo com a incrível rachel claire e alexis enquanto filmamos, possivelmente, o modelo mais quente de todos os tempos. Vou literalmente pular da minha pele até poder mostrar as imagens finais. Mal posso esperar para ouvir o que vocês pensam sobre o estilo!</w:t>
      </w:r>
    </w:p>
    <w:p>
      <w:r>
        <w:rPr>
          <w:b/>
          <w:color w:val="FF0000"/>
        </w:rPr>
        <w:t xml:space="preserve">id 152</w:t>
      </w:r>
    </w:p>
    <w:p>
      <w:r>
        <w:rPr>
          <w:b w:val="0"/>
        </w:rPr>
        <w:t xml:space="preserve">Pergunta indecisa É possível curar ou pelo menos melhorar os distúrbios de personalidade? Estou sendo diagnosticado no momento, ainda não tenho um diagnóstico formal. Mas aparentemente é provável que eu tenha Evitado o Transtorno de Personalidade com traços de Transtorno de Personalidade Borderline. É muito longo, tenho 21 anos agora e cresci pensando que tinha apenas algum tipo de depressão, aliada a uma ansiedade severa e mudanças de humor. Se eu tiver os distúrbios acima mencionados, eles poderiam ser curados ou tratados? :/ Com tudo isso me ameaçando, eu não sinto que alguma vez serei 'normal' - seja lá o que isso for. Eu não sei muito sobre nenhuma das duas condições além do que Wiki'd, então qualquer informação seria muito bem-vinda. Li em algum lugar online que pessoas com distúrbios de personalidade simplesmente machucam as pessoas e nunca ficarão melhores, mas eu não sou como *isso*. Eu não machuco pessoas nem nada :/ Respostas (4) Answerer 1 Oi! Eu tenho transtorno de personalidade limítrofe. Ele pode ser curado após um ano de CBT ou DBT intenso. Aqui está um site onde você pode conversar com pessoas com esses dois transtornos. Eles não julgam, e são muito simpáticos, e você pode fazer amigos e conhecer pessoas como você, e eu!!! Nos vemos lá! sua personalidade é você. Tudo o que um distúrbio de personalidade significa, é que há aspectos de você que o estão impedindo de atingir seus objetivos e sonhos. Já ouviu dizer que alguém é seu próprio pior inimigo? Cabe a você decidir o que é normal, e uma vez que você tenha feito isso, você pode descobrir como ser. A CBT e especialmente a DBT podem ajudar as pessoas a lidar com pensamentos automáticos de inutilidade e desamparo. Aconselhamento ou psicoterapia podem ajudar você a lidar com eventos traumáticos do passado. Você pode aprender maneiras de ser mais assertivo, mais tolerante ou administrar sua raiva. Os antidepressivos podem ajudar algumas pessoas a lidar com o baixo humor, outras acham úteis cursos de antipsicóticos ou estabilizadores do humor. Algumas pessoas rejeitam completamente a medicação - tudo isso é bom. Você pode achar que vale a pena aprender mecanismos alternativos para lidar com drogas / álcool / corte / sexo com estranhos totais para se sentir melhor. Os problemas de cada um são diferentes e todos precisam de diferentes tipos de ajuda para lidar com eles. Mas não há nenhuma pílula ou terapia que possa resolver todos os seus problemas e ninguém pode colocar um limite de tempo no tempo que isso levará. Sempre haverá aspectos de si mesmo que você não gosta - assim como o resto da população. O truque é minimizar o impacto do lado "ruim", e maximizar suas habilidades e habilidades. Uma boa ajuda para a saúde mental deve ajudá-lo a fazer isso. As pessoas estão certas ao dizer que não há cura para um distúrbio de personalidade. Isso é verdade, porque não seria ético, produtivo, desejável ou benéfico forçar alguém a ter uma personalidade diferente - mesmo que isso fosse possível. O que você pode fazer é acumular suas forças, aprender a lidar com suas fraquezas e assumir o controle de seu próprio bem-estar. Estes diagnósticos de transtorno de personalidade significam apenas que os psychaitrists não sabem como ajudá-lo. Tudo bem, eu tenho bipolar, e eles também não me ajudaram com seus medicamentos de lixo. Se o lítio não funciona, acho que uma pessoa com bipolar está ferrada. ajude-se a si mesma. Não conte com profissionais da saúde mental. Procure aconselhamento de colegas. Tenho uma boa terapeuta, e ela é muito prestativa em questões de relacionamento, e outras coisas específicas, mas para os problemas globais, não há ajuda nenhuma. Mas ela nunca diz o que é errado, e isso é muito valioso! *** A DBT tratará bem os comportamentos parasuicidas, mas não é muito eficaz para tratar a fronteira como um todo. A CBT também não trata bem os distúrbios de personalidade. É por isso que eu digo que você tem que procurar ajuda em si mesmo e em grupos de apoio de colegas - os profissionais de saúde mental geralmente não sabem como ajudá-lo. Muitos são hostis às pessoas com transtornos de personalidade, e não os levarão para a terapia, especialmente no limite. Aprendi isso nos blogs POR PSYCHIATRISTS, por isso as pessoas me dão o seu apoio. Há uma herarquia no DSM - quando a causa de um problema mental é conhecida, ela é transferida para a neurologia. Depois há os distúrbios dos Eixos I e II, que</w:t>
      </w:r>
    </w:p>
    <w:p>
      <w:r>
        <w:rPr>
          <w:b/>
          <w:color w:val="FF0000"/>
        </w:rPr>
        <w:t xml:space="preserve">id 153</w:t>
      </w:r>
    </w:p>
    <w:p>
      <w:r>
        <w:rPr>
          <w:b w:val="0"/>
        </w:rPr>
        <w:t xml:space="preserve">Barra de menu comum Breadcrumb Acesso à informação e privacidade Como fazer um pedido sob a Lei de Privacidade Um pedido de informações pessoais mantidas pela Citizenship and Immigration Canada ( CIC ) deve ser feito ao CIC sob a Lei de Privacidade . O solicitante deve ser um cidadão canadense, residente permanente ou atualmente no Canadá . Pedidos formais de acordo com a Lei de Privacidade devem ser feitos: Ser feito por escrito; ser assinado e datado pelo requerente; incluir o nome, endereço canadense e, se possível, um número de telefone e/ou endereço de e-mail onde o requerente possa ser contatado entre 9h e 17h nos dias úteis.</w:t>
      </w:r>
    </w:p>
    <w:p>
      <w:r>
        <w:rPr>
          <w:b/>
          <w:color w:val="FF0000"/>
        </w:rPr>
        <w:t xml:space="preserve">id 154</w:t>
      </w:r>
    </w:p>
    <w:p>
      <w:r>
        <w:rPr>
          <w:b w:val="0"/>
        </w:rPr>
        <w:t xml:space="preserve">Quando este velho mundo começa a me deixar em baixo, e as pessoas são demais para eu enfrentar. Subirei até o topo das escadas e todos os meus cuidados vão direto para o espaço. No telhado, é o mais pacífico possível e lá o mundo lá embaixo não me incomoda, não, não. Assim, quando chego em casa me sentindo cansado e batido, vou subir onde o ar é fresco e doce. Afastar-me-ei da multidão de gente que se afasta e de todo o barulho das corridas de ratos na rua. No telhado, esse é o único lugar que conheço, olhe para a cidade, baby. Onde você só tem que desejar, vamos subir no telhado. E à noite, as estrelas fazem um espetáculo de graça. E, querida, você pode compartilhar tudo isso comigo, foi o que eu disse, continue dizendo que a direita bateu no meio da cidade, eu encontrei um paraíso à prova de problemas. E se este velho mundo começa a te fazer descer, há espaço suficiente para dois no telhado, no telhado, no telhado. Tudo está bem, tudo está bem. Você tem as estrelas acima e as luzes da cidade abaixo, vamos para cima no telhado.</w:t>
      </w:r>
    </w:p>
    <w:p>
      <w:r>
        <w:rPr>
          <w:b/>
          <w:color w:val="FF0000"/>
        </w:rPr>
        <w:t xml:space="preserve">id 155</w:t>
      </w:r>
    </w:p>
    <w:p>
      <w:r>
        <w:rPr>
          <w:b w:val="0"/>
        </w:rPr>
        <w:t xml:space="preserve">A Cúpula Mundial de Energia do Futuro terminou recentemente em Abu Dhabi e para mim um dos destaques foi o Turanor , um impressionante iate movido a energia solar projetado e construído pela Planet Solar. É o maior barco de seu tipo a velejar e o primeiro ... A Cúpula Mundial de Energia do Futuro terminou recentemente em Abu Dhabi e para mim um dos destaques foi o Turanor , um impressionante iate movido a energia solar projetado e construído pelo Planet Solar. É o maior barco de seu tipo a velejar e o primeiro a circum-navegar o globo movido inteiramente pelo sol. Ele navega constantemente a uma velocidade média de cinco nós, mas é capaz de alcançar mais do dobro do que em dias claros, calmos e ensolarados. O projeto foi concebido por Raphal Domjan da Suíça como um método para demonstrar as possibilidades que a tecnologia solar atual oferece para um transporte limpo. O iate transporta uma enorme prateleira de baterias de íons de lítio capazes de armazenar até três dias de navegação, com facilidade suficiente para permitir que o trânsito continue durante toda a noite, ou durante céus nublados. Nunca em milhares de milhas o barco teve que ligar o diesel de volta, na verdade o diesel só está a bordo para satisfazer as companhias de seguro. Embora o Turanor tenha navegado ao redor do mundo, ele tem gerado muita atenção da mídia e interesse público, o que tem ajudado a aumentar o reconhecimento da indústria solar e do potencial que existe lá dentro. Ao preço de US$ 20 milhões, o barco não estará disponível para todos, mas os investidores já estão experimentando o ROI a partir dos conceitos que ele provou e das outras idéias que ele testou. Uma tecnologia útil que poderia ser colocada no mercado em geral é o software criado pela Planet Solar que usa dados meteorológicos para conduzir o barco para as áreas mais ensolaradas, uma ferramenta muito útil para o transporte solar no futuro. A gigantesca viagem também demonstrou que nem os painéis solares nem as baterias sofreram desgaste significativo do sal ou da água, outra descoberta importante para futuros barcos movidos a energia solar. O transporte solar ainda enfrenta muitos obstáculos antes de poder ser produzido em massa para venda ao público em geral a preços razoáveis, é mais provável que os primeiros iates movidos a energia solar estejam disponíveis para cruzadores de luxo. Ainda assim, é óbvio que os conceitos básicos de transporte limpo são sustentáveis, agora só precisamos ser pacientes e esperar.</w:t>
      </w:r>
    </w:p>
    <w:p>
      <w:r>
        <w:rPr>
          <w:b/>
          <w:color w:val="FF0000"/>
        </w:rPr>
        <w:t xml:space="preserve">id 156</w:t>
      </w:r>
    </w:p>
    <w:p>
      <w:r>
        <w:rPr>
          <w:b w:val="0"/>
        </w:rPr>
        <w:t xml:space="preserve">Atenção: estamos online há oito anos, e queremos que os Arquivos CSI continuem como um site gratuito. Mas se você bloquear nossos anúncios, estaremos em risco. Por favor, considere o desbloqueio de anúncios para este site - cada anúncio que você vê conta e nos ajuda a pagar pela largura de banda que você está usando. Obrigado por sua compreensão. Revise: CSI: New York -- 'The Lady In The Lake' Uma jovem com um vestido de baile é encontrada morta em Turtle Pond, e os CSIs devem determinar porque seu conto de fadas teve um final tão trágico. Sinopse : Flack prende Phil Rennick por assassinato, e o homem diz que ele jogou a arma no lago Turtle Pond, perto do Castelo Belvedere, no Central Park. Adam tenta encontrar a arma mergulhando na água, mas não tem nenhuma sorte. Mac não está disposto a deixar Rennick escapar do assassinato, então ele tem o lago drenado. Eles encontram a arma, mas também descobrem outro corpo. Uma jovem mulher de bailado está amarrada a um barco afundado, e ela está debaixo d'água há vários dias. A vítima é Ashley Braden. Ela foi atingida na cabeça com uma pedra, e foi empurrada para a água minutos depois de ser morta. Ela está usando um sutiã barato e um vestido de grife, mas a etiqueta ainda está no vestido, indicando que ela planejava levá-lo de volta depois de usá-lo. Há contusões ao redor do pulso por ter sido agarrada, e Jo encontra uma pequena mancha de sangue preservada sob seu braço. Uma pancada no CODIS leva a Joseph Skiver. Ele tem um longo cadastro, mas nega ter matado Ashley. Ele a viu pela última vez no sábado à noite, e ela disse que não podia mais vê-lo porque não queria dar a idéia errada ao seu rico namorado. Ela tinha um passado, mas estava deixando sua antiga vida para trás. Skiver disse que ele estava feliz por ela, e o sangue deve ter chegado até ela quando ele estava abraçando o seu adeus. Vestígios de plantas no sapato da vítima levam ao local do crime primário ao lado do castelo. Havia uma festa no castelo naquela noite, com 300 pessoas muito ricas, mas nenhuma delas relatou o desaparecimento de Ashley. Danny remonta um cheque de 50.000 dólares que foi rasgado em pedaços. O nome termina com 'ello', e Ashley foi o convidado de Matthew DiBello para a festa. Eles falam com o homem, que diz que Ashley lhe enviou uma mensagem no domingo de manhã dizendo que ela estava indo para Kansas City por alguns dias. Ele não tinha idéia de que a mulher tinha sido morta, e ele nega ter lhe dado o cheque. Ele sabia sobre o passado dela, mas não se importou. Uma série de mergulhos no solo ao lado do lago são de água que escorre de um guarda-chuva. Alguém estava ali, de frente para a lagoa, durante um curto aguaceiro depois da meia-noite. Essa pessoa ou matou Ashley ou viu quem o fez, e uma mancha de sangue que estava protegida pelo guarda-chuva leva de volta a Mateus. Ele agarrou o braço de Ashley durante uma discussão, e o fecho da pulseira dela cortou a palma da mão dele. A fim de determinar se ele era o assassino ou a testemunha, eles localizaram o telefone de Ashley. Ele foi jogado fora depois de enviar a mensagem a Mateus no domingo de manhã. A mãe de Matthew, Krista, matou Ashley, e seu filho é uma testemunha ocular. A mulher nega que Matthew viu alguma coisa e insiste que ele não lhes diria mesmo que tivesse visto alguma coisa. Jo fala com Matthew, reconhecendo os obstáculos que Ashley teve que superar em sua vida. Ela foi capaz de realizar tanto antes de sua vida ser tragicamente encurtada, e Jo convence Matthew a fazer a coisa certa para o bem de Ashley. Ele pede para falar com sua mãe, e a confronta sobre o ódio a Ashley. A jovem mulher estava apenas tentando impressionar Krista se vestindo, mas não era suficiente. Krista tentou suborná-la para terminar com Matthew, mas Ashley rasgou o cheque e se virou para ir embora. Krista bateu com ela na cabeça e a colocou no barco. Matthew não sabia o que estava vendo até que lhe disseram que Ashley estava morta. Análise : Depois de visitar o Estádio Yankee na parcela anterior, "The Lady in the Lake" oferece aos fãs um vislumbre de outro local autêntico da cidade de Nova York: Castelo do Belvedere . É sempre ótimo ver os CSIs trabalhando em casos contra um cenário real de Big Apple, então é um deleite ver o Central Park e o castelo esta semana. Na maioria das vezes, os lotes de estúdio em Los Angeles fazem um ótimo trabalho de apoio à cidade, mas nada se compara à coisa real. O elenco e o</w:t>
      </w:r>
    </w:p>
    <w:p>
      <w:r>
        <w:rPr>
          <w:b/>
          <w:color w:val="FF0000"/>
        </w:rPr>
        <w:t xml:space="preserve">id 157</w:t>
      </w:r>
    </w:p>
    <w:p>
      <w:r>
        <w:rPr>
          <w:b w:val="0"/>
        </w:rPr>
        <w:t xml:space="preserve">DataObjects as Páginas - Parte 1: Mantendo simples Neste tutorial de duas partes, vou mostrar como exibir DataObjects como se fossem páginas. Isto é muitas vezes muito útil para os momentos em que você tem muitos itens que não garantem objetos completos da árvore do site, mas que precisam ser exibidos por conta própria no site. Nesta primeira parte exibindo os Membros da Equipe, vamos mantê-lo simples, usando um Gerenciador de Objetos de Dados para gerenciar nossos Membros da Equipe e referindo-se a sua identificação na URL. Mais tarde, na parte 2, veremos como usar o ModelAdmin para gerenciar um catálogo de produtos amigável ao Mecanismo de Busca. Nota. Estaremos usando o módulo DataObjectManager neste tutorial, que você deverá instalar se ainda não o tiver. Você também pode usar um ComplextTableField no lugar do DataObjectManger, se preferir não usar nenhum módulo externo. Preperation Nós estaremos criando 4 arquivos neste tutorial, StaffMember.php , StaffPage.php , StaffPage.ss e StaffPage_show.ss. Vamos criar estes arquivos e seu código inicial (você também pode obtê-los a partir da pasta STARTING_FILES na pasta SourceFiles Zip anexada a esta página. O DataObject do membro da equipe Agora que temos nosso DataObject básico do membro da equipe, vamos adicionar um pouco de carne a ele. Alguns campos db e relações, os campos summary_fields estáticos, campos CMS para o popup e uma função para gerar nossa miniatura no DataObjectManger (veja este post para mais informações sobre a geração de miniaturas DOM/CTF). É tudo muito padrão aqui, as únicas coisas a se notar é que estamos adicionando uma relação has_one ao tipo de página StaffPage e que definimos $summary_fields e usamos o nome da função getCMSFields() ( não getCMSFields_forPopup() ). Isto é para que quando definirmos nosso DOM no próximo passo, não precisemos fornecê-los como argumentos, pois o DOM sabe que deve procurar por eles automaticamente. O tipo de página StaffPage Agora que temos nosso DataObject, precisamos de uma página que nos permita criá-los. Estaremos fazendo isso através do StaffPage que terá uma relação has_many com o StaffMember . Lembre-se que o StaffMember tem uma relação has_one com o StaffPage , o que significa que cada StaffMember só pode ser associado a uma única StaffPage enquanto cada StaffPage pode ter muitos StaffMember's associados a ela. Se isto for confuso, não se preocupe, você pode deixar as relações de compreensão para outro dia :) Mais uma vez, este material é bastante padrão. Observe que nossa definição de DOM na linha 13-17 tem muito menos argumentos do que muitos exemplos que você verá. Isso porque, como mencionado, usamos $summary_fields e getCMSFields() em nosso DataObject de membros da equipe, de modo que o DOM pegará esses campos automaticamente. Aqui estão algumas fotos de como sua StaffPage deve ser no CMS: Agora que podemos criar objetos StaffMember, vamos reunir um modelo básico para exibi-los em uma lista. Você deve ter notado algo estranho aqui. À medida que passamos pelo &amp;lt;% controlamos StaffMembers %&amp;gt; estamos usando $Link como se cada membro do Staff fosse uma página. É claro que isto funciona bem quando usamos objetos SiteTree, já que seus links são gerados automaticamente, entretanto nossos StaffMembers são DataObjects e, portanto, não possuem uma URL e ainda não temos uma maneira de exibir cada membro do staff por conta própria, sem nenhum link! Estaremos adicionando uma maneira de gerar o link correto em um pouco, mas antes que eu confunda demais o assunto, vamos criar uma maneira de ver nossos StaffMembers como páginas reais. A página de detalhes dos membros da equipe Aqui é onde as coisas começam a ficar interessantes. Até agora, temos feito coisas bastante padronizadas, mas agora vamos usar SilverStripe para criar páginas 'virtuais' no front end de nosso site para cada membro da equipe. Para fazer isso, vamos usar paramaters de URL. Estes são valores passados para o Controlador como um array através do URL. Eles são stuctured /action/ID/OtherID para que o URL www.mysite.com/somepage/ somefunction/value/anothervalue crie o seguinte array: ('Action' =&amp;gt; 'somefunction', 'ID' =&amp;gt; 'value', 'OtherID' =&amp;gt; 'anothervalue') . É</w:t>
      </w:r>
    </w:p>
    <w:p>
      <w:r>
        <w:rPr>
          <w:b/>
          <w:color w:val="FF0000"/>
        </w:rPr>
        <w:t xml:space="preserve">id 158</w:t>
      </w:r>
    </w:p>
    <w:p>
      <w:r>
        <w:rPr>
          <w:b w:val="0"/>
        </w:rPr>
        <w:t xml:space="preserve">Brady louco por querer se envolver com a Irlanda Posted by arseblog on 25 Oct 2007 / Comments disabled Olá a todos, é uma manhã bastante tranquila realmente com o jogo do Liverpool só no domingo. No entanto, alguns pedaços e peças para passar. Vamos começar com Liam Brady que, de acordo com a mídia irlandesa, disse a Arsene Wenger que quer o cargo de gerente da Irlanda vago. Não sei por que ele o quereria, mas lá vai você. Toda a situação é realmente um pouco uma farsa. Depois de prometer um gerente de "classe mundial", a FAI então nomeou Steve Staunton com Bobby Robson para lhe dar alguma credibilidade. Essa foi uma experiência de barateza condenada ao fracasso e você tem que pensar que eles terão que conseguir alguém com um bom histórico gerencial, com a única experiência de Staunton sendo o segundo técnico assistente de Paul Merson em Walsall. Brady tem supervisionado nosso sistema juvenil durante os últimos dez anos, mais ou menos, mas suas incursões na própria gestão não foram um sucesso. Ele teve dificuldades no Celtic quando, para ser justo, o próprio Jesus não poderia ter feito milagres suficientes para fazer um bom trabalho, e então ele foi para Brighton onde partiu após menos de dois anos de desacordos sobre como o clube deveria ser dirigido. O mais bizarro de tudo isso é a sugestão de que a FAI vai conseguir que David Dein os ajude a encontrar um novo gerente. Espere pela inevitável história do "Wenger for Ireland", haha. Para ser honesto, Chippy ficaria melhor no Arsenal trabalhando para boas pessoas e com bons jogadores jovens em vez de se cercar dos patéticos, idiotas e meio corruptos que compõem a Associação de Futebol da Irlanda, sem mencionar ter que trabalhar com grandes conas como Robbie Keane. Manuel Almunia está fazendo o seu melhor para se concentrar em seu trabalho como o atual goleiro número um do Arsenal e ignorando as balizas de Jens Lehmann. O espanhol diz: Eu só quero jogar bem. Se eu lesse os jornais e ouvisse o que as outras pessoas dizem sobre mim, então eu ficaria louco. Eu não quero isso. E deve ser uma situação horrivelmente desconfortável, sabendo que alguém com quem você tem que trabalhar todos os dias o tem em tão pouca consideração. Vimos ao longo dos anos com Oliver Kahn que Jens é incapaz de ser amigável com um rival próximo e o mesmo se aplica a Almunia. É um crédito para Manuel que ele está ignorando isso e apenas continuando com seu trabalho. Só faz Jens parecer mais infantil do que ele já é. Theo Walcott diz que as comparações com Thierry Henry são boas, mas ele é seu próprio homem. Ou menino. Ou adolescente. Ele seria um jovem? ou algum tipo de stripling? Isso não importa. Assim que ele puder continuar fazendo o que tem feito nas últimas semanas, ficaremos realmente muito felizes. Será que ele começará contra Liverpool no domingo? Walcott contra Hyppia? O que lhe falta em presença física ele compensa por não ser tão lento como um gnu. Robin van Persie fala sobre o Arsenal e o quanto ele está gostando de seu futebol. Vejo que algumas pessoas saltaram em um comentário que implica que seu futuro está ligado ao de Arsene Wenger, mas o que ele diz é: Um dia a relação de trabalho chegará ao fim, seja porque eu vou ou porque Arsène Wenger vai embora. Não é inteiramente possível que ele possa ir atrás da saída de Arsene Wenger? Sim, é possível. Isso não impedirá que os manchetes façam manchetes para receber visitas para seus blogs e websites extremamente irritantes que, no entanto, sujam a Newsnow. Mas chega disso, aproveite o artigo, são coisas interessantes. Além disso, é sua última chance de participar da competição FM2008 com todos os detalhes da pergunta e endereço de e-mail no blog de segunda-feira. O Arsecast de amanhã é um marco do 50º Arsecast e, como tal, está cheio de coisas ótimas, um incrível convidado especial e todos os tipos de coisas legais. Bem, talvez seja. Ok, provavelmente não há nenhum convidado especial. Não pela falta de tentativas, mas você conhece celebridades hoje em dia. Marque uma reunião às 9h30 e eles chegam duas semanas atrasados, deixando você sentado lá com um café frio e teias de aranha. Não se preocupe, no entanto, eu vou juntar algo mais tarde à noite. Até amanhã. Escrito por Arseblog Fan do Arsenal, Robert Pires e a maioria de tudo o que tem a ver com rum e uísque. Ferreiro dos que deveriam ser batidos.</w:t>
      </w:r>
    </w:p>
    <w:p>
      <w:r>
        <w:rPr>
          <w:b/>
          <w:color w:val="FF0000"/>
        </w:rPr>
        <w:t xml:space="preserve">id 159</w:t>
      </w:r>
    </w:p>
    <w:p>
      <w:r>
        <w:rPr>
          <w:b w:val="0"/>
        </w:rPr>
        <w:t xml:space="preserve">Obrigações do solicitante que entra na Austrália Você deve ativar seu visto entrando na Austrália dentro de 12 meses após a concessão do visto. Se você não ativar seu visto dentro deste período, o visto cessará. Se seu visto cessar e você ainda quiser viajar para a Austrália ao abrigo do programa Working Holiday, você terá que reaplicar. Condições do visto Você deve cumprir todas as condições de seu visto enquanto estiver na Austrália com um visto Working Holiday. Além das limitações de trabalho e estudo, condições adicionais de visto podem ser impostas ao seu primeiro ou segundo visto Working Holiday. Quaisquer condições serão incluídas em seu aviso de concessão de visto. Uma violação de qualquer uma dessas condições pode resultar no cancelamento de seu visto e você pode ter que deixar a Austrália. Estudando Você não deve estudar na Austrália por mais de quatro meses. Se você estudar com seu primeiro visto Working Holiday, poderá retornar à mesma instituição se lhe for concedido um segundo visto Working Holiday. Se você estiver considerando estudar na Austrália, por um período de tempo superior a quatro meses, pode ser útil verificar se existe uma opção de visto de estudante que seja mais adequada às suas necessidades. Veja: Opções de visto de estudante Estudar na Austrália Trabalhar Se você possui um visto de Working Holiday, o principal objetivo de sua visita deve ser um feriado prolongado. Você pode fazer qualquer tipo de trabalho ao longo de sua estada de 12 meses na Austrália, entretanto todos os portadores do visto Working Holiday estão limitados a um período máximo de seis meses de trabalho com qualquer empregador. Esta limitação se aplica a todos os empregadores e a todas as formas de trabalho. O 'empregador' é a empresa ou organização para a qual você está trabalhando diretamente. Se você for encaminhado por uma agência ou fornecedor de mão-de-obra para uma empresa, você pode trabalhar por seis meses para essa empresa. A mesma agência ou fornecedor de mão-de-obra pode encaminhá-lo para outra empresa onde você pode trabalhar por mais seis meses. Você não pode permanecer na mesma posição com um empregador por mais de seis meses utilizando diferentes agências de emprego, filiais comerciais ou acordos de sub-contratação. Trabalhar por mais de seis meses com a mesma organização, independentemente de as obrigações ou local do funcionário mudarem, geralmente não é permitido (veja a extensão da limitação de trabalho abaixo). O titular de um visto Working Holiday pode trabalhar para franquias de propriedade independente localizadas em áreas diferentes por até seis meses em cada uma, desde que os franqueados sejam empregadores diferentes com números de negócios australianos diferentes. A limitação de seis meses de trabalho se aplica ao trabalho em tempo integral, tempo parcial, casual, por turnos e voluntário. O trabalho voluntário está sujeito à limitação de seis meses de trabalho. Você pode realizar atividades de trabalho voluntário para uma organização ou empregador por até seis meses. O treinamento baseado no local de trabalho é considerado como trabalho. Você é capaz de empreender treinamento no local de trabalho com o mesmo empregador por até seis meses. Se você possui um segundo visto Working Holiday, você pode retornar ao trabalho por mais seis meses para um empregador com o qual você trabalhou no primeiro visto Working Holiday. Extensão da limitação de trabalho Os pedidos de extensão do período de trabalho para além de seis meses só são concedidos em circunstâncias excepcionais . Uma prorrogação pode ser permitida por um período de tempo muito curto (menos de um mês) e somente se houver uma justificativa muito forte para concedê-la. Circunstâncias excepcionais devem ser extraordinárias e imprevisíveis e estar relacionadas a um residente permanente, cidadão ou empresa australiana. Circunstâncias excepcionais podem incluir: Permanecer em seu emprego atual por um tempo muito curto (menos de um mês), pois você é crítico para a conclusão de um projeto especializado que tenha passado inesperadamente no tempo. Isso geralmente se refere apenas a atividades altamente qualificadas. Exemplo: Um advogado no meio de um julgamento. Executar trabalhos de recuperação após um grande desastre. Exemplo: Um advogado no meio de um julgamento: Atividades de limpeza, reconstrução ou gerenciamento de emergência após uma grande enchente. Permanecer em seu emprego atual enquanto é tomada uma decisão sobre um pedido de visto que lhe permitiria continuar trabalhando em tempo integral com seu empregador sem sair da Austrália. Exemplo: Subclasse 457 -- Visto de Trabalho Temporário (Longa Permanência), Subclasse 820 -- Visto de Cônjuge. Nota: Se você pretende solicitar uma extensão de trabalho com base em tal solicitação de visto, você deve apresentar a solicitação de visto antes de submeter a solicitação de extensão de trabalho. Favor encaminhar sua solicitação ao escritório departamental que está processando seu pedido de visto. Circunstâncias excepcionais não incluem a permanência em seu emprego atual porque você: ave as habilidades exigidas ou devido à escassez de mão-de-obra são necessárias para completar um projeto em um emprego que não seja altamente qualificado Exemplo: o varejo ou a administração pretende solicitar outro visto que lhe permita trabalhar, mas ainda não apresentou o pedido ao departamento Nota: Você será solicitado a fornecer uma carta de apoio de seu empregador. Portadores de visto que</w:t>
      </w:r>
    </w:p>
    <w:p>
      <w:r>
        <w:rPr>
          <w:b/>
          <w:color w:val="FF0000"/>
        </w:rPr>
        <w:t xml:space="preserve">id 160</w:t>
      </w:r>
    </w:p>
    <w:p>
      <w:r>
        <w:rPr>
          <w:b w:val="0"/>
        </w:rPr>
        <w:t xml:space="preserve">Menu do usuário ...é como o TP para seu PC Menu principal O Decrapifier Wipes Unwanted Junk do PC Seu PC está funcionando lentamente? Mesmo PCs novinhos em folha geralmente vêm com MUITO software pré-instalado que pode fazer com que aquela nova máquina venha a rastejar. Sem falar de todos os pop-ups irritantes! Outros podem ter um PC que tem alguns anos e nós somos os que instalamos um monte de lixo! Isso acontece com os melhores de nós. Tentamos um monte de programas ao longo do tempo e esquecemos de removê-los. O Decrapifier para PC está aqui para ajudar! É uma ferramenta gratuita para você usar que ajuda a remover programas, itens de inicialização desnecessários e ícones que podem diminuir a velocidade do seu PC. Ele leva você passo a passo, dando-lhe recomendações sobre o que remover, muitos dos quais podem ser removidos sem supervisão. Vá até a página de download para começar! Você é um técnico de PC ou usuário comercial que deseja usar o Decrapifier para PC como parte de seu negócio? Vá em frente e experimente a versão pessoal gratuita primeiro. Se for adequado às suas necessidades, adquira uma assinatura de uso comercial CHEAP . Anúncio Fácil de Usar O Decrapifier para PC fornece uma interface estilo assistente para ajudá-lo a escolher e remover o lixo que entupa seu computador. Ótimo para técnicos de PC Você é um técnico de PC ou uma empresa comercial, cansado de perder tempo constantemente removendo aplicativos pré-instalados? O Decrapifier para PC pode ajudá-lo a acelerar esse processo, economizando muito tempo! Confira nossa assinatura de uso comercial barata . Também é Portátil! O PC Decrapifier foi criado com a portabilidade em mente. Ele não depende de nenhuma outra estrutura para baixar antes de usar. Basta executá-lo diretamente de um drive USB portátil. Não há nada para instalar!</w:t>
      </w:r>
    </w:p>
    <w:p>
      <w:r>
        <w:rPr>
          <w:b/>
          <w:color w:val="FF0000"/>
        </w:rPr>
        <w:t xml:space="preserve">id 161</w:t>
      </w:r>
    </w:p>
    <w:p>
      <w:r>
        <w:rPr>
          <w:b w:val="0"/>
        </w:rPr>
        <w:t xml:space="preserve">Por que o prefeito Rob Ford está no tribunal desta vez? Você poderia ser perdoado por perder a noção de todos os vários problemas legais e éticos do Prefeito Rob Ford. Ele já teve mais do que alguns . Hoje, ele está no tribunal novamente, desta vez como resultado de alguns comentários que fez sobre uma operadora de restaurante local, a Tuggs Inc., enquanto ainda é um candidato. Aqui está um rápido resumo do que a Ford é acusada de fazer, e o que acontece a seguir. Do que a Ford é acusada? Ele é acusado de difamar George Foulidis, cuja família é proprietária da Tuggs. O que Ford fez? Tudo começou em maio de 2010, quando o conselho deu a aprovação final a uma extensão de 21 anos do arrendamento da Tuggs Inc., operadora do Boardwalk Pub em Woodbine Beach Park. A extensão do contrato de arrendamento era um monopólio da Tuggs: a cidade havia concedido à empresa o direito exclusivo de vender alimentos e bebidas em um trecho de praia perto de Ashbridges Bay, um privilégio de que ela já desfrutava desde 1986. O que irritou Rob Ford sobre este arranjo foi o fato de que, ao contrário dos conselhos do pessoal, o conselho concedeu a prorrogação do contrato de arrendamento sem antes procurar outros operadores. Normalmente, em situações onde vários fornecedores diferentes podem prestar um serviço, a cidade faz com que os mais qualificados participem de um processo de licitação competitivo para garantir que os torontianos obtenham o melhor negócio possível. Isso não aconteceu aqui. Ford estaria bem dentro de seus direitos de se preocupar com a decisão do conselho, mas em entrevistas com vários meios de comunicação, ele não só atacou seus colegas, mas também a Tuggs. Parte do que ele disse foi indiscutivelmente injusto. Em uma entrevista na Newstalk 1010 perto do final de julho de 2010, o anfitrião Jerry Agar perguntou à Ford se alguém envolvido no negócio da Tuggs estava "conseguindo dinheiro debaixo da mesa". "Eu realmente acredito que eles estão", disse Ford. Em agosto de 2010, o Toronto Sun publicou uma história na qual a Ford foi citada como tendo dito que "corrupção e caveiras" (essas foram suas palavras) são desenfreadas em reuniões fechadas do conselho, como aquela em que a Tuggs ganhou sua prorrogação do contrato de arrendamento. O artigo, de Jonathan Jenkins, implicou fortemente que a Ford acredita que o negócio da Tuggs é um exemplo dessa "caveira", mas não o citou dizendo isso. Jenkins também escreveu que Foulidis "e pessoas associadas a ele [sic]" tinham doado dinheiro à então Conselheira Sandra Bussin, que tinha sido fundamental para conseguir que o conselho aprovasse a prorrogação do contrato de arrendamento. O negócio Tuggs foi uma ilustração útil de um dos pontos favoritos da campanha da Ford: os contratos de fornecimento único. A Ford acreditava que milhões de dólares dos contribuintes estavam sendo desperdiçados por causa da recusa ocasional da cidade em colocar contratos de arrendamento e de compra em licitações competitivas. Mas nem todos foram influenciados pela retórica da Ford. George Foulidis, cuja família é proprietária da Tuggs, chegou a acreditar que o candidato estava explorando-o para obter ganhos políticos, insinuando que a Tuggs tinha sido de alguma forma a beneficiária da corrupção. Em outubro de 2010, Foulidis entrou com uma ação judicial, buscando US$ 6 milhões em indenização pela suposta calúnia da Ford. O que acontece agora? Após mais de dois anos de espera, durante os quais os advogados da Ford tentaram que o processo fosse arquivado como um abuso de processo, Foulidis e Ford terão de enfrentar o tribunal. O julgamento começou hoje cedo, e está programado para continuar por mais três dias. Diversas pessoas de alto nível receberam citações para comparecer em tribunal, incluindo o ex-prefeito David Miller. O Globe informa que a colunista Sue-Ann Levy e a ex-conselheira Sandra Bussin também são consideradas como fazendo parte da lista. Ainda não está claro se algum deles será chamado a depor. Após o término do julgamento, sem dúvida haverá mais manobras legais antes que o juiz chegue a uma decisão. O Foulidis tem um caso? Bem, pelo menos um especialista acha que sim. Brian Rogers, professor de jornalismo da Universidade Ryerson com experiência em direito de calúnia, disse à Star que "É um caso relativamente fácil para o requerente, porque tudo o que eles têm que mostrar é que algo foi publicado sobre eles que prejudicou sua reputação". O ônus recairá sobre a Ford para se defender. CORRECÇÃO: 16 de novembro de 2012, 14h30 Este post dizia originalmente que o prefeito Rob Ford foi citado em um artigo do Toronto Sun como dizendo que um acordo entre a cidade e a Tuggs, Inc. era caracterizado por "corrupção e caveiras". Na verdade, o prefeito</w:t>
      </w:r>
    </w:p>
    <w:p>
      <w:r>
        <w:rPr>
          <w:b/>
          <w:color w:val="FF0000"/>
        </w:rPr>
        <w:t xml:space="preserve">id 162</w:t>
      </w:r>
    </w:p>
    <w:p>
      <w:r>
        <w:rPr>
          <w:b w:val="0"/>
        </w:rPr>
        <w:t xml:space="preserve">Usando SEM para obter uma imagem mais clara das ameaças à segurança As ferramentas de gerenciamento de eventos de segurança (SEM) são projetadas para monitorar eventos de segurança em toda a rede de uma organização. Elas funcionam correlacionando dados de uma série de sistemas de segurança de TI - incluindo firewalls, roteadores e sistemas anti-vírus - e prevendo níveis de ameaça com base nesses dados agregados. As ferramentas SEM se tornaram populares há cerca de três anos, de fornecedores como ArcSight , netForensics e -NetIQ. Os produtos SEM geralmente suportam a coleta e análise em tempo real de dados de registro de sistemas host, dispositivos de segurança e dispositivos de rede. Desde sua chegada, estas ferramentas de software de segurança amadureceram para preencher as lacunas de conformidade e segurança. Há agora um grande número de produtos SEM disponíveis, muitos dos quais apresentam ferramentas de conformidade dentro da interface ou versões que são otimizadas para conformidade. Além disso, as regulamentações da indústria e do governo, como a Sarbanes-Oxley, estão forçando as empresas a fechar lacunas na administração da segurança. Ikomi diz: "As empresas enfrentam um desafio assustador em discernir e responder a informações de ameaças enterradas em grandes volumes de mensagens de dispositivos de segurança e rede díspares". A Ikomi diz que, ao responder a estes desafios, as empresas enfrentam decisões difíceis sobre como alocar seus limitados recursos de TI e segurança. "As ferramentas SEM, se adequadamente desenvolvidas, podem fornecer um valor tremendo. Entretanto, muitos sistemas levam muito tempo para serem implantados, são excessivamente complexos, difíceis de usar e caros". De acordo com Gartner, ter um conjunto claro de objetivos é fundamental para implementar sistemas SEM com sucesso. "As organizações que não planejam ou limitam adequadamente o escopo inicial experimentarão uma maior probabilidade de falhas no projeto, gastos excessivos de custo e resultados que não atendem às expectativas", diz a empresa analista. Mark Jones, sócio associado e chefe de risco e segurança comercial da Atos Consulting, diz que os usuários geralmente fazem a argumentação comercial de um sistema SEM de duas maneiras. A primeira é através da medição do número de ataques bem sucedidos a uma infra-estrutura de TI. A segunda medida comumente usada é o custo operacional incorrido no gerenciamento de um evento. A Atos Origin, que inclui a Atos Consulting, é responsável pela segurança de TI para todos os eventos olímpicos, incluindo Londres 2012, e SEM é um elemento importante deste processo. Jones diz que a principal questão de implementação que é encontrada com a SEM é o gerenciamento da colaboração entre os parceiros envolvidos em um projeto SEM. "Não há controle contratual sobre os parceiros que estão envolvidos no gerenciamento do projeto, portanto é importante trabalhar em colaboração com todos os parceiros para facilitar sua adesão". Uma segunda área problemática, diz Jones, é a do alinhamento dos negócios. "O valor e a criticidade dos ativos têm que ser avaliados para garantir que as medidas de segurança sejam alinhadas aos ativos". Tal avaliação poderia identificar níveis enormes de segurança apenas para uma ameaça menor. A verificação da segurança do pessoal envolvido em qualquer sistema SEM também é um problema, diz Jones. "No contexto do atual clima geopolítico, é essencial garantir que sejam feitas verificações de antecedentes em todo o pessoal para garantir que você saiba que as pessoas com quem você está lidando são quem dizem ser". "Com alertas provenientes diretamente de uma variedade de produtos individuais, a consequência potencial para os administradores de segurança é uma combinação de sobrecarga de informações e desconfiança: a primeira como resultado do volume de alertas de diferentes fontes, e a segunda pelo fato de que muitos destes podem se revelar falsos alarmes. "Agregar e correlacionar eventos pode fornecer uma imagem mais completa do que está acontecendo, ao mesmo tempo em que reduz o volume de informações apresentadas aos administradores. "Além disso, a correlação pode ajudar a dar sentido a eventos díspares que, de outra forma, poderiam ser negligenciados isoladamente. A conseqüência geral deve ser decisões mais informadas e oportunas, e uma melhor capacidade de priorizar as respostas", diz Furnell. Entretanto, Furnell adverte que, como em qualquer medida de segurança, a SEM não pode ser considerada como uma panacéia. "Ela ainda requer uma correta implantação e configuração, assim como um monitoramento e resposta adequados para os alertas que resultam", diz ele. Alastair Broom, diretor de segurança da Dimension Data UK, que implantou sistemas SEM para seus usuários, diz que os usuários precisam das habilidades certas para monitorar e gerenciar os dados que são gerados. "As ferramentas SEM proporcionam visibilidade dos eventos de segurança na rede". Elas fornecem correlação e consolidação de eventos de segurança, apresentando uma visão única da atual postura de segurança da rede, e podem ser uma ferramenta valiosa na identificação de ameaças potenciais", diz ele. "Uma implementação SEM, entretanto, só terá sucesso se as organizações tiverem as habilidades e recursos disponíveis para monitorar e gerenciar o ambiente, e responder adequadamente</w:t>
      </w:r>
    </w:p>
    <w:p>
      <w:r>
        <w:rPr>
          <w:b/>
          <w:color w:val="FF0000"/>
        </w:rPr>
        <w:t xml:space="preserve">id 163</w:t>
      </w:r>
    </w:p>
    <w:p>
      <w:r>
        <w:rPr>
          <w:b w:val="0"/>
        </w:rPr>
        <w:t xml:space="preserve">Notícias relacionadas Recentemente um agente anônimo da AFL escrevendo para The Age ofereceu a opinião de que a AFL estava abraçando a agência gratuita como um meio de aumentar a cobertura jornalística. "O fato é que a mudança de jogadores cria interesse e excitação e permite que o torcedor de futebol nunca se afaste do jogo", escreveu o agente. "No final das contas, a mistura de jogadores de alto nível, equipes de caju e especulação da mídia esmagará o críquete e o futebol neste país". Ou pelo menos, esse é o objetivo da AFL". Enquanto o agente opta por ignorar esse fato, os próprios jogadores estavam por trás da pressão pela agência gratuita, não há dúvida de que ele está correto ao afirmar que a AFL permanecerá nas manchetes da mídia na baixa temporada. Você não precisa olhar além da NFL para ver o tipo de especulação da mídia que os administradores esportivos almejam. A temporada da NFL pode ter terminado oficialmente na primeira segunda-feira de fevereiro com o New York Giants ganhando o Superbowl, mas uma das temporadas mais interessantes e divertidas de todos os tempos garantiu que a NFL permanecesse bem e verdadeiramente no centro das atenções. Mesmo entre a loucura de março do basquete universitário e a corrida para os playoffs na NBA e na NHL, a NFL tem sido capaz de permanecer proeminente entre as páginas de esportes. Nunca houve uma baixa temporada que tenha visto tantos grandes movimentos e criado tanta controvérsia. E o rascunho ainda está a mais de três semanas de distância! Sem dúvida, a maior história da baixa temporada foi a de Peyton Manning. O quarterback campeão do Indianapolis Colts perdeu toda a temporada de 2011 devido a uma cirurgia no pescoço. A pergunta que todos estavam fazendo era se Manning poderia voltar a jogar, quanto mais alcançar o alto padrão que ele havia estabelecido em suas 14 temporadas. Os Colts enfrentaram uma decisão difícil e delicada. Sob o contrato de Manning, os Colts tinham até 8 de março para decidir se pagariam o bônus de $US28 milhões da opção Manning ou se o deixariam ir como um agente livre. A questão era se eles iriam pagar muito dinheiro a um quarterback de quase 36 anos de idade que saísse de uma lesão grave, ou começar de novo e reconstruir sob um dos quarterbacks mais promissores a sair da faculdade em anos, Andrew Luck. Os Colts decidiram apostar na Sorte e os Manning começaram a apostar a sério. Manning, é claro, decidiu sobre os Denver Broncos. E, é claro, quem foi o quarterback titular em Denver? Somente o esportista americano mais comentado dos últimos seis meses, Tim Tebow. John Elway, o ex-vice-presidente executivo de operações de futebol dos Broncos, não perdeu tempo trocando Tebow pelo New York Jets. O mesmo New York Jets que havia acabado de renegociar um contrato com o quarterback Mark Sanchez, que estava saindo de uma temporada decepcionante. Sanchez já estava sob pressão dos exigentes fãs do Jets, que rapidamente estavam perdendo a paciência com seu quarterback. Assinar Tebow no maior mercado dos Estados Unidos sem dúvida levará a um enorme aumento nas vendas de mercadorias, mas a pressão sobre Sanchez será enorme. Você pode imaginar os gritos por Tebow quando Sanchez lançar aquela (inevitável) primeira interceptação da temporada. O drama não terminou aí. A agência gratuita viu alguns outros grandes nomes movimentarem equipes. Provavelmente o melhor defensor a ser movimentado foi o final defensivo do Houston Texans, Mario Williams. Williams foi a escolha número 1 no rascunho de 2006 que causou controvérsia quando os Texanos elegeram Williams em vez de Reggie Bush e Vince Young. É desnecessário dizer que seis anos mais tarde os texanos foram vindicados. Williams assinou com Buffalo Bills. Outros grandes nomes até anunciaram a volta. O futuro receptor Randall Moss, do Hall of Famer, terminou uma aposentadoria de 12 meses e assinou um contrato de um ano com os San Francisco 49ers. Isso dá a Moss uma chance de ganhar um Super Bowl que o iludiu nos Patriots e Vikings. Para acrescentar ao drama fora da temporada, os New Orleans Saints foram envolvidos em um escândalo de recompensas, chamado de Bountygate. Uma investigação da NFL descobriu que vários defensores do Saints operavam seu próprio fundo para recompensar desempenhos em jogos, incluindo a oferta de bônus por tirar os jogadores da oposição do jogo. Os técnicos e oficiais do Santos também foram implicados e acusados de mentir para a NFL a fim de encobrir as acusações. Como resultado da investigação, o treinador do Saints Superbowl-winning Sean Payton foi sensacionalmente suspenso durante toda a temporada de 2012. O coordenador defensivo Gregg Williams foi suspenso indefinidamente e</w:t>
      </w:r>
    </w:p>
    <w:p>
      <w:r>
        <w:rPr>
          <w:b/>
          <w:color w:val="FF0000"/>
        </w:rPr>
        <w:t xml:space="preserve">id 164</w:t>
      </w:r>
    </w:p>
    <w:p>
      <w:r>
        <w:rPr>
          <w:b w:val="0"/>
        </w:rPr>
        <w:t xml:space="preserve">Que informações preciso fornecer para minha auditoria SMSF Ao final de cada exercício financeiro, seu Super Fundo Auto-Gerenciado precisará ser auditado por um auditor SMSF independente de terceiros. Ter seu SMSF auditado não é exatamente excitante, mas é uma parte essencial do processo de conformidade. Olhar para economizar dinheiro na auditoria através de um serviço barato pode voltar para morder, então eu sempre recomendo pagar uma taxa decente a um auditor experiente vale a pena. Se eles não estiverem fazendo pelo menos 25 auditorias por ano, então não as use como experiência é crucial e é necessário ter conhecimento do que procurar e como orientá-lo o cliente final. A auditoria SMSF envolve uma revisão de seu fundo e das estratégias e transações durante o ano para garantir que ele permaneça como um "fundo em conformidade", de acordo com a definição do ATO. Quem pode auditar meu SMSF? Seu SMSF só pode ser auditado por um auditor SMSF aprovado.  Os auditores SMSF são os contadores mais comumente qualificados; no entanto, há alguns requisitos adicionais. Os Auditores Especialistas SMSF, como nomeados pela SMSF Professionals' Association of Australia, também são qualificados para completar esta importante função SMSF. Lista de verificação de auditoria SMSF A pessoa que realiza a auditoria SMSF exigirá uma série de documentos e poderá solicitá-los a seu Administrador, contador ou diretamente a você, os Fiduciários.  O auditor geralmente terá uma lista de verificação de auditoria SMSF padrão, porém o seguinte lhe dará algumas orientações sobre o que você geralmente é solicitado a fornecer: Demonstrações financeiras do fundo. Administração de caixa e extratos bancários para todas as contas do fundo, incluindo Cheque, Poupança e Depósitos a Prazo. Fundo administrado/ Relatório anual de transações e renda. Extrato do Corretor de Ações mostrando todas as transações. Extratos de detenção de todas as ações detidas durante o ano e o saldo de fim de ano. Contratos de compra e venda para todas as ações detidas durante o ano, incluindo transferências para fora do mercado e quaisquer ações corporativas. Declarações mostrando claramente a propriedade de todos os títulos com juros fixos, como títulos, híbridos e notas. Contratos para qualquer propriedade comprada ou vendida Cópia do título de propriedade mostrando evidência de propriedade de qualquer propriedade no nome correto. Avaliações de propriedade e atualização caso se inicie uma nova pensão. Certificados de seguro de construção e responsabilidade civil de moeda Contratos de arrendamento e declarações de renda de aluguel Documentação para qualquer arte ou objetos de coleção, incluindo evidência de seguro em nome do SMSF. Detalhes de quaisquer débitos devidos pelo SMSF incluindo declarações de empréstimo mostrando reembolsos Documentação de quaisquer empréstimos ou investimentos de partes relacionadas Confirmação de quaisquer contribuições ou saques Confirmação de que o membro é elegível para contribuições ou atende a uma condição de liberação para saques Esta não é uma lista exaustiva e seu auditor do SMSF pode requerer documentação adicional. Para maiores informações sobre as questões levantadas neste blog, favor contatar nosso Centro SMSF de Castle Hill ou o Escritório de Planejamento Financeiro de Windsor. Embora não sejamos auditores, podemos indicar-lhe a direção correta das pessoas em quem você pode confiar. Espero que esta orientação tenha sido útil e, por favor, reserve um tempo para comentar. O feedback é sempre apreciado. Por favor, reblogue, retweet, coloque em sua página do Facebook se você achou as informações úteis. As informações contidas neste artigo são fornecidas apenas para fins ilustrativos e não levam em consideração suas circunstâncias pessoais. Você é encorajado a procurar aconselhamento financeiro adequado às suas circunstâncias para evitar uma decisão que não seja apropriada. Qualquer referência a suas circunstâncias reais é coincidente. A Genesys e seus representantes recebem honorários e corretagem pela prestação de consultoria financeira ou colocação de produtos financeiros.</w:t>
      </w:r>
    </w:p>
    <w:p>
      <w:r>
        <w:rPr>
          <w:b/>
          <w:color w:val="FF0000"/>
        </w:rPr>
        <w:t xml:space="preserve">id 165</w:t>
      </w:r>
    </w:p>
    <w:p>
      <w:r>
        <w:rPr>
          <w:b w:val="0"/>
        </w:rPr>
        <w:t xml:space="preserve">Documentação de Amurdak Em 2009 Iwaidja Inyman publicou um livro de cinco histórias em Amurdak, uma língua irmã de Iwaidja não mais usada como um canal de comunicação cotidiano. Em 2010, pela primeira vez, o Adjamarduku Outstation Knowledge Exchange recebeu Robert Mailhammer, que substituiu o trabalho originalmente feito sobre a língua por Robert Handelsmann nos anos 90. Robert descreveu sua experiência no Blog Transiente . "Quando comecei a trabalhar no Amurdak em 2007, foi-me dito que o último falante desse idioma tinha acabado de falecer. Isso não me desanimou em nada, pois havia passado praticamente toda a minha vida lingüística anterior examinando línguas "reais" mortas, algumas das quais nem mesmo temos registros. Entretanto, logo se tornou evidente que era muito frustrante tentar dar sentido a Amurdak sem poder ir a um orador e perguntar-lhes sobre quem matou quem em uma determinada história ou qual era o tempo futuro não individual de uma segunda pessoa de um determinado verbo, o que atrasou consideravelmente a investigação de Amurdak. No entanto, sabia-se que havia pelo menos um orador parcial de Amurdak, que morava na Ilha Croker, e que também era um sonâmbulo realizado de uma série de canções de Amurdak, mas eu nunca tive a oportunidade de ir trabalhar com ele. Então, no final de 2009, havia alguma indicação de que poderia haver outro orador (parcial) de Amurdak em Darwin e também havia algum dinheiro para ir e descobrir. Com a ajuda gentil e generosa de Bruce Birch, Nick Evans e Sabine Hoeng, apoiados conjuntamente pelo Projeto de Documentação DobeS Iwaidja (Fase II) e pelo Projeto de Línguas em Perigo de Minjilang (também conhecido como Iwaidja Inyman), foram feitos planos para viajar até a Ilha Croker para, em primeiro lugar, ajudar Bruce com algumas transcrições de Iwaidja e, em segundo lugar, descobrir sobre este "novo" palestrante e, em terceiro lugar, ver se eu poderia trabalhar com Charlie Mangulda, o songman Amurdak. Quando cheguei em Darwin no início de maio de 2010, Bruce e eu nos encontramos com esse último orador em potencial e ficou bastante claro que eu não iria muito longe. Além disso, recebemos a notícia de que Charlie Mangulda não estaria disponível para consulta, o que foi particularmente decepcionante. Mas tínhamos ouvido que um parente de um dos consultores de Bruce supostamente poderia traduzir as histórias da coleção de textos que Rob Handelsmann e eu tínhamos publicado algumas semanas antes* e Sabine e Bruce tinham distribuído entre a comunidade afiliada à Amurdak em Iwaidja quando ela ouviu o CD. Portanto, o plano era pelo menos ver sobre isso. Com Bruce como um anfitrião extremamente generoso e gentil e mentor experiente, parti na minha primeira viagem de campo. Após a primeira sessão com Rae Giribug, o parente acima mencionado, tornou-se óbvio que a história era verdadeira. Muito parecida com uma intérprete profissional, ela estava traduzindo uma gravação de 20 anos de Amurdak para Iwaidja, um dos idiomas locais. Ela podia dizer as palavras em Amurdak, traduzir as palavras de Iwaidja para Amurdak e eu podia até perguntar sobre formas gramaticais específicas! Assim, trabalhando quase todos os dias, conseguimos transcrever e traduzir três narrativas, que tinham sido previamente intocadas, e também preenchemos alguns espaços em branco nas transcrições existentes. Além disso, comecei a experimentar meu Amurdak adquirido teórica e passivamente e no último dia de minha estadia tivemos pequenas conversas em uma língua que eu só conhecia das gravações do século passado. Tínhamos iniciado a ressuscitação de Amurdak como meio de comunicação! Foi uma experiência verdadeiramente maravilhosa. Além disso, havia uma clara indicação de que talvez também outros membros da comunidade pudessem ser capazes de entender pelo menos alguns Amurdak. Ao ouvir uma gravação, um homem disse algo parecido: "Eu entendo essa linguagem". Resta saber o quanto isso pode ser feito, mas além de Rae Giribug, há outros dois membros da comunidade com um conhecimento ainda melhor, um que me escapou e outra senhora idosa, que é bastante difícil de se apoderar. Houve até um pouco de pressa Amurdak, pois muitas pessoas na comunidade têm afiliações Amurdak, e eu distribuí CDs, cópias de nossa coleção de textos e cópias do dicionário de rascunho. Como Peter Austin apontou (e veja aqui também), este caso é realmente um bom argumento para divulgar o material linguístico de volta para o</w:t>
      </w:r>
    </w:p>
    <w:p>
      <w:r>
        <w:rPr>
          <w:b/>
          <w:color w:val="FF0000"/>
        </w:rPr>
        <w:t xml:space="preserve">id 166</w:t>
      </w:r>
    </w:p>
    <w:p>
      <w:r>
        <w:rPr>
          <w:b w:val="0"/>
        </w:rPr>
        <w:t xml:space="preserve">Formulário de inscrição on-line Agora você pode se inscrever para se tornar membro do Foundation Trust, preenchendo nosso formulário de inscrição on-line. Aviso importante Se você é um membro do pessoal, não precisa preencher este formulário - você se tornará automaticamente um membro com a opção de não participar. Se você quiser optar por não participar, envie um e-mail para ftoffice@kmpt.nhs.uk ou ligue para 0800 376 9229. O que significa para mim ser um membro? Os membros desempenharão um papel importante na forma como o Trust irá operar no futuro. Se você se tornar um membro, terá interesse no desenvolvimento do Foundation Trust, e se tornará um de seus proprietários. Os membros assumirão a responsabilidade por seus serviços locais do NHS por parte do governo nacional - operando da mesma forma que uma sociedade cooperativa ou organização mútua. Como membro, você pode decidir quanto ou quão pouco você quer se envolver. Haverá oportunidades para que você tenha sua opinião, ou simplesmente tenha uma contribuição se surgir algo que seja importante para você. O que pretendemos fazer recrutando membros Queremos recrutar mais de 12.000 membros para proporcionar um forte vínculo entre os serviços que prestamos e as comunidades que servimos Queremos elevar positivamente o perfil da saúde mental e desafiar a discriminação e o estigma em nossas comunidades locais através de nossos membros Queremos que os membros sejam uma parte importante do Trust, com um papel a desempenhar na formação da direção estratégica da organização Queremos que os membros sejam embaixadores fortes para nossa visão Queremos que os membros sejam canais de comunicação entre o Trust e as comunidades locais. Queremos que os membros, incluindo aqueles com experiência como usuários de serviços e cuidadores, votem e sejam eleitos como governadores - suas experiências terão um papel valioso na formação de nosso novo fideicomisso para o futuro.</w:t>
      </w:r>
    </w:p>
    <w:p>
      <w:r>
        <w:rPr>
          <w:b/>
          <w:color w:val="FF0000"/>
        </w:rPr>
        <w:t xml:space="preserve">id 167</w:t>
      </w:r>
    </w:p>
    <w:p>
      <w:r>
        <w:rPr>
          <w:b w:val="0"/>
        </w:rPr>
        <w:t xml:space="preserve">Sinais dos tempos nos seguem Origem da Espécie Deus derramou duas coisas generosamente sobre a humanidade ao criar nossos primeiros pais. Ele lhes deu o sopro da vida, que era só Dele para dar, e então Ele lhes deu uma linha criativa, à Sua imagem. A primeira vez que o sopro da vida veio à humanidade foi no sexto dia da Criação. Neste dia lemos que "o Senhor Deus formou o homem do pó da terra e soprou em suas narinas o sopro da vida, e o homem se tornou um ser vivo" (Gênesis 2:7). O nome que Deus deu a este homem -- "Adão" -- significa literalmente "terra" ou "moinho de terra". Ele foi feito do chão. Até este ponto na narrativa da Criação, tudo o que Deus criou foi dito para existir. Deus o disse, aconteceu e Deus disse que era bom. Mas quando se trata do primeiro humano, Ele se ajoelhou e formou o homem com suas mãos fora do chão. Recentemente, no ensolarado Queensland, vi um artista ajoelhar-se na praia em frente a um enorme monte de areia que o formava com as mãos. Desse monte, que teria medido três metros de profundidade por seis ou sete metros de comprimento, surgiu um dragão adormecido. Foi incrível de se ver. E como eu fiz, não pude deixar de me perguntar se isto teria sido o que teria sido ver Deus formando Adão a partir do barro. O que teria emergido? Somente o artista realmente sabia. Quando Deus terminou de fazer Seu homem de areia, Ele deu vida à sua mais nova criação. Usando Sua boca, para não falar desta vez, Deus insuflou vida no primeiro homem. Os seres humanos são uma mistura única de céu e terra. Nós somos feitos aqui nesta esfera poeirenta azul-verde, mas nossa vida é de Deus. A seguir, no texto, vemos um interessante crescimento de ser criado a partir da terra. O fruto do trabalho de Adão emerge do mesmo lugar de onde ele veio -- a terra ou a natureza. "O Senhor Deus tomou o homem e o colocou no Jardim do Éden para trabalhá-lo e cuidar dele" (Gênesis 2:15). E isso tem sido uma importante fonte de identidade para a humanidade desde então. Nós somos os guardiães da terra. Nós até chamamos "ela" de nossa mãe. Somos verdadeiramente os filhos de Deus e da natureza, pois foi assim que Ele nos criou. Assim, encontrar um amor tanto por Deus quanto pela natureza nos traz paz interior e cumpre nosso destino. Depois de criar Adão, Deus teve um trabalho especial para o primeiro homem a fazer. "Agora o Senhor Deus tinha formado do chão todas as feras do campo e todas as aves do céu". Ele os trouxe até o homem para ver o que ele lhes daria o nome; e o que quer que o homem chamasse cada ser vivo, esse era seu nome. Assim, o homem deu nomes a todo o gado, às aves do ar e a todas as bestas do campo. Mas para Adão não foi encontrado um ajudante adequado" (Gênesis 2:19, 20). Adão foi o primeiro guarda do zoológico, e todos os animais eram novos. Aquele primeiro dia no Jardim foi um dia ocupado! E como Adam nomeou cada espécie, ele notou que havia pares ou grupos de espécies semelhantes. Mas ele estava sozinho. Uma vez que Adão reconheceu sua singularidade e sua falta de um companheiro, Deus entrou na segunda fase da criação humana. Deus formou Eva. "Então o Senhor Deus fez o homem cair num sono profundo; e enquanto dormia, pegou uma das costelas do homem e fechou o lugar com carne" (Gênesis 2:21). No texto original hebraico, a palavra traduzida "costela" é literalmente "lado". É usada na história da arca de Noé quando Deus disse a Noé para "colocar uma porta na lateral da arca" (Gênesis 6:16). Deus tomou uma porção do lado de Adão - não sua cabeça ou pé, que poderia representar dominação ou submissão - para representar a natureza side-byside do homem e da mulher. Eles deveriam ser iguais. "Então o Senhor Deus fez uma mulher da costela que tirara do homem, e a trouxe ao homem" (Gênesis 2:22). Todo o dia Adão havia nomeado cada uma das criaturas como ele as via. Portanto, faz sentido que ele nomeie esta também. Como ele a chamaria? "O homem disse...". (Gênesis 2:23). A palavra traduzida como "disse" neste versículo é mais apropriadamente "gritou", "exclamou" ou "gritou". O que quer que Adão esteja prestes a dizer, ele está tendo dificuldade em mantê-lo dentro. Ele está espantado, exaltado.</w:t>
      </w:r>
    </w:p>
    <w:p>
      <w:r>
        <w:rPr>
          <w:b/>
          <w:color w:val="FF0000"/>
        </w:rPr>
        <w:t xml:space="preserve">id 168</w:t>
      </w:r>
    </w:p>
    <w:p>
      <w:r>
        <w:rPr>
          <w:b w:val="0"/>
        </w:rPr>
        <w:t xml:space="preserve">Truvada aprovado para reduzir o risco de transmissão sexual do HIV em pessoas não infectadas pelo vírus Em 16 de julho de 2012, a Food and Drug Administration aprovou o Truvada (uma combinação de dose fixa de fumarato de emtricitabina/tenofovir disoproxil) para reduzir o risco de infecção pelo HIV em indivíduos não infectados e que podem se envolver em atividade sexual com parceiros infectados pelo HIV.O Truvada deve ser usado para profilaxia pré-exposição (PrEP) em combinação com práticas sexuais mais seguras para prevenir a infecção pelo HIV em adultos de alto risco. O Truvada é o primeiro medicamento aprovado para esta indicação. O Truvada para PrEP destina-se a ser usado como parte de um plano abrangente de prevenção do HIV que inclui aconselhamento de redução de risco consistente e correto uso de preservativos, testes regulares de HIV e triagem e tratamento de outras infecções sexualmente transmissíveis. Truvada não é um substituto para práticas sexuais mais seguras Truvada (agosto de 2004) previamente aprovado pelo FDA para ser usado em combinação com outros agentes antiretrovirais para o tratamento de adultos e crianças infectadas pelo HIV com 12 anos ou mais. Como parte do PrEP, os indivíduos não infectados pelo HIV que estão em alto risco precisarão tomar o Truvada diariamente para diminuir suas chances de se infectarem com o HIV caso sejam expostos ao vírus. Novamente, a indicação PrEP significa que o Truvada é aprovado para uso como parte de uma estratégia abrangente de prevenção do HIV que inclui outros métodos de prevenção, tais como práticas sexuais seguras, aconselhamento sobre redução de risco e testes regulares de HIV. Como parte desta ação, a FDA está fortalecendo a Caixa de Advertência do Truvada para alertar os profissionais de saúde e indivíduos não infectados que o Truvada para PrEP só deve ser usado por indivíduos confirmados como sendo HIV-negativos antes de prescrever a droga e pelo menos a cada três meses durante o uso para reduzir o risco de desenvolvimento de variantes resistentes do HIV-1. A droga é contra-indicada para a PrEP em indivíduos com status de HIV desconhecido ou positivo. Truvada para PrEP está sendo aprovada com uma Estratégia de Avaliação e Mitigação de Riscos (REMS).  O componente central deste REMS é um programa de treinamento e educação de prescritores para auxiliar os prescritores no aconselhamento e gerenciamento de indivíduos que estão tomando ou considerando o Truvada para PrEP. O programa de treinamento e educação não restringirá a distribuição do Truvada, mas fornecerá informações sobre os elementos importantes de uma estratégia abrangente de prevenção do HIV, a importância de aderir ao regime de dosagem diária recomendada, os sérios riscos de tomar Truvada para o PrEP se já estiver infectado com o vírus ou ficar infectado com o HIV enquanto estiver tomando Truvada para a indicação PrEP. "O REMS para Truvada para a indicação PrEP tem como objetivo educar profissionais de saúde e indivíduos não infectados para ajudar a garantir seu uso seguro para esta indicação sem colocar uma carga desnecessária sobre os profissionais de saúde e pacientes que usam Truvada para tratar a infecção pelo HIV. A segurança e eficácia do Truvada para a PrEP foram demonstradas em dois grandes testes clínicos aleatórios, duplo-cegos e controlados por placebo. O ensaio iPrEx avaliou o Truvada em 2.499 homens ou mulheres transgêneros negativos para HIV que fazem sexo com homens e com evidência de comportamento de alto risco para a infecção pelo HIV, tais como o uso inconsistente ou sem preservativo durante o sexo com um parceiro com status de HIV positivo ou desconhecido, um alto número de parceiros sexuais e troca de sexo por mercadorias. Os resultados mostraram que o Truvada foi eficaz em reduzir o risco de infecção pelo HIV em 42% em comparação com o placebo nessa população. A eficácia foi fortemente correlacionada com a aderência às drogas neste ensaio. O teste PrEP dos parceiros foi conduzido em 4.758 casais heterossexuais onde um parceiro estava infectado pelo HIV e o outro não (casais serodiscordantes). O ensaio avaliou a eficácia e segurança do Truvada e do tenofovir versus placebo na prevenção da infecção pelo HIV no parceiro masculino ou feminino não infectado. Os resultados mostraram que o Truvada reduziu o risco de infecção em 75% em comparação com o placebo. Não foram identificados novos efeitos colaterais nos ensaios clínicos avaliando Truvada para a indicação PrEP. Os efeitos colaterais mais comuns relatados com Truvada incluem diarréia, náusea, dor abdominal, dor de cabeça e perda de peso. Os eventos adversos graves em geral, bem como aqueles especificamente relacionados à toxicidade renal ou óssea, foram incomuns. Como condição de aprovação, o fabricante da Truvada, Gilead Sciences, Inc., é obrigado a coletar isolados virais de indivíduos que adquirem HIV enquanto tomam</w:t>
      </w:r>
    </w:p>
    <w:p>
      <w:r>
        <w:rPr>
          <w:b/>
          <w:color w:val="FF0000"/>
        </w:rPr>
        <w:t xml:space="preserve">id 169</w:t>
      </w:r>
    </w:p>
    <w:p>
      <w:r>
        <w:rPr>
          <w:b w:val="0"/>
        </w:rPr>
        <w:t xml:space="preserve">Study News terça-feira, 30 de outubro de 2012 Um ano de estudo, faltando três! Estamos agora um ano em nosso estudo de pesquisa, e que ano tem sido! Obrigado a todos que participaram e nos ajudaram a fazer do último ano um passo bem-sucedido em direção à nossa missão de derrotar a demência na síndrome de Down. Mas ainda não chegamos lá, e ainda temos mais três anos antes que o projeto seja concluído! Já vimos muitas pessoas desde que começamos, e 21 pessoas já foram a Cambridge para fazer exames cerebrais. Mas ainda precisamos de cerca de 40 novas pessoas para nos ajudar! Se você ou alguém que você conhece estiver interessado, adoraríamos ouvir de você. Este site contém todas as informações que você precisa para entrar em contato, então esperamos ouvir de você em breve! Até lá, vamos mantê-lo atualizado aqui mesmo, portanto não se esqueça de passar por aqui sempre que tiver um minuto para ver como estamos nos saindo! Liam. Segunda-feira, 3 de setembro de 2012 The Down's Syndrome Energy Study. Tem sido um verão movimentado aqui em Cambridge para o grupo de pesquisa da síndrome de Down. Quase 20 pessoas visitaram Liam e Tiina em Cambridge para fazer exames cerebrais, e há mais a caminho durante as próximas semanas! Mas ainda precisamos que mais pessoas venham nos ajudar, portanto, por favor, entre em contato se estiver interessado. Também tem sido um verão movimentado para Kate , que tem criado um novo projeto para a síndrome de Down. Kate quer saber por que algumas pessoas com síndrome de Down têm dificuldade para fazer exercício. Ela acha que as pessoas com síndrome de Down podem ter problemas com suas mitocôndrias (clique AQUI para ouvir como esta palavra soa). Estas são como "pequenas fábricas de energia" dentro de nossas células que nos ajudam a produzir energia. Kate gostaria que as pessoas com síndrome de Down ajudassem com suas pesquisas, vindo a Cambridge e fazendo algum exercício. Se você gostaria de saber mais sobre o estudo de Kate, você pode clicar AQUI . Eu sei que ela adoraria ouvir de você! Obrigado por se manter atualizado com nosso estudo, e em breve haverá mais notícias sobre como estamos prosseguindo com nosso trabalho para derrotar a demência na síndrome de Down! Liam. Sexta-feira, 6 de julho de 2012 A todo vapor! Estamos agora bem encaminhados com nosso projeto, e Tiina e eu temos estado muito ocupados desde nossa última atualização. Temos nos esforçado com o vento e a chuva, visitando pessoas em toda a Inglaterra. Há agora 21 pessoas que se voluntariaram para nosso estudo, e 12 dessas pessoas já estiveram nos visitando no Wolfson Brain Imaging Centre em Cambridge. Neste momento, gostaríamos apenas de dizer um grande obrigado a todas aquelas senhoras e senhores que nos ajudaram até agora, vocês têm sido fantásticos! Então agora estamos indo a todo vapor, mas a busca por voluntários ainda está em andamento! Precisamos de muito mais pessoas para nos ajudar a completar nosso projeto, portanto, se você estiver interessado, entre em contato conosco e nos ajude a Derrotar a Demência na Síndrome de Down! Liam sexta-feira, 27 de abril de 2012 Um estranhamente seco dia de spa em Cambridge Tem sido mais um mês movimentado para Liam e I. Nós nos encontramos dirigindo pela bela paisagem de The Cotswold (não que estejamos reclamando!) e exploramos as pequenas cidades dos condados de Suffolk e Norfolk. Infelizmente, temos sido acompanhados principalmente por nuvens e chuva com um dia de sol estranho por semana. Portanto, houve ainda mais razões para nos abrigarmos no Wolfson Brain Imaging Centre em Cambridge, onde a chaleira está sempre quente e as camas dos scanners são confortáveis e acolhedoras. Pelo menos é nisso que acreditamos. Esperamos que os dois indivíduos, que visitaram o centro de imagens cerebrais conosco, sintam o mesmo. Afinal, eles foram os sortudos que tiveram a chance de relaxar nas camas confortáveis enquanto ouviam sua música favorita... Esperamos que tenha parecido mais com uma estranha pausa no spa seco, agora quem não quereria isso? Mmm (sonhando...) Tiina quinta-feira, 29 de março de 2012 Doze é o número mágico Uma calorosa recepção aos nossos seguidores! Foi a semana mais ensolarada e quente de março - espero que todos vocês tenham tido muitas chances de absorver o sol! Liam e eu, por outro lado, temos visto o sol principalmente através das janelas do nosso carro, pois temos estado extremamente ocupados com a condução para visitar nossos participantes em todos os condados do leste e além! No entanto, é um grande prazer anunciar que recrutamos e consentimos com sucesso 12 indivíduos com Down's</w:t>
      </w:r>
    </w:p>
    <w:p>
      <w:r>
        <w:rPr>
          <w:b/>
          <w:color w:val="FF0000"/>
        </w:rPr>
        <w:t xml:space="preserve">id 170</w:t>
      </w:r>
    </w:p>
    <w:p>
      <w:r>
        <w:rPr>
          <w:b w:val="0"/>
        </w:rPr>
        <w:t xml:space="preserve">Um número cada vez maior de organizações de manufatura está olhando para as redes industriais como uma disciplina. Muitas dessas empresas estão reunindo a engenharia de automação tradicional com TI corporativa para obter uma visão multifuncional de como o desempenho da rede industrial pode ser melhorado. Em 2012, a necessidade de reduzir o custo das operações continua a ser uma pressão. À medida que os processos de fabricação se tornam cada vez mais complexos, os fabricantes são solicitados a serem mais flexíveis e ágeis para atender às demandas de seus clientes e da cadeia de fornecimento global. Ao mesmo tempo, os fabricantes também são pressionados pela necessidade de reduzir o risco de eventos adversos, conduzindo a um maior escrutínio e responsabilidade. Embora esta pressão tenha diminuído de 37% para 27%, o foco no risco não pode ser um pensamento posterior. Tudo isso se traduz em uma maior necessidade de decisões oportunas e informadas, possibilitadas pela disponibilização de dados em tempo real para mais pessoas em mais locais do que nunca. A Aberdeen usou quatro critérios-chave de desempenho para distinguir os Best-in-Class da Média Industrial e Laggards, onde os Best-in-Class são os 20 por cento de melhores desempenhos, a Média Industrial são os 50 por cento médios de desempenhos e os Laggards são os 30 por cento inferiores (Tabela 1). Como mostra a Tabela 1, as empresas Best-in-Class são capazes de influenciar diretamente a eficiência de sua rede, otimizando sua rede industrial com uma média de oito horas de inatividade da rede por ano (99,91% de atividade), em comparação com a Laggards, que apresenta 135 horas, ou cinco dias, (98,45% de atividade) de inatividade da rede por ano. Ao mesmo tempo, eles também são capazes de reduzir os custos das operações de fabricação, reduzindo o Custo Total de Propriedade (TCO) em 11%. Os Best-in-Class fazem tudo isso enquanto melhoram sua produtividade de fabricação com uma taxa OEE de 90% e superam sua margem operacional em 25%, em comparação com os Laggards que só atingem 60% e 5%, respectivamente. Capacidades comerciais Com milhões de dólares investidos em negócios empresariais e sistemas de engenharia, e milhões mais investidos em sistemas de controle de processos e automação de fábricas, as empresas estão procurando maneiras de alimentar a empresa com uma capacidade em tempo real que capitalize as sinergias inexploradas destes dois domínios. Os Best-in-Class permitem esta sinergia através da implementação das seguintes capacidades de negócios (Tabela 2). Como mais fabricantes estão vendo os benefícios de usar a tecnologia TCP/IP (Transmission Control Protocol/Internet Protocol) da Ethernet como seu padrão de comunicação industrial, as arquiteturas de rede estão mudando. Os fabricantes têm que navegar nas arquiteturas complexas e escolher uma que garanta o mínimo tempo de inatividade da rede, tudo isso ao mesmo tempo em que permite os mesmos níveis de produtividade. Para superar este desafio, os Best-in-Class estão primeiro definindo padrões de rede e depois implementando essas práticas em toda a empresa. Parte do desafio com as redes industriais é que muitos fabricantes não sabem por onde começar. Se houver um roteiro definido, isso torna muito mais fácil implementar e compartilhar as melhores práticas em toda a empresa. Além disso, os Best-in-Class delinearam práticas padronizadas para a introdução de novos equipamentos e sua incorporação à rede. Quando os fabricantes não conectam adequadamente seus ativos à rede, correm o risco de não receber as informações críticas desses ativos. Fornecer e compartilhar esses tipos de melhores práticas em toda a empresa elimina qualquer frustração e dúvida, minimizando assim o tempo necessário para implementar, gerenciar e manter o sistema. Ao mesmo tempo, embora estes processos comerciais sejam uma base importante, eles não podem ser implementados sem a estrutura organizacional correta. Os Best-in-Class entendem a importância de ter um patrocinador executivo e um proprietário para melhorar a arquitetura da rede da instalação. Sem um verdadeiro detentor de orçamento, torna-se extremamente difícil encontrar os fundos necessários para investir em equipamentos, serviços e treinamento. Simultaneamente, uma organização precisa de um líder para impulsionar a mudança na cultura. Com os desenvolvimentos em tecnologia, ela esbateu as linhas tradicionais entre o domínio empresarial (TI) e o domínio em tempo real da engenharia de controle e operações. Isto, por sua vez, criou uma batalha cultural entre os engenheiros de automação e controle e a TI corporativa. Os Best-in-Class estão formando equipes multifuncionais que incluem tanto engenheiros de TI como de automação e controle para construir uma estratégia de rede que tenha uma visão equilibrada de todos os grupos. Questões como topologia de rede, isolamento, segurança e gerenciamento de rede são críticas - e porque os Best-in-Class estão desenvolvendo equipes com o conhecimento do domínio para projetar, implementar e gerenciar tais ambientes. A equipe multifuncional precisa do conhecimento para tomar decisões apropriadas em torno de questões como: "Como</w:t>
      </w:r>
    </w:p>
    <w:p>
      <w:r>
        <w:rPr>
          <w:b/>
          <w:color w:val="FF0000"/>
        </w:rPr>
        <w:t xml:space="preserve">id 171</w:t>
      </w:r>
    </w:p>
    <w:p>
      <w:r>
        <w:rPr>
          <w:b w:val="0"/>
        </w:rPr>
        <w:t xml:space="preserve">Quinze por um momento Não é surpresa que quanto mais velhos nossos filhos ficam, mais provável é que eles sejam sexualmente ativos. Quais comportamentos sexuais são considerados adequados em quais idades variam de pessoa para pessoa, de família para família. O que mais concorda, entretanto, é que nossos filhos vivem em um mundo cada vez mais sexualizado, onde a iniciação em relacionamentos íntimos pode estar acontecendo mais cedo do que nunca. De acordo com a pesquisa Teens Today da SADD, enquanto os adolescentes mais velhos são mais propensos a relatar serem sexualmente ativos do que os mais jovens, quase um quarto (24%) dos adolescentes do 6º ano relataram algum tipo de atividade sexual além do beijo. Os dados da SADD também apontam para um aumento significativo de tal comportamento entre a 10ª e 11ª séries. Em seu livro, "You're Teaching My Child What?", a psiquiatra Miriam Grossman afirma que 34% das meninas são sexualmente ativas aos 15 anos de idade, e ao 9º ano, 20% dos adolescentes já fizeram sexo oral. O tema do sexo, em todas as suas formas, é difícil de escapar - mesmo para os jovens. Toda essa exposição pode criar um senso de pressão para se tornar sexualmente ativo antes que eles queiram ser. E o comportamento sexual precoce significa mais parceiros e mais risco. Encontre o Local: Só no ano passado, por exemplo, o Centro de Controle e Prevenção de Doenças (CDC) informou que entre os estudantes do ensino médio dos EUA (pesquisado em 2009):  Quase metade (46%) teve relações sexuais; mais de um em cada sete (14%) relatou já ter tido relações sexuais com quatro ou mais parceiros. O resultado? Taxas impressionantes de DSTs/ DSTs e gravidezes. E depois há isto: novos dados publicados no Journal of the American Medical Association apontam para uma estimativa de 7% dos adolescentes americanos (com apenas 14 anos) e adultos portadores do vírus do papiloma humano (HPV) em suas bocas, mais comumente rastreados ao sexo oral. Enquanto muitos fatores psicológicos e biológicos jogam em tais estatísticas, muitos jovens parecem começar suas viagens sexuais com pouca consideração pela segurança - social, emocional ou física. E embora tradicionalmente se pense que os meninos superam as meninas na escala da atividade sexual, isso pode estar mudando. Pesquisas recentes conduzidas pelo Centro de Pesquisa e Educação de Adolescentes (CARE) da Universidade Susquehanna, em parceria com a SADD, revelaram que dos 35 por cento dos jovens de 16 a 19 anos de idade pesquisados que relataram alguma vez ter se engajado em comportamento sexual íntimo (além de relações sexuais), as meninas superaram os meninos em 40 a 29 por cento. Das que relataram alguma vez ter tido relações sexuais, as meninas ainda lideraram o caminho, 31% contra 22%. Um método comprovadamente eficaz de reduzir o comportamento sexual de adolescentes e seus resultados indesejados começa com os pais que estão dispostos a enfrentar este (ainda) mais difícil dos assuntos. A pesquisa da SADD aponta para a eficácia de tal diálogo: mais da metade dos adolescentes cujos pais fornecem um forte nível de orientação dizem que evitam a atividade sexual (52%), em comparação com aqueles cujos pais não o fazem (27%). Como o comportamento sexual íntimo precoce entre os adolescentes tem sido ligado a gravidezes indesejadas e taxas cada vez mais altas de doenças - para não mencionar ansiedade, depressão e perda da auto-estima - os pais têm um papel importante a desempenhar ao conversar com seus adolescentes sobre pressão para fazer sexo, abrir diálogo, responder perguntas e transmitir expectativas. Portanto, é hora de iniciar essas conversas. Afinal de contas, eles têm apenas 15 anos por um momento. Stephen Wallace, professor associado de pesquisa e diretor do Centro de Pesquisa e Educação de Adolescentes (CARE) da Universidade de Susquehanna, tem ampla experiência como psicólogo escolar e conselheiro de adolescentes. Para mais informações sobre a CARE, visite www.CARESU.org</w:t>
      </w:r>
    </w:p>
    <w:p>
      <w:r>
        <w:rPr>
          <w:b/>
          <w:color w:val="FF0000"/>
        </w:rPr>
        <w:t xml:space="preserve">id 172</w:t>
      </w:r>
    </w:p>
    <w:p>
      <w:r>
        <w:rPr>
          <w:b w:val="0"/>
        </w:rPr>
        <w:t xml:space="preserve">O Freerider MX conseguiu um truque totalmente novo! Sim, a partir da edição nº 75, eles estarão disponíveis tanto no iPad como no iPhone, bem como na versão impressa. Assim, você poderá ler sua revista favorita a qualquer hora, em qualquer lugar. Além do novo visual de fundo para a revista, eles projetaram especificamente cada edição para se adequar ao iPhone e iPad, portanto é uma experiência única cada vez que você lê a revista em cada uma das plataformas, além de que há alguns pequenos extras legais. As fotos parecem loucas e o conteúdo está em um formato super fácil de ler, você vai adorar! O Freerider MX quer ser tão inovador e progressivo quanto o esporte que é construído em torno dele, então eles estão indo a todo vapor com suas edições digitais. INFORMAÇÕES DE COMPRA E SUBSCRIÇÃO Se você deseja assinar o Freerider MX iPad/iPhone Edition, você tem a opção de receber: 1 edição digital durante 2 meses ou 3 edições digitais durante 6 meses ou 6 edições digitais durante 12 meses. - O preço de uma única emissão e uma única assinatura de emissão é de US$ 4,49. O preço de uma assinatura de 6 meses é de US$ 11,49. O preço de uma assinatura de 12 meses é de US$ 22,99. - O pagamento será cobrado em sua conta iTunes na confirmação da compra. - Sua assinatura é renovada automaticamente a menos que a renovação automática seja desligada pelo menos 24 horas antes do final do período atual. - Sua conta será cobrada pela renovação dentro de 24 horas antes do final do período atual, e identificará o custo da renovação. - As assinaturas podem ser gerenciadas pelo usuário e a renovação automática pode ser desativada indo para as Configurações de Conta do usuário após a compra. - Não é permitido o cancelamento da assinatura atual durante o período de assinatura ativa. - Qualquer parte não utilizada de um período experimental gratuito, se oferecida, será perdida quando o usuário comprar uma assinatura para aquela publicação.</w:t>
      </w:r>
    </w:p>
    <w:p>
      <w:r>
        <w:rPr>
          <w:b/>
          <w:color w:val="FF0000"/>
        </w:rPr>
        <w:t xml:space="preserve">id 173</w:t>
      </w:r>
    </w:p>
    <w:p>
      <w:r>
        <w:rPr>
          <w:b w:val="0"/>
        </w:rPr>
        <w:t xml:space="preserve">Quando alguém fala de e-mail marketing, você quase sempre ouvirá a frase -- "O dinheiro está na lista". Tenho que imaginar que qualquer pessoa em negócios on-line, seja marketing na Internet, ou marketing afiliado, tem que ter ouvido esta frase pelo menos algumas vezes. Parece implicar em uma de 3 coisas: 1) que tudo que você precisa é de uma lista, e você ganhará dinheiro 2) que se você tiver uma lista, você ganhará dinheiro com certeza 3) que se você não tiver uma lista, você não ganhará dinheiro Bem, vamos olhar para isso no que diz respeito ao e-mail marketing. 1) online, tudo o que você precisa é de uma lista e você ganhará dinheiro. Esta pode ser definitivamente verdadeira.  Se tudo que você tem é uma lista e você sabe como mantê-la e mantê-la dinâmica e comercializá-la, você pode absolutamente ganhar dinheiro. Mas como você conseguiu a lista, em primeiro lugar?  A menos que você a tenha comprado, você tinha que reunir esses endereços de e-mail de alguém e de alguma forma.  Portanto, isso pode não ser tudo o que você tem. 2) Se você tiver uma lista de e-mail marketing, com certeza você ganhará dinheiro. Definitivamente, não é verdade.  Especialmente hoje em dia.  À medida que os usuários da Internet se tornam cada vez mais experientes e ainda mais céticos, eles não são tão fáceis de vender como costumavam ser. Além disso, se você tem uma lista, mas não gera confiança ou desenvolve relacionamentos e dá aos assinantes um motivo para ficar por perto a) ninguém comprará e b) todos anularão a assinatura. 3) Se você não tiver uma lista, você não ganhará dinheiro, não é de todo verdade por um segundo.  Há muitas maneiras de ganhar dinheiro na internet - e para algumas delas uma lista nem sequer faz sentido.  Se você tem tráfego você pode ganhar dinheiro sem uma lista, muito bem. Portanto, isto não parece ser um fato, e não parece ser um mito.  Como a maioria das outras coisas. A magia de uma lista de e-mail marketing está nas relações que podem se desenvolver entre o proprietário da lista e os assinantes.  Mesmo que nunca haja uma conversa pessoal, um a um, ainda há um relacionamento. Tudo começa e termina com o proprietário da lista.  Se o proprietário de uma lista pode manter uma lista onde a maioria dos assinantes acredita que o proprietário da lista sabe do que está falando e está interessado no assunto, e as mensagens são enviadas regularmente, então essa é uma lista próspera. Se alguém tem uma lista próspera e sabe como recomendar produtos de qualidade em tempo hábil e de maneira não-duradiça, então é mais do que provável que essa lista faça dinheiro. E, aqui está o grande, nada pode tirar aqueles assinantes da lista de e-mail marketing -- nem um crash do site, nem uma perda do fórum -- nada. Quando as pessoas dizem "O dinheiro está na lista", acredito que estão falando sobre a mágica do dinheiro que acontece dentro de uma lista ativa e próspera quando produtos de qualidade são rotineiramente introduzidos a ela.  As possibilidades de receita de uma lista de e-mail marketing são absolutamente ilimitadas. Lewis Leake é um comerciante afiliado em tempo parcial. Seu principal trabalho é um Desenvolvedor Sênior no departamento de TI de um grande negócio de mercearia regional. Leake &amp; Co. Inc. é participante do Programa de Associados da Amazon Services LLC, um programa de publicidade afiliado projetado para fornecer um meio para que os sites ganhem taxas de publicidade através de publicidade e links para o site amazon.com.</w:t>
      </w:r>
    </w:p>
    <w:p>
      <w:r>
        <w:rPr>
          <w:b/>
          <w:color w:val="FF0000"/>
        </w:rPr>
        <w:t xml:space="preserve">id 174</w:t>
      </w:r>
    </w:p>
    <w:p>
      <w:r>
        <w:rPr>
          <w:b w:val="0"/>
        </w:rPr>
        <w:t xml:space="preserve">Atualmente você está vendo nossos quadros como um convidado, o que lhe dá acesso limitado para ver a maioria das discussões e acessar nossas outras características. Ao entrar em nossa comunidade gratuita, você terá acesso a tópicos de postagem, se comunicará privadamente com outros membros (PM), responderá a enquetes, carregará conteúdo e acessará muitas outras características especiais, incluindo a área SOMENTE MEMBROS. A inscrição é rápida, simples e absolutamente gratuita, portanto, por favor, junte-se à nossa comunidade hoje mesmo! Se você tiver qualquer problema com o processo de registro ou login de sua conta, por favor, entre em contato conosco. Está se aproximando este London Gig , uma das sugestões foi chapéus de bowler, então estaremos usando chapéus de bowler decorados com enfeites, pois é Natal, alguns já os têm para qualquer outra pessoa que queira participar aqui é um link que sei que alguém sugeriu levar meu filho para seu 18º aniversário....I estava apenas um pouco atrasado em aceitar a dita sugestão Grande idéia Citação: Originally Posted by buttonslovesu Olá. Está se aproximando este Gig de Londres, uma das sugestões foi chapéus de bowler, então estaremos usando chapéus de bowler decorados com enfeites, já que é Natal, alguns já os têm para qualquer outra pessoa que queira participar aqui é um link que eu provavelmente posso ter em Manchester. Tenho que ir logo e reservar meus assentos no trem de qualquer maneira. Também tenho que descobrir que trem voltar para o Mcr. Quero ter tempo de ir para casa para descansar antes de sair para o Ritz. Então vou procurar por um chapéu de coco. Se eu não conseguir um, obrigado pela ligação. É um certo tipo ou cor, ou não importa? Provavelmente eu posso conseguir um em Manchester. Tenho que ir logo e reservar meus lugares no trem de qualquer maneira. Também tenho que descobrir que trem voltar para Mcr. Quero ter tempo de ir para casa para descansar antes de sair para o Ritz. Então vou procurar por um chapéu de coco. Se eu não conseguir um, obrigado pela ligação. É um certo tipo ou cor, ou não importa? O preto seria preferível, mas se você quiser ter outra cor, não há problema. Está se aproximando mais deste Gig de Londres, uma das sugestões foi chapéus de bowler, então estaremos usando chapéus de bowler decorados com enfeites, pois é Natal, alguns já os têm para quem quiser participar aqui é um link Isto me dá uma desculpa para outra viagem à "Popplewells house of fun" em Ayr. Eu fui lá no outro dia, logo após meu retorno de Amsterdã e eu juro, vi lá coisas que fizeram Amsterdã parecer suave. A palavra "acampamento" deve ter sido inventada para o Sr. Popplewell e seus ajudantes, eu acho.</w:t>
      </w:r>
    </w:p>
    <w:p>
      <w:r>
        <w:rPr>
          <w:b/>
          <w:color w:val="FF0000"/>
        </w:rPr>
        <w:t xml:space="preserve">id 175</w:t>
      </w:r>
    </w:p>
    <w:p>
      <w:r>
        <w:rPr>
          <w:b w:val="0"/>
        </w:rPr>
        <w:t xml:space="preserve">E como você vai fazer isso? 9 de outubro de 2002 O respeito à escolha individual, como todos os princípios, está bem em princípio, mas não cobre todos os casos e se levado a sua conclusão "lógica" torna-se absurdo. Certamente, se o princípio for aplicado à escolha dos pais sobre que tipo de filhos ter, então ele também deve ser aplicado à escolha da criança sobre que tipo de pais ter, e como você vai fazer isso?</w:t>
      </w:r>
    </w:p>
    <w:p>
      <w:r>
        <w:rPr>
          <w:b/>
          <w:color w:val="FF0000"/>
        </w:rPr>
        <w:t xml:space="preserve">id 176</w:t>
      </w:r>
    </w:p>
    <w:p>
      <w:r>
        <w:rPr>
          <w:b w:val="0"/>
        </w:rPr>
        <w:t xml:space="preserve">Auto Industry News Economic Times Juntando-se às empresas automobilísticas exportadoras de veículos utilitários esportivos, a Franco-auto grande Renault em breve começaria a enviar seu popular SUV, Duster, de sua fábrica de Oragadam, disse hoje um alto funcionário. CHENNAI: Juntando-se ao setor automobilístico ... Bloomberg ??Esses relatórios indicam claramente que o setor premium da indústria automotiva na China está crescendo mais rapidamente do que o mercado low end,?_ James Liu, diretor administrativo da Novelis China, disse na entrevista. A Novelis é a unidade norte-americana do Hindalco da Índia ... Rússia além das manchetes O Ministério da Indústria e Comércio enviou um resumo à Casa Branca russa no final de outubro que dizia respeito à próxima reunião do governo sobre o desenvolvimento da indústria automobilística, após a adesão da Rússia à OMC. O documento continha ... Businessweek O governo francês se mudou para apoiar a Peugeot, que é classificada como junk-rated pelas três principais empresas de rating, apoiando 7 bilhões de euros em novos bônus para seu braço financeiro. A UE delineou planos em 8 de novembro para aumentar o financiamento para a indústria automobilística como ... Christian Science Monitor O modelo Tesla S conquistou um dos prêmios mais cobiçados da indústria automobilística esta semana, quando a Motor Trend nomeou o veículo elétrico como seu carro do ano de 2013. Pular para o próximo parágrafo. Em Fotos: Futuro torcido: as estranhas formas dos carros elétricos ... PluginCars.com Lincoln Journal Star GigaOM - - Pocono Record WASHINGTON ?? A decisão mais fortuita que o Presidente Obama tomou, a mais provável de ganhar um segundo mandato, é a decisão de colocar dinheiro do governo para salvar a indústria automobilística. Hoje em dia, parece que não há dúvidas, mas quando ele anunciou o ... Jags Report Businessweek U.S. News &amp; World Report (blogue) - -</w:t>
      </w:r>
    </w:p>
    <w:p>
      <w:r>
        <w:rPr>
          <w:b/>
          <w:color w:val="FF0000"/>
        </w:rPr>
        <w:t xml:space="preserve">id 177</w:t>
      </w:r>
    </w:p>
    <w:p>
      <w:r>
        <w:rPr>
          <w:b w:val="0"/>
        </w:rPr>
        <w:t xml:space="preserve">Bruder Fire Engine topo de gama Há muita diversão de brincadeira nesta grande unidade. Clique para ver mais detalhes Venha ao resgate com este realista carro de bombeiros! Feito de plástico de alta qualidade, este caminhão tem toneladas de sinos e apitos para infinitas brincadeiras imaginativas. As características incluem uma cabine basculante que revela o motor detalhado, espelhos dobráveis, um módulo de sirene leve e sonora, uma escada extensível montada em uma mesa giratória com uma cesta para que figuras de brincadeira fiquem de pé, pernas estabilizadoras que armazenam na parte de trás, mais uma mangueira de incêndio enrolada que realmente dispara um poderoso fluxo de água!</w:t>
      </w:r>
    </w:p>
    <w:p>
      <w:r>
        <w:rPr>
          <w:b/>
          <w:color w:val="FF0000"/>
        </w:rPr>
        <w:t xml:space="preserve">id 178</w:t>
      </w:r>
    </w:p>
    <w:p>
      <w:r>
        <w:rPr>
          <w:b w:val="0"/>
        </w:rPr>
        <w:t xml:space="preserve">Eu acho que se seguido corretamente e a cada letra do Alcorão é uma alternativa melhor ao cristianismo ou a qualquer outra religião....mas parece que os muçulmanos de hoje estão se comportando como os cristãos há quinhentos anos ( Originally Posted by StUdEnTIGCSE ) Eu acho que se seguido corretamente e a cada letra do Alcorão é uma alternativa melhor ao cristianismo ou a qualquer outra religião....mas parece que os muçulmanos de hoje estão se comportando como os cristãos há quinhentos anos. O Islã não é uma alternativa melhor do que muitas outras religiões. No Islã, se você é homossexual e tem um parceiro, você é executado. Se você sair do Islã e se tornar ateu ou se juntar a outra religião, você é executado. No Islã, se você é uma bruxa, você é executada. A caça às bruxas pode ter terminado na Inglaterra há centenas de anos, mas não em outras partes do mundo, como a Arábia Saudita. (Sim, no século 21, há muçulmanos, mesmo no Ocidente, que acreditam genuinamente na magia ). Não deve ser muito surpreendente ver uma porção de muçulmanos acreditando na magia negra, pois eles também acreditam que Muhammad sobrevoou o deserto em um burro voador. Por mais hilariante que seja ver as pessoas acreditarem em magia, também é uma questão muito séria, as pessoas são mortas porque se pensa que são bruxas, e não apenas no Islã, mas também nas religiões tribais africanas. ( Originalmente Postado por Politricks ) No Islã, se você é homossexual e tem um parceiro, você é executado. Se você deixa o Islã e se torna ateu ou se junta a outra religião, você é executado. No Islã, se você é uma bruxa, você é executada. A caça às bruxas pode ter terminado na Inglaterra há centenas de anos, mas não em outras partes do mundo, como a Arábia Saudita. (Sim, no século 21, há muçulmanos, mesmo no Ocidente, que acreditam genuinamente na magia ). É um monoteísmo, portanto, é um tipo de religião particularmente maligna. Baseia-se na reivindicação lisonjeadora e imodesta de um grupo de habitantes do deserto mordidos por pulgas que, de todas as pessoas, Deus os escolheria para cumprir sua missão. Não vale a pena falar sobre seu impacto positivo em anos passados (eu sou um Classicista, então eu deveria saber - muitos textos clássicos sobreviveram através do trabalho de estudiosos árabes). Hoje, aqui e agora, é a causa da dor, da discriminação, das mortes, do ódio e da intolerância. Lembre-se, religião da paz, como você matou o embaixador americano em Benghazi por causa de um filme de que não gostava? Quando uma religião faz tais coisas, é uma farsa completa tentar um resgate, apontando seus "bons pedaços". O islamismo - como o cristianismo, o judaísmo, etc. - é subversivo, exclusivista e maligno. ( Postado originalmente por mb9236 ) É um monoteísmo, portanto, é um tipo de religião particularmente maligna. Baseia-se na reivindicação autoflageladora e imodesta de um grupo de habitantes do deserto mordidos por pulgas que, de todas as pessoas, Deus os escolheria para cumprir sua missão. Não vale a pena falar sobre seu impacto positivo em anos passados (eu sou um Classicista, então eu deveria saber - muitos textos clássicos sobreviveram através do trabalho de estudiosos árabes). Hoje, aqui e agora, é a causa da dor, da discriminação, das mortes, do ódio e da intolerância. Lembre-se, religião da paz, como você matou o embaixador americano em Benghazi por causa de um filme de que não gostava? Quando uma religião faz tais coisas, é uma farsa completa tentar um resgate, apontando seus "bons pedaços". O islamismo - como o cristianismo, o judaísmo, etc. - é subversivo, exclusivista e maligno. ( Originalmente Postado por chitas56 ) Não existe tal coisa como uma bruxa no Islã. Não troll, e se você não está trolling eu me preocupo seriamente onde você vai chegar na vida. A bruxaria é uma pena punível com a morte sob a Shariah, com certeza você deve saber disso? O Islã reconhece a existência de magia negra e de gênios que possuem pessoas (sim, gênios são o que o gênio no filme da Disney, Aladdin , é baseado em ) ". Uma mulher cingalesa enfrenta atualmente a decapitação à espada com uma acusação de bruxaria na Arábia Saudita, de acordo com o wahhabismo, uma forma rígida</w:t>
      </w:r>
    </w:p>
    <w:p>
      <w:r>
        <w:rPr>
          <w:b/>
          <w:color w:val="FF0000"/>
        </w:rPr>
        <w:t xml:space="preserve">id 179</w:t>
      </w:r>
    </w:p>
    <w:p>
      <w:r>
        <w:rPr>
          <w:b w:val="0"/>
        </w:rPr>
        <w:t xml:space="preserve">Lewis assume o cargo principal da ALGA Publicado em Wed, 14/11/2012, 06:56:32 | Por Julian Bajkowski South Australian e prefeito de Marion, Felicity-ann Lewis, foi eleito presidente da Associação do Governo Local Australiano, vencendo o falado conselheiro de Queensland Central Highlands Paul Bell em uma votação na reunião geral anual da organização realizada em Hobart. A eleição do prefeito Lewis vem na medida em que o órgão máximo enfrenta a incerteza renovada sobre se será capaz de reunir apoio político suficiente em Camberra para garantir financiamento direto para os governos locais da Commonwealth. O movimento exigiria a realização de um referendo ao povo australiano sobre se os governos locais deveriam ou não ser formalmente reconhecidos através de uma emenda à Constituição, um mecanismo que daria certeza sobre o financiamento federal direto. Embora o impulso agora pareça ter apoio bipartidário, a questão central é se os parlamentares acreditam que haverá apoio eleitoral suficiente para que a proposta tenha sucesso na próxima eleição - ou se é melhor esperar e tentar continuar construindo apoio. Até agora, a ALGA acolheu favoravelmente o encaminhamento da proposta de emenda a um comitê parlamentar, entretanto o governo Gillard já indicou que outra proposta de questão referendária sobre o reconhecimento constitucional para os indígenas australianos é pouco provável que seja colocada aos eleitores na próxima pesquisa federal. A prefeita Lewis prometeu imediatamente após sua eleição que o reconhecimento constitucional continuará sendo a principal prioridade. "Toda a questão do financiamento federal adequado e certo para os serviços locais é de grande preocupação tanto para os conselhos como para as comunidades", disse o prefeito Lewis. O novo presidente também destacou a confusão em torno das Bolsas de Assistência Financeira (FAGs) para os governos locais, que está agora sob revisão, para atenção. "Os FAGs foram projetados para aumentar a eficácia e eficiência do governo local, mas a ALGA há muito argumenta que o montante fornecido aos conselhos não é adequado e não reflete o aumento dos custos para o governo local na construção e nos salários", disse o prefeito Lewis. "O Governo Federal anunciou recentemente uma revisão das FAGs para o governo local e, embora a ALGA tenha acolhido favoravelmente a revisão da Commonwealth, também enfatizamos a necessidade de que a revisão seja ampla o suficiente para abordar a questão de se o financiamento atual é suficiente. O prefeito Lewis disse que a ALGA quer ver Canberra avaliar se a quantidade de dinheiro fornecida pelas FAGs é suficiente - e particularmente se a indexação foi adequada "dado que os aumentos anuais de custos enfrentados pelos conselhos não refletem o IPC [índice de preços ao consumidor]". "Os aumentos de custos do governo local estão relacionados a aumentos nos custos de construção e níveis salariais e estes têm sido bem superiores ao IPC, o que significa que o valor dos FAGs para as comunidades locais está caindo", disse ela. Muitos conselhos são entendidos como tendo ficado indignados com o embaralhamento de datas e quantidades dos últimos pagamentos FAGs redondos que abriram buracos inesperados nos orçamentos. A questão foi ainda mais inflamada por alguns governos estaduais que tentaram fazer com que os conselhos não se pronunciassem sobre o problema. A eleição da prefeita Lewis para presidente da ALGA por dois anos segue um breve feitiço quando ela foi elevada de vice-presidente para presidente após a aposentadoria da prefeita de North Sydney, Genia McCaffery, que se retirou do governo local em setembro. Uma declaração da ALGA disse que o prefeito Lewis "é membro do Conselho da ALGA desde 2009 e serviu como vice-presidente da ALGA entre 2010 e 2012".  Ela é a primeira prefeita da Cidade de Marion e a prefeita que serviu por mais de dez anos". "Como Presidente da ALGA, também estou ansiosa para continuar a promover um melhor alinhamento dos três níveis de governo, especialmente em áreas como infraestrutura e planejamento, que dependem de soluções baseadas no local", disse o Prefeito Lewis. "Parcerias significativas entre os níveis de governo só podem melhorar a qualidade das decisões governamentais para todos os australianos, e a confiança nos representantes eleitos". O ITCC tem uma gama de qualificações empresariais e de gestão, algumas das quais são financiadas pelo governo. Se elegível, o financiamento do Governo Federal cobrirá o custo total de algumas das qualificações abaixo para você ou seu pessoal.</w:t>
      </w:r>
    </w:p>
    <w:p>
      <w:r>
        <w:rPr>
          <w:b/>
          <w:color w:val="FF0000"/>
        </w:rPr>
        <w:t xml:space="preserve">id 180</w:t>
      </w:r>
    </w:p>
    <w:p>
      <w:r>
        <w:rPr>
          <w:b w:val="0"/>
        </w:rPr>
        <w:t xml:space="preserve">Voltei do trabalho há algumas horas. Tirei uma soneca assim que cheguei em casa e acordei disso não faz muito tempo. Ia sair para o bar, mas me apetece ficar em casa e relaxar enquanto bebo um bom "Corona Extra" com cal. É assim que era a vida antes das crianças?  Eu não consigo me lembrar.  Eu, eu estou limpando, reorganizando o banheiro, cozinhando, lidando com o jardim, tudo enquanto brinco com as crianças.  Depois, temos uma festa de aniversário (o que significa uma viagem à loja também para um presente).  Eu deveria ter feito pierogi de cereja agora por 2 semanas, mas isso não está acontecendo.  Talvez na segunda-feira. É assim que era a vida antes das crianças?  Eu não consigo me lembrar.  Eu, eu estou limpando, reorganizando o banheiro, cozinhando, lidando com o jardim, tudo enquanto brinco com as crianças.  Depois, temos uma festa de aniversário (o que significa uma viagem à loja também para um presente).  Eu deveria ter feito pierogi de cereja agora por 2 semanas, mas isso não está acontecendo.  Talvez na segunda-feira. Aproveitem seu fim de semana relaxante, rapazes! Bem, essa é uma das razões pelas quais eu não tenho certeza absoluta de querer ter filhos. O casamento não é algo que eu quero pelo menos até obter um Ph.D. Com toda a justiça, Tyrion, você é homem, certo?  Então não se preocupe, o que estou fazendo provavelmente não será em seu futuro, poucos homens brincam no jardim, reorganizam o banheiro enquanto brincam com as crianças e fazem pierogi de cereja. wildrover, Então lamento que os planos estejam temporariamente em espera por uma coisa tão tola. Com toda a justiça, Tyrion, você é homem, certo?  Então não se preocupe, o que eu estou fazendo provavelmente não será em seu futuro, poucos homens brincam no jardim, reorganizam o banheiro enquanto brincam com as crianças e fazem pierogi de cereja. Mesmo que você seja um homem que ganha pão, pode ser difícil. Seu empregador pode fazer com que você trabalhe mais se ele souber que você tem filhos para sustentar. Essa é uma razão pela qual não pensarei sequer em crianças até ter um monte de dinheiro no banco. Com toda a justiça, Tyrion, você é homem, certo?  Então não se preocupe, o que estou fazendo provavelmente não será em seu futuro, poucos homens brincam no jardim, reorganizam o banheiro enquanto brincam com as crianças e fazem pierogi de cereja. wildrover, Então lamento que os planos estejam temporariamente em espera por uma coisa tão tola. Não é um desastre.... apenas mais um problema pelo caminho....Dá-me um pouco mais de tempo para aproveitar os últimos momentos em minha fazenda na floresta antes de ir para a grande cidade... Estarei fora no próximo fim de semana... Vou passar a noite lendo o Ubik de Philip K Dick, além de algumas previsões da temporada da NFL para certas equipes. Também vou dar um passeio no parque próximo. Adoro passear lá nos fins de semana porque está vazio e sinto que pode ser meu próprio quintal.</w:t>
      </w:r>
    </w:p>
    <w:p>
      <w:r>
        <w:rPr>
          <w:b/>
          <w:color w:val="FF0000"/>
        </w:rPr>
        <w:t xml:space="preserve">id 181</w:t>
      </w:r>
    </w:p>
    <w:p>
      <w:r>
        <w:rPr>
          <w:b w:val="0"/>
        </w:rPr>
        <w:t xml:space="preserve">Schnapman disse: Que tipo de missões secundárias você pode fazer como a caça e o que não pode! É muito linear por cerca de 5-6 horas, e então as missões paralelas se abrem todas. Você pode caçar, jogar taças contra George Washington, procurar itens escondidos e completar uma série de missões navais. É bastante diversificado. Schnapman disse: é verdade que cada superfície de rocha/penhasco e cada árvore é mais ou menos trepável. As árvores menores não são trepáveis, e às vezes você precisará encontrar um caminho para subir até as árvores mais altas em outro lugar. A maioria dos penhascos são trepáveis. GreenThumb disse: mmgn me dará uma cópia grátis &amp;lt;3 Ofícios interessantes são aceitos... sjt333 disse: será que eu conseguirei apunhalar um papa novamente Youi conseguirá apunhalar muitas outras figuras históricas. Skelerax disse: Alguma chance de eles terem deixado o escalpe dentro? Que eu saiba, não. Schnapman disse: "Não que eu saiba": Quanto tempo a busca principal pode ser feita em cerca de 25 horas. Mais para cima de 40 se você fizer as missões secundárias.</w:t>
      </w:r>
    </w:p>
    <w:p>
      <w:r>
        <w:rPr>
          <w:b/>
          <w:color w:val="FF0000"/>
        </w:rPr>
        <w:t xml:space="preserve">id 182</w:t>
      </w:r>
    </w:p>
    <w:p>
      <w:r>
        <w:rPr>
          <w:b w:val="0"/>
        </w:rPr>
        <w:t xml:space="preserve">ANU em alta no ranking mundial Você deve ter notado que o Ranking Acadêmico das Universidades Mundiais está fora hoje, e estou muito satisfeito em dizer que melhoramos nossa posição em seis lugares, colocando o ANU 64º lugar no mundo. O ranking, produzido pela Shanghai Jiao Tong University, coloca o ANU no topo na Austrália quando nos ajustamos para levar em conta o tamanho. Esta melhoria reflete claramente a alta qualidade da pesquisa na ANU e o compromisso com a excelência de todo o pessoal da ANU. A ANU também se saiu muito bem nos rankings por disciplina e assunto. Em disciplinas classificamos 37 no mundo em ciência (incluindo matemática) e no top 100 em ciências sociais e ciências da vida. Por disciplina, a ANU tirou o primeiro lugar no ranking australiano com 30 no mundo em física, uma disciplina identificada como de importância nacional em termos de treinamento de graduados para atender às necessidades futuras de mão-de-obra. A comunidade ANU tem todos os motivos para estar orgulhosa destes resultados e vê-los como um endosso do trabalho que todos nós fazemos.  Obrigado por todos os seus esforços. Além do excelente pessoal já aqui na ANU, tenho o prazer de dizer que foram feitas várias nomeações estratégicas de alto nível no passado recente, e continuaremos a cultivar e acrescentar ao já muito impressionante banco de talentos da ANU. Espero que nossa posição no ranking melhore ainda mais nos próximos anos. Também é muito agradável ver uma melhoria geral na posição do setor de ensino superior australiano, com cinco universidades australianas agora entre as 100 melhores.</w:t>
      </w:r>
    </w:p>
    <w:p>
      <w:r>
        <w:rPr>
          <w:b/>
          <w:color w:val="FF0000"/>
        </w:rPr>
        <w:t xml:space="preserve">id 183</w:t>
      </w:r>
    </w:p>
    <w:p>
      <w:r>
        <w:rPr>
          <w:b w:val="0"/>
        </w:rPr>
        <w:t xml:space="preserve">Allen Weiner compartilha insights sobre como monetizar o marketing digital através do comércio. Seu foco em "Commerce Everywhere" fornece uma perspectiva sobre como os canais sociais, móveis, de busca e emergentes podem ser explorados para melhorar as experiências dos clientes e impulsionar os resultados comerciais ... Leia Bio Completa Neste ano olímpico maravilhoso, quem pode resistir a uma metáfora de pista e campo? Imagine isto: Usain Bolt está esborratando seu caminho até a linha de chegada nas finais dos 100 metros e decide parar com um metro a menos (para nós, pessoas nãoetricizadas, são 3,28 pés) porque o sol ficou em seus olhos desprotegidos. Anos de prática e condicionamento e correndo com os galos afastados porque o velocista jamaicano esqueceu seus óculos escuros. Em resumo, como resultado de um mau planejamento, ele correu 99 metros de um traço de 100 metros. Os marqueteiros que fazem a rota digital muitas vezes planejam correr um traço de 100 metros, mas às vezes ficam com um metro (ou mais) a menos por causa de uma execução descuidada. Em resumo, a nova geladeira General Electric French Door foi apresentada em uma campanha inteligentemente planejada, mas mal executada. Alguém da GE, ou mais provavelmente sua agência, teve a idéia de usar vídeo para promover a verdadeira frieza (sem trocadilho) deste aparelho. Para que conste, uma geladeira de porta francesa é aquela em que as portas se abrem completamente para acomodar mais alimentos. A maioria também tem características como umidade zonada (também conhecida como controles microclimáticos) para manter a produção mais fresca por mais tempo, e é essa mensagem que a GE esperava transmitir com um Webisode, The Freshpedition. (www.freshpedition.com) A trama, que prega totalmente a regra essencial do marketing na qual você mostra claramente os benefícios de um produto, emparelha um cientista da GE para um chef de celebridade que se dirige ao caminho para entregar alimentos frescos a um pesquisador no campo nos campos selvagens do Texas. A geladeira é presa a um gerador e amarrada na traseira de um caminhão e ao longo desta odisséia de 2.000 milhas, a dupla pára em várias fazendas e fornecedores artesanais de alimentos para mostrar os benefícios de seu companheiro frio. Grande plano com preceitos essenciais de marketing em vigor - cheque. Execução? Agora é aí que a corrida até a linha de chegada pára. Os Webisódios aparecem em dois lugares: no site Freshpedition e no YouTube. A falha fatal é que o site da Freshpedition leva cerca de 30 segundos para carregar...e depois é destruído. Sem vídeos, sem link, sem nada. Os vídeos estão no YouTube juntamente com bilhões de outros clipes e estão totalmente desconectados de qualquer tipo de material de marketing. Então, quem está em falta aqui? GE, sua agência, o provedor da plataforma de vídeo que ingere/transcodifica/distribui os vídeos, desenvolvedor do website? Ou é alguém do marketing da GE (sem mencionar a agência de registro) que supervisiona a campanha e deve - no mínimo - verificar o site todos os dias para ter certeza de que está funcionando. Lembro-me de um "peeve" pessoal que acontece toda vez que entro em uma determinada loja de artigos domésticos na qual tudo é comercializado com uma bomba de gasolina para encontrar apenas uma caixa registradora aberta com 10 carrinhos cheios de coisas à minha frente na fila. Fale sobre seus carrinhos de compras abandonados. O mundo digital deve estar livre de tais questões, mas não de questões de execução que se enquadram no senso comum. Se você pretendia ser um comerciante digital de sucesso, talvez a regra número um seja ter bom senso. Se você oferecer vídeos (que parecem custar um bom dinheiro para produzir) é provavelmente uma boa idéia garantir que eles funcionem quando um cliente chega ao site. Os marqueteiros digitais precisam pensar em campanhas não como sprints, mas como maratonas. Como tal, o treinamento e o planejamento só vão levar você até o momento. O bom senso garantirá que você não apenas termine a corrida, mas que cumpra seus objetivos. *Note: Cerca de duas semanas depois, os vídeos estavam funcionando através do meu navegador Chrome, um assunto que finalmente foi trazido à atenção de alguém. O diabo está sempre nos detalhes. Os comentários ou opiniões expressos neste blog são apenas dos colaboradores individuais, e não representam necessariamente as opiniões da Gartner, Inc. ou de sua gerência. Os leitores podem copiar e redistribuir as postagens em outros blogs, ou de outra forma para fins particulares, não-comerciais ou jornalísticos. Este conteúdo não pode ser usado para nenhum outro propósito em nenhum outro formato ou mídia. O conteúdo deste blog é fornecido "no estado em que se encontra". A Gartner não será responsável por quaisquer danos decorrentes do conteúdo ou do uso deste blog.</w:t>
      </w:r>
    </w:p>
    <w:p>
      <w:r>
        <w:rPr>
          <w:b/>
          <w:color w:val="FF0000"/>
        </w:rPr>
        <w:t xml:space="preserve">id 184</w:t>
      </w:r>
    </w:p>
    <w:p>
      <w:r>
        <w:rPr>
          <w:b w:val="0"/>
        </w:rPr>
        <w:t xml:space="preserve">Desde 1975, o Coletivo Internacional de Prostitutas vem fazendo campanha pela abolição das leis de prostituição que criminalizam as trabalhadoras do sexo e nossas famílias, e por alternativas econômicas e benefícios e salários mais altos. A posterior navegação Estes ataques poderiam ter sido interrompidos O inquérito ao "Estripador de Camden" Anthony Hardy, realizado em particular, que exonerou os psiquiatras, não foi suficientemente longe na violência anterior de Hardy ou na responsabilidade das autoridades por não processá-lo mais cedo. No entanto, ele era conhecido por odiar as mulheres, particularmente as prostitutas, tinha um histórico de extrema violência e o pessoal do hospital havia expressado "preocupações de que ele era um perigo para o público". Jackie Valad, o traidor de uma de suas vítimas, pediu um inquérito público sobre o porquê de Hardy nunca ter sido processado pelo assassinato de Sally White - que foi encontrada morta em seu apartamento - três estupros e tentativas de assassinato de sua esposa. Esta questão crucial não foi o foco principal do inquérito da autoridade sanitária. Mulheres, e muitas vezes crianças, são estupradas ou assassinadas por homens como Hardy porque crimes anteriores, especialmente dentro de casa, não foram processados. Apesar do serviço labial, essa vio-lência psicopática ainda não é tratada como criminosa. Ian Huntley foi denunciado por estupro e agressão sexual nove vezes, inclusive por seus parceiros, antes de matar duas garotinhas em Soham. Robert Howard agora cumprindo pena perpétua por matar uma menina, tinha um histórico de 40 anos de violência. Em 1969, ele tentou estuprar e estrangular uma garota - foi condenado por roubo agravado. Em 1993 ele raptou, drogou e estuprou uma garota de 17 anos por dois dias - ele foi condenado apenas por sexo ilegal. Mulheres e meninas vêm até nós quando as acusações são retiradas pela polícia ou pelo CPS. A história é sempre a mesma: as principais provas foram imprecisamente registradas, mal interpretadas, destruídas ou consideradas "insuficientes". Como resultado, menos de 6% dos estupros denunciados e 5% da violência doméstica registrada terminam em condenação e duas mulheres a cada semana são assassinadas por seu parceiro ou ex-parceiro. Muitas "mulheres e meninas estariam vivas hoje se seus agressores tivessem sido processados e condenados apropriadamente na primeira vez que atacaram".</w:t>
      </w:r>
    </w:p>
    <w:p>
      <w:r>
        <w:rPr>
          <w:b/>
          <w:color w:val="FF0000"/>
        </w:rPr>
        <w:t xml:space="preserve">id 185</w:t>
      </w:r>
    </w:p>
    <w:p>
      <w:r>
        <w:rPr>
          <w:b w:val="0"/>
        </w:rPr>
        <w:t xml:space="preserve">Fora Nas Ruas Letras de Letras Twisted Sister Caminho sozinha por noites sem dormir Sou apenas mais um número Algo simplesmente não está certo Procurando algo Neste caleidoscópio de rostos do zoológico humano Talvez, Talvez seja você que eu sinta que perdi meu caminho As coisas ficam mais escuras a cada dia que eu fico Você está nas ruas Vivendo sozinho Você está nas ruas Tão longe de casa Quando você está nas ruas Você não consegue entender o que está acontecendo Você está nas ruas Seu coração é sua única casa A mente Vagueia pelos sonhos despedaçados As horas passam em segundos E meu coração, grita que não posso lutar contra o passado Forço todas as minhas lágrimas 'Porque não há volta atrás Minutos, minutos viram anos Alguém escuta minhas orações Não posso deixar de sentir, Ninguém se importa, ninguém se atreve Você está nas ruas Vivendo sozinho Você está nas ruas Tão longe de casa Quando você está nas ruas Você não consegue entender o que está acontecendo Você está nas ruas Seu coração é sua única casa Talvez haja um lugar para mim É o meu sonho ser livre, Você está nas ruas Vivendo sozinho Você está nas ruas Tão longe de casa Quando você está nas ruas Você não consegue entender o que está acontecendo Você está nas ruas Seu coração é sua única casa Você está nas ruas Você está nas ruas Você está vivendo sozinho Você está nas ruas Tão longe, tão longe de casa Quando você está nas ruas Eu não consigo entender o que está acontecendo Você está nas ruas Seu coração é sua única casa</w:t>
      </w:r>
    </w:p>
    <w:p>
      <w:r>
        <w:rPr>
          <w:b/>
          <w:color w:val="FF0000"/>
        </w:rPr>
        <w:t xml:space="preserve">id 186</w:t>
      </w:r>
    </w:p>
    <w:p>
      <w:r>
        <w:rPr>
          <w:b w:val="0"/>
        </w:rPr>
        <w:t xml:space="preserve">Não pague mais impostos do que você tem que Não perca oportunidades de planejamento tributário. O planejamento para o próximo ano beneficiará sua empresa - este guia cobre algumas considerações importantes para empresas não constituídas em sociedade. Empresas não constituídas em sociedade O imposto é pago por uma empresa não constituída em sociedade a taxas de imposto de renda de 20 a 50%. Além disso, há uma responsabilidade para as contribuições de seguro nacional classe 4 que é cobrada ou cobrada a uma taxa de 9% sobre os lucros tributáveis de 7.605 a 42.475 e, posteriormente, a uma taxa de 2% sem limite. A empresa familiar Você pode empregar membros da família em sua empresa, desde que o salário e outros benefícios que você lhes paga sejam comercialmente justificáveis. Você pode remunerar os membros da família com um salário, e talvez também com benefícios - como um carro da empresa. Outras opções incluem seguro médico ou fazer pagamentos em um esquema de pensão registrado. Você também pode levar os membros da família para uma parceria, ganhando assim mais flexibilidade na alocação de lucros. De fato, levar seus filhos à sociedade e reduzir gradualmente seu próprio envolvimento pode ser uma forma muito eficiente de passar adiante a empresa familiar. Porém, esteja ciente de que levar a família para sua empresa pode colocar em risco a riqueza e a renda da família se, por exemplo, a empresa falir. A HM Revenue &amp; Customs pode desafiar pacotes excessivos de remuneração ou participação nos lucros para os membros da família, portanto, procure nosso conselho antes de tomar qualquer decisão. Se você opera sua empresa através de uma empresa limitada, de acordo com a legislação tributária vigente, você pode passar ações para outros membros da família e, assim, transferir gradualmente a empresa sem responsabilidade fiscal imediata na maioria dos casos. Entretanto, uma economia de impostos para o doador geralmente tem impacto sobre o beneficiário e você precisa se afastar das regras anti-evasão conhecidas como legislação de acordos, portanto, novamente, procure nosso conselho primeiro. Despesas O HMRC tem regulamentos extensos e em constante mudança sobre quais despesas podem e não podem ser reclamadas contra impostos. Naturalmente, você vai querer ter certeza de que sua empresa está reivindicando todas as despesas disponíveis. A orientação profissional pode garantir que sua empresa está fazendo as reivindicações certas e no momento certo: incorrer em despesas pouco antes do final do ano contábil significa que você pode reivindicar qualquer abatimento fiscal disponível um ano antes. Para 2012/13 e anos subseqüentes, os primeiros 25.000 da maioria dos gastos de capital qualificam-se para uma dedução de 100%. Você também pode querer considerar investir em instalações e equipamentos eficientes em termos energéticos ou benéficos ao meio ambiente que atraiam 100% de abatimento, independentemente do custo. Trabalhando em casa O número de pessoas que trabalham em casa disparou. De acordo com um relatório da Enterprise Nation, quase metade das PMEs deste país está sediada em um endereço residencial, e 60% dos novos negócios começam fora de um escritório doméstico. Frustrantemente, as complexas regras tributárias que regem esta situação significam que poucos estão recebendo o benefício completo. No entanto, se você organizar seus negócios de forma clara e demonstrável, você poderá reivindicar uma série de despesas - dependendo do uso, área e tempo de trabalho, você pode reivindicar uma repartição dos custos fixos e correntes. Contas de serviços públicos, juros hipotecários (ou aluguel), taxas de água e reparos gerais podem ser elegíveis, assim como o aluguel e a limpeza da linha telefônica. Os oficiais do HMRC são agora instruídos a "aceitar uma reivindicação em qualquer base razoável". Naturalmente, qualquer reivindicação deste tipo deve ser preparada diligentemente. Se você estiver trabalhando em casa e se qualificar, por favor, fale conosco. Você também precisará considerar se seu uso comercial de casa infringe restrições de planejamento, e se as taxas comerciais podem ser devidas sobre o imóvel. Recompensas e benefícios Há maneiras de recompensar o pessoal que podem ser eficientes em termos fiscais tanto para sua empresa quanto para seus funcionários. Por exemplo, fornecer vales-educação de até 55 por semana aos funcionários como parte de seu pacote salarial é isento de impostos e não atrai contribuições para o seguro nacional, poupando tanto o dinheiro de sua empresa quanto o de seus funcionários. Esta isenção é restrita a 28 por semana para novos participantes pagando 40% de imposto, e a 22 para novos participantes pagando 50% de imposto. Considere também se alguns funcionários podem receber um carro da empresa. Os modelos de baixas emissões podem atrair 100% de abatimento quando a empresa os adquire novinhos em folha, e podem produzir um benefício tributável muito baixo em espécie para o pessoal em questão. Peça-nos mais detalhes sobre como implementar estas idéias, ou sugestões alternativas. Penalidades fiscais As penalidades por imprecisões nas declarações de impostos, atraso na entrega de declarações, atraso no pagamento de impostos e falta de registro para determinados impostos estão sendo modernizadas. Indivíduos e proprietários de empresas agora enfrentam até 100% de penalidades por pagar impostos deliberadamente abaixo do normal e tomar medidas para esconder isto,</w:t>
      </w:r>
    </w:p>
    <w:p>
      <w:r>
        <w:rPr>
          <w:b/>
          <w:color w:val="FF0000"/>
        </w:rPr>
        <w:t xml:space="preserve">id 187</w:t>
      </w:r>
    </w:p>
    <w:p>
      <w:r>
        <w:rPr>
          <w:b w:val="0"/>
        </w:rPr>
        <w:t xml:space="preserve">Compartilhe este Bowe para começar v Cardiff em uma das cinco mudanças de pessoal que Tommy Bowe fará seu retorno às cores do Ulster quando ele se alinha na ala direita contra Cardiff no confronto de sexta-feira à noite do RaboDirect PRO12 (19.05pm começa). A partida de Cardiff Arms Park fará com que o Ulster retorne à ação após as circunstâncias trágicas do adiamento do confronto da semana passada com o Zebre na Itália. O treinador principal Mark Anscombe continuou a política de rotação que tem servido tão bem a seu lado desde o início de seu mandato. O neozelandês fez cinco mudanças de pessoal e mais três mudanças posicionais na equipe que começou na vitória de 20-19 sobre Munster há duas semanas. Bowe começará em sua posição familiar na ala direita, com Andrew Trimble trocando para o flanco esquerdo para acomodá-lo. Como resultado, Michael Allen se mudou para o centro externo e Darren Cave muda para dentro para preencher as 12 camisas usadas por Luke Marshall nas três partidas iniciais da temporada. Scrumhalf Paul Marshall, o meio-campista externo Paddy Jackson e o lateral-esquerdo Jared Payne mantiveram seus lugares na partida de Munster. Na frente, o capitão regular Johann Muller pegou uma batida e foi substituído na segunda fileira por Neil McComb. A Irlanda tranca Dan Tuohy fará sua primeira aparição na temporada após ser nomeado ao lado de McComb na sala de máquinas. O companheiro internacional Chris Henry também jogará pela primeira vez nesta temporada e será o capitão do time do flanco de abertura na ausência de Muller. Stephen Ferris foi descansado, então a estrela em ascensão Iain Henderson se junta a Henry e Nick Williams na fileira de trás. Uma fila da frente inalterada de Tom Court, Nigel Brady e John Afoa completam a fila. Paddy Wallace superou uma lesão no ombro que exigiu cirurgia e voltou para a equipe do dia do jogo para cobrir a metade e o centro. Michael Heaney e Craig Gilroy são os outros substitutos da linha de fundo. Rob Herring, Callum Black e Adam Macklin são os substitutos de retaguarda na linha de frente, com Lewis Stevenson e Mike McComish completando o banco. Os Ulstermen venceram os três confrontos PRO12 até agora nesta temporada, enquanto sua única derrota em seus últimos cinco confrontos com as regiões galesas veio nesta partida equivalente na última temporada. A única derrota de Cardiff nas quatro rodadas iniciais do RaboDirect PRO12 desta temporada foi 19-21 em casa para Edimburgo na segunda rodada. Os Blues venceram apenas dois dos últimos cinco jogos em casa, mas foram vitoriosos nos dois últimos jogos em casa com as províncias irlandesas.</w:t>
      </w:r>
    </w:p>
    <w:p>
      <w:r>
        <w:rPr>
          <w:b/>
          <w:color w:val="FF0000"/>
        </w:rPr>
        <w:t xml:space="preserve">id 188</w:t>
      </w:r>
    </w:p>
    <w:p>
      <w:r>
        <w:rPr>
          <w:b w:val="0"/>
        </w:rPr>
        <w:t xml:space="preserve">Há algo podre no coração da arbitragem, eu não sou um homem religioso, e na verdade tudo que peço àqueles que são religiosos é que me deixem em paz. Se eles não me disserem como devo dirigir minha vida, eu os deixarei seguir em frente com sua própria vida. No entanto, tento respeitar as crenças dos outros, não importa o que eu pense deles. É por isso que acho estranho que o chefe de arbitragem na Escócia possa aparentemente (pelo menos de acordo com muitas notícias) enviar um e-mail de seu próprio endereço de e-mail oficial da FA escocesa com um desenho animado sobre o papa que os membros da fé católica achariam ofensivo. O homem pode muito bem ter a opinião de que a atividade de certos padres e alguns bispos sobre a questão do abuso sexual infantil é uma vergonha que precisa de toda a publicidade possível (e de fato eu concordaria com isso - não que isso faça qualquer diferença), mas parece estranho que ele use seu e-mail oficial (e por implicação sua posição) para enviar tal e-mail. Especialmente em um momento em que os árbitros na Escócia estão pensando em entrar em greve (embora quando você ler isto, eles possam ter mudado de idéia). Eles estão pensando em fazer greve porque sentem que estão sob muita pressão - e sim quando se trata de ameaças contra a segurança de sua família, isso está muito além da quantidade aceitável de pressão que qualquer um deveria ter que suportar como resultado de seu trabalho. Pelo que entendo, a SFA fornece os árbitros para a primeira divisão escocesa, e a SFA é de fato um conglomerado dos principais clubes da Escócia. Portanto, é um círculo, pois são os árbitros dos principais clubes da Escócia que estão criticando os árbitros (embora presumivelmente não ameacem mandar os meninos de volta para fazer o trabalho da família). Eu sou inglês, e venho de uma herança inglesa, e portanto não tenho uma compreensão natural de todas as coisas escocesas, mas da minha perspectiva inglesa o que salta para cima de mim em relação ao futebol escocês é como ele ainda tem o sectarismo correndo através dele. Não é apenas que alguns times são católicos e alguns protestantes, mas me parece (da minha posição ao sul da fronteira) que existe uma genuína e forte crença entre os torcedores celtas de que sua equipe está sendo interminavelmente jogada na liga por árbitros protestantes e uma organização protestante. Parte do ponto de partida de tudo isso é o fato de que o gerente Celta Neil Lennon enfrenta duas acusações da SFA sobre suas críticas aos árbitros de partida, além de uma proibição da linha de toque. Parece-me que o que estamos vendo é uma ruptura total nos fundamentos do sistema do futebol na Escócia. E muito disso é agravado pelo fato de que a Federação Escocesa de Futebol tem trotado pelas ligas da Noruega, Estônia, Islândia, Irlanda, País de Gales e provavelmente alguns outros locais também, tentando encontrar alguns grevistas. Não é a abordagem mais inteligente, me parece. A FA escocesa disse que havia oferecido "a promessa de sanções mais duras e mais imediatas aos jogadores e dirigentes do clube que abusam dos árbitros e dirigentes dos jogos, e especialmente aqueles que desafiam sua integridade e honestidade". Estas novas diretrizes também incorporaram a proibição de todos os dirigentes do clube comentarem sobre os árbitros na preparação dos jogos e na sequência imediata". Tendo ouvido que a greve ainda está em andamento, a SFA disse, "o fim de semana de ação prosseguirá como planejado e a FA escocesa implementará, quando possível, um plano de contingência para permitir que algumas partidas ocorram como planejado neste fim de semana, utilizando árbitros de outras associações internacionais". Aparentemente, a FA holandesa havia expressado vontade de quebrar a greve no início, mas agora eles recuaram. Gijs de Jong, o gerente de concorrência da KNVB, disse: "Quando soubemos que havia tratamento de morte, nós nos retirámos". Enquanto isso, como todos nós vimos na TV, os jogadores do Real Mad foram deliberadamente expulsos por tempo perdido no jogo da Liga dos Campeões. É um bom trabalho que a partida não estivesse no EPL, porque se estivesse, com a relutância dos árbitros em tomar qualquer atitude sobre o desperdício de tempo, a partida ainda estaria acontecendo e ainda estaríamos esperando o chute a gol e o tiro livre serem tomados. O Real Louco certamente trouxe descrédito ao jogo, assim como Uefa ao ter regulamentos que permitem esse abuso do sistema, assim como os árbitros ingleses ao não tomarem medidas contra o desperdício de tempo por mais extremo que fosse, assim como o SFA ao trotar por aí tentando encontrar disjuntores, assim como qualquer um na Escócia que faça qualquer coisa que permita que o sectarismo continue. Isso".</w:t>
      </w:r>
    </w:p>
    <w:p>
      <w:r>
        <w:rPr>
          <w:b/>
          <w:color w:val="FF0000"/>
        </w:rPr>
        <w:t xml:space="preserve">id 189</w:t>
      </w:r>
    </w:p>
    <w:p>
      <w:r>
        <w:rPr>
          <w:b w:val="0"/>
        </w:rPr>
        <w:t xml:space="preserve">Juntos no topo do Sophomore Joe Zimmerman e o sênior Kyle Nielson são arremessadores de dardo na equipe de pista UW. Eles se tornaram bons amigos que se empurraram um ao outro para o topo do ranking da NCAA. Joe Zimmerman e Kyle Nielsen parecem mais irmãos do que colegas de equipe. Partilhando um sorriso constante e pateta, é claro que os dois têm muito em comum: amigos, interesses e, oh sim, ambos estão entre os maiores lançadores de dardo colegial do país. Enquanto Nielsen é um veterano e Zimmerman é apenas um aluno do segundo ano da equipe de atletismo de Washington, a carreira da dupla parece estar unida no quadril. No campeonato NCAA do ano passado, Nielsen terminou em terceiro lugar na geral e Zimmerman ficou logo atrás dele no quarto lugar. Zimmerman sempre foi bom no dardo de arremesso, mas ninguém sabia o quão bom ele seria. No colegial, ele se concentrou no futebol, o que, segundo ele, o apertava. "Eu estava super apertado", disse Zimmerman. "Eu realmente não tinha nenhuma técnica, eu apenas o armava". Isso é uma grande mudança este ano; eu fiquei muito pior antes de melhorar". Uma vez que ele começou a se concentrar no dardo de arremesso, suas marcas subiram. "Ele não tinha tido o nível de treinador, enquanto eu estava lançando desde a sétima série", disse Nielsen sobre seu colega de equipe. "Acho que Joe teve algumas sessões de treinamento no colegial, sendo ele aquele bruto chegando, mas um atleta tão bom em geral, acho que foi o ajuste perfeito". Ao longo de sua temporada de calouro, ele melhorou em 40 pés, uma melhora que pode ser atribuída em grande parte a Nielsen. Zimmerman credita não só sua melhora à Nielsen, mas também o fato de estar na Universidade de Washington em primeiro lugar. "Kyle é a principal razão de eu ter vindo para a UW", disse Zimmerman. "Quando eu estava no colegial, ele jogou 240 [pés]. Minha outra escolha foi o Estado de Washington e eles realmente não tinham ninguém, então imaginei que eu viria aqui e ele me mostraria o que fazer". Agora os dois se empurram um ao outro. Ambos são muito bem sucedidos, ganhando o status All-American no ano passado; competindo um contra o outro diariamente, eles podem manter um ao outro concentrados. "Isso o mantém no limite e sempre competitivo, o que é uma coisa boa em qualquer ambiente de treinamento - quando você está interagindo com amigos, então não é frustrante", disse Nielsen. "Estamos sempre empurrando um ao outro na sala de musculação e em tudo mais que fazemos". De sua parte, não era tanto a questão se Nielsen viria para a UW. Ele cresceu em Langley, Columbia Britânica, e ficar perto de casa era importante. "Meu pai foi meu treinador até a faculdade", disse Nielsen. "Ele ainda trabalha comigo agora, e eu provavelmente trabalharei com ele depois da faculdade; essa estreita ligação com ele foi uma coisa importante". A proximidade que aterrissou os Huskies um All-American, mas para conseguir o segundo, Nielsen teve que fazer um pouco de venda. "Eu tentei mostrar a ele como era um dia na minha vida como lançador de dardo", disse Nielsen. "Definitivamente andamos com os lançadores e tentamos mostrar a ele que temos muito a ensinar, e que definitivamente havia um lugar para ele". Dois anos mais tarde, eles estão muito próximos. Eles fazem as mesmas piadas, e quando perguntados por uma história engraçada, ambos riram e responderam: "Nada que possamos contar ao The Daily"! "Ele vem à minha casa umas quatro noites por semana", disse Zimmerman. "Somos como os melhores amigos, praticamente". Será seu último ano juntos como atletas na UW, mas os amigos serão capazes de empurrar um ao outro para objetivos semelhantes. Ambos são competidores - e rivais - para um campeonato nacional este ano, mas não será fácil. "Os dois caras que terminaram à minha frente estão voltando", disse Nielsen. "Eu sei que será uma batalha difícil, mas espero conseguir a vaga número 1". Mas aconteça o que acontecer, os dois atiradores de dardo divertidos terão as costas um do outro como amigos, companheiros de equipe e rivais.</w:t>
      </w:r>
    </w:p>
    <w:p>
      <w:r>
        <w:rPr>
          <w:b/>
          <w:color w:val="FF0000"/>
        </w:rPr>
        <w:t xml:space="preserve">id 190</w:t>
      </w:r>
    </w:p>
    <w:p>
      <w:r>
        <w:rPr>
          <w:b w:val="0"/>
        </w:rPr>
        <w:t xml:space="preserve">GB Olympian: Evento Nicola Adams: Boxe Parte mais invejável do corpo: Braços Nossa Nicola, que cresceu em casa, provou que pode se segurar no ringue, pois lutou para obter uma medalha garantida... e seus braços a mostram. Experimente esta rotina de boxe para braços fortes que também ficam muito bem com um vestido sem mangas. O trem como um pugilista como funciona: Faça cada conjunto de movimentos de volta para trás sem descanso, e depois faça um intervalo de 60 segundos antes de repetir todos os movimentos de novo ("round 2"). Trabalhe até três rounds no total. Para fazer : Fique de pé com o pé esquerdo para frente, braços "em guarda" (mãos nos punhos, cotovelos dobrados perto do corpo, punhos para fora das bochechas). JAB Lance um 'jab' com o braço esquerdo, socando a frente reta, a palma da mão voltada para baixo, o cotovelo para fora para o lado (sem travar a articulação), depois volte rapidamente seu braço para a posição de guarda. Mantenha seus joelhos macios enquanto você dá um soco. CROSS Em seguida, faça um soco "cruzado" com o braço direito: Gire o quadril direito para frente e levante apenas o calcanhar direito do chão, socando o braço direito em frente, girando a palma da mão para baixo, trazendo o cotovelo para fora para o lado (sem travar a articulação). Corte superior, gancho e pato Esta forte seqüência de perfuração do braço e ombro também incorpora seu corpo inferior para mantê-lo em uma zona de cardio para combater mais gordura com cada representante. CORTE UPPER Lance um soco 'uppercut' com seu braço direito girando seu quadril direito para frente para dar força ao soco - soco 'para cima' com seu punho, mantendo seu cotovelo perto de seu corpo enquanto você dá um soco e se dobra cerca de 90 graus (imagine que você está apontando para debaixo do queixo de seu oponente). Volte para a guarda, e depois faça rapidamente um uppercut com seu braço esquerdo. A seguir, faça um gancho com o braço direito. Dobre o cotovelo 90 graus, virando a palma do punho para baixo, e traga o ombro do braço à altura e paralelo ao chão. Este soco vem do lado e "golpeia" cerca de um pé na frente do queixo (imagine que este soco seja apontado para o lado da cabeça do adversário). Volte para a guarda e jogue rapidamente um gancho com seu braço esquerdo. PATO Traga seus braços de volta para a guarda, e depois rapidamente se agache, dobrando os joelhos e sentado de volta em seus quadris, mantendo as costas retas e o peito levantado. Levante-se rapidamente de novo. Faça duas vezes seguidas. Furadeira de saco rápido Este tôner cardio atinge seus bíceps, ombros e aquelas temidas asas de morcego nas costas do braço. Além disso, ele o ajudará a aumentar a velocidade e a coordenação. Para fazer: Fique de pé com os pés afastados, braços 90 graus, mãos nos punhos na frente do queixo. Circulem seus punhos o mais rápido possível (como se estivessem batendo uma bolsa de velocidade com a extremidade dos punhos a cada vez). Faça isso por 30 segundos em uma direção, depois inverta a direção e repita por mais 30 segundos. Push-up, push-off Para construir força, os boxeadores freqüentemente incorporam força e movimentos de força em seus treinos. Esta combinação de força e força ajudará você a trabalhar os músculos de seus braços, peito e ombros. Para fazer: Comece no chão, nas mãos e nos pés, com as mãos ligeiramente mais largas do que a largura dos ombros separados, pés juntos. PUSH UP Manter seu corpo em linha reta, abdominais apertados, dobrar os cotovelos para fora para o lado e abaixar o peito até o chão, parando pouco antes de tocar o chão. PUSH OFF Em seguida, empurre para fora do chão e 'pule' para cima - levantando as mãos do chão e empurrando seu corpo para cima. Pegue-se de leve (e com cuidado) com as mãos e repita. Trabalhe até 10 repetições seguidas. GB Olympian: Jessica Ennis Event: Heptathlon Parte mais invejável do corpo: Jessica Ennis usa suas pernas para correr, pular e sprint - o que sem dúvida é o motivo pelo qual elas parecem tão incríveis! É provável que você não tenha tempo (ou espaço) para praticar o salto com obstáculos, mas estes quatro movimentos podem ajudá-lo a desenvolver os mesmos tipos de músculos que Jones usa para ajudá-la a voar sobre cada obstáculo em seu caminho. O Treino Track Star Como funciona : Faça cada movimento abaixo consecutivamente, e sem descanso. Faça um breve intervalo de 30-60 segundos após terminar o último exercício e</w:t>
      </w:r>
    </w:p>
    <w:p>
      <w:r>
        <w:rPr>
          <w:b/>
          <w:color w:val="FF0000"/>
        </w:rPr>
        <w:t xml:space="preserve">id 191</w:t>
      </w:r>
    </w:p>
    <w:p>
      <w:r>
        <w:rPr>
          <w:b w:val="0"/>
        </w:rPr>
        <w:t xml:space="preserve">Em sua primeira chance de defender suas ações no crescente escândalo Libor perante o Congresso, Geithner disse ter tomado consciência do problema em 2008, quando era presidente do Banco da Reserva Federal de Nova York, um influente regulador bancário. Documentos divulgados pelo banco Fed mostram que, já em agosto de 2007, o Barclays contou aos analistas do Fed sobre possíveis problemas com os baixos níveis da Libor. "Nós, pelo menos eu, tomamos conhecimento dessas preocupações no início da primavera de 2008 e agimos muito rapidamente nessa fase. Naquela época, na primavera de 2008, analisamos essas preocupações com muito cuidado, achamos que essas preocupações eram justificadas", disse Geithner. "E tomamos a iniciativa de trazer essas preocupações à atenção da comunidade regulatória americana em geral, incluindo todas as agências que têm responsabilidade pela manipulação e abuso do mercado", disse ele, citando uma reunião específica do grupo de trabalho do presidente sobre mercados financeiros. Esse grupo inclui a Commodity Futures Trading Commission, a Securities and Exchange Commission e o próprio Secretário do Tesouro. Os legisladores não o estavam comprando, observando que o próprio Fed continuou a usar a Libor como referência em seus programas de empréstimos de emergência, incluindo o controverso resgate da AIG. O congressista Scott Garrett perguntou a Geithner por que sua resposta diante de uma suposta fraude havia sido tão tênue. "Você esteve perante este comitê inúmeras vezes desde 2008 e se este é o crime do século, como tantas pessoas estão relatando hoje, nunca uma única vez você veio e mencionou isso como sendo um problema, nunca uma única vez você veio aqui e disse que isto é o que você vai fazer a respeito", disse Garrett. O PROBLEMA BRITÂNICO Geithner tem defendido repetidamente suas ações, dizendo que ele disse às autoridades britânicas que supervisionam a Associação Britânica de Banqueiros que estabelece a Libor. "Sentimos, e ainda acredito nisso, que realmente seria sobre eles", disse ele. "Estas preocupações eram de domínio público", acrescentou ele, citando reportagens de jornais sobre supostas fraudes de taxas por grandes bancos globais. Geithner, que deve renunciar mesmo que o Presidente Barack Obama seja reeleito, foi novamente atacado por membros do Comitê de Serviços Financeiros da Câmara dos Deputados. O congressista Jeb Hensarling apreendeu o uso continuado da Libor pelo Fed. "Parece que a resposta inicial foi continuar usando-o, o que significa que parece que você o tratou como quase uma curiosidade ou algo parecido com o roubo de um jay-walking em vez de um assalto na estrada", disse Hensarling. Geithner respondeu: "Acho que essa foi a melhor escolha na época". Desde então, o Barclays Plc admitiu dar informações falsas como parte da fixação da taxa de juros em um acordo com as autoridades americanas e britânicas. Dezenas de grandes bancos, como o JPMorgan Chase &amp; Co, estão sob investigação. O Comitê de Serviços Financeiros da Câmara solicitou ao Fed de Nova York todas as comunicações que remontam a agosto de 2007 com os bancos que ajudaram a estabelecer a Libor, ou a taxa oferecida interbancária de Londres. O primeiro grande volume de documentos do Fed de Nova York mostrou que o Barclays havia sinalizado preocupações já em 2007 e Geithner enviou o e-mail ao Governador Mervyn King do Bank of England em junho de 2008 com as recomendações da Libor. Na semana passada, o presidente do Fed Ben Bernanke disse aos legisladores que o processo de fixação da taxa estava estruturalmente falho e disse que as reformas estavam nas mãos do grupo bancário privado britânico responsável pela Libor.</w:t>
      </w:r>
    </w:p>
    <w:p>
      <w:r>
        <w:rPr>
          <w:b/>
          <w:color w:val="FF0000"/>
        </w:rPr>
        <w:t xml:space="preserve">id 192</w:t>
      </w:r>
    </w:p>
    <w:p>
      <w:r>
        <w:rPr>
          <w:b w:val="0"/>
        </w:rPr>
        <w:t xml:space="preserve">Quarta-feira, 31 de outubro de 2012 VER VOCÊ NO TORNEIO DE PARADA Os Braços de Farol abertos em meados de 1957. Quando Elvis Presley permaneceu aqui naquele ano, o hotel foi sitiado por fãs tentando chegar à sua suíte. A única característica notável do hotel são suas colunas expostas. Em 31 de julho de 1964, o Beacon Arms foi o cenário de um trágico incêndio que matou dois funcionários - um zelador preso em um elevador e a telefonista Addie McCormirck, que permaneceu no posto telefonando para os quartos para garantir que seus hóspedes tivessem sido evacuados. Ao longo dos anos, ela mudou de nome várias vezes. Os painéis de vidro coloridos da varanda foram substituídos. Quando as janelas foram seladas, as unidades individuais de hvac foram perfuradas nas paredes de tijolos. A estrutura de concreto estava sendo despejada exatamente quando o Edifício Commonwealth ao lado estava sendo terminado. Os anúncios veiculados nas semanas após a abertura tocaram as muitas amenidades do Beacon Arms, como o Bonsoir Lounge (um ponto de encontro favorito para o "jeunesse d'ore" de Ottawa), e um terraço no topo do telhado. Que diabos havia acontecido com isto? Ainda estava lá em cima, deitado abandonado no telhado? Fui em busca, subindo no elevador até o último andar e subindo as escadas de incêndio até o telhado trancado. Um beco sem saída. Então, no verão passado, olhando para a parte de trás do hotel, descobri esta pérgula fragmentada enrolada ao redor da cobertura mecânica. Ela está lá no anúncio do jornal como uma auréola escura no topo do prédio. Encontrei-a no momento exato do tempo. Os restos do terraço do Beacon Arms foram retirados logo em seguida e a seção da parede da cobertura onde tinha sido fixada foi coberta por um novo revestimento. Com o único acesso sendo da escada de incêndio e apenas uma parede baixa do parapeito que separa os banhistas do teto, duvido que alguma vez tenha sido um grande sucesso. Não mencionei que Gerda Munsinger, a "marcenaria", vivia no Beacon Arms em meados dos anos 60. Ela estava no coração de um escândalo de prostitutas-espiãs. Os ministros de gabinete George Hees e Pierre Sevigny a conheciam bem, segundo consta.</w:t>
      </w:r>
    </w:p>
    <w:p>
      <w:r>
        <w:rPr>
          <w:b/>
          <w:color w:val="FF0000"/>
        </w:rPr>
        <w:t xml:space="preserve">id 193</w:t>
      </w:r>
    </w:p>
    <w:p>
      <w:r>
        <w:rPr>
          <w:b w:val="0"/>
        </w:rPr>
        <w:t xml:space="preserve">HOMÓVEIS TIPICAMENTE SUBVALIZAM OS SEUS CONTEÚDOS POR 24.000 HOMÓVEIS TIPICAMENTE SUBVALIZAM OS SEUS CONTEÚDOS POR 24.000 O valor do conteúdo doméstico aumentou 24% em três anos (1) A sala de estar tem o maior valor, respondendo por 25% de todo o conteúdo doméstico; o valor do conteúdo da sala de estar aumentou 40% nos últimos três anos (1) O seguro residencial Sainsbury's oferece duas opções de cobertura, cada uma oferecendo uma ampla gama de benefícios e cobertura O custo de substituição do conteúdo da casa britânica média, em caso de perda total, por exemplo, de incêndio ou inundação, atualmente é de cerca de 55.000, de acordo com a análise dos dados do Critério Ajustador de Perdas pelo seguro residencial Sainsbury's (1) . O valor dos pertences na casa média aumentou em quase um quarto (24%) em apenas três anos. Entretanto, a pesquisa (2) encomendada pelo banco do supermercado revela que os proprietários de imóveis residenciais normalmente acreditam que o valor de seus pertences domésticos é pouco superior a 31.000, deixando-os em risco de ficarem sem seguro por cerca de 24.000 (3) . Ben Tyte, chefe do seguro residencial de Sainsbury's, disse: "Nossas casas contêm tudo, desde os equipamentos e acessórios necessários como tapetes e cortinas, até nossos bens mais preciosos e engenhocas, mas muitos de nós podem não perceber seu verdadeiro valor combinado. Nossa pesquisa revela que o valor típico de todo o conteúdo de uma casa é de 55.000, o que é uma soma significativa de dinheiro. Ben acrescentou: "Estamos encorajando os proprietários de casas a garantir que eles tenham uma apólice de seguro de boa qualidade para fornecer o valor correto da cobertura caso algo aconteça com sua casa, por exemplo, incêndio ou inundação. Pode ser caro para aqueles que não têm o nível certo de cobertura de seguro, pois podem ter que pagar a falta, que pode ser de milhares de libras, para colocar suas casas de volta em ordem". Os itens individuais mais caros que custam mais para substituir são tapetes e cortinas, que são estimados em média 9.000 para substituir em toda a casa. A isto se seguem as roupas e sapatos dos donos de casa, que somam cerca de 6.000 para substituir; 62% a mais do que há três anos. Televisões, gravadores de DVD e consoles de jogos custam mais 5.500 para substituir, 67% mais caros do que em 2009, à medida que as donas de casa investem cada vez mais em tecnologia moderna. O seguro residencial da Sainsbury's oferece as seguintes dicas ao considerar o seguro de conteúdo:  Ao calcular a quantidade de cobertura de seguro necessária, tente somá-la por divisão e calcule o custo total para substituir seus pertences Considere a cobertura de danos acidentais e certifique-se de que ela se estende a móveis macios Pense em qualquer item caro que você possa ter; verifique os limites de sua apólice para cada item e especifique-os em sua apólice Verifique se sua apólice cobre bens pessoais quando tirados de sua casa Televisores de tela plana, DVD players, computadores ou laptops são o tipo de 'itens de alto risco' que são fáceis para os ladrões tirarem de sua casa e depois venderem.  É uma boa idéia marcar seu nome e CEP neles com uma caneta de tinta invisível que aparece sob luz ultravioleta. Dessa forma, se eles forem roubados, você tem mais chances de recuperá-los se forem recuperados pela polícia Familiarize-se com o resumo e documentos de sua apólice de seguro para que você não descubra que não está coberto por algo quando for tarde demais. O seguro residencial da Sainsbury's está oferecendo aos novos clientes com um cartão de néctar até 50% de desconto em seu prêmio, se eles tiverem cinco anos sem reclamações (4). Os clientes que comprarem tanto edifícios como conteúdos cobertos diretamente da Sainsbury's também receberão um cartão presente de 30 Sainsbury's (5). Para maiores informações sobre o seguro residencial da Sainsbury's, ligue 0800 092 9459 , visite www.sainsburysbank.co.uk ou pegue um folheto na loja.</w:t>
      </w:r>
    </w:p>
    <w:p>
      <w:r>
        <w:rPr>
          <w:b/>
          <w:color w:val="FF0000"/>
        </w:rPr>
        <w:t xml:space="preserve">id 194</w:t>
      </w:r>
    </w:p>
    <w:p>
      <w:r>
        <w:rPr>
          <w:b w:val="0"/>
        </w:rPr>
        <w:t xml:space="preserve">No vídeo acima de 2009, o Presidente Barack Obama disse que "você não aumenta os impostos" sobre ninguém durante uma recessão. "Bem, antes de tudo ele está certo. Normalmente, você não aumenta os impostos em uma recessão, e é por isso que não aumentamos e, em vez disso, reduzimos os impostos", disse Obama a Chuck Todd da NBC quando Todd apresentou uma pergunta de um espectador chamado Scott que perguntou: "Explique como aumentar os impostos sobre alguém durante uma recessão profunda vai ajudar na economia". Obama então acrescentou: "O que eu tenho a dizer a Scott é que sua economia está certa. Você não aumenta os impostos em uma recessão. Não aumentamos os impostos em uma recessão.... não propusemos um aumento de impostos para os ricos que entrariam em vigor no meio de uma recessão. Mesmo a proposta que saiu do Congresso, que por sinal era diferente das propostas que eu apresentei, ainda não entraria em vigor até depois que a recessão terminasse. Portanto, ele está absolutamente certo. A última coisa que você quer fazer é aumentar os impostos no meio de uma recessão". Uma economia planejada é um sistema econômico no qual as decisões relativas à produção e ao INVESTIMENTO são incorporadas em um plano formulado por uma autoridade central, geralmente por uma agência governamental[1][2] A justificativa para o planejamento central é que a consolidação dos recursos econômicos pode permitir que a economia tire proveito de informações mais perfeitas ao tomar decisões relativas a investimentos e produção. O Poço do Cão, agora, isto esclarece as coisas. Há vários anos eu tenho me perguntado se ele é ignorante sobre economia e tão incapaz de colocar a economia no caminho certo. Ou se ele é super inteligente sobre economia e está fazendo a coisa errada de propósito para arruinar o país. Parece que estamos chegando a impedir o tempo, pois isso certamente soa como um crime ou delito grave. Ele é um saco de merda conivente e mentiroso. O pior político da história americana, porque ele é tão estúpido que não sabe mentir. No entanto, ele admitiu o seu plano e os seus planos no início de sua campanha, mas ninguém prestou nenhuma atenção. Ele deve perder. Acho que ele sabe que vai perder por causa de todas as ordens executivas que ele está baralhando. Devemos ser cautelosos. Obtenha suas licenças e provisões. Vai ser desagradável. Como eu disse antes, ele é como um vampiro quando vai ao chão, ele tentará derrubar o máximo de americanos que puder. Isto é de verdade e ele é de verdade. "A árvore da liberdade deve ser nutrida com o sangue dos tiranos de tempos em tempos". GrumpyOne Vamos ver... Os democratas vêem Romney como um chinelo de dedo. Já que O'bammy parece ter dominado esta arte com perfeição, como o chamamos??? Um twistabout? Deve ser realmente difícil quando não se pode correr em um recorde e as coisas parecem bastante sombrias em termos de economia para o futuro próximo, então a única alternativa é ofuscar, mentir, negar e de outra forma tentar desviar a verdade. Acabar com o sofrimento de O'bammy. Vote pelo despejo em novembro! Passar ObamaCare durante uma recessão é como colocar uma adição em sua casa depois que sua casa pega fogo. Vamos apagar o fogo antes de começarmos a medir para uma nova sala de recreação! O dano cerebral do KenH é geralmente progressivo, ou degenerativo. Ambos os descritores trabalham para o SCOAMF Lies, e o fracasso econômico teria condenado um Prez no passado....but , bem-vindo ao novo mundo da política Obama! Se Mitt não começar a afiar sua mensagem....ah, que se lixe! Mitt não é um lutador de becos.... ele é McCain, redux, com uma carteira gorda, e nenhum fogo visível na barriga...... gastorgrab Obama tem muito em comum com o Juiz da Suprema Corte, John Roberts. Ambos identificaram o curso de ação correto, então eles fizeram o contrário. susanm O QUE OBAMA DIZ É UMA MENTIRA, UMA PESSOA FELICIDADE. Fog Ducker Esses caras parecem os pagãos sem Deus atacando "Helm's Deep" em Lord of the Rings, é uma coincidência? Eu acho que não!!! AngieS. Não é um imposto. É uma penalidade. Caramba! Vamos lá! MajorGlory Pelo menos sabemos que esta é uma recessão planejada. um ex-dem e não é um descuido. Sem pistas significa que em algum ponto você tinha alguma pista do que está acontecendo. o homem é um idiota patético e ignorante. Nada além de um agitador comunitário. I</w:t>
      </w:r>
    </w:p>
    <w:p>
      <w:r>
        <w:rPr>
          <w:b/>
          <w:color w:val="FF0000"/>
        </w:rPr>
        <w:t xml:space="preserve">id 195</w:t>
      </w:r>
    </w:p>
    <w:p>
      <w:r>
        <w:rPr>
          <w:b w:val="0"/>
        </w:rPr>
        <w:t xml:space="preserve">Construir um Forte Toda criança adora fingir estar no oeste selvagem ou acampar fora. Capture essa criatividade e construa um forte como um esconderijo ou acampamento dentro dele. Suprimentos: lençóis, travesseiros, cobertores, mesas, etc. Picnic Carregue uma cesta ou mochila com todas as fixações para seu almoço ou jantar e um cobertor. Dirija-se ao parque local ou mesmo ao gramado da frente e faça uma refeição divertida. Suprimentos: comida para o almoço ou jantar, cobertor, lanterna (se à noite), spray de insetos/tela de sol Esconda e Procure Se seu filho for muito velho para o clássico esconde-esconde, experimente a versão noturna "Fantasmas no pátio da sepultura" e deixe-o brincar ao ar livre à noite (com supervisão dos pais, é claro). Suprimentos: bons esconderijos Biscoitos Bake Cookies Encontre uma receita que utilize qualquer um dos produtos de panificação que você tem em casa ou compre um tronco de massa em seu super mercado local. Deixe seu filho ajudar com a medição e a mistura. Suprimentos: massa de biscoito (feita em casa ou comprada na loja), forno, cortadores de biscoito, geladeira, etc. Visite a Biblioteca Procure novos livros para ler, ou crie uma caça ao tesouro para diferentes livros sobre animais (listas de fotos para os pequenos). Suprimentos: cartão da biblioteca, carro (a menos que você viva a uma curta distância a pé) Go Thrift-ing A Thrift-ing pode ser uma maneira prática de ter seu filho fazendo compras baratas para coisas que você realmente precisa em casa. Suprimentos: Alguns dólares para deixar seu filho gastar enquanto "thrift-ing" Scrapbook Dê a seu filho algumas fotos antigas que eles adoram para fazer páginas especiais de scrapbook que você pode adicionar a seus próprios scrapbooks. Suprimentos: fotos antigas, papel artesanal, cola, brilhos, etc. Origami Esta antiga forma de arte é divertida para crianças de todas as idades. Suprimentos: papel origami ou papel muito fino (fácil de fazer pequenas dobras) Histórias de fantasmas no escuro Reúnam-se ao redor de uma fogueira de acampamento ou luz de flash e contem histórias de fantasmas. Suprimentos: lanterna ou fogueira de acampamento, imaginação 12. Faça S'mores Todos gostam de desfrutar deste presente, o que o torna ainda melhor é sua facilidade de fazer! Suprimentos: bolachas de grama, barras de chocolate (como as de Hershey), marshmallows Finger Painting Permita que seus filhos fiquem selvagens com tinta. Recomendamos fazer este artesanato ao ar livre. Suprimentos: tinta amigável para crianças, sacos de lixo (para colocar debaixo de onde o pequeno estará pintando), grandes pedaços de papel Caça ao Tesouro Esta é uma maneira fácil de ocupar seu filho o tempo suficiente para fazer algumas tarefas em casa (talvez até uma maneira de envolvê-los nas tarefas). Suprimentos : tesouro escondido (algo como um brinquedo favorito), um pedaço de papel com um "mapa do tesouro" Jogos de Tabuleiro Mesmo que você não tenha jogos de tabuleiro em casa, as crianças podem fazer seus próprios jogos de damas. Suprimentos : Jogos de tabuleiro, suprimentos para fazer seus próprios jogos Acampamento em casa Monte uma barraca em sua sala ou quintal e permita que as crianças desfrutem da diversão de acampar sem o incômodo de umas férias. Suprimentos : barraca, sacos de dormir, cobertores/pulhetas, lanterna Jardim Permita que seus filhos tenham uma parte designada de seu jardim para plantar e manter suas sementes durante o verão. Suprimentos: sujeira, sementes, pá, água Fotografia Configure seu filho com sua antiga câmera digital ou uma câmera descartável com algumas fotos de suas últimas férias. Suprimentos : câmera Catch Bugs Certifique-se de mostrar aos seus filhos quais insetos podem ser capturados e quais são os melhores deixados do lado de fora antes que você acabe com alguns insetos desagradáveis entrando. Suprimentos : jarro limpo de geléia ou geléia com uma tampa de selagem apertada que tem buracos feitos Criar uma peça teatral ou musical Peça a seus filhos que criem uma peça original ou musical e a representem para você no final de um dia de prática. Suprimentos: imaginação, adereços ou fantasias de artigos domésticos Aprenda novas piadas Todos gostam de rir, então por que não dedicar algum tempo para aprender novas piadas com seus filhos? Suprimentos: tempo, senso de humor Escolha flores Certifique-se de que você não está soltando seus filhos para colher flores nos pátios dos vizinhos hostis. Suprimentos: tesouras, conhecimento de cujo quintal é o pátio de apanha de flores Amigável Hike Esta é uma ótima atividade de fim de semana para que toda a família possa desfrutar ao ar livre juntos. Suprimentos: protetor solar, spray de insetos, mochila, garrafa de água, snacks Museu Se você tiver um museu local, ligue e pergunte quando eles oferecem horas gratuitas.</w:t>
      </w:r>
    </w:p>
    <w:p>
      <w:r>
        <w:rPr>
          <w:b/>
          <w:color w:val="FF0000"/>
        </w:rPr>
        <w:t xml:space="preserve">id 196</w:t>
      </w:r>
    </w:p>
    <w:p>
      <w:r>
        <w:rPr>
          <w:b w:val="0"/>
        </w:rPr>
        <w:t xml:space="preserve">As fibras ópticas foram inventadas pelos Laboratórios de Telefonia Bell dos EUA. Elas foram usadas pela primeira vez para transportar chamadas telefônicas já em 1978. É muito difícil exagerar a importância desta tecnologia. Estes tubos de vidro do tamanho de cabelos humanos têm uma capacidade estupenda para transportar informações. Um único par de fibras pode transportar o equivalente a 37.000 conversas telefônicas simultâneas, ou 800 canais de vídeo comprimido. Na prática, poucos cabos contêm apenas um único par. Os cabos do tamanho de caneta Pentel que agora estão sendo colocados em nossas ruas contêm pelo menos quatro pares de fibras, uma enorme capacidade. Além disso, os cabos de fibra ótica são surpreendentemente baratos para construir e colocar. Tem sido argumentado que os benefícios de economia de custos dos cabos ópticos são tão grandes que 95% do custo de uma chamada telefônica transcontinental Sydney-Perth não está no envio do sinal 3000Kms pelo continente através de uma fibra ótica, mas na comutação associada às trocas em ambas as extremidades. Em outras palavras, as chamadas de longa distância na verdade não custam muito mais às companhias telefônicas do que as chamadas locais. Por que o custo para o consumidor ainda não reflete que a realidade é outra história . A Austrália já tem uma rede de fibra ótica bem desenvolvida. A implantação inicial estava concentrada nas rotas de distância. As grandes cidades foram conectadas primeiro, e agora os cabos ópticos formam uma rede que atinge também a maioria dos centros rurais. Os viajantes na Austrália estarão familiarizados com as torres de microondas a cada 50Km ou mais ao longo das rodovias. A maior parte delas agora são silenciosas, substituídas por fibras ópticas tão baratas de colocar e manter, que não há mais nenhum sentido econômico mesmo em manter as torres como apoio. O que está acontecendo agora é a segunda etapa. Depois de terem feito as rotas de longa distância, as duas maiores Oz Telcos (Optus e Telstra) embarcaram em uma implantação maciça de fibras ópticas para as ruas surburbanas. Eles estão planejando ligar estes tubos ópticos às casas individuais através de cabos coaxiais convencionais (como os que conectam sua TV à antena). Embora nos estejam dizendo que a principal razão para a implantação é a entrega de serviços de TV por assinatura, na realidade isso é apenas uma pequena parte da história. A principal razão é a batalha pela participação de mercado no mercado de telefonia. (Nos EUA, onde a TV por assinatura está bem estabelecida, sua receita total é menos de 20% do que as companhias telefônicas americanas geram. Além disso, a relação lucro/receita divulgada pelas operadoras de televisão por assinatura dos EUA é apenas uma fração da que é divulgada pelas companhias telefônicas). Em comparação com a telefonia, a TV por Assinatura é um negócio marginal. Na Austrália, a Telstra tem um monopólio efetivo sobre as ligações de fios de cobre para a casa. A Optus pode competir em chamadas de longa distância, mas em cada chamada, ainda tem que pagar a Telstra pelo uso das ligações de fio de cobre entre o assinante e a central local. É por isso que a Optus está tão interessada em colocar fibra ótica em sua rua. Em vez de investir em uma tecnologia obsoleta como o fio de cobre, eles colocaram seu dinheiro em fibra ótica e esperam que, junto com a TV por assinatura, eles também sejam capazes de vender uma conexão direta com sua rede telefônica. Ao fazer isso, eles vão contornar o monopólio da Telstra sobre o cabo de cobre. A Telstra reconheceu esta ameaça ao seu núcleo de receita, e é por isso que ela respondeu acelerando sua própria implantação de fibra ótica. Ambas as operadoras reconhecem que existe um terceiro fluxo de receita potencial - chamado vagamente de "serviços de banda larga", que elas vêem como tráfego de computador (ou seja, a Internet e similares), exceto por taxas de transmissão de dados muito mais altas do que são atualmente possíveis. Ninguém sabe realmente quão grande será este negócio. Sabemos que os dados de computador são o componente de crescimento mais rápido de todo o tráfego de telecomunicações, e isso já acontece há mais de uma década. Velocidades de transmissão mais rápidas podem muito bem acelerar esta tendência. Se assim for, os dados de computador podem se tornar o principal negócio das companhias telefônicas dentro de poucos anos, ultrapassando de longe as chamadas de voz. Os riscos são altos. Essa é a explicação simples de porque a Austrália está prestes a se tornar possivelmente a nação mais conectada de fibras do mundo. É uma bela história, uma encapsulação do tipo de raciocínio que levou à rápida implantação da fibra na Austrália. O único problema é que os consultores corporativos negligenciaram uma implicação muito importante. Em A Próxima Grande Coisa, parte 2, nós olhamos</w:t>
      </w:r>
    </w:p>
    <w:p>
      <w:r>
        <w:rPr>
          <w:b/>
          <w:color w:val="FF0000"/>
        </w:rPr>
        <w:t xml:space="preserve">id 197</w:t>
      </w:r>
    </w:p>
    <w:p>
      <w:r>
        <w:rPr>
          <w:b w:val="0"/>
        </w:rPr>
        <w:t xml:space="preserve">Lembro-me de ler isto - mas não me lembro onde nem quando - que alguns SINCLAIRs eram originalmente da McKechnie e/ou da McKeacherns .... alguém pode corroborar isto ? Buscando a linha KEACH do avô materno mais atrás do final do século 1700/Rhode Island até onde eu ainda não sei. Também ouvi falar de um pesquisador da KEACH considerando um George KEITH que ele havia encontrado como um possível George KEACH (não consigo me lembrar das especificidades neste momento - isso poderia significar que a KEACH também poderia ter sido soletrada LEITCH (combinação KEITH e KEETCH.... KEETCH, George 1790 Mohawk Valley, Nova Iorque) (Há muitas KEACHs que foram soletradas KEECH, mas não muitas de George e apenas uma linha que eu conheço para ter George, Edward e William) Apenas algo a considerar quando também procuro a KEACH de várias partes da Inglaterra Olá Margaret Eu tenho trabalhado em um projeto All Islay McCuaig por anos e gostaria de acrescentar suas informações a ele. Eu tenho o casamento de Duncan e Eliza, mas nada mais. O objetivo do projeto é tentar conectar as famílias nos registros e pesquisadores com as famílias. Suas informações de contato seriam incluídas para que, se no futuro alguém entrasse em contato comigo, eles pudessem contatá-lo pessoalmente. Espero ouvir de você. Cheerio Sue (McCuaig) Visser Ontario, Canadá ________________________________________\\\... De: Data: Qui, 24 Nov 2005 02:26:23 EST Para: Assunto: Cheerio Sue: Re:McNabb &amp; Currie em Chicago</w:t>
      </w:r>
    </w:p>
    <w:p>
      <w:r>
        <w:rPr>
          <w:b/>
          <w:color w:val="FF0000"/>
        </w:rPr>
        <w:t xml:space="preserve">id 198</w:t>
      </w:r>
    </w:p>
    <w:p>
      <w:r>
        <w:rPr>
          <w:b w:val="0"/>
        </w:rPr>
        <w:t xml:space="preserve">2 Estou meio dividido entre os dois porque se você tem mais tecnologia, as coisas são bastante eficientes e rápidas. Enquanto que se você tiver mais mão-de-obra, há mais empregos para as pessoas. Se eu mesmo dirigisse um negócio, provavelmente teria mais tecnologia devido ao fato de ser eficiente como mencionei antes, e você não precisaria de tantos trabalhadores, o que significa menos salário para pagar. 3 Além disso, é preciso levar em consideração a natureza do negócio.  Uma fábrica de automóveis se presta à tecnologia muito mais do que uma agência de seguros.  Algumas empresas sempre dependerão mais do toque humano do que outras. 4 Depende completamente do tipo de trabalho que precisa ser feito. Se é algo monótono e automatizado, algo tecnológico pode fazer bem. Mas se é algo que requer julgamento, estilo ou arte, você vai precisar de um ser humano. 5 Esta é uma pergunta muito interessante, com implicações e tons filosóficos e morais. Quanto mais tecnologia for utilizada, menos humanos serão necessários. Assim, há menos empregos e maior pressão sobre a economia, especialmente em termos de renda global e desemprego. Por outro lado, com a enorme população mundial e a crescente demanda por um padrão de vida avançado, a tecnologia é certamente necessária para que as demandas sejam atendidas. Acho isto um dilema que não sou capaz de resolver com uma opinião não estudada. 6 O Post 3 acerta esta.  O verdadeiro problema tem a ver com a natureza do trabalho que está sendo feito.  É claro, para alguns trabalhos, a tecnologia é muito melhor.  Se você precisa de algo mecânico feito de forma repetitiva e correta, uma máquina é melhor.  Para qualquer coisa que precise de qualquer tipo de criatividade ou flexibilidade, as pessoas são melhores. 7 Uma empresa sempre tem trabalhadores, mas não poderia competir sem a tecnologia.  Por exemplo, minha família é proprietária de um restaurante.  É um negócio de trabalho intensivo com garçons e cozinheiros, mas utiliza muita tecnologia de economia de mão-de-obra.  Os cozinheiros cortam cenouras com uma faca, mas os contabilistas calculam os lucros, salários e impostos com um computador. Sem o computador, teríamos mais contabilistas que cozinheiros. 8 A impressão que eu tenho é que a pergunta é realmente se prefiro interagir usando a tecnologia ou através da forma tradicional de comunicação humana cotidiana e dinâmica diária. Minha resposta seria que eu prefiro interagir via tecnologia. Depois de tantos anos trabalhando com o público como professor e depois como professor, percebi que as pessoas estão ficando cada vez menos dispostas a ouvir. Além disso, também encontrei uma preguiça geral nas pessoas que se fazem considerar mais de um lado a um ponto de vista. Esta geração parece quase automatizada tanto na ação quanto no pensamento. Quando você passa duas horas tendo uma discussão apenas para que um estudante se recuse a entender o ponto de vista apenas faz você se sentir como se estivesse falando com alguém que é difícil de ouvir. Portanto, o que você faz? Escreva o que você deseja dizer e espere que o destinatário "consiga". Percebendo como a mensagem é muito mais usada do que falar ao telefone, eu me pergunto se chegamos ao ponto em que nossos ouvidos e cabeças estão saturados com conversas que muitas vezes não levam a lugar nenhum. Parece que, quando as pessoas enviam mensagens de texto, elas realmente chegam ao ponto do que querem dizer. É apenas a minha opinião e sei que desviei-me um pouco desta, mas esta é a razão pela qual prefiro a tecnologia. 9 Com o uso da palavra "comportamento", tomei isto para significar algo totalmente diferente: prefiro a companhia das pessoas a passar tempo no computador? Se este for o caso, depende do meu estado de espírito. Se estou feliz, gosto de passar o tempo com pessoas positivas. Gosto de trocar informações e de compartilhar uma boa risada. Se me sinto em baixo, tendo a ler um livro...ou a entrar no computador. O tempo voa, quer eu esteja trabalhando ou jogando um jogo. Não requer nada de mim além de células cerebrais funcionando, e eu não tenho que fingir que estou feliz - embora muitas vezes eu possa dar uma boa risada se estiver verificando meu e-mail. Há o perigo de passar muito tempo no computador ou com outras formas de tecnologia: então se torna muito fácil isolar-se. Eu sei que hoje em dia, as crianças não pensam nada em terminar com um texto, o que eu acho que é apenas uma má forma. No entanto, eles também têm um intrincado conjunto de regras sobre o envio de textos: o texto duplo, por exemplo, de um cara é má notícia. Para uma garota, tudo bem se for feito rapidamente, mas é visto como "carente" se alguém não responder imediatamente ao seu texto e</w:t>
      </w:r>
    </w:p>
    <w:p>
      <w:r>
        <w:rPr>
          <w:b/>
          <w:color w:val="FF0000"/>
        </w:rPr>
        <w:t xml:space="preserve">id 199</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49. Fulfilment by Amazon (FBA) é um serviço que a Amazon oferece aos vendedores que lhes permite armazenar seus produtos nos armazéns da Amazon, e a Amazon faz diretamente a coleta, embalagem, envio e atendimento ao cliente nesses itens. Algo que a Amazon espera que você goste especialmente: Os itens FBA são elegíveis para a entrega GRATUITA do Super Saver e para como se fossem itens Amazon. Descrição do Livro Data de Publicação: 4 de abril de 2005 Brian Viner e sua família tinham gostado muito de seu pequeno e agradável pedaço de classe média do norte de Londres, mas gradualmente perceberam que estavam sofrendo de um grave caso de 'metropause' - o desejo de trocar os aborrecimentos da vida londrina pela serenidade do campo. Após uma longa busca, eles encontraram a casa de seus sonhos no Herefordshire rural. Mas será que a vida tranqüila é tudo o que está rachado para ser? Mais importante ainda, onde se vai para conseguir um cappuccino decente? "Um Ano na Provença" com menos sol, mas mais risos, "Contos do País" é um relato maravilhosamente divertido e caloroso da adaptação dos Vinhedos da cidade ao campo. Repleto de anedotas e caráter, é um livro extremamente atraente sobre o que é realmente importante na vida, e as alegrias e provações encontradas ao longo do caminho em direção a ele. Brian Viner e sua família haviam gostado muito de seu pequeno e agradável pedaço de classe média do norte de Londres, mas gradualmente perceberam que estavam sofrendo de um severo caso de 'metropause' - o desejo de trocar os aborrecimentos da vida londrina pela serenidade do campo. Após uma longa busca, eles encontraram a casa de seus sonhos no Herefordshire rural. Mas será que a vida tranqüila é tudo o que está rachado para ser? Mais importante ainda, onde se vai para conseguir um cappuccino decente? "Um Ano na Provença" com menos sol, mas mais risos, "Contos do País" é um relato maravilhosamente divertido e caloroso da adaptação dos Vinhedos da cidade ao campo. Repleto de anedotas e caráter, é um livro extremamente atraente sobre o que é realmente importante na vida, e as alegrias e provações encontradas ao longo do caminho em direção a ele. Ofertas Especiais e Promoções de Produtos Compre qualquer produto vendido pela Amazon.co.uk excluindo qualquer dispositivo Kindle e e-books e nós adicionaremos um certificado de 10 presentes promocionais à sua conta para gastar em moda selecionada da Amazon. Veja como (termos e condições aplicáveis) {"itemData":[{"priceBreaksMAP":null, "buy\i... to Basket", "Add both to Basket", "Add all three to Cart"], "showDetailDefault": "Show availability and delivery details", "shippingError": "An error occurred, please try again", "hideDetailDefault":"Hide availability and delivery details", "priceLabel":["Price:", "Price For Both:", "Price For All Three:"], "preorder":["Pre-order this item", "Pre-order both items", "Pre-order all three items"]}}} Mais Sobre o Autor Descrição do Produto Sobre o Autor Brian Viner nasceu em 1961 e cresceu em Southport, Lancashire. Ele foi o crítico de televisão premiado no domingo, entre 1995 e 1999, desde quando ele é colunista do Independent. Ele vive com sua família em Herefordshire. No mês passado, passei duas semanas no sul da França com meu parceiro. Não sou muito de leitura e muitas vezes passo muito tempo no computador, desperdiçando minhas noites fora, ou saindo para socializar com amigos. Com freqüência comprava livros, mas nunca chego a lê-los. No entanto, meu sócio está muito interessado em ler, então pensei que estas duas semanas seriam a oportunidade perfeita para ler um livro que comprei dois anos antes na estação de trem de Leicester, Tales of the Country. Assim que comecei a ler este livro, não consegui colocá-lo no chão. Eu estava em pontos com as piadas espirituosas do Viner e contos hilariantes e anticasias. Muitas vezes eu retransmitia muitas das piadas do livro para minha parceira que se esforçava para terminar seu livro devido às minhas constantes interrupções. Eu não parei de rir!!! Do começo ao fim, é tão engraçado ter vivido</w:t>
      </w:r>
    </w:p>
    <w:p>
      <w:r>
        <w:rPr>
          <w:b/>
          <w:color w:val="FF0000"/>
        </w:rPr>
        <w:t xml:space="preserve">id 200</w:t>
      </w:r>
    </w:p>
    <w:p>
      <w:r>
        <w:rPr>
          <w:b w:val="0"/>
        </w:rPr>
        <w:t xml:space="preserve">Muitas vezes chamado de "Academy Awards" de realização de negócios em Londres, o prêmio anual de gala Business Achievement Awards da Câmara, comemora alguns dos negócios de destaque em Londres. Sobre o Business Achievement Awards Criado em 1982 para reconhecer e celebrar as realizações locais, o Business Achievement Awards se tornou o evento empresarial mais prestigiado do ano em Londres. Criado para reconhecer publicamente as empresas londrinas que exemplificam a excelência, ser finalista de um prêmio é em si uma grande conquista.</w:t>
      </w:r>
    </w:p>
    <w:p>
      <w:r>
        <w:rPr>
          <w:b/>
          <w:color w:val="FF0000"/>
        </w:rPr>
        <w:t xml:space="preserve">id 201</w:t>
      </w:r>
    </w:p>
    <w:p>
      <w:r>
        <w:rPr>
          <w:b w:val="0"/>
        </w:rPr>
        <w:t xml:space="preserve">Nota: Este é material falso que fornecemos para documentar o que o Sr. Scott ensina. Todo este material, incluindo as "objeções respondidas" do Sr. Scott, são refutadas pelo esboço do Dr. Patton acima. A Bíblia, que é a palavra inerrante de Deus, ensina que Deus criou o universo a partir do nada. Ao contrário da evolução naturalista, ela ensina que diferentes tipos de animais foram criados de forma distinta. Ao contrário da evolução teísta, ela ensina que o homem foi criado separadamente de todos os animais, e feito à imagem de Deus. Mas em que tipo de período de tempo Deus criou nosso universo? Alguns crentes bíblicos insistem que o mundo deve ter apenas 6.000 anos, porque o mundo foi criado em seis dias, de acordo com Gênesis 1. Neste artigo vou argumentar que a Bíblia permite uma terra muito mais antiga, porque os dias de Gênesis 1 não devem ser interpretados literalmente. OS DIAS NÃO PODEM SER LITERAIS. Os "dias" da criação em Gênesis 1 não podem ser literais por causa do relato paralelo da criação em Gênesis 2. Depois que Deus colocou o homem no Jardim, Ele desfilou os animais antes de Adão, que "deu nomes a todo o gado...aves...e a todo animal do campo" (2:20). Adão, porém, não tinha nenhum ajudante, e Deus criou Eva para ele. Algum tempo deve ter passado entre a criação de Adão, o nome dos animais, e depois a criação de Eva. Mas se os dias de Gênesis 1 são interpretados literalmente, todos esses eventos devem ter ocorrido em um dia de 24 horas, porque no sexto dia "Deus criou o homem...macho e fêmea Ele os criou" (1:27). Por causa de todas as coisas que o sexto dia, como descrito em Gênesis 2, o sexto dia de Gênesis 1 não pode ser literal. OS DIAS DEVEM SER IDADEIROS Para provar que os dias são idades, considere o sétimo dia. Todos os outros dias da criação terminaram com a frase "e havia noite e havia manhã, um xésimo dia". Entendo essa frase para significar que cada um desses dias teve uma conclusão distinta. Entretanto, não existe tal afirmação para o sétimo dia, o que deve significar que ele não terminou. Em outras palavras, no sétimo dia Deus deixou de criar novas formas de vida, e esse dia continuou até agora porque Ele ainda "descansa" de criar nova vida. Esta interpretação é apoiada por dois textos do NT. Hebreus 4:1-9 ensina que o descanso sabático de Deus permanece para que possamos entrar. E em João 5:16-18, Jesus justificou a cura no sábado porque "Meu Pai está trabalhando até agora, e Eu mesmo estou trabalhando". O argumento de Jesus é que Ele ainda pode fazer algumas coisas mesmo que Ele esteja observando o Sábado, porque Deus Pai ainda pode trabalhar (através da providência) mesmo que Ele ainda esteja observando Seu Sábado (descanso de criar nova vida). O sétimo dia da semana da criação em Gênesis começou com a criação de Adão e Eva, e tem continuado desde aquele tempo. Assim, este sétimo dia é uma idade de milhares de anos e, portanto, justifica a interpretação dos outros dias como idades. ANTICIPAR ALGUNS OBJETIVOS (1) Mas "dia" não se refere sempre a um dia de 24 horas? Normalmente, yom se refere a dias literais, mas no contexto da criação yom é usado de três maneiras diferentes: dia em oposição à noite (1:16), dias de 24 horas (1:14), e todo o período de criação (2:4). (2) Mas o que dizer do comando Sabbath no Êxodo 20? Êxodo 20:9-11 baseia o comando do Sábado na semana da criação, e claramente esse comando foi aplicado aos dias literais da semana. Entretanto, a ênfase do Sábado não está nos dias de 24 horas, mas no número SEVEN. Afinal, o princípio do Sábado se aplicava aos anos (Levítico 25:4-5), e ao jubileu, a cada sétimo ano sabático (Levítico 25:8-55). No Êxodo 20, o sétimo dia de nossa semana é paralelo ao sétimo dia da semana da criação de Deus, que provamos mais cedo ser uma idade de muitos anos. (3) Se os dias são idades, como o universo poderia ter existido por três eras anteriores antes da criação do sol na quarta idade? Na verdade, o sol já existia após o primeiro dia, porque a frase "Deus criou os céus e a terra" (1:1) se refere ao universo inteiro. O que aconteceu no quarto dia foi que o sol, a lua e as estrelas se tornaram visíveis à superfície da Terra para o propósito explicitamente dado em 1:14...</w:t>
      </w:r>
    </w:p>
    <w:p>
      <w:r>
        <w:rPr>
          <w:b/>
          <w:color w:val="FF0000"/>
        </w:rPr>
        <w:t xml:space="preserve">id 202</w:t>
      </w:r>
    </w:p>
    <w:p>
      <w:r>
        <w:rPr>
          <w:b w:val="0"/>
        </w:rPr>
        <w:t xml:space="preserve">Aberto para Inspeção Tempos Descrição da Propriedade SOMENTE UMA MUDANÇA PARA SEGURAR ESTE TIPO DE PROPRIEDADE - Propriedade excepcional do cavalo que oferece tudo. Seis bons pátios com caixas, paddock de agistamento, espaço para colocar rolos de areia, grande sala de alimentação, lavatório, galpão flutuante duplo, sala de pegamento que estão todos em perfeitas condições. Nunca fique sem água com grandes tanques mais água de furo, excelente vedação, 2 entradas para fácil acesso. Prestigiosa casa espaçosa com dois grandes quartos com piso isolado de madeira polida, tetos de catedral, acessórios de primeira qualidade em toda parte, cozinha bem equipada com aparelhos de aço inoxidável, máquina de lavar louça, respingo, despensa, banheiro moderno de bom tamanho, vista tranquila de ambos os quartos, garagem enorme e oficina. Esta é uma propriedade que deve ser inspecionada tanto por dentro quanto por fora para apreciar verdadeiramente as despesas que foram gastas. Ideal para treinadores de cavalos, pois está situada em uma estrada tranqüila e sem trânsito, além de apenas alguns minutos até a praia para treinamento e natação de cavalos. A praia é tão próxima que não há necessidade de flutuar os cavalos mais você pode ver a água da propriedade. Do outro lado da estrada a partir desta propriedade há um enorme complexo de cavalos de corrida em processo de construção. Este é um loteamento único de 5 acres, pois há apenas este e outro na área ao redor e nunca mais ... &amp;gt;&amp;gt; mostre mais</w:t>
      </w:r>
    </w:p>
    <w:p>
      <w:r>
        <w:rPr>
          <w:b/>
          <w:color w:val="FF0000"/>
        </w:rPr>
        <w:t xml:space="preserve">id 203</w:t>
      </w:r>
    </w:p>
    <w:p>
      <w:r>
        <w:rPr>
          <w:b w:val="0"/>
        </w:rPr>
        <w:t xml:space="preserve">A verdadeira beleza da natureza pode ser sentida longe da vida urbana. Se você ainda não teve a oportunidade de conhecer o tipo de poder que a natureza tem para curar seu corpo drenado e cansado, então você deveria visitar o altiplano Cameron na Malásia. (TRAVPR.COM) MALAYSIA - 23 de julho de 2012 - PARA CONFERÊNCIA IMEDIATA Malásia, 23 de julho de 2012 ----- É muito importante revitalizar sua energia a fim de dar um novo e novo começo à sua vida. A melhor fonte para esta revitalização é decolar e se mudar para um lugar que tenha todas as características para entreter você de uma forma que você possa realmente sentir-se fresco e enérgico. Em sua cidade, você não precisa ir muito longe porque, a poucos quilômetros de distância, existe um belo lugar conhecido como o altiplano Cameron. Este é o melhor lugar para se parar a fim de apreciar a natureza. A natureza tem sido considerada um meio de grande impacto em termos de relaxar e acalmar os nervos cansados. Neste lugar, os visitantes são abençoados por gostar de viver em hotéis ou apartamentos Cameron nas terras altas. Este lugar é projetado de forma que os visitantes devem ter todos os meios possíveis para obter paz mental. A melhor maneira de obter alívio do calor escaldante dos verões é definir sua viagem em direção ao altiplano de Cameron. O visitante tem direito à sua própria escolha a fim de optar por um apartamento ou hotel. Os serviços dos hotéis de montanha de Cameron são excelentes em termos de servi-lo de maneira real, mas se isso não for exigido por você e a privacidade for mais importante do que qualquer outro, então o apartamento de montanha de Cameron é uma excelente escolha para passar um tempo de qualidade com sua família. Não se pode desejar mais nada do que isso em sua viagem de férias. Este lugar está pronto para permitir que você desfrute de suas férias de maneiras extraordinárias. Eles têm uma oferta muito emocionante para o hóspede que vem a este lugar. Pode-se realmente sentir a essência de uma vida simples e bela. Eles têm fazendas bem conservadas. Elas podem ser visitadas para ver a vegetação fresca e, além disso, possuem uma coleção de diferentes espécies de animais e pássaros. Este lugar tem surpresas surpreendentes para você em forma de Cameron Mossy Forest. A beleza da floresta junto com a exuberante árvore verde pode ser desfrutada de forma segura. A companhia de um guia de viagem em uma viagem o informará sobre cada aspecto da vida na floresta. Para seus filhos, nada pode ser mais emocionante do que esta viagem, pois ela contém um pacote equilibrado de informações e entretenimento. É muito fácil acessá-los por causa de uma reserva antecipada. Eles projetaram uma página web contendo tanto a linha fixa quanto o endereço de e-mail. Estes podem ser acessados para que se possa entrar em contato com eles e saber mais sobre eles. É certo que sua viagem ao planalto de Cameron não será apenas emocionante, mas cheia de diversão e aventura. Favor entrar em contato com a pessoa ou empresa listada acima para obter informações sobre o conteúdo deste comunicado à imprensa. TravPR.com não são os emissores deste comunicado à imprensa e não são responsáveis pela exatidão do conteúdo.</w:t>
      </w:r>
    </w:p>
    <w:p>
      <w:r>
        <w:rPr>
          <w:b/>
          <w:color w:val="FF0000"/>
        </w:rPr>
        <w:t xml:space="preserve">id 204</w:t>
      </w:r>
    </w:p>
    <w:p>
      <w:r>
        <w:rPr>
          <w:b w:val="0"/>
        </w:rPr>
        <w:t xml:space="preserve">Qual é o ponto de ficção? Enquanto escrevo estas palavras, os líderes em disputa da Macedônia estão se reunindo na bela e histórica estância balnear de Ohrid, na fronteira com a Albânia, para as últimas conversações de paz. Quando esta revista for impressa e publicada - e dependendo, é claro, se as negociações tiverem interrompido o deslizamento desta frágil república rumo à guerra civil - outra assembléia menos anunciada terá lugar na Macedônia. O 68º Congresso da organização internacional de escritores, World PEN, está agendado para se reunir em Ohrid de 25 de setembro a 5 de outubro. As duas reuniões não poderiam ser mais diferentes: uma cúpula entre os poderes políticos e militares da região, ocasionada por conflitos; a outra reunião de escritores reunidos para discutir assuntos sociais e literários. Mas uma coisa parece certa. O congresso do PEN terá recebido uma fração da atenção e análise da mídia dedicada às conversações de paz de Ohrid ou, para lembrar uma farsa recente do teatro das reuniões de líderes mundiais, a Cúpula do G8 em Gênova. O encontro PEN e muitos outros como ele, grandes e pequenos, em todo o mundo têm uma importância muito além da pequena quantidade de publicidade que recebem de uma mídia desatenta focada na celebridade de nossos líderes "democráticos" e no potencial de violência fotogênica. 1 Na Irlanda do Norte deste mês, abordamos nosso tema de uma forma um pouco diferente. Geralmente, tendo escolhido nosso tema - seja o malabarismo da globalização, a crise da aids na África ou a sustentabilidade - tentamos pintar o quadro completo, separando os fatos das opiniões e ouvindo as vozes daqueles que estão no final agudo da luta pela justiça global. Este mês, estamos igualmente interessados no que essas mesmas vozes têm a dizer, mas não estamos realmente atrás de fatos . Ao invés disso, temos visitado a "República das Letras" mundial para dar uma olhada em algumas das histórias que o Sul está contando a si mesmo e ao mundo. Aquele esplêndido agitador Percy Bysshe Shelley, em resposta à descrição ridícula de Thomas Love Peacock do autor como "um semibarbano em uma comunidade civilizada", chamou os escritores de "os legisladores não reconhecidos do mundo". Este mês, focalizamos apenas alguns dos muitos escritores que tão ricamente merecem esta descrição. Lendo-os, percebe-se a verdade do que um de nossos autores em destaque, Okey Ndibe da Nigéria, disse: "Uma história que deve ser contada nunca perdoa o silêncio". Há um caso a ser feito - e espero fazê-lo - que a leitura é uma das coisas mais radicais que se pode fazer. Não é surpresa que os autocratas, desde os destruidores da Biblioteca em Alexandria até os nazistas e talibãs, tenham o hábito de queimar livros. Os livros nos dão acesso ao conhecimento, à opinião e ao debate. Eles abrem todas as possibilidades que aqueles que desejam controlar e oprimir nos negariam. Em demasiadas áreas do planeta, os escritores estão sujeitos ao que Nadine Gordimer chama de "a dupla exigência": a primeira dos oprimidos, para agir como porta-voz para eles; a segunda do Estado, para sofrer punição por ser esse porta-voz. Basta lembrar o destino de Ken Saro Wiwa para perceber quão pesada tal responsabilidade pode ser. 2,3 Há uma linha arrepiante no romance de Ian McEwan O Inocente: "o sigilo nos tornou possíveis". A questão é que com o crescimento da linguagem vem a crescente capacidade de mentir, dissimular e reter informações vitais. É uma espécie de visão do desenvolvimento cultural menos comum, na qual a comunicação é mais uma arma na luta para sobreviver. 4 Discutir com este ponto de vista é uma das motivações por trás desta questão do Novo Internacionalista . Pois, se os livros em geral são ferramentas em nosso progresso rumo à justiça e à verdadeira humanidade, então a ficção ou a narração de histórias é onde começamos a forjar tais ferramentas. As histórias padrão ocidentais creditam a Miguel Cervantes a "inventar" o romance moderno e nós apreciamos histórias épicas que nos chegaram da antiguidade, como Beowulf , Gilgamesh e o Mahabharata . Mas estas são meramente elaborações da necessidade humana básica de contar histórias, de inventar e transmitir aos outros a verdade vivida e a experiência aprendida por meio da ficção. A narração de histórias sempre esteve conosco. Da mesma forma, nossa troca de histórias é uma subversão implícita dos canais oficiais de comunicação e controle. Há uma</w:t>
      </w:r>
    </w:p>
    <w:p>
      <w:r>
        <w:rPr>
          <w:b/>
          <w:color w:val="FF0000"/>
        </w:rPr>
        <w:t xml:space="preserve">id 205</w:t>
      </w:r>
    </w:p>
    <w:p>
      <w:r>
        <w:rPr>
          <w:b w:val="0"/>
        </w:rPr>
        <w:t xml:space="preserve">Ele quer se casar com uma garota com quem teve um relacionamento O Profeta (pbuh) disse: "Transmita (meus ensinamentos) ao povo, mesmo que fosse uma única frase". (Bukhari) Pergunta Ele quer se casar com uma moça com quem ele teve um relacionamento. Espero que você possa me ajudar, pois estou em um profundo problema. Conheci uma garota que trabalha longe de onde mora sua família. Durante dois anos tivemos um relacionamento amoroso, nos encontrávamos e cometemos Zina (adultério), concordamos em nos casar porque eu não posso esquecê-la, e ela também não pode me esquecer. Desde que ela me conheceu, ela se tornou religiosa e mudou muito. Alá sabe o quanto eu a amo. Você me aconselha a casar com ela? Eu estou sofrendo. Responda Louvado seja Allaah. Primeiro: Antes de responder sua pergunta, devemos lembrar que é obrigatório arrepender-se e lamentar o que você fez com esta mulher, porque você caiu em vários pecados maiores, o mais grave dos quais é a zina (fornicação) que é claramente proibida no Alcorão e Sunnah, e os estudiosos concordam unanimemente que é haraam, e os sábios concordam unanimemente que é abominável e maligno. Allaah diz (interpretação do significado): "E não se aproximem do sexo ilegal". Na verdade, é um Faahishah (ou seja, qualquer coisa que transgrida seus limites: um grande pecado), e um caminho maligno que nos leva ao inferno a menos que Allaah o perdoe)" [al-Isra' 17:32] E o Profeta (paz e bênçãos de Allaah estejam sobre ele) disse: "Nenhum adúltero é um crente no momento em que está cometendo adultério". Narrado por al-Bukhaari (2475) e muçulmano (57). Há uma punição severa para zina em al-Barzakh, antes da punição no Além. No famoso hade do Samurah ibn Jundub (que Allaah fique satisfeito com ele) sobre o sonho, diz: "... então nós [isto é, o Profeta (paz e bênçãos de Allaah estejam sobre ele) e Jibreel e Mikaa'eel] prosseguimos e chegamos a algo como um tannoor (uma espécie de forno), no qual havia vozes clamorosas". Ele [o Profeta (que a paz e as bênçãos de Allaah estejam sobre ele)] disse: "Olhamos para ele e lá vimos homens e mulheres nus". As chamas vinham do fundo, e quando as chamas chegavam até eles, eles faziam barulho. Eu lhes disse [isto é, os dois anjos que o acompanhavam], 'Quem são estes? Eles disseram: 'Nós lhe diremos'. Quanto aos homens e mulheres nus na estrutura que se assemelhavam a um forno de tannoor, eles são os adúlteros e as adúlteras". Narrado por al-Bukhaari (6640). Allaah ordenou a punição de hadd para zina. Ele diz a respeito da punição de hadd para uma pessoa não casada (interpretação do significado): "A fornicadora e o fornicador, açoitam cada um deles com uma centena de riscas. Não tenha piedade de reter você em seu caso, em uma punição prescrita por Allaah, se você acredita em Allaah e no Último Dia". E que um grupo de crentes testemunhe sua punição" [al-Noor 24:2] Quanto à pessoa que já foi casada, a punição de hadd é a execução, No hadeeth narrado pelo Imã muçulmano em seu Saheeh (3199) é narrado que o Profeta (paz e bênçãos de Allaah estejam sobre ele) disse: "Para uma pessoa anteriormente casada com uma pessoa anteriormente casada, [a punição é] cem chicotadas e apedrejamentos". O que lhe dissemos se aplica também à mulher, e ela deve perceber que seu pecado é ainda pior, mas porque, como você diz, ela se tornou justa, esperamos que seu arrependimento seja sincero e que Allaah a perdoe por Sua graça e bondade. Segundo: Você deve observar que se ambos não se arrependeram do pecado de Zina, então não é permitido que você se case com ela, porque Allaah proibiu o zaani e o zaaniyah de se casarem, a menos que ambos se arrependam. Allaah diz (interpretação do significado): "O adúltero - fornicador não se casa, mas com uma adúltera - fornicadora ou um Mushrikah; e o</w:t>
      </w:r>
    </w:p>
    <w:p>
      <w:r>
        <w:rPr>
          <w:b/>
          <w:color w:val="FF0000"/>
        </w:rPr>
        <w:t xml:space="preserve">id 206</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Formatos Descrição do Livro Data de Publicação: 31 de julho de 2002 Votado um Livro do Ano de 2000 até ! O movimento Design Inteligente é três coisas: Embora o movimento de crescimento rápido tenha ganho considerável apoio das bases, muitos cientistas e teólogos continuam céticos sobre seus méritos. Os cientistas se preocupam que seja má ciência (apenas criacionismo disfarçado) e os teólogos se preocupam que seja má teologia (entender mal a ação divina). Neste livro William Dembski aborda estas preocupações e argumenta brilhantemente que o design inteligente fornece um elo crucial entre ciência e teologia. Vários capítulos abordam de forma criativa e poderosa o discernimento inteligente da ação divina na natureza, por que o significado dos milagres deve ser reconsiderado e as questões do desaparecimento e da teologia natural britânica sem resposta. Desafiando efetivamente a hegemonia do naturalismo e reinstalando o design dentro da ciência, Dembski mostra como o design inteligente pode ser desempacotado como uma teoria da informação. é um trabalho central, sintetizando o trabalho de um pensador que Phillip Johnson chama de "um dos mais importantes teóricos do design que estão provocando uma revolução científica ao legitimar o conceito de design inteligente na ciência". Votado um Livro do Ano 2000 por ! O movimento do Design Inteligente é três coisas: Embora o movimento de crescimento rápido tenha ganho considerável apoio das bases, muitos cientistas e teólogos continuam céticos sobre seus méritos. Os cientistas se preocupam que seja uma má ciência (apenas criacionismo disfarçado) e os teólogos se preocupam que seja uma má teologia (entender mal a ação divina). Neste livro William Dembski aborda estas preocupações e argumenta brilhantemente que o design inteligente fornece um elo crucial entre ciência e teologia. Vários capítulos abordam de forma criativa e poderosa o discernimento inteligente da ação divina na natureza, por que o significado dos milagres deve ser reconsiderado e as questões do desaparecimento e da teologia natural britânica sem resposta. Desafiando efetivamente a hegemonia do naturalismo e reinstalando o design dentro da ciência, Dembski mostra como o design inteligente pode ser desempacotado como uma teoria da informação. é um trabalho central, sintetizando o trabalho de um pensador que Phillip Johnson chama de "um dos mais importantes teóricos do design que estão provocando uma revolução científica ao legitimar o conceito de design inteligente na ciência". {itemData": [priceBreaksMAP": nulo, "compre...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Amazon.com Review "Einstein observou uma vez que a coisa mais incompreensível sobre o mundo é que ele é compreensível". Esta afirmação, citada por William Dembski, é uma forma de resumir a teoria do design inteligente, que argumenta que é possível encontrar evidências para o design no universo. O autor de The Design Inference (uma exploração acadêmica deste tópico publicada pela Cambridge University Press) neste livro tem como objetivo mostrar ao leitor leigo "como detectar o design dentro do universo, e especialmente contra o pano de fundo da biologia e da bioquímica, destitui o naturalismo" - e acima de tudo a expulsão do design de Darwin em sua teoria da evolução. O design inteligente está organizado em três partes: a primeira parte dá uma introdução ao design e mostra como a modernidade - a ciência nos últimos dois séculos - minou nossa intuição sobre esta verdade. A segunda parte e parte central do livro examina "a base filosófica e científica do design inteligente". A parte final mostra como "a ciência e a teologia se relacionam de forma coerente e como o design inteligente estabelece o elo crucial entre os dois". Isto sugere</w:t>
      </w:r>
    </w:p>
    <w:p>
      <w:r>
        <w:rPr>
          <w:b/>
          <w:color w:val="FF0000"/>
        </w:rPr>
        <w:t xml:space="preserve">id 207</w:t>
      </w:r>
    </w:p>
    <w:p>
      <w:r>
        <w:rPr>
          <w:b w:val="0"/>
        </w:rPr>
        <w:t xml:space="preserve">Na primavera, o Walleyes está em uma corrente fluvial ou bem perto da costa. Quando digo perto da costa, quero dizer a 3 a 3 metros da costa. Nos lagos do Escudo Canadense do Norte do Ontário, os Walleyes que não desovam no rio encontrarão áreas arenosas ao longo da margem para desovar. Quando a temporada de pesca se abre, a maioria dos Walleyes já terminou a desova, mas eles ficarão por perto para proteger seus leitos de desova. Pode-se colocar um jig leve (1/8º ou 1/16º oz) e lançá-lo ao longo da costa e recuperá-lo de forma agressiva, pois os Walleyes são muito agressivos nesta época do ano. Use cores brilhantes como vermelho, chartreuse, amarelo ou branco. Os Walleyes que estão se alimentando baterão na travessa. Os Walleyes que não estão se alimentando ainda atingirão as cores brilhantes porque estão defendendo os locais de desova e as cores brilhantes os agravam. Geralmente, o branco é sempre a melhor cor. Durante o dia e no início da primavera, é mais provável que você pegue machos menores, que ficam nos canteiros de desova. As fêmeas maiores geralmente decolam em águas mais profundas durante o dia. Se você estiver indo atrás do tamanho em vez dos números, pesque nas áreas onde o Walleyes estava desovando e pesque mais fundo na profundidade de 10 a 15 pés. É onde estão as fêmeas grandes. Como você encontra aquele ponto especial ao longo da costa onde os Walleyes estão se reunindo? Na primavera, coloque um pequeno Rapala flutuante original ou Thunderstick e um troll bem devagar ao longo da linha de costa. Os Walleyes estarão em 2 a 4 pés de água. Vermelho, Azul, Chartreuse e Fire Tiger são as melhores cores da primavera. Se você continuar a trollar passando por um ponto e atingir o Walleyes, então é aí que eles estão. Neste caso, pare o motor e inicie a carcaça. Andar de um lado para o outro muitas vezes vai assustar a área e eles vão parar de se alimentar. Há alguns anos atrás, no início da primavera (logo após o congelamento), pescamos ao longo da costa. Se estivéssemos a mais de 3 metros da costa, não pegaríamos nada. Do outro lado do lago havia um bando de caras que estavam hospedados em um acampamento diferente. Eles nos observavam pescando ao longo da costa e pescando Walleye após Walleye. Eles estavam pescando no meio do lago e não pegavam nada. Eles nos observavam pescar o dia todo. Dissemos a eles que os Walleyes estavam bem na margem, mas eles não nos ouviram e pescaram no meio do lago e continuaram a não pescar nada. Se você vai ser um pescador teimoso que nunca tenta nada novo ou não aceita o fato de que a pesca no norte do Ontário é diferente da pesca no sul, então tudo o que você vai pescar é decepção. No início da primavera, 95% dos walleyes estarão em águas mais rasas do que 1,5 m. À tarde, as fêmeas grandes irão mais fundo para se protegerem do sol e do Pike. No meio da tarde, tente caminhar a 30 pés da costa em águas mais profundas usando os Husky Jerks mais profundos para tentar pegar aquelas fêmeas grandes que deixam a costa durante o dia. No verão: No verão, os walleyes vão um pouco mais fundo, ficam na foz dos rios ou deixam de lado pontos rochosos. As ilhas que têm manchas de cascalho ao seu redor são bons pontos. Os pontos rochosos também são bons. Com lagos que têm uma estrutura plana, os walleyes se dirigem às ervas daninhas grossas para se proteger do sol. No verão, o País de Gales tende a ir atrás de cores mais naturais como prata, marrom, preto e branco. Quando se pesca com jigs, pode-se ir a um jig mais pesado como um 3/8-oz ou mesmo 1/4-oz, dependendo da profundidade da pesca. Os rabos torcidos não perfumados ou a borracha que você coloca na travessa devem ser estas cores naturais. Os peixes do norte não gostam de borrachas perfumadas. Eles gostam de borrachas salgadas. Os minnows vivos, se permitidos, são excelentes, seja em um jig ou apenas em um anzol estreito. Se você estiver em um lago onde não se pode usar isca viva, pegue alguns peixinhos salgados. Usamos para pegar os nenúfares e depois os curamos com sal. Parece um pouco cruel, mas é conveniente e os Walleyes enlouquecem por cima deles. Basta colocar um monte de peixinhos em uma folha de biscoito e cobri-los com uma generosa quantidade de sal de mesa. Dias Quentes - Algumas vezes os Walleyes ficam muito preguiçosos no</w:t>
      </w:r>
    </w:p>
    <w:p>
      <w:r>
        <w:rPr>
          <w:b/>
          <w:color w:val="FF0000"/>
        </w:rPr>
        <w:t xml:space="preserve">id 208</w:t>
      </w:r>
    </w:p>
    <w:p>
      <w:r>
        <w:rPr>
          <w:b w:val="0"/>
        </w:rPr>
        <w:t xml:space="preserve">POR FAVOR SIGNIFIQUE HILLSBOROUGH E-PETITION bitly.com/UacuyY Por favor, visite este link e assine o e-petition para que o inquérito de Kevin Williams seja apresentado. Anne Williams, uma lutadora dedicada à campanha pela justiça depois de Hillsborough, foi diagnosticada com câncer terminal e gostaria de ver justiça enquanto ainda vive. O Liverpool continuará sua defesa da Copa da Liga* que ganhou na última temporada ao receber o Swansea City em Anfield. Os Reds sofreram um início de temporada misto - mas tem havido muito para que seus torcedores e seu novo gerente Brendan Rodgers fiquem felizes. Rodgers usou o fato de que ele tem um pequeno elenco de jogadores seniores a seu favor e decidiu ensanguentar a próxima geração de talentos do Liverpool com jogadores como Raheem Sterling, Suso e Andre Wisdom, todos eles causando um impacto para os Reds já nesta temporada e se consolidaram como os primeiros escolhidos do campeonato. Esta noite apresenta outra oportunidade para mais jovens apostarem em oportunidades futuras com a participação de jogadores como Jack Robinson e Samed Yesil. Obviamente, esta partida contém um subplot enquanto Rodgers enfrenta seu antigo time, e seu novo gerente Michael Laudrup. Ele já enfrentou um antigo time, Reading, nesta temporada e garantiu uma vitória. Também será a primeira vez que Joe Allen enfrentará seu antigo time e ele certamente vai querer ganhar tanto quanto seu treinador. O Liverpool Word convocou cinco dos seus escritores, juntamente comigo mesmo, Dave Hendrick, para pensar e opinar sobre este próximo empate. Junto a mim hoje estão Stuart Quigley, Matt Volpi, Tom N-Jones, Sam Drury e Karl Matchett. *Aqui no The Liverpool Word continuamos a chamar uma moratória sobre o uso de nomes de patrocinadores para este troféu. É a Copa da Liga, e isso é tudo que existe. TLW -- Quarta-feira será a primeira reunião do Liverpool e Swansea desde que Brendan Rodgers trocou South Wales por Merseyside. O que você pensa sobre como Swansea tem se saído desde sua partida? Matt - Eu fiquei surpreso. Na verdade, eu os mandei dar gorjeta para o rebaixamento antes do início da temporada, mas com base no que vi e ouvi até agora, eles estão fazendo mais do que o suficiente para se manterem nesta liga. Depois de perder Allen, Sigurdsson e, claro, Brendan, você esperaria que tudo fosse muito diferente, mas eles me impressionaram. Ainda não tive a oportunidade de assistir a um jogo, mas vi destaques e parece que o estilo de jogo que aperfeiçoaram na última temporada está profundamente enraizado em todos os jogadores do clube. É um verdadeiro crédito para os jogadores e Laudrup o fato de que eles estão se agarrando a jogar o belo jogo corretamente naquela arriscada segunda temporada. Eu vi um vídeo deles jogando por trás para criar uma chance há algumas semanas e realmente tenho muito respeito por seu estilo. Stuart - Eles começaram como uma casa em chamas. Da mesma forma que eles foram uma revelação no ano passado, parecia que podiam ir ainda mais longe e ser um desafio para um lugar europeu ou algo assim. Mas isso é o que colocar muito estoque nos resultados do início da temporada fará; você se deixa levar muito facilmente. Eu não acho que eles estejam em grandes dificuldades no que diz respeito ao rebaixamento, mas parece que foram trazidos de volta à terra com alguns resultados ruins (embora o jogo do City não deva ser tirado do contexto). Espero que continuemos assim. Karl - Não é muito ruim. Na verdade, provavelmente como esperado. Eles tiveram o bom começo inicial que as equipes frequentemente obtêm como resultado do trabalho duro e do entusiasmo com um novo gerente, antes de uma ligeira queda. A equipe é na verdade bastante diferente agora da que Rodgers tinha, com Laudrup colocando seu próprio selo na frente seis muito rapidamente. Eles são agora mais 4-2-3-1 do que na temporada passada, embora o estilo de jogo seja similar se um pouco mais direto. Certamente eles usam o contra-ataque com mais eficiência do que no ano passado. Pablo é uma excelente contratação a um preço de barganha, e Michu também teve um ótimo começo. Ki é outra boa assinatura - Laudrup fez bem lá. Tom - Tem sido bastante confuso, não é mesmo? Tem havido um forte contraste entre a forma como a temporada começou, com 8 gols nos dois primeiros jogos, e os rumores mais recentes de discórdia no vestiário. A realidade provavelmente está no meio dos dois. Michael Lau</w:t>
      </w:r>
    </w:p>
    <w:p>
      <w:r>
        <w:rPr>
          <w:b/>
          <w:color w:val="FF0000"/>
        </w:rPr>
        <w:t xml:space="preserve">id 209</w:t>
      </w:r>
    </w:p>
    <w:p>
      <w:r>
        <w:rPr>
          <w:b w:val="0"/>
        </w:rPr>
        <w:t xml:space="preserve">Como saber se o programa de seguro saúde cobre os serviços necessários? Se você tem um cartão de seguro saúde BTA, então você pode dizer claramente que seu empregador garantiu que você receba o melhor seguro saúde. Títulos e informações em sua carteira de seguro saúde (apólice) indicam os programas que você pode utilizar, bem como os principais serviços e o escopo de sua aplicação. Você pode ler as descrições dos programas para saber o que sua carteira de seguro de saúde (apólice) cobre. Leve em consideração que o BTA oferece não somente uma ampla gama de programas de seguro, mas também a possibilidade de alterar os serviços dentro da estrutura do programa, incluindo ou excluindo algumas das manipulações ou fixando limites individuais para eles. Pergunte ao seu empregador sobre estas opções.</w:t>
      </w:r>
    </w:p>
    <w:p>
      <w:r>
        <w:rPr>
          <w:b/>
          <w:color w:val="FF0000"/>
        </w:rPr>
        <w:t xml:space="preserve">id 210</w:t>
      </w:r>
    </w:p>
    <w:p>
      <w:r>
        <w:rPr>
          <w:b w:val="0"/>
        </w:rPr>
        <w:t xml:space="preserve">A conversa começa discutindo seu condicionamento de duas semanas no OKC e o que precisa acontecer antes que ele assine um contrato de AHL. JG: Você tem que voltar a Edmonton e os médicos vão reavaliá-lo para garantir que o ombro esteja bom antes de jogar um jogo, correto? TH: Sim. Acho que serei um patinador profissional de bolsas até o final das duas semanas. JG: Você recebeu algum conselho de Struds, porque ele diz ser o dono do recorde de patins de bolsa? TH: Ele é provavelmente a melhor parada e iniciante no jogo por causa disso (risos). Sim, esse é praticamente o plano. Vou conseguir algum contato. Vou ser ensacado, e depois volto depois de algumas semanas, ver o médico. Espero que tudo isso seja bom. Então, vou começar a jogar. Será um processo bastante rápido, mas tenho que ter certeza de que estou pronto antes de jogar. JG: Você já chilreou o Strudwick quando vocês eram colegas de equipe? TH: Sim, o tempo todo. Ele me chilreou antes mesmo de eu saber que não havia problema em chilreá-lo. JG: Sério? Ele me disse que nunca iria chilrear um cara a menos que ele o chilreasse primeiro. TH: Não, isso não é verdade. Eu me lembro da única vez ? e ele provavelmente já lhe disse - um dia usei este terno terrível no ringue. Era um terno júnior completo, então ele estava me chilreando; todos os caras estavam me chilreando. E então, um dia antes de uma viagem, ele chegou com um V?neck preto e apenas um terno e parecia o Julian dos "Trailer Park Boys". O mesmo cabelo, a mesma roupa, tudo igual, exceto que ele estava vestido assim para uma viagem de carro, não para ficar em um parque de trailers. Depois disso, era aceitável chilrear um ao outro. Mas agora que somos bons amigos, nos divertimos mais com isso. JG: Qual é o chilrear mais fácil em Strudwick? TH: A linha do cabelo dele. Oh, é terrível. Sua esposa também está em cima dele para cortar o cabelo agora mesmo. Se ele está lendo isto, espero que ele esteja no barbeiro agora mesmo. Ele deve ter construído sua casa sem espelhos, eu acho. JG: Como você planeja sua vida agora mesmo, porque não sabe quando o bloqueio termina? O que você vai fazer para viver no OKC? TH: Ebs (Jordan Eberle) e eu estamos vivendo juntos novamente, e ele tem um aluguel de dois? meses para nós em OKC. JG: Nugent?Hopkins também está morando com você? TH: Nuge está com Schultz. Acho que nossos lugares estão bem ao lado um do outro. Estamos no mesmo prédio, e fica a dez minutos a pé do rinque. Ebs preparou tudo isso. Estou morando em nosso lugar aqui sozinho. Eu vou até lá, vou direto para lá. Ele foi às compras hoje para comprar um monte de coisas para o lugar, e será divertido. JG: Então, ele é mais o dono de casa de vocês dois? TH: Bem, ele está lá embaixo agora mesmo, então é melhor que ele organize tudo. Eu tenho tudo preparado para nossa casa aqui, e ele tem tudo preparado para mim, então está equilibrado. JG: Quando eu o tive no estúdio da última vez, você mencionou que queria se tornar mais um líder este ano. Você falou em precisar mais de uma filosofia de "comprar? em" de seus colegas de equipe. Quando, ou se, os Oilers vão ser bons em alguns anos, fora de ter você mesmo, Eberle e Nugent?Hopkins, você vai precisar daqueles caras complementares, como Paajarvi, Hartikainen e Pitlick. Você está indo lá embaixo procurando ser mais um líder? TH: Eu acho que é uma boa oportunidade para realmente assumir esse papel. Ebs tem um "A" em sua camisa lá embaixo. Talvez eu possa dar um passo ou dois se puder, (risos) mas é definitivamente uma boa chance de se tornar um líder. Estarei brincando com caras que em sua maioria têm a mesma idade que eu, e acho que para mim e Ebs dentro de três, quatro ou cinco anos, será esse o caso aqui. Temos praticamente a mesma idade que todos. Portanto, é uma oportunidade muito boa em muitas facetas. Sabe, liderança, meu jogo defensivo, meu jogo de poder,</w:t>
      </w:r>
    </w:p>
    <w:p>
      <w:r>
        <w:rPr>
          <w:b/>
          <w:color w:val="FF0000"/>
        </w:rPr>
        <w:t xml:space="preserve">id 211</w:t>
      </w:r>
    </w:p>
    <w:p>
      <w:r>
        <w:rPr>
          <w:b w:val="0"/>
        </w:rPr>
        <w:t xml:space="preserve">Os modismos publicitários para o futuro Todos nós acreditamos que estes sites populares atuais na web tendem a ser motores de busca enquanto usam a autoridade em relação ao Bing juntamente com o básico para qualquer site padrão atual são, por exemplo, por baixo; sites como Facebook, Twitter Video/Picts revelando sites da internet, incluindo Vimeo, Reddit Quanto menos eles realmente podem continuar com as tendências reais no futuro previsível? Não há dúvida de que assim, uma vez que eles são atingidos em nossa existência. No entanto, eu não acho que eles ainda possam precisar ser recentemente os aspectos iniciais que não levam a mais um, bem, eu gostaria de dar uma nova estratégia para as listas classificadas, pela razão de que cada vez mais, em comparação com a metade das buscas particulares realizadas para motores de busca como o yahoo, por exemplo, Bing, Google e Google fazem um esforço para escolher o site certo para obter um anúncio claro e gratuito colocado on-line. A promoção classificada on-line é o procedimento ligado ao marketing e à publicidade de um produto ou serviço, simplesmente criando um esboço interessante sobre isso e geralmente estão atualizando uma miríade de estratégias de marketing através da Internet. Obviamente, como disse antes, concordo com quais motores de busca como o yahoo são obrigatórios na Internet, e também outras tendências que ainda são praticamente utilizadas na maioria dos casos, porém haverá um conceito adicional que será utilizado como uma das pessoas mais visitadas na web, simplesmente porque também entendemos que o marketing é realmente uma necessidade dentro de nossa vida, e as promoções de vendas serão obrigatórias envolvendo publicidade e promoção na web. Atualmente, vários usuários da Internet têm a alternativa inteligente de capacitar sua pequena empresa a ter um marketing e publicidade urbana precisos na Internet. Neste momento, há também muitos sites de classificados totalmente gratuitos na internet, mas eu pessoalmente não gostaria de falar sobre todos eles, simplesmente para a futura loucura de um centímetro da lâmpada. O porquê de eu usar pessoalmente esta frase será discutido com freqüência; deveria haver um site distinto na Internet devido a esta região num futuro próximo e deve haver diferenças únicas sobre ela. Se outra pessoa considerar criar um classificado gratuito ou procurar qualquer tipo de anúncio, sua identidade que se relaciona com seu cérebro deve ser a pessoa em questão. Ela terá muitas capacidades especiais para fornecer o site por ser o único com páginas de classificados gratuitos em todos os sites da Web. Ele tem que ser empregado enquanto as listas de classificados google buscam anúncios como homens e mulheres de todo o mundo continuam a fazer uso do site para publicar suas próprias promoções e é a medicina de coleção mais significativa 1 na rede. Basta pensar sobre isso! Por exemplo, você precisará de um veículo a motor, portanto você realmente não tem idéia de que este jornal é o principal caminho para encontrar isto, você pode aprender sobre o item, e você ainda precisa pesquisar no Bing finest um único para você. Se existe uma única marca que você pensa, você só clica na página web e na aparência para fazer isso através da decisão sobre o terreno, assim como a colocação em sua cidade. É adicionalmente legítimo se você quiser vender seu caminhão e precisar promover sua própria publicidade na web simplesmente submetendo-os. Muito bem, não deve haver necessidade de usar qualquer resultado de busca para descobrir o site correto com relação aos classificados, não é necessário passar seu tempo no motor de busca, não é necessário perdê-lo com a poluição dos sites da Internet através da Internet, além disso, dentro dos sites de classificados o dióxido de carbono. Ao lidar com a criação ou talvez caça de quase qualquer anúncio gratuito, a marca que vem à mente precisa ser a 1. Quando comparada a diferentes sites de anúncios gratuitos na Internet ou a alguma outra imprensa promotora, ela deve apresentar sites classificados gratuitos em todas as áreas, tendo uma base de dados de posição maciça em todo o mundo, incluindo faculdades, que tem uma interface de usuário que parece conveniente para a forma adequada de compartilhar ou mesmo procurar, juntamente com opiniões e taxas para os artigos, juntamente com a capacidade de publicar imediatamente com o registro, usando a oportunidade de resumir a publicidade enquanto favorece sem a necessidade de direitos de membro, com um relaxamento de busca por meio de benefícios de polimento para diferentes tipos, juntamente com o poder de comprar efeitos para a noite fora, assunto, área, estado, olhar, opiniões além de preços, rapidamente com muitas dissemelhanças distintas sobre ele! Deve facilitar o envio de publicidade de qualquer tipo de posição, seja onde estiver ou talvez milha após milha à distância; seja uma área, um município ou mesmo uma faculdade em cada nação. É</w:t>
      </w:r>
    </w:p>
    <w:p>
      <w:r>
        <w:rPr>
          <w:b/>
          <w:color w:val="FF0000"/>
        </w:rPr>
        <w:t xml:space="preserve">id 212</w:t>
      </w:r>
    </w:p>
    <w:p>
      <w:r>
        <w:rPr>
          <w:b w:val="0"/>
        </w:rPr>
        <w:t xml:space="preserve">Letra de música original do artista: Anna Rossinelli Song título da canção: Em Love For A While Song escritor(es): David Klein Compositor(es) da Canção: David Klein Eu olhei em seus olhos, E quando vi seu sorriso eu soube desde o início, a vida é boa por um tempo. O romance vem e vai, mas um amor como o nosso está aqui para ficar Cada bela noite e dia ensolarado. Eu amo tudo em você, eu não poderia passar sem você Sempre que você está perto de mim Todos os meus dias estão no lado positivo Mas quando não estou perto de você eu tenho que encontrar o caminho para estar com você Cada noite e cada dia. Na nanananana, na nanananana na nananana... E com o passar do tempo E vimos um tempo tempestuoso Eu sei que você e eu, só estávamos melhorando. Mas quando não estou perto de você, tenho que encontrar uma maneira de estar com você Todas as noites e todos os dias eu amo tudo o que você faz, não poderia fazer sem você, amo tudo o que você faz, tenho que encontrar uma maneira de estar com você, sei que você e eu, estamos apaixonados por um tempo.</w:t>
      </w:r>
    </w:p>
    <w:p>
      <w:r>
        <w:rPr>
          <w:b/>
          <w:color w:val="FF0000"/>
        </w:rPr>
        <w:t xml:space="preserve">id 213</w:t>
      </w:r>
    </w:p>
    <w:p>
      <w:r>
        <w:rPr>
          <w:b w:val="0"/>
        </w:rPr>
        <w:t xml:space="preserve">Sexta-feira, 23 de novembro, já compartilhei algumas dessas imagens antes no facebook, mas elas merecem ser compartilhadas novamente. Minha amiga Daniela tem um grande olho para móveis e arte e sabe onde colocá-los, e por mais que eu ache que sou boa em juntar cores e estilos, é um estilo animal totalmente diferente em uma casa e fazê-la parecer de bom gosto. Atualmente ela está consultando outros como organizar e simplificar suas próprias casas, e assim ela deveria!</w:t>
      </w:r>
    </w:p>
    <w:p>
      <w:r>
        <w:rPr>
          <w:b/>
          <w:color w:val="FF0000"/>
        </w:rPr>
        <w:t xml:space="preserve">id 214</w:t>
      </w:r>
    </w:p>
    <w:p>
      <w:r>
        <w:rPr>
          <w:b w:val="0"/>
        </w:rPr>
        <w:t xml:space="preserve">compartilhe esta história, acho que a Klout tem um potencial maior do que qualquer outra empresa no mundo. Maior do que a Apple, Exxon ou Facebook. Acho que veremos alguma forma do gráfico de reputação se integrar com quase todas as transações e interações que temos. Os problemas que ela poderia resolver vão da política à governança corporativa, passando pela educação e empréstimos. A profundidade potencial de cobertura está nos trilhões de dólares. O gráfico de reputação, de diversas formas, já está criando mudanças fundamentais na maneira como as pessoas interagem. O poder está se deslocando do governo e das marcas para os indivíduos. Os indivíduos podem se expressar e impulsionar a sociedade de maneiras que antes não conseguiam. Por exemplo, quando os participantes do mercado confiam uns nos outros (através do veículo de um sistema de reputação), muitas transações que não aconteceriam acontecem. Isto é ilustrado pelo aumento da popularidade das plataformas de consumo colaborativo e dos mercados peer to peer. Aplicações Iniciais A Salesforce permite às empresas monitorar as pontuações Klout dos clientes que twittam elogios e reclamações; aqueles com as pontuações mais altas presumivelmente receberão uma atenção mais rápida e amigável dos representantes de atendimento ao cliente, aumentando assim o retorno sobre o investimento de seus esforços de atendimento ao cliente. O Gilt Groupe começou a oferecer descontos proporcionais à pontuação Klout de um cliente. As empresas sempre tentaram atrair pessoas influentes, mas até o alvorecer da mídia social, não havia como identificar os influenciadores ocultos da sociedade. Através da Klout, as marcas fornecem ofertas especiais, chamadas "Perks", para influenciadores e pagam uma taxa para fazer essas ofertas. A Klout Momentos aparece na mídia social dos usuários que eram mais envolventes. Você pode ir à página Momentos de alguém para ter rapidamente uma idéia da personalidade de alguém. Os usuários também podem aprender sobre o que seus amigos e seguidores estão interessados. Estas aplicações são realmente apenas a ponta do iceberg. A Klout anunciou recentemente uma parceria com o mecanismo de busca Bing da Microsoft. A parceria fortalece a descoberta de influenciadores, pessoas que são as mais apaixonadas e conhecedoras em determinados tópicos. Bing exibirá as pontuações da Klout para amigos na seção "Pessoas que sabem" da coluna da direita, ao lado de outros terceiros já presentes, incluindo Twitter e Quora. Procure por um tópico quente e você verá pessoas com experiência socialmente comprovada aparecerem e esses especialistas terão um impulso na pontuação Klout. A parceria pode ser enorme para anunciantes, criadores de conteúdo e especialistas no assunto. "Em nossa vida diária, tomamos um número extraordinário de decisões sobre as pessoas. Estas variam desde quem contratar para um trabalho específico até quem deixar entrar em uma determinada faculdade. Bilhões de dólares são gastos diariamente na tomada de decisões sobre as pessoas e os custos de más decisões são tremendos. E ainda assim, a "ciência" através da qual tomamos essas decisões está longe de ser perfeita". As empresas que efetivamente constroem o gráfico de reputação terão uma oportunidade incrível de tirar proveito dessas ineficiências e permitir interações fundamentalmente novas dentro da sociedade. Espero que as pessoas deixem de ficar presas à imperfeição dos algoritmos e comecem a pensar em um quadro geral. Estamos no topo do primeiro inning desta tendência. Há um enorme potencial aqui. Acho que a Klout tem um potencial maior do que qualquer outra empresa no mundo. Maior do que a Apple, Exxon ou Facebook. Acho que veremos alguma forma do gráfico de reputação se integrar com quase todos... Acho que a Klout tem um potencial maior do que qualquer outra empresa no mundo. Maior do que a Apple, a Exxon ou o Facebook. Acho que veremos alguma forma do gráfico de reputação se integrar com quase todos... Clique aqui para deixar um comentário. A HuffPost High School dá as boas-vindas a um debate animado e atencioso na seção de comentários. Tenha em mente que os artigos aqui são escritos por jovens autores, portanto, por favor, mantenha as críticas respeitosas e nos ajude a manter este um lugar seguro e de apoio para que escritores de todas as idades possam contribuir. Klout mede a influência da mídia social, não o talento, o conhecimento ou a capacidade. Ele diz qual criança na cafeteria pode fazer com que todos parem e escutem, não qual é realmente o mais inteligente ou talentoso. Não direi que o primeiro não é importante, mas direi que o segundo é necessário para dar uma imagem completa da reputação de alguém. Carregando comentários... Concordo que Klout não é perfeito. e acho que algum tipo de gráfico de "reputação" seria útil para medir a inteligência, o conhecimento, o talento, etc. de alguém. Eu realmente gosto do que Quora está fazendo e tenho visto alguns iniciantes em estágio inicial fazendo coisas interessantes também. p_blogger_Michael B. Fishbe</w:t>
      </w:r>
    </w:p>
    <w:p>
      <w:r>
        <w:rPr>
          <w:b/>
          <w:color w:val="FF0000"/>
        </w:rPr>
        <w:t xml:space="preserve">id 215</w:t>
      </w:r>
    </w:p>
    <w:p>
      <w:r>
        <w:rPr>
          <w:b w:val="0"/>
        </w:rPr>
        <w:t xml:space="preserve">Lyla &amp; Bertie foram para Cotswolds Acabamos de voltar de uma linda semana em Cotswolds. Ficamos na mesma cabana que antes, em Gloucestershire, na Páscoa. Lyla &amp; Bertie parecia até se lembrar onde estávamos, pois eles ficaram muito animados quando paramos fora de casa e mal podiam esperar para chegar ao paddock onde eles poderiam ter uma boa peça depois de viajar para baixo. Nós cobrimos a maior parte das montanhas, a floresta de reitor e até fomos a Bath onde Lyla &amp; Bertie parecem se tornar uma atração turística muito grande, com grupos de pessoas ao nosso redor, eles não pareciam se importar embora estivessem desfrutando de todo o alvoroço e atenção que estavam recebendo. Novamente íamos ao simpático pub local todas as noites para nosso jantar, os locais não poderiam nos fazer ou os cães se sentirem mais bem-vindos e até nos deixavam levar suas camas para dentro, o que era ótimo para eles depois de um dia de exploração. Aqui estão algumas fotos de Lyla &amp; Bertie em suas férias. onde você ficou? parece adorável esperamos ir de férias em breve, pensei que seria bom esperar, já que as soldades de verão vão acabar, mas em todos os lugares que eu olho ainda parece estar completamente lotado! oops! Oi, nós ficamos aqui http://www.sheppards...o.uk/index.html acho que eles têm 1 semana restante em setembro, é realmente um ótimo lugar para levar seus cães, você nem precisa sair no carro se não quiser, pois há muitos passeios a pé desde o chalé. Muito obrigado pelo correio. Com a força de suas fotos, etc., reservaram alguns dias lá em novembro com a Fat Annie e seus dois pequenos companheiros. Estou realmente ansioso por isso. Já há algum tempo que estão procurando por uma casa de campo e que nos resolveram. Obrigado</w:t>
      </w:r>
    </w:p>
    <w:p>
      <w:r>
        <w:rPr>
          <w:b/>
          <w:color w:val="FF0000"/>
        </w:rPr>
        <w:t xml:space="preserve">id 216</w:t>
      </w:r>
    </w:p>
    <w:p>
      <w:r>
        <w:rPr>
          <w:b w:val="0"/>
        </w:rPr>
        <w:t xml:space="preserve">Análise: a evolução de Cristiano Ronaldo Cristiano Ronaldo, sob o comando de Jos Mourinho, se desenvolveu em um raro híbrido de um ponta e um atacante cujo jogo depende de movimentos explosivos e não de pura habilidade técnica. Isso está longe do Manchester United, onde o português era conhecido como um dos melhores dribladores da Europa; um ponta-direita traiçoeiro frequentemente criticado por dar demasiados toques. Jos Mourinho, sucessor de Manuel Pellegrini -- que empregou Ronaldo como atacante ao chegar no Bernabu -- adaptou esse individualismo à sua própria ênfase na coletividade, tornando-o menos vistoso, mas, tipicamente, mais eficaz. Na verdade, como mostra esta análise, Ronaldo passou de um driblador a algo próximo a um finalizador puro, confiando mais no movimento explosivo fora da bola do que na técnica e no talento. Ele pode manter suas antigas qualidades, mas a essência de seu jogo mudou significativamente. Um ponta-de-lança ou um atacante? É difícil definir o papel de Ronaldo no Real Madrid. "Tentamos encontrar uma posição que seja mais confortável para Cristiano", disse Mourinho no ano passado. "E há sempre o debate. Ele é um atacante? Eu não acho que ele seja. Acho que [seu jogo] é um a um contra um rival. A escalação: A escalação do Real Madrid para a temporada 2011/2012: "Ele é um ponta-de-lança? Não, porque ele também é um goleador e quando você é um atacante, quantos gols você marca em uma temporada; meia dúzia? Eu acho que ele é a mistura de duas coisas. Ele tem tudo". Enquanto Mourinho está certo ao rotular Ronaldo como híbrido, sua análise difere um pouco da realidade. Ronaldo pode ser um ponta-de-lança (defensivamente falando, de qualquer forma), mas seu jogo ofensivo se inclina para o de um atacante. Embora Ronaldo seja excepcional um a um, poucos de seus gols são marcados dessa forma. Ao contrário, eles são martelados em casa através de finalizações impiedosas pela primeira vez. Analisando os 46 gols de Ronaldo em La Liga no ano passado (2011/2012), até 20 de seus 32 gols de jogo aberto vieram pela primeira vez - ou seja, sem retoques antes da finalização (isto desconta os 14 gols de bola parada - 12 pênaltis e duas cobranças de falta). Isto sugere que a técnica de Ronaldo além do acabamento foi irrelevante em 63% de seus gols. Ao contrário, sua principal arma era sua capacidade de reagir rapidamente, perder seu marcador e cronometrar suas corridas. Movimento Os padrões coletivos que levaram aos objetivos de Ronaldo também foram interessantes; metade dos 32 vieram de dois lances específicos. O primeiro foi óbvio para os observadores regulares do Real Madrid; seis gols vieram de Ronaldo acelerando atrás da lateral, muitas vezes em uma transição, antes de cortar para dentro para terminar. Outra jogada, porém, foi mais surpreendente; dez gols foram marcados diretamente nos cruzamentos do lado direito. Isto reflete um dos padrões que Mourinho pratica nas sessões de treinamento. O gráfico abaixo foi criado pelo treinador americano Gary Curneen que observou duas das sessões de treinamento da pré-temporada do Real Madrid em Los Angeles este ano. Ele mostra um padrão onde Di Mara pode encontrar Ronaldo dentro da lateral direita, já que Gonzalo Higuan ou Karim Benzema arrasta os zagueiros centrais para fora de posição. Analisando os objetivos de Ronaldo, no entanto, as combinações alternativas decorrentes da mesma jogada se mostraram mais frutíferas. O primeiro é Di Mara acertando um cruzamento profundo entre os zagueiros centrais para encontrar Ronaldo. A segunda variação é jogar em Higuan ou Benzema pelo flanco direito, cujo cruzamento baixo pode encontrar Ronaldo no poste de trás ou entre os zagueiros centrais. O meio-campista atacante -- Mesut zil ou Kak -- também pode fazer esta jogada. Variações de ataque: 1) Di Mara coleta fundo; 2) pode cruzar direto para Ronaldo ou encontrar Higuan pelo flanco que depois cruza baixo Como tal, e como é típico "Mourinhology", a relação de gol de Ronaldo deve mais a qualidades que podem ser aplicadas a um ambiente coletivo. As antigas características individualistas; técnica, habilidade e truque, agora estão mais escondidas, substituídas pelas qualidades de um atacante. Parte de sua efetividade é seu posicionamento; cada corrida que ele faz chega ao lado cego dos defensores. Combinado com seu foco extremo e explosividade, Ronaldo é praticamente inatingível. Único? Com um pacote tão completo e a mistura entre duas posições, é difícil categorizar Ronaldo. Ele não é um lateral interno; ou eles jogam passes matadores, driblam de posições largas ou jogam um-dois.</w:t>
      </w:r>
    </w:p>
    <w:p>
      <w:r>
        <w:rPr>
          <w:b/>
          <w:color w:val="FF0000"/>
        </w:rPr>
        <w:t xml:space="preserve">id 217</w:t>
      </w:r>
    </w:p>
    <w:p>
      <w:r>
        <w:rPr>
          <w:b w:val="0"/>
        </w:rPr>
        <w:t xml:space="preserve">No início do século XX, um curandeiro psíquico chamado Edgar Cayce enfatizou a necessidade de evitar que o corpo caísse num estado ácido devido às muitas repercussões negativas na saúde, um nível de pH ácido criado. Nascido em Hopkinsville, Kentucky, em 1877, Cayce mudou-se para Virginia Beach, Virginia , onde a A.R.E ( Association for Research and Enlightenment ) foi estabelecida como um centro de cura e trabalho psíquico de Cayce. Cayce era conhecido como o "Profeta Adormecido", quando entrou em transe hipnótico ao fazer uma leitura psíquica. Antes de sua morte em 1945, Cayce registrou cerca de 14.000 leituras psíquicas sobre saúde holística e metafísica durante um período de 43 anos. Em suas muitas leituras sobre nutrição holística, Cayce enfatizou repetidamente um princípio de saúde que captou minha atenção, apelando não apenas para meu senso de razão, mas também para minha intuição. Em poucas palavras, Cayce aconselhou: "Coma 80% de alimentos alcalinos a 20% de alimentos ácidos para uma saúde ótima". Isto foi nos anos 20 e 30, quando a dieta americana não era nem remotamente tão ácida como é hoje! As pessoas comiam alimentos orgânicos, locais e frescos - não havia alimentos processados ou fast food. As leituras de Cayce também nos informaram que "todos os alimentos ricos em amido e proteínas são ácidos, especialmente combinados uns com os outros ou em combinação com frutas". Além disso, ele recomendou que as pessoas com problemas de peso (e não uma epidemia, então) devem ficar longe de "demasiados açúcares e amidos". Trigo Barriga de William Davis, MD, publicado no ano passado e recentemente republicado em 2012 como Lose the Wheat--Lose the Weight , dedica um capítulo inteiro às formidáveis propriedades promotoras de ácido do trigo, um grão ubíquo que parece estar em quase tudo! O capítulo 8 é intitulado "Dropping Acid: O trigo como o grande destorcedor do pH". O Dr. Davis discute longamente o equilíbrio ácido/alcalino e como nossos corpos precisam manter um pH alcalino ideal de 7,4. Tendo evoluído para uma nação de "wheataholics" , como ele o denomina, está tendo um impacto dramático sobre a capacidade natural do corpo de se manter equilibrado. De acordo com o Dr. Davis: "Ácidos diminuem o pH, provocando uma resposta do corpo em modo de pânico para compensar. "Como aprendi com minhas pesquisas anteriores e meu interesse no equilíbrio ácido/alcalino, o corpo extrairá de suas próprias reservas alcalinas para manter seu pH da corrente sanguínea em 7,4, o que é crítico, uma vez que a morte pode resultar de um pH do sangue que é muito ácido. Conseqüentemente, o corpo lixiviará cálcio, um mineral alcalino, diretamente de seu sistema esquelético para sobreviver. Como diz o Dr. Davis: "Como manter um pH normal é tão crucial, o corpo sacrificará a saúde dos ossos para manter o pH estável.... seus ossos serão transformados em papa antes que o pH possa se desviar do curso. " Olá osteoporose! O Dr. Davis continua dizendo que não só nossos ossos ficarão melhor se permanecermos alcalinos, mas nossas articulações também ficarão. Além de manter a saúde óssea, minhas pesquisas indicam que há uma série de razões pelas quais precisamos manter nossos corpos no lado alcalino da equação. Por exemplo, é difícil absorver nutrientes de nossos alimentos, bem como dos suplementos que tomamos, com um pH ácido. Não apenas isso, mas quando as células se tornam saturadas em ácido, isso prepara o terreno para as doenças. O pH da célula deve ser ligeiramente alcalino a 7,1 e, se isso não for mantido, as células passam fome de oxigênio, novamente preparando o estágio para as doenças. Minha crença na integridade deste conceito de saúde levou ao desenvolvimento da fórmula alcalina "Body Rescue" há quase 20 anos. Uma fórmula em pó com um pH muito alto, contém alimentos alcalinizantes como feijão-lima e flocos de batata doce, juntamente com vitaminas e minerais como potássio e magnésio - ambos minerais alcalinizantes - e uma mistura de ervas alcalinizantes como bexiga, raiz de bardana e salsa. E a fórmula alcalinizante contém também 5 gramas de fibras. Fibra é a grande palavra de ordem na imprensa popular nos dias de hoje quando se trata de nutrição. O alarme está sendo soado sem parar.</w:t>
      </w:r>
    </w:p>
    <w:p>
      <w:r>
        <w:rPr>
          <w:b/>
          <w:color w:val="FF0000"/>
        </w:rPr>
        <w:t xml:space="preserve">id 218</w:t>
      </w:r>
    </w:p>
    <w:p>
      <w:r>
        <w:rPr>
          <w:b w:val="0"/>
        </w:rPr>
        <w:t xml:space="preserve">"Pare de ser um maricas e assuma o controle de sua vida" é o que eu quero dizer cada vez que ouço pessoas negativas falando de sua vida. OK, pode parecer rude, mas eu tento não ser negativo em minha vida e essas pessoas, não me ajudam. Por experiência, se você quiser assumir o controle de sua vida, você pode fazer isso. Você não está feliz com seu trabalho, troque por um novo. Há muitas empresas que estão procurando seu próximo empregado. É claro que é uma chance de conseguir, talvez o emprego seja o pior, mas talvez seja o melhor que você já teve. Você não está contente com seu namorado, cônjuge ou pessoa de direito comum, desista dele. Sim, não é fácil. Sim, você vai machucar o outro, mas é sua vida. Você não tem que ficar brava o resto porque não quer machucar os outros. Você é muito gordo e isso não é bom para sua saúde. Pare de reclamar sobre a genética. Comece a comer bem e faça alguns exercícios (eu posso fazer este tipo de afirmação, já que sou gordo!). OK, você entende meu ponto de vista. Sempre que for preciso, você pode assumir o controle de sua vida começando por esta reunião chata que você não quer atender até a sua vida conjugal. É a SUA vida, não a vida dos outros e deixe-me contar-lhe um segredo, você só tem um (OK, na minha religião. É só um. O seu pode ser diferente). Não me entenda mal, não é tão fácil quanto parece. Nem sempre é preto e branco. Às vezes você precisa fazer uma escolha difícil para mudar as coisas, e às vezes você também precisa perder uma coisa para conseguir outra. É um longo caminho até se acostumar com isso, mas é sempre uma situação de vitória. Confie em mim, eu costumava viver assim desde alguns anos. Não é perfeito e eu não sou perfeito para executá-lo, mas reclamo muito menos sobre "minha vida" do que antes. Também faço o que realmente quero, conheço as pessoas que quero, faço o trabalho que quero... E você, está tentando melhorar sua vida assumindo o controle dela ou acha que sou um completo idiota? /*Comentários*/ Não tão fácil assim. As pessoas positivas pensam que se trata de livre arbítrio. Mas não é assim. Você não pode desejar algo e torná-lo realidade. As pessoas estão ligadas de forma diferente de você. Eu sei que não sou o cara positivo e as pessoas positivas parecem suspeitas para mim. Mas então eu tive uma vida dura que não desejaria a ninguém e isso me deixou irritado, amargo e infeliz na maior parte do tempo. Eu tenho que lidar com isso diariamente. Poderia ser pior, mas poderia ser muito melhor. Para mim, pessoas que dizem aos outros para serem positivos é como dizer a alguém que é pobre para conseguir um emprego. Bem, estatisticamente, se você nasce pobre, você morrerá pobre. Apenas uma pequena minoria escapa da pobreza. Há muitos fatores com os quais se pode lutar para simplesmente escapar da pobreza. Isto significa que as pessoas não têm realmente controle sobre seus destinos, significa apenas que alguns tiveram mais sorte do que outros. E se você quiser debater a causalidade, precisarei esclarecer meus pensamentos, mas posso lhe provar através da ciência que você dificilmente tem uma escolha que não tenha sido feita antes mesmo de começar a considerar isso. O livre-arbítrio é um mito. Eu não o mencionei, mas ficou claro para mim que eu não estava falando de pessoas em países pobres ou de problemas reais de saúde ou situação como essa. Eu estava mais falando de um problema "não real": você tem um emprego, mas não gosta dele, por exemplo. Para o resto, como eu disse, nem sempre é fácil fazer uma mudança ou tomar uma grande decisão sobre sua vida, mas é tão fácil pensar assim e tentar mudá-lo. O que eu realmente quero dizer aqui é que pare de ser negativo e tente mudar sua vida se você não gostar. Na maioria das vezes, tudo pode ser uma mudança. Eu também não digo que se você quer ser rico, você será capaz de fazê-lo apenas por querer, mas você pode tentar trabalhando mais, encontrando um emprego que pague muito, mas criando algo que você vai vender, por... Você pode ou não ter sucesso, mas pelo menos tentará. Espero que esteja muito mais claro agora. Ah, a propósito, eu não nasci positivo! Ambos os seus pontos de vista são muito bons. É verdade que quase podemos mudar tudo em nossa vida se realmente queremos e ser positivos é saudável e vale a pena.</w:t>
      </w:r>
    </w:p>
    <w:p>
      <w:r>
        <w:rPr>
          <w:b/>
          <w:color w:val="FF0000"/>
        </w:rPr>
        <w:t xml:space="preserve">id 219</w:t>
      </w:r>
    </w:p>
    <w:p>
      <w:r>
        <w:rPr>
          <w:b w:val="0"/>
        </w:rPr>
        <w:t xml:space="preserve">"Niall está apaixonado por uma garota local": O pai de Niall discute a vida amorosa da estrela de Uma Direção e seu pai Bobby, virgem de Niall Horan, discute um pouco demais sobre seu filho - e as meninas em sua vida Niall está bem dentro de uma menina do outro lado da cidade, dias em que seu Pop Rex Features Niall Horan fará em breve um telefonema que começa com as palavras 'daaaaa-aaaaaad'. Sim, o bom e velho Bobby Horan tem feito mais algumas partilhas sobre a vida amorosa de seu filho e desta vez ele tem até falado sobre s-e-x. Abrindo sobre o passado de Niall quando se trata das senhoras, Bobby disse que seu filho loiro atrevido nunca teve uma namorada porque ele está apaixonado por uma garota local em sua cidade natal. O açougueiro irlandês disse à revista Heat: "Há uma garota local que Niall ama. Eu sei que ele pensa nela como sua querida. "Ela é muito atraente e eles são próximos, mas ainda não sei se ele fez algum avanço em relação a ela". "Ela se manteria firme com qualquer uma dessas belas celebridades". "Ela é morena, de olhos castanhos grandes e pele pálida como a de Niall". Ela é da cidade, mas a outra ponta para nós e eu sempre soube que Niall tem grandes sentimentos por ela". Niall tem saído com sua mãe em casa nas últimas semanas, WENN Bobby não revelou quem era a menina, mas continuou a falar se pensava que Niall tinha perdido sua virgindade. Novamente, "daaaaa-aaaaaad". Ele disse à revista semanal: "Ele nunca realmente trouxe garotas para casa. "Ele tinha algumas garotas que eram amigas e todas elas se sentavam juntas na parede lá fora, mas isso era tudo". Ainda solteira? Ah sim, nos lembramos dos dias de sentar na parede com meninos do lado de fora de nossa casa. Bons tempos. Bobby continuou: "Ele foi para uma escola só de meninos, então era difícil conhecer meninas, mas isso certamente mudou agora. "Eu não acredito que ele seja virgem". Eu não poderia dizer. Eu não estava na casa o tempo todo, então eu realmente não sei o que acontecia quando eu não estava lá".</w:t>
      </w:r>
    </w:p>
    <w:p>
      <w:r>
        <w:rPr>
          <w:b/>
          <w:color w:val="FF0000"/>
        </w:rPr>
        <w:t xml:space="preserve">id 220</w:t>
      </w:r>
    </w:p>
    <w:p>
      <w:r>
        <w:rPr>
          <w:b w:val="0"/>
        </w:rPr>
        <w:t xml:space="preserve">PricewaterhouseCoopers, a empresa internacional de serviços profissionais, os bancos Barclays e Coutts são patrocinadores corporativos da Cerimônia de Premiação Stonewall 2012 que vergonhosamente chamou o Cardeal Kieth O'Brien de "O Grande do Ano". Embora o Barclays bank e o Coutts bank tenham ameaçado retirar seu patrocínio sobre a categoria 'Bigot of the Year', eles não cumpriram sua ameaça, afirmando que irão suspender o financiamento no próximo ano se a categoria não for abandonada. Curiosamente, o Barclays deveria patrocinar o Prêmio de Esportes do Ano, mas eles não estão listados no site da Stonewall, o que significa que financiaram o prêmio, mas seu patrocínio está sendo escondido (o que seria um tipo peculiar de acordo de patrocínio!) Ao contrário do Barclays e Coutts, a PricewaterhouseCoopers não emitiu uma declaração condenando a categoria 'Bigot of the Year', sugerindo que eles não têm nenhum problema com o insulto intencionado ao Cardeal Keith O'Brien e à população católica do Reino Unido. A tentativa de Stonewall de humilhar publicamente o Cardeal O'Brien, os bispos católicos seniores do Reino Unido, também levou Alex Salmond, o SNP, a emitir mais uma declaração insincera: "Stonewall estava claramente errado ao descrever o cardeal escocês nestes termos, e em qualquer caso deveria refletir sobre se títulos pejorativos como este fazem algo para melhorar sua causa. Insultos pessoais não são propícios a um debate adequado e digno sobre a importante questão da igualdade na Escócia". Entretanto, apesar das palavras do Sr. Salmond, o governo do SNP se recusou a retirar o financiamento público para Stonewall. Peter Kearney, diretor do Escritório de Mídia Católica Escocesa, fez a seguinte declaração: "A decisão de Stonewall de conceder seu prêmio 'Bigot do Ano' ao Cardeal O'Brien revela a profundidade de sua intolerância e sua disposição para atacar e rebaixar aqueles que não compartilham seus pontos de vista". Stonewall e outros promoveram termos como 'bigot' e 'homofóbico' incessantemente, a fim de intimidar e vilipendiar qualquer um que se atreva a se opor à sua agenda. É uma agenda que o público em geral não endossa e que sua linguagem excessiva tem minado". O Sr. Kearney disse que a defesa do cardeal do casamento tradicional lhe rendeu a inimizade dos grupos de lobby dos 'direitos dos gays' e que era preocupante que tais grupos recebessem financiamento público. "Numerosos órgãos públicos fazem grandes doações financeiras a Stonewall, incluindo o governo escocês", disse ele. "Estas táticas intolerantes e intimidatórias deveriam significar que este financiamento é agora questionado e examinado com urgência". Proteja o comentário do Papa: Em resposta à PwC, Barclays e Coutts patrocinando a cerimônia do Prêmio Stonewall na qual o Cardeal Keith O'Brien foi insultado e zombou das dioceses do Reino Unido que pagam pelos serviços financeiros dessas três empresas deveriam cancelar seus contratos e encontrar alternativas. A PwC tem todo um departamento e uma estrutura comercial dedicada à avaliação de risco para a empresa, correndo o risco de perder honorários e clientes. Bem, os avaliadores de risco da PwC deveriam ter levado em conta o risco associado ao insulto aos católicos do país. Fico contente de não ter bancado o Barclays, mas espero que eles cumpram sua promessa de não fornecer fundos para esta patética cerimônia de premiação e organização no próximo ano. Podemos reverter isto, com o apoio de pessoas justas! Aceito que é insultuoso para o Cardeal ser chamado de "bigot" quando tudo o que ele está fazendo é defender os ensinamentos da Igreja. Mas seria de seu crédito se o Arcebispo Nichols fosse nomeado no próximo ano. "Curiosamente, o Barclays deveria patrocinar o Prêmio de Esportes do Ano, mas eles não estão listados no site da Stonewall, o que significa que financiaram o prêmio, mas seu patrocínio está sendo escondido (o que seria um tipo peculiar de acordo de patrocínio!)". Eu não acho que isto seja patrocínio para ganhar publicidade e aumentar as vendas. Acho que isto é patrocínio simplesmente para manter nos bons livros da Stonewall. Como foi demonstrado pelo incidente da Associação Habitacional que rebaixou seu funcionário que ousou se opor ao chamado "casamento" gay em seu tempo particular, as organizações podem ter medo de entrar nos livros ruins de Stonewall. Este é o tipo de sociedade em que estamos agora. É, de fato, uma forma de intimidação quando as pessoas são feitas para ter medo de dizer ou</w:t>
      </w:r>
    </w:p>
    <w:p>
      <w:r>
        <w:rPr>
          <w:b/>
          <w:color w:val="FF0000"/>
        </w:rPr>
        <w:t xml:space="preserve">id 221</w:t>
      </w:r>
    </w:p>
    <w:p>
      <w:r>
        <w:rPr>
          <w:b w:val="0"/>
        </w:rPr>
        <w:t xml:space="preserve">4 de outubro de 2012 Homens assistem ao beisebol em uma televisão em cores do futuro (revista Science and Invention de julho de 1922) Hugo " Prêmios " Gernsback foi muitas coisas diferentes para pessoas diferentes. Para seus fãs, ele foi um visionário que iniciou algumas das revistas de ficção científica mais influentes (para não mencionar a primeira) do início do século 20. Ray Bradbury foi citado como tendo dito: "Gernsback nos fez apaixonar pelo futuro". Para seus detratores, ele era "Hugo, o Rato", conhecido por homens como H. P. Lovecraft por ser um editor corrupto que às vezes endurecia seus escritores quando o pagamento era devido. Mas acima de tudo, ele era um autopropulsor incansável. Em 1904, Gernsback emigrou de Luxemburgo para os Estados Unidos aos 20 anos de idade. Pouco tempo depois, ele começou a vender kits de rádio para hobbistas, às vezes importando peças da Europa. Seu negócio de rádio e os catálogos que ele usava para promover seus produtos evoluíram para um império de revistas focado em tecnologia. Gernsback publicou mais de 50 títulos diferentes de revistas no decorrer de sua vida, a maioria das quais eram revistas de hobby relacionadas à ciência, tecnologia e ao gênero que ele ajudou a popularizar para tantos na década de 1920: ficção científica. Hugo Gernsback por volta de 1924 (da edição de agosto de 1990 do Smithsonian) o nome de Gernsback sempre foi exibido de forma proeminente na capa e dentro de cada uma de suas revistas. E cada edição apresentava um editorial do próprio Gernsback nas primeiras páginas. Gernsback freqüentemente usava esta plataforma para dar uma atualização em um campo de pesquisa relevante para a publicação -- seja TV, rádio ou mesmo sexo. Mas às vezes ele fazia previsões selvagens para o futuro. A edição de setembro de 1927 de Ciência e Invenção incluía as previsões de Gernsback para "Vinte Anos Daí" -- o ano de 1947. Gernsback não podia prever as calamidades da Grande Depressão que estavam ao virar da esquina, nem as tremendas dificuldades da Segunda Guerra Mundial, mas suas previsões desta época nos dão um olhar sobre a mais radical das utopias tecnológicas dos anos 20. Tudo, desde a energia sem fio até a cura do câncer, está previsto, embora existam muitas áreas - como o aumento da expectativa de vida, a conquista de doenças infantis e o ar condicionado - onde as previsões de Gernsback estão bem em cima da mesa. A energia sem fio Nikola Tesla e sua "luz sem fio" foram apresentados na capa da edição de fevereiro de 1919 da revista Gernsback's Electrical Experimenter. As idéias de Tesla sobre a energia sem fio sem dúvida inspiraram a visão de Gernsback sobre o futuro nesta área. Acredito que dentro de vinte anos será realmente possível enviar energia sem fio; ou seja, sem a necessidade de intervir em canos ou fios. A princípio, só será possível enviar energia suficiente para um veículo terrestre ou aéreo para iluminá-lo e aquecê-lo, sendo a energia fornecida total ou parcialmente do solo. A televisão Gernsback foi um pioneiro no campo do rádio e fez uma série de previsões em suas revistas sobre o futuro de seu primo: a televisão. Em 1927, a televisão ainda não era uma realidade prática nos lares americanos, e ainda não era imaginada como um meio de transmissão por muitos. Como tal, ele imaginava a televisão como uma ferramenta de comunicação ponto a ponto, embora já em 1922 ele pensasse que ela poderia ser usada para transmitir jogos de beisebol, como na ilustração acima. Dentro de vinte anos, a televisão universal será um assunto cotidiano. Será possível falar por telefone com seu amigo a milhares de quilômetros de distância e vê-lo na mesma hora [sic]. O mesmo acontecerá no rádio, onde você verá o que está sendo transmitido em todos os momentos. A televisão ainda nos traz grandes surpresas, e as aplicações na televisão podem muito bem revolucionar todo nosso modo de vida, assim como o telefone o revolucionou. Doença É bem provável que dentro de vinte anos, dois dos maiores flagelos do homem, a tuberculose e o câncer, terão sido totalmente eliminados, ou então serão controlados de tal forma que não serão mais chamados de perigosos. Estas duas doenças serão conquistadas exatamente como a diabetes já foi conquistada durante os últimos anos. A agricultura Gernsback acreditava, como alguns outros da época, que a aplicação de eletricidade no solo permitiria que as culturas produzissem maiores rendimentos. A eletrificação das colheitas será um fato estabelecido daqui a vinte anos. Não há razão para que o solo não possa produzir o dobro da produção, como tem sido demonstrado experimentalmente há muito tempo. O equipamento para dobrar e triplicar as colheitas, utilizando correntes elétricas constantes em</w:t>
      </w:r>
    </w:p>
    <w:p>
      <w:r>
        <w:rPr>
          <w:b/>
          <w:color w:val="FF0000"/>
        </w:rPr>
        <w:t xml:space="preserve">id 222</w:t>
      </w:r>
    </w:p>
    <w:p>
      <w:r>
        <w:rPr>
          <w:b w:val="0"/>
        </w:rPr>
        <w:t xml:space="preserve">O terremoto de Fev teria acontecido se. Eu mesmo ponderei esta questão muitas vezes e diria que sim, pois eles aconteceram em linhas de falha diferentes, então ambos estavam esperando para bater o gordy8252 Abr 19, 2012, 6:47 am #5 Pass.Isso é o que acontece com os terremotos, ninguém sabe quando e onde eles vão ocorrer. oenix22 abr 19, 2012, 7:04 am #6 Pensei ter ouvido não muito depois de fev, que sim teria ido não importa o que fosse, mas teria sido muito pior do que foi (se isso é possível), que o septo tirou alguma de sua pressão! Não sei ao certo se o seu verdadeiro melrisco foi o de 19 de abril de 2012, 7:29 da manhã #7 Aparentemente ele teria explodido independentemente do mês de setembro e poderia ter sido mais forte se o mês de setembro não tivesse acontecido bandrach 19 de abril de 2012, 7:30 da manhã #8 Eu li um artigo no outro dia e eles levantaram a questão de que talvez tenha sido até um tremor secundário do Arthurs Pass Quake que tivemos quase 6 meses na época, acho que meu filho tinha mais de 17 anos atrás. Deus sabe se isto é correto, mas o crikey Fev foi baseado sob as Colinas do Porto e o ângulo da falha e, portanto, a trajetória das ondas s &amp; p causou os danos na CDB. Ele surgiu a cerca de 45 graus em vez do habitual semicírculo (para explicar em termos genéricos !) e foi como um tiro de arma direto no coração de ChCh.</w:t>
      </w:r>
    </w:p>
    <w:p>
      <w:r>
        <w:rPr>
          <w:b/>
          <w:color w:val="FF0000"/>
        </w:rPr>
        <w:t xml:space="preserve">id 223</w:t>
      </w:r>
    </w:p>
    <w:p>
      <w:r>
        <w:rPr>
          <w:b w:val="0"/>
        </w:rPr>
        <w:t xml:space="preserve">Crie um aplicativo que facilite um processo que seus clientes em potencial querem fazer mais fácil. Não crie apenas um aplicativo que tenha links de volta ao seu site. Ofereça um serviço ou valor que seus clientes apreciariam. Não crie um aplicativo projetado apenas para o que você quer vender. Faça-o projetado para o que e como o cliente quer comprar. Não importa em que negócio você esteja, o celular e os aplicativos estão mudando todas as regras. Eles reduzirão o impacto de seu website regular e poderão um dia substituí-lo completamente. Eles mudarão a maneira como você administra seu negócio, comercializá-lo e gerenciá-lo, e apresentarão muitos novos desafios.  Entretanto, eles também criarão oportunidades muito lucrativas para os empreendedores que os abraçarem. Quem será interrompido pelo surgimento da Internet móvel? (Project Disco) Em nome da experiência otimizada em dispositivos móveis, os usuários renunciam ao navegador de uso geral. Bate rápido e flexível. O que isto significa para os gigantes tradicionais da Internet? Não lhes é garantido um assento na mesa no futuro. Os problemas e dificuldades das empresas tradicionais de Internet que tentam descobrir estratégias de geração de receita para o mercado móvel foram ilustrados nos ganhos do terceiro trimestre. O que isto significa para a inovação disruptiva? As mudanças de paradigma na tecnologia tendem a abalar os mercados e os operadores históricos lutam para permanecerem relevantes, como estes exemplos ilustram: A Microsoft se atrasou para perceber a importância da Internet (entre outras coisas) A Intel se concentrou em computadores e servidores para ceder o emergente mercado móvel. Até mesmo a Apple, na época, foi rapidamente posta de lado pela Microsoft e flertou com a falência. Embora atualmente não esteja claro quem será o rei do próximo paradigma tecnológico, se a história da inovação disruptiva nos diz alguma coisa, o cenário móvel será muito diferente da Internet tradicional. Os profissionais de marketing B2B não podem ignorar o móvel por mais tempo (Marketing Land) A busca e o marketing móvel são igualmente relevantes para os profissionais de marketing B2B, se não mais. Isto não é intuitivo, pois a busca móvel está mais associada a uma mentalidade de necessidade agora ou local. Entretanto, ao considerar as evidências, você pode concordar que a busca móvel e o marketing móvel devem ser uma prioridade para os marqueteiros B2B hoje, e não em algum momento em um futuro distante. Por exemplo, compradores B2B: Ter smartphones e usá-los Buscar palavras-chave B2B Comprar produtos B2B em dispositivos móveis É uma nova era no marketing B2B. Você não está fazendo marketing para o velho que mal pode usar um computador. Os comerciantes B2B que querem chegar aos executivos de negócios não podem mais ignorar o marketing móvel. Apenas 5% dos anunciantes de busca seguem as melhores práticas móveis (Search Engine Land) A separação entre campanhas de PC e móveis está ocorrendo apenas em cerca de 5% dos casos, de acordo com um estudo do Wordstream. O fundador da Wordstream e CTO Larry Kim analisou os dados da empresa e determinou que 55% das campanhas de busca paga visam dispositivos móveis. Considerando que a inclusão nos resultados de busca móvel paga é a configuração padrão do Google, Kim diz que isso significa que "Pouco menos da metade dos anunciantes optam por não fazer a busca móvel em suas configurações de campanha". Kim também disse que "menos de 5%" dos anunciantes usam extensões telefônicas em campanhas de busca móvel. Você sabe o que uma das duas principais coisas que um usuário de celular quer fazer? Quase metade das buscas do Yelp vêm de dispositivos móveis (VentureBeat) Quase metade das buscas do Yelp vêm agora de dispositivos móveis, a empresa anunciou ontem em seu relatório de ganhos do terceiro trimestre de 2012. Mais de 8 milhões de pessoas estão usando os aplicativos móveis da Yelp em seus telefones e tablets, sendo que 45% das buscas vêm de dispositivos móveis. No último relatório trimestral da empresa, 7,2 milhões de pessoas estavam acessando o serviço através de dispositivos móveis, aumentando sua base de usuários móveis em cerca de um milhão em um trimestre. A integração do Yelp com o iOS 6 via Siri e Apple Maps certamente fez com que seu serviço fosse utilizado de forma mais eficiente. E com mais de 200 milhões de pessoas usando o iOS 6, quase esperávamos que mais pessoas estivessem aprendendo e usando o Yelp . Claramente, a mobilidade continuará a ser uma prioridade máxima para a empresa. Google Wallet expande para a Web móvel ( TechCrunch ) Google Wallet agora suporta sites de comércio eletrônico móvel que adotaram o Google Wallet como opção de checkout. Esta é uma área que ainda é um grande ponto de dor para muitos varejistas on-line. Com muita freqüência, a funcionalidade de checkout no celular não é otimizada para a pequena tela, ou às vezes, as páginas em si são móveis amigáveis em termos de design, mas o processo de checkout ainda faz os usuários passarem por tantos campos de formulário que o processo se torna</w:t>
      </w:r>
    </w:p>
    <w:p>
      <w:r>
        <w:rPr>
          <w:b/>
          <w:color w:val="FF0000"/>
        </w:rPr>
        <w:t xml:space="preserve">id 224</w:t>
      </w:r>
    </w:p>
    <w:p>
      <w:r>
        <w:rPr>
          <w:b w:val="0"/>
        </w:rPr>
        <w:t xml:space="preserve">Este estava para vir há muito tempo... mas finalmente consegui que se parecesse com o que eu acredito que uma imagem bicolor deveria ser. Durante 3 dias, tentei obter as cores a meu gosto, mas não foi mais o que eu fiz, simplesmente não me pareceu bem. Frustrado, liguei para um amigo, Albert Barr. Fomos passo a passo pensando no processamento de alinhamento, empilhamento e outras técnicas, mas quando chegamos à DBE lá estava, uma pequena mas importante caixa de seleção. Assim que desmarquei a caixa de normalização na função DBE do Pixensite, as cores das 4 horas de dados OIII estavam lá. Agora eu posso dormir! LOL</w:t>
      </w:r>
    </w:p>
    <w:p>
      <w:r>
        <w:rPr>
          <w:b/>
          <w:color w:val="FF0000"/>
        </w:rPr>
        <w:t xml:space="preserve">id 225</w:t>
      </w:r>
    </w:p>
    <w:p>
      <w:r>
        <w:rPr>
          <w:b w:val="0"/>
        </w:rPr>
        <w:t xml:space="preserve">Obrigado mais uma vez a Wendy Baker, que compartilhou esta maravilhosa cerimônia com a Guiding Mailing List. Como cada grupo de meninas está prestes a passar para o próximo nível na cerimônia, há um poema especial a ser lido para elas. Os Pathfinders têm outra parte extra para sua cerimônia. Sparks to Brownies Você saltou e jogou E se divertiu fazendo artesanato Aprendemos a compartilhar e a ser amigas Jogamos e rimos muito Agora a diversão e a aventura Brown Owl vai ensinar Então vá em Guiando Divirta-se usando Brownies de pêssego para Guias Você abriu sua janela E ampliou sua visão Tivemos uma aventura E espero que você também tenha tido. Agora diversão e um desafio Estão esperando por você Então vá em Guiando Divirta-se vestindo azul. Guias para Pathfinders Você aprendeu cooperação E liderança também Tivemos um desafio E aprendemos a visão dos outros Agora diversão e oportunidades São mais do que um sonho Então vá em Guiando Divirta-se vestindo verde. Pathfinders para Filiais Seniores Você completou todos os seus desafios E desenvolveu autoconfiança também Olhe para todos os novos talentos Veja como os anos voaram rápido Agora aventura e independência Estão esperando por você para tentar Então vá em Guiando e aprenda a voar. Distribua Windsocks e peça para as meninas apresentarem fitas para amarrar como se segue: Líder:  Aqui está uma capa de vento com o trifólio de Guias....... Simboliza que você deixou voar alto para completar todos os seus desafios como um Pathfinder. Vamos adicionar algumas fitas à sua capa de vento. Seus companheiros Pathfinders têm algumas fitas para adicionar à sua capa de vento: Fitas vermelhas: Esta fita vermelha mostra seu senso de aventura e independência quando você tenta novas tarefas com confiança. Fita Verde: Esta fita verde mostra que você pode administrar seu tempo, dinheiro, materiais e energias de forma sábia. Fita Azul: Esta fita verde mostra que você pode administrar seu tempo, dinheiro, materiais e energias com sabedoria: Esta fita azul mostra sua amizade e consideração.  Ela mostra que você está sempre presente para seus amigos. Fita Amarela: Esta fita amarela é a cor dourada brilhante de nosso alfinete de inscrição, um exemplo brilhante de nossa promessa. Fita cor-de-rosa: Esta fita rosa mostra gentileza e calor e que você trabalha bem com os outros e cuida do bem-estar dos outros. Fita roxa: Esta fita roxa mostra seu senso de fair play em tudo o que você faz. Líder: Você verá que todas estas são as cores da Fita de Orientação.   Voe com orgulho para mostrar suas conquistas como um Pathfinder enquanto prossegue para as Filiais Sênior.</w:t>
      </w:r>
    </w:p>
    <w:p>
      <w:r>
        <w:rPr>
          <w:b/>
          <w:color w:val="FF0000"/>
        </w:rPr>
        <w:t xml:space="preserve">id 226</w:t>
      </w:r>
    </w:p>
    <w:p>
      <w:r>
        <w:rPr>
          <w:b w:val="0"/>
        </w:rPr>
        <w:t xml:space="preserve">Os britânicos estão bastante entusiasmados com as televisões conectadas à internet, com mais da metade dos lares possuindo uma TV que já foi conectada à interweb, uma pesquisa realizada pelo pesquisador YouGov descobriu. Mas este aparente interesse em comprar parece estar fora da realidade das vendas de rua. O YouGov questiona regularmente cerca de 350.000 britânicos e sua última pesquisa revela que 11% deles dizem que planejam comprar uma TV inteligente nos próximos 12 meses - um período que inclui este próximo Natal. "Há um enorme apetite para acessar serviços de internet em aparelhos de TV, sejam eles de TV sob demanda, rádio, aplicativos de notícias ou serviços de chamadas de vídeo como o Skype", diz o psefologista. Os fabricantes de TV estão, sem dúvida, rezando aos poderes superiores para que esta intenção se traduza em vendas reais. No Reino Unido, as vendas unitárias de televisores LCD caíram 15% entre setembro de 2011 e setembro de 2012, de acordo com GfK, um observador do mercado europeu. As vendas unitárias de aparelhos de plasma caíram 41% no mesmo período. As receitas das vendas de LCD e plasma caíram 12% e 47%, respectivamente. A única categoria de eletrônicos de consumo que os britânicos estão comprando mais agora do que no ano passado são os rádios digitais. Mas isso não impediu o YouGov de dizer que há um mercado de 2,5 bilhões de TVs inteligentes. Seu anúncio está encabeçado, "Vendas de TV inteligente para atingir 2,5 bilhões à medida que mais e mais britânicos querem TV e Internet tudo em um". O valor vem da multiplicação dos 440 compradores que estão dispostos a pagar por uma TV inteligente de 32 polegadas pelos 5,76 milhões de britânicos com 16 anos ou mais que estão planejando comprar um conjunto como esse, extrapolado daqueles que disseram ao YouGov que é isso que eles vão fazer. É uma pena que sua ansiosa demanda não tenha chegado a tempo de salvar a Comet. O colapso do varejista elétrico é outro sinal, se necessário, de que os britânicos - apesar do que possam dizer nas pesquisas e pesquisas - não estão carregando nas televisões e tal. r</w:t>
      </w:r>
    </w:p>
    <w:p>
      <w:r>
        <w:rPr>
          <w:b/>
          <w:color w:val="FF0000"/>
        </w:rPr>
        <w:t xml:space="preserve">id 227</w:t>
      </w:r>
    </w:p>
    <w:p>
      <w:r>
        <w:rPr>
          <w:b w:val="0"/>
        </w:rPr>
        <w:t xml:space="preserve">Novela Medidas de Segurança Reserve-o: Ao levar o romance Vidas de Hayduke! Neil Godfrey desencadeou um bizarro giro de acontecimentos que o impediram de voar. oto: Michael T. Regan Todos sabem que é uma má idéia tentar embarcar num avião carregando um cortador de caixa, um manual de voo escrito em árabe, ou um saco cheio de misterioso pó branco. Mas com a segurança ultra apertada do aeroporto, um livro também poderia impedi-lo de embarcar naquele avião. Não brinca. Isso aconteceu na semana passada na Filadélfia. Neil Godfrey chegou ao Aeroporto Internacional da Filadélfia por volta das 9h30 da manhã de quarta-feira, 10 de outubro. A namorada de seu irmão o deixou com muito tempo livre antes de seu vôo das 11h40 da United Airlines. Godfrey estava a caminho de Phoenix, onde seus pais moram. De lá, a família estava planejando sair de férias na Disneylândia. É justo dizer que Godfrey -- irmão do webmaster do City Paper Ryan Godfrey -- não parece incomum para um garoto de 22 anos que vive em Center City. Sua roupa naquele dia era típica: Dockers pretos, uma camiseta com um logotipo para o agora extinto jornal Phoenix Gazette e sapatos de corrida New Balance. Ele tem uma construção média, cabelos pretos pintados recentemente e um comportamento silencioso. Quando Godfrey se dirigiu ao balcão de passagens, o funcionário da United o informou que ele havia sido selecionado para uma busca aleatória de bagagem. "Sem problemas", respondeu ele, passando pelos movimentos habituais de verificar sua mala e obter um cartão de embarque. Agora, totalizando apenas um romance e o mais recente exemplar da revista The Nation, Godfrey caminhou pelo corredor em direção ao seu portão de embarque. Ao passar pelo detector de metais, um segurança do aeroporto sulcou sua testa nas seleções de leitura do Godfrey enquanto elas desapareciam através da esteira transportadora. Na capa do livro, Hayduke Lives! de Edward Abbey, é uma ilustração da mão de um homem segurando vários bastões de dinamite. O romance de 1991 é sobre um ambientalista radical, George Washington Hayduke III, que explode pontes, queima tratores e sabota outros projetos que ele acredita estarem destruindo a bela paisagem do sudoeste. "Pela primeira vez, ocorreu-me que o livro pode ser um problema", lembra Godfrey. Ele passou pelo posto de controle de segurança e sentou-se para ler perto de seu portão de embarque. Cerca de 10 minutos haviam passado quando um Guarda Nacional se aproximou de Godfrey. "Ele me disse para me afastar", diz Godfrey. "Então ele pegou meu livro e me perguntou por que eu o estava lendo". Em poucos minutos, Godfrey diz, oficiais da Polícia da Filadélfia, tropas do Estado da Pensilvânia e oficiais de segurança do aeroporto se juntaram à Guarda Nacional. Cerca de 10 a 12 pessoas examinaram o romance durante 45 minutos, riscando anotações o tempo todo. Eles também questionaram Godfrey sobre o propósito de sua viagem a Phoenix. O fato de Godfrey ter saído recentemente da Universidade de Temple e ainda não ter encontrado um emprego pode ter levantado ainda mais suspeitas sobre os agentes da lei. "O fato de eu não trabalhar ou ir à escola pode ter contribuído para que eles pensassem que eu não tenho nada para viver", especula Godfrey. Eventualmente, um dos agentes da lei disse a Godfrey que seu livro era "inócuo" e que ele teria permissão para entrar no avião. "Fiquei bastante abalado", diz ele. "Mas também me senti culpado por não ter percebido que trazer este livro para o aeroporto poderia causar um problema". Mais uns 10 minutos passaram enquanto ele se sentava na área de espera. Uma funcionária da United - Godfrey falhou em anotar seu nome - veio e o informou que não lhe seria permitido voar, "por três razões". A primeira razão, disse ela, era que Godfrey estava lendo um livro com uma ilustração de uma bomba na capa. Segundo, disse ela, ele comprou seu bilhete em 11 de setembro. (Godfrey comprou o bilhete no site Priceline.com pouco depois da meia-noite, pelo menos oito horas antes de o World Trade Center ser atacado). E a última razão citada pelo funcionário da United foi que a carteira de motorista do Godfrey no Arizona havia expirado. O funcionário apontou uma data para substanciar esta alegação. "Não", disse-lhe Godfrey. "Esse é o dia em que a carteira foi emitida". A mulher então apontou outra data no cartão, 17 de fevereiro de 2000, alegando que era a data de expiração. Godfrey contra-argumentou que a</w:t>
      </w:r>
    </w:p>
    <w:p>
      <w:r>
        <w:rPr>
          <w:b/>
          <w:color w:val="FF0000"/>
        </w:rPr>
        <w:t xml:space="preserve">id 228</w:t>
      </w:r>
    </w:p>
    <w:p>
      <w:r>
        <w:rPr>
          <w:b w:val="0"/>
        </w:rPr>
        <w:t xml:space="preserve">Estudar no exterior na Ásia Oriental Um ano na Tailândia: diário de bordo do estudante (Lucy Vachell) Mesmo não tendo nenhuma expectativa, escrevi uma lista de coisas que eu queria alcançar até o final do meu ano na Tailândia. Estas foram: Ser capaz de manter uma conversa em tailandês em um nível onde eu pudesse discutir temas contemporâneos, tais como política. Aprender sobre a cultura tailandesa de uma maneira que eu não seria capaz de fazer só de ler livros. Melhorar meu sotaque tailandês para que eu soasse mais natural ao falar. Fazer amigos tailandeses. Fazer amigos tailandeses sem ter o cobertor de conforto de meus amigos e família. Ter o maior número possível de novas experiências! Uma das razões pelas quais eu acho que gostei tanto das lições é que não só estávamos aprendendo tailandês, mas através dele estávamos aprendendo sobre diferentes aspectos da cultura tailandesa. Estávamos traduzindo e discutindo passagens sobre temas como história, tradições e religião. Meu tema preferido em que nos concentramos foi as histórias infantis tailandesas. Através delas eu pude ver aspectos da cultura tailandesa de maneira diferente. Ao fazer isso, descobri que estava absorvendo informações sem mesmo me dar conta, pois estava tão concentrado no tailandês que não estava tomando conscientemente o conteúdo. Só percebi o quanto eu tinha aprendido desta maneira quando meus pais vieram à Tailândia durante o Natal e descobri que podia responder a todas as perguntas deles. Outra parte das lições que eu gostei foi quando pudemos ler jornais tailandeses. Isto significava que não só estávamos cientes das questões tailandesas modernas, como também podíamos compreendê-las e discuti-las em tailandês. Isto foi algo que eu estava muito orgulhoso de conseguir, pois senti que me projetava de alguém que estava aprendendo tailandês para alguém que estava estudando tailandês em nível universitário. Fizemos algumas visitas com Ajarn Rien, que todos nós realmente apreciamos. Foi bom sair da sala de aula e experimentar a cultura tailandesa com uma pessoa tailandesa que foi capaz de nos explicar isso. Minha atividade extra-curricular favorita foi quando fizemos um curso de culinária na casa de Ajarn Rien. Foi uma grande oportunidade de ver verdadeiros tailandeses cozinhando verdadeira comida tailandesa em uma situação real. Pensei que os exames na CMU eram uma boa indicação de nossa aptidão, uma vez que testaram nossa capacidade geral. Tivemos exames para falar, ouvir, ler e escrever, e os professores nos prepararam minuciosamente para todos eles. Uma coisa que pairou sobre nós durante todo o ano, no entanto, foi a apresentação final. Foi dada muita importância ao exame final, o que me deixou muito nervoso. A apresentação final foi em um ambiente muito mais formal do que os exames anteriores que haviam acabado de ser realizados em nossa sala de aula. Por sorte, tivemos muitas oportunidades de praticar e os professores estavam à disposição para corrigir nossos muitos rascunhos diferentes. Uma vez terminadas as apresentações, senti um orgulho esmagador não só para mim, mas também para todos os outros participantes do curso. Naquela mesma época do ano anterior só podíamos falar sobre tópicos comuns como viagens ou família, mas agora todos podíamos fazer apresentações de 10 minutos sobre tópicos que iam desde tatuagens mágicas até a reabilitação de drogas. Acho que foi uma ótima maneira de terminar nosso curso na Universidade Chiang Mai, pois mostrou o quanto nosso tailandês se desenvolveu durante os 7 meses anteriores. Agora que voltei, olhei para os 6 objetivos que estabeleci para mim mesmo antes de vir embora, e me sinto muito satisfeito por ter sido capaz de cumpri-los todos. Agora posso manter conversas em tailandês sobre uma variedade de assuntos que vão da religião à política, e o povo tailandês me disse que conheci que posso falar tailandês muito naturalmente. Encontrei amigos na Tailândia que provavelmente nunca teria encontrado se não tivesse falado tailandês. Consegui viver na Tailândia sem minha família por perto, o que foi minha maior preocupação antes de partir, mas quando cheguei a Chiang Mai, percebi que eles estavam a apenas um telefonema de distância. Ao viver na Tailândia, pude mergulhar completamente na cultura tailandesa, o que eu acho que é melhor do que qualquer livro. Meu objetivo final era ter o máximo de novas experiências possíveis, e descobri que estava encontrando novas experiências todos os dias.</w:t>
      </w:r>
    </w:p>
    <w:p>
      <w:r>
        <w:rPr>
          <w:b/>
          <w:color w:val="FF0000"/>
        </w:rPr>
        <w:t xml:space="preserve">id 229</w:t>
      </w:r>
    </w:p>
    <w:p>
      <w:r>
        <w:rPr>
          <w:b w:val="0"/>
        </w:rPr>
        <w:t xml:space="preserve">deste tipo de ajuste de 2012, o marketing de sua própria casa e obter a barganha mais efetiva quase nunca foi tão fácil Sua residência precisa ser considerada um recurso de geração de renda extra para você, se você pessoalmente estiver procurando tê-la oferecida no melhor valor e preço de mercado possível e no menor tempo possível. Vender sua residência ao preço de venda mais perfeito é o que todos os clientes parecem ter em vista. O mercado imobiliário atual está vendo um tremendo aumento, assim como os custos de casa estão subindo a cada dia que passa. Assim, capitalizando sobre a grande demanda e a aguda escassez de imóveis, vários compradores estão comercializando sua casa a um preço de venda exorbitante para os revendedores e comprando uma coisa melhorada por eles mesmos. Enquanto na atual situação do mercado a oferta de casas superiores é muito menor e a necessidade é enorme. Os corretores não são capazes de atender à crescente necessidade de casas e, portanto, os custos estão aumentando adicionalmente junto com o aumento das taxas de insumos. Portanto, fornecer sua propriedade nesta fase do tempo e caminhar para algo maior e muito melhor é realmente uma determinação inteligente. Você está pronto para receber uma quantia significativa de dinheiro caso pretenda comercializar sua residência neste momento, pois normalmente existem alguns grandes e conceituados negociantes de residência no Reino Unido que têm prestado um serviço excelente e poderoso para a frente da casa. O "UK Home Bank" é um tipo particular de empreendimento especializado em comprar e comercializar qualquer casa durante toda a duração e amplitude do Reino Unido e ajudar os clientes em potencial a obter o preço de sua residência. Os serviços deste tipo de corporações aptas para 2012 são certamente qualificados, uma vez que empregam os consultores imobiliários mais efetivos que fornecem conselhos e sugestões profissionais em matéria de promoção da casa. As pessoas hoje chegam em massa a tais organizações e vendedores de residências e dizem apenas uma coisa, que é "vender minha casa". As pessoas têm um entendimento muito perfeito de como é vital escolher instituições financeiras ou revendedores domésticos superiores que possam apoiá-las a buscar a etiqueta de melhor preço para suas propriedades. Você como comprador pode entrar em seu laptop ou computador e estar na web para ver os produtos e serviços dessas corporações que apresentam verdadeiros benefícios para os fornecedores adicionais. É realmente um plano sábio comercializar sua casa para um banco da casa que lhe fornece ajuda com os melhores preços. Isto pode ser como você pode fazer uma enorme soma sem qualquer incômodo e redução de tempo e, portanto, estar dentro de uma situação de "get get". O único ponto que você deve dizer a este tipo de negociantes de imóveis é "vender minha casa", assim como sua casa é oferecida num piscar de olhos. Estas instituições de home banking lhe fornecem o melhor preço que está de acordo com o mercado e, portanto, ajuda o Fitflop Ollo a obter o valor desejado em sua casa. Ao decidir sobre os produtos e serviços de vendedores de imóveis de renome, você como cliente pode obter métodos rápidos e úteis dentro da casa e da frente de habitação. Eles, com sua longa experiência de trabalho dentro do campo de aquisição e venda de residências, seriam a escolha mais favorecida entre as pessoas de hoje do Reino Unido. Portanto, não é difícil entender por que cada vez mais consumidores estão optando por comercializar seus imóveis por meio das empresas do "UK Property Bank" para obter o preço de venda adequado para sua propriedade.</w:t>
      </w:r>
    </w:p>
    <w:p>
      <w:r>
        <w:rPr>
          <w:b/>
          <w:color w:val="FF0000"/>
        </w:rPr>
        <w:t xml:space="preserve">id 230</w:t>
      </w:r>
    </w:p>
    <w:p>
      <w:r>
        <w:rPr>
          <w:b w:val="0"/>
        </w:rPr>
        <w:t xml:space="preserve">Para descobrir seus ancestrais há muito perdidos, comece aqui. Novo na história da família? Para ajudar você a começar a descobrir esses ancestrais há muito perdidos e aprender mais sobre suas histórias intrigantes, aqui está uma simples introdução para colocá-lo no seu caminho -- fazendo o trabalho de base, começando uma árvore genealógica, procurando registros -- e muito mais. Os primeiros passos são novidade para mim. Como faço para rastrear minha história familiar? Podemos ajudar você a rastrear sua história familiar on-line. Mas antes de começar, aqui estão algumas dicas e dicas antes de mergulhar. Afinal de contas, como qualquer bom detetive, é melhor estabelecer alguns fatos. Comece com os membros mais próximos de sua família (você, seus irmãos e irmãs, seus pais) e trabalhe para trás no tempo. Registros e documentos, informações familiares, histórias (e o estranho boato) podem lhe dar um verdadeiro começo. O que são 'registros' e como eles podem me ajudar? São qualquer coisa que, como o nome sugere, grava um evento. Para os historiadores da família, os registros importantes são aqueles que mostram os nomes de nossos familiares e antepassados, bem como outras informações. Muitos destes são registros oficiais como Censo, Nascimento, Casamento e Morte (BMD), registros de imigração e registros militares. Mas eles também podem ser algo tão cotidiano quanto uma lista telefônica. Usando os nomes desses registros junto com o que você aprendeu de outras fontes, você pode descobrir um tesouro de informações sobre seus antepassados. Como você pode me ajudar a descobrir meus antepassados? Há milhões de registros por aí. Mas com nosso mecanismo de busca e nossas árvores, é mais fácil encontrar os nomes que são importantes para você - tanto da Grã-Bretanha como de outros países. Mas não se trata apenas de registros. Também temos tido muito trabalho duro para construir uma árvore genealógica com nossa ferramenta online de construção de árvores genealógicas. Nenhum trabalho difícil para você - basta clicar e começar sua árvore de imediato. E para dar vida a ela, você pode adicionar todo tipo de coisas interessantes que você possa encontrar - desde registros de família até fotos. E você pode compartilhá-la on-line com membros da família, para que eles possam ver o que você descobre. Uma vez que você tenha iniciado sua árvore, nós até pesquisaremos automaticamente nossas coleções de registros, e as árvores de outras pessoas, para encontrar possíveis combinações de nomes que você tenha. Você também pode fazer contato através do Ancestry.co.uk com outras pessoas que possam estar procurando os mesmos antepassados que você. Saiba mais aqui. O que mais você oferece? Nós o ajudaremos a levar sua pesquisa de história familiar além de nossos registros online e de sua árvore genealógica. Quanto custa tudo isso? É grátis para iniciar sua árvore genealógica em Ancestry.co.uk e mantê-la no site. Também é grátis para pesquisar. Mas se você quiser ver detalhes dos resultados da busca e os registros reais ou ver as árvores de outras pessoas, você precisará ser um membro pagante. No Ancestry.co.uk oferecemos vários pacotes de associação dependendo do tipo de registros que você deseja ver e por quanto tempo (todas as associações permitem que você veja outras árvores e faça contato com seus proprietários). Afiliação Essencial Inclui todos os registros importantes para que você possa começar. Encontre nascimentos, casamentos e mortes, acesse os registros do censo e descubra registros militares e muito mais -- por 83,40 por ano, ou 10,95 por mês. Afiliação Premium Acesso a todos os registros Essentials e também vai ainda mais longe, além dos registros oficiais do governo que começaram em 1837. Além disso, pesquise nossas coleções de registros irlandeses, registros de imigração e lançamentos de novos registros históricos. Isto custa 107,40 por ano, ou seja, 12,95 por mês. Afiliação mundial Acesse todos os registros Essentials e Premium e explore todos os registros sobre Ancestry no mundo inteiro, incluindo registros de imigração para Austrália, EUA e Canadá. Perfeito se você tiver ancestrais do exterior. 155,40 por ano, ou 18,95 por mês. Oferecemos um teste gratuito de 14 dias em todas as afiliações que lhe permite experimentar Ancestry.co.uk e ver o que você pensa. Por que eu preciso pagar para ser membro? Precisamos cobrar pelo acesso porque gastamos uma grande quantia de dinheiro todos os anos no licenciamento das coletas de discos de seus proprietários e na obtenção de novos discos no Ancestry.co.uk para que você possa pesquisar. Quando colocamos novas coleções de registros on-line, o processo envolve milhares de horas-homem de digitalização de documentos (para que as imagens dos registros possam ser vistas na tela), transcrevendo-os para que as informações contidas neles possam ser facilmente pesquisadas. Também estamos comprometidos com a preservação dos documentos existentes, para que estejam disponíveis para as gerações futuras, o que muitas vezes envolve a cuidadosa restauração dos registros danificados. Char</w:t>
      </w:r>
    </w:p>
    <w:p>
      <w:r>
        <w:rPr>
          <w:b/>
          <w:color w:val="FF0000"/>
        </w:rPr>
        <w:t xml:space="preserve">id 231</w:t>
      </w:r>
    </w:p>
    <w:p>
      <w:r>
        <w:rPr>
          <w:b w:val="0"/>
        </w:rPr>
        <w:t xml:space="preserve">Conte-nos um pouco sobre Doku Rai, o que podemos esperar do desempenho? Bem, é muito interessante que esta é a primeira vez que o teatro profissional é feito em Timor. Por teatro profissional quero dizer um teatro feito com luzes padrão profissional, som, filme, roteiro, praticamente tudo o que se dedica a fazer uma obra de teatro. O que era realmente interessante, é que havia ali estes artistas que estavam trabalhando conosco que são pintores, tatuadores, escultores, músicos e atores incríveis, mas eles nunca tinham estado em nenhum teatro antes. Alguns deles tinham estado em filmes, mas a maioria deles nunca tinha atuado antes. Na verdade, um dos caras que interpreta um dos personagens principais de nosso espetáculo é na verdade um biólogo, ele é um especialista em cobras em Timor. A razão pela qual reunimos todos eles foi porque cada um deles tinha essa energia como pessoas, mas também na forma como eles se apresentavam. Esta energia realmente se encaixava com os atores australianos que estávamos atravessando. Principalmente o teatro é bastante chato, para ser honesto.  Bastante direto, há uma história, há algumas pessoas no palco que abrem a boca e falam, e a história meio que progride.  Quando o Black Lung Theatre e a Whaling Firm começaram a fazer teatro, eles eram como "coisas assim! não estavam interessados nesse tipo de trabalho. Vamos fazer com que o teatro se sinta como seu rock and roll! Queremos fazer um espetáculo que faça as pessoas se levantarem na platéia no meio do espetáculo, gritar sobre barbear macacos, colocar um chapéu engraçado e subir ao palco. Queremos fazer espetáculos que, literalmente, explodam a mente de alguém, deixando-o algaraviar na platéia após o espetáculo. Queremos fazer um trabalho que mostre às pessoas coisas que elas nunca viram antes no palco". Existe alguma mensagem que você está tentando transmitir através de Doku Rai? No espetáculo, começamos a olhar para uma série de coisas. Uma delas foi "o que significa quando falamos de uma colaboração transcultural"? Você sabe, você está reunindo artistas de dois mundos muito diferentes, o que isso significa? Como se negocia quem faz o quê, quem tem idéias, quem se ouve a voz de quem? Então começamos a coletar histórias de todos os artistas, dos caras da Austrália, dos timorenses. Quaisquer que fossem as histórias que eles tinham, de sua infância, de adolescentes. Então começamos a tecê-las e a encontrar partes das histórias que eram um pouco como mitos. Você sabe como pode encontrar histórias do seu passado e é um pouco como uma fábula, ou um pouco como fazer crer?  Encontramos estas partes das histórias e começamos a tecê-las todas juntas para fazer este trabalho, e este foi o processo de como ele foi feito. Como foi criar uma produção em uma ilha remota em um hotel colonial abandonado? Bastante louco, quero dizer, era como acampar, exceto que tínhamos que construir lojas de adereços e um departamento de fantasias, um palco de ensaios. Quando chegamos lá pela primeira vez, não havia energia e nem água, então tivemos que trabalhar muito de perto com a comunidade local para tentar levar coisas como o abastecimento de água para a cidade. Estávamos fazendo teatro, mas também estávamos fazendo todas essas outras coisas gigantescas para conseguir que o lugar fosse habitável. Foi realmente interessante porque fazíamos parte desta pequena aldeia com cerca de mil pessoas e assim nos tornamos uma parte disso. Estávamos em uma pequena colina, para que as pessoas viessem lá com crianças, elas nos visitariam durante o dia. Eles viam o que estávamos fazendo, ficavam por perto e assistiam aos ensaios, nós tocávamos música à noite e músicos das aldeias vizinhas nos visitavam. Tínhamos estas sessões de improviso massivas e loucas que iriam para a noite! Depois há o outro aspecto de ficarmos presos junto com este grupo de artistas. Normalmente, você pode ir para casa, para sua própria cama e ter algum tempo livre. Mas nós nunca conseguimos nada disso. Era como fazer arte em uma comuna, suponho, como uma louca viagem religiosa. Todos nós ficamos um pouco loucos em momentos diferentes, mas todos ainda falam uns com os outros agora, o que é bom, e ninguém apanhou malária e ninguém foi morto, o que também foi uma vantagem. Quem o inspira? Há um cara chamado Steven Armstrong que é um incrível produtor na Austrália, há também uma mulher chamada Michelle Wild, que é produtora desde bem antes mesmo de eu nascer. Você sabe que os produtores são aqueles que realmente se unem e garantem que o ambiente para criar arte é o melhor ambiente possível para a artista. Como você chegou a criar a Do</w:t>
      </w:r>
    </w:p>
    <w:p>
      <w:r>
        <w:rPr>
          <w:b/>
          <w:color w:val="FF0000"/>
        </w:rPr>
        <w:t xml:space="preserve">id 232</w:t>
      </w:r>
    </w:p>
    <w:p>
      <w:r>
        <w:rPr>
          <w:b w:val="0"/>
        </w:rPr>
        <w:t xml:space="preserve">Como preparar sua criança com necessidades especiais para o próximo furacão No fim de semana passado, houve um terremoto na costa oeste do Canadá e dos EUA, e um aviso de tsunami no Havaí.  Agora a costa leste dos EUA está sendo atingida pelo furacão Sandy. Como os pais explicam eventos como estes a uma criança com necessidades especiais?  Mais importante ainda, como os pais preparam seus filhos com necessidades especiais para uma emergência? 1. Ensaiar Quando os bombeiros ensinam a segurança contra incêndios a crianças pequenas, eles sempre enfatizam a importância de praticar um plano de evacuação de emergência várias vezes antes que uma emergência ocorra.  Isto se aplica a todos os tipos de emergências. 2. Embalar as necessidades Se você tiver algum aviso sobre um furacão ou outra emergência relacionada ao tempo, recolha os medicamentos, cartão de seguro, documentos médicos, telefone celular com carregador e fotos recentes de membros da família dentro de uma bolsa selada de ziploc.  Faça uma mala dupla se isso o faz sentir-se melhor, e mantenha-a perto de você em caso de uma evacuação repentina.  Mantenha também ortopedia ou equipamento médico por perto, de preferência em uma mochila ou mochila para que você possa transportá-lo facilmente. 3. Planeje algumas refeições com antecedência Muitas crianças com necessidades especiais estão em dietas ou fórmulas especiais, que podem ser impossíveis de continuar durante uma emergência.  Encha a pia da cozinha e um refrigerador com gelo para que você possa planejar as próximas refeições sem abrir a geladeira com muita freqüência. 4. O conforto também é uma necessidade. Permita que seu filho selecione um item de conforto, como um bichinho de pelúcia, para manter fechado durante a emergência, e leve esse item de conforto com você aonde quer que você vá. 5. Permaneça calmo e confiante Alguns pais querem fingir que tudo é normal durante uma emergência, o que pode ser confuso para crianças com autismo ou deficiências cognitivas.  Seja honesto e prático ao explicar a situação.  Tenha confiança quando assegurar a seu filho que seu trabalho é manter a família segura.  Se não houver tempo suficiente para responder às perguntas, diga ao seu filho a hora e a data que você será capaz de responder às perguntas. 6. Dê um emprego às crianças Mantenha seus filhos envolvidos na preparação para emergências.  Peça-lhes que encontrem os sacos de dormir e cobertores extras.  Coloque-os no comando das lanternas e baterias.  Peça-lhes que encham jarros de água potável.  Se seus filhos puderem ler, oriente-os através da Lista de Abastecimento de Emergência da FEMA.  As crianças ocupadas estão menos ansiosas e mais confiantes. 7. Conjunto de ferramentas sensoriais Tampões para os ouvidos, fones de ouvido à prova de som e máquinas com ruído branco são ferramentas importantes para reduzir o medo durante um furacão ou trovoada.  Outros itens a serem considerados para seu kit de ferramentas são a entrada tátil relaxante, tais como massa de massa tola ou um cobertor felpudo, e algo para bloquear a luz brilhante, tais como óculos de sol, uma máscara para os olhos ou boné de beisebol. 8. Curiosidade Na segunda-feira, meus filhos me perguntaram várias vezes o que é um furacão, e eu os deixei brincar lá fora por alguns minutos antes de o vento levantar.  Quando eles perceberam que o vento estava ficando mais forte, eles entraram.  Eles tiveram que experimentar o tempo antes de entenderem plenamente.  Sem arriscar sua segurança, eu satisfiz sua curiosidade.  Quando a tempestade passar, estaremos lá fora com nossas botas de chuva, pisando em poças. 9. Mantenha seu senso de humor O riso é conhecido por combater os hormônios do estresse.  Alivie uma situação tensa com bom humor para incentivar o otimismo. 10. Diversão de baixa tecnologia Se você está esperando por uma tempestade em casa ou preso em um centro de evacuação, então é hora de introduzir diversão e jogos à moda antiga.  Pegue um baralho de cartas ou um jogo de tabuleiro.  Feche seus sacos de dormir e conte histórias.  Cantem canções.  Isto é freqüentemente o que as crianças se lembram mais vividamente sobre as emergências.  É o forro prateado das nuvens do furacão. Karen Wang é uma mãe do Círculo de Amizade. Você pode tê-la visto entrar sorrateiramente no salão de voluntários para comer sorvete ou ser empurrada para o poço do queijo por crianças que riem. Ela é uma autora que contribui para a antologia "My Baby Rides the Short Bus : The Unabashedly Human Experience of Raising Kids With Disabilities".</w:t>
      </w:r>
    </w:p>
    <w:p>
      <w:r>
        <w:rPr>
          <w:b/>
          <w:color w:val="FF0000"/>
        </w:rPr>
        <w:t xml:space="preserve">id 233</w:t>
      </w:r>
    </w:p>
    <w:p>
      <w:r>
        <w:rPr>
          <w:b w:val="0"/>
        </w:rPr>
        <w:t xml:space="preserve">A menos que haja um problema especial, falar nossa língua materna é algo que fazemos sem esforço e inconscientemente, e que desconhecemos não apenas os processos cognitivos extremamente complexos que estão por trás do ato de falar, mas também a mecânica incrivelmente precisa envolvida na articulação correta de nossas palavras. O aparelho vocal humano é como dois tipos de instrumentos musicais ao mesmo tempo: um instrumento de sopro e um instrumento de corda. Este aparelho inclui uma fonte de vento (os pulmões), componentes que vibram (as cordas vocais na laringe), e uma série de câmaras ressonantes (a faringe, a boca e as cavidades nasais). Veja como todos esses componentes trabalham juntos quando você fala. O primeiro componente deste aparelho são os pulmões que fornecem o ar necessário e que, portanto, podem ser descritos como o "gerador". Quando você está falando, suas inalações se tornam mais rápidas e curtas e você respira mais com a boca, enquanto que de outra forma você inala apenas com seu nariz. Quando você expira enquanto fala, você aumenta o volume e a pressão de seu fluxo de ar para vibrar as cordas vocais em sua laringe. A laringe consiste de um conjunto de músculos e pedaços de cartilagem, com diferentes graus de mobilidade, que podem ser levantados ou baixados como uma porta para proteger seus brônquios e pulmões dos alimentos e outros corpos estranhos. Quando você engole o alimento, sua laringe sobe, enquanto a epiglote, uma aba de cartilagem na entrada da laringe, fecha-se sobre ela para bloquear as vias aéreas superiores e deixar o alimento descer com segurança pelo esôfago até seu estômago. Quando você fala, o ar expelido de seus pulmões sobe pela traquéia até a laringe, onde passa por cima das cordas vocais. Estas cordas são um par de músculos e ligamentos combinados, de cor branca perolada, de 20 a 25 milímetros de comprimento, e revestidas de muco. Elas constituem o segundo componente de seu aparelho vocal: o "vibrador". As cordas vocais são fixadas horizontalmente da cartilagem tireoide (a "maçã de Adão" em homens) na frente para as cartilagens aritenoides na parte posterior. Ao mover essas cartilagens enquanto você fala, você altera o comprimento e a posição de suas cordas vocais. Quando você começa a dizer algo, as cartilagens aritenoides pressionam as cordas vocais umas contra as outras, fechando assim a abertura entre elas (conhecida como a glote). Sob a pressão do ar sendo exalado, as cordas vocais se separam, depois fecham novamente imediatamente, fazendo com que a pressão do ar abaixo da glote aumente novamente. Ao abrir e fechar rapidamente a glote durante a fonação, as cordas vocais liberam assim o ar dos pulmões em uma corrente vibratória. Quando você fala uma frase, você modifica a freqüência de vibração de suas cordas vocais muitas vezes para produzir as vibrações acústicas (sons) que são a matéria-prima para as próprias palavras. Para que estes sons sejam transformados em palavras, eles devem então ser moldados pelo resto do aparelho vocal. O primeiro passo neste processo ocorre na cavidade faríngea, onde os sistemas respiratório e digestivo se encontram. A faringe e as outras cavidades com as quais ela se comunica (as cavidades nasais, boca e laringe) agem como um "ressonador" que altera os sons emitidos por suas cordas vocais, amplificando algumas freqüências enquanto atenua outras. A transformação dos sons da laringe é então completada pela posição do palato mole, língua, dentes, lábios e outras partes da boca, que atuam como "moduladores" para este som. Enquanto a laringe produz as vibrações sem as quais você não teria voz, são essas outras partes de seu aparelho vocal que tornam sua voz tão flexível e versátil. Elas o fazem de maneiras diferentes. Seu palato mole ou bloqueia a passagem para as cavidades nasais superiores ou o deixa aberto para que a corrente de ar vibrante possa entrar nelas. Suas mandíbulas abrem ou fecham para mudar o tamanho da cavidade oral. Sua língua muda de forma e posição para alterar ainda mais esta cavidade. Sua língua e seus lábios obstruem o fluxo de ar através dos dentes em diferentes extensões. Os lábios também alteram sua forma -- abertos, fechados, com bolsa, esticados, etc. -- para dar mais forma ao som. Para produzir o som da vogal "ee" (como em</w:t>
      </w:r>
    </w:p>
    <w:p>
      <w:r>
        <w:rPr>
          <w:b/>
          <w:color w:val="FF0000"/>
        </w:rPr>
        <w:t xml:space="preserve">id 234</w:t>
      </w:r>
    </w:p>
    <w:p>
      <w:r>
        <w:rPr>
          <w:b w:val="0"/>
        </w:rPr>
        <w:t xml:space="preserve">Algumas das razões pelas quais os clientes nem sempre valorizam o trabalho dos webdesigners. Levará aproximadamente 6 minutos para ler este artigo. O que tem a ver com a indústria de web design e web designers que faz com que nossos clientes dêem tão pouco valor ao trabalho que fazemos? É culpa de nossos clientes ou é algo que estamos fazendo errado? Claramente, não é todo cliente que tem pouco respeito e apreço pelo web design. Pelo contrário, a maioria dos clientes com os quais tenho lidado e com os quais continuo a lidar são adoráveis e conseguem ver a mim e à equipe com quem trabalho como profissionais como qualquer outro. Mas aqueles que não parecem apreciar o campo parecem se destacar. Você conhece a história, como web designer. Você enviou um visual para um cliente e eles voltaram com alterações que gostariam que você fizesse. Como mencionei acima, na maioria das vezes você ficaria feliz em fazer estas mudanças, mas em alguns casos o cliente é simplesmente irracional. Trabalhar para uma agência - em oposição a uma empresa, ou para si mesmo - apresenta certos desafios. Como web designer, você tem uma ética particular e mantras evangélicas em torno de padrões, usabilidade e experiência do usuário. Mas quando o cliente solicita uma mudança que vai contra isso, você tem que equilibrar suas necessidades com as suas. Naturalmente, há momentos em que há sinergia aqui, e suas necessidades e as necessidades do cliente se igualam às necessidades do usuário final do produto. No entanto, também há momentos em que não existe tal harmonia. As necessidades do cliente são, na sua opinião profissional, ignorantes e contra-produtivas. Suas necessidades, como profissional, são iguais às necessidades do usuário final. Em teoria, de qualquer forma. Estes tipos de clientes sempre existirão. O problema vem quando você também tem que jogar as necessidades de sua agência na mistura. Você realmente quer dizer ao cliente todas as razões pelas quais ele está errado, e que você deveria estar criando um produto épico para seus usuários finais (e sua carteira), mas você não pode ir muito longe, porque a agência quer (ou mesmo precisa) manter o cliente. Então, o que tem a ver com web design como um todo que exige tão pouco respeito e apreciação entre algumas pessoas? Devemos ser cool e modernos porque nos ajuda a impulsionar nossa marca, mas também nos ajuda a nos destacar da multidão. Somos muito peculiares, desconfio que parte se resume ao nosso comportamento e à forma como nos apresentamos. Isto abrange tudo desde a maneira como nos vestimos tipicamente e a natureza casual de nossas reuniões, até a forma como nossos escritórios são decorados e apresentados. Por natureza, há muitas agências de web design que têm um estilo bastante centrado na mídia, semelhante ao dos escritórios de publicidade e marketing (estúdios?), mas com um toque adicional. A premissa é, naturalmente, que devemos ser cool e modernos porque nos ajuda a empurrar nossa marca, mas também nos ajuda a nos destacar da multidão. Afinal de contas, não estamos fazendo o mesmo com os websites para nossos clientes? Não há nada de errado com ele, e não há solução para ele; é apenas o modo como somos e a grande maioria dos clientes o tomam como ele é. De fato, alguns aproveitam a pausa de seus escritórios corporativos para o ambiente mais vibrante e colorido de sua agência web. Os inevitáveis cowboys Você conhece o tipo. Eles dão má fama a todos os web designers e desenvolvedores web. Muitas vezes, eles terceirizam para cantos distantes do mundo sem dizer ao cliente, e o cliente acabará com um produto muito abaixo do padrão no final. Já vi isso muitas vezes: um cliente nos abordará com muita cautela, informando-nos que seu sistema não funciona para eles e que eles sentem que perderam tempo e dinheiro com isso. Isso nos força, como agência, a uma postura defensiva: "Nós não somos absolutamente assim". Construímos tudo internamente e vamos segurar sua mão a cada passo do caminho". Blá blá blá blá". Tudo isso é verdade. Se você trabalha para uma agência decente, eles tratarão o cliente e as necessidades do cliente com respeito. Mas a constante justificativa e a segurança não devem ser necessárias. Infelizmente, continuará a ser assim enquanto houver cowboys. Toda indústria os tem, portanto a única solução é mostrar-se da melhor qualidade, tanto no trabalho que se produz quanto na forma em que se produz. Não há um tamanho único para isso; só tem que trabalhar para seu negócio, assim como para os negócios de seus clientes. O</w:t>
      </w:r>
    </w:p>
    <w:p>
      <w:r>
        <w:rPr>
          <w:b/>
          <w:color w:val="FF0000"/>
        </w:rPr>
        <w:t xml:space="preserve">id 235</w:t>
      </w:r>
    </w:p>
    <w:p>
      <w:r>
        <w:rPr>
          <w:b w:val="0"/>
        </w:rPr>
        <w:t xml:space="preserve">Qualquer pessoa em Bath tentando erguer tanto como uma Wendy House enfrenta a poderosa musculatura flexionada de um lobby conservacionista que não vê nada além de variedades de pastiche georgiano. Se você colocar Bath Stone e colunas clássicas na fachada, você pode abrir quantos ramos do Tesco Express quiser, mas modernismo é uma palavra rude por aqui. Portanto, não é surpreendente que as tentativas do ilustre arquiteto Eric Parry de estender a parte de trás do Museu Holburne, junto à Great Pulteney Street, com uma unidade revestida de vidro transparente e cerâmica turquesa nervurada, demorem anos para moer além dos projetistas e contrariadores. Mas o resultado final, inaugurado em maio de 2011 e agora vencedor de um prêmio Riba, foi aceito com mágoa pelos duros como uma coisa boa. Uma vez apertado e pouco visitado, Holburne está agora zumbindo como a terceira maior atração turística de Bath, com uma loja e um café, assim como espaço para educação e reuniões. O aumento da queda dos pés durante o ano passado, disse-me seu diretor Xa Sturgis, é de 500 por cento. Mais importante, o Holburne tem agora mais espaço para exibir suas deliciosas coleções, ricas em prata e porcelana, bem como pintura do século 18, agora expostas sem custo. Minha principal razão para ter aparecido no início deste mês, no entanto, foi para pegar uma soberba exposição temporária com curadoria do próprio Sturgis. Presença: a arte do Retrato Escultórico questiona nossa suposição de que somente a pintura bidimensional ou a fotografia pode tornar um rosto humano com perspicácia psicológica e expressividade. Artigos relacionados Usando exemplos que vão desde a Grécia Antiga até Roubiliac, Epstein e Giacometti e Ron Mueck e Madame Tussaud's, a seleção de Sturgis medita sobre o poder mágico que imagens esculpidas e efígies foram outrora pensadas como possuídas. Talvez o mais tocante de todas as exposições seja o retrato requintado de John Dwight de sua filha de seis anos no leito de morte: o grés salgado faz aqui algo intenso que a pintura nunca poderia fazer. A presença se prolonga até domingo: Peço uma visita.</w:t>
      </w:r>
    </w:p>
    <w:p>
      <w:r>
        <w:rPr>
          <w:b/>
          <w:color w:val="FF0000"/>
        </w:rPr>
        <w:t xml:space="preserve">id 236</w:t>
      </w:r>
    </w:p>
    <w:p>
      <w:r>
        <w:rPr>
          <w:b w:val="0"/>
        </w:rPr>
        <w:t xml:space="preserve">Ainda restam algumas vagas na próxima sessão de treinamento Ainda há tempo para se candidatar ao exclusivo treinamento de artes expressivas que é oferecido no New York Expressive Arts em Albany, NY. que começa no fim de semana de 9, 10 e 11 de novembro. Rebekah Windmiller e eu estamos entusiasmados em começar o próximo treinamento de Nível II após uma experiência extremamente bem-sucedida no ano passado. Estamos ansiosos para receber as pessoas que já estão inscritas e incentivar mais algumas a se juntarem a nós para os três intensivos de 3 dias que compõem este curso. Ele foi projetado para pessoas que têm alguma experiência com arte e/ou dinâmica de grupo que estão prontas para aprender e praticar os métodos eficazes de artes expressivas intermodais. Se você está hesitante porque acha que não tem antecedentes preparatórios suficientes para se qualificar para o programa, por que não ligar para Denie pelo telefone 518-729-3258 ou denwhale@earthlink.net e conferir. O horário das aulas e as informações relacionadas estão no Quadro de Avisos. Não ofereceremos o treinamento de Nível I neste semestre. PERGUNTA PARA A TEMPORADA "É algo para poder pintar um quadro em particular ou esculpir uma estátua, e assim fazer alguns objetos bonitos, mas é mais glorioso esculpir e pintar a própria atmosfera e o meio pelo qual olhamos. Afetar a qualidade do dia, que é a mais alta das artes". Henry David Thoreau</w:t>
      </w:r>
    </w:p>
    <w:p>
      <w:r>
        <w:rPr>
          <w:b/>
          <w:color w:val="FF0000"/>
        </w:rPr>
        <w:t xml:space="preserve">id 237</w:t>
      </w:r>
    </w:p>
    <w:p>
      <w:r>
        <w:rPr>
          <w:b w:val="0"/>
        </w:rPr>
        <w:t xml:space="preserve">Suba aqui - Nosso Senhor se refere a isto, veja Lucas 14:8 (nota), e as notas ali. Seja humilde; não afete coisas altas; deixe aqueles que estão desesperados subir precipícios perigosos; mantenha-se em silêncio, e viverá à vontade, e em paz. Ouçam o discurso de um sábio pagão sobre este assunto: - "Por que foi que Daedalus se ajeitou em segurança, enquanto Icarus seu filho caiu, e deu nome ao mar de Icariano? Não foi porque o filho voou para o alto, e o pai desnatou o chão? Pois ambos foram equipados com o mesmo tipo de asas. Acreditem em minha palavra, que aquele que vive em particular vive em segurança; e cada um deve viver dentro de sua própria renda. Não inveje nenhum homem; reze por uma vida tranqüila, embora não deva ser digna. Procurai um amigo e associai-vos aos vossos iguais". Para melhor é que te seja dito: Sobe aqui,.... É muito mais para tua honra e crédito sentar-te em um lugar mais abaixo do que acima de ti; que sendo observado por alguns dos oficiais na corte, ou por aquele a quem compete cuidar de tais coisas, ele te acena ou chama para subir a um lugar mais alto e mais honrado: do que ser posto mais baixo, na presença do príncipe que teus olhos viram; do que ser afastado com uma severa repreensão por tua ousadia e arrogância, ao aproximares-te demasiado da pessoa do rei, e ao tomares o lugar de algum grande homem, que não se tornou em ti, e ser forçado a descer a um lugar mais baixo, à tua grande mortificação; e quanto mais, como isto será na presença do príncipe, tiveste a curiosidade de ver, e a ambição de te tornar aceitável a ti mesmo, por uma aparência alegre e esplêndida; e agora com grande desgraça saiu de sua presença, ou pelo menos levado a uma grande distância dele. Nosso Senhor parece se referir a esta passagem, em Lucas 14:8 . 25:1-3 Deus não precisa procurar em nada; nada pode ser escondido dele. Mas é uma honra para os governantes procurar, para trazer à luz obras ocultas das trevas. 4,5. Para um príncipe, suprimir o vício e reformar seu povo, é a melhor maneira de apoiar seu governo. 6,7. A religião nos ensina a humildade e a abnegação. Aquele que viu a glória do Senhor em Cristo Jesus, sentirá sua própria indignidade. 8-10. Ser apressado no início da luta, trará dificuldades. A guerra deve terminar longamente e pode ser melhor evitada. É assim nas disputas privadas; faça tudo o que puder para resolver o assunto. 11,12. Uma palavra de conselho, ou repreensão, bem falada, é especialmente bonita, pois as frutas finas se tornam ainda mais bonitas em cestas de prata. 13. Veja qual deve ser o objetivo dele que se deve confiar em qualquer negócio; ser fiel. Um ministro fiel, o mensageiro de Cristo, deve ser assim aceitável para nós. 14. Aquele que finge ter recebido ou dado aquilo que nunca teve, é como a nuvem da manhã, que desilude aqueles que procuram chuva. 15. Seja paciente para suportar uma dor presente. Seja brando para falar sem paixão; pois a linguagem persuasiva é a mais eficaz para prevalecer sobre a mente endurecida. 16. Deus nos deu licença para usar coisas agradecidas, mas somos advertidos contra o excesso. Lucas 14:7 Quando percebeu como os convidados escolheram os lugares de honra na mesa, ele lhes contou esta parábola: Lucas 14:8 "Quando alguém o convidar para uma festa de casamento, não tome o lugar da honra, para uma pessoa mais distinta do que você possa ter sido convidado. Lucas 14:10 Mas quando você for convidado, tome o lugar mais baixo, para que quando seu anfitrião chegar, ele lhe diga: "Amigo, suba para um lugar melhor". Então você será honrado na presença de todos os seus companheiros convidados. Provérbios 25:6 Não se exalte na presença do rei, e não reivindique um lugar entre os grandes homens;</w:t>
      </w:r>
    </w:p>
    <w:p>
      <w:r>
        <w:rPr>
          <w:b/>
          <w:color w:val="FF0000"/>
        </w:rPr>
        <w:t xml:space="preserve">id 238</w:t>
      </w:r>
    </w:p>
    <w:p>
      <w:r>
        <w:rPr>
          <w:b w:val="0"/>
        </w:rPr>
        <w:t xml:space="preserve">Como fazer um mosaico assiette pique placa de identificação da casa pelo método direto Segurança primeiro Se você pode ver, e você gosta bastante da experiência, você deve usar óculos de proteção sempre que estiver quebrando os materiais do mosaico. Os mosaicos podem voar a alta velocidade em distâncias surpreendentes. Da mesma forma, uma máscara de poeira o protegerá de respirar poeira de cerâmica quebrada, etc., ou ao misturar argamassa de cimento. Não é comum eu ser cortado ao fazer mosaicos, mas certifique-se de que você tenha acesso a água limpa e gessos, caso isso aconteça. Também não leve comida ou bebida para a área onde você está trabalhando. ESTÁ BEM? Passo um Há muito a ser dito para jogar louça contra uma parede, particularmente se você teve um dia estressante, mas isso não necessariamente lhe dará os cacos mais úteis. Uma boa alternativa é enrolar seu alvo escolhido em tecido pesado e bater com um martelo - isto funciona muito bem com azulejos, especialmente se você tiver muito para quebrar. No entanto, o que eu mais faço é usar cortadores de azulejos, como mostrado na foto. Você só precisa colocar a borda da louça alguns milímetros nas mandíbulas dos cortadores e apertar. Com a prática, você pode conseguir que a linha do corte vá para onde quiser, embora nunca seja 100%. Como este número de casa irá para o exterior, estou usando como base uma tábua à prova de intempéries. Eu a marquei com uma faca Stanley (você pode ver a malha de linhas cruzadas na madeira) e a preparei com uma solução fraca de PVA (cola branca artesanal). Cerca de uma parte da cola a cinco de água está bem. A marcação ajuda a dar mais compra para colar as peças e o priming ajuda a impedir que o adesivo ou a argamassa seque muito rápido (o que pode enfraquecê-la). Eu medi e pré-fiz os furos para os parafusos que fixarão o número a uma parede e esbocei um esboço dos números. Pronto para rolar!!</w:t>
      </w:r>
    </w:p>
    <w:p>
      <w:r>
        <w:rPr>
          <w:b/>
          <w:color w:val="FF0000"/>
        </w:rPr>
        <w:t xml:space="preserve">id 239</w:t>
      </w:r>
    </w:p>
    <w:p>
      <w:r>
        <w:rPr>
          <w:b w:val="0"/>
        </w:rPr>
        <w:t xml:space="preserve">O primeiro colocado McIlroy parece terminar a temporada com a vitória de Rory McIlroy (Reuters). Mesmo depois de conquistar o título do European Tour, o primeiro colocado Rory McIlroy ainda tem muito que jogar quando ele se prepara para o final da temporada do Campeonato Mundial de Dubai. Uma vitória no torneio de US$ 8 milhões permitirá a McIlroy superar Tiger Woods como o maior ganhador de dinheiro de todos os tempos em uma única temporada. Woods acumulou um ganho combinado de $11.557.729 no PGA e no European Tour em 2007. Uma vitória para McIlroy o colocaria $395.857 à frente de Woods. "Gostaria de receber dois troféus no final da semana", disse McIlroy. "Eu realmente quero jogar bem esta semana, terminar a temporada em alta". Houve muitos pontos altos este ano e seria ótimo terminar em um também". McIlroy conquistou o título da Ordem de Mérito em dinheiro após terminar em terceiro lugar no Singapore Open, tornando-se o segundo golfista depois de Luke Donald a ganhar os títulos americanos e europeus em dinheiro na mesma temporada. A semana está sem o drama habitual pela primeira vez desde que a Corrida para Dubai foi lançada em 2009, porque McIlroy terminou o título em dinheiro tão cedo. Mas o irlandês do Norte, no primeiro lugar do ranking, disse que o final anticlimático da temporada não foi motivo para acabar com o formato de "ganhar tudo" em favor de algo mais próximo da Copa FedEx nos Estados Unidos. O formato americano apresenta três eventos de playoff que reduzem o campo para 30, que então todos têm uma chance de ganhar US$ 10 milhões em um torneio final. "Joguei bem durante as finais da FedEx Cup deste ano no PGA Tour e me senti um pouco mal, jogando tão bem e não conseguindo ganhar isso", disse McIlroy. Donald ganhou o título da Ordem de Mérito no ano passado em Dubai, terminando em terceiro lugar para segurar uma cobrança de McIlroy no final da temporada. O inglês de 35 anos disse que o fato de o título já ter sido decidido poderia ser razão suficiente para que a European Tour reconsiderasse o formato. "A European Tour talvez queira pensar em acrescentar um cenário onde isso não aconteça e incorporar ou um sistema de playoff ou alguma outra forma de garantir que isso aconteça até o fim", disse Donald. "Acho que isso o torna mais excitante". Eu me lembro do ano passado quando joguei. Parecia que eu tinha um alvo nas minhas costas". Espera-se que o Chefe Executivo da turnê européia George O'Grady discuta possíveis mudanças no final da temporada na turnê de domingo. Mas na quinta-feira, O'Grady disse à The Associated Press que este ano não foi tanto o resultado de um sistema defeituoso, mas sim o domínio da McIlroy. Ele descartou qualquer mudança radical no formato. "É muito difícil ver isso acontecendo com o tamanho do fundo de prêmios esta semana e com o tamanho do fundo de bônus", disse ele sobre os US$ 3,75 milhões em dinheiro de bônus que serão entregues aos que terminarem entre os 10 primeiros da lista de dinheiro. "Ele teve um ano fenomenal, Rory McIlroy. É tão simples quanto isso", disse O'Grady. "Acho que é fácil para nossa psicologia entender como você ganha esta coisa". A série FedEx na América é um conceito muito americano com os playoffs. Eu não seria imediatamente dado a medidas de pânico sobre isto".</w:t>
      </w:r>
    </w:p>
    <w:p>
      <w:r>
        <w:rPr>
          <w:b/>
          <w:color w:val="FF0000"/>
        </w:rPr>
        <w:t xml:space="preserve">id 240</w:t>
      </w:r>
    </w:p>
    <w:p>
      <w:r>
        <w:rPr>
          <w:b w:val="0"/>
        </w:rPr>
        <w:t xml:space="preserve">Penny Marshall "Pró-escolha" Feliz por não ter havido "nenhuma escolha" quando grávida ao longo dos anos aprendi que você pode ver algumas coisas realmente incríveis no Today Show às 7:30 da manhã. Há cerca de uma semana, enquanto eu soprava na passadeira, vi a atriz e diretora Penny Marshall sendo entrevistada por Matt Lauer sobre seu novo livro, "Minha mãe era louca". A maioria se lembra de seu melhor para co-estrela na comédia de televisão "Laverne e Shirley" e como diretora de filmes como "Big" e "A League of their won". Marshall é lendária por, digamos, viver ao máximo a cultura da droga dos anos 70, o que aparentemente ocupa muito tempo em seu livro. Mais importante para nós (graças ao sempre útil site pró-vida Jivinjehoshaphat), aprendi que havia perdido uma alusão que Marshall escreveu em seu livro sobre o aborto. Depois de ler a transcrição do Today Show, fui a uma entrevista que Marshall deu à Reuters. "Ela também fala de seu apoio ao direito ao aborto depois de sua própria experiência com gravidezes não planejadas", escreve Andrea Burzynski. "Sua primeira gravidez com seu namorado, que virou marido, resultou em sua filha, Tracy. Sua segunda, após seu segundo casamento e divórcio com o diretor de Hollywood Rob Reiner, resultou em um aborto". Observe o que se segue. Marshall diz: "Eu sou pró-escolha. Mas estou feliz por não ter tido escolha naquela época, porque tenho uma filha maravilhosa e três netos". Que afirmação notavelmente reveladora, você não diria? Como ela não pôde abortar, Marshall foi abençoada com uma filha e três netos. Dito de outra forma, os melhores anjos de sua natureza foram autorizados a tomar asa porque ela não tinha a "opção" de abortar. Uma grande lição. LifeNews.com Nota: Dave Andrusko é o editor do National Right to Life News e autor e editor de vários livros sobre temas de aborto. Este post apareceu originalmente em seu Natioanl Right to Life News Today -- - uma coluna online sobre questões pró-vida.</w:t>
      </w:r>
    </w:p>
    <w:p>
      <w:r>
        <w:rPr>
          <w:b/>
          <w:color w:val="FF0000"/>
        </w:rPr>
        <w:t xml:space="preserve">id 241</w:t>
      </w:r>
    </w:p>
    <w:p>
      <w:r>
        <w:rPr>
          <w:b w:val="0"/>
        </w:rPr>
        <w:t xml:space="preserve">Rei da Jaula: Stand &amp; Deliver fez jus ao seu nome ontem à noite, quando Elmer Waterhen e Garett Davis travaram uma batalha de cinco rounds pelo título de Welterweight no evento principal. Apesar de ter perdido duas lutas no dia do peso-peso, o alinhamento de 6 lutas foi, na maioria das vezes, igualado de maneira uniforme e a carta inteira foi divertida. Luta da Noite -- Elmer Waterhen vs. Garett Davis Knockout of the Night -- Cameron Loutitt Submission of the Night - Ben Jansen Garett Davis vs. Elmer Waterhen Round 1- Waterhen pawing jabs e um chute de perna e outro. Waterhen pousa um chute no corpo, mas escorrega. Davis o segue mas come alguns socos duros e eles voltam aos seus pés. Waterhen pousa um chute de perna e Davis responde. Waterhen continua a pousar chutes de perna cortantes e segue com um golpe forte. Davis perde um punho girando para trás e eles trocam pontapés de perna. Waterhen dá um chute de perna e uma combinação. Waterhen dá um belo chute frontal seguido por uma direita. Davis procura o dobro e finalmente o completa contra a gaiola nos segundos finais. Top MMA News marca o round 10-9 para Waterhen Round 2- Waterhen dá mais chutes de perna e Davis responde com alguns de seus próprios chutes. Waterhen dá golpes de Waterhen e Davis perde um punho girando para trás que permite que Waterhen pouse um tiro sólido. Waterhen se conecta com um chute no corpo e uma grande enxurrada que faz Davis recuar, mas ele sobrevive. Davis procura por um único e chega ao controle lateral. Davis pega a montagem completa, mas Waterhen é capaz de trabalhar de volta aos pés e eles se amarram contra a gaiola. Davis recebe outro takedown para montar.  Davis posturas para cima e pousos. Davis procura um armbar, mas Waterhen varre até a guarda total nos últimos segundos. Top MMA News marca o round 10-9 para Waterhen Round 3- Eles trocam chutes de perna antes de Waterhen pousar combinação sólida seguida por outro chute de perna. Waterhen pousa uma direita forte e alguns tiros no corpo. Elmer continua atacando a perna e dá outro chute no corpo. Uma esquerda rígida conecta-se seguida por mais chutes de perna e Waterhen chips de distância com socos. Davis atira para um tiro, mas come uma grande direita enquanto Waterhen evita o tiro. Waterhen se conecta com outra combinação antes de Davis conseguir o controle lateral da tomada. Waterhen substitui a meia guarda e aterrissa alguns tiros do fundo e a rodada chega ao fim. Top MMA News pontua o round 10-9 para Waterhen Round 4- Waterhen pousa um chute na perna seguido por um tiro no corpo e eles trocam golpes. Davis atira para dentro por um duplo e é empalhado. Waterhen com outro chute na perna e uma pancada forte que apoia Davis contra a jaula. O galinha-d'água se conecta com mais golpes grandes. Davis recebe um único controle lateral, mas o Waterhen aterra cotovelos do fundo e substitui a guarda completa. Davis aterrissa pequenos tiros de cima, mas Waterhen é capaz de voltar aos seus pés e eles trocam tiros para os segundos finais. Top MMA News marca o round 10-9 para Waterhen Round 5- Um grande abraço para iniciar o round antes que Waterhen evite a derrubada e o punho de volta de Davis. Davis acerta um jab e Waterhen responde com um par de chutes de perna. Outro chute de perna e um golpe duro atordoa Davis, mas Waterhen não tira vantagem. Waterhen dá um tiro no corpo seguido de alguns socos e outro chute na perna. Waterhen continua a punir as pernas e evita outro chute. Waterhen com um jab e um chute na perna, abre um pequeno corte sobre o olho esquerdo de Davis. Davis atira e come alguns tiros sólidos, mas completa a retirada para montar. Davis se abre e ensangüenta enquanto Waterhen empurra da gaiola e inverte a posição, agora com a guarda total de Davis. Waterhen pousa alguns cotovelos no corpo antes que o árbitro os levante. Waterhen pisa um Davis apressado e aterrissa tiros seguidos de um chute no corpo. Waterhen dá outro chute e aterrissa mais alguns pontapés nas pernas quando as extremidades redondas. O Top MMA News marca o round 10-9 para Waterhen Elmer Waterhen derrota Garett Davis por Decisão Unanimous (50-45, 49-46, 50-45) Cameron Loutitt vs. Steve Dubeck Loutitt dá alguns chutes nas pernas e Dubeck responde com uma combinação e consegue a decolagem, mas Loutitt volta aos seus pés. Eles amarram brevemente antes de separar e trocar os tiros. Loutitt aterrissa uma direita esmagadora que deixa Dubeck inconsciente.</w:t>
      </w:r>
    </w:p>
    <w:p>
      <w:r>
        <w:rPr>
          <w:b/>
          <w:color w:val="FF0000"/>
        </w:rPr>
        <w:t xml:space="preserve">id 242</w:t>
      </w:r>
    </w:p>
    <w:p>
      <w:r>
        <w:rPr>
          <w:b w:val="0"/>
        </w:rPr>
        <w:t xml:space="preserve">Saúde Como lidar com chefes horríveis Diz-se que os funcionários não deixam maus empregos, eles deixam maus patrões. Se você está recebendo o mau comportamento de um empregador - desde aqueles que o fazem trabalhar bem até a noite, até aqueles que o usam como bode expiatório, ou aqueles que simplesmente não conseguem se comunicar - sair não é a única solução, diz um especialista líder em comunicação no local de trabalho. A psicóloga Dra. Mary Casey, CEO da principal organização de saúde e educação Casey Centre, diz que a maioria dos funcionários lidou com o comportamento não profissional de um chefe pelo menos uma vez: "Os chefes fazem o que fazem porque podem - especialmente porque estão em uma posição de poder. Estabelecer limites fortes logo no início ajuda. Se seu chefe é um motorista escravo ou um micromanager, se eles sabem em que posição estão com você, então é mais difícil para eles apertar seus botões". Manter uma relação profissional de trabalho com seu chefe é importante, então como você aborda o comportamento deles sem azedar? Cada chefe é diferente e por isso você precisa de estratégias específicas para lidar com eles da maneira mais eficaz, Mary diz: "Infelizmente, as pessoas difíceis não podem ser mudadas - só podemos aprender estratégias para garantir que não sejamos seus alvos. Minhas estratégias se concentram em lidar com o comportamento deles, em vez de tentar mudar suas personalidades", diz Mary. As estratégias do Dr Casey para lidar com 7 tipos de chefes difíceis - The Micromanager : Seu chefe quer uma reunião com você várias vezes por semana, ser consultado em todos os e-mails e verificar seu trabalho de hora em hora? Embora este comportamento possa ser incômodo inicialmente, eventualmente pode fazer com que você duvide de suas próprias habilidades. "Micromanaging não tem nada a ver com a qualidade de seu trabalho - trata-se de seu chefe", diz o Dr. Casey. "Desenvolva uma estratégia para encontrar um bom equilíbrio entre o microgerenciamento e sua liberdade". Sugira um tempo de reunião dedicado e crie uma lista de projetos bem-sucedidos nos quais você trabalhou para provar sua qualidade de trabalho". Seja honesto: deixe seu chefe saber que você sente que está monitorando seu trabalho muito de perto e que você trabalha melhor com mais espaço". O Bully : Seu chefe usa sua presença física para intimidar, gritar com você ao redor de outros funcionários, ou não está aberto a ouvir ou aceitar suas sugestões ou idéias? "Mesmo que pareça ser a maneira deles ou a estrada, enfrente-os e você poderá encontrá-los de volta", diz o Dr. Casey. "Peça-lhes para não gritar ou interromper. Quando uma situação se aquece, use seu primeiro nome e pergunte se eles podem delinear exatamente qual é o problema". O Não-comunicador : Eles vêm e vão sem lhe dizer, não dê aos funcionários a oportunidade de contatá-los quando eles precisarem, e nunca dê feedback de desempenho. "Estes empregadores são basicamente uma parede de tijolos emocional", diz o Dr. Casey. "Observe se eles usam o mesmo comportamento com todo o pessoal. Se assim for, não é algo a ser levado pessoalmente". Comunique-se através de notas ou e-mails e estabeleça prazos para respostas - como "por favor, responda até terça-feira, e se eu não tiver notícias de você, presumo que a ação proposta esteja bem". Como estes chefes estão emocionalmente afastados, pode ser difícil comunicar-se com eles, portanto, faça perguntas abertas". A Rainha do Drama : Este tipo de chefe procura drama no local de trabalho, ou tende a se preocupar ou entrar em pânico com cada incidente - e de forma bastante aberta na presença do pessoal. "É importante não dar a eles a atenção que eles desejam. Permaneçam calmos e, se possível, ignorem seu comportamento exagerado para não acrescentar combustível ao incêndio", diz o Dr. Casey. Gossip Monger : O que você faz quando seu chefe é a fonte de fofocas e conversas no escritório acabam levando à discussão das pessoas? O Dr Casey diz: Trabalhe para mudar constantemente o assunto de pessoas para coisas positivas. Diga ao seu chefe nos primeiros minutos de fofoca que você não está interessado. Você pode fazer isso, abstendo-se de comentar". O Condutor Escravo: um delegado mestre, este tipo de chefe garante que o pessoal trabalhe bem durante a noite, sem menção de "tempo em substituição". Quando outro funcionário sai, você também pode se encontrar de repente fazendo seu trabalho. "Defina os limites do que são suas horas; trabalhe dentro dessas horas e dentro de seu escopo. Uma boa idéia é verificar com seu chefe que sua descrição de trabalho é a mesma e que você está fazendo tudo o que foi contratado para fazer e nada mais", diz o Dr. Casey. O Detractor : Seu gerente transfere a culpa para você ou outros funcionários sempre que os resultados não chegam ou algo assim</w:t>
      </w:r>
    </w:p>
    <w:p>
      <w:r>
        <w:rPr>
          <w:b/>
          <w:color w:val="FF0000"/>
        </w:rPr>
        <w:t xml:space="preserve">id 243</w:t>
      </w:r>
    </w:p>
    <w:p>
      <w:r>
        <w:rPr>
          <w:b w:val="0"/>
        </w:rPr>
        <w:t xml:space="preserve">Sempre que você decora uma sala, compra móveis ou eletrodomésticos, uma grande pergunta é: Qual cor escolher? Saber quais são as cores dos momentos pode fazer toda a diferença. Por um lado, você poderá acessorizar com as mesmas cores. A idéia é manter suas compras simples enquanto cria um visual fresco. Quando se trata das últimas tendências de cores, recorro a uma fonte confiável por parte dos designers: Pantone. Costumo explorar os relatórios da Pantone Fashion e o relatório Pantone Home &amp; Decor. As cores da moda são atualizadas duas vezes por ano. Ele fornece uma indicação de quais cores se manterão por mais tempo? Você provavelmente já tem uma idéia para os neutros que deseja usar. Os grandes pontos de interrogação surgem com as cores do acento. São muitas superfícies onde você pode injetar cores. Lembre-se de pensar em 3D quando projetar seu quarto. Antes de tomar qualquer decisão, responda a algumas perguntas. Como você quer se sentir quando estiver na sala? Quem vai usar mais a sala? A que horas do dia? Casais que gostam de cozinhar juntos poderiam trazer uma sensação dele e dela para sua cozinha, equilibrando habilmente um assado francês com dicas de azul olímpico e cor-de-rosa. As cores que resistirão ao teste do tempo são Azul Olimpico, Verde Ultramarino, Chartreuse Brilhante e Ouro de Mel. Você sempre as vê usar em diferentes tonalidades, tonalidades ou tons. Tons (cores cinzentas para baixo) são o que você verá em 2013. Como esperado, o relatório da Moda Pantone para a primavera de 2013 é menos ousado. Ele reflete mais as cores da decoração da casa que eu vi até agora para 2013. As cores que são ótimas para decorar são Lemon Zest, Sunflower, Graded Jade, Poppy Red e Monaco Blue. Um Ato de Equilíbrio Desde que você o equilibre com os neutros e o coloque cuidadosamente, uma cor brilhante não irá dominar sua cozinha. O painel central da metade das portas do meu armário de cozinha de madeira pálida Shaker são tingidas de um vermelho rico. Tudo o resto é neutro e o vermelho é minha única cor de sotaque. Eu amo isso! Muitos prefeririam perfurar seu design com pequenos itens. BlueStar lhe oferece uma opção única com seus botões coloridos. Eles podem complementar salpicos de fundo, azulejos de piso e decorações sazonais sem um grande compromisso. Você pode mudar a cor dos botões BlueStar com a estação - ou com a freqüência que desejar. Divulgação: Este posto é patrocinado pela BlueStar, a fabricante de aparelhos profissionais para cozinheiros gourmet . Cada linha é totalmente personalizável com uma combinação quase infinita de configurações, cores e tamanhos de queimadores. Suas linhas de gás pró-qualidade estão disponíveis em mais de 190 cores que se alinham com as últimas e maiores tendências sazonais. SOBRE Em Casa com Kim Vallee é meu guia para viver com estilo e entreter facilmente. Trago até você inspiração, idéias de design, grandes descobertas, tendências e dicas simples, que economizam tempo. Cubro tudo, desde decoração doméstica, comida, entretenimento, jardinagem e crianças. Em Casa com Kim Vallee é uma coleção de coisas e idéias que eu gosto. Ela reflete meu estilo e minha vida. Você pode ler nossa política editorial sobre amostras e submissões.</w:t>
      </w:r>
    </w:p>
    <w:p>
      <w:r>
        <w:rPr>
          <w:b/>
          <w:color w:val="FF0000"/>
        </w:rPr>
        <w:t xml:space="preserve">id 244</w:t>
      </w:r>
    </w:p>
    <w:p>
      <w:r>
        <w:rPr>
          <w:b w:val="0"/>
        </w:rPr>
        <w:t xml:space="preserve">Quantas pessoas votam neste país? "Na terça-feira, 6 de novembro de 2012, 12 milhões de americanos a menos compareceram às urnas do que votaram em 2008. Por favor, acrescente isto ao seguinte relatório no andar de minha casa". E os republicanos ainda perderam. Hmmpt. Hoje, após o grande desvio de ontem, há muitos especialistas e especialistas que têm ovo na cara. Alguns deles, ontem à noite, foram realmente hilários. Alguns ficaram literalmente atordoados ali mesmo na televisão nacional. Um co-âncora estava até bêbado, tendo já começado a comemorar antes de ir para o ar. Foi uma coisa maravilhosa de se ver e (pessoalmente) acredito que coloca as pesquisas de opinião pública e os especialistas em política onde deveria estar - com advogados e consultores de júri pagos. Meu cachorro, Jethro, poderia ter feito uma previsão melhor com duas fotos colocadas no chão do que os especialistas fizeram ontem, mas você sabe quantas pessoas neste país realmente votam em uma eleição como esta? Há alguns artigos excelentes sobre o tema da participação dos eleitores (um incluído abaixo). É provável que esta eleição fique nos livros de história. Mas basicamente, somente sobre UM HALF do povo realmente vota. Isso é meio surpreendente. E, curiosamente, é praticamente o mesmo número de pessoas que pagam Imposto de Renda na América. Uma média de 50 estados - baseada em todos os anos em que as estatísticas foram mantidas - chega a @ 50%. "A porcentagem de pessoas que votam depende da eleição e de seus candidatos. Em 1992, um total de 61% dos eleitores registrados realmente votaram nas eleições para decidir entre o Presidente Bill Clinton e o Presidente George Bush, Sr. George Bush. Quatro anos mais tarde, vimos uma queda considerável para 54% na corrida presidencial de 1996. Muitas pessoas atribuem a queda nos eleitores ao índice de aprovação de Clinton, mas como acontece com a maioria de tudo, isto está em debate. Quando o vice-presidente Al Gore enfrentou o presidente George W. Bush, vimos um aumento no número de eleitores que chegaram às urnas, passando dos 54 por cento para 60 por cento. Em 2004, tivemos outro aumento, aumentando a porcentagem para 64% dos eleitores registrados que votaram nesta eleição presidencial".</w:t>
      </w:r>
    </w:p>
    <w:p>
      <w:r>
        <w:rPr>
          <w:b/>
          <w:color w:val="FF0000"/>
        </w:rPr>
        <w:t xml:space="preserve">id 245</w:t>
      </w:r>
    </w:p>
    <w:p>
      <w:r>
        <w:rPr>
          <w:b w:val="0"/>
        </w:rPr>
        <w:t xml:space="preserve">Fondants de Chocolate, Avelã e Framboesa e uma revisão de Sweet Bitesize Bakes de Sarah Trivuncic Eu os fiz usando uma receita do novo livro de receitas de Sarah Trivuncic, também conhecido como MaisonCupcake. Este livro, Sweet Bitesized Bakes é da linha Bake Me I'm Yours. É um pequeno livro cheio de instrução e inspiração. Sarah assa suas versões deste em pequenos moldes dariole (dando uma forma realmente bonita) e depois encanada com cobertura de fondant marrom escuro. Entretanto, devido a uma altercação entre mim e meu saco de açúcar de confeiteiro, não tinha o suficiente para fazer a cobertura e, portanto, acabei decorando-as com avelãs moídas e framboesas secas. Na verdade, gostei da maneira como isso suavizou o intenso chocolate do produto final, embora a decoração seja opcional e, claro, possa ir por qualquer caminho que você escolher. Recebi uma cópia do livro para revisar e fiquei encantado. Não sou especialista em assar coisas bonitas, e talvez se eu tivesse sido dotado de um pouco mais de paciência e foco, eu faria melhor, mas espero poder trabalhar em algumas das receitas mais simples do livro e depois enfrentar os maiores desafios. O livro dá conselhos sobre o melhor equipamento a ser usado, e depois tem uma seção sobre métodos e uma seção sobre receitas. Na seção de métodos, todo tipo de receitas de gelo, fazendo merengues, receitas básicas para esponjas e biscoitos, macarrão e assim por diante. Gosto da disposição do livro, da precisão e clareza do método e do romance e das receitas bonitas que Sarah apresenta. É um livro para alguém que gosta de assar e é uma boa introdução à decoração de bolos e biscoitos, embora algumas das receitas (as fondant fancies e os macarons, por exemplo) sejam coisas que você pode querer resolver depois de fazer os projetos mais simples. Portanto, aqui está uma foto-contagem de como eu fiz estes fondants de chocolate. A receita original está no livro de Sarah, portanto não vou reproduzi-la por motivos de direitos autorais. Consegui usar meu Kenwood K Mix standmixer para fazer rapidamente uma massa de bolo de chocolate, em quantidades suficientes para uma lata de Brownie. Uso uma lata de Brownie Bakeware da Mermaid Bakeware . Tenho experimentado algumas peças para a sereia e devo dizer que adoro o bakeware. Ele é robusto e o acabamento anodizado significa que você obtém um acabamento realmente bom, já que eu acho que ele conduz melhor o calor. A única coisa é que a lata de brownie não está solta no fundo, mas eu sempre a revesti com pergaminho untado com massa para que não haja problemas com a liberação do bolo. 1. Uma vez que você tenha um bolo cozido, corte-o em porções do tamanho de uma mordida e corte cada porção ao meio para criar duas camadas 2. Sanduiche as camadas junto com o creme de manteiga. Eu fiz um creme de baunilha usando a receita do livro de Sarah e acrescentei 25g de avelã moída à mistura. Coloquei os bolos no freezer por 15 minutos para esfriar. 3. Derreta um pouco de chocolate preto em uma tigela sobre uma panela de água fervente. Lance as porções de bolo com uma espetada e mergulhe no chocolate derretido. Use uma espátula para garantir que o bolo esteja bem coberto e depois gire-o um pouco para permitir que o excesso de chocolate escorra. Em seguida, coloque-os em uma grade de arame. Você precisa levantar a prateleira usando algumas latas de comida como na figura abaixo e manter uma folha de gordura por baixo para pegar pingos. Retire o bastão da espetada e decore conforme desejado. Eu enviei o meu como parte de um presente em um bakeswap organizado por Sarah e sua editora para Jennie do blog The Things I Eat que em troca me enviou estas deliciosas mini-tartas. Também estou acrescentando este bolo ao chá de Karen e Kate's Tea time trata linky para o mês de julho, uma vez que estes fariam uma adição de bolo perfeita, que é o tema do mês. ***I foi enviado o livro de Sarah, um Kenwood KMix e Mermaid bakeware para revisão das respectivas empresas. Todas as opiniões aqui expressas são minhas.*** agradece Karen. Tenho que admitir que a caixa foi reciclada - foi de Pierre Herme na Selfridges onde meu maravilhoso marido me comprou alguns macarons de... Espero que Jennie não tenha se importado, mas os bolos pareciam tão perfeitos na caixa que eu tive que usá-la! Estes pequenos fondants parecem tão incríveis e eu adoro a maneira como você os decorou. Eles me lembram aquelas lindas pastelarias de boutique francesas.</w:t>
      </w:r>
    </w:p>
    <w:p>
      <w:r>
        <w:rPr>
          <w:b/>
          <w:color w:val="FF0000"/>
        </w:rPr>
        <w:t xml:space="preserve">id 246</w:t>
      </w:r>
    </w:p>
    <w:p>
      <w:r>
        <w:rPr>
          <w:b w:val="0"/>
        </w:rPr>
        <w:t xml:space="preserve">O Exército da Salvação precisa desesperadamente de anfitriões para tocar os sinos da chaleira O Exército da Salvação precisa desesperadamente de anfitriões para tocar os sinos da chaleira O Exército da Salvação precisa desesperadamente de anfitriões para sua Campanha da Chaleira de Natal. A partir de 16 de novembro até 24 de dezembro, as chaleiras de doação serão colocadas em diferentes locais comerciais no Vale Comox. Mas são necessários voluntários para tocar os sinos das chaleiras. "Precisamos desesperadamente de voluntários", lamentou o Diretor de Serviços Comunitários Brent Hobden. "O Natal é a maior angariação de fundos para o Exército da Salvação no Vale de Comox. Uma quantidade significativa dos programas que oferecemos à comunidade depende muito da quantidade que somos capazes de gerar durante as próximas seis semanas". Hobden disse que o recrutamento de voluntários para a campanha da chaleira sempre foi um processo lento, mas os números melhoram à medida que o Natal se aproxima. "Quando se trata sempre de arame, é sempre um pouco difícil conseguir que as pessoas se inscrevam mais cedo", disse Hobden. "Mas o divertido é que quando se trata da crise, e é aí que estamos agora, o trabalho que vocês fazem na Echo e em várias agências de publicidade, todos saltam a bordo, nós fazemos a palavra e as pessoas saem e nos patrocinam. Então, isso é maravilhoso". As chaleiras sairão das 9h às 21h. Os voluntários podem escolher o turno que quiserem por pelo menos duas horas. "É por volta de 12 horas que estamos procurando por voluntários", disse Hobden. "É de segunda a sábado em 12 locais de 16 de novembro até 24 de dezembro". O Exército da Salvação também realizará seu registro no Cesto de Natal a partir da próxima semana, de 13 a 16 de novembro. Hobden disse que eles também precisariam de voluntários para a noite de embalagem do cesto e para toda a temporada de Natal para ajudar a trazer os cestos dos patrocinadores para dentro e para fora. "O Vale Comox é incrível", disse Hobden. "Obviamente temos muitas pessoas neste vale que têm uma paixão por nossos vizinhos". Por isso, recebemos uma quantidade significativa de voluntários". Hobden disse que outra área onde eles precisam de uma grande ajuda é encontrar patrocinadores voluntários para seus cestos de Natal. "Precisamos de empresas, famílias e indivíduos que seriam interessantes em sair e fazer as compras de mantimentos e pequenos presentes, conseguir um contato comigo e colocá-los todos juntos". Esta é uma área de grande, enorme necessidade este ano. Estamos com cerca de 50% a menos em nosso número. Ainda é um pouco cedo. Eles estão chegando, mas é provavelmente onde a maior luta por voluntários é até onde os Cestas de Natal vão neste momento". No ano passado, o Exército de Salvação distribuiu 686 Cestas de Natal que ajudaram mais de 2.700 pessoas no vale, 650 das quais eram crianças e jovens menores de 18 anos, que também receberam um presente de Natal. O Exército da Salvação também está procurando um espaço para executar o programa Cestas de Natal. Eles exigirão pelo menos 3500 pés quadrados que servirão como armazém e espaço de escritório. Qualquer pessoa que conheça um local ou tenha um lugar é convidada a contatar o Exército de Salvação do Vale do Comox. O Exército da Salvação, de janeiro a setembro, já providenciou: 7.462 refeições através de seu Abrigo de Emergência para Sem-teto, 4.417 refeições através do programa Almoço Quente na Igreja Unida St. George's, 4.199 camas utilizadas em seu Abrigo de Emergência para Sem-teto, e 94 crianças receberam material escolar no início do ano letivo. Comentários NOTA: Para postar um comentário no novo sistema de comentários você deve ter uma conta com pelo menos um dos seguintes serviços: Disqus, Facebook, Twitter, Yahoo, OpenID. Você pode então fazer login usando suas credenciais de conta para esse serviço. Se você ainda não tiver uma conta, você pode registrar um novo perfil em Disqus clicando primeiro no botão "Postar como" e, em seguida, no link: "Não tem um? Registrar um novo perfil". O Comox Valley Echo agradece suas opiniões e comentários. Não permitimos ataques pessoais, linguagem ofensiva ou alegações não substanciadas. Reservamo-nos o direito de editar comentários por extensão, estilo, legalidade e gosto e reproduzi-los em formato impresso, eletrônico ou outro. Para maiores informações, entre em contato com o editor ou editora, ou consulte nossos Termos e Condições.</w:t>
      </w:r>
    </w:p>
    <w:p>
      <w:r>
        <w:rPr>
          <w:b/>
          <w:color w:val="FF0000"/>
        </w:rPr>
        <w:t xml:space="preserve">id 247</w:t>
      </w:r>
    </w:p>
    <w:p>
      <w:r>
        <w:rPr>
          <w:b w:val="0"/>
        </w:rPr>
        <w:t xml:space="preserve">Um frango, três refeições Por Karen Martini Com um pouco de planejamento você pode criar três deliciosas refeições de um frango, usando a carne e extraindo o sabor dos ossos. Compre o melhor frango orgânico que você puder encontrar. Frango vietnamita e sopa de massa de arroz Se você começar seu trio de pratos com esta sopa sedutoramente aromática, seu frango será preparado para as próximas duas refeições. As ervas frescas, pimentas e brotos de feijão acrescentam textura e elevam o caldo de tempero. 1. Em um grande caldo, adicione o óleo e todas as especiarias e torradas por três minutos em fogo médio. Acrescente o alho, o gengibre e a cebola vermelha e cozinhe por três minutos. 2. Adicionar o frango, sal, capim-limão, folhas de limão, galanga e água. Deixar cozinhar em fogo alto, reduzir o calor para baixo e continuar a cozinhar em fogo brando por uma hora. 3. 3. Levantar o frango e coar o caldo. 4. Coloque o caldo coado de volta no fogo, tempere com molho de peixe e açúcar de palma e leve de volta à fervura. 5. Quando o frango estiver frio o suficiente para manejar, puxe toda a carne das pernas e da carcaça e reserve a metade para seu arroz frito. 6. Deixe cair a outra metade da carne na sopa junto com as cebolinhas, os cogumelos shiitake e o macarrão e deixe aquecer por três minutos. Colocar a concha em tigelas e passar ao redor do chilli, brotos de feijão e as ervas e limão para espremer. Serve 4 bebidas de chá de jasmim ou lager. Salada de frango e pancetta com pastinaca crocante e molho de sabugo Esta é uma salada leve perfeita para o almoço. Saba é um xarope feito de mosto de uva cozido e acrescenta uma riqueza e complexidade subjacentes ao molho. Você pode preparar o frango com antecedência e juntar a salada no último minuto. 1. Separe o filé do filé mignon e corte o filé em três tiras longas, dando-lhe quatro pedaços por peito. 2. Em um almofariz e pilão, esmague os flocos de sal, alho, tomilho e pimenta-do-reino, batendo com força até obter uma pasta. Em seguida, esfregue isto em todo o frango. 3. Enrole cada tira de frango em um pedaço de pancetta, pressione bem e reserve na geladeira. 4. Descasque as pastinacas, descartando a casca externa. Continue descascando a carne para terminar com fitas longas e finas. 5. 5. Coloque uma frigideira grande em fogo alto e adicione um bom respingo de óleo. Adicionar um punhado de fitas de pastinaca, fritar rapidamente até ficar marrom claro e escorrer sobre papel toalha. Continue com a pastinaca restante. Tempere com sal, repita até que todas as fitas estejam fritas - elas ficarão crocantes quando esfriarem. Deixar de lado. 6. Combine saba com um salpico de óleo extra-virgem, sal e pimenta em uma tigela, ajuste o tempero a gosto. Atire as fatias de pêra no molho para que todos fiquem revestidos. 7. Limpe a frigideira e coloque em fogo alto. Adicione um salpico de óleo e, em seguida, reviste o frango. Cozinhe por dois minutos até dourar, pressionando cada pedaço enquanto cozinha, depois vire e cozinhe por mais dois minutos até ficar crocante. 8. Coloque um pouco de foguete, agrião, salsinha, fatias de pêra vestidas e um pouco de cebola na travessa. Cubra com o frango, mais algumas folhas e fatias de pêra. Despeje sobre o molho e cubra com lascas de pastinaca e nozes dispersas. Sirva 4 Dolcetto de Bebida. Arroz frito com frango, gengibre e ovo O terceiro prato é realmente satisfatório e rápido de bater, especialmente se você tiver arroz cozido à mão. Tanto o arroz branco quanto o marrom funcionam bem, mas este último tem um sabor maravilhoso de nozes e uma textura de mastigar.</w:t>
      </w:r>
    </w:p>
    <w:p>
      <w:r>
        <w:rPr>
          <w:b/>
          <w:color w:val="FF0000"/>
        </w:rPr>
        <w:t xml:space="preserve">id 248</w:t>
      </w:r>
    </w:p>
    <w:p>
      <w:r>
        <w:rPr>
          <w:b w:val="0"/>
        </w:rPr>
        <w:t xml:space="preserve">Pam Tillis All Of This Love Lyrics Pam Tillis All Of This Love Lyrics Views totais : 1 vezes esta semana. Você pode ampliar a letra de todo este amor para fácil visualização, enviá-la para seus amigos ou classificar a canção All Of This Love de Pam Tillis e ajudar a canção a se tornar popular. Se você tiver alguma correção para esta letra ou alguma idéia sobre o significado de todo este amor, sinta-se à vontade para enviá-la. Você já viu uma magnólia selvagem Há apenas um lugar onde ela cresce nas margens sombrias do rio Tennessee Sheltered, intocado e sozinho Há um lugar em meu coração onde ninguém esteve E eu o guardo para você Há uma porta para meus sonhos e um dia você entrará E até esse dia eu serei verdadeiro Porque mal posso esperar para ver o que você fará Com todo esse amor que estou guardando para você Todo esse amor Mal posso esperar para ver o que você fará com todo esse amor Todo esse amor que estou guardando para você Você já sentiu a dor e a fome [ De: http://www.elyrics.net ] E você me procura também Às vezes, à noite, quando estou acordado e me pergunto Sombras de dúvida enchem meu quarto E a escuridão cai e eu fico olhando para as paredes 'até que você se veja E eu imagino seu rosto e a hora e o lugar Você é um sonho esperando para se realizar E eu mal posso esperar para ver o que você fará Com todo esse amor que estou guardando para você Todo esse amor Mal posso esperar para ver o que você fará Com todo esse amor Todo esse amor que estou guardando para você Todo esse amor que estou guardando para você</w:t>
      </w:r>
    </w:p>
    <w:p>
      <w:r>
        <w:rPr>
          <w:b/>
          <w:color w:val="FF0000"/>
        </w:rPr>
        <w:t xml:space="preserve">id 249</w:t>
      </w:r>
    </w:p>
    <w:p>
      <w:r>
        <w:rPr>
          <w:b w:val="0"/>
        </w:rPr>
        <w:t xml:space="preserve">A maneira mais segura de comprar um carro Deixe a MotorWeb guiá-lo através do campo minado da compra de um carro usado Licença e Registro abaixo está uma lista de alertas relacionados ao licenciamento e registro de veículos. Basta clicar no cabeçalho apropriado para obter mais informações. 1. O veículo foi previamente retirado do registro O veículo foi retirado do registro no passado e depois registrado novamente. O veículo pode ter sofrido um acidente e ter sido cancelado por uma companhia de seguros, ou o registro do veículo pode ter expirado porque a licença não foi mantida atualizada. Os veículos só podem permanecer sem licença por um determinado período de tempo (12 meses para a maioria dos veículos de passageiros e 24 meses para reboques, ATVs, etc.). Se o veículo estiver sem licença por mais de 12 meses, ele será retirado do registro. O proprietário no momento pode ter pedido que a licença e o registro sejam cancelados porque o veículo não seria utilizado por algum tempo (por exemplo, enquanto estiver no exterior). Nossas recomendações Fale com o proprietário atual ou com a pessoa que possuía o veículo pouco antes da data do cancelamento da matrícula, para obter mais informações. 3. O registro foi cancelado O registro deste veículo foi cancelado pelo proprietário do veículo, e não é mais permitido na estrada. Há uma série de razões possíveis para isto, o veículo: como foi destruído ou tornado permanentemente inútil foi cancelado por uma companhia de seguros devido a grandes danos está sendo removido permanentemente das estradas da Nova Zelândia (por exemplo, vendido para peças) não ia ser usado na estrada por um período razoavelmente longo de tempo (por exemplo, sendo restaurado, proprietário indo para o exterior, etc.).) Nossas recomendações Se você deseja adquirir este veículo para uso nas estradas neozelandesas, precisará ter o veículo novamente registrado (novas placas atribuídas), obter uma WOF ou COF atual, possivelmente ter um VIN atribuído, e adquirir uma licença de veículo atual. Como parte do processo de recadastramento, o veículo será submetido a uma minuciosa inspeção de segurança para danos na estrutura, etc. Esta inspeção custa aproximadamente $350. Você também pode ser responsável pelo pagamento das taxas de licença vencidas/não pagas ou RUC, se aplicável a este veículo. 4. O registro do veículo caducou O registro do veículo foi cancelado pela NZTA - não pelo proprietário do veículo. Isto acontece automaticamente se o veículo permanecer sem licença por 12 meses (para a maioria dos veículos de passageiros), ou 24 meses (para veículos de categoria especial como reboques, e ATVs, etc.). Nossas recomendações Se você deseja adquirir este veículo para uso nas estradas da Nova Zelândia, você precisará ter o veículo novamente registrado (novas placas atribuídas), obter uma WOF ou COF atual, possivelmente ter um VIN atribuído, e adquirir uma licença de veículo atual. Como parte do processo de recadastramento, o veículo será submetido a uma minuciosa inspeção de segurança para danos na estrutura, etc. Esta inspeção custa aproximadamente $350. Você também pode ser responsável pelo pagamento das taxas de licença vencidas/não pagas ou RUC, se aplicável a este veículo. 5. O registro caducará em ... a menos que seja feita uma nova licença Este veículo não tem uma licença atual e a NZTA cancelará o registro do veículo se o veículo não for re-licenciado até a data especificada. Os veículos só podem permanecer sem licença por 12 meses para a maioria dos veículos de passageiros ou 24 meses para reboques e ATVs, etc. Nossas recomendações Pode ser dispendioso registrar novamente um veículo, portanto, se você estiver procurando comprar este veículo, certifique-se de que o proprietário tenha o veículo relicenciado antes da data indicada. Você também deve perguntar por que o veículo não está atualmente licenciado. Se você precisar ter o veículo novamente registrado (novas placas atribuídas), você terá que obter uma WOF ou COF atual, possivelmente ter um VIN atribuído, e comprar uma licença de veículo atual. Como parte do processo de recadastramento, o veículo será submetido a uma minuciosa inspeção de segurança por danos ao quadro, etc. Esta inspeção custa aproximadamente $350 6. Veículo nunca foi registrado O veículo passou pelo processo de pré-registo, mas ainda não foi registrado (ou seja, teve um número de placa atribuído). O veículo é novo de fábrica, ou foi importado recentemente para o país. O veículo não pode ser utilizado na estrada até que tenha sido registrado, licenciado e inspecionado em termos de segurança. Também é possível que a NZTA não tenha dados completos de registro se o veículo tiver sido registrado antes de 1995. 7. Não é possível verificar se a importação danificada como veículo nunca foi registrada Informações de importação danificada só podem ser verificadas por chapa de matrícula - este veículo nunca teve uma chapa de matrícula. 8. Veículo tem licença de isenção O proprietário pediu que a licença do veículo (adesivo de registro) fosse "colocada</w:t>
      </w:r>
    </w:p>
    <w:p>
      <w:r>
        <w:rPr>
          <w:b/>
          <w:color w:val="FF0000"/>
        </w:rPr>
        <w:t xml:space="preserve">id 250</w:t>
      </w:r>
    </w:p>
    <w:p>
      <w:r>
        <w:rPr>
          <w:b w:val="0"/>
        </w:rPr>
        <w:t xml:space="preserve">Lembro-me de "estar presente" em um dos momentos de transição da Guerra Fria para o pós-guerra fria, quando a Assembléia Parlamentar da OTAN, onde eu trabalhava, decidiu convidar os antigos Estados do Pacto de Varsóvia para sua sessão anual. Foi uma decisão de última hora, uma abertura para a abertura e subseqüentes ampliações da UE e da OTAN para o leste da Europa. Quando os delegados parlamentares chegaram de além do que ainda era muito recentemente a cortina de ferro, o "Ocidente", foi apanhado bastante despreparado para sua absorção em suas instituições. Um delegado do Leste Europeu veio educada e timidamente até onde eu estava: "Desculpe-me", disse ele, "mas eu não tenho placa de identificação para meu país". Todos nós tínhamos que ser criativos e rápidos naqueles dias e minha contribuição para o fim da Guerra Fria foi a de entrar rapidamente no depósito estacionário, encontrar uma caixa de papelão velha, um marcador e um par de tesouras, e escrever o nome de um certo país da Europa Oriental em um pedaço de papelão e entregá-lo ao cavalheiro em questão. Ele estava tão feliz com sua placa de identificação do país improvisado, sentindo uma parte real do que estava se tornando "a Europa inteira e livre". Desde então, o referido país aderiu tanto à OTAN quanto à UE como membro pleno. Grande parte do início da era pós Guerra Fria foi dominada por este paradigma de "alargamento democrático". A absorção de um espaço pós-comunista nas instituições euro-atlânticas para criar uma nova ordem de segurança européia, uma ordem com fortes laços transatlânticos baseados em valores compartilhados foi um projeto fenomenal de construção de estados membros e reestruturação institucional. O que emergiu no início como projeto em vários documentos da OTAN, UE e OSCE não ficou no papel por muito tempo, pois tanto a OTAN como a UE concluíram a sua maior onda de alargamento desde o seu início. Ao contrário dos edifícios e monumentos, a arquitetura das ordens políticas regionais não é estática e requer constante reajuste, desmontagem e reestruturação. Já faz algum tempo que a Europa se afastou do paradigma do "alargamento democrático", como sugere um relatório recente intitulado: "The Spectre of a Multi-polar Europe", produzido pelo Conselho Europeu de Relações Exteriores. O relatório escrito por Mark Leonard e Ivan Krastev com contribuições de Dimitar Bechev, Jana Kobzova e Andrew Wilson apresenta uma visão panorâmica ambiciosa da transição que está ocorrendo de uma arquitetura de segurança européia para outra. O relatório fornece um ponto sobre o diagnóstico do problema: um vácuo emergente causado pela Europa oscilando entre o agora ultrapassado paradigma do "alargamento democrático" e o "realismo baseado em interesses" onde a UE e a Rússia mantêm esferas de influência distintas -- a UE na Europa Central, Leste Europeu e Balcãs Ocidentais e a Rússia em sua "proximidade com o exterior". Embora o relatório esteja certo de que este último não constitui a base de qualquer ordem viável, e que uma das razões para este vácuo emergente é o relativo desinteresse dos EUA em relação à Europa, as curas que ele propõe para este diagnóstico são de certo modo de longo alcance. Leonard e seus co-autores propõem um trílogo de segurança europeu entre a UE, a Rússia e a Turquia, com base na idéia Merkel-Medvedev de um diálogo de segurança UE-Rússia, mas incluindo a Turquia. O trílogo criaria então um plano de ação para estabilizar e reduzir as tensões na periferia da Europa. Isto envolveria a resolução dos conflitos congelados existentes na região, incluindo o conflito não resolvido de Nagorno-Karabakh entre a Armênia e o Azerbaijão. Parece que a chave mágica para resolver estes conflitos congelados seria oferecer a perspectiva de um tratado de segurança, como o proposto pelo Presidente Medvedev. A resolução destes conflitos congelados seria uma condição prévia para tal tratado. Finalmente, a assinatura de tal tratado de segurança entre a UE e a Rússia garantiria a institucionalização da UE como um ator de segurança chave na Europa. O relatório apresenta uma visão importante das mudanças de posição da Rússia e da Turquia dentro desta arquitetura de segurança européia em evolução. Embora a ascensão da Turquia como potência regional não seja uma notícia de última hora de uma obscuridade até então - na verdade, eu argumentei há quatro anos que a UE deveria engajar a Turquia em questões de segurança mais amplas fora da caixa deste impasse de "aceitação/rejeição" das conversações de adesão - a perspectiva russa em mudança é uma das mais úteis idéias que o relatório tem a oferecer aos formuladores de políticas. O que o relatório chama de "Westpolitik" da Rússia envolve</w:t>
      </w:r>
    </w:p>
    <w:p>
      <w:r>
        <w:rPr>
          <w:b/>
          <w:color w:val="FF0000"/>
        </w:rPr>
        <w:t xml:space="preserve">id 251</w:t>
      </w:r>
    </w:p>
    <w:p>
      <w:r>
        <w:rPr>
          <w:b w:val="0"/>
        </w:rPr>
        <w:t xml:space="preserve">O Desenvolvimento de uma Estrutura de Acesso e Registro para Terapeutas Ocupacionais com Educação Internacional O Desenvolvimento de uma Estrutura de Acesso e Registro para Terapeutas Ocupacionais com Educação Internacional (IEOTs) é uma iniciativa de doze meses, que começou em janeiro de 2007, e é financiada pelo Programa de Reconhecimento de Credenciais Estrangeiras do Governo do Canadá. O projeto é liderado por um Comitê Diretor de três associações, incluindo a Associação de Organizações Reguladoras Canadenses de Terapia Ocupacional (ACOTRO), a Associação de Programas Universitários Canadenses de Terapia Ocupacional (ACOTUP), e a Associação Canadense de Terapeutas Ocupacionais (CAOT). Representantes de Recursos Humanos e Desenvolvimento Social do Canadá e do Ministério da Saúde do Canadá atuam como consultores. Esta iniciativa é um seguimento do relatório intitulado Enabling the Workforce Integration of International Graduates (Possibilitando a Integração da Força de Trabalho de Graduados Internacionais): Questões e recomendações para a terapia ocupacional no Canadá (a seguir Projeto de Integração da Força de Trabalho), e aborda recomendações selecionadas para garantir a integração bem sucedida dos IEOTs na força de trabalho. Os objetivos da iniciativa são os seguintes: Identificar o(s) caminho(s) seguido(s) pelas IEOTs, desde o ponto de consideração inicial da imigração para o Canadá, até o registro bem-sucedido como terapeuta ocupacional e, finalmente, a integração na força de trabalho de terapia ocupacional; Descrever os tipos de atividades e processos envolvidos em pontos-chave do(s) caminho(s); e Definir os processos e apoios necessários para auxiliar as IEOTs a passar pelo caminho para o registro e integração na profissão. A Estrutura de Acesso e Registro A Estrutura de Acesso e Registro para IEOTs apresenta o caminho geral que a IEOT deve seguir para praticar terapia ocupacional no Canadá, e reconhece que existem diferenças entre províncias/territórios no licenciamento e registro de candidatos. A estrutura estabelece o contexto para implementar ações e identificar as principais funções e responsabilidades dos grupos de participantes na comunidade de terapia ocupacional. É importante observar que os elementos dentro de cada componente da estrutura não são finais ou completos. Eles servem como um ponto de partida para a implementação. Há cinco componentes da estrutura e uma série de pontos de decisão ao longo do caminho. Os cinco componentes incluem informação, avaliação, preparação e apoio, entrada na força de trabalho de terapia ocupacional/registro provisório, e integração na força de trabalho de terapia ocupacional. Cada componente, por sua vez, é definido por uma série de elementos.E As informações foram coletadas em duas fases: Fase Um Análise da literatura publicada e inédita (cinza) relacionada a desafios e iniciativas no ambiente do Profissional de Saúde com Educação Internacional (IEHP); Com base no desenvolvimento da Estrutura e em consultas com as partes interessadas relevantes, foram desenvolvidas as seguintes recomendações: Recomendação Um: Criar um portal de informações Informações precisas, oportunas e consistentes para os IEOTs sobre a vinda ao Canadá e as etapas de avaliação para registro/licenciamento são fundamentais para um processo mais eficiente. A profissão deve fornecer um portal com todas as informações relevantes, e ferramentas de avaliação e educação em potencial. Recomendação Dois: Padronizar a avaliação dos IEOTs para aumentar a justiça no reconhecimento das qualificações internacionais Abordagens semelhantes para a avaliação de credenciais e competências garantiriam padrões de entrada consistentes para terapeutas ocupacionais em todo o país. Uma abordagem colaborativa entre os reguladores de terapia ocupacional e as partes interessadas facilitaria o planejamento e maximizaria o uso de recursos e tempo. Recomendação Três: Desenvolver programas, processos e ferramentas para apoiar o desenvolvimento de conhecimento e competência dos IEOTs para atender às exigências de avaliação Atualização acadêmica, treinamento de idiomas, trabalho de campo supervisionado, mentoria e cursos de orientação para o sistema de saúde canadense são exemplos de programas necessários para auxiliar os IEOTs a atender às exigências de avaliação. Recomendação Quatro: Estabelecer suportes adequados no local de trabalho para os IEOTs Uma vez que um IEOT é elegível para licenciamento/certificação, a integração bem sucedida na força de trabalho e o desenvolvimento profissional contínuo requerem suportes do sistema no local de trabalho, tais como orientação, mentoria e educação contínua. O apoio profissional fornecido por associações de terapia ocupacional provinciais/territoriais e nacionais e empregadores também é importante para o desenvolvimento profissional bem-sucedido das IEOTs no Canadá. Recomendação Cinco: Fornecer apoio financeiro às IEOTs Isso pode incluir apoio para mensalidades, cuidado infantil se necessário, moradia e outras necessidades similares. Recomendação Seis: Fornecer apoio financeiro aos IEOTs no Canadá: Garantir financiamento para começar a desenvolver as ferramentas e programas que compõem a estrutura da Recomendação Sete: Avaliações periódicas completas da Estrutura de Avaliação são necessárias para garantir que os materiais e processos estejam atendendo às necessidades das IEOTs e de outros grupos de interessados, tais como órgãos reguladores e empregadores.</w:t>
      </w:r>
    </w:p>
    <w:p>
      <w:r>
        <w:rPr>
          <w:b/>
          <w:color w:val="FF0000"/>
        </w:rPr>
        <w:t xml:space="preserve">id 252</w:t>
      </w:r>
    </w:p>
    <w:p>
      <w:r>
        <w:rPr>
          <w:b w:val="0"/>
        </w:rPr>
        <w:t xml:space="preserve">As vendas do Galaxy S3 ajudam a Samsung a superar a Apple Samsung Galaxy S3 tem visto grande sucesso para a Samsung. Na verdade, as coisas estão indo tão bem que o novo carro-chefe parece estar pronto para ajudar a Samsung a ultrapassar a Apple no smartphone antes do final do segundo trimestre deste ano. Uma pesquisa realizada pela Reuters sugere que até o final do segundo trimestre as vendas de smartphones Samsung terão superado as vendas do iPhone em quase 20 milhões. A Apple está no caminho certo para mudar 30,5 milhões de iPhones somente neste trimestre, enquanto a Samsung está no caminho certo para vender 50 milhões de smartphones. Grande parte do sucesso da Samsung se deve às vendas impressionantes do Samsung Galaxy S3, onde estratégias agressivas de marketing global e cobertura de imprensa pesada ajudaram a impulsionar o novo carro-chefe do Android para o topo da pilha/ "Espera-se que a Samsung seja o herói dos smartphones no segundo trimestre. Também esperamos ver os maiores volumes de smartphones já enviados por um único fornecedor em um trimestre, impulsionados pela forte demanda do portfólio do Galaxy, particularmente o Galaxy S II e S III", disse o analista da IDC, Francisco Jerônimo. A vantagem da Samsung também vem de um portfólio de aparelhos mais amplo em comparação com o da Apple, permitindo que ela atinja uma gama mais ampla de consumidores. A Samsung também foi a primeira empresa a superar a Nokia na venda de telefones com recursos para o mundo depois de 14 anos no topo desse mercado, e o sucesso aqui também continua a crescer. A outra informação mais notável dos analistas foi a presença crescente dos principais fabricantes chineses ZTE e Huawei, que agora estão tentando expandir seu alcance e identidade de marca tanto para os mercados de smartphones de baixo como de alto nível.</w:t>
      </w:r>
    </w:p>
    <w:p>
      <w:r>
        <w:rPr>
          <w:b/>
          <w:color w:val="FF0000"/>
        </w:rPr>
        <w:t xml:space="preserve">id 253</w:t>
      </w:r>
    </w:p>
    <w:p>
      <w:r>
        <w:rPr>
          <w:b w:val="0"/>
        </w:rPr>
        <w:t xml:space="preserve">Páginas Quarta-feira, 23 de julho de 2008 Pergunta da Ashley - versões em inglês de fontes primárias estrangeiras Alguém sabe de algum livro coletado de fontes primárias (ou mesmo websites)? Sei que existem alguns para os documentos e cartas do estado de Henrique VIII e Elizabeth I e que as Cartas Lisle foram publicadas. Existem versões em inglês para os vários embaixadores (espanhol, veneziano, francês, etc.)? Atualmente estou preso nos EUA, mas ainda gostaria de ver as fontes primárias. Quaisquer sugestões são sempre apreciadas. Obrigado! 3 comentários: Você já olhou o Calendário de Documentos Estatais em espanhol? E o Calendário de Trabalhos Estaduais venezianos? Não precisamente fontes primárias, mas geralmente aceitas como material primário. elas incluem a correspondência do embaixador traduzida para o inglês e organizada por data. Experimente uma grande biblioteca universitária. Ou o Arquivo da Internet tem versões em PDF dos Documentos Estaduais em espanhol para o reinado de Elizabeth. (Algumas vezes chamado Calendário de Documentos Estaduais do Simancas). Ashley, se você tem acesso a uma grande biblioteca universitária (e quando digo "grande", quero dizer algo no nível da principal universidade de seu estado), você deve ser capaz de encontrar literalmente um caminhão carregado de material de fonte primária. Não estou certo exatamente que tipo de pesquisa você está conduzindo, mas você deve ser capaz de encontrar TODOS os vários "Calendários", muitos dos quais se estendem até o início do período medieval e avançam até o presente. Estes incluem os vários Calendários de Documentos Estatais (separados em Nacionais e Estrangeiros, e às vezes em nações específicas, isto é, Espanha, Veneza, etc.), Calendários de Rolos de Fecho, Rolos de Patentes, Rolos Finos e o Tesouro, mais as Atas do Conselho Privado. [Para aqueles que talvez não saibam, um "Calendário" é na verdade apenas uma versão impressa muito resumida de documentos que foram originalmente escritos à mão, uma espécie de resumo com apenas os documentos mais importantes impressos na íntegra]. Você também deve ser capaz de encontrar os Debates do Parlamento em forma impressa, conforme publicados pela Hansard's, estendendo-se a centenas de volumes, mas estes começam apenas no período final do Tudor. Depois há os vários volumes publicados pela Comissão de Manuscritos Históricos. Estes são semelhantes aos "Calendários" estatais, mas pertencem aos papéis e documentos de particulares, tais como o Duque de Isto ou o Conde de Aquilo. Depois há os documentos publicados pelas várias sociedades antiquárias, incluindo a Camden Society, a Parker Society, a Catholic Record Society, e muitas outras. Essas coleções às vezes têm volumes indexados porque os próprios volumes tendem a saltar no tempo e para diferentes tópicos não relacionados. Há literalmente centenas, se não milhares, de volumes publicados por essas várias sociedades e eles fornecem um corpo muito rico de material de fonte primária. A maioria das várias Crônicas (Greyfriars, Grafton's, Fabyan's, Holinshed's, etc.) pode ser encontrada na forma impressa moderna. John Strype publicou, famoso, vários volumes de material de fonte primária no final do século 18, mas a idade desses livros às vezes significa que eles estão alojados na área de Colecções Especiais da biblioteca. Mas você ainda pode vê-los lá. E também há muitos recursos on-line de alta qualidade. Por exemplo, eu uso com freqüência a versão online gratuita de "Actes and Monuments" de John Foxe como é mantida pela Universidade de Sheffield (http://www.hrionline.ac.uk/johnfoxe/). Também uso freqüentemente a Early English Books Online (http://eebo.chadwyck.com/home), que é literalmente o que o nome implica: dezenas de milhares de livros, todos publicados antes de 1800, fotografados página por página e tornados acessíveis on-line. Mas infelizmente, a EEBO é apenas por assinatura e é inacessível para usuários individuais. Mas novamente, uma grande biblioteca universitária geralmente terá uma assinatura, portanto você deve ser capaz de acessá-la através dos computadores da biblioteca. Lara tem uma série de bons recursos neste site; eu tenho alguns no meu e estou adicionando mais, pois tenho tempo. Outros têm sites similares com boas fontes primárias postadas. Portanto, há MUITAS coisas prontamente disponíveis. Talvez se a Lara encaminhar meu endereço de e-mail para você, você possa entrar em contato comigo, me dizer onde você está localizado e qual é seu tópico de pesquisa preciso, e eu posso oferecer alguma assistência mais específica. Estou sempre mais do que feliz em ajudar.</w:t>
      </w:r>
    </w:p>
    <w:p>
      <w:r>
        <w:rPr>
          <w:b/>
          <w:color w:val="FF0000"/>
        </w:rPr>
        <w:t xml:space="preserve">id 254</w:t>
      </w:r>
    </w:p>
    <w:p>
      <w:r>
        <w:rPr>
          <w:b w:val="0"/>
        </w:rPr>
        <w:t xml:space="preserve">No topo de seu jogo Para a equipe médica paraolímpica australiana de 30 atletas, manter os atletas nas melhores condições para competição é tanto desafiador quanto gratificante. Quando as rodas do avião de Geoff Thompson para Cardiff forem arranhadas no final de agosto, os ouvintes próximos poderão ser capazes de ouvir seu sopro de alívio acima do drone dos motores. Não será por medo de ser transportado pelo ar - como um ex-médico voador e cirurgião de vôo da RAAF, ele não é exatamente material de vôo nervoso. Sua preocupação será para seus colegas passageiros e pacientes -- a equipe paraolímpica da Austrália. Enquanto as dezenas de atletas que compartilham o vôo charter de longo curso podem estar saboreando a pausa forçada do treinamento, o Dr. Thompson estará prestando muita atenção à forma como eles estão viajando. Alguém está desenvolvendo trombose venosa profunda, mas não consegue sentir a dor em sua barriga da perna? E se o período prolongado de sentar em um lugar se tornar insuportável para alguns dos atletas? O fuso horário mudará e o "dia" artificial e a "noite" a bordo provocarão uma convulsão epilética em indivíduos suscetíveis? Quando as medalhas de ouro estão em jogo, compensa planejar todas as contingências. Haverá 161 australianos paraolímpicos reunidos em Cardiff, País de Gales, para um acampamento antes do início dos Jogos em Londres, em 29 de agosto. Estes são competidores com uma variedade impressionante de condições físicas que torna seu impressionante atletismo ainda mais impressionante. Desde sua criação em 1948 como competição para veteranos da Segunda Guerra Mundial com lesões na medula espinhal, os Jogos Paraolímpicos se ramificaram para incluir seis amplas categorias de competidores: amputados e deficiências nos membros, deficiências relacionadas à medula espinhal, paralisia cerebral, deficiência visual, deficiência intelectual, e les autres - uma espécie de categoria de apanha-tudo para atletas que não se encaixam em um dos outros grupos. Dentro desses grupos, a gravidade da deficiência também varia drasticamente, desde atletas que são auto-suficientes até outros que precisam de ajuda 24 horas por dia para a vida diária. Os atletas australianos abrangem esse espectro e cuidam de todos eles é uma equipe médica de 30 pessoas chefiada pelo Dr. Thompson, que está participando de seu segundo paraolímpico e seu primeiro como médico-chefe. A seu cargo está Kelly Cartwright, a mulher mais rápida da Austrália em uma perna e atual campeã mundial de 100m (fotos acima). O triplo medalhista de ouro Evan O'Hanlon tem paralisia cerebral, mas com um tempo recorde mundial de 10,96 segundos acima dos 100m, deixaria a maioria dos corredores com pó. Depois há a nadadora Esther Overton, que nasceu com artrogryposis multiplex congenita - uma condição que significa que todas as suas articulações são fixas e seus ossos são propensos a estalar como galhos secos. Ela foi para Pequim quando tinha 18 anos, sofreu um colapso pulmonar sete semanas após os Jogos, quebrou o braço na véspera da competição e escolheu entrar na piscina de qualquer maneira. Ela ficou decepcionada quando "apenas" chegou em quinto lugar em sua final de 50m de costas. Enquanto os atletas e suas façanhas ocuparão o centro do palco, o Dr Thompson lista uma formidável equipe dos bastidores apoiando suas atuações. "Há dois especialistas esportivos experientes em recuperação. Temos um especialista em próteses. Depois temos duas enfermeiras. Levamos também conosco um técnico de cadeira de rodas em tempo integral. Temos três psicólogos clínicos experientes que viajam conosco". Sobre suas marcas Um antigo médico de clínica geral que agora dirige uma clínica de medicina esportiva em Darwin, o Dr. Thompson tem um dom para a subestimação. Os atletas que ele cuida "levam consigo questões médicas mais específicas", diz ele, e levá-los e 120 cadeiras de rodas para Londres é "um exercício logístico bastante interessante". "Parte de nossa avaliação antes de partirmos é um exame médico completo e abrangente de cada atleta. É a prática geral ideal - conhecemos os atletas antes de chegarmos lá". Não é com as lesões traumáticas relacionadas aos esportes que os médicos se preocupam. Eles são eventos esquisitos e podem acontecer tanto com atletas capazes quanto com atletas paraolímpicos. Ao invés disso, são as pequenas coisas que podem se tornar grandes problemas, diz o Dr. Thompson. "Por exemplo, temos 60 atletas em cadeiras de rodas na equipe. Eles têm problemas de viagem: infecções do trato urinário, problemas de pele. "Há várias pessoas com paraplegia e quadriplegia e eles têm problemas interessantes com coisas como trombo venoso profundo</w:t>
      </w:r>
    </w:p>
    <w:p>
      <w:r>
        <w:rPr>
          <w:b/>
          <w:color w:val="FF0000"/>
        </w:rPr>
        <w:t xml:space="preserve">id 255</w:t>
      </w:r>
    </w:p>
    <w:p>
      <w:r>
        <w:rPr>
          <w:b w:val="0"/>
        </w:rPr>
        <w:t xml:space="preserve">Vinhos de Boa Vontade -- Plonk That Makes You Feel Good! Eu sempre disse que se fosse mais aceitável socialmente, eu tomaria vinho em meu muesli para o café da manhã. Bem... parece que meus sonhos se tornaram realidade! Eu gostaria de dar destaque a uma das minhas empresas australianas absolutamente favoritas -- Goodwill Wine . Vinho com consciência? Me encha, Buttercup! A história de fundo agridoce A bondade humana sobe das cinzas. Tenho certeza de que os incêndios do Sábado Negro se repetirão nos pesadelos de muitos australianos. Eu penso nisso como um dos momentos "Eu me lembro onde eu estava quando". Os fundadores da Boa Vontade, David Laity e Ali Rees, foram dois dos muitos que perderam todos os seus bens mundanos (casa e trabalho) no incêndio, mas - o mais importante - escaparam com suas vidas. Eles creditam a bondade inabalável e o apoio que receberam nestes tempos difíceis como a razão pela qual foram capazes de sobreviver e reconstruir. Seguindo em frente, eles juraram usar a bondade como forma de reconstruir seu próprio futuro! Usando fundos doados pelo Apelo da Cruz Vermelha Bushfire (leia aqui a comovente seção de agradecimento), o Goodwill Wine está pagando para frente e enviando algum carma seriamente bom para o mundo. Eu amo nada mais do que aqueles que se recusam a se tornar vítimas e, em vez disso, optam por tornar qualquer situação (não importa o quão negra) brilhante novamente! O Conceito Um exemplo de um Goodwill Wine Label (este que apoia a CFA) Goodwill Wine é uma loja de vinhos online com uma diferença enorme. Em primeiro lugar, eles se dedicam a adquirir o vinho de melhor qualidade das vinícolas independentes de toda a Austrália. Em suas próprias palavras "Não se trata de ganhar dinheiro com vinho a granel e barato". Nosso compromisso é com a qualidade". Mas o grande atrativo é que eles são uma angariação de fundos licenciada que promete 50% do lucro (um mínimo de US$ 20 por caixa) a uma instituição de caridade de sua escolha! Você recebe até mesmo um rótulo bem personalizado dedicado à sua instituição de caridade. As instituições de caridade que apoiam Qualquer instituição de caridade registrada ou NFP na Austrália!!! Goodwill tem uma lista maciça de instituições de caridade que vêm com seu próprio rótulo personalizado (veja a lista aqui ) ou você pode escolher o genérico ' Goodwill Label ' e selecionar qualquer organização registrada na Austrália para receber o lucro de sua compra! A maioria das instituições de caridade tem um foco verde na conservação e nos direitos/bem-estar dos animais e se você puder pensar em uma instituição de caridade que beneficiaria a Boa Vontade implorará que você entre em contato com elas e elas tentarão o mais ousado para envolvê-las. Outro benefício é que você pode clicar em qualquer perfil de caridade e ver quanto a Goodwill doou a eles até agora -- aqui está a página Animals Australia para mostrar o que eu quero dizer ou ver a imagem abaixo. Um exemplo do perfil de caridade da Missão Edgars O Vinho Há uma grande variedade de vinhos para escolher -- veja todos eles aqui . Você pode comprar um mínimo de 6 garrafas e depois as quantidades variam de 12, 24 (caixa) e algumas permitem até 60 garrafas do mesmo vinho de cada vez. Para todos os veganos que andam por aí, eles têm até mesmo caixas Vegan Mixed sem nenhum desses desagradáveis agentes finadores! O Environmental Cred Goodwill Wine não só utiliza caixas 100% recicladas, mas também compensa todo o seu frete pelo país com a Greenfleet (outra super empresa!) plantando uma variedade de árvores nativas em florestas permanentes que ajudam a reduzir a erosão do solo e proporcionam um habitat essencial para a vida selvagem nativa! Você está tão apaixonado por esta empresa como eu estou? Tudo em resumo... Não consigo pensar em mais razões para amar e apoiar esta empresa e junto com ela algumas instituições de caridade verdadeiramente merecedoras. Chegando ao Natal, já estou fazendo minhas encomendas e mal posso esperar para contar aos receptores de cada garrafa sobre a empresa e espalhar a boa notícia. Se você trabalha em uma empresa que presenteia garrafas de vinho para os clientes, por que não sugerir o uso delas? Esta empresa está verificando todas as caixas e tenho certeza que agora que você sabe sobre elas você vai escolher apoiá-las também! Compartilhe comigo! Assim: Sobre Olive on Blonde Mum diz que mesmo quando era pequena na Inglaterra eu estava sempre mais confortável sentada em uma árvore do que em um vestido de festa. Os mesmos anéis são verdadeiros hoje, embora minha revolução verde tenha realmente começado há um ano, depois de ler um livro sobre agricultura de fábrica. Agora sou uma vegana saudável e feliz que percebeu que as 'pequenas' escolhas que fazemos todos os dias, afinal não são tão pequenas assim. Sou apaixonado por me educar e por aqueles ao meu redor para que esta geração possa mudar de direção e começar a trilhar o caminho certo. Eu passo meu tempo descalço</w:t>
      </w:r>
    </w:p>
    <w:p>
      <w:r>
        <w:rPr>
          <w:b/>
          <w:color w:val="FF0000"/>
        </w:rPr>
        <w:t xml:space="preserve">id 256</w:t>
      </w:r>
    </w:p>
    <w:p>
      <w:r>
        <w:rPr>
          <w:b w:val="0"/>
        </w:rPr>
        <w:t xml:space="preserve">Desde o início, havia uma filosofia subjacente ao boicote de Montgomery, a filosofia da resistência não-violenta. Havia sempre o problema de acabar com este método porque no início ele não fazia sentido para a maioria das pessoas. Tivemos que usar nossas reuniões de massa para explicar a não-violência a uma comunidade de pessoas que nunca haviam ouvido falar da filosofia e que, em muitos casos, não eram solidárias com ela. Tínhamos reuniões duas vezes por semana às segundas e quintas-feiras, e tínhamos um instituto sobre não-violência e mudança social. Tivemos que deixar claro que a resistência não-violenta não é um método de covardia. Ela resiste, sim. Não é um método de passividade estagnada e de complacência mortificante. A resistência não-violenta é tão oposta ao mal contra o qual ele se encontra como a resistência violenta, mas ele resiste sem violência. Este método é não agressivo fisicamente, mas fortemente agressivo espiritualmente. NÃO HUMILIAR MAS GANHAR MAIS GANHAR MAIS Outra coisa que tivemos que superar foi o fato de que o resistente não-violento não procura humilhar ou derrotar o oponente, mas ganhar sua amizade e compreensão. Este foi sempre um grito que tivemos que colocar diante das pessoas de que nosso objetivo não é derrotar a comunidade branca, não humilhar a comunidade branca, mas ganhar a amizade de todas as pessoas que perpetraram este sistema no passado. O fim da violência ou o rescaldo da violência é a amargura. O rescaldo da não-violência é a reconciliação e a criação de uma comunidade amada. Um boicote nunca é um fim em si mesmo. É apenas um meio para despertar um sentimento de vergonha dentro do opressor, mas o fim é a reconciliação, o fim é a redenção. Então tivemos que deixar claro também que a resistência não-violenta procura atacar o sistema maligno ao invés de indivíduos que por acaso são apanhados no sistema. E é por isso que digo de tempos em tempos que a luta no Sul não é tanto a tensão entre os brancos e os negros. A luta é mais entre justiça e injustiça, entre as forças da luz e as forças das trevas. E se houver uma vitória, não será uma vitória apenas para cinqüenta mil negros. Mas será uma vitória da justiça, uma vitória da boa vontade, uma vitória da democracia. Outra coisa básica que tivemos que superar é que a resistência não-violenta também é uma questão interna. Ela não só evita a violência externa ou a violência física externa, mas também a violência interna de espírito. E assim, no centro de nosso movimento estava a filosofia do amor. A atitude de que a única maneira de finalmente mudar a humanidade e fazer pela sociedade que todos nós desejamos é manter o amor no centro de nossas vidas. Agora as pessoas costumavam me perguntar desde o início o que você quer dizer com amor e como você pode nos dizer para amar aquelas pessoas que procuram nos derrotar e aquelas pessoas que estão contra nós; como você pode amar tais pessoas? E tive que deixar claro desde o início que o amor no seu sentido mais elevado não é uma coisa sentimental, nem mesmo uma coisa afetuosa. AGAPE LOVE A língua grega usa três palavras para amar. Fala de eros . Eros é uma espécie de amor estético. Ele chegou até nós para ser uma espécie de amor romântico e permanece com toda a sua beleza. Mas quando falamos em amar aqueles que se opõem a nós, não estamos falando de eros . A língua grega fala de philia e esta é uma espécie de amor recíproco entre amigos pessoais. Este é um amor vital e valioso. Mas quando falamos de amar aqueles que se opõem a você e aqueles que procuram derrotá-lo, não estamos falando de eros ou philia . A língua grega vem com outra palavra e é ágape . Ágape é boa vontade compreensiva, criativa e redentora para todos os homens. Os teólogos bíblicos diriam que é o amor de Deus trabalhando na mente dos homens. É um amor transbordante que não busca nada em troca. E quando você chega a amar neste nível, você começa a amar os homens não porque eles são agradáveis, não porque eles fazem coisas que nos atraem, mas porque Deus os ama e aqui nós amamos a pessoa que faz o mal enquanto odeia o ato que a pessoa faz. É o tipo de amor que está no centro do movimento que estamos tentando levar adiante na Terra do Sul? agape . ALGUM PODER NO UNIVERSO QUE TRABALHA PELA JUSTIÇA</w:t>
      </w:r>
    </w:p>
    <w:p>
      <w:r>
        <w:rPr>
          <w:b/>
          <w:color w:val="FF0000"/>
        </w:rPr>
        <w:t xml:space="preserve">id 257</w:t>
      </w:r>
    </w:p>
    <w:p>
      <w:r>
        <w:rPr>
          <w:b w:val="0"/>
        </w:rPr>
        <w:t xml:space="preserve">O que eu recebi de uma certa progenitora? Um diário. Um diário!!! . . Tudo o que pude fazer foi olhar para ela e pensar: 'Ela enlouqueceu'". Dean Matthew não pode acreditar que sua mãe realmente espera que ele use o diário que ela lhe deu no seu aniversário. O que ele pode escrever sobre sua família - seu pai piloto, sua mãe grávida, sua irmã fofoqueira, Chelsea, e seu irmão mais novo, Wyatt? Mas muita coisa acontece no décimo terceiro ano do Dean. Ele se vê escrevendo sobre o furo na orelha, o acidente de seu cão, uma menina chamada Tasha, e a hora em que ele vai parar na delegacia. Acima de tudo, Dean escreve sobre seu melhor amigo Aaron, e como ele se sente quando a amizade deles muda depois que Aaron se mete em problemas. Talvez haja algo neste negócio de diário afinal de contas?</w:t>
      </w:r>
    </w:p>
    <w:p>
      <w:r>
        <w:rPr>
          <w:b/>
          <w:color w:val="FF0000"/>
        </w:rPr>
        <w:t xml:space="preserve">id 258</w:t>
      </w:r>
    </w:p>
    <w:p>
      <w:r>
        <w:rPr>
          <w:b w:val="0"/>
        </w:rPr>
        <w:t xml:space="preserve">Mas! Slate descobriu a suposta Outra Mulher, o que lhe dá um pouco mais de credibilidade? Ela não é uma ajudante de Elizabeth Warren, pois nossos amigos continuam gritando conosco, mas é, como Fred Kaplan escreve definitivamente, Paula Broadwell , que escreveu a biografia (bastante amigável) de Petraeus deste ano. Acontece que a coisa deveria ter tido uma foto de Fábio na capa. O cronograma do caso ainda não está claro -- Broadwell esteve no Afeganistão com ele há alguns anos, fazendo "pesquisa" para seu livro sujo, que seria, tipo, whoa . Mas também é possível que ele tenha descoberto ontem que estava programado para testemunhar sobre a Líbia e saiu correndo pela porta da frente freneticamente procurando se envolver em um caso, imediatamente, na noite passada. De qualquer forma, a culpa é definitivamente de Joe Biden, como é mostrado nas fotos da Casa Branca conversando com Petraeus em 2010, obviamente sobre como ser um pick-up artist. Tenha em mente que não ouvimos nada de Broadwell, portanto, não vá ainda queimar seus livros. Ainda assim, estamos IMEDIATAMENTE desconfiados do que aconteceu entre Jon Meacham e Andrew Jackson, e se sexo com presidentes mortos é motivo para revogar um Prêmio Pulitzer. Além disso, isto fará com que a demanda por biógrafas atraentes caia pelo chão, ou dispare, para pontos mais assustadores. "Ainda assim, estamos IMEDIATAMENTE desconfiados do que aconteceu entre Jon Meacham e Andrew Jackson, e se sexo com presidentes mortos é motivo para revogar um Prêmio Pulitzer". Não na América de Obama. Mas sendo um completo nonce centrista de merda cuja idéia de enriquecer o discurso público é pulverizar bobagens corporativistas onde quer que ele vá como um cão incontinente deveria estar. Oh e Broadwell diz que Petraeus usou "o método que ele gosta de usar para conhecer os jovens" nela... . não há como dizer até onde esta história vai. Dez amantes? Vinte? Mil? O surto no Afeganistão foi apenas para garantir que haveria carne suficiente para o moedor de Petraeus? Perguntas importantes. Não estou realmente entendendo a "conspiração de testemunho de Benghazi" aqui. O Congresso e seus comitês podem obrigar qualquer cidadão a testemunhar dentro dos limites de sua jurisdição (e isto certamente parece estar dentro desses limites), portanto Petraeus estará testemunhando independentemente de seu título atual. Onde está o escândalo aqui? O que é ainda melhor é o que a MSNBC está relatando... que o FBI está investigando-a por ter acesso a e-mails maliciosos... ou por ter acesso a seus e-mails....não tenho certeza, acabei de ouvi-la agora no teevee. Também, isto dará aos wingnuts algo para mastigar por algum tempo....because, é claro, isto é culpa do Obummer. De alguma forma. Todos nós deveríamos saber que algo estava acontecendo quando a biografia de Patraeus começou: "Era uma noite escura e sem lua em Cabul. A única coisa que me atraiu foi o sorriso do General na luz trémula da vela. Quando ele tirou sua camisa, eu sabia que a invasão estava acesa". "Hoje à noite coletei algumas coisas aqui na minha mesa. Olhe para elas, algumas delas são bastante incomuns e muitas vezes me pergunto para que as usamos. Por exemplo, algumas pessoas chamam estas duas coisas Mas Ox. Não sei por que, eles não parecem bovinos, suínos talvez, mas não bovinos". Por isso, eu estava me remoendo naquele blog no lado direito da página e acidentalmente encontrei o lugar onde atualmente reside o Noted Optimist Ken Layne, no meio da web. Seus posts em seu novo lugar não parecem ser tão Gotterdammerungy e depression-inducing como quando ele estava aqui. Talvez tenha sido apenas este lugar que o fez descer. Minha coisa favorita sobre este clipe? Como o primeiro Jon mencionou foi McChrystal sendo demitido por seu problema com os jornalistas embutidos, e como os jornalistas embutidos podem ser problemáticos para as pessoas em suas posições. IRÔNIA~! É uma grande coisa com a CIA, porque se você tem assuntos extraconjugais, é muito fácil chantageá-lo e descobrir muitas coisas interessantes. Que o chefe se colocou nesta posição é bastante irônico. Não há dúvida sobre qual deles estava no topo......ALWAYS! Dois egocêntricos mais...</w:t>
      </w:r>
    </w:p>
    <w:p>
      <w:r>
        <w:rPr>
          <w:b/>
          <w:color w:val="FF0000"/>
        </w:rPr>
        <w:t xml:space="preserve">id 259</w:t>
      </w:r>
    </w:p>
    <w:p>
      <w:r>
        <w:rPr>
          <w:b w:val="0"/>
        </w:rPr>
        <w:t xml:space="preserve">Freeman, o novo romance de Leonard Pitts, Jr., acontece nos primeiros meses após a rendição confederada e o assassinato de Abraham Lincoln. Ao saber da rendição de Lee, Sam - um escravo fugitivo que uma vez trabalhou para o Exército da União - decide deixar seu porto seguro na Filadélfia e partir a pé para retornar ao Sul devastado pela guerra. O que o obriga neste curso quase suicida é o desejo de encontrar sua esposa, a mãe de seu único filho, que ele e seu filho deixaram para trás 15 anos antes na fazenda Mississippi à qual todos "pertenciam". Ao mesmo tempo, a esposa de Sam, Tilda, está sendo forçada a andar armada com seu proprietário e dois de seus outros escravos dos restos carbonizados de sua fazenda no Mississippi para o Arkansas, em busca de um lugar indefinido que ainda respeite seus direitos como proprietário de escravos e oficial confederado. A terceira personagem principal do livro, Prudence, é uma mulher branca destemida e obstinada, de meios que deixa sua casa em Boston para Buford, Mississippi, para começar uma escola para os antigos escravos, e assim honrar o desejo moribundo de seu pai. No fundo, Freeman é uma história de amor - varrida, generosa, brutal, compassiva, paciente - sobre os sentimentos que as pessoas estavam determinadas a honrar, apesar das enormes restrições dos tempos. É este aspecto do livro que deve assegurar-lhe um público forte, vocal e central de mulheres afro-americanas, que ajudará a impulsionar sua provável aclamação crítica para um público mais amplo. Ao mesmo tempo, este livro aborda vários temas que ainda hoje são debatidos calorosamente, cerca de 145 anos após o fim oficial da Guerra Civil. Como Cold Mountain, Freeman ilumina os tempos e lugares que descreve a partir de uma nova perspectiva, com resultados impressionantes. Tem o potencial de se tornar uma adição clássica à literatura que lida com este período. Poucos outros romances tão poderosos capturam o pathos e a possibilidade da época, particularmente por refletir a provação dos escravos negros que lutam com a promessa - e o terror - de seu novo status de homens e mulheres livres. ========================================... LIVROS GRÁTIS Certifique-se de que o preço diz "Kindle Price $0,00? antes de clicar em "Buy" (Comprar). Se disser "Prime Members $0,00? "ler de graça", não é LIVRE. Todos os livros são gratuitos no momento em que são postados, mas estão sujeitos a mudança para o preço total a qualquer momento. Se você estiver fora dos Estados Unidos, estes livros podem não ser gratuitos. Quando se conheceram há dezesseis anos, Ali estava convencida de que ela havia encontrado em Ryan um homem que cresceu como ela: como órfão de adoção. Na faculdade da Costa Leste, o casal era jovem e apaixonado, então Ali não achou estranho quando Ryan exigiu que eles se casassem rapidamente e se transferissem imediatamente para uma universidade do meio-oeste para começar sua vida de recém-casados. Eles agora são um cartaz para casamentos estáveis, de classe média. Ryan tem um escritório de advocacia independente; Ali é enfermeiro de Urgência. O casal tem uma filha e um filho no colegial e no ensino médio, respectivamente. No entanto, quando Ryan lidera um caso de sucesso de bilheteria, juntando-se a outros advogados para liderar uma ação coletiva contra um desenvolvimento industrial tóxico do bilionário Charles Barnett, tudo se desmorona. Durante a descoberta do caso, Ali descobre que Ryan é realmente o único filho e homônimo do magnata Charles Barnett. "Ryan" fingiu sua morte ao desaparecer de seu veleiro perto da costa de Massachusetts há dezesseis anos. Seu verdadeiro nome é Charles Barnett Jr. e ele fingiu sua morte para evitar a pressão do legado familiar e para casar-se com Ali, que veio de um status social mais baixo. Ele tomou Ryan como seu nome, assumindo a identidade legal de um colega de quarto universitário que morreu jovem. Embora chocante para todos os envolvidos, Ali se eleva acima da situação e usa seu amor por Ryan como a força motriz para reunir o pai e o filho afastados. Pouco a pouco, os membros da família juntam as peças que faltam em suas vidas. Ali aprende como reconciliar sua família com seus novos sogros e a poderosa sociedade em que eles vivem. Ela aponta o pai e o filho para um caminho de redenção final. Esta dramática ficção de amor e família é uma história na tradição do clássico filme "Love Story" dos anos 70. A autora Kerry Reis se inspirou na premissa do filme de um herdeiro rico que virou as costas para sua família e sua riqueza para casar com uma mulher de origem mais pobre. Ele até usou o</w:t>
      </w:r>
    </w:p>
    <w:p>
      <w:r>
        <w:rPr>
          <w:b/>
          <w:color w:val="FF0000"/>
        </w:rPr>
        <w:t xml:space="preserve">id 260</w:t>
      </w:r>
    </w:p>
    <w:p>
      <w:r>
        <w:rPr>
          <w:b w:val="0"/>
        </w:rPr>
        <w:t xml:space="preserve">Assim amanheceu o dia 26 de maio e finalmente South Coast Sprints estava a caminho do primeiro Spin Up In a Brewery, corrida de rolos em uma cervejaria...genial... Com tal localização, um enorme fundo de prêmios, a melhor cerveja do sul, um grande churrasco, encimado pelo melhor tempo possível, este seria um evento de corridas de rolos de South Coast Sprints para lembrar! .... Ao chegarmos ao Star Trading, a cervejaria já era uma colmeia de atividades. Dom e Matt pedalando bicicletas na estrada a partir de Upgrade. Um pequeno grupo estava moendo ao redor da cerveja, os últimos restos do grupo de passeio da cervejaria da manhã. Nosso lugar era em frente às enormes cubas de cerveja Stainless, com tubulações, pórticos e barris escuros Star, criando um fundo impressionante para um dia de corridas nos rolos. Dom disse que alugaria um "casal" de luzes para complementar nossa montagem, não tínhamos idéia de que ele tinha emprestado as iluminações Blackpool! Nós montamos e Matt e Dom acenderam as luzes "extras", uma luz não funcionou para Matt, Dom interveio, ligando o interruptor -- desligando e tudo estava bem. Não demorou muito para que os amplificadores e o PA fossem instalados, e as músicas de South Coast Sprints saltavam das cubas e das passarelas..... Estávamos prontos assim que o primeiro dos roadmen começou a chegar. Olhando com cautela as plataformas, verificando-as a uma distância segura. Dimitri e Nicki (tendo descido de Londres) deram o passo para "apenas experimentá-los", então os amarramos e involuntariamente eles se tornaram nossa primeira corrida do dia. Dimitri venceu, Nicky reclamando que seus chinelos de dedo não eram suficientemente rígidos para que a energia diminuísse.... deixe a corrida de rolos começar! Essa foi a última vez que tivemos que convencer as pessoas a correr, já que a multidão inchou com mais chegadas nosso letreiro na folha cresceu constantemente à medida que as pessoas começaram a entender a essência da corrida. ... Os 250m de distância sendo apenas a distância para "ter uma rachadura neste malarky de corrida de patins" . Logo era hora de nossa primeira corrida "spot" do dia Joe, enfrentando seu pai Tim(?), ambos em seu kit de equipe Preston Park YCC. O pai não estava tão confiante e correu muito (sem pedalar suavemente), mas Joe prevaleceu para levar uma vitória convincente e pelo seu esforço ele tirou a primeira boa caixa de Lezyne, Kinesis, Morvelo, BBB swag para o dia.... Este parecia ser o catalisador e rapidamente a placa na folha se encheu e tivemos corredores ansiosos para dar o máximo, os tempos rápidos foram estabelecidos, as pontuações foram acertadas e algumas pessoas pareciam surpresas com a dificuldade de um sprint de 250m... Depois chegaram Joshua, Tom, James &amp; Co, embora tivessem deixado suas camisas na estrada em algum lugar... James intensificou a corrida Tom... mencionando que ele estava treinando para o evento, então estávamos esperando um tempo de referência..., não estávamos errados um tempo de 12.789 se tornou o tempo a ser batido e um tempo que não seria melhor durante toda a tarde. Ele recebeu um top de ciclismo Morvelo rosa deslumbrante para encobrir. Alguns velhos amigos de South Coast Sprints chegaram, com Dave Morris vindo junto com Laura, ambos marcando bons tempos com Laura marcando o tempo mais rápido para uma senhora de referência que permaneceu até o final da noite. Não demorou muito para chegarmos à nossa próxima corrida de prêmios: Mountain Biker contra Roadie. O motociclista saiu num ritmo frenético, mas o Simon Usher, o MTBer, foi mais suave e consistente, embora tenha ficado nos primeiros 100m lenta, mas com certeza conseguiu a liderança e a ultrapassagem para levar a vitória e um enorme prêmio de Morvelo, Kinesis, Lezyne, BBB &amp; cycloc products, um motociclista de montanha muito feliz... Tivemos menos jovens corredores do que esperávamos. O veterano de corrida de rolos Marley correu com Katie e Marley levou a vitória, mas não foi rápido o suficiente para aquela esquiva primeira posição... ainda rápida o suficiente para a garota U16 mais rápida. As senhoras também pareciam lentas para assumir a bela arte das corridas de patins, com apenas oito senhoras se apresentando para aceitar o desafio. Para apimentar as coisas no meio da qualificação, corremos um rápido "mais rápido Roadie" mini comp. Os primeiros 4 a se inscreverem com Craig (e responder suas perguntas crípticas "você é um roadie?") entraram em uma corrida com dois tempos de corrida mais rápidos, o que leva tudo. Gareth levou a vitória sobre Phil M</w:t>
      </w:r>
    </w:p>
    <w:p>
      <w:r>
        <w:rPr>
          <w:b/>
          <w:color w:val="FF0000"/>
        </w:rPr>
        <w:t xml:space="preserve">id 261</w:t>
      </w:r>
    </w:p>
    <w:p>
      <w:r>
        <w:rPr>
          <w:b w:val="0"/>
        </w:rPr>
        <w:t xml:space="preserve">Como em qualquer empreendimento, seja ou não para organização ou prazer, as primeiras medidas para criar riqueza on-line são geralmente as mais difíceis. Meus meses iniciais foram bastante desconcertantes, e por mais caros que fossem, principalmente desde que eu estava "indo sozinho". Eu não tinha orientação sobre quais métodos haviam sido testados e experimentados, então descobri as coisas da maneira mais difícil. Vou apresentar cinco maneiras para VOCÊ se envolver com a criação de dinheiro na internet e ajudá-lo a iniciar seu próprio empreendimento na internet. 1-Ebay- O ponto de partida perfeito. A maioria das pessoas começa no eBay vendendo itens físicos - livros e cds antigos, e roupas indesejadas podem ser um vendedor surpreendentemente bom. Apenas suas antigas coisas domésticas estarão bem para começar. Não espere fazer uma casa da moeda, pois provavelmente você não vai fazer muito pouco, mas pense nisto como as pistas de treinamento para iniciar seu próprio negócio na internet - esta é uma maneira IDEAL de pegar o jeito do sistema eBay e de se acostumar a estar no empreendimento pela rede. Mantenha notas se for preciso, mas tente estar atento e aprender o máximo que puder - esta é uma prática muito boa para adquirir o hábito de ser profissional com os clientes em todos os momentos etc. Quando você sentir que está administrando bem este lado das coisas, e sentir que conhece bem o processo, é hora de passar para os produtos de informação. É aqui que você pode fazer muito dinheiro de maneira relativamente fácil. Para começar, você precisa obter ou criar um produto - pode ser um guia para fazer cabelo para casamentos, ou um relatório sobre como manter sua erva daninha de jardim livre durante o inverno. Aponte para um mínimo de cerca de 30 páginas para que as pessoas não se sintam arrancadas. É muito mais fácil do que você pensa escrever cerca de 30 páginas sobre um assunto que você conhece bem, mas se você acha que não pode criá-lo você mesmo, por que não usar escritores freelance para completar o trabalho? Há milhares de lugares para contratar um escritor freelancer na rede, e aposto que é mais barato do que você pensa. Confira elance.com para ver. Uma vez que você tenha o produto, o resto é à vela. Os produtos de informação não são vendidos como outros itens, devido ao fato de que, ao contrário dos itens físicos, eles podem ser entregues digitalmente. Esta é a palavra mágica. Uma vez que você tenha um produto que possa vender, tudo o resto é basicamente lucro, pois você pode fornecê-lo na forma de um documento PDF através de um anexo de e-mail. Sem custos de postagem, sem custos de fabricação, apenas lucro puro (depois das taxas do eBay, é claro!). Você quer ter como objetivo a lista Buy It Now com vários valores, então você pode garantir um preço justo para cada item. Esta é uma GRANDE maneira de ganhar. Você ficará surpreso com o tamanho do mercado de produtos informativos no eBay, e se você se esforçar, poderá ser recompensado com um número bastante alto de vendas. Meu recorde é de 73 vendas de um ebook em uma semana - eu cobrava 14,99 cada uma, então você faz as contas. Não é uma má renda para o envio de alguns e-mails! 2-Afilial Links - Ainda me surpreende que a grande maioria das pessoas no mundo não tem idéia de que este tipo de coisa existe - vou explicar isso enquanto vou apenas para ter certeza de que você entende o que quero dizer. Na Internet, há milhares e milhares de empresas que lhe darão uma comissão sobre itens comprados em seu site - se você fornecer aos clientes. Pense nisso como uma comissão de descobridor. Isto é marketing afiliado. Há um milhão de maneiras de lucrar com isso, mas a mais simples é apenas criar um link para um produto afiliado que corresponda à área de seu site (ou blog- se você não tiver um site que você possa criar um blog para usar para o mesmo fim em cerca de 1 minuto, se você visitar blogger.com). Por exemplo, se você possui um site (ou blog) sobre dietas e recebe uma quantidade decente de tráfego para ele, você poderia incluir um link para outro site vendendo pílulas ou planos de dieta - o link seria um link afiliado com sua própria identificação embutida nele, de modo que quando os clientes clicam e fazem uma compra, você recebe uma comissão sobre a venda. Dinheiro fácil? Pode ser, bastante fácil! Dois sites que eu recomendaria visitar são Clickbank.com e Commissionjunction.com. Eles são dois dos maiores gerentes de afiliados, e operam os esquemas de afiliação para muitas organizações. Isto significa que eles lhe fornecerão os links de afiliação a serem usados, e também rastrearão suas estatísticas e comissões e organizarão os pagamentos para você. Os pagamentos são normalmente mensais ou quinzenais, ambos se você jogar bem suas cartas! Se você colocar o</w:t>
      </w:r>
    </w:p>
    <w:p>
      <w:r>
        <w:rPr>
          <w:b/>
          <w:color w:val="FF0000"/>
        </w:rPr>
        <w:t xml:space="preserve">id 262</w:t>
      </w:r>
    </w:p>
    <w:p>
      <w:r>
        <w:rPr>
          <w:b w:val="0"/>
        </w:rPr>
        <w:t xml:space="preserve">5 maneiras de economizar dinheiro que você só tem que fazer duas vezes por ano Como economizar dinheiro Toda primavera e outono, a maioria das pessoas leva tempo para fazer projetos de limpeza ao redor da casa e do quintal, então por que não fazer o mesmo para suas finanças? Duas vezes por ano, examine seu orçamento e custos mensais, faça algumas compras de comparação e procure por negócios. Depois, ligue para seus prestadores de serviços e pergunte o que eles podem fazer por você. A vida está cheia de pequenas despesas que podem gradualmente corroer as suas finanças. Por si só, os custos mensais regulares, tais como taxas bancárias, parecem relativamente pequenos, mas deixados sem controle podem se somar a uma grande mordida financeira. Felizmente, há maneiras de encontrar pequenas economias que podem somar até centenas de dólares por ano. Enquanto algumas despesas, tais como contas de serviços públicos, não estão abertas para negociação, outras - pense na Internet e no cabo - estão. Basta olhar para suas contas, pegar o telefone e pedir um acordo melhor. Agora é um bom momento, já que você planeja o orçamento do próximo ano e antes que chegue aquela temida conta de cartão de crédito pós-férias. Faça desta lista de verificação parte de seu ritual duas vezes por ano e você poderá encontrar algumas economias sérias. 1. Telefone, Internet e serviços de TV. É provável que você esteja pagando centenas de dólares por ano por essas comodidades. Primeiro, avalie seus serviços atuais: você realmente precisa de 500 canais de alta definição? Em seguida, descubra as tarifas que as empresas concorrentes oferecem aos novos clientes. Uma vez equipado com suas ferramentas de negociação, ligue para seu provedor, explique suas necessidades e o que a concorrência está disposta a lhe oferecer, depois pergunte se eles podem oferecer um negócio melhor. Se não puderem, leve seu negócio para outro lugar. Vale a pena gastar esses 20 minutos em espera e fazer um pouco de negociação se isso lhe poupar dinheiro a longo prazo. 2. Seguro residencial e automotivo Se sua apólice de seguro está chegando para renovação, esse é o momento ideal para analisar a economia. Você poderia conseguir um acordo melhor cotando o preço de um concorrente ou pedindo um desconto por fidelidade se você tiver várias apólices com a mesma empresa. Você também poderia reduzir seus custos com uma franquia mais alta, mas certifique-se de ter cobertura suficiente para se proteger. Mais especificamente para veículos, você poderia reduzir suas tarifas pagando antecipadamente seu seguro pelo ano inteiro, já que os pagamentos mensais normalmente vêm com uma taxa. Se você não dirigir com freqüência, veja se você tem direito a um seguro recreativo para reduzir suas taxas. 3. Taxas de conta corrente O custo médio mensal de uma conta corrente ilimitada em um dos Seis Grandes é de US$14,95, ou aproximadamente US$179,40 por ano. Para evitar o custo, você poderia abrir uma conta bancária online sem taxas. Não quer suportar o aborrecimento de trocar de banco? Pergunte ao seu banco se eles têm um serviço para ajudá-lo a trocar de conta, como a maioria faz. Este serviço ajuda você a trocar sua conta bancária sem nenhum problema.</w:t>
      </w:r>
    </w:p>
    <w:p>
      <w:r>
        <w:rPr>
          <w:b/>
          <w:color w:val="FF0000"/>
        </w:rPr>
        <w:t xml:space="preserve">id 263</w:t>
      </w:r>
    </w:p>
    <w:p>
      <w:r>
        <w:rPr>
          <w:b w:val="0"/>
        </w:rPr>
        <w:t xml:space="preserve">Eu definitivamente recomendaria adicionar Dining Out at Home à sua coleção. É uma ótima maneira de acrescentar alguma variedade em suas refeições em casa e dar a sensação de jantar fora mesmo quando você fica em casa. FrugalNovice Bem-vindo ao CopyKat Recpes CopyKat.com é a criação de Stephanie Manley. Stephanie começou a publicar receitas na web em 1995 como um meio de capturar as receitas de sua família em um formato que não seria jogado fora. Ao longo dos anos, ela desenvolveu muitas receitas que sabem exatamente como receitas de restaurante. leia mais 10 Receitas Copykat GRÁTIS Quer 10 receitas Copykat grátis? Cadastre-se para o boletim informativo gratuito. Política: Não compartilharemos seu e-mail com terceiros e não lhe enviaremos nenhum spam.</w:t>
      </w:r>
    </w:p>
    <w:p>
      <w:r>
        <w:rPr>
          <w:b/>
          <w:color w:val="FF0000"/>
        </w:rPr>
        <w:t xml:space="preserve">id 264</w:t>
      </w:r>
    </w:p>
    <w:p>
      <w:r>
        <w:rPr>
          <w:b w:val="0"/>
        </w:rPr>
        <w:t xml:space="preserve">In And Out Of Love Words and Music by Bonnar/Moat/Hayman Eu entendo seu significado Eu entendo seu ponto de vista muito bem ?????? bad girl ?????? Entendi que eu não controlo o sistema que faz seu corpo suar Oh, eu quero que você me ame Toda noite em todo lugar (Dentro e fora do amor) Ela me disse que me amava (Mas o amor não é suficiente) Oh, me leve para longe (Dentro e fora do amor) Eu me desfiz em pedaços Ela não pode ouvir uma palavra que eu diga (Nada que eu diga) Dentro e fora do amor (Nada que eu diga) Dentro e fora do amor Eu só queria seu corpo Eu só queria apertar Oh eu quero ser amada garota Veja alguma ação com você Eu preciso de uma mulher que esteja certa, Sim Então fique de joelhos No meio da noite Você estará me implorando por favor (Dentro e fora do amor) Ela me disse para amá-la (Mas o amor não é suficiente) Oh, me leve para longe (Dentro e fora do amor) Eu me desfiz em pedaços Ela não pode ouvir uma palavra, vamos lá, vamos lá, vamos lá, sim (Dentro e fora do amor) Ela me disse para amá-la (Mas o amor não é suficiente) Oh, Ela não consegue ouvir uma palavra, nada do que eu digo (Nada do que eu digo) Entra e sai do amor, é isso que eu digo (Nada do que eu digo) Eu tenho entrado e saí do amor (Nada do que eu digo) Ela me disse para amá-la (Nada do que eu digo)</w:t>
      </w:r>
    </w:p>
    <w:p>
      <w:r>
        <w:rPr>
          <w:b/>
          <w:color w:val="FF0000"/>
        </w:rPr>
        <w:t xml:space="preserve">id 265</w:t>
      </w:r>
    </w:p>
    <w:p>
      <w:r>
        <w:rPr>
          <w:b w:val="0"/>
        </w:rPr>
        <w:t xml:space="preserve">Um pedaço de seu enigma de marketing de conteúdo: Modelo de Calendário É aquela época do ano em que as empresas começam a refletir sobre o passado e a olhar para o que o ano futuro pode reservar. Eles começam a ver o que funcionou para eles em termos de marketing de conteúdo, o que caiu por terra e como podem melhorar seus esforços a fim de atingir seus objetivos comerciais. Aqui nas Medidas Verticais, não somos diferentes. Começamos o processo de formação de nosso plano de marketing de conteúdo e calendário editorial para 2013, refletindo, fazendo um brainstorming, elaborando estratégias e planejando. Jogamos fora idéia após idéia enquanto elaborávamos novas táticas, e jogamos fora as antigas. Mas toda essa criatividade bruta precisa de alguma estrutura; precisa de um plano . Então, como você começa a criar esse plano? Como dito anteriormente, você reflete sobre o passado e olha para o futuro...parece fácil, certo? Não tão rápido . A melhor e mais eficaz maneira de criar um plano de marketing de conteúdo é levar a sério as medidas que você precisa tomar bem antes do início do Ano Novo. Por esta razão, desenvolvemos uma ferramenta para download gratuito para auxiliá-lo neste processo: O Modelo de Calendário Editorial de Conteúdo . Você pode usar este calendário para planejar seus esforços de marketing com uma visão anual e mensal, o que o ajuda a ter uma visão clara do panorama geral e dos detalhes de uma só vez. "Pense como um editor" é um grande ditado em nosso escritório, porque revistas, jornais e similares sabem como planejar seu conteúdo muito antes do tempo, com objetivos específicos em mente. Qualquer pessoa que produz conteúdo regularmente deve modelar seu próprio planejamento no que um editor de revista faz, e o modelo de calendário é extremamente útil na criação de uma estratégia sólida e executável. Ele pode ser a pedra angular de seu planejamento, dando-lhe um local estruturado para canalizar todas as suas idéias, planos e objetivos em um só lugar. Pense em tudo isso como um quebra-cabeça, um quebra-cabeça de marketing de conteúdo: sua estratégia de marketing de conteúdo é o grande quadro acabado, e o calendário editorial o ajudará a juntar todas as peças para chegar onde você quer estar (espero que seja uma obra-prima de arte de marketing de conteúdo!). Aqui estão nossas recomendações sobre como começar a planejar agora para um 2013 efetivo, utilizando o modelo do calendário, disponível para download gratuito . 1. Refletir Antes de começar a montar seu quebra-cabeça, você deve saber o que funcionou ou não funcionou anteriormente. Faça a si mesmo estas perguntas: O Passado Agora que você sabe onde esteve, pense onde você quer estar. Decida onde você imagina sua empresa dentro de um ano, e use isto como um guia enquanto você está preenchendo seu calendário editorial. O Futuro Onde você vê sua empresa dentro de um ano? Que tipo de clientes você quer ganhar? Que tipo de trabalho/serviços você quer fazer? Você tem novos públicos que deseja atingir? 2. Brainstorming Esta é a parte divertida! Reúna um grupo de funcionários para ter uma sessão de brainstorming. Se você tiver várias pessoas em sua empresa, reúna brainstormers de vários departamentos: vendas, marketing, RH, criativos, etc. Esta variedade de perspectivas irá desencadear o processo criativo e lhe dará toneladas de idéias a partir das quais você pode tirar proveito. Lembre-se: esta é uma sessão de forma livre onde as idéias podem saltar e diferentes pessoas podem assumir a liderança. No entanto, tente sempre ter uma pessoa que oriente a conversa, pois o brainstorming às vezes pode ficar fora de controle! Esta pessoa estará idealmente encarregada de reunir todas as idéias brutas após a sessão, e criar uma estrutura dentro do modelo do calendário. Perguntas para desencadear sua sessão O que você quer ver em seu marketing de conteúdo que tem faltado? Que novos métodos de distribuição você pode pensar que seriam mais eficazes? 3. Plano Uma vez que você tenha refletido e feito um brainstorming, este é o momento em que você pode começar a trabalhar diretamente com o calendário. Recomendamos olhar o mais à frente possível com uma visão ampla dos seus próximos 12 meses. Então você pode ampliar ainda mais e planejar especificamente para 60 a 90 dias de antecedência. Visão anual Usando todas as informações coletadas, caminhe primeiro pela visão anual do modelo do calendário. Ao invés de colar seu conteúdo quadrado em um buraco redondo do plano de marketing, aproveite a chance de ter uma visão aérea de sua empresa e veja o que está naturalmente embutido em seu ano. Isto pode tomar a forma de conferências, estações do ano, ciclos de faturamento, férias e muito mais. Deixe que estes aspectos naturais de seu ano informem o conteúdo que você produz. Visão Mensal Agora estamos reduzidos ao cerne da questão. Use toda a sua pesquisa, brainstorming e visão anual dos olhos das aves para informar este próximo passo. A visão mensal é onde você tem a oportunidade de planejar exatamente o que é</w:t>
      </w:r>
    </w:p>
    <w:p>
      <w:r>
        <w:rPr>
          <w:b/>
          <w:color w:val="FF0000"/>
        </w:rPr>
        <w:t xml:space="preserve">id 266</w:t>
      </w:r>
    </w:p>
    <w:p>
      <w:r>
        <w:rPr>
          <w:b w:val="0"/>
        </w:rPr>
        <w:t xml:space="preserve">A Dinâmica e Evolução dos Sistemas Sociais: Novos Fundamentos de uma Sociologia Matemática O objetivo central deste livro é fornecer insights sobre a modelagem formal (isto é, matemática) de sistemas sociais, utilizando idéias da teoria da complexidade e abordagens relacionadas. O livro fornece um levantamento de diferentes tipos de abordagens de modelagem e seu valor para a sociologia e as ciências sociais em geral. Ele também levanta uma série de questões importantes para aqueles preocupados com a natureza dos parâmetros dos sistemas em seus modelos. Entretanto, o material nem sempre é apresentado tão claramente como poderia ter sido e a discussão geral é provavelmente muito teórica para ser de interesse daqueles que têm uma preocupação mais passageira com estas questões. Como resultado, o público que vai achar o livro verdadeiramente valioso é quase certamente muito limitado. A carne do livro está nos capítulos três e quatro que vão até 80 páginas densas cada um. Os capítulos introdutórios e conclusivos têm cerca de 25-30 páginas e, portanto, são bastante mais manejáveis. O capítulo dois fornece os blocos de construção necessários para compreender o material nos dois capítulos principais. O papel do capítulo introdutório é delinear o programa de pesquisa seguido no livro. Aqui Klver define sociologia como o estudo da "lógica e conseqüências dos sistemas de regras sociais" (p. 1) e discute como se pode colocar este estudo em uma base mais formal. Observando as deficiências das abordagens matemáticas tradicionais, que tendem a ser incapazes de lidar com regras individuais (ou micro-níveis) e modelos apenas de padrões macro-níveis, Klver concebe sua tarefa da seguinte forma: Elaborar uma terminologia precisa para descrever sistemas sociais Analisar sistemas formais e, se necessário, criar novas ferramentas para fazê-lo (em particular, como veremos mais adiante, parâmetros a nível de sistema) Provar que sistemas sociais podem ser expressos como sistemas formais sem perder suas características centrais Mostrar que isso proporciona novas perspectivas sobre sistemas sociais A lista aponta imediatamente para um problema básico do livro, já que o público para os pontos 1 e 2 provavelmente será bastante diferente do que para os pontos 3 e 4. Estas últimas questões são de interesse para os sociólogos abertos à idéia de modelagem baseada em computador em sua disciplina, que permanecem para se convencer de que a abordagem vale a pena. Os primeiros pontos, por outro lado, tornam-se salientes apenas uma vez que já se esteja firmemente convencido do potencial e valor de tal modelagem. A tentativa de agradar aos dois públicos acaba diluindo o valor do livro para cada um deles. Grande parte da discussão no livro é muito abstrata e densa para ganhar muitos novos convertidos (ou seja, o público alvo dos pontos 3 e 4). Este problema é agravado pela tentativa de Klver de ser sistemático e completo em sua apresentação. Ele argumenta que uma abordagem da teoria de sistemas para a sociologia não pode apenas escolher conceitos da teoria da complexidade, mas deve antes verificar a relevância de "todos os conceitos essenciais de sistemas extra-sociológicos" (p. 6). Em algum sentido, então, o livro pretende ser um tour d' horizonte de todo o campo da ciência da complexidade. Mas o próprio Klver admite que ele não faz justiça à maioria dos tópicos. Na verdade, o material apresentado é freqüentemente muito geral e abstrato para ser útil àqueles sem experiência em modelagem computacional, mas muito longo para sustentar o interesse daqueles já familiarizados com o básico. O capítulo dois apresenta os blocos de construção de uma abordagem baseada na complexidade da sociologia. No centro deste capítulo está uma discussão de como os sistemas baseados em regras podem se auto-organizar (e se adaptar) a ambientes em mudança. Aqui Klver oferece uma ampla discussão sobre a importância das regras e da adaptação em múltiplos níveis. Se alguém conceber um sistema social como contendo um conjunto de regras (com condições), Klver argumenta convincentemente que o sistema só pode ser considerado verdadeiramente auto-organizado se ele contiver, além disso, algumas regras que governam como o conjunto básico de regras pode ser modificado ao longo do tempo. Em outras palavras, modelar um sistema social requer não apenas regras básicas, mas também meta-regras. Embora em teoria as meta-regras não precisem ser hierarquicamente superiores às regras básicas (ou seja, pode-se construir um sistema onde algumas das regras básicas também operam nas meta-regras), na prática, Klver se concentra nos sistemas de regras hierarquicamente organizados. A contribuição mais interessante deste capítulo é uma discussão intrigante da relação entre diferentes níveis de sistemas de regras e diferentes tipos de aprendizagem, como definido por Bateson em seus Passos para uma Ecologia da Mente ( 1972 ). Além disso, os tipos de sistemas de regras e de aprendizagem também estão ligados a diferentes tipos de atratores no espaço de estado de um sistema. No próximo capítulo, Klver faz uma conexão adicional, com as aulas</w:t>
      </w:r>
    </w:p>
    <w:p>
      <w:r>
        <w:rPr>
          <w:b/>
          <w:color w:val="FF0000"/>
        </w:rPr>
        <w:t xml:space="preserve">id 267</w:t>
      </w:r>
    </w:p>
    <w:p>
      <w:r>
        <w:rPr>
          <w:b w:val="0"/>
        </w:rPr>
        <w:t xml:space="preserve">Oh não, você não poderia. Na verdade, é muito difícil PROVAR qualquer coisa. Você tem que eliminar TODAS as dúvidas, e eu não acho que os teóricos da conspiração tenham feito isso. FWIW, aqui estão as 10 afirmações mais populares de fraude: #10. Bandeira Flutuante: A bandeira americana parece acenar com o vento lunar. #9. Astronautas que brilham no escuro: Se os astronautas tivessem deixado a segurança do Cinturão Van Allen, a radiação os teria matado. #8. The Shadow Knows: As sombras de múltiplos ângulos nas fotos da Lua provam que havia mais de uma fonte de luz, como uma grande lâmpada de estúdio. #7. Filme Frito: No Sol, a temperatura da Lua é de tostado 280 graus F. O filme (entre outras coisas) teria derretido. #6. Água Líquida na Lua: Para deixar uma pegada requer umidade no solo, não é? #5. Morte por Meteoro: O espaço está cheio de micro meteoros super-rápidos que perfurariam a nave e matariam os astronautas. #4. Nenhuma cratera no local de pouso: Quando o Módulo de Excursão Lunar (LEM) pousou, seu poderoso motor não escavou uma cratera profunda na "superfície empoeirada". #3. Operador de câmera fantasma: Como entrar naquele vídeo do LEM deixando a superfície, a câmera o segue para o céu? Quem estava rodando aquela câmera? #2. O Grande Rover: Não há como aquele buggy da lua grande que eles estavam dirigindo caber naquele pequeno módulo de pouso! #1. Está cheio de Estrelas! O espaço está repleto de pequenos pontos de luz (estrelas). Por que então elas estão faltando nas fotografias? Oh não, você não poderia. Na verdade, é muito difícil PROVAR qualquer coisa. É preciso eliminar TODAS as dúvidas, e não creio que os teóricos da conspiração tenham feito isso. FWIW, aqui estão as 10 afirmações mais populares de embuste: #10. Bandeira Flutuante: A bandeira americana parece acenar com o vento lunar. #9. Astronautas que brilham no escuro: Se os astronautas tivessem deixado a segurança do Cinturão Van Allen, a radiação os teria matado. #8. The Shadow Knows: As sombras de múltiplos ângulos nas fotos da Lua provam que havia mais de uma fonte de luz, como uma grande lâmpada de estúdio. #7. Filme Frito: No Sol, a temperatura da Lua é de tostado 280 graus F. O filme (entre outras coisas) teria derretido. #6. Água Líquida na Lua: Para deixar uma pegada requer umidade no solo, não é? #5. Morte por Meteoro: O espaço está cheio de micro meteoros super-rápidos que perfurariam a nave e matariam os astronautas. #4. Nenhuma cratera no local de pouso: Quando o Módulo de Excursão Lunar (LEM) pousou, seu poderoso motor não escavou uma cratera profunda na "superfície empoeirada". #3. Operador de câmera fantasma: Como entrar naquele vídeo do LEM deixando a superfície, a câmera o segue para o céu? Quem estava rodando aquela câmera? #2. O Grande Rover: Não há como aquele buggy da lua grande que eles estavam dirigindo caber naquele pequeno módulo de pouso! #1. Está cheio de Estrelas! O espaço está repleto de pequenos pontos de luz (estrelas). Por que então elas estão faltando nas fotografias? #10. Bandeira Flutuante: A bandeira americana parece acenar com o vento lunar. Isto é suficiente para eu arruinar todo o esforço deles. A questão é a seguinte. Se eles tentam agora simular um pouso na lua, quão real pode ser? Eu acho que somente em cerca de 10 anos as pessoas podem começar a discutir sobre os erros e vir com acusações reais. Como eles fizeram em primeiro lugar. _________________ O Mundo é um livro, e aqueles que não viajam lêem apenas uma página. - Santo Agostinho Meu site sobre Benidorm e as áreas circunvizinhas. HAHAHAHAHAHAHAHEHEHEHEHEHEHEHheheheheh hohohohohoho .......whew deixe-me recuperar o fôlego. Eu não vou realmente argumentar que aquele homem foi à lua se você estivesse de pé nela, provavelmente ainda não acreditaria porque você não quer. Ironicamente, as pessoas nunca argumentam que não fizemos a parte realmente difícil da aterrissagem na Lua e isso é: orbitar a Terra. Uma vez em órbita, o resto (no local traseiro) foi relativamente fácil. Entrar em órbita??? Talvez só tenhamos falsificado essa parte!!! .....yeah Oh não, você não poderia. É ...</w:t>
      </w:r>
    </w:p>
    <w:p>
      <w:r>
        <w:rPr>
          <w:b/>
          <w:color w:val="FF0000"/>
        </w:rPr>
        <w:t xml:space="preserve">id 268</w:t>
      </w:r>
    </w:p>
    <w:p>
      <w:r>
        <w:rPr>
          <w:b w:val="0"/>
        </w:rPr>
        <w:t xml:space="preserve">O Bylet - um clube de tigelas no meio do rio Severn! O jogo de tigelas chegou ao The Bylet em 1884, substituindo um clube de tênis de gramado que havia sido o ocupante original da ilha. O clube foi estabelecido por vários comerciantes e empresários ricos, que tinham que acessar a ilha de barco e, na ausência de qualquer clube, contavam com o sustento fornecido por uma pousada local. Em uma manhã de domingo de abril, encontrei-me com o secretário do clube Tom McGill e o tesoureiro Peter Driver para saber tudo sobre este local único e os problemas que ele enfrenta. Também estava presente Kevin Moult da K M Turfcare Management, que foi empregado pelo clube como conselheiro e empreiteiro para apoiar os esforços do comitê no que diz respeito à manutenção de seus dois greens. O Kevin, baseado no Market Drayton, que está negociando há sete anos como conselheiro e guardião do verde, estava em processo de instalação quando cheguei, e tive a oportunidade de conversar com ele em conexão com o trabalho que ele faz. As questões particulares do Bylet e o estado atual das tigelas em geral. "Na minha opinião, um grande fator que contribui para o declínio dos clubes de tigelas é que, geralmente em todo o país, é muito barato para jogar o jogo", diz Kevin. "Tudo o que você precisa é de um conjunto de bosques e cerca de 60 para se juntar a um clube, e ir embora". O problema é que esta baixa geração de renda, juntamente com o aumento dos custos, significa que alguns simplesmente não conseguem sobreviver. Eu viajo por todo Shropshire, Cheshire, Mid Wales e West Midlands realizando programas de manutenção regulares, e tenho visto os efeitos do corte na manutenção especializada de verduras, empreiteiros e os equipamentos e materiais necessários, o que então resulta em superfícies inferiores, jogabilidade pobre e um declínio no número de sócios. É uma espiral descendente". Com seu discurso, Kevin continua a explicar que está aqui hoje para aplicar uma ração líquida e um agente molhante, um processo que ele repetirá mensalmente durante toda a temporada. "A temperatura do solo é crítica e a variação pode causar problemas. O período quente que vivemos em março resultou em uma série de clubes que se adiantaram com trabalho de escarificação e aeração". Ele chama minha atenção para as áreas chamadas de 'verde superior', adjacentes ao clube, e assim chamadas por se situar alguns metros mais alto do que o 'verde inferior'. "Aqui, a formação era muito profunda e muito precoce, o que foi agravado por uma aplicação excessivamente agressiva de fertilizantes e pela falta de chuva, o que resultou em marcas de queimaduras em certas áreas em ambos os greens". Como Tom McGill explica, Kevin foi trazido como conselheiro após a demissão do greenkeeper do clube. "Nós nos separamos da empresa no ano passado, quando ele se demitiu após um desacordo com o comitê. Basicamente, sentimos que os verdes estavam carregando muito crescimento de grama e, como resultado, estavam jogando muito lentamente para o boliche de alto nível. Realizamos aqui vários torneios de prestígio ao longo dos anos, incluindo o Campeonato Ladies All England em 2009, e estamos ansiosos para continuar a sediar tais eventos. Agora pagamos pelos serviços de um de nossos membros para cortar o verde, mas estamos cientes de que erros foram cometidos no passado, e é por isso que empregamos Kevin para realizar o trabalho de manutenção mais especializado e crítico, juntamente com seu valioso apoio e conselhos". "Nossa localização única significa que somos suscetíveis a inundações ocasionais, embora a altura do Bylet, e o efeito de funil da localização da ilha nos dê alguma proteção. Nossa inundação mais recente foi em 2000. O impacto de qualquer inundação em nossos greens é geralmente mínimo, sendo a questão principal uma das nconveniências na forma de uma limpeza geral envolvendo passarelas de lavagem a jato ao redor dos greens. As árvores que nos cercam também funcionam como uma barreira, e também impedem que qualquer quantidade indevida de detritos seja depositada sobre as superfícies de jogo. Os próprios greens parecem lidar muito bem com qualquer depósito de silte resultante, sem sofrer nenhum efeito nocivo". No inverno de 2004-5, a ponte Bailey que dava acesso à ilha, e que antes tinha sido danificada pelas águas das enchentes, foi substituída por jovens voluntários do Exército Territorial. "Isto custou ao clube 10.000 por uma ponte de substituição em segunda mão, mais uma doação de 2.000 para o Fundo da Juventude do TA. Ela foi construída para lidar com até doze toneladas de peso e nomeou a "Ponte Terriers" como um agradecimento à equipe de AT jovem". A nova ponte realmente veio</w:t>
      </w:r>
    </w:p>
    <w:p>
      <w:r>
        <w:rPr>
          <w:b/>
          <w:color w:val="FF0000"/>
        </w:rPr>
        <w:t xml:space="preserve">id 269</w:t>
      </w:r>
    </w:p>
    <w:p>
      <w:r>
        <w:rPr>
          <w:b w:val="0"/>
        </w:rPr>
        <w:t xml:space="preserve">Se você quer cantar fora, cante fora letras - Cat Stevens Bem, se você quer cantar fora, cante fora E se você quer ser livre, seja livre 'Porque há um milhão de coisas para ser Você sabe que há E se você quer viver alto, viva alto E se você quer viver baixo, viva baixo 'Porque há um milhão de maneiras de ser Você sabe que há [Refrão]: Seja você 'Porque há um milhão de coisas para fazer Você sabe que há [Refrão] Bem, se você quer cantar, cante E se você quer ser livre, seja livre 'Porque há um milhão de coisas para ser Você sabe que há Você sabe que há Você sabe que há Você sabe que há Você sabe que há Você sabe que há Meu professor de inglês recentemente nos fez assistir harold e maude e no início eu pensei que seria um filme chato que não tinha sentido. Não fiquei muito interessado no início, mas uma vez que realmente sabia o que o filme estava dizendo me apaixonei por ele. eu também amo a canção, sua beleza. e o filme muda minha perspectiva de vida porque recentemente tem sido ruim, mas quero dizer que graças a esta canção e ao filme eu tenho sido melhor. Ele muda meu ponto de vista | Revisor: Jaime | 14/10/09 A primeira vez que assisti Harold e Maude quando eu tinha 20 anos, ele me capturou para sempre. Agora, 20 anos depois, ele muda ainda mais meu ponto de vista sobre a vida. A música de Cat Stevens naquele filme e especificamente estas canções eram absolutamente brilhantes, perfeitas em qualquer sentido. Estou começando a descobrir seu trabalho, estou entusiasmado!! Esta canção é um catalisador para grandes mudanças. Nós, como um só mundo, vamos cantar esta canção juntos todos nós :) | Revisor: Constance | 5/13/09 Beautiful. Perfeito. Nós, como humanidade, poderemos um dia cantar esta canção juntos, cada um de nós, em tempo real, através da ligação de satélite e nosso mundo e nosso planeta poderão conhecer a verdadeira libertação. E aposto que a Oprah vai ter algo a ver com isso; assim como eu, Constance Merwin Warner (San Marcos, Califórnia), amo a todos Estamos todos juntos em belo espírito. grande canção | Reviewer: Anônimo | 3/17/08 Eu gosto da versão que eles cantam no filme Charlie Bartlett, especialmente no final. É mais lenta e mais moderna, realmente pungente. Um dos meus filmes favoritos, e a canção realmente se liga ao tema. Assista a ela. Canção de escolha | Reviewer: Rex | 1/28/08 Esta é uma canção de lobo em pele de cordeiro. Começa como uma canção da escola de enfermagem infantil e acaba sendo sobre o existencialismo. Um trabalho de tal simplicidade e gênio - pode mudar sua vida. bela canção. | Revisor: Anônimo | 1/8/08 Acabei de ouvir esta canção pela primeira vez há uma semana e não consigo tirá-la da cabeça. é fantástica! Tão linda. Todos deveriam ouvi-la e mudar! &amp;lt;33 Rhonda Stewart | Revisora: Anônima | 18/10/07 Eu amo esta canção. E o filme vem de 'Harold and Maude' se você gostar desta música e não tiver visto o filme eu a recomendo fortemente. É perfeito para o filme! A seguinte área é apenas para revisão, se você quiser enviar a letra ou as correções da letra, clique no link no final de If You Want To Sing Out, Sing Out Lyrics.</w:t>
      </w:r>
    </w:p>
    <w:p>
      <w:r>
        <w:rPr>
          <w:b/>
          <w:color w:val="FF0000"/>
        </w:rPr>
        <w:t xml:space="preserve">id 270</w:t>
      </w:r>
    </w:p>
    <w:p>
      <w:r>
        <w:rPr>
          <w:b w:val="0"/>
        </w:rPr>
        <w:t xml:space="preserve">Com o futebol e o vôlei no coração de sua temporada e o basquete se aproximando rapidamente, os torcedores do Bronc estão ansiosos para mostrar seu apoio a cada atividade. Com toda essa agitação, podem surgir problemas especialmente dentro da seção de estudantes. Tornou-se muito fácil esquecer que o respeito é algo que continua desde a escola até as atividades. Os idosos arrogantes que acreditam ser donos da seção estudantil e da primeira fila, não importa o que aconteça, se tornaram um problema assustador e até fazem com que alguns fãs dos estudantes saltem os eventos para evitar confrontos. A antiguidade é freqüentemente abusada na seção estudantil para ter uma melhor visão do jogo, para pintar e decidir aplaudir. Tradicionalmente, as filas da frente são reservadas para os mais velhos e o restante para os menores de idade. O problema com a antiguidade é que alguns idosos sentem que merecem a primeira fila, mesmo que não planejem aplaudir. Isto afasta os subalternos que planejam torcer e assistir ao jogo, mas não têm permissão para uma determinada fila por causa de sua idade. Muitos idosos sentem que ganharam o direito à primeira fila depois de três anos de torcida por trás. A sênior Sarah Forister disse: "Sinto que é justo que os subalternos esperem sua vez de sentar na primeira fileira, assim como todas as classes mais velhas têm feito no passado". Para resolver o problema dos assentos, somente os idosos que planejam torcer e que realmente querem assistir ao jogo (não enviar mensagens constantemente, virar-se com freqüência, tirar fotos de si mesmo, e brigar entre si) deveriam ser permitidos na primeira fila. Se houver muitos idosos para caber na primeira fileira, eles precisam passar para a fileira seguinte; uma fileira superlotada deixa todos desconfortáveis e ninguém pode desfrutar do jogo. Todos os subalternos podem se mover para uma fileira acima para caber nos demais idosos. Se você quiser um lugar específico na seção de alunos, apareça cedo e não há lugar para guardar para alguém que pretende aparecer tarde. O objetivo da seção estudantil é torcer pela nossa equipe e apoiá-los. À medida que os jogos aquecem, é fácil sentir a necessidade de atacar um determinado jogador. Se um dos jogadores do nosso time comete um erro, atacar o indivíduo não o fará jogar melhor. O mesmo vale para os árbitros quando é feita uma chamada ruim. O trabalho do árbitro é chamar penalidades e faltas em cada time, e eles são certificados para fazer essas chamadas. Só porque a chamada pode parecer errada para alguns na seção de estudantes, pode ter sido uma chamada óbvia no gramado ou na quadra. Embora seja fácil ter aplausos humilhantes, é preciso resistir a isso. Aplaudir nossa equipe e levá-los adiante com as líderes de torcida. Eles já prepararam aplausos que são apropriados e respeitosos na escola. Os torcedores pobres só vão incendiar um jogador do time adversário, fazer um árbitro ficar com raiva e fazer com que a seção estudantil pareça desrespeitosa. Além disso, durante as lesões, seja educado e pare a comoção por respeito; os treinadores e treinadores precisam se comunicar para que o atleta lesionado tenha a atenção que ele precisa e os altos níveis de ruído podem dificultar isso. Respeite a todos que estão tentando assistir ao jogo, incluindo pais e torcedores de ambos os times. Eles estão lá para assistir ao jogo e querem ser capazes de ver. Se os fãs adultos estiverem sentados em algum lugar fora da seção de estudantes, abstenha-se de ficar em frente a eles quando a seção ficar lotada, em vez disso, mova-se para cima. O respeito deve ser estendido àqueles que não são proeminentes durante o jogo, tais como zeladores e membros da equipe. Muitas vezes, eles não deixam sua presença aparente até começarem a limpar o lixo na seção estudantil após o jogo. Os mais velhos e os mais velhos devem dar o exemplo, limpando a si mesmos e a qualquer outra pessoa. A etiqueta da seção estudantil é uma parte importante para desfrutar de cada jogo do Bronc, não importa o esporte.</w:t>
      </w:r>
    </w:p>
    <w:p>
      <w:r>
        <w:rPr>
          <w:b/>
          <w:color w:val="FF0000"/>
        </w:rPr>
        <w:t xml:space="preserve">id 271</w:t>
      </w:r>
    </w:p>
    <w:p>
      <w:r>
        <w:rPr>
          <w:b w:val="0"/>
        </w:rPr>
        <w:t xml:space="preserve">Apenas outro site WordPress.com Você chegou a ver os elefantes na última quinta-feira? Na última quinta-feira à noite (23 de junho) realizamos outra ESL apresenta Noite no Zoológico para que todas as famílias possam desfrutar dos animais e outras grandes atividades durante o horário noturno. Como um presente especial, os guardiões do zoológico passearam nossos elefantes africanos, Genny C e Lilac, de seu recinto (que atualmente está fechado ao público) pela estrada de trás e para o Jardim Zoológico do Rinoceronte. Que grande surpresa para nossos visitantes que viram os elefantes quando então saíram do Edifício Principal ou se curvaram ao redor do caminho dos jacarés! Fotos de Rachel Baker August Vamos manter nossos dedos cruzados que talvez durante a próxima ESL apresente Noite no Zoológico (quinta-feira, 21 de julho) os guardiões serão capazes de mover os elefantes novamente!</w:t>
      </w:r>
    </w:p>
    <w:p>
      <w:r>
        <w:rPr>
          <w:b/>
          <w:color w:val="FF0000"/>
        </w:rPr>
        <w:t xml:space="preserve">id 272</w:t>
      </w:r>
    </w:p>
    <w:p>
      <w:r>
        <w:rPr>
          <w:b w:val="0"/>
        </w:rPr>
        <w:t xml:space="preserve">"Você quer saber como ficar em forma rapidamente?    Se sim, você já está a caminho de melhorar sua saúde, prolongando sua vida e sentindo-se GRANDE. A maioria das pessoas não percebe como é fácil ficar em forma rapidamente. Você só precisa descobrir o que realmente funciona, o que não funciona, e como se motivar. Então ficar em forma se torna fácil E divertido"! Cornwall, UK Caro buscador de condicionamento físico, você quer saber como ficar em forma? Se você quer, você pode esperar ansiosamente por estes benefícios que mudam a sua vida: Redução do risco de morte prematura por qualquer causa. Sim QUALQUER causa. Vários testes em larga escala (dezenas de milhares de pessoas) demonstraram conclusivamente que fazer exercícios regulares é a coisa mais eficaz que você pode fazer para reduzir seu risco de morte prematura por QUALQUER causa. Mais eficaz do que apenas perder peso. Mais eficaz do que deixar de fumar. Mais eficaz do que QUALQUER COISA! Se você não ler mais nada, por favor, apenas tome este fato e pense sobre ele por alguns segundos para entender seu significado. Isto pode mudar sua vida! Redução do risco de sofrer de doenças coronarianas . O exercício regular tem demonstrado reduzir significativamente o risco de desenvolver doença coronária (a maior causa de morte prematura no mundo ocidental!). Se você já tem doença coronariana, fazer exercícios regulares reduz o risco de matá-lo prematuramente. Redução do risco de desenvolver um dos muitos tipos de cânceres diferentes. Há muitas evidências de que você pode reduzir seu risco de desenvolver qualquer uma das muitas formas diferentes de câncer simplesmente ficando mais apto. Aumentar sua resposta imunológica para o nível de alguém com metade de sua idade. Pessoas na faixa etária de 60 anos demonstraram aumentar sua resposta imunológica para os níveis de apenas 30 anos de idade apenas melhorando sua condição física. Perder peso naturalmente sem ter que "fazer uma dieta". Como todos sabemos, as dietas são difíceis de se manter, e o peso volta direto quando paramos de fazer dieta. Você continua pensando que deve haver uma maneira melhor - e há! Dormir melhor, pois o exercício ajuda a reduzir o estresse. Está provado que ficar em forma ajuda a reduzir o estresse em seu corpo, e por isso ajuda a dormir. Sinta-se bem à medida que seu corpo se sente mais tonificado e relaxado. À medida que você fica em forma, seu corpo se sente melhor, você se sente melhor, e você gera esta sensação de bem-estar que você não vai acreditar até que você a experimente. E muitos outros benefícios são numerosos demais para mencionar. Há realmente muitos benefícios, e os cientistas estão encontrando novos a cada dia. Além disso, eu nunca li um artigo científico que sugerisse qualquer lado negativo para ficar em forma. Nem um só. Tendo em mente quantos trabalhos existem em diferentes periódicos, é incrível que eu nunca tenha visto um que tenha evidências que dêem um lado negativo. Quantos outros tópicos no universo você pode encontrar que não tenham um lado negativo? Por que ficar em forma é tão difícil? Todos temos os mesmos problemas - estamos todos com pouco tempo, não queremos desperdiçar dinheiro em coisas que não funcionam, e há tantos sistemas disponíveis que todos afirmam ser os melhores. Então, como você descobre como se adaptar rapidamente sem perder tempo e dinheiro com coisas que não funcionam? É aí que eu entro. Deixe-me me apresentar. Meu nome é Rob Knowles. Eu costumava ser um sedentário habitante de escritório. Na verdade, ainda passo a maior parte da minha vida profissional olhando para uma tela de computador. Há alguns anos comecei a viajar pelas empresas para as quais trabalhei - ficando em hotéis, comendo bons jantares e não fazendo nada mais extenuante todos os dias do que sentar em reuniões chatas o dia todo conversando. Não espero sua simpatia - eu sei que foi uma grande vida! No entanto, foi muito ruim para a minha cintura. Mesmo quando comecei a fazer algum exercício, eu ainda acabava com 30 quilos a mais de peso. Tentei ir à academia, mas achei intimidante estar cercado por todos aqueles coelhinhos tonificados, magros e bronzeados da academia, por isso não fui com muita freqüência. Isso fez com que a mensalidade fosse muito cara, quando na maioria dos meses eu só visitava o local uma ou talvez duas vezes. Que desperdício de dinheiro! Depois de um processo bastante longo, entrei em funcionamento. Eu odiava todas as formas de esporte na escola (pense no garoto gordo que sempre ficou em segundo lugar em tudo, e você me conhece). Mas eu comecei a gostar de correr. Gostava de poder correr por conta própria sem que ninguém me visse soprando e ofegando. Eu gostava de passar um tempo lá fora quando não estava correndo para algum lugar, então</w:t>
      </w:r>
    </w:p>
    <w:p>
      <w:r>
        <w:rPr>
          <w:b/>
          <w:color w:val="FF0000"/>
        </w:rPr>
        <w:t xml:space="preserve">id 273</w:t>
      </w:r>
    </w:p>
    <w:p>
      <w:r>
        <w:rPr>
          <w:b w:val="0"/>
        </w:rPr>
        <w:t xml:space="preserve">Comentários Não há problema para o governo empilhar dívidas por seus gastos ridículos se as circunstâncias internacionais não forem boas de acordo com Mervyn King, mas o querido e velho setor privado não pode pedir mais empréstimos e acumular dívidas se o estado da economia mundial não for bom para manter seus acionistas e funcionários no estado ao qual eles estão acostumados. Não há ninguém que lhe conceda empréstimos não pagáveis. Alguém se pergunta se Mervyn King não está há tanto tempo no cargo que não consegue ver direito. Mervyn King demonstra (como se já não soubéssemos) que ele é um bule de chocolate super-pago. Ele falhou em denunciar o apito antes de 2007; foi pego de pés chatos quando a tempestade atingiu o país; e, como Osborne, não tem "solução" para as finanças públicas totalmente insustentáveis da Grã-Bretanha a não ser gerar inflação, arrancando assim pessoas comuns e aquelas com renda fixa para proteger Osborne e os banqueiros. Como todos os membros de nosso grupo governante, ele sai livre: cavaleiro e enorme pensão investida em títulos indexados que o fundo de pensão do BOE comprou em massa justamente quando eles nos diziam que a grande ameaça era a deflação, não a inflação.</w:t>
      </w:r>
    </w:p>
    <w:p>
      <w:r>
        <w:rPr>
          <w:b/>
          <w:color w:val="FF0000"/>
        </w:rPr>
        <w:t xml:space="preserve">id 274</w:t>
      </w:r>
    </w:p>
    <w:p>
      <w:r>
        <w:rPr>
          <w:b w:val="0"/>
        </w:rPr>
        <w:t xml:space="preserve">Mas, se essas crianças são de alguma forma representativas do nível de paternidade praticado entre os membros da comunidade sikh, nossa nação pode ter a sorte de os sikhs terem vindo para este país: A falta de modéstia deles me deu cabo do juízo! No entanto. Sim, essas duas crianças têm egos saudáveis. Minha única preocupação é que eu espero que sua ausência de humildade não sinalize a ausência da percepção de que eles não são melhores ou piores do que qualquer outro povo, mesmo "brancos". A única razão pela qual menciono isto é que, nos tempos em que eu trabalhava longas horas para uma empresa de software que nos pagava para pegar táxis de/para o trabalho se tivéssemos que trabalhar cedo ou tarde - especialmente se estivéssemos muito cansados para dirigir com segurança - eu tive alguns infelizes atropelamentos com taxistas Sikh. Fiquei tão desconfortável que quebrei a "regra" entre os taxistas alinhados ao longo de uma rua, passando pelos táxis conduzidos por sikhs até encontrar um táxi conduzido por um africano oriental, um etíope ou um iraniano - todos eles me trataram com respeito infalível e preocupação apropriada. (Meus favoritos eram os iranianos - eles tinham escapado do Irã após a queda do Xá e tinham tido dificuldades para entrar legalmente nos EUA, então, enquanto freqüentavam a faculdade, dirigiam táxis para ganhar a vida). Esses taxistas, assim como todos os taxistas brancos, me avisaram que os Sikhs se achavam superiores a todos os outros seres humanos, não importando sua raça, etnia ou religião. Os taxistas me disseram isto num esforço para explicar a rudeza -- desprezo, realmente -- com que os Sikhs me trataram. Não posso esquecer uma manhã, quando tive que pegar um táxi às 4 da manhã para chegar cedo ao trabalho a fim de completar o projeto de um site externo, a introdução de um revolucionário software de banco de dados -- originalmente projetado por uma empresa israelense, que foi comprado fechadura, ações e pessoas pela empresa de software dos EUA. (Oh, aqueles israelenses, especialmente os judeus russos que eram os programadores mais brilhantes dos israelenses, mas cujo comportamento era ... isso é uma história para outra época). De qualquer forma, naquela manhã, chamei um táxi e entrei no táxi. Eu estava meio adormecido. Eu dormia no máximo duas a três horas por noite durante semanas. Quando dirigimos por uma rua à beira-mar, para chegar à auto-estrada, entrei na minha bolsa, peguei um cigarro e o acendi. O motorista Sikh bateu em seus freios e saiu da rua, exigindo que eu saísse de seu táxi. Fiquei aterrorizado. Além de estar escuro lá fora, não havia uma cabine telefônica ou um negócio aberto em nenhum lugar entre 10 a 15 quarteirões de nossa localidade. Para me salvar, pedi desculpas profusamente e imediatamente joguei o cigarro pela janela (depois de o apagar apressadamente, é claro). Depois de suplicar ao motorista pelo que me pareceu cinco a dez minutos - provavelmente foi menos - ele consentiu em me levar. Mas pedi-lhe que me deixasse sair no ponto de ônibus do centro da cidade, que ficava a cerca de 20 milhas do meu destino. O ponto de ônibus não era muito mais seguro, mas pelo menos havia outros homens e mulheres de negócios também esperando por um ônibus. Por sorte, eu também tinha um passe mensal de ônibus da empresa, e o ônibus que eu precisava vinha junto. Aquele ônibus atirou direto pelas 20 milhas com apenas duas paradas, e me levou a cerca de 2o a 30 metros do prédio para onde eu tinha as chaves. Naquela época, era permitido fumar em táxis, portanto eu não estava infringindo nenhuma lei. É claro que eu deveria ter pedido permissão ao motorista antes de me acender, mas eu estava tão cansado que me esqueci. Caso contrário, eu sempre pedia, e cada taxista que conhecia dizia sempre sim, porque eles sabiam que se fizessem o cliente feliz, era mais provável que ele lhe desse uma gorjeta. Mas, não só não dei gorjeta a esse motorista, como joguei as contas em seu banco da frente, não pedi um recibo para que eu pudesse ser reembolsado, e saí do táxi. Eu deveria ter reclamado para a cidade sobre o motorista, mas eu tinha tanta coisa na minha placa naquela época que a deixei ir. No entanto, deixou uma impressão indelével em mim, e reforçou minha determinação de evitar táxis dirigidos por sikhs. Não é P.C. compartilhar esta história. Mas para o inferno com ser P.C. I</w:t>
      </w:r>
    </w:p>
    <w:p>
      <w:r>
        <w:rPr>
          <w:b/>
          <w:color w:val="FF0000"/>
        </w:rPr>
        <w:t xml:space="preserve">id 275</w:t>
      </w:r>
    </w:p>
    <w:p>
      <w:r>
        <w:rPr>
          <w:b w:val="0"/>
        </w:rPr>
        <w:t xml:space="preserve">Terça-feira, 13 de dezembro de 2011 Por que a idéia de taxas nominais para as grades de materiais da biblioteca Recentemente, meu vereador da cidade pediu comentários sobre a idéia da biblioteca cobrar $2 para emprestar DVDs. Minha reação visceral foi negativa - uma reação negativa muito mais forte do que poderia ser explicada pelo fato básico de que as bibliotecas são destinadas a serem gratuitas. No início pensei que isto se devia ao fato de que as pessoas que têm menos condições de pagar $2 por um DVD (como minhas avós, por exemplo) também são menos propensas a ter os recursos e o know-how para adquirir filmes gratuitamente através de canais não-oficiais. Mas outro aspecto que ralhou foi este tratamento de certos materiais de biblioteca como Menos do que outros materiais. Leia Harry Potter. Leia as obras completas de Miss Maneiras. Leia a série Na Morte. Leia Introvert Advantage. Leia Malcolm Gladwell. Veja a comédia de Eddie Izzard e todas as entrevistas que ele já fez. Tudo isso não só o entreterá, mas o ajudará a navegar melhor pelo mundo. Todas estas coisas foram transformadoras. De Harry Potter, aprendi como fazer análise literária (sim, isto é DEPOIS de uma carreira acadêmica que envolvia cursos de literatura em quatro idiomas) e como usar o lugar feliz que o aleatório me dá para afugentar meus humores sombrios. Com o Introvert Advantage, aprendi como meu cérebro e minha energia funcionam. Miss Manners me deu uma perspectiva muito necessária das expectativas sociais do mundo real para contrariar o contexto distorcido em que cresci. Eddie e In Death me fizeram corajosa (na medida em que sou corajosa, o que ainda é exponencialmente mais corajosa do que eu era antes de conhecê-los). Malcolm Gladwell me ensinou sobre os direitos, o que também uniu todas as outras coisas que eu tinha aprendido. Todos estes materiais são um pouco ignorantes. Qualquer um poderia fazer um argumento convincente de que qualquer um destes materiais é Menos do que e indigno. Apesar do fato de eu ter sido exposto a mais do que minha quota-parte de Arte Séria e escrita acadêmica, foi uma série de livros infantis, um colunista de conselhos de jornal, um par de peças de psicologia/sociologia pop do mercado de massa, um comediante travesti, e uma série de romances de mistério de fórmula que acabaram sendo o que me fez. (Neste ponto, alguns de vocês estão pensando "Que tipo de pessoa patética obtém inspiração que muda a vida a partir de material tão banal"? A resposta a essa pergunta é, obviamente, "Alguém que precisa muito disso"). Então, agora vocês estão perguntando, o que isso tem a ver com a biblioteca? Como a maioria das pessoas, eu não gosto de pagar por algo quando não sei se vai funcionar. Isto significa que eu não compro livros, filmes ou outros meios de arte/entretenimento/informação se não sei se vou gostar ou se vai me ensinar o que preciso aprender com ela. Em vez disso, tomo emprestado da biblioteca. Eu não sabia que entrar em qualquer destas coisas seria transformador. Eu nem sabia se iria gostar. Adicionei-o à minha lista de bibliotecas porque parecia ter o potencial de ser ligeiramente interessante, mas nunca o teria comprado - nem mesmo por um preço nominal. Há comida de conforto cultural pop suficiente para me manter entretido de forma confiável e que eu nunca preciso experimentar nada novo. O fato de poder experimentar todas elas sem risco é o que me possibilitou descobrir todas essas coisas. Além disso, há também o fato de que estas obras transformadoras estão longe das únicas coisas que pedi emprestadas à biblioteca durante aquele período de tempo (os últimos 8 anos de minha vida). A maioria das coisas que peguei emprestadas não foi tão transformadora - tenho certeza de que nem me lembro de 80% delas! Mas, como posso pedir emprestado o quanto quiser, posso separar o trigo do joio e me tornar uma pessoa melhor no processo. Até mesmo uma taxa nominal seria suficiente para me fazer pensar duas vezes antes de colocar um travão em algo sobre o qual não tenho certeza, o que teria sido uma barreira suficiente para me impedir de descobrir minhas verdadeiras inspirações. Tenho certeza de que ninguém mais tem minha combinação exata de inspirações, e muitas pessoas têm uma combinação de inspirações igualmente imprevisível lá fora esperando por elas. (E espero sinceramente que haja ainda mais lá fora esperando por mim!) O mundo se tornará um lugar cada vez melhor à medida que todos expandem seus horizontes e encontram seu caminho para sua própria inspiração, por isso não devemos introduzir nenhum motivo de hesitação.</w:t>
      </w:r>
    </w:p>
    <w:p>
      <w:r>
        <w:rPr>
          <w:b/>
          <w:color w:val="FF0000"/>
        </w:rPr>
        <w:t xml:space="preserve">id 276</w:t>
      </w:r>
    </w:p>
    <w:p>
      <w:r>
        <w:rPr>
          <w:b w:val="0"/>
        </w:rPr>
        <w:t xml:space="preserve">P: Os chips de tortilha são um dos meus prazeres culpados. Alguma sugestão para todas aquelas lascas quebradas no fundo do saco? Eu as uso para acrescentar crocante em saladas e sopas, mas estou procurando por usos mais criativos. Eu compro o milho orgânico, azul, variedades sem sal. Obrigado! Enviado pela Melinda Editor: Uma garota atrás do meu próprio coração, estou vendo! Para usar essas batatas fritas esmagadas, dê uma olhada em alguns de nossos posts passados sobre o assunto: Categorias: Comentários (25) Além de adicioná-las ao material para textura, você poderá colocá-las no processador de alimentos, moê-las de volta ao masa. Alton Brown fez algo semelhante, mas com tortilhas de milho, no Good Eats. Acho que o episódio foi chamado de "Reforma TORTilla". Talvez você também pudesse usá-las para a "fritura" do forno. Você pode usar flocos de milho. Talvez até para fritar de verdade. Babygrace: Tudo dentro! Os burritos são tão grandes quanto sua cabeça, e completamente sem adornos por fora, que é para isso que serve a barra de salsa, acho eu. Eu copiei a descrição do menu abaixo, embora quando eles dizem "brotos de feijão", eles realmente usam ervilhas verdes brotadas, que são maravilhosas! (Eu provavelmente não deveria compartilhar isto com o público sensível da AT, mas o burrito é tão grande e quente, envolto em uma tortilha de farinha pálida, que nós brincamos que é um "cachorro raspado". Assim: "Cara, estou tão faminto que poderia comer um cachorro inteiro raspado sozinho". "De jeito nenhum, muito grande, eu tenho que dividir esse cachorrinho". "Aquele cachorro parece tão bom, eu *mais* quero abraçá-lo em vez de apunhalá-lo com um garfo". Ahem). Eu faço algo que apelidei de "Nacho Bowl" onde eu quebro um punhado ou dois pedaços de tortilha e atiro as migalhas do fundo do saco na assadeira para o meu forno de torradeira. Depois coloquei salsa, feijão preto, milho e queijo em cima e o coloquei no forno de torradeira (no grelhador) até que o queijo estivesse perfeitamente derretido. Raspe tudo em uma tigela, jogue alguns cebolinhas, coentro, talvez mais um pouco de salsa, creme azedo, guacamole, etc. por cima e escave! Ter pedaços pequenos é bom porque você pode comê-lo facilmente com um garfo. Não parece tão bonito, mas tem um sabor fantástico e é uma ótima refeição rápida quando você está cozinhando apenas para um.</w:t>
      </w:r>
    </w:p>
    <w:p>
      <w:r>
        <w:rPr>
          <w:b/>
          <w:color w:val="FF0000"/>
        </w:rPr>
        <w:t xml:space="preserve">id 277</w:t>
      </w:r>
    </w:p>
    <w:p>
      <w:r>
        <w:rPr>
          <w:b w:val="0"/>
        </w:rPr>
        <w:t xml:space="preserve">App Synergy: Como fazer um diário de viagem No fim de semana passado, eu tirei umas pequenas férias em Montreal. Embora eu goste de viajar, não sou um turista ambicioso. A exceção a isto é quando os pontos turísticos que vejo envolvem comida. Eu amo a comida. Foi um verdadeiro prazer visitar o Mercado Jean-Talon (francês: March Jean Talon), que é um mercado histórico de fazendeiros localizado no distrito de Montreal na Pequena Itália. Decidi usar esta excursão gastronômica como modelo de objeto para o uso sinérgico do aplicativo desta semana. Passo 1 -- Capture suas memórias Um de meus colegas de trabalho, Stella Violano , me falou de um aplicativo chamado 645 Pro . Ela se gabou de ter permitido que fotos fossem tiradas nos formatos RAW e TIFF. Sendo uma fotógrafa amadora, eu não tinha idéia do que ela queria dizer, mas finalmente consegui experimentar o aplicativo em minha viagem ao mercado. 645 Pro Screenshot -- Mercado Aleatório Embora eu ainda tenha que riscar seu potencial, eu definitivamente vejo o apelo. Todas as configurações estão localizadas diretamente na câmera. Embora alguns possam não estar familiarizados com as diferentes opções, não existem camadas de menu confusas para navegar. Achei o tempo de resposta mais rápido do que o da aplicação da câmera da Apple e tirei algumas boas fotos com ela. A coisa mais legal que posso dizer sobre o 645 Pro é que ele me fez querer aprender mais sobre fotografia "real". Comecei até mesmo a ler o manual do usuário de 32 páginas. Até eu encontrar algo melhor, o 645 Pro será meu novo aplicativo padrão de câmera. Acho que é uma forma pobre de compartilhar fotos que tirei de estranhos. Para ter um vislumbre do Mercado Jean-Talon, confira esta foto da National Geographic Society . Ela pode ser encontrada dentro do aplicativo, A Taste Of Montreal . O aplicativo atinge meus pontos ideais, pois combina a narração jornalística com fotos de dar água na boca da cozinha de Montreal. Eu comi algumas refeições excelentes em Montreal. A Taste Of Montreal me mostra o que eu perdi e aguça meu apetite para minha próxima viagem a Montreal. Jean-Talon Market Passo 2 -- Marque suas lembranças Outra aplicação de viagem útil específica de Montreal é Montreal: Guia de Viagem , por eTips LTD . Este guia de viagem tem algumas características legais, como o uso de Realidade Aumentada (RA) e a presença de mapas off-line com zoom. Meu principal interesse no aplicativo, para os propósitos deste artigo, foi seu mapa do Metrô. Mapa do Metrô de Montreal O mapa fornece uma base para modificação pelo PhotoPen , um aplicativo de anotação de fotos. É uma maneira simples de marcar suas fotos e compartilhá-las. Embora não seja difícil adivinhar onde fica o Mercado Jean-Talon no mapa, posso nem sempre lembrar o nome e a localização do mercado. PhotoPen me permite fazer uma nota rápida, o que também resulta em uma contribuição personalizada ao meu diário. Mapa Anotado por PhotoPen Passo 3 -- Recolha suas memórias Quando for hora de criar seu diário, você tem algumas opções. Há uma série de aplicativos de periódicos disponíveis para seu iDevice. O primeiro dia é uma escolha popular. No início da semana, ele recebeu uma atualização significativa , o que lhe permite finalmente adicionar fotos a suas entradas. Você também pode adicionar informações meteorológicas, dados de localização/GPS e fazer o check in no Foursquare . Infelizmente, você só pode adicionar uma foto por entrada. Pelo lado positivo, os resultados parecem ótimos e realmente acrescentam ao que já era um aplicativo fantástico. Eu criei a seguinte entrada com uma foto que tirei de algumas deliciosas ostras. O primeiro dia utilizei os metadados da foto para preencher o local e a data. O Dia Um agora tem suporte para fotos tão bom quanto o Dia Um, você pode não ficar satisfeito com seu estilo de diário fotográfico único. Em vez disso, você pode visualizar um aplicativo do tipo scrapbook, que permite misturar fotos e textos. Para isso, consulte Maxjournal , que lhe permite adicionar até 30 fotos para cada entrada no diário. Você pode então girar as fotos e posicioná-las entre o texto. Devido a sua simplicidade, estética e sincronização superior, prefiro o primeiro dia. Mas em termos de adição de várias fotos, o Maxjournal tem a batida do Dia Um. Observe também que o Maxjournal é apenas iPad, enquanto o Dia Um é universal. Incorporar várias fotos no Maxjournal Finalmente, um de meus leitores na Índia me lembrou que os periódicos não precisam de nenhum texto. Ele cria revistas puramente fotográficas usando o iPhoto. Eu discuti anteriormente a revista iPhoto no artigo do meu Dia da Mãe . Nesse artigo, eu já tinha importado todas as minhas fotos para um álbum e depois enviei o álbum inteiro</w:t>
      </w:r>
    </w:p>
    <w:p>
      <w:r>
        <w:rPr>
          <w:b/>
          <w:color w:val="FF0000"/>
        </w:rPr>
        <w:t xml:space="preserve">id 278</w:t>
      </w:r>
    </w:p>
    <w:p>
      <w:r>
        <w:rPr>
          <w:b w:val="0"/>
        </w:rPr>
        <w:t xml:space="preserve">Conselhos de Produção de Vídeo: Matrox MX02 no iMac Conselho de Produção de Vídeo Após um post anterior meu sobre o Matrox MX02 Mini Max , recebi uma pergunta de acompanhamento de um videógrafo iraniano, que pede conselhos sobre o Matrox MX02 Mini MAX e Adobe Premiere Pro CS5 em seu iMac. Pergunta de produção de vídeo Oi Shawn, estou editando no Adobe Premiere CS5 e também no AE CS5 em um iMac core i5 com 8 GB de memória DDR3, 1º : enquanto estou trabalhando em um projeto Full HD, por quaisquer mudanças simples de níveis de cor ou adicionando um dissolvente, tenho que renderizar a imagem para vê-la em tempo real e adicionando mais filtros e efeitos ou usando uma ligação dinâmica entre AE &amp; Premiere o render está ficando mais difícil e a exportação está ficando muito mais longa (cerca de 25 minutos para exportar um vídeo clipe de 5 minutos!!!) Vou comprar um "Mxo2 mini max" para resolver o problema de renderização e me livrar dessas coisas de renderização, estou fazendo um certo?! ou preciso atualizar meu iMac para um núcleo i7 com 12 ou 16 GB de memória? o que você acha? e obrigado por isso ... Matrox MXO2 Mini MAX - Uma solução de hardware para Adobe Premiere Pro CS6 Video Production Response Olá Amir, ótimas perguntas. Sim, você está fazendo isso errado. Ao editar em um iMac com Adobe Premiere Pro, sua experiência de edição será muito insatisfatória. Editar em qualquer computador, Windows ou Mac que não tenha uma placa NVidia CUDA aprovada e, em menor grau, algumas das placas Radeon nos notebooks Macbook Pro do ano passado, significa que você está confiando na CPU do computador para fazer toda a renderização e codificação do vídeo. Isto estava bem quando editamos o vídeo SD, mas com o vídeo HD há quase 7x mais informações de pixel e eu acho como editores que colorimos corretamente e aplicamos efeitos há mais de 10 anos. A CPU também não é tão eficiente no processamento de vídeo quanto uma solução de hardware dedicada como o Matrox RT.X2 que quando emparelhado com o Adobe Premiere Pro CS3, CS4 e CS5 oferecia efeitos em tempo real, exportações aceleradas, e outros produtos como o codec Matrox IBP e monitoramento HDMI. Quando a Adobe anunciou que Premiere Pro CS5.0 iria suportar a aceleração da GPU com placas NVidia CUDA aprovadas, muito do benefício de executar uma solução de hardware como o Matrox RT.X2 tornou-se obsoleto porque os dois não podiam trabalhar juntos ao mesmo tempo e a solução da GPU era muito boa. Infelizmente nenhuma destas soluções funciona em um iMac porque o RT.X2 não é suportado em Macs e os iMacs têm todos a placa de vídeo errada. Eles também não podem ser atualizados para nada que seja bom o suficiente para proporcionar qualquer benefício ao Premiere Pro e é suportado. Infelizmente, o Matrox MX02 Mini Max não oferece nenhuma aceleração para efeitos e correção de cor, portanto você não notará nenhum benefício para pré-visualizações em tempo real. Mas ele acelerará significativamente os tempos de exportação para o H.264. Eu emparelho o Matrox MX02 Mini Max com meu laptop Windows Corei7 quando preciso de tempos de exportação rápidos em um dispositivo móvel. Matrox MXO2 Mini MAX entradas e saídas Eu não acredito que atualizar seu iMac para um i7 núcleo com 16GB de memória fará muito. O que você realmente quer é um computador que tenha uma placa GPU suportada. No lado Mac há muito poucas placas gráficas suportadas, mas a óbvia é a GTX 285, embora isso já estivesse em fim de vida antes do lançamento do CS5. Você pode comprá-las usadas por $150-$250 e isto as torna um grande negócio, se você puder encontrar uma. Há placas Quadro mais caras, mas são muito mais caras e não me parece que ofereçam o melhor valor. Os novos Macbook Pros com tela Retina têm uma placa de vídeo suportada, mas este é um laptop e pelo dinheiro você poderia comprar um sistema Windows muito mais rápido. Você também precisaria atualizar para o CS6 para obter um suporte adequado. Um plano muito melhor é admitir que quando se trata de edição de vídeo, editar em um Mac é uma má idéia. Sinto muito, mas é. A prova está aqui. A Apple não se importa com este segmento do mercado e espera até o próximo ano para a Apple lançar novos produtos que são 1/2 tão bons quanto um sistema Windows está ficando velho para muitos usuários de Mac, e é por isso que eles estão abandonando os Macs em discos para Windows. Basta perguntar aos usuários do FCP. E depois pergunte aos usuários de MacPro. Diabos até mesmo os usuários de iPhone são</w:t>
      </w:r>
    </w:p>
    <w:p>
      <w:r>
        <w:rPr>
          <w:b/>
          <w:color w:val="FF0000"/>
        </w:rPr>
        <w:t xml:space="preserve">id 279</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Aqui, nove anos após sua morte aos 38 anos de idade, está a história completa de como um menino havaiano local se tornou uma celebridade incomparável com a força de sua voz de um em um milhão e um cavaquinho de quatro cordas. É uma história sobre fama e celebridade e triunfo sobre a adversidade, sobre um garoto que se levantou de origens humildes, superou as drogas, as gangues de jovens e a perda de seus pais e seu único irmão para dar esperança aos outros. É a história de um homem que defendeu seu povo em uma junção crítica na história havaiana para exigir justiça e soberania e se tornou a voz de uma nação. É a história do cantor havaiano que atraiu uma audiência mundial com uma única canção sobre um arco-íris. Com muitas fotos nunca antes publicadas e baseadas em dezenas de entrevistas pessoais, artigos e anedotas de familiares, amigos, artistas de gravação e fãs, esta crônica definitiva examina a vida e os tempos de Israel Kamakawiwo?ole, um dos maiores músicos do Havaí. Aqui, nove anos após sua morte aos 38 anos de idade, está a história completa de como um menino havaiano local se tornou uma celebridade incomparável com a força de sua voz de um em um milhão e de um cavaquinho de quatro cordas. É uma história sobre fama e celebridade e triunfo sobre a adversidade, sobre um garoto que se levantou de origens humildes, superou as drogas, as gangues de jovens e a perda de seus pais e seu único irmão para dar esperança aos outros. É a história de um homem que defendeu seu povo em uma junção crítica na história havaiana para exigir justiça e soberania e se tornou a voz de uma nação. É a história do cantor havaiano que atraiu uma audiência mundial com uma única canção sobre um arco-íris. Com muitas fotos nunca antes publicadas e baseadas em dezenas de entrevistas pessoais, artigos e anedotas de familiares, amigos, artistas de gravação e fãs, esta crônica definitiva examina a vida e os tempos de Israel Kamakawiwo?ole, um dos maiores músicos do Havaí. {ItemData": [priceBreaksMAP]: null, "buy...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Resenhas Editoriais Sobre o jornalista e escritor de viagens ganhador do Prêmio Autor Rick Carroll é autor de muitos livros sobre o Havaí, incluindo seis títulos da série mais vendida do Havaí, "Os Melhores Contos Assustadores do Havaí". Com sua esposa, Marcie Carroll, ele editou o Hawai?i: True Stories of the Island Spirit, que os críticos chamaram de "o melhor exemplo de não-ficção contemporânea do Havaí". Seus outros livros em lançamento nacional incluem The Unofficial Guide to Hawaii e The Unofficial Guide to Maui. Eu estava procurando pele de galinha enquanto lia uma biografia emocional do maravilhoso cantor, Israel Kamakawiwo`ole. Não há muita emoção neste livro, no entanto. Não há carne para ele - li em menos de uma hora. Ele é faturado pela Bess Press como uma história de como ele superou as grandes chances de se tornar kaulana e hanohano. Não há história - ou pelo menos não há uma que ainda não conhecêssemos. Salta direto de nascer para mencionar brevemente alguns distúrbios quando jovem, para ser este famoso, maravilhosamente amado músico e cantor. O prefácio da viúva de Iz, Marlene, tem apenas 7 linhas do tipo cerca de 6" de comprimento. Não há muito envolvimento pessoal em parte de</w:t>
      </w:r>
    </w:p>
    <w:p>
      <w:r>
        <w:rPr>
          <w:b/>
          <w:color w:val="FF0000"/>
        </w:rPr>
        <w:t xml:space="preserve">id 280</w:t>
      </w:r>
    </w:p>
    <w:p>
      <w:r>
        <w:rPr>
          <w:b w:val="0"/>
        </w:rPr>
        <w:t xml:space="preserve">Mansome é o mais recente documentário do cineasta Morgan Spurlock. Os filmes passados de Morgan incluem Super Size Me, Where in the World is Osama Bin Laden, e o Episódio IV de Comic-Con deste ano: A Fan's Hope. Tivemos a oportunidade de conversar com Morgan sobre Mansome, que toca na imagem masculina, e o que significa ser um homem na sociedade de hoje. Achei este tópico muito interessante para um documentário, você se importa em primeiro lugar de compartilhar como o projeto chegou a ser? Toda a idéia para o filme veio de uma conversa que acabei tendo com Will Arnett e Jason Bateman onde estávamos almoçando e começamos a falar sobre o ridículo do manscaping, e do tipo de coisa que tem acontecido com os homens hoje. Rimos de todas as coisas que podíamos colocar no filme e, após cerca de duas horas, acabamos de dizer que tínhamos que fazer este filme. O filme é estruturado em torno de um dia no spa com Jason Bateman e Will Arnett, será que essa conversa foi tudo o que foi preciso para que eles mesmos entrassem a bordo? Sim, depois daquele almoço eles ficaram como "adoraríamos fazer este filme com você". Nós literalmente rimos sem parar e pensamos que seria uma maneira divertida de falar sobre este assunto. Falar sobre o que significa ser um homem, sobre masculinidade, e fazer de uma maneira que fosse realmente acessível. E nós sabíamos que com o alcance que todos nós tínhamos, provavelmente poderíamos conseguir que algumas pessoas legais entrassem no filme. Você começa a ligar para algumas pessoas e dizer-lhes que está fazendo um filme com Will e Jason, e você consegue que muitas pessoas se interessem. Portanto, tivemos muita sorte. Qual foi sua opinião pessoal sobre os hábitos de um homem antes de filmar? Para mim eu sempre fui, e ainda sou, alguém que não gasta muito tempo se preparando ou se arrumando. Normalmente me levanto e saio pela porta em cerca de 20 minutos, então não acho que tenha mudado muito a maneira como eu faço as coisas. Embora eu tenha conseguido uma pedicure como parte deste filme, e isso foi provavelmente uma das maiores coisas que já fiz em minha vida. É mesmo? Eu nunca tive uma! Sim, foi apenas, meus pés nunca se sentiram mais macios do que depois de conseguir isso! Bem, acho que se você passar a vida inteira sem e depois for em frente... Sim, eles definitivamente tinham muita quilometragem para trabalhar. Dada sua pesquisa ao longo deste filme, recuando de 10 a 15 anos, o que você diria que causou este tipo de mudança de efeito de ondulação na imagem masculina? O que fez os homens se tornarem um pouco mais confortáveis? Você sabe que essa é uma boa pergunta, eu acho que são algumas coisas. Acho que houve um verdadeiro tipo de mercantilização e industrialização da masculinidade. Uma vez que eles viram quanto dinheiro havia para ser feito ao conseguir que os homens comprassem produtos, eu acho que esse foi um grande negócio. Acho que houve uma mudança em muitas das revistas, as Men's Health, as GQ's, onde os homens apresentados naquelas revistas eram homens que estavam muito mais limpos, em ótima forma e cuidados. De repente, os homens tiveram que começar a lidar com os mesmos tipos de coisas com as quais as mulheres vinham lidando há décadas. Esses tipos de imagens do corpo, de inadequações, então você tem esses caras que de repente estão agora se olhando no espelho e sentindo a mesma coisa que as mulheres sentem há muito tempo. Que "eu não sou bom o suficiente", "eu não sou bonito o suficiente", "eu não sou bonito o suficiente", eu acho que isso tem sido uma reviravolta realmente interessante que tem acontecido. Sim, absolutamente. Um termo, ou filosofia, que eu continuava ouvindo no filme era "confiança". Isso mesmo. Você meio que vê perspectivas diferentes no filme. Uma sendo do tipo Zach Galifianakis que está confiante o suficiente em sua aparência para não ter que tomar essas medidas extras. Ou o tipo de pessoa que está tão confiante em sua aparência que se sente à vontade para fazer esse tipo de coisas. Sim, ou alguém como Ricky [Manchanda, um comprador profissional de roupas entrevistado no filme], que se ele não fizer essas coisas perderá a confiança. Ricky leva mais de duas horas para se preparar antes de sair de casa, gastar quem sabe quanto dinheiro por mês em suas roupas, seu rosto, nas coisas que fez. É incrível. Sim, e ele se sentia confortável em admitir isso. Certo, e eu realmente tenho muito respeito pelo Ricky por isso. Que ele estava disposto a entrar na câmera e falar sobre este tipo de imagem corporal que ele está lidando, este tipo de imperfeição, que ele não vê</w:t>
      </w:r>
    </w:p>
    <w:p>
      <w:r>
        <w:rPr>
          <w:b/>
          <w:color w:val="FF0000"/>
        </w:rPr>
        <w:t xml:space="preserve">id 281</w:t>
      </w:r>
    </w:p>
    <w:p>
      <w:r>
        <w:rPr>
          <w:b w:val="0"/>
        </w:rPr>
        <w:t xml:space="preserve">Mídia social Os exemplos e perspectivas neste artigo tratam principalmente dos Estados Unidos e não representam uma visão mundial do assunto . (dezembro de 2013) A mídia social é a interação entre pessoas nas quais elas criam, compartilham ou trocam informações e idéias em comunidades e redes virtuais. [Andreas Kaplan e Michael Haenlein definem a mídia social como "um grupo de aplicações baseadas na Internet que se baseiam nos fundamentos ideológicos e tecnológicos da Web 2.0, e que permitem a criação e o intercâmbio de conteúdo gerado pelo usuário". [Além disso, as mídias sociais dependem de tecnologias móveis e baseadas na web para criar plataformas altamente interativas através das quais indivíduos e comunidades compartilham, co-criam, discutem e modificam o conteúdo gerado pelo usuário. Elas introduzem mudanças substanciais e generalizadas na comunicação entre organizações, comunidades e indivíduos. [Diagrama que descreve os diversos tipos de mídia social As mídias sociais diferem das mídias tradicionais ou industriais de muitas maneiras, incluindo qualidade, alcance, freqüência, usabilidade, imediatismo e permanência. [ 5 ] Há muitos efeitos decorrentes do uso da Internet. Segundo a Nielsen, os internautas continuam a passar mais tempo com os sites de mídia social do que com qualquer outro tipo de site. Ao mesmo tempo, o tempo total gasto em mídia social nos EUA através de PCs e dispositivos móveis aumentou em 37%, para 121 bilhões de minutos em julho de 2012, comparado a 88 bilhões de minutos em julho de 2011. [Para os contribuintes de conteúdo, os benefícios de participar da mídia social foram além do simples compartilhamento social para construir reputação e trazer oportunidades de carreira e renda monetária, como discutido em Tang, Gu e Whinston (2012). [ 7 ] Geocities , criado em 1994, foi um dos primeiros sites de mídia social. O conceito era que os usuários criassem seus próprios sites, caracterizados por uma das seis "cidades" que eram conhecidas por certas características. [ 8 ] Ao aplicar um conjunto de teorias no campo da pesquisa da mídia (presença social, riqueza da mídia) e processos sociais (auto-apresentação, auto-divulgação), Kaplan e Haenlein criaram um esquema de classificação em seu artigo Business Horizons (2010), com sete tipos diferentes de mídia social: No entanto, as fronteiras entre os diferentes tipos se tornaram cada vez mais tênues. Por exemplo, Shi, Rui e Whinston (2013) argumentam que o Twitter, como uma combinação de serviço de radiodifusão e rede social, classes como uma "tecnologia de radiodifusão social". [A mídia social móvel refere-se à combinação de dispositivos móveis e mídia social. Trata-se de um grupo de aplicativos de marketing móvel que permitem a criação e o intercâmbio de conteúdo gerado pelo usuário. [ 10 ] Devido ao fato de que as mídias sociais móveis funcionam em dispositivos móveis, elas diferem das mídias sociais tradicionais pela incorporação de novos fatores como a localização atual do usuário (sensibilidade ao local) ou o tempo entre o envio e a recepção de mensagens (sensibilidade ao tempo). De acordo com Andreas Kaplan , as aplicações de mídia social móvel podem ser diferenciadas entre quatro tipos: [temporizadores de espaço (sensibilidade de localização e tempo): Troca de mensagens com relevância para um local específico em um ponto específico no tempo (por exemplo, Lugares no Facebook ; Foursquare ): Space-locators (somente sensível ao local): Troca de mensagens, com relevância para um local específico, que são marcadas para um determinado local e lidas posteriormente por outros (por exemplo, Yelp ; Qype ) Enquanto as mídias sociais tradicionais oferecem uma variedade de oportunidades para empresas em uma ampla gama de setores de negócios, as mídias sociais móveis fazem uso dos aspectos de localização e sensibilidade ao tempo, a fim de se envolver em pesquisas de marketing, comunicação, promoções/descontos de vendas e programas de desenvolvimento de relacionamento/fidelidade. [Pesquisa de marketing: Os aplicativos de mídia social móvel oferecem dados sobre movimentos de consumidores offline em um nível de detalhe até agora limitado a empresas online. Qualquer empresa pode agora saber a hora exata em que um cliente entrou em um de seus pontos de venda, bem como os comentários feitos durante a visita. [Comunicação: A comunicação em mídia social móvel assume duas formas, a primeira das quais é de empresa a consumidor, na qual uma empresa pode estabelecer uma conexão com um consumidor com base em sua localização e fornecer comentários sobre locais próximos. O segundo tipo de comunicação é o conteúdo gerado pelo usuário. Por exemplo, o McDonald's ofereceu cartões-presente de $5 e $10 a 100 usuários selecionados aleatoriamente entre aqueles que fazem check-in em um dos restaurantes. Esta promoção aumentou os check-ins em 33% (de 2.146 para 2.865), resultou em mais de 50 artigos e postagens em blogs, e provocou várias centenas de milhares de feeds de notícias e mensagens no Twitter. [Promoções de vendas e descontos: Enquanto no passado os clientes tinham que usar cupons impressos</w:t>
      </w:r>
    </w:p>
    <w:p>
      <w:r>
        <w:rPr>
          <w:b/>
          <w:color w:val="FF0000"/>
        </w:rPr>
        <w:t xml:space="preserve">id 282</w:t>
      </w:r>
    </w:p>
    <w:p>
      <w:r>
        <w:rPr>
          <w:b w:val="0"/>
        </w:rPr>
        <w:t xml:space="preserve">O carvão carvão é um combustível SEDIMENTAR ROCK formado a partir dos restos da vida vegetal e compreende o maior recurso energético fóssil do mundo. Ele está localizado principalmente no Hemisfério Norte. O carvão não é uma substância uniforme; ao contrário, é uma grande variedade de minerais com características diferentes decorrentes da natureza de sua fonte vegetal e história de assoreamento e do tempo e forças geológicas envolvidas em sua formação (incluindo temperatura e pressão). O carvão é classificado de acordo com 4 fileiras ou classes, cada uma subdividida de acordo com o teor fixo de carbono e matéria volátil e valor de aquecimento. A classe antracite, a mais valiosa, é misturada com carvões betuminosos para a fabricação de coque para a indústria siderúrgica e também é utilizada nas indústrias químicas. O carvão betuminoso, além de seu uso na fabricação de aço, é utilizado como carvão térmico para a GERAÇÃO ELÉCTRICA-POWER . O carvão sub-betuminoso fornece combustível térmico e vapor para a indústria, e pode ser utilizado em GASIFICAÇÃO DE CARVÃO e LIQUEFACÇÃO DE CARVÃO . O grau mais baixo de carvão, lignite, é utilizado para os mesmos fins que o carvão sub-betuminoso. O único corpo conhecido de antracite do Canadá foi descoberto no noroeste da Colômbia Britânica; o carvão betuminoso é encontrado em NS, NB, Alberta e BC; subbituminoso, em Alberta; lignite, em Saskatchewan e BC. Com sua perversidade habitual, a natureza não distribuía convenientemente o carvão do Canadá. Em NS, a maior parte está sob o fundo do mar; no oeste do Canadá, que tem cerca de 97% do carvão do país, quase todo ele está localizado a centenas de quilômetros da maré do Pacífico ou do Canadá central. Recursos O Canadá contém quase 4% dos recursos mundiais de carvão, excedidos apenas pela ex-União Soviética, os EUA, a República Popular da China e a Austrália. O Canadá tem pelo menos 80 bilhões de t de carvão explorável utilizando a tecnologia atual, com cerca de 8 bilhões de t classificados como comercialmente viáveis sob as condições atuais. Estas reservas equivalem a cerca de 100 anos de fornecimento nos níveis de produção atuais. A história no Canadá O carvão tem sido extraído no Canadá desde 1639, quando uma pequena mina foi aberta em Grand Lake (NB). Em 1720 soldados franceses começaram a minerar em Cow Bay (Cape Breton, NS) para abastecer a fortaleza em LOUISBOURG . Mais tarde, o Cabo Breton forneceu carvão para Boston e outros portos americanos, e para a milícia em Halifax. Em 1870, 21 minas de carvão estavam operando no Cabo Bretão. Estes mercados desapareceram no início deste século. A mineração comercial de carvão em New Brunswick começou em 1825 e, exceto por algumas exportações iniciais, a maior parte da produção de carvão da província tem sido utilizada localmente. No oeste do Canadá, o carvão foi extraído pela primeira vez na Ilha de Vancouver em meados do século XIX. A construção das ferrovias transcontinentais através de Alberta e BC fez com que as minas de carvão fossem desenvolvidas nas margens do rio Oldman, perto de Lethbridge, em Banff, Drumheller e Edmonton. Em 1867 a produção de carvão havia atingido um total anual de 3 milhões de t: mais de 2 milhões de t em NS, a maior parte do saldo no oeste do Canadá e uma pequena quantidade em NB. Em 1911, o oeste do Canadá havia assumido a liderança e, apesar das sérias reviravoltas nas décadas de 1950 e 1960, hoje produz mais de 95% do total. Em 1947, ano em que o óleo e o gás natural foram produzidos pela primeira vez comercialmente perto de Leduc, Alta, o carvão supriu metade das necessidades de ENERGIA do Canadá - só o Drumheller produzia 2 milhões de toneladas de carvão e empregava 2000 homens. A rápida conversão dos mercados tradicionais do carvão em petróleo e gás fez com que a indústria de mineração de carvão quase desaparecesse. A partir de aproximadamente 1950, quase todo o carvão utilizado para aquecimento doméstico, energia industrial e energia de transporte foi substituído por produtos petrolíferos e gás natural. A mineração de carvão entrou em uma fase de expansão no final dos anos 60. Os produtores canadenses assinaram contratos de longo prazo sob os quais forneciam anualmente vários milhões de toneladas de carvão metalúrgico ao Japão. Isto levou à reabertura de algumas minas fechadas e ao desenvolvimento de novas minas em Alberta e BC. Mais ou menos ao mesmo tempo, Alberta e Saskatchewan começaram a utilizar seus substanciais recursos de carvão para produzir eletricidade. Durante a década de 1970, aumentos sem precedentes dos preços internacionais do petróleo bruto e interrupções no fornecimento focalizaram a atenção no carvão como uma alternativa</w:t>
      </w:r>
    </w:p>
    <w:p>
      <w:r>
        <w:rPr>
          <w:b/>
          <w:color w:val="FF0000"/>
        </w:rPr>
        <w:t xml:space="preserve">id 283</w:t>
      </w:r>
    </w:p>
    <w:p>
      <w:r>
        <w:rPr>
          <w:b w:val="0"/>
        </w:rPr>
        <w:t xml:space="preserve">Grandes Espaços: um par de ninhos vazios troca sua espaçosa casa Rosedale por um condomínio brilhante em Summerhill Por Nicole Baute | Fotografia de Michael Graydon Nos anos 90, Joe Gonda e Christine Turner viveram em uma casa Rosedale de 6.000 pés quadrados com cinco filhos - quatro do primeiro casamento de Turner, um do Gonda's. Quando os filhos foram para a universidade, o casal reduziu seu tamanho para uma casa de 3.500 pés quadrados nas proximidades. Mas isso logo se sentiu grande demais também. "Havia quartos vazios e nunca fomos ao terceiro andar a não ser para procurar o gato", diz Turner. Em 2004 eles se mudaram novamente, para um condomínio novinho em folha de 1.700 pés quadrados em Summerhill. O espaço do 10º andar é grande o suficiente para os dois, que muitas vezes trabalham de casa (ele é professor de filosofia da Universidade de York, e ela é coach executiva). Eles contrataram Barbara Munn e David Neff do Yorkville Design Centre para transformá-lo em um bloco funky, dando rédea solta aos sócios, exceto por uma coisa importante: a cor. Gonda e Turner foram intransigentes para que houvesse muita coisa. Paredes amarelas ensolaradas com elegantes molduras da coroa, cortinas de açafrão e uma cozinha de coral de alto brilho - tudo isso é uma mudança dramática em relação às suas casas anteriores. O casal começou a comprar pinturas e estampas vibrantes há 20 anos, mas os tons de terra mudos de sua casa em Rosedale não faziam justiça à arte. Com o passar dos anos, seus gostos se tornaram mais ousados e brilhantes, até que seu estilo sem reservas explodiu aqui. "Sempre quisemos amplificar os decibéis visuais", diz Gonda. "Agora finalmente conseguimos". Os sofás e cadeiras foram adquiridos na Ridpath's nos anos 80. Costumavam ser quase brancos e azuis pálidos, mas conseguiram uma transformação radical para a nova casa de Gonda e Turner. O casal comprou esta natureza morta na Place des Vosges durante sua primeira viagem a Paris juntos, em 1991. Está assinada "Tondu", mas eles duvidam que seja uma obra genuína do famoso artista francês. As botas de chuva de cerâmica são da Quint-essence Designs na Yonge Street. Gonda e Turner compraram o par maior porque ele combinava com a paleta de cores da sala. O par menor foi um presente do filho de Gonda. Os tetos são rosa claro em vez de branco, um truque sutil para destacar a forma como o sol captura as paredes amarelas. 10 Comentários Eu amo este lugar. O esquema de cores é vibrante sem ser duro. A única coisa que não entendo é aquele candelabro na sala de estar que fica de um lado. Parece esquisito. 24 de fevereiro de 2012 às 15:05 | até junho oly geez. horrível. parece que alguém vomitou em tudo 24 de fevereiro de 2012 às 23:46 | por bob loblaw Absoulutely Fabulous, canta uma canção alegre, difícil de ser tudo menos alegre neste lugar. 26 de fevereiro de 2012 às 10:15 | por yoda | pessoalmente eu gosto de espaços mais modernos/contemporâneos, mas acho que isto é feito de forma linda. é extremamente bem montado e visualmente apelativo. Mas concordo com o comentário do candelabro. Acho que uma peça maior no centro teria sido muito melhor. esse candelabro quase pertence a um espaço pequeno como uma sala de pó ou um banheiro. 27 de fevereiro de 2012 às 12:09 | por maria De onde você é, bob? Isto é fantástico! Eu amo isso... Acho os toronianos sempre assustados com as cores, é bom ver o que alguém fez com ele. Enquanto meu primeiro condomínio era metade do espaço deles, eu usava cores em abundância (sem um designer caro) e meu corretor me disse que seria difícil vender em 3 dias!! O layout aqui também é bonito e os móveis são perfeitos! 27 de fevereiro de 2012 às 20:07 | por Chad Pretentious condo para pessoas pretensiosas pelo som do mesmo. Até o escritor soa pretensioso. 29 de fevereiro de 2012 às 8:07 | por Frank Amazing colours e espaço quente e vibrante. Muito bom trabalho. 29 de fevereiro de 2012 às 8:58 | por Alexandra Como decoradora de interiores, devo dizer, um trabalho brilhante foi feito pela equipe de design para criar um ninho tão quente e aconchegante para este casal! Mesmo naqueles dias cinzentos, úmidos e invernais de fevereiro, eles têm um refúgio do exterior e podem viver em um ambiente de sol o ano inteiro. Muito bem feito! 29 de fevereiro de 2012 às 11:02 da manhã | por Brenda A sala faz</w:t>
      </w:r>
    </w:p>
    <w:p>
      <w:r>
        <w:rPr>
          <w:b/>
          <w:color w:val="FF0000"/>
        </w:rPr>
        <w:t xml:space="preserve">id 284</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Os leitores do Livro Descrição de Formatos verão Washington, D.C., como nunca antes, quando Madeline fizer um passeio turístico à meia-noite em um tapete mágico de flores de cerejeira. Convidada para a Casa Branca por Candle, a filha solitária do presidente, para a caça e o lançamento anual do Ovo da Páscoa, Madeline e as outras meninas se divertem e apresentam a Candle as alegrias de ocasionalmente quebrar as regras. Com um texto em voz alta e belas imagens em aquarela, Madeline na Casa Branca está na melhor tradição dos livros da amada Madeline. Os leitores verão Washington, D.C., como nunca antes, quando Madeline faz um passeio turístico à meia-noite em um tapete mágico de flores de cerejeira. Convidada para a Casa Branca por Candle, a filha única do presidente, para a caça e o rolo anual do Ovo da Páscoa, Madeline e as outras garotinhas se divertem e apresentam a Candle as alegrias de ocasionalmente quebrar as regras. Com um texto em voz alta e belas imagens em aquarela, Madeline na Casa Branca está na melhor tradição dos livros da amada Madeline.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Amazon.com Reviews John Bemelmans Marciano sobre Madeline na Casa Branca Caro leitor, Enviar Madeline para a Casa Branca é uma idéia que meu avô cozinhou com sua amiga, Jacqueline Kennedy. Em uma série de cartas para a Primeira Dama, ele imaginou um livro no qual Madeline visita Caroline, ou algo parecido. Ele até sugeriu que a Sra. Kennedy escrevesse as palavras e que ele fizesse as fotos. Na época, meu avô ainda estava trabalhando em Madeline e o Mágico, um livro que ele garantiu a ela que terminaria em breve. Infelizmente, ele nunca o fez. Meu avô morreu em 1962, ainda a trabalhar na história do Mágico. O livro deveria terminar com Miss Clavel acolhendo um gato vadio que acaba sendo o Mágico disfarçado. No que poderia ser um dos últimos desenhos que meu avô fez, a gata está usando o fez do Mago, rodeada pela Madeline e pelas meninas. Sempre imaginei que esse desenho fosse a verdade - que meu avô é uma espécie de mágico que vive ao lado de Madeline e suas amigas. O próprio corpo dele está enterrado no cemitério de Arlington. Embora nascido na Europa, meu avô veio para os Estados Unidos na adolescência e serviu orgulhosamente no exército, e sempre quis ser enterrado no túmulo de um soldado na capital do país. Para Madeline na Casa Branca tentei tecer todos estes fios juntos: o livro que meu avô nunca terminou, aquele que ele nunca começou e seus sentimentos pelo país que ele chamou de lar. Então Madeline vai e visita uma menina chamada Candle cujo pai é o homem mais ocupado do mundo, se diverte no Rolo de Ovos da Páscoa da Casa Branca e faz um passeio de tapete mágico por Washington conduzido por um coelho vestindo uma fez. A primeira Filha Candle (cuja esfregona indisciplinada se enrola como uma chama) se sente ignorada por seus pais ocupados, então a mãe organiza uma visita de fim de semana de Páscoa de Madeline e suas amigas. As meninas gostam de enrolar ovos, comer em excesso e dormir em casa.</w:t>
      </w:r>
    </w:p>
    <w:p>
      <w:r>
        <w:rPr>
          <w:b/>
          <w:color w:val="FF0000"/>
        </w:rPr>
        <w:t xml:space="preserve">id 285</w:t>
      </w:r>
    </w:p>
    <w:p>
      <w:r>
        <w:rPr>
          <w:b w:val="0"/>
        </w:rPr>
        <w:t xml:space="preserve">9 de novembro de 2012 Mantenha a fé Olá novamente. Tenho pensado sobre quanto da vida de um escritor é gasto esperando - esperando para ouvir sobre a submissão de um periódico, subsídios de financiamento, pedidos para escrever retiros ou esperando para que um livro seja aceito para publicação - e, às vezes, toda essa espera torna difícil "manter a fé". Nos últimos anos, vi todos no meu grupo de redação online serem publicados, o que é maravilhosamente excitante, mas às vezes me pergunto quanto tempo mais vou precisar esperar - e sim, estou ciente de que o tom deste post é muito diferente do meu discurso maníaco do mês passado. Os escritores devem parecer um pouco erráticos para outras pessoas - num minuto estamos em alta, no outro estamos em baixa, e nossas circunstâncias podem mudar tão rapidamente. No início desta semana, minha querida amiga Edwina Shaw soube que seu livro Thrill Seekers foi selecionado para o UTS Glenda Adams Award for New Writing, que é parte do NSW Premier's Literary Awards. Este é um sonho tornado realidade para Edwina, e uma prestigiosa validação de seus muitos anos de trabalho árduo com o manuscrito. Um dos ditos mais repetidos de Edwina é: "Os escritores bem sucedidos são aqueles que não desistem", e fazer parte da lista restrita provou que as palavras de Edwina são verdadeiras. Força, Edwina! Acabo de ver também a fabulosa capa da Esposa Fantasma - um livro de memórias escrito por outra amiga, Michelle Dicinoski, que a Black Inc. está publicando em fevereiro do próximo ano, e tenho que admitir que tenho inveja. No outro dia, enviei um e-mail a Anne Reilly, editora da HarperCollins que conheci em Varuna em abril de 2011, e perguntei se eu deveria me preocupar com o tempo que levou para preparar meu manuscrito para ser submetido à HarperCollins e se eu deveria tentar apressar o resto do processo. Como sempre, a resposta de Anne foi rápida e tranqüilizadora. Ela escreveu: "Demorou necessariamente um pouco; escrever é assim. Não se preocupe. Algumas pessoas passam rapidamente; elas são exceções". E por isso vou esperar um pouco mais. Meu tempo chegará, e embora ainda não tenha publicado um livro, minha escrita atraiu algumas oportunidades maravilhosas e sou muito afortunada. A última notícia é que fui premiado com outra residência no Bundanon no próximo ano - onde ficarei na Cabana do Escritor e trabalharei em meu próximo projeto, "As Histórias da Padaria", enquanto as vacas e os cangurus vagueiam pela janela. Que bênção, e um lembrete de boas-vindas para 'manter a fé'. Até a próxima vez... Compartilhe isto: Assim: Sua vez na próxima Helena! Mal posso esperar pelo seu primeiro lançamento. Imagine o quanto você vai chorar no dia em que receber aquele telefonema de uma editora querendo assinar seus livros! Você vai inundar Armidale. E você sabe qual é a grande coisa de toda essa espera? Quanto MAIS apreciamos nosso sucesso, Wehn, ele vem. Sabemos o quanto nos esforçamos e que merecemos. E sua escrita é EXCELENTE! O mundo vai se sentar e perceber. Alos, memoir, o estilo que você escreve leva todo este tempo, porque você está muito interessado em esperar pela vida para fornecer o arco narrativo, para lhe dar sua conclusão! Os escritores de ficção podem simplesmente inventar essas coisas. AMOR VOCÊ Edwina Oi Helena - prazer em ler este post - a inveja ressoa em mim - recebi meu e-mail de sucesso de bundanon no outro dia e fiquei decepcionada, preciso manter o indicador de fé agora mesmo. Eu estava pensando nas conversas que Kaz, você e eu teríamos tido no início do ano, em tempos tão bons, mas foi Kaz quem disse que nunca desperdiçou mais de meia hora de desapontamento com uma rejeição antes de passar para o próximo projeto - uma otimista como ela era. Meu projeto está agora criando uma casa e alimentando minhas raízes, esperançosamente em preparação para um novo trabalho. É uma pena sua candidatura, Madeleine. Sim, foram ótimos momentos, especialmente aquela refeição ao ar livre na varanda do Arthur, dançando no estúdio ... e o touro debulhador. Obrigado por me lembrar do sábio conselho de Kaz ... não mais do que meia hora de desapontamento para mim no futuro. Feliz por se instalar em sua nova casa, e mantenha a fé! xx H</w:t>
      </w:r>
    </w:p>
    <w:p>
      <w:r>
        <w:rPr>
          <w:b/>
          <w:color w:val="FF0000"/>
        </w:rPr>
        <w:t xml:space="preserve">id 286</w:t>
      </w:r>
    </w:p>
    <w:p>
      <w:r>
        <w:rPr>
          <w:b w:val="0"/>
        </w:rPr>
        <w:t xml:space="preserve">Se você forçar um grupo de estilistas de roupas profissionais a fazer roupas para bebês, isso provavelmente é suficientemente complicado para preencher um episódio de televisão. Mas o "Project Runway" levou-o um passo adiante e deu aos competidores da 10ª temporada mecânicos bebês para incomodá-los enquanto trabalhavam. Porque nada diz "estilista de moda mundialmente famoso" como um projeto de classe de saúde de um ano júnior. E nada diz "televisão divertida" como o incessante choro falso de bebês falsos em um programa que você está tentando assistir para seu próprio prazer. (Caso você não soubesse, encontramos este episódio HORRÍVEL. O que você achou?) No que diz respeito à competição, os designers foram definitivamente desafiados por terem que fazer roupas tão minúsculas e amigáveis para as crianças, e acrescentar no visual da mãe - o que não deveria ser uma surpresa, já houve dez temporadas deste programa - não ajudou na administração do tempo. Melissa passou um bom bocado montando sua aparência, mas chocantemente os juízes não os odiaram - apenas suas escolhas de tecido. Fabio, Dmitry, Christopher e Sonjia receberam críticas positivas por parte dos juízes. Curiosamente, embora Elena não tenha passado a maior parte do episódio reclamando, ela é aquela cuja roupa os juízes acabaram mandando para casa. Foi bastante surpreendente, considerando que ambos os visuais de Melissa eram desleixados, mas a adorabilidade do casaco a manteve em mais uma semana. Embora Sonjia tivesse de longe o visual de bebê mais bonito, ela acabou dividindo o título vencedor com Christopher. Ambos os designers terão seus looks produzidos como parte da linha de bebês da Heidi Klum, vendidos em um Babies R Us perto de você. O que você achou do episódio? Você está surpreso que Elena tenha ido para casa ao invés de Melissa? Christopher e Sonia mereciam ganhar?</w:t>
      </w:r>
    </w:p>
    <w:p>
      <w:r>
        <w:rPr>
          <w:b/>
          <w:color w:val="FF0000"/>
        </w:rPr>
        <w:t xml:space="preserve">id 287</w:t>
      </w:r>
    </w:p>
    <w:p>
      <w:r>
        <w:rPr>
          <w:b w:val="0"/>
        </w:rPr>
        <w:t xml:space="preserve">Atos 3:6....'Em nome de Jesus Cristo de Nazaré, levantai-vos e caminhai". 7 E tomou-o pela mão direita e o ergueu, e imediatamente seus pés e ossos do tornozelo receberam força. 8 Então ele saltou, levantou-se e caminhou e entrou no templo com eles - caminhando, saltando e louvando a Deus". Pedro havia dito ao paralítico que olhasse para eles. Ele olhou e viu fé e amor. Ele viu o sorriso de Deus. Quando vemos Deus sorrindo para nós, acreditando em nós que podemos fazer o que nunca fizemos antes, nós saltamos para dentro. Pensamos que partes de nossa vida estão quebradas e nunca funcionarão, mas Deus sorri para você hoje e diz Levante-se, Caminhe!  Cristo o faz inteiro. Você não está mais paralisado. Você é libertado. Deus não franze o sobrolho para você. Toda desaprovação foi tomada por Jesus. Você é destemido, não está mais paralisado ou incapacitado. É assim que Jesus o vê. Nós nos apropriamos da verdade, das realidades acabadas da cruz, agindo sobre a Palavra. Saiam da frente! Na pornografia tudo é feito em benefício do homem, o que é uma das muitas razões pelas quais as mulheres normalmente não gostam de vê-lo. De acordo com uma pesquisa, o sexo desencadeia substâncias químicas cerebrais que podem melhorar a criatividade no trabalho. COMO É DEMONSTRADO PELA PORNOGRAFIA CONVENCIONAL. Se você quiser começar a trabalhar na linha Phone sex, então você tem que obter uma linha telefônica de um site confiável para que você possa começar. O simples desejo de dizer que seu artigo é tão espantoso. A clareza em seu post é simplesmente espetacular e posso assumir que você é um especialista neste assunto. Bem, com sua permissão, deixe-me pegar seu feed RSS para me manter atualizado com o próximo post. Obrigado a um milhão de pessoas e por favor, continue o trabalho agradável. Olá! Alguém do meu grupo do Facebook compartilhou este site conosco, então eu vim dar uma olhada nele. Estou definitivamente adorando a informação. Estou fazendo bookmarking e vou tweetar isto para meus seguidores! Blog excepcional e excelente design e estilo. Vale a pena comentar uma discussão interessante. Não há dúvida de que você precisa escrever mais sobre este assunto, pode não ser um assunto tabu, mas normalmente as pessoas não falam sobre estas questões. Para o próximo! Tudo de bom! ! Olá! Eu só queria perguntar se você já teve algum problema com hackers? Meu último blog (wordpress) foi invadido e acabei perdendo várias semanas de trabalho duro devido à falta de backup de dados. Você tem alguma solução para deter os hackers? Evra bate na Inglaterra e se aproxima dos crampons f50 O sorteio significa que ambas as equipes ainda estão no caminho certo para passar pela fase eliminatória do torneio, com a Inglaterra viajando para Kiev para enfrentar a Suécia, que perdeu para a Ucrânia na noite passada, para o próximo jogo do grupo na sexta-feira, enquanto os homens de Laurent Blanc vão enfrentar os co-anfitriões em Donetsk. A Inglaterra foi forçada a defender profundamente em seu próprio meio durante grande parte do segundo tempo, em particular enquanto os Blues buscavam o vencedor da partida, e Evra admitiu que estava frustrado por não ver o domínio de sua equipe ser convertido em três pontos. "Mas se eles vencerem assim, ficarão felizes". "Estamos frustrados porque jogamos muito melhor". Às vezes era como se houvesse 15 corpos sobre nós. Nike Zoom Vapor 9 Tour Nike Tiempo Legenda IV Meu codificador está tentando me convencer a mudar para .net a partir do PHP. Eu sempre não gostei da idéia por causa das despesas. Mas ele está tentando, apesar de tudo. Tenho usado o WordPress em vários sites por cerca de um ano e estou preocupado em mudar para outra plataforma. Tenho ouvido coisas ótimas sobre blogengine. net. Existe alguma maneira de eu transferir todos os meus posts do Wordpress para ele? Qualquer tipo de ajuda seria muito apreciada! Estou me perguntando qual plataforma de blogs você está usando? Sou novo em blogs e tenho pensado em usar a plataforma Live journal. Você acha que esta é uma boa plataforma para começar? Eu ficaria muito grato se eu pudesse fazer algumas perguntas por e-mail para que eu possa aprender um pouco mais antes de começar. Quando você tiver algum tempo livre, não deixe de entrar em contato comigo pelo e-mail: jinadriggers@gmail.com. Obrigado, estou me perguntando que blogs e plataforma de construção de sites você está administrando? Sou novo na direção de um blog e tenho pensado em usar a plataforma Tripod. Você acha que esta é uma boa plataforma para começar? Eu ficaria muito grato se pudesse fazer algumas perguntas por e-mail para que eu possa aprender um pouco mais antes de começar. Quando você tiver algumas</w:t>
      </w:r>
    </w:p>
    <w:p>
      <w:r>
        <w:rPr>
          <w:b/>
          <w:color w:val="FF0000"/>
        </w:rPr>
        <w:t xml:space="preserve">id 288</w:t>
      </w:r>
    </w:p>
    <w:p>
      <w:r>
        <w:rPr>
          <w:b w:val="0"/>
        </w:rPr>
        <w:t xml:space="preserve">18 de novembro de 2008 Última reclamação durante algum tempo, espero ter dito antes, repetidamente, que considero a questão do aborto totalmente venenosa para o discurso político deste país... em grande parte porque inspira os eleitores de uma única questão de ambos os lados a ignorarem falhas enormes em um candidato apenas para votar contra alguém que discorda neste único ponto. Eu também disse que gostaria que as pessoas deixassem o assunto descansar um pouco para que possamos voltar a outras questões e parar de discutir por causa de um impasse. E, no entanto, continuo me sentindo atraído de volta à discussão. Acho que isto se deve, em parte, porque tenho simpatia de ambos os lados, e como alguém comparativamente neutro fico realmente irritado ao ver a mera deturpação voando por aí. Mais recentemente, tenho testemunhado a Igreja Católica Romana tentando se autodestruir sobre o assunto. Como escrevi há algumas semanas, muitos bispos e padres lançaram uma imprensa de tribunal para que McCain fosse eleito, usando ameaças grosseiras sobre a Eucaristia e a salvação para aconchegar os eleitores ao voto contra Obama. Tendo falhado nisso, o vento político continua, como citado em um recente artigo da TIME (hat tip to Whispers ): "Há mais medo aqui do que ira", disse um alto funcionário do Vaticano à TIME com relação à atitude da hierarquia católica em relação a Obama. Entretanto, se Obama assinar a Lei de Liberdade de Escolha em seus primeiros meses de mandato "seria o equivalente a uma guerra", diz o mesmo oficial. "Seria como dizer: 'Nós ouvimos a Igreja Católica e não temos interesse em suas preocupações'. O Vaticano e a USCCB estão agora colhendo o que semearam. Quando dizem com um fôlego que os católicos devem considerar todas as questões ao votar, e com o próximo que o aborto é a questão mais importante e ultrapassa todas as outras, eles se estabelecem como políticos jogando o jogo em vez de vozes de moralidade. Ao dizer a milhões de católicos que eles, como católicos, não devem votar em Obama, eles arriscaram sua posição como porta-vozes de todos os católicos; e quando a maioria dos católicos votou em Obama de qualquer maneira, eles perderam essa posição. Mesmo que a maioria dos católicos sejam pró-vida (e eu acho que somos), o voto serviu para desacreditar os bispos políticos, mostrando que eles não falam por uma maioria de seus membros e que não controlam os votos de seus membros. É claro que, assim que perderam, tentaram fazer bonito, como fazem os políticos. "Votar para Obama é um pecado mortal" tornou-se subitamente "Precisamos buscar uma posição de compromisso" quando os ditames políticos dos bispos foram completamente ignorados, mas agora é tarde demais. Eu pelo menos não notei um grande número de pessoas penduradas na Comunhão, embora reconhecidamente eu não tenha prestado muita atenção e meu tamanho de amostra seria pequeno em qualquer caso; mas tenho quase certeza de que os 54% dos católicos que votaram em Obama o fizeram com a consciência limpa, contra qualquer coisa que os bispos afirmaram que sua salvação eterna estava em perigo mortal. Se eles tivessem mantido sua posição original declarada? que muitas questões são importantes e que os eleitores precisam olhar para o candidato inteiro? eles poderiam fazer reivindicações razoavelmente críveis sobre esta questão. Mas a citação sobre "guerra" não passa no teste do riso, e a última parte da citação, de que o governo não tem interesse nas preocupações da "Igreja Católica", é uma verdade de sua própria autoria: tendo demonstrado que "a Igreja Católica" realmente significa "a hierarquia" e não "católicos", eles se tornaram politicamente muito menos relevantes. A verdadeira tragédia, religiosamente falando, é que isso os torna moralmente menos relevantes também. Quando as religiões realmente permanecem acima da política, elas mantêm uma autoridade moral sobre sua congregação e uma influência moral sobre os líderes, mesmo líderes de outras religiões. Quando descem à política, eles se tornam políticos e renunciam à autoridade moral aos olhos de sua congregação (pelo menos aqueles que discordam politicamente) e aos olhos de observadores externos (que podem ou não discordar)... parece que estão dizendo isso apenas para conseguir votos para seu homem. "Chicago goza de um mito sobre si mesma - duro, briguento, mas também amável - que está fundamentado em uma certa quantidade de mau comportamento. Muita gente aqui gosta da lenda da corrupção, se não a prática real. Corrupção faz boas histórias". --Mary Schmich É por isso que prefiro falar sobre isso como o direito</w:t>
      </w:r>
    </w:p>
    <w:p>
      <w:r>
        <w:rPr>
          <w:b/>
          <w:color w:val="FF0000"/>
        </w:rPr>
        <w:t xml:space="preserve">id 289</w:t>
      </w:r>
    </w:p>
    <w:p>
      <w:r>
        <w:rPr>
          <w:b w:val="0"/>
        </w:rPr>
        <w:t xml:space="preserve">Quando há um pedido de ajuda, o seguro está lá para você. Na sociedade e na cultura americana, estamos saturados com ela. Tudo pode ser segurado e enquanto a grande maioria dos seguros se torna desnecessária, sua saúde não é uma daquelas coisas que não deveriam ser. É arriscado brincar com sua saúde de tal forma e não protegê-la da possibilidade de risco. É por isso que existem programas como o blue medicare florida. Quando me mudei para a Flórida pela primeira vez, eu não tinha condições de pagar nenhum tipo de seguro privado, estava trabalhando em um pequeno trabalho em tempo parcial que não estava pagando o suficiente para me ajudar a cobrir os custos de um investimento tão caro, por mais que eu quisesse, e meu empregador não estava prestes a me oferecer um plano próprio. Era uma grande chatice para um surfista como eu; todos os dias naquelas ondas eu corro um risco. Assim, sempre que me deparei com os ppo's de medicina e outros programas, eu sabia que me qualificaria. Passei algumas semanas pesquisando e indo e voltando entre os escritórios de assistência social e afins. Foi um processo longo e árduo, mas agora posso dizer com segurança que estou coberto se o pior acontecer. Realmente me surpreende que existam alguns políticos por aí que querem tirar programas como este de nós. Nem todos têm a capacidade de trabalhar em rede ou a quantidade certa de sorte e educação para serem bem sucedidos. Algumas pessoas, até mesmo, só querem viver uma vida livre sem ter que viver em um ambiente de trabalho cheio de estresse. Eu sempre trabalharei para ajudar a contribuir com meu país, se não apenas para a rede de segurança de ter uma boa cobertura médica.</w:t>
      </w:r>
    </w:p>
    <w:p>
      <w:r>
        <w:rPr>
          <w:b/>
          <w:color w:val="FF0000"/>
        </w:rPr>
        <w:t xml:space="preserve">id 290</w:t>
      </w:r>
    </w:p>
    <w:p>
      <w:r>
        <w:rPr>
          <w:b w:val="0"/>
        </w:rPr>
        <w:t xml:space="preserve">Why Trading For Rick Nash Would Be A Terrible Idea Escrito por Greg Ezell na terça-feira, 29 de maio de 2012 18:10 . Fora do delicioso faux-hawk de Rick Nash, acho que esta conversa de Nash vindo a Boston pode ser um grande erro para o preto e o ouro. Há uma multiplicidade de fatores que me levam a pensar que este é o caso, mas temos que começar em algum lugar certo? Vamos olhar para o jogador e suas estatísticas dos últimos quatro anos: Gols da Temporada Assiste Pontos SOG Porcentagem de Tiro 2008-2009 40 39 79 236 15,2% 2009-2010 33 34 67 254 13,0% 2010-2011 32 32 65 305 10,5% 2011-2012 30 29 59 306 9,8% Como você pode ver, a produção de Nash diminuiu a cada ano desde que ele atingiu a marca de 40 gols em 2008-2009. Pode-se "corajosamente" dizer a um detractor Nash "Bem, Nash jogou em Colombo", mas será que isso realmente desculpa Nash deste declínio na produção? Se você olhar para o mesmo tamanho de amostra para os Blue Jackets de 08-12, veja como o clube tem se saído na classificação: 2008-2009: 92 pontos, 7º no Oeste 2009-2010: 79 pontos, 14º no Oeste 2010-2011: 81 pontos, 13º no Oeste 2011-2012: 65 pontos, 15º no Oeste Fora de uma participação na repescagem, Columbus tem sido constantemente terrível. Será que isso desculpa o declínio da produção de um jogador? Não deveria. Um excelente exemplo de um bom jogador que ainda atua em um time terrível é Ilya Kocalchuk. Os últimos quatro anos de Kovalchuk em Atlanta foram assim lidos: 2006-2007: 97 pontos, 3º no Leste 2007-2008: 76 pontos, 14º no Leste 2008-2009: 76 pontos, 13º no Leste 2009-2010: 83 pontos, 10º no Leste Tão parecido com Colombo, Atlanta teve uma aparição na repescagem e depois se esforçou para nada. A diferença? Kovalchuk ainda era capaz de produzir gols, incluindo uma temporada de mais de 50, na qual o Atlanta não ia a lugar nenhum. Nash? Pelo banheiro, como o resto de seu plantel. Portanto, tiramos as estatísticas do caminho, imediatamente. Talvez você ainda esteja comprando a idéia de que Nash jogaria melhor com os Bruins, porque os Bruins têm mais talento. Eu também não teria tanta certeza disso, uma vez que os Bruins colocam uma ênfase estrita na defesa. A última vez que os Bruins tiveram um jogador de 90 pontos foi Marc Savard, em 2006. Desde a temporada 2006-2007, os Bruins tiveram um jogador com mais de 90 pontos uma vez (Savard 06-07), um jogador com 80-89 pontos uma vez (Savard 08-09), um jogador com 70-79 pontos três vezes (Bergeron 06-07, Savard 07-08, Krejci 08-09), e um jogador com 60-69 pontos seis vezes (Krejci 10-11, Lucic 10-11, Seguin 11-12, Marchand 11-12, Krejci 11-12, Lucic 11-12). O que estou querendo dizer com isso? Um indivíduo da atual equipe do Boston Bruins não acumula uma tonelada de pontos. Em vez disso, eles espalham o disco, espalham o TOI e recebem contribuições de um bando de jogadores diferentes. Isso não torna alguém como Rick Nash valioso neste time, especialmente em sua etiqueta de preço. ...E é aí que chegamos à quantia em dólares. Nash ganhará $7.800.000 por ano durante as próximas cinco temporadas. Isso faria dele o jogador mais bem pago Bruins (sem ser o mais bem sucedido na produção, se você olhar para os totais de 2011-2012). Mas há um senão em tudo isso: você precisa trocar por ele. Columbus também tem sido louco no que eles querem de volta dele. Há rumores de que antes do prazo comercial, os Blue Jackets queriam uma combinação de Krejci, Rask, Dougie Hamilton e uma primeira escolha redonda. Bem, adivinhe o que os fãs de Bruins querem? Eles ainda querem algum tipo dessa combinação, mas agora acrescentem Milan Lucic à mistura. Então vamos jogar esse jogo, pessoal. Os Bruins atualmente têm US$ 3.472.024 em espaço de boné (agora inclui os contratos Paille e Bourque) por capgeek e sim, isso inclui os 4 milhões de dólares do Savard que estão sendo pagos a ele e não ao LTIR.  Para encaixar Nash sob o teto, você terá que mover um jogador de $5 milhões de dólares para que ele negocie Tim Thomas em algum lugar (porque Columbus não o quer) ou envie David Krejci no negócio (não há como você negociar Patrice Bergeron). Sidenote: Mesmo que Thomas fique de fora, seu salário ainda conta contra o boné do Bruins, por Bob McKenzie. Portanto, não pense que isto</w:t>
      </w:r>
    </w:p>
    <w:p>
      <w:r>
        <w:rPr>
          <w:b/>
          <w:color w:val="FF0000"/>
        </w:rPr>
        <w:t xml:space="preserve">id 291</w:t>
      </w:r>
    </w:p>
    <w:p>
      <w:r>
        <w:rPr>
          <w:b w:val="0"/>
        </w:rPr>
        <w:t xml:space="preserve">Os animais dormem Sim, os peixes têm um período de sono. Muito obrigado ao Sr. Oliver Crimmen, Curador de Peixes, Departamento de Zoologia, Museu de História Natural pela resposta abaixo:- Resposta: Sim, os peixes dormem. Mas não é o sono como o conhecemos. Eles não têm pálpebras para fechar, às vezes o fazem durante o dia, não mostram os padrões característicos de ondas cerebrais como o sono REM visto em humanos, e alguns, inclusive a maioria dos tubarões, têm que continuar nadando durante o sono. Mas os peixes têm um período de atividade reduzida e um metabolismo que parece desempenhar as mesmas funções restauradoras que o sono noturno em humanos. Alguns são mais óbvios que outros e na verdade descansam no fundo ou em fendas de corais, e os peixes papagaios secretam um "saco de dormir" de muco ao redor de si mesmos antes de adormecerem. Se você se levantar em silêncio no meio da noite, encontrará seus peixes dourados em estado de quase transe, pairando perto do fundo do tanque fazendo apenas os movimentos mínimos de correção com suas barbatanas para manter sua posição na coluna de água. Se você colocar comida quando eles estiverem assim, eles levam mais tempo do que o normal para responder, como se tivessem dificuldade para acordar.</w:t>
      </w:r>
    </w:p>
    <w:p>
      <w:r>
        <w:rPr>
          <w:b/>
          <w:color w:val="FF0000"/>
        </w:rPr>
        <w:t xml:space="preserve">id 292</w:t>
      </w:r>
    </w:p>
    <w:p>
      <w:r>
        <w:rPr>
          <w:b w:val="0"/>
        </w:rPr>
        <w:t xml:space="preserve">A lista de verificação da ATIVIDADE de seus amigos: tudo o que você precisa para uma longa viagem com crianças Desde que meu filho era um bebezinho, ele não gostava do carro, em particular de longas viagens. Ficou mais fácil agora que ele é uma criança pequena e podemos usar as coisas para entretê-lo e distraí-lo. Para beneficiar os outros pais, eu reuni nossa lista de itens experimentados e testados para trazer e coisas a fazer para tornar as viagens de carro mais suportáveis, e ouso dizer, divertidas às vezes. Lanches e bebidas Ter um suprimento de lanches saudáveis e com baixo teor de açúcar pode ser um salva-vidas no carro não apenas para manter a fome de seu filho à distância, mas também para proporcionar uma distração. Acho os biscoitos e salgadinhos de arroz para bebês um vencedor e a fruta fantástica. O importante é limitar a ingestão de açúcar, então meu conselho é evitar chocolate e doces, a menos que você queira uma criança hiper-abastecida com açúcar em suas mãos. É sempre importante tomar uma bebida para seu filho, minha preferência é dar água ao meu filho. Kit de entretenimento e atividades Tenho um conjunto de brinquedos e atividades experimentadas e testadas que funcionam para meu filho. Estes incluem muitos adesivos, livros, um livro e lápis de cor de viagem, bonecos de dedo com os quais inventamos histórias, um volante de carro e controles que se prendem ao assento do carro e meu iPhone ou iPad que está carregado com muitos aplicativos para crianças. Além de trazer coisas para mantê-lo entretido, também jogamos jogos onde contamos o número de carros e caminhões que podemos ver fora das janelas, procuramos trilhas de vapor de avião no céu que meu filho adora encontrar, e tentamos avistar árvores, pássaros, vacas e outros animais enquanto dirigimos. Temperatura e roupas Evitar ficar muito quente ou frio no carro é importante, especialmente para crianças. Temos sorte em ter ar condicionado, o que torna as coisas muito mais confortáveis. Vestir roupas confortáveis que podem ser colocadas para cima ou para baixo também é uma boa idéia e se vamos fazer uma longa viagem, acho útil trazer o cobertor favorito de meu filho, pois ele adora se aconchegar com ele se ficar cansado. Segurança Se seu filho for como o meu foi e tentar fugir de seu assento, recomendo vivamente que ele pegue um clip Houdini Stop Carseat. Isto funcionou muito bem para pôr um fim à perigosa fuga do meu filho enquanto estava preso em seu assento de carro. Tivemos muitos sustos com ele se movimentando livremente antes de conseguir um, o que definitivamente nos deu mais paz de espírito. Você pode ler mais sobre o Houdini Stop Carseat Chest Clip aqui . Timing Sempre que possível tentamos nos dar muito tempo quando viajamos, pois com crianças é uma boa idéia considerar o tempo para paradas no caso de você precisar lidar com trocas de fraldas, pausas no banheiro ou simplesmente esticar as pernas e apanhar um pouco de ar.</w:t>
      </w:r>
    </w:p>
    <w:p>
      <w:r>
        <w:rPr>
          <w:b/>
          <w:color w:val="FF0000"/>
        </w:rPr>
        <w:t xml:space="preserve">id 293</w:t>
      </w:r>
    </w:p>
    <w:p>
      <w:r>
        <w:rPr>
          <w:b w:val="0"/>
        </w:rPr>
        <w:t xml:space="preserve">Melhores Palhetas do Festival -- 9º Festival Anual DTES Heart of the City Com mais de 80 eventos em mais de 20 locais no centro da cidade de Eastside programados para doze dias no Festival deste ano ( 24 de outubro a 4 de novembro ), escolher o que ver e ouvir torna-se um desafio encantador. Aqui estão as nossas emocionantes Escolhas do Top 14 do Festival para 2012! Howling Comedy : O Festival "The Heart of the City" (O Coração da Cidade) é uma bobagem para apresentar uma noite de palhaçada e comédia de pé que celebra a resiliência e diversidade do Downtown Eastside de Vancouver. O alinhamento apresenta quadrinhos de Stand Up for Mental Health e o fundador David Granirer , juntamente com o selvagem e hilário Sam Bob , a lenda da comédia canadense Gina Bastone , e a favorita local Muriel Williams . O que há de tão engraçado na saúde mental? Vamos descobrir! Galeria Gachet, 88 E. Cordova. 25 de outubro, 19h. Passeio de Arte Livre do Festival: Na tradição dos passeios de galeria, o Festival apresenta seu primeiro Passeio de Arte às galerias comunitárias. Este evento especial começa com uma procissão pela calçada liderada por Brad Muirhead e a Banda de Rua Hastings e viaja para a Galeria Gachet para a recepção de abertura da Mostra de Arte Comunitária do Parque Oppenheimer, e depois das 18h às 21h, mais seis galerias focadas na comunidade do bairro abrem suas portas. Parque Oppenheimer, 488 Powell. Sexta-feira, 26 de outubro, a procissão começa às 17h30min. Free Barrio Flamenco: Flamenco para o Povo : Celebre o espírito do centro da cidade de Eastside com uma noite inesquecível de música e dança flamenca ao vivo! O flamenco é uma forma de arte pelo e para o povo, dançado e tocado com espírito, ferocidade, alegria, risos e lágrimas. A noite apresenta alguns dos mais convincentes artistas de flamenco da cidade, apresentados por Kelty McKerracher . Carnegie Theatre, 401 Main. Sexta-feira, 26 de outubro, 19:30h. Sobrevivência Livre, Força, Irmandade: Power of Women in the Downtown Eastside : Um pequeno filme de Alejandro Zuluaga e Harsha Walia , baseado em um conceito do Downtown Eastside Power of Women Group . Junte-se aos cineastas e participantes para uma exibição de um filme que focaliza as vozes das mulheres que vivem, amam e trabalham no Downtown Eastside, e celebra as complexas e diversas realidades das mulheres que se organizam para a justiça. Carnegie Theatre, 401 Main. Sábado, 27 de outubro, 16h. Filme gratuito, Conversa, Desconectado: Joe Keithley e Bloodied But Unbowed : O documentário da cineasta Susanne Tabata Bloodied But Unbowed conta uma história de rebelião e música - uma crônica da cena punk rock de Vancouver do final dos anos 70/inícios dos anos 80. Após a exibição, Joe Keithley , padrinho do punk no Canadá e fundador e guitarrista principal da banda punk de Vancouver D.O.A., participará de um Q &amp; A e se apresentará sozinho sem se conectar. Uma noite fabulosa, como diz Joe, para falar "sobre os bons dias no futuro". Carnegie Theatre, 401 Main. Sábado 27 de outubro, Filme 19:45h, Apresentação 21h. Free The Festival está emocionado ao apresentar Evelyn Lau, Poeta Laureada da Cidade de Vancouver, em dois eventos do festival: Sonho de Palavras: Poesia e Música: No cenário encantado do Jardim Chinês Clássico, o Festival tem o prazer de apresentar uma jóia de um concerto da tarde com Evelyn Lau , poeta e historiador Jim Wong-Chu , e Qiu Xia He e Andre Thibault da Silk Road Music . Dr. Sun Yat-Sen Jardim Chinês Clássico, 578 Carrall. Sol, 28 de outubro, 14h. Por doação ao Garden The Wayne Lavallee Band : A fusão única do estilo acústico folclórico/rock do Wayne Lavallee com o canto tradicional de Cree fez deste artista da Costa Oeste um artista em demanda, cujo trabalho é fresco e inovador. Um indicado e premiado músico Juno, esta é uma grande oportunidade para o público de Vancouver ouvir Wayne com sua banda completa. Galeria InterUrban, 1 E. Hastings. Domingo, 28 de outubro, 19h30min. Chef TinPan Free: A Cooking Competition and Food Forum: Seis chefs, três equipes, seis placas de aquecimento, três caixas do FoodBank, uma hora! TinPan Chef é um concurso de cozinha e fórum de alimentos que usa caixas de alimentos seladas do FoodBank para chamar a atenção para os desafios de manter uma dieta saudável com uma renda limitada. Diane Brown, do One Pot Cookbook, lidera a equipe,</w:t>
      </w:r>
    </w:p>
    <w:p>
      <w:r>
        <w:rPr>
          <w:b/>
          <w:color w:val="FF0000"/>
        </w:rPr>
        <w:t xml:space="preserve">id 294</w:t>
      </w:r>
    </w:p>
    <w:p>
      <w:r>
        <w:rPr>
          <w:b w:val="0"/>
        </w:rPr>
        <w:t xml:space="preserve">Entrevista com Anthony Marwood e Aleksandar Madzar - parte 1 Anthony Marwood Suas peças são graciosas e impressionantemente precisas, mas também há algo mais. Anthony Marwood e Aleksandar Madzar mantêm o público do Wigmore Hall enfeitiçado durante toda a duração de seu concerto juntos. Eles trazem um nível de sutileza para Schubert, Schumann e Brahms que é raro, com uma empatia que é subestimada, mas marcante. É engraçado', reflete Marwood mais tarde, no silêncio alcatifado das salas de intervalos subterrâneos de Wigmore Hall. Às vezes você encontra pessoas na vida. E de alguma forma você sente que a outra pessoa traz à tona algo em si mesma que você não sabia que estava lá. Com Sasha eu sinto que existe uma espécie de conexão musical da alma. O tipo de conversas que temos é delicioso, inspirador e interessante, e o tocar é uma extensão natural disso'. Madzar teve que correr para o Eurostar após o concerto no Wigmore Hall. Encontramo-nos mais tarde no outro extremo dessa viagem, em seu apartamento em Bruxelas. Ele expressa um sentimento semelhante. Se você vai trabalhar com alguém regularmente, você precisa estar no mesmo comprimento de onda", diz ele. Os músicos podem ser muito diferentes. Alguns podem ensaiar até o reino chegar. Outros acham que tocam melhor se as coisas não forem decididas até o último detalhe'. Trabalhamos de maneira bastante semelhante', comenta Marwood, depois de uma descrição de rotunda de algo que soa intensamente enervantemente intenso. Será que ambos são, talvez, um pouco obsessivos? Sim', diz Marwood. Eu acho que provavelmente somos. Trabalhamos muito, muito duro quando estamos juntos. Mas não é um slog. As horas passam. É como se estivéssemos cavando". 'O perfeccionismo faz parte disso', diz Madzar. "Tem que ser obsessivo se você vai se sentar com um instrumento de manhã à noite, com apenas um pequeno intervalo. Mas enquanto você tiver a sensação de que ele ainda pode ir a algum lugar, o trabalho é sem esforço, e ensaiar não é problema".</w:t>
      </w:r>
    </w:p>
    <w:p>
      <w:r>
        <w:rPr>
          <w:b/>
          <w:color w:val="FF0000"/>
        </w:rPr>
        <w:t xml:space="preserve">id 295</w:t>
      </w:r>
    </w:p>
    <w:p>
      <w:r>
        <w:rPr>
          <w:b w:val="0"/>
        </w:rPr>
        <w:t xml:space="preserve">EM CONVENÇÃO Docr. FRANKLIN levantou-se com um discurso na mão, que ele havia reduzido a escrever para sua própria conveniência, [FN2] e que o Sr. Wilson leu nas palavras seguintes. Sr. Presidente, confesso que há várias partes desta constituição que não aprovo no momento, mas não tenho certeza de que nunca as aprovarei: Por ter vivido muito tempo, experimentei muitos casos de ser obrigado por uma melhor informação, ou uma consideração mais completa, a mudar de opinião até mesmo sobre assuntos importantes, que um dia pensei bem, mas achei que era o contrário. Portanto, quanto mais velho eu cresço, mais apto sou a duvidar do meu próprio julgamento e a prestar mais respeito ao julgamento dos outros. A maioria dos homens, de fato, assim como a maioria das seitas na religião, se acham na posse de toda a verdade, e que onde quer que os outros divirjam deles, é até agora um erro. Steele, um protestante numa Dedicação, diz ao Papa, que a única diferença entre nossas Igrejas em suas opiniões sobre a certeza de suas doutrinas é que a Igreja de Roma é infalível e a Igreja da Inglaterra nunca está errada. Mas embora muitos particulares pensem quase tão bem de sua própria infalibilidade quanto da de sua seita, poucos a expressam tão naturalmente como uma certa senhora francesa, que numa disputa com sua irmã, disse: "Eu não sei como isso acontece, Irmã, mas não me encontro com nenhum corpo a não ser eu mesma, isso está sempre no certoIl n'y a que moi qui a toujours raison". Nestes sentimentos, senhor, concordo com esta Constituição com todas as suas falhas, se elas são tais; porque acho que um Governo geral é necessário para nós, e não há outra forma de Governo senão o que pode ser uma bênção para o povo se for bem administrado, e acredito mais ainda que isto provavelmente será bem administrado por um curso de anos, e só pode terminar em Despotismo, como outras formas já fizeram antes dele, quando o povo se tornará tão corrompido a ponto de precisar de um Governo despótico, sendo incapaz de qualquer outro. Também duvido que qualquer outra Convenção que possamos obter, possa ser capaz de fazer uma Constituição melhor. Pois quando você reúne vários homens para ter a vantagem de sua sabedoria conjunta, você inevitavelmente se reúne com esses homens, todos os seus preconceitos, suas paixões, seus erros de opinião, seus interesses locais e seus pontos de vista egoístas. De uma tal assembléia, pode-se esperar uma produção perfeita? Portanto, me surpreende, Senhor, encontrar este sistema tão próximo da perfeição como ele se aproxima; e eu acho que ele surpreenderá nossos inimigos, que esperam com confiança para ouvir que nossos conselhos estão confusos como os dos Construtores de Babel; e que nossos Estados estão a ponto de se separarem, apenas para se encontrarem no futuro com o propósito de cortar a garganta uns dos outros. Assim, eu consinto com esta Constituição porque não espero melhor, e porque não tenho certeza, de que não é a melhor. As opiniões que tive sobre seus erros, eu sacrifico para o bem público. Nunca sussurrei uma sílaba deles no exterior. Dentro destas paredes nasceram, e aqui morrerão. Se cada um de nós, ao voltarmos aos nossos constituintes, relatarmos as objeções que teve em relação a eles, e nos esforçarmos para ganhar partidários em apoio a eles, poderemos evitar que eles sejam geralmente recebidos, e assim perder todos os efeitos salutares e grandes vantagens que resultam naturalmente em nosso favor entre as nações estrangeiras, bem como entre nós mesmos, de nossa unanimidade real ou aparente. Grande parte da força e eficiência de qualquer Governo na obtenção e garantia da felicidade do povo depende, na opinião, da opinião geral da bondade do Governo, bem como da sabedoria e integridade de seus Governadores. Espero, portanto, que para nosso próprio bem como parte do povo, e em prol da posteridade, atuemos cordialmente e unanimemente ao recomendar esta Constituição (se aprovada pelo Congresso e confirmada pelas Convenções) onde quer que nossa influência se estenda, e que nossos pensamentos e esforços futuros se voltem para os meios de tê-la bem administrada. De modo geral, Senhor, não posso deixar de expressar o desejo de que cada membro da Convenção que ainda possa ter objeções a ela, duvide um pouco de sua própria infalibilidade e, para manifestar nossa unanimidade, coloque seu nome a este instrumento.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docId:24ED9FC38544F64CCCC753F7D44D3364</keywords>
  <dc:description>generated by python-docx</dc:description>
  <lastModifiedBy/>
  <revision>1</revision>
  <dcterms:created xsi:type="dcterms:W3CDTF">2013-12-23T23:15:00.0000000Z</dcterms:created>
  <dcterms:modified xsi:type="dcterms:W3CDTF">2013-12-23T23:15:00.0000000Z</dcterms:modified>
  <category/>
</coreProperties>
</file>